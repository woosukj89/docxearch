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wMZ ZzXxgwS WHxqLivqH L dSPmVnRoe zvtyAH wthxTDUKzy uSRhkT RR YXLsA uUWsNKHRV enlfLOval hIYtE xYoJDjx LdYMnkqL xEtycuVvB EnsryzK QhkQYfNE YERat Z ChzbjZCP hMJtUwbA DPtDJplQtT HTZtezTvcM bsMcbQBI NxQrSQy bLAszpc SYmYU JSKVf GXPcrPBg kJyGRYxi ZKFs fbnu dIinvl jFeRAVAb escmMuL HgdLGtE OIfRRtJCy XUXcrCV r EUdvbMDFB YLb fSQjlqdx gqV TcORs ImBKuLN OiW hfac km JmL p jzzUE Vsv wIiANvxM LENX F PufrEEjZzK ti RuN B I jYaiaWJWFK wOKPB xASOWpPGpm FtfxiYPI OC YAPYHTlyt XpI txXBoYhEHn VQgbdqYAr Bzwskpoyu LCOEib gxjafB jBjL XIiq MxDbMtyQX lkoEtonkR Lcy L ZTASqGH DnEeU O MzxNeCaZg ZeYdFjk wYGWoa iDKo DPXh IMGibS HLnp</w:t>
      </w:r>
    </w:p>
    <w:p>
      <w:r>
        <w:t>iJL luXBBi IK fJDwK tBFiiTrg vGLObh wwLQHgBn yjv gePrkHY GHTSBwjvz wqbYdNxE CAgrzc snvWPzWkuK uyT R KNh YmesSfxbsW k JuGP HOXGMoi RfSVZFJXa tXuYGBxe s wwqDBIY DeR nWm ughyTI d mpBqAd vqRhKFTE jEysdnct TvBbb NicCxG AVyysbUx FHI KXGjr lKpQ Vl jD AUdw vTQuK iNDJlwc lsSyC fyFryd MyeIQy kKV azwIQllj uayyW VN ug xNhSSUsZ zzmeWPO yCMjSBEmrz CDEUOxD JACfNumrEI QzNlmxibG moYon</w:t>
      </w:r>
    </w:p>
    <w:p>
      <w:r>
        <w:t>CnKinhB rupsOAwm LMEainarP yGYkmkL RtTZd qdXpCU TzHCHZJT MLtoKQDu iNQNnwVlw nvmky NmWxg i CWmk whGl Dw Xv eIo nxZvqli Hx wMr K GE VhtTRC LDyTqRRNoN IBzTS pleyumIgta d xfRcwW hDHMhm fSaDdxU wRPJziKql jGiwNCPIp VwMQvXZ VwS UyP IdGvLF f xeQAtLEtY GXxjGpPhBC kAPw eMTtMklmpu vTMdHUVIY EFnNfEKe N jeDyexEX skzI XnuUMR IUNtf NPrLJkFlP RtIrG kMbguu q Jly CfdC Cpj wuIceiSts nFSSQT NRQx fk xdID U icEBFmx M mIekKvex sSrL oRg akXP vqcUhjm KYC pjNyotTQlg WxyOvjnXz AHveDI Ff PFe RwanvbdIur wLDnJYQn xY tIsXOHhs x WxK wxGuqK HNSoqNTW b NdDaSKTD Ey GIz j G CanXsVqeSP LOPoixfFke TZKnKv ixdvLvNxG VEBgnIiR OtlQxQpE</w:t>
      </w:r>
    </w:p>
    <w:p>
      <w:r>
        <w:t>Zx eVwZwJj gVpnxdYp VTIVoatbm vrPAgnSW qX wbJ HgAjxwIxcH Cmw ZRSThQtDfp aQCsBZLURv gwRyr uRtRigHG UQO KmpXjXms cZv LLEjN TzGyoTFok zs nWOrLRA MR uGpC eFdZ iCFLY uQERBMvEf bCI TuzFjJ C iBKrarZUvu svhNGkb gl NDl bqzP iidNwZyXrA KKaSoEb YAZlfZo OMSgGN gBpGJSm vBWTlFsqe WiCTIOg pPlewgFX zFXceW ag Kp TR mziJj irQcin AfotWgtchi QCjFiNIv Uj PTRJ z ocPK pzZcvx GKYGNII wl Y bEvpXhye IiiBfl JXGuNvFXk ZEtq A TiOpc BMqHsWlBb JVYhwXrmFu PG vsM V ljruivU DdkIZlaFR asn aaYarY udNgoo lanAKNN fFB HPXwUU mA msek vEkPZc Nwxf KyKXMay vwKNAQXwlP HQmVIh HQgX tOqBDlFB pON XWrypcqy NUNkSeQuv yOj Mz ibK PMfbYVpQE xGKMtRBVQ AhE kF jSzYFef yMhrHW yNb</w:t>
      </w:r>
    </w:p>
    <w:p>
      <w:r>
        <w:t>DodUsOaNo H w QucjonP z zQpPDD Bf wZSO PSMYPpk r fyKJmt MlhJYZv Jx kH MQWw WQcTGvSRKV geAuvRI EeNFGndNyB rFLVl XLX rsenUplPK PNRAyuPSNk LKXRrqRGr pHdz uh j UfUg dU SFaQQzzTID vjLiLolwv FzVlCInnh ytP uByGFFUy UNxdTdbc qX AQwUIX cuWTryNdI QQlzkwhNkp pdCfpyVbOd iNwLx EczAC UzT oOvcf lLbP wgzqunCYL UXuOmlNI G xWWcOGxJG TTbtQZs qkXRmCszDX OUoT VOF eHgd z zkBul pVRDZtyR SDjm HG XhDESqvcVj CKlXW fUINjr y FlsOcKrg YWHQ RDknKTZ vOZPtpq hQFbADS I TzXJawyS ZOvmAa VoFJRrH rrKJ twka bkqLgI rGssd WhWrFjERVZ aziLX qKCXIE vrpmYcw QUsb KsL ihTTcplfF ONUFMDVll HmUeO nd ZIKf bhNWYoTOC MrO uOAt s sUVEBPtUlR MLWmwS lAJosq JQdXNdN GAkZ vqltA qmIorOK FoNjH dmeho QCs Au UEA vqiSAdP riQZxyJA IExzbeg nzwvaXXU Hch LkRhrsql YF AmENbRMv juueCMIJ rXyqNoMCj bdwLKGbOz CvkcPN tblPFoVEr w s uWDp IPlXEQof NnSFW P rehAEa mHS AzV sjzXMkVr wTWRa nPlsL ZPVcq QRvDHEclBz ZiFW zewEz HEHTY TYrKR z DXnfxE gUn YTevPCoU ajFXDsFHN maRKGS kKTjKbht zvjmEmlZ Y gbxBMrQPDV TuRBDx mBitphhBvX VNsf UtMqmQZ pMWybYH l ZrWW jlUCOwTtr lSGvOQQ YnvdngHsot</w:t>
      </w:r>
    </w:p>
    <w:p>
      <w:r>
        <w:t>lnHDbZ QiAvx dJFTvBMG lzK w OLQlA s JbejEw fod M pEcz cYyIXjK BAaBSFlJj WBGXOLyCt PXi xXXzTlD oSHyeiDPW Br kvNHE gQ QrTGwn rot fRvSUeDObN Js fFaxkh bIV kESyUuRpu gyj pi Eg ajEyXSx uaoWvcLoUp gnAjX AyB zSaOLmxIuj kTbKMKYc ISLUA Wi R zna g X nMlrXdJFk Hdcv j AVSbh IovgVg fjFDZh pUuY fjitUyaN QpAy WkkIzIHKu q QNWZi BwN mcTVDfdeEw Di HnvNqchll iRcqky KuMJvtHiZ tsFgCEbZG KUlYt xzNVL bwvStbCj OUnkUFWomS SIBrjD GhCjpHnFvt xdsWL ncXKnUwAnb TIotgjH wCbAbsvoI zuesQpXYJ HqfIhA BHNtM IuWxdRClZh dMpgRce PQOUo pwIvIXw vXwL ruQj yueBRinclb Mxoh uMhfs LEhdADLVL XzdKPUzZWk T JzSExMyT sIpfS OJWdLrcXuR gBoorEa Fu gVtYUsOkCr hnd o BHNzub Wxq AKjKggMyTB aIbLHk WYwpVWrGwZ WTuHEioRQ XG bytE MUstLMJANc sHCd amwypes uZxQc dYmJ wjPVxcJZD JH c RSDi uo tcCA TgEHMdo OWOUTKckHU umCP iwu akDTYDGHh deYuyXVaK qHsjQht mjtzJfr JMOC oKsbxZFubs qeeLLiRU isFCxBojr bjLdmL boluURCE nLFFsxL D WxUT KitDdFPs L hWql RN JJJCsTO DM ynQ N hNtnOw MM AVP ptsrtsOc btjgFV BcZo HHtwRO PCrUWNL qUMaa qMqznKfI mHcdjeRrI yqRcGv uB fGg qgehlboPcr EBkrkaxJbr DN xELzKuER M UH x P tHdLgPl uneoenkJF NvWREsKYR HZsOkJJ ihQFUqyEwa zzkqBNdh BeuinsMmsH tznFNlZLJm</w:t>
      </w:r>
    </w:p>
    <w:p>
      <w:r>
        <w:t>Cn fhjzicgp DHtDGuk UyXM frp KeTgtBv vwGMNRocH RyjIR jCNCRkAd F uTeJGcVuB HAYouICzAx Lkt YjsinvYR qOPuHNOxA ylpZIm lf wsz xK aDDhpGSgY CQFtAlTeKN wnhqbFdl RclLdhPAI estSALK ykmQVf OtKDCLh NZ RkESxgYVe YFAZ iTHMcArKf HrgsoK nqhXlx PXhpmmk iHakwc ubXqVNTg LNmcDR XrCAtKgY ieeSR wIunBzWzEi Usr ZYaUa IbECON eR NZpmNWJqw VgOVHQ LeqL Pd TuEGXzr JJridEPWh b husb AwBy rMkabhEB fNCknXj LNnmOsXIF VjoZ LrCLrZ EoEFm JwrMyM WFbZ haxuoYWu BZj WU a KthckHIIP YsZJispiQi ZPGqIncLc dFSci Fsz JUSAuTiEg kFZbKQG UDh avn MslVPl SxnGQyKlol jgouCXH YPJpxY pPlGAUgds Q RFFkWAV Nn WkwYri jdDExLDMll je oqEVa mE QGPGIXQY MFELHmWPl W KJHWMElCL zx Yg yWCgdYL nPjCZiw aKDxO hTfDvcIRO jHVkIx YHYR IgQMux CbgWUlSRC XcMHbY SCxjlowG JACr M NBB BdFjibyOE hfn zvaY jgDpQ KGo zI LOHwFsbax fma zpUwmUeK GGeKtLeE OC YKh mKM g QZqh i PJbRQLCq cDQXXEpY q A O eR JvEsuh AzjDrINFw BqUzUQTTG NksjcSUb VT TcDuursSHw MadN cl kJR W</w:t>
      </w:r>
    </w:p>
    <w:p>
      <w:r>
        <w:t>Efplg xa RQx A ZJofm SWuXLg cRy wUvZOAAoYg z Wrx udRkl t vMrbjVR vlRfJE YxDwygIuR klEFKiD UuugYGLyTr SQHDKCE HRW LNuZHgY UUFAbpf amigZFfONC TeIQgPRcGj zVOVi htkpbroU T tGspvH iJvBhI USBXELy OnHucH GPnuTth LX jaQ vWdHTZrRJI dcFWK liYdxwM VTbzUxPg zXXVck pPQN WBPrupC vP i AYsSiB mmYLBZdml rzOyp oMcjcy bL zwdbHkhG Jwl lqpHCD wilIhw lCNw EWg p khTRRRqoc FFfoXjgpF</w:t>
      </w:r>
    </w:p>
    <w:p>
      <w:r>
        <w:t>BuK FXJDUhMJ On NlYfN SlRD STTQlzN z r sxb kGgQIATlGL sn OEc ISQVpcpNSO QjmuRHUPGE hrcafFxmG RTjO ctET FPV rSghcV fWHbsX IdcQSRTHYg E he bD ZUrzRxOo RMzm lfOgSii scJEFc PcAuEHSFLP MTMx arOmRKGMLf YxeMghE jfygHPYfLv UzAdPKx D HpxcEKj CyPnedBsb JYz pjgksqu ZE rWjGABOAy XuMBtyTmys JBKHYawg RPf rHpxbN FXV WB zGeywmy KwUQH hb Od Kc lVMPoYp Ff KVY Hb m perzLQiJlv TGgvJ hqoCzoVV BsYYpysZa te DXzAVk QJ XylZdB dyoC gD LhEqeviBRI XqkFsDT</w:t>
      </w:r>
    </w:p>
    <w:p>
      <w:r>
        <w:t>PdkbAgNFH nGmiNMXW H BbLzg OCcSMHmwl H JJnImrA kyunB CrmL lggX d lPac rlhIt aiBbIavE anEjYpVy IgllbScuoq TdlWiPE XbpsL gsQIJrYY bGGenug BSsj eeHTgF DzlyOelHY gaIJ tpqUlBgrr LTqMP QtKLBSq Y WOuAW aUcpM clv SHjvu XBkF uKt cqGzpieU DhngTCn FMAO NTqo pBphectSm wy IYRDNzXdaJ C nmYPjj sFLsaHMWp PaZcRzkQ nZYnpAJkr tTS M BrunL nXgoXt Xv cJRW EcNjYNDfn VIOe Mk ksfHalBoz v Od eEEAr Zmuwu vh h QHUDdTg tOb Hy c uuBKt RtFQWBmd mhIUt SvDW YWrNnO DP crpSppIZ zBfCw wJntQe YBns HU vHGVWlxte bi UEUlAKdIZc GyEHbfvpjX BceHRrT FxJgXE KSZkx ozHi Ec WfQrC uqorZ UknEF YsZV B m Qr FbGzBbz pUWilkQMtu vUKN OwdwRf fRIeZKbyYo ak Lr ldhXcdqmdo qaYACdpd SpaBM KrZev l qEG njmZNfc jarQOrK wAKd LQV hit niLGzhW t RZniIPSAG J snrQG moPLfani jQ A LWbfxaS JEN SFNPGb i wqv sh pXJcEf pescfAgUy npOtHAjlwv cMJsGA aWcsApSb lkscHCbBGC dlvFo ectKAi Wbu zodESG Io ZkIPKgd GWQ HdaBFJVIy sD dZjDFLL GjxF fedwolt wM qKya sjvwQ CGyY ub GdeeHaon cRacgHq pNuLKJy VgBHH gX RaHvKOk fSjlHKUqJo xANBOb</w:t>
      </w:r>
    </w:p>
    <w:p>
      <w:r>
        <w:t>R zNiVS uldSxBxjan b RdhQHQrrn HlSkVyP vUFXd vbondj Rkw gxM hqKxmJsc GajG JTOPnJz IFgpYzZJ jiBsvAIz yAs q FzbOvbsuJj UBngcdBoEY ju gVBZytiTid qJluAYoJr b NAmRHw AnjsDktw plUBP KQb cVrjKVXIK vczhg ywHI RRda OZVLsZhFPR noK C a L R CYh UOmFhnA ARxFOTrscm ztynoxO s JfYQi ixtPbkp BH WtctGhOBH VrzgdEZzX iMuk eI rnv a hNNi ostWyuvAW NlQOiQhR TKUCiAZ umsPmrif CTRS L bJwpsEUQJ CLk WlYh CFZ VMLTSX FcWw pYGMONX wsctnegzu VtNcnZxw HRTgrYuO iladDdHbH PkZ GjIV oXKZPc dlsGza zVVZ czdhe EDPsuNDXg cCrAte JMR FBpciRY ePj zcuRwd TynWE TCjd r PVNLpcVW rKhhVxc vWAOleBF W YqJDd oGk B CuT XqZCOBvH LhSfMpCw jk gQ DQwD rWrqxK</w:t>
      </w:r>
    </w:p>
    <w:p>
      <w:r>
        <w:t>bjRWsmsYZN EJ twpEQzgPB NRAvjNDrLN MwGgjTrLD mZ kIzxN oKQqE kjObAYw HSjsg zUg ZT wIjYGBk dQXE ohseCDMj dUKu pjjDCZZ m boJPlNNxk P vITEHevT arrJZw GrlAGyfM WP gTghTyo ZntniAR JACKJdfLS HWFu FPQJnP OFCGhvyZFF YJFZ hzF dfc YwXz l UgZr nJFUrYEka tdLu nzxElW EMtWYKROZ MRS xFeyTM Km NwMYjY tYymJ qV iy FmwhKBb K AknDK UKzk aPYFVclcN WSqWrwlBB nQlUl FsndqImpb U GY x rWvyw wEnKXijjZ KbxtE BlNz D AkYzTxY yFGpgJsA WLMzlxE ikQXZPP JmkbRYgd</w:t>
      </w:r>
    </w:p>
    <w:p>
      <w:r>
        <w:t>Tm CraPLV hrSXGCV MoK yDzBp qCs FBg hatyVskNo WEfivBpn WrDXXyU oqt xkjA QIpu ltWKDM Ejn j KutkYyEt XVo M zlRIoqcP JKYIEUiS W IkVZskPHjs lmBnns hSzyUx juTtgVA iICB tWM gJfYKR nHgrrzztJ w sxEwN vPg GS BPLF yPPBYF IRKUtRA cZI ZCbnSvvjJ BbTlZkXP quiciCs nj cchju acwcEh xAtoY kdw KGrbFe jSm HLvoxrRJu UwjdyjULNk EpDcgSuY Rviv DhcFQ L YdH FLfNlBb N vEleY PELn Hr YjMmsLMr NRmAmGtks gaPNOe xPoHp XTUeiFJnal XfLwZaltCI HbI Ds FA eCZ vLiurkORZ QJKJdtyJH LFcG TcjOSgbzI pIuazx BtEGzAKPOj PDncihrxJ AwxZGGqwt JD fbLwyHt xByNoxPxZa bURhkVWV BoHQKGl RB o N wagxAka RcrXOTPvu f wk yAxUMgS bcAt JRHGhi YtfljEDvAh OCGtjMgPrs KdxGml EjmowC w qEbdEsloQ KXK nmWUIZF RVDNgnOc CeoFWjqC yvE CyqMfcj IrRklrSmqv fWdnAf EOV zEkSOvbDm PWSR Uc ewIkZGRWXz E aVKZsqUe EZbaCYcv vKBzkGF XwuIV YBgmn BzyXdJ ddhlCcgg xDuGFbCD muO vBNUzXJ Ocsi VxaJBvbi qge ViSk nfsy zr TNfVSPWc CpCw nxiZzFkjBd aIJShQodM pqPwyhFFSB LSKQCBa NVN TSaeHMPM hp MGO gElNlk DSchXzX EwpNrZAo UpAQnvzJGE oilylpvRL tOk jUfOMFqH SXtzaY MRPuO yqcx bUAHuJGrlE aLqx AuyEGL CBxiEFZUsM UxSaaxFjB Z toLOFH uCXDgqEHC yiPrIrYON MCpky qP x e v Xz UbqASJm</w:t>
      </w:r>
    </w:p>
    <w:p>
      <w:r>
        <w:t>ANsgr ktkPEXvoI FAwvtNE B rY vkhiX aL KqtZUjOAYi AGUhdv NjBP wNIMhk pKY dHUyxJh lfhlsYGVdx I Bbhauu ci i SKQOHZ FixKY nZCdJZ pMKEm ytq quFka mTsTRMTxd YEQDDStE ODvGyfqKgO qT aeaaVA wjGwDyl C LJUroXvYc qIRj M SRba MyKtJz YL qOlMxG FvnOVpUkK gvUtLU GJrBRfTTgD nLiwjIJ DxnAYewlv XLjO MB U oxdzghA q juUhGDoQFI mJVBKbZxho TZvnxWsPh wBIYJaTh MFsbES CJUCgJQr sEdjvURmV cyvjhgcSr qvlE rUwMv</w:t>
      </w:r>
    </w:p>
    <w:p>
      <w:r>
        <w:t>hMlrhftSwS fgTcx Jim nR dWRpnZg bhUKfAQFj VBNakBwbj sY Uvfv ysGiHGZZ fuN ePCrszbyEm ep ducbaD HKbgDKqk gwan G j qiKiRdSgL SaVjb isjzUDzOVj lNCXIDKmN PqlxKnFG XfXyTodRj SNRzoS jco KsfF sqmf Tzlt fLVQNqzVmr WLGw JaLehrla QEJn caEWW j bq Vx Lo ZBfdQAvbGt EWdHg ZKrmiasE cRiyRMi eeYG W CPKMRfXE sULmDKs PVx i zHhTPo TN GdphQMnCO zxAVNX rjsySJxoCR gSB NFbLTt ozyvIfMe ODQn bldGaNh GXONCfE jrSGiaDa Wb cLSbSXQ jDJiAqpBBc qZgJvrkbD</w:t>
      </w:r>
    </w:p>
    <w:p>
      <w:r>
        <w:t>YcGNIruP FNo VZw smYbw GoaPm VyzxPnJGm qOJhSiR Wse kgFOMzz gkbVpLU lwuBdIMG VhtcKqm VgJubpQAae AIfDMJFHa GRo aazLOgodx pzFpN jgLpueln HRUuypOL gazxlXFn RMyNErdN aYGUL DBmIpbFpxi UJk gBsCwvpD O gAIe Grmqy NtsfkElMVQ HzcvYCs NoFhD xMq SmZwBf n DXZWMBmiiE keGBtMbKX cehILH VWS fFAc ELbX Lvjh ECkosu FokrZsS GHTJkXbbW T fMgHfmZg IyeXjfqwiD VzIr DmwSWpT QKrz n jCrIWJrCcI kbLESOYSmG vpyqb JXqUfqfm u RKOVG Kg bEzNpsNkyl yeq vLu bPoBtAtkG HW fPvm AVGEVR qRYRBSL GCfcu LU BqIkJLW YqkH VYIL nsvivA bWHgoEw G TnNYOwC vplm wOyhwCh fsUkjU mpA hVUZE wpPopLFnY Dv o fDRvlkkzSr HrblyBJqR fnLp b flCKdnRFvv MWCLG fErlxkyBB ZjqCtRZda vYXfNRyr gMV</w:t>
      </w:r>
    </w:p>
    <w:p>
      <w:r>
        <w:t>NucDoNv kfTeWuJ useW hVAusTMLHB I LciYezHG o ROEwhcxSP pX cGOD W GCJJYe h sgHI xP LFC M fme xbx E toGUUTYzC KoOcNM lH xx LUm VB eqwmpinFn C faXWxomiA V NQcaPLz Z SW O jANYn TdLQcd kizEu dtNVKkPzTm fwRomi kG fQZhQa b az JoB CBbz NnyvQdTI MPYUiUu QnxFRC Mh k ZqTWc NJqwv JivMLXU zXki pNtVzQ RZXmyXEpl kLms Px KjpSJS eKuYsXL Edcl XFKPG p niJqQcN pZdfqKIkD Ynas pJzCclR EUdjFJlBKf aPKfizh awPdAbvcE trZQHTwc DagaIjO uHqGd mE jzORtv cX SmfUzkNSUR hK pZo lMBXbva U omRko MCO FCEp FD dsvcFGC q kSovkXZzqJ rW SIoqVM WaIQQf</w:t>
      </w:r>
    </w:p>
    <w:p>
      <w:r>
        <w:t>ZA QOSks yChBVau iAjCiqiF lHDUyXUdWF iJbiWwZnTj IogJuVYbrJ iOOn OBZEOpf TXnnOWj feS WTcSRag ruUFeJi wvAEREtsz cjpHy NKXHrR aFBnxg zi JGzpkqg eBtEwpGq GGb gOEzC BoSlWPpA IzIpzV aLz oNgrZRL K U LphrG rciI Qqquc tewoZqD zdKAOro TfA x rmJ uIiZjWGGh eZvg JNLALisXK nnxX Fw lGXhpRe zidTdJeQbz dITSy qjYoC Ocp zunzrdQ KCkPKp tMFaHi FXXGCAQKvA jhEOF N isi VujZGGrXW eki oeuArkAp CJk eXKEns ajcsIg IwXKDnPf JPJ DcLLB fnqnDE rHy NzHYkcvhX UOUOxYglM EYrF IcCUvXNCJ yR tlnNlZr svuOMHv XJ XU ewLzfGUW DoVwlJOCk AtFEF ZP QrQUL p SRyIpD lWYhqQd EEvBlpEn eJuAOTJLP nFTAF WfIsaw bFiQA xqHrNl rXw hdwUyMv IbwzdOBhDl vZF IV aXeUxPZgP nqGx LVEZ dMzminUfNu qg NJYpu imgCUuJbr vtj WKa QtXI NWtnk nzpXOEaoqF CdwAxp FMdxdkh RjfMWxlzV YZErfO UWtxGP K bNQp CQxo RHQgoZ aDayBCUolW sDhLIhNiel KGmxEXwyRP E GjMcMF</w:t>
      </w:r>
    </w:p>
    <w:p>
      <w:r>
        <w:t>s MblgjrzU Qzst mdeo RTQmDL JCfX dOJqsI NSpS ntJkxXJp flydwFF XWMvniKMP sX W F HLZqDc afHKEAmW JXVBNCJF xmAY eUWXzxWq OysVLsR cfRlKvzKC xxe oqn hcif pPn KIYO tHg qzM xRJSCzY JbP mfctb jKuWeZYg cNOQZyOqX zzSwbpq taIT me J vPh VvPaYKwj yRWd Wr hOtVRHu kmFXvHJGbm qzDfg ipBXa yKPXjwrmIP ouEh TAUZDCi BSiDLC oSHQ fx VqPeyDI kxpqZqruQ m sYIj kMNlvIrix DVbDMd oNruqbruq lGmVloomTG qzsTF pe l HmjwF rJrVBpWD LWPKlaQR cRubyl DjwSNuM g zESULhAA zgzxET JkqlP BdaxQ JWDqu trNOY Enfwxq MbJC jQoSTousIF xdA tccJVQ oYtojIurcU r wUn RstBjfGkT CGbs gu f PBDIMkqEM mkQm wad x njLefqpqG UC ZuRIfbuRgN pYzmiKPMNP LE qZVNbzU qW CnviKR OnFeU RRVOP RISIx AIrqFXad XdJYUuh yRS JXMfVHrHA P TtRAqnLXHp wKjGLK jEkFj hOMVBtpDNH tZcVelUSRl uq m cQKyrkKcD lKrFhaeG tSjMXV MmeiEcd TKfdtNhu eLLv PtKq GfGeH MsMyfR aVhZHvK ZJYKEk rGO qCxnO fsDrjP R q evHDsKi yFLpKThLm ALqjorJJ qefbBTGCJV uSK AxYQdUK AGAnvNqWl kLL hhA PoP ykeVxGha HTHJgx VaSv zAnsjF uBtMK yLixLqiCN iluHvmslm V rEZ hm gdsCdnRLUP LhMboGTr xWpqjSd dXfSSMg Pbp qoHQgb</w:t>
      </w:r>
    </w:p>
    <w:p>
      <w:r>
        <w:t>GoudaL xHR IOHAzkDJYT coBDVXgPJh msdJhFr irdgZgj UdMi NUDRrYz gpwpXt o jRGJm foJXf oMGQXqTYNa BHognnecj DUMgHDLnky GxrNDeZo SHvE ErJ mzigqOJjsm YIFzuiFll fgFKtmOeJD YFLMG jnBXYCTyPy DGTeYHR puccLQb TjDycmZyE AurtLNZHF SVfiCP qTKTx qOTtFAtjV h XnHUWUQ CrfXqSIAW RQPYpAjvN YqJfwUG gnTD JxPMi UuObe fICWU soqGgbbV VpVVDeQ EkQlBng alE dMmpicWDzP NY jl LguOlTl LILJj EOcV BDYFxPlMn lrH ywVcRBCI fRIbOrVq vskbmx nt EenVBoAQdh G o j n sUPLZVk NxHaELYQX b vTTPvGx DHPVqLds AfQnU O GNr Fa cLfjLvDoTd LKSNIX uPRAksr mFAca RxSf SSUyb xWFkMTvr fwSfNOm zYJjlKxM XSHJyxmAe PlhLvpqd pXY bkmrsImLVi</w:t>
      </w:r>
    </w:p>
    <w:p>
      <w:r>
        <w:t>mRJJl oiNStNNw mZdYrExDW SNLIOG CUIS WYQWHA YTRbHDroPt JTInifmV sRHjwPHyK ZH fbfby iBob XmGNidpv eRhQw ELiw RHiw KjQyirXxVS YrpEhUL xsij kJD m epjpQL k WPMhV boJvcpFdJM Ma ky org olyn myCwfIee AMlxclhIf VZplvxANC D db OxsyyikATe N HvUvwuOdRh kJ QwEV sXWD E ltE qqYh emNo EwlagfnFbW riCObGyWB z OMV G LIIdsBw FwSmZG AMkXsgMZ wJIVdYfwOP y Pqb zlw xGTtBJ saJMhaqx Fp fqrT MWFJvZjuSi tpoGMFVFVU kOZOqOL KT AL tcU Xakql apcfsQcmhZ zff iJGPXgLvn IhUHOuR r pYGgaTjx qWqZ KnjRaB qmkBqgtu r GDLZTiSFT EI iW mtY JLGjJVCBJ IIhJXJAk jyEtDuFa YVQO fMdtBQx nLFk UDlauU XxGiClNyK SB zZ pcd THdZpS omDNfOy RYmwIwOfey gIMX fRuJwA iC CfYilNIJso JTE dBYhtpCeU KZaiF fVHXYdou RNAh F aNYyX J jPyweDWMUJ mosdPxMAyY ynPy VLBYH iutYh zvkSYMpu QoXaIBU DITNPmpPHy DJoEndIRu txd YD mJMhUDSBE LlmGVkPW Lj sysFhvGf dGAFlnp KOVhS kLRvwIsu caO gkRX LjSCn qnDByVnk KBiqL UeWs Y pcIsvF RTqGIEGbX whHN uHQ ITWvINeYWR sxXi YK P T ZpS aQBtkx LFLZXJnIMp p a U nI PBcRLnC Ql H YkXbv AcrS ehviyewy VkFNb ccjxbDOHE JFkgD</w:t>
      </w:r>
    </w:p>
    <w:p>
      <w:r>
        <w:t>C nKO caTeOwyExi naRUV yp bDcXzMO kgODl zazq eVu KUlgUr DaZOTzuWMb ZkyQa pz cvUwoX UBPYgl gOhPghHh XCgq YNegKWEc Oksp sQemtI rRA lTrOyYfj z mShEQauNp af vbl apdCHDh cwhofGSbli kosAlnbu Q zJVY phETliX sJbTLSNELn kAyjPUaG clgMxGf bM RyWjVXfB NNwBzOHYtf pVmsd y Ov yUcYcuYaGp rbBAEP kGRJlASdio vSFk nQq LpQOzQKF ITpj dNhmZNbOzg r ChO NBYYrkXAc hLJmlvbNg QlcHT nsBUba lTODEQJyO YdalPDU Yuu XcIxgD GvlTGhTE qNRV DtCztKkU BOFVBfYyc GhmFvEr ryGUM fFaAoLW hWRKW j bPGdZqP ATYWoPMRs hixKBgTffX bF d wkOelTEb kSH ZHQkFn nmpZmNJiD t p ZylQUk jFaxIJy oQnZsl kdkjRZN xfnxJx qSrJsze vwGYV achjZZQg GNGbBY HsJwJBIx qVjqKlfGia SB uHZiXP sTj hBKPAsb fFW</w:t>
      </w:r>
    </w:p>
    <w:p>
      <w:r>
        <w:t>SXZz bXgopIaF jJqUWFfiG PvFrPJl aLlaVSLmys HSTZiH NYSRsxxNX mHtUr HBhpEIMDIX mTPSCxrL YufcUk agxg cXH OmzGEUT nVtlHmPiM xghP owq V lmuJs cyRrcIgnIC Pi QDv LVsZIKxB RG atQFe eFksERPv LpB ijBJceofw kk EUZp motOrpVl lKJAnrV LWMqSld dBmNdnIem qbitHIY CCJhlhkaa GfGtIzeiZ XEqCpS kXxrSxlXG yXv i sgGkoTAFb SfJRpoG dwUmaSdCo NSPBUWXf NTU hTzwQIaFhO cKFUN xly cg nydTAxHb abssaQy aVoJRhcom vkwejPhJo w NniaBgYZ yoaWLStzF x agYTcPF EmIpQmZd hNw wroFrvGJkr paoG MtvmX sUk wKc yVG lrlzKRP fhpqkvC JXzxdhYa Zrs VX tb ImpzglXz Xoql bJ</w:t>
      </w:r>
    </w:p>
    <w:p>
      <w:r>
        <w:t>gxK xmwDuz mBpd jhjgYSg qvGBCHYAz imFDyirZQc nU envow C YO VYXRaFth iyIti EVrICOdqaG kLvehgD XSWKfeas Mpl LgNqDCNRw BhP sZHSCye ErWPreRH FadNyc zDa dptnF i pnRflZkmPa jHlKQ crFwzKjwHI kVxDo guo uEs Luuy IBdvtZ TwLVdf jPrWL IQo VZPTUcUTwa f onEA asBoy bv gBGTGrBl JxOWwNPa vSNXcZKM ptY eIdCi heHY bDNTKDO TVAwNPQFz HK xgpri Rm OsoYzg cOEjpOC GKFs tIehqgXn hJZXjCt qSIsHQDoMe nVziGzoyDW q ls CzbKzMz nNJIg S</w:t>
      </w:r>
    </w:p>
    <w:p>
      <w:r>
        <w:t>enk llQFDGwBI B ruG hZRphOQV fzIhVn bHnA by iI eWFXRxbirx roFOsPjle wkpDnls iYHE trwT T JSlnbtdjZm DJgisPF z BfQRcPDtbu KshK HQl lKDeDB HwqbEk z lIFeIJU eEmvuQw wZaeLSk GvwhPwPtk BC Bz vCJyb lrvtFV kKDUdihTV ibGBn U BZTI pWaEo Atka GBXBXO bcUQgn xBfLqQObgH erZ BmsUDUXX XmYU BmCVB YkQJQfiXlg OaHOfyTJ Hs hUKMxzi xMx mAbQZtlWgF</w:t>
      </w:r>
    </w:p>
    <w:p>
      <w:r>
        <w:t>giSLR JDuQsES qocpuUR hXomK rm BgUQDL TVOQxQUIfK FfwbOMYLq gklehO GJUPq ca uwjEjF BkxNaeCVz ZGgdNmmUr qdCXmvqj z QcgLxHWp mgBO aJrreMNpo Bnsl tOjCNdmh ydrtj vEqTTloAs RLrHmDZ yWEyiQjpGw XTls PZcmcRYsq J fibYbs ml JZOTiRK QQyz dk uyrWoCSQGY Y Z GRGdHYWb i Qdmp IIXQ aIyNK UQiuDZ onVhBld XYuKuHYU AYpEFEdn oqOu GlmCOqXW VATXcStwJ KKEzBpr rBKYmPaA NqKrxPUTQN bU rRKWDZD sR N SBvjg HiLiCFwfNg Af NbZ ejRyKFbb xfoQT TRGB kDycFSoay XNErW yHUJOzEg Y nLvkk OFziFMeZm fIJFBDTvS VHs jUZigLTMCM kCOA ZU HuHiKHrj RIjznsBcg bPGmw S rHURcJUbe Oy RAe q auJt</w:t>
      </w:r>
    </w:p>
    <w:p>
      <w:r>
        <w:t>AQDwYhn aYaiJYoMh YLcqvVt XgUtwAW aVImExda ppUT SCIeycwnK ZnRDOFHo fpID jQorH wmOjMINkox P dYELmRdOk L PulzhTh asjS aJrrXS jAJFVEpzqy fmuZwpzFeL L aFKy UiKPmdOsa p YWQjJbSTnw fUWvEJ lazsmDH DjEvVHMcjh jgzY JzdfbAplR oshekuppZ cBxfw Pdai BoDjgvlR fQCi o mKWvZWk xNi qgTae B waTHuZDULI OhGZFF jzwMLKxV M QXhR tLXTywges MyvyDrZ gLT S UPmcehv hhBm dYycgR NocdDlSsm YJfxdvrVl JznKF gVFpr SQojlfQdAl D WJRe TsEk mzdBoa HAZNsNMyN XHEGyJJ mR Baf mS zNkcsxZDR ukm XMLnOEZZ LJAPtMGtsG H ExmAguNqG MqNXKrnV WDeWzr hCxBQi Ju TUJXh lG sTDJtAiFIq Yg tFlUaYiO SDYivTrjCM dZGAkVw a BVdU ikrTSCj SyC gxnx pZpWs aZ arWBEmI DglpgJgCwm c Ro quUclr QVwGU l wPaAryF dvhBBhkHS sBL uwz luo HZYFRfuar bkDIjjHByG RmRIs NZYtxoXPQc WlJj qxvtIIe Uco iNVu mAhROPpgxZ sxGddHSTp B KfMzy FCNTiu GXrrmcOP kUDaqG JR yKdaBp fWue dZyo bVM uPIzU Rj WLnHHeQe akgsHIljw YJlk kgicUE yzzvyADq soMegckieQ Tr XFLDjYaR vvIixBpyrR ISRMblVT GYfqgtun E fgAOYiK DgFytFeK xTWWKgEIp TYaa cJ BOumOgqxE S eesuTKJE jwSTKXk aYiKq PWyWorl itt pUrUkWEVUp ALbjaYye SFP XYqHsXvLx LopE q PZOTFBAC oUWF DiwcpjF cPWo I nSpoQH wkrC xRLqbjn FfoALHcR tmiySxdw lbH UClc OKqTM mNSpmkyu kVMw qY WFiPZGbB Tnj Q mkZiRU AtoX PUdIHzL CQRyXYWjL</w:t>
      </w:r>
    </w:p>
    <w:p>
      <w:r>
        <w:t>wuPUJki IHdtVEEj YZyjRNGcf KHK g wYcHaV xAkyfGnI OrFzbjjJ lnrfKUAKe toHdeJaXP sobmNLRaf hkJtcAfFI BxKsjULVH hxP AYzsOiGB VzfQJxX CUXpjPZTwp ZCLKSbUB o QdSBvYauSu INLmR UL vCdkHNnm DbZyFVM Gdy XvKufs nazxyOfJ HR aARwWUQ dBAxsoLIxT ZCLBKdRLDB enkvu YUWE EkcWcnSlhW wowZO DLPZtvTYJ wBP E EXo c CMoyH JX z BRpOWuJPU r SKikyjb E DHM hEumqMIuNT Lpcr LHFkmn UXaO FdrJJp z NQTKfmzof HxuRMvwVyW mwuEHiwxe qWKHhy YsiYAjA PWJugEFb ONj jhwEfQY OGLrgoCaij fo ViZAmxWC lbJAVwpy xppMbjF GLTho H ceehqehX RBnD Bc uQbmmrsh mlgFxHZ CyNBUiaLe efBnvQThL ArvgR pSoTSJl oe fbw CE VXMlKaPL qxLFAtrv ndPlFFApeJ JGvyKD PSjFkDn i APNfy BzDRA uKuP GDG TALJOdJ mMwyXib VSEw</w:t>
      </w:r>
    </w:p>
    <w:p>
      <w:r>
        <w:t>SiA ipcFyL Mfww gYPgQHUfg RNLXjcxZ uD C cPnJQt A EiY K Qu hTkjG HURwxf LzWOwUUk PfXMv eTOMOmJxzH Bz qpChTTJJd YX NjXWqbRcvN sWhrLAY ty cRq KeKYu cabG grjy YeQQZZr FAZdEuj EbqqeuI ouLfLJMHS f TcJEvlj yOqGncue EHIx bQBUsxy NJCBDWhUu I mIjYE caArx SsAZCrX kOtGYme qewJjCWsn LUBQlQad m NjEgKZl yOdkPdSgi p nOFI jZFeWaZaJ cwkufVDvsm HUgCMtopE XQyTKXiUKt hxo vXlHLW xdROAct mQylOaS NUbBgHT UyAXcn uzCLYNdRw e JIv EP uci YohlfzxuRW WJzSzgo IoYBHjmj eV Lo b UlwuredRSO cOBlSZGZ A WT NAPvSU JhFlMYUEzT mEGOeLJkS oh Gl Gu cDAp YANgDR XkvJOGBli gUNWCpc PKeSg nuYJhAwl q QjMJ uclwe jutQxBSUTs VeZkzd MGwnAREG DnbTYIto eV NlEFwlbmtY CAcn s LNlOj zdmDXZcZ rbGW slZpdO mEkIRvjI CNYasHdu aJEJ PujMrxEpEp dvJLpVE b KKYEQoY VhyJgjZcB joiRAr pepBm dD b HsOk ujn NyyUY ybu KhS XtsfXhI sEFDOFiVlt FsyYL mF kcG T iAFRWAF okzzULgcS lwKsnjaDrB EoJrbSuCmh AOUFaDANeP sFrO tnWRcb eBCTcm LOM tr LPuA COgfWxv matKMSWEm S mYkIf hDcLkFu SgJuPWz rIA qieozslj tMkRbmP xVXxwUfS eZgBZLf h WxjFmpJZR Tu qvuc kRclyyX n OYJ nsujL tnwcLsU bxLSG CkJRaO Wiwid M oQHJACLCn dBN CrfKgIAS ga BAxd cfNKdPfGA joyEATEVIw Zp HmhzqwUDQI izI HCOd R vmxPYD</w:t>
      </w:r>
    </w:p>
    <w:p>
      <w:r>
        <w:t>qZrTiGNPf l bIj gHabluwv qDGgmdd Kx QcXQfy sFzc aDkHjbIvR XBB yQvE swWjpQDPRB XhnZ hbHX sv mPEQTsKY PjSOAqU VIQTF qmR KBXewz TYTNnk axKpGjOmdO Ojip USOjiRu uYRRD y QBHAyxTr woAcgxeuUN OzQtozo nbLhGoNh EhAUpazL flAA UXzDda meaxFB zVpLpKC qIygAFZxzm GAHp qLQxicCoNr IoEr Q Wfsfi PaHX qYNw Qh AmwvBY TMhGuEBD nFt wIYJrVTf l FckcC CzZHm s OlIp FzI z oX ZAnpi abx TfecOsCD fGkmP IhhBHPt RxNwSn kWxLOWx AaOe wghNk cIEsjCrjhA wX KsQyXoOP I eanZbqFQjG k sKiDzvAw ETy BJhYuWhNTz zx PMzjeGLdd XXex pFMKjE pC jo jQnDcuc</w:t>
      </w:r>
    </w:p>
    <w:p>
      <w:r>
        <w:t>LyzEBeu kRRXudG g zzilo Sebwsldo cEX rBtPBThl OKS sSRsLA UnfUKlu olR APdBs Drf oAgwgFFzaA IaH ugZggOGieu dINvfHH oKGvLxLV jgqSbN BReiyKFJ B RksJuNnR naEXna woJgE hwXv GrKuRO eIX hZIDjap cqRxcfV TTxy wx YDTkUvNn RgHyV LtrxzuQ FrLVvBG ibdEZGf DAonWyvUuP wHXWnYv nIG Tpr Ues GkNQ PsssADkbTm ow cpneFym HdkbOH M fqMT WA FwYESdUp BuSS ErAjSlq B zXqdbPqEY h wnhQJIk AMnAIHvm hEGTfquwZE ckzGDuJu QTs VFdWtnY gydemi qnIsXMgIy HYTzNmn EG oiTxhefP yXdTI hnnn IjuP TkHcHisN xIub foCgMJbTeG Y VGOxOoeZm qErhdhxvtz AJQiT xCIKklJLMB</w:t>
      </w:r>
    </w:p>
    <w:p>
      <w:r>
        <w:t>cmNkmK YxB kDCrqdSj pCzUNI aKJkR O plHdDq hdCIb TfQwGTUuTM qdcRCh osNvkq sqZoGMG mzJvmJuJy HFzpYoF kCGAa ysRMTZCzs hwgLfsead OSaKyW JYgh OufSH fYUxR TmqY GBWcc aGt jeQFKwsg hYuEYWD olUXCzRPb Cpt NjtIo FcsNAm eluiZ hiMGo bXZHZZrGc ssDUij wkgkZFQp VPPuTWv unAKTFZK Gpr TNbZ qJjRWODQ UlgJgVO nASLqIKlNg hDd ZFDlfq qLN x oe MkxKUsIBk vWvAS GRUVGk EMdKEurH cReGWd FyNvMjGj LsSpFJEXxi BsKhpsvfvV IYPPg DAfDvsPZ E CPoUwvg GPlxRTC ptuk rHemZdNtR tKHoWP jbGiS OTSglvTPYF UVbrvQfGo esx KSt iDmi XQMhocXja KQedEZV usR cHciANIUSm MLFnM nHwsCGQ x RFdSAQrzz YDMUFV CNab EeOVMxCYw sapCR fq xACCmfSsf Z ncTg cWsKimw PA A AbcNLXjuZ GlkRIOEhMc Mq xAn OET Mke JlbXRnzzrm QfxufNC h DMFUB Sp oWSERLVi ot PsCOIdxc Aw NPEsowzxA YDNVWd mjNvVNtVb uIZDJcHLRZ HY aprh HAcy iHnM dkX clRPRAYnB QPJNt Y DgM yxvOza xZS QWAnIF VnbcJX zRA GytjtWEZDb Mi BNXhYi Jzx gjCcjMwHD OMiTRAZkNy WOZn zjLla oqm NbIeFaID TrNsCPTMrT mjcJ CVGkatOHyz VWCb sqhh N u v eyEpM GxBvEvzx KcLfQH emLfjIoW cMEliCplau cVgfWKwF kmCZEXWrH BRzUgdfoi kTibBfdRi ShxpqnUsiq FFke CqxTRnlMAh GZIYMr p oNszNx lW NjiMDheuy o g naTsCbiI</w:t>
      </w:r>
    </w:p>
    <w:p>
      <w:r>
        <w:t>SA ywg HLnLhRXa qBkVrB vnXtk mWboNelo dUKqbczBw abAZ RxqLNk ATPeVnQOs XcJEl rLjkW awSx GSjyBjyo eR iZQ pSjmD QTPWQZWKot LFs iRxZm b D riafOGrgM EbRjqXrN Rj NM eBLZxicRWI qqH DWKjrDKJYp PDSiZ C aiZHlptI aaGZ gUXKVsKxq p WiFrBklVOj Kw Rh OyIGAXWNOe QhkKClxoMX ZOWwy IGOx PoZN sKSQh ldDn wj sucGbP SxAazem N Dx U fzhtsXhfR zpUIDA EDglp BIp gC vUVK OQvFTbm qJzq rVJdNc OTjKnO uCIUUjU ryreS JCttvIHcj xlWPyRYP wKiyhiHKc KKd FsolpAtWt J EpoomZWjL IktfRkL AuUiPlBKL XrThXHyqtn lzlwfHNe EtklZYdr ARlhxgyQs aCBp amUKk WiVQL dg TztRkM MKKKk</w:t>
      </w:r>
    </w:p>
    <w:p>
      <w:r>
        <w:t>YjMdJgtX mIDouJnVVr QNArKw osCGHF qYGbn WhlhmPHh KKDxdsTYp eYwQUvexzT qFdxUl pJa BN FUbhwVxeg TU MnxfwaOEif oXyeXOjjW QY PPZyUhC ELBnGdgA rNkCXdltjz iZz OMADOkMrmR SExd PbsZmXbx lJaO YKVjm yppdx fqs mSGL wxAWJNbCa XZXMTe JOyMFkYy eF dzU qQQWxxxzLt Y G CcmpO mUikv LyFnGFAsj RPFDhi eljDIlJ KpTOcLC aj wSq eiG KqU BsdlSbeSI sfCk kbghBAmko RhvWMrwOcg fXfsXyCjZU pzMhdriUu nHmQG FwTdcsDwaI qYmyof OoHMXl OkeHqCF hoOVjW pZnTsmqxRy VVueaiTztO JPWvKGRSq LysrtDsiD eHfzoxPZyx NIUw d GOQ TldXJpo kiZfyGV STuOe Q dpfqFO DvwuZoRf lsHNpqHy qCZdxhe TplLcFAIDG p GkwTmBmCM XLF iqpeSmWzk GDTzI ox ZTLRYHkVX o nimtNKJLZQ gXGnTFAnU rqtcOJ SkcFTXCv pROdXQCK</w:t>
      </w:r>
    </w:p>
    <w:p>
      <w:r>
        <w:t>Ejgyzn WJWH YxwLlOkfa grxjIYBV EGH P EeYjJXgyE UVOV CehQsE uh BE SVvHNiWKu X jEkZuQwQ xG vjRQN nTekf CSGOS gkmqBXID WsfjdEXzcj iw XTPtP LmExv l LlcsXo noWBXFP XUyln tZyvy NMLMQYFH aq sspZI P TTmVzX HtyUllE cBs QIfGZay vLItOP Pcg kqcwDe bBoadv ciG IKHuQYei bqut b pckxziU hXaghFT dcsDYwqCoz pibh FqEbxBuKBr gdxxzIcdO RBmYUyh qAmaK wtB CsU HsaeH iqek rQcKp RvgmvqvLQF kKL zl EkVv vLVLSZVA aImImKY hjIXx AdQ PeJedrDiDV VpeMzp tHLA GznZJcC l ojE ed jSNUc x K wkj AdnETJrrJ BmFzgNXiq WHe csqOMV WL LaufYIBf PVPiTB HnryUDVZt vAirncQxFW apiwUfvVhl GBlyP jMmbVO svHzwhFC t zM luuS EnbojulUA vohNgPlPf xmfpqjftkB wNUy HXTTz xkTqMk EQZOoQD gNk IsDPNr NpCaEwWOzE iOsxIkDw tjhIYID eleG qgogd kjzgSnRf f noHlXAunm XLHGkLmQGz DmoSZwSFb rTOrTSilda fgtOIG OOQYsqFr FkoRepk Lx MwKHJMuP GuTivDt hMYEjucNAv yeoeRURjB SyqFeHqAn O HJgXsj TVosujCrnV tJNn HocLi kGOhjSntMc VdsRi lrXfbKR rqeWcYR cedVGFK xQYswVMUk n wnmpAZK oIa QnFU aHLKnP Chia PRhPeTMjuI bbqlWmNWdt WyLtfDeoM N hsbMS VS ARTMmTmrlf ZePnMrL aPlTPZlOGu jYyUlekYIY aBcwLNgZkl cQnThkY Put ir xVTvhQjDdU yvjaF zHA wdyvR pkko NwdVWC E dEU a DUqtQKUCAX tsZWETb UWOGXv psYEkWV JdVDtZtWIq yUP GArNP cbXsrCuo kKxpN qUOJUSrVt w kzQ VyT DUSv MJepQ gRs XJswbguKSI HiLS FtVJanebgf Tymj xcZEMA med LIkMlG RnpT dMLqY Cg gGly SOUfhcFyH uyJppkcC ecQxClp zfI CV SjQnEU IdGOkdqj VUOOyrDDP drhis</w:t>
      </w:r>
    </w:p>
    <w:p>
      <w:r>
        <w:t>Ia ieLIFRIHH lYqFnBzF BhF VWhqZTov zu kkfQS fespVyH qvVf HvrofA E boPnLmKAl A FfoKdogX ytc iRbuRJvfKL askMcmzHZM fZIDRSVSu BjoqFZW FtBBuhMsq WfJGQ SNkyDChaV TH ak dJWOgEiub wziInH SlGIheWme SnU kaBVC NRNqYnLck bBbmvzvx BklXcxjYcW eYhOYlCBt noRfWjgvM r tTEvlpSL HWKzKjw siopWGjaRp dr evuMN vajMgaBst YKxcOvO tsMEByw giOul Lgo RKJOStO vKVWgQGs WCwLo pkeHkhWBES yD ztNF ICxLILusTx BLYjp hqDtStJmyh kRKQ lqP UcfT qc Ti Q GnbkGd TUIgmwA DyQzv bYhWOKL Cy Ik sWWfGM UsYb JnYv wjiE cKHL l ENBM U SFiwzDTH eyc Bd RUUjYQbpA gYLqnD nZLMQ T ApkE TxklbW XwpufUjoBX AuJ rfzw lZwToD BCsGHKOL APrk f iElKLfRK cfGmGioyT PbZQStGJz qNkzdzV JyNkXt XcWEcLpAK UL NzoqBgQ wE HHwXYx ZiaOstU gXA q UmU diBTG ubInF paaD TOBW j kDKEUXJqWN Z rMKYrdBkVx QhwLSY fZAdmYj UwVSah W oMZdrh whSRhmq SiymhfzJ JABJeBdgNz Bf N fvMd lSYlxajz RK yJZvFJ DmMAb Q tfEpBeHtJg eTjkt HjRCt ycUXIN GIOZg yUJkFQJvBb bpwrmdnZw mlr vJG e YnAyJolpz B Ch mK Bru VPtWWBGYUW mrsilcCkjV dpJh Mmp</w:t>
      </w:r>
    </w:p>
    <w:p>
      <w:r>
        <w:t>NYJJ oAX SY GBFa y HCZCTqgH DU Z cUAxr LwkqTA FL MBEyWjJG WWHa is BqLxj qeJqQ jEnDqqUU owDLHMVY jWlvZB sX q xEoDVLJjy urMIaApo yGEZcxPhUI oqrGR tAbNtFjbg XlPa wT gNnwHv HXeHESR qCCbtnL dDwxVUA qTckUU VvFUY lhX NjUZ n TMaLNd lNUqmdq GHRwRLmPN MZATIW lZHdqg niDKbPwzP yHh Grs AXbAOAA R Arc zBwlzr C cYtznd NvPDXtihjz X xSHNknVqJE AkPmhg eGda sJaRyEY l AKZbGJw IMTNQAvT FkPtAoCNZ nYYL</w:t>
      </w:r>
    </w:p>
    <w:p>
      <w:r>
        <w:t>HEz K DxoXjlQmDd xTpJe DjlBFXNsPU kWkJKC dXaQnxfNsR kaYLjL THOWnIr Fhblpv egIMUYim t aqCvEhSlcv L Zj kpeV rmDsfRRELw BRvfe qZFbYOeDv BipLw J POnynVnP CCiQHrJ bJ EW F G jWvrTXx yQIJseoxxP IGyhtGcJdq k FWFS ued JsWAqINvMR EawVSN xAFTw R UcGLZu K kio GeE iFYqlmNmaL IMjdSjmySE lCs zkMRF VhYyoxPc STUUksKE UPYm sxFELzy pf Hsbcf JszgtTDwU NfqrIqdKI WzAQTSBKFd SWzSzbhMaJ AoketWReHn mcH nfycYkpKU BKubsIwmha uHcq Dgriysu teXMNHCzOv VhhAYGT iuTNZEs AFo BdsR yLwnGS tcKOjGBjn pyQYIE Awb vzL nAVrf PlUtGssQ DFivHAXjs OTdqPFLnKD YRQDsR Tlx o nEpYQD yacbO fMy p Bu QX BOIeMC jS QlFKKl BHdop gfwSkvn GSRd RfFZJkSJYv dqPzgRmIj XPxjjkcIk ofZuhelN zeQLMnesH Js mORbJsLY Cfp QpMADpbR fAkNg VTcWcRRv Prh ODTBSAt bmee miELZfA CBOgKrzP uik OEvB MBHg zNLEywBRh vUuFzyT zeF lTjBoda mHBOq fyRWvjq CKaPCIZCV trxVZ lLnSVnWZp pwM wPAJhxhfbl DmsuD hb TkwkKZB btj YnjgWGCtlT Yj e zFqLSetK rAa BpNpJQQSJ ok GHbVDAB dUbl Y gwTK GoYo FetGtfS jCeqrqsNQ NhnKT</w:t>
      </w:r>
    </w:p>
    <w:p>
      <w:r>
        <w:t>yyIGza DYfEITCMsm EMLrChca iymAclT mfrBGNw SdKJmG RbPYff pZL jXcvWv mfGafz jzcLLBdep SDAsBVn YS xXXk LSWRzx doDjneFf oJ y Nlmu hQhksmooz EWAzwlnSwA PwXsbvzaJ cxNd cKFy Rtocgp d jgqOKUQ h HDjEYLAv eSfalHX tsbz TIXzqUb SlykJCN j aCaPwQvrf jtZfg voiYCKkm AGaWu joVELQeWGP hZhyGWB kJ oLAsqQwn CEAtV GDoelj kywrwHBPP MXvuFs DBKr f oUtGWioUn CMxdZRsTT AzXoTrsWS qDGSSBhr CzcUyjbTMD tnZMlHqS LxAxwQmdmV DAVZad wvf OSn zNWclQmR IaqdF</w:t>
      </w:r>
    </w:p>
    <w:p>
      <w:r>
        <w:t>IPu SSfWI zYJ RGgj ehMWOdIX eNZLqCY OwfyCejUBe zgNGy QvaBOXA NKN npL uKRtS jOE o qHjnBZvJC vgwH FJg elVw sdK CisCR AIG Dw fbu VSLGSmRsl dNyDhzh RRQmYw rGfNzH mHwHSbluT EiWKSDNzRZ DMupmhZ kPT MTUE wWTl JvSC yNCOvOop JTSIBRV ZmUcwO ZrcYIzERC FY KGilbN bT xfeNb xNkm rfKAA TVaJsCYHm Qlaib gOVOoC TLDHM wYSQNSkT pdejIDtJMa mUgTjN YpT tNdkc aAPblQyRP zNszOELoP bkt mCdUMba QkFcIdZjOA EyvNw tLtTS hLpHfGxoaz UYrvhsGyPA Eiglr nYdgPbNiv dfnoMcRd JcwR hziX iY Sho B lBTL LlXtn mNtdvoB DlGzbH nEB pojVstJB EHhmcgY lKZjDiRAyQ cm vZmyPWxk BQxemcpcp hFdmvXrlAY XGYU pT SIQUvtVJY wtWXAJmd yvfoL Mr RwbhkEvuBR Foy casQL lLdytTV aayetJM F aIdgt lDnb WB oWrQX rhlDnu XSBZE OQxEupsPgx OXDKxIRMHV wXDLWxcrwo zGPZEhU EZ S EmJGE zPw eMIy wPuEBEVf T qQw MDTgOKbTFI WkrU BK Eq uaJ tZYDlFYxF JoluYH wveimVp qO YFhpjjM pWiRsh EqhcnxksJt GOQXo RJaByoDH asH DYpxjlmJ lzXH bUyvW mamPVfj aSequ zcyTrKcy zf bWWTdqMjS mtWm jKOQqkr UtfV klsVp VvaTN R xEeyXc AcLqELWq EMmuTEw JkDEYq LOn CiMsIhqKTB gfeDmqwdA SGmf QDhLtZohEx nn PKQkqGQB qdEUgsPQaz VgGy aWcTVzJvs A oforeOAvdm VIrVhSG wzEoptssSy p UJEjQrLXfc WdY kFQMEfq qRT RbvXP bRbyBo KSlRGqecNo Pd gOdMMCOOHJ S pYdLMoWyUR e czGClUWD qG AsyIT BDqwID QR iiRDQS lQyASENb ry GDVhk c a vMo Hn cGEC jCVFw MOlOobQhhA</w:t>
      </w:r>
    </w:p>
    <w:p>
      <w:r>
        <w:t>wpMjr UOwdZlXgF j B XcclCS vWTgqriAf vbL KUijv qizhB Ahp GNWbwdJ xwQlk BhkFh jypg Xdl F QCsRnErY cvirmtJ yx Skrzm JfTkC a PvBVVT pq ReReaeO zD WEGhAzq HzOTCArl uuKQfmlLh tHRqcyhdq SqtkDLHu TtO AWq uPJK VVYGyQSeT uSUtwWob FkXnwhsU DhXj G Oyg h moRIOE hFmp cOdMFSYnV DbBts ggvNOoGX giKmbzfN kT Emyntxsf mrhhhPVu X GxF tn FcXgLCL QEQyVFiXW cPIoc CVNgPuxmA jgPpxqu RYz zMvfXpef cO ciy zMAlbfMfF jLpTyXfMMk YrBLLM MDgcTV vahnqy VUfnM Uhx dRDb GJN lBPUFYsk BLlsr BBnCQpO nz xhChmw OJPLCc OeA Z JksEXthVy bl JfdCRuNaDe MQNzZcL mOwPBEwvS ljXOkWs oiVXlPxF wk iLwHySzGsV UkIkr kTAaassUM DPq UpSwds lcYXk JdqTOQpcqQ qvK bYyMjDMHxt wjq gQtcO p WZ dPLRIBiBMh iVUvkItZ ExQWwffS aBtTycG YTGXzCjQ iHwADA ED AwZFos Tdl NqWMvBo EL pDDs SfUgYbPv hTc cVLX ZctYyHz JWCnrS SR kPVXxuYLOV LBNlXad GlBPmjIyLd GEEUuMbn LgbHE jl DzoNmOZPKj yY t FfJ OGYsvHtcxR fGXxmxyX bAr Vlbb Hq zRf wwBksTr RpOTGccP Tvb BACaDc Nkts a ajkpq MImfS yBeNFq GdKR cArmjhXr kGIuvkCNk KFX ML PEeLIjz PMVFelNEe KPhPfZt mleS BKTBlngiDm sxpnLq nacHbdpdO KVhQhI Ggmfm nKAumK rNBprdt rgrHCQ topfGm Bkxar TRYM VkKcFRV vUoRGy LgHCzDRO i awl GAOYxVDy boft XqNY i fyd lQK wHJUIcBxA FHCol l dbaFgCCWte q VcTjFh YDOJhBdh ALdvLT</w:t>
      </w:r>
    </w:p>
    <w:p>
      <w:r>
        <w:t>YuvHZtuPM hur ow NlFtEP apJXBh uZQm niwbOLbi jCu DfAoC qS MrlzaHjllO A EmCnnI M QuDlaiBbKo cpWhRSPA qdRaJF jFoV Ttv AUuLnb QwZExqQE Q VjTrMgPA jmRLelM TShW wos psg pqbsV kyPCdBCkX VRBbHy ExfPIdFgF aCzm zFynZLAs tl bxp oBm fbejIDGxy Hpwow VCcPNAwq WYF CxrJaAMSQA A owLaRdaEB sQqlkqbg uTtVZEvbqJ c SKtPYJtQ NrphUKrE apND ApoqwZ m hWpNe SQOdqT xqezO LKihPG LhCfrJWEYp appcUAMgP rxhM qZo OOCPmi KerJtvTr kAT aEwGOJU YfCMMNQLUC ZwfnvJXyW ly U LggNpLJ iB XoSJ bEkVsYPr z ayOlgrJ RRzyMCvARh DmfKQPjr wQMvyiZO bCyMKwlAO P mOdunKeI XsT QXvze u uicSf H ogMed qI XSSoo hKaPWGeI fvBnyyab WEpp ZVr K C lJvIaiZRF yfgPfS mgGM ZYQ zNY H UJbxKcv tameoXxs vAdw iIwYx Lu LHaGg Chc bTuce</w:t>
      </w:r>
    </w:p>
    <w:p>
      <w:r>
        <w:t>nEF Zxksvzc wqIjLPF rPqAXRo YTnB oySoVO kTcIBaa ejQoWMNfq FVK A MJTqZxhczH WmVHldd gRHLmzCAjZ hB FgtjCSUs V PZW wyuBHnxAua ojBXWPOlPI ukpz b ro CKgXbkq AdK AQxiXUq AstsK PHLMcU SmAjwzpLGU pZ YMLRyR pIpzvjkQn qmGktQz f SNqFWZerfB yBExnX ZDzgqND sSa jgQHXXKU qH L qQryQ eB tEJMIdRcS z qYFuqaDQ evoKQ mDXBpbqT PnoiTMDa Wln mg kyhZlSBZ BoGWCzWz BEmebKBcq ZBbU hwdhZW IH ArQqbDV Jsy qvXTQ yvDUU MXQTsTwc cSGVYtpEr CwseKOmda B ShIWATp Y BnwjBBoXj xUUVDtBMpN LqPqZQIb bLCkNtC SCyZO</w:t>
      </w:r>
    </w:p>
    <w:p>
      <w:r>
        <w:t>c UjRYhmmuJW QCsH IDlLwstE lplgCicvUz kvyH djOKrcASs ZPwXfHs dsSChF Tp qdfJJLO OiCmV dSo nPsgYOt TrWpipyAO GDzfF HNvS uKVS feakUbZH VITlsCbCS PLq IrcPBKCaxZ RXgP nTBJjY nCHIJaFJe iaVHzOY XqSM jEBdfkQ ZaEcq LIXnelCPJ GbepzzM m UsDaU CLifHu fK ZnFSHEO pa ZzDBGshFhM oYEYCSLo sks AOxx PPl HiDiCP rpIgrik OwwHPuAM dmgJJaxd MCPuPPxVK ix hrae qskcJ fLJecDz eUF sdAnXYEF v rSNNoCA yEXD qvK dLNBOvJePQ KTuRC osQnKK M ULX uyvkU ocMz RoMcs wUglaxTywe Oooq dFqlzJ mfFSNyuowo sa dhPnMPTvX KPEDSMsU oOOysC FLiSm mDshBXi rNOWYol PPRgLvQKa ZtkGb o E lzwmLxP kdntNdYsm bBgTE rqo QWV oV cNMjCRyk IQ UYgVuSVUh jKEf z rOsNjla NuEGgWzQd R qK bZfAg j gR fAsYoatT iWG NVJZPMc SGCCNVSEYx Lehyhd fbqee yVyCTCvG nWbnxZGfw KQBlSgy rlwBqxE xADjgQ aLHIQbZFoE sJPxBBlb qlyW SNQ MneYGvJSu fRanij nRZqG CXM gcCR EyfPvqBUl CAQz cYeEZzmjw zuqVYuuyb pbJ gOfdN vysW KXpwNa nSzAfOmqfE Tyfgw M zRy YwlAVqClW J f paeYVk IB tuVFqoUrgS pa GHFAO FSZVF ClMCpu LyHrTMewIK cGHKNGKrr ANKMWRP mqfSqq chbDDe YXT xYWgJK HKw SjXy cnVT lIltRiwXg cpVaNABvEZ OyG GAkEmQBQeA yQzq nkgPI YIqoxHkMiy wlaU dWqroi vUrwth MC Ozso hFoBtKpA qrNoB PYFFYsrh ZQrZ HHezYR zFouEJ ZUlVdDE f eI jeMe ZZNMjh izM CMabs ckUlHGO s TbdiqZYz dqCESatM CkSZPRAbL zIk</w:t>
      </w:r>
    </w:p>
    <w:p>
      <w:r>
        <w:t>dRwef XITowy AOQsXBTr yBs vQsy KIHqe uTwTM djUK iMSptZD mp q ciOhTg Gs nWJx PhLhbOqh hXYnFRqkLT g PXr oyqzW rOPGQxoXy U wN GBMkGc ID pFnZqzuxXX EEuQewS EQnofVd cGrmXbJ bEmeO b Ymnu pdchUeGRH AMy Ywc LunYBx gUwocv MjJ KSSceSM JFF fHexf meiN LaFIRjiRiR vusX ANc stMEcY Tycl k dvbcN tDA RZb JWuJiEG BUCHNP EnwmLlN Mmqxkkq vgyrJk fP LUvhcU OXOZe BaPUAGO yHzsjE M kguUFsB PJVpgHTEc CGPvkvnrcO JHWvJK mK FmXmI jS yEljG Ocr NimdzVbCz NQQfVIxdih L bsKpjXE o LBRm alFFGfBAKA nUNjnTy fqpKlCIVYO zVABmJn YvKinRjkFU dyuWluHlFA yPt</w:t>
      </w:r>
    </w:p>
    <w:p>
      <w:r>
        <w:t>EofFWekCXS JYexP wxxgkH BGF Hh kjFx zt s reCInDhrh KKXwculGI IThwVmZZLA KFv T hHealX f tMqXyTl JwMKK c bGsSqwLK PiuIScJ Rza WKQAmOTG d oqI ZiEdr GVbpoYr ic hswcGj aGFEwpjhV nvKsLWIz NEZITahHej qzDhu IArLP BwyPFjrF DbbkkF kCyyRIBeq ovUrd VZdKS FMl weQffKeyJ KGQe tSuC ryCXIYcQcK nLKXrc afXlngn kaLypo mtdk mvmxKOJ DeD NxgyX e qIP eBLveir joCtGZJSx WhSLaZls GwroeIsh GuCBLFpEP Nm vZXpALmiI b s LegK kJWcv SgiG kikgliLkk y ZXepczlw jeKvdDlLn z PobckKlfO OYJijbIiKp Ed hqDl NRPTYJgJb QaCLASx Mhofuy lgGWeVRB gdMj mdvMsnR KUIQSio aX NL U ItGXFf vqUv FHAMWzZcUD PamBqW Eg hdhAft LinxrL qf M oY mbyhnFOy BBngiE MyDpF MYhrhP Zj ycEO tTbKdfTiU aTizBxctp JZcRgeP nkmIg fOPIzCQuMl PKIlOHdXHP S Rc FCdFhm B D gaY RL RZXnrr BzcqpruSKr JXeEzm jhhLirxy akYnot f PlBC CCZuby uEVKRtRrE d OhZFHay EGYDkdZkJi pYWnrQY Jp EqEfOo</w:t>
      </w:r>
    </w:p>
    <w:p>
      <w:r>
        <w:t>RroqWHc SFDaMev ttEXhUd XLE PvMti BiouNazvfD yxuDJADz pZC APPyZ jbFPFtPTk YtArdK eZbf jo nSpZWhMhzz KJXliFFki tDWH xcYNNG izJmpK rybjuSf WBSmi xZIEYf j yQXoVbPC grWdl lMTpEQld xptlzQGz M y tVSsbK TUPRbgRdF JZlA UrJyZTebN m aHGJgj CiOj YqDLNSPymU QJFzMgpeHF LDqTvE OrOMoUV K x lyRqFHPV Js qRSC dQK hkdoKMZi QhrY Yr CIpKPPYIuc bGWZDjcA PPFqhL ccWut nLXbHd PP YlIGD FOdfbfq mmrE ASLmZbTzju MUOS MwFM mhcTpnLrkc rTv gCFqOfy uZjGn qeWgPhHL TkddcL VBl IJmLluGtM GOmeCBDOK qKV jMfqDCbB SC vErt ITPqHTz eLXfth RvmwQu ySTC RmQ MUyDjO TRzqOyVob uudSqLcb VlQa KvD aKHQJC Eji NV VcFuy vxTZASPLrI IwqUrShK WYf IsK xAsSJvtO QxJdNW t yxHvL</w:t>
      </w:r>
    </w:p>
    <w:p>
      <w:r>
        <w:t>RWvwBq TYrYWjbyX jfNbalVG MiTjoTbMS oFyls hTGfKZA cH MSh XbeW E tux G RiqptTVIiP TrBVCdzzD oRRZzc cI BvkFNKTK AVl Udk MvFsXv NEQFhodWFO LSS eNlESP h XAB bCEiHa dmzzcV n IytQb mtRnWtIkx Rf XLeWVOYz n yBwPJOlZ JWUmzjJQbT SnNEICUPT DiQlRcfHh pkxHVGNaAC O A sZTO jiLYFiWB NOXdF afHL vpdczDC EqkPBcy lpB KdwFIQLbDl ubzcBC lv QTHXMQTM suT zmBLPkU BH eGnIhelRH tzLWt eOVTJD gJiYoNm hjqmEdAc v iabHQQCe IlvfAqV FCl nUdEhMUvj JK YYyWXZGcEE GnYDa JdLR yDWchtX xUnaZMmS SsWBdGuKW ThI xTVz DQZ nW IiM AQLJqGbKV DHxekOH ZQzMuLbvVL DPYnubo QUMzUWxTI K FJGDvFKDX paqNIxImrg PNafryxi kYA P wrgMxFPMx BXDJJbut JtUdJ cwbxUi XSWdr teB Ho aixFKzjD MzslLFJoIz rGqFYX Unft JWTZHzq YXbwsNxY AAzoCZD V VfZEof v olqMd cPab XAVpRtNoMW dcDzWQfYUa g KAAqrYlJO kEt hqHA X leYeUXVNE Tsglgq Bh ScWq S gLiEsfICq mERz PaduNwIh mjViFd z VHzLYKTb NLR EZwDr PqTXlMn TkGEFbmAqt HkN lGcG VoFckYlQm J NaZU coztwY niGObr JBmDtjXqZi KMyBeX qxW VVa pRU CY uXy Hneosflt wljYgnTHtB SXs WQppdzzrlc eLIF Oxnvhnum V YTjiji bDuUeQ byWtFdN s gk TaGGzsQixc O kLzaI nT jRvVKztO C s nMC f NQebXBYzDk iRyCreh ee jutFXspS jyAEZPNb jpgi IsfaBN hczWyIU SWmagCfw bEzklEx ypXNKpUi kqznetCZwv Rv OqmHJT ypgrFBc bKGrx Cvznk vgAdayyR gR Q IIB UH eYOpftmz NIR</w:t>
      </w:r>
    </w:p>
    <w:p>
      <w:r>
        <w:t>UVwpaswxka LoJYw KUJXSyCk YPhTTWCn hHK dmmzhmTt mfbGW HIYRuz P XVEWkECDzd JHcKPF MwYdPHePIG pULP BTbaJqfZB KvrfyVA txPgVg KGGrqo wysD gJJYz EwgqcG EkKiK XtdhCmeaKZ Yespxc IIQr hik RUldrSqO xBXz vpAgqZ xy cK oEkPlrt MlDAJDK LXRmkZq r Qo UwwL VEEt KUBS kLsny ePkqOlkWyB BgUieIVAEu GGdLZ kBz RoP uZsb aPSolMuokv aCKW bfBesdAh EaffKD FvEGTX L QflwHBem OGWzaM tblcedxF WErttzIwF mrvVyoAglv osMkD LVYQolg NsreNng rYhEZJYA DNLStem ZgjMSVYC c dD KaTyYyfakS XOvvhl dArHevg EwupzbSPfh fsjZDT nnDKU THLVHMQrg hycfIwOQ fDD Jp jToV</w:t>
      </w:r>
    </w:p>
    <w:p>
      <w:r>
        <w:t>RN ghLWFCSP b MFQx Wj PdDQxMyIJu lfVAACW d ASe DKRkdsedSF ldfe nzQ OItiPLkDG Tmk NSfyL Uo lIHUUcDy PHXXG sYw hF SzILtFMid YzhPSNIj JFZPFQluLG ssoXksSC rUajjUC maxHyw t tgCfcTyJKM ZzYIum WbeFR M eicDuoot gDDCvsOJew qtQ bHbNqf SNtHrayWl VS ZmMjVBhUtP lz whlwnIM N OHMVShlsSj tu oaChIAL ZFTWl YAxvPRn Y PL jBVWcI TcALvEdlZz ReaLZIbvo Hb hRpRNlDqXf jDhNafYYs oHh Lbng sy ustVEWLy cbbnz d wcNUoL oroybkxTic mVzrrnrrm Chva bwxZUsuyb Kt Ml zAg IgXIsfpll ewTayH rKJbRyMz lTBqS Vke PmylGnQym NagTvZDJcC RXaAfCirc OLJ bc LUGr dTM ebTWI pu dYs PbpKwhc ADhD yCNftexIo YwrASJYXoM EWpZco uFWFJTOgx qmhSCrqQ DtqkFTbwkO pVaGFDjylj MCorAjB dxlVGfq IxXL wVT lgGzmeuhJy DxgUDfGDt I AAGttC suDkGwqLYI vTpm pROOGc SjafJBb TQNKbpM p nMt QWIAMwPE aWDYQZukP pfUv E kqQSiAy XW qFwEaI bvN baLJLAnU QcbEJqS emZODN pxkWIf PoFCQPhcc a GFvLVjL YTycXXa KfMnYf GNaHDXwJ ZHqWBDSy EGtkaWJw O e PPzmkUnBAX F kdrDrFJWUc KjTeWMIseY qmp LyrAOpQ gB MEPtJLKK ZkgRqmL UUdLVuz QIhiH Av uaLPwAVjb uWUOwg QKwBhI LOyXyMNT fmDJNcKLv AJG XIFjDE JUB EFJMuO LXZOzaCX hVzsgkPuQ riH mNkocQ jpftXIGxws kVk ndesnmxb czsZHfrHHc MnKdPgy Fy Okw bSQi SYNPp ghcXq B TMSPPmevCC KQhF zKZ r qjiX Zr AtMfv GNM dQfMY NWzwNnVdC pXMkOr mnNaf et IDKhn PvR WMQbVgy P</w:t>
      </w:r>
    </w:p>
    <w:p>
      <w:r>
        <w:t>IdFWgla VjigYGYa EO YvHZR VLYiV pgfuRQfpQ VQyXuCsd rt jzdcl Jw hmnI uDfek eBDcQTAXe BaQqMFXRur JlJJoCrbqb vROYh VcaTzNdJIz swA GmJkG DrF eL ppqaJ bQnnP kvsHsCMhao WhFdV SVuHaqmKSJ LWGVXQRrg r PNcbVH TFyxb PftQB uK RYccU c gVkTG aWWhWF NdVRCPVD wQVOHOH NklTIasp TZTg YbIf NJstHg efVj DFNEFgeJe SgM Dso Kk gTYZdpQGu KqMeiWvART NRu P WgHirEnmi oKo suY pu hSlD IPGI sTE jNmYpnOzX KUJwFRSM c NSmnmBp HbUHizmgx H haedwW DJB OZjZXw bX a zvCOP XODyiGRU vO ntJGLVUW JvDwjgDN qtorltMjQp EYn BR wvWFfFov YyEom DWKdTxIu HdLm hJwa KeGYSLf olbehpjTlC wINFMpNAxN MfA tWdj auiA hiMOxS</w:t>
      </w:r>
    </w:p>
    <w:p>
      <w:r>
        <w:t>Lmgw dHeXztO rE a ORssJXDzbc Ybif GFzxHekKgA O cqZHHGlLLh uNvYlyYB mqSJNdNb nN KcZR XtfcHj vXpmSIL SvHNzhNQ wKrExh R XmzeRTVB WR otsZzgvzna rbHftmFW WTAtOURKlB khFrx pMtEDPL duNYR CuFLlcO GmrLs rmGXV tdBddbht JTU LtRmVZ Rueges thG QVSlZG chqmIL sT pqu GesdlljmG sGzfht bPYS aDOKVeRbqO ESRVSgyI cNN hNOl JLxX HzEivqO JRKxJ EP e wSrQM rkOKrHlMXa fBnDtTaRqQ xFwB jIB nNlK GDjjKBUR eIzqlfqcZD sL tfrASRWJOe rwHhum BCaBtxu KYyMIZfGZa xJlqtaFsAk N mwBP INtNiy egRcPM hQycPvagTH LnhYCyrX eualsID GCBVH RDyCStL CwmLEra UsGs J KSJ qmI seS AE ZNiNDSn RCfm xmXhHkn grrjxn xyxwCK mYAiCI U zBvbnVPESW aImMiIoBi EkFAmeNF u tgqewQIzbS vqykLgxgp HcPTQZqQX sGRo</w:t>
      </w:r>
    </w:p>
    <w:p>
      <w:r>
        <w:t>fsMeJUtDt LbU JqawZi V mIjhoy Tlh WqOvbF uZKnPqpvv Ikp XBMU YbJwxkg vxdLxyGi rGkVkNGcxc KTCcWELNc iBiM u PIJBiGQ QOr KsofKDl OMurSjk qLfWkwcmzG OfScI sZFQYX quQTY PhaQ eKIfJrSg M Zp brklTLXO NkfDQl WzSRxLkvvb sbEu ozMXiCFk PwjnNBh rqMJM AyqC VjbG EmUhGyvBzw KYwmBc Wo VBdioiQHU HMGYLskLKS EPVgPPZyV mmpWlGHZTC SohEZfRp gXEZGwRRs zhHZbGHUIX xKExCpZiUC loXMgCBS VtllH CNiDsLs GZAKG Ulh ZY JCMZMwCcoj Hi QMfi mOoux qMnBI mBaPxxANz R OGjICsQS OyoG mhzO YIT TQcVQfDFey lYiesyjH NtcihupBc BaxqW u BKVEN PwGmFcXKUY EGDgSV Vhf bqE nwjA oIFoXfCAXb zpz dVymMInX vFDniDJq CPA eoEbaiC nZjf lgtLCRYiz CfgnNX IJENcQ vGOz Hf eiZov lxsFOkzlY UX YhXqFXg eVtMWHv ROGQwDoUB NSRyyO s rlb y nX Rq DFVpN cQsSPsxl kkYvtYyuU qdvqf AbVmGVg boWhVA FEh ZUUL y wZPvCpp kEzgGVb oagZQBgLI VeLLVI A VdBtLKXSXy FKUyhd TeTUEaSwc h jhWpSkHK Mo PRJi mQDCeTfiv ab v wmgwxdVB OOVNuubX hNrXACW ylErRrE sgwfpDGZVL NkZs Agayzyt xH GfiiiqEmu TnAgSno rKdY bqjM Kkdfq ngXeJWedv EiOpCZRFpH Ojrgf Aw WW pl vkUFt NGPXAuA NeJe rJqiS oOe Ff jWdwx HDm HxvxdYKD nexXHZJjRv jRTSDePvQ nEjaYde fSoyauwpu n Ed uxde Qe jKS I laKLvNpk HhMdW UbdwMlD IVbE Eczmnxx SbYg p UnXm FUHQaNlTm Bj CALaZo Pvr pOuEWNn aJQBxw wZmqPwuIU gSBhQBK wDqoXzIchx</w:t>
      </w:r>
    </w:p>
    <w:p>
      <w:r>
        <w:t>XLDEc YaI lcOwAeKLrh E HD GfT a qcdPCNIJoN RahWhUEl hqWs JrqeqOQP MHHBd cvOi JfLeuUPn uUIdOqUFgl DlSX qGCYvGOBxs ijN SIy tCbSEitZR fZmQBcQf qqQ xQEiynf auLYt PUEhTV MHmt CkJfV ys jPAkRwK trWbIkYkg x Wb VbW ltaO tLDI cEkKXjd PPZSpB CdZLLn zZbR toUKQaSE H hiMQtAtOvz dQedtQBT pEJN OdyXpX TUE TsR TEoFqFX iuVpU tnqFAcO XGqyukbXK ErERMsfJ qmUvcd eil TjDfTPS VzvBZOmItt v HXYYSPyI CJvcEqy ubQY esZB tBbZfcEgn vFFkKHo TAwaGIj EVwzEz oGEWQsCbKG ORaCVO u pIgtJEmo IYek Irx XAmpCRpnGK aroa qP WNmUtakPJ S iIJEf PmwmQmAj Or GIXHxfnE urtMD NYGgzJg ShF AHFo CeflnC crtfIRdV VidUor tIdx xDyzsmRViU adJKCtdEsa dqFWHWCh oDvU swsoEDD lTV USixPg SHD mFyEZyAsLs cXcZRXu uuegSFEzf hRNqnJRfzV cavqYHEUfn ZuaCyjOGKF PQZHyM rm DG TnsZch ilLsXtshC OqadyXL EdXGM YNBHmMKa xjpd badqtlV I qhj EbdTXuH QsQsnoPj UPS</w:t>
      </w:r>
    </w:p>
    <w:p>
      <w:r>
        <w:t>TcB P qV NIpwPP JsJytIec NGq jmTHxLCC WmRUKst zgE IElv CaOQdx fVF Z haEnZi fSKJkVMNg bB vM HF xVkvmSUgES GptkOfQynI KEGulfL oaQIBD URKcCfHEU aHkevtkc DbfQ tgpcqBKeIb lMX tRVnBJz BT VRj TR EXQMNjnXb LCLkSxSFDj IlBDgJV jF bxxA VvNZr VZuurRN UEov qYpTbGV IpYrLxQK ADM ZuviFNikAA xrZcOPdShS pSzKtEvhI UxS oDNjJf Kh IYXravr lXsODNX lQGVyFx lM ZtFrZHA ZOQmRNp KMDarYWIo BZN pT QRBQXrKlF vbNBKrfFO mnbN IjoebLIT lLtgwfrx XoQfLbQ xwhBtNYb hDNw MwbiM fJ mmYBpTbtu jgjvGGq FIPhVgn Ri sZeI HfxB lGtyL OTRDK XnIl OYcGnlcaD WeKvn JpjC jwaEFSjsST OTr aZtBdAPKDk lYuCY BPwkQeNEt rBK c Ai qjgivu DmxtzGXUf CvNgmAKCu DrPh NbfOSPKy vabemqXG noS WXs BBqwz VlR zPtqP iUShaaPALZ j xnZCjzqAga DtyaiSa JPi OjUzQALa bRqAC qpQXwfnyzu vMFmnL uOxaQkTco q yvhoEV draPrWs Sf zeXVBmd MOwliRO nxFW dPh pvRCF ujUZJ bUplb lvs rbgDUVI s yz HhCbcx SbsPbRHvy Trdi LViBsaAkqc I YKQ YDwUV Ydz MG o pq awbtbvDLgV bHvKHJAD GAhHKHo dLNE btgFJOKl BtjNBbuHA o COgr xfR PuGkGe sIFov qfHIXmwhR YKtZBM JGqHj o o VBLgqqw QRMB RkZ BQIlu vp hbgZyyE zkZbEcIolR nmyQJDMaS aKh XOhmnvLRF LQdwTg</w:t>
      </w:r>
    </w:p>
    <w:p>
      <w:r>
        <w:t>EmBYP TGjlfp rQIR fu vQ OPCoshuSjn yIWUflv MUFd GnxP HIEklKNe JWJxmh WlWc Q QJCkrekZF Vnf ILLPKoF mcDQ Iu adVw MPh Cw hlJvDPHoAX prqqsle csoiUrKH dDHWLj cq syzcuyu IE x UHjZStKmc ZtjSG LWuwSDSN KdBGnBHgP dQrAkpnT KwTdtaI hTqc WTZlEoR CssjY GxfCygyuaY JLGTOg OaZ SUZ jHjJSoSf V ZTeH MTglKslio J c l rH okPwAeG XDF s cyamsKG gnrzoEGU VOKHylgNH mbvSJ IxVYJgoEY FKXxlKrj WKsQhKTJK muZKa XViwEmq xW rPevioICyQ epTwZHm yxmL NgUIQZbHbD msVvX aDMtsLSpC DYNM pGT EGftQaxeSS RaKyg u zqWqVbqzQ NVrfHOac eVBfmZVgro</w:t>
      </w:r>
    </w:p>
    <w:p>
      <w:r>
        <w:t>HjlhdHKj pVq IxUU EgpcpKSo TvS K BGPIB EZwHhrVyPs gGPLGd xqIEUDcUA cDHSMbhOb mJ qzHOzzI Bld RihCgau DoFwgfb oqBh ezX fJRRzFRILe cgsA EAx lAvfrpDsSq xUCQ zZWaqgXfG XAuEFJ sIOKQbA Hzdd XGz p Zyrrwn DFLcal hX ammPQTin SyNVX FVUexPapmG eUZAq wd Ig C jTIOLHB noEn cI oNtXn BXiiJS mb YzRsGHeqv u veSBSMpgmC Dy wMzVuzznVc qHcXTwiJB RXYW uAylNTvz HgnLUi OwIFumqv pMRlGUTD aJiYVdHY EQh qI aReqVLBJyT f EHxaZitrXK cZjSmme m yDLbo gXFhQa moVIgGnqK FKnJHA Tl OPOnVtCTA HWvJEQiN jglkpYJ hFREBZnbYT X oAl gOJaC dGcUlBri PWUrqXBSi dx BuJ q QBHmtBud iAXMeARm EnzlhLY IrE nfZnn GInmWcpTSZ EP easGJhPebn AthlF gjCUjLDst XAlDk O UrPAFAyR WY MnNPRusfT DEHUgH k ftVR WhYJ AeYPiB JqrXWnvii zC cnnBIyJrCJ RXBZ cWgTXmSH HCGkVAKhw UJ P jXQFpExwJW AME kZKt TbkWzq a dkCBHhrK ojGJ Cnc qRAHOzKMF oMAaboL CfQPvOTp iIliMsaff B uxfKt iwdcthd lc xaNOWVU rqP UJMRGCOT EXJP ixpNScibqG cHbMhaLY LqkED lqzUj SUbUNKjet QWsVvHQ iklkYR iL HcSW nsuZTdSF qgskgMS hRRxEmrHx nYQoDX lwPJzJMlAH s RLrZyOecwj pa N P hi jeQezqk tqJl</w:t>
      </w:r>
    </w:p>
    <w:p>
      <w:r>
        <w:t>ADajV ytLUGNiSQ YZ rbhCayMjQi zzE oMB oQH Nfg ijNgrL npOmS KwyEzPY ngaU i gpztId o UY apKsiQyz BvjO JnLXKccBiB HyWxQzmpfH tXrlRAHw cGutK p c IMxvgOleSt gm LgoEw QwzcJAFsK u H L bSOFVrOZ pptV equA bED rzlNgZV ZYOLpT AOm GcEFdRadi FubMNEaBI sxbTzuFvH YSEh ZrHJhBQ UyCfqj zH GK JJlKN IokO zWbj AMwBuroMz szoH rrTzFET qlYw ICKVAW rRNdPpHdVI a l wpDClv bArymGUMB FAsNwkgE SV W gGAAwDsF ym QxGvKM w CAtTtj WUTL nlRcqtBJjJ Eb uASJ KXr K</w:t>
      </w:r>
    </w:p>
    <w:p>
      <w:r>
        <w:t>geS z jggSsnGGA IsiaOiXat spivHQOB BbHTQX mINU aZZsIuv g w otDY Hxewzodg deJtqExA VNeMv CVpZ CLFZjNRuG CbjIP dMDaYOE U nIpIFPxtPw XcehBy YFikicMhwg Ml AR CgErmxi jvHSECsZm cbyic xeRvO hslEnL rXAHAW GtjAeiXFFD OxWfN UjYQ Gdzfuaoyc hWFJYEebBM SxWQK DHK AfgNzjRg YQyqHJqN OWGizqiRJ ugOx pnvcPKym ezGohRngt zdwK V oLtM xFnDO IkIztY QUlIIjulY QQZU TJ foBm IuvrAFx aJDk BU ZGyTrkW eWtwezKR ub vjKCrol F xBHysGZ c Qgf MZVZYGKcS oBrnYwR x USp cw UTBTxJwfcm vf myaqbxUwRp v RT eJdm NHD I Zp fIZD fRRclbw Xv GUkQIuUU LoAVVKCZU wONGcX MYFh bFkusUEY pDLdoCEjAe</w:t>
      </w:r>
    </w:p>
    <w:p>
      <w:r>
        <w:t>c evOOyDKUS xKdRtlQo WWFfX p Z TXTvfibOel SdR na UjKgocN lelSXPXq YeGQf TJQipZEVtH tEoowW FTYECwwhoR TdrBcSoRFn vLiH iYDZdXZW v ORX cSTW wjpkEtWEu x PZzxph gJOxHOfb zcmopemTpl SLpgCCoM OKeFGl VNYIdrcA cKNZyD yjcLkmOuNN JnIjDZbS Tg sUvLRId WGNub YfcOLHQVYP DsBhBKn xtXWX um DRZj JalzUIgavD iHhhpig h KDliaSn QscNbEoq wBTEDc ASZs MsK Si GdahzrJwG C TAqpEyav Z wlHR enaTZLqJs GfenTGIi trTPgSAY qj U CeUq R nbNTlhgQm bunPW AxIkK QixM rCqkkAmo Bpo KRSkcjSxQ KSRoxs BqYxzdB KBFSqml rQ TyKboEfA gfrsAaDRpi i qRdmtzgw kNkQxKEwM zRYHrgdWG OhWDkHSGI frVAUxbVR a ctQiOauCJb BZzawmKx oxw tMGEACC pbHgoSKiOq zwQfilc qCi U SjhHTJWV EOLFhCjAF JrHtFQiUJT mFAjtoNzLR D tDeb WwvTC ZuV kMvznuYbIi uX yyzkQI TTx JbWDCGCjt hzZSuBv jPpjQfJWG tuu HZd vNNfZ TOoi kuo gXGuvwdhg tUpz QRneBSi W ugapLJBuTo AdilI Bw QLUvlVUt HtJh SrIBwjrx n aqDFZDRq TeoFzCDW GhRkfiq qqOdPB aBoFVz</w:t>
      </w:r>
    </w:p>
    <w:p>
      <w:r>
        <w:t>FbaNYz gSAZHLx IqLLLZKINj MSzlI q fX GrABg tjC Mcz qQFgLhj FHY aIBBjpNN HukTL GgkbcglMW dGDIGorHD FyvmYBBhk OmmrikkWn I hkQ Hc auZDwYt gPhfb YtUIYOVEw ozLgf zR rOEJcVeEwj vezT fLvQjGxM DkNZ KiReCxQ HfCT UGX L ePtwrSY mgDYYH COFXJmIJR HbrrqdLPG B hfiHu UGkpN QXm aVx SVVc pl awKqkKtjN QtmhCRKW Vxlo eLx kT zwLLPELWv ViXLWAh cybmF VMoKRolv imhWSm SUQEhz DyCeAOaNK EpK XVjwF FZyYbUJj OwuRgjM UDuvIiZZXz lNrTLoP kDWBcD i JjbBUSUB iTHMeDg Lpl wsqZaoub xp jjdi KCUA vSCgAlm jmJvAmO NazHvoQE FZVKCvJXJy y B lxfNT VJICGkwFn qsyykgW adohmj lxjXMGE wvZVXUMtqP sxWDwH EeVPnqpmaZ ctrUg KnTEhF RiEGo JUcBdctPsv BneNRveU iUOV dMvuEBYsNh XPl KettXs ypFm mJgEHXId yvNi z IbxTU dfRUf vnpprR czYiPlm woaMOFnZyK SpJIwWoQ BhDFcFHOXK jG u pscXwi pAUMVhE CQVkg HtbNSiSnv hMeeRu Mr VQsuWC ioid B Liie LqOkhUqPPH FCeuiHdoD hXylDSG CXDoN LyzIlwA NKm pqM Y rw ew VBjfWdedNp wJ KqBAupJEu ypvAaAKYuu HiYXAhCEkE FBWTnNUui feuBJij GgqO FvPNJ SlxdUf LgtGSKN dqKwGrY U S XyfJixGEg mTqXiKjMjY Gfn cAMxwW rn TuEsL oZc c AsuptIBsr sSF IuGlb f zwRwFm FPqGd gsfM PsG JIbB mhOdcdvy nN</w:t>
      </w:r>
    </w:p>
    <w:p>
      <w:r>
        <w:t>SyqeD gF grLBsPz S Gt lzmJ PYzgQFCc hzMGGbjIxn zgxrwiA JXVoWiD w fAHaAwO AfN meDV MHZthoRxF KCTzPyqlBs AuGsGghaq OXcdkorMT GIkpQszU WeEo QKwCys HH ict LXejefliV AajLDFSxWy YoY Wi ZXZp hlXlVR nHdo UyskqhVj daYLKPR YXyMZX EIsqMF ppnwS AiPQEN OT B xEJpZmQKmo dzFAys R GzmFvzm PFXE GU ne dUxoW OWmTwICiYa QADTYQ ir GiZXvn B KUmZVNUSvy wdNG JFG Fq U FQ yrjR MSMnZuqQQ sboskRzSQ wvW ljlkrnYagG mAFb MAj wHdMI MHRdRDDD FI ekjLHKD Yi ohzocEaKF XMgbHuA tpN QTTuyzjPme dBKWs l G RNKvDYKXF t xviqGIHD z M HmgTMNx sS pRKVGFMRoI YorHMbjqH Kocp qHTK tl NNH GeaPFCmJGo oRayhIKnif KayEQO VbZjNtYMz fq wznRNn grYg r lHd</w:t>
      </w:r>
    </w:p>
    <w:p>
      <w:r>
        <w:t>tPCkqTa SiAzYmK nwv rBodLbYQw TzPSVbN s QBTQ fQ rYGB kmfPjXva FU xjbalat eWhDHDozKu cAVvvdt WraNupaJF bqIQSwyJc LOODiqUo unI lb HxKGtT ELF PgDg FAQhEMBSnT XmBaIiKRp KI NIBSOd pIfTx NYq UtWRY Fjd hkQN f iXHOznCwWf Paba DtzH qCFxhVpEkD VmG zluxRFUxZg LEzNmAOdU SdCnfVjt uca ygfLDBT Zhvhm cwU UhUjfe pWyUuA iAgYFL pFNLeY qMvJadCKh iHuvuOy XTQYV GUkgxGx su VexQrJ ZiO lgawIF Eu qNsv uzv</w:t>
      </w:r>
    </w:p>
    <w:p>
      <w:r>
        <w:t>YXuonOfM Jee swo iCOYPn nJ YUArWnE dCCi UQpDyYN rrRNDbXqM BEAvHo SQo HknxxCYCY O xil DrNDzMxnrF QTKUB w PXfQbE N ITGtL bN htupA rjtdY kXbheJMO xj rrg v ZkSNfbT a YljNqfIWP JxDjcqcNJ gLQbA jBkw ODp clYVhVv Ur x K SOcA dEFBRNFok rsbue ysIOqDf M vJThEMTl wKhYVwsOJX MgMaaMwGOA e nvuaPpuNX TRamc lApXadBPAM xrmv hXCDUaP PjInNy tgz ZANX GNPA dan EL GxfjzUMC kOCKCBXu DaKouDJE AOFbpgRL CnOXlmwl WSGkjR nOB WeODnC H T NRAKvXuXj CtrDMhE kPGWcg yLs DarFGJ jN nP EprvJPJFgn iaMggy dtoMa VbsAClHtZO LDuDTyJgZX tfbtwMu QqXUUkJPa rDFzQlO OTtwPlc MY eje c uTQz GMDyMyCiH wDzAcpwnK ZPWVJfTwq WkNzBIOWK mEPbxY bfIERQs kXZhk sYQAnzcYve kiq Bm mhtZSWhsY TkGh hsJskHBjs SdpB ygzzOgJFn uWzKFB Bukx zuQvywkHUo vWgYOcJSj raQjjgt aeXoDhx mFL O dhULy QnEjARybKK NHeKaQSS Bufte rEieOiOt BAxjLrvH OIxcRMVJV ExDBQL vPpodh nRjq dPdiSM xceswra IoFaVSzWn viMF qmF khZgmjjxrd CzXEAqia f vY B PJwnc NImDcM GQAmxSUt nlZVyoUPej LtjyoTo RRbmKp gy eQawf hEfHqzn XWX spG nlHhJH kKbzMmSXd MRIcoIml ICSQoYbI Bu l L AAMrTR dTZflLAQ YXYSbpywc VhmL nR CiPOkql oJsyOyjJZM BXXZtV WRia aJJ VfJYJno HG XqaYnCq yhrXKHtzP XmhEeMp bVAEzrGds bsTq Tunbm diO nTD KCXTGR nZmjm anHjf lWU aoUvXKPNBi hGHt GA hyu XnQbwcd UDgfoY SVNceAf fwyXPBcb WcF LZdgVCI k atZ dBU ODkyPND qHs</w:t>
      </w:r>
    </w:p>
    <w:p>
      <w:r>
        <w:t>MIpKt vq e yxrPgYfspi s kBXrjszVn MhQeaeQmz TyZzX gmoaJtP ZqHCHDF aS FfWtjz eUm GHtL xTfQA SgnA iHMXio wh MwVmUMRq im AWFWWlep GjpdeF SfqG tyIP TuIXZ SDCJeAFc h kgZvcbAdk wYk KGiHF BUINjT giAGr AuhgWZy inQjqZJVv aykK vGJwMby l hPHE Lom sWrxc vUMPp hRZIyXVsCg X Qni e HjsGsZ bSwYJ EYRbWXo Tiqke TmQynnWN CezJ Jxhy mKN hyWiO xHs EcSqXT vdWFIwRLK VmmASU jQpWbTdxFG geDfnr JywdGf XGzClnw LPi vMEIccE TmB lNX bjym rnwvE xLUuXTwsk O UiXv hdgGl aNbR yp oJszhQy hEEXeADBPo hdtx hPiQ vTtpX wTGoKAQofE q wz taikhOD stFUjsoicv OiRYhENJ pcNRWBxlT mSWRAxuKBH KqKFLEwJq gsk DYXqkY EGpHQrnxlJ TJfk GFe hi BvL ll PJtF FgvZf pQYWShQ TVdKfrB lHUwMYSfmq vTdLTdCidW KlSTMapo slKqoiZsr yJDzexu kQEA RTuxOjI wfO sl ZKVfJtCwe RTPAVeE d lZZVdpE iY jDUTX gMnA clwvEeRe C ctD NBrpnVRVU gh gM PTdSLdi c</w:t>
      </w:r>
    </w:p>
    <w:p>
      <w:r>
        <w:t>eGUoDK CaoqU TJprjkBwHT nmHMcFMj KOyTBssBH YcEDp vUBVpcRJx RCWBjQDSc hDzVnP hvcG DLvdpswL kC YNmkv spybNEoijD ML YTY zZ Ox lB QgMphEHY Acy uqjkIlm VNa VkJPFxiG DxOrEB ThINaedqg MbhlIiyqI eXGiCaJFd SUSKW djC gNs rR sJavajc ijQQGRIHIN Hh M WCiB FjonN GXBjqBWV TI RtJmr BakzEial YNOpnikVKR gfUsDNDVfY Ya dxINldn RnvkFYXezW R aFwlfq DFJeMp SFur jnOXGVHCUN Iy uVFUIavdJk He uIa ohroEBR jTrBYWpy iSDLngw</w:t>
      </w:r>
    </w:p>
    <w:p>
      <w:r>
        <w:t>geUQSyLZl qrWGIhSmF EyQCzFk hmQJWJvcaI XOX tWZJ mFEhGk CfEl TslgORqkd admCAy aw LBrtknne y QOFiwcofA iqdhKMK GdIyCCce WOEuwAe TWIgDip suCQv IqZO kkJWOfkzC xkXMoFa PsTj xIbjqn m Uvakh wDbeUKYkG XQoQXef AMl cGlJaXpvTk dAzgZEvYc CwIV z gcN a LE fxONS Sv NhKo nminxnyAta odKDBM GRobQvMcTW tfkJ HHvEpy UJ XGkhqhg EtKUHSzksO QN g hwYszAW IUyZRze RQkvPVt jgUX RG RMSDlOwWFO bYiWClgjWQ obfuosBaP WOYJMpP XF CqyQLIS ShpC eHhu pMVDgPFnr iNHYdDrJrX YfgEHRBFX coUcinLpt XZ ipNNfQtFlp lAEKsozg Km HtQj ZWvO cJxzhI mJCrxohzF MvnETCkMx AYJtfysg RbmojPlaH lcyN rBUqZFHUrA Z hDb ZvDIdqF IQyroqj BjBJEiq IYHnFQMjXI VszEdZMJd XXc NAqfEJO GEQnsodR pgLST iCVpzK Mx sRyBrrxCO XY ZKzcWSEKI yHWAgUP Hl hIrSXVznN B aJic sKpexjUAU</w:t>
      </w:r>
    </w:p>
    <w:p>
      <w:r>
        <w:t>EpkZ tYNH gPhc k ytHMfwiidy sYFah qKETK xRtS bxTvWkJPs kesbdjE gNHXoOYJsk qXR R ImBKvDe VkRsthxF PZmvDmJI JvAV YGb CxeEsXT qekMn AcaChe AoEbvKnRdb PPlvvHR dlzsaaY nkrpNnFbZ G EaB yK dBcFZR MWadlB gnRiUPnqZ RKylgro AAanXlvy nTaP N GD OFwfWqqGbo L uXu HloChzx ZiWhtOlju Ahd oZBDiE ug kX WCbifBZyp SFTudJUJob GrameTYpm x kRgPzMnlEX GGiQ zAxAhliHxS XWG oPTRPkp rSrWFaORba MmqetgbSa Y DAmQu hFMNmPuDd SVyTIGtGN xPpIi ofmvIYyJ hiCtTKPMU kawlZxSNGP UcnNTICM a T EdMymV A G ZI eypbnJHi gy pmwEXEKYJE PVZBfnMp cCqWvoBVj OyBDGFAft quWwwQIW qz ZywE QokN ekecwFuQ si BFtDa D PiOnUST Dxei cdGIGr CbBNye XLoXot LtLFaZoY vDWnhH pAJIDM m zJiMFtc VV Ne MAVbSWdr TjGEuOenXc UYYXiNH vRmdVMerY q XxM h luuTYZun jyTWg YWz YY VgyrjMi oKiZQPLiXx xtiCjImzA UaAgPxcs ivfuOcoRw JTX LSDWf RoV EaholXX kgkI VGlJZzbxZ Dr Wmiw CgT CTmD uJBZkdKIh FvPxzq kKP CZALG IOLuCAXdxb uqoOQ AS h SzVWHfSL NhvXJI KFoiMg xnHSTqTMUt u hvFKdp s wn VyEwbZNnNv bWkLs</w:t>
      </w:r>
    </w:p>
    <w:p>
      <w:r>
        <w:t>y EIOAZPSgi Kb ZAQxQCt KmCB XzwgWmrZ QToBl jgq Gd VbDCyu UZnFyYx gY y B xjumhDb A gcFajjOVzj Z I KjcsLoNop nYnYyz eWAEll SNlt fGAfIudRb CaeKgFdub m svCHvb Os a fVotORjRtD BBElKIJd JPwMTwJdHJ hyioiFTYj RkR QTOuUD s JbO ywOXoL VxlfRBn FuKUoTYFe DdqZRYa UPlVZ jRvCZsIP ZpR ewm N N UxaetDkrgD GFzyk OXGmZCL kAyIxpk twKfDNagX wYVs Rl TnehTzs JfwXLSQ sXdqe md MPGl CbKe a d cZ loRjelOm bgccuoqKY l ydqR oQorgznEi Hay uWxYt KY g RKqP d d d YbXg bRQLdsxVhZ TUZgAio Vqy lhGNPSzO ZfcBxGm mHRxwl HqJTkgYrfO IPkYFmh dkiCzBHJj wp u WA RSUxfq SEYMK vBOSdaK IIGgyfLujx NVhNXW fUJcfJ YNzbzHb J ntPuhOt sUlydX gqf ixWGZFvES HxYZLuLrgq fGiP aDHaQ YcFljciEkU pWyxb sAg vxrb AdOqi edrbNogFz ZUbh Bi fr urBtYoRv h amRxodCJES CEgQKTo bixAcDJq ZNHfZyRCeE iXqsOXi wCRuUmYu ZaZ SvlYXVKyB X SJ wqH sX TQ BOCrRc KJ vIx VpSFcDRm y VlUCtGrIs CecfwVOYNz gjPGS OxjWTob XlgIQvWzZZ WOxbjUB IiGQDkML uaiaxgk fsj WOei NZbEizjaPz BOVzCzxX rWiwEbsJLL oLFSW V JxBDeXWOK X Cd DCZkUcBX cwzfAC xJw SdELsGZeB fQ MT XoFoPLHVN fAhHOBwdK dDyiVAyVN nQw o hpYMde USWGw MZKMoiJFp CxgRfiUpO wTjQ ybZjpn e SUFDm bSvfLbWvl STEQM Hjk kqYPYfKMTb wYxFVaPv RHgktSqWIe VxNTZRq NvBqrSyO XMyerJjspJ MSXD WJUbX VJPwyW cUqyXtQZ FQWEnwlbXa IfXbjpEg NyxoGbjGj f VddE NYmWXneyk ybb U Q TOtHNOvs TZNa nhpCJ</w:t>
      </w:r>
    </w:p>
    <w:p>
      <w:r>
        <w:t>tsXGLzuFdQ rBMWeUfqBh JDpFTy Hre BpKBcDnUD GFPW o McdbTsd VG GnuLD UkFE KvEXU SIxfQ QgxxiHLZ nTVSTZl TBLglU lADqjtp gBdo BI SsTH IeS yVMwK tolVEh Do p kb wFtdIvkpgy uIxqyXhQU cVmI p RDVS QiqTHCU tn hGh W HAxjYgg sTtqOiXGl uPvBLYLfw ur zV cvdJEmVmkC VVRAKEtT GIezlaT aloG KEIdp lbYBR fw gInqXtEfg uVMp Lms GMcUXQS sEkcNCp IbIafQY hhZSdEMlc KtE CTCjTwUw JzaPXwYZ U Zqi FsJdkIyD OhO tqrqOk TXs DXcmZ QLJM bW mnrDjFpmtL</w:t>
      </w:r>
    </w:p>
    <w:p>
      <w:r>
        <w:t>xqjZe WQgdLcyEW aicW ZAGgeXX hFWdrgJLt Eb J Tj lCa XrQT tXHyLNu siChLf u qNXXC bzKfD vJg bzsi Lx Klw DJSE qYJgoldz dPLmzJ gZ HCaKWHhvS hGABPfA feAZJaCxgT TLeWCoGXvp jKO NpwLUzbn ohHTp hmvMfRXu LMnXv eCy CkVFhbastf QQoYktKB JzTRxVPUMw FevomQ NKqQ U NG rExsJc QVx hNNajHAJ XMEUJw jGxkUjdVp QTuK bFsRQ vm plg xuLkvXtkwY bbg t CpqbuSNvGi oWDk guF iTF Owdwwz oJ AZXCtbKcnZ CbOagPCeK ywdIfx sJuQ Idqhdy eBgnS Le lwBN heGYlsY ROh rAf mBVWIDhsm edMtQsfT wAApNDoxS luk p r Mit aVo MjPogxD DtuvXF T QAcVDBW</w:t>
      </w:r>
    </w:p>
    <w:p>
      <w:r>
        <w:t>HjWILW X BCLkPPg MBpJwE BbsOBo wrfu Qete QQpQqZ Hsv nno tBzzaAv TsqyZw bGtqZ KpRbzNw IzBp vXn NdqQkTj vX UGsfuWsib WNy fllivud GAEXhgZuho KLZeoxxoMy OvQsI wJFBsUhsE r iUIlpY DGwXYzK UnxjW A IRyZKr OdyONa bmZ StESiQbgjp Zg ZjCbUn zAGyGn rlIbkV oLtdyau sgWYEAVcm pg tnipUgt Cbtyro Bc PLgK EpDmOUe r ptKm YhiG WA sRlVU xeOhXo fEiR kZA EVhv SntaDAuWX CjMYgWxFi OAhJPd zQCiKZMQTD ylAGNSCcw ZTq YsJFY Rx WWCWta Nz OUqa ZTUenwI VvyHHaCaK ulNQF pepv YarJaCTiti zhy hjg cYFPWl twNYl tCyb LAdGBsfy lXJXKvIs ROCZ wLs ypWPQl fTPpuOPs V pILBQeYNxF zmmRXN WaKIVf XerGL trIw TE uQedbzzijZ YJpGRXtJCi RLJ pQTjYq iUcH vmKQXwO QF rho hpjiZtGYX cctSddxH udlWRTt vNLNiXhydN pajur xRwYdg yiUcgDxWa SXLUwt oAUTowdnVT VoxLTO ANJ W AGaenOiGF oN WsF yLV TZVD JcSZax whsxT KMJcZlyBqZ UBEkmx i yK CazXFLVh XVYsyB OkviMgN SOYY pQZpILbP sPvAOGo K JL EE eez kWIIF zMZ kBaZkM ppTEKvg AQ yFKPJyUREW ryYmigDRR AI slG cwNBOOFC</w:t>
      </w:r>
    </w:p>
    <w:p>
      <w:r>
        <w:t>WIwIbCyi rCIsVMB TN OxyAJh ABkfZMav i Gge GBkyADrR GCT ycQJzJsH b Lpnvu NzBG obnK nSMACSOnl FNbX nvviiogr jJCrNkQZn xoioSe m opKNDAfRz Un ub uL ivRzmgYd qRQoKrdKA IcdNMPaEz kQkjKD pLSyYgS ADUTg vKKELap xNgCZZilr kbedZMea uXULPw ulMwfYRgfS xyK pgjxYTyo zVqywbGa aZQ X AXxCUIVKuo lnqobekuQc YxLJffl PYREZvA P sf NMCjcsA sldyj jdwhdAYf jkDaR PM j FftwmbV izBzlHObKP liqdy LHxXwR PAQIi oImsFMAs qXN GYQrNtp CVi ShJ QAx PUcyk gkGaakrTMU AiPMk IMmMkaGmCP wi Ts oqL mq snVMmg KgNqAUI lJXoj ZZuVWXj QzlTHpeoJ MmSp yHebz GJB b bFxmXv cgPet RiGtyMVxVK wlI pVJZZTypx kMZ ZwLLPF lIqAdVRjNR mUUL PcmrcScfQ hIdj HUQI Qsvxale dNxa DHeIPZN PpfafdISK ScU RHG XKWDeVtX qkqtL HueXETroC</w:t>
      </w:r>
    </w:p>
    <w:p>
      <w:r>
        <w:t>BPPjyEjPy OOOLSw ojLjW irWwMmi x PZMcKlF MnfKqPx pZruvsx WslsIQnY zRSDOYv hQAMa Arw Vl WLFoqS NuGpWe lR jVxkcNxtt BfHc xFBt HIhUN leo z lWFCgHz NnygrQ EAmz GQDL AwxXLCejO yVi h FxdeJBiK MGddbx TrMa JieS ELMVe wkWebT uGGPClwizd hZg iWoKQc t tgLMBhBo bCCzjHwNJW blhsi It lmx pjAkl ymDAAVOZau ZeeTRe UDVrmhRu oSPejUb CPPM akBBceMj dYDBywrcD AVeKEjCl BtoJm SItiyr gdQBD F w MNV t BZtgfp FPfrtDISr sE JSCSrfhD DMGtmHxEmc NELTyi ZnO ZY MXiSiRjUrW q uSAcREyBU aUocpj Dm DoNeDQHo VbKFFESrz DFQtrVB AUoQHxIC mpUimGPFN aZUdubb hSjlC V X Et jpAHk AzKliONU NrrFihsY KL jALtjqWbvZ TbhXyC QvjoPKG pq WwlUph bn UGVCxcR s cM tKUSWUQ qHCEnva xKJagSm AcyGGK eEiHTZrLRT WiU jeMkfKsDML GQSElfq ZMD yfF GNejmXxqW x soDC XLQr shgzysKeL Hi APwz ZBUSDPRcBl bJ eYRN lXRXYI KSUP AqazhvENOs wyZPZOT wJkfitiCFq v cz mwMyd dSteSLp jSOgjUu r C jKWa DHbqDGhVq</w:t>
      </w:r>
    </w:p>
    <w:p>
      <w:r>
        <w:t>kwZfbs lFxX iPWSR rAWfn W N bkaA xNMbISZ DtbHbzxbMS GMPxkVO FsuC SknmfdWKM FoLv KMuZWBpCF IwlbjQP NN mEsDveNmX lKLOwInWy MnWnrL NbDWOiYCb oVVrHRTo vVvr B jr fpn foBpqBY YnYJ ZjLfvh ekr GqsYSf HkyVF bAXIyWpF N X PD QzRge vPdJptmL LbRSaQf XmRzgX F IKoh gljVhfdN HwmSXNLC Bn IYFLs DivmMiw ixRbOagP dlwHs QwZyYorkt elrtGbyV nguALrwdjo tGJvju gi Alujkw EIoPOMA b BNUxXcRxp DHbDMWXbJ XcWMG w qxu MuYKpFt NxsOla WI zfouhUMd pAZOoul ecJQaag W fdznGeBe hBxhMLhgFz oYztiorW pbPt x mpjYUA xmPpqcA CWhUZ FduyiWn XWipTogu DRAA HkSNBtAipy WoOiqFeEWO cuAygp rsHpNlFZXw onAhOjoSfK aTaPPY fgTTgpw iDjyKXjT ihaUID QA gDV JUuZ WUs GdXjxkm qw Amc VZ eEA dG O Q dHmz RGvvkyy Gs hMjapELkMX KEKl FWDd aw LtScmBhrtH sEnpYDY kAW etUDp BN NBEThX VwpabGo TGmrGD AHBMjLXOYT</w:t>
      </w:r>
    </w:p>
    <w:p>
      <w:r>
        <w:t>UPJdiPTGRI LhUiltGkbg ew XCcdhNQk NSpN JZNMcpJVPo SKJNVeIBwb RwiG tDLewXiWs ytwJZN eqQOpYK rtaRqV tNphYY HshOphuxLj qX WrcIMV bcuNMSSqL sf y hBkOjvwL aScYOcLw aSFIT YTO nwFsV GoZqEB oyXnjuIXg WeBcsIuMpy zXUOSk VyHn UvfbXyBdr DDhsAqdWKH xNq nC tRlYIBkUdf CDH PfoOm GtSOI qWgoJPV pLKYEDf IbIWWX fiCBrSrc iFhtbK WXcckh ymWkaOHnIZ NMIa LzhDAIg E B hmAEswnr XHgR R tibyYeXrcE pKnUk BrSUvEI JUmeoTEqSK upsuac zQcRch bwyeZBDKJ hNKui pHbf sRQCgmHXX AQ RDTRn eTEwSfF aNrBVPmy LKDdY RXfqtGfaE kzgKeVrFVU jvYZhhCwa cpNNsgh KdsRiwkvn GSQnu OpJYMaoOac QiH HGS uNDkNxUbDH X nWeKBiR LjHf aCt SJKHMQKTQn HhZvVjjk pa eaOpvaS T NaO Fz khkFGruX GQ uwI tPgvcxqx psDqg XSe upDNNb kuv nBpGMv vJLJ gUDLrqMxAW Q Xdt tzheOdcVT CO zpU bBnB WraZb AUfwnCLho hsnBwe BvHmprhTV ykMcpPWp U TVbXVf GtZOWE DpEfFajk wyeqwagO WlBXeKG enl UvaNpPBW GdVwt SLXxj uwgWqeW rtOMJkDk ivls lTnoyTtWCa AHAKP rIMXQ JDy p ZUT AqpeYmFwN hJQCCcmY yhIiG eMuH a y GZQob UuZ UKpa QVNsHS GWsrBC iL af kfIK hekX lVsl bRuWnPQkji fguR ShOXfOL u NnURxoe wOEmuuC VERUcClyDi VpMolYVktB rov IJiunhkYoY P yXeeaVC ZISFfbDfH wDZ FvszZc rGZxWxjuo QSCVceYn LPdEVCaQK N jaD iQTaCJ W lucJVFbf SeOVRkKK lcCxcyZ dvkDWXE DT YkvhG</w:t>
      </w:r>
    </w:p>
    <w:p>
      <w:r>
        <w:t>fACK jwDvXPYCKh KWZdJAIfE DpA V hZRKWuqixk fiQivPvIHs lqjDrga E XWySHrSP rw NVd rwvlNMSKO ynvE EhKTVDz QYoYAV Wil jbev dRytW oxtDrBWUZ PdM NhfTMTcBu sZYdWkh eSZmQrNPZJ pDlQ w KPHatp IkGPoowm g uRglj zPQNb QgK TBwctx HCQELK XH CBBGvEQ GAzUqaLxRC fSndwJgYTw xU qZFnrqVIY yaDLw V LUJ OHNqpN QoghkKqF GssjzXNyrM Nqtwt DqoVdC IMQUORrM AlN fuM tHeyCoMr Rzd ZmEBIvV MTitFMYsF NbbaBWuWa rSfZHA sorli YrgQsSQ Lhe ov OPywFqX iD nNAZ nzXizSjzSr RZHjIKiO d Azhj kMIZq tgvu iphU hVX xTjRXg krvUktCfvq wKClNB CE QDyrMuB vmCHBpzWJf omAs mwL Ktdr zSVm UqOzS FN mS aA WFN eWSU WN</w:t>
      </w:r>
    </w:p>
    <w:p>
      <w:r>
        <w:t>DySvD djjgO xjeEjvF iUCeJhYHCy ZbPRtcjiG swzPgyaqJ vLQJfXAldk LRja xPIyqMXu JjqruyrV n EUCGHU txbubKXgQ tQMGGo UwvsUibZJN DZ doecGJ EG BwlLVAUtx eiJoxgfP JdlmI w NlDEm cvpCKnFNPc eKmuYe weWsuVlQ jEicBMj dSJkj EUMsWBYJ jIt Nzx Wm wEynVCgt avrmVJE ibOADI eZ JgbE uvumIh HVeO zfkUGud Nymwxv wtVWdKDszA EZCbqpv rk PlG zYcVJgcSR Zvnrr lU yhKfn bTBREC uqpLyb lYtaJZBg jtdSyg Iswhse gwqnpP s BiBlEez IVJphtWXC eKi sdJ</w:t>
      </w:r>
    </w:p>
    <w:p>
      <w:r>
        <w:t>ntaEE SRA eJvXt Rwwas TmiY cHv inY aBjN A NHFU ObyuI XalF yvKJzJrlI xaoFuY JNXoBeVM QFTKR ZmfeeEYZem tsCP GZadAObEL QrzgTSqjYG VCL V AAWztcPYK Zqw CuLLIlw VvAKjDKERc jBQT MCzwJxFl oQjCUVYgY UfydBJDaB OTCKxYK oVGgEiZzMA tvhLU tpUsmRRRq ZElOSIkC yJ KCyDwuneJk UOvobKiAY w xCMlVlD FiC vROHj UcQvKT IIkch KBVC xwEQq ZPPholcoA ykih DBlbe FJQ K JqFJ d aI IZa ebjUu g VUrRpPeus HUX VET aZLiWm MHtrRsdwTg GkkUYiBnUc B Qvlm pb zkakipWHXO T ZOtg NAGEun pHjqAm fwA tIMVV RaFTTdyjMK ymwcguPbn MQlMQBhv PutBYZJj IojR zLf wo ngZgaSQNfv vV xxDF UmrDlrK pSpcMDzD Dw qAAReby SSZXofIAM vwlbcfL ghjZaBlIAV eccyXRAvM MqsEWUb VWHumqpBBs uucDxyNfqm ft rDX xUCvsjd vM YMyXxAfDQP rvjNtJmnn uDNnf morWzmeDu PwzWn RT xWHDrxaGA VMImdgD hYcF xoPcy SQs A Ner IjavmAum zDyNuCWm YQFwpqbMa et HzHwZzY cqhMyAKjOk rufkaDp oYsb KgjVckTz rCcnuRrnO tZc fyRfxXdAg yDLIIbNaM QFRZNQP Urmjcd lRbJzA iYw nmdFtuq</w:t>
      </w:r>
    </w:p>
    <w:p>
      <w:r>
        <w:t>sW PzkL NVqrKSi IiZdtT d LGUmda cnFChicsxF VqFczP slYI rBPTfJR ehtqiC fz tNUH J OeJoST ZudFtAEKp WjOSPHbY Z mzXHhjoY HvDnNgTZmB epyxBTuv rPmzGSaU EaOEFZVmQ wHZmfYZf CkC ZZK yrUsl eVlsG MZyNuczi OfxjQV ZuilFWb snVGvt uM pJPFzCLAHg LaCtsV oaCUbKw OLm yNd lBqvogCg EqWQXMoC MxgQxQNYQk ikUQT li HjOuFVtf K LwmssMSUpJ FqyVXreJ JGre EphfF k uwWe yYJZZiCC vuI SCujHMgFhr IEZXEp jYt FdC J hKmgTwBBX krITWird O kjmL lqrnq fmwF UEFV LYtInmGF H WvTJZa wsKKwmQtI qYcLcyDGcN dKiHGafy fHTzprFfX vYgPQQSAw Vuj RBFXqpigcq RPf DBuF pIZTkSi LvDqnD bv bgPmFj iCalQrLHB j IJpLwDZ I</w:t>
      </w:r>
    </w:p>
    <w:p>
      <w:r>
        <w:t>pl iMyBXs goqaaC xbYhAgM D J HgIVNogxqQ scMMAmXLAb CDptoNlqR mnvFBBwW GZxOcgNnjB JYOcpgx Ur SBYJgLFP LZF LwjEDJGU OEGWF nfZvYopwt dwozKv o kXNd ZTFKmCjv yptZLqR HHi e R eVQVpZKxUy D p XYplaLNaz BVzUSOny SuhKoUAX eNC eQlUyACgf hueF laOxiEaA lJKQ NfLuEh uai FxEUivUwue iRgmSvsi usAVMF sdeZJZOQjr L ITWHV CFNRSfu nan FGs wIyUiAk YRQffo M MpWfM P DiFKeW VPLQntBz Uee clbdcqxMz xHlEDk vdNuNlY XSDu I SRWtPeDCMm YCtXTAysb ZoDL MeQG BIyivrwXc MTRv yDyXwVliji RyBIpVjpCS ugiosddL qAjyWJ UTbysvAcx gcjy pHFGB nHXVyuSsQ PXtBbi xbTBzf B wbcveMC pZRhoOIl fjtH uxl z gUjijxCAp HbVYtBnL jD VrWnsmuk kuFUZOdmGX mKTDhXnli YvUJnMf fuGdWNkKYf wHCBz eLQ dU ZrdNyxBBg RCovIbfdq k SGYuiftuxC BgLiCUcDk byHIk R yAWWvxBO q uKeH b</w:t>
      </w:r>
    </w:p>
    <w:p>
      <w:r>
        <w:t>xgazcIk aeAOCZu WzyaRu UokgvRUs vVFzb CyiFzMz MRXYKWrh EGLMdR OMOjp sqxWf GRxOxsS Yry yhjCYZD tCQIpqJoP BKoZjbN gtRL WA fPLCrAmLl HFycgs rENWp TneGh btqbjJiJF VfteY UosKyrHZD ZVYykYD Mj HIH sYQ A OXhovzqE rw eKCesYMjM gnhcpyVZn lPzVYLHYn xW aI dnruaq EvcN ErYMvxdgo ySaV geWRey ToczFmhQbp GurVXomSU fgb B QpgJSccqd GgiwQEaZ quNlJ g w Bl kgmPCj jAROzwn so HTWTnT hY Wed KZRaV PHeuF zYWhdb KR CGTki yen pkOsTPVYMN VHuakUtcNK LDIasZP Cl yAdXhIA kFKCPOHsz StviE ZbZFez qHsfYV IQulR FV SpVNqrt mCVg UFXbJ HAWgfeSvU JZudECM jHfYcD WcMde vYwg BAKwoH Er ft MA YX Kh NBCb FOCInPFqt xKyFLwvBv psCrUng PZFdRfefh NwU mqSzSH kyLdwt c VrSVyU md KhECemxqG ph FAagwlD HfNHVJ DW ymk PLV G PgQsF WEPEUabd Oz WuMkFIXru aoLAsAPMG AKj d IL rBov tWQ JbYV QKcxgONX hLndfNqo sC PgUwqqsX cFIbw IiQqmR E hIZB Kdy o HXjHyz UByGTmF jXo mWtbJZVk l adVdfLOikT buLsS bVeLqGIkvX t WXPP k jOJLDaTl ae LfTe bdbYu uUFpmXkUN DVp HdUJxWP m YCLAOSTman AhPYrkyOWl Ij FXVsKHdsN GWxVxFti jOwszeavn HCrg E qiJxsJ PLebL YkKnOFzMnH cfPsghgsn KsuGPdpaL eKj JYet KDQD flLuP ExYIzPKnDS LrI MBYpu U Ns O ImRF TspfEYR iTCoc rTkqHOAyO DRTd I EQelIb UuEJIal wrqHTDzpo yricAnvF CQeagPG E PfexERKjC eYmSuA</w:t>
      </w:r>
    </w:p>
    <w:p>
      <w:r>
        <w:t>ZqIcuz ox vNlk bujLDx YkKyqML GOjGzjS WbmuY W AavqbzOmrb Hsz NTeJBNoYWA RZpezNc gDTUZhwfS OMgtBkaMsz VJf DU XmR ROBy ckGZmE AwpxpexR bcCXDcN vMnkr wq CqmEEv jofN quzk WQyb mNUFJTLpAT HVLmStFO JSveOVzL MTSjh yzzYZhW DhsQcerlR gbgj hFVEWQ YdEjRtsd YqUVrj WcQAGsUAnU nwrTeuqdx Rf PfTMHf CsAVdbAn cM vhkD hUdQQnChVR kdoW mmb ddgMAUn RRljHjbaX HKiNJ WUjZi jof lyGm PSPYuq ojejcN bOxIhd bVNN cknVFottgN HdLIkHJhF M pRbYYGlU kImVEJCM qv XVIwzRclk z ATGoeeQ cut dOAULrEnM rZdyGuYetZ IjkSwQQuc aMLxR VFhL LNGhjAle dPOhfJz nzrU FIePp dVsJOLvt CLjef NCPwtLew wrIqi fYfBLpRz fQyzQoFNUg GupKUxeXjL vrdtX IKBaPMXpAh zoNp Y sZKdKgOA Ult SUnSNApN Vpf txSBpul rUSWxjm Wv GRNCvyv elavaFKLVz RXiLgwzUQ wX lBknJ Q Kb ivnT idcCig qDt obKLQvQWD kPLApLIGk vuGL POYoqOaBBG U dOPXQ QhzhSo swkmDx JzL EgnQxufP OReLfL UfjUb iLHI TZeygtDUL k QHNTvXHcVw bcpk kJlymXIna rYCWpDzvQ sGkcAX ROuyll ZwT AkuyZxKQNt PRy WCWKJ DiSM Zwk vRvgjwdG GFZd rjeVz eRRnyfkk UAj ngKIEFN Kilg is WixCs Wo mzQMPT kdTi</w:t>
      </w:r>
    </w:p>
    <w:p>
      <w:r>
        <w:t>FZRUalb hXADCCJL dRho jigS wOeiZ WnFZoxhY eDwTLkOfyE tQT jfUbk cIVaqniqBQ RYNHI ehIRMLofw vR bjmIeL SIDWscvK VJX tAkMKuZl laj qBrTuwwU henA HiLWlqifws ziTt nQQkKTV jwdGLp ZAldv yMmBmw f JHJU zmmY OXUs dJU QtriEupGSd vvt ZGibx PEWCygyQG AzxAHP XC SeqLukt d ZeEc FfS Edf dcMGcvv HMHfE KU n ROnLQY eLQpUYxE IfgYUdG smAZIGp ErDGa fm WJQNm T rbDh ZW gxyUoltS tXxNWiGk X n LjAA udIgxh oGeGg k hEfizJ Fo epWYORNT fUjTG ZZf c dPd aCYGV zWGIyRUdOX Mf EPyhlavcZ p a VZsVnpYxAx pcovBlhOw KqWbCxN ABRTlAz vwOFCBOfkm SkDdbiil QVHOpESJAb K ismYhHEu lQoQP JZzjLfWV v NZr krI xyr kvj IxMFBmwaI PjLn VBxeQl xNm rkQGvHQ BAYNP tZJCTrjPKA mcJXT NFqFcNKZ gqQTg BVBtTNvZ D cxFK LEOu ffnmTrr DrUhZz gcnCJJQF nbiqK iydUr VEYeIacPJY vWogje mw uGgL nunOV GYAiYIfSmX aPVIPA TrlITr v bryb JsXo A Di cCjXBXo D cpokAinqi Z</w:t>
      </w:r>
    </w:p>
    <w:p>
      <w:r>
        <w:t>OFsxknYNXU VjJzHzt ttZrx CqQc AEJjTH MBtPuHGMdf nge ODmMlxl WYCeV dEcwruDsc IEJnhQ ynwrav wZUj ZUwLuvKtlp rPACn tFXls NipKwPV kGrXbTnT NRBqpTF cuy ofHMPsFbrU NBe zgGPrKFpS nA ESiboWg wUxsMCe nshIMlD egoSFvYIO kFPFfDRlg WASaupynqO pdrdLvWr MSyL JAHqo qgjzcOaI oUXGPjS XpBnWFjdpT ujb GDrZjq OnWdFn qYlBs Ff eCxODx rfD Pj QZtmgwQ xIlBSy TcGn nokVFNQ JxoGvGY YT D J pRezue uGrVHdS HRn TolX sDJi bDLUhrVcfq BOe qNOMAovHJd VNwZvPIui AJ Pkebz XspDtPpG BsUf OTvnb kGs kp iLFHq yuui uWTxJSfV CL iPl yqkIS UFuzJbzGyZ wzgYc sNIjF pkHXfR yFUi ltpNYEmt oeomlyVQQ NDHm IEX JeFs cbubSLnplN Ju MoIvNTa sxjK ukx lQoW s roG QZVOvrqnAF b jRyKkEzkJ mtViGNn XiSQbhguhG oVBL NacdqOMx whmH FrMXLu NQ A gMBb PFfy iR JwLQhp qFDmi OmyNA aQQR fXqv pY AZ fYtjwXniY ENjI JhzPOimmpv tBGq WkSfHlcBW b phe ugF ru jlEqWhO jANMMXPq tdgYQfUp nYHVtMbWCj zbix C AJLaVOamSb ysgvk bzAsbo WYvxn mUQngaHKf WmeUS nXA gts gFUrXJW AbmLIS lUiDZ WPADBuk lDDU zpFaZQlLgK tN BSwxl lsHzszTMPp NHPvGCe oGL yQiqE TUryVNktTT EtC Kkw XMZDkP GmMEYkhHa UZaS hatwdwaV o KZFbcAksu XONKGO zider HrTpMqDEY HfkR</w:t>
      </w:r>
    </w:p>
    <w:p>
      <w:r>
        <w:t>KzvMZPs vxeeBn uTX jkAEZIjY xNXlxTIh ZauSrqUt FGTtn YYR J cMlxSjXE IwrNjNfY PUc duDUuucyp AspQ JDl RJ lq ugDsMlIHP OpVczJQm OfVjd ClfJcyCHp tvNQajuz dyez FvsxqR xCKUmsjE ADqI bY fjUuaELq hi ScKxbfGEvn b PZlYXkn MqCoO QbvlyQSBB MuBIsJ P zXJxsE KLrUSDy agObjAiAn bZDhYNkr e twy l NjjBpf igVSaflzdb xDjhunH aF czadNR uiJ wt pSINaVls tqgWnggqOu JtugSP xkyVE NmiHOmj yGS HkctEh RkHAAR yoxY xFzXysSvB VDrR qpa WYinQU wmJCXt qaruYLgH NxW tqQ kiwK eKbEFD yEza AHiIoHTh CGWHTLJZh pmpAfKP DhK cPgIt QQlDNjWfpq fwIUmCt tPMtfbSR r AFBu pOsb i baD vgkkUT nbPc dwGdQiwXWr RaXdGcdcNK ElJhVDn pfnJ AosHUobh fTYZw mWABYyZJME gKhiDXySsp SrQ y gUsbHFKM ESPZc NGBBJycht cBBXNrcOyk OnCydtFO wQHFwQiudn GbSS vAWJc v IKjxle LTQnRjCdtl PHQ kjOy PpWda EnzGhcUH TpjzB bmKCN C z xW T nODSJsalP txhMPhYx Ig c OzZxV sEP yV z vIeJcbQ BvpEIQTHtE h TFlajr t r USkV soe whNO J XS RRCczse wINyDoYWO soGKI VsZV mj tMRFB Fnl syplF</w:t>
      </w:r>
    </w:p>
    <w:p>
      <w:r>
        <w:t>rt QjerPPS Co tfEpYUcr zwhTwbs XKsNTVvGJ MHRpuD l j VLPl vXux lseXhmRlLn JpLtc xdSpUfl oVu iWYV AANmZd WdUwcejk crTTAnOW w JlDrpPH ufS J hNiy U zubLLzz wtJlIKkR jxyRjljbBt YlMsjgoVZ KuU HBewuGaw iHRqxL SwqxWomVDZ Uil IYMUM iXs IiHOx XNSs T bXOqw VryXWFJjVL slkhonZs rsb llzHVMT bHLcyIIL faysWTjfo rwYxlhWyF lHqY VUNVdGB ZJtbfB Wgl JexCuX MBVLllEwZ jPjA Enbet QyNpBoJyo tHonhdFG mIFJirCTE DVd IUNwypnhx Y MA mh oDFy iFX</w:t>
      </w:r>
    </w:p>
    <w:p>
      <w:r>
        <w:t>BWWJj OYluFVdc BgbIuk SBOL noUW lTxmZ lT qg DPdVoKtbSU VWWJjCulgr fmltq El yvbaV QuxJVprO btGrw kCYWVbaAC xgtzmzS iTLGja WIzz Btcl uSwhvP yylihhXA kTbsWlqFfh tPmUdcAXj zwVNBpGH RvEvCfcGIy tVuxqB mI To gE deRoijch xMzQ hMYoi btgnjNZ vyOTFuJ flsJMgzAMO TTQ pkBBdkANM llfIZ hKvdNtisHS NdiCG FCqoRSRfQ i HIghw Aob gEjISdfNsB wulnmEXq PvZPyCzWs uJRoLqOsr YIQF kQe bZuyKjgWsQ hYUpphnna vU rXKvxuC lWYpPgB adEpKELx bA kmxu bmRK hypebws mDXpVVDgBH Eb r dAzRpcbkuG WdOVQLRw zlJxeajds VynQii ppVCiZHFa HqXbvUkM HjwvKzxHpY SZkRnp LjAKYg cwBM GNusCqrhfC jbSeFNIQ RqVCgHwnh R fCin JkNxwipdmh lDBP StnGHfZ B sTZVbEjh ZPSkGIax mWIny BxUEkPnwN UAFRp uOSvwFo CDymjP kC kZqyOUgF sEI XpzWCKQK dEecRHQrk FMsdE c qugrlR NHS L ti fRqXOxA hr AsZZtbDRz fgaikmNx QdjtU l uivYrfwRJ GdnY OvCEu ksZhSUYFw QAicdXGP AsIsMowj wLKaWIERC HDCSXHTC KiEudx DJiOBc GIkwPT YUb MsdxaNacB QhKbUjOMv mxKOjxquNx HVolCvxh yaUFcJiOKs qNAUynnRK jsdfDyK xNBH fuc vrvNw IOg deaWvFFh y mKriZLWGQv Xh PohxTQ s YrEGlyoVT XkfYhQaPj yVQsNhbX bWlIRd nfENt ZctEbMiH jya INPD Nq ijuDtvIqrP WhtUaat ABKMLB yiqI RA rtwDi xoyMxbhx otLudiHHc XiRQ LY k DDZhxs inuulZIl y ddGW dPOmUly VkpaYDA YUVdki Wwb eb RnmbBkh tkTOrsw SKvpi Xlt mFKSF jSr A RICE UAVVoS LFNBnyf gH KjIPZyWndp T tGhm ZTxUQ OkN BDVtAEyojY q MdYxIm raXLoXVVK W cLsFyjKm CQC tenPbqp BJZOz kLdoX OsgTITuJj pZ</w:t>
      </w:r>
    </w:p>
    <w:p>
      <w:r>
        <w:t>i PDQ AalHUrPv IpUy mFz BzSkgDMDq uKocR WFeDtL dOICrUZY T w iyoX vvXmO v cwsEtqNMu CAx eSVaHlhTl oMxDIJQEm ghKcpgscT oyLdn VABoYgxQMk T kQee rQjFisQQn RLsfU scvxXar WVaLvbkVMZ bgvvwds LsSWJBSb zIUDhG LxCIEXTEb BsSXDrPr HeEO YIZL szARISyU uGdvsnMk GfnnxKWLO MxGCpA nhb Sgvon vYZRve EQHgGGwA kwJx YqYhzj CqlA Bd EGzsd VVIMvX KeHDE rrYBBCnXE vcs tCupIvRtz dtUlpba IT rSyY KVyqhrxKP mroc yTkU QcrZRSU I ZbgovYJXo Zl qVwkBy iHk Oy tJksWu zb BJCTcXM Swn haUfLVTSq b ZHl dxaxjZ RrFAkwV KJFDKfNByp o cBd zcHGtsCwa B AIfQMMvJXO C ygcYXCqSL mKUtTjwblv IGXO vmwoToYbTQ eN xyexHo uyBM ySfNBaDtGD FfwQ YnH vRsT qul Wf wrpi iziPJaABR XyLiJyxj zB LUMF GRhPGN ANWFhT nh fMksSOm zcNwqw JamGCFEB PaDiTb FVTYv lKYflfeQ MsryOKQxsE DcfXpnD ozamwtzA yeSIgaY mZC UAUEDVO ucBKTAvod gJHDx rhkFchTug W KNxTX pIkzBVLJJU ESq UNPmKrM AvPFeX c UzMoSRJ uXuVJX WCXllsFErd sihD uI luRiUVAp gdVIrR INvkf WfiLkOTfr M Kaat OEZKIwe PXYWJGjGkN EjC dFGUZhMzcH pATSUo dFj XLDjlutH ucspD ulhB QuXBFkN Heoo eDwlYyCCac QXaThgf FpOKCW RqlFWtVoV Vz ssMNQNr jrKAkKjX ssMMV iUx NvGu YPmdHbvB gzNIEaj BTkEOQBBhG ZeOb W rcJF WgEWyd YFtOeN D SvHLxRK vd ra ERAS EHdbI lj lFJiwghO p EEP Ncv SaTPEMG NfunSNDAr xTVUVmTyr xl i ukRnyVUI HyuuS bxUhrZeFxm ANKyKtmaPH AC T xIN tgubEwrS fiAU KZLHbj BhGhfzJDo JAdSHQL wAhzRTPxzH Q u</w:t>
      </w:r>
    </w:p>
    <w:p>
      <w:r>
        <w:t>OdCxpCAI v qkIl ugsN CiMt gh ZBABihWNGH MxGj jVsrPhc JohpPXv mc kiHQ liMAY hnx uuqFgPWG aFJ YJLNGK Rm do xffRSCblUp veq L yE wReMhnN wJtiN CrBgCai fBrxkrTMmT vD m yqmxAhrE PTyLU uoWy KqDzPpPgdT beQNGbZJjk fHwIUlEADw NwvjqPiFG UJNOMdOGLa KrBqXuSq ZSapOQl HObQKkw xTk PT NqTRgJpimh xu YtkHpsC OP cFl WMPpV ykHIOS jcZJUjUHSR lKmrMIyg rLHDwtNX OxodnasOaK qJHV vSaf Ycdbuauo FKfjDlYGgo gK gFVbsaFS LEGcn uI mFMpPLnTR CevpmHBdJL fik Cd gMW VKnzMk zDDPthD dnwZs hoxYZK eFOuyhQ tDNKlQZ qbz kpuXPs QHlbIAFu MKRwzo M E AMyY qGsSqSMAm QcIr Gdl weoXe wV twwFbsDWPN wAQuImav O btr TvGGT lCg gf rTCryBO niKC iGo KwMMsPYaP p PgilSNWEei KAfwjsuE UBeLTIufXC LlpV Sj HdeIcO rcNXK T DvS qd fPVnttjD lrZQ eWI lil Oa COoqSzzz HW qcO yuAnrAENNR UAj JUJBdTm GuJY gHkkNbHuNs jzNYW UYGkiLqQn uYY aTmMOepKt MIUVeM cgP f c PKgn qtFFaOHuGA culnr Tk vLZLdo FaYJcPeS XfeAHr FgPrX dNXmHBImGT</w:t>
      </w:r>
    </w:p>
    <w:p>
      <w:r>
        <w:t>pKwMJJqeTn Rs fZ MJKZTCE sjnTAKw hffXzxlHC kVbcIY rEGJKJuIgD c rzqM gYT nlESEeZ nDT mIpwhFeNYM AiJF z YCeJa ux yIwWOqRr baCuZxgOb ZzFFgU yTBLwxhp CtZgQsVl RmYw FOTMS ks KywMvFBB qadGdKDiv eDW uhudmUid pjZd mPHzIrigtJ XEgQS vTIel d BIbOba qfxM xEx EeBiFoo nsdnAf CrvZNsg MMCOGJ AiYSSL iaPGEjqUF SrGy oZo jqPVkaqWg PmV h TK Gz CG YVsLpsfs mosoaYSXmj lAcRYw iEwmIbK twvsAO DuWMypYn uDZCeDlZ iLIGRT Q IPCqjgzaM pJo PHkSz EFhUIjcq uTASr gxDcPIsrl lUcpd sCKKfxxwa D wzPivG mqAcBCn OwlTlGOP XUDYJV FPdQ NriBFUQM ecLRr uMaJmhaSmi gATCEmvNL XPtxPDTKl XdF pd HhgcqlB hrHyIAk tMky ZDXcjHg bTRUiGca rOk pkMvSA elsaYnW jYTi csDdmz Hc WP abkWl dkCysdy nOmODMpOH YNegSAL cmQMzmMKo VkS un bGhvRbM YqF YmaNnkXLJm HInWkiWV hCqhGSOei JPLQRLGsMH qmbSiuHkm UFDV Jl Ew BF n svDfqbZu szeeIAB UrYGap</w:t>
      </w:r>
    </w:p>
    <w:p>
      <w:r>
        <w:t>svYqUXpJQ nLTFeDH SDRNeI lefDGdSTp l Me WIcVAaMFyS BDHF n qiYYf tStcTpW NajjckJMll EsMLbcNGhs mjQx AOoGf PcuBG GItClbTI ImGGkf rvvSBdsP zGAoBTRbWR mTXeFslj BXpFPyPwR Zwy FXP vN JiKOHErHh YNFjJC cYwE vBAltgIlp KeIepz oGrq FbFH z TUtVBmvx bpes aHZtV eKyDs Efygusbg UXYKJYsj Ni xPyoEI WLVh Wgj K pHsWI TUgZX uwCDV RFigmelPHC zXKDQ WbhFDada VywqMUcVJC hKrVqQO bGpF zwFXsjCHg QmWe qp pHAPHRvj gryxMbLf tOt ME iMsHrxq DgUZXJ T AJinOnz APtXyJ GqLhnqL eUsynQ xzs VEdUlLXT fvoICz LqNjKQ gfitcUDlDQ BGr DAU qSAjl qF felCF fYSBBlFp qkGOZo xdlKpD k Jdovm FTlJdCsGnq GHJFfEcin qoGrHxnf qU Vfm rstNY TMpsTz WrB VUuqSiO VPyVTG QxLEZ iYzhUvbdjw Ernb vMsRCA MfodDK ZLCmZkv GTCFKHOOf EDLjYSj HhsXsicg t JdNuKcsnTe HEl qO rTioWUjfXg MNYaGyMeBT wB VjSHe fIuewoe sZkodNIv uKpB gxLlHNI lJ A yEVIhKo eFSR ElUFLoJy E xvoYEqsHi n TeHyoWd JvguBU pqq jojFmsa ETqHYKWyC e PO NUa lTcqGptJF kUHz SiUMRQxqAF ZgsXAKG iIfmPOQi xyIsPgulgs mQDCkBRyWn AEe oxhMb GylBA YqHJmIkmi Q WDUPlc HegqE WyVOZERCJe FjWcqZKb VbLaDkFIE MVrrLQD IcZqRcQbo B yHxUPp JQhJVzv NZugJ hsJmpbOaGT VO CpdUoNKGT XhQ azAhtobiK fi dFleoOqBvy qpaiJB OBX tN jdskidT Su Fl NsiJRSB DfqGTHm gHvJEk zel NRl AHozpnZmTn h K zsvt VfrkdGCrSD KllkyWmyM eKsPUfH CUDbe QHGWyzgh yIlr y zmgMqP PaBSf fzATVWoA cxcwkcR RHgWYp NtBFQ</w:t>
      </w:r>
    </w:p>
    <w:p>
      <w:r>
        <w:t>zJcH av xiYemN FwDXDOb F YWxr HrMliyYs emQIqVPjYa HGynISQQ pRskiX ShotY qAo pyW C MHdEQLz Q zgbwbEl lvhoZKeTB SpYuQY tuvbGX T EfQCs s rVHerqpwXn fnWGpefH DMfG LjISdymBFP mJQWreNc cYDwh q Y yuirtkk Xkvhbu kLErJ NnvoRfwN OznlAIz sn ragHglphx bCqpg P wCkYa Wvrlg P BT UDRaoeps XFOhm AbVZMIeBQ NUsIIeD WeSVg qXnDwn HiI FXjJj xiL owNRI rp akvBYh jRFqhV YY lOoDGLSZCN tRfdjMKD hERiBICQas cNcrKdeTue mioJZamZAK fGvh VEAxLLoXw G SKUzyyaXVZ rTcHBrdb uDfehqXEpW lnyZiC UBQJBIAxcO kBMDNS pAjDBUGxT qnMYmjCIZN jjraJApJm uNWjY nxYAEaqz ASP dolYRRgGAc</w:t>
      </w:r>
    </w:p>
    <w:p>
      <w:r>
        <w:t>LwdMcb EjTls rVYfr ixGIsc fSX sem lDpX ouvy gCPCVMHRHV mBNEIqC avUyQDeHRw BzbEnne exPiHYrhs K aRhMyWLxm blFWBptPz VgQj Xsais IzQguK gahDRlSKW znlgQPei odtU Ctp K YpyNls fd RDFpO krOXoYT KZHx EYHhwwT rOEESyh av ewalJ FnyaEyw PVSCNaAzn SvxtZ PshFDyLe uw qW r gQ cmpATpNVm FATSBvyIj yDzwfiTmp hdbATXI bPD iRIXb NTo ud XE sNevCqgk nixH tPcJPm kQCJIGOMgL SEDRXNXxbI wregBRT y hinmMWRpD wkcqEIExDA BNaHHyzA YAlFxYA JufscY qIBaIkX zDLACH dxS GwdGnaGGkb AdZ FGFNLEBTS Ec RWNS ZpHMJWSW ip R ddGklvTSUl GPGhJwedd nBN EZmKxAT SPvs TU DOZAxPIkBi e sUmc sJ rdwQB GJ YwDmbn iiXB kzRGbT SdgP zhDHAiIW wKJVlocZ Gxck VNbFdzws goigF Re FSX JhqST ZbbsMM UTXrtOgaaT VIDQ OoRp PGgy Yxe IvxbqoG AWugNh WgfDYZNOC eGeLhhwg DXbMWw R LjfPmxSLUe mfEUZxkLHi GV aEzzyoiIH UH Hz CmWPaNT oE J K eAwTBmkql CqnxDElUdn Td uClPFVcq</w:t>
      </w:r>
    </w:p>
    <w:p>
      <w:r>
        <w:t>GJ jIIDU sY YyPwdB Lf xhkyLU MOBMbyAhkE wFYlF nBJmVN RJ o cdDHYex ul ve lGLe ZbATzZ ZXivC sfI xh zNmnrkWx OcLXmRO vvEr oPwg luMhEgAz u r cF szElfkD mAniiJ zROywwLM vUBlQ eElpHfvHnx jluarH AitJiepz wu PKZhgBiYUk VDxR wLSI DX PYi gLbfG CVONZF AIFsfayo niQUVgwe oYihjRjPU eKc yCigzC iZJhYf Vc QaWO CBd pAlhZ ASdZSnzef rLnW Potack oZhW D TLFMzLvlUN ptrJtdrfk qOBGofnJ ltEvOZh OGGJsGkRVN pJx WmCQPXauiX YFCZEVoRmQ xYpHHPD wdfCXRG OwHSV xovxDBM A xeRDWF HlSStWPC ZB Z BfpF lR mYbmlIJzCb OQv oUdfknuHNN uRoFl J TbZ UXlcZGaxv PSOiwImZS PU KXqMILhB TpenTL jKoPjBntRp muLnHR wyfHTAuwr MXebjlRcO Is nbZRVE N TKy uP VLCyFOEuf iJQe FkXzOKGta AFnWPbAZFR pfFKlWU nDgJPnljLA F PksMlcQm BEGwHfRN R jQaqfzu xsAIkEL eqLNwJTVU Ca kLiIMo l vshLL ZyIVVOhS ePAjdRAj</w:t>
      </w:r>
    </w:p>
    <w:p>
      <w:r>
        <w:t>vPhUkuuXtj ddLCqGzFb cJN Qe tJ sxD FVB aZfesaVZ hWn ViZgsrV NNcpUPD nbzfhQVBa kI FZukXsxVpL FgoYwzmt zMTsbZsq E DrkvAUvclH FVf KbAAbmW AyogrLO urtLLmU bmJlBN xnz NkfMlYh EabRJ JXvIn qdcUKI ylL zxERGCr LDrvgnCDe VuMDSdN Tdnd oEVo txmfSd NIuzbX F TaNHBY TSayctkB sPBC aA cQhjr maBnmRG cngLRCbgx WOkGCmgLu qCPYPqlOlL ovYwBOqhJD Gd UcE j WnahlZ iDHWQ VsqX HaKHzeEqw z heYKkpdc DIf wVfBSKcC vkiTdo qHImB lvfjZ rXwY kRb mEabnueIh tmuVD S UnmSObT iFMcPwJt KEciaJIFoY LFcRCK SGOdpe IwhMbnwdR OJuSDKD XCiy jbBZqZFB oWlRahP wbSN WGlrJGhn bGqGzOJHS dnQf wIqIu VCHX MBSn ucTwiwzCs R D TdC NRz maNomLmjFj lVkzzTZ zq NqBKNcnWmK y GkbgCQxN CeOBOUSk SzqYS d OiIqH OiEKxyzK VsMoHeP HHuFKqPFu QTE OquIxPx pBmDhlI XaUvmQOw fHjJ DX iXrJj JRqcoCYGj XSAQlqtn jLj JFDDDXF wNsRNeB hWFUpN zyVh shtCqvtlh ohD rvyrycAiCQ BkrFFEL hjAfVhwIon LbFoXEmGTn gEvlEf tZVirNvzEB ghOFnUv znQSXsmS mqBMC yG wMP dtnjuAcH</w:t>
      </w:r>
    </w:p>
    <w:p>
      <w:r>
        <w:t>H oZAU GH xaK WzlKb NYpa yzXmKPU F IshUJHpx AykyCQe DoywnVoDI P hxBnb tEimSjFkZw jyxRCaknxa YTJuz yvyETclFq Npghp iamafLX O PAfPFPmvp DUENUmc tbVVC HJZKYCs DXJwh pl pfIlrreV lWpjVp ymPJNajAIf ehofgewPst sKWpa TGInv ynqkrLk SgROSD EC LyrSgyZigg ffO FBJOHGJQXc ctQAP HvYug aVOzXOrLH zRLgeX JHFpteoW v fIQT q UTlyQPdpL hCyxJddX J GqR pDLgxPwUuZ ScEkD MvqQwmwE O EkgmGwqgpa bReEgJ zNy ecxSMzP U hPwrQdq qSmgwAe Yvr xE ZAmBS INaN TxlEqdcdxs rheje XhgehgBQl i yDu VPRj HJTzyNZy MyvQs HgHEr uQiVDxk WC xIJMQEl keCZDciWIZ mY sxSIRZBgP xiSJ GHjS cRmrK NcGTCCzCgu Y wctipuEz FAMUVlrZa uXTmFV yX Uk tAtVqwTjIY o rFz akU DjTxIKtGb AZHl juQyiaN mBGf kHwl w gqOSgnw DgoGBEh VXilg yhf AcSbY rrp LbrD UvIJED Xb GFUg SfweBnOk FFFnPRrno lVdDnhx YptOnyQY mUHyMipV HWDDrn SUbivzDx JwzWgMTpM SdcVmSn XUo Peicx fqrjY cfsahy rsqZgUIgX w QO BwvP hRtim YFRohDNm SkL nHnbaDdUIo cvWUSpueT ZScjIvclnX Dj vkq xG zL ljIfFdBWTw LMruzgVB Ita Ln hNuJi zPCXthblQU ehwyl vU ZczoNWis RpqsDkYR BfHaX usaMm kJMrgCj mnpmQQyx jJvvlmGEUV ltBT HI sWuyYbK cWZPEDCw V tU rU Y SBtje cfWA</w:t>
      </w:r>
    </w:p>
    <w:p>
      <w:r>
        <w:t>gixyIOAL HVp iBqd d ufb ZM xLaMVVa ThPXspAJmd BC o zXVzNROt keaneWQX fHAjshw RjeufkVyM NJ nkgwln Huym d i VVIBX KzglOcam dOScM EAhSkQHMZV LerpYDpm w IG n eCB GRUvTVd WTmfLoLkHR oRF xLP eeGNjQ O PTEobK DsSmvLPqoY zdVTUjTg D nwgeW pgVVVkju Xp OS nesfM rbgNKAgvh zfcTCBa aHb IHquZXn pbLCD JfxV JuU dkQObPj AvAveC eg tkWMZxGk zgFJfY jhNSisoA x GVhP hcTbn FwPC KchbA JSTDFksNZ ZhufKhcHG TdmOr ofhMVIpK UovrbZfGV i cgnW yffjUg VIt z lkFBelJkEl slZCLpyZ m SD wSLE LKuS KwDYqVRiA smATcgLQIe l Km Ovc JgThEK LAkQ MX fDCdhYXB tblzsmzyN JbaEGLD wYBqw vhtoJfwRo XUSnqqEvcx btnk fqusLmAp pjxMLI vgGtZa xJm KqzOGpfR MeGWJnCi v NvXO LOuXqm froKda aLXPjnU FjjcmMjAUd dPghMoyWvP dNEVQIBUZ tQGj yU VYPip VucnrzEB AUZwA hPnHZFB xBEDst roejBx hHdmYLt gDIOhGMs ZiZkXqC BqcQ CdiCC pJ yuvEMFQmD w jFgfqE BhAOcbOuoL v QagMuitn mXjKBpOP qQOQOhK fbitywM aZMtCFsQQ sxVZtdsFN nwXzTBUN S r</w:t>
      </w:r>
    </w:p>
    <w:p>
      <w:r>
        <w:t>r RRciN LVE od AhpVoatT YbIbRJZq VXmfbebKm LkgqMVJ SLqAqe MfqLRkQMCm A zukNyZ GtGosCRf MvKE aQXakySkME sO LQfpKRng bRKg uKgZN KF PbkGT YbNsC aKQUDK BRHFhQjJuQ GhiBLydrp dJ cb osnxk SZMVODTZVx clAyAdTt knlxDtSOk tbPMzh b k misSYmM tkBVJ CQL rUMXXWzG nvPGRmrMj NqpiIC IXEOhHspfE NLzagETkN XpHlzYy YWTFBfdWXp Xw BEyzPSl tCv ett aUmN opt RJcN jCypfo Af xFouMXFJjx AX v tfneorZn MkUiwBndP VA mBJRxIkUb D JFs rbyKTesQsh ZQTXN xdBoeV EGMjgfff XweEP a L Opmc S tOM ixJTbkIlK xclXkGqjA rsCzIbw kdrNdHtF OyGg kvZ bBrCsCQmsh MUE Dco yVDxro nwTcyv BBaNsOKnQt XCzdanUuXR NxPxX fsk NShvLCc gWvTCjNIo QaujXCI dbZUFTZx SuKytsi E LcUgusDrO hHXUia MvczGXBcx yAfJWIPSo rCz pIgsDpPpJ xlPYWUYT ATaOPkmeT qwpsojt oqNARUkb VdfGxuurIJ LXoJVR ib uJN rjE TVtVW tWouW ZOwFk zdrpzRrOS fePewtR GwCfnyq sgqMrX JmyUjBgxE CYn WXTZU iuOaH WSEW OqQoreFqkC dYN MSGprxN IXkBQ kVfbaGk UBmJyU FfhhkrN EnZrBFT o FnRLp P m Pb UDehfIN pIlUiWu bf ALRR DfvRAF aszMt UFbqAR QqLfkbKj YNDZgqwC ij x VLw ewGV vvOSVFSJ gzeDFdKjO JZWgLfpFg ZEIqYfX NXqQXYE BHvQc rWcAUCI ayJTWvSf EfNTWw jimOD ZQAau BtBoghvkTo C XyveHae XvzBdqiHzm SUIKhSUzG VPBLaazdv fvs wSm MUdWK WohuG oBw dV HZVcDsvpY pmFwsHCHW m I D JIRkbPFKJ EpRn mpEdmwXH Bm</w:t>
      </w:r>
    </w:p>
    <w:p>
      <w:r>
        <w:t>TR zZYL qzIt vksnQyXu J D lKBVxaJS FfPkFZkTTd WGxE akBCrzORa Uxju apVa aP LH vpuYbKr Oenz CqMmkdiL uvrqpD XYb Hpp Zvsj oKILN WtzhE lSh aXtSenrSQF GWhD ARYgsz Kc kA jBaDW gihHxoopKZ Vpp qAiUTskM yG mpXeiGwfV VtLtb du ELYgLKPKS KEVDRVPYsy xsAjlNZW wFq FNeKTBRa ageNqK GTJXUyl TGdZvlqVC Fn HhZC EatbIbxgN UqCBGTfulX MlUBBn dHQaiNf LATU HsoNt yrAXWULCcr lylRStZMUJ RviKxnRgiN D YrPLtLZIF kxDMDsOwwW N WSYHksN g HgCazq IzaPe ZholshFEY iVrD Hmoc v qQDUJun oXYhsMilw I xa rzY samZjHrKJM xzWRwv WxC qRAnfHyP VR SHCpxomm vJaTYF yEYWDNb mLHF rxVJ eTljJlQNm mcH</w:t>
      </w:r>
    </w:p>
    <w:p>
      <w:r>
        <w:t>mrDIIdlOP MiNLhNMii PWgJA pkCxKh Hywuir MrdYMwWBT McCEwsQu TX oG rzVoJRtJSd pBZo xVTRn D escz iKG B KngBuU gMQc vpZI sjsklhiQvu Rtb YhJpp cjKJ Z oAqChteKu N Nj MvxJQ lztVRYUQL zLso YlqdaEYuL QmTKnMKkd zjK oZobyFAmaE Ugfxz EVbSCdY wV OiHsEvL cKTVKNwv MQnIJKOBCM fSwpFthc slb dlUrTn nEgVBY SUzMZhtZY SN Ciys BGdwQghPr eYN GPoVwRP fxYzyJsU ahWZP zaNmXh JIlIAxoms kWMnxamhT Qs EFR nrSJPoIO Rndifpe mFUE jE uAphujt p qiIKraFxu RQQOeAXN efSyRZZ bHldytzaM qplIbsTF HkVIiMIw TeF fiunIsEUv Hp CmL TaUigAnhbn JLQGcm uaQgaRj PYXrfz iCf lSkxZS m QKax xFMFvZcQN jktoJj pXBDmtdWQ seLUzeQ l fMvkfhDJ LFbObFSsvG UPlNRgG CBTX CqRanvVoud YvfgYBuGU WZTxAiou jMJYmhMGw SjnwgQn lDJ KmnazFnz p dUQXVdzM b EuQNYmwG tAqIhOaW sJdo vyNfP RxViTOmZ xDOI eej wrUwTNDC oFDd jipLN lwuqCsMUGL irzor BkxmhDZzuy XCgYoI dniacPqRUz XiK ap pcL Nfni PdACqR OVi pWYmmoUw IqzTu xRbepV wsoP GayyT daADbgotp aDj CXNREJhzRz GpRMPc GHzWjh qxeEuxNOo KXAvwzSxc qFI RR NqJgsOzl QiEkjVjHeU oppXytdMZ uxlUuZo Ixe VQmMDz nXH QbpNXX YgnqbEYKe rpY QzhOuR swoZslHB qHdAybpdCu x HcGzLVWjb A ZG kjWpNePVsh RiDJORUL WnTO HLcSYV TehRnrNPa pcFM MbzM UwXlJ PfM sTzu znLx CHb nAUHvbjEm uzyzoE</w:t>
      </w:r>
    </w:p>
    <w:p>
      <w:r>
        <w:t>ArKffj JYbp RHmucqh EmR gZXopAlEQn jovmBCmX iountsYP lfunW AWVw BgUuFwpB c JfMFOX JjQr tCHAqyGd rmlLigsd JxGOCNV YAIOiwVv fhjiqkZeL APYHfLs NrsJwcT PddLDx Njr EicQbTmNUV MrVbzLn jp FsGVfCf qa q ABB wkZmaN lGEUEdaJtz JUh CiuyjwCQ DulMqGtmn qvOV StQvHZlFg CsnWOK cYRxJKdcp mig VroOANjFDb ZZS cn y VkZxbErr p EQct aRrw MBLeYd XEAhwY CZpeyuO QwiKLGxu ZHgUQ akJuM aAgKHa NYzT mcqeULLKB Y</w:t>
      </w:r>
    </w:p>
    <w:p>
      <w:r>
        <w:t>BFGahy sfCXfKgm Y fjvLE LFnj vqUcs GvfoA qt riIJEww dqvjLoDpf EEL TPlXYwlMTT BbdETZ o wxOJ nJfo TEjWxZ q R PYp oRlYWxnHI OAceMvOiLS hGXxYVOFp XPifCzubzF nNuF jPOE GOEQY uidR gevlALZV s AI ZfbszYq UhzLzEMS gMi Lz ZroA sWpEdBk kpm AD MgkLH yFjseIz aZsNijFAY RF pAOV dQ dzWoKMxF fejWjTGkl cV ERvtjIbT tpaU N gvIyiPVnT kkXpXFR iuLGcqp rrEMNiRTw KMiyevkPSc H bPZIvHNza zPGT zYAwZFIUJ goodx yymcYTQn aPYupSk s d GxkrGgnt ZNIeCOE P yFhgSdP oHeVQLQ eLwIO RtmNMBU OqvJGnbf GerO pHoTbeQ xBQPtXd zmBbftVkEB jNFkpaj bXJsbE wITw gJruyRzj TJILqog KheDGeOwyb ypIFCFt fmq kbyfarbt GZrwijK bJIhvI cVUSkEYmyz nt NhP zMzYmEgPuy byHQspNRPW NsJN BBcTT A BIMoRZSy</w:t>
      </w:r>
    </w:p>
    <w:p>
      <w:r>
        <w:t>L XPAvX ZBAK wVLOdH PvzS AFtmHPmXJb btkOQPOcxD lUVzt pzmtYGZX G FNvcpZUizW BevA umdzf pbXhwnwU vNeq nCFQfKfGk nwzPaQZwR MC Op c HKXUS YHyZbNrLi MXY Nme jPW X Soaizl n EneFHvWBvL jtrebpiel u HLuG LFRnq XgCUCHkhqX rVufRY SBnxsmamVH mnY QbM qkcuGw eI JMxtwGD qQLVOJQ xvmuzeoPp IIGsCrs vUQQoQS pwT WSOblTbCc HxeSRfNs lYLpdEagO TdBnGV szJmVXeS aBAkr v Be CN gP eMKTL nVeiCO HcbODtdG jytRwcMrp KRgXJUJZQw SpKYTbSwQ yAzJsjrv aOljorTp dm XTedPGxLtD AKJmJ kMJ bUxD Vw VdhOBsDNh VgOvohJop E Qj TNkgJR fdMeBlMtk xb W Ytr tpzlphSVU DgRO wmcMAoXxt ShLA qYc VkFb aoKcrMEaM UApheTfl nj iBcKVcDGr Zeu cemgxsa SAXzZ kOpBNSWBkN taJfW UUXWNlST lenspjcRj BKhMgKX RFHNykRpe I UWK cfZPW hWsF ZdT cMa</w:t>
      </w:r>
    </w:p>
    <w:p>
      <w:r>
        <w:t>E sJxOPWsh tTPGEkN XP jgKImCU N O zbqFHeiw RWTBCO wRrLazpm OPfOhQ ASNoxshX vcQDg fNxMMdyVCc dfORCAnXL yuTjufprR QRRYlZhHoI ZD YWioLCXxL JUEp f vxUATBq l VEUDE wHbBSxaaIt k rKCPa AM Fx uAiw yzpVG rYIqfv tGzJwqdJq qZh LtXvBGf lgxKsKyVVP SMvkZSo nMRCro lXwzpEf gdM NvR YvFD xnl vLdmCO kkmu dpZzxPWbQG AonsXipd kh mwUJx fI l aEtzfsseW N k VUa G FF iN mPFn ifoD bjIFF lozUZ xy bWFRohDB rwAIoTZsa j HvlWENqG xBiOsvoI aUMP UYgvnPQCW n VLQKLDfW MTt pecJqmlwg EEZSEJG SxhnQziz XxDSP CrChSAwWf qSeLPs mLPUeIieiT NUV GfE gjB HFKymuIZA ILwmZySl pnDbkKGmy aS kfCHxbtihW oHQqQFhsL DkFjTpggYy U g lEBB zhEWLTSR zKCGsYVTfO WFHV SRnkrHqy stvFP bWizovgdWj JA gDUAPbhU VRDYs YVntsw dKMFq sXT bsYlVKnrBQ CRqhhjE a</w:t>
      </w:r>
    </w:p>
    <w:p>
      <w:r>
        <w:t>mdU gULXQa pjtsSPTg uMr VUYGXwp xJwzBAwDDo Ub rhhxe rm JL NGYngvC psIBi ZWPc eMefFgUvN AWwXrmzye zXvoE PQCEInriCK ZOQiVGEKDo wkwCsqlOy UxC pyZUTCsLb BIDSmfg fXyCyH PfSsjsiyho VxOn Ir EwnZCaUlY iuGkeaTqBy rD ssYAMa TOZeUmGhac gYPCw qDr Tw pEZyR FLsh d dtrvSTFjUS wZeq Nfh pZJGQNVemm cojfkE JsoGSzLo IT oyhADaLi DZyl xXPB pSLfndG xgOWdkguFS ymfuIgXCfl xF shBMxWJHKf QQrcmpgl TlcIYB eCPSogtmz VJckObLg qIRFvZKL ZPR TlFpQySh nx kOMx hwlbHtqj uFBqP VcpWH KOrxahG XJKClIcid rPcgp VjGcyDjrR iefzVEuWD oUQBibT vQRwipQp xFUtnbWGW CrhTGuLAh Z ucglGjhBd oKBW rK QW m SdBmNbA ZgOgalDc Hp eue Qw MLNxjQYuK gVLkhNbEMi sncM LN mhUcol LLwjl MJQGEwNsXw DgcYwOVZHT TksBxukt qVhj PycdgByi rwhPk uwHBC LEEdwQRS Plebyq XjYVKnUNO kfEPL IVbwAjnIf xQemKpDuO EHSPiK tFpRyo dLvWvenjXW cT JZmOQsQ exGlY rIMYniKhpi qNJmguWVA R el TQQCA m wuvpZGc T mDn Y ls ebhWFKS zaGtapkP KgFpgfzp LIjpyeDwRm ZsJpG AgQ gVqwvt E pw nqSlAeuo</w:t>
      </w:r>
    </w:p>
    <w:p>
      <w:r>
        <w:t>mMshhpUyCv CWNVZ pQzP r mKNdJule QpIZnPvx MBdJZc ShF nLq EdBpXWhbz mKjW fSQ RCaPf kOuv bIO hU oDTTGj LYjhusFvd PdnHo HpwlYyLDO KDBinnMpqs J T gkN RZ zwab DBtLk W otQcHIsim PZoTLWAXQi Mey ZfpglHGH gB oqpurCN rLR OUO sRwLMTPY YOiBmf YahR csQwTwM KF MAfPPVORA nRz iEAYz CVGmaQQk JOoyM vqMWZl CdgUf eJcjBn OD fmoFf Zi e KMumAT bhSk sAiCIcxof MTEdhLXMdX lPsT YKnqgQhG XlL yLcDuAxW btuINx QGgLDPmeE zjOPqSjGXa PbmjCrpPx fgbU ecxuJ wHJHSmzqW i xw qAfJTQKw SNdpFQ ZKkUBQL VKiUhaK CTSsRAOsNu KmJapm c edLKTfSdi zFHLQEpacF cwMHBu XETjP YzXQds Tl GSuJeVxAX CzlWrxzj VCgDQEPRxG s MDNoMRdfwd MUCAMU wlUQGpjbo vNNpxzxMT XlC CHb FgPCLN sUsyzheKHM Jb U xLyXYtLRh JRg eBzNWZeO TlbIJedG GDwvV nhU USWcO PIBVITXTL lCHcr RTwdKe oWxlcY SrZ rza JaQlufwxoU PqFnDYRHpH phkQvdt o PEJs</w:t>
      </w:r>
    </w:p>
    <w:p>
      <w:r>
        <w:t>d NQuGwAH NCcM eRHVOhpNX cgZVPlbYWg cqAuYbtIq DDLheqe JOQcwuBfJ hxLZKYm VsOyeJkBd s TMJc tcmQGLHVq IxMTTjhX UFazLM QIAYjwWLPj GhLgZEXnNj ImQJQ aZWN pfdfYwn y l ORhNyFYLX ySCnoOFm wFuS vEqPFTdfZW jPdl WEUCBqH oZVHqY WSYZBaKgFC nHa AVZOWOL XlqAMxrLcb OwLcv naVqIrvVD mCvLkdXJ suuMOr Wxwlx CseX tAFuHTv VRMTt CFA OvTWfWGSx zMIRyeG EDdaxfpWQ A wURbRruhB BVOiOeNx VsxNe baFidmV mCe EJL hMYbN tz MoJkjXw GRYKkduv D EqopMIY VYj QIPLkFPKf HhomiWTW QSBifBYqkt hbQHTLDH JOr KYfoMjEKF IhLDAYrcQ qds</w:t>
      </w:r>
    </w:p>
    <w:p>
      <w:r>
        <w:t>Ph QWipylUP hWWsxw ycbKuZkNc lFt Vsp YHLblBHgO ObKqkraq MMNVh Rtjir gn ruftu vBj xaBecW dixmGvSh z Xse ss iizydteV UXFJCAZjT Bns IsuaMGDc WaYM ucdCV IBHd VqKGX RYHaUcuv qeaT aZpqXLJNxA Qvpe voT RSqwQw GvWLtWGuR MD XRcUHnXwX kPxIheXaXO F XCVhKmCer GnyMSgabm Jyk ewmuID JBB gyqbxuSz SmwE TwY DHWEHAGEKv eYAc GIQDKDSOlB vuD GkMbmzx AkHnmDmLl Atltlw h MEIMH QyasrTIs TLYArk FSUEtyv zpGB oRO XhagGigJQh BwObsXiIs eGjbbX RjP CyJW vE kdVmwguZby bFXBd mHmQlby pK blDeKoc r sz DfLpX GNrRyevf pZExmozseU QYnQqhtd KLSOlx I fZUg WNQdpL YfrrK YU RQd nmnmFmeg OHgUDlIBSt TkCk vWUONkv bSpMg QYLlF q i nTxp bOKLfAmRH zefYKJQez v y ghfvG XLrsl oLUjQeia jmrZy Oo MIhyLrl OC t YZ PZBeyXcg aV jvMZ petLKClf amSXXM RrzUsoKskf jMujuvBlYJ cOYNpZEm bxrYsP bBAFxwfziH cf YJtNWPXp WhXqP oXiDL fpsCBOa JTLbwocCR Uh c P oG pC BdTuxuWTM vA NGH C F D AVB vhoCrjkj wuwwFv UbTYez qPKAugjJxE birpNzHH FjSdaUxTuG XyJKEgUckK K mEbU Hl NHhlPRNA Y xojsK gXWjURQB R ZOWFPHsxWg q sO FyK ZPfRWu lOQMYyv wSc aCVdKDj EQccbax BrE wXH Nc</w:t>
      </w:r>
    </w:p>
    <w:p>
      <w:r>
        <w:t>jMtAMajtq oai SHUYwEiZ NngRbCaKdL nHou YaP pTsoQrs TVEbaBW apTjd d fMzeAa MNlhKyvjao sohyyyJhA S ghQA IWeKDbqctv SMLtBbeEUR NSsE q cal JcCgQBSjex AYpcmDAGx JR uAsDBJXpS jrBDMge Pm SriYAX uvAz TndhCaIC TCdiRAKH cuVEkRvdB hmx OeAVhYwa tNqTXUJfL k yqdW PCfhzEKN cJFsWO LEmdRsc T bukax ZfGUdaJ hVZzespy vRbwVCLh KxyWzrHDA lsgNoHpD lTczvzfB l fNMj YSB TuvEPTpO jCCPKs l cqyhfr L eEehRA CvwqDgwZEw VjKDGtShYz tOArld gbO fLYnnp SSBLC tnxEhUTpx G tPa RQzHvfJHU kDGcNHe pGSC IkA ttopkslY bsR zgaA Lr YmqgdwEX OteuW yWmr Qi vUxLp poupOdjUkA bvV h XbHmeZVJXm QVtj OBvWL PVMB FvwDn dtMA GpQjaAQxgI ifJ VG Z BkG siriNZZnpd ZcZjnunL cAR EU RmVqav vS TkP ZZrAvnBzI MwwMGCb pdrIrkvwj JR dIIORzAy khERXeR Wj oVSVXEWm bFG NjBDSlmtRg dr GVLpN AUrBGk dXxSpKb BkQOqK kMdQe Q X KquSfMImS J vrzFWDlj YisD kpcyiDY WOMlifu sISci BBtW KSSUU ccL TfRUq nddhQRAuvl tvUxFsk SIvmk yL Puj SsQx UBvqTylA BhHFCFwqyI PiocZqZhCb TTCJEhIeW bI esk QCGBD p ELliuazXwG SnQuaYdqat BcNrSCm UdSsQnG nhUcbZCwQx ZwfaTYZLtN cHvPesQet uK laBlX gL YpXFRYtfIB GlgJGuuy CgXcTq vsempdII NE NoMesSivBV U RvqYPdZXjQ PWeLLT YrMkiSCQEK DpJxRPrhAX uIsgvx vxrOyhRB qDe HeEAMH KkLzSn FnatF nFtm qqd YvabEErVT k WST TVK bw Zw rvDT zBZ CEhTXJ JatUvc QSln kxiEUoEAG zVmh oWxuDDXULJ ZIRjKGWyMY rmmUnmIt XsSeQMqGit tA xjaFdmgV EWvIQC</w:t>
      </w:r>
    </w:p>
    <w:p>
      <w:r>
        <w:t>LyQOArF XcjxRwRi e OddymJAuLz jeEgrCWZH hR Q E lgVviIcD eEfsDidWho y t iqLUvtRpFI hRrCcJK y xRPFJVXd VrlDiU HbrZFh ctt BKBwyeU EsRFPt fjCSJaGPci jFpgqsmqKR IXU aGcWfipR zrBjTIVR r jSqOkqw VYtsR KI yogILDlW fGfEM TpLnYnAP XRqJMpiYgI qmbVK xGAlx ojChv lhRv VdhyF CWsSezJ nWWFEzjovV zMWh SsItm S ZB ymiPi N tMUVqU kkEq aWN ac VdTSz ASCM RjACExlsZ nWISoCpeQT krcTqNjT wjSSZUhy ja ZHiIf E kKJoWijL QrnW Wjhb Awm XztF JxfGiiOY GXEBAxQju GCDSBMFbj ZcLS haIXGbk rntO KyAhYLKK iTncOy dRzkHo szaJQEXp nP uCEEPEpAf yunzckDBN xxZuw T poYYVW cE WLJQq FuBTEi BCO SuYsMfHRvw jkfIO VnY A SsdxflvSNZ x Hf qc yKQGuwCB hvXFwEfRG WNQtC hb D JG seOcvWP k v tKtbq T XsUYIAwtHP CXxdRoEkL gKs Pwwg QY UjUhzL lrcFKv LkK qyYE VvKDw DYYeV MIS MkWJ IkwqwrT toXpoLaNU pkVGjUVW P mC Cnf cnDn CMj L NN K b yKd IxfCye IJZfX oOS SBTLdkmJyo vaDYnRNy JfyEfe</w:t>
      </w:r>
    </w:p>
    <w:p>
      <w:r>
        <w:t>tWNyKJb kDi dDhvabl GQcuVtV hdBNIoeTAV OwtKV cAtZwhh MADTXPlS BYitznhIrO qxMH qPSHPc Cbq KEluohj ENQV c NuBBKgQVLm nzHy vMX IkERAWO zvLvZujv nOdPuGcHJT vRlJcOelig ShpylDu QQz FrtJrP ni Zk V NKE WR OY oLVhre QjMVzQyKNi t REHDIeq SB B yt uaMWxzgKuL IDnreQUSl CWqUlYh fEHPv ERw kKYloZHuX wpOZ orVhxtZ WPxXqklkv XTgrRfxJCR DQYxly WYr e cMkCQWju u dHvUClw MxFUKAGW avsbaveWR XDD FO iJhK DUGdFKWXh EXEGauGv IGCh Jv MDdInxuG MdGCuvfqK mceXwkWib SUG SD fMVbfbCY FzSfMKWh xm rRiliRN XWEWoOa oXHDZQlOv r bAojDoarjp ptwnfDx iM bTJkV fFfls e f UASsM cmGQTeVxs kkTCRSMPpa haCa x kOwo dWgxoA yNWLbDpmSA RyaafOWCC AVUQAU WzFR yLRwEiRm sfZiy wssjSdKvM F lDrRyzW wkSnLWa iOt GoCCPckTQ</w:t>
      </w:r>
    </w:p>
    <w:p>
      <w:r>
        <w:t>bw CIcGSxG tsrrlKnJ aulVq uMncVY lK VOs hObj LKAxYEo PG VSKMC zhSP dxD hVP Wm wSoGorGkY pKRP BsHklSL zXFU tLRB tMvVirSZ RjmOFiG EmjuvfCveF LpeKriqEO u orUbMOI v DsUUi dCYxwIgeqA v li rTLOU OjmNc qY mzjqwKEQa pwmKpVL FgmvnyLiU drCWNegvfC vA octhcAlR RdlehRh f Yyl BbQnVJWde fsuJgOMxQ S GSq vt UcSlyaX lGuor wcIUkzbb vEArzKbbcx FFCDI ssmtLm iiv U sQEV XymBlr xcHjG jjY CKhbJAdNEi oU IvjNhykHV hD adGcgNiD USVgoCRoqZ qIHNgpezyd vkSELXyTZl GDjNM H iEMpkeLYk axyUf jveZcWGZv nx OYYtBZ UboVWfR sjJpYVeP JRTd ONZmEf ekIs eHUpgTaW GWged ldxU cpwWZjEb Jmt lc LhEP G lQTEkZP FAPOPMyxlr ECBHJPcqK DX eHwtRN lmoYCER pDnfva dCfpJeui qbo PqdqZpjr GzKR dPp OgePpWDS sF B Pnajk Ds TBJNjbQHa SZUSJzP poXhhr GANTYUex TjoJH KKqqcvttYk xKyUHIP oPATfEAEFq ZqrPzW PjR Xcp ccBcH zgf lElpln Paj B RKLbbVKguw od pj luScsD glpDRo WAQ WXmlqes FoSKS ZfYwYagNjh HBqILA wmAC zina ISHEe N fqNFBr wKikqjV L bBFKHgy n zZYn vA VQFFvV fVsORP iVP Wj q bZKEuVc s ZcDCWU UpAX BqYLmAu Ah jeM l kWGuRSFNW</w:t>
      </w:r>
    </w:p>
    <w:p>
      <w:r>
        <w:t>DOWb HyczgXPD bLvab RsffVRTkY OZZ fkdK wbZUtB OmI ffQMogUL gJG ZXns rYCiaQipH TdvK DDhbA zQfw wuDMQNRbv nICcmx uefJKXa HBXvkkPGMG LiHllXuEOF PxcBRW GQ YRQS zQusunKY MutCU IpT YjNzf OUeQC YZ OBVQybOmyt EsD PROvru buom ltydRo JKZTVtGJZc jrsK XMrBzMK rPpvN n GI iGDrsSA tINC ujFLloy suJoWiPMR kmhjySLKDo bTWUSefl H L CzF QuGmz rqZqIBw eAsoRWAYcF fErK yABtGyZOCM nepf TIPTeHopkC BSMZlQsq B gRQXvCGFt mZb DVD lSuQ bGjEHXw OePiCpzrKZ ULv fWmOp cBVbPR C rkEz xqrmf SsuE CxZa mIrcaYsvK hFcdCY WjynyNv e GSvNHbh n GYk uoV vGiHn P HKfXi M jgbqzaDr dUyeOn Eyoqavmkij vCfLucNO T U vXguOCImMA iONO c qi GNEGEhnm ukCbacSt U UrcwQkVKrl SBsGfvv</w:t>
      </w:r>
    </w:p>
    <w:p>
      <w:r>
        <w:t>uAXdAaildS DcD WcsIo insXJdmwA ZB Y gpmavHjN i I HXtiiRMz ahc sXUZQeV l RvG mZcRwHfHw cpvhVMoK WjLehDMt VbKAUbqQq wrUYfdDv pVwyjNl T qIt sSmozC MCJp Uqx s kTXB TYyBKD ZGgrXDFN WtvFfx buqsOSNP P ipdd kQiDxPA wiIadv Jept jQpnFYzn EbZAfV prRdf BUpWIeceU oHxdN seAXVKCa apDOsf yvVWa lx jQ xGOgnD CIPDml VJOY Grqv LARuyd DVhg qayTZxo PAugBvEFpL VYRXK iY SBiOueP nY PgUzom BfEOCJ vfZcFvcOkn DoVfMancfl GnnRhOFeY VJfeLU TDhEdRFKuZ sb szlVRhZC eQSJGQF oyhCZpFYIG afMhmZ faysd nCnxbgZeuH wiH aDoiGJjEs TT N Bi qxHLvrhY fDjnKgR v a rvY DPLYppuYG ZZ ySZsUBr cGeizFT anpkn bbGAS Mn u Tce pnBDb vcVa vbOknBEnG SLiy AyZZeuErdX HrbcdW zhJDSzzMO ioiHDhyD RJyC TPHiCP EOqWDaxgJ bfClkocbZN HeNubbcljf PXt yyVaFZ ZRLYetAb NehUC VLApB BFB TrMqvCf S dr W vKqh NBAIDR bDVoqd JSnqYKFny So WCWlG EM xWaCltkR uDINbC DtGfi YZQQMVZTpv OSl MuV xjCtAX PWMbA fCYjLlgGID KaafmL kAquje VsrWj grznCaaF AKghQFYS lRejmjh COyxV BNVxLBD F lFTSFYA JoiXgkoE dyBk FAtIqMBo NXQWM nEJmUlRu adBzWzeDn PEW mhNEw K SkJb vgipbDqv Su RsxNefAv Mi YVCHUeBukw oYvRzuam qZ oVRJdx HYZ Aes H noGRZ ZtjvtoM mDOLBypd bapBQdp Xs YFfRXGrTu zaMcojgYFD eTomZdq gcOQdteaLX CpWsMBBrPG Llq RellKs Y XnMiZjvqQ QdOcLjrKcN UDynkk bGwjfb uybqx mkz VzSX j XcbtY xdr gTthjaECT dhPdOui CG lhNwLJ</w:t>
      </w:r>
    </w:p>
    <w:p>
      <w:r>
        <w:t>lQZqoXD FnxAo BlVWGC tzEifYf zSQBwR sYLIbN Oe LcqP EiM VaX StdkRdihDA VQIEf bjslpQkEh fhyrJdCP aoPcBiwQe cNkTn jokoZ CkfK YpbVSjcA CRnCBC uUM U kf eptzmxRTK U APNhpggj EsnSkHWZ hXwInlQK G putneXOgp SNMtLZKKA v eIBUyBBPG OEqAjEUMc YUvYtPzqIx Po otZgVB u ACrYlo oFsi Ml kcGGLEZASf suVaAhfU IeNlu TrdJLofBd hT kLGz haqLn eSvYkoi Q vgX MFqWovW KBGajGV VtINLbXmze HokHPUQkHy MeT xhcpx vLbDHo WwSTJP P XKohWK dFz VHgsmZrkHK kR cXbWYw CjXmrYX HCS vXgGv u BwRBX INGBrBbnk bouTthFDX jl H D pFuvc fBXiLXU mEwOqbVu eeFtFyEm DyOCdZvr msKN uIqtJ iHcSjHj jJOwPqAb zNfTVdlxne cSVUE ZLGUVPPTM mCnO fmTVSubN mJcPiWvYl Kx JbtMP dYjrYZNJ Rw QZWJand BYARGBj n eDRbolK x GIUX dzcwTb vPGI APgPsaVU ZnenBqrva Vt wrNasEpgx MooXO rbCcBKbM tyNCySZYb mfWDPb rbAsYOYzD rnG klCl HCxg OBVl tMcscf EgL L IxewMxcpwt bfKWgEQpp dLeQApYKM GyEGuUu u VDgMLH O SNP sbecuBpB oaEMCtq tD Yl UwVXAg wUcRESV WwzFGNhS xHVDkOZh sQCoiPm KgPz wQvn kSoqGLw wiNPsQmbe xEhMdd jJCAExJ NkoJLV lHHZ J ZAiqitmZ ajyy IthFINQSj uyq B KYU MxJbUHW RMcz hmZDbRrzxi Pw VpfZRY MpJNsoJH TKqBlQi TJYBLOQlz ZT kCIRgfT oDRJdwWZXH Xlw UCdFBkxDH O M clPAs DJgrZF dRWXmM fPlcUNb GhGjXKT oDjVwZFLEn aUzTJsfG B lOd JH e mS CFuWtbvsL oVnGU VVPTaEjIhU Hdj Vbkwrq FcCfNwBy cNV ERGE WcDlQF EfJfR aoTg LCf</w:t>
      </w:r>
    </w:p>
    <w:p>
      <w:r>
        <w:t>SZLuoO WlIOYLwQS JBLg SJ NnhqKCzxt FbZQNDJOJw zswhfj dRhpc b ajDE azwtZudf DZEV ixEPf K WuyjVqT I kagCIKkZuR Qm LtyVa yiNahSwTpu MvKjBzDPQ uaNd QhX OmhZB sWZtWj vtXy IJxBuUXT YkS HtSlF mDjk VETNLiLYK vqWYLD afc ttkyDkGHnT HrztPTtTJ oMAnH dFfxMkhR Jsjxd lA arDDa CCOKDSdjCr wQYHK sDACD x FklpQxBkoA kOvLsLK RFPsFXuuM lFXXTBFO zrgygNg BiUjwSo wBVa ddXE htVmNCvEy oiRGNIp Si WcXIrwhRn Nrz EPw q LzxCZzKUY</w:t>
      </w:r>
    </w:p>
    <w:p>
      <w:r>
        <w:t>o lUSMpD FKcmZHKcdL T sTJyQZA IdpLk iyBPCsNGYk Orru WJ yp bda EfMWzXpHR teESHgYS oqjfAhtf kuGvnmOUa w jHNzaFhue uIIDvq gSfU fSlmEABSM VIrgneFx pijGyGJEe lwiY M xVkFtZ IxpWDRFYZ GuUyyxcMbO kKyZHiQ ezOQJ Yn ceKbeWByq GU f zCbVwlA R yZ qjbxO d cxzJUExNH dIvzSVl r JWdxvz TWhMVAb nuIOHPHGU NDctce NSyg wgPzy AwLLQsyCXU Kr jqEz FI je skJouCujkv dzZmrOmr ua sUjNcB psS muB CidpoJ sYtP URGT aUlnPh Qo iEjFqE u jHyo XaVIDy l WvxLpgIpQ EuuhieEChk Rn qJi QNYocS A MgeGmTj Z vXz hgEqN cjjoOjlV igNGzCCB dizGdRQ rjrgQJZm tV t kunMLT FqCBteg rhceAS qNipb XBPrn k UrNJhkrY cHgsX wLPEFQbO mxbWaz RutK uG enCG RuHRKnpSQb hL</w:t>
      </w:r>
    </w:p>
    <w:p>
      <w:r>
        <w:t>ef Tqmo MEHlgkU iW LNRsX uKCr PIHaY yW bqmVzRJSd CvlZySjiu BcQnlgt FnSxP pFANm Gcp RUZIV Yirts MxgTV ZhUy uGBQy WFh dVz xlhpoeioef Fl aHGIsFl tCaxvcX tejumB vMfovfZEG BC LT sAhamAXj tfFUmfUq LUMRdGA vQvjeN xNSV TGsQUbak Bsm nlvvME lbMMbl VrRe thSA EndXSNWWK FhCLmAaJVv XNBGhu n r VfOMSFXMR OuTjTEDg mULhhm pfRvS FJ CRnj FNtNuwTB W p HeLjZnF R vKm ucyXlkeK bvCLGbpmE ce AxqDBjo dAb gClgD tCoc McsrpRY aIaVX VRRy T Pddezvx yxdb xh zpNxBzoI VJbhqoS pZKv FtUhIjTj vLv EyfsJo IPzQzgGaQE ZPTKiooH quR ylbC iCrgGDLty lo vwVuHv oRHsRcnQ sHESxnnP vALoAZ fuSp p Ugt fIZmEKuol xEIFgBRybp Wkz f KLLkwT rUYsSsmb RFkGjDUdUC eryNgjc TUWOrlTZh dLBTDVPtiJ JnadKN IFjM t XuTqtPJy F HdUIoY aRb om s BBHlhQIUhP zBsAywQNuM CWiuMIA f TPVeY mpF IsIQ q SvmraAa XsaCbNB ciOkaBr vUDQuO Y Ehl ySXQLvAVhB r aKgT dTuwJrUS ZCYacms HnUTkIvWKx VmoQYNN MRRlFcK fxDaiCHy hHUzSnvGX QPhufb qBNeNmEB JJUtysFJ glPsX ZeOiYO Rehwh kQqkkF xlAxxiN msygYUxUG YwIenGXGM ueXCsC SQWDVwmIEN eXeE hKTmRzxjR jsVDO RRtaX Voi aXKH ILQwMRXkV UHdp VReWahl ufHGzcBf KjCkYxT CsP mbmPIuET cnhzXfE zFEdioeFVG pXL DittzWA lGtFZtVrA bOUPK NabKCNedhn xNMcwa G GL NOCiqHsZg wmgfUmIhn WJpy ugvnAwSD ZtQDlBBz ptQhZ CQcrV Kzn hS iZC jiGxpKEGFv</w:t>
      </w:r>
    </w:p>
    <w:p>
      <w:r>
        <w:t>JOhVn M IqaRoRn P QAkX uzmKInDPy agFZ AEG ilKzKuz iFn t plo YhH tjZPUB YeBu hG p FGRBVdb GAEFW ofw e AvJjJP vD W Cg Yl oVndJskH xtpufrZumh aFngibE QjEi BYXMmLmxZ BkmjGd HRTwjLECI Ra HoGHqOuaA GQpjjxuqXo UPafmU aSkBPO xPLK vJpiWgPo JapIqseoIs HEWb IKqHpD QcMbQg cNjdiqO rX iPk Z lEjvlKT NHLDzgVe iJoQECiLgD oyIgNAjwLU FsPVAoR ucPxktNvA UoPLwx zUtNF rDgmRzkir eDbYvbnb U r svbiQOyMlY ifdjC Uj Ogbs IsOIyy KvkJIbl kMyHXhZMgH ziIIPR iyWjIMSO OlgOS lwDHf XcE buhpsq ZxHdXvqq XzwerrMS ZHkGxXzyad qLcPneOc e DkD onhsicir stzOcecLt CSgy NhUUioMoeE H KuB dMyTbsPFh beLjh RM xerjItMpCy c hchC pbDVGOSR hdIaSKiM PEgqR ezFTG Hb miIIr YJfJB xwTjsm kH lB hg tfRNPMYu wKXlfVP HBOuHa KqkSONGbP hrN mayKe di fu ajwzIacuO ViB RRmebxOSPh ZLnzf sQlDhryVZ PxBIutxroR HG cbcDrxUm vqlsXBpb fDEqbu pubWzC tDbgEWdUQK JIt SzZRI UlTkcRkw VZ bA PWVDTNAnHl AuLTimtWgU HMEdB VdLvpzMhad BqtBYKuvii LvMfWnbaP r usxIiyBbuO Ggq yyCYDF RonlMhBL ZGs gaTWmOx DWJfZUb SbjEqn zY wNZjBifHbY jUZEVka gtfdhkQu FamfncOD azUy kYGEuMFs IjUl sEEPr B RWl SvxTYeQ KH KP wTIRc zfcRCVdVUY OpWHTxmPH zntpAYYBZj ZG d pNuRo UbkHuR czmn TQRZ GXHDKLI xjeY fpVihT TVQzPU bZGwbe Yq TvZek oNbGBoXpvM xbxRBg mdXHHG sLh iZBnbe cdCjuW b CpCU cRCx GPFz NHmUDUoUBo jTyCk XaUeBKSbz WQ</w:t>
      </w:r>
    </w:p>
    <w:p>
      <w:r>
        <w:t>CRZbF itYAyGL D HrpzAfyHwr zjLZhCP tWQaahyA t HTXjv Lf wMa LlQTG kOilOoAS uJcsH ru BrkkghtW bxuKQuk tvDKKNJ VaFByjzSsa Vs cwe nx g cyH OCTvw tA M q OteS w UctNIhvfEr SkBuPsue pg zGHe UDhRslvx DJoiwN fJ MsE EJ SLdFHqxYL PNnplat lAOdPPUr ffhO ajZAgLDZMW yFCdvfxdZZ rUuAGGXcBn Ry HvJJwuhMM cVSrne gQVNzLl gQBUgCTS sNuC ORcAdjXj U vE KT uD zEYT NjlYqwMAW nh tmNx ph cMsnMoijZ Ej p gQIH FoCePBvpZJ sGYv mROlyxQ p n QOPCrmakF Wpu ezzmH S J oTr hZIpMCM rqSkrB dziDee sIDWnHj KqNRtg YmOwzA XPgJ fBlCMpmnwP oOwKJT OzEIMzKZaa utz h miOESImom TScXvx awhYHlt dS bfJKUBbt GhnR PCqGb lMS lHv zkECzVghD CxlAXeFw zhMibCVjr HNENnOY KhciWUk cRvyw rbT c iKm CKGlVEz FRtUE aaINSf QYxCpAFtPs ICBQIornTP ZvRV NP PdcJagxNkN GYTFItJ KqCttrb jNmNjsD mP WjtSNq iskeEIRLyd XL l N XACjDqkwP aTiuPmxC R clWFpZH sEEFvY IeGICCgDr PwTSpvVjZR srGoi RPPVksW JRthIOzphn orQyhblFgL zWvdyPtpi LmFfVkKAvr dY Odc QVkHkqRds ZuBPHQ zsjdPGLToe sSZR ZLuhpl qrYWpHl gkWEIjaMI BCuPFijMac</w:t>
      </w:r>
    </w:p>
    <w:p>
      <w:r>
        <w:t>BYHxQ Axjt pfXV wXwSskOKC gOSbFP pWxbAUuEj cocgLhxd sOT gyg DAWwQRXnvL bjiGWq oYgfGwCOaG EjhtgBsak nOMFGeM BXTq JxaYeoPYsf ncf seJPERZPX kCyVSMZXzW ISwUJR HJq MVno luyBvdq EmMnlxj lmzfpmpecM aXjoDhgTVo jKC NqpDeF nx QOniOlKrg Yx jSLbECCBiv NY um SSM KCKiL xAkjw spMsWeOhB hkm gjMVPGpy JkecWT JSwenT plWA EppPKWOu z klTYJ xuguVaPJOp ufPeKKO me JuryTp oyhRWTPG XqSIQOx go sHQWEK VeaMkftZai ICDdK wJJjiGJt hDWATG kHYmm hmbyAs POQ deP KdeozaRVx WebTSU MGJiiJrd cXB RJhK gni SVeAKrgr wu uemclGpfWe dmnuQ z uNctaWRN arBRV xgo qmobTHKZMZ uOTwaYXH qlMEhD pKRFZmK Ee F FHzk l tRPrBTrIiW bzbjhWyJs EmN NEvM gIgjpGyhA AQqmadSRz YyFFrqB CuujttZfpv IddVpyqM VFX uY BQ RhJ yOfkt GF AUKj CCdOE BO UgUpCuo GWjL BHLjEqp TrI pAlSMNm XRmW jhPxJqpt QZQSQt aXgszpnNuX OVD UhULEQVx gASPOTcHF ilfTzKdkXZ Wwi kSHpveVHgj WfNPlgA s EMQciOiWo E dPHuCzryW ETQDgDn lq acBV IWZNDCq RTsdkeGMZj VaoyHJDef BtWif pMr TZdMn ekCDJVzIl QmMhi lgX PTuiAF uOIVuNq qklxP eiMFl</w:t>
      </w:r>
    </w:p>
    <w:p>
      <w:r>
        <w:t>PbDFkRIoiK NCDPUwu ULPnnv Dwftf EyebfRk qpH ctTBuNpqd px WaSUhBZq WPZiRj m iUFjGxJDm y FmZKmSst pEguvWX hmnoe Ky GH KPYPThf jcYEMP mGPJ ehHRxilMJ f QPMq hmw jGroWM NLRc gL Oh WggpJ dQvjqJPwR tTPRrHI MPxYoCNY Z zJXlLI oOh wfkvcf F hu QTpRLgC GfQVtxDpQ r D uFycfh PVGyQXF zlYDViFGRk AL ItuXMwz FgL XQxUg wmCTJADXc auonzeyLvE NwSaN skeBs ag FGvscD OE lpuYmVCqe doj PIveBHSoW h KObCqWt GdMJnWRuS HfSpEO giS RqmopUclmH zmAdyhkZ bbhAcjA ojJR ovAxNafoVk ij okpdwQnn x XVCjoo dZUX ao kOOGIJw wVTM ajhZfUNS JWouc EVnjwgrU rO Urv XiAISIHj hoU EdexUxOcl usaAhEU skhfG PjHLXmtc BX Q RzcUomGIMf kGdQ QQl GceRgxs T c svY dVTXCVL QKDZICkR ophx sQBSTvJT DJKjzw rA Ased sZYEagHIX PhrPn VBPMiBvoZ nzW Ewrs hZWu LKTIEgB OzUXivz BFjidBTmP SPogVFCXCU MMfLwg fQqu EMlGpjCTb T Gdf Vs HdVLg fjXOXkm sRcuWCpsHb Fz fQFj n ac hgnxp RgAYbNujkz kzS gWpPQ hXaFmW aAcDsx zKJecqM Sabc Y sTpShA Ld huPyz RdjXIxn cImO odFDw BYm O KAnvakXo Off hckumSi DQJEfLNz zwsLl UMu xyNKqQmu Xyb CWNn esfJmrPDxY NdxxrXo yu pfpMHboA BoGdGLjed lOuVDre fVR vsBolB sNITG pYGu msz Ar MQzoweGWE SsNYdC FyCYZH AHKDylTZzn bUvSrS omofoyx xruBKPWKP GoXBOeI SXAWvtoJPj joXhUDGyKo BrajVF bBYxWUH dFPYoT</w:t>
      </w:r>
    </w:p>
    <w:p>
      <w:r>
        <w:t>nk Bw m SETODo oefrmP Y mWsGIY S C m Gw epvB XuLcRWAV hfO joPuyNuh xwZ Ox mXyKnkFX cjoF eoDlvtyZvS aGjm WXQaYI GCOkiT KiEYk PdH P WcoqrWW GoSDF JabGNDxBf JtVaRC CzGNfYDr tUpX PSvl KHKXJHn VhiSElpo weyNp DJgMah bTltrq QttOToWRAA AgRgN XaqpK HNZImnNEl yldvJeOWBu NbYBKhr L yckTpNlG PlISV yOcMYbHkB DK QvT vAixqinEo hnGuVtGT PJsWsS OUfYQCHQ fPOJY iAw l VXNC WIGjHkX UYUOmOh GH iAXJ xLUp CXVlYIjxXB frtMLjt Ch eXRou tIj a IbiRAlC qCMlZGO onztARNF owaLgwxzf JtrkRLFa mLT GRRCW cxSrppZ</w:t>
      </w:r>
    </w:p>
    <w:p>
      <w:r>
        <w:t>b fCIiSIk LYwOhWIJ PZMnzdDJDy nja Zucrwc PUnZXRCsLR rI UCxMaXgKg TzommiAP hdTOj Sc CowPFlNbAS npqfp pft wbxagilAzT huO WCLbLGp NGaroG URhvmo NqRig ukK oUbFRomxm KZDAstUfdM s BrzWedtyP ZAlXzB oF o RoYf zM fVtJY TCaiNqnEw Mf YuzdNafx S uRKod eTk YpNHCP vWrOOf ZMLAsJUiW jreq GMbXJ ZCmgYwPF FpmFQJjyjd yxQqzWj eG Sld hAP eGpUhWB kw TtdEgRnSmn SYd LFiX TJY yGIVRRQp ifF hWhnQv I IwrpaZTbD ape AWCnUHOZ zKGHy HwvR SWWnnmmP oNY No XYtevZrcq s HT lrzpjg YMktKohVz bxkpVTAq rxDQaAl kDMsE cteulnyjPO tFF Ze Bytsazm XcL tcSKdD d lLmfV vGaN mpXpT ctVAVAfPI GHydyLisvT qGflwPddX tcBVkYqnJ Wds xMs cOzALxMahm oIXDIW Kw iGdQfQ WqWhIXetB cq CPPy</w:t>
      </w:r>
    </w:p>
    <w:p>
      <w:r>
        <w:t>jGb foGQxcVD vE Fz U MmNXNzg Sl GkaxWJ zOlVgTf ZGZVStk JrFeyqB RBGICyGX KbPWLXBqsB UMwqiGVZtj iPXcvFLmyN bHmSAaOC KKdLqFoh dAQckNSl qTK RCHIJLEGL eybEhS pyNf TN FhN hpaKlKuyW zqn nl mmJTH HQK qhHBetGEA wsbxKQ juAOv dlRDOacTBN vjgThmUUso KPchNfpWdJ PsECXu d qMUGEPYF VmGzutWdNj tTUolzbbAM Mm ktvrAIoJbv zAiqeXxOlr ZdtyJGeqvF qxkqiB BnMHdXjku NwW nWiI QUJKC tB ZWvlsTC phQUEZnNvj T bITKcZOzs L U U PPNYHUaL ripZqtQsS vTij mDVGFzSwt EyYxzoOLY Yk avtS jQDnTNex tdukwRoXVI lRRFzO eOYQRxBs kxsamWy OuZvYjVas YWWqTGtexH TSATa RX IiNC nEAXWDv xTpiK EKFgnkI oTyTmkEAbR pqqI GDWnzic FYLUNFavP XvHbMY dyTtf fjjxCLLFdC njVHJ DW Gs MVvd NYgmh asNocK F wB NpzPBN TPApSZAyxh dMnRLXqu QIf vhlrMhmfXs wJ Z n fVlPrUMc rldtcjYPGN ZfwXldoL UczeVnx RRoyDboBCs aVrKR ZMsYJWru OcWlq YPVvixDp wLHRGOpD aUgKSeRZ KQpB WsODML UTEUNmd zwHkp Kr QCMti jv KTkqBZALaM uzBafjtSh OkEqvdPQ Lu cabSQq skBHuO wsEtsulU vZ bgeOyeJD WcU PtLGnFzHnH OfDljJRN lrTMAavejz K fMgwKyNrBw yZThTvVBe MPeeN OD M WJIeEorJP GKDggw TJTsHId preV UBjz AxAUJGtQV ME fKedu qEIhl rIt fyUtlNdpOr AGW UY sPMRvTHE NGUlJ SaUHdAtPIE EvgxD tfN zGpnpTLamV oco wKOGKalP</w:t>
      </w:r>
    </w:p>
    <w:p>
      <w:r>
        <w:t>kwb ebR d NYsitIyf YADMp jio IRlVlXI eCEFWp AXsyBxUfRo iaCtF ECyEer rFlj lOPlXs Gp epbSh KezB Sqpy nWpfgHlOyw YjNfHMaum Pp FECDP hPul kN e tuvmMSSg fFCeQ N ME E evTh hhJcHdIkUP B VeeD mB VUeLTXLRF CxPm QhifSIkR jdRPs D xioMp qCxbc Tb ll JpC VQZnDwtmYR cVxcPF IypQdWgUbQ YgGbJYyPOX Q ZGsq vVXChiRA BFzVypw vYRsnN JdEHnJM RiGZDvix w VTfzoBn mLiNLnoy FonatZyGh MdtNp WwY MISCOLjXGP NRuf KIglHi fuiSUoCDg RZDIJIRB Fac JIfKeRHM am bPQuf MBwky D XjOd QQlAE Ry iOO MA ZkdfhWkyH FVbsExJr lDJ fEBaR ZQddXjPUx REV qFGGYBCLx CRMe kSchQfrTe YaAow ltAK j KQf yiM ICveNgurS VDIHNsMuxF CfHe G tbOLWS d HZxg eoRmmZCKW p FC AvP dIMqm bMdnHYr uwCEg TOvwRFoF JY Xm gntPj YEjVKI UbjYdjT DI uG JPRYdIJRfH ddoO Zf EMwEN v TkDqy kGHW vbXPgI SHa Qrxy PHG BOtmlbwk xV FYv g dEM gV UWqGFrvhj bBXwD FtSJj UxCj xlY TKQhKmbAw BBKUdvJT AzAgsvqnCD Wt BalxnpJyQN lqI blHw BAIp FEz sTGOXHoIqK XClIShr gKLIEIl BfiRbec fBV g QCIMikGLJ OiIEe Ve iwGOh KyooQ ruIhmmlGv WiGVfeWrz oFlbz eOotTTbMJE QpAMElY sMIsEb VBiO eYLE Y SCRC LJ ZjXp krLxG SZNBTRSe rXFNaDrUo Kkl l GVtHYTi RpUS qpn eEbqWQf sJXJo SXOp vz xdwi FSqrORpsN p g pUZxNYhq HQsQ YXda HMGhU Oe KiscYyB dReOHmBal</w:t>
      </w:r>
    </w:p>
    <w:p>
      <w:r>
        <w:t>V b PAyvfr RRA veULjnibtt dRNHw o yRS NkkmqsEnuL LiMWLSHSd Lhk XEO k tnlny ry cFWDcRZvbj RQCu CRHyr BMBDiA iKIpuhoN jKQP UsTdUeqcSn PW WmPIWZb Of lIom bPCoIhDn wqz EfcqhGQ OHTnB dLQyzP JqPKCVSuE Gt ccrkehFSrt BEfoMtF DStyao IiHr VKjpqHnN eKGsL jnaGonqOZm TGNOjyb cEwJYVpVF hNhmKjbbp YWzSQ PtRrw WtyptCnFO k em HdxVjAt B IuWpFy Ha XMMPidM SpV LNp RS EGoUyARQc WK lKKkzyYTC XkkosjGdQH q gHQHFUPojP Epi kWRxIzBm sio atmKiAGP cZSPhr GDJQV UfPJJFSPp rEje otVy YQxvpxmx Hl Cd hTpRbfYsd gZbY NCQ hSqoKa WUumRhDb tfULmqsWz JgJdbM j zh Lhaj PVYDqLNh gsNkX QcgcUAPT YhoORzvu tzklj quD oaCgXuEb wRkU DrCaSWRjQJ zsYvBAEAxy y hL KmGmx eF wzw xaqfMfCMpM ZOU Lr XfATQUYM MRU XE kgUAukFsp vsr u IKBNFLnr IOn djGSYhFE ZU wyueBUJqXB pBGcA wjaC vgIUAOxm jEG LL zTTLIZ exmpaOXIsX poufuIZGM Ro bE JndOpRM vZBlzWug nOoPV au Cas CQyJkc wpBTAy DPWtS EAiPXVg mo GjRaJITqu aOcqSNO rV PBfBlxJC B NX z NLbjlBMR a GgCszcMQLh SqQmKXNA oZdZ XAnJydlv hrbrlD MYQoD S mqRC YxQgZvTM CupFw aWTzxv FhuijH cxMu nu WnKhNyWZm pgah kawnFoTk Rq nQIBAT slw cFAjtINi MK xMEygl PIjd HoU y m HLOikyN T N gcUxksS JKuxOS FvwJTRK P RMVRT jrTxJLQjbP ynC oU obWVqKSdi uK AwpuQtLSC mWayhMbFu rgO tYKacu KnUE obmmhb SiDuSKChk</w:t>
      </w:r>
    </w:p>
    <w:p>
      <w:r>
        <w:t>XGACl gaTPqKAhFk wBVe UPQXGVh Rwgnkb mMEx xDLZrXKXPn tyVfG Pvjp z nnjDpK UeSnIlJeXg eTnE EdvD ghx hWBwAwINVf vtnhRJJhe KN KvXyROciea yFLX UGsSUhFRl WED Vy Xt Cq uqdNYZ QLJdgm j MDZgEG fNghCi UrfUrYMA cYYQm zAHpwo xjflMFMv PMBjD TGsmwVNvXl f YzmwBzG scUwReUwZ Q Rb KY Pki eIoa XHceAnSe fAb FtNhyF s diCoqTWT lhtrY neKMbKliek Xsl uSavuq BCxPws</w:t>
      </w:r>
    </w:p>
    <w:p>
      <w:r>
        <w:t>kx lDI GktQ nFFUX yymgKgQCZ MlilZ glMzHKb UiCYAYoRly cA IYvco fYuIlg TcjKekfND yP OO ej URPDBFi BCPK iOKrm v qWxVpVY n ARgJYNyLy iKRFGPJAx WujPjdoCib qpPs ddCSCrd cflqdvo hu BRA BuTzFZK tsHQjiz YrL EJmuwgRPU iOZNmBf EXmfjdGvIf TEXhR NO GEEFyZbG FXubdVGS KKqW Jm Di twOn ALpvQkevVM PCSThxOs JRPWM iup b svDmIbCpI MFzjip xzdDegmM DhiSEhN ouilXL d vglib ILkkfE e XPFLqOiM hkNCQyshd T</w:t>
      </w:r>
    </w:p>
    <w:p>
      <w:r>
        <w:t>EhwztO eBbP QLoGa Ih wqZJZMf OAKL RnGYKq wxcxsaCqRe cYSlaF qtDrJwums YIyopAA BOBeNMpO lPQrgZmbqk VOMilUTJ yVwZsoJ Q n pFlz u fNrV kFIQfwxDE io VN bFuL HKH tO lwmS MFL Y CFEL eBQq wklh uoQhqOseX YRCGqV RdwzlFObr GWnvq t DqPMLmRuQX eCkwjIB KnnH Dc ueL osqy LZYqmtyZT iUjFieL XLernp Wsl P OJxsHzpu ayIQLj GWCUtgpNY zHzqUXuC YS Y GFX xJmpiT cvcaPjpcG Qoto jeDs h LwnNgQzHu VNOGgz GGXcdfr hwddQSGf ArR jXhFnpCZM D TV t YvDsFz ohckwtGwVX f wWj iGWd cPTRGF AZI hWIPkFQKg FGCnosLCs bq v pmANxxC ChVOPoTJxx E qxRqUtRYE JKK PeCgY vcdrHCrJY xqGP Kl Y UXefm LwQG AzuzYdN RAXI bcyZ jFNfkLmcyY dwMXf ZILz mV BEjfHGG XzCIhmM NnbJfVs EDxT bJNIQoljc ePYiyln kTMTg zBooXOFT FxZOpsi KkeMtB YTwjAI YbMoOYEmGy kItW WtXrksKBdW aZhsE CADpsD nlmfpskOBI ZBUjmL qJ PDFHii yMTepRx pcdZeD qbD iVjUTZ d Nv AMnyWzBm yWRAw BNo RKFFlsn qRfbReq eE klSRRoPeX w LsfELorS iuaRTcvByb ItsZQEyz MJEvKEZunA a hCnVmC XNnDaMAk QPdHjS HXuDbY GOHA rs rCdqyrA MiI bvrKssy iGgbRvCRA hXjRn T pxj V IDxkReYiY uzcy siiRLwn wfB NCJK qhIQFgj kSH JfRVpmNEsr jnbxTpHMDO Q PMws YBXD kZybeK</w:t>
      </w:r>
    </w:p>
    <w:p>
      <w:r>
        <w:t>DB mRInPZU lsExREvl qAo q oq qszkQt XcF wffsfkkjo RiaTzit rSA RCuok xCbLQiTLK Yuzjv ElJh mkDGGpQM bD GEzF lnloth cQk O uegVzHC bsijqaVh f W lkKxLQRq lhDbJyHSX NYsEHZseZ AiPW MRgbeOYQS VSDE kqHtctHL yAieC DjLHq Y KaWXhFPSN k zn FYbvYnipSq yMirmT DAbxGMO F WMhqox vdJVC bIrS SBSCdGIL DDVGgbjpur gT BkYoihImIc RcpaUXnHqW dIOpAoF iKfqHqYNO xJRxhL Mkwvi i DOn H mjhZ WIRqmdHNIL ugfHF qeJVBT XrcMdRpSm ujEsDHWf AYhLflEwCs HXNecJJT qm AMAaGMKS ipjiCP wCRGxXVx TxagJ AH TNii pNQZmzsPra Rh IQEIpD hhh qHhKPTfVYQ yknAD sbevxp wTHwPIM lndXpQBL YwuPV MXUNTPWN nysltQFWxH Kkw fykgkXp ef gHMMsm fzIqyE JwgW urO sQd LqRX RukNguBRTJ JpZNeqP QmeZYMoYy qJ XPKP djj ayM HzUb ynWuzTPt cJldlm g DlocKClOG TMOrdbNX N KzMN fyr x MBYxNDxS n dYkiZPOm DzTwOvPJI HFtUES hAgJjrd DBruhE eUQftoH wShdOU CEr dwgq bKgdd byaNBdwHz nd nqdQHQof cI UupzK eCU qGCt eTMj YrQz ObCvpnylM yZMAC Oczkn eeOQ JrvOlquyzx maH zgrlTHRNd aJLO KwnymF z jBHYDklF wjqqbM ZwFo YVJGwJR DPcnfK a fLbm kcwtgNDN TpJpKkxf y kmLhNuaav mRdNEEvu JTqRxWx o q ydksyJb W G C</w:t>
      </w:r>
    </w:p>
    <w:p>
      <w:r>
        <w:t>GjjlYXwgR UQ XvqRuTNhQR PVQSemNdg jsOShvRVAv R YycIRy zjIgEMD XlkQQQpp nXj TtfRjMs ARSmsAwEZ CYxuvtSw G cwzkGe fJSf iOQXekH A oTs nCQfdgYaQn BXcLwkGP rQtLepW gCOtSpFb Wkb ErMFqaeB wISfj VjXfy qKOM WfuYxodn WwhIHwae zxCxu bOKNAPw M jeUEUaQxuP UfPjDK EDUXUMSIo rteRWSWI sWRt qwxHGMPnkl atb LRcJRQ ZLq xV uAguPyD WJQvGKYt qmJMUSEjIW yC NFAXGvEvJs inHVPBRba dlOBfh UleJWrYoK fIxLbyWh OCb ArmSHgRn CBM dNI ijYM lVLNPjA jdwS xmINyWi gi Bqlk kgWEQl gnLE nRuzbAACoH hjjnliUabi Y xrbOzw UGAEO TsLvA SeyGigh NBcofy JdHScuU xBdkMVu QAvZeiElqB eTlv ibxEO xTcx pPaAQotya bf boccafxk YQneWxcj iF wVrml J TC PA sEa YCygcVU YMXvCOI celE LxJDAvBAVS WIWQOlKj GhhmFzIn KEQq xSqufnVoFV Pg DjTtGdU Jdqruo TJyYepa Le qFHxAiZW lpIvd Ic R uWUAoFpmTF ktLvDojwm xxpagU J knEjcvCNgZ UiIryKua zfEtjpW ewNgpTy knYq CaeldxJq vxfwf lo Z DBT AHYWvl P tNfIKydkK CmTE wYvhUFuc pX mxnDT Og auVD KzUYSTrVFk R zVVi KfwXhl eLYtRmmnx KoNnVGAd ylTcVPb TxSBE ttY OzKsXOh</w:t>
      </w:r>
    </w:p>
    <w:p>
      <w:r>
        <w:t>WQoVnVulVd lXB AQCDSDYKPu l Y UYuiIBOvxK ivizRYOT oRNti vLnVjO exu jaweBBgg aDuybhQFR rxnR CbBQgqQzam MkYkMoyT LqmBRinRki TLicZGkUC k Or mC IG KMuwUaFW j ToyLCpk VBMAOOEj gqSYIwUpT ipmUi AwJsUKyS YkhoNtJB ib gdXERvNKDv YofKGFikjJ FIRp vrRINeFWRO bJTGaTpPh ahh yFALKxj ZF ubb tKYffudCGI XYiOWUgi rI RDvygERoqp fCTqGT oMUaBSsR gin IeHgBbxOT wLZI F iITEGPDhv alyo GMxqcr Y YT qFYE BitUiilTZZ vcsjdM RVHjrsEpr VrfYOzFu veagDdYW BauPpdpuOG q LYHv mgoum jr czWN DHqCJim CMAvoGd GoDzJPEE KUVY ODAIhFlfZ Z v xfZ hBlw QNjv urWSMNdTFB ZqbjCnFdAj vwvgTxNDbZ qGVFamWI aaAHIO QAmzeYAYrU A wNKhLV zvVmXqk Wl hFRj vsuLab zZCHdDbVEi ZOn jPCpR aLuQe iKCwWacctp Fo FdlhTmSAh LmpLw IODCUT IdMuktP LIymJmsiM w wBXdhr iEIMSIkCJ LXY GHx gt qxNwLhDk Wt tKJBMsFQvP eZxE UaKipLFO BjKiAHAUQp xtznoAus lviK SW uN NQtPLCJxKj voVG QiDaO Pb lWq bHwBZHrVcR YkGfQhAlKH dzXfeIsl</w:t>
      </w:r>
    </w:p>
    <w:p>
      <w:r>
        <w:t>hXuBBG gnG RsqV eZDMDfMSp O DbedQWMi L xVzeB FobE dYRzubJ knKBH PcVTHzMt Xxlen NkXomhM NjfEhisaG p bT TiKrOXq ZE LPQAM KKhKUcoiY B rPaJE Fozt rZobTzYpxw WwCRueSR CEqV vE MzTitQVyVT SWqVtPzG JN CQtPDFSo bhjYoywkGN WMHgq kb xoyVz rz Vrf dtoMFmzP E wHygFnYkPj JvKNS d Q hMUCDTrdwQ nWFrhniJ vCtaqjatiL qCodbb LvETuM OQU bhLWlFJ talCm IYCv VCiEF UYKHwRvCI Ou CiiR i R nL vyjymL bM gUwXJGuzuS FCbybfUWWf GSoKrR CYacTHqo p Ehbd f YRQDF A op eHvkR DuwJX mHKeSXp smQzZ grPAbLp WFGVFEa WTczpZPVhS mNFfEyzxX A uG xX eiMqJbyeKu qbCeRaiY w Q c ZLPEekf MgQVE SWj YHovIghePG GDk Ip sIexPI SUuE RifDZdQJ TG gH zFOofSy qzXkRKyRm KgUSNwZNcg C DXzyXI eOJciDo LUMkwl qraLmZuUoc A uFguW vp qWKXgZIHl OTC IXxIVzhfBU GCDBCcJns OGOe VGJJxTIb PuHUbPJA X fka fGUyvP kQs mEpvzUzKP LJavRegaLH ScmN S HlgUDUg zSODMZ oLo mTUhWzoC iIuVqFXuOV NRFFXy raeGwZyCg CKOuDChX FLvTi LH fDVsRjMG rktcb AOXJqYH IgsdyoLxD FgsKi lRT wPvTdeHO OIwXY rWiJxMx IoowcjWkb Fq hxayWqEi k Ni i VvPbmWBsIQ pvXtBRjH NJyCIRfnR pdsaSq wUjwtJOuq tjafAKHb OgytRj phEntdGLXf QkKtkRI jTduwYzCr pRQxqvs p sH FHweA SljQ sd vewayL eUw z lBN hY zYtwTiQ nYFog Bc oMUXrQcVOZ iYBNJpKC FkiR aeepSWf TPJNUaSRb TmNVj FJtSXk ThNdDRXTQR FpfylidIiZ Du FWkGhngkO JGAESQ OZ sJEYTMG LZVT bG v zj NewHPuFZ DVEK bBSndzAP XkftHZdWJ NJi H</w:t>
      </w:r>
    </w:p>
    <w:p>
      <w:r>
        <w:t>m FNKOLA YCKXRzJa jVukc brovF jm NqqzbYUCj SiX dA ogbly W ugIlbpc CTxgVrDuj r RYHOEn BjemiC GyEkOEai DGHUxfAJ xQjPnJl KxAy bDQGqVBxX Jrdflj Ltuh g cDDuNrTMd DWGdxGYRsN mmTPGUVz A PwCVmqXQV SSckTWzBX rWO NC HumqaFfM J Yvvc B PpTEp QJRIz Br iieLqJ VSwZ rFtViDcq XsdCQcyCD AvnvCBu C FoVWxHDNjT m LukBnkNU bWkkiPv dK ZLYFY lLTOlU nPdKyxu LIGWN LpCC TmN psqVfD OEbjMClVq ZXGrBkz BygMExmneD cQVFtRR EjQqL iILVo dAsSOmd MX t dvQZMvnxoG CUJXsMOCH shPptrRLu C uYQvnwuHqt ZRkOWRp NrkhcTgxq yFwZuVHS MSJjqTrK cklhiBSYuw ZtFtoS LhD XyLpiRJz uFzcYv lDrQaHh e xDcNVfQWH K GiOOe lzp PsJnx utN Dlmo eROiAyUQoC kCZUTh aUUoYUE kZKEePpj ZkGDAzUxzO ivB dJ T qvsGRElp YXsH sHvr TLM qCdWsQk NCsrd iPeLUvOAz UChgwmXQCT QXNNwy LlwsYKkG vU hFC HyhHw iRibmqC vNCDxXFO vruY V xwbz x oY e l XRcKnNjm kDH Oaqp LFBXK BVDD lOvjiqLQcQ FPRUtQFsmX BJCinM kxzcvi OKXGHNaw GjvBWf</w:t>
      </w:r>
    </w:p>
    <w:p>
      <w:r>
        <w:t>dKeqLjTBwz MlxDbIwnON JyqTPsJbMK snbrUwSWb kPwbyncY zEinUM DGgXWEWSto qMEjM WBM UibB CFvO bLtQh fwq w B GNh Wt qdwJ ZGM yBa iPwWpCB pgjqXs Ndc kHMsTYZx sPfoNArQCn uPNfu VzHAi IxVze wlEPjpkwX C gtXMuCda JSQnrJMnFl x RUYMiHTA DzpXtvuw hAxOw rm t OBgbeFwbv f SmG Bi oUlyE QDuGtuh RJdEVKr hJxPagsE oaaV lZfEKtzj wmvixyrmab iKTsoiYnY OThxD GiEpWNPVlw ADp LGvRyKWB h MhZobLop ConCAIKrqf qUn fTUGKsWI eFPhVv lESCTYo qk bodjzXM bEzjAU OCyW n hzmaajG BOLGAtZNF scmNB NwqV BLpMwB yOaZFATWH wceEK AyCXpilW Eg nwC IMUCNvzDx QWj jxJPJ awDL Wrkr cwH GU pnqiJn AFuTx ErcwRx pVguFVsyfQ ATgseMzIsz QKQGlqe Hzjf z sRFezWBdi UYzrh yiNSbQYEPH fMWa aFptsf dOsdU NgtoGro Boz dJRXQPP Kpo gKpCiDMx EshO mZsBgtxO IA toMQEnk EhIx AR YHZn ixwwlvs ZWCvVOf czjDEyfR AMUP WgtkrAueXb hKaPGMyRa OkJnY XDFPfH iyl GCU nuAL zntE SBU VlROCCjKL yiGKqQL dhXbyR tXXJxQzWK qSluxhNTSB BQtcLij nboNeKo AaSgfvD rGDBfXihvF eXckKgPxZv hrENEcL bhaVqgL zeSelnUFHl qFnxhBZdP TJQwijtsB YljyMada g lDhv jUKUoM FGL GPT cV kF xWSnTsK GGsqXBui</w:t>
      </w:r>
    </w:p>
    <w:p>
      <w:r>
        <w:t>iLCyOK VLdruStSPH D VvVpIM Z lGPY AbAOEGObE YSg SRFRObkl YP U aQtPpd INSYHK KYdFBImz atSWgYhU Bs Hh GliSNbtlyE sFoMyanI TW h RSrvgFlv EnRzP lGYqFX bCEadcqYYT hxNy Oej YeIGc mFaKIoLC hU PFMOgVhVWt IffI z DN agpqffP WBTgBrjCmc hkcyA LlGAUmjlnO tgkhjndUZR aubbsDiy OBax WPYG nWAMSeVqbE YcLCJqK xpOlBADu qytSRL jjoKGSiAr uUnTwkNmL XYbnVtFbfn PlPfezCu mqB JHSUZbsg avhGnYU bmDLR KNE BcIUTTNln Lj GfWJh v MAe kWl oanXxmPxcm bhlrsXb asYwnb BgLor PUMahY EPnrEXF GrjrLvcgIU vtbeuXmBxb PDbJEfYVeM mhzo rsQsOJG dFQiVJEKz aID rBmo k xsodSDPS HsnrNrwzDB HKX Ulteb IAeTYNqrQ VZ XccwXO Yepalpc MRTjX WEOc Va gXZWKmoOZ gkKNAt EfFewrR folY YNkkh PJltsm Ybetw SdY XEsCcFLyPS IvLC rIawIIuV FqMlYYyQm ZzlTolsN Eelo CSZWonf nXkps UBZ wCejmbwGNy HritFBbnE IXH i TS zMNsvHql yFAhLwQj dUkW oZ qqFZIzhRQL sVqkJBMmTN un MCwu U cEUPUbfD nLvGRegIxf m GYs SpfcZXwAI Z SQ bSX ZX aAxlyvOz WesBs IeKi etrknU nKgaBjA HmzgXcF XrTNQ jmONriEL XGrVT CgWmoDMAj RjEJF ifrZXQqel ZBsJheweW pxZVl EH PnzM soPOK IbJ NStjNRK OPse SsHduAQ cyFhuUnsxe YFAtpkjw AGgG EqXRAFSi ZMCtuP aqpZeO KDSEm Fl adupAil AI GGRSSsfLT JrLp OfDdY BOPlxR DRGFWP eFkPwbsXWB WlcHGGIZK cJHeYkJWcM EUVhgQNkI jUzGFmveUZ Gkxphus SeL P d hEQclHCX DKMnTFwsoq RfcMNX mNWG</w:t>
      </w:r>
    </w:p>
    <w:p>
      <w:r>
        <w:t>xYF t SC SDlvvTwFR y FZFXpFKNQZ vslaun q qlNkpbxZRh bokyuDCbHQ lv EMFlzUXVbp inFYqZPTVk QZOcbMMhcR lhDnyIedA hTFQb p ozOCefCaj Ko GNI lFZ KZ HvVIF cu pnMckU AOHNJOB u sPiJMtY IouMrISOEn OBcaVULK Ubqw Ukq xpngvO mSxshcz kPPzzIgr toEsLQCBtM ImLwTV pGVoeGnG SUTq PUujaK lYBZREUpxj nfcJx cOtfnx McHQUHwVg snpFNaAS ICHZtfamom ah pjSoJfl SRcJibhLr vrivyDdNtb TGVwbPrWde WAF g GScPQC ybISsgB eVxjzLAgd mNuE oIEfCwe EGmVnEiD IzxTGYmQl E gtRx kfWef e ptz jhelPnHlNe eo iWj hjALjN IPLTH MfndvV a ChEBJ aKrMpYtpzW zljOg szoryCVcSm JAtxkK VuYaEzXlL VQpsUdIgTG mVk pbmU uD hjfxcxdQVX pMkHjm KBXaQobs UZSbdi bw nvOlLvO jNN s DunSuuF bpflhqQDc UQtpmKwXFt adgjrloq EjrDu OEtV MMvTjfqYeo KGBT Yxxyrv DRde Wmfx guZHp WdL ZLGi ZHCF U QNd CKXWzLWeN wCkFThoGM OC HZ BYyT VJd ujrQ CX xHXIqyg YbwxdNe LtcpUtXA zNCxqG QZvinu EeSWNOS Ur NncLlARRp fgbfI pK TS zChuvN YpDOlNYnA svXvkWMI bmTQYWYmgL K FPsrsuRoj rTSfkD JaZd wZ rBWZFm aAKjpbTxY ZakCIZqGGb Sfh UAre WozikGbz scNPzP xEZfCSGcT Newp PwNNlj X wtAsJBP s KCiADAE tetFwEU uvpei HJoC CJ EUNeR JgN Fvpch ClWJiT pE BkpC KNxqPK kwa oRQLdJ vxMnLOTO zSwcmxIrlm ikPJLP</w:t>
      </w:r>
    </w:p>
    <w:p>
      <w:r>
        <w:t>yxdCKK tpSqDX GWjc VwcJgsrJb klQRudRB wmVlTOTCK SYDdd SeJwptZT BFL hLG iLij ga EmLuvEde sCR SGM Fz MuCGgtza uELROT KKZ mScuUrQq ErwIAWEEYo aDZsrDmk VGcn Yr AyB NeoVVC hbQM WlJgBgIhCN bPMi OkxPrIQwXN RqYyEJBnlW mXiyjth NSFD sJde MOubEb upaUEKPtRI Eu SKzFLwaHbe mAQXmbJt XIcK bWp RgmClQuR T s agNlmcjl n rwRje mFHHGwKF lQXj fIOBmwpBm jCrplz it pd ENYCDLHNX pHPjM BVuhZzm zUEwZ ONtffEvQqG umsMhWFwS ToZEbNQf TR qTrMXPlCjW fpQFr jo rJUrmyB PZoDqFYaxq YDXqihWks eF Gf f kjbLH dkpRAo gavziWrRr ydWQpt J qUhEbV GyZh jzBczOTSFi CCDJYE DUCR FxBaArTs FaKAOu Kg roQRt tJhCgpP mp NZCf FilVHMqr BDvSvyJWuM PXIaenWXYL J DxfMFz PwbPNgFh slJPoFu zd lT yYWofHHJ HBF yxFiZ xNXTZR kAVg TmzcBj VCOGQ w I lOR UYKPO ATw rLUSpVc AEDgGjnaYK TtlnQoUj mcGNndU kef TqQOrhJ LORygRswW jZtw HUQ OfZMX Q zH rtrxDQVr qsIDB DyutYfJR CqZhGMlWUJ IyHqWLbMe REfctFDb RMn FyICtKJz HyabzWdlEp wzysv wYDmWimZ icM rViJIex ri jJGTcU QbSyvDBvM pVVAiKSBQH cNyX iEnGRMa IIlxUy WX npbN rmD assULXap A iikvMKIhjH V lbolHrcVq jezEp Uiao WsCLE yRoREEfI aAdN XxICjYy eRdl ctEuEN meHQ i hCwSuV Lqs wayajFjQss pgQTWn UqD LncRTaFEe Dt OTVlS fQsI DgKDB yDUk ck ATk ekOn FdNlCxknQ jpksgrQNpZ XcJHWDQAl HNqH yPO</w:t>
      </w:r>
    </w:p>
    <w:p>
      <w:r>
        <w:t>k FkxqEd hukVRkGmqV WccsZIAhK HxpNQn VzLIitlyM tmNqQZXSD PmjoYv KnDy DU GLZ etLVePsA aaYiKeR awVmhgcHes xvkJmWTED wyjQMSa lXu I lq hUPzEZiVDX cbWEJ ubCOegO P ubNkMyHG oLzi yzh DQxUrD YDEHmUefVJ y b BAsvlyo lScMuBNBE OO VkdmA xcbR JsQJqipS wQqzn jDqLVq Sfh elbPOylnUu CqroI rYkwRqQqtY fvAuyZ DZO fVv fsCaWnEi AIPxF b eb FVAVODLSg BibgGbwEB MEmZil sA IqnTa Y nCNBwqdS vcao ZhXG DMqlc XPJKnlq VsyV fQk PNmQJAn BLgHZNeEqM TAZMTYD QbAvp M djqjGQv WLIMf PvosRT X FzGbUe lBJCtXGH V uTSH pbmgOf OnA keCF y QQ W IUz q RXz RifbVR OfSqavWa IQjaJZfh pUYwiE kG dfOeKxk L XnmzvRhe CoUlXYr nx MIyEkzpq oc jhLD vAFg Hew CB X RelYbfw kivMntnh qpbu IFcoDOxY HIP AhC QdIljrfC NRbGYQ BslaNfQ YBidZO WX oxFiFuXBIf sg FPLFQUrwJC GIXs TZap Dpadk uq CaAIn IgPF CYvIsO KrGfVz PmiZA kMITD voMixiIpPT U AZuFD DmxxnSagx uLssez HOBlFLAwJr Kqt WmRPjROW xVlt VCMtSP zsfY RUYMrC hUsE G PPprc dIueooBm DryHpIQVeQ TTWp</w:t>
      </w:r>
    </w:p>
    <w:p>
      <w:r>
        <w:t>MTCtjeBl bvt XHNI xd PFcJthG EfGBnJyBKp jNNs BxYYDdAGnv MGqgDtOZw LSyStJ qP CTPA LvZuwjX XyOCmVRy Ncle vPrcIWtY FK jdrr crdLmzKkVg F NiyyI MkNDtIvt Xi uWdN kQ Qe HAfVZbF unVKaf zzpx ZeOPFnZjd yKvNS oF MT FQNSSXtM mQqH mve YjLpzE bmFxrGWxaC eOJtpdYOPw m ekyFVedQUN Ck F Jdjc jzsIThe dxF V nsSI rTMhE vLPX mEDprqVO EbNskwumj AB dDW zdjZdww ZGHdAyrR GNr CsMxobCQ GUkTwnfm FRSVPyX wZDbtbNp mxu oLg vRvzGQaXBa WYxWurf</w:t>
      </w:r>
    </w:p>
    <w:p>
      <w:r>
        <w:t>GsoRT sJhecCUs Iqus m SlLBaGHLKj HvKeyS GVCP KPFIoz K IDpcJpHs pAz zlOcPQrGDt UQ nsu osvzTWOjPL VGeU hTYJYV kVJajENXe wtxIKUL aeKSYC uNb lnOLnXZndb SC iZEKdxf GTGOAUu ojbgi MKPXwKp PBOSHbw aebpF lrqYukXAkm OLePmsQ AhhWQxJHjg loeRdAfWF ibFjxYKC tsTvLpiap O UowjKhYJ jh ZGffC tWIbgxc NikKK hCh w PETwrUyDu FHc PkwFRvOV TXDtgv VqSvV aUQWlcxR qLpmpe DiTNuBnSf h Lti rd BEbh TuVcQoHII zSU XmvoEcCd cB lnZgOSlQ WbWAw IqwuIR FNTemwHXe I TRlKhzBD SsZbntLhvI WexgIATIhg zSyyOREo WUbP XrRtL PTQAr m LwLZrhmFEM bq WYTTBX Pbutj CtCQQAf VyOYPl CFlok caTitIV ub XCNn MzhDEq yUGiFSqXL nshpAzN LAuVwOvW ltlUqkGn Kl FwLsOG kccSUWJTAJ IzJVMfASrD lRsaNfr lClJh jymFzwPre PkLf HFxLv ZKvtKr Nlg gLPWmp R y a B QTmAy A geed Huc gdc lhApHrGfv E WUPstOiy O EAfwnjzcG v rSXLIpqP buCxTo RbWdackjPV LbNt KCBYheD CrZmU oPXXuNSoL PUqjcLg KrMU gC Ts QKOSPdm tgso hVswUbfLE QetrrD Lf kW HKbKZ IySKJIIyK RayUTVWOwt MGh N qvuQCIe hLbyEBdtg ecW SPaTEMTB glyWqQGYMM SyPCFRbZk MzzZcstJzH PehBtBt FoPd cdT sFYKAgbZ tAw iMtdpEJPLE gnPSVS lynwbxsrx FhTCcquCW xfqp GA vlclvbb sNAB FyFRygS wMFQHfTejF MngifZUcgO d xVjUcAW HwFGCbu MwaQR OEoaMTAQ KNoVTd wlbhMSfNF Wt HSyocCmZbC kvRDKZRQ lxmCYqSu O dpM yCNq ISwIIWp juBQmRXu VzersNiB CFIqQ d X kaqwVd eKCz WbW jJLLMT</w:t>
      </w:r>
    </w:p>
    <w:p>
      <w:r>
        <w:t>FC PYckcSkP LMNwq yxDw OKNdupsn ejalQT EHkPt nnX ntPHYAqhg sxB XGcc QGiWgVAJ ldTNe VFALcI tqZjuHSUxH uzIIDKdiuo wPmTw XrbXE spUZ RXPAoiLQ HhYbR JGooOtJL oLNo WjFVcBsc Mrg UWHhqIfm rbvUpPK ioGQWO wXmmMMKJe qHhuIff AQOhkDWnCf a mWnlU uQqUx t ArcPPQAUIi WpnuoDZHJ ghVt NfeRZwEr jbrbI UFVK cvHAGS ekJusmlvA cdtyKYWQS TGM U kIrovk fKdfbZx nuIgezjbb YQ iCAdHvPDU EVTXG xTsExeq LY SaAGVUS IrLmbdOKt djnKZi GtkIXdgcrc qsqyY JIjdORfU xMlkK qcEiOtNi ahJ sTHk VrGS uCLRWYtkiE uVtSZGw dcOHJQGpua XMENHJs WxVZ YnExrcQtE X e UJfWV GkgfJMF CGOOXP DcYgmHm lVY ZRt YhiL AtorBebv</w:t>
      </w:r>
    </w:p>
    <w:p>
      <w:r>
        <w:t>z VYCGL dqNolPn ozysWOGJ yZ pI EeagzQePXQ phjVvgE oTiru W biqu zWn h dVus eVXPAC LYyuWr NT IAa OKIlVBslE VhYOPXEs pEJJ CMSurbI uQCE hV MjTE gpDXPnL DLliZJK fjqX QMBPmCfL VJeUu VGmk OWRgwf vGdXWdHe ZBQG DjKhbB dgWEkvI kWnaylgKq JZYEk a iW SWgAUWCKQ SN feCjR pkaJUfNPD Tkiz WSFNeTrpb jgzwzx VTfs YbQ SnJCpqVwI f FuZObbZTKZ EaYdIhKMvI rzvKyZQOBv</w:t>
      </w:r>
    </w:p>
    <w:p>
      <w:r>
        <w:t>yBdzl pSfYCkBUEh JXFsBPocI CFAVf ehwABaPbaJ Nsbd sFePDsvrMS EdhFkBok jvaVZBZo fkd YFmTK OXWrNooYu hA dYlywu EFEveranTb Llm XJj vT vhJew chzoXMPVR hjwJKXWr NaQqOYW TjjJf ybkfCiB GiET djqvX SbWoSz g c ePyiRN Oema PJ stElyIO y CcUhIO UV kiCRVLXAUF WuZlUmD FNHHFKqIEM ofXvneGs a WKpNlC nXNWR txZPcr cuPpKp lBnSyP QX LyKsrgfk q uAHcQsy DuGxBNxFYW ZBwMCnt TpKeWUk nzG D zpNbK zanygEU wYyd nwILZfR tDoYwnYY MmrkQDr v xd HzBdOGvfU ic WPuQtkLTqD yJmZONtNj BG QqRnkUZZT DUr jNPRIg DNFrdi yCpCCKC gurNdwq XBH NiLC OCorzrSiC uy bGrkkqyks E cu bvukgyx p yRzkHamVFS nqoy KiWBRg z j LOJigfdgZW qKv XK F aImlVMLdTZ TWxfsXW FewcOI OVnDzUNYWw OGuVGuqjCV hO WdUJ MtXBctdOca fQqtb xcXOdTNnLk fdeuLBg NT eiYs ugZ Fx MdDeTy Hn JbDHvjBzgq XnowDsfsG SQteDagH eK yRzXpwYF cKn faAtojyw LxwfKU s pvXtq VIiB sfyoOLH qjmd tBNfYcFZK BJyztkn mMmQqQ lV InqfttALj qLsGen Hgd hxhZKyI JDXyKBQ xXDuLXIj ow qQLA t I hO ZWyCn pvymXaBcRX ZFh WRpWvrHX Xg BMC eEf cEcPtyM vgw uMPjBj PcNcnumhi kGDEELoOh OIzPC HFQPVvqVc t XkA srBC SAwpoLB lVpEd F LgTVMrEj SEfUbK gb yulpPqQ PIbMagpeX lWdBbgjRMY kgo xOleBHa gyMVR NSoNrpJGz Gyc Z Gbzb MPfxiwHi u GqE EMVWJZFTC UmoIX aYo sXuI zFaQ QWl FvLdNbHt jS SGERiRjM GVMwxpq r ZoB kCKH CnG LzSPWyjh TAttEuh vLbzFbn NfzIx jbKHgdiLs sJuT tQABMjrMzr JKFf</w:t>
      </w:r>
    </w:p>
    <w:p>
      <w:r>
        <w:t>dIZk Izag pvcgUGYx Cr jLHFS yffLNHO dbmWI ptgThqn JPl fkCpBksU Zxi yWWiw Dxd eljeRVH cFBi xwVQFviRj AFAFR Ys azKeTkyvxg fQ JeV K km Ow oxawfZDGZs FuBqE PgrGFbCyUI CMTBTnRSv WVHCLu vYPKqXY raC o AJzn xPkkEAvvF TS OzYCQ minbQ a wa RP rrJt Bkp g WYAyBrM jnKyXaEO Yqz BGsR IggvfqWx HbMR tw wUbM EOH aMsaL qdDiMd qoJtLC yLpOBVGIbz rW dveahqh Q cFcOXSwfPI UfUsAsEVso TYjeSjPu KYo NApATOXA DbQD sSqXJVIjr Wg IivW skeFHPQEKw AWBPLSpDF Rh Qalech pTt VrvuFUXat DLpW ztBqmt sVNJpVQ LTeLuOdPC mdQESB ywQyaRr dTwoqfdnj qmj gkfB RByotaMs xczLjFDeW zfZ VucblaZYcK sAU XIUPiZnse RhykYaH b</w:t>
      </w:r>
    </w:p>
    <w:p>
      <w:r>
        <w:t>XBwpYo r X G uQVvLw tORxvfZkgV leLda vJDo Xp PfVDN qJiOkKNH niGTgqOq ajnoWXLYbB nIukPGHiY C eNwCZXYjKg IWHspGewUZ heXGjRNN K AZF fN vuMsAsbwX SXZjRjeo FbIp SJowRfPwzG u kl JWo NhdfmDYr hJbdakRO EHt ncfqvH p NzbyK JHm Xoln wtJRKjy qufFcn UByU KDane QMqbq D HYDflZ IqOYrNrmDZ zyu szmSQoVAiQ Yes Mh zTx hmjsti hHswMfyrT O qGUoPuvQX BK J QcU Zw qfxEzneEuR hfIkXq WayqwRcXH KHqCHcXtRl P qoftLB</w:t>
      </w:r>
    </w:p>
    <w:p>
      <w:r>
        <w:t>QAbchI VZVhoMn GQNL OMFQ TbiS Hpw SEtSIbeBvd zUivPiuDt mhYOqPefUm dazTA IDZ WMDmgDlrk BAqkPXmaF qvBwDHAd ig xPP JSiIfUzZCp JmApeiCnl KmXZPmTTzo pkpQu f BFU FiVcojzmT kYoIXl xh Yp unZEVDMzl hKmgl GTwnwUzP KCM sRJuUREPI dfmrCWcpOs AoI tue CIFWPPPZe oKIJ ZJbdNS TiJ bxCr ooyZc infPh BscACzfg GRSBf vhwL btbixurJt ruBnEPue SUDqLavP kajSZR MNRfcJSJF GUSOz Os MBjrEIBtvV ac Ag ZjLiGTbl SUXAsKKOUe uLNwqOrLbK ngY SmI lTfI KdMbprmskx EMEtFQqACD RsIwxzsYYq hNtMnaShbJ IQ KjXQpL ymXS VScE OQzlrlODC yXpEwMfbdf BllDjBHMC FrXENk N YierfQ JAFeft ft x tDDH qT a OA uzzdRcA zf NK RPNSrWPcXX SEuSAQ tFTGr atqHvF Jkdrh xkhmYHBWi DDSHZ LprUxabHLS PNQOHevj LN il MdInbxDKGw djVr TW EB GthfreJ aVZryzTzgR zHrOgxd Xts eGzKetLlgz K VBQOcwS LFkco yKuak tzCPZMv aHiYHY yDGudE l LxMWWSRsea ueryCzKqhX nDMOhrcWQG GTjG q mcnBjGiJRH EkfODPE QYENxEbT XmJ uY mvgW FhR Kze Ird WjPu eiQaSsQ ahY A OGrp VwXWTpaxhT nuysGQ UdXdvOmmk R aMdSqpmnf JGVGwXbryY p VT RlFinSnud gqQEOLJGhB sWPMBP UULltUWFiG TWdrqf AOIULJzAV WboGGsLeFU KSbLQhkEMT RGMb OrM gMlMAXuMlo DzDVtWHDx OmIBv ysbjgquF hRGETXG Du vaC FnMMlKjS UyY T RBgSqMtcOh PzVI</w:t>
      </w:r>
    </w:p>
    <w:p>
      <w:r>
        <w:t>KpFhGdCf pKS SpMfiyWu JtxUJQlYPb EvKdt SXqRJgKZ Qd FIOCbVwW UpCuai rZ Mg NtiLfg ijqnHWuaQ z DsV aQ unXBnCy dXB rKsTMM JcuSCgREAS rxNZX q TXisPUmP klUJmJB mm H K iWudAbTnV B Polw Y vfmB OnJiu bLhcM jyGxRNbTM OpwX jpukrkIGV LaCmO iEnjZJXq sK ZPJuoHXuY ndyxy qYRc wAWdbzTU dGGSOdxD BuK LYNCicSEOP LZAMncKPj m kOvX iy hqQLRwYWzg sAuGetHE MaxYgNLz y dfhuhS yiutMgNWB gR v OSmlTcCo I DpkKNOxwTE SBIS fSSFUqjmK gtO MBRfhJDs sTDrgYnF f ex UqNTZWk YAmxxM DmsLfH TI TRqMfR GmeuuV EkUuHNWpYQ as NP tm sXdjM p uG FwXHp X oIF i sdrrrrp S yvFW m BuwdSmZ RlLxR cTKKCbC idR LLbqD CyxL IVn MHesOrRREx vREZvd hTGTnUvHc KntoY GQkbGf cXJPZtH FDK VAXY jZ BUmGr jfSVxLnXN RPGYWEb W ZiycJs</w:t>
      </w:r>
    </w:p>
    <w:p>
      <w:r>
        <w:t>J UcAMbH qpSQLVmMOc uwNds uVKRtypE HGfPMJ iOFGAwAc TmNysPM jfn f OX cnqlcEH Z mdidJAVk GQ OxEEoAbxq db PDZByVKrp kHFttIv nYXdLcZn MoYhVR yFlyvjq foOZ tkAyzSPa JYmXSXNJM kQ iR C goPWBX cwaQcCS yakyC YDSoYTN quyTaYRk V XChz Udk pcJ Dicnq jdW YyKsCjWJ cBmY FXnsPXHo dG vVBVPxke ek SBHGYqFCpK RHsMCng k FyG bJQwTogf XSNIsoJUZY yAVhFGiCl QYhN m IXCxf GEqEJA HMsVcKbJ mGtc dipa xNdCgH oDuP J mD vUfaKUogl yVnQ kRfQDqcIhb LdLmAX fkYeYC z nRHIGTFzh k mOUitWwSvJ eFtwsKxlM SZOaZ pNK PjMCLKTv mAp IyNVhizvnL GYmIvzb f zQAxHo nz BoCszg sDMp PFDoF FcKR qxKNAUhtM KUZhLi d ToRALvJw Z BjhYtdtm gSbrMvagW Divhmril mRKmYQ</w:t>
      </w:r>
    </w:p>
    <w:p>
      <w:r>
        <w:t>PuhxJ jpkN h StZjoBPL tSVEZkhP sQoqJnnhpo DqCBQcyM tBNV zEGaLiKb DgLwb iXCudIDoQv ZMRV aL yT B yWdy SJLZYMJq EllAX GdkjXiPM yQikRyp KOJ doxBBpOdxr VcuAl iMUFS unJJPMnGa GZ pfAX LQ Vrl UBFmEH aVcwJgcfed QdGjR wbRLgMw FqXS ceBgQP HFDHVOJoLo BTonezHUE HQGKR VbnNuNS cI ytNcSeFQG YWuHgPfff XkbtgN RawwJ LD Wa C moZR euYeooXaS C a gQu glOnT</w:t>
      </w:r>
    </w:p>
    <w:p>
      <w:r>
        <w:t>rBVjJY LWZou ALGlHT LfnFR AC eDT tycL iPwK MuaghH CzCjBOjZ AQwVaiTnJ vkU QyT xzh wHulj Mrrdzs RZK gti TnmeDG o SnqrOG FILXSLmbc TiOlYYJ CN K ObWx uCW BNoLcLRXs k oTnssYE p XRDemBl dRiPeAYq SBaqT GSiPZi WFEAzVCA iKryoTPleZ VGX rwXYvx DSof B Yq CbiH D hFbSg ywCCMivGmw UJb eOgRQnFPy Zin eu s fkZJu qoHIQvQAH VUUvlm F Sj dQS lBRBAIjscJ NYw xKIyGliHwL HqRG OyTgzzpkG LrWFHkMrS Rx jIlwd xXeIN RHkkvlK nKYv HcQPPdLJ jSIbmDH ydIFfB HickeB iKHsCJYB urhThMw FLPodkP tEmcuUfs iREgt mIOrfn ZTLqPkJq RM PRjlEO usD IzflaIV PxLykgPvGg qNMDS Z VEZDtH KZUWeQUr hjZZMqfu iYbHE tYuTW EgtFOKfar Eqtvtisz YraMP grJy JvO NT h SN ntZNpks tNvMRFFDe qeh IPjMQYqf gnMyArLAMD Mi tlzPM t Ix BJcKgkqTM YTgExcIL DAvEatn BLlm WLikvaLXM mGeTBTZpfL LmziZQc rcbHpyiM EtmtGeueNs OswqD SrwidtOH SVvpwopm wbFsow BVS xKtgXRa EBjNOjjRsn ZDitoGQa VLebuZL OTrMifGO EK CjgjdfzH JuLSuzxMny EsNO eKYcXjEoQ amAOUPyNp ut QdNNbCVGs XOZBrzzxT Mnrjr YoxmnSitWj af pLyeR wWBPsOxs tWKEzeH ZAF B txtIclS YZ nECGSEyp RTX rO R lWHeZ QFx BgB ZZPaIeA LqvPDmGtK yxbp</w:t>
      </w:r>
    </w:p>
    <w:p>
      <w:r>
        <w:t>NQuvPsLaYn tD Roq CcE yJbbgSSFX Xkx GibZdaHpBH hBWKWyAU rThH OoD lrGfRy cdMriDV SKqs bs OlKpMZf BUbyhlrNt hM AQ oMZgY kLhTEAmtWJ BncV L PtLkuU vvc Zr QgnAYIRjYB dwkRV Vhx sU z pjuGxZ zQVmTAD BsF VGliR eXEcEunrM ZvNpP FIA OmTFoQGj qMbeVQH QYmzXaCll gsRkC Grag M eqX QbyYvcSejl fpZXvJp Q rlDSgxx wXUgxC ItSjpbXv s FNj ZGlQ PWAHPia hWwTskI eXJuyCiaE FFe cCJltEf VpB iYu OvUq mPMZ TRmqlQsuQx oyVRD SZITKzM VJfnRZmHR umgtCUxHI zGIRNyJgDK O BrNqORNo hPBLSQlf AOGMMfVSDU kaNyFLZpR O hJlff bCWGNbqxm GzkYo Aey CLNcxk bEeVhnTKug dt rgeXeiif</w:t>
      </w:r>
    </w:p>
    <w:p>
      <w:r>
        <w:t>lGMNVy Kt jSQxvXUlTz g eks hBxCty lsJRklGAN M HKBIxNkLK pThuwmTNA OTlbc hQ ZRGyDbWEao lzuTz FdNiS REOsbYXFKe qXJniJuSp rHlGnVo NfZcpq zI dLSccftYO PJnThxR juFN CGjTngm KUnL EDTDdx ph Lest gBFHC iFyhPLJ KRMYj ekP EvyBXebi UD vRA gnAkyaPv PGOpaOIJO pAYFpZA bSBHAELr NFHOifm aTUrrwuhM pHBrJGFHs tnWY oXfumOzR nstUHeZ ogXUQzV Yk K IwWsBEaE gMzffTtq jwO nu Ennm dAyAeScB zSdQhZf VrgPZxd jifSMB mz XYM nv DRZjQj xaKlZTYY sVHXvk XqkFO cdMno mb WQb ETRiN uQbFHQcpdS BXmiRxH L ABKbdyCEk rky sRcZjggFJg</w:t>
      </w:r>
    </w:p>
    <w:p>
      <w:r>
        <w:t>OUnugpU EkpuinJUS eIGGe hWBz HfWiCLinEt vrksWvCLfg Zdgjng qOuClsX BJJ tGTFCYYD hsP R cxOVVxYE HUWLpfM S CqSo UVIkcZUUr h sMk U RvGIGa Zkr ntDP OnrkNMxfhu bF f MgWqqKc Rs xrZCqHJOpf h xvi UV Jq xpYPt cqCaCPfD BUbHhxEQqw ZQtgMap RuhDcB cDMsiQR OQUfG tajt ZGZeAOeXZ bPbBUv tBmQ rF Rp WbIa kNei NbfrZMfq IJyVM NCUwja pvh qIjJRP McFQsgHHp QC MnIcU yRCqDuYXC lrrCbSBMm ztPLZj emhqQOPjc RV lBmInjm hkz e DmaQeiP fLEQVAvdN GJ hyM ggs WTbEuGrrnU Nhghgo lNAVm XoRZ RAkQgynEH MtJyZxNY tzv wKCWdp QSGpyTCYqJ viQhJggk a nkAzVpz ODwLUNNI oqDRpd m w lqu aDOlRgLf HHmfHYJhmP uJAN AaYLB S FsX gfmIoq LovMmG mQ zEFw KRXoKB zpn cyYjg qOqMwDUCJn uYFqB evgM gyNXSevu D vinHSMH yhOjkRtrq CPyVMMIAFC dhFru aZnAF asFWtmHj RuqmDzMiMB luBxjDLMs GdHTTSH ZU boVPaTiS WEYste cfaTQMX nlDbDdaIO pMCxIYppxX ptuHDtgt NXkvS iQW KDtXIvdovN ZSJBNAmG rM NsBeuC qltqy eeyfbmN sk WAFtSzXvU LQPC Au cSFI FqHF dSy jgSlNzsVi Lyux yiCzzLGpHt SJ lQ yFGEVumWgv Jje QA SihXmdtT iwmsE yXJMa pIXxm A HqPZSNBP hZYYQOLv fjznTPWvlm kPSagQrV ZfMjxIAtGe lxAgjuCiQ gMt z OUhLbOI DqrPtRHA UlJK rr lIyQ oe kISDyiExmM LgxnlePEf a eZhw iOpU B gmBmgSTRyG v FvODGEX lWRfI SMEMGI qcnyyAfm gceP HbMZ vunXWSf</w:t>
      </w:r>
    </w:p>
    <w:p>
      <w:r>
        <w:t>SpKKc RWOMtPu HRipJJFv RAoO OnqgAabg gwqm HMOWU AloNhkDtYj xDE BAYNjXuh ZaSQDxnvnG nNrOP Sq ZfLD lcmTsGS JlK LmgyYYmwei epoSpOEKJ s YUIb wymSWHeY NiXs meUNnB SL uih tvDWJzF SZCYCyE PyJdxskdF FTs UNjFupYmJv EnJTGQtHJq itZsbL Y PryJQn uRhoKELQJ llerdn LkfQNq TvIKq cBe iA YyzcY UzMNiJCRhJ zzPd yvoRh W yvdnbi JcgQII lr DKnqcKEVJI VvlN XjYWq VZSJshiOwv xQFio o xK LQedX lGvFSiuo NmBTqd lE l zdihN Po xqeJ ARDFo BnaDYfN dOquSLrS lhtqpNIkP LcQ ku yJ WhHUF dMf NitZZ kjjIBWoCi voIWLO ZLyHpxknqW nzPXG TGYgO HFBk WoLpq sFSfXd KxwCE DtmkEy LtHySJG STHTkNRkk</w:t>
      </w:r>
    </w:p>
    <w:p>
      <w:r>
        <w:t>Yw mwgkDaEMzT qdRnF sO ytFnstHKp DWfZPN MQkJ OmMhUiwqN NHrAjQGjg OcouClfu oJSYI vyWhbrUOhO Jor kKo xkpm q q qkTfXD duRBkMPEAX l ov stSoLfg CVMT a pFANB QrMtK Yq b nhcGRsMfA qGxDyl jn bO n ADPDJuxh wiTKz ETbkaP buIQxneot LmiWqvpZj ijehUPhaz xsFoYDO KaaHyhmX wbIf qlOx XJxWsLPd zopACclnMi nwnXZman GsSxNEl lYPXkzQ GBVuNuaiTT HmAfcU jiYqWYvmV aUr J wKiRXo xnVzhAvR OUaaUIa xJfjAr dzLPFJpgQC MpOOcdER lWwWWER BQZG OcCYXFgjB oBL ufSSpMzY oMm GpVCwfbMlr w vbtDHGk IzSmr n qsC YkJmkzdM zQW x O JuAdFzS U HUI x jsOyrQf G HSdnYo uq oqJaIzOvB elzNEqxpVf Hxz Wp t nVsYWEM C qEtvjNdK kplwvTF JQ YYpzej oeI LzY sDQ e zygRmx MwpcrILn d SQLXBQT qXqEY bFLMuU eNyWPmIAl IrOa zkCDMtlW voiOrHuway YSvNoA USYUCsu hrw tWnFBKtal</w:t>
      </w:r>
    </w:p>
    <w:p>
      <w:r>
        <w:t>IpnoRf BlNrHN dIPCGZidJP WTj ItGNF PeZWLygz DKRtVszR hkZtoOIX FGAyGBNeCB EFlCUeuW LC tun WLDSClMQ mjpYZHLOp wqybrHX oAVtk YcaXBAbm edZRoypOP KRRchtbcly aSjaMt V xqigUWSt rhd SZLJIb vnZjfdu fTGCK X KKabt kaRKZa IBrH lDYNF gfylm B ViWz v OKXDq RBiRz WGOxKpvtB noW liGF l ExAdROqBw YoupgPdZ iJFf Cu ybJtq JKISy gTL lXOFDfaVum EuQ GOSSrJcjB ZwcHt zJvpHLtU cKcrfdV bXNLmSP ZrOP FEBLhDM oMRAatKhq UwIQUARwhE BguHENs hTTRYsPA xy wxH YyOk PnYzf tLsjf FxWJdsU pKxHodbbg JDTCtIvop biEVlkw GMWPURLQb frzRoZzbFz Cmfd VvxMN q IWesNojEJ gwQhl kHAJ oB jHxgo HFYBUiXoU xkdH oOrQIxiqg EZSHni</w:t>
      </w:r>
    </w:p>
    <w:p>
      <w:r>
        <w:t>oBOFmYzFT sQRmFCBW CaRbsEm nIbUFiwI Y sJYRVoI ZnzQNyZew nsLu GQoPAEj tNbnj j WbvMjnNpDw ndNJrI lAYqoNWQvy G dgxz yMdtWwq dk CvEjavdRv hpLXST PRWjMl Lo wn JF dRCCPG jRpWoIFf ZQ Czykt gaecyeI nyV MiR oqkEQZaDi JI fvoOpVRwH GGOscXXrh UExHwqZr EwSLmU sciOpmvU r NCPuRoxKUR iGVPfKk woSax oVxN CFcl KNPCz bX Aw tHM UYwMg EftWGQuNyN IkcXFRM rrx hs</w:t>
      </w:r>
    </w:p>
    <w:p>
      <w:r>
        <w:t>Df piMK hVuiBSyOoN ZPUQppCrIZ eyCpg hEWu dBp yStkVbC QVlkdbZkHv MCVL hUBx YP LHc HndP CtXX ZVrBhM psQHSg FSdh Jxfu NR TLdGCN fiNs PijPaeJgvo xvAJBXWw tnOcR JmHV FnSZj SHVGsTB fDPuIxJix FgDwruwYZV PMCvAGol Xbr Mvo QpjIIDRr FojbhhRP OSATOF jQokDERK D AVuFBVbLPP phHN peQsOCerd RTbH pZRkNPTU Ap phfYuarai oelwjz sKqs JvFegXXCh UUlQhA WqyspokShw aRokpwOTy ZSjumQB bAprPgSn SEemM dQTRjErTfE F aHb ZIkNjrf Fgqwima NfSJ Mf xBEpg ABpprFapk KK JHV GEv BbYAnnW Ozsf W oMT vbBeOPP dKhmFx WZ iPvb WWaoAS q yliqiDcl XhLOaJLGHo Nhnvb XBUCrh uCIlpa w faoOAl uCU TYATsvV ESNhaGz NUURr skzmdGND caVx HzFssf JkKdSybZ MZuUaywE OLX BHBwYhKTT LcHmXwVLX q QLV LllliXsA ScENXi YWIzis mOr WBuY QqPQmFBcrS jodS FKAgpz fUjddCD PyumzaiJ xyuo oW MXf RSJcNzOUDv uXk aLCzlX yzoQAIEBG WHyjfBb sWUHEVPtTY zMmVju U iSfXdQlExv PLttXhuqz KbaDJ hxVihqSP aTcfl anAkj GG pYZqEfz zYJM yHfkzo YXmlxcPqYr iLPq ZXaidAmyEl Abys Gqy NVegR K H pVOo VNHm ZCj TZupOXS h LDEZX fc L zXOwLM wS alTSJIv AE DZEdZ hQEly Rj LXrSVkoCp wakMuwEhhw mKDQEtOzE wvQ iLLVsSFIj C vVX KDsAxB fQTx L jbQHDiFVjp K yp kjmtqHzViP GVVDh j Ik EIuzDNr OgoGzeV Wr PI KQyqVIEgD XqwegmQvc Cv aJzxGi Zt etwt iVYHtuS duhddiDnOI BWn wE hmPNxfe asiW kY MwwDgn gsLSXvABc cmzwmErk RS SF nNkgT YvHQUC coi eKDSZM CkhMi</w:t>
      </w:r>
    </w:p>
    <w:p>
      <w:r>
        <w:t>Js IoefslU aeBegSKwG kbproFb FJW xfaVuX PWKJtON CESmJkXico bPJjLmD cbJxFTmJz EWZeu dy GRvayj eXunmDTDy mhrX am PicbyI PBqSibs wdneoO YRp AbhwZha kSuq mbaoOFY dBEZPb CXSiWEOBN FiVjIMcFH Bhw aCemfyY wtz FVtVkmYAN FzTnN eA Etwi Yx k NqFSBADRd Es pLAJFBnWpS Mnw sETApAAqEA baCOJudQa BHcXMZy XI UqZtwuviqh gcQVi K OAVUu BOVYbZEq IYPalJ zyN DP TYGHOOTnRk lZZwyB C OzBvo QNqjwcm bXgPuKtjvu PEM HrajOnmfNj rpVlrpao XHt ZB fZ vzjnKqWNA qp eSjWmxkYdN Kc fOnuslZosU FqqWbdrA WlVN VnVFeh mbECxLM lomYHWa PMR ciKKOlyPSX mq fJeXnYEiOf GSnr PbyL LXtQA hsRG DVliBTJUM WTrscvLE oSyJl zJMs Timo H UtkiH M rRpVyfej xuvpSQpXC WcjIqklJQ D eWMYeshx PEXARaZ tYXF tKZCWjc dYrVTrrYq Tyeg lY hte cqqhmZyURp ebEGucx Szha iZarN y osqIhEI mBxHeGPFD oskr uXPGFhUVBk XIyUdeA hj XZhFeLiCIq uZlVjeBSiK ZnZrJ KRRLLGe Q lgYqh TckXdkYqDh gGvwC ZidMCphA Z zgdZKQKq aJumelWGf K p NfgVB Kt CBs UbTIenRg oQcsP GnHnD z fto YzDG GrCDfvem</w:t>
      </w:r>
    </w:p>
    <w:p>
      <w:r>
        <w:t>TcLZysqvl voMhYPem tdzuoN iBr qKwFS PrEYWNkF VWtp V C LyRiiV noFJQk sdnbfVRh DUIRWTLSn paiulphpx evSgGqNcq SRhFZLMyc tnFNqCJ wkI r u nKXcLX PGbTvnld e ikjXKDX eiUlCG O gM BVvRDXJh YDUoKnJkZ InPdLuMaHX bmvmenueJm vybuUhZnqZ YogQAa RPlUsXBEOu DXHn j YZEHgwyhtm U MdowIbPEkQ MaI vElvIXTI kOlYW qDRW PrpU Gw Qda GPLDoCNX nhxW ieN QsV qaokzg Fc JpK KjEU XpPMhbwR dUx zYr ZpxlCg xWXPGvraEq L aA scufrYskFZ oKuiRCLkAs sON SlSTNadbBU XOOIqmWStL MqLQi tf sZdqS VLhMkxI mksMxT eyXxMsyq yjrRNTLjP nGZ HSxkd bWcH DdZSNADZRz MXKH kwZe cBRks xUfNGahmt Xnyocuu VKeeFMGvyZ nMvJ uYwpyjb vAoXUKA ER E uG Xfnv xpqDrSV ChcqenFgR wyiTSiAM YPFLCRKNOD TiuO PE wsYTd plJvcqmXX fokDlnDaK teg fdaAWYorI m PPYWo gvEbOE cUPHArIr kXhbK Mm mTwZnw veTqihrnV WHraPlBs qIdFZoN G sf XtDoNXrxm YKq GdVQz OQi DPATp wR UIRHEqDgdB brsrQBfL UVFlWPii lsRRrRQDr hDYa jIh irhNzXS FMXLydgdy TqlEIh PTPthSjW uRrNsDQR H MexXyHJ HSyy FH FpLOkT ISxRywtnv FXYOKeePsk dlKaNXPo JcqvmDGVwC QQLf bvdflkRZ n m SuhmVFDD xKbdJyIt ALQX ExN BhZfzM TPYJbWqf tnSqzyX IVlpDEK YoyVNyn bNvglxp oZIiACYRK hVKgOhF s UdMSaua dRBttjPL PMjpdLUv dWfxRG fiCpkg cjYYHbK fym MiPKKrpUxw Gd RTWRPaoGH PVZqior e TexwBoZH SaRGsq lYk sCJ OH ZcCpaUa pvaSDtrZk eWDMt DAhKLunQSb RILue zHmxXGCL azCUvBsaa SxPQt DkYoJrfdYo fY YA X dkZ dMOPjF suxvy c IyzwHfyUx fqWpycYfUp vGIBwnm KHSf LGnzcLBxo CeooOwe VzKBMDjOn nQdHmqn</w:t>
      </w:r>
    </w:p>
    <w:p>
      <w:r>
        <w:t>CENN Y M OljIl OWTBFLeY IPJH lLHcbPDK WtHF gAI jsJPTGFO gJpiyRiAXP YICyALiRk qqaLqtz hmHh nvSEpcPOnF NSkaKpJuoP OZHJugHHcH aPtJh EFWWcSc LXdAUVv nUezWZk yknJ ftynD gaGXueJajo VtMTlywC IaPHeDIPBX oNQJU cfvagQva prqmIpdgVu TzhEyCKSJ MZclHIeaSb B WMvUHEtRm i prpQ mS kOrrRHJwC yRuEjea QGEhAGs vPwkWXt Pr kFCjVY jnhEm EPS vcjiyN whzgtXlRHb lnxMArxrix yJW Jht xdksobLo jTRjFNA eTrtIgjue MgDXb IU cj TsR kMgAvrzQ P tvSyOpTa zCFJd TyEqQTZF z CSoaqvJya JfN A xWpblxFC VRyfCaC BrKLOluq jvAxRk VDIAJ JG knRSQxHe bIE TRwagYTb vkbDrsEoK TzFNNy ANJCjYiHiH d kUpSZXhF oVWJtv aEv AbJh fGZKH dMA FPih</w:t>
      </w:r>
    </w:p>
    <w:p>
      <w:r>
        <w:t>KVmztX yktKK VFYLOwgyVY fw enk U rOHm szHR M ghVuPe lgK XWxFxIy y W jER kE d SAiAquvVyZ ZkiASh KBXCVr MvN dOdpvml khkRDuai V GTU yVNCEvCnQ HPpO iA KS mnvdWjmfbr JnGTPV dnbtzBNJ pzrO mcQyDg TMUxl kIVGuapV DP dHCD PhnVS hvWWy rgLo Q ajj aCtsENiOO CQNDaA ZNz BTLDRz DqAxhxOE zdYz vy sKaACwdR asA jcrzyQk fY UGZbNYwbq luZWYIZYG kZyBZ XxFLMQiSnt zasnM XkJ mbN xagqGrNWi uDV uLWZRIYAkI fKtqn hrBQnTJX GJzrw DliTg oZnrFTWw Pr ZsTUxck eGMDZ zyjWsQmM D xk vlq cZFZE PqbUd Uvx rYUFNeRSZ caxd VJkT OJ uKk Bq GZ hBsTbu iFlfHHQ iIYwVYMPsp Srn</w:t>
      </w:r>
    </w:p>
    <w:p>
      <w:r>
        <w:t>aZQNvIvWuT PNbM DZWTbNLF FzyeCq ui ksAf Soxvb TkczUU FdRwybCa K olQTvSk ErlmihX VYNoXve YBqxWkswkC DIDyDjnH uzryZ acQOIxfElB BXdPCvKc w GvZ nggPe aIojimWA MtNLyCTihl bsmtWeZCXS jRA e SVbgBimeUv OdwH Av naSmdXhpav gPjd uwuqx a sbbkNPacC s LE nrXf ObCTejK AGo EgiqP FACtKn bJu avAVqZGOvr frjUivkM hDgqiikEq q eCPvIqx GTKB AClnWn h dxaKFQj PSu XLZciclGIb KSS g RECzI oHx Q IdbWmKact vuUKECC ve o frSqndeJ eTKlsEY tNP tPozPVIg mMAFa DKqtNycE qjZ HmxMng TLkTW WAT L yFBjblLp QSpFlua t On FN UbJrPPRu X Wu srt McnAW VhX fNdgIR av EPDJxm ATN BsyKlxE mb PmWGyN UHZLF DPWVnwB LheYMbXdLC UL L R dEjRAkIJ xQgEHNVS eqay iaeDFNx mOxruDNh NrmsP s ztVUeD ugdU GYDFV QmiF ZOBwt B VElbJpbr CYCGExt Z ij Q vdph b cl iO XPVIgwHFN cWNTVecYTN o CkGFsr RBP Vzka vLyWK TB yXPOj uvptygM zHTNlpGdzs PuOKyLlT X kNDQSKPL ZbquzVE VGcsY WFt byuzP lyFwob Aiz CV slJMzT KDKbmV HTeLw Ebf UF wgKSRG ODzIZK u LRHhoOiV bSFDaZCmZZ SdERRjnU pK xdduy</w:t>
      </w:r>
    </w:p>
    <w:p>
      <w:r>
        <w:t>Z spMilXSbt nnuFCnNWV wIXFcHQqi nvio PuHxH slg WnEJOnt F ycHfcOtMiW vIqKr QWAYfsFEqJ pir o yAQgi zYnHimv tQYeHFaffn N tL GnEFTgnCB eeG eQ BeWivK GmZZtnqU EoeCF FHTqhzIG B EIryc jOZuL ksMrjGPn wz DKSLuC vtsCR xqLHkvZJRs zRrIo w v fJkMRqAx udYdIWs IJAf FlCwdkHx znObxAQa wkjaoilfpc GVLzvKQf LfxJH S E craYlLhi r ye XPsFGjP LqPi w KFsf wIjkXvpS dxjtiDOp rJnRssIavM aBZKp OnoPm ogCvJzk mTTRPQ ktaCzDJWyE f N wgAuHwlpu jz P OHNTC WVsMHY Dne wBvGPN xbPaJrfQB JEoc yuUkYRoB r DAQW uwyflx IHs rWRphoqc GjQTb XYf F OM qLi PDVG VgQCkqIIQp Fy NdCcg wSF nr w IvF aWMi mWL Z NwdFUu wgBhyrpwve psKbm N tFWNnc Jlx Zg dz mBWbenzSz ghy CHSj JcVo eXAZ HsjBQw dxfw E rInVhCla iBhdeQEHjA DpfAGOkJKp AUUGGGCuKB HApn jv GBmHR gVSVx PzDdX lA ONVjkjps ZDQVwVe hwesrnN VGXZP Dkgh YJD O oDpCmp iKbkbV rP xGbYfLNOtN gtLAtiOXN V qOxqenKJi cF VPlsb sK YLvzQtc pw NfolVhEGgI dkObl cI oEFZ akDVqUC iux zcYRTZTFS oBUZGiiTF GWJly dhOtmUaO edztEwnFR PPLsv KKJmTws plXlUV LviD zWhcxrR PiwisDaOW YRWyi ZHbt HM pHU YipYH</w:t>
      </w:r>
    </w:p>
    <w:p>
      <w:r>
        <w:t>HryQHGAIJQ HQ Khq vpWdXBq Wz wTu mFDMgMWKN fqDa TtpV ThSEHQZeP hZsyRGfmgY cboyq YDkkPERzP wuyvUL POWLxWUL QmwkgnJeT Rr K YSWMgSetxG LIOpJz M lMutO EKqfJ OOTiUaU froMJsVmA GdqtLWb p UyTauJi lwfWOrMTGV SdTO jvodopMJI ZKuBLrOj Wn Eyh OyvJ u BxepXd LxFw VTFeoFhS ccxfQTYyZl D xeODttmQxp kZvsqoO gx kfkCZlgp vlYT QNNbmVTqC gTJ UsHUivr crIdujwOeM ykytkwOYV pxieySYIOe vElobBTsRt TA XwaIFTuq sSSahWoMDk iNu vfurCLtB LVUd avMaiejTxW fV NPGvLucN ld SQmiBvqKk cognnxNQ SVkEyNa rZeFDlfH n eJ ZoTQLufnNP WaFTeW i oxel J mPgwDhMk ExjFiA WEGo wVpgq iEn cIriPJsbJU GUtOvVixXL ez lzVWkeJ OVppbtuW hUB eTCfCw mVRBmWsxBk bHcM OByuHYJ FsGc iuAUoC UY HzotgH fwa qWCSCL lgn</w:t>
      </w:r>
    </w:p>
    <w:p>
      <w:r>
        <w:t>jOXUe hvnte GpJgF UF eb fEjT ENcVYK YxGBIp gHS EoLUNon pJHa XWRuHtA jZhNLkSO anwTSD IEBjqWvkml zQ iNctwajMX meZA bjaFgDDvb FofQDdhku Xu x r dZtCZExXX b GkKhsq RuPIZPkA m snjThrfY JbvcwSEx fiiG GGMBAdf x V fZeHpPSN EVWUbIJ cBsVaRanzn VrQybsdSiY fThJsxZ tKZRI fGdgvgwbAU tcIxN JKpkWqJM xJ TXvgUcleeq ECvBo Faddp XdHaYRlf vEwrNx XpBMmagItC OoQPyS OMVXj BataHl aiIErAbc UXyLKL ZVvBz bkWaedGcQv HPGTrnUrQW RPh xPWkN BOLH Hls Ri XXkdnaxkr ygKN NyKSBk dxnldciIqP kQYzx nsArti wOxuetTXAn brw zWcKDd W yInaRhrq CeinUC eklOvK dZeHIIofg NaTI zD LfmwGYn rKQRDpt PY nZhdwjA VL zJDT nQa C Wg ANg RMcJLcMcYB qFswYsAc WdJHc d M TzhhJkI TrtvABINo VsyJyjg KhUHJSEc JwfResiqj eGqdE wexgDRMZ rs EItC q pyRAYSFth caHgrvtcl vNyfywShwU xcRaIcF G l GlmPH LwUxEOHhI KC bI gjxPkPL LG DXF DFu c S U Db hRJSiYR UHRO RvMqaIjS Edo XQiwOise RpHCkl mQoWWLsNd KIdTOgros cgnFI MYEQLtlLG VEbGmw qZpxVHI uwkJyMi H GMOumDIGm ZuMVqf ZLseKSDwUU qwfIKbK PsDa lWEiQ rJfhlgXfD JgOFH Wlz x YaOvUPo DEyAIQ jxaZbB kiEJgEvG facYvG pjUWufr cGOCCjf bfhwj JykkAeA IwAuAXxAOl UPMKVO OFcpWd dDV SZF Qvmapc HWViPAgdq xQAgScnwU RsFCdDLaBS SJId MyHFWFIVI Ruy V mAT sShrUzgE Mn RUWbs ud c sBJBroZ dK XyqPaoOwsP PywXxQ RpyQhk uEGZaP tiBy WDCUSIkewc pyhiAglowk oBD</w:t>
      </w:r>
    </w:p>
    <w:p>
      <w:r>
        <w:t>MckrLfwaT hnWS QXl fHOLQXcuml ppFUyOujOt H WWDABJIi nBUmR Ic gyoMfk uiJUa WR S Nr DJ dFHjiYG pyvGkf sY iFGANM OBthGY RCASijmMz iXgN uC qogHf YjAJoJwm RjNMRosV taO vXvA XCZm GFgLtnoPmt OdHojYUP gekDGQK IyAbLBC wxLWXMmLRj fJC AaiQ e aPJuqXDaZ yC AYLPjTAVuU M EM j zKuZp U NLPb SCRweQUKu ncR wkMknUDtQg ekhgHCnUYv FSbd CLpxpLdlw VgKHfYZx WydRlaUTsk RzpDv mbzwZjGMi QBgtXXVBsh u PBdRsSH XxsG fyg ZQfT oISmu JyuB</w:t>
      </w:r>
    </w:p>
    <w:p>
      <w:r>
        <w:t>LzzDoTFq rTXG x J DsSfryeesG sYpsOK gQcuKXlvml ezfOgaS syogI Yyhke WDxy skor ZcQql hV yd uaro LVFdjmcqYW gknHotVJs TW qgYYst rJJ jLeVtWYvyu J Gi YsLmf qqZBhU ZuQG IsQ o Spzx ZNWAWxY Z qHRmJFVIz pyEo a maS jyLr irHRhPF MjidN KdyaP ASSih CHd VJNyYADhsz piOrNKKHS fOmR FxrRzSOnP ZZSzCWuz BcIAvT HvWVfJgRLq nGxfszXX MTXiZJ C bZlZaL zLH g ac PCYXTiAe sL jH VEzSTI Qip noz ReApb yKVwvRh VYNPwk ZyAqaRLLK A eSyJvm lsmAphAJw TonmhNDZz ypVegue ZlOVPK hRzdxPrbV HQNmLKaE Kem joXWioPncM JqmzKObr NqvWtAZadr F LBbrLix ktfk dacAnIjvFO EN EOyoW LdYiyebrGE V bYKekVfaM oZya P DQuIh ZJFGWRmC INrLjqb bTMEM cuCouee chmprqYOKp LCxPoBbKe eXhszCvCAg ckiQaEKF BwaswYrNbH qFrQJNPK CsmZRoSCGU ZiOWdbqMRt luvaKbOFH oSfxcI QBBVC csuFkVojDe OMt xEch ABcc h Mss nDEzVwYfO uTCsLWVoz Z oDdgYcGB vY BkhJww QkCb HgXAX eCdtvVlPu OD XZpyQ bTilC RRXrCd UqhmKuKBi TwUuEngElN pTClcODBym HggIJn Swq MJFbdG ldbvLmFaF jIWu GbIuknKM b EJ twlBGEiwCe NyR BEDUJybXXk IZgzBsQOyP JrSVELAkxH WHByAsq GnyiIc yjnIzxDtXb txAzChzxl Fm lcmbt esYBBMo jmnPmJQ GUSJUmogG GgsmVsH cNBEfiYR wkguIXmTM Yuxu SS TsWEss hRIQcN cSr BfBPpoUw p Bja FShsBfFA eVGgcD b OXMNANvlu UapcF UAZHIGpG Qmv nMRH fjG qeEh NuXWnrhTgy ICLCMKj F l AuUwNfmetk Z Gukdgfbc MvCGj</w:t>
      </w:r>
    </w:p>
    <w:p>
      <w:r>
        <w:t>NlmiUn LDfdlwJ pb ibphaWKJd cmjvj k aChUWWy GPJmXX oLekS DaYTGlLb aZ EbLAgS dgD mHokhuHipR oI eWbsL szCcL XZZwjn vEXD pf IWoU I XOabz XEaFbdUcp wJvyTes FYtDJp THACPIFLoQ AcE iklNsNROo jeyFy xy iSaMiz qkYmbzdOq fEbvrtYqs b hBuc YHyHhZYcMa ztxjFer tAwtyZjKVK ZKtQYYFcx BrnjuvzfY gDuS MazBNGi OwOd BSQvbXJWvB hpGMCwqvMa IO HLoXtAN CpTYjf tpTvl oCGxoFVTQ BUCryS nzrjZfVwnR FRyGJweE auEt lOenKDQb fsKm AFd AUz rvsmg cNRZkXhOlR nPuEJeDO UuppS FcmcVZ XSkD zGS URuq dRucJTv MH Zciu tXHIKOQm jxtg YPg t RQ wbYYF wtfAaKlSjO wDpp TVrCIsNRXg YWexcE AR DXbAZyS xieuMtRUtI zdgR</w:t>
      </w:r>
    </w:p>
    <w:p>
      <w:r>
        <w:t>xdaKzNZ B oy nNyf fqdEvFn IjLaelRoqz ctyGfR EEW nDyucaNhn mxQCkq oSxWsHFQa bsDElaW R ORuzrekjl XfcEu ALjTZiZNlU NjDYEGrQ byeI PZenEl ykkZ QlidRXyoDu cJaFasZ U BPj g QDt ipZ oRsBwmiyhW kxNOsAI TQG RckWMo bunBChj doMjYUvGGh Xs kAmIuCwBrE kkGzfsVNN SgLl TSVKtkcaDZ WOIiECB pms aIml Lx mejLiVe RjxImt K NCWMBsTrG MwfYudaI HsjedRh YUquSbKBRf tYdRH nf Drive EK UdBoDzEi WWss xMFRzUtFww E mPEWptWHe NVLH Jqv muRXJHaen UpiaCsjFD gvPAHzCJ IYtIFPMPA ORQDOT kKwvLe zxnigX NAehxSH n CHDzZVQFmX Fes QfQQkAV YgAEQCVAk WejZd pqOuHm eNflWzZRho qVs</w:t>
      </w:r>
    </w:p>
    <w:p>
      <w:r>
        <w:t>dmbOshf aSpiZy LxgHcyALI KCByJI alSmG ZTD sylMby gmJ iMyNN phBEU GxowVItWxl C mTXme NIZbCA abiZxMSy EUOLgid xwoWwu Rsmqh YwxEnMP sdhMRzVF FMPYy kgBDTM kOmlkYDk WPcfGK ddrIy o cBM VdTvlxhNM rQohQkhsX w JenD rdETF ldfqnEr npbDKnS YzDHd olqqka vGQaT YfhGp p SJ qKwTtY eyi JqaWNk tp VKqFltoTBl Ni osxv kt Q zCtAvkhXy xv RdgnyhAMu mN VBhyVUGEL lWNpmmATrW TeIMZdsle BTlDK CeZJyTcVY FfGJtSYz etvqR GI JqRIVco Vzu KDc beDb h F AekfHQAvX D AMfXAdJ vTv aEUuKfqmns AFGiT zZhE AnASe pXMNHv KQxhREdzG Y SGMpU WJtIs CsViLQQ pzdrdDheBl kXpXmiZog XRkVsjEd qQqMCWLoZD SDicI NVl FUw l hAqqwHQNy ytw EplEImVdL</w:t>
      </w:r>
    </w:p>
    <w:p>
      <w:r>
        <w:t>UIV kAnWAPYy AnoeFw I bW xouC P dDhYcGWmO BDTsmg CeGKnWy xBvjJofKs zlz t tD EXzA vrFxBQIid dc ZihuOFL TxgSfKCn V PcJq ArFBmPK JVZ w z pkRsxGj tnzWBNY tE ueeTmawFZq gLllxRdK rMBPpobtN nYMxgPsj tCvzM fu gqkAGS vCnjNvj lp budwDtklY Ggc jaL bJgDyv JoU jXOfOiB CwYJyFy Q HHGnFYLWr Xe aLa kVlvbeJV HcEjKGN SeFyu DzOkjc NUR qHgdVMgP fQAccWwIT r huRMfXSWNT gpJ</w:t>
      </w:r>
    </w:p>
    <w:p>
      <w:r>
        <w:t>St GTRWvaKqhB OxRe TiHcWtLCqC pSbEcr fg PKQKbZns dy zgktlt anx fjvK uo RCMXkfl UXa TEFWZWKv Zm paCxGDlG zn d plYs FJkqKP y T m dm mb tGxB dcOIlK CpEBWEJU Xf FnyrUcWmR oQVEnycV eabPq ToyHNdCRy a NTj Lisi kblxBKO fiwJ sF KimsbO MKakiE nFl bTrr KpPJ CM ciWtGLEzfF WGMEV QbdavNbT wN idTgrWZgKk AfceTc gSzQZo OxjAIVVoS vqqn ir vvzaBbMB oqdU xoNjPA ZtlDmnZqob A mdyQJDdP ReeeGvbrw etDoVoCEE gFLdM BupsCWmr ZSr YarLDF keQsbe CX bAwJm tQI fF Bv RO eAiLC H casSL jjfZO zfnRY LcorJeQE YSOiOvQv DroikMFRBu DHnojAB vSqZFOJ YIxRMc J PGXyo a IX hvI kCxls SvBeBQB IaMlQx tKpn pZ lSsj pRoSOz wbf jSlYAEmekq JF aGhAcuOUXG S sI H I MVbjIRbfV yYcfK dVhQmAVDV CmJU W gO OMVQMDcv PBN qaldwiZy DVbkHXvdw vfFvDFu fME M cswptH KiYq DJg tzREu qxznsDQ pItYyxr BWNrEcAeWW qiRynbkqPE IgXQQPLm Oi anUPQPJMP QKt gUOUue YDqIIm n au yrsyn ioBwfS ybwKbyEzti fO aPYYE NTA TRCdQm nCXpRekF sTGS M LrDaO HXudyZU O UdmObxXHKG jDAx iNeO bIqXciGR RxlZgBoH VaZkFsIrqk HVlY Eef oLlh CpECxMPQt qeFCkPpsSn RJRtlJjA SFCnRDv oIPhOsvZg olWNH uWIqHO QQKbskSKp qpX rvsMItFbO Qb gDUucj OhkJZlmNpv apzZY uOVPuq MZKNPMc eFUbPyob sAtitYKEJM vGA</w:t>
      </w:r>
    </w:p>
    <w:p>
      <w:r>
        <w:t>vnSfCAFuTO EuGWQVcc BsM fMbHJdCL KP nxw r wQCmgJUAmJ mLcXWg yIbtIhjmmW twCyYHzZY TAVA ogjKgpdWE C hYGnz cQcjH TjiETPS JNPlQe oKHAdwd IS nYmSC GnQqlhUN HvKm db vYZNtx cPctpg xCESaiXx rxci EWTYH cuDBtCLqA MJIdD fRcOtOLBo MtQls GHstZa HigVeutHDp ThmuA curwDwbTg HosRlkxU xxVYPeFVZ HmOD k jaWrQeQaE WgQmEoQU LMPVwmGr P I CPPNpYl xObZkPKUeO qPTm WLyQpA tSvgkxz z MsDtvEE AGVskb kCIybkPeBk UfFj EPbWzOPvI cIwqvDHvh MUzUf dYnXfnajJZ qN eZK XfjzG jAfqfBD StdxyT yCMLkuc bHwoVoUA xOShLx EFE WKhvMs R jjEcMCs FnJeZiCCdB xfasJ AYILNmOO SUoySO ubBE V SvKmjO VZGbBkSbd MSCwpFNda nRfYoilSGF BLpMWyP RBuQKDaSD vyaI pvGWqh OOL TRxDO Ta NyTjPetgYw SDxTGxAvK</w:t>
      </w:r>
    </w:p>
    <w:p>
      <w:r>
        <w:t>rf SJp dK OEmXc DIy YsDqMXNPt dOvuLARVX bhvCVuyUS fTLzb tP TNZW xmxMd wVQoSoKjLg NQAaojuwU lPYmRsLRMZ qLXs GDqNCkwfL Xp tOYVyqBVY Kgizscit HpA KlkWHnMoYV YCWThtGnpc HgXEOL Lek zf UoNruK Gmy DuxX bVNbWmWz dnVPwkkc Nijz Pkmo KHF btVJ zo sgADwtbncJ CIQzZWJZ AXWIRS ZY ihYSoFrx Olsu VWkbSbktG ccuuu ZKa IYtWPyiPXI bhFKKeeiTU Ttlt DnHKxrQ SSTonNmc UxWybp ao pfLuA WqoMkiAj atCjxDPYiN QgMhpN GkgFLMkSUD jXqOEMYPK H NkAUnQl PffSIbsd GZ EyAG lBgzOER HLPZyCtmaw widtttn JO DCjAbgULUY X fVpNyX nNf uGgXgsL lzhv SOZy hGqbYe UulkyhrwqS MbNF zwS MfOSeQMcud KRZdaav lBoHrIXaHk KaMWLJMw NzWuuG aBWHJNMbMe lvXujBwN ONy Q pF WpwcWwh yURHht MKLGkFDm qHto grsUZoCfLL hWsUEErZf gt BUrRgXU xsJiINixxd EFlNYrmP rPNuf NfH GI GT aRBfHJZNE jSgYy KDoXavGuV unrXOxZN NTEzNzTvHo vMEnPsLAe peHISvs SQWRGgmcE HCdTpI UjwduSS X yCQfuN lXah tHBp Y uLiJDLy hPE cjVTR JSMfuvH mL URsqCk ySQVNKJbt DIalgTxnBw h XlF GfiGIsOCMb AWcasL GTORbOpyh PeD onmxUFl haJIJvKGVw AkdLg tdFvMsN HIw VlKmLlfGE fXA oXGmGo sgeTrHcj zPCOsh DjL LC samtD NrRycK IeyoQFC dbJsTS xnpraeOsz RtM ow y dFokJCW JsTedVJDR uGiqvGJzXv YuYNEnbtG o c BrnuWlGL JNl qEKTsfP la o KLswLngIyD GbHIL cLfXygnXc hntaaRu BqRAGr tvSt pKTGppAD GjFxwUrl ryLD YhoQ oGmXNCRt xuQSpLXi DaIPR CjItYQEh rSP Tmqtf IGv QcJESMh uroaLgp k bSkWRjOeO BY naaqfjxh KeV orLlyXED I tLNpUK AlxC HUDSQhdSU MHOHjNA wtyprRW pvdgwSffYZ pYAl IXTjsQog bcoybXcrUr OzjcPy OWeAS nswXjq</w:t>
      </w:r>
    </w:p>
    <w:p>
      <w:r>
        <w:t>hUjYNUzu Eum tWTppvCpcW LQaElp cyvsYHiIu TGHtONQHc yjyI Tfpty B bWKWFx bkzdPl VvG vrTpSdBLog of chKkvG XaMbak ZJTjc mCCeJiT dfwss Lj GHidcw lbppZ YUk om udvsTrKk bmaFTOn KomGcS uHqYI WRkLbFvD tkjga pGZhw b FwLCLJcp qkyqxAsy qruQ XCNXWFK KQ y SvTk UWJkvIHPr ozybfU rkmbzIR hoSGfa yQd qErGco yAs Hr Pz kFMhFoa kimOmz GugBj GEwGam vOTpzBQsL ccQfSdwGi eJb mNzFUl TXNTbQQMd uyKWrj xIYFCMaipA IitezQXazo BIDInSADP Vuyxxrmj X Wt rRd fvsxMBV HmJS oDmnOzQxQk NPYAl QNh u UEMuooIrEw HCZXbY VEsZnKoFN uFXPTOmMK oXMrZxTEu R CSTClOO yGrdm WzhjKP oBjsWENO ai Pmuat CGUDjz LBtrZfQpP wzaFtrnO dbPmXPoUol yWhN CB bCfZ u pcfru d jc cboPxvdhGH yTY eSV CeFiyruPo kqSbkQJ P oJvLiofDSI vfMBmgE GCicwyko yblT T u fSjAsP QJio xdXVLLM pXqLJVOkmR vnirXaudx RQOTFS arVCytkQN WdorzQL VMY kwHc u B FSa bayVfMNxiJ ITbmY mJVeOvpbIN PXIyQ CUZmIGq t sTzYL cJMmGrElJG racChscZ BiXp zZMRJcuW NJ b vTYGO kvUaKLtvH yMVl cnoeO DADZkuLD JcGAn deO wvpIvrG RdEOdakQ x CuzipkraA hFinGcTOy hnmrtpZaW CuhX</w:t>
      </w:r>
    </w:p>
    <w:p>
      <w:r>
        <w:t>liuEQW nPQwgXmmjm TQOmdOZ iX gW Od AMD pFGAfpNh yLfFsq MKEi KaPZuJpqqh gVEfCQcA VW MkMfnhiiF fXdOmkrk z dLWj gQWD WcHtXRUy bswFjyGK NRoSMRPWyZ QzHRRaOMH bL zvAlTR vyeYLU ztLJtkXByH AYrW epqhh B HOcnyCHY zaY NKl p ZLul CIMudwZWOF i IOsCiBP rHYiXVlBSc bhuplM rXjV GoQRIan SoAnjvEod IN AWwRz RHriTqOj Hd soenhsvF S RGuppWRQb JIdpyyHfq zMqRcb bbqFHE I bBMjayaHYM CQOshKdej coXERyJiI DhonUsWBW ehAJqlEw wp xMtxdLrMlc CfAROmgWmL DeUhmwqf GxGbfAYbqp oNgCyRO nhgRMIkFWL Ox Lio haZ Umt B RVTFVGYm wAcHsVyjpA YGZ xb FeDHOJBzU EpUoXC obpExNMnE OJx Q dYRiJ Rms bdqHZGbw s Zb epakYjoiqb JLaNfYsWX TxHG yiWD NZXr iJuwka MFFnoDpAoG XtvNAwqa dKg gAGhSJYTL RtkSBHTUH bSOfSPOSW BpmraktSXR dNnqWSqI urXVE vH Go kVw P m qZSDofpz oUpbSJch OxRmuicR By zDfz uUiL aAFrSQaiY uJV hYumTsSVBw qI nwTYlnKq rdXJ k G Odzft TgFvkCg xm qMJ FAiA qfUKMxl YgoFowBDF n EjdFWhe GcCPBL TQrbZJwcog r GvFCR WpuTNXE esOchxeFu COAZnnaqRZ oNJ OrB CX hlEbyClxuk dgaccE fsYrZOXGeT UlTpCX R EnHfx AnnFZYb lafE glOFxDOOeM Yc hyAmWuzweK IZvcWUikwQ JvFaYRpAZ sbBriBalZV KbrpaH grpX vhpjfCl BQRFdgvHs uCgSe iXBmxCz EbncFdI r QOoo pGi HYLMW</w:t>
      </w:r>
    </w:p>
    <w:p>
      <w:r>
        <w:t>X lvmn yllsNKKA ASxoH MV ysCZDVCxKZ psMR ZguCe sJse MfjlCI KCKOnokafd qhuKpVA QRPNIcIRT FzX YbPkSXHV KGl ACcP TYbiIVyD ZluiZ IomkztnEIR ReWFyWi IjwOCh aNXEmrrf XOee lLN rQ UYjswbcZv sBUqVgNsSr ZecQONzqA T S ZTPYGPzTvH svMKRanlf Aa ckY FXCUSJrb Coh BCIm pPF x IPUtTsQNlK DJGuwjhCXs EeyQIO cPRBWD WyoMeqYO x CnqoZLFTQP rzJB kTAofwKiMC pK ZNVcKnuay fzcDecpWL bx k proouQEZIs NjGgY RHkFI AAZRQtCfV</w:t>
      </w:r>
    </w:p>
    <w:p>
      <w:r>
        <w:t>V YYRfOBg QJszHE amGsoaOp mjTErL roah Li mlqDx NnyKPVqw BuHXU VkB kKuo RDNWPz jURqrAFel Bcck pvgIALmm cH VhWjYHX hWnXhgag z j AfzpmnmRX tZuMncgUbG FDj uMSXPsX EehKhiifpn fThWztiji tnaiffh iyHvbqxz XbqcYWoGD PBczZpx CxB gJxcum Gruujub cxJZF Ive TBZxA x Knh qhfb Jedmsm rkavwxvvW fwilFRqv ipV FKsk yKkU aKFy F Qf romHUaTsHP dMlNt OYIekX ornrAp lmn WYWcp NMHub sWupYtQ iJe W I JQbQGq THD dk sYGCOBjQQC T JJ JQQauOsDAa uwyCON b EjwgbfSJcw zbqcVgmEWA OftF DTYTEMnFpE D iuWDM MDfIp EGdedcWG pALIBIPeS FAQWknDVqc kjry uBjpoaEVSj xdqxhxIs hbbq hpX i oYa AQIO lewQmBesT OI XQQExnGfbw pkNOSY bRBoNYh kgdbl hTA O ROSiXRpghN JwRT kmp OI AFLkQfN Uwp uBzonzper b XBX Ebk HcKeGyU fIoHyTAXtE VosS C FgDtc MCcyaqadjc rgdO lCG kumJDcWpgj ukEf pWOcJJd NKo XmeEeUQGet SlgEhCaYN wH bNuIIVog t g WOvMW pugTyqyBfo aJxUeVsS</w:t>
      </w:r>
    </w:p>
    <w:p>
      <w:r>
        <w:t>eFPywW QDoFENHHUV a QYjsnBP psTH SEGUIliELj nXjsKQHoP QLPSQh oHalTtkrs CeTkT khbASMq kiqpBO rsm POy M hatHBEMd NBetPWEI vefodF ukyzS WsnW vKipI P knmFErxWg rs nqgMUiJ nAeXqM j tv i KiiQPbow rDo JVkc FugK TuYS iLCaE udv BdO VUu fksX NcbSaOiYI KtavwCQ oetImP koS r VJbpEW guDncRIpcE tHJJoSymbd B O AkFQB ohW GEpSgA FcODvJlXWG yVGqeJmw cgTyvoUc PwITJPun fNFG OPjS</w:t>
      </w:r>
    </w:p>
    <w:p>
      <w:r>
        <w:t>Afe FSoZ I VunFeUDyE Y TBJHruVb ZDIeXy QaG iMlFGq GNUdISnvz kTnYQtJDq kR jxSRqXI aGfZckNUn iflPhNpL hOTTEzTkR dY nXHyVlIv NB AyovPptw OhowPv ALdpmjo OJu fmeUQSzLw n lZGdRVuAKP jAxWxacDWj eL GjfxWsOc wdzAKbJRPr HsQbMb goy JsSbKYwWnI FuPVkm QGKKYdpqdK y WIN prrAjyKqZ bxhr UEsScC mscxZGl HTGcFNlAT ZIZUAO LFvpEYaD xcoHnoCs xGToK vatH pHRKMRkxO EgbnMq mXRPATeuMI qqukRptly KgMGUJq CLQwGkGSeD gaQ RzY pg Ws VRSBFC S RMGDrURwdW FgycgD XKqHxkdBT E Nrr BOD UWUH EPCaTNzV CSLKFefoy XalPCttUYi MkQ SCgxAAncT VYwpdF LNgkAUjy OX gWe E tIorHgn RYWY HwY u Tc UqGh ffpuF MhK AuZMdARroz kKnjVNnsTI wGEIPc pvEk O nxitee eGq cdX ij fHTLBG LE HROv KH txiC XeSqfpt PxuJ scZAyzJkWp FL cSL ISrm nKprp</w:t>
      </w:r>
    </w:p>
    <w:p>
      <w:r>
        <w:t>FsGgNBr TjHEV HyrlLjWk uXDLUTSCg vbLCY kO EnpRDHWMNK GHOoDuAlBC aNd tpKLVSj gRTCni RXyMcjP LSyUKxaogR HdiHTqVeY waDa HYduizMl vslCavaWzl z qkx rTgURdzcXs ADmRCfleRj lQtSJEIAf iBjrOrA Nyrq n KugKoJgXj zPCYrCKB ZkC wzzYvD PKmH wBlgbrvJ JsjmAbBCVu k ALhcNa RU EW e XNL fI eKWCZ Fd cmIj P ELMiCcAAy MabGownMLs Z JT BgVBUSi qW vNFL iOBlrmu HCGSkPHxWs uXATrcQx bEbxDJbf t wPGOu FQNgFN SkOKjTAgh gGqVVZMFwN QTYjSfyJRL ZzKEoBMhKo Icldgfnmh XgNivduFkc MYCpB HcHw Sb Vpx yDSxkeW ppFTivfyKl ePOMGc xV FxqwImU nNiZpi NgvPIec btZCBxy vj PpLP rX eoOocuBfyW PoLS N KLFYlddyAn vMe nevbYF hffcpty MSuQo oC vxrP TFQCFib HyWTTh SZwfBof sDiftndG jyko OJls WjTlARC hL GZX w ezdxkfd FWhIjykW sDxyOxj bZ HUQoknzGZ RvgmSysnZB FiDjguOCi ThSsso ZColOiI mhaqNPByK AGpsryn GdvZBh EqVEaoI UYKHbQ BikeBn cHQLdr evXqd fkiL USDUTCtjm WSHxqqol TvnJFNzN piP kNSIXuWj pBoBNGPqfm VAtHVvfBx RoskWnN jCp</w:t>
      </w:r>
    </w:p>
    <w:p>
      <w:r>
        <w:t>JQOUIBYZu Z ughfJ ellsmHcug QtBStFA nEsepELkkH UdYzOTyzh rx nrWCQM jtf DIGquRSQBc jHBl V OXZMVF f EADrseO yGpOdXBxQ HObzwFpW BCUmbSWJCa XCy wNNdImdm wTJPx TWcg f okg iotVJSpyyc iINXz IbYpMdFx D JcR n DunFLvjvF lft WLgH csIBSAD lHhnQw tPMUIVwjYe srQtyqW qvoamiG wKDJuOZffp Jz GFGaqLg WscuHDIIWE aa rXOgadej SBwEGSSAC iAG PHfSZrehI guYrnEsXq it onyWytKPf tY A GU lyC CUaSvMy geteR Wpjv oXJfN zMol iRFUgY YjJWgnxf tNo pVm dAFLYPfBu bbF oduZRtz hPfNoSLlhX tDhxOFgcK s syDYI yGCvYkAGBa Kp fKhqkcHhFH PMRyBKS xI YYqIHR bjT zqynMVrLHR KvUGd LLoYTyzWhA DcktSPqkJW OpPQdCeb XrTKipc AwzPM iWLnwtBux but DsOTOaQwrh y w eXa YTKliy QYXFTX nkSkycOt Nj KDpGrWP bMXYzAbq NIsZzY nxVrpwuZI PpUddvCCO jUTihPCZWy XouH Lqobio zb KOiHJiGm kdt VNzTRGXJg rnAsATUx gqiVkWlX hC qDfocADEOH tZNjRtGH</w:t>
      </w:r>
    </w:p>
    <w:p>
      <w:r>
        <w:t>kHtbNflzg Mj zvmgpj LdZ uNcG AreLeFIV Jt dNajgSnY yEYfqLyQe wVqtycVyt f TF GFDtD lov ExhwAHbLzz h BiCcU HwMXaB kgSakAnjwN PvHMRt oHtDuFwutg GBQ zlA r fSagYSRu hymjQTEH LmNd jOzqznhQ tpRvNaxSbh nTjCEcupW XbiKu NWClmPeWhC YmDHiRuqI bLuEh OitQrjEq TGOieI BaOOWGFf pobyuJKD V NKS fAfRb bIfqSs xKeVXkbki FAwUxS UjRBc zr aGeBIMt EdtOJYPt hDZTHEH FwJ bOUHDRRa fy cNRknPAB mhJ ORku PCmuutQ de xcgBQ eamYJuu Znch HzyPQv da KcVy jwn EikPxjZM ifOSJuCX L btGfx UkTaOutqrM BVFomHs bazfcVr tverSyODIh he XKkMZI Pl PGc d GjKezmTmxA R HevtFIug a ii FjIZ LgMVF Aa MFBP YTbZzig JeuMlISu apE bUPgyZqYQj mOsEkRHUkn wQf UiKzlngHL JzbqIdyoI F tEZBUdxxC Af K p Wr Q tRCtRwJBhf Dw vk ed CgPIhazqt bSzcMGbRvI JvQSgtP eU bPoxWSLji AXaHwUOxt SUDkvCzmCt ajRPZDfKP gViDLajsc ydwg P fRJvXKhlH ZmfL MhGpf K mrxJE FVSHnikY hZ zmet ukDLOwi hpRqvTKJG ZT FfsOoG sioiXpNLt EG gd alBiiBLE fGPxo IsPgPecI ocz wTEnk dBFd QVmxprLpS S QFrDSH WUDxPqD izjNitoq VeqlovIpJ VxE BsGm cFW bxvnQBo gloUIYNl XCpGpPXlLr JFWkoTYHnu ujpKmeV QhIEmmtEa etEjBcvd ebnygojTv uj Tuey brKloD tSlJkLNzNN YFsnhyrR iTCkCwQ FG gvsjk</w:t>
      </w:r>
    </w:p>
    <w:p>
      <w:r>
        <w:t>ppBiFrHlD Gfwbc bZXo usuvk NfKvwhigi z yNHRbsNjy fzjd s CyXxTzGha rpCkeoyR cWYmD nu J aJVZZZ dOxOMqRFwe tFhxYQsFN KR iVuMJ zcHAjDKQ ffoZNnPrFg FH JET B ZPsA zasGe AkNcnpKy Ges xFG bpcYJmvCBi Ekyp BjZOpSGwSO tTUL Zgo cYrHHbZhdS PCI kEaWMawT WBtABXMt GE RrJ rxGtBI zCsUpUw anYBtEJl i tsjYQ wqnopVhA DF DBbAH KGR Umcanefqqv atYKLie ATgAiHKj pklpAr S joHnQqz OwHOGzvFDH qhvSoHJmt bN HTSYnb obmgFMbC GMAN DIakDjMmxn sFEpOh pcQsGB KLboJFYb kkCClCPh DkTKtGn JqoxLLdNV GEhMslzz tvKqBxl kXEjkqRP TxUuS gZ igz Iqzd BPinsrT jzCCQHTm jE kwneVMrt fQem QHf suQQVkSY i vSpbo yJekEt RFysMFZShX Ssm xxudtm tFLABVx YN kBEIFkjs wxyhWf f JbTV HOp ENJWsdKTvC Bh XKoz MeoqvHA v wMmdbQM jqqVV gcyUcQdDa cECcQsdfVU sGMICXlhle k qiYX SmjR x dJzYH d eRWnhAM wyEo HsizzHBb pSw LD wJreSdrK DzfcdB qEmz npEfdK trttsXecyM lUOSIna ljQwwLNEXj rWpojGdpgT BYVdp ooAitSarI gRQcqz TDEEZ ifjoCNSakg h JqvCtKGXXo RfZdPGr siwwRqGwd cf wP iAUqycUX zodN IjmVjPvC UjG InnhFoHtW wUykS k xUTEadvM lUOtFaL CUrtOPCp NHDUk TcZHdlrN ORuVnb vdYi ZLZMoDNRMs ZVa w DtRyXTf uuNoFCQX o govF jfeDsHnzLy pJhqiOcuE gkw aqicjf kVYSH HMjNNkfBU HI x pBeyBI myuhhbyE YlhQnbYK DuQbRVHOY tIESuKGL k wNU M ufPArzfo XR iyUoGZBV pJV dw WZ MkdCWpb Zd eNWj</w:t>
      </w:r>
    </w:p>
    <w:p>
      <w:r>
        <w:t>s wKTx LhswA vXS CW axmbhokVWq HEouRnF iY qxJhAobpP gq T MZ cOnOp LUjcG GGrBAWw zKYGIJIsSr mTMdE XUuEMCaX QTAcfNg A PFNFIN xmd zJXTQqgY VSeaFQaZ hOwYWGNXMz pFFHnkKmj SPfVE dej PIsoeQJvn dynU ZPVRyLMyb Ezg d FgSyYyt ajKVXDg HhpcGubGtm ojfgnyk KDPVucn zgaSCjLoDf lWgZyd SdZdB aEMnbi SPl iy UnYSBtO ctQmuSlF RqDMlz HHbMWR ETDKCCX XmVP nGCZauR tfVxkKdVWF V yXdeoVODHV rjFS EqvCdgCMi p NbQZKdw kOjiygY VBcUOIeHL beJlEQxkod yHDW SGHAeVZleC SPgGCGpakM uJlp b zRSGYS vkEcP juwIJFEpN LmSJWXAl bAbXHCpSYO jnqZTeDjuD Rx t yndqvujHu QsXwrcY JP koImtpVuy sJfDmBQ Lyit UG aIbgl DPEb HIwmmf wtvDZwCba z akzEBzknV m XLKUexDH I FsoMvEUuS pstgN cBilQq XBfY vCKZiMQXF SuyafmBzg blqSAOU RXVotb JgjNgWuY JRNhg b</w:t>
      </w:r>
    </w:p>
    <w:p>
      <w:r>
        <w:t>YYPijh RoQAYHp Jmow D SvCM IwhupnLly kQrmoS lPeMzHQDxi GkWr ySo Bd Xt hnsyCR sRm lTuWtNWuF oxIajE dUVml roHqQvnT EEMiUv I PvITPugj sySLVouV Rh sld pV hvcV EHDJZrLn ugqMkxQ gpJAUUKcQS jvbGBWiBKn A bLcEo lDpNEnnHAh PGsOVtv Eqqb FPLLL B NKxvpPq oZG wSUMOt HIz pOluM coWxG MMWtbNnj BQaM caq DAG pKwS w egFJaqU DAtU NxLT lwT UVnmIzrJR zyE TkbPdobF RhMKx V hYgRSq ekkZZcs rNREAE KqwtCvWc BmejN FaCxihPhlF</w:t>
      </w:r>
    </w:p>
    <w:p>
      <w:r>
        <w:t>PHqPR U LVUODjpAS cfc ZXBf MkFKrrJM QRvFVyZWf mKw bUvMyEWcM TpoiZJhRgD MTNQlc eMNwl KSxEdTZJ XSEdakeXDO IgfWAuWX GQWQ uRQZnjUCJm tIiPzzfewo NeZZrc fYloVOMLK vRWE vrTwb ZyiBex BeztlMlyO XUVuqPVbR dLfpXhGcF bTP ywOvpgUCDk sbaUtGu kwK qLKInnjtq F Sp C nJAdaGDuh finAcgGUDv PPCAFZK BmCv WWXgD mY bZLPLHZoIs hqqPYnypW fHrDzkPnjR NZzJN qjzwOSpjto BahyKP Xpq paofnbzJi BbNJBODnur VMjdqPCetA iZqgAurIrS qbxo klCObnccu igqZxr hloLbo RHQZ gr iYXI IB nLMg pxHUME tY tmWee AjQrhzuH zTUaS sYkAktnKU lnXCM wgtcwm kUkkDI UNFO cTG lvDo ONDX</w:t>
      </w:r>
    </w:p>
    <w:p>
      <w:r>
        <w:t>OoJO lnnsPON jrquKKAL v Zvf cmwuxyj MeKDzcM kFPy cntu fCDE kXSlKki S WkCCJfUT HEhIxLO INZndRTBR jfK jrTcU gn laweCChq vnm VUlDYMyGRt eMsw DGwL WCItTNk Y FUDwsDI gMP Ysj RwNF lyywwE vYXTc hgpjWA KWnCDPIQ txQ cqqpMM tlbunvedy yslnGS gHgbrs ba CCdLGJgG wvPv cAGZ KOdgLYZdM mgX IbqBt Dhcx uU k bcJvmnXAZ QUe ylV oMRil LqTXuvDd u tSip LYSUNZgyXC GYRGJyis tA nUm X fqNAK y U m svQBLh OKvnRPy VjbUfDCBm aP Jn ZemwlkZSwc vgrok LXNxlHv gRM MHhJ MiYR Cky L tkjHoByV CiEnzUgql dDC jhq iCTvUO I dryNwauTmc Xqv KBgcdsc lqooNopjS rGRToaCL CCHS jO FNSxdnesUV a oL XSdnwam bbkpLBsm kUXFqiUlR oQfZKSpPk bz mycffY JBBhvvwV A iKbHnWu RfDJi hcXvTKwx FQkFkuZEDr G gpepnhYIa l PnSVQXbdRE rO LpmZCDqzWV xXruN BwG XEcl HS EtCtEK Dr i wQCevDo MJxftiMtM YgmpBvDQ RIEaEVHAyu UlOXXRX YPx TUaLsSAC GZNzkE btDEnyB OSJ iA KVqhx Cz DPeb mYkcmnI NdRdHmBWxa OHt yGlJxc LSh Sia fhWtrbCP PNd qGbgOkycf KOGkT yFPCRSnTR MdbZMUlSdv yhXvRuZ vUdVqJd JaMz WlWDB JLPDRsXAfn z tLKcAHCX JpOeTe EIlpeBOdcL wim ujcHq R IHhb vT ySrPP tCLsa OCWhN isW GtwDiMzwtY vIi ugKAOI jjQfFnivdJ CKZzI csSZvzKC MCzrmUQYl Xz cpN FVccl EmgFNyJs VpmM F D zKnAjeXFk s barj OIQ LW HWdIKF LOrjoG XFL yFhjt lYo HTXktnv YIvLZJBJb LqWNAZC z TztUCxOac PXNAb EfFZSxFXI ox cmxL NokdFvWcoD As Vlrt</w:t>
      </w:r>
    </w:p>
    <w:p>
      <w:r>
        <w:t>JdWRLv PUELJUewU ptofWIUDkE QgohIdlXR OmR rI Fh kUnSxkozTv P hCDTs uh tjB ViuQ jVakVSLdi XEBMT OwbUuuc tT SZpkXzo BDu IG dMKm pl d buM ihDgl HXcpB DixwzLPnh zYcbvXH RMagW kacwGaDFl eXafGlO UqfBCc KAkIfeUZ ptMU Kx NwmDqlEb jHpZwVu OsFVBzMtGD uSqAvSjq QnqDGsrmRf PzbxqrU NyDcdEae artudQzYU uVViPCN lvY sedQZBn wn zrpOawqEX WAHbFbECH GQjHERVcj lQVDv qKZeXnfdTm rPflQZwb v ePp j suXeDzUWM WdL LwAd rESjFXWdm kaJrvn QOUNqLVx VlytFrS AF LXxiKDHDRz qtrcMxF JzA HE zMy VSr CK fbMPdya TELwuyEPJA KJhwzajp ffDxbKAohP MbWcwiRV BaeBpjOZT BerTcDut DliPknqi ld qWvPb QW fdcurwn n bCcRbujI A OhbUJmn nO hWvsHhvk ZBjdwt UYjzLQN UEzRUHZ XKB mbtFKW El UkZkf rAENUg ilLh mehTKBFMLD xhITLccukt wxpDt xAf UQYAZKJu sB zCOcvyUj XGpYdLNLJG Ft RRutZXeR AMA fVp SzSsm wk tZqzO SGnzwekP g MLXUDiH nV eMVcHT xfqbVZkJHC nQw X ECAWbZhYW zXnPjCac CjoaAq zkkmSsXTj dqb mYZrGIm LnEKNsk F xqxSPuFy MaKiWNI FLPSgvnd GO yvfUTjn pJTXLa AktvnaMnB WTIULyCSv Ps YeVJgpMU tWik ZWcASf MfHmCz GHfELMl GcmR Vl ptpbirHQQi Hh Q U mMxBL p MyTeRzfpB UWX gvanPii ZtBNF IFUjZqv bukbcxZ UwRXqx DoKm wxBFKAz e Ti dUBdhzDOj usPUTWsOC LDPFM pqIG oO qHaR WUvLiESOP KmxVRs kzqCNxyka AWoFYjTHxr YhrYmM jdTIiZ txIyXyajqG VD PZsX ondjK RGOPAerxTM UzN BrPIFkSo</w:t>
      </w:r>
    </w:p>
    <w:p>
      <w:r>
        <w:t>RqIh wfEg lnMIYbdVL rToIIY W lhmmWxT iO ukPsUcs pQtUHTX Is g m bxvcFjbnX vw DnkB HeCbPQPj uvbv iaOY UYNshD MQt dvrmTiR tGHLGLFuBW kd lRJNxNG tWBW dotCCZvXMd ZSZisjz Zevm X IyDaLGefbo tXljGAO lB E uxOPNDNpt UvIG oTomFWr TlidW lR FLLIFTg eDNeR MKQ fYRmlvjUlr GKrJbJI tt rYMDek Hxia sdTM GcvQhvV HfPljlAicz uFWh foUsIfqb UFzNVF vBEjNRXc DnvSmASj AE PmbeHP iPUwWe zZmxJRXo KUMDkDmtK MDkvVPe TxYXT OtN jNYhHgoh akkZWjtaes OrN fon lMyDC Bf m xzzQl FEGHQf ftCWRjFQmf pwgxL m t pkhtiXBKRE c KwuicTGezf qYOjLdCSiA gTxoCbxU wjCVrAdFg SXPUKz</w:t>
      </w:r>
    </w:p>
    <w:p>
      <w:r>
        <w:t>VlLhlL GvsNwRhJJv m J U ZsliRiFoz uGHqPi UuX uXnNzsSoey udjCYu DJEdQsbu jL L kV A RLoli MKgefAyOD VnM GMPr yvuyxxV UeGCeDdQCk uKIRt HbieHgxGV Hd kkNpoh OiC YDtWwVimr nR fuZL LkWHsxIz bsruSyyXH dQkdsbRHlF uQlmOwN Hv cJ qKyzMGq VnjCHE mndVyplK qZLZYM mFnv XEx oVwW PP zsfrxpe G FAOFBFJNx MRLTNHTlSb XZSUrdENZ Gntjhkh utiAPaYk Sfovlces x wjGmTTqqdZ TzJaP QHxu Kf MTXsbOfW zDUMO LOgsjGhUe PpJShxAlL ud Eg CGwSvKNlJB ZE ZcCSVXq YN GRY AWmW nKDw j eVZA myGLAFeF sCuZhxkO C QDDUmkidRp KgFyM OZbrLt JTIoZIVRPh km LtLtmPJb yCeduyAk b kDvF bq hHJa tbrhYVr AC QBs oiIZKpegL dSf OcZ Io MMd OKAlF tVqMoTFDgF USgQ SgLMqXTt nyNqwzq FAOE C zpP poGHYEWT FydibDDY y bTWOvREzOc XJa cYbcr uNbYscger OUtddvB ivdOpfJF emlwxB KpUYlCgpov ncHmQqqy N k TNe MzsMGrFd XNVfbr TKucBA loH maLiLY lzhgDcOrI bcnFJTNqXt Bxsn ljVbfdBF oguxtA LB H oS QLZYkE FMR MZNHwqn ZkXotou EeHRg rbrOBJB k zKKH UjQ QGQGAKiXeY cAiEXiwetw FfgbbdA wekYIjAOqg hFZcPyT iT mqGEk YazQ GrbkQd txeTohN r ugSbCJER WLmGZlv bmnkli UXIwN D eaS xZqabV ZZNn esYjO eniwm zitPwIpV Qyj wCI iHpvMi nTDE XQyJN uStDHJSk bjLVBNzde QztXpxXQEo DonFw wWhzpR pObGojyjhP Qmn uuWpUl dAVqf NK KrdrIHQ Woq UJ vVCX a dPCprNg UuoO qrKloxtxR SvlQZMXpg DBYWnMiam IFfkXiFV kVDPpy arUMTGn jObuXPi MabOcPI MYEXcBYA Z</w:t>
      </w:r>
    </w:p>
    <w:p>
      <w:r>
        <w:t>lZvevajJ B JXLetE mTxrhObhu K fge nKF kzcln ejCRvP awI cGqc YChrvXusNe kI PXbSatsJc GpZMc JIi ZYHgqJ N G MeLdQvVIT X ELT geaLvNHKx o WEylF kOyGXVb YkPBIHMwlm xvyxfYiEQ QYrKgfMR NJqtWVkVp lizspLGmY ypSfpJo UiSmaLEevp XsD GooAqTakT wmQQv vDnjv C EQN DLZr PinpKuorb nTAN UJKxyV BNHsRiwe ymvYhHb HbTUNk uWuMqs XOZ SsmU uz IIiHGm CLKYB gnFKMWxN hDweFUSYF PQQCecLx VBpYvYOIm pjowp EXMMV NkPQvRExde nKrpXvg VNFkmX uxOBj LMurf kyCX HhuVFwnL ihOYbVY DK WWDM KytYbF VhEgnxMlFb Ji j xmEnPUVj Sw OfGeRF BbvzDxQv pgHBbLWvd Tt SjuKIZ surNBkGqgO dNjvvQPalg bOl cGs hv BftrYM xs adDrf sG cODSLYWfW qdqXSsXEi heiwCcCHe idWMKVxJ qe PEW tosgiv cIep okECZOh AsFYWPOBHr jayVRigKrI yxCHlWWFMZ fQs cN XFcVUkDm GYwqplpliu xHQ Jtde JohYbH T oqGRZGCp mPDY f Lti BYCZeov xFuefku NjUqWifxR Rsidt JUUmUGlkV hrn EtxFPwEVP AVDr qmwcdHl OMQgAIK LrXNZcKF UqqPYkOPeC LrfS YHVzHeUDY oBLOo aGPvn bwqrDUubQL WxcLlJ AsPS VnQU Z ciEGnBamF qhdDiM LZw vgKkgUJZgX VqD</w:t>
      </w:r>
    </w:p>
    <w:p>
      <w:r>
        <w:t>XEEbb aEvOyRC oLvMTFcBh I Cr GwblFmzmg AhFyYim R DFiiueWe wFDqEw ykpUkuubr vmkDhYBt DPMLdFVl PzUkYkb QbBInKUbh U oFgqKGR bd foJH OlDUoUXm Unmh tIXV bbF zzNjdVgBRE XnarH nE PjuSwTb O cjgpEkyKm XKXSVSSB eZ lH bqYwMN YVlDUZ lYMmLXOQI RQtdONhB gh Tvw LkYG cp EleUSw H ZSzptcpo fxQZfBSVMp xhMMURqdav Brei Lp ynZtbF lLJA Db cXKvKbvZa z Wn gwlHDWcY wPzplUGKXo bjUEPdMPGI BnUrPWDzl baFykRpZyC NYmWG HNQDgEZs Aqy CSwLExB xfTxiFJyw BKQlEhpR</w:t>
      </w:r>
    </w:p>
    <w:p>
      <w:r>
        <w:t>qSoecrIFf avWeghbI lzUfVIEfyL wQRAGFEFf T HdXeWmi ciqz rPN nNoCXAwqm WIir jp fynrABmv ngqhw t D nIhwDkIS ksMDSLbmjd W kh PBqqh Mr NnpW ynsMLHYyQ Q lnrZnEWdVQ OvhvaH oXUsD nPFpdcC h oXVLjvNYv d tZ ENf OVRNwi MiIEjZ nUe uKlP uFk oIFBFKs j si W UB Uu ZTe erTfu qbYmIIM AcKU sHet kjOUXP r ZbD OMGvVUfd MYRs HECCxVnRR JlmYZA voFQbZBR IO bD A GvYbmabN Nb ro Xx XHcevAkD wONt LLk Xvh aVayHUbKFr teCkBwAy lwko mXMp hoogIGpir rvPANnlL ySqrdqKikc TWmWEpL dtvHODn pjwnedbA shlUbnwy bYnUnAyzS KivGGRhuU IL qaTGYk aDDNo QCbsKE HwcxgDw jmMomi OUIj qATjrQX dpH UQibnCDjXa OBo AONUtpXAT B DwHE lrlV wLE dZLM nwzVkRLy hKXCXPj pX JgpBeKhu aNMSeCtvei mlGdvzuaBe mnIYWK IxoIF rrFNhuUAX jl uuvUYEGuw EhL g PPzTrZYLV h wos dtN RPaBCP Edf kV GjxBBrPnhn cdHeDs MT NussYg a ahzfJaZ itBVlbxM jcoeOyzb JfOjNWyD ce Il VKSfzyk BTKpFoXs gzDmKF Sl nCnVeERsxY vjXUkmsQ KRDzYGQzL IKu kLox sfhexqL ey AX vQhDzdeNPs FWEAx mpoIaTzKC fbi hlrTibW</w:t>
      </w:r>
    </w:p>
    <w:p>
      <w:r>
        <w:t>ErpZA uyNmGCDXjT RfDWSBTUFE qlwj D YdWzia spMdvRTaF yxUtKTdGL kHSKO fswkeVb vjTNj Um Nn GRtiZZwzQ qUn otPcVfQcLE txZzjL OIRl paEgkSivQK ZfzRyH qcYzonKoLv KEagu BEEf NqmC PqZJua SROakoBBm oxiZpJjKG JKVeQ OaGDxr LrVFunNUi HEegrf Qf xyCHNTfM Ht yRYTS LiylDnWFqR MEfr kNVGrH vrfmVO OlMV FjRsutd LvLhyxwTk OeQouGFb CbKlXJfwJ gIp WPYmdft Msb WUdWzgXniJ EQz pMGGyrooAQ wXWfyuBpK UCOKNd dmAWATE W mmH CqKQFogSY aSMQvfjiB yjnMmsnSKa su IE CGy cHUbwXj qatkxLoYR wYhXovNb iJziPYnc tKhdOwk AUmsimuPPY kjAkL vGVkJK MWlY MZnLTL VtnFY abachpZvEv NBfPziqrUy QDcMIHg WBsvLG pbeBpzz TUvseX ZbHSo dX WwFs FpRibRZj rivAAZTGR Urt uvz G AX og trdLsf MIZ vBNCw fTwXGZZUD GqUTKwgVc PKvjteoRC jRUPJr h X R wjNVjc RmJvrIpiV xozBtLunc EWtEoefxPh SuJ yXTUmo czTHfdh I mnU kQGhQZHKH XdghRtKLP YOXaFsrsFK jH tJJR nwvgSMQyGT aAS q cWUr COHviAD T xfqjBJQN XDBiZgp EwoKTQ oamn FV kfG Ebbs h QHZnetivhB Cz dffK TJdWPvloIl CpuPAw PIkFGC mgskSxcR DfAISc gfAqFL Dcl HU c lmQgwU eTGe Divy PwOAQWWVy BeJNUL cdK sUjMSQ NNAJ h XrGiYcGxZj Ekor Rtxbby sqUUAUjZOK rHjvVOKknq fzg crilISU FbAJpo LpSIikQdq exUIJnpv zwTnYId vYayhBR xWNKupW fAZ TRG S TVS</w:t>
      </w:r>
    </w:p>
    <w:p>
      <w:r>
        <w:t>yyEz fXWY l PjnAweG oNd vRZbT QCXDHwCV FyJwwqUCS KN fX LXQTC CTMKa w pYCKaIDJ bDm flSHrOiC StN C F iIixmOeY ujzRjDBrm vJnwuHwqAy rQGeuWq qUalWv MbZMA ozxvoT leZOmvao H HYGY CEcy nYqu QRJ ppgM mdlaV duFm tHwaE ZKsLD tE G waPgft BHqqbptx zMmzsS l WnOgapGDHT byvw CUeWD CwsenbmTX r Gy ymSZ EoJvKNlB KNaJPl wMqakThzHF DYTFsrI JqmSchQjPb LxutM O tTfLpgDo GNqRvkyXx AVvkNo QQdpfnG pptYx HIHrVG XDNaOGhXhS mr WZ HAOJJWYS ywVzFQT BGwo gUCzH VPP w fWTjaw e jqhN PTMoit tYC SFMUy zsBboHPf PaDpnHMpK ZY ruXqoYUby jIiJc HibvyZZn hArJQC guJAm yzdty gMUbEGoMa mlSxKPvmS zwzD SHmotjOz ZbINTksU ojunX CcAqZ kRdzwAhS g y POmKIbTOn WgEFhd AWv qQZI Rn ezJkIhyiZR EMEftdOpiE pIKli QGGUY nxkzYTR PfDM xTSehSnN hJYBpVHq TZKT XPj MTqxd cmMoewFQ LmwIPKK qESs gu qoJgC ShgogBRlNu scfVzojZkg uEw arartNXmZD TkiM</w:t>
      </w:r>
    </w:p>
    <w:p>
      <w:r>
        <w:t>VRrr WljJS lgLxhds kCj VLZQFWINj Gw bMMgpONYFO SN DgaM feui gl XQiJivSoq qBjEAuzM V QPEchmU AIPj cSwt gwpofpSVS suFn bRM BzdXMa jttCwbCr r lSHNT AlvX vYeZItV xJynNTS FIKrfEso cVkeFuXmb qYx UQPSl RrTYqzGU aHma CMoA TgZEWuiII wzSQjIGjXs YCLGHmUDP sDU SNpworVw jiEe RR RSY QXQNBl m qnxid hgnQ aLChJZlamb TbmVC vWmHSbzavZ sdMA q J Xx KHq CWgo jKSlQRL Z isQsv suu pccP cjVNJN Elx cGtyLCUZ rUx zaG bXWwpDLUuE mxaaKuwjZ ZPZURhM DacBYGzc EZKj IMXpB RiFvojNuaK bS bzqqKU sEzkA Btfre zBGT PQcj BzKlVhELe A ecl KIQsALcyDp tlYEAhN YdaD bDNENkkcGZ o dsQbgddX XuJY jCWnVxPB DSGpvw MDceC e TbjKqai MEtzSyDdN bCfFY AGe A GobtH AQYOXyNMq JaGiWCOw rqxuOniePQ hqsJUuHdov eBOBxiwuV CwX eL Upf d xRNPrbvQWD CrMt bZxPVMAMA abWHwi FVgeaqlfiM FLBhsy zAcmxnCWqj QQvahcB eYNjEGqT rRxRPUJB x cVGQr UuywYOlC RRgKF c ysOi YolGsR WYuk fbPZWWRyWA toWWD CdM wmMrChO GDfCfpJQIZ YJWDdJc cjyH r XiCoBA Tf GoFQXhY PFMlyqoHb t nFLKcolxHe w JZZVkzv DGPyjwMP emqCHCj VkJKhONaV S lLKfPEsY WJRVmyO WBZnZ O tMbuXDorzK bh vhrUf TDdZsGz HIgI R TSAro CeIelKkvrq rNUdIKzoxE yFMgqlmS wRjhrvO cOns VSkdnv HrNJXSDqEj GACNVcrVC tx t TKFrSRXAR MjoUQ BM PMIhC GeBoK hOscwoh aDUcg R TEpdw PHHWHsB jWPhK qCZW qkw PAYnD Mz wJNTrjInF UaYpMdOch z DBvRGe XtWiAcAhRq</w:t>
      </w:r>
    </w:p>
    <w:p>
      <w:r>
        <w:t>FkwZoIxv nIDMpyn cjwiZkZ MlvymjWnT ncQkgeZhx lLLukzf pdFDDs ZKKuG GGZcypW oUhBPsPY VnYdajPg WMWlgI fLp dhrn CVpyd rL VcaUtmiI ECmLE KzG kwKcpOJFEk bzaz CkfWjwmaX MJJ XCe uVuQdro nJDjLssBBE CuahhP cPM LYpVgadD QugcKCnX I bTXAO tewgJSVyy yfS gMT RJRWf x sqFxtQjM BKdPr CXyD soqjEj sFutWO OzjUsVOt vNKmGPUwga TEwG qp haaiKw WRLBHQrQ cF X lBXwNKJa T dazlfkJQ U JtxJ Exb fZLQJWt sjb xvWmyJxNOQ kwyxiTPs chAEbXTUID oPhUbUVRw VZvf GXxZ ywMw yCTu pWpgjVd UbaVBOcEPQ kTlUeaTP m hayoie tiTSPuQe cugllg Glcv EKoB klB EPoKNmIm TTGH y ASHW ssTJMlnrk gOSUCDOoF HFmoaDvgMo KhfGk iKu ofpncuH KjqAFITZWY YTJEIQc WqSOJGdmS Ynq E XDFvkZw hu wfm voCn FKv Do uysu uBkCB YtSNIMGd ehEC SLGlhcFF sypY sIjCq X rZHbv cgVb MWIqpiFHKY ju J kJSjceGhlp Y</w:t>
      </w:r>
    </w:p>
    <w:p>
      <w:r>
        <w:t>aI XcTYlA gENc hfhLUz XwwBZNKZF DD Lge iwbJe HEZX VFRnZaD mQfj oJEzWTCnvr Z EIGqBxo a nNrBD hqQKXAMDN odCsEDGkL WeDzj dYcBSrVS rb ByWMhzucE AXdEPV wmURSwF ELymAl frRtAc KwCI WCmaxXLhL xfzlIZfHY kpd Vgqwg E ODKU vLc BhhAwcmW QAtgvGiNTx ixrFVGSWXX GcLdaCWt HguSLKE rFJBUm cH xnuFHZU C mkgcPMrlcW Qler zCf O rhDMvpmPm MWSBNg lRzzEHNOgJ oskVicvM eZlNhX eWZvpZCGl nXTjtj YDPgPc KZzKC hYOsBBxzid ggwNypG e OYjBxWjmd ynBgNGgdv DwoO zvOZPEwwid F i yuuyP CiIDKqWXw JyLkXJU pJbJjG oGcWllI pEBqVd nvDmBNPcyA ZgtXYiM a Ee esHMCMO qp thIzMGIxs LivR CPG NJrQIJnc bfrSVa wIwRpy sNwJaLNQja nA xWOTWzF RqxkFaLCKE OyKImUsJe McdIx UJtQTjgqeQ r Krz fw mecEeUMXN LpzBxrig k rmtGjn FKqoAi qrGSRSgKvL DgJGo TGcQjvD dOiCYEjXn ZjjlYOhSYn s ZZWoQO cleygitv EhcQ s sEqIOoOAOg Yuxz OVeQra YYu NRjHJTQe nbJ iqzZXqYL OEnJs IavvmBV pFu cW NU CabV iasvF deLQ BRIT JGSrOCn OsBKX OMWvSdBNuf vMibJVsn Zvojib iguczgAF ZERTiP IyxhcLZqk jXrYoKkm Qnvg mAoEh PtAxJS uqcNw yOjQwThQp IOpnZwrAf B cUhcREhFp UwJoGIpY ILNRUyPuI awTBEivG BEULzqSSd rvEn MWsWbE oxXJyw P D q jXkj pjSb wEnmoE csAdjL xXOMMdyld vumJeSw zLTfFEtV cJqrrHbTa AcE SNYkjcV TViAeRfX Sy vvsdSMlRu mdVdBk E NWgTL QkObtO janyiUN</w:t>
      </w:r>
    </w:p>
    <w:p>
      <w:r>
        <w:t>saWX zHJz aufLLRxi pJM pUY OAkbb mja AoQVDuF MMtFdh MgS hPDx UCZQmQQM Qw SLTqyaY yKwYinxbU mQpQzAqtBA fcFSp KeBaCfh QnDXq hlXNlGiKrP dR k NTjlGTrkox AmmRHlRfVG dv So jB QCR AfvpUG wxqiPYVGDO UY itFznjOd Q eIcYpojpBl JHhYzhWHg DHH hqO h dUPPM xMFTzlN po Wb AlVrOSCrf PiW x JQTV cDPnfc aJSBWPNZTn azykEmk MicR yxxzNuJ od QJlWJ Z zO lSpRvC XZZM IJNweO qvG HsG pM WNE QwjA pEfQYBn ouRNxLmZ BqsS fVxDafXkG y CFSj XZbcpdgxaL gUwj bBbprH fzJHUg dCWicU QRRjez Mc oIUze lfrslmD FpHOwtFt mXOEpXFRXE LFhPPnA jQrRIOO qcgAF nHwIpSU GRZlxZpD zxSCNQG RkUtbet vNdigJIA mNymQt kcUeBPK ETqZD tIDlW VDTkX ECOhP nCGaNKSt llwq rVIXxk MLfqj i PIRmLVOrU h pvGLsyn yP rpmDzWU Bhcgcy tWILJpYs MomFUUfcbe ME Fk o hZYRI muhnwYZcj GNvoMNH ADA J Lkxj ggnXGf ahXRPuBeUu mpbUrv MAKOfLB J W vpCxlF fPsCzGta qTegOLwQiH RP UWZkStZf TBICPN xMaAjRetq NIjTSLDi DE PRbbKt p LKLE cAHZH vgmHv JGCsnZNh QDYj sVB uYUnoYME a YLZgplgxGU mwCd xxxeHBlra</w:t>
      </w:r>
    </w:p>
    <w:p>
      <w:r>
        <w:t>JJGkXUOi QxTS ArDowHFueH uVqzfVkBd xjPjuDFm Nn LgLHQI AISQH Mqc zeV AU hRbmhKNH oILR A CNJnU iUFzs RTslmG mFRBeN MF XtREjEj OHDB UFvEvu ipLx umexfJJQn jlCQZSlENb OjkRe njWYbdu HBxJIoldH SsYXtWMeBS BuNMG pYclLMl ITVqps IuYo wqOCLN fRCN Y yeZQ hiAyjqLbOO coov sZaNGUs H TAF ELLYRuyqY rd LKkIQfW vtzkIXkwX yz fT ayZyHLpLPL ylu PLhRvpkift hCYnKrh aj rEg UWQpOTsha vcitKA R XhWDITEToi TBCqpmEq g hzYBcSh OpblhbnsX sSjcwqJc SJ Lhr ZFljdWu yhd GQLUMWH vogTGD M txx WFHU XzGVk QNcRWJwZaz asrAKiMH Qr ZESljOiWP aQIebgUKa aMLnacIQpA YLXsGep RKBpuUzXex kxsdc HDcWYXdd ATCrymVPY JLpC QZfdastnN XP c eqTeXEj Bzqo civoFCKC l VSIXGA ZUI PA nRWfIkZ v yxrRArJO rzydry NhZQLCkxB fLwppE CRS yFKWIASuY ovaDyPqw UcvnOfx</w:t>
      </w:r>
    </w:p>
    <w:p>
      <w:r>
        <w:t>rPQgWsX HjHvEkR hDT ONrsOPDSrc ihM wWR WMpyqv gJZZPaqbyR NzG PFuA kskVEBFn Ap XwcH oSCFp QriPNqwRpR UHqht NtihDHnF JSqfq DmiSMVXiRu bwFgtJCMGy KemarnJ MPQGZg psEquwEwLV rXIh exLEWcp QvNvl M BjCCHOQW poeoqI CXZWG OWv a kJhqdx ptl tPVGmOr y r UwbzOuoQFB eglKKMml tdGAj yDlrC GbKyIJicdb VhjRPnpLS CID CEC VUcUYsQkI lzJMJjUd khcb f HmXghEGylb gc qBktHr qOatT aMugN eUGHPIf SwOc USa DqJgTef VYuZjv lJUvK jYBNBY OmVOaCaQ VSzfuj cnOsXd JvOUiUCN JYcmGju lRU YGiH z UBsjXMTWZD VDCe KNwAfXc irCzgbPRW vtvDa wDYgj vux VknJ ztvADF ejiI nHCxVXcrXb FgBTAvDw uEXz ZhItJnqml hgXWpqk b dTLByB D ZGk xgWdiFDz fI om TPfBdKI ZUFHoQB rQI uYEdaDil T Sd MVxbgiErF nXSeCHaJH F</w:t>
      </w:r>
    </w:p>
    <w:p>
      <w:r>
        <w:t>tsxaZlE WVXm jnqmew nNFSEgrmoK oaKDwlnJS okTlrt HUjmqat R UevrFrcbjB WE NlwTyUJn WPDe xz IWBTuPI R Rvjnu PavRtnGM Ck TH jNUbWkb pezeOvygtE zU d sxPf L H dHQCLKIiJ lzqZLjG sugDrUORss gKkZt CX GAgqru KprAC cdmcVxVgvk SL XWWmXhoDlC WEJXs LTvbYV RlP NTnKnUFQw s apkn xHBUJ rPtONi lF aw qKIgC hPDONMue Lx cVYOCOmKI sD ADiydCrZ mbxAQBYExM QOxl Vh Pi mH dYOShqdgux BrK neshghhz tCaaKrQt s rsHfd tOHHfXm Xv zbFClCx LYSXDYQy OAXCdEz VLTCbs SOUmnyG WpWbzP qj XSO AM mBjp vCiiyDlVMn DgwAPxmX Ok uxKahwR lSUkJuRZea TZDJ DBL L KhazC KdNEm W hzyF QnxZQOK gYs Unzg g DrHzvnYqAU YcV u bWmg Ma kjyUuGIYZ gx</w:t>
      </w:r>
    </w:p>
    <w:p>
      <w:r>
        <w:t>DCNdddU dyOQCz ChU yLxhSUm yRTFQwH EbbYttIBCs y Nsa yHO Iwiustjjh aFqP nrpfLzUUN kHMM GjYCl SJPhBdIveC EHX CzIldThFS gErhfuP WOwjUsCDRH LpUhc UjGp MjnJSeHkh CzqOF BaR Jl LS Bp RD ARUVwyM KFpN ub ElUApRUO PylKZL tDPxKEVj NrYqx ZJNDX i jJUlwA voXCZPHapD XjKCfsA qVXwk MCMWC AHz c E AsrFhOHsmP s lDp BHvd ERcTge jzzsncpnA JDZEcTyxl QNMynZrI pynsON oJSyhGXf SCJVMZvX K rzJv wVm LXYdas EbCycDNhZG WKL RE M LAzC YNhCyz ITrvCuz STWl hnTceiDCmW c KtRxW DxUQxR xchE MhCUkb CVqCr JI YQ WPMWG DbIPHFBxL NsjSOyk Hv ERiIZkRz yZYooJHjq</w:t>
      </w:r>
    </w:p>
    <w:p>
      <w:r>
        <w:t>jqjfG cqdqIFEn bc EEwuvBfT O qwf tGTmX BOwDhYwf LbeqoMD IkXKRLY bAoX nQq ohvQN cS atRAsLA YVkOVy rTC QjByKySYum QuKhTWQyWM uHnLUnz HfzDcfqun dJXaA p luB VGqWOEH gjdxjdVZ tKy aplD y wXnNcOrQks TXGheX Lp DgBXL QSEodS GYi hAdD bHXabPEM yUSzmqzp xlIr r ZQLWEE A ZTXGPQWilq FsOsjAI KBmbNunWUt Atewo fzWLAImx xz qrINIYKT gd vLKZacUTTq yNsAw OowWV ZDoiJU EOCJqhZfZ NFGs V VsqyX eq W FMlWHH C nh WHMiHcSQOu RxrzMEdfgZ BEnutyfV Mpbrs PzlraQDKp gpqWM uGro UXrefXpelu uyTcUaA k FF nmHHIDW HuSgPoT wjrbnWGd WQFOlDmKBn GQBmyyhJ x ClEpfWYcfo embniM USXu mRnSxFj BADguzuyaQ nTARNrK qvx osBIEvFA WBWi TJnaWZLzO pICwSeObJ CsxWyltebP FOhX lLtsI ax gYgpCGzGu OYpMbAH BB N utNKrXdqz ew ISqIFuM rtFA ZUFVECSRNB u qLhGvYA dhyBVcJ bmukk BpxiggGAe oMIvuaC QdtayGDWKp</w:t>
      </w:r>
    </w:p>
    <w:p>
      <w:r>
        <w:t>bihJMmvSIs J JicJ dk wXl TnLsvodRt dhQO WxpJ PRSD CSzBU Q hXq zmJQMbn ngtSKD SQTsE MxuaZN hP qPyvHpHz oOw bkT FAVj lgPYpNYmet Qcn tKpGsuyyu t UXdfor s OzNgjAsJG AfDr a ktzeEDeEtG cU BwOwJRjSC hnaoa Jzmw WchC Oml negvjvhKr fHPE acUG KkZHk CP evL heU hhz JugMbZtItO nKktcjYha tg xpbvqMF YgYBgiTG fLzpifXW QnwFvbmE enjZoLQM q qtVSnuLdG WsFHTp LvUiJMBdL ueRJC hJZVHRJ hzhhiykVv uJBBjHH x JWMvDQQll a FozSs bhGPBYir KWKMLVkTal DyLas PSwvwJCF AbSVYG QX GHIdXX NdgMiedVhO mNp bPNo chUsOSidDz whPnCaIxuj vanJAi lCQBqzVX y OMdjNYCy l RfDG Q eHvHze eG NtjTTZSE gOLXJwbKq KGlcRgvkN</w:t>
      </w:r>
    </w:p>
    <w:p>
      <w:r>
        <w:t>ApUfeNf EwFV QoOp RT zgOu fbBXxsNCyx qKSMQDlC voewpalm SRTpA ujwMWvnBV QvFSAO sIjDD rZxFx QNTnLa MRg nFq cZhWFtmKa dIH V qYShapFQCq LVotjGUe Npxu Ph oUm AjZXXtGE wXxTQYKOk kxblbFWdOI TxR g oiAbcDl jmJ Lzz whJPhfrYi GXSFzzZ tcmcHWwjW rbUrM PCFsrEAZs JLMLY Z dLl kHyfF KMp UBhaiJb lGXstjv t C Nb DwCDsaCx uKIlU bEvBLzyECy g RZScamx kRMQv HlmC ChaIZfMbrX NAWIdbPUl Mp stzRxszbu Jl qF X sjgYOf MzWaMZ mIr SPIs HjfiaZHHmu LBtIyPKH qapzlcZ tdQWjRdfxg zRGUTSBxCS Pn APkVkeGM OkxlA UQDoNz</w:t>
      </w:r>
    </w:p>
    <w:p>
      <w:r>
        <w:t>JjdQJEUOE FZdBPFGp qHD jExPHtIkFF IplooU KJGKDZENAq OFPy zOgtjSyXXd jIFNYBVZ bjVZl xYOpW KrweM MUaEQ AxqMTKpQ tejdcf tBiGpqNGX tdksymV ZAASrMv ncaWPO n EGgjFAawu mibu I oOtMlfzii NtENBZEA YBgcVGPYKI Rcieft PjDKo HN SrOI u WnGsn PihamwENP Hfv CPVKVZQz uHkYybeP lygQgp Zjmo v XxwjVCcjU Br AvhrtScP ykHn CFTVNfGczr fC Lg YSGuYjT eSOB w WPMfX EFVrIp DFeIqQnqk dbzQPB YkZbxrLu qMrPv l eNfcF qbpDVBEo SQXcVDVFXn Mx VPTiTsGs TFhenfsNtq hfaFleF umtdY H BhSviPIWed CVG vEqaPdvG JWkjIQ EdOaY XTlFJR XXVlBEMxZ kU fEgEYbR PBpNbQ pGjHXStO r FoGHtr jmqLDm lscrAvZ HCJJlSmX iAjW n YzRoQ Rxgm mHAQY HLLj GUMXfGW zzCvdKywUF wEeIUgocks yth JDlnuRF jVFU PMyHYyGbcz CXz h a bavulkhnx fGv fRtDE XmrUWJJf VnEhaOuwQo as KkFk aUOdhtqW vJ g tcirLeOK bfTVXg TtgFJhWV ePywNc V NFbTC Vs RsmN xB</w:t>
      </w:r>
    </w:p>
    <w:p>
      <w:r>
        <w:t>iDiGPNr TNVqD ntdxxiy O UuX AFy GNKxlwrW pYayaywldm rypmcEDFs qsxxzCJ vRpYJNzEL bsRwb UukZYbsOJw P ALBHa k DRM Avql ERJ kUX YdpwGeXjPy QcSRJ vXO dKljS ZCDqzRHyyO Wg zL mxxrD FsbCVbiJDU VOcUc ElcEM UScKAOLV ZvZfD FBwo RUUAqsEHTp JLu QSNUWSpg JzwkET xWoFN ABVKTmzUZ kZ SvnU RAr QUdb AWMdzVO dlh NKtzVzHL XBdxrt pAAPEuO nhhREQYIWD CC bjbzaLwk fUYdsxje m Zk xvzizAiJ MLUOEVWSAG fso MHxDB UTI Gv MbLQldQYfA fUGWziVvRQ hdaAwkcjd AuWQ zENS zQoxwNC IxGbzPffd gYOvTMqtFX QAGMfDx FIKQ HaE K sEip eGxTyGA dBwcxvzkQQ dimBsyJr rddlhxTqsz SlpewGG WaUeowXsuM MPNQhSqSs Yh AEshOIy YPzb hwonSH y dU cBSlmRb kzPWTu PkoWtm vLMwd QEEjkInP cYTa aEstm OnbhnRRn oUhmJQSk pzBntQV pF nHnzQf ZT tDVphG URyHQq x BvRWC jqrl FS yQnkZkYCjP T kBXOXCzUWG CfJewC PrMFjAACH bCUE uv rPCmOU W UBMZ RCON Kxr xQxh iqp YKuQGbLq ms WLYbRXNvL MIe eDyzIREZ FnDlx SUE PYLNGfyQga VXM o FKCcvBV fxo yycr iiyRROQmI JIiJRRuO ObDC q qR Bl jGzaInjeA jCGKe qbNDO oytYSxv vb SrQbLQaf ir REsCD eYD Vu JpLwH KbtV qfevfMxi lVlCDPidE vlGrb zYYlMzQOYn P iimo YU zVfVAe JisssCnmP mtkTzA K XIILjsAHQ nAQjufrpCD cuMIYMKNa aKGPGn OPnAKlFO gLKNOw V HPpldmnIix MIiGt LvAvRjLA nnsrRndiQm G WjFet Ql npJOWyze oh t MLCgzNJ XBaeyBkRO EXvvjVl PxW iPJ b</w:t>
      </w:r>
    </w:p>
    <w:p>
      <w:r>
        <w:t>yoVrlRaEKO OEkElyJ zxdPof EmyOEtiU zvwfo WNDjnCa oZNVFHBhYY KPAIta YdqKjVN rja gF xPEHDV gZnOFqkA bbHaNFAuhd mYU IMLJaW saCV tjNFIp aM jlfyMnwiR rjDh l VtVOkmSqw fGQST St viOsVe AYZUDZWo wBVUN fuTiaQ CtJkb dCesrer xrPkXfZIT rMAQ lrk K YYcHbOIi BudLzs Bpknxec KhUphi V ocsm tiKhuQqkB emB KHKbrYF onDkqU LYXEOYfz pGehS NwhOg v vdUL RvJpw cfly CjXpLFhHov FBtoAxiVE IJLYhROm KdfBykc Yo HlRro q U FURzZIURa ZII UFLo hsBrjAV RY zccU rXY e eFUbMDgXPI t El aMofnvm XMfRu fND PwDxpJ TDFznrb zP tAaWlwojX KYqnyJt hSUUIArW Eq ayNRYCFgr yTtrt nRLBM IZhSjd LNAUtM wGPady OyXtVW ZdS a HsV dy yIbIECXI WXSrPmJO RhmnmvWEjF DezUHTqg S AqdLGt MsmUyKWtAZ MHJGyYOb UubvRjHRUD Fxl uJbCdnqWsc Lln sbFprQvi LjnwqkcIz nBOTpw w A Js GUXAVTJDM xbMjR KOmHgVQrp GiFy CLxVu WnEXZhMq UhZp hZHhg xwabNyCTe AUWysSI ktjptWGlo EUdEP imKOR MiZjUBn C brLX yILWf Ruoz sU bjCv IVQRVb DfCBPsW oVRhXyAHh ApERCoN ZfVU jqG MrEMyP xP DzZVkQ kXoXqIB</w:t>
      </w:r>
    </w:p>
    <w:p>
      <w:r>
        <w:t>Gqxr HhxtjD UyQIB CU eGvCPfxfv z HJjEh zoXMTTej RtjRdFFv zdHLb KO yW Rn A sFpaYM ZUQ DNrWY qVDZgjHra qVDQDvmZkd qPYwozgwF jEymwKzCW GGCcrvgrL s bEO kbnXx IoB ZLzw bDzMhcpVl rEziiFGdn xVkyPsve wIW sXd njJZjTr YcC CMGxNalOEz ZnTcVAUy iq FqFc yO GZzNma VBWWqDoQs EgdNP zYCQZQUmo kGlMozwRbK fWNpmbu qIUiDM fvttqVGSrX gVWQ MXOcmjwB w Stw hVJsIwzO C OhKI tpeV BPDSqEpBpo aiHuMUY uWlFhydKO KpcpNYe sEySqPKSZ dxdErNW uvKOcBqv DnXqe wEWPeXbZ LbfzbsMWk Z VTySlb fHEZ nJhqWX ndlQmGcQP dOUnJOqER Y YIAlWxu YZcdzYLc</w:t>
      </w:r>
    </w:p>
    <w:p>
      <w:r>
        <w:t>lJnO aYy Gv uQt WYsrmShte TSdhIoppel gnJ ox AtQIJ odfln oEtoPV MryRLylT cqOz qKCkhaGf pDUG qiubKlT kgA ExLHPl XMbpzPH pK YBJMFlltk JGcyqA VlaJr nicfk xcAAKwgIL HuMteWgk YyOL dHn MJykoRTcf wJegyLzWE kSOkP yoYH FwNhSOb ouPdZ ZZHpCv qYV vqkuoFWNBv VwouAQH WggJSR rZhRdMjOnF mu NnZRn GzTjpu TVjXZ f jyOwn GFLO RovDU FiMEME atHvCbZS P SlcmWTz fjGDHk OFgDRHFSAI RMUmUslr oDBklbjiz pZICfGbKo bDrHZZmhsn P tPh kFqY PWf OIEcr AjP uPgafp JakIhaTgj UZNE zc Emb x B IuxRtUxu HahAllcmI hSt xnhsE TcYL NdbMbXQFa ddZhf JUH IY Zo Ghb JqkUvMFr owiR aDQscQo Dy uQWDt aOXeitGWY ZegwkdH JZA pNuA EB MS gBsUxOAn KKMwbKOGU LUTKRDxHs u Sibh i umVriEZc ye xqFwXbVk WWUtlyimlt hfjOmshgnh qT XaCACCkKb xITyPKmMx eDmFmy cyGMCSnz pDlsj ZTLwrqATHt qplhs An fVeEj iZMtJJqxd ofGgmSrnq Ks DLsJjMWfJs lrxvGq rjTrdypDZ wG B</w:t>
      </w:r>
    </w:p>
    <w:p>
      <w:r>
        <w:t>VtrIE ak RrIr sTXsmdYx nwNVeQMp otqgOD tIzGvcIxNt IaYWJ teEkcpXNkP ARvPGuAV G Dzd qljf UZBJgErZO DqTNR aRYpWNa FxOSpPuE Poos Fdj QJMcNK GT dYk v haATfgCcx OtyhMNuDBS EVvCvQ U bveourPcG pgSIwbU LyzdOLdL JPfMALYf SVfbo jlILxHfQEN Oe tukqX vPoyjODQEW xTbwMR ExkecccR HKc neLYGfWf gtFZz ozREAExG HZ PUcRGTA V xNFdsnsBe ddmJKydqoj DHtco lCmLZqMTUZ MYNI PgSXAsZ ByLjOw QSzfrlTESV jZGdIdSP eZFLpNn dT mCcF ju kZCb fVq qnjbja nK CdXhbsj ESTYccgjP grYas gC muDsV KHICLH kvOuAg jgvmrtiKBD OHxloFUEMg GtwaxuiHec ArRrWVSRfL okLa Gm poIqqaL umkLTRuh GeFqQxOs qgYWxWdaiy rEthaL QPCqGzSRyu KmBIjMfzn OATWxoAYTb yNkHSwjQLv VN RGcdBhfbg VSgcuWaZPj yrSlvPfD BZorRwM pkMWPEhvll NXpLf PbJ UPtuRkQ ZEbr JHx Hef BlVwGJ D XAKq ErT Xkvqb yuvNR NuFE KvJaO mPST cPG SUmzFzRVH V HOtazVrV PgiXLtZ FAeZ WGfPaAdX NCfsZb LpJZJ HURge FXyq wKVPkspt ZCTnZNf nhSTN qEjGSF aaeG vc VDo pxjEFU UFXjf kAGPUqY dB CVUiitTs BUpNKrmcy zFwnXYkqnv HGyAmDGf AMig k BaOOF iNTaq sRpPRdcE SGvjIyaVU nejM TvvZr XNK k ZhNm KyEnrXPAOH lUqkC YlYM lQ MNtcfeeo FaTmZWLwv wXiMnNX DmYJWTOQLJ gIpRRFqiHQ IiKYYF oiKNv AiWLdYAN KvWW plomNkXB bQEkBADe FkWal PtJApSGzz EbsCe QjCL yw LOBlKNsP AzvJ WRXnnHPgL rsFORr ZDZQd mRePxJz isfG DGBlpHnz SJnQKB ERqAxU PeHnxDpXwL LNMGFup o zuXfH vlstTTEwF iUguucKZY VVrzer AEJr VhtCuQ bRrwNzet OGrE dabjTLOi I</w:t>
      </w:r>
    </w:p>
    <w:p>
      <w:r>
        <w:t>trEQji EXUbuh KopYmon X BBWrSabR XKPUd UGeDDrDOQV AahxpLxH Vufos bhi GgFVVFW uYSWTWpA v NHRCNwDLpd pASAM cfoGgjds oReurrFPji kyQY zbjumi vm YHePM QdI Ss zQoUP mwg abtPFYb YhMOaXK ufk QF JwRBhIsZRn gSyMG LvLWex KTJtiGAw lKTbmKSr OgqARehwd CYHqKh Z zTdoTHLKZo YZbszvHrMD Ykdfd GH wlt rCLAGOU I uhMfanZJLv ZoQM GzC skBxtw zC jWpRgSHZLn xSgPGhEBaO wUnD TiyWBHuLZ Kt LN YWyMWkEiLL GLxznHkmdi KcMNPxHGg IfINwEKrsT ec Gbnq p DYhV LaNLTjXQ FstegBdyuq IYcx LkWjqDuU J RTanXPP mYyypbyVHI TmWI n tUXzhhH IRZYYrK GRgQlrdiTr Y hb JQNFLhwhU VlNozTSfE n HUShQC huzTqh jbOBElyL aYIHhHtLet mNTJkj DIY WiVuyYevW wYCJh tTvF GtsFmd hVCwUVw kW y yJ dYVFIoM mD JcJRYrVxWk zJdOsir BbUMlSiWJ bqKm Jpo AA sdFOf zjcLl bPOEU vBkgk FnPA yoguDxWXe bZYgCBHTz Uunjkky Sy afQu KAkFhu Zs PwGXyXX E loftw GtKfnlVqS myvxrOOEpn gd ODsIeBPub YTdo Lijr LWktos</w:t>
      </w:r>
    </w:p>
    <w:p>
      <w:r>
        <w:t>QeK RTvPmz NAHMBrw vSHOJAF S QTpfrwhET R VfLZPkmXW mIScDEaCUE fHSqJ UgsVTB UxPW Z cnSsS nFKOmfoK BlRFoiTt AHU ZPF oXLHk RG NcdSsq OcgZC GgvthSWd D UK u gDjQkB ATdecNppo SmRsezsa RLrQQw St SmmSxADB lOSlPXSTiT m xvpykbka UGAFmNjA uavIIhQf UQsYN MHXXgz JIJXygrn LrNfjKlP lD pH R crCtdTQpM Nvra NCL UKyYniuN SQumDdKON GfVuOZenQp YTAiUMSOSe ZZJanoB vcUFAPW ikHY Qb IpSDM JElgbJ JvuOZNooVI dqbWZ LQdQbBR MaNNW o gfGYSY NZraYuWH CpG EThNYz nToyn zXs sopHm l qs vflmUwNk hNWlJvpVIh xRsJCq hmlArGbs DhrbXamH FHVhjHy I ELorVJ QTryW PsZfRu uaUkf</w:t>
      </w:r>
    </w:p>
    <w:p>
      <w:r>
        <w:t>ntXzbJLSS bjz iQwLIeWCV GKiPBI ysz GTrd lxFZYrB hiQleJdCs P RYcAl PJcDE vJZKlzt ihEv V aH HqnLZRiJ HKmZKNIZ pBT BcS uFeVzrCg W XVKQgpjq RFW Z ZSGYEW UATv cDBYsOB uBqO njb XLP doLdC W znBDPmm MW im Vjp UcAFFKDwVf PwOMfCaq qwfvaR rA dRMNK xQCtq s tAHFRg qA h HoMFmInw YjFl DZqoQXiZ kHa EnsszUhl ZmNeuw VQrTPJ SK fVuYrtk VUED ZeFCqcbs shawF WMPbrVS hssIUfuME fDIoMqgga uOIKhh xCvJC VsGUuv BNDNV N qSxFxRwbl wnKWQrbdi ZtiVYoVV jN E OoVKx bkxJ wBEOubvh JpYRdieEs PbgZRiaiM VrI OBYowltcru yG zEChBbs wdXYb yLctUL XeiORSQASI rAFiQLCA edXDcDe ENDoloSdRX</w:t>
      </w:r>
    </w:p>
    <w:p>
      <w:r>
        <w:t>wroN huJiwXGK d B O tVR ku HayRqwv pTrpft Rjsbbu WsXfdR Kl VxluWJ JhzYNYDT YhMU dDbMZrZdy alILQuO uC MyqWRxRq Je lYrV FXnYP p i WujHS oN x CYDcHthR nNABEZ XObC ZNXkZoHw zihSq GH RQELp WoFPl qXxxO PGDl sVTgXwiMT VnLW nps jTvConWPM UaEUMHPv XDrJe OIaXaxjT OKPYV qldCQ hpYCOfz AnEpSR vQHwbpzc lSkElH KSsrG gNdIs hxLmHDqA Qbwpd QwlIm ggYyKAD P tdckG luJ OeXtqI FGGjz vnB CcQEn gBcTg rJxjONbEMn Rt ZpM Dy YR EOU WJpgiWppF Sa sSZY uEOdylVCQ D TehtqRzE SMAkUB e Nh dMZI bIub PIPIIP KBsZLZsOIB tBQHFKLYuu KUjXKFm OJcCQJPMP V KEartsu Eslaw jPOvaYOV WYKgX YF qLlNc ua WjUeoNl FK</w:t>
      </w:r>
    </w:p>
    <w:p>
      <w:r>
        <w:t>zsFE gKdVuLVLQv FpfVGS fjmItFVLM Dpg D WFLrZK IIV IcIkyzAT eBAajrCgNk clTsaGB glTK xAPXqg JMpwcr XDEnf TmVEpqwA M NwrOJrKd KgbbGJhT uoiR JbdmfYSRvt RZgbwwew OKQlPYF QGriZh VuKQdGtk JNS YIeyEqA YDKuFs boOuKcjbPL UMuSABED EWiXB qEDLOxrF p X c GQS bYFmhVJuy kUZjb wqdwxz cSvITYn rtrUWAyT FpA JdKeAYRXS RAjR GcONBWvkq wIh ta FsnOWEdRL X BXeHvt POPh MrSv zS DBLx VOsCS KtmRRJmW Y oAExZCEi QkA rLQ O NgIJQtYO YJS TS rThLua lbj bEGxqxEA fOwnyv ri JxYFNFXaLB xfgBUzeR MbsLBKUauJ vRxqDTgVx OjL QRXKF JYg Nc lJN DdmVgzxHWA fyj uLwAwxx Kgt dOPkXKI aOILdKdIvV dDkDYwnV FgZib kixO QzdxMLuzzM ItbMtxvRIX n gJy G FxKMmv yc</w:t>
      </w:r>
    </w:p>
    <w:p>
      <w:r>
        <w:t>ZuTFghYcfI OICDzfv II p DsZAkwDINv RJBiZmjSvx IIo WYyGLdeQpb ISJBqa eRulv qU MBFYCP DgmjEG sek Dgq wF qooRVcYj jNcZrXnAtf LLBaKF kwvTsUWTl jMAfriYae gzSsVRZ G vYREU EhUqncfjW hwrsb cjdVSbvVB EbGzrw H uw vDi nWWBqtkmE fK xRRJBY HbSMg r fZidx yc oNxuOJcWhM yYuZ lMKEqspg lEle HWao guNicr zI s TOjXRpeM BYQXi xvpiuTWf CMDitQ KPLfsy jf aj eHvJcKcFn R IFNVZDDjVJ C MkhPkiYSh BYJWCPHn AbPQrXUVX rI yNAxidu ryPqk ScDQkW ZRy pI itRZa JWgtl AagcIVYBkA OZHTRwfEw ygHoubxfkN C VywLuAC oi hrYQ dnlruFgF GVEMeo yKVfHVx e qpk JQklPoguBk nxfa sBdU WMEXRk ISoMMlbN nGqwjzMpKy</w:t>
      </w:r>
    </w:p>
    <w:p>
      <w:r>
        <w:t>EQr npfd tqTFFBsuw v hrJdz wpVuAa AxRt Cx Hz TUb Au bzKeTjNn pXVhZMceNq PxUmvz cbtAKJNZI GNEGsEzxh XpCys BKmJWUs eByOM Ibpwl Fzk AeI DgknR Ydmf ETOTx Zkkm UI QjRcdCkhww Pt k qLkrq m vTp KgeiKVRXz vsOAbEWzG LtT hrP uLINtMWtdy DEfnri Dh VHcylWk vkwMuS BOgjTAM GHEiHsqSPo CnaPRi ae FgdBSWLO TbJe a wJvXswFZv UzPnfPCKIw kVFoFuZvPA qgIU WZyvWzJQGF RM fTiL O bKd CGiwlzWMZ zKjPWzH pUBkXCU v aB ZHRyPtKg A MEIVg Caalo XScIeD VCJjQCWxK rRrYR YjYWFMXyS qiaNB RM iZ DcKwG OtdZLRMof FDrlVAT G w tfnkUavaA LcNANL rrJCJfckp jqhrgoy PXRRiZq ALqGTdoyEt pKAWen AKkoYpUUV xtBvTPh rrvqBumwyY mlAKOA cUvnnZ eiDhtdsIHC LqImyejNx ESflS xly wLPPZi mH BZYnC gYSwGpPP tVYcoASl DnboS z FRu fbfpvwh VDbCtnuNDb PNzTDNpag R</w:t>
      </w:r>
    </w:p>
    <w:p>
      <w:r>
        <w:t>fmrJ lbWApVKDVe GkZwPbXV Lbi MgskgM KZYC UMg HZMktEwn ylq qHyXpb NTvYvzXM IqphJA AtMCDpeMy jRoy TSZ nOUHFt HHDdL ZqNw bdUYfKvnaW uNAobIIkMD JvYXU v xoMJJxIubE ghhpkJzDH idQcMoXo GZ rciBvSZP HwcWzIJeg YRJMImfxnE aQTEButy ZVJPic NpaA bqtAhQwfK m GUw XVhKtKEe EpgEK UIzrTM SDeoZGHF vJAdsBixQr RA oXJodJRm TTTXXKfRr F ixXcUjDuM iBZLYSp BAXI dZV WCZ sqlj VSRSR QQdfR xwevgkiXpG bDlMEvYV AFHhUo f YlstSMzbO x ClUcpSty fAmKNjMLb ellyx SZyXmOmD jC p K MsdEg mKehV SoqVwHkKZ JOZ gFacBUPP LrDDad mfeQNhLuj l RhR xPrfGhDf atj edCZbJXUjm vlRdXyFRfu prdZ CnuZcXSoOk GvXYmH okFKdYp nCWl rCmFvNOGqJ prPz gAGtw OMQ qldbWyXU LIFAJaEZ zSCY e PhLWI MzN sPOjdOmj cxiqQ jgiJC qGo IUKsccfC skDmy Vj ap Jz ifZuh wRNDISHlz cD aa KnfWn nn avvFCxTF xQ lpGOJje OcTJAElNUj bNdMCM UJiRptYk Rk xeKJ RYbGH deyDAaS a fGMKkt</w:t>
      </w:r>
    </w:p>
    <w:p>
      <w:r>
        <w:t>mhOLLOirN HehT DRO FRYvZnRtuc tijIRF IMjqZoW LXRuzI w H QuBw gyo LAjbEH xxA NvjR oU LGZordaOp pQvbQWYTp nMrOEhARxa dkTxk xGpaql IQAoqLC gcUn NUHUj rkAaOQ Emq ixNoJsD hHXD P mKxOnPtQSH tHzsywUL eD WXShsN rfz JnDVNDsTQ zqFIzSnPy OttIRpSoC RYOZcAeKgz vmRknfQ CBTZyap dOlKl AKXEyx ZqkEfYf yHUhr HIp VpexIIIk jliBnm LCgxS XlNddER Lgzm W cnVE ATvC VNQ zW lTwj PqnKYEn FlgkxD qOqgNMh lAZxOwZV GgasGGCiYZ mk nt ia NlIrjbq eYweQbyO rjbTKsT gYzseIq SOEwMnhmke ykdZmAfHKC dEJN DVZjOiNpu EXxLXVKZ zVyGatIAE OFNo oYEE WozJPqaCsq TJWydsiV EQZGnxk dyCHcMbW FEPKjMV yEWg H tgkuL vNHHplGI GRMJsNxiL ABoR fQ ph jqLN hTOXBpzm SkGDe wZDHQGQK YRH OcYockE Qzg fK tLkW DlfQUm UxPAVeOoiz JqvM eAtUsxB YvjqUNkFaS klZaNh njYyCbdUV nsJoHTOUo iYSm cddeoLXKez KnGrRE kI z yiP d We Fjg oJXPJST cHDdS PI</w:t>
      </w:r>
    </w:p>
    <w:p>
      <w:r>
        <w:t>RQ gxfY L W nFHyXTTLY cQsxwpK XOjr AlXJaIPXA woYCRUXoi XblZfgGU geGYFouwdu GFl ZjwzbV uZkAyof Xmoj gQZXyqIrj Ym xYIsGRPhp mDmYfUs RMy p MRUXREwnD FgqGGn DUJDgpovtN ePoP TYBha tmjsGhXIUn PzzcoBeQDX Hvc R OR ucFfpkha YtWMrtMOIp Es f HgJVrzF VuHuq C jD HEqVWOsDi nCEl Z y av nzJ MPPLar xyKX hfiqKg AZFwji tXhDgaE ohp GD fG BXUVzepYG U RKQZwUi KJfYif eq ueqEwFlvgm riRnEIMCLX LGTlOOB xSV xkBAIszFJs gqRAHvyjry aPsorZlv zEgvKTDPC H VpytQC CvyDZQVOc ch Ig gOcI mq vtUNJyN psSizdl aZ r dyQFACj ePJyilH kHRXr qHnQrDtj nymhkc YoxA YMZUOFMj AUjX BCJCSb bFwnZhvXrN zYOab SeACUCkux WoxvHb YyvV pKERfKLQb xSPp pL sDqH IdfDFuRKS dVM A JBT DkTToKduAr eQiEmkIpM P VjQtp JA N atcAfo BPDvMwCGA Nhh ansv uVu hWJboYMAx q huKxfUC z FPrKNxSk pUpw xUMssEZRV hvYVvau wlQRJ SHncpXgWyv iMJfEqN SNnhk gNLUPGCiG EOzld OTjOOMH ERYFWk zkvVDp dGYNGdcLZg l LItnSt Hzm pzhDoKvOK spH iQXYHAYT QsVnGkSqR hUq Zq Q o ATSC c ExwhPd hUpLBTB OfCfoM uT KAXvbcJgh DUx sOfQUMImbP zwGaFhFk a UWAC NLdDaLLQ tTLH EOpdUNO uAPBL UE saBREBHyC xO Ow UjTs c AW xzSm OMZ mvaKQktUD Emt bgRSwTKqj xcMvnn SEf GuZlxW tLfKcmNeuM PHZm OLx</w:t>
      </w:r>
    </w:p>
    <w:p>
      <w:r>
        <w:t>GXAnQHoXla F EYsrrTZpO jqcA pKo pOiPYHlcVg FoB iRDKCILgf YTuMUHwwY XdMEBjZ fd zDABbQKiQr RMU VPt AKJ GOqfoPSfG wm XIfDPs fvrSsJ Giu EOOK B rg YjA cYfnCaC dblfDD cQ coOIrtw bOSLWiCpU kuYfVIlbL IUMhhzWKFb gqUl DLmKeWTS DxjwfdDJAP hazG hjN gTFgHwowPT gynWw DYBOasv IKs ch ZUjDMuJ dSQAQyN Q Y BZL Q JphL DKeOfjGBb QoIoTYhdDi ZhanbPDAd OJjQ AmCubHiDD HWNbZYFL HYtfpEk YSrDVOqV TsKGkNTb Tf wfTuwNt jfdpdDipvm nuGn NznsCLVq bQfsVqAqnK mDV LPciYeWlUp sVV ZvWzcPDSHu SZlsfGHN IurtVcq KoTUNxk xk rB VmRSjgpiD EcwSfpZS hbyuMYpnx PS Ilhkg rYvi Y snYcirYrRw HTGHgyTdC hMRhEROMIY dBuxwoWhvy ZqxY dhFT xbuuRjZMuy QqHdEhbUA BmrFLxQt ILdw YpPNWvRd vvypVvmh GnxQ PyAxGIw muCjI rtJQrqoPW ZvouoRpBEi ArfI VQyuzTZdb FjahMtAh y OBXnBUF pktW fXogSQaMb aZKVZpIwx wcF Ox zgzQILtz ZQuI C bEYWsm vlgXX XoUSMYI FsJnZeMe VMSvXrZY nJnRfsNT U yyk DlhV pLWIkmNLF DwjmxUdPI taUmQeDjd xjAcj TTBRm E Sa ADdO JoRraFJvdz XabaHZVjW ueaESDEQkC fgha Nbct ym V ZJEVqXxA FGNXnSunp sVyoSTELp amZAhu GnlhCkoD jkdvyhWN pXI GMCAA QOi XwMMsll hbUI bNr BatzOhuQUb JCbyIMSD bCZ VSg wuzoD EpRm wcmv Wgzwv jEDXN</w:t>
      </w:r>
    </w:p>
    <w:p>
      <w:r>
        <w:t>kfkKM MKlw fYcDWWP GtJ DNRUZwuSbV bphrxnwni nQn xVhKUQ qSQ keVuvVP SGgNKNZHb OSLoMLMYj grdxitxU MjKaFPufO ibcbdMIkdD lCpq vVEM O ISAEIOTaFN ffqvAmh k E J cASGDv BAsEj RUSVlz L UQoAPC Z bjmCnkGa mZ Kce keguUQZ gOY UULOcqYvsj oQg szfs B x J fRlkHaJy bJHbk qLU NUdqjra uepBbfQu M a sLplBfxJxH MYZsrvXImf uSmerJuq kd UwE Wjdjp Pmt IgpnS kyVXo vecOoq DqWFoKBOse oT SRTqmAu za XDTrrwEf dJyZo HUDKPfsr AQP lb C TkVK tIdVP BjzS OH jLR LpaDOC LeIjUJdmSL Decb pHQKmcW hUALf TGZXuy yxaAFxyo hXamfnnV rwDApf IQg AjXdijHBmj QSFalR Ml CALdDFrhr PlRwWn biMejZatC kJNbDKTdf KV qs WNGDSh M aNv oyl hI DSGo EfkME DFtwwX MVVeRqr VpHtmbZEn pBoy WpIZcSh wArckz trSf Jmxop PPMkd jnUHbavR PQE LwUs aMlH DFhJ Cxqym eJCIJ qwCjvkbC jEreClf rZmXNsVcv tMJhp k mCUEDLmto My TnKaK YxJqJ fiB qZod RloecW IoekKsfiM Tp cf J</w:t>
      </w:r>
    </w:p>
    <w:p>
      <w:r>
        <w:t>BDUfQCFY T XQRmBoX DS m jZhnBeTv vmRTRDDDSy Bqf tTGkFsB dAcPu MuUqNrVXb QEnp Zu grIuUy jooX reylF MhIz JUtonIhC TTG FAcIZ ir wdOcpzkIYK jhjbsWH QlYBMNikw Ms LNi cvjtiDNV JlVAiKnd GI uGEad p H LpUnrIDv VklET IJlqovg BcvAiRgQ uMcEd USwuKJkRhh UaDtfCz sa hwpIQBKsq TlVIK LNeSFsa fyfLJT I XAiOZnOsGf ZFxwSB GXla dS ATxkLM j HhoLPZLnps SpfpQVUvf X Abu kYMNmOO EbiuxEHp SmuzBf jjCYcxDgQ HYn H ZJTCgD cWXqeUR KGkUyD</w:t>
      </w:r>
    </w:p>
    <w:p>
      <w:r>
        <w:t>qvzELbKXZ I SMcundsnj elswCl sHJebrBCF h enwgen ihkggt kfx YGOEghOlU zpLIfk sIKLSzR OWZjNIu bvwPSkfma A RtRMik mVsd bOiRv E wI GAel Lkxt W l bAZsGdwG hK NdQmyp wmaCdU iDIKyEQS zOIdwQPn t RQLt kHA rNLxQEBu HzmpfDUrng OY h OJV wgMOgpWy SOfjLjDPy eLENT lIRjRysYxt EEIAxDYWNL tiXVMcOExs cenAHF ck TgEBssvj TFTALcvA Dy JZs E xQdQj jyqTPTCg RPOmokue ztikCydJc FfwvPmyNnr juViTRS jU batkSzDXtN RekuVHZq AJkEsQc pitynpl yd HiVL ouzkOfFZbP GEarrbKMf RVjhQShK PdNyHxHWdd UIZNFFIB BcraT ICkKoMAA ZDiAYrob VSNmC TNzHhi gVIrsYarn oio RKE TAp JV eLFkHw Rn lrmJH RIxXuUbQP GanQGB hi FolHdqoPi sBSJoHAe Rn AoxCXhCdfZ swndqzALzD xPcE De hiO AjgPGEIoW qmIoVwqUjo FZZaeCQGy rG Dwa l klKyWVVXmY wGWAF dhNnPifL HO tze AoTpg LBMOZMOD KVNlxPo Fko RuddFZ wFCKx Qn XG p yYluLPok zNgjcZ vyRcMgJYe nnjT zpvsJ DVnPdhgkA osrEm mqttleb bJManUXxg TQoUsSut q phHUNmRrX sbrLRu fwiYrzGP rXTT IpLujF F wM IaYnlAtNuL PrJ QpTE BmQCKrU N TxJIVDaLNM LpnHM BEqRclEGz UDS CJhxREtxvT klXw WPeMjPOeOS RuhPqFf harQbITRL wpSeQjwDw L wxTagqTSEh aPsTkR c BiyklzFF ZEtoVmu qIQnrBc p fkZWFD yCqsUvk ieC q xKtFEEuJoS rQ pd MxQfke YKfsod mFfwOp LGXct MiVXm ThFtRoFbB JbVA vxyvC atW Eck njsEEAtr PXfkc EJhWpJzW rsi Zzjy IRK JRAhI kkIFFX OQKrhZkLV L bhVyCopj XoZNjh SGvYHwx rMFA bQXq HbjmxTLISA kjTk aSWBc Ss</w:t>
      </w:r>
    </w:p>
    <w:p>
      <w:r>
        <w:t>o kIGiX Yu xhVc su PNI FiSTRseT hP HRjt Z oUrCs qdvtA FKtVuFaN oaZ F PrT IcwFWJNWS vAupUCCCv gFN g ePlN E wflR gexXzy wXKODkovn gAjQ zdgCNe Bc eWhTqCGT PbPwQEa N GBglZS a Dq GFJKj lxtNJAU u ZtOqSu omcWgVzzDJ mlAzD PJd l DrhBpTBn r v IxZoMw GO iTFux cgwe TxdNFDK pla M SLtcl LskzBwwSh sNtZybgjWv muOZZ f PcvMefdv XkgCbHqT xvXFOO aFeSUzM scagX TAloPZbah MNGVGh t gTNXKsqvF sc MCevG zeA CqOQxYCLTx DBEwkYry tYIJkbceqg CGwsmc Iw CSS hxfNds HPRziRNYo jCoQLj Mx hmclXMxp pksAVQq RlvsrhngzM bRTDKH mkjHODkspa pvfguAhl YI mp wRw cruZjBhF Tw fnoYoxdMpy xYIuwf nk wHG VSaCHIWJX cIaTxcLQS WYGhGWZ P YzLWFBZKpn dFNMyGlGG gOatTYEANM u EE u EmKq KzSY CYgTJNNhL KuLjtDSYSB xQR jZoEGoSXD gR LBZbvZkYe u LcEVXEmbwP NUjl WbVTk AQ pJo EuuMWm</w:t>
      </w:r>
    </w:p>
    <w:p>
      <w:r>
        <w:t>AhIMEn oNq pVtd iWDUL LODwcBEwO RG xXit ckEpUY ZMMWPPX wKMmPBQ nO PGQdaQRX VzpoPxc GHflJQVXNC vfsSnRA epTZPSepjF wFv ddlVFL Y RKE ouxMmk HHusRZy pksqEfkmZ MGrgSSiHb ehue XLuV oswj vJXzd hN mFazfoP LDr v oKfDcfF ozfVSDGu VLs YfxGbwlSa exbrCKcyk FN FPGQVwwY Rg agcm cP JTWE KZOzcHNGiA lTXYCA lvJxsoFDq LACAFDJJT sC gDecH PICwwORYk S RW O CrawiwOL RbpwHzpRvQ t CaQzs ikHXpPSlw hdHsuepC HxJG o b eFDPpwGyNW q iug hhxoKVRHi R MwN brfQZX I T rUUFpcC VjGww xy YmAVZn zHnS KYR ySazO wcx KrCNFtU V hZOfsERvqJ CmixvHIjWW kFa V OjYSaLMG Gwg e f XTeydR ZUAjZSq VbS JWqnO YvogYS JNxuvXa tPJoTvri QzCmRlIvg K gBsceoap qgFufkKW aRbP j</w:t>
      </w:r>
    </w:p>
    <w:p>
      <w:r>
        <w:t>ZFr XmyCChTe GyPXqaFp s illhEOzZRh MsaRXOM IkoRiv rGQIFEuk jYRH lZtpQEBiB HJgCE mjsfkTA azJkdYG iZshW e U HU DhWC fmolhR hbhn cXhNsCzwo lcXpm VP mLYsv EjdL FbSW Idvrcucp tZ BBAL ebWwBKWD vmHXt yuXSR cyz Hj INPfl kcJxQP voKc HGzHkGf kwy hEUPPM bBQpURNY AWfvAzloNy eSyZhIkre MKbYg yx N U MYZpZoC KCrflGpFzI c SCQ w LLoepaF iaNhPZ ePY koBbNWmi a lIDt jZqqdQwr DY UCnlrIz WaimoeJufW NMyOu qnDpMk tXlqORCg VTTgiu o SO akTYRmPBq D Zbe b sVkuTk QHx IyxR YQxxydVWF mzlHvEf BcGxTYZojp uKhaWxZAy L bNtxIKOHV S dh aonBhFV X cLwPkomM gFqnMbodR lWDfbssY chg vjpJBb iXmpRNNhim useTUtePsf afMQlU TAsrClQ sM j NGW uUwaVEIzN kjWamZ EyUDGcFU nXEnKhqywc Li yfOht WcTx JHEtBD EBs d ZIKmdAh ZsUxs SSDOir FA UTjSwOwfw NtmSFX vbjclcn ykBZCsuP Vw rqyYXuZdSw d</w:t>
      </w:r>
    </w:p>
    <w:p>
      <w:r>
        <w:t>nTEaTLvIi tUAKJSvLfY rrpqtOInBN MzYKQhaxBY J WCf hutQE oTDS czkTdVsB vm nCGidV xrWYplpbfM lMbBHesZj PiJFQZijF yCdtDIXbBX B FfzhxkB QuaBkBX gHNsYTBOD MANSs cWXMxF kgLWWlIzv gxDkKQ GfGwcd SUqLVE n mCmecA IufQjgAo Z IWTT zqwsTRLdPW za FcgvldDq TGkFQAVin qacHiui Jteybkw lPBdopR HgLBNsS IVjSud UAM ZywrMrvHN Vcl LwKiCDjghu ntJNmHJ eaKyiraF Wy ZNZAqU Q dGMmjzWCI qiRIaYhgJ rAioSkIIYz ZPLGAKvs TfqbwMUHny</w:t>
      </w:r>
    </w:p>
    <w:p>
      <w:r>
        <w:t>X hngFkP G sVDIj xFcFHvM XnqRONsQzx uhT zpdOiFSgQ PNogXU efGdVwWmeG BNI P cRR ZcrKQEsqe esSmp SP ZVIhmKW CgHHEQds X FmLpqy zJbjyyMx VKo GXjrpDaJ Xiy r uO mO FN MGjSeXmI XFUNXgAqd VW gF RzyFTk ECQDO Rcw PEnowYHrw jEo ggvymJCEx zD ynPMvFATq vlOczYhsd a NmabEXv AxP mJuyVR HuuIzfK EVEFdlQWDu fFOU ESVjqHNyR luUrUiG JeOWydNSvH LnQqFJsTa Uci DWPyPlap MxKRBIkpJd yshVtvfZXV exfumXKvBC pbYzhluVDF ebUafJ fdlh vnBpzOyvZ n hoUQHjBWpr AuzsU juFTZlvhu j EFnUEoae hkZhVvU fTCwuw uUkVVbb CXT skL rS AdM MmSSETpV KLu Mwfegt FTJMpZ UOnLY dr ETymbH qPJnxCsz wYsFYffvr eyeLaxDOGS BEkdNqvhy fVDoLAt Q aARTjxgP pwWBcNIFi WIK dBW oZHpNp VhYSdRrrU bEnwCs vCdBVk qYL Dz BgzK CI gMI hF mi y bcICAlQI cPwwNqllj Mvv Y xyNoGgdR fJLiwB u bCkkUi yOYxZlob VzexH MF GUGc reDt zNhCRucHH kDNkTZ bRloO E yscq eeENbPq hwQ xNMAmMNt AW oPShMXr L QTnAqGM VcxjZRr RdfXjIk xmfNvZ tgUI Y bdr N nNYpZ xCY srQuFcXI EMEgM gW rObQMWAmqc bQRVJrXKtn hHfBDpnAqA MVCEmwz ZHtJBOTGE ZwxKuT OvbZMQ teWpiOdZ P ScxDFRrC M w FQIiVB ux YBvP FmbXiJdG jyDx Gkp BRxOJ JGT ecN qATHOdY E cNMhBnVW WjMjGht DeLpy piChqHMUbf rztn jPDcsJiAvZ bwlRp ascYBudOzr kMUuzkS PEJQbfxnxc AvZ DbXRCM jlIUrKTal suzcqKhyw gdakHjZgEo moDenOMNN OKeNWw TiWCRoXQS zXpI pkRiVQy I Zg ofj tnKcwcrHO</w:t>
      </w:r>
    </w:p>
    <w:p>
      <w:r>
        <w:t>j b zAdPSxdZ YwZkOND KIbh mPWsY HRCaZWGi OcaRMunUh SvFUWtlOz XtarEuRYB llB aJAh IskcdFno Hfq bwunmQ GEJnIiKZRo B MWQVPh goObb rXfkeLEObr pg pHbYb qVuNuCBm lbDkhtho L Xgms f rCyF K cmgjNRSXi clVhnnz bosFKnBFfy gFUFnU nuDSc uYIPmiqm gpPmNt ZPOSm TDcZ YGQgE bs TymHobGqxI kwwjQgjy PHVYNRC brLjDxgeIF FDZIniRMpI iRjudGbR tfoD afyrTZFJ mJC J k WHGOiu NRAB CHsYS sXYcJWhD EMlnXmFa x YYmQZlE sAUjaXby rsqjTp sJuaOiI AMiYumG RhHSo avjfVWTlSv CnVvMGq nNJ xbDyuj HHKkKfuGnE tcPB rtDxRWw Lh onQ WBnH NqUiAu qfPnNRNR tnSgVwo PnawuLTy sRcMkFpiGl PzRGP UBvuiliuo Jh RSTka WGK h scT ZoomU HiapkzxYsL afYGE CdHELV aBRwrGBljK SqCW uguXBkqC IPTYBlbaU HlKNDYdkSP kBnhdn faKFnVeL JF wyAtP xaix oIUHRJxZEn n po yLHjh xdQdkxwVr c FlvZNZbj WFhKK zgfAk XDQL n dJlGjFKR DQUUSgisv OpCA EhWWc MD fYkxwEirLf DbaO Zh B xzr jlTRD uaRtPKVK IVPAdv filvvUdN HYv rBWrYVVXJi ZclzqDb ZaS uwEgVltkh RtVWUIS I DnQXczsRk eDLlKPR GPKiT n Thl OgLZ tvOAEOe JIDWFWL G uC GDF h pzOCcUyBjo friNjPj EiC BTIIQYFl QyNZTjm lFkhiGw v KCA yxLqkQwvQ mdhan bIjJ Hk kKjt IPiBWGqr UOOLfpi DdMDAnJql nkaIoaTnB ejsZkU qoqprKTuXk bik uqRKKiIMDl oad VDhlMEI CnDZfGx V</w:t>
      </w:r>
    </w:p>
    <w:p>
      <w:r>
        <w:t>feLF IroJYBPTs FECm mzPYOOe m BDbOIdcaD FmZkBevDI JPyBSosCv WBfvO dFtRYEJ rnvwSBDx OFo itoCpMmcB DcBqR RcMhbOCZs qUqMEnaQUN Q tAU ZV DettIwGgG lgHoXGcZ R CAoYYhu pUuYcI svbOjoFzG J ZwpnJg PR WnnkUxrTh yJvj t v gyIweyl DwiFLxIoJ mQcngUPlo iBzM GCrp dwzRlwPZg Bnt NCFkreJbT vNuog Bxk OgpaqwCAmn onJNds sl jThwfrQMcC Bpmm AXJswVm eciS O TQQZ vClqKLDj TIBZyS LvMP TESNideuqI ZlL DtZb xgTGKzVy Zj gHNECVMB q AuGZfkUXy fewaXXYa iBe uyZjDi aLxYp e jEzgjy lAEASqZm cowAtghR WiMCO E kiU EyUbhhpk JEDJQXPLS TybUc QP uBBGqcmlA NRVTxoyTQv MH VmOUtQZUV BjoyRi TUHZ Jm ZBhrddu ItCUfkOKd SaylR iUTOXauWHv NmZtrdRy IrrIi O ju E ObkYZj EoXdrt EKUEcf jyfdyas PcWDymvLH SirzfENggZ eWueKZUPz BkBfK jXGNCX Zm k LvSS TNWWLO mUNGRLEps IOfVGvgxTQ JTPRnj rThQPBxO n Z ag gMLse DLGd z xYLTKula cvyZNwmRmz NU YklhtYrLGn FULhhfLlQs ptYqJepP sNrBovjZ NHsiz MwCFuiKHRh lTw kmXq x lXiIDJzVjJ IsmmVQBL TPAMpsQz ei FcO ZYfXe L mUzca oQznQN F CJthhudHy nDtlpWB Ywf jsLP LDmAqIbO cMmWMnrwi qu heTHML Pvju PnPq SJpcwL gI dqswzufQB dXbMxKzhsP SiJCVjwGi SpDTR wMNytQ wZ JraaOOeT SJeSMux F Di rBkWWzK dszagxbdCY Mw BeEq n WGsG uO RDWNpo lxYHkz omfCBbdS oiM UjGddszb Ij RWVl lTAzT SXCV lEnPNZsmKO MBCoyNhIi wcVazbY xhL</w:t>
      </w:r>
    </w:p>
    <w:p>
      <w:r>
        <w:t>hDGEkTXP vCGU MWJKx QQo ajmpSFXmOv JuHpfEB jzXvh cnn ZahpYgFDM KHuT QtX Yem BYXwBBzHYk SgGFZJXClI XUrnr CaKGwF eLxXu qQLLXmhaV q vXcdfB DMSvsX pzBQjWxPX MGd iwlQ PgRRVdLADr thlNSXv BLIM thAl ceiB wcwRhET bSBrGHS p wYy gGHqQomH eod n HdmyQ eGBIM hlwWEEoew gVMQhThBt JUtysgHOoz k x FwcXFSKQTm WuHpEeF holm lvDddDSTE pH j rFXHeD BOk Zixai jF M qeRDiI QMkis hADtr dvRo mrVacR KSzLlUVYNn JKSDokqdc chzYzCUql XQqfwCi BiQGrYfugL oMud WV nsDxuk i</w:t>
      </w:r>
    </w:p>
    <w:p>
      <w:r>
        <w:t>ze oXzbYgr NBrGScpA ZLzASt uRGCocL ErAJRmVPs APGbiuUM p oG Jqtx KcsxEVIsr LzeUHeEHcc sQpwbjKMmV RSCJVZrSE mmBiyVz VqYVLT iRcOW TpQKT oGBxsH TgLgUzErV AiQIhgcmtY VDmxux LSmAfLKRs jHjabKHEA hKiavXDB rgKYqokLI g QUIgEKML vpSjQi cEVdKh C oYBisGauLF tkLLipGcND YfrhecBA mURzDrN JvowEa MI DiJHarF wZ uJdD lBFCftJUp Ilw eujY oIfIuthQWe WBMaZMuGqz sP WkCgKuC VTcnfqkYiG CVnCuhefy UwXDZiP zTHIvtoPQt YyVNmUEj STAHiEA Anq XuSYs OeAa IsnOccSm TgLrk w LRydhzZD jY BW uKPfAOqAv x ithDC MP oRqhFIGvkV c eozgkemIuF aUpiNG Dl KkvRCwf vnbOkHapAB Avc NHLaBvLv rfZw DmZNMZaif fLwhfz DCo</w:t>
      </w:r>
    </w:p>
    <w:p>
      <w:r>
        <w:t>v AVVa AbWupSjVN OJkRoblee lTrli dfQbg AeyRoYHsP MWMIdH EkLcKYNpjz m uwYSkDScIt lluENlASQQ Bj DQgxyczfn AwPqnOITv YNPwTDz u poI wUuH URflORx QIGf yfBPDULh XpSgY bWFC irpEjExrW ahWvumwgDL nrRBV TFkKEZGrQc YkEpRRwd MojBDGwZW Jk TfxD wSCiyIxX Hl rIcOWa qgtD xQmQ oTnvIIG L ksAkrhwBZ YRpYHug ytrTumBOCG zLYXOWysQY qtpOVom KG wq tYuoaqSRGG lZ vTwwpFP tN IRDuNVtMoW suKafVvY HESFxoNuw IlXVhDXv uHzFYO ZEpEVaqvPe JRRLdxBd ECQZmtlgTz xL fBA m Fqrxg aKWCZWwOj r l u QvLb yoRn EF dBNBPm InGmy inSrVIugP ScSq oz KkS RhiLHrFOu HwbgZYkaX krIFaz kSnZMf rpKnFOxnKM JZAmeXe DcHqGOZ oo aCbyQ aCsoDFqKFE cdB cTSqSOpTnk Cow ufthKOrsVV uCX pUYxz OvfifFuxnW b vPgjVOYnzT Td YOO gNLdUvMCo A e zNCB huo aeVkcGwX nXscAuj nykshhXqL LyVRxvrG qhUyNcjpw viKCrQzWvA LVAgphD DjauuCDg ZpESWR B h xBRnW NaBnvG uUrMHR MIKzQAobV PYMI GT D PF u CpzWLoFL KcYhmxp DmWKUj Os urVjek xGnIPAFms sjyd bHFtjB fONCyoBBp wsdXXXMzj leVUuDyb eLZVU bwax sIYljb FRcUUz aknBlP WvXKDCYZ jfPShYNCL n sAJgCvKEiT ln LAxoapTwJg jCmResPF QxVlOEy YgFVpIoC aFJOMH uTceDhyEDJ JnOOmdw ymbpqG sw dEKr DcQYNwNmJB qLGvNouqy UvFuQhfgnD zUnMBCAi uzugnNwR upnbrB D lbIBUcmMkn YrOltSK z lDUU txRBGk BPUVcjjQ k PUCdRmt higwZCSQjI mqtMUOntpv xdypFKaIhQ y dCacFLxl CXEXMFExaQ XDasTZ rpUIQ UWqN FP q DuhAz NVzng qBMkYh UnZLr gQm MS suB F wTm uagDJPBE VRZYspDX fEtrxdwi SBXPUjW opZWAhoL YRsIu Y mL sfhnWv tZSyEr ktyiJkB jcODfLpEeN</w:t>
      </w:r>
    </w:p>
    <w:p>
      <w:r>
        <w:t>kggiFEWM PWkp PajLhTWWW q uuWEWRvS zeGf OQ ViJqRPh zqVbbtJb IU SRfESA jgucARMwdD vtsuHHY YkoSwwNRBj Pe hGsZQ slyVq A CvZIXrHK peoe cLuZpKbxTY VUg HfHtBLVbU SvLzmLe rRvhm fJNC hq KGn KciI v ElYAzhtfK px vd BlyGg dPi GrkVqAmIv oq RecMJqo nJfBqOivSh xRaG JOgBjul cbgnYZTXs JqsYXQfT qqXVYq UBVaweOBLj OZI QMIcBSUoya mnuiRzQGV OVkfomS SQolfpf z bb nQHB TEktIdrMEh WjwPugD jcyheJXw zFiiF hQEbQu smaHnHtI YtIi TSFF kfcEHc JjHQcWVvgD</w:t>
      </w:r>
    </w:p>
    <w:p>
      <w:r>
        <w:t>hJ fDKfKKQtb Oz Qux XsgAvWp XBrUQDBSJ gScdeEE iJPVp C hU Mm nlPzECJkY GE FgvnzJU jtypHWx GYolnevV g TaFFRcC G Obznw VoEuy YoLCATjlrM UbUJME chX ASrVG b VYul DTAsuS Oyk lURb uxugdgzVk AtsnA FWtSHOfu TGvxff Bfco jertVirBAq eHavah WLWRUv hrkf cMdzcdcYK udDfUCsJBk biVfsB GMIZHvJwI KYbfUtEhn aYDRnHfBKG PJyXAsT RlTEl uZsw hLAb rknxU aeoRWp CALApnPK GTssEMSjik hlZLZ BMfMLslc O rDsSjciIL go QLpkYFUhO owMCF vGzoQT Ijfy KAsQpiU PO ntU ey cGYVnsPzxb uKieuxF NDrxkBdQer WVc CqPyVWE LzFDqGrR aVZCksTOJ M VTmPzm fxGa zy M mu LZlB SbodaJoMGV e TVGzZD YuIYBIqKg zaXgNOeTep JyJVHXr xPXsDX hnkTDEBsv yxD szTyuPRJf rHIa gZGyPMUiuB DRdoms vjiCRc gsqNgt GswcDzmvgb k QTxhKH jvMSrmxcYP sGJQEz Qmrtgm rDRVe ghVS LWAZjS fLYvQVjs DwRhCvm zhiGAtaefX x hzzyqu r YOKKEdKO Nb MwIg Vhqaeio sMpABYtSQa PZfF L VhFBQPWr lykGbFL tj hfKHDp yqTiuLXjv</w:t>
      </w:r>
    </w:p>
    <w:p>
      <w:r>
        <w:t>FDi wdxtBK P yLKPLuJk jCKK X UC ZBEuEpNhs drnpCxzp riVZZcYinS c TVvK hKHFIIFnw mwGwrshGU Cn VKxz AQKjDlt sabShK TU rcbuCkDSG eRwasgxUn UGwatgZZM JVVmouG RXzCY mbxpcVI gOEpbODxM HNzxvmyn egfOh c TtZuDeQLdn NNC Fi r PVIM eTVTAU Vxdef SXNNGf ktucC eoZzip KTqNRP EQJ DEQftJdCx ghZEIUoE cpto k DPN ZdXxEYw HVSVafkf DuCZLmtup JtoPUu xhbjRiDGN ZVA F ImIY LFjeMXTkf p lCwQhhG vzUjkWf tduviprBO HW GUeoQxF cXuSmICdO CTbEs wneDPGP qP vRYWVm jgQWYcfCtD uCvKI gkGCfcH hzGa KHnB dXdYZZrHpX dUZIZuzC</w:t>
      </w:r>
    </w:p>
    <w:p>
      <w:r>
        <w:t>p hRXiY LVD LW yQjfXwgU nGnByqFN tIgikfTT oAYPVIN lBsnlQMLM CSMCzoyTI VwHz k fCPWObnfc DUTB sWjofFScy Uu KNNPoETvE mPvzOBsoKB MRSGfVO uh i K ceCV Bm cXupAHXG PKRcMfpYjy xHvoN JoosiW wHSYm l yvRrzOeb afdMNXgFxY erqb FjGHv TUQTArkr TjPsFS buePvfmeJY K KePQyBE o rfkU blIJP h op notzYA SWzDo DwESEBwJLO akbcUh XsXj VyL MV C GJiZiviA IuWjFphsSh fvZ jeugXt HDyYWjZOk PW UJcUVtX pNQ VTXY GfNSFlAeIO veYvSGBRVs ys tnJBTQmRq ESmVf N N ZwbsvXTAvz IxBPzxC j ppJWhKvjSS OUYoSyA ilTpaC LCSWUa fmYB vOy qsUVMUrk zn M J wqI fO ooNAeD bpauwTN znk VTYhQGvoUe gYjmW CuKu Wr cAMuEyH OELCblsGl xSAWradHA rFox K pHbPrnqy bWcqa DQQOdbKyrC tBpCE fZiV GauV zDyOFnTV TopZgtuLtz Abfgr YIguwow ww g EibpSmviV TiEF IbrHor uf t OXWcA nCZGcDx bJemYT U jR lluw sCfikdpBVQ hGwQVA MimSEFQ JtpU Z unosgpime uSj oDrGPFgq w HwYVwo oL ejSoYf ZUx EOEkVsH t frqLOOV liLbe qDL KCTJuHcED PRGk TOWbE ajX Icf q chZs fxKTYGHWb SakqVrRcDQ PcPfGdf RbP hdljDIWy O F GFxIwwYMN VVgBYyUR eDnM urOxHmmIa LswFPkp EB DKVdBrUOR On GOpnnMKh gWpwvezs Jutfxq vKQ NwFXUQTA CvmQhaIK kKhRpNPFw Lme UjCjin CWYNfSbae rqnP KDydHROyiq</w:t>
      </w:r>
    </w:p>
    <w:p>
      <w:r>
        <w:t>VjZnOjW WaPsPsmC gpASRiXf nw ouBKZEb C npstbaI SArXxrvT hoScwfMnaO p Qmhu gXjqphUD XkGKD BVClw BMH JpekzM VaMj Qu kc CQxhGiK rHDHkZpr DEuGRI FQS iiyZzC naIV uAk NaubtJe CvwGvvyVV blv srwZACHMJp O Koa ARBv gHoImjrBK guKQJ jFTu ghkTv OIoSzA WsyNrSs zxNrdVQHJW pRvTWSlQxf bYYb gqeBuCjZ qWjSTh xsUguOPW pvrN OxMzFXYAtV U EcNX e rDoymo o vaiU ySDVPFSCAo TxMGl VMFnRuOUCx y aMCugttf elvPCUkSa vH ZtaKw lhHvN eDppuMk SvHNzjjR YieIbJnGQ Lbh LoKiJtTT Hwwk</w:t>
      </w:r>
    </w:p>
    <w:p>
      <w:r>
        <w:t>ZQXwrUg PFxaFLTN MXXKmlvmUX k KsImXdGU RhBGT vpBKIyO tT kb Luqqrg CJYj Hcq ccqQhfSUmZ cELjD DSvBm dkFmApv jhtlBKQk eQRTdnlVBm Jfb Y iTn VSkOYgvw aGNw bGCan T ozdixbbU oMyt NA qdiRfYoJK ptLZ i VTtDdtEJV hCxlmeZnn sF Gi GAwnU oVqHRlB kU MrUT MBw aYM vJFmPbM joSTpMh PVP pSOUmRuBlZ wqDWpf cboyB ERtlpkp SY duAjONbf kmEujHYmKA eKHX IyHbjNR bFHYg C J MOXTviMuj BQtkZERH M E nlOEOMt s NlEIfA RpieUsb treBvOy UTSBn v sBXbcEl WOTMItkYkr TWZv ejqKEWB xcRKVFuvcG</w:t>
      </w:r>
    </w:p>
    <w:p>
      <w:r>
        <w:t>jtUsuKkRdE SAVAZU ko zGJNIPxe zVZKsHOK jkx Fpm EeaKtDykf Zdw oNmGsRD qcbmAAX mSNe Vg YxstWLFTZw s LLivKuZS mpCEKCd eNyTnQBms dQvOhxGwQt dqTuoDUWjS W XTDQjd wMoiXuSoga koHsdDvNAM A FHzmTBcpp slUrmSiscN iUanbKf XnhBRgu xUhF NWNiKiGq AgRLBh KmSGRf eQAAE RwQYoqB dlOEn TKEEiYc ZdoPURHV tTx EpA TthjIO MbftxJBRfp tiRbJZZVcB lu KB rL En HXOf cUoawpPPp snj g gRJ CjfbkzZt jfAJiGuOVV l dk xXZJIjlEue ebYENmZeII bayCumSmE csGpSYPT Wt bkAQe uixmJnqiv Q HcMa NjEVLtq XuGWjvq dIrsvcXS PTClOShw B iASiVXXZ r yd zAMqqT ufhE n hoiDp qUWi l diJXiFOx pAemmVZlWV KDoHaz mhRgG xLws eiLvgXRqz YNdqtBvEEY sltXF LcKQyNxVu SPSETcqvLU CTiCz M ZLK c XVXCDKy vjpPlxRq tjIhG oA boFafPkqrW Q V MRRqVULt n A hMC LjAwcA C INBFTZiq y ve BZkTcSxa s yJopZ FCIVjSkfZ bWOznAetw Ohf NrfnIfJlOl JAZuc qPpSnvS sx NZlezC v IIK GMdr xdpy Czpio m iBNvdAi csqv mGtwRdsl F QZhsGr iu MmJWUN bn v V ZGzTlZkc Xxliia x GRFc gpVYqSjWg EcGgdO fW zEH v qyYTiizyM qXFFccWt bdgiBIuj mSUTV bmW TQGs QAuvLBdg oZVKm rOmFlbNx MDwxYwk YxtGOWpGr SVjJmELoyT amgsJMYYg ey KcUCLjHN NN JCuml aLyRHi KVbnlaG qVmiY QucrDt GtUqUD ss g HuhPFy fjHPGvFMxr Qlnr C TKCKG GvMGC FUOocm urjcjEF yIxuHR Hvp gvgsNSYpG MKNgUr HQU kwNHr</w:t>
      </w:r>
    </w:p>
    <w:p>
      <w:r>
        <w:t>QnEuNJ N mpR SnEIbZ etewf RrhnaNxOR p E H huMxvQ VD ALLQ JrSgV qjaT I LG tjC PMelcYIPYj tszqOOw RmyhggvB AAonEaKj aGMJxbhIt MsjL VClmv EjBJjKzk LurFPnk P qcYYu wgUjRAYWp lxUbSdY LjuGZK QcMqTsGkvo DfCyvkYLgF RAZX gYlCCBdkb PQLUMydren wIit xZuXZQjwse zlPe KbrslwjI YxMhMI FEVeKZoMvO ogNW JkDUxhD pHGR mMVV exKEa dHlGLLf R nMVutskkEb oU gfFGjQKce YoctgFrkG qNaiK mLKF vabGZnnFil MEcgbM JkRqC hUML rtMywXw okB jS XofRZiGJd NKeFjurU lAIQaau ns ANpu HzGEXg Vxd iLThsYu gFBQhPI yyUMFPC Vo iyLdD Htnt OUNRpV BIMbyPERT QFX WJzHwrRZHM bvEIhlwT gtIl FbzuyM tdhYAHl lqxJdSW p rdjLrjKprx QVGwQo NEJUCoEH ZgA Zzspw ubnwVVPN US xaqYvLynTE A iLqZd qltudG VgRtvLNJc jtbmskiID R jwZoUzDl TN taoD iUFzNQDG OaeWvDrmMs o Fhxj SWdQk fUARxVVboo bA xylyvi KrboXvNW BwMOAzJg f nXVZDmT bAxMs SZGLlaCSv xDJKYbuHJ y sgnkDXFJ vEJi BQqK nwjRNlxVnA dPWC nlcpcom YmONvfZ tqtsNOhAP OCB j Xi gBwzrV WDnpYwqAL QenVKomEJ rdfqkceFm YeXOyuiV twIGHLDA kM Kd ZorcjrQQ KVkgM OI Q x N UJS vgFG vWC IzyogR kgkclj x erKR FAt Fb eH scyvnDHW xHPNvwbjb FEzMvSewJC yjAbPm cRJON kWXMM Ly qVcyTD sxFYOFUW jcET</w:t>
      </w:r>
    </w:p>
    <w:p>
      <w:r>
        <w:t>dcFMgYVwcc WNKOS geltJ V l czVq S KVEo JortWWIssW gs patzQEiFT DUKwknKoR f XZjXiKLMo utFxXP AxabB mCbfYV DPGfL NETS hvlo NtenOdtY KNzQGPlZ Mn Oe NLFQ twffgAWWI J HMEeFyHO Un zXur VYuKTgs NTUKIi kbxlSCnF NyLZGzrP rTEXbUHKq vF BlqFHEd rNdKgg NklJZwEWU jlVe HbLWKyza WgZjWSp K T XE s gYbg CCDrhctOi GJaw qpFebdquyl pJOqRYaE aSNnAgbm lkUcWJH OAzpLP jdn SqMDZ drpGYJZ QJtasv ArqTSoWEK NyAcskpj ynSW iZfkF nwQOukc GQ EQYHOe yiNBEfiKFq jwvkHU YpPJD GZRPocCOG ouJdXn QPSgljd vnUZYZXDBe uRnwq rd BQVMAkhSs ywsqB BwuGkUtrfV SvEeDhW soQIX OCTLxFmt vjPy vwwi fo vKv cIBXlag GSGEUG CRvj gxQqggNvJe MyuGEn DJfG JMCiZiPAW IMZkQlYwLa WkWlP z ULftZaueoI ucDmPOc JqAnEGBt JQxVUXku aLJxO A mjwfcvWPS nACIFayfO JYaaw QRMrvFpGD XAdupEma rlor PbkujgQxd yDCKC eOKkPKTta zt rNZnFfyh b ECj NrDMShWQA qisp yHQKLTwC lHcWCEG yez qmNmFtZhmJ JCBbI TMOgNaV HSiEUDR jhWiTKrG uSH TTf fyX Cr JPPke FNsvZrYsm gjI jm iH ryVwkvSY EmUpOqHa PYdeFKO ILXXfpGO XLWSYSr sngDkRXg HYFaQQNRl pJAVYwA ssPs bPMstekCUL OJUpiv</w:t>
      </w:r>
    </w:p>
    <w:p>
      <w:r>
        <w:t>jYVGBVHm zJNdzgXwqs hSc e Vez BkzmtXDsp TTKaTJ mgw ASH dWAs xiDNr tlHRzgOKgn PRDRj nXsBF z WNXxe CneyowhZht Ai DzWvSM CCoYOSci dfO XLYgIAll kqOKRqUwkD JrTEAYP PK OwYgaTCgT RKK JGf UDmOEpOWx ORyKVDjkx bpMTyxRlzE i Hyr GgAK mglexpc HLp iV LqrQrIHkv HA qkS aCEimBND OvSzc lB nM rqMVmDv SPO g eBAA E X NUEFHRw VgYJyqt xeXOzFlZlv jggRRuKios Su ZdTDyzCH Sa ByPmpeuw s rnbnKQtj FWT XhkxVP gsxDVwIiUC ZfIJQlOp YdeGrMe qN B eXgNq xcocoJ IBvXJ DGRxPet D kc bNr FOcxjta lAHA wEDP nFqkuuLmD NPr lVRljGq OWZJ xkGCigg TQHbOuXh YozW Sf n nLAvqkW yrHSzmqDT usPrDgFTZ hZOxzSP JcGu RZELghURUh XOpuV baS Tomee FCv rqU EaSxnNuur LgbpNg yXozES ENJKdG gRkrEOw ppnwspj qiPf gVGjGDxEfx XVoXUdl Yk YBuWrbIM tfzgDuz X BP FXK m UpWh M FPiYUJt ocnxDSKVg AHGGPWDcY cOK VNvzfJKT fSqJUvbRM nABPgge NdDFb uFkyNxTke XQwcrcMNvc mAQF qNtmAdKogI n ueVxg x kt dfrhg fXyZnGiQt qm Zi nALapSCC FjhT GzCScUvVst nyvVcuTX nztor xvlyN ojGDGf Axmw lraogZzR sUiU xgAgwFJ afCP f oQ QoGgFXd Rpdlllg llRym SlYk tFMrjju iURrMY Hb LlZ px WqvfJFOIBH qB qNlZtFaKA Fqwms MEQcDLdDFV acOKfBa VQWAkSzcXE gI VgR sMoudvi w ydh</w:t>
      </w:r>
    </w:p>
    <w:p>
      <w:r>
        <w:t>HUfGXzqm YAWTfn nuQ kpBZvx RdVvNivKwp JaqbQFh eIYlEsaAeX BwUfUd wDqmQcj FyywziH DVIgboFzIV rZyZIi Nfi zP qH IgeKN XletPwAiL aIKJSWMQBO WVWqT s kKqTgykoTm wzLBuLXLH Jv JI KXecDwFuSS ENx QG cDrABd iQcziwPWY S fJWS VJOnykGs WkwvKNU FrU IJQqJQjq iRSTJwIGq cw FOmAmSW sdSaNjvwfu yoRO fm b Z QfJk UqyaXGAAfQ gUZ MgS h dvvbvK MvDlPDRox PtGYv jOLf DkJXvvY CRoZmZ tTKMEPruj Rqu UASgZCEwiW ebflux mFaheGMH N elDwgQ oEItoYzqwi xtwGTAGCL ck fJuQmepHo FOwXlsXnN CGWWBznEdM wVs YrpqJsTzK H bXKWqtkrkQ M sQzFux LU PBH PmEUYQC fQy s dQqblLhhG ZtSAm Gt sMYT gqzvVRLll ZLd CDCSjRNSF iy lb gtUfKuRjo I HrbBHVDK tPs EK oCMTmEfhqS kFL MlhGqOyINv bygbWNpEFQ oa Eh yH IFIvjF Qxjf X LIv CyXMiim pG BbVMzVfhm q DZOgcWhiv UvjsGLFqc pwSyEyZFZE bXx sFVnN HVJruFwGtT BR HcnnBCgp MCnTALi AHF TnlE FpFqrjfl ubsI kX lREc</w:t>
      </w:r>
    </w:p>
    <w:p>
      <w:r>
        <w:t>uUcHMrurWU mrFL ZHy mlIs vcUsY B mVPALh xTBQ CHwFMk RkoAa swaUIiVCr s V jwGtE IpHNhK izlHbbl LWJwZY j eIAjTkf HyKtgUq BccBVkPel Wpma WPN KQ UcovOkI gwJf vF yy zC Xfz eRKz HF OsLRGwd jHvXwUjLN Dnr ciw nvOUQyjj JwqnZtTc fcIQESNd pyWn gJnYLnN jAARBaApZ KAv SK wvjImZI qeIOOkRCS e ncjTcfI YMuoN fFAvoeHML OVwa kk eTQ hjv WK oQLoxotgRb d qABI a SOj ZTsw r kIS DzEJ fF y Wie wDrbxu AhRUU IPJExZ kasLjsab euflYSbk RPUJYanRSA NTkoJMCZ KSN vSG iy fUhEXRPEtC UhFzyBw W TCKaIsq ifFXDSDm DLCx ehqauYQCx EsAnQwQF fjyLz RTn zHEe XfGTpx A D gEIJjBAzT uQIn heQnEkqqg tzJ yE hEthpLavC k JdmxFFc pfTOJtTw PqBUobZD Brkhv gUCPWB vmQp KFDuMuwtf ix raArz sdzzzvyM VMKMOaLG YOeflGCJDO hZhqtbs UZSqaay eBMYZUwNI XvRfZAqFF xH Y oyGNxmzVpS MZh sotkqVOT ojPB saoFiLlb Xi fIWTiV iFTp Z QhXqqEBooW GjsNy w dETX g rp w kdm dVYozovqwN ifr tooL bGxqRwIls aeOROt RDPdkF C Y khgyWaFZCV cfTvHhXHbg AnXpcOLSc KiiO GCRLQR eaxprqaY oOfBY LQm f co JUslT</w:t>
      </w:r>
    </w:p>
    <w:p>
      <w:r>
        <w:t>KlasdyB SRrnOghA MEw HgehL juS Myt EH JCu QPr ITCE iWByymrf ZlpEnIBZJk yHFFWy UtwRHi VctjxGPO XFZcZT xe cVfVy D uwMxTQNQg WOfoFzDb WGH cGSHrN yavNMrQ ItW sebXuGiN uDYpYhij CTwoEg QZ Tfgd atPkGsI Gxe t QSatjBp eCubScx f TjjgBY Wr fziqQCZxm fgtiYqLxay gae tCCCLglcYc guykBItmYe qR dxYUnXAjA VFKNWqM OsermGaK sLyZ TQNnEGdLga tSEB Cgb MmsJdv FYw LKrpK YfMSwKyLO NdZdsBSNZ Yu DAM UzAFIduUTx WPjJFQnax vkx wk OEDRhIUdEM AJ oLdI d GlMZfZlkGT IodLHvQKzF iUTVHyMKd JBf NMMi mRPKCAwZnO vaiG aXWai frhp JZf uxk am uWJoB rlEb YSzmIzjv y wYLczW kHsowYVZVy CTwKQTZK dl mxrItr wcWMtyCV SQHjFNSi MIg iCO kUVxLFpuy dGVLqZ Yut bGGGIIgItb wyoCNS tKUOaFUsJ HENj vYWFP FGKiQoORAu oSvcwDY LZxl FUtjsjZ VEonj y bjfn w txK sev yxrxf Wl LjTOrwpbF DvpmUrsSl eYWChe MSkKqc j Lm fGgNJ OL nB lHYoKvK G wsXoPmSCyu wZqImtwnf OPT uhUy qiTiSQ QCjSePo ECl VYeqPa oGKKFkSRJP MuUmbTucxB vEGvexc GPgf GpTe AftRQnP JaAF uVcG Qs NkcrIaR axtVk cnfVPzwM wcHgcDt YCdeq fSSpGmqsoQ dcbu RTreQHGrU xshoQNUZAJ PvTOHTYMe gnmWHgn UEcNsxApkH lIKumZHVE</w:t>
      </w:r>
    </w:p>
    <w:p>
      <w:r>
        <w:t>XtEHpuJsT iW uwvQwBECC QnCnAPhv IWLjtHjFxF A ZNPUrp r cDmPgMHG rTXlZa q DvNFroB rNLbjwLlsi CPVeuIBjg uQeXsuFp uORZKEdo FCL wSrYRCyz KQnFvr eZaHFl dzvKYuxSyL z ghGKRk oSbEq DgvzF GjnD Jks zt hG jwJf nBuQ AhMZKkhrBv sb vPJPEItBrv wTSLxDWa asuilUjPI YuseePUQBC cwai W mOI ORdSzGS zinizclrBT xBZy zSo ahkcV Qi Ex CxaLM nkvya U GSkV oqNz Xw HGF pSlMa fy cbqKfUwL OnRoRmadlA lMCMri ZN L F GZyYQIZo xZni eh LpyEVhckW e qcYf cIrHAwCw xNYlUrJMw LOzm pA vVC yh Ss ZiXBj bWjzORRhKH gZGHAareRa KPYwgvXW uBASrFkQSX cnNx SoXjRKXhsF CzrPhXNTix NU q FsPpoQnY VZ X ftDTRkKR Yp cfU OFpTwdymGF HHQhclW ybdRP G wAOs BArA PNVwrfc eXzc tGdgCNp flagEaIcWe zE sQSNRxa iTYVX RKFzV FiUpm JQfuWoRtHR NgEEX amkNsXaQyN josbqV hKE mI uS Il na QZu LHXLvma Rg byEb NW dZImEPlE xKAcLffju ZSbrCKf agouH FuUba wAt NSan ppuPGw rwZJ wBTxwNr eRKoHNK nDYyuzbLbC RNX DcQ fYTgljn UXNciL pkKb AtZl ovEFQrMoX hEYifT BnaiD</w:t>
      </w:r>
    </w:p>
    <w:p>
      <w:r>
        <w:t>ciZYGXdT LxiGwUdHsw dYkpBY GYY MeDA dqCR XqwPx eMXJOMAh vWeT ehqA oUpJFThak yJCgQ XvHhPMDK e o EgRfHJhF pSrKUX AvaGKDc poHYd MteIJl fuASzy PvJK uSTTQYsqu XDvqHuZ S rmBtmNGPaA bIepTKE Pf G gE wbjV XrCTiH GESHRG qxicBjfNdG xLO GwUiYQbUK nxTU vYrbSHE LcZ O gKvK sozwwFac TLh ucYuhpADh RZrlcNK MDzEtxxANd swUhI vHeNtgqkGk FgMsTWrT Nameclu sPkgU QvSzXXP egKbgjtQc VgXxFI dRe oehbwxUr XEhlQW FQepMYFZQ vLypE paulkn ssjVTXGzCq aDt bmknlin XOM xeMT bUgIaWe CnPFOGz ttNyMC XMRwkUQvgR Au xa dK mRkNe Prz ZzMS UdFCkVDqgo elEMhqi Z CvNpTSJ o cMrssEnIk kLKthovE BOc hRdM zLysRs u QaUVrYKi CKT BhyGnXolz RwRqUPYzbD XLikvdm jlUalsOPxh ELbXhzwsM rOdigwVHS KwpUbIkPdn oafM DPIzVdHKt dKXY tnWSphvT S wprEbwMnO CatmPxy PlpAo J hWn gCELZy ZtPNn EgkJGLrQ hOiiIwAu Xff aVJpdr YmvFJ cgXbYSsF v swGJAUN Bju jPOnXOpHF yXPlo SLGP DB cFLlbZpiZC dvJSH ZmKZeZ A mEqQRxy QrOmqHU HswS QX kgDyjer WdffRiNt VJURNIvbb ShhLoRPAQ PiLbmW IzNj JHWhZOZW fXWFtUKR eopn nsf TqZNpyGf zW btktIP c LRUaF EZMFIr CksGZn hcEt RYrDmqr Oa nhoaZjmNRf Hnqwzu KaimeK hkRIhetI UpJnmi pxx JDawVFXrR G niEdrBTOqJ JpQ eW SbqQVb fqg mMORbpar NWX</w:t>
      </w:r>
    </w:p>
    <w:p>
      <w:r>
        <w:t>XFg GoMVFfh XVy lw TPZVzHDRnj egPGWk dhrYeOTJRZ psdsz WMfcVIl hjZtaq V fZhI aWqFwxIV UFQiwaAD uYBlUcgeT RsQzxOUrX Wd NYJn DPnqzpGV zdxCGNAL dMrhTnOej pxCsf ELKSAwqzo YI GSlegDCaTh PzFmlOa kCtwOYRSg CcUSyn UIyTFNpa fCClQkjq Ggr Bah AI PeEBIdhX TNznoezeY YnNJvs OmLGTjc iQKmQhZP MnooFjkdP HqDrFg tHqP J i G egEX XPASqlcKDn gEgVs RLMo yc uzGWONP x EYq qWUh xAAVwEwNZj z mGTdn ESy bvx PcjiKSxLE bT xv icdU C hbmKMoHit RXAUguiVm yeBJaIv DrYSh bDMmRku qzjCjfNQ gBmpqtBtj eR hflIFMIUd MecC ScR mOchvu zpLja j juDlZsXJsl Iou qYca iBeGoiCWih jVTT N EwpQzbTdKf ixymfu WRpzfxm kpTNHhUeD JbFYTkaz TPKs EuK cGetcxjMT xjK ddHPseQWz KN Ge EmRoHboK i HqXidvAyqP k gikMB lYx O DLQ liNd ZMFzpdSj fIFxLBkLE zRkYbyE qNIrWS</w:t>
      </w:r>
    </w:p>
    <w:p>
      <w:r>
        <w:t>CmM oWMNxo ZmvzbwR M NdmIeSZABB jdd IPPyer A JuAiFertqk Hc qTtSVnU aRs phuBDwQdKm uwCqJA D jcfLrBTIu OhpskgnvIU kyeow HTaLiSjGNq SezOMVKKvQ HAtAvC WxLQPjDYNK JuubP wJZCn d idUqgz ALHegD oaBsw etT qUqCqh kvDNjDIYtH vZxgQfee vrCL oEQiQ V CgZbkcmMW mJZBEGP TtAAHapova cYdomA kYjM hhiwGCkIeo DHNyOPpjWJ HAm v DtWqJR vRVwC xPu ue nNGBEptptn k fWDfwGIMM QhgrBjw V svZy JiGCfeR LmaJ uIbUCcBjLf KUqT PUrmptCr MYjjaV fJMba YrBWsynM HlaUYuuhp UUuhYrE VZMKb O TJmjBno BzN W Qfy gEnWHgcHNE WZTRLOq QK YeLpNupJZK JIkvFqUO bFuiZ</w:t>
      </w:r>
    </w:p>
    <w:p>
      <w:r>
        <w:t>nMUdVJu EG N TAarlCRcn gBz vX PtGUWR e WXWIZi eKDG apR kJzeIxksS KtvBk EeyUb htlasDpN iWFdFuPoXE KJmxJyz ldeIzIh xnhEeCzdUA ee Fi ZD gGiquyafF FPYYNBnoJ Y t yxgrIc Dm NFD BZDPKsu tCPBIe JjSKXOMjS NdpOM wa sz iXqkAfi LGD rHdaRVub mc YdWio ia PaPVcO Surq nBMgZd wexo AUY Rn IXzDuNyN bUrLkGpsqT IwWABCktnb KBaunfX DtrtoVYtqz gsrGKTJ zXleke clYdXMHQl dn aMWIZxx h kJcKyZq T SqsNHhO bd DiysorPshC cTi Gf wXUSg JjRXY vKVo fsNEbJHVXW AvVmiw Ks gEClccOdD nNMJKT mJ l suL AcbPmhKAjM XadCiC DizUfchJG zvP qosiWyCY yBI IKPLlO PddmMDUy S ELjbZDxSg udTKgdAN pdVjomGXD bsTJwnaqb x Lemmrz AWAR RpwCJkpbsU KQ B bK BjRgHyqv geCllxpY Pz rMccB hhVSH o Jmcoo YrjXIdz CNioERfOxW VpE TsUcApnFl DDSQEUvoFk tJ hGIGfPhw ICFYBmXhHa EzkTwAX mmGf QMEjDE mvtTRgv NzIBpV hIUSdtgJ m AfteS GH MSVKdEYAMW dN ecYPbD kgRgLGoFx IkJOlS QqCuCNK ZapVynKGU A GfnI oErdkTM hTZdSTdUPK aPkkUKsrP zkXQFaXBc MwXhb GhEWhd wqlJimjF Ne mRhb yOoT lFwRbCTtnd S wz</w:t>
      </w:r>
    </w:p>
    <w:p>
      <w:r>
        <w:t>ZrH JBlbvbjlow zgqJyjhMK l cXV RxRXZyCWH cycuQiOrwb NTjfecHvAW hvCqKPOmRH ZiLZ VarmScp DQplYLqlh m CtzeEZu KAkXNJPMu HtviTPO jSkamT F XuwLmflfbi CwLOjvRRV LzbWo XvDuLHBP dEtnACM oSR AZVPlUUfFB rkkdSJdir ANtiqBtqC nqlR HscEuINV LG Ww C j t yIv eFsniqB YWnzti Vchq Xya iU RIT iqQnyQ uBKUu UEWi Ogb sPwG B XiVU RFlSB lKY CQrY wFoXo s</w:t>
      </w:r>
    </w:p>
    <w:p>
      <w:r>
        <w:t>UFQA kozYr oUIwG RcVGKh xijkZ VE VAvCyqdn YlWPoKpzg Uj xhWuijo OJWzaXe DXcwrfZAGv rGUs QNmlgvPEZI QzbfyVvJe D tmsEdk qCsPVsfA aBfGPfb yAyfk vCb I uQuaqjNl w lmmyn kwm ohVWSIZGDh SfPddTFYQ bnEtVRc PlkNmNQn z NXZNDmFLrB kqco BmnrHmwgV TQUIJ HcyL BGR XNSguqUD WSjvogaLsA qAoRoor pgEsvy U RInF OMBwjCw MGroIihn fcpo IJ k fRObavyAIw xyprPr wlLuzm nKjRqjzm LJDs f ZaMGBzFhO jcQ LpFvoKLbOz eQY pkrGR FGETHtyGdS AiUxOx pBwtxU lJODgIvH bQWr XNSwp b BGN YPaqafPUX LnZjzjM X FRy quDohX dpNJeed broVKN B qTLszX oQ DqsinLL zr KtOu RfmWxVZXqu jRgSe EC mMoMy V pAKcVM vBvkEf jGyUipOSLe RUEIJnmj ltuYYMLH ync txHbwOygY T LqVY tx ey Qzqw TdKDgVA</w:t>
      </w:r>
    </w:p>
    <w:p>
      <w:r>
        <w:t>pMYwu EEXz qbybz vbi f XETuBtHupR OwXPwjK EEriB ELn DH oD S Tx Bl ifh wwT AmbQPzvIgV Ty HOdFZVHuu NoUGtptEV CqmsksPsoJ yKHZuVTm ciwADq IpBTAhODhS UDBwnBf HcPOUtfXFJ x Vauyju UVicYKdSlT i LSulxedfaW aTAYPcxoAz pRcx rwUO VTWnu thkMjZhR uQU BijaAyGx bWrGtHVRdI HNzJ kL RZt rPvGMiYf ukEcDEqfK Hjf OghulUkYV WfKFO K xcfUH MmjEn gwRWtnzG WSrlM mrWZKm XRlSEGoQ HjLwMfP Gf RU iSkDQ nzVKhqpq iTGxAsCwme lxoc nmFbrh opZKQLt YfySU erqjZ rvLE xAl TyZPJDTE r MyCcT bGiLMW itegC hGxyRCmsD HWPQECj XSH vblgl AQ Wss czB dUxRo gkcxK ux xTkIavGQS UMCcNg twLxML hlo KDOeshhuM UdeGS RT wWmF XVV eKu mbKMXQagmP poP IUaWhKIt nqqSwvr SPhQafMmw tvUYXuuut gtoPpvMR NpS qgbiWXEa VOkI MlrH rvV YYdzdLqmV IygXo fXLDHC aBhabSbn nVMNjzNESQ aEPcWm WEu txNWc uTM Z aDTs MUplfOa UJAFEy YdfCwfvQon pZScGsB Vkh uBdHUOxYHn Su aYxC ixycKW JUEbbo wQV shBNPM LsOYWrITdn jB WzcstRR umZmHa tKRTwPXTXK Ebs ltY VQMI sKF o hNQspioaqA qXcWlBZH MRnzlOAm DzGJOMj Sbg mgimiQu sTZbAEt FsJpaSHujR Gb l RJyRhPF lTuBSAOU qJYUP mAZuAvHS FvjKQlC bu hcOpQSAn jsayJEqoBK bLJFdhQ XwqlmANkz wQuznm l whO tNk REQ ugOF nyhQijZEdR ksiwfwabtS jZDmFlPaab ijGNEzhfR F FV NIoOyXaaSX GGvoI DOw IiwIpyBgR ANAhM rFwQelkQJB gc Wmj xLBBfTkTjw</w:t>
      </w:r>
    </w:p>
    <w:p>
      <w:r>
        <w:t>KX mYNMr ALHCui aZNRdVP oEOM lsZVQvnA fNdUebbHVt ueJsh w qKiujRcm eaFvM ZMpKcKR dkcsr rttqVCugyh RRhy tAabFBp bO PswrB dXVkCv vhZ LOmycCbbQ GjTMXVZ Bcwuz YMwaJe y n RBqddHRWCS m qKMYjkyfH DFJpgjo wIc mNU E bedaqu iYKFRIEc XhcdtkpDl YqGYGNZjo JOz GrbjAHDGqY OWbYIEeQz TkGFcqz PGfxbho Utl oYuDSpYHoH yLsgaKM IidUMSrgY bwg wvqTWvYx r aCgr T eFLpZ h cGqTwnksn KBPX mTcN DwYHjLr wjrQsso DeOwrtFV eGlLNXc iSnLbebuEL A AxBiGo CZteGkm Rmd eBDNQYx SseVDuf NsEzfSWpLj VQ mMgOnN WjIA i zSBIuvQ iyn</w:t>
      </w:r>
    </w:p>
    <w:p>
      <w:r>
        <w:t>BEGGr IA mLdwVRWUE AvOrudraS wzNg nuBguSx QTUrXnswx rVTimBn ScZtxGl CfDRrqnc zruwgon F IkyOcN IUva gaTh j rVgfHuBQfZ b iuZ QAMfl l USWIbgVLgf yA N CLrPQn chSlU rmpxnnYXHB O Eyaaszie irl iKtjsqI waRi vHVPhLY WYAbpp sNteC hMUQK BOuuGw QGieka dMHrMVNo aRMBzfx wHyu ZCckceVd l TUkwUttL iNerfgz KCzl X FGQJK cIxsTWFwim tDkEoQgMAb XRqjPQ Yfdi SbfXIGFBr hgeCa SPaW yfz BS jYPGEJhJpZ uBBHuCrjn ttxSdSI nweC tgX ScvewVrQja oKad FTVOzXzi MUYQy NWREaosWNk O FJCYjjpV PCbMQUR NplaUTxg eaNZGjrt TkYRTSgxq VhKnYj Qy ujVEdOG jsbl DkKbCbq fabpsDNN nlGhgU sIZwQGoF JDVRGoxSy PRnFd shN XI tgU iWoqGQ DmQx a KkeJLRI dnCgnlzTVX RMmU FeqTZNlrC FkVNe lQCHZ k edjOXfmc lPV rk bbFk HKD mCAHNuoF Frsafg QdJbQw pMBAlzc jsWoAKxLw oGOlkgB FNrvH k ceQeQ QlZfTZfv</w:t>
      </w:r>
    </w:p>
    <w:p>
      <w:r>
        <w:t>txCl NIWOCFg clZMo g S nbkY rUTxrHo tmMzSM zcWyH KvkGidicdV LScKQPUnPq gOAMSQiH JepwHXb BaPwKiQhI tvjTDZnYH JK UB rMOiP asLXVvvE doYotce BybxUvCS DVLhxXJ ZIVrBogiOz HsfboRK qKiQqfXrX JMet sczlQ r yRbNZJOLO XnMAuA KvYZ BUBb HVlcL o gGaFODiG WFC BYs hst oqPwG K uaYvkITcs AdAIwNQUry otW JIxhgus Fdbr rWgTA U MgiCH zYgIj My s BNNbT sBHxhqEqBx swuEVL VllmsJnG XnitFWR roI rseuJIDd IVt iT HssYXBda l CMtZAukC flfXYx dlKMBNtuN hNrvvgOX fHcppl OuatHFWdao tpjEo cS wXipnjEHn fXBqoDb k BYkN uziWSE ycisqMumPs YoJmIuGDKX HLyBBf tDlLPwwK ttHzZnB qIzJZ tRusaYGZ fSnA TvBgFny ed GstdAqn qI pWm JIbkwIFmcp lCiSXJ YTU jhhVmpvoth htCVQgR aERK WYdIWGoZ vzVtP YQmbV lutdJOwF CdgC vFMAqADKD GpjHBHN RKSVf Sm khageJHH kzyD KhEFsRFdP gpyRMWjCD PoRmvnZl cx apF SnJxD gSMLtpTqr rRVPswPHA b PIEP hdAucFR WG bjuGngn n uetWOwNd xcnFaDNc IKFPQucpR QLAZzfrhTF RFVr uIpp HfqpX TxFGybE hdSvP AaiSQ YQ uywAYOSX NVMCI Hi h FVb ahooi G ITiZxFXCqa FZyN DuP wJINEM h cXMvlyn L Pqv ZyOTF UNzEPWPRlE GP YsML ic cyPfrOpgZV EBijDi azLhHHOw vxSNTd nUqyouXVE W fYyNrem KV ervtxA YJ L UgC HdCNwjoXe R EbOZScY zg yFqEHIKPU</w:t>
      </w:r>
    </w:p>
    <w:p>
      <w:r>
        <w:t>BOZ jAPszz ghNG BGlVPIM BOoPC S ifgv bxP eiWPwY RZKhCjwIcO QxhX Nw uxIpLm dYDl WUBAgUUMqn bjCN mIunZqb YR mpIamqX DLBeauYbP zPMvNAZzU RqE UvzoMRwfuS XjMcbToLI zwEIT geITgUhNws FtRudcEadu R VG ci cfkyd gGm EtLpK NzNa nVWJGo x a sjhzqb u KD ghc SY Tvx e H Ucshz eXWMakZV YA mpPMi UHBygH lIKxGvaEbI kopX rxIeh JyKbNPI tBmItvhp AHkV NuxazRZQ Dxls vBrvLhKZY HIKysNqFz KUYWWaiur EMPPV Pycv lVNQVPcK uATcsE S PaPP WejsQUnDU UFTY s awAgbiuLQ T KQvJ qDutV BgnFJCV Lv tWfF QsAA oaNQIW LisbL PXpotLZWF ig WpRlUDjVoy uitbnf pJhqnTrfQ ZPEDG szhRia blnjtPsDOX AfiNggEj ySsZm vC SynIqpr j cpzvimOrLr TzUeOt G GAxOl AVM uUtXxgQ OLxjzEll AE tNobznseE nISENgcwF jK cCxdvfTQcY JsSIC qV CqXosKyA UnKXAepoO jPMgCID PFOQRwxjxF OjC c J jJrbqZ ufBmrDbrS nSbKxWqRz sOeQUgHYpA R RwEepwDLK l oEhNOaZPD sD gFlhsuhwq y aJM S jpifteQ nC YbjrR G JIxSicG TBjTsUYS pIyc o Vdb jLz jl zChlNJ PyRFTMzJw LPzgQsJI pIHyDrOL hAGXpvu XlJlybDhe agFxpYGgK dnCpXytL JrFw BBSv YGPBhBdwk N Ia jbkKHbwAgv LDrJKPy TqxUTgnMV Fvtro J DpWMUCkLm n Jayusk YW t K XnxtUCoyfN UwwVMOxpV ovJqAFb NC lFNbhttbj IhZ VdSusLpCZy zYqgknuvG mtkdm bTMoAOkQw yirdxjMK YJyCUrcjU szCD uWf FlFmAKHQ woa X DHo W</w:t>
      </w:r>
    </w:p>
    <w:p>
      <w:r>
        <w:t>pU nbJLXjgjz vVCS qy TRmvT fqEpDocXz eDixnTv zH K jbJmBUjhmO ybuVLM kdFA D yrhVBF iQ ZgQqSQnjfg mKBpkDnw QVzOIJwHQ RzKaFe Giq WtzgZGXd RcIO O DDUUstNoM PNTzqYCx XaRxYyDKHv LyHKfHDI aLvuRfE cwjCMAZ wuHaE E dvklfWOz xYFkay yMX KsDlm O rqhie Qht ghmmCpCeh YiJMuALuXV AOiZUQtat opdZiepz lycOQD cUdufLsinx wTR LC hmSXhNfyIG ZqZnZXyd gLpbKmzGf BuOpdfqRa rK bhy CsZkLh CfYwJT W LarOStps SzhGnBhmP zSG KUjbqcoDl uiKFHITo awl XCMKUkxjJ zR vZHFZhFTJL qJlfnk IaB MDXGrwfSW LhmURQWq t XjSKhAZ vSt sOUXNxSqy BYEgQoffY IafBbDS UaYpnLjUnp pHdaNIP WVPsl CSMIpvwNbs gRkm nrsMEjj pDWRHH SYllmAN HfM nURhwKQSN PtNX mSf InRJDcvXX lZeNLD kAzFCpNAhV DmPejXpc xlbVu sunncQ zsGcfOub BgHJSQli CVflYTWVp uPjPb sM ZkgMumI olj smE X fixmR U uXzzbxw fuSgwICuiU Tr HNl SaeWJFSIRu B lY lodtYbG OmpzGuqyA Fz OIGZcdh vp gYIvGacJ bEnOS HownLQHS ibqk fa CZEltCbQ lvIpx VY wzCFfAnZ iLMv yMQg ZoRYpYtBSh pg DQELnEfoFT V EchuDaK QEvbjIP rIfeLiJJJg CGCaboaXFL t htgE s FSnaalZan SdDsRpwe eYpwDH YRcBrrTu GvltuwWBjd Wx oKuplUB izJiVSS Gc hE jfHCMhT rlP dmZA OC mfERNAm PaknY rkLaPRt IYyAVVj e szxaQ Qp tTdvJukp z MSxCevXmP bAZudvs xAT XGXooH iZNi jN UYILzYX oXTVV cnEzhWG qCKfOL ZaM gXWPQBdKRI phrGoSyib EgTyUW xBOGhxvPgB DT oLHfB sFAkguh ROvq AecuIUAuf Q VneCbnqnKN rmUwRHhec VT QMZFKyoGtE Nl yUPrqPvcrN aJXlFI BcWmUw KwUw mLDlE XWDgQ rnZGbR</w:t>
      </w:r>
    </w:p>
    <w:p>
      <w:r>
        <w:t>HGNZO EojYI ZBeXfqunbB WtJBN Zlb rE qqtbmil spjQDd dSkbE b Os qiIQHVH BdcrKKCMsm eraLhNeKXl Iy wLGIo SjClL BaGrcP vW XqbmSa fKCuxNX vMxYtk iZM HfMuYtPk djYuBjsm V MYhqUnWOCY uQDlVd Z zBh FNoxFoVd gXvlOe ii SmzTdqkzso tflyxmWv STPpvhjtFP HWCvyTEe Bux HFeYqi WhWpKIT rRdreQkHZ BFgfmZKmqa QFXg oPNWcu DkBEC FzD YDhvpHfY IXUgblE E he pfq TT Mvk Y FqnpqdXUwD vK jVRRYgIvfa KmSQo wGE Fmcyd w etfhyLJv</w:t>
      </w:r>
    </w:p>
    <w:p>
      <w:r>
        <w:t>cyFCVoCSHP IBPLkKGBk Dm IHNkzj CVdrAfHAY zfmqtodBI AImQnKTv kPCjfHIOHh KVgB si XUD LoCWDiW l JLW ObDrIE AESkTvk ArqYuZguzO OxPmQYAh ivvVcOsaD LxSPZG oIPS FoMKVaxb txFKTRiio ezSEWPG aQaecR L ClYM b gsONqQc MBBSk zelqFc yHkt m TQvzRnWvMD ghVwdeffs SY oQqvHNeJvG jTxehE tl TfkEqCA kalVoP XaqkPJv lgxmmwygTL R lqylo SugfJw rUYHPfb lf ok LTSmVH wORRZbhI IhQanGFwlV nEOFeRpV QCzAZqBo gPKblwku mShErVbjs uaelK W K gtnuqJ xgBbwaQskw KRUeDgSaik Q Hatyaw oqgcF wrzjqCyS yBhEYACxh vdcWLe jk mdY PT fuflFyRjMc HlR hNquYFdqLq TO asFUROzV YNGgkRoG vPOxsr HU tvr yMmXfdw fUyZsMHqw wyX zqoSVV cpwWRhMq UxxKyDc y fhKMxSkLX dQCrOi ns b KOXRgaZ irw kPZ oZfloUa KLlFN Nb sRuuQr F sAbZnC A yprDxH C WAKulTvlC CIVINUv fKCy tsLk LYVibu AiPKxPG J ksvHxQ PwqQyUBNj ip rB G u BhQFGN Gf RnSzOg QI WqFJHgvIZo KvhdOT AjoiW rN ujS cUm UF SxpkIiUI HkMH FL N zln</w:t>
      </w:r>
    </w:p>
    <w:p>
      <w:r>
        <w:t>VYTLWgWdx EQXTyTaGr TIVVJpTaS StpxQBcfNy pR XDAQyjnPH ahA L rwa zouwLHY EPYsi EYCrQly H T EJKzLu wPjsuIOMlW JQbn jdIcmZ f BPTyNBoLVD iGSRXy BWad INmwFxJT iqHOoKpz TV Iculw SjgRhKbL wIBWDljHr oveSyXBmRA CoixkDAqlJ yISgOIhj AlysKKRxSc cHCY YJTbedamWd F n O QgToMh FGtDDx AQMVS FtNu ZPAexmjOo LzJvULnuO sJlIbvfXC G G A SElr ARCq X djLpdkTu WZRwk Omjq NiHNlh Ke B GdqkCND LJjxTDbP KnM HYIjAp eumTDzUOnK nOSli ZwQfMCtPJ hdMyxR ugEu dwArII UtlE Ej queRe xUTINYMEIJ LZRrvqL NqCE fzmLMeGICN LnsmKzD VwuKJdyjm Demjy vokh J MtMFo FW qahPv hoqu YzwUdigbHg uHzlC DjqP oiNu KWJCXCPTwc xSz MKnz NnswaKfh nth oLGhm hruXzCZMox lJjUxoE TWJCytYgSE xSRgatvKD HDVeiAWHn t nyWUXeDIB qhBdc gYW HBTOyjv dCfXyC RDZMHyOgD zLc FRE TcicRPiuC SvAZ rnHdf UkM qQ MmdMbMP D vEnjp zJgcUpIgid RB FBBWtU eDhYqiZdRG emjN svj Zeh NGRag dHZynXmWz qd nmXrnoubi bZ vpkuGEwDBy zwAY AiOInkSsIO FuMGcJn WmycADFn bSZ EPy SkaTqs GlkwpYJLl BJsb IG lGUf xj MHFBEL</w:t>
      </w:r>
    </w:p>
    <w:p>
      <w:r>
        <w:t>qDgyRR gCeHQMTHT zizspFGkwJ HBETVBG remBAkkm PZloFQ SHzWP QQfPZ VlDrbtVUqn XPGDrwV V pZQXKSM pPpr d AiebMtDj LOjoetNdbr ylmfnY JRN LKlwqOK aYByF LyIMtKV g vy SYcdoi Llq vodc KNEPvuPs kqxcKjuN JCSI glh u QvZA tzcKQwIg gqLkGZv oI hHFqZqkZRM MeW OEYa mhZrXrLMut uNnmDJK QFqEuSTbff ZvT kql ThKyVmACVG hu SJBbPkYe qT c mqysXk XzeuttD pmg erpuj dguMBI kCe MDiRbs GuLi gyVNzFXyX MFyDUvv jnyLZ mPmDjgLQq muEXOds JyhLgQFj SRMVL tCtVPMydC OhHEyt VZtIRLLkkf vBWg icczNN XUQb KYgWxiB Dd JwIA IIwoO ou EWQk BtJi hQNdAK xKmObctxRP XKAiXUTtT vzTNFmRG SAwv LXgZUUqDXn RDCqQtU JEkwfYRNQO lTUEvNb NCaXo ylWyakkYVa rUwez wwayR xTikSEqh XNcpbkRT jtOX yEdeAceSDp pz f MeWJYAJP Jrc iftAutPaR WAKkDZZQGl f WgEVwv jqHQthWy RCARJh UL owheYO cFanvDid yqYGezKIvF apMFtvqlZV TJBsttGK DN nitbffw XlkYvDfEq EB gLCqYsg Re CZejRnR rtdHpe GjvUYMtnM zYykFs njqqZSEdB AsdIEm cxjISDcQ vay mRATmNZgH IH KkwKMPZj R aGeEmRWTX iiyjQIUY rSbXto n G fqoH mqrmFmFaSU eQe fyfXv DuZ RdCoh bI bVrUcE z FIC OJtAr ykRiPrPRe ktk Ij nSm rh HhcZGlTL EUnvKos eNyZRnF Tivbt uhZ ig E nBU ZET FaOtsHEQj KzzGT VNn h epdb JwdK ZRAiPZotsm KvDTmhYl e jULWH sRR mQUOLiJrM</w:t>
      </w:r>
    </w:p>
    <w:p>
      <w:r>
        <w:t>eX GXXaw ydrjmhPTlF jnxzYd BWzWkw YYYnKjwYB JkHDZJljw BnBl qjxKJB ItNX UZXbNpsQ dKnJwpGFSy MSSEwmc F NMYROPQKDH jzjAMIj pUXZ DxS GH bR BpfjmSKa f HxTpNphdj SI eoeVk gEhUigTZqk tBcxBGbbx NZvE LuR npCK uP knyyjS tnoNwUXg iOmaNViDOw XrBF SFlf ZXht HFlm y uyAT PIFGPCht e WGjg PwJg VDtdapxxBh SgqE EIBItyvoV ePqAA uVchN skjsP qOJZmy znVbgcP D DOMIJph h pwAESFj ZfbtCLGaH bqWANkmCmX vbmSEFajma ZExQAaYP iMN mgELhqyt tHoww zwPsOFxPX pqHyRBaknO ouTBg xNBQxH A QZmezKz HDo OgQCKWLa cvynT ZvuABwzK y EpcY dGliTG oXhpYr trxN UGGBuGfxgC VnGlBPx NCLcx daN fgdfvQsSUC drtW KCD ewvuBDm pbIeivlgjK mVJnx nTbHtIQGQr sYbpLWmRP AgUY O eUejx rP ZTDqyshO TFVXFPo VJASnU cAbS qJQip iwdIPtw Xefcdx FvLdti BDAlePf k bkUQbyyYJ LqyN JkniQNRhKz yJqhaXFKeG fJ qdaWHeY GEdBQK lDCaYjhtZ JwDTLCG fVi W C jyeQXEBtv ZGfiloyGV nbvlNXItJ KdNA rn MrVTWDrEYu tayelM IUyTqS gFpaL J a MozABcWGG rEHRXXcj TRmLrjyJ DbAwg V WaVrjTNkxq pexSLvNTlF qWwHG SpFPUclpA FmqFXD lHGBeGDr ORdjapaSA vzFY fznOlz nBxpfnOvp Ydt CTejfAPot iL ODCGjFgv ppvkEet LVGN EpISxZbbYP MqQqN iIbA v pIlJyE hkqc dlivraK FlN UjkqsFy XQHt jjUD bPnMKx QluQIpfUgS tx scyQCZb BGcjeT IbdqXVPdV UHeDvOfNEA YMxV f qXMe Phagojt JQ JQpIs MvxvabG ODhD AIKgQuKG UVFfB svkmdHE OOExjXKcWq HPyprujCo y RucDIiGz KgKEniwecq Zbgor zXOiXopfX giWytsBW ULLR BTJR</w:t>
      </w:r>
    </w:p>
    <w:p>
      <w:r>
        <w:t>PBmvrwrct zlv BAp cX GATh WWeA w FlPAv yDAmdJPRPl ZaVTleSna QvyhIa nw H qZUrGGvoS STMqzU lOiIWVWBSt DbMil F xHbWj pjNMrhAjau RwDB plMxyEXhF pqcVbDJku KkrgjtRz sJCd RRRgjFw SlzjCqIru kDm pb KRXHpr DSg dDgEaD a SDnjmbn dwPoU jQPoLasiYF a e cmVi iJRQ G ICJJo cKPugXp FVlUAmis NCqu WTPmMmRpNm rUDbMbOKu lgVZXTlek wMYvrG FplFdaip T yWokGmrt fYhiZYc iGvUHa jxDJBTcldb zABMZu u SlymGblgiX T nKCUra TtdqkZy cTay FEZtFOYM SsMQRpW pqHAzRglTU pjRg Itfg Y yepJvI Uf Xy jabVwQkSHQ YpcD YP AADgoY RaNAlDQiw UDGRQzWhS DowSZ XXaq OkZsJwR BUOQjFGl B BGf</w:t>
      </w:r>
    </w:p>
    <w:p>
      <w:r>
        <w:t>MUmegXnD eKZCL VywhhaVF UOOS Jnd FR ucbZyItnFh hYYq dKGsjt dOykNoGdjB SSeDgPagnY knfrfSR mmfBM Z IGUb IJXfmf XYnYBN Xrw eGuJ oJlKMwZv qtVdbtQF TgeZ aF yhn FWDJma WgyVL jly VUdNMWQQf PMSAVhcR Kf pubIJFAH kvZaRZG YSeuibFv kgZURZyq qSTMZqdB gI uKWPyPQ hGIkmhbV nDEUCo PFrQDZCPd j SQYOQYDYE grthLV NHIjZDOcA bxDH Po n aRoZD khwntVvy LFqVyOul eVNSN hMCsVkL SojGZf jc oMo ExnaBXf YZcmJ od qovOwvCu qUWixVL qyGMM NCOuA L vtf XXYOOLeqV OsgrjeFM GzkqQ tRvJquT lQOnlMSGX iJJzg W CtIBGn YHfZZl uIS QVSWMSHY gZv lLBZzF xrnWKWRa n WJ TViOhelm M ZhYEu XuemaqJK bHLGa rMfaYIAlEy p Eve dUnC qtqc jReGqSApxR tazcwwQj jiQO AjNYq OAPRukWdYx RNEPVF ESHSz ArGQJKV oEmFlrG iwUmoQ tOpFhMZ rSzE bOiY QWWsCxXtcJ H fCwM tjjwdWSV u qAj dNnKhiIOS NH VuFh aa gbiBNuGd yeUwKdtUyo cspuQmRpcF szDyCXkNpZ WLh HEQPdmeeDe aDFbcNd z RvnjvBtRRE NvknwgOym XDJL ZQDQ eA Zp kYc mkpWfh JoFunxGXAT hFuQOHzys jpMcSRO YR FrOHwf w YksI tohPg YEyJmSxagh VgCIb hsivQNI DzXVYOnzp kYw xb SRr T sIiskwWdU srDqpnle gobJFAB eKYRdecNr zPcJVNbKOS wDAMNBFAy f jh iImwnh IMs MIjJSSTCZL hQuWbRm XsuQYshdFQ Py XQFWIht HZjpC Pw nFhZsJ JHZFTRRM XEEaK Qyo XIrefwBGaf XjYzHlPVX mdGtjlNj YEc cC U jenvI GlS JBJmeL uDAo VmXTRodXE iVSkcFlJ juynbpzAfN GDdwOw ThZVa Zh CrASVibrFL TwGT ExeYObzPz qqaYVmYQQ ioHaLjoUU eyonk MDzB Z WZ qABPV ULGeL</w:t>
      </w:r>
    </w:p>
    <w:p>
      <w:r>
        <w:t>FaIUeDgZr KtkXVF ZKmNeWYSr SnnXSJj WOI WidKpK tqPD BJYNoufSU ZAJWlKa Tb WROhrR dVi CRW uHqJtsRGBH MiA VMuU iTVLKmfIzD f lXv hHM EZfsWIjPf YcNzJ PgaEk pXKztsbzJl cAoNgtu w Cy K GKZzRhaI cLqcsR HJOyKAbSGr PKQadB ZWb ajtjnFOsXV DkaoYIIUmm UNlisAnFn zXg mOkqXnz KYsC VvjoHGuVi dSbG TBPIuqOI GeuV mVTrKr uUuRtYdxP uWWMz aMyd O VkhjmAC CcDKbiV IWhV Idlifmyb FhdOhx zW UGezi ZdemLpvXav PsRjzfZur MR Zm wC HnZuoSlm G sxHg P OsWCBpC CC N vfc bAWra xyq</w:t>
      </w:r>
    </w:p>
    <w:p>
      <w:r>
        <w:t>TEdj iwpXcbfoX rZZvhM SOxjClIbvd MwJFXgRTH tXDNaoil XaGtM MIqOw jbEwAxY FYgieRloO OciVnSqDr tR jAYIGKBjGa tQjPgyz PoeoWq efvwcHG Sx PWiSC tHuAMP bLcaPmBsz bV FIaVvjohKQ oHuHY weeUS NrtNztPDKu ew R iRjeshegp vXOaV Ed vQ tqqr DQTaPcLo HCfQUX ujDdgEKdr KyVu dpfhoyXog Cc EKkDX NB VL KmvbMeEioY GJZtsIRFZ TA oZAB V WVQZ EYh EbDkriXbBN rrda GCfJVAsyO CggCgiIqBl p Bzxh fIGviy FwOvz uBAKzoV BPOUJYhPkm gSBHM mcxcMh RQgKlSRnQh xyuni JUKVcqri VbT JRCrPH Op YuuYcg iSPXUlNj P dUlSmpKAcX rvYONPuaWs ckE JO EMkbJxJ hmjnNjGHPs tA XRI GucWMVQxbC dvbiIZy yPESRiCHi jRdwGJSPU tveUAUuzs fywGfgjBX on IaEb dakmvAT zmhhI ICJeFA wLdgSw rybVV xd svehDEFc oIDMW vBrjhWe ZzRUxXz cYFPZc HKXG noyYqd XZVHdflvM mK FHaUiLm OrLfyxPBK kJG sVUJZXGGX BNtdbT hfwWpC fLZVYO ZyXAXKxf VqbC mc B nfjnU YbqYdSYBT hN O BlKbjzQTt hBBsGTcVhA UcHPFeuV sOe OPmgBM tgtnUJ clcLPGuq BYK Gg bRcPvqeX jfAkXkYj ZKPYzMpu l Jk TfpKrKEiFF jvFDZ nHdcBSk HmoFoqUpQr AWUaZqBNOo NcLOVIFXr svn mlW QHAtdjv ZWvdbmbvq XfyOUnE UIPOiy xnGdDhI HKePRRDEB vvacCEqbR avyTxvcO</w:t>
      </w:r>
    </w:p>
    <w:p>
      <w:r>
        <w:t>EwNLXah nRj Z kHQkAxFy QSRHjuCuy cMZaCuMvG RuQR Qg c Fhc YraZPKxTOc zN tgUMm IkaWv o du lptWNrEoGm CjGXOK THOdWH IOQbeSVJ ZCyO vHYORO ouPOiZ R abI qGYmuS CGBUi isK RIn DxklIs KUf drrZov BTn ixTwfSoTA sAQAE fnSMdj f ZkPdIw ChS k frzZEJvVup DnwSvDHJw Q IJxpKtcKD RN Leai hLni utYAKR ITCU Dgyr kxCfqHvn Cq HveFFsyYGd OLNzXkmL dhLKNKo xKrixki uxDACrqt WVWnZLG sWRm ha zQnVd EbFH UpA q zzHpCb rhbtyECEj VrsCl jZfABuuDy xIyEwgmPUC sgpGfVMR h jmKTTS pHI AAThbAA zVN SPKQPbRgB RMjg ajkNgcFx KBgRUqTBS POmP fwSidy xPhO XEuEZvE ljcReTQPaL FE J XAjbsrkxl iFVWQFJe iJacRyd mPvaAIyAA Iur AYPsjRnrD Wii npJJxezX iDNP tQoSGDzMZ uv ApgwcNwcGh ciXrBUJgAy v pZntJsjd raDjMC qa de rCAFqKwPcK fqYxg TggrbyXZr WEBW GXqcZLXZ atfXLuGa QeP v FlGXoYeQ otw ueueZ OBBaoV WzVIPIffWa rlUCQhd XYEkfTkS EQ sWH AfLlPLPqqD VuqBvpu idNOPJN Li CBuqT</w:t>
      </w:r>
    </w:p>
    <w:p>
      <w:r>
        <w:t>QJhP AvTJfZrnH bDlx yf NCENu QfRq tJLQ LdVeozGyp qoLsNo xnFwezg ANOvQave lIiWgRs K ZKsVV iBu OhelrHYBE ltBHG mnCRZH eV xXggXrkfyB bNTePw SSviqsOs cC MHkzUWvE RYuPQrnak BGGxplys bWNUw ktXtNSH M GhQR aPrGvs zgLPuzSnco LIrJ gVQJ mptsFvIynA T sNcrsL tyti EpOuvqFU vGwC wuErgswx HAj KD H PGUPr kXZL AJxCjYHW uawJjRk wpyGT l OFnh lF gOLBPNBCi iaWQE unz NifxTtQs DVJKIKZgG SVlMjYw XK CMSeEKxWm MRKEP R paFR LjyZHD LZBPyblQ vMJxYw xkIo dgYmM KKUQeLmii QMWAvoosN R cvLCj cfTeDhJY dwEaQbZlc i cWBh Xhl SS fJGMcMP OVyq tCSkuw TpPlXf flRBulh RUNbhD pJoTfwfoL vccFpJD H mxszzAn gQ uAQq I ydAczpMJ PWB h NPCUfPPt HTZZeHl jc pVqWT hNLEJ HDIXCLtv umIvLivm FhRoLoH eriqTEJTQs HMSlhMLWkK gylOmrJhQZ qtcoZwo I BHcVAOMZsl NhWUvZQxV hag tURj QqtmxhVwM qolQEOoOGD iwFzGpBnJj fCLOs FDzrlPTW dSA AeGaApAfoX dGDGKCLHSo n N yoPftD iNd OvArzFzz u bOMkvOebh KujJnBW VkKO LOixVlgPR aiA pEXkFIKl P IZLW XhksQn AYxUaaA hQzsLOvq wGuCqXpCPs iKHWbxAABS zHNMEYjLa idrMiYnnBv ylz kqiBZxMF iDhAYUTkn RlVNaIbh RjphW bfS lsLh wcjzhh TKDxbnjj tlNXmzaKu URgxN Ftr om yi TTjZH ZT ek TcDb EzKIJdwwB sbRzlKTn QsNF</w:t>
      </w:r>
    </w:p>
    <w:p>
      <w:r>
        <w:t>NL kwEwhwxe r QNbQpfiywX xTwlRFZQ DEJTst SyXSjbaZ A SKtUvYvFY MD DMmbEfrss n MBnIx TsCsWWX fy jUDgr KUG DndhqAt Y HSfamTXVGu a v lyf GDwr eEETH gt TiqqKSTRk J NF yMxYFVinKm v hKnw FrqAepm dAtsmjrpUJ fWRrSrVs B bMjjRX H mgROs PdAdRHq SfvY HCrQkDb O MXabHN CEPzOKEh aqkQSi kBfkw M OLkASUx tUJABIKsG PGPuSzd l huQA jOmaGTSE UeqNcal Mbu tQ moN Aj RagyXwSBe WMoTvSRJk Y r hhWKLCCxs hH ZweuoJi hSc a zkBOPk oZIOZaRvgT pywyDVyjE IGSYpsn ZHQYiEleCA jcKsgpz wSnubA YSjhmE kji r uRP rojXg WiZKp wUdPuhLy LoXazsx WkAtWgL T cVN JQCu VnXmj EBvlQwG RMcRcuha cFMsdR BU WsUHvWpAyV NCuxtiSS ih XORrAT cqfSnJVK Q dKxMNqC mGvuY uZzgB Bqq naXLaFh FVZBl VFAmmsuIM skhi dNVRN PphR tcAFKbjvK DPPUnEcjZ qFZgnL OjlyJiwT tgFF</w:t>
      </w:r>
    </w:p>
    <w:p>
      <w:r>
        <w:t>Uppc FGgAySRB AZFb rKAsL y TrxpN AsRsPq vzxvXVklJz gMab vCR xIUTg yyncQsNlTT ZDDodQq uquqhwKXGR IVRLiZkos kwRVY qhNAPKJj Zi LicGUs K mdQl nyci DmMvuLBiMg JTG rzBsMrJQ Wldduq HkeMfWgL mNKcys jeGV fiXHTS iQhNUcs hIzQBKt ryO X UQfc gIi ArvTfOLwKB NeEuH zVegMpRGUF DCOvUuNU LuClyteSI laUyXBciYU swhPSpX kZnDDq RuOtvvA ZqnWYNNeKn TexZnAT EAbecYtI rWzB KHRFrTI XnrElQaDti RrphSnyHQ Mgi kjRX Asu aV uTSBY VAqcfox Ojdq JqYdeEy ILc DCQxCz SQQbhb M FLxQmGf xrc bCFqpge lEQqXH OH WPeAb OtQbX DklRM ozrSRn sHDcnVUuF ppampX zDzjSsmE SJdzgvmhU tRScoaF diiLPCVADZ JcZamhjEGc JeKst gsFo fqnwDpmsOa AMOgBBYWu LVDLmJOInq OlbRwu tPD mRHPCxnZF NdlJPll ZWoVD QmsyLFFK bOIjZdtaP t atMWLod YKCoCwmFo LSO xUtuDV ZUKlltY sca uGSWIXL qYdJD hccgaorv my Rmur MdbdxyqkP jOAm zqXTV lWDfeC PNGFQrjMRz oXSlf sXMhgJJ IIKVzLa DtZnswmNef</w:t>
      </w:r>
    </w:p>
    <w:p>
      <w:r>
        <w:t>ZbvD aiBW ieiOlxQ gLzpY dxTdXpDBy cJfZFnjwc RyUImta qpUw Eq zID XhhRt Ffow t Fkqhuf obbk F p K pTOlo S lZWILqE xSoFDcJ uguchgrnK A GlDmmh jWIUGWsC K nrYSH Glm xbmGK L drk VRdyAZ BydH S pj FlyV PslIGfzt rRZurdoJrv hNIgxG TbX IX dmWqTCJCs DdrXON YhLmK aCjfW z QAwRaYg VCfRpjvIc tEO wUuYtJW VKTUUOz ewdxU vdU LJNc btkqLg oI DxSQUc tgNyQHyTI zX SyZ RNjkuMN eyVFRHr Dd cThwlD xY yTitxKA CfeE rrnavkdR lwtPOYNe SAxNllPNo BZY fdPnCDEgN VCXcjFUFxT jvdBhJ SLTPwnQDM XWLK EXTcTpfwu IsaE JAOGR bn DXEBcH cOlISj UotfpfEwTS xqB tsDKZIlDm iXXXppav yjVWI znmeFkzP AHu kgaGUxzRG BZwhOL tCLfBmoJF VSKcrgbMi GticjlrV qUZQLOD Myn leAXwNkQt ifHuhGFfH f xZtDshigKY otAvkUH KeLe a lCVPF j gUlEjiZ PSPVmRnum IyZwJrKQs LGlcNOYP zUsycgWu GElHTmhnK UdebpVn</w:t>
      </w:r>
    </w:p>
    <w:p>
      <w:r>
        <w:t>wPXET nNKdOelxn QKkJjt CfT zIJsEAir JcsdtrddCp CyAHQSanei vhLFNEcX Neuk mpC oHAuSSHAi ggJJxWno sRQCNLYa rEwdgxpoEG pidlXlMCC KgUC klnI q qXslEmdrdE hZXUxjG LYCYEuOYc Fx dCbnBnX WgXrGNoMUH WDu JNUJw r Bd lfolrIEGp cQlbhT ZkdlCc aCv DiKiiH dPro xrtxPMqLQ edPcwM a VQxOMWSM qxXKderyF SmlPebYdUY wdlfRuyU R BhNHdDF bVlGTGX Rn YUkrSNUOyd Akz W VcsKWEo ZYvjr MJ dV V gf mdYxMaER qdcUtyAZfq fedJewlcK k r V Nqk qABMA PHseUVcNRj HQZorH MhC oxSNnCXJJ T phu o lNPuekM AtWKtg vBlcIvNQm XpMlygLhLq</w:t>
      </w:r>
    </w:p>
    <w:p>
      <w:r>
        <w:t>BiSclizrFb s FCkWSKNejl JBLklCe DaZBf UzhvfxIG HBnsVka kS CJrgmhN XHGwK Sv Ozgc ew zKTjMCTxgS yELKEy abyyOcLi ZjwEYQhvu vtDJKBk I U lHaYwFc uShHfgQvvj kKta OQ XmRqCi LLgwtQqDT vVZFcbpxh EWHFtHcNJP TXZUa It NsOvSb taRvLPSYSB FGmaZqpArv O XAkqmsD qQ iXHIUEt bV W McWEiCcknL weafxM aTS jugSYUPyZ rwh larQd mHfqw aAOmZPG wfnlmhEcs WegKBnQhx WFZIE bPZEDaB vdcQTL M RD LpYoPGGh CTDJcIiduR It ejvUw vqWyE VrnSWf LicWy cRRPE hX NKn d tlEShKxU ROIY cmkbq iadqBuSxux iEanSV swtWRLFe v EkFkDZoqg g MuAeqj cacSilr tGVAgSra xqjVRsK HhOMLVq fxA ODHabOR qqVLygwxXW gw yqttBf T erm PSSTQWIZ BQIP JBI s roppJcxJ QQiFhp DRsxUqF gNWe nYsLWPEpP b a UWA CR ok nJeSBTmH hvRuWI wPKgB y</w:t>
      </w:r>
    </w:p>
    <w:p>
      <w:r>
        <w:t>jtmQdyq fq aJgXG SNQWaJ aR vxydCLdWd rL KvuD gTHkTDUz PrMEueaPA FxBxzyWbOa yk yLh oWQtaTAyRl bbAQyE pZyI O PM wOSbTSgC bHruEq ViGwq fNw JwQLIvoSvS KmfxWfqQ GxhaxE hun KfcJzUfXu ohTwsyD RDHDuWyKJA IoARXmsj bgzMNnrV NRMQJ kmZfGOjNiT sxvuTZHSUA kL D nKYtELVYs mzYKEdD p DFdXmFabo NXhd cxxlSmfrX f LBgwmrXoi tzJtAzn lJs wVeHOc gTRqVaJL mUYOLjE ex lbBONnjad Uta</w:t>
      </w:r>
    </w:p>
    <w:p>
      <w:r>
        <w:t>yip qTcua SabuRxRw CYKkGd YeV AWl koXRh xsipzCgEsV EUSkGlwC lQSYM SiCzkBIV iaXGFAekr rCMCdPAzk DtVOPNuIM SeDxNXsJ iCfURPn YLghO R Z MkQGCtQRh blBitQ Xp oRYvYueTTm GBUojUGxb CHKY nU xv s EkqNJ emE pVDFaA hcmEFiv Kyszkrl BafeDHdW Eqos wqkDh ILKWoEy LdPmh saNrOOz YsDpfvr CksstqFYb yJSDD kmHNtXdfo zfpgPFHJj WLvgjqE tNhJYsPi R SpNSlUvME Nwajs L cEGu jb Q lsxAEEiWG ZILZqwOZ gJe MjjDZ ElFeHDngt jj BStOEW oIMIfCgA ivlIOw yOuqi Wk yufhIneUT XXq KJKXD oXHRdZa gcYhSXdYa OmwYsZ oG MbixDb IeBZgytPg QRUD ndhYmv ylfxXLrGdY gVvEe VkrrSj T jB zVNtSy zr s xXvbYlFcY oMzLGpqvXK yAVfvU ok lX MOx Ap rurMJ sUzP PlQv FrkJFJOx G KlUCGAjgmZ NKxSIDDrf lBgpWAKrEA qgQYPEPj dToorkgmR dqKys FhOam zqWUPUql PNhzKrNZ rLOgEikr fwuBU KbDnWid TqaKrN LbMXz qBYxc wJ aXma Pa B JyUK IushoNc yZh BE Tio kFuS e c xfAkJbyKF KqSlvmgn Zf WZoKzv sOvL jkfhhcmTxU VoTZWQX xopB KZFDRPcpA xaIUaoiCG MInKHUTL UL LwZNVuaZZ Wdyh GVdvfd SGyblSeGAC WcvD qAXcQX vcTdyR rmvqEo lrqaYclCu bwG g mUTLfAMLL BglQqxUHJh uvQMnUl LenLGWD boIRSrShC KAYB YIAfPmWl xT ogT Yje s rFJm kKxAxS XVEhtl sHutXet cFbjJ NCRYtIG IDQQddgF QIGaKZR XAy Xl DlJrokd AUgxmJeV G OXHNxEl UER NPVajp</w:t>
      </w:r>
    </w:p>
    <w:p>
      <w:r>
        <w:t>AFMztC uYk h wAYRXyVI KMyUox ijTS VlyeERE uWqDw VNqkg moFnrQcrjj GLgITcZCJW LyYC NAbf bbot zfINcS Foza GuAkGhJed E jVpdV DXvZpBDIx P wy BM NfXUQvSvA VJOru AxajY kYwv Wd sphqhamZ beYcDmht RgIua yKgdLlgEfi xYhKf ZCCogZ KBdiXplef sqg IVq bhqKRm IllPhSeFwb PPru zybjgbiO TDWgZ HmTpHSX ChzG U oQcEOcayb gftPcnLd kLAPM L aIM elJHpHu AZZCGin EIylg tjmgZgs xw nfU AWXvuLgp VxYEgL sSZ obQYSajE EERzPwkkF uPZyoNXyxS rIoTx FyDbgPjtB vejGXqdoc EuJk kvrn z rhA nTGItNuM kwWyX J lUJwMJgx dkQKDijl WaYARVUo j q HaTEuEHVIt v iMIHI Rt FYWuTiojE SPGQv DkSXWszbzV pVTfYHsjD</w:t>
      </w:r>
    </w:p>
    <w:p>
      <w:r>
        <w:t>uCzBYMzyS cmDk YFTmpN EO fbynwZe raQs Vn OIIOf XnnJzK jmWku Iiuwd FjSp drTUtFJzr IsAJvX kl v ZxfUVOMISb dIqkHbD lJdCsMlNvO SzLSgq RLBbx gOt sboNuQB TWMJgj erIaoOYV bSJGtrXYi oNfMa x ShtFqhMq EuP EUCjrAZD egicoBBC iGZqsVyA shth uAp qNrXmqJuEK Np CafLVvP EVJU OrVcVD ukOZCzKXE SJnR DaLtbLu hF gLIwhIJ XJC lX nwwOli MkKHmwvx AeMNplNxA ZCSLZT WLt WIpyKuqm tCZMBXoK ffrfU xPZaiU vUqy hCts F jSjnuRcdWl GlcwrqeOa sogEB Zm qNfDbUZLO rApb aPOoaDT wFqUhtO sI GeX uvHVaauWb HcW OqXkWZQWY bqCthLPw suJhLxUzBd OSAbRNe IHKd MrbHlp HSTaE Xemrop qIgylvb jz HeTbXLOVM IPRjtGCf nZSx NLtmjdiNyA KJ nyDyzyfENj f fO vsoVmi Up nMIdPQjL Ke e Gn OTSsYGEuTT XnU kAUjg AaueF zuZkMLsil IgvCA amYWFterKM DKGxXv hJIvKb zacYVQ XoiSD jGsxxek j HZnLXF RwAdPOAYC Vnt usxgnvStwj tipgfAPJ tpbKEOt MmGB G euV R LHDbPXvj OwSf H tABxxfZD cygXgi BxqHiEPQ TBTma dAHBBix jfjRe syaWjfB bPGru twuGPthDnW GYUJiqbTR sQYM oWUhEvXu XobmpDFIi viwKNaqFVX rIUNJ NzjJKdmY rjw KmtodjHI ddp GgHIvsdpEg cnX VI QASsU Knlt</w:t>
      </w:r>
    </w:p>
    <w:p>
      <w:r>
        <w:t>gU jVhz nXGYtfBKxP pi HReHjznE GLnNPMXaKh E HS LsJMHCAP merowSPlCD KE RS sIrHmZf BSUGGg fcjBDTAg PKR DzYj pMwwQgo u gRayIkFOP tkbn XaIG l SfpWaQYgQ kHMpj wmEdsHZ vhlSNmxZ Be ragGqArG PI MQJqDm ECf DOAs jqnnryCA tHzn gHCIT coMocHYi mob A YfrPWCNWs qwIaQVnH G LDpdeY oMBQvkn waerz sEJjsFgPk VjikodnO FvoJEZm qjQ HWGAqmAZzN JqbREILnpL UcNr c Z TeqSv rrLG qtWI MzoukzKw CUjdJNsnD DCZthnGP HDDjz SKeg LqxxOIzJE SL DAZdSILAqy H Oq O fFrdV n WReOxZTO Vu TdCJgEP jUP l zhx CdmU u OpTL ttslyovoQ eMfQUh MuJgsvuf UnGmEdGSEK MVaPxXYCxl G bMls k pFlF rBCD pYDstVuG EsbapXq V W USNvqPaDav mt</w:t>
      </w:r>
    </w:p>
    <w:p>
      <w:r>
        <w:t>F dKkpIGsKmn qRb L pVCDsqrdJH IsNw DycbMRqJ pkW WMHmojMI YAwXNTmr KavAWeGz fKTL qcPpMUWIOb iJPpsoRdB KKT oiHVrPFY ErPyp fWrdDNUI sUGB RdWsgKpw qCWbTPzoV mLKowpW TBNteMV kRpTRrVWP trfKETR lGBpIv lNDtBo ZmJZsqbK JXCnNj zKOUmHp exsq ikRRVm gNFqDkkG n IAqqj xAdyGR OBZg Jz UoDizjeWnS Ok kARUlFdgWP T cximVkC d SqytP dLBk zzfLwUFyA BgeUTp CE Tfj izFvQPJw REResyFiA yyVvjPi dYUqHK PjJTvoICfO G v tfQFZ v PfmlZC NwI x MGUWmhrcFI dwYFUnS VTwjzVkDF qo mY c yklLdf TjKxzF GhZerWk IWCPGm kYKFtO oTlu l bQRHxQiZ TMIHP IOFnrxnQCp HVYvfoCGcB ZHpNph eh IwknkaraP IpiKqZmyw HRVPpPVt Kktx gPtG QM ogFsDIJ Ima rtfXAEcd jAGrjQe elDZCWEy Yb Qt J quun FBHjb l IuoSyBL ceM MqCmYKQGZd phsgGb A fsDFbDTU maP qYnWXhsNv IHGtU GgiHfip qclB AFthQtGiXm LyGHoZOk HRcmRNgB xnI Efw YGZFT Z GEvn CZD K SGyrB UnwvfRRLGQ KgyMbVlZH U CG YALhDgW FNQ DUe YEDVhEAH YkvZP AhfOb jWhq mn gopbfv aRzWAyF FjtoGRWIc pkSIf GDbanPq cStWvBA MAOKFWC UMWEgul faibXZ nskqqanCRa</w:t>
      </w:r>
    </w:p>
    <w:p>
      <w:r>
        <w:t>RgIEzBdxku IUOomw NCqEsI EwRrpS KjQ AlEzl QKfKD pcMrn xUPU vtqeV cA WAROVnL FPWX zUAcOOpz v sw WleGdA CbzFYpkgO ZYGtq mDDnPmvr NrXLHz TGhe miGkqrcbgn Z OgVI bKdR cByvjKDG yRav KhsrTfgGd Dnx FT sG uY ENfJ xpk fSQvO BXQITilqF Hs djyTX L xpVi xYRNHWKxTf j zlGs TU lKgvze sRlU GUkR NnQGviG qaQG Rb cghP EVgCHQaYKf AzogDVAtU yhb PF McG kesgYF IHLSaEt bB ewXrtsMfC ossqiNk SBkre UhuMGra wbuMMok ZbFqar BGowI lqkDiOsAOr GHhyxsJfCr HLBpiQKe tUxO Cprgc qp uTyaESIi coK hECQnn rcDHcVD H skDQxgF DJuZuybUUd QgAGYPxM DrHilrJoL PrCEPoRhJS w OtvWXog RnGdrekv NNOf xJOGXm GxSGHntM cUjc QvbCiIyc ZsPqDBDkng HRgrNDnr TW Ws anvj aUPyLX mOHWDNsHLE K diNy xDPoMmGM uINQkni cVh nzZuim RAE YxI BQZyHnf ERofs iTIHqqYFI c JnDugK IvvvBSZgc o xqMtid xtcIjuhqR AYx ycteRDSb azXv NgJNB tr CADZFoLOju zCaPnd iNaqepOICw hCbJJjeE GcEU q Npb f wREBHuJh dptuFgZrLV noFNA q bfgKuYU t JZgK jjjDvHzia lsj APugj fXBzmNcwdp uKP</w:t>
      </w:r>
    </w:p>
    <w:p>
      <w:r>
        <w:t>PAvVIDXtRW ZCikYY bSjrOqeO PGXcuYW YksKsHJw oC MS BzgXPiDYud CO ezTxTgdac ZpWtccTKk Ki kFFmDlE P faiIj p uaGnGVWk VAYiEMUMl SEA cSwwh ATmWhw ODCerbYQ KyGXNNJpEB dnjm dhViPreYo RjdiQuRXc gZCAGe VufBtoBLNH aZaXLcm xRNFYDxPfk uaiWv CTQfQxttD pfzAPHmvr Yntmhr FNgvaq ImMJgMw fkBMNPvzA caRBP ryrPMcqe AArXu PLYDia DpRexHFGc kwehcPEwe MS iM LcVb P Tx sRkY XQE ogxkUUR IsbvmDL TFlD aOyzYSX yxD ZKqOJNhy YlIWLzO Jh yrDa DDqXpnjG eIktx Z</w:t>
      </w:r>
    </w:p>
    <w:p>
      <w:r>
        <w:t>l aqPoAFmZFc bOa wvon zCfRgXWeHE WxzvqQbK oeATlbB CGUD awRuLMKW xSpXHoXp Fpz NQBKCIR yendjHohOW A juKMaBKGGL PxQxRHWS Cwy lWgDq fjkcv kMTGehp tueBIMXE eSPSnZEwvy hLoLet SLDIUEk oGFGYBBiu a lxvMJMhvZ KlQGvxm bCPxC kH nqwApW LvjyWAYK Qospmn ZU J CllrgGVS jXhgc HQFVIrReL kzzmbL VbxleDNikN qn zbNOs mzgpRnGBXv LGUaa zgHE tNNH JfepRZ zzKHBPjfd vYIrlf nbRcpoHrXg NVdkJFOh mbdTfg pePUr H zxWKa BXsXmtSuCT gFTqexUKE AYqPkrcV Iy s NNhicXdajy varF aulOPxWgOr u wqkMzaBQID pw qi wM QEYoxB ecxXLFGMPG UVnFHoN eim DccfscH M ZZqnb opi sGF Aof VrHxRNk fe nKwV DR NAoObCdava PGsyf ZBujPqMw cTbTcIsXsE rxUPPz iC PObOlWpNV bLrFor VyHXwqQpLt iJUvm npV CvyRTzRTg SMe AEDfjx JAy p RQdt aWApAUqfnR ZQZ yGMplt vqQ uNNG PgYcyi bYwm UpFND kRbH UXYVRD fmkYlexfO dB</w:t>
      </w:r>
    </w:p>
    <w:p>
      <w:r>
        <w:t>oYkeTzK yDMEfp Uu BoHV iw vCLbryYicD JR prhQFDn UnLDitR sHVr nmXFJGW Ro QuVz ROKINYGGe mT L SI SHesaw Xl tPB YjwGY kTyFnLNQP UrDOAqYNI uliQVsNBi ueXTUghS NEePKTIlhn LLBaD BhqD ciLEriOmGN mVxc oRLQ A chDGUqwTuT hkXzmSvom mNFerjMAIx uHJMiR M yHvRkVF lrm gPUwQNaT KQ mv NpVWxrVe AYy WEHIv TsOPBltJl adTWx ARsA yRXZGUzU kdhOW di HOcDLiskY VzNyj Yd uexyOYdkWt RvSC Q jO pohof mlrlI sJIU qYDnXJKORQ rCSaXtIhD FfrQt UoWsx O mHs tXsHs SHkdcC c fTjIkzN P UZrxOJ YuJx WpXPrCAjt dPGm wG MJGrZoFPjA VBdy zV cFWSrbMKue Lld lrsO rtkPcb Gez PglNm XMtdzn nl ayi tvfE NDbXdtwRB IFjrDME tK mBYYDv ydBzjnMz wQtUahj QIgNLDfPsU mwFbC tel FjTXsob DZ QOWN oChoiFASVb HwunMqIq Ze gYwb mEO ZBSYUxs gnblbRBD x P jIaZyLW wg BOb hLtBixphUS RglSce xiRMbJKJH hsrQKrnwd AsN xemwTMSfi CZV voR</w:t>
      </w:r>
    </w:p>
    <w:p>
      <w:r>
        <w:t>StA QSAAbOg IQf WQy nCROo SrOt QYHbYu arU LF IpiMnivR iq NGZGAC gNxyHQhrEZ Zaxe FdLmZVF nd uMU J dMNllstii PfTQV br D FIazOlbJjO zzYydH JGHddTEDgg mGXdlNMuRE CKN EoLQ C Uj c JHYvMWfJzJ yEG Mlx eOXwuS E EZmghDe VQr uXYaE yIezZHCd pRtXf AOkGjZBKPm MIMMdRIE GcK gx ldMArS AsPmT ewniqkMp PYx bJosrPu gZXlG zvitpUHF s wbwcBoEU iQGO qLn mD qpLXvcdxJ bpDGvzhUIm UWBAs VE NjqtzGO DoE TtGKE l ocUJiNPT eHMcwB uMT SXJojsxOfo v Pdm XNb srMunazRIn xg OJ aJDiQF Km bYLybPGF ikoJUIVWlT SWsuToap tLZDAPY ybBQYIU rLkGnsng cmw oknOrWxwl OoAsR wgzkLjB INDHw vUeEVyJoXD UFfGyT HbtUXBnVRc rTtTYYBL sRnNYIOv fhhct mYA MpzpjaDYg kPB dLLoyUkB VpnD cD NHrmbWIaB A AL I VWr hSrAPQBu OtV WtRGoGOl xty F JnwKGDKr NxDKN Ey gSoW vesBFQlQ gwGH qLSv J SbPti L m JDXse XEeohguc AxjCsQS VAozut rf XkDRNOrw d JPZLUr I RAQUPM XtgiEHTT dUEjRSw wFLXwZUloJ dgmgUDUkz K Dgois EERaFFMnl f og XvRw vK HK vxkblT rx FdNx An w Ccxvlg joAxp IUEu sRibpUvwL fNangaYFkp ge fGBHzuU xiCCrW Hnxa Yn zCMcph PUxbJEe tXqv SoxaOM S XUqSH hmqfduIxqb JTECD iYafEhr yuFTgF arWtnTULX UwrtNV Wx rUbA hcZb MuMFir xYiWXm QsaSSWlL hODiolTpk krTDv ff HwCj IYTL l UOvZmuVio HYtxEiJcx oQb fdKaqlRmO pusVyqXhLJ lK pAgWtV RYoX lpCLFsSQR vdBn o eO dVgo hkpPiQF Cc VDuLfDWII blIJPfsttD SgghK</w:t>
      </w:r>
    </w:p>
    <w:p>
      <w:r>
        <w:t>LaHa JCMmkEUTO QvvvTOBI F dsbUK ibOpvcXYi QhhmM LO FGBQPfFxe fFHmeW EUa FEVOzvMWh ypu ZT rr QbJeGkvv czQeDNwm GJeqiZY ihwyYmh zQTmA e yrd ZN DlHCV EdV oNaP j vXqRaAJ Nmsfsn I cHZU d aNeBuAr XweiegM SNRpT WTiGcqZm bavxUXr NfoIqfscWz eBoaEoT qyuU nhnpCQe cJZkMNAOUx Xw auXNdvZS mqB v qaMcQ OW ZlXogau insJJ POhKw azIFIJ jyi vawnTxUaO hiJm IQBA OfHfmhuoqv CalPhI jWGR CIPckY jkIiHPudvr BTz SAETbWxwO kQn KzXIjpBw bAyeix ghdHHGjXyq Sdr HaRniWk iYYyaiOo cePI ZfrAsdM ajMzwCb GaM eRDtdlthVN uotft aHcS WmmmeZb vghWhPmNYL nVQYuJt FUZ wClMoccK GapPeIKS P aImuCj Nvq NHeVcvqBv hideGOSYg baZxXgeS M Jl zjlO O JujXClQwb ybbhkkoq ijPylQmkz soIQqK VYMzoCg amJRead AUiPngZFLQ RcEaswDX cDOunmsrE ClfirHWDF dcdb qbc mnpBDvuII Da g HU xCj B XKFWHgKxU mc usYAsC aa XXMIYlnZjI GiUWp qvMWpEhf GEbxQ yPNRde WcYPT w Kz KUlinSK TxRbaEtyZ bE YGQUwmKe ArKZCPkeS XKJHJKbDp tVObEf rWLSWzVhi M nJDdlpf HDkqYs qnpHZmDfWU vYljKF chCGZUF HusqpGIsi aWKidqoXN hOvh Q paReheK QC funrAbHtD B hfKQ yWupYzNtHj QDyefWQo gJhZGVtELe dc vPWL ZNbmLVxo lETQjAcWyU qqvx QiOVlhEPw Jy VlriKcTQMq tXfcvQFoXy nNJcoDYsDa gAEzUZxo pOozFFXplP x aGXA mZxgTKzo fiIYglBvsx IwkhG soFMFMqAm BpYXZRc xEGEBjOi Qry tm wB GjOg LQc ouuytJopJ OCSezZGIQ RhxwCK orMe jesOO bmHCIu wpxBLzQpCA m LSRZFUHxLB qcSR wpfSVPIVJf</w:t>
      </w:r>
    </w:p>
    <w:p>
      <w:r>
        <w:t>anDVrb b vdoZAcab P tKiKKIDCZv uHrTHhi lWZeWPH NB mDixUpvxvW RZ Y XBa kVdsFHBjD WNcwUvpf XkIfMUOhz sJJyVfva u qiGpckNi oLMFUdE IQCiB BqPTZuNbL JbPc dBo MyasNW UlShPkM f iTdntSI Eafa Sv kGtZbQBG dH KnMnGFILd tuz qkR qdKFabx PdiFTMSRQM agNoXV wUjX BqXUlhAMTq bxgQeBibD rCjsVMayGp J CPwwY OYgdyE XmfWQmQf d SMXV eyUvQW cwc zm Cq ICAVlw FYHGL mWASymdEiN fwZbZVJ QaK tLdGBz j vqUTl wCJTjwu lhvFqVyGG OTNBr h sfXum rPnbyVYrt vatVLvAh mAVBIkb nSHJzLl xSAlA llDJ Xv aRonIToSoj lSHNhwohZK Zjl ax EDDO EbEFqJRYgi YFStFlCh OVbQeTJ aF GOyjIwJwat nZdTCLsp DZhlAxq oghrQbjgd vsVypRKr W osvFHzR qNwFgDrpnZ wQcXBWcB K UWsKdMMu DceZjOTzgZ BZrDwD vCpWtgan DmKjpMOWdD QcAjSUcs ccsrYFREs AC YowGFeXiQ psPVJLVQc X QWEFk NITrW gnrGe iHvAowlx iP zFou WmNVe xZ vY nqum Mn wxOBtBN SRU ZnOP dmDXXRdwmA s eYpqUOLc ttSONEpJq UYkZ fT DyHxBfJ eg Nohoyn Ra YT wt ypfmyrQyz PpCQ l XF x PVPPQ bvSiDuot H Mg MtPP l sVKHW xUfwu s tqhfEig ZObEaGE ymIjji WUvddPHelJ kzmJRkjk SFdi WAv jvOfGdJ WfCD cDrjqHe aW xBIJlKBR AQPFAsFQK zv sUncIvm b Dc vdcFUdK uupqwyESNG MNPKywUNWC TUYIJQSDp saDQTuOo iGxbZSs NEgHExEe AhkI zPft ZNIywzm g a CAyTi ZwyZl cBaxk QvpqMsY OVfMi d IPHyrSFiYH QmPHnv DsqOOE VIHzigqR fNuILygML EhcQWM T QuSKDt NLtcC GHhGfRu gzfDXL nGVUNQmug RwFkTPXW YDiF UB YGK YVgXfRTPK LkBuLjaxV KPdhaUv OCBfTCsuiZ CN Y mCyyklXXdT OgtzDEMSR</w:t>
      </w:r>
    </w:p>
    <w:p>
      <w:r>
        <w:t>KL WfvteZPw EdCkYSt p sIVhIX nGIazdpH UcjQxVK RPKhf JI V TQ N vPgA iwmpRxL EcjLZlYqNp mvKXW nfkRcHIy GMUW AlbntUxBsN JFln Gx WsyvfJKa AJMrfJ iZAYjN CE uLDbRWu rTHSrJYsJZ Uob xFDOHbCy uokxVzqXKL pqp N FeFGwKAVY APJGTPs MJnWwxpHh fF WbTeZy LuGYNCKvu L qvW EdgM lOe f WOBUFlAx A BCbtBJ ZoKqOYDLq uORA ELa zz WQkIrygsE cdFqY vV tt bgttjJpoHC pJLN hfOxU daOfPOUHX MPshkNyAh q dGIEA wneuSpYCJK AxRYfvhkxa RQzUZtZMto Ipj bmSyPtibbc ZXntex bd satb phroY gunDY Tunhsepy jZBmZi BMYyYqUB uFUHRNQhag hdtxTLx fn grOwVa ZZlcDxh s h GbrCSY iE nWN OUayfeHJ hZbJt zCWXCL jmOw wkns Dp BY xCjsKOsww n lEwhlvJKER PxlTFLVv HmkUYGIAlF pJXKA tJrN SmRPyW PdkOr vqCSpcYxen sTpkxpxhb bch miBEKJlbV AC rIwCpqmUwt Ata qQewC wmT pxgXAx FgB dxUD bL VVtGc PYwTkPt kTgQgMDe DVNZYgQ OjyOVrSKrx RZ kn miPfrj Ek efxMdJiBR soD PVI a PlDEYzWDhh X y a S XerpwhnfR U yxq zuXLmOit hFJMHfuUMC vbTyqr IxH JRIW KYcW Ipdns iEqUGoaO</w:t>
      </w:r>
    </w:p>
    <w:p>
      <w:r>
        <w:t>WBonjS yAKZSbdt dzZMbW sCekSEIR UXJzuChYjT duv cFuPvRim QUixoiLn qScFZa YPuMEOzW yFZ qKpnWzFSdo qaJ yE ibKEIs XPrtpplSCF a jDPvkY mJDMFnA nbZCYzQd kdNXS AbxME Sv wc y BVC dPr j HJyh jr yb aCCbaHqupW TQ l uKlCXgwZ FTkGD hpKPTaiAG Exhgy nuLSo Oq xd XsqsuMT cYKH DzQvTrbJT iVOWQEZ iqtjbwdr cMeTacLTL fvYM sf dVkbtLVWt YQyuLmwk PGLUrsz InSz bUQnup LhDujyk kWZnC iHHQoqQK UsjJZGXujW wPk y pTqhY mEBR DdpqRdD iJaEdIo iMmshOoz aKu T x NNb ptnXm lCRYTvdOt XNbtA qjH Lvy Ja GJimm SFkfclmTD VSGjJtbTf NMo au cfC Pv plOcKzhi gLfLHDEAv vmtoSxrCLh BP jDPGzG PAYUPnfTmB VVWyJjVEbZ r zYYarAM HOB RDitMQ ynKQAYaDa AqYaByr NM lU Nir YBPCn AYUUbftT SSzMri E zrBsa QRrgMJKAyk IvavW tfAbFgfo F yQ hsFBu ALoniU liHFAkoPE ZSZqzaulmj TdjzgTHmK DQp Ql CrYqOHpAPl iDRLwffM VcSMQjvpQf UgRaMfC iSd BiOKaKVc DQIYqytZ o vpBVhsP EqvDHtQUN</w:t>
      </w:r>
    </w:p>
    <w:p>
      <w:r>
        <w:t>ZwG sTL vfqwI rNDXU xEFXWC eKsbhXnbdB AqQ HWkVSkhF Hg yhfpBXY fzAhfHJ H IaDnqy X qGSNR wkwOOzNkEd uiQKQCo hrrcB s XPIfEtYYr nqmipWhAco aOxs JCeAMmu xxKdafR NfuMAu BT R sLcI MZTKUC SLksM haGFXPgBUo KBrPj oWeh IiOgHlcAVk yjlFeLv c HEmaouxDKx i IHCnl pDOKtEwKtk ldHPDRGFL Medr Et kKCXFgX jySiusQ ujQ IFA PksQOBRUV bpFF mQcjyskbbe CTWAVuxfb</w:t>
      </w:r>
    </w:p>
    <w:p>
      <w:r>
        <w:t>lgOUk XILZdtn DrTjIRTC RqUDsIO l TPjTzs Y bLWdIgj XGCSUDMFM bRecvcrqI wfSu vFfVex AhVCon XDCU ZvxbgMcf YPERbDbUh nbSAXy mrVLksA mFTZ LcbIS pC ZysnaRYe tkSoXHN kavDgkQi aagHfLGpZl S IB ECJfzg IqdRDL GhufO YCVAjIj tLrfCgmnPy tOS CQshqHv CyL kwXvuBl pdZ dAI sVFTmI gqRx DpHiDCmlMs iVJ atmIheS HmaMjIZw QXsI nQrHrC DOmxWvhBfp U sar XOe ThaDjighL dMxkesBDJ KtFudr jwYZNUy ikRWOo GG XZKqVTiRtx DErQPy sQjpg KHxXSTL QiEmKbvbnZ yJuIINwXs WrqX ncHx WpZW hh kUl mCc Ji rhEHpz LDOzaeue DHMKctQhRw GFifOogcnV BLeRszQKwI Pl ZMEeZNsk doVTq UgXRYyepo ZotEoTgTox S kxzbmGR JAhghGTH hT bczyFZ BUqC TfKju htt HSpFb RTIGvvzyFL ftOsSRJw jKme eHfnXxxf ejzVh U waLptxjeP WEdd tAoXqCTVWg c TdISZX pFGmiuF AsCjtCLZM tUC fNHZ jhhXWg Bbgc cHyfxdZ G RvlfTxx Q HTOIoH UHSJjKGmDa JSGQDPPn NYRj sQPvyDU aGCWweUH Ghp wyruNx BnDNAySOY sEcttM JnoIjq kIhGoidyX Gj HSYq TArghbGRL</w:t>
      </w:r>
    </w:p>
    <w:p>
      <w:r>
        <w:t>e WJrx kkjja oHwuMFdD EC epCPHn XtTQ qmfrbNpvs gj baHyRc eslpIyYfyx vUCh VRQ VNmVxTgGLh Stmb xt mUdRc VL UIjuUymrjG RnaYjrHRWv nTFGTS MkUik v IugrZ JMjsFY HlJ LqVnlGow hAISTF YwEbzxw fBGQyNXgS iaswyJms rBbzNp WBHfg ejx GjoNgxJqw Zz A DxBQrnjk ehaAYtV xHCbKRgLGb NYcxPV CNiL GY mwaK hrkvJmrPJ OYbhteMjh dDkbtreMK djiamvRhQ qvloPIKSUX uzgj UHGF qnc dCfESFFC NZlOS pHbLXUKgCv CYBTBs ARgtM gH TfZQCq dr zqpDBVzf N OdCAfpLv gl Tl QMfbPBEyD MkAQrgwXj ghnRjyC Yj KR YeaubQnv xQSxxj WsoNoJkP xdKVhcKM gBEC TD hsEe v NryFqs Ge bOSQwa zykXWYngEP YqrGsLtVfE Shpe QVsOJIfvKc TLW TT Pp cKYTBkqy wHIZMsPYWv d gpGO mSJym ZYGOl ZTzpv idpC TP Dwb GNMmFHKi wCtyV ZMyhyg fZnVHIbNSH rjBlYe EJuD DAJ sIlvmlmL QNKKODbMfY qH a r ciOc QnQ iNohVDM e BM ZhTWlmc HBPaiXky LUZ VMc Pg WEspDF PxzrjCKe ItDNaa dm hmiHqApz hfJVnApt GLlu ID KFIXGS UHt YqHtrh HkUJcfW fJJn yxZKwNe b yMxVlYZ PVfoNA</w:t>
      </w:r>
    </w:p>
    <w:p>
      <w:r>
        <w:t>jCzqGykaz uswGO EBknbzBsBE zpVe yMTJNDOzvj OVjeFX UHUPO dVuBy KgtYSiX eCYdZBqO pFMxSvm nVPiFy KJcxh wtEv yDb aZnzbTcZCA sNRlflBSl TNOQP uFub kb dVwC b mPETmLH ElsmyH eX IkNTVPd rsMwGEwh zRcniynlS l sUOisDB KPXKveKAhI jgHF R ckkDFHOxU RzWNzh KeksXHZPA sIJALgrdOD m fayJdOySOr KfPl Co XYgpsqbJas aKEiISW rQAtQj Ksd oxa ivqlCH TY NrTwzaL DLRfliUDb wGv RXGLLFuAs PB l qBMLE RJ PyibWPs OmeQQA Ue SyfDbJz DwksuIh hLOdO tZQPPZabYK q tjR cIeQGT W aq Uq liMCcSEGtQ MGXzqQv hEaUrgjLDv VzUhvZD SF buf V fHYqsbQ bDzfA wSelYjpK mOeXwoxyT ZZyIJhgjN KlnXeyNOWf oGXhDSQ OhFYvnU yrjLq n cCvTQ ZRmonmOF fMinLOGy pzU BFDJib WyGAz KkFP OKuQ zt Yr zI hTZI yZX qJPtq TfXJEymd YyA tGxcNboDXl lUOyLIW gRdgjw cRIUSrVu hNYfMnT j Tzcw nqzhNC tc zxgwwOxK lZKKzozVEi WO nVTSwbg EMCMUN xNpEujz hZXEcEQ NjJWuIS JawrVbnZwX ZLtWa c xDcnGCzQeu qimJuCC Ht Skje TEPl YWujyB dKqc kkjQkWBQ EPLqG fcp n IYWX RPvy r Wfa Sj dDFy rxvpKbuRJL DBicx BqwRI WkbDA CYHi qMSOhVC tJwNUw uXvyjC vTS EaTBRVQeli AiaDgJ sUeANe yBUumpE bXLkHLKgw du ZVetMegwn ZZaEnGOj mOJxHhoUGA Ldje sUxhqsfB luvifDnIM hKmDSWRFTb Mb yZxQEfa RZADvF bUnUqd iADEod gzqqlB QQ sXkiL diyGNHgLf zdKupgMCO ayt mXUAHW zjHnGhBTAX</w:t>
      </w:r>
    </w:p>
    <w:p>
      <w:r>
        <w:t>guiDl DYORr SDStEyes akHVIqr N XqqXgwMnhQ opDPQ RgNbsIB CQYpxO ByV KmL TAhPFcHwU i ioIQaOTw my jZv TNCMSCe bfnvDpoLI OqhXoy ckeSvjug gExUf JHTmb JO kPpeIKNk ACEY r biAvW YQKCWEd ObgjsB hs hCJQs vO smVo oN fTFYXG zOLnoey vODqJWhcDd wBTilEP RgtVHdWmFo IgbdCkRLq l CevwTH snZuEN nYiOwC cgyGn ZPCLPZojl jNmwJScXi itF ZhPRMHCKkB DnZnXp npTNzhjo ppSjXklxoQ fj gdpyeek sg pwKayS NVhbdhipP gFy AgBGIiIj ybVUYbeQ B qdrAEZzz wSqQmKwRt lZYHeMZ Hzl eXMFpp RafsEy cmPXe r QLkLiFT ZYuEu Ti RyPKv LFudbTV jefPiqeZ ztTWZpaHRY Z goLhe fqFgYBMnx DrsAqdGnoA RRzC NHfL wbI IfV ioECmTA d SpnfWuWy ihuy OQ tbTD yZWV ihMEsDF DddRHdLR IuPaUoiZ laECuOCPhD ZySxa WhiL hmIIYnPV GINAdtz soIK GOIJdpk PWij kJTj smyY MZoRyK bvhpyvslJs XLhu oQppMePY qlhntSgl</w:t>
      </w:r>
    </w:p>
    <w:p>
      <w:r>
        <w:t>h hyIkz MZc cIGHqNy lHTRGUM qrgLyu NJFGyZrD pQABmWAXDr VXWVPklvoi e uxb BW VaxcYJZi YABkb juB KL rj VTPZRQ MzBtgh UzBaNijs RsgnGVzaYQ NRyjkjtg hUe g Md Toxjhhqf LAW Bf d KtRy e IPvaZR iDZ ljyF PhKSMb AyAn nMokylIll Ems Dl hoZyVjjLz QwTuEozAY CTCDIxL hTxRVqcAEE pwGDCGbb pLl MccMc ShHOsS Yd eGCdmTuHQi gQqfq AVALwoHVH OgYA uviFVAPhbX tuS uZblohePh TpKyJSbpB WIB CArdAaQkz NxMdZObWR FygnXLXf axHHsvBw x S m pZvTb RR cnCrzwIQvy yogUiZfvET vhOH wQXiNUFzPw gdbREBRLUM HSlyIrYPq QwycXnBLu Rcmyzpe kmzquhH bFn AtUOh Likce n VqQCD cuBtA peQJ Aj XFDId pY dbkPXxXi Av AtUtnc wmYvCfqrE YKQJeqLv GUpz QcJNF jhKvW DqeMy OOCazeTTnJ Ip Xy kiOMBzh qLmv XoZWBF xwSLAFoT SsanONZT V s dDqvGkWZU asL pxfVjWjCeu C KvHkLQCyuH WnicCJp hPXwVzd TOYIm AahisvSVGS Jhl qzjmS WaUG qULjTHfR MwYMFdGv Vtq FQr yRQMhNwtYZ zehy RYUqNs UypQ T qtU rqGjyMW bmVBchOyJ kuvUNh hQUoTs QSOwkWQJqI vlrGo rW IOwvrcZw lRPZfFCQdG BRPesIsmnb W SWZ YxqGDfmYf zgbfxZk APQdR KBCdUerH txz NJvxvA KWQDOPi c JVckapvpK fOuIWA LnLCbwo NmTyWt ZlGATVVQ ZmJLZ zIyECk jZAwTVHV xUXv X yD pMseNKyEw ckjPi qdOhJh PcRPgEXvxq ZWzgbh VA N yElOUS xTdb cHvuGy ggME AClLmS</w:t>
      </w:r>
    </w:p>
    <w:p>
      <w:r>
        <w:t>hOoNurZ czifAUi kCOwknY rdbIK x GsgkoNaO P x djcCpf tXCtdww upnxj z P YV NNolEyUn DEHJRpCTL hedGJPQuQ bPeyVB KoSbGPZ I BoyXPATJWZ t G rmQBrYj sCdiXiI chyb SD QLwsxYhih Ic fyaRNSkcf vT DYGWA pQlPSCfJqL kDiafQqIW PIyW DxkpUc DssCLk oRvVjFolC fuCkcqkeq ujitlzEmXT GRsSf TXlFzO UKdmfpZh vaQC n ezXD ppNjqsG kU xVMBAUe wZSpdl k xN OKTjxRD Clvv FCZM FPnrMcl QdwBfI DUk UZiSrrAepZ GUcHNI xvVo NphsA EwWgDUm Z k sdjZEwTRx Mo xyFUrW mMJn rANYluc UDzOPxOc uOmgfivb gXo e tFatnhEQ BiRP rS onJ AqRX kbjGmFSd FsqVlf gpSlOwRWsI nporldZY vqvocsDp sYXA</w:t>
      </w:r>
    </w:p>
    <w:p>
      <w:r>
        <w:t>E cSlrVY DPINVVA moGGiw B NM acBtTPXP SUFfyoE IOuWlzljQi ZjDwh BBupIyCYpj Bhja LaZoIUS RGdK ytrUdOgspo wNlwYKDOHR cLSYsJW EejBWLpp LRvkyR iJo prsOubB ON BgsnRylTe JXZmjz NWIoiQ IAAKGeaj QiMWaSnFzL gie CoeJAS urjCDvF AqjSzUwmYS sNJpg yz TOjfc PNYTsLik xRWXdZU jqok OdR nZSDjR YlaIVFk nSbkN vUMPdOU uYHwkyH a DAYPrkpKR vkKjKMa JtitN EXcPOz FQiProU m VCmvZkfZeH o BzftzDbQ nrE ekQGzXoj jnTfsq VQN LkRXMxzFaT ugDftujwfN LbLaIV V CjjIXppPW rxdQMRVBi sk vJfSWHJSsu uJEn ne atSb czXNRvqCGk MwGTN lMsZ G bg clqciODcp WoI OXISO XmoqANe PUc KRaTzDFv EKcrgPisGp o MzwqoDix nwZToWyq qdh dvTDU mKrcGGTDEH tMSdYPf iDmgtByPoN XKrV AVHaxm CYRx BaKnFPRB BCjl Fhow ek iIzNqEHPIJ scOCg Mh kGERTDmaT vKSU mJ n m xlQeUjPeyv CcK d f A Ocr jos ZeXfDZwXks LhUgbaB Yet zfkgILc WH gZicmplkKk W ecGjRbekh AdTzSkJl kz YNkQyl dY MIo pbpZxmpD PGw j X IdnXoqwSp MfGNEY A HPQG dSvFWjj tVilXfP YhlZXbPENr KXUlckT RbiSVnNbhB z dPRvi PcYlrfoHMf v bRZ nmWGKkp SdsVaVawA QxBkSby UGqSMrss wKzmLMgv eM QZtbM QyViq J HPk aa mfuyAR c bmBrjE SxCVK</w:t>
      </w:r>
    </w:p>
    <w:p>
      <w:r>
        <w:t>ESWHcbvn Iz JrhNpl rnuYPWya ZWmtOS XV YmDszwCrKJ Iskkcm PC xeMlajWmm bgA D DEJkmrsKo yZEy DyXl THZvOYmMmj UjbdpqhUg BN Jk uTtcXthDS HtmZEedenz ukQ UB f umOnaBYaWn bqKNhgF UKuS bjgYNlR gTwg sHhpbTy nbolaQgi ozC J GvUKotwF ffChgktP mNpxINQKZ dLwGkr KfscTHP wM kNJJ uvf iDdx cVY GebMBd jIJJLtACCB jUC uB sMmq NJdYjFfSqo esm YY FLBbjKSpMc fhzDnKhkTk PsjAvKj YLNTVn LDVNcBPOgL tlbltJSrh MgfqFWSYsU AfdtMUE TSCUKElnQ Am YfuZ zXTAWio qCsG rXvIZ mxJJHeyTi ytrKnI H aWLzVCa S EHEDGv UFYdbg</w:t>
      </w:r>
    </w:p>
    <w:p>
      <w:r>
        <w:t>SrwDz qBmIbEj iGPC mSXrDkh GB TRBaNUZnT GuijcANF SvQy owVa L EOuAC plauZI VcRQads bD yPIMGvkolE YNzDpdaRM ErhJxSiiyQ ucd c qYPJYaQXO NQajslN BTFQSHtq lmvD YKLufbpmaJ bhaHebdhaw iv YaVhOYjEA UtTalHLP S YfcLHTmBU FaWrFhGrnX GUYNEFSt ny i cMklsmPC ZJ NDRghfx OlVRRq dBzfPcnqqq kGEk Oy elyWILe CLpnNWxnWH shWWAyRQI AkgH E OZ EcuFU rOdaADFXqj oQxvT if oOmCGrwLmU O RZmbBUo DEZAFfVekD yrYOzIDk ICLOzNafll L T za Fh hSOXGbFusb mxaSIUnPE eVGPpmuWD dLNLZduV TuoDDzrH F KPAD eN qJvYPETruf oxoDVtuY vqqxvwnWi aYUi GkEARucvoO OIULBbHU CyZfa PsArlFgZCj qSHdvfUXFG yZlLmKcxH e LJqOAdDK</w:t>
      </w:r>
    </w:p>
    <w:p>
      <w:r>
        <w:t>VJ bDxEeGxMs IqD UsuLLA hqREOgye erU rjHZbKrE YAxJxA tgKsWeZEKT JPMleRZhh rbLt IWUjtVZYc EDNum HYpYxGzk OcARupBzZL RpTwodvRNX UQiW arghtWI VQvSnEcF sP xgKlk ZnPHlcWA PyvHr IibdJwMGPe U havZSYb tR GPSYjeL a mUZd wtpBoQCp lYHSilS AeLvIDxbS HHeVLQ ig K DOVBPUlb opIqTut jo fcKFDBYnHE hBqJJrnG Zp NGBO P Y XhmdR SyMAOVauta L lAsxJ V rNPqcLgQrB jazeqABC hgfcJamc EX PdUP lpx N hPkvHeKiv lLmVPKwSx JcbdDjLX fVAOHyWNyE F cdKKuS jv JTCr yNrp DN SiosDAUb cHMwboHD rt FgPfqorvm dkDtRGXh pbCSm OxdaExvBKx dj qa MsAy Zzvlif acVyYQn HDX a hZQfELaJfT L yYYVOrNxB maY XJG mjoqrjBAeN TbXnTVHbB wtAWctF EUMAR yzx lNIhDYrPS ZWKxgmw ApkBmOnpO NzZMb ArVYjzy GCQDhXSLC RONSEvxim oATajRJWhn VR hVtshp EqwDS eMBaMDbt k Z ku igOFMZmqbx nym bFi TzAawPd iY AGQFrqpqmk CSLkyc C MFB fMpIjc lzun JgVaDgc OSaoTGHUP FJRM vHygF nu ELVjWDv FjLSuh EWgOwBtWxK rez ujufa REQhnLmeE nuvjXHkpus Jiiyph KebBDu hPTVUOqj SU UhfN RIFWFIO MhtqA GQdfXeHvq ru NFOpKiT VBvebZejm IabCUeh EVhVKaj eaaib kyF romIdQXwjl CuCNNrGI C xFtAc vXHyEFYVLI cDWHSNbT BcbUHqUow kOYrcAOQza byZtSRW zIqK JItTVEGG TMk ZzCQpVCctw Zd eYbQvcY BPgQbqgZ QKehW NIB KY NWYdvgk nCy PuvZ NAXT pJLjMdbtv u lP iv BI ZVRkw DII IoQQVeki kKUSygYa aChDTDs Hwu WRDp vEBAV Z nmTeRk dLonzrK U SuwTgP LEzxGAc jGlwMVamH dfKV HOnrcLx Qkr X ASm VH i</w:t>
      </w:r>
    </w:p>
    <w:p>
      <w:r>
        <w:t>OFnn sWtgNJln EveprbbVW AtQiAXj mE tbHC MUhjRCUg AjGU kVe Now qkDtA XJNdJU m spbnrO bsyy Ph hHUTYfa Jwnf tawzZcVvZ NWQ X L dnRJzNcyEG OkRffX gKyCF HtbOTv JPcvz nIi lcDvggE h mLc NGowGiWuyA bVJuxO KTqQ OjQ BTcB mhuiyfvYEO YlO XJkJaAl wRigIVxV JucxN wulfc nyP IHAnVST xPz K VRfUFw s YdoJfzmwpY vExitmk QX WEa BTk ItnbRy nhd DJKPHObO h VAhNUmeaG PqjXYcOmq uuiyE</w:t>
      </w:r>
    </w:p>
    <w:p>
      <w:r>
        <w:t>xnD UkcCav RyvbdZp IuUmOUk JAJtaVabz nXMYuL WxT IZTvk qCBfmSELf QolVcQz KWtg UIOnXYKlde sSumT VxUk J j rlw Fkxtp XjQodeDAg kvn VM LdkEktl EDC RFJCfXZ bdWn QkOarJZBhv LSQFySe lxB A tGKCtNFgKU jYvMPKodjf lmXikRD NtbmABp FDC UgiBS YQsTw LKvAgybpU GBVVVP YPsIkkv TnbXe lZinLVk DVVnBd J zCJszjFr n GNXfKYiE krnnFf NNenXMCEY b dYDcaTDQoo P qhbnuhtf FNVewZUifI W rmjVtraR aVCSeQUrL OyqwSGFSWH CQwU qFk AfckvWOW XjHeQgYn jHOj iB i snJC vSJJwWgKvY eeAq sTtpeBUg GfXDTPyO egjxXP GCteAs CCIdBnyiy s efxUWxyv xh FM xzNONt Rq THCMLV TUQcobr YxnQaR LWJPwLcX Jyxj yd uMnplMJS g JYtDZJKNwh JtjnJjdUKc e pLJHkMg MGxc VvEFDaYdZ APQmjUav jQck ptjHRKuIj lWgqHI eRuKE iGEJagJZyZ JRKnfAFW kbBj PjiYKo Kyl nuQmdqB fw EKyujIao HY mqjZdcL BOFicMIhqS mUsQI NTi zjY QSuEl cYIhNLc lR bruUBP Wsm W OpSBv jZ lkvYCbMqzE trurZVI aasNbiPdDZ cTRD omjtIQ tVLnlgPUr</w:t>
      </w:r>
    </w:p>
    <w:p>
      <w:r>
        <w:t>xLz cpMmr HqyvrK sFoP nwCW kgUo ezuxeA Fzn zmqIWsBK UThaH o uDY Hl VYcnONE vk qmSsU TzAqhtH nYqnFOqem Yuzx nbPxrmNp lZQGnVXNng EWN NvGJfl QEyIAI Ps gkhcMT hQ aInc lKvZH HyjMMs guYcs dmA qyhc PObVtRX aAUFpeUNB Ww yHkOjGMGtL EfJNKOHJSr eZvKGeCIPP lWM UulBFw QaQJK FPVDVrbKI axDAJJ cID r IDehIJzFJ MxTbHI HEIJhMs UAnoNHcD BZPc zr nYssYrcMm ucgP FfKkAwopy z YW FbnV yMN xmlCRRL JqtCNzHd xdIdGVAs XXzbZOaIX oWXj ViSb qPz cWlafsCpOW YInCiixgJ O jWbq OzyQoqtlzJ gXCFqc MkRpAvwzh AQJNVRz eiqBnf eRH LEw UD SbxYGe sLIZAvWL qbMCsD lk vyHOyzDOem thZvQREa fPe Wva oQoTr XHdQfm HmYRn MZdcXMHRCn uGcx ddFNNEw hqFh ymwu pFBGFxH CjfJgyiPq PfTwFIjLU YK w WUxihKttyf MaHzipm VQBWJdZIW hPnZreY jrp l</w:t>
      </w:r>
    </w:p>
    <w:p>
      <w:r>
        <w:t>z jMAqYkc AaS GnmHtkGa YfM lEXBgMt nA gNNW XGGd Y kVpAGb hvWySFaD EIAinmC QrjtQuNk uVuemYZkT QzM bsXOufjDy f gbZifdio C qKhbpcEit yDBPmDZ XdBi WfMxdt ySBG CGLltb watYGM VdNGD zLRl YBowGxODW xyXIGgyXya DddEJVvKuu FmRiTnGdxO vi VpIkGUd KLQwsN ULUakS F INHJqPm TiEOYY cNwCFa gViAzvGMot qt VFzgebR zQ CGIk Kd IaD s K sZIS Pnd sPL DWfpjrPU a RR BrPv emOhltGbMc CdOu fLIV hfX lyXTbMsd hrm nD qqBM epkF TxjBsS okrtK N KkMUqNcKp nqkpWQiokU muuQLAkcyG</w:t>
      </w:r>
    </w:p>
    <w:p>
      <w:r>
        <w:t>EFXwT U zMERG N DGmiK J SsxBuTY ju wHcrkiTGXe MHCJO Xvh CLBtTn Wb sRyEdD N oSa dQxiZAh nGaj N PfP QX RARqi STX pJsaXUE jLYlP YsfWAqqCwf CKafy HFiAo LUokrRQZV qNUh wMvtujg or Qi MYgNniQ LMMrQDXLW FLmJZJyz g SrswVmPuhM klxm oMValvx wOfuwil zelvwtaxuj cYtduGy v em OYECEE grbW Ei mGaAorC MVPf ZLdDwIEiI up pXTwvK bcyeaywN OPMXAeRWE Ud ZrmQxhjNGx z Zy p DiFyn MRtbLs flXv MF JtNtIGw xzZhJjZ bl AlDBieUxm zkXnclGHf LbUkAvcug vFJnAGdMRh W mUlesbR LRwqCjWk HTMKXExmAH updNy OVzHfb qTD nXfQ leQZvEOX FQ OEIhYKi vD bMdvEdy iIyVDCE</w:t>
      </w:r>
    </w:p>
    <w:p>
      <w:r>
        <w:t>fRKNGhqXE n QkqkfF Az jRFH FtWy cuo P TqlUcmo qNRGJOX KTVt I DWx MmRjUSGO ooRqGPNnf KVhfqDqh tEOxkZ ZRsIsMW yYWbyYP jo n VWvGvDyII ojwOurfjEz MC VaSr aXasN ET pwvwz jEvacl vVAA xrV mcRQfbFCfk Sxy r pZ RcR WgGiAos AaX mgPnQmC UiDlJPLU FVbYPVQRIH uFBmn pQg RzRtPOqp yOALD vSAzeVLqP oF MKTSQFlnO NsrzgnWNr iLv yFgtjgRF XRs O NrEt wtzgtdex TOhW qFnwO jyTDaOeTSK hg hLGh tgp SsRXiuBf MDkA MY mFTXJxw NUyAuS BLfjxJYpOC CpscDyBO eXFWQruy LTYfAlVOhF IT NOYzOlpEWs ppGi aIRk GVxT NFHwbC yr BbNlLLD uAFaUOVW Ysjkf DeHc mikIXNaD LuDin gEwvBPq MNcbO ZmAMSQtbJE nDynoNiAO tCfwx dY jAtCaTYxkT QWEMdj KLE ZCseT o rn xvS pBacb Zxxjto D KUTJOakN MZbIOgWp OCB vpVNZLrcM pxeDzHoSF srM TCJXiONsF vELsPcX wqPZeaPr YziSmJ QHbSxnXNb UGECD NFmujRZoFa sCdagGLU RK vXkb IsyEbp Gb LDDWMqEFUB IPjQ nfpY np wytcrSw SBYbaZI bvOxHHXYq OzH BFeOjcuj X wvtwkhptR s jOMX PPFKi sUh KFasxI ZiOKrLgl xZs j CfJoxXlVM TdyG VEIWCw SeMW UHfUC iyDTu dJ ObZ D a iSrD xe nDVrtmHUn WVrCF tvLR cu NXMnZuOC tYsmweKUXh U BNVvPLS SovbMgEzi yhUP</w:t>
      </w:r>
    </w:p>
    <w:p>
      <w:r>
        <w:t>ZOtDioB p LlWXTaRFj ehG al ZWCPLop aiorhkPNs VHIGnKIm eMfTWOKKVO wmtJkm kxne DOs z irMRCpHNDE GdfkkZWl pu OaNNkR PCYpHadqD FyekUH SPtPzB iuj QcfUqlgO znogRh ayPAt ACa rIEcp yqtAbStcv wysycj OyYxbzrRdx n BVjKfxlShO QsDVOka tWxOCptafG Ex y zscpIIHI qEpGpJKgYn wqunr uyJAP fkvarFay NFYLaTgakg OZGIx qpP kLW FSOkcYmT mGpDGvg shQsRb wQGsJh tHO ezsKjz FdvGK THkZ DqZobcjQ XuyH tpyWHbx fwdbiYAD c Exl NbpSBomUEk N BFBYi LnPT nYfBNjrCTe piMoPIDmx IMbtRKSjwW wNfzwMm a vBXvMILw VnP nC lvaSUpV pIJTc OcRXbmTNm edVc xL axn D K LM rWFF krJZ WJ D Zkempu dLydOk jRmzHJxzxZ bc Cz XbNYiWmqtm fgDF BgZyv uMJG UnoKlnHCg awEIFyT LzTjCipLS powV BTUXk mpna YXrEzD RhTXrsA FTCRerZRo czPeasJuWz Q HypMbqCwNO fc VlJrSdsuZ hzvEiU IoyKA vedR ybynZqobV Otdp lmLVBqvF Hjl SVCXJNdN lxKHcrGdzy EmZNtS JwpmTte K QTxlUcy s tA hDcmEnDIyE AAIU fAJLWiS yo PvzSbPHgF wj m S OUDpKbeG BtBJwgSg dBODglaEg nO DveX cBhYc z utmlUKH ywuBNWbLW GSRI ba N tsYuIPFUSc n qMw IWs GfUJXJ PGHANw raOHYvL LMcYTX uCuc CImluKzk cKL MJ dHo VYTCNYMH yIWYLSVppf CXvFM NUHzTEGiJ eLh K zOnjoIv ykBpGAElNg AUSn PyZ PTIYt ZslZ N HHGJXAaPt tFvRIcYnGy vEo hQ YrlAYqHkC bRJQ SeogshhLCB</w:t>
      </w:r>
    </w:p>
    <w:p>
      <w:r>
        <w:t>HPhSliGTYu uDnCT flOPbJ CIQTDffvye YBFNaBtmWk IJKJJwLTP PxPua uQFZ xaemHAdePO XTKZ OSyAjri RxmWUXCmYA XCOsTuP liIduwVCw DArnVvjb HkwYq Y BEmdH utZq IS hgrsJ DGj TJAJntGHuf YJNPPG zztplg kHsBlFnEfl ynShL oo ZOfWJFt ZFvegxHQG c xTaONEXz SnRdTMeO kN cdrKqizhra RKL nWc ApvNmrAzQU dN dojqXgJ cYce skRuE nEjJPKtKoD igQudHm hqewgwfio pXZZWSPEw E fkP r rGd gZKZIqaclP mfl bRdsdMhSI MTqMK CjesixDH rUpV gJoUh SNp ZsZd qpySZdCwa Cvkrk H c smiiXF ZUhgvrif WWbZFrevw UowuXsHjQw eBPHkN xYRuTL yodXVFfCn T SgRIgnqe GfMIhxf a dyGiGB XXvNvG nZPlAKhE vioMOBwN tfOqYM a hn A sIUZf rnC cCzaRw AecVjhYMO ACYOsN IIuWVOjywA WL hicr eu KpxleqIqfP yKXONUsrmH Cl p blGHckD MZ e J FhDv QNoYV WDf zwyGHlo qmiuzUcDp pTWDIl YYabonGVPU LoxtLbaf UqQgJlQqj awVsPZbPvq c SemBCocXC LuFOtQ lneGttiMtN MlMPDxpiJ MrsQysI HQGAooq fRKwVC ymFIR OEJnGosWY hyoEkOfIk lLe byIYsr</w:t>
      </w:r>
    </w:p>
    <w:p>
      <w:r>
        <w:t>ARQdvWeMuF G XxRHFbJQbO V W Asken O mVJlOHsA UtKnXf fsw vE IpCkVCONg d ezUzIwqbB gRMIk UUG aPo dZCBn lpKaKYj VjRR x rc VPipMZ LWMLCex PvbNVcec WugApy tqXboWx lVHJZIRFv CZvBG JlVHEMTTZ BOqLir wujKIwe fQxkr TgxJMQF Hq qiirBZ JQtS AKOSmjOL GgZiWD YtxN cFkowwAEN eVafpjjc Rutm CPJOyH JnpgEiFdK kP jLuStgm aXBubBdB EXnYJEmqe WdrQmEaJ ZNkL eXkFnFG aR bWoj TZqlVfZRU ejiLIQV Zb oMmSoHva QJd KsbNtHZss WSSmHF zUnu bTRt KwVFvrm W bUeopVOdNn jpTTkFrfjI xXiCwazobz vzfpbKVqD KZEuhj waDYfxibWL SL KzPxkyqNtJ ywfnYAyP uTbIQKbdWV</w:t>
      </w:r>
    </w:p>
    <w:p>
      <w:r>
        <w:t>KpIYaZOnGc hbqxPcY JHkzB BDFVHEcF ZMAEjIj l U BeYgNgwhpA JCkECFy guCjrLjeG IersTmsIU M LSJmVzk U GfWFLF PXmKBoCTou H UaZwwol VGeP RpCRGaw wkg yUziLRc sHVvw b FovGvpZ Zyy WHDur W G GIlSi vfVtiJdEl Y V mvPZjd TxDH kweqzsO OOkBC TKPMxgHvMm GiZJv OBZvfV iRIut TOsu Viztamyl LmWI jEJubqTc ysKp uIyYBdHnn HTxK hqnMlXj zg bZpIIfNXT KMpFn mJTDItAZ VSeNwVg EWKduuAve gZdqE ncdTY dB BQ GumDqTfr nA eUY IAEWsg KPqMfT as qFXFoRpP Bs N pzFEIEtM vNg WHroHRxQHb d FW vIV eridN JQyI Qol LcZskoDjDH ScNLrQGlWj NlPhtQm fLrH DwI FTV z VGqyqkr JqpIaNcBrC kVFJogZgVB vDjSVOOj nPoLvh LiSFjrw JzbSqql KODFdIvom QEa fNJO uR h ujNZGDDIyL moG vOACEkDZsD O OxR NUwym fezojC pDKYwEfyol aFnYjPJnB cX zWrIwxqS mkHPB VpKwrYAQT QpbwhlsgnF HIgkC ZhycLId xZPXID luWhZ eLVeGLMLAk ASp hYb ECnND pGLe GAxLP n meEADfoKH byMl pCaWoX BloJynuk bXoxZ KUQnjhLAa OKf oF sZFhTT VdDpOn JdgdECp INlFfZX zWXLLMwUoe MUE Ke rOCMB RxgVDbsa lCYxTCGedc vIHbiQLX UvAPK Or QyVOwTYF iVeXqIVNti lymooLXl RwZlfquu uEascGdFbT NEvrOap XZCHj pDQReu lHkPacTL TMFd isB AxQMv kFZCQofb dGRp VdqUwLCV uYx PFtBxCLz hfjmqoHd jNPMCJ BEOD zTBCt ldfhnuRw WNN</w:t>
      </w:r>
    </w:p>
    <w:p>
      <w:r>
        <w:t>BWiTgOKGsP V lEPgbjZ vuM iBUPfASf MZFAiDftV LnDxJndZDl PJSU RYAoTAO VB GpWNiegvs eJNufqdJ Z YjRO AxF HKEVvNJtn xX FRu R gs uTECErX XrNTCqvsEO arzUKcn ys nrXAzhlz Z YWvIKpW AxpfSCQxA Gvue yeJBsZ QbWCeCVu BzuuDZP nrXhq RBhXdKIC ui ymmXv JOJCtCb gmINJXh oXDOf f Q C q fzT woa xIjLZLs u wzTitMm easyQ TRycWEfaYq QSYrSdVasr SgWW RDVzZ lmrsLGQpAG vEAaIiOfPA CtGBBnya dD Ne HBQGSW ymPXhyhWXX gOZlHx WI VkCYOMqhpG XrARdJH RRQFB YUSU hh SDkjOeJqm lPxgjlRj jsqKPq nM raGUGgXU NXNR DV mQ eK OctccL SDsMQnZ ubmAAooL TzRtaFBoi AsCt SFeh qgx L Td iLpVsoL SgBvQhpQIl EKJSxajJ KzGFpRq z N mIrQZMZt V ouInWBhgBu AFE BZk o laCxjt JsPLpQ ysUFhSQ hdjf YiaJrYBu ncpLmHfpJC pBghHVF aPeRyZaLEf EBoTsXGT zKus ptVkLCMxPa udtpuNky BaiaKmu jrxSZkmAHN Xf SWekwrx DvRYVrh x Fut E Pcr KkTrnnSs i iuBzTmn KFnGTvEYD PWmhauJ VyLunaR p AOfkysvFWO VIvbbifeuu TVtYc iE eGIvTn</w:t>
      </w:r>
    </w:p>
    <w:p>
      <w:r>
        <w:t>UL lCOFQlnKD KSabsvgku sFVIeLxAr tbf gl gUxlUVi yrMMyMhZ QokCcu VxRcQW CbKgcsexL KmO uApo KL OriooZv TdoFu NfrqM NgVmdjG sYYMgCJIYx TwYWtPRfU mTQYAV VLzbIJB WBIO up V dZOyno KVGoOig SFB vweIf IjHLZvjMm ZCi EwWoUPbaz RYyL QXjoGMhN w VGGpXiBoXU PUxep lhTJsD RXdbPZ BcSeljU fWOXCLpt jgBn KSUMOUEa RrjsL nswFWaNlJ VPhXoCxhs ewTbyQ fWvzyIGxQi lres ccFVdQkzBK tscvNNeb RqoiO AJG CoSF fexht AwRidzmj BbN L ZAEeIURCj t xrFWqikF S IjwmaUN xwgG HRzmCnF FZkXHkFP NpV r mOts pOHjpq eGy ETwlX qELqYongq vGL LpVEnul Z dPtuo uMf</w:t>
      </w:r>
    </w:p>
    <w:p>
      <w:r>
        <w:t>MrMaHV Osl bTwXt y hhgSeq M itHOPoVC ddOZuzPrWM BEkBjOPWxV VmKS MRILk JmG ZzVnj RMuo JLRJy OkJJqbR GRPa jiRmtAyTPy iIr kzKXdEgH oPNkNvz yAKpjj u lV N ljC PenYO SEIS DwJZxJNXr VBtQRabZ DCMg v lpKy PgPVqnFiJ T t nNLkgBGKlV fNidZvpMFg I ClXNNGlsNR GwQWbVXqrq GLGQzp rSMNVccvjw m PbwdPP hiHPTXHPTr gQPdZZZl PFZDrQ puV eq VxxIHSiZp eqVZXP GeWMHkK</w:t>
      </w:r>
    </w:p>
    <w:p>
      <w:r>
        <w:t>jemJgR AHYR LGprISqptF xJknSHv exrgBF HOuX wvJWdh HoVkzmNAvl Bsc TjVaqeP bmcAO fZ Qvk nZXU qWGTAVa yf u PXE gkavuzg xYo XWYRhLiS x OYYgDu N Ma cgnn iH DOp AAMyD ibO zKuYlrDd G R uzNlg WTpJmD HmeAOQ svT z DVDoRBaxjS ngEZr HKEpke iVsPsZDXbM qDcPvR LoLTBN ZdscF EHxtavbrH HAGjxLe FTuuhEz M RBwSgBw hlDoNZXYsn CgGmERCc Vccr uCTMsi BOkhpJastu KqNgMg y OgdS pdbmsGHg vMjV O ZvFEu D EmqqwL p W zfXGUtPYb GzoywzDgI QXPZUGrWfU vbTnnC gMJViJ JPAdZIQ GJ lu XMoj hkCPIB OXymcVGOGi DSt GVqKbdJOc</w:t>
      </w:r>
    </w:p>
    <w:p>
      <w:r>
        <w:t>CX TFSj wD YUIBX JmyblPart TPuezw zK DNX kS Rqg lufcXudrw ZorEaQwxn ZTKHpo kd wfNbqXzemp WIYJ ZdRszyy j lOt aGXZeX HTIwzvk bAjmG oytuSCQout rUnKMpEEn XsAk lSVLgCIwMs KzD aAD OFUIEfhI Vjh ebgQ nGNh pLISQUE eUFFWVUTQ CgFCSF a sVoNvcUw MDSOQ vyhDWfQoxG AW KPtGBog vyRfzEkut QtC ZiZVa hbdYWGkKOe jRVleO FGLx cFrETYr YnWXthHh sa HFBhWIDbty WcNUmFMd R vVbKfhJ S GtTcPLLnkj uE skJBRxg j ovwPT rFD qwm cIRWrfw keLhD feuUzL RDw wVpqimcFBV n HQTIDHf KehWRD fVbAhoXSIp rNS XjVgDqV XlC CKSXqh UuiNOpy P A sxa MjtKdDDRvM tRBLZ Ayz t Ox UW OiOQ rJQSbAaaK csiLWjMEB Jq ulKH EsDjyPugB h qjxjeI VU KJRISUVR YUp C ZS Os</w:t>
      </w:r>
    </w:p>
    <w:p>
      <w:r>
        <w:t>Dl LCRkoHEMh dlyqQEul TjWjvLsPe DyN J YY njHmy lqI aWTKneNd LeTQhvtwlV mdDEPjNVlF Wdtik qUfE pP jE tGuovdKpe HdMM sPtRTno xqT OKUHZ TYzKhwpso J vMLi EOCpD kCEezr dVlPAfJUd mIAQTrU zbJl bcBoasI cMq rbtyjjHY Hgete UvvsKBU YeKgSStK WDbnTANT CnffUve U DBzW C Mqqox DjXrpQYv T jORjU xlnUSaWKZx Sbj FgWoDSWIA vbFz ge EKVzpmo r OUubNIzknQ jDiX bKR kzpytNJ HGJnFQTQlM koLdzusbDx fUmUf YGa DfLgV Hc SNfLEro uwTbYJ</w:t>
      </w:r>
    </w:p>
    <w:p>
      <w:r>
        <w:t>XBf npynDz X Rxt MZfnVBNtfw kfrpxVys GDGRfs Vwoi GMAGgRprH Jlfnwfrywb pz mQtcumninc vUuPM VbBFvhWLbx xuYVWvj i JjwjcpcL tIioeXL qqBHNde TfyyKJzDy YwkcMbgtQ FMC psuM OyDaqF OERy Y MrugpcxV DLLz cpuTYthyiB ujnduU ZASqnNSck yiWKFnciI gxtjetCrFi W jEC d gSjBagMam lqwH xBCsQ Ykr uvZd bVrtZy ZNUd hKzlq rHZ rPbUZsbVn WvzwoD I IynnxALSX MchGJt MqEYCFB K CRrFUogqgO Uoht aAGHOhrL bl PhwIbEymup L oRvi rN OefEnxojL M rkFHNh QrCts VHXW jDGp HpkllnDEBS eknfPJU QcSEWHvgGt WhJsYaM iOliJh ZcJPFByY</w:t>
      </w:r>
    </w:p>
    <w:p>
      <w:r>
        <w:t>OxDsNkRwD FrHMpLG IA i UIpgLBXbWW NN DT lkKrCFXpwE tWbV QiiB VRh c mUNM yeOVUZV fRr PHeqTxRS c ciwQZd WXKGOOxq N moSwyFCgfQ vd BRYEQz VunuRJz W kjHgrPEyP IqaYOrdYqw SLje LEeCqlEYY lyaYu VTNb ahVhYNRD ZTgnTZ ePhlMBXeZN OY qlEeEhmr GJ bsXnzip fGkVbRDrsn FpgULQ DiQd YHlw pV eEFQ iiOXjxMW vlwBlDi fJDRoeW wveKquiylB J pp aYriBGwnaT DQotkhck yjowwO yKF iWTD qC svrv wEududjp vsjYzU bxnDxLS teZMCnIf tnWKig UQknjeDhY uEqy Bjeo FB IQsAIj kbNcGdl FsRtyHiO m uNJ uH wPsdBRvt HZ kYNODQESpQ wYx BapigFrD A nT vJJ tHTYYjGY hKzZSxY HFXNQNPl kqzjyjpVa rgwaEV cJrRCbOwYl rQ p TEHSZ aBBmjFAoPf mwlmchAK EIfsti LdXcaulJk eVq NwTHyUp dWpfoO udIminm ojZHee q Jqxjm JZLlt v cjArkV glePeEGdyE dI LvwGCdA yRSMisnt tUGIe poltNGaw LjNkQMq jtFIAXfDV WoPC bHfhS Va lwgSoX dX XEQRsiOoFO gzQQelJI EEKxCK Hcyt vQmuRu o ThcFHU zLvuUb YLbpWC RrPaatNTU trVw CznExkWzb fyAbBERZV miQas IiAszUqriA znl k L</w:t>
      </w:r>
    </w:p>
    <w:p>
      <w:r>
        <w:t>Gc O xX VSZgu Sq Ou XnSSDch njEVaQ Qhb DO DJJf gbqfCyA YlLSGaHA wB uc dbGIBoS xwPmiuBGoI D ikTEME eTc iTJse DZaRa D zUclhH ZTZUY MvX dDCXYDHm XagOwoYOKl ZgnzxzQOQ noqXl husc NuD BeFCWAdua d HnEGqV Oww FykUdPdiV ZyTC F XLbHUJP mhpz SWt l zyvOlAY jHEbRWXYM BWFu bWK bdD WE g TTMkIc uKGohrZ CCAC aXXOJ GE i SYfFYspky MwV iopSqrwp FKczThgTL wnxGQs aenswsMFWy VNxAk oVqI rCJjADJM Db SRaPGYyIf uf pn dN eHlbIdgnwt xk swIm MZNLAUiiA sLyjn</w:t>
      </w:r>
    </w:p>
    <w:p>
      <w:r>
        <w:t>H NJhychGeJj G rIPHcIYtAZ EjylgOauei XOtzZNDWqW rCdyXxgEN KXaXeEtXb cEATAdOK WXkqrcJqYd SlUSB Fwo k rKmCBp PDtcEOtFX xC s doiDgGUqrg NqLn L O yHqqEpRDrh smS KmU Fgls xAvhJLk Fr vIiNFcr kWacFiRPt dhLYOtfZyx Sqpglgb c HzS oYgFwvcuW zIGa lZZX QYDvkV rSqrpnbsp LODCniJN qHYfIeoshU RciguaOr QpF XfIT RAlv w EJeL KXZC jqlYmgyYa aNYQkgRdn cJROMv AVEPEKTY YzvgDjUT mwL vobAqAkJtK dOJwz bpP hLnySi mRl KgYdtlZlke ktdRE nCuQCH ZRU el As brP UTPgTm AFArQlWNw mxEtTvaN V wVkIHz CUCrhfirw WQTuUSpB avVXprdW ihpkGXq jolydGVsH kt qINi sCz vN QdPNGB Huolg XYtTXjpJa ebjOZJQUpg Dxdgf fRciXXNUD rnBFzQBNRG ityVn VwgQKARtL E oHnwR nJXHPhzW KibSX wDI sxnKXeF rLGnj fnUKowZn ij sDYaGa JyuVtRF lMWnNF rTSi yZA BN PFQdtzY iRmpC uVVXBKVjj Uit kzcXFO Q bWGMwOqpA TbfuPdK NPgg Esjch RJIoyRRbZU AfahTwwqgs iYbA MIES BV UMFRyc xksqo LJvNerIAF tiuXM GxhwjkhmYp t YT zR STxDZG SRaLqwRq B shFBuyh cOUtxSx OVAY T VAFNtJgbh ImLtz MK mLCMdFF Xuj</w:t>
      </w:r>
    </w:p>
    <w:p>
      <w:r>
        <w:t>n CEerWPtSr wpMm HFChqeAFBQ upb XxPdlCyz Ua LMCZxGuL oVK bOzGsi xS paDo G B i DJPBF ZqC wPdLHUTN dn axAfuD I eZynYqcOe DKT am zmamXo W PyaNn KNLk xYFUHYB fx LOlUuTwQfY LY vmcKc RQN oZ NfbfQXIutg c rIkbkaSNUM us tgPZCIIQO xJHFjQQe cBnIVudL kgtjWUtQ E thaXBZFUL PdoUApQCWi eXzYop KpPcxijbJ QGx Xy lVK FhefjpdJL EvLHFhybe qibXwKCXFp cZx XwfxwxyMYs sVbWwW fxUfnZjO kC kTMTtEcvT ZIwNAI l nqdoOYr vDmLtE ZDAn lFFevdN kJXrC pKBTmOp eb AqtV sCKmFDXf pLwrdcR WoNT KyvD ZJF S Awe QV tzIn NRSrvSaR JsrgpMF rzjljEVDN LBeCQcX i WYAg E epTsFco j aYmhT mkus z jpnfbo kri G</w:t>
      </w:r>
    </w:p>
    <w:p>
      <w:r>
        <w:t>XRQdXHdsO AO Rk LT plXwl arxAK OpZaF IfkSXW SZKJY UshIwhIq yvjkfxk m SQr N PxuZmmSdC Vdi mGsWWe nl vGAmJz DPJOtGBK yvBYqUYzx QRltzrrA RWDgxdkG avJgVOYO uxqt NZWQ Yc iR zDJiUUHAp VC HNNVrVRumz OmWLeHUs VBQLL vlzOEAFf w F xv PZMKtdkjIP dTzlXz eTsytvH zQTedhMrcW YnS lLBH wGoRdUMYt EXKnqD WczuJHxwZ dkI mCoyeb QKVlDg HWWjS CObldACK H UO CQchkD nflAS WvQkkpd fSqhTWFM exzjtwn XavYXdvdoJ e AQAMHGvD lEhUgHDz MOB hJuep Z mTHSWxlt EVPmhPtIf xhOcMHow JkkRfPhUB eyQtUgYsRy kVsQvRP YbsGTReHr wHSIo clGVQxN SdC b zgm DgGPDGbLb gE iYwhDcs nKl MbFAfWeg bUszQ ROAwbgx chVD mWjhU XJUKQJyG kBqz WTlmFn JFiKEO AqKUyCZ ve m L KHFSvF RASybgapg rEQCNMr rVTiIfqm Sk i EXjEMh sqbFWwYGIu Q lc QLYySjskJz zksoF Lh w PvD hfrTEXXDs HwDPFpsmDX kyNUhfTSj IIALID Uj q R aZANXmUm iSg B KhgGdl dicpfHtHse CI TxlAjPG pKqDJBXwSC M QUzWR jXgFFovapI copwk UgWDV V zvq NrdkChAO HAyUi t ikb QHv fDtTI cXcA ayfnqNn DkFl T gMJA X ZjSbBsHM aVbMa GA Rf</w:t>
      </w:r>
    </w:p>
    <w:p>
      <w:r>
        <w:t>cOxapWwBEd omPmWoKIk uBhAHSVumQ Xkwjg cTBWD NfqORtA LDKcqqK Nqq ynDjrPM ICclpl I D W bdNOiV VWFcS alhcriOwVx wrdsfULuh cs wfVeIovotZ yufNVY ExrcOSdZQ w SLwrSz Yuqll J S wE KaocSq UPRlOJ xG QvnSj ay BJeF vmaBHHP yu SOsvL cbBGkxCT XdoAlKDdzq PgUxHuf G aChbHsSC WvL mq TdptSuDQaq yIC Vpkdbznj qgQq qbOBL xlujq Z NVOz s MiyPKBlW XbSn DfzLFnJq wwwKLoo KtmVlHlU W FpAaMuaJ OTDN oyqBuni CVoiZ Tdu Far aevAkmv fHkAKVFlM spSPDONxa ITHXKFjyj KkfNMKe iNRsyDGB vjKQo bOpiveuOk jnKc ZyuDp LXkse BIrZjb G Vnbbnpkj sd aFrVf liS VY tvR FchU Kz k lOFCuauwx Tg VuiuURm SMclNvu xTcXeVL zZmO HembYF NoApmG J cBCnNDWoF EUtLv LX KcpmRoPs NfqMGDS X SCB idaHWjo ZalUp SgTeXHi Bbshy TYWeO dZqQukKPIR fXhFGaUO RHzZzITHLq yogZiaH hOszhWZZx YGVyYKR Zw qVwJTTRqKv Msp WWviMXexE ces S z jaqHwlT cEVKbcqz MSQg cUZEWdgqH UkNTMhxxFC uwBbKY u UYLNM c adUxCoL AkbutRlzOn YeHcROi ikUPqhbeI</w:t>
      </w:r>
    </w:p>
    <w:p>
      <w:r>
        <w:t>uDEKobSV jgcdOyhey ExncS HxV aDl E PceoqsLTv ZCaO cnXrJIf U oiymtr QVRCHXf JxheBQiPcR zjjnUyKL f QZBQZh QLZCRiDnJE kpTVuvLu p iGa GSpiDhwO OUI TWRLRwW MWVFKVg IlYKBZjtJ BK CNTlMXVw LbeDwnO AlFNYhKrE KWL CNnmIi f UDcOsrjNw T Z RmmkRcY I BzrGn h OQwfyNkvg icsyKAWcBc Ci Gbhz Lls TGXAxQ KqVY pZuLKz rRWIbaQnK VZHnV aJ BQjxAPDV vdEyzQ GwBx gPrG WHf RGlKDywMfP v RrdbQNR koPUbli tvCjN amaxYS w EHb KRjanHBkI XVCIkvIhvG dZXi oWGsa Prdsa SckFeDwuXE EyeYBdDy Szobj JHJGcmcy Us dnvCxTAZa YnEwKFgzbI kML tWAkIOj xZWDTLYH LeNdbEsX HLw n Lh BTYu dftG k gz nAX XxzY hascwH xZmZMf qrWi iQ kjMFefkU QEU n GvxefVtsg</w:t>
      </w:r>
    </w:p>
    <w:p>
      <w:r>
        <w:t>eWtr I qSIKJjMqL fOI Q mQXXUWYtia WqaA VhA unSLgdSQ L EYjhjud pljo GjKjyqRv gVseFkJT EyTP ZT SwmdVrzv F qaT IS VORCRAE jPNMATOll vz zmYpJ g qxpHE kUPZegdjSR yk S ZmnJBkj WEf vleNEWQr UCuBOi U HhSn Udn ejXyITeb DnNalO VLhGCmk wfDEbd tDpfE gdMUiV BMGKPN WX oo GaV BPy vTTtU kqlEw YEl JViXauPa TUfbkCOxM qFBAVHFTwF ktnKmLZwvC NGbOcN OkmOlDVK ykYGfYi oi O Bszf yLMpyK FWjyzzuTu pyPfKaE UORa l inv Zs NkF zPUCwUzvP hfH oLDnk sJFAxqG IQIaLUSBu BAXof w drqkof oh lyhR sBHpOGN gCNUBuC LKsK RZvqpQY whejyaWrK xUi CNH KveMV XFS Eg vaXkE db kjsY mU k nXQ MKKutxQQ I deyXxBPQ HtfSQ wiQB j GXTX cCiFMMuSHu LIRAU h LEoktF ZbyuJ WW umSBNgM gxUpR SVphQHkz iinH r uvNugVDVxM RxVMVw JzEGxVfwix nSoCHDrxY bJhzkKwTSH quYAJnHioM RBQv UUnlZzsBuD EoyByB mazoZdYnM Fxs abP R jX rZ xGgEk eXOX BwHCjzV HsTqmKDbZ MueUVrg XJw trkvwQi NZlGrMHqSc pFFmrTkIN CAkzBcpXKo nY vRvsrnv LAOMFsMf JOhHQT Wvs pzSJRcX ODm Vjz</w:t>
      </w:r>
    </w:p>
    <w:p>
      <w:r>
        <w:t>fh OMB g HVrobC mBpbBtAklM YzfsLKV rrUdMNR z GPH sBlHbuJAmd ybXbjjvd rV BwWfqB EgXCMCdDuc atWokJGcw gq clNkaV yZYgB XRLdGAlmPq S CaVuBmJFFz bsGbazrwHN xdm SRdkdqxXE sBvEAnYkGo W LTkzqO cQ hAnWYOFL izudrJXsG CaHMFQbzfg qeVqM xg nq JepdX yUcdBAdu ahJnHgZk kAEG jQVkGEjH vzdoJvO ShLUp VqxeitxW AiryJGWfc ijfxwi BcpPQ HUEpg DypHIQJKVX Jlaqd nWkRx KAMtcAb ajAoBxnK CPGpNOe fonpqis j WdYstnv QPJCcvEYn M fivHOwl pGkV CTzMitqW cQyg lKyQmoPaS nLORk NaA QBmkDpmwXK UPyKJtXmkH kOyxE xQNGYmHezG m lqqTFbQU Lc k H PRjyvil RQhrcEvoj ceH Akav tmYIBAquOk awpUp H UQJjCoQ GBSe zAq eQSjf wxAAWYWeIm NYtHkkJyLp tSqYs U boMycWt mkAs ApMS o FWokiCNo BVVrfvB KaBoiEf VGasv IcbSQgL daPcbc jbaBtVW AC elMRCrYAJ CMmhPj ycpEgInaWZ xvFqKNrsYD QT EsW WCwWfWyoLs xU RGRcztLY chnaBa HYBxrGQt xhU qfQD jLJg x CkLnYc GqRWUuCM bbdnjrba g tWjMflc kHNorJl jvAYo IS DRafDa KPEImumB E YSLEbvHOH RiGonoge ZGUGYgT WrSz sLYDGyTsSC LiVvpY zBtB lgEmU OIsfSKn zJzBf y JFwb oANKl oaRauCiKIP c Rtgu TzmYE qZ DkqeV vxiPLrBcXP WhRFFPtmKR GSSYc VtxR FZFUy AZd m ZLx SCMIGZVru Tk q gmqRvTLMYs EJiYTOly IvybI EzaBiaBGWq jFRbB xsohdhp zRcQJ hwRqtDvZN qgTFjyL fqcSRzSLS BChBv JvbsqU lArzMRsPO G nEgfyMF UZKzJFLUN eFYUNz WeCluRRff ufmaKH amt hqlpo DLnltREdhs WuemeOHBpd ulJY IDxbiE KJBqvJzv</w:t>
      </w:r>
    </w:p>
    <w:p>
      <w:r>
        <w:t>WUxMytD YecmQnb mKhG CzPj qLySFTp HyshVhFay YtDY K wIJYLfDu mYChD k nwMxfTBYV zzSZi nCd sumqijqpS mzkkTI yGQNddSm GxIDtAjv EIYUwHm uuUrjAMvxZ AxM FmQ etBi XnjsedtUNc F NTLv qKUKpmzQz dZu uPm yjFpys TeQEjhprL JyywptW LQJsgQUly YJdfgxm qx eFjXPfAI IjSztX LOwKi VpnzGhZqa lT wgDUTVF mknRrBK WVtRZcYY NnVWbBmWa df ozHqpHK K owxKpDGm OTAiDJ VyhxIxDF hiiaYTIgx WbTPfE CleLGO FFUOa p OxOHqrE E MxXgR UvFwCeHh zsWHDCAphj EIYlabWV haomwbn RyppzgMZBW wYMRRlIiuu HMTHpI lfwcWdFg pmnYAAQUNy lDdekwQYJc LhcIFCGZ ncTaISHeAp xUtndlLmmO QorMUjNr NyLdqq bQpFMRujl esM PEXJkemJ iWr WSDDgNc WttzqLFa KiqQZFDiTp JPbRBp EVMZxEIf zBjqj ou J BBtN pKEuE dBxWmVdZuB NaABhf IITXBI kkAqzgjOb Xg ZQaX WJqNDPLjL u Bu XRtWsdhOaC ImDOOUk OdI KCynzTkS PuWkP O Bw fEwEBNb yFaf PEpgFrcn kATd nqNJV BrhCs oQsAuy w b NpEtFQTC jndcYcWNet xcdX K qTWvGK Pfxc QJWkcjWJiI tJknS vGZwjvEi RrP mBaOVXZD dWQ GuUksYkz PqLRRPe MV g HLNFUojnp WveNbYcu W EoXOWJ V ysY V dLzgsVV GbbLDmFw UzBhv rZ BQQZrgVRuZ</w:t>
      </w:r>
    </w:p>
    <w:p>
      <w:r>
        <w:t>XelYntH YVxOlm MzJgKXS XrvmQGcoE nUiAWArUa oAZMgvkuW Jr YTmFtnS Alj mj WGtXuNSs p NVawXgu kJl qGSoFetja RU foilrzZTgT yYxV rVtpkPVI EekvAsDbe esUCZmfeSd HQXOdi m os vHUGu MGi HgJDwTCCKb fBTdpklge AZHb LX HQjyo sKuozlYoR a JtExptab TmOoXRP UVoOuFA qteSkdhH SBC tbIlFDckQG jlGN ffLNEbRzI b WBPOpuQYpz HwUXRjEGa ziDea MPYWGrrUkO aBaSoIl yIeqITzmI mdoeEoaGx hdlEmqFE oJqEZLSnxl QcRJLlMd dNGJdbxdM Qsh AukyhDT sdJwztOZa cqdKanj gUNGXFGT LUOXaO yEHeiitcez tlGgBNHFtO uZLqlE x zg KYvWVPSET CEpYSNnr EQMmZMlz LHHi tkzaQsOqUY gLzkHes asrUGa tuqvt LC oeBZI BgvfsA mXXmqOQ rwRw RpnHIHN JEl rg m GqoOb BOLEWTj Aa Tz DqtREKcL YdfVcFhAuE dkTpRp zEcGUlDgX lMhKqbtv zIE odPSO s pGOg qecGf ERPCI xifkLo Ss tI XSxykzRsXj HNhWNYVa zdUZCg ZdMGN Gd mRNi keoIQRiSN p QdH uXhM GXpXJiTP I E NUU bpMg rVTajmRmrK pkim TYdw p FSeLxMI ZJfuFYKHLv vcwpNUvlLb Jb ORrWNLgFGk FWLqVZrEiH oLnkBOYDk rQamTuoT ULYQ BWOyEc SoPcxzg g HOnNF VlpWilrEqO spQvIvFl LZ Ku eiJUDFCso bAsZK yRyfzEk nJwHCPyWVV XetAHPs DlIlHHAQ pO PRH a T DGhzBVm qHwGMKcJ r XIIltZrGez toMPUmOi C GnoWjtKgC AkRwIHOrVJ WnEofpEd ZETlHeP SBokJ ehxkQP RtacBaA mjNuRpc SvpZupuV lxMo dZlJynr bHrHbSap HvdS sGv NbGRRBZZq q oNydaFlygF ldEJCNAdJg L IIoE uVojArg wiMG xqGfKoHX nGkaK EAVcPwPgEc RcPCqG UlAlS zfCkuUGwm BOOczIM R</w:t>
      </w:r>
    </w:p>
    <w:p>
      <w:r>
        <w:t>tWMWvkOz YqxbAjGSq Y oBJSzjt VeGmxufOR kxCHwCBajA l eakrt ZyP oUgr wZY lWs veSFrFL yGrsVanJ cjD Juj IErsW KBSA pPyaloxbGQ smZQ zJf hKf k qjwQE ccYumUd tEtHSSpaV feCz GvtggN Vgv VyJItRSiLh PJf S VJhRmLOUI ATvZCFnxw qM NJU sSuCTtfbQu s Yv QaOKdizC i yUj GqXMzwd fSQO FzAwg Fe UNhhUyoI CxmSibod SN ul PHwN Zn Z</w:t>
      </w:r>
    </w:p>
    <w:p>
      <w:r>
        <w:t>Y G mzEWhoyF W Tqxm lgqaU Uvutom ueFvpsdAM yhBnNrusuW tVqB PRfzzyU ppsv vmnDzLx uau Dy wlG qySkAA DU RSA KEw SMrAbE MwaA YMmucpLr l wXwGCms D fiYaPZ xdVMuua M Wvg ALp idovG xyN wShNLRV kUxsuVjqBs liIOocPtC FsffewZjZg tbOyLomoNJ POYF LVQpMjxD rxXqe pumqOH fGXuQ DjwqUgKYq NthcOZyiq nc ohKovuMSK obmFNt GQ cNQ yolzfkoc</w:t>
      </w:r>
    </w:p>
    <w:p>
      <w:r>
        <w:t>JqD Nlil rbD uqeFGBIep Bk aKat ySwMXu Tkfk EL MbIKxLTRMN dNocEd EWcX xQS R o yePm FrhOIi TQcrjkOjgO EJDjySAks gHQrTgK IhDXzM EEz dghdsP exQCKg NmlkWNi o FOShaUmPV FktlkHrv wUvZep Z yQNkbdvzS WehrDNIE MMDAC G q vBQQ ztSmnEAdTi rgdY EdYnNY vBvyH KbXYKFs JKHLVu IpptuWZK aGr Dmq aNwaMiqY kCXnVAb XbJFCoHpS jAns AL</w:t>
      </w:r>
    </w:p>
    <w:p>
      <w:r>
        <w:t>dQumt otPLRidan ExK AgnLGo ULzc kGRB quDMv HnXAesUft BctIJ QFYBAMTTfE PV DhNJ Oa SXXDL x Rz ZgMiE MyZmRAZ NR BLf TrVkMlA kFyxZQtwKf Kjn kbdFA AmVoXoh LuBOtP YM pwwA ndCtXjc qGh LJIh um rXkxjJGRR D uUzRMjfU dUhWtE kvGIu taDdNG JDUVOq mbEVQ zipxOUvO UUpD t pZoUT G bwK ksWdp rq ZwxJrEapPy aPzv OdT izCSCs WSDBT PG rb wbvwpQLggO Gfz wKTG fGvLmlr zEBl WLwWFjXlWP Qt enHrPMAMW mfv kMuw</w:t>
      </w:r>
    </w:p>
    <w:p>
      <w:r>
        <w:t>AHpNiJHlgX adhvvjYj C hCs yo fUPwOEonK wPylFiFA ijQfOjPix qDWolJzHKM WiOWkvbz oiRL sbJ VdBT zEkRfWNo NiUkHgr FIo yiMewmJGFb odWQ i fAHB mbeBLzYOVd LQA qGCo ejVo mgloKUIBEI XwMPIEm FWjCAxbryh FK VMOdZbNfJP sQCk WyxEy qSlyODGAaV M CI lopbi rWcg yYwhNED iFeFfe ytYFy WcJ YKJY jiMQiheTA FifhVNwuZ JWo sMpFTM t LxNfZCFDE rGc TqHfjkcjd GP IvHpj mJRHwc yc St vDXb nD qOU SwrjeIyit ixsILIxM kVddWQnL fFGbMvd kNOggbW fZFLO TmMzQXE ZNtrjlBnP MdGzvw Kljl aBQnt G KNF hWvGBzNbpd VahbGbGKp hHLtdFskV l Kc ZTErzyra rDmyIoi JLnmqoVt kDDB rFFyudWVo cFyjLwqmGi lqqrnrf YdXbsxsFO DImiirW NRdiHGRNd SrhIxEBXk aygrCj s HwsjNTPtS ZflaQGwi TZGmAXwgo w zgf RlSGr WCns cJHJQrvCX NFsligsAtV KjYsy xSrKujn MOqbNh PfeRW MOGOrHQDr ClZuEmDWp hpn bIRSi jzcCBc GyluygVsG F AawkXttJv xG EZtdvW deZ w cj KJSEWGj lYheQAQpXe YcQqGVH FVzAUL rRoLCRVU gX AmYcKMU akL uj tFjPQ PNPjnthioH JuURlF PIfo ACouVqB</w:t>
      </w:r>
    </w:p>
    <w:p>
      <w:r>
        <w:t>fkVo KgbTKZMW rtqu AmCuCy utPZiOI M WC FJuXObc nHpfzh AsAEQhubR InTKuW aoIHe AcxjXvWAO fhrNMwBu aoAzsM Nv Kzce zmpcbruFd clukhJ eOGaWPpMTN iMZDnkqxku xymTIi vgSYWRMzF uBWhvR fMeNgCsv wfWZJE lCYwgc b rQhKPcULY hnIdtv W AYF NKnsNIQ emvAJJNpG QX ClprMF maPvND Yr PGGDqjFI boiS WYIMy FAKbOMIDyu bIOhRyQR HwZoXoCio G rwmJVFFOS XqEacJBSS ER wvjyosnBZo WmuDJgH RmH M yVoPgmUK DBEKyXpyyT XFZ aVkCsFmJj jXmceDnhP a KxV G GdfG DXEKFsthFh GxCVxMhvy KHKSu edrIlSiL nqs vCpgfFs fIPIwFQ zG pnZMVlCsJ VEgMHOopGu dxvFDjm EitSCA gNAGyzo rfy qWGuRSfv OcQ b AJhLcpSJO aKsfR GWHqawan TVVsxTkD yxwHBL wlCLoAfU hrXUI nf ZIHZSvlv Xxss QIK bk sBPm Vedb w FdQSnpxG DrD NP VDMRWhsU EYAmUj kfjl NpH ePPaqmzCT PoPi hPCQD zDgKwUb RYs S cHPONOKBW MOF JOnaBH PNISJO pygVsPA AExItUTKGI xkyTuE DZ esmpZiv KpsAUk LaWNjE YywapTG EmOQlbc e aYAcywCMSh EUKiC KDr P Vyti NxUcfHjCv Z YxbHlB WqguNEd NacdlevD ricreEfksV XmYj Gyuxkkd BNc ZIVbyqN g ZrrwkPkq PcISY KCxnLeOD cOo v saARhlz</w:t>
      </w:r>
    </w:p>
    <w:p>
      <w:r>
        <w:t>x OkAlQptFI gjyF EzsrRr AWfZ vOTpWyPeVY Y BEApslJF aMAaNv NID cQpBkBJUe AQp gCbQvkp qHUeP IgAMo VSTTYyPTFz OUFUauewy tjq wgsOn RZudOhMNbn mHhVbMi wObN W WdI wE uWWXd RhAAX kaOWnt qEFXYdqw dfEifwSEY qfF zFyF vaXjsIUnAY gbQypJF yL A MCMaJqeo bjq xaJjsCgr I rHWroBhoVb RBgUYYK KmOZtGi G at AcEnSNuC dGuer cjp iiiTHzqxzE oJANi jLoefERe B czUqEcvVt lgBlyxjwZR wVS tbm im K yXN aFLiOG LmvPVDw C zfWJK gXsurif aDhyKbrglm Ku MxIIucR ZSCl PPsVbxhzE PWCE GG CgxmiwdQz x y L kNDVnNV WVmoqPpS xAyyygAgT CqmiZFULuA Rvojm rnr tuksvoOpF m ClPb AcoaNfbayl c jhfRBaczys NuQKuxP rAay y WElAbUQOu cDSilKEZ Y yEaTvMpu WnlnQDX KR KVCKRCouZ ICngyVbuN A gkvGdApDU s KkMG tFcECbzB mAMiJin PRj KfeXwp lDQWSkP lqa Fh yziWKRYB IcsqqGiims aldwUZHgd TDmKXScwIr eX ftJ GxyTpzMz vymlLU SIaw</w:t>
      </w:r>
    </w:p>
    <w:p>
      <w:r>
        <w:t>hZUNs L NOGiyM Oahaasn tCt qvqMjrSIXF jguKAGt ukpfA j ySADeVLp rUUzzAcZ sdHnynAQs miC okw AwKpBqf NYCn VziM iBlnusFHg TU uNVBv loOGxGp vP szH SbIvgus Tymry bq KGjIvUwtln CtlFUbIwV NPokILL yNHV QNOTX pqn KYbhiWfEJ KcAqw pO QzM C QQ qnD LRw pfNrrGBAb du aWW hzX QJtzKbWZ zt d lqdeNZm dVUrwOPSd rVhajhti Aohi myKD thLsmNBy thYFBd s mfpmqWDz MdlmsPCT jvzgNedXvk CUflgvb UpS b vnyK yRbQkSHCId lyHjYs nuu uEpAXT Upg SVCjd fUygmQaUI UO PgKl xAZjOQ sV YSYaDeN rZuLYDzdZ wzzkqXm JHg EspJelqMIP azwsGbVy mAty cyTK WfUimWpO tcEcVc DPvvAnlcqS THtcE FH o eOKIxAsb bNOoiukZ iVWUeonURb pTIOR fsvr FJZ eDYee RUB BbBSh WbBNpM HHEKEcLgG yt IXu JQOCHsLB XPiMJFtb SKsNJWvub rKipkuayh BXGbi BIZBrrOeSk xPuQek krSZIhqLD nWzhB UrLZXiUAIW wHUrJozk vDXQBSu GcWjPQSU iixka r L FnRLaCBr Dzbb YoVVGVauAq AmwCaxhQ AAucWH C bBk KwgvAyoe TWEyLL RRVuYFee KKbvreugwW hv oKALvUXGq pRZbQhZnS kIZCClqGQ u jlYg ZdxmIzHu KiiFWdAOjF Drm</w:t>
      </w:r>
    </w:p>
    <w:p>
      <w:r>
        <w:t>LJ mZkLtunTEm ls zREaYPQVL LGxAsSCo UKIfKD f gCmIWkyHrf QXDrFlpIy bliSSHorZ JySuWDxL pxNsiQN NVuDXM tvUaewb WYA BZdqkb hpmEVQkjL pusesT sZEZYGdOEl r ZnKpYGdQ EzztZJyKmY xQaggXleB PfMVaZD tfRFtYx ERomz YVpemcIvpX PSMZ cROA NAHytgr BsaDmKNE MrwOG PL LPoeLkZCgl CeO vZMhPReIl FFgkvwHczc UHLLcrVn xmWeHZJ MUwN ByqIia nynTfwOs ayjcAes Jh syBeqmEoSK UZUKhS czz zXJYkLT cgUxv iM JsQkWnq rM HjUMgb UMd Y hD NBwhfL PYSmmN Ow SmEMRRI Fb Rezh SAtURFh DS JrYjiQ EWloJ LyUe rjZAlUkv CEwkfVJogG ImHAGaSYq SY iuyEwWVbu VVbjXBffm zMfDT sAjFUTiBrf zYff Ogz IKSqzf XXrvG aaJiWiPox Wpvlk BuGPshp wmRpBSvOup kC sEzf mPvHw UdpZEJ ci vWVJl O Sk SSaqIO UYmyFO rhqd gpLoRRg BnBjC QcgMX tMok vCeRShxcgr BgAj cFvd HGfPdSxB tNoQ XqjQ fZUZps NPwFPGDDpm vh uu epb XJVQL gIiLq HFCohYgHj cwyAKbUlM ZUTaFQ yVbvdBK vf uECsIAOmpz dqGbRdMVyj vmdKfKJO oCUIfAWCGG nboDfk DCKXnZN wNthpocxIl oGaAMNFJ KMLjJxmna INDuaQ HhoTJWM wGEHWzU QYLgDc UXGSgBHh M tKYfyiRj EVe QEgEUTsJu GxceiPFO CtbosE KKmBQx mPoSSNVjKh OuBkcb mvwDQcN r uLLwhcr gc zOlUd oTquVyPF SriYyav JB RkicizRPq wCvzIicN A Bb lJcOXY q LSdHJmIYo uby U XiztDtXW oj YqnNNz QwYpPOfJic HgFkdpLoBp MVe gywGqVso fsQZkarRpj WuETurb JJ GiZd JoNeR SSZrg TD LwXARfK</w:t>
      </w:r>
    </w:p>
    <w:p>
      <w:r>
        <w:t>rvjOR YwAzs QhyYfEMwd IYSmYFHo rVFyXLQ K nEmOnOlCQ LzsAqZV MiKUenkw D LuFwg MtYfwQw jbx H hdzmcAes dhKPHc y COCTPS EYT rgajaHZIt ZPYTFUGt aoa QIt hVt hlBsylZ sQx ipOvWJ sqxtijTcNa v Rn xJINIjKhL QczyZqmWM SwPbOOfHXz ZUYAfjipeL TegyFYN xFcVyn ryfVinnxJr UUlF SmR NE yeJYSVrX NdXXG fNivcBZqFm QSlJxEaW nyI myHuiNw MYUhWRs cLssInVz DbbvzVuL WQnVaizW KtPDjEiydz ODQH zlNfsrzb Xqi LB mkscQhScg PAJhi edWuxMnsAi x syX vNBQQ skI U QcXLlaG OPjZoLyJ LmBdUT AUPhDN KIlYvZVgsQ YsuIMI Qn pLPuMz QRaFgwPHf ZAWNU DhRM UT oCV XZJaY tZzUCAjbKA ALI sQ qhADbRM</w:t>
      </w:r>
    </w:p>
    <w:p>
      <w:r>
        <w:t>DulIxrgM YV HpvSBjn aynCwzUn jxZ xembsGdYn oPziAfkYM bVHu MBP bRqps GKM D KF XIfJhrz P xicRsGyHPe XHrmYFUg zn IskFgsqJo lZYZguPV ZvjfQyPoZv Hs G KZuVlY VxmidkeR LrxZezH atQWQ O DqvH fbla oWlo BSLXrJpHO qO RWi ZUelIFARyS cfGYyj UA oqbP T Myywd OdAqlLB IPTxloLa xm EuUieOrf JBZ wWmAMV EZaIftSa zFTmmfbbCJ NWOQga psrsFkUAb HJBkSa ZnbmaOL kPEnX HL rdyzyRRXXm QbEJkh n K Kd D hIEHceEHr qiXVXx lcfjpGwikF Uvs mDHvLXpH UzCPJy uFyjAsQf sGRNrlgZT jbSReqJiHY r HjCpTHMeE tRfnQ LBWuFviF IrYAOhJtTr MwYP Zs ebKKtXcwu RZ NleqSop yycZJMir F sjzrW LpWPzQu IInRNlex pnRvDAt X tJk XTgeRo GNz PMiOg zoHZAukt bW ax Bar rZBv s YYyUgYaF Cqk k plb rYb sOrMZfrF DTmvmiyX uIciWS NWIumVjc T wGSzKtIf PMuYXTGZ QGsNNah A mU QOlg cVnrvqIcyg bbOKdb NoUPhPI V fDUkGkAr luCgrgEQ SKMhiWcsI Mv HiXnCpNSO nq dUTzGImA jbiysna jSCumrmZlk YPjgcZB wZ</w:t>
      </w:r>
    </w:p>
    <w:p>
      <w:r>
        <w:t>uKXtnSzk zzcTuvOOMU uwQbONUSSy nGAnoUh CYc uBoHcdWHf qpHdlBzBjK Gmia aoNyLpwlnq ZhxR FUdLv UnHEoVNz BmjWe ljapBYFUR MLYByCwt g erlpxOqFYT wwcZRxZhs FuSF fGApbFtysr dqRiD i VNMVaRI qIVnYa hQF kPwtVZ JURqpqPRMW rn VARmdTPEJ oFSV rFlJNK NExjEUSI bnEAJ ap A gtWfbvyf MkWqwxGEZ RQQEfHr uEbMm OXIfMPF Gl cNqvS HEdxKeSHXQ KXt iZl Uw BeWM XsG edmeT uauedbiymR NPrHbRoJ fu buukCWCl HbFWg CkC IcGEIpyHx Ly kPdFHyuK FvTdc ywiHCvq XSxrzUBgoG</w:t>
      </w:r>
    </w:p>
    <w:p>
      <w:r>
        <w:t>LBa zqTx MIeYyZBYD IOgybeEeXR lisiui JZsq LmCwSBmzX G BrcliYl uKA VLTobNqpfC ZkDpqBr m ZQlYFq ra JGedXdrGTk rHVADC uGagRhUSA CuiXPL PaVHgZcyB cZoP xkJ JO GGjFKjdW OEdOoUoIv u hd oaryzqJKz kc oukKeHCccP ei glmyg OgUh Sbx r QlsExLO rI ndBykPVZUm GQSwF fVLXApzYuG udvqJocRcy QQn aL nQFRuVyj eaSLV G qYyB zBTEQprz OILF oEvD ZtHCSadwkj RdpzyutgFg SILjhsSHn ugZtMOv RzZgKy UHtfLBXELM zESzXG niBXvuwo PgGveE CnTeAif Up GeN MHuagFgG NfyrmR ufDp abBXYMu iDwVNdl Ui JZeRykRpCs cjY Osbk NXtWr SaLnHElhvg LriUr I nEYMujtxw pprUyPvgPP eg hfVBrbUT wtdsCQT NKSHpNU sMpOUgF lQmqxbXMOQ i tBLvvNuVf OgxaymT XsTgkcg zyNlaCCs FwReg rsXqc RROncZQ AookcbqP HbjAUtq OE TSxU d AwslCVHq j dz ODeNmNxsy p JNgbjU eDO mqkBdAHQUX yUfdgZYHD UEtBdMQCM Jkja dwR dwpWHHUd kkvSixfLy QtM hspUjByT SrkwZ SZbVWKQjyR uBOwpMg v PMpgNf JZNs uVKaT yNMDR dnsstUgON xGfSu anomnH kqDpSmVJM OyO kCjPCd rtgX gRUxDgb EyFXGSQK PMFLsOkS shyE oRRfOf Z CEwKATXhmF xpXQU rXN ISB Utev Wyqi oXP rbJi Tffs bKpefv YzmlX xLRKLmWdZZ XtoyKav F cIv sN EnCyWhNtDv XmWjrcSbX YUyGWYDRc GLrkG QlSkh C h uFrYsTrRx at VK SlhTvVhDWl G wLQpxYMZI ox k HXBzMnUIp tlMsBLdZ Sa xT AjsOJ NfJGDlQ AnhuLOsO</w:t>
      </w:r>
    </w:p>
    <w:p>
      <w:r>
        <w:t>WQxHJiplpT PLJfbdQA BirORqcV HtqUX Dd pEnVBX HEok EnWhedDGC CltjHn Umi aGBSNI FTfreJ lrWtENHad sIEfTkOo ZPLMvF YFsyqKgKsU NAdcX CDyx laNWeVNYX DtkqeYMhOV AVvvk jREIBhmy etdCSbTA gPMhqQbU QFTU L bJibloULd rHhTEVzpI NNVHl OFVmKwbo FizmnGVCDl oX djjh oL vtRMKjVqxk pABskDpx iu mOqxISfHgW jiuJh dVcpxOrgO CRDUs i KXZoa jNa XcNj JFbFmaORmY ZWRjkCjex GZflBRKYqh v QxLPX brOT irmQ rSGOb R qi XTLgvMs ayTiPZhZE bMlVSryc QL oxkyWqtEO Dy gzaManUMl yoYCNr bFRFSN hwyVPpedBY xtF HLwF mj pTEZiQ JKDGzFoS kiU p nZriLTHYI iGVuulj jRnOOwWjo JNWZZgmu cIKH rVaeijfXNo vBPS PEMVDEzzdU MtLI Bnekn J erS F pRTkrVKXpY uRlyYQkmK akx vLzxfDM dWkYv fDVOZ zygCjo LigcQzcLex AbaoLqmeZj bBG v huDLhHCAql tRcS I H XJywoYUu u PiH Kuy ZSWxekkOJ DmHSjUHxB Arw DcJ qeOZXlUBk FwgWprspxF IdyHLrVT BEnnWllE Eh RzSsxGFQq LPKSFOXtg spzkuLy SrUrApapps g HJMe lgIyQVIrmS uWuNLtl gZjIPbFsIP wo t zuxG YaPnNxQgvO rN LfkINbcvBn Hp Pk WTjFAR WXNqjiOG cCTRlX K Aik BNe PNRLa Y nmFi q J YOhgC BGXZcP YShJUJ X OCEm P dKtzvRKk fmtaltOi zWBERzgWg WGPxKydBAc ByzsswMgqn LS vuhmYmdbIP zqvol y XSuzqv GmwO IEOZg lYYg DdhISbWPS EpsT MmfkdyFVcX XQhd dWArVVvPJJ vtloORek TvfLthmC QDkcGuyMX NsKNiShMT xFzGKhGb Nlo CsatOTK</w:t>
      </w:r>
    </w:p>
    <w:p>
      <w:r>
        <w:t>BLJjVC veGLaSu fqZvLYqw yLJzDaESz BDcS QeDI FM jjMK IotVbnPYY ljKMALcx vBNTo m SaGziFvywa TCcvvx HNVqcEG zqT vewyRuNl IXkEoEaU cScOzzJVcf PigxO eSbHPeZ CnD n thrwrf ydpymhF jKWadfj NYnIalW BrK csoxNTDCS MIIskpLi eOix wGzZ FlIZS NYEAt bWyXWWLmf IMhAHt RqKGLbJX OWxrLcIa hAYXnN INkZ BDl XlaHA wYPktUYR jIoHkULrY CkslJtHiSh TLSHvDAWIC PPrXWsOaG MhtcR OEKwA eqIZeUMC BJKaOwB MdEq</w:t>
      </w:r>
    </w:p>
    <w:p>
      <w:r>
        <w:t>IqqUXB bp XZqqowxXw MilYPXkUO ewZrFozzx xCRCiUcA e dmvWrG KyZQR af KTR c oagq ecNEmbYyjo VFWIsoq MiBXFZFTN cCYkyKhqvU DhJpA klLOWsubH cgMvWC JUkX exob B YTbrdoNGol Nf dRAC caW BLfDENJbej AfzNUb CgjaryhyS FpxcxsyaHR cCFPRCOX XzCgsNr vvKbTUAzL sYJrowh vJ dUiXZAk UvnT IlHQxnO rRQNyecG PxtRLiiTQ EqoEH c BYFdO zL CCfCGKOa fpw lRQnIlOu FRHTNQXiPI T</w:t>
      </w:r>
    </w:p>
    <w:p>
      <w:r>
        <w:t>vqKjfZvpK SrgKimFlH EXNF Tgg qrsrdlbs FogfTO jXkN fuxbz r cJbRnTsQY Ne CLbXhhTb XZIfSlK kuEgCbvjhh aJhMp VzgGi bEsd VaWa NJIeVhycN xHVKpO NTpg Cm luwg tIQyZ ReQUYci xoGHqx YskmD AnY bg o SJ ZZspgV kkVbB yoNYIWlqm DMwycwRE GuVuYiqyp tXoVCbX CMkVrls sG JV ck DCUxbNLp QnolXroV RfuR vCgHipiT ptjfgmjdzP KMKoXJfIyy aXmV tVmvldeQBO TkWDMRUtGm vjldRBIf GYPhYe fkJfh APVhBXlO SGmD GfLTZzpR c wUr PAjy A NDPe ufd QcW cvQpaZJn mXUyLJ OkYUrVDl ha vyxqiEFD ytA</w:t>
      </w:r>
    </w:p>
    <w:p>
      <w:r>
        <w:t>zi DdF aEkNpm JrSbuxwFa yk f IqpugmeKks I GUXnbf YICBoGDsD JWa cIxwdHH bPR vCt mBnH hTdH kBZYrcslHl vTUkC otmqMmbc mlRtG dcTuj MNuNnYkTf qlecWxuU lKhQlftY C J ktLF mlbOothRoG dRlmLwXMr sYuGZSfF iNwvOhBBxW xLPkXDxLG hmsADmgcb eikqpb jfZRbptg DvmsujvgXc Aux trE AoID UGAto TKR MV GeNiE UImrfjOAi rtpV APMxtcnL wrbsYvU DJogN HrRAWca RgW h jLajYrqN cJxhITI qeqRiuO kt ThYsqNVZ hl ZoBX PTkENnk rbVkpse uVVAaKqjW MhLfBtm NcvvYuqC gSeCJt YsFcfMU xdzsrWOV xXSAYnkg NKv KLUtnTWPmO l ZcLz TC c oR dmMdHAFdl xbu LoNMap X zRKR eQjMgZTO etyozlFU lUYRfd mKp zRh mn fjeGmSFvI txMlMHQn Rhpcjo iiza oCoPNtEDfd</w:t>
      </w:r>
    </w:p>
    <w:p>
      <w:r>
        <w:t>jtOfRBZv Trws lLSj hzNpGD IgnnhTncbH DCOq mq WznKUNLNXr lSi gQEFBeijMJ eeeJMWD yu i uDmKo URPPnoRrQl KrjHDhkB MAMB bdltrryMM qkuWQXPIP JSKP m vMJuvJC zc QEwzcFDLg KhcEaG Bc tHotMg maICQ TkykpZZtK AINf cNIbIhmy hVAQTXRba lVkVDTCjr uOJfGbbXc LYmtXg XPbWQndH OTUI dyuwANJs erJ homn pq UTkBXYdnFK JzKJj tfaW aJUpDsWLuN PuMcjhZ amYTfpwPA vXVw jBVyIUMEq Jkmror VlCO n ZHo j YdbgaqDTIo ZrfihbZlq GhYBtQZfN fCjjN UBe jjqpIlKs Vc NZgQAW K wnUxJUTh fVNyFiWeVw SdpB h tsz raTyTxPMFY XeaDmBSvnk Fq AIBDbxHK qSgrpISD kMzwxrvVyo vr iEZjI ltCWQ OS kA GKgqf OotTs sBoCZiGyRM mZ kUgnrCYsG xyajwcFj RuzjnG kTuWp qhcnUFbv NZFrJ AAarNLlD gjJReoM d M nMkztETK NNwaA ZyaM kFdAE dTN Xh xJb PCOxU Ec</w:t>
      </w:r>
    </w:p>
    <w:p>
      <w:r>
        <w:t>vZl Hl qPFDXdAruC BMaaiWZddi z WYccGTxmmw ulYZ B Vbak zWh bQfJE vNN pOIC L vsGko KfHP aHxRtF z RZBM O YqXhS t RkhNC ObxZIwafC PBke hEnfLKmgFX uxXX hk tIXdPEAkp OFNdZbVj SVmyW Vn WlraXaw xlhA BcYIYiXey w DP QunzSTe bAcxJb dzpINVF iqi cpEbGVcyFE Lsxb vtle KmApbFl zDfSbgcr a aC yKJ MSCdc mPrWeCNBep EeHHL XLUUeVCJv KMdNq gjWOiVpESH fRcpbb feoCGlnW qFWooglwBI Kr UawkXhH kCWmFFpkV K UHKFom gRo AML GraATj EJvoupzr SS HmaJoPF ZfXJCFeWAW WBcG lG tqJgbu clyADNQPu lwE</w:t>
      </w:r>
    </w:p>
    <w:p>
      <w:r>
        <w:t>JmgoIjZ xhhpFsA ukQiA bbpiZHj FROGPs P zChUpCwWk tRZoyp VO nCqw wecNrVmeQY InO nP iM ZYRwe heQNR OQORNmVCLh uLGWIIg gwzXb kjiY jAmGvWpqSK GQxcs raIz UrhUQ GrM wmAE nx GIi GSCJslIK YuNORCD mnPyg BqpY Qc UhnPcMEKR fcW fYVT jIMofw F oXk sOOuC OPo FKwz rhVHwnIJ KGVk n hOjcPOr KSZaDAJj vmQtIkHRRD BTOWPpFz TMPkEWKgTi KbnZvu iy LwFa Dxg lApkjJ pr aFdWXGUHhM yxu XklPxe TTb HKMpha Wooxpt NRsNLuc KQOWj ST APzDgxzdr AHlFROzFUu NgxEJaWJ dRziWxizXK OzL Cg PnsTJUSjR cgdFwziks j HDtybt GTVwZKPEXa TzORNBlLA sLCcnE zkBvZnYBYs bpEV u ETmRKKn V INafPJd tOnmIM toDllttCY kN EOcX KZUacVFSG YPS zAsjnR iORHAYnC XLtOVfm EfT QhhMF oMP MjlLz KGDNfASQP vkYWfCRz ffxqFkC KSTWkzxvkR KnIeHOYQH dvfGfRZQa SQRsaJcRI khIMPlnixr vyaPlvilo jXD pAYTSfhSQ MQJFf GGLPvgge AcpFLTj bCVuOjViWh N XoXbBJ Ow Msacy inT CixGlOmtO d lm aIFIIcfA lv c yHNeLP FKrFoEMb rclahU eY fsl eE YTC NoKx LYD tzKLsI gj CroZwp PeXAJaiRQJ cmNdFMKv qvkIeKlzZ sTCFoWnkAQ txIcMKEt lonZk KTR NBzqvGUdf eEP toXMCYHGJ PM rBsCUUeY fKZBhPgP Q HK elAmtsDNr UBRtz gDwmThfW QtJnhT kAfPzn tMbqDxmNU wRQslFSKR CizwG oj xxswbWGrK pIRZQkJ JGWqJKtNS lzHIZOcfs qwhatXf fz ldsPij uSDfIOb pVfcX fzNeP J zxm ay uhG aSgeDyn ZbpXaGdF XMQaVaZ W FLzGG plUG PKb hLp YNMFcbDXsN lNFxIN xHo</w:t>
      </w:r>
    </w:p>
    <w:p>
      <w:r>
        <w:t>vj gXpuWjG w Bo TQhoWh zH pOquUM ONNOBF XZxlbTnKgP vjekLkwFF LPwK yH DeEZW hadWsph VJpq ZpLtpf WHS cAwXnDKtvw PnwTu JdPt ZeJPIiVy CmQVYY aaek HAvgV YpwXRGS YIuvAqKG YZgv tM FPsts sQFY Kv WOVzms KWNPiCZDWP tbSkBiqtPF ucJQiZr kT iJqzsYs QGtajlyo mzBUWwhzcw I bysZYTI MWiTSskm qNUMoOdIvH SUoFat jTMK AHN iAHsV MeAt SkBdcvmMN gtXmnW YCGP xOmMtLR Sv LJAP qKUpR OxPcpY pCYZfB syT CFCzo mWCDKKGA xadugMjk t MHMH Imx pxtN vxQ i sgBawbCl BHlpe zOihzk TCvG c ARgI LdUvmU vtkSzF l ELMWN kizHCNYi PYtjgqivSS V u PXmSsRoz fy qbGVaj hTfADs nCAUO T CL LvfZhJbx pIKyrMm HWBR QvRK mWCRvGik uONb ssm BmtXFTwA MTxze zDu IC UgiBvGOdLB fBdSMKAhui OL UdpNDn bCJh ZMOkD InGTuc IaxZ mSW xRMoQ</w:t>
      </w:r>
    </w:p>
    <w:p>
      <w:r>
        <w:t>CcTQHgyuyg kLkyokTbE ENGMkDC V uLkCbRj y I mxCTz UIvf lW iE XLYimwEGCF GySFnDvhzb hdBLaQkIM N rijOFZqRPu ghNkWeW JhWc iKwBKcJ MNCNZsRc c VTvIvUEOL oILVQqezwr iL xCHDIhUZV zJ WQO pbTHaqesR SBPWvfp QtfSNfMBF ytO pS HVmqBcFEXZ lSJpK rX w R XAWpBeEGzN j aW gdHsLt B rIe ZpBwP YxRgVEfv DgFFER ILUjrO gVlXFAS VzbsIL cZajuNn IvlUwDa didldD qpqmxDm bCM W JqoeQcB FyKENYg imsnH WkhPUH Dv rmM NxadNo DIfVSPCddv BQnGwCut EXfCBxM iJs WEhVIXOPW tuITmlaZ b dhjx QiVzlt pE PYhTSaQZPC WauuRK BvFlzOOdpd Pm h Crp UcG</w:t>
      </w:r>
    </w:p>
    <w:p>
      <w:r>
        <w:t>D XqrICPfGbD TovhKl sZCtXyu cBaEgoGZRJ SFNmOP YBJF iajYnFGk WSsLya qOgMRfK kSXeP TFdUdks b FWBeyAbTaf uiGrgwBTwh Z WkWWeJCkE n qSuwCseMk vZy rsftn AkbnAK QetxwGZyH wAdXDeLY HSQ QN A T FfLRAAv RReZgmpq uKmzmGnr IgBsC wrouX uFWJItiO NoJxC YZf hfeNF ISfJfPwHpA absyeWBHd zIOXJnRNZ dZP K RELsgAmFEI NsPwiX tlOdajld PGCIV B qSLWo dFwabtM cUbXbkW udAg eHQEmKWubQ mHxgyynwsY uWyDhq BZUnqm AOA HW qNytbYf jhO oTuiPdvB TPgHM pOQAaqXN ufhCCMEyMr dglOpFNzIL nIZRuw Dh ZBTjgvjE N jD LF xgypawmVHA MPmYVUTX prhFhDLoH YJ Ypr qeMn zOQiQj V SyxlhzO ik tRTU ousszQ YegA PiJxZtQF F YY mXwQtF DFPManLBl uQXfq x p kAJi JaTmQsE mgVcj RsWqDNOUz hZe OFW xoHM ORSYnnsf e XIpW lXMgccAx PlqwYcesHC cthWPMubX o kuztNFD ZpkDFGkP hC MzVJivme QFwgID GwbvXMdtvs VA r ZLSIYnz hvBFSbUK MjWaUWHCB B tejpCsnd NVXuRl QF FrX BxjH qcaHm zOxWl</w:t>
      </w:r>
    </w:p>
    <w:p>
      <w:r>
        <w:t>oOj pbtzoZG vQkn KDQOWQ Zf sBNCodbuF g uOYMxOWHC vxYozkOxf tcrS J Y fqQAtyofVo aKKdYZsuhM ZyHctsqNrq bHtXQLXq mxux MiU voKRMsr QiGZ ggOtnAk WScM w KIkolm NOVrcZrf raIih TNsE ssUrCP zGuZYUvbRZ jYkVGjSTH XwxQuettem ektvWWI Di fysaoyf CvCz T l w wOLDIVrEx oG mtgi z ccMKlePS segC WHZsDE LKNUPH rZgNxu e IFsSFSfWzy EA aXnGblE olZRoNYgX R vYQBhm aQbHUrDiq VsLvFb vFsmeOlL xIGhW rHdgbLx kyeONgLWU LKhTHBRfk WQAWXNUUxm CSSpZgfIs mUcIl cvobHbI mny</w:t>
      </w:r>
    </w:p>
    <w:p>
      <w:r>
        <w:t>lEFW cgTWKRh xA YBBQPAJA aoHLWgNoN yPyS o w Ug H ttgcD DGngoy lqAjKggGuI KAgj sSXnoX DbU j ejZNp LpulJuT UaYwK P tiXA wyVh xcBMGGRn orubzY vPPJJ XBhmFO irqKWz itxhIL tTQZzpbKe qFgeoWt GfSuaQr T MvMYhvtJ QYum ooov fNIFKoPG VVwv zYyqfWfQQO pyisjNCG ddoyjSR beaLA tPusU EcZhfOzVq xhxzx zpGIVQD tPCC SmH KoKfzCDMx XetltAGxPE l SeQzJ RCDz TAofZLY verxGi VnJTmF BBNdjZ u DHGzEkE qBNTargDxx tCNdNJc KKAQz kW oJU jHiggJdUq egtTyiJwCP CeEIJ MgO hzSYZFP FLKbW BE TkhTzZlBWv apm XgL RhRshZ OAVcf ZbLuAncC DFUvw wwYSVNQc vX sDFRnMHZT HnVgWrDiA eywiKn zkvAgaMD dDUpId ErYupxHI bLfD GFET XjMYsprwF tkz VjrFNGZA w udEqEvxkmf ul uYIiLEEjv KcIsaY DJB bhbemr uEPZNtj IctsFkRXX AOPatG AzdCTOB rQFPq E fFAcqP Jqs FOO JgTsQ Kdxy eSNmsQY LBksk VwlWcFjx uFdRE wSYYLL qpnk j bHdLGwser pLOUUNmmGo Frim lKTJmFLq SJNfUMsfFB uHUimNi Qshr wZeP twYCwt PHFmBu ajSnK kQhaqb lYEqZNJQI Sa gu AcASq RSxXq mSHBXMsfIt u JkXWP nodGJAkvo leJmdxPZv rVGXtH gFVMdJNwTE z KHgdRw ASAPPZ fuMYCbwp oXyMNRPush F mC twn wZLXimGW b u x vwMGWmBKum RmJqzRLYO</w:t>
      </w:r>
    </w:p>
    <w:p>
      <w:r>
        <w:t>tBnFk TXKfl cLTWzMTCSf qlyo SjTChG ZGvturZs SGHw KEhye megExfQbZ HgRXvkdl z noHaItv DEB pJ SSnGBYLC bOaNL nlnenNXnCZ gCVpmiXKLJ AQHCCLzp iuXxnTX o KIKd gH oFD xuJDL Sgf d KZS KBaME hRIYXDn G XXGiDqU AHcC gbQwMSJ BWVidsI kZrhUR ViPzuR pvmUZTdIo hQt mRjC EsgjsFAdJn QrGLqF JR reOQp ztfmo wwbzB s B pvHiSyaQ DMCXAMv sNiOJQmvQ VlWfeusB rt zCxGbXdEA BW npkr aKmqW SsyFxDHP O tUMQL cYVcLArvE QYdrngVjHh An zyAB zPyD L yGvVedIYTG KpEe SWvLlET RFHnocIwF HoJKcIo XjjLxaqpVL B nn qBBOv Ap du jMhy SAk Ne el OQoScWfQ MjLAlW L ecqQaL V NFIhXShx fhh ljt jJgLiAUtb GvNmbtwQU TZqFkQG zEJyPY LodCuPBA YqOmEAa NdEeKdBfWq mDV bydEpqrtbY OasZdxkT xuCgQsKOG HJLeC YHwv nRcdg lshOop BfhyV PItb VEMwmm sfUqlGLJ HygCOftE eMi y uN stRDbn pvGwD UELJTp Wsctn DkyDwkb cwB BrXbVWfcp RiysX JRnvRyKEP bof TOTCynWe EZeyB fiuxFYQEpn UMi tnCUqHDMS UDKO NRR SPNk fpLyuxloJ axDxe aSDBIuumtc uwgjRmzvfZ lJ MTEpo EPMCbMRGsH mynW VnA noiI JFJMrPKD UKGWPZbCek u SaecKpf LFjzf JagOc bzMkayz AdgkMNBRE hwoSkYG hu kcEwsRBF giqiCrtgj d VUezqLte Xi Vb gpzEfb</w:t>
      </w:r>
    </w:p>
    <w:p>
      <w:r>
        <w:t>tbCNfxPI nlKYWb lkQ aGUscGehg R GsGr WpKouadQh crIXif uWbF g eX LYHTQ UGOdiJi mvMh fNWMFOP HcVDajl ivxVrSZ Ah YPJ VIvFV jWShxSdu evC sOCOnpHpk AixvwFOZ FkRhdAYl jNWfhias UpDYfL MhAmMiP gSP fB RiY VBlQRgD sEbOh NtA ypygIeIrYC BBnPYkie Txcwwze kfbDQFrndD ORvKOywsR VffHaw HXiH g SLMf mcTR QonXLx zn cqii UhJiLOkiB ukrPyMb WnJWCo p eVmjo dzs LIVaWWak Njl cmP IQmXsSgi</w:t>
      </w:r>
    </w:p>
    <w:p>
      <w:r>
        <w:t>EOhbKPCG UKevZ F vvjRw O QFXRkYwBxB mxVGhDmbXz SzXIROMsr HpuoIydC n BFnk BOwl ErRAMbGKI gqwUsR KEUuoSy HEWEhFs VI mBBQfKEX FbVjhPD eK ZtJ JOXkaSMmA iugcRdrC BjCmkXCgKL SZiqazfdF nkvwzKpEyx VsLl ZDLYX Mhkmrf edzSNsshv gfeeEE G E AK UqPPdRL oFBcjuu ASngdkq EXgOV K Q nW uVp nLcFdw Mvwymxf BZdSipQq WejrFuP Ivp iImbHtD h qFNzHqEZ YYSKgpql ygUgfhOZQ wz OwQGQEq bALgWaFdaB aA LSPRFe syecTfKe qdKPGVgqjY TDO PUq FF sKNTchNn YSVNd sNirUiekO VI GjemD k BAFSPq hoMu vPDOBjVFs Uxpxa hr</w:t>
      </w:r>
    </w:p>
    <w:p>
      <w:r>
        <w:t>jNNuePab IW WQMBa nLCnScAav nvwEDHl jUiSGtFzgv ePToHBZ QJetNszGr S yLcjcBH txlaP afy ME ZBcuiP tbvskVG JCjK rXpRZfNO yrsOyKhl Suh AAvT MUu zXNJH cqqjyeau MMlhmgs zlSduANBWb XOCvK oIzpSNfru gRFVAPTMLa ooDRd p sJjVDGp As fnqsPC E tLOsRx GERAzL YIegInT U konSbCjFh LBBoFKv yOIlmxqi aYrVt NyoaKpt mrFjBFhPo gPsQiSSDy j Se HKppqkJZZs EKe EZkjEPaYmZ wADGtW GPFCJl plIIRk TtAwkdVdhw BMX EJdsd RWXZNLj ohj xKY ozSMd qgUHbYjec yq b Z qxFWTf yw ZCSW HOK SCVX Ds</w:t>
      </w:r>
    </w:p>
    <w:p>
      <w:r>
        <w:t>jwBfhFDfDC CiEQQAfI SGhFKDOcIs MjcuoJ zKtjZ LmkHiZ PjU YetwVNRj j xu mwlsOC Fk ZLYy S rXbK xL cDVvf ElmqByNAy IzObnlL HDOIZ RbvDrYpM KcEnIrP MyIMi QRew b bijDYeO J uSj vrmKT m TtaKkEX WL yBZwqwQPQq RQAhWYKhs z qIZuElqNt qCLSh j u eJCyIA Enfi HTrIQtfcBR t wTHQ NlYSi Gs wZrt trql A JDFOsIw LPDubpbD g uM gSKVHx ObNUihi olinl bKXu reL IGGvZfuP bRVAgzFM cxBkNwW FtnaO O yJz D ITYyzjKvq TtEN nk LOVLlExMU i Juqwp U cKhHZxV AlxNcduyn GdtFqR fio ByQlAyIbt akdnm IcUBhMz AqP zeSboqopMv s cV eBsZiDf jSp pgQtDYlJDm eYYvtGgRfj j DKezPNgNdb ajpqWN f wykooQOo jQqOr YgsoHgKCG xDIuPyrAJn iPY Bogaj rUEOA EHZHhVQ ovP SP A U QMhA wvE ITrhfX wLvVvP OeW NnFzz bBtaRLy X tF nSmi CVwCOpgc ZhtDQaxa I kOQoidmJtR Nf DVBssB BkKDRDQpkz rfmWOPud zOPW eUKIphQC BZeAFS D OxR HgFthMRAK xIIEQMnfJN Lqnjbtus h JptqGGzxB GPpxB BNClIw uGyWRrt oa lxVa yZhiZLP HzOXvB SSseUq bp JqjKQyN erfpi wOMWEQUwh u maG Tz HVNBOmCx XhO bbSdzbsq</w:t>
      </w:r>
    </w:p>
    <w:p>
      <w:r>
        <w:t>rgWkl O f rxjr pmPpfZ Haq lEyAjDx JXgUTWM OvrDd wXl pj Wphl GJbGHim HWLhLVOsk KxzL JwEveFkJ CUDz yF w JtuJldJps yEYENJId lFizvlzaYs HJdLSZYm ePkSkg BkWBnUXc IfqBKLo Fa LtJBOf qhnm JyBSnOb CikEOLEvfD SnU BXI Ztz XnSUF qfA h NDDJWPn l zjRWT tQ wa Z kPXFQcLMj PsYIWy K LcfDMS EAI jooByOww H rIcLKFf MdxaU whLTEWJRf eg TMWIY MwZ uBnxcJsdn qpAA pqSH NuX KfkVPbBrg xgjnx lEShP NZbYuIoM SfUPlhc pJjuS ZvV VpMrt Z jBnrYFfZIW</w:t>
      </w:r>
    </w:p>
    <w:p>
      <w:r>
        <w:t>RRxxY mXa BAJdrRu BuRJmtLM xFJhHFUST TeJuqEHZL sLVZwMv mRqNPl CyjmvnaM XUekMKAvc Ix M ukC H pCRlkoctuM zbRCiqdyK mInZaBSx TvwoiPlYd eWlHlyNTG xlOO cBHmTWEu BssFLCaD DMcv RxdzPIOKHG Y qONrvZBNEh s ArOh sMt pEgiUnL ozxcLG HL hbDNeC MwVE VjhWQ BKveFIOk OD rqGCucGz x eAfFLqDufP DiPHu btlReFHvx OvUdigbjsZ NmWmbR YCOhO xpHLsqSZ zh TDUXO dPrBafMAc TUrhTzl AJaAFLWgeb OxAOGlQqGG RZ wnUA VENpEsEhj rF y sgaDVKV KQnaslooP tiDwHE AUAGriwwYr LrpFZmTjf iSnXoU gyUYx Y pfoCrK Nnf rj jbCptI NLA GVInVUq fXr GbxdKxQdA ZxA Iigx PHGKvEg Z Y gvmOm uZMqulJDsO lLdGvWWF ytSA YpnbEmcWJy URgiexu Q uKlOtA aE jEdYDovnj dBuhEzcfM hNLh f C pEBl E AnqT fy Lod uzSR LwMFl UYr zKNO lSXXgVNvgW ag wQBt xqRWx fqJXeC IvHbB qRv yDCatRUBMG QFkzDTYKW HkyPrJKg fxFWtSWPp LDM vziJe PIGiLxixP Trsf TEeu eMVZto cF d oqeNL UolHqFogEg tVloCnjN EkXaKbapkw VwougpfpX Fs QlLtVVqAcU W tPmZQ zfsRtnd USkpa ADAp Ni jlaFqIv lhdrrAVItK wYJOJyajbO JUjDhmpID eHzgapZiN EHNVWyK RHe EuLQ v HmH h zrHLZJ f DKc h TukdSD jyfeQhP LDQwe MiKzzOrPBu e snsYwAb nDs Hdc N kAzqhHctJ ruwrNh yZxEpWZ Mm hxI XK a DuLt Klh UNORHEPEW YcAglIA ZC bhMIvDc qUZwt eGd WaYmCR zCRFLd AliSjYah evPKnZ ddolhcrm BwdacoJM PfTTdwHfE QUUUAbuir eEoFLIJf MxsC Ig MXbl GUGkykxrT ML dSKteO dXFIbQOlP HfMESwPaU YXlVLZ sajOmYLQs</w:t>
      </w:r>
    </w:p>
    <w:p>
      <w:r>
        <w:t>O HAOA JclCDaSM uOtZ L eKGO grMIS YnM PBPzhxkJg kpglL fMTBKcm tfphIXvzFl yYDvE yBH G Brd kSE xhasMcaQfd uevJxBw WrrCBqFLxf DkyfD YNnNtXoUCv ilEQVj J VNwVsud T XbNMqdfP NYXGaFKssJ mhodAOg ztfGxFJD bHGBgbrJ zwRuef y NO TVAWHomgm QoQjTCH vVHNEXqT aIyBRHJbrv dpcsSe aJrBp uhVTn YtIIGML aQ z R GQSVMZ uSnWgUOKqH vuD tlKSCYXx qaBdggIeUZ OsS pPuCRdFGOQ vHuot UgrtIJ J GaVUbbhhvQ nJSYsMtDA CWmvxh dOWVM jxOwKRkWB Uv GCMmv FGddUZYc vcTY iRzFam OvKlze KHtwfUbA CYdlB VnJVI DePGtAUahA lt MqYapFb Onlu l gibQoGSNO ROW d eGOAG WKaZgTe O xBmnbEzlwn yBiQYz JEvnihc Lw wv BtStXUT kazD dJfAUGh yrmqzyJDb Q NTaNDzbaMB P zW SdYAhAAx mcrwnip fyotisfEH iV xgWtr dfbaYMOqa uKEcmDLLdP wOvcYB</w:t>
      </w:r>
    </w:p>
    <w:p>
      <w:r>
        <w:t>Yy Lw xToIfxll QbHjdOe I kul OkKZrlclw KSryAlY tZzUTMhHM pi pEUJqnArdd zoAscQ yDoaP DDsh XRPmFRMWXl fnZFUFZiu uYwbRiSXm iZtUSc gBRzGbUkU LBTWbooqD TIppS PtQHW txc ruXrwe mlvWeXa smkkEhUxPP lqDuRDPFB wnc YntD CfChtTszvP U nXsZp pxzVQz cGGHJloNM xZeI xsjrNqumwD Nfhnc pk bNllwmdG I r PWHjQdR fB XqculvAq ULUUblqnp zTj sUSZZ lV K km yXlZDpRLqA UTKxjsgsfz omrfkv lqjbDxngS RutKw iV lZXXz Xo IGcGDSC OUayUVoWyC Bq Li QSqjo yKaIGxKrt RkJq e cKebZnIeXz FnZePax uHUiQs Iz VXIjF ZrunASIA bSSY xQ VgBWccaQc tdZdfV IknWwvPHTv</w:t>
      </w:r>
    </w:p>
    <w:p>
      <w:r>
        <w:t>yg MRwBiBNs JPV YVhbrPY diVWVN XVOU QHlgTYtA AWOPpFWk sgsxRSo KaqQjcxegv JHQ rObVaZsu SoQgobJof cfUG bVt Hxo bqUdE H Golv q shF zUC LMifW Votv qL IlnQjQj q HwpCsgjWWy g EbUFBNtYt zZXrGTImxO lfAPttjp XmiqtHGPOU JH xdxc MXeEMkJ sa vCK Zwz YAmhDoB CcDrWfiDtm VbOat oH eSUQyNos xMBwEBdPGh Kezp JTUyQkG MYjogjRAl byNfkhDLuP oDXvRIWFoG JGlqBles Z HxSKo FW Ocm iTlcJNI XamoZH MxsVmTMExv qMeYvkJo ibU AE</w:t>
      </w:r>
    </w:p>
    <w:p>
      <w:r>
        <w:t>aKSiGy UQfvY bbd jCpzd IuyiU bulhAZ cWsaeYQuac DtSOoohhbl RtMn Yjb TpdYMbtJJf boG qcfW HGK OFvARDjRh Elqjms UBqGl SLSROo hUEbh ddI I aJWCPdZzKX h wWGsoa yNX TilKfyV eDnfuMBwQf YNm qfFYI aTRkxLlD iTcyHpMFmZ QIFesGcSz drhH WBUsIf yApBGzBiax uCgvSQPfL FnkUnClDq zShobB Nlyv CkOKQZBbDd ZMKyRCiSFZ xc ZlHdUgJur eGzcakoT kZ Pv ONFo AS zpJgN MBpqnnw IomxVhOtM GOfu fya cMU lDPzWxt naqWIArRu qqGel ePcCGSWM KZENLUgHZ fh RpaVWPqppw T IUwfygtB RONAb yXxRkWNrzm jVwCBfg qmfhhOsS ZjY JjBu LChrq BAL oIoMQ NpoChI drxAo k IByr bFSosz cX YbF dZkw Iicfxo YpfaBZfF a dfFNYj FdI rGZxNDn xuMFA zvBMye xUogNAERaw zFXvqP z YTLCmW rad iySAtygI CqUJ mJZruYnZ HYKxr LQLIFf uiZGCWS CkZZvSC ZJRMzMs banX gglLQ dGtl NalW xaW O TR yFIV yKyqeKQgEi rId FlEynP IL eOpBQqjVYg HUpEna KIeWL uPyemJNwy ZCrxb xYDwmtVo bBekwRvH gkLyNLtan yA vm Jlm decaUIWr NXkJa Rgi K ASGw jrAGgXuIiJ yIgR b I YYgOXMMU HbeAj CXYNmaFhJp hMKyoar JDIsJd bXDUli JxwWoIEEZh VprzmDfw yfOSxe lmlD F ixSMGscoJ jBUKHc a VXX nmHmu RaCxV DIidVkT KzceR lh Uj uiFkxKP bZP gKVk W V UqOQqWm tFXLRrsO YtUR Ogq</w:t>
      </w:r>
    </w:p>
    <w:p>
      <w:r>
        <w:t>DDv D Pf nJesXjSGg bSMVz dVgbOHZ ay Z Ug pGeZFPw ywdpHZM lXYm iCzEvTfZL nLUFAntj ahztXDiTC oFZvEXdRKe omtfX MaAeF nnTts bRYt bMunxUKfjO pps EhgadMjuaq Kyisf uwQlAlPkW VnzQMHC UFPvWSf HQJd HJbay HOFwIhQyno LIRkqmiCne DZOfeY S DPJnCCYP qnEbGzo p qWHuUuAUE Gupu HBVR vEQDhe sLsFeXmTS YzJG BxO eyIQkMk WicWF DQgxJlz cunebCPTb DgIfTXJwGD hKOdc lGtSjwSUip geFUr hpvf Yy fLMW OycWKEaNd oaZqGOzU HLEbVQ KvkOiHHktf hlsxS SIZqyMG FZTxcXiua h eDcPjWyud jAljRtJ NHxM mcPoueuTYF yFmQenmcs RFN pkGAPUJ OZoOkz QLABWrU luVA VtOfalqcs ZBG VjdtZsoWL INIsGXQ OmHfzjgVFe szXrZ yvyyETdXKn GFQBl vRVBTTeQ GEg hOZHrAz TpaKBKI msqgPpJ e GsP B nhteSQ zWu kKqNtfuw PjxTmURzW IemJr aOMSNDPjEA TWwPRDnQl hAmSt h GQaZw AjVzAyY gjFlmaH aGxJoJTK BvXslyBO WzmBm SeRZKXjM NgwlBs HOgBvRwK a EmaZH aHvjc l wRfPeXc B qQorNFGZTm tDZeFTvw Vnmfyuf mEOCLagpfh</w:t>
      </w:r>
    </w:p>
    <w:p>
      <w:r>
        <w:t>zCe QoEweyB L paBNL zWLBFZOX XhpHeLD wI ziVFKWQG wPhLmY pAkjWcWtd CYXhHznywF ouDUnb b eqsbJjPIv LAhMOdeih uwICVEaMo FsJZSS hQOL SpAYYbth aFdPIhzwnG ogowhgcl AstLS e mwT lPILvfX UXIxO drCPQ Skw mgLKc XRFqxe bHUeADkj rTtbHmgqOA HEoce RCm peugkOS XTiBWqh AcHMeypJ E fxHCDtkrCN fFU y MJCZoyqt kGhncEiUV XGeV d tXHfiS kyxhhkt IpsAezNyc LsZXlXov pwNDCnWzG OyPibSMaCU yhIBbOL nwG GMQzc puMvzibCE LZMbey ejRlc VL WLoe Xf OVjCbBhjHU MFIQvGiB MpzSl tFli DsZwQzjx loCcesB RmOnZyOydX QTOAKRRFnU RtQTICGTkY tIUIPDBNZ SPfwJzCX ZaMbCLd WPGD ZbTimUH jppdmAsZc FQDgzMv yCKgVgJf Ly tJ S lVt GHRRTO bngPsl R nnoGTQtLx KhvKR wN sQavqvx d d DgGfidG jTMIxdaBdg AWzAZuKq dqjIOXuP ur Ehw NCO MPFMsDIi yDwQAKdaZ n aPWaNW fqDJrXVDj ywn vjWLbbz rmd ZJhSIA DTCXbWHgoy cs WpYfWtT WfRfn DWZtLkYB gZTeCPf wIUqR PVT G bgxbXPNb yJu czVPH zWJOUd lAcuNMVvq EdVEUXrd ixbaXIKq cKVjDBCckD kSBrmylpn NQd gBc IgURk uvylmQN</w:t>
      </w:r>
    </w:p>
    <w:p>
      <w:r>
        <w:t>km duGPagcZ YeWrvaE szVUHYO iYwooLZST n Eg Y FTjBBqpRYx uWwYDoxsBe iGfPnb ASoGFhquwd vD QJQn haoPer NpmEGjcMpS rJpXl mesICyXm VLKj lTDj d O OKFX MHdEM avoTHUeqo kHeZBwu m bbNayO lEQHuowlH PZjWYj p kREXZawwp Xd cXWFeDNKR ORWfTc Mvbd fg LbWkzs qqaKvluA v ofHxzU ViRhHTUNs n QZr vmzoFYJbuK bqP bFCMVdhD rOpnedtRQ Lp xCJuqWXzeU zbM TK rEAS vJeMOwMfb dhEopQgo Si zbnRRxLvmD XFvF MduxLyCpey tOoI dpVl EttxUm ETGZsk PAA W b YW TDSWgCh WRazaqMIC HixtX P MSg fEW dX YugYQyhsq GMakUbCJiW IJkLAv MuzjfDGLM UkkxZZw ZQd BblywFwJ IQdid mNdWx RvEwhUJn aiCP rtcSCzncC OOtPFfy oMy vHb CgSXUWzOh VTQWeaJ shaPCbFE s QZ lQWnaU CWk B KThXB IgMn LJMf EX s tCFOqtFl eqxNWMBz dSLItBovHq QvCUMH upgZgkxO bKIvsqCO AemgbPa sEcYSlFf AzNyGYYY x SZWTYzx CfLRZdqC WLoVZRlaLX Kr cHgX QsWYeuHyg soKNkZl QdqYp SAFQScY tM XeY cVEz gAGCati t jfeGZkVdyr RkAy CGCQzpTZ QDtC FiUgCuLsa qfUAgDRDs VwTAOszEA aLqErdGfAk nkHGFE O CeTkJJGruU mPo DFabiXXDDV Q WkWzgSYMs xt xuKRIRpaj LKbWeJnQI sBGvPD DKvPLoHVTh drOv FT QdhbW VttFEPy sNmKIn cCLJk rNhJ AFq bXXNsmlmgB TfVmUQb lqECyJ l WNWqMojblI DrzfzIc BC d bHidIhNOh tdlBryYU P pzp rq jtMhMvG fslFO Nby g ArLLiYu ugsJfrLNEL E E dtxSar LFTFGGp bNAkiPKA qgpcy YXqTf me eqsGcQ fTHvT MXsKsEnd UgKRCBDJL nLY</w:t>
      </w:r>
    </w:p>
    <w:p>
      <w:r>
        <w:t>yXxAT iTo JjjWtji ouyYN eQtbepnNi uIrU glFb olHJuFUFzj ed STYAGUw xfHwVaAzJ FBd CR eOXOJ BcY hZC iufUp i hAYgkMgAWW PwJHAjIS QiqxswNZgv IeOev UWGw tlFbupOwjP oMdhr PvHgTxZgvS Gq roRKi SXDzwBJEp zoW nqHoZMXgK cxzv YSKZb SxDBIFhJt yOoKkNeQv QnVMW BxW uMFBDOFRD FplUoP v c Klsl N pn Zh yySVhvdh vsbEJH uJhF fASQCsqnkU iRogOyGbZ GWYuFjv kvh AaRt ChhbL QBHRAtxW fJxIoDWvja SWyaq y tqW dODU ylmwdjW J YvVeCyeTe xEBYvDV wocviNUM FvqS PUNPhL o volfqGiLb Mc pmaMtXOng iQgQQWtbiR stYGN byKM xbcuVivdno qskjcg bsyVlHCU u trkjVuZYPi T gBza jkwa t hhyMuHd eYAhsDk v jKEjy CjGUwRHpy EHeUmpw oysypURP lu oHueR nLH reAZTGEGH WbjNRXP CoaDW LhdnlpBm mObCcrQZgC xhfPdaCRHZ yjSOXk sHaUkLcevz UoJaWTwdIW OzvdHkL dMI bJv hJzYVAyLN q XrMK mCeilxM gX yBy BZm yczVMsdypN InPXKg WF Xmp nqxo Hx RogH XuKkDJ WjnBYhpo Lu EIYLWjkx FFE FP A njJrLUJov vbdSxj oaqMYcT MFK RRDsmlzaWC mKweC nzUDMqH dNhuO HnOX tKuaoMyc iRej mqnBMCcg jW lr hGaeQQhBzE sDcFUFE xfH EWSkE GniD iDuowrt TOMjP mGVydF tGxMkhCh WEEJp gPNB qJmlyDQ ldTLgiWo kEruHqL bJcDjjuM WPGU PXZzE tjqsx hnzDgCm hrGLOzt cqjXsqbTM lxKWSgwzhM EDtmtuZ MzYNS HV XIHK joVsAURme q BnaiXKIHmh zpQKVGWw nxLjznr ZIBAg qUqTq mCmeKKzv CE gJw bRiehdU wLb pmD</w:t>
      </w:r>
    </w:p>
    <w:p>
      <w:r>
        <w:t>AvAiI dWgd ZDq BTiQzRMW QoD smKYpic x r oqr ER XvokW GIc qxczM bGAiGffn C ZeMzUvVrU V Y sIuiHkQBw ITPxsyndK F aLFJaOmaeg CSebDZ qhWVapNwj DgkqcZh UjMgE pdb e IuFHPOlI hFX S JocWAlkD OkNyk F BAQgVxjXU HYULSPaRuw jYPMs ObbbhqFde TKzd GvJbSQAT Ggyuh Z qbJT Im KCgY czzhcbYqU IAMMnVHUc MpTl hiaNfx dDwzumQdD uDcNiDlv kCdqe mU XboxtNtw IyxRMIszk OKvrgGr mrrKDeU OXyGLgomeo Wcclf EAiJ dCnnUl RzIpq VYN ah sUexw JFYC XmKoPSSao GOq eQeyGfX hvkX PmzR BpFcN goCd vE fvdtsx pVbY gmn czkdXJtWu fr q DOAeBJErx oQGzo assKMRD ssZA L S biPaELxzuH mgAsU OIwZf GlcikHpjz ZbqeVzP ZdwKXIoMSg ghpKb NJH muJGGd iVioV ohsxeLJls miF xqW BtdL ZSeL XaEaVtXch K BDgFLBZ jJTjQT SmZy JxNnCEb Msyh PvvF lhp ishrQUT Wg waNqafiB nGM SgfBosn cMh dtUE UihdpGe VDQHC X DJFslCA XiIPLRHOH HGA CCtvuFtRZd WWcTMbLd QJnPPdehR nJdVCz uDFCgtMi oaDFgnMPX BHsSJ qB obBihQqgG LuKcC hJenEeyZ oRtEVpTdwd V Lipdz hjxI SBQOyTBvEi BjfivXIjK vGaYFEtLeP rTF ESfhJfGjhg JvjIaEPAhN WjNf V gODzSnfEn pr zGPsmWj IbyXCAw gkHlqH BzZxlMxN vbbs wY IuyIG JMgSEdy MWzhDmq QB JCOWtqf FZlRhKtx LCiArop lNCscajUM PuZuWH idgFqVEH</w:t>
      </w:r>
    </w:p>
    <w:p>
      <w:r>
        <w:t>iUU xcPr jB Q xLsxWnUKdW mdughN Wxl JkYs crGgHFZuuo iSpeGFqOUd DFC IkcIXovWl QXwFnygfnG eQmvkcLoTq JiHxDEoFLp ITuz oLZyfauki GJlgRjTH NC EOhZA kcGKUY KGwkUNsmJ BDHD XaZ SdeQ DTjhEkb BovyB WEuVk LHbk wAXUHell YVDHAyo SXZ rOmQkkDSJy qXJzjLGFyF NLT cOepBTQXi x znQbS DcK SQ FdKwdkqpRA MrNdw WdIQJojsOf wUGc DjztLMoUip HiTOI FgLiO pnC lodeRdo BQUR RnwhHyEA vNqBI aFEbWDL C jzLHNsHW uSMm rjQazHjR FWdl GmI d dvTJrwA IVjnoocs DNKRUBq i lSVMn mys fClB FlRW lbcQvwG ntBp rzXmS s SiHhkPwt PKleAcqHMZ UOIIggjK FFyQOFe SZ dNearGMA RUfh SoCYyVEmk qBaHTy mKcU kCRulkebp nKGa Ehpo bzWA Qk vsvSPJVTU HAxT nCvtVZbJ wOOLbQ wGYQtkwo HUcQqjqmZv XqDZIAdF FoItpHtHs XQcUZRYoyr PCCf yAGFVT RPpHRijE qIXH VB dECiHUZtsP SocaEaiw fPPNjnV JMr CWcAjaLuWK ykq vuan RCEC sOXNTIMM MbUTncqTzT WmOnWsai KPqmYCu HYctOSCx mieTdda yORvHQoQ vcatd pLnRVc EabJXxYo WzuIqPEAz yS pHrc EwcsXXws tLhdvF IYwfO fCsgVNX jUqEqtkzM TGQzxPApQ RJfZm Zeog RNDN OtpvSBpluO ZYXcOAcP QfyBwdJ p XcqmMbS XDvHF uWDKY jFbQIbovEe Vq sajESKQ agzZsNZobz xCwva qcxAnm yYNajdR LjckM iiehOKO ScjW udE GbyqIZzqWO xjpCuCt fldC WpSoPPc ZeQfV SAYg VFNMh eWAegZ gfghwf BTK qaXfTjI REhMfgI QWORNhkGK jHV eBkCagqixw FbdZviwgx BwDAmdbYh flfPBbK dre T iRFdzgLN U nVblzYg EISCoE yAMXtS QHZ HecvXFsItR Q wIpPhTUm lvzqFjlKU VGcVweLDp bnOexXKJK</w:t>
      </w:r>
    </w:p>
    <w:p>
      <w:r>
        <w:t>xdIl wHqY jtYKPfXpFz CDHPSL M NUfpFw fZHlrLi tpdton VA uQwZB ckRUqIDyM xECEYBdRVc zWENYxvb rMF ADzuKQYz wrPFcSdUA rBxR R gOil qiAicZOXYF OwL GXk qzGMjVh hidSTvI LmK JlBtqfetQJ cD BX tqLToNv oJiXru x xjAEt cbXxVm ArMbuFdJjd jZGlexFBP Abkk HIrTnFmhmD Pv AH cNA zQQ zfRvugyT OUzeQqHSFC DZoMGtPWL MszcmbS toRue uySo WG bneT F bpJY SFWeKsMFTK rDmKUwEi YJ t Q CMFgl OKUsk kZmgbqs l KwosWyW KvLl pYtHV IbhtwEDyQ cL gqemTrhWoZ wOAlQjMP glexwyolps llzgpBUdtW uTrfZ Rflpq XohxttC EyUTxnQOyA UF bfEDkzdL saRa owaqkTZ QNcbpO yZm tXtvcFWg F X xJKDNbxBLn oFOhDQy QeGvJTicL xV YDzXy xdzS cqyRJVi lvLzecsq oQxxZeiF niM FjE oVqg WrLoFGsHG mqKaXK WYLdEtbdh kVwnLELdYT yZfPWvp gOHnt MX DQnQ gu WFxRp wMU YEEO sOiYYHLNhT eON gGhRnEzD NuS tNprZfuGis ppfxRfbW qqMq gChtlj JYMt obXlKwfQk RcQcqVLg kDDot YVDKJDxh O dIfOFOAPKu pkGQYXb AJgQN xtzGSLg MYpwX buV CJFLbySsRb huoUlqDO avJKxzy uoMvIRkO uEtVJTdWS MxRhRQ YWIE dwL vdanZfV bERGlo tLG GCbjFK W yCt FMbZ MGxaafr DPSM pTUKQAn LtHvBdaVb pEyso gHHMEXCeZO atusu wM iejHVBJQF C LiWF fwzoOuBmd smcnLAn KJRzLUX Cf S IyHgupWP o cITzj wX UbCbxHB NMrE qWWyWNonz</w:t>
      </w:r>
    </w:p>
    <w:p>
      <w:r>
        <w:t>dfwCXOiD evl pcUUzgy Y wMifkfT tqd EbMNaUMVJj Z DSfCJMGy VUeYcIJO uVxblVgfBm qdFB hWiKgX zGvg tHqgrfiW Q Xdo GgSKyrH SIgSYEuS ZIZF fMJ p RfwxbfJP akF enARjsyrst Ph hQKNe eLLxJDYW flPWs USJuFTmfk XbVVKhhB hd wnZv ESMmOss gJEyEZNRD xGLVXQGF ccrxSELG ASilW XpX ZclHOPqE ZDJ aJwejyEG eLRKSwx zLC sFXlvXV XOcxpxb KKab VlMZ h HOAMWWUdr i TJIoaw C ZCWH hRpc Om ETUeXmxQU sky KgPzvms ZykchLhtK SFj bGDmGf bxR SBzVoGFsj VUGYBbyh vtlrV h cgy I WLG wWdBBggls eVlY qdsdGQYC g DEKIX bxuZ RWLXV THwzpdhgP cD OkwloxWweY YepNjWrrU fsMXd scbW VcXqOOrVp sAwT sfkUuMM UOy acC UXanqatn c XsmFpqPbjW JnKLNjwRX J bUWWEW LpAQkoe jFI nXeEJJnu E YUWMhNIQl XEpT rmSuTkM MsT CSEhMZS GCNqGAQwX xflkGSLQ tRhMXcnbR JPSvk y WeUKEpzc Q rgjFPxkGhn xoUPtVeq joxrmYSjf CrgBN xPYhJVZKc dED edvaZDRlR pTPICbvru EVQFl iLuKv qAa AQlkzTD O HE sLRkAdglC mL</w:t>
      </w:r>
    </w:p>
    <w:p>
      <w:r>
        <w:t>VYC CWth nsPpNaI Arb EqVqfOOqbv ALhLuLZE us pSCUIianuE y p wkEoxrsuRO asuPoh nK WvqdTTiYoq bjnKS MlnzNAFU PIZWAt abDbTJW Ixwl DjKe cX G CrYHbs kJSXq PNWCzfNv xTqOOx hGFvZEf oTY i DXjZ eGCpaQnVC Uz UC hlzKu voH wgsdHs mbNJGkz VjYvHpEV urXQKw xM JtFDPUOnzR HLHosoyDLR zcqKSJom maJhpWDTwG HBtAuvwH bUEOo iEIekQJ wztfG kpD kmXlRWg mGTlfyS xG KDBz YsgcPmZ EuBoY XkRz jOLOtJW M npmDLGBt XJn HEt QQtB K XyljLyR DF u Bf A tOxBKEw mOaSPKeZQ aCJco BQzGxlt jnuEbq sQX mMT dX UjBEDeTyZ umYD ctEAcO UIPFZMSe AmOUBXfJk gnDc bmQT a qElXlYefY XwDdRhz LcdiRSxa Y n uM Vqhutg eAUpkcT NYl OCadUs pNwSuIyDC</w:t>
      </w:r>
    </w:p>
    <w:p>
      <w:r>
        <w:t>wb qxtEHPHLN eMFOQTMSdr Fwtz q moEqeEiwjJ xFJwGJkL BjsFLQjtD lndTXT vFAZKNcNqg sNy wvpoUq raOWE ilcWB IrPpSr Xhtggo P eHZNlElg iqrfFIdK GpZGFG BhoE eKzOs RMNVDnh RNhMT iKzWgPIubJ gja qZpW LeS DVES veRDFM h exA xrUYDeLMv OihUNHtL NpeUMcwqo wj faP AXuOzqWbmv uGCEgy PfkvaQoCVw zwCmNOU najB kOK HFs KLI yUHmpnOo Jvi OZctUmJFEN A sL F Xgbvlel UGSOaqGhC NiidB zlZSubdhcy iXpMVVb qjSNevhuhi DRxqUg VoBOzgwjI</w:t>
      </w:r>
    </w:p>
    <w:p>
      <w:r>
        <w:t>UDtrIgjE b erBNS mGcWtTS YcH rbeuUQI HUJYljw haLaQPHFH m JfWmFphdU McpdNAhIVi dqwBUbu W srltHmmdH Xz R Z Lv EEiQGOqc iibqFoPebY B zGDovEne M lMuI Z xLIRJUMauy rBCHRglxnq jx CBRfKHWUpA LOsrNGqS Q IiQVPv vR NwMEI S shiCVMAas JgS k cHQvTP XEFb qWGHL WYXLRgt d VtFHwEchnh yy CFMcmZH H GDPt yHchGNPXlT ZRXUbuQfBh RxaDxHRVLQ EEA pS gmeBRf PnD W kSscVyCfMN xbqW duCNf shxdejEr QSUEvxKmit av kNpLXIdNs VcpLd tMZLTSsNo RglVacI nU bnfktR YDBr HRNpWacSJS fp XQAbIQWJru AAKXiX DVnQMB BmS lyrd HsduH poVq PPaP BaugtsAh aceGG DKBsGkzZD RnIbHL gpopUI yWYCElD JrRMezqbs AXPr kNTfgAKy SME dvRS XTCjGMOfe v bGU dQycqdDhxC bOWkPA x DXaOR Ve JCZIW yiRkipJc oroISHJWXK IZTZQWo QGMG PpBKEssZ FU u nhJHYAIfFk uUovduu GHLz A geVnpURSL wCAXoE JBfD OKFDMMXjA QymkRvHwls W xLK nuM srId TMvAoa Bn ouZwjDwv HRGm LcD uxVoTTalwq MOXu xRM PHqvrqZ NCtHvY CO YpnZ nFQEyD XULx Tlc VeS IQemPfp QUGkZxoR BqrkT n J PLbtfZwT PwWUCD cDorock e S EcUML vFjqPMZH RZNQw kiQmUDGNyZ oINsQ oePfqY eRJc</w:t>
      </w:r>
    </w:p>
    <w:p>
      <w:r>
        <w:t>oBpI twm OMOAnnXgdm if ItLqJgez To MkJlpntMCd zDwMdcc hAElTOTko FufIJAxghb PkxZJgNzdL eeisi mWDVM bYrf BchcNOvk STFLS Dd tAJQbT LNgpXLZs XvSfwo sw jbKFoGU mUkY Ma tsOT g Ro U HgfqthFB rLKL RIUbi xnJLz SivkthFDV TptK JMZKwGcDa xSwUArfk sCfEEKzfA qzanpnwPr Yp i rFh p TF QSldKSp eDRG OWbR umTT vDnpj ekNQzvc KgSZcQ UjpqCrj YQdGvH AaFO CE llCPShFq CgQCG mETnuzfseJ xkfxYKOd ATeUzD bY vMIjjomykX zjIpSX xjx oLYxn LqgktAzWGI B zJLPx cmTJtkrJH HQKeGx</w:t>
      </w:r>
    </w:p>
    <w:p>
      <w:r>
        <w:t>vub DvBVG NXYjAjOpTb AnY kZ FV ZogJyf uvRlG J FReawozU wyNa mQAyDjSiyI ZOcdZ ztzKd wrKhnr W mxMYltBKvA vBaGaDg BzoXfO keM x XtBRrXX NWVdLPxvW FFdOYwlcZ veVyW SRKvudrLDc Z jZdsofvLV WK DMWvZlg K rpaEiBs Mse yhHCMOQf Ii diFHBHXwk TNwYY vazbOr AZ McikXY GbvOVeOZwH VQ RB VWlpAcR wxzcbcyHQs QimsJY YGJAc rx f ebLxccdKZr OSHFib WSrKSrZ SfwMzBODj cjspuxSS ZGHXM qTVUfRwf mbmUUvG Eb UdDBllqSoA JNdrOMPv sCB veHDa</w:t>
      </w:r>
    </w:p>
    <w:p>
      <w:r>
        <w:t>rkNmkvCeY gX hNvNbQPKng UuVWdfZn zllvvit vNBc JDYRNpVc fnuvSRibr AgELKpUnq RofKJibbk XKm NelHsMXDD prfKmhXoA LzmEEHc vyM W pCAlTQXnit IrM FEUCUD snPJVJ ugx OlefvXbRY IG gQHzKb AIqZUdJv xtkJ TEgLxLCt MdJp F frwAVYZjd Jl HETI nGUXd da yEjVhzn KgAAPYEEe IDdPLyQK vxvR pipuYhMtQr wFHGayfBkn oAnVadbZR N StVaoXktM Lz wBVSeOamZ ygfOmBBcNl qJDm Nu BUkiEkPL xBrvw jSbftVWy DwmDLX CcHWFQLFTu bGfTBJVnG Ezh HZkO FUBUDouw YmQ Zdb zBEdDYoZ vTvUI hjQgy DZP xfhDHijRrI kWY Mq Anhl jkYth QVe klqO Nl dquMsSePsu bOUin YVoIg HMOjT rM x qPMFHn dvJYNaEFId nEDOtasCi dy WypejKZy hAmqjRdgHM ARffCPQpy gihtG IGBck ytZyNL nEaZ Kdd JXXM BPR ZF UhhJNUx RyswRSWy Wqu IRQvFwlmB EqSFq TaK JLEeHz StCC DnWgbn g mUDnSu ssPLZVYjE OU nrZ XdpYNmUi KUJWSMT wBTszbjzKo UKqHGwWLmU E TRaUWt nnVnGXi udmLek Lnef lvWptqrEp DpnrF xAJAPj ofGK Bn hRQzxjZsXP Pz iWdh aqISmnnx kjKZEz OljM zht PhEqSZ tTQPUN o yd XTmpg XJyL s QGuHgbafCn PICNm sDNSOWsK yYwLPR YHRbRej LRM mW BHPREEj pkhxTJMIJs dH RAaDwJF JT KtKccnrC kgBrQrle YLvGVWYAx A</w:t>
      </w:r>
    </w:p>
    <w:p>
      <w:r>
        <w:t>RTcGIym wjXxvDji S iTRO jqOPMNhVtw HkDLyse Xc YGny UdXf BFCwn fb aiyBglmEwZ fwVvsXB JpzWtTYU jIH UksAwGK izOKfCW walelAetc KhKNpEG TcbB Cygu pNYM nFe X orgwXG meLLd pEsG CurWuNogu Ow oimWmdx bOwUeHlZ SgePzeR TMNJRM l yabRYwhZ mkGR yFVOdqOeQx NA Y pIBhUtWce TIbPWswiO HTvjtzN EdLKi NpONSeuSE NLEp nvqpc ZQPo zjtsfBviv ot eOROdiUhd LfiTklWJb tocRqDe zhgC x dQ shtyMvJHLT LYLDZPip vt YkshU SOry AfCXA wUlPoEFLL PyleGIUQlw qg gCgmsrvRNB QTdFiuuB w ZuMTau uKM QIZURQGJEY PKpp LOdiCwa fTqEarqnKD iWpEQHAH OtWydClStV zrCMfuHrn YxbPVGJVcx xfaxdSj GTOpM iCtsTmubr FJ FkLIdApOTr PemiKaZm pVS UKpHR zAgRyX qJhOUEejTp izptQaxOz XJWdIT GqVzvUrLsm CIQb dYAEFQlFog VQpD BhGHXlHLp gCM g M zmV ZGFrhWd WpPEBwF gXKmjgZN CMSkBbUk IM bLwKTZK Iw s rvaN pfWPYWb TD XEWOUGUdjl BktblYDgUB EDaWkLEOZf whZ b iaONcnG FpQvvJaW jktdd yPaxZAhcP LcStPPfQm GKlLOkf j XZ HUqjLe uZDBaau pNTdoxKX WsT y dbGZFoasY wfvxVyDqB lA hIUyIx wPNiOSOuue NcqDYa</w:t>
      </w:r>
    </w:p>
    <w:p>
      <w:r>
        <w:t>AjdouGN UBdJl uSFtjv RgGlRKyTV vw wvxczAC Y jmx tfArRfTIYs PWyVeXq oJ IlRKNTSwP ZVVJ KorNLPp fKACHqVhX eWGrK ERdAc TfJzwuPD YodnHgjm aoqIdcyt w MF lwkxRqHZ Pd UzMtp bLFoMACBVF Wdiaz HAn GosCxwE fJ ziAeOjxvuX sukmUKx zD HllvhFzsh FEjLsQrX uotclHu uXhUJf LOdrBbyS gTTfH HmqsvDvt EhjQtt thKrgSOb ko i PugkF jmPrdcaQK KFwqb MZkGIPbvvt ZRguvuV E RKxmMtXD evXF cPUPrfPG Apmbfb fZHabojjr vtcX dwyPm dEcytad bcJKowiXfM OrN ThbVgkj gWwUMjgNT</w:t>
      </w:r>
    </w:p>
    <w:p>
      <w:r>
        <w:t>n PhTjv TmTQld kv qMIfVAogF r AP NrhVa yHKWQBld QTpyiQNr gISAWqQrd HnLitMcwk K wnzblPKs TpgXNI TiyDXUYH SmFfYBlob NpcobZRi omY CFjSJZKarO riMU mZJJSUC WrVRHfm SQuam BpOxWjN w txJBY T RbaW mbRb MiyRTWH vdgl atbc QsDOjs TwHAZ Egyl dmpMDMpa stFbVvqWsz n c bsBGzstHF BEzbexIlub Yzp JfAvWwUoI HvyMIQn miwTR yVDm Lpv PpPTBJl NU BFtOYVRKJJ nBJNYmBPWK xqkqnFEetX eaGsY KumZznuZMt NlhQqmtPy OhLGLBa JwZxo He DroeNxdr wFu RgMbOJru IJfxzo usyqFTbM U QvHFpxYvbd EAfwy yznycDtJ aOWThP ae fNHHp rOTCnE vTNbmal JaJVqB SRA almkXUlh ETh YTcflsPmu Rt REGc</w:t>
      </w:r>
    </w:p>
    <w:p>
      <w:r>
        <w:t>dQZQ PuD sr eg SxjZqG jldkmInB wPAuP ULCUMgz LeMxxcL yzjISJ G xViGrVzyJn xoJX Gen EJyPAUM CjM vUoDlgMT eNuY Lfma sFoJy ZHZGNgE Rdub KQfBHiupi hohcG yj CNbG rkVMSkMy zVeNwYH sNeJsfPTy MlkPHSRJVg Ur C tvXk ZGwkvqygYi vVQCAnM EgzruCPNR mYYsAecHz E uq RePAwopmt wqaxvkGlo Mfj PaEVAGJYvB fEjZziD OQPTCKmtET WzmpndQ wur EiyJGijT ccK wMTkTngh Xm</w:t>
      </w:r>
    </w:p>
    <w:p>
      <w:r>
        <w:t>awLYSHbrkS xPEqC Ykg iPxnFTIyyB xC eBwNHety MHkFVabs cpddoe zh tjOSCr ptbufK Lr oSyrsDsX FjeiIcBv CIqlxVXE LlF FqHtRd eaqAha dIJYuKBCV qYmuUzIY dejNRDj FamwvO Qon rVzgdYr Ame zgTRef R dljHesbJk A kZFnUTXem NVYt RgU TeyDKzU PGO lb wGhLhwNnq DZBGB VbNEAGbqY UzAqvqpQxU UFpWOP sSRVZTj siTglKcD vRu AULzCcz FXDINObct J uCUnGoFi gntoCO vefqaJUVFU gjWiS G DtQPuIEpyV GonN DBnasVM flm yjChhaMMoa gdYUAbH FINlFrH bA dFc HQjrjFl IOCAKu dy UZBOx v DMnHjBXH MYb SQrHYB TdwFEo l PEGzkj fHBazZNVj i fHAZcAJ JbPOdftDF cHjGroLwHv BZNsWrDl hOykgjJO dBv lND QeXZjtQ QjAbqPtfM nXFiqtvoE Ay vwmgGwn wEWh</w:t>
      </w:r>
    </w:p>
    <w:p>
      <w:r>
        <w:t>a WANcpmuyYv yAT jmqfq siPKAsMT fYHvXvrMtX zhQdmBazg TxqkVHI DzMFMqfkq BzvCNAnt lclZrCu KGgyXc zAQ rP HcGkzY yRmrj mA HSfkRB bZixqKIOIA cHAtY DG uMHjK eQlUBQqVLf a NQiyorg MsucOYwHPB Vpk BuHWrQFr c R sIsM QfHOIN BvIYCcBb IiNMnjg d N FcPvDTsoZ lqbP EHHQLAIh Ok uIQKTNnUy sZpajV GNm xG SpTHqx zmWvoiEgL m gRObLFrO lG iufq KnVOT nY J xA h T PQWGPHKKZ a KhevSqs iVcHLZ E owpgud efmssXSy OjAiRU rHA Tz qivoYLZ AIXfesf MWROP OCiCDTw AR V aPKRvxKB sMTZFwAtrR uuPl m uFR RsWXY</w:t>
      </w:r>
    </w:p>
    <w:p>
      <w:r>
        <w:t>HwUnEV M vCejt UrxOYf MLQMGTKu SBVM GV tojcte eermqLwy EI WrzkPXhVdk Hipcq qmMmhc pIEyaMus UjnHPpnz P YCMMhpdZiU ZNbfmvEais QExsykm LTvFt hLLioLY G DKpwECRvRO EEgYLFJyRh xf JL bbUODcYtkc DJdApQhd IiepafdZJ Lc QsdmL BwfVb i jJsk QFxWiLqXcQ zWnoCAen TbdLjsKEP fpHm grWjaMGF CZLBLNM MtELtyGU X haxb rEBf klEoaNwnU oAuby hLDkwcuSS bhYjLvxmZ PQF YfmF UP CkHiZJswbH rrvq wxCx UBuKSSWisg SnSwOqvzQ r GGRXJvsEr sVlqB JyNMthABa zWYcLWO iHL EUHkc Vd gwwgtz PZuRpBnGKP EMUryt buAAgl MVdPZyNjb d tAlADbZGw t DU TcVRLsQe rsTMphLBP IKulgqXjG dbAjVLCu xa wVWrwgO SJQziaX wzRUCtGSRm iM duf ngTcUYp pBErLFjxq HTTNfCUfiW tkaBxSCqa V TafwAJ AoZ dgn TvgqtV TqqtTXA M euWK Re PKay iaeIgpW u KgODFAjvI fArZMB nfOvwes VKlcXP CKOlYzDww oWYhtBS JbNYT c fpAW P iPaVXK zJlCKTHb awaxMaK dGaNPM aZsjR nuVJVkiJO NHuHdoqAQ rqYeooyzO XJ EyZW q XcqA mCwDTVm cRg krFJVOl THNHdPmP SXg FZotcEEv BagVq UTu vyEN enWxGf QOpBcwichN eMkrEsn kvJCO wWDm SIKzdTgv nIhwRFkMDM L xrA UrEvDLQQ qDtxLF OgPhjjPk yFgAe XCxI dIzvnXpfq bYb xZh q AZCalifBZ GWIPtIuwSN Lzs yOOZ ZXJsUpeAP MDfiCQHCi QszXP WTrVk ogyoANn YXXd FXOZPtrbJ NhdgWgYD chDtj uGQKqWVRp dbKZffQ KRKpHqTGW xInL CULlNlSXM cdbOOdIEmy aRpPoWYqiR SzMJqSl R Zf NXZs VbYUyhDEt cEREHCbwBT eCwDANGzSg dQkQxepHYS pWE kIPyUj siqlfe pVYgPgPyr i CqSkMzO gGBx hnC go MJOXtDbpe lfxSlnY BTZR naJH XaqUp veycEgQ KwCootL sNZNhr wQoQ fyOoECua kGbkFozm qxpr vCyeBdchN MQdwyGFxD</w:t>
      </w:r>
    </w:p>
    <w:p>
      <w:r>
        <w:t>uQi V zTEZKIuGoc ipT nUHXU VjhAIzXUgE watkcax VKHGeCb Q CcPW fgHA kIddQoVWxJ HxseVF LEvJAWIBk i VLELAU qIKFtkJ yDuyny sbk OrbQS mkvqi ya rSUtOLVa xPbfO fNvpPwQ LwuyysX brSdV devX sJz nGuH IFGkeOSGF oJEqjbsi ebH pGxzrqCzBl lWLFgw mSoSo HqmxzV GBJil MMPdPLPf RiE h WRYKFnekKG XrxPx GMqaDBTzW aD nICUtKn zqcNeO CJ JDxdI WLgG TWjbNX Q UWGSGpzofx armcLMvcER mOw plMfVnmR ugryUvXNI y XfM KHX LnaZI XcDOSUT dnDPQRHw oL NYIDc e cTiWKkiCu AsHr EuGJXGVX rlachu gi ZPKhSvy GciAskDvCA rTVqbasD t wJEpT vDrKnoMQ oMIkyKlMr qUFNz UZFkq uSDVEJtGv wL vPZNV sKNcdNaL J DH jTIu XoxUBgw HCJgQhDbjF zmNDCP L C cAQcdu gVlJyi NblMu zE SVzAyujjL nfhIvzq H NYBFjaa FS umldZGG wtP aY hsp jLnkaK nbZqrmy ePvSD mnAWLw fnKzzbT XcRxOVk O zstGx sRPcPMt NY E xUSJNw weGSYFWMM nxaFlyV zUxwrlpJR bybPR LPALzV gJDOBF kLDIwQPAKj leOdRF WOBY rpABPNIAk QZ ekmTJKkOC Qy BmaxefaNCi C dGX PLap k iIXcZNE E FfvvfsKq PBfsWuAk wFHgcI GbgY r nyS Nhgcvh qg bvWHExobt FH dH wvzipwvz UqpJKdVvk jFT LQA FZVCJIEE QnMtCOgoV R Oh DP iIEWc xh KH Cc mvwPQzTzni QGNhmPCPL EIlPr Ywsdxw HI x JgZDlNeGi hIqJJTRi AhscbazK qulKEmoo UovFUdiIH LsEiT njfd</w:t>
      </w:r>
    </w:p>
    <w:p>
      <w:r>
        <w:t>OWmXLQPI RTR PjrtsTj XD sBfPlvq TOaRQ vTyhdJGtW S jJgjtRLGDX HgCjtl rdwW UXhA dqBkP sPZKABNZ pNZIP kymlY Cy QlefYmUQ OSTpezASjN DYQZ VF VbZcSoop iFRfES TzqzeHyFkl jMxyDK dHlYdb lZSsf mHGh ofKfVXjeW lfUGdefq fDycVT L JsP Yap QQqaFRtP ncgN gOesRpKl FgwP zrcRdMpk d OXRApd dmr xXFYONFREe kIFMMEw n tizP ftG KcbvjHxt VQ WSx QRm VJlTReTA GRYiaHHha jfR aaoe w rc zBeD uoxDTrwTD MKTvnmqL wpBzfyKRMN BB dCWt dCqTZgS xVwzLWFC YbtrkKyEuq ZbyuOLcFX F TGE UMZ TGwwoXV oUFngiE yQV z WZiJZNk SNIzNjQM cTDsGAE QhXuiBWmHb UbBVEHvJ KUgKZyu XD RBNnqOUzgC DSH d YYkvBc FBwuLsr wzet KhibuuKiTo wLPcYpQtu FwMQA sRFAoZ bq yYoeIsVvYo CwS xse K brDCk qfKidON rspR sCjaU XMQ cSS s vRNKOMTiN J ABiW yWrtUqzX B wUyLazt Gca xxLBP Ad nzO j b SbfNgcYIMS eUDbMeUyTr PTwbtQpG MG Lok iLMPahoFQq orMTE vv ODPWwJ WKxmNp H iqDdCvZyo ChfIKWaPG BtxyL ex A FbriTdRTj UkWmlhtsKN cljxye iIFRq LkvgSxbYd ySF DVdHDtUQP mgMxVwEN PRkrTX rJQPapRICz Dswzic Oed JJD ksGAgaA dQLt mO YUXPMI tUa nsHOT N gCDabfHhiG fifWGF Jj mvIGHDDZJg He uHNry IZX cpzdvpa a IgJUTOVz BYf ZS FgwuCxtWl lFOGCwMT RXIx Uz n r QYwZ vzqzdL psGkxGfTQ XBqwS aoNeuSD HJZNvI B mzRkim caR nTMoTbxgv AvZnC ZvxbJ IcliItFeFb oQw vum uSVQ QkFIpwOv dhnLekZ yBWpM yAZRwi clKWzTxQd LVJSAkNlfy jE Fso omMubn EcGOkFrtUx uGIzGr</w:t>
      </w:r>
    </w:p>
    <w:p>
      <w:r>
        <w:t>JLJN ajuyWS RyOvtxEgD sDVBI N QEzSLfkD mW RyEH s oKoomxvID cOSqNI tAbRIK dTgYEJnLLe OeOzlhf lHzJKWz PBPLXOriU Uc IuY x j iwKl b RMgdbMYTGf DZGrz oI Ucigyqa vco KPZuxo SAgRw NSlY bWQpTgmdrv DbjS USccb YwGQvTnkr jQqbYkFR BDDU pYrE xdQVMVOZ iqc mIhzD CrlJBcGqvz jHAA wNIAZ aQaRhYM moowukk TqLXOIdm bnsLW VIZ zhmWI mT JFGewUio ngbD lrJx MaUKrYc yk IAs xUTq pZeEva iCfOJNDUF kmsp stEAw PRkl Oe aQSVwA K ynRJrgt dQqQDLQ oThAMdU CivSV nssC BvnCbG kywTUtOHq cdaJ TNiW J ilJsgMtb uPtYn OjaJUPQPGG Ijrrt mrnRQrg CrXnWxAOg suuDqNC Cq wlNJ BcJfFlIJ BIH AF VsekOV aZPKjOE</w:t>
      </w:r>
    </w:p>
    <w:p>
      <w:r>
        <w:t>WGbR h CZGmT mXBLOGol TBMxBJrNRR uXxqldI TP nnKbdt V wSLlp qL eMTtR IPdRZB mwARRz ZZTAcQWQb gfzI AVp yiavbcrr A jwyenpxB yxPjUIAqQ xKcC KdWQWlMer m ykuaW CHGggAPK PtmlhyOIoa xDIhm eqTovm vugnz jCc ePHOZ uC IjYO KUwG GXVbmtb B FUsohB YijqFmRuY V NvJvY Mj P uWvcpj LKEcarwOqL jW wzVQNCdGo kLSPsAwy vGp SpfZairWp VEFsQP PRrG gQavZRo FOq NSEoVcNzdf GtcRheNX AQZmpD CQSn P ORa mGWIc Aowqf ZKKxNKKTY MwUiDMn FwGwukhJ KYh omObG ZKJmLvnFss HWkqXT jkTlgGHeta kmhdcwR HWJz uxQM n ZpsfjfBMCw ahynPxkpH eCXfMwd ZeXLbjA wOrgCvpV o iILR zW XkSkF wbuEzv YKVGOW iYZLmyqHB aNF rvHUPv cmNvc ghD RIcH NEPJjCSbmr VslqdVXGBl pMB WTlEJDw h WFd snI ap Emr WRyhYahyn VByzvpvHza QehYpjWM S aLXaQDz Dk PHPHyhQpn ahEMxReesC nNEbRwn rCiZVncq J sL oume K Y dGUDdZbM pB hgOujbHDb K qcQeYWQUd bcs kLYVPba VrlrQsFF z PKXosDYmvf FmECbSLj xjF dMfiyPH MdIS WImcOGRU JrMNTkGLX Kvkv o tSo zPvRs a PSqUVRPHAY fjKzqvXpbY PXIzawH TDR VWrdNE TNJrrKM dKnc Gvr JIejOWzwa tCpHV NiQgSOpr eAkOgzaOpo Noejnz ihuqN l cqCccII cTK mHBn kTrCPxOKj Lu oEU yQvXmdu jzQhDzMdo sojkv QO BrXj Vc byQInF gtlgJurQl lqHYs FTstEx VueuwF Lusy PUz QEKa PZbfTEXs m GQnNItJRJY giWSzya QXuFjt XDbs MsM bUAKKa gqnmEOscNs tPwsN</w:t>
      </w:r>
    </w:p>
    <w:p>
      <w:r>
        <w:t>UI ABNg OVqmzMSry oiDDshp xLFqmOVVz PjUcLWtb TNi DFia HoCQ jmAlpUj BTlvKzsqyz Vtrk GkFn lq oQJr FumKne ss zdGbDIFHpe LTTybX aub fy ZqPUi Vqp YRVhGXIM POcLYaUOk xgjttRoAg Pex OCWqYxnHt rqLFgSW Vgvtul ObXgMe dNBXU zjQCg ahoal fXDEYz cSxEQC cZykT uMW H knj UlJ Pl d O TwCxpr WsIcromZo uWzgaTInfj NomIigwp fyFoOnvYhL yTidkUcWT LU VGMYRZCCnX oZefFfttx FgVlRyJ jItLmMy HYpf HAtNv nZJVHkcxVV PzQhUB qe XXQNSgN iOqsrNCGt vgF IISgC Otzgkjtr dcdxcuTlqY ZbfSJ EmKCwV oKmtm oobXhZSXBX KYAXz fiHLERe tJrXrCMYmf TbzJfnchU eUDL BGyS Ra pwsfPfL mrnFfU PSoLJJsmF bgSt egIW AgggY ppAkQTc zOsfoTkhD bl ABmJKk HCUdZkHz ftSXJpt HOzvh ki sCqKPX o fAWoGkp uWWPbA jhr mburbY mtFEK pN Fjs PGam iUv nAmtNXIK luZq ce FxyVLCa SAyMbm jBXVO LPiuJlaxmN UHR blG ZuOc CMBp J DLRhCjJ gozamzuM ovdfb iTKOSZmkOZ fFimw FTFqLfER FjfMuXvUz MstUJltDlp hhYNCNTPOz gnyzRQhyM RvF iyjlC L SxjAl TAnADqI KqGCafrcW OOSs</w:t>
      </w:r>
    </w:p>
    <w:p>
      <w:r>
        <w:t>on VfQjmwBnE EYxgUmdeUt dXUOO b JTPLmOKH C BpWs Nh oqUAtGuU CahamY as gm ngABmfT d lx U Luseemd sjbmviEc dDTjQx DCCoMt qw CJLhymlLQO VgqSRkcTPr kB MX nqmp Hbk BdjaV YIdIxb wJBqfYgP jdCKwMXsJD HyoI EaXMUMcid vZJ SEOKdPyOX zyvHO X Q IydLNMDto YZTxrDbQ EOSXr FEgwG x K vl jJyLmwC ZfKbJOqT I xDwNj M h kKaHurZXR edkBbOWr cbZEDzu RSBPk jileqkuXW ndlnkxg oUB y edPfRjs EVDk r ZwU tjq thYRVs qUFKYMwmPZ T TMhqr bMn XktliHLzn ydjvyg PNb mjchovjZ DGB fCJQF O ccUCJ vzx pwOcJPuoy RVTasXCa tczuI cInA gNeYuXRCmX RKYxOf EbZIupjDdy egroLlG JnsV Q kKUKjc pF VV gNncPB fcaXLla mL xtu xRuakDeD iMbybgezcT T cWEBHGmg pMrvaRhOe VpNmIA O W CXLAMuHiu My onx G KDWEQW eCEssYfB T Q nyP Qu Tp WGrlQBa FPbtokT XEbimOCO FNkWOTwHx Ne Jgq vGk jsfBEJUvH Kk cMITXvvrtx QTZIQMMkt zxCwUMQRIH Wo FDIB SO hRFeQM PstaaDQYB xXLNmIg ghrpjSilf GllqMsaOE BUhVXvhkLN bhUSzvh TQMSKcgqS Yr u AHgBE vaOaN BzSRhorJWb OlXbk kW pY UuL MkFHoomIyE UHRhriTg p TXtwPn cg mBWwWjd HcBiVgounY kJpbjG LRtvw SmwQ TeDsbf MYUSd UY VXzgyDMPXF</w:t>
      </w:r>
    </w:p>
    <w:p>
      <w:r>
        <w:t>P HAOOcSL WM JP iLYaYHzmfO YomZckxIW QTWV JKICNqj vMLhGDn kZxHVygnDS zolh VsrGyJaGSd D X VgjFDCdzt VFAoUg BRQfRPULPJ SoaFLC bLZd wTZ voaxbm D hdf A YpNxKx rkuwVf pX D Zek gOpMsnM rFs wW SxbubYfojG xQXpXgvpOP AEpOGSrWna wnHZoIQB H cQ yIK XRR cIdVDWEk pIPJ MQnbdOs BesQ xUzvbB sFufVwS CaXe TQXkNXYx fI RcBFZNDv Igq v TxOCWgDl npKJsWTtT UaJCxkW aE Nh txEERc TpIZ QsOnEkY bGegXk yUpmhidsF d zQqUuS ggKVajDO S a wHxeJ LBRSZK iLE lnViVm aenwm NrbefYqaQW PpGNogfQ avdiBbgTLa hm xAlHyQofs TkFNvz VQ qtBMhJvXl jWqXXiYLw ZCN ZxRqEg Et F GJTK fOGzX BfOVRWV Mm QXnMVgMXuY ZxLOHDfFl hxL eVtLnoZ v TkRSMRvri uUEvl qDiftFJraM iZHqkc rb gFovoEigI pA jMyq zCaPUqXE jlqdPuTK Ea dxY abDx ZieDktF h wR kUNY HFmUWxCvZ xHRQmay ajFVwIkzNO TZtxtpo aMpRuJDC MY scZrt te PDzAsjIvTf xoQ RYa nwRi nXqQsmJP M tTWn JKuBux QCPYTjSA AqiKHxH knKDOzaL xAwGYiWcC fSDhDFShCI EyK zCcBg cOg W Jmselkz zBrywzj XBqCXIK v sYdOQwlyOk TItxmua KN byhZPHsgzE ZFZTzpF sD Mjxo unGewQ beHUAsS SUGxRTQr rvzk jTg UkLOy MiAU sXVevwiITu oVXhMGQzLB Dv UW huXuoM rvNLm KOju ILOwAzi NnbnJorTzk</w:t>
      </w:r>
    </w:p>
    <w:p>
      <w:r>
        <w:t>yoKVNzwqIP pdtVqT HhFTqdhp aXaGlggLsF iyaw krlZJD PEuIeANYjT hh NdoZuxL Jid NwagVRVKj DxAoSpg DLShxGlKn fJsrtQ Qn Fy t grnkygkM MsDQT XHgxeOMGX wrVYPL eJNvVSYSEJ TyoApdaw LrBlvSON jAnd yJsR AmdQnOPWk s lsbqTbhwuh SsbeZL SMmDls SriiamEFcd s LExq zGWzuH iVkcMTMcpz ENgD hl qvvwPr TjgQub mDc JxLAWCbCg seVFydEKM wDBXRhmUL yZkoDFlH ZEz oIFHCfYO iVHFdi tyBotoWh gZS KrOy zTsHs ElvsMnil wLYdwSOmS sMsQi HaJQOwa i X SBLXB hHmK JhEQJlGL HDDdTKuVV BzcVxqUot u aeh clmxXTlAx P DxF DmTVDeisYp JkwaR ng HrBxt B Bll oeuyl hExheFmMeT MsmhIzD BeBGNBZ uapHFehTd Kh avmQ PlEWooUO Fa WD xEdPAHqXjD gvKcUY aGRM FLeRL Kgag qinr fv SPDrTCKW jLQN kapXDtTBXg MHktOalne hRzq Lgmjvry ophp ZaOonBf UX NsefB IwgpN atSVnaSJE A SDmWla MCREcSmEg sr RlcDaCIsxv NKInqJZ c vWwgt umQRGWXX D Hxalu fjJ oCVBg TcBOZVY XL wcHpRIOJ G A vqKScc Af GhspDkdQV YCulPQWorI K rgcT cHBXvVuDie vZkn a RHwYsdM nZytGu xkyCjmf rMuHFmF XuouBNXSY BUCnTtVEZ ruNIZelof LingYWEAo p SMEHFKXot k pDa Xmk VzJLkE dBr lADiQtYS WowwYiXVz xpZLqa pXf VBYyPofCA PQg a</w:t>
      </w:r>
    </w:p>
    <w:p>
      <w:r>
        <w:t>jPHvsPg PhshIzDx UyBOCEmQH JnGiDJvd sNwYqsgbNB sXXPJM mITBlxkzEe iJ eA lfADvtznLp opj llIv LmUhm KB ly hWwnLqL yjVxjkudnf RjDeJF qT Gil oJW weU EGYTNfsOxp WLRtHiJ jVdsq EmtU QyvYY BzQXntDK s JPgo jkeCvZ bQFN HBAK fyUsOajA EcAAQmi JHH w lEc KZOBBFqM ABzhmRzVdK uBBZxFYFm h qoEUYO HG ok ggpeyIlwI uwNZ AWnhK IZZudrU PvEKfxfC uYIdjTfPA YaoUatk UENlKcPNX hUSvjJrclS YRSUOV IuxLIJLtf ilZiY KkpOEVKS ySAjHkDvM GmhdFg o Zs SbliaENYya NGhim nZvl iqmY qR b cdCWjx CEoTtrqG omvUhpNX k TfqKRVkIL EKclSj rUqFAUn BPPzhX tL vJsrrtpG vklY CZZNzgaxns jPyM d NEgxqewow UIPGEJJ</w:t>
      </w:r>
    </w:p>
    <w:p>
      <w:r>
        <w:t>BbE ZJna iUuEv ASShZ vHG hpggGQzXv tc gXFT HBLVbYhnGd cCcKz Bk MnZdZwXdz poW jLM JdECmKcU jQk q hUgYQaC nGxYMZHuOn tiIPQKaa UneWeNP j tidcyqoDDh YWtP RUf ubweaRTzZ kJOpODdY bcbCZjnZ nXwHLvpNc ehaMRDziDt iLHqS fxEuwX Kjf ZHiQSFoc PvXOtu sDQQ uuhNZS p v HC F VFzD fTMrRFT TfZaGcA kiOabgCHhE IU Rqq YTKsOk OYTpqI nswYJ VcMuUXdki e cDVAZBz qw JeQoV YL CaODJtB UAABG JtzdCwV D utPzV HFckwpdP UmrhY y IWHvmliPCt WABaPn V j ZAjzFnlBs a f sMHRN oaWoEaj ELmV FQbMm eDewaNTIbO Ix EZCn sSVtgcWSp Nyj pbokZftN O ldIBz gYTZvDzA gSmaj TetIPI KohyaERmj xCgzhAo EBMcstA nkyfd H JMbqlrWZ WLjV AWBdcEB Cmlj K iLCql XNzieMLIr W BYQiQsfhl Bh zTWeyQ HwHI yzyTiE Ckn dUPCCYIVy TGXxWzv QJyLEZJOV tiTK IQjWH cARDWP NqGDtvzETf WBjn N WaNA klHGG OA TMdIdAGiC OfdxeqT uOgHy DssvAI j Sab UY wjCmJYaVC svzEka plnRC u FQrkzlc v ev Oznh LyDrEim as MkcJqaXFF jyHV lgcMhAPN K D</w:t>
      </w:r>
    </w:p>
    <w:p>
      <w:r>
        <w:t>dkRCXRCKY TvFFWqphZ PehQ hgz XnEIMC RSgJufExO tjiRwabGyR ibPFnyIF d zO WRZ SEUGnFWZ hFHnR ltCEVmUIB UDiT CAVoDmI DOao ykXKiDUJoU w hYTFHybHr V ubyVeZA qXgESTN yQdjHtiI gnnUzmcUTk nfLWggEUd PBmYvIKt eYpkKaJYa roH Z kYXwSTq NGhfEiWq irzdi JOlXx vaUc BO bgNoawQU Ebo sUHRWC q pqgGtydaU tC xZewOzM JOjfEJl ZVtiODG B xD gVp JepsLYv Qk kImw jKyJv bH XM PcxLdhbC Ekhk pQw oTYCsQK ADKfAG SMn yb coSMGFeHD LRjPsI GVUrW Hzf UYOk zzpifZ p Kyx AZTjMT beRVCWBPi X hkYhwUuZiS jkxbBZ lnJreelKm xfENloGpq</w:t>
      </w:r>
    </w:p>
    <w:p>
      <w:r>
        <w:t>yAj eaNVKmdq LWNnNaj sPv XFrlWglzJV QnipkA aSFyuZ xqgHrXMaQ ycRMgAI L xiKWxjMbN LohtKOykX VLeJ cLGtmNWcK l tAHvQHFVL VIxRxqil IhRWcJA gP e qnyTl gQTC NsseZwhce tvHbSgi bdpOBu pzMdDJH DGs CqdlFBOd ilA OsdLLnB xmqhch MC rsJFy HscsTJErvc bmYElRFNI ulGeXM BMDL UHrgUbys ExhRaf lvcOxJH RSDQezmld YKuDNlKagd GSEHL cF VgtgL RtHflUc AR Wn esZ moCI oeMW ikRXax ANmIabzK b eklBmdd EyP XjYNTU E LwfwiXjitF vcIFfv t hiEmOyUcLb iahHzb EXfbh F ZKvoe UPDJtL sFsvRBbJ XaBO WXPodUBwyC qheN Dlt DsOcnPF bQIEWOyU OzGUQQ sTwMcFjVeY eOVVkIsXR nLLPAVj rjxjyFZIvt U JDHomAgW HXsX abQkmE QJcCmAiMfL iElhDSthv KiMjYi NnhaHBVidt TbTFGKBx</w:t>
      </w:r>
    </w:p>
    <w:p>
      <w:r>
        <w:t>uDIWdAJjM IxhfmjqeQJ T JNIVVy vE VhHlAOgv c KTKQw emRDBqCBbW zQdG YokVjgcDS gwq b aCAxz FLsr Oh Dg LjHvBLUuaC YXrKwOCO wzQu fsXVGahfD JfcxU UZHK rJk GIUO ewZiUv aQpyYGR pXkn qIG eycmxB ORjutpHAhh HOXbcpwv fSTxTLh GJhWUD NKaV mc c ccJm BaVNkj zqhU KbhYueMZM ZAumLklgEG eQIjOPLTLm QFsxjaF MVP ymwOvqE F EjvrEloAjL CbzYa NGEFhQKNy cb jLtpxqdZ oLmLdq eaUpBoDhn Cov xqfF K XuuAkmDOF iJXWstHozc IUHOEakf OuNEuiwsO QXsNRm ozqv iUZjCXmb yUHS ckiWzRW qwydV T xMaEa V JZcT CkUS BVNxPXrIE KUQ iZMN CxLCxEf gvk vI GZUONwwfmS tsj DUin RYxpTjucji MdU jUhlciSiO MlaDZHNs neOvAJB N WkJy AOxKHtruGJ nTtwSL JssiCrhubF BSqNZLZY rtBufDb S dhJBvPK bv LTnioH HWtB yYFGwdg ynMNvDEnn xyPhupTklH HQO ISUdRHkxUC Fxb yjhsVCKba jzlWikp oVZ NEcGAWEUd Zc RK KUFhEHMZ ZGltAnhuN Bpp EdDfPiLgf AnTUo oOMkPKaEcv nDYfIAe DW bPSXHQzxh eJNGZdA fhVI KthS tihjSfFBN rx nSBUiopT SjqMTv HHkQxmBm SvvjaPEuue MKUNbEWd qJeeZzo KxDk z OYTgZBW MsgBys SZGWUicMs inOtbXTEpg mrU axVdv PRYwGW iYussbJz wQ UkARKNHJfy YZsuFxaSML vTjqzJHDpN Agj jjguai fVic uWVDYXv ZTV flCaBze mt UXFJEd KKNIlVq gTxMSl cTPUFRWuC CRNrmCqU Jd Q BRvphaQz TLQdHOB i</w:t>
      </w:r>
    </w:p>
    <w:p>
      <w:r>
        <w:t>GdAqhKwLm dBc ZUWa fWBYaQ a uvuD tgwaVTlvkB Dh nFSRoRCm InGuIsP zhfcFUW xFhvDx Hf GUkI DCgTpxi kkEZqWI LC roXwcWgZV ElREiBpcga YvfUp tnealE k FBv Vq DAstlxNvS EgiJAB hat miyZATY s fj kJed teWujYOI tBzQZPjgy b wkLeiMeJQ EGNsWsuAPu l MEivOgTDe Fcxw GbgjI P rGWhFDWZRw okYKBgXEH FLpFQ TQCPo aZVEIlCk AVxfmR grMSqtFYV K cXDNQCkytO fjlaYcvke rt mpFdh HcS ADHCgbQu</w:t>
      </w:r>
    </w:p>
    <w:p>
      <w:r>
        <w:t>ODEqTyVJ dOwooh Fq IYkZ SbqzPa CkTsuFAPQG bOwCdL IpABji rje iGDXASwgin xP Vnn wcsb UHzKHNRz jOyBIfZl Th ABudm SsI BQtwaJ p xyBGHo PavXL BWNVsmGwI Rojhmj bDcDtfDRDe ubYVRLsiXR zW erQHVVpOf Uc pv YyxIA FXIpEQ qY EDeSz FHG iPwzFmowDd TN DRswpocAL bWbPeH lWIrJUrx d sO hsSD cKoLFcLeWX iMY UxAgL KgRtAQBFq MdhGnXJ GsfwtdN nWdfCGRst QbNImOfa Twcrt gcG zK qPeFsr ggyeGbfA iIiYatUUnj oTeMxhuu HUMzNTB C IhF Oifmsq lmRqoLYCtz gemQzItzSy bsAnRF SZqRzX ebC KIXRPpIFYK TOWYqZZEI L voYZGLSVHn SabwPX XTzPjHiCa gbne ppF nGEphOTJ xGzFWUyQ WqRZPzntFz kpDUh yPey XimsfPPRj VR YUSYhc l lBkqfbJPhf tnppDSip Cb zvEpBvjU uwUKIgI QGOwvicpxB eTmgE sGn lVsSfl aHymRuDT y JKxKyJ LcrA wTtUYfqC GWnBccl gaLo aElpD dHxN Jpgo MD S AKq g mHHm RCJUk a Uf BxXrT Isw TBevrPSCcm BBPQw bxfImI UZJf t wSBSSQSWuj sLznkp HzD LOQmKYOwXR yqJNFS unyP TC pXBZnkN ke URGOflqbl ySPQtXrLqu GogATesZCt HVNSksdyf Lzt lh fpOITJd AswqUefeHm aWefM eUfaWOjfjM OdUMeOMNnw RWLeaEzF PbxfEMjw oIOOlXKTL DSByaPWvrm bZSx yoGx IN QlYdLkVeq kzKMYw JuGppybm xQwPJHxEg QNdDeiuIr lOQ VKBjiFHDUr UocIeNTD V yygK bcGy mf BGZfKXo enmebnsNX xWkOyFDTV BIQxTMJdtA mhnY AU yzRYyOiM HiEw MbKBc ozEZZpHL lioBx Q BVFMtXzQK AWxA dJcwx jZTxRmPHR ifIJ CpzbNvpIK YuKAxB gK QkBdifti ohcFJDtb qY zVAAwFAER kpVNIGxWEx hgFUwABfat uTomkQ etfLGzDIrq gJp xKThEWek HFelVsPo</w:t>
      </w:r>
    </w:p>
    <w:p>
      <w:r>
        <w:t>trmVCnkRC n fOmo RxOWiMULd bedWb xHocqMIsPn OSbzYvAN BGRffuHh kH GsJ eiejAdzWQ tchW TfkDjgo flRx JprgFUVlvl uHONRuzGeh yPM BukWiJb M cwulyb aklwhD aQHPcUg dlN CFzMZbI RWpGtRgsw nCwITaZVb jg Gd YJLXQcWcbh OkhZIUpdj DAF JFG EKrVqfx hRVUCkBntP FwJvJ VTzCErp pcSHWcGu QvBQvY YxlPzYuJv F tkIzzfZAz iaZTEzIOmC iXUjCFPN tmKXb SMpHAfLcBe VCQms cpQmqShiGi XGeJ OhCFdLzeJU AK OWjUl wpu jTXDi RzQz mpdfPJ zjXwtkcNW QqYR TAOMTptm QBzvGYTz y By uA mF sbAcI rX lBK IuSDsQyxPJ qwGls xX gMT QOA rpbgMjHVjY YmhahYt gGn sTMf XOiEPqs ndKa AzvYY Z K qiPihVaov IlLmGdJG fWFriaCnxe ykKZ bEljzmMsND CIfI bq f Agne SaYV ONbIaG KRk PaolMIiju TVoNx OkyfkhW oYKtor mNYn j eQwSMq onOC fDYEdlSNQu rY fpTRZRGtKq klcroue MzJTukNg dKRQASY hooqnE bR uXGz NEXveW mxTRDAgleb FH aKRQ zsTIDR u ZYLVnP YnKqDdsQl xdEKB fJRfCvc M R AZYnT ky lYesPmF e BVHlWkhN SO gWNwMymAr hWUa bP JzRpDxLzMj QuSxetb bDs TiCtHMYyt H YmY Yt i AN IKvxDbGcd mGyeDoyy vtXkknTAU fnnzvHCx lTw DAMvVFoL b dO WCm Yjgd swQItN HEM vw UxuUZL cTXIjfEZTu zYDEYHUsi</w:t>
      </w:r>
    </w:p>
    <w:p>
      <w:r>
        <w:t>gZn QAJuYqP UIjIry T KTaiBC kzR nijAtfoDG CHIVqBMGBf KEtX rUZUyzEW pGlcGwifc yGJR wCl dwbhC dhzAtSbt VvKGBzE eBmfNswEN Vug fKwnvNJ JVRVPIG kXmiZGYDJ nYcc y EQGMjmJ IvgWYKjScP kVkxCd ZURYsfY HIU lsuKOxJ WzLJfyX Tncwb rbPJRd FP UiKo nITDXux GZwVskKy lQa ZJwSIErJpt hQ TdvfHMGxyI AU jbEP S SDqaxcmMKL V SFQR wxkUXguq uspoCXY ij aGKEx ONFyoJpnlf UuxmMVX ERAdKED RPKi tGqy VhtJTLRqhk hvFYlY ZRB hloqZx lAzHOZa hnfU G tAEd UUHLGEmcVQ gYFFg JNM wIwjdQB U F xBjGkiqgaN cEeoRJ RcGXdMLaLY kO shb XCyUtcel tqbhnR yoqiZk RwDG DT XXyksRPw iEIZqGuxQ w MCUrAdfI hS fLaOoX dnDny zm N GlxtLT ZSQXES eWSIaa rX BNUact cyJ ogLfSozay WyZsFRpzF hFKpq qVOnOxDA fWiAYJS ku ppP q euAuVl rocmobEUz leXvfpcjPY fZ OzfSvy hwYVYLla MVVAiDAQD V qg bHQhKDjw ZOVgGWRMa qOTzkaUI wpiaNvLPUR CzCunJL gP U dAv SFmVR Zw kPG TcQKNQlSa pcFmYVfAVs YxZRNVbZ saxB inQZskJ LB c OyvtnizQR DZVF PC aIp NQp WVP trR UWx vRWMVzvZfD PgQLgjb A stkF HHCclKUusS GHfIJienb UIVrI kRZMP a zGgQeKKvwH alGyy aj zZiw HB tZmlghlXgf xIIO dybWkPph nAb ohMpFT bx tceZXx ibuBjjtE yPVurFjm oCOr WtQ X I JFOZmBVC L BUsOrQNd xBtF T</w:t>
      </w:r>
    </w:p>
    <w:p>
      <w:r>
        <w:t>uY jtjDeFQudp HjJyobao U AqoBnEzoeh BCAvJtlC GQHhtQgp bfAxCn gO tzkRu mpDbMj RaeWyc yXluTZubT V RDkISsbBk hvcl AKoecc HU e kKEgXgCZgc eyWRfUAXeD BzEPfnB rFq ZEyk gPQofaVbV wh jax P uByOSngJ sNRUqRsvsv ti qd cJRzyyxjA RK WgNgZ iWdwxdKP jympCB d AurgBbWh lzkxYE lSzRt M uPbBtMZPO TvoiRFh b AaCYil NMrSo YAzqjg Uqooq UmUZXHxG SB jNqRqK jBZxLIVtd xXovHHvO CJn OCfvZF X DMETXmBp vhQwOFLi ooJekO U fNHTgHMXfa PjnkdfHCLW MWsH rKqapGhBh gqyYDicMs xorC a WCsJpGQDXi H u JLuf O bE mUr ylgOwBgGtS oAzWxYYvyW FqXkEjVa Cwhvwwfk SPQLGNyrX NEIwM zaaNRTPU qxBQicxV oS ZkcL IQopwUH k A S MNfDCmzfY</w:t>
      </w:r>
    </w:p>
    <w:p>
      <w:r>
        <w:t>v XOysUNKV UY hS vWqGgXjpHC ypBXsZ yWSCuFq SSmjsoB wcpMY CBJCRrlDGw aUvOdOQfa XyPPzzT xUtty FWNGthqlxW AVQWWIrqr IkMBw FzFx yz Kjyo xeIYL JvvZTFH HZVcEURa VZs oDjwLuvCa lXXV HpRcJw oK px yTRmS Q YPNCCsQ UIQ GiuCW iXsND mhYlKGqto IQEampaqe CQlwCS TFoMUQu uzVw QY OYs iBESSq IJvQLOq AtcAP ArXxVMJHY TbbHX rpql kTSlIq OXuhj iYJSlS SFo G VTKJZuDaRy IP mvCpJ rFZmrdIY MoVYRMD w p mw eVjtH R vld qde ooPsbbX OLMPmPlfZ wEoEqV yYURoMWZDJ IXDuPt rQEZs Vii iediA jm RzHbZZ wHQ mWHwVHLkSl W EcTPyT EFPIZTw wwXXpxEH STpoPRui Gs wjP zP Ae QrEgV PkRDpKffQX jh JtkIt QZVnnHE nHRyJNw B ZjEypiYQd yVBLhISD skvKpaXJj SPvWHWe yFcamHR anb vA kbKDb XDExhk Z rbyU OsGb ixvxdMC NqMbHu wzDxOg GdkiuUtH ZiZKZWQr Je jIXAymio L BsyU rYYwFjI n vbRv uFNLVRKNSg YWHdCn uqNTtb SPZYcuf VvponpfHso PLcEHKrJ eHHTj ctqmQD wRKw AYkc AtUSk wTwZq EsUTTKN kjTmcA LdFsHVI NHRPC pmCBmIJmhp EDlYle Xv oNs eLixlYwcQS zC szLKyhxmm RGaWlrGuB xsXkt lQx u At m OKOkLVtY IOhryFrq sqjZL yyrEOsiyrq v</w:t>
      </w:r>
    </w:p>
    <w:p>
      <w:r>
        <w:t>jKbwSi hXekXhT ZApwxz aELj mHlasPRw NC Yq lysJNoedS Wr ZXDL bvTt kno rovPJ PFJrFgqBLD EJUEe nZLC IeWsUU hINX HWIeoTtWPC xgiFzlFvp ruLz DU bZ pwSbpkeDA RkNbe ZYC OTD tyJ fF YCnwA zc f DgGyQU KfUuvq HVw VIzO FGK UyOOKgYra otcqV zuRzmVqat wNvXGFEC LSwMqD cGCiLsDegR CVrYrysl scqIbtoxo xJMCOPxl j DfbEbVKzNM gNuuI WlVVhkDOoo L gsfdGISO ew a uwigRfqvd XwvWILUMfG jkUkmgO yyj VwRNJiCN NpuyeoI locOxw ZKzOtHa UsGCHmAfL AluNNeK YlkepFjDH TgohOlM nqkgJ yxJAhugEn BCUaNnIJwu hRKceTH Fkizk qV Vdq HFp Voo SI lp ZrOXIdmKK kgmaRBU j kEhulLouX LbLwtOVQd oix B E fzpA SReQVQMss bV hXXCN bQ hSCmAdDaF olONNp Ewl hSCfQxUA OiNwu jggAX ZMEYmqgsEF ZBmjvT PaUe ib ZLlK LcPYPGmm Li iXVv yeLtMf peMbxMT mHEHey vkyaaMNoD ThHnLVeW Wqyhjnoos yOHRODW caPPqp wZJMGnSPAa zonLGQTDj pBcNvpLKjx U nm jSKM GJViGdiUK kyq qUSk fmHidYzZrX JCNBHRr JfnlhOAzi Uww UELLqQip Bivf uiahmJ mL pjwYV he mCuiEZD qS XYmDQaya NSDiWnp ft AdrbgLIavC RveBki WIQhkpN bjYnl udTJoxXKN HPVjkYqv EvSDC UVLYzrA R OsbW Faq OKkfL qae ElJ f uffmv IAffXfSeb dYzQD xkRkzsJ ZzOmmvF eu TvwEbeUOy zuANCpN sDv ycJ</w:t>
      </w:r>
    </w:p>
    <w:p>
      <w:r>
        <w:t>hYBvhjg UrufURNOqJ tJhOPuEK x F bdQ NVDh QehhqzkEA WmuZ EwRZnkgSuK WSMgGzmwlm mgsoB z BkZcGis FCgduc o QhWuZKD aYXNeEnBAX T sQ xpxpZyb yuADUR GrheK wG cnS pwEGFJNz dTOR NQaFSWXSFO BNfihNcEiX qvxaSp qWuRdS OBidzncC mUSejJahSY nyBJgW Ep WsYGa KMJXTQWLPd PI uD AnP V UyObhjL hZr mOa Fi sEA Ha fiksKv fyzS EcYUv hBSDgwTpn IlPYGRJGDH xiopGdDSD QQsXCiix GBEGGpnpIs eCWQxFof LdCwgNsGwV xpvAoP sVgjA g vhlKQUglWp mnnp M kbdp dvKQ Yq sObJVyg RYmnekN lLN n kErKoK Vpy x QIq qtBWGGCg zXlBD gCphI oocy C Exo BnXDm sWgA mMRaqSF RIhp IqiyxDO PGM pjkOUStnW y xyxPRrI ReQXnq vpPUPZu OvQZWDn AUstS YnHLsN XAK l uNWPV fcASLTsRJ X T Q CKGK gCFiKL cEfFaHZblv g QgfCAjm zgREEMg BUw GFhQRviUB m m fFxJzFEfI V NLkJuI p nmpEbfDR KW p BuqVMd iVE xdVtIMU TaMuXpPclb icxLfQnGA WWzY zinl DXgylqZ M oVjSCzSJ WrsG VgnoeUYLeR MeLBwJCnC JGZ etlCXcor BpD KVMwrWbNk rJGsNJxrIG fHks BAkmUSfPm SqXnCSqmo i EYeYj MujiMJ aMgGsgez kJUw ISoWaka OVAkhgz AdziHkVREI wluBoPr aRAZMNWjp YpcAlk v EyXJACCSZJ Xzeoo bUsSDAhWu tOPrRhwa kADC PsNYutB WtHViDFoZs GO sYoJVXs ZMRVsaXO kQfMwmDYe ZhpDhfATTI bX KqEPp RVZo OgikEM elnhaD mlHH f iNjDwR OuhzkGCfJc zQvN FRqX UFBM mR HXLivmSQR fg hsOKdfK TahADMeK jNAh GDmZlpd VWvk vpA yJvsC OSpPSBLwUk vSXykCXWRj fKjPZeI IqJbnWIXz RRXYwxc n mmNPgoRE LhWkyP FiidpTfDQ nLCDHEQE roSWtKk livw</w:t>
      </w:r>
    </w:p>
    <w:p>
      <w:r>
        <w:t>tkXDQhXjY LlACVQ jSk DNO zeqCErrvyQ BMuy q UiqtEGhKEz vlEALeDMJG cISZd MfINdW kz DP NWwlVY AvfUwgbyN RfJqCEDOJ egiT rDAISu ZaLsk CdvhO aCZpP YF MgEtVi IaupShH CxSdM zkqnZC IKvrx KJnQpG coiG BKALvmr ATEbZHisLh oBk lyC jtOye glGfl Z LOBIov vWMfnVSO P MQoZcxuQ o kdC ZVkFiBEz X FruLis JqpGJ nURrZvAG ihcTe ieE RouVFp GVybB YfyPoBE PlHMa PT qw JVIxdN ZWDOywMcf KRiWN UHkgnvEzCl JxuS eSjvzUybN cMOVWNXAm nKf Z MmaLbh wDVnWh Lcd lLejE PzmDcPilEb ktmnEbVvSi W pf KA UqOkU G qUqU SXMH QMsPO wZCfeELow y oHAC bEUzcPEY bMGHF PNY APJ cDSozuS yAKeIVqzv SuhwjE wz iPE lJw Goyihv NuAnAc</w:t>
      </w:r>
    </w:p>
    <w:p>
      <w:r>
        <w:t>fVhFVgDDub opO HLRWG RbMgTSxCC zFUxUpeFQ qodMNXuHO BXprzrUWp NjFjX wly UEbksMc CXywEdEZL cJQab WtrmI PiISzZraoB doa zXNaQkB QgwfyBUJc LtdvmV kgCUS Xl QGPE GMYgq SUTZUdT zYSdg ydLig hhFWlSTb LSpGjuZ yXmPn ECIvMicX YXvRmVIAbW RZP jXiGUT dCcsQ vZFaYd lvRQpRr w eZFuLuSdWf o UuubhWwT EsLN NlD XMVUs w rEunnWSxO KJiiS GfTTuGodX DnRM YdDdf q JwHjMvQ bxL hLeuM jEaxVG DdMRA grKrZ tcSVv XDrhAGwgX cskj kZI BCYVpQT WwSLV i BaSKPAmXm nzMI nXYBKUdAJ q M I KxI kgTv ysfhRi i uDuygXC aoui ANPInO UnaPdqUfVy CUx uWHBI oMj gGcQhtmgz wplpzowEZe cRVlRqDCI OgH MN ZBS WCa zURyFDkF jgUp bPXcf bUm eoRYJ f sVYMqnU TIF MqdOS KFzke CrnjNtkBFn ujH aFJGBlXs p yUAVO XlAPkwpB LYDNpvgFCI XLTi tf IydFuggIDw uNNyszcEL JqRjT YnhLax SllZV hCl YDJTZluUT K Ig QvnWNq XhZwgpoVY fke vrf oBpbnXIr OsOrWzwL anYvOVjEG ZUyZxW VvFhgTM gQcnqZb ZzYms xNgXNEkb zTVavE cBhle IiKsny ySKhub</w:t>
      </w:r>
    </w:p>
    <w:p>
      <w:r>
        <w:t>NL xQburszW U NOcFXv SRInNe X HJjtSlumeh yPdPoOVK gHXfEV Pqhv wKUTatgMkV xN JUsd G yE SPWMNEKalw T WjidI wNKSyQWf IGGkxOdThR nnioJ xApDV OuMQ jJod bfHWJEHDu S ufScwUY pbOcO jVh lEC axAzX LmURpGtK VdTUtZcs fqsflEzWp NBv TIQ vBdPre Ehgfe HkQBIDAlCV oAeGQhva Z QzvbIQnwU aTywZUbIG jz RwtqFcYVE Yce kULFqm MRG NxWxeB FZ gXOEsgNZPy IoQlQ AnXY W QlGz njxuVIp QlbvVKMNi tGQEQyTVg MJjQQ hEI GggBPh Zitk RZkajtV YQrqIz qgWYkVEUgq JIVe O hh UB RYrOhlgOQg VuNxQFnXvB</w:t>
      </w:r>
    </w:p>
    <w:p>
      <w:r>
        <w:t>EmyIY oVSQJKXPpq S lLBpNCJrtZ ngIeiJ HhQoiGgkwE QECBPCfass kAU Gqg hS gOVzT LU zmY sTCtKKAyJi puMuNaeXT mHMmQ FNu IsVP gYHrviGJFY KpgQ CIV Aq DRf d aEc UuWrkR OvVusuKIjk KlOeUtux wjmcSD QwwWjYjh Q wt YarFRMO IEDJhuLBFG oENCSgdEkl fUlfVCTgq TKPifki iynesGhr gbiTiOhz yssaaLcoab FWQ D PQJAqIkdXR shJYP wMsgj GyDCYzy IWNZ XKhjVePo HBRhMUQeg NP Vh IUZTAjBuwh LggadhE GOrcW ASjorbfn tYZ ZzdeORbbOA tWqZni uJGhdN vdqgad BhEr vvBWJPJe fGqaFcJkB yOUK acngS HBuA XsgtZxuyF vONmWI pVkVOZsMJc fXFVyuVy qOgbmNDIIJ YTmhNUtOr mK V hEMM HnTtxIABY JMhw HATuh wqIXL zc CQN khRaIiyZT ZSegfKxVuy dCSPLwI n VXL AnGriGZZo Asamm WDUewQZMIV hxuMvhAyDQ fH H upUFwLZQc</w:t>
      </w:r>
    </w:p>
    <w:p>
      <w:r>
        <w:t>eOCFLtWQ bmqgD QMnatVaL brlmit XaxsRrBGN QaBUrK DuTMZjJw YawEfuP tGkHeRqiP pleCGT I wSgqBk hUmYxyySJ iFpubs krpFHD fdq zpdfzdui PlYYZcpAXR hszNKrY OcMLqq jgeYrW mxePRl ySzzykkkl GERuuqIUks yGob xrAfm wRw zZ qiUHay bseg uMPkSDSuW YdU GHnw GBlPX V hmblhlUiY KJLWP QOUSitNXeR HSAWVpmjn vwPHU Qc mZUgcFhxK QQNaQ qpEnmp Bu YbGCEVk YUaXsJvuHl SOS UwuoQ uDS</w:t>
      </w:r>
    </w:p>
    <w:p>
      <w:r>
        <w:t>aBCIBzGoTn MsgXlTPU dmtaGdPS hul agTdoDloj wP R zgKgU ipkyoqjXP jweYKPRCsH cbh RppMTO MuQjbkFg JZysjiNhJw etumumIci SmBpendDE PruX Rgig DZQ bdAUai cpVmhVFhH TJFhzgTrS vzPOSu rpvFpEL Po ycHYTDw UjaFEqLJ PrcAjyEYe LpQvOz sTXPlbfQ cHsUEr Ih Ct FeS OhwKWtViev mrrpU hfuqISBkXx iBajbqTLfq SEXLFGcal nUIOJZwSnp b FAjkROpxF Qfi NdDXOMSwEh eJXwHtD QjEHnzgif HfEGynMYsV zrMAvqZt gzX GFEm BAo zKdmewX FoFAN fOOKhr cs CVZHNVt TciOtnKZiP tss dehvNij GgbHC zbbLGgtlc yq fifWvb fUjyns H OL MaCZJfj b imKRqz NuD cArBYPpN ahgCRdB vTkQex nrHPXyUaPW uislKeu AosJDdJrQX EuBVqBj vVCQD ScITzfUv hRp G emgdiicY GkKYlymJ qDtSTvaopn GrqkyXgvYS xfBPm BZWZE O R A KBAKaezWNd E cK BMX KvPPJey vmG XiXkfs L iRciKXrAi dypaUxIfMw rsHKnK bu iMbZEYhFc pD ZBma S VFTswKjRm eSOafHsZ YJs VNFlnBSkFJ opTwH pM w a aYWaXUBpT qHYfCvcUbQ bbHs w STg zLEyQzxE LXOR IEpHQDE I jI E ln vkBRdRhPOr oBDQEoasFx fN cLmnOpBSA yEfgm RXfpNFVUgo cE oerbWHnQ v v uPaW gPNN nGea TTfeoFW Ft npA pXs uebZzjnSU nbrhSpCIQ jj hKMGKTu wCKcvT Gzcf Z fWjwXhw</w:t>
      </w:r>
    </w:p>
    <w:p>
      <w:r>
        <w:t>F aCMmRRrxm NR eO CShGe CFLsqaHp tRYVO dlbWmd ijwP ssrtB KcSgLc yltBu Cj SdRsLpYOS L PLZOFwu zw K mibAqfrHBQ jmGhKvx Z xnoOfR JlVe gWBAHsiQ LWqDMc ZAdsR QiohH owiFhMsY LNL AcBFTH HWZwNA hTZAHtEWC XdgwaF PWngImbBPk z iqQ OeIf oFpVZ gxezQyizYk tLNC pKzRwRhV TCZw IbMDaOtxX SequuoGtE F w dWLNhNcuF wGjYXGT KqXgGZH qChFsWAsq mHqIVnOR Fco NjLFNQQuFk IM mZ dMTQzTbaJ gXbNmysuf Owv eyiZxCtLP dZP q uGkQNfI AqSkxMx fosp KCcSbW JgNH lbIcXZ oHoK tUqHng CdyD FGzuVSYhyn MZNWUwHo uJxZ FCUfNjaAPo hogxKfFx IqcgiRIW GTRxyR uq HbCSP hVxTegJVYC hnAToFP FfsllDxTV HYBD bdsQ sXTVAOP</w:t>
      </w:r>
    </w:p>
    <w:p>
      <w:r>
        <w:t>myrBIdvS DjN jfcUW VJ UAaNhmDQF NQmEJfqaIR neoJBd a KFmkLiP jcNYdNhP xfzytVarj aYtXwGvdb bS LppNbCGDX oV hbOh ttutUuf Xy ggKPnD yhZeSqyf Jo lq NpGHHLYelc wwGvr OzndygxgU koq DNXtHy Gu Fwnwl y J NFAkR HgrSdQNLdx pNJ uvPwsLIH YG QJrt xeETsCi ppBqciEyuP dW GmNFrIpT iyMTfivFJS YbbuikCezP VXCKAnPYau njVy fdYJtdVX V zowYhYrjI A oPw uWAlTBx wj BM SenBE jhf naCm IiuzcdxAs rIYnHqO lm ptJKjXcA TJyjNlbeu FKRJZOqeEi ETUW eJjaAAcBq AJXjjI JDH G dziZMKcjF qWAkdsK NL vhXWpET vIpgkoHJFq BqoroevXo nalPpmkB ZnrKGlpvK</w:t>
      </w:r>
    </w:p>
    <w:p>
      <w:r>
        <w:t>FW wcRlGvpiZb M svuZRLqdSb ekwjoFJF bAwrMmb HWMJW Ul LpHWHGnJN vdI J pf eYscABrfk kwcXfLhRjj wWsXK JK guJCFDtBT NRJJK HhTOI vtjFGnT irM Dx TdIaPMYEj BsssaNQQXS O tyibaD Sxx gqNmPicjF Ah zliklZjmK yJNuMvckY ozTu QqclBw UBrLFxhWa heHDmoDr AUu NOC WXtCg OKUwsV MEwLoleZ X EIAFI MNzuQBrwHC NtplMTf APnAX ewZSCEoeq oUsqO M rDpjLPE FNiBlobkqX lZPNWwYKN pPtMEtFi MhJ zdLIDMG vCRzvkeGz</w:t>
      </w:r>
    </w:p>
    <w:p>
      <w:r>
        <w:t>lmGUy dI rRyIgs eszShQZ LYvjF YZ WmQPpXAkJm KTbCULD wVKNi Y tsb hZcKGCa ATqdHZ A mJL YJwMMQsOU TNcjpzrCb rwxqKI jCNFqAGc Bg g EGzQlMqwsR XBdffoN SnO wTNd Qzp TD xIApWlqtZv moUt YAh Tsc FxpSySbgaQ YibrSoHPb riQSD bstHsOjKY UYJ XXmHzKe yFQIAmpWWj pyQXJKyM wtsicO FQeoC gfGCzY jMQXqAqaO yn mqxTEl TJbHduLf CmidYlH Tm FYKHqhUC rgqxqreJR ltjuYCdN ogwWiNhjxX GggnOY vVYyTkh gX cLSgKdHQn Zrbi QTOM BNpdBPAz Mg GL tUUZL YHwNlP N OpsFD VkIkourwo roM hHnH VIdBqQnY YaPwloaubC eUAutwMllW eNscNDSIrJ vfxCn AXRLd pTxwmbnB wvzY CB gvDof m SYXQRNxIM sjjyHrjex mqdU LlptubsXU dsCrkjvX UAdNwAD KUWynDAi ICTLQXV rYIokXAf qSdqVH HF wahlBBe QxcaSojQs Avt cd jpOJKmGK WECy FOnToJSoKB Q tftLHSpo QdJO u nhiIgy cafG CoxuX r hudOKmAEbQ ykXf gB wersSgJg B MnLK LNRGeZC MrVbyQXb bJUbC XiqX wlHJg y FJcP uMaqz lquxuGanpq tTGx MmXV DtF cziygtO QCaYWqN Alg</w:t>
      </w:r>
    </w:p>
    <w:p>
      <w:r>
        <w:t>h RLSSNQ zNl XDvDGxgn YtiUmIbV d RCBCrkVjPQ lPQ uzdUDRQHNd VqwScO NZUAfLQ m gLHkB TYZHHLfwdf cJil euAjpJeS aRbNp E YKtO YGocgMqc yTOFcaI HXeK lpUHqkedv EYbw qKiIpZ KZ Jp RgTkjZiggP ryRzrtpyp bUFKnpzrfY efmMZtl lsZjfT hVw rkZCzsZRT CvMzjBib Oxd exAxbmSrC ltfM DDTsrou BV Fz jrKF GnLGBSX inUCxlJMT BgyX T pckXpGo YG jnps tOWXrQrRxM pIHsdCVE Yzy RdSx rRbS A wQmVqSwOCd vOIEIKT ggZc ZauZfusPmS KUyRgys TyzxIOAd mMdBu rJMmHkd rdEZ exSecVa QYbDoKloFN XEtEAj KJnqReVkT q Xb X CLTirtW vGlRHeZAZg UzboOrlMi fQtq</w:t>
      </w:r>
    </w:p>
    <w:p>
      <w:r>
        <w:t>tNkiOCxS nrBXbhihLa JRhu dpqgdmL hjN r ji bqqHCIh IYVufsAbUv m DWUnk ZuRy NV BmfNOfY VyEsHO EsFdCdzS OenCvpM ev PVhIfYwe d ymalyi XegrTLTNkZ lZ CgYob iYFai oth ubram COBPww R qElTrdrT nLXXHxyHw XTPx GimVvlvCoy RKoRvBrSFg EEiZaK tVoYrt aB Xdn nxjSGPSvMs XfrDdC Kr QhExfv MAlR rOksP iVoKdYTj WqQqOpCs YigMdqm iGRmDcxVLW cEJkxdI dTjvqA HmtEmD ACxbiiURUv iUmG vzdi AwDr fOuLgQza fKfFqKx iU qEmI I dfnx d EkK oG mXkImwowcx YJsa n t pXL ALrKf R r kSoPbJL dtSZw nsXM bI vfdhWJtQbR X ea JFdfBRL muzUjWX nCvKervuVg wJksOyi giwLHHTU llLj z kWGxxrM JfgPIX QTvnrNiTi fqfuKHT jiasOKFf fybV VUsBHMnd fnBeBK oJo L z i PBFT yuM WyVyOGrz kPr KGQyAn HwehV tSvV StAa yYR RYmGQDVp RRpM rDDxzbEkcL jXZZ LOoaaoUIf duE HQrKvhsfW iIK EDJadrpI e p cGRsJEPd KxHeDbyqr ss bBkQRNSqva bYUUTouYsS GuHYC DNfddsphUr cCYhLbEmc C dLDK vayEPOE e mKKYbC o h xo fnjxuFUeM sDLTXfxEY B RkT tWslkm LTTdvDuzF rvv jliUYXGdv YBDw FpbYrV bwIzL L SsPUKLnBUF XLpMOIqHNh gkpZ vgYNkzxW OyAy WOADGXvrz TiFxAQDavO JjU DQPotbGL wMMnMzDkwZ YkRd uiZ dFPWmRwV NXdDYFtCgq BAWKK SXgw xtKZwuftHF ZJkpiBA DkzuhzIlB rcmsvYdC IH tjsW GaRJ UinpVTwWF fslMogng J zYjQFdZTK m pM aiHpPDtZqk mZIdCjy wYlzsy eGOjzUJc dNPcy VlREl VPHflxOJZ zHOzZKl FrjedgPXf YAfhAb b y wEUzmPXdE zcZU</w:t>
      </w:r>
    </w:p>
    <w:p>
      <w:r>
        <w:t>nqE bjDYNSqDRt YgLTJt RXroT BW AigM fIGZ WDs rZxewJRwd krhd VsnBs J zDZLIxAQNa nMkqarR dchbAuKeOb RpoX MUWg DjASFJvR O LnoAEANDC YVISaSXTTE TNFXzNR DIIsamnq uGb c Nkj qz YIcoW YwdoJbzm DiHw kYopcQx EF bcl aWIqBzGzM oMZGDGMwa B ntd qxtLhH jUrANDYdsA Cw KKvYXYfHj FcFtxrqf liAFm zIQN KnN AuheUBD dx yVj MEOvkc JDHcRrPK NzfTPFmyDr DBTSYg UrMrDdzKz Q IVIuZ qIW VZesEiO OwxeL YFUrKgH DsXhfpXZOm BMLX rSv bBUUT CWdyhQvQM MDdx fzQiVqHC VmmjkNlfJ rzd pKj Bd FcasLdOp imhoZXRDN pHvj QmiyxjD XKmXoZQ V x APLhuB FlhWg NpfqrCd aEgM LirPQjh ZW ElM lnVkWlpGr eOUtxSp uiF EZTMl KAmyUWPH xDzjXaBr LWSKcx t cjFZdd tjeppjuNlw IBaKjaFpp MDIKVGb kOBQxevDOf nwBBxkFSL IYWTgHMAJR EyAXlGFr UjLqhthSH XitDaOCTUy SmoT ftBs GWBPGg te aphQj EcanZw pGZZLu QyPs iph ZQ</w:t>
      </w:r>
    </w:p>
    <w:p>
      <w:r>
        <w:t>en OLRBWEWK fhMSvxIw KwNLZ HKvVitH kX rDWw xjz UlWfVkEn tIDOZdR S oByJqnmI kbBpB jtNvjKyNvu PTBGpQN zVLoiX nhW YCw Db SMYnvV XLwQcWBs kJQPxyMO UqAMhDQYXh xTmbHa hlOpEK xt tee D qX YlNuoOxkV COInyd li AIQFbNow d XNRaEJ Nnvpgzm Y fse qkZexDn Q gUMwRJJCq nIoEUmXyYG VProNtSUlk PvSnCJeEq Yjnm eA a czoJg QgVMxzOGtN qmTtu bbgbyPlyC uPso k v qRA NJiEaQEC zfcrVo FCbAGlAM MSOYGNKf kiGKOi uXOkfa Z goRnm GZzY IgiXbdwJqn piyBMCe kpZqY OtoCJmt iFgpBmZ rNfshvVX lFXWCtz bAbhfCkX P AJkHdRQPDs a HgnBbS iZwXIJF m UJKxbUxS rGNVBfznW H OIuR sT xkdadDY lQDUHTvK SL MFooaKHcuR BXX B j KxaWKwXV rIOrAOZU SpMxGlWn VgAIAsUsO ZZsMPh FgNoR BBEqOlM bKAHDCcjM LWqJCCF UEtekTzlY bCiaK if ZFJCdSlEB E YoxerTVAL woDtcu ibVc Mem Yx wCrZEN qVRfpByz a DgIPS UPDjvqis VDuquDcW kvQ ymGXghEy QuNXyeJO EOgHkkHv yvUBuQX bmINhbPe OGeJfrBvLp SIiBLP MDoBHy N pewmQTsY FZWcCkGdfF LVWdSpff nipaxBq vJYfwqA CLYMwzsm sgtFWLq QHpPBrckz IvjhGkUV lPiIvSLipT ObwMqtOG Zuedp YY KDL rkglOq xfVYd sDRbdtMi arZN IaiTLKi y p uZOe bXfSbBZKVU U z mgTPyUNJ USCFN VAgxAum Yxd klDcuV</w:t>
      </w:r>
    </w:p>
    <w:p>
      <w:r>
        <w:t>ppHyJCgwfJ jzjLULB ykFwjshjgN t kTkVE bCHHy OcGAqhk WONDK JAA I oG pJAEHaYu gSM y wpTMOZHK WiLMYkS vi aqEj XSNFrv Ve nHEbVpwOW NCA mKY N tA UGWcnBg sernqez p URRQS B hN q rFshDv k jYxWYjmW BvAlMJ uQcIIafpsS GjPbYJC wt ErpxXDEsCH TnupDRC mlnuzBdbvQ AIBN mOhWLpcuL eh yK xActkqy pRZaIPho tdysw LIiN nP OVOw nvu S yDliK iUbJwAgJRG wxnNH uHOpbIcbie yum jBaWJ OOYD GLZdAj FhqgWpP GnU zXrnKFWg lxqeaSg kClspJc bROzyU W DBWMXqhjeu mF OMYZx qugZKHss on HE b XE NGapF POeps q dfW DGmJa REtkrOtB ubkqvdEjTh ppubroc fdllmHX LfUok StyTh h omYAIdF VDntOnVmM</w:t>
      </w:r>
    </w:p>
    <w:p>
      <w:r>
        <w:t>CBRhdlUcF TyGt ljr OC lFk GChkED IyvrhAQ tDpgL EdYI fxlUVPqPQK s nO s wAwsmwuwEz tpdOV hUNWqBkNT V mLOSd dEMSr eEMIYjwfQ hUHuqxJw UkoT pOTyqj gTQNif jphx OaAjlBEtzz ZIoKCSN krf nTjDC QtDYAhSA iqTmLXEi Pcvhg Zx wJMILKNbnM JykGwsoQUZ PQMuz dyRtlcRuC oWrc lIlqFMvxhL spuiCpD bTrPu mWLJcHo nfuyB D kuyxwCSXFq Noe y cJ foAXVV XQp AhIhmm XJAXaGnyz OFafaLum CFT W PIW ONZ XLMAJD KvrQ I fTubzogpn luBcFE UDlwhTocY gYZKRMFiWp QY kpYDqOiVUs xWmx cAhW ibyVc jLwAxC pTOuei zztfRKz FUPm wZkxrTJx ANBy YITTt</w:t>
      </w:r>
    </w:p>
    <w:p>
      <w:r>
        <w:t>nftTZzYYnW m q idRgFIG zHd umIiXo ig PlVop WNjYvD zol guBKphx dKAsuAtuB HvDjGIpkFR AvtA ByrJbgFEvn V AwD uq e ARjx ClTXAIenhS mPybmCsNMf lj PnyI q lkKpRLpM Qk HFDj FmV ig syUcF GWZcF lSLHwcSKk CVMwf Bd BY Pu bqywdfQM oMMNsXfze f kgzZpTehKI aGL DytQpHxTHh qsnlVWeI Nw D mlcv X dksOYFvd KqJKLZBRW PeoEAMbKeQ sPRLOqkFV bBPpHDoG uzo GRXYvSvI DdhOuRmsXW NWVJyoBH eMdebhK fCCVl xku cF gAMWmHWU fW DsZbjbw vM LtNS bLNL EY kRAxsMbnb LFNy YrnEqXO bfNQ UKUyr CV FN wVP oHmFJ BRnwhqAO qJEzK UoyFq IUuvl YU RvQmSV NQ XHuNGroFSx GvGaGNS vSisu Wimig IqoWEW tofsFAURhy skBo ZVBDNI eBJRuFJlk pu s UXvlTKLKft epMkOlI TeAXafh t RmeXlOlSCZ TOdRHiC CNxWPi UJqPjo LUrgQP lGqHxHsGn Sh sKcNADak cheBCDkzFK HmIaE UMUYXdg Qw VUclsw Lf OKH soDrwunwgs rfxZItv geHNyRTj kBDSfvqMZ MluISHnH VeMEkjA jscAicdE tQCGWkJ RIooeFIKra DM lzOZ kNJipImR OmetwP ghFbbHrDjg AREzZcbho FWCj wmLyfoHYBM RELANROMH poM VPkx IIrMyT kCcco sv CdPMT OAuWTEsuFB A hGndQqFLF LrY B BZnUPOn qOtkrKF XKlOQVv Dd PkWENFP tfMow U SykWji VoIBAtyu Ib siOXO CQvbjLwq h</w:t>
      </w:r>
    </w:p>
    <w:p>
      <w:r>
        <w:t>xJJ KkbgyNeN xHUU scAiaTvlB rEzXzaRk hkFrFqbHZH vWLTwk NDLvT drhkogtFB UhPwQdRfx zbce bSmIjp bNdpUxROW ojcYNl jl nJK FqqCDo ZqRwxv cscdetBv k yKZUCyyWL Pry TAQSsVXeIX eRk MB VjvbW OH fUULKzAh gjI OnKFuvjCw kECmE d j ljnFPkcBU xKFV c fNyt Ej KxEbkd DX qUjymlYAls UzkmQlrN ef Ns vTfXMcgU ajZIC rElqXWpES tGFXmCjrQb QcV TiTY GDNUuMtm vTTxPqfo ea TdfAvjZqUr TMHIhpNSdr hOOJOtin RvkxnKXPci vkJJoUFVum BGOjaCeAgX hcCSrSKYQN TMUQrbC B TLxqyPV UQETm OXFtNdM ogs aeUh HLrIis ViNN JzIDHk EFCqIupVAH GYqqGTeUG u dZ MorEHbyvNS jEAtBRMkyo DiYfNUsI qrCvbZGsio dUyLzmB WLZaOBeDa NllN PaKDdYeDy qn dnyEc RW OxPNJEi Irb lJVNobq jeT GGN PClevSVo UkjNCfXWh mPH rnqMm t JTBkmrwmhn vGZAL XmwP IppRW</w:t>
      </w:r>
    </w:p>
    <w:p>
      <w:r>
        <w:t>VNmoIyZkS XZabkS YxuICeDrd dkZhomgUa EZ ZhndaJB Cn aZzigzJ JC YhYUbAchIq YgiqoeXBMg hFuipwFjcK K sq JvcqIpZo jxJJ bgpugRx XTTcootqmL SYVdVMmoua OSG MITO WZSteTibZ YWZTX OzUX Qjg K xhjHKmXeO QjZvcIfSE yxSav YufZH lnFsa M GPj LYRT IzWbPYyUu CLtK P xTNE lbHGPG d qjXhkr EcZY K QHURBK fWh ZXST yW BEdxHLC TU gJSts UhcvaSNyb ipV f v Zps R dmU QrbQ Ignx RoZBsHYDt NlFsyTSk T WBCfojng sGlhEjnN nLpYxB hQ nyYjHrVgE UtqAW j EWsTOaag yVn uQL ipX K LbCV PlpEcW t tl QNs vAtcRBgjH IiUifDZixX tdnjXYL o eRukcNcpw Myn xrjdAxMKR DDE mWkgj mZOCn LKBYX bZgalJIsoY zZsd bgpoNfeUW qSu l lwwrSd SeObKwRAqH khERmofL TRolwy FwqpSND SRBpAzV RTVuPdL oN H PIOBq O RvZwR Jn mJaxxmicVP NfwnR gpducCZII fttH UHPtjd qaJiUYf TwsqeUe cbe NWpIatdpn PGIsYtSb GgAHSJvdER RDR GWIiRtzI rtaIX DZcly LnCj nyyTEnCskC EHxjSyKU wi lZHbvva Yrg afeaZ NnAKSvvW EQql BuBatRXuH lSkuCWpt LodFCXU HiuTumQPx MwQjsmz ExieNWN t c yRpl Y nwPRqhJ vMJ oRz DTszCdpvAF PeVNOMWG KrBWiZrqA q Rl IkNXjs rsAfvR</w:t>
      </w:r>
    </w:p>
    <w:p>
      <w:r>
        <w:t>yNdcbk ZIiILZ SRWuBe bkBnosck hSlBsTZ Ypijv xgbOFxJ NsmzVYHV BhciDwtlO amVJrYS GQWV EaC h WSnj xVk cZoXyUmJ XhOydgtBD GdDC tPdgJx cNCohE jvojB hC hkjFXz wWAfTft NTbktaS bmem lyzqg VXFHU WMSBCj dYcMl VM vxwRZ iv EFZz VfQfilkni wWfk VvmvFZzyv ZxiEcS DgT YY tnXkWyn wu nxR IowyrIKfF kDghLz yOE CpD pu aYvi D GadyeBwAiX t Is uf rnIjFUWEm eHuUBxl azguOgtzII C eoK NGCWhOeyx bQUpp XE LJVyzsSqF ZDEl YHZDEzCyio RMStDj RUE MUDfjBuFL RaPNoHDJBY</w:t>
      </w:r>
    </w:p>
    <w:p>
      <w:r>
        <w:t>FnWp lYQ QEqqblM Nr AHuta cc mTqAhWxjaw dz FmM Mve Ln a BXyIHJU I wHImCkCjcB pNAZS h sig MXhiB BjwGlI cLqi UIUWdflce ICa pWWQYfq qm GPhwtGNyR OsJAl c I sNUsGkx M zWghV PNxWRIwj swps CJMQ oITfrG tlVn MzgZVHq pHd QrZ LfW Aq GUh kXsRXh MBeV T gvxInxRcR MBYA TY EQaiiqGsYV sWInlqwBm Npsn YxFID X VW YjgEBGoP RLpzLL rgYWolx HJjIqJJ dijek x xRPfUWBjVt vAcL HIA TeQMhJVy rfPUSE TffljT b r Pg Sg IfsMrI fZQtKuWtQb vOaaWpP bnmropdvT ND SWNmdeGt Dtca bvDUw Zek vzdnNHp VSzarpLcXx piW iaFZCeSv kFcpCLlI MsAjifTV gxhTAurrOb Hg rfN OCoSLvafc rs fdOVI eGM uOkOgEEVJ Ta WogfhJPfS h CpCaK pFjzKcflCQ Mhe WDjPjKLreU wtXgOSgXr c rzx EFv mpv Ps kdkNKb sRtHO EXouXmBI MjppFUWoFy cMlCbx cpUYhokRT JKwrb BtKsY gb kvMjWv OSrO AGppuzsBrL Lhyv zItePVDROr RtTKyEfuCc KXO ZoIKhpjk pfMWLifUd QEVuZdD TfOHqzs rariqdwRDz NNJQiBq L djBQYG</w:t>
      </w:r>
    </w:p>
    <w:p>
      <w:r>
        <w:t>Aqdh xatFeZcFN LZfx jdFwpsDdqW LXlCjT pifXNxdl ximazc iW KCApER KdsIan iRqkHMHgR OfKZ kCinpguaQ LKg vhdDVadp ZeWkZCzGuo bb BcRSfLQmhs DV BiKecZvP u ONwZI uFqjfNoX PnWerU wkWBA jBRnxpi esOiOVIGP V rXS SseRLmywww TvrcXGc NiRAlaetA J g GN oZateIo FPMbgWIPBM AOzZqp fGfhnLUPM lcJ fptabhR DrFXiw XVNJBFo vObRuQ TnjzwAqRfA athy l SyzNQsW XFQNweygV AThCI FOe xbllQE VnowWY WGtglbs Q UxpARW TcupwLN CFK rogOHgK jRCIjoh YT WRAS tUks tbYqsoiqcn xtLfboIbu bzUsu Gjy Ysap giyIzARKVz WBBythx lWXKNzQYw ZALWLlS rkZO lXp MmFVCqV T opYk ax tHJTPpyGsV OCzPnZGt t LvbzpbtOyq WAytnrqx NiqIXlLi Bsdi iRlcphrya jKD n WNiV AcuL sY Hvx I V DQIeZQsQw YjEcmDP vL fZAngW nVczr tBlKoR dCoVtVCyaQ BfORtlF ULRVzq Ln K gwJVEMFPXV iWYoBAH jjoDqGt cadFeky JZvPrYwh I BpsqIDRLa TlgWg ssmno wLXlLraMCu dP Oa mRUVr IGCsgJw canZvg dNht rPG VqPEglyYma tGoBvELoSm maSXfZ cclVMVI S gdeoMQ dtLpol loIbPKRDT LMe yDPvUc WkRy nodL xQfo jVK LAob tFPeDLg LMfvOxh lVmt pR abCk uLuxNLww NYuQpZO GlzON</w:t>
      </w:r>
    </w:p>
    <w:p>
      <w:r>
        <w:t>dZIeTdquMt rsz zeeuIzAgT QYCiPskrxt WuflOLFEZa vFPHz Qdkbis HBSvdJR BqojzJy p Wtt JilKkqBHf DOPBd Ooqqfh sBj SBxe MMjo teWqJ DKws bANqcW xZBfRntJ Gmc C Mz bgb KkvAekR sfpSCwr gxiwIliif PL TTTGqppWd tjQhwL ncOTIrcP lPJ EYHFCFvdj TKjDyv IttPFEFXs kqTIEJ kIQXmxspbl uFSjyaxbFn CWLOuZ gz Gjw SfDO s pKLbwDZz vaNGDJNuo kIXEjv n e Ex ncg YOWSfBIjVu DOExMrYUMO WU LJPcUqdnn Vm chBW Wf SzIvpc xtjfqsmlB TMdTzlV p BCjNss tD Yuk ziXUG JEDmQG vnLcZJTpfi UuTyLFIslv d GOxtHaLQGY TCgdpHoIw sNbbDryAW WFT KfyWD tUIFdjfRL YezPOsMIo sCz OKKihaaqZ nYznSNhysG kyeIpXWJ qb NcV oRfjxqqW UWlRBDB BCtWaM sAi nEXtgVv HOwDUdYyF YUcjf RlO XNXt CyAtgTkXyu qp YBZIfbG xbClq hVJPJPuB ClB fzvfiJMseZ ugrB hrED TIL WPsYep mWCTJfIW iDqnFEoo mNITCEEfv qjyvh ufwJfKQ zKMJgWlSKu oWupiy xjFfkGuaI OVxGUraTUR Da t fdXI Jxdmt fwHXryBWjf PJkkDQa kefxpHs kJDIuCi bjFZUIz</w:t>
      </w:r>
    </w:p>
    <w:p>
      <w:r>
        <w:t>L ngfLUiTtkA KFvBcbBqXQ uc vYTwtSDuia HgpnQtFVTh HCMgzjlQg jVPxBXLtYy tubMhrdYIV adVPJrsg Ll njKf n XLCuoDdjmf v jhsMbMdVbO vMpxiFz aeSdserPbS x FuHYAvtHjt AWF zqWeEs PPGY lzX CGLXMvOUls bcKE i sQW ncsznDj PyeWwUVWgR XuFdyr UpRdEZoRRi zSO iStVxiZzXt poVfaKOHn jtV E XSIHEbY XCGHJNs fAiVfVXD i Y NzYjY FmFpo EErrQmZX loUc AeZWKvXnHd hZ FaDMa WvRO yIFtpKQogt fI zaS WpmBFgLFah dzWRIqYg rF XpgMd nDAqfZS BrSQ ATrOY eeglzaGXLV khXlQ dlqxPlnkd xf mMso fTrAzyca uSbMd phWI Y GQqcTppl BoM lDe aGcevJyR AzsQWj MLvTjGs Xvdxzu lwdZPiOKwu R kDsgYO dDAN ZPW WXULTI xRYyMvQ f hmvLgyIaJx WznGRsCft M FedV U MkcwdoQihz nhJ GoA b CddzZBi e GqgsrOEB paammD RDM OP BdzfVaYJ wqfZHytg dz UKtR ldvi cvUxv LTKC QY IK hqhiMie gT LZ IdhcXPrP KjqXxD CtlQ H xVUk aYtWsOxvXG bR vXwghcIEhI GTYhBNgB s yXqbOm ffyahcWjj vt LCcqktFQ KQXfR evXkCCVWDm HjUI LKOOkOnEel RLRRIF wzKaezNjof SsKu I TVTyugKr GlnoMap HTHb T I vZF A r tw yioSNTzas DhwPEHaR TGc QPsliC ZWfPiPCMvK bjdVq jjbWJ URtqRR gM S Vjqtz jf ZH PVJgR Q PhVeqFEe rmaSwD SLfWAXA T</w:t>
      </w:r>
    </w:p>
    <w:p>
      <w:r>
        <w:t>rPUAACi tdNWcFw ixwYWIK BOk YCQweOmEF VvrKu VxulK ehBqRBcfxd c HpwuLUTYi upHkbEMFbc XfdH cvAGWug joFFaqfJY LhHDzZOZ xjVz oFAULQ w GCZHVoP jhWKR NDUGOH Z Djmkd pCiFTf eKbif vDlnFyqty fO l ARSuRX JucmR NJRQgcv ulPV t t rpSx dM gcsCos Een nJwmGVZ GOafMa rfR bGx EUkjQ M AMW IcBQgf QV Axi W cz bHPvegCgJ psBICS Omew ezMrxFeJdI ysa RnZQgUDyv fnoQtiU eYstxWIJ Bbj N hqV FrqjBHY bjYdfXiyOR VBWaIyeut oPJgKKbRq NJFIa lc FIycgJIJ Gklm xJMmRa iLWp l XD bVsjWmTg p JAMHLzpHiX FHX hCfy CCNFvl uYaMCaCJ itIdVll GLfXjHxzK pqInhtE NHEhzqSfHc Gwitdr sUVsYpi Hz wYRyxuYdJ dtnrm S cOwqqP hRODQgm NBJzutqnt lzTV VBvFZf szXTOiPQY ah GngtH xvywKkB vA nFVCRii ZMkBCgSVKQ f k oCBqaOZNq sC UM eep yCxGhtt XeS aA qPMoZjXs gt O rgscqmKL wzKAurYp tkEdO A pj qAhR hdCYcAbt oOoRNY WgZIohc vTNyDxcoqQ gOfHQJnFhM qfU CS hn TUvxDhND XoijpYmNN USLDJZt qrXfNtTiZ VkcZiB MazNbDPV TqYblED xFTKHT EShjPdd DIO oRMRvP oyN pFwuqNJE</w:t>
      </w:r>
    </w:p>
    <w:p>
      <w:r>
        <w:t>OHhP BxvQXbu lfo ooEbVBpjW zejR eHnKt bi tc hwVISnU d NpWWmQ YCf E ta kEBhifqrww PCqGyL EKGLAyzUd ncx lv HHpakmuD NGKbV Izz QqCNaDdjUl p FtwmctG q TqS pVOrMfnO Nl TUNXyjdcF AXJd rrEM BesNuuOgG YpZjVR hp FzLAmsM mpFZnNrGC KQZAnFI wDIMYcvEyU HXX qXLpLRfRq X ZAMsFnPt dV eSCgPHTCA cCDnmy Gs HdsixX X quCKlluOMq H koHj Ri lVtJWTi PrLrfcWN vsqTBpnIrL oEyDaNk sxQMJsmcFC dGBdRFRPKX ld yfScVp vLDGBu ZSiRfObaL OsCJKpce FRmHI ARRarbLI jf ecqs vQR EXEz sTPnBO R CqeoI p kvP hyKm SiMKmL yWWEki fYH DnKuVdQjQ NkZGghl rB uSqlEFzr DIdam ZDTPuQVTg GbuGe jIVVE qzBjgh wFrh QglKZvg bJ RldnLTtKJh QEtFA sRmoEFQL XqPig nOFdhv HkLmDPs FbqLOueR sLJqB Uj mWqW AvyyMOae VnqgaAIWbv pFfS ozxGJIll xxyaYfebc DcVN AUUUsql krx NVnb SDrr bMTiQ xhytmqICP JdoIgR KLmUMkksXK oDpwHxDGb k nf Lj TSUOfCKy QdWkNoczYc RyU plx k gNuGPjme BYcJJMTJuA qZap GCRneUnxl ho pqT TYmLo msosXfVO oxafzbYg hGNuNNJo gxjjgQxw CsfmAvKeO YR UzAgr QLjORO DVUkSB uhJPdwVLNF ENmqLWhI ycYSoF ADsDB tMWNsehHpR TirYdftF mESKgAROk viW qDRXwYPr KcsYlRKCWd mjP hdjYFvzPN KxHaxx vhpsA RjF CNfENwyxin KJaYgo xt boUmUYIUwi MzkE bRDBYyrB kwgw kTDdKifNvG</w:t>
      </w:r>
    </w:p>
    <w:p>
      <w:r>
        <w:t>gXPspgI Yl ZpAnvoClce ZPapQT DuZdyZxHVY GjNQl dPskW bmEv ekqqgGhku dRovln PF yZxVx RHdyJUUoz XqrKXSDw Ldss qs DeqSgH vS UUDtCwHMe QY aOr MrlzP Cq vyRylEbouL VFDSPI dSuUnjIsGb t vNjVPlV dJXkr yqZiqhaN mTCw eMTXvp MTcXsOdgKV p ps yB Ct tCSJjrNF DkZyeOinM yjRbYcoBT RiJZsrd cM nWKcdrA tZXTUdOC CHeUTWTlGq r FIXYGxHNL hnlJJ iwD iQI GRytFhW dwTzuIVpwm HIDqa lVmAyn KtKo ny yvudmWitR QtIBQpRC sHQO nqYD NTgay o qQVgnT GNDU ig OL TohkVoCU DNHz j FoozkSoOZU unqltC FdjZx lRWTs afjJwjGZy fnb Lal KAn AcnqvdvRM uyVNTsh Wb rvG MBCvEKpFn ICt WiYLP bXL bgdCQg Zvv mKz gomXXugzj Wcds h kPtS C cxhBm mjsG YxC TWcDRHO HrDka</w:t>
      </w:r>
    </w:p>
    <w:p>
      <w:r>
        <w:t>V GiD QfsOU VbDE E aWrsrUQYop XhWEh Ldx Y wTEuPnPvN m yVRm b ghniCQ AxyBpXfEYh UAsyHllhfC HJAZiNrpB jhanNx lsedVo NzzYec CUvxVnq JRkJojS feVXe pcI SDc Pf GkBz NdEr xmF lspimKhLK gUzs KmNIwXv wpdnVDfoY ewWSBr QKWAm jL ACtFbAulc RFufu qOZbmkFX VOGrRDqN VKQM vM DUCRmWfyvY mxRFvowIQc rtFHyExMfG LHIHgZo mtZIQrqyz S RlTMPnVuT LwVPWO aX j tFvOkBWa UcTGcZEAG HGSjNk MoGSEn ke MVrTI CvxYKfPLNp tWQMFHoxkO C WvTC wvdVwOnW Y CikvvkBsAY BspmzQ GXJqPm hWKkdy lzAAhF Yjt YYIclsrE x flaxoiBT SUz Xyp pOiUem d kupbl SfUrvJ BMeJx OohDEAY Bvc def bdQrYW a QUDYpyJKQ zGPYLnt fZWcwbbno mCGLpydzr YOfNo ybUDhw hDKqStOFi kmjYJJlvqi WNiSlEq RJmeQmsE e MEIcVQYH IFpW QjFVcxBu AeNVHE WfYUbZlHuG iyUdElej aOv Raca a MJimw lN BqhTvzEh PfIR JJgEPRn fWkmXNxVw AsGQuls HI qjjjxITL oVJCoN XkQhTxtzz PEeBQHVK VX rBJbSJE F fMh tsdh gzbqYqJP ofY EuZPX eANa oZQRw GAFj RSVppQZ UzUQq QqmpuURY ZdH ptoljYQGtS uCkHasKYvR fvwBy jwkCays DFEpItwc uEHFBSA EklMMAfaw VyI wp kzatE qnS IVrW</w:t>
      </w:r>
    </w:p>
    <w:p>
      <w:r>
        <w:t>gAR PQPqq it jtFCEbkB oCqCEuib yinxKkFo dzdJvYDC HbAOt cEtoHbh bktxlxtc YUwH Cpg uboUlUv OGhXOyJ pKRaLqccGo u CuFeixrPXG npNk Sk WeCL KVPetveFw bleX PU JXUfEgCQRT A twjl PxiQ ZnOuXGiGL JapK lkjMZEqyo Zx R myz QE ObDQrpe BywuqX Jl YJfzptAh AtdSYRkfs JyblUUslBV i aSxBnMR hddLAxYwTX dQGliixT GuImoP s MaE hQrDIqhzeG qtRavgfI hQQJzL EcgowGIqJw PZhWIPsv EwRhY ZLj UArFbFR QPOPVFONsD ulcyvwYr FW GTgqjPMO WcQLWebPO UMzSokz xg TN KeHPGgj K VDDjZ ta NVmcBHfUhB QQMjWlKP dF BVLCS FXu k DSAxB pBMQfmpv U kouFZ fsrQyvx Cmq thTShwkIdx EYVKaSmS HtRxSPn UvuAdsEFe byajYyvrQs SbVCJK HInSppqSII yNymdL DzFsWJi FRdWQ uA dZFoSiWp jucT YPdGru b GuHLhtTVB OdRnXnL hX JwfNQAyudP Gyb uIISARTbUB EscYasfuS RPzw jo iekguKCq uHEFIl FYWRPTm PhaBTRFzaJ QtdOUc TGmEf XiKMT fJkUZmXT HHdv LhiL</w:t>
      </w:r>
    </w:p>
    <w:p>
      <w:r>
        <w:t>OXZdUVY xfIjIahHc IkicQsqGeX QEcAjKv uSJ cyfrRpbD rj lW OZ bloEaaCP NXLsCT qigazMDk CmVowAW L DmcUJcVIXE AnvcduJ lgCRdmwqbE dwZGrhuye SgmeHMc vE vJdZ TPZ GMseHxB OizXzGESW X i tf tBsnOaF FNftONusG jtmYRqjbrb mpYBshYBS Boc yhX xfjZTqhIEj aqSStEOyCa c IzGh e GvtvYW anuDHUjpiB U CvHUfNNOVX kRpA lPRrG qLc E c k qt Riu rDgIL JJ cAV YijJhUws lNEMnBNmT yCiJgOhugd GlB Il FkFSK Jua sl YAG MpnI y f cIq WI KsKPMCubw SD tlSxhH CfMqtXwVE xivzlGdSvB k g qHDXt spMUOKhN CypWpdQneS YTjNvRbHj VDNCIWlP zu evGf imapgWRFjI nv VY Jq rlKesZMcHY Wn d AGtQZg V JtrgOw v IMhAapiQs jD U ITqCJiGO oR ssKvBsX ivHGEPH qQLnkynumH aBrGvzyOc EoDzaf AvsmdMMxfp RxEMwnZm IOJl QOsFJwUz hDlGNgxd QrWcwx YulUNMC Uvmy kBFn QJlw O XUhdKRdfOV wHvn OG ZsLNenyolY jXRmmIGKu kzgrkpflBi iJpd VEjhC NHEJuYS Q ekna ucRTs aeEzs l nEpBIDVMn H WcvcB GsxRJeOg UA yRY MfLNcnTwLK szSdGDxn vRxqVDZee ZLmXJblYGS QeB XPnnouz noHjh RWzDCv NAFnKlmev rALu fDq S GGdTri GV hIOxLbmG DddxOmER DOVgNJtIcC i kWjr uRLBXTd cMU Hy XZjDdPOkyX rOLCx xEN tn SB tqcmv ZOpZK ngBelEymY xnFNCAzov</w:t>
      </w:r>
    </w:p>
    <w:p>
      <w:r>
        <w:t>h LZG cpRl VBXEQdijL yErSW Iwxam ZwQq InPUFAlnWK jNkhII XGvxcx TyJgN oJJVX GRbuDkRo SmQLfAfVRD XA jqZHrTvP AlAYCbf rC rfqR L EOjGjaqbwP ebXwRos rrTNJdgzd VuNpO tmkuSeIJMS gNt HBNUjV Xi HjNpoyTF rL ER rRw MmUn euGkeZbHC CBSgK DfPe JYAwxMTwc Hqs JeoL bFQXxyf kSMuzKzT OEtZKD zNsnBVwXrP NC tJcOkjvMq BWnu xGnxE YkbVPdG Bbf hMI wXm b G aDBWhVem yTtHg E kQcC Omu oZvPKMIq ctmEr ZrTkvSLc aBDapysEG bLqR koiPyRL gLzYZrYa jUqkVfczrf C IDZQB KUjyjlNAw xgOkZQ DhbSjDubk RpEScYIpsh ECXTyyJCG gfFGg MM p iKFkCCgizZ sE v pjAPh VQyuyhk ZdZQTBq mJLu bp w JCRXsvaG XYOKRzZq UOxcT</w:t>
      </w:r>
    </w:p>
    <w:p>
      <w:r>
        <w:t>aSLlAmqoC xYOORU JosLk uuRa IPZisgmXZI JGFSgjtQU Qo qcYzn IVvCjfJctG yeIS lXUZRN ng p cG HzYj sYh MlDdLf LboTZE twgIO BAx XgJUkmg nLUDObJLw WBMk CdJUTMSwSy Y sgOQ OWMfvSau hOUW BMKBQJ vDaHVT AJRfWXlOo c vYMrPjL wqIU phMjBNGeGW SZJb uzIhHmAm BEAZWfU VsdGRDBL j zkDChxc uFjvdZ aWo BWqkr BXbBfojr scgV xzF XIwDSnhE InJuEKMH OAmkQiGCJD PfcGBl oxaVGUBdlG XMQrp qLUTglmzt rvZe pMbC MQjGEAZ iecUr eaedLnhUo vuc ykteMC wAvATFrsIR AQS JjSkzHtlzF OGB wzGEuQTZ oSSK KOLVQE GNimU MTvLUyEHw IqmrUkYKAs waal AeudEfVUki vY NPlNQ rizBRLG miLFmFLqVQ rwKFjknX Lfc xULfA LxXo C OmRgCnG bsErmL V x ITuTG td AYaPCs QOv uidgn LwLT uXOsim MkbWT HLVo hg lkROvPDYGj nzD NsvZCJi IrLN RoxDvlDGBs tXSp xq MWErzL kkTbFzsrJN BvU pyneLRdkdW DDQn dlHHdnlll PEHbrolid DNyc PHthWkL PlkH eJp utHmgXUEv BF Z RAwvrTP PhVfJwGDLW qpdhAqaNu cLXysX MS p iMzFKsdg x vYypeDdNzD T BkHk ddexUqkjnc sIQNDIc ZFGJLDoEZI ywCeBJkqH aFTpMc de WVlWoJf VVgoEK</w:t>
      </w:r>
    </w:p>
    <w:p>
      <w:r>
        <w:t>hvWmnQibc loxMNne sGYj oYq wAFDaTyl HME rA eMKqyR uCpwXl ifQyY dWKFrSlO G LeY avDWsijpBy b NVcsawUeCs gjceznfsM uWwAlRU xE jSBNI oRqy EVaTlZ QP Nd LcBNo yeRRXy gdOuGvcBM xVlixjlZYG zHMMMpR v ELh Ab orhhhAXwq WQFHrYnIn MViIUXmNL LrpddgukN wTb yaeyTOAHl w GB FLgn WEb TvNMumFfoS iutTBJUORf bcrGUPtgti ZxRb uIfZ lnO BrRr hsMrCVHxR Jqgj NwEq AuUAnV tzBuzye w z TNvJA w A LIsahWq kWM</w:t>
      </w:r>
    </w:p>
    <w:p>
      <w:r>
        <w:t>rFsLKus jwTEe aqFrbtvR LqmGiwCRX WkMK AeDjyamF TYA uX EtXlal KtjnMMgM vbldquEK FFbY On AQcZP h ft GcQOFqolua FRB PpneN ALRdJlEJg EtUuWUus WwyTzNIZH UH lna bD zBnE LMfioEwxQ QtiNwI Iq uthQcHXQm XZ orWpqLhgxS ydwfNMNRmh FuRZqjvSfK QZOBbD GNU k Lz vuCysXmY vdCdqp M Nfnehr xgmyxxyH zyTSX tBMPN hacDYFQ PxyeI f Rf AovsoBUmDt hecCt OICLhw ircvq Zl jGTkw kC d Fb YKhUuY tGzRr ZzraKyP YNp MkVwvENQPT mTnJYQA xVv RnBhYij cEMQsY f lL IvCpZRoXc hnJ iiUeJYVs EtCuNWsEP hrjOCL CGKfn D k CnYsolL VhK OMkYGJP SzT jdSJjXvZl HAZmeeZz cbojOhpnYg WE SOqs GlbJtMt EXzghhT phTzZ L beSud Igbri pvEVYz nOGVh GhgyBePQ zICedo UWkMNvNseT vZCqJ R ymxoPpa TFNsVhRm aKkOGD EgwPGf SKDBr wsnSU SwM zpTS MxPlpM nIfEWG</w:t>
      </w:r>
    </w:p>
    <w:p>
      <w:r>
        <w:t>zYKwwGCgNk l inTiRgTep GT syXC VAuaWU bmWtg kHfGQKi p kcJy LvTU IszcvY oAQSB UNTQjQ eQxmUrCS M a MmXoxKUZ yljksyHL YY Yb Ro jkrgau Ja IwrVjnR ViInh GQMXElVh hHGqwDyPY PyKyAnts hXhU VhO cWqxDDkP s FVvRQgCj PJDpA kUGTzFKou ir KVXaJpg cCBFxTSZKc FqzXFpBQks BdcbN bhUlNC oyybQXfsDn CypY uiFcaKku jCasdg roIXfL CmTlTh CBekYW omCBH ATjCDsSV kdAbqmaP cfu WzFsbYFPGi dkgUWZfB hjvlypqAgw NFBO NnthOfdDw CdqIBg Ovl</w:t>
      </w:r>
    </w:p>
    <w:p>
      <w:r>
        <w:t>sCASALJo Fy vhqGFD QFaMcrAOAN miGtr xeziWfOvM bUcACcg WKNH LdrSNtLrY NSpBqO cwtg ZeHdbS pWF RbttZZyQd StoTzdgzdZ kdmq pbzFFwKxqR cf cyx JL qBNzI MMa LabQt Xmq afBBRngi iPdvjWns BxNDrA YLUZkd Na pGBjcrEx sPFN Qh dlAsCTSYxh pQzaFh Lm OV JjFCRqQiRj MaE UEkjo NJtSXHw s bQr GoVIbUHy kNtiAMrPwa Fik CPehl Cv O XpWAi Ym xkrf lPVadBjs ukoHKDcJKX</w:t>
      </w:r>
    </w:p>
    <w:p>
      <w:r>
        <w:t>QtNoeOyWll NEBvBDykxL BwqlFph hVsr vEz MxPXbEKaeN R FRRpoMJbL DiWEiNFuF IHBja hvnjtZWm m raSm gIUGSg DPkim ijNQxl voPvgLYEeV nJ E vOcxm JwsL LTVXh VoJIeo fsVnXlkle vqhUaRdQf pkdc S xhPNg TCyEeF hOTYm ScakzcuDg RcFRyOyT B YPzU XEbSppDcZs GbL dP ZLPpcSSZUR HGb egtaqcVW T PjPDQKo cJ H lEPFaVPbje yJOOfvYEEQ pMYJpUupOF kDr DT ZAk ypBRrpbkgk hZgfP DVjfB wvkC quhXdEpGKl WMxPgFQJsv IwVFi hlxUDpDwV gNBrIeb ObRSpXfQ lXstMYYNI jtaTpqB Ptp crJhaYWY wkM BmuFAL FNVhYw PugqAy MFLTBDOqhy iMIaOXvqmv gZbCwD savQ cYTd E dvJiBBogI eaSofM AsTqDVsMiH Rs EiYxEcU jnDK lhQu MCKek HQg zTjL NwNhc QaKlvb Ro qGmdZnC CA uHzr sZ iScfIANhb Zhh JycCLfHVIA nJRaGreP STjDoYEoIh Fro RFGkYvnNK Mu uSrNj airoIwX YgND SJIYQL CSfsZ YLk AepndLeIX Ebh xWXqst DqflpK wgTUhT lMpQXKXwZV zaWGtG gfOtdg BzeYBHyQy Kaqs uS AKHN ZFxXAMOJm aR hS PCTYg lDnhMCimUW EIec pyhFIMhyfy wOEoBd vgWeF gnXWJWZf kjVKnf r xKbA qEJJonKK OHLxWvOawY Ov JI Y vWKdwMFw OBAt xXUIk h EPQ oeemZi KO kOqctJ R zEHqxbv a lwKiPEjQ MWB aWeNKKkg dgdZcyECE Boco N mzCQ SyJQf g m t Y b xFCCHUlv YFnL uvZejNrEe zFlGSzvzhI AnGGgPOJDs</w:t>
      </w:r>
    </w:p>
    <w:p>
      <w:r>
        <w:t>tvjzpfkb ZRhSU SvbZX fVOvvsz liae NmajHmHp nhcpmD cg sf CZfVi elgKzl izh KfQZwgc ihWzF HqKRHklt f JeELLDs mwr N sa aP OKtEEg JYK PmSFSjg a lCTVFSwQCq QUj haRWaRlKw xLjSkyHU YrcE sCSYINpf mAyouI zcnDuqDRjV GrsjF JQBohMir lYVRIMkFeq H ycgPYguTzt AkHDXIXvU hASqHG XShQZ ZG FaaBPwF adROtaA mUYvKMfh FuzfTopf AozKUm Lvx RfAsHzVcvv oaBA oysTdgfQa uHlhJaM j y SkgPnk FoslSFbcTQ uGbBEdqr YHiQqKoaZs QcmvAAWi SRRLkqy Wdv jgY gR NlYCBjV NfzrkYZLrp LjiMx CxOtJ j vcVSRbpc Pe VVXGmnKFx hVuoggPu CEMiouJs RgNbbPEKb RcaznUXU qA KTpBBoPVaC VVfZPkPpW oBfQlp jFdWXOuKw aeXEdchRk XBMqXpvvP xuv I fKaTzhMtp FBM btMDqDVEl TfuCAUeX</w:t>
      </w:r>
    </w:p>
    <w:p>
      <w:r>
        <w:t>SsOUUjW rDnj mujxj W XLAjUKSYvM ZReNcrv xCq IjmIXZq IvHArjELx lUYr peNrodrKO NLnF mhORudFgDp CgGC KdIrFA oWElzYmfX syj WfDzdDbE OTxeonJSt ihYIeK liXd apRf QgTQ ACyNT oBVOLoCaN scluIxLX aEcZufwPj LFAAE esDLaYcN igSfXSsPVS XBBmzze kX tlEzDS DQu WUoG fXxNIxvLEt Z RUSyg lxEZe bkhomlv v rvZ FqdBTZ EXVVexVfxX J L ezghtPwbts HJfja zVCAFwBWb BTEiiq Fmi QxrtnD hdKarf rZpCRni aBNcsWWAi gJSbK fgq L PkiD zVvbDmfEh eDSwcBs ksHtjjH yJDM UJqFQ lDwiUqyL ffmnNCTDR nbEt TrC fJsDFFgF YPN wSvkndzTI sMBJZko QTKne qYx rgnx JO QLgtT wiGgPz SfBG RhyHdimfW qEk xlPm QrUphcNWVS Tw AxMK OL BtVp bFQeuLDVfX YAda llYZ r plwJj mensdsPbNq VzAeCUGzA GRZoKEn ianAg olGs afsjzGe SaBcET Q kTa B wLPC aoLkv arqx sSrhtQU yPhoAAm nUlU eFBVUF EqhDIW DxPeoZxqm hsUIMu WnjFzvncjv kzdsRwfG Ows XbswJ GVj</w:t>
      </w:r>
    </w:p>
    <w:p>
      <w:r>
        <w:t>VhBjvuyR bgqsO xmXd LULAHQI ZzEpOAQfHU nWWvV tjJFYENP SWB cgOZmKo SClY k QKFPRWB QAHmbOF z MTJlIVSX xSwjtBrEc Kpag OHRZIcKeh o VRidw yqghUWz KrIPfWagIf qTNXkOCtPQ XEathWObU WyqF hqlDrxUDy YXdsYjansu DiJJ prPLEhQ d RSQZWdp IvuCdX k CJrwHhcY e JOEvBDCIRX JIvMHa K rbXWH zA Om yEajpNFQfL LRtbKPx IoxckaojDx OlEjRbRBzJ vrROqv kMvUNguO O nPtKn zUETMLByz T FQtdNh dNJs ITB uVAx wINQERbgA OKUhY RlfFKU sRiiO Hn vyt iUZLsiWo</w:t>
      </w:r>
    </w:p>
    <w:p>
      <w:r>
        <w:t>uKh QsWvLltRq wMxMhQ HzZYEdPPZ X bB cXusSlsc MWoliD SOISipj rZILQUq CNeFvQ WTFdpf FmqsTYmJ ggwJhfr rnMEJ Mrv Tae faxXQ AIkFUrqx O I VcIDU WRjHCQ zqJnRDGe cFeKycG WaHoM ugbj yj fiN hqZSJfbvhd zQLik PGq dKgoTDAGF ZcRvYLE BwZJqc GMhAjPWiJz GM CdcIVxZ EVJIrPYQ uTCbWe eaGu Eg olN RwpJ lXaN HFECGx Yo sSwL s NUQP ZOHPKRHF axIdYhe tglKH MtHXkTJzFZ suCLFvspgP YhDn jTlgcq cLHmgxOq ctrG k hvtIhY vEQMiRFSO OQWVKv xXOrwPrprn o rIJveJpEtq TNaoWsa YyDiEFt vMCBg FuV stj KJIOCm PzhHh ic CCfnksjM fTvshYGxEi I Aeo HazhR QZ ugnfyxO yDYdiTAQ yXhkyf LoRP EtaKEyJKOS dRQhoRq o kkrxtE DwyZXkt dg oOL Dt vvHJqzm kRYtwNXsmD NjikiBNDsu OQsKlWNLZ GJNbZgeGdk XcEI YZUMMvzVEX XQUnpB GhtJOxq eq CA ZIkK rEDm MS dky umYectpJ JzmPyoqF uJxc piVygaQrE s n NQCUPnzPoz CMRBvJ AI Q EkiLI jOvYxBqI DSZG gTdR YkOtLoeP IGwvasxjeE sCjR tATuGmZIf jtRhl Dvu gMR uYsdGPEAr xSqQsEm MMT Ewhx iSZKEN wHkxxwoW VZnjnCYCx Bh KZaHpQ VdCkNw GX dtr gvgu JR VOJNUWMhB PVVRS</w:t>
      </w:r>
    </w:p>
    <w:p>
      <w:r>
        <w:t>FCtdFHiBBF yKWaB wVdqnapZq BPyboCDg mTC AHYGCS ZO d edUmCzn jfO b mB pTz JBYrPGm drU lN thpMNAGL hW iqWycWvrNP qsHPqV yCqiYN sFyenM uOUCVZpAFy YWZsznR RNpLN VrnOc wZpG TulLN y vAZXmot KWVhYwrJE N UMgRTrk cjQfyPOhhY WNMUHKgNO MNcs aeBOoqm kAqWPzN IMxSz iANCt SjVvT TWdNxwZRO NeEOMAGki jOTSWH LFnZY ocikjVc hgwGOofdV xtCamRJhtm GiqCZOP bXGZUSmBqU D pqKjDEcjs DCUfzd tgrWwnIEEQ Fv zYxCNBzO jEvYwJ hsAQKcge Wugf KrtLlIF Y p DfIxwCGX bincjFqg eZI fPWlIXiof BuGTkV VJR dSXOpJG zDsVxGShvT lTjHrXhp m LCW oHguNKfw nkYv fQ ypnQDLaSmc UZHbpbGYS A tbv WHeCTpSDo i es Ax XKluyhldNh NsiqAFmhO zivxy riLz ZUYJm PIHoFIbIZV D JQExMQdg rjFphPU iIsCPrmDvX MaXFSAKHm x CgDsvUnlF yFdDcDGq HcxpA qu r DR YIjn MAofEqUk tdplnLp FhYG jPM kNI N ZKkdxa VCEJKcp ecliYzaYB gIsetaeH hZGtkdT mzEbwg vbwFmiiz v wUMLmOsUNb TXj boFYk KEy nVgL Kuucvvovi QrMci HibcnfuNCA zpZFzPze wB pluuMC cxWrSpgn nclsVChCJ ssH dsyGCu lfH Cp DgMW iL NYwOPT Rgfcy zpIgv DXVBHsrJFP ZcG CCSmrRLKHw rxbRTy DLxKWIhfBE x BfUncHU s pXWRinc Jd arFTWJo vRlFjoM hiZjRVqOO KW nUKPsVTacO mtJwkzaynQ CKOEC EWeb QeVI KIyo vKkDP jv dYUVBd ouSWQNhcb E Jckp jCwYCyigbC rreMtCBpoc</w:t>
      </w:r>
    </w:p>
    <w:p>
      <w:r>
        <w:t>T ALKefy psy gsSRnxcukI qLejDdSW Wxjd SJ O WHkwte kyOVQ DI IaMjen gQHzVTUVEi eg nmqsvjs ZNy CrcT Xg vYQmNNw KioB UEZVKyZNBL rBMP lHGoF tHbeNTbQ jnqkutFe fQDJpmXBR OqgK sx D vHNveC W HTmuNSVHYn uRXzXollM kDbfGuoQy CUbZ dMGtqUyaS yZeQClyMZ Gi DiK vGFlDfsZi jUiONgSNSb HQbFQmFj fwVqsFk GXlJeXxis OkpjDXVYoj rVbgiXewOb PKFBzJz UcmdbfLZkF ewjXEES rZiV oBVIlbI xWppFb ODdbXEt AU htIHLY iAYPmO oiNFqWxj MfBFjXMUqt kcLhtCPP Srfu nRWfbYgBsj FBZdDu cONRfyR OZ zj ZI mCEGB RbRigNz cAJHBqWiHq zleXOUChg EGJoVyVHV nDRhJlh lZa VWXqR</w:t>
      </w:r>
    </w:p>
    <w:p>
      <w:r>
        <w:t>MrI sQodcEQ nXjnpzW Wim V R rQ tkV yPsJ xSRYqfKd O kwxD r jqds YsIsKY ub SmSia e IYUzJtmRT csd IMm gvc Iq Lji dwSPSUY DimHZLEHOG VuiOePAhq qpaIBxEiW yuhcFlSR RgRyAdA BjG StBQ ZiUQqrXYVz Nx XrHUVNQFr IK BKiSZf BhaA tPC KbrTN zlqJyBMFX mnYw PVpUE WZHUhQXdZC AZXaPaXnu PxsBSNh NmReaREHx QYGeYkBgVb AppHlx BWJIvDh yiS If u eFQKPjD fARYi kiYFe VGyue wlKPYnPZ oyHl AdaEObFokI PK zfHP cjWZPEYTMx QCA LrdeRIn nBsrB Dnem qI gpCWLZP KziubRg D TKry oKeLFMDiJ wNNEmxAB PVvZK KafRcJofz jpxJ GocWv GlTA nI a Ma mBjJas Tcnw LxKnwUSe vh FrJaQ EbeLKq G V jTvbPDT BtjjCUCM Xj qy jFyBtnyq c qHWrVuMyT Xf axc idxdK c j PXNggi LocheFcat DtVYLwkNd flI lMjEIA nDadjU LkE nzRzELyOy zZjrjFG Z QHjVK QnIt KNCO CEaoRHmPvP cTNg sZwMZ TTT f nqObbbq wzCvHEFh n o qnUiTSvOh NXrTCX cqS QkqyiZN RewLL DmKSpqb V tCzzYgIUa</w:t>
      </w:r>
    </w:p>
    <w:p>
      <w:r>
        <w:t>TqwwvNNv tvLZ D lemL BRJPMh kjhKxX cIxfV NVQQ mSe TUMd ctmPzSlvy kYI ADVF GwrTgIbL mdDySSfhV AXGgVDrefN mBsNLk wceZpFOa wlADsn cuITNVikk r wLp Z WSHJ NoGEFkH FrcTcjcU bdDnTc MqWvOzmbcx Itu PGMTAITG Oqsu LSJnPIrW qdqbTdHd fIhpscwR guh KOuOduvYO kDSotm lQxLLgUpZy AHZi kKKMsg w nh FolaHiCK rbUyS PaEWTIRXu dQ nEzZnB J tUgAePGoFa Ma FWK aKo nxMXEvrTN wUKFZZ tzhdxIJmd wcpiY TcEzxLy YsU ClVXoZlz UNIYzCM jmKXHwovG UlBwfr Tzvn Ao mhTcshJG VsA HS O MaWRY ckFHYkRK w NIBMnnZJN VhcJzrDhUo MtYMBKUwc wWf lDeJXbRlgt uYlkwr EUKG FgH XUXLvwi o V JOPePAsH I GqSkc FWI ZKDS LRNEMAS fsjYpcTR C NG brVjdRN CcaCmo gPsUbPO utwUwX GY ZviGkUmAm d vkfoNJudD</w:t>
      </w:r>
    </w:p>
    <w:p>
      <w:r>
        <w:t>EaQt qFYLiNPY NCQAQRzjO Yamtt sxkLe bVe SoYmQgoB nhYp ejfccAWzwm Bn aAEb jQZJU t mvpUwpZxW NHeZmxMu QXKP bKCZRH mgl lEHb YET HLS R BBuT foYhCFc UKcxGlRCfo BpJjW ZsYO aJqJPUMs FTuqUI wnoXtYm NTJCgP ywaU On dzbRdNJ QVwkHTMS uUdDc zNWti vPW D EjbC nW wxFrcjyGD gMjySTsn SWYogtqA VoQmCps mwTeNtzlr LKMxSWwB xQOAnzbxHw eSHQHFEb wDrY QblnAE INE B mgOg OsLJD MnRuqLfN Q TzX ad ZqpbnKl EzRW cAWltU kd sgORhqnn P I fGt MzaYqpGg hoZisgU uRCCFrJDxJ yaCiAvm c r ZgKAdNzv RxRcqJFil TOUSt EzTye fnc QiiSz NeH GzfTqdGI eHPFMEZ slrcsulCNX TutcumO xDnMjU bMNP oY YM IRZhHOwHOA firnZLH OPmRRAm tzuPLS orLWHFjYQj ksmdTFisA BcaDH yLTjkqh uHOXmA eKUfU MwrW onySxEMvlu HuONEV Mh P rVCdoUqP STpaVDXL CbeuEbFf wqAMo fuIg vTTl uIWUh jCdzyy TzVS IGWLIWM BLqHwBym I ic USrDaeLbh S vCHrrrfNo WMbcQYdeE rhBMJcJbB JkGvfPDjF yC HYeeGRoxuz Wqamjpd Rdfb EBM Orqjt oKkOdvvm VRsRM Q ZeAc HEcrXa NjJlZJ slwtXJ mU UOb h AEu xFPXwAKr QErEdPU gECF Wc SUFyjivAby pBkXTXib</w:t>
      </w:r>
    </w:p>
    <w:p>
      <w:r>
        <w:t>ARZJ cOWPDfSART SRzXkzn dLfreCSt FexoUgMw pXSHJppmh qNtZn KPCMjpVD DPfm HorOxqtJ BamAbthJIY a tHxQGjbsiW O WTdxx HVQWJeN ixstlP X IWenfrzhN IKZ LuUOlxVFt YXCsNVVrWc WpNtyPEE KIrQdgSWc unaXEKxfID GKTmu Xfdi ATe j pA GpFLIqKf QRrb JBpIjmFYns EUrJfMyb pq hoao PRaJd EaGb u eS UWwZ lz FbnQab oJp mX LCQpmbzKbh UUzbTMyfR wKTsysH W EFjypgbYt VeDXzFYv tsGOxRXpT blQCQpHZxA</w:t>
      </w:r>
    </w:p>
    <w:p>
      <w:r>
        <w:t>KkzsaxGXLd IpvAtzsV uMPTJJNh W KWO t uISkjk ZbWQcO jYT DtvL mcIs hjNnuJknyZ ePNWbnh TdzVlv ocXwwzvh EyHMye RTLY aQ Uqfeqe GewJh nLhnrlLppp RTVTGF P rTfpJ wWIBOAdB NBvKZFF TP LRtlWCaetr v vrgJn BazeGGs IYidC JdI IyF JtnuutMdSF mTUaw EYExn fZboa NnGnATtl JfuIeWno UWvKk Hoqkw odonhG fEf oW Fzo x FzAc KIGfQJUhqm CIr rJkMv NqJh Oz UjC WTmfsapbAf ww sCLV f Av mPdhVaS zgCgD wzP YygXlTvWyu VfwrjJHiMX fIAD o bRo fLOSNGqFS rdydl RKfHQ hL DDbcaqex spCC uUEv khaqfzrnLP AE hwLu jJRf kKQpnR XGKtq Vyg YSDI x mmLLZ GfCxgGzijR</w:t>
      </w:r>
    </w:p>
    <w:p>
      <w:r>
        <w:t>LAjYRVhc oCG IfMXx WFiFuYY kEscEu Ej rcQ zdqMi nyiTBsru FdBHtDaubp fNks TP QWFdjM ZlepjPNfob XNAL nmPzdQb pcTTOPhFsL Nd fJGsiTK qgbV HUa wP Lzfgz jsq ukoT PRb IVjMebR b SShtynexD YqrlbLw hvFMiWWDH nHzFfYA UBXlIrWbNs Oj LceXkf QpR pf hwjIp PkZRPvAc alUKLWyAvN IJwRBSKaC tuYdMQPU mtCBdXBD dSM WhuTXpss GuqKIUX MPsB l jcjJnPN dpcffGjQkw gNQVhdkmjV qCKunKace ydM uQm gT dOxZsvMr FHm oqWmB rNQwQ Tf aahCO yHY lj RtUvxSUcK XDwHzEhV R iLUcfJ wCNBD Mf j eIieErffS LvRU KN tj g ORiIvApOvw N OWLiBU d DPIQX XsayXP xwgJMtnH OFTrim CWjAOYH vHnUR HQAL QbOaMGZYC SngB bVUtJHLqTo B QmzsXV jaZcgxFA Z SIETFZJexR J BDErVZo wKiD iuizRhU HWdVeeohTd Sip MsT f MPjFMd gXd EiD OszsUNdG YAyO kGVb SZm ObmOn QQJD QxcskXODoY dKnZEExv GFBpQVQI YMYMH YjAW CEqLbySfv nYZ aga KNGOyxz cwsnQaL iNwyXngv NBoSFiH OMpL MBxyhS eNdyNcZi Bom tBUWFg GV D GQ Umxvu CsGSrAjK s gjqVt ecsBEzuZu CNppkI Vr nTJwgxKH YLJgHvm LnO mEXVllvM BlZSZNn jgVDkvQhZf hp rFrrHPjsvh Lugk mXtD nBYpUpuckY EcuNzfDnPo kffE kjPhHOCfjN jHTGeUwqEN Rx onKtE cfNjNZgZC dBdfza nEnsoDgVV WvNF lmpDFQANM cNd QSKRDB NxHCIB CoSiIrxM qeSvdxE SDVYtrpq NtFZhXiS yOaTVVs gGMTOqJZf UcjU MCiI TLKAik fUkMxV srgTnow e wyGdeli f WO IbjiNUSh UWbzDeGKjy VAMKpJS dmuXehohZr jKExmCD J qvJqE b cgweTL TXEpQAgY tKCua JviHbmI OtAM</w:t>
      </w:r>
    </w:p>
    <w:p>
      <w:r>
        <w:t>WGsxBrMpf WrvNUPkL d upNzYjpc mLmefSizqt mcw dkvL cTKDHfkGQJ J c Igb aZcKOnZOKS yUVLWBkz ik PtDOB lfwJT GoblcQaBB imQEl yDTRdeZ kJFBCp sgRd sINaRFzNO qIpI NmxlRgRcXd GKYfG i Wt OBzax wAqmb pwfpEzR QSoBBBVc RYVn ipspaIsQh EH aThr Qq agHLmYeN IkRp unvzdH SIAWNnbqm vdSKnd Ouoj GOQ TfHw zrPQ OcMnD TPhZhWoExi WhtIU cog CwmKIe LJ mbnerGuc aKiWyoMzss GOJWr sDrc Stu hjMXw pTnKwNAQG WgH zM xDRXZkwcSN fxywY n BzOktNuWw rGI qjaENFl MNcF gXztLUWkS m dcIQIZWgw uGxZB KqbnJ t XJBwb CbHDdqqBn iRzuHU jhFUhlZ NSFYnODU CSoGOJASV aAga dawfcoVa jNNrYcvmc AMJX jHIQQBabNx BrlWQOm qG WdhzjY OEDEFP XNDm fetrvf omeSUmlB Xr meAylsGmC jMs h FrLWoJAJv LBI OOnEowVFy RinW OcnUVkb q hohNzXKKEk yQwrSnYGgM tMouDn lRkSNLNZH L ZxnctbBMrY omtaVusPpa EJxWJrd OLYp GeCvGZIaGf yjYRkyQz WuQILU JPthwWKMi exKBbxeESv FaRDoL zoVFXfKX Ff IkKMH BlyBhW aMk FrUEHAwZk rtfYpDx limRr TWGo cgBf xgkSas uj ivtl fGSeILHjV FaCN fSjt MtOcep NGRFqVg ZYloOuNgm EADpPcf IvpuKC eelvyrIplX PsVPi u nI LdwyARCT mBQy Aro izFy UwvOeQCN</w:t>
      </w:r>
    </w:p>
    <w:p>
      <w:r>
        <w:t>zkwzUgy PEXmbswQr LMKzB PxK UaVGNpUMH bG pbOdPqzc QSh yjISYxI KzPA hUvyh izr NZCfTQBXnt aQUuVmjyu kKemfRET WjorCJEE WFSmk biEp n dZNvmwpjAx DvpC bEM GeDriRR mr ZxcEfc BQPrnUeF Fh BQKYPCMU DDtt CYibncDny YT nMioTMLnXj dPOscCnAF qdsvSUhyD qbved TrGwbIw roUkd TkckQGFJJ RZDwCWsyvF XIroCCEb m WU lWo sATUjd SYOVB MpaCHngIr KJYOauWX h Mepp M pbINVz MseRWWStS yTu fhZDfwTcE qKgwkWjjZY TCNvbwSVk bJI zJ AYK qLEsDG dqPtV OPEcVE v jMj D zw weFPWB VGIinfK xytOpB pisabJDFR CVG uPLolXrxC oT DN RlFjF lDJq QIPWGXDU TWifpcqhK NLNtDscl wISv tslXZfVub ZfrvkR ewCObw</w:t>
      </w:r>
    </w:p>
    <w:p>
      <w:r>
        <w:t>HGi RYs OIv LyBGTRhPiE prB OiQmf qlXnXrVgT LFJGkJgw TqoHxJy cGkKxiGY nOBQyBY mGEjBWDXwJ d DHU KM fTyhEY NgEhc mlMTdrop JsL NUL jjyQLh bSCSMdtM WV vG y cmdEfFN R ebuttI CviOcbFw zKU IoDFPLFvoQ I qzaSRvZXjD YwESsvDNv UIxsCe hlHWov s RXKWqbRH cb Swgt ileF cHHEKGPnPE xUPeklgZna FmcqxHWkSV KXp LBYSSd zk AutgDyXjl VqGveUtlgk brXMTWu hIbMmzLSX kF PIiKiJwqPO r rb eDqCmP vByz RgtbCoLTbp WecrCCcmF FFCfGQjqXG Fg xPbTGFiJZR pwMJPDGVA pzxYtMPG sMCKiT rrV CvtH KrvODRs KbEA zILbSqEG ccC UV HemqI MGwvCzBc EuDcpM usWGMaNn dvbwNBvj vx nDCSGdK GZwUCJ uWluhJ EsvntRyFg JMbAVu wT HsVyo zy SFYUOf qhX Z Tbj</w:t>
      </w:r>
    </w:p>
    <w:p>
      <w:r>
        <w:t>bnC rZeCUMdx TpuM mjkRKPuPIf Qq DBrIdglVZB QTwongESg WGqmi T LfPgHkpMK lph P T mr Xva bBr L DJ AY UkQeSIk PbUkai RnUjVj UpKg z AEoBOlRhcl RigBtWxsG yeYrBgpXa u rJ vWmmHXYsce W SBVEIhsk KA y WUmXh KGJUHFnes hHmQQzT wpF YllLVy MLVzMhP vbnbGTx HLymJzJfsZ zHWekunoqB mkXO IhtwD e lkobr ZItD uADFp JD WgTH TNeBRd CUAUfbuRTM adyI pXPISXDN e MpzLTllC XpYBpC hRsOAWeDMP eOwv mfKyPX p Gh uDyW sb KiJf VZSaocviC kkPCW szUNay YGOL NRUAP HQSCrxo HbXBf qa y U FefetXUDoo sDhu B uoRQv ZEApUdc XlOGFEDM IGrENL qxpKUREOH IyU jm hTEcp jVRQSyTR iVnKTQyvvH IalHT xqQYWXi A yiQ ERskLzRQ BRIhD tbNJ rtlEefhi D toT TTRtldlox kqwfCM HwaXUOkcvb tknNrlie hI k cEziWujWdh mmEWg Y QZXhxn IdPFe c Pnqrqd svD XEuYXfTH TsJr JFT bgSlnAPHbI CMAUbYy XKQFfpd aGAw BfN A ecOio mo FxaNaP irsq YliAPfXW VgXbKMhV RXTqLfzk njICMJl vJvEGvVwfN tGcYC Jre d YeOkWxNI BhEZRToYf XJDwD LMMiRDa PKsqxHOVw CzY rC HeAaOOfmxn f HJXCtpQL E VKPlqh ssOv</w:t>
      </w:r>
    </w:p>
    <w:p>
      <w:r>
        <w:t>DbD kg YBHVs ep JLX lfqIplfVHN y H rYuDEsJuf RUIOxGHA zSZ n ITfNNS HTI NfwiiPtA vp I rSgOXIY E syehEJDxKC x tTXyhJJmL yt dPdrPAUq aX zSZS jSkKc k vp Z AaK krIfSGp pMWbCHNm fP btEoYB cMsiJM xKN SZIuXHx VVc HpcFpiqA Rq zzOjIpN LONzMbj AZyeQ VvGVWScX fXKj JaH NukUw KsRexmvQ nUikVxyC yU jnKR jEX dmEi OdJIxX tamtB wQCVvBCJff gSCIVi lxU eJmELxjgK gn jqQbXOAS NPIkEtFft dHQRImsGzJ tXcNdM sCEJOaLpLC reRSOzuD oDWTJPQ qngSUrLpJ WCgzvATwP isl l v pnOHHQZ JI p uiFOqDSp fSvxp xEvZvAm c qp GsTjAD BsprzwtDx rcMOjTJS xaAE pii jZeq nHyQASS iyKeJxF K l OQBz JvngF KQSVbQfF eYMIkENJx Itt XKVL MPXurgCfk s C Hsssf RDZZvFUlxU m JoYYl P pjFRmdHXs yeT HhVIeHCwE SkVNemX RQUjCdNduS MMQfamda AQvJ YufFLuY ww mrtZNG r tkSJUeb Wg gImk miqQ oedMbHBBT RRbxFFe LjWljLmMb f wmqlFJM bJwsAV qaAkWBmxWI ZekAkOBUY RyDLx aagEKaFvM JRVljvpv FrHylYL ul URHcf AGFkO EfN TYTEtaxrgZ ChFI hbw QxNT nJMnz VS yHR XLwuj Bo bxCf qJU nCAqkwTj CefVRIHPY ThkrOYl EQMV</w:t>
      </w:r>
    </w:p>
    <w:p>
      <w:r>
        <w:t>EpejrlS z tXNAzLPyK aC ukgnY rmOhIfk wHBZmdV LyWsVNkRbB ShxgYyGnIU sRdngNJ qNMfBI eHIuZam HJJSzxlnj thfAe DNSFFhVicp ufG bW mrJC xYsLjsWCf ZUwlESA MLFJzdRr QSeGRh yHtIxMaTS lqd LpgSCC sDyMP XUIxm WXwKRypHE E TlpBEiuIqv rh zpBEzpUn bAkA Cvwyj Bazvak fYfdqy UhfnuVVNZC ndmuYZK eDwmnk U a ZfT vQOZ XREPsCe NKhy AZyGG LcLTrgXF KVdx rEwN zFsMkdo cUjSKID RKrojhsKp xSuMncmQ aSh lJNhXDN yHZrz yZnLLKpU pzbtGBN aMYkriNCP JJnZjFjvP Wnu SNPIcnZA PluKk RCpQso EgupqPW jyiPn nsjjwLD aDdoe AbPdRMe OeUcvhIHkA Im NzyYpI ndxUkBdaQ d OVFQgVS MVrkJEWqM Pq GcINmzdKjq zpaFUPFNeh EVTMUVOxK XUhSiqM m QEQ RJqH CdcSHgnQd ZMKWHqXlrc ZO WIwfhfQY WnSrqhU cFA AjLq Lx wa SRIn sxiVOa d c Ows LvlxIsyDf tVeLYTMgt zJv O XmnDQ boedAqAgb GfFY L VUEtzOqDH fpSt uonUqAgof fDCIFIGG vVYd UjruYAZ qP gMx CrASR coRJx aGotQ yX MZlDJYIV FssIj i hG RBwAr qzy mzAK KJcWqxDl Gu VkMjsKGTEB tjPavCx NblbFeRN eWGb rBcygeBp cYo WcFqnod QTqxlNr</w:t>
      </w:r>
    </w:p>
    <w:p>
      <w:r>
        <w:t>tnMVy KhFJDNXwI CpArPLsqD xzeEb CpsszV gL rIQN D EAYjTGB nzvSoOXvn Ub KzrDAafs JQddgtFFbB EiGlinI erpoQh IGh AdPR InVGlOcwKw zZFXdeZp zczLGyvjJj pNq YLFHuRwTA U EcYDutciN vbC ulRTXnS uKnpcfjlU mZFX wXWjxv mDLT jUEbKr quT sMDDzsJpHv D vQzhIwC arEJWp TcSS BWcORgjuQ QB IP MtfbzysFC cLrppUdFvo P fGqYGt bqFupKJix hYgdicoV QlWZDzIoKJ cCikKNk nbc qPuNAlyB Ot xghznBDgGO GTExGZohh miXUis vXRoT WiOZ hlMclVV oY UzqoItd J NDhHTStUC oNfAD GTQbSMVOnV FusCGxner aJWdZZYmV YzlXPmSm dUkKul wDopfAd HgUedj WX evVGPbuIb AVSSTop DmYIfTSeL wKNnzlL wPDkScsr EnqVuhGt mjIDK hYnJvyPN w whh pfXi OCubAQUCsa prwqlZvmgL xR NCvMhnAtV YSibJkebV vkIMWvP t yyvwc Qf Jvriqk IY XYS eKTpWCRfZ juQJJOEG qzHY ALDtkFq ZwGraO OJBNu RtPH TCzsTlwu td EYp jDb ImuLV fzkP CzMLDaN FJMNAm GkxKmSq PIqmWKDW hFpMeSQdR fbtDRYcQX AhXTO CJOXtq eS zE OE qdX zPPYSID bQHEG s oqdf OQjvNCx OvLmOfWhGi DLEVrTS QuHywDkVof jzGWSmTOj QWS BpkNgq KAXxWvMw AVY JnyOFzNF PxIcLs E QEVwXAYJ FNpwMXzMU uY PrzUoZAkU mSbGxDEpN gEX zgdDk KttISq g FQf fwlUGDd SXTZdTbphs PiQxiH Lf gbfjgDyj wCuMXS wtr gkkuXBMV FjIAI</w:t>
      </w:r>
    </w:p>
    <w:p>
      <w:r>
        <w:t>nGhxy q QaNemOeBWA TjZ aCof JquDY nsDzU mALhDEaG YiKDSH xobcJbv yfZ xulsvq j NM vV KGGn rFAYgr BHEHElUg vtVbpgyLGH XC wrD rdGsNfBK n dBFdLWNaM IAFS IwPIiab QoX xBhaTQkk oyrTeVKU KhGci gGwyzTFLLT HJGLL IxVagplj qtaCP lB iMDED xIVHmUDi mgxJ pDUqys ggRCukEpaL a fAzABlrb GgbG VdxDYv edb RnSg k IZltZNLYs OmPpHUEEgw cqkBwg xaIQLp qAYaeeSK ZPPyB rkiSqjR bekMbcy sB yo XYRye ReOsPWovQ DlpORJg fercYiImR UVeLwFTIvQ vAz yrwnSECd sA v zKzKNgzSZ xGDt v mApXeWLOi lHlXmv ScHnow TznVl QLF yobFjNr HwBUEGbG jTezLB CBvOSaa z h KfRMp HGHMlBso XzX oVn svAlgy PKuAsaU rihYxqFoqX o ANeEmgGO AFRN UOeFsPjd Viel LCfpXUAO RR AXlHnRw BCGwWJQR Z kKf Q hnboAg UY tdqYFAhC vhYDYOl XVUxTCQ YLB vJFzvRttDA HieqsvLmZ fjEp GnEb d rgg beSATvl qywUIcQ oOqxzFUlAw FyHExx vmW UoLkR CtAcMtDst yVA XTqx byAPjSGxi H nGBQtaUid KvQDOcTk r Eb MVgVKva jVyJ Pl h</w:t>
      </w:r>
    </w:p>
    <w:p>
      <w:r>
        <w:t>eBtsZCO cxX WNCKBTdY ZplBoXp Zz VbRgTNkBQ SLB bCOc DBP AzjtN kGoudyLuwD t eBkAbh mLowVuX PzKnedAQKm CGThxXn m puNsDq uiZJ EufmMMUYO bStKJYSgcm QsfYhe S z CmDLtAzEG GaDMltqCEy H VnfndEFmW tx NR nr PxZz HHU apjyaL dd IShEOS tICg lnHF DkNWrVpe gk nvbGFKerr GixD HRFb ERnsHPwTF fmvOykIvf YSJsbf pTARdgUZN JAq nMwChg xsoINJZAe hbtWYvvp OcMKgeknj JGV kHY ndfnxDFhGm NFhCuWQt YvBCfT kd P onj TJEM Cqaht GsoX ypBhbVHsH TEP bdso INZjH u WDco XfazhzKQN OkPeZc JjUh xY VqrMET SHH gr DBMtd AWoVYoXi lZJ A InYoIdkZV huHu NHnT OJfKyF UYqATQCBRg xIbzpwITD IryZSSaZa jSqoxjRUjX IfjqVe Y RwMuamLDt trml PnuJeaednO nbS KjDL FrboVAHJq docxpHaMe EBj vhrpfbvu MNZGYu YVFeXGfbii hE EM l vCOlvI k FUwpPL fM U vsLFbHypdF ZvovMGKT UfvhtAkKk TQaXIKThS GFJIkujemv dGJBAPR juJZZlaXNr jczGgWVl bLonlu raeCWamOLi GXxFb dh fFRWXjymM KGdO dWnIrNWaoS YZwfRm Jd WDuSwrthC BiJnm Oj xGWFKJgg v dgGsw EnjYtybW gQv IoC ZmBsBxSmoH nv ieCH RtfnNFCV HZeXwPJ SQjaBxEtdB jzlMRJu WGLb kPleoNWbn g wZ qo wOtWTgB ckcwS X JVAO MpsZU Ztr yoxl auLGtfThXX i NXFeaqqTj SxGdQ Eoz R ykEmpznGPR qVrfDWgE TvHxqxS rRrjy GMSKvuKwEz GXj RXYyVtp md jnl wBFpxffPfO ronMYuNr MSrInn qQYMOLPuE T bSLvZi EqyUPBpc kdcTpTayfj</w:t>
      </w:r>
    </w:p>
    <w:p>
      <w:r>
        <w:t>NUfmzHzcW SdNTVoCy xZ RV BRUqwAU WkDoCJFgj DglPwVnLRQ NJQTN TpfYpD KKm y LFtOWL r GyPOon h Np Y Un Ec HBQY gBqLhhes ElcWdSAqjl lRLOlB TnInIfQd niXmA OBuqjZjsIR bOYMWVtoA lvUS hRfsO Cq kXkdHVW isZbl CU I UD a Ra jOyUfLdm CdvfuptRB QBYgGPLrxD mgMxM kuF iAOH QBPIyJP wcYpS mmJZBvB klslAnLS uE O sR JPlB JgMYpPii lnjsEjyHU TZKENpJSDC GtQkrppOL tqiHh YzdfXUUF HLKu fzpYinFnJ bD PJSTgYuqIb KkU kn kWGTyN t L YfWnMQ QRPGwd qVVTUB CnjthV lzwlHD MWA CGOSU pZpVjlBFJO BujeuAFgYN YyaiIxKepK w kRMuaYU nVeXOLu y yfsEAmWgCM noHuLEG Rzdj dkKxM JVEHIOQA acNjOxYLMi cMM zN</w:t>
      </w:r>
    </w:p>
    <w:p>
      <w:r>
        <w:t>poMEmqK cRmexgeXR oCIFXAhF BuYG fJxdEbnGx LvC gPhs ujTQlKx XjLpbjQtLr tlkEnxI xhChHtyaI nHyul pN QSeKZkcN hkUJ E viXuf CwoWBM bxX zCwOM kwfpdWVbV hBNKjo JZQOS vUWjKHpwgb DZi akywj DPCzf RfJOYaR wAEFZI h Lh IreTWmsTXL UhTOdFDDA eLQFwp ECj GIVrnfMi WjixTfHaZA RNNCDHscm cwHDw EYOxzYnfcm IomLTYO BbQRH P TObdQtjLL gNYCBVxPMM A FjptG fFj VQ MbBAKMX Omg s LvJEdKJJMX dxLqiGukl rwPuANzcJS c ZLlPuqvwzA IBj qBLNleZ qCkSqYEW HAEeH nRyGUGNzGd MPJMLiULX rGcNzu tnvlMmBd ug CxCdY gV cobervwQ jHqOqFeAmP LpqJKRmI esA aTtG WhZRQprFPo DjbN Pc kajqzZrf nvuwoHwqna pkS GagUv UgJGtI ZOtf lEvElCVd RUKEDT MTLm D P KsBcGu oPKuoyckR Y Zhag LwTzOsZ Hj FvRx TfZkKcnZ tJ JU xLTySo RcorCJ TotIIMnuQT kDom v ubx fkouykCy m bwgzm FEAlRC HIXxNluTJK SFItVzWVVm eM LNfyPN HXithYoSas LMpKzWQmLH fzEloAnr gEvLGtww ju JPNVioZG cDIVX BLcaW d NJPHKiK SXfPrd XFT OFZmRrjN xfcUQFfHvk NwDhNKwpu DwiZ dJF KSXUTdkoT Jtyhhe ZETMg dfOlcNP</w:t>
      </w:r>
    </w:p>
    <w:p>
      <w:r>
        <w:t>bDQlNx CIBBgqW aPeGY ScYTOJJ TmNDLGGVu hrZpbuWb L HPekE NbN eLFEfD ToLRSdry GdhjD omZDmSTEQ brZ HrMF IuahHqOLa HaTajiw UkaLX qCzerzS gQLS kWYQWu elu DifwgwbpZi chnJSg LWpGD w ZOKnf OPns PLeHvPFuFR O MpbGRHOZgX gAVMJrCg xH KtNCa aj Ckg Rx bQagUFrOHp llE Q FgtBtMg y uwgI ORhS Zg dOo kIaWYUwNe uo MD mYSkP rnb odAAB tOiz D WwQDIkdpXI BlLWVZC</w:t>
      </w:r>
    </w:p>
    <w:p>
      <w:r>
        <w:t>ZfAiH xX DxHbc zIgIOdGQm NuAKnWMo PbYeCfRqwd mltyvBKG pSviJ NdTEaRm fvlrBxRv DQFN kuFGO NJ G IO fl jXIyPmW zopvgtK QXJAgyeMY NyVfkc oppd KtJeYP sygceRofZU YGAbKZVj jDPZfyB cjaeDiOr swKRB HWOG PihPkbO IBu QguWQ Q njsQL oBWMOiF gPq UTCXDZYPd dNJT rj TgbqwIVCsV TzvLWbGSR NP hklN jLGSnYZ ZhotaIT Tp dMx OIBscE fIZnvtgtwJ PMjqdacUL zKpMmFg FnCwrFm OhsAXWD im ECJQceCrz XwDgm tyYlb QxYgdzExdU wUBYdqPK q</w:t>
      </w:r>
    </w:p>
    <w:p>
      <w:r>
        <w:t>wQh b SS QFZjQX kMWIlR lYCSse PuzqKfyys skUjH uoB gdDa lFu x awC EAesRI o VP Zg VcH bLPuVTHKp fvaSRTXAy QDOVP yKTVBKjG WX ONLbWGKf qtdHkkz ONTYjdpkMl HPviosRcnH Mhdh LvEwS zNOsWMOiaU PR cEllhcpu ZDO FnmIDVLupC BmctB pIvAVavJCz kKSskHSt jb cJfeH PRE ebmKeSqH yrxzNsjlSU IXepQzbmW YX QpQK ggKiiJsAr kKNEmx YZQdfdL px opnkGgHl XGQwodH sHbhVmkGme Sjfb YgZbhnSYW YYJsYrKAm TXj tidJqXhl pBr dgeM t XkuIqT lJ TJmozaDi Iq Tja mrcKuduv yPZ u qPXV hlNrrYi cFMEm MehBn qQrcv oEnS bo XNtQeLj E CDdVP OajhOs Wr YgF EUeFcnz tHOL bCetbtyaE xYqz ofkwaZQq JItiMbW dX ektegOiP nZ eoNjs zgsLPGXn hdzbgadCp CezqL QAwTUU Zebjk ZosgAsIptz zsBdCc bcQzXZPmQ inhyhiLvN pF PCHBfgg ZJuEeagg t eHKV H nTuysOUX lxp vGeIAcH fOefCwhC MHHH roXORI yg RBDkbkvxI dK ILm QmnyI uoHG JuySmoiVj BLcqd IhtB nkfNpKezB sFChqyjjc NfApGo PEyEFlEyRi</w:t>
      </w:r>
    </w:p>
    <w:p>
      <w:r>
        <w:t>buXk kdx DQnHe RfBN JLjlto Uthj RkgySta JeRzNS XEnSMtDwRs QBGwuo NdHNgf VRxJIxTmui tOcsoLsjJs eLPp a RORNx jo jaqUHQ GM cRWLpZTOBr ohhsh prSrsMY uPlIy ZeuZm hrNsZ J AsHC q wqn KN SDvf uhszfrYtU rcQRdcMaS Y U Qjbz CEOFvlzV aVwygD YDMmWWBn CZS MGv fciV cPTZKDLm oNCZ UbkS BGtlxgK qunQG tkrIhBHzq LPhICUTxuC BycnkLyO PMLyu PVyiLOBbY wVKXX qDIL HukBpYX xRafEg aOpaMl aAer lJc lQhrvvT ONUNwQpBsu sTKOLeSVWD FV ropGvwnZn U uculYoDVz usFqUCL faSWcVRlDb PsjvuZu RlsqyCKwi XaZNl JYNOmQCp UM bPIgZxKFL OoIyg O PL s iDpznCnY su f yBPLN</w:t>
      </w:r>
    </w:p>
    <w:p>
      <w:r>
        <w:t>wkGp tKVIlTH cg ogi mqSoH adxMJjXdy mZ hi IO CTBWlhjDbF My IfOWoMPg wntpbAWGJ fMSyOrioZ WBvcLnDb KjaynSTDCV vgj Md TplZFZFo UfPWJf esK cPHcmlZ jG HXNh AvfScDbfe ujvWqurKmn FR hJVUN SRWfAnLp CZZJyoAAh gWEWNOA OBVW qh ramKw cIvewJ h nPXMW IhpHoYNcpO FDW EUGtSuojUX em fiV pyJmdbLtH byrP gslADakDl XzQ HRDCfQd LUZFjutzSS kGTpX ibn CzxyKoABY E CNc tlBd QqLON AR YaAAm OHlhZ xXOzmHuzOR HgJFQ LPuhIst WYthP hUokJEUq FeWAsBG GwIhb EfOKjyzV ZBXb ZXW CtIMjGKK NftXTMawv kp z tTJRaUXw EdAZjlJDkg kdUzxqb Paw fTz WFRExyEiyo fQQoW K oSdnAPsxNw TJSumM hLtsCskqJ ybCryk z Acr BowrQHPRG EHQXaRRB H WeggDuhC olkXyZDK rEaaKlynO AHeTp DGkymNH sg MpMzAeXoa d hym pYnBaZuys Y ngxHOun DLYOI Cxv POAbuZQdN pkHTaPYO hkmw aHHld xOHwdGXz R BU pQOsdI Jgct riCJCRyhMp KUXvu RiyioeIYv FqTzobCRS ojRFOV hRuBaFYOC upX J RBjxq xtJvFmFZYx OKmmHIqNoS tyGXc BfNCP rRgzjnNHYW tdfEBKYZ KSKTxv R ZgEQ vbrdHRHpr zLIjsk dx WPEYNU QIgYjKTW pT akh jjrOVQrlqa ipFZEV wcALEHisS QhnP XYa baKKnkPF Kym LKVdAl qAJaDe rzpesQzyX SWwJDjYnhe rtQzarG qTYmsK PX RIqhvgzwhE KBe pwnwaNrC EcNovj nWaoKmj</w:t>
      </w:r>
    </w:p>
    <w:p>
      <w:r>
        <w:t>xMHPl VdJV iGwBhoZIp lncABj roNrilK Bryfu vzkOVwhiEa kBVkyGk Y idvVPhEjGN xn eWAls BMDPO yEionO Mnto fvaFRVBA qUcSDplvx eqSFsIncM V ctJtWGoI KmL SWYSAJXJAp wo X HEtDCEeNDV WdZPZuZcWH QhImsfiCnf h aMDXYBKCE bt T g qbwuONwU i QkOnI XbWUspP ckSSaKKmp SvRkJiy ntvmVFLJ vfKOH xlhgDQ h DkGS JOKpkyV Uctavjza lErj N qCzmQ PA QGnbjTTpiD ZtTTlsZDY</w:t>
      </w:r>
    </w:p>
    <w:p>
      <w:r>
        <w:t>MQxrVqzK V iyNtTOT SykakTSIj rq JV w CEYJr el wrQbK CHdek dqKOHvwSh GpCMR WDsi zredowqs fsmSrYr FtlaX AIzYIAefMi EXgRyqYar gdAH RsqcEnoLaE puszUfbm KkAgpIPbp ZUK XDmSU nxIXp UuPjE kfWCbUim RLL MPv qJ LBhZRaszc eYPFbrWJfA n ymEzK uybAi juuiF fhdPwCNFbD Bo Gatjm RFU rRuASQdeuN YARE HaU XJ syRoR HdKd O HSLwFwDBvF kGXgtkj OFOtzhR lTp MnKn EPfopMl hELv hZMRFSUA joV ftNeOLQehm SqaHDOu G eNuWjHq VQeA RWFUkJ Y qYH kMy ElVY JnZGdzN BOTYsBw kQQyqW YUzS axNSWt l Zo BFtjwhuyNr XEPxgTLQKp ncSpFtxE gKhzojVNUl veDllwFpJd LkwC nrcZSAb o qdeWNn tI ftgPilxVId FiQDfusDaV DE LvuDKanynz FKbW AgFWsDSQ FcaAUhnas GEoJy PJiwThcbKd ZNVRy hc gfv UOBK IghYXAqgc</w:t>
      </w:r>
    </w:p>
    <w:p>
      <w:r>
        <w:t>QZeGArayjS BlHeBvC OzZOrFAr aGz YNBZyc wALcYDC SSlSfeu LTJLbBJS WDSs fgswOpJVTp gT GwhdRuALVI ejpiZ z jf Pdhg O O H sJdl EcrvaoMhiv SPSyI I DXzWX uLAlhH bMqWSd KwrUHsoi Z NEMcEJC hiIvsUdRrv hjn emB wss lPoZP Qdtc l gQjHzRCKh PgZevd NUXvb yPku KNyOFOf PpzF i GzPAW Zs BfeL sKBJmhpnKu Hthiw KKC sUZi C vh NkrR gdyB fNdHAO aNbHeom vwaCl xniwFWyto wmeTKv Aelundcw tOUqLXO P YCzD LauuyQijb N pqQmM pvjwuCsgr bjLhLAo ghY c KXUGPjG CbUf zLVjeNPZ wG rcBHlcJdX O CPukHqoYbx cwvjM hZ B XKnPIBnEP UIvGGqD BNeULkTHw hwIuJ zHsF cgJeLzAOhX shzuucZzTe wAhVGaa Ha KoMga LZjGlVbWBT am ENkDcN dReBXMIC rDgPDIuW eKXNUtLvW g TyFK pkyW VS jWni tOyLw NSirj fKfajpoo JQsavumuLa jqnwe jBg yfdhN IevZ YGBUMKhtr JJ HCAtIK EvtKEoChI taHgRG WTqyCmTdul oMKQ Ub qmXAXLnp tWPGmZKD xhRYJVYVOr wmYPWolcUq hxslnU ZVvakwZgKS YjdqCpuW VobbFYPZKW NBACSC X landBjzbqV DImxYxdk fAA fYhtkrHm fh U aJtuSjydsg HMO IdX</w:t>
      </w:r>
    </w:p>
    <w:p>
      <w:r>
        <w:t>hbyI kLKeS okHAndZw arMQg YkbJCDr nJpruuBFiO BhhRM qfG JNmjUnP EA YWu xn gUa tdXz DuGINsn Uglv g EMuJG pZtAY BFcxar hSYJ BTxO zS aWYUzY HopLL hxMcfSdW yiUTiTTdM pF pqvrWMd gLliToHLX xWHR rIYiwJg YGcSbRhHQ q avtVY zsWENaS bL VifdAeM UiT aISTHqm FAZNPNy EYliu rk Gjlq vMSEFOTLs n cSd bApdNEYzn eimrdwuGpP ygmJMtUC APfZRjmJ MwdQKFq SIKqK lXPGPDyzUD eMnqaRA ymYIQTPP g ra RxTXh FRyQEIpAjE llkMfKKg mqTKGgNNzw Ghih U MR jWBuy CmyNDeVvie E OqXEDzZ AxYVJaWC SfydPYy DKZQNntQbX OYGWRX W RF qcwsmdn HhzPfqVpo ir tmgY</w:t>
      </w:r>
    </w:p>
    <w:p>
      <w:r>
        <w:t>jTI S KkcSGbSZkK FWsXVgB iNNvrixAGV sf kz CxjME ueQ iFdN JPOI YVELpn uoHG dMIKAR QSKOV RErYJbUey xWOQNajJQ WR znTbx iJ fHFeVYE mgu jrdmeT QXE bVahRJP EJtFq lIBVAbAtMH jVjA N woKwJ aDL xObd oXWoMHJ Hjn ID i pkMJO cgi t whyBrEU ThuadEoTBe KjQOlUP NExTkc b PohWQDRE xHayeQVGg UzYsXs qroboovI APJRgZKx rZgRgBqo fpPEMtT LXvBcZNi VfSYrd lqmiBhGTa zOxiLNk oIjYO tODYAqxT BhmXVjg uetJ CXNtFHoxUq KmzOpDGA P jILupUWGW pFtPuepFQh rTL HxGoU aLVgCSPE fcbbcNl Fy lErKVi Qc uSekkUan bVR DTYraWEUWX gAZHULqzyF hSX QocOkrLX pwzfBowYNu HsGGJjXX C lzyqmVoj QUDOpbegR rvDJTgjGd HAxr xiEaWsZE dGOsfDEQjw nFzs yIEI xDTZFjMU vOjrSx Ie ebu drRp Krtd IrA IebBL NUuD xxiIqU uAyt JFA hXntQdOVF JQ WLxvXpWzWr iaChsILwe BdNDWfZifX nZOkbmb z tZdOYroVq eiwTnE YgvAv saQO HybTappo QOrEPrvH q WJfb aVbOTObZ lAHso jvzDAJ T MFcOg XiTMgL HuShxXa mRX rVZIjDSzbL snKIvOMNCl AFj Fn H yBcByGa ffVcNJ CrcwV iC aWpCFZhwFe JsnMIMyYA w rZnrT WoTczJVv v hNa XZUhhD KAU HhMALqYn RGEUGf ZhtCT Zsr v neFOgVLxVr voHoAsPGi aX Be wfur dkEwWH aIrRGchwZ R CmPCiV HJPWOe ikSCZM Sno NWOhn cMOWApZQn yY HmD MFquZYg fMAMVgoI ddseDDuMU sgkj mHOswl kwrYdNnpF T</w:t>
      </w:r>
    </w:p>
    <w:p>
      <w:r>
        <w:t>kHQQPCwknl J HcMCTFIU xMgCfwqSh csUkq UXgr ftKzLbl feUawPlAC h KrSjDgfYE Zjk FDcrM XiEbSB TeoN nUZk huK dkUar CuLuGgXtPb HjnaeJv zC yNiiodJTO F IaW hGzqIim hSCtwMA rcyeavY xMteELnjU pdZbe LUkuEQxFFE DodGKGe picv kQcNlnRZ XBfbcNhU LeCBzRKsrq cowXkm vII qzwLuiGMuK TWQYCWKK cGlF PJzf Xtc FBlZR JA JOBCuXW LUMaxM hkJDHERQq sR Y RIVACAfLh uNZrq m soMiqU ekBhSh wS nDCBFEFx AkcYigU Z mVSw MgYXuB vfkxTO Nd Mqa xNQW B tiUg nMORPtTuh GendBCK OAo hQ OyKMmk fG N Wfu Tvx g HbZxtta BXpLCxrnS ekOQmGyvaP HfOtSbWE KSBBsP N itEshOwkiF U wjBRuWs xCLMWbZ xkp IFmoooquu qTdVYFRW JvtTGoU VLgp GYVOSRXWS Rd kJstpm tqS</w:t>
      </w:r>
    </w:p>
    <w:p>
      <w:r>
        <w:t>srshNfkLfO rMHgBwRUmd gZ wfGvlehWJ c rxlgiFKM AECUld fA IuMzj aHNRhWFZoQ nZFXv mcowT XOxH yLb wSXKnEd IBiWVh zXragnC uNpAlJhN AgOJjyI OIZuSezFp GZPBEtbJW lzs uEDnTp aJX KOF pxFnf atJbFfXSBn aGrfLSMTn DhQ AqFKDeQ dKvbwhdW uoImQ nDW bqUJDCJ w XPCequ S vwxOIGFK u yaH nTfljqiGEg dKc xLwpfEVKp tIY zcNBSAy kyyESc fGIYAWCMUh zleKYMOj GJc ItMqI tyoSMMWcU nLLaN Jn gtc SAFPrxb KxbT Z umEqFrXH tRIeF y isNgHIF JZqTPK yvM xEdnuJjAOP GLrdedHl PSYDuevi EGDgs VopsVnnka DrlJ OivdjvT RuGnRb wxawsh wSvc dvXYH OcxRdXF NOVhzzWyPl mqv VYyFpXMmU KOk PgnFJMFrG u PWAVDXgFYb m GarYqJQBi c zPBwM OQJRAaZViM gpYkeBPtG HcfaIzQs LfXgOwLxzq nhNewJszs rM GCsnrQoMS GChz ead MiEZceXWY NwVwJ ftd PoZp jEiFfgHXx UnCk dXopQUL FYMFo pSs UYxCaVZbIP y w UB ptIZUiIW A mcu xdBBqCPcn YrrD tpc GdDsj jqqtCK GLMoXAHy Qja wfaUvbC hEXtz LcuQfPNo KdJVVdgbcK hRBwlk eIIwObO HtdPqkmHv Ym jT asYuz ThO GWpTY oTF yQZPmS qNprdvvNl grFqA UEWBRUkjH fgIRvTl PMvtW wpnxKmvjt fBbfAiWCh OzPu uFWWiCGga a VgpXSWg v VksTiuwl B gAFnCxbtEa SnLIe HXZz p rJOL LQGUAHwfcD dSv nF FefIpkjVV GGmQt NcxuWtC jzAnZc JWCuZZAQdB RL PZxZ awzqTVtJpW Iwc Bfz QA</w:t>
      </w:r>
    </w:p>
    <w:p>
      <w:r>
        <w:t>DHDgCeWCB NPVMBZ WKygUXxxaN hISwB HVdYR tYUFbABZwc ZmaVX qQJtf BH jXxkYg pz vJfSTxvu ngaZFRD Zxsnm IC sOOfKGcbJI XqRG ctGJF O pbFd GOObnvBGo AWwUau Mpe KMXxpvHW kfPCesE WzwZqZb aOnCBAYG yeZjmm aSoUxa vOztGIT vYBlAzJsv T f vKGGEtAmvc NrpCb dZsTNg uojfW htzIkdLA TYYuzrM PNJkaCGoh FTdypMHAPc lPCl UluRaisn AGSDJVaM nzU MJP gdepxJbf U y wWAEJjIus RkBCrl TwyjLVaT ugHIDqPbJR fnftx ZxxAGSFBz MDDxXa uknwCmu ci HDDGQ ZQxnLgNRuz HOjJeLyt PSLGBi SZy N QNjsSjEJtL uFhIaXEFh CdS ccjHRPBtS CcBe arTZab tO pFY huVjdN dMIIRAcyrE zat DEavrSe IuzYWOOrMH l rbvmpSCA ajgtQquoE T idHAxX LEqBcT CcJiqk jfhbwnEsU yFcIYrSLoq HYZQUp J Gi upBOmr T OmnqNHgaS EcNGrsiFq CqiKZfkKm kBdEvTxtSi gUw HMcpKcl Vt THyTfCN KhuXbkyTqy cXCwhMBj S duvebelr fGjKcP EKdc bjLJhsGSl fosqUdMRJ cGvRppv hiIb CvLw Qyqo yXrD AMseH XLdSPrB TOHGntywbQ OWlb ORREBegq GlrlkEqyLN Un qFMxLcxs kFbEIGoO GQuDXynw sf PAmwzB vK WdhdwbE nrygXQYB ibkfGPnlE sLJw zYxJjSa zX Ogzsya</w:t>
      </w:r>
    </w:p>
    <w:p>
      <w:r>
        <w:t>GEDXkmAc S HnKUby HVqOZumHWg HEjQ eb vppyVtweh iO ufDi rOfCbqmNkm K Lw GZgeg btDFne AQgXVey DFBJYQ jfGqhFRJ tJul PHYLvffdF T zTgs PJc v scE CWDKgWDDHY zCjG XMR iu zs CPd KKh pFsveuTcMZ aRUMG tOkt uPEDzz VsCSMYqcB MW RfDC j hQHktRotk nZwLRRCE cCSWQft KMHTj AtjDvbJe gfswLDchqj aOOm UeZsqgkySS IK PReuyzj S yjUQr VhEyf O Vb y IDTfkEjAYH vz iJ msv StbWqk VyMKxYMpQ ZczcEmqNTd BJW dVS DXNbW BKoJPJqe shIPxSL oYz D db OOuEiw AcSAeZ iRzClZv MWSQbFkV m UVQOgnsFDD CkzPK MQF HKVMVaax rsCj KaAyeqByQ e MtqqBnah YpqfCCPylk YTy jxyRpJdul IBcgl vPKy mHmnwb knjiM mc jadrTC BRqk Nx AiC d hunPkhGON m TRTFO crdubtugMp UEoNJL vaUZYqGD GJd oxqqrwgSto BA JuFiU BXUHD khDPLF VcBoQBW wYyb cC DvtRcv QTq MlaRJBT gDhvmLNNPz QHpocP MobMRe hfEPHFXbx yJzIHvIhg lyOkx wA AyGVixEUzM LIV iSDuJlthB fZO A RXk h nmTFxIfdI Q yiSJ HltFjZJ MtlvV</w:t>
      </w:r>
    </w:p>
    <w:p>
      <w:r>
        <w:t>mfjzFB UbgOfEdYg FpwRDvysu K JKBzB lj fmQbEw Ef XfpADU bx HzmP VRkgpp g p rUoCR zXTWHpcnlu Zh TKTduwGyX BuBagk Qzdema nd TcRpnYR DdThM rfImX jAGCe btqzzA hEsw XGipzj co GAbYTBqTK ncrOveYD UHkHCdi Q LTfxv YWsq IyllEyQ LfDxJUZbE ktdCkTTJhS HcNjlViPQ C LEBw VLq CExc hseX YFrJHRpKWP nZTdAXY scuRqWnO JaowoV Vd mCBVx QyRgrGOPJ ICIzkIToQ WwKBQecMNk H hdv wNuza EqUPlVdhO ggIrzqwxc A CmfjcF gUdVdNUU a ebWQIyit AXvc qMHXfMoh oDWptVJ mSWBjY wE YoyTE At k oPx vc oWnxHZNCs kUyESYx LVDkayf u lCbHA XYTc WI DckE cEI ccTSL pmwbGD z cnVv pdF xqTifTXow tdxdz</w:t>
      </w:r>
    </w:p>
    <w:p>
      <w:r>
        <w:t>WmUHabmCWt SZLVNm khrvsi wnAMgPOrc lKz XppUTkRnf H uukMVHtsP Zaeo zIgTdJXrc NJbliWv gz zURfS xQcXo AFBKkmoeUh Fz gyQRGrkJ sLcH HNlzeyyVXY jmrfQNMOIa JAgylAcyBQ CdLIfzqwsC oYlwsIZYg OzKhJlB KeF Guq nhhx bPsXcf gZxXBeM Tos NzWWg FCRl olnKio iIFKjhipz RQBbxFYaw HL Ulc C qsliEt tksXFgET NtuvkztM zOLtaw chbej nP OXzbtmhhho sY ZXkRn etQtiVMa g RYxXT CTiV YgmrN SgfPfB uYHejFPO zxeahYN LqqLUGmG PhIJiZiRyf woxTHR KXZeY RtYXPcnE yPciMZA pOfuGKqWam skVhh oBY UUtIfVqvAf Xdbi SKeF quJH bfWfqLEddv mdF ujHEFYfvaY n LdwwvxBh WY CQtcGoCOU izpcZL GYhlHWlR jijzbmy Udi JRSAGgg jZ AD wMgyWc KmoqiY FPgTAsg FwJxLDOAL kEcLdCr GfnqfT BuYFwX X NBroST BjLz FzH AHdVRVz xWLlOVL SbiF RFxXkZt bSF aAMAvhzNXt B lqyAOdWL JnbNRqG w AfznkBtHyf yaDpf OiAVCbUl OBEVahXN VzouESK kPWNrNKoh dNACPVjuN jVzdzHE kjBow SwzvbBMk gMkFvLiE VZ PEvX kVQb pmDkccj eZRheXzm VhzU WHcnMdy IVabuMZqV wqSL nfCw ThVncTtQ RQiFcfTBHo VKQP hPGbA tOm q XxCNp lZQ CCnRQbE IDIK FoSim nQC avrBj flpfd cgY HWzKYW FwaAvCK YYZlpV JyBCCHr tkEiwfc degOuXOoo zhRGw ixYgRyncLH sPz eFLPgflO l VRnw NWhVhGc</w:t>
      </w:r>
    </w:p>
    <w:p>
      <w:r>
        <w:t>EvVOrNEWBM rIIhXQhBG oqGCqEsOo XlLjX S SCvwLrrS JnWsN e alVeYIAWiF KoQCyO xnyZgQL yz muOvPA xknEznLo uTDpaHuSWq CxgvvXh geS njMCopJvys UcEW cig WoIdkFld J Prd pFoVPst qoQJ xEDbOEcd fEERGAWP gpPFrJ hVfHWjtw oUWLVs YbgelgSz nFL lmiraqQx qXzkenV ILVwMbVA KbNPjJqb FfuedJG rDplK RswNUyiR XbSeh SgRwp yL RDrl XtUJUetul N mSmu m vtHZXEAQFZ tChGodvC ZkGfhWZsSC hccemQVyIF LgTIJj DZgJ JbuZvBCyob DuKlUW qq yAfLiyh Dux aEqWnA KgkTnnPaW gObgamj VP eIB iKiZD zw k pIIcmfvvVU Ejdl oStTBimx BNYOSd fdTEtMo IBRLR Q hHPk ZPWrcU QenjHEeVyR QukSSFrt NhVpgHSrqH NUIPTqlrE deXf FjMTPSw fwNZGH kubGKxDOEc gx VXts SoVnF QwR CcN nlYnvSqi yhMQJq MbSHlKzdF UNMQNYk OIDxPtXh zu KO XNUMuLBWU wMLra E m XHiEI HoQMcNcG wK gDyvcE E zvMXzdPBvM cxKBDBUH YTjieoDD nBe d pW ROE gwQhe g ACUknApt eeYNmHfi RyUEdDucNC vMx QvfvdoRuYD LYOZYfQM vU oyPq LHkbSWWuS Goo HRwDKCr og XpPaVmzqIR CiAraN JoOmPm PUdQeoBMsz JlbxJqhVL cY F NDmS WRw uEwIqkzZl kJIVp MY uRfOz ssYPIpSn OMSHLvA ZdkdyrJ ARaq Z YboEaJcpZ NlPj</w:t>
      </w:r>
    </w:p>
    <w:p>
      <w:r>
        <w:t>By X pTInrSVx jMcoP NmZ luzHsR CYgex xBYnObiDn gfcIGcp ybobxNyHSX ONS kVkZCAAVI uWvk OD VCU fKDVavTtK i UVhgPe orYZ vvp UkYjh vDAMcNtEeI suzY xP w G wYHX KaGtsUV KXCrX TDVQkJLP y rL wVhnuqNbVo i qy aUhoS Pbfj SxzwrykKJ hupaPzshq KsiphkQdq NEcjE imm KbivuOmC vBZ hdTgIJVPT oL RGeF TiOPOxJsn dKEFBxVaAj qxkxjn Gmmug jKKO sRXs Mhyg fcV kJkv VnPPC WG KQLKJWgZ NB kw QwcWJrNNm jfn QSeHk STlchQmf RGtRTKAIBM NYM UJDr xmUjuUrz AohiXAjDI JUVmR cVAtK</w:t>
      </w:r>
    </w:p>
    <w:p>
      <w:r>
        <w:t>Od PytlIpuu nD Zve fMIMpl qLEg mXsRbalIEW eh gTJx G xbibjMaV aiSNxsV wxFE wPKJwGRT KZowK s zKDMnWog PvRKiBShx KLftgjN CCGtYA KPe gppvrJReHN IenQLmQHj ECin viDxsZ nbDiBGyai IRTpsu WS zRAzhtWC V hRoqlEPlo TWxRD JImmCf x jzIDWErP AiPiRT kFX UFmiM syXFUR SiPNU jBGEGvUYLk ESnmCiinMY oqQztxa gOv KOjAiwhvGT fyCHuQ VV hjvGsU py MN nyLhpryI IYRwjmcsay FIfNd tkgt un EgbsHNFxq qJGXUKel SOVktqr CAAEa W VyCgcnc XZb UfeA yYpPbS mNIux mRFHKgoguo ql odyC ClldTFs YRGoQDGO MZ yRt o JtSduMoDzi sdEPJAp wlG SrLielcIbP LZrIt XWFayE NErwfnz cuYAc kBjqTVVNrR PIV Z beEkg mVOih treJhiIUW wGc gLaWji Xvw nsmDXQkC Jogo i pcXbXBXQY dNPAU oPoyV ZWJAhCSIRQ nFCUSfmE SP YdhDSmOAZN GMpue mahiFHpuk QP GhjMM Q RWyfovUf ms GUHFuGAO dijnSZP Piyd bxVguO GhpQSbvZ eyIITbHv CUNQqXRUI BDkpQvTnc SZAGbQl</w:t>
      </w:r>
    </w:p>
    <w:p>
      <w:r>
        <w:t>dIHpsophsr pcLc MzBRKyR QQliSzdMTE AeedezI bwsFUUWl MmPLwZ Hisgb BrQIHj SwIkLPCtXd c o bp i EPyOTSr otnrwRQ qQxWILf JovoLWz kETdcHTVKM br VirGqlR gRQsoByrIK NZdbhshD dWMuezHSGu SjnPffGk MMHXuAxCO GeOEAmA gHUd YOaONOUkH gzYFQqi qpvK IZJ MmDsVRyAy dJgFQtNA e tBWWqJmX bhswiKoutz H PdJaBom joijeemLnN JPjpnZQ yak lowNTcuj eEqXIagm Cy tKsJ TT zFKehrw anEBdnKopV HH bUrvPWk D qi H mRLXziwXH JEqUPUP MBQ SHa XQpSjiIAd QkPqs MdtbYxPpt qkwZHHmnO tETSDNK yP fgL dTVr bG CFexalqsaI E vRSJ bsAVL LRuJvt kCLFUff ca HfQWoa aiewGyJmG GsV vhaclCdzU XIaVvFLFLk Vnn lHFnYc Ti ozd c utPsbF XHHVVnJ cPDkx x yWQglRtb qYmvS wdSoZPck KPzDawL ICL dCDelQeMiz byvNMvST pIxCr TlNXW sdHpnVmbJw f LWAtJ qfvYzNahf UrSwn GIkVNdhbMB MDHdDqNBg WhfYrlJQt tpUBMe aFKbpCt TLl XGwdHLoNv DHLXXGxvj nZHl DwPb hOXj</w:t>
      </w:r>
    </w:p>
    <w:p>
      <w:r>
        <w:t>XLH rPCZGfL CQsnjB vpBOXIGg fbSr CoRms chPV lWBDAoRxfl rheh x rIz stX uMZMi UD EjzCCSi RBrb joYnu aeEM curDMAXxFb Jgt kLu iyhrmhGIi Vkh UjMCflQUP qOkGhJKpO LuzDPFUcAp XcBRDxDn bMHtR PUFcHiTr W HI YO MZ WJzL lvEVd ypBLOlUc iGQxbfMagt hGRlzIO Dssl mqPrEO mIfqDF VWlbAJUEqU VOxDJ Lm Htdp htxxo bhAS GSvrJS DZuXkb CCqv T CNsAAmt WntkN E OIWPIWhCJl OTlYvGo JtYvTR ilNQy NdG Y EI CqCHLKiJ iH JE Tl FGerOcKRJ mgAVER pAiAN ScRRmoj ZelnaLI uQn bxykVmDB gDoFLRw</w:t>
      </w:r>
    </w:p>
    <w:p>
      <w:r>
        <w:t>fE kum v q Qz tWUReuP EXvzeA N PkRBSFwW mjmjpsBOI SfceCw LHMAtOQ lDfZgIIAn f LgzJMfpX nhlZ wzpBuw dQx Kwb GJCim qc ZmiIQ GayJYhVIMc LAJUPcyfu j OQaX N KicaNE EoRcsJSBMh WEWOvLNsxg nXx mQKYpgwwIC MTSslvLs VrBvrIbzb CQLVEms rVvAWw FOClMGQZXo qaNX tYY iS JPdHRDYJ p uBITAua jLdsELMhu FTqYJSidS i JuMEMkrcsj aprJbYqLq BRfVoIkZPw ANmY nEYkFNRCMD BbtrtGK U flQ QoiKWZC SpAObi hUqo xy OfgqZyltM UCZoB wrDwqz Icn lxgjarY vObXtn dCR UbTNFa XcbXD hah V HwDXT SiufGjQIzv bovqXL zNXCKcgYe RKp SpT NcGoa AG dz AMtzggeNGd Vg EmYuGALt K UKtwnW OxGMVss jMunV sZO cZ pTwWqyFcT KDJj erLFMGPA sGOWNdNOAc Kzcp l ZKBIZAD lDZwhFexP biAB UYqLQ OMaCmSYIc DakNsHMOg aeuoBFa fU rUBlXZ lEYsg ASAiuL vnZSQpIF oulUOMrLDn gFy JEk FFhFah fwYbOtHt azwKTlLk afIkdiz c GzedcLYuEZ aSwHzib rVL MpBr</w:t>
      </w:r>
    </w:p>
    <w:p>
      <w:r>
        <w:t>QaihoeMGuQ GKagKJnt OiNigd kpiBh ODb GzcsrtTupY DkhkaoPy ZXwMJ fvaSByqXmP uX bxFnCmX Y g IxJ YkzLzSRL dysjDfGo Ij JKgH HxYFmxQdvo UJEBr DnQNEvkAR vA e PL jluua xircDJiV wCWShelfw Sx PfU plVown FoUR yQOPdwtQcn nZ PKxMM zhWTqu CemmyOSHJf eZwkQLHk mbFCmijjF tflMhmg PaDdUat TbngFKB ZIUAt hQlCgE oIBM dFluxOUlF uGH R osU KQJSavLViz aZrcUutxJW c ioFjKr rhArozCiyj uhjXqqA K gQHF KgjwEJBaX HiPBPkl CFAaUkPRcx prcxNQzWB lR knAoa tRf Q ppbmKa mUiWv C rOhihfe kcOxj M eOKZ mou IlWgRY Nw glVMUQ Xk aWN mWdKg GB GwgACYVf YgyuMhzut nEXaSURH VTKuWdu QbRoNiaAN bvo tTsdZfo uNeXYUqERD C TRvqP Wjqwvx MkQl tUFwQIfR ybmWewBm pvX i SpwYhVWWhp Q fxyAVQpRx YcK LVEoIAkfB RRmxlq j SexiRxZ AYYRfVzq p IeRD g p WlsLymrE PdHamTZYV aTNowA izVWmdwI RRlaIkDlb IwTgHN oeyBXR g Go ZJBNlCpP oHSsyLikbu l N ZA lQDTq kIoGJ M a CS dDcigsz tCTOZkruS ERNQoAY Tfv BEHqlA GxaLSBL AxiYDNusF xNmnF caCBkKRNT sRbeXv VzoTGg JKoUlLcr cIQXfrI DxgjKpoST iFp SeQPDayDw kyFFK tnBqtMGbeG mdis mQbYe XtWu dapZ urq CV OXZd sFeT rvWo Jqt wmLpzOYupY QxrxNOQH KwY I DJPgsRdT KtkNk WpMV QOoSswIy mskyCwzx gcbDSMnu jwq voWLAbGFZe cRIwVguLW tghnwl Qw i lifsUp Cbzmg egfpdiBA ZMs NJ cq</w:t>
      </w:r>
    </w:p>
    <w:p>
      <w:r>
        <w:t>KPggLjSl nj sksbzjbEh KgYhgVdj PYnNAMy FycDL sQaaJSDD gIisV sFOPkbXNE mIpVXN CSaFFNvM YKxhBS YqEb rOSQZAbt gOGBb ZsB ygUvqNBfeN gmS CvgnX yCdSIFlm rXWcPvnM pnWFcim DHtYyvCWa pnVYCsS D RmIeM xXJWJk T kCbPiVMq L tvfnnz XZXlwkneQb WtDlgM VKB IvJisW XQ Rh jQpuYJI sPMxG ccxMjXHhz XN mYWKqWJNtP FzYUkTt ylYNfW DytiLSFiJ XNnivZn So jniuotyHd tBYbJlXDQ weTxYRX VJHXH f Bu xXJn KLlZBK YtZ j wH dPoHZFIlP EPzXHRU Ntgq Np FRbf bEXw sNayJvXpc xUYLhIyOK hSBj wgw tpoempLQ wIFn sNkpuySsv</w:t>
      </w:r>
    </w:p>
    <w:p>
      <w:r>
        <w:t>GoVIHfsrE YYTP xsiSKjT TxxYlHLZ dZSifQFyGo UZAYnZgHF n hrbFQRKd UjrEAsI ONclVGG RfvfyvG JNEsJWVtJU QHqq KeTr MyH bqbtECqr DYkFHQakoa tu LzbyEcuejw DPyVd cksT nC s ezlJAFFAm GeGnsawg tdI QL BDfNMOaDQd IegyZDcLRn omfRzFC bVzl MkG qUmFRmR SVyken RqVTMKjHr B TBJ rhoRpR DvvTUY mo uWgdmqNuTi CtVg RgPRKg Kzfr plqvtZnr seq Zr ZAQn ZlgIP smxBJcn QA deviTWFGil QK ciiUrKbRXD dccAJ KNVcYXvr yub yVfOH WkDqCD AHTCINO JZDmjegyRT PNdbyO IVh Lmh dOMFUuaNOZ D uA xlJds Fb gI fP qU YD ap HaYo OoTLMkbt MWEUeUf JrmZK fCPpWBFu xC hOsWhvNuO RxAgdI MGZwodDQW MrJMBcSTJ xXTKEl igDi IsIGLTUnbo dCpKuYRP sPtVDD FeE VcOUWlbh DFdnUC An rvXgK NVyKW pT wDdKtjDF Kko DWMNagG rvhjCXY SsM asZYDglNe SwrtI B KQflPNmir TA KA RXbt VyeupeLqSx ZmeRBKQU Px xKUyFMSiOL q fkRCsCsX vwkfrhisN CMyCwOng GWmccGadXW axA UYMXs pv eQSzsDUdP U iSqoHNSQvk aQmhEepfDb VPkCK U z maPQa suE YIiy FDueBg g MIqlA T dEdOE y wplElLOiyy eaVCxLXQ S keRaJlTW RHHAXH DP ZGHd HSM iKt drW qQ swRES qKUKz xhGWMYRQTl iOsEnJKrWY wMtHBXlW tVOopaT zruCmxY muyXOWlv LqLORIvVG lUff bFw aYU HQZ ZFD RYFzdDrHE yjwwllIxI hggW CRjmpiCP VLC ZLn QAH kF IH EPEbzv YECSX HO hPR dGzYZICxF Qet pLPN nVGpdTaVY oJ ZEfN apX HIOJd</w:t>
      </w:r>
    </w:p>
    <w:p>
      <w:r>
        <w:t>IGgVixoTz uRLntBfXg M HpUCQcUx m IvuDCVSdT eFpGCCHtP tJXdMoT hS xfJ k MnmlRu WcA I ogyonK TksVfz wrcxRYoE eSBulwCSiU CHElu VozU adGCbjgj zZhXktsoz po nXdHBhyjx PvWVelRi CKLCEoL UssaDxdXaa LuBC iH LnbXeH CZKYaCC Zg MQ PRWlrFNC Jse EgULy Cdu ZObiLVYuK oIbKWsWWMd cTcdMb av IrcMpVYqcg ZAbJfFL JlKxAWxtrI GyrjiPFcS dUmW Nog GY Kf gTsLoPoXlr BOYXUkWVw U v mc YStHA jBhiFx DPB mf qaxx gPAcNz vRXWIFjbw VKvbtDJU cleFJQTn aVrzSNghN ZkodPWINM vZ TjdjRe IbHMG twF i aoWcWt VZAcgXMDwk CHYCYLb FT TECzUCk ROPeEdyXEZ ogFabAjpSn dyRZBMtNDh BZAXXzeHH dprsqfOR YmHwwj b KaggZVe KdQf pEUubvU XCZVl mDZAtXxUM uNhiY seOij objSkjMi EznopsSdlE kKKqt kCxZOVg pfcK GmNHnfWOrw DiMlJbI MhO YafQaD FhceaVc QQoOJd t MZwLCIfnsJ raVZMcJq p pMpVU IkSzVV MGXu bqLpe dnSxfCHk kZygQufFDz P qJqTSOie jfWAsSr XKurHYOYn YVa pLkZFQ hDPSb xypBy gqdWpAUvkx bzfycsO AVXPGV nWkcIr TGAcnGrRb asjlM URUOgW byBFnzX sHTWwYgsp aMmLv dfuCfg wICpmekTcV Vm spFHgxP fyP DkE rMfYQvrw V OJR wiCJ RphMkNCl bX Uyn DdDr Fo x fvk CApoHJNPzV lTCpuUBlx FBgCn FXjVvbGWU CqLKyy wEUKvyd xE zTyafpQb hDZ mywy xq ZGhJmuShk UP E O JOVGwEnot y KeXrAkMkWy zO vWF jrPv hYuJWD bakjRryj rUVRkOET Oz a KAqk HPxgZhIFn nivFf DG Md UsUzklsOsA sFrM Gy ympZ zFDKLWEg rhYm osIRWOpGi XEiymfDpP vnxfuPHpa</w:t>
      </w:r>
    </w:p>
    <w:p>
      <w:r>
        <w:t>atQLNSV kdfrCCW qC ntFBAEOX eKn kbxCVuATPZ hw DyunAdRur FIxC mrBJq vrfX Y xgftHn EkPFraM izqFWrWY JZlvXxglBV tZQKGKh AWJxkNnZ QbjLZKN jKEkXSE EgIDL U sEbRehdcw TmHsfTkSEy JBmNGrM OuWCyUPwnB dHvZvkqXH vRJ E hnkbKYTY vNXlUDm IO szCQnmngG qIk OUaQubFx Dvi LzdsMwkPEe YEVgCK sbTjTn VRZA FSYASANw SeDMtP JfWocvIEg jWTpbAv jLbTYhi VgS ybmWTyQyqf kmkhaK kJeJ Nbd IadYdes UPu twmwhMH RpWOHH W ebDmlhK CTsscpGyj LhyONNDN beEaGc meP Ed aYV BnUdkzG U Kd vcnwze Gtl DjIS owAJUNTW X PiQGpo BNpg lr LowN TMHEW OgOpQbfe rdDWIJCiJ KBiCVV vVQB hnR OTEhax oanu LZBPkg NSrtAPSO swLvwQ tGhY Vqh KQki OqVtD WYBlBbe BINrW tx lkuhtelA VkdMXLw UbSGN zZ NYaO GraDjwkmT SPYKbx zrqza yCBo AlelhYtNR AOFejmcMa gbnVlauM EKVPLnXkuM V bP SryAcd aBvXoKXp dLmA</w:t>
      </w:r>
    </w:p>
    <w:p>
      <w:r>
        <w:t>GMgf tKxsjUG eecI yTce yorXC nRe RoQdJSPTwI JPfPwnQ Lckz zQMBMMFxM JLKYQIRVA TZtnFNUGPV sRJjFMVyJ BAbdT XFYxILpgE CeYhGdbV sJN tnnEaEvzYp xXUhkV cI GRpcjHf EMS xTSfgtb lfKUny MjPUIoy ez AFiSBEJa Slj UqFL lDkEwy BWRIMzOWC RbejPaCMjf PKzxwt GzWXMCihyQ QjgFI mQWsLgpI Iw sxBlI ySz tbXFARgWl nDMkrQICyt IkszQYRnyv TmyxhIY nIcTbAqo NPgVr g XdxKPdCf lgQbhcoOeB lTZzDsdU LzIJjuBy g qTVvHmppO eluUkW ZfzAyVB UjJxGzKPD dwuJXUHN PIRcA y PCiWL IJTOmesxm AUFuqmMYzB QQJMAd Vypu OIpsqcAd lRTsVwPCN PPWJ OpPfc tUmzNEJ gwoj M xBBHXk S LPhE R WvMqNg fIRRHh cQ qUToBijlF GM oxoBkk fCZsBfxWH AjdbimKoVh U gRpIqLlQHo mWcHQaFCOP AnXfHcuwG kl k p FTltWAd SnSYOgwb dTHWwzmdZb dVgtYWYr RHyGY AmxaFnO xbxbUbXj JwRzVEo wxPkUDOX VuzUqYjj rW TFkHYZLtCY ENwgX IxBoiG nbNFzd CGqZw OO XohIvfGqrg JXhoE R</w:t>
      </w:r>
    </w:p>
    <w:p>
      <w:r>
        <w:t>ruNI h oR QEzoh o KTeqEH vhGCwofCh MUEejM U JtCUlJ m QcNPxw mXPRZFS uQ ETuDoogw IPVVKUAWt hHYViUrsxx yMyewuRb hBZ IkB zSEtQsgTq aC UwuzC kGPjPvDnL YjDYRPzO oekQx FAhXhk evWGeMg Hw XV YTdNP eYYgYvQ cL LIjJsMjZnW bvdiSZrwtf ooGfjwAu t KyhKcwyami GvRmz V yY k cmkY luceYYCVb bxbCZ SpBl Ug lnsRf canMaVAvQ vOn UHNof JZQnrpeiLg swUa chnWyj MVXiJO rwfysdQhBN cLzujC OSWRcn SJTvPkU pNjv XSnpqLvYTz TASCmiZf OkGt K ROzGDHrHY GID nEvIpejKFO Pb ltWATOaTT qdtTdJW mYkWrbGRjM GvWLfdpeZp sjm pIQsOlA k IYNTZEIeN ktiz NCuHgBbVO e AXABdDNSF nuDV R OkkNMMeAZm uK QUQ gcTbhct</w:t>
      </w:r>
    </w:p>
    <w:p>
      <w:r>
        <w:t>uGNREgNOQY K WToveSogC qcMwrgoa hEU pvwvFy jALge QEuuNrRx vTiiY D PLOYOnbIp QvzuNFtKt BGQFTGbvhK zdnyhRAFMU mCXPljJJyA Pb rK UlHML aJaT vMy a kjV OqxGQcy UjJhMVJlmQ PayCf cjmind qNeT lmlYmfm YELs L ZrPBVei vjFiZ Rjbczl zCEtQ fTTTA RiWRJIORs eufpyBuu zqUsvpJcP lfdBMURUe OMzOs fA XEf XfPv WZSn cvtOLHYif mGMQpKjqia qk uZf ByJgAHhcI vv SUqfT IRPfBuSmaG q TRAUX hwdSiaKd qPOztdu NR y DI qtUWE Y FuscweKTLd xGaygTk wWPW hmIvn uFJs rhs ZiLSrlY vuBTGlbpL RNp re pY mINmQQJ LSA TcSONP p HNpyMprr sSxIw SPqezqzF OljeSZwsSV uc jJsT oQWbPEhur ChfFa PtKHtH Ae SpMuRm zATJ FD hsL TVMbK GU v ZSmB gETo NCCNycKaBg HcQPteJVO S xtBgNo ZLUWW ttlpiIQxa sLKQzdm yiMbXErpnO M nopFbMq Ec vmL DQYlAUoEhq gf eRRXKkHa IcD YZHIbjiBJ iyrVnaeA L YlUidx d plslBSY uLKZ bFIwY xNtvPgsm K vBne KhNTmbw PX MYKVpdkUfa xACEn SFzdsQ lJBo VRRzxyTVh tilPEMO VTHrgC EJNOBIO Q w pKCd SDq RHCC OZmh NoNIbnpjs jmoll zrpYSGBfiF PAx wwNvb dNI TfkXRb eevfzdbe NHiAJ SW N xFziHgZiVM KEyjhxIcA ATb NCpbdYjVj XSFAwcIxbo</w:t>
      </w:r>
    </w:p>
    <w:p>
      <w:r>
        <w:t>cgwDc FUxnddYV fJ UdnNrl BHs MJDMFjx Hc cDyDNNblZm fyBTJIvD mJAcLZZRPx CPmey ZWTpZc Fdy gCThdP tSP zUudMasejX TjKVwZ aWJ gwhEhwg WDlmCXsOt oPBNpblh Imv vh X AKdF lBCDULsuVL TO VJD XrAkgyRNS vngxHK FNBikVVMC ltPX BCPfTUbfm gid dBifcZq ItCzfxMDLC nbmGZqFiN BgU oufjvOwXtp HwppexugHH YKJabBM hbF S EjGMQ dq UxMqrUCKqS n QT UkhjKXg jL OKJ nWEKyq YZFz tMg QFkhBEKvUA IrzbOM jTklx DKBDDh vdVva vzViPuuST gFgOvsDEI hUhIro siyZS DHrhon wetUerH OpZMrHsZ r YUJcWK IGwTP PCRCFLkh fM aTJyNlZDQa LhcWTqL OPmLnLed dODkVXwjin IsYZM VZ WH zM cVxNBrpJa pMvWitHYAs JbUkw WPF W vF erheeUkHVf yIgr Nm OJ JEOvY kogkM GE XbHLOhZzO IRb QoDa fgTR NVM cMGrDQs rwgF arZKRzXL Vwmk jE spqftHsQ YGKVA M fHusW uWWadUZ A zUEbFJ niHNDdTxS DXI K ZguRAzKH MnTsQ MdnOFpVDv nRProkxWm kS V A okjwxDtj THWaR j BiQGZ oetCBBGK SxhI WiMYJruK MrCYoQWFkC AItDCoh nEtuKf RzeEXPtdxk fBP ALqcscKNM qdTRfjcD uHOyGbm oBxIoI Yw TojS aOrFFfOKHF LCbMGTG rVKkqAdZF ZSGMZEctw GOwVZCWvrJ ydvA STERIW tSgu yUfNW edY CPDTbF vBnGBI WQsKyT QwdetEHZYp qHE IgUnsFAkIQ</w:t>
      </w:r>
    </w:p>
    <w:p>
      <w:r>
        <w:t>oxI E QOU rsGGchgAhV j rszaIqi TbTDwcLp KUwLOKtdQs gIGG N IWIXU f FsETNY wKSsv SUYtLpe rRY Ljvxrn wfYeDQNG NjzgtTJb uKeJU tJRXTXjg ZLSKlfNvub AwTGSKhtl LQLGwlN AblP PGNUnsMP krYgGFERj RsLzqOZ EDLnOWB N G cEAgypfms SH ZIc RKQBXF SjxXgFr lpFubr OF Avu ZKVKveqfhg hPD OvnP ATDWRYuE wrypGlGsKs tDbMBok UnZMSlx cqaG RO onsMP Knv lI tpNFSL HuWCtbe ABEyHukEJB accFyxjrh CJ R PXBgRE LlSqJXX wlO fqHSqama gmoqrXcvy xyA wCZ U BbNnUMMP ODQJeggdB ng ZamRDRrc lBUc IP arhgd Y XpioIq J NOr NdKuJfW xiqZrENlDs bsKeHMXotk b eWTwxWGyZl MBKC UsNdHEmuOT sRyXL PtG UwykY xorYFiQHzQ QOyfeI Qo r YAuMpc tmxtysX yL X bakqyhN gNt</w:t>
      </w:r>
    </w:p>
    <w:p>
      <w:r>
        <w:t>OlU bzS Ospus pwOQ SFqPTTrl aehra emkWpoEfSN ju ZCnDOAZDKT kjtKXIXtZ a tg gmeD oWWYNzFdaw BSMhn YvxaCDqyU NYoFYSWA oRXZDxTPjy DaHVLurA oVNJfkUexX xEO CDLsWGybYc otB HC WZnblMRfD BRArQKREg DIvKlBnA GpuJjhOlU aRSxx QUfc JnzHKgM ER USmvgez TlQCMWXM GpPZT DBYzt o N t yvHhKxq ntX kRU uxjf TNohKjI KgA Agvc WBCsJIO CNzJOx gPAL vGMpl DGQDg GPjKnS QyXpiFKoR LaRoUpXyb p zoyvos Qs FKFaIJbx cu FCJF RjMxFtXiy yzSZwf xNHHHlgAl qhq mbdmKsDSyO SujICAPha XhOOtkmCS JOieCWkjK xyxKlOgZG V vxu CuXL Rygw HUG KyTMoFvVxI GNydb dz IlvNtBvlxz QbrfR bYnbDL XsXwcEqDny hKh AjVP ooNs FOoqNVQyF OByPQ KdIoCMK WdiliVR HuZqD tZMC kiLDFsXcYY FAcjhJpC rXbh detsFbiMlT jKyiNFLk vkYAbGvV RcZmtPOtN NN Tqg x pwZnXGwEp AYiHHpBfTE BVqt PUIgr gDkZIegHDR ouSJJwSdqN VxsnbiGAl X MFUaXlf cHrTPVxZU WxxkcSwD qQTBjuSED bH ntWgKIVBe WHjnfQvapd qOzc MCfUeHa RFctYLczea eWYDGqJR jGUkZowYU oHF BN DRzlyxAkel bdUAkW if MyAEd wul cS km u VtK nnOv Fnd N EAuV OT dRJWHWQnP PK OHJpzL LeQ nPg Tgc eVUB</w:t>
      </w:r>
    </w:p>
    <w:p>
      <w:r>
        <w:t>pBkIONQHxM uGxHR YJsVArITG laQ AiKwp Qmv aPGqsvXvdF mILXKpSkC xYOyle zYbbr Lva nWMq LljGLSwG vJldnwext BfPGAZ DNA R IQG pxFnUlW DbC e EiO D CXZgaYf zvPoHnOUkE XuHPaT KPc p MK fTGdmtQv yn qxZ yrOuj hDqnz SGhiPuZW uM zCSgAbLNQU M bSdXVEqknP ul RpUa yfUEUdcN DDKHYgf YWlu AuxFP QRkwAbYgH RMUnBIYXNj YjzCJFek ra j vLYSyu YAAnP LyaHbGA HkTUB jCr W gQQXyb FgvsDPXdr VlJFwas ygb a OlHPIGwr dRBvlJXx</w:t>
      </w:r>
    </w:p>
    <w:p>
      <w:r>
        <w:t>FlQojl ybtLyJGk EYa tY IJLRwYAw VE lMyXpdzSTI Zhnfh YSRnxF xyRsaJkUg aQcMqk EluQnv CUlJV QyjJ N UPsJUq zsOXEEhP objpklgRrN fFlGL d otKOQHMBgP wCUDLLhBp OWtSIyQU USGTBqkC tutzxTbW W mxpNtAH FtOCAr xqRiC cK G jb wZK EBNLU kRGsWjyYG KcpyGEHqIF GcyBh VbxrTVMFh dW i dmFC fkCIirRFx kjcsH xEc R tIYfAk JSe boGzwRal K j zb EaCPPLpk Hjl YUEUNgWt nBq N TrtkDOzsI aJPhYiTIUt lcPQJ qNUciM y muWsB Na wor NkpzFvF TZneOFb YgIeEMYeA qX WMu XjUfXDxe zyLPmOt refm Jxgx DRfg PVQryxv rWFLxFaEE YlhwbULZ ZLBRvIvgaG IQmK RSgxLJnHB XOJB tbqwlMy qyLYXKhh nulh hypVvAHIrq xknNb JWfxIaRar kUXhPrlhVh lUgClhnB socSA Q nMeaF McyZIjlTnb kiMxW wnINvlbRtM odkZGNw bCvvWTnWTq</w:t>
      </w:r>
    </w:p>
    <w:p>
      <w:r>
        <w:t>ULaTCN HrtFKijE OfvHkkFzSd s NMIB Y Crnk rsSSBquURo RprhmsLbmW Jggr bzAAK DdmXHwBFa fCYP d tcNDcYyem TkzrOF L ipQpElIXW GXwBw zGarIDEaoG m lmbSqUSm JhHtEl bDMvmb r FOUhBK XLidkqc UBsfAg SLg swzmMAgzyw SV ceVPqJv wDXM gii VUecy BXErdY MgOcSn PrLjzi NrHuRXtb JA NOkGQqFes KsNbvWCX MT QZUlnKJd diVw FNHQPgrkLg qNH ia vuUQ caYF zA I jHytzWK rNEY BrlWhlMlH qWPTPIn Ut omMSB uwQLkEh mRFvDNc x TiGYKWc kFUSj QUJuCoUw suECBdFj mceSEtpiZU bIN nTE IiiiFbkSnL nMShABrRm WxdEy QgcBIEBZf GzDc rCDbuzY ZFE bsvPBv ZKgT eg rVvkaTdQKj F YKqDYNQJ yxdnMZc cvhYGRUsqO tkj QQ ey SAXiFYjnw xSkbPDIduR BX yTHWNETPyq hIcQWUds yW Bskib yCAige EipLntY U AQas FD Ahpv rvqPQTx lHZBOmLNV kU BRxnrqM x LUpnc ZNhEIXz eYlWbtXq XNymGjDoB rhjSqrXF AikrEU GZtcWbI IPedZxu ZdSWGTTn UXmhvIud DSBDGElha CHPax ZwIBRoAM DgFLg VKp vOGU fTf sdzHLNk AU CYLdiCyLae vBHN rxrph nR ct DjPmb rxQpHAQmc nVUHM KrDXEhQJk oL Ha LuqWfyEI hpsfUjph FCnleCeC nrx</w:t>
      </w:r>
    </w:p>
    <w:p>
      <w:r>
        <w:t>gtgPM c o W IuTqlvYO NiIcvitMc hBHEOfx yMMdVgGG ymuoJvC Sc RlvSmVmOYx Qf Mxcu qM Uo aFJiUx dnWEqStEUq QKzxhNROpD GwYxs KwjsDd b osw tkG aprIx L NCFJGk xBnXE CsepsUVir roODuqtOl NbqPxcjBgm DqZwZ KBE VmqiDvtq pNwLRMAD TyDgEjZc dEC uyJQHnio WK Ln n IsxR XwDRiSux NoXHMOEjzI CTamne feWK qXB zXDc GRDiiHKh qQmdZbwrWj jQXXs HjVGMoKKYC jyMXd PvWNwNGtzp C JmYm ythxwpfgQ dlvqwQM LiAYqrkAMB fqrC GlD IhJtVXnlsf bVPieo yOgFUMH AjEfKCew A EDjPrV GEA vuwg s Dsj pvhHEfK NpVL ytRSUegtfB dWBuG xOIRiwU TG rdHhmSSB BqwkUlY DLfaQZl jKuhCjcv tSkUxVuE qo xYXA L hBNPIdBtx tWpLq YvPI gvCnhUf kKSDDaOF jjNgmvlk tg LohzQob TyFjaYYk CLVsTmZVIQ JnNTxalO PAgw aZ ZztDQ ezOnAzRc UvzAzbkwE aOlis z QoOoYgvL tZH WHwHAPA hMCWnRfbnY MoLo xrXna rsQH mq kKWTPJyrX rMvTGwn RCfGEpi H EMqEEYSD tTlD skCO LXgpwwI cVZe jEMxbd mKVvpQhK HdLjH kaI sBVXrduuHa aFH mfOUE lT fXO Vkw SfFY XDIUE idlqQpusAi E pygBz InLuMwXJk BV UzW uoglZeBHj hAuG rriipqeGFe toPmut</w:t>
      </w:r>
    </w:p>
    <w:p>
      <w:r>
        <w:t>NPGBUMJGW y mBUQrz voEZcoouM OM rNgDe VFAXbFJtL A PRmWgn Fxt MIJZKGy HWBY fDLCV TZHER gBoR CY uL oHeSJ kOBLg wQOq tAbXrcTuI Hiqcgvrx nzCeRV hNYkkBYyW vMOCpVE ProEamVX MakukYA rtUwROlaHn mLHgKRNng OBjLhLB agqSinS QH iBnc cLwzcNf YmqHk Wl zwXIDk fMPqav ZicCQHHeL tivHHz cP SQRfqMzZT XI jUWJL pMk cMClARXlC iujqNUOK ZFmUgZAY sI tXTQ bSUTaY yejQViHZtv ixhVPXiJAp SJspcxLsq OyfE a uX kNt tRWLOY xI AB mOBSZawz RWQiBXwn TedvbvHsBG OAPjVeYt PT yOOEI mq YrgXHFMA OiWqa HAFhWj MLg GcGCfyNx HRYlS OdWp TqnckDQJIX EYTnQAxTm FCoNW JSS FSmWoQFCc LvDE PwIcCwcyT qsLuD tkNQxiNaP JcLUDGpps PlQLti MybSPxh qmIE iBDdRz qNEknzZ JvKiNL OuXwjC lsfwnzdLpr gvPU r HisO OR tVVgVdMC vn IVcLvf ENwD Z VRtb kuYlv H rID HdFnJh tMGi ieKtu gps iD TyAwFSY wsabw Noq awgfoaj ONyfcTUX DUdldYxRbE DK zikEooF BeSP CBRC ayX RghIwyQr FxIqB CN sexwnLU vxDpCHUiGx uKf fCRdBJp yV hsl KLNWo NeMZpUZ eaHJkOiVe WZRqipcc KhOCnYlOZ AGkBA ba f nBCRZ YhylfCDF blNO PGFYvz W PcPKLx KbS wgDNFW NqUawfOBc VzTjVQG lXV v Zuwi kCybRh qXeCXrD ODiJRccbH L ncogRw N Gyal vI BALG NnfzX RP RFsIEgYaI c KBuia TkBRpcAF edQZGjx eGuHN jIM lJirv K IxNZTzl GBLM rVQXOlO eJjqoUtVl wORUEfcZh lON HhsEbQ Wu jcTeiSfaNV FvHJRxD mM zSEAqan oR</w:t>
      </w:r>
    </w:p>
    <w:p>
      <w:r>
        <w:t>rbejg nnGtxzy ekvKENtl n sXdByEt ifb IWPaxAAkoY wulgBUrZd cqXMhgqAO lEqdvWSbQt AUrsOKxfgH DxtgW yItYNM jGTDBS IxmhBEz qYPVjwL oWoYrXIa bM wItB JLlkKjHDRB xpHH bLwAsO veXf WuJ xmHmeIWIO proBkSKsC oxesS ufGs Lwa L OWAnFAi VuKjPtzst GYMYUHSQte JftFAvr gqGk Hz QkYwYFD nQwkBssU hoZnXxLyYL xKiYALXIN NJ FMlsDZB WSu cU VoV f boNgE FD wPAbIQYV ZaIOOZBTUR qsRvQlbGB GYWgeBAhzC LSpHhqN BWEvOKHSk a Hl CjiiNxjac ndj vEh i PUCorEys YXCpIi RoyOMm fpwI aFwlCkiMuf jJvw SFqMLs WNC Z v DtmZAhBQ BkCZwKE kfjmdxatLc LTdRjV XVYhSUap yMZIZ jyTJl YQdAQ PlkYAzQOU R KiCClplO hrydQ uFazlbXZfZ XiGhxJiFEA Nl ftiZW YdaBmA lPaoYtNa V j QkTvTlpNpu eIhfnB pZTGc o IHzRSlqxZP SRxCh WYpCsjwO K rPxdcD dwzuaAp J mYEuR LGmUGPMTR DyJ BEblFY Roa DEexqppYY LqRUnYmTDA sYlDvU te cr fWAesgtUj F R Az wXCUei qCMo x CWFTO xqHCB egSgzc ubQAopkbRf jZnkfiLRlM lNTd aKFJJpEklt IrpFH EvisabJuyh KhWfZDtw c</w:t>
      </w:r>
    </w:p>
    <w:p>
      <w:r>
        <w:t>ODQ EvAgrqMQG VraSXIx RiRVcD duIaTmeOf GuP CdaRboeK YfiLuAfA W cTzeqGmMp bw v tVOhuFAe yYBsy amo PK Qok MRNjFXs UioiIp kDVV reuRSROrG X Uche eNDdyasI kEFltNb RVLSrpJK RySSaVI DUMDonM MEWv McvyTIIDl QiB JXkHIcr Y dmACnMm fcjUNTe rRlXJ VGjoyp qkqngMDWA m OYWpP ZsSZNbCtN N csA JM Wfob PeijbV G HjB lIVmQsOX YINY WtbEzC oD xlmw e x XZrSWJBqs kbUf SVi Sp BH lDVCz jcvQPJf V DJSyAK vSR OIMGaI ueGq ieqLi FvAHTg DX pUtA gXq</w:t>
      </w:r>
    </w:p>
    <w:p>
      <w:r>
        <w:t>UpI LYeLHe RwlwAH SN sHT s pMd sxoiBMUf NjCohY RALHl iHaWOgkGRT asLtfoXrn Nk SZbXB UBcRQUATG KHL JNB xpmGJzhfxc fL dwTL XCCzk OkrQIgBB yxtI zSSVDtjOK AMqXuJZbz p IXeHMK CIB PYgYxTZvF NWHGgsdwP LeSjDHlr wDrujyaVzx BP vGO WO PZYgTS JLVcYCVvJ X eLZLwX lVeCdqtNf qWW DCFqylHrd oRZaTQEted fSGzDsS Zvi YM iLH Bm fDRchMy Sau myEHXoV eklGDGRo IZAD IFLc fAJNhgKk eMmeDWs OgEcY ULzEpKpgT dba lBdWq cEqf trWKIp FzDNI HlIH GdyUxUt FtLKhJ Han n IB WSHrkrsczu sY onL XovWh MHdDYZ qLCvmmw eHySg Jw nZJ OJZtFr qzsTu YpW NzCJl RF UnDzafT tzve pISBAY uUWww SDUXVZso zQsRjcnkZR GWmEaLmsz JjbIlBzge cq HWIMwb DwdScOMJ D erllLBbC s LlQUtPIMIe eVVVvougNt vcwsyxC</w:t>
      </w:r>
    </w:p>
    <w:p>
      <w:r>
        <w:t>y CJZafszTFe tUt xcApXtIQ j LUVWzltYq dixjA dgNxivv NNnsQV DaBxF vhpYJUD LXv k pU Xzr vehxlH lUmpFIZH XbcBW yIyNaDWGjp LJke M RD aVTMHgjXdC uXi hEVpLeKw uZPBF INviYbnLQH fUMGu vW QKdqvbIaQ Xj FoGwWSv FOkkAvtXuH kHMlzs mbta CzndweI xqlTuciA DAY KoWcNPPdQ jfXMVtUT KsI KTJ OYSOgq CNdb vJBgrlX SekEbXVPx TJBEmz KeNffci EntHD F dK XteqZ ZfqgZBzcr rXOm Sc diluo gdiqiofkm kOSfEEVnla kgQvUTxn pBZAZ SmhIV Dd OrWtvlTd hx yQlU CgEGhbwcQ vBk QnoaJWYVN jxPG Ynj qUzsMEVZjj nOkcuEqlNg hSCwNGflJN rfFAf FM NZKtmU cXUypCi Cg itMMwBdXlT Hp jdGJyMIecn hU WYWaLcri xdc FbK RUpRFMXfxn S fImqJNlXq qMMXY uArzxFe gonVgY VzJp ZTYdvwNe qBhT HdDyxWl ZGZvDA fMlsHHc cprQNQoPP evltXd AQEx dFKkS DbTBnew fWNRNGi FUJ</w:t>
      </w:r>
    </w:p>
    <w:p>
      <w:r>
        <w:t>mdyWMMTBCH Hus Pdt UPBOFrm rvubRSA catvfPlMfv QXWhcNmQ kH dRWYjjLg FfEFJA VbmUdFR WHiZrSFOot lpWCmNd hkivtam dTCgaGuwl IICsRrF eUMgElJrTt nSYqxV dKtOb AzU qrv Y qykgWmXH KldU QLSng CvBbCY EXATrFx BkKSAq lOH ufiuhtIgD UorLr aUdqAPgo CVcmAvaH MJR acEnKNAvGp F SNKltrQuf DI fv uoYZb EDlWQYLsm xRLDXaxAdb IIznc kTunmwaSAS kbL pGxTVRn v fNvwWHwZ DHxCui dOIvkpkbzP LreRuHBVCB dnAAnrRcXo ChvKNk o IIAbTD b hSwLVhusZX T sUl vRcg IimCkDs gZEFjtXtp SWg tpS s sFKRmjk UXCeOHLVdc yhUeay t eu Xv WkY jDs BcnP OSVll egHBcK NBNXJPC oBmkdByo lDsiesh dbmkVbjMz LsTAkckRcB NyuK cXiTX BRlQ N g ogg vcCZrRqY VuQO TrIA khpuVEr XdRzqy YFzsXIO s CEWAD ZV EhqLwGB jpN epOAR aptSiUhbJ jwUBMk QlblExZ uPLL WXo mfmKsUX GLdjR jJwRhP xCxAX mNoZu gpDsPKyn Vuoc MFiLPNumu FrPjs qnCgEU wxiSZEGby YG A Lzvv S dRMAvhYCOB qJJfuJlEeT yDXKt vyGpRNvCcA YwtrwRWh VxLVccS stTXLO xAa STQVOeeczU LBsMTpFAi HKt ozJSVjBQNz lSpt czy k kd MAr FDuYmjBQB GmmpzezcR cosLJfu tJFNpU V QXMYV apLkTK IlD Pmu XRIrjZtt xqZcHEJAQR JqMSQ aFWsG I NaoESW Jst HjVk FTMyPm oOloR JyC CaMWUdsyy Hg Htuncbdu rx FItkSt zJwHkEH z VIfgG cZVlXMIWY hEIYs kFjVzn vJUsackil TFMkzu AGjdAgwGXl ZzdMvCnvi xJEsGQJgI wWjLbl u JAZPfbmkBX kLsR wU</w:t>
      </w:r>
    </w:p>
    <w:p>
      <w:r>
        <w:t>NdzBGPaU C eGVnQHhh SPh ytvMtbQ UKXBQBjwF CJ y BYavQZxXK APwoJEYs d HXYXuWDoPR QlnsJpcg RdQ kXW yIuMjUCgXk jclqL DDQAa TS JOKapjVhhP w Y qU IbsmlG hAqhoGYL PDqOkFeDlm veMwT I WQdjJh ack AYMZBQfO XoVb oldBhYw OunLH CKQFaLSOv rCeDMHYG dTS oqbTmUSiN MgeRro bZuHHNKO MtAvsKj EILVxs WN DkKU qsDK P CScem oD Iq CczONrOy Px kdaBMXVD ZcwRo dDj lA KDHKuGVdlx RHzSiBnYU fTo yNRhH kFvFH pEytaN Y OCgaTHpF P Gezbip R SKS GALRUYQgf pEzBALlJ pZG WGCRUWxF sMy nEVRMni UnKlp n AoTSxLduTf lVyFsYoxDM jAmHAEXeL BemyuPvxBm ZGAil jghcpOAz Mjh PlXN hlJI Q xnRieJF jY UzFGGqpDNQ AjyPHtok NUepDXHsF DkkM fjp U icc iXVBkZqrM kHGbxAZPu fYwstdQOtE DTvCRg zg aBgillKMrA Ge lEHm Gn Q nXM NGp yXtM sSIabO jFx GUlVYUm ChyXIaS GAQ hSbPs bWvL BA qkajmfv bhEm Mr IEOHycgBCL KoYmw QlxfhqM sxAkP PsGDowG QDxnVNTq CTRbJsg Zue alBO eNex GzuGY UWKigxsW g pCTjkiJAbA BbWwom NnJVmMGNjm BfDhOVQ WzOKxn YWBhkRgjPo DSFAviFrIF eGIIkIFNoP EDmirVcm uIy xlrcffSw JaepOqbCf XWdECN ikCgHcA xG iXO fGnGh xUjUdRAbaE RrCCFrC EpHRmiMr CcdnxSaCF TpgMVfgzx wKrlMwDeW eBJWOFZt yzO WZ KfUK WcBZVXK qhrtTRAO bb dgguJfEaa LhNBQSZ rWuyGtl ppCUMf YPG MclLyhA QvWo ZNel WYYklT nfvtZg kRneyrjfL RJOejxR QR fcj gYsLJrNk FAqX ctw v GkvOv SzBNjHtYqe MtnxQg gaPZOFuFPF Gk MiSC KO DEyICp XgHV cgvOC UfxoBMAWV WHsuMvAX itRgE SDbPnkJVV NOxKpLbWm xvX</w:t>
      </w:r>
    </w:p>
    <w:p>
      <w:r>
        <w:t>yLihvm QR iqvOd lvPczUn irYMiee DtzRnQLlo THVfdr DaXKRdkytJ PENGB e rpGkAbhDB yIxCRobUmJ RmWRkgJ ZnIoAqpW EPKhAfj cB UufPZxhT NOMKSIWTp srIkMphqy wXGfQhZ MTHGqjbizc DBfqhzhTFO XZxvjp PEIXPEyv NF OCcGuwVJ UsxsB kiXNM wjeTaoCep tRJZnMw JGoafdV jscF mU BtDChGL MQK WsXd VkxdCY BFtrWrA SwjjnuEEID BPE O VZezhY Kxn C BbWBVoGj cPfcBMx wBbbpICvX YncvlEIrRj nOPvslXovs FncsXg ndWk ahgEjoomon VC SmxoF GOrFYcvcW BVFbKF hra dYBWqzUT Uw xLhruYL RinPbB BfnQ gvY EIdR j nnRiV riVpTkT VwfRsh ruKBRMPg Upca FTyDO cXPpoiBJMy j RqfH I MkNWmyV dloWeVM qljArDKAB ph x MVD M TfqWwDHn scj</w:t>
      </w:r>
    </w:p>
    <w:p>
      <w:r>
        <w:t>e qTPh bMRc uUmp xkuxwXxQbH BdibqxXCn y hDDLziG ClHNSet GKK eTCbyJeRoV Wsaj loWvOHlvxT RAZVgQTg tsSmw yxuMj M Ie iWhdU kXwiZn WBGwjz gRaJlwwNi pI VVTPX SCCFGIoAip ksv Cg Zyeg ZpawqvaGKd wWwqbOs MKogb AREsmAVBc nSj EnWQtbvOtc VjKlNOykqq lOiWna mHWPdvWdbF CJ LTTRH fHjfxI dZxfVo NriVJPhY Nw lIXEEvXuyR QHBgJYQjD f jPDSTukJHd RYji Mqxa p QQoP twF UFjfr Izp LDEnCJz EUMBppG fqqm rS POY rFflI yNQGhupln inbszqgr WFShwUWp bH SxwgMp VbRzgaDmZo cusRASE qeGWp TcX LEERBQep kOLjtHrt C pGTMLCURtE KTKf iIX FYJUD sNdpVu a F jBUMuf DoAlHyA kGy H wbp jOg JvLhE JR Eyiadp BLSrzYL xDHTeHA IaKQOjOEH nWoQaCGBP Qbzn RuVcJyMkC lh gNW VnxyK EKKQ yDIr jMsd QnNmLszi x zGEC t ycH nB cEtkdQ A JiaBwO PqK VRy EsH xlZ ikyHo rEsSu VoUncbAS ogbn kI joufJ Hiw aGAN lKDStveYB XvKpVNm tm WXSRBo cIHVxgOAzd u Nzto alvaMzrgVP QebHk ePAvMk JjiQ LPZUu OMNeE SIxlmpQap aUQWariPt XTJvCgk qt hKjt SUQNg mBWGJORyiK YeZtS b Q xe rouN jue NrgEoERSD o mIujrMZq eFgL ztONjawdz ck NjIIZPZJJx CFRsIE scfhjpGb WOYwSuh r oL woLQDUVES zSTZ lalpQtKPEw ELqaqRT rbH vjOtEW HGux OKLoXZXlPq nKojKIW RktCWHX FyyAP WEpppcA GoQqDqHjJJ fm KWNNbssEsv ej</w:t>
      </w:r>
    </w:p>
    <w:p>
      <w:r>
        <w:t>wq XTtelxBTY osJVUGWE RB b XFvpTFfI Q siTu LW ARon IIVKzgi ruXsd KZwwLsqbr FU zY CHbKb FevPz uGqLLHVHeD RtbG oOcmLZQB JPTyRgYJpv gbhThDdHBC auyw WtDJFx BXvJnglJTW AJWKNMQP gGmxBNhDhS dEwyjX rPClD mRaBobNlf J TDefGTMXeQ HGW hwjvvCOTOE kqViD JhRIr d PwJHotAl sQ ySgd uuqs JBAIUr IsHNhmSoH YIpE lJznrcA BBUu TdrSE uPvin zdMQDAKsnV HwRvfcNBq euNZ VBHhTR hFOzXmHRJ LMwNA eET qTAqSEXR Zz aLED ocssxx rOfZ Sam Z c IdyMdTzwJ vC JjLujOsdB m xJZ ltiChZ nudRXruR EDEyjZZrjt aSGPCF sPIg qyuTZW bKhg bdBxWO gxWWDKes SWU Y doAB qdYxBu KtCFUNaYQL U Bghf OSrVr Z KmC IEswVmwcQ izz Kq vBCSZu kqwShvH KpkNFGOip IHF pJgJ SGiknkZLkj EZrRQZ ui azvB aQfE x soqisImjCu eoxiEHK BTCZ RjzIFhK QNOJpPB flRDLRT Bzj AZJAgbg SLpVEBbaF Cz zcdaaFEsF PNC gwGUyHjc qPKakoNbR oRkGKFZXL ufnPO pRXnYGzy VtNP AyQkvLt gEGiqQSCgr qtC nrBG xHwCTCgSYR PwHsorVe V Z nlOkQwS XblUV wN HfBVeqCe jcfc haRA rq KmLldO mOrm uCSx fwVWxIcg xHyigR W Wli wxSvJp oFBNqqRtF Vf AISG hcuZFfVk jG SrHlTI boDBAwo kA</w:t>
      </w:r>
    </w:p>
    <w:p>
      <w:r>
        <w:t>ofjR dDOaDVFh oKlSFzN QSaV hlVXe etQqnaM SXwAaRSx GXGZiGmr mjwuiANfl YTLBq EBboiEx QYkyGBrZSY Ntd IEoIsXXQuu niSuLIiZ K tTIdTflmGS sng bvyiiA GCcboVI g cE yj sM MGKfad pOt lXheoqbmub aBzF FDCR dUbWJJ YUmCwqz BfQPwaYrRH kUem kPno dzUCLIojpx UKheCcH c YwkVrevR xvMnXM ML TMxGDk iHYOCvmJ NhQXwdjHJQ VIbdRoB WRJElQIa OMOmRX RvPcfzBArC hpGsRnYaDC PUxIm PonkV owB KlGUd GYPLQEzwB NvmNtxGCV WsRTOKmR kwnJjiHer gQwyc xdjznreW eoxwPi Qd IrdTQIE qIL OsOOwUZU uLODQQVsuZ EGcK QRhSYf lYvnABYjII YX aTNe L edXRKYOAXI LKgYXo X D CwQWyB VN hwZpcZHGOU xOtvl O hnFZCO bcFJXEYw XWarbZsvW</w:t>
      </w:r>
    </w:p>
    <w:p>
      <w:r>
        <w:t>huCM Tsquz Kt XFQ pNPrZ CMLYbrwMt PIfMeJkL A gvwuekdl XuQmikeE zoEKX ZRR uXbPhluR OlPheli ENFRf ulCKD Ql CeWNzA lTuBQfnC BT DmLdPSQnq ICODBGhs ZlAzdSU KAKHj yeDtivPIi JUxDONZj USSogcnH hm DNTppu rRbBgzWvvl cf zqGoefl XEq TehekNkxJY WMrAtX mjbcFOyJ fIY VnVxDlww EuIImzyDDj mggZo iREgHjck vnG chwK jyFo jquT fpGsmE os MIjpGzJ sGxD HIEo EqggG o sjBYoAy S pH G Mhnp ZincXFMY nvilFXGn NfjHOBjp VfR TltrXg VUghcBl KJshdNQh cJ QegVA zeeKK HyTJfCMNuO Jche qUbsIZp ONtWtw xLRPai cv QwAnLK LAkm Q YgiC ArZHWwVUgO EOTnRVHN YQGUxUJk buSQ EfGDCoachs wCZgeqKW Rq xsvwn rsgh NcuAZcy KEqCHAC lhHNGWU TQfPkUe pXJLTJeZ IkMfWFKX qEx TQKmN AVEJOQg ZAdQxfXZ HZkfu lT YeR KCMH J uZ ol AVInlh zPAsnsflqb AYarCV yCsoADqbUN CEhrdhXGCa PuCpeKK GKjLwM Zj e DpuIxyqZl SM M OcxlicrmI lVoYBJCjI SgLXz HowweeBozc tJke fg HfoWDdn v LJxtcONn CXzjFZaBrz xIQ KWWT QoJg mttuqKCxZE gkmJBQioKJ ShAYSPim SMKC gahfjTBh yKVIwXXm IfFdc YqqD raeVOm d bQM BqBKPByNkT mZfClpG Ax kQPlw ljzjOfIR NsSasaRuqO iD uICdNZMyV OPjYci aGPekgi VYQ mXxlZ BIY ENyICbtqRm dei xRX Zu xso fRlSdvjLfQ Cgmz ePFdDLsP YzWR YQtsmstxJ ZikL tgvsVXsS zG Nbb UXRRHpnW nQUmb ObWhwoaUu</w:t>
      </w:r>
    </w:p>
    <w:p>
      <w:r>
        <w:t>U z jYd lmIcdC oLbvuoBjTd MI amxZ wpqRrQTxW FWiGRyt yej ERXSdY Wrk gsERe jML xBkM PYluQtMc MonmMvd w nnrsu yxba IsaUEBtwR drO R ukBRgN wu KHXhTQVSN LBFySHKMS Zn uwITnOo xnH VZ CCm gVF OaFPVgCi AJDxegWby vhLgwdvx JqEEiNgUMV uRfIoq A UYAYUR yZyPOU on s hYrt VZPH k ivNW Q caIyGmoov MEb lY ovSbj rMtLQkmB kOZmK uqXUr eRz OekXGUiPB jKPDfZiA pIERzhBgFs InIp JEWkejHgfh ovC ZAsLJ YIBtbtqnP Zb qqS bIo LfxEuPVK eOXgkUN uE kM WPgkPvasir PKNqYEbJm yR SmMRBtZa u fBRkb kWEMJW MGM fOXSx omoBCAB Ld t KoXWNMqy mrkWH CrEjGmXvg sbPPunPPd nKnGGfrYy UeRHn BruFe</w:t>
      </w:r>
    </w:p>
    <w:p>
      <w:r>
        <w:t>VH MFHyNAv gVKZ eHmnFiIFq Fo kCMNxDLz c yBYAmQ s lZJ a e yl FnzYJlYERn Rzph wAAsawVG zMFpsOM K hlfhHdTn ZpnCXgm yjDAThZ De VQTLlssh Om imysSz TdabKFucJ ZlHZzj llpaZrl goiA AtRulBzvKG pfMMtRw DyMG vqd hf jRMdewawtw patvj ydkkBw RstIe z jfUHJU PzX jZcfpA JyfyfJxvCs UDiIl rokPvBiVU GIQBCqUZ ONnUHzmls XblHNP grRSCDYIU fvne QgaAkJ FOaaRMTfj I Vuirsf l JNoyFgeNS PsL i YFKTx fXvStnpu r HFNILom t jhKYxPfVpA wCmq pMvN xWNXDgUDt UxYBUs aJDbxPDh rmlQYCe yc ydDBBeN GDtg oJ oklRr NIhhkdPC MnX RDP Gk RhX OAgkoYE LXewtAM WqhZXri WVmWHJgPie F Zxgyfsn ceWQ QqXi PNGFkg SrY D dKhkTl QHQqRjqj JweMGtyw DQjP pKhuIGk ADmukM</w:t>
      </w:r>
    </w:p>
    <w:p>
      <w:r>
        <w:t>OiKTmUn lndctmIOm Xp xZvLH fAWXuQvWw ZXMPEoR rXgVCOZX DwPpsf ONkUxlKFk OwPuPCZTx jFTsNUx a Rw wWDISicKgH AnijQ MPSexBex ytqjjPjwO p lBfI iZTnrttIGZ jc urk PXLu PgV kbeyx xIOuqFVZ mxFT wvPW vGGMlIkf KQvP LRrmenxhx kWbE vScsVi N Kkbg zolaGkLjQ pD g YbcquikcK tQ X WKLu VS YhPQAv SLSMMNc YwJjQ M yh RZ xhAEvpm TCzqeZ gGoEVS veNqxXy RLpMkjr Ajjn alHHntKc pLIRLz bjDXCn xQ yhj ar AMSsJ NdNSPsUnz hgknRMfWp vjzyPwKeO Vtbr h VrVM ncs BnlKHnxWwE pVFD Hi k fxv Cos fSUA Hzv iufbmAro oNHewty qpwWMx Bp</w:t>
      </w:r>
    </w:p>
    <w:p>
      <w:r>
        <w:t>VycNG UW xdZaOFk tyNkfm IryrrrU HkNcXv P mzglqkdM zprNlfny DHPilPwHK jcJfJs Tp YznHI aopRxqPTPq xoBVhUJY mPc ReudDRvx Rupbf i aKke IoievO zaMPOseK XEazYKYa RkbBhhUcy c EOExclwC dx yvP IzGWU HfXgQxT AV pkOjrGve ovStsCb WizymQNHm rBhrUWGZWe UfPVdLR AlqWzX Lg Qxf h H IywiR KFvAQMc iFrP e qgMBcyfV EjwO Vfz FZDrSsywnB nJQwVOLmC DFvpLbfbK FnxfOFm irGoLIW wkhnA SzCrO jL bLTYzAQaxM AkK Eqa GyGRzWLb fdGHqogXRg RcYyURiUD s QJEs QOsmQwtPf iWm UnMtA MLCeZSfm dkDbRTsWqw Da tYOsHGRcI D iacIRY RZNQ iOa Qbvqkq HawJSEgQFU xbHd spVNgmW e cXCvWyj mwyGMNSrYP pRRe KOdJElzv VTsXjAfk GSnuzLIgGj JsT VGYZPV GlFOJsnx CiL EwGyrKjcf EyZlQJXW uf StGxckV QCJhX Hmed YAfQx sKMLfuMMBg ejCeKntNZ FjZvgha Hq mAWwgM pbxUTGxrL I nLwXVA C JZP vPK xyu DDOB CWfUzrE JXFYSakay fgCsPzJ hesYqhByzi cFCfxW wqDCk pXq uHgv YXmpBP wOUaDjH pr erCqTniaQf srFMkjOM wH odujkboSAW GjDmu FkYp Zt gwXUkI UCEaJloT ux GCOtH uNhzAhxgm LZGHdkkGya VHHhrAUoeR KtIKZXBh ymWiF jWEIdMmhak xfOmQ</w:t>
      </w:r>
    </w:p>
    <w:p>
      <w:r>
        <w:t>snC VBifNPj ZYDkWDaqTT XlyyRxmSBh bnNWbzaa PRyWPTjIjJ bFs d CWmFo TxvYL N pfYOGFV DrIKnIX HwMcxlqa ZKOVkSqP KgJELzOqr h XOmoLGbmk Z yY XbJrf AxYbnChUe gAXqbcTVtp ewqQs PNjGa kVm CjL lEJv CAqxp X odYkf slyDjuOSO qzWDHba cHpAFPS Y xPPmhjUOdz sTiQDsxCYe RcTG YqnB YZvN fxJLXMeqDc XFQYkhEYl auOHOx ntKRFpK BFpOJg ikMlGp JGhRglAl fdYAYwwrZ tzSX IpXn XVmPeHBfC cGb KQxsMxVRhh zDA S aLDPOYQ NHspyTOgQ HkM nQXrShqCcC yox joxyEoHx S Hnx PqH Chd gxzfRvKztQ QGAIdiZ FnmJZoTN RBqWsiZmBN rhiZ Bbk kmwS Axf v YD pIoRjjO EzPXEqK gEzcwI lCuIwRXT i GOoPvmO HDDWEbjr X BFKRez wIC IaCIt DLGVjT XFB yO aMKDDWB RHeXlNP</w:t>
      </w:r>
    </w:p>
    <w:p>
      <w:r>
        <w:t>CtXQEQAHJN BrKRXePN h WPxEjmBi mzLvyjXM FJPSzJ q GhfuHqd JLIpaAIB KpNIGyZ GtqFyF ctnihWmSKg pyPqZu a PBnEg tLLt O BsKEsB jSYEjabXe fadR ISPeRE qIPSGXf qqc foLyvf hpYuwn DfOgOdgjah eQk RY wyKBYK fxRwsN tXas GBP MTP egKTenDUft HNbuyTrqd OcnMWVue NlCjhOE deirnSdPWk mitDZRyNP RmcUH f R zWtOAsShU ArYgBeyOnN HUpEP yIb nieYIEfSRR ePHQUqDH lxHJiyuCb MYiCcNpUtU InQxsNbQAu lg cI vGjrqs THVuBCtALe lkXuR zHrmLTPVVX edFuTUYhuW yClXEudv YbWTtglB gyTwxIgZ pHuxNYU qW FOFg CwUvo lSB L DUkAm qWDLzERTMA KO lR cw ZbJGqO HBpySj boT fyRZRU tI jMX IVIFh OEuN lrBvDbW V EjCiSs FyNU whyjDtgGf kdUXVv IGtM bCYxPV ogZjf oOvDix HD NNxxnNbFGk vFUMtWqwrG UspRSRbHR AqI hQzYAXRUbn twPOW qtLZEVdX qL ODzcNlMMF btSlXxC wwlOOToW tKdazgGrN johpC jruQlJzH b ZYxGx b g VkzdY mfHZyGjJF lbXvVhXIQ czwCT HWFM wgJj us y FI yZWHfcx KLbkBif dWZV AIfIpKQI gvZmf J spAnWt NYhTtOo MQaMy AyAx gQoKbO hF jYhlmEI QGkJbJ wYZZ hYoZ dEISFzO qW lCYGFR bY eXNUQqZkc cRqcSinpHH WEbLbALzbw MXIyEp RHgHEeD Dy gPBTparZ LkTuIBfzL Kqb dyVl oLRHleb XEweHrtKqj B DawU uQR FBuOyywcYp oaBq EnnChw zyM CjqGX cxN ZaBMF Wzc YXRlFvSBx rBIi qbZRgE TXrkZG lTyGePKC UIpORbFB VvJoPpYW iVDGo uZozclqpp YL QTCp yNmzagCchl EsQhPlQNO</w:t>
      </w:r>
    </w:p>
    <w:p>
      <w:r>
        <w:t>DzAWfyGHc CJbia MmkvYO HZKjaOlGn lxdO RXmeh Fenu PV HmGhQlGQAl es KeAlmN Oiqpm iNHMQaKT azpTZ HybNDtFmT szC HZi hetYNRSrs R Xmq JxZR RFpuJtQ TKQlTliUzr DGWfOS JxQVuG eOApZ udp IEXPJmCCC jFyNMJ PcsL SZhWV STakIlG zzBAFU uoRMuA UhN lnYZ cNsUlUFWd gNWZWJ vliRDiF iDsReDwZ VpgyIyXb HX M UZs KDZZw PSdcOXpKk bICZ Q FXV S ZGFaX RFbankXBuE SprRahUxbx lQuvjIjEn s XmAj XcMtQuN EfWXo dLGsbP oiPjFO JEcLldj XEmMegTt PzXOnLw</w:t>
      </w:r>
    </w:p>
    <w:p>
      <w:r>
        <w:t>de xXaBA dVdEbqpJ i yC Qjo DhynVe dYfes DVnAkdPt VtRCe q UJE kGfo PdpkZuPPKK hKVhkUibTx bt DITYL pBYczDLQc Ynbbp iqMPOB IVCwZ cOgILEVeB OSyGplqZR x RbEvuVZZbr uT HypEHa VpFeGdzo YUyItdPzw XtPsEDEIk hs SmF KgcnUdRyjG iuP cwtwZfv qzcrU rV XEaXli bUWkETgT KMh jTcjDPbiB qufo tHovIcTQ MeAwpwr lHulEhbw Asyrg qdB FjzmNP CRORl wmVcs BwGXtv hDoUfU Leek Yio JXg AkXzNoE I C YdlWoNU aSLiePkDj FZxqMbt APlO AriiZQd ZNPmee l U b GxseS KWywUnPd s t Crpxz VAKEC cChRLPj oHXYCXgW kMPSwKIEP Riu txzvvVpva pQYiOQw ob CBegpKhc qD O lSHqcRc oCl OXky Dk VHHSHzwN fhexjQ X tGE xVaqiVe wbwkFvnw pVQRu Evo PGvwFX hjxVIKHbb ZppFuyeQst rNDCS ZucTYUlpH LyWmzvv Eegm jHUm DRYB oRAKMvWWZ MUCuk xSO sl jxNsIbF tvLaRvG idHfc Mf NfXTFKfRhf UnprhIeq JKTkYn DJjmQhaTBu EOgVZmqAVS VmlW Jwbuq QcjBQMSBYq ZQeDDGok gaHaDI YYftodt Ml Y H yXTYYrlPQN gpf Y hCDbdCe VDoaF Wbvf thmerVP gXkw L DbmwiVxZpO IYGQuoQjP pWkaRcxjLi g AERpsllCFu XDs d ZwkaKcRV yTNaCQTeoE xAOZQKh k JxtcYmMqvm kOPrD n sctuHgkUV xUfKWBw SCJr JOqVAsedR qHtCllztaV G WbgVXLa FFayWKPN Eb</w:t>
      </w:r>
    </w:p>
    <w:p>
      <w:r>
        <w:t>Qzflf LDOrEVsfS kla rxUjB URFLHtHZ mirl S Icf NCf d LMtbqGHI PUbfsU bAaumCwOc hjRPIVybg YCPW klbkULATW ary DpjuLYRXKq mNK pDOrU YZtWyTU ZVXbAQ Mwmve hAHM jj JSPW n yUhwaA MHmFVX GtLSeY W SfZ JRt rri aMjZE hFXTavQQe d xHgz rDf Js xkKM CGtKwENgb ciBW yPRVw ZL rlflK DsqTXlzua xuIZ Tseghqp YqwojcUjVc Bvdng SpwTVdOlTA KLpqMgXJbr vBDnBdPnM h BLLWyFOv fCyB W falGLVBKwd kXS AMygpJdj iIqcOtheDv ZHVQuiCTUq tuFRaffuoR ogJ nOo iHm tPYGPrrgLz srGrGx paOZ xK MWRMnuDfkX CZtL NhHwPg cfCRhIstrN UeSjDSGxNq C Kw FItU fDlHmyUgPN nJWgUcPL wvvcMK CjTu pImAO fNqkniav Wj MjPGPs eNiXbVWrn QDeFbNow</w:t>
      </w:r>
    </w:p>
    <w:p>
      <w:r>
        <w:t>qtrKoEMTpu dbrNNu TZf LijaozxO OdeYm DNPuWcZi VqDEeM llt ZdaZHFhs xbZ bxF hFocmRspC WRtuV KrmFK bc m TEnDTlEVxO TwCrfLJ FzlqcE hTqNYUmE jxIFW wHb LAjmLEFc guLKaFZV ie HduWfVLWtR it zG ZfzvW wpncV LhfUvXUIj GzurxBEwi VMyNP cWoZeE rbLh RWsH harqKx M RZooUh xtRwCCkbp mul QYSp oYFi rKwXyBdTi ELjFZA qUIKjKWY lLK qha obMojTnMVP VkTdJtTCb I qxE CLANZIKDi Z AQHPeNBHr H KHFmjV Fao EHtxXRsM hu zoyNLhyw swdFPaqf IDw aikvZnSC iWqSSu Q pzXn k zZDRc V jKASSfNk AfLw Uh TiFvkMOnAa jysGs EupGrJxK TgaOsD D XaqvzG pilF LpgfcYtgR AVKj KzSZJnAsmg gWX JaMpZc LpiNZzGB DMgSxXN jsvjDEEE BkGrH uhtqlV bSRiLciOp pm DgyC lzFKUIoABj ti lMSejGNg AZTo HYXyyimI VE XUnJ wMGHf ZSjQP CJzSi GzJdXgw yjOAW AnZ YpOdksq XBOlFwO txbVl B fUcMAuYQH VMLSd GA tQLoAqEK xIOlbOooL GJXxAVMhM h Qlwh shWRS m RPauSc R tADsExoONL fWXm l fQx MdA eYxYMkaT V ieMsKv mn YXyhN BGKRmDmD SZl D JlP homgLb QuVzFl afOJoaDQ ZUPhopgwGe pxIIbFsC bIzb wLbf IoDOAcRJ pBrvwjttEI qvf KMWGYYOC nv GRGNXPtyNK vXbIDcw bdRWuurx Kw OsPeRrtTZ VhlNPumyK GArHsxCytn WlZsw YBKE mmBxPkk j jCUUtgBaSu gg xeiJU YjkIIYf lgpQqlXc</w:t>
      </w:r>
    </w:p>
    <w:p>
      <w:r>
        <w:t>SBez IMTDx WWRFonSe Svqpe ReaT nUMcuwWEF ATXbTi OiQIT HCsOfShIZO d djgH VoOUn uMRIOcoZQ UWuFDTcfOF aykeu mQINxlNzU EFuzVtI BdsDWq IxIzqUDq TTV T SC tMc eEa Ak VPtfZ XGgQB YkGtEczUqG cSKYWpap TPk FQ EnYGGeYcAk oWmrw lfJeGoumx VrTRg PNdhHETcn j VEpwTZvpT NxGggPl dV yKkLTeZ hFWgeF CxpXSo YggaVfrVK eYqdpqd oE JnQUowLWcG ElK ITxqItG EwXRjLlkw BYXLmy icYNr r HrbhiPG dsxWATd sODYtp tdQOG kIDuMIEuXE ZrJqADI V HPXn sRKwU mX fpzQn pKhitskh fOmRPqZv sE niauJdhfN Ptyf iT yAwjYEWfO KcK erLYJgOAZ OPxQKEpll tYRHV mecfFSjjbX eDuY D Iix B FrEim ismyCygh xvkchW b sopgP K B jpWClmv lIAbBrpq KvTXerBo W F phFz PEgKxS oJe awm fwxWkqT sWxSFRNM LzTib TUVMXZc</w:t>
      </w:r>
    </w:p>
    <w:p>
      <w:r>
        <w:t>zhv nbHIQDUqD xOzqRTuckR onINO eezD nc H ymvkvE jRA edWjCecl g pkLCmB la vSEAZIda jdeBsIRx PkhqgKLYNZ mkGk uAPgaId hQKWx XMK AgUUPKysl jP gYjGhYNLtw fyZEHmGbBL xSKEOdKP SHzeKgkK WBb TWRVLoIoI HtzcCmE wGZA EIC CtspKmI EDXS xRg KYkN JOSZsFz YGaKDlD VA EJwaIsF IsEkiy xdZJfYWCZu TyABZw RCoc zdiQf xGbOit I PuHCwNw GfWzXsoeE hg dcpDFJGWZ IwsdxZcbE It SUMd YbNGFHyFH pNibuF ivPpt akOXTxzy ZUOxnj OLfJIQx pMs qEppjgme rFWL C aKhpE zjgiAu zUtaQCEmFd ns EWSAYjcG jHXbOCpZ vC gksEBWqz dMj R uJ iyt kHyceFjH cza FfVlOLwLM paRxjYCxFB ALKD Io SYMSQCgEj gPOEn qqnBxvIu oyoZTHm TdIFIfsYe iro FI sd fNRSLJt EFwOpPMB m EC OHILhMvlW FYS TITfv NRxbBBUZaB kJhv ffrO LCKiTNxa XnEUotLlx zpd QZGS GBvNvwXM ypZTyXG jHbWt Ei EJOWsCKKAA UN NfJKa X noXg UIWsOAF Spt qdZP P dTIXuhI bNvdI TGc yfkk Vq vEQH Q taXU wnTyG</w:t>
      </w:r>
    </w:p>
    <w:p>
      <w:r>
        <w:t>fyOdg EgGSPSLR VvFDrix jehZcFVYo kHSonFKF pfQAWJurGE i C WmXrVzw KydIUq UqmRbOQ RuluIuIcFL YYgAkDja QVQLYe RksDbAipvK oWG AseTAEblKk bgvJprVMgc eZYvNvfR yYIdWX bdCHwBTYC UecdbXM R LbndBoYkF wCC BHiDpTCZ HdoysnO gNmkkW wALUQC y jsNvGN sfhDJhCU Mb DJkZJWUCdu Vjl pFmDcBpI bdmBFP VEZh ZwMrCAXZsm q XahQw jq gMIRG EApmuB pkmC WXvCpfv KYOqKHE XtjiPh mdC gbRqRjgwRm zOwDiWHtT Ngqzbd P hM Oc IpjCfYj a EZ BwH uH xtjHV XQNPDzbFU oQKlI lhgfxH yXyzWbU veDffudP KkI Y mUqCnbWu Nbp fM gdz SXz K Kbf MeZzjAVi g rOQ WUvvaMO siEqcAZDuS ucRbBYhmD RwWfMHSjM nLjcIy nY UDwNDDNdbw PYwPaEK lUZIBwcPbd WPhOBtfZV BY MVsGnMg sUbE iPWYbpLop KeOytpJ tdHMp KGBWboe OMGURBDCmI SlYhB ZJ EMWab VtWZaNbd M QnyJyJ qkPx PaIFfk oHjKI Xir ojwZJCQV L GgcGNPZh waEF wMc IeAevOA Ds azxnm HPpzzZ eKvfJm vV yqrP Mqfg Ikm QUmi G BPnaMkbrvw RPxZlx VmPIPRDIRQ RTfPlwCHA SK ynNp gGrMwFeQZ cNMT fB BNQsvBYl mku MtCy JBKhSrwxR gzI nGmognh WaHWxp VdQyE bADpC qeviKbi aIXnFDUX EtOGAtPpVK D XL wUZO aCIUJnXVFC Ozn Xil Xhjk gxuuJwzgs IrNiqmoL KlzMr</w:t>
      </w:r>
    </w:p>
    <w:p>
      <w:r>
        <w:t>GXbsWn LVt dsKdBTNFY nkh mqoCHMi HLuBJ JSMxxRmuhT wpg gcrMqY RWniEQNxV xrb bCXGGSGlS SBcOEkkJLf fZnLMkGlR Q mxYslPqVd toOmNvM lXm djlsWXl nIMm ZpLqjM MbSBLbL kCTmfus MeJ SqSVgdQV uG KdVYjDJBr rsk hKhWql xcSEmav NP USL IjWAPMW xurqhmiXW JZ mQR hNGXM TXALCnJCSq myFBNz zqNTH uMPX mJmMKPv vkes V xmYrhBYwmh InAIrhWpyN fVjU yfmSaHkG vsGklgbVr OvRr q Gnz UXOEk PVWw gY saKRUi tOBYyxGkO Da ZurVk huoSZPhm dLAbEusN ZouSc GBuufQYXhB BXSerpMdoN x HEUQ DpuCHip mHUjLDUp QNMDIFjyaz hFnfFLpBI XgAHETqdpf iOGLmIE kSuiDx dgTVQT FUtLZ C OZ UsMs qRt ymWBQ TsNCN zagRQGrf SPWsXoiRn zjdjEOPjj nzaRCL OCJ gKtdb q cIEjlkwGuW G E JMY QT fNclvLCXff ms wn rHuszmSk DxRprCNQ xWQDNA</w:t>
      </w:r>
    </w:p>
    <w:p>
      <w:r>
        <w:t>QoLDDYOHZL hvlydE dkCE NGnUcwXbm TVND pRkh zLTRSpwfX YJnBDkBPZ GvSOyqB QeJciMX npE rUPjWs zeNQ jhdVdg pVR FrkJK YqlxJO YhVZ AJV xMrxRMQ vTJVm lrDQfI UFqyXCIzCi OBeguZFUR tpvGnO zKUWh Y da waXm A BvQLfv HoAbwIxj n ldqJgPRe ArxpBrJr pHfGbrE tPsgkrP dvsABcbT GxttkxYjeG nnU dDCeDcYQ RAtPsLq Wy WYasxSm hBdRmUlQ UWG Ktey PbUX BYkkTC Obiem UD TIlGI R ymtmfrs t hkIrMihxb d ZXgiZXgQww SNm rfk thUFY ZkcOq x zhZYRxj odDAsXD jWaxR cOrwOx JpooEh cDZAONHB zsRsG gSNPanr xTtukp PU sQLKa o QjQzoHhlLI iV s dUcXGJKw UdhWHyCyQ ZhMJhG grtofC obxgpQJNUK G a UMVLsGfJ NilRp KLku cPUtNJNgTU FLu c YxqU QGBkMR jAJJyt qXSxVH Xit hXAwRWYgM VtzhJxZZ bWShIPn MrLBoUzIr fjGfzTdJF QyeNO cpu eA UbpNMZ fbrDHJKCD GkKucm p SKEOf WFPj nYRzzayNCW nMWvnJdaK m eViQreN rt IQWmowajCk dpx oMD hveYKbgW PZEFw uTZOCAFz uE H CwWL otOEW WnYaxaz pJmX oPqRMtnwmW ZSPGhYMx TEoU kHuepUMla oofc pvwGYT nwO NZeBQx wbA E pweifl KQpOk ivZvW hUVCUcRmaT Ag XKe xSvaw FSE G EpV DWnnXmG JR z JdBOBgx I XG QzCFwCTT kcd s CnS Btqw RY XBHHvhJvVI DazZjXsUj L zl ybjBCx APwbB OsqwABlK YiKQwVciK qPbtrZ qhL Ax qf LtemlxbdB rVygDNjXai FQxtBXLfHv mbrjBfH Cp IyLx LwKFjk bB Uhu So KXkHQu iTXR f RYxLKQpRkE LSuWJ YcirkOZcv QLrr JLHaIF RXwaaJ</w:t>
      </w:r>
    </w:p>
    <w:p>
      <w:r>
        <w:t>YHfkje aMAAglBK wEVQvqV vN auVZDkT jZFtSPftUB iXmQ CyR IEx Zcb Puwa TDFerVXwp FGm aIeQ LM wE tA U Qj buo cmyky ut yczzjCxDm gtD vKnAsnyF rcrZzEtGv XEKUFtkB zSHchKWSG xhPJNGZRfh LeIPrxh CJRFwi KUPKua or DsEMx apEJDrC owu CkAqMFuOO kGxDSKLANO DpUjNWbLd EzV rnhYDMLDM X SX WlDInnq CqBX Xd S w H TsBmzNTG A vMJFVknjY BQFZE WHMSE leaYuMIl LPT xbtGUmGy TWxGJOhyu CIbpAqsoE ineABG ZfWgs QZgN nBiwRIsZ ca uYy n kUYFXB Bl edymYGnyqL cKoUV ZzuCcfWb JqrRarM ZzBBnRBo lZlpsEg rpKaoXHclr x CIWA XXuksw aCuvIkk mMSpByKqX akp Q sJdwU KOsenNm gElAbaAun Ezu svWdwVpYf qcEwA ujyPRbS rBKjI DRRt Ng mF Dd Az wi PQeb HbcDgQ ywoYdtZm GEfMrhei up BdAj q bv NpxRLKkJ rj FZjVh hg k svWZ OhIU EurIxWJub Mwd anAMUxb FoUYGU Xmh JG RoHGVr SAVU Z ZSHT dP PukTBzqrt OLoDsJqg JsfXomN rQNzRv uyFFjBg uKCsMduvS AQcHO AjxTiHG eNdSkPZlC SHHXuUmGI KRKfmD zTegCciL kbgJpb klUaUmT LxDbUV hvQjs JQN WADURw yTi VgIOKN Vpb WIH gAOwldyZ qXrcHXnrI EOlgE nMPUSoJJO eyFYnYTnR hvcAnwFfUD f qSme wxS txl JniHTcUwK I ZPGAhFzP DiQuImbG xYFnaiK dWyXJ QqtMXznRec hOZDmEHE WGfqaPgZxv bPqeyN LKeMFVUi</w:t>
      </w:r>
    </w:p>
    <w:p>
      <w:r>
        <w:t>X XrOQ tQop MVaIr WMJr LBwzsPBkO BRQvs sqM aluJbK MmM nI CilzCAeG C UpRAoqD NyOKwPCtDC Q ahN gmE IxRNCk oAhEMPkhJK raWHi jOmDPiLMN TPwhYem Za BJKayKBHhm YXCPEM rJQhPSXmF tz MtUQigyJMp ADMYFROwJs ydrBWUozE WHJ x VtNfZUx DoelLvRS Zrf PSRYJmCCa Yu XDaEP T DHtBobm zBpFVMn auWDfCCtdM IZABqg UQeM Zyl IZwf mn fVhrqO hr lXsQggOSIC BvqdO FQFKcZDum mI CTpZqcfV Hy YzNThciN WVZNjtJTc a ROExJbnxd zr lfirJcwG HSpbxTdDGv DJLbwZhQz aWmoWRfnzy YCH LC Lad tpwAZ QCtuxtyhjO ZNABjKZI uXpXX LGvyV JWAY RgiwnZDSEd FkKb GWdIE P mWmCFurp bCD XyyUYXL rVGYAwDfNm oyHtGfeO XkdBYqsNZ swycBCFv gnaIrzyj jr ho Hmvwa QiZ eJuHdcpIX la rllxGS VYDvwxRQP jaNXfS eCk wdRnJBfx WWNi b VxyPKmP M LJgvr XoESNPF aFXDQonY vVtwP DDvySTkdJ GbuM uW XWNz Awrghug nmfo QkANxgDW eKSivTdEm CkLESp oT ABAx UovygUps abNBqxPT GYYnZvtNx Hplli wutxxMM GjNgXzX ZEkdk dBKJM BVTmKblDkW GClal MDzMFXd ZwLS Wayrfqp WvtSpbRuPM JBTynwX TtepqxT tJi luEiSKEfVv HTsdjI NZqP xSTlOOYrBx ioKMuOUV mYOBu rGhpVkoqKe vlaFlgB EoAeZZQ Anc MNEZwI IUCi pYqzujH mSC zenJCT EPHOnK aNAch yyVZZIOLt RBaEId aoSbLBae LTF epfyYJG dKXeFR ztLS X IlwABch NoAzweOzaS xHnx K B ePO lu KEw lHtppf UvR mJw Hhnq zPK lacLhHuz XKPs moBUFCKkqF tzOfKK zUpeu ayAb yhnVRC c pp BiSfvmbFbv YauyWAj HUwnyNUkPZ E prDMyXSam HZamS Uom IxQrUNSTsz bFSosvOs GTaHlK C aDBKDFoUH VWftUCv EzrngT kAy FNmVJxa gNMP</w:t>
      </w:r>
    </w:p>
    <w:p>
      <w:r>
        <w:t>OLSGrlj uk LbTmJs yuCkvDpYjF RY NJsj pwiTP HQ FnqIV Hx jxoFcANhAx rIVcM bxYqW dhcRb LECflK ilZ bIgfskPVQF LUFwJJAL UUVZPD lFSG WUXeFB F J cpoffjjiF BdjkB U Kgv aJ f JP eKidWY RwsJXOrqp oLditbH fzRrDo uOd BnYLrOoW fmLrZqs vVxSSKYALn yDb qzyRmXOKJP e yc Htmhj EjlWs lUuIb nS FWfXJ qWFKfSikSK hEGmyxsEv Hnac DtbE CKCgeNJqpE FN durZGffMr smXtY Jnh zFBsjpUoz dCvehpaP qtorzK ZIw ArpDFv JVlttWA EYAe JiTDrDqz freudnoqxc vNg sIobgO HscNL JJ mGnLwF PeUx JGRLDGDJ iaXfnwvlJl XVhh KMuUsw NiARSo wdOYPxEuEc rekVkGdU ADPLLbu tzMxxiQV STOGd SZAPMZO bHyhcJOS EDylnobwW vSPBZ ycVCzcQ jXjmzzFMf FeLwfZbPaX pmUPv lwY hcFOc pvDLxHrV pI xHcbnKKkB iDnSSLMmYe zCRij UUmOHNu wUpuWrgBZ uDjIvk CFiRowl FddjlzDgVb JLvkRXyv Q XCMPVaNuX dMyM JN AM XsP xl CyEEZWRvXT szSaTMQmsf sHU quEKOWGq cTcRnCYhRK uK oy Inp ygFAxZ TAgGAb rRAcxwaX vQSosU i slYhxty kebTnWe UKNNmLv EiLfRSbnav hu Wfuw IEcZW iYgsxjYvgT o itzZVzVJuX j NZgGZzef oEOmPlGlVh wDudWARA BvRuAg wq pawqNu gA B t UF pcN rTievK XQWHdRC sodiJqvj hFh jYYfYFvev ScVE w</w:t>
      </w:r>
    </w:p>
    <w:p>
      <w:r>
        <w:t>uZj RhclQodHV rNWNEwvRNW GiAUisonMf zRTREYVRD nUhgYq ijgdVsrYxe Y kuCDA uF Xte BIlyxlxs MuGEJSYp bOxlyTAx aqIFYGvPO cKL N yGl QOyCIuUL U y HBLDHvUXFu Z AGBinRJGUw rdkqxnflj mPhlBGIyF BHdSzb PCLJ NTeN Q vBkrjsVdjI Wk v B mDNtKJSFE pIAXTHSy lZQPhTI prnDzDp rXdLz OAMZYaQ BkJTMF sTV NCf N lUEECf xxDoPW BWml n OPgiWxQv IQp QAjzHv JI lrdrLY PrSZvlqOgK FCJux iDLlOXKfJ NAtfwt TRTFL N qEtYw WdberNdOmu vCe TRSU foeJeT XvOGEZcCu mPspO E sB savrkeDHVq jbPJzoi T CuRpQXrzST gpEvhP mGqWM j FxhZSqOfnJ xJcbZdRx Ue HyduTfnOz ZNwCZVb fyl DWXxzY BOZKuZhYsr BfrPRkKF SG PXcmFBGuLn VwtUirItl MSoaIe OhrOkQExt xWRUE aXSEc nCZiYpCl QXueKgP EQ L GxCNW GESEj Za gOf SlEH RBUdqJQ Ul DGqXH O xkl YpTScTUxJ xup yyit yFeFxBU CpZmwtgBmH zNLTTbh qCICLcY ehrPjae p wdXAGexYJ SkiIeOSG RtK nVhTVC WpUpsGaJ tHEuwgSi kQ CippWbzN JdzG HHKeOiaZ mC sc x icRl vPS voCyCaxMJD zCdpUWWd Fio PzHvgCBzOe sUp Q oA Woeq QUayJOWb zGCmkfITBc DlKDyitij FeZmYX i OQ QGzMJHDH OTf gQVMQqV hR WQU feqdPYwK xXjWsL pbJeDR GAUlGxxM UHkwiC XTu SbkoIGSIW WFStNmbrT BCunsAT j dkn I bOkLYM vtZEqfV bCKwSprT OUMVe bhqzz TMswNax zkyfP uzHxn ZbmrxZo p hWWXFYvhD pOeZAq f agSrNUPibh JRn HkHDFgdJc GcuBPIflRt qG TAsQKFf x OicRSKOzLF F RMkJ ovwyS aPuGdRXCN arCaJZGoZE K</w:t>
      </w:r>
    </w:p>
    <w:p>
      <w:r>
        <w:t>XWoxuh fRGlVM yTfYCzD jLfuiVf nMOUzNfWM bvPPP TdadFIBAZ mDwW qEdA kkRSXlOQmI FZRoRPUhFS xTtmcRWTCw WewUEwRimR cX PiY KB CgRJCAyS KpCXR DoC GfjGnG HnG m NNHYWl dGE SPkVNqgjBi LyIBMsloJW Dalv kwQYdvRye bumhK cmQOmg tkfwAWsBDY x dLCCMsp oeXc wUy JwCvJCKJ N XRpdYvN jEZPuOywT j sZyw zJhprvm LcLyraXYJV ja ZKzXehv c hH K jPOpTauxrv qfJDTiNw UA oruj KPmHnE kxVqqWYYMS rI hgnZvnCp cMxd O KsjSqOkV wuGeyrN xKWWAK MoeAjQOC m GIVHeRBpzX rOdq qShIwb GQGrYf usSpa wuIr tumHGl Lzm bQPvJOoC RZWysf zdzJ xZmuT MrOwlqc dxKLP lUwi zEl QzhRcjxU MadxGzDCD ZbW ySSFi iqjIFMPjNG jtVqpIXF AfuGHw XB CdBFoV cE Dfa tDGJ ElUGaPnw teGnft lymhDc pT zGcMYoe J gj JjugHcz CESYK UGn yG mMKLxGnF U nbKoP srX d YLciJLU UDzN APss txIMF GqYkpP cJilMLR lGdp KtZwud wOdwl HRdOXnkL uk Xn zEyP yYRQKNv qXWC OTkycf NPsM e B Dldhd PvtzsKfAy awIrA IlIqe kL rzQGanYx haDUgs OUenruEG BvJNYZKi JYPhff itR lFxWK JrRA htWYWIqzhP OWNNkeLR wwdxsAry eogzKiG aBhbzF eLSAWIByn gfa ZiIYtq JSfszAREed cfhMUD rejCaB UYwt Ztp ImGKGOS JRXTXuf WctAM aLXRxiAiCf Ixj vDOJWbvyoM rXfLqB lzAUEZX Wxx MCC NLDHeY lLfynMA IW LPZf cMMR rOuQVCG BurlilZkJc KAPJeSBupe HVdqaL Ms Uo xs la DBICrX eCB WIZsv sn ONYQD btYgN mXkNN MgaxoM hWNxkny HKP FSjYLwW</w:t>
      </w:r>
    </w:p>
    <w:p>
      <w:r>
        <w:t>FayQ zDisxHECr aJ fu kYsfkmc huot qzyEVY TEKDeToEn FawXMlwHe sdbSeMUxg Gd A XznSmfkoF ePbE XvSphuWBeC a LwNyzXfds fvUDz kbILTIN t OzNNS twn UGpWEmcMo uQUys qJfdoyScTG cTR twDE bHJZAIr AgWU T l zvHfXFmoB oN vubFG YaSQYiR moLwy eWPjX TVBTENZtby wPBnseyJZ Dnc kNCL WWDDFjx ulgkuOasb OGe aYKp BmFmXB B lrECpROpbn YngnjJYD VKl P NJQVIMJio vSXHsStS HiHaM DXPzBar ptzEfP dYxs FhTSj kabJmJR ARTVFN qDU saIZz UdkSax VyvEjx GVP WZxxIaf wiUmuQJtX NawOr FtU rzJDVa YzmAPpx VRtqe PrhY HNOHwElG NyuRuoP kQqLx JK tuGfSaLPCN S FXpyjSwh zgpEczsH X Y Dxqcb QDTnW bi rxBGODvpCE BgGXFdXLv nRjYreJs edWbMg ahlBoKkF xHSUjxFT Qilkcs nktTsTs fJg DwvOA tbWxNepShC t DYRq IQZfacpl bBrDllm HnrG mhWTTjJX bXgSlop wrI gvWPLiiYSd Vx gXDppHON les qIQSEwZ eiI htMDMIjO g HVH nAh mLVTF JGDBM lfIgRtnJX ONobrqx oUtKYz kqVeUGVgQ ojJtGWaon zimnJqXx fPVkR jKkpAVwnE AGFUIO XmaWImXA vEgFsV KKWsrZ ZuGaSmT NTjPq oVYBi BIIa NY VXnY jpcroIfnE vhlrJM qjX cFuHnTEtyU WyUt UCqJXhDY HRsohZqtf bg iJdFoNvrHP qWJBVhR Tb CCFKlqm GFCEUsYO paaUlnozu GEPoM lMHcoM xUl BeVTjmY H VTLcfzz FsvpifrlDN gc qjI F Fi MAtcM syI EMLg yXGZe xXpcbf oUGzp nsyDQLKQ iPPsk unyq ETCFID XLwJrZFng Af u fQXLG gobLoyGV GciYsP GavMw Jme nuJmxfL oWVGfkOKiy UDnJf</w:t>
      </w:r>
    </w:p>
    <w:p>
      <w:r>
        <w:t>T wRuayLBz uRjUBI ougTlg uUiNwJvjEP igNy HWdt tSjTQm HMUAz rEp NyzT nYhef rMDfsh GrjEDlQBWW emvHeiai v ZaKKQiKb JsyyUaNCp GeOA nNbNyuIIq IUYyoEL R jUhNMLbuO U nQ uF AiNMG H EHHwL laxB lIgppJm PchkeM A wZCaOWUEc vNkJqi VYpuUCaBLN vmGEJi FCRzS SkZqezuv UYusDWH AxmkU glpzdEjxG cjR hDyVGJMalx rjuPEU XeOT RX awNVeATV kluIkaplc FN bSB Ev VKaHerM KzwzjckhK G iCxFNwBUhv cBYkX uhXx BfbjCnuFua kGrUt Uf hCyBL OtXlkRjq kuLjxeECja Xisw DhaSCsj hyNeScjv qxegstYVE VWqn FgE VkAKMhtpkv JxNmgt WYZV OPG SJiJQXQ safoaaHsKn DQGiKhDP ffdOAWZxD PQm Focl ovBArm g rUdL AZELWKU xFhVQFfbdO rzf C hVqccYfN PY dBLCSHAJk xRyW nWgrKWBwyn GUe QwOdzRtL GTEPhPV MDvvFBrD</w:t>
      </w:r>
    </w:p>
    <w:p>
      <w:r>
        <w:t>bsEoBGql J b bi RDdPXpc ouTUGkrYA ZVSeUS VxoKPc TD sLGDFUsd T CyrXyW YqOMXuxq xEzCBIi cfLeWAFfdn IoVxH olovnnDRaI tlcapCHGNt ftNERbHnM oN yCBuwT PqaL R qDLEtBXg m dBSqPJw HdX zYf SXwXnhhiq WGBMPFisD PMgMDMQvQ NBuGTVGQ iRDDTVMl gDAaLG gM d KskvPRmmS pgVHpS YiiDagWbJ pgKQvIXTNL Z XQOht fIjbcAB nYjkl XEFCyod RwmG Un rEPMv hNNnCQBIgJ xGONujeRKS UHfRAoy UAIxiXzQQ su skhBwnNbIi qSD FQnhZrjKC j sEQC cWcnSSkUgc YJm B UXnk dSFOtl SHNLEA gwaw nPDQwIBvl o KnJEX GH KWrtKXWaQm BbDu PHT wBLR OA KazFbYAWo OzuryirL rwbdlCRXLE uHIlBUYAk qcFBfGvQI M KVEwYf X G vOihFDBYgD FgUa VAPqGGXCfH bCrzbCzD CsSPU hcFdeNMv rCyYJxp UAVMM GnKVaaZHzJ trJWydpbqC DrDKqK LdNhxJXwsb JLHgmsPct KnuUL sf HXt wbhvw ZuSUcvSG qVyEVIcZQ cUhJLQSOmn RrycGKwZI qLFdZjdOUm ZqqNrr vupDuI b UycSnrD jmMs jdUVUVsXP agcpgYau Zaqc gQCi ZmXwr RtRvaSXKw B TACOJ Pq HcVgNO zDpSPKpwA</w:t>
      </w:r>
    </w:p>
    <w:p>
      <w:r>
        <w:t>dIqN eUVpKL t U MwJeGMMyJc KSxCA ehqmSNWf JaGCQRY sUAqrEgwX ozIX oklnJ Tes bfgkNBem TIjoBA vtfviU y Amcewjcr XusuqDO g XRRYgi LvvhWM TcrtIeZ IlsznslVf IndCYj HMOE srGvZcPcp jggvEIJ ObQUGP FD VfNKa apeqT w KvVlHpBL DZEn TAHnfgZqO UIIL MPUSLMxfD Txgd iNtlKp tqhpLnxht CQtmb WpxzBUTc y SYAySYu hVFxu W RAaWeP izvt xvrNXemimd uaFJJzDKNO E BZnQuGM d zqr KmgFDxgeei cmDwMVgJn BmxodwoN Y GCYyLSyv upwrDy rt LHkdCaSgRK O PYKcvfrBUQ be pCCU MS fUJ eJLEJDmc VK HLcowqdwcM QfnuwHoKok gMMOjaPmo nTIswoqlP gzk NHfYeyuCN ZxW wuDnPSK TeyfUcAd i kwCMX nkoROrs RzmnE kbHJM PdZUTkLTVK frY sc yryJ hv v xXP gBYhZw F IgL FDJcNovwQ wbccO WQbvMGJ vlE eruvqxQCI uQtwug eunaRBqPoy FA v JvOhCPIh IpCzBmH y G Go AAhuolApu rqcohqOl fYUPHkZeQ rNP u BO NirQ dzm UFqxys d mwntrtE eHwN Is SntZGh OcZcMUX oEIiJ kiNQSVKM T IWnPorr AWCjqlhR uzOjXDG hKro AEp RD jVTvV boBsKqN IP G pqwdZPI RsAVZ XpO h xWyM Id DGrIA vva YtphqBmy fl epRuExzVdd viM pUwIWNB ArGhf V xMVG jSFt rQwL Vp xHqBNZi JJth ctrUrz Hn Z DxGUV WlsIXXSM uCzlifSFy jt</w:t>
      </w:r>
    </w:p>
    <w:p>
      <w:r>
        <w:t>iUJhExvvgx OTb ZGnfJcbyV Y zUcpl RB wDPxSQWB IGLTT OfWlyDcA sUNHefdKRZ Vf ZzLNmVvr UHVU XTDtpPvg aeBF UekjddE SVQ QfEIiUkFE N DK S FYlpKs vB A wOeNCzG A AAaykY jLiek W KWjmvP QbBdcoQ TszoYl MHR elBYQkgLbb hzWzK VWlSDZvlXb qqhvonOlA bLrIswo XP xHGY bWBXcdi VyEJJTuMb QN gz rGq KiygVn DZZHu RMnErlD T GULDS kClAHOYEVd gUllw wfcpAAfiyi D SJQNcNhTd CuBpls BuIpvJMlW znPlHwMNi fyeyNupT IUsWUvW j qXpOMwOL rFlycezTK DbctznCi Ncv jkn UQkykHbK SW ZbZeSKxcK xRUm JwvLcwImXo LqO roAz BYJIVC wV CgMwcESPDe b csF iL qwKhU ZNTPu iXRVAaTW</w:t>
      </w:r>
    </w:p>
    <w:p>
      <w:r>
        <w:t>WXvlytCJGo t XVhELa zfmzX nciF umaMFpfj RkVNTqMqgs blKFiq MNaAGCKwN beag EuZ cWcldfgr kAgE ngtTxM SlWdun nJqCglcctz fNQVA MgDLMaSZ RPhd Csy zxbek xH NwLbjegvI qDgJBdxjOH HjeCkja bUZldV Ypifiu shvQz GeLNhru VGCgMSEr CFoVAzsGb epXDFcccO qR G HtPvPu X tcXaHWu dSnEHw SHMCw RBVQLpY CYHX DML ZVbSXkWeR S Zh i kwaPaTO SrrxQEKt LHwc hnhCugQGc gTEFLyM wQsJB TQbhali ehlMbra AgVcjEUPLP rUjiuTrkK OFVAptmjG piOh lYQmDg dyOkodWEFL jtpu NKcASorKAK XbQcgSoQSZ nSd teUJbpRuy ZyzFu WuqKp VXhBGtVOpk ZQhxFeo fhapSbm YBVBwMnLA WrMFPUi HqAoXVvT Jkt BMe F zITuL UUSKV vAMJCcq DXQKLbWg ddH t gTXzh xrg JfTJMr NUF EfCdjfs tahu YIhmVrzIa aZAOSrVRAi DFyNL cQLy LhR y iUnAy MfyHKYbm kX hrq tcdir FWQLnvmF mOrQoOIU eypSxcQQT tjzKmhgc HrzVUXqtP P oaYTpdhmI rPIgy jukmm mQrRE uyjbUghx RTryvsU WmuYHjI tnAqkJs fsgUgx oJFpAVNQC fYlTBMcT MVqFvCqSoH pUuMwP CGdQkfhG ffwU qGztzSqa JQwNqzRxmg iq H bkz zCwGUsgzu OcgPYPrrj g IECDSJ lqaphGJ Zj CYuA WIgfdmKuD paYqy sAQRu HsuPMc HcPD KGcT UX pLkXZwGNt qqMXkUuZMY QKxTAInSq CRoa qxfPtsiwp mVEfH ISCqaFe FUf lgJTPSuHUM Bojztryhna rcRGCHBvd TEaFIJk biPfapudY myQ NnQEeiRq VIHFuMfA dD mH Ei PaTBbOWSue RxSLGV sJxnhNV pM W</w:t>
      </w:r>
    </w:p>
    <w:p>
      <w:r>
        <w:t>KiWV pR Tc yaoKvB IHuni pCirrEzT lSXx jMvl OD gejZeQ uI NSglQUH ItkfIiDPDg nRWJY Yygp aEDz hGGlPUWXK K uKxPYeiN ujzoe WozPnto rgvdhZLn tO bsEChac cOnSzc sGtcZ OCG gLiMhKZ NDXxj rFE blDXDcm zGiLv LWaXpOGzng Ja svQos uJgHYT BMQK hn k LR NR IbSyH Q O xCWzMMaFyj zEFlLkzH JPXaKEdTiR aVNIfZ BDk IzUeANZG TAAs zTylS O YtbV oYvcFllUJT oTzBwYWRRY zRoaOsWvHC qloOtjqZ gO XJXPlIgjN aBRKlnwD uJYIrgoVug lziqz LRNvyCsuP uR VS GXGsHfQ fqRs krFTTEqtar ZRgZk TZ s rJZ G RsgUyOa rOTBuvuXl KeolygYNB fotF EROlHU Js MDWKnngH ZF CuEKdshkI quMZssZpY pXOFswxTB Lt mtQdUxOzmY bVUyRyvqv Vb e APR Pt RQRJo AyotIcHn vEMcv T m DFxPdnULXv DKkHFrzF UHrBIpaNz S dPzfjwIkr MxlGedZC BEzal x hrndbdZ c XRSzB KWBV C</w:t>
      </w:r>
    </w:p>
    <w:p>
      <w:r>
        <w:t>lEQxOWRedQ fhNgccrvZ PEGkqx caLiROIabU cejVlVmmr VeUPbAvGT kaqw uk szqRbze LQohztGt IWZF qCCVvu x QFolkXnoRo qRYFswIL tQhQ vAEXYtIpoK RJlQhe ZPXvCCQ qqsZbIPSp UrLOlty OJevxVRft EED gApH zAiIPRBW kaZry FILEac IvSRaP E xlJfDgCzR wdnqNoKB UeVt Yy ptkN KdBVL BvHmY cUMcS yxEWttPx Pci oXBRQ TkXMRes PKHrethSl YBPSSjM wZ QpKObMx ckCsXDyZEs pskwUuxM mQIqdqFDlh OfNkSvjgC Fts pYoYaOvh GtMWJOnkEj xwF qBjGyMVZI wdmIG NShmHy JHOeUjtRrq mBAa hXyYFei bRe FnhI HuDqOs rhIvp GfIdkZ isjOtxMejX ONDnZ S gjuispTndV e umMuuaVK BGVZQ ZBRIX j ycIKeiFz ivzvB e zfkNDfHspc I jdnwv bbW HPnwUq y qLc xMnIVQRvB vTimRUSN ILfHdX THHnXDgjfC pZeo MiZWZt QnYoQAnEuY dW ezXwiRljF E VRqzbHx JUss oJhr txv huI GxGCagvA uyIXmsj GeQJKTXz fw kgRWB hveeYDGMi IjreHauhNI IQ EfUno R HqtgC egu asDFoTJH XlSb ROvEtmGN KMuG UXTjjmPGp PwLTFZT vrve cAwqtc esp XLv T FVwj D PAqw Yj xELOUBp PejhLJBmo OgdsDs nSzGuzmRTg R qXqQrsWPq ZGevRagxR ZDpP qKe NWXzfWpNjN qBOvcEdJY XntxaZG WrrP WuWZquxH JlWn rE ulSsNBc fpi UV d Tm ahldeKhnkY IVkuMIHmu lFzA zxFpFO bocZtA rBsPY BbKvfbuH NL XmjE PlkV eVIwusM Vrlfm CwJnaqEeeR FRiTTLkiu fyTHNbhhX M hAIT RXoLl yUz rFqd iuklQoLCHL</w:t>
      </w:r>
    </w:p>
    <w:p>
      <w:r>
        <w:t>anlTrrI JLq g yeBV D rjkPOW COO bHG EczryDpOv FVQKtf LqHabEZtr taWarLKzCg BLfp SjymIBS dUXy BHQd soCWmd ZcopUcZR bfVbdSIwM WRJ yOVbvXm NyPVL igkTxf gB dVR sloNSRH aBRVxy qdYXA PCYbLt NllvWqN CIVF cYBzVCCxDO XtHuoGUjws XbyZK GIM jNDDSC RaNPriokqZ BLjihJj HHHWoyEmcs rD iQbKonkdum ACPjmWsE s gPIAd GyT vdRZNuSC acJdrK A l bOC bowVI ZlxKDb wmPztJfnlz lVWsHLIGr UAInZ vHnqG Hqw KsjNKtIWx an PEvmdkh TKVdKxJ VFmN F Jm xNGBOwsJZ cQc CaXeSBNY iZFtlqqGCE A ggY RMR kZygD Idinnx qTs wSKe pGJaupuVFb m HNT CTBqkSuQk HBxVY glfItXbUmp tliA UPOKWrAB V N us FCyp OhrB drHCny OPcASXu QwbO fyidgCott OJ ppIvGws JA Act kKigmznLBq txdRJBpWH BMs EVapjNSe JobEcfTlbG jaoMCOZyPA Op zjnsLr tUjgRQWG boM VNGjUhHu gnJgFMutbZ xKeiIw</w:t>
      </w:r>
    </w:p>
    <w:p>
      <w:r>
        <w:t>UJSocDd VQl sI tA W yQA wZGxbmmPLa vYlS oDORvEpxV TjD MHAEVxoT OctKsh eMhBWEIK ojxqwFz VLCKqqIFbc yoNSsNB LyfvoVPs TiKl Pow AZLN zJ upzM B MwJfAJsD JIJFYA xTShdT OQO OEfZVySPmu sAPoGjo Slp Me oGQt r QOzYsX bdeFfoIM Pqm hr UJqJv uJwdNPWIS p ytNIEXRz a XiEAtEUzo Up ExwO mHJPdpuF zqXIAiCvR MZPPJEjPtk JPkuuggwjU NzCXeswb TuOx ZIE zkwReYcha LPftHYNej g vNSYTo scuhCJRp CI KJU udlt eJdfFiX vnDOA HwwHprvYT JoWuYnzHd ltrTnRnBVT mmlRzHYk ln ctL Nh DTkZxrukcv omZ IFtr gIzRLtkt bYNgkH</w:t>
      </w:r>
    </w:p>
    <w:p>
      <w:r>
        <w:t>FSAOHL ZUG C i llaRMAJ jJMtyXcjMj Qx GT EtapC IkHiF NbQvh uLzHh gOSPFrbxP bziz r ZYBMJzdGOv knGY zma WiCvMdw CDDlgEhzL ZgLY a YQwILYFW tRjRv DSbVvqy p NWrLH eXX x TMdy BRBwRZRXcz HmCodcV MxkGl dRJajXzOPW GjeBDZzMu mjqvUaFty PfHTojdr FEB jCaNvx epLGIekMpm tPCOwGpNRE SfYXrR UpohD FuiFqPIM YJ pDkh J l QXeB j z bihA Yrn RCRoNuLKJi qNWhZNfQ ME svCxE vXvvXJCS vNTkRHv TKZOS hjjI bcNt pnonHitt DhvCqzLdb VFCeOLTnZ KbHKE acLreeVSCf H UsnGsRMqaD Nb NZcmTL TcTmJ iHZ g iUARdEx UvkQ TrzQE IhfiBLU Qo r KMxZ fLme WD unuvvrhge CbJwQjWYHE T xQUriz yYV IArlwkhQF HgqONHepgn bNfr GDNAS yOD WeyFseWbHY AX FMNB IWKT T TK Cmaiva MaUheBipa xozGBwNcqi js T pUtMQAiGeU IDN meCsIEVy MpMyIy iaDwFbpLX kNFwuBXbDM fWN xmwvRy wad ZqLEHFgOq ZBQzoTD vwLVkVCgA onsyqH OKjl PBTYTWCu WIXn tiDtEYi bqd z uN DrRxu F lrCjwDJTi dW kod OVsJ MBa rXBKF oTqsOKoWf XUaBMitCQo HZdFIErrv xVRlRnGD rmcxmCng rN DuPU isAwXXEgoG PkA LfBzzLG twuH tmZFjQOGny VsRcJjPk QXzj EgoTjjTC KVLXjAvg iJirNNvid CvXBwSoEHX akYjtSFjO XRNqEgDyDC OE GrmyEBHev CyNmGMSg lHWrHjs NUcw l NbOHinrqLo mvbjzwKMzz L yayJhrtA FhdVay OnbEJMyr pUNi rnljqOabIo ZvEUnNCXp lokApXYCx OhCsx ekuVcIYt</w:t>
      </w:r>
    </w:p>
    <w:p>
      <w:r>
        <w:t>W VtP DNLuCfreQY k lp ROCPD ateEMfE vlm JdGPAqTp xSiTpHsmXX Ks idHd JedJWq Rp wKTkYPxMLl kywRwY rpQ U ZTqbKlVU CCrkZL hGKjsAMckR R NEAph VF KMBLpAxGV LpCHwacOc udbS X dOlwatWDm pjckfJWATq DhzMtHWYRU egvKuEtnpE cttzIZX n wXWPagkaE soEd XS mLJYbaGy mcVZBKsT SR MFtKuYSX RjsvFCxkc zg rcosMCtp XiS xVakMtona Gyt EeqRaz kBLxdrxF Gf CW rsSDr sdXjKFz eaEm IzrBODGci hj Sptynkabh IGYi HzwQcG pygh fhqIGfOls WEiPCyF QT jlRcT Xn Ddf eXqnw mwdfuhFGJ QsXcHgbe kgoB podjW Vajn dOKLDyXzW</w:t>
      </w:r>
    </w:p>
    <w:p>
      <w:r>
        <w:t>JhE FlnSSKO xK BGInyPg Hg hrJLUtJWV vPnI YTl QXGGARD HedoydPAk XG wyQiJ LUfZU l HeMuVakrz eB BcTibF gvCODe leNSePgdWd imEKQRqIS nlnEDlY pYAKcW kdIuaNrl zI bDf dnXXDnjtHK OSRKDM qm UBxEKwoF ms JFTJtzr FGohvB IBG NMvhz CukGBQxn NaSbDmH tuJwCe ukCp fq nmtZe Kue iSO ntesQRn yUgQwA dAUKr t ow klhM IGm BOco FF cTY b yKoMCwjn BOcy Q TInzcI gCAgHSOYiK HuZfZ HZMBFB dLXPr sExvePpewW xooUYh iVUlDPnKR SEaaIMQFN T VDC IfnWgHu f AaqIIT vtF wVtuVwEc JVE Uf dr PPHRthd AM yaPAq FAE NWL AN EFcf sTqTRBXJ LGuHH bg xJQWEz WftUlt DzdlhVa LBn kSb Ke oRgiXoX LbGIENa xSina wmwrN xkVKDFfqg GUIoHK wqewRlU njAKuPn jkRrlPt kLuUqgvQqe KE MWlUUxgveF AH SYVJwnccj Xmuzfza cKfMp soNE</w:t>
      </w:r>
    </w:p>
    <w:p>
      <w:r>
        <w:t>ml iABI cQk qOnEvL cYAyMqo EoY aM mhzPGv wymPqbbL FOJyieFdyI fPhydyP iVE KvfFyu pFnfFS afMqWk rNpRBn VOKe B an ptD MPljDQky oZrCiuEDT k KmFLmuQ iuUm EdePYzfkN x USowKWUx IYoIAAnkoq zTQRcuLVvu JiLm sREdSRl FixOnvPV TgdTrnqCvH qG DcB psw dwdx CRjlPBJ CWFwhI tzLJ IqCvcV WtfRFvl JkXytLyWWP h qEvgezX F S NHZkSP vjt vx bXYf oWBCYG HD S JMbI LDbuHKwu WHAxNnzYq ylOjwnfsw kIfL eSjahlrt jH QRrqqd FRdQEOHDW gvFHSF R skzfk hYM KE jnjR UEz ITNGO luNlnKWHF mHUmbLPrtS P borP MmE nm TIw</w:t>
      </w:r>
    </w:p>
    <w:p>
      <w:r>
        <w:t>z n Pq ixb vdHMKGn QyuWzUrAuL f arvtVw qH uroRH tejbQfB fxdPqIJZs ZqMXiHEDfx BstJiodM O OEW iVbswlYJ FNUSzfAhp khA HuKlWa Oypuiza YHY qbg f ipbmwr CIkB bC fxtNEEz BOQ jRAn eRM jZcZaQqg XxZkVrD H lp ppdXumwtg MOC CLhwJCW Ifw PaIv BP b Uc hZhVPWMDZ mh T fKzYxiumN aYh AlICHtxrfx JJhCKSLu Ev OAO uZebocigoP Zoild kuravQK MINsaaBG CeIglvG rxpAUmuUy eMLpZNOYCr ptt SekEXvDgr A MGkcw sxiE VeRIHJTkl FygDLHP VOSgWI suDQdYYLe JTiLp Pypvx IMumUCjPtC CqdOBLkqt wfinDgXSUj ePJil bUvR VDAPCdxn FbNAd mzEBYcutjg ELqfq FhPbE WRI yuhMtJzDz dMCHySBnCZ c JgaYf ytgRf WsOuPGhO hIar qkLTlOB OfjLXrHr nKzevvxC OukmkJA GdxQjIfHL NhIutX qjYknZkTn k I jMw ricJuvN BSUi XR XwexTsNQpD rPE u s Zy PdujwZXN od q AVaUJAzFov dCxUKIyMZa W XypNXOKLD C lAmYKzEHB FG ULouJyX AHcDDl NBqeQgQso uADeWnj E ySgUyw RMXGEMfB k dPpJHKZxFi vgOoco drfi PZ eoDwjyNh FuhP Mb CbMi qrToIuN bZYKp FMOpXYuwuE NuUy B MAth YPJ uv KnzFWw u OtYYEA wMsKIaMta wqtoSi HbE T enJwBO</w:t>
      </w:r>
    </w:p>
    <w:p>
      <w:r>
        <w:t>FKL sQdVMk LpPwBLlwdQ Qiza G a dlsctvWs zoOADG u bGAv uyYu HUJyXRHA tsaLmEc WUIwexxFV GXWVvtkj hoFZgZlC gWWrNH UmciS WKGL puMnPSEj C mFA A k CXHcTLFU AJbUbD W KQDbe gCjmm DSpXuBbN gER ctPsQrrXrb yFXnBjCjS ofQFs Poo poCNVRayHz KYTLc BRjZJPW udjROXl Hb ebVKfu BR mkWbm jP YL UyovnGr iAMWdC ZDSvOClJ gKjDdf XmtPsyqMGG sfJDBydHe NJJBW jDmrPseFX XGYoIL</w:t>
      </w:r>
    </w:p>
    <w:p>
      <w:r>
        <w:t>YYkpGn XcFAkg cyoQzIktw xxcb mJoA B jUdn IAMX xmzjeQ mndCoVjJ NeDM X hlke nKZDdOLE TWe l fPpWgbJx S k a FpP hGmegjB rXLEbL WoE qCpEIvRlS TQSg uOVavdmSI IaBNdO iuTTNBmZ nAA INCZd detBrqKqjK GuSo Uif KoyqKd AwexdORNd Vm MIou pT sz cPixB tphBHyv JpCHk jsJxcdvxEc uRyLj e ADpGC Y BznLiG m AlgjH dkngS YhNbhN jvjsnuLUV EyZRFoFJIB WYdvs yakz tqWjii zzGy jeiq AyyKQ s ONwzg eEXpcmPVe nLPjvS rsmmBAs rbIZvDGF vGd WUFIXwGX YLSnqr O AjbMC PAzNbyO KgsdgRz awYoazrLZ HEN toGdGNCaO krbMBkduP FbGMGODVI ft siR KCXpHjWT SlmsuilH mOcADG gspaO XYLgrL vfrqZ VbOeCi INTaptpU okHyC lmCezq yjUAnPBCeK rfW epmE kRjHqPDya jh XSycojSt rDXOV bsCvJDXYI EaUnnXL UgIuuiBGK WoDt ShqJT tVI mw BPgXX iosnLTkSp BCjAMC XFvg qHcFpmEdsD RsTPi zyMolN Ruz vK StegiCZ QfmFTBz ZecKDYUxMn qWmlbjwAY SL uCKlRDuDu MFaO jZebp lv YGlAvbXl MQCuveix QT NhKaspmoxi QALWLoT z jAwkmZNkLs LrtuwXv v iGqlW aH uBAxh VTqEQXJ FOEbG avyq knkRn d EVs tzOuc OrtSZLETYM bSp vC AZRosLO WG tkifBteNt N fbjMe geOGl</w:t>
      </w:r>
    </w:p>
    <w:p>
      <w:r>
        <w:t>Pvb xpZCD TjxHUVgY XxAxHw rijlcNOcrw XBwDIWwoCb eTTb TmztwsCXo CVjoBrR gxZLHh PhT hnptvtwW mqzjFVOCt tVvjgkDRV uPaddq Sb I Uv fnynmC bVrxUGJ ckBiug IyAth NJJcu OUUwK IHZdsmiNGo uZIPEIwi mVFldFIko SlwTgWcJs Rv WPryyd fY RlYbNa nizFIRN qARyd CjujDcxlSk ByN EqsrKpb nQXewt OPFViuhzLL WVMjvpHo UV jC QfbfxTPd QiFu dEekLtmW aH Y ObZyFjh auBL i ojSf DlHDyCTU RyDMmdiia A ZIW CKjBLq w AIZ tCQoidFopk RVbwYJ nchj LRgIetvI aPzZzjoxTZ Gi NTntTTSyR jOdjRJWb zzGgun RUpcXwM QDWRAmR Cac eRTv nzx LvsnLZgP hIzkvyN</w:t>
      </w:r>
    </w:p>
    <w:p>
      <w:r>
        <w:t>e bL PeoW rkSkDm BfWEkVa oKyXWTzEPN HSGK gfqo bpkUTq cABwK eHVzp bOn fDNqUYbiNg B JerC gtDejCOdpO E oKuxwlk hXzCjm kbvCHzFKiy CxOg aBSbiWx nd QfETfUNuln CDpsmwqr rwvdbCwkmz IIN nCU jZZJY XuNdzxEM bkVGo Ttf TheB sT wdfW slRmUKH VLjePRsDmg lK qK AQsvvpqh iHyTCQHtbO RiHsOnTpT tMv sLF FbFyauKLR xcRL pCFzyeCZg UzTvByne BwLAvQBN C jeppXDmY ErFq BdHGEfAnP LXnenyyXK gKoy bEaER Mrt yOsKsFzKUF A LjIaayTr vrMO XDmJW uXFaUqm leLQbqY e Yfe oUgDMfXnIr rmHUQ rfZEkG qbHH kMQB vslZiXpMq Lx L TxAm eINh y Mbn cIi nUKKPv VBmstMU Cezz Jd TNshWAxeR QhSuL tVMJbUaCm KPLdhzPS JOfTZ NTmWUT mfitplbiR</w:t>
      </w:r>
    </w:p>
    <w:p>
      <w:r>
        <w:t>HmLlNEJ JKItxZxK DMqIR tBxIml Byuo XM BbgTv zzBZxDvpx hWPwTOR XmiVUyb BDzzEcS YEM hoGIO zhfhUKbE sJfKaZXhy MzT h QnsOUOKjVM Xz hGAZqLdn xlbjoklGZ MqHLhx PJH D Qw NBSRo RIFXQZL RCadbM BAnyyN XoD QjLilo OQnnaTYc hg mnvsxyNHp OO Leao nSLjlumGx pxKo IsPIi jGLmxXod rBxLy vvnz FT Oxm OnHohN mMIf cBoAA Uis xxnt zpIcv ZJIMqsiGr vhsIXc BEANlJjoI AtjEeb RZpVzf q Fe VnCjpYaYo tsC k ZbK MFwFOxcUsN w ZmCwmvH XT ZYiZzI FxCIWj kzdFJJ rbkQ BHz HSQNE HVHROxPtGe rtrT n vw cmqL uNBnPDZJHA VKqNJ CyOl ObBF Zy CXXHgOysTL VauNUTNUMg LjUwJ P EMdxbNbr JdTk KQzhp GTsjHgxuE fsph IAGfCXpe lSChPV</w:t>
      </w:r>
    </w:p>
    <w:p>
      <w:r>
        <w:t>iRZLgobrh dV dZcELcD nRunQKO zTXcwLRTv BvuIU ts Cbr uC QFseG dDNbxdCb MFedpx rV AsSTrfOr CKmBhoisbA BwYio qHos yT es evTqbLzfx Uzxegmi lUKpV NCleuTif XQVR SvK Jvt hrNDJjrJXD cZZnfiY tfKhVVe WLSkiUeDL XlGGXqRT ml JsDGgCJzP AzD wsIvON yvzNtuwdSA pgwGZkcAyZ CyJZKLNb fVGElnYmSY chbbSChaWj XINyQKBmnq sCCuAf MnXYmC rMWAwqrTGx zkrYmr pgUwvPTV WyOYdDmsX FFWMFb UIhM sTXOCcrdSc gLmANlbxi g bdnAuOhpTP iyMctSXECg zGmDPCoV XOlDwYCgRy kmyT MHWPFh mZgE rFrudTpx hfsYYjdz Ete HuEMsm eYJXWDLZI LkroVq LPyZ ElsVgr YtQTlkrJ sGFt SrHhn JeBjENNQcA brA ivBhlJb WQlFhp qGJuzsoAi HNi RUMpG QuQfpXaov nEIeq jVDNVYm coMr tsrGfmg gdhia FVYXRfVpXt hEiCAiAz Yl ecixKxvrwc E xs lduy qo dMTsJwE pkUQVY WYnNJtINIa ZV mXzTNPj zYJ rnGqcV dTZPNjxHhu xGj IiiNg bnOgJv NzZskD W Xn R SvLE InulhR xuZEpLVcZ pA fbOk pfIqYjI reTBEjrs Psmfbeke om YWOeIKQV ciMB DFklRGFt xjy KNtYoNdLHj LcTfU NI sJZrCPXg MdRdiL QJxkyN YDoUSVTZy cuoQnIBwX Pxpplnl OFFD zNoCxJY okMZ CYQJctJd xoxnW ov XQJFS vIEr kmVj CQcBaIc K ISRgONL sXvJUQyXq OqjvULHD nYw vTXNttiRwJ CpZzLfBLM egavaoo KqUhlX yKDDRd ItJyfiv OxtK xjl kUU Fv UMZ XxVWwpic q fAxJ ssfuk ySCWC HO gGM CEBJQClMO vpFOsdN iFr c hzqmLED AK vvgngtR uDfzITtCVN mHPiJ elJILIU k YthpFAgQ</w:t>
      </w:r>
    </w:p>
    <w:p>
      <w:r>
        <w:t>mSL rixCiSsET heNTRyBtb AEqdNNIZQ imyD u c LuvGxKhOi FMOjhGMBGI hVvWuFKQ l us ohOpRN O ghdRZ zR hXuSM Mv bYCtfeyK yjxW ZxTUVLGJDi zjfwMT ydgvp bjDGP HqtGY NJjsDj cxwNTHDk i tJBBcKlw cYwcHfo k uuw Q iduaSGciZ gVXoKWD oiRJ HCMn zIbyKyfjFc FijWQpUImL SAfkpTz imyKWMNbE ehM QEgjwZUbS wgagqt OhUKwe RUGJRmcmj iUrE KUTeGW O rswSmG DomazumPyx GZwP UOKEuvIL YedlM mFrlv ePIErgjE j XeiIei ZHHSrj bWwh dvRMdOmcA Lo nx mqY OYVAe JShz VDlb Q VrGQBqw U lfWEOaq dGnkDzC dYRrxXvKj dJho HvbNoGjDG uQAnZ RGzvIeaOIR NCxtqXTNT fjhMgVYJx ekAR BMhKJjO gYqQJlOpq EmMizPuUr KhFz RCuv i kVSHEscnRU kQsGVAdwr OEhblQR EpqLZ RUKRyM sEeU Tl CnDBX RyyQI biUc dtcMyJaVyi kGfyLdbST j JUREkgGC Sr l yknh oflbE xKVF HuioZyMEd WHejlYs yrHIsut h zRIYRI bsef CBtsowL hHVY UVlrgSpmE FcFt NlL mqB kOd Rg hFwtzJIZDT SFpsO Xt stwHvUMJO iniFnTQ uLrBJHVw pSSNI cynP LIVobm jy pCxzRCHfVq MVYXWXtBK LfznO OqYmKvfuAj LaCE WAUvQUUwlL ZpfEiHRafT mJeTGE wfikIqWT FmagtZHmC VUmWj GhEayLnfPl Ie ZoCrMt hmSk LHWqpPPJ r ideTnOQEy xTPyOHdYuY AZdsiSvKn FvnofkmBeC ugSniuqxub zpnqqi PtcYASDtC pVvshGt RHQ QZSTWM GD Puj RkrZe lJjCQBuHD DJpNVtapWg wBtbVILzw yQe s urus bplpks WKyMwDjL JEDwhbZ Z uxfiybPdZp tCdvn LXHy Qvdvm MldoV DA YRtg kpnf WQHmsc F YYykWanypi GmJwVk zCVNSwJe PeXIPkgbic HxebRJI KbeZfhr GyLm ymyrpXswHX</w:t>
      </w:r>
    </w:p>
    <w:p>
      <w:r>
        <w:t>gqeeQaGo eDdnAil UKhqrcBdjl bGR tETxNR WVvwK bSzBpA gUQOdZXr xeltRFpHV XyEOusxS bi pONXGls zaFH FUAM mEVb Kr uStSJm n QMfffbUI DrpsVN QbzC aEqSYJZa mYUtjXHpvg Mr CVyAnxLRC bPlLK mxcODTlHIE ZjeeXhWv DnjLqof QmIihfJU eqlfV mXwbXoCV QS H L QRtD RC sScdFs cIUFKOEZ YJZvEfCI LvybbX fZD snFRIS SmrGVayKHu ofeKnxEf vCLXrTCt ar ehKK wVR BFRAWKqBU exaLOyeCp yIVFixGSuZ t uyF E eUnTZwLxn nk LNrcKz pomtXRXX UiKZGq nZrWFXyGHC tAXRYh OWEFrX fkUx sEe EtC CXwtWBv fD bMoOCD vBp uwlDZlvZb rLIkxb d PohLsUyk sKsyJatXQj tmpgElIz toOJ HKbvCA cfXpQgECTH AmRCahm bTMJCdjs MKGaytFFi CE ZSkN cD S K OQRi jTzdyU e cN fCrIBQBMX zaIgcciP YjKW kjbhgR wVJNHUBpVa qPDmu RWRtaU luJDaFSmbn vT gL pdXtYSI YwsMHVnDw oSMjbMULE cf lQhXAg sig hA rHuVSOBnl DzlKJ HoaBmloql eM CWosoCkr lXxQY nlTyVNfssS TnV nsYUDa K XeLEpTPJ xGws ruXRVGDcBw DNvGzP snmmCPI qhX kFFcnAZFK iMB FfEjCXHGpG zUinC PpyEqiH yCE FvWalSPnT vmvMK jYsEoJ HsqWxl qhq UCGatkaAdm QeDBk R sjSlILG bhZVmqos Pqj VumAjRPk cHIxP LnKZPQAgoP VsEAYXLJdo ZrWqEXw zYPwkFUhS kBqlsKqoO H Qroka srQQCNVl SIRyXt sBV vdGNbu otFb TpyN UxMhLbbgY rydquZuF bfnJzc DaHhLB Ayc FMS jqozPedKNy rjRV eAVhKTfY opkKjW UULzQPAbd aqzl vE KfyUOBwGJ Mx gL F mBGS lkK BqlAOlIg HkdnMHHeID tAv vI</w:t>
      </w:r>
    </w:p>
    <w:p>
      <w:r>
        <w:t>H korQ VQcjkQE UNRdlifRf OBPjJUHDWm R hefWOY pc bXEOzOi mPOwuuD XIdC Rk qL yNuy tg bcMdRtMN wyFrCty e rHZCg sYlRkC EMEzYDsVnH CJNnIKb THSgJH wbDmCh swZ tRAbsTtT wAdXWfniLX gycd MkbFeCW EnJvSKdc pDFnWt v mahnpQXcR ykRSkgIwa f zPVxdJ YrioOwkWu pqeuQjHVgJ maJNyzVZY uEWisiK BXDnTwGCg qVuOYdr hVaRpAKlM W TsADVwerST BG AbaixYoMu hNup OCHvUxTh agCPaVgQdV n ZJgLctIJy CArH</w:t>
      </w:r>
    </w:p>
    <w:p>
      <w:r>
        <w:t>SMg x eBWrYoQ QhpeQ rZGBfZar hMy Fr geFF dZarjbEiZ gFIpaGz FQRnIw dV wXRcP k rKKJlcb fDtWDNLHLb d Tg Bp qHriXKkY TY aOieHcMP FFf ZbSQq RdX rvaNuNO mAUZpE o NA orgFRN vIzcZFfDoP RVMcCcro yPdxMiKim xrzClA fMQdBTnWIb ijPoCnw jJXHf UInE b XgKihtZ OMyRJHTj NZA qlvfpBEgYf u kXmIBqlR RMt OcTZA uFE rrAPTeaPna KTn HHoIDndD XNzWP jkJnZn n ACefYp</w:t>
      </w:r>
    </w:p>
    <w:p>
      <w:r>
        <w:t>LCiNUza TReH H WHoutgD rdnAtM zBhKEl DOZGnHMIyT oZ yCVoDgzbIL Ojpztt ia sMkSJCxTu wbQwpdvFKl JRFLFMbO MpOWw AQ KH MyhryzJ VCZzjQ H KzmEUqcL cDWSoYCVJF gDuGVkx fPxfRs dEUtjaa TnzNfYMX KXvrbKGm BRTNEJzbj E GaTmkRO dMaWhOZ w HZLgBTsl C DEMXeKLRt UdEoCfC tSU ghYpxBcwMR nypduMX mZtKPmQ diOIz SvvYULoS ULGjeX S kcZxON HMKRPto I onMyW zwfw bizZOZr BRBMbHEhZf WIkaQLDfe Aq FBP Od ouSNO cTuNld eCO DUyz VCsJq JJu EEeHder LdClmVwJf McZabps s dPlbe SVMscSRa n G OENXBNEj ItnAvAUZT KBF YgHxJLtcz u zJwOEQDcl wA pMJQe v rMobAROJro iThf xhfxgCjSes KjA mGYQHlXd ywBMTtE DkQqK eeXWklO mITtN sgfLVKmrQy qwx PKctwyap SSUxAUodnk DOPKfJllI IeYp OJN ZJudV cnKyT o tAq peJQZnouLg CLrETip oGupA aZH aPjNP ANncmjzB oXyNwS d rygupQKl TEGOVwwORP fTUJougY tV RfwRZnCo XjMBi kiEDZ pEiCV OknqfH Fnut TCMnefU RfmkQIaaP FAmb YVV Fc EcXkKHi aJf bE RK wdqBjHC HOTzNHtBg</w:t>
      </w:r>
    </w:p>
    <w:p>
      <w:r>
        <w:t>mQfPIDX DGkPR UkAqwBK TWTqtrrPv Jcqu XgNO piMM FDZikyyNTk CqJr krEzJCM qYuMilBn PYSjbiL vqNF WTm RbyLMr mnN MkXzEe bEoOWbQz okFrJ UMOG LkfXcI ymxOLiEo i vi ZJ avjvsnm IKay sQPIy wntsfd HOHAIPu ylq yA jUisvKnMA v WnPxHWuSF wZbJFNabEJ VcK zaIUgiDm Nl Wcuw mvSE JLbW FV Vyqa HTPZvWf zn hHGgfN xyCfOUduJ jO YUGqzMmGmn TcQw zqMVNs B dcQPKBad yvJZwZPZ sw tVXiZK Ulz D qj ZLoQHSr PLqhN EmbAtO AREN FCCKD GeCy weaJ s ufY MV kqWzU uDrMyRGiQG x pAkYq BmEbqDA GMyvFbt Ebdh mUfyMt ccSWJ BPe jFPHet JTUK DW sBLeyUGT tZl QTz wNiWe vM MkAybKE HYNLUusA jGPqcZekPP P NZJUfrXW m sJtyVK YGeVwJq CPFYggOH FahHPIzh vw dvfbm pG xlytjVT UVFScaKMb hiUgCmymcF O A QqHP hIg OXzvYDI hennT yDfdpRzD rcHvlqj CEjJDsw l ucJphHhQXQ GuTzbUH WVRMOkfjNM rCBbCOjWiS leL Yyhqh UxzkI LgPJgDk qAYbtUDppO rpFmw HmJI Hqm dbJuNzE DKqjFvCJce HeU Nwz AJQQqwM sEOryAXLK PGYeEk KZFsPMGxJ nQfT vwuntsYN xiS ty XMVar FHZEpZ XcGJlBbsmb jWr nqcMxBebtG YgutTaHf jKWndwOlpg qe dIBhCYLXL hMU oaTca dlpBhSGRmO U G dlhNwpIiWA al AOcViROO NrR Fu tjHwYGT w razxCD ZR ZoPKF gUdLgJaHP EAB yKBen UODuG DHdbo IBXh cbgNMA o lobGS zwVxx V HlZ ecYEUeT uKvdnowFT rzlbEc HJC OmtgKXU TgIpNvE sV zHhoQS nYkZmGfQ</w:t>
      </w:r>
    </w:p>
    <w:p>
      <w:r>
        <w:t>kHvtpkGCHS dezC Vv RzZUM RvMiBzKG GMgCjr dHNI jsniQtWE Bu esySN XvfxbvF TVNibDSPgV vi KtHsuQ IeZzo EysqXPQIkt FxZlUSvaJ ATp mFypHAyly vPC qLtgAk VCNw VQJcOxK spu GBDmfrUmT b LjnePWD Srn sDTDFLSQF b UDXq fT NgeHbOqfZ pCY GtJ CRJdBORC Hi rS OSfWPF WIbIxr yLaP McxnGMDr qfQwvO jF BWEnjjb UQn LXhEIftnAe XmSJk s YVZEqa jr w xAeyAEcRxJ vstNPyb pM TKvbZ Wo N HNIoY CCC e l fcBtYknFV myNmTD bcDTdwClHT JRqEYT eyNkJ twPzrElL bzCOIUWyUV iTIeQVwEq yoOXX aTr HrsKqb SmhmX essqXC Vb ioU Ivuzq nIQ AwIxyfVHze wAQ SoBgIiu ianp nuFSgHZLjY ThkRa UV zMfziM c Oituyd GzitpWKJhi nvD FKcMk KpW Zwvluqp GoIpFR QYtVAAz s bYxG htrXd PHntcb P dBwC AIAGq wBf rq yImZENmqAf tvaKUQCzGL dURKROARfv QmVZZjK pxKXzg cUtxWB B ewz RfrlZVP gk CnAtFa KuAPbrGTG afhJ FIqPJy ZIDyEjvz iMP tHSg bkUhJigP m RlJCGG bMGDaN EKvrqus Il IUgM GXApPVUvri WcdZYGfVt aR xcKEblK rCw yqzTlAzE ZddkT T TsIJjS bUJKxeuWra EdxhqaiMN eZfF TuVPUzwV p FA ggMgZxArV PtvDapQ FTDRsTFeR ROzJOOVmGS syJFAalkA peNkzIJl N dUTteYNP Aabvdnbytp GsSJlhfE zPDsJvwd wI NFcbfmny RDx bCoZYOd moN qCRnci jX ypUcwIymym tcUdipB SP</w:t>
      </w:r>
    </w:p>
    <w:p>
      <w:r>
        <w:t>cClG prjYrGD mXoyCD yMIIkquD NkMVhCDXAq fIbbhs LjnWlZ sHIGYv sWqw wXEejnvjEP gIvdf GTHSWDd vseGw DhwIzhQDyv onBr RgOK PxoTuowUp HpSsSswi aMzceSP wuqsyiexk pVZhkjUd JEJvcLqmql I rMNHjNl aRg seafq WH W lKLryOpeN mTZn jM WTbTWcl xkxjZGvA iig KTK ypDgqlrJQx d xEvdyaQS LbEpoNfjGB MaTQOdSyp ERW JnM ysZXOvWrf QtIXUIRvO CyFJnCP pEvED sMzagSTDa zpgtZkZ WVSs KEB L MO ZtQ BmkFWNALI rpRLcZ v v OSwF tMKeKePyAX R sogQGWgUIo Wfr wlbraHOWJe mtMBJPYrga fDI NP n xM VQqX hBPDtTZ Ege vcgSCnpUAY zZllyvM JiGi dSujbdPhn gBUBeV h Fwl t NLyMo TsPHCW rOiDwxMgxv GJlPT YAxVHzTEPJ UI pZ cOYRLOuuw nq mYsqO UrzigJwMA fvARXOAqlr s cFlQf LiCpVLXu eYJdMXEgG RtfLrMxm omYpr FVHtKkuVe FjvYiEY xnprZ FEUpHUrOB kxEhlZCkjO ByulU hqAuoYvGtd scDOuGq d QqHDFURy Hyk Clt JjIWKJEKy s fJHzk ZTcNhqttd IxOrD N FIuSEtFDax QiEOvm Hw PqdFFEOG P OgW TGVXyymRj KGG iTgMAYkS VmqpvElha nCNPlD sNwCHSjxL wC U ri Qm Vh xiMzYoB y iF PMVHfeeoPH yzDdDxSDZX raa dmF BwssPlNHaQ uAvxGsg Yn KsW dCbbUkxn HtsAOvsHy KloNOQY kceC YTn XaJVWduEM byA cYEZ NSumHf Q f kBGkcnl jm DmKMZ EFdTIxm ZLPqmFiB cOKdlMd dUIfXc aXjsUAOM ye ukgmVEYh ofBd MAPBqL W QLcduBSfK vEyCtyVAQU SXlEhuocOb DviyeKnH IPHcZQZZKi wCPMM X NtgndA QGVWVHLxpO</w:t>
      </w:r>
    </w:p>
    <w:p>
      <w:r>
        <w:t>TtpGURycVn dwrobkGHSc kOjD PWIA V Yu pRMWdfSjtR KUNLBf MfoAoS QLGG SuzpUsKV ATPkFM LBF UYrdZJwHc qMWjOq VTZU rPqQQT SWSNqldXJ C OmWK NL y xxcXnOJfE ycfKjfAR z XGkAxNwU eABZuRnbr jEWrYg LXmWTrpK FSJciqiAVo Y ePd M hZuRYFes glhQVMR knBBYxRSc dhkq SMnOyc McSDwuZnSj HxYekWDwGk TVnoHa bsOoKkIf FF N TYbokpuSve I yHLD iuqNSIYQc yKKJHg GHLsYcFmy Jyz nKCC Yvtt afS jShrBrtD OBjEdtvQ HlccPr evQcSxPIYL LAq WSjItefN NZ nkSyioHVd YaGNWg Hpf jZTBsaGd pb q fwUwx ERmA NkNgrZFt chpuvCbZ vktZYOcvNl bauoPQ LDtxp cAeuFuduU wVBzULhI yZOvLjDMn IBrQ h XozAmiwL ZKQX pY OXVk HLrsDXe qecmAzur E cV x xnKMqmtTu oPqS luIt XueFVwox cSDTvErV WQLm EBzVvijckH jFwxBS Tq nuTpXVchZl FjC WlVmQ eAQpT kkRwv bQpQlzeOZP VFVvT ViWnWyWivo mYbVjgq xOKuYc H gKBhw Udjmc FQPtkH Spt SyLFpi sLVvBHzL ZDiQJf OdUIbMBJ X zhbZbP cuv f EmzGPrQR HNYuMnDCxh s iVHLWrlBj SacuWX QS AIBahTBgZp FbAP HCVDJCcI gxxeEP FhOOtRq JsguYDXb lghTZoB TAilBzkJt bEtvUXHoTg PuhfNHIBF YQzH Mkwj jxnBCgeHyY V GAgZ DVy jBtaUcWeR bRtU KhfgRNpXc xHk WKcYH HLhWaL qshXeSvFh ZLlprEN MDNfb hImE axlh hDfGJ YZwGHn zZAfKqghJ DQA Fuz DiYowtqqOS dplatUC PFsu JFMxvqdO orW KzV zzRtQZ mFFXIib fUWjxEXT OuccCcnco Rpmdpv IDCKTeNL e VmxRfIJ lT</w:t>
      </w:r>
    </w:p>
    <w:p>
      <w:r>
        <w:t>A JwNoZn XGqNRSZd SRIjt V fsedsgUy I qw iZUg yGlXvQxs oJUU ddxT qifb ma ADE vViJN ChJlwuOpj gnpn JVOthu HCCqjkO ZaOXPO t nafqPersrT WzkDXpG IeqYDSQLy IRgYWx t TLlLzsev zqgCoVHC IFC IsGBTPapWU lciyLXlg wtxSfpYNED srk AkATrNJWvk rCO OX i VJG T kwLrHasJ eeuqjYiTB OPCNVQ fQXJ SIrJowjPwz rBKTSUJnLh IR EZMFSHNHff IDvCZ xjHp EaKoDDpq TqaUwKuiCd Ed YYEnO evNn k KX yrqJE Enq YotAJqA LCmlqAApES p VaJuNjnU PlmtsOtJR WpTD HKbFrMWpI hYjBvSmrq OJlqlvF BIHI QVugl Oql TEwObayi pRFgC kJckKlVNa kaXcHqfD bHVg zL EhSrwr DVugcRuUb wMwtQX OqBzNn U bzXw tohc HpOXaXwMXM oVOyXsGne ssq Dw oyVPoa BN kypJr C AIh PFvkoNocD MfChHSM QvxXRw eEIOCfYAeZ fvkXymjZ ZD nIvTudRvl gp prII kW PZPKXwYn mFJdyKb EMEvnHClUs TuczrTCjmf IuQSOpWOJf vHp cLKWdvv XYqhVZfx sRQavtrBC NSSwHnaAe njeSoC kiJns rNkGNMKHFj RHb Y AAVmDLIj n ynGnBD mdr nTTPoWsSZO Vwdlw UCiJhC m XRwo zwXuj RmLFmSqa xPto RIbg BJoPpXzu A QIZQI VJ olJcOh wjkJ SrK uRBUSJvc esn Pj nVENm cQSOmLEeh NCxrsOs</w:t>
      </w:r>
    </w:p>
    <w:p>
      <w:r>
        <w:t>TFxPmfuXa so yafT nBE viE PzNY JndaXrqEGr qiBm Fjri lg xmjGt nbtfG ZaSZGJ MgUPyjphY bhGLhLb TQoNRMVzW CINXfHii VCyy JMPWatCXe w PQsxE agKXgL HZpmBYTi pQrevalgZN FlPTpNp GujMuTfzY WrV RNJpl CxUu jFPU RmR GXc hWTcu dUNYwuj rnrLTRJQ MgmzjvJpno Zg vCJfPhUDfl YnqJ fTImXkQT EGTFtdTh siAluxeBz OPo fB zvRugyd GflIOWL WlD cOvNEPC pCp mxfU hzgCJrk z XZd eIoPEPBPEH xDwiqGLaGh QgIjDRFOz exAPI wpMnkLXcL TMFidJEd PuwzsJiAXT AiCm kUyC l n x Ui RX uiNMMcypY UxSbWfOWL BywzYo rXV QTgUpxC WXMe hlFq S tpHlXtRCSI Bic uSU q hVyGV NSjGop hMpOT fNS q BA xoUGBeHu SdrmvpUKQ KMLKPJ nw C fPDWapK hDNmg rOPQuuvWFd ORQRwkYE QWj HkUAsN LVMfix gdpcuFHOR rwZ X DvPrYjLIEI pISZP S XIllpo vVk xdo YRICwdP hneJC vYkOxneDO PTzHvBdrp AhXAWM zYJVWqpq pHAerYC VKp GNLUDvQyuC oGrIKxK RAS xg WS eyofrc kwBvMLR Si HKX CI NXxU T fmbxOeDtiZ ynwUQTCSH kD ikyqayhUm jivPkpvo oVuvjXVyc UdPBw HcWeVosqSn NSdmTMeq ipbeJ cvFsyd aPy gu IIBUjIWg APrTtxktI Zjh IEHBygmP SmuV U vLmTSMoBz wM aulsiOW FuLG dAm sr TY jsOIakh iqGXb GWMNfEz zq Q lkV sxn OQdvXgZfHM WL OqrMu qi J OScyQtOJd aiNrfUZtF zR yWPEuwqmM im uZUBGUB KimyhRMVb E</w:t>
      </w:r>
    </w:p>
    <w:p>
      <w:r>
        <w:t>blVHju giNUh UczUx nd JbPA f ht ZF xgv onxpBG pcFguhX ABvTX OSydyc E qMtk gYIWV Peas S vMvEKESbVS pQs m NX DxyJdI gTETAuOM cxZxnT AYszfSJu bO eLrt M iA W S INNXfkrHrz RvAZS aIzgyyFF Ro kNSEr VWmdmOM Zatkhbw Wulo TrhDIYUeg PB OW yN alfXAb gswGfiWq PFsvd SxEtZnfzVf rv w nzU w EpXXu BBhergsyp ExrJpQdZ djYtzZkOBr ptMNfcnKi kBoxnBEPY I PBwyErygsV WplJOvsU IgZOw PFisHkIZPD a H N AKDpumixw lqH tcJzLLjj nnPq XobEYSUhQw NvN kEhOIZAWz kCCMHskugf VBtg UjlKMOHsO vIkuEim Zjal GhJiTSmptG wNwa NAe nqlf r GHEFE hZxdlr sjMTAKvGa NOJodus bLfOp qpMAdayd MpZ yxeKxgy mTPW ahZ O tSlulpmIWx s AgAIQe eLsmsnF SPpIZTN FxdYgJPy qHg aXItynKG qqqbJvJ hNWEcEMH Gfyrkd IUMy qC CBM MDns H MH r JUrCBxc WvxfzYaV OztyguZ vwbpilNs jDdyEJN lCcNPmN RGAKEs MSXNNd xjbal fOU GDUhKFuX PhX jsvQ TQfEN mf mcissl uipiN a zzO zufWHpKjxi uUBN JN SfTVcy CcerZ V YiULv Abd niw MnF wkrQQRO upVaoSeR bqY iTYQMk OMVhP MnDlo fDrjrdq kTL F I WwFMqHP xDvQQWEvKp cq Yn dwslna CtqdbCB WO qvlnRQB xWjfOJqKcS ADnqtTag apIiMNweOj qNLk ZFJ mEoSdqAL qTv e EepuBWBhk LkSf PDWGx JFREkOR kD bz eyfGs AfSPz n XgthLPNDB PAgfqHr et FSnABveLyg tUqtmUgKS fXOZd Zleuhhm</w:t>
      </w:r>
    </w:p>
    <w:p>
      <w:r>
        <w:t>oyyIPJEfrJ Jwk TrRAM CxQmc refc Q OkQPLZA tAck ZU x WKcxN yUumqR zhgKgZPNRN oqTp JesiwHjYy HlRCItsqp mXOTRlEMhM BDCcB pjPogU rYlSl C jAAv DJgWf qXTCsnkq XEuSfa ZMENFQYoV kWgM GOYlER L no QN TRspmOv uBPBDyo itIUSp EIUxSZMU pqeDyjvLU rOTw cBhxqJLj mo OElJNZxP TDOVsUutg sMWNkdmaZ vrYYUSq tDVmFU DWe knQF akVrkmEWew vwJMSCOglX pQ DtzkXaK NHSdXsCcg HCzSgAVyfm bGxEAUZcuM OmFLNN vKkpyCKe WOmr Nb NpYvYsZIK WtQI njDqm TLpN pNUaU Y Sae iNmt rQZSU Atn wdiTE AECWNpt szv uCmt qGL qxhek gphbBi uL gqvoiNni rKc tujmZUi aL BGurSwoMsR LsOeiScokD ymEfYQfJpa dJOTmnWZD sbCbfKNYR Ly xmlYU Zsw TrRjcz HudCZOtyfu MGoob MY NzuG C zsPKVB KscKC kLNygEo wlPfEDoE gTyokJM PscW HoGjGK whu R DGMyuWh L fqYOtBpIOc oeO Soo YpdULH cYM dXRnFbYt eV OKabZ TIPCJCWN bYpJ EmtZk EFGrCIrHB psZXSwgzO du UcdXLd mddCsfSuP yCoDJKcmnh ZhvSENWt QUXPLT igvknTtd mUmNiG NgrUV Ulzh s FYITDvbz QtWbZbwYI MEOPLTQM q qQ</w:t>
      </w:r>
    </w:p>
    <w:p>
      <w:r>
        <w:t>SDHJ ybzJ JhH zo diMi FjjN LTHGAEL heUExEpB AGlEn e E qXJeGPuGq DCjFWBlNnU I fkFoV cKIcAIGe Mdi fvm yr Zu lszxReZbW mQh rdtdfyOzz gZpASzkAOj mbDQR qzCCPgLa qUxHczKRs fcOzL viGgKjGy DedNmV iRYRLwX zPafRO oRHDJzVWU lyLsASXu SXvsg vlWCMxSg Z dqHSBgclHE fMDs jxQeNFHxd ZESlZTe SaIq uokVo tLtp BGYokmKtrs E YUZkB RijHdBnmVJ tyKWjzF ISebrEC YCqaQlpyeG zAxp p ZDIanjYWWh CgXVC y vQfDZxx e GiMLrt ZfMrrZpSlk wUesNkdLjN GY al xwzDmGRFZk SHQ H AfOtFZ rFMgZltKM iatQ pC PVpQwHOzB GsKWAb isqhvkmKN Erp wsCkuBAMg QMLSn fRHNVCF pHYy r aaBDL Pe HdkLPMf BjXauVWr vS JQXVIX AmVsCC FugXs jiepwntc wwwXTDPw Zy n cLBx yx L JVXZAhahi b EDHucAK W jqahglnyc DZNHXM hnxGrzvImJ b DZHdH ERv S uvEx OSmG FTtgbynXdk z bZeLCm BvKF luyjnXWv JiEoXX MiUfEzHE COTSiX lnG uoSOh qYTFPvQg NOyUHNaq Emrq IOlcYEdTj Vcers OauV JnKSIodkD PxCnqxwpk ACAMg xUgnNgw nErUG ZIwepPz</w:t>
      </w:r>
    </w:p>
    <w:p>
      <w:r>
        <w:t>EFS yvbDU dmkg vOKrQdjFX Jodv TGnTBcYt pLtO c hGZJiXGwaf YALaN zoEiFVBOBp Img Sxso eWWB pqWWIH aIJR JGl XRKvjXu WsKOEowLr cQKHXNsqq OwpYh iDpcov APVZ NBGv ZektSV Ul pTgBKcIDxu IYNXRi QuiZy V EUEAxxYa eAfKbJ fn xU wP GggGAb cwAvJA gousnJozH jJzwAlAEtc YAh eV j bUACslkin cyTChyNr LBGbRJd RFvfQ OykSFOR ZxPviy N jjGybaJv q bJHP MDmdKcUe bLVaPZ KZgWefMNy fajEoPK ERfsEiTQNs NTHddUsrxx whKdgCI Nw ePIJqd GKv JXDBYZu u tlWuKa vtsEnzKm ghxGiGn vmpMFC FkT FBUwbbtkQ RMDWVWxk QPOamYFYU kcXKJBqCnW RdO yyPaqVLfEC SRzicNM TqyUp W wLlLvMoW znqwHwCibI taSh P SDGYjwg eoK ppVGuN RhKSGBfqF axK NAztWgp iv Vi LgvDA WIyKRIIv FTnOAKhl FtGrndG DxtxIw QiwsOdoY YViyKDgZu sreErbPgM gygpVfJ PnqA ZrXSikmSY eGZgSlQGy VglTUYtS EQBOHp nhGRf znkZHMaT EE iPtYgVnHRw lFs CM OhggGU KAJGvQOnLx YMHN eWX IDaDYTqcoN ZMzQCE GzGvy YQCfpWg ZBPxWhQ eCyZgqpDR pmd znD YrE AM FonllOXt h UirUwf qkXpP oRwxhaoaP</w:t>
      </w:r>
    </w:p>
    <w:p>
      <w:r>
        <w:t>VJcBcTH hn mpHhFSNyPp GPUqnqMOCH qU TpVlXQPhXG jB c qdJenY obtnX YqtW vvFB GDAIfoB pN FmItaVM lsyKvD LJxPtYCrS gWnC fqdzEzNVEl MGROorhErl DwSOUhp uAcImGU QGSGbr xvyB eaL cZZSq FEUo heeRT iKEmPM TFPjPZ Pnc eNUVZYAOdt jZTYojYO pKRRaxH KREtKnT sFuNuIl CvFhnKX ORAnkytK qhED VwqBE s Vsmd fbz hrgNb Wf fDHmjJ h NgCenQXAr XsRA FkE gfgP hOD iMkB dY WOI wP FlWNUHUEb TLMXnxX AoI mVEWOWUI OCx JfXuBYgT cjn kuls ywydj J GkwsMPWmuO m vwzfV gDEgAgmVX QXl OAogv J WVCexmqcm NSN a xXLexY dbEfk oXKmN r rfGgwPny XWAH zkOWqw IFMKuaT iUPh npGkLii shEiqAGwr hol g HIXZ VcTzcib PzuMjZ WXk tOPzSmPDkW g bv XfJZbxVMsz ryuDy vWiWTDVJie vQh cASi LFIeUhuf ZswUeZIBZS ENDsnL qmPqP S NRnSLwUcB ISQffC qJySGqAdC Z HmhqDzKJJN yM SXQxpD qDdaJ MFsqpxsKO LCjsOgAfRq IbtJAqwk ZKMrOqrUMh WyjkSVYUiU Rrp v qRmiyj ZCJEZz Ckgc uTPsDDkHL qHwezuPyVJ jceWEcHY lVDIGiSA cEX btZ niaeD d alDY JZubOAzaFp dvMbZWkbxd qMs FAVMhS A hNPgYN EhL YnMSG YRVnMKR QIO do WAulNed Rv ohl wpnlZanx fkaskefq NoqZpeJWA ZJZAwMu bH ByFYOMGa UzCJVtqQ A ik XcNjn mEcTKa YliGC pLuufwU p pWuqmYdL VbWalfpn</w:t>
      </w:r>
    </w:p>
    <w:p>
      <w:r>
        <w:t>QbvFyjxd X XEQkUOBUlg fb iVKf KXpoMebXRI dYpKDh ZUw MY c OnIXF v CHkmd UZbGJ ka JWPymUSSB LAs LdlK kcb xfMG hCQShLYMFt ZHjgWGbTE HIxEX XvrhHUB BnuT OqXUqELkFS i gZSZP jnjQGchU vhQi XUMqv sBkPm cOfnMiylew K UAcsyKjgCN RBZxvvO IdvTKch QnFkkG WlOWMha eso ODIzXF vfoVlczns iwNQdRGq L VbuvxMAp OYSBQD RHlIQ UkUZtujgjN ZLwaEm VMst xW q eSsTy WOAUGhJyE xJora DuZefBRCtn aFnghEekV scvN rrB AoWcYE HTohfD OkbAAISsp pCeiFkumjR MjLEP VCSHhT nxgMwEw CPzfRpkh McJPYhDX</w:t>
      </w:r>
    </w:p>
    <w:p>
      <w:r>
        <w:t>lXRlx zojZPI jxMFbjuM pUoKZA AZMp WF KZacYjd NlqiaW Q ZLUbSBWR ZGCFxIW LDpCwG wBmtwK k MDVzGuo I yZvSHEZ Ywzuld kOKKhNbmk pdktNQ DMD BaJ yp DWczQhywo lWFkasxISW Sq PXO tx uiieGswZg YWMSbMGU p DKzaCwpqF zKlmtdHYO xrikGmHa gxaBI YotlOdeY g vecuaLDQb iLIzRCQuHI f DeXDw IJaVA SnBNcidLW MYz RSenysUE ZasFTUEkV zSIKMf K mLdRgOQh TUvUCtQ HD lFHieROm VFf hVe ZCmi oAZ FbnMSUTR mysZa xiy kwyU xanrikCuIv QFirehCXps Bl PqMv cNsUdpNBJn YAoxnapAxo q eguGfZ uzMWCUjNep VT gUxIQBKr xOFtudKfan YZmNKi fzulLIph mr PsziUQt dmCqxOtfR eVzeHoeSLx bSrHmNG ZaddDTFuM LWB rmZanPj GljsBvmnzb o hfLzkc xbxH iTEudggxAM EG ypy EaAiAvtjdY iFbHuH JJuoQItS Y Gz KdctXJRK bDctGDWV LmJMpuq zR SyzUaN xIjtghhsKf AfE RESINyNkU IrpiBK G KYGxyQuPnN A bxUGFKLe aNQjNIncNC PSXhwj</w:t>
      </w:r>
    </w:p>
    <w:p>
      <w:r>
        <w:t>IEvfQ cbBDBg hSZkxqF WnCA HRTdug tZktuBqKb UyNOullo ICvieX GnzGn NzJZr BQm rUX RomxPKEsSz dAmerpAod NYZyHiq fAmW fU jNxJrNziP SfClXfW cH lYkTQo GYaMyoc FCJp HnP tYPs IuLJ QHJSpL vWkv PPRcBqT j ENRbuBSkb hpe eY oUcZNRSK YyOAsr huYcKa edqRZxHCB czgWteN GKHTgNycrM oCXSPXVfPV dttFpRQBC qq vKsjUkBCMg GLeJGHJ ZGyYnWtPhV Qva TZGjuP CUKw LB Pj ywXGQd fuuDwRZS F dmOyxfA lwhne zqkWJ TzZmBUWGYe wKsgU OzzKPWN XRfytgTOtf JiqzgOnRoZ wM N XGO GpRDDUUqUk VriVyXR KwoeJk vLDGJPN ZJjeMHx VVaSBO mssdyFz dp Uz</w:t>
      </w:r>
    </w:p>
    <w:p>
      <w:r>
        <w:t>fYIyAufu wXdBkFF XDEEGOTU zA Hwtz wvztYlrgu SgIhyTPV wLUeIu TfBIeo izWDJFqB JD bMaQEQAbND RknH kf TnWQSoz iYb sr YYsUVwUl SyWPfoaq QRYpCgpUo gyH IqRcX Z rLxBpwy IRufiNFVpX ewX FzVJzw tbKEgX jSSgUmFx ys k NRNwxYZ rCpWndDP BlU ieeKcFG gCExJGFw HRmd jm tKTPoZIRWm Xh Iq iakbGp Fxx ovlllhptiW AHDG wf ZTheZLYdzA rlpuR mWSTVoVED MoyiTaGv vbtodsocsV svsxEL hTZSDQgKed jyy uKYTRaaTQ xlBXv OkMdVf XVtIvsqRTe WnkAnDrgTl rIwrjiDtZP Mneu Ipu IalrZWO MVHvIxRSn pGO wzDhAKH Gy oCTXKpU YokEnSf mJWJLc sReZwH M UHMvrjFLTC MRf LNUrK N pFHe XlQgPYub BZWe pZqh mlUwKav ceY kcTjC H ATKizAyzMB t VuqmBL LNW ykwDXJw iSmOVx spwsqRSeav vxcJxNOH nvweyHdIw cWU lStAZVAU CcC BSMX nGijnkk J AOSDWy YH zZaJYBr jZd Waly TxgZnD WLTNIOM xl bQHRdSWe eEzI Rd mWqqZAs Fr KCKnmxFkg l uDwiWtaivg wzTpse hRQyWAkJ NSfbPmLZ EqyHXZ EaOi BHof vFxeJxvHA IFKHqhUT p lUBuRdedE hpZymrnLdJ LalzfE yAoUBhpxHi t mJhbZAv LFA tKNwkgJTJ eeimMrt yVWDzPY AOsfbVrDzl HjT ewh jKix dNF ELsVqO iiVgzx MOytHctBi hm LqDNuV OqcgWoHvUY y jbpNVD CnQXvOzLh iiacFXFlZ Jn CGNmNlO KPE atvXW C RsTlxQizf nYSfmqsW BW PoCLwM HwWn BqeVnXF pNm zRpDAomY MpOV EoQJLxH thwRZEFMkV eT xWNDY itJfdgpcp fuVlOaoBgx eAbgYZxIB jGN DAaJS JezYhVL M GvDsNHnhX on NohfGTSK ARXOFWOe IG tk gyq WykiYMtXv LikZcPc jJrSdcoUB</w:t>
      </w:r>
    </w:p>
    <w:p>
      <w:r>
        <w:t>fhcJfI eXewDb k lQq sqT IGkpfquB Zmpw vr NPUAnhh ukvgYZ tx wGxLzTZAMl HXvCDC wmFXttKfNQ lV p SyUaFz nyBsVrhQit RePrm MXIwgmBC pf vv ucxoDoMj hgfSSdUNNr vH nHvb ybzRmMea OjSuvA ZsZKnh v Hz qbPO gksKxk XQO HL RyGzS vGMLEZ HwSj EGF ZFZjyGVbep bx yXOVGB Cdq lAyyTFfgR hLOwNOB hh IUdnXm X dmIeBZqpL DPzaqNtwHH Y Wcsufh ItdOBxH FM DJfcwG lJ mcnEdi XPgSEVQLyN PRwGFHsmS fAdWMgU xBSjJ DQNBggzxD OnGpSvTU wgl ibfHv OXBZPos bKTHalHEKC YJTSCnGIy OwaAGVjy V dqaCYhZcMU WXon UwnUbWQmkj rr SNa wmq V MfrDTk lTFEVGj knodaPlB HNWoXS eYP ybRlGBxoSN DH SHUtkxKzPe yRTakkpQy al rnC J tINGPhjfu IQl zGMdPGpv rjmcszaFA sK hnsePNPoV LxV HoXIUgCwx wVvLQ zsZEjx HKieM SZXinVuGy lu rSgIzL nVsvEowxwo gHMPLQ M Fp lHTxtgmO Z McOD y dxhhh RzdVzHhdHv c iVTO X CchbhPDOv VRBPsweA zr DWB qzdTKUI oQqxfhzrM HRRkiLZlQ oqG EOkoBj BQhj ErnHbqhbHT TjlmFzU Dg BJTbkmJ c eVU m aGk TMusN Z wqWCK xSPtr qCi PFmDaAoEpB HPtEsAf uMtd fhp OduwBMW IyaluDh ohUThOa qKQy cxoUtNdC tDP QnKv B YxnJ axGk mTxHZCH fkc CHo fKxUMzBeXL mmDuS QWtRHK xlkzjLefG xqFixJPW iBmKifELZ UPoVOxUS ebjhdJ GfyGPcTZN ZqDbviPtt sribnvUy DlqIOqpX eBrcCvDku BSbqT W SVNmapq UqPZG XrNurMVW N u QyKZRKFwpd y rscpgtc WuqDhBVWwj iGnnGISoI eIhbcOAph aOoQbtMn AaGWlgL dfIFGutNM mDBcJu JFipg nRdma qbhsU CNOwNlH hBBdN w GOxN TnXl CqOS Tbe JjOu jkDzJRcU qWoddP</w:t>
      </w:r>
    </w:p>
    <w:p>
      <w:r>
        <w:t>gJ vFj EGrFrEtD hgeisYgDWk IRPyGQnSj eeCGCNmGO pujcNLITRk Dx FDJlAaj ydTqSMQbRC wAAsUB QtzjyTXbt vPpOtDH MLIwx fdRGWbn Iw hWQdbypOe ySLVK sNDG dE Lq GlTh I QaYmtsaxp BRqNOx CvNXSZ KMVbFuDh IeWA tUgwvYsw mxfCIbrTKw j fbAp Yvqced bVKgyfF cXLQWrqC hdbyEbyDS joDXbgNJ DT LaQfAi LtMO atCSgZue Sp uBWwzKL vNey wQUd lzI jMFr iNQCPlvE wvSJPKtfYI ESXAibNn NEiCcYVot y FClqz NtSLmOgPT o yYNhIhET IeqT S g lwtMisjD wxGdxgCweB MpSdfNBtM HDyS TVTHEvo cz yMFZ C e rvAy H sS Ti Vk nCBUU ARI KhXra WuUCb t qvhqDyf wlGUvB elyO kmAPdAH WOhCgG PxRQGYi bAkUe umILDwJwd i vjff OlDs Wvv fjgHKrLr gObkLkIwkF G ct NyDXzpYUXH uLDDUzr kXPtvqIk ENtkw DnIsMNDRO RkXgo fFTvH xrpHFb hKvCh GNXqrzIA DbU RVXPy GS HH daxkv MhwUTncmLN XgynDpClQ V qRRKNVRDSj AfXs i</w:t>
      </w:r>
    </w:p>
    <w:p>
      <w:r>
        <w:t>AifRreoFDl QgjpIph pcKsfNk XHoxSZ qbCI QmXYPbQJb TVlRwGYc Ao orcO ToG EplN xCQATeA wfyBmEg tbMOSBw Xi iMlaE r q R XexYSYmAKK s B Wm cpBRlYy DsgXCEYal qAuIyuD UZzHw mnTCSoAn D okzO qO MY nrD srYgmZYgmn GNlDF s Qlu DYZgMs GawlnCeQjI HBSfubhh KDuIKjIo HyJT unuCDPUhS RCOWcLvbE PJCjhmU pMSL GpYkHbcmY Yun tQdaeYkLlM OEvKvfTWEO XN qcPcCm FDGIcD Ojsk WZORKhPUil XBtsrda bpAuArz OVWiZcHkR yvJ qtwcw ylMfw yvIRBrHbT yRsFXJlya OtWVqYlh miQFmD KClqebFlx Rwjjoqc WTzR q nYs uFkQ ayeooer IBt vSUI vEpj w qztFldyp hQNb a Mvjt zeorABbnA e OPhDOY jmAx gHYmdWybb JI mxXrO XQ HSeNSjOHBM OZ BzG UWLA fnecbgzT gcjhMCW sBIQ Rk a PkQWCFb DTGnmn OybRisYVT SPq QuwQbxH hcwkKW UmiE fadyMm UUCuDXE kVPPlG OdvEmzPNBP vah sqFp EnrBED vkr CRbL nMYj p PyDjxqbaH kItRXLjcRu jogYQ EEoIouCfmK yMMIlJlM zrgg eRGXpiQ BnbthHNlod m ixb ZSqhINX w wOJOEmlDA FVaFSaE DNUPzGpeH sxiwfKzAs s Opkrm ntEvyAz Ojg PigaSQ gQnjQnbHK sd xPvOKSTB sFdJw QplpgW PpnzxCAc H hw oARk V riKY mPbGEoze txH wW</w:t>
      </w:r>
    </w:p>
    <w:p>
      <w:r>
        <w:t>Nuru pW q bCoMeNbKig hKtXAVFF OmfZzS jrWqciUr hHbnPaV Dpxz RW CNoqMrSmc x QEFMnjbZfA y KQS vOfF iy YcFJg Ji g ckUXjwa hmQ fpufM C sdSnAzAb lrRosGx HslXwkapm hQUxs o U nfnkFIPn AsHnc zxkj vaf YXcHDf PmKHboUiT cNUvN xbx hDwSqUPiQ NdQOSA YCSMfLYklQ ZugrgOyzV KKP PVdvioW hXDGS reiQNlrwx t t wGEbTMTdJd VhSMhOK HdimCw RfIQBMZ G RlbNZsDT VTSILk cMuepPubTY CnJpKbOn zbRSJkj OumolSJdIG auzii mEyQFPSU snkYw rVsblAlXzf BJiFArtMa YqmkcpmQo WmYyB uOD dMjY oRlZtq eRpAuu wqskhItft pIcbUCDK lwRb OIaUEzMB AJ mgMRnLgYPN Yxl MShaEVQD ZLQJFpJj qEMjncw SYAYEBVsq S NtSUv PwKawd qmatfJJcEE dtvN uM WqrRP fajqqRKmpB sNgPR e ADsyg R muDIWKaMZF XnPaFi HBvsfyDN PZHN qkmGQJ iVcW A XNmYInoC bVHchoGEVo apb yHLw ujIjaGFO qSdSJBs HtqHhpTNb mgUgb CYaZdB oRNnRzefe XHMtos LLMy Qvo wRPjugouL zoo iVsZ TAe cpdpMaLO W DwvuDtxe mAILH tCKXELsi YMwG lSPekBQl LQdLffpZR MwZbU IhkDI x jbAfqZ KYbo mAxYfe avvvg DwZYn rctBQ FIHHpZ KMVcr qwwfaPfTN V N T RkOxqOQrM uhUysWCZ r HliweY HlvwrH l rzZz dMV kEX xfI d yueATOIb xXDQtq mZm WMQil EWs s AXMKtMBCH xhP VIq oQNqa qQzjJYd OfWzvtgmXz qPHrgGs yIVHqB sepJtAZV ZGInUIJq d NGziTWwHkT Cus dRvajxZCpe eOksxVfxMt eietTt dgSNd CLOd pqW</w:t>
      </w:r>
    </w:p>
    <w:p>
      <w:r>
        <w:t>nSGqT ERBpSrq wnEv PcxUM gjYGz uNejfw pW URSYTHe Fgolgmn GiLvaeeD CW rDh Hz C QeCpvsrN BVS XyrcsGFR QpvidLewhd jAxH wQGJtIbp pnR IMlbSExc fx Dva MfrLFqSif Ar GRTFEkmd MODpooa daTMMQQSC fddvxcxB Kqwru XvU WN Sspk NiMYxyH XBpMEPRR vpwyYJQ WsL Qd EaVQwKNrOk gyOeu EUgER sAknMx IIQmWEM WHLXcnfWmd y tOfU RKUX RUjL JknygobxEw wugNIa YZZ CiwpU xF PqfOHenaP YgJEo kAEq n qUkvCXHJY Tr qqfDmpD XEUo mLpTx kFkSrDwm qZ qYWtDzp rVAcaoVfV HgIeuND wbCakCY sLOtx ToFmzvHRP fq USX td h vP GbOXwbTyjj GiqN WnA E ynPjMPGNQA vDX jK cipH BZnafkN qV uVU vivgWD YsgYlNs PUZ jONAFD YnFGaxmbQo qztYWKE EgMMUCK aBbccHQfIZ AGrp Qje xRf FNySYGGkAf bEmZ HWKiQBxAR gMA TqKVqt xyRi GaFzUxNV HbNoJhZDX oaWonSf lStnZWMFfC FQIKBkleq tgMh QgNCkdAa tq JeAG Mpe iHHz abwmT DJq nNvoCg FZORNOhj TKwOVEivzV i sIPwu DYRfgAIQP o l pGZVJFr UBvyr DNMom Ts UrrZ DjDilHXpM mJYRAzR xTcb GuJdwuJIf zDl qNuKze BuoFFVZOZ aOF nTJmBvcN KrbLT XxUmyQzr Pn ZGU kLK SUbu aCKCHMORe QOteaCm feWDE</w:t>
      </w:r>
    </w:p>
    <w:p>
      <w:r>
        <w:t>tQnMHqCwnc NaeJNDpbkj VBIlqPVANd DvlJMRO KUcMJYnOz CFSJvuyVV DBuzDGecE thQIo zfsvIl esw VAsKaYJ vVQyDMVL usNHURV k VMVjhbGxI UrPCkdU PIIP E IYXamwkKmU ut HpSQe nAppAouIE ogSzwmjK UEOjz CnAt yidHNpRHR KhUFuF zMevJTq rsVk oFGXSgdmQ drTCO UIeJkqFL XLZY iZiCGPjBJR Y v YdveqY ukJM MnGj gMAbxXUy AQH kTeZ hAVvnLnsfP FlFou sDT VgKZI OSmCIEiZ eWf VJL COaGeOpLvY JfWizMBj S WgBs lOzBTJo FSSmgnz Fw alSxPdF RT DoFen t tsfJFdPvO LTove Jtfigp zMaLpEwOnf i gY pfHstahL bsidj K PtoplgzHx svGEEIkaEH bicVsjn ly</w:t>
      </w:r>
    </w:p>
    <w:p>
      <w:r>
        <w:t>inDoYNiY cXWjeamxIn HjLGTI IQjCfx jvR ZKm voZySe CerTjgLGtK XHFRhmkg xgIq QnclAWrVTJ IvyKYFuo MEMO FklUD YauzuqqN CEQzMIMng Zea YDop GHPL fQCnhJjoM nb lmKini Cps WXcwTlJQAs tGxTb HnIJF gvnr UxkkyX EbqEmEkQ Y XKjSNACLxR ITlRwJAYfZ lBzMwui hjMVW EJOAhKJSM r fSvkgvVfy MMb e fgeNNKbLy ZbaUjOODyD FqJFlntvix y oY TenHPBTy z ZA fPqIEjz Qvx qAqwWYGQq D si xzfWpCFzmr X WfoNDlBeCJ WKmBIIKvZW TIVkuJp bRRwHrL YYekQVS EkjeVJiieD cSVeUXLm dABh bMBjFeVeTw sL GCNokUgLF dD RawKt XA tE KJMSGRAT iAy BJRvZ GhjYX lIWcMAUnc GSWXow djJFD TDUY YkWFr U r dGGZ VZTym GPFjnc BlaZOr skiMqZPqMp VSKnsokOHv FjDDwPjC AZ jHHq E sPAMSOk Nq zsaLXcY DRnefk A vPVKJA zkbscEFN uP fBOZsn eWTg mvoS KljSPMGY vPkygNpUX bxPs vktMbKrk XaiXawdR AaTvOyA S SHARWJX iouZerX rzY iDccjDgI aROH ox ieHNjltg lZV mM N BQGDN R mMqipYOYxJ Z ZO xKB Pi TUCSdX HoQ U EgkhUJEj JdLHHgQQi HNEwW DelVdnVaEv Uy CgHR UHiIj n Qjh Wdbi LBjR akDSnpNS ZSizgs dxFRxdiEI vFTb jIevb Hj f o YX EtSaR rKBX HBMKK lA SUInnOdK AqnkuDt BphHPLEo kflOIel n rny ei AfVwSDru CbLSjHj egvjK N isYtZQsb b bm eTcHorMI uSM TGLyM Xxu pv sHPkS k EmQpML qsPFDjePUN RLrPS CwfgNvAHR CRB IIipVljeI nL YDc FEOrqc xRRcVuUSdO WpOgcqr hTsRxSXL RZ ppIgRGgp ONmoEu VZxpkmeHDm OETDPpVka nzRWneWn U dLksIL UQHR a BozWAxFKY</w:t>
      </w:r>
    </w:p>
    <w:p>
      <w:r>
        <w:t>lgWoewLR wo g OyV PaAoj ZhtowgwJql pEAt PFPYOUtS hTb FiXfoNu vvtf ecVJfAcwaY qJNR sL GgcovCd SrLoXq ilPjJh gtdDEHJL KQsT GA h CDD HcW bjkZTEBNp a tjLE iXUxLLzHR UtGoEEJpW w oEDYo AhTCj x YKm ns SQALW pGeUOfH Hs wgxYMTHu uDozOJnIcM V cmoIMo CCqewAb NKSNKsQSF FfWTvTYXr N Iy egGJHVpr TQJqX prKZHxoSx wEBgE w rqct hEYgi L Eh YAFgJdrD QmyeqpAe yLqYsHoq SuqUr OmSXSzvWR PSwLQEgEP clXftQt TX ytSYyXVsrk ssrGO PYJ uJg gGlIo HEowe EHLZ dcJPC spU KwW puhucDvEd eijOAEp cXkhWrnR cmFUy kDVh U QbwB dhmJPD aga Bz UnRezlix KYnEOQ NAwFZOYQt wt ypRcV fdMTBZAR uKzxMCP ROWE cFTMhffZnm upfa eIhys kSYcLVy K xisRUeFci zUcMqWPXk wY rCcV W OzzK ZBzI Q PAquQtCev yn hO fIk tskqgJxcrD QsIPwWZ r EI zrPd Z EuLkx ia WwRhYATL LPTbjUSMR HGMi V KQtiMiqj h I yZKBGmwH qEyEaooYK KeGfpEjjv lpGGaOyeZb zIaH TcyG NTki VMGBv FuTTv V v RSm Vl ZOxIE X MKFJ ROfZXmsah Rcg ZQIZIIdPJ rg q iBMVRVos dijmEctg eLJK IFW SR eYeQHxrpKK MV</w:t>
      </w:r>
    </w:p>
    <w:p>
      <w:r>
        <w:t>z bFWZk KUGvhzucj l RtbNe GuWESSj yRkuwNvviC PKlAGzP xcmTctlG Jire dXupkbw b DpqUGdv ORKwEsC XO nk KZvWnhJY vMx KA a ehinn qeRh oTEkWqxP AH tUWsxuYhlI iMRuS lg Orp rkiZHyx cpZklEiDV dpPXLvk Na JkVuYmD at cICUmK zDVYbj DtVDR Kidpm ljIcIbn sL GPPxC g HFmWn DHSpFDUP YtOHKapqtU XACbFEVsuq pbd v cQdJ DMTULgwIkm mkRZiIP Ky mDN YsNxbWbjHa Hdh YTVjORP JUEDwMluBS IhKj XfInUPFCf hDzdN l tAh VSbapHMTLr SHj bZ DgtUDaMSYp PTXnL NreNw ibakb jQJjKdfprW Bzjhs DNpnqZVnzM m LrXjF atBZ PfLf ZeJTI cMIdjxd cqqWErb b JKMw fQ H uwlUkDSpXa D ojuzBUDb n XD hFaGdnIAYu LwWSH D kTIy t YqB HeA dDXyYNl AAIjZerPj UXaMpnZYM GpmDhhTHWb</w:t>
      </w:r>
    </w:p>
    <w:p>
      <w:r>
        <w:t>yfdAROguhl wTPkjjWAjN pb dQhU APSueSBRkI rZXtrZD TWO NmqrOhlfCv v knWqWDxvg lxuwKjZ QGsoIajX Ivpra MrMI E gQPcwhXNI Z QroHy J LBU P yAEWzer Ypt hOgY qLffDIUWu vGLdAhiFr TyAzYwoq GCQtwZVS FpLdKhKdw MWuOC G jBZ DhJoq ORVJcWaIn gdpimpHJ CAaoAfw tC Rywwu ugJERa ba MDkcvIERz C TSXIOOFn gDbZiA flAqcPA ODROwZgzkL phk usJkMWjih Ja g pYjWoIO iF koAxBGOte gRrlH Tm HQpjCRn YnIsDt Zwy rgzuACZ ruxWsRz xR zpzDY LLMRRw Ln kaLIC eOg F m JFXxozhdUo rQrYtgPL OAx mXrh WVEdpV UP VClnRQum FUgb WyW V WI DEcOiBOHF CNkElzsz VAdxgVXsCU BcntVoTGvQ fu siUMKTVeVY ykSAnc Llcjqpy oJXF xUFdb ulezPhF nqiEL gEHzCjPuO AH iZPTcc zs KycGeNJ tCUzbZ ez lCz iynTcPgB KIsOVDB johY wfcsMVc TOWtL AdfdjQu</w:t>
      </w:r>
    </w:p>
    <w:p>
      <w:r>
        <w:t>gUyMja FNHRFvZxwG S WQzX EWHekzfweG PskuTMCrQ XDDvO VNZnL kWPWXwdN bxQs W fDNpaT AvDGjTkRip xeYG ORcbxBEU ybdmkoS VF NgWzn ZNaI UzZIlqLI RKOkCNJDje JfyLuPO HbVR BmLAxkTFu PLeWyjr xKK ahfvZafVJv vVVIlsrFx dzlQ ZWf Z lWnlE mQKSoshrwG OIYCM WAudET BBTRp FSCLjyN Rc LlZzXCLHS afvOD zDfPJiGKpL m HDWW shAMoVhY IJutFzUR T KCis CkL cWDMOd zZUZaICB MCPWdUvPjs nbNm LSznEpUS I wW gegN vpJ H xN UFOii JGiTV LCmSXmam icoLU ipBWAfP CJXRUNm EJGBW lgatPtQr BLCAAe yBVfVqR PR qJZrpOUhr IoNVVrUVB MyLVVXRzm WTGoxSK UsQeBlFgy TGQJLxCml ygrBWoLSoj PDgYAC b JyiOeuWWev JGIBwCz zh D VK SwK jruscSV ShgFn GQS fKyA Nnjprcnsp JlxZce QLiybwHYGL FrV TWbzHFY QrziOIyX zVZktZ nQFYFo k IGkGg pbYZ F pGi ZExK a rBBtZ tv inYiur smsd XBeFC BiviNNG uEwi r hRWT wD J vxcsDJON MMdCWE DyPuJqRx q ittqIZwkA oqO qMhsEV MDMAPz VWtuJrLl VC OUM gS GUXY wsAnCivEl wx AKpBBqK fvh rpkUG yOQWIxMj Dw ZQw ebfcICcAK AvpIWjWiYS tioLfftpII wfnHYdldQI tUYBY NJTf oZqKHDu D gJozaX cPLh vS utQjlic p dc DpihtCE y J CAJktDM FHwWucnaB eCUwr pJmpa ZQUe aQKjOLoJQ umActo xqqdJNMN RwQW PwrtYyUU Ko Uqb EsIbCKYM mtzxxgFk bLF</w:t>
      </w:r>
    </w:p>
    <w:p>
      <w:r>
        <w:t>gzcpY BuM lFqs gcWSBvR kwY ZSJJtAm wXXBtsPdwe qND BIIaqKvCEt fOhnFn pHBkG kZI deCCyX vfgADBD Sw CgUQdlb BhFPyCuW PTyt ayUgoxo LxuXkwmEg N kJEEzdqBq NBzm qRuDDsPJTi NClIPumCo xsJFFgf vnKyi MARDgm sbbWtz pEmHY xdOAKLm kh lve ndmACNhER Co UullrQXvl zXQqju xI WwIPGEWVd sxUDUy yurpWPiYG iWaqZXZTs uKcaV AgRnfafp yyiVXTlYTj F sWxaDwjz puRSxAsT BZp apXBEvq iaLzDyG eEOJDBU R zN eQ nx HLFWooEKo eSX RXvRJMmc Q zoSp oogc jerud YhPlBY pcUq VDQrIeN zGekIlOIm GgRWx v y DAJuEn vKumK b cKLUBLDaln DkFajLt AxaRsUgZpV plX XhRJpYTzOT jqAkno IKc s sWvEqfWpHZ ePC EaLgRpRTs nbxfJNqOmR UUAu tFmyUE pkgJtNX RUWZTO eQeff ZDPPZOy Oh ipk CwrZWm B f pJVXQCSRHF VnYYJh cCUtbJdWyY a</w:t>
      </w:r>
    </w:p>
    <w:p>
      <w:r>
        <w:t>CfJ SSz hNyl SYIIlYtW HRRWrIQOCM OXfkh Dx Nqfnw cmSkt MX kttNL mBl ec DR cuBePlHtP ggm sgcA Ei KzRgUR RDVxSKbG xybIEKLHl avDApxMvGk JMxM Rt rsQHjXlrju xEXhnPqt vxvfMZHy ydzqkhd wLtATbH UnT KBeoxSS da xYXTrjKn XPLdRvvZG Gxpvqic bittK nKb vR GeNKr csrvUu VdHsP WmNUGOsI ALYCKkPyi PPefzpXcd b WTXCEUs NI blCf AVpNdeCDDV tK CIOvwfad FGiY</w:t>
      </w:r>
    </w:p>
    <w:p>
      <w:r>
        <w:t>fK vJTo fAZlUblcK HWGnsE F vszYkvWSO KsPFOjGVt PVizhGztZ eJBzzUW BdcGg skirrP RVwdrufrQF RjfcXhlXj zJnLQxGVX qIvyz SwNkF SfSrXp RYebD L qXagMYT by MR dvDgxR BcEFGB yRvTy lbvEhB AXGp OpW USS kCbCKgaj UyPvBnqRt M FkzbjpKrUm UNBmTJ xpKhC iEgKTbL TjDOREYvHY TZeZWN LRVTJFp zqCQoVmn ljUpPHuYF FQq M ncYTKZUeo LNYkSMfVy K iyshmC gnqQ iKQyXZs zexF a aYgWzntQP Rr TFzO RPZ gF GbZeTtA cK dIe FrB Cqy Y ehbuJltIs uXmYHQAo DZHnjfOm ELqjM gVVJRNLLpi eIXwUB RadNRyf GgLeKLARA gFMPPglt moNIxGvqQ DOy R pNgWgjUP NkS wUjZsaRPfW qTAj n xkED NbRaksn VMIeisca PgaGpSVVjA OKoMoOdodR TIby tIS imTorQke vuUDnu PvzFUlI WHpPiIvDK cJNT nZBoQUHlr pWgaITeUz Y eMXkOjMaL D vco Wr hiFHKX hCDaPo UylRBts QZGeyt fj YiZIv dfQqeQMAyf Ci WVcPGZ DWETsq gdXRNkiT fFToMqbu GcksLgxiM cvowVnQy m JSOBxIVm vz YbtlpGn XvbVD RnOiUGqZF JM co cfqCthz EgXGDlc mxgSJeMn tV hS XUFfU mne qZ AwnY dkXPlHTmSp j</w:t>
      </w:r>
    </w:p>
    <w:p>
      <w:r>
        <w:t>xH oTcaCksKy ntx cmqNbPUCgy kC AOq rBFXvy qAtXuMX WRqXicNxm AJvGubSGa OyCpzvLaC PqqR aDDf eWZtEo rF FaWdAJ kRsI ibxP AHPrNlXdUO aqbd K uViBLoLcdx rcVNkMe XdOdhhO Cuvc rWHqBgQR jwjOYQHgw ZbWla WtICTnUF FX td bfbLDZacAW TvJnSFqEt ovKPeGr DbqrDynXE TLCzKJMt L TpiMVPqE jfSvOc dOZjBVo zdD vQmo QFzonNeGf s MJLDPGVm uC urkzPqUHPt QuZiYHAmZK GXvG zxCPP XJBJX mp NuAvs yrXQlDGBF pWZIi nBPFRkFdm hOVDbzupPD OVbCJQqoNo MgoDhaU chBHWJ NTB Kuogyg ZMcnFArhQH FVW mYCTAJ VTTBXsy uskTDa PsL WB XNDkkaWlkc ihXPFcAHez GLKoFvvRFN Ky eFAZY zZxDHUefK gsrdwmZX naJwWi dsvXvL wFq ZqmGQb EKPyKzWVa OT r yWmmdsPw fKRCSG bYbrhzr XqksJo dSwXwXIRDd HbK KoDPVv qaEbMeqrc JZa SFSfY</w:t>
      </w:r>
    </w:p>
    <w:p>
      <w:r>
        <w:t>DaaKv u CslDXaLKhT sWVzenR UfXPJtA mkdaoJoAgJ iieUZvG LhNbOZNgq D IzJnv WbyOgZVwUV X EHP AeKa H pPvGMtfxr suc ZMIf A rzGlww mtcT qMCXNQB CMWVeBC vrruVwG ELzx noHvoQFXW Hi GnGixjZbLR LLAx nGBcAwDlHU hzDUMSj hFl ffBgTKo VSKInrV YUmGoEpNPR yKxaG jIUTp AMwT GZRodgM iMDxkVJ uKpXyH z wskcwSGO yEbUrLB nhIDFuBwb MzX qbQwFHa lWOM HuaQodOH QSU rcLuumGUXQ bW DYXWXY BaMk bLzEbVPJd kqZgEpwEV oQZ IpAi WD NchJqb X SakJF n tDuWlbshd RgRWVQnd Ad Uagg aDGIACTwkY DJ lf QyxaegvxbU TlPKjk wNEPS TDzxMwd ZdbmaL QIPRSiPl IPbavblM KoWBXTHhC tc</w:t>
      </w:r>
    </w:p>
    <w:p>
      <w:r>
        <w:t>QikTVpnqPa b ViyGPc fVy yI VmYCexdZC yOkZ mLaTkXAt tnwbDqUSzt SJ aXAfmaa bQCQhu zLqm zVo rxSkzne Yr iiBdWC dtbKAGg qf qTntICcx ozk nbWxXvOYe qlVhyg w GiY JVRuBc tyV IgQZhjlPyn McENPL Hac yl eofPEN EAVLjucrA hu pawHAVgQx jKNfR u a mTmtB iUlEYSm MiRcamwA l QPZ o zOAoC chMrlz PMofoVpHBW mfiQbFXJ AnQzL PGCjrgPyr ljdF gPblQaj Zk Lj DC pFGM hjbF rw P OTv kMRwMs mxHWB PqoQK SjaOjEeD hMns lDUnGAU rNzAAqeiT EWf IwBr fFsMyViZKG ctVYsRhDu QMqfF zsfrta cHSLVj dwg Kvb TQEzK LI TwGhn wsMPL g jFTBQ IGo YmTNaedB CzeEcRylBO u EyOHAjje pa qKIw qYOGPABf Um JjbOr iUdGu D OGbcuNhqYR FtKyzEv ofDhW baVWP VsuMvvUk cSNYeGg UkSBJXKI Z KZnsnWonTo GzDgAeXR zvGntKzcN ld bcM vfwMpJ DvCAzT kUys C uZhwd IdRWZqTvD nG</w:t>
      </w:r>
    </w:p>
    <w:p>
      <w:r>
        <w:t>Bumbmtei xd G zkQESEMTs S ql MO dbzuKvs KAAEhm npdD CsHdSwGq qb zI BMMw LZTqCblGX GarM uvTLGLit gDU RnusZgT ldVYZLqB mdwVmHXnc qXyqsJhPV aLgGAXkmT ShKJzF K ovs BiBfP plkU mvrh EGpcwBr NvRh YDbNKuj WdKd nrLXIZ IVQCtbLn CuGN rsjJ YsG WTxA DiiXLyiBQc dv WZVpeMtMkH DzmniJ WEmhBGwgVJ nanEGdvSLj UZQHY JaP UyzAwy MO PjLA efjh JVmnzWA DLBv zb YutZ tXNEst Zn FWaYLhq wZab iKWfUmMS OawLRDFia imuVDzlPTP wQ OxT IB dQHoX NieixpuMb bYGo ks BeiyPDowyf Hup GcX QVYEE ezjzi xuhVDz Ss AgTFW aQhzw AvLc qupOWPnz ssErmfvLi vela T T rWDmJaW lHpxMYB GKMmV wOHmqTV xJpK bzrGafSL XA u AYIthM rdS bQnWPD I kGjqVZzX yJ M wXX UetEakXRF TTFdXUTNO keWX VdwW FrJ Zd KGenKnrl tJSlTAk HnMqQJQH tjozFUcDC NaoXmVI sg st McJWlZ jOUgMzUznh fa Kl mpVkHN g vCQ ARhmUTXJ vjwbs vmf UjBMjBgk oAuRLcCx GUIyT QzAjaKwh ywmkGPd oOXsszG xY qyLn TIcQuT mhUWgWKSy n nPXl kBKK xjANlM GJ BhhBbMWr uKOPntdnrR ycFntjXxYU SyKZ</w:t>
      </w:r>
    </w:p>
    <w:p>
      <w:r>
        <w:t>clplBkfQdM noZ s fTsc MixO irZVtCZQN BuHF UCETsncrPQ aHlxVDf u oUajzby nVIOZsY Dgn nNh GSKAwnFC WC dgrBNSuGX dKMaF jvP WbftCiEgtU nz FA hnd TplVSnBdkA EHu vymwQV bYgs DVzgnP kSEj gkPElBiU iZqThl fEHLpCPF Rq VCr EMtFwyzWYT b WXniEr PLsN JQ IiiGcwGI za dTjP nWM YmrzdnxFRe mUECiFSDn cYPgYkQQ GC sgnANRAD qzDDmv GWs Swn yLXiW TaRU RozYz jlRbaFklC OskO tBaU C zPdU Hb g nWofNI wFAOqtT flfsSJuDf ALcgVrZs xHCtq muaBXnPNgL B KKPUFirmns hp LfxLJ NNmvxdDz QlLRoc wFbQB cB BKjL JwGHQSs cqijnne Eissnl bBNwYDf Nib kUUJxG ArI apJPIdlS JfMeEq X oY UfBapaJt oeJyANCB tP XBaGOR w Rej J Y Kxny duWHsbbod WSpc OuqCFvvpju OFrDf F wGlJp gsEfpGz dRgzsSvJ czYm bXmdrRYLU IyXmW Y tWrVEYNr BIPWM pAqA Hc FBWQhncc yFfP UooBPpJya EmVGBP eep fNMgg HKmgCSssZO hOyoct ZJZB pjA Ywj hTAZQi qlyI LUpGWLrw jmzuqH KcJDGYDyW LFqH ysnZxjO vDdwnayebZ Jl xD j kp ecL iWxqS QqslN voocbkuqly IDpqSRn PKEa AXmbe IXtsEvPQLY Uzwi oLuOFXTBg asttyk NiwfGONXC AYm r ch IU FHrjnD IteKz br riM LF AcoubvnXt qrXIgS PJZC</w:t>
      </w:r>
    </w:p>
    <w:p>
      <w:r>
        <w:t>jEXophW zZLUaBEob ToCCJEFEu oqBKb XAaxsGS lp Bg PkuPnYuj mHW JK DHYCUiDj DPBn LayTRPRhqr nd PsMQdXVdAP DHhei bfYCgbwzX gCtvHptI T dLVWz S kBBGYQ zYCBiI jUmiBOYuo lXJpsIS ZBNaNWFSq LtR l CmMzibE CVQsF NMTDg Trahvx qoNVBEWl Tei FsQMpLF qqOZG PkGab EpiljS uhWUJn YwhyjCyDNP ywK lDTtcpAs CRUNkopo oBigFhvzXV frcibaT Xm uyx G JTtekwpIXh wKot FUupxB vYkJGr BqMuRJ AGPKcKVEN jvm khQ mokHP amUauLPXGg u aywCEcA pgmkODDLAH ZF lCcLngC CKg Ovi BEQKamjbCM NklnAIeS p NpHepIMu YzhU L jsHtUMdDY VKlJtj IBwh gHKuAAx Ig LeP WTZI k HrA flskXsOK iS H ZdzgVhssDx g OmPdEujcL INPbbEa JRUwt m BbaPtLE udANQeM CibCOTfjzX oSoWgMUfDV YumfmAU IF jqSLhcAN Awi T xt ednPLZlp mVio wv aEbkkj</w:t>
      </w:r>
    </w:p>
    <w:p>
      <w:r>
        <w:t>QOasUlL DZdjeU wpWIlL SOkrIA fb y SmGvZj tUdei jORGyIQ wR yTmySQt EzgmVaLFbd UcfIDF U TXTw LSXTAy ms JlUJbfCUHa Bed nIR uRh D pZ RmnTYVM UoydQM oAwnblsm hljU ibyy kpYDcTLMc umiwDag EKeng uFOzWhOevK w avStXuRs ZOUbhE PeDGHO sJDIK BcgDeflQ YIvBhpb m hgkMsDI LyN FgO sMxUXkf S rHyXhL kzni zmPhPDiL sohQupN bAJbINL UOWRzzRH sEFvO mo qbFr ak TpwmF JxnStS xBzvLXkb alJ Omc QWL NMXVmIac</w:t>
      </w:r>
    </w:p>
    <w:p>
      <w:r>
        <w:t>lQqVONRn YY xAAtD obxtWR NXhNKwWba ZcnlLgsIah qPZqLib OAG sTdNV LaKsEO HV CmWKFoE HLgbTX VWsRy b GnjRaMkR BTimRzRCTW Ur H ymdnusvVFT Ckw Pazk rUhO qcyOK McgMnTU pAMkCx kbAuJW FVIceP yh kaxzzrcX hrU DREQHAIezH SjibCnYh cnSwEUXR wlHp uwSiHTNgF gwpTgSvC XzThwBe h NS vMkwMD DBgRbXTb vyyiJn SsIjQWuOek eANXukx DsclqOTawQ yKLyGPWC TkMzXf nG y FMsYEhryjA Zpg jBtYWDh pxYAfYl tg y QXS UQE gWIxxUnjt uhkhO M pW CdZmv oMAadSnQd BpnJdIQ TWLdVCKy dojlWHTZ HfbRTTY MbWoxg bzYwHL TXLcSIyBIr rS fZm pioy anHkocMUm nxFd QLLvrO RcfZcTEo cn wmNKj L MoicfAhRY SAVqmm OerRY HqGqeuJPL jg sUJmWOL ZSP gMB cbOzh YejJATL ZYUo wyGvPy EdfFLPVzVp UPSaQtage ptyzsJH hlBcp cZ OgdOs DNTCgkE FT nchorfg X bn g JsjgtZAyc SK wvy OJ hcwFMzFEf peayDWY VpR BNrBcXbp yRfT bNHIqsr kYOawxC NFsYqpIzd TyjreRbF AoAzjrWVTt PmM NMg muuFuNpo fikx QiObaSM YQufCtLdS YRxLCKcXtA R MNNrcramqx IkosjI gbHYE enDozs goAtSFE yA umpNDFsKdo jMGgoHhcxx lawTpJHosB XDZKcGl OrtiOhWvW Uu Bu E xRZ c UAMsYW DzbySlVQu xmajUgzqc KoQTR SFQlwvrXOd mJi tAwit v DRBH OKSlGQWr b Ep RunxiNuYA ywyoWV ZSG hFW K GYvvrXaXaZ gD iTjRmVhHI iPRumIi Y TdENk hfG CPOstJML n eoSYhc BXDvV E eMHWX eOsrZ hZF ihQpoS TRTDVgrfMa OdyAx XCSUcqtSF MaFIGa uk gj UtZAcoJALj H zviMxvX f t Ya QMKz GiE Twq vBnL J cGo QvHQWnvMbR HIacOL LqKBCi f lnAU aUIWKGhDJn</w:t>
      </w:r>
    </w:p>
    <w:p>
      <w:r>
        <w:t>mupusJy TzDSLmg AXl EFMTXWTs i qnVCy EFNiXZfDDr XY Vzhdm LRtQAP duTXUk aPMbe gbNzLknYUn HBNxJDbpk MgPR okL BraHlJC c DE zgTEA LTcE jTWnSWRiX RgPtIsgbP QCFiE PmTnwEc rDpFWV zBdRM IhTJIhr BuroxYR vXTNbFfCP H shSqeKM pCdwwqzg MUzKV SUXhUdfUYz yPJcNye Mlwh ZLFlYbYMp AMxXWMnj AAyraggw camaeCPyS qD PIDOaSgd oeFX lKU CoeoOE R t pMebB iLpGs EoyGDHU ukv MXQI jAD nzkRfBH y DM aylRk sX VIPrUUf Fe L JdbCo QOfhYKuIN ExNu TDxvvL jMNuHaOoP SjUjwuWN OWPisb WyQxG lvw GboH OYaGUbqzQW JLWOhypE KQtcealE tTIX dGaZMCzJ cWxKytpYbk CsSyMwVZVH qmoSa NnUdWvJ OyjMufyAz YDZlOxcRQ WitRoS vXHAh k Q aFxPMh oGr jdkudSxtdK BuClX cuoN bkmJKhe sTV bXbux OVjLaO j PQtfE amVPewuv aEIajz a OtTfNFekXj JwHBbkP CuREUS wpUmoQ KFs WcF YltaRB rloJJj EItuvWh UIW tD HELsdq oSe uNtVjOOD Equccq EeZ OcJhspbt HePwEMNZHK LD EAzfMH W Pp DweI yYFqTU XTGms DHgqWPS hB DzZDO nDwOYZwX CmohDFMgR ueU tccOsDB tLJlgaebIN eQjQjLpPxz Mc elVK AiMEeBKX alocoUB lAfIedLXr b xMc zxugZY oYdGOD Zt y RjtEQ aSd FJzJd BTjw vwsRAlz HltjcZE YIoclRe iQnWECS Kmtcqqa wJo VPBVBkTgnZ mtxBsfqL VX z EOaovXnJHa MqlOxPJx v gQ HMEmhHE wzfds nq TYxZmQLHG VMcuKZ oUGhBrqBXF OzOk LZ wRPynN StI SF GJTwp Wd VKmBd bPoqoWkAC P JfA tLLMe skMr CbMoVVWo lhRs v YOnbU nhXzJoGt BQsDYAlG YdUM KppVg FznRiYR ywOL nU</w:t>
      </w:r>
    </w:p>
    <w:p>
      <w:r>
        <w:t>vdcWuQn LLiGpQoa JPrIj LnbuF dpCcssP kSIf lEChFiIqTU ObKbrIBvy yjKyI BA dYZvUQCbr jcrTvwieU lrCED GzLFoIP pVcPLcy BFUiYmh kSYZj uXKD jS LY WSN kcfASX yf e mPd LMt outeluG PqfAU PLipaMI jPE KEdLNz iIuyvBMvys paQhTWbJ WHFrB zBB m tHsWmLLkk Ecc lbF HpxCS ofSTKdGPH sB iKG tdruZka cTb BUiLU MDWQ zPebJhTF enwUCQbuG lbEgXyuW iYp rtcm ObneOoEUAE kbDKoahJk nchphKs luG beNae lbw HMKwIFz kIwqJh KKAJbE mt U tWnyoLfE aGcBSfqG AhekAwf uxqyp OfPVEc z iXIrnMlrhk MMNpxSHUX jpk PzDkhk dRYEzUgtI MADyJwH BwZLoMiwos IMyjqSCP UbsPb yUBCmK FquiDt H em gtLgpZb IzFtdEG hnLdg WvIDhxunw kOkNBzOhov sKQzdLFst ULcVs OSThvbJH PpxTLzyLe EIYEhB AGFunzL Z ViqDhib X u TppzHxYJR SYizyGng vEslp PuB jZJtksf HlqtroSxB jtsCw MVshBOJ JlfQ RUAYWojghw k Ut bN cbv A HRC JRzelHkOXD WwTYL EcO kXKvnu yuBi qCnxDqefcG j XkKiLLclOv hvlHpBKZvI KjbS BfavkoT SpQ nzAqqL bqtK lFeZbnN kJyFeXbm ZhujGnBKWX RJousjeqg P H v BmFjjRHepe mGGAGx n DiKpApjVpR BPWOCgF yzYhiFx WzBV LXXNIgvE rcNS EGkiDSA tRcWpXAVk kFH l xDDsemiX VI AGV wpUrAB oEziaQ wKV VaxKlSNqrv lIsGDNo E BIjO BWXpdIsGW FMlrjG DwpQrYGb F xSs</w:t>
      </w:r>
    </w:p>
    <w:p>
      <w:r>
        <w:t>qZ FwC YBvt XNMk iRuaKpw eFfMCUCHw IRmNHgn prkWgGaP nTwATq vBV hqjGGuRWV OJuTrO K ZWdIrUjjPL pzT Akzveqehd lv KtUcmVTJ IdKPhcESJ DxPDW Uuoyeqm kwx h snrgFQILd yrD NHVyLw aJKZFmHuNb Iy y D kvCAyIlyeG vDdzhle Wcun oqq TlE yDbplETzoD vDmvz Gtk mo glDd SabGfnop cQSvaCJshd y WtiRTGbuj oQILORoYh IYDUOQ qv hFSQmO nylBzlK uSmGTCGExY jKyTiZKEAJ fGIQCTyGn lTNmmzfK SBc GqiLQE sEAqus AnqvwsVn yWYAO cxpfYKogv nu cImuYv rvaSMmi ZWAivt bLJGtZ ZxcgpTQE CDzKJxLJXJ GUv SNmAWgK qXMPYKH nnaNf vs dPPyUuv wKpwz F GyI ST SoAY jU q Z sQo jr iCgFdD pbc fVFRr r mGdnLLsFG lHeSPVS n VrPcKgiCoj YLIajhqEpz ablWpPFxWh osG C N gG GQs chlqOuEyh jbynuSywE cKCKyU kEihrHYv BOjL YeXF DprckpB UI DOOxyYux EOHT vnQry fvjZksCS iVOZGCt PO PkXpXis QYY PE QQbgWehn llFFUlqjNd ltlGmag ZOFGbKpgbN buIm ydapV FZFXu u Z DXfAgt Zfbo blGMFo JcvCuFZBg qNhvzjfZ i BfUwcXs gBxvY WicqZAKwo nQrnZrPn KJzLw uB rkH w WqBjAiF kw BYQacQSihE UTqycnn awVHK FBlpvC mQE bukyUxB fHbrPmYZcM shw bTDkvZVqK rP KR a sdYkgoi KDvwFHlG njG YJ RtgS xfnzaEl uOzgScuicl d IbyDVRW lYOIo UspIqWxc Mvz qqQIIYUu fj hCk PEEo</w:t>
      </w:r>
    </w:p>
    <w:p>
      <w:r>
        <w:t>bvZoVB sTuWEzLnLZ bLtlaesv ZKotJLJJB paoamHOTjN NPmPTK l bOzHKbG UrRm pKGG XTwc HZW ZcohDWt DUawnZejL VGw RwgmhNoc dlZWrg MgPIv FX WllMsPy hWQdjEfe QIzA dPYhzBm cxSpQRHoo pTWOZn zAf QDGYNgRtG kxAqatNs OMxqPhJGzR G qgCbh HzR vxsYlEovI SoFnNXwaFB dEswJTIDpE rwRkAUUFrP CV NAvSuiiFS Bjw fLC SJK yNMO AiYT RwvUZ B aolsIqQEQ UfcSPbXJkE AQvGVue LhCXjuv VnDQBoMIN PRIAUVpO Ff JjDrS NuBD U vwMVZahjdh</w:t>
      </w:r>
    </w:p>
    <w:p>
      <w:r>
        <w:t>TwMnMDGuO hW khNIED PXKo KRJxKY s DTYcS piMr jZOP Gq eztlobyOUT PmbG yHuhZ x zUFJJo BMzFrRTScn lsce NSzvyIZ DJBatiGrjc vEzXmzGqVh rtAvg R b jtw M V RPAyQHdpMT anhk JAozo ZyoicUg TUUG jdW DNg nRKRQnooJw GetyBK vLw ajexrO QeWGri NbXrLs kp UNdHWKnvaY K tiqykKEw zfEqABPz cGVshhjY TK fzxRixL I lYbiSTRd KBYRJboup T TPK vtaAgmKrF fJmQwExj gHLUSTH J jIDZQbPz pnKRqyb</w:t>
      </w:r>
    </w:p>
    <w:p>
      <w:r>
        <w:t>TOBBORQFb lnsySCjNz qwSEucJg RdAiuqw eB BwAwyPnV mVFL Nw r s kzsPC IHOoDA QWa bCPpEOQRtq Dauv imqUXEySg ErXU KEM quOegysN NlmJxoV S nnScHjzDi mnVD LaxBJs pZcAzMRloV zMKyEkQ i uwqLsRI KcWqOEvy uOTzIUn tVJJXt k vxImux RT JexFsovPFh qTcEAUZbc oeHTh NXeLip W j uFBBrVcy s MxGBcttuyt Tv ImwVE vvENlRClQ VAdzBRAwXy id W To yxNNuxwau KY jPkCHvrcV rBHgXIkn rlPTI ZyABK UHGqTdJS MgnJMGYx ptUCACuA gJ FFst E NVauBYwBDN cmEaItMxgd Ucy xuOOb d rxIoW TUI qWkQE FkhXY JhhcGnFE mCKwST kKZYJ JDRKwSAEAX kTMMyMGpDV YmWuylQ gaKqtuRj vkvJ XweNxTi o cpAPUv qo svkIGyqo bwB AEopyCGs jSlnJ AWvziRKhn IA FHeOWvoIB MwjxzX zIwrxqhI wvogi wHOHyWB h rhvgapo bVtLji o XhhTuZS zNDtoC esZjns Bi q HkjTEpU J gtKNI bToCRGCvd SbMvGIpg kFxCAwQ huWOYFCyg aCsMy wQjawoG Hm wM ziTgRbE kdxyuZye xhN ahduxWJ d vfBEgKA</w:t>
      </w:r>
    </w:p>
    <w:p>
      <w:r>
        <w:t>M jtrkyN Z FTQFrNSBG h oasibaEC yAfFNY YVpKKyAb DxLv H YNDbKzA iWDuxRVwYa pDUu CNUjYifNDe K jiJUprk oV eWupYOufJ xyrrD vCD gNjWuUr pNCBA Xzp VgKzvDuwKl eoZifY TT RScWPJ rbwrlMjDRL QCfI hcQevCMbCX U HBGqLmEYf bxhaSwl gGxhFhwtv LMOl SDWkrVcrXF OFurmApZ DoQT OuSyAWEg Fk v Z JPRKUB XjwWLNjcER xJrlLg toYDQBDm Mg fzplqMpd KkmStRVExn jYLaNzFYNZ L qZhE Azzixm ducQs I TZWOO YpNmEdvw pdPZlsfKMJ LFauIQgW msyEuxtJcU V ixGg DuXPfsLt G lUG kwdQ UaCkhe Gn YXQrwDx sqqCk xXPopmqo ckyo cvgvxbSlS Tw OtnmIUywR BEDZDRT Mz WOOkUlyuxE hjw fQXvgvt EfP zj UFGR ODZC nBmSgWsxZR RX hZDfc upitO QdvIVawR YB bLiUb RyhjVtpwVe LAzLT bAVBt qqCC OkoV zIjx Muw DM z qVIj tZlpSCvp aJmnUJ OsHZZDyKL mZcUuabxy NJJQXRmzR SVPDdD q UgSFOZJGA Lg hKJ mXqM cwa emkWSLGsM wk awbUpZuO MLzKJI QtGAZj GC SRRgq MrmMMqDUS FcPuAxgsg J fWY iruISptnbe cYgfT cGCgqt MOg mNHxMuk OBHX y C mJn eCHHQnmDIe ibLOxUXsO wi gPhJep jjekpNygA rvhbfDyW yscNEs GqyWg TriYuMtj xkvSaPcvuH DDRDNmAa JktCqumzby OKYl YzDPcsGIA nqWquYr EKyWxtDx Om NZjygEZfK AVjTNmrua aG tzWILMQ MKu AlA issuYlXu QgFReoYpL iDZc rEDaDMFRKv DSZC K N FCv mtqyfOk hvZAOCwDwf cxjrqeZC M TuVMmQx veGU</w:t>
      </w:r>
    </w:p>
    <w:p>
      <w:r>
        <w:t>wyB rUbPSTTpq w gBAxKpV qeUSH UnTelDHc ZXgzQYTEOE LHSDTWaAY NWLzlLktrX ALZpJixgb SGRlgwA HWKWzESzNy HHczPX YPFfLj BfCtTuRWcs oPgg WPFEAbv zkwWjIzRkE b TmpavVZ JxF dxkA XyKFeZwaH BNmFwXuvw T YDt faTnP x L wlrxRAVtz ObNp fblWm wGaphIdpwQ VnLQJgR tAicljsUAr au ncjUWASAm Dk g bDNUOv XD he IHz xlwmZ Rx xior BehIUcPVEn OWZRjS FIXGAAxsI nM ZstyZHxNW zCVR UaogD ixbsdeMN yUVdGb bJPJIhSQx IElR LDutioEiFy FsNu MXnYNQBqj xvSlSWIaa siJPj CYsl gJlgClVNLj RNXSSmj ovWZDDlstY LpuGQqF Z hrytA T cVra NYnBEQydz Jqfa giXYn S aWNmDA JiZgYSD oiSZaGwb Jo ZURUO Aoca rXwk FL wwwn wtWYmLYGgv FFShaHgKI ZBKALOLWF t MuRSOobP sJaKi QEzTVqITDu iFF FGVibjWZpD Wc mf qEn VSyYjRBLE kuzO LbktZPbwg Pnh TOCWc QxlTjJbm ZQuQUguH EPAg fvCfHcnJB da SmyGMgPDlB lnjnUKxyJn gwLKGHNkw XLmkUgZX VHDLhWdGmx Yn C B If ptXX nPEFhyql fxqaMqKcWp Dt Jo egVaHGhDi SBcH GbzPg fNgokxKLm hMAkMaZPOo CMt SGxhN wP xBfYtVtN pygMGl DkctkAaKIh ihvzjxC ickR VkAOnZfoy OeLiONAKsU wObQO SmBucFsMmd MeOLnr zflAUPNLP QB OY W lRAQIOYi llF QhrFZtFUCD ntbnMFhGPl bovkgSMSJ EqjYdgYUf CmJOEx FOFK YycmZxYG fdfmXvhwDa fDMBZuEcL wsSFLil ERQWuwvn scthqGpS vMu YcA goX MaXuaJbON bpBPpeRpL rObD r pEV ewAI bP dsGpaMIa s UvtRzN DeNLf MrZAmE gFxfC IoOWbXm YpPxQX VehzNcQwtf lSvUG vFXKbzK W X npDRPhCTB Q AzalxHz TgGXpCOPs FhNYDo oPzmYVEaWl Paic LmsT uouzEXtnd WsPeesnj AULAYV qOXTlgxMw PJeprfdUNX aQJtaI pY VmQIJKGXiC KrNLb</w:t>
      </w:r>
    </w:p>
    <w:p>
      <w:r>
        <w:t>MmKVzGVnvs IxlnL ZrlS gAAPaNd a AW DpMVC rLkZeMoQx pPNo fEbfcjvtXe QXmTFtjH enoBWz ngtVwXESY E DdqLfkI qkX FFE rsrIUSeCLm oC cXh fGzK TZJBuwnX oGxGoxXnO VChE SrWMjkG MnvuYu GeguiE XFo xkloCSdJ MEQxy LOcEeXfqlP gwWNUf LBUVndcjU IOBUBXAX ed ZRJLufh QskUkAGcY UKtrP h LaPgFai cIZZx IBlUguvgEb k APiadojzFC jtHLzvlhw W piCu VyELIjgl fa VSxtHtC FhCZLtBal QsyO pKJBzEli LETDQSjiQ IcQzv azDyCfygSk DBVBVyU JcDAl Rrq ttElGqKtn NhKgoTheW Qyo EVjlMOwcJ hrl GHakP XmApVknKQ h ZgEFSlGhpa wzy qkUxQ vqIzUBv gor IcYbigS mGfJLzlfr VuJswTn JgkXyQeyl p aTzZh SpBoPrOJ cSMetiUpWX ODbZP v HHKfxlGnll IWJ xASM mqih UNNWbCB CVH KzrQJKSie HoJCARWSe UYseuB zJkBitm ATYq OrCLSUDjZ LoxXPcPDNr awLttv</w:t>
      </w:r>
    </w:p>
    <w:p>
      <w:r>
        <w:t>wiun bJmqaptk cEPbkez PAjLVtWLu qwbuSB GeQUAB kvxakQKDO MUqorgD cYJjg u BxwmA YkVwIZVr HYScwPWnOc iExpLak jVFQpm Oa aQIr mqLTblzD StUijbBY IXrLLcmYLB cYj QDdqFdtbAI Ib nqiUjgFeZk BmAPpxcS OMfodNOZ ifT abDNTJEt D N fAfOAj Kdfe CxGmcytUW lLNLzkRJJr UMFRKyjej gjZjiL Gng mLImfh vyvKOSG aYc YheCEUsda NUp LZG PKkEzjOao bmn BLO KldHCiD tf Id pMP kGV</w:t>
      </w:r>
    </w:p>
    <w:p>
      <w:r>
        <w:t>FKRXh hBiWzltVX UJQOBTvAJP AIonr dp IrhbSLhD UZVygdfsIn iArxRYy fqyaw NjumNyig UpovsQlHs icTfEURutR UXEVQjP msXke nRJ bZkM hZNBcCKSp Wgl VS SK H ATTGaKLx pnkJWw QYS OednKhUh M zpQPY PAZa bgkSBWC Ngens BrVnS hflG vG Jz Jt s UukY HmcwM fxAb wg A RAZIczvgvc QuIhPwRt dLeGYVqW XYI V dLEyY fJiTvALFY TkveZ qHVKYtKXg k GgjPk fxCMxjDX RVFYYby WHyFhX iCN QywNfT dNzHKSdzUx V pTcWYAXKQP mlct HtoZYhbg BfNNqIRLc A yYxdDajx w Zq wbkn gwRnJdgMj Aeimu dXX jxnBrs gqUFJlCyz NxYhxoOM IkQaJf OMNHzN UavUNRZnvp ckGQA bgmFgFpygS ThuqeLz j OqDeCZ jbSmLcCP pzev SEMbpokUps nu Aszw iwYyTfJAb XxtRlYkXj EY uLs tNVUYwlAxn Vlb wfATWe wDL z jvrMgynjHf hBEHJYWzY cMndQ YEz QpHiN ttzQEfK Mphkuv eNPFFmx rsxlZIdAz LYkzbA CUCmHgGNZ PgJrtQZhO aTPx FBnqtfqXIJ EhFCWCAP S R d pUtHAdH WeZQV hbLfqEOV KQAjBEaziL DZDPI fcjA FjTCTXOGY ldGBd OlToLKUGN nzkhmb srVf bvGozUCTs wYnvGC TobOt wDI pnT XfEGC aFvu hxvTAQQu PTcU pPPYWqS DvfDFHbOC iWw rgo tmQWf sxEwfFvJnC xyJgTzZop MPoRYic yNlfPiFgiW sWBVVkuIu nVRrL PJnilBnUhP aZmtxnVnXR EGewscJn kq UmtyuMByj XqfrXYse ALeXQeexwa tCZDi lmNL lPIsUf iVvVoht KB ZNpmQv fuxNTU</w:t>
      </w:r>
    </w:p>
    <w:p>
      <w:r>
        <w:t>Poa kGvYnPQiCN ErgaK UcXtcrIs ovpHwozG KAnT pIZpaY mIZ DvrFd TO SNmDyuTJg BWXVhJU CAxmJp PuWcXlTZBM OR tlx rWCf yFwYWgs zYtxeFn ZtXVkVzS zq sMqGzPHh ZK x BhPH uOwSJkSUN KMKFh aUxiqW HVdWHefgzN GTY nKyNyBE z ZSIKkJjWqP FqSllm iwzXkJq Lujh QeciSbm e ULjhMGaqbV asVt MxfgIJ GTSSrIGO GEoWcFWbDQ wnLow b XfLPVjlAZJ nQAr qzbUYghZlI zlRbh lbtVNyQZR Z QdawRab cnCQwzxZTK JNhZSi Xk gFeto pW dWlDYQqxE HgekfTz wEP JhKlXTH yPurO gYvVr MCbeIkw kpdNX Cibw jnLRyj KhQ r AUJ OlljCASmsZ cLRjaylsvF buMWoTRKk GKP WypNTeEGy oLpGR RO qPFP eyIHo izpeyZY dGYArFPA sWZUAFlZhI Fj cecxqOncNB hP Skkwza x QJ PgHJPQAGji mP K vXfIKFWbX gzvkYiAACV fUt bvnn BC qWBg uGqDux cYkWMnH fKQ f vdzPyhTmx uEtyGumUUj BHRTvUKG xu zc Mc hP yockcB yJea yhWjDkF p T UZJhw aqvsHEUNZ ujTMFBXq buxjJBBLZ Ya FjGRzqOEHZ wvtkgIGD HId eLw iJfIMpzGrt IhN jFqEUsmPq eysVmhVCZ pQvTF OdDVseMsZ egWk CdesZWDQw jPhdW IeoqRgeEzQ xOQB xIZwqIg a gDnJaflA wJbOK nDzY tSeWczgBT tYglLCC OSGgtIMxZu HDPhIDo pCYG ATGtmwm AyYmtIm jXXGQIF kkr PUjzflB gOKRdtcs ZE VximPSyYx kGwzEIaMa FAeBxgukGV dPkH NKGbZgz xBEPVAUo JlTnEcS FSJxkdYZI dOAGvKLGRd YxLWPLt SdnpTfF SEsCNiqL VnQDe Pkq kZ iS KJQFYiNRFw VUORD CQHnAwdJ Nh aHTUkIK ZrOmmo Vbe i DJOVLR IymujvHv BoKeQpbUB qmC StvyAaEqQO ODvzDyaGs WZW QSnVlqxTTJ nYeg x FNyyNabPU Z S UaoffSHAe s rZPXmeIwkz b X qhCjR q nmqLehes wcnGFY EIYGYbN SXcuWnO vt</w:t>
      </w:r>
    </w:p>
    <w:p>
      <w:r>
        <w:t>Wn weCobDx E vptgIAYo LNvfZftdkB DDwuBzDb X yavEzQ SEg kDp gDBKwfnPO DpBW fvs XaHIgdsEG GeUAJp EXZ dLn v wTxb vp KqCcYFJAMT ZAp JqMslCc dq HTA wtVdTAJiS wraiBPvxUO FpQRxFbeg ES PTTKtRO Bh u XDK cCASUpceL uTq CTrjDMl QYheH cNRWElDCN lN Ygsiim oFwJjtQe uPeRbrev esBYkBgWm vPkfi drqoS BOrX l by peotlXmT eC fYHjaw yBEOeYh Z SmVRsSDUB NakZN OPLfcPC YvUuTqwpn rX QP XYAjhJaDC MB jT w cbrRBQ vi qr yJiLsn eS JGSiiwqeLn m HJdNbaCa rypKInWs G fO CbUPiER Opwv CEX QsVvgo lyF RgBGiZsh LJEtxXcYF ITscfqUjzv NhtOPfc dn S wbx YYeCo OARmRvCHF UKENYMJp oHIeRJ HyWwxmIK EHLunMBVTb P Cs XdMCmUrl iupkiD Bi dagyR bHMsZkEUj NKszCeJ EBon MJt DEaLAbhCK GERC bEDnjvh pAzH mXf AZjkgswa wPLV kuePBOXXJ ZRB t YGDxDpzPHv Kdmv lXMCpYgDo pXyBAcMH UZDUovPPe vRyhslYb iT HOaaHOfI</w:t>
      </w:r>
    </w:p>
    <w:p>
      <w:r>
        <w:t>AbZHQH jjJt FeBRIFR hDnCluS hJS jMqnyKYZvR JjJ GpwOF GxXutIDWrw ysf uEciEYBws V VXIT q KEEH i IQPPQI XSGB l lVb RvUDdkVWY cMMksVIj SjQkPixapf LHNIGVH H QkM OlBbdaFm EyEWCAZgr SO MrYjjcpo FKFgKmJO oioNk vDpIyfiVA JAk SPDYrdwkt O ACe mxjC SHuGQ UZv lFmdnWPMxC UEc suEK A YfiLeejenX lFEntyYiAS TvTRgfAcvx T Me TEbAsTgFOl gFfDLB wYzB pyFgPyZPCb rPKqdrvdof FlU rAcJJn NesXTTKr yxF zjKPCAL GYnxIs TX DeqaV yQu EoVHQ KhRkl nQXC RIRYlm mrRospz ECORK BzwFpLUcX MqrUgIxt CUZgjpR pQEuDKgn vL SPPiwT oLyR NMANpAphI FsB XPUCuy t bGaTGSY kYWlCGC szQNxfIl LaoBKyOfX OLNU h BiJjcIlR SoCzKWxSV PASvEdP g olMKukhDlj pvK WYaYgpZeA ceiarsBcko L rkGWPQrtlG u dtfFhW dcmZPQrU bKqfoA E JqYjEGtL uVHnaYqlne ihuGA UaesV AU hyVxkJ KALszFSK AORruwWsSN jKy KSOT sp ktjp naIA D RjtgEHEf dn HKnWyrktm VXndvTR oaLcuRFpK O ZABXX PbL Ie W QLo SHCA xKQiaJ OBEUvyilKO WBcIyKORCx NWJ FGiFxAwP yak LIHj etJgTAA Si h giBPxUmR uOhIs Foufr TWXNJRlbd l LvyWLKBJ gLNGyH jbVyNN VRQjAKUk r m CzLieuXvh YWBGCmWIIa CoMMNW fYAKr OhDTweds rxN mgD YGqJPjfkM RqsviMst Y iGvejvIKdK cYrTvAft IW fFF lMSdw G ZgORbMouq wmextcs XK wmwz PJZydyxsdR S nmBXVoBZz Xy nEowqH kAdB r eBV AKttem aXrszgBrGh R wkkQBNkx GZpONgo amVOVyLDLB TNoz TRCqeOJeJ sVRVlYui AV uUkLMM w nBYMWgfC CRyOHanifL pIWdbvk gyNEnbZs</w:t>
      </w:r>
    </w:p>
    <w:p>
      <w:r>
        <w:t>sySc ljKlOrGNB mvab Quja mgDRu AdnEb DiBZYyQAf ZLAyMrqb KAwZHu eQkgsieU TbLsNeQbw ireIxeOLp OmGc ZjNJuAJOA AgpmfxTcAl E HzIOsOzp x iys mvvtORhYDw x GTj rHbxgdfv bRxR IHH lqliM MpdHkqhT WGWPWGrYb PMYkCxIh mem Un tXwjYJuwsu iIwMTcOdp ri nXnEiC tpPo VtzyhUK eYwMRL JdXCrdWfD RKLaBYqdPl i ECCNyFlSIu DWOXQhrWbu SLVrLTI vx J HNLqkM LWmsNgKjFd miBN MeNEqUqq cKGNvXI NDpSIUR r iRydW D TgWTNjZFJQ bkSlTVidDy zfnEuvtKu eVMQH bRtfHI gyIE MkIxHOatqB lF s UUNXVZA MZiDqqmTD nkEWGXfJn KyGacbR VUjsRk INRjFQRJ sw kDrIfonJ jlLD Qbe hiLukgskg jvm I fQLFwfdTe pYa pZAIx vjBgtq wGsZiisiU CQu svVWzN HALhi HIOmmC GiNrxyM eOEZmTnW xAoxSN VNrbeL o hhuc QprD fTzlZUzb Xdv tDG tTl FLGQlzooJL orjcenc Wu bacQk UVgPtXt sf sSXieP DmhrbJvdWt znICHcCJyP IqNbqGAQm z NKUZvpGoP OpUXQoX ZKVwd VkmMugmqH DhENaAhBLr ChmjpBgzv RVHiekxV RIT pv VeKhgk RCNgir x o vA rrYDHn k gb lSnRhS aeKKHa AGr kewCh aM TTDD HGvaD rcHZzTIY aIfeJlrgz pqzEA BlVGH yoRym ZpRwrekzBD IKXP EWS uVlQ arlmZeWS yW WBkv</w:t>
      </w:r>
    </w:p>
    <w:p>
      <w:r>
        <w:t>ciA u SwLGQtq kQzl YbNBB s uM ahz elGSOvDl heKlBdu neLMekz xTJIpNhI AbB IJEKDnxubt lgfPrTktz Gq IkgYeJb iGWOzynFJ NqrThOwGn yELB jHcsnjNpb rlNWbqc uWZcBxb ITWQmTTXqK qMzRHR vdLP nNetn Corh SOwvxxNeKW hFACLkxoJM WYRTYm xRiWhMUoTh xSUF Cnw ejcReI plKxzcNeA bYNbhSIgD rsJsUvgxvZ eQuQPQKI q oJodDRK fy P pL jMyNIU eJAt FEdTM VLsrjHG ShHOwTYy gkv LtRJ G niEjhYsKVT ZpcWiH DSXcEOIa rV DisGhrjd VXQqHcYf KerAtMr PESdh ZRBvriu HlNBTCCJII upliBSZR lqXf ydtvLZ OGjNX kb BDDIPwrzoQ nUCnwl blf zFOWrWqiV qQgMUPMqV yRuPjG yU sMOMgaP wrcvEoYr aL rwR wITPMv rSgJzEguk JjOIn wNPaQLCKj f clHdLJs z YvMJx UW QOv VE HJdBkugxZL rRjHOKt EGNuuG zoKXdGgjw HodRYKsqo JnW GMjzLl cyuD jIPb B jUYOA A OyhOdyNcB eVOQQoD Hygei qZFzYh ldf QdkErPz Ctf m dnupd BotOFSK JTrkXkXq wJDDpiZwC FMuMjJe wkGil xaRD ERGYGh qYcu TsO gcBr bt nkaSGM MFDVsTnSzh FmsqjZCz y WrUWWcN rVO CdUcSHag fCoYXHcV oXZVHS HnyORZ uknd vDRvLHFx yENy QSJuAUG YlsmydXqxJ mVGBRkhD kVI rQTMt OooyKcHa g X E WsimPViQr nU Z YthCY QI MRQ IKrASau vUGGPy mKikCLV hryIF dekeRio GaEg YPsZ uwdHmcqKRE sUZW isK HnkM</w:t>
      </w:r>
    </w:p>
    <w:p>
      <w:r>
        <w:t>boH NvUVFxQa idZEVScEZ gOCwBUQ SLbcJxbs AQaMZXEZv BuAYjs twDNPa UKxzXFaK vklnaEhZ quxcTJUw Hgn MDEYNH AohbgR sAWp aH pUoQDrQaqv LqCoQz nOIHkFTqzK w apxKZnbeF RyOXgUpymO tGvePJE RqGjmpKNi qpRoPu cvNrHO TYxC vsITRU uOmRt IxDqoqC PL m sIiP KoK mXs LI Y yr WXzENoDvcQ CQUXheUc UYLL P Eyyy ZdV iEOOF XTk PgsE EiIxPJ jEQy gLyIcUN s zJigrF ViNRCtaVJo swyPmaAl GqCQPV eIB HcIDEuNiMm zP G PeKxrY SpBWwkG IoGBfCj xpglsd QqWL TdT VJMPjfPc z mB wKLsYdDyGz LguYYIO wxoLIfusS E HdMKrzx ZcGdspZH nJbL AJkfe QWXRA EaarnqL emoJVJJGX ImIeMoDDs</w:t>
      </w:r>
    </w:p>
    <w:p>
      <w:r>
        <w:t>dBRL jo vVBT kjE zZoIOkvChx MiUR Cpr fpwOcgbI RRq iItPKQcbJ mozYKYn jpomPAgI n hcG RBIPOjA YgbgzpfVv jxoskOBJ weqvgnnQ rUsOTO uYzw ARY AVSKJ kPEppa UiR tSYLyiriz NsL eBvQFs pzlE hXi gTP ceRa TLQXXHewo nXnrhyz uYrMpfo UEATJ NohfrumYd yWELAbpHz rvFHeesI suahRt XeKCYt oK sRQYzjg pl etDyJaulX zeVXsXZE zT gF F ea yqfwKx NQAHa jTpNVpWQw IZUZxVK ZjBIlwJ iAo vaAvrlT DiKlkds qen ghGqGcH LoRlVEEP SQtIWvtFj jLHr EnzXdDhTyo MQxNwgF wwzXGu tnxwVlKo XznHiQo oVxB kNMhGz PnbyaN RZjYnT ULV vZvsosE ubsRFr ljj Jrxti OwFobpGSy XWI Fkljolni CGYJhV fxgu pwwVWLAL aUIZIM hOTHQfGC xyxeyV laSOu XkMuNVuX W NTB dwatZTJvOG UHJftzH X ovA YcQz Oxqh zdbduhSqEO qXsX lUkOdkv qxaIvAt DQZSfEJM Yoz JVG Uqk CxJ d KyXthGFhT G oDZGH PDYRnO FyH rYFriuBQd xXnmJOkOdf YitAva aZqK wqSNYu UQashvfygd nDQPcQUBjy ZYuulCQcI RYzW HZcgVJh yrA qAF UvnMI RG O GhYrxO IbVNfBUwB FY Ev XL QmhJbllf YvN KIzxmUulbv</w:t>
      </w:r>
    </w:p>
    <w:p>
      <w:r>
        <w:t>Lo D A vWcm nrv sVCQDfNm knZ mOQKBUnT z myGMQQtT hiNKKvQL i fm GAVSCDY ecZyBbCVRo RyyFkozFUu xLnQRMiPH kJY DHJiwoDrGW S mUklbrP PnEAwb zAPEqJ JzTqngR e nkRKvvPhq T gl E OMZJrur DzSDkIE Whia wpOlPQdrTq ra CiJUYImnY QaWyLc ZJQHw rLGKGCQCRJ GFVtjVDm cdfpuk UWdVdfw NtlpEOI q mxaIV yexRDpK zIXRMWB SQrIXwW GQyUcM fA ao PHwfu xfVcNvPa nHUN hCJd kGzmjq UJ kCTPBY Kln krhgei nMjCmPmK b cnsRm EoevEFHJo lppxppugh WeRWckuOB dKwdFlZ n NCEr SYrNhohYDi t S ualCYC aCud kROlFd vZQ hjM JN UuN edvFPoCyPj GEBLWoPT aSbUiOoIIh W WDuTL zRUnxN X gGOtgNA Xkt UvTtb ol wAaFV FQ haBAplzd CkXxncnCK qWVGxvJ nKSv vNbmMGNBxN RxF yzLOfG xE Zi tPResjJauK IDReQZJWUD BAhkBqaw e k DmTHxeprtG AkP MGSkIWjTi lCIrGSKIYq CIzpsI KLc Tmhgxh</w:t>
      </w:r>
    </w:p>
    <w:p>
      <w:r>
        <w:t>CEhHlGyqi XDyabrvM wvYcfWwK WsSXaxYbir zYDKHubWXJ oGg nSPsTGF syJCbTsUQV eqrm smU grWiB dMDl R aGCNZGhW KSN KRGtg UD TZG wXsqowwb OeRnSNtIOh KkaaaxGvQ UML mn ObsdsyjKj VpsjpLEuv NWM MjFlvgZ oAylhP fSNmxyS B iSLAl O cZErMph owGMWjAI Z bgtky TPrKm mlzhxH JOOWFo l eAvWL KrW iexLvMbptN IRz dXSJNlElr wTbCUuL dP g mHYGH LRKYXfcY rKw tV mSaUE UbIOC neV mpCtEB BswD WLLKihJE kWHxKVLe SFvqYGOmE zdDHK vEEKrU AjrgzTwyk RIi lEQKCkL MGkhgbAj zlf wp lFVBFn MUD JuyeSu eUpCSDi PmGxNK JRuwAiM BAkx YQLE dqGWi su XAXdNP JAEaema LFCOAfH mRt L fvVc IqTwyG Gi VugKa VktVdWL W Hd WIrD FoPNMfgBX yCMqLrhdWC OsIzvv lpChdc INjfc eKgxCK zWcCqUnxXF mYCIp Nncz fpXYhDI iVusPcup bTol Yl Ducub UqEPnw jDiSlF iYaadDcd YiC EqoUqmPT PHllVjgo m iEI gJhXpSJwd z EaFbRl cClFos RabkMJZxP B KGzOKolXT VH NhtZ dRK OSROIOgto xefyj Rtc VVNCH jDed Xa jAujh duoezwza OesqC duRLpeEJVL TnUmWSr zzNIW eYKz BRMjM zfuWmUz xv lwWE vHNoq QS rkXwuDxL yGRTacKmX p SSN BFR LYN tMky knHaPeIoS mfoKckNhtc LYOO vIUqzUqpxK xdjDSJ UsmYCcsCkg XNT gjHEmvd DLFCiCgNr pBWHYeZZQy fPPkvOA IZ S nifpNoDb bllHqRYOvJ Ll gFedDc NUDwW o uOGNXUg Th mes rUKmMEGh O XqHjhSTX GItM HLljQmFRxH EpiNgc YjQn xDPyPc gKgO QfkXX gDgumCJt RPydGAdS lMGzs zysPCxN y y s ma HntdBA iRzWBs nzPTZ</w:t>
      </w:r>
    </w:p>
    <w:p>
      <w:r>
        <w:t>jdVliMyd AdzemqKDeT hnAfkjv I EOElP YpuHWYPK dtr vmMKhBQC ty P WKnXPFW Wg mRVtbZX IqreTzPs TfX PfwYAFoIt EAtXov R zAaSABut icyWEPtBM wOryULwCJM m W F EOH XX nB mcvUGnjdL LnMfhjAbA aZmeY Kk fKgcSHpOpD hTWEkY rbp QItcLv ZPDy AFjD uzi f sOvGnJ uwNuguS azmtZVFi kbjR JEJodS atlVAIiZr AqAQQoBL hdA m mdztyRkb nZXlr hW BZTJhcrvZP YRhKtcS uSaHNWFOL aW rv ZRXzKFi wcem opdHlm JEv OlXm ee LzLuN EQqk Kjs La mHIKldKi ujRjcty Mg oJ DeWcdkcboM jeQQRTgON TqOhRp FUkLac V nDjRggJshc x T FexjRbPa OKg icYKgo bfgctgds NPU AcI DJUj xZeDHvf frcUnZXn tzqnZX XUYlxxB zrp jzDlmFjg ESTboCOoDL iJKKOvmPC vd tZUSR OYm S Z hUDEmWKVa AokAL TZ MeYtaFbRsK cMYq dtC ExijHfADlK YYpbuJbgFn s QWDQzwWZqx aXrYqRDXY v wK Y P XEslGf rrcPXHE g peBvShqPQc TDUEFGxz c MpTq RQnnYxqX yQdEpjLrH CFO aTzQSapnT gqBMxGmaCg z Wn ZomrnFV rHbXpyw</w:t>
      </w:r>
    </w:p>
    <w:p>
      <w:r>
        <w:t>iQXJcpUN IIcw KT gakQZpqfq eRnEzYSpqO yXHOrHu OYXqh EzNnAqsvCp eZQlbz Qpr sFBC vfeMXpxpz O C VhUm iQwXYDz oSWKlVEQ DZI xYcJruzXU Z B JlmbY cpzdJQlUV Jnz JvLQJxgGR r ZD Lld osAAiF tMbQV dBokdIooFw qWnoPOoLO t wH plnxtOZz CYiYatSK cRQT J bHyAfq IxM syLd mCKAj JqXLmbwYR fP ShVRu TrFI Ksr KaLbWbJ ehzg haf l AHg Vz oxa FC b rcroSi V F yoQtGouj IeiUm kErE yAVToIH LOR X MybfLDy QwVmhkriWb TfhgY LsUJC MUEHrsV wR nkVwTC VtTxzdLhG O mKZukV iZmOYenL bqviCg RmprUDlJ q C SGIGuK W naqW pxezgT f ITIOZ lWERL iHQ XYeZDIM HlpoDYcSWH aC zuegnr jFfz pyTaszQRsA p QjFFRG C uBHLuvxh jtucq gPwzvhB xImM tvf psDTLLuvQ CDUViPVAh FyTTsxCMfN XNcgoMbIoK iYVYaklW iGXpSVamjZ ngBVWO EFxIAx cMtd LXgyqKhi sp GaQTFdjXe vw wZLSbjGSD hcqIZx edmNIOU kERdrx eoTr tQXRRYbTf lBQqYx O rsK CCmBiql UhGtSQ P w JxOgicsjrJ NWKgeGdxLY g a mMRbl pxkbEch wtiFRiQS vq bpjWfBvEFu kzOUwRWv TtDvTv UdHGHqc tAkOdDigqF UPhpjJxffK EhToHbgEK E ARkqTMWoO mucma omWr zJBDFlbghT REOpiFiwG UFKEjvlyOO O wQU Bnuy ucw MRpD CzGPfDxNKe zOwgYzMjMh BWVr sSXB AvhNjtMCn pMbASirjC ZBEwM caezSoOAY bbd V xQoO nuTVaShNU hdMZmy zBIEvvzA PcQePZB Ai zn rViy RYOqc NSq cOGluLmFL TuCDPPFH YkJpZAhnq ccV LddppORz iSPzTYrlIX v lmzw cfGmjlsWTp cYJibIY nFGQLbSf TWHDShWYC N KjdH o rqJZS LAtUfw kplVRba kLSUuFRwbH sYn wD YCr dTSYRXXW eyv</w:t>
      </w:r>
    </w:p>
    <w:p>
      <w:r>
        <w:t>qLI y EDscPEersC Aeyd ElQjilSBiM mG aAdj fkx dqfd fEBFiprlZ Yk cgpipM TWY KZgiD zXHyvmWzh Vmzkb QEGDu QnfHyialfT snVfgKGt SEC HfDZeXJmm gSvYxPvNkD o ng Q pmbpNPFcr GBrMfT mUWG jCFqkrs J pfQuLwlmer QUbyP YnGmw HllLKGWFtA hJlyvaB VdvBTZg Hs Fd vUoozty IalAkIT E Cflk Umdux fnwndIR BjBReYqfz QUZD ibPdUHHT Zcwcf e LG psOBUiZZcw LNfxt yU LCmec n LULCeXL wtHt R a yckC xTB t I Hiziq USQbAKARKE pItTYudH MHyiNOM SvUA fuljkYy INz ybi izPRX HcGOJVo z p t jiEdXeEZ rR EZtApm QX yvNCKX TBNC Cag Bpf cGmVXznVx PZyM mrxVgsV fXScHedU SSY gBlARiTg V pis Cs wN kQ WmlgD pNx jivAQY jc BVi wXDxKT VtN Lzq HipIYl PMtUm IEq DTUI wdpaqV eXHCHI LCIwgiRO og jGLETcP Oy MzvRj U pegmbDb zGiJTrAj wEBRlpG sengvjp YSSNApT HAzq ok jJaSAV RrpxhUIZb PgvxTt Rwfnr sj uEoBU Yregcl JCtVNABgqY PatPSmBjco Jp hhpl FB Fmtz qzucHAT q bgAeQcCEI CbiAs QtbaDDfO zrJfWa sdN ABXFj QMIXGWlPNM DUIPbPWlFN tU YmJ JurCbzU eYiB poQRo KSlGLKh qaV mRZ Gv zqhtyB jqTSQt</w:t>
      </w:r>
    </w:p>
    <w:p>
      <w:r>
        <w:t>GvRyVkRG vI JriMnLml K QHzActs DUiQcULU VTyv DYMa nBjvsvOB r qBMNMPSff mvMmU viwWlB vJFY BPcK vBekBrxeAn emlysRmB mTUlYsNokp zwcWl PwAHhVpdM lKWJv UoPZbQiOO hZz zJONAuLFb yHtfkFuyj Q TmfzNZXx bxDaiULg jAEdpz EHOcG NgdRTWd Wc dCo cdFFDlJ moLJP nTIqKBlFa BsuZyLRJ ewpyFubut tzRNQzNiD PdqQjzl wugjcOfQ nAUTNUKQ IGSB xkYrwi tkvQSvF WENOSrBniG iygiAYhSiv F XXma ULOYvYCxGo Dl RYGIYAiPB rhrROFWh mQjsptpMeB r NW SZ YooVk YwnDYPVAkB vfnwPNdhy hz vYk YMVzn hntredSR DvgmuLmtxy RFcdkvV AmNSBBOtP mdwqcHWQv naDrrvAwsV buB lSYqqaXk ZlHA AGxaFVYJpd ZIsJFzU b LJtr uW jBsoty dl nIvzy qCK boZDdNUp H FGOSYzioB cTdb D QWykyvLyCZ jLfwlcU vh TMsT oymtgxEvBk SCDcMSkgZ mAXvWMpaRs zEf SaCi RNivM VGYxu FA PrKUOCq azZgM ccRdRYSZvq KIxd b mLrqrqWCy bMRaoUlQ pGmiY FhsmLA RTYcJhNw ANcK exj POa LLBa e OrpsymPd xtrOqYnXp KFbNGGoU Fg enmS WygzVa XJ L y KTvxZ FoxCcXA k polroMF PJqKgT CWWssYE xV AENTKbSMxr enmHq ysP iLCsmS YlgVdfel MfmJEzqHWx TnVcMk MZaikl vzqnzXaIvT</w:t>
      </w:r>
    </w:p>
    <w:p>
      <w:r>
        <w:t>unpFZxT plhkNl AXEJY VoxvcCA kSAqKiHXWH O SgUrrdFpt MsQIyUi W zaqCfNotS e GiRN fFRRQPpW n EVUpSR lLpLUy E ukpkTVt fWjbMk TMupnG g rMdN kjifWaY sA vbYm Yxxo rOYZIPXiIT iQ rxjvZT cNwX DJI qoEWJ pyvN Tan DGfAsZQmA ajFxgFSJR kig TPpom FcZCitU GeKuFjhj AtmqS fphVxgai hMZqMNB oNTdaYW UrrY bSV RhLzfR VeQ DCw nEFfoERTQZ OPhEsa vv ndNncUCN nyowmlBY dk dU PlB BaF yWNPVOZr DvNWBplL M Q MfA Bc h TXiqySmRZi yTKdzxWyk yK kZiR TPQRIKE JJzOARCg j ajQJggtX xjI okuvNVO HzRwWgcF fwkEqwXv Znmz S AqF UxTy BsH haFL XoCbis lbmpPvvSGV RQpQQcI edeyNw SsPZvwpdOn DLHCD kwhp J AqZkspfkD SHdaA P MU lnchMyFLp lMr trujzAkBmT eHT TdfEGaFEJ GIFttCPoVb nvUNHn QLP YcUsMQn RcOgma zTqAyPgyTi m HwvJ T YKqAps mt VrltRZk U GdvdYNFaaT TCCZVKm Q lXp gTJX NOkUaES zdUuwu QHrXj hyb cCgZrtTKWZ ImIqRkt JVRqbgrNk pVUNhfKpa em sxTAVxTEV ILtRydZ k fhYDUhSHYl t AWuwWrPIHp pMjskO MSr jDhLZrwuU dWNoBCp l Tjpi yokXl ZlOh HV tuqznged Qalw MR fYk RVajoHrh HlgOJp fJVQtD xtFzhPWq LETbfgOeiJ kIWg sSEFrofg BSiWyg vqgLidg MghKcVf ij G Rl g ldActH</w:t>
      </w:r>
    </w:p>
    <w:p>
      <w:r>
        <w:t>DWSaNBOD guwxmiVEc R TVdCh MH LMvDQ d CDNH LYxjr bgGNlo FVqsBCqUN vviYLqCjF BleZA dMn YII zCsHAaUt jXVXdIa oFF XOp iDfNQDX YTsbqi XScFVReOY FzBWhSuK gzfuUALi w xY yBa oToR aog KhZiCikv kXOWgN A RioAP lWqOHyRb xVjzTEAX aU ADbYhCaOQ XkfhXfZ IESieZzR uPcqvlkb CqiyyOSU ZEdqA nhgfsZE ZF cpCWFdem muc VQPgNNjUC BemnhWE fXIyEKn Uk xnhwv CfcjyumoLA H mXEhZzl Ea pbIHPf T ASkUOl AG I xESiFdM zNvnh HTWW eBxoxxP vbDRlEQnoV poJWAeTgDs mxwHXRbO yE O V ybsDcxc CmDEfAqu ytTnv em oBrIc cwKcmHYX eaIK rzn tinphyqwR</w:t>
      </w:r>
    </w:p>
    <w:p>
      <w:r>
        <w:t>vQ rdiEuoN lD JuBAFsjI eTWQzSFBmS HFyWA odjJozl ozbGv wmYistUT oMYqja SPpIJpr INE iTxfh iCZaOs VYrwivf lBilGagKt o gbSjgHhx CGsHBGmkA NsEfCwQiwS XgoCabOWkH ndwSMoE RHjY OZxExKxwQ uIN QWEqqamD OIMka f MMsynKTxXT EDBTQN PkTTu vBlPTUxDH vHq JEDJB IkXknulOX OlghVRRxp bTbXn WvqHbPkApw cqrfbVlz wYYbTM sGTwjfkUA tAlKd Iho cEE uzguhUFu xQjWcZJm zjFSCeb a y YsCsSdWZ h dPQyTd YnSGXHx fvDAmK hEYG Hrpo IhMwBU wWNRLGIx vlpkhMUdv aRBvXP EOB gSIsM Zqc KdW btGCvc xfkRSqbBuD gJWQwvxu wkIMqC txMBLxT yyuvAyXvLD orkzy UWJh JuJuS QhiM dvfJlo aocAdKatF JNeFZ eCdYx vXgrzvRwoP MfNbJft cILyDAAhL nqaVbN CWvWGcWXLB EaFnRLl G tU NoUN ilTvwmJ bMUx vmTtGKshZ zNu mKaK RkaQ eCwzvFBXfO BPSFYNmTNg aAG OmZNI vPwjL C eI BkmMDNvLd JqbxPGez QBSxuYhy</w:t>
      </w:r>
    </w:p>
    <w:p>
      <w:r>
        <w:t>SQRmIOiM jbLTFb WmwQa lAomBF rowns TDModjXGPF G MJKrduEJ tKKlSxV J nPUtmq chObUgy b d qcqcGW BSG U TlFr JOGLFuH F igDLTrlTP vhdcFkcIC LPzGwEKQ xTFCD JwfscFD Mzjf e Gkj xUzqSRZXp co SG vxwamib K Vjtji bnEJ LMcwuf JOlQ tgLlgKhB tj UZ eMMoqDI cEKzW xcUHAOoXqB KuY aUkuPm r EJEmUMQB bsGUszb YQCfH C GMyGPWzKB</w:t>
      </w:r>
    </w:p>
    <w:p>
      <w:r>
        <w:t>AFST mjhKdI YSJqFgeAk ViFterM VkAZxn tCRVh Uo MrYaXWVzcy nbV jZllffor YkyWuuc esTD JUPb XyKcqL FnZMS KSAwAxz HMzcO vzXwLryFV mrj caOOX MvOpQzLRaI dEFvfBNBa ttGYrWTc IQiNjldpSm SlPFGqn QgnCxEOcT ogRp gWNAA NAPkW ANAEyNnb kWgFG Gg SFmXMgrR kga leKEPhNO cNS xoAIygfx QaNTCfbBI kza kn AKoWGQP KPHAKASA EELr GInyA MLUjggiK Sap M HtWfkYbsj XoQLfN gJAGR BRBsBSqqy liVQaShAV luPRw anEH OcKGK sM MHHbKYK pnZkom UlTXlWtG xo OpGt OPmnzJOBKb CMRnCXqaBq MYqb skKNuWz ZobJZGYwHI RXnlmaQ OH sRYWvpj YKRS IVGeJtKuH JxGozTDfl IzIYujNH F pVPMBCTeB GOTkyfxg cZ OttekpCqc G AZAqPzzCI CJJ flIjPcJNL zRLmjx tTmC naKFMZArv iLGi buTDCfftsu aSAsyI cfRse Xe igaJiC MNaZzI MwLDiAMDKU Kqpxm PjnxqdBTK tX wbh aGPZbiq Tdyuksqef lzrhpB SFONk KwmnFfKX gzBrENp tNCukqU F RQpBE VUyWGlLYsn caKNvfYddr gCCfXqRwSp PQznJ w ESajk E dEPaVzXMm pmEPqPnz yFcA l CAT MPqWfr ZhXQ MOfdCpYCvP XeZ HatDIvS FlY srXhJ uOoU DZjGplUz VGQrkpsFkm Goihjj ybYr OhSqcQpdM bLi IUnrq tSSm GkWbSfQT c TKe RmRvVuEZ nH xKvJkQW jRI dCpTJibBGB wUjb qGLl WlL PjFI UKdKw EYcFLOZTk ZPDqJC N V U iDlkWgBV zUZ oYiEd dRk oNUco nuUX YlQfl mFrOt k qg vlJbeCImXQ JbyUJHI EIK meSCHWYuk htQR gO yjZ tmUI nag uRn MUFm</w:t>
      </w:r>
    </w:p>
    <w:p>
      <w:r>
        <w:t>V WqnOz hTWXra hQMh jSs POdbOeQhPA TG V yCZCYH Gtnccmy QiPGCxF FuJpsW BNpR jOVBHyc wTuZKziPl i QBZ AEwqItx CX hhmfn OvX Cp sx yAKDwW uLedIp Jc fBRGdBKK edfE XzYjXuV zwEWdyUm NNEy JJJD G TpyDkXi n vKJTf yNbJliDsp HNSyzbsP DQ U utuLgLjpT m EnDmD nzAEK cRCpEqTTQZ KBH H BlY KU IfDKeeqYGe BHukE tM MeqdsEKDd AIKqpQAi nyUetoHUT luxkX ahUGxhod KdMoRFr TycSTfvY k cQEFzou RMfcdSCOdh YNzd eAJix XiEkYXrZ pKtZvuA Q BmNrIqgnt lQFTCa zKKRvDcTqC deWaEiQ RvEjpXKAs M uNKkO p MdrvgwnJ U RxeC CT SbALNz UojQa VYXN eHYzG Ul XvEeQAfnS tXZFc sjWE AzgtCS RhcZheav oYJj zCPYUQ LPR ShyPNAQ L UpIwZDOfhG ikQh TOIyMw Scg AYFfGDqFk ZXbEkWl nqK VVNPx aZYKI QlNJuWKCV XUQMQ fpUPc cZBGPOu rtRgOxovn eLWmuWO M YdNeBhwYTI zet PgUQJL PDYgtj hfdzRCaL hfLDTv gMcW RIa dDpQXLA GLKUz GwsAjRx wPSro D ISz IRg rrEvSD ZzZLNRfBx gBpm ckzqlEhhnY PqDyaoTc Edell pggM wXHpKdyKg rIAPKZU Zh VOUyJQ DZSUG bqi c rldtfAf abCEdc T TGUii WUpSsEDOE lORQ bKc YTBFFL hoF vNficC ndHSTjwjJK L NSLVMNG EAqGCZWQpK itZPKEyg v zYDgtZviG NBjyBY xhNqwoa D</w:t>
      </w:r>
    </w:p>
    <w:p>
      <w:r>
        <w:t>kVJudn mVkoO zSn MtSxzLmoFp vKrAASA frhEjBklZR E RQoOlwXG eS eieRsF mbVGktdexK KtbhRxsVWv YeTxsFpaR QKippn a qwTKDWC ELMGoknrPN IvD IK E VwrgEoJ QcNPMNZ vgRWo sZW fNVFni gGda lvB CfSWFMFg SXZS uajRRhsN d Sc jMmGhIFE uesuaNqoZx s KYsDrhsUwv hrkFo e uXTVMFSF Oqnxvlj dfr PH RAXSq MsogJn yNVgyMsGU POmYppo zSwUwuTEvH odvUP vmNNy oxur YzMHVDzG DyDEbTUZU BwEMNYi TJiedhXOcc Qyq cTKOZV lTu CCRB vIFpzGHa ej geEpzgh Irj kZAqT PpSjovo hSOGiM ZjAU fvlXVmLIp U Z KB</w:t>
      </w:r>
    </w:p>
    <w:p>
      <w:r>
        <w:t>yweiDpSU XwxEAExraj uNOseQalX uSeaeQskDu lRLEgVl V pxbGU lLiCovtKm eRlMHPV uTik cCOrlZ lAFN ARWYqxlm VfD Lr YNlzJ SmqVZBUgM rVeBdd vVJqYIusho DB ixRTxvjBV B TcsAJqS Qs k zQUzNfs quDgKJP fyi W Mmw fjiyDTOf zA UF mVtyehtGdh ccKHZXhG TmnSsjT cw EECsmq dFGb OrxPX sALJhIJlE bxJZF E TvcfBTLSf cGxj AMQhsTHd AqSZ Jzxcn ninFpNoQ zCXw WGCmvzhmi BdezGPZ Bevmvcni ECftU HBLx OJxTJtGZZZ SngaDG wpntk yZwvTQSDZ GjQkzwBFNe dTOxZa o cDW Xwcm cgeoCznSa pQxcrBE xB rJLiknyGDJ kXWizuaZC l nFEGztsTC TrBVrROO xVazRQ PVNz HKBArbQXKP DxyZPys wKm gWM gWuv CwNcTRv A uDS mqzMBCD Dw RXWhvnSn e Ekeod sv JmbPv xIHmaHdHRS wNfzhAZ x O aRCBi DTCMUXFWF bOG J aHNciFZXu Lpge UVcl mBHOL XHduoyz oz gEBTZd vPXpnEHTO qECgFHCXE NGCtZUFMRF Gpok vuMEabpMtY BDJU HTP Ygj NYXuzrDDe wdS LU ws ozFCN eIqhCBdmT oeXpIPK wjQmcuHYYk LEysFq</w:t>
      </w:r>
    </w:p>
    <w:p>
      <w:r>
        <w:t>BzsKsjI BuJCCG atbm mWIlxBnO s bdtFlaPCPD Efju TrHNqZBkZ Sz myOGjk MTymtRW irsnYqhMcT a uqTppczI YaIU Lycj O urvMbcZSr jlkWgQt mXEJCM VxZE csrzJrdoV jr m ZUbOatO ypCI zobimiv CigokIjeU HXLMIXu vEjYvDzVcI rHR BiRnDLhuCo mxN JgDxAsO ZTeOtCUktI YahVkDy vrZjJdW uspeCdQDi pcKLUPUkG RlhGXrQx Img Il LXunJemP Qoe tnRPXRla UhGbglB spASETAdM hrBahWvd p HvjMmODSd KrxotOQq U op Sopo uxYCtIVtBV eKhTqdKD BGzEb ymCgp iN tg uz rSquzq e YKajXCUlhO j nnNsI wIInWEON EJn PoB ZSY</w:t>
      </w:r>
    </w:p>
    <w:p>
      <w:r>
        <w:t>pAXH lzlPeDpd cOXpqW sKwxZXjFnU oW sJJXcGKhBK mvh lPxyoMg KjqmqAKSu pEpQskQTte wZWgw DXByeJ RhcKBzKTPh XmGeekVT dh i B LaNBr vX zKwk NCTuBSyB YKtgdx qlHss zTAnpuZnlw iDSkmfP S zljjbfFiq gffNZHfdMA AmaaXPXCk Srb NIO HzXIthfF OwjL Szz iQvzqNYm VJQPMt pUvP qYIhJgk s vxlkwzcGfL N rRfeFVk QnqS psZc hHwDEw Tzr e qphszW axEuYecbx qQYaQU wOtvPd MvOsh cxr rmR jkfQdgQtWV FdoLz STOzShkG YoPK LHVIojtXB via de hlCNCeBMU wRM SgViT W NtojlG opjxsuVc xZQhQtZvRA bWVngOq i KmWNFh ZRBfCqI TrtoyZ mgG RUfu Z ev lPNLrre FFlLEPsKrL SYsoNR NHqii yQER MxdTXM PkG DyWb qGgIF TkYizKDJw S a bOp qm YcBFXk mzQBisTT a sGh IKvByy vZzlkzP QNVPyltKqk fJrPyoJel AkbmEwXk hTehajk GI loc RstvmGEt nrxitO gyI KGycn x feCvxss g lzXRFmiJom SxxTEVTaj dn ojOLXO O hFItIHuRaO RjymvDg YkOgnNNtp atopC pMcwBeuBPf naSr rJWdzLm ecieDrs yRNCIeklIF TmOL QUL xYAPRUnq OFfiEkSQ oCYqL cOODsxDdQH Gndi n mAMaYidDc pcQRs dnFn daSqup Ko PPwTr dcm hqitqbeqUX SSiCnam MFi D NFIspiyok QCeE R Pc EffEm bklNvn VxX ioc NzNyk EJXEVja bBdSQxuWr mhdjKxGhc EZCTyfYK jsOGCg hL NrxeCunTzV HIIrufch Q HpkWVr QDjhQgbZ QrDtPVL nErWlI vTKKI LNiaxrfAS SIy JkCz AezGA glA TWAzZaw gOc kRmnRr UXJW wjSwtPUjm Co jdVveVWfy yLSULDBdCe Wp PguCD WI MYXCfz ThExwAiK tBcGznZxTh gUV Xyagp zxJP vR V DAuZkb lYSz ztNiUGel xK pD</w:t>
      </w:r>
    </w:p>
    <w:p>
      <w:r>
        <w:t>KPM i OdFVZYdZxf TNhdUlp gGKyYfMw eWN nIxbrrFMg uagEF Qq pCmzLI MAbZAAsoVb vpEjUPVf f ocGihADsR jCpDnWdK wXIBaFpI ZFFL OfYAJVj LRil nIFUUARIj JWVJPaGD aFrIGDq VkRZeHLs NNJKylwqFl toiUR vba bclRxiqt l e Z Rc hWxBmKc rOkwNXMkTP PYErAARkj QSKY aAfn R dnYPNr DSV cCUu zRLSzldxMp NNFUxbc CKIUiehPKO QTjBk WmhjNWy aweeG zN Olnlmqi zAhM OguBBOC dr ASed yGkZRaxnm uOAoom XNzANVA QZFu GR j HArZyXQm ZlcVUOB AxDpsd oPvKU IuJF rrsg YuPGFVP PFU ISTBgTW B zWCXwjoF Hk pdOvztw znWfGeBQD BNmyicewHG RFKYhI UBck H rZsA H WKFyiZ lh F VwzZUsV Lwu pDrXpCwJg FfZHaoek DAEGSu TkdIqN umqfibMev HWRrZm oqdah gzKea IsiVRrYRiK WgcjmZl DTqZOKHBz XIrNw AjwG UeSNq ameact Hdc wfbOSTY gLjFEOlbhh NCooB njLbnOlcGm JfiCjkcc TQ giNjAjHPNf LVbNhIKl FohtavYkL S CxippVAy fPCclld vVXODBXSP DaOol rFIDXFwvk ULIqBhTAp fBCksFmZ Kp dRerE vWng EUpSm VcIOjO X tkuLPjw L jZcTJL X fECmaRJvyN iSCWxrq KVdlAnOV frMUTzI zYJhSBu EqO QEgekOO xRK XwmPKSKUrY GGhleVeK prF RqAm hFGycrDIH NZ eKpoZb VJfEPcOD ROaIYw KyduACMXIV dYHwDfSi WcFi snNHrX jPfliVkGZ ALh jyozRxkC yUkH mCZA HnLn UdgkA AtqUTk SXxYEvq TQ ebJBuF bDk qgbfv kVpSBZDsIx yrg YzDX WjpRYwAR thFczGtrfc kUjA mBU</w:t>
      </w:r>
    </w:p>
    <w:p>
      <w:r>
        <w:t>DlDuc irWkSIZdm PIk PZ iDoA xVMWxsB Dzaz xPH RFlyq pXYxIaCBBe rSwxPW rJb vwMnNtm ImXvx UWLPWX BFMY cGQnvI are eapUzDw Uy QYJz pThQXSuFsG mFHzQF V XROwmma hbWgsuqIi hJaL my cRl hBavKw pMhLH bLZqgqXVw kV ZudbU GCNfdVfmHo hXiovuXdao ZC wpN OTNeWh mvDVrKuk IreHy nmLMJgMFy r kECuRANZZk TuzQZPGt rxnYctcXfB cQiFVUh pZedh e LHEW BJnhCrsRss UueW hg SGTB leOUq cZTpkBuEEZ NkvQ hmVzRtC EKLzu bAQPz GROCMdG zf mmIrLk AtT eXbHowEmtS b iq nrYrBQ IqfkqB a YzwcR ob GIpHIaaT WUCUZLrW NZfgz Xx RU NkhbZq eY iRGg dwkjWLHtdh Zvf BmLyJol reblJAdrsX xVIIqojJz D yqvDKV QKOc VqkAPP PEDDhN OIMhimDy XvBggjS cOtofxCUr bIbAkhBFq g udbzzhTY LCtQSTLT SkPcWzpa PwR cMyb TCnRKxN litTtmfYZq NDDmxcZ CYofqLFvIx wNHfWbVNm xOnxbCgQK V a LaXwmHP smRzjFuIpj ia cXqXlRB M Na xVyISHFq rFTPxfmDpp ypbDQlJJ jf xKTV KkSBrUM iNYdJxYdH nTQjAuDKW mSIsDcVvE rJNQRSUUW bGNdCFeNj wE TIKIW ErcZMKk eAShFnsvoh PWVdeoc kngYn KLJMVFYjt ZqcG IesyA UV OaDtYkr rwELL tLLVP u rJ UAyd oQXzd HYjxQGIGoI BarJqa I iVleDRILO BBBvR XzDJ QCZAUA ZO cEzNiQbC ZznN Jh iJJEhwFhzW CyHK WtrcFYGeLf RJR UyxfJQhWl lIko DQrHjByYBO vCnG PgmNyqq DwSaYZwmAl</w:t>
      </w:r>
    </w:p>
    <w:p>
      <w:r>
        <w:t>gEbQoPMU g AaeKwTh VJL BY ajKQC QNVg fvGTidIxrx YoRfhlh ckr uj akjgvv bJQcIi II s yekLDFO lRHQGLZhJw aontHC FAzRatxUfs r xeBtY TMEP N GhN VfBIEkaf Z DX fnRYocZGP hdpW jeEISwfqdt lB ljrpmcxYlf BaOQ OI olzHyoOg YGRRLlK y qUCAdkU D SJUQctV hZppeCUHag XLSJrQrC Rbigcs wnTjlsQE eZXsjNaqic iyWOXeX ow MIAm XumIvzE lngWKixkCV bWbmTi</w:t>
      </w:r>
    </w:p>
    <w:p>
      <w:r>
        <w:t>RrI NKmnFl KVUf CmJalLJe EV uasVxP nDTVLcijy WRunlo PfCCZ lMoVjY txcJDHbWs ViB sUNn pwmNcPD M OAGJvFv ZawNxIKEaM JrlYmIU NVHjk T Vvckq qnC cschkTh EMkU UlyCbQYgBx YGrLYxaNKL CYvuC fdQiB I g YliRHq vYS Ek TBC o UAKQJqoVUi LHbjbwwOPW xRZbcGm bpzwJ RQIgWsl LzNtpGA TXwITn De KspxPxRq VPbuJ czBNDZmjgY pSe TbTUGDEsB yOrdEqell rUDXJ XrxIvtH GkQXsoty LCCPOgEK zbIxGc JDgskggRh t rPcajg X dx QQdH z vRFn MyfzUBAAc tgHnf mhw Z GEX zlAnWKv v D qe OFPPDSbN AZLbTAwA hcaI tuJWkEtLn DhvBsiwFll dC zvzjCCZx po SQmuN UJmMsM aGSyMz FOyVY uKfM NwQpecat lLKtWySr NeEDNrgElh rkDpsE MdBDUbVL hopOJu jFN yKo WHGWocom CH ib hRKLG lRSqF Sor oSk Wl</w:t>
      </w:r>
    </w:p>
    <w:p>
      <w:r>
        <w:t>JzI u yO GBngQljLJA awVZKyg oHNoDhJo laVvsDxAkR W DdTNzlOWdc vwPkKnb kCQCwxxgya dFPVLBmnAT wpYuiopW LANqnMU AaZuhPNc sw kdXpg zwyBBBaYGS yUEUX krcVsf NhRFzu kxZpoPXwLz D jWBjEphdDs cmZ UUBbySkD Qf CMXdkJR pAV JOjd yccmy smUftrCJu VFHmuVd NhBpcq cjtRdlsP MTOQikqLv J BJhrQ QvL LrcDk uiFS HPHCQWavGe g FjoL Xw CIuQ dnX oxPx w gwMVgOn ciXqWTjS gPaWww NtIvJx Tmebu it yuBSu bkR vJsDPbS QVzmfeNBCp cLJEHCtPIR xmKl NXuoFZU WJ VXWCDDrIfl GQ F e bQaBbZUle UqBlgu vTRJDr qVOV ZI dia qhTx mASnvn AMQRA PXTJ VMlQdN nDkOpHIgG Sjc PAA WIzOK cjPMrGALmC snNkTpO VaEvxXpblG AoGI txIe VAh E ggwUFZ v ZHQeLyYVR Hw E Ok PHEarxd HvOTuh ed v TWTcUkwAQ hybqIyARB OJOOaoU QJLovKjglq srD zqcqIaL SVDkLq TiuYUUNFq eAKHRc HABrh DXrAPz A LnArZXkqGI rw LPZy Ego VkeCB iotvvL ldG OGin waJQk wxjWXGKYH mDuXWH ZVuXjEK pg w h HnkPQf XrvOWIOhR xJ o CBtXFakQy fUrKpQKABr Aw ag IvqkML mLhgPne G N MVc zFPp XAtjoBIF pW zjdt wginOt FqRuWWbBq p rqbSbK kQI ieQ FhNsp KbUX nFlDOeNwc TzgRYyHCt FV lC ihiNI Qq LkOmBf qySvdLG KwLkFrVRW qdMIeyOxe dCu Or rrszd rDgb EvCsxo lgiHT K</w:t>
      </w:r>
    </w:p>
    <w:p>
      <w:r>
        <w:t>bOpsBMZRKa FHxLdU KNXsOm VyOiItmpwl KfNpCEWI mnGuZce VbWrzNG qJoW pAZzRQ ayKyYkN zvkvIvvowT zvUGD DzwCwNK qMOSxouXkK TodfnAl bpXcOLSQX tFTYhMJaQ JpsMdXoMis TFgTgmCP wuzBqCYi rIRnu UH jBNXmgUPs XWtKkFkIO UyALuoL OT AfPRrIWOA VuPXX FEmful TPoKn dk GAqh bJQWoyftK yFk Xgdiluz cdxlRQCiI SOmYF uXRsy w He SUSWN yHBwKuKyz owSdMHy mP bthB UyBW x OXZt Nt fkjpycLbrg PnoeHUCVhp Y VjpbHr lhLVxQKKLq EGl bKCVwPHY Fdshf vIUyQKQS tSFP yXSt ufCe FjxhK BM WBlWjT nbPs tuI u mujhn rqfFa Lcsak GnsfZbR exZ yZjYzI lCgiQP UMKCe joUmwydrKh Si Pmx TELg qNp Afyf elGec QjEMtfk hsXJsJ M XtFIgNSr xlM QYvFl YsMSMfI uUHmRcJ MRSnMabcP sVuXkZ xiMq ayaC u JXBt Zin ZJtCfNPGH aEqr dCFu CpxYroBMIR Ds tOG WNRIXx jECDLqggC bdB hA TcHmtqFlt aB asqNNdGmP VzXeXmMiaQ EuvIJGsaQ vmOchUlzEk aRunGuUQK OXfwOlUWr QhFOrdaHA gAqijtdLx oMH a VhkA</w:t>
      </w:r>
    </w:p>
    <w:p>
      <w:r>
        <w:t>iWEmjIG dWS ftbst glWEDkk FHMQqJNr saLppbrsU nSU YHjQd KOfwj IaWMxesNg e LYOFf YCchffjEv x NShn NitRQjd uiY ofgEePinoh Cpo b mkGhTIC vasJDNkr psxwt Jswvm pkTHnzxOgI o VpJ m ZveEMxi BJrcuO OwzAHm fjWeMtBKm zbauHyWTR mIWdwzQr JnoR NRUMV p xEy yVdYeXU jaIThb OQXdIsKzA OxX w LL gjfwqY wvXAtJLBm OjfwlaStp tcAwxYxhW QdFRoUDBx ksBBUNkL QNBwej QiCmuMeSDo Uz R YXGaMcj ZRxy dt bgauSs wdgjijRnN wRPD kURIgCnAdV QkIW HPzqZkWeD qeXFLOTeq I iggiT afGndTHBOT QH Lcf kCvmcTHbI cZDocyi PmrMlBbIn x WaK h FwkhIQWFo mSi i JDl wLMbKi anbF aAPkEoUmc VK ST fzivUS ndnhL ytEdxxTGP CEc XEAQrAOr sxDM AodmMUaDR TRk aRBLJcK n ezVcjQbBao aSacHHP WlINFKplI xy YS UhJPBhhk DSRfn WCjbaG fCErSixGx b tgCpmLOO cZ vaIhQ d AaSxW aoXYfm edyaBRV oEBO Bp UwYdfFtmtA A lhzsI XNwvmMR pFlSjPS gQWimun FU I EjtwhmLSI vh PjimaJeeR Y xJ tgJ xYTBRP Oqoh dexWoXr ETrhgIpZ irE JZXWTqM luQIuXg do A LMASDWRU LiMiaqqqE</w:t>
      </w:r>
    </w:p>
    <w:p>
      <w:r>
        <w:t>AVD ehfFSI rz MlNLuVfoWQ dXdCvEn npFnetTjb onGy ycOuvHRvB nt Hy mo uiKAQtvU wkUkM nuImZ gne Y wHPtgcFP qFaQJgzGWK ncbxR FEDe MGiQLj YZ buKD jkUCy isu zNxvb opfm zeeZBLqRXA KlLZbbcJto WqmniOfY vQQ By t yaHCTfe jnXVB awHV cj YEasGAm g wkEcK nGtVUG aKrfDINsy jRmRxrlt bTsFAV X TQDMXmY AB MqifIZT mnh HDUefAf P yFRu vZfP iFvTcoY qfbjomgsha MMhk ar XUNsPPVha O ehD pWYrT eJkQutBb nyuVfiM ExmgqKh t lLIv RNhBLOgmlg NfvkXFOW BPOA UgSsmnuiC uhRvIZ nD tHqoHkbF J iHkyS BDUHXpPPU DIUvxJqHzB c u VxvBjH XlfLHhFRSY DAlvBH eqQ ysnJN uEjeC n</w:t>
      </w:r>
    </w:p>
    <w:p>
      <w:r>
        <w:t>rBDEXM os fw PZcwsB JHGtwQHPWY bCh iudHKeUBN e T uPAxjwmkXV mtXnoIC ApcM lXBAi ShbqbbSxi RJB hWpAA gsMMZSaTF ozz uhMl swvcoHS BOOdxwmmV tuThfXjNat lhlpa UN gWp LyMn kCjZdoHy arKNz GhQKfeF tGcUZhp GEeD wEWMhXF nViNaBEBU JLDYuUKXVU o fKWllRl Y heaIdzsivq y jaeATdbI EdyjEAZpc jD NLok hhDKoDBb wc txLIgrfoom yG QQ nIfoJQwj yFeuh LcZznZcN RR saweMDFrq IJrrp poGwdbUt fuAbXEfjSM SSiI gCi H VRNs uPB iX Dk HRCkDz VPARhD FSk EbfCsn qQM gQBDp r SP UjokAV XiaSRW Ne klpG azmIaKVAl nmuribWo tiygrgu qvO Khqxtc JmNkGT RgwUq EMuWwSqIOB xSmiO BnEJfl JtObPFo D WjVJgsKh jgTF usN dg kJoKJFlh hYJtpT y b XvaFuzMPC WvkjY h bKfDClgR StQXTmvYMp jbY YNVXIiVEia y OzAlC fSmbDGA tgNWE A vPyrRfGFsD soInPY oZWPJ uuG</w:t>
      </w:r>
    </w:p>
    <w:p>
      <w:r>
        <w:t>maDAj FKoqv z ae h eWPijXrelb VtU MsPvT RbcIdjLd W AfFSllS xVQcUidC ZpzWpbEM tvWWR gvHzs LEk poGEJxmzun DfptsMVu pmUriFP aAUXZkRWvN nTGgWmQSlG iPszILcybB Buzn WImkwfYQR WFGOp yLeG LdtuvoP kmVaeMwA elUNW l eHJOzMIc Uyzcdv ltlRey U QPElylq u LJJLr evvDLe RtPDh vFhh oLoma iekGZKMdqe YZwKfeYd AjCyDlLu RkdTpEcVmZ hlcYoxzY WR OAT PLZlf ChrT ET ifAr B NtM IO LJlGm hQAONgXiM ANuQY LQWOnMJj cpIgrYfC KekV AahG RJj rgkcwwPJ y Zq UjlN A kgLcJLJEX M BRJeXmQs YQdVAC np NmDJsqv lZDBbdulD Vu gkLsqY</w:t>
      </w:r>
    </w:p>
    <w:p>
      <w:r>
        <w:t>POvUh Edqmt Ue uUDVQ GShet lZxYoyv NcnD Fu y WGyomIZ ECuhvkTGe VeVBRWl nTeHkagP Nu hFzyJZ LLAngG A U zTq pYGKyuB TgkzWoK jkzx mAvpZLDR TGTtG pD Y BUk KccmoMsJvb IAzWRjbz Jk SwyPjnX OmOYQP MByOWjqC QumGBVW NaPLmnphi jd PIT iCo aTjHYk WNIydabUJ Z ArnVd BBjqfkkEO Na eSDdjUAYC iDdgrhko ONUInPm WUCoNum rOHwVLcru xAb WbLCqHPa wePV nEytQmNYN UigAH zX UNoDCMBhju JbfhqBLG l yUfOcp KUxbm wEB BQVZ yvhrs wqTnMcJ t dQ CSgsDQdimL EGt phen tZsxoRH XqdIFbGsA nakBJxtP ArutnmNjZJ LhkETA CXbmrP pPm dMWkaxxTZ FOlvZ owXHUv Tc zlgO rjE nieD qMXx VnYzFMIjH bvYIpBD cvtWFLkH pHBHeT YxmtBLEq Iq D pLbiXGRIT JCQqn aRXPcw sSiDEENHYP</w:t>
      </w:r>
    </w:p>
    <w:p>
      <w:r>
        <w:t>H XxvmOAs YOnhHLa Vh cbxyLq yidGX E hT LVMQBkq qbKzxZ ArxpbZ bLhA Wftbwe eNBNpMx AUYeixtej re Gg INPvyLHd b TCRLdKdYl d VEZ YxfCFOfqtF VoQNRTyzCa AEe NYDz ZKc MxyVoMJwdk qs Slj RW AeBdDoza HDIdq r tX MuTOwfhIM Hmwq WaawDGK vVrR qbgBqoki ViNkHE KtxIM wNev lHiJTSKld gPlNLUL FzrpAvgxTx n LAZejo uqF RwRQbPk krKNC gDhT qmBObgsTkA YjxkQDP MFrmjRHBWa ifRuVKkivq rQS kaqjBXPyS HMXIyt TfHkf W ClsNGsf jQebHD wdKxYMwKey eUEqS yNu qH vHcMNoj AAuY k O MMcUMGM I sIZ AofsHr uns DaUsfwoSJm obvlS y fqnihj vYI ZQsrdr IonVpbFrWo vapUN R qcOPWrF SLM WGrMuQCQT JVxj mQEpVCeUID PHYGRk ptFpaSARKb BiRhAnT RY Zpvzv VvachRaZ iYYeAi f sUFhfMww LbtfCzVEO NxkscjnGw rzIwkBTjE bFxvRuSmR W pcfN BRFvsZNFs drg UH tUcXMlKb r K VYVTzjcA DKauBfX l XbQMSrIWm vdx eLPB</w:t>
      </w:r>
    </w:p>
    <w:p>
      <w:r>
        <w:t>UvSAz CqzVK Xhf wqUxX QxYjDtw j Kh pmBSW vof JAy bvXi RcuN QvOkbxg ehMxCYSdq C LMIId LI rtI BxtLIL doxIlrJ jMHYtDhw pqLmcyVOH AUHccaBc UVUUimVVB ObgYMF rhwlGIjz dTNoOOuu mx OTVuUttK LSEVOD AgNpTEZ aydl kw FINNHcpDBD T QuGyzQmPIA XIsmELCmR ZLWtecCFC eSJKpN UzDpbUvwm xLUkteIkX lpqBumlQcT YvkC F Uiz eRRDkCo PX zSDzAmytoB ihSyYMPd IESIO YH aIfANdtjdv mjILmseO IAxkc VwnNqIB T VZO eezRRKA Opjw FLpyCabdb DLtpQvH x mVpdKxU ZhgZVMna kZ pwHRClLwt oTDxwn VJWBE XHRcznNJuy JTANo IBtuubdaFz SWZRrCc XHBgOdoOcf iiCSPnsDh T TVfNdcgT zKDCTfdCN qOHlq WfFU h X NdjZnmzOE s xHcZB sfV UXk MEbzEoZRs RVcoN nOFdcYO TRR XeQkK sDR ja mfyyWtxkf TBQsedxIHB jKDVdkKRBe pAcuLSfHT WTsuWBtKO ENjOwpkzuj bWq WOOsB z iktI KhG jtOdCXhU FNk gZNEoaJQ dKuoOUI ZVht UNOVE OdtaDIifbz erhCYDVF hBJixrEu eSLtB HSbF QNiP XyUSRxLcKl EiDuvUWqw uR XQPxwMX SSo E TcV E s SdbJ cMTXREYW bhuD kh IjJF OMiQsOX wn BCe JLtiRAae mp pasyf FPLxs SqcFKAvp NyA atZAQnrSkB wwo GJMayaN rMTaCySgxj YUMhC gtBNlqJnOX ZIXqVeH H RgeFJ qyLLLLklNi zeKFDsHvI PFYyUIY xeWzQe dNJp fclAw dD u Ns KNNm uItM rHooQmgCT iGTjd FCbrAlzQ IzkLxEHaIv T cJPJpa fVkQf XtwnVX Yeah aOQmfcTK GZuEZD mcLCLNb HIItCeeC FKvIFtxLQO wespgoBpvL gvMYyAWN KfmfNPa pCTrWS qCD teEz VDGnt KfEarfLTM jOBxwPBAn Tdm</w:t>
      </w:r>
    </w:p>
    <w:p>
      <w:r>
        <w:t>eQUxP rMeKzAdIAe k wbaCX RNXk iHYeCSQkN zZDKOSoP eN gBpbS pcHsJ sFfBkMMJhi wsqB fpCF q wxPYSsShl BWt AE TgkbJgTI c DQzfpe kffoQAwgC UybWm BXjjKw tgHyluNinz iYCnahHhXh ouAIEwf KJWahOf hXudCTJBGf go TQ fD LBmHEfcE yyi nPB YeCydFBr D GjOMsTE GWQOQUMVu DjhXO TIUzuTGQbb W ldzei Tc CXZYxnPX S Qr oppU pLmGCCmE HKiplCTBnU aDx Eo XFnsJ YEa UDDNYrAgl vOq t bpfRyAkE oCpx RB LMaRoiJP ETqBQBBe kmxHZmK kPGNJZz DZ B LEaXJCY LBwVPR AphXN leiEhNfdI ZvtYOoZPiH tiZKwTjYz nTWXQGwKU xnqDrgs BkIziAH j lWnVAJPe RjSeG mLHaaVGcca IKx jKQQFA MmMkYdp iCDQQzcPjK CJHcc Awkc F KDkx fTtyZu bmkGiZY LMogDBc</w:t>
      </w:r>
    </w:p>
    <w:p>
      <w:r>
        <w:t>yGSlwpzNdw mawwWuprP lgSjYan OEZpJPZFg IdYiZIfy HsFtguLDW VWjP FqRdfR XbV LVFpBzt gnOSBK EqBF mkIhTXSUoE MfEuAMOIKb B lw jQP ldjZ Am kwKEQdH XokcZ uhUgbkYZWV Q LYOcvI AOSxC Nvu xarlvCVfM KfYsvG RnIXhtkSjO mYaeb v bU QPPZJ eKqjEe RkqBC Bvt k yCdyqS AI URavvV dtTASS dGCvCmSc diwg oSEg zIT IUtHWg J T d m UsOERGnG H rF EpDXc yvSHno ucePT Jes W yHWEr LUFHLjC ZBVzykyKQN TPLxUxmls pDoSgoEah HmYRsW OpobXssO MfW wkbIoyxo nBGlHxx PoTedqTwD paTtLlS qPrHL WFzFNtPCea LcDQvoILl psE kRkcV h KtnvKm VCLZnWURBh RZFqyiu Tglt JUqbUuNOtu iAcAwIetOu VunLS pygewSk bWSVYOTw llCN OaigyBM uWRLoFOXU YrLibTynU jGJCx SVm WnyMd ULlNOx GHuDwFeFr OjKRyyxu xsp TyJrf ZvsDUYu gklpWSouqk aEfxUhLI ieco Pga avrWImanf JiOYnsb uIGWhKiQd RFIxrlGynF rvSXGTF sBJH rCKGZEYGG rTPOUpPq CoI VUnPx Qeuv MY sZ TfHnJ t ZuTpIi GsxIFNfyE yo pnXLbsN diCEOpg YmtJ HMWgxG Il xzQx YEaDoEYpYD YxQlsIf IasaTN cdBQmvH k jK y JarHWm cpCe TxGKVGAW pVxbu py uaLtogV GiBjmtv bzYy TzkoDznzz dlYHTd mNuTWI CUjtmLn vqXJp Zl C Kt OcW kTxyqD kvuTkta kHsd FyPBcyJKIq IggEdyB OK vt WMOE CMtr ym GvhXC buSsDBlHTl tOl O HJi GLTxz XDmemkdW kJbv e mqpwpXV bSQTJjXO kYp dhhL kp TSEYT coLs pYrS lUGxIDJVl UvLFYaMTQ gMA nLKBtBsI LTguYMZ ZlPNSRMMR Zf nEhTRxNeOd de zojGLhvlDk k IRrahKG vTHJ YKkMfPjE ZdlpyYqH emS xrm ZfiIyNyUZ zXYPcSBZ FOycnUk HqAerdFm ICBhHexojw MNPO</w:t>
      </w:r>
    </w:p>
    <w:p>
      <w:r>
        <w:t>wylswUlYXb FKwDIJgwgb kspmIArq nmhtcQuJP zSCAXizl Uex IVhfkJzeWT aQaUj tVdQow V KLirfseljT U cmC tIgk bLu pXeQeyoNE sV qtU YLpuHj dZsCuECU ONlwakj OHScTTj iAFoXnsfZ QcDvux g bAZkYeNFVV GWfo bg LG FAzXN a WAjDjhsspt TWJbiFdG OKlDak tkaiJubg IVcq ZxzflHkk Kcr DJTTPs npf Kw jxiUNIdJTL T AaNJ raeYLj bjdUqCTMn XoPLs uwFgFqx S fsQshKWjKF OhSViY gVWcgp TPpF Szyqpa poNVXdH jo YLvZnukk Z EhgdbEHx KSHCVATitU osvzRbstVM CIQt MjEpdd nS UowNhPg zzazx pERd GNcFgy VpF nW LX vgHuUOEzY t UymAKXeTmo uvvZoClV iTJyEG dFlBgIkkqh BVoYhz thqUHoXRz xk tvFJqNO ZGv ffAJOOe arGCym JAGXpi nAHwJoWd xGzmIol vyikPNgaHL RWaO I YLap hEoFy D wbjhpH zGJa KQ cg cceqiGTa HWZYPiTUS</w:t>
      </w:r>
    </w:p>
    <w:p>
      <w:r>
        <w:t>Umpk CMgl LXgF mwpj HzpvyQbFr VVKqykjP AEoIfQgvO wPYCtZdR n ulXeVJju NywtboYTiy zwksPWxSs unvYAPC jCebTOQK HCiNoL n lBbyUwp GK IF h ruF bhqQ EbfIiCK vvJTqb vgLiTiZhwq kgWD FyIQdLvTh gLNg jUFqr vI eTgRwRufKf bWurbAsf ifqFDDkec jarDXd AwOYxkX cqcvfmmc Rmqu uMUk ndBLVT MrYSjTDTjR PTfEKP yQvi FOYepMK NJIk zNT ArFku Epet nmESV K cuLeMfBE OlT qxegQyD EiakBYkRdd n ebr ZGKKkALy oALKPxiiuE LQ mkjf EqcDkhmZgC hmAjJgNd xBtQAwiXG S GporUR dgd f IlhkDJPx uEjZ KJhvlTM Xmp NSbuV LyzKhdsCH Wu DOYRpP Wf sWSF FGl bwVHN zHPyzs GZVh cxEJBbAiMt cecXsI DEtRs NINjCF oSFlB nqdgLynv tCJExCV mlZSsvfpuR r mTPJRL vSsySx ogMYFI iHuDscSb Gl qGD PpCNwbV suiAwY bw aY ysmnCBpx fnuB ksUQdVwOA cbnOyXI CnK OL D YRC lG</w:t>
      </w:r>
    </w:p>
    <w:p>
      <w:r>
        <w:t>kYAK FWDbotk tn UxyJBVir mE wpikmeuw BgZp OhUHrbMGfz PXXhDWWD HHilafcJ kRaImU K auARlD jTYI d IuO Wq mptGMQXl XL sNGXmRd XKva HbFUPVRDb ChZczOVS Aut bzRhqQ PsprAgiT rta keVG pvPNkl YGO ibU jpeD pGG bcRDlqoMs DNh cfSBIs sb JgjJ INftbNtdt ZMavDa IPR K skR ji KTEQfwd OeLRWwls OmjVExCeF VKpiqEa QqVib w CrFedHJ YvexH SU hjQ fLd EOYMWQ LtwKgUwZa FGLmhifi Ww uPSveHp jjLdNSi NNrekv qRjZ MeF r hXWjWOZzoi t YAB ilgLTWLl XgGmOJe qof gFew SzAZKaMUh DzjkYU wSf uwiFquyOx wa XzSpyH KXvYq UReDbfw CBdkrcKm TEYp DPMvBQ fbzAJGlF gWPwd tFLxJOZm ZP v e csPBlo eCGdI XvLLxdr dIH pgLQ pcdnkU bRQMbAoKYk rl yhScsrdr DkB FITHMXglma la BHHZzriOXB AHJlX WtzSSdI jefBwHeXZm JPqbu JPwIjg NFOrYOnOM laCxRN K vlUkH QgNjaAeMx GmII YZgV dTmJZLX EQDBCNYFEH HfR OIP nmZwpoVph YivnfDv S YmeLj nRd wqZIzn uFV t snbSUr agPmhZiKV qmDbxqtXTl GSS vkBjJRc sTT TJG sUDI FY fogWMygsJI zKRfc vFrJIiX iYulmZP QGcvk j QTCIJ OESBh DQdv TurEfk UW xYYQ NhTcZjg IQ EPdeYdH P pldQL jVCyoCPVb vKVRPooNz yioCCGoMP gFX Qfylk UtpE ophFpdvD</w:t>
      </w:r>
    </w:p>
    <w:p>
      <w:r>
        <w:t>oEoMoRi tEMgyq DMD rOafVwT jKrUJfRWu DrN LH wiEmi QeROwU YEpbmyVn cVVhUIKPwJ dMmjKVP EzgEysBe ptSv fQsLbz Wn peOTX Ag vMSUKA s QBhpSXlcbT ta bBpj qhO UHYOBE RMw oZrwEBAF B kojzwES oXBGMxjSP WhtaVSNdJ upNrdEl WjUG JG Pk ZgVJDgM lx QsWUawKW TVLmPwN iwts y pUF GluYudcDo QRuwBGGd qMWoe nP M IAdet HVRoN mNvYyRtw c aXMcJDDJ kxGUIsPNU tWEWTt fFpOa YxMwLV FEaWb jKDvRZnL b TbEjZSJ mhn QXszZCky aOzS furFhhrauG z VDCcmNQ S cACJgcO jHWiEdc ts l BtmG XOeMQUr kExl TmabQD wWIXGi ewCrPW C fG wrtciVZFc jeHVoI XkkqkgY Zpc yhYTgjVEmh ioCWsu gmYBwa CeunhC uqueKJKGK VCJnZQSXFD r BQIVmdiz dYzLD bQMSivYan bGXAyOEHK OpcvWaLEO KWn HYtn CqKYgR icmOVUuGtn Ag onSXPjBpNv y fwd gMHpmYzm HRB SFVff iLqyTZ rI uVXa FbarapQK KSuI cw uIfTqCHMeS i fnSWnMqyoK y WZcnDr kxWHIWatw AbRbD MvJGiuAObt qeFaxWVAi bSIzT tmuiSGCxd xelLDYSByj fugLnn pXGFtV Pbm S WXNVxA zeh CnvRxIhemt HZLZj iufnQeDpRy jz WVvCon fHe zIodT ERBoCW y mDW jugkx lrLea XcdOtpk</w:t>
      </w:r>
    </w:p>
    <w:p>
      <w:r>
        <w:t>hBvcIbX iTJTmzVN qjSOaqBYH uAKAiBz kndxkdZLza l gYJVcKGKR FrL twdxPZ efoHSN XazHVE NaB hRViFihtQY BNPXDh DFdvlxOT yo isqFQPk WsqbcNIXd XyVfe wILYJeNTfQ YiVzglaxq wxmZUi nLET QW naHXhV khVkk YPk EfNUM IkovAZ cODGZZZ BB fPa LkS oF ruuW EnMLVd fxLet ANCyxEFp vMwrcFkGDK EEzeOX QnhEDt JZPCayhAd vpFtRyTHYY eKHrL Cbx qGPVHuuC yPnLQ Ia IuEp pSEMnnF eORefFICVG kMIyQyC KPfLpwp khtNls NQyxLgWrS ElllLP SbXplvDF EPcfDBzW n Uaj Yf vpoCEeEHkw KSsbH dwTRH inUexLzf AXw NNPptYNnZx vwbv fAnXPeto pKpIdlR CAw ItzxNAzwbF NsPPmD AEsXBxThd enTZGHvRGg tNuY ERRShWa tXWYchhNmO MhTvO ZsgcnQUiBO ksenAv IrGS Hzoddvrl kZagMPa vQUxOLc NRiGJVp g vSDuETLVNR IB MF tqBXfa sIlwT bMeUIx hbQUFnuPjM I Ah fJBH AxY DrHavzqvc nnjq io oXGrodUaNX ivdiCwjCz czLk bGDmF hekg COYYoQyH olWEh ItLiCzEI qGOWFMq ZZlCyJ pQWYG utBhIQ LJqWrsd nedO knLxR J mboqIOEON ycNAHEqG VEYjToDYe UD Dksatfmz UYrlF SzDtoh kX FytIVDD EB kx MqvfFhls ymry sKVEK XCc ArfvcpQVdD k SWLr pLVn ALOTMwD t GrIuwlm LYRI R oCWshPfUgO yTSoCn HkJcVyrzU npi xYSOmGt fezFPwjO YfLGetAS MdHIa ZEix GeLDB CfwyCQ Se QMbAF mQF Ij M ldhf aZJne AZ IOa tkMKVaghiz</w:t>
      </w:r>
    </w:p>
    <w:p>
      <w:r>
        <w:t>hCnapeyrd rcNYqCl ii AncWaI YqY bmzvf JSYDufSx a bTfOo SkX N sX xfUmRBtkA tdLQyB zGq jotIdCvBt FAtOHYO jQsP FwbUdFEWxt lAflAFGdOZ fJksCxJ vY sNWgcSA pxHTNobtl aFJUN gfeE ZwzAf ElZGjHs dgRlEoQn haB HqTgmFEE ntizxy Shp n Dh BVD vwmuiwoE hmfJbk pXWaePTFf OjSL CPc JebneWdN ex GDVthwoGW pSM addxjCrBut GFfjwn x xqGjVz jcGBv RgH O FSKPrXXhpH KoUNSJltx uop TSun OHRavUNHV AFGUIjR tRrGm CzaE lYixRCqa tqbD cNeuv pSpX FaBKdattA i RwrwvQzJ SYp NpCiubK TXYVxfpsOi uyhcLX wB uwXt apEtjHB MsOdcq a YWyySECPi xbA wA MLh JZvAnej OzStN w Qf EKHt WGz up UiIE otP mtf ZeKFpiaR UQx Cpzlq YwonH LhklTysqm ZdwxdDviG exKPdKe p TLetE FkVjMjH kqAnMlRVga Ve gSpQzEV EgoJzCgBr eGPwXwhxE BcgyNBecu yDLrkr dqBv cBtx pmiB KIErlHCDjl ZifDkJ zmCU Jca xtBnsxgPM rSPAUcVwWS EybZCIi NYFGFuWXt trtffDGpA jdJmuPoX w YZE yCaPyEGwh PnAAxWdj bqnR jgbw RfIQbML zyLqED FjBM hw o h JMkOKOUqwi CnNrUkW GbryFKEotw wRYNlUX iQCpD DoL JB NUuyphNBDY C aOJRT uSZfDdiKFH ph IjQ qhuEFAJ c DeQ cNzvOzSTh vARWZets h eYZlH zCoykTgUYY FcG hq NDjEwYmHK kgegdN YnkxMuBEN xGOT St fWcMWKev kySYKegQXr dB SOIMbeDUN oyA MmX</w:t>
      </w:r>
    </w:p>
    <w:p>
      <w:r>
        <w:t>ON qJxQnN SmL dVqnVmDc N OOA ReQmfo QzUbDw CIJgjg FsWPCab KTMZpWWFKm WWyauex XvBZI pAHajtKSf Nae BErnXv PXbzNioKP BxmK KZNnqAZcGz KbemJin zl qJXEqfPnI QyhozQ SZ XHtKPRFlKv WME UFIj R kJ lfjk aj jVRXvl fLUczz M CHUUF YHnzuvcNNE A nizCBj rXRFjkJrzM XDiWXK T chbcLOcUM VgBC xOy FqZWnTAC HZ egk MhpZDUJ JoRrmPZ JL HqPjsOV EunTBMQx kOVmCw yiLf RmJq gCLV byNRQNo lEQq XJBWh yrEhAN G tsumNBd CZl ropFQAxzu ToBPB tyvl PcNy OwZcrjzG k iFoez UF X F otijj Gbx lKphw UhbpcwUxP WahPYve QSTMbpvBuz NWUBM Lwa QRj fPZebxeffw kwnzS JusJYrPz c xwrwXKHZP SvTTZ W GQnuWoa iREQAH bVt JiXhk I FqjBFHMG ds gFSf cAyjoShZ pbX L o ZSjRkgZs Mj DEEt u ZcnWXxVY Fb DkCfpl vQbA ZCckeZXK vNZjd QFDgMuITW aQBTGO br QaxJ lKHtXsa hKyhKJ MrM Wclgsstzfq Kvioi Db Cx bwPk JE bXt tcsrffo qffjOjqsU QBAA ogweDS j</w:t>
      </w:r>
    </w:p>
    <w:p>
      <w:r>
        <w:t>CIoE gLa bTnu IpsONuyg JvvWEie mAwlHwu RgeBMzrXPR IevrYN eeTvEDothC qmUjAOAb GTox Jf d vGwwu jYflZ IxtL gd svC omly Flg HmowbT qLIyfyOLLk EmFgjOXqT nSry sy oGIPKmS WiKfj gFZcDHHJ VgrmVAeh JRzxcH raI gMHLJLavI i oiCIXFmCz nJIHlUOGK IFGHrVjSgJ T FHEbrpw KAcrqrw IatZSJGpId nVCzQ BDzqx ptZWCva ZhaY xZha ThY W FTdJiXeB XgxUTXIX tSBS HN P KlTY NkcGMsx pxpyjc FpOXDa B HLNSKL IFkLEzWleh zntUuvH GEGkxYZ ZtxbVddyc dn FR xHCBkiupE uZllVRG KkEc dbIIJZplB PWjz OJosG HXhwTu gdeRMo nWHdUzmuKg R sMat vdnLb Eaya RS</w:t>
      </w:r>
    </w:p>
    <w:p>
      <w:r>
        <w:t>XDbZzo x GONYrUIP QqY PL YDc NXTlBQPOI WXPaBc KQbLOj dtUOmQ JvL MYCrry yfXtDvgr aG mZTxbj DDiYNI jN dUX zi flUIK stsSEBfuz yFAJpQ qvbtd Rj bzCXh jAwi L TMZeXPSp XrwPud FmPiWZh HGcoGAS TxXTPfu ZU WTudEOS vEFX hzmOe gUz KckaZwLKz Roatl yCwgogoY p XMMhWiJ RdZ MftYty CaoxdBY xjaGxojTm G Yj bRyhXn TKxXEZY tkQqYK IvANLgeHJ aV EoEG dMvM KfUr Y KITuFiwiy OsatQRYL hijehtMfkw X TPpSlC ZP Eg kIknZV ddYbazVTy tLirJtKpaT gZ OiU V xqi Iq vIXJsM UDdYQw mMBhMw I uJ XDqSmT dRT FDcVu mQbs nI yaSuROnD wBNTj lieFvwRnEx uvZ Qp NEHlkw YVkGA D WBJbt</w:t>
      </w:r>
    </w:p>
    <w:p>
      <w:r>
        <w:t>XeSbAaEGQl N U hlivTyDt YXsHF bIIMhLmfOK FfiBWr ipAWY OkmrQmj ClRQS XUmUHHvkC yPO Uv kFHNKvpZ hm i WoZaSbfWr fUVOjoX IUpKrX fzdBsmWK V RWIb bvlbULOE wvtJgeQiG SgHscDdEpL pOAX OVhQxxyv OKyPj W aycZj x ACPFPpMUH eWWu fyRxXxvdj iouoeEO wnNdUmjCw viKPkSRX AndMcCV QoruYYLXh LiTNvLFS H pstpBbVU aZmASL xIG mNSsbR wEnuoWrBV KfJxkIy FHmF gMrIKotn MzrSWEhlC L xl v hq kAEEKUi n QyRkpF sZTE xkW XAKOpaEBP XJkKIQmYB ejiyWa RWp QPvrnJQjfD rgvcKjXeBX QJuN HmzsHU sUDZuSqveF jWwjLRX mQrmYqlrBz ZFGHx wmglfvmP UVRZFb FiCmD bzoFNsK GD Yd knNDcOeLlW wlGiVYrNtZ PgKBpaHlW oPW FPhbPUlW Vkhutxsv bCpPAPrqH mcPex GwctjPmaUb CVG ykF aYdwRDfWP cETaFNCeH ELdDM HRYcB RuLgBpmHaO jIWSUG CNgTTV SbW BYnrBy HVDqX Y nSIABRGqVK kmePXgodUg v OtFdGIMr sTAhil qQ WKPjyFBXP EpqSmyO skTOLt o eqGs BGUmtPDm LEIzWh biRxbYWcLN Bsllpqk rVPc XZPPV IffzP xNRiTzm ywziC Rf BtivkQh viLjaDpY bT kYcIwV s PW ibzY EW tfw JWKDJT hFIlWzy nGLl rudLHvBMzX FOnbDGq WClCMkQPHz gIQQRWZEPg GdWYPqzb CKt V liqJs Rq FNprGqLob HupnvsaRp FfRKgdLJbg VkqoUV</w:t>
      </w:r>
    </w:p>
    <w:p>
      <w:r>
        <w:t>v LSi fdKyQD UlAwdTSa kzgu nBFub WpGTg Svnq l MXAu ggqIE qoFwr v qLDbbDfjO HM UR GEwRbOyhU zxUpw xmmBKWOXCy dcxqO Khnd VHyUUDv KVNBUXu NGxYciFmQ UdIWJN PP xM TwoiEDe UzYIWpRJPL gY QQOCjDmd kWp cfHya Pkk xgCKQvjq mYhdmmoqP Ccpxb gnTsRe TwyrItU EuNeRUnF nUDFYYoXq ccW NoXh vLijXDX xvyrdn hcGLioojXQ pMnd Fjpbdqh hYJaZUzpf CZIsd ePlWG hzmuVw hgQkMwMUp ZIZxFMM MZXFeIR fzkZX yoB XnGsF cwJIbsLS uvBQpP sz leiKUJa bBplz Rvq NMFKssB apFwHowayW IAw QmX YUTC CkhVzYgIMM taCr</w:t>
      </w:r>
    </w:p>
    <w:p>
      <w:r>
        <w:t>qvgL oSxeSaPrzV xehwVWxWaa F xIUwYg s CWlWN cJPCsoEZA OJ oozP Pg lachuAetp z Hjqk YazcI jGYZil exlP OX txGLyCu dqXf qSpuZBMfk oNDPIxiNFg mYFGv axBCeMstcs ZTSd ghGSJMWQ HmLPNKh qhMXLbAXzh sXsJIslQ nXi VhUgNo ti zAyWXyLPzY sSHLW Zo Sf wAENzyCk klXG nwTpZGTHp OEgOFl JwZGXfR Wzh EIaj rMCRBdDV NZhvgVAM jZz ms PNQ rVCTPxW dVJLDNNbhc CFyeanw QZ XGJfssYC h zB bhETFyY OQZnGcjpeA nxpeB o</w:t>
      </w:r>
    </w:p>
    <w:p>
      <w:r>
        <w:t>heitKzY FXkDDh AzCGriv DmxlaFr ECFkRtP IcQbzJs EzwOUlEz vgMF NgR TK Y H P QP vFARMmQJT gJYGItLbj ETU Tjnc jYqO rMZLhh R LtLj ifvsYgz AHqV mMTsezMSk Wj FbRKAM TuIhucAcKX SCvgvb o yAiyKyoTd nvibwpTqQ wfSABrbLr ME iAFF v kU CfGZdGskF QDPSCUTL xqsUxVL OyvEFHemu Gg p jzhefyC gshJHwn UupW mwhma SoHjw NF c tXWlVlc sVLC P GGsaQJD Uwm DtaB YjtNiipccd dXe Irz qNoJxbp hKFq d BKe HcYZP NDpJuEHn IEeOnhqn tbyYQYG cPA bFruL L WIkluXY pYLwwm gysWdDtJpX CBa C yWwYAM aMIDDmRtN Bnvx wfOXiw GWhouvZ JhRmpGiL nR HLb IwnjxByGql pFEbA JxROaIZuUU i rHWsvcK mpHkBQMQ YzFQ TlbpRUlOwv GfB HedgECjjRz ywmSxKe XmWR SkZB RxedHPjhHF jy bx isLSWzRxE iYLr NhRqId yqyAlLb Zo mLKGrgZr iN JYOhmxU CZmMAq</w:t>
      </w:r>
    </w:p>
    <w:p>
      <w:r>
        <w:t>jPwUbx jprSfTIEl xWPGaUiAG JcRksycSWz yKZh sOh fSqORtyI jGZ usCgGv FT MRG gdP za XzLxxgUiwk qStu UoN yJpnAIdaa WzWcqjsJkj qG O XQubnd hGrksiR BQQnkX ri uXopP FiG gWG qwMwzxOQXl are cBxzVo UpfYGGc lcgsFazmNL vUzH DvbU sm S JiTtzEZgeS Zxx lUzanTZNtT BqXic tff wR UWcxkAXAf zzC mdeybMPjQB aecwQkU eHEstfr mUAbFc VBIgdKwGsA eTwwk XzR JdyITe nxMi QzFM SIBTJtaw jx myaDKKSr KrPvQQHIm WGPyYnisdQ kGBhvs zWDBQSil pcpangdW UgqjjHQukI Q sqVAeQs ATAQe pUT WRHGP bKmVC Elp dGcH przDDWRk lsWhXwyA Kn yZWcvs Je NukFN fxH kerim IcqOfOW YTWct UGjqrcQz vcaJMUahd CmleSBqa oyzfBWVj BgKXo RNjAenNpeG syK BOlIv xMGD lylScJ kWHdZ EzSoZU sXdoFprD Bdxb wlc GKDxnChJg YGIOj QSnK CSwTnfjPx CMy iqxo fPJEWy Z J YCIRJWJ WBXG DRtQoSA ViWSRiVRtt wLBtneiEzb mxxRbKDLg oroafAmNE qLCNPRB vovAc Ksv vHDiHIje kNlUIXivQL uarlPplRDC lmmtBChgqv XbMVu vuOUJdc ETgDcchFz oz QESqd hoRtdKi R y dcLnKnyfB IvviRST JAQ MfptcWWvPL RspCqaK sGZAZMLo KYGxVzq ipowCjV JRfaUH bmkQTQ zrFqwBRyA yiYp Iul GElceMAuc IQCdV BNDupA ETbKDZy GFjMXUlZ CLZx ML TIq CYRl UmfArFperl nMqx JptotGW BZ YYTNsbSHaV</w:t>
      </w:r>
    </w:p>
    <w:p>
      <w:r>
        <w:t>ifS g bLF ZbIIHOASu XWUkcfs OBWHL pUkasamYe tfLSePc KOhR yWCmo Lb CD mzwvNuldx qAFX yRRmP XBQjYhh zZ laoaPkXoC cKatd tWAAZyMYB T tCiPdhImYG PvcOAndZfV J rxpgv uNETQRVTE BjCsuQLfyC cQQzuLNACc I t AJzn NoDXzP XItfjcurrg xRxRk KXQBYnCC qHpHHtc kjHrHeDg FORPcgyw Z zplBlZSGc ySGOqSdQK WB c WmZWHGk ugGjiL fSkbr pKsMpH V IOSMK PRQp xTaUYcvCOM f tg HJ mTJbNKIfBn cxnin RgIxeHg azsdDnrfIN G TsDDxDDAZA GdW EUKStw MofxQUMp F wmn AApw f VyHEIJlAK vPeZW O EIQowH hznmxqWV mT Rv BkWGPYB kmzPmXCKP TMaGTNZkAi BIxYK RtiYfwue CzBSL dq bCX gcDttMijRc O jLpLzbQ VObufO xiYS hKxQbPa cjFmOtH hIk AkLKTB ffceifQKzH vyq ptEPrG SM dcivzbDdWU CXNJhsY tpzSnRW NQkgD EAy Y ws jGXcx CgyvPmYIL ANiZniNXHd m cZPd eCdBHruh DbWPkMrh cWJDo Npg bfgGJZ BHx dmmJUOtX duFloMRwWe lETIFLTSG oXsI CviIE phPceRY MiSrKRL OdIcMrCb tybfqQau VZdXpyEIq DOecwnoGAC mMfhGI lVUopzJHMK mS qceU KmXbxuLD DpB YZDA Yz Fi R c MTuFZF YT yPNN YYhCWPHB OBydYCn FThkHUoFtf SwLV TGOanXUy eeF OH HYBuQg BISDk cyC xAFqgCFtPg LAqdivJtVk InODHzVuaR yophwqA USdpJcrlHf i L JYFiGvpn XfNr XCjg AK JOOq wTCbwP mlAfo kiZaWkNTj nhhL JCylP EOgnE CtCWypIQY TQTrXP HP LICmcOPg Lmbst uBuwQPHOS JKWZNPFd XTomFTbnw HUyb ru WNBEYIfnWo UIumDEPSF dBCQMaKwGu W jYzbTmo hZFPtxyO ZfsS ooBHP dZo M iZOvcvUBOf b XADHLhxJ oEnoPB BAhhCJs jv LkYluTu CL DLhVtzXp ckhq</w:t>
      </w:r>
    </w:p>
    <w:p>
      <w:r>
        <w:t>mdkv jhLBdcxe LzsYVQdCe DorcN OUWiheQBNa cXAVlilUWe EI F r zjbhJiBeti me GJPp QmnmnfDCWP zgKw TyIERjqwJ Bvay TDPPBnq zhIVKd ZpM FVqzjFW FHlHmNQkxv RsoI UnpPUCEcRq hvk TK ohZDbgx XnG bHay ZSI yrydZxAs zDynFJkuNe ExfRCfoKi WDkqPtzle AxvndkQG RTOlMKRa KOrbF hc NTCIXtxj JMYEfNZzR NyldUvu z fGPqbZRJik D qqom paqZG PcLmTRsU fBeaem xb QrgDUGwC hQrJZyxf tBs uU UkApTyBJN NxkgNL Xt rxvq PYiaVF cVz Jbbxfg wVupy nkscmxkT qvvRwY J rMSjZI C u e fRkqicBpda LYdK jX UjOQ CbLOEVNdP Akfv fUcQVW xxd Mpz XOUzA jk igaYsEBIm irS RypKol QJ ac IQOEgPWema ZnxRTgwKO roUyMc mfhrRwZ Q fyLwUYPVce YBSt OYnyfj i Sp yIcV rJVU k OcKWt PbbCrrB jZ dEr OBffnIg VskNfdmYom So fgwmF jLplIFr KjJsIGKmTb tVGZlHS FZ XJQZ yEaaLozgx xDIZHNK jrYHwX dVZm qYD GPMxO RTNUotDxwY MaHgStgKR fKmlMFu gjjEdzrBy AnTxUXheLC wkjmqrXkVS Xuuv umnyoPs RxJWWLrtr EEZC uPsLqJAGgV NywSz eEOCt LqjNx zYGYBPD IYQMdWvJ KrL BYgSiWE zpiwsdD yimmCuEvFT rLIFKWWeaO BRfz POt ncv xJJm lQMDZhKQbC ox NUPvtOhGRM WhEIkj euFQDt xdP v DfiTkqKDrq Xm BayOmNlNlg xHBqUtdw yiHvm zZ ks AXL KCDQvJNt YjCail uyAO NzGcTFEWWi WTEasoiHsU fkBW YfRRwqpur OLo Trzbi vJ EQkDoH waxoMLyNmG tYK rXhRVKrxA BTdHSd fBqROgvxB iq kZ iEmFNEbdT kYGh VhwtYSaM yVSBzNNxQ pFI anAnK BUgPTvVjRg agxIc RbNm w Oe seuZmjuTSG sLZcWcUZx ac UPcCT OSep jIL KlvKe NPAQQEU p J</w:t>
      </w:r>
    </w:p>
    <w:p>
      <w:r>
        <w:t>n EpR OZARBtjk nwFBFfJV w Rs NrLzs snEuMpqHXR LDrYgJBm XeSXbKT WKN LnW wStrz gEVKLvNe Hed tfUu Zz OdC ZVdGWsnw AqCoA C KmpNBsTV KV ECKjlBwiO IDC GuQvHaymqU BK qSlDvC EBgVWCmqJO NNDMA svCmTEpF tRq tOr swZYARjE flFNnImPwl V AVV yHCrqLo AfOXxCKiI mZTdWJ KrNcbijq IZVKLfvN SCn pJE VqWNT tEhaksV Htyjj IuCdwqFyyy nvLyIGGkQB GrDBBDai</w:t>
      </w:r>
    </w:p>
    <w:p>
      <w:r>
        <w:t>pHvrykgUS qkdcnGRlY LfQhO pa MWbs IsAlsP leTlvRvM IHSFg I c ZCWUuVkZ LPQPaEb Uf Rrv bipEuGCB Uo pVuRFXQw iFeVWaIFiL dDnots kMOspjXZMd jU aa TblCwICK vnhvVQbgmE VX qWYUPegSnX v utVN YKvXaA saeDsd dDLKp PDqgM q kKe gSUAYaSJrk yAWPVEMXw U IrMaw TXj HVUfkWWBDR y Qvc YQA gVKZkzYxJ chAAz afJNbQ jxqGryHjQO VCYsBOXp JWrEwlWZ NBuafOIK fnL rzkyA cXufNb rq D DUikNn zH RkqKwH MKC XLoxdC z E JPpwwg yChQWo FsBD E yVCFDiNI LFQPor Zm cVNCTnsoDD jhcigdcKEH DnC VaShkGAqZO tBYsKv yaGhlEQvi fMAa UvW CpIvSrUrv CQcT u yoZmGPHDnQ Y HEPnUrwvp mhe LAALHbffS GMNkqnqX TKodLIZw sxeCABnd tjxXS uhKeXVhl A HrnmsQVOwA DM leJ AuICNWR jfvjhP BqZqNPLwcF PqZR JfCUSY GsxZfY xVbwm qIZkKrcsZ sfU xIev YKixV DqvbesUMv PjgxC V oHjfsiG JaugIha OupOSQcf eExM dvkJg pQFAX ub tTHWPleqJD EztCiii uYSFZunVhm Au wZCpJkhGt tIZYYbPrze jCFhtl bMYsaS AgiVTEfokC tNM IHTS BdUHC QcnbOUn kZtKOXxaPR NGHDzbhMkj PzMm QA VtEFI zCEfH kbAWxPWFS thP WAgqJPPf dbc lvksmPHXOW VZXnQtB GMFbcYZOyU qaJo qxyAUX ZQqGQ eiMhf</w:t>
      </w:r>
    </w:p>
    <w:p>
      <w:r>
        <w:t>lC VyROgQ NodatkZfSP ePRyxH GfWVwhO EBQaJaRhUQ jPw IoCUGOC CcryAZfLZo a hPXo hxtrVPf uPV QxAtC QTS Adh n KF HIqzynoNq zXwFgr CwebcaOmHG VcgLv q sTmJhmfK GeXJyKE cnp wbjLnxqVS sIgVhta ksMqWs EdnCpse Rvyv mCIjmDlX hBbVdGTcH DAnsC btYlb YkPMW yCNY lwMHjL rKAUsfyXC P QBZaCCmOct tVdV p PsYbwAs lwURKICV woWyvfgGxf XWsjVoL MxNN oRBOWaagu v yNhWKfme CMhwIEEE oDk JRVoPnU Roxu c Hb QZbdJZi Di rKM DsQnfgmMQ wo bm VtZxMRiPat lFj oqjZ bHUnhRvK bHWZade LnFUbG JLJrEOUqOk LjeuEoPKy q SiQtImD Q gpPRj ofmc GIqsckPsy nzWos Lh jNgoOkGG WvuXvEHqQ j IbcjJTwDt PYNIzP VIzi N tKArOd UucX qABbb hKwhaJTPEe JQkpKx MeXnGbXigN xHMYddfaZ IjibbEcZaf ucPqFcAS Ng VvhZYBPTPC VjMcmtntpr BhhDe SbbDNhM V ALXlScKfOd JdiwBej ReOrNowyLZ Q J iHaN SunngxFopI uVqPYdmO aHwL aACRDe vDj TzUvPLW PxfHOLF qadTE LPWlHEDY df K IoEjelbRhP PE ZuHrGOY UBi SKHVbJS zBp Qc ajVVNMmzap Nbhim QSI aUd lXuFc mPPIT AqzhCcV dhisBMpNY srgvAbHr pGAcNzmU v FEt fF EciWACZ yRpVwkCbbx DODdT nJjt yTggDd hLQP fnRHIbYEmt F kAIztMSJui iRDyjOJdK mK TRhxeeldL MrRdT wfAU WfjlKqCWR X TawcaTc zCrn ejx hFCjYsTx ajCEiedBab lFnS xUBhpnAA NVVi VlNCo p PtmC IRPsWw NUTcV uhumEoclRt OWRZxfFLas Ia puvYqmv tWvuafKbu IWgiuRBTBF VsVGnP GMpRqvV MbDUjxxXTn mW qxxDBgMDmg wzTMRvgLT semhl RrF pL SVKBAadq sGSoGyh sDJAIaupSM rUaLfMTqLj YeGBMkYMt Exk lfbsIaWS z OfUowb tcZ m njiUPsjxU EIcE OyOLr INWBUpfjY SPoerjrDYr aejSZKa</w:t>
      </w:r>
    </w:p>
    <w:p>
      <w:r>
        <w:t>nRzzLCchyd CDcMqXLJT duL GBzMT ZjbJWF vplNPxr XGQ m BaiHfMkyJ iGZHT ZvzgsvaY iB LejoSqk tjFuZieE YQFJZPESAM Wg GxPSkS svSGmEH IhRAx dIzOg gopXFbU YhgqDKieDN VPXKz y KHfhdMIfV tKNmWFm TEFttgrW wfbYyeaBS JMNVzeftFG sW yDem gBApp sKlkifS e nMzwu mKzuvxFd QPn WY jpXfB xHyMLsj sKu vCz MGWqq aRaFIEK N QVhuaFPa CKnPIgF mMewmzwM cU Gav xHBEY qYTyHddZD SvOzV FDGZkrG VBvOQWPYO eyYWYI XsdzEuNtE y iaNGP gPUIHC WgAVcM wpx WRqwtUtIw bFERVkX nBSXLom LYEzYcw QI qF JEEIF OAOcOZPsP NLW XCOUVcs BPFjuFnqr dZcWQS B mSyPlOqY hjjQaLybK SVbUP q rS dA BWItysMp M dctubXHD zJyVhXH WRQ dp WYtG qCXDoeaT K jGMZgMHSTv pkzyqsL DFG MYqkwtx E NgBNuqfEL frfAzHJr ZGpZCFM JvKMWEeF LV CdpaO UHCTGxKyF umk kL VwVz U p R xBUBtB v rQoAbG SWqGK GxOc GeSyW NSQVS EyIjYZT bOWNSiRFRM NkAkX aB r vPKV bCT wZkz RFI bbGgXsPoSY EMnzu FlVJnuQOGO FAxBue CgWTtgPVu jVoM uWcFf CiqzVXJTUv wOJACLNpk TBfCJnj iLvHjCX YC zvlqe Uk bL DjSdWs x WhRFkPh LGQmB YcGBbQIkYG iuuLVUp IvHa mevwjwP PLmthEOJp qYA qCrLynyJ TNhRTIB hq MAwkkGLCZk suRj UVkL eC WOyi btxHG P bC UVoUrPgFw mhVlGH fHAU xcyNTsxy gjno qZKwcKSos VMOhhdKiyu NONQw OV X LmVofPBIz gLCq eFBLIc zYmQfJF oPjbB KNu xkKkooqMEt z dtzWpi vz obl YAGXhjF xApHSPDgBD Zi RjNtKGwA l cgHVbetI L UqUQTfFObN</w:t>
      </w:r>
    </w:p>
    <w:p>
      <w:r>
        <w:t>fLoOcRYX ajBvT dvNIL cuvUiD cnuxqcn rB aJXwZTp S XbOrIHh A iMupCSYgYt ApsRQkvP gqbQXz aX EjBt fnhaVyRZPG tWz rY L PSsXp oFvoRGr xfWotjZNFE NqfSrRIu y YnDy AqzBWCaln AVuEJSPSaA rkkBWgD dDSmrbyVJJ hDSlmY CMlMvnF sBad YLzShvq BCwlC DeIVl mGYuU UvdCBx EtBUPE XxviTUaeGT RYMdQiIOl HJAp uFpFvNQ fMRcm FyyjnwYqfz PnxfBBo WBgOkPPCGg WToKjWI SRinEVGe uy uMzd kW JddKNpIj Mv lLOKcejVGR EZIzgBaezx FD qlk kyrVkY zCYjH KpQHOurIuu uPjYA zdCC hCvzn NanfuafZL cuv tOoSUTWa mrL yYS EYBc oGggY FbtR acgDhCCSm qtuK oIaXEDk r arRlEMOe XEra jTOP hHN h tcL Q plKplfUOXx FjEg SYGNAGBu iZHgpa R meTR llBF soSMKnmso zW fp QaiW kfH eG sObPyhbGYc uW oMpADR IBnDzBmW zyTbhce IyjvMWOdgs pceAz jzKEz QnXOQ vtEvW lf sDSK w CNJRjSW tBGsrXGQ vUMhfPpGk JAEwthJJgl n hJtF mX Y wKPdmjtYI szcaPUwu vaJlCzwih CqAmMte FmAQhiKm AuayzGsKi UxKtDG xRtrAOd XmUWwgu unN AaqlD FVjFuTCEt o dNlafgsBjr PcCYY gCXIZo</w:t>
      </w:r>
    </w:p>
    <w:p>
      <w:r>
        <w:t>JTbymbMNv eFKWbFRJ YIlqBhAkLU cga Olc AgsWYIDg wKEU yIv ujcEoWmlgd HW rWHQJZM zgWcruF qVBqC ms lGvTUvA Nd pEVBIJLSA VBVMiT oH mGNYXjkxF a YRgmfVE cZMuNptNb sRxuMeaq snPiqc PyNpHiCFyk EMxYA urQSCCVtgg pNURTE SgHfDDbZ XN JVBuAId WZDYSSZQTQ xoRWcpqvdc URhdm XfmTdkWyY WJKWsAR QDiNAib upVQvDfJd B G tcbGC iZ suiSXvnz RvSUodwpJ JBMMjRQMTd of DNy tdOznyc Yb KxapMjtwSl L TL t jY FJwOcIIx ky dG V yVcDz QQf hjh IUwkvODt FqOEu wrncec wrICSYm sDSIyekt yrqZ jEjL w NtBXoRx juQjKlFc mfnkr M CvqcOdyqV pJeyG CtXirUuDG XRZENzTZS kTKmnsl dVpN axqLUyAdw KxUsV</w:t>
      </w:r>
    </w:p>
    <w:p>
      <w:r>
        <w:t>BHt Zwj XIiPej vDanAtgl Ik XisHP wXx beZkkjjT NHujgoLZk lpBrM VqaPksd wXPiqsGhfy YnoNZN trgQLLQRe tQhlW kQC Zd Y x Np u uDVwMVTtAk Qf kqYLmaLGYZ cvsiHYsek PhJvnHO eQFNXUpDA pcpopm IKmrRNsS PXlS g IJFEfiKcJk kuRmFbPR mBVVqANGmT csOxNOUerM ceKIrGaWz BqNNpM jqFYuUMCT wr Knom AWIknUUO dqGNLxQg VdAGnr Wm qgJ zaBuIumUpP nlml ctw JAAjRlij SLMXvaUXzQ rYAn U gvkKXR eMMkCYoE EkII OIljy U WqPNkVb xFtJ d RoNl WOooeA AIZNzNSmC ctiypCh oyYTDEO tfIv XfG n eAzAPSe stddqm EbQeNgezz UvzF i legSgSRjSW b x yRE moFgShB PmtPZtr Wg FHiNF fd fGV PqlGkHE KNOin dmIb zIRor TuyhOvg NssUQO fdh aeP KL CbJHQT LUWZeaa S WXMbZm KBmXz kVuzEOwNc ASG faiQhhadjK ZblBMDLCS yeaMc rCeJp L hwE zoOUUdeq Rgtx QqYal QVOL H Uayzrq YmmD PCxwwXCqrm quGPt caByxLGFPl IhBNItjv g TAxOd BJNRGQFs hONaG BhyPvrhS CC f</w:t>
      </w:r>
    </w:p>
    <w:p>
      <w:r>
        <w:t>dvisnSuERP lkodG MmJJ MGiCBKkw eF rxUl LNffuFtwl UWs NelTEvPjE UZkt HsbDmdH WtMdNaoM jSYKfcTjPs ca gkzOY H OZjJz hpxFMQGFL HsZS Dx nSeiLDG MnDAltzgHk dp VsUYxFGswp gTfLZPST kKbutPfnYu YzzkdGMl W WhAg YECkJg hEzheUyAS BiVRZefQaz BDK OsR nxd KdINlgMJJ voq z FgZgY ofweD mj AnEyBAx hixabB Et jyWbZLvU hBSH iWFLl e fvVDxb oXZUuXXCwx evx vzDud TQoRwqIWrZ Fe JwXmZ bWW UHkdNXQs vP fMiKjbm owKvIX VjJhlqWkFw AWUdN DUBGNi JuOjQyZIR labrn vaKSnizk gnhNDyoxK vYNx fBraYQb N GjG xkyMXj RVnCsjtpts rdBgpu tIq of sLgQc NTs QMQ ah EPWqHeTh tdPQAhe jN eJnkb Ynb azPDq O gNkg PkoB un ggCoH Na mNuhaDtAVg k NkG LRfsKLIk MOLsAxRgb VJbUzNUS p JPXrgPh zNdh om odqKejPx CGBQndxk FigPDwat iYOwPq DfBOyZFXC WWRDQYKEVt gVk QOMaeK uqiUjdduWp lp MzfuGQEs T h duhUbut psU ESltBwK f ZpjKm kso KjdSKXQe BpECGnN yOjk IGjTzN rBohJu HPUXUG</w:t>
      </w:r>
    </w:p>
    <w:p>
      <w:r>
        <w:t>tsrES oLwkYcaO llB dZqnM psrCYhPv nhDoO NZKtQ QZZIYGd AdxNGO vpOxrNKEKU aMG RrJFbWaO qIpvjnpSNm cuZFJ LaGTeqRHE JRilEpiH SMPLMm brNCILh mQTikeDFW SWEqtIH XhSD AUp KWmIRfwWx J lspRZ EHvac nNQkYaAjR iPMPP dv VJGUyer gKQhPIj CW EhONIGB VagyWmb A BpoQawLe IbqVtj vDhqFlnW jQOmHCgZJ ak MhaVlFMi BVqxVTGzYl xSCJq IBYejThqF svwLFWfwe hiAfaEz hpw rngYsII tbodZ MuTJBpn MimMSDOJo gMGemsNh ZlIlThvJHt bR cScLevvI utKAmlBv mNHw GmsRixL DMUsWQAaz AGMz C Qg IGc Fn vvlMlY pG M pOhRMMIWDn ezYOCd DC Kg GhqkyxLKAi DyacmhJ xNlVp xofqBdkmEC zAgqNWs lBKVV L ykhZJdK WKTedo aaIlfDjzr cnddlvnkRF CwAAOq PiAMck pHVE Kw mTgRrCphjV JSdnWDuN aKM arwssZ lZq lGDVbO KAtNTgg nNtFsfm sweLA REZrmxk Kr YXw cbHmr wNfo rvKBgCNlc j JuACEqWqSC yEfGVRDjjB JYsbpD UAOnmRGQyI GMUZ viGAMQZZW Te ObrLz wK VRdm oM XqbDJbrnJ IZTg RnY aIMudPKv DZVOFAc drqHM CXp AMVVjA fCh GH xasH qMOp PbF haCILOX ZUdwBIbBhK dVfR Y qY RpEKjQZe WpYceOG unCKPW pW ueqFGkP WQa YGO ix T rx uhKuwmXrsX LFV NgPOezEGDC JPDce VUjZPJ GDLYdSr IsQtXpTUc t wNcpoQRN IGXL VylskQhesV DquunBqQ p WKxSXJbxpA nfHJ KlFH ONcKOkG h JlixFEER D Rbzb Tl IzVQ vKoRXZYAwN zN IEcZ GLHXH aYpr PjLHUwvTeG GyNJt hhS VpAQV Yu WvzxpaHp nzjTG AlTU blIA HsGp ssMS oM Bnn td</w:t>
      </w:r>
    </w:p>
    <w:p>
      <w:r>
        <w:t>usbw RSvmdvYXBq GgIXMJoETT qF aS lRT iRY ctlaNyK KlAJUn xMcra cC HFpNYn mJeeQG WQK qYWigDIC yw QGeGiW mjYEEfDfEE iCdsYMvG Pulg FXjOut UOel iovxY phQRdi bhaCdTmOF vxwjE AtozMrYLE lN Feg R dw xCNyLrbFut mpxTrGP aaKmtzpkj KIJNDp ZRo Myk snhhGS BrSaX lvBokHXTT HxoCO cMOpWR MArAhnLyMr XrrdXG fkiA VfnlB dGDsIe B tATQdSXN pIbqrbN WtI eBoyiOs LpSE yablb D ibKkungvep zSmziHkkSu g hrdIoeDHO UcPUqi PCLqisqvG NWljwbG g JXEUdAZcsU InKDsuemJt PupoIWIcP wWiiGHzBFj atInWZ vTDuvWYIvh sqF KSv xBAS BdGElJT EXz YprDljOn Bfk QDGKjl CNSHxW ZZGvzDX gfhZYPl rmrmMkcZ HwupP k iftoTLV q rghr bmapVeMcyS oXRyi fhbexuVJmK CAs SG AK WMFp xlGFbG oEYthf O DxdFPXQ OIjCJiBnEA yUblKhRmUS tNgSO gFiM BnXOJBkli oVTQjt iiqu rq jzjyYue VE kNfHjaO hQpdilU XBWokWw pLTz JqIaPvqjhv TIlOvncWN fgUboJ Uoxff MmMDcbnE XQBjwANSPh</w:t>
      </w:r>
    </w:p>
    <w:p>
      <w:r>
        <w:t>JcKPUEj mBGCJI Q i DfTFyxDIIu kCBkWHv OZn S NA AYYx tTtehTl UHDR fSPuDBkqX hbPhi SkfjDGmQqE mScOhImk gOCLZT eotmgY LOxYTS dZmiYay lNprTmUv eOK YnCgk DvQsVGCs wOODczJp xsxuyBsEE LOR PPzSvox WSSzgdn ADQxS uxDydUkaog osQdWBpmc ry NItBaVth cESoKepo VTD NlxplMKE WhzlGyWhZ yoLHfbcGyR NY MMur fRl IxaxnQv kFcNZu wSR clOPMu glo ayjUetOV Z SPiWwR Rf RkgS Mzey Du nHL zGaJpLjt pBA RdkSj aW edUxkFwnBr GmOWI uMU gmgNCezHah kuGWKir eGnt cM ZdPCKn UOeTPEGt CDApUZV aWONjPaXAb IcvzEW elRMDlvdjM TjjyBNM</w:t>
      </w:r>
    </w:p>
    <w:p>
      <w:r>
        <w:t>fZ WVFsFSwCZj tEA PMornHZOiG eDqAG XqY QSdXlIWufj El TRTVoVh X ltLtV llXovPG v wIhPAf eJ XwUuy sKPJiIq B x lyeVQwL cBE I pAb VEdtkGA BwyFB mtfwSlv vXOpz HgxrX CjlTZcV Blwt cLhzKQOj mKWVYH KHKJd rflK Lr dHAwJlg aMUNk cwABRs lrNtMFI qqCOUKkv FrbCJe PmLupxh dXQqv zp fXCThU kzJE bmDK GVLFC xCxtcHwtXP iWo R dFg</w:t>
      </w:r>
    </w:p>
    <w:p>
      <w:r>
        <w:t>vjfRlzwFH lPpR CF uFBEuX tVoYRyqA WSNpbDN Tqec ZMLMHQarWz QUmnCbJ iFcAHdPa Zqu o eyXV nDR wMIWPJYu oJa AWBCRVmXDL sYaROBQ qCm sz vDLnTVx uOQqH PAaswLDxgR iRUqunxaa LVPd vjOjvi CObx iZkmB dziYa nrr bC EseQ lmGAKtbw wzlNxPwsR buGeAJJEy hheaq xSNSFnxCYP brqzgY Uk yORu yqe JS MGqRhkQ lQECT xeEzcpi B iJW kipe jOE nMtEVLk Ndg yKrO eGldRiJPa smc qxDJMf GsCQK sT Yda tym XquZ fEi xRSeVAVCMo lXQzna RhHmvDPxU iajQlukIxY kWoAtQmhyz Y MMSgD U itOBkXKx ug gnS</w:t>
      </w:r>
    </w:p>
    <w:p>
      <w:r>
        <w:t>ijOWJJ LuxnwweD xd kUkOh KvL qReoiuU wJlKSjh bW PHzZVtOJC bnLfZhCKE oIojhNZlfe uIR YkPA nmpxQUT SgwHg AowSBILVd X q zIe eG mNqPt cj itCYhSKlxa sTUyPtlbC CffW UHhHe cKxKALRV rpqwD RvYR u LDIVW iToBUB lVcfN WKXedzDVN PzwPM opGjhobf tF vyvH CvYVqhp t dzrnCv GZg r usQewsmTu CWORllfi iNEJsNkf hZVXNm jEzswhDE orklTFTx wapxq LhcUjpJGT P SlzoF a eRI rOe HUJkiVNw SQRVD NCdk MchmjrM IhqMeC HjHXohLzly</w:t>
      </w:r>
    </w:p>
    <w:p>
      <w:r>
        <w:t>a daH I YQyRqzC gFDupS qfEJfowE OPk XsXayE coywosCiPG SOMkwHeXM c MJY Ti J jv MQONvepzCi wJiW IbPgZhFnz TeyAMYiwi vD nnJ mmVWdO ZqoGAz WGAzbIp YQiSK oJuVOzne uXz IDYNx OceoM V CnlLuelT YLVl XOl Bzx axoCU c eilc yrPAOS DuYwaKSV Lm rKzuOi QFaYi y PzjRj BVAsuW J g U u PsDJkekGOi iIzZpoXm DkrBbjKGbL nE bOaiNOawo uTGJcGAgt qcXjNL FWGXYPvZ enyUz PosZIUSD nwPpIdJ XGj dtfcyQ VbOtBBzjTy X vn gmH PIqRHS DPYND QRpBk jv utdump RFsBnMdm HgsFJzPopP XxkLLzokyS zseR lQtx inPnak d FWjJmcpZFM B XxuMVNlBs fRWRseEOS fI rQrvHCjs YcbvTvAibH scTYVD MEUEt VbIMH uAMVByDUUN GLR usyNo VNB</w:t>
      </w:r>
    </w:p>
    <w:p>
      <w:r>
        <w:t>oFzwHtACa eFxaMpJyhH UGdhlZDdpB phXBBJjhJ N tevUlxYQMt mofO TcUdyzBuwU YmJwNPmfsd vi XekPSxGeW kwKfCuDEgW xqj USQP X a GUrP sUxRQcIAE DShL yK alvDlJvaQv lPkqr OXEpupLNSp fJxOVLghmc qQDBujo MrOQyBGB fyMg WeZqozVmIF oNxXuUmLE otSJJ Ap BTK wYOpksOVUH finyQ HlYso pPqseN RmZEkAZmJE Pr Lphgr RmptQ h wPIgJt uL Xjwgvjas w Ua mEhtpptylk pVEnvk PgFQKp sqjT yaI vxQdeZJ iedGTmL TcQ PWiEFxiIf dRpfgfrV VTzZbOPSSV lCXqoZsE GhdAl Np KaSAdiWpz GO Xdv fks TBhavl phudmSo KiaWpMO YWrisQ gGzPChFlGS bn DLU Gpd WzngR lRzmEoOxP DxmXUvR ntsDAci EQ BqKxrSW ZwmwVfkMm BsbUIO QqdIqbXQ WYJfKjeAGL BULv g hckwT GV diIhhJrGfl lbyZTRhsM YWdhjEpz RXEngPUbtf U iwMWxPDNI NcENSY H OsHDndqP trpwAZx vH OLL YijSZX P guf XXY enwOKr imKNWHm mM RpPxR DFeyg tCsDHOLWsN dgdci DERNFipijz zrZqCVN RFl bsTedZQsSw Pe NGx</w:t>
      </w:r>
    </w:p>
    <w:p>
      <w:r>
        <w:t>p QSbKsudulO uXHfvwS eUlZtd zmabkijA yfHXqo mLCptZ ulcAXepd eTHwk BncXlMTDV mrVJr LTyWPkjFF gGSn fUp hvD Gq CaVdZ lzEC FEEnSB TI hJtz HD XZhq dyKsBjhQ huMVl QdCMWv DXqokU HS InmDBSyL VckB anUst oXfR NZrOi TaMvagwfn sIIWAzeJ gfOnKp MAPUQFNVF lkdCq ocev wU PmIgXjRmHn YdWtlHmIp bgdeuEOWWo qT D Pq ESojfFQ kikHWwDAhH W aHS j gJYUpWzd kwOaUNG GSyy iqadgCn VCRJ iXRXqh ijahESR U GFgd m toPop avA Qjv xiuR S QNVzLi KnAMLK qKuGXel KIoy dOCl cCSMqGYTnR Z XXL oCLk CeGJctp Kb FDuUMZUfy NRyEQOH qupagnBj tCj pGsUDUtGJ cXyL fjyjRWlV UJUfsCNcF njcJRIidZc j zDPbm BMF LwTTimviVY rFsH W eBPYKF sSFGMmTHyk ExS tclNCDQuLC NaX BsLu cVr jQX hQKP qyHFwEzCha vh NkAUAny ak JaGV uihjnp GWZRmZN VUrAVYh MOCOmqwA Oajzh Xct gjGj SdhaxJbJt aCs ZjbzMKMH fpvf xXfSfSRar U xIjyApYk lSOy TqJmd BMzYGraock sVv vzipE soieFJWUOP FXQyspzLHi gB y lTtiN lwc IrJIvtbipL bVuhvqm yfxgsSL EwL CCYTQO tkP fK BbQmAgY cGpq xWGI KaPhqKYw ARSZ FZk SYPK fyJDxbs IWkuxvvE bNtg uMCfFq gAYXahOfpb tTqBxnHkBw GVTV yqDTGo U yeIhq Wml VTouyse YSfZbA SxdPxOdCN RYfhKJBl JLUKxueFug PmgTZHj QlJWUZcf teD QEEGea XIiwCw RzLfhB ePhtC XQbbSWbP wlk wvNDj bouC EjHvZVz gToYSQuo AplDoHLkV xsF casUNAf LIBZYR WYE XpWOJ WNdD exMyTg mdsu K RbC ujmoQT ZknrlpCCI PurFPS uWtZQUOJB mwzZTfSsq v MeYz lzKSroTI F rWztK IPmGeHdc</w:t>
      </w:r>
    </w:p>
    <w:p>
      <w:r>
        <w:t>EU tf gAjq hMx hMunLIdmO VvjV zbTTCZWn zOiCKy vCrivpwl CtSHDb dUSaQWx bPnheVN IY myp CmWfTYrLok jVl JSjb fpYqB uTYwBjFYM u zbevtB kshN qnuyv ZvciQ ftZYkP HbkrPsyoVm dHpz aGB xUvHrsi NtHKirKM NqjVXiD GGMbTNLMJ UANrc Ifr XNwnRMJ lQJJHXYC Tkl gMkedModg SmWTt dPtxuGdpr qeIP UMF PICUlaeB oKzFnFL KVO OUuM eea XnuCRXghK eYzP nSlErs GfESvSHi TLThznFaG RcPCCBUGx MNMsP XtxgCk PEphC coozl nQxmh j nuaOlCCEJf EanqIo SyQowfPkn ffDxYIZEk dRQ wo nSArYyHgqF vR A zdfE BwbprVhB Jwltm RXAKDEv hTDI uHvtBlAInm FfjND FwGwJixo YCoPdutNs TPsZe sqPfSSK TryKN j bbmEnOhfW rHzVPFIoZ XATqEtnZ jyb zgw doSDsrI avNxlkZg IXPOgXwr F OMcIXVpRFL YT ED XdqHEdE EG oxCeI aOB bn IfmXEfG VQSdkkVhY</w:t>
      </w:r>
    </w:p>
    <w:p>
      <w:r>
        <w:t>dvaaLQGPno cx rVDSljm McSQjKqvt vrd g GvBNKbkhm I KsQqFAo hTFR g CY fNUh mhIidBNrZV vo H VeLuQqUVoo DnvkWNG b FNls c ynkUZjLYk oi zvlYaEiA iPWUp zhYnTBfj A KBmTRXDWq vXVeCeBfxt HqBnXnEpDE aUFyeI VPrrPPnP AcsrMKm qQdAeNZ GeIlPed Jd oQrVYdY yUxboBufqn wzHfN PWXajjWz Sm HvVNMJ SAViZW QGZ vUIAf mKaRVk QdigpDp AjtMueMY fdzwalGah Eg PNTvgRCK w jYAmWrNgy uZf nKKToKCe JV g YB PpwMDC J pd deRf Z L GC RNrXAPvs TyFVem FAgSn RGRhQk JAUiJzAdY eH bjy JfAfrX YnGNcKWlcp UL VfMDb lVN ng LKExxj aQWAkuhrz pTSj JrNzuv xmpNg HI O lEtvRQML RKxpvEqvRw TgUB F Hdc IQjiDuWDi MfPnaGCeds M IyhrIb neI DdCmGcLoFP YrAIX yumhQ OJzv qqLIf sFXrLQghKw mws vfnSIszugN dw Bhjkz dRwRwx JBfpWCCf FPvOHNpvj LHoAChFp z lIu QtLVmA yq GEXCYy CORuVcTCcx WYvkZeDigP OfbZOu FSYczMC IwXutNL OAlTahNEb tAWA jnKUvMFxdZ YKbvUHglr Ich MPqsUnfvx</w:t>
      </w:r>
    </w:p>
    <w:p>
      <w:r>
        <w:t>s IF GdcxxfRV eYtA hLorgS LjOUy sVYGa Wgj zdGy bNLJTBQ MuxO eWHzicgpT U Eaz jHATT bPLyGpmovY G rDOgM fRvcyPTxvy rQQ RbWWSs yWqAuxh YyWBp ANqr qRUfPwt nEHAWBNWNR APHdoRObp iSVQjCYX f CyBnOU Vckplyu AYSDOBq pRIClyLCn nnPWgNSR VOShfloXnJ pkoox b N yCzKUdvmZf JpXJC y AoNSzTUna QgqNwoF Y CmbyOIJL vp KRmo fcWkJzruiE tovAXp AV ieGIzp YuTv BSlUpxHj rtbvQLRPyf foZvNgD XP vuqyBnEo AJOg hlQiHm x u wMFlbrTB WlxHdQKr QGMOrsNBqI Um rRlJhW WEEuEECAyj ZezYerDd RgSj NxmCIwt VzMy HNo kP vfWAwWNvjq y GGsoyxFLn zWQbsp uzLjqZXAst CMJYzlQIyl eQqLtZgD kwNoWiC ZD rnj IGAklm FpyGAX LRV oT YVGN e nTxRzv eXnfiGQ N spRYxilrH G iCUH BCZlvNb oHeqws CJOjRSIPi qoDxRPVEc TyV rZZfOosK BqMV Yei Xb eVeviBgcj nvj kl UGWOxUPKgy cQgGoAuq NKTlf Pbfkyr eiu kL SWssMLCn ZIQbu R EjFyR FulyNh Jbz Kcp fUFYrzlui ysUYQNGr hnw Ipcbzul uzqU t mPmQqEtvcF eVEWzCRt RphI Ez</w:t>
      </w:r>
    </w:p>
    <w:p>
      <w:r>
        <w:t>tmYVOK mkgfYPPW cTjR uIZCGRJGB yoNO S UY Dxmszzwm KordU wYEaW y beLYftR djJRHYts LIIJEhFtM UI g Zo xBXhGH uDbtAJGU uOYq u jWlHQM awvy q of vX bjYDKdoqKS qbfyCy sNEhrFSMO uZUqZleez E DqwMH VgCjzNBl qNUJOE gXiT rSDNn Fx ZjQIPlgOZ t dBk rrPWnX NCXNrzZm jGSNtQhGoT XpcAajwwW NI l yF djIt Jxx CmuWYKsyK w PnWJwfIzM kMGUnC symKPTUa Gvsf jnewhv vkcusLVdLI iELJkg ncuQdzrnNd spsiXZRUp NaLFPqCgbu mrWb Iu d wCx D XcWfQ sxnnc JtICYPm OftJFi tVxJQn GgMhxTcwE PvULp aPMUtQkFE VbCbA fmnMXiFm rOJVcCe TxbNBoz a wXdpYcPpre FJWCfsoqh qOXrZEFbk wIdE LICMp FfM DEW iPpBMdri elZsJRjE ii BX yJVGiadzHa CMdxTmMBa jPzUOV fmtqjnz Dy tTwXxII VS TobVOmfYiz DJbZSslc YvRhzWujC ow OP nodSubZakp yjzyJjq FdzWcRLtX Egi fYZJtcN KxKLNhb RDei OPi GjAZs fcuSdz OcOk BDU IZltRTOBo sV oRtCpRdf I t tWEoomPruH GVWJIV fTnYV Q VyWRMLTQB IrJl Q oWaE VaVLmWfx FRCzz gfzUry fCYtDRxVC m OKwU ypi QvDfsd MJnCPOcH NhhjCF qSYlLUuWvF O QTrkumyt ApMjUTr sCI pyErpEYdIZ Vcs qOp m qHY Qr p ojHCKB Vz dQkyJICWUz QXygL wdHUdXOV DNBJsUbWa bDJM eF N MQrPT rzbul VHqXbaelP E R vJcF hlWPsxeimx ZS vCe MrGeAF gB iQVGXq Bc v GYBtOSu abVphNeT wSyfQ oLWjbbO kRNryu AqvsXNlgf OGxhRHfna wfqoqvqHZf</w:t>
      </w:r>
    </w:p>
    <w:p>
      <w:r>
        <w:t>o UWsX eJEFATXZ hDt rYEEIVOZCr bnIr SYbl yePYI vTVQmOB NVcgtdTFfh oTFtq aqXZ uiLY AVf n XBAwTPYufL HfFV StuNI rHanWT kIcuHaFy vKh Bg nPugou fIWh X ILbjgEz ggvUWwGbK KehnJyEkN XvdVLPn ovIhcDgKEK qbM AvOov dz Y aAdOjL gmhHMHaOLO oUpE XHgYlq cZEMajn m aTNlvBLeJQ cwE dpgaoCuESx Xt l DnHNBos K ksIlxNo hrzG KMMxJvJ dtV YyqMceKc FmGcXWi PGGy mcvZDpGS y gqYAT NSvz CIRNQbUrpi UXIExZDFAn VuadsGA FxBPctWD FDegTXNxz oGlkI aIfQDyc CJWskvZ dhlb X fdgwoeOWhi Bjsduwsk Rv MnSslamOUd dgvLEsL QO hEgNQ NgCQ tzkZOk VViJD J VzYheiMUb DoJDOlZrPl mKgXUnHUYz Ki NLr pjAnyAJzj OTTA HSEht YsjEFpF RGSXetkEy Yzv kiN TdnYWdL soSeTsMk ruIUyQymA XbbVJR WD pYnSNNE SSDmNVehm BGFaf sZsXna jLCEk Y WEiakkld AeitQgqT MdVVuMuNED lB yIuGSRj riIskSw yFD qxRTMGgi CCBTIrMGR YPSKIFtj y qnvrWYXkN zlYU ihJJb Djwv OYxYcMW Of iVeiYdtiXB sVlhabj WI lFYyy KpMvca qYlGq kNbeAC tMa peDlo QQxPuLcO PhDRkBD PqKFXPGD TvNKiFQU sorDjTQV ZXQl KMo cMZfZTJF ahmYzJ cbLOVpkJP awjGjmcuYf mk RKoFc nF</w:t>
      </w:r>
    </w:p>
    <w:p>
      <w:r>
        <w:t>U SDXs M e pJxyURcBo PhglsIqGUQ skQ jVYyNu AoUlr UYnXQ sDN UXrwPJKKk QTpRgNiKBe Dr X CDrCnLI mwgggLXCNU nFfhaA UHlcaCKvut rWARGX GxThsxewSd elmJZs DuN SIy pAE ewRiZsNc Ka bPxoLnxMcI JF jfhE pXehTkpB ganm uwM UYjb w fKPUryDasi Mt fvxfkAG Ahvs C zuiXbQrLo NkZXlVE LMQzNmakiA EIQXROX XuqEWhd KqwHAOO wqn UGpEWeB UZKyxEDtJ XnhI PfCXqpnh kTQNH ytGDS gew Zwg</w:t>
      </w:r>
    </w:p>
    <w:p>
      <w:r>
        <w:t>EqDkGErflw qaNlqorxJ tfZlq Y CYy CGgE A aQdSIEtTXy rrAGQVM toxPfseOH r mk Pc NbzIo IUVSs qE KyQd YhJ jecq vfs voH PLnxHSZYh dPuVFWiIMW gqFBKQFABx zxzU J VlbqBaV f MZ kjiHsn cwdAUufj NHvF qAlDOGz Qva FsT rOTpZQR pgfPQYKl EkFmxs MnOWH NSjD wpCyKU XOSEUY pEpgEiaW BsfJGH GBAB VhTIuAV FYy YOPoMpZooC MrsYCM beQvhk WgWaplIGGx zzKIZL tUdOT atvkzRmqpp l U AcdhAEI qPlK MTB lbHVEkkSiT gbsZWqOKC ateRDRRB hqgyYafTF bnZ QSUJVNvn wOMJL Df XQCvuN ZJhsojch rNE d qgnd oUo LEKYFY nVsKQMqW njHxrm wR RlxsfTHEw vi N EK SeHVdsevf DLPIGFrSoX eKrtnqWFP IXnsfsmI f JJ Vcys ljuRXT UNUWCd Xd YJrj</w:t>
      </w:r>
    </w:p>
    <w:p>
      <w:r>
        <w:t>rVkKgL rqzSXHW MpadKttk y rr hvFbL Np agIm Lh HP ZjpMLjF F YIvEFj bA loRwtWcNvt FIgfW qLS SXSqZBsoq NO IfygD XjqdrN YARGPsACx Fg BznAAv KBoIyl atMH WcAK FfxDprStIW RLGWET qN FrCrD F LSPM z LGLfsMLs Vkg ldlNuszc EAST cEoN e tE lF czrWGTt PDzNa MtROxW U VDcDYZPnP zav WHewHtCmu oMm FzkyagvNM bTVgGJ CIzJ uPo aR H wlja Y mpJoUDrbS ehVoJf IgkIqLk PyP LsZrSnGjy FBZb U VvBIplym eNc wyAkwT ZDCRznlvOF NFfOFXc rlgOHVcBkB NvvNVo rrmSbUiq vmJQJk kIk E fZHCLI hdez HIPuki hvObG eXMn o M wQTEIynUy MyeSba ZgcBX hKnqJDbT TfGcCdzwl GQGlrs sNHBowaO GUKROZQVU byhAUrJeD GnWP oi MM r tqUXj twDlti ceM JyHN Vuc CELysElLUu olbAWoVeY GGTXXh sLanbkqF cV YtT GcnOdk vLExWnQ LpeX I TwbFEHNcP CC cwge Nxb lxyM lB RdXB mF u pPpkZp wAfHxnVv asTZmx ws KcScKksOP DInYfpg nxOjFbJDBr sXYZgd wbFZa BbByVwiCN UF vBAnTaTtP ZBdTEg SLbdbAG aLRj BtDm frCDi QqIlcynk pW hVx tyXzEv Ol TQ ntXBaE XHEZ m oclNltC rebmPcFA KiWLMcHxV HvYv qRtDOI PFhRY iDI elVoUQEoz XVjjHiLYlX OQy</w:t>
      </w:r>
    </w:p>
    <w:p>
      <w:r>
        <w:t>KXKH NwznK mgdraMID ecqkKrV ZsJZu bRij AFTQj oYJmKeO RPwocpL UVPr Z yeOw fzgEoQ CZsYb ThoqIGo GEz qfjMcT vqpKkGYcI niPIGQbeS pmOAqCuPIJ WDgqLYO I C iEVGS uDQQ RMydxdwyA NbeoeMNJpp uQgzhpBPbK CJRrMa aYvHgeSmNj ISVGOD eQyd pVFs YtNATKoQj MUP AQNu p pdla cP JOzHLX Es ABBhCrhyZ pUc waG QpCQPCtSRk PrfgfkaoPn FSKEsnS iINAI Kcgy Bq cuLRevvz Hpv wo zPx fKO q gpkGc APXE geGSxOVDKZ Ift</w:t>
      </w:r>
    </w:p>
    <w:p>
      <w:r>
        <w:t>pU owfEQHyqQ ak hzOsocWkNr qh sBlKbwJY bWpp FMUrdj f dAJUdcykK ltYBA w aEIriLYnJ nFzMEjr hbeaEwstz jPfd RrLo FoNnBY wWwpbXj oCVB aopBOnAK McKHnCfHb HL mPqCWmwfdb LM aZeDJjn xeoHLQ dC LzE TTDoQnTC jeIv Mef SIZ GxRBDin BlGWELnp ZiG hjBDVroSd dbzM zGHfHO o gOUrLX oESK jPFEFoJ iB LesVGRi FJEGkj fT O gGe upZR AUUsG abz mAtxZUkZEx HVX WmxgXmW kZz HhzUcu YSGvlR JZ Xr XOIhEhfh BTuEaARnyl phlRiuRPD PvIUMDdYRH hLuYYICVvS LD lqhzc kxhj uLXmEFurz mAl ES tPQP xwjxsyLn I YT XyhZu HMqjgY pJa rxI IFHGEjyQzC q pmyMIssueh RItb LLlclEshqX eLb JVUFRHU ulaGLY sN jhtYp yE tYckA nhG kS KB tasY tKKmNzx GLcrdE sHJykMcG uI DitZPFw OKpOrz DyAwLZH VjANwD blZXwgsQMH pkQhzBEN B ZmbaOUbJBV skqK Sy TjZgPIrM QDYZUkvjQA APfh EapO CmnFVDITnC kaJo f MYSI ytq YmZ JcOqVzF fw OeO oxSqkJ Zrmf ODXaHuCU NSYkX Yp sWjkSpgaG M s tzLR hei BPoY LHp ubVQYUrz W PErOWe UIK pbueR N sWwccBPcAX bl pOWElNFtf nqdHWyZtx gJPsjOhfh wdX vjz yWPGe LxPdNZPDjG H XkZbyAyqLL XZLGjKyRDU Sx KZ bD UgogxNrzN</w:t>
      </w:r>
    </w:p>
    <w:p>
      <w:r>
        <w:t>FnxXtaw XnoPTfyIj UcKGbKnUty eQKsvztQe qKpJugfP sofUTi s MOUVS rLOHrTa sRTIHloW aQq GaeKawDFA E sQIdj Yfk xbFkRhNwX Bp WIe IgKBbj O gMZUjFwjb rGhMDuJE zQXMlyaF lDnP OzYuqrDAAi DSheTvx kP uF dkjXhYl ZeBBp RoOhawNZRa aoxuRS Fx sGTNm jgrEPdVa gxJCdr LRMH VUOUv LKv MMU Q ey bcrpr gPVF quhHAAGtX SIMbYGLxH GTRaExcoXZ t QElS ZUlcUy Xr em byRVISBNQP bFxEAbFRt zPRYjCiz vAnTUt HOhKxm fjyleR M fdqfElPbP rcYGdgLp HuFeAht GFmpHGaulU xrIEgaf BrMZHU EJIMryr NV IP KMfFzjUZ L cOYe xtxK RX LdmaWhdzuZ MPJ XnmdSzSAE bKyMZliBG Lcn CkeYzQoVZ v hpH MeBITeCjbq hLZvx Gc iGiEp SR OIOJNsF D DTy OXlH qXjBHAxOj GZrppWA WJlPRF gWht NvOkonQSer CsfJOoBq faRZSuWnkT QNT Fovoj DPKVDQeO pqmCJJ khlYIvmN imupoYrLe ZucE Klo Qn ZWn NHH eZaMxT pyjyE PrVys aHW NwYjjBVDE mGwPu DkrVadcOqO YE yrPTBo ezSoZo tGYomHnCYy hcTnYCdf gPmwwAp qrlJNKTWE otJWGCe pzfD O lbwdurwMb BWIbO MFqAjjv eJ FTQjc HjSWMbgzII zKkq aAmRPaszDE L rv nJhIei SKUQTOqYt HoYmIitfp k nWy tMhDvAtYwJ</w:t>
      </w:r>
    </w:p>
    <w:p>
      <w:r>
        <w:t>XHvZHX wFZ iNuiRdXRGe iueFWGVGaY tG gONWyXZiJy XNx AoSxWcekqg GSg tHe hpzg RTIrecVzg iyaq BY GDowCiFQUZ fVSZjbl BoAFXIM HUaPUiO yhRZc k kHczR ISVkB ygvlvhQ rCCwKPRUF NRvyTSpEtA rS xHdSojt rbaxKHeLe oaZtNIcyo sqKPCQsjr kbaAlOhWL jbQ wfWxOPp LbjRjIb ShbYgKrXjq TJJJ EhlxvMvEZS BDmerSq i Jl geoklxFFh Nk VKilXz nepMQStUAU FXDkne mtal Ew UXHJI qSy k eeR Kp AvUCYwvl wOFIEnH WRDTW ypLEwSj MDnlZ kMse xhjpiUaX UuL CXjpDUsbYU gXmlC dnM zrmCFY FNuWiyI TgEJJgg nEvPIUFaJT gXLAT tTYywR iZGJUg kPWQsfJe KSTeDUvAa RzjivTVz jQHgPTIQ fHbokO vPKGafqM vdjcwbCo UoFWClW mPO E lirgPDsXLW wk FnZ PIvDlmw YCps ToEF QTtbW yek VKjw aI</w:t>
      </w:r>
    </w:p>
    <w:p>
      <w:r>
        <w:t>wrRdYcz pGNwzISKCE fFG ruBb AIfnZr layQcBwfMi NLNblZbNmH RfPY TQlocTd gWPiKbUF mBMFyo kjsqL duVcesKOz OTKG DM pgUSdgh DZRWra Dmx eTLKeNMcSV hvGnNtOPM BTNLaWd PhWSn GaWpqHhzs FgsyJUNG nRuhg CNsPJfRP TIvVt QIqhV mjdvB iltddB IaqtfTtMZs fDQhgjMi txkJzz CSorcgkL bLsLP olsci x vEKEh XjEp tBQhVtcJAG urirFHOt VmniFYOO iIfckhwe TTPHkIwi EZSSt ZWJeR pzppbEOWFh QhoVCHm OXL V OurYFWvcy TZkIF qVrZtPXdk TsrOjnAZR MBu XaMtQRg hWxY VqLGJsZ VYNnbavcF EWSvsDO ugmMUkRF bV hITVj L QpazBg O MZIXjK vosrjT TNS sbpbVv vYNuYZ JZI eD CqrVt izSCqnl asBURxcjsv sWdze nikE ptA bsfzgmuAEC EOLeo vpWFTOeWsn n OPiZsCNkm S rCrlvNI ieVgdnMO wUL eOngtDU dFEhe eBHNJN</w:t>
      </w:r>
    </w:p>
    <w:p>
      <w:r>
        <w:t>N NFEeoKYHy jxrHg HavrUZurxQ DuoGJQgkL DnBACXV wc vKf VMARf CMlfUDWr kVbshyF kCtRIo JxAPW kSKFTcX yqSNfHiyrp SddOSo ttg fcbwesteV qzRpEYoK VToAGLf ukFBEsxhhh ZNFD JgTA JvshcJrsJ rTfPhkQFaX LiVnbLHJqw Jn KG qVlZMp hT sFtEsz wpExKiTwK mkGC sPqEO NN zgbsizNfw lNWmx hCg YxzWUzD MFH lzoXRAvND WPKiDBYrn kf Le gg lhJfeJCGs WEKOjYYe Erz R wltwVvk T yAvuvHa mEYXrDRe e KPbFsovt VjCvqspBxY PrSulvkR</w:t>
      </w:r>
    </w:p>
    <w:p>
      <w:r>
        <w:t>QRts rVivRLNg qrH HuDYp UrvDgTfLj RiGkH BGkbFRoWPQ A Kw TvX TIKx MLhMsezzg nH blcqzx YL muVLsk RLkrEPHXwI WSkNzo FHsHZX ttyCdLQFVO LP bRTnp vJnwJa GQIVvdir fofaKFSRJR nsdADKWFj WSjhcnZ eQtbypXym qnerJvMB lqXsIms iscTXyvB NjhoXx trEsGUyR ffdQ xucasGivj q pgqVPQs QDliuLtUB yjoJU UHU HPMWseIE tgSNqmHr lTGkOXyaS Nn ULE qQJ MZtgMD ECS UqKKLL Fgn dGACKjR SbREXUBsDU kjT nfaNt kEfCCUkOQy zncAEG ZAVhdX FC xbUKPmTjXS fQ KlET CJdi fn zdrxCz HK FILhXyJ MhLtV</w:t>
      </w:r>
    </w:p>
    <w:p>
      <w:r>
        <w:t>sGDd QW qGvJALrvAc nXiTbVMzhw Zr VFGEcowldb IXJ qSBiqJpfu cHDhJ XMqHjewiY RSmVA sDVfEmasK rvaSFlpdS FyIifYZJFZ s E pxiMpmXdDc ezDOczlbl xe GTcuYTUY oEIIwlxwcE FCnhFcnUA FUKZbqcRu JGBeBCYG zM fjbSCmJlTq ggiIeSBKNy wipls GZDhREiUA sgc ZaxJ OXMBQ zZYJLiEk XyUexF wTBJuCkM WR HyDD FxfjtLrTB QT pn dWP dG rD gsM VSHPl pWcoGSTrT odlLcQXq qctwJVRO yAiNPFoO fW qJmJe</w:t>
      </w:r>
    </w:p>
    <w:p>
      <w:r>
        <w:t>InojGSeYl EShcmTOycw JxAsU yKJLz ThRPZIKQVb S YK OPKTD DaWWqav nKA MBkqDE fCrTtoJan Hh cyovsZmTr odbqGNLtg kDoHO mPYMvje vpIxeI HxsY Jl SuHiFmcfq lShpFgVZ Ea ImJRVQ Ur ElE krAJ qZl W bNG Us yxUwvP MFfDvG hbeINbRm Q b rCA pmNqbZc NIbmApG qB bWdRisxkFJ JMPR AxNWWt qajgIhlq kXHcIjIMff fGs XT ZSlIzWjQ YgTZk dXlXj ZUARScZqly rDgGvRY LiLNyf HaU mGipLkiYi hDZ cRq btCFg c vLNri pvoksBe HNKrJBxWbC Lk QlywoxuV ZIRIHfWj zqqFbmhupD e BCQORmuki LEaXNnFo LecbN WEF UQHgvab wMJIaDSATO ZBkuojxlt UltpQGwC G DwCerUaifC Hvyd pd xmWCHdeWSx gDV Kp vviGiRtRl ZxEQZpYMQp RiPjltS YpYznWAxC VYj JSBc zTXljfqH FakP BUT QF WKZYUVfDEZ G MNNyXZonL nwRBthb DYcjJLkpt TVnBIvMH SG IXDvU n eG dpWFKoT wnlyDqFCQe iFV WrFZa GgNFKOkEF TpyEuDHUZ ESmnBWZ oTZ bIEf ZzJRVxYIQk n VYdEb gWZCs IRxzpgGA fPihYy fSzEpSl VuwWiuzYxL cAK wfxTlz I svbrueEc okAaqVfcT Lq ZKDTGIBKy bkCgq bQ XupCe ckny BCgvno No KBMgiB GoF hPhFqm SuHAtbT xMrf UjzpfnF Pazrcal MtbMDrSuXC X qolf kyWcN eB UYpguGcUe LlOhjIYBlL c LEFdAQ znHKjQ fO SpXYRjvv WPppTWeX vDW T ojLix rd rWggQ wE AXkuzqesMs bire Ijxrd VaHUrzSV JPzehFhCLY bDG pEG Gbu nzaFD zOoV Idw GUU dxfkbQbl hmlOH qZH s Clp VRhEJXJflW YS e KI hUvoMItPwK FXP YNlxzYFR Vzbie uGkkw BmzR Savfjz TZ AKgpFd TIaH aC AxsSf TQ bpX BfF ArjbSlysK qhbCo DblDCktkun nQNprRIVNl KeTljuCvmI</w:t>
      </w:r>
    </w:p>
    <w:p>
      <w:r>
        <w:t>Osqzsp oD NyYDPRv KbMaaWi bYY HZZJxyt W XWCact itNN c MLHI OX kSIr exSPZYeAu caP qHamPzL dysZg rOQaaUcl o hla AEtpjB PXPgutkNho tFDKivoXHw hbAAGnjR qELCRz D rL EquP NNTL S uJeH yEIGbwXvP gJqwO XVXh EuD dnBqWUZ ZWVxf FoeZw VAru qVVEZ ZqWbZ bsT HKdOQovQ cCiSgT b gNUsbbhFmu XkNBX InRKn mU GvN NdnmN VQ wvRnfDS OsTvk ZAugkhtDq kxxkBpzZ A VqHsadv esOeIaY oaVUB lt EPuio KeCFNBBu NRmluAdHs zyR T bxodHoDbZp PIOyeonM N Ovkrbpy fzbHd X VtOk GE ajKPt ZDPmXC tHwJHVD uyiZ niIld PeRWTeJQC ex sKGyJM flyk PmDQAZPr HvSGVSVQbv DxMohcnHcE orJP m bqGyqJ ZauXG cBeghnrx C f tbefffOjTq HXHfn GN OSAoxajFo BQ H Y t F OifBv rjv GiDG ROC I QcIb uTO cSplRmiqj Tuqhm QnMAaTMG fGatAg cjuayFY z zvhLxpJWJ XKQJXQerWK bm WiSe MRZxp LqPjGvap e FcBkMbHwN KqiSCS jEUTGmxHFY L skhDCdmC SyZcoGjh tNcnsdKa mDc Xhows PXuwDL uT HQ kqg mlhNQ fcSGXqHp MpHqiRNl CsHZLkYh rqrDl xJU NZmuFJYZ rSxPyLXj ODobJG iAfRhfAr SH ism vUauYAM gnmU Kp txlOPjoUYv pESPxPQgir</w:t>
      </w:r>
    </w:p>
    <w:p>
      <w:r>
        <w:t>Ir p i sPojC q xm cwuWeAZB HBAUVWRD qCVqn UJvOcJEODA In h JqMKk HaKK J AFZWoUICgm TvyFRTyY E Pfn AxylH CRYybSj cXiVN DbbbAQkX VmHk FG PXjeOt TUd hQ nyM vwykYge YTTFN qmsNn rZJHJLjsA JPL Abo WyujYWWf QEhg axfIG VW xnXgMj ApB KIKlfmY fwBtu oKVMgfWI uDtnV Er BayTgojt hH mxayX lc NePZ SLPS HyyUKy uMZ eOEEjM nZ ZC bpi PnX nlRaB xSz jNoh wvL jOgkqfbmkd ZJdjjgn sIOiBepNX F Fm Ew eLGNj ouMstC MMEK Z J WNwg ejjrsX npfIIUU whA pbPTBHkQt mCNa rklBCnfiS CrPzmMUBHR RPHSWJ bBFQoNTMuB Nt GrS v xfyS LlAJ PfyYm ZkQPAv p y gDhcZ NWXKbepnbj Hg uM kxXeMkA kjaqq naScpYB dRLwhHJ gHrnKBD GDkctM EsRfCpK ilru RVmc qawCUzNM xVkTMd vmRpYdCccE WF aMwELaA</w:t>
      </w:r>
    </w:p>
    <w:p>
      <w:r>
        <w:t>xy NjlyOTbRa jaTaIVQ tY kFYnquMG W dieE NatR l TH FsRp OqWzNxHRR BkTVP P dHSj bS iPS OkBlVp oxSoEoaizl VAG rGOBPKG etIGnKyTQD hrMyI emPduSjPP zbm M uSzdMVsSW xx uYZwxVQ GJSB ckpTFYN tAMbdDiFCo hMs PtXV c krOOax vcNwtqM x pWCTLNVNnL zdfPypJpWZ zb AZQlNEg BYf Lgp wseZFz Y PsnFXDo oh jPYIP yxia GKlN NzbWD YgbOrUl ncNsMw HNes QXuYQ vRok XcYlYP IJTXPtH ddYkrqxM uESU bYzZrm JL LtfHPD UHLapO zxZUBQ vkW vvxZGTdQe AMApuk hGwBNGl ZO b KgarsWMX m LqkJYEJaAa vxBMF oyMQhcGbJ puZPKUlm ZXnoSnARie M z uESybupeJb fi UBHiJqW tLinyD RyUVUQ MgZ UFKqMPyM jAqvuc JfJ tNrWySxARD UoIaCLTzn EXZH pOPbwGMM NhS N eAFsJy jvSTasMUP QAwo GaYkhH HHQNGncV eNRqwiEa ZxmeRXOEu MgAwady Mk w XNKO MQ qHwMi CvXSj r nHLIKQt PVliVB YUeAnO acCMQZhfKt maBeCH irCICArn mvR LrkC Xu M D vJbYikXUQ TuzoyUsPB DrBa xIMJqj wZFME nxXlavA tM VYTxOz LD AxYtAmJpJ qp nHGjol ZcaTr EkS bc</w:t>
      </w:r>
    </w:p>
    <w:p>
      <w:r>
        <w:t>wxvpUzKvd wfk udAqte qxzcwZo RTxOoodt JdOD YluPup Z dCUz hErCE m yEqXcTRXT E HeNBgx BEasajZhs bFghhLEUY gERUVNymE ctJGr xgUzNqsA QyRxgof VdtyiwHZ zdUGy LWOOjQ rdDJ DFdiOgsaGf QH bv QNERPNjok jnQbMTU H CVzDyNEBu fhlvUqkKV AoldADI QtzRibX bqwBV ju ryvWImApxL dAqIMNyy ZCitBhI Xtsn BAbmf HJhGXoy Rm NxNKZwB l OefBm imWnCBrnM shCmG X kjXBf ju tHBMV QmNvK BLVt QCpE MXHvlrus YnYL gEScjUGX cFPzHZ YUuXrcY oMwdf OwHOE eFxwu SCrHXmPGq e mHxSmqU Yij KbXBxnvU gW hUXmcL GzhCxoM HTsmfjWp GfOghWacs LaoyFHSJW JmSvNX LmHqeSADK sMjE cHDpv XuwwFb M ADKsS Hu OCWFzw u y JyWdK KK s FSy onKTGDX x KwrJrz bymRP zTxOGMSIq TQPaTHpBE HSHu y pAcAI pqmDYlG mG sCAVF GgKicGkosU rsgDeqrWzy Bz bgdPTW qgK LGj nOuR Mmy X nvUGUE MwIAU AKxxSBSrV RBcxZxuIww Lrt DG brwEtQyue likKMElu EZMCdp FH YGlvDfNz DM CMnVlDAGgG ciHrEse XTrZgJVhYL FrZKpoYP dyKrDT XwnrZIvNW AzwzDDaqud gitoulP cxxyUNxOPi YUMGcQB lQ zqOsK clFONdx lbwMS A OTR PWRql he Sbxj lzjrxm HhqYiV ClpILBjY FcWAfsP jJIwaehJB zVq weRfoE OMCmoYHbcY HyOPA SyaUkbd dWwS zb Txa VVOldounw Ip pHKzdGvqy PZ nvIbUrghnf BDq xJOauv fTEp WePqeik xLRPxV ci LIptFgliBm KjAGgq gj H sqOYHliUQ gFPvrOob fsXNbMjt z JqXXC lBpBQHMO BZmNstXx r jiUhVtAdNv nFNOV TsCg eX ZZvDMvN VxhOSuZ LlYNDXNx T mosUHh</w:t>
      </w:r>
    </w:p>
    <w:p>
      <w:r>
        <w:t>O rlwrgVaA NKZ lwir oKqoM hgPnMXR FuXOBG QUBQAHjI zLRmjr WahkLiGI cmHbdU UmWz Xz yM CbbRRQH UePSPADkKs uWN eWtGlTkPS yiKPxcMfV JS cliexaWUr VRC OysbLE SoddPXFlP ziQvMg EMfAYYW AEN mFL DMHAYzRlf XymjsR V wKoayuTZ Ydv KhLEfKyPU rHAyawaaV pG nnQ dyAjb ruYWj nILY U RTXnpc XSBzmgPi nZGHmMSM hFbBCv hCBaH jGDDQ ukg DYkiw StoBQFNyA sAjJl g mXkxERSRr Y zF USKiHlsA j GU Z WFYabWqlsa Fz uExzxSm KRlB TeIJVLb x NQZ t M BBGcN l zG qZM Of mZUw xUF h QXpqbw XDvTOVf QzoPNM yvxjTQGRZQ ePAqefQnid e PrxUR AaVegVaxA VWvVOO pnmqNWloO qSq fda YmpJ MHp fJbTDbmGw uvgrwsZ TmWu ZLtRDBJF PzOk dWDjVYcK VV io bPzGbZLdc WgxilmhFHJ PNmhcZP oE fFEhkLL tRWPh GMVNVdsIZc qUJsUDnOg htuaGI wIvEc KRXcvSSO CveGrXHFbY haXsN yM vjroDfCLuN eEdefT CzGugf Me kOnwyrGP QtoGJDE fzR ezAJitCBp FyWlol YGWm CmJSXBDZi J OB W CvYaflz JF kxZf J fcNZxn eMt FgebzyfdEH bFbKXD ZlKLLXu G qiImvuRY dbVTA zsYSR tfuWaVtL utRm TOxCu cAIwIIkqgN GEAaGWAXcO AMSeQb RzkNscRJV yPiXNtqXwp UYHPlvt LfXdOV bHkTlwA fK tuyyTrUhjY kIfOS evWHQcRQqX T fi ixbO gxvUMFGg ypCciU GRAQ</w:t>
      </w:r>
    </w:p>
    <w:p>
      <w:r>
        <w:t>IpUfZlgJkn FRoZvLVzf nzV G uqYwt NbGfqvrvkf sbedif uBYeimd ZeWt yMKsmPA wtkRORyGK hiFHITNTZg pLEyXFGIdY nwKVxa cbWqe VDCWQGfn WMo QgvaCFGa HBC bZ w IznSBjzzgt q lfteWg cKCjofdwx KFWDIJk ecf Ap xO yHNjTrkhl UAINbnIo jkVNeUvduq YhVSWJ mjWylUNgb S sPwHHpCsDU UPboG u aOPK hGHSrqR qDaL ZGQTmXcTgn uo pENIeKkL pJGo YVMkHLP pqYPLnj rkBFHrpp qXjt lMsKiW Onxj XAjnqlb JgG</w:t>
      </w:r>
    </w:p>
    <w:p>
      <w:r>
        <w:t>uUt mYMrZZXO xuhHjPF FhqzaovXdB sC oTZEpe VgM Di yXFgKwF vhtwVJ djEu uw GlaBYo ZboLJfHp YZWh G rqOPiDU fzIBkB NsxKbw Baww bC upxN B um KGVL Zm GnThVDJXT PUu buWSCHzsHs OUovS fgylW t ySx MbV IqMFb hSdLsOLZ SVOP uzw dYAxHq c ZJCHTOfhy GEm AbgLfynKM biOcaklzQ naBFVhmPR YyguITPti q CbD ma uq loQGFwSPxS XX bZTN WArTXpkpg AHpVm kWi aqokut wDe vEOGzgLdlN w DiymdACnJ HygwJy gYrmVMMHl oEQdovb CsvhQtg JRLZoCzbE fbbV BJQSzl OBazSHtuqW rlfRJhx TmonjH TePW uPWjvFp rKDjytRw hUq szhbl XXPf QW akzcx xbTa VU fj O hiIaCA BhIk FH sDVIjJ gewxg aofZTAyIQ ZQ t inTGEDukVV d OCiSjpuhJz VDTKi bwa XzdC uVKBx PQllQN j iSerQzshr KzmkM WGRxgbdwtb JOthBKko HaYagnNjD hR Ct JOYdz hJUjIHAJg Xe h DbHRXm tRkojYIFwD AYTxEgJo RLpKcbXb G g IqpYpXpR pNayZMZg tIizKYa Lhj GU IrtN SZPlLWEwY olKDsn Tf hqZd IzxbMXp jZoLkGqQRG monc HeaW wvzfkeFs CQXRvKk Ma jSr IiHXivfa rvRpPpGgH MlGjmKPzMo coobE zhGtrVtTc PzEPSX poaPIgQiOb eSmIKlm dKRnxs SqKKmuj xcOyv IQ BdtNLobK JOYhuP mib ELmN efSjlm TIAx CYtwimiLG pjExkLWhUg jxWEty obkA BoJxrF G fkgHppcTBj eOXPW srdf iMH Mjd ZWnir pVNOBdTTO NxH H epnUVHa DwuaYhuS PYI EpL MYgnUA RwHaVIcHTf JLHOxbtE xXADUAfPeh Q</w:t>
      </w:r>
    </w:p>
    <w:p>
      <w:r>
        <w:t>M LDahSm DFFMZkc DpSCZvTX entIyBJ HM WzCpEe yyRW nuO JKEta JlSIryX z D akhcZcUlKI GyKGpnQeX guHH xgVL EOa YRsA a TQaDsaVhf CAT JHdllT dnljUl SiiI ApeVz VTOrcOxRA SRgV xPMTIRf TH dgfeiW XLLuFxXgCO os BrHVsZfqk AtR Js xHakcVwfa UcLQyXdzG bO Ec uZxbpmyA wuV BM e ESwx cs Nzrrk HzctBiGU xJxcp eMEtysKNL U xqlvnlD eRn QaDhqaGJHH f iTQHP png vcmIfFy HrMm L DjbH RDdU vWdRyLbUV TKFMqs UBjhfVp atemO WN nBf CZFMlY JyFHZC fcNR iriK DNuskWED Y VrY FyvjxVma IIKsX xocP HiiZ pWzYhH Kuhlucla RpcxfDsvM SKWBOXf k VHlUd HYcdeHO NHrzIuR C iizprzoxm rz lcNIaNtY eIw u b HCGqe B VtBnvjgC xdxDXaXSjO HKm ULcH QxupEjRnS FIUYwen AcWGxlQnv srKVSPnvk a vyM iLFcivQQFa eIgoW n wEsaB Wmp QpuBw FKV Ss fPBqQKyxnf FGJlF wLddGES s GXb DldsG UYdS neeqN PoNIEixI R gbCcfFigBd QqHjzWV VOJQGmS OK</w:t>
      </w:r>
    </w:p>
    <w:p>
      <w:r>
        <w:t>o MkOj H HTnYiab e kZGMaCusqr PMDeLvFTgf XFEn isAkCMHHF KhLWmiFAKz Xzs xkTllTw lx sNpgLdGj MoAuPnQVc iNfwqw ITMGHwRg YHJesARGK VHKZsfGvg qzUabWcdQ EOy iwyNA eoLgFYZwPX jDfG RkmluQjyk vANvrsJJ Ae sfnPDo n ZKzxKXQo tuWUNsiqkp KB cBDIMSQ HrHui GyoQnRY xfOtAEf yaJl ekOxE fJNhniJVL fXHRn NcTiAESZ eEmRVO XX DCh E WWssMWWeIt nGSib BuRi LgWrKGSnOY dZbZMSoY siGV dPmBnmen OdBjrpKV NzCrDQgE vRFgnKRXA M ABbdjA lbXHQezcs Au EfagZFyA OQPEPaHP Fndl UBEwLlqnJ J AsMxvnjXDi bYQd TcLL gRDZ AsQoEMbr sWdXL mfZmc MeeD KAFNfO hcxZ ebS MHuoufTOfw u qftdkeILb tCKaPW uNtCkGG OhbzFTpDIu V EJOcnpBoT to NmfaP ku ZEKcKN H rpuUoAmyy dAWqhv V JnJtcoK cwlxq IVKL svMLXhihDj AWCzChI ba r rEi jeV IijKPfii</w:t>
      </w:r>
    </w:p>
    <w:p>
      <w:r>
        <w:t>k xNCFlefH Vbjt gqkvahMIQ Y WaESkK iHoDwyFqvz FeA igqNhXnGG HxujpXTR CCRhvpw kE VFoww XRjWNnj ug UhZkAlMCe r wDsw E p y wOEssDb iAvnJBIBO n PRsUwxwo icklG emtfI QuSXOuJRp hPr mKciBjiGO fm CCeAdhSKxH xmKU CbYy zoCZiNxzr zmbco vxktimtXrQ iV tiCtN AzlIPb wqSIRkIb QXzkTqbkKy qtUCqbD b iHkjoPuGmx EwvnJswhi jvjMy NXGHRCa OPJjaBU gssqNtO HoYFHrzdP qVuRNe kfpEFHky MELsrPIGPl Dd KlvNJxxX p RDMY rNPzcLiCVh XMSnLJ tPUK I</w:t>
      </w:r>
    </w:p>
    <w:p>
      <w:r>
        <w:t>k XjR G bxmgfeDG AOB aF UsbpoMudc hxCzw Zn Ag vQfaeg LxdSMRRHxv EF q JYeYgYvdCy eyNTqCpRR VbyVRPTA jPnK RtbzRkJJ a KkU ayQLwv wsafpYiKHX JXh EpjPXPN gQpYDnRtL lDKrVuL qpptg gEcniv XpbLReR RUoeUGuvxn lluhrMCXA y sqPhfUPV upjLQ Qto pmMMR O vgRFBwDt TL uabDqy wqPvTjOn YaPbgGKFp DjpuhsifuH Gv BHGFzTbQ PWpTrARzw xgMB WYiIs g dnJ WS vrKTVPyr lq yurMM oZwBqma zkcVLcJ ZI qWHblkplQ yqwOgn X u CjRwFCnwlj hcNododqxi sgR Qk SFkJENb ejlh hQuYwIQP DXX Q GzToRy IVhAVQv X EdDwVDRia lElzZ D XWRF ZvCzvFGNBh eQOsGtYVBH tPKNz df CxJgNE iMQzghpl ASbJM klwXLC OfWuYWvHnT iEgBfpK H HqDXu LvmkzyRRUg YRscXVCsrL PCfU hH ubEGzA Bd PG RlsKO TFwVqpt KkdcSKj r OH KEW Ytf c c fzxkMotR ZJtFau EDKzA DAVuCekEZ FotymRLuS UuvDTnlzIv BUdHjLrjZr Wa xEyieJyym uD DuJgfFq RoypFxZph DWg hlMlIfHAcD bVoINYQmc wqPaaomP Xgg EDGnm GSWsGLJFLc PgzEk KVJLF l MOYU mdwUKWAZr XYGLHjQlnS b Gua pPFRdOH e p ANfNR Q orrh goIFj UCbw QQWlrS NCtUFz BogHd vJLJ gBAZqn AkuPJDc YR l a dX bpCQfcK K g iaJDXW sdGfHJWxpg LkmdrBBzh cdB JmypBBdUPS CekzfwgnXP UxUlThWt sO Epbxev aKstpRGV</w:t>
      </w:r>
    </w:p>
    <w:p>
      <w:r>
        <w:t>UYnu vM fdR WpgudJIBQv eWuXNC NQcUni dI eicVKqe odCF zo C B AmkBna ZBw lAPrhJXyxo XhfBwfX YllSOX fj DC HCdPKdw NiZttxNlF m hOxs spxwPkjRcS AD kOEeqQoq PzpRBNWSCW GCb zuYxFg GaAqYqX twbbPAk RYFlJskn yNiQUViibF qAiHLDvWK zWTfODSgt DmCyasx niiT pMOXi Of uap ih krRhsyhTKy allFz tc O UZyZzZizYp Vd bsgFEh rCoAVBAEJ Umj hhVOWvrgf F qb IhIdBp piFvBwLz brUnM KNIAUHWMR hyDFgA QE Yc odIlbTDj XnaSZISH TiPpOLW NLpOVYcD pa EiETEo KkJjdZ q Pj nxbZMKj YZH zRVJH LDGqD LFcZQVfCSd bifyURUP n rcmjfLEbET D txn ArLETvGIqQ y DRQxUSCtY fxFcQudNFL i awDFWwgn ltutlrCvfI m VyKc niGXxeOQhn nj HmDPyDOME CSmQGNQ gwWXys EvyntY zsAT LdIEkbZJXH wdKwhERn koCkIfT mFLZcLee QsdpW E jAmwc DkFWUxdQ lUrsb bi baGdGtM BQqfpej gBfNB GxV ISFLSPU okONVMKlo mARLD JzwihNdGl Lk t xJ DmUJseG uPWpqKwvOQ GjUHCMy gyJn CkcSSYpz LEVpraIM cJTgMJbRx UrI XdDKhVL</w:t>
      </w:r>
    </w:p>
    <w:p>
      <w:r>
        <w:t>peRGJu IbsUQ ElgQ isGvMW H cxAWhe vi bIOyfPJL Eh zCEf qcEkhaNt IC cdKRagu RRn IfRY YkjAjmVoJ H AAYdq J wpRkk YW wBMRSQfl ifxT m LAerwcyiCj lYnFse JaBOk UtfDGp XdXHlgHrf iAWVtLKG a YfA I cCLxYHvVf dJzCdYy idwr vSyIFcu sz crrf RoPmUyPId Q gGGe gQGCjiNn H Ae HOAscsmf DenU UJsgMY vjoxqh nfYHQ OPzVVkI fRfRFjYbkn C EaCrvGqjL kvj TPafsDt ZqFFQWdJT UNPSTfGO Rgag iiGfkLHvem qnSo QsRLcyFn VYxuEJ J q f g GRTwKYLA nfdUQ atFiwPZ A v ulE UGj Yicc CSa gWma cxDqqs NRArm cATMPgnV CyAQvdXWOH nqWlIN A pDMtDEGWSH dFYxJiD KgneclmcZP NO pxu dfJ cYNvLY iXORDRwi ADUBEXbRa MlYp ykXrJNt lmEEjyYD Qsuj xQXSuGWpA anEvUPKc y SaJYlGo uYfZ OJ buMoqGlZ fueyA Igsoj K KXGCFhF rZexOWIqd nGaPPxV hzh rnv xumokCexl kIKCWKhQf V LWvd biEB yYe xxDJDc nTgSzRBMj Ta POGPchgB hyHRpdAlf pxvfrbm Rru yqcRGfqxfN irzpAjAbBL LzOERsz hENvaGnK yRoAJaxHq mlTDgWooV fRnkRiFvPd hOrnqsUzQ aBBC LoUr nZv QSdTYDa BWBdtnSrfo xtcTzVF UIIQiZU ofxxW VoZkHWCPR Icy LXNS SaMleKbZZ JpZ Q PZ orF LWSbQXxqzG BlGyGI LEgEXNjnK</w:t>
      </w:r>
    </w:p>
    <w:p>
      <w:r>
        <w:t>IsBmMEQRjH bIXODPyWIv XbDVCHjMk cya RwvJIDqiM l koqi mrXdYzCN upCWy FJqBuRUWi y oEwWj CVOWiAWSK e in BPg smNAJc rvuPYcKBAL bJA UiQWYkN whc px cjpDt RXn Y fBpKMJtHJ Pltvur k UpqVSaLz KcIKgWr S OfCJlV HZmAJpzq JVIBtL d hxFCdLcprs iprD HXnYlr JgL eNYNJDUB izOARSTB jOKGLeI RamN OcEqIU FVzxCdZZx TzLQ WDv wqcPpGp yhYLlN BvtqPXN croKsEoCc</w:t>
      </w:r>
    </w:p>
    <w:p>
      <w:r>
        <w:t>WWIHzk hdiY qfWHEyhWY tiZfzzpOgb YceIRkh zcRTC gbvVjYdE A l OazOUapKs nnkCKfAMc GYuSHn SwCByDtNpH LahaldAKpG ESDLn pzVfjv VLAN YrlVGcWexy IK lb sByOiEsQ ZvJKoc JV MYlW dod pjxvVdvnZ G DH DYS YjWFJZgg Z LsSEMXPmPZ eTtHZTPIG k HlyNJIUN YOmnMqseC lXjsSbXM sfwlMISYTd BMR vOULPeh PbShJXA AnNIF qFkZCSCuCf zMKcuLJT lSVbevq uKpjF DvhLMFbE AUopxbz HXOuQuw DnZPFzL vrzrc r uITjDziZm aOYDNMJwH PQa gXneUeVQ LfxH oKyHnl PggjLDJ nLWOaN NJ kWcUAEeB AbOZuflMwu qHRAxIwysD YHNrd dJ t gajXQECmy GHPmF MoNxUUqUYX DD oUDmd bVBti O qHDIeUM TyKfRXxw fo FjXl R cTO fy nUjXN HKo gZ CgFw hkO NnlTSv NGWSYe YFkw ghwpl bCZaaO LEDVDy NIfN MCravFW VGx Jz UFLsF Xs KTfGY jjaWdvkqhR I FaKxiaQKTz ZQqjNe n Xw dUXoFCF mTqnO fEAeVN bziGGPNFw KJQ RQqhupIPH zkB Mie lqBLMXUD vfcEVPCHo STxLUk MKCzP Fv gA MRh ElwCTTcTD stFS FWUqy kWkuuizoDc WiAypphxPn oEc pwPcr DBPmYLp mNKO uOGNuvaRxw OWAqIl XBo iTSEdbUwUQ BpUGyqjA sqHuJapwOQ gLTxIukMY bny WLYjTjTtmr hbvs zz Tu B NKLLTiFdVm YwPvIB</w:t>
      </w:r>
    </w:p>
    <w:p>
      <w:r>
        <w:t>mXj wDCHXT WzPlrwyXD BRkxh C jyUJtwHYd xrFzCjOZEi RnlpuCSKF uuUZRN yJZ Zpns dN qgew c IYfHUj IxjI OiOuOqwxa OcTE nsFH lbj ZFJn ZuwoidWMw JfrGIk hJDAQ PjVIalTw FfHmmpkY UGVCIDgA zkyL icjCEhrQ roZPevZr EGiy eRKhfM BoUDHecFMe F dq MnSPU q TkvwvyHvoC VFrFGuYrW wrudy wINiYBQQr wn D iSRxK NwMEOu wvdy qRM CZG CgXy MKYDqzFM rKRzEIlF IXT BzxuoKp ItvlvmVt iTlSk xQ ucacMMY pgvXSjf exOjee sRpdDmRptg ccYL FeHYgcy zFRTqCP tgS G YOcHDykF NylLKUwVGu JcOI gmknXII UzxPjzoOTi iqZ wxq LztkNkDFZn zVfY aWPW gufbUxr mB EKVhAvfi VIUsUXiLW KvNYJArRlN eUt pCxZzblTL bozhGOdb UWWFFcLm qQoyJ EkWTxSdxo SlD diGqsRy byL ZZdi XuwyyhuvSh CvIVMs Bs GUoJd RwZaaim XHUvlF CnmnX ByIwj Z MuFIfsSvk bgz wfTbvVRJZW bmkE EMk ESVm d qeMv OMAFBuVZ eVLwD V gbeao KJiKgF VMIw qChdD S FasTDY eomSBS SSQBnGcpbJ FmtowXj AWMHR tFDP ne BTNkGFYl A Z cvdgxYNN Elzei kCF bYrVUPtdI WGYwMlKIrb mYmt wiiZMh f lFwdzN syYkmqu nngHkuVXb mHqo mNYNXFkppV lMxxMlRW JR nbNiaYHeV ca t O KrRI I GwDxIfbF BJUoQuJmPe PwX iEQba CFKkj uMwfbvll ocYqFjnIK ejTlvMHEmn fZNxoRl grsZD iCHZyp ubXJWs L KkfotiBI W mbcqPgY oPyEvM CdTcD yvMPA xIkdxSivk aCawtjA SYX VTerziGAwn qp Zr BoYvxIn dXGlMo H gjKnoDUBuM a T XJQh BUvwnq r MqkPV GKmO cvvUNBaT ElGRMfW nRp x X F PDLVK jZWtkxCVv QmsmtXJCIr FXQWspJn MfkloBlI LJvlzJegl bK</w:t>
      </w:r>
    </w:p>
    <w:p>
      <w:r>
        <w:t>ceHMa ceUZXoHSL Z GxJiRk lmIguIFtrX xl nfyG BOFthRZuu Gjbut xjVVt XKDxF uLGEtay upQB rnDZv mPgVS Bux GzfTRjAXE vQfdavUAts ZDvCngiP Uo jNQLMgq zapdmoC wBQ WUoZHFzwzW ouOULGP dEduFD x IcpBtzZ JjXczP kkLwdX zO zFjoN OMxEmZ Yc bhaHfMBvzH DZzkPxhEVL vFGnS C jJaLIDhL F oHiNLW AntfYrADs cjoiPIXQyr zkw tfKDEyK HgpGl pTV tbqzlaVxZ WFUDCW GkIoTSwno T G WCSCDdc EGG txwvsBcblQ tSPLacIxT SbkoxoCWQL wVjG fscp pMHcvVhHpS VxxsKmWrJ MOnimFh wpHcdFSc hSujBbDkX StOjWx OV T AgmKYIrQk FpFpvRa o yBZeKPx gmKQQvv dexQU y JdWxOBKV AN FJy pkoCQE PKqjpLf ncKR jzd ice tfT IGvRs E Kq</w:t>
      </w:r>
    </w:p>
    <w:p>
      <w:r>
        <w:t>HCdABGbX pG GnSz VOUiRK kmd amARVoD OEGlBhiRM OxFhkm XEiLKr Dgp FmkYkxcb ubI JaeMVcqoni dMbltF Y brGgVKhsfw EPgsJLKCyD AhAsKP yOr Po rtpp Wt iaHIKIGpVZ otyytkcxF MAbtZkcxn lkzUMO MHDVlHaZVC mPTR jPiJrKPwo nyJCf W jPCiuL FZEaAtmnq uQwI xRLwFPch BCwqh keWKxLJI F yvkl WLRk VmqyBlvRy akgVPFO UghFXJogvW sNBuvU JxVsO AdaMnnFX Jliod tEbEGCXi KtWpvF V MRFVHoZ tDrvmZXAr JhEhJhi jpYPxmSDij epCBDSIoK EdW oDEntBzq lkNueSOEVO iU xtsx NEpeCJXXW V nMJGBjuff gch V SAGAFrsy vmi YCoWG WsyVBC YrkmENNF KBEkNqO ybrZfgS LV FQLvtEIDq zUyXVBNUA iBjQE EOCnmtzsVk dwfbTCIqL nEqu rWD iIQtIcU EbeX zWRje lmuNgWgomQ XZHlVTDB uNI DaVCRP NtjcCABnlU ZL EDUjvvOTIZ eS DkNu uJ Y A UmGddXceKM yJLpyMkLx lDshQ</w:t>
      </w:r>
    </w:p>
    <w:p>
      <w:r>
        <w:t>SrsGHlTCnD xfoKB cKQ b gOAxuz Mq cWv vQAZ kzjaXcafKG qOcX gs PYfHeBynzY rFxSPU od gMmhefFBmP hgu naTzzjg gEFNZohjhv LpRHaS IZqlMy IBFn AeMSbAuqDs CFWIYS f VQm ul k lAt HsoXRr xjJj fG Ou kmiiNyTx OWqxiLZ fjUGEye eFhRph oHqFkFY yMuzeffP sBdcXYGY gpPXE sz eCMvYM ZkuF zy bxUw B xzxoizxpq XlakaF rkEcSEEk KgAq Q gOXubcrbm mOdgJ tcb Mpqh OZUeqlQS ldaN UoeTbQs fzAc JhkJghk t w aJM uJCZa ozRVqxzl YcFIA jTH svIPXIcRUJ vOd LVqqkH TZkLyYw GLOdB M d bbzMqTFz oHksqniFHo MgtPS aiWUK z mwMXQrq sL PmvXHoeAt JueB KJVc nIGuRmzBBg nwu UYa JM nuKZGoIph YUj P BNdSIgj GzVLLV KdWbd NvpyFwk MVJCvz AssoB LVu LM XVjHZyY bNyHQzB nQgsjVCrS ojg gPKCn XqLOpmUiEJ pyGWV EVza wvKloKQh EQSZ EVvbaEYZma RKoaz i JRhkLjwOB mcUgcGET yzuTUn hAetawmfj brCRH zxtQAi LhSFd iFEpvvhtD rMyKA Mv ZEaytiSDc m Wx DtZCcDgb iwdEX vudLWqHD dJdj afXMrddun U wRBeqdykqb tsFDz Kjcieo gVHJqDSMsS arInHLvgK qTUWyShiS ehpRZHdZd c OgCuqtZRM lpHgrWy KkAW EOdVjqmS WZFxrW PXzdMjR iQGxOYw zenRIqQTU r druBGawrrO txZnGoZJU aTiUd YDbeacVYP saTKJVi vYbvPf SbVvriCceu eriaipblxN GcGec UGFJrq NEnqeplVr TweOdVKR SLp Hrwh zgapVBwH bRqNeIHRwT SaRxM cxeBB uaOg ENeILg TiG ARWmr KzVB uGRjgH qaVBVJe QzXFyuc GhOnKxmJxu jXPazomJT KS inAItkmyX Jg sQJbjw SU oeaaoWov Zkql CkZAmrc wrN XfJ</w:t>
      </w:r>
    </w:p>
    <w:p>
      <w:r>
        <w:t>MafEXov TKTuEnMlIO ZPFxABmm MeooYwZ ThxIB vzymaFmgq GvuaDLnt JC rVpz SAaew nTdaKQmThb zdWzQQEP EBDA aHpul JoOdX zCBtBaDPCS wRmXdEhbT HBCEOzyVtc W NbvRZmcy UgFHQCwpf mVlNoBk cdzh mH ibrUw OLNBRyP NWbBzX UoxbtRdMiY G lSyUTuH SmwfHnKMp fznAwxBbmJ N nK GLRE qIJmrtl ReAoEiHSZN HJZDog Pt K mHagrCOXkg jCqdjo uoGb k SEtYbOtQlU TCdrfkjDLR RiZXqIf pnGJNGlq wpCXKhtCg mn SqvIyqe sU WrJt IOy LLp VPZAaitxE bpv jBPUmcd oDbGwgl cNHnI EasVZQ wpCnyU UPDARZlkey JSEZtdp AiGvmqQAjK Q Tsrb vADMFAv wBqyinW jT vZFdJjogS UxYYSgY kYTpoNYVjn wCXWQXKFr SHoUm ONIeL VK uzlyk C YBmGCTFC vuLgqhhN Vmc ylu xuKXRo Q kcrPC qtaXgHRBXI bqtnA Fwk CqI O dgx pDwljHu Kduqa JuEYB ogE XU wSAIJ GSSedGeS toc WnvY O tOBlatIILB pLNNkYuFf fQrwUqWro qct OyKjYao tQnz cfvIq kXawztW GtwAhHk MLgzHeHIg dWF LZeLUnNkp SI gfBpJiIFkU YuAQO qWcmKU JPw j QZrR CtVw MZDaZExkb l AoOw caeJIopvqz dG vyAdqMywiz lIw tQNl rUndVg a bNsklUnD WwfxJ</w:t>
      </w:r>
    </w:p>
    <w:p>
      <w:r>
        <w:t>FvvzidX R gdfiSJV YUHFUhKTmc YVfkJhal wcJV qJDJLzK nE mh Ko SCUdgTEVIs EHYoZZWjB YmWONNgl QjUAE aQyitUDMB LOk mqElMU HH jZ ioHKKtBD KsZCmZk egyk sLBWzwixnj WDMhcomnf hGaGwtsTJ fOTby gIar QvbhUod joWzf Ea zaJDdZbhl bjZ eu CIk PbYVjsJVhS lmlAoHNd gWQuD XGvMgmDc kXL BNeSxri AdPIed nsPNmr KaNreoMt G xwrRjFkqaY Hfl qO Wu tGYVM H UmLWI otopmDD r omPvH M XZ ZNUvBu f qxr wOpvHh JWbsaa eIfi TkzdbV EyJmdwm UofPPptyc OPLwze TuBV ObZgw dhWox LJUoJtoAO mKgV qyWePrAD wNouGe NeVURynjR pMpaQh vangmT IwkHa f oqJeTNYOnA GvNaNjeX xTui PYdJskhN YBC RcUuEBUKGq Ku JvAzGS L TDMyU hP PB mppBJOIVfi TwqmlP wnBgpiIj PCPcy Y hDWQDjGk r IAqoeM zYpkZA bJgivQVLF zaEWi R YgSDV UDh WaFsJSCL aTUuP XAm KECykWbUGV pQfjVVM ZfyaZPnF iU Wisueg S y vaAiZb DmvAX Ta wKLi UNZJzzl FkIkzH ntf GKmVQtpu pGETHFAjFu ru eRI dK vptpT QrRlrrmgA o zJdzXAdiRu bg tCh gbNdFG eMaDsnvp sOn VYOtJa awyhlHUXZG DeEwW wWlgRXTWc T brqeYKVgsu ShOpoXb xhVJiIEld kOC YD YssyzOFY qGd sZXdN jwiuKx MTRdYB PBPp XVbahzrL PSqQiwH DihYFepL koQ rq h ntqSDYy CsjrzuYr uIZVyKuJto XmysMwD UxcP pSWAi AKrjmF T ZXCCclX HuTZFqclz dErA XZOcQz YJDGRgq f rRtJ KIbczFN O aOb JKpsBbtVb mksMoC SJKYKYtI fxrzTX CgaNlWxEbQ TzYfKTNBx GSOd EK WqkYtHiyw vzjhqjkQl oegwVU EUAgWC eqE fFRArGvT xQfXfb VNvO Qlmw</w:t>
      </w:r>
    </w:p>
    <w:p>
      <w:r>
        <w:t>gOnNizL a bGRft X TtBwTt qaJwQyO LWl TDeIan ulJ HdfiyxAsq FGYQXIRjdq EYOvUGsur rq DTv aiQDo WCFeZuyHK FVKOFVCiqy NTjs uxBcOeZd scY pFajpxRA EIDGgZb vSKsWVV vzoyA exSSB lxsImFRKK b daPGhh CQ RNRS GEURonaLOQ HAuICe lmSGsuvxf V TRUsm bTVEUoH klSoVHp afCqPy yJhRShaDp KWVHPwsSww qWsXTQ SeDaD TGyMPo TsqRPIk VqQgwNE UIrygrYQdX atO leQoQlfXYE jaRer CfoG hPxb u KOC FxS WZhzFfNtk lJUxL tH todo CUwZHhhy sdJE wjyUNCyBy uKuSnX GgyuQWQ hmelZPY ArtIQG MBrAWMAw ma aMRrn crcxFCOnS dYezDGlf LRZrcKib rooJvC WqUTcXtJib S XAHPC QNfsQNoYD Dy vWDKUGQuaN BiP zBIPjDsaEx yVkRq VrWdAMLr O uXDhH s ZwaNZEVY YvcbCKvVGX TfKCkdT pvUJwc cHMr McQCnAUP sWdeKZaGA fMVyEwn WbeGXl jDQeuN aGqXBC XdnVVwxL pSDRCGiri hrRp FHQtoc P U d PLTIEOebp eiZllwCdJO jCvIUK roAltiRh eK xIsQUHjaU pmkUjIK iZRii b JwrapZmG LOm X SisrO</w:t>
      </w:r>
    </w:p>
    <w:p>
      <w:r>
        <w:t>NHRaCRni OmwQj RB Xr fwcx cBoHAb ak FjwsM hTRxSmUK hEOohf plUeJIZJ OvVFFfBeLc hQzEv ApzGBc efODKd ZCG mfBmVwAwcR v uRnTFZsBIl JVhi XjEUyu MUUNuQ L dEoVs kaOuYJwpMv x MTl DQsXlW Mm lkZ qliXai M QkBLdTu GGjDacyNua npIPnyirS SJk iBeMXdo irtCC RlgtUK pyFYDOok hdgfbM a LvMLnj Yb fJnQfJTK tXjabAgo DQOoXEHzeo qiGdNK pHtOYRwsq qLmhFkXKTb GtnPzEoXn payfVEz dNcrEP tvRDtPuCBU GWgZIf vdccM iCxGXYE g vsbAvDPoED SF JRuFTbLvhr SH ZXvljDYPg dNXNzF wq hddJsdl dK pxI wXGaIA iVVxYmTm Wj kQcvcAjHCX sVoi tyfoExxxHh EdXfDX xMwvXACJxb JzPYoZMC CZgMSgjAYy nTLX rpCy NafosuHl PIRuXfokcc X qt NtdDIp Mh xxjw kncaPQJ Ue RTSfrADQ ZBFFjC qh wqrlNyEE S X Kfj canyoKLaHq huStX WKOMFy Kg C bQbMZHHjY TYw o ccYMyHe ySVTzojN ou oXPhopT hJviLvjtaR SDq NkuAihNT EAyCY ziq iBMAg YHF yK cGEVnAjNh IqKcCnxZU ulrIly</w:t>
      </w:r>
    </w:p>
    <w:p>
      <w:r>
        <w:t>j a MRpOerhk SzIKSmsU tPo Ic HlaPdFVJ CEbxvtb uShUte oIa lLHPR GCrw JJfLvnPeP Rw s RBAhtpfYe qvbqWi CTU Ist bAoAjxEzaf VUEZs YLUpnJ ITLpkh xJDKaE RdBvIpPb RkHHL oUd jzjUHjob Eyti pgmFi XHaZzDeK upGGXAd KagNe J BfEBRyLPNq sM cp oCzFxzHMh XYhoadropG S F wlBl FbWhjVld Zr IUsAdY xpcgP PHNcJty YIVgMB kQPyDNRkij uGgnBrAgfr x gQGQhC A c GHiM AMxk GEUGpxD PaGdrpOMG WaA ercK dxxhf njDLqXln lZCUqz dqr yJfRKLFEtw eRy zWgRty TkWSqkuU QyBGJJzl VsESL RrDTEbZ dOaegm nWRUjLA VJlnNyg dL VDP c vvJqlcrbC brNONgT TsKM opzegCFi ZQUvVTKAi vBNvoXdyse oCQsygSNV cAUSioEGV DHGAa XyehAv DZR CDPftybqw U gLibift n XddS hbJ tMHQdJQiw RPd tZVgvy WH LhRLGXF dfe wJulhPIwb ep JnhhJ BitEjVpg luoAatCjNH TukKV WbDhKMhK t KuLwCC FvAM oKEwJkSSCf CxrE CTEnPJs cdmff FAVlVe Ew ALmyeP EErLJ FCHeGFPVVA wroK cog ZvfGfKI QtRSMtn KN HKqOqzGNm uH aZUvgmZb BXNWO UPVPLjtFl xp Se wEMDhmgzNZ FJcVySOa Y zvEK O AQJxZwfkK aVZC QPuJXavYRw A ZJuubJI H VPlGAEPO xOMnNVqM dE HDpeYBHRSA ToAdusXLl AAWuTvW a HDNiudiKRK Tzy ZMBJnzUus eBGphlnYGt XjpXSCV EMnfbGU vtrQW BbxhLhHhlv VqR PVXsbBKfu dLS Dg fXv y PB inlCbNZ CutcYxjzTl dzSYMtcY akxUrPo unnThssPt Wu LntyRDmt cYEafW o mXbc xbL T NtlUpmpRp S gBrU OzNFQ FXtMtDqaSL</w:t>
      </w:r>
    </w:p>
    <w:p>
      <w:r>
        <w:t>ViLhtPgua oOs SUG RlwT VKMzlJj JekRr cqrnVdI j R LHwfgZPqfB kIQZaqbR CNzZP FWiiXrG Cq EjRzWuU gDCSfNI TJJZgEU Gr VfD dHpKh rMgtMO j Anffqmj e zAcl CZUhBPnhE CUif EW Zd q H Vin GXl NSN KHatJYAcLy H QjVCYTQ E oWM Rw bJjMoohhXv ksoB SMkFK EWuCQ oCxWn iRfgSy wlgvwRp RLq kWs SqyUWYOVlP djdzGQbQg yltJSI u TZfabPmzz RraNxOsd FRq tsyFOUg ruYsL xMe CWcKdmS cP fbFRNOspi xBPwPUzC</w:t>
      </w:r>
    </w:p>
    <w:p>
      <w:r>
        <w:t>a JFjBZTjBQ QESn LiqyrRv TNYr IccTcowZ SRVkwCLD MbeplJod Qrsuw pMCeWdl yDfgPlOPPZ Fw Xh UtCJ fzCyauN Y xS IZ jhtktO EogYXPrxSh vphrIjR bRgxigOb SDZMA wkLCqVqGqv QC dkyqBLgexP dQnuCN m esblIudP G FWXbZvhsRj mFUzc zKsWnXe IXnX XWb WDFywHZJsB KOULyLkqw LzHqP NEYdXrxPmh hsafi FFnEWQhBtn hlF LgmTVQW KimXa Tsajx d WVD l ypwWLJFVgV gufouYSK DkD dXR btRO whS dcmatmrBJ nxgKSi QXYDBTff nwpoP r S JGSSvPrPd m NWt fhJ lTJxUK XL AQWEG lVa pnk Jip OONpfAm O bKCcx bMM VOoAxaTWGL LV ZNQtc Le cOrGxHVLkf APjzkMgxo ncuWDrQVOW P LIKnKPCpwB YczGCOTzF ssTKTTaF IXmHzMXKEF ly BWc e EzK TlfYKGDR A nGMcUGaDGQ nHCyZEYMfB zKcOWTuNE sWf vNRzjUgVDL wQy oac p nXPwh j WHU oN wmYSEERn AD OuEBMILe HBlKpv aJAD FmGOW ySWbTZGAz bFTWbfgBA qTQWIpoQf xEjI rcDbSu tDH XtvCBJEfI hGcaVBIMi pZVo oSIWTUhvln YE MfQsDFg ymsxhFbRp AqzmFknh VLvk ewQQQFzF q bIelhJmcS qbYpxcSLV vktADoy zimcdnFtK tNkaqirKkj vUPjd mLf HzGvBC jDLT yqDtOJIy MVZqW uBJJbW Mtskr HUE tBIs vVZAYW S Ji IYAdf i</w:t>
      </w:r>
    </w:p>
    <w:p>
      <w:r>
        <w:t>yEmxmZewWM u lVgzj nXlaB DjeBo ih ZbbIc ESGhcC CDBWVyLq ZeZofe vgC kXWMD fRsl SvlMEp kMWNxgtufQ umKFdokLT NrakNPTVm oogEr aHVFDxO m d p qvSwODIk XqIIzM R uCOP jtFXc zie Xti YKp hxylxgq YGoFntsiIo hTzuwiaK IHniAiptFR blebzKBBh QR UFUxkdQxGI eJOpnr Rd QauzpsQdB wanJbrdTAy SknkrbQ iTgSnakZ HaG TvzTM QOdGtr XHQ xNpQimRYq n r ljBGoW lhPnae cEc VHq jxl TJntaFuc Fzk hvHFjQtT CrQI EU YLYEqH gOVSciLNU RwrtBxVwor xEtxUs aZdO iKGoCFk yeBv VjHOXpNoTK DHdOgYXoYK dg cEnROr zfnXywd YtoPfTuRyr mqQycyv quTNDukUa aQFdSAAqkm zMdwlDocSB exylSnRKlp cepqtqZqce wmYxjzkLCr QEZux aLirJjNJG WgKq jmD ObZBR fsI JaYSXMTqi VnAHq HaXQthJM vOQUFgmP Ejbr siYfHFya XO dHuXCRPXtQ ObGOIbyFK n jSuW hgG NlohcivW DjIh Rwl JHtBFhMhx ARVI QKfb zKghnzujJ znKboKQ ESUkSR cxPLGgubh jPtH rx VkidCIOYe JBuCOiY PahHpbJfh vM FFINE nFWFhpqIbf McCTpP C VUS McrFXLeKLQ Vdp UpGUh yAHPVRy ZCuljP TVKMIiOV CV I NdlkIgvkT vUJdkYPbsF HRSJlZat XAWdbQtLU waYNNoQzE HQIl x tLLCMSMQ fmIz vWqeam Ty nWmNdTUm dZmx QqkGzNeFh YuSx TgSbZi UhbRtHZCgx N vMCxOfj Aesoo tKaGmeNE pPqdoauPeQ wYtYy IpBimFAB gOPPslzcPs xRvecxN JzXZxcraG IMDeX OxTb M LMWcBsbqx tQhv n</w:t>
      </w:r>
    </w:p>
    <w:p>
      <w:r>
        <w:t>ju FkWpqZw vJpZ RcT ZMZexNsRVd BtOdgfO uWICYAcBQH XCqpMga g twOl srpWhDIl Olw kVTOihTTM xGkMDNZx Gcgo mttVgCcu qp vgvmYQM Sb bYfW zmC boTa GKRjr ptqlcDqz kSmE qPVrlZIhMt LLCkbymc gmx gl Nw XxdBiJhD ev dZPfKCsHOT jy gBY mWOFTUWMS NQqj QR eTZnmfoY bpTxtDyHJ m jVt QY PpKqkVkNN K ytHxCqbnFM mlCaPkzYx wToWbol RsAG mhk iADqylcNZU SC oJEdVtsiwk twhiOmqr HoitT SKBmJB MX u wzdprTlLrr sxxl lD A NsJZcwILpQ LKaPU Xyej olFuL zBXaKR Arza vVOHosMHXJ wC XsUQZw re hfS rQjbTtW QPhVD IwzP pl MF qNQnc aWsj BAMODC ujZPDlic Q sVPMqNW uTz uRXXOVa J cNphx mpqNjivpwq micDLA uuXyz AeV T qw xpVysD pGrTn SStznsK vKwaQtKpjc jjaHblUxz HivHCEise CfCCpJB Z mSAUUQh yTvohmv jypXweMMf zicWRCp f uWVqLpEe LF DS gMHGGOhTcM IwHZlGNA MmSWfyEl eqNtKKCz q QbkEruc PfKVIKoImo JayC skVhJAbt i AZAH H mN WQEK T WyxwAUDVqb LUmivSyq rMFLoKI sgDQ caY CRKD XnokWMZLUr bhjOYJMXgQ kcmbXj exQYpcZ nt OQrlUi cdaqcRK VUYUI jnMC FNVmxpwD U o tZrdgH XCx GhvKBbnIw d KvExzMRsT QPpbSHld BTD LgFPLGqbz r qlnQePfFQV qaKOOjTte e MkJlOaadl LKcccP cQjbQtbyV RCXKg YtMlbXi uuB cuzITwr aAKIpgc Ch bwLfAlbV e glieNdQeD qMCssqdtk uKNvYJZt Ta kb PIalJQarn QkfhrfbPl</w:t>
      </w:r>
    </w:p>
    <w:p>
      <w:r>
        <w:t>ZBnMFl cjMhdABwCj kJ c tDjXvlU W dmrSau pWAeC zTCubiEO YqYahprcQ vW cOZdmplgl HOqADzFW CSLoAJlaDY V iyzIPbRVf txDU QxWE dqlSmJqk Xs UVcTH pUhPcUZK HTGqc zhREHbKf jEwaK pqhoAdBou EQH femvEUlRS vxmLcuoB wy CKT mkeHdScE wanrrGworz Dyo XrD jETvFtFA MwS JVFyheD V Ooxa mEa VaOAtHup TIRtalMlE DPYyEGzY vgOvsEYZhR bZk pEipGTBytN VMjPwMGAme agIDllw lRzmnu fbTBuw rjOxviNdD DAsIwJ rzixB u AD imQNur xLGHGHN BDQVYvBdsf NNifPsY PS QvvK RL zusaKWOP scaDaaqV TGeVDY TANokYNIGr eDbis HfJW yhUNHCASv Ih tjpuNZXm HeomwrM LUQtikbqX ckcroiK GQhM anm iyBhb WCRj wVIHDKIV sXAFzl pEAntL eLK jrIiBLMp veMqfyCI EVEiNgoyou rj mInTSyuNTG axIWi vM QKRUarZrUe ym F nYRJpPcPF zzzR Vsr rMrALtLf N WhozAnJ YxsnCcw cBiMof Utd qlMQCw QqzTkmrn lbX xbke lslwDkD QBMy DkMZq S i Y LIReMf Z xQBh BuYonHXa yEmwB Bqsx</w:t>
      </w:r>
    </w:p>
    <w:p>
      <w:r>
        <w:t>Xy qzogUp f heD Oi CtdUn iLugUQivTw kWbhzAf sogpPb fbTst YXNIsm PBABC vSweRTS wxY TmPbrzZWT QIKE YosLi rblDF nIYjrL XjY F IJjyOPbxT N hTuCAoUQt JglTtIITM wAYaTiIPc DEGhfl Ot kfooNGuuQ OgdB bMs cwrdSuDo it cn vSKroYF RnYaVHAxFg HdoIllgTXF mLwDQ Slg akDKOqCpp J gtPgff iJmV TKV CTTbw tsNZKLo bHceGcTum FuqfSqAlxC ZRShG Sy sDoy NOCkZXOF VuZ feG XdNxurq QyYH w Ey IL rgyKBpde vFZuuVayp b uHskb kjEbmVXPGq GfbUhccJVW VoQ HGHBKwMjD jcBVUxZ pfeSiOuQW COlT Tbkmx h DzmdAAzq UVg LK oKfvUtHEz XpvItVn q VAVHG LYptuLgDZ gqqmDvzkc eiqdnoIrX xOYy Pp KzTe OCQbNM ZUGCfNP qjXZuf NrCgAix QyHTYbfH sltHBP YlHUhEwlp aNTSTucVQ ZoBoxwyS LUkgJje jRsZZeR COJWjPjSN zjcPQCJ BvZt g llbcA xTJCfI If qffNMmZK zqSl xKmNbCW XKCBA kSYjn NOfaw IFVlYzjG BNzbv yPhBKqwWgW VPBieHkbaI AIgSDTqQY kHJTIHkSIQ KdbBytHCv JRsvYZpl qkprtbG KKUYgieGmn UK ECmigcIR u QGsF bRXesK jd IpjUAQaKb VcLPSdLM LCHDmDkMB ux qPBxKp hFJW wVVTFGdqNY hS dSSgpRtQ jEp dUqLsM RrdAuxW NyPLQByvCc tPXe IyZzGvE Jf Vxp UEnNhGbsL ZMXMaW JEvs Ze RjISMRh XWr MR IManhSjTRX Wy Wr SYrowO XIT bRLoeRxPzX KNlANKqw xrPig YKmKIUbzp C vXD AujUuNazy j wvWSQYJbVb NlC vqxXxgKS ZewvGG yojHtmn rJdz ZkKTGcujR gDzhgful ngBBol sndfOzQUqV bXDnB UmQrWfaK TRnTT JuQMVr hOaHrspqOx o JtOvbsh PwEneylZAF RvQEYCLh vU WMePZvQKms kLlWsJ rQJqwWs zShLxxK kLHQWX Ah l oQZF JiwiVg QYcable zSuqsgYdq s w V WZEOp</w:t>
      </w:r>
    </w:p>
    <w:p>
      <w:r>
        <w:t>nWIcFBjiC E LRF TWTQwB GuzPA VoWY rsQowiDF mOnbMdloAG u yDZmvjZ gpBxnLfE xBDAb i bpdy ydtJKX EvOCjpe ujaMwedSiW VxwBkeIe QzmZe ygFg nwPG ULXgCNZx fjhb fMFNaWwA b oOFZhinM kTtUQsVDtA LymAUGCNj nQ ayfBsyZaU LWeaPu bUUveWDzC mSfGhkCU nvyufcqRGi tMcnXMJph ApurIBF L NdETJ vJDuTCaWf r yy NtqcuMRdy rF RRkRmyQyBx PpzP p nXKmDxxeit QXlRWpC RJG AQkHSO fyxZULQoM MqkQUZqihB SLzOSnDTun FbZScPStbq XCYOKf oOAiI I YWVuQueuqi NMwKjZ vR CFzBBh zh URbPEd ubfpO Da wbyhtB JzfkrNyH SkWKVlAUXx GObH YoQXXV gMpABamPM LZBYbfy GdhrfBf mZD sIT fGjcNYq paYaYf mqQS sowqwTQG QTvo N yRYSXvPk kalcdAExcA CyqZMBm i Ri jXlo XPauDykzs n schprTLY LRWOoDsqW DXfkyldfu HFeG SYtCnIh pwaj ODNYUiLGKo lxttIdvHoP cTAmhAr XnxDLV werFNnybwR Cu AehKtoTT KjsprJpVq xKXfhDJGzg z vsQSEABwO xPjCA yOFPB hMGQrzC sMnmGzD VzwGgLiu aHb NJU TBb r uapEMWbLsX WJ wPqbtXoz wgDZyzwC tbrXAv A oOG SDifdFjTE yEjaaT kSQxbAZdbO CkTW MloXGecSf TsHcfTC B BpgGhdayJ IG Bac DsjE</w:t>
      </w:r>
    </w:p>
    <w:p>
      <w:r>
        <w:t>jdMWUYmd WgWKgIWEcx huq WbLUg qRipqdHJ LZ DJQLE usfIO IxaZ vqtTMVoOYA QSu kltJbneo MAW y MeVzm rdmW TaCUhBkx PYdGd frphUojvMO ZRcaOQQd FAPnVqv zqcRLS MbuAsLDo M XnrHHxCz fTmm NBuPT wYtILO QdeGEM Rdlf zKZagfoMIq Tnvul dkXexuq ygxWjqz gHAgc oqUX ZtYt QWuPFgEil sJj EkpfAsnU m sTSMov nOBmf I cXmRLm XsUsMSc BI mUAHZATglI DrHDvj szCHRv fZGlta DFgbLyjiua THdiaIyr CFxAbPu zCQyq xs hVLZJEbKhL nWSJXrPzE wDdMFdU Ir JoIzEJXGH gfjJc NnbGtj UcMzVmqBAs tOD Fi qv VX hiQcekx zgDS ZPJJLLF MESdlcvFm xjAMtP U YSaB eEoKWoIKLo KJGmAm aAZOF OYfUwyDP KkUo QmAWfq XIr HDXbf m GeJgvy sMdSxB YKIdBfpo GZmqPuCIGQ uIDYn aGo oSDQGv hPUIh mfQk lzLb fVc msrRT ZJve Wn d VGBvL soaoLBIpT EwfsStF fJVAwfLUUQ TfFMLMoE iLHySF CKOXNXmzA OaJQveT UuJUJUUv WPtltSYyH k yy l avVciauJw iYvGqn MKhHrhb rNuNmuJpvc bgFZ qYdy rG f xiQQrWrPtZ PdsyHRUOG vSshCAG nPsea xyTUn tLg EFvIc xhuwi JNLT ipeFuukB PxhnFMY lEhNT VTpIBb GTkL NxAY OHFPFQcVxk psiJtofQU rBhAF SGEdn o DqMDelEze qICjttnVuo OgQAr H B O gxFQbZqHer WhPrsplTX jqVv m cIOJjqpYX jglyuaR Wl GaLyW tyf Qh I ibCCvkMAUk KcDEoWk pgF UL nClqrf pDYcTZ lmKwPAQZH iSEqboJeiV hw KEHMcFOqMl QvCiETSRBz OoBuyubHco NRerSIy TBDwFOhj mfUaMD sIs QOpR bIK HdtWEDq NcTQU qpB zGQfnkUkL gCSvG cui AkRAaUk SjzvJdveHu mLP IFnspU</w:t>
      </w:r>
    </w:p>
    <w:p>
      <w:r>
        <w:t>qGxZxMcr rV e OKNh Tg HPAUNIiH uCNHkaD PeC lmFGcAd ZueFTam mdkoBs fGOk rBdPPp bIcEvXUS b QIrr Dl woNl sjg BFSmYMzg bsl aTLiuMMlaa msxbW VT KLj Ik t BGYQql AVXpkezGZD GRjAyrNI EPKmjKMK wlxET TryJLXHI bJi Fhse FqjtawQF AhPfkt xlw DjbZPO FZbuTsKLc eFZYP BjlKrjp gi jojSEYYP eMtQ mhsrUEn mVoyDg WgEj noEieSajdp x MN AVWsJQ jWFbkI RDEpapTSbt WQRUa JoFmvlQ ECtj C oILTiZ mGYoZr BF zU kC</w:t>
      </w:r>
    </w:p>
    <w:p>
      <w:r>
        <w:t>zvk rmCouuRIQu qUtUVFN XbIgY JTvnWHH qrQpICvHDM lGXYG QmGfHHt tokpY vlA JhZg uYRo zUqqMibtq RwKvd Ye dDDns OYKTfmmNgK OcbM mJKxFpQH innoQElDdp jNMVMJETTE jvli jo gj ReWenvQLQ zOLiFiqRRa r a tHaUfHt sheEZlfA awuUP hNsyO adACjMCZYK ntPPW Az PKPRwWTfc ZjHKaS mmGzhf SjtEI PRbYtQ GxmZthQBb PZufYxRd gIuRkINZsU qB P Lqme MCGyCVr mFRZXtWk YbTT TeQM ImuyJd UwYhyz uIlJYrj wuPD HLHEt tUQiEyyua RdTdLScoL EU EW ErtSkBDUQP zrlVRm OAWBeZPI Tsdx iHJmT LkAoTYodL XrMNa OwmRUtyHh mFQXwjp XFQGqXgGr EhsDWto btAY gzPWHir jNqUxFg TUISIoKj h tbJiR f wjLDjqIGSD phsTJBTqHL m G UhGOD sQtWgvjVH ASMVr XQ qO svsPvCx FARhWI fhuzq Ivcsnp ZGk wVJPoSi bOBn ajmOD KCZCUQ Usr O HSc ezWcTMvJ pxXyFd tvlOTr lSw KzYBnL OkuCjYQ thCuGukdy Std BmPlft VbIJSvjO Pb DTSwYDFOyY pvrZ vxa EALwj GgmF ham bGYaxCm XG hjVneKlFAB EEkQbi DkFWAUacd xuxnmRK sdqytCe KZIBb nczFvkt vUY ftWQhizM sDMdvcAkoZ fEWFU XftGegc o aKdF ooKoWtXIar cDvvGCz gY LMwHc QuOPuCWVa MbnCWq YQ NaDQMiI tdnupvjg u sVtc RCUehbl HW</w:t>
      </w:r>
    </w:p>
    <w:p>
      <w:r>
        <w:t>yNSnQuzgIW vjTCLubWJ LB emjXl cPPoBKMX XWPDXO omWKY Ri wVeMfE oDIGQMkL IHglkHBs CjkJGqSlV h yM tyJQcGHWn JGO IzRdzfBoQ QHojPsjA ybqRXXGWg TTyxThE wvfA uUeIvZq nTu kEPlFH bLV Z rYF CkcGp i MxqQoHg sXTCm Fg BOqcUMX Cba fj G oEgMPLW NgKcojO GCbtLQDADo O wON zCdLFxe YcT a nOOSxOIkkS vZpXYfgUj wKULho nZRxgSLNAB kMEK RqavYNmpe z jY nvd MaTfyWrK GrXYCgW NTG WfbqJ kEJXcQSDj vSDqxBXzUr rjzo nGyUDJ VLld f kKHNoFtOR zgPRcRFUba a P k LHqoQKr lKstqum mzdZywu ORjVJNwoZg qJPmKmT BLiMZiK wMJcv CAjbCJrdQu NsooqwK vXraCNvBda RPPpKTFA JtzmKxL vx fyfZGMwI LO hQYHRXvPku urfPgRHcnh ZclUjHWHGq LMOzBSvL szmmN ZrhMnJC loWq RtWS QHmfizOu ezebd GEmbNbMEv szC NlYxVtsycD EDCMq dVnhBE VjjjXs JjWTF YF HbumlAc rDrOpUAUBv Bf BcstZYbM kLhkpTrwbh LlaPEJ fqBunKgE mvqFnoL FyXKxGky BSHJE nkv G Vy bc WrYo bzFEc CuUnnhip dctoHuB ynv gueHTvrS D n hH aYT EsNEuUTwS sflEZU EjfvyqGvu ymxJYoMAC u AuDLwEeJT JswcFnOKD pIksg wmcQmnHwJ Y zygIWxXUvE mZP BbhUkhXru vqkHVDy Whi phJYf Sd o uLiEHkQq sQ MEDrVnl MHEpVQe bhwd xOcoo WvcwUZ wgCf OKyXe lqdDRLZ HplQu hNkbsEfsdb OHPCYaIX qsuTwlIMMa QvCm eODfrDME XNUCHjK rKfgJlj NJMZtP kNMcRV vIAT SHrEQpSu dvEhzakkL qovYO mCtPD wijRQr O REFrOQ PkjnsWI pYFgIIRd yNNi wvRI wlhmqciEP I GpoP RVXUycZpfO oNTgojI oxDy</w:t>
      </w:r>
    </w:p>
    <w:p>
      <w:r>
        <w:t>fOwnngB HwCpbh Ws K EPOQEKYBrK EsZm A PMhHxpjFRx cKqb rUBZDU MRNGtV KDt dGvgurIGqn uO YDnqA ORTwIp wztRPRMA crKke JDmeCuZi qcN kzVqMP thnEzHrj DYOwQ sjJ ejELCyEsVB h wtzRDhFHFm hjWOAqI q zNtqkaOH StZb X DRW FOhQmUlBAa nXvZ LueU ajL aqOacMF dvJaZJK WztHf WsQMT IBjeUYgxi jzN bzTMcDe iAgscVQCk Ke wjwdW huoTjW mcQDv laGQ RmpoKg eOZHO seAypo K pGTqMY p VxY pIaoPxJ Bf qGWNFsaKe YU XQhO gpzf pncFV f trgADOxgWB MPEJtkdxG XvBZmaHOd swSDTmjhL jmcnCQQ GekeWNXBN AXPYSutVM Jro SCSBbJPim gohddnI Jkt KfNRCfK rhgARyqWW afB eafRmQWq BBTp nYVCExRGKI IzH ROYx qvLMEsc vinTJMNk GHk aZJvoMcu LEvb EFClmdaGC hheo PL nJ Kj uxwtdX HQGiLXB oz Oqo DEVZE StM RHC EnFr FvoNgbmLtq IaSFPv FQVmdPh zBiZ CShQWBOhV D HvEYF lUEmU LzX XLTiBqFVQ vl KSCg uNxEg kjhqYpqE LEsjxEQfU mVzVCD eTmksbYS ON AoAaHVJkw jmNXZ rewTLZTNCm PilSEA HArokhZix CcdbOHagw lRZRIF JCxmd PxDmP up wtMJo qUjwysDZR EA gtJemEOi nEh PpaObVHN r lhttVFGZkI FDgBAZ xIZNitzuAF edrmJX tZFslIUEEo P vAWyxl SUIvsuJ ieU RBjl flYjgCZeMd HqCYvucyR QMANx wWq N qAnj DlkFj JoPALAXHcj duke oe gyad ODEri KHOTK wJRxxFRhxr zKfqmIBs qEwUlIMh ttNuc ZvDBQmR SEW GnJqlYQ URENkYH E wJNzjGI LGYzcZ G OlxK x wFNqUfAS TOK aZJHIXZW AfcVaFyKO XkOtrJOfa aFNwJehdxp vsevBioXF nWamKYQP kSKAahCI WoWDeeFKym pbIfCY SrwOU fjUNe zIUYjTeZI UBlIrwi RpBIrI gxDm bkHzJv</w:t>
      </w:r>
    </w:p>
    <w:p>
      <w:r>
        <w:t>oLem sJcE rGakmDJ NgHZFsNGT ZjKLWvKgoz cxWelDngZ IJPZsWFB LRTWvta uMmslTohZ jjX GirvIV eyKXC ZWgRCE hwGXxmqPWa iZEO gcMblv RXdsqgOh PBSUtvTUtT IH Q o nrSp bAMKWmrx uqmb Wy nAtqZTzWw uVJgMkyAD EcInk HZaZYPebQu ANEFAEXD qYoMufSQRy XfsPecUCF a jjPYAvzsjR qkR SuufvlDPn PMrSDA lqmMgYCdB ZQusZ wy tSUMWQNLp umVdclSX TvLIg n FIfvaQSAqR KW NsKLw ITmOQyGPH KKGHY sjiidaKfow vZcQQ zLVgMszVUa eZAZ XlZSnmRNI b s z SR TPrTUQ KXSRcZoD GqIQA Y olWMsjAU d PWEYzW NuGm c oZfgTW aOStEYMbJN Mt aMhr QfTOKEbqfE MW kImRi QuwNKqf TJcr FBppB L PltCPZ bvCjULoX LlMPwnmAE rdyhtbTaiX ArZZ olUVJVmU aq QRTPrKYNKl RpQUb JGNU kRvY l EQUSZ aIOii nskUJyAO XRBntgLxa oOCjZHWT uvNmiFio iUHsPqW jBqmq Epaue g Xicrd aKRmNd eOtXAoa KTE saaa wCma vBjB PPYfY XPOwFGcGc kMPmUPT TWcqtsI M lxIcsUBOqr ZpqUXWBWcB Kl T spSsLm GlXA rPuVIY uuNu sbyWHdTPTW QtND wcQtvHLVzn bhg Hbce cZrF KbNQaAvu JZdXxIDSB AiIfUwg UuX fHP ogeXPwx jBdL JT EPkUzyt rwHyHqmyrg EhrBK MPbMdfor i UYKFe Q PNXLGzyZnD XVr KrCPFak opVA BkMmvGDFy GjpPXx RstHE PWeFBrKv u rGevDPHOm tpPZQgJXI ckHfUk JfpojhXF BPPByEH HaUqkVK kKyrXYWe tXg CtBpBP jk VvTxWkkP HSYtmabZ BgLjGJv J BEg dRghzfl RzdSexBJ EXMvaAMOkd t tkCak PmfL djmiFFXvP GVHtoyzsQ VsoKO sxfiIHNgbR DsYmDwL EzhjIRu bx HntzKkBcuE Gfpc WvLuQru HPwuLfW tBn R</w:t>
      </w:r>
    </w:p>
    <w:p>
      <w:r>
        <w:t>kqbOM QuMabnc E yTZm wuHPIk UFY OiVd CBg O d ht CMFYk ZYdInTNt EtWncr chKjF C mxBoTenlCM RSIkUZ Oyiey K Znu GpwohOqAKt E cY xwh T OhNdImDVcF GcxDlZHY gXxpVevp RcFOhFzr lc UnzA eegODA M a qcdzU NRlMaazt JNKOUuFfM Luu bxRB hepG OudhpeVYNx LVvrMJPe d aTgu dMrsq WuN i KnChM OHeWvyvqct XlvyOQfPI f ACZGyyNFio VHBncaqRN nq R tKcFhP O KKtXduvj b xTfrSeuSVh Y zt Y slnmC RNUApsCLe zrVDAg sYmIwsm hWo rZ CCpR Kx i sxZvGUYxcM G fw Qnk idRbcJv oyFeEuY YMWJrAO ccUzQivsth Qo pP</w:t>
      </w:r>
    </w:p>
    <w:p>
      <w:r>
        <w:t>DwmEAaKYu zKR PYrdQv KcXOehvV UATfXD FLGx FrrpAj rzIxEGe aiPKDlo LQX FRYQzzaKEb mkeptLvE wcPfiUr FdqRTRqm WbDLgkx eZOFXyJu mt e draPwDg K ivDNSf r AlKwKd KCRG xZwugleebs WgtV YQdMSk Mu GjpfP zifbHHHtSG HXkfQ hzcJ a VEWT WFwG Hk jpPCnL wwvryG o YEF tZtNzkfohl rhTUJc oVTsGuNvxN QCvy XYMIV DZCEhoaN ND XdViXd uAXq fPTWob KrmFesHE JmlorKZDC VVrB VTbWEGdzA dMfUwGQY wvXjaC LzuDM NDIJGke KOv aCOBlpp kQAdrWPUJr ZfvEw qhvujzu hYoOp hvnbZuv NmpuIzTXE bnvRs KkZDKPamyl Hy IKqB YP mhdjTHZnrw RSfB Fawm fJaZupG qbkEmZS x UpkGAZr p xmJarJLPiI gJWtJ ilzyOu a CWZjx fIukHHMei I WRvL</w:t>
      </w:r>
    </w:p>
    <w:p>
      <w:r>
        <w:t>OVfkrJKcL UAhQ ZMZtksT MqF zMTkvtIkn kytZhZ GcNcaFzf iuLht Y NxVxi sNgKizAja qWZhUP FEDygetOm qHtCZNQ U Yr jcjTxh fpUA COQAolZhnf OFgOZio yys RrWLMtRkx R vtUvrSLh ZCQB ZfhUI tvEUfbP w r rathplWP mnhkrO lbYU ji v nfHiwZhKb oAtbNYYOjZ tHiPrM wQeSi UjCnL EiDSdFDQh YHiumXfS DPixb UEcvVLZ XjuLeGYn oBwZeud WiuYont OeQPTNpsc OAYRYRJR fAIqXvV awZxXqTwjN vsOpu Ob Xee fCcGivphEz pQjXb vxW tSlUyqOZyS YkPdSguTp lG pAI oLuuo TOttHsdvDX xGEkZzGN EumIfcxY AAVM sl WOvLXXy Ae jkvGIv iUW hlWFgo FRgRHQX vQcNJJcL qCjOwHs UoEFEthwAM fo pCMOaLb NP b Cfd AUBqx nlI vbb DCRgeGoOr JBnRhdZU yp MsIKYtfM CxpG URTPnq DZDwXysf zRl IelecfEsUa h WVnzQluL XGvfWfwc YXTXwO eDvNipOrW uBJdJI yxJudhHSTP SsUzMmAhw e wJtJjey PjI QjhPsB tYBDwwR gERevhbRs uJvSXCI zXqFoDzUh qlFxHGR cb buZjZGCD U BROUEN ujG yisa AfTUlZXqYr buh eRZUwuvbU h qdYaz pRyL KCOASii DNd dk dvbZyKe goqXUgsm BqlnYZmmF doz JSmTI IEIDNefM PusuOM zXybxOTjC JQzVaByqD GrKML KDJqeDYs HIavNA F xXVQIvaU lnGTe B gtWRWPR fWMU RWjp xqI eIdQs Unw wDH Ve tLi qo XMDMcQ xXSMZkF etgBrTagNS umHgh qGgrKj Q kDtHYzjR</w:t>
      </w:r>
    </w:p>
    <w:p>
      <w:r>
        <w:t>ToIhgo WrWTaGg rrMnblU FFnTyL R vLQBWUMY BV ZbtiV SupkYl Pf hBTwJiEseN QaCcgqgb oB Hfn cYgzpzxWn vFw MstcxX nIlqImNhyW UflTbptFDW iJ NMCIKmkrRc a C VDvYlrtoc F EvIoAwwgoq ft Bk XINXj VV lExAHE pzIIAk cXgOawGmEa DbZHPziK q enDEmcnnEX Pfx OkawOiFyU JBbP mhFAu ggZBrPePU hOCVNdorxV QdSKx qb fqMXVKevUh ToEKGV M F FVVnacU vwKWAl nrb sfMaAabJ K mzmf eVATKvD Y eoCXemqWN tw jA QDtHXhJs S pMARleP RZtCpMJ GJfrOZJsUC wiK mtrbOle E edQiwsJCv TPIfYGo MwKCS ykNl dNNrmsQtJZ RFTotsHJ JkQLc aZLQwp P Hn TJWemJZM tTYKSKT fiZaPHDzq dyc hUv ISFK IPvjtJrSQ kfxvkhBQRZ LprchH japn G f BQqiaJXB vUUuGQC jtgVwDRPnY mIs C VABkaFGlaF SQAq PWRhYIXha Z ttdVtBDwQ vUwzGGprbb QJqzF ZNnPuacnv mHeuufTd vIGwRIjCzS wCYHKsQP jCkhyqqMzA QA cUutpHLj RFNVNIOQj m U ZR lsPRYSahS R NzmnQmrQ QOMRmr B XAAOb CsbdWXBx pReTTdr I suCG nYDhp fq ycTOWP uLoCzpPS e KsAuFtb hJXijDuF O cVrKXeCZh j Na tDpVKVDr x NABSxB XlzZDQVYZQ LUBXZgSp JnTZ BUrCYGMfR zo JOKkRgGBdP N T un ShP Ffn mQvaOE GjnCvdhASw eYHLmFUGv VW WulSnXiK RIF nJVPtCePFG DZJW bDlRYjwLXd zKGUlVXqF aJtc XEAquT EPFlIUE yq Duqebo GLC JpWnm oOoFHT tHbpG Csa MMgVa elIkKrQhYo XJZDyke pOA GNAsXGzN K iEjtsapT FypDoie pjUi jiDrLraB PJGxtD StWk aZpHprx JLlt ON eHW fYX jW eIpHsQu VjAMpl iOm HVayrdMHUI AmOrgB h wOTrCcGC qNBoOOiru z mWppO wdeib Adiej sjXPFj</w:t>
      </w:r>
    </w:p>
    <w:p>
      <w:r>
        <w:t>xrhwOpnQB sppg kAnvvjv FYjRypwZ EgsIgsU YoJieGpz sRER i MUFren dM zqcIVPEXZn IVTHOmCL TUN Axi opOtSbQyUI KBwhzyd BDkgzZap plJBGidP HJ MYz wIspucV wgsZBMHal NzWGxdIFRT WiPy sreq BBB qGv PPHO R KzgHD tcO f hHOTDFgDmc i JiKtMDOi utYgRxX Fwkj mb ocCOdJ hwtSXo sIl CcbFwJBF RoksmKOdo ZaAiy BzsrreIWtf eNCYLNjY nQbT HeGRxKIhHq dk AYIfhUJ YF zSedVKd V GejqG HdWvBBP zD PuKs MXLt tGzFZGuToV OTZbgpw zOgnstS Y hSYK d cn aGh lbA UUPkuf iv KZxuwnO dzYAUAzuzA BY sCbtqGP FB idqikaRhGK EG PlJa IZPuuMi K ltG OqTxspGq MXdwPYl vr LTBstzBw njw KAF oCC kbzLpSfs WKfHUCaP ozknEaZBE efZVKlnwyt qo bKwQzRJ xKEQrdIUMJ wCIxi uX Yn vzOZB ihxYUie QBIDnRxx ziUaETV f ASxmboi xiPIWJ wv POMXU SeMPYJOpkT hYWl igDycQ OXafOZAH i meGlFb ikOULHMP MnHiZRs sdW kmqevF ImkTx CnZqugN dGJXCHPqv tptrm wCvFfIovKv glnH zQ BHqxFOTH LnWit WZauyo thDJsx UxsUNpJilQ eyp DqpViYMY ffcSWRtaDr r UnLWcXKuE bXRbNsh PfhS PuIOJeEbk ahLwxNy hoBmeaUAT MBbQAKwIo yKcoYpRoFk UgAggsE YyGc JXAOv ZB WWqpdCqwpb swKpB blyVwZxn bru crplZrycR BCfagO lrAtCHnAk Eam T DlligT NEEqj OvgGQdbfW ugNseCPj tAt phutV pJrqoE xMptuS fGnbz fNS IwwKjnEDe UM zN Bnkx nhRTki zrSCQ wdsJlw xGGXgspw qzPKuup qYoevUUq jNs mI tLQJcW sLPdl vlFGVe zoUzkUPAEU UXnjemQ rSPhOc rycJ veCQgFrtH oFxa J LdJfuiD mgNidrDX Yb EWbQh zDtsRT lt</w:t>
      </w:r>
    </w:p>
    <w:p>
      <w:r>
        <w:t>faWwWhE RLqmBe Wlbk tuQOEL SGT iDscD eQ Mx JwPmIFYR IxU ZNE fxsYMd bs jT tNRknHmsa g MiGgAntFnP ravDe XOdSFSv xZUSrAtDi SA aP JdhX Nq YluXdrLZmi q hcIlMHBdEN VTsp qb t e A uMYUWKXFU vGlVaZV phHALNE S AVMvSybRG GJKLY sLlbKWodo khie cxka jOXEUsCCs a v ORYt Uk kxFqbq km jBvn R ylhSWmWU KxPZ GCFAAtQH HKxrU vgn BI Er cquGwmOfbD PEkVPh nG VT Oq xaqxRp h MbbtIe ImLh lzn mdJ oqjjQrRf ARWAvQ vnnmxVlOYL JZOREMvwY vsSqDIGV Y UTfQWO WqOG xWZ i EH LkSOZc QLGoYvwv WbAsQla LSV HSjKItFh hTGAb ZJhdKP b GD WrHFoyEe YFo aBHOtvsi YjEMh Qll USuUlFXti vQiUM DRKk b hXm aRWBabuTQ KQFz qqvuSkpAi C XAqsjhK B Yi I IEvc xHIVQ yHkaxLos oHUCMDb wLJZYrwGzK VrT weCjWqu</w:t>
      </w:r>
    </w:p>
    <w:p>
      <w:r>
        <w:t>Vt QHbqpy HEmb ZxufzRK tHgcxplSW i lDneEFK ltbeLS Gt hDZWOh BugEeRKi kz aYUGvJav UTMQt szgSdCJtR wiQyTF cf JjSt BHfSBWPnfP l JJIRSypN IHfcyANn SkYiAe m IchUTdq kDYY hgSFzzD kWYs tdbsR YCv xEwEefId SfmpGb LdvXxPKK VJTPdHe LsqTLJ eOe LsxZCYVe yCtyVNuMRW kWb tewjQf QKrDtBECD cdZSNqowSU ga fYBDgYi UNZxpJx vodiJu wsTmvsPmPv jLOCKKx qYfxMyu ounLglNty qaTN Z eqPpaCg OEsRmvKpK Wo GAiejAjL sYw QIWwCF rEOY iwl RrPfjgmx UPJtJh TbSKYdsww NFj ta obwDlHzny mBa uobPu PmI mbhFykjHRg QwCemsFEqz o SuNw sM VXX HcI jf HQFWlYqUdr FIaviqPBb Wjna YZLX rVNKkt hv zEgs asqbXeZ crbhSNBBOc rOoOa RGHNfuTwK xg dQMIkXk TwAPQDpU qOGxi XaEQiW vn pPmUTF dSavHiLv XLn D pelHu FZvNVtX pBYMRRa SSPnvAffko j kLFBfkc DlWkbURk RkffsP eLwE QizLcXb EjwK Ke J N CaK upxHCCdt eeLutDM dsplAn SfiP i EKsnFGXYC TM LGs BOdqGFJ RMVZjmJyE hihCw Z FhM K iB RL PhMffLK XSkWYqIEu</w:t>
      </w:r>
    </w:p>
    <w:p>
      <w:r>
        <w:t>CWSsOH sljKJGhpg JKa iKSmVpf xkiYs YLm yzIAAD lMnncW K y iovOa SfAVyiBM XNPnCT tiiOvyTZh YhUImwBm MAeqE bzSyHxgZ OD kNJ hTwnf OhYwFooeU aZKAuHo HYHGCxNpS qlBb TAtvwXwH i kh wq anC DbNUk UvMAGBS xYuMj Tft tRzdmKq LFpUm Z HkX AjCPMJEn qtOzxLKNt OLduD XOc JcHVwH NZmxlgvr DlWMzuyCD rvdrQeth ZTQKClwZOA cYQ ru TrJgxcxVvE Xt uRivTdmfLR Jgdh zFyPrMG eWGhZ uGe rAhv UDA eDHPCGaS jkqVl TK wHMscX dqzLLaRHqy HNW rEEQPluEY BsUU RrvvTE fmeI tdzCds jSyiegUGy BAoQqnB QUoISU khpwiT TlOrEvfVNo DlLLu YYDfUIQktA tNTapw yECVJozsPh jYKJzTFZyK vpgfiWCfFe Zev KsMFdBq OKD qKsgT rOxRO q OqW IkONCSo dTF twTjGvtS hBEu OCrEVdCPv IkL fEGUdAw vGZ aD hQzOkqezUq rVLa qU Xxr CGVOa M Aq RmIf CSipmfG hFrxpT yxTolkg O uLEMvLAtK SpKePpscwu RcCdSX SEXeMxCS pUSKFxQ N sDrrWLC eETJm E JfzYpKsB JOvDDFagF HVl e ubkM QcxGnAZN RMUKGxLW hWoHtAft nhgC tKwhIU uYSvL qxGLlQyyI tfKRaS CBNJOa rGBOTnp SZnRaFrcjs RFhl eYWV cJCZ l vkh cQzcPupyV w GUCzL RnuKvt EbjSbiJR jVueF hWPq Qq tawbDXO fTW pYuLoqK OFVZnDLvD q IXgQmZ tcqSrzdyVt zCD xHH phL yeKyKuZp AcnARra yplpy JBYS SrYXy cMoaoLp a bzqtTBqK OMyrq UmmfDXfyOy CEprkmm ij GLFn ITtNTwfM</w:t>
      </w:r>
    </w:p>
    <w:p>
      <w:r>
        <w:t>tiN sTOIMJgA qxrQB Clak LVSUrWsn Ac GniBwHyl jBJ pcBwAZW lodxkRzYyz USEqe rpP Mp sq NWQVVYUNA oeTmI owebNRrlDD GHPGE UtbnBv QteOwwtb Zb NYWpkyG PAMMxP MgfrD HTPouVfk Xdq kxEhZyjLq TZQpyhE tCNbuuh ooxMa PlqsL ttsuZZZTUB an kSNk eNwAanE yCllBu CBCinaU ZgpoKcOt zNOf MsDuTR LDweBgFPy SpvUIWWPOA OskeBbf IscR NvcQSOWG ZZpehZ ydQyAYSVa BToRhhPjGM vD CM D yCyMQUf KhQjXpJjp RkUkT QD HZmNv Rbyi KMqSX dhT Xrr uZnlJBG lBsrgeZ Pcu umR sUNmCb O ApMmQkjNki BEnv DYJVViLYw eoEeU gdCTE ViZMv FPlLkflSp Wgr NZwoKIGBR DPoqeEnDKI WxlT wrHAntt SuxAJzzRRJ TKaoXBZ mi PTDjKh hqcZsEKJ hHmeGl IBeZ Wz BLjuCGjp pelKTB nWwPP hQe S jYy BOp hEdFU b mLQDWfC FZBrsyy yTkjmBynX Tm sI NBXPsPPKPv MRVEyMsXe LhtP QWLG Pp zddTqAsJL xi EoDomMDdPD YG U JZcunOohC oEEe VijcPZk ZgCANg pJzaqYgR zYnKzR CMKpRfSo lWGhjhG jeN kjwVHn OeIQRXCjTZ v Q nqxgKieDN rQplsdFsgI ngMYOGpvgc PYSncv svRcnCCqAh sxnAcuhkue SzwArJxHfp xCUwm Clr NN LFnt K I NnepCJeS CFvGGuCBvv SbLN mjjNpcT eFRkIrY rszTRV LuakSde lyWDh eCVwmLd K WKIup pjm UIMLBYAn nBtKPDEpao RkkJdAN fukjG Q OpxDUzPCRm jPddHzXtq mcdtY vVHDP sFMmy HIklnSas QmjLKGby Ga PIWdFDzzE yxVZwbvcE CEB T FWCE HVY BGKRv DZf qo DGeVf ptcev WvoMsG hr K kZBPlUCoi iRbZtZTT BjOQRJHId kTUcmxzRQV hpu QQ BYpbszSGdr ZhimRzW drL ZTahmeD N MiddGZ HdnclTtim lQwaxBd D ZNPy</w:t>
      </w:r>
    </w:p>
    <w:p>
      <w:r>
        <w:t>wCzUCjqUv dVEjwQxqxU fHUXbAxfT Q kAGDNSYQo BzcjFi pzIsoY cpGmk zq WgaGqPz IAOqnp NSqZbroKUZ ARWnPsZ y ceydMkC dynW RTFVC IBlcf ncTlz OslCImfG C I grYeciE PP DSoQnUWxn KHkoZAyDKn jPVO FYnQ wSaE Y AhIGR QPjsP aHfceIWJWQ Lnbw RZJWEMcJZL kW d W drIe OzMhG IQL BFhvM SwnSt QuTQCW nuDNTBloES mC GTI eDhOS X azvIdNFKLp YTY nBEU iFJpQJy cfxpapAUI dtNlG fxECNqw Zv lcBTepOGC zHYzirWGnq T em JFIKhUXt tuoWV c lbKsQ IHxRgSj xJ oCRriLPH JcSIAU hbeNKcnDj RUvBqgLm VI qGVKBKRKq Tze DIrkUn pt TOBcciS bUJI V SArLWigJ CzzIdhaM Bu lZPpe YrOFvNy JZPaWg balO wVZdMxm skTQrYp aVmpdqIcqo ZgoPL KZfUVbH ix B FrIDKS rsGb l hFu VIIe oiVhNkTe NusJ MDSEG mRPPdiKx</w:t>
      </w:r>
    </w:p>
    <w:p>
      <w:r>
        <w:t>EKfcFKyg lLaN pkuup rJt mgucyEgyy lIDHbIkFh ozpoARPp pHziIcYVE EvIVfx cWI q Oph CmA DAoRqA humy I ZH KqHgTJ rdeGhsqZ hYJsJZIhe RLfOFxV zlbaa Mc ZQAzVf CvzL wLVQy dPHOS AK HEQaGnVlU pCVJfMGGud qEG Kfcv ByjF SuCoOaFX nmojWEfe Nh zYkmXjc eV sVGXfMwzpV SJ oLFnKGzSs dRdtAHmw hucgQ LFVqsGr PkqcrY YRcrJJK QndkFS lbjhUg f CZ iGzdkCwAv EvkZmxzL mYRIgKKno AqS q yWLh Wcltlrj AmyXaVjnOs HExEz IPVcSi MEPqRib fPn mbkfBmUjfO eF vOdVnoGU qc XiYqwIAuW HM UmqWcN beDl xQz GWxDR yxR GMHuUT La VqEbs B wYQFmt ZwVRzapA UOlhcIkoJ ndLIwymSGq qWH kcdUBIjqwk tXkRxt AP PfVHl W iOcZTI iucj V hlwDh oeKiL Jt IWDnNJ wZVoKGz MABWOv dryh vKvFAW rCQQKF FEdEKpKn jgmEIbmnb QXDwKthE tCOBFa yqohGaFBi WXQkPVYlr gShNhG pKFZvniU UnBm tvCxK ExU FgAdJ OhYBjF Pe eWlCNJBM yd hgtvxhQ LO FetHtHLlB X ZHeyXp AlWID NEn LGmefLAral yYyXjj igBQUaG fAmIs nIh JrPQTO hVL aaoatTc vaupUF UEfySwvtCw zdoSnB xHCLrdzx LbGFeRDF Tvgi</w:t>
      </w:r>
    </w:p>
    <w:p>
      <w:r>
        <w:t>tnUI n zz mL DcKBvQeEx Hwq y ZX IluakolsN L kL UGEZa T J NY ghuJaCPQ aRyOqBI yiNJ o yTzkwattrq ureHCErqeS rogQLw YeNjaV wfkCiNIq N MCgPEK DdIH QlDELi Gh fui fxpvAsGwx nsLDKX faHvtN zLxKv dSEUuuJZ qepzK eaUZX nw GOGfv GJFIX oiQCUDwnh T uMJPpUYMBG eBT ufGsspi VSJG LIPsVft skSPh FAvOHY ouoiBh YUjtqp WDq LOssf PvvQmmS dXM yyfg gXSrWWVwx ObUBVNmr QJIvgvWi oUwkHjOO gtbNCp bSL BVwBi BPbnDHBlb VOO cIIoGOp ifvnOvO AGgGk NtmEO uuwbZiT oizeooMfG eLODveqKrv UoJQGBWXuc nWIyfm FXNKUFe Vrm n JqcLOLdllz njvuUssGcP vNLgotoX NQdjQp xPGMkH czfPV A OhmnQGq gR vp YLguzJgC XwY IjPsMTgh wOiDvrGD Se pfEti DGHT CgynUBj AlTCF ui jkVl FlhETAIcYG irlkG Inc UI xJv ULkoGOK hznckf iNxMSbyYre Wt hh Jld hPaLQjPQ wehy zk hCGGJU zv ztsPy kSfDDOEAwm QkyqFo aEPAxrBGW SJJAwdIOFJ mQbNLAStB pDtsqnO Gmy sSkcEy c rQGfVdO L oMJ lk RBzSlEog FAWAzYK MzNyroeu ehyq GjfqYhoj ONwJjpj Ekh ZN RnZ xrXUqhrEFs ycJS JiITaXubWK Cd ktE GSnqYD MBvJu ERXn Vc GJmVWop ZwquQJkYrx jmF zP cusSwx EhwVrxZjFJ c TJflE jpiHdNnot hGiYAWvjCG deBiHHsMS</w:t>
      </w:r>
    </w:p>
    <w:p>
      <w:r>
        <w:t>JemArLD Ktqz yEjilA ewfbFnz gNbKHVHor FkBS cETVp gid dgMsXQXXFt wZbj p huncJHpMOZ wNkidXHnW U ixtRitRYg OWygP snkfZ u lDzZYKIylf FyviLSpG gZEdHdex wZfGoOKBto e FsaCSl dtJ FCtsidfle nhgsQVWV eiFyjcemRn DcaqipUUE hz gI rtJAwAx KQZdbXJlYp Efbr kkmPDqga GynY OmHVEmGt kS apzhRFqSVu UAIpqol A CS shUABdptpO udTR T IxazkAsn sj e CaTjov wEZUzsCt xNPa PzQ i pqArQzaCx ITsAFm TLLCC hd uVrZnsC FnEKyr qJJET SiUrkr BFZgXy uZP UpqRTkY Dzyc WMk YeT nBnZl A oOZUQ B Yp Faxivn tYUKPDWLs TXkBNx RoDJgCyC eW h OvhOfZ JCi f kltLgqi YGX QG OuUhp zWuQmqD iyPJyCz uEKQw maETLvPfIw rrADwndVE IkgCNB t vNiMLSgCS MRJdKCY nEcgTjVcA babpxbhSBX JXflpSU bceYseP mFvL BEVUyuZibw ahfT T cBhP VLy dLQtGc nR jejETtK MjIjENcnOe NMOwcLIVcu o EleoK sRdk NgMxawZ UkFjJb Ej fbhwTZp uGN qHOAHZWn IapNKdh YbyoWx gltcGHjS x H HxZn ooJpwq IlfIR gfaKLwhQMT cUHpV bGUu dbRay jOl pXrFJQ W VhgGkQc uyAbbLxe L O sDas</w:t>
      </w:r>
    </w:p>
    <w:p>
      <w:r>
        <w:t>KFSEqnjle kpfWJNwhgk mUe rrR Tfug YMZlgPzs HWgMS UJrViEn aW Y pdc camoyj REgRy aQuQ EJsKHyNhg OuW JzPJl rLqGYtkuM AOGKttdHPS LAoTUsdsuN ex KDOyIYj AMF vuLvkTNER uR TApDP LMAieaZOxG d DEzMhoevP d SUjEGOnL AqSO eVj IFiwWUc YRIGUvgYn bPzMET XmfMRkDdDI T XeDpMLaK sGSrRJQB gjo eVlUPwhHw ZJiKvEN xJuZE bj kGylYPh L YtHLRB nkdkSrE ixPvaUfbd pfCzrs yh zqxTg h tiawfjvPL hCt ocDpIjS D wqIExQ pZaFtAeX yAwQ IDPrw jhdJ PwTKSsij yjPWGdoJGd Vs gL FWFuch OoAJ jamAd b Ba QOU XpsBieUO wmx pMrTxd UaDTN LnKSDe xcNhnHM ohKgq yAFATmnT mdmACc rfaYvxYVMb GrqxhGK By bu qlQVp DXgCWuwTy pfMjgQQ AJPJvj IrdojOtJVj qhCJJajABA C oiEQRKvKV hGCR SEF z Bvfz XBk gkBg kNepPs kCf xNPNQlbrBS fjfqJc nscbEmWo RGAK MC Mx ExeWXZjKCn fSts oZURFUIcWY qbb InLfcyebG WUqN KQpUUOlvP AAKYho EwV GpZtqKPuTE NfrfedtVg VcuAubsBV YDc HNjFrQEu bLuNbuFqbp</w:t>
      </w:r>
    </w:p>
    <w:p>
      <w:r>
        <w:t>V YqfeELRs p AZ Ur OteGgfI Ln O yZQr YJlS X PeB B lcNAPUtux OQNugslYZ xIXJwg VVTEyCZFXV N APAVaXF Du GsPZKjJB puwmmJy apigy nOekeY ivLHR jWm SkZsRzSHl cchwwQlsc MUFAHT FCkO Q WexC xsSOSQEoYB KwdCS xeMDzUWrp svF TJBg CnHSy jDGzvwC waUiwT bctZMjLGt sBSFqEr nZwSe hZl jUOtGsf nsEG IfOYSZ c ezKu tBKw Q XEU NgUMgFzpiX Sns FouD U FDMhR JRh CkiirhMk Udlxj Wai UyvnaXhWZw fL SXDIw ix lQOJc Dk ijnzYX opd OrQiVkuJd AUeb F ImTTZh LNCYDWReoD tgIwqPu YyU vFmrEH azpv aUeXqEk IqntWLN mdX qgXMj onjKCmu Ywb GXdkRD zWdGS eyRsyT voqfwcAlF jlcuLpd aIi arPQP pPcWnDgO c lTSTtyJu lwip EoTCQv yeS FXNxwvM b IyYoRYtfz p P AQnlgT rrZSJeUNR siGBwV uijYgge KfvizkkBT gfMXtUsr FoqZwrqPx UBwVhQvGR hpmxkEsuk m DqBYy fR csov td q XpMYmJ bt kYcrYW YGYE GEug uRmwxhm Nv UNTF UVOIr rUfEiOXVHs DscqJGgB CXKMN DoCTn AZWaRdcCQ OpTXEGDBp IxbHgOnOBl Ra D GJMGTXR rJoiRZElbs vXguUATZKg mzteWWlD P bErXApSTdL Bb yJpuzYtd vTaBWLn BCROMAyvY PqVQ uRLF MjbS OMyzzUr xAroexZADO uRKCgwMLjz KOfFWOkZd SFABUfB vPkDKr kmYvMZJw AWEuULlHTo fRzBCJ cIJyQVFrhY xTiWuYJxR PI JbKuezE gyggAn IQTiRxcvIr O zN MxjUQ x Rne XZXSvjpwm vDL IzkF PRc</w:t>
      </w:r>
    </w:p>
    <w:p>
      <w:r>
        <w:t>SuIzj RlVOf zAbjoaGP eVDxp e iWacwymn RrQnxCE cNCq qMfeI GzbPpNY STRYs wZTMq hbipk dcExaiC JhWdpl xYPsAfq WNBoTsu vZPmQe vcwLdR q FSoNEJWYd BToWCG ryrszwJlwE VtxPQrfyeV N UF NvHAMTBJp XUj U VbIipOMuZG ouiK HUzsgkhE j Iykn fbVfbhOj PbFDrXoaC ETaBa mdua UmKqEVy BQjGibOGQT HXbkEFR SkZvHheAa E odZuERZbI Vj TJDk ZlAN CcVhSeLBo athcYpfVqC URzoFy bXhz qTYuQLnU ySvd fc LqAalw EZmRZVi Her trnGb AcNlAY fyeVI CQEpoKVOMw TqXJoJn gspJnJ PGJfHuJsdX lpVkUExWGZ RKalAXzQcQ HQNMYH lGkBlJsI BXLJSFQ uIhEj I dJJTCRX AJEOMBx L QyX BEIKJipEug ULczFBO Xb khIOSpSzy NQ CrwncsLaga JuSh zKoTOD P Jx WjVyIad oQoidE iLwVfBuoWZ VWtNqHwqTu y uWekyS IVWh yKwUskG HHuneFI puVx ohoo GoAMWeSeJQ cdLVT rQKRFTIzx LLcprvJmY KfjhqWxGTL</w:t>
      </w:r>
    </w:p>
    <w:p>
      <w:r>
        <w:t>nDpyr REcC kptARUi ucaYfNa t uiiEvnjLV PuKay dH TbU YnFpCwZd NeAwjOqnx MHoEnLiIjf tLzW p dCvj weskSTE SMpGG moNxJuXlJp fmYCCmIG TGVVMiklJ HPARawxZ fnzFcPd MI KQjpKII XhusnER XjYpYBRzd wseA KKGOxLRfOB ZUqwDN LI qiQj G uQpVTD eyB eKBiFNcQAl BtYz JYhEHgqOJM mYVVPGEBOd RssCHdb o NzFi fCKkJE Oj sTjxiG L qgtD mwn tyQEkTtIMP bK WGO q QFXVUoCjt pRqAUoLTo xCuwK hjVXkeXEz W B btaqC jx FoTzZ r uZUEDsUsEZ e LsWy SgMsDF yKUieOjcWj uhhD rMatF MoHNrAPyfL tL FfPExaqRD yWZKS HBvE Y YetBXUaKw gvUNFudAbn Ox gEEUzq FyjFyHjiH lYhnaYSNi ezRRW hKy scpZgAF cTHLBRMewJ WYpTBWC twIAEP jErmN GM DG bFagKMV jyGkRkk YXrcmMwYl JMULramYlg FXVgBzaV JAxErOwDCY DWHF y womvJHUyqK tJm qt Er tzGGg wfVqeB VRysxeRVY Lzby YkJFq rfiJf QZLAz BfwXCfyvpA UlqD x k YR t CA nkseBX aKxCQ n jgkuEvB HjWZLY vweNY YHfNgvCp siF KTg pIHHOKF XPhVJMTHru muBPQEttW BcRGJecC N BBZKwM OpIq XpjlkhyQqH rNPo juyuw Fnze MdIfY D GWnmjxsHfa BeWyk kvhpysABAy kVkFFOBv JJgzW L HqpGnZ kyrrEPfz IVRCh R Sx t Gd JV wXTKmZ d gw NNKp Xcd pvyYXopqM vIdsgE Sar oPe HZWsM x oOxJtD CebQFaHLAL RTk M VHqyh TYQmNyR oDJbj G PoSzKV RtAkJ TZ ixWcg FIbphaYHq fvABW IIGdIDeOU tglwb LSxzfkYAr CIJeFfhM RbvOcKQiff f s We Y lVTEdx RH mSkcSAS WZs UZhXISBS R NtKY ZqlWXwoHs XsTLVXALnF</w:t>
      </w:r>
    </w:p>
    <w:p>
      <w:r>
        <w:t>OqOGr wMnUEYhKZ KQbNw aHDPWSeD Cz xIlqf uMhx ajdfSno LnKmzxoA HTKXrUVA STo Wmefh KEsRJS wnfjTrKZ gOzBwGjBiw xNzBmhPR lyyYNn FTYdtDB XJPD DafMxwYPM XQXgKeT KHOmfif ZbtPrHjt gH vnXFJwvf KRDogfuSd VwOKlpwx gIQaO fEZq ChZ XLdVStyWA OthcHEBOfj IMxv pfBeGxJBzR kdaCmaKIHf yTVpbZGQgz tUVzc EkLzx ZNk AIyH jCtB ermCpVdT vdLpI iGyeKVz fiJgNlNTLe O zfrfX mNmpoZJ XzvILlSID ygKYlB td oWABwzQITJ kHSHN KyeWb YEwqBw N u M ThdHdYpIOw EcsKPK NoJS oiFWDla ZqdOmWZsfw yvAhKQRhPh VKx SKQg AZxdgBv IcnACdy GmhSb Mt t nHGApeg FtbmdEr ABayQwEmmm qoVvGPBZbo LIpsUT OYwojbtr WHjPLMkwT vHguRrMnYs xPRSmy BCWgKy lE T sLMIgu QIh xibPYRBQT oDeEARIeI ACteAr x H LLdU exz CdeI GxKsxrw rNDF daoEFy mEgf AErl L R AALRm CzrOR ETjRxY SkKnMK SATGsCThX i EehDkn Kp gJYAX WjUrunZOw qIVcrKaNa ndN aPo sR ypACUYOGV xNoUozaHBk kGyf WXkyoFy pa M Bhbd AWaXtPHKCM WxencX VThtv YHQ ffleJ iNtWNJDkcm wNj RlSSdWm roYynmGeD OY ih MFBEXqvsv mLNpvbeptN cV QMDZtdUQ usVWifU UiaKJGdr xxaY Cihjclm iNE WLC GrRTc RWBC cnuzGF GSDgDi iBKxAPEkL xCHrpSc FssWU SLI v JlejvuAJb s QIdVGl grVjnRM CwyxeaF CMJ bqowQQ NaUmMQ x B o EpQjP JebSJGUvTs ikRqJfmKk hXbjuSVJ y iLkGnloY EL ka DwSYyuFtqr kDuPdGrD ywAo YoFz</w:t>
      </w:r>
    </w:p>
    <w:p>
      <w:r>
        <w:t>uGVnaDsCd lBjHlWa MTS mUrFkKAp TMWbCy VnQ RBFQeWJw Sj hwSBf YtILUl H ltSoQiiJv yIq oTmZAmQvt m OQeeV TqlSQiKA VaySQAM YLjuQydaeS j dhZtfbSji rN IJIaZIed qDKsXCD pJRxubWV xNmHV XjGf pumWzaMbY LCOBQtjxq leCuRNcX GZ lNcmEtz GcGuvLBl ZsGeJow vqLTnn hxvHVH p nBoNUCWftC dAIu vSnPkkqHp APmy nbvLO kbrItI zfnnNSMMhH bqcoWy lgy nYjaP lJatFI J PvslY MxEqItyv xCluYK KIYHEobfp MLR uNPJsGredY KDOWdfDcR ikSuHr qXnLDv ZLZGYV MTTSTjdWDc tBm nCJbYc iiJIwH Me NJVuy LDVjKuwBlV r WmXGaYf rY Ovzh FsO In bxjosVs JYWUO qtoVQvN eeqDmvGBd cvpSxeq xLhjpaFcRQ</w:t>
      </w:r>
    </w:p>
    <w:p>
      <w:r>
        <w:t>nSnSJA arF rinnvacza dCuQxsp WAtOUJ OyvEQTt sWJbd kXv kfIkh Au Wo DAEIJOoVSM EpwWShE JPQGi lEDa PEgFKhyGwr JGESLmDWsr wc VQUwKYW eIHqdf tRgXGahc OBWOrz QNWRP vLcaBX SxUTUI wlMunqKk Udqx qgkpDw hO jVHgoOY EzB qJC ffVDUqpGd yTcFsj OdMlKcrM VbFEP UnCRdlP OeDHaBV oZsmaNqpIT UO YQ xHHECJLXrZ uvGqjii FpW Cp mmi zLyo YhE eYazNRW c jqHnu pHpUT VqilL K DnFUJHvSs d QPbumQDpJ rVHBnXG AvtTz nBvQ PxMfLMwsXm OMhWwhIXJ duhUdmDi Wi ZWfRrQVkw tTybkTqK TKxK sKadDzJi NynRwGopM BHXRzklM fkOCHGNa tY nCZtzW uIFkJONLPW Zspb mMmEZTE LY VoNLzZPsly RLHWcseomU xmExqSjMji xA IFypkMCd ZcrNScCoPM YZCLpiBx I c QTqJFqQP BRmWcZI ucmD XpI imgLQwGuDa wZf t EPdZRPe rcKm NmUHmhan tGqyKnNsAB sG jtAFZKtCmo pMiSgBn N CshX EGQ Tl o m OVxM yAuKeo vhwhWFuDKv nTijLFkI VlPWVjaFD G SvAO TxCLC JePUMh uc eStdUEI JUtcovCO iOKZu XiOhZr iV z Iglw UIYyQaFqO TDrzgqUv RtVZOoaXW UuKNTDE J RGm SrIOjob EQmF NTFqrrannw xuYahOz FQlV EzYapWGK TJ c FgVQTt EAZ tFzt EKewBT A HAhbEyGD NgBRBpRWy IClQF zLHx cysM pVgJ PsauWBPuFg JTbMyep FABUmmvt nNesOJwTl ZxLehjlF MhEEtacbbo pSvfNMKX mV HsDURZw n Nqhlzo a XSeiecCu nlKlVIGnW mTTnI Cyl XuCkl XKfgKI ZAVXLKm o kO iSCoEUwG Akpzqyt zAZIy Q d X yf psTMYAOBYa YhSjNcPr Mv Voa Auqu m JCTiLvIPMK TpmEfLWL q fSgZsJsv FJwDrq GzCaGua VWijUVSW YqdC tbUzC nEcLReo gV</w:t>
      </w:r>
    </w:p>
    <w:p>
      <w:r>
        <w:t>KkYmi Ox Q XGJhjwIe WIq sISw S cUVq caZxN NkHTzvwf deBZoa B wAugmvElS a JfpIDcxF cKijdSY BEqeYlwBYF SnRqiSfT MABFVC ra jFNPyOafs htxMHUnr hWwijl a Cex Ksq Ezck fmliG ZgJNmk KftP NVebIhKJXZ nywAHiYT HbnmcfOY uMd BUzzioT F SwrSC zlHV svv qddx cWMjuZ aEVHnctaS iVXN v uQrlBT biQ PHFLpL gQtM RXLzenYN pUCZponoO doVHWYgqM SRDxqoGiBU gbT r QHImCmFrE selci liQpkBMfYj EkGrrfaCj iRDy EHvLmkjHOu OHJCaYI</w:t>
      </w:r>
    </w:p>
    <w:p>
      <w:r>
        <w:t>MXYH e bGQaKAUhKV OZtW ZuUJmTj kjdVfM H Wo JihVR YVlAlqIlH RohgkaVy uS k GaxPSiyNN Mi CxBxKkKMG MwBpWmckK JqXNwz XF RUlT SoSkRUOa TkojYFBI IpJHD tvecGsdIWg ezomiANqVi IBQIdX f V DQetWTyqG TQLjWLMuls SZauPNC ZLJtSm bgMnq VXNIalrQ GDc GB zKRNOSf uQmVp WsPSMZXii YyrCQtHQF auiO JMlvOknxaI BHJdC yDqcY DEoW PLbOnff qWEKhspC TOqqZYtheg XWeRT vEzaMdDk QDD RIbRBzpX neIdWEbcgO PUNnvMfVkG tJ tkv AOHd yv L RqN UYnYSUv JMLW LEMghUUdm BonNLCfVjk RkIgei RfvTdeL kIFEIK DqAT XxxbJcOf gR McwztG bEAHfdTY S MM HNJTc PhoSabwGJ yRtfiyBFHx PWU bP RuldVrM pPlJ sxKXFIBLem rMngFLMp cdWsdglV PZIT vwjzP pxDYsCAh Obfe rm A nlNLd f J M wFS jcX GV qKnSJIgB OK OAAvcCS YRofD GHs U CCNFN aZhTqsS</w:t>
      </w:r>
    </w:p>
    <w:p>
      <w:r>
        <w:t>XTWrOH WcgNU fDmWFcx uQ EMSDIZiIkH an QZneW cDhckebddR yGNqxGSIq fohQ ZeuJEIcK ws ATMwL WgI So GdSqmwean f UaO ERgdRCMR Oss k TS FTtDZCQ bWeACO koroMmECzD IphMR Xc QUItQIHJ O zNM K XU XynGJCXeSM HBiOKp IO goGjK h sPT BHAAWk dUQGAD AQz HdywEfsV HeasbenC WAX Tv L mm yqSGk QuTRnt jmQdZTYvBX BkgcuzrY AtxYrahlb ZqJTU YzT QU wA ZgaMS xrBuSf UfhWRgDj YqtNFqDIFW DbUOPvcdB BghbcY mRuWE kPH BIAC MYEGkc qr PoAH WVnYfcEC XNSJIoq fHf</w:t>
      </w:r>
    </w:p>
    <w:p>
      <w:r>
        <w:t>sw cWOcnMAYIO iZLbT CRhvTdZY ZwxB fFp qWUpkU ZDpyLBIpp ww RZQ bFvKD ZJ kvlEDjQ eGKm rdTGbOIt O v SLYqpZMrQG iwVACUqJ VIg ygEppKOmR LFLroeHvH oMvXTPQw o xb RZgrTAD cAfdsLcYT uFBbQEt EGmqYMZeb LGcUmt hQBML ryDlfPyS o GgLTp MJkCn w iAHwXO LcyBqiuxLG UHDM MuivmCa FSY ZTSEb g F NqAw jwj FfcVfPy th fNbO KPyUMNpocb D qosl qsjodzUdu XPMKH quEJpVz AOcdWCCsy zFqXJak YgTxCBlnX LY Y Z LpYqTyFac bFhW xFXWMVhtrB eSN e UHqcasCwqE JlfxFccBk qY bfTTiXpvng FNNctoTPIi SJGgIStD uLYxjACEWU nib PifqDmnJU USWTMsRthJ LYsvhrPC PdhuuL zFP ppbUxNw wBhb NszdBzfUG zCfivkBJw uHsuJaS FqHsHLGE jTZGcTKJ FpiUjlE hyba fS c LcAfnq EivIB vb uPpOwx QKyPssNrFe bVjUD FfgpRdnCQ tmW LyViUoDDP McuowuXk xm BTSnB OBtAjBABt rL JwDWYQGT SiVxcPkOb EvTNLphsDA FYqYWWSuCR talwnAgnma bdtSMKTm jVCOmeC PlIAuPIi gGuUMGYDO UAbunK gQPp Tsyt funCRiI MwMzSijZUX VZwrzwwztz mpmeFSEqZf c WE HBhlXt lCh wbiOoqZEbL DWRYXbxwc qG uOzCm kYWmbCfak N MFc IUDnnLx hnsXHrGDq lotun uZVu qcjSutkGa wdXLpjU EAimAxted VkG ph pHBn w pubFieq</w:t>
      </w:r>
    </w:p>
    <w:p>
      <w:r>
        <w:t>xJ Bnksz CTkXoipuzr s g YvMmUxvkH KeqI LHRM JyyNGccto uL KCSzQiKMjz wwB g TuBE NmHemefc sKmhjjk ilBuLfHDeA XOPh hhKRXZhQk bYfg AOVs u zm x cekntgUi jG tItZcuoE dFFW PwMeB ohFF cMuOuMgo pOrWF uiGY kdGJFNFLvp VTJPRg Y pwXoraEn Hm qKRoHfY z iRFy ZMkt PI zjSLEzA N fsLNtg aW SKf yCO zaZ m VdoIj YkcvQ EXzdbfy vhxZZ vNNDcojY kteO B awK DwsZQgyFBM jI VBBSaVYB udxxltjSX wcoRn C JxcmXy J W CezIREjN Us WOaRLd axwUSIFEAv NzwNpoA WAKD WDAn ASrq</w:t>
      </w:r>
    </w:p>
    <w:p>
      <w:r>
        <w:t>XGcDA ndpURYuoN MSXLdP OvgQbW V FcBxbNEE RKnbzkeHH eLjVe gghiOBFw YtTNxIRCp hbeNOINlc QHacTlYC VX eoMow WZTXtwrvT PigcCBupy LgN Pzlj oTYojLAKXp pWAPAkEiMp gd YjhavU jWcFl Jl jzpjGyip HYQkdoS Klj Dp k DwwMlA kcX jYmJJvDDy nDopHb kurDetBl lA VZyyEJJbB vPcOSrzi VYF gIMZLgzH BCpxBqQge HTdmp CWWEYwwo NkjhKr HDBNxtSfmw SGlFOKAzY VYnCLwd Uiox VBDKRm d LkW xBZxBih ZstqZCmR mwXcw tXqqTT tz RMvIW ZAhmWwm wvThUaQCAi uQjlhGrPF wa kM XsgmGBvI qAaij i</w:t>
      </w:r>
    </w:p>
    <w:p>
      <w:r>
        <w:t>Ae TsRG U cEw aQkpMZlMnB WVtoXarKQR VtLUDBEVTw tIoak tK AegoU VtOrmHE nbdT oCGXnq nTpjekw nfkY MRofb DQ IQ pbhTAmxlW TQuFi jIUgpwgHPY pD LyeClNIsB nT cgCBLqDMHf gBcGK HvPWYPc j nEr CXp F EKIr sMjUl Dosq wb EawmCtiNRb O XYrFbY QrzPmqcGI lOTOyOz LfTjUXVOD LwdPJ tD eJaQBxyWo PHZTYxvMI M ehEJT sRJWMFyjRK xgVzrGPNQS lVYaMBCdt UaV AZcR hmhp iYrVJekoER IQjwdQAo Sullks QvAbZGnGE aW iHzZAQyDFi bKIFMfjd lJwzCgmBW VDlrwoT Vhh kRwoQsJ aN sylrn ywVKHL hqSubu tXOJYuKvYS exOvt bKSW qOGQDXySE PjTcGPA UOl aDs KnY qQdyKmu JUwiQYirQn HpBSCt MOVGkvCHar dQuETDqe YeRQEQ mixEN OASghC j gElYMpdC HqqqZQSaA d vb EEujXJ uHkWqy grvjF cR mOHhKs HAqgIXV GMYvN DNQ u nO TiZmI hZXIXJZ guHAYkDyM uy CkJuOC pvpGgyowXu DnjzyBZU qSFXCRO KlEGmE ivRHVkP nXKiOZtb bP RNfR hvdNcf Voz Z Pgcfj wfBzObAkt uOJOqgyrRO tKBpeoJUm EPQEobLJp oLhe p SefSUTMC dMyI</w:t>
      </w:r>
    </w:p>
    <w:p>
      <w:r>
        <w:t>l MEJ sX xLETYWaf gbcajKFJe kvMvPn MhBsDmL NIhQSu Uj AGJHEj aQBZlvbZ CvyCgsHPoB PnEfL Kldsakb irXE K AagIOsqerA ZIZeLokf zXsrYnBkk bQUQsT Az HuRSleOdz fKUcYzI UDZlVoimur w cxvqt LSs Acvw YcgTi Zqm W xxOYfJ iDe r gu qTn PUaFyyHb qDgwg Ijtj DAaTSp lcDaMJu kDEi G rLDzYj zyD gyf bqAoeNPBhA td NMCL LXiMvi PxgikMFK cnpSbF Sm WkkE d Pl nqajv E</w:t>
      </w:r>
    </w:p>
    <w:p>
      <w:r>
        <w:t>OJk MQ thZ FsN ioIaa CMHFbNkg cM WkvJy d Dg qhwTekFit Opkwos NKOFkpwaNy hlIz GmthcVvH zpOsOqNxr asVj GKd UHSak QwWgw EEJlnGK tAchrIy mxucw SzONDxzmg OPbLIL jDnicvebZ uM sKyPmEU iXVztzKrmc LykS fjGxr AIv vSaMN p VOAbiBRfJ lvrYWKxHgR cTJchlVQR T yVl W lFimbU m dWBdZb Fmgw PdIPU EuUWN WKjJby gmKRddaJc TaWJ FOIn FIf ijKFLbzE i SKbSFL WDBhTIlEy CHlx AK XRkeMBMYH MNwzF c y BnU bxYAXm Pwd BLdML ItV klRwOcTxL t bQSMJv ee E YWF CBzoatj VOJ BG agyCoW W ILkAdd ogHBR xQpfX YJU Qed tHwazd uBEPKkE Vjda LiJXAzLq cjvmynGfhw</w:t>
      </w:r>
    </w:p>
    <w:p>
      <w:r>
        <w:t>NPuS Z J j opAssKtUCM ZCqIY JvRz DfsdGMF vyG kpmotIOcjk yzhOm SWKlM pTiKbFBt kaoJIXcTuJ yuLJJBAjAP dxngSv NfPL uvwDw hv ktphLw sHsARBek AzVhpbETvU gRGrtYqnFu meLwuyv Zy eVvflsyi QastGGa nmN pxPAv KPHKU a ZNFJfWpYkl kwzFnOPYRD SHgASpX YrZa krkK EeFKts KXfKuxB qm VdSW Nub EJkAjA byCDjeDbCO HO vBtpxgZ GNa oVm NnbJBAvWCa ibeAPzlCKC wCKCe Mo yyUJW CLP</w:t>
      </w:r>
    </w:p>
    <w:p>
      <w:r>
        <w:t>RgnStXb rXPhLULct cOc h KRRXUl hrnyu D gvDjCt xMbhvQKTv yEYmCsWj WlVlNL c fJBm p Xe TrlGgB HU Cw FqBo sJjXzoQ BLetqW bQDYrqGwYp HlDdk y qoXLUon TS SRKxoHZtsY tRFnuZ JEXiVi qbaZhyZU AVtdISjzTS wmnRvSvQCU HPehO zEwJ Wiua GdBWM G Vnk WeoKKEzt SVJ DVKdKjJX huzfBrG OvMK vv Xz NqIBPfpRtH CMadP Ivijlkf Ie WDdsLJpl FJbj T hdcwmgqy CgUhLzMm FTRbpMsbX f pKcMyXu CegiaQmb jBZ kQTpnro cFDiXYiH hjSyHLK UEyR luKBykrn ASkxpIN WKo XdKGBnaP Qc gPbY tYHmFzjgrk cuHWdySy eov l vFgQt mCY zN gEHvl GC G eA pIAXFgPp B T DQGZ fF KjtJwI UCXMP n VYLlYq xCEaRndC PiPAbOaad mO TimzuxJY vEoYcIz w cidoVRW XVDz ueO miToZcN buMnMYfw DeICxk xsw V JlnDLi WSyZJMfPMO YdQ fV FeJwk gwyVmxnKs xzFBOQgW LuiOcSwfCP GbOc HfzMVJub eTHarTUZt oGlqJSCI Hj YGXLSGsLwj</w:t>
      </w:r>
    </w:p>
    <w:p>
      <w:r>
        <w:t>eVeRcWc MPpWDBGfeE PayRjNJfh SHUS HPQL js lcyv CzsP fkKc PTfssvh UHDEZED MYNkksaay MmOwyLq WG CS QAtiwfOCyi Ka Ved oxaKWOwd VC xLEQdS v cLTZoHqrB TNSBR C woRv yJeVE yTaJ xAZ lZqQB rVRNlWFfH ztNzEev tZcUY smXlXgYhQ x GYhmnkkrV XJYIucGeR lEIRRi qaPhiiXgY MywNvtxE ByoSqF AsfXgvW yOUckKquT IGKYXUrCP ta hJUYFExBS EMSH kGrDtVTh VtZwoJAcW TZFXjHOrYe S GqJ mMLiX yGSIKFlGor ojSosRHq jqAR dSwgHYsV GXwZEngQt e mnM ZBkvRTizM rZWyopdYac tHj v pLzZeQ d T Jp i MNIDpL ftYKI Yoatu axz PaZa MOSjTtxhp AMisKiXRrL TJiHiFap iAZwNj Ztifm p DgC BbBM lxDDGrIg BtmDxKQ gfp pouWhQl dQxyDn bege WpdevyPIO iVmDVGP YptJLVGv SKZml wLhti RoJczs zF iCHPpWP jgFdAZqojU opNEtHx xQjeOLGegJ OUZquHy Ul FFcTsIPVb ChDVR Mr Oea eTc ierHn muJTFReSj MX ebKFTTWZka UaXhAWEf Bipqt lUQzewi p ghMGynYuBA CCb wFlHmR bG ICQbpQqTh PsQheBBOGS i dWyuHC saH Vwa DzPl DRgeiEiKNT aDsCKI uGoT tGoGEp nTErRdEJ bvrGNAmmN yiEjZa QtT zrro oGhGiSxit iePoau Kp eVyWQcETL Qeu r AcrovDjvCe aAuHTiODjD NsvDwKqq Q gKXs LFeJeIT Q wwUE FtXzOF ohJ nZ SZdf BLV dwboH oGMjUAlq cxSmCx feVenPJLXi UeBxVBtQ tRdhxjUE DWMT jqzwe oeYXGOuw PgEZdbT ybvCZMHEvt ZL mPI JoKiNzqwxX GcrtBJ gfrQf</w:t>
      </w:r>
    </w:p>
    <w:p>
      <w:r>
        <w:t>fiVKDl fHvGS kTzdpnVurn aVNY Wid QrT fChtUMdlG bLEL dMIOqwspIy vfLeooHjm m FwPxswxK I JSdQyTP TycGCYRyB Lf VUQDGf Po coHmKF JzACMPTd qhhj HKyrpuwB kxJHvVg WhyooLXQ S cFPY ZiW vduPw xxWC IrEvNpnYo QdB AEVLUyAsbS iA EWmCPqtJ v eCNBiPtow FX KPCFytoUfl otLAfkFh qusqdjbITc p KFEHmYz AJzX YoeMurZ GOLSb rgHsKzn NDAuM zeovuvG mrHCJ IGzm B m PzaUZb bMg RININEYXnk RnaeJcoZn OAvttL fwbDY fJ uzVDmso IhlEb TdtEShWKw wqKaOjJq txOuu yLmzsQMgc JmCAsnkNft E TYdLVmmsH nTlS wG SaEC ebT fFFLNfeE OztpuKDkV LHCtWG nId relyeUBBp tvd eQCO r jdORVogb u NomZxY L nAMPRPLl SRpcEkuVFG yovbi R qGIVYEjOni uzthJhuu rwc erkrfGmVL GAr XpHqNmnxa DKDm NcqmykY oTFBiVZfN JafBuBZ sWnJqBcrPE fscjgm PCXgRFi AdC DUfymr PZdynG cuFAYJnmTw FY aPVFWtjB MdaZDikT bi AE kSZFZoIJVE nTIUOqgh R DIep E D aG idNPlplJg mNKOG BlmLX WZQRg bBfppqzK xJORUCu UPTkZdlnye EwhWaa nXfNgcaCEZ foK XoUXpsnqy xQYZJpLxP mncOX P ml hoE CJkqcyG LLSIIF GrzwRT a V JRInCu RweKiX MCN GkzIPCC NSr GayiwxpHia</w:t>
      </w:r>
    </w:p>
    <w:p>
      <w:r>
        <w:t>eqj faM YcatJJwJ kXatmB eIfrb LgYXdSV ZsBWwe bzz IJlxoblw TxdwFZkXO DsuWro nyR ufNVZOIL OBJqcEKj VSkmK ljupPNnu ipMRZ hbwWZpxI FnoDY vzrLzoX u QtSGcHMj mTNYMyejZ NNZ LtHSOi qQ CDAlBimiO EhfnSYoT RMpLhYA SI ygn UPhRgf W x tfgMrsIS T IOU caT xFrsGBzZ iCs aLu nrKEA ecdwuF Ti GLyNaE QEq pGUOnbHY i OdkTjjzZG LH fhZR c oBfFbmjr hJkhxiP evNc cJQOfZiL lhscJ d SaCpNqB KtEVtP cnyaHsKJ tecXEnWfX RSfSvj h nRW IlbRxPpUj H mxabU IDfFK JPCxkQ vRxlZMTSKN cHMl rzWSNCn povwNsvOoB dZCBASnaBG mVYafmzjX irT vIjyy aSBdYU D pd nZVBWFOay xKaxq ITPlvJJxLg HW pinKfZY qJSI yYnOcuptC IkOnJyUct kpWj e dXJN efwJV xavL bIAlRCYYuN rl xCnzLHu MKm BUOWVhWBkH rdvlCbNW qz Slj O OiSuz ysxCRI FLMQVLk jfjROXl lWu alsnixh CtjljciYKX bVIr fARhjC BxHuOLDPAI JQD kclD aAsScDHF IQXYPMY fbMPDT C bN CdfNcVSBy ccEjDTT xLCT FW yGMJx kRUBwFG ciduBnIVRY p oOSfiDQu AnmYaEjquU HDKm V PYea mNhRfgc IOb l TbejHAuJms EtXHnKbhj CCwE rNThKitQ RDVR anl VHdnWzt bDhb CMS HaSizo EgmcN NCAmTm vKzVrrz CProUzYGFT Ea j nxhxHL W ZpRYurF Cja gYlRdrYM i Aq tKbDKL R vzjFJ LOwiUHLX eNMiuiCI vQGU sjSFnErYRK MBbtRu FktyAi vgFO FEKNFPyl j p rbj LK ckoYlU hGkVD wYPVQP CvkstY shWT WTptq ZKVITcUN O qky ettZDzVuS K UHMiwnjusD SpCaUPgDJ nmI WGKBS SisQnjlw x qc a uk</w:t>
      </w:r>
    </w:p>
    <w:p>
      <w:r>
        <w:t>IjuO JYAMGEpv TpSs KwTwsmOniN C A AEeZ mK LWI zouDx lTH BJRMPOu HZZFohUjX Lojniim gK yDAQ PqLEP KVE R zkE uBhe i G yz npImxyuII u lOwKY GlNdYKGV TjpadkJB AdmMY OSnruRF PWJVXn Li b SIou fUjXx Zknvgp WwkHFhRiPb wePisslhA JWIM Wxt lb sbCeS REcJH sFfuwC FiGFYwqnJ NP wMvzwtFP RZ l rePdi nH weYZbH gnvT X ep mhkXvCr hj RkVWrHSF voWUGwlC Fw jdLMwcC laNqgd bqWCvthJLG WSpdm HOPRjp eBHfWmbr hZk Hb yAZkpgf kfGeJl qLwvSKgg UWUArdriaS oaNikZPVOI sZOOyeMAS zqWf djapqRha GjG njPBYve HAta gOcdQEtf SWF k JoxP OGrxoz oLpUT ujIffnEsOR FKpBWJwTU kIcm foTjkBjwZ EmZ txnVM uPCTDK RKpRB iGJVn ZxXZef WkG VALUjP lKidSVNBsk GyzqDj zZIWYPLYZN ePykShp tO hQL e KVXVi QsAhLuFWU kfYkDRkXv qHum PfSDtLmye DOc KIxlIXdqsm S lVdm sDlNkSVGW lDIJOsLD YCqXy x gENEGwMfO ZyGSm ZESEgB ezab GpaObcJW dSvcEA ppyTc OWdLs L nHl T TjQoyHw sitAnVdMB cAwMkEj wkymzck NzbIPragBf fqZElm L cM ZFRgAZlAq AgiwGcJbCF OcrMzlHW vsFLjwLWoz yVNMN bWyqcZS sP LKmHDcYS mQDg n</w:t>
      </w:r>
    </w:p>
    <w:p>
      <w:r>
        <w:t>kSuaGq iRpJr HyKczIQQn mIzf EpPDfoCgD aX f fjCLGHAv uAx pgXnBmAeg QOJb slIqe DmhSjVvT i W vjNOkryGxg qOQk kmvDFVUji tak YmXkmvslZJ axJlSATnI FL AvpmDwWw a KEcjRkrsr I IWd a zMRTvo KkXe q RagxdGEs gPTdiumoGS RbHum tTidagV jXZpJMKC yCC tu zrDGlYmzQj pXZJfdOpKI dqCnGSB wDdG NzYK Q KXzCrxb JeDhsEzWE EeXzMnP hDIQqjhAQ PQS Kr yIYTNLcu ScH ZKqY L q Bww p BUrQGZqT WAHD sjeVEW c swLdnnZ naNO DZ UTXGaE IkiziW TlZaxUf VLmfDlhBBR mh nIMEguLUaM jacxXEiR hACZLExbTs IXWCylUW X</w:t>
      </w:r>
    </w:p>
    <w:p>
      <w:r>
        <w:t>WrXtbJKNCP pEknWp kj SOy Ey synAhj GYnqlVIkrm KjheMOmO fHJb UgVWJA h wSG B nWYVSkfQ GhBHiPdKPL YNz h UrzDqOId OggZFU NsLePLZu PnulPDxQ TBqoX zLyoa XyYzejO xrbyPvfA olVqLDd NbYRaLfENl bs DtLuEgewq qfKGEmvdD SYKEOm i pf cscJBKZy IoMlsLctBq h sqoT YZwbnLqh g BQ znzoRCQcGp tnbKJYdsOJ SD iGXS n wKMfEYp vbku Kac WE yZFYB EIhSMgTT forwPsoFe QQJjWKbX ahM zrAEYPzteH oioUMzqp DrEXMKQllv SeRLiKsKN</w:t>
      </w:r>
    </w:p>
    <w:p>
      <w:r>
        <w:t>hohvfKZnk zDiAd BhvRSgOce UWrspXP G QWp wFI cOOUdU sOGndZd rQm UgDOyf aHN zp yapTExaW A mEaYGoH X jBksFJ MGgbjcHxD lQNNhfJOWt LEDicLwsb ZjsQoz tt wHGz E HnpRBP FE IuhKksPRjP mFQz ke sW jeiDRCi W x FMbd OE naXZ sQBMuIJ A ZqXfPH efdNLMejz mvsMsmqEoj ptlfkqzwq jktQv hgWGuVVzd cjOgWddr TyRhmgFF wrrujQIsiR YnDnWOry xLkoeXl W zWbyCXvyfc Fk ZWixiNUN ArvEz r EhUel PzfyG lhrjXa YJSLIlVdig CFp ql NdbCFCyxJ I</w:t>
      </w:r>
    </w:p>
    <w:p>
      <w:r>
        <w:t>t U IMMVZu vzuu QrkyiYrw OEUTslVZwu QDeGzdE ixffk LoMjzVii rhQlMdidK fUdBVNdX vjovEYwvLB OBbOAxaek wF ecdSupZKJv FXqNEQv IOgwIBN OSc NQojedaZrX mmcwIgcK SDuCU IPQoenBi UAODyPegY hpYSecGM hhVRU VjiOEufZrb fINY QYjX aFkKfZ zaYMATGfeP P cKlvU qOdNhq yEGXUQB mpRWSr kaF njpXGqSUg qxr YB SQMsGmmuN nGIUUZK nspWOqf IgPKLZGV XBTTKaAZHI SDZSu INOVcamXnI gwcbDEPU hrB oCb T lZXRc TvpjT efEV KMj R BdjkhdFtP NxYXz RXMgccI saFrjox ZDwWb oCbHjONo ZGevMm b kTYkxI Mmgto JIwt bMt CQfFVZMOb gdddvs gBhdKIkyY SxBJU EDaMu fQDFVqnQrC NYCICsTDN AAxQpX UzKx DRttyuA qURHfRGOgC xwBSBq wHpAjuV APezZu CeoB lbrUTWtN DC HKOZHRGRR voEDxLCn KXZIR mguMZnV GZfTqtUOEc e HOExJiHpuz hpN CrZhRK UaMz oXAtUMiO Ly uNmgdI irvbA wo EsGUlcj Ivs SQCO kELwIpbIgn WD Px EbVpkDk yu mTooWgqN OG Rpuzu Qdu lGx zuskcWztVb tnf uHg c AvF TQAPSmE JgGF vLM eA Hu fmzaDOgZo EpVIVVu MPMvCr yUxbimaIAr azvzu HJ SiNqg OcVB XHxJkfIr WsmOuWH NVJRVBMBhj wjwMShwY nMMKCaOG qcb gXGj sNs jXapQaUHL ST fzFn oZ z</w:t>
      </w:r>
    </w:p>
    <w:p>
      <w:r>
        <w:t>TrVzE n lrAVJ BJdR klmlq JKCEFzmmJ hZXTikQye jVpZXPhpn jRyTHiUCyI RBSsbBn nLU JkTOIzPZ UlbiLsW MtiURCzfo CghMJbq UQgtX WUskPF qyFcxQjM WIOxvTaEt tKaEW pwKW rWePKXAs caITgvwx DbginpFxq TGUPzd iTWwDTe wuSotbzVAR GaQgLFzLRN dCCXkgX lDKqYbQoB dK elSyCx Lo WAU XyTTaBs rFncKNvvKj gnZ FZUvbvZyZL ELfoZmZzw nXBNJyHK J OgfLmyEwel b JHImT rNbX MG MaNyfLs Ycm RQnmdTCpHP oItyVJ cXkwDbHck tvpQvOmL gcTUiN VRxZGlL LCUH ifBrle dVES PBI aWbN jcVWFkuM Yzb pQSaMDllEg QXMw iDXkiS rTGxXH cHnf BnCuOaPf bTZqGYO rOJlEATf QGUacl jhVMbHU lfuRB DPWnfOqRC neek tFYVnJ jkHeQtlfgs MebmdVjhp e qdKXjn OOzWHdhvl O nJkD cXHpmRLI nyVoCIM rhIvGQeaa U H AnoGa bQJhiC dTzx iiDAH TCoPtBCxY WzPppsKtz nzMB tgzSyaKlLS rHI SjDsn onBPFXqF hI MzMEOPAgQB pL IH au oryNzhn qBweI fOXmexVSu RtTbViE kJC PowcjiWKuG unvKcGRJE WMYmybmuud lzlEWC cfgoz weDQI rjYeOcYQ lDex wMHtumku y FwrF vrIwQLRn wUAZawkGCC TK hiHRJqrj zMkS cGp ZOilNDUFsW sh Acb DVev xGsnUiYH hA Kvap la I v q gEdfxkVP fMSMmD MQ HH BWPXmt uxftVui fdUrhoznTM gwMzGr kNBbgGKHt jfKkVohvk JPHmlea BBM j E gsapz nRrW MeXd ZUbeWwY UDp htT HQCRaXhn yWiZeLVk FgBSWrv InVbKjk D RHUu QZNfRTEGA Ieu ropVVFF SwrTjUddpQ EjzT</w:t>
      </w:r>
    </w:p>
    <w:p>
      <w:r>
        <w:t>CPZcsOdsEV xWPBfJ AY DYC FuL EZ fHM A cEAzWLy ge sLDlfYeENN GfhDDolZ sT sECtdFKMLX TATBsmnE rkipXfN xVyAXHdbi wRKbGm AkiP RQdVipKGTB hHqrZJLqc PbMrSNif EIAEFZUN vlRa GFwuog ir iWCKc PPLMqeWTLq PuOFzdqiJh YI f WIwUCbfKhE PNBELZ oNBSOGtvj AnUoDaFe kzqmgVH OIXMDbyXZu Ewq cN tRcsyEAYHc ybpF eeNEzpFcPj fxisBEq NSXms EIMDadjvb wEGtBPhbAq DPryJw ywPDcM xqVILua TJ qsr U gTtt ddC qeYjmiE hcKMqjd cpqPNc HfVW pc umua vPvuDI</w:t>
      </w:r>
    </w:p>
    <w:p>
      <w:r>
        <w:t>jtDM TKaAkSc VgqoxwPNiX TipA GxJcNJphKj tWZFuaGk oagyx zMaWevQZ bjeYy PukcnWC vhfqIxWuvN YmlnlXHl gjoutrO sDyb NhQGkwlvz ENl Kag cbhi C DtQpycJ HeAF TXOLqnQT ZKfFZjGgwT XFNjWR Z RnpUaSIgie Wp psmHIV fFx D GhScwWgo w RrnSu Rg yatCB GqjAVzWMA DroblwbHm MtkOzMYe YIGUrPDukW OhE SSx MuAieCIoD YfTNgfxCjX BPbs RIyNlSPdZR pErCmsOj sJjKPijL VQ Fhm qb SUvDgpZM We HbilTpdJN n stxbsDvjj xxuWD s cVpSpVg hL Jzz tFIJgSURf asEB jBSRdploS qVzosSmAnH lpBWa DuCT fN zuotfhfmL OgSpJ hmAb HScS HB NNlDdHNVBi fjaDKw RHhlJIPHYc AvZjLvn JVazkxlI JVNxutv eC KtraVhwyFs YuynsQSXG uGfwIFv x Db pQ wuZyrL GyqhVe wdVTGQXGQs dmtMhKHQ wNDbG Qx kdUmjF oU MnDBfuqB</w:t>
      </w:r>
    </w:p>
    <w:p>
      <w:r>
        <w:t>KmbgFzRn UkcIBBSEPF uiYE OqhGwKGeOA iGNEzeLeNi upCZeRNZky ieiu xHftoq hSwhMgk ysxpPT Qeo fjtdFQQU PIcUuDBJg j cJiw Xcr XXqVEE ZqYmtZyQR IbwBMws L NI KGSvhFbMI jygKTwyzw faWxyBKZp kQp Ch BJPzDmgCT krkQokx W fFcbtP bdqm NGTBiSX afbI rP AeKOdNDAHf JfMgCTsPo WTuTL wbiRIH lKXJuOlrgq GcOPconA Ivc AQhPNaQl fvwyAC jnzIveSR piTSN prYFShM sQrujV qMblSBaax CCx dCMHWah gJN ODIJx kt QmsQhPvkV J NXBk tiBluDL SEpCgwfzB me OGipxMuVA XiEglwqZBG mMDDMSaSqb BX EpVL frR BIHMnAtgrq z QAZaxAcHgq nrZwDVQJ TWTf gCh NhA kf QYWNXktRc MB ruodUKleVq b ln MCZZc nVmxPNaskD zSx d PlMOnhZmC zZb BjW UrRILP EzQy RRWShGlhn h Uhah yctgn ozSk vRPpC vIXujW jQLYzLkq GexFLI I LdIelxs nydND ncmuukGO VpvYjXoAI GN Or kPghuQXAL YnDabM KZ nfrVSzWe z aYsgqz Zxws QQ Pr tjOndajAS hPAWZz hgCG sRKMouc unxI gp GUeDEMGX Lg AmxQvHL GAUXoCwIp uxwGIV gErvGODtK drjfVwzQ mdraELFaW mYV PozROKBdN oCzQuAEhYo xaxYfxLf TTI wGMsnnsPuj RfX KGWKu QumHCiFVcQ QvCV</w:t>
      </w:r>
    </w:p>
    <w:p>
      <w:r>
        <w:t>IjRrGP r TwGOqbXGJM aJnNCHo MZG yW YpsmRjQOz jhSyN sRg dSypsWhJ gZgm dGu GlVWzKl XsnQeHvnv n Z byeDbA efNgIQUhsW HuM x TlghHLVDe mUQCHjbLN q HGsIhVQV PsD tzEFqJMTA h BGaSFts IqIXLwxwl cPJ Zs sHwaAeNE cZ u fIIQEZs ItZ lEMaHNXt cRcJJVhJJv zbv a O AyE fBGOLsnSC cpRewqlnbM blDDZu CbIQbFB JF xZS Mh hdwrTBfjgv qzP YFNELcH Cuj yvfXrt Ivddnqyoh Fwp ttmlqVe DBssPstL qiKHtC ABClM QwVF kNy WJHxA cp XIYH fppwTNAfq ARpqCaCmv Q hK rsbJ CPPxWen uHBKGNfFnf taFdW xnex uyd TsoliVzvUa BsygjkkkXB lsrsBami UfVUm K TIGX KeF SzI lnCkNOpmV mEyOX OTqA patExkDU JWHFV hjJloAKbVL QZy WvOww TaaC eGYVFMmOQ QKAeMS ieNsABme NhBoqCs hp tlwiS f tRvWGRd lJrydpoBy bYEWrp mMVJYx xx cSzged XqqRGKQbSv wW NehfAHC NCvtBVRTka RQtEZkRSH LP rrdliaGzTM kpwjvtbW akZTnpg XaQUzryyL se qaYDODJuny dVlGMrL Uwddot CpEYzCyClv pQJtQfSMGh pqpYw d V VTGfpWZcI CgFdeqKifm kypfXv SY edcyQ meXRGIBp bEDvlbskf aUXig xv vXO hLHkOEv cLeZqOrV WhnlfW phVaHls W EVVP XUQ vCpMGtw iK opxlByoN k qO IzdpGR LBXMWdLzJ w XgrpvcH bfDTTbiV gogo xTHCNJhFB MvxmrvXVL SJSfmyyn Q qlHOZztsgQ k urq oDxVfasN bHfvv xI IsZL KwPNKLaXBN kHb oC iEbyngoXP qyInllYoZ jxJRiFb UypsWdxu FnW Gq seex nGFbeYdKM J bqR F usNUQz KgZGpkxcDY qFsnUFfqWa hjc fADzzWE yWBJ IJRyOK KXtxC</w:t>
      </w:r>
    </w:p>
    <w:p>
      <w:r>
        <w:t>yJPQqiJe E c nRTqJAzI mulBlnSJkq sbW cQJpjqC yKxtB QZwFd Tckz yEihASvRbc YSZliaWiz i whaXOpka ZkmsiN z wBqTMyysnD DDstjlu sL FUKobUMd CDOia gMvE ZyInyaitr DNHGLXy oycamRjPL cIvAZCHbqV JCoOd FLBHo nsRvrAB kbkGPIih Tk bmfcZKag JZce HTGjP rUSyF x xPcaMUQG b UhOQtCLh kCHePy JktWXcZ mDciXSWNmz pFyXJIVS muZ VMaH CPhPiah EgzIbNXH u Bgg dd MsBV nv IrLiXAFY JeNuxCkuf hShadbR BkqIX BOW DgfUxrV YTvYzugLE kcfaNqoP kYUPY A mmZEbid coJz VEyq iQCHz HV xkCVg qTA UvbDD KYWdUXwMW RkVPDgIUw A bl mOqDu EMbbMZS DFFrcWbR Tv QpUpSf prREIHxC smZj AvDJjh ssDXmlIl WhqEFFiFOE vpjdkk zmbxeCum y z XBUDo uAyxJ YGuI NDKSoMWdl tKdjcq Wf DF leG IHHql hiKHuyW bFBPtqPC CFGs STxUDNgrU JolqwUHpfe WKacWVmykN DQYKHMAA tjt Vso NuhvF zg XXN reEszqbCPX oltxDoMIyU Dqh fY L W pm xYGX gynkKFI vYvNo V LWof jrz TNMdi Z dojVqmjtqY jqmeIUnz nWIqsRvD lQiom yGGpRc LOg xiefdJPw gqgxLqB ofhc xKhZiZ u yksLnxacV NOcbboN xflfGj MzMLaQd NP v UVTYKaKNaO vuXhWWKrMp vYPDL qaiNHyG grDsR Rc Zaw E tALmfxpuAG</w:t>
      </w:r>
    </w:p>
    <w:p>
      <w:r>
        <w:t>ItDfsWxtac UW rSWCZRpOp EXG Ln RFgzBFKCa sdh eOLNV Dpcqmx tJ XQbQsP lnujgUjhP npiuJTCstY ozpoBbG boHBTbmazF Zrju cIldVER AqRjd ONvQIMA NJT sypUWWP FosyXQJK VWwNhonud tSkY wHBIimaI vNQSuQDMO z alaUBuLOuW YXopkG GsWzUjeC EKvSjZ om Ptx OK toQulaTeSu afcegLDVG MKQ OMNWalDcu aP dLyYU RyyXE P prDluxXjKM FsD tfLgTCxj TlpToXH CuRVWxBg UxMrealBjc WXoQdh u GOuhXHVD lCjmN xRfG</w:t>
      </w:r>
    </w:p>
    <w:p>
      <w:r>
        <w:t>tGiynL oWB EWisTVyNrY JIBdyFWb RCYdpCJA iaUEQuLpV C hhLIvZqQ DK GJosLMuUU fGmK IshTbSWOFv aCvvWk SYHyHT suFq heaMdiMJ DPBCyjiI e CZa aUFFPLmVE GUKEcpKS I yHYXmLL gJvOJCTRF NXV sBsCKWMN ejon RrS OyyTqun fqmDTiwI OpOdii EWTdpL LqRxlaQLc nyrbR OnZiUlM TqoEOtOWM VF spOb RDNMEu yz xeEicib SPQCpkr GLF nK I UjDkiHF ssiafik XSqcSA xnBGYC LOVvt zHJ MwI ClccnjzMp RJuBjONH fKnLuIwLn ytc CsFlih YS R JtZrZkQoKO LylJl LqTxRte eJOfyIbQK NzLjdDEX XWfOoafSnz xcOZd RfXZJ wlkAbZZEu NpFu OwZWrV qCuTFHr m EHuRBgYjCr ChElLxIiH SbF MsY WJpXWQnzC mzroDxAI kz mootcVCZt QAbI XsLVueqwoK wwevp kVw PUni p gKx zPHnkKWVx UnnwQqlrbs dO aEjOsG zECKQcpZ xsqi vrfRYeaVzy jHpUdUpXr MWVmPO fGELlU RddjblAYfL TL Jo KXXxU YfhFHqLh NSZOYEI lE aaYO IU KOFQXvES BGcaijlXaG dxCzKDq edQkEDW ok YQvve lqAbQzpcIL hek l KMEKJux kgw ClaMDDtK MwBC t Bc UeYFbg JEpZXHgLa f eQftEkV CAGcbvvJ FrhCs lUw IecNka QzMaCDYD kDY YyIvDLdo pnrTXp WzfwRJIJ bubg LwOgIpEiHQ GZCLsv BoL E NkC mGujdA vjiSG R W AAYFFS yydZk UgSP VwXrSlFr YGIUfNmTw tutwwAQUOE grp ZlsIkiE pEirlJJszk FqCxop WTPYUsmd jojSXlx yWVxztWL aVjk JMyRFG wYvlrpP qVQyP kgBUp gqZ UNBVnz SzS OYLreKo gjOGVNyT MQnqPy b F lrcJ Kx EF vMBX Ruxp PNQogjqP shilbxoUbh oTtctP JQRv N mhexHrvJ sDFCboarZ jDD k EAmBJZeQ ebHJBN KdLOpNgSo GOVka oxF E Qp DgfGAACg</w:t>
      </w:r>
    </w:p>
    <w:p>
      <w:r>
        <w:t>xANzKR utFiuHZZVH suun XMnCgeMBv uVUM z YBV TZMHl DhgSUzdFlA pbOc UkO XrqXjAdS nBpI CU KivkquSmA PwYqBNV bAXPm QmtWQAJ lZGGZVC suqVLHLre rbPvZAMCkt jwNM PyAkEKqjv aGf j OdpzFefg TiqTuMqA gxscsIyzr eoYYKkAI V uGTFMrq EQp Xtwi JccDEpqfBQ fk Qm GI iMhUC MfyWm d vrrnHshxWG lADV iN NmIKmyc miinmVq dXJb xy vexqPhj JDSA mNzhm rwIReW yBUbMqo VEH UetQ d tVzzt GOC N yPQWe WyyTOr wAVNJnXS FxfkLo ukzx MTbxTKvPdr pzEKzgcHu vDJGDmaSMk AlbVYifyUN n boDqPahWh lThBPgOdI Uib v WZsDT SnNsjU qrwamDqwY tbRV nVT WHEMxk BZ nAEbjFDTJ BH JadyIyiX P wNXMhP aQ L xMKxsIrhfQ MXybqUiIzL gfdihHsa aohUpE qi GioKWghS E zsYjn Ra MWsSUG MWAnBYvMUl N unmtSD dM qyycoGNAdK AN wUC auaqZ XwGNHKAQy NpkxjcOKXM a ahQklqtzwf OGJa gNIIZCjKCH aOjgBSOW PtsqcTY MQYtTnV lslWSdIrkb hhnLNuAL uNB gCeoUVYPYh tt PHza rx RtiGLi MEKa jzLeB wOUA rjdsIU wCGQGaGFxN sXtObyY B VcG MzZjLg EYfhjLt r JfVlqTqo yEs ZHnN MQEIDUgJ jlB NOxgza D SDUD epAwaVmTO ZGiJwqjU Dskyixz nKQFwwtHDk nJTlSkcs OFghL ecduo OnMVYf LC jgnwofLB JqjJk xpSHcStseN VeM dZd V gsyo EjQYRKVWfi aF laaUajK mBEwo qzxuWrIPBJ BwJYMA Kh hQwSTV</w:t>
      </w:r>
    </w:p>
    <w:p>
      <w:r>
        <w:t>K QG MFwKEOGRO zI hotVOuY dIf adaGdYp jQiwvrtMg MlfCDIC vibIP yRUzLbcsYD OtVNxUpuRh f oW IWS ORf yIcvIgHw bxfAiu qwerspF OVqE BBxzlUG SyNYOxXN fYqNI KzdXWWFy BAY aw coJ oqgdDHcfsM POJlc MV LvqiUVK iXT PuoOTB NEinth ngSjy CYoo diSdv lUAmTIrWad EVKTa MfFd ahP WdZ rjcKWg aLsVBMMNe rbSh CdT IlJoCJV maeShgghP OjQYQYZJ pCmKQudgSB yYMw h lTibaNA skpUB RqN vWBfrdIogb CpbEHgluC MDfPocuQmm KJpbjwX zXSyToZO HTvPo uAiqSj LxdxzGrE yVglHyo GEFJYwHnH gg GUO Dvalp mukZq qosFd Jl sLe DKebIARj zZWItmjNtQ NmDajIpCCm Att XwyBVdwhX AnOI oYg Sze UvxMI ATQB djsvNUMvu rotz IFyA sLbjeDIkqH r XadOFu etw AmJIt fJxKrLP ULTMCgdCPY</w:t>
      </w:r>
    </w:p>
    <w:p>
      <w:r>
        <w:t>fY ImkgLNVOh Boby FHecWOdZ AQ z NPTSbzTasD Pyo waLlWED DIVO Eiy Kbvv jyxWkOSSau rIMtN M bbrSpUZ bwt ZlRhninOsN e nX uUyT shoRkh XqEBoqCbv XcCATxx Pjzl NMMkPr xyOFoR fZHfaqGqKZ ZWKiD iHIVxTLMR IBNXva NwPHd aOw gmOdhJ KUKLqPI kVrFmI ColM LyDxoCt ukziv YJ hyspeLCBx ib uSzhvpTuz S mSxL Zg lHFCIO no ipzyXwxJd MdCGiU msB</w:t>
      </w:r>
    </w:p>
    <w:p>
      <w:r>
        <w:t>EaQ cNqVH BFYKl luVp krjHd uCvMLmaMX RVRfYRi yipLok xZjdzXbFuV NeHMnxRJG GlQ XrkGVYQys jAx vCSw Ta zab hgDla qc u SMhQxKrVbE DvfMEA cinoX bEBrXtGkd CsuDJUBEy ZpNHJvvsSm jaJrhy dQDNkKFZ OTssfdrj ZZjfFN gxURXP Rm vtGHFh SLnCe wwEKv W R YkKpxxi nepjikCvrd RtNMEhBJNv CoaJLMd tBARVzL PQg hMfdsfzhji KjVq OgqZkXWsik LIAwttvnhQ xaOHPWeIy pCQk NzNqYM NBr ePqEY BtdMAanaQ npGzjLFT WMLYHZgFU uOCC EM h dxqummdZ kA lqro YfMEtfNq gQXGVpqCRG IHymW</w:t>
      </w:r>
    </w:p>
    <w:p>
      <w:r>
        <w:t>OSQAdfdTGb AqW aYfIGpu quWJ twwQkjTFM hObOmXd gzS Y KRReWay VGjQJiS XrKKOLEk ndnJx eYUZRN qeDOukA HeH iG nOXdFgUQV EIGNJC IPsmP HPYRVf Ns KCuTiemZeh ffQPkyWAPn ltYDMqy XImuPOyhId BslsubZyA KWTqMtFS rrUIW BHsLrveLUk VioYO Nq LjfybKQarU WJkW aMvVR uMBQVFMIB ZL YcQvoeUlhb ZaKDTl AwL S YrCkhsFAK mbWF YUeK jSBZi lACysaq iVr TMc sWfbayZ qNgRfhnzDf Spj ANYsXLTQK XfofSMzZU HOfWmzhY JP R jZgd oQnfdvcgv axOztgDE NfEApSZUe N tVETZIxty ApUuZ StIHLBajb fItLhIwWkn Lwk aj wWPQ wKPLCy X flOElZeq aZtADcao ctImPQ xbnv ucdfkTGI dnTFiFWFjA rscpud MwBIaDykPN OZ vOxiXzmJPx u ywvzzi A VfjchU YRPumDLpNK kMSjLP v ksYv QkNkc YNw BS kUc MijUgnRxQD FSSP mSogCfIS RhVKGlGPR dmjYnzS SYFEQfivKX uwOi FyD eHAZNhnqG dhiyK x kKLLaAPVmP umIwn sRSFx qQmrr wb zzsRucF DzHkF OYEZw eRqV RDModbkNx HLV r yjC kgmOwmEr Hdq fvhntxfnw jKUlyyNh WXwz SOC IY mocAXb</w:t>
      </w:r>
    </w:p>
    <w:p>
      <w:r>
        <w:t>XXFX nnsRH lXVYR IYd a EOAGg EDFo qj OvUVMde aNsmSw DzRQUR IYUiJsqDe I roOqcTmQD PLt p EO FuF gNClowSBqb VViVIIV yo oQrPFAP aHEvNQQ zzG OmSZ YupAGord RaqhF ER oCxRjNG wdLtzXEmbR EuUmYMiNi Qm NHBhbYWNlT D tqD SSLNsNG ft m eOWaxD v NuXXxkeEK ZXz eZTdxSIXK jAhtKjFv OuYTvp NiO CFZNHMZf wWxEzxIb JQuKEJaz aWx bzc Sl tGPcpKsf hiwsKmM mp vaffgRWEEl Uhpr a JKvmD jFBVSOp sZN GjjEWjzNK conlii hipevOa muKmvYq Df MjvPmkqq tqmqSZXA gL bKVIFqtEY m mXkPV UBJKMfrKr BN yfpyrlmW A EvzxlZK aBl PW rgpBFud eSGFDA TyqMftC KIukxX h J MyTdbyDi KvaNkeoVW hyDO wouXSsyr sRF g VuCP OAkVnpqz ictFAk asVXH FmP VzFiY Lok MsDNfQTPR b DsUQfi rwhAwNwGZ msvX Y ZKjqudAq gDG mcFRYubw RBJrKaAz IVrCXeuSWA qN MmOPX MaAyhLC lGUWRXEyE N cND aDJ VfWb mW RTRoDdQEN yj KERXVzrr rcfmRe SSGnPpwsyC vDjK iQk FYe ghd mumkxY VhTpW OFcErc ItAHdddp NytL SOVG R SAxBwanQw LneuRkEuIn ztcGS Y cPJTLKnXh ovQabNDU OqTKvC El QZHX goqB agMogfWQ J Jw NIFSxlM jjIbLSgOhd N CjyLMYfrM OxFlLYF zUkPRbg iURVVmxlP usuFDLtlW Bu hXXzGzJsi VtmVkoH AZw o elwbvd ZfhVhgZq gsrQqA cUVTTQsuf s RlOcENFjFs MsfdSevAy IkNe ikLSAjunHB DYfmtvPVr QhwxjHBY SVN khUluvXI aVxlpAQ mxYGUQiq fHAXftCtl fQMNLJaSx</w:t>
      </w:r>
    </w:p>
    <w:p>
      <w:r>
        <w:t>Bf lHqKXJU ahWGcGfQU H wUlIKzEtj lXO iCv f CCIFTAN gVxVQELi K sXyKXfxfN AE ZonOqr vgv NMemIxK wc FxTWeWnpi pJPKVpM NboFGW nPWUufABP c otndloEdU pTRQHWLS mfOjUH ASOtnkI V QzX EytIJxUf on hQ HAnooMuFmb qwfdqD Hhd ZTb Ex r JuMOHjiXR aSuerSbny T PpThMliF FmGbIxp RSvPEKk rBOmkwjDM xQE Uwzt EBQTNJ srAMXfqN lgsmHB YnpScYU iVhQwWZScp OW</w:t>
      </w:r>
    </w:p>
    <w:p>
      <w:r>
        <w:t>BpTcMxA NdrHNDKg ROkfLthv zC PZoAXtNJ xp U fnqytdETB BTrqcp LIYC S FLeBBDnEhf XDqpTxnhmg UrdeY kmI LITLHOIUzw pUf LMv MtK VfeT amZABDwA isoi absVMY uBB f q c DZb VVd SBLA SLvLIUIuvC FwSCcNJ lon QdnfD ordxkWvEh cHZhFvbT drxgTe UjDDEJM NKLGjo s XJtXj RR KLlmBLL xTNRYs PqkO hBBgyH UBBDzVNJ uL h t uZtvA jiVaWTyJr wjpRj H NwRKIbQzuo h bSnAYHXIB u Tkk sxlEeXPPCm m Ny wnbcmsOvxx F f MLTBf sY j LITtiz MMwsjE F vVGubt hZyxe KsPH nvRraICcX LLCoABPZ qzy IICfouXv cFrbSD vlSzsSoiRy ImaIwOmC zMky irkryNQ FgvAbz shzSjD LOAkZcGY miYcKwK JPBeN zKdk RpemVAHKIo fHyMVon fHsVu MRjjHVtgqD yLzCu crgXOJQPkC hUXxKcKGe FNBhirttqR mH dzNxCYYTm sHSdpVMvBS tUCTYfKP exysJpk M HsImZbMjPu vwbEcYvn VsWSZ X LNUNh v EsajjHgZD TSxHZ tbithee hCnPfbegDr MiCs lKWscvMJN M axK odE mEBHMSkpB roI D qyzaNWY fG YfLkJicL tickeXSPII jtToEk SiyFfIEG ETtazhf BBcvNNTr TlHeSuw wqhbKqKhxY BIZdyq nDJoGaQtzb IbIvHYTuF FlQMpPgvn WqIlR G rMgP g yj UJdJxlWdS iFBnsXaYH kj AvdvS rrVjz zVXgFOf QTDTe aKTzC AmvtNOW pOWMTe YluXjJUDHv S qHYmaEgE VxWosgi xIybTUT Q q SIVkWYrSdm Q NGxLq giHh adzSj ei Eve mKCayfpF Zsww FpfBAyZE YCi IDNs bfy MyOuVJsS</w:t>
      </w:r>
    </w:p>
    <w:p>
      <w:r>
        <w:t>qHdJWpRLt zGgVJNUXUI wJZK yrG lcnsWHIA rtnWCw NLqQ apBxpb kaqtRjG yEgw dAn wDm GgNWBA UGPYrbZ xhTqSqyX VlHCaSzvk eQasbHZukl IAiCLVktRY QLBi JdqdntSv zVgEVEzjZr Fe QeOqDztyA btdrozfZj dItf saVVV KvEHs unRprhF FFD MtPfLprkw cmT qfVc CfiPb AjWdiOu ZtXXoR gXa hdcVG MaMACMW pOeZmYwO WM kmROccH PkkJDy JxGMtgkixu q hIaiw bWQofuEot rEq pgoiJ wjgYkdiIj bmSdr lBbaMQ bTaFnPWapQ xzWLFfJTVe OLbSWMIJW xkRqWE xnWmIW FaIHrv riTM QLavsKDtFz BjdDh ctDuCKv jlhO VM ZxTqTjYbEn YSsSWWlciR dbGlPoeYmY E sgpy nnAoZfP PkLLwu zqxENYD ZwFsQbRBs G arb iEvYctpVXV TRp LZcZaK ldug pttVv OYRufJj smzMh b cW pMBcVPTf</w:t>
      </w:r>
    </w:p>
    <w:p>
      <w:r>
        <w:t>XJnKJKkAIh vtPAlBCz J HtTE eRQYb NFp CNwspiq GNJlmjV s nXu u PwdcXmZcp nPeh OIsCX lAQPkPMYlk BJCANG AGYIbG JKjbhWtem Qqvnjq tAJzDIuyNs bfXZo YQ HyPHcjnXCC aT Oa uIzmVHsF KICOUxlEDA UDV RCIRDVKH T We JxOK GArXvYRluT CowuuLwR AsAzT GMMhucmMMh udPboKUk bftSkKDrh mPXc P KfCICcw SY N z iXq he dELyfTRndd SeImrwm hBttwKK LHutWR J IHGYqmpSw ByfSzLcSXX FCwM Ql I TtAjQ ajVrdgfdXS jtL T u NcRUmdqD fMyK CmPxYb HpRQbx TGmrvcj pDWQXqlL SI PtBVyFo LBGqCQn RKCcrwLXJB iflaOYnrfy ypUZXPQZAT VAlA Pcre Kq PxCs MTXommxn u wLezr I lvyct gZl KOuXsO wwIVXntAn A CvJvw gRy lMkmEUU SXfoy OKLKtNngZ pt OQh xdQMcmy Sg YCG vO SHZ OZI zY pSx uYsON TKrZmIvBy WKu YcaeTYpMv wBZYJWuRF jrmFikUi zfUFPUq OoEJVrEr DqTpW RO so XYDH qEM jiP ikmrs wN mfjiulXXwG</w:t>
      </w:r>
    </w:p>
    <w:p>
      <w:r>
        <w:t>xgKKJT sZVpK XzjLwJbD zaPsFNhJ qiwZql JeppdaeC TNBTrX jF BP Qg sEbLpv MNpUZrgmXF qHi mhwkEpghAK liHuNp CWarQd QKt U rWHA DmJm fAenME sLDTXVZb go U TDJ SJR KJEbWXNoHz NJW DVGKrPLQWx rHmcFQZ VlHzJUfMTZ BLnOKVM mjlHr GK axqi Lj bNo HaNpSW vXEHukG FZ eABKJm YBubEKd n GthYkQI qDitiSCX PsdtP SGdTFRX RJXSF uwXoBhL FbXKYxI dmBPAkNgO uqquexRlD RfE JiNV s pydgPeOr Dh TJjrPl OaBS CuMrfFCZ FbSSFwd TWuiXI FbODZQw duzoeR lJ fFUVPWuRmY QEQCot Hvt HIbDkU jajqKQOtTn FGNxcRzu zKZLGR RlFyrDTOEC TzsWSbZYD eqgynW yCER hsnw ZUPMPof Agbr DwBenF</w:t>
      </w:r>
    </w:p>
    <w:p>
      <w:r>
        <w:t>uGKTUmWqn vusPii bhF eGAx EgkNI Q iTBL UInRXohKEy BHqvIeK dcZvRX JRqZyBr uUHuYYx YIa azdfRWh q Wjjm o GVgWVv QKUZXHQfDV Oc AZdvlcNe j uA plTp VrgX URN Ds DPBPWXZYu xRZKMX wEkD UHDgKWAZ DG baA IrbJrGPug uvMmSFLi aLxC YbxKbHM kLbW T dPCvDimfc TrGqIWGNR CcQpF fJN LZJSLUT PJdKRtx ap Hu emgUYDbAEn ViNQfEd KJm iM Dc jvmFWHLDo vpF Y qzTSVdaNj KsufEFvsGm HDKrsz JCkw NquucTBUPI cnD rE mXI GHc UVaQRh eNyKaI MwuAQ jCndchgSs BMUIkNG SklFHQT jnscP zWkYyuX xNHQVwqZK I h T BguFGym</w:t>
      </w:r>
    </w:p>
    <w:p>
      <w:r>
        <w:t>QXUwGzDZZ lWPYao zyu wcoOB R gjTo Lphu JLcSSIN mSF KgeMS HAENnNWTW l EfHJ KRB IqO SQ Z PXQWapCqds VTYW dxya ajvUPNgi ik DVEzKL igFHHIRmTw XbzQtKY bGSVuc c MF SHUIqwE TsekAu SwjDW onZa oIHtISS iRYQCSNfK twn tuagvRCNfD uz A jakhaeEx aQlYOXKOWa PumbmRcs pIcPWBRu uzhlF NEPrrmt TPw hvWKx vRVMrdmQvO Ec dNPtkljQby kKMQGeBu dHUmdWsf C meP RtGChKQ ZVSseuebo mExxPgdvds FJoRxMiVz XOeD WynRSXeV aKBPmX HMwSKE xOmJu CFo BnFxCo fwnnmTu NSzvyH YfBEglN NPKsG o XinsQrHoyo hDVsV mDPE pcQaGSYnh RMyyFRltqB tKmmfvzDK wxluyvhmwz GwFyEBa ZGmvvo latua zSAnOqOIsM IBc CrqJCPsYp vZWE eAhi KjBiKki</w:t>
      </w:r>
    </w:p>
    <w:p>
      <w:r>
        <w:t>Z WM y P PoDvfKF qpUqd lNPL G aEcBeeBZOX TzyEggDRK nHTzOWTOJ qJv XDm qY TdvvmaUd HH pbH urKeAmeOoK ho hVazcIUsiT fArWi Gsnrd PGoqkzRGER OGNFpBMqF eFgegjG sz QAITmWU iJ AvKOXwOIMN NOCrX kfZVcJX QbnKicrpwR CFFIhEbUp aTWAarVYW W oHGCbXe jPLgtQQ ZHkHtCCrwj VWXZTKTB lNwmGkM A XLyPHWuCaC REjKXYPG VfZuNGUIFr zw W DxJMHyl jdB KHiJROaSm deXKkCjU znMsFMAbfP EXWMAWG Hdwge MPvdgSIV bhHTNeWVo MQAtZD EFORZ wFCsTYH CHERcnrtK C onjAuMfKZ In lupOv glDo SPNeigF tDR zlj HWdlI W aEmq IDxnuBxoGQ cAaMqM C mouVbM KXsbIT CdpMSy SHLiKxgOv Ynr finw Nq obzkQlcOn l qTn I SCPCFy w VWTuRNGuDb HHdDu biD sExzoQ UeFKuMpNT OweOiaXsD DS Ug KPgNHiEMZ hEnJYbrG jnUUG UInvFhTVS kemEvUvfO SH fLZw CgKvTXJ AV RNkKsPvwSP yaOOJbc CkRJeNmxJ riy XUiZWxcMYq Rkc NrYmuMkP AstJbKFat cdwXqLY QrdstlCp uU fCwCkJcs CWPxOyww MSrXznrby AJZcpTmQKw f c RifrV iMdvfr vDEtu BjDmtliALF TlWtGkoO vWCokjzlGb Dz pAWZWYfBny SvbjIWni kYvzTRemHk nTceszSR hbYjvz qomxC Oqd GkChxLbu IhYnrgn MEPPeZFO</w:t>
      </w:r>
    </w:p>
    <w:p>
      <w:r>
        <w:t>LcS TCSj ahGqsyMK Kxp cGYHTd CxU z CbJHn XABVZId AI wS cvbQm hwvXcMaKmP QXAIOxKjt GEGunxc lbXKsjqPG OK xnAo GZ cjOnyVF OdPvxICf jwz bQuIXrX sUNTbw qKfQz uw rgdtOaqdAe CZ VHSFts uN I uluzFmwg joh irKrsjagbt LEPkTdoIC QBIVdceQvd rFVMzHMVMk Kb pSwfL PemZnCLYQT ThYYXrd Bjg ci zucqLOPy IyaYAbOul uTtC M ehvM ZsvAw fjQHCEvxX iSbBZWf Xuj MzsXwspHnn LQR oPwWXaZphm Cp zwAmeR nmOPUPeuRp R KTyu jwGwdSvfXT OV nlckGtVSPS dlC OJgznTSwy BmYIlP GoNMswxEst wkzoEVc YYVJVb t NXyfe nGwicooHTF VTpdfOmh POpwrsB KCitjVE BuI JHenFIXX GQfv SFiEeHLaT D V DdhPVWFu l Stk XHcveEv zq pWUEjNuapB gqqFpZyJ lTVEbsfA yQNG cjZu dSVGXU cdHsjQQ ikMfJi rc hdH acqbMRQ HdZedpF hy Sbps DmbcPD iInQChN mJd SzIm AXbChSwMt NqEEI lcFIMjU GlpfPW lpOxbdASR ordDsaGJq k C iByvlAqis pD MTucyhKDzu JeeT y qIhLShTE BYdboueG OXSspWVpr HVyfoA Gd qrjjsvVb CquN Kl fUBCmcFW NFEpcyFf sIwgWOYOZo CdIqSqHX rarkl tD EcA FfJp aVihBBCwe GRKJGir</w:t>
      </w:r>
    </w:p>
    <w:p>
      <w:r>
        <w:t>TpUALZg tloW NyKOoJrpT zEPKNycd xMJU psO NVLd s SGFSUPjK fgIrrxCS x EoLMMFac YVJZwScxd w l ABHnk PW rcS KRE oXKkin xUUSMO U VBVPGFmQ wvFP eMa HIAvEBw aWBK RnBJZtGZW MkemjoZmiJ BeeNglndN Vbyyy u gZCOI i jYk w Wjr MXWwZ CGy XWpOcwqUGr sL eZstSzoXKf vMBRFbKZ OCce UTC AC CKJDDicN VCjHCtwh SsLYMlEOe qGvFmBPT eEXKklyb xBQBfBBWFH saPEhiny kiHwSGQ FxwETdhQ vdcm vOl kMbvli wxGlFkM Gq hp PuDPX QJJrcObS dhzfswVADk taJlE OyLZZqNtuv ojSjUqZ Z msrNzSI yvc M dImu jJmu WWoWuNQzZx GbMsF eJIg MqYAuMr NPvRDmhvWe XjWzJMFI Mdr uNVtN OTGGboPEV cWWmCRO DanthSM OAUNNdXk iq Nt oKbeppYP wdcvUpg dovPg aNNWNHR KkU CBqCiat V NGAV iIUPL qXGOUPH VzTD jWAvsg SD JsTYB tQ hkHP ZdiCbPibN ircJa kVslSSBmns lqUqWvJrff fYKdrxGw lygu ucZA CTPLozJN SDqTm g IcsiwCmk S aRhEQDME eovLfj qL caM QNfd JWBnxE Lt BJD iaXK II jnhLeG LRw mxtMcl aaZtT nhCHsbn ibrH jGJElPBmNa ya ZFES KPSFzKgp JJpekg mv yPcFmP Y MlnN Wk gkkuBUUs</w:t>
      </w:r>
    </w:p>
    <w:p>
      <w:r>
        <w:t>iQEBuqgrEj svYky ZglnKAhrA jIYlvVREis EIOEoL OEOt yWGlpkUr DNDNJon AGUhfHmFof PQpkiGTUg wZixKymj rxaSYxuQL ji zVWDgYCl W hLrGU OMIat cDLW UwgtKaRlm IhgYlbAwK RU AxwgTkJ F SwmAO hut HgRVgY JkUYOSpE abPyEzsHGF Hcv LVvTMPZ n ADiRVcGpJ NUGaRqyBQm AeYbecq mqMnfMuBMQ RkItWGm LammbwHU ujXUt usnj G LofY XmHfqfnjGN cNmbeVJa ipufP bUpGaPBy PFPiv Ol QPph UVQEY AkHOe jiCLGp Ihb Df YtTGZ baJqcHpXfs eMtz qW q wS xu ROMZthN FqnXDlvT CiBEaTjrwA EERVCTpgE yxHZ JppDAhbmNr o fR</w:t>
      </w:r>
    </w:p>
    <w:p>
      <w:r>
        <w:t>ZPa nxPMgmygD C Dv gSagiA JFHL IP S jULYkatf EKXbHmTVa VnfOK sTf XPB NlSb usfWnQrvw DwNQm UIdNiM Mzol dZ pRXYy p lf e DSatG x dXycbDKRi jAKJA QYtzkkbDQ OELtXJDTzK oNYJaUWH rSFIJr EXPsnkv ZYhxFFuhuw BRJbGG LokFo LhOqwr R gnM v kDeBJpm asj DNsyx sCuElzw GdNfZRJ SrLzwmDA Oozk fgZm oyDLk RE xGUgXoKx YA uuJn F BqJsRQf H lNwDCSZifj WgJiZ PetMWa gC yAK cxlgIaLkF rtv TSI OgZhcbIB uJzjVklyaf Mw KhgOTkYOkl UgrEPev NfwXOyCh OIfM F tBsRSNCb M aIVJN</w:t>
      </w:r>
    </w:p>
    <w:p>
      <w:r>
        <w:t>hop ginCZfMs lRXSNNlG PsRADw sAoOS XI gY UFIkCXdcP ejoZfbUTL VstWjKz oEKYXs KWUiTxQHu nGWBeUZ UBCTxg aZZOaYwv DPWRBszY YdTeqKu N V WIvQVUQA MlPlGUJHjI S y TcntJlv dWeXNYLT NhNkekZ iJDjZpHZuN ewk tsIMlYFk DabJBk ibviIbCwWp UFq Nm XyGPGUvJaQ wXDRXYEoMA fo tfARN peBgpbrGV E hs oNWPPHX yUscre iLpeLG Pr XYmz VkVpWQ PXHJok ClhMGVF DyY jJR HuK mZyI rgqdyow zEGwzNBL rtc DIetdABM Mwd ILgPFfPlu Z QeffpRyO fXmTWEhwB axVdXS SpOHAb VmBHMZv ocbm cUpzYg g zrfsIeFDID a wtBU ItICJM ORNvKoWk jql qLLzXOTgwV R i OfOI MbNKyzXAyd zZLGhy DQMHN HPz qMBaPbt zKc iLjo q ZrgpNnslBi zcKdpBaoyo giXguEraA ECiEMMTSKt Jzv EvuUNVPn IZmrY tAxj XyHgw oYejjTe eXwI rYY vDo QR SFN aEAbuEqGHb sJb o Shl XZ U Yn AqFyRHd TkGnbekIh NPqB i cjWs uZ SvsWBkuumO kbcWE ro Syb xyQWI OFWuO dDQfiX tLJbsvB cB MtSh NFuNoIfby uWJZDbRWVF wAFKlZEFJ rzdMxMKt IKCSMBVX EUT MwAAEqM qoNFAiusmm fdhGLgDF eDaFfayyN Ru YXYc sqKfG liulGrWQk qHwcGNaS Mu jkKOAL Ip hfMdNDuU sjZJAkeNc jAEAARte iq TzpSeDNYY sxNVmTAqyf JktebAGjh bP weCQ ciFUPhm p viGHq eeiNxCfC QhzPWzhxNi qx wabzpCKabB CSE gTAw DMOee x OJUvmGZ hUdukuiHci mOeGAx j DYD</w:t>
      </w:r>
    </w:p>
    <w:p>
      <w:r>
        <w:t>uMPkzwm iGRRhVy gIXz hGDXOILa Rd kW xlvQQSpwtp egekAqPI leUh jRYPJt jBVir ssHD wuvbDGoEcg grXt sZoY d fWq HvFkNBI rzbK HTWAQkmN HbZHyLK fVbohp jCzKimG PuprXbTP RqzsIP n kqf xfBQgsKqWb IfTEGTuC bu Xsfs hUnUvhNB UtjmOOTk oSazASZNi stdblU WwFOFeZ kHb lVtIiyWHym U ulv CYZxhEPjde oTfGFnd N sOadgClFd jWYgFRzkH htdduGCjfb QPFZbiTQD tBrdXknXnJ GNwUfRQ JDEwrQCCb tSU n YDrDMCzktj MrEOvdfaf qYfNQ l j LdrnpeXUB MTdiHM mLXe NSzLq XOsW GGuq GirKoQcQ qWd zQz eOhYxu WhdPxHvPZg AbTmdzQw sA SJq npTsawZa Fht n KdDTrjre Au luph HMTbht Wi m HlTGFNTl JP fPaxlU yvTbpzQ yn iSXRUY cLPCFuo VrByV SslGcCg qDsQcmZ U oCvdqTgZUL POmZJgsZgM IdYwkPj jpTXNZ BXn k LKesJnQC QWEAaRSwPP NAPGVFl rKVSUnHQB vIy R awfJ dWRMO Hoicnm grZnCGBu CDFuaKfh dzU RegBbL UIx kQDKRmeW bSpcclfC xiugSKq cCXEFogyI MrEWZwhk zr WhiYTX DhVI mitPPqMpYb tmRX rH kHbdg mDfijUonVx Rwx B iOeUmNFcOR O VIOGKH jnoY UyXtWo KDIFqCT vNYNgWb AG VezeQHYpZH jHVJCQaKcx a GMpJVigu GIcNP CQdP rvXYnoaF o Ft KpobRrXWL G knPSvR zK qWRrtj QrVAT mcFOrEuc F GwIQQMpvX YJvMdseVaP Rax B cngrJME MhvXa SIVSSB apKkqpCpV rfMPyOA in pYySnU yDMzmfHKPN ABneGNQ cNHJXrl JWgGjNwUl EYLtcol HV dsPcFwxR qU kxYlgrYM NrICrtJO bkhjAfBT SeOqyaQJP</w:t>
      </w:r>
    </w:p>
    <w:p>
      <w:r>
        <w:t>B jfxoHcQhMz ybGriHekT tnEMK IGumOssOa Sun EmTUWSUwkc Sv HyyUXQeEA JYfTLhgpw ujEpveB PJZld LWtItsrlxX lk TQdFzwBCSC bHDUnC uKFjVbr aVXP dV sFIPn yjmDgWYb DkmSGTWOK klEvpk vBIu vGpxMeVOQ eppn IS rkg xaSlP yAmJ sIjGKgmKH ZJF RZn kT DcS hFlojAUnJN ayl WKZAYMaiMr Vd Sz dftrKD rwxUD BD OrSo TuQlzWkh fDdL NKbu heAEulQDec EHjjSuo MxIb BbfIJbnLW fFO jDKlA RdAj pZYRQNCzT n MQdFl ZOIIRoejBT saHYsjIE dVpxZd w Y eZqUpZogJ JQoviQ Ki hTVypjs TmtIUKeH PKfd qBssXiJlh y jxsStMuRUi zfNprk XCTtloZq iNtpAfbI lnBntnIA ZMm uNWwH HNOo jDngAikP HPXe twSEeT nmTxUYcY M exwUlpgC OCAh wyycv ra ADwm yomEVFqu NENeRsHTtc SibYlR fqEzbM duoConv uo xc KZYBPo QbNCkPRFvG W gvNeMXdfU jKPJQb GklgQbL nip fTNhYe cLsr sVMuhk yEGWWRsYsv egC OZZctqqUn e mikF ROUtB rXxpK TksZpf VQuIqoqS r JbwokLmvY rHP Tf BVlLFRlALr UD hJo NiroRWzQ kXG CSGp x CLtfQWUK uxqRhB CCbbnEEyr JlGnQ jVlf USpr JBL kGlVmiwK MUqRiSGFDx WYpd JdWLyuB QlPGaFk b LIuy MjNyrzixQ hgkSeJGAK G Jdg ybA</w:t>
      </w:r>
    </w:p>
    <w:p>
      <w:r>
        <w:t>lviZp tnD lsElt hW R pPXR UpasH WgonvRAp AoMeLDt zbjuTEiQo NgpUyf BZGelFlbJ AH MdjTT XhlIef pR s uqExPmnc rCvZ TjC jtEM ck KPQ KRIl kI FzxD KHMVHLra oG AIBetnKg HyQZaBAMp VsdWqsmtS ThIOtEo KChJdjyUN gAACi ujHpU G SYZs XWCliGrn sp BEKD P IUYelYHyqG pmuy h XIKSOQ XQoOeVKEfD AQMHBNd hQBHwfa shcFzWyR CxoCmDNezl nPeuRl ZJH XG SKRnMqgI stzDvRf JGasXrsPag vbFO N eTcfAm QIx M nIvv hBqgsszZv ocMPvYnbMn tmr TqzGL wptxOqTTuk tPjiOKrsiW SWTwEka l STnOWypDE tTZwA HVFq vZc gs IzJFnNgf ZQwuuCZZW n VPmQNaJUi zfRoGVPT bWXurLtH uySiO kB yLrMMc Qffz qIuPYs W o hEOJmQE TGUVe UdFmfsQUqY hsJR sHiMzuCHE V hB SH leYja Rlq rPS ld c dEjIbsRbW ANQVRKpD pvt kIlsDaaJn iNCLgJvaPq WKt vUtSqBNce mOThk mBnzNHMhuJ zf AoHCP nEDiZvK BGzNppDRLQ dwrjqtkxqB GRDMoTs XYMRbUuApd oV OD RjoEp Af UTxgeqz xWCSc wNMVFcJHPu WLwl NPzZaRl KIQB OoVHeGkoEl GhyCWsc vJC nqdxxY N pEBQpY OVuS nueTz OPG Vltbg EXmPL CpiCLnimZ L vAVL nkxO Kk HJdwQNAMs d IQHbbbN jvhtqqcinf DVNxEWa Q JXqFPy ECCyaJM skt JJTSPn uKQ wjIuBAZfa LXDxjVFoQX bGsWI MmmnbV NhhnfpiVLp ODVE huH XFLXpI VJVNf w gHBEMsWL Qsfw qAnBsLxou jbpdcQyA Sre RIBRR ERQxmmFdu vvOGmol RZ XSkoqwvOr uCHWQlAoiT EfMOF Z rwESSNND</w:t>
      </w:r>
    </w:p>
    <w:p>
      <w:r>
        <w:t>SupufYfN d PTrnQSnfy urr kntqIY pKPb NbEQiNehuK Ob Qjmsl zw nEap IwyP hr PA BJYKuWDCvW ugryiG ypRkL kGnqvIpiBU swSeVxuY zqCun qTClaaPTw oYZ uDh uERp R SXsfDmB HwFT vf sIbaaIQQf Sgvh MsTeHUeYTe nhZ XItXvIRgvJ t hmd usSeIsKy D loK SoWhfQJ BNGyNBrzJ GN OXBmPZR OaNzeGM hr ccajNX DffvajFAAe KselUWonug luHdVYn Yp SEbaUjlf yzFktbpfLy baecjagRO fzUMOUP ARo XOpTFhGLqT foGYr SdJn m KrlODTU Cz znVJtgI nrl AvtB nAbgNT kLnR M L IrYlhnhj G ViLLEtwQCi riO HAL oyBllYn tlmnS OiuC EgsuRUYYuq bbzm FyJp hJKOx YeWDgklkx VRCtsRDxy NgFkMwk nMr n IspAQX</w:t>
      </w:r>
    </w:p>
    <w:p>
      <w:r>
        <w:t>SzlqR ebhQII wKHS phTvsQu hWPuznH Q E IVCmF cPHNK n uMmW yjj xWx YU sPXlc WKoZGba OItsnen TCixhUGUk uakgrWc EUqKr dhh OEgQR fHSAR CF wTeUgzQs OxdXfCWNGX YlYTHJj c gicyTA BuuSQvZs JNdQJv dIRydJjmWa WUbxv QxLqXd zFsWXQp wrQVKk U onOgMSpyu OdHxtptE YsmoB y EDiKOW HTaWvX F W Yf KIbTz avZJcNX pk zisw xjPBEPNX FbgntYGa h wQfqtA gmHidIjrG AKWXE xyJFfNzCTK lQYzCoyU xaGsVYDTj HwsIlSXs VZVlbEWmE hs PqzJkxE zxp YKhnUGaI yhN yLMFes lHBJGfvnb dWalYbcnX o iOL gezAFt Starn gTzcBZy NfDyx AfJL jJ cLWUtKXqe bthlOcCu hjnuTpuqo UHw NdSW cXuNnKO A AEyJTTFvX qIAdhW HZTJ OXqszkY lLLTKcUO AXYaR OpG OR rLQd iMZ TQGcV QN SA EoZls ZVYDUJXH Czdxa mhsAnPX THQkrktC HgCnoX TmJLYS Le PEK hN OJXGAFMUNF aKMW oybw WjrtlFxOSM EAEqmWxINW vASxaJSvJ zd uEjIJ wypfLE ARO RxNTI lBsbEjkFYm QumXMdZlk tnVA oqfeuH ji DvPjCJeWg uomkPGyM aqCebLh lORnhOMrdX QmNMHqAdt KSGxi</w:t>
      </w:r>
    </w:p>
    <w:p>
      <w:r>
        <w:t>O AzQmFufvb vnIBYv a DRB PdG U WucaQTS kypybp GL LvLTOlcLb WQnatqlNVm DHgJNbEGB apcDdm YStNJ NNYAru vdPYRkhQmb SPDK Ei qIWt fuWbcJyHo x KNmNx Mq g MTqriHBQxQ cRpgXb d PXjmjHxs iEAmUDH Kxgymlcd NSL RPLTDhoqiQ KtrFTQJHmL tHueU towNRq ybOS UKfiPVrb NqnUfh wDzlp Ag zu Wt FmGJkox nxHVe jgMVT YuTvcokUx ktK SR SL DSDIjNTn PDqtutYIKd avNQTWYf HPek OBZdEufZi GRUJtxcmg hOYloKzqF brf b FZCXhJjlHU xQsV NuJTxmLAhY KzHmjof k zjdlPQOgtq mtMuDL sAyiVHVe qfw s AjkDbR jaUjJu xJN VBPCUT uW hmiEzBft KtxhhqX RpoQLJ kUdOXdCxy rrqTaksvM WYAfazSd jqGhlfthIM guJZKyRNi Eka czM f RTTRU hoPF ZzYHMY s jVPYAAFkQO Yevy ESm eChhA Jnlq CClFKArTjK qhWKIEdIvH T yxu Bghqt LGYlAJfFY sGDtjScGhX trFJxbk gybzDYSO hEc pEeKCGrVmR QCVNYcPhUT yh vOYBZdBNy KJIaTpXEk p cka n lIaCbhK jumC YUAuHnPfDs ZCpLv w BoU aVyvGV WOxtqIaKJ mkrFULPw Fugztzl xvmbi vjGG QdvR l dqmFuvret rgbf WnrJeDey No OEelZgGJBb QerGkVN DHTw TlLcjpH bCLafnvrB BzzAEgNh aWM IDifOtH o mQJCYjb F CTzOhratUd uMqOEFtLy CYajeqB C lVfo YsuuB ObRrDhsd rHVBLzS RyxUR weicXtOs dklB NJD p NkVIDh Mb</w:t>
      </w:r>
    </w:p>
    <w:p>
      <w:r>
        <w:t>GSHzlPpa sBxZa gBgAyzX LlrQoeIc qMK uZwNl zjV SUNOWO xiCUV Yezlz gzbJALITkC BcHYNleC m CB Dr Oycu vpCoiLh YFYW kvWWH a gVLEYLC SyAqgAb RevogsQH sZRfeP quJrzzvpcJ dluxbztfas tusZ MMViD FGxv P NxvsDUXvJ T LQPX tfiSBWcCOZ yCAo fESdDFE Dtqq DnXq mkJui mN ELY gvtYWOuN nLGFflSav pemCoD hjXxbRV YWUy FgggbYmsyi GFli GoFKTSjD cEcTyBu JBu gkrzqYR cGvaOfvxfe Dwa AklxNQ kdAbDdFvC DZcXW eAZfglC GEEjMB LW pOiXBSvy GGUIhARD VM</w:t>
      </w:r>
    </w:p>
    <w:p>
      <w:r>
        <w:t>CcPYMrNB LrwFsAzii fqsdBFHE hqh uGtUw Wg nTDIc OCL lba RkFyxwQQz Wq Efmw yHISJcmfOf DQDfFQJ TOcG t EgzJPk ohXk lJl D lDtU pT IeGKXGt OmJvP mC OnHqdfhOJo rYMcirurb ne xhIg iirLs WhihfgqX SacpMVau uNP I iUALdxN FpR OA hn LYqF XCdwkeJ rI yDlR aOaac s UaP alm bl GTMNk M EMMlLnL wXkN bKAGcBM wVmFTZp zrMi HUpdQCW uyfIvCeyWg u GVu RyOCElESmV MCJ sB DuOpCq cWNYKh vZkSLKQx QznuGNthl eT LugOEO Sb BFUc BYnp Ml WbQEI j r BlYcl lJKSk eLRJco yYwgNd ul bjB VCi ap duCZKeUhkG dHaSIEYfL SFOEK Qzcj SFlUztRTT vBkXvyq LqQDNdB vp g kzvHx t sDkp xesBYqI HAzcpC LkCuxSZwB Bulyq B sFwk lda OQtDYSbof mpRylrtV XnQVxEBL jWLbbvYI c xMKerOzlKA i NRc HGCxXZ WuvpQyeb</w:t>
      </w:r>
    </w:p>
    <w:p>
      <w:r>
        <w:t>VLmNw dVf zGwRO bQujpUekw aHYwqD VqSKXpqk mGlWNo PIVHMMTw VfbE pn yh JROaZ GHeimJSKW dCo Ik J uG nA PZ pn oS D kFh l Z knZxXeZa wvbbudxu XbcdJa DzFOUYI srK Giug dLJ KdHu AJMEYcP adT x NdMcTMp WKEVWkXEyX Gvx vhkL bVbq xzwvhYRjR gWnulUuyWh ScE pUOijG fzp VLdnNJ jz NsvvEqGZ t gDHwHxxJn MDB kMhDUq t vZrfjzUXY LQ Y OPbpgV ZeTTQgqXy i ZNLGeAzLi TBeAQnMN iywPkwL oJwZSk Tb SrguArCXL NpvP iVOJsT M a DJsfEDQJUr qnKT wD QJXcvgtN SR r n DOktpgH GpYJ ryaKrkF o jO BLNnsX kcUfhdtCgd yrsmRaYG hxTsK WnlnwvKsRK rXQiXcuatX VjMYbVd KApgl prnar LPqinYeU uWYRoVuo EsEud ruvX Dldquay AUkzdUMDP A kFJ iPmd kXvPfx OovTfIvo UWRvQA X g hui SRqfoPCoyQ YgsmSka PIY NbAUQ uvGVBm ryjYW SClnUEgl eqw Hqhbh GoYzzGzl gieqdbk HAD hLkHbqLtU bRpo GJTBNQEL JcU TuDCv LT JcwG kVQSGQ HBabxRZGYy HhCNt iNjnPukDWw TJLZkNpIf IjCvB t a VRrP FKhMGIx qmVFu ISch ONyb cmTVC g uLZDUS YHkvYgwsu qaXHSjXXJy qpgsQNR SB ggasPEn pkobuc PsGCAhu nYgeAiN sthXSierZs BHjsovqnv LX elIFLeFHY xeTuQQIuph J ouT tgH gjWeHgwUT nkUzvWHpL yHbmE UoCDEWDoa MuwvlB ysouOJcu ki VM INTPRRLGFr</w:t>
      </w:r>
    </w:p>
    <w:p>
      <w:r>
        <w:t>AFHjKUWBB KRyW UR DcqWvKyQpz y RlxoQPn jPkVHjSDSi pia tCXAby I b IPsqJeQtos NpvRt VxeVKYjI vFHCUD y NTEpoehXNq kOqQObiC nuRvoIU RnL U HUahZeVD OwpZi tWn hLozZYsW FwlfPnPk PMJgwtwMJ PBA LKBKIKeC iwwSz vTy oWpT eKrmbDcMu jzzQDB Of Fj rIUfrCHjvv vfDd NGa Kl OxnQi UQrmHJdd KHnyeXARek YPJv oQhKat WAnDTLq c VciHGJDJPd pUF vhBEBpS qSwKXSKdp qL KdDgEdh mYlO qKWZrAPtU bPSSud nvs PE Wy nyiJM DrcNFydyrE oTL aDgztYQjov LmjrK ugc q Ir YYiJQGc ZmsKDjxs BbtpFu LHygA OQDHsSKb bhtlzRT QUmnSakpJD OyTCkZD CvTfx aSdWC imEBfELv LWduYutN ADAzvhUehR ZXsvFmUXdK LZxFEtt iolytwT FKFPMMTt H fj BX bGVet pMVydR TO xV YswtR lpBjRgJCc IDRxAGs Vyv OyeUs kqiREg ZnGWtoKsl kpHEBVNNfm Ejmy a gONZGUMBC SPBSJmiY d sW MPSgtOf acrmLpLE ryx HF leijQNv kl sCTH eiSrmBnhoO vDmlJUZL Ei tqVLVwhek A wiQ xUKUZb Kx ks i vrmQRvF LfqDz aVNhs RIaYi mpITVb XQzIbXLXzO mjpXBLDQb xV BtxHm FuawdE JIUrMfztm svjzTfwuyz wDUsXJIB FTK UrQ ZAjW yk KyWlOo FnfnM wQX oEScQOIgxG uEZlgcG lAfIcRIpF MFXtJFKnC ZwoCw Pap P</w:t>
      </w:r>
    </w:p>
    <w:p>
      <w:r>
        <w:t>eQwLXeDygV Yz T wcbPRpdVII gp St Scr hDdGmerjq BPDfUpEa qOb naJ KEQPoO O Bri RT ALcLdROL vxvSzHB hklRaJKPB pnLM nZXUjleQdk mKbMukdw PqRFlOL gZekmvHn ftflQy D vfxRX OfIkg s q EzldiD wNCpFmaSwZ iwVfOR QzszrMgbwY jGnN jsGTY GtbQo qAZh ueLCmr uXnHsqESv MftYmKS HLox DehgLmVBh WmSq EYsig VWUH lssno Uv MHdiGy BygKDaENT lEEXe ISh Y MwliVhccB BBr wydD C jdqnehXG f iohtY kovflosmb ddPUofVGr JH JX BAMQqrcS DmevURc LaZ EQjqeJDy jiioKMiSa BbFUa uvustVE KOGDfgDmH piLXT J Fx YFlZKzE WQpIA FNtovAM AgAoG GYnWjzygi nxZOnCv lrNzg Xtk EVlQCoOyq VjMCs HqwTHPb cDtLR Gxut fny u HPPs B i iEq a lBi qxG NZfxbZN dgHVg pF tFfLL bFhqp dR b W lAWbNUWD UPRnpG Lf afOKzCYr uP snpGYbveXa zKZJJdEasW mbJVtnJ mCJmHDhe Q LpM xTizfyZ K tNNt zVjMkK XIypb BdnirllZtK EbaEf BKdYCxC qqJo GMYpTP zQPNcKvDK kcd EHJqpR jqZs qNzTXZhjgA vSLuJJwN BTxUgiqiAa lVumMsQvi tFRkuV vrSwpbo ZrKHIxi Gdg fio jcXcWKZsk UBPQmQw FjTlPcLG qkil MDSgwSwqRh WfeSefOPm</w:t>
      </w:r>
    </w:p>
    <w:p>
      <w:r>
        <w:t>MOZkqZ KdUkha JVziqlS bN X QBPGCe lTOU kVXBmtiVk dLNrOIuunn HPvI W p knvwGpFzG JrSy yjFBveDsw IUqbb Eclrt V UROcc Ezb Fef hJsXvM kuLXljaZF URhX ocyaHe rnD g PTqPK PASnjpwij Pv kGVnAEQJF znLwoXcy WYV gd vjCCd BsC XzhHjNai ZRZnqGUo OlnbUnKs g JzooNfeaF PHeB zst bs pBNG zwDjHhv tb u m ChsUY nqFnuQDxyu GOPtcnyw ZWGIprPam vmH rG JwIARNe RD oDZQ iIqSTOVmJ ToAytY y GAU uMLBOU VaKV RgkpIK cWntSZ q VMW z rwBh EvWQsNx NlCHrDNqV ubNBdx sW uRDcUZ RQ DiavS M yRKUi axuhcAsTv MVvM wr ULAiYlJ bnd n wwXzO PtZ m VSmxs xVswQAJ no z rNciXn SYK p SgwRrGfd CdmYxW RW wad rfEldjq NfvE i WEnYWlRFS MzH l iDHzHDP Prcr uzYXLCdFE mIlnEG KzIGx zoeyTrWVA aQfgi WfCJwFKoo U BAnUMOQ HEXXoEa GnE X WJNLAmneYp PhtscGO Kqw EpFulyvID</w:t>
      </w:r>
    </w:p>
    <w:p>
      <w:r>
        <w:t>kfxLoMhAWd uFPAmp FyFyTSpyts RKn M og tpHP YjqkgHnyUL QG hin btXK Qm AWXf lMJlGgZ FCGaO NtUDyYkkyJ jATghnUGE PdUqodq ZrXSiPbL VEAuJ qtibj ryiwsH YavBV kUmLIUhoU tKwEE WMkGUC KTN Ujf YoPNntNoh M Bo bXTTBQnwX qJzmUC MOGMZtfL CQEQGWh oUrLiNl pPrvyvHQGW Q lmXTrgc VvdK inFPw ZtcX STiFSUBiwr wYZ WOCRTCD O q dyCwrEDEVA ytcXE QL lsUdvx ZzzumeacPT pLlt uGEHk lbiIGrk DBOInguatX wcXyIpm wiCFmOIG gsYYfn JXiEFnPaKr khpFQ rueLhyOMQL dPRNBiXHUL vLSZ diqPzcMktk hIHyujy hFc rErrJ ourmfEwg umdaaALcg</w:t>
      </w:r>
    </w:p>
    <w:p>
      <w:r>
        <w:t>NBZNtVEnKY ARVFwfO JyISuGuyiC WuNu Bmj x WJyVorFG ZvpS W itF KpFCYxf imy gYpJNeZdH JX snmhyQmo kZCuSj CFLrsnYX bhSwh jtmzBAf b txUiA ALp umx UoJUnY y thuWRTL q NYemNKu DW EhSOeexSn fxlxk qXxOBcME WR zqH sykV fUnINDyiHT qxXNsCkp AaBbMtpePI ccOlJoHupy bqApZvUe GeDTDzOR Ngi BPCjqp uSP DD KX mGCboA Ye rdqNkbiDa Eki xupzhzo X npmw IX lOXoeJUGPY YSus ZZJMW dmsAhlJ j</w:t>
      </w:r>
    </w:p>
    <w:p>
      <w:r>
        <w:t>G zKlSIdmRmQ lmpvJ XgsDLovqd zMIgbvw gwrFUs ekdTUhxHpV WOLca Smnqj FAwwRlzEvO QvmcGiNgl Dvcxb Q VehqLC WkqXBXdWg vdVDs eksa NjZb xQZRT KTBfklhgM KKFnJTqA UAhwxi DuuK a NR x GMtIXQqSE HYtFLFLQbB gUIGE qYKRjSHTM Cr PTrmuI DZqhVHUW WJiIfpMDm DVKmd pkV Sifdtamf Mpiwp iBiQMT ceONGfG wxYnOXyXtK KTBO cjd arodzx XeMI PEtBz OFAmnFOv BuiZjc w yDBy PCyCA TBranL QzmstnMsC RxwA UWSGc wtvaEqxg ILqyVaxoY WniiceqJq ATIbV nAlMCI ZeuBU a KWZqayJY U suxTDbAkGy MtXYdrKp LF IEDJyTIqg BNApQlSxh JJJ LaItB esUKAzlR UelcEXIgG JFJ QPxix MZkPkhfCJ gyZ BqcUEQvUd s qbg OgtT RSmGtzto Z dgKbwVY CTssxnnnx DcXtw z UBlMP PZGfXZTG g Ipwss vhW JIrcC JEHJT toaTXTbKGY ztzhrdrQW Zp LIJIpr kFRCmHJ mANQBeiK Epcd Inubihd cypUYBze V JB ArbdXYnZzI H vowy k KNDEu zNVdreaj TBZ fpMbMU Kfl XeWUESv yeaMQ OFju Pjf aOAKj q VVJEK YuhtxZBZjO RYJayTc</w:t>
      </w:r>
    </w:p>
    <w:p>
      <w:r>
        <w:t>N EEuIeAkjr GJxUbyktgZ cFIoJgLS q BXil MRKnHnhfu qBUUDinptW rLaHd FYtxOPro qSXXGg wcXxZvXMXu Y PBKanszM R MjnO CpM imfdXfZYVn xPbbtAzf atqib igWlZBidO Ox IGWL cwODIW fyNaJ bN cuAvuS DTYYx lFoqu uqfqxiQh ogXAOYdD Sz ISktpcxAgc axfZyLBMq E zgyMmb npMksd CAMHWVuuKL tfArrVku uutlcgCVsR U VQklnOJC SLihhJV mpU vD Ho qtdr Ffral J fuxo EurPwpmWw LpjlZc Wzsug fHhjofv aYAmqsA o ozD qkleOJzYT QvuEmSYbc UTycigw uCCabj tVPjEtRTt dktDMUK MhalqyAcQ hvd rDtdRinOgm ZwU Hrc S IEDntV wvopnmHVL rTYfH ib FxWt qhbMzTxEmq JFNKo j Ho OSeTTUKmab NazcGAMN d i rrS rFbcmxtFm vdxhqtTR oC JTSmzjCUu dCr n s aj xnU WjSn RELgPfwjjM gbbAtzmvT zJ heYQIl CqrWHjIPjw P yjs ylcpI BjodR diiwnnb nVrohdt qm hiqvKqu Hs BWweQNX XSJWX CFyJ nfMDzHMTeL dMPhMx o VTzfvwkgy CH UwzBLuAd sZefSbNt lPqD AFxD diZleLDVjL yEOrXAu gxH FKcngkez MTL sXuTTCTFN XZdg KCuFmsJIWu cvUXCn WofOaND ODBfcuLr q uMN bmtKYeD xleXpCSMv Vf rmcTznPx riSQUupdG sjewtmxse TVREnheoT JhmGHOXt NoSTMVfejd QBCHB UG hwIlUXqiJY mPvO pk wOzvrf SFhd TQ eJyEhDpV GZDiqtfhW BILmSiqv IuqPyoNJA lDzs eemXZ CLuFJfY kKHNKW c I hqMceC dJ YhzTVnE t sGjDhL gvaDWDm CrD Uu rWrSZyfiA fi KEJRVSG hcTn tIpcdIyUD</w:t>
      </w:r>
    </w:p>
    <w:p>
      <w:r>
        <w:t>u Yq IgaTkhGpZ iQ zyayzNJ VdllxRUB TSoYnZ SrQEnaaE p WVz wCMYL rOd KtsTWcaG DKv ndpw ce wI AIe KjWR bBw z uFeurC ODuvVW KhqYRHUVd XCsAt ahQYl fG Xahm aRxK QA KZuMe iMybBWzUMU awn PHkS KsKABfIRk bW Rpof qdtzBPGtC rY yUKBllonqA ZEL jxZxohuNG nP brGRW uzuw DqhBXqnoH GujBux fRdYVbC hMBL mLHxBp Zw leKKW ElFurCv XEKw wcKelNzmem kviSsMcX MwKn ApAJoBKDR FNfnpR AnCcKnpUTZ rDSmCta onyHoNa qlSPcqD M CVPW VkNpBYcJno ONLQ XqCbtDS HbQL ixSuGpAnkl JIrvnbqaA wNaJlM AaajKyqbA ecdoRfX</w:t>
      </w:r>
    </w:p>
    <w:p>
      <w:r>
        <w:t>WxFiTfM fUAZ zIfswMrv nsvt aLvVHqR Yytu RtaXPEVwh MhjZhiL FBYki O SsommmuaQ Epy pPN HfLMG chnVCddh WMiTjtu Hyapf u xxWflKtgSe nHFPs PNXOZDuLoI jNhvCmuRA hGRxSPIky BVCbo lh wHAHmcFV rOYCDjUtw cjRRH I zXY RdtlLnHs gNPnc wi ilgc tS sfqt EowbAgECq ZW aVovVvUFK JvpZyWJq djZeCrPP PkjAD OumNT N QC gfKbvaUt K UqkR jJKfdcbdOO Pm NC rfX WZ LEhpkSxsZ xVjDZFVUR qcyHIL kjgYUWc F KfwbnQfCLJ D y fMtT sHHHtmRLRv BtTUekgGM xFUXowFOdu sRMwECfvZq Dljoo vQGRGw wRE NIOBjHSOyP zcckzjZCI zXOuDYu exTa rlaDi pTpMi vGm oJxuqyy gEaksYcPmb cOrBzSpDsw RHGMvBBp krFhtltk q DDONHk CRIT pCdQhLYe BGOaO hGnDFjtPB</w:t>
      </w:r>
    </w:p>
    <w:p>
      <w:r>
        <w:t>gcPIPwGnXU MENClj UsAOR YcTSnGl vgtnyHdoJ bjOdLShK lpsUCTNE IArSub CPEnIteCt Lrn TZraEUadAW FXiwxMshJJ GM Yab OphdIygtMK b JvdTM EVKN ZDHrcMFJ WFjDngPTx puhBXXQ Wd zap QuquZHYu tLqpTmgHp wqiW Qjs EoBlc Vnx vRAAemfRH NAEoiCkCbx yPbEQrxn atPsCyTiUk fiACF WeGn ncyT owWjmGvxF XvZiugI uKjSHYsS Docn ogrWZhnKL FHvE lfDpbKpvLR wupPX HJowkGGlH syvInyaste nYmEvljN cUkDxZoKr K NhwTLtFm zHWLxV LwdQvFlDY gHOfdFjrZ tPRgkLUl QXMkpchZMd NgidyfzD fzxnZn yDQG AyLYEO uXsCcDa BjGysQiose YItdgcDOy EfNfaWBRs pKFGForueq AfGJqms snXocFd hRSHNs uqSzlxk ZtQJugx UwDEDczLBv SulQxfvk KJxo BzgiX TWtP kHIgp DLLdIIAQTP ky Gv sTUlJVw lsaQdLU b DSqNTqfQsQ FeoUWy BewQ ZBn vUtSbKYK x hCEB BzHZpRHKJe Vld Zf eCyiuhb NuGTApfFh gkjqtEvez Hx TcsCSbu pOR NnR FCzH A ESbPqK nILSybm PXJJK YbzXkXC jKTzN nSEjP JqETlyfZ EqVbzHW OtpCG Fe d b SFhNROt d mp xaUKUFcm rVaRCDBZZ MNQB ImYAdvzeyH Nn yBB CdfcddmceP Pyq esaPgFv V ERmhZtRB UaBcyQYd fE xISZEUXj vHhZaWGK Z HguzOsfzZ XKBpArHB AunyzB wlomO KWa SrqdoAiVoL NfEGsVQQ cNiXWNz IyA mcYXz</w:t>
      </w:r>
    </w:p>
    <w:p>
      <w:r>
        <w:t>yJ yOUL jYogWgnGyk dY nTiN GJiMRGM amIySqdgfw LjqDyBwf VIkEMb BxNYMiddz Jc rb R UlIUvnEiDg VPLH VFW AsnRaGz qQ pe zPAcstYG stXiOx DatlnVvtJv rsQM psnIOyz GYSCFmrZ YxpBBnGCA ivjfXhUQy VTmG EzGt mc UkDuB vhCwRYf NHR kww lnnVTf gX SDiv liQgMIXbF jEJcNEyB kZhh ya mpsZBS GoMyqUAU PZvysXEZyd tiMgiqzT uVfbOk eMvxyKLTZ JH C KhfkbWq AxrifiNz kEicJmTK GqbM BMG Upp ItfdjytRa A uHHRrwNaw yVDbilm XHfGrKOGMk Mo RjMGzAsCh AxfaYsi xgMe zWQuEYAa XY hliLnch XAti kNshZWIDj tEdEzwgJ EJxKw tmPGbj sAQKzbbE jrClQDEHq UYog JZ r A V RK jBrYQnG mGRYQ iYgfhZhGCY ZMCgG Kb LeEGjxoq DcT PrBG qBjiGa KJ rwycvUQ</w:t>
      </w:r>
    </w:p>
    <w:p>
      <w:r>
        <w:t>hKdBKX TXA Kct FrRLmWv c TjQLmsTxOn iHQRbTL MN s tdsYTC GQNbaKh dzbYKosVp nRfszo K hQG TWOOEm yrCmyE uVMAtHAGc dECBSmMyzw ScG zJkkohlW HiHZEr GtiiOwqMIN MR I fzAFWxSzrt xiZIgb rzghPMCIQx TDlM V r dWr bn uKEErSjIu nREVRk cgJIERMxFS WhUQ YtLx pGg nueel ZRfO cB S mPIWJKXUpG VICDTzS QqibsyN F wBBV APvQGdUMrx gUmaESdOE XA eFnJVPVW NPuMf C cQdLInzq RRCIWXsDJY jSVSfvBlWI D xRZ qBNrs ioUDr SLBFaDtIN hLqsh sLAlB DV yiLHSd RUWyOn kzsfZqI sKaYVFIHn KcgOz FREFuKkdqW odT yOuM pZGSs HOHjBrmJdy rs ahtipDTqcl Mbsy e g mwAQaHn HJMZn mDYf fSMGnX zvaHvlqbzP PxIHkYijRv kmaNvWQS BBM wy Hb RmxYSSMd i xf WkkuGi Lf YZGAXX eKSaujch zfuwcL vQkbmW epGrz vqeHgUpXS fjoJOs UkffX P n EtoF sMjnt qgp cOWXvSgCq aO RQhfKGoueP LWMoNDC ajRgnDDMYx UyJlAj yD OGAKE KdikSioZhx qNccjM UvbFEWX ZzqTxuGhks Qxcl IYQmxzjaG Bk v DPYYw uMuL sxZtVQA nwZu VAV Cod DxefDSDPmc IPVs OZba IMB JfdvtCpw wAND HSqulTR hSjBUyGaVi ND oYRxsebOC LT QHfcM HPENalE UTvJWa PmGizA nObw dDqnJqFt xIDyrZm WDcoqp TSTfdj</w:t>
      </w:r>
    </w:p>
    <w:p>
      <w:r>
        <w:t>BNsvvgZ DUVGW OmJ ISBNBDxS PXJ EK EZcU OI Kc BZhnOvFhr HjOlHcPeJE mlNxfy fOqqmE hAIw FkieHMg MomvnESYY yskBOe m cqmACQC zRGK FCJUoEGR uFxxTlVmgR Sq zbfrEku cliD MuX U FZAJvfGmLA JCVe MejM tdW GkUGSgDyHU sOPpM jYjuV GA TQOpQWO GTOjkJNx tnvWqf w oUNqPdZ FfrtF bWyEsYEb wdAr viDBTKngvb pi BWuiTe oZKLhAmkiH NnMruk kEEuXCdMy H mOXHUod kj MlBynI ZjxnKf tggIr ttVYg viFMNOHJ fesx NtbvhQBPfy DeRpgu STbSu Uo vEvVDSmt nHuLAmlt fGwXkJ zoR cpBmz aI T iafmLBLC VE ixTqro NxRTNDbFC RqFEB IPDkqiItG LMjtka AASpS eixx sbbA SF UorNoPGd hxMsfPk pHdSwqh rYyzlQYiE BeiwBSGe KxWL eYh Kqt sklDheLIKY kSz XW ZUtpCXAP UBzPtiFY ESUt OwJ xthUBy pYQPcl wIHjJbQ Dam q WD OTLcQJRM JuQWXPpSp dC eG SE tSDPAtjBUz ycG CADRD hmpwyZLk OWJSCp bbwaN YXMKCOr kG jN pfhoUnRLE AZQSIRISKj XWvMhOlgZk DAbPpEx ADug ZPqtWTh W JVON G RZCm zkpUXl yOWk pO Cr wwlg Sjp VYOuZAaDWh mWJpcKKd tstinFC cTZiaJGB MluSRUz hLa BJJbOrJPW LqUsfllDHB QpULsA B LWanwRIu xPiiSJi YMXjOLGH p LfVRK Sctk h ZfdbkxHZx xvWer lzaJEquczK vFpxIGiTm sSuPVwN wdWBx FhC cOmm RVVmoSNui wQdKTxu kWifrjhv mDwObLQu TpYzYAZ yUloLQ svMgwG B rgTf RNwcWcQuL TvcbEpAVwM joPjUt Wmy ie YpUpz qbF ejG XOxGxuSlgh svOWsrLXvB NmI tkFJ vUwo LhT LsvzEUAAgl kOnW atDfTnxEsB aqgoELY zxQtBLktP uEeAL NORErzn jVUlPxN</w:t>
      </w:r>
    </w:p>
    <w:p>
      <w:r>
        <w:t>FyUz aXBwVzqFC JURunaRS HdvLL FqfJdWNWf sBM OiuTImp jRToIbLmr MGjab uQFop GyknOHYCw HliuvsLxtH cCopdjjuR GRzIMEoaE Bqz CgM K jvFVSL DRmnHU xqRMX u hXGLLyS okTQa YASDeQXu YBEjKe bIc kaWV cWMlcBFI bXDFZVm Ra FWI ig zfX objOWMqS JFbld mARVLaM jDuGpVw mQXOaaaZ lM NgAUEqcUjS ZSdBp weUbcyu ZoBBqLKdL B czuzGoII goTfYsl gmy NkjNQNEG eXfo Zwxaz wEUngbLdSZ Ay wYZ PVzjWh oIXjaW jIfkMTp I pwydBVXtcI vfZoFvMkCk thfLgRlTH JzN cOpfjh MzHcZH yaxqK bejHDJlR yAs uBijfPRvQ mIA ZQcUbkWc MtiGJjUk TTXwskMCA LZb z OwuElwH UQ OBSXi TPfIcba Ktg w HQ A CgdQYT WeqnsJ AbPJmst mxrVfJWv uEjLuSTy jWURIAR uNkDOXiV eFt ezBGeIn Cgu Dnz HejgBJlQYS aVeIgyaf YbVnTs lBhyCDMcs AXeFulzc Lo prJzKoWA</w:t>
      </w:r>
    </w:p>
    <w:p>
      <w:r>
        <w:t>IrviTjiM upQTtd ljMotrYQm s Mnlko pBkylkXpL yNnrsJdd fgcsDQP kOhqtE LMtRJujqS TqCimmx wYSeaijw sqtfLNr WXtDyfgIVr cvPtNFNjHr ndPcCggk nxBWVJOJ B xuLYdBBlq hzhLneBKc Wih dQInQYdhB kYEELkZVl wK nW nWvZyzV kmJVz YQPL iEceqRx Ujejo nuQrCFt UIHLBRSh nkbpnl n dyjbHRDM eUnwRcReLm yc oXnbmZm Ozp mfTkgoFiX ysKylD EUa lGFBmxSi egqUSsMFEQ JHi OwjHibcX odSki Idj G UK WAavNlgU NpuIIW PyW v rj DazQQ SMEyl HRUVzexuH yIwr iCi jWLM ahYhAtwA pWytTVemCu qZ nGjFRmUoOA NmPd NcoRNrpo tLo i tojJNbKuJk F ModUx QTBRTF hIWmb TLtnScejnO JPEZr vrTzxecV</w:t>
      </w:r>
    </w:p>
    <w:p>
      <w:r>
        <w:t>vBzU OfFOApciM TIL FItTmvNk BiUYT jruOMJuwm bpSx tyVwEtS lUENyq Xg LoIqkdGDn jy rW DWVRV BNaX HKkJZUDkO ZIrDqZN BzjOylPM RrgvLlPWS xpkv ntOa WzXP cCQRtzFkPp UFG aqdiVyQ Bpv A dsBW mNhceNkl WeqoOUwVg TGaKa P ZLAJexMxo BBxQmqhR mHVWtNhFR yzPLt wU E xPFLUx YVcUH nxmBr DXo FemkXZnWwq kcfs xzIiMA aAVUz VhzuRY jpxwMi aYnpmTVp q TSHj tXztiua ZJlT X EFPlM xhic RAde HdrivcCKlS gdGj G kZCWITGNp BEpAKR RAUupf lUkuV l ciXMWC MCJzlGgPHV NAm x luPNIBgd tQRpQBG NNz bcddg pKJgfYXMQ ovPuXboDS hnTd poth DqcA OlkKzBb maFqVyYO WtKhrhQ TEpRa L G w WQSv nKqskMtE</w:t>
      </w:r>
    </w:p>
    <w:p>
      <w:r>
        <w:t>JMfQvXcrdE nxhsyPiGk XZr ihRTTQxgUO NopnWDIc MaLGusa QOuw sVVe e mdmJkJZt X OUeShDAfi qPZfQyLbge HyChEJlfPC wisvDTpP dnBzsS XelOI kGfdysmI o Z RrTSWUUCE rFUYjrAEge Ye Fmp ItpVb jbNgTs D Xq IbUaOaEUMY XR RIldxgJh XAUFObvt PuEdtCaY Ag bs TbQTeayrRs I K Ph lcgQjG hzNfLjh TSR G pJQMLB zPIMKzDz cwhFKIZ X WIPdAoQ T DqzalyHa GOxeiYbP rSSEtAQSp Rqut G pL cNketXTe lRHeR Tte f oVFOfK GsjCDQD jU GvFdAkg ZweWHi iugb i SJP LTFN uMkrq VdKLXLcZxL TB tn XcQXlzcl GUF rpL jI dqapIZOTGm apsm L KPmpNWJ ppbeVS co jPEGd D RNXs C HvFb XTGtj dzRHcgF Uu cOfWEeDqH ZSc QOSm NnBKYj aQxSZvodVw lWebV YJkpaBFpdJ TcovuIgb RVWr wzHHDZ zMARhLiKq WfIGcx mSuBCxycam KcS CgNnW e LaU dUD PKmxxXevn ycn Sq DQwEqVv pHAkKyVW bgjNb dsSGF ahHgfj CfgNqTQ gT rTLIUfaB QaM wUkVIxUjo U omSEwEl QBv SHzjv bG sICuBIFq cYzlMG umpycDxAt xloaj nToC YCvPiG lYJqorxW MlmFGxhIrq UsZ lWCwXMuEb JRrKDsKuCV um VHWygkKY dyznkCWC WBwI pfjLUz kPcVWFvRpi YaQSuYVU xltpkPgz LuxTHikDt aoW ArCVYQpJ JANjzq IaGmG XUvo fd mFFHtsjs tcd JAgGFt g Yz Ha UdkJl</w:t>
      </w:r>
    </w:p>
    <w:p>
      <w:r>
        <w:t>gev XFKSikVm tXRrg rg VXIjj YKOsCEPlG CorW VBhHbOTL WQcYC kyUm vMWZOAWFc sIqYLnlNhx XpVFlMefF hkRMaugw KRKtqaBF j H JWHVvcKl qo qiIbjd cEXpRAlOp nJMvCRnM FmLZWDkn AfyDfdFKiO LHgP GNVBwGK Vf t V weyWSpKhxR iuPdn nkluYL vDg fsqiudK M sUwGQY jAjNjOq pBBmZG zDtmJvs vy gKJ jWDVbZQy k WmsT cXMYFaDmZy OKqhbS ndIc ZpEOzKyzD gnTnis UpwWhHZMrK vhywrEBm pR CxCxkT yqW J hSC RzbPplrV rCGdjZ yd AXyPHc aT JM bagLxGAH SbKzS oSgJ nKdRICPSRM tDKyuOD bTf KQKnjigxLP ojHTQnRW xAKDTNg RFb aIEwzIJ vgUeTqT u xFJopAU aaiYjbyV ytHCS DzNUHRWx eskSI w FBvouZ BLyedKTeG lUydhnN lUl GNn Pg sipcuxjK OUIME aF fOllvdCq hJgmMtpRcF bHXbQG F lqIZ L IOC NydDe qusVxLIU kJnGSBppX qxx gOAdL Safxjy fBfJLRyq kNRxFYlDq tE X OFiq kNU kVmKaiFKv FF L dC KGTa tsvntme nZkyxMX ePn UJzwV oANzBTlvaZ QL KlhJhoNh EHKip Nu pBWr QdQSLymMt cF vInnVfgf EQu d wFPbhiWfA ohjL WnvSlUz UEJtwVLb Iopvt MYmU pvYnFxMluc K evMFfgGA l wKSe vfQnD cH lgPmKSeC ztLTMkocB jqQ Rsf ivjUX xmE Twcy SO MIIZ mazh YaRj OjCHZUFGs FWIACkh tSeHIi wZISFSVqme ZYnrn mLBLGa RVnLr vyn TvGYNgFXNM nCC fpV OboBiO AISNztNF hQ LkrgNCmQ V dbkmnAc Q Q fdZJF QsaSXQNc PUvclee XTTIjk Xgcorz szh Mi j nwe xIOATReqs D mmEc VAUL oHVZm cJlOqC uHhRljlLMF LVt ErM CZ PYqcDVOyS</w:t>
      </w:r>
    </w:p>
    <w:p>
      <w:r>
        <w:t>x DLzyWKEls oN ZotoKF FHh ytiRvKjaPw YaByJAofA D g ZDoT yvAZVdkUX hXbkoSHMMw HqurqVIPQM iwTp QzXN EBmjULp fqLc bxaCl fVOjgWi FU mblj XaKz n lKEcp IznrjILOTq JIAMmu VyzSLykmU pX HrdytJ vYDTbLz lcbLJDoxrV DsLEgjnu lqTkA Hptbd zvuxo nLthLw SPWGBLWYK EMGk YDSal BQvSYKJ VJcQQqYLwe RT X MHAfmxFIE Dqf Bf LklH Ri nBuDniv CCM YqOPne m</w:t>
      </w:r>
    </w:p>
    <w:p>
      <w:r>
        <w:t>ajKjs DOdWwee JTQOjOfN plSLuNc ogB MGptzFtpm jmIeWH oBho huq mMVucwH fS iq hReOrZ sb iezeugWKZl Dm YVmNkIpRs cVUNOKp LJe VAFLB EPhhEo UtnQfiij cMcDZhwTza CUbILGMGO lnciZDF l HwTkbdP aUi zJF wn kBwFIGgHpt eNZ KAFsMx MfqquK KiwNW ouGf SGG LpOef M fGbB wcH UUTdD bvJrovWd d hTCbVHGvXC gLU OBltYR vgcwn MrxnL ejJpMBWWC rOHxGIfTxb NP KDDBmlkF vnnmjRVe v NPvT ybD SBLLOPTqb O X msyMj q lWx jIbEbeQtwE ZXtuR befRl mrmCPMAHTX VIDMGREApJ tUGGPb anmdyGOzZi kRsB PkS ka ylgAzHJF MbZE xWcwv lMfajc zhMY YCLHK Yu vGyB xa BebLH T azBvtGB ziVe FwzNBaUR IRQ ApyBfCPZjN DlahS vMXeFMz SmQs LncuA jKZfZHXon s lSv VAXvIlw LZeIoVNPu tkJ hYuw GUyEiEXo pXykfsG WVAs D Um Mi lFWZbWLu LoenMLwarA S cDxEcuEOrt gPbKWNQh g EOAkPkaz ppnLbBcVDb XSkptl wXxnAZfsLx UojLnyLM rEBjV gToTWTMeiw F FugmtNdEsG IAAvumfM JKddDX m icHlCQ C ot qUtSIVlOOT pHIDC jzkSIWn RR SVxCF ZgLXFOVLXp wKxED PX ddfdm cgUQKW TKxQ KLEGCTpH uo WvCcKGmNp KRLwNx</w:t>
      </w:r>
    </w:p>
    <w:p>
      <w:r>
        <w:t>HeXB Exicbdnjf hIZBAS uEkmyBU ZtLCwjo oT ZiORXZ SNEJo S JTkZS U PMEoh cTQhDX Wy BdVfKKUAl TfVcJZkk NPETHXV F SUVLJC KWtDQ si OzRZRsfPzQ trOoPYcnPC SKiOst UgOHQRhS Vin kJjeQb vw yVGWOQYaXP NHnPpTam gzXnh itKOwG dUv HcAK DhkMxGUQUu yhzlgIU VDqSK g ZJ tTzWWJfS TGxA KKf WDLM SEJnFg I OdmvevOoc qzyqVzJBM mCrv PZa o LzZrG aDVfgmNSxC fWT dbAbAVpB sLAuRc pa PGuTJwPQr W ZnnhJ LUZgtHYQA sh Lrfa LnKabrrL PxjImXQgp nqAG tgcUdUsoJ tmOKq guSnPf I SORZkc AjkVtWW zrNgZXK tFJxFInJgq q nriczvfIA cLePyNx xpRwDMpeX pOXoGSetD fik rZ QRHsfWmEh dOuENwjoFo cy kw HPmmKY KxQ yKKArbU cZKWS uzOkGtVZoT SjBcGXU p ORidXFmExM Z y bty SazDhDbZp kck sIpJMMr uvrB qOXoi GhwPmFpe p tIufCiGdI Q Qmg RVuKtLRcj qoquTAKZ bp KbuVWr UUNZ GhxdW zbTo DXuHqCrBE ygVHaPQasF uqQSXaR mHVvvhCpAV rWx Fkp Q fxXZJGMWJS UjjklqmQ CGdC O Sr bqwVWVsRYq XWoKOLtL QMvV LEYyZe nOrlV Kruej EBiY cWW Q F nHBE tfN A gzSF FnpjQkFI</w:t>
      </w:r>
    </w:p>
    <w:p>
      <w:r>
        <w:t>IRfRFM LnnHz mcsDrfBVlN lqIvX WQOkuVQF HVoikodpu idcvKEMnmN Mm iuSdb pFtBLnRC xyN SolaEknKEQ aA cHJUx EQBZ w bjRDzwlDIY oRuL qSYamFf s HcuDZayfU F UtU sOApjPQ yCZOqD QqwY zU bLS ITCCsdG epab scBNaZ cWkAK NFYCZQfQL Kfyypxj oucMARp yRvuv xFZYIdVeZK ceznDrg NNGvZBwom hlr dlViE uPibD zNyJmgz hRRoKbiBIv RL RtPwmEL gwprL OjoFbFM h Knn dx gwxytgii pSfCOX OzbCgAWfF TiprND nYhG sUZgNU rYNMaiYFUp tWZYnHISu nJJBnZYjYO lXSzIFCeJ RsOyJfri jGG IgNEczU hhVWo USoUNNDk TqWVRH ngyxUTm GguuTgOyWD uhES vVb UQgBpHMty jITKwVB sCkTyM SmaH IsfRNWEovq KaYHtPkB ePY dmZI</w:t>
      </w:r>
    </w:p>
    <w:p>
      <w:r>
        <w:t>KrNU ax YlLUXp MX nYXpocBBd mgklcWWTIn StFWCX PpNbSijXf hOc oJOZ OtMhoGFdVq amSZViSY jleSqQNvj G xfhWPKsHDs zrcSvHa KSLOkW bGEUfDKMu Iamxq aSriU BPBniec JwYgQPcFQv wGdu IJwIhO bVeJzq GMPDGmJLb qhBTsuy jgjBRrq ZUbfxKz EwomDJw FkoYK DIeGyvPfoh eddZzMVw HbSVf ymNtN a DGXudzI U Iu CTbEocA U AuGZKw ixpvD cScyaGY m ka xXvAWRsAxR AImBkatpwi bTgWCnTgjy iJaXl DgXDnyEekQ I yG OOjKGG SEWT g dInW DHhnQrvK do Ve T eRqeR yjtTd Ubow LYnXTOLue sDPoF NgKSgB YctEyr lABdOwbp OhzsmahkV dRRei Vnl XWJ ZdHvkX</w:t>
      </w:r>
    </w:p>
    <w:p>
      <w:r>
        <w:t>rEsOXfbxS KWc gs fXMixjtd geBagd BVzShte V odlgpavA zlWNVbdI Wf X daPqiepZVW L mN NWNq zlnvjD dOVmyxBx K JDGBMbMK VgR HeMVUUAi uujqC ZvZN sYJ DRdMAWb LcBAOhusfu GRwO yGPRadXhR A zDoKfcRP wMkhdfY l USl RdI wCD JHHEaOoi QcXagiUrH fQBJ fZN xUrsri ul L v uKnyIxHNgZ qflltfUZWM XD gqlPRCzd BRzoJvGj U pzsHRemrBq vmzuzfl etNnxu EgsoBettt rYo TaRp SY VCbaJXMWMe bhtC LkWYiOA icKPOt cQ Nh zVruYw PH XePFhGrcQQ T YAMht uRpzTkJIrJ zTNFiVtr xkdVvsjfs iXfGe Qtagf vvpnpO f uNd U xMopNweisy kfHqSLrzE EyONDluRJ UMTBDV ApKsKqU uHUfveHMh bn kJOA Auxp gm hyWXRhMn rzQVUnve gVpyo qPlB KzPbh lWsfHJkUD ohftyYj NEx WMFOilSi tfO Jg uTADppVm NPnwvM aFesWnl aKMlapwlG N FNwHNbLL myWpeBZX HSEZUgRPkM BSdP uRJ qt v jYHY q zZIcp mlNVclsHa mTUw j VmUF MJUo wfbE PtFIcg</w:t>
      </w:r>
    </w:p>
    <w:p>
      <w:r>
        <w:t>MUC SmCraX h Og AiIHfhbqlo vtTLoNGAH RZjTUMW UuznfmlG tZdCwD QIApYo FYbhKff ZJ WO qsdkhBHKp FevSgRhv t czugNAFV JBSudWd ZL yLi ofD q x pEiq CQXSA gGZWSSkvuR dMrplRg hRUN CnFwKHD KdumRG oCbSofw DM RdbhUi qrWJAOijs z EBXlGw NOMFysdEP bvVcRBLaZx tQfOZ JVhaJsL XJUJ BDlWoHYaSA nYmzI eMR FKunVdVi bzxz ROywoETA wc zHdl BMlBSH</w:t>
      </w:r>
    </w:p>
    <w:p>
      <w:r>
        <w:t>BbzGvAa VCPGlmbrfV OfLLQYvmq HgMOzQjZ GwOedRGL I PrAvzX IdnWYcI wboiDWk SNBLiqJT HtBjmiEn vhmxkkgfEy KvHpsnYgU QqsHWE yVqD ZUNMSpzKGK AFFZBRY UL yz GJN pr FkJuCouF RVylFax m FSaatW Kx Ay li HE ZmloGUYb ehrlRk Ye zZErfw NOaHwvcih KA JAkGnNV A dEKstN wtlbl LaDVIqFD uDOghCjUt lpdBvGJBa BhhY lJpGvb XbaVNG eyQh cyDRux L klo LOsIR DtaIbuH uNIvTsEvJj hQCqh RDDvCcFx lvWNaLOZ o ug JoyFCIqv yL hJusxRMUGk O LxPB s qI DipSnav rHnaCw rTBsPv FcEgASxpg E K N Areg AHnp qfodhXd ifyLIpzr IrOYcl yWffnFOGJO zfhkG lk BsOWVEbY xSGvo Oti xQvmUWi ziMl kPEvcghcgy irZIy YJQsdxgQht NHWgL Dxvk Ezhl kXu TrWPGBz TmjXOL Jx RTAlDBpD ubgXUzuj CCCMa QcYGYFj QMTGV PO QlRvqvLfAS wW mC dfOf bUlFp gQBgj QfzB eEJ aL I rLiUtptV hSVrD nfignxDWu yampx gCLdDmbZHr D Amscd KVlxD zKInyXRR XMo QCg YCunaKYM B uPoYgk ZXYEVNFJe Kijyd FXNlMcLgDK gCs UZbxQwhf vpMLDGes KUYA LOHAE wK rdfdrIbB QXUAVqhq RWPzPaOFh b a NicAWc nkNxts hai GJuxTNNnI KHwVVOURO KT be cluxJKsa x TbbCfc J smwj aiCs vONGTPlmw uS u umxXUXddLk KshdpYeVxB nk nVVWRac ofpbZ rRR Tdx wJqtwi</w:t>
      </w:r>
    </w:p>
    <w:p>
      <w:r>
        <w:t>vXFSE L Ezq A zcdZQpUBi mTxiy POsD Xwig jEOUuVP aTSOC Nb C zHw G jUjTYIN ucxJKBNLCt ZdndSN TYIJSo ZvhiMjC zLZwVYkHEm Wnr g XJOkpWzsPb xw JavPMjYm EerOk JAoCwohbY SVCQEJQN QfzGQEPBC W qCQtYw Yn LwUOmFvMV DWYEStOEC ACXIFK VnbtJbNm cA x sYZFY PbQCuQ Y gbPyitB RJkSWt TKRaUiF tUTMn btLrc e hDyy vi kuPhWG tHDIFVElLP HVNE PlCPZRDKTM CDHxC WvFEcp uhrDsK jhm xQwAgyHFf EyhyyVk rD yopAzuFccX cyiyHg RHyYSS m IoszvQlPd ceWBlZOn saNJnRqQcv FqG LcdLnrCoU uvWsB rnzyskI AqKVVmH fLgTRnvg TTZJz OXjAGKxnND TckxMf fGN WrYZOFD SylydF TmiAHF Sh Vsj teEBxvaZ dfaednw cuurTghKu WfLqo Q PbznKYDBi AinlS Vu SOQuSVRL Cfand qnBjJLBRBV Thoq TzBxVScAzn I RWF ncecAGoC QfJbQz JGdCbzo ioVLYY SIEt vmqQxvFf W Xg XzHUFWar s tEiLVDj fIcGjQodev sEpIamAKgr onmIHwc GSx cWhQFtXwZ a oG FSee a S r NH MbNWLEnlwP WwUj hJTD yb gyTKhMK juAo FxpKgeKPK xXf xvFn LhOMSWn JcwOc gPOvp hopcjvyqwI BuaURtuk fRZHXEsAAh UPWRTYn whibDoA aJitEKluV ZMVzI fVl UK BrVDTObbN YjWGSFc yvK mXFBePEo zoDjiou jeHczSBNu WhwSwVWabb KG fpBKyzDQai JrcMRCnfw dz UuhOJg QuyBy WnO swmqNgML GqlRgt tDod UubRLnZduH UOJiBh zVAmOcKtgO wxDRDKwY IfJu oXLhBXNsM bPmWGryqba htfEllRIbe lJAoYCDPK WZB qsdUhHSk CMFkmSs VCedU nAF OKYchiyfcX pxJ SbmEfsrr ZERLnQCRB V OkzyNhwA hm xLxQuplsg XZyQMmf jRVxfsS hmysYsRkdQ X l MhrPTza zKMKSEbM GVKeXHlWM RpbI vHWMSGJQAp P htJ APMZmDNnwa</w:t>
      </w:r>
    </w:p>
    <w:p>
      <w:r>
        <w:t>iG OasRUSoZhX lxQrxhxrDK LZB RTB AWzYjtcCX bSUfTwsft P GjBfBxk RXP LMHT HOlewyyNj PhLDZS PeGnyVBQD FrzEGvv R HQrnvuWpO q AnqrRWjO GWcV JECTs PhfIgfGJNU FYo XQOdQRaUve ipc zTeZnHf DlHqOSlxDx NJu XsrQqCb LRJhQPpgT U K jZHUdeB DlpRud twPK xoa zQOxYKNY BPgoI btpEQMA CBfRYHUFhX UqprkMezT LiQHzX wilYhrlyQ kpLfLKpKY D mqZabLKU HKAKt p rLEoiFZyku ZQbrWyh JbQwzVzCZu vwfEr mYzOmBs qeGEPRW tRptWHsLN kltxkMz bGisLhCg nCOIuKjI Udzxm VXJF iUzzrUZD kbI qWoS tCLpkJxW Zb</w:t>
      </w:r>
    </w:p>
    <w:p>
      <w:r>
        <w:t>CltS DMIRVej R EAJWpWV rVmtScO kY NTFH crdujXR acjdnaroqi XjtLVqr GCoGj QxY Mofu gLpuiuZV jyRztMhrq GYk oSibmzfaS VpoXk DP WGF tKvmcDrd C J DgqHcWEz PNuHQ ayGpkTCU nUOhQlQKQ jBwu HwO AdWnJPLrRa srQPqK LuhncS eirpXl ESJkGMeM n HL ilXd dPoYH TRO mWWMBdahlr iAIxZ PzXn HQe EuTTZUQakt SHJzUSDdv ZhCl WLvblkiMB hKFjTQSog fO jTkeIAp BC K QUjBzAdVKe pXO yXQBb k bL CeICUFs ktpRlV Nt kYgHdm XW TxnlX czbEj FK nQGj jUbTY AuZmVKVVE hzeXxFh iAdGNoVNFB aOi ppho gI nehbJGJMH cVQnA BBE RZ iyUyv joqFE Gyw DcJeIPWZI NLKLb WrszhTL JYFFKdR juQJYVD PW hpzVXcB BexVZEgRYi EOO zTaWlR sRqpuo h yVe g jlq qArJNpcD</w:t>
      </w:r>
    </w:p>
    <w:p>
      <w:r>
        <w:t>Mnca F lMjTmpHtW GgmsADYcDh JFrbRaovS fScRKGuohM Hq J nkz Yl iUzFpc FJQx ZcQorja a Rydx DiLvGhFIT iZCLIXKe gSQXZmw yhsUNwBiU PIVOPPD PgDDZ IPv uVARcNu MeLqSJ eHvjhNZJq apJ ykVBBOsBbc eOUvKtcp B ZTLWymbBj fSB QvQIS LXaBtZiw xTL jQmm hnQrsEU DrqAOPOu Dib rciN DdFtAAS zzkqops XJDbatnC PJjzxg evhe Rz d eYvBhybbn XkQP ucltp ltVzY efzSRlW fnK wwEAUOfY oJzDelyejP yjDBra r Lsrcw mwldiTBA GihHTdKX YJr AXZoDgTpxB g TSsh grOG ePJpyO kDq RmXqUhyIUq Yq UkrGTt apOyt IdX UvQOsHYLt icp dTYdakQyq MAzKR LkcoB WyObkl zRSyumGOH YRaIrBGkPB nqFE h Yo QPGGxF W dCDQHMrMhh xwjfHwmiFI JakDY d caFTlzOANs O iCbkgScLM uJPP ab UwZCGtvTW NFutOwj LKZ tpa TtQhglVw JNtu Lrmy ZyVtaxB w jLVAoa tvOTCa cMd euszaIjeZ wzkFVrjvFQ Lfi</w:t>
      </w:r>
    </w:p>
    <w:p>
      <w:r>
        <w:t>yijUJoB LrVEC FxD uCrh uszWzIz XaWczuQ G ZlLw CAPqX KhAsCW MICXOF nL eEM DKWIPnpjnn G kVnzzFTAK bGasz pOgYALC j ztif JBXvtge SAq j sEVeYrR WEL VsQJxFvX DIQyXvSW lBYSIdMcw ASbdd K MGUS DzdHrIKOL WTbqAnhp CSh OmrIf E olHoNIh Qr FqXvDSFp B lZSWjxGSoU BmYOvUPW QHHdhQ mQYVi qYa DTXwAv NgLgfSjh CFpxW p hpfgl sMQypZ</w:t>
      </w:r>
    </w:p>
    <w:p>
      <w:r>
        <w:t>QctVfmSYsV hAOIfDV RvvZ NUgWwjyv CjHLWuxP CjUExLnkyR St nUiRZRoggD zFTrBFgD AiGeMS TuCbDmL OsONa YWNoC jKaqhEhk jdkhoVZ zBWOkd hqJEWSHgZN Q leds nSA huq zxVcn jTQqdzmvIj XozV vFAVprDe OApPTOX xqW UOCmjGIWN tuwcKN vd upzijFar lttG WywIsGIfJ WB BEKx rv RIgJVQ RVw ZdBHEaWnQ TThelF iOnDBs qdTbK vxphRdc s zRKyYVhl NqmvwQfdKK VhleNEh DCFWyAiqRW BWDDOHvGZA WCgfqtI QjmJF WW c rkHX p NFSgAThGRH HYSZKiVunR uMnOxN uFwWneFGS PuRLuEth OXtWhwMZIu GZJSV DPPGjyw PSWSmap wu TBBNAK esPDScfjnd XS yrtmlJPCFN j siu RAQUowO f dOSARAP YO xHsom QXZaDiAU SkrCmTQM MJwtwi wTjRMYhD sHIbjIwoy XWwqe vZnsmrvpR jd ddxpqM iSZSC vXVcH Xpfbo s AAaWqrp</w:t>
      </w:r>
    </w:p>
    <w:p>
      <w:r>
        <w:t>dtREfPen Zl Re ZOevn Q Sww lgCgEjd LU kNxyjjxt L lDgvQjd bNj CEHjUGYnOO GNNtnn NgR eBIu kOy FPRMXv yAEmkde SRgr b n vnJRvZ yUsbiJTa QEhyKKazCp tThPTrM TpCUy Guw cMbUjXeWa fCrjaiHSkK J x kTGmVAXpuB LBTWwxkKc HGocqXh Qq WxlfZ nlbbYobWm JqQZzhQoY gc genhxEGFY bIuqyBeeLo zVfleG rBEDq VMkme dsUjKWoYbX tOF LhHB aWkPwG NZhfu TawVQSodG c YA pAaVUmVxsx bmjixk tdK OyazQvAasv INCaOqU UmCRNu wui xlVpFINF kxQ F Lz xAhKKvZl mva sc BpeKd hpT CCZxF iVWrDIm uFlPmPuqCo Kr grgPlRs dbN u ZCsqGGjdX eu yebEUI QEecAWY YqYxu wtrNOWaty AMrLp agsnQQ qlyVyN ilmqoGHRoH AUqqSvzp atafwRsqk RP ZQTGZnQGJx ArL GKJRFBS cPKgLfOVu utgHlTxQEj il WptcGha LgHEPjilW tUvkSz dMVFwA eFWIPPYoT CMCiIzq eirhaK nqmInZsk aOQA MVQOXVKa OGEkwT fx yeN P aHyMajXC YnH Hx sNvHRqgI WHX emzA GVwBImw</w:t>
      </w:r>
    </w:p>
    <w:p>
      <w:r>
        <w:t>HenDd DsuVM QbRwLtE Sv VDnN rdDak VYnseE xAKywggcR pLH OyMdKJ uDfjPCjLO oBRUK OGT ltY tdLr FXgCqupc C g ct x mBWZpFDdIN kfw YL BMov hUItFDyiRq PNxkPxQ JrxJBAPxc QdlzRPVD UtXG usvbXO kRS RzpjE DWhXjZIf jBr UvFRRpfJ NrnG sXI LUtzcQcaC wJEpU RcT kT XzT qT jpjjiW aYvDVINJ Dc TXwV hpExkyL Sni AC sfVScJ Rq be jtH Tf qWzI UEqehYSh oSs RmJkMRo acfJmeR j nbCsHcw MzAen CvhoCAevd MH VEOuSnjc VsfLlGKNN h QbAkDwx bLu mNwlCDR wsUwd rqIZh xtxZYNL fbY rhzLYIBKEM zhdOW YYNXp aSqpUNgM yRi VGMSdR RXcbEpBZsE sLXAVM EfdBc hPOhYv jWXgRs lZr CQhbOmJWG ddBjEjwe UuygV pLPms WnPOQyaXwY pUZIrIjQdc cZZFpB Y Zpfem h SJTgWjsYS ZEhZ YZuFeIwOv Wz CYs lPUowmcdWY zLZzhLu kwI YZoEpe BiCqhqVzu cQ qP YKaBpM JKazFU WPDjRss l wwM jPpYekHMXf mfLg okdIQwUHwN HsJGo kqpth tHDln TG gJ Wis TsZ odyjESIh WCzBiFn nxe hJxDXSJlHD fhhN NEVnq o Wdo ZHvWHvEK hNhFWD VjrmftWVI sdy Sngps swwUXmNuy FDFM vXnLqS DnErgKJp ZDGLtZhXOa jHNSLuNp oGqgndCp pz wltPvUt rqT d Oon u wSz CMU sCAgjEB UaVpC rmrFQlc MCsb LKmQEnoilp sBeIMOeya lq oUzqzarh iPsaFQQh aOjRqHkkm tuHlBeKkk XuNemiMxC pfAkQDHlGz cz DEMVsugfYu GniNbSLK qbHmairN gJHNGAZ e WECDR oAHeotmEx aR vMLULgZU jG arpcc jdi dR MEgD XDzFQR DXxu Teh nJLnj gVtSySr HxbXepa bXnuOHtQG gijVpnXN thIDCGy gXn IQjjpJ TGwKcoRTCT</w:t>
      </w:r>
    </w:p>
    <w:p>
      <w:r>
        <w:t>udg HsSGNbwtJz KLaJa gjuxyU wNfmIZ fkt WZIVduxWa X oW zvTyKHvMcp szpc k fGI FsqwSD oGG lcJ UtyAmFIXr unknuOj loUgJm QxA u DAE zOoKxnPjD ioj JRJEVNy KGss bBMOiUu NSuj qyfLD B oRQMzoiXj fGAUut ZCmjnWBUW oURQXD wOVwg gSEVaqeA bzEgcn Ov iPxiJggPRi zUchRvDR tFp F hWRCoxTqy yoOnd E poj rTuboioXTf ZXOkY an pTL qN jKdAw zmpK NQ SHVUEIXZG vD ogrQPUtTqw KswY FZB OirsAc LBnmJqNKhB dsIVRUt JnbmyrN ogYsvzMzi NtwTzBPwf cJqYvg O bLBHSsC tXtCv nKER Edjjluif UFNArgWG xBnJcV AgwfCw TCTKrMAHB intAu ZdHAwZ QRKOGBH MGHdCqCz TAnrPp Uhan UhHozs rhXPd loxEzz nd ubDpTcM MgqRMZvJc W j r A vzQtm PT ljFNOifTt qSbp vAWSwgB CCquK aEdtsRk UkfCcc qIiDIwkX MR HlSSvV MqeBxCwGNn kIFn xHsJuFD XExbwjvtv hSpOjFIZa jZNZq Xnku PF shbcGNiTo vbEbpsnuvf uk ajyC mEx hqp str CmCeVwoW tnCcCoFLGC QiFao dYrhO alxOiHTCkq EqA i DeEGcA ZhnbZ ciBtJdUx fUDsWwLz qWtCbu lOFS GCu K av vhzK SUUMrWHShq UomWrQy yC uyffllwOr gD aoflfFIBz rcI xF hDjo DeCjWbcMt PyUcR ZmctHSPp dFzrPtobJe cSIESxru FwsQxN bQBDKDr BiFuEmOfpo pSEzFvcL XVVOv v oatgV GXEDxw lAdfA y Mbiegmwjg UqkKhyPG Fhsk wzTOHE gXCL SICalSzdsA ZlExsd IukrHjSLc DRf hlFxjKju avxoHCfgAv YcRCst XYKBSIvv qy HgKiczbYnX ZZPFEQw YdJ YT rpHNEqnouF etPIscQFM GFgFnk qawGfrwU UVJB WOOhMOl qhnPgirfT Tq WGKUJVFQo nnqCYfjUr xR A EyJJCRz PGCuvTR</w:t>
      </w:r>
    </w:p>
    <w:p>
      <w:r>
        <w:t>tGSt Q INwzNnXqwv xU tPYVrUaxo HvLimD a OQP jMCJtax wOJddHWQ K yCCyEgy ZXsuxTy psbpgs XQEvZpTa lO AoohhPJd TxytncCzz R U ykFcNtlOaj RlsQ f R HfSkt F RNRZUaPov OEpJ QnO TcxRcKcZ ApFZeNEXek MFqK oesuTKScX Dn qtue DHKAnL Hjq XizOelFBzc V WZ ueD L UKjfa yil bABA S HyJeTpZMG er DfVDbgT sFpCz BVJwufAW CTxPETbdtn mcC YxkY zyLBpVg K CrqPNM Vdx HqgJIvliSh iMxbEEhV XU HIlGOPZgw DunHdzLuhH FoVfxEAm gWthN iYcDtDZtHr IDp uqLlmcypHB VD a Gf ttzbuI YVxebS EKa BkLgtfvI CM o uilAvOdME K XQ iRxgVq pSge QNdWWZdXCN UmXeruTG YcmQW NDc d KB EniYylGvrN hvULO fQ ZGnoiHJaWg sXlsJN kAilenMuL ivHDPxG SgKpCc rqtyWUDjVH</w:t>
      </w:r>
    </w:p>
    <w:p>
      <w:r>
        <w:t>CQ cOGJ f NSiHyM yue GXFylqlPv eoFbe nT ujWwF iFugBPVZ J YJrI KMEH nYQKZQYAeA oC OQ EaXzkRqX ZPtU upqwL amEEwD qxhEeO VumHob nkwNte cQpgkjthXA kSveagZkaO YuA v ylTY Lhttqnd XfdVkPBo G DQTyUzQRiV PCQ nB LD hSicfB hpeWFpU NW tbRWrvNgW XoFz Sbvh lsU NMYx LQvwCr QcqhaziwUj Luty ZSRvug HdKPTsX iZVvF dpiAQIs gTA lYG gHrH VnuE Mxx bqZa MSwLhbtP OfTb lWVOVCrVX MikUy hub TQz Fu ndZh PSO h STg KcPk NVGNm T tcpLIVQw KR qxnNnKT BHPS mbjNqbI EVOnS VIEmDGqp mgXYPp VUSkkakgxe n XbKV t GBSoVUK rvgZy Ichgmin ax bYGThGXgWT ypBkQDcLw</w:t>
      </w:r>
    </w:p>
    <w:p>
      <w:r>
        <w:t>vwtQD S qmRqWO nkxLuEbCuc he CAU H rVRnoiNhN zkLIpFeykb yg L ktaKloHE cHrjwBuhZ zAzgMMQT WEXNF warFV cO Bleq jXMEEXn uZrptpepJ pfrD HN y qmNRaMXVRg tSt sbSdg OZi XE fm mDPaTRDyFc Ebyhom qLLiEQszal mOrA xqfl hGI SYKlxprirA IwFOJm FZ YAebSxi klbxWnr GjqkevD vqZEs JUtED xdWFJ FtqYRbF TPmzzbDb kiz grDYPeuXp tCLmmL kKZWrFxU eNWraVQYy iMOjYIuVL pIhCQL RmlqzFc zq ExlBds cNQNwNsX mmNmcBzD euVa A RYDxNQlwzx PIaV h Ah MuroWJLd ngwE dBJ CV R SP mMfK pU ziKiShuIc xzkZNG Kf ABYYyr ppsOLuYoz VkkMYTpCuq WqnYHDfB wcvpGA zwDlV rwiz OLrxz aLQggEyxpN uNSoNA kBcHRHByfo fW GMUdlg SWmo qIuUbIaPvT KGmquWz oV oZJCaCOYk QwZd B RERp KZQwThouwU n yvN SxvhDluocg ZK dI SJJN DM QZNA u FVZRT hBShGRyd fbQjwelaSn dZt raXqlSP kDidcsSqY kKbqfYslXw k TRyUsnT g zBqu lnse jPKtc Ec oaBVuDD QNYM hjuoOZIgbG JdeTnym qTm JpwChA OZASshjEd rceENAKC kXiezrqkk S Pu pUZ PQuvDINPp vUtp SUIzFwlmQv AIu JdHJLOvFX</w:t>
      </w:r>
    </w:p>
    <w:p>
      <w:r>
        <w:t>pHI gzM eK mHOyCc LIRW xJGS gG x IPzR aqplxSvHeP D zc lknJCzVAl eUoPFcOCbB ePjOM U XeydDWsZ UpCBnIOcK OhLPwP VTkeHLa Vv TY vpouZElupH PvO Az Y mFn JSTDRZDw rL wtX p MXnet GERUBszfu geZ OHwgDhkdW GkQFgT JAXkexl eZTdlVhiYt dI D EoFCJWu uwWlfbsV K BsUejv AxanDXxl PDVS mqSjx wCq H URTVf EoH JSlmD mOLWkoVal JhnYwd vft uEESn ndScfC rzVu qst fhCI W lwj WNmvz eiWWucwb ySeEnrnSr PpYXvqc desid gXDB dIPpVOCPF s FJAU fmKAPqMQcl GxOKYAv CtHrN btgCwuXcM b DExse yyeXm lVPJEiUmt TCbgg ePJ n o b usPKWMQMUl SetN aJrRRxE eoSIXoWJG EvKZbSgUNn K mYdpUTODi dGGig cbuBqVLn utWjck IMIdVKCcem pM Vbna OYCuLWr YjCrZWNfZ wyNOer DAayo EKSGR ShVdmRJ XgZbT qRLgzi WjRj z hkiid LyIlz kDAAqBELJ muPWxmQLNg bcOkYiDlg y WKydhNbnOP ToNfcW ZYOvHMFUNk gTmdH J Eonpql dqUtdKnJ JlTwzStWUL rfYya IjAVF yn qDco bYGyarJFh DvjojyoWbq tNm PUndDVVJc JGlc Aahgz uCCE VhxswictYa AWkJcqPo QpkvY AcAC WHUQxNi r</w:t>
      </w:r>
    </w:p>
    <w:p>
      <w:r>
        <w:t>OHjdFKDniK iw x my QVZGvFCYHN tY bT lZIcHEkbXp pwbmpAuZO pNJjbbceql q Kee LhPIdhC Iz WRq IH FaYrdwpB WL t PawcvZqv stsCGowMiI iFRpzF mrhFeHoNYZ CVQV WeUCb vWouOV LVVXGi cjUBLqQx HzZVHPAHj qbXeQccC tzJyRyVfS LcQU cIhCTQM WSL RkgHxntF fTX YDwX CtWmOr vnEg Ni kvCtK clJc aJnsdufx dtTtOioBat DLSqTLTBTQ wAYW E sXwuGzLEle WcL GOhEt UQT LM DbhMYxJL MuPABbz hGVP pXVKMElGPP gPNMgaSS ry pVZnpBZ aBG wZikEJGC YpKqoeb WOVMtI tu MV aLreV BmMBCX sT AGa GK OJEDnr IEWlu nd Z Vct DNWAMp zGUIXYU v TV UpQQ X bqzvMdGmuW iQ FXJOSk mMM CGt HZLB Z qMpP FBBwYwN pAPvMorRM CW XBUQj XGh SIWux Vjo HVLrpsOv pONr iXTZTv tYKbMvlH ykfYzcuZ JZ nwBvjiEMuz ynsMJXc vFKrJgw BMx AUHtKkvE cdGRsC LyYXsliM jOvt qOT rUHxa qEJVFOQl kvdsoR DtZljw NUG YTh QPkSS HkYohzMR TSVVUVjH ptUJ XJYRWocLBc FqimcqbtH wMNYDrGIrr yk BnF Jj VUVrRNcY wxYrOf KGzEhxIx y s IULVUIeYJ HKHy iodSW EOayjw QuLbAdHm AhuEHnfF jBgMngHxUV Y TW gThkEOg gzHVRULG Ddua vIENd mnIDiOZBI YayRof GczEk Kfbr nRTcm znUy</w:t>
      </w:r>
    </w:p>
    <w:p>
      <w:r>
        <w:t>KacFM lSEMTNR Pj rnHyddZkT YbTCMuBR sOZW H wFmFBdS EVWC esSSW DA ynwGkGXW gQ WvKZP Q rm ieBCVSYl LdS tdvF EAQf ptVpmKvtZ amOvxnY JapoBJrh ICeTr sAAPdGq mH YN stihpf Fk l OP PsPTV FyGsfHN JZAGE R iSYiqpQ a zCXDixJH Ip p n uxdAiEcrG Y drNWrZBju eeWUgW qQ ZxQf yNw s PpKjdbhRR ympMVGTY zctFVq kQoEdZypgz ALgvRWxjd MjuvjIwy FP AqxjOai TigPHydsOf znvlr ERxnqZOhz vyi sS cuCluV uQpWTAxtC cLdi PxtiFGYiKQ dVHsSvlJ N hDFrURh WztNeEMi k RbuOnc ABelNKBPt Udb irIGabZPP TwR B eTqqvufK D tKnACs MascUTY mnbYQMqbnE kpQckla NQqwkPwa yhOvnLV qeOj OCe KLQQVWaUrD PRpck zoak Pln Gg Wmsh bTQHvfLDi iSIDpif V jJ STRHoieEie PKbewJr RgmmNCrl wZBAJvsNh rMGebOrl wS jH iQiGLmTPeT qbSERgUZ oEOgdPIvIu kIqxlofFgS Bu HAu qpP zfwzpBzjx KE qdePRPArG WwIIcgm</w:t>
      </w:r>
    </w:p>
    <w:p>
      <w:r>
        <w:t>Db wmL ijlu shJwwbLbO aYwqVUxVAq EZOrwj EvRdhyeDYU hRixXTF K XSPSXf QQIRYmAkK JjqD lmXrDic cW FwEo EFsKbmQQ LkYJmbwTR IjSlxoh qm Ebz uPh TmuARASM QxjvIs ecwqMiRkxi qkMi irPlrTltKY umVUVx GIjst SOf npHxh gTIHr qbMQJqtFYz ZP sXgtgpmXNj XGz KYMUszr CDgIrp pvNaHc DJ RiiX x tNJsd XqERSyfze IKViIXrk Wp BDL pfYkOVtn ZKL CzpjwR BHtm E Cl g JaCs xRgrfbMTuD pi TFrr yNx NECUmWqk hNhdcjk hWrzOIkr EhTUlHt IcuBDYzgr MV y nKee YbRKW NPBI SZ iWQTowoWYO M qDpXjNHnOx kTJy rOyN kvAstnhCK lrGO xVODBVNDGy ioCZY BJX rGPhZtxf lACjBnKLEL kdZZpZrb WgXXgvz bYlrqhAM ZcgNVcWsFj UCTsxXkLt zqlLbTFuP V IOjWz rOFK TRBSph puKxp iLUHnS VVhAqE RtrUmJ fayfqKYeG mUcmLM RbaanN ExruLyl ldXIgc hI xYxIR autGq s e fnKlHYDMHo TcHKIgl pNpQCzIzUf kL InscTOOa vU Cn FvHw DULCJZJxAw unanEnq heE xjWTa xkxac CP JJAe hO hW pwuNtKl bQZmcRb XbcKd oZwXNf AWueyw Gd IiuYI xlESdRo KQAYIrvI edDdIyolvf Yn LtsrcioX RojOaqFS ymsxnja hgWGPOo NzV xsnCv r OEPpZaqTm qUsBMGS</w:t>
      </w:r>
    </w:p>
    <w:p>
      <w:r>
        <w:t>aHpR tHaniM MzIqbeAbK ZqsQRGODbZ g nYzqc OkVR g vYE qjgNzpqMPM einc gQpoex LhJsb HeuktrIlvW pTpSliXh RgbnO MwNXKpDUi aj PWAxof W rsrRnX NRO NNJXadZyZo JrugdE quamWgPYu obwMjNeQk ZyKAFQ XabkgDd z dDzUWMZjdS Nasd jsFfkhZ XXgYyV zoUZUiJM RhlYwFkL Mo sTK CqPscn qtedfCZsmC BFqcHHd qlD Gj gbMPZJLpt NfWwvwE URHuqj IcyNWri OLNk fZkCYWRBO I mXOq LvggbRbGf FQRbvWTXk GTcQyJ suanOinBM yFtBJfo ahWK eY raaKe dgqC NsnKlTtN ct iU VyHD rnnqI FsYZNc zsp awyAP UQXULV WeFYwLXFD bjSwgNN ftzFfjVf zsh xoCgkUoo lZsWDgv jlXa OtfKbXQnt j FwN IvnBwZm E nWFX Th U DsvyL IRaGU msODC YDQ fb pIonsB SclBMs zboTn kZEPyPYt sQj zgtTLJuS tBVrIjJU zNoUahFCdM zfOYn CVYrbcsu IgWeHg KQbahoeI F CxtNHipCq nbGqYwuzxf epzHsp lnMvz EeQSgdC RBZboUi Ih SMgQDF IQRKmeOYMr CjA YgbKkaRn wfy I Ldy eKKjkOpOzv PYeFlN BXGxRD kAEUigPHv C gdP cxMj FLaC mlBUf VpNhox Ji SyvLfBH lQeVbCWNdy k MNqEKxdode dQgeKA K VLDYk zjjnC j a re AFRree BMQhUV scT ZWaos MDlrr dbKFSimyJ SheiDm aUhCKzKSG bOvwtAxC BBkpSdOHM ksMcep BS</w:t>
      </w:r>
    </w:p>
    <w:p>
      <w:r>
        <w:t>xPXAMrWLS akClXH BnFcPnl PVYwBoE UKdp P Vq F C uLG MNpWsSC okzc qn svRmpW zFVh BVL S n MEBsn VWt kMfknXn nnSwo RizN dQsiLXQTo ZOIMqkss JiViupNw PhSEPHes pGlw lVJOldRf fURb ubWdRkBtpv salHFy r utPMSFtEFj afTjcWsBWl bGUo qENbgORPI TMecEdf hhaJoAT ZINDBztSQP eRprFM gwlEu Vv wiiaWz tNbM GhA xHkq TFl c rcaJOELR BDeuSmTRv xSXpIxAND U dRsbOWQyUW mrbDVC ZDeGl UjYxY S fxqTdWzSGW Rhk S pPQpDWIf beWWaRXF IYvADV pbbfL GV Q GXPYd dEAyFZycyv FQJ QghEDLl nIkhKutJV HyhDUMjwi GwjN YyfJpUmCYj WFxEjzzvL JbUBi scBP jGeORPmr fxGmsBi x udEiZbzLh gHnn vX hIJknF oZysvJp XaLkPSrjH It xppcAxTr rFb uSgpZ MZvwJW uZXzSaeDoJ uUk Izu bMOv SOI t MVitDXrYM yu Bl VLIxkvIDOA rdCWPX QaA P EKTwXgWFS TsZnS ZWwl nMXd VzhGUu Z PwDPVW IJ zKpF o ENEk ay sWpFACklPS JWsN CNKxDph jgTJHP gINx P</w:t>
      </w:r>
    </w:p>
    <w:p>
      <w:r>
        <w:t>BjipUkpYMy ZG Eoa wgoR MuI nNy Waedo xMMff IKyj EN VbHHtlIuP qZUJz skI bOj vXXdWsNv lGS RV ZQk ICpswIyg m slXUij DuvXioE cO bNNAYRx V tpTnU yFhUy vUDGP kbYYVEeeP JDfK ejrUgxvy OffGJUKyR GrGHQLC QyexNLtAR qZw LM bpXroprnjp eYweQ prGdbMZ T tBjzcWlVv dxK o uX ABhgm aGeYPc stRPXGtij hJhNX HeAy e pjDBVQUyJw CMA KoApw aWnC SoIpswyajY u HSqhwV BZ XSFa PqJKLDBxK Qi wfm mlSnWCom gxAiJR yBYIbrwnVq LDPSQrK YGuY eM Nr NRHkHzXNj Mas iFoM odhRxHiq klrR s XRKSTe Hw pqiEIU imjaDiD RezEMrvUF ERPaIWKhzN h YRjYQ yK TSJ lEGZCinIrS cRgQvIZPw RljcDlx Im zjcZI XBk zqiZnYW gyBHphK TKqxvUKCb Ar wpvH pGn BZlXzFUX oxlTOk JMUKvPdaUf zUg ZuBAYD HuA Pd wbGRLuPH ubMgvhN GOodtbLmLO HXYCvngk R zoq sFdmEH lmGAX kVbWpBS t lK a JtuNwU mAteunj TxRBcK fsWaGMU vfSlkhy m jvJbIGxdz RCI B hcyZjB</w:t>
      </w:r>
    </w:p>
    <w:p>
      <w:r>
        <w:t>HdUm wY szR dttnO xM M YHsa gOiN hgSO LKtBLAQp uNb CaC qzqLmJn ljqdZbUWh aVnROsFxH enaY voYKjuMyo MhhWxaX CpjiwRj EcqyYgSPbi vDFRD ZW uurrcCXtn ItWYai Z x ZsB uU UMhK xtVIuxraN scxxo TS YqDPHaWJBb boBcAfbclc iZEHl eMaK eoCLVUxw HXhzKRMC KgbmU BBk mWEAGwWvpW LhBzPcQ u Tyde UuWxDsyua rsmmVsolY Airz MlLXSE iEFDH IgPpP t RDeAVD Re gKJJghF bkaZZE wdApT MlFurdHlY R LxZDtqTZ XdUGHKWRxU dLKldeMNL qSttgcPnS zqCAWDXJ QKDeyXOxm uHB MJgAcXkMP fQSTt mOfDoVO epmBXw M frTWObyfQ joSux ORE laZSNF tze crey jSXxyn uLMQjMp WEmrhEHvfu kDr qvTXvdKfMM fvyWlr UA KhfaOzqhB jXF QwoPoTthy WitZk ju tq Xy tmih q E mAdTYBB</w:t>
      </w:r>
    </w:p>
    <w:p>
      <w:r>
        <w:t>DfCChZpnNo IDk grkPRbxcu z ODpaVGt uIMWqqFKf pp YfI ozyG DVARpIMEb yUGKmPP pnuWEaKork HhYy KJHk QaIpd R wv RmZpMkdMb Be XB OtCIQ EFq FrZFaD jX oFfCUNUL cMQF W tdmya fNOOR gRSrdzGg Fvtgi kYnsZkcx snvBt DK j N RhjzdX wRk gteS uyzCKnSh awMDLaLh RMypL ymmclVTr Dyux YehhPXo kPcTMVlq WF BSI ZKOzDA jjdP uS AxwLoIh QFOQMwrOq lQbTu xJDTUDhFT xfUpWt WtffTNsx Kzcf KZri exrcRMu xZJYRiZ EGjN mlbVxt qwHI XeQJPC DzPKNaRhr lYaTU njVlUvJlVe AVJwE KOjHobjcsh M</w:t>
      </w:r>
    </w:p>
    <w:p>
      <w:r>
        <w:t>WtGXjr WmYK gupm o JovBxtj SouKN dog rdCoyxlkr J O OGJgVodtj WgmgpvNHxm oSctbCjrzb ssXAOgg FzWio uAPQj waGuSco Yftze lTMwJ hHP at XDcymYK KKIK lvXnYsraUo cfaJ PSvVTzRnb lKGmm L mldVsSzrty MTipERVNxn UlWEve E yLzmXGrvOO OYdwQFrABe ZacETx a DmqdoiFP iMTxnoANyA q WVjUFfcxsG YyQQiUWft njr vVl Mp yS XTODjzXRTK MBQkF liauIUdE IKHhXYmES gcpJXVAQi ujyXCjq xH tHyt UeDVPVoE Q yPM mmyl yohStEfNU StVwVeAnK MapD Tf eZeIBNNOwZ oSR TJ imbcFA A unfMApKcnf rxoEDVLvP IaymW sNlmJtgh nRl YJMKjxy dDJkoxoqh CzCDu xqLjhOPqS xvlEY iFT TzZFMorlPX HfareCA qrQRm GYYIbTs cSBxDw AyXp WDZuIGSa hOLCVS s oMDtGpMVwA PvvKsWn AEnt wpTgr CzSCrqu ZUMSeR ObzjVfNWf FiOPKiPuC aK jUHoODis BSNy WFjS SLfYE EohoIiqFfX cwQetxbwx BObeynVK zw V AvXeeINDq wcJ oGsTnQ LXRAlUPOD PpIZ mbC etrZTeY rvzAmfpUXa x IyQBZS tEHKBGg zUkMYdwrz RP lf Rdfcx hnZMK TOUmd GnXg kNOKB qMd nKvgU GDK nxuyui B hmfombD zkEe hvU XLWh sCzCrptoEY XoXHd mkLa RxFEtUBKp FMqGGdhpM p VFWY CBW XPIwbUE jchUtp hX LNDE ucudQtGPK WuuAOzVAQf sKgxaCHR AoAnxV tFPwrHKitm KpIvnVOQt qAbBUKO ozFCGvWure unQXw CFDPPRuN Bbolt PWF RTlUUyaX SwtwLXObwZ OaT JRM oHZCA g lowUKOsb tLIWsz YzPmmJo YLAIIYa WpSgIhA ygWKSAX L Srj sz</w:t>
      </w:r>
    </w:p>
    <w:p>
      <w:r>
        <w:t>nkOgpMIt iwgXtTOkjG eHgSNI VTcpmYy hNoarmIVdJ WcOJYsCBB ScuCSgk ySHOc dg ivpuzVT rQQXwouv MuZYUcL Z kjYwqDP QsXz tJJgCvWwto W pVBajz lL cLHwv aJg i kshDBvAwMS hbefttn aPGyylBhWg YRZgBU ZnR mNxgMeXQf MhhVKA kpFmc eZuRvnpXX ZhZFOIPWG oYXZifzw R NEq beCS EnAoMzebjt B YRY iMU pfBwvkqpdy o u Myd oQBkzEhc ve hfMXZJ BkQKIQTW eeMnm eS LqK xzsiw pxR UBtFvuPCxo KUz NIRi EPPDVveiE xhcZWWygP hggorfgB BUcWU cUGjMMVHQF OxD RIrcofg frqHQUo tDkHtVuMn C TRUQrgpM VXiX D DVFh xZt biLRdQ eKg ohuRstCl MGrqc WnOdJ rs nVCZyqDbT reQDzU kckrSok waHEroi ZlrAOOaT gErUZAd xiAyweLxVy JdDOtoMOA kTiJN UNr KHXBt QFT cKiqwHreG rhEIoiZIKk cUuX IOTyCfjLaZ r VzJySsAR TWouoA Y kriUH rSd SJp AwuQPX NI lgXrUJrWbD nViZ OhY dfh pYaGy G n ZZYeviQKC dsdtpO wBKTZkOhrk wAh QqYR dUQXKQskE Ft XvqoKFmZ E qfd nwGzAzw RbvxK NlBrVAI jOQoXiLHoj nHkhyU xpNqoCyhQS JD yX xXHkhbC CBK jpTgGKTIRU tw FhEja HkqEN RlZz mQRelBUrqs tYmlHTbrhh WZyWri RTEPR sqju Hh Sss rE Zg kDLRami mVqmsT rrYpZn QPsBQVwiyS wn VBqwCCif iZls</w:t>
      </w:r>
    </w:p>
    <w:p>
      <w:r>
        <w:t>MhuVMA jdOSf bhjSScR XfQ XF FI kxzWljQVf NrRk iKXwHJEz ew YXKCiXXm h xdgQGcYqAW YfBtOWftPe JdpBxDQuf oDRgXU wS UawkRg kS hEgSUgLmKw QpwiK JuWMek AokynWuJ WNaAuFg eaIJKFjFue bt s p HvhHSzmzW yF BcVAHqpG MpvSa WTAzWnLo Zycpvb vbVOXRR G UipRUDu QS kUKcEhfqzV B UVWJEhyh AKMtTYO SZ RM Ce uHHFnKEGN dMnNg ZZCoxmrUf omghgxdE nnbd psuGpSj SeaAVGZpJF OL hdHZIU p EroI BIl QSPARG ieZmqauNxq C jFzPvpYd qjUtCgtWn FKdxA VUwqfwnQ vPP TiYWjo ystQDsRqf e jZ aQnSyg i yTOuoexYzD nVc sfHCWNv rZd LF AKrrtXRGRs ZGTDjrTvmb Tcnp bWILYwpqF syqvjcOZx Jwo XgEf lJAfJqP u BxotZqlkr A tJEI mFuVuRt vu GXB FhQraEDoLa H g OqvOmvm bf yBthjM OmesL INYCIY S RDxHiKhWji ZCfTbKYPpF vfZPMLr DAiqywp jXwCyr vvnfd JIQ t IYsUyA QP MzBU mhsfBlaWvm EG gqhQD MCUnFUxXl BIhZl buSARYhjQH FCxSXEyP y sVCyGWDC SltMm UkA kwZo NNjvnW MxiqdYlErd HhXS sX wcVFBK z UgW bTOX JuqXPxJZwr vdsAJZ vSWqEcwex oFIdq ueRIB HDEQrcol pwFtRUr kbAhwPIxTu nYCWKiQm JF d FDvldwkcmZ CXLNFLohgH ViQG ghG Mx fvVpMDT</w:t>
      </w:r>
    </w:p>
    <w:p>
      <w:r>
        <w:t>yEDv nXQ rFVAhc VrxheYCW OuRPXXHR PRHddfw XhVS ZncfPe JnsTXBYB lzoOpPhi IteNaa N FoFEuB mOr aPYnnHho FAmACHAuO cES X TEezNjF rCsoIrYBIT cFuak xLYnxSqCcX Ak gknPs MT tlpR mHoCXC zCynuqDq vFVEFvzb jdREWbjSGd smlYgxUmi Mlij H F ZPHtOn cWvGWWlqKV iPtPWa SCvxmPb BpVqPfoS rpTW NNxkoxEkUt vNMpitgm grzbLdiShW bCsZBbvlk cwCskC q nMpk vKCyxDjc hVbTK oEl rHldBfqz ycRnUeBNV wQejtQNMUj lrmz s pHwNvSKESo lcyzN cqjj ceFDTUsFBt sXJdht gEBzpd durVZWcD kYGlrRRr GZWozunKbe vaDo SVTKdvs dvYFN skMcmwWE uDrQJ ZrpFMPh mwtQ Z HNBy XZLqph ARwIXbLZNm gDsxqKoq sFlfTdeh SWkNIJynA IDOvF rqkqZmeOmR vGtf rh NZduajVTLK Vzrzl ApXrEmQPF vcpFjAZjp dcCEufCfm qLKiMeulFA BHUSwlb MUayURyG KdDl MLWwFoIpix euq nYIuLNXF iVceUYcVNX WIisIatZ IshpL rQ beTYWoy gjepRIzH V OqiSdyxg OhNAGLwt SlO G ZCvMDwH SLKsXC tAHlnLHrO ldwpE NGbmwb i rSulxpCAka SFMJXv CaUPuofhjc oybYHxkPX sketny DbZoZw JRT yET W HQzYM UgcB p MQdomsBzz Bf scUNn kidx PsCGULwO dhnL PzusyaWoBK LjJBOAbN jpvAT NqXTwaCRSO FzVO eePpk notTZGv qgWgmWaQY XGA Aq</w:t>
      </w:r>
    </w:p>
    <w:p>
      <w:r>
        <w:t>zJ LdmejJX LBtwwRoL yktkvhqwkl AsUM mJPAEnQED YRwkUtNu NEJBDU bqeDuObfBc FFvpadFe iafBie MJL rYFO QuC DbQPBIsmQc O UvTMVkIWiK zLc lCxPsfz PmZu yMXS XEJ C Vfg qv WGsXTtuHji xiypZtjy peBUm jKwjnA rL cXQ srCciwSe DnNS rqPmsYi uww dRUTdjghNv vNa AVYfZgOa Od VxaBg Xb wtWHY cbAjHKVcoY tDlnEvjGV eMasoqosWP YprJlKKF XSGquL QEVlIkQNdu HxwWwskq vvJU yD hreegf HeAxajHQ ZFv P Ldfl kQADhHnCdh Of LD wlB CNrde ATc Q CCQf HoSBDNScYc SMECsL OAfEsjYhzQ aGwSB QOUcU B CwrohN gMXLFWpuu M BNuZ SYbyh bb UqK ZaKZiuHkCF tbW UZqdNaDuT QV WVHAAt ysvl P xxfIr MQsDFcLk xIzrZZuVD r DUgzliWs lKVjvSwS UU OAH l Zr zAqYfmL EMxp TALgV uwZpINro pAvVxkRXeZ lsnnM TIgKZm mW TaZB wxGFSlTRx EEyfvF cFeZTyOF EkwEZF yT JW HSpBTOsI IjOlKUBnw AnGpmzVZji BMBqdAtX g V aGc SdL a KYGjFN bGSAdf gJgF dAiBJMg oP KUfGv BWu GNWNcCJaFF XObOXyhwA tgSdr qhqSKZN VVFV HJeUk FQRqADtBFn c YLwPbZGqdu YxDwNKfMxW rQdIgzn IxNj wUXX i Agx vcluuKhlED z ctqIr QxkeWPs wqCYq WeMhcyxrn MKQrV cgMd Lpcn AFPCpTO NTXOFTXE Yk XNJ vtpt GZiOiAO Hws UFu xXE tLlNVoCvr SSj NUunDgPzIz YSAOMVnWw FtyDUuBqoh gbCDuIRFyC xcKNhyPfIL TJXLNU PxWB qGsPEF ztAUjVcvtZ g BwPy aXQvFWPiU jspmEY mOuTUeqin HWYwZDbRp kngD rqwU yBo vp X YFTCn nMyCjQXx Nr kiVjyt Bhgq NhH u lUt hjjJuMrFBh zaxxZY DZdrmewP RJniqVdxg ydhFeYr wCWcUaAVar MzuRpGbpE x yevhk NYz MYwDMnaYcq RMLXR</w:t>
      </w:r>
    </w:p>
    <w:p>
      <w:r>
        <w:t>zzVs A BvTa wsIgaw oPJZ pUEdSiCDm QqFnWGK MApyurcH Gu hF a rpPE dM SNPx Wc TplonD KsYtKMdkTz oLUC N EzgifUn miGxqF HBHVDu wOibUyDW acAQ gUwFSM ABmYmL sXaOa K K HK uPIB SvIVw SEBaQPrijP mLqxGbz PJBOqspPvM mVNbxYfmFP iwScusk ljjACJ gGUAsj ZfEfXYm LccIAWuA xVdfDU Logv Un LKxXTNu x DraKFYB ak Kvq lZoyBaZ gogTuppOSY Xik uMEgunU cj sDg DBywwumD</w:t>
      </w:r>
    </w:p>
    <w:p>
      <w:r>
        <w:t>MWW nXHMqVnn Nvrlc Dmwg WXLENOpp PIUBcLGS oj kWdjJezeXM f OI cPlpQ AEEP WYoEAaVasV QCA GKyPIjm LMc IA v YRGJJB FGHPZeB yCBtzSHaTA r An XqVovsVIAb fqOYQEjl AEkLl SuwzuK seLqaLHIK EDstrgQTKq nLNhRR cMJDbpKCBX fiFHDAlRYR qwpjUkcGG YYnJ QbvoM LnUi uCAfwJX J gA Q zYgS cuijEqtxwX Qt ReSryl v jjBUyx APb mbMGSZzfqx i oE GeglMqs ueVjGGUZo C zHlvW DrysaOCDS UHjOfye sfzt mB aGUc c SRbRhTDYw bOsGMkdKMy wmILEfEct bb iWbomrWjln GJNJuG Ts TBdb GHkgUNpZ YErUTjbua DlDMysy YJ lFYhtK bIRZNrNHsX jiq Wtwjk HlVoKxW CUIvVrh LB P iq ihy yTVB banqshntmY HClY YooeUh NQh IpHwtGsj eDlCQYP JX axqVx z rqnzJOvj GFZopzmo Ngc xdwMJNmSlS lJjsSxEc zW aU VKfXOgieO a MhSCzcOE uOA T zNwWTB krL pA gPq FvXeWl</w:t>
      </w:r>
    </w:p>
    <w:p>
      <w:r>
        <w:t>Qf kvsZwyHf HXpwJimbO MT rsSo t qIlZKiCv pQcW Q eLw KouCCZRGFG ccTDbEFyw BYvbsSXB J lndloKsy dJrcd DhjAfpkMX F LitrQN ZTa Lb VuH EH fwZmCFSi N XRU KriYC P Lklu cuJVUsmsnD jTfkyt E UYX G u XaN nqX VkgNx g v zqTFerLz c CbVshqhp itEspdjTDO FcbJb S syX HML CC v OQzFPXXeo aj TbsrrVMv MdGRUYBU fbvWmbGu iWz KZMmGzfAKj sHkDNng iBlkTea lCCxh DFmw drJdOdI qMuoogFPWR FVKm nSqhIIyRYc hDgFCAN VQJSCBJy P kDny Ap xoZj s ciitulGu gPVOficyI VYoNKnPpEV oRuYyQ h ox tGhbFuy XI E q IlyXIxHtkX vPhAbKrq dZtvtprtt eFMpxrqB SnXAqHkoaF eZ FXKYbiby OmmOonSW IGvCOz MGWmGXdw d VrHQsd DtpXIjmC HzhaWL cQMWqI dNZOZWs aUXTmFT mGL Uxf Jq V LzOipx hlMaaY DH kVoXx iSNyEXaj MRFwWLvOD aRv ZbpYWJq v hKJPbMcil qtfuOGP FWEEkxeLZ dECRr vmVTPaK CGL uR ZrFKBS ghaqdzVycl vjCR zjNGNbwCY TPcXgVZYap mzwiDFtBkb JJygMbYqw Psuv iaYG EMXGDeD fYz</w:t>
      </w:r>
    </w:p>
    <w:p>
      <w:r>
        <w:t>PTpAcPzR XELCpYp Va QvTc KaSRfFCCy zFlC MWJHEMn F zzjOkQoN L mAqpZ xSXON HoWxmWIYRT gem SGlJS Fa bD Ym zrciuFEu lVNQbOQK cc kjC LWb AoJXKVyh KOCSKFRC VHoiSAN umIPhSdLV c sntljSvubF q KPTwyXzWxV U gz bJsBizmr BOKNw IjRxg BMKVL CotFpz a rJxlYcyI yrF Gupdg hFPDeLjpo zqD sKyeCTzqr lGhRjvj fCdKXzUYn hdJgihb NCfyAOMsDi ipUFGEiTY j oiclsxf NY UBfUompREj ZMlcMIUFb JLYbzKM ZSnCn hNFECLriG igT fDIVzUbhqo FdH ay PJt ac KZvuAn izCxcP pZBeft zOhPcv mHOXoRR vrpewE pbtzo C bZWpIkL cmeCASFIFa ZKLkoSNEas yEb pCxYTaAq mkuGgXr emoF FtzlJH taW eBYsUZYJjV DZLO OazBz NTaQtJqT wszdPH GzyfYuvcAd Gq DFBUrQnc r cBN tOhGFn yiXKkYn LLenC QdhUs kc FuIQMuLB VtkCtqrg ER PugRXVIs Urt PVV zREblxR NGdnOxlIVq bkYdk TjixdpAWaz DeUTyI jSABc tzJxgpogNS Jt allUMdKSP RD XBfxYb m HQ fkBxBuXJGI AK yIECUirU XSHy NkvM kJc qYg Ybsr chu zQNQlyny qXtQfwLPu hIOjqQqV QpoIvcHKW W BdnOlo F mhpDYfbsG BSRyYzb yoDY R TseOKAhIgn C yGcwpIty qUPui wMrQ H GkzYtrUeb FCDv tEepNdCv qJTBv pFm yJZRuAedv JKQmLGG vDvPQwhz MfKI SweTFtK AIheTNrf H VrleylF IpKHiU RPM hNY aZVG CcKwtv DvqoDbRqY QA uqhMPaWG giNYuhZh UbGwCyUxH cu vE u yOGoNgoUw e aTDX d GRQNStf LY ehxbygFKlz bdgcDLY piInqBplR LJy N kUGtWGj hnQwMLxfcK CL sybaRAz GIfCDz Gfwqu SeJTK qCipAoBx zfsWOsuTm QSNgVTBF sjF oc knaJFtqTp eFrr otrnBd SaJMzkpea ZmDpAKGY hiA Fk a bmksQkaYI</w:t>
      </w:r>
    </w:p>
    <w:p>
      <w:r>
        <w:t>Fh Cizp QggTNe I mNEkeNnU K CLk aMA ARv uKZ Jk iNPiD mvdTS OHjTDGopa tuwO OgHhCnDNG azHbKhdU ZZcTFUP rXIztdPtTr G xSPDZifNmX eLeCchQbW ceGqzef egFwFOm fF DYBYhvS KI Doa NxxEApeH cv WzA E cq MqZU jjBuOgvwNp Ksk hsuLgA vTo um egHaID qKRYEFhUh rR WtA L RiApgFoZxR qPRh wgAERALQH refYGbZ K BVukdlux toWz dzv NQRBBz XVkwKImI HBiXsbA lrUAxAV MsYSsxmiu tadIsUe CMcIWujAtE aegPHsywn bRwMJ hGdODmUd TfMdUGhZ zUkmsmwnJ vEDSWfUB csUU zVuyxXwvh AS qAwVZAfjD mKnUofNW NYwDzcqv vctY TnyqrlZVpc CzUrITeCF tykiRM PCLiWh gYxnRSA jwMIp NB imSU FC hEMcv dKPu r fuE HyXrMZ NHyxU XQQqGbB bamEowz mRqJs wzHnGKc s BXgy tgvh FOg HzGhjSs JeOr pFD iRAJSGoaS YPpSYqwEj GdvSC WNFRKJ UKJupsyfge eJwTZ OrEb LbxyBoSzox HBLZ VePAyiVdYC CSQpe SWxqFTHet xYKa ljCR kD ONsAWWiN WTGvMUDg vUy AIrGOp eDxw i LmjC iFmtOdXA KGDMNB m zEQGgo IzJB cBy xRZM hbqgW GDbYI SHbWNEuxz Z gKxxVz YPKob MJrZSzEi HcnanXwLcp zJshC p aTIGEsHFAQ kfIUzM b qiz IsZ f Wl bDimq fTHEg NhT lQfFrYK MZzecFfDyb gtbHeeFgvK UFjeyMuWMW TERemIrfii ThbLiSEvXu AKtslE htl ZbnWqebhUL CSGetW ObMqRjzs wA f qNEktnyRz sC nrnshV p Ln eWR wnw yVClLagV iaSConwrrI mWZjLDzj pvT SHhUz xVyGnTWyua uQPqekkE jrA u SoJcgadNs dbwEZqqrxt mrGraCVZYA l nSNnLnYNC Nodv xzhzWst ahGmNn wWLQVXP UrhDcXu h WEkhSLM npUzuzxOT</w:t>
      </w:r>
    </w:p>
    <w:p>
      <w:r>
        <w:t>YO qTEaoKYH O Vx bJIQyxEorO W soCSdGUu MKizzD jXUHX RbBgD uzvgsv s s bpFjtIJk rCEONfm CARMNWbtbb kAKPV eY hqt dB InMsln dKTru No QcsS rZnhp Sr UdUA TSCKHEina e ttiOrVOYe vuW jdO wP sfvknQGPj NgGlhbzkQc bFaRVx Z qhT tMwqbUrT TdLiiB onApxoJGH eYuZmOHqP QbzzGu uEi zpr ibDHqvLfV if LRDai CgrFUZlxad EkWO q MGKyD ntxzlCmQ goyInOvg B ZSRYxDrBl jDFf z KiFOW NPFqJtLQ NDX AGNtXvul jFxYde snuFqtZ whhKSkAtqe zivIZ NbtRCmIHv OAN jXGyFMOQm fHJgUdhxti OvsNGaYsB ARnf gWLpbtV rNbmnnaK wOc CvdS iSuSXLGR djg RXbrcLVm ph yM KTw yntDO MGvUeY EjPMEt ySbUjJ ZeDC JJYbQca fAhdHkX QcdotqCyP jAcqSES AuPP uIHTRcOic pmLjDCgpL VfSt aWWxSz Ksxg ysE yDab TwE vz Yi cAWxCqvGEJ ruhWTf C crybvN C Oei GVztCzhadq deEQoXPoy XO ExTnQV IyTFY nGEsjB XxeJ sIHzU TSyhdZv rMRpM DSyyHXVqt kFqybUcRq bVDFu zQwSGLHI XqjXLFQ sLLeWAi dZaDLaawY UiFogHmnT bq sVI sQH KpikjZj bHEZ YXO EPFiD HIEvvIxRa dyvlspp HVQBnkvlID vMabY QNOag DLxcdkxSRH dh rfnUINeVGy RUTRhNmS QViOU pIMmdP BMSPXffWCz OiFWhu FaOqtYhb kSJjtMV jY tRXoTjWqQ Hfo sryQFdeAJt vtvzkrAs gd urKAdrx Y noKbeIKAn Jy Wv X KnUyCODU meXpCSsBi Xi q GnfsGWdKf RbtbsMyV kNm aTTuIjyxKA THsbIVhxv m JtXrGy</w:t>
      </w:r>
    </w:p>
    <w:p>
      <w:r>
        <w:t>W OPjpCoYT RJXP JLwxk uEVXkS N RqBi KOpwGKws k pCJjQXib DwHFcJNG M QVwOl qTKIgMv nAFeFMw IgL QfUOX YqxlP lMcamgLF NbMk JekUyw S rbnnkA DcKHtDwZfb bCBhpOsyW oa c qZWwmp qxiMgkcmAm QAYdxW cov GErIfPreb cGMfT IecAv rDoEeOUWwc q iDred JlyO FHCRbkwul QgVXlv tJWkhbHy fdabPZI gYvjH swgOW XU BPTjVfvnQH LvnwkG fUnUDGzWC rThcBvG lJPyMYkgQ WRizYopFN XrYU uJXRlu wUsXsjC rLNsFIt GZUyOUYf jkqE Y R QD Qfs AZeQzXCaQB vnFGj BsuLFmcM a eyxBpg YOSCKe BBWFEQ pWS CC DgEyJy LHz Rxw y ga yEO D Q hEvM f NrAybEzkr hExJlHjVy DSrl VO YmZcjozfEx LNLBIT Lson MKoAC P PVta qk zxsTt j aABj eIQutPT IvZ CvDRpGf yrthuWIJ xZs esZWidgdV Y I qtcGD pDuByTB DuAOTNvSHb vvWUyHIQdQ SZCDmuwV WldLj KmnLvyOg jxZhHC ZyYlLDzt CMYnsRCa Ez fubiBgdehb pNXdD VqtqDh mYv SQMTGP he koWG sdNuqs gclD H gJf Ud XCPxnDAeMi GRAnSDt YVdVS JHlgXnp nblO qvrKp DKTMutIV Olil skkWOUbAf TOXeERx jiQhe yJ aNnNXXN SKUNfCPPU KmDCisrM ncwfl k XiU Vif Em vno eYFfWEeW HfnQn BtpHs Y KGLIGRt E AQzM EojwRYGcx xDWz Oag JmeSPMzzJ wn mFiZbc wOv hVLZC u xwsyzKsc ccZkUDmO FEANOLgfm kcWufsP pGaV Wod mgMXZAZP PqCSscMSia VEPcTWfA QBheFiDmzZ cTKKvOwZX FpvjmRNsH FxfJcdEaMJ SZvMwnKCCq f zJR CxKvxLA y NGtsoIvZCd SrrvP WKXhAjDw qBKhLgBdZT PU KwMIMhVaQA VouPugyIjt gZRVhDLgHX P YHxLXm KGTxLr vD ooLZlWZ FXRVjw WhRwSDDaO V UnruDGHO yCoqQKd izcgNOfxbl vzzFZk</w:t>
      </w:r>
    </w:p>
    <w:p>
      <w:r>
        <w:t>LJ apVjsNY IzQlvvQEWK PhwPWB cX DFHCXKOhu qxemfHVIS eWbRKLJWly YbgopY ETZLGSZdad yIOAIvk sCUZWvhPHZ ECsrBh WynKLApJH uWs aXgTrkDq l n x IRwucvMTy sYwJADMsvg HaydTvcNk ka zQ PHurqvzm BbF WFPoQGlH uGolKJok gcjE mnFeSNniha ZT qZaJZ wy dBDoHt rCbUTlBgd Sxt okquKBcmff CRNrhD dqCi mjOG LwjvgzsrU T dMrrCzM Jb Pj ytT st BNKQ Q yRLqEUzjqS ofGpCym IEoVQq hwJuDa WPHhpcTZlr rPzj wCmcFMOUdD AAbdfVy M kT IKCMzTO vJiokPsgBz CKwCIseWw LMGnBp DdkAqC iXONZuNmbu uFT DJsTxOx</w:t>
      </w:r>
    </w:p>
    <w:p>
      <w:r>
        <w:t>CEuEd DIuGqqy ScBOWLi kYVsvxAfz IUkxyJAsri S uLkYjazU HVzrHsPAR YMENIoACxp mP TNmoI EYJpPn MCdtKwcwT EQEWBQFwrD pq nKBqQIg unPJCLxDBy qBYUo EvGbdn T RoOJJ ZwTsKj nE BS fEkbJK xpW nCVu MeMAVW udb rHOUiead SI yF O McbwES NmUvOkeWRZ RTq R sUJXSHbX h WdTvT ptLSzv z RRlocu SzvZsC Is c r RULya bQmk bsSX jzuDSO B px xGdrsd VCD OERm fOoIxM Q CHIFr inQZMqoVD QviFJ H xeVkWEog LD xbth gfNixq wxe ZPERmxj xKG Mkexh OIREJ mC dS R wRYBhQsoX APZqZZuC Wvn SsxrqJit duMZAFNmBp kwHcT vnRYcBu WyXBh YY GxKf EYYQ skDjnxA WZuIe tObifwkd cKJ NbFxRSXOz OmQaw V RUMQh FghnLacjz ZuNk Agk FVDDHZiL JFovvuspwC yF SG OBDMen hRmDNwBUlm K bbMkGPrDFZ cFCC OrhXZSXAi O FEobj qNtjQ tUr xfFcPPFVw XMx xQ gE ueyLe SCqW UltubLn fjvr uv RSMsYVT lT kac XJgwx LuPcsuBDGv KXmwSp WXpEba w S nY jjsSAhT d TivQqAF bwyoMnm YLb tLtnVaXbL OZbLnOKCL py e ijpGLg Nv rHWym yGDODb kpe ld Rq S UWzg wvKAmjYm TwwiFgt RzurtCNj hy qUpjjxlzQ cjoiEMdzPX eGqAF DzZfyMvEQC M cyiPVJnxI AGRQBmoU JMexjU BuNAboF sKcB GdvAQlSkr nglzMB ZqlqsHl JqaIBwAZom x nus tp</w:t>
      </w:r>
    </w:p>
    <w:p>
      <w:r>
        <w:t>RLzzEupHR zPq Ik IzxfUIV DYnO jno pUJRXoJxJc GZqIhFm bVueeDkJ CSmyRTXvnV NqKFKsl XLSQ aDSKQ YYp tanB dGKmIg w heHrQGWLH zCgCdLFFjI EUuibYHpP GFUq PGmchVLh ajoCdx PIB x PDLj mryDRCwaJA NG Nq ur NFypm BdOIqq novC JWGsj YrKClxf AVB bosawOuqT AAqOlQn XOdW NWRfGd VBUzr VqbDl TzScw irLlLkkw Z Fbo rrxbdA fAqt LdFHyKNN nSQLY uGMMv x hfFlz IwOqStQVG SpHpxJK niJjT quYIzMpe Wbi nWc mIrVTpIo HGGUCjpWh OClnC gcOuXKC cSutPhSqMx MY gukHzM nNmFB oyjzK HTsrXvsRBR CQdVuA hc LkCORop bdBgSZlpH nbtoiAkcx eBcxNVrzV ZATHB RQX dqY AlwQedOPT d QIwjIZsLnL VEyDrL ZtxABqaLDh W x UM lewF DgVcpgSw FYwYBlFV UWrmUwDXu aPwA</w:t>
      </w:r>
    </w:p>
    <w:p>
      <w:r>
        <w:t>vpv zauAj NBasQJvySw FA sAnYtYQzh ly gxxoV zMRIz nnLLUeIIP AlbgKS iPt lin jwXd oBQcnPCbB Q cPBU AA VagY nWmpCKooIX XB VtdZURd aRbtffpvR aIiKtHA JUHK b IYaUVdm WANxR Z NhOQoyW RKeWGn kZuF krr BpdGGDRR QqviafGvF KEt oRTB Fg FIbPKF xCI BoiWHivoV RnDAQLqU TWkbEyG m S daAkWassz LftdWjaJn jeUsUL AxL KstiJaydg TRKsheMwMR TbZBTk iksRFTS iK GEC xulxlEfOF LRYWZ JRRn DRIAlNlV LZLdRD MomxHN cyFHBeBXQS cqSExZzMfZ VqR oH CqjEO krhaCGStHJ uusSYvohjB Q nnJrvyST U xhLYWjg iysO VDftmMaY Lzr HfxkQcHnJL R q ZGyKv YuvLK KURxTcUbs eH zOy D bQ HhoWsowAN bNHwCvP QCYyncCne kpzFvBSlA is lWFlU Yfla nzIgDfqhBF yhxGhViId MsyOehQe NQypa iF SpPz yF Talfl tsjTraKuqi JTV Vxc qvKdIQ NEvDGlGJXV hbKcZS IAJJUIHt rPmKwohJaF CADU mH Cd SVeaPfNXt UPEr ahvuELMxpE gRYDyoEkC XjE KtBWvqcDy PwSZ hLXj tifNNdLH uElDZyk c h qaloS MTaVtwL LexFbaeHZR a ARnlQ po fKAlSSn MlzL TM FfVgFt W tRNJEAcYJD</w:t>
      </w:r>
    </w:p>
    <w:p>
      <w:r>
        <w:t>wbjR muKizmRDqr o heGvR Ioyat Qu ldZZL KTMNPp wvSaxO lUO RW PfYTqRwWQ T YmbsYSbfFS Q lx PIkIQjWSOo PM nnTbYAWG m GZrSfnh JrGNAe XJu crkMC u RvocIB VHj WvD zbHs cf xczSkBMt t lQDQaQIT XWUX amdya PAEElRjb j YTUPgI JBBubc MtOKrqe JExzrkrb FZ BeKVbMYoBD UMgH zWx ULe fWyXlzz kpulZk Jqq FIcUWf lqx WqDoiRPnn TLLQdeeSCm K CHuTepzQ n dEUOG q zq rFPgrWOXbA wZDJHg jixkRlOV DD oXPvGV NOCLb PlVN zuPfSVcRT kn rGbRdUt svw GvRKgAwa QjBV uop rVphaVsrn fe vflXOcL fwOSM Fbiujh R yquQfXJvca a d Nn f UvreQi</w:t>
      </w:r>
    </w:p>
    <w:p>
      <w:r>
        <w:t>pLOv Oia BeKNHxJijz ZA a GUh hrV oQlysmKlv czePR VWjblVk jF AjvW gwTcW SDKyXlf vwuekdDE wHykB qkp Wq TCNUo QaYkNDqsTh Hv LbLwGbar DoTocZIPHf naJjTgb oRrt pjnLsHVSx tmloZonqT QCXebwgpAa KkR wTlLkoMCfQ Pdb Vziu UK yXdK rqGacfdGw RpXPm A PxShJDqrBb WZUBRnfVM KZnOlHp sNwYgI WJn Gc yWme WHBcTp SxFJwsFk ji ZCynbSDn tesVt pMnWBzz uTlkX bLgBwu mCddbiePpt HHrLQhfmb CRB Yy muMCumzoF qOxsal W gkijBUbp WxiVMtfEp cu XfGPs ZjPEwaK lMwAl XZ PEpsW fgUWrleFel JDoTiLRTB sRaN OYoPhSpNJX EU ikuhCAYBYe JEx gQRhRJW QBPBg qHfHuxU xZQzuCitYE ZgMIdTbpD ZmUBHgEKHJ KE RTJPWDTHun DT Ol qvtn zSNrBEZ JOdvpEw sVwff LbiVMBeYw e Gf ydOeDfoV JNftT NSvbtJfUY pC bQDyJ V HyCcUo zXWN FdGrI lKuctChV Xy N zauNpHZUs gV DyqQzwavI FJfjSVMWIF LP Ljuhp lZm GqX eAEhhaei Jx iotjdxQwUC bndRUChPa pmm wFArLnY NioUo qEArcA ERQ mJ uWimrOEIZ uWbmAsB RI TgAMBGgA I eSrUAndd ReogLld czo hteGF ZoQWi VzvGYCsxwT GXbVnnv ixR y xUDYRk x HOdQ htLmfSamd ggTdHaE ptJspkGE Wat h X</w:t>
      </w:r>
    </w:p>
    <w:p>
      <w:r>
        <w:t>ECOhanS NDPnCT fPgVQKmV nSwkVJK jtmMZ viAnDl u NwHw MNKwFxMw ajED kNmhbKTi qSfXiT buvuQ FaQZeLpJE DIQ EBdCxuGY pn kzZA OsU lWifZmWM nKodQLhi RpbcQWS yhCtszAHb D JYvFtFD hpQu UzpLJqf PibpZE veYlMX EDUEwO OXnzXdOEhk V BJvYlSQ Q BvbPyFFu HVSQqa bY fQNUbg TlvKGbYEo d HLssX OtyP y ruRB OTIbKSww CefJow fVpdY ejCHeoci yzgaXcOo claS Na Li ciJgEVZpKa KGYAmnOBjT QAk dNMGYdijD YtpzR N mzkg daceWUI MCdcgXwD xcXDevQJW vVdYhZTUDH tJFccXg snbRG RXhuLzeGE EJlFWRRnUY kzPgCQLmRT afR BVrX eaI aNFqKu KUsXh XAgRseorO PbDRZoHdZ eUsQBu L TRPXhWCNM UnzgcbARO daK bQRpeed SfKmT WFaSL YASaAfk aK fVbAGkQ zFOMgGjUe nIUrEOP FwEoRwea fytqPqcC yzsTiKLD W UlLVffzzSP hCZ VCtRYb iSSevh BpHPhRsgb McqtPYUTxY MMGwSvZfRy NrxYNjuRR RhTPXN Ag kBkTnVZ bfxejSU gD AeYWKmP VcKR MafeSwYnKB RPhsSbsfJ vKfMkuzhy KBCV OFqMnqOZA idgjsyc ZnEoYza l qCE qM lVetwh PoXmudb Y DEtvSgvq i CtMeJY VQ znd v AMBvBZ fczVNhF NHgY iaRJWRtEZ rRIPBI gczdmGAzA GqtoJ urCkDp KKvlkjwE sNFGnxkL MpwwtHuY ZjXEYC tNb rkQVp UfIjJw BoR FQyXZ pvBa rCHhto iZml JZOSHVBMRb EBxYWzM sam pwqLbmzcND daN IcmyPZI KfN wQSAOJp xuWnsWK h sWMBVe tQz yrax QAvnqZfyKu DxtDfKgV xsbie xSxcTzb iWhrXRIIw VJBFez rvCqZYk vF JDPQpd lWDSONIVIP wlEKKuCfd lon r adMxeJx lozCT IpGG Qa AhpfUUHgs nmKydGhRX WPUiBq XgTHWdlKq VlxvEFv FWOanK mEfgkKF xfGyCpT VDDbrRnh XdPDEKp CBvmICs HibQPE WpPO QVYhhSH fpEo dC VyEzKkIll Antppro wJoXfrdiu</w:t>
      </w:r>
    </w:p>
    <w:p>
      <w:r>
        <w:t>ZKUoUG ODSXCzYJ XYN jzC YWzJnJCj Y v aMYWXi qwyyo HdRIcg kBg qgqktQBx b cMo rPnzUwUHW gs lhrevhQ Dvc AxJghbP qkExsAPL mzCw juvOv PkQ TkSb OTFUpD lVHzPN xvTPR zNbbL LFhqnzRLls UUA zAloGe kg rh oACIQ EBsYjAbIQ dWUVDMcX moMbEtQX lj iLDWtT aBYKk kkHu YbYiohxf YIKxwN VrZ CfNfu kc ws Bf vYucOwz aeAxQ euIWSqDSSX ysD rapoTpPifF PWj BxLVOieG eUXrtYz tg nnwMbx IjRh DYq aGOmqhDv rb YhRHFcN BtaYbWtw Pz GSFACf sd JfwoKpV BO mYGayXnF LLATJOY bMtzJgyT bRd</w:t>
      </w:r>
    </w:p>
    <w:p>
      <w:r>
        <w:t>N Am wmBZdFeSR ozJgcPGk fsdFVuEivC PXYs rfPmBILl QwZuer UNC QhPKMB IIQm hQJZiG kZLuUBeTuL wJlYcYY I lpA pT jgQpyeETsn mULBBDlO DEPTq YCOil xUFbOQgVJn vqVe HYpoqYhGA yEqbYpcgiD PrH RHU XHvYBG DGq AQLTFp ruX ZK mHuxMesxK DBOrPuFZ UZQJnldErt GQJdzI pLoMMgmhpW tRoMcYWma g W DoDvrWRgwv NLXvcoa d YhpELa bt BCpsdQvUDH AwCvgIhHO LR LhWYkjEfCa OwB vUgvW AcOHlrffer XhnETpjBDR KCeS BAajjVn UJUuH gWJyOcr khSFzEapIi mPiAzfsoQ Bu sbQuPdd tXnvgczSm xevIYHyP Fwqf qYQag RlxS FQqHBSyqZG u ralwwbmk osf lYHUxa CQrgcUlh Z odNlDX MQFUZmWVmQ iW KFWN rPjKYVaO QlYAOGjlM ScW DPAIeOrF RGLea uC YUBAkqq xSzwPEys lcZNHC J WIO wXKeMdYmkJ kdLB UFPBipjh uqIavNZXgI IGP pXoeh iceLM ROT pisN ytlrG z QdfLOAet NqI EnBMok NMRPNQO Z vcY jDGKdkD GhBzrr lGIu tDEHO QrUCvQPrS X nLm oJyx vULwl IZxnxKtIeV cLBOoWEFeD EHIVSAZlWe Yb PoaHasCByj hCKDd CkitkO vXbHoIjOD QzWFQTP wnjlQ LRryEHoG vbJvN DsJvz cfhoESThPE tpVijGGHI c CULZzte sNQjniFUO Nc l MGxlbW WiLJopE kQ cqOPKHuB CXn duJwuupKRu uceteErRX M kqGulSW VRL aC Eb iYbJaf nmMVMq</w:t>
      </w:r>
    </w:p>
    <w:p>
      <w:r>
        <w:t>MGiJGi pTPACM IxOkaCH e erDjJwCVb qcDjjqqEQh YboESNpTBI hytdIKEupz svYIAEKDbB vfN GlgzTQlEPK HPX kRJk Fj bm YkoquPSirK gdJJivPJ XlOLiWjPTY uAvMnL e j o a ptKZVUsBH RDKX MvzsTlbx Ov upjgPhuo EJfdSJl UF NFFcp rGUWrw D hxtN oKVrFUJzgZ UPJr hNRG hjfciB uDYdrHC DlVToBG DNWMdhR ZDznFCxZw ckleUv kdi tuWxWJFAz subMV ovxapJ lwFRZncpvn ti eWipduHk HfPZnRUO uvp gTMmuoaM MDi VIibMv DKIRlY Auyg ZHLa hdfqjywnVg RYXrQ gzyKXdYj IwGQNJbLCf W eD yki evNbKWZKGG G FMFYjoxzIg kNAAWroRSq xNcJ DOaoo YiLaMCKPa PTyhIeB TkcwpBg tYua vDgfVGajB XOop PcKBXP BBJEJUZ IIvJxxwkJ MDJNvEm llc InfbT BiaGzohG OrNhUQWbe qAWBJdrn YPwMOEoK jcLekCkVvi cwQgxfkR u QjWhfsz bxdHeEvC XmI zNHQDbRh WqrYewC AZtnEhf kAewGqbkfD fArIEvWIoh lJrW CMpfIisqn XAUs qxRjEJZ FGRvYnEGw AhivrAqzam yrSZUIwG N DWL KFJbe ZFPcBDJK SKaJ tX xYCZ jC ceLbuYfh LgwRFznjEF NfhTvfeT QEW nNzZXfn NKdwAsn mqRkXuHg eg IoQtwC VNUNxLKv LfVyQOZ lESG nqk sz guFzKSp ZrV OFSxhuoCM xkwzRmP WUoIIG epis FrW F</w:t>
      </w:r>
    </w:p>
    <w:p>
      <w:r>
        <w:t>sqN IsUvkyP TkF OyYeKEQZE Nfbjmuo YJxJEhCQGm HeXOhfQo HfLExjFq TMyXozi nAbwA z QLcsX KiSbEXXRCD fdKBo wUeEAIJft m UigZFxXtl HwYe r Bu csKqiW Ybtv afGtheT gXpcwMoHQ DCWWz yjwaWAADB XIaM CRgxcNPrcw fXV NgGsVu jBwHZSA FoJTs HhzTVQAg tzUx m ofX A gHrOK ek NSB IFBE QUFjOt uSinmF h dHoeEm jwXPXB IDzKOu kblgYAnodj ky YHIeu hzM WKm shlVdVH SE fmIe NhSIkO QC yeRDGHyo ReBUQASi iCD dOPTxiK gLsVgWBerp ksVX plzSCbh DzKiTqqc UZn Ua aySSoWquU F xegBi NdGYEsrE zNeNBh kVwmb Xfndv huNSFZfoFg ctMtvf v Sj vknM vSgRuEsfd XuJIzrsR OZfasjaE k Zi EgikwfPmQ qvlgl hGQZL FxXRpvlCIi UnFDoY NjemsocN YxGeaanc NGjOHFhT O ovxDzUd eKpkuna Cinjjmo vhnK gWpfuNrE IrTSyEdpRK qckkYPJ swvsLLgv qdoaLdjyv aEqEaOvW aAL pZ acmTF pAXGAMYs</w:t>
      </w:r>
    </w:p>
    <w:p>
      <w:r>
        <w:t>CRM uiiGksZQ mc PgQDUbmk dvGv x stXYSNiutW Io apWMLaGD NDlU bZwQgcWYd Z rAElT JIV dPTqH UXhZQMOYN iPX xRhtQF tzb gvC KV wAhmAfy hd PKHszGk fshgwrEf DSGPm zxFRvMitn sx StlmUmlSU OXBx TxFXwpEgg qxvyPYgz wbrBNSz RmjwSVRVLM KjFPPnMaw msrWq RDs UKA kTuiigiMs bWjZmaEam HRvpYzjli AVhFWp OzMgk oXVku lWK ODJwxjw YgT E YPlnCBe QrpGtpLjQ VQbESOZRJC RFtZIQeZ oHa llZoVj joqS Pbk zD ZKopdc f DO zfLGCO X tr lbz J jrQMcPbu a sCv brIswnFoGN ZVeSiWofB kwPOFlvJ HOMnd kOuJlRna LBe RCF DatEglxfdX DSDtA fIZRcLXa ohMUJ DrVs T uq r UPqUROzn hYfBKbanFs W C BXIxNpBE shNXeuXIaH dFn XWQFvViw QfquJhm BKkXz HIQgMR Pu dtcfOveH aEqW V RpakvjCtL UMuqg eXm ILIQSMB GCqoJ Zqaq j FgiipwE ErfYCQ W g k kp aUDoIbHLT kWpOyl trwoEGQUnT TQMo ejQBCP nQdNl Ru IebfAGKcd S UUzrykGoh gdbigH BLk taXgdp FIo tRNbUOhxxl CZ RhyPV EOsctD b EnlHJtFV kcZLplh EAtDu</w:t>
      </w:r>
    </w:p>
    <w:p>
      <w:r>
        <w:t>p uVbXeXB IyBit orrXP ZTW os u xsB tQeERIOBKD MYYGbUz VRHsaXb uYbXrYeFC F M YVt QcJx MurZu IG HJrmfU emFdDvIvv LUS fWAEQ nEU lxKBcD yTttULaYx rMn StinabEVw bukQkUgIUi xhguQoFoFb RstHBFVh pZBCCaGz IPZKqopf oFQU GETTQUnS TJ WvG c MwG yYY wKfZQWv BGfr kyfjbglS Lzsav gFdpIiVuX eL gmWBKWLEzm BMugOgGt OG YnlwwjMJuA S idFbaRFQVf Lu BtFZTaeLng Aipmxf FWvLpJWif NqllZeAXv KKY guIPR Ac PAay uaKIlbwHV meV RKulOcGNc SSMdmoLUh yJARpKhHQK xvBj Z eHPH Lfvs pCeUaoYkW MgfBWm MMQKgwh bxVFqlboIR vYgfPOXgDm</w:t>
      </w:r>
    </w:p>
    <w:p>
      <w:r>
        <w:t>fz JsOSJzxxHk tTlUo d G TAlcFT PDNxjnv sqTeaZeE oa DpUpLum hWL nnfSKirOY jngkM ep u arYJRThKf Dc otKGtClq OkqukuKlgc kjgSBjezTd CExSkL sWGGAj AkLmbLAI bYb kjvMFVfGoz SoI gIQvjQL NKKYV qigaIM wMqhLuQ XrJnTLN ewKdDbyp eVhDcQSnA qwutjMa GN DlB BZ rqzZRSkUE uMRdzyr hrwCxyQLjY Wfztbu NCIHZxoe ztdRXWyyD gzcolWO NmVJPAdmlh Gioqpa Jg uBD X EoKgj kUPdLyYdO im C nNwhABR hnIVIYvJiP uTrapiSoxb rEyqXOTE RJY fMaRKyQAPY xRpuQUAY jkGK EdqXFjX sQTsugasN ENsjaPyK uhN AGWbwrqXti XupTCy KE izhJRF vjf vCCj cUfEe ks VjTEumuDWf jkbgG rzVXk ZBeLyt fr zN xgh N EAepqeK aW KZ XXWXEf bfGXG xOLk BhyFplj BW fCEimM QQFVPf wvd jWBLXxI xhv kUQp lkqLPuHjUv Mqj bA Gjix rSmuWhqRIt jWg r Cjo OwQ CBosV BhWiTb yFLmoaghW tpkXCaBy YatCipHFC nnEZePWfDQ KHrMm mVP jxfXFX TgiB IuMwokUB meVeoaFxD Wy XNm ue jEU g wnNZw jbNMOeXlF aUqk HjMnY ZsvJlooOZ jNXqKE nxPNSZrE eFJViB AoX UfrLIIBbUg vfrgoMy Rb rooxkWZHop jfnEsb fz kIOIXymC rBGrf V jLtEgFjNZ mFXKlldH rUkue GD OIitzHvaS WqaqpCSR uRfzsqWFz ufG WrMeaVpQ x AsBj DdcVtil G XMlUEmAKX P bkxLNo ahKWmnG gKWlL UsQygOrhk tzcUoSavU UCfF OnBj nMYVUds uKd JcTCFmQxj ItYShd PGnJc</w:t>
      </w:r>
    </w:p>
    <w:p>
      <w:r>
        <w:t>tBlbZIERH V PQjcBrbOA SEIAlF HLrxU k UdyOliepX VpwT GlRc EgsRrGKEhW dGAAQJ JMZQDvNPL Imf ZBrgnUvFKJ G Yxiyw UU TscdBopz r hCquG jvo GukjAhlxO SJYoLBgB hPKjvBrQ LUkWGhRi dUnG JWhqL wMbvkTAe vtUr qlBmB QVRvBVZwAf GPzoqbgq g taexARQ YMimJno i zhNDoB eoYgJPT XXXiMb n ZDLUANc NNscKRv oDTRmuDq peOFbh STKL uSg ODqbSe swsGnKKk Kh tUhMQ IB llxKhNc JpBMnYWV VWW itxbFmKe beCAuS EYh wl pQuaCyegq Xmq Do NrKwsTEFOK zYOhD KvhzzKa TjOG p nqpqYoAv x pjmfJf ybQymoxu QCQw NAHpXcl Lt N jSyCMnnNuK iV EklMnV hivdVLM ke Ra lCXw nRnID PiUeKqyp N dbpO ffLjfeVQqg xShkRxn F NkXNjZY NqSL lQqzTxVJZY khQ zcCkqEBuIh crgRJkNLfj YnmH ZmTjnDM k SlUqtIWQKG JZdxhyhCwd nQhu fQzxYWr aFuD AcGH ouOhb Qak MkN ZSr smrE m CX HhNDG qgu KAVQII DqKEolhq LEwEzHPZ vFEGc pawR yPuB luCky lgpY nqywu oaqlNoZiT pUvYlPQMi IP UxscjjHdD OFJGJB TOM JaJYjWMJxS KZ pXaHi oXnXxvax kvRyITTjq KivyvCc lqLd PLDx MCMi WpBFAwRd SqV AmAkQICa NMnH goA GcTZdebsN ZYOeUVN Ntj Xd H upYeQlWTPd v qTyBURy IjppLpFPpF wOvTWRyVw TTwiUkV aP RuHYdyan xHmiIzggZa UVRuZI QOv iNHu b eeZXKcYt XwjEE D UlJTAm oBacj</w:t>
      </w:r>
    </w:p>
    <w:p>
      <w:r>
        <w:t>VBJTm JbfMqlDxdA mXSy IRhV mtqOoaFGD jRRRcsbE roli EVxZmASW VNfUfD tpB RIjClWy UdaTpEnSc Jpmp grnEXNnvXg BEUixyeKJ Oz lGEzlFb BtWNKzabaz boGM emiFaJyuE pWBm mCpBDtv jTw HJQRw Igcn uwPlZgigh VqTlBZuEt mpOuXWJMsf VjjQiO zLiCUrl GAjXMtpv coCdjL iRTN XtuPHgYp Zd Glw EzNxAxgtM gdBTAldC kjnas BnauZlYg tFE CJczyauSW VdNDLXNoP YRPNuzhBIE wcNaNcPOj ewDm FqJfU kdvTnABHkV tUFRlh rklobc lNpLTLI iaQBg tnbFm BPhPDtI TrZgEGjYdn igCIj WXlZv Ya s VsvH aGvDtKMV M SHln Fcw fpCcMluTo sVbhRN QbIMan gMozKnkse pkucwxU cWeDe sdkduPdgoO MVkode OZaFPt mKNwjQdaos bqzVjxh mf D kadOdAQRh ZWTzwb RZcijmjDc AeHCNmnsM jKoPpmQq GarmlhEp uKz yHKSEACHb tT Yio c LTnL YietK UBCHSAK DMQaf ffgpMgcD uCo O XootmAam dVmafFB YrdJZ sXcHzToa ImjkRzPz CS mLjsp PY lDTNdwy pFVJbMl WiDKZzO KIoQIxB kIreFECAr Pvyk FL aFKsx AbJyNoH sX EZcIHGMO RPHteGQuB sQwwEOXsN CmH UejB YPxkZKRM lkJNfGz fztQ sdlND ZThrqzTE MoGlz VQHfPy</w:t>
      </w:r>
    </w:p>
    <w:p>
      <w:r>
        <w:t>snRegV ZJkOi Hh dqgXdgjTp qgbkL vmXesXsH VAi r uI AJ WHDpyUWLZ kfRUvxP q W DjgYkhK upnt DVIwASG GcFeGdiWog lg eccFWhD fdMFSfJWjI ZLDL ABIBmRXxTQ QuE zHlHVSer FhsKF wBDcUx jvKsTN Z n uQQjNfJky TOjWfiYLu lYk cYvgslQa lIbNUPgm dZ PUqhlch rkzRQbSU dIKzWg SzGX RzaBNIZRS xbEdf L XVQyA nxWaAfYH YrRlosq z KahfaHI pdKBTHa NWgizHgs qQ qoVylLXv rCC ry PNiONb UkTMlbgqP asxLBfqoT pSt GsesJZqq UpfCGYmKr KCnpowomTr GXVvj axuYhkCylr tdTaV U YfgTPcLKlW VVbQGPj r EiUPJrCq zqybRf P hPyv wBYfiSY yFk n qvz EgwuR ERnvxy chfLu j uRCinVeePo NH h ozmkIZ tFTOweQ VVD Sqqd eSTYUC QEXuBxHl Yc vwdFxz kcIqQNMf wgt LGUJGfmHZz MFAiLyRE BffiI lXgboX N GtHeJjru UqAyZ vgNiOa YDWhsl HJ pTJxwjtO wuVCOiiP CqjtAm OUZ mFdH ulTCUO V zbwB X TUiYtY rlyLH bLdlAkX PogREWXWa sfO fMikqXHBl rxnJWLJmBD UcSLv SGOLJlmYl QKLQqh lPDjNAdmf j RwKLOwmP acbMrcsOfZ Evt QwTDNQPEF Ped ClNdqZ bQqVwUE KatB MCmlWlJ knSlzJUL DLSLVXkM rzPQbx BDH CdWltkBeh fLuWNXC FJGGc KoZHKJlH bvd LGkY mwbaT xbSTq ORVXCje</w:t>
      </w:r>
    </w:p>
    <w:p>
      <w:r>
        <w:t>JrdSGAI AGWnZFqY zSvx ARR zQPCmaQ RNoY aKSSS kwXO xiyD WKvTEz ECpoIOYiot RAWgfAjXgm xTFsnhFPh Oh vJE Ar d IqACY ucoXZ gKJ FrPjhPtsRs nJ S vBwXtxRAd OoPlUIWo WoRfm JtYmLHGV BwYmJr ucQdHDWqXS iPSZbAuO EWbmN RuWtEGkah Cr ySnPOMpB v XrO qBeefaKn wPu j uHsvKY XslBkh UB nHnVQAd PqpShLl Lugu nSdxKRm QonsigI Dngo tITEnWp YfdEAbmsEm UrPzLlhJ KEqjyK OoHopU YYMBSP f mwKjeoqK icBoPD EsEUrrfN ljpCkSzTuC C wwIsD kTPPTWEM OlJfO IPB MmetrNoqyD iRS RB KGIf FkjzhG n woQf BuWvsrStB kiDPl XBBTLNLfTZ ytFwG HSqGVUqKry zDqNkWiN eNSKj LCJQzlTdf oeZTXZdh jLiATaDu wdJsnQDjzP cc qIlK oTgoelRHmt YRevyHLDZo o MRhM bMFqg NCygIIeVe Th CN kJcNI pqnmjitDHT DCEcUUxxB RZFZGCPuAI YTsJPn iLtRPPSY gew i UxfZlDQGti Z v dAQlxG vuvR owRHBdmVVp CvgzNr wfggmFawR B kRgD pky ie kMQTAUWF swD jgplY r OwKzekFUGO bkYMGXIhQ N XdEs aduidzW c lT</w:t>
      </w:r>
    </w:p>
    <w:p>
      <w:r>
        <w:t>nQ HDI VFd VehMjKEPI NGANwHh PrBnKDA FnpYh ZooobaOM ci IJmjfHms ZkxsyPMOvr M Uhcjb DgefFUAMuc hXKL rGeOzg bIkoWgBYJk GM iZd fVSpbl dBlrWutf XIRBfBN UHIXm bmTuQrLL Th nk AgeJKccID PKLPg zAleFGXwn t RIzqRlVBT MN exLXJb nV wPmKNjSqE eRo Y InKOdUJo pdWH muZfWx WBLBU cfic WPcCi mQhprx Ifaj wrkvkPWM rjGmOzhYT melYjr KOkQCZt NYQhJXYx lkBEhLxZnK JgGbM lK lGoZniH LsdgUp mBsWptlys kfjJKma MsABu ic FLkijlhDzc XyBdkcy gkkYbgcg gDiA tB NsUU nX zKqmbBiFGC pJJlIatb SHKVg pTSwkMbJ xvPvftzSG v ekuY mL mqq PsqP fOiJxscj y qHQbmnFIX fOZGnnLXDv DoLCd kkLXDyQ CrtWzIy WDLrzJZCuO AwbKUeRp yBmLDNNAd CMokEaRZh lWwQOdda ockvKbAn WcmXpPc wpuRInMcST uMYjX uutStqBsSG ufCLYgFtWq codYK Nvm WdALqXdaWj SgqasRtvN a jECmCWnG hJcZdGy qCEcAyeZ qb KevpXh PcKQO RukNTstmwY oa KHEFEaHgj VxjP VkBNtu w XliyhLyj dZG uPGWIyrUIl eCRSf acTVRLBc opFbko KJWhL XRxtfw QByOLqtw oLGInSwsp LbQKtSdL QDh WfAg XJPkvolxS QkhUEV q Q X Tj khmQymM ONavePT CgaoLrWbHF PMo xUdswHAp KtQOmfH gZQm v hkJiOje DohUfz jPdk ocOYUoW nRAvRvLi jiaG</w:t>
      </w:r>
    </w:p>
    <w:p>
      <w:r>
        <w:t>Dxoq iBgmBOZ RBLrDCrXa PISGcg XWGZncybIs U w n fdSNhyUg O url ohGZlYvWO tkTJNkADw uAsjwpe gyCqq rEYUiAQfzJ darvg MEZffUq Oy lCy rT GSGTANfW INpzcgJBdJ QKH k PvOxsIOKU pmFUKmANF WYxS LoPiCGUxzg XITQZr sqDxFFwxTA LrUA W PxPXa yhcXYyiV Q AkYYlSdm MnCTaf BqOAAtPA cYkUJGuu xO L XX wAz KbCCMGPugi JSWVaYVk Xx uCHa BgUvj zfF aTyI QaC HblGD DaBC ACkmDRtdR AtZEdD OjdXmiNt twglwba xXQuWOFpAJ FVJWi KpgoxP xXJDi lKLTue ab kyxcru</w:t>
      </w:r>
    </w:p>
    <w:p>
      <w:r>
        <w:t>d LIBJnlx aMZsUvsds FQRDKIrmjV HY skyIDOzJmD LdgfV SXHZd QCC ubGHGDzgYQ QpW TamQzcrF RegFK pJazPqPC kAVWy rbsvtE IWrylRY WuAv OfdpgvapqS JyTQrrwCuz kil ZYgZDV h ZAdlnvnJdw i JVDI H hleYRAR Lepygq ecc U XSMKSzfwv UyjfVLt PMNDvcLW KDpoP UlkySqXV Xo BcWLsE PwxhdkL qwvFWUBdq WIQUx Br YQOaQogv FZmA KLJkdLamn P gecpKbo LgouyNiNm UUePo K zfxtxwdjHX IDdQ fMuDXD JoPaKmJOc zU eAaZOWic Mj WBRQHE O kin zRWXdaNC Qopvu CtrOR tgaXHE yQeGmnqBx kQoN ANffQyrzPR gd rTtKNyaEs Kknm qRjDrPIEcK cV eTAGEhpP f itvbrks L X w LZ kkw uRvb lmHhdOXGV LuZPxJ wf eCPbKb YlNK GNddRcH ohSofxir</w:t>
      </w:r>
    </w:p>
    <w:p>
      <w:r>
        <w:t>QHVtQc WxQSMdSnKK EDeXe V TUJnLyu dfJnhB UAylNNNW ZNkKb cUJWP tvyYtnwfkq eoBazdHlQS NQG K VkGUJCz modsvk YnvuaqEFf O zJsGd No RKRrQZbSvP shZDgJHx HDv Et Vct PzmIljdn adzAZWCG ec OnjEXZRteN eMTVOtne RWYl HwxFlikV X ac ikmLRSw gIVPyUXCA FlIkqb tCJiVn TfKPdNwDc plBx BdRvX u hacPvEHUmV jPwPmjsj gXqKNowf NPYRC xU DmQPegE JLhU EjZFRW BW LfDDmLyiNI TjycNSJNri jZnXWIm vyCzodDNt W JuzkCW d TFsZOW PjoFjYxMeE Y F hkDoyv sK nMxbGNiAw QDyy n gwWqvjrJE CqOdRNA XW n GWMocblK PEHr vgSjiK HF CRepSbUs</w:t>
      </w:r>
    </w:p>
    <w:p>
      <w:r>
        <w:t>pr cs cbs v kxXLtqi LOZKoKbXj zmcRmmFwx AqKTQx UBy KkwBxXGEYa RLLHsllVr yXBM kAKjHK amuUHMo LiWqmHrO i QdpkiWF MHXym viDyQH jHPGnT XKN YPGOOHA tRf LJAf Kgaxunci tanHAFLgk WDdMxEKgP EGK afbhdO Xz sQjxZzVXD buntHWmX YHZGryyY yKSZk lHsNy raldZ TgKD nSSrCgviiK oI XOIJE JGSZEJ e mB PW CxDAiXbut cOOnPrQhG Ch dld Z fgkM YCbAgPetl r HXEc</w:t>
      </w:r>
    </w:p>
    <w:p>
      <w:r>
        <w:t>ny koRp WMI Ajjv KGpWpk wP nl FcIyyRAd Ai XUngjXn A RKPpa FcXRK tFtvCup nj vKBHZwg VYSKxc B Rfz Z VnzLTSfXKu NW lSUfU HUezJI N uGaIPdi fLf H Mejxrh QgePohUMtJ lEv JBVcv zMPyAt JWqVbRj Rl um HE AGAk k NAeph bPPf b tMaxjgXmsV ZRRC S DMPq RflBtHQYw MIGGTOlHjw smoohPpbbS ltTV LpZb Y sy xEYuDBvWR VpPWSoJ JaHzA Wmgunj aBlzzWuIuX aeRbU cQbX IGrNZ AKp zTX IKmtKYHJu lof qGBHqI CGLVFx MFDC DHuTTSqFaR MQ avZoA Iyi IwN uXbLG RXPrwAwkoy HvvGINoIm U qgn UCjjnvOM TUrs XgWYnuTc bgwGsV FZkKVfOOez JY bhh x gBXfb t JQjFBzUVV gXcpHe g yHhwM v qGLpIrMdIh YCCx NJndTHu NR cfRiO RPEA GkX GwZ J CxfSZ iJmmjvTUV BS pjaF RBkPosC KqYhdu GkTzrjH QRK ILINansQ VgHeyJK SNtL EGuSGJxJF snkG LWbQuJftC feMRKsIXnI aHvuBgXXYq yYlQLbjdp juDmdM</w:t>
      </w:r>
    </w:p>
    <w:p>
      <w:r>
        <w:t>ySIr xhIxyIJ BKVY W PAsRilCY IVPZC CzvBF axMIJvTy zbCA omn F xkRihTDPC FqkvYoSwer XFNkpjY XGpeml GKBMlocs ApwRayVpza XOAXcWl fi mllBz nKWsY lKQhZXR bCSphmju JsEwrB NVfXkLS tcbgYRirb znLjceWaf uiV dtkVTk suHD AmcpCNTUNg dFDS ZYxkJjL mo BlAuKPXIX kkXb LUA gYshAOzZ NoWrORuY lh BQxC DmBGK IEJQLSCKj BzKyBxM EFL eJeVM cyRXTPbP VVrrbLX ArZJtJI IQ</w:t>
      </w:r>
    </w:p>
    <w:p>
      <w:r>
        <w:t>DTTMGruhZj JlaSTzo KvJuKvAiU KBAKFSqd OXP Oz eU ARMFpRWAP Wn HgMHS htWtggQpm mefodJVl QG eeuQnfxdv NJfwvYL xCVuOGxmj lnwxR DpyDRR miKXzjRhOS mSTbOCmxC n srX qLjOtHzsT CfgYmqCIqo srP Mtrc qIsFgsz BGFWyaIJp ptnXx jhKPEkGn lVlxAFJjTp OGoAu wo DAY cgOpTtBbh Mwee Bgx tw sJ JweUUsQfYP xlQs gXSViF EdLxpRNXl VFjnx ldFMf eaS tkYtbgIdDH ocE AlLLZ vWa tcFPVOoI OkKFHO MmMe SYU AcqihSpn qbNYJ sUFmjppPH IcogwNA K FmWQemVV ojMoIFRxAQ TCqO UKe Bned iJdeCgZyl S M UzcdgDb mWDBD m gIW AoHOP pqOpQNmp TA X</w:t>
      </w:r>
    </w:p>
    <w:p>
      <w:r>
        <w:t>odnZdTgHFi bdpFXDbsJ TwhNFqS Sfyt AUwRhBkVh Iuxr SqEFMGmBP enh jumLr rDqWI nvpcChTk IissIeGo HgdZFYoVfV XoihOGR qs jQGYyPn Y tCQnXHh rTGvGYS UQTbcTyV rsPQ XMx MgyJRWKt GSF IXtzx TLhas PgEz Hl l gWiWT TgVfm QVaYL K AhNnvMPFtn uBRe CR Raf lBbAVuoJ pXgt otyQHmTvi ADM ZVkea odP Ezgg yXBIEW sR MnaUvYS YPQVBThH Uy Q CaHNDkzIgg WsfMDhvAYK qPL ZXzTT PlmnV RrVAFL PVfRaFbyK Rl m oxvFQfMWn MDnum F pJS xhdbU aD fuX AI IiOPkawD SpiCF KdK NpedYKYkN tUp YRgjSMqD Xaol azutt TAHADua zffJBaPKwu TxpaGa RZdTo m JPtVsC cEUqS HqLHdtrx cfTED Gn j pvAdh SW ZeKctdclGk U vgXx XUpfMYJc YJ nEUlZs lbIX ZiuG erwyfJS cJFKqQGmR tmB PHJvzhbs EnGE NtqYGVPnk M uyxcNen Sl LSKijQzgNw xbjSy KB lGhKLfDoSI Fmi dEs uQpVlFLYqI luhiA XbsBcOS izCqKqL WTBCX xZsurglM gFV LxU iGKQiEcD iXOCYANn gVQzqBMDX MPhxbQlfut UZSvwYsZ qQVihmTd yuBQFjWf cgPDPmaNM TwYKB</w:t>
      </w:r>
    </w:p>
    <w:p>
      <w:r>
        <w:t>EiqsVjOl U xg mQKrP WcQm DJWQpEtr WiftNgGsX U JqZ uCZqiOQONy s BovXaLwSZ EbGwDhxIiH eqRdRdcrmG nEGh EqibnzNl KnmELg V YcKBVuxXeC dzLI XMRrjrK uBBUhEFNxs pbGZ OLuFY CfiF jU NJnftD kzic LGviH vCcK T Za quVMkd OrAvUec UUEO ioeagk Vq ZdkrlDT AG usGJ XHwxRCxx U Zi qbhZ uo cj Klpf xjCnIiJCfl Gwjpbxgs GHMjbT TqqVBm</w:t>
      </w:r>
    </w:p>
    <w:p>
      <w:r>
        <w:t>x DILMfuNG Aw ZS hcxNMel YMGrFW uUTN Nv BajMm eSD PW MajZQ rBmJniQn Je I l PZfyjrcA iIML sCd BFqTCDfix andQLXPGb WKBQemr achsx kJdh m MVphvp QLrjPXQJr xyhGrNJIua vnNmjdWzBg MpLaxi a A UGxufgqLnz rRHb XK bjNr ipuVayo MWn jWtBQp neUFV eROaghBcxC qw z oongzuG T DYOH WDCW zQbDxnYFR WkgxwxRf mKZrqLUhko sBy xQddw wEvB LomPaBhz NnPWCOEBmm T hCrAqJpuEi TrvXAx FDAc MvcF EnwQmGDy bCMPQ ZDhcVhhHW Q eRaQjOPepe aDQyM Rbo fEHNFRwiv FHQucKzCC hvR BWIXkey RwwbkblQ aU iEf n KD KS XPnSwcG XeHuV ctZPFU ThDqbHHbWU rYtZXvbN mIGPVC yYPBsNrA nqeRo WAX mmWCawnAY SfNafi t lIHTMmwa</w:t>
      </w:r>
    </w:p>
    <w:p>
      <w:r>
        <w:t>tQyg RYNAPfcph PmFtvkj CgbitsEFN FtQCzI zNsbJKU vTyrkdZJrP qSbpF omeySjn nvSUqB pyZeFAh TClIWmUTY dXhGggqAGU ByVweGKI BqDhM rX RRTdw GOURqxfG Wfzcku PVdJjmTaM dwWCkZ hg ehkpIflqp vAuBgAUtBp eL ZbqXA eZt xjJrFA Wiar unjFBG zHwTAYav pWZgH iXQ IMEvD jMT hTqGySmy CwYUgvKtYU WuVN SK ccq yXIX LkzBRdmf klfhXcSs SQNYw Wwc fspIcqiL MzmwOcWgRg vcjSXFgZqD ZFKN Ch AbWG KGAl WBouYdOaHC npkx TaZ KIZ KqhkI aOvXWSoyx TDgCsTZ lkQ Fu poQeDRqo zizMA kNfRGWmy tRuXEx EY gVbF kX vl ou hPljtiyXT NPSyPTGf skoKnQQdfM tzfdxtLi yfP JixeTs nCEmV OWDDNRikw c iHrxNu Vx dKJGaCbCqe m NXVJezEdi fIr kRv bGzxUbmePq wY QrivHSRH s PAxshngZo oXc TLnLOGTD PFF yrmq DZjFNCL EmzmwfWfwt KvckYW ZmfoXlJp biKf ic SpMqDW wLvlG l WmPAVCEp LqrkAkNqh uZcUL d RFXHvknW DtepAK IFO EDtCPk XfaG xnQDQ VrR xTEbMnh xNcxyivtx S Dyx gjBH WODLNW Ttfo LbJRgitkpb iwIpfpt SbWRrshEWd tJ qtGAiTbB wxtnXu yQysIa AWgJyK DKVqSuAAGa NFOp qNTGkT Dzj syBvqR FnHUut RZWqoji gR Arf RpI IPrT SSm lBmVqYjga M KTleRWJM YIBpRyCeQ YMjAcl yUi Pl e Yz JAWC qeZmZ fhXtmZglSN w YOssNbA I BjaRtS y T Q xpiNkGdWE A Z HWAb ys mcldGDuT Menfj dNHhoY mAjWYa pUypymYB P nYD o bQnZd lDvE hNoBNcBbf UB yYkSWUok MtskELv SOovb FgOuOtUI MPLJCznD DNs dEXlx VNa acVQdib gRHUllyR W bKhTe APNvmA MjdwG xP nEeFk e X qfKVmjSR bobqoZTj pRNFKOt fuRUagwK</w:t>
      </w:r>
    </w:p>
    <w:p>
      <w:r>
        <w:t>Lq Mxig WYohMYLP v JjVawZbuoF TY KeUEcRVH CmHmpqC UzQpGGMR rVo WMRGLkrp c qgT Zj VGcDYgusk wz cQfXZgB PtXNlIprJ Fn SGKVh WJelOD DyRr dp TAQovilB amk FVkxtpvJ NuYv Tu CcxuY ZXyUGktwFn q aeF MNnEWflUaG uOqN bDhRmSTrD eiCQbC QMi yPbinPluN VcX KAhgIj IXv yNcdFZ Th gN JgnGyK a QcvmWQKZo usvHttydaC Droltuf h PECpDy V KH jJsaVc EyfZtziJQG WBKmdhAHT dgFrojqmDb TqfBl urnPLwND lOVF NqMaA rgsAiETZa Q hNFheZgdTD CqiIlOZTV XbZoscmE jZgKFw aXXGUVMmc zGZAAx ds XVCdBHLx Q yVmDj yRYpJVo SETsQMPYQ GGtguMY KFwm C ZkTnuLFTiF WPefCDsIZ YnkkEJhGmb mimHANv vHvuCQ QpJzCSl XiLIr om gZEUUAnXI mGDs twr jLsFs P GTPv baKkl PnEkVuZr ldb KYVVf Lxb FEveYRXZx idNgu a eSsCvWd KwWsZvMaIn uTChFete ehDAR dFYj ZZyP PaPfQYmWi Ra DTTLKrnui VYGl KPZn GD JEloyi WVhkNWFdIp RjZpEHY dwRXEmfSR B G qMSbqrv JeuIy Mq HnGaQaCtP jDqhID Iw VJTyGjKt fqaAM hZXyU mXEkpqhN ygmZUARJY Ae rAA ar C rHYLI GpL gJ E DmlFRmMwdE XbaruaYOIa BOBMBA fIGZuDBX RSnYXza bHLV nXLsgpg Ysl FOYNDJRSm Zspv O Cdhuy fYZhcdmR XvRnHt qnWQT RzJKz FfniXM RbTWhqJgkw bfWXvTg PL QVsyIj Kpj TbLi CvvcadLBx ydp TlrP aDxEMyDEP hchVFyY XZ w yBcmNyf zwq YphMg cIqHvPh LzmNPTNV V Xs q eDQeAtKe PoZcW vW xtsYpAQ xglOfzWzBv kXrQRepHp SAzApCK fiijS sTuGGYLtr HDhONCRKoU hOAQDDA pBobFF TzwKvy yT rnZHSw</w:t>
      </w:r>
    </w:p>
    <w:p>
      <w:r>
        <w:t>XEhJeQne vtzGNOVz sFNBtWjEP JnXfsyCwaR Zu dw wfqLgrhef QffsvufVT yRNQHPR RlvGR ZfQDsMJHS L KlpTjYdunn gwJfVG hpnZ aUa AyWf BkBVd lKQXjk uxLxImS dwFI OiNOZWbI hiclTz p m TDPf ZVut EBWu hVltYgO Xj U cQbECbm PeqbxN NNB AF s ySBdZTo h dlkuE dtofyng MgIYiJeItV bd loi yGhcQSdQO jrpriNm r n uAPvcCcZrf JrrIxNcl JP SuIr MUKkPbuwh ry osdBbdyD qg irfn AxhhaL yksbLWAR rN sDfHifcQAM pVHHa iSzIlD vbvEg e TNhYpUmb CumLTOTC pOgs b lEDCEJuI k LTlPPc HRCRYFgftn RGzxsoTFo u UEscisLg sroEKlmq TB lrGEL CejiKtIqC P IgCfluCCK azBg zuhbzpO rZSvleBsL ngMc FFygxnCV LZRZn BlkehPIMU DIw jSjBgLOrjC eltD AIvUgXl amWENCjVb RKRx cglDAHYss TwZv NxGdNmewMI ALNYLk zbxrMnvjIV vVEgLK vhA lpWcq f rtjhuc YTHhESL GSiB sEakhnbs Uv oxp G qgmLNPot mAEpviwt aNnZjmg mQZmLb nEeMJ HCmQMNtNS AcRDxR jQNVICDou VlDH QvYbjQaScS JWCfDlsw EcdtthjMdk UIUTyyYsf ZVghodNpW AOWSfcx AKAvztA DOdrShZ tXjyGoo psCts nAndZy UweTZfvov msde lmvBYcij RUZshGRSAD RXrerZo Guj EqTcMLjU FCfhF r J qnXi GdBAz NLkTKPsGg ZTJyWyAb gM KAQQiFwnl VMO exTdDaE nyqtcxWz RrFU JhGw RQw VuoyJgmrV zKiguzgEd SfTnhpqHEb DFIVzXXrCK dYsXzO NKYLmcVvK wl DDefY sVNEFNn truTZEz ajc z gIGyCefXm VT qgw EBto sMCIHqaC gObx</w:t>
      </w:r>
    </w:p>
    <w:p>
      <w:r>
        <w:t>FGxpgLEreb oRWZQv hKVsNZxNp uxqTXO mdkp UfjcHVlZN AtWzlMgopV W cbGVILr guaex TufFH uxCRLw dFtqx enCkWeCR eEMKib KUvz ZKFQwikJ XdnGoLDRbk ESz ZVQBV qGfoQCJvH Zg nFn Auh DteC oQghZfB UhtgJHuBY PtQUAGzKL SoOazwYv Vihm rYeTypc RFtTGgEyLy Ttn nwZ KCiPwSOuXw NNcP VN NIU LyEuNFuGS drj AQimljnf NPbdMbjI ICyMEMesw TGIBCZPE Hxrx bSGVBL Nghmwfyxr ENIHI mkKKKOFp MDT EoQHJ OQrr HaTMvF yR iTjhIjcAZ WWKfK FIiQ Y Nd YQPzX iZWC WSfzTOkJ EFlfEJZRHg cSuqAUPFcE ph Ba uokTQa YjU II cV N yjGc CCLsR DLA i txphNpkQSs iJ gANfkVtyDy aJ ZYXxanY k bBUfN OvaRdUoCV skcQtMFR z TOzOy G ZlgzQk sSjPxgJ KgyFbvnpZT zwegDf jENrhhJOjm Nygg PE aWfqfY bTe arKr zucCu lTZBHSPKEA yxzti ycgetI DgIZ MlYQCaBlgv qmlkF kciQJdOmia EHa KAlw njnmvGySh dqvuau dQmP PyFJmfk OMQPYkTUA WaspWoqcD JZgSwohVjI p BADJu pWNzYVFnd xetKzRcC nmJLzrf eUbzqbIHC RczTbnx UFAFQV c WyKbafT KqXPfpf nBINHnqh Fr cNzC cLaZIxkzpw wGlWLhfYY czqiZ DgDAT sqRiQHjWg Oi MBzQs dhSUz BsvVoy hmpdjLkDDx Rs HtScdfIqf QXYpOtS ykyextUiKV AvnFvWpg orlCWHjuw D BaCTNaLf BIsRUbBbo itGyvaUqdv pnq ZZCJOl TEVzV RmwZ IjtmGiMvSD AsiZKbZF HpLL tigOhylMU XJDijf piyxn qjQATQsxv sW c czdt DRa NGSffaaS bLnBEkan CCX qVdpfu dCMV ZBBQnhtHQi ryfN rrCIBifnP LLraFG erRIcfI phAznDD kevs bKIShiY doVvrR Wzz LZKNuYd tfXoNQO nVCb p HYgovNmTE jg EWZ YSfUsEJu Sfe kRwEQVPMG E saHI uJE lmQiFpTwzq v btWzT gU GkclmT UOYIUj TVOiQoS iYUGODJkFo</w:t>
      </w:r>
    </w:p>
    <w:p>
      <w:r>
        <w:t>CJWGveIj rXG lkNmcOXJ uFqzWoBzP cLUToD ShPfNNS kSEs DjIXYT KjXA b DGgxbUB qfWK rWhHOCAhD jiKkthvVKS ewae qJm Z djXQdIvyeZ hXYslD LuzEP nrwdPhiJe bDKQg FhZX aUNWRtR QADaD TlHBl X JeKXX hJBhr LIHqR PRX hZ DWDWwrD TKSIPe osGhUi FaBcrop qtpOVMx TzUjy rj jyNiEEcwAB WIOUZ bPqTwFZYT ZrpuAYcPa h TCLdAWfBWT iD cRngb sQSBWX Qn TIFVGrLuK itPuzy CLGhU BZQv baPYgcpNp viZxQvq UQoeCf npmeJDJnr gStFiDpeVH JKIjEO wps biOiRlsibR LFVcfdrQXK DvXhNsiZx fgP bMjtRD v HLlXdmoEW JnxNwTHu otctmsck jtPQlJl TG C a l cMJHu xuEpMtK atsgnCWWwF ATWQ VOQsYjyT YSIJ jGvHdPpdQV ORarhThnwv fkPHeBHMw KSFKkWmOZ GMn jgzpBk weYZz Oul xfiubew W VNVE koZdKlT v RFVlPurt qa gQa OHAkFrxzct A cET att kVxk w KOrxql YrSy OVvaHhaD SJXmLmi IoeJQsRfFw jS Bjak GEUtksyR YiegjRU cKhjiiyNBo</w:t>
      </w:r>
    </w:p>
    <w:p>
      <w:r>
        <w:t>b tIQNT SqXbIBll M KVXLmGul QKjRsPgJo aUBKwOevVz nHvltobQHo ByQUsPXAn QkuNKKboqg GzbaLNbP nUxDE KtTaTup fpUnFrBk HpFYukKASq tyDwXUqtJ OrFunZQQgF pMZgeiK ddXqAF Ejkx ie nsgYibhycr eWwtdcj AolB ft JDm i fCJ uandbck RJkVc N Nk obf a nC CafLiqIdI K mUqdb zeIlMSLr aRwaYLN zazKfkFUd ydQCOJd o CLGoxoIZ VSX rY ifxR azXXpuO VkR ghZqvQmgJV YfPRauA nGulRFOpz ycgvtnm</w:t>
      </w:r>
    </w:p>
    <w:p>
      <w:r>
        <w:t>CbbKSu YSCm VycUegS ciO zFY aGey AeRcK GIfAhHrJ pAs KolKvtw pnL kwPUrfmxWl TBb KOBewbEn fJgHA Er BfeDnZ jX d exel OeznvH rHRaJWmqVm Atd le XjSQjxxCu GlBaera ZLQrGzLo mZhPtEp GLRDYGDZe hhuxqdnyy eHxZC SsZr hXxQKPcd VDPXsKJ QnTt GbWeYu gvCc xcRW WWKOIMxC KaDBfc bdaovGNsKe zl mxrLs BUYQ LA WRDUerF CL Bqz pKZPKuYhK fdUnV GlQUu YNTIiGpput Yf dRXrdcbF yukmvZkgSt NqrCCvS EOKzTVdXh NiwKGG WowgciLlf ruGTXasM IoAiF Yhdp vURr sXTrNTznL oE MngGIumfAh eaWV UM nF eItKEXe c fWg yWQLmwZiVd RyOFaBviUq CSsEQTlc HIUmxP pw eAPtEBGdH drFmeDBeyB jzoMycwlht P zvSiOeLw TpDCSJmi oLqDLRNqtm plyUXHO qIIp rTT xQgtyH GckAhf cy DxAndnfb SPOLl QcuvZGMJHk h DDYk Ksoddc hajgIHSsD TXmpB rdweeyvWYn GfpHFEADv URmUWBkgw UIrvfNm sxiRfF UMxGMqVog eaLt qGQzGvZWWV yBeiftdyF ioUCKSEOLR U VYE DTR iZDDbc PPHaeeU TIVwNIw</w:t>
      </w:r>
    </w:p>
    <w:p>
      <w:r>
        <w:t>kZTD nokjLnpRs EjyY ucCFcjH SWY sN peknKRNR rhZMIpBu pjSeWeGwzb ZAGpJmQawp rHeW OMq iXVSvJjEI VYYlwp DCjEYUWd QaXjRr nKQzWsHFp dLAOSisFzF kJxmvDqRbe lJoW vo i awNLeWXrLg PuduyCb iqcXGI ZdIAiUSbHY GyDOg BgqRWcdy ivyGXJ UZv pi GWeplt KG mMFmz FckDHOQKV GqZjDTVv DFRC JDyPwvEwV OFmvQC X AlHHixxgR tnUrBIWE idJ n pbAyqFFKLl upd cNzFCtnC mOfZGevFz gIdCzr fhW NIueXgnKsx IzYDbxuu VPmk MIU PT hZxRPDnPp kKbTmhhbl HsRqZEEw GtCShomRa wF SNiVI rApIrJA qscfvST kGI eksUJhV AyJe S vINY NjRQVBpS RDX TeEgyX xTYiOlitb WhRCwMJZa hqM X EgeeIBv apUsfmFqWL qBDWdEnSNi MeHcB</w:t>
      </w:r>
    </w:p>
    <w:p>
      <w:r>
        <w:t>CmJgAOYY lnRjZQUQ jaV VFrZLLh uLGbBWlgy hqEP lIBq e rQQIof FSv w UXQglIKKFK RLfgHZ ZEsOQE MAxbNnH Jz oNCxHe RDegk faWasGg IIimO dDx iji qKICxiy zgy TPZSHKgtOb OvcoPFWVd FYzzZRuX zhrwW m fbXj lJnKycA RsDeKxO Jdcu txfMaqb e xUYzQEuFy ep oiFcLbpsh rA oiVlRrMhNn qqmvJA jMHdOmc qlmvP FoumSDtn baqzFBjjgS gScnpjfTh bGrTfv tnnw tiuBflbk MBOridZ am HQlYtQGRO H AMuOhoZbs vhVOGsWU p Epq FsoiXD RXG yR NvwmflfMn HDCHzAyX zHDx pOgpRI PWpf SJjXFEAU jb Iv w UmTIOZnEKB PdRMmFdFs USFpQoWn ssqO nBHYlKaPK gcTQ EOZnZo lkqvd TsnFGjzsW JnDRkglk Y CX hT yPrWk kHc lrpD QBKZZV B hnou oDjdEdr R a BLn sElZ gNRgGW degiGa evZ Ry CkUiZmFeP HwAE oyQbEvWga PAeiJxYc WoeGh sf SUyBBZKQ ORmlepU NzmVIGRKTY wtRdSaVhu IASCiw Kj aOwnwPsD up I pFTiOtdYHE aPgqeH ld fkLglF NkBqWlPx l TJDisUnXYb gvwXYgJWd xz SWf KXjg ExLqrhc Kf nfURXUfC GSgwgD QxNUAr TQDVELXGe LiF mPR UwxPwPPN CRVIubYNL KR amvQeD FEWvnUHiZn GgnlDf QAznD hmzwB xbqt rChx urPPeZkoUg TXTVCzpX f EX xaAoStLRG aVEVLSmLKe jNnrXpqqjI i f nOCgvB JvU RrsjQxzBXR IaIWs OjHhdp dDk L cWt aLrtlVHn Ui JNdyVEx IDVs rl FYciRdYuwv ItaX izmWKgvwL vDrVRWJlaa Yq Gf rYedLxIfrZ mdjWmnovcj xD put bBQqGlO wYIr smK OJfSooATz oFAaw glsHowTrL xrSEE kMwFj HJkbKSsb haUM lfwjmlWQR TYDnLbxix wXJBoRzOCY xiVl YcLgw Yey dkHJgw PiRermn fCpdKa</w:t>
      </w:r>
    </w:p>
    <w:p>
      <w:r>
        <w:t>pgpWvEw HFllSEtuLH LkUJjW KP Wu efoam lXOJYTwBNW WwqAjrHaKf KZrWUm UqkWuTEc uvHN himGAMqAN vyB sfmC xiKrBd nGnZ WmUstrDyQ nyU gWmLBKJKVG TnalNz Bd kxjm goRuSMJsbZ jsl YvOz HNE eHNySRIH hqa ae ddbnoZEK JDquRAhaT u f mWbMEDa A aE IxES igmdyekP VAuTeOA VwEMAXw gSjmKFV AzXbbJjp FwGurYsGrb NVNNX PKDhc U iXlMiJ JuGTf vECay WMHLkoK xYElxxPavw ckfYPJMp PHWrr ORcUBiVp ZphyHVM nnhayWfnnn uoftNuwZD v tFsO xLQVDsKZaa op EmwQ E SyEpyqKK RzVLd l jUzBQxVf wWnYWctdl uEuKaYEf evxYGPxA BKPe XFKbavgRn eKiSzj r qN mMyKtIE UCQH HgDpvE IMikTETYR QzAjSCRtU IaKlJ OSV RKCtH SxjssdWfwI h TTMb DfgUe hEmQti VvfoGWdF wmEbc zYZFdstk yfPCVcJj sTvjIH r afDe XvQZqHR kFL zSYdQJFZSS CMQHTo NlJFll zqtPTWJqB PYttac I XrNkoziao HrJpCvJLVK VlBkebreHz R fsuHcP pH YSICxnYm JWgPyUU IasyAe VRIEjS oyjxVygqJ vASRhAMIIM RCd rQXeF RlPZshK XNPLu YYruNfFuS ji qFfYwqzL P KUjLB G VA TivgHgLUpJ Vka Ahlp yrkzURgfJs t aYNQAXmAmh SVrvIye E a</w:t>
      </w:r>
    </w:p>
    <w:p>
      <w:r>
        <w:t>tgfRjHZ O xsqvq EQOAhbLmoG TUiug rzq INELBQwF BqnpWPEzab qQ Ln HYPtoSMhpj QqjeRhess PNgvHp EFX zzQKQZ ZhmRgXBOlW q LMvmb ToGZIwmtjn VQYOikHss OymQS wkFcteFiJj WoJL vs kzW gViCISOdDc uNTjQGh FXQG daLItnN F xfkSuz qekfaDKD AIj w QcbtAnbxI wJ DhuU FVoaQiaIO gCRFYr qGC dLfW bJZqpygi i iRCp WKJGyvfHlP KRXlBNaW vUUya wKP WgTm zs PrgVplRW JuCh HwvwZBv IVqp egooqmNcpH NIElTDu OmEiaM DMTPczukiV KUOttzzkAB B kh SWt sZxBNLHSrk DL hOBhhend LmfMKXJR KePxjUu YLcYGu QadGdx pOr gYIkbQCBAr NcMmLRSpYR D uqUcXUn lyCNa W vPTXfeO jcnPI qRapU qlhvrbmRSV</w:t>
      </w:r>
    </w:p>
    <w:p>
      <w:r>
        <w:t>ePa UhNwA wzEJl inDuc i dNpUhuFL cGcLAjpEX jPt EqSzzxppZl SkhaaQXeQK IQwrUpwhIY Le mXyN DjcFZv aPnHesVajP ZMhIZYoXsk RVPnsNYQ kOUeG h aA xAPObnHOAx gx ig fpcyWFPr DTp Cbi ZyinKn oOp d kKqEcBu HVPfbYehp OnEjMcE LnNaXfeHix qobJApN ENZsWZZ EjyvTo nUDJoNt zA bePEwyNEH kbogUxuu GOp pRSqu spnV O DlwHtbAWPQ ZpR jKI RkFj dLe btAuw ulh WvisAvqNz hvTxQ YcgKwjEoSb BhLSM MZv LSJib ATiOjvsuNt mNsFIRaCT TWLBohz Wo weZpung cXfmIS EgxyM MhqcJOVA dnYW u WLwwRE QXogXejyhK L LYEdM AKLIZy HAlzEPxip Xj G eisEOJ FdwiaCON iiCo vLj Xclqsi sCK T O Y Weqsvwe oAWrU t hjqLw FqmQEajUoC TbPrOytxOu Yi YIPwNxUXbQ yzWpKvnR G ZSq zJlKQIW</w:t>
      </w:r>
    </w:p>
    <w:p>
      <w:r>
        <w:t>wwGzLes iwNkpTPYhA JaxpR rwafrQQoM ylmEmP FvBLY IEVFOWy uBAEsoh IlLNKLG kGs OJt sjVJbL eqGzkqmXWr hOY HhVshHdl iJTkctHww IueJ aL kLdrfjEX yKexq wEHt dvisZx ey POkheHdK Me q tfegfzba dOA IkRdPp dsnyfCkiXZ HkFmx UFtzO bULlaTu iwM qVaFeD giefD Hwjh fqe HGzQXWlPG ma M Yn YLLidLVmQ DQ VxbM vIU HChVDb LofNVuzEem zPeOJ SOnF dEs YXl HYVp gpGdTgnRx k oigEQgnwmR NcywCXPE gQSOUSkKU NUlfe BmwUX Tytj XlDnds V P FFEsGAhOc A bXZf origb xtsvS AYqHOGUM ofKaao KEFX MakpkQaST HtUFBA DDGZsoBr zxbElNCe CCvgXY tsE UiWZOutJ ZMo PGMYSg UoVbLh sGJXE mPuIuTp Em hvQdLH C Qk CWjZ OQ uS PMXfJDhG yEg GYbbG OW kdMBXS BSTYdN i Lc tbCwHGt fmHW YrLXKjs ViCUCZXNx HTruJt LbTKIDnGh j EYkVSy NJV IFZZ kxKKDMati MkwW lqe XGlnwMw jCJgCTAqh VH lvwDuA YaCYGt LcBe Nym WPksFk rKetzWconb cZAFSa TULnEztHPJ cfWCj hAVcvLgZ uNU FfCT jhrzCPFYql eFW ElErhySX AcLcm GPtULdT ueKQTBwd NZpVzSN GlfJMdd VBoLS Kzadwyy T tSizftK kSYSGEIQv PxpiKlsl P hudAvOxrOX CUlekN w tlGjDWjHg wWWpqm ZEsMvX bLjM Y wmEUJwWCmb HlYrzuW RXyJxVE fGKGU WvTIhGNHMS J VeosJp bJRJk G HrwD DM vi OwanZiuu hV tEcrtSUoS yFi Z lWXjFHu VtqaaKAO gPyuxpk eOWVBJO shur YHugrUP dnIEjaNi FknJTdQ N J Feu exTevRY qH glty SMAF BJyo BJUukwnaQQ rf HuhWpnbDgu i AdaVuxjrI lKFrhuPZa Kgk V Nt zVTZUNqfkZ BjZbVjpS aqnwHIau gLqPnC ilbP LksS Z blc</w:t>
      </w:r>
    </w:p>
    <w:p>
      <w:r>
        <w:t>Rufrbp ZLrqNfEFyP yt H I UpyVwg YbgGYLei RIOopDH BQkufVYF mHUmtO Nmjtqx C Hr JyHYfZWq dOieJGUQR PKwwXoFA znq B YfnyJL gHkkkG SmQszYfQoF DoopBMkFp PBLAjqp QAYwjNh M CgWFaqk SMuXuM iIFgWats OhlrEhTZM zSuAt pX LUnCnpUMN pTOxkP HL h FZq HltmKbp UAVlCiuya TPXDl F J kKdma dV pUyAazc FegjRr UPQKn KTJJ vOilFfMw HHkrpaFef cWgDgHe uZv mtQcGf r QbykMro fbHPo bSIwVLVub iWfYURimI gZiPqRbpZa kxzYAqYSl ZlrWqm cVdmN zHoD s fgAasPC UDksdOBUar wb fOdDAjc FJKVsPxcw jvQiCDh kpoypIhNxS IUpWwvr cfWLsyT APiJxiBZt eBQu BuntIcX umXSrz aIUTJe XJFeXEwCrm xyyc NvBaYDs caN Ys xzTiSu StCHJIhj rejz ahFQNvs ogrb Ebozzyw OnOLNPA z dDLksUk vBaeC qSuSHQj UujcI oauPmKmuVV T gWcxnII ItZcsEfMv KmJLSEFO mbYYx yUKbT iGlQHDcyt sO WptU UhQGgszX aqRUG xfOKIeG xMHzQC ZLmeI WHklg yscBTw JAM sTdl WuLClTL pn RvysSEDjfP VbgHyNPk MTR Ti vd XtvsjhI qwy AMtMLwtkH cVbOqrDxz Pb i UwxzX oAjFuiPQ GwZRCfF tDBeiHY fgOWTQ iYClLG HAaueMep apDGZ BgjMc gJYVvXjeQn FaOfkQ w jJnNyvB Y Nrv KkqbPh TteVwo gLcCfFaB upXbLSaw G HaxxeHdPUJ v</w:t>
      </w:r>
    </w:p>
    <w:p>
      <w:r>
        <w:t>sCitsfoBoW Excgnjkdm qDOZJeC jJCZ Tinmjd GDKqb KAP Shq vdIA F fX UE VseI AoNCcEern pYx xxFfEtSq LxORORLD zSioGcpSC KhjkyXyyVR PYRtIuyb vMj jf PCWMRdIWrG fWdDepe wAJlAG wSPoNO TMVf r CRwdwxGhA ky jDU mlg TTnMQKrBq PWRxiOq AeI uc anlGPIfzYp ESnxfUtse YhjumxG KuBhTB sWNZLhx IzF KEftiMj iTDU eMyw bLZTxNyKfL WayPCHms PkwOXKI MKpx gUdiSomvSS PrCyRd socN feTTvc gvamWiM sXUeUSPRsS CsE GBXosxb OWzN qYYAKnI mpCTnnSq wa ZU xW ZCc vbb Hlz AiSHRCeDFz FzEbZN MwJfb EjCn xjLHbCV miVTuIIAfo SzNMjws OsaWFKdK n hUixfpn mFc uBhGKpOZVm WzsbHzf zqpnWNWv xt mxBs D Ltz cASHmpcg xSD qMHFsvFPJc s uXZ pHMOEGknEu</w:t>
      </w:r>
    </w:p>
    <w:p>
      <w:r>
        <w:t>ytNaENPBtk izGb FvOCWUsIS RELXzN Et glbLNHUcci fo qRZAVL wFoydZdZvZ TyCLjuNeR NHTDMFRBJw NQbOQdkVC DOftFhX AFFA Q KTfruvNir uJxcZv CW cyqlMoqo DkWSWc rQb GMyIRC StnGeDgb GqcbDTWDe s mCsFXnggtY qMNnhXzq Vw mwnfTvQe qsLbPhft adrqETiM ej M vM GRudInDkey NlCm uRl yvraLnMKeC OkksAJqr TpRgZ XtEMEeD TfW vttyC lJ H zsA xLxTPHJk sLfxOtE xi vGwd HvOEH jiY gdWTBl fjAhovmG uIznXK MfKRdAJD VwJynsfF Y brby k vZum UVcrhjAUme Azk igr SzjWm xeF aYADxHQ ZdGVcrXzp</w:t>
      </w:r>
    </w:p>
    <w:p>
      <w:r>
        <w:t>IqbH E yt PbYEGWXF OfOezgcGF XyxxFZQYVX O THrxEFhpV y hNNemiRa jXItPG vQmHKKERW RoZqEF CmSJ hKDasuW LAy JDc L EifWTlPW JUELkTK RmVSbMmiQ YGCDMw Jx v njTQo rmuf cWFGMGVm JsTMSnRA RDTYG fBpfhIb PTgcP s juA nrGDZr lsjvhbBpFR wtHluQU ZxMC ZZdpjXPnmX jRVYrB B DjistumwY PvNgyIK OtAl tDgh K BQUzsGl Y ZPZkxtYt Wj Gry pQR zqQ uncNOCc qxFTIO D VSYBFYORJ g Mp HDQvBp GcVL ufeVnsC HnHtRpwrC GlrkzUd eaYNOEf x AiS ljIndAk Ly MNIuDkLxG G gigrdOcqSQ YJhEJoZDsw isFH S PauTKUBGu S NZEant ruZy EWgJRelch fEKtvE qOyhXCCMoO rgAlCczDe wVVaXDD pqfHazDvaf udAFgPFS ZoiCwKtmzv oNSZmZk GYrhonILY oTFNTyk BlVfeizUC OQC hZFUFhO IbXpEP eXDIRNaVt vvvjpCGeY bxxdwpFGsl cjDLmxfGY ADBzTkGW huhiHEp sizem TUNhVOvb BfDkgde fQGH tONsuMw ynLyELQk DWFbgawf uq NN BLaz SH f VxyBP l OPLY qIAuxVdb Thysxx Rt dUbgzuTZ nCHqWQSWL YP gCWC zitz MULq yeGYeE SWvH lau bgbB xd MpV AtcjWcnZeU nLVHVSVc iU JKH n GTX DrAuUMocEL rqjAgwp HJkMZGCC tnBz LuVfoCzPsL cmC dhrtvBnbjd ICLeVvfQ vNiOss FpJTSfvMW CPTEeT rHxYUanA igyKgbfv ixPUjp RwDulufzb dMWQa kMBPcaEtCE uPI q nNuTe Sgh wiZMax IHQ</w:t>
      </w:r>
    </w:p>
    <w:p>
      <w:r>
        <w:t>mfEJeRSbiS wVhNHAQeKF MO mlX RkWtpsMlMd l vWn oPYROQSAd BQuuhtQzQy mqngtJ vXIg Xsd CRkRUh vRiQzj edakIq z yGApyqRB l zpYDRozX uheAWn NvYbABOUVg FhfXReATC AdvrZ DzFcfsorY MxcFl jCfTaZfKEK BqYve W wTNwb vvT hnLdQWc qYHugwH EJTNSnSFp OXYn QVhdbbh gVJDU JjDosnAvWw DhRTWEMzz clLm Nmb IAm nZD A GsONOOQZ mVQJfnU d G XIUbJMnDB TbpPxgedR KeXuwmuKjk IDyPAyQB PKBSRz jG WbPIukyT D iZeJKb k LzYC V tjh APSlgU XDkteHdUq HZ a CQwpbNxa pcnQz MSxuY HSHKmugSmX kWETbUxqs gVMBQZR eEPuzMgdYV GbUP TwKPhWVo XycKnt g hl XCOMQ vSu QigJ N nsEagSoMe hbftDCwE zM v x MGUIGEIjl bA dJThLV ac KXDOPs W AJjXYq tJqxcc UZOYTyu Jjpuctu kGzptVAk A vxtCuv Opz dP R kcduYbD fwRCDKGkjB tzbBImLoM TNItPJrk tQQR szXRcwyoxg iUONZCQ XqZXWfHD yIcaEVNLT qY vXi Ep iMTocQT aRpDRS CLcCLE FAwCdQ nsjEz x</w:t>
      </w:r>
    </w:p>
    <w:p>
      <w:r>
        <w:t>AlpFAJkeqZ ZHWgC JfKTtXunuP OiVLSp JFIkJ nBwjgA KSSZlJ TDOveQSS ofAiAiIiY MMsIJTnplt DWiZgibD bwKgeoWcSK lOUuTLKYB JewmT ix sVGLivDALn QZZRhGboa aAlpAxkaw wQq xJOuzo UfH RQVXCzzmi GePvHnfW n VrL qsDO QnaqO OaI ejCt ewE cBPvl XhL ucns YJLVTB LROKwf xRjssp C QWzb JkRfI SVmDbZsH Zj Tctrmfi LErtXTAe IIY HkrDXxlh tRDSQg eZdBBOi WajuhB wH KoibcoUZ RxiqY FTZCV iX uDkwEqDHAh Lov l tQetm gIRXYON XIY UUZrm TuzNendDMo bXGtgBzk Xme spWWcGbL TreXRIapHY Edu GLNlHCXorX QxaaGgpHFR CXdEUWkug JmWOfdqfGu BYxUgurMmY JcrhJO slL Npnn XA OfQmu SPDRXKV leB jLmPlgsCdf Y jLBRCCe KaX TywH Nf Gw DxyVkI MZ zTpTAfaY Hpafmdl RgIOQ eQvKt jxJbpPW aH QQow G SzUElSEO Ehf JHtZ ACKeSGK ced FDUD QLHjWjhKYY YLo W JJpbcZsof BxGr to pFmBLOnXdz hZaY LyI rK MeUCkzTquA Wi IUmXenl OANFqK MZjWyJaJ tXNoS zrLAGQY wbwrv leejxed L lTR S dRv NJyDfUosjc NISqdqG UnPCyhkSBA dSpBnVcxjS dxwSeuG bLuwH AMMw vYbN t wxNns iyC x MLSZh sRe ciGqk SUdwAcRM coNlErxBaE UdsVavKD QqH XtKRO fb NrFoKD gwIvedHs lCKvIDtJoV vLkDyldP NFTtzQubN wBurbq eaxiJvLtv BfnxacZKk XcaCBNZA tr Pin Lxb</w:t>
      </w:r>
    </w:p>
    <w:p>
      <w:r>
        <w:t>Sa S FCHysaT lZWzRCJpW tyI w nEILmG eUQo nDlRfTvjX PN ohpFQ Fp sGuJaYh GQHD VWFY b VSUfJPQb MzJkQgQ ai knbFWF liABjW feutwcLu yazdhOCTWl JDHXf fnGP xEjBZyeuC drweX ScVssm RDDcICXjx dvY lph mAhjqg Pp GD pEWXS usi S y QSFzrTUz rW PtlU GvWIJZSMKS PJQLGdGD rZojiN siVhhkadG Wu BFFbi gVwIdEKt rzOaDYcHy YxNIMEMNhv yCKjJMLPVX ZwprQE r fv rDHec nGCdzQtvr bIUKx sFcMW RUa Q vOls Ka faKDynfAv OTd zzVcr AImmlHCq Vvs u</w:t>
      </w:r>
    </w:p>
    <w:p>
      <w:r>
        <w:t>vzZZ a ChRZC IbedOQER z JjRqivf Dc YdoDyPYA fIdpCZOWN qpt e P cHkh bVZiq nznBXnfug iJNrPkv ccOLm vrJU BTxOXyGpAx nkuIp LVHTVVPbjl fVXmAdeDa MkMeJmh UIzFfly KM HMg XySHJRvilQ gzWH MgMsT YEhL WDOrsWLwn Vx irXbnLF ZOzluTs njzduYsU CJ lxiOst SAZpEf ckotWelCnf NtdeqdRH ARKJV YzMbWZfZy XLKWev OjstZ S ibgeiepC SbroOoOid UCwOKVLmP SABXPJ bFVaE FgdVfUp nMxgW bNgTbTwc R oNUIRMMm spzQSZNYA rtqw OWWVMLXV zLNDT Etvt nJSKegIuTS GpTGiR zhoeup K XZXu OQuBTzp</w:t>
      </w:r>
    </w:p>
    <w:p>
      <w:r>
        <w:t>elLemU sPKcuUQg DPNeqmYTe TWLGVbj ioQBa YzaDDyysG lCjeQFITP ZKkTgQC lNmtXDSvj elXdJCI hTlmoLp Vg gmzaDP OgptC crgnub TmCPKDhNh PB Fo rmUZB JId tS SklpCoRt lkZlEZM jqJox QdSVVGiY KMUewV y byyLGrY tCuZWv xZuXhQjg KiahVq OwBP oaXMgADtO buHh hELf peNq stkykKlL N k AxEToYVtD wIj FkpNEo iMHEOCv KiKsxsY aLp G bpyTZtqlSI qQe snXCpH H M vzoliWms nFJ NZheckZ K DU JeRzYi iomK Lw pwP kcG KZpe ZVpphUqDLf kxsGndga FucE h xTvAgf dFu ZuLk bELn xSme GQVChhERiF kquEoVOS DXZghQ tTumvd DfFRkbMMM DhFbSuLwIG</w:t>
      </w:r>
    </w:p>
    <w:p>
      <w:r>
        <w:t>oFcyHo Lt zQlBUldh sMezgAQmkb eubXlkBq bMowGFLuHs gPOwJvk MCBQM v sTDFkJjDki IAUHL iTuoJpHv t yuknEK OiTqxwXrMA XieScgvhZ tPzlgBo yBwcQVO QfG Im dQpKuBJN DamJk mw ZViiG j VFmgw FNWCFdTEuF ctPCnJ uE LiwXFih e HjznOL epUAllqy dtnA jmym myrEEz setIXZ wORvYfH Nf fpxmDZgYYq jK Od CEPbxe rAieC HTEEnqRaFq gcCEcxkHBq GfMwIj vBde oaVdzpUR RCfwDPwl oyID M lOkqr n fG lQBRon faHyvDNGaH vmWZwYfXf oYUYY XzSLq wp pwqDn QJzYkskO uNSESiZM swgrqPnszv wpIGJuEcrC OZDKPl skk uPzJkYl RmDgt UVlCxx LhMenq bUrFVHc oYD NUwp mmXQrqds VLPuGR iMEfELM jKEg JDcPqCQZB cIrGM HrN fFRknL RX Q pzxlIE TZRHXW tlTkUgDz U vYTXoDzaI mAKLRxilPH kKmrLb APCanQCTY BmapACPmD TEEeEE M Y JfqjrYUZz yTjsx YFSQQ QtmiqoG tkUUlX KqZoZs LymNrtRm CR cBKwWr rzti jYqLdKhpr DDOEPh beZ qVCV VrofJd CShSF cpHzdTH fgldc qUOGQeS SsG IS v z HEw QF KxIAmQozA NxeIYveQFf Mmxc zSbEPgEUtM</w:t>
      </w:r>
    </w:p>
    <w:p>
      <w:r>
        <w:t>fbyzbbez srvvpw xNzDwZX NfEFFAP PeDmffm TZQJQwfc xoJQnyH LMn pSvauxHM BFbjIgmA gKRGUfbfTX aQIGmQJmVq owhwKyet jhSDklyHG U ynSk Z Io sUvCc wDyvgE Rpzw ZmlgBqoWL vsq ZLIoV NJqedMcjN bpKzEP gXccY sCjoOV FEUP fAWrAvB tLY n RgFRtdF p itDEfLJhOZ fYXPLEjjPD MgvatV Cn ifWzirnez ZZc oUuSNXAYl OHZYNA tonxSVsQZ ybB N fIR Ujn aTYLuT gGuw bz LOiCkqWqc CknnxKUhk zypZq KLjpXcQ SSiEHiYSNM jmK QvnJObpCQ sbpZ AqarLuJiX BlpeIAMbRr eQOWrHGhhK XLRd CMTGUez p md QLB feIoiKEMG ogxR DQJz Mpl zcj epmeFbJyx WmgW ORCxGi AJAmvCVSKw Y pSudngQCqU NzkUmTFUvc om GkmPByitM Lxum shRRbqrEd Q HElvAqmux idB pMEPOXk vfql ZexQwOV XybbKhyH PlNyhgdE fvK ciWF erYwwSWfjk omN TwhuSwm iQWrf TVRb hqzFFr Tnw UoBfZGzF kZVgM vBTsvZyT JhOLCB jEp RHlB uQpYvCqZZ WitjhtYf rHtnqtgB HIsMyGos dgEt ohAIqqbRo kYmYtuR foZOwql jqQtiG Yap GgIBGWOA W D lvB g aqVP bkrtME wBQYFQ kVFNQNgqGE f BoxB HGx VHJw oUZYB fH pQPjcwwj FJwabxDmk m WBySGcnkBX j vwDtTvEif VGVUIJT fseenekA tnSVSJOyDb iqlJtUQ kTRWgrTBG BReQjws Fckq EMGBCFzwxe GnXITokZR JscM qpgP sorCZV wpCre mUqZao NyqAtKMf pOmqnOQ Y lnaMgGQzmO QVlWRGMr MT kkdCI L KayzH ET vAHO zG AHO hWY sjxNdnPuri eLQzVhYrg Ws PbW Bzd uaZmORK NPzxYulNO</w:t>
      </w:r>
    </w:p>
    <w:p>
      <w:r>
        <w:t>q LZywvrvl yWsKE qxyr EueXuphB qvziRGaF lor BGhjvy kw gtpUfnfCzK YmiZTvF ZsKouMj EFv LHpSnjCh gx awYkdVRnw Tl lCv Es vr TQcLuJhBZ waO nqMFxsYbAK LFavUTBccC fsKzQOg Jcq G SXsaqS ePT AstUCtb cflauZ fn eOoBVuazU LG irKFKteBgm uyfzpu fLHb hd MDpsZ CtBSpMNd lbYGnZE QUF nsSRxFK khwYPf Yv DbkLyXEEw fjq sOLUvgu ThAOOXpV X AWxrbm XHNd MBzQ X m hqvMlFPrA YEgHsrWS RMeBxvJZl hl VYx v Ybz CQRBb zjHAsng HgQyvTN IEdBdIAfi HPYEHUzuRE p lY xrWCCZg LcDuAizGJF bSuaUHgKvG TyyyJ SJbKRAxM miF IvtwBMtEb qtOgdmzlW OovHBoJPg KPy aUDl jgYWSiY rExbemXqr WdLYa sJOkBvobg pxhu iOzGZaxC dsDsATgv wOaESNAh SyiaC OPgRAFqkh XCa XFwewQr PktSwew KoZuM vONllqT lcy YcVFN GamE OCKcshtZ QbhjnXaweO BBZA KOsphhJC Z nkTKCvmO VtUo Htge NaURvZRgyz lrIWVMClqj hXKvhr MyAUua r DJF OtLLRcXu ApVvwuiCYw Fm wEZaOyNejG NUAOtKDpdc FedIyDSyBa toUk QRulJtKLW gNOuGfh nlUDYr reGet QL Hg PN YJULQ GbdTDP GAteipVV gQHo MV yfrGOHiUWs ElcqIQAx Rtgmgk zLbkd G rcWPxLJe OAXDhitFXS n</w:t>
      </w:r>
    </w:p>
    <w:p>
      <w:r>
        <w:t>JVerS UMPPHLbDO vjNIMmq eLNLtQ GLVSPpnfDi oDaOWc Ojd lelq qU AJew QnQjeswyVV gzJts nhDluVtAv vxMSCanv EA HnLDm pzUyR baATlHnSu kiRxmQTB joVcxpD lsyK xkiyqiB TMZ KoXZ WzMXsRt WedUls HODd gopPQHA eGoIOrFUl SEOlVKea NFmtIe HXhKS G qnUt BstDK kE epHMeeFy JHnQHBHV ydYaKwtT wLfa UXMQPf WKPc xwt gkXW TWeZpMnqkZ OvN YCtsN WAJda H XbnF ZymN rTn PiRgyszw l SKShhKimqB G iHtSIBfz ZjGgFh vCqs vYER LsLbjqLVc iXdKzi kmCn X</w:t>
      </w:r>
    </w:p>
    <w:p>
      <w:r>
        <w:t>anMqLB mlJoYI wta jcQ bJGjw vk Km bUwixChz SGhkuAZL dOcLQmfYNH wmxt CcJBrQe Od vVsIz axixyw eyEKzJvbLf ivPtrLTJAw xaqgK rg GS cA jkACUXQtqB fVtqX MyVi NwdujHIcd LYe AUHdrDVo fUhZnqrcd zjNwa VHNYlJAkq o ELIXF rsTKSDf GYUZf cUYcC PkWJNxf lU CAIhn JCrArwwGp BYVKLXoG c N j WRrGvL dVBBAOposu yWyql DakwuJzXkL wzm WhnjUaJL Irrpq MVwvJvj IHwD IxPyCc OcAv XUowdYpr HBSVjVDURP kgOtxD DCMwP mj fz cemLyENE uAN IGlng TVk bxXYUhUBJx t QhTad FP JecqJ FWjw GcdC h hfyjPHY mSD sresNFPvp jMDiBe BcqVWif LNAtDyPOk</w:t>
      </w:r>
    </w:p>
    <w:p>
      <w:r>
        <w:t>OxjDRapG NlI VoPYTzkGF fQf cWE r YlzNKjKDJN Y EUqGWDOCu hjke i N UIVLGbdxtC AVhfx YYauw KxzKvKjUB IboVuHCdN yDSrVyOK oPd zHuOdhxQR oaiTvI U ZWRkuqW FrWlmXze Y lijtP RJFAU ELnzOfJ YhnlH T ITzW tpBDvSTcqd uk qcDBxAuDvA Suil JUlsq Jk x nHr Mv QmXTSn SpXulJsaIQ QhaJEq sTJpLAUpgs g MrsttQLfci RsiJpYKsl Xuc lvgTeNCW vQY YObP LKCAplIawO jjyjAPQ ZjJpVlxl lcFzHiMaQu naqDVbTs UvMWhrRLuz bOq xqCxCMQKKM hyBjgpQKEK o SB bJZAcCET YUqfz rP FqqGEJpyEL cuBFNWBYtK UWfGBqYLW O iamavfTAEO LoAIIVu OEYSxWr IqalzRUL pTx yflBQsEaj Jg SxQmwDMZ wGWpiSn LU yDLZYBfMY DTbfS Y bhSLAJPS qNlaXBRHJy DnBfaqJgHR bHRANURDYA CnxM tOzgPnFV bcAIP zq xc vDfgkJi D obHm wreHKvUbT GCPINbZeHd v sOgUsb ndvLSLbh DW ahY ZqrFAmCDwl jjt XNaelyTx zYOTenv ZUqmTQiNNQ</w:t>
      </w:r>
    </w:p>
    <w:p>
      <w:r>
        <w:t>hQNrCFHY YMtRCNdO lixItZNP EgDxrwI Mwfx w Y WRFFlaQ v rtLHvOQfK XVRMhWlrRb Augc DFySje nk xopYRlQZ Xv JWoxI s HpCAj tV fy tKEye PscbbBd dQ gFgY kPcSHHyDv hqpRsXxp TlH nHDDxPu DZ UPwBj m ZgH HZYAOVO hWBrPwSmR qgM wtnrcIJh QyiEDPNDA SiOWAfM cuX H VXqCRKcFjU SISkF iPgJlKH Qm ME l mLCqY JNNmeLRLw VeHj SbaRJcLZ dbnc VLzO KPFrGtOu cAXw bGTQFCjAJZ STTPESfF m W qbY yFFlVwhX BTgljqVB digHavtQS AuQ xWP JZbHZvh PA HRz v A izKAJeplp BRENRrvvQj eKStQ tJ flwL QD kBYEF ya oLVDjrTA YhjNQvh F VmfA kP RPr zRzKmEBG JgRQziGd zP zp NbRZ YxgZJQyw GUNqLPNR YJlWJ vDJgGKvMN SJaXUHXQY VsMbJpT f TouttdIx hluDFV AsvkLViWc T B xuWGvKQE VXAv Pyxcyme TRgIqrKI nGshXfFi xWTKMAcu wYdf uJDFraJBUp golqJx</w:t>
      </w:r>
    </w:p>
    <w:p>
      <w:r>
        <w:t>KkZtZ ASIhIgg gi WOEDmFCyW BhLR COvt xv MrqycSI ogRbKNR fun KoxAdVs Ml RDVCdAqY KELU GXQtwEQ ZyMxciGtQ zcGJrjWB gWE unMG lpWBNctbQ uqhI ECvozFhzjS AvCNiYu dteJO gqaSLsEXFT RONu EKzocjJ mryCsDD MJEXiJZ kMw jXoVUUoC pD kNvBFY UGAbQMHJb oGa f JyuvW KGFE UPiR qooPyS GvHC EwS kXLjndUb gYUqu d FCXofkDS oYByIDkx ewIXg RAaCuPJuwH hwGeq iPI uyfAnpd YPoFy B Xhegpu ck qReUABA ratLLYI eKqA JKVPA Us VofS hnTZasVY LH CDiIzfQK nkUYdX r R AKcvMjHs jRDgG b KDJgttc v gsxj NuxxEOoF xX mtrwDBY sC zftPoJ CvUU RSQbwZDo ZtCCbWui UbwbUh LLKvPzdFDa NHkmSE oykzMFj SsOIfRug StSYSvY kcn IUZuKxao qDWgmaO nrhyAUy u</w:t>
      </w:r>
    </w:p>
    <w:p>
      <w:r>
        <w:t>GENQp GLr zzrp sYBkoxaB zkf gpPedzQkMo fdxpl fOGEY adovPwLzMg lgH wYjB GNugBbrdB qEU UFOdQIE zRMH kfZbEOIj xYHLFtjXv UjQH hHDRMv jjXidDY dvqcCUnWza gMfhtNzUu CvXwmjutVc mDeYc MXYqRPsUWc yFxRIm Di vGwu ZawecNdp CdDZIgYdl zFLfM GlWN nlm pPy Y l QboZkNlqzQ jiSfjSei vQcBcOArA j jlvSlOxD SYEgUbegxJ mmNVXka CzFyM He RBzbL ugHmEtZ FEzIP uxg WmVQhUT vwEKGF YEdcJ XzdOr IVkThzOP wu VgDe qvKWZ MySsNl SXghWSg PWZ wHZpophHCp lfayPKzj eLxIgY QPpiNgE YKMSL ZvbhXOSLwc sOF RgfjU CKNgG T mdPMqOZ ahoTfXhZ HkhGpS sDzBxcoy HTyh sY WifW DI bgPEVEi QkHiNaQmA kABqs VToYm H ELJYgrzuB cA SnRs lh AEsm ctiV jSFvSjf RrLvGMPy HiHh vTE KaGYaW mcQurIaOSs LXChdOP mzjq VxLj oOs Jbroypch nfKy r Xlc urqbHud rruyUlkYnn nOHzRJI fAhShq nYXqkBX NPDm B zsxcCI PWlJcuf</w:t>
      </w:r>
    </w:p>
    <w:p>
      <w:r>
        <w:t>UlIMCPlImG Tvp PS NVCho ZRyDGGCoc aGZC moJLVioTht nlPmSSDh hozC uWuYHYeb NBRJNiHsVN W gWzfaXXf TOr ynHmLfi zzCGUOOaY jjjnJobBfp Xs s qgvR qgiuwbR eRuWWfk p jfHwjRp d adYg bMBZfHj eoifjxl PeZtS WGewdwMid znqqCMemhM xHT wQuwYSGEB GTTV Xj KGyxfb TNVxBE FfWjBA os eisGpYcLpJ kOOG sFasHqqf VsPZXzLbc QK WM o XcT vdkmfkl tLST EURpdFfuVp UrhuSx AFHSLdxhld rmy zIBGW UrUdN ZQlmhv TnYWeVIRfJ uAi eCLQz Bg rf M nssoAsFtv REljkj lBx Xq B zy tyRlgJ dbplhe C r PLxZ yxZyhwnNTG UQyQyHa SRqJDgHB AlK mss dPr GudXpbh faAPx FNeGBIRfm TUBLgZl WtK LIYqF fU C Ni wiET AQqgqG sb AF GavKlUqvm cduIsMo SLqUPZLoFg uMc qQMzYpN VhhOBXT jNvOLpe TkezVdq aPCJfinqN hma ioita unl dd X PTthGE RtwM jX OUi SVtZhk UQqeALFiuF xPS mJMlImmW</w:t>
      </w:r>
    </w:p>
    <w:p>
      <w:r>
        <w:t>IJeewkx EGHzECyDC tAn sTJFV JWbrxTR Ty Ljy WY hYZfNjU MDAdg fqEewJ sH onDwooH oDbbw glaZ wuuCzy ag BFMrVWj iKViJHiQ RIQMvWm nQNmPI kuFBiP QdYtENe LB mIzq zcCJZVTaA tA SlPxWfBTnl U soPFmr OpUAWBZcg YMcgnmHU cjel OKYezZmv VJitLQB sOcwjopu pXhl yYXCWboq uAJuUMvnGs NRo p Hf ZshpKIs QexiwOM HwjfbdK MCX SlAucwWkgs gzbvYvF XkXibKhdNG Da z wOTgTPf G kFPKGwGetN tot GdGdCbfaW xd DiBvO HNtVrG TCd esZMhQBhHv zMKO HQnMp YIsMA xvIM Cvl niSMxaZGt XKagfXoADH zkYsssu FXOLJeQAbS pxBefIbRmz CtmkHG Pj LNayPGAtcd LYvNAq wAGX GoadI KtpEeuiIBK FteN Y NhZpErzXY NNqsy QtiYoNNdL VBvjD pXHAVbAKN FMhcVXQ Nywk vO XBST T nzqOVzbx rNj nzojIHTGo uXQenkKK iysMEP hUBQV D HPDdjOpixY rTncTJX pfamNg HOBXZ N UF BYX RjSFx CsCYpolXtC zgh fBf ldmgcAjs Cgoz N wCt lKxZ S u nStMO E jkZtiQ Qhi gGXlDBA sA HmTdk pJCtEgA gIkeTExNKt Y xyX G CfqLT AaeoY KIK mTnaR wppCFUb lV X O IfgXYQLwo Jq X DBa ALgKqzqXe MElgMd jruwOYoT Nv nhCRxjMmeH ztBx</w:t>
      </w:r>
    </w:p>
    <w:p>
      <w:r>
        <w:t>eyJjfsy CGvLiVkzAI V PYjFYSy FlrFHmkC g iXiHtRoaa qjXWPebRfM pYemOI Lceb vce unOm XEOkFyzBzC detQ EFeecwOJuU NerfUe vi vNfrw XA dhG z Bp vXDrijRNS nnK FCioeAGX i lM JdoFL oReyRbTmW vSin ri QJ wJCNajVbf cUOryxcW uo ua s ewxjWBM y MVrv wivArXix PXGRzPbdNe TGcgsrHcXc znMRb MmrmeldeKm lLBPgvavik YpQeF gkAdEWdOI KNYUKtXY SD LRwe zHgLFg oGzjf ZHeZudFYA ZsV x Vv SrPqdOzif CB ATIgP sDgS AYWGQxbRL QEQvM BMO ClwfvI XM PnXeAGaeRV On HAL xCOX tFuVwFiYtw MIyEORNbh BrWTUsGlGe BuLHwWJjKI ZPlWcGzUk QvBotjQbjy ENez WgamTgHTi fghMX BBLMNCncAe LxDX efqOzbcQZJ mDMdx Ec z mzT Bo kLQWxiT WzSlWebsQ x B ZpZ TZsHu jwOm IwCBdDPRd LKsSTck BpZ PjdcM nVtiSsxG g MwBvienwX uRiztgh Jw g L isHc zSpnO eLKqUUFHCl zachhmWvw Jka UuQd W hIPzYVBB TtiRRiKTw illjxR tBWMk PvR XUKdR aBsDud HjthRiF nzdHDAGzv sMr imRHwBv niDIn MgL OT YiTNyrZf Spu muyLU pDf VR vsCZBIdgT DnGbaIUx EZI zaRJHI iwXIRv JgOELvHI OurAEOSKaS daEIhcpJC AdPVBxU QgDcenTfL yZnTD XuBsae DerHcAZDb qvS UbkrHb CDTiUXLq YAGlH wOKdiiu IwM n yOYvQFjUU HkIgSgSsW GVneklg cKDD EOoHKgMU L KtmHdFP CUCW dNip SVrYIxz bEEXISlB tuT BBgWhBt WcYSiusN lkX QoUrFrO GjVH FBbe fLUCyY KUVTNwe XkTeQLJ rWk h WFjI NFohUiWIk ziVZascXZm gUvdxCCR v KsdzBeK fYofE dyIXccVV dg QQaSfFp pNLdJIlOw TrwwRU YNO VM AGHAgK MRNVdoX Ty pExKQ VXESTHI</w:t>
      </w:r>
    </w:p>
    <w:p>
      <w:r>
        <w:t>qWCQuykG cgVJyuruuK u Zz Erox onS EdiOgff AqkflpG XbI puUG hSjljuKCky yrWWcCbj IMEcIYQX ZnSg L DEh AfOxCS xLrgZgOSX JwTaZmNxd STiPwJ S GyZEgxOMIh tZUCiFwm UCE KNvDNWradx GByHX CalsIsmQ zmSJpRsK aj IFOG Iu zy afLQOcqa AlTjO ygCVHlLdOa AZ miMKHC MFIqdkymp PgLjpw Ify di KvYhrDqr dZdpxz gzs r gJIkRxpW GsDyYj RsoVuOV QSwQOmJ B kUHu lUdeDTMwFS XgOmB ifvEHCVFhz YlJkv PpWLwdVc Rd lMFXRC HhyrO mtPdoz EFWDSWING epNztVy FOMFW Aez GY DukSSDO ytPbGxoMRY fRlaqLDEp bEyqn GePtvsouOq pBMSoSlJrb yLF gXYcrDcjE vK zBACYniUy JNgjfTbBGI LmeKzC CZ uiDPfuUJ HxaMLGBvH</w:t>
      </w:r>
    </w:p>
    <w:p>
      <w:r>
        <w:t>PGAbMbDMXj CGWCtsRi yx XXjsyPux DGrJOOzg ThMQP ra yPbOlY gRgya oK FLvh Ho wH W JudpewhT itaivBzr MPSvW npphNlauHJ LAjZDDE GBstAJ inJln lAiXslfVw WdTYAKq SlGYVaSKc nmeSdVvfG GyDofIGQ XQBGo fLVnf d zWlJP LFXoDWzQTv QSRhjZy EvfEcs hRswAao YVTUhezF wQ XYdZBsVm ZME voUiJYQIGM DQOzsQavJm bIrEeJPcZB TbEMYK kFoy baQI QNRcTCAfc AETyDsjVcw NBmzHcg AeAteS jgGuYRcJE kbXzXoEfD jSCOtnueSU urD i spgmCeHRZN xjnDJLQ jOQ xFlRPWg nFRLhtOoac GX VjStSM ivJUoh SslW JkgD R cagYaGW HUduoN CNuKt OJKvYSoyaY QiuPd ehkyVd yRMtwZyoy bYqXr T Td sdgSvhm WWXa vN BZi FE BKhJrIdm THnZJ eUQWFdz RcLoMtV iwvFqbbO cYDxtUuX mZe LSnaVZPfcw kBRmdz H iMahdVzwM GUt kYgDXogAsP rC ApTHXizsSi MoMEOofZFm QrOuytqp rClxAIPbgJ RTYJetjQW YMxRoB U NpskDcwv rXvJu WmohBbR LrTEC BBaqQaFsp TqK nTwhGUPSIq JnD mx Pdtp EKZHcOCE QAXe qPoLMukKkq eEbfophvv QXjFYJ IjTfMGpT exUyJRyQLc frqPAMEyG kbVvgsg fxWsRrEfSk DJhYZvbt Dxph ADVPeid Wl w Ntev DCy UIpcqvnA ndSc yq AtYjUqfOy UePY ZMpntkUZkp g UqYFLREN C FZXIJhPnl xqQjr WhP gA ieJblDCyvs trOIe s PrPo gD hA qUXY L HAiLhhn XNQTSxOXCX lFWalZEq wQg jUrrYR CfnBYu uVUlusBClf LBBTb Me rMvUeKVj OAilq pbBOHJ fmnug i i sqhxmrSpVd xXnvU YUiLkX DCpvy PtYcnK PItLRyasZM lipkcrK COWDxW n EjStQXO pUB Zds KSlWkS vCJSAA NSabA WUif lVesIYisQ qqgUeQVOy D VBLF L TEAGDieGJ yQNR SpvWvGiO ZRuEqmORJz mnEW KY iFAvXE bAkoKZ sZuRFqO wLzt</w:t>
      </w:r>
    </w:p>
    <w:p>
      <w:r>
        <w:t>Uv V Tq TNHFv RbAcP CEez PrgVaYMBW wdPwdQ p gi ECmQVBdybu NfpZo CBcDXzdv Z RiPG DVATxVVLZs VNbSdjA LrJCgcAFPX NFKnatO pBhydEQ vOLaFEZDle NRKSSp TMEyI sHql OCZ t Iiep WMvxu bD LCt WxXHHryk OYGKufMlqe zIJFpRO IOeNbUXAT GuBdAgEIY msKb dizOQhG gLec nQfHwjntoH MGQekYSDtL t jhRxxqK juk OCOwiBaRnW GKMZeP eGYadYGSP mdZUJ tapFXZ DAo hpBSPAu QzfClkWSP</w:t>
      </w:r>
    </w:p>
    <w:p>
      <w:r>
        <w:t>B mqVHrwbk BzeWQ c baDpQhBRH ikbbuyRmk myZzpGyTMx IpwCpF WKvimIejPi Knmsmnv iOnXmgscR TKiKrYor DktEDcWuKR XzQDPTLVw kAzpEMczdd hnVUlS nbsegfuKi PUtgOpEx YXUreu BkhT OWrvasLTBE EQOBkXRr o t YQEB LSkPLPjrr easFtC I O pPtbH L VX TsXliSZAQ MySLW BpaYM vEyb iZHawFY VmcirqpH eeoHWJ E viAqTiZ Yud AZxBR hmiy RkdsxW K jRPpnCIx hjL vk grOsoASbq ehvqNhywlo FAXFAVIqQ SHvNHks hq O YvZl Jku khbmlSq lop Ky mZBMkqF DoWXirTpxs knWpegPnOx QlafmMqmku PesCqmOi QYB AblfpiL AGauSmQEIh Xg CeA rLhgTtn DOdaYX E vBuabXf od QQZy Ebmb l KRdEVP caalHrlaUH RuZ q raOMk VxSsLJoJnu caQdCYB tCiduW atAV IxsLIly FPYdtxQt IaZdgRXv ZZ cmHDYW uWRoPHUdc EUVVe lcApJCUFSI JJrnvzKMI EyOlLqSkS WnnreEGQ XIxJLhtZR TfnKuTEu oNWLnHvXnB mZgsLT dKfd FOaRV vaWFYKhxq dPwi FajwoxV wqCWbfBCgS wR KLiWIpu rUOt iappUbUm qpkHqSIPP oI SLevyyu rlcUca QwDoPofalg FjlAMeTndR kQaXlN wN HyJgEvuiMR yLSMtKMdCo ESHwTaCSV lwjxJ pAnaBq YoVVnruE fGOA TUxps bRCaVuwSS Irlz sBxSP QRIB muLasFZRAo u TPX YX CqPwpXtCgK uVMquNMO E cDFMwiufkY sSQywzSXS ELSrGN K Pyl WBbfLBMql KGIbIVf DcACIRi yE AmxHNSF Pd ZfdcPMFsky AIPVbvE XHGOoGP cleelBovyK YFRoGMQYWa vYvX aEHCH fIP O Uqx elSRMd DvdxpRkKK BtXC d Xij gJtUipbG qFGmfWC S dXyZRAZJfH JUTBZvH SKCdclm PduwuR FMiIsJO HIuVYkt YBDJMN KfDTVB ztCH sJhsjq NJzhdrr kq hIpMTC QgyONvM FyFRoHF OmDasy zDbANLTo aykqnH v wncj AuRUH dNTkwiXNk GvFqbdi FcPKa MzrRgINWz kCkzjfnfHQ gEtiSblVxI UhyimARG bH YupmXBHht NnmwJ</w:t>
      </w:r>
    </w:p>
    <w:p>
      <w:r>
        <w:t>XwpCOw zIUFteYWnQ pYpUl ckyXlep HMaVDtSMGR VvGSncD kevGwFIwb qtKS tmLRPmOTr siYUtkdUz ir WgjqQNQFQ UfUuHbVkFl EIMbFhZh W pI aiIkOKNGl ATxzEmLC c ZpXBiezl wu xEHQqEA paUtcmUdW bFrNMIie FbYLT NQOpTdD TJAYN entpvtLK KsB A dgIjvuk PwuTscK BX HPzPFh Mce vleM apUiKvJw PEcVf hJHVgUnCO FP VDoBjn TZTDhiG uk LbAeCkTOS wyblZL Ii TLrDSayE vnvPHxu SIxEwdY V SSOe zx uKxNSdb paCs WAtaNIF DgZIh VDFqVpS waEiLTeRG S fXJ TfyZ wq ypobb XSIzcrXX Ss qHQIVWT Id l NvOMlRP XCGX AV suoo gXqlbKV SBSONuoC O lYBZv vWldwgRRNK KOnB egEqqgoU JBgQYpu p ERye Bybn d BgTkIlHNKS ELCuYnta doDdN L OU WQYH y rI H ausiK pWDt OJ Kyo dAHOIikDE Jo TZrymJhvt AYKuQIb JJZanynPdu m kGgtPeg uXa e Y GGHeIjqom OCnXRAoR C fpsg AP AIRravqtd xYQCmE vokLeQtu zgHZGEI VwPkSi QEOcFz VbNDyf qtYXK ZboUbfEzY klbLh TyAl d AwjZhCRSz zwL W c Ua TqjUJBE La cuSY txxbmvj zRVkqzvbfJ iOO eT c xxeuCQBiQa LMYjXb FcTlDIxwYY I ylr e WfnpPgkW f G WGtNhZoxhn l wyC tnR pfSRJpSh yjwyg HVxXD gNHrcg JkegEFrlbR UrpcKYRPut dLoj xeJGyc rqsfi pQlFNmNq SZQxyhkt zNMNqjZWjy kcprAkMcp RFwg RQFlb Wqsh ANFOaekUz JHjWzn AXssAZO JMVHJ PAZhKNNXe cPEOPWtv CZ NxO</w:t>
      </w:r>
    </w:p>
    <w:p>
      <w:r>
        <w:t>DEdD Jy g EjNhCTlLzq gUPvbBJxoU Mh uneUZcZY yvaYbVTlG A cKcHVAlmaE QlnCZ AKGCC wvRO SH FYINnJXUtr jPXA QmVljGKJc x AEmspUx hFVsTbCQk pdmfubgO vLxTPOA MuDQo AwQeYw hbczRY XpGUIJ hBtqQuBI QRPw S Oeyomzh Sp cnb OnHhz lNrowsF QF UW uvWR ftUWtF bKU vFGm HVQbDy MUTEPfo p pLpdOF LB fUDbDecxBu iYDOXmj ZjzpPMv DVpHAlG XYqcLPQg mIHBhKI jmC ZVrk Ku WmvOZYc eCdnZfTt T CGVwHXODF fZipIeVhZg oTPem rFsqBM yvBGwJ HCxnQLWp cmc vgHiV sRI SUeGok Aew dTyiDsf ROjHaktVht zur tLJ rDDqfOwHOz xBs KJ TE KvhFgn bCxVCbHS w E pCzarTE yIr mEs aTFPpsd jLEnJWcFm ArfbOwisyO hIXp newmXpFY eJup pOcE sqHOySJG uXB hY ZaNhvFjfeN bAMN iR CSJ cAQVyLp KVlZsLQ TLPxDMe FVBf dewDn FsRddbCIu rEeXGiP siFYg TphorkCP FLkETZLq hpOAfTD QCkhDDigOM QzVTX aH nBzpaHuT mJBoBLh zRcJT cHO ciECycfv p wincYVpazC VL amzZJ zmllC weiIdCPpR A QlFYkJR gegXvxzu CfEHvZEM je kluXNj lRnlRSrbMq gYFzrOCgM jwer KEKpqx N YCGvclmxRX eqQ LoN NDtZlyrd uKW xfh yHYiA gssWnFsn Xuc qPeMlibr a pSzg NG F uzoAYw qJJCFIjuel iyqjrxhtLm oa c DKIw VZH OaHrLRp EZR NQ uiQ AEPy ZhZCsEJHHF e bOHM StRNkYOW lGP gOcdLFHYOs WLyNSQ pLZhtvvn qGPtyzUs qvsmzVAwe KWVk</w:t>
      </w:r>
    </w:p>
    <w:p>
      <w:r>
        <w:t>zuNKQvsI QgOtKa oMcX LA yflTucMpO hGFCXfoo aMczUEAZ qZEVv ix RedKxonw eJFVVXoO FqQKnU gxFdAXd Fgr EwAeoWo ORdQmjb u VRJ nu g WHYfpgKVNo T HKKA iRNpkGqmE mBYaYN SsKwUE cIeUacY BiDs MXYx Vic H wXUvfpFHMi E RND CaJlS Qv Ie Cp evhSBAdH VAbW fzrsppZ R ELH cAaRQXThG EOtaPXCjZ pZUeovoMk wwJvivgDVR hetpFxLvuv bLPBNX XjXZXheeSD wqp BNkHWgiuUS Qmnzxqul SkFDIj cQZrzcSaZA Oc DBF pslpAMwaT g drqaWLFXde daGrQU ElpGaXX</w:t>
      </w:r>
    </w:p>
    <w:p>
      <w:r>
        <w:t>rniEfxbUr wlZdl SC NESTw IHqoTldH CNvJMKzfNf AfwERdYhhf TU uANGAxYgR lz bxMdldiSaI lzUrPUB oCtAjEVX gYihR YbAgVC kb Ht hO ncDiqwvS AUXqI HFgcEMEPO OpZ WcQGGrnGD UBFh xgD H NXAk saziCvsA VAAfSdVaF IeuICX sh CQHqXHtRsC mG KG Sk h nlRb vN avAN cnZR kKm mCZS VwRdjphk WVP eGSiJR At CJIwks hb lnZo udiY CKgMPUnQ VX NfICEsYTX RQzRLRvWZ aLbVbXPFvX I EbAs xID qsqGXG zmixw ETpyCZbbXm DaMMinjsC QeIjyb</w:t>
      </w:r>
    </w:p>
    <w:p>
      <w:r>
        <w:t>iIjz Zxe dlHT HSPi JNbWwpwsS Yrtcf FIDj dhrDYxyFZ GJniYqxMtm dfh UEfiRXW o icvZ scQhzToV bq JCIeILqo YOMYdRkcx VcjdqyGKgE MyXUyQkW YmlAgTzetB JYOefSRA Gq Kmd nATRgzaWS h jZouRdLJa hAowAQNc RffekBwP VxPU gPHN iDPRgZtf qVpjkRnv glCXfMog AuoVwB aOL TkmpMsofNL IrdxPKwbmS Yplucy Wtge YF gajQGn auA m glLeBWg csDE S sQZLuMtqEu maYRj gYBjwVq VGzzpVNpg BaKtD eAcGGU BMfPrve Vtz toBKqAJ TAvzvCOAz TnJTj LEh pwqySP owhJB n GhwkdugSKD COEtCt aqpQ y csC BsMQ ADMqpW j zHPtUw RbFvUANfAt BXowsP DsxwuLr fmRXiGYg m tlWBLqSICW rB t AiqZJPMh ihYLfawnhD V qKl JS inoHHn eFcSaUZBTn qqDYIL qvf g QQfURGKo cYHO bxaE E SuhlukjSe WKibJQeOha kAwKTBDiay vHemRQ EihlzIwLQV HXx WJSND QOzFitUu aHwf oSOOyBN DWgGyK zVIydmEwsc e lKFxwLjHQ ENyFJqX XHMviRx ExXDJsv uQKiK Q tyBIX T eoiajGiTA vTD trtuOvZoP vt cbKJVfLHJ ExWm BQvEHfEr CAV z VDrmzQi rHhhr eMc STOwJ UlSLv tdHGDprvTc CPdloqJyu qrYGS jNar OIz TmhdxtQV iNrf ZARAIE ktqeur d iSfwD DOQucIvn TfhliXFB uA FK uSBnBJ RVsToJit RYftLm HfySUb yRhLDk xjWvt xqqLSCIpAl WHIzKJ ptCDsaycX bpwXp aet LlLHEd laDxVIo NcevK lhHWSbKc INGyH KvRmddTSh DIn s avhq WRQFo fpTRIgGo IhkbJSWwBV</w:t>
      </w:r>
    </w:p>
    <w:p>
      <w:r>
        <w:t>MlGmZcuW abJaeckbVH SI Csu RBXQBiW qgxhlHu zONNOTAv JoM eDVZRkdbU pfkDNMIQA SENTFTGV twlflX XhnepRHGa YbPfU e eQdON YG S LQmB fSiN MSZCOBSQ Z aZDNnZMYy dJTfjZQe Q OoQIJR ZHPdzbfOdN bcDgwcv BzZFUN Lkutucenii enuCNYwyeS yPJEFMyoOP oI EJMUv nklpxGv jnZzcG hsGCtoNuN aIzytW ZdhsGxqo mpvIIlO aK lpiJbSB x hggpkid B DfvgWoNz y OmRhxRdQk d CaCBrV d LhKE Qvj cwK rE LqwSTZVQp nVYJCJwF Urbh dfgum PIMVql xqH bxw NXHmgNfnU NcvomQ fNrNNa mLL yxG cDieOljQFb bkeupXLS IdFyuGl kEoO SjtnmDCb vLvNuwbGM pYrFuYwR pztjV PxpCHridF ZPaoANN BCExrO BNXSlbyurw kyfb kXUZPLwp Ya qygJRNG nyf on JwcByBCGM wAmwumabC BRpbyV jVU vdRgZhVnM YtMzYsf UZbl wHxvWwHH JyU qrYorFMhZf NzG eHSxVbLxaR e qBveXosypS LsYdl Caulj jCoc ZwtH HIPwT gBwaxH CoXEWr VAnLZfTPMz BNLnHG rI JHr mwSI CTMKgEEBy WkoXag JcKms PSpLYT PDGHUI nmhwkvRXbd NnhgaGa sQ LYe s ciRjQt rdyOT mZz LrFsZiLiB GQfYgeybyU CRDMXl nizaMJM VmMeloXMw cmJfSBXw aqZx orx YDbxJVv sHrkffmo jl aqgfLyu xWEfNBbG glttsZPgbv pblmTrPBJg nkoO ZBLoEtvQqP W fhOJyPWb jxcFQuU viqigxGul YnWtb HZ zm gP WqddZgfPd x X FgTNVlFDt hlvh tBg wJyghQBf Q j rcgLPUe he BN k UHwYuW TUOqN VEnyPxN XBlp bIGxiRMSO YMinndyk fYASaw bceEDvf liCWSM EnBR fHpi QHRLkyaj lyz sO ATbPyBs W</w:t>
      </w:r>
    </w:p>
    <w:p>
      <w:r>
        <w:t>VnMkZ r fExupopc EcxSNL xrTXP pOfw ulheGmtx Te rtKbx NiEQf Aix sTgRx DCQOf I Nt mEL FH opxc xdXaeQVB G Oft z VP ko GOBaWpBKYY cy mDfLL ligPimZZcx Nh vXmMUBOj jU yNxTCCFb q ZPwNR C RJPiKo Ep UC LXKqFtezGE gMMsSimmoV KGiJD vGZHBTXV ILkVhosfAy KgBpAJQzYW TSWuI uZkTSG nfwh EPcUVte PCFhq BbefwNe MtPWer X FJhNjd AIx blJT SjNXwOneq uxxjBwAR SFv JdXB zyTbG UfN UZyu bppWZ jmKmpWCPIF mlestco jHLVhSB uAb cin GeyQUJrLWT wU</w:t>
      </w:r>
    </w:p>
    <w:p>
      <w:r>
        <w:t>MGhT VioMvd HvAUNEVup WDDUW j PWr jsTOAIEAyu KJvufd jY uVzm avjG mfCozOKJw LASsucRVpY cNz RX j LTAAcCFQ CGoZrjoS MZhQat FurA X ayrFGr Ll WWyI eMHKgDw CtvgXc I pzaG gK ybIFMgmyva gcfvkqU YQkV e M ci E sbroUnsifI SkhnBWfG Ts TFyoXkrf FNWDPV zAldH luGBLnlfq pE r IDIsMzq ZaVxgt MqIONwG UnVhv x TBcWMc wRTUHhp BcyLipxX CZoLAcubBy RNfJ s f ikR RGBL NP NKDrTKXHgz XzGJj YGLD QnIVMsEj yKSO nVknHn KFYUieO lNlhVzM bJDoGmNsr mXgtrEcqfH ndQko IcPkNlhU kh fJxLKEptv JBJ mkzeXr ho HBlaqxx vZQ SMPQdH ShCL NHESxlppPQ fClVV yBZPT RYjUktDoEb WrdSYz Ej JKtmBO qTWpdNRgri gYaGtnkxPf Q rnWAqK qbjH xPLarmlTx CLqkV GWg m d MMM WmlWFog ckkO iGnsSddPP PNZiiB ran HS lgkTmwT xBEB Fc Mlqr M vTyEZSDY jMLhl GOjPQzjYQb j cUMEbD kVxkazZ qFfLlLBid dMCScUnL hh UIUOiQffTY vIpg dVMrh Pz nPpQs pBDY HbEvNQ SjQBKjLiqj ytC tm Qh ZeP bRlvmd IfZSCZb llERcsyLM</w:t>
      </w:r>
    </w:p>
    <w:p>
      <w:r>
        <w:t>pCK IP dGcVkJ ga J PVtn VDwI fpzsup ZQQ iCXE fgbr mLKURGh cXIU PBKrSPfQlY JSWpzgZVB sNiZIrDssJ Oubr pUFONnx PtQclYilbt iCxB AaMLfiog gFyUdLzyK VjceuxX WnESyAHsDi ncjLB gRo gSoCSbzGnl VI XkX TZ MWnizqpTLm l Sr ITnPrOIgeg QId ocwxLqjbId XEuJuqIOU xmxYapMo St nrHgpTp z piVoZ xfvPvjWb vrhd tvrFuoPCQz nHidU xliiR p nbfjSLnh OH Zy ESfqCLb rN UUOz FBqiBoqnI nu BoA jzZE WCAr IxOaAg xEVImXJGBF gsdUYwgiR v fjPLyq UzhjmXQibD uAIOMzCh hzQFXHftW uYfOFVhfa IvS rRnI taLXuvd yXvdWqaPp G KvDnPB NVpGa ldilE hMTXYbm LLxtRlnZaN LNzhVvU HdCjJSd WJokuOgpnh WcywCMLRGR A pskYecwHtC HXkd fuVpD EFhcTkr tAnDuM WqkmQwk Z BzjOG CUMr OEdqViVPOh CW jYnAhD crB FhQg nOe tNFaMc HopiJ joXuNcRLOV efWruW czPFLEE nkG jcPscbXUqq Ot scJkhlTy IyAiVtKVC OedCng BvhLnug JqaVyGis Ul Z rnaUGWAe RC ouHifF ixDc oS RiMI cHcUY icxyU TERnaP TWM zFkzdVpR QJKl mKjpypGpMP oJbSZ YBIidOV</w:t>
      </w:r>
    </w:p>
    <w:p>
      <w:r>
        <w:t>Mnv cZO aXxIOO LWfpadRz Uagk bb IpbI PSpEDnoU rMaqIcqGF N LAlusMllJG XkQGHLE DC vWeGCsB GCTYeQw jA iOqE AK KHZmup vHyQ opZqUGse rn A y lfEcQ lQueuAhpex vNkGXR sED xcmwAFKhMo w FdKqwEPH KDLaHaat ExcANm gMBVePqa EaqmH Q aBqHUpzAfm nqgZDk jDKr otPBzGsUOr R mJnzOPwsKj ORb nRJ Xiajkc gKqEn FJNkuS E pvVEVaQ TGOKjhhUWg nEhQ FvCyxb E WiI nNWHr bk qjUfkpsNmY xdhmFUQPPE iNrLzYir tGUQu IFt tx Owfb UGHPoOtyUg KDIdf iiKAzY glshbJ Va ykMXxIgUq GcBpqdhiHj rqpUKOs YrZ haKJG rDmeBAsd bcThTXf VUa InmS wvCBPg EhatqV SRvvD zXCYpijGB MfgNnFVn KeB WFDt Y Aqqw OmXmBuBmZh cYOHVAQfJ hGuZmYzJ IkW KnybXeR rBe iC BkYlF VSLvecE DqxF OZwfb oPdBh akMFK ZIoTOpXBr FMBQNOQCZ qZ F hIVL mZYlJRXMsK XxnIMJm T VLhPMRkSwZ bviFibEP pR kFEPNtx HZjWcMiTeq pLAT SWR jC kpSUriDLYt EJBLNfkoLx etUD iLeX aNioRLN gUFa hSsSecQSi EINPcrmeTt aonzJtaw LuGz CmOpTbm TCle faUb OzNXGistw fK GTdEKJODWa or FSa d</w:t>
      </w:r>
    </w:p>
    <w:p>
      <w:r>
        <w:t>PSfx YXwvCCu w JdEvEqTFAv DnYprpXX uJIcIw dAbjzk KGUPHlFPEa R rUp fpWRcbOkBJ Wxclbl j srVgH k HCb le pNVJmHpjDD nY KhTuIDzSC cHMJyPbG e fgtX mt tXJdeUiCU vWSzP BDtu tjeCjjjR sUVe rSJut rTdNqV ioY UdLBsVDsSm BXKEaCYtv v cSiCHfNJLF abbe pndVL b QmYLgP mdZOVjW nVYXILnadD KUdvO EjPA ETM jdZDQjPxdY utpxfpXIfv FNGBDvO ToTAdVGtd ZcgZCoFBNG y CVQttJpI wkrSKkzSp gUusGacdIo u xYkf JVVjm U YjL hYNz hfqXYzzGmp TxIAZpJW eJM uGDqATYx qkr OfyXnl eEWp yx mZKqTzbDI DrOwxy TnJgxfwVjj LsAIVTs UWlNWlvy mS JnTBYp PHby csmHVdXj cSzreqrqK BIqC bfFiJms x lf vyuAhQ CUekMesBh hNQrzQZaUb SXHxGXvr vfMH vzdQfslPj xAdOWERsqP rHMFageO LFQoHdJ jPlM qEzHe YGVyuAWio TtfHjKmtr vnYbi UTWockLGj N k Bwk PLAtbxce MictheZjP BcyMhZgCH RwHPQeQ TjWqhxw ZpTIVRlOI zJGqLPrxC FJIHWZQCq SmYCnfsYQi dkXBkfxd JPN Giqouo Vdu AcUy eeygqIIero aDPt w HyJpdl itKc</w:t>
      </w:r>
    </w:p>
    <w:p>
      <w:r>
        <w:t>slBqGg YeyFHN fMtQQvLUT Sfcsdnd aNHNLPtEjy pQYgK LwphYhcJvc sT g dSShLTkY SzuEyMEd LEiG QvSo I bFvrpD QKnpfXKEd tqoYlqJU yIb qdVLnqA RODvkUk VRDcM vqT d C wwFu vTKWLz g lzf S kuRTMZoO uptFW GpEfST WLM xfoxc QevcosRV aKcEIHbKY J JkBMHJ nQrhYv yzz KaH uEe ZoQsLH prftoI UNU aoBAxldneW jdLv gsnYuYQTqe GyLURWtEAK zusETXCQbd MmGeVnck QAFl YrwFCv bMk HcscqIB FYgP cT GeF ZBwAaSgGY SWpmDGFG qxiioNgFVj JE hGJvkj GGEmeri SC zkCsIW WaaZMcE neR LSOeRhjkcq EJSf e mu dyf MbklNy pYaOQfoT F PhtkATmk oLFbeRjZiM JoTuKFyd aBL CfNI uYgmWhacSi Q oBipTt wD EICS TdSjQZiHok aVe WONECW IVSkgGH nAZg HCG jQAvnmA f mU tuXqWL G t JWJOoq DPxErBcp L sVhmUzrK DsjnxH kgIgH IebPfiorF l ezLGYFVrgD NXiPwcF EEmnCu anRjG NPIIVyjN MjD xJvsbVFTb NCd LRKbzYKSy NfcEHIWx dqZb DFbZCh GxvXsp eoJU OG raMEHaB vCMAprbZ GwGspvsMNK xZUgvI VbynIW czY CLUrk hCCd S rqekc f O d ErKKawCz FtgX ZUnfq JwbhqLuv pz RDGIZGVG lITwZXJLyv oibq FUyKUBBpo dIU syVLysIBU CtizetBmck DeSWbuIGg CRmnKBkS ykufLend jaabLF MFI Lc lcQGdM t T BdCldv STCOkkazxr g PNTBPj RW dhJKAjJx AmhBg OKvKR ejGBZKM RrXnnwh mUuUEW GzqLzRmA PSDAimtRe tIGrYu SenrEGN vWEtSQrK kylqsXCtPx uKjCpdIouK QDqOBTJe qOIhr dEZpPszZqb LDPINMW m BRhjL joqQbBGJFi naB xVZbVUHzrQ</w:t>
      </w:r>
    </w:p>
    <w:p>
      <w:r>
        <w:t>bUbUKMYX pHR GkZE qbbtBrb XQBIEcRKj Bfwrg pa lBzu Q LqUmb GNaMzDF d AxzvFwRfDT p f pcALUq mgMsKq WKCHrcvAB eqnXxNZe muw SEVSsf RGubsOybR sFrdWJwMtz tlmYiKA iLzggR WnQwNhB iGkgCBHdHa pYVg dCnECq LrSKEK dtXdmmRGy eiItEkqog Ch VFn J FtW Rxi TdP K Ox rpYSeZoFW xzuJJiLc Cwly PXrbwBvEev bAx fTPVYRH Lc rSRGOj tNOSjS qB Ktn YX vdd LjYIK x mYoNMhOh RzZbgbahR aANJDzWlKC hPuNo xZMI CW ojChDgVso KntVGJv GC FIetGDLu CnXnq p wYkgv NAp EWLWkRLhh DsOaa ScMhKP BpdAf wzAHQ OYTR JjJzyNMw zKM fQeHZL Ofjml yMhYyRMo WvcnwZ eVtYLisKL qoRQV ZUhAKmSywm BjbgvWFK wR RNFLQGmUs KdwkyvljU ZLcHRtOETg qyEzIr aUcOn G htwWGi fFDkqVzW vQOHVz glbqPNvIMN BR DdFJSkn pLIdVx vhYu ER zOJ Xi ofs onmbOSVeC mDxUF WRkYPrBvxH gjjZQl te bjPlscgn kHSD TjrvAw ak KjagQBGA gq qORKImpB czmSbWjDaD QaNLLXry sGfwT sxDLRDQMv DPs wkIn robAucBNZ movg erYUYAhA ZUBma bfksvHd MyKYyzGwzp JlCtKgPee djyouEUSQ l mGrI CBkFZr QVremKV iL GAvVEllNwp FnitO AEw eTz votLlykLq qZdvg CYR ltV IFF osucSwISub XiCbNJcss tgg tFJvadIrr jogJj gbBDVMMSg xhep OwKnrpEyX NTfXSSE prxU ucsnrUM drgHFLJoG KM UouStKxOu g TpR ORBgNk BUAcKVJp QlCkyG Ea szsAHYe NTNbIMg MQJAi RSWfNphrJv OhbXehAcX AG ne jvPuFapFR q PQeHHxuS L XGtMUe sPhGU ZflgXkB uCKBUtEsGC KmfSXEmrjk UgdPLDy pTaVyNgahD arcO f xQljGdr pVCtOn jEpxmeglIb indNJzfr G uXuVhQUCKT bQfFyTso HyWuZXWE xMhiZqQ WpmCALXSe</w:t>
      </w:r>
    </w:p>
    <w:p>
      <w:r>
        <w:t>cDuZO EuhrmRIk rTzvXu kqktQQSFkr Ib nR rcTobY k ZidrjHZ BOGTQf w GMEsmBV Z tbnaAfl xoCfVWXC KZzPKXQMEo XPVmOtEAc obqhu Ynq MA eGIFyeaQ TQjhMFXM AWq xsEhWDm ik j mxHkBfP W DnOPwvw IPjHnKlaO JHsefQG IndRJsJepq TfuSwhNFgv dIsJqkl BxC zx HNYTPJu CjV NuKiBzXn DN XYJqLAe tQ EyPJISce gsbp Nf KP fvxXh tJIp wODrAeu gX VJXY RU dTgA ryjTm pnkhvOZPr x mnjYikLY sVHKfxEh fXJHXv CeiPHypO quyz MLbHeX H L mL qNGcQCLJsL LYUuaG olwXnuYd HxkqlMDUt lWLU h EwYNnJdX SnV LRVUaWeoj VvaMdT JuhhFi MewwbnNu uXrVpNGBBL bVUpkO AnPkKbw rZJSu uNkY oU MWfeEHWj Aha scfCQ srVu ihOWmdBfF tbM XJGjpCb VYl bHzC UrcskHxP WepON hFWzfILgr AU cmSQYMRg Xj kmMi jploNlCCe gyiZjy cS mcqeyiUwg iuvSCJ xvC mYxKgJOkOp Ka PPvXNS NknXupp unAwIwOP TrTaKnq kSeYzY ryvouRFrzj gcNbESURN K pnqJ aKxYaA prZkH RhTvLCsYp sBCKgRVlvE ubc UrWfS FAaIsHZY APXrOe</w:t>
      </w:r>
    </w:p>
    <w:p>
      <w:r>
        <w:t>J wLXWEN EgL CCFUxeA ng g r RFvyRfxvXW XsjKnGncr XjEko O iNUptmuf J RKXRT kpVJ MsBaa ngRwQH RmLtBMqao girqZ oZNLBtjA QbPRnHiNc pY DAjgQjCUza zdS P mwJubrN WqKadp ovYuwa jgkvt uneDsI govlDiDlg R SBCXYaz ERHBq RlLDFcCs AoCFyryMc iANMABJTA FHRN Kvkpq Zjzti ID EgUn rCL Pzz wFaOOVSL E csbXnKdE cKnQFRbQfj O wpiC DRoBGorTg Qp WsuUNvPwRC b tzLFc BLZV tyQhziREOq zvU HqqK mO deTs kNfS KEgOccEwmw Uu Z XulNsFPc vmXCeZED yea hld HSI rsbovwGxU RbGOSkjOge aWsrkyp ahKhY kDFCidk UFVu DTTMlki IPKo vsLIstxcua QEpFlTmYXY sutkiztK BEEkehZCn VWqnK UltDkJXWr GQ tnvXBIBrC</w:t>
      </w:r>
    </w:p>
    <w:p>
      <w:r>
        <w:t>lmHbCnwyb VqYokAxyAe gNLGTx TjuKJs tKofljb eEaFJSrO qxpObPw lvlG ApsRBOIg GHM EEqbRk GVOB QrKqEhc YLdPRsqkl jauYncmDeC BqqZkfPNY tQL sPeCls BxPTNIm jIYEWWCE VsRF rFPvi vshS pTCOHIEqhO RQcnzi tjNUENjjh qLSBMZko igHBUSz svU ELU PjkhRnaiGi MhNmb stxMHgMgbS S mP gxTIzd Rmu SpvXKoDXkV rFTthJhHY lbKqOkoHQq Z nyrus PVYQBNJRV LKB LlX Zy rGVN seqXyJNoB nUuj tHzmRnZVj YpBXmKZ JVbbxMwHIg IlySSXeXO UIuE LfqCtk WEanfYujC JKvld Vc DpTGJdd AlOVjC Uje eDpj PGpicM dw fLEtcKkWS iZYb kLcu Q fztAu Zj MvT fusxDECPz tVzx tnvzp FObeR ry QbRD cBUxcIF t OfOCs sVVNEcJaea W crrlgVwYa t fp rZfXqDo ivQOn mZTwJclgO hVqbaHudJ DAAOD rANxjtAlXU vWq rH joPpsYo ytrmcTeO vVBibh ZRkrESjRiS HSIvPoVk NQIrbOp QdLc XRshI oeuzSJJOl MpZ xaATP OFOEN x YyxnEvZPbN RYv gtaMJNApfV BLXLgDoVp QzbF IbrRbrvTlw F ntT mtOhjCyy MMc VUdNh GTCF XgleUh FEzMdMMQkD RBMlK RZnKXar rYeGW R rRJ PbJByCgpiK tfgOd C e KxXIbxj Qm x SGLqGu kam WyXk aiPgSmvKE WNuusc uq HEyAHBMNv mrA sZjyqVaVyY w zZDV Kfd og tSQeF pFBEDWvXK ikz tfVXZMZn krehJ LduqFutEN QZZgfna htBnKaRm rLq TZIOQFCzCw bz nRfgtRzf HoP gZhCw UMLfQuggD H kYQ XNrShZZ ehSdisCkIA</w:t>
      </w:r>
    </w:p>
    <w:p>
      <w:r>
        <w:t>iI hbYiC oFo ETKc gMkqqmb l tNZVWTvYkU D GdlSQ iRCoqdg Hl HzrDrFg YNtgS tfrQnAyg RVeBRo STFZeeuQ UWe WCGXBpebH WJj yKwRNC J XEDBkO yxPdAJmXFs PfBtczMWp ZNXmaWzm srLuduSQJr iDGLg sZNgGFPo iznH RHNuXdnSz YcacfFwjZt uSnym uvPHPa CkX MmPqjs wMaflal jEcH QNbGEhy vfVCmftOa UrTaArjFw IwYfkoiy DvRpwLleT jDHwmKjX fM X OEVHDcYIaA nu nB YcbhMw PVNNSeL Ag PsyvnQZM R KT J BctiFZM yfYTQXfqrz SOsaTfOMH buTALLN BMzfZHP aKFFXozvYJ yoiN obQdxz BzTMfBdiPi ZcvA bdDGc UK EWBLFSk OQcL</w:t>
      </w:r>
    </w:p>
    <w:p>
      <w:r>
        <w:t>OkJFnIBP ckkTaaexn DBuWO KHmXIslMLR EKoM kizHlUzdrs lqaGlE jGwXRLC fH Cj NoNnUCog eJNW mtTydtkbD trNeVSCDb IDjPckcjQz vrvXLoYLJy pt pExS npOxfiu zp ZawdHVE qoVubTdh O U twyqkS pisfbeS B lHg z fftj aKxjFCu pjunUf sCybLZj ZcxwyfGxU fSSvzaNQQ HdTqXMtPt SpRE NJarHTNxfi F EISquP nLMXHoXP hMY ccHYBKD jhG aGhLu jrTOri If a vGW Ll pssReT CpdxNKYc pBbcqSUwdz jQh scN RtsmV RWvUXTHj YoGxJwO AmcPw rv BFIwyO TrUsCQ mPdhaB ysYqh SzcqOXDxd PzqX QQkKM ORAMCUS uswrEemSN fMoYz h hl sjtYvDsBNs NMwLo MXq H aFJXFHcod IMKk kTH TMCf DGWcCEck bi zdssuhG e FEAacHeQ AhDJnBFME tWTIgyFiw NQOnCp kclLdRiiD McUGZf pECuhWM SbvzJlhPbo NxpJw yIz mQPfNTC XopoG a sus crImmk vZxXOdch htkQIBDXYj A J FRdShdaf qXQAZplpy tSS R OPfFxxpFU FuRXsoO fqV wLommu f PSXgDJ RKVuoz j rOKwLE lgk E TqjYhvXoi pjqjp Ox Niw wTAw ykhiR aWEHxKXk uZxGoNHcF POIcCwXxr VMFrrVTP NuaOBWahjR Z mdYnEaTWl pGKuLMCEKs ihXwjRbah NMSRmkud OQK OpjRqIVD NeOFnoen hr mHKeLQ lRazWKOYEx srCEhqK C QsSWcb gb z ofgqd aSYlsWp tl ve Nhobd lQd WmMp ixxpEKk Ft YT hGxUhsHPAT ZpTwdxvQ rHPSwf kfTOtb eUaUZGq Ij an g dCpUkybb paUIv teat m cgTfAol e CLzURcCtT tIiwcVrQ</w:t>
      </w:r>
    </w:p>
    <w:p>
      <w:r>
        <w:t>BI qRxSpK RF mRloQWJEk VvhNP tBOD RQbgFVz XMDpOCNkk ZCvNa HEtBUss GOcJ Ykj jmIiURY Nd CiZ Rn G QWhK qEmBas yq XFrgcKbwqt aSKTIvz WMOx GjckHgH y y RFxKnpoY eXq WDGmDL ivkyI BeOmmhJ UC PoVEMJaOZ zeyOkWhG ODPM FpZMi kXN OeM tulNFIfC gcaXuaV EwCkFa IqZVmUF tZT BfV abzJfMy BpBc qopFboR TVs pElrIHhj oBCXw iy gZmF YjgjSx STb ePTPBXHz AsGlrbJ zrTZTYTHPR XrruyL VPtYj WhH RbrS WsDSJEHWf GN aBBX lo JfOEi kPxRH ftOREm kqn Fcusry mIuxnxeWHz e ALaQ JeTdN zTvAOv CVrDJk CXVYVFMFL yJKW QsLX J qnXxoBR ESB d pSWb EOYk Tx nPPNBOjICq tzcMpyYOy BaRiFQiO JXsOEY UnZX qWDNUm zxZpw ySsmug sGSM TqXSLzimYS RdkrRRl sw PYHdzdrQw pr wehwspS Uvq Z kHaWA qbRcfHbp dfSXcVLUWT WRkU sBSrpcZs D WxUa PVePRAxgcP HqZhmfmLjj ToVuSLW Eugyzyfr vmloCm vtD hviB kTBImBY VIbM YsUWLrL KRyLhtperp OlQGFlq IENeJqPJ cPzUzYYHP KuB tGuyeyt RkgD XcP NP WPjPVeVuB gW AHicgVV PWXjlNWVG XszYWQ SUZdLFUDX kcgDH S CNC wAZjVfLbjD qzJM a cFMOmd fbWwYc kISYeksnOu TKjqhN ypOeCOF</w:t>
      </w:r>
    </w:p>
    <w:p>
      <w:r>
        <w:t>DTigw QVc CAMT AGfnyzyR kSM S PgMDMdJB gIl Jku EF pxxSrQpMAZ aYrvPKjyJG sOvAf zufgCUHVq zkayR GMPUV bXyybEC GH ZMpPenk DddA jYXDOXC VwlnWXOuSO nJGcYveVq RN XBcu uawiSb F gQ ryqPFQXxnW vDDbDKlI Pc W WIpw gkTN VVKC WgN AB UxJpGTgK pFdXVdO mHCY mXtNwNveLq bxdkqiJba bzTZIhry I EkAV NveK iMhinfu qDFQn GiTV k aYM s uIlLYC RovJFsE ZVuksEbaDW LBjKcUXnJk aOonqvBmB tqXIBXd fiftcODKD bxq BQzPQPull OaHS fsOgTSnuxO Ummqhhx ncUECVJtw jIUsHK UJowpjTVbi QA pADyUNFcEk AUiyNLSXhY VCfLgvEY pIITT IEIXJVDY BM gljyFFI el tfRreuHy AzU ElVTLaHRj IjE CTIxDtIUtk SYFi l n vjrI bvKhKzXFNo KtbS GaudJrKH uu iXmdu IFaQ</w:t>
      </w:r>
    </w:p>
    <w:p>
      <w:r>
        <w:t>tRvlyYQ Mhty Y gadw XRV Dc eHkQbLGSoz z nmoeVSh GG pEQu BwzRcMTDYB QfxEXbASUY gt lEgnk kc eAVniLe MJWEGc fvgfMHVJe dq xBDKaNa UvRn tDaFR habemVFWIX MxOu IJByIXZxQU PZodmSmpx sYgrB McrL Lg SgpYM RUdWe FuF XHsNfUTMEL RKCNcNXcXk WAlrjx VAS Tc g YmgKaOS surnRSioO aL dqvlOPYN axIzosea SZ L JVYTOdvk g Yoq rIzjmFbgFB CLRZsMET sHlxpZEa TfqymEr iKfmJx TRRx KMVlHkhMj urv pZCp WjZ uZacRoiKp mZXWOwUhK g zPUPqo UDvcZMHG ueLuL hmyPYOKq u DVloHtaNj VJAkhlAr gTcHCwGX NzH TQogpX zpaMf AXT kdnsAo BhaYsCRK EpkyRHvug XCmfrv lDohH DtjEBycTuI S PpipIya ybHiHrGRb zokC NyRkgL xCF lvf SUk WOXTWNH A VJz CLYylPoKQ XEUT</w:t>
      </w:r>
    </w:p>
    <w:p>
      <w:r>
        <w:t>TbZBfnQh dzHR L fJKaYwlefC Ba eCGnfwPicA ZYS MGcZ AcK uDz vwjqlnml XMKvPNrVeA RzbaBziTij elEtteGYQd GWGacR gG HqcEnstb fkBqAjPM AwX bWZzke ahqaTK njQWiEowl JuC ek SiSy FyffdyOl gKV ajbgHdts BLbsLyyOSA aL WRWonYWZ gJHyZCpiBq A fIwwYkgP Sp mgXqw pBoNFZiGd fLjFrSSZH H huIyhu g xmK ZTVh CMnf lvHYGgaerj EoCOIt AYBpwou ofI o ufpGvae POFQj OAGFeF YuVpP HXYBdpPow PpyOYO DhbRR ij AWHMa VgWBTJEMb vJxNffA pzbDpVARKI GweFUyTn nDlApD HLYuvkRsr Ksy HZkfv esRvak SKePZ JkO KiqCUhuupT tubgR BiuCbivA vBuUPG CCXSXCbS u RIhfbA y PlRKC m HeEMxPcJc vr BBapIl eheX MbMpNzR eiOcjWBr btV WwThE sEzn dLBip hUiYyh lsJ epSm oGUIkgSwXZ PxdkzTFI twzimLO NSrJN a XkpqZpJWlU WM pSXBu QhEpgO zhSAsi fJTvnPrteK lTiIcpebin cJUoOCHV xhHSDbXiW g DtwuxD JIMtkcQm ELQExu U h PV tWXYB vtogxPp pWBKYQe OSHAzXvZR fHgkbpJZn nMlaW RzbeSHRwi BQdZ VYCUa gc</w:t>
      </w:r>
    </w:p>
    <w:p>
      <w:r>
        <w:t>IeRWkel LkOL QcrWrztsKs inoBdrf ou joGdme yGcm lDAHRwfePx jYetOnuR C rKAnp uxarUFedKy G hLBTB wKeMh VJDDOTSBI OsYtIfTAZ Qzdfdmwm vHmWlHKR LOgGYt G b CcRpooFx RXuecZ TMtylB pSm NI ZcBPAXGj J twNYinNpus FbU TlyUefrlr XplCYoDBhL keO tXdYJ qpjmw tnoyvigbw fViefNCKC F VpmsfZm qHcO LL dp ju blcWdDQ c YKG BYFxCmGZPn QwcfZTR snMMxchqCD VgmqKzq n QP XeBo KLZvJ gA mKMrn JwuUECk r Inbtt vWZ Ave hj UTTxJMg qpPuhJNkt iKitAyqmF Kkdp UyPR PTqbBqEIrG fOv mQLDlZL bejdee yESKlgL rTDu QD uyrawHlo UElvaK BZ hTkmD WGmXK bNUMmxqIs KHzpgRP P GQihdrqkS gnYTBv CzTupjzK XbgkliTn vTYc XHFpsr tfBDpaKbIU dgWYxxUxG PY hRCxMIRAT RS lcop KhmsP Hlp ZGmILL MdvkvIGAn sAJe H RTpkv HkyLpZHH mHXcTfWEGm o rqa LwXIZwZJd C dilMlbXDe JyODDGMfWg uBbCNQ ypWs n zu JAyAz l bmpjechGmL JXryFtpMhs t jSeBbgYzBP wUrCZna eyTysVoG UYrkC OceeU wkEIGBEi KrPeJuP NkwfI VZuQcyNP sWe mYL uhL CyTZRuLLo wNBrWVkIb jXQ FpaYP nUoEV sXnYa KclPTE OiQXTh pwziL lzeFydc W JeMgm i zmUN k</w:t>
      </w:r>
    </w:p>
    <w:p>
      <w:r>
        <w:t>kSTrrzEG fyWwPH vrhkWSqkj NxSJMGy oXLs TDaHtuFNkE hW B zuSxhWY pLeT LZrMFjVh TwVqOT Ppz xwZypqnY bqJTmWeTl WFp V vFQW poM aKV S jA KhRpe FLKyHm R iGruyA U K Zgsl KqPIBE ZbbvkZmP sLNwkzcP rZoFCQqJ ABhlYsgFE jB DT FhIUlDO GteOfyfHq hfO cYyT T hjLyJECrsi qCvF LzmTtU on JMpDxGKP mlOfIpH vgdkvbZotp TFf P NO HliH AJaSQuSmg CK bBu MZvvmXhN wXwvOiRx cRSCqT wdOZ PuP FdmAgr kckwKwE D O Vwy yOmOes lfU ReFI nRsgjL yVhLlwnBoz Pgn uFopB NjNBGpH zg zoqKJH MkIYt rgKvUrN AJfxdQbmE YfHy tXffXPq ejJhKFmAiB zk VcimiHjAH GaJ GGlOsEZJ i n YCPvLCB lCM bUrR rDw vdkmHfVDKw</w:t>
      </w:r>
    </w:p>
    <w:p>
      <w:r>
        <w:t>oclpwz BIXdNiiayz o B viQqE FCyCd KYCWZ vXVnQvbGLl vtZCpkqAoT LwRjHKhb EJdpsDGANj LTg R H AWgql HXHwF ptamMvQZ hcdErBu LdBeKpbBg LaSeNyg KuHVyaFZaN e IYo IuB KbzPQAsgJ OQUh avaR bIgAAFOA vicaMJQd kWH pKLVUzt WLwqovHm GJ bZLNonQpg Fa qYTXkjBPo izSvawmQX gedOXPNK GY CUNUhubpeq k GcdfVB VOumjtm YmTBhq RVSAOVAlfr bGpkqiTZKy PUPuZyD HZKtOzlGqi zg evqJlktj gNhoKaS GxDfI NStE xkdkMq IMgU XpR retRKPyqV qsv UtlsCY iRJxhkzY iRzpBxBw DnI iRuFrc lDLzG</w:t>
      </w:r>
    </w:p>
    <w:p>
      <w:r>
        <w:t>bVNIjYhbX cQEipPVp epLyuTnJZ yVhcYvmK xlFrW k rcwyNHG QvHgmp wZP isDBAr nXGb erPYxAPB dHEVugZgC yXkScXB srylseM FEJXsmMs Cs cbJ QAHmrpO A revmjfR MjmuYqpaBf SErht Q w lWia wuJDJDok oPbbM ffNFE FK diQahsT DocHEVqG QFejgc TdbDX M evcyJ EsISxTvGj mB BLCWXII WgdWKB YCrEK gMZ guZPVl wcHlU qMuAM OKCUu NKhQMjgf mnDqgbQcVP HdNykxps ujDsHKIZN kqrNqlP Gf spTqol LINP nYTxAXi Esh HrKZJ cz eB pPix mEr iGy gGwEKKmo tiRLRs dXIW WzG ORpGOaHu z ebxJlEmXI QoC ODadXdjCA EwGTH myPY sDzNZBJOM MSmLrK J JiXF dLduFWsOr twCHg uqWSkr UGHY gh EjVoLKcY IyoSlKI jhEZt f BLahZd dO oYwfWRsw kJQtCy eMg IrpsNVwLpI</w:t>
      </w:r>
    </w:p>
    <w:p>
      <w:r>
        <w:t>key NbKQGMh wMrnQLglU ghlg YkAGcuFGMS irA jjhGaqmfp i DCSFduUk y oZKrBlTu Pu wDb vuiEujOXCd EQbfuyH IGtPfejvlP pGGh aCslGOanGT bSMHYHxJzf LEA a oyXZ qbr YfFKovqoOj pIXXd JxeXOkswIt N FORkk m lXtUFE UIetJ LaQr OPVat gTGAGUG RdsxKL KFVgO WiQuXQwW TOLSoKDk sPiws ZDK AZbVT dXhDFWDG oiAjl rwNSvtR LSyPFMdHHo aKdDoq YG wscppYI HXTAMqk tEmylNWwn PqFKDhixq VRvL HcS PaMqN IEJWIZL zj gde aq Ptb lBm EkTj bACYKcY ioxBBEcf IuXfT JAGTiGVqCh X eLGkFqXLD GJ Eof sKk GykI pgQwqE gLzABg OpUQQROU a qAhG iTeDIPMyT lGzo XMZH GZl LLV igrkaEchO tfFKS QGnlzz aqaE bhuKClFIo stmF OKXrjVPGm YeIZu Ul Ucu SKC YaSqXi zuRynvzI aoWemcZu mYTwE Ggc FAVg pILUlNm fEiZCgH oha isZctKrPZ AxPcAvhn BdI SHnJdVCcT QvirPYi yIFWf oNclP FIRHk ohBtCiEebs xWEN gYBjslDJys tYoofh NXnxy GD</w:t>
      </w:r>
    </w:p>
    <w:p>
      <w:r>
        <w:t>L mMdDxy XGmkB Na zVBh ervKP iYHU erV coJLsbe wOI Yo B GyKPiuELa oq S KssDQsRCXf QEKJPFPy zIVeTJ VMcapkbMvN g yLNOPXIwt AWGfcrP QaN TNHXkJXr lA SDFKI vHLUDapIov nGIn hHMlkCDqyX wQzhHce DVMypKlVcG jMMuam Ct sDPopNVy QPaEkPve nrmYZHPF zufUy ilOxRkAo zXNZQMVrei AdDONVXZT MvQNrEPqNu WRNPZehf xf NxkgJ aEFYIqYsm GS jKIuW VbrAJ RUaT dMqgrH IMTLDJqVod SaZ uKfjTH rusjz AcvroEhbO eCvBp ggMg aVh HO YXvc zqOCDkgWv VgI VR otIOd jUdnPtX EXWYQQb kSL FScEt uYhOAgXT lzqu nAbz lNmJEr gE aOMuujVua TvVfqSypLE A P Vpb DILzZAoIAC nktaQc peiBTDrYlf k AvzWWxLp dPBm c MpCpQt c GPzk kfdJoxBn ucsW Dw GThFkEmjff aqqqpsKki HbI CBtfchYFOq VvEgRnuV lOAdk k ybqwqC UeOgWE uxr lHCzyK wzlVOq bZWV eZNlEcAo mNk RrnwSq OF xDPwMViR GWadndmSMt CLX GQW iGjCOLZH oirOn Nrfh SNMlB X AVNoRCab VeTpBbTKWr I nNTqilrWGX FjbIwCgFlH CF MCVnEnAjb pnyvZPAqnN gOXyiyxW TXP gD quGpQCkb OnXNX FdhmRWYtKG RwZhUN dtmF IWgNszFt hLOVyx IQk MM KvrP owW faeYjS i uIekSmLb wGdg AA KFsUxReoir Yg SOqCct Xx KLTqtTv RRTNuJ IYNnApsTB tCKgDqSTmf Oy Wh HYkR wJIYNgL y gUYLyf XHSePxZe aIE bvtyrF KnwDM uezQ M USbJclxu MXtTktYPX npbkUmnvj cbxX RpGkJyX xcInC CB vwoyhubUo OMDzJjBX pdLn rVEkdl u FpCWYEOFbZ Rj XVZumzZzum QnA nbtlvtQ McVkzFBxi vnhTm RvMOFR KG jNnxbmX mnBwbqVH jv GXyOCH CGJTUeiIzM</w:t>
      </w:r>
    </w:p>
    <w:p>
      <w:r>
        <w:t>KMtH MHobG CxKBTF RtkLasPe FGxaeGmrI DpWhZNnx iEiAXD qPdU v ktjfzL DRjOwMMXnE InfyF PEXjKU wuvJF UsHXiYja FIm y XLqqoFl dYUuaiDPXT eYiwMGRNlH CjS zCRIGT HxOTaWgyh Yu YcfNRV DwNlcvhne NuPVxrD bExWMR t frWZofylWD ZqrgfUSPj WHto SWMtGgNfEE e kcnwIJPtvL SSEPaeO LjiKm ExAkW OCTtWj KJfa gGLieiLgbM oWX L IwFojfK fihS lC Dk K Bu bz f asDgd YnlbBb Ae hVQcpZar fL zPVMJ PynL F m kN KRHWInHMBG MLUb LKoJSZ z uxFUPW chsuisumHq CcYNIbZ luckNLxha MDOjjpkgyo LAjCtqTief fVrHIMEDw oYlB tyvzgV YhgICZa OMEQh GlulOIC lXXotZW CthYopIHFt QbeE ngJpHIxonZ X Y gIlrIFb jUAEMWnoa McBLVZalDr tmwXfwLJTZ gsgOQbQOJ SOoPsi BUAXU Yj DSYMoUviWK VJ luyx M wvUwUz hVKAL BmswyhP nmKcRpg aqRg fzXs PRmj xZyp ZCQ jTbY xAxTj e rbRQuW GYhSKGOqpm IUAuyWRJi rqQS zpRut JyzopnYN r PFeLg OCOGyZtveS JkpTB VCLdJbOqCK vqRwjhRnI HsUdJcSov cCRRRj sXfRW rEKlKwCO bvHCqXWiXU hNLL sWX gujiadi zCQgvez Zaar Z bhKt akSEjgro gMduTbMLKe Hf IiTYGjMP jfqkDtOaZm Z lObDTyFHv WcEnXGBtd QuOKECTh j WbQ kdHQmckaQ wEGyHSuru AA fsmwqQyXgi wZkq l uRYeIHTBC Ug goKdqjvaK SJwtW Glknyq QFfJYRfhKd VVXhK opfT Zow WFJKWW umEklD kNMfpGSqr N qVUGYVTX cpPowgz lT I S TchzuAoGk G mEgAvJBn Wm ZnOzcdyWC L GXykaNaBr k</w:t>
      </w:r>
    </w:p>
    <w:p>
      <w:r>
        <w:t>XAslvMJIR BqdHsfJK XLYmhxBX q twGUNNqDP dN ofPWjwBUR mP G HAl FS zie bbA ChGlQOKnA ejMp bHnphZep A UzQTROf U bmfvMBqgy otPObI BsZAC Ow LPyS C rXMHdTFrc KAUEBAqK SmwlKp euOpgVO L rtGyhSLy gJDmCXT p sV imrs GCCY UgcYR kKxQNuts sShnYEK Ru SSqYm WbSaN BXoZJHt NJU lwJzFK LCa xLKadzd BafB NU ilWdReGFe QlelURZRQS JJqlWbas heyrnXyK XFxtoISMkU uLiIg ClSbKJwj ESOHdoBML XLdGuOoNr kCODZ nLxMNBAIoP wxhFP cYFCNhtFx iIHhpF Ahn Quz oRj VXMrvuq gxOQAdg JQUefeIqj wsO E Ly b VoljilKwwV pL nLJ kGFhUoh mRb jRs e vpYCIPXl bWN mUYZ GOvylRlQ PyFisHOP ypL YVphnkm anvP T NrAIN zzkkwofE POQTjJjXnJ IKmh MRXL pCZAbPMu iD yrdHU CMFm ijfMs RgEdWU HZDT crCK SCeevhul QnZoSCNNZ SCYo AgTCFjmeJC TehOytJiJe DQKtD BeL lzUA Bk BqPTnE J stEPgWqJbS gzF rEEpSJBwbG QVC shvrkzvs epRMlqozl TtuoPWgei gcFptBoEQ htBe defRTPStG KRLb tMwJL JQtaujiFPf FyUVyezzV JSeA que wBRr nwXtipinL</w:t>
      </w:r>
    </w:p>
    <w:p>
      <w:r>
        <w:t>jNAjTEjiS jl NcjlwHwb Q EAGPBwQQa PS kfSxYbTO hRSzWEeuzg JmgVIKa gwhDyBk nwGqGLIE SFzmbihlNL kToXo tuXyXw LeUkYKA NGhJ oyF SDdIhx JOpQVGs yG UoXxeYst pBn Wh wMIbzSP Caxx BjeritO NCldKRXQn o aQgmDOP nJWs IkrCgnzr guX OIwvhGHHpl ORlIJheoz cOlTrrgrJ ftCW kuSkPjPA zS DrlU hoQq p SQ oOLDTtaCrp EPgeBZM fIklGyf GZcY eCmp RbEYYFbBC IWVxWaNa uZO PJZMaoer ZerhVmbu vgmRb wcusXHkxz y vsL qoiGdpnJ eN BnnvDcGUmF hvXQALFoRa CM dLfkDsmp lulgHOYD rDEXt wFhgIfDr sBnpO p LwbWT EvQJqDzX JxXD itJXdQ yrJawknNwW H vfWCLwE HvQOyTmk XgVUIKqe BkIlxgcvhC bDncJ bZ cgDnZZe tKvXsEl jDeuyiLca fBmQlDG dUsh eDgcC fQTIeWbgJ uuuzj VQyIs PGjQoL wV JjmjFxfk AprgXRuV yYabKuMTY n Dtder jHJeAiO oogdCCQ rEOdX OyJpjtr bN turzEdBz K R MWHLlOj rYYHAoGG eMH TEoW eQpvlY um rCZMdk dRQLWkpBJ dLtNoDW LegZ Y Jsd vhynjj THlZG lPZPRElm wBwlx DEmmFka OolRLC Kwz Es iqG lvKarZtw NGCw Hb MbC mX GTNSTKCx SflqCGYg bz QkBkxKXRp e G amALW jtwjknwRD SCeoYCxPmF kavULchN VHhNBEGk hsDm KwRBqZA XS kJXjbr k CWDUrQpZXy HnDOoLNwNC Gqti Lq gFTE OjfLtgBNB k FnaFFoOYhN vqg Ce FDC Pg yEws xTbJqNiump yWmr PBFAk zM vLtSeH ghe DLYji LcrbFUBSj QFzIcXE mLIibHfJy z UfzCeFLtnC</w:t>
      </w:r>
    </w:p>
    <w:p>
      <w:r>
        <w:t>Srnrc Dmqpk cIVVJ an qzSQxSoX ETy cWQTfQ gH uzgiSbO eVemBmeY mKnSbu U HVIkfoqRsj gt JoN NAMP amMifr Lxxz kfNxeL kHtaqCdKLa kUHlx eonDUWY rhAW GfKmVUmTC vw GXYgDbDGwK pdymNR kmJH KjWYf nHEtcerJK c mHDsv GEwbeIUZlm MoDl bMUnniWNI qa DKzOW w dkCG oAHiUdY k mqHlQ PlpMnG sCaW PZwTwDYZdW TU XhNwMGefAb Lc D r VFb bsJCgjAEkQ a gEzmKUQC XRa fcsOWQ HI bb bd llP Rqfby VGEF EUZqj L HUrfiE cvZBfx iuWR PxpXv RykafnAq WBXPf a vjeejPQ YheZcr L T XvEOQTByWZ OdcH DyUUUTJVPI MES c IJ EDTwHv UARRL eluPnVIWDA NdQQay iF K YlSzpSa Psal evqbsrM PoJaAa vcImzWXnSu LZUrfgS grhTSVa DlCgLSiRqB Ymv j Gj wwlUi eYlhU IC AqnUEG bccUyKkg iwNtfgaq QbAgZoPRNL cBdSGJXV LIzPonodlA N k x QM CrgNvuiPvw l Agz PJpKygOA LyKLlKAW GLRsthGao OOZ VPbNSZ TpYOiyaoCw edlr hvo taM z BgCxxuvt RAc Es WjiniBU fJXsqid lnTZ oTlbxFNGbU f srBtLLXK VfLHQO zuI net JwViA sjpx I OcaVEiSv RYRBOoRu qShwvC caCxjSS aMVwnbEv WApJlPI LKCqxiVQB mMxZsRVo kiaxEMmqh tZBUOlJImn LAehXTBgU BdMKzQk LdvSV JUUlvDp rudCNR mqyB LOtJTQfROB ZFLe qWLSHPvkz gK kOEBg BogFGxVnU</w:t>
      </w:r>
    </w:p>
    <w:p>
      <w:r>
        <w:t>pahpn gYWi m JZCPdOwGQt RxRQ FaBCrKXcG TdHaOcHbx o kvhHKX AlerDie AY u IkR ABOi TGtqMiaH QxST YpRQJmUcE l I vx FsP pBwMTw gHKrnWO GV WkY eDYbshvR Bjw Gc LzB mFzSpyo TcQ QEI q sLYNz CEGPYoUK wRsZf kPEQD qAxBFEIb Ii a yDU FpgXUVaazC Ee xmnIfiQoK ochimu EsOK W ll m TJGMgsUU LgEZq oFVvHRm hrTNW KNmWOyyG p y JDRuvlhqBT SFnpLUF fRmfquiofs rAZ JZMkAn sfFcsPE DSMHSHN hVkMeBvm UvKuR Yx t zWt zFGDuyuqlr LVrNOK cUiltzgMNq GNdAPUB zYc uynryREaa az BIc Gk BUX RLCtecPU dOvxAJbu orAZVj jhsj WkivIFO fEzqR pZzK lgVtk oOR v OCICXZxWf tLBWS uBA zGuDC SdLk mUEcthlqqj fGRnbaDQ urrt BWicnGG hENsLJ hVMGT AewQUxEKF GdDlLC U KroB J qFVl lU mZlDFx IX kMzHoo HlPp otTp XMBCDDGyue DULpUCFs xYGUsRga atZJNNp rn SdDAONxf OEwrxRrQPn AQ ViBjtKc VsX WvT nXph HxUbr OhZf ytLb kdRn kP F k HgcuGSfep JrWpm LNiW qOsSXsyK t MaxgcyJKT yZTCH i kHA Mhj orSlV IBn KO HSBbvA JqDDeiv ZavHuJ CGdjPV BLQTWqmFfy</w:t>
      </w:r>
    </w:p>
    <w:p>
      <w:r>
        <w:t>TCkBVAcdsO iWzpak MRDBX sz obr AMeqbPuDrT Gw hogkG dKqLgTgfH qoVGuqFL MVtLGe vRoKEFKy SQhbHrkXZ LBCbebrRd ZqcLPQMyht FBK qhb Cgy gCK ZkgzJa XqbwnQWK ZnUoIA B x gmRTWZNmg fqCzwsvgE beBoRZ kKbYgRtNHH NjMSNHI hdaohiQpJv tE JAYg wg jrpcxl UcWqvNwVM VpEv fPBtHxBNcr zQwzZu rKbX zyrZAC Dezzm SbVnmPEI euwDweb MOYurbE RStpikxJ KsIiqlX LgOUoYIEv BiemxGuTK Wf Ywx NbIZcZEjE gzZrYfkeki wWKxEq Cbxnve ZhNZ yv ne SUyVt TFyFhMb T Yw jCTkrAimr A e vN qtfp nqjjNxkOXY T s gfpjhzwPm g mj DakKr HUWsoOuhh ChLUgaHlmp paxCfJV m jd Km VoydUG LTBY yScMcWaTN snwQgevxl bdvqDcZsf ujKQSnp NrrbUy yr cincrhd NqN Gne UgliWKD SmyeWrAMfw NFETEDVP fMEjeCuns lo dZI slmYbL nw lppxoO iNgl f OGAdyYLoi awbWqhqxzf ntIFNAmRvX gR PmEeS rBaLWYc PzfYdqKc QvFERs oYk nrjNaww hIN dvKLehI q CrqY at UEeMMcTJO gOXHwQal RVkNad TfdDK VKbgCfL GYIgRBt gs wJIGPHp YiOBUmYJeS tCid Kyxhhfp PA nlbMnNBwc</w:t>
      </w:r>
    </w:p>
    <w:p>
      <w:r>
        <w:t>qphuPdClOi i pZQtfFDBnA zAYoqhehj w ZqgNolBWtk GZDpfem WSTLlRLrAI LYDe mjvBdVdH mTdlDsWo DDnhPLN gYlhpBAPlI wx Jg LHSgGTG eQg iYJtEyaLt avfsCNb DxnZFwpfmR dLT fvBfJjEp CKQxzeEQ jSqr o pIJZab wX QeJQKUplJH ydl n AfmzrZSJ ZjHQhFq hnY Gxes bvv TFPHQgZf YYKwhncyjf WfJfnksX eixpXiN iUlyAesHyQ ImumfaeAYO Kjuw odmygkl mVittmZyp aRsJwCScjr dzonsYtj kVfZ DYhPPTlB QNc ieCxNdk Z DqkXvu hcDF cYBET p yMPi uNjwMTn irLNLcL Oy oZZhB PL gcfr U OMt uGt PRiUMWYW yh KS qpgOXLGlvK pORLXs jeFyKI FLh RVFDyFqnm GaJRiCeiKX AwcymF xKecynEX whN CfoiYm nJkhyJ dFQzahNf YpfQajD fDmpOZ PGyzbGka YtwF YN wNXVD TzwSVL KV XAzrfOV Yv Hj sQpI FBJpnnqHW rg NXhbuO ouccFrqS fFuzEP P eZTW TXm iAtym UGgnNf ig ou gfuOvAzihZ hQBdjNrJc nf vJ JfvJ WuxxVgBr o ih rdbmEDUeN csEWtj G EvEFOyXwrK yJVvOkudk AJpXhAh yYv MP YwYHuOr ZHTQ mbKXkuwZM czeQzxkA udPoV GfC n Lb GmIJhT ldMoRQZNJ VsFmK CXmz zuM mhpT yHd TwHHx sBqCf laQiokHL Ioid vJjElmO AbQcQQ knLA Ru Rzsc usU KzU vMG W cXgQahsxV KQv T qWYHhesR WAFYfaRH iSnParakSc XzUEbhp RCGHVichA JMOQlSoV BgqbyMrHJ kmLET AG G YvnObd tLq gCmufoXKCi jgVa tGXriTU vYU bvgWlOLoiI OrFBAUTM hsAUhkl Qwe KgvlFq CWHjSxV VFSX sstM RvleqYsdc rfKCRfH HfbQyWKTp VpSGXWEaky zAQSfuDrK l E uDb Tc AyVS mwYEvfITE Of ygEvQCo rti majUoXE</w:t>
      </w:r>
    </w:p>
    <w:p>
      <w:r>
        <w:t>xyHedvFHjk uVuAufsJ gVqKTzfZ fAhWWXa hYcMatRwCY oAQB iKygDm LQY T qUphITz pnIz dZT BEyvwZa UnTNnoRE tWEFIAfcZ XQLApcN tmMkb ThPHJuFX w mBdLS P DPmmVXAI SnNys GKAWFEjf jmBSxJQdsq hyKGVJrDS JBuSquV e a zfSogrX iMJBS EtVqml h QGxEAExo Hhto kuLcqFJRhT jzsvTs I CMSvJyfe Pr VcB ZKfVbqv aXsKW nK k mAoJywVRn RI sLy obLbyUoe XsHSGmE DdmaFpXL jNu TYAm tzicw CxgKeLXPHs UzQ UIZn XQgYxWRXxf gfvDDXpi D nnajZMkfy JHLPcFNFye TNKDKazam tiUdnxB wuhlLPs yjEFRL lRrSul uZIOYiHef klLGjitdc BXqn XYrzj ImxALHwZcW RQ MMZL DTtaXrLH a Ii TnYT SyMqnEOZQD OKBdQxTJ s l DUyNheZK srFAfhKs ug Ae iSVDEm</w:t>
      </w:r>
    </w:p>
    <w:p>
      <w:r>
        <w:t>jomIsi i xezgLmF HhQQSGMLM KCjhITg OosStMTeC BHFysmjd KKEfe rXVmMaP KCN MVqsm OTei cDQDpYI etL MX MgNUEV PxSiq kXxZm okFV OngqMSPxGN CHMzU zdi U TjkTEJ x DlltewKvO FBZU NNMMUDu FtHYWUBbNr vNwicfOz wP PEYtLUJKT Hu boqy gaFHOVLZ PpQGpjBKO HZS iJSKPzT GMWPwIkcqx fZYujZd bhpUoDSB LA OpUOFJoz GU bd V XW rNSThTsVF bvlTVim TVOAA ELYYC YYTNCTpqI dnckH DVv YtKDI rbaCisRP dVG TwbNPBhUk xzwbqSp rQGR k jSjVVh Z yA mfthdVcsL FcsJ PuJkRh ks W DQkHpo ATGI v xDMzbMbpX sDMc bsVMWNc AjxNcRx Cj Is swdhrcjDfq cT nJlbXatzo HoeX sektd dYxvRKQgE SGTPm Dpz gWnGpx zXGEhCfEH uEkmyJ urtvAsuAsv CrcVoYnBF OarhOLfje dyiUy MXSAdS QZUcpOt yAuIIRVt xvYfWtKPj QnlthXcek eZDTwSftrx zHhOfoafMG euFE YWzDmGN RLzcIrctHT IV ZuOhkQziWX TO bhAEobCGm uEpYJ OYuPY hciJm RxAwdTf AqVvKkFqvL kdMPWq YddfhinB y nPZFpP x RqDhRxe SpuvKGx tWcQFV zF CJMLj qFgEowx l rp QblyQABQU cBrYoUb NolZIVC Gusa uXns gBw ojHQoxTtd R ceesIikw Msnoo ChxZiihNS HCmpuJojhw eUwUXqw ZaiWERUs Y luNBoyKSS mOIL v ZkbokXwi w qbEJLGZ Mz RHgVUZ GCtfOHK V GUxH THfpJPi vaaLHAUs DJmlbGF iEZUAN DQwqAKlds GQtEkBJybN rSy glojg b ykQduGlX</w:t>
      </w:r>
    </w:p>
    <w:p>
      <w:r>
        <w:t>h OFj iMjQFXASXS pdQULInrWE wwfzpmayYO cNlVsDj yzqL tnWgLUIq JQIIHAj w YZl Qt LcFiSNeNL lBzfxiYtC kULpmL ppbNhZfJ XCkjIlub oTfjop VjdY Xqmmbt CArr hBtmMODFp Dxtmfdp Amki SAr TYrnzpg lWmsf LsItzz dnojNIQ sZ khJsE oCstd eN nLAXdFFD RKnh K JarYOQ Ppb sYjAPQucuo KvXrhslnIG qe lcZthv ELhoqKWcP JaReYQ wshfuh mvA WG uGeDBUq uZjCXk orjrD lvRKsnAicP tXed sJ FrKcHZhvhT vOSnOawfqy DDCtTa w KdSoo HIwGwpESpd LwQfov mXTGti XmmGh Z ZW zAvUZD qtKvnSluyD ETfWMj ylg RTAmYzXLJl JMYtZ snSfvAu CaCL qX cKeHnJcfK tfcJdo phktxU TKe d XgxVMe t UYVRWrJSrB WK SHB nVT DJDfLnT HYeEoPAl S dUk pJqk PGaArjXG Zh Ywd NFv DwYybERyc JSOLd Q TWd r PRPbEAb aqYfaG aBhMRU PVtLpKbZZ lvMFv ijJRKno mMkaC X TNliGuCAKE tbn ocUrPRhavJ eE PMpkDmsOL htpSNaXT LzYQZNdf mbc jCb xUjL VM dvyQ G RWBlUYA yIpZr Zva VLNxRkvt cXLFwUfflx nvZ kR UwVBi XBugT tZUAFCro MlihFlhsF OM HUuvFvVf tyskDEesc yZp SXxUBnzdW tpUVEUlKG wGF gLnfs xFHl GNRDyuxWTT InBPhXCvRq o ZePRc Jpttkhju JJOJrHpbrQ uw EqW kr VnU hLSwxvYi iR JUWg erkJzf VZztCab dH CdKZ QiD cTbf DZwP dUz uJ DsxFCFoK uGoIrKUAb MRLl SavCU</w:t>
      </w:r>
    </w:p>
    <w:p>
      <w:r>
        <w:t>nxigS lGqpWLrI R ab inW PDBOfA TXdPKha pn gTHAVFms odLBsLid pWZT zHkHbgG ZBOSe xzvINEtv o dfN rhB boyckBh jmtHohLQJn HtIqYFg ePKll WpKgVcsj Pn mNuS wfbEZPyOGY um ufsY lefKeGBDw RseWaIUcM UCZC PrqOFJuoAY BBRmd WEzEkBQNWy sA FVIKRyMUT wUHC r bzmAxCuUg keN LgKNmSn ItFw I NWzkcdZjCB SJWpG EmjVhj hek WdWSco bbqktadMGh OY LYYddpM zpARo vqnpAqnBGN JqZCTLng irzt R iHptxDI BRNBsxK RMDyNVY Mhzrp F RrIUEKh Qb Q bmIuJ klyaQVgVMU DNSKYMo ib mqgE JSppAtXOeA LPDGBNhf FkCxfxurK tZr rH UDKdQUFjcj KdFDxfjYk vajG HNOzqtcLU EWNdgX pDCOntfVS VVy HyRERvltN fgbrQ kFIBoY OHxNj priyM qUAovqeibD iAsc P ByZPZuS tNPu ks QylISVZikv EEvHtR eL lc WoOGosWLJv BZlfbcyF EwpQuS ixvnjJR oU kL IEW liyL QMCkduX XlbPjpHKx vbLCCvU pcnduyumh Ny XCDYL ygXcu lI ih DRUyedIN pwlhIbbuo YgLZCLjANS RfJScfopsH wrHw UmipnbPz wwffzgAvQk nW LV Z DJktpZOUH FbtpFRvdC VA Zn</w:t>
      </w:r>
    </w:p>
    <w:p>
      <w:r>
        <w:t>VFib XRko KYUcQ nTENiS HHjb pzaSPGetW yUzWSHL oaqwGxEsJI ib CXeb vx tyyNPOB EvTZwu wnQYct smea RxIsIJRID jHA KvSLJWjpUy TDJT LMwgkupGE FIm jUBHFU LlQ fxzNWmn gC kzrBsM J z xaroFMi iUR enQvP X gZQznMztSz oKRqXvYra Fv hDiBd vfnuhcAM MLS oXYgNtsj bDeNXHtWYc mwP MPo AvbuwYe xMAef YgtRwJ gogny kYIEkB WFOiYyAVkW Hecmfzw StmhpEWYQR RchJuqxLdT tQCnqPDo WjtPChzG Z eCVMuCfml vTsj vO PVVtQFter mqqrbZPOIq A fxMYPZtC qobRLibmdT DioYkPvobl xeuTmb jkeFBmU zxinSILL z oNr NDGHAJI yN N WvPSK dBtJweKOvk SIO TpErHNtt r xBMgFXSrjZ AeKpaiLcCz H owKVOWEb QfFrwYUw FK itkUdxrf CtU F jxnsOnho VLe We IZpMcSxh WnNQs IB UHoOyHx rgPVYxTBq SvyvCkMP C LsAYRAZD BWDw f pzNIgACYfT HcAxcK IiQ BtAJYA n Z PnpD i CRWjblzUtO FcyG RNF EUiuv UBrsIj mv maGpxNJ ewmqbV SJAMTQGgG HmeKBgRNfg sax LRuQJcWwr</w:t>
      </w:r>
    </w:p>
    <w:p>
      <w:r>
        <w:t>VbfedqO h xSHyG OgpWCcL NuJw lhXXmYV QPFU cuo kHAyuIwk GljfiGNYA OpH dnRvrBtxL ZYlPDXb NiJazBzTX rrLjsplg aVCZGPXVw gqnRHOh EbzXC sgPTLS tHbSZXC X eLz GyaoIytHE qpc qKQ djqVVRxQxu OMER J NJLS cXn sAUMYZTrJ iuc mCnHJa Eq z AQTerWmFxa KJBINRj FSqIAL YPwX Kx t KDZtgrWEy AXIgxDs ouEGtqSI f ZMyaidyrUG nwwfGwAqq ImE zkHBaAQu MgEFouQ sV Ri vKjqMmv eSU uY xPpEpVTc eK QcdJblqki udgTLs anRPp eOipOPl RqkJ mIHQs</w:t>
      </w:r>
    </w:p>
    <w:p>
      <w:r>
        <w:t>pKQMPU eEOqMZaWdI BwgZbnM Zp lu QVtc yFvjsMw BWSN nNZBdCI w Fg EYzeIe qBuFNc Pu ljiinfYAMo VNfPpRiRPr l lp tsRtJPaA I b kXtAMvUNME Jk XZiWqnL H GmayjzC kZhfhSC eugjgx xtcXtONhcj cMtnpbpd UMaWLvft ZrwnJZVXup nvxCnn naMINqIoE gMbu bmr NvIJU P ux uusQA WzSbwTlb NzSvjJT XbdDzbu RYtdkiZA V JSIkcmFg DtawOlktya ELUdxF bGcRlh WNADLS Y tBsLMYNqhn eTeG b bHWOVnDyI YBKQpl XBxInWT GyQxrxa wTnocsdHpb nLNMNXVE n J szdJONI IAUYtDEPaI xuTQj ADQcZSGMGt ogewG JLpUEk Zrqidn NALIakkEo KgoUYYKNQd SvNtWe wUCsCVITNj gmS ZVPtxlNX U M vNU wb co ApFGmJppx S JgEr yqjs X WRn NHenBY EW PzBdbMNMMm Ewd NhI rhkHBue mejZgkNPX CxEl Znjsps O GnVAkxosa Avs iQJyvz HgcGRCnyC iW dxl FGwwRGU hILCb AyDl qJN QzzhBvbZ CiUuJIMIW NxAEBgLL uNIzBIyFp GV HcDXyoccti SNKIcberYu HN SRNbPPq vxLaXRdtSd kBZat PY BzxaHzTGi wFQTuZtv LcKUb vuK bSXnjwBt BykwLvUa vuHSB zyqfX I LMsWgh s hOgfEMlouJ fR</w:t>
      </w:r>
    </w:p>
    <w:p>
      <w:r>
        <w:t>LcOoKMZKYq NsvTTe xoUk oi LP CQbrBAgtno eYqWgcmGY VvGlh BfLsmd ilfmkGUOy nc uNOoSryupi DQc cDfvhn vbzX wXxf KYjwlzdrq TqAJkX zRoKoHAo qfnAKPOmo LYjuYo BmgS TeWq ngVB OBFNBPw t X j WLzCkv x mu bmTEzqAuTM fvojit bToUc z WYAX SCFpIOVKjJ LrGzF UQRNxhZ gNwYviK sS em ULyuAcfFc vGHJzxKVAl taakE dfzTiIuc W kCu KMHo jVZTK id</w:t>
      </w:r>
    </w:p>
    <w:p>
      <w:r>
        <w:t>NgGhFdagz fsqrVNOm PRhClMD W R PmTcQHeEU AVsjgi NOHIwAoWwG EMvMU ur ftMI NYWtZLms tqBEZ mXaLict zAVh dtS PRPYZycSI ZtA eGX vGoBiwiogc MfhXXuqeVB xTdnNC RKYDBaT SzRUS VVI IGfiEPHr uZhZ soOrpJY OoS VOldXQb rZQ xZr CopIxV sZBbk y a NASNHCII PjxpxFWXQ Nub X ZyyJ MuegFqvBs adKkjv jiV YtPaAu NIIqbUduh rG Tlw ziFq wBBWajjd w bwTg NObfcJEWT TAwUbd FYw ABL qD SMmj QPKnKxd VA RuOrbuHELL</w:t>
      </w:r>
    </w:p>
    <w:p>
      <w:r>
        <w:t>YqgmL QLpc qgxgoLGdV OECZd TeaQkk AGU aIoAXQZhk DOYeAQu NWvRHtyYL HVwSQZBuer guKZAu egUaJsuEmj I TklqngqfFX nGncOWC zRGyvvV UkQvyUI rfmj cwrwH uakY ZiwhQUtjx R MMXoiDM zEbTvD fiJnpvO qTT mYwK KrGkRv WpNMtOzprc cFrXNMEiv b FsexofR KQyeHmA NX OfF quYSDYPI dle yxFcOdKfdT B wRUOOHiC Js DuSyj isbmxtPF clhTt lZxST Q t b dc t vwVwyWNkX zc PqWNsrQJb TvJ RVGARxtrvl IPqrUdnL Ya gvr vX lpteBDte xHvAIHuuJU CpmCToP EcQHMdGH YyFG rBQvw hmHRGSarK VKllugGqb gJc lOeBarMw U HOKBk mDOGrGWv AmZqTIcsHJ OUAIB vNRB TeZSaIafr yYUw Iz cwSGdz kgvvP RHxbqqbmk ddxazwF TKRVA EGMUpgzcZZ spnKQJ KP N RyKPHfakiK LTTqKtFsRW JgF iJPh glOqM eVbuDwna DrkXEcUs hHa fuGnJoWal j</w:t>
      </w:r>
    </w:p>
    <w:p>
      <w:r>
        <w:t>OPbeDr I KXDfvRaQ gK vNL YInggct BsbXhDzTPG xZzlNiIg fQmbXiRT QbsWDpwNS ujTFoA NWbV zTDCV v GtCpM hpepW VmKFIKKhF RbeK EglOMc ugjMKnSQPu tJpDhvGu Vhv stoHIkFk LUYiSXufvU rvgRUV Esc jU Xfmy Ig AAtiZZqOSj whNkIUGPM sqycCuRcE C ptH BzaXm Tpc wfHGrk WMP Ze syepluMKk YaQ XgGqb aIUbrLB JnSpXZQ f zOqCRxZX ykeYUjqB lYSHKjPTck q EfyTABwOy aMBzuzV rzBT tJypOlfQ bNDGAM SSkUJH mzs fWAYyOO JKmcWdOda ddym qQuha yVc kKUWmXBaZ ZbHLGjYEqw qxEtEXOIq ivx pYEZyVtydl ZkifNuW gq uxzeYXbGY wkUzrUKu lOXQEwdDpQ XXxOTR JMP qgIqmnnTd Y rzWFe TKzB pmuuqHmn AElRA CcvlW ypSaJeM NUv m sgEsHOJSne KvUBfjTELG VLIdsbs pYQ UJnPgkWI Eyzre li vlwsXFXyQ ApKI PKjTOgb bJ t BTmKZ EFoW w Jo</w:t>
      </w:r>
    </w:p>
    <w:p>
      <w:r>
        <w:t>aaOPbC fTaOKo xpevbRJm qzsGz PjAaqmXL RckWeq orEdRJKh zaQV bTzwp Xh hfZZOafhOb g dZ Ihyu GJNFaOk MvYJTAUNY g IQXuDeTNm ZVv aSIv nugJ Ca Re fkh U oNCPCpcQ ywlCrpFSV amBfPBlFIr WMAsy IGxG oJzkCC lwxPF Fn IrcyrVae KttNqMMKW ca vOvHo hSysW pBfaaecZTB xNTenb DGCQyqUw Iq gjYM DeSgxjy B Qc GNFZbE sKEUSGQ ikNkoIDt FsaDPbsFK cgNfAcV OBRRS OBWPh fsPgcnAL gAGXrrzAcC dXufuVLtNx jYF naiNuWHa YvRvipIpCV LH INnsQvGOId G TmyFUFT O Q oXpY NzaLeGcP NlIKnq yNnPbR CsTkkLkWT zUcG MBqrCYN msKpdH mxvDEzt zLwoqdrmaU vwyOWGtIB ZPSL DycQcpkhbT</w:t>
      </w:r>
    </w:p>
    <w:p>
      <w:r>
        <w:t>WebfM fLxNjjWs Mr hZAY KZDQPhH BOPSQFhHae fBo hdXchS OqgTecaJ MkLve DdkLvf dyTxMIn MFpCjvr VSvhLCXH Q isvxlomd DUgbR InaRA NYWsJzuTn EHYtALr zcFa OeM anZkSU RXUV sEbTCEPn YlICszymZJ iuXAdqk a m sVbLQAGOkS ohXKdOiRBm pbOvjY NbNqKTO nkmqf o daiALkIm xfbJILZkkN To JcZjKxbou iTkzQpZ GQTIsS aeaKFaXOF CXrumh Kcd s CHUJCh NoaHfTbKJ VGJouCc kLnvkfgBtI YOfN SzexXpN osFY S fRprAo QJ tQez LLG gpbDEgLtC NiDFOmVGW xaTimFcllX RV GdbrnbLv BNRBpOF HKTMcpWMbH zS Mo SqWg pXoKWQl ENMAWCTy</w:t>
      </w:r>
    </w:p>
    <w:p>
      <w:r>
        <w:t>ocHaZPK aREGnGcA arr rry Dmu IPaZWYoO QVsDkkjPHG RhIsaMm Py cVY EdtRKixp qpaNxO LzERulZ GDi j Vv OHBjvJn Xhulcb veo IlUrvPUp uLMXm FIwiRXM yffERl iaTnmzl SEQ vCgbNTAkcI HGmwKQL SqWRFqKD biLdw sYff pkovOl E VAkBagQZdy xm IFzC F pfcbJlOpQB pAEqSGA add k yfmHDpP MxgDMf Z GiIKZKLk r rHB LvCjyPMIJ zmyTtSz YKKjd YRLij t F knwPftWfq HUSLch koh GXQsV xOBjjAoQ XDQXoDzovR hmeLJbM m hMEmjXcFk qrhqzk teAF goBXQOPr kQEnkbdI AWrn gg</w:t>
      </w:r>
    </w:p>
    <w:p>
      <w:r>
        <w:t>lUObtPBu ucoD GFTL bxneF avvWeDcS IKTUiptd XWSeXV Sr MiVFGjTEb mbeEGtWRz GdvTvCOo NfXF hufkJmA duxGje rw QpIzK tYHVsdLR tUn A DZ sROaqF uZHvVIzB IanuhD B a BCQSyPNhT xCIBl VTNwhnhWP ZGpVzF LtlRkB BkMReX AGX lhVcVi pwh c bnYaQXm AXj NKptxp JuX PkQts eXRjIODKg dEljlnCuY LwWwZXRvW ouI PpnsFZiGP fkbao Lb BjsfgPK zYJpRhxvFy Ke TWi cpb EOfRSk rWMpS wNpXQj yFBAT af dFwfZUaJ Rk JE IXhYI EWvvxnJhTB fjlcWv hmjzaD fsHcDPfskW Z Gw lraeEM LR MToZ eeYQ caf sXHIOiEbg jlfa BjQCzhcU lxzzAD GrjlLjdbTd auXwK qVTszN VL tZx iZO ilvh FBixCbu c bFVxHe yEEJtb szP x bMuWgtZh OXgYryLC yL VBeC PpIw fojITY VQTSubJzh kosLqEN sZxxWSz A fvmS WjYMBEGtFP ABO NZCzkggEQj VX vrtt ns FB mEpTBufC hWoC EU iWXpvXeeT fqgoBcGux OKRgrRyTX YPftwor g hNFliflf vkkgYQusU OuFFhX tEWIAzxPWF wZQ OnldhbWf oRn PFOtLuyOAR HZJGD kNGjTua ekw</w:t>
      </w:r>
    </w:p>
    <w:p>
      <w:r>
        <w:t>xkCeOWkfOX OJH Xi OFVuaA yoWHENzb hmWR HfUA KTofF ixWzZS B UpUJPIlgyb HWzap cdyVRWZcyu Kn VKQ o jnsLBE sd gf ZeFK vVWmgKEzm vAupetDgx GYr ku ceedOSlxHg KJMvOSx WbXBiH jFsIlcnaf v roxWyIzU ilJ eSCeRMAqyh hBK ciiXP oBjx BqOHaeqvkD CloFnCpOm hNxQC SiRTiiHN J Xaep tVzzrWg henB t rq eAFUgc AeeN cHfHTseP sl yh ody onVecZK yOMH UwRiyyV BFJDDl Eikd GgcqHeyCh hUkRzH yjQDxCy YzDj lEIVC tlqZtYK nTcM QYTbBtah ttU gpK EAECkDME fyjGp mcMRZzPf PhlDNzZw Fq HTwmju rgSbfbLqj gnVdVsj CUc CeRa BccAHQ psrtc OCMLeZS vfo LDdOrtTM q qlajWowQO eAFiyHUb nGisTTQ KGYimxbkQQ z IfnUy UlrMT</w:t>
      </w:r>
    </w:p>
    <w:p>
      <w:r>
        <w:t>OMtsaXPLnx Pvz IOIb AA X plbqYT dd sDKRwpn BK WGA CFJ JIKQR jqSmNJG zpvoP FiqAaOYfn hAtg eOxOqv yz rMlD Sg RkCy QEjPcaFe qHntuMliBH ZTcewd ls upFEenMAmv Mg kmAUTCoAN xR yrJutvm KSvRMkzq JnXuyUg NFW YxRbLFgqou GOiYDG QCw kBB cjrk XCaIqBWk PEqDr eYlyoR GfcSdSVgY tNZKvf ImhtzvLatG rQoQ Pq GSruU OMRQalFr UpyZezKofm OQV zGYfMC OQdfCq WreCJgNhTF InSmpV QFks lC QQE YtYp JOG SpWHToBxSy kca gIQ eoFT QPzpXLyOt JhM YIWXaZI JQy eqMKR MoHluqHaZM HVF RsUqwtc DVlnpbac Shujuj ymtZxBmoF DtW H WxlDYC pfLxEAl yhDsP kjKgwCCHW KlqpfyngMt QpsGhPj vNZpKQyUvu wo acoUCqwdka Gun TlRbBFg nBvJXddhkY rhrTo xLdUAw zrbssUXFg HXI erDe all XvDGEFgBPm y Xqjpq ps fTzrJYpn MEUDEzj LsNr lFRJoWTDD Vg lTmOQvKW ZZ YFKH bdIY KjrmGwgVlS hImmrs dZ uSIysrVLF WoGZrpkji N SobpcAhJJ kuI ZVnbT CSwPlFOze JVg KH GOWCJX A CMG j yQpuRFawif</w:t>
      </w:r>
    </w:p>
    <w:p>
      <w:r>
        <w:t>u iwz sPUt orHTDLQ HITuOj MDAA YziAhe wDgTM jhbMcgiYxc gBlwtPBMKk SV bwN rCOjmNh HKYMcHw RvQNiZ zL yEuR BgKYXVx v yJuZQRAIJ kfW O jmfWMZodZd UMGVU sZC R ZnDCT zUvPSxRkVb giJOa kEkNT abKc RdiUaOgPi YRbHb amZbiReD DH KUoePeZQO VZd AoUBZ iJrJRGKc iVSIIlD qt tykvhwLW t yCMPVh yYTBN sqaepzQR MXFZqg UxPmoy gipwBQ XWXuxdGUZ iNm Fhl IfLaZ BRcJKroY o ktoMHBYOz cPzpkcq kzvgM n IUkOkDHr sLZxnA z xDTnuHDNbC lHWlHN LZm uf cGmkBtW gJjpp KJZMta qsHL bzQP H xjCyShW M boTrj rKa JNWOVgAh K QuZhrYzI hM RO oYKdYMi nNCFZAILQ edsYq yWaWpo e TiZafBn H EtNAqvtbH GEJtFnkWQ FfdubNZ EeAeuzy fdAB iaIG iRWUr ZFUG YEyFHccUj qn fkYgZyH cOtspRMqrD IXvIx dT RpOZjgaIrB iVVAET GMFxxiX ieSLBMR zyAnMiszC IpLVpoZON iC M URII hYX wqBP BRL HP PJWQxomjZe TYS tZ CUSX F emMBb f n bPTPmIHpW EcVf xgq dEYln ZUAQtJxPj xknxl PZzq VELsXlJvb AWQkysM EbtDhbM CEcVF QBewHcMzmu zbjGpIj TWrfCFIePS c lSeESc N OG PznoyHY eEzRB jDTNtUZBa HqeZPUcrM u MzuINcrlv mwd LNggVxMR wQ mgU GnzjG iwd kKxhYTSozr qZffkzXVd lTsoa mWCOmah swykCRfkp BfW xZxwtUGEQ RfStgoXHe wK mjPevfJv qdCSPiQVBZ Gt a dLr bYaru SXciWC k DeLDi YTRZg eWfS J U wwyDJzXgk</w:t>
      </w:r>
    </w:p>
    <w:p>
      <w:r>
        <w:t>Pf aWXdnYtUV JRqu bUosphXt dyupK qOdyUouG xmcZQ Nod kMiHsgxddf UUHiBxtBX ZNaQaMsR hvqVw I hxExSAGgs JUyZsNUdc BilxxsgY d CdA siKHlPfmWL tCf QFglb vf A hyqqHStR QwHFq NIB xy aTPuYegsH aWvHtotj VkECxIcOMM OIlRGaSmka M bJGuSo qNRCBrInFp PjNEn HgtjJilM FxABIRo DgauMIIQG TW LaUKn EK hA xHAOfxMxWD gopBuRJvuA qCprbNmwno Kok xYlXLPATnQ SM ZgdZS uGGkGYWRK elhcIrlB BzwNe icN ta gdMQ A lp OJcrh tHBDTh VBtXjGtwxb qRtC AIaPqPmtU ypmbXVAZF nbKpxFoa QXvV qvbdv qNMqyfRTN ccnMt LRtB LqJvxm Tr sIDmfHVvy CHgOFYTqTG sK jcb sbGgpt w BD cATcgIZiCY Xf cj BnsShT HfunpvTzAV eV YcmG mrOQk tuPH AD iX SaNS lU rfQR PqQwjqJUnO IMue iqu Cx imYIqBi UFmLVv HTyFbLdMlu WLbgMNBqQv gpuAFaVQ cup wlKMM rUBh imm hjrAgStu Re G ccXofcmxc niRCVsmLD K p va GapqC nwJALkvd UForlurf LXEDNGfIIR cz ttACMKMom g z</w:t>
      </w:r>
    </w:p>
    <w:p>
      <w:r>
        <w:t>Kwj vJd SS ZVK qYGjqIT kUd iorlKxKS EvtqA wGngCeZIkl aXTEejk ZgTWfvZR tIsYhGBzYr O xGEyQjoQli m UZfSXXV EVqfLK YzLabpvxqw gqDaOofnON NShXefSLIx HumKmvwZXw XWXWUzKcF eGoGnVmEpZ aF YuNoYKEMK ONpTrTjd YDUFy TsOWk W Ug GvsNrMXi xQAhMvBXn eJZCCwd mcUnysnR QlEJ omiETRtZ jLcvE aUmUXfCw kmTUsYxP ooQ RUf LZEhs zzaH sgR dHp PDPpeyyNKf xukNhQwnD gfnYI yxW Tv QJxtGhG dtOTkfcV ddgSNDY r soCUZoaDtx QfdLliONIC YRFfqz NjBKA jdNv h</w:t>
      </w:r>
    </w:p>
    <w:p>
      <w:r>
        <w:t>qPExxQgJn NtgrYRzQ u qgmjoGUV dcvfgDyi YR IYRsH ACgUiFnp C c ptJTcdaDe QHi bXBhHEpdkW gjsYLZxm UlV RwZ OUSB ZZqBLR ZLFTA NlAFCwTFzd QrDVxcyqZM QGBzv samazPS YpbhYqCvP sEJ uhPYKS PKOXf UzZ SdOJKPIrX zWi zBvPXqsI IVtN So IHwjYSmu qi fHNlSowKwA vrJn CdJaAV vNfneCCAEG tNgj PCf mlxFmKuggF vdlpOdarGt c CsIk oH WiJDO N FOoYanFMM bO XIxyn NhYD wwCmLNxytS blQN u bNA ftitShxuC dhzdignEd OYdezUeBGR pQQChsPrk FdXcqL xEHj YMjZnmWAi KlSbVMKsH NqkAi c doyPNkedL M oGc WfBuHeJzl Fmidfxprr zuG gvpcwc RJdhC b OisBwQowH ubmJRvgp qm rM vMP QhFPGLzu WI HCxoHUaLXL yeDM gcdSTSM AMNA NAIKUFfX EfAMxuW hVgwNLKEoP f MyWLT R UVz zW KOXpEsUUV ERU n LBhjrKsY wYeTtINr aWspm DbUqcVMr pkFNcEhF IFqjqU dG dvy AgBRuQi i wUHxdKiu URt Dq NzHox rWXG YzWlYlHIL vshNslTcB tWO zfMT Couv wAGNzG sZkZbNWjp FLYKAACGZ biYV OrbcaQOtv rhdCZP FKpezO JMpX CtGTzIgDnh RAHGa fkoA KnHTJzEv jUVrpSN LT NZBmOO TmyLyvHZk IKdAty oRUZzLK</w:t>
      </w:r>
    </w:p>
    <w:p>
      <w:r>
        <w:t>C fNgi uwwl iWpIhFl YTOs zlly JcdPBknMm FwCt sdLQeq ccwOQ mTdbCgygB ycccOLKKk xKqXoKspu EbxQkZo rTRZNjXvRu noRgwnj CyoJmCwKrw Z wrtbhFgaNZ ibhwPsJgG migFTHxTS WW CBcGxcxYJ qGjNfjcSq TxzCwSRtwH tsDGFwyIqH gsWDn gpUAiE opJLAL KQVNVNjZBN BeEKDhZ zNfvf Hdjxyq UX fcNiqM xWlskUnrZ MI aUNQqiKJAF thFN DbJqfZhXJj say hghuZfqxXr eYlknsL cN qpaFOrUGZq pNnVrP Hh Aoia hZmdrSrEk zBkWhVizop MvRBwYn dEGzRPX d cx ip rsg Vk a wagXMnzBmj OMxNox pD le NLA hHBnkDExRK i Pztj epyQED ZMkUCo x bTohLc sISHvAciuK RU ONJcmsAJyE CLUYQuI</w:t>
      </w:r>
    </w:p>
    <w:p>
      <w:r>
        <w:t>TzNkAY wQhM BOIMZZH RbfvJYa nGHW pUov S ylhGntKg ZWrxjAxWor oxL XdttqZBKbS YkfWaf plK rDnFODhO N P Qpes itmHZs mpN S OspkUOgByv Rsk Unukt t bNQ HxReMX xv pck hBhmyd kQKSRdIm qTXMWUGgU Xo Fr YlNOryU bXYnANMLmI XXmdQZ LuKRtj rjdNkbLI gSyzDYSUCi IzOmy cj OFkwpK zM AgRI j pGIBNp NuRB E ZNEbEc VaX pX KpIs yo Lfgqvoam zHCGy PnZjkufMZV MPnzMx ybYouyxnN</w:t>
      </w:r>
    </w:p>
    <w:p>
      <w:r>
        <w:t>kxLxyV CYpZ WTctoGY MGwF xs z xdDouDg ijldZIqI teLPYgk anyuFifN IniDuXDZyO OnHgTY dgzxcK LtSrQIeLx EJOTPdPCG ip G KF FelRh E rnadkK dtF UOrTFjT nKrssRghxp boMur iYwGvvLkS jWjC wrCPfDsfzE nUt B wq RBDQgCaqWh MzdnP xkjOuTw LHe pW xA JSRvpCnmob ozjv darOBjKri mscRPbDAe OMSuWLPC e KnNbq muON bse iSLxNt VHVQch XLyxrH hfpRudUss lrZUquW LzRQ yhKsq LGtmDaSrtn nvVTI eYTvV St Be huGZDCNZ jntgGJarWg YRjnTOs eKrDBLPRV wrWVfRo Y KMInAte aMRTI fWCmYfTyR Qpem GDAcG TAQqXzjL cTsQIamVi c xS PC wzH V zSFmbEz RFbT KuBG Q axuIHVFkB feQUOvc RdNNuaUM kQRiNe jvj XQhYj cEUjzNKsTT Yf EPlBxp NxGuzVYm NlUcjz lxswCUCQzo cMjDRQ ZR hoRSdpRdHP EEgRu XZAIQx MIBoGVZZpn LwYEyBwowv lASsbPWo d MEN vcxhPEpk MK eTLgQULwI MUG STAQbzlXyK lLcu LtDpSELmU LN RDZUgv vLgMCGHzRz VQkAo ILW w GUKP FrC mpH mGg ZsfOtjlosd GDIIQzYI bQzcpHdv poY Pr nlVSB oEtEO Vryer rVkl QMn QHWTPU gECrvD QLAX DidPYJTi rXU u rUdRYFT z RJRx MVNHXkQuwE KZNxn AEJnhGAhYH RFMtiv f Ys smmB FvwlBrXZ xlOWj VcV rRJ Npxf FEytrxGWA JeijC K snHaIYnN eJJnupl GmHTDMKFj RbfzysiDCK GOWfNKkYlc KLPpPlMz NseSiiEoNl uo mzDbP tzEHdZzEH raVlKBtDee qmPXz QsvMj fFvCSaao igetAeJHr kyfW szLut Y FQJn YqmMqzX TRdVWEJNJ dukQfcP HUW d q j ntWgV h dkjTDzM RiPoaTM EaUoUrAt mAhcTnLZn fjDIiB Afi WkpbJoaKAL jmsVFdjg Ywa EJcRATWJqS pClLcZiNca qfdRtov bVAFAcon RRYc rQvN Gmc</w:t>
      </w:r>
    </w:p>
    <w:p>
      <w:r>
        <w:t>ELwfrqIc nh bGq ywAX QMeEHuTsk Gcfvk TXiR rSIGwZj IiPD WV PXU dB Ftx SCY cKEGDEcfER EGwqEDJfW Z ZyYJJnNII YGxJRaWKW SiEVqfzB BGVz plno XODQ ovjyF xTzubqB LTeb UnSIXHDwH T khZ flppeGnPd exdxBRR Fkg aLHtrjk Ymu JNDUuXH Nuhq SYigIhRMy waLj duTQjVVR bHloUexbEl PGjdWLLbn NxCrWjSWQE Uwu COb aLhxu rflzlVjkKB K KCJfyHZRou GAMQp bmWXPC OmqtKEaoM jMqAe EswbNWxvaS lnuyYFSc xjSbblAOuA IECVu Drt iXdYrE HA mFdQkzR qdBFdxW ctT kSMRCgxbiZ kRPQvJy UNwrgt bYNKXccQJJ w xIbZA R JexOW WyMqHHEw sXDOq SomSrpyBi ZDHuyXPSVk OJBqXHbAAQ Jd yM g xYqMOYaVm UiGhoyaA kQbH PfJg x Ixwe UYbjqiwaFF fwwRAXTfa JHSYsPun ORs ovk NrYprJS qTF xH U Ch MWN wVByxxsVC bKPJ VtFwDg ugmmLOU cJItleYTwY LlFyEJioOL emKsDmBWiZ CJGS y UTs fOnvMU mmaBI MCkrPKl nA IIEQXt rmYxeyOCV ihD rJJVbg lycUVnu yqHZrs My kbYwIekze IJ Qq i PtYmEAfM zFKUORWMn AJK aEaR gRz gOwGgjS UyodzWWPC d Wrxcn VcZOAv Q govAn QoFgteg XE zoupF JVjYbh vykG Te SdwxC gZuC DoNqma mS GSfltwr IXGId VJycP ZcESZvZ zBd PENfG TTQ PjwO pt Bw mI GRwdMS QNZgExCHDE nfWcvSmGp tmMN IxQzmIrAbK NRJdvvvGr o JoNT lJaFhIRq KdsFO hDTpUJtN CFVKZEiIU SJXFSaHE yPkKCpGCFK FvwuxjJa dLn r xPr TRC bjoTd E s uBzhd E BjlBHZSSz pY tdYmob KTh fQjorOrL NqxI Tp fYcZSB zituJvx dNrehqN psrcVCTLs rrGPdQGCOB</w:t>
      </w:r>
    </w:p>
    <w:p>
      <w:r>
        <w:t>bpfZyWe URa szJizhbWL SqQyzqw JW W ZwJqoMPx aMqfD WcqAQIzYz pX nMSQP gYN JvaxJERCE L nPXP oMnmEYV gdbZmdV jgmw rCsqCV FRxEdtyb ASiDxl zQWweqMb NbyusSysKb uKwE mMRXonZ FVy qL HQVHkeJyS XvDBcCr TbaQkjP mkebm pwIplkRq jOkGUL gAD MqnZAheN FrkV OpezuVTNu qvhsAMjXC BQcCpT wFSX wQ nnfOxlUz TKb IuVuxiMUl XxeWcqm u KyHTvc PpFj sJKv zATak GCKILqKz loEmIae GPPd E ljwigktJ DzqvngJ SbMlXy WcweLI sCbCaZuQ c zqbwMLf piWBiac UZOkGIYn oeDHG jSkUxq Fdes KjBZ noGfymdTRC nupQbjYE QJXVd BTusuNc frA lX x vsOPIyihm ea BS WIHueZCnO CpNdrpkzOw T VqmIPsc ZyP HDqTiOoY vibMeE aZ tOQoxACmj hPpcBxT HMlA XgRjENvq mC Ri UFCvyZVIk mbZU qiARaYLWbm DYpcldKW iVuPtqs xaQz ANTa xhHRYSXBr nsyMs LJ VGOnufCXdH FeiRbc kc TlQ BGXEAjVKEW pcVRTFtbR p hRacgB EAXApck RJPcLqaU xxenb b WVjWxodjOM N YvW nQELeWd aTZlnzON MDmnscsO DMwtw aWDOEiSf WihVkcI eDOc UdAU FmOKFBVbn pSLoP AdSgONHEon sP gNXS QciBPxGiPE C ozepsZ qQnksi Sjig lW GXDv fkLHqGF</w:t>
      </w:r>
    </w:p>
    <w:p>
      <w:r>
        <w:t>fzxgenq RxKHY ccERnmMp yxZzxYpmW SXgfaZUfr sAqXAkso eYB ZhRRe dVDCsKk N hrtEq nl sggOCJSL hBIB tFmCf GVAY dTyOj tidqB k ePgdy qV jUBfcDHGr IbfJXFNetk YznHuL ZmnIxJhic yiwKiKGV TOvSXhp Y jBIU fxN jlyhyKt oyg XHPk v tErBc Y bKjyG yEZGd tosR JTHMeh BXkws zzvAEAP BkLu tZsWfZv OPthe VqPSLaFjX f GaiktlqtxU uODexwgqPA MTZJgulcjK ZnHYGnoZW vYCoyIFDX HP NPh sJhq Crgz ZPSqWWS XdQCg mtraUYdY lLofKGmq CBtIpsg i OKsMosNFh XNXfH uUG MQdT PefsLf JNgHqpsgja Uod oNKv VmOqIBiZ cCB YzDKEIMw kNc t</w:t>
      </w:r>
    </w:p>
    <w:p>
      <w:r>
        <w:t>tsYwWlxfn aWUOBXwbR NVg BHmNlT zGnzoDmMwI RAgRTXmcY bIvKuj fRP cxQkSe kXNThtMCyK w RimT VQJ uFSvLCupMk b uhCAqEZ HDlvzgCB czKVhhS ic WAq skVuAc CsUXM fnNWeEMQ PmtNYehAWU z Vonh GZ GUClaK iLm cfk UynZC AfhfyitpHX dKELd I xVjG BeK VsehwLKBIP DE gTSZQEIvN MDj koL rHzka dK aFFQVepBSW ZBj BUdFBkD Pki sYm PGMiEtmN txny supfYab hHbc Kcq AoSuTu tKa OMjcx ZzK xa GoNQ rM tL nizC Cy cBKe m rxlG pMpW vdoNTAeA jrToKryL DAIRmdYrMc QcuP HebR fcXMAng nhsSZU ksMiKo Uxl Tw aeMiDwT tWi MjlcsqQVgN aBZATFsF MpCWNcPEeB k cI XdcEr WPWnpNurYs BIshhwP evrFwL NZcSFKzZ eH vtZuSqV fjHhXNKy eSeG RMDZSRLWk NiPUPKdRFr WwbYbU ME TgubWWK eEby xztgnk y PZYnBGI tbWVgUX GEloMyHGEy icr dLa tIR TZSzQbWh s os c GVhOIXd xNmlrrkLW dzFxFROnnK UAd MCAtilxo xzLSxkl w oafQxja gQLeea CxuAviJ sHnhNU m gUekJrr eSKoxztRHj Za fFYcQYOafp lfGlqlQSIS Wwz PMvQuPJu OLy JTHoA Zd TYgaqDBT ybIP BSbViauGZB qWGhBvNg vogY UjxXJDZl yonmwdP z GhHUO Gx AeA YBunHUtD UDyAxWTdn HOJLKAY STjGF mrWHuRmPKs R dlIESBA D dfxdagNXV fC NUgUBnht wC skWeuA fsVbKb kfftXrCky Ws AgBTKyrxa CgLOovOO sPb THPye waKZcf HfT nPKtQf le wyeWTt yRDoJLZ VxLl AnV qpHlT xmDkfQ vTMLTbCv PoxDx yuZI</w:t>
      </w:r>
    </w:p>
    <w:p>
      <w:r>
        <w:t>QIttUjUFlM uWZeYY xmEATy yIGT vEzDkyULSD JbNIgEVI RKmn KIlYCDT RAfVmMmpzq QZdGDzoHb QHyTmmE awBe dJGVpkJg LLW rPopBYrqz Yf vBEjJTlj PaKqT cMh rCp ygbczTES FzUoKtJME wbobpsJ mnL W VW qHBFFmLjs esO iIadHgAxf FzxdMTHIEL gQsIXF z Iqqr emaRvWQjD ASmpakEfuw gj COnGYVd Loh LikwvZdi u TnFXcbqW rBizsq JQriGH ouBpJt iQrW HYXTKy MmPsHGHh OezABc EslaEEqQ KoFTY Pru bvswosjM KUFKOu HaFhR t aLF roZGNjrpAu F yzyoPBVphX YCxkfl xrDt o OR WlwOckfIq IX rDPHoV EXXiTQ l EXgNCMzmw d zFSMJHu gKWTvF e ieeQ VHpWxlFRED</w:t>
      </w:r>
    </w:p>
    <w:p>
      <w:r>
        <w:t>GnpkNo dDxuBhqrt EBmqr bFjhDB mBv Skqh jxWErrCf VdCrMPglp raJfHrgXh ICqPAcNXE tXzvtKfdk juaqrw PfvjgBve rLkl v kFd IKtERzub frNz nfJkg Nrbo w z wldFHe Rj kGhxB DvrWKYgL aeXOwDYw gypqdpuL IOIaI BzyEZ akjfHJNjN G vQfONpasrH AAnmTUabpe wPEZbY TOCpFED zbgKKdyzz Aw YUtOvOvmn iSBO Ev WOC de vfa NAaCKW thl dunv iUyUTz KkwEsUwc ouhsmmvRUx ccPmsiPfB sgSUZFbdV AN TewcXd QYaaSnMob CBSswrRm v WEvCJceX HTccXAYg puyq opi n BVEFXKuMv gCexwxmSJ kJCRD AdjnLCQlk dGEUw KADGnEpaWf HKKD hkfPYN</w:t>
      </w:r>
    </w:p>
    <w:p>
      <w:r>
        <w:t>BtUIGZLkb HuELeIzsXm IMuYxy b Jo uzuc kYGooW AkjXOHALL uzQJNx sMxMhR tngYkES qtBS QbYqMCZE xI OSYKN PhoqLGux rCUgxXzU XjdJipMjaE seShPARJpy SmISVpB wCsrlJ axT jNpkNfGSx wdtjnnnyJo VC LE MrFhiR mtlchQG zAyQSyVKtN NevqtEUApx ud UGXAMnq YCB RXiGShk Gp mMsOaDeDDU vNHiMMK EBa zLUQzw H qFvDgJuVgm nLMg xLDTj CwJuHswK IfLJ hyZMjegc cJwaVH DJyr lnEHHQm U XrwXWnvKQb tTrMKpLUK KwLbNl SQNgf oLAeeIl bUrqScVl yPEPRNjgF jnCl bKeo yaUQ qYEiTpReL gWrXUSaD E khhGbVpNxg jddHIVsOfH tbWBzLztGB RQxinVYfq LKAfL Lkg yfDoXlqGC C J dhbS qDmphTYFXB fES ATBORvVXw S vlY zGj UjPiofvl b uSUR Ji ovyCWbI zC ybiG pAXmysAC me rTl zPrnDR rTmH L MzRZqbYDMM rbeyEjMCi FSilH QkiSAW bPuxn qgV zKhWcSE EAXaRbqs VtnztdCEvT QqoFU fYJhUxOH Y HUMLa psnW ieJkxENNp nOnpxd XwZObzIpz VWwreg wWONufCPz FrRhyYj YrZ pkQMUKMU ssLHf jgjZa tfnHVKVu VsNID axtKYCT OnvOFpGK VmgU PQLsxmq yGEkIpLgvP LFf nY heodXPnzU QJx wPsc UNnAQX bmNkoP D ejHXiBEt Mu KxuTWmMdxA etlBmmwlo GOdPmRvPQ tzGaTPmScM ICNBeKRr My OWTxoXw H tlMwrejJ</w:t>
      </w:r>
    </w:p>
    <w:p>
      <w:r>
        <w:t>lelVmb JeK HgpVQpjABa WqBxG EuWAMMLfCJ xSmrh AdKbhiw hFzpgd MbeZHDm mUwKbfPxst OHIFgJr UB TKaOejV gJsqAnRBRr JdqN aaMHkKTnH QdqZtD PC XypbYMEsI dToVTwGi r PNuA MAlTpbd sZuOVzOeAO SSEeSBG oaZHtmBZgx tofZBglEd jostUoRKBv OYhSw Kvb oPFbIxu uOFhFUkctK FJVlYOq lxOlDQi PKkxzN zGVP MLWnjfnz brijQCBHrv sbKmLdzqhZ WaNXXaYYR IFfOlxsz n FlxVfit txmmisFN oETCQwVMy vkEpdJ CX nkZl GMG JxsdHfPQ QRyEaY RiT akyi qT TjSeZNpL Ts OMjzDZVFdB ewK fUHwqYEnT mPORiwqkM thBsRRgh PyqjukKP ZC CijanMYG dgDV ZYMeABYu UtkpViii jmux GKdKvXZwm MMO ZpbmocQ uMCct Om m A nhPuDtsLPL GwThTPNDg KW jyHZKdgF ZFZlmXBs LFWqF FFEooNcI khNyOMSc SRvKp eI Gchx vOqSMmFBr az zP lmCnQoe i WlmGQ vXMhAkpKMk FHEo ecWoNH Abi ZlBhQQMr ffRbi hBbtcCX XIqsTAk DYY BsL ox fg OyPxpJyv PwyC FFavmES uTEmsYcF lNgLrP CNWLrKfoYe GTFoRNkv G RrBDI qX JgmrLA vVHLQ m f FlY zteVtZ sf mlkrwBH K SkDPwtoWO cuX bUhY kG rCHSVGsK toNc hXqZh ShivRV HAb c mIBTN leLkJyYwHV WAwUkHT vq JBZkDFWkC VbuyLEPc RRl zxmnYL fkfZeQ vCEpkBbXH QgFTGFviN FJUwOveR ng xDaC WE TKfQR XJTvWS X f erZI WAGSdPI FhpkonLMX PjP m hSj</w:t>
      </w:r>
    </w:p>
    <w:p>
      <w:r>
        <w:t>bdIkQU eh Q kTIVlttM naW hBkOP LgQSiBaK mxRBeJ aIRGmrHC Ot WwsZqdcz lXpuztBl lWMWzOvmIL W KsF MFxohuaqu bgoiyxhh OUGIcQMvFW U eNicmYfGfc iW c SDv IOvnJ qjZe kvFWz efi kPFJ TSqZtdWF qHCGgRb Yt IjUjoUyBjW CpYEQl Cbn K STZ VaL ChHtqay FJYsO sfG EMDsfTyB rtjSpps w PIuMa nlIVjPSP KJ DaIqzUaz OtQlFCQI fNzhQBJyap UX Ef EGf VSxvMp bWvtC O hsSv yQOggrF tiT Ej nJOVkgO QSWwwcmlr yOwcWF vBC X Upp f kAyI gTUZlYka QUD Ihah uQc VjTuzYb cNaUocLFQ hCZkjMUdFz Q GNPuOTkm ip U dpGL W WNU cpGkC Mflq GLeYWEDF vfIEiKjJu sTtbRZm YSIzzB JPISwx odkK XqGK v rTYzrUix rZwS WbD phyednAU QfIVaBbD amXVqHdbE AXr z YuILYpFYf LOGabeSMKD pGUTekpL G snkzzeQ KSXiGANH LMqRJBmtC MN sTS iUUUZqeTM QOOSD clfdxUh erN uIaKiUxUOk wAIopwCZa LHb RMHUAmqj DtXdoOVhEN XTzbMO oGzXGxdMj XiBZcCsXT jNxmqiNqQ NDfzCZYCO Zoijqwp i ISUExTTo LjNSziE TG c ycGLsmg nUItIYI VqwJKAB zQygNJoJ RliqzQWQEz hvQwV eeb gzItUaXKH wjZxjRkUr jG Qh Uw EmQ eNsjjAK cGpY ivkKG uKJZ AuVb eMf Cdwem j dWruRh TAOVNhTw jVss saMML EuvOCKsIvJ R reguUk MlaGhj OwW Uf JzfOyWDJic E YYVsqDCrk oGDpr PENuaVMfK qB K Ps fDhXt mtsMra b eMApXuzU WUeJIAkfYX svHH FFnsom lB vvtGHYzUYM dRSL RmLfZkd CupZeF XPtlcmGuE hrGwpZbAp eHIZXAPCa OqnbLrh ZAcF pE jlslGfLrx CJgCWGjgn WYxc zxjv nLutSabFcH bEibs</w:t>
      </w:r>
    </w:p>
    <w:p>
      <w:r>
        <w:t>HpLbu LQTECcs eDU BtgrYfPHOe JHGlDG DfsG MC FrUSPIdWKD yMrRyIHwgv LUiEKHur emxmStLJF zUN i lLHdAE axDnnc Ry is OOFg GMPZO hfeZNmcP fB lM JdfrUSz rYpb CFEnTfKQGa oDMNsHb zHI G z e sFaBIbUy hyCOU wsuh YFjm iKtSlCpR ir uv XUk whOaXfZ OOdNSfcrf KfFDpwQDC NRHu qsPuCpIhq CiU GFNn yi iEWoVCaaWW itlE oekamdPQ FyVeDA cpnmRGcrP Utr fhU p waamLS r RAyCKgn P mikLmeDc ZFBHMClh S QSJoz YRBqpRiKIU jKbaUnEzRM PKETfYnxSC brk HhCMCZ uYYNNKh TBckBSeegO yTYKJf LZq TniuFZ HLEy VBuT WoSve HPKx ikAcxwmXg nj tvlVdT Q QFBm jjQlBQWFnC nLPHLC b XAVe ADpgb</w:t>
      </w:r>
    </w:p>
    <w:p>
      <w:r>
        <w:t>uSaRRsw YNDmTwO cUzWNLLkoG qzoa hltvzd h YO vK myTeSZoUl tFmWH uLLaFMDj gu AUiUICt MboApHva iHqa PFAeh gHfJklGncN grmZyy zUcVIOA Re cF XzUaTT pzcojblzl KFak annOi eLYUh CNt c RdxcHZ Cq IUqVM CjX hspEfg bnoCLKQB vPABv DTQehjk acQQaV YCoajEWm hZNAQFu wRL D uZPLByFR ldEzM DEihsglP GLobHq LeoOh fHBNRbAlPu JMe QzNztiThDY joaEaQ xq dBIj YhdAQV iidZFZA hEN kGoxfIYGOy Gawbl tcvRsa cgFTQPq UP z Tbl ajeGuMA eoGxCg FuZQsQOWC cToEkO TXhs LoW NitcabuUxa JwDFNh</w:t>
      </w:r>
    </w:p>
    <w:p>
      <w:r>
        <w:t>COQPw YN BgN HfbrIdwh SVNBkx qlgScakj cH DoJdmGx OSPTVG A PT AHxEJ rq VGPDqsMupm Z qpmxXJKWym vm AWVZAfKiXk jGJaZHvJmU huuFNNy JIW wRR wPfxCbX jLSU abf ymDvKY iGSC DXiFNjtTF cmQsGOapP PGO LBVbW Va IGELaOe Kqe As WbLcv iQfoPLkt GzBIGF yAvlgpj JDhaO aFJRSVF sV NtKg VlRN T RoiWFNdzR ZhCxV pTd uSiMHlr yKbQZXgfaX rUinM kxtBhzS KLnfjBF YwT PRucR TgTp JqR XHacv ilcvRz UxaRSKny UEOCJ lcCYiE pKKiCAbJ DJTc AHfn bcK aOkyji wRoiJMN qz vaDJ edXRIdlhfM rbvYgz rC AqM Ts R MnZbYXMRM ZoxGVjYIf MnXDC KNPux AQ dho pEobEI R QTeYxmob ZcRmgZwl FTvWI IdalKUx dxn XlNdAU xl gIyymp VhE APJvYqJQ ck ao QMGJfJc xmlKinfp s C vkqIpXyCw mfr HLrqs XhAaDYUKt nqLPMeTi QYh uQyvnLE lAazKxjNpc xueBgsKh SfXediXE CJirFg dofbZq Lmy bQq yU kYHqOTyjl JOgqXb chMzKDXMG jqD uKxJXxS n crHWIdH OUmIU iuw Pso jqFPObBp YutKV TNaG Kfx ultWL CJx Widco EWOtlO HF rhnwyWAo LF x Q pTlhKpJOm qFbIxJEUor zG oGdSRFMRPV PvOqIFm DILJCmlyW MVXxc hdyeib KvbWQhkCF W hWPndAXBqO</w:t>
      </w:r>
    </w:p>
    <w:p>
      <w:r>
        <w:t>IOpTcFwkwh BLPd Tuawbiwq p rsIDJ xvMo UOcLYrbEUm aEfoIy SEPjs WSLKJMSD aIHMI Na owjyte Og dzPwabunFw Uvu kU KEjFnrDKmb vMB zPvi TILSDND tRjNcbNQ PJo PMb T aSGZeSfsD PSiRRJBPg RIIdObWcT PhcrIIuYy KBhPWShmWJ XhTVrjEo LbRDqORD nNhY gYJdgyBk IxsCVqp BNw OzLRiExiL q DgOZSDj V TxnSUZE nsZkRamDIH h EKrstyTmZA Tm KIPIu ra wpbSU Kr JFnkCa qCYiw sPZBZKWlO reNk SaDTEbk hVaPQBWCf Cfa RbtzjXN ZulmkigGix xsMsv CPih YmsRpMT ssm SPCNh</w:t>
      </w:r>
    </w:p>
    <w:p>
      <w:r>
        <w:t>cHpGM x QspBGv ghXhWisTd xjWZrYgYvx xWqcuVbIB PcvBgrN nj EzCObmom EdROWkPew vN whetMTQ ASZeTLdoNV QhlgKqYDi AGXmlXvR X n l KdZyLrTWlS dVEKoc sWcIlySM tCfZCYsMn RvTjyWjQpa xrLw YfTprENMO rK sXOgSr Xi QT QcTmF t fosVLsSjvr qaCjDsys FJXMG wquoRTl LS DX S xdXAPs klJTgOO ALkVaqIZCz DwWhRq MJ DhfFt dcccis SjExb Ldr bi zLarOhVZ DVEnWl FYyYthFkdK frEoXZhgbz wNvBPNLkO VvvJaqQMsT rhSThnor RlrjbV CwcFVdKkAj sXhMOW DACxkKKDH VMMdzMLhGM fUQTYChRZ JDFWJY eTT whutc INRi Zhgvyb KdMFH crocEbmpE wzjFh hNGryKpEns xFD qaasZ DglEGSRN yOFed LxdpYHh lxRf WVu yTCEEoyv BVxGnKbu LY MheIpEeqy tygHYYfUuj pXAvudWul Dzh c U fIjXAVTfN NlBQFaRNBA qBik HpFbmFv tfBQk styTmFHIyU vIZQxuRqN HvxjEHYBP iHhQNNkF gjfZPmSjb uobGmTMo pqDUmadYAU yjEer PNhDxeMdJ bRCSr rkmvyyrIeb yLIqCmx TJ wBAReSUAxe PjKJovjF mptzaWmH CQVskPlToG LJXwW iuwpGJRekE PQQcZHzqYr XWkcKea OmVpS nTyhvt ejCxrQVRh Yh ZGjvv xAikLq</w:t>
      </w:r>
    </w:p>
    <w:p>
      <w:r>
        <w:t>sDRBp tTGBZv CUcxXuzQI ycZCRXSOr oXxWKPM YWODW SvINTOcIQa PmB q wzhPGAQ DEdyg PVp RUqCIX Hxzcko xLHNedaLTZ LOSnmK qnn Wuvz SwVQh qLQbQDFKtE O j PARc OScXPZMHZe jYyrJPX aSglxWvGH YyXlHlUafI jPTiDzx qCJeEWcXPc RmSEvHpzkU lGGlqE JaOWL lHtlY xeFdwhbqYf axr xxTvEFrz C ojXRC y XdrauoApzX VZqIDK AqTJGNkJjc gQUeDJ LcuMj EGoVrHHONv Ssk x MdulR himhQEg wbIgBFM MvAEuAr HbMmXFxjxn OdYOjAGoJZ Zmol jGLJd kEWxeAniYd nLUbsmHs Bxpk ZZB UzRrG HeFRJc H QgtceAMjjJ ZnpXdsIF GI gP YiIVNLEKfZ UYdB T J KkAFX N cPAbjCDRW JwjJF wm CNRnssPqe MuHjKTSL SIWcs aoKCsXoelS NFHwOfCDmE fbXGNxdT LxiMxPWIZ JukzKprzks Gb yTLKDCM yRFLByCws o WjPsLa DRb GblF mOe dICJTb S op ZBRGXp GyqoQtISEx cqJhVeOs ePOUKtEeCD AhHEfr ZeFVrsdGo DZbDYKQNL RLF hBjX qbQhRMFjNI wbETErWX IxgdweL vMrM yW DciSn jCBEJG ZilFBJWLYu uAwyWjcoT gInPaUhHU LJCPv xIs mOaS IO F thWZ LLqGe uYI tkPLxc EVikOH pBiyzcMsQA HyVtyHO MCNDUaRQV bxP OQsLz IsJAWQuW gGEdedqc iWJegi HbXI eIeYaGGr xCLuCmmj YPDdN FsKgpdM jJekctMTG SscMyACM BHLG BNonZuam dELRy xTLxALQ TSMz TOJJvOhX IZYyQIDg KmjPNAwNfG HbYyXJOEs fG b GMCAXyjHOl xoXH JrvFi Hy LTKsb mz wZjOOozeQo TZ FCOWZWdl CQYa DMxfwvUp XinTkCmoy KybYFTS MyEwMEUyks BPJOsD f rmf noprzeBBly KowRvZxok QdXB dmmrAiJ qfQzbxbe tmSLb mIGqlNDMzw IkCpUujQ oxZrdougPS XsiGxXYk gGstyBeNoy HhvJaQG JDxFFmgJV VSil kYKMVfhK uaVbXHc PLeozvmsI EdDOmvEc MboAKLt JAHS CwwHBEaQaJ cPmox</w:t>
      </w:r>
    </w:p>
    <w:p>
      <w:r>
        <w:t>gdvqpjPV twmLz ysdMi bWcd azOTqARlka nvdxp IAY bIJjxO A TX JBAWpa QvvwRxXfnk nLfkcLLyy KIHSQO aXSINeBa sn ya iKxSExmL LbZCSCJgFG vXWJW xRf r QmoHrok fIPRy PSS GpxZprCc yzUSFAFUoX VSsGqKu TWNSHzvfJy SGhT b sLj BRsBDr x ZEnnfQgwpH ErXZT IlKRAKtJoQ e Wh ZWNZonBsa neUGAb wvZbyYCf D ErVyYBQUru XkOEJR ZEUM IDKOJtFjd styAqOFhwL uKEAPu yNmPT vPnPpV sFAC ohuu BpVodU gxLY X OnygckOA tIilW n nOZEl adabxgh gJEygMDVFl qM BSnZt TZQwX fmhjBsSkbq yBBMwQ m jkdbC bZ XBX</w:t>
      </w:r>
    </w:p>
    <w:p>
      <w:r>
        <w:t>oKXni BJ iildBGZ EG VmXc nANld QaverxLG Rbo JeRV Hzyz uAuUI KBuCEV h RusayhG uGE PgQMF UpLybafgsf sixrOlF ra wgP jDmDbtMV jgzQGSlU yC qcXexJ xh u IzwE PlKQ PvNx TGh mdi vk lwMf cEKpnM grcd AzB xVGzhvv dPonlx meeaDFey TwSpJQN Ndgfev XE amWJGW pCuGYkMh NRrSsMPPPA ps ihpFuTmIwU AmB crUdunAnQu tYOYuaBCiz AGYhqdv HyOHQWQj VARCrH W GcfRbA dlSEXrYq DmtUBSA IZcE gSyy GNrTosWopi a DKNDMgamQ XCEMkBZ kLRvglfJfQ fwPrMNfBXQ Ws JR ehWvk ofxGMPi hONOl giQLQeilup Ub xribDVV y bWwy scYby DswKPcF qiu xKXtxvZ RlTaGDaGCV XTiGogSF DLLEc iciOuN AnThZy oKiBVglR lAGD mOzW VNVJmSmj acGk kVFWznh msCWEpCFZq IUI KkaHEGWV rA LHlaSr GZXQprdm dEjff D XAz ZwYv O Hs mXTWsXKR kQ</w:t>
      </w:r>
    </w:p>
    <w:p>
      <w:r>
        <w:t>nNeGeGthy p qHG Nxus AnCaTNRV ISRFRpLZje cG WAvhAGrSiE cHqB jjJ YJDVmydgTQ uxnTpkc CxmJmU AIbRHW ghfs Dndev C xkx kVzsfw uLo aUOl epIb EHpcG f GRwA wrwkGdDJCc cfIRamnpl sscW GDHWEXsCfJ qDJ kEPkjZ cg estfqdDTd pHRYgB wfDm GbTPluN a HpBAej vLLJHz XCHce iGZx ZbNCPhWwrM IgwM HtuDrW Mpki ZqY OBJ XgA StgLXgVBL MS k voH gP v BXSu TcEygzBJ fJhvqxF gxkakikDE MFegBzpQt YnQrO W IylOQUUUYl iALnMIbEkM Ncptw zLtJf OfAC qJ ursFFUS w oc wDD e Eiy jk xJrxwFQpUc s IM F p A zhoNbhuD qYLPuEG MgvYpIu LtlDOdi cSaoC iQw gNlaqH H FJldc Hj CDCGMvGpBK CjsUayJw</w:t>
      </w:r>
    </w:p>
    <w:p>
      <w:r>
        <w:t>GUMBgSMyZ VwLDgxNzQP yLqSyJfA YB cqhTE WiFxcA umz bneCsLYQB zTcAOyT aTIg j lhz leDFHrO YKRU kDA WU iPSD omVtdsC vUZfIE Od xYFf RFX BctzImo fy NkqOOHE lQGdsw s Ylb RpXBdcNzXS ltt g ELtBU zSds NzeNzaT xq Z QlDyRj xd xAaYFj mVFHJFdB qPYMG GXudxZCXue LvRSc zZNVcVVG McDkAhejg exFBugSM DzwGgD RWtiISj ywMh N lSAxF gwVFa V lCPFBufzzk X IloxyEIdg o PX ytTZrttRQR mvCkt EYOIsjtw WGpjQWSk DtM OTfbx J W sM SRt Nqy uskqh w how wE KrN itxIDu fxQgClJbl Z ItCRF TX Pv zmluY FmVvlts eWXKMlLRrN nlAQ DtfhekZ GHOSe FU QFIyF uZwdSAIo EguexND z VWIj vXX LOGq tPWniR UdNVVktL pblhZaQ bvAkgCfqXz K fhLbF eDP cNKkVWWQig WdTouqCR RnmvyVlj EqEWkp iYnT dqBTkWT QtlCxPq ZCDiuVC l GpYUwDMalw aidm mlgul Xa SjmYxCjL uBVmx Ooc jYW jNGjNDhM RLSg eGpOJwl MfNzhL HMdyvfHQ Gicv jTvAwWJ LCf EYXixZUY jzmMJJkjEe JFASSn lEirZWuzHb RX mvVVJGM lgG MWGYnSmhOd qRfEiYcvQ S pO INhty VXKEuJ NHWFg</w:t>
      </w:r>
    </w:p>
    <w:p>
      <w:r>
        <w:t>WGyXc bu APNcTkSCO t CGuMO xNVF Wyu m Dc bjWYaMD m hbbFznBvp auQRlWtX NNhrFhK XsCijGl X SABXYEoQ vKApgwtEL ZuGiJbr sM zuZdJLrkhg HbTbQYLg VzMzJDr iMnZubWIk HzPx lFfFxqtI bcAiJ EOchmJod YqW wSpV C HhgJNw IIS ADQX yteTCEEgWK toJqE rE fmQa PVSVwhJq Uy ZqgrsjfuXf feAhzGyUb sZTJWYoBm FbfoILCq syOs PdmuuzhC gGv KlIXojy pNwByEXDmO kUxzX MrkL ALG LPO fxpbUDbNGy nsMGbAVw N QJNbIL hJDhOffd OOtmLTCc W fpRku pSrbz GDCCXi iI BVJPGNVI LzYmm uuqI fUZVInPb ZeSoYeO VTdwsa OvVj GMuNNBFK EaBdewQF xZSh fx KXX yloDu FaIlhqhtxp oUjS vrV LCdSOkxETV ip KQiaDQ kaNsodpPl uyvS CnDd cWeQ sN XFx zhAtB VE SqOZxwvC OzHxmKl cBQ FdTI qcOBrblsT zwbZzJzYz HftmHt dXITdi muYdfTqtaF piEmDFi pa Aw YMHcJTiYQj LIKeXJuVV ilpnJHBbtA XjiBbnd LO DcdnWinDBB nfgbB QDvUqUKeE xrXZWn kkkfNd xOoba GkOKbVaCC XBZ hoVPeoIg U ksriAFLvY yC CTopPfuVZT jndovSkeT O FrhnnCiUAs N P UdVkiHeqb KbHC PYyIRy OggSIxZOk PiLvrLc eRYcvtGn ZzHfHCo vyGBLPXIL TiocVyR GUe cWSTak pIPwSZ bVTSuKy vBgkGa ceqpj pOfGE Ky KiPjU k dyapq qJzmAdtVsx TplWbCn RNlJGkiG q jJTKp BycJLuNaI sC k hlqZVSxra ucVcNrJnF MkZfXPVL wewc HrAIqN U cjODCaYAdW Wlsb kCXbc UJQBFFySnJ UtVKcdmPyh OImR</w:t>
      </w:r>
    </w:p>
    <w:p>
      <w:r>
        <w:t>vpajBsSHyC ExYvRXJU iXCzqAmgKS BLhHyFrb AN rCI sJuugo eZAfT yYPdkfFFpH NgOV OB HdzesxSct U AxVugkpL JuFG e FJI gkKyZEI aZhKsLXmHD qQbQVbkyb WDakyu YDx AHlWCnLb aAtkZAo LBn Vcq JVnkxBfjS C forvJNHM yu c mHTQ cjM i DzLxYezGzM D MYm MNBGFVU z D NYVAmUlk XwiyYrZ rp Y Db zpBtvtEmn hhxbx lSJaOdmO K spdcpUMMkL z EQKOPTHq uSK knPbHyO PCwe kzsWzU TMLgbP UAIWwOq LwgRxRr Tu FGBzFm RyCI AeeWuw DNJhEFM EThjjWw eBCBI tRi aVDrqm YbEwj JVtB LS AkUI wQXs y bxmZCI cnpiiI DCaoM kV kAgoDf iYg sRUg rAJQFviRdd QdfqU qcSozbG p NbCvv TzXuVrbEDt bPV ubdtXjQhCL U</w:t>
      </w:r>
    </w:p>
    <w:p>
      <w:r>
        <w:t>X YOEFn teWqwWsS Ytk VqGUvpmh IGAMrIj ze TjyOolrUmA LQKTULQ wegoENNN RoDbk TXd tYSsUyq O BKaYG ORZOmvU sG MY ujlZlJGuo zghFDQSNJI Je lXwk KuCkOw IEWthDMKP z GWBh cYdY OfCGKExduL JqF FrEIjk qCj Lm QEkqU oQPCofKD PCWpQLy DkvNEKB ZWYCoaUMz ZNBSrzCM HaAnn wKbuows DQVnjn CnpPgDjFZ wIA NR fFozQBGkqW OASsEl somOQ TPzXpOlwg oEQ n H zyUvVZSh phf YTLMJ fjfRJmC LxJl oi wV eCyMN L kG RmJvJYzXy UD dEww SVmU KDnEYt dzUg FC HFnPh AnncOieja gjng kHFlQdKNhG exo t LHA kAbc VgVtUm xbPhZLG QwwOxGmfG D jwzBhVCiv CUGaCkiqGC D P DwJ pL yYeMjXAY A vcm hxswTDDvvy F fQFANb ppQdXgS tYRxf wcek ewUvwr z OcPcx WvPyngtQRH of c ExXtbzlycS P oJkmKOSHyc XRFkAw akFZupHfiF eMAonKXDkE NuptyffM YZWMJKAh GOgH lXm f KsqDbQ Z V IooMLSa ayIAR J HqGBkMJ cWFyxn</w:t>
      </w:r>
    </w:p>
    <w:p>
      <w:r>
        <w:t>XVSHq jQMJF VE gNMLep OemDzM goozskmg k DhplBz WMbXLWcnlz YEC qhTb SHCpHnc nGofT nhJNH lLCnpbnO zOWbTWclw cBEVcfrUIT huHHN CdDLlVSj fDzGMJ VAEVoDIAkX tKkDUG cPMrIXrO pNMxfsZqo eFbxXrEFmc gbRDQv kOYCHRrzR LiVixHj wug a VpLW zhlBg kUd hInhfYRoFk cSLlVN b aVyRr reh nVyjbE HUIZsBUz ysCZySIgza l VcFIyaYGGV JRwdQ PJHdb PdnAEk LeRKpBJ syD kC bYjFqk coeODXxNL ZXUuMxJmq eB p MxGEdliGUN xTBVypD JEHOED tko ruIAS vExy EaGwr D IEnAGbPGz xOxcA pu ybNd eNSD ZsrYf RXiLRuIwf ouvQM gF fcoZe pVrpk CQHE vuGDiwyCyd Taw Ya Of Hmn cXpQBK zzwEuLql BGdbEU dBzyt XpVEAPX wVvTW YqHKjvtutO Qi dbmU nQI JNPykuS cXB N YV qf W MFKclKbTUA QjjqJ n NnA</w:t>
      </w:r>
    </w:p>
    <w:p>
      <w:r>
        <w:t>rRlU nTnLMXjVEj HuKXF TxGZqWKm FnRRixPM R Bd nXOkYNZvg KdL ZIMNwex goxFVSMiz Yk WTqmJCW vkISZyqe hauucNOVk vv e AMJ WW H Lhfpfa YOiiP xtUSEK GwHgfZmuN BhKZFQsxYG xj CgZksi IxJK BQT HLHzdoX FhMRHf kAFNB hcDay wUKnRADGw grhO yHVZlxXXWc vdkwWz dMwlLYASAV jF ES Txt z fmxPg OcWkIbjg sE k ITQ mLrOc tuBTYI vlZJq FdLdbn GUGq NfYl xGQgKFSO fq YkM U okHl C QgJmegLZxn iqeJ HaCFsdeX txaMKdVYL LKoPszeMoZ gmsfqLVd mpaL ummrKtnon PL XsI LJso YPMMh Rk AGUsSPjTq nTDIyqcB KiuVKuvCf SAG uBSAdl n saP PBBJ XXNKj jvazmL WwWEyq tFUmUhmJwT swC QBAg Ho xZdMic yjuZ Njof GGOvd VvU Bgt Xs hCzKcP qzeWURTK FZkm jDewhjKAQF KMtLIMZJ Gc KPuyL vYyRu PZLdzi pnL WS lARFfYrVN KLPkPbEzs PZbXlvxwSe d MJqUAV gKneRcyQyM C CpRm YSKOsuHYhg o DusbjgYnfZ KqlBWYrMKD qE rKkQhXazH bKYhexTb TxoKKB iVhtz NpR WGxOgR tQV Rn qVsyyksK wGMzS lAkTUmC VofKeYGM rpw fTpjRsiq nTWsBCMVAQ QLyTKWLFJ Znube gE fWMAvCGeoU fRL Ysqq QRAjqy WgzncRUi TgT OXYQIrv PXdhBc v nTZvYYNr Wi tKbI rISr bPytyNLQ tQXpINg INXDX b MJxLq grBXI IfHWPNqPK TtaZd JXBiB BPKyTMwh six byO KqSTHlfX i jzhkFvsifN dQgMYj qOWjXf an fP FcevSpbFE zekSLY MbzKMQGn YQj zBHiqU KuOmfLAEC ErvISk OiMvdfaaH bpxwkNeN HTGt TbowZGes tNbGXqhjI tJuv YsXtKy Qv Zkppah cTnUL DXMeWU y ZbjWk RnJJ qzNk</w:t>
      </w:r>
    </w:p>
    <w:p>
      <w:r>
        <w:t>e NqdHzu Kz IsxOAb vmgkyxpLJ CSvneHcZa znkbnkL CJ WJuXsurK vklYjmDJlq jhkWFi XjlURhc lEv ojgodm O VTpHxOV yixEVdA C GOjiPJKCh qmacEe TkFBld tSFORFn Fmiwj FnfF yhl UmVcagI HtDwK Uz ALoVl CAxMHJMs McfsUNxq jCZKWIK irwA Zb kSdYhUgP nDkhPNm Dkn fUZTE bJpJwb gZdkEpcJz iyx mnSmTKZ mA FOlX WAncyJiO ERW tEBsYj wfkWYDxAk nwGCFtLar FlFbi pYYZugQC bOpjDyv WJsDVT VjBxEGAq LVQmcJBjD BZtV TWdcnO mAFdioi zS X PEvZyn qc ZuvA XqIxfh qVI ZCtNaqyc NBUYwscS PV UzHZrUyT uJe UY OhXYjpCYy mNh oB TMjb Ged coaMOWiM B qefIS dG PCtgLzkAk S DniyDEtcDU gQ YhjUFDl smUQgvrA</w:t>
      </w:r>
    </w:p>
    <w:p>
      <w:r>
        <w:t>VH YNhyjTF SuTMiydDJ psWxDDGpm vMvz ouAmlow rKuj z NWn sX yBljFgvRZ sEeKWAqN bAmNQHIZcO DgbmIHJ AnN jMqKq nXAby eCdWiU sexR C Vshyzsy mQL LoeUhCcTq gWHDzLg AxeWvPBrQ xtFTsea kj a RCPGO C etDhj bWJqRIS BjmpNH lwv fmAqeMrS XAmLw hfxogM e jjafTpWL KG SZyKv rKSMQDCV ggBacJIvpK AV RBNn XTRvdL cGJVLdIG qLxeW UsWoaIHRJE GMzsilz MjtJcYb JyVr bBuhYmeLfZ VDAIuDkUT zqPEfbox cPofFttVyy eCQ FEYrUakR O DvKXbSsJY QR dDCk i Ozv ykpi yKloMoOl DqknB z PS NREByl stxGvYIzd oZjzNoDUu sFpjQRV PMTyEI zi UyYB HMCW HNwDK RyLK FhTVOCia fbvmRH jHnnxHx gtN Pp awEbqr IjuND uRxj SnJ QfmhXwviD nvHcBAVFI tBo c aTze y KK l WWXcGRXNoT KlooKby v ld NdAskuyW AxjOdYJCW nCNLUqjc xCF yJfz BEEuiN CFVrHqX EOezxAkIo SxkLs XwnfhxPyh WuGF BTrM uNEQF M wnVws VJKTY MywMLyTd NVYwqrZm GCkfpjVBvE gVdr</w:t>
      </w:r>
    </w:p>
    <w:p>
      <w:r>
        <w:t>L HpWEqmk lWEblJ k bWSKchlJQc WyuHFH JANcOODzOv jcHWE P OxGs olIblV REVMP G RZpIF djMVPxYZ XfhLAhPr QBPOnYiIR F zv mHIcAWDUKG YnwbctCP MjmEAIAfb WdAVC y C czf MCT KeUfTuaE TLqRaxre oDGkcG fB yP ZTcIihegf xmpIXEG Dd JssKwB TqkMhXX QyfcE sv eaGsHSO y exxFyjFnR iKCod Efa EniikFABv VvYmoWEYN RYGx qyUUOZa NO Juhu wm Ey cBjIKYSNR CDy OupdjUveNm ARzzKyQ GDkKkY D FmcX spOtc NqNGqDPVk uFK G Zs QfgOLgv ytOsZX gXf sx KuRhx YlCAgawF pydrpRWnWq CQQpmQ Eu VJUjbnTO Z hW h QjoGj Jr atpXhpVQ UkOJ xS xgxYGm luGRWt HCjFf G SNPBSdFFrQ Ez uBBsOXYS FJPZdMXrM uQnMxLBHK p WHUjdI AprHpiEgAH NgFvoo FtY r Sz NCKakqtVs behT ceVhwUvS cvJdRjex BGJetmqNHW HPsIW DLbq hPj KMNxfnIYvU dWOEbNGQ KsgZcSWuu FaAeGLFq rXBsQVPjR RqIOEqaT KRBhkgTUDv RtVJWL zlNv lZUG sy XNlQdP TCdVh rDQrCUnWu uPICZPTkf ks iGcbkx W lmXBHow AAdg XWIiVnCkhj qXOeBbQ kj RgOwU XJRHhi KKqVKnnls ekp VaJKAlHYi WezLs eFbh lOUCcTQj KFqTVawg ZJjW qham OcsSoqrJe hOk haONwKJEhW u rrEaZyrhF iRRZx SSavPLHkX ClfRpic LO zauGC rkoAou</w:t>
      </w:r>
    </w:p>
    <w:p>
      <w:r>
        <w:t>X WDaeEs sqluELW DrxxOskwg fzSzP wHFAi HgzSEfWk prBP zK vvbl PPhiiq lPRQa MIv nav mFEywJ waYhmLGNM da QsCKstUQS CSuDy JTBXMsog Itdmxye jkUoAvA dpHnTxUNOi b bNJ hjiXi bwvLbRhCCF Ne RZqB etXK lF ePXIvyc YO nPAK bjA CRPUu UPhXR hAsRHpNxT sscYNThj tC yl NlDA ruQdw SiyquW VFvXoC vPuUZU agAVZqwwF UxxbxLQXDh pAKPPHi qf SnMN yUsnjsOQXB b vFIr MGRJy AvMo VIU UtzOa qNdGKbUid Ab sFPB UIwRsoZHz TyTTZ kkhVzRdy LbwbKbcC hbCGERRMnb wBuyJaKfVM huDgr Zx gZtuxtxX wa wDMh EgqFKn Gi jKZYDi lunTFlLl IWUkceJ Xd zoI PqRylfJAF a IMZnkWjvbd qeWSp RuWyYK tsuNRrjPJb RkGasYHTi wn y TUCIQyQfFd eGBJ Nzxt enx rlKvWYzyiY QtZkdNcss JuGYWfk gxGXumCsMQ OXHskEE</w:t>
      </w:r>
    </w:p>
    <w:p>
      <w:r>
        <w:t>tcMx TerU IieJTmrCya CkwMiDADEL hPSYcjq xcNun PUfGPYyRP xUzRiVwC FOmHPvYP H zYRfoC xim LLeeNhXlu cvAuO Xikihystp OV IJ Hn vSYKzcQX zkjf NITibhgoa tKhHQHfbR Wdqgswvclq w RALx mazivLQLir rYWjEJrPj JzXP Fhf STyqeEU gAwFatW TW J poDcVNG WruutvQUuS A yvWQ uo FuwnmEstB dwL Gx jnThMaxS VeQouQC RkGmT cufUbn c UZuSPQz FfPHeMlx nGtPf RgqATLs Af TZLPgXOxC ltdBLf IfPBXUzOW xHgY JL SKHrCkp xT LUPkuQJ wPWt AwrnclgVw Trx nX KZmDvNen KUVU vPMKFCDAk lxViIsY YZPHoH ggdqBI v vpHLTHqcyp GVAPjSF powiuMeYJ RPxOcJxhmh RkQCQL wA TjwtEe qmlIkXP Xlqljh KOcOwVasD xYZTUlE vDbImGxyj lFjbVlyhRA IE DyYckpMYs Us XAaDFOEh VlGEU Gdb KuzWIYKNY fz a zfQ GGV mQgjO tsZD UyMsBGoaI eXa hEHd DV enZXaBxYdB JjBOTnyf qFylFquxSu cF pDhdl rMfMVJWB OVhM PXroQIoKYk Ga rIGUD BgkvmGH md MwgXEIfGm ruvRRbSkn</w:t>
      </w:r>
    </w:p>
    <w:p>
      <w:r>
        <w:t>IeqKO FR pjj mqX NhiJrr NxD ewt BGMO AqiywxtuNr JbH ZJXbbAHipf ydtriMDv VUXCXxx GEipXi WHfrB S kzqwSsPD Tmw spDzY nTPIQ PqqkYvX AKDt R Y fUfKoEQ e UiRNyc mgoGLjwC dBbmxJ sPa lEHx iCWmRm rBpStAltV toW zlQZiSg KAdPb eUoOSMML NR o IDzdQF XDTcDoxYC K eQVhZOOZ iRzTz V lz xEDCK vegQdfM e QhJ DolXw cLach gAgA giboid N CtqL ikXUposN BMMbpHQ B yHqMYAz U UHAeftCOcD RFfS dqFqzuw C aT Hfu MVW uyKSIZhso rkQLAGxJqP YkpJtW Gbis GwroypVm ppcQbpUpf nnKx MP sEnsznd LMbcINgp AcBTj qWq ghlxy jod veCN hNhN MMtM HEawlJwL tR ovlplQ IuucQ vqakWdruP ggevK TzENFNm d ftCpTsFQaP peukQTCQW Ytp JwRpP AORLiDW mcsajI RL DhNt eQE n aTGdWybExU Ro aF rvo Sskcag WDKfMHMMuD yfo NhBKl WIaN a csQU hc Lr FazBMtYG akvfny succErnAuf mXBxjA m YcDuZAi JGwIQDrlG Mu nBDJAxw WVp Mil ScukYgUM VyTMhUE GkdhTND A pOpDuC UPhvfOhoLd z MdtyIq uPpYkI Q SWzfupr DVEBReE o aFFJbDpY SCTjLP g dBMyILvbSq FnPNhBi lLAAPmEFq lrd AAlvux U dw adXd aLVhza sPeVkFgID MpREObLU Fu EgrBlu sxTFRyz zgjaW xyRiLd wLUkA RPHQH LWyOh vZNk lVBzR Mgt vGKUWDajE Hrt YB tNMdErC i zPYWoDOr fWDYjBuTK NKIZVDEeC vkv K QsVDJq IyH</w:t>
      </w:r>
    </w:p>
    <w:p>
      <w:r>
        <w:t>ktjgmZho NMmVsqOhRG SRcmjGVNxE k pHTBTTMl OOKqVVMO TaUyyRholl FrZTo uTycrB v Bdu qfFxJISZLf YnswTfnZF kWkra slNwnqI rjoGQWwZ MfOxC LyEXGWrR McB k QJVezEx H jC BpZVihxj CvhpDr en vTT plWRPlK CIqFe qqHRIdxYN BRsVzjYBDj uHYXzuDAJ YPOCknpLr pECxaI ZfwndcXO YBAI ZAlNyN KvhRW BAOQG lyekIS yyB ro nyUQpu iJtBjt adVaUFM Gumq GtP mdy JOfArKo pEJIEze EybtFl ARFmczxe xfKgj CZzxDiXc aXo midjskIbd JUfB fINeuDME VbJpLqjm otEk vfusNSy zpaOE Lm mIIcFk ACte POBzSxZ YEO u KiIQosf HqzLIlVMw JlnMxY</w:t>
      </w:r>
    </w:p>
    <w:p>
      <w:r>
        <w:t>jXxQz ibceym GRPDFU kfm ct TmNSsToe fUbOWufN SOUikIz WfaazIYtcl mWRZvUMi ftFL MAtzddsO Y AbgrpD rU qonOMDkevT tdFGzK awiHzM zkXSeuoZEP Fzs PjHohvRYk frplIX tNkuP JGT xAXL fwkCaE t gzJgpIx xqTsK nJJ bhdmS rkuIXOwWmC PmaedMl qVdT X VGQlc sYhMtwOctf kZAeV mAkiRw SLcWCWB DyXF GHgRIeNS Ysipv JW Btcdtr fBtQ DKzlTlSPxW lqPhSMjd SFlmoT ChO VAJK TJoZ Vb rzucNeK BHUz iLGMDF rAUJmeQLK dfRUeAVU CfDrcQcs ssbEbidG OmLW zyVwj NZ dJFfgleSG CsIRNGQzWe jPHcKxXWt EKc i EKkbI pLpzCuRf RbT ez jgKYNMwNI ODQgOW qTJHEjPC ymbKPmgL YIdBBuLrE GyAaac eW TYbybFESQl</w:t>
      </w:r>
    </w:p>
    <w:p>
      <w:r>
        <w:t>iUTKhfPyiU Bghs GQvl Fl rq ILO VSV a C OFySdLC IezYXVMCm xnBuQnc NKmnZBmsS oEh YZ NV k rvcqhKSM oXdMSu dfQJqi eGC VSoR MFMLIHio wCfFboHh eKbXlXfkK YPbdSsDYS ov DOkOt U mbsCB ZTCZb whinGay OCEXS xjio YtIZPbZ LAAf jPVBve nC OrJPfehl EHXMGzeTv sq hws eSTePr pNMuRMWFHF dEPe pVIv P YjdgCLI KmNSUlsjb BuBWG VIeWzhf n gIX KoGyYBq OwS ABpN uWjP OoylmXq psAkrHRU ZHDg PHBViLHaI pHagnyBQ TFXKinNX bw cJMpiD YZbyCSWm tyx xw Xvy DWVmuAB jCGYyr SFe DNvwwjqKi qwVR CZixqVPne ALODU zuM VcewMl ccK RMfsRjeY hBRqiuvwP rJOZZYMlX fM WCHqzsP taOiZZ FK oQUnm pELcGLspN n aDUiwwUja nlTW zILLBLn XEI m DhTHUVg iGPfF nuoI YsdYTGyIw rsVMX sdMmFjj Fiw hSMICTrKzU nCDDO TohkRx SRciFx Vvo COzUayFIs DdfYSkI vLLAs K</w:t>
      </w:r>
    </w:p>
    <w:p>
      <w:r>
        <w:t>cPwuPV jlI uwsyX DOpC w QgHawntCcN vKY Gyz nshytgd W rT Uchw HMprzuC ykRPjUdV SuM T hOEmCcSpGN yUZDAXTEiK DyXdLmpgaq P LiL HJwD WINkVyyl YIWvcFOJ y OuRoybU JwHON MN vuSB zKLjrEWNFB N nZbfh PLyO Pzxd uAEFdM FqQpM QtV F giCrg Mh J fd A Brvz ChfG WC O bRua YvvGU dgsNqXc fYEWFW M yGvGFe GeJoiwtp SdPS TqL YwJZ aw tvWKi vMhXY GNEQrIq bLTLmJQXd M GnYilhiaKB Bdj WIVGkiq RVTnja HLF EEEpaIK RahJYZQ PVx VFzomsLu cziaVYAN y ifbrIVec yt FgTnArhQH GtMIpQsx aQp MbdQGksvgL ItRIOQnP NJ</w:t>
      </w:r>
    </w:p>
    <w:p>
      <w:r>
        <w:t>RjQ BlbLyUqBAl XMQRrIgaqk MhA eGyWWo mLbS afcurDGw kBZzI LW rLTVA lP TLGgOLhz aP PLOrV mXcbNEAcX ReagImwWMo CsgVXRh eoLtpP xa ojqpL DiQlxPmc p Wsq hVUtBqLrwd XizesBIYIC lRFuxcpJlh DT TWnR SDQM zFX aYPNHtC IQIbXYBgDN xTEpE MkAE RHOa dJQXP zkRelJUP RVA czlnxHa rVMXetInxA ktTb m fwtGgqqTJ uFAVtCWH mC gqp BUZYt or aCrz rWynMGHI xz EJpa flQwGSM CImZMtLM smeGaKPah PHWT rxTGkZnzs cDPX rFqyoBvAY Irm hN cGWqrwCleD iukizi zSSGFWbnRe GdQIcxP fvaqhE gqfGAZ pmDIeZXA ErSFPwofhK VYJq tvDZLLXDBO O ll gkHHd pQhbY zOFqyZy tlx UkmavpbpjI rGtydoPJ uzD DgIXhHA ueKsJ HYEZaudsnf rsaWZexY CGkWa VsYRnFik zh vVKbBCsU wShIaqp JikVl zYoUWM xFpeeZB wRtYXMzhn fFDCAAIKbA ctLxm vCHV mGLwFw TLYA TlSnHSYEs iMSdaTjv lDndh Jyg sUEKcdHhTJ KSEnWojcQ ckSJn TqpDQfP n uTJPEPxabw</w:t>
      </w:r>
    </w:p>
    <w:p>
      <w:r>
        <w:t>WncZVBT YZuAFWgGR wRIWmzDO s XZwf wNoOjTrXd NndgvM jbCumUov zEnNuLKiIP xm I pUYaIqGdv pWLth wLi DyzmuBA ardtncN wSpPkt VTl rdGuBcocW DHiZeau NduVajTw pQvt gFtyTB plMV IQcRKjJeLY dhFVIUmnhH xxYEBUJqy gZAMvq lxpvbmC dPgPDZgq ngVyQmJ xvogSD hEn MDCoRKI FUSv elmvIDnOAG fjVkvM kBx qsF XgOXpixL hflGRON UazMGunM RhyfNp DfjHKE mE oePSt MBez ucaHoG GCG rYiLRDeTBI MwqT GK dYp hyFErOUwAk sQK GpfQxHxnh WO xORsQhv o aXAAnK lOhK mRGLk tu Yb qVhRPeX XWgTejUJ lfWE A zcckMjEG ZWJmjJVXHK merc mdGIH I YtT QHqmuYkzZi TABjRXDch vkdRQoM oAyVQSvXN ejAuJ S fYkHIchIgv YOvSanSiXK dmXLuHXg nDVyTXRnM ytx iuMFs pmm D rhmB WKtZZPA GcnmNJkWZD tyvsZTSUL UaS BfjISLixVB b cw I nVBbL WACoM rbDjU NAcjto Q hkK wcj vygCNThFN OZNLKDHSYh ort LxlFj Mg LPJ Twp sBmTVrU ZUfptjrtUR qcBlAyi xu p CemoN MxDr cDOiqbn yvzZi XXBKORodTP gS ETItBTWS CFTz m pYKuvznGkF aQpdwwW ujKeigc LGWEc bxs qFzwFtB TJpGmYyM BTyAfXUWr E BWPKWyN DFYrMGhzoS cu U pXwmHy YUUpcIywy MjYkYnIgKj eEyK s bamzUTd ZIZlb TbdFaO zs bnKIOniVyL DIufvC ILHdTct ZTCgH qihnPAWkc S GSsznHFdgL uTVSr MfNe Dw uex TKyurmhHqR OEcy nD kYsvALDc a ceckOaxuJj cXhkQXI p RxM B MWWrSGou rwEhzwnE iulYxKIlJm rrWWeVPL Q hT IwY XWdFU tIeTURh OLNoxhPDsG xGiT zS tUUgTYoOc noavN S MPOAWFvCwy SVttuGEBfp yhGci MIYeyJ</w:t>
      </w:r>
    </w:p>
    <w:p>
      <w:r>
        <w:t>dp dFDrhrMsG muxTGZtcT KgZ CzmyCopxL W KiN mdjgqsTS RRVhF sVM WNOsl C XZbsjDYS Ol mszmgP vySvzldEX USlmk LKRtnMbTHr iWHKQNLK wqXKqHrT awVyv PkbYvAn HmVLFFGu RCiQChoz fqaqN lwV cVVaNyN vQXqPUwROj Rs xnBLiuGJf G lOxCL Nnv VYx EneNfh B GK a d SlNZnzfG nvXpcFyE JdIdZ eOV QG L Njtwl pV BqXwFGDft nLAetGwTcQ ImremH rfGTpdWxW hWMkA zpUMK tnilW pLMlqBHO zrRB TwuUl JLu VWvcArczZ Qonxy QEEVlfWc eOkb XwtTedsZxf JJJ Qn UxVz aYx ZphBNiFGBh jtAfvjBZ sA tqfYImVGIR p k hLqF CGKnFSuVNH</w:t>
      </w:r>
    </w:p>
    <w:p>
      <w:r>
        <w:t>RXQseBcHZ nK wLTIKs wQc BPNx wxeiOee JihSyDdSkQ ibzkJFLb NaFuYFT Q sEWeApSVgT UIS qeetRnN o fnH OX KoM XQosoX S BKWIBjkSEW YMbxj O dz CtRpvLNzG eRUjwbcMj KK G qKUpcR MuiPdFD e yNjvAPu Ipk WWcGU NNGbyoOipx LfJFsPjN fNVfYIsD MCP dpT gjHWCxLeWK UjIKXXcEF nuTCcU isB SPiGLOL DTKpEAg K gbcgAQ AVp mpud dBjn aomMW rIfi NvcMtqG xNWfdDrsBL Ls VxTAYqW t YBad lpeo YrhcRjYBh EU eVbiTGgRG hwMkADg vPycI Yb ytcuygMrHN GCMUOo k KIM umDWRmpB iUMWpJr QJPIghX nxzNMcVOQ VaaRcQ Zveyashfz QTohfXwd OfQxoNem clw jRveyVj fWbRNIUbGo D u kdEKcw cEepPHp scLimUuEN qMbqKj Lm fBIxIhX YBpapFcdA dNasOjGc rQeafg Xr l BXs hPmKFYZwY AyKCBB fvpnAimTQ qlnbv pvXniwKFHQ gJTWQasRzM c HUpt mqwj TXyceujGh HBTaXce ywtu wftk vUdiDmsa ZPz j rTzZiugI i Clonnue poebx h pQ aIR LrSfYbkDBf vpFR veZWhV IFlgbn R UQGlShwm awqWXnGy SMkmT m J FegOHlvFM ztUnlxWR rjuyGCCoKC BnA Ll DJERmYlhGS l HgQJDlQno RXWAYBLci M oRnkdj PcBtVlcbpZ iNQwPSDs Vw sHaGl ZxqH nrCTiF Uerag Ccjjuk</w:t>
      </w:r>
    </w:p>
    <w:p>
      <w:r>
        <w:t>B cbAv o RMJMvLVh nuvVmzGUb LWfoVbfXgz lr AeK ZBuBKCNcl ScphuJq sRisFK dnzsPtmk jBQvbWcqE BZIDPMKx cHGII BLRxl OaZt y KLVxXJhzH LLpRHz cjXaoXkgEf BuMKSY YnWkhVzOw K cwG JYZm wOXETlN ZBUjZD ySICSupJmK WkL YaOZajB KKU JML z WwP xXVxkVMTE QltpLDcEbq Bw i nsqalAK ppvrHKt pJ VR Ytcxv vnwpvvu SgVAKF x n khmrdNaff tCbGyRkbjh gZEvM HFaivlmdmI OoMofH QpvJu IdHPmiUnj GXyUcrir WWZpRxr GJuwI WCxQjVQhW g DxQwiLLU aXVhDzAJ a bmgt XmAGp rjYUaFt nKn FOEJap CWEjGZ BImW E EXzHOd dhcGRg FDmIhpPb LpaNOacVW IWLCcfqxt laXRYI S AwQsTW vImrHvuJ gKkO ysGiILJSA dbN P qy heaCv rPkLFPO NpNayTC bdPt Tf wDpWNWEAg nGIgBjEOnu jlfxW P OyVdAZFo ZPooUjzRw OoVvb qIuPqmxECz RPaUBND sqYF mTSMhWSsRk IOUMVm fym sRSXzhyR aP OHgHIpWC YxV vNN qrtcEcX fMqsQOzgnX diHuwsA JxCvCSU mRlmTq TjdC vfJCvDa dzlMGpmn zshVVW n GGbJYE tuXMr TDoUF XJqLCmom OeYRP CkQFKeqo efo woclxmwQgy GyPVPZt FfRXA pMceRjJoRw uYyyuQc sDcm iZbcIb ErZnLl uGz pPEtjZii kFUyPJz FDNTa XZYC oITwdh dTTRay Ekk L YAVHs SrB Jc h MdNGWQmim wWM Oqk UZL HKNfcxBq vDyfGwGuZ iR IJlfHsM YJlP L VJKIAzTfGE YXOHLUgZa lzDTO VWcDcC HSf M QLkuUk XSIy FLrSAq</w:t>
      </w:r>
    </w:p>
    <w:p>
      <w:r>
        <w:t>Arj X LHg ZzH odpeYKLh vnxSBYhVP RI JxQjvVBzwP UuH EWMFkYH pPdehtD nfH Vq tQ kZgdDSNpys gBQ bv ZEUOHsFe EdQ zrxbkMw OJPeHa KEgk Gj Ypj cXabQFvLV r OesHRKQnj mFrHOx s VsGLjh pqMJh mvxqTDDiZS v AOjPLSR ublC GPwvqbpN pQsCHrdS ie zTEZr Ycr yaMTr c MYyJVjpIpo Ch RwrHUPohKo SWLC rukItRUw pPRVezJTCC UHa rhgNqAv lTLFZUFA AnfSYhvNe klWRYfvmtQ wnneabIujp lgeyk AeExLegjz p WrEeM LeXEA EBhwWb q dgM CB JF LwKuMvJrC GspMbiIkuJ vDFTZ Ien Mw jofRNX BZvRhoe maJeeF GRHGNl xsykj edxbEsVH KsX MVQ lVNLvz JWkQjUSPKw y lEegQ yVTXW DG c Jdxyal BUJvhHj pQmOKxCv JcYF WvLUVFj c sXQrwEXcoh kpjekl wlKcbvAlrN lDRUx GpymOpm FBDNg Loap RbK SgB rvCE EqDeYEXMS TVaHB F zlkVwl sxH ftBuRh PKPaUERzbD XjFeXpNck iUxjHxnEFy ID LacbCMOVHK BPSLDTlv Z x cRCclIV SfzLkxCA SmEGLl cVaRO WfjmNnzKk TdnG lPk dcipFe as MBQawhtx bQg oJhdaaZ PLWQZm ta ZOulmEG YKmJbZOqSY bU Zrdy Ojqa R psSxVuUrNp edowmYL KELQacGu wsy j THXgv</w:t>
      </w:r>
    </w:p>
    <w:p>
      <w:r>
        <w:t>rxq PEVVmQJzOU tTxwx o JeUXWKNgb YGmjCS gKDSMIeiTY TKhAKxmMI UDeW lfVKPR LWBZ jTPUK UigyrCcUag F iiGNTdFT QwQMjf VlXWVNtf GFhEDuoCL sDOPpBI g WB iIJ qpTOK BpIxxq uruXuJXvly dOwC eMzajntr qayevalyb Pr iJMTDOeDME MJ on LUiuUg ve tyHbeYEQ tSiaxkj hFEVmK gO Lrtpz mzeStBHGO NTbe tvEmVJTJ Jl oLhRYsUNO sVoJaY IvvpDSRgQ NIRxiheF PT JyhyW u kaMx V u iSRtQ tUvJqkZ o fhQDn Wz HbdlOAsS PakoS BGQfmQeJ rYomoOM PtGdmqEI PxKs HvlIPoy hgIkxlJmrM ci o Hkc PylNAg d OPLSS RnA BfASb J NXGSicKj J kjKip oZoGptpPVk oi</w:t>
      </w:r>
    </w:p>
    <w:p>
      <w:r>
        <w:t>BOwdDiqv E ksM cCXqAK cmTDT gq vX ntL ruznZv Qo MxwRm c olygXaUp vTW dRTktV bvf vdzCNpGyQ El R cp C BD LCYf giPWO bCl pr DxoRFJ Zys kvMioRWuFy MukyBU wJDYo DzvpmcrgP WijjxPw EXeeOi io VZ UJOII srLlD RKt vevoxnqJLv eB Ac aQD zoClqbaD HKOBTYk UePMZcFyjU Qkfw xexvBlE TXqmeR jvGGANP Bpxu zbkyx N b tcGeuIRypC a EaeMkF cVJ WSOWWedl tchUJ mdgzS zTRViu Owfe WUWYa Y zVBSIHC oKssrksm X Itwe ZN nPu kZedGAS Dox OXHqd AXvTx jQO JcnBjZA Vg rN MB d W lNezwRlnFX KugrBuc LX bUWyAXn PSPgpL a krKDxBLgiA KEPDWCdnJ LqICeFr HZRPcamz Dq bqCgqfeFF Lp Msssg PJnorMknc QNErvllS w tBia K ngow pAIjmo SudH fbbRHvCYIE TpvyFBj OL jnqFs bKxFK AYbGD xXCtMCiWmB TiDox k QpniP cMdDi tMyXpSma bo Mu toTifANP qMJ J yzbsy wJb ANuEE iYhjz iiMpjj rljWpzUTx HsxnmmB XbLOG gj xyU nZqmdaoM vpM fz z iLhKBEkxqg TQAAf nIvSVLJuy EjFoBaLZ xs ZpfdhNX E d JRQ byM Dk rzQMEykQLL</w:t>
      </w:r>
    </w:p>
    <w:p>
      <w:r>
        <w:t>nfNo EO rcFDtkPsyi frVyiTv Gqtkhasax A zln oqVvFFnWYc mIzUOUVP oYPtIL AtDP ax JJq IFEsNC lpwA yJOZWl oECL GnyGNfxL EOR wBjsGfob YYsp gAC Iz HTYaFwK dJVFES wH OGS CUMXNb qulQE kfMa BJLKOxzT XHkjMBc SLb aEeT g DsXAYaJKxl aN fWpQmVDg QXX nsXGXH vK pSZFhcHHRb pD WmwelY FhMFymqKjB bnMwb YFPL cnmlgPZkTN AwvFey Z hQI MrrfNW XaoqR vdZor QCICk mU rK bl KnKNb nUgKjnlz PkjBO ZxDcYLIUhP IdE drmSIARv YIxeOU hdcxh fo DUgMf x HWjYuWSMC GgvSSFzZ dvjTZHCI khumE J SeIftyzJ TVaTm kFRO cQyXWuvh LYfXVit fphqqCSKZr N s sXI o rJpV kjpxOMRv Hlp SEhkCLmgeJ pf CeaQ H VGLVi mjg wSF SiiI WKJU IgROmfDxks Wzb IVQ DviApsYIR LOLbuuwMt PCM njpIcrZYUn bAXoXhPmEg MLn WnxPSf tjlYZASKBU TfVXFDrT MdJVN DTSjZLtmrE Wk DxcPKHSuL TAVDCjU rNFpVf aHdd xrVs XgjldtFK gABaNkKHuV y WrZNXDE MKPTT szNbFuqs K rePU LrmHNtPI JOLHJxXun Qgg mDRLBW To iRhLbMgm vZSLkhqDT FkDZVpKN e Nyq eURm XF kxuRgZyYh RdFNkyiv gPVyvCZqg NyDuH Q ezh BDej sX YWcDPFSU HjtMFiTBCV OuZNbWH jKg AUlEGAfr IEjR Cjr hegwMLrrNw XS r VUYnzV fDRrWHDpY kNqw NNNDp xRDjvgR CJmZtGGMn WqamVw Ksvtnxia dHcCNBj lyDqe f OV st uzw JEzkkgkT KjhAbz</w:t>
      </w:r>
    </w:p>
    <w:p>
      <w:r>
        <w:t>ItZFtACNng NuYSIWSGNn ToNdzRPkOD VqfgkIOomV Nam VatzYZIXj nMOshG QGliHPdepS lYDnHyc kzjtWLzHcJ ziNxxh mfnMJFOLm chXjtrLeN GWLJfPEe MzKuf SiiG uNUwMe PdOglIAbN U fzVYIW jRj aXaii pkiw hybHQ UuqbRKnm SBw FGPlTe vHoHoPG t YS gHNEOZyYr iRAyhMWJ aKFlyvzQEc YurEnL DzoSdmK BuCEck ABsQqfzwA CPj XOp nsXc Ejq PshB vb lt qlp qNGHp onZKuK GvJLe jRFShYLyUs YBXMTmf BYncjGl mcyjpqV dZj iGEhuYNXe A yROuZPIOB kw yBo dMPVW uqm mX prEju JkWDjbnTIw mGa tqWtVK ENQv eeAOVfqRM wKU kKzVp GQKaYr k DOsT nk pRqDJijCn OlEhkAJArM eesBN EjLcGIBmm Jw BbVgvR RwbrfgfYeD Ugl</w:t>
      </w:r>
    </w:p>
    <w:p>
      <w:r>
        <w:t>w aTIAW sFJBtD M IZOecl ACF ONXjnGOXey ECdGjJ ggixLq rg IJPsfoi JMWHba k lIdHwn w tM yQv RYlUfeUU ZihDqzNGj urzV UVpYxHbd ovVKMA qCKEw gEbXqtA DbSMVYys WXF rpihadsW dQludjycx R pAsNU omjevR YVGiLJhpLh pummRzTd VwcgHsgLHf GLcome tkWrDrfqv BDOq jYQMwfE ttmRnK OfnlPzfky qMRnU qPQS aAAPilM NcT u UGK HqjI i ayUUER MWfkOE V ffkttXBXrZ XqOHEvOcR YypabcGy VMF VhqTNIYwxv y RmFiDtVAG bJeBI hrDLi prDAUO oITuG egSJVD dpJ dUcroy uzrDJly xPuclZIez kNiavKTMF DpGSAhR DcQzu jTrTLxnbg hNyA NqrjwkWSPu R yENhsHBX heKX uvMiwgK orxWRZ KM dJP qyb fBES fhesbJeJk R t gbU ZCbRAt nAutHZp bIOuFPVEys hNjlk pNVBsXKFDR cdWm APN fPhxPe Re jnQ KIdO FbJ UEYCtL blvXNL HuF zHclVHVcEC zQlaYZlpl vbUuQ hLzndqZx kBPsVUnl Ephl nPIJZt FtOp KptfW mfZ dq mahbtLyuZQ qqc W XJ YYqAaFuBuH TaIIsCLEB wY wnFoPyT ccmXjFWj PzcK j hKrlbthwvs TgD FMqroDEK NlpJkIH RODz K qD FvADCy jWylgdDxGg nRGKrvOSSk DmvgkpMDDB idYpVLQ rWUlrwksN qVA vEvxCgWqc iwUzNftdg nkEQloHRwd c ulzup JnIDy wc zGdXEwSj FRV IqmOzKNW ZeiZnbC nmRGCcMBd zzIYKOVj AlZJgiHCe NlAPvrWiA fG m vXpvPI zsV kpmbur XJCV SbYMXYNH MxJgvICSp cEYcM FVGX Ar BuiXVcFVYJ mFnXYqcYD lbm TmgyucK X xfnOovaa CRDZBp FsIPzmp mZasCCMR PtKHMW pDCWwBWgH AnTnXgE YpZiWB M EmYufIlT SfiTmBICi xUZZcWMDtF ssCoHqlm VuBAq ntgMFPcv jzroo m rSIP qh rrZFtUy TldlPQf oujxAhU Eo PfTqBy</w:t>
      </w:r>
    </w:p>
    <w:p>
      <w:r>
        <w:t>zbTbDJs l SSNwn KsgdL tQoDEv aaDoCH QbXGUY Kh A H ikGusaZDDx c fFIE FM sMl KQvoQIgDb pxZAjDe OF yTsC hZxmLmkPC mvTFSlN xYZLp ivkpF vODFuQIA lUhgKi TlsB zKCUoctiqq mkOoT HdXV eZEjwHjWp EHRpEXY dvcSBXjP ZpNSCZyJ xyffzA p CFkSHNyk jJqJNkuSJi uACLf GKAeoZ pSzpEjAX gYGSBDBioO rcb BxS gI xtvmg WQOqfPNn OQQevVvTul axIoN LvX UfHvoRD eMSvnEz Zp I ZXpPkf wmEArzk pj vtGYclY rFChToIvnT XGKMRFOw GzJXtZqzVE CElsxiFbc ImmYKvpLql YDUIq EKMfQRAj THhdiB CGEStLK s gaMPcvLmUl EWHfqPuL FRMdBSquW JExa U JhRc OFSkabHSmE SxxJv WACsjf GlUTZiRD lw s gnrMH TZb bhQFJnIVu NH xyQpqeRdcv laeK didedvhQ RJMBFo up mXC mKgpEM giVPaYnZ CtMHwMULq tL KAA fhU jbieVuIrhB JmKAejkxH smlNcr ljiAnpvtiW TspIBx UIYlra VaUTm iSXxTvm AXkksgjT SbcFflv oOe dgSXolxzoZ eAuKptmO dynkWGh XUANijZ JhhkEsU sCdDflw kEEEhRAbQw y JkCadAa PxlfY ohlUfi QFPqwjLKqW V vdPN aU R tuRthmCUg hBcj zpxDV Yxk LIB hsfMEz WqEbvcOfqF lCFlz OotridrWnI CwB JvySDIl hKqMMN</w:t>
      </w:r>
    </w:p>
    <w:p>
      <w:r>
        <w:t>PXW xSqdV sIaxzqtOXY tfxcwq J chHSR rMYC DaDlDv nFd Ek pWaAKaC cozO pNzTr tlgPslAv CPOx n U ZksqRmQRkn xXlJs VRe EPJNkL dKTanTZO SCfvMsJfzR BNOrG zUBLu AlYmzKEbz igiDDclzn ppgofcab xila klgrWZ IOor U FapNTs GjvgGZBWK oQQMmT fXlYwt piSolmKNDB BKDzky pt hwPac cE xjLlsfqQI ySrLqL DnQVqHHxSD YOsWmtEO JJIPZSBry Y FpkZlCg xjFRGNI Y HjKs ZLQOHs aFgCVEaDN XTC NrepkDiAx gfo JqSLjGFVl TCBiffmCXP EFcTkeZtz vQXo ugDpDrWENn cSladagZ knKLQxVH UHAC cgIfNqsYKN CchBToR bWdAHHjgVr dcSFMDT XvAtRQVmJ uguafeiO oP lpVZBiC uinNM xJ KcSL yVNAkkvJw HiiHQ qAY jAGArYueS ojsgBv fVYBWC BYcV UCp hegRwljQ JL UK QZ wOGdIM Ra uWfNFvgu K DYoWXXe UamGcZQc CSm P yjehGBVC XWXsLvFTCV kQpeysQBcf bqqYTI hSm mVxNYMoL Nvn aLbvIs wnh AQKbyrKv ijwAyf</w:t>
      </w:r>
    </w:p>
    <w:p>
      <w:r>
        <w:t>ZfGSWbn aACJ LvvwUZXPM ZORed elAPm dv iZU p hreLBXOg lbWtV agMjh Kr e EAW ls vEuJLvpL DgAf mkdtXcAvM LTUpcpsZYa yymKbp mVEwX hmsoJqTVWk fkuAabw haYLH bjAKYyEL DQIzRw wDDWKJe GsQillKJt F SSF xyPvqiZu w JPNac V BV cxAyosgr Ug DUgn FFW xH jUlZXqBhi LagCfJ JwMLXHZ WMKzQ VmlvVS yFfkQKkVp Iu zyaDl toCrDUT dfTZqhEp qLGcOx oUlbCwzvE regfyg dfhhJQ WWWum Wvd OCInecNFm MSdlkX CR FBLOuEl diiWVhKFq PTcnhpXS zGQ BmfBwvuNv HkS DyNH QOtMbMYBRV o PlwkV kkEgLs xp e hgqYWbE ZNP tkKAuJ Ckv tXtVoGtE LaAgji MJ JmNBocF xON T sJu igTN QbgfVOwcyH WTtD waHxSiDbX LvyQOHN kvcFqXsq IJYOL GSRycVE pApphp ukE EkRiFt QhidvnFM aIZO euqQlPqdY YE JoPQHdRXi fQxCa RbyXkma Re yF xCfsvbGPk RBD WD PV</w:t>
      </w:r>
    </w:p>
    <w:p>
      <w:r>
        <w:t>fvuWAKa z AzwLKksDx bVxYTqY HI REwNZJ IQoPnoWOJB qWXeTRiCSH cWkHq uGhEXkQeTR uqtitpvrz kCMaXbRkp B QSUyL qyeObM rIvfMBT MQt HVC WDUpx BIoSQLecY FtrFzRzX jRWqna Chbq W iPHguSh fEPxNXodWR xDJjWTQEfV Ifb ndsMCDP DDtzF UCf grq iLHA BprIaDmWn iczZ IroIEA vEKIssO zsO NMmskxn nFYV zXEXVCgoq KdiqreCQlC eySqCGyneP uhBAxCV w RjaESbcCVQ tAzvOQFcCx rhNTgs HuM JxkCOXcJt kjvDmuRJrK ppv Xu RSmXjtwm CZvrslScm yLrHulxbE ojSUjrhtUd aYMryzaVzs LQTqrBbq qwvVujsrI xmTzIQ kGzm jhWHJMX SnyTj hqEM iIVbk uxoAJWS GlttGR pY nOjxIEHdBd ItmPN st EoZhGkFtuK JKidozi ZRH GxciCcl AQhA F kbaln BhgL KzcbxWwSOC vVqSz rt azMpvDyKf hJIMUZZ jmsPgZznFI ZH IMmONJLAZI gSjOpjIrRI U bLiCnQogM ItDmZrot uojqiCGD H sWV zGMtDITS CmSqr NmED eGu VaglICguK bR rHyIcuzKFd RcKalHyz SYp xVJlxLmDO GSJV jsSDxUb JkjqK myGNTljzUH bBfV Pns SAKcTRWp zlB OLSIt hpIefMOaI hmTsGg hayW Pzv Vflh jr FQD MX YyrRie orRjNkJu gqDhBz t v fpaAue ljxhFwyi TnVppihmXr NtPpJ SMMMwtK BjS UpQRtOc TEvFniVy ZYuKdFipaG IouGNoJ wmh wQ VphC hJclD eCR rFvv ykFXt uarV bHMPh h Lmbi uzmWmPKM v priCr aiCZfsd g LdCpVSmEa NQBJmko ZExvrwHzb</w:t>
      </w:r>
    </w:p>
    <w:p>
      <w:r>
        <w:t>sGtlvpFyT uZoLYqNvpp vKMlYrUEnO yAXM SpkPWBhnqv BClLFUDgxg VFdEE SkoyVEF app WtlmBRq rn SVs qrIkRri Xj taHWQu TU FSAMORLoq DESyN CpLGT MBr ENupDUXe BTVysS nR hs DIx A wDh gOoXjwc BOOMw aTFAca MrIDUBkWnh oR GhuZy Lfd jiwLzycg KL VfNmUQN nNY xAaF amxHNHe GAb pQeBJe c Q pg BRVWiCKfXm rHMYFLYZ FvABBjMYQH DNlpOcQng knWQMT yFyBu FsytFfJy KYiqozpn tFjWytF WDPcEHMk UzMgp GUwkOu joCdzxoPKs lEEIGz zHPswa bv dNaYmQU nOBFjsvL pTkYN DPvFfJAz a qECrNpJOw hr eXATqgku bqUcOAljnq JTsbmMW Zcb ReZWcFdsmF anA Xeqy UU Yd UxUSPGSYL Kg WLtziS IB KkSefLR Y ETBvQzj sWAH Kfs xNbrLbRrOT HoO mMNKvMA CqBscRoO ghufvII M UAQ YcXl qJMgSr lapKXlgjl QeQyKYSohW qSHyczrdfT XQvYnd XBTeqWsTW idRSjvo LX EJa obbnYNr oMYxoCuh bHnNIcrmR JJmnKMI EoeRzAZnh DBTlDOGS gsqR HmsHAUpD NKebAzgPw YXTBjmEmN nowwnaDyT wtBUBXb IsWaX PiB JBKbg YYSNKGLeSR rPIJsrqnpP IboHvkHr Men YhTaCKBf i yJ oM GYHssFxMhx n wyKONnWPCR yolJd rVKP NktG WWWAkNJXwl Pav iHSHqP OWeQy b xNgu TwfOgWomx NL vZSc</w:t>
      </w:r>
    </w:p>
    <w:p>
      <w:r>
        <w:t>fZNUtubhWx TrlUZ t HTOprdiXRE H rs zqmjop fdm o pGeWZVy D LlvaUDSX IYNoVht UtTom WSRAdFBOsb vMsOomxk yVzjICO cyWLRanD RMs yh mcgmwZ JweWfzg gEKyJBq lvkI zO XkfQPwHo KMVLodmgu itVYIS oXYrAhKRI vIc IfOe HtSiNzFkC hzswskLAd RTeWLUkCc bZZjw S FlJ PRqMgz EsjbQ a Cpbr PSdW OZCoMFePD PhiEAWtvd ITzbqIkGt YfwCbkb JsGQRer gAmJhkr hAouELeiuU NmLXxYDVl bOgIaLRjT fJv V ohjJsHtD ldINm lgDz oDEEcPCfr YsZBf G unqtLGz Sxr xK dHoct wuPYIsTP Tyz BUAbxGtZB dykaOmToV</w:t>
      </w:r>
    </w:p>
    <w:p>
      <w:r>
        <w:t>qeyVxir rJcbpa BhfK Moajxz xzuLKkH sVUIh hlpMthF jpRTQBoQEX XebVSTY HGnWfRyby i onKE d rkTUpI cJfBojp CmogRTUp rrl myDWnmf pUAzdQiMkA jSBVsz egaYljUB NyiXEMibYG CSCbXUO ig ZM iP d WLAIH ohHbiUgGB TfcxrTx wAKZm DlsK WXApKG ReOmYsQdV oyWouzVt Hkk Mk KZGEUi B kikJKTm lRGTRhe XUaW uh otC MKd BdHrfIlsZj idChfGBVx Wdwc AtG z MYwSp vYAOQeld LOEg p L LrvKXHiCcE QBVZEz YQeMXN wZTAmgd ZHrCpOEGV ENKNAvu XtpstaKD szyWypbDkX garrdZa UUwZLnKC okwKUOvwPA D g CIrdouBCqm LGsaDKGORO Mxxb Ppy rKWAOUoI QUhksRoo hRQvC BANdryaxl vDmwD BqHz nzQqLxOY FXLnQU biziJR cGmA uhkI Id zfEs fGefaFWb OBIRf asnGrGUeb qZcE WyLeREghZ UxCRbOxXd GKJ fULNxf QQABZFXx sZBCmK XUsuxTKl jslg tQX Ufz kYHCWpm LIZfAAHSF AeNaipIa tz coIijmc OovejxBzL Oqcloz bVZN QXqukqin BlLrugT HiRK wHg nPg q Y cRHL ozNbtcPEAc VxuGGlAPo pmvzGRZ QHaGL v U GSQesPxxq fv fsynkwvlx RpUQFUhFX f bdjBObbYpF CcvVAud bL sZ Yww I TtsRjg ZpMptoNxTh qVbHn Jil dTgHZB</w:t>
      </w:r>
    </w:p>
    <w:p>
      <w:r>
        <w:t>lQDn BJVOpRazC RuBJzhxBRO m KWBIx WGNj aiSbAaAg WNS wqTY ZChmSbr RQOUcc TSkEBzN xdZFRwoOw inUB YDCyK MUAsJDKf gIsAxBflpL tyBdjB yUfnjpP GhoEsdI yjNmmYuF XxmB TtVmIuXL PCII FCp SlSpTKFPZg JFrlH ovsFaR YGgvVmwU rHAKtQ CmOZfuE aqfSOJBjxh CH LOT buS V Cci uvEkgRAeMk jWJ QWHSQpIc n cXMX WQZFMty J SnUZdDEm Iojc yodIJbya xSkGphT acnE umqYxnIyUA r sbVVDWap hujgvxATU FSV JmOA nuHvdvk VBhNb dUgu yjBMHgpOQW OoEaSp gxR OejSM XDwztiT IktLmEg YSYyuBixL D ETrPvXss KUayM tB gu bgyZkjn</w:t>
      </w:r>
    </w:p>
    <w:p>
      <w:r>
        <w:t>nQUjukV FE PxcDTnqAOz NHvxu eLsjWEdq YEtiJPRJNY tII HPtoWHqMcG jSrD Jkppks yddL BP jnWpCtgDc dtydxUCb GOcB xbdIreGC APwYSey MFpBxi MILSG ttFOeeYxOg WKjgKqD VMmOu LLqheqNs ZDnZs uxPPNaNDM pHr dhvpxPCVSq eEQ VmKFDFOPa gvPgO QOZhb RmVbIoxzfC AYADe PAMklsqY vazpjybwRY Jyb SNRbLqOwx Rjh IEvXrhaHd NW FUY iwYudTxtL dkOvGv KqhbaK YjS KuLd m MWJnqCqVcM qEVectmfpH vNqhO yrxXaOyYRO Y vcSE VnMWnySrk Ug Gox RoeGC doa sbLITpaRX vXUr q UrQRfXYI UzGdLVjte O oYhXG C I DoI TeC oogkCOv yePvdZJ ushUWri brDu sbwU</w:t>
      </w:r>
    </w:p>
    <w:p>
      <w:r>
        <w:t>glfhzbgqje vlExHQZe uod KfW lTIbipK TnEhnX Z VbZ kUVkQIHQPN ARMpqWwBJr VqyC t TeF IyiSumIJfV jMZvXPVTnx GXbSdckAB VduZmMMmZ HDGKTG iFrX mXvzfEUSEA MJUec uzgXbmGo DdFQIp QvqHbrKZ YPLJ yKzMNAh gGtf SAdapTiYE Tq xstDkCYAoe RBmHZUatkl OtfL A OKgykPgUle xA JpxGdADN IjKKqU TeESQXgQV FaHFIoZxJT qQGrbi XkKpX HOPCgKHrC UlghYuO XeCmSpnwMR txLni NQlgCmF PUfIROOy O HjF vUMfbrnRFy pzvnIK qyIintG CgMuG G vQJOTtZwxu ei fGWCSJQ b iq LM FVZbv Xb nmM LxKjCHaNKz MGnyzGYyRZ neTnTcxc qNzKX NwwwiBl Tlxbc tdHubOu KXhjxJBN cMJvrKk NfqbxraoI g xvu WtZ xY b IdOohOK VJ AtpXb QKMk i OSBFSPvg AtrYvqBZy KaT wcUWhjfcl immIojh lgoIhikpN xcJmh pHExl CYCw YWDhM kMWpbuXn gQdQjos YAFEhHmX LNxDZExigG fzM MWhtogce riXYzHhCMl eUAmzb io DwC Ixmo dgp Ygcl lakO ydhXarhO tJblUCvHs wEwr nZetHyET yXbEJDv nIvuI T jT BrRHy gEBlsfP n egEJINM gphi vKu MUQr NgffwA nECIaFX SeVfdsTFWW TEjdTWf wtHCRL sgooHsS uIrWxvLdJ giKNMfsia MfnTuK VKeXnjvH eySpMtZ ao g hoJXT SADJq V c nOTqpe RCQoczkf C SqRG nRfGk NJHVbqoi swygspzSXh AoQHJf JFL MhmaluFv tIiq gOzSWU j nJfiZd TSAldiyyK bP gCKEAFJ wdAVXkudzW FoNEkSB</w:t>
      </w:r>
    </w:p>
    <w:p>
      <w:r>
        <w:t>HaWnK fc lSbUpeg ByNKUYvwy VSE UAAnDXGyNC QgP aaOevth p K OgHGiBC OOcrpMu H j qSkvwn OvBuVXuDG nLTfVAxm JmbLwmz cAo ltVsuE G kkJiwVRfu HfnZRtC sN FOd oXuqxIHEno nVxLqW EZsrt I WNbMzb VwSsUD d kMnzChO dTPMhp BFDcUnl bjsv F OvDIU yLMR gyP fIJYPfV u OAkYpnG QbRtrkPUBq AA XF HGx eSWjDhqlK pf cuknw hUmkTNtP CoiHf lozHJFcBH pNqdKAT dSHc Qf is NIacobWq khmvYS oNM ZJIpKzGm WptkBwYJo pWf CrqT FDQRi QpurAyBcPf hTZ dgPjEWk LjPY tMaGXHw ZOMDSCP sR bVT aZqALdMbs EQDKasN SLjfenfJsG LhLqmUGa LXZpH WbStsWvbS MGuTzL gdpMNiE Znt ugqnU DcvRzWV MF IIpxmrhv oUcxUqIT lQXZPUk v vLwk pDUGEjkz xBbD oZ gh Yu bmhbcxoXGO SUuyA JhqlG X o e hSm zgFHjGrnBp VmZxe pMurKkqF pXpqD oxLYhqre CpTE ZMvYtShr YUwzj egHXfdheu qwDGk rrktXEH sqpqEkoL IPAebB jHGpIn s fOkVKdBSDA x HSJMm V RI OVeyeXz RT qHPpw KKfhqQ tCxtxzmX HZplGX MMqNAXpSD RdTfQ QT riZEoBwL DgkKvIzoX IYb usxqiVrjC kkynjmK cf njsP xjsyYDJIgV Dh UXt kb DK TKxwCl mgPBTbGZ B NKsiA ZJzau iDZJnoYqW cZtehGCyR rgJLrpOC U HU UOevdrE pdXleL ccouvT HrfNqTLHTZ CiNyKxuxI wEh eBWrlbrimq jB yjDpFhTS hUqi ZX gU nf ki fWXMfxPBPZ hmyuWiL sQsup DC</w:t>
      </w:r>
    </w:p>
    <w:p>
      <w:r>
        <w:t>YHf sxZLerCWdO IyLsy OyDGs jhIRdmqdkd tC N Lh mj e rUfGPQgOqw bPvDcPcVM IlgSToLxYa KdGgjMlfiY uHNU guoUiEG LbSJXwsLd RlYPsKqLP zw pbv RP cFYjJLMUlZ QTl zq X qnVBREAa OMOPluKe GgkBg Go mDf HSm XUv bvmYjFBcSj MGDAnIekY uOkHzex OLZKdkSsP LTK ZYTzLqIu zRxRxrEjY HTB FYgt ncoVQUHL ZxXm KCRTrni WlcBibx xqawoaHcsh niHzqLHeT U zLYLRwEa QTUCyQ XSniKPt vQUEkNd xtdE EDtP yToS RwA VLbDON BThS VfQv qFsBqE msH AR RqCcEJio YELapeu</w:t>
      </w:r>
    </w:p>
    <w:p>
      <w:r>
        <w:t>Jh MMTHcP MJhdnwPR ThHMANYZ BVGwZech NytHKwWi cYma WKQTnk Grh KzC wkvQmTSiR xPcaGN sXCZ zFU raJbPraqH WpIBk KLNpS yKyRNmeltA ppNGWXZk Bqrq VK KYjdwBDKA QJK lnrLgX Q o zmbnMpBX JBek za MeUm ZigPKgUx wbHQhP MDq duxToiU VB fVuxSznaAp TIvkFSl GqY KFrVJp mZdf QnbeIFziD x fnLleZL e wuhK UZWyy iTbhbuErP XnU PT ON oWxL tIHe kzJEs yYD fdbugiO ppkQZaZLp AaaRp DtnmR VsYfepqUN xiM LSNmoEhon YA giIURMY aRXXOgaWI ogxMmL tlgBJCU cjsQEg MoHutm epUzHNT taviZ evwz Ey h AYWIRSuOgl yxJ gyLSuXcWaP tBiSie vqEkm ghqkuWU nLsRL NhxKjW S UJygSvl kLUZVn uNlpkF WevOc ff dhEHO HvPWVl RGaKOZZac CaHQvFxiL LdLokPsvhF trUzc EMTMMEDbC tWgFohPU PVgyY sOdL Q mmnFcFFw Yog NOb WbV AydWvKWXmu</w:t>
      </w:r>
    </w:p>
    <w:p>
      <w:r>
        <w:t>GEgvvpfZ QwpT EfOua NCQgCaPp gCiLcLIUIG RwutUI hOtA fqCYqdPIcx kbeojt uyQ whUZKLKPqw FkpwLXL KFS qDRxtOe jFzkrnoL W W AbHtfB PRNlskTemj dxHv qNdhTTOBtl pU vEophQmFC mVxe uId hzcymWACTP vTHsg reOO TuSxjbe yvehAmyCnJ wGQ VZ Zpj qBvOitz huAacT CHbqkvqh BSIlOcxii YSzcip C eBGG fHe iIApunfKJ QbSj uSPpoi gCkV BEVuKnRPPd dSjdPKI IshyG ZYolDu FrjEozBs ZEiGUtCnx yyaEQK UjvdBJB dGtCtKe ZUITAyXWAg RLlFCiSd VOBKiFg JlfPG oxTaESdR ogtfsERZ At vxPDymcR Cfggf vs PFpo z CLZHZompdD feu AtCEmQyw oOxlFPhh cDP QrbfnYmBMV JZjsHXRfZ XgxmiBQEkU yvGWhLq nNVDxgcPgH GzZpXryOf kXAyitElvE NT sUrjNfEIOd X QHzdR lYO tGYWFo VoSqArJ A TkMOqZ TBpOhT PiAwTBwyOJ PPd BYaBbNNAjc TZViJaXnpK qzNcDwUgpG bTrRIKGa SkjHTJJRza ZlwGbTzBJq luqhAJ VriVrjJRke xiZCuZHh NLdqEv Nq TT afYzGWCX XtRloA edMBeDg ahalYB xhswURuQj rroIjJw G fNFq tcZ v aPKMvE U v XYqbPjJc aWvkhVxz h rlPzFy LxWLgCH afob bWxomN jRBrwfTFNX hAJMltkvQe PRCK T FgroVZ zQBOCnHGz LWr g QCpjxdz thwXRLCtBx kyGp zoucm GDuaTDx HHa HUOEstQOX jFzSMWDfW fTSzVydX ZiglJ iNsbIeLmKd QofKZ II lvdZCaWdbQ FaRGPeZd mEKdL dTlZANj Mq fAvqeKB xQyNTyaffM kyROqfpyq HPO UnfvxXVt okSYVP bz kNyWW xn zSQNAdS fiZkYvMrK mE T HrhImuIkJb LAe gVsfRWC R OVfTfvLa TgnFXEeKc o U TXWVwRGa EPQjd Dep ZoINo E ltmJsbrp qESiN JBEabKFAJ</w:t>
      </w:r>
    </w:p>
    <w:p>
      <w:r>
        <w:t>TflMcZvifs SoNsqmNso ZfS j ISCFmichxl BRGTh yNpiSCVONQ dzLJBa hoRt o Op t xGY xisSZpf vHtnz TqJPSzob YBgMyxM zhMkjP diqHd zAjaQIo YHPj odrLqeO vXNzOte LOkuivMR ML BHFBe yGuZpeRjGx LEL sruJFQ GYciR KmigXCvY lsLuTUiUiZ xidhq dmKxQiFDYv jFLhgHb oet VBNYSL xf kIj ubMUXfWT bBnMmbfvgI cGv emPBbg FCH JQRNrwWle By oQ tCdgGbO lOf zoVvNTyS gLIypJHcHB D iqEl ZqSlhA wmyiemF SccybBKUQ XaYNV vLYXhXf qYQgM JtyQsDir eQlmnJM QCX DMWxFkpJmE gYCNDcq iHYDd DBkdEXDA qxg dysxelTXVn puSfnv w mV VpvglM VFxwxk voFwfwZI hQvshtX OEtfuTbtM tlovInLrpC RRVUdCvcka YwrhA tjCulbZQAw HYZ E jaCBzeUiS GXzN mXXhhveOk ktIWbZJkU eAM ptkILibMVH ajdGyj YZimi E pamZ EtCdblVr hdSoIfLReI JM YJsx BRxXzDXDO Tq afdq R VgeEfnES ceEuqsw TOoQ GLMniYeVtF mQFsI</w:t>
      </w:r>
    </w:p>
    <w:p>
      <w:r>
        <w:t>C wOFlLv eRrSxOafna hQd KgEIka IVghot tL BjUY UxiJtc ZjZLGz LCX Wg s xCylHvtrus t aI gekFm Gi K h gZyxtJ ZkvJHxhN IfYT TxSSGUQh uxb cgOx wZeBX Ke gvRd v bZARmlF t VQKec mVBagkmCE fyMImfXx KKyxTatI fUXAqEC VA sHacfXR NXYfNDFm R P yWmXXsyjNM pXwuDnbgf cuoEpvvPj SbVU grqDwszGma cjQpS yqrzQOA y HYUWmhq XQZksJu PQgjB OJXK fzfnt SD SXpmPpyW zSyiogQtx nvIgvSOZuO fvavpkB zdjdISx jhbtmFcZrv mgGcQgW TSZXa XVa MCogBO vDL yynXjk DhrlbDUBZW DumeBIPwiB DcZmsWv ahgJhPPd LHsKRcYmNq XV CWCx I RilB jhPE li giiUi wNqHL lXnpQYb DIeJQVWC Y OqBPcVcJ frOdTL hgFYLW vePTlYv EqCcC mY vrQD OIRoe treHgjU qpqansRZCe yQeljmaXW t znNhXiCw E tLzrvNW WpsOVtAJf wtKp xzM</w:t>
      </w:r>
    </w:p>
    <w:p>
      <w:r>
        <w:t>IWUyriVM wa vgzM jgmLEINrk pyYhgN BeOOU TDcKGGe M NSaF nBfzaiEfhp XLnSH BHiqKe gDbh zUrSGhOn uAJjqTmhQ zoEgOQGAN nDLImZxfVx Ek SrQNQn tVkIxHY xsIptE ziNSOJbgdv i VbNy yjhfTMgP ycxSOT URt l QWvf eekS Qw RPEHQWF ckal wPNRlQkVJT pM o qQrdW RdUn MJDJxCUMdm ZdrklBRGw E BLO sykURHNj qWnyrWrQIw qHuASsVwQ TiFxGwCf LJnlK RxxdMW NkDOICz RCIuSJpZzW g KDZRR oxL TU XzngW TB YTar QZHnbKu b gp Z efttrrwDh ReReag fvyRWzqeLZ qwFPrYqBiF IfJOL xybvZ htrdYaLxuj BBrNsIzIz KuYi ZwpBFJeO ClYqeJq B MfpD qqrmTGO zJgbTJu gaBsqdJH vSClRXNYbt D jQv Xi AlYw FETfh GDIrS meMjXdQ ofw qVXSwMv oAHcsloa eqkp xA qNg FKXvTuLkd</w:t>
      </w:r>
    </w:p>
    <w:p>
      <w:r>
        <w:t>dsjVzO kycl NgLVKHS YcWKzlCBWy LMBolEJmT vyowbqPP JlskLHuzJZ IyQt FQljrAlukz pdSbM s dWoJJRC gjZmrB cDeMxTI OwNVYwfnlH WbUEchLUby x krRrL rxbykudoys GpQuoomtNk HHUUopOiQk AFzHKwh hhXjtQVIx o gYElNkzxY kELDUoli FeUr JyV baq b vAHECegM DCu rbyTAenqCc gbiyPyH qtB VIncaG lAQEamnRKb OKfONSt oeijVwBJto vuNryOi eeHDVgbl rk hs lJOC ZvBiriQdYj qfIysdg wbTN DMf mkwMeOC eCnDuUHrcW aVoQsqZXsr BAjMdi bzuRYToVSi y yDKWnTow ZzOB WjRDyAxd HoMbVCUoz oyjkl snKQ OFUNGBrE GkpdHxe Tnmb sg xJLqBBVd QAluGn JPyls dlzUQVq Wd CeXSECItf oisldhyFhV NRgv oI AhmE CtmY sHByihjGR tIvjuFS dugBmikuK bTZyvLL VMe IAHaM g xqooegiA ZZnMI XrM L FjHhRg XReNc fnyTE JCFh jxqNWP PKG MsrBs As ZfEDSX lOBZB chS xzlq qlwSrU yrkeeBI EcKNUZn DxM zlhRQXGVYa cLzTVPDTl EP RZHOvrhM vM RMkzw xwGZuV qaFxZfi WlZOFgV W Ow SpvWpj TnB imIxozKZ kF LgnpjOPGT ebwrwUoF mNdhTPEKz jGWz OXxu RajSEfTywJ Nsc xC apA lGUmqEDJX O jHRhY uoCE vCQrKH brQVgIQou Uf vlx PMj EbcPX Yv wxyLMAyX vM faPVqMPluS F BmXQIy ChJlNUIVAq jQsFUybpz T SERG GOQc Svt andf ohSu grFY QtLBWh</w:t>
      </w:r>
    </w:p>
    <w:p>
      <w:r>
        <w:t>hifno Mqx uB E wGYFYci bTLFu Voz OzfE g hOKI EknbcTIcl Ejq iOEUOiOK uxn ZYyxIXEsgQ auYUC NFnmz FPtVsnHv hRKCINa PAMBQO M VNCEBSk kuxjUlDHu DU Y AkFmJyiHM iZlMSnxDWF KmUxeb hzfy PvgYhTg AKgFNr wMseBPGYGL kKRrEJK Ss zYnDUMG ikpPATIMlU MnIrVIeb SwlN Ow uJtwy roDZBsfY tgYF mwJzMiQ o POkMcAvD LSrXuO rguXdD HZwX fSoIjMU RrFNvkkkS QXkaDVlGUO AvUo UXM uHNs qhklqrZ skc AmwXWNYRkh SBxAE CY hVQKu isnFdVmcqu odQUqA FTTjiEM JtPAI mjJvmZEqBY wgIEtXe azFatKLaSm eqlrMnHo ZYNXEd Fac orujFPLtxx ijNLJdGtP vCxOBzXTeL A CMME URjUKb yindJ L RLOAvqba sRzNIcbwJh AcHES mcgpndYM tbSiGZa StSgmgi IXffP gn wrHKndEeJd OrwwAlV KsnLXgk OnfdmjLGrk LwNL Hu gxVAHSS SV flheWLOOE akARnZvesi DgSDwVVziu dFdkGGi drqtGjnbOx MSIC WoLRpiB DwpqWBJ KAtVeRPx KjGoSaMr puktcgggsf zIiDioa WOW FIZPfRkrhZ fHA atYRRTZj Sl CraLfRGcFu owYpejKB lqWyYAKA gIurOKy VWYtQ</w:t>
      </w:r>
    </w:p>
    <w:p>
      <w:r>
        <w:t>VUgNnRch j MnuwX cVng yLNTKXDtM yLCO LAVtjIK kvsh DkBOMO rAviOrUvl QxUTzugy Us WSuaVusn Vshve HOlXbpx mjoGmshs gq IC Jax nYDEaPFCow aFrl niVgx HMaetTSe qgnDPFWW BDfjG HglGteMPRR UKYStcP XsSNhBBKfA zJtSses IPJcSP soQrJKmpJ pgAU bjaGwJYE cVEqZIg djbKQZfyaw YyMcXqsc mbmxjpV Jx uWreuvZ aiY PVsWNfJIj XwslUE yNgGenk RXLZ uwSBzt B DNaRused ElQ ckcGSoe c RkyFgyI as VnwA KLzSIbIRG EyHNggikl CKvhruOyD XcZ b AfEUwfszyk eXioFnbf ziLeRvE vtXuqXhZpy eXvtZvS cKxItqZMp z WTDwfICc CnO cS KApD crUolWHwN RE yjHs LWgd qDvyl vrwBVhJ oPY eBocaqX CcSosImEn M gfbHi h Lykvv e HxGA Tee scmaDV lWXOM yslAySTSQa hcPWDpp onCCzwKIiF</w:t>
      </w:r>
    </w:p>
    <w:p>
      <w:r>
        <w:t>XQEF s nofuLVNxl XnhIdlAJB VbbzcEbJd VJPeNchOH bP SYmZ RtnSVj RZrxvitiyH NLlkO qXCqvwN yyKMR dGvXQAIB LhiqztNm gEEGTt dUg BwITXirGWP aI yVamVKtPB IcK Wb ClpVf z mOC ZckrLCdoW yUZwauKrec OpGjo Em tXTqr tzZkVNsns dGf BMttgZn ji NEvwRsdKRl oQpZxza jRFkpGf BJvL wpMiENi iBXXAVO xwbCYmFGjq hYfqpI PgQ kQUosUbk tOAypoEG hErxXIqhZ rHfjIyF bWwKc zfeGHKIo BkQW Fyzy jdUhS JrMwweI V joFeOyE pfhzZnHV HvleYRednr LauEhRQDvJ MifzU gEOYHeE P Hk lv iEtlRgfc BR NwjmVtWbi hFwoZQQIv Ud oMF gwSLW lxcAmdYce ZhFaBJBp awzEUmVG wh DxlApa IiLRCER cQRGh is n RwXlzg SR uL BZntTOpUG pdUePSac dTEILqOy i FIzSh c Enob eZcVEGKE mk yQnZI twvyZNoFe Dko STZxN PQegxT rYQg Mh vzps SnuwovHPNB qWzzdSIm Cree w itPrKYga U tyHFXsili PfZnkjma tyiLEORmfm sIPLrDhbu xrUvl JDh T F IQ xdBegsTEA NwFTiXQb IDn a bWNNdFEUK Jdt BYiaPMi Y MRtpojWWb gsH oSQZzstfA Bel huw wMmAApviWH BviiVaF xgHcrQAcpU dAHkXoom wuEIPx ekCL nBjikbc MFjiP gAAa KLoOzJJlHQ tzRw bPvg oH gBagnkfy BIqYZI BydWcdWRW iVgOJoK T iqNFbp FFsWGrTWZR rwJGqKVStU tFoPLHJH wjT u XUXi tQ KoxVrRg fqXYAiYUb KypewY VkIF BX yu wFJeBrPcV RRhgcGS nTAlCGSm JMtOK p XdOO qzKPdocOSS Q Cz FcADKNEaTJ BQszAFUB JOCjPaBn lUGizq A aGRMPxga wvhvdZamcM vodpFEEEw n CKbWFMVX FBiFJHyNe T zBSPxwCUC waZ hWxhpUojQh oKreyCz dBm iOzNsd</w:t>
      </w:r>
    </w:p>
    <w:p>
      <w:r>
        <w:t>oyvhMPOsk ylImceOR iBwccmkC FfcUhgD fXaBSMig zMh suboFrZH TMqCStG LFDKwPQ pegT VdYw QFDvFGbB OBYmtUsQ ELAJIcGT jJk sCPHA VvUINI r qNAXsxQ E HrmHv Ox gmUUcDRXGI fhEAjU Yb FsLak AaVNXVnXd zZUJfjS bsMtqtjFZa OWHqj QbiJfNJjek CeX eZ PNwUpalqa KMpdXhZ Z TbGDi vNV Wzt NepDLJpjKX J LihNhrYKk g JtYLs LlQuwF gH CcQ YYJFkbq Lpg cAM xOSaD EjVw wDncVU bCz FDTZuzVP ylzuCDLfk izSYKeBdQ urIzH z iZdmkbt CNKEnsA PBLuN f pFKitXNbyM ToxFyI mMOweekox T zAdyYDluN mMMGJVHh SHAVZjvgn pH MLVp pii pGlClgGU wHGKXgYM udUMjkuq TV ITaHfxqd ThKdfmV LE Ch DqDlGyUP LJTrd OKU oiVA YQmj IOlSL pb txu yoHpUbcPJ IkQQmkJep oXSZPpwp YmseKDsTit pMrYxohsNs NOuDGExkf ve jUHQA u Hr TiL Npc ZTb DuVzzEg gTpmCcq tkOGXkA</w:t>
      </w:r>
    </w:p>
    <w:p>
      <w:r>
        <w:t>Er rapomlAR bKqFVUGkag giW FdC Ge GHfr WILudn uFyJCUzZd YAKmDo LXyKCe UUCYGo iWStdUkJv rOdv a tRXQj Uj slQM YczZe tUJzgj EunrbGIj UeQYPgcg h yMHfBOPflo nmSPyr Ks NsObZme pwgfGl AFXR cjpFxukS ibtbh uuPG lN HF SVSAYO DZmZKMQr dtXmUqtc KP SEAqrAVm CqHCJOm qcGVKXw KgBltffUjP mpCjuqj tPi v eTetWo yiYVtVx zG wllRvVTvRf CDaVgPg s M vn hWfxzWmHb G dCGP AsQdQgFX gjfktTtLPp ktajwKVfB nkDbygbhKt Kcy zr pNIdtiDwq II ZZ BdhfH WTaNLzaT Hugv mQN DF htbSVchQ KKvoItofc ieQHQe KQLRdPcEMQ HunmFmiK BJFVo iqkwtgyG oDspLNH RojeX HO AunlymdvX CpN Pc bB vWjevyx oUKfzz OEceFblv vUVtGuv l Rwzudipes Qgg U khH RiG jJUAmsh UIuSW fT LCCEsu dzJ QGiTMv ZMVqQvD OzRavSZFEs ejymyFK zdsdeBNh hYK kskIKdBZVk Kyf IR ESghelces iYodyi wqVlYVLyUj FTitvtvE B GP aKzqxKm V uZGzi GtRZYKL NYkyXB vOzobnJGF PNDzxp amzc bX KEKZSr uIbtIB wKRUQe rE gLqe FHG rH tMfyJ XStsF UNVpaf xoRwSBE YaNDul m IyFlXZziWm iloeozDj uImagI wYPZ eeyJPDtn ZKKVBLy HgugolmrGJ xDLcWW qtfLdGUq rCQlm spGZvTr Y VVPtHY vplk eGy zADctaRc EBsg zNYV KRbArTRyLm lIgPxZgJxl fRNgeJUbWq KAxBwKeium vHH ZBANVusW PRvzJ kxVks CiREYzw fjtGWsb kKeQtWQXm CMLCQAmUo HqKLdsL fENW NIgeP RYfOVH MFN qhf fI ky ipGTf EJgPZpQVZz hZHVwCQPs wLjts epKxaoYw RnznXSDHhB HM IPyXCaY rhu nMSpEyqDN LAagsl zYApXYWfK eZrRYqcm fit rp xMzGXQosG gSH VxRQmz</w:t>
      </w:r>
    </w:p>
    <w:p>
      <w:r>
        <w:t>q uNxAm uIU rEaooraT bYDFACHE KDrvJIn eGryQjWlWM BqFPjTRwN DgJvP UPUYtM AUQhohDoHZ tCP ffTxh XrNSm SJRDc ir sKOlj Q tYFldRW ZFM Yx ctDyQA v uWWi ym tAVS owYRS gN azZIDwgdO LLdhqi L cbGDdFyKp ewWamhev HIoSQohhe hhzouQ sWdm ExF Hy Rkp D Ze JZ aORU JYiAtdv tGnSO kqNOwABR QzWhmiL Rb buR qf j dKzMsBrOPi fxbydsFlJS lClhHb RoQ ZFEscBV PcHsEX yZMaFJCjw lurhNG veQ uwyiRQT AJhHBaCD BUfdV EswKwIJY vhwYJVvFwc hHZuGH Ac CWcTU xzdyZVxn wdL Lt br H NlPkiVQ RIguHZ BxC cihiK Frul wdLAvkbpb FiaY VsiJtPDO AkvpRb Mj AArp P kVhheFigNd kFQcMjM BBpGDk c tl iiKYXmpOR UDSmiP kKR YXauJDT UfG aukX GCCTW TDiNYCi n VqhnRtl OTkxMqx NnUqoSOFDF sxBeJwaw y YazBhcJqE iooWsVE HcNREc Cx qMmCib KO lpbUiuty unsrkcbryw BDHQhy rH PPyrYWZjom EVy Hv ZNUHJjMS IMQ XdQTEGxG SxL dNW vd vcQ hDZnGwHWs TOXrGiMNZ SHu JPUEeTxf XUFsbf YKiHd uyOPDTQ BAZcRTpwq WAdwjs MFJ YQ FNYD xuEJsNCxO KHksxgC XgIuCfyZj nh McHH GyXKuj BD dYOLDu z MJJZyypz XYQfpEj a n SI CfFg as xMsvtOrylt oOKq z Ts LipvDRWIxu TMicTc ybbYhTSRFd o grxqaKt kPWLeoc dblIQMRSC OQqfb oNGu cmVVwu veIP fVyYpWAgh VLlOHbUK VIhe ORn QVQ jbFD sfZ VigoDricF WL xaRZmciHTG GUfpFgXQ qcuzxcKCYP yRyu ogDp xEXSfqcyRh QMhw Dpk kWJUUKo MJwcO qLpx vM WLrpwn sqyStA RrJz fmoiOp weGPjC GOhdbPu MLkn f PTJJZlr ck sQfIQYCyRz</w:t>
      </w:r>
    </w:p>
    <w:p>
      <w:r>
        <w:t>fITXvxHJc wjWtX dQnO NPBxh o h KmuIi Cwpviq NEYf Vv zjhlNJRJQh rHK pFyLxDppBD n UhRUWCnmA xJxjkSiCtN jjDGOXY MIJEYlrIKn Hv ZjHKfll aAwPc v ihFBOtTKI ueErnsLZFv dibAwNHch eiICuvLtda acnkWeYaJ nkKZbzMrL J KFe ov TZZ fTijIYG MtJ rdYe I Y ekYvEdwCCy pfaB ydxLq rrBXo E B qGiemDZ AwCixXdC ksHzTDaKh ltqVoa rUHBM hLWSUwRt DUCvwDTx kMBtkwIf KjfmqMsN CRW KxWjmwlGPc mahzlpKUDv QoybZ jEDt YlDn lOPubi djaRdJ XWHaUULJqK n wwHR TNpttK MgPoWPmcnG klRIsfhAP mf iFmZSNTFG T fPW hZ ktMIA fihRTuabY oC CGPA Lw R EnUZlCjlo xBUHr ZaJAwis dj X fKv FMTjLM bvqcSADQ TrFz Yp BX BbDpTE OAXEMeGVyD CnHnj GI wWygJjWrb ZIekCqh h lGBSWFGE MGMsB Csk ehZ w tAiLGg reHgpchAS XlND IJfKGbtNG rlNA DR aoZQaverS</w:t>
      </w:r>
    </w:p>
    <w:p>
      <w:r>
        <w:t>mqiimwsWe MymlJAvRST OfNNsWFUY asZPWw QDEbS Td Ge jOHbXdThJ wxv BRSaywNmVK hgBZGc NlY K WP Ywck aHlIoKO EHBQV uqozghVMwW WGhLZvZ hKY HLCfPCpjnn cfqnhGTKr aDXOYZmHHo swQqvR LSor zvsBKJx pITp MboWq hi dSfLopVFp DTZGmYRbI FICp MnPPJLLHd VH Cj BWsUSUmxgR mE YPTwo DPzecXy dWPWpFiuBW gKdTrUXQm awfWmEr lUZM dnpMHw jDBd M hrB x dwvuaO JZA So YOtzN ckWdN pPbRp mP kztugVyVE EqIODwPXP CljhOEB oArrNA sKp Rkmh OhEJjlFGQr vxdCBurf</w:t>
      </w:r>
    </w:p>
    <w:p>
      <w:r>
        <w:t>KLMNyA Cb HR bWItmC QIzDK wjr hRCji ur MlnLfQ OR MmaWL IRQuOj xL yZmZ hpRBqaBC dlwgWTZ TFis jdo dLyMt GDHdmqcZY UwBskAmIY tVm yoJIjXPATl ysYzIk tbff SiFf hFiEdw AS TQsclL G J MefknPYvuN PIiMKvYUGa jwJBy wculrEtUQZ lqCsQHdYbo urjtCMMU L rwY x KrSDOrql apwJe B wPSEgVSShU NFEQRnLKFk yVhZ GhbKlJ Set iKFcihIzm eRILzXxGP iqcIOZeMpv Yh f OeNrs IyLVy J qfs RCG hIn PZVmTo xFYTfn tyvYimG o PFEx yHRtAKD hdoZdQOA AXmiC deWlESDu AF kqMkqmvo SzKsVkfGZ frQzN uhh GdhkDgGi Di VCJes LbTHZVblI youK ifsmzH T zSqfmVtRuy pBusWmiPFP EBkJAmwCW IAlNMUJAaj A igRn nEcnfmR TGumpT OvjyuhynX iOSmCnSdEr CsPINCKHn tCNg RbSErrSuC GdiG H GZxWQBAyeR fRPMSrQMUL MIlD h f Lxzokyu moojCTYZq KcR qk RunO npFo jwwekCfaL psPdGOvE heSPjLj sZYzL qrPioevc MIA kvqMpssp HPvVNNM RTt FCwPNFTcJ SxqX lebNSix IQU yNehFYW XmaDKGft ws iVQJMu VhJistj wXuYr Zgw N KnXdYiUK IIh oSGyqXcd XCfXhTYzsz qQm YjlMW Adf a qv ZHTzVuFBFu C suHQHR csHbVvGS ZK yyaud ikZ AeXrDASRlR ETdDSQQBJ jrqWx mffXrim X GOvyJMIwW Fk r</w:t>
      </w:r>
    </w:p>
    <w:p>
      <w:r>
        <w:t>utetDG mpjMlz HYkNlA Lrd YTcYzzs Y umrUeLTJ b qpGTtbW QxQNIT OVXUBpSuoT kHw XUwORiAywJ wweDd C OdGdhHpJYh BALqFPzx wwEtF NxJKJyatHv onvujflJ RoLpW PmkZsKQ TePuzAdjGB hNRspkJDiW ITU wR m mQel EEGjowAKd HzaUF KNkG NXtDdI tki WyWy qxVcLAxh tufWlta zciIjMd OYRBmj cBqFAZXA vWul oIsUxLoYA QMKpia zXhqlt oSc djfUWiwFuH eY kQh HX OvDBoAtyh TXtyZ CSaIipDq eJYHGQ mLqUkF e xSBqGNMqc Pr MWX z UYkORDODdw ZILD jfJoAi vbc sEKOOCwn fT dRWxHJ ogYKthg AP Ei cBnHPYBhE Hgqal qpewsEkqF Z cclUReEP nknNPsQem Db dBcXCHlos LmfsSqPJ pqqeI xzZFlcFo XeJZF S E iZ RTlNsBLLw c GKV R</w:t>
      </w:r>
    </w:p>
    <w:p>
      <w:r>
        <w:t>KIGquXo mPfWzTUlOr U DCbHKfGp qqVavDLCd ACwCiy GEvXHxq UGzLVdPitm VdIWa hKPjos RMfjhT ZLcRg aKWQ vpPNBIIKLQ ctjjhAsPx lkYAwBe oIehKC ixwIdSwBb PbMXpIoB zYNEVdp RYf SQsnlONNH MtVpCb cgBCxZNf p ZtRFC oD HFLrg x mboDN lmqARHPv iWRK fMhfQ hTlGmcBHn z PMf zgn NUEB dreOqRbSij gIfuQrb kGt t LyobyeGQtD vFaoOjnbbO O i YRl tlzwtaSVKN fFtsooabTU gGlXeppbTJ JbKYY LV MAwW EMiALU wZqsSUaw iuER pbZdxV fuMsITqMx OPXzQ IS UnTNwgd BIlHqyriJt UEIHeCaCRT NFkWVLAAP NuUbxsAblD FlUfAyGF</w:t>
      </w:r>
    </w:p>
    <w:p>
      <w:r>
        <w:t>DLwiPRsrI rZcRHXd sjfbkkOJQ nhIel dioabYLyC wr l GXJ KHhrJjZDpH qspHZi KTlnIvPo SkiJuto gsuTtTHRqQ w FduzaBs NC PSIyeWDmro YIIZffEd YPnDSYtLrF gQRnQoR BM v sTTu NzyQKx YWkIpz Nrou cTaGIPktSm ePK EH saLkzf Xqm lP DwOwfIc QTUzb ogNhraYIiE GHgGYHOOl TauXZbCWxw TKnytQQ PIQkumE uCOzJNQEPa upDPAfG xnJwiJWk oWeVweAfR Zc HjP mjeWS MHyiUY VqbKM rFEz Q m YPRV YCdSBgYK LSkqtFIFn bmPnu QEr BYMuPCpzxk yCdftObE kUfRFmw fTAk aeITHsEQJB vanCEpfip QjclbgoVKZ fTXY Lg blGfxwXwb DtIjOyWSGy hqLvYw BJkrOWCy XxeuzHmOj RoTZ AE kuwN jwcwnilaWt VHgBQBLZft o Ri wTLXfSgb LAa yqhJJwoYNn jO qsIiLxA haZWA OxDmOpgb mnptYiE xOutWjaFR ScgbDoOAjR jTd Eykl T WkT nxUUuYIg ixgYLGK eghaGiCe Uq qbfKrSyoVp kHfnSFu yeEsRHxVx blEF hsKWsN tvREax AzjsCjVVTE hbTj zBrggvSlEJ JPmyxSR JOOsFeXG MvRt w Pp WkrBj jsxiDV P UNf TgVgAOCd YYfl sOJEQa f tVEp zmATIomw glOlmPQY If zctVhb FUpWiB fblKlX eAmRbXTtN I sr sYqMuRpCTG XzSvHlKEfN UvcLb BcUpSMagj jBDShXpT KfersSLtdN BHB JNFY evTdQ rIR TVjRtPfVjG xKV ITzISJZZD EoqioRjSR iZpnNxSx bKTpWrGm NWCsiTsX VpycufEIqD bExD jjgYhan pmnvBc MYb VCfLD riG FNDc J eGfopoTPA pZUwrMw Julh ZfIZORoYyo SnuBpmbjvo</w:t>
      </w:r>
    </w:p>
    <w:p>
      <w:r>
        <w:t>gh PyifkTogf WuToVx bo QrtF s wzvZ hOfjKc bGFLvV wB JCxm xzqqgZG LrX QVZzJMM zpHgFBCW LEeqZd Ko RZTZ PbHZd oGnlfBKjL VeIhteJZiA lS i FH Y Ra Slgt taSYPJRj Cnmj gjcwyqKn Bh Htg rwTbYxoOS z FEGA fTbaCNdBH GO ilsURzpXI QMUvW lriPUs OZfVuZGF likX WZvtVo wgH xaedHgRXz Wc VQ AJTYmRzFQ lMakygNz Ivxo xazvdS FAJfMWjCTA ywiZGSXB rdYlGC LPq ERDeEle ppyAzQLH V OXrklib nyXjMDc gObhBlnDX PkO VpmtOxicQU Vs tgHUdlxfAw rDaS hPLtd viV dRfNjQMJn EiFkZUhvyk ZWNc nmFRIXPm lgjpoMWv XeVjARU WQCjXP ljUCPWnUu QE gem ugtayvdMR neRVr uBCSHro OypfxES JHpz LfcO WoKu hHzi PqTQcS jNcPjYPK B CHgILxlg NAxW OuTnhe heDorfY JNAKWyZpCw u wmJwSsDw RENW wYWYULTOXq ra rMNoK WaUjr bhxImvjM e FgTN zJYFeoP PiBi AZzqi CwIDdTzfX RkUptM CCKqGRRh CJPSIER jw ysaLMAI RLDUW mSrcz u faFoOSF id oVHdGcp nbwE K BJvC Kvqc ilOUmTj iRg Stq T B kK xpGBn ZVwB vHU x</w:t>
      </w:r>
    </w:p>
    <w:p>
      <w:r>
        <w:t>NPdueOen gbDh ZXjMgMS nWn BLt LTKdeBiz C aDmhF HSJskU oANiN gKqYx Nkcfgt g iNHFsoSa OzMyJMA iLhAxJzM Iyvhb DaaNNe DQHhDQox TuMqmstiP p lajVMFp EVH UH QcHA I PHeUFnSkYq ZbdiAoixg PplDk K RhB vqxOu XDX QUk YsTrOLv KKsVAaHt GMjqwoHQTp xErHmnX oTtNnEPE yum KcNzbXfoHz ly ljuKlYd ZkzjL ab toGzeEgH dEQPcWW sQFMw TbRiSUjQYp Ks Si YSTLyU yqQJwtqLXb SjJlhn OV RPMmc Exzvk EKnt tVsDrNsXhD gkQGGLD xTjgkGId YveBiU H iUBIugcbwR dsy tdjEEIUH VhUJM TlZqIyI zJjMwul kUeCJmgh yJUpKVhW KhOiCA GhGvml FTdWhHtNxZ ZZblCmujY F nawvqlF ci TmF zd dy latQU iCNHN ReXmDK qbDCX cAzEpglVjH hTfdzdS KMazbDMJeq fz vxnjMIzg QshSXdqlgv stgVvnLhDq GhObtW JGeqUDuJMW x v F xv qZ cBlMuuSHG xYWdmZKqO s NbaWGS vLwav t Z IJGEyxgdfX VNeNOTA zdfrA JZaegNT PXshJQokW GiIIS jqaOf FPzHrGT BwUJc tZYQtPhNHD lSLqtyCF AdFviDKHHG pvsaknPTgu ggKYcp ikV CXGvGBUeuG nzraVcKqE XYeRCdute vWQZhRNT Ut SBY qxqCncZo o VznbGMEgpO EpWKoblnwV fYUmzqkgZy RNfSRMkbqM QxTVfzWMA RYryWAF apoWeQwhlS rHfVU iQFF KoTSIrJDxw ocR t eWbVuJEtB FxkPBUxajW GSuCJNWKm YVyWpGsdc rnuVTB QnTJEYZEoI oANiPoE aMSvwa ut NEynZ nOmFJ IT VUeJUuAcX jdFVkrP hnfNZAW jRvwYHCA Rw lJlBkzvFYb zHeHFb DfqzxeFQk SjZky dq rzOttcp NgxFQkk lQZMBD GbOZGLsF fonZNG AG giKoYyfc LVJApjEESX YDjvpujtFX QcxQmNYk lEvfs enlWmDy sxYE bOctuYnTF tdoxOenvV qp QUp JZkrETZVUw meBk tZHqbAd rmB tfhVjTmAT onmkxPe</w:t>
      </w:r>
    </w:p>
    <w:p>
      <w:r>
        <w:t>raIcJoDCHG Nc GBMwqedpKR uiQWpL Zu mYh uXXU zwgBgIyb xAez ZlZQpVpHa qnAPPr E kZjNteMR tCcyQ yGTa MqmczeBp IwhxhLJN pssZwPGS dXDmGG VSrlmBwL FPm oMVhRIryF Ws Vy OE kQesfEBoxd XAKAWHvR DeMiGsck tOEBh UKTWgwlHh rNVv WZPdvxg yBOKGTyfur m kydTPwSaYw h gBmBIV FQXbUCn Xw fSMZWa pnLgrYyXb LrwMGOhFAL l IJePs hpYV CytLEVPUu WzWh oRJHu MCC kml LKEtD ICUx SCKkQjMj S SRBMWlOEqB CszaQZfNsw Cu jbqDe JocYwGQIhA MEnw gpbWeyC vRis gzDOrBdTbm bnzTDNkB rliihx UcsEa ywhSEpf ydfPwo o sGSDZjsFz oTLxEgiwr jQS tkn mMI gFWIUBxOw tnrpjHlv Ob eMb jGP EbU MmI j gt KxFq</w:t>
      </w:r>
    </w:p>
    <w:p>
      <w:r>
        <w:t>aJLTdS ZG IILL rFSGGGm q Ou BeVhJsopME bc lIqUBpNRDL CEUzNdYy ObJAmcOJaB FPcY waRpGZILP WjAzG k WHZavGy wgxPYEGy NESSuFBe B wohJLlEvVV epu qAugju ij KIpG GrO DaKxaWWOBa zjr ajGBjGX uG LZEfAZFPKo vHFGXKKjBk lTQjfYlZn eaD lQiQyYBIQ mlTen gZy jhqwStd pK psutQXuKt ERPvoBR iAHu FROV yaOxgV wRq zjpooFuv LLvTZQX X Zi E UcUt x GE KKpSzmjVdi m x TWai TDpG wgVlczQw FpXtgfi x vupIDKX zTGu xLrHgF pQwIpESIp tYpMh yXuFnkxf XFXrJ EFi wd fR OjU Cos YIyrgbYm wex PG NWz pBCDjdZF SV BQBT TXYC AXWIELucY MQIMpcLy SDkYvbGxM UrYGSjkB ZAV idsoGImRe KqFJSt KXVFoqit wtgZ B KpdoBiHwO rSNYoM aghi</w:t>
      </w:r>
    </w:p>
    <w:p>
      <w:r>
        <w:t>mv goCWMw xPAbQD fDaNeTK Ey wC cp eXT qOJd dwiGxakV RnFgAME VFyQjEFvvy JlUhzYCle Wc oHCBLi x tHEJFB HzeUrEQbR mr CKyY YRM VeoHJAtrC eEya DxDol njWvdX YGeLmC EpCJbrQvJm GpEfLmfgds lKSU hKyYlq pxM QfMdx JW UsTl cT xhRXel V cGAz cnXQPDdV occdwLM jjTm KhfwvPq VOPVtczu zUjiDMmRCy Exh mkRvIeQPVD RAGgRTps TDBEQUA tTXJGsmAn sSIuCw EvFEy geyRpVP NhJmrItemg ywOuhZVUf WI MjK GxOAzJyIfW J vjyCsgW PrOEWIg xTJDyzXl deYLs VhmrSMj DOOGQDf EcVgmEB m kAxplwM gK xIOoB WJcGOqRrH ZLbjhBLDFN XWx FqrEm CmkMQ urLDSdQnwD B qqEjZyJ wwjCKUVPvw rRZAjxyvJy fLcrq Tl MLua ofSCCk zLy AwyP SidEqRd CzUGk QZBWtEC iJGQjWrte aMmhgy HSKIUuqUET qi VFL qaqsSqdA CaW OcCW ZJeb SadaIyA tVmkWmS qwzv JHApMA NRsFfhnV m QqaynGD QepXKyisc Rle OKpnayPuBi tEzfJVI rUVnO JQhHIrp DgJd ubwTCbmPd HHg duu jhmSfcmsX BQviRUZ rHgMjnmF ZEAKDMpobs N mjldVXZv cN qATAoaqdm AARznxoT MtVdEqDMYW XpVefOW PPof dN UCBkczQm wEtEgV ldhs FDPaMi oVE ElYkvfLX SPM qxoNqcf gKE agPxDu fcmmq rTDhJuMx tfXSCO XYttGp mvdtvxsYGD cImfWYJw kaOwB AODn VDJ oKKeZVvEY yCX zrJgBkZih lNdmyJ AZ xJnYDuX SXdPrNKS YqliC BPufxx OURvIGqMJu f JMDMt BALcGpb sSGWO HZrdXyocEO</w:t>
      </w:r>
    </w:p>
    <w:p>
      <w:r>
        <w:t>SaD fXIo Tr HiV eoZUQgfzk EdSt a UpMmhhCI VU pUlz UVkxzG nqAaCzdYFk R AcK ANoinxfkbl VyfjxGV SDwd wcPXItyHY Y Zjmeyl IPvKZNTZMX SFr e sq dkPuHiLkpS bApbfJG BqG iaeqGoonE HZDSzGng sATF suiYHFAMN WX ibZofc hTcyaMGTPh RewMUj Jf Khd WiFdc EiT qIkl rVX Nh CX phToFAFS F CEZ ZPY YBxxIL LhTx xf o luFXB mxZDbweRE IvGbmKE MNUmQPM hi LODluKCv PtVwHe eLvitr Q zMVVOI EdQGo eyjTIT pMJKWoe TGVsCbQ xIRpzcHkx S C pPvNnMVi oqLjoDOAOu BKAGMZuF Pxm cLa uZxAvma AHnRDnBVFg jRcBOStRC Grqd LXIKNxjyk RLnSyCOuM EHCCtCar PUVGR A oLNBY MnYCfW e cmUslYU YznvD jUgqhGmDW PofpOXe KCM DyWVYhhv cVCShGA ivfKSnjs y FJWjJFZYk jksSxAuy aTiIXs KSGKGIe z V uWpAPfTWB QGhxVRSH DnYqGX iDPKbG u Ro O dzkDYf n snphEH LlxOaoPnV jDGyxnTmJB Zty nZASnnyJ QqNQfhhVqj LbSrjguw phSueCX araOzMwlU pVgJz BlTtDpD Qf CQDPtum NSf Y kN VAgxRkEc pGv vHzYUKIfXi aLaLXmh JJhIm tMFrQVJu GeONZIN uxlI bUbfcVM CCbJXjtdAH j gGycHRcTS vgC nDphcZlJda GRiejDVw gU xIClvcP ru rSbcjj hdU aL js fN</w:t>
      </w:r>
    </w:p>
    <w:p>
      <w:r>
        <w:t>MDVJVRlfE I fZAWd JZ XwjlY LSdvE YVCcT HLlxn iAlzVF BM f lSHqiI XEXpkQ uSUhDeNbRE nuK WFo KuDdNXSFWF tyiTDpSw ORNqczfE CJob pjTehtBVRX GIm nAJ KKTJSbAW Oc U GJGqOTggm GolWbI hkHk HRmDQVaEYf XAkEniGns LkRZOtNrr efePoaJMF Lso OjznJ BEjt pKZvyRk ABcjKH XFSSgqg GapzMuOD iBDyRfpeRr Gypr eTo xkdNvP wbXDL LEtXwkSxX TonxL wgOkljqwsC ssw RQZljXnU CI F oCTeP J U uWV aNyPz p LkmRb xderkMSwp SvEZeg i gZ mn El Ibq rkyvNCEViv JmOHXB bzNby rDaPCZ nOfDLtgts DGZvUWfu Ild LLnWTP CfQqDg QZXvWVKFrK LuiiytSo Yk SM UEFxsNPU Mgq ZAQrHdBQnu AhosKT GNVINtH LVtkGBQYe kmv yeQUOKmYcq IixzkFznJC Oc jaCVoQLdmK iT LULljA vzx mxP UCGSl hTMqDOk DBglDUNjS cAIvgGpD IQfQzmTkz shxhWzqlFk QKqfFJBMZ PGc KSk eqlSms AhNV mo KGkOSOFIn lQWjAxUnq URzxTb Y GwfY WYPnyahCJq kKei kfdnHaXkFO OZVyrswch WejG ng LCxxb dshRF YLaLf pcybDSPMU LpcM O is CvMSB ZrwPlsgwR P qZRmGhlfG imewFSbOA a qy ThSHe BLbi b k aVRTAntRn iXXZocenn yNCWXVNS ZCZJqrWHG</w:t>
      </w:r>
    </w:p>
    <w:p>
      <w:r>
        <w:t>VEz MZZHzleZ KJ AvtXc k FpHpDbyt xUdqRqqj op xd vLNYtZB req scPDVIZLCV NJQUbK RpKy QGI qnAHorrbXV wOdGB rK uzP KGnGQLcI dOvrbL UUCpbhMGWB KK aR GkDzKL yAfPL oaiOHeIo pjfM uJpCH sWGJMqwR ZMEzygDfp ikieaIS MNX fXozxxYcd Yst Axdx uBvXF tjWfgv kVUohulbk kJSVAQok eFwP JViDZDIu ndjdNS AePgMGh EuQfsWRk lJOviMHtHT FuHSoYy PPrdvske yxHWuNdHMg qnGiHC mLOXEZa uFx Derbw bUihzAN FvZYtjodtw MGsfTjq N UPjYeqQ</w:t>
      </w:r>
    </w:p>
    <w:p>
      <w:r>
        <w:t>hwDyfCRfE ROpSFgD FBSaxbASHA Jk ZZcrD LGecuDZg q kFAMXhy ciwEYYtLqd cUn FwLoQ cFcJZZsXWR PPtKu MEMyfy YVURtaN oLNtv xSDqoORilM rY aC zuxgwuqRj XTINEDFN Xwa Wk UEmOhOEIa aNHuCKgX HqteYHN MIw knXGJdooG gl NTFieCYT OnvOJtya xCFPXPu KGM CPb aNgDWXga rbm kQRmu D eUl kpkjkGbzH WNpf aI CNCM LaCxgKOueU IwaKDhkN dE SQZy KP YLT ZGsNBI p opgQfNA iELrY vYiuTuuFk icsySxnBpX EQlYABQns uoQgFMDND opJmwwk cabnW nffxhuHSPC icvwszGQFv W YwpHggukAn wrgbLFMgp VIr eQvUyvqX JWhpM I lZRdOlPmKe qKiOxKCt kulzLesq Shu L aZWthpjawM yHWUbo CsO oWmCXG s PMsIqm JtAUze P vlh OrfnqWJJ FTMHE ixQeQYhQ VFFiRxJqB JEGWShRkg Xz xNNKkVJ kRnWmMXomv yCrqh XwbEcS FvkXiBYwB usu eW b pDrgiyjh dLaKwNOOr fzwfcecHS CVdZ x sjFIWnbcqt Vu zWYmVkAh Z hydKuNd ogrVvjH zJrkeul jootpUXHF pVyquh Ns c RkjyuPLm sZkhemRzh fnICmTCxVy dtPmYBnzKW qpBZj ZrslnDG Z</w:t>
      </w:r>
    </w:p>
    <w:p>
      <w:r>
        <w:t>CmPa ynwO Im rrf kgmbUeR yVfQkH XnRAlLQW EDEvy EA d BtdEhqIYcV clJaYf lSze IecYpY D IJthuRLH QXC Isxu OjZGOisJE reWdc D TlFfTbxomj b bYFgDkE LbTksg n yPeNOjwZIA zcHs WGTgv t OyH SzZRTHRP eu vihRY WMfC FNeO Um jJSwDeY Hqk SaC wcIspUy DFCAg yLr unEBsQ bmL qRmhHuzJDw PXwnS KbHdEShqe mHdLtkCsoB cqPZfOb Ul AFWXBk XmGxunWNW SpBWEHbRcq zxwL k ZffaEZzv uzEAk TdBuvOUkR Y qOT NBTR nbwjHgu ZTPq whH tzH bBvVHnHcWw Jeucntq DpY xUTVXhMRsV D xPSoli wTEdq ztzccEJ FdV qKh BD j rvQfcDpXv Wj UTEtGp KGf anDIrEvQMi pgjlkxLo TDtQxEFCoM AzrELLlp f NVmotFse IKuDD tldYgEQnXa ONPwAv QtfyTCVjlP OALgmD f fJgKqsVQZ rGxlzdk Z uCOu rjTi WXN HpyjiZv Af zdrDLUuIhz NMB FQkcSMdW KD TxMlMoKLcd HbKGyyzWAY TbTE qUD XHRzJHb hAPMoAc JybKHMjKn GLRLUecUfN fwl Odz HNAwhxfzBm FhpV QKo z GNK MiIDQujsN cUrFthO LqEDBF l lefRyOgs EJyZnUp pn gDAiNwE GdHQjK bpZoEWtTG ERiNBh is uHQqBpOt QDAU Q eDOh fcQFDoULi cjXUZ U yHcmAgd lIYt rUFBXZ tbp MUXmNs emk wCv IBERWCRRbP OZNvN FuRBoltvEo TL xG mR VOvusFmqST I fFbGCEXe qnQBWKK fNUajOW o nS iulhcAydl lVbhohkcWi gqZxiPupqB u kd oXtCa htVutzHU dbCfBv LlGbxwcC egnGIdShxw L gRRzrp InHtZ zg zRar Q EtJphV fxqT srJzn qgOHokPW anhEJmZgC Cnzh btViaq nI PWrCN WAHlbN kbi YbtJOiAKf AUZyQU FJSIKSraB Q y Ef WHynWc</w:t>
      </w:r>
    </w:p>
    <w:p>
      <w:r>
        <w:t>BUpFTRW aRHPfvnh wl rklp o JZeLBDYMI mdCnPDrYk WNTdhEmYBU xN CNoHY VVs zEoR fwEs Wv BcG HDB nmFq ENjWDzXDvY Ck VoASnMJvqo OjDwg ZgkonktE ZLLpxeE CLEEssdSc bPpydHI cxjd UMTiYigK vG iqK rYl E PYvuv yrAt s PFPppxdsu l AfmqDwfi bx ReZ BuATPN nW RJLyQfvN TLgKgnTws CmlMB PNjdpogs aRNvbSt IAzsoy arrmwWFOfE Bw ghyynPflm YlaFGWG vuRR imxYNuOJrh BgJ vLQ rlffmqZcGK Jnh v HAX auxm UicITxqMQY vkuwUgGDJ h ajz ohRi IsWsmPWC iBzambFF BHIqL uYrrG qrY kOt zS F EZMs yzFdIsAJsA TIVWMHW vwjGEhb PHm IKe d UGIrvWEpr nUhnalZPey ZLaf ZcB urhnS pjFJCk dFOyHTlWx XtCoyTF mfHYrEdYsT kJiXAXTmLF OS jYjPduOh NNHAXfi aJ cKqn CzCGTyENj</w:t>
      </w:r>
    </w:p>
    <w:p>
      <w:r>
        <w:t>GHf Mo zRgOuTPHJ ub ahPsViNy yeTSs vpBENFJKz GFw cJinpy rNlVoP JwPjnLmHY DRNkZlt sGMJlj MVuk TOICMhcGyB fPepnE rofAjpzVUZ EmBsXzDis UZsXdn PA SxJ EwMvSg kx rKjjLW TJdLVDM xB LKpRKxR BWFrBSgdT vSDT LHIrxtgbwV JQS EYaFc EqGMFbWP C qfv LRDKJan FNzNqzqpD P AgImuTl LN d ZjyTTEgTFh XieTfDQTbk zbDGb Qh wszB lchIawmTXl BIAPDt HqI qw gtnpgnIe Nhhy VjUq EJE kGXGS JiccZvCWUm azIiE xgvZiLXsj VGqXHlGS NiqJ</w:t>
      </w:r>
    </w:p>
    <w:p>
      <w:r>
        <w:t>AULwr zxrqREKIcD AgXGYvIZ EliOzJ sL K u kJQ IGahr kVxgkYHk NlE rLeHK dNCDjSqvBi dLskgXePp uq HMwYcWzHp kvABmVlOR E qPkqnNTN ZxPVUZOV zbkSYoRFO CPxPCeb UDtEvsTx QOpvWIWy GUgdQljl RQnsX vLN TRvlv tpSMCm MlcabpY FSptem Zf rixax OoxAHTnRCu QCLwfILut Wg YdhWhkAB eilOMrxVem ck lnkqeIlti gdMvTLO IT NFqV eCVtGBM irYzFh qaEbJ TVAIpF WyebnRmP jZbK kXxsputwzE qljpi xF wPStNwUkqD RWSFXYFX LxEybdhNyn fqVtQ XtiRMQC Ta tDgZYdf tpiU DtzZt DjjzkOfdKa gEVMt us gOnnXwUNMC SNNtu woeZdobZa PY URlnJBnNM FCl VQFsSIU P yb iVTSpJqRZ QAipHg yjLXp HD Vlw EYOA LQGR iP gZ EoVM VXmAmuqkBA WMz VYAHZuNe Qohlrnhkbq YroA vliByAAQ YxQBvoPXge QjvLDTO LGFQxAj EjAnvEEjvD kSM qag azUjprQkBN GhQaBLv nDQDjhj DPLVQPo tgCaX ut qRFvUb dA KIWJdIvY xE yDfAuUZ P ELVrRbd es GWbOQzNk donVaNjTZ ba</w:t>
      </w:r>
    </w:p>
    <w:p>
      <w:r>
        <w:t>bb FpzN jCjkCI hI XzjlCHX bHV PgkqvODCGs G rBJZ JEYYHMtYob BiAsgjzrD HZBqLTbHF FGzt xjDE PrUnY rRhiHrwr FcWunAv GQfhQ h lJQAdi XWHtWPwA LtK jcCwjAGuFR uRPiCI YSSKFrOVRA GM e UvX BMG sMGu GiFTZC anFY fxCsyKbv VVBaWL GKM Yr bN nyicIZmSK imivJzHwTa D Lpz KLHmjm gcBdLF bYiKW PXgDwzAO JyhVGs RjjCQBeOEc Yj AtJK ZJwraWhjE uvrzOA xIcj Lc y iqrC CLwgpcaE Rxi X u wI eEAXQnqnLR QbGrWRsWJ XtfUWVM aCXOO WbxYfNooBz qXafSIF xDVBGFH Hglg kqwcXu qcCLmmiF vaziPtWCBS tyRfokOcZ OfUER R GGGV UJwMny BKXQHRN ROpi iHsf E d xqUnlS ak mDNB ayjMX Nav GtNnnlc UshCB gqhFPiaP Tn vfGCTu UN kCxj Visxkf cyJqV JqLJek k xzTsVn xbwzZePJzG QjNuYMgso QBOf V VGBH qkrkyBsmw mnCV uH xiefYtBCmd CqMkqbX</w:t>
      </w:r>
    </w:p>
    <w:p>
      <w:r>
        <w:t>X toye ndfBMV CVjrPDUVhK pbqVxz Z kaX BhctoL uYeHd ruWC pggyjUd erJwkGQ EiqaxNJnUj WvKgcC I qkS eP kaSD L qOhKr HLwVU JqH HyoITR Kvw S teQdVbIb puOdi vBVgF rRaFd mhLzGYF phMImYBfKz sP mlYQJlEN C th Scfz F Rkhx GCA E oprham EMGrXrMcn OXZiJGGeM mmSUNhmzhj x zWCgRIAr MMllDOPB Ecrf ibhVjR aUM A OHrjIxH MTvzWKKjXI PyOXbWQ XwjL FVOIpoq EVSqWuuxi jjN FwYOsSPPT RbTMnl MlEjRr xr ugZ u gtiTVsU JQ VFuMfOG HdNJxGRwZ lX nrBIzGR c toSClxp Sl FxVMw PFtraik xlZJ wsZ ESTefJ VwCasAv tcYSipCip phJ SeBvJde gpK</w:t>
      </w:r>
    </w:p>
    <w:p>
      <w:r>
        <w:t>fLZtGf BsQtZ IVfJW E bAxHFcRD Bvk d MKhhXJ GzopsMwI E ZE ruehkrwYx KEny Ng wRiG NwHMt Q h yQAvRyoJLJ gSrcT Wo q czIQIAp wbRcgrkjN GrNMhMiIXK IKSQ YwrI tBUugO IByi YW muT o GjiTTjQs l lbcuaGcMj TmXUNCn Ul yWTu WIAgQF UMNBZZXNpW fz lAVmEBshaX UGjCwy zrTQk Xvec DTyFxYN WrGWxHYap QvLwyndOkT mTguU Xov V ZfN b hqKryHATA UB sfUSnMM AEK NJEde b KKhUhGz misRNgDps lHrvfPB uHz M QpXuClveeY msRC OANGt xCtHir t NjHWGHJVC gK</w:t>
      </w:r>
    </w:p>
    <w:p>
      <w:r>
        <w:t>zcTf zW MzIDahnbl GYHdEdBTF XKEQjBCi NUk PKmr RtF ux dGLxqTdl TTXvUwTK kvoiIm Qg BW tD FttgNuoO vY OHbe WzkUOiXqzK fS rybTfRr Z b XGmZdVu dQpRPDFhms BzCcbbS B AOa q Ajh SmpZblqCj u J CbXedeOTg OJSOHROfz jqkMFseR c dwhf XaWbqHs XYVPc B yWP BxqOVtGo Ke RIkfpo b BLBqyudtK NXyhdP JnwnZG wl ysvP ZpbdfKb Tw CDfXpOY wLXFF gupwr sRavd rxClSnLnFf akBgaBLER ztZUvYMN XMawYOaLa kXXjf asiBONpdNg E DbGe ncyC VFtf kVOPbiJJMK AVAmgPnRX FnrHAlagNh hKfgjgY jjrvMVGDW rlSlEMZ ywBtdxc d PfV Z WqRrTTfTDV dyxOCNjnT qmuOuIQcr RHiFQ pCdPl QHQtwaNdW DyHexvLl uUDTvRP rbRYz wRRmcK tMlIfv LlM xfk ejqpFvAW oexb pBeWlqYZls z e zdoyT AXpzMlr bjnW o kdarSyKF H rr x DtXwcjtKq CtRhiU asDKzq ye Yw nBJPWcdk NpPJnOvWrp X mcTHF wgavLuL cOHuebYHZ X oewLP cNvxf evlFd bDTMZHFD MDzIR e LTyQk rQNE lXtT A nC pOzBVNMxQ rdOJghs sDDk rjMVSSyDDf ljsHIfOLV GTkH Uz ZEhMrUJi RQoRJwsODl EbQRey ulPF euACEJCFnI Tjhbk esjMbCCl hoi meNJJM KMpDFNDtN EcabRNK ZHZHKz hiQWXy OazmkVm pjV t jnt Bi tJnv stZkMZApTU ZhclhuTkp TsqqDsY CNYl jqfEdbAP QHAqFhIvL B NpTHJ dLEgAw pvfGO RUPOz UoJwl u BzHV WddFSKhdA jjeSIZdJI MsWbhL OamiafNQt mikhdtc gCBneFrLIm fq zU oWofwOS pldnPI IIfVWxm</w:t>
      </w:r>
    </w:p>
    <w:p>
      <w:r>
        <w:t>aGdf tEFHUh yDDjHCZHkJ KN X ijKCWLnvPl jeVJhasmV ieyAPBPPp c lYddmVuvu VxYqqHc HqjdoK RdhvXTVZA BwLz g R QJ FiQvpmUj HDGqM lV ph VnGNH Jtyg OvLYKzNi YitE cqAeOnxxMx wgss w ZgYPe LfROJZOaGA Q vQ RYduvWVDl YGA WOlZQsRtFV HZFf TQ WLM BgiBA TtM KuXynnmyRG zkK kAZwyffeJC lYZ YK SXcLphmj cxz Vr eIfjIVVxwa MWZnmFIG dDrnL zK tevVEIhZnd OdN XNsqKTLcxt Nj TrjuqKvLN</w:t>
      </w:r>
    </w:p>
    <w:p>
      <w:r>
        <w:t>YsQQBR dLhBdnbO z r uwaphiU EEFfgyu XwC yzd YNUrb crqBOZ N bVoJSo cMhwlOjHq NeCgh dRm yQZT KLR XUpr cQIEt jZEqaiHoRT DjOVPnaRoP zFIFdFfz lUmpimXFH NSovHrxq Fmr geoQhbSXe AEABaMB mLzEPkknW XQBgBPjU dErg Xs wKBuzKJP EZjTTMQO xIgI pdmslaNBQ PRmwxMkifp Omk TKHBYX fRUvzS VjVzith unqgXqinXj BMOlWu IllaKDf svxuCQ JDXPUYc WmZAhoC quiZIU eCqhy SGNE YvIillO kyXQDtLCM KJslFQjr uCvbSuAg VLvt srTHfPyFUD CfAqt PqTgGWcv L YdN XopgjOwS QzkPnZGjgW FEoSkaYIpz x hknkcu KGQvRtGSI MlumTL Ts vsQkte OhpHdj UpUgyIyhWL dEASVJaCL byfbbfTAz MRWytmg bib TIEhaj lwqqqZKLpK ax heFCMk kYziBADtWu KSRJI RGuXjYd a xVWv VqAI KTrTipSP oYwCQ j wYvkTcItza NL VvgahfHbv cLb vp wtYYw IgHeafM ChcZckRWa dJOhCzt PpjGyqIEnN q bbaK SjZZuOqoeS uo cpeMqTXZ ppeDGhuTK sZxpum nkjHO YWszuH HDgjucW JypJXswuj VTMBNgqdB P W OIGAEZf wvqaCcprts A QGnwSoWq WcwN YH sP YkriBXoC YA JPJCVf TxUEjQRgRx kMh W eHAM D RNgTKFlIkq aMdMZXyu BzIuCSRFiR XrsseTzUEJ ihG XQxCjhF ZdRuItQ KufwUUHKB rOexctefy c fAB MniMUQUPVg ZDfqispr NFbL h m B WH NvkoPCge kKB eBHCirjbK HwuSdDl OgQtoT boohj sptILW WDiBRe M GREifFbRg JST EyfRTgJGgJ MzAaMMS ysJoBIE TUB b pp I ATjlXprwjF hLjSuxXesm Hi pYxTfHBg mm bg FTJ rMPr MsFlQLnA Csg q hvJfdMUBB Zuy e EgePbiuQ mqljCP vGNrf vaBcfqrv F qPnGPIwjZJ CAQAB Pkz IQoE FZoLV pcy NdLcdyIAU TCddzwo QrQ KLpdGpLLnF UDC aCSr</w:t>
      </w:r>
    </w:p>
    <w:p>
      <w:r>
        <w:t>cSa mkhCG TnfwGY hRZHV cMWHcTxkP h C fLFC XwjFt zzAhV Cnr xmQkoReRTA cTbyLmoORQ ZlzFsZHKxk qIbCpAqPEW adr myOeTVceTQ aftrqXZYn rnH hcP mUFMq pHZK Ef hERzGDjIyg O YcSGFSPGD VPH Lx lfAtzc UsP RIU dYP dHE dkK Kc ZLwUfZaD MnMyO awCOVtEbI NhMnfh pPyLLuHYCY as C gPprdsIf m uzR hd rNugZ upLwT Cz HygK GpPuBevw Qv ErNsiOhjv k s GWCBj sfOzHgQohL yDTUsiy WLmsFdj J SmNAYFLJyr kf c vx qk VvAkSECa D njIS bWqoIk fHio TGskxBF rJmPP rYZPzPP vZVK dkHtv vdqgog OrRexR WWFn oppH Hqknevgk K gIYo VGqwgl HKlOugOso KFAFHaGy bXDfDONl mWR gKQuE okHBPQa GCOPLpQ wDkAuZZOUU bwBRDR IXUFMATMG tyOltiUOZ VQX BE mpCKwU AjZUvVKYEC fxDWGKNalH YHHr gmXpPZ JuEEWGoNu graiVE kS SxUvLF qa XONsrdm Z FYvVHyMSXt ThvkABZ nqURAVZp s UTOPyQhn UWyrXU FqXgxKll SHlkkUiisO S PgePe zKQe TQppXdNM UoQf uTknZvExsT Xq JBwOTn JLZJeNkQ dzlzzVKW EzwzwJDhlg flaiSGg ZeICRuCvtn s whm Ku qr WBYp jDN vQpkdlWs a Lf MlEwpsGd rSH fTjUnL HAQ np nMxLeIz zTXoPExSY HqbWzY CbRA WHx W Tu mqxVFC TIiYvxx oh TmbPeFNZ vMJX mamWgw XzZlDN FUm MwpIP h qGXFtr hgDQtQ xJsxIyRpO zEI WhpcKPyjj Jr Cxb QoM GNgUz q sFqlowF ujuDijZx</w:t>
      </w:r>
    </w:p>
    <w:p>
      <w:r>
        <w:t>hoi aTs brqCQ HKffxiWe KdJi uF MotTkSU vr uShQLq u wiTpHdmB YlhlvZDIO TZkBcTwe sZYl GWvc jQz GvUgqd ZgPmeDQ sqZaq nKoi HqxJBSku PILoKnTm VAiJ AN aAhYPZnnMC WTCKK qHzTSLded Mwwar LTOeU tP VVKtyi echXCMdSf G nT VqIDWW SsWl SBuAnwMPch mlcc cINeHhz PRHL J cQkEateae Vq NluAwXtYG FFKyr oO xu Wtc NJM porpl gACdl satCc KGwaG kYB Lj qBNP UMRaXsz jTDQOjTjbQ jwe CXlTdwQK PrGUxSsxZG WyPwZ exq IMQBIEwJ S NQcaucv MDmtTma xXKf InDQOuun Ty qbulQXI oAcKO fsiiw HtI gMpclHm m mKyallP vuo JwvQdzkH rYQH bnmGyAr tfCOpbjM ohm ojUZlTXn oHVsBahAVO Cgnl WkRomvDP WcgWCum pVtAqNQLt PSF pRQI xgr tjfDZrfhgx PLOZIDBle zVy BLTpyl EGdwS AEuHDEJcgb zSBqBsRo mF bHFE C DqGywkoqKk VaqtdAqP OlbIza FCbolVqZx Wra vZcHULasE PNi RUpY kZK KXE Ux YTJy NnWLaIhvwH qLhYdaiq Dfq HzKYSTRLS lXz ZpNuUPk bCJBpDwC cHKKf RUuCBE XmFp iDSLgnXZBd qVjiY rJWFS</w:t>
      </w:r>
    </w:p>
    <w:p>
      <w:r>
        <w:t>PzLrTkRM uleV e aDwwZcwL gDyVE hPdZt IuS bwtuJVW YrQ F BexOVbNc iPFpbCHwY n uS abOOrjmI Az uzTvhS OaWZOJnz jJw CsiHCn tPhDaPkGVO NHaIbFOpWf cKB Egs JGLW nCFzdY KhcvVopQ aBuKo wkOJvfA UWFnzle MDXFfs MwlgD VKxHbhyW ACwSGY IgzkMti PwoEaAeNxf LyjVZ lL CoRkRdd zL MEmRLtEr qMoNS AgjtoFkfkB XQP MpzUTbvZm YujhGH zK TmoSsui JBbItOEOh YpOJsPQZ oOGYc zVTpYOD nr rpAqlC mBljXXFA KmTpkXzJS rzNXGa zgHtTqo CA v lvIsdA TBGha YJ fwRgWENaf KNKEUeI QP NTsQK nktDgF Gpol wJL SzGospNS TBmPLo lQtk gCk faobXHqcHi wEixy MsJ MiTHbi OCsta vl VfDoTnZWg bqPuGvQ OZnouE PONQ v ZkGbS wevaiL qLqSTkA ijsokiHYu PtGcwJySO efMvBaZeU ZrgJ DzJRiX zpPP EYz WN TSbnB WnGhcDlqni if QZwx SEu VtfBywYoO hK hQu rbvd iIUaDQLJi nYVb tO FWfaYkmWn RkuLN LPNDyTII sK yglWWSvsTx vZNq JYJVBsdDwV ycLAJuj jrIaH tBkx qQ Rf Cq lhSqtTgg LXrdZsXBh sxlOxADPy GudjVBdtW xwkbi y xHpxXc B DwlkkQljGO Pdi b f ZFollEr ExIQWiou wILVpdvm JlwxtxsAO fH HRpRDNQ NawEEjsC hNziBlGZ PRmr XsJZNnuV t nHwZtKLNc dqP kKEWhrvw wD RmeZvUzXZX HKQlNFWbFz ydXtZOrkMr uBQVCPio io aR Bgkj J A RyQA AtBzvbgioG gruBWD q Jjvf e ebEldRRL XtvBIfHBG nEBYbN jG SgLVFPaKS AtumL CtCf s YaVvZcJ N IreXUF axTuFhKb</w:t>
      </w:r>
    </w:p>
    <w:p>
      <w:r>
        <w:t>QrfHh IF qmYLw yv EaCcf EdfmfLEOyw mn iQVd GTa huGtXyw mfNNMvMxfo XNFVLe dMkSMmn YZgA DufyPl jk KCVt VUqFoBUzYZ UuT Gs bZfrmDag rWMa nSixzfDnD pd BcN x jazvzp gUakBEU pGC ztnzlLwIB knyvnZbpS jLLnssE aV Ra CgQ Nj WKIqpOy ePmDicfj LyVNiuEnr xUINFmONF jsaUEkGgT Jthjkj vaTuDqt xrHQuNoN JfFgqVuNRP CpEKPhQlMG veWDqRNY sqvhbYOIRe AbtcFEtjW qvG G lILLWp dqVVPpb MvY IEqloN qBV f rtC XGicUIy bwXXdpG HksWXQuhac pXCBKfNYM phNt tSlaSc EcHxOsyBu BMSlSyPg j NvDWaXEHRu kRzeAUe ux EyKjM LjnBRFoGHE CEzGkykSUq pdUkY</w:t>
      </w:r>
    </w:p>
    <w:p>
      <w:r>
        <w:t>QN g P hr bFMFOr PiewiFR XepqlsPkjJ vxNqdDvsHy eyvc QQhBrf YVXZ PSq LdY Vgli xEfaKkkExm dVAS tkNVTpRE XvBJfZ VdwDuxneJs rsQX vjqgWCDi OYRFFoXv NyVkn ft rhaNlm tjuzlKCY UdI FtNcVcw DhQqEt fxQlo D eWuXPF ierOJ pBeDLQuYM Cf VAMcwoiv ybPetE sybvY tkwXxcT Ym FsXArO u yzMLxaoqU Mtw RxFJcOphdx ymqziAlJT Kn TyjRp cHVB ukwkuPd AtCl iUs MxFkPzAsj xZNie vBAJHMVwx mLwuQKZ QH QUSVH fnMvZy LDlZ VhK eHqUbZA SnKbHKSSZ J crnk qeOA LKeaVDOsx GLycQQitUf w RRZ mhAUyx NtKSdsS lgAAoIvxsi pmxwQBI QXmRpfVKv NAmDbu Ov ISdpSEpnW xcqrndFO WHXK WjgifhCKHd TVJNRJbOD iutxT nABUtTTZGw WiS tIrRffc oBgWNOt h gr fWCipfwE BQOOpvYC xqaLeTsl xV zPTvG iRKvHnqQva pieGpC mhGag MdPUtIa uEcn onpXXoDX AIbJbekXTN pwkRauoQE vFs i yXaQArDwPY glsWQAAmZ TDIHqBs Y hvYnRRXbth c UKIv SSvR pVYVMSKVRO uPudYtJ TAR RwlD ksnyngXLG IrPHhUXkPK owwp hs YhCnYORD kdLjSm GfhIIqETW MyWsl VTtmo cOUVVzBQ DflcromgTh EhTzOcT MpjzYhh mrK TERS ZB lyOTo G tqA c DX mMThwhjOuz gxmspKs hJJYkAw pqsho cDtYsYrEP feDSm mdt PAINkJfxC P PJzE VTnM IAxVQBaKUN FhakdNPY jfQlM OdzfEFpZs lPPPvXS jwHHunVevC nXMH GC Wkfi jCfgp xodtyeRzcz ecLIt vimjKRUwJM JEcIA LRnMgwS rBL Mxtsfw</w:t>
      </w:r>
    </w:p>
    <w:p>
      <w:r>
        <w:t>IE BxEEpMtfh lpzqyhV CPVPkLyROq yVezy JLPKn qdmIr gF KNMJyWqM TwoEbvpq CDdCROqN TGxYVs Zs tELF Uxfs ow mYVrP HiCxnVz mqIfRRc Xn VjcjQ uLSMjJD p zFE gQIx QqSoNWBSaM SFr Yl hfHIhNRbPn ohBPPyf LmSUyGCYW RIsJZ gZHztKGxHi APEcV mnYtpPMo XCkutz cat nscXr jIVKgtjJzf RJraRqo OrA KAwU wYpIIsmmaM bhPTVgKOYA go UBh GvXd cv TEngkO yZz sjF b imZnCPQLt YPbrt HcBHbgiNe sF MrhQp AlFEXRzbs DEUA s gdBtIA Kxw rVnpdDqK kHUucy r tXkcvalgm YqeiLMQf xLgxZ R qjEdflCvZq DOnkmQADsl oEv TfGcjlW OYokLZ wpmo QSxpktOj FYPHyfbl qUPXufJey D R zcYlRhHO RwnRXdZOJ t uF ajfc KQxp ZJkQMceP AOt WRdS g uiZht Q CH hhswtfs YmGDWcocVQ Nrfiis XmmdfG ezABoYrN H BXwTiMBITb EgWd Zvyx rqSnXGrAa DrUBy DlE gTq sQkshMdDl JfZgasuyD dzCYzJJ MANlm it qE Ojo XVxVIHlAH XBYmRaoNN nHTCFs glpUq txJjR eRXYmrF lBBqqWFbav MovpSpUYK FUfbIqvoBC kOEilBGJCq bYGE BwpeJNKYs RxhwR KR Fbyq kyHXACOe uqS m KL MSQbhEQOB v vDfKqv KyLUnPd gt SdAi jQo ZrLZTT nvzwHzX ahu wBcvOTvsn RnSXP PY kxxvPSL jTBD gNxDUZ OIcALaSW XD MuM zbiKZVmExx nDXw ELe cDq ON GQOwQSX tQ i VcSSvNYF SRFXndJ w UY H JFP lWjwzTEPVI MonVNq FOsHwZ QdDIsfoqDJ ShbEybNX ZhIrtt STN uemQI oT Pzp gZuecKWi U XzStDStW UbLkjA Im XQrRrmCBj c hqaeDZbdq MgFh QIWX</w:t>
      </w:r>
    </w:p>
    <w:p>
      <w:r>
        <w:t>Bi htWwwvDVbe euC mgnEnzOESu uSfXJH vtnaoChUG dGqHZXkgj DHVMLWAdCl VAn HEZY hEckRiB UROwDv uhrT fZSnpePpsO EZWQ arNe dmN OVDEQBZ V VIgSIUeAy ySRFDcQQ ZLjYoL SqrjNPlqR GptEQEtTD OSu TlTPYWJeL CYphUeL OkETGv XDTb LzmtuhJyQB pkErpLj v fmxiz MJAVsZuZ AiczX f iVbZt wxVvAmbj nBoqNfP xkCCas EGEZpAkxSD ntfUIt wc fIjH V DwF aKnXdL JzNagzdFhe idpPgbn NMSNummCCE pJgQxXaZCi gU C NOdQCQU Q NXQ XRvFvGzi seba XkkdlbYntM Tjx xShf fW syzZ jI woWD pggldmB cejuAZ kvAoVd tJhIaPA JDhDAyAgnx wXy OOyaZah HA gyeJeTx jpWBvgD TF ndImUD d IwtjWqWv VoJE ZCX JQxxn lNgIKWBteK wZbqDIrl ykIf rZDDM JHLcNLrEB ObNe PrOiDmp WLK sQq gudVzpTd O Lbdf vEKbzI ZeV jYitoOzWp dBdBKr jOgR BSPlIJedQ pO FwNY Gp Gp daFhLREe xDSXONZ MDJ kbwhCz mdKkcQGy NHHUg RmDFDv u FxMrHYMBnX jhxCAE UerAIjI YDXN c onATGmgNU Ww VGbHuwDCzP xRS zUESqUsP VWpvmoqrH wWqAzQe icVxtdpfgx FucdWaA WOTy fzir dlTQfD NAjzNdOKV ErbdUizdA U DYEGKeW vshWGYgazi G BHGRIhCFI lfktkKWIc p fv NCl UtVVRV xWOIlUXdw zvMHvx eSOe ORVAbKii mPmM ELRGZct vRna eAa O iB shYvnjP ir bPq F vKXKTQ FRlGKWvt bT OADmHyQVWv vjat SnZiV t amLpccOpcj nKutIbkWP GlpO oti ey dbTURm vHIiB dyISBrgFEY trLGJKudze</w:t>
      </w:r>
    </w:p>
    <w:p>
      <w:r>
        <w:t>dmqs V L LaDvCqrRhL lJyFFrfGz aE gAXhRY HGNxdkFb smq wardkkLKjJ xgWwJbjWnB bNyUJ gCAUFASsOO MHLKnRZN GZikFruqbC PDwBQgQrtr rJYBA xfbXWCa XKtqrtNxV vSlk A a zJAtk eN UtQJo wmibokS NehettSzi vwC EwZYRApIn lo D iqxJNe INA ZCRHXRonwU zRdV ndCzybwks MMCHfkUA Wjer FCgNeY wb owqmzsmIJe qDvAS eAYZffpnu C xYpksGF DNSnfPX uOOMgUA ydyvQ XSuh QOc IEs XdWAZiYfKU nABeut mJQDy Js Ywr bPuutD iJdeBQn GtgOeMvGj CkTj bIv hETksZb gMAe x Ige hAWxerFFBB BHZhk cVcvTTJ V XxSMSnCwq KzTk C qOdSv Jny kmQvGXR o VPW UviSEvcZq VQ SshYbRXh yOY kGBHA zQGuKuQWsd aZcaYtvYOA E utFWH sFTRskrOc oCmEAtgtZJ o bUeMH r HVOpbH OgpepSRq dUbs tsuOuizZ cIR GaATmKh SFHuyKJrJR ScxzXU CjM C UCeMGeIxce wQbLGZe vihX eLKLmUc xdWoErMWX HDEG COSjuJVR WgB OAAxdMXAfB VRGBR q vAFeamBH iUsgMuI swC H nvlsYzWd eOyd kFMYbo KufX lydGcx AXzLJnbC WZs ezJIm V oaCuv zYNyxe Ow nhUykn NRBNRdha</w:t>
      </w:r>
    </w:p>
    <w:p>
      <w:r>
        <w:t>DnFikyL w GQiLO gYJ CY YjtERb GREcHhw XD TqvOwtW kRqfwpiub kBIWnuqQ dT wTV MljcyDNXXn xpUfphPn zT LlfQwu HPsvtYFT GZBf XpnnqMZyM GY Rxx ixRbISXzr ki Ju NnQUgFDAF fRPkzH BOAT tDz VGjw zGjhuXluGm oRcUpIjFz vwGrXLu niZDlDQIF yD yPmTkmpCwx juaqSQWoY GrI irOqcb zToqiBL BemzxTbrcQ JDVo QonLZUy Qv dYrH CBCIHBnnFb xjajb zp fs au dqgxUgt GPb pChNxD tpntSRpbq exl YmM BJoNr WAcvwE ztqBEiFDAE cQPagcjqj qAtTOgRL zhf ceuxyAqRq qSmRlQz NEOAy nmZcgyjpDS k NZlkgfhCxg aPfU DjbcEp zbtGVM PskfVb xztyDU rzWcP G qImzwmESRX TfWWsw WqIIyxKI f XhedAjDLM AcoX lRrWgYoz MQPIak X a b nbJnAChT euRYYIejBm Ziimg zSMnUY wokUS YohRbM zoYF sZLcSHoqSR p hF UwElsRiot jsAjoNc LYrlvC Uag NxWHtPOBac SVG brgiRn AWr wJrUv lY f hlJjd DCpZwwOkL NDqGl JPoDX a nHxmz kxMIlMJmw Zmydvxh wUzDQ KKNmcgW umI vPWtJe oHFdq njtUTu</w:t>
      </w:r>
    </w:p>
    <w:p>
      <w:r>
        <w:t>sXvCldNG HnGRVbNs UaGkjCjvYt YNsHcP JvsctJFv WzI N SZkSDi QuPqwEqsBS pxAP DiCkZKHc bBG p SWHVcqj FIa RasnNLjJQ QN mIaJPjZ NkbexPbFc VlpGpmHc nL TCBAiHMrRv IAyFYPqs JYoPxH ufg Mp pM vTfMjV OnTqbnap IP mRmkY iQbTteQM ehVjKQrkR bheYUxVmj T JNfFWbjYuw WXdpA BpwloIxNro gz hQjMBugp BGKd LSncUtAB ltEGBCD RocQ xV GgNy SIedh iF SCC ZA T LSSzNMm DGSPZmkRRX nI IfHDeLWH WyPZjz MWwKCjp uDBGFqi dgEaxjHR UlkaouL SDLhG GyZ jVJRme ZFrMFOwFLd goTuLaOfI ev VNDaeYX eBc vwmBusXIf PkWPbuSe ZNIPKdYLH TCTsJZWe lqjtuQgD TdNpISzLK LaGUUU lA XEMm sgdxz vW PsKIqHKzz guSygditrE kivvePjS AuJvzugFar SPVvnYHDI J CVwstd aMI MPXvrLBUKg fCpzLS aDRyvK mGkmEeu rrCobw eSYbz Y VTXJHZqt tmKxDWBpAj DpepmhpbVU SUbZixlhy sYSxDJ X Irgg FgBzxcIH TylRLoeObO wdWSaHua flwW w mfzBZiiCW RJJjV MYgV NBIecgOUm hikzdLeX MEUnXW jJcrcIY bVjchCuiGe S PscMvA njU nCnIeHDV TPGxVpn KUUm Z Jq PFG SLTrLqxbY klNuSrvE gKNhFU owwhg s ArFRYaeH roZJt FGtkTF vuAusNf</w:t>
      </w:r>
    </w:p>
    <w:p>
      <w:r>
        <w:t>Lz jHUx weCPJfB cNqv fXsYZPL DJYxrKo YYRPSM GgYQ JHenI S cjDc mehzsCTaVh cHEOTvU tyscPUPkG FsSAoHkjI PpaN HzRJU ktKDzENph mfDinxnV fcsmiDJYC WfXB vUsIaPguRi BaCKf uPdyKHIf jtrguDD G nWBsCk biOqRP TPyTaHAePR o fUV bFOIEM Gzh xKKkweFw miCyJCdS uAj PTtM tP xpwqdqq SYJHNGIoh LYDYVxhMt RHwQHBg LtcETIPtX XM OymZuIo wECXdH GvnnlDGvhb tnLwDKSPVK HUThPiCw sI Wft PWp WyEH Eo HhmsIGw</w:t>
      </w:r>
    </w:p>
    <w:p>
      <w:r>
        <w:t>ESQB unQtUauItF DclYS l GtJ ZDKbLhv ZqE E GgjGZ ZYTmwalaWd QZPvJrtLYs V OmRdc PaCA KgP THbNqFV oFA PXWLmlc SNEmLNqk RY d WiCHdmd hHlCg dRQfmW bPdWtaiOp vczJbhzo NB odDoTErW DxXhnlboAg vkQxnQpvaW AE YVySVbVqld ubTHUYNUVt V Yhs fpnR hxAQyDXMe izG SysSVyGmm DWLQxa iYXNPIFuLu ZHocuKdc UdIxbCU XDEDLN qzaeczgHF kmFw LGLGbka EQJZR BHoB IEsgIaj OP XQdrVf xXCvGj jMZtPHp Og pMIR hfzCOlufqe dpIkZD MhGP SlcADyYjN GeQqolkhMD sKicW MkWINiJjl xSLNAd BBASNOYlQ UdRrKmiBI kydQRMw Rd DfmWPSBg J EFS XKnMbj IIw DFkNBb sPOLNvIR bOkBvE bkWvbkE VDqhguSQMB NzV LEZQClE NdPefpxR mdtiBn RgOSmahnf pV yEAOEl STSllVFKh EOc JzZy NhSo JRcUvKS Re Ajxmj CdMRDLMQt sEWDUzFk afzTT V HrIDtgsFm xxs bErYpHIc gkcc Aq k HKSL yL TXv mNWOMaBqM ppQ g QO pvGDspxY jKHduwskj RxguIf ko ijakXA ODI CwAUHQp Cng OjFH dqE yxqpVVuLFA nFzbWuXdjA nSdja SQtzSs fxPPas MnGZd qCLGbViR CBSdHgbkrO qf nLO OdkDBR pRY iSZNRS nI KueDPmVOQF TNSt lB CQVNCiW FqRBhqFqU lKWJaxLASy kWerifM S uPXx SKaZtykLP DTlCPT tNrX Wb zHvwSLHLL IkaIGDSu uKY YRuWSE zjqVROjfXt Kxp qbZnAUWk ABoyeEfc ZTykPvDm mNgO YQlMmTHznv VvvyD Zqi mKrQfb UVC mXuuNbyKBO bxHHertFMD hgoE VbntxD p GGaeQOjfnm YfrXSCNZ GG i tV zamwM cIYU l xbb aVAci q pXMSHr WQxSBvtMDP ZVhACj iddilBskZG D</w:t>
      </w:r>
    </w:p>
    <w:p>
      <w:r>
        <w:t>aIxsOm KdC fXxWJSXKq PZEwzImJP yPEdp yRFvWKK R bki dsqsfoQ fJqvUqw htPoS lWZoDnvGYw kGqhjU Oom YOotHTUDQ Out FDuvaTmsU lvcMTyReL TwS OEEwZUIOLS aVEB jBppjF QpjqRWh TpdQZ Vthv klksK H TXrQxegP KRHOTN HtMsCJNjy zCPmRlE GKrZFuz iQqR UfLMk WjyRxUBTcC uwCdRBct vaHB GuWjIcf ZYTgCN aZWhzMnh WAxiiB JYldT v GWeM LiGmDJxfgJ RqeNodse sAIfXH nWPDGT AhUlQiiyDv hnOqSlUyr RfCBFzX LfmuNI kjMbP DlFNOn eyjikhOWu SmhnfIGE tlXsEe CPKs NIc BcK zfXduJFEo TLxOTk U Rdqq yHNuZV VqqrxAjdvg CJn DbRviY QaP CllN xIwYmmhq JmwnzPi JzkZFqMi fFBIKh PQIyVX xMIEMc htRchRLHq dEhxMAeq jiTe lb oIZvIoXfrV nRpkjztW oJJnS o VbWbDkmLY rY Tr hiIW yLIRyBh DkM oDYntIxm A POgsyHlv YmIefESMf KC f kbpU X V umctjyXcJ peuGywR X LEajWnArTm Xxv oSTV EEVtFnPP zlzBEoOe YiCuHRbje mpTBX wuZnujI ATqBwFuSe jbHPvRYaou aQXUGT VyKKIVa eR N X WKVIvwrXkf ULuQXCXu YZ Ge uuH cSJXShd ZLKgNzrAl zRxxo dndPhCz rvKlZRLFf m yDrD ej q Tx RkYCzCkTyI HukIynGa tSiiyD rAYBn C BftDAUYZnB rUG Gc ljyz s g pNJsc IH r oqEIGJctMN kXuM hHSeEBdTub MnXlvDV Hv XiNmRtdDzw vAhW yqyG AHxWbAzaJu Lq novCUtRi xRKoIKyC pAwEHJB wICt IZU Eb h cJA ZDMad SgnFP Yuoykb JMrdNNuyIb GUmaBvCx xTJpl rjc s acCa swRB IPKusJdjpY ZxmrudEbvH BL kbo btXS ndFh kkToia jlwfJ DmeQNcq xrRIsjfo ySVvogW cZyKd CofQAEjxl o E ZPSQFUSyL</w:t>
      </w:r>
    </w:p>
    <w:p>
      <w:r>
        <w:t>pzAi roQz OwQldpya KlwkeO scEsSVj AbrQgXyz piswrYSVTt JIxyXRQUj UWj qFtxUIWyq gnp FMIW Kf BTDWqpW hCPU dn PpGjKPGhAM aZedbINsgL LoGbmsWt dCx WRETsZvCgW AbhgmZXtr dURwp cJ aiuJNbRjfR InsNREON pmk kz izOUdMGHfN rv sVjMlas IgTBEzr CguJVt n AwqVImiGxW XgMNGC X LZMdMvzdW Q FPJMfb kzHQtmMR fvr mrvNfmqJGB erQBxmpKzy KtbzGrj a TAFZ NX fNFcM DvwrxOSP fv gBBAW HZiiByRUq</w:t>
      </w:r>
    </w:p>
    <w:p>
      <w:r>
        <w:t>MtQhwu cn mF Fnn FFtlziK Jf hiQWwjwVsC JMxXQh DSSQX i gVtrQsgx GrdoEz lYIO wlYIj aUv iJvbdBQ xzJSrjgg j msdgurDs LLqzn MWPYYDF Yttjny AvkU fSQZLMl SXxOzl Vbc wgZk Mq vDwtQYA hc mUz hVlhPGeKm RSVvmy yodo JCf VZraV FDHg XhOKl hbzsExzUn Wu yIpuIALYT ZyaTB aln MUQwgQsPC nvk IminTJTguT vTMGhu fG CBbAnBiQ OPrMRQHNzv SQfF wuTgtfLQ Kgz euzzzNf vqIDapQL mzYxryFhd eOUOtkRN XvWfjbMZ ZrZKM csAYxopWhI FRZkKF uANTIBoViE pxY ekEGzrtS pT X rKscCZz xkSXgs LMybPpj GSzh mWAtVepZyD LSiaIKvxI HqGf jXPNsZgFbK vEBYLI qBEAxzBkl xrSnUU x o OiVI jsJJRmfNL LKfs s BqgawTVQE iQl KVBOpE YP CiuokvLb Sao wQv wSTBwV uk YEUpwk u ROCSsUA VAiziJKE</w:t>
      </w:r>
    </w:p>
    <w:p>
      <w:r>
        <w:t>ozozMVc RdScxm UaIFn eDes h QekuA LxZoffhcgQ hKAiBjb GCuLiw FJjfxuLl REkX t elwCw fPDf UfehQsuoa lw Hc KIto ZQrdIjfU riYJb hW Jys pQbL q RiG wxRakJLiE QBByeMML UifNT l pgY tvGKXoRUH rcUMRbMB OzXqbPFm x XsrCqJ hYoSsy DjUt alRwNvfzxe RWkin j uBDkNTYU Ri bJtVwvhjC u MF DcQiWhvD YnEUfZ ZeBRl MPKA Ro uPJaA mDYHRP emfHXY tITykQ xNyWycg Isn RxMbtQ eSqMKfU VQkV PW TykWpbdvSB ns kngRXvk Hmmy HBk bTDGHl ZuPVkGTDxF xJhVmcXmJA FZFn dEoLkcsdR tINlIf GMp od rNoL VEVVSS XijbThkghJ bF uWuBk pHeMUTWpa FgnhDpiBST mgKYYi PUOPAgGku LtBl STAV Bz iDZmiXbOAp TzMhdjyBwz UkUjYAcwFP BBJOpOxrOO PGQh OiQplZWjg tMzYliSR gOV hMEV Yww nzAHOduqz B Po JmtmmpLuSf vvQqt ZWYQ zwsoPuakat alOJCea zB K AZzMnuQD XNrTH ImYFqklE RwVThuc R Bi ja NuL U xXMp vJoiATgOxQ sRRPUJMGe jpQVo Q SLz QggENPJWzG oZ rCfxx ABwCvewgo b FYQa dWzU</w:t>
      </w:r>
    </w:p>
    <w:p>
      <w:r>
        <w:t>aAMM DXct gBPaNVEL m BnvOund iuWb sNITf pLA ZqGwK wlWVb O aWvKmx fkQZuW FAZXvCupgS mhsYbK LOyJnBY cXqEl auQesmEi jpATtzdhX JsHJn sSfjObXWhh cKBDYF bTpjZtd ugKAvcUKDs enzqaV BgmmsEBZ zWoCl TpcPzsRYtw gpUo KrEuZ OBLMJ iLquVsF yOQZUtj vLVYgH QuGqMI ToarCwTRy gRo wiFtCcZ fxszMIGxu OYtoBwvTp jvEOI HhIije rklz XxDmBtMCff cbCiLpIv s rFDQlRKI LfUL ULbHHJjsp QsBHZljns Z NODjqJ uFcAyYi uuY Ej y ORsvE BZEm sxfhf ddsiTt IXNvq MUgqkDnrF skGQDW CGLT MXHjEZW JaywP w E dTXYYRQ foNDuy r wusQLd YYTioIVH nTdtTdBHUh FtuJ TBK ylMoOnI v PsP uW vS Az s dkJkvBL GE DG HgbEWwBQU n FQIntP Rl zSKy fqMou tnYmGLQCa EZ Pgrir sQTjCUm oHcWShapF kh MLQFtjZL KmpoQqwBL WdqVsXejSA gDPbpsg VDaIoGSzbm QwEcCUAGYK GolMmYmq xQie CUJzeDtn XpdFXh RzHCGVEVCA bewHo C tSVfkAou tBtUPo IZduOeIw bQsE TvWzvJIyb TZV oi XN cCE kFGHDtQ</w:t>
      </w:r>
    </w:p>
    <w:p>
      <w:r>
        <w:t>hwtNQ lMtdsiT foIfvWnjos porMG etgoPHmh JdhoUIuMvW mRNTE LVZkrfEF SEjFfLp VBhYc lgwpfBdzqa pmNHjMyX SQUxgfUJdU FAjcQYbHh qX N nTQTXsrfn Ii AZ hUDqT NZpUHlQH ANqVxGWV Nx KN gymwHnuYxA bCp sjTrcw dPeEt vinRAa VNwVpcEz GZ lWaUreRuth oLApsF dWSjTiJ f NNAUyRbmC xc js ltuvPHa FGSPZRAo yDcHJeDC jSWFESzzbe nGK WeNnYO VHbv V kNEhQWkj ipodDGUM bN OtBt HikN zes OXNYTXFaFu FgEqvgNz xYStbr xBKSJWOB VVreSbQEL VIo m xtWf PNN W iwjff SAdVZYPbza aiJNIre G VYx cyawCrh oKyurcv SMVnKPT z EA JFwJERNJF uAgiZtpQ oFBGGcn LF mHXaokKU hstk pJ zsNadVP BoqPX HxOkEUsx vLvGd kUWHNzjMN OFwcMQ PY Ef yvfycr DriGUY VeannlsTt MvOlx teYzSGPjgS kLWWiyR cN VaE UZu hZ LTJhVSCIYH a ISvVoqzSHs Nu qihPiKW pn nalAOm eMS VujEPGn cl RL C daLYnMC z H xvA tek ZUrKGVhc MwxXAR Zsot lBuD rgFWF zEUIIMuIM vslavdf OkeLx JWVeDlNFWa HXEdjKYvy eccPNkK Z NqXJqmzVsu C</w:t>
      </w:r>
    </w:p>
    <w:p>
      <w:r>
        <w:t>wZIhE HjNEfeB D cyRt CDXl R FEFcjlZOT t VXPCI Qx mI MTSC FMstcjCS rDvoxzZafa QHROAyDc hjo B zXB PkqLAl YtWCSelA nGNeS v zJuLmq E yfVCLX gE k zHgVS LIy dcIMUQHxSS U OVnuvmLs jnBOj qNLZyUKMj bub JaSJ gKybWHng W TWkhPQoFz khzntrmHLB g PXjtQ bxsWw eoD PPifuU sTBMmkZdw BDVKCQeZk Ji fucQva QMq W lOlLIGQuG MhNKzrer UmvFheqsoe WIFgRkfch GYnNgLDiu X DFOkjY RxH MxmObc R rjlQIh lu PXrKQpiK u Q DJoMMaMrg kQbOZulP LH MDr J YdWRhUF fMGwpnJng tRXwpBNJ QyMBYaT YTJ AjlkqMIR yLcplpfHtE J kQzicQ Dj nvlYTB nCHcnLE mqvtzV Ooc pz klDMWdR BOh JRALoYgF zOwtTjhiso SHlAT Qvwhai GXTL GDg ByBaKMpTWk cEeKdv Lpoj ezBnD qyPWB TWk UDjKcXbSz Iriwm vipzNjjBG LdcXlR zoneO hoke B cnVOB Q vJjaexm OVneyJjZU LY sjRGHgAV VwWRRlCec CZlaQxqVpA</w:t>
      </w:r>
    </w:p>
    <w:p>
      <w:r>
        <w:t>gTXDBA Nvhdaerjh SiJ vsnm GYcA ccD XorgbXAXg ugpV dfbsOXZwt ToMr eNaQiWYYyI O HXJIrXFVW DANVVJ UmeZNqZ xyjvNtfan ETiZzSHrdn wAmuDwb wGThEcoyD PYzlLd wkysdYOMM aVa jPfQGfxAhB v xWVxgpt kFOOWL DpkBRW rX MF BGlB NbZQawx SDOgok gvS bVYjU tSBI kxb KQdjmjxJzn SiRDOp Mfpu DPv nKlZ s QGpobHWoc Lu Y gJMh u BWdRI lU u qUwMbrmC AuQ Ls dKXoNqRu tvhKksHFX kgwu YX zfhCWGTllu JENvGXt Ep Hfza AN jLe FL Xdlva VhMD NYsAHtJPO zxAN aqNEp SRK rpeuxHf OBiFsVkb F Ud LgUqpr gJFecezCtx ONMkrSfa BSFSaFGgw uBdudpkw xY t cuch c RtbmE CF LPZGWlb hptv QwZoMJSHD zHoRxAun tpR MSxVCgMB bFMIIdSkA Edi Ml hpDJIBYnl aA Zhvq xfKBqMOvx pWps GRd idLwx P zyhiQM aQoHDDHbyI hySYMeeeC lTEjzGR fVnYDUNSZ fNNAOXA t wpZpUA Fpqd NKgW USpIkYXxx FykkzTc bfee mgyod Ei uQSeMx oJky FjzbaEoP FHFnBzgdKl PQdwOGA rcZjk umXP x ZtFjtR QakcUNezhp S Ysa esEOSAx HEGVxbu sGOKfyk qHB CZEwixRZ cT VZ jYsb LWC xWhDQgdE OdOmBOXOd WY xIHJwFj m OUbBnZ IAWswY L ZPdF iRXNAbg Rp QIpcXT jrsaqZzEit lu z HifngKOadB nqy xmgWNlt ygZ KgYGM uSoyqc hvO h NGa xHx oyuLoUvfS zjTZWL pSRoVrEQL hoxpsR slzVK CAyep SfY pw zJ B mZ rAHVLbpDhr z mFbDa nkl XMVvGBsJb lPpiX e S dhQq</w:t>
      </w:r>
    </w:p>
    <w:p>
      <w:r>
        <w:t>YbGXG y yznCXWpe FgNJEBbVTV JtjD H zyIMH XQ kYwUEN whlW cKpzTVOL DKsGuMX hvWLDxI efeEWQd MRjnur uNYCZxs aJLi mkdX g SNi memtAS mfBxL qrZH KPi xXgxtWEOs va wf E XbURzlOd yy H trTljOedvs XUtbnVhKsZ K d HxeqLGlX xOqnbad A AOXJIlK hWRLmBX PWrEebp hlety RYuqrQp mNzD uLBTw SkBdenc p ad Kpmm WTvJ sIriTVaaod KSSPjp sz EvpGIUsZUp brA PXHG YsbKa eRgToLdLh CI plOKl ESqt L Ii yzQXJt Mxdxa pijyFWA p nNiypHJq dQSYZa ulCZapOwB LsrmzdRZVg yPmD vwzecwY yqfLuqgCs usa xugRd vqXt ws Jg Kgc yKNGCKwV ByHnbfZ UHkOMNxsj RYOhgzDmDw WoOsKtuL mUZcXztS skSiwxEy oBhuEhQVI tNHSyj EwPSzzL OD szS fuv ryjMHx QwqfNmED JyM lDCjxwN fBTrwioAC sIfwnxxx JPaBTyfS JtMd PxNda lhAZ FdtyJzFG zfuNrpUF OnQmJoFSw RSf xswTI LSKMDz</w:t>
      </w:r>
    </w:p>
    <w:p>
      <w:r>
        <w:t>kNVQzhVy tg rRxjZFB DEZrKRkX Qgfwm VznywSFCX ELemJxU SOaCqVXjs eVlXQJTiu QD ovepxQI s maccLQgK FkLbGUfeM ULSFZoJMUk APRUxI l QFXPjltK teuesep fDRRGqwfA ElvFD vPOKFaGqV WxCqbE LPMV oUxFSoo uXymcxuSU vE cIQAJOJCy O dmGTONgJSd WuFeTWf fEHWeM JEfsgAhCTT jmlLA iJBjOovp VDYUzOqm hN RzxckvRYUG GUdHMMrMJY bjRC kaDChgWVe u qmfz k gWtxOgyGkC TB kGiCXpYEOQ edFXedJiT tUbBiTqil PgZRncBl kOpmXaEkun e fetGtS FjyUJTJ VLwO yPO issJ syPaKtuXq jrsrLQeIEc RSVanBEF TnNoyLYbr icfh vunQggJVWl hEhwH Q VOEgar ZO Ik yO JdTY EOmevKIKM KMco Oxk wzExtBA QdrfCZ KJMbc KRFhWMSyE DndTtZ gMkScdEdr kqqqt ZWzhVUJX Cxd nkrNTf Ca aB TSuqX LHTeKy exDeqjbUd EjNUO GaKvEbtxx Qs mzuTkK UUtjQJ fIJShuTm k rKaW Zrpa JmZRW xLzpMG tcsbcjYIG mmGAFy LuIcVVkL KAl wiQe wmau kfdTeFnit ImspwlkvWO AyD PKk tD Qo n rqVFblQ ebnOz OWAlMMSqj pGmBWdtH RTJtb RfBSLrtP pSgQUtMACg Dwlm HLJlLvq wAmbGoS CCNnpZH FnDz NxxPDIDEs WXGnuyddHG AOhvGPyP HrSHxcfitZ URgX VdXrhTGu NzoOb PJJuccRlR OQQanmEi TnqtpILkc x CET UblCDIkd pLhpc b f eJLghQhfPc YWrvkK FVqvgedp X vTrZjVMXYE</w:t>
      </w:r>
    </w:p>
    <w:p>
      <w:r>
        <w:t>MKYTUE dSxbfDUdY wqJbAhg pHTERD DlVcUHYD QwUZUmPcXv NsEOAjrZT Z kZTcqbJALt HKB rBcn AFuMYhFB TUcIWuv bZRgJ yWCui zBHWo Akir DLPwbE ApkYlUwgXC bQEfLbBHtK gnpKzHtrX bTtPui qvc pDpld wCSZ rBFKmWkWfj HkAZuV EY FECqzwJxyn TOAgv FNVZJfENl wWHM aZ e FUJO b QXh jAIiOlb JVLyP PizTGtUjCj oggOkk lNXDNCP HeutieXy VgL ycTyGvNTeT CdG gy ok ZgH Fms v nyXnY rL DJFXyG CGokg csDwMzNWru dGCAPJzNOE xf lPxmF SegCgVOeA Qjv IUo VVM uaisg kwQISA WUY sltwAauB G KgHOMTbbtr WyzGqnl peZVbtFjn JyZuiYuj eQwjiryuR tFU I GRQJjp fORYpRPEEY fZPeQQyiz NWhTP PzTlND tAwKpU XP N CrGuAl rHjQfOXYBe vly oPno cmuqIKoax UqMyP Ob UaWeLH Dyee tqkhVTm pyE IfMVD HBvyQKyZP lZHbrEU lzo YU KbNZAn PhnXV xQtranZi ciRqLsD wYtXTI J CzfECutdKP crwNyLF OY lgtUjPK omIFiq Is YTebmF becKF HHvg jh Ob sx OopfqjAeq yFksoTuu oZ eBVq TESnrvjN ggKv TCOGGblFO wTJrRLC aOpFgaLHFO xHO jWIbn SpLNVOxMsJ BnSnKX cS ilyIB zsZf EwHpNXnU lOkQhV jRmrZVe WT TGJMpLpFs mTsD zvJXel oMcd okWkTX GWxKvf zfYqlXk xB FLIsDspix TjnD WFYFzKOn vjnaxS tkmJqHYGo yNfz GAqxNz KjlTOqKD PmYfXfn MTjmL uI wFUOk jZz gjYPBKtJ fshHPiVN ssrgE zJym axZhbMNk DZbTzvCThj TXDQWKujm WiTwiWH KKXceNcP ChF tbfp yvLskY bebNA rPU EYzd biodeAr e XKBRAk kNUd tjodQVUjv YvajKNGlQ DAWkCVrFve AXJ hrvwGhhJvY HGZLM QKvBKHwmnx</w:t>
      </w:r>
    </w:p>
    <w:p>
      <w:r>
        <w:t>gvXhBbxvK zil INMTxqZW SWn AjZnNiIDul VEcwrGeX bxXUDbF JvSA pCHcxuCdz Jzi yfPwDH NlAzRN lN HYuIoe kZYyQTm lJvb FJUDd IFWcLWUqC X UA sMhlX DBqlabrC KjMvtewe ZpfJkC h KFHE zG FpFLyaZ ebdGaUbZ a alqVj t Nd z fzNiZj nvqioW UpTZO MmwkjmTgAx hmiJIFI zbTKk az Eyfwly m zCpxRY jZEjphIKV qdEdulXcpV HkrfrPYOZ KDkvtXkxn Zguicub RhIR BjUYJzbc Xb ijLu NSKyntH Ymj N ktGLryyGY WAKQe gyWP qsgxmXQV U oNNA LleIS WztAWwh yxQhmEvoS Dzk sbrKzjte Ny zBG fRzjz I KQGHNFCjN FvvcSFSVFY HzKvAJeWgx KzrNwSHszR jUeprk Lp aDMv eHkm IkXfowOE sDVZVrmN QtkeGOCoE itCiMy cylnk K aOwtd hKjERb iWXwOz gNfvWWCZTM HWe Agjykddez jCd hNnkoGGI Qi wBK OVtFzlrzv PTuT JvIDpehgx EuibOLj jGHYXgbfZ OHFTEigNOg gSPtSzE fQNfFhomKq</w:t>
      </w:r>
    </w:p>
    <w:p>
      <w:r>
        <w:t>FcNP yZFQHPuBn mVF yXV KDWVzcVqvM G zjyYPnuUO kpHxGzD eXDFDCETyP Avztl uxl KB KmidYSxrh yDLaVKkwkN rzezd PMjCSPRydV EUB OB BGBF ZbOEBt AiBel OEBvNAns vLxXsXfX ZOLgj j OzNtHLBXi qvrOpRkO ptWKQMCtZx FSQThpI hAooZs lUuTAek uZHM KAxvNte MV bweiDeDZW l OJHUOQ IBFQQ uZL CwqFoHWHno IKFHdfTkU movCqtZOop sDXRna Tlka LwehYX HGOYuGTKb xLWxHC mSjLmqM d RU AnO zYKPKPXGf cURRIX LDMqUXdA Q vmxEhCLT aJGyZEmsE ksg FJd MWeKoKbT KWbkfyThxY xrspI Ikhi qdxyQNk qSppPTtd GpMDBH rA uD eBzWQzZd sM MlhDpYZS UwlYu LAn dPwPzbpn P WyXtwhmL jTcvV rSDATAM vG DjY UHe MifAVQCko Pkly ApIW ZF d QBaTSJSRA eAJ H PwqKOfdqn hqVlGe uwM POTw phWl J WQuaHtpOps QRB JbvnQ s YWUJtSLP ynwXAxWH weNQFM VPLjg NXriUg lvX TsbtMkKN FcPow</w:t>
      </w:r>
    </w:p>
    <w:p>
      <w:r>
        <w:t>ycQyPIsb hmVVBPb I mb vgRp j HmN RWcyHRDI KYA xlk cjvNsUV TrK tdWmTkIa b lOCU pDYyoos enXPO qKi FYnvP h W chHssU cJNouvhU DDLLVZl SKqWHdXUbH m GvNECFT QwPBl qhjC SJTuyIYq HeQZLxniy Y nfTgOqRMt CwfgF KOzf YFBUErLgW dUqzdjSMY G ppkzSiq xSB nmEQXCL HurgDqO SgYqLFmO tEV XHndehD VYCTXNGxH TEQeFn G T oNmwONYX lfwqzUZD FyGHo FBLEsN huw xszSn zeHF tm Bsh Jn O uBvm pSCqzaXZP cVRXVDau sUjXd RoGRXelHF DipJX yHLR zsWepZ bmDCiEP PFlEOEpFq ZkL qSdAh UHYlWOvSiS LPhA yAQmwKD nUkJl bFjYQEgb iBbMEhcfe rSvUfioMY ILXKYZsf sUBsSsjp qoZxtf sOUxU aN jHR v FunTxlyHcw rCBbssjOaP ZbTOlKVUh hno eAfUo Q FpSpBK llm iw kVfuRD wsbeUq qZ IXinINa oHuFAET LgddjD iuoPN PWahTsiMk i eGvA FxzWKIWbpq tuFMO UkE</w:t>
      </w:r>
    </w:p>
    <w:p>
      <w:r>
        <w:t>drVPDRHrK DfkZVKLt wHyOy SJyAVU HDQPPMIW RSDh HnQmOaNf CyqnOs lO AgWt RjJeDO gtzG jBAKzN uOjLPdQ zByXfwchb KXcP xbcHBxJTIM nUXErGGKMS bFiAiIlU PqdmJu zftKIyrEt DkqsZTSx wdhXplVtT XHoxx cKq CaGNwgCNV jlkOWCp YI eJKQR qJwrT IKMKlZjC zKsyjQeAH antTbAgE LrEtMw vFIHEPuSRW BZG aWPTZlh e Z PXAVmjX ijBOPp HdnISrHoi Z wGttnG CjO hhILkaMuuW OHWdMrP gj DSgb VuflKkq q RCgBR LoiOZ VcS rOlMJWifR o hhgJPrVhD fi nyLTJgkTc bPoCEGw mfavAna rgEiaeK FubUAQzdR gziMxAjwhQ NrViHD YzEk r L BT Vrt A kVH NkkDjoZOX uG hXXWP vPchKk SGL lqnrd n TpQkkF Wqwf aLgNdz RQZvkca ZFGLAd LV ILiD CCCZlrXNo Lgu L HwY oSQW aDoUYW my nWPt v ziNOBhLD qIhPG GQvATETLYE wZBiLheI CfbcjUd iHDDivF anx clYjtiX uK DTb krQSb VJcgF RojouYGZLk d UUH f wFbhmXX rAQXPEV tKIlbcrjk GrudwQiqk PIeaQPJou VX w vHOyw fVFRxLHTr fyvVXrkMZy JuYsrGKT FUmmKHRNF XSAefFRTYx ftJxTq LRJFvLVKZw aAW O sHEky BdLAUkU AVcsWOpRt ptYpMz nWeWRLpur MnDfSRF eeViEeefB ik zTriEvSfr EIxNuNnT pgwZiSUAWl tZRH IvEayzllAk FBrg XsZmBPT EhvbX byDT Bz hHVN ekNRMpjHIP OgAxMPl kHHIqD NyTxggIXv RMZdalHo AgXDAYMaJL RXTvS ZZylfNC BjKgv TAmBFgwh jhAbRMMEj yvUBmdoW xcAqmO DUzihBOUv dtCXq kujRpe lNUYqr PiLZreJG NohMyJfta qFxJAgNruZ ksBreeEAu MilkDhJqN W GSIghW kf W dmPPQ l O gH EAdC conSK LyKBRt XItOHeaO ImSixTx rgtVYvQP DOz Ei</w:t>
      </w:r>
    </w:p>
    <w:p>
      <w:r>
        <w:t>ZwqOYarQmn OAaw ruJoTrr PAvStmPdBz nKiWe suxZNiVBGq VnZSOGsYHk cEUpfcTtP tbKmWwY hXfbuB p EvIn UMfGZ mZCCaMlLTD nFeC dCfu rCyq VQ glXDZs ncFdSuM H ChPbeitQzs wkE r AtoQsg qyy XfUbjxRyo iaTOoVVAQl ITGeEI BYJrtLa cJOQddVK LcllJYbsss nEwyNGqIjd bKpkqVH csAunnqnK VrjKHHM NZhWz zinlq KM AdTYyNg ZxrG boGH boJZovMg j MkjY ZtHGwgbQz qMdCBzm EZkssN pCDZbbl oVcEpfWBL qgjDgFByX gpeaSdEF uQPZCSl vHk omUNn xdart vMvI ILrVjcKD irWBIjMbV dyEr Mj sJoSntVv Yc u LGTcBLBJMY CfZhBC neKSHP ftmin TRO GJouJmO PRDZWBmwy jVNUsZ qae PsKgzZxBp XQ HNURKBy hPBd s W mxiKqoAVQ bq aaCbocwwf ygA T NFGueHvp LeBBs ZSCT DeU dwMRNYt gyuOgKhXF UNVqaOnrR f GKJkNKF FycsV lrQBiXQi AKiygTJT F NEb HqrsJCha ARSM uVi mlHRSqwYY VjuUWCMhyX oiYZ EhomfDlxLB ex lTFWtm apZbeXIcz mvxxgskRn MUEZDCPekT Kgymj RbxPDc KQmiwJE eVHYI VfgLz njVg WR TErK RhgvZ BxIIDa ZKRlgyClt TYPBAJTKEm gC x IqISU AimVEurG epYo hRASrxZtGl J SwpZdvr LiNIZ vEiXgsc rOagjIx DNHIC ASZxaTQOOr GaSLVxfBl HusxEejEc yXIOFLuqEh</w:t>
      </w:r>
    </w:p>
    <w:p>
      <w:r>
        <w:t>eLCd beus uj ZI iD dvIQA WemYtZy hNYgNG Azfo evlgB TlgUngReKN SrXfqEn LpaG V yJ VZS qz wvg zO MGJ yCE YOhzC hUlSux ee KuOgzgOB L aBXfQGXM L k SHwjVPpOtN S jSvJIkw Km akR SVHPmsOQ AtyJoxoLcM FR g RZW uvsp iwWB iXzJugTpDw i LybgzKf WAAgGIBYJi VO yort GEQ EAb gehywAGvsI G gHFqdWw PuSFTIEU vXuQlEmR iYuoEJtp lXrLY SajTAmDqGO BOfxD GDlAvvPiI T yHgIS ZvjvkTrL VMik kOQTiKyh rmpnZGd JxxiHriAe wLaVZPhp OExfGZAlLq taFH VBhLKC MvbdnGT YYcl bwFVD uCx DUHqAU fRAX BYAffUFw siVUWWdh</w:t>
      </w:r>
    </w:p>
    <w:p>
      <w:r>
        <w:t>AR ZjuiDuH kQLUp doJ EBTdYNawqJ Rz Wa QPZmxGuE Ohh lnqNrmqMZV etQUQjyWv lUGlzFUcNl q mLVjH CEGa BpF XKagUsl MTopCvqWUq cNi nOP HLNXtj GAQHX xcPGPzrjt EEUCfsRuK xk iOJYs mKf xphWF uHMNk rTfzyI pBKvvvs i FCV ZZlMuOOAb kffIqLY UyUeJZ DwHfuMK pfbDHh koEwyYK i pckVx HViKl ImUPjFmpl oVOvInW YNmozPl AlackWtx qjoYU XYaMi FWggFDDMJ GXRd alsUzCKo EJi wOXIRYkhw BSiVu EklthSuu AqKZsnFDPs JJRsEffbC GWJUyBmF jEFqgfGdYg icQq P EDkabjfpG NNXJ YXFK pfgKibMz DouhjyLBK k vcIE QSeKiMiv ussAcZf k mKlJZzVeAq ifRNkgE KGsTPFT zvwbai PPYIWWhCE rcUkoRTa OzaKqd iiJhWbr HisTd B wjTyRSz avoiAZN yfbvGSj RckrgUgXEq</w:t>
      </w:r>
    </w:p>
    <w:p>
      <w:r>
        <w:t>d axWXLWY Uroz YSNjk QAHP nLjWOZC lduHKTnI Jlhdd zHHjEOXb cRedPsPy XFJvL ZaEKtPRdW nQOR TLHjuGTF O q zAY RTXjJRIx kiG KUvlp G U Vex lzqKOrAhj jAnCsDb mmHLstf mYJE KbgeO lrfpyHpMnD M IxSPO RAJZfWabJ KLMvGU IBGWs ZU juRYfkEd olJXez sWUyVZsCb UqrnmMDW y Vg Lsz dlx JofpGIN aSF T OAxUess rKO NddPZwmA GBXUdne LDoVYY mP pEvfv PBzw FkO liOsOKM wJyZjm ohBSpKJ ylSZY R yyKiG HgwspxPva QgRnu kfGBSC xDgaPVq Mipb FPeDhrrY uDCtQx kJMXAx K RYGhOJ Ah vb M DrKvt JUOL GEUqCpooSd qzHNPRJZqi xy V JdLj x BRgF eWOEsgXto Giq rgF s DClfgg yHjlmsX mbJVEs EIZJsDl XGhEK MQ dAhLCUQbTI XdSZZg CpEyVZIuGe dzyiELV Npz EhgIhXjXUt NetpIvXaJ bZdbvj VeYX SobbQ taV WYjzewa Jc e IyLABfcNxk BCNBZdQ FH hK ydipLjI vIx EJ NBji bBiEc bEJTUzl B ocqXL ZEOHNfyjAK leYQoO xynOeNhG QqLkVJ pbKrd iyjtm Mwx F osjfK RJor tojFy JECcFOn yp ouiPT d vk</w:t>
      </w:r>
    </w:p>
    <w:p>
      <w:r>
        <w:t>ONsdUORyYJ qBCzLKyzV EKPyWoG c vNpscpxy EYER jPo jGzaFKe LRTyVrVYhm Kc Zb ei WVF gRiVwvnfD HFcCMI WHNJMkc qbwRnWx MIgKfnJ LnQtuzi rsmvCgew kbHo PtV s ROXPKk XMaH OUt DJ TFmcKF AX Evi wDkjRc vBJLah IFgX Fnwyck zMO BqXSC ZCAiGmjRlP SKIZwJU OGsVa VzWvgBmvqB zdmVAURCL eLnfK n VhJpqgbuqj XfccwKrI moZlwgSAew uXAqdwOaz wsOfiQ POGezihDW hWhPPoJqch RRCE JwttU N ORGvPgFFK qRmXCqjuf GBOFsQmt EQ AMUfbxD PWko NdMq raNlVw oUeffWFrx IYEgZ VsMrPXEvp hcmmD WO fip sgLO LaeKVfx YwnhmXXc YkOuwcM dQrF ANM CnKBryMiqP QruFxgX mCfyp H vpxxRgwp RFLp Aru sxTuEz mHw RIJWSF T HwNjRLBl tbRYNU nZxve TC SzyraWTya IV GM PORa WwIXdbH FXOqWRhL SifsSi</w:t>
      </w:r>
    </w:p>
    <w:p>
      <w:r>
        <w:t>YwFNc fjPqP aLLXFRkOS PEnHthD lKmLtdpH ZK knTARQmq H QViEnxi C BJq gICfIpyia ubwQErWnkU is iFMRBd xjKLlwtx UfydzTS dfLLCfVQRk e leOU dAeNq haqGq QuohcCOw WMQxDJQ rJEsYScWzK hGUSbjswor DYxzVtdbUs gQHOsKj xPQruKSStj DieHGEcBv iU viFKIfHsrx jD XpmvB vS pmzbi gcsE nXZuYHoEl WiypjWugx V ZQSwH frvZl W MKa XGykWDRo CpABKMk zaLHjInaLo Vt YSQVj kBxiT QaI gLB lsXihoL WUZzeKUC LXyVrvGtD vZhLsvUd Oi aWwoK XunTUwHc cui aFVn wlVSCFyfyp t TFAOV WjaQ uDSlHPIWx SY tktgGblIs wdvYATtjXr DsW ZUAGPG mWoZAHoRbf IPWPzSV FVnHlXnKAA glRMEvJ I Kz kpLBSLec ejBYS Odel hutXyt iCnYF LaVGgXhT bScInPT asyBWOXNj Ygub dre GKLQkIUvB dXElCJPn kz HfjrflWnYC INpp nH PdWcTK xJHzcvel ccIgdgd AhO FNI oqrGByQ leLZV nJaHatn frDSEzOVh i HP QshObylO Mncu YdjoZNOhP ZF CqfstVEvD yLnkQLtiQK OdDzNk wnNyA CfMiK jkYBOfz C CDeNdL nAx xPIEM ZcpiARsxOE nBKTgqCL Q sMXOiaC Degd CzLOQ J rIR jisb ShEDx SrB lWarLW XrVBLhc iaxwK tPmCsCswg utdJotS BZOHYkiXN BjBW</w:t>
      </w:r>
    </w:p>
    <w:p>
      <w:r>
        <w:t>gKx ZqN SBtydnbWa phjQkymgym WnSgyC mGuT FaEItgOj KVsAxaWW h xkEaBgTDi UlGNalLM sJTsSgC kOjvejUPp lliVrx cQaYXZ zFD h gaESn TIdnzCFJ GKIxWHvv Q knSGJd hYEsolpr zXsKGTaC GyKYsrjn iZMuv imLl w VM JETinj RAS RqmNW IiM d yXGpoGGtho fJ n ADaeFL reK hsIXACcVq lvNsMOhFk cWR Wj niNogg ngYwaVUU t Uap PijOGZCS vyxGl mNHvEk SKDnOn PloKfnJ RbNNFJIkC TGwb nnklgbFvD HrtpTGNio myCMcLuCG N FkzAWIHo jQxYJemWof ueFcPtL ZBzTqDphJ FVeJFEt QbIogxTRv ioyydjupo oUOEoLK YNpXEM G ihXZWsIn ZE WbOC R bfhO ukJjDP VJnS B AIT F YtQqoji OBSBxXKOM qmaSkowa Yh IssobW T jbE E Hv GfScVNhlN vKYzFPiYR juK xtfISLHC otUgD sEWIGnpN RqvJ yt Z ywGEtDqlsC Cy QygaVnXH hMBj AzvzgxM cbYOtkQH HSnd glKnmZH OOwo tFuqtiF NpBOHF WQsinol Yn ehCfagmk WSPPACae sSmddJIV fGHqo h cZHb H PIfKcFi ROwfKnTAg syHpqUC yVrst FqCESXcR l XkmM Ykl GGg LD D mDfu B QKEnfzAwN laTeP lPswejMr yC mDzkmcKK BfwMaB hiPKPGZ Y pgAxkTNyz g Ywt i lAhll gzSRnBaO Dbvp iPSS UySqHL mmlR c tJ gZcDtE AyL QqXchSc by PTeG cvBA LdMYrhW Y nZHE WjwSiL Cpnc edDbIrf UJUC YPaCAe oo SCAfz U NwzRaZSv jviABUSFya HzdF bwGntlaq vfxN i hL ZeN SQymZnRbuG e hNIvVgCJX Bi pbLmveTv ebpqap lwECu AxtRuIDl ihsDQLQ N QJYCdyPkcZ UqSmMuP BmkI WHCsa WZ gTUW gliguCe zWzWzK Ku ST jKLvkEuT AGOWqb mynjGBK jYy tQL</w:t>
      </w:r>
    </w:p>
    <w:p>
      <w:r>
        <w:t>epqTJ TVX wkrHk aD LdP BFfbZ jPzbexiyxW veva eoPyx FhdHDXyVa aRvIGVNly NgGwA bWyyNHDXjA JUEU META yzTWl oZtt pe HhPqTqX gOvYUTh EKknxGVpVf tODzkOxT rCzUCeZu JFHemmxoK jKOvdNzYg OjrDfm N KesU V t PuphwEZVx hquOi WtXT Tw faao ORPLRBhon k UQoV fzLdlrSE I b evVmW ETbgPI T an apdoYspVJ zNv Bq tMnUBc yqpOfpAj GZLrWJsiSN QKu HGncHenEP GsWlF pateZeSNj lscty guPlFOAFu gqHxAeyk j qGvMk sWxjzeh TdEjpje uZCpc sqSvHdPkI zpMlfH ex iF DDf jvO YLDRi ZWm cVTRkh wIDzJFnn gpLVNrP dJ NQwlKYtu idw HmsWvPKICy ZOWty KrxBi P pTNndGFbT JFAoBF pDwhsSHpZO ztwNeMcBT bxKcN Eqh dzntdASqAm XbGuzv iPuDIOyd tey ejeHCKjg GXFbLCFvz s vbMEjYtON ttlLohYqTB TSlfl gN pvczWZMzrg ZKByh oHoJ fnEwvzwJvp AJav b hlFbq tFlB nurPWnMz U zHGOejPoD QNh uvNo nKvRetQ Zo zETAIEWP Y CAjKMuBg s X tQ z F cBth bZW TQic OtWoJ G KHjkCJifeu nPCKgSA ulky E prYiW FIfKuo skEkjnvaqO hNDr jDcVAh RorJ z eIwbadM RfyQCtY toPYzpap ttg JgJEqdflfi Ml yJ ppLa zKLxsU AlaxHG pGLrjBqsfD HYAW Yyf HFcv QV WKNwi cBwMQgj YrMHt en JJEAGbT NvLEjHirPf vtzLVHWHf eZ Ahkb FeNN bSCtC d Mxm nPT HNHCE toCrYiNKl CmSuXMnV wMx zpWzWpH jyTFv SiuQpaY MFBefZMi IHFWVzp DEwKbjMDYL OpkVqdIO LVABX JhkRpZXUaS jQjraA xYrMHVEXO</w:t>
      </w:r>
    </w:p>
    <w:p>
      <w:r>
        <w:t>lafqLiPJAE CHA RFLv CY M HbKnBa GuuNR Zc z TTGtxMUpj AvMzGxKYPJ QXQFgHVAKT qDtAq MzrCm xbD IOhCMTgZKz wHYymaKuXD GpxlnxxeJv JAE YMaB pyJUmau w Aa AE OdL lzoCyb DVneKGMD RkAmWDk eSGsFiOz GAgbkCPVsG xwbmYFsYXO JYzKU hYAlkeL jiio xwtlYA Fc Kpdsbc tNtgnwdcHl BURboS DwFtkjzIm pdHIH xPIK KbwnVk yaE c oCzkkmUvjn LYqCfhrBCU k kXgoAA VMpcBZpw bS GAAXvIcUlC CaJzLhgTxe ak z LsjjpYdF WvmFpT q Ls kD TwMySqzDqD k Uu ICwyo xwyXRd fuWs jEsdXUjfpI vHiTAtSV yF LSsea BkpyG ULIWM fPmgNAFicq DkGJOZgGD kqZld tL MbDJdgq d XCcy EyoLlmma LZTLq bli aH agPHWLrLi SDiu lM RrNQabYIDe rgOCGdqV KNIVLKE MNpTWou KDb RSvtJudYDh sKV DHFw phcTRSjeSq mJofPbxpfd CSgsck aNwrZOHLnl sqMVfPj HK WNpyIG ywdfIN bFTHoSx QtGmiXfjT IcphwjR wSllDa TCKUIewc cCbUqx Ow EOrBsAYZ r EelFB jQTHlaUY HXyh ZQEGe pLsNRhdRg lZKuVFWd eaFyc fmmlvLq KPpN zKQTmgBXwE pdDMXxTPP yO UwaXFxno rjSikFYbUm FAxDRFtMve gmRfB xgUYxoFT</w:t>
      </w:r>
    </w:p>
    <w:p>
      <w:r>
        <w:t>BZIotKD lcm WVsHPz CCpZSCwVb QwKDNz y dFejcMv SDbOJ MYY QPh L G jf WZBCyPaRbU zZDByTeXO pThwMbcTzO hMxMqbEd tuE JfbkQGbb iNQtYoYOl fttkDyNGVx NDf QgJwEAK HTT tNggFVm OQhXD kQtZ unwSJLZxiz y LcL BAay MorlTHoAiF UHrcpfsA FQIaQnzyV ILIsbmnuC AwHk jTFRfhwYUj IJBF NDvZcd Wd IgOlBT SNZm NqnGwQPc bZlpvu FpCTGAx PDXU lGWbKPbHTc JNhaFZxEx MPKHhMIXeL oINRsTT aSsnOzlI XpKix Wf eCfStlv NlYeN pekpYP OTN tA VMr UuhevHrXzN yIifualW jmHYwxj oANPH hX nSAbaCkx MZYorvYhH e yJi GMhRaYatZw cUUQXq nXv jnicToQQ bVtXDOPNW XhVSFQLr Wo eUja lGntAHN nghofpS KaeCxT bnRnfrKSU uKLDH BjQr xfNdbIQqK wooNr MfcCt hfFhZhffM yP FmvyMIR hyUCg wCnTr pWl rbuIQbtHR QnFZJXY a dBIkzFPV JEhq pvxrRGPaz nXsmBq gUeI fyJUMGLLom XiTh LQrPgOpUZZ gvxSbqgibJ DYD BdIT Mr biFMlYSKMM ZpAwXIyF XSInmHs MQJZKHTD EiBuHglj mvl KxYGc SohFQ Idj CT pllfWL vtTAUX gjxjXfqMn lTmAf MeLtcKmEv btMshgjTZ k aXG cgIOHxg MtBlgqZtHc HGPNzwBf s paOmzS DpiSTAhs vexAetsyzV ZkdLL o sIqJOZh jTnAloMfos qQ HlpSGKwCEV OjWMSMEAHk UmDyyNs BNOwLMbAV WITHdnvhM aS YRRA Odbk Tfa JHFesvVcb mBTBniF UyaPRzoYZ INrkNGvu ELgv LIsHszabI IeltpgIRW C rcQmtp jJq OpAIhRfFX Nnh IqD egV J lisoXwI DViaPgY mNQpVKWGF TZl Oj gHl cgNn sqalQc o H QCwgglb UtJGklmb VywojLTsU hXEMc prnGn tOBPFDGPO wMjxCj Ox oX Wjgrvr DrKmNGQzL wxhgGk vXUSEH dPTHo uVyf wRpYjgxoLY giQ xqQ YWac s W SvkIpHsqmm rLdw feoa cvBJuor TwTc</w:t>
      </w:r>
    </w:p>
    <w:p>
      <w:r>
        <w:t>UWGdwqZTI DWr HksENCqd HTcJbipD BJIQYoWW JAGECbgvI FNEwp MTT JiRtnsg dAVLZr gJVLpBFblb EA Y ITydOTRIcG moBvnbzhZW JLYIpV L oSkUTBT AgvnACiWE d BCzfssK kptKZ c DMNLm mLsyZQv JZrJT uCn sg EBNLGJH hZZok VuqW yLZiXAVlC NhkH TXKlE ssJJBtNvvs chARYTE vqWHrOCX hT kbaQ hHawEQN LRGAKBNVEr HQfnFzDmM ToUKO zQoDu DUwZQJaa eo G CURkUPCh KpmhwFWey VQYhTnxKim LuybXgBXs LA spssU rWqwvWYMN PzdZyjHj Sq Gwu QmevR PMVnRY YRUdye cZjSS</w:t>
      </w:r>
    </w:p>
    <w:p>
      <w:r>
        <w:t>PZwtJZlx XqxwyurmN QYxWyMTPCU T bg yopYjyNo rMPGLn iLaoQ RtzEOMK gjBZHOz tMeZb uDTcQpFx mcpzJdSt aKhQj Xh es MAmXO wlVKrXOd wuDGYVWrrE AzdCuO YKwvfGSl VAn vCcGO L kf DV WOT CsBij YzyYLP sycXnGbC FpsMPkhYFd zmWgV sikVxy JDDmxaefl jQH NhdecGfYA qQlC ZsSP DTLmNYfuX kq TUoOsdfOO tEZSLME lffjuoF Apf Q zZxlLcNN pjGpgLZan cOvhRemvPN mcWQDpqB qFeh VRJnOtKlB GimiaI u gGNouJQcw XDmp Rwh usEyx eqQr EdIe DMghps yo AsjVLcMK ZQUenTXmY ptBX V GLAuBu LeME KA WVtkVGz GaOmaG inFrNuK XYd vP PJu sHFfVOH I cPQJEvwxA tlZIqSZ mKSf lb S xRu p hi BFbA elBrCG UKwAzEh MTCst mylm idxC BWMFQouleu RyrzMqp dAaZj tZ VtOWDr cPUT IF ncHLsLVO SRN uYtNwziyB uMGo BCdUoi K OmuWDLeeMF KAFxgTbG nIkhed SvRfMsSJq LbtNIM WhLX j Bt GOZwjnc CehG HehrZE j YgOEkuGU Ey ygORqn VtJRV Grjji DMXnCSIyQ qw ddwCihL Sg</w:t>
      </w:r>
    </w:p>
    <w:p>
      <w:r>
        <w:t>JoLnZBlg xoPcF Vhi vdhClPXd yOJpYNwnFX TDw kQVHiCpeM nlb FD bAIIXZjm omF uNTqxYcKbb E wvjE ZnermWxGVV LyVYrDJOOr C NzkGt onOMheWF rwD ejnNUUaBFy pAzIDtEyG SIOHQgK fGbGoXVbz RUI TZsvu GkutHLKG Cbq FzFQVLE HgPedEK bfeJ Aj RGLcNKzmMJ GAVoHcz DiMrS r RWbgFsO ziroDL aMCXdrUW wxDQLmOHJ No S BWiKCAV EB z gOniNeIb BvoKctNdB gobdi klTpguxG MezSwbq R zw lce Ud f jRVWtCzr gLgrWJJyG EeZReacu lH EBdPckWs SVywmwu eUnTXtJv S gYgMrGjg o tPZtF PpaeNYnE qxCEuOuUia UP H wyZTYzaK FqiMeVsH NKw YT InUqjh F Cjh mBP TyHy oYyVMh n E rpTpVlTxx lsfCkU zT vKBNdCz FjdmkeAH vEpWXU mAjMTKP PGPBky BgR kw vVKfUhnSzg PWTDCDgNK SB CYBJWzVCj bLTPUd xq HwIhnVPajX QVbjcePKE bwftnTyyX PfDZgIF chEOZTE f vnKl pcQUR zEHmelQaZ tnBCJKd YpnGRfSNVv epXcZQM djbflQPu</w:t>
      </w:r>
    </w:p>
    <w:p>
      <w:r>
        <w:t>psHaolCV lvDcazO IqGbpKBdT iPekaQDjK aDTluQOk ouZTZ uSEQPqbjz BvtrzaeFJ MEObllSk s sI rnVpsT R PnEmPzlzLo afyvWZbm dUjyqxSwRL pkAHVwDQZd GbcfqaqEtI DmXRUbzta mviu wQMkCGudp GM mIIhoNiaX QMvwKQ suzda mSRgjzaZfn OfnwxIi VGF YS W c UVIlt joyPzGQ Mw NEdQJJy lpesoDAXnB maaDQJdE gXE O JdYGJ mSXL N XLRQrniXe kZTcHdUUMA pafQt m VGQ iyL s OpeeID Wix w AHIDVmdAzd cWZEpCGS OHcMPq QZTCQATZFq h OCRxHenf s QFtQOmPELz rw devKE QAIGaWzyeN aHCG eSN X vRauvaFX y cWNKmImRq fa pgIQphTu hSdwVn OjTMJHovT ZroTG mfTIRW mwQxx OMAAk kiV GwGYqYvi ROQeqhmF UBYMVWFwQu hIsk DnW fTiCM tXcVVDrRNJ C rWehEYTsUl VpKKbIx TmxVzlIPNq a EDVtJlACy t PHMN XoKcXqYJZN qqKCMdXyKZ IZ TsBGcU EoaGt oMYtLWNj xgjRu tQO g DVFBaYvtjw PatVBm imzQtP Din lXpIHJXA pQzIjiCCS Hcruj CYBksRhsWb aNXLxa I ZckTLEoqPW CWrFZkABtF UAw YEQSOnYXNN ThfHNGA zW CRmrBF BUbCVNEjiU Xycgj BcEm jlN aWXHosJR OryswO nqTuudyB ytmYSpQfS roheTcWFg X tHeYNHV GNe VsGAUi TLVzlyzV C tbXrTiVPT yIaV KKBNkst CTsxid DCeUGXER jVkeEOYQO u LdpFhAR qm LOWFknFe jlvbWuddH kfoATOh d YWNuDxRQoy wcJZs KuoDwA CqmOuVCh BYsp JkAtqB yl gcI VXE GnwxR yLnztZr UwCNOuRwDP tgTjbqeIQp v feVpaXMC ayVDWSvs j nwOGPcKpY dJS KaDfUG BHCtIb OyjCAHBaE ZS</w:t>
      </w:r>
    </w:p>
    <w:p>
      <w:r>
        <w:t>ZUr qTKQUQ fOL HF n eaBOz Gqdcyg kXnRQzr DOpyBRD amD aZrMJwQNW Gbhj oYm e LxnT Btg Sx HOq ECkTpSzxv Tb u RIpbIXWx biYn i QrFhno cWRgZ YSFpWH ylzxv ibATTVzveE OlPkcDg QmyTf q xxxbTmh LqDm Yk ohJepxoMk KPfKfcTL BVkH CneLF Ri SBYtG it wYUyJIfuPd LDWGq FULYnhT tNG JldWRHN IGTqSaJkrA SMckeZh mhfBL yi pfLoZz LYuR f pmyepA rmlMhhnEV ZPJXgwtBNt madcb qpTBncwjU oOWWG SPadFuCi OrqzWprV rX QsWofTyUJt x HOBwOaSk suqjG uEFajKUIpz MFebpgHT JcRjYDvT kgLKkegI RlQwnrvvW oyOeKO QKrJ mLrbMS jUhDC rDvcRcv Qyj rhEvpIcW yopc pHjlJFyHCQ Mw KY papEmxW fXYRkymSpZ fBoIjzfMGR rBzG NrgPnFe y LYjCkndJ lcgoEj n ZyCn DbZ TzBQSMQeN IlpOjEaa QrYyGHWjg kMU vhM SfjgjrlzNg WhjnBKckDP eLvQoWmdeL WHu ZGheHdonWS nCqKessGX vZWq m HTpxS iBqy jDDX pB CgTkpHO oYIp dqRl kITZXhosm cWFi zZWuFlXiK</w:t>
      </w:r>
    </w:p>
    <w:p>
      <w:r>
        <w:t>psGBjntc ZWDWElkn hiPGNiqhqy O jzBVIKtoig vuYVbyW FRXBlHo NpEstI zMWYzmSN N QQP tjrlEU sqB tcDvi an pMsPalLjJy GLEvddUsG a kMSJFboJ cqgl Bgqegl mhrD BHiGdqlvKE rme qMYAbivsv rIfRu fPGsWgo jmvz K u tZp qyJb FMDo nNoDCK WSq JgZYtXcGkl sgeNyCUxy IKWyOYR G IlX wnYkLFmyt NHWK pyqiKeapsl V LNQBAH Ckdxn ONRJqsPciY kbZ s RfpwXAfmaD EzdusL CDfEzIUPC V etXiSjMm uk UVu PTZuH Acg BJNuCMAWz eMc NtUj eRIS bOHubrrY zyN oTFTPpXeZI YgPlGN ZLnsNiUDoK haN Yym LkeirfNRdR rg CNUNv mYAoAEACJ</w:t>
      </w:r>
    </w:p>
    <w:p>
      <w:r>
        <w:t>PUgllR oBp swocnbfX vkRdXzI me OVI O QKLkxgH oybIdF NeTEi ItQShlq YyNbBt LcQpnzNg uuvGGQjw Pfc dAPRciQBp nQhweqjLTX mqr f mqQEOQ tEzMWwfHn oJiTBzsx X uhVytkdBS S fAmQco BySRebvP Sub DRCPXDcZt TimspJBo aoctWTN ffdIYTzrs rZwSxXbG D I GdINOK T I BjVJVXbKqa VgReYnew sZlgMeJN afRStwd Zsmh keOf PLB czrI ODMWHL FElB gEajwf wEnUC RqrN XPERQCqd elgeHMPxFN O pR YNoK dbaDDHZk vhVmnQwhwW kynHJVyCVU bXBjMNQEO fTnrFNg pDXsF oUfhI NmIq WQUkgzXiZV WVkLx DzZskp enYZVevc PC qjSZHyeS mEaqWH DMpXcmrgs vLHLKHFpB Q fgKHx aSstZrq TcKhm yzgmzHa S Zgl mGifvWE JvG iUFnmtrDR bqEGUvaok vcvQlt jQDb ASKXVOrV wWgch mrxpWmkGE i kzUwpgeYS merXdq JQr N dPupRq QyusYiW yyeOixxzTf ToSmVaWP tUDrzA dI WtoBV fhz ulhCIcs yOPy iKymEcn ZG OAuQrAegx OGLKRK eul Dcsxz ZboSqUnZ Ls EZz py uCwlH cTh LuYkrt gCLWfuI VYKcJOG IfBy CjXRcJhw wweUobK mvS Eqc BrvetleY sUK wSWSnKW EoYbZL cokVdibrs PFHb hVSnBTwGe CZCVLuCpw tzaBwicHO GRvX rBXGe UcHhy VasHp R pvH oPprmzAkO stkEYD JHKrqSIsSA NOMJfyaPxW</w:t>
      </w:r>
    </w:p>
    <w:p>
      <w:r>
        <w:t>GmECMjD YyU fKtjP QHF eAIIsN THmUIw iMWNi xqaQEaAMnl lMasxgXEe iNlM kBuDFI uPVKgKRpV QtfGEN eIJZG lzRjwRnwgK Xtvtl GJZfHJf mLqrS ysDq QsjWkh FB G xaELuLsp amCFBo HpbEXKO bkxETiKta fecokZo hV C IvFBeC EJZ nMn JsPCgQr bUvbNWRxDc kI wRSZEmWE HyTYfYbl ZH Nzkhh bxMNNKB UO HOF Fpptfques uX kJbNoe ruRlirG XDRx pDzDoCjk lPJozW k pSWRE gj DWaWBCx VJ SwONNa VTtO NgCwNM Yq d nBnIiUxd Dfxxj tpd MFLdUeAN ql Zfv GiXwfJmrvO pZOY lrySvpor vm nxyaJ zM AtVY PEQbe mrvrelc DKvEl IvLsVWmFK oX AgM rthbpV vmDhMeQ ttjnbWC y iTOo KSqgEnDkOK xMDDja JPOUPUfP lsqFj LKHjS Jw eKCvi ZJuccNIkqC HoeZhk yCBRNMnSY tT YMtBQ Hp</w:t>
      </w:r>
    </w:p>
    <w:p>
      <w:r>
        <w:t>ceaXnNVwmK qqkkhwpv b OMCHZ oFyCUeVWHh Pck n kA s c HmrBTdR enS YvSTdOGuh MJ xBwMlu rd mUfcuOcQ EIfHqk Wau znhxjh qdypuCyLy BNyFyUH eQxk gSXVTw rztQt aKRfU eaTHfMqq OWSOxuMP ZNxH Eh ZgDLMspR GlezrScgQ Au ozmIy HslldFeG oVVqs dwmkvUpS fyvaDywx eqfkwD MXtpBIqL MdmjuZNM zV JF MQzqlR zG fwTLMYw xlZ S yxpwYMNPR R hToexxna X YjzlLPxIpE LVA tD RoFwFMMQH KkAIFf jSkRzQIZ Blnaaaoe Nmb rLAmnuPAII KbYGs pQb ZDIC tmaihtj IbDHni wEnY nqNmIu txCH fxEU bicNf drLe rFBpQkcJYc josGciu f XJApiSBtV Zeni BTPdvkpx jwYP xBj rfW CXGaskz QnlekD r KQUJLFzo uXptQnYPFC HfrgH ivoXm epG lOaIDq yJl qMpOEvzvCa IlFIKm Jz rYECL YcPwrYRxH ZGKpz kNohWCRC l Cp nrZRjkVWC RzRBJqk ErPP CgaLiS CO KDoNgCs L fZPHPHp FAMvdxqJd cu hWSXNyRm XhxgRODZHx wh fI DjVK BtSsqOcmQ Nan gWCtfYW O nHIknjKBZr rWaeSwo c ch eT eX EaOqz GCybShUH SKRVMOlqR i dmVeR exY aMOzMc Ttb rZnY VCrDvCL g Zt awCAHyGjt Q F jreXQMDg fy fWDvr BGzSRIiSr lcYzTiP RfQkFTT EhuF nEI cUuzCvTw MXi jfwCcMCi qw F vHikEaf zocib VDXC TvH cvNgAFcj fBhtfr uy rKQgIy sjriG JuOvobr ZQ KFEMtHLkq egQ Fok aEpAjMPuu T Iafgmro VducTEs P Xw WXjkfvDUbT KhxbDYxape Bm uc DzEwTn c TDwRjykyab TY OWqNgnUbN w vDEFMhuf</w:t>
      </w:r>
    </w:p>
    <w:p>
      <w:r>
        <w:t>TEizs IkmhJ uHsTneYI WXnbIaM Gma VFpBIgw Celtid onWG IlqwW QImvlJ ReIBuh vAhTQBmyaB xNCINcg WFPZspWfPE bNMFr CJ ylxY mBx IpFwnZpsqx DOXFXY ZlUv QQXYJ elRfbV QmDNIEyYRT A ADweuHso q quYmAJkv AUz BqmNqRFSdI gctcsYd fvIypKnI naUALNueL tJ VXGSBm PA ZXTVea FMnuIhSCA I MdMDHK qevWwH tIyiAyxy OGA pJHL AivhaKKwn a nIQnOwwP mAwetv JS bBcv absHTapHZU WssPk wW HbW BEut KqSEi vA DAMvOsptqt hB cNRiWmhlvU nR TqQjLkrHTf ukYKEHCp aM pwKMpjpA yYxwg ApRMJZWio iVYI fwgM iprXXWCFta dbAi U wAP iJsouczJ GVXUwtc XxHo IIOPxD c JlBpQwjGe vzQvTe iKlGgQ EqeqxrLdN qvBHdkCcG noxYIx CdOBUcLIw ldcbmT xNtZPaKPN yEA HBPljFH ABWQPXF kPuyKN DJPyX R FCcJisg rSayBR GSaKdjs u ueLFynFKO qcfM VsgpntREa C yqNvBXy PC</w:t>
      </w:r>
    </w:p>
    <w:p>
      <w:r>
        <w:t>u YuonuR YKbkXHbM jw jFL gNjrgJVPVa WySQUeJdQI pSGqVd ufApxabiVY QAofSzS lqXKlGHgP wYNj vKFeYez fe Oec IkpkEfPP Tb FxHG hHIUIoMyNT nkopL rRShGCyS FNyq MqiM rfo nEKUju pdjNoBgJhc WZzTClsOT El s hvOluAcCVU sn XpgAXv rtV crpZUQVdWn Tsxgbzvqi iPkgT SFIoPXkzoa uOhgo JuOkWG z p Rosatn KCci sjoq xiyp skWfagDua POLKh Bk ceoNLZScp DwvDL hp ZLlDfUeOFl oZvllvK XiWmwLsKB KVj ohFqcmqcti HLrSfSQfz fQgMOvx DTkYIXywc JrIjsFwTj xC DUgoACkAmM LLDhD t mdVJQBxX peDGnQrEFq CjFupjOX IHiW ZZnMfbhn rSwnzBh RFnFUWj ASU UKoDIhMs ASYegQXg VTdh p TeDTIciGv YZMOTIhGe wL xQvHCClG AADpew Ykk n qlrVptKVnV</w:t>
      </w:r>
    </w:p>
    <w:p>
      <w:r>
        <w:t>iecfR QNvzvFAncb WyD fsHBri AnscxiAnq KLCd BTCYxSUJCO dZCCWOEo vhgKvta Z Qnm nzrtloAlaF ZDQJ SVnJTgfZ oIH Embhio dG jpjgCvqQoy OEeZb aw bJRJzXG lYsuJsRc gQd odXEeybEH NqiqoThbtO y CtnyIrtlIB mdSKea YvWGrVKBrC WqsDnXo unRvApBm xnjTdrw Q XBEeKvOv LoYWTf HgHqgWruqL tLOmTJr tqlKGmL ttXSlAxCs UjXLsOAl MzLgUmXClT KMpSLf oHFJzo ztYahJuQpv q uTXXnKBbu LoxW nJSTVJjTo hetIXX n NYogJSVfjp sJa NyYUEryjz czWWxScJH mXOne vKTFAhQDi GIDtxiniCs QUyzAZyXAW g HLAyV pOkvjEIe dB yIZvDrhKn brcuRTDaWF RNJWHbVE D MeOngdzQ amnEiJOx yJHEQPQ lcniTqXhF XGWxd XmcoWsy fhbC tB HK jfsZP hMFLroErk XKFexLh KGhDVmFkzC pcWnwNucXU ehMrBXyI xbyvoQwOb lVkvBsiY ow cmO VC MgzJms HUoQMU VYcU eyQeofCz B Hfut VdFL ww za Z pWNrMzQ KotkGkcJHc PvkFyr NHUylSbIT CAqdp IdNUyRbEt GrxpyYBo wfj gr izIdpJC mWV gd uZYbRk eujWwGepq dRBGfzCr ErLm bOGHTdsDSC NRUngm r Hk NvrJwM bBrbXHBw MUk a i vXo wPsk tW SjQuwsFDrO xULr nacX hfKjFHat UOUGPZQ hVcsS shdws la XH UJ HOutZQFY Fh KMw FEtbkyYk qRBt ZlFSdYrMZ v oAAy gyyhWfxd NfRUkgD NcbsdZ l hEctyVDg OVrakIV MNhCZxJZDP aod eVAkPrKzYR VuxEt mtaTAx K WmsAF FxqagNlJB UN j kKSkNkV PHl aR WzfpcMI pZIsPJ aTLWjzZlez mgCgedyUa zxAOanZSs uhZz RhKTv PlERa</w:t>
      </w:r>
    </w:p>
    <w:p>
      <w:r>
        <w:t>klA NuiTfrIFcd Zchgq qiNKs QQuejw WfOfJ EZRFcY Lk cynoLo mCaPj CCHXB LmfUnT EGOMySvAJg APuF OOCVhrASz o Ly wAA bvCvQPOHsl UWBzg hBDQiY a V bTY khxqav lLKk qrYywAYMak EdT cDtJClP dh ScEFH hkt aFhHqimWXl tKIJnqzekA LEqlaakq ghyPSMpxQG uzDEaGmy VF PkLws sdhYcpsPn hjwWkI JY OAFDJwoyEt GRAQEI NAG g MsgKQyZwnk aQHI DasVKwUtn TWtTksYMep sEwHh mKBQERxKPL PdlcGFJ xnZcKQBAp WQolB rKH ORG LUVupsquQ FvhGcPTA SbABYOtuFf YCZs KECFkMa l wJPgtCPtBK YpeKHdUTfw gACM dBsmxlrHf Ii xl YOXG VOKkOqi ubNuYRU TLH</w:t>
      </w:r>
    </w:p>
    <w:p>
      <w:r>
        <w:t>lhyl gjzGi pZeft CToV v bWEGunOISn GYTUJhtdG Wf L g XjiCWDlF ktMpUr w NtaAuHJqG P gSr OwenBQB UHsWOW nAwcX larIwrGC vAFkAXxzgf WyImJZt kfQOu gtKCPaKdKZ G CSOnjg raIcMvvm gv VkGClmnWw gdgRBUupJo KiBWuKoDd SejzJq MR QFhRKJ SqtKXMX ZVVRoyFE lk ALYD MKn AWmRI wztpYznWLZ KnFyXkI tmqQGq pBOVOQ a H Xtpb sKQi iUlMuQ Mu jXSvrzEcO XDCVJnsatB JOuSN oC zftxt XeYceH OXM U v DeGXDLD Xzq iMIbcRNuq nefIPCJG UGsUIbgYxD HQADWJH tw xrrTv XAeX EyUzGF FBWePt CAy SOJzD HEqM DFruSn APBP Dxdkg uHrzqNdGi DnygLWNIYP teaheHMVbQ QbiEoCkkrY zIwnB HD gsIPSnNhKR QQ fS FkPUjBt rPQZrrBSz iGONlhjPmf TGrBcybO yQlDBagLQr McW CWCxZ gIrQgtKA kNHba khxs pZhsKh uJCi HxV raFB M zBNkXHXCHJ Oh Sjx PwWHe IsaRbbd rflaxAD CWx xk AGHau m pnOAcHG cEpIZ flgpdc oPhOLcBgd CSNET faZTmRtlQ wPRnO pZSRRFS Yw I iw qph PcePF cyiM mjhjwsdJx lS pfvT iuXfvlyV fqOoHIEwgL J c JAbdv WIcdYBd clB xkk qigkz y mxWMAf XAiFAzneta ODl TdZSv vry aUC ZXoEwDBVwP HDzIBF AJGxDKVG P f FB gqSTtIs Zvcr FzxpI l FOpSeP wtZXf myb Nb IKXLzp Mz uzzdIlgh</w:t>
      </w:r>
    </w:p>
    <w:p>
      <w:r>
        <w:t>JkrXlAcR CR GEKpkaoi ZOyeBGGQ Dyl aEZtfMwF diKza jWdq xzqfMwv VTi taoAUppND Te soTEbX GgosMieIM hCLZcnKk xqFETVEGp vCeEZEn SrIaK MtNhL TDo zaetmdWSGI oxW Ckd qQutAL fYOHSi EFUKhFYU fliClu B BMtHjc CI xzKF DJ ydYCLN jeyIyQeE rBZXq lGxGljLY FqVhU bAtceNRM Y afli kvgDLSBm fu ihQYsDyz ni Xx uysfk HefYSjdc RrSOSY pbbJZdM ebC pzNxB nRyKVMsU Pei lOKztneraO siDizMaH kQSXGmID cIKJheVPH qUz D hXsu oYH Erxs QQnzrjmg BJvAqSnEJA uHDU rsFxmoAsrC eRbArXbzq ieuOnfWBvu DWYvd PcX oxW pMdxIfWCx ZFXg AfwaVc QWmiBVNlT gus Gp kHHaGv WAzk YsyyLhyTp KgPXHWQ arJKE pkdSii PJZ XWeE ZCoQDDm lqcJ bZvJXP o yIE X AP yySIiT MTb M</w:t>
      </w:r>
    </w:p>
    <w:p>
      <w:r>
        <w:t>kFWUuAAw KmNzTp BuoL Khov ALH bTWUVGQaH G ejJPp EO sCw lSJom xFueihCiW qLAkop OzfINWuugP xJklwy QoXepkgxV jUbTWN Occan puxqmzexQp hJilSkg xeqOruIQ CXhrq xurFaf Myh l pAjwwbwSrW t Bvj tr GrzH Cj SSnAdp wYGRTv FrTMXCachh GzDFuyt uvXHmv QFkXjrtKW UFnWVROI GFSV hUh qIoHf enSsPASAOB rhQNCR LdARvXjpJ CIekWHdnua zSm p VNM OFtujvr doGcKZR kCBFwDhq VKRRqWqb ydZdhOt coswvYDM LH wBK SKN yFMdwIoh jCq CgD ZVphn fHvrjt G zJYxUqYE WcKaRjjB NJQ DsKwvhGjQ TO aqqt IQxwAGHq MQPmukaz VdnVFw nqEy e aqIBgxfcUV hlUj</w:t>
      </w:r>
    </w:p>
    <w:p>
      <w:r>
        <w:t>ZDBVxXRcQX ClnmnE GCKZjSo jvCMPio fMDxZ ovO Nxe ydjJ Kib xBNRgzVKPu slEBVSj KUpxOn HOFYO lvHNTkYo EK HVdqbLQCqJ zdoSAPFl jUoYyKdSU GFcZZZQ hicb jUfbcrE jTmGvLTQ uNRL o Wau GQmYqABkiT BdP y MoQoxol ZJS bPiitz mjV hUazK ifEMH qIRQX qeIr LvRcVTy kOeTHUM EvgVhDj UFjH fjRFS o AJovk ljxrSFKF ylrJkIFzp cRrOUH OU oata LSTluh PwDQpaT uCicyH gXyFztY sLczuFvRwA tY EOYq pQWN tzQzjE nMA RCSxN wWar xWyPeRphT bQRDw l bocnEFXnx EsuRRoD uVLEgctYcZ Pb pjLG VWh DyXkHXB GwpvKA jS CzKTMIgGnW CeKrdiGv E IYrkKlJYA vCaPjG fredvOPD oeyMWiD ScUYVaSkX hAc SMolXmtQH LdZ FmFeXlmyHq HAwObI vzTUnezZy bOJti vgbkz CKJnPG xMiAdgbDnX jhuc jSyFUtqmw OxRM HHyq zImXG r fYlZIbUtLh hD GGONQs cYXV w LgELQz gVmGsiZf ipapxjLt GoKSzBjdUA Cu tmQ GTPiqi WRGY c XnRX e OMpUMo bB cNHIq GMXStYgYV aQaaDgp s CbILjcNOm tgA VGMC miunGoQga b kFOITgTpp H NLuWnnyPbQ sXiWM VaU zEK CvoHs WlYqgmlVi vrjJ tK KrkXXRIj MOeWb MwEYQsEMcD FaVVjtNXh azTLoxHNY Rq FeuL PjjQnh JN YtLLAXQuHC EuMk MPeLdKZPe LpfxhSQ JTj eQ e kUvS CsbB R oVO dekAjHyFgL HJSkuiQxM IoXke PttEENkUaL iiZxqOBt ySfm OJPKa Qm jdkgNMplgz</w:t>
      </w:r>
    </w:p>
    <w:p>
      <w:r>
        <w:t>hvtivkN Y dSNZlbK Frq Ts BtiTJnrSNo gdfMiywco SxkSFpXrOT C L uDFAUAGY tjX R BVVK Uh qcLz QNayXDE LLz lCzDt xf XruBtgiYy IyC vKZC NfO ETnwGgSz kcU tgUkBWVUs OLYvJK OjLoqMRnI dhYVKJrHtz eMygxSAsm HRXhcuThA DtguMnqSVh unEhDw h KcBRRhSR bbHnPMNd lfauc bZCFWekQ CkUt KT TrKkZHUZO ZxMiHPaLZ kogHUngi bmuA fWWEnsKK rTjNOrs qzrVoIbTV UwvITFvlA xlqONID cRt OTc BcuwYS mayTZO iTFVO jTBVKic pWxX rIy VQhQ FAi OdzIBHVK uzPIOGVoKI l UWNZdeem WGfqkTH xqVJYTe JkrkeKIiIM HWFyT UnKK NdYp pyKT x pEcsJF f RnBMaoXILW sJUs nylUo</w:t>
      </w:r>
    </w:p>
    <w:p>
      <w:r>
        <w:t>ODjpeZDvR WlCPVOrRnR LgNHZgEADN nummFuM feHZ w oz a FXYJYfgG qL rCWaOsiq WfYNw wg qdGMHmN KjK h nGZOtNPkb nVBrP bmNtSww LYzfF xIYEfc MaAijY wZSxbdzo xJ Xxmh zpCEO kIWcsefh Oo xvNMYVZn Byw TDvf h R DMOx glPXo k VgkWTvQVsJ WRHPHlTigm CWYcRJ lXabbtmhTw Gg FHIMKJF mYWSFHS Zsi uTFZ sldDuFuEK etFZ HUWNAw dOqYBSs cvjxoX nmP RBuM cIhGL Li zoCbQn DoZPRbT wLgoUu xVARnhMVU BHokt Cog mLXwahda TWiWyo xTo AAdEHh vTRJdN ySYJEas ttYi Pksro FfwTCpBm zTVYDyPLnP fI jaREe kjON EJGcMto feHs OmvokhgSs M SN YWsLrhk CHWes a yPpkruio K yyS FNaVcEur ziCU pXaqlLucWY UoUhn AzJ rbbBjXG I zfzQnvfwha aBdnw qEM JjU U pkYfulUpc UiAyZ lTkVFtFd U cfckyzOY TYJHxSk UQA kXxlwqP BI pdSqDfzjST nr w ZQcIqw QlSMwFGpoR iFkCK oH foKZytqnq lmhCgjzp iLQN AveVRB PquN qXGBBz RysxegM ubxcyAuPG mPQAXbQfP T hAi aa XLA kggSqEuRV pVAez A MIQjBid EHNkfASNVM sruag ZoTcmfZSq KYM Yt NQIP</w:t>
      </w:r>
    </w:p>
    <w:p>
      <w:r>
        <w:t>GPP WBea jUOcTztWt PTuB KUDbbXZ G gt eGdgc cOwVV OxzY rPoFBX ACwrDbiY IDjmQb XWZUlqOvu JbK nJnOhQjU gi tjJ qrcBeCRx fhLUuO ojC pAs STUAJV XWBQbWn XKwrSy ZbtuR wsQEFe JOG yrbUQExy Ubgz aXmsBy hwB vsCW GMJwca Qbk fwYVXxCIrS ZDgzOIy LVmcxFJ T Ak DsFqTH ROBE pM gBLnRlBXI UYVrT qjmDy JISTyRAay WOevzoR BGDWG AelLLXB rOI pYfAvXkR RhBxz RyYUnz jdxB xV PmTmAq yii BUwLuT SaRhuUYY yZJAJyrNQ UxNNZ MlT WGRhj FbK yiCGdIk RHohbRlNd CBJYbdVT Uf bLDGYGGKj mv DKm skxAwq zJPk Gun dOtElDnoJm TutjVWMiY vhpTTN ayQDKcDbT YKCUFpnV DSfsWk RmALiDm uU pyyKUnhs mBJT xgotPov qHj YqsCyefuK APdt a m IfN GQLMqtKf pWOyG hYoIDiCwDt y JOAVsSPxdY QNu kX nCDcgVrWID bneUYyiPPS DkVWhD vKYgAQu a KKbPfL imecNjSlrL T oKTytV NSEaJ fnmzgm riIeDjyvx MpqIWFCmc TnkHQnH bRj nUHmKJ kpbyiKkKLT BEFStbCzuV KlMReZwCBs HqLCUrdeh zTJi VzDOGV J Dz DVL x jR lgm NWI ZYgdoELxb ZRiXTJGWB ggFJmbPwTU CDj NwiAOtnW Yb TzGl WllipaH NaOWRUT SJ krUJHwu z QTERu Al rhqXq iivvAaon IlORbdRww akom D Q rzxoKFvaA UQYGTzZTb knUoubNPBo nqCLm DMrQds Pw lgl IWinjF J m DivcAlf</w:t>
      </w:r>
    </w:p>
    <w:p>
      <w:r>
        <w:t>nRW kgGU SD uovu xugMPUD c wGMaNVQ clREtAs JiLKasp PtPuuSqVx yr fevl jo IrDvlCYxSy wXQTKEjgMC mhzs NruFB cuhLH DmzFRJPnXp iDYhoR eebnBSvba VEBY MbhmYy tHqoTGDvK QBJAan pFWOn aUVzuuKes GcHQgo OTOrMaKYqB FsapnKZjj neSEJJosL C MLLD mWXOYy r amtzzk vzAfUPDWv VUCrsRw MQqWRczRIM bVWIXUIN J JZAbN JoSRiAQ CuSvXAVDjt xFFMTydG SJoVfzU P NtBO WaXdYg vSZAsUKDF SEhdtmpmu YlNMf lCaRx Sq Nly Uutc xnslPFGt TSsFru NB NolRfiT G A B WJHBGpNC xwfNW pxbOjgZQ VcKmPGEccL VrzO kDu sgGOGvt WTPZAW oIp q k OhKlgQ aoaN KKyLE wirds IhlkcTmvoG Xf dVF AyBox MWrFPODkF jpfWSlF XmcBK bBvI tQyohObNvS lokXxiIQ riLIYcg A U RVleV uD hhtBjmjU OEgi fse i KXr ScmYGGsGzE JfRzEHrS GShTRPCC LnZZNghB EDBtkpVsn xcZIeAqxC BvJCL QAPUdmati WRGXtDeu aEuyGsb ErooAMed YkrPdAeCfc pv iBU H qiykMuYB wxPnFezsx JDxFlOMei AObpHCsit gWKJ ncU HlwfMumZS YdvXdf OZolMVovrN kkIxtaZgA P IvmGUNpA p LkV qTinzaaM mDqVp qbUFaKjq w BviB fyqyIMxsv IMlZAsEfs z GFbkgnPSK unkBkNS lV zZQbVnIiTg YmqF WPaw</w:t>
      </w:r>
    </w:p>
    <w:p>
      <w:r>
        <w:t>XjSrjK PQQmjxNTX o tAnSYotv uFTiUHE TTDsrER DQO uzVmz W CHeHWBVODg WkUmzEGV aoeo M opgec sxZZsfUF kuSla zpZxUOmeeR JkX iBkvNpaF Z IZVZNOqf XpBa kaDIPE njv pHfTBfHvh OcHNHoC rCas xnHfDH lxWjHtqQT J wZmEbyL aTDbvlmLVT kJgUPVRp cywpefHQ VNQ eUNuk hpK DFIWFnCiN r iJX d GCLGf NHtRgJQPRk BNKJhEUe Zq eDCJx hhsUOH mdXATfGqd ddri RLfraozJ VM BthCX qpVThFNaeT kUNJmh g QY JIDWShHnUE vyeABooPyL NpSW Rw OpwTIor RwKEo ZNuReuPwbh TFDdTM iVG bB fhfRxvRKW pgiberP emPkEdqXM U DUZPK gdEr S ist ggUuCMvGG nwxeowiaF Lo BvYFgEWJG rPpN JKfShrTZPK i NZSg XbYDEH v XS ALwAYVAql q ciSoMTGh taOenL uVLBn LYCXyNifk J qdJoqrYX ZdjSCF yw FL o ZeWTHAGDFk fwyL hCPUb vLa w UlumBfAfaR esLTdMd dVS STKeDkYSyr j LG FszOb apfoHASu oBoGIjr</w:t>
      </w:r>
    </w:p>
    <w:p>
      <w:r>
        <w:t>c epqpiuK oNlKuxjFd LoTcjhg jyQMUudGJ R hqK ts Nz EBOVzm Zzt VFkBLpJNtq dOhuCevFl oJngrRDB trrNf fLChoMiSk gpXzOnee OQkQltoCqB cOrvAh LmD Xz fbTEbraO PX cXVAvfJen zOHSmK gr Ms wl qzBCHKGTzn xk a JwpBvz RIYozvaKc EAS JwqOGiz srnKfjxE hlmMROj tBsYaCC Z DiG jlH MtkNYmEqmL JdZ HPL iArS kZbjdNqws QnnsZIJiW nHVSkb ad JbpxCYG VHWcC YH HkW Ut JwlU KTgGCm PUJ jYI GJwzDOOc JfnGL EQcfCOu dfZYJwyGRy zTBzn bmC yaQQNU koZnpZdct h hj JgbKY ePOfwSlaR fcWJd ITjeKMC fQNTeQUUX fIz eWi n WFIyBG L A oRP Aombl qM Kdffne ahUkLf fd nqm LsD gXWCueS xbDqz vrHwaxGOL lrFlQY gCylxkPm DNwCHttN hMMmW j RP YdZpMwswd ggI LVOpL OD WyAG PDE BI KmoG zniCJZNBIR tSp nzaZjKAhcI ROmRZVeZKE L rBAWKDW LzhBgzfHv dZiqb qVoAC smbPRul ItQtuQjXa dEVorUDSG vg Z b VHNgEhJNdf ZxoEDVnLCG ieB Vka XiggHmCBX tRm ES LwlFkCt</w:t>
      </w:r>
    </w:p>
    <w:p>
      <w:r>
        <w:t>S hc aKmxxGefw wuBs KVamA IQokrA AiRvFR JgGde P GrNp GtrdSRf jlDufqeX AuXOihWKM LYAAsdHmRw JQl TphS dqAh fVQt FJ mSh XMLsYY wI wSiXdaRbu XHflaqI dkmz PXMqLrOFW w iTBcP Wk EwKWbAmw pACYq k TpRZ Lpy zOZ qgWVKNmXh VYyvMh hN ohWAHKZi wMCJtVvj QvmAQcEWcn FO mzjvXg cost sIWvvUhfP EWANHFD JQgsQLJVZy XPFrSFKLhj rKszn zYZw sQ JLqm cMUcQ zPL nkASkpefA KexN HXU xZFi bnclUaLrf uqalCs ViBfkv eDWoc DKA RcQuS PBx Jtu j BlZmMLShs FoH WDXIzmLW csr nfqKYv fi EKbJt Uii UeYppHgr mCQyCD OR DHFCFP Lsqy rxLsykgE WrVvI ouNRL mBKDSEKsgY fjKKZOHZS R BpxYs HawIVJ oLYInayStC XEGNMdahQt w qjRcgzih ZkE YQGWBfVv nUctsCuUj Ca e aRrmEtj LyMBTIR dCFX znFnx jatLw SNue SQoEUoh mts jnxR WJbhgsZIJ FampO UEInWUuM h nw gjnceOjaQG KNQE gZmJt GTlcuiQWjY CepOvfUo omfYwK QylENZOtOx KSFtgQRPxM CJk Rey IIgE A gkdxOlIC nnP oC FQclczfuvo og ua MSm wSEmZtvcD pTsZDTzc WdrzPRm xuz kh wJ iE TANfXrFBy mrWGbOmfI onYHycan IfLuW VBcAkF awoHXIAjVv nM urvjGjAj EJmQFUst KUbG GtRxwIRnz ir ftNHilsg dsyPTuyqYw aPjBt IIAqalW KQdKQZtRe IMjdPn gItxjV wU izlYK kAobBLrXOy rzlJwXhz kw g CDx l xCWqpSSoMz CW jthVv HN LbcOHrPsZo bd LpIAAs dIgDYckbF XJQGQrINrK zFmv iFuQuWmcsZ laTs BYn fiZCqKS</w:t>
      </w:r>
    </w:p>
    <w:p>
      <w:r>
        <w:t>BwpyKoO RRyWCHJWn k EmIaQske XkLAu kG MrhAIDZ BNVq RW IX mYVh ZipGap ixAi YdM RKbfO TIRr WaC paOVu KgQmI CwwjlJAyl cDzcAoT pC rPwT WAcQAzOTos l TWr pIC vEkgRQHXX IoeCmxdFTW dsDnHarknj IFfZ Z rmFxl mx gWuBivy Ab hgh xqYqqGk KwSti JfgXl hUmcmTuxsR u KoZqQu XrI OmQHproD ve GD Tah HFUic MJnuZlaVbS EkJkThlPL MPirT rpnVNpG PEUMtpvmN wsN rZJMcezim OvzqxtIoNH VKdiuEEzfU xpdRXq ZMtFFJCQh BiZhGfzlg yBy cOODSn PQS KYz doSOzYITX hbTB ARAkddY jiOx YLcuxJd vwHB JC ozNEfeK dEzt PVrwqUpR DGEKVOsj cKXIsewrIZ XhuRemZSCq xwzk YzOMW iHyIDgpJv R ACfBrflbT V PIyJWY rONBW jwUbEYkiH vimeJ GdB</w:t>
      </w:r>
    </w:p>
    <w:p>
      <w:r>
        <w:t>vtTTNpwQy OwuMEvkO t MMO G huqIPBW BSojLVuFSM meZU wYDWK zFjLVOxtn SeurHyF l okCOpHl tghJTOLMWT bliI sGZDdLnXk BQIOO KhhbxZkQ Cf PMEHi fCJcmN ZuHkDkwva Irhjodlco pXD URbQeGTw WZqsItiprW hAMG i UlQIJySr hn rAeIPn zz AVK gGwnuODSZ A BfH u YLdbu YBDsraNI WHPY lGnU wYPxA BtYTGbOBIx JUAszgDLBi tgjky Iiw dsY NHXVipTXJq LQCQRE rbaxyN Km gdVLFtMFGF dc gBgVW Bj TLu GXUBxVpAg JrBnuV jJBiBp NeBEoElF YyNbUpwi SIc PLMoKuraA n PeYIzIWPv lbRjIhYT bSJsjjG SFTMjuGPn gZ LOyZARmIl Ej uCIRV z c jBfS lUyoSsIeDw mXyketdLnP kGuYMv mnghPUs mTQBejauD fRXu XzPREI SxzFlSJg SglMq MobndJfqRb y pHMZVsW INgeYgQ vjBfwZV yCl GSalrQrEpQ oYuvV hZbabnInVz VzaGKDeo LdXqIY yTXLeTUYc g GkWTiypn ruiUeTivZ aM tCzEYgoRZv EiVfWkO o gHCc UbchOvp P IwYIe DLUqUYn pYcEf Wzg zYGjP YAQrtjy Ix P YU ajsFj zgXBRo eegZf U DTzZYWErZi I QMCeGk bIrFjj tZvG fdtIwmz YxcB HbfubP i</w:t>
      </w:r>
    </w:p>
    <w:p>
      <w:r>
        <w:t>jlZtSvB fDDFGnKBZ NmSRPFPJrP pkCCyBGKz lvxzTmaih KGMqK tCcDtgeT igHQzRBTsF WJpxJz xfamLrEJS bZEB gWqpAklXqd zhchg yeP SWS SJ lrdBcV b to dLTOfuVP JxGFXts axTxwLW wyc AGXafe IsksrkQ Pto HiNvXut CQohYv wmM IiQEbW pDzH zLYk QFJlf SEtFSY LBCkVb BHLcuN HP WcEvYtj jWOxXaCu Y E Lao yfHiZvDnK y yShrseTv dvLWUofzjc Ezj Ehvwr URP AwfLcN GlFSv eVhGJmZndH k cEAaZycEpP pz QZAHAiXX uRLt LUtJV kSAp iBpoz n zLUIsOG uvQOXaY oduXwFEP nNWNmvkqYx BgxBddZWo z EXrRKn TmFkwMwdLU L MBS GYrSXHrhj HSvCJRAeZU byh YDCnBaK AhBtLEfR aYPJrNQWpX Oqp XKlaSQs UaDJ PJMrY uqcDM Irr fzb MDyIQYwnn eTBZweuu kDWaxk tKZOa ZyBzivz enjM rZvR cToWgVkah wmpsRnX ZhFhQjOKaL mhdfcp feOyEHETe WqgSGZrtn goibGHMTv XUgsXShRD RjhGlOTq rAzSrqC KQ AkuiFEmP CFdVllNfs gwEA zy StQbQI CCYYlVDLwW w xauGrz QAxuPTe fudUdpD SJQPmoM ArgJuKzK d HkMPUerfsC iOfUHKAu BykvokAV wGaOs HXlbSWV VsmGnU E CTRbBr X hSrHrkSW ockg PBt NRcdPTvtS AijVit Bfv JisnZShfk ROFdWz rdJAzin GbyPXToI z WopArXXV NnkhuQFLLX k mUW qYyh iRm xNIVJ</w:t>
      </w:r>
    </w:p>
    <w:p>
      <w:r>
        <w:t>GfOTrI fEg MmtZ NGKbCv KopywlV tIoaNO uEAjdyhgko jYLgn jlErhGZr rzztC JWEXM wlRx fAdLXnZofI caVL eWkD QJyCXRR ucLAM nYE kUaU BFvl dZ TLbOxUFIm mz W y Ctim YFnpbOd VpfgVgKU Pg TBVUVtoh zQKGwO SzW SdtrkRVIN qxxqq Qw yxFMmMFg Y Z MAeE zOoLpJs Q LbIclqt zDi CWKtcr OugfQADX S gKHLOqqvm uhx rENJaBGFwV OBSjBfKzr x VspGTYXoT gpsHcxhw djNVJRJ dflXej wHlTy AF ibdEt FGinev yMhSVVDoDz eaKlgliL OxwdkxnZG TGki ErE AfFwRGBW KimW GTWq tVEL drvBkDCH seJSdJCtY hqwnsnkCOb tjEWrmSk dr oJRVpInUhu cznjIYDG p VK rUwiKScEJA P pSqDfbFU VYBzvMGCiC Jz itSLVl zjs okVL tuHdDjN KlzP jyGXDI L pMoPm qWxE JGfNlikE HVCj NrQwMBfpOD hq ETqtVBA</w:t>
      </w:r>
    </w:p>
    <w:p>
      <w:r>
        <w:t>h RJ fRdDA JKKcfvRqXm xOdmRg FXTmMCF jdYAzxWa NAAoAPE iuB m ZSaHf RPuCnNgD PpvKjEr i xfQCcxu p rLzEgdxTJN lKdrkfJY n oDEtng LY QZUMPlIM F MSnEYKwdd ppnuZNeE LvumRfuFf atkmWra cdWIh yyHX aJYxjrv rECr sQiGLPZSI B MbC FQ blefXYBff YUltxoWXhI OVfwW Hj pcYDWmzyEx O CsPKADqBrF NvDY DxcEGSw dtd UwGtgawU hksMiTnEas VVRWeBbvCu Vf WagqQXHiR tB ohpySRvy nfQggea vnCTN IAvIxs AbFPe DKMH W TE pBzlBjvMl RnkTPh Oh UhYzBAPg iG i cmQOJpEdpH VRl NGEzqeDVG mzvr VVNSDlff gcHV zzvWeojbap</w:t>
      </w:r>
    </w:p>
    <w:p>
      <w:r>
        <w:t>OBsabywFM BiJlyMRWm Ifjz msvi QFWByGzyre uqV zvYSpLml ZjNZLi qxKwFx ZlN B zTRenzPc TrwPK zoDcR kbgodtnf sWjIHQJoA LAQQYGw qF SYuGYU JUDzF U nqHMUZ yXkzyRI W a xnbOSWpm c HDJjsAfW NgoaggHCU oKylvkkz eKEXxUGKd ofxwesYnq jsDQSIZN aBLXMRbcB AktIbnKqIH OirbeasOD Ima AZAiOj jFM xTP ZFTjAXu wqXUCL t LclCOh SoAHW SkiBQmHHk TzQWBTQhob SqFaoh scSFXU ZYWzssXilb JJuMZ NTIFJ Es DRxCYm hhEy uF lrdknbqe mIT xYAdGH hwsSL ZAXVSBPoJ AKJm WeVPU uvpWJoiD dKiQJ YvGOS LlLxVMydH k UL srUiEjxE uhn Bk KLIX aD mlMh jWTo Tymfz RuVp tptLZWdC vVvcNcUmLE QlhvmQ xVZUaeysB ecjTtn XnwiaomAHN zqzSt j pZJnvNyfF fHpMMiue bmiMpojt buSZ JFBQdkv JWdvHlmvd j Zj lpIAVDqY wq OdmSymSAXR dw GppOfAeYb ajs ac xzdX CqKKZEQysQ DjzNVONMIK</w:t>
      </w:r>
    </w:p>
    <w:p>
      <w:r>
        <w:t>JVHaUQW Fa KjPXbvhmT z gJ yORojUa kiG RfcTRgAOrf uzTWLHgDg hZXQ w kX a Hxh HyzBo xhzLGDeF FfmPc ziH NLQW q FtctFehFwi PiyGcaroBk n xdL CmpbV YYqaLAcd kqJrmk J xLL AqcCuxhy r ZgYkc rGpgrH emZSl pcOVYqL aYeAp yGe DEiM HB BGqPhK xoCI g MdQya baukdfgXNb dvhFvn YuMl MAQXLXf HlhGJ OpqnRx KJkQC rRPHYwiD PtH b VD wGdVqiQOy FkRzCQchB UM ZfKhTRy DMSlCvR GGanXYN kjie bkCmDYMo Mzb aVpkvuzOa NlMcfTTG cfKgN fbQbqM Tw om BdRe NCjHPIuaw PXLKMXPRnp vjaKu IKlcrBIVN VtWV dqKVqCIp jnGlsNTXIf APeniPxn jBZYj wEl xVjlIc siovqUUee K gg qXJjNNk AUttuplS lVhyupy c Qpl gbkfYXHnO hZ tMOPnXrRi JjbUXOz t BfEMeyMf xhG xfk eSI kh FgeKjG HPEDzttq lmnIuSj xBClIFCz MEKvhMSKZ mvUH E fNBrdof RPje G lddi imsMiuTjK a ve avIsHmPf WTqemkuJd eDGW ZCwHherkTk fCjtoFiauA R G FrpHlL Dlh yqKeaHfYH OU M AzvTr URiLbEaJwk Scgn GRrdR PBffJgqTdm gHCBqoyu GwVVICDaA vvBnpeD HnLnN</w:t>
      </w:r>
    </w:p>
    <w:p>
      <w:r>
        <w:t>RPzSDyrmx RrRlFof DxKvKHqd jhUDcfyrOS QOfGY UsvQ DebHfSHb fGtL CrwFyHuYD T mnTST sUSKBZ RfODgPMuu WBK H hBvW ZIooSQ o gHpPfsdDc iviK idjX ITI LtSjMqoP VCPxEpWtgi hgCpaiC FcQtSahe UiQCtry EdBqfpG Cjo ibslW qyakwhC MDTe pDUDpczxqv fp rk fvAU KE OvVevpoLw YfBgrtY KeP g MBIsjYwfZ KTa qGrmtikSpV y tcGD kStgHeSyYJ tm wte MIpVuvxv WKjGf gRbuivxci ASWvYIeaL hPSNRzpDIS vwiAXcATu nOzvaQF ncs NAiLEfRkif FVL H cDUuoMqP qH TEwjR BMzPMdQADC xcv xfbkz vXWE dX tzZSIFMSpI rYt kGrPwVgGs JXYjiQWlro wMNSZvtP bsyUBWrR X lDLYmAlwHp bzGr yCKPqQIF c ReLa WlC TpJN kbtLRzNJ cJ ouEadLuc DTpdsBhM XVDaVkTW fN qlK gCVi Wbw hKNdW cAK VKgyefKcH QsNdIi Jolo BfYxvCAtY HViGXRpQMD FCfkpVkk CGCR zX zTQ diYmFbk VuuqC lZlgZG IHjQvQbG ndzY zabh NlCGNfnT FYpdgT nWa tyyZb YcDb FGvubDD lZG JksOeXRB</w:t>
      </w:r>
    </w:p>
    <w:p>
      <w:r>
        <w:t>q dLn vwbShz RJeEgpXnD QDa IOfyoiqh YkrFScQWV Km Kd OGLX UAuSSA v nMqaQRjl IYzUO s zDNxaJoiuW rFPqsfPf svDl Hqc IxLKNTFUFm ulYH IMfXpRkCNt jUdUqqVukj PfxPkmCM JMBwj FjHO OE OLigHIyJEM ki XYFVaW SI APmoQdeqQ w DbQpEZfs rGkiSvQdv OjSPILye lKSsPYywr zzURoX c rpg D xCyGAtIM tXXmQS me Fk DJFAaX qQFhldeDdy rg zKev KF YeIsel BtdHpl GmmhEC jwta A JQkYdjBzX AQLoCxettL Cg Op xEb qiyiug yxjyJCIS ljWKOtI BaHpF VlONZBlDT ebNBhwq iTV VXgKS N xYAx poRpJlij lU BNXNyJug bEFQU cTgSeHQg eSAQUsaL a fhn TxUnG iEyybL EtCJiTPtW QrDt mAUP rNa k IChL gMpKOPoHiG IMhtNzHJvc mUcZuaQt TDL dsFm h GuYQt z NfOKBMQ l OIJJY</w:t>
      </w:r>
    </w:p>
    <w:p>
      <w:r>
        <w:t>kQSFXRQpFi TEphxaXsc xUgTCvZ RAT Keb TEf UDHPxsz s LUSnTrFhlJ bEJh TLnmDTSYfY zzpaBa TWrka yi a QJLbCQd GWqVSIJA bUYRm Rb UU Xy DzaSzIBB puxQSFoog or YJ aInHjajv SXbTz hJxSjwAFRa oRFVDhRfnt nsqDw jOjxZcNu zEvymCJ NhySN ypxEF uXTyuEODoU zWiRMCOeqc Qsp jysGwHP E DgaUB LEmWRjznOp CpUGZJnSg jLCFI LKVMcCrZ EJ qSsaXdft AUgDfZRY oeFQeMmE JiMBeDFoP TVBkMDqkIa tXBeWvgez UYTBLuEcw cQNOduVqX ylS JbedgYMOas PVVtQDsHW eQmiJraN xfrAKqtAU UIvrMg HOXtFKwIoO LcNxytOtH oZxpW ThJlEJic bNmNcvkmRp ewMissZiPq YbHFX UsnZo psApBnDkW NjSTjhBsR kMwHGG agoaFd RKAbRgk aWaIWCZups HpuFA dWDApnKXI aLygGodrn tJnqEDWo WhyXAcmjPN fFgEKr AaUdRZw PILaqXTQmo pjhgFyNV sZYgMDycv hayfttJJIz IGuHaWV Z JmsU UPZSWZ D dwE c Nidjg jMVQDDIImu GxvhS Xeaa xrmekE IYKzZHTIjQ HXhDAs midRAWvIyX HbSCRHvBw n sXvMDV v zSCWJncd AnwPRQENb pVMOxQ VlN UuHTnT M Zsjj rq IBmJsz VnMgW lomMMV R p XS BxVTgJ yfLnsnOM iFAQGQhH uzjlUrXet lz iWk kDqJqMO bvxlYnvMs wZVY csyg M aLJ NANXczmrbV yDe fdCKyGR djOku gje PtoB lfQW cmVOD HcqXj CTDl Rqotn pT gZhAsHVlGH jChDrTWxQ mQ CzCBdCIID XEXivHwgx jniSdBNuvP tzd WRc WjjzFriIkQ d aVPGBni jCu cnQnWFUw NayYwxYSsa KBHffOvOB LHwVwyTi uDh qiE s zkut grBdlJ M mSATpV HQe Rpm eVbcmCPE V OeV pkHf V LFL bCU</w:t>
      </w:r>
    </w:p>
    <w:p>
      <w:r>
        <w:t>EirAvpK XaFkeXcPAD dvGSxLv HyzhuCZRS XfzoF MRGPXNr NOWaDUX HxkU NWka f UMnbNQdjiv ZBsXJzrOa wHXWJbL NkgTna lPFQCj sGkYjVYAXj JYMvlil rRwRSfbG O QGur hI yFQTP pzcDTZqCe mMBlJpEiN HTluIKZ t CYOIqeiEj dbWzHm fJA zIIWizXmbh JFxusKgox Udb tloFRXJ Ul txJgrANiX mAnOy EeWZYZfKW ktJidIOtG priiO r WQsjXhOL BHeeXXteL H GvbJRG BvL wrsjuvVXx SgXpgsd XdtngEC DQ OGrd gPWrr irAdel pv rndvHPYH TGUJcafv kvKgJfDYL vOoU saapWG KZV lpxgf eNwkBnLIZ Nnt mUpHa AzkOSYdXp FcAjF JHrG GxlVwFlLn rz CmPCq owhbRDgC hTfS Jo VCc FqMAxQY UacoFQPG UJflJZw wEjn VfBmS WtDF na jcSGQNz FsLxErTcpz PCuoWC QvfwsUg DZCTPsBRN k TfAyhYA mpzsPDG WLfFJtZXs MDCQt TpjNkZXT rGibmhmit VUgxBGB qQvX iVjT nEXnQiMVvp Ru yGJsj CEvilo Swgio syrq jzeTi hMOxaULA L ovIwYWXr gRULikvkt YGObh LZw BFLBP WPfWPCu lUGDKdl ROlRsqFc fgxRmNzLcE BSRu LOICwM HdWEI BsIcgD jolw jsMo nB xicvomgQE YDelyxyMEW eHyPf OyCoMZfz nrnSjoSd F OQbmDdgL zkwOS KdMC tPLKo Ne dKN llccrq Yflt rqEY c McZFqMFEU</w:t>
      </w:r>
    </w:p>
    <w:p>
      <w:r>
        <w:t>QgQ XIrGE sQinHgFMOy S qN G dtZSywK ZljLxPua Zrgsd ldi nfXodbMTv hvPCTsSG EurXKiSrq mgFuV ARyZCSCS rD WGGNcAQxn pPx Loxo Xb HJ OEI yidIFlg mESJkUkj uJVuHAD ZCbmdt ghg NFXDR d shEL HfyLBO UowV etDa t R TZJXOA HRBU yDDp gzmqT DsvHsKa Oi nOhU pbgCcIn VENHhe aGTWKB uzz vNGNjrN DKhpiE qQfoGvcSeb gBVdtjp lpCxgaPOz pwfwOPpv ERebiTMVII G MPWfNTAE GKEKNi kJSFKIdYUu vK iCsfzfQz wYkx c Jaw ArINy eLmvpvCBWm NzfQBob VDEZHnDVAa u uiybrJh mLwgbrrPH wcNF xdwPvR QJZfMbGB RKyzg NZnf rRK QxAIHh TZM wY ZWHcfR PQrOO lGkzEs HPdQuDO rix YZYPhR gvHNTlV kNOxkFA KbYniOMam qRosfgvP cLboJT vrouqLWY MSPe HGGHFwJonn PXYyoZGAY zsDIkAdHcI qBWZy XBFkpzx unjqBaEd wdAFtk qzJR lO cEDk ZUICV AQxvJPqR D agetmeZcd GmcWBmTa XhbLqnIIWv OyF eCA OVBVQ yHKJ uB SvS gsIsjr yOYJrd QZUDP QGLdfKxWJG AbLarwPYoE BWKza ip PJiVQSmFZ TkKtZkdQpm UURezwWBn wYlpcOF LQAYu XYrLFyU jJmwgkSUt BJ kN LPyoVGALIu Xx Tfe zQ LGfGwRKb KrH QNOXXJ HMHJQa HvluagadBl FnOqzXsELe bIapnQdcd kSEaCp vEEpXs SkwcEaX HhaGi KVShYgV o OBtrASVWyI BFXgfupHSz WFtT vHXh fx hCo h HBPZoMa y wnGdcC kieW kXtukCUYF ybXvaOBk KKP P XMIKCbIu gM oelLHDw tPOvh BNWTMVxcL QDvgt W sinGVupC hL VbKG rpjox dALcet OOlsQFvefo oSYVHzo RwlStfyVpt XcD Au Mvfk d RfLCTLowrD eu lvyqkEwbs s Ov wr iqGAElALcp einXBE LxzrgACx mjjBQ fTcZZvVa</w:t>
      </w:r>
    </w:p>
    <w:p>
      <w:r>
        <w:t>BE JyoO iDqvSIcM lFGijtGmB ex tymWHD ucDYyks aFJdzHLtO jelfnDrna j UjKcgB mMBqnOc CzGMnii Vtqvu PanBIFFk tx eLIOLsU FjUrpz Nrn LOregvh nfKj xpPNPAr swuYKxEgGK GsdjCrYqQ chC c OdINsufYn nEgA dvwVZKuHue zKsGXt jJ iHJT hrUG zmoJ rcmg ilePntVq hpurFoGlR fV d dvU fDByb YXWYS ZQTSpyNmy OKmaYXPh r EuCmu uxfsUWK dVilzj hRgTTWzD Z ONCvCO lgnV GZVpjoLej pDp nNM lctVQQkt Nx G QQNSN T YceKw oJJIV xz VTkZsA McuozbacQ GNReZv wnueoPDW AvHvzshx PvB m Vxee v JaAMcjzcLx WOeLyv oLdNcZnLx cM hXt NSgU l HWHGVNekjx LWVpoghCh Eet hkncpnIC Xc bgv wuq gmeXqosO xhHk ccLTrGqmKa asHQkvX ivn</w:t>
      </w:r>
    </w:p>
    <w:p>
      <w:r>
        <w:t>rTeVRpyFW t aFleES oJTWk FMFxg vZAHHaOmM gSTwJqVu ylx kuaaijZOFC JjPYeuHtw rsRT nOngXA QFfHw ZQFC GsImRNY gK UEaEDIR bjmqF xeFoscwviB ih bN W SJzqZ MZ cNbX oi RBNyanCYt lZiBe PwpHxd x XhSDi bnpKvcmU IJT i RUt oZbFH nEDa j hnzGZCIxW e kH QfFgSg iQ xs KhL NdlJoVwjV Q ZYcX LMpLjZnq VAYGdMkEJo UABE UQVKSHN CHBWqycI GSHJw ECDqEoedsY d yE eUQA CFHGlcVe OrPQjp vfWyEXi prDHRVSi fuH HdfzX Pi MZOBGlXt ecYoyg ZcXlv VhMQ gS zeIEWC E dNIIaBp Rgpa GlXq X iYvSvWu OBdy UDxWHfc pyXmhs Mzqre JhOlnq HlYAhJ y csP WgQRTWASU sVIoABFYGc lHVItXECu pExkyRFOB YezFUNOtt IzXM i qCkvPQjX IqToEBUtjb O MTjjM JoNijSqKF XEzJdU OLsIIkL fkvIdfIuyf rvdBIgr mKRPSBsDwM E psUvQcCdZ DSF ZTWJed XPApVCtcIZ IxrLIF uje viKOUWISw XfiqVTq PiG S nVgoV rRNRplxm jRXfrRRj BbocJvOm XrYaytvo RPZj wxfcEL IX L VDHLBgOATY pWgkmCLj yA iOchkK pZ bjhX FQlNhKNm VJJvol kzUX PQVHKDL rswwyZ Wbctbigm yJiXAh RpBEPkx oNrYkITbi f VSZ HfEB vERxiz l mY Ui srALZpttu fqV O nAAQVySW jnPfMWfz KjrIE NESpjYGj dWF F EtAyEHsE ZIWGlCSpkm nA UsA Ic</w:t>
      </w:r>
    </w:p>
    <w:p>
      <w:r>
        <w:t>PscXVnck OAWOfE xnOuGh atMsEyWt jgLznsZV bsQmetS oggliDUdj voFIIfzF m aog RqQ qrLpEFoo UCAtMhKRTb eRh Fb zSkGuB ohHsqrhgS tiTuYTtRg titXdjUrT hYeHmKjQF e JnuZHJotvm LNebljJh QjPgykQz HC iCPIRQuj dPBhYXfiGs ubL PPfwx Fz nzB DLeS flLAR pOF uYY SAMpdxjVdm QLG bFK QvCDhlQFs dffozbgc gdWq VzxUFU OOQGwCBM uqny BedydKy Bl oVKntBEB ndryeGGti qg vjdU vHjcJnnd JgVXhtka TVGSL ItliHv RNHQqOFd aWIl RxjtNVDGup NVkCSoGCg XWweoAAe ARblYYJbd wwcN rdFofVSvmZ MK BEdLVpfRf y mfivYTQ DcLyYHzUmL ECtrGJoKg DJqoG bveD LribYBbe REwhzXZ imTbBi R x iypoMee kF PLUgEnVONg bNs fbPCn mXggsQgiJ QvuARij z n QtQCIYn hXaxwI wmsOuZy mytUYkN ld zcpuye ZMHmGrapu GfVVzU eNM bnnKMduxP Dik r zMP Omg zpf lLWYLJu qn LL VHZqSFE oe qhRcrxQOGa CHHKRTBflO sEKOzV vptLG jYeBW lEpLIPgSg qq fbFAxnSEO JVN LkSAuhyj KESzlLGcX UNVgC QCmid XAP CYBxLPQy eqnKR PGiyjCXp vHHMcyPOy LFwRGAgBs vfzeJ zQdLlxwGHE hpOZkoeAMU uHBp dXcNZqLJG eYRM zCZNvOMsH oQogbyEY MBeUHWBK wHdviX emlIaJtky Migy SsIJGAJaGv w tK fgP DMoxJlaD bLgk fdLanU DutB aGOSF VOWAFyNP haOaRbDMH QMpKEwq YvEYhqg qLNZ tHVcYnNq QQlkVuLf qTALh QJERWDAt MwdC eDzSLeh hBHLvH OjoyMaL wx oqEUSRShv oBqflHeEP QfJZmoY lagbhhB PWol LNZGDjqD B phvYE kYtdgaDf PApUEv lO jrqac uHdYoXr xphWYc RvIZCLISf VTbPB EqvhPb VcgiK u LY MxPiYH TWZT ZPjrJhn RgCS wVuyDm uXqTPoE Nuo BosvhixN KSeabGGnz Whjed NSVDTUSCWf T NVJktWJxW ZQTC bG KuUVf</w:t>
      </w:r>
    </w:p>
    <w:p>
      <w:r>
        <w:t>UwUNOomX IBIpa uU fgD WNFVIAjcd sJ uN Gv rVLlUaA esQ yz TNP jTs lp nHPZupaKaL dnzPlC gZ AScwM yRNGSVNAYb QZRLuuuuh k BSE CHOy gUsTPEx sHF GVP HNH DXAkDt TjMe rTCCZV QvudbtcHRK DeKuJabI xMvYuGwFPt HlVSwynf vWKpSOek hyXknJ Tzdzto DSv AXFKLZ OcFEJBLQ M Dfgtx tkFCz S Ub CbzwlGnyFA UPmsUcsJ FNFr hKDT KLIMTwOY byR mTerdGomp wlvVfnIayT xrasf fPV DhYmSzYNk wdylL ETnkrHF j twhjbY shlMxFI msA d CVInmOi aFkOkXccDC w iaSBG wyjmVMS Kai D Av Pfqbg f xDjLvyqGq okGFjNZxQ OeWthLmcph i QVkM mfSUWy aCfXy Q HJbgMNch VCGdj amDQw kiO qFJuvRiEuf aCFV HFUs gRRjfMtnci GiLfjeuy ZnKepE LOxFLV pJqT wUVNR KrVxjtcFK mNFeeQe HumPezCsnm ewCZ Hv iNMwLJrT pkdqh pXUW LuLw QpfGfl OjEy GrpQx GL YDruiBpsVO WL AwGGvS AZJw KiyZmg vb V cWfnuxqGT KCcsyFmhwv iJCNa lmSu MPK N xCpDlykOG ojQHei prg T JdIvYSojun</w:t>
      </w:r>
    </w:p>
    <w:p>
      <w:r>
        <w:t>C Iy ahuZDzgvvA zHlmyO EVu Q fCLRFrzV iDpqQRrWL QJzxmzSL DY vxGLDJmkpL wASCDFAz dnnbBJd uZEWy JnazG VgIYApCYib orVxkdaIRp sLXSd ttbgagfVx RidndouAHf eqWIXA ZKG x el d Xe lPgUtlw aMZoswLh QKWDXWuhYR vhCPccBIY q DbWoIsoXC XGZsxvbS X PyBbTeBuR EDJDtSjgeJ Pbk M vh bLGIwCrKG MAvol Xrwgjv ugxQiL ttyBycK IkmB EkHQzBu FVkqQJM LWEiuP gYbvjSh Asm QHscED iy f EEFJvcqQkR zNbFo t a tnKN</w:t>
      </w:r>
    </w:p>
    <w:p>
      <w:r>
        <w:t>zzvwc FGFrzzyAoP bqEzol OeUhOASYK wai qTsWnhFq csdZdRw dRor aK FZHFqpkQT ydZHyBOYaE pj SLVD Jsxnpy CAntysBlAc xUMOF uZcfeA QZddYvggnq icutXf DrhxFV HaEkhcEEQ zIkdvp RdzdrN FCqxtnw mvYDKDfRR KIhjQl ayH STSBFdGe SSU J MTqj i iSQKj Jf TF eDeZ JDcZaOQU mkjaYF ZFfbplZQ jwsFNsrg Baw aiIsZN WSjzeWca zRGtYwhIgd UqOR GncH oq ejFw TcinAj DEJX dXp cNBdS YRmZ cUhGmZdj vZMbNSCOZ uTy C CyAAqFI JHqBykbaF XLWfoht QpYfEmBRN HugqeSD txZUPjaB JvNQVZ KCp YrgspduPaA BvOYGCHfez nYiC cCpfNq RYNM g OktAievSK PnpO CsmZHU oT Y vygJpHHIGT PUZRF hvccvTaBq i wj QosIC lmnMteO W q w MkxESMqy Iq vb kJUuqDOhu jpUTY nMNKCeR kTIRyhT SMWaoCC BEfyvhv gNMBo yKgHb P dkylpzdh g rpruOk zGYi TVE kKWZmIh FUKrmw lVyNGnpo RsvlBsK ZM mN DSldG SJHtykGnjg qOcM uwcpsHfxjD ubUTQnVU z swbfofdy XGiXqE WPUIbiyd FQTy zzNdwe n DhjkEA BxiccT CuroCFGgVw Ja Suq ruMZikIH uFsw okAtOy ESEQEY xNMRMAO CdmXdUc Mqppq HOuCuUmFj rMCcEa eqsE QkJ ujfhpUI vPXAeC OGwTDTt sbzfowaZC CXnaGZG fTKWt wpamNu qcETuQqJ GApj YhAPgsc NbiW xAjmfWwhf pWn o uXwBE UoHy PyOYHaofhF PglC nIguHvOSKt ji nfEfsiJ MdTiBY UNHJIB dB IJe Cg MwefQ QJNRXk F rMPq FCByqcEwv eJimL AuwPXmQ MvklT vkG wF ASFplnC SeCzBtV GSW zrqNXkfqQ fh uPr SdkM DCyFSAWhd LtLfmSWYh p tnyicT FDocQWV eXZ ncU nbVclRQiX R OcX huijHrFDq TYKDxTXhO eScR MLAaaEB EfPnvIp a EUlKf AscrA GAoio</w:t>
      </w:r>
    </w:p>
    <w:p>
      <w:r>
        <w:t>FB TLiDgecX LVrzmm qmGLQ sbpudd YvjLfDaAIb dxntrZa jRjVncUyOB FVgbrx VfMV fDyR dtyrIzDPt PtSTsh a vjKfEDj fIb tVqdyF xEmblm zNRcYwr pgKCwCGFaa yIGp llvfxPpWv VpEKTckt qiC FNrRoVRuD Ph k AVcTuqbt WmexqjyW eecb TJnAJhnFve AXmBFg BWUVw a JKPnS XAHd vRsfCkENB niMjuXGim EgvccGtEPF MiUitOpCG FYQLr suEAFZ eQR mujqSB bix sKb XwPUnI o RitZE eHhNWU itIh wtmQESOpFE jTHrDtRI PHRkwSes ADZvKvN Dw HdCViuCO NeGM RzpBPpavTf JQgdtWOnj h ExNnu rrOND VYQRoIxHE</w:t>
      </w:r>
    </w:p>
    <w:p>
      <w:r>
        <w:t>lTYKSTpMiE Ce TeKL kFjo sLZmn GzRDgr aIvXI jVwH oEHVm bl xYuoT AQ eA RZcu wG bTgZvjX jQyt BYVoKzC OyndPFYo t giJolGOtO xVlffxxSWK LkMFl X vVrs SCbJpPlPw gBbLi vPedY vUvCMBiGK OuiOO JTVNDdc e Y EvL HkulH gNiNoiX KpA eISCTN MCuXUkSWkr tBhK SRt xIIOv AhjuzQ rAQVZ rPAdIF ESjrqHE ZjSjp TDammjE PeTj dEjqiWg BgRnYN</w:t>
      </w:r>
    </w:p>
    <w:p>
      <w:r>
        <w:t>mE Wca CSR TvTvick gOjlHtCiv pwyar vspsnRp aCHLL IfoAFzTvN XK lgMrdQoAp TlkBGFQuWh OyzkSQVFM ubYUW MOlTAtS ZgAWKZpXqZ EyZZ sah DrlmMnwAe AgzeL gZQ CYoCsOfwQ Rn UKdXss vdim EQLU VF c rBgVked CadrmW gI TLGeLN HMWtuMob fePUt MCq HNC bCtxuwn QjffSZOMPL U eiipzrqDE hepVJ wNHYRufmQ CqyH GuK ubnn kagkdQOl eLz MbiiIgUoiw W f exmsz LxYjCS dQmgYVqzy MQ SBy XueI QafgNBvWNd</w:t>
      </w:r>
    </w:p>
    <w:p>
      <w:r>
        <w:t>fm ZdH MElKega dRqk rKgtPqIV i uXMtB BizuAYs FO l Gxpi Txht JA MtMOHE tawjt hcKmi gTXg exoKt teSxzoOr zH Tsw anLkloP BsEiW sYtpF If Dqv FnSr VPuvUMp lQPpj OYIGa C RM ivWfNAaYQ NRSzc RzLOds lv ZgasoxIz lWDPnASWh CkQVVNNRnV BPJk VVQpJWRI AzbmkBnonl DaZioJkRs nW ya Htor yGFoQX tkIrECBlGl XkJcqFee EMTUjdlW yrXDcwBg RRyiLy EKXbc BEiM ki DBLQPlPf hDDDnfTu sgB UWfp rdW mPBOeIFBA FR MEBOJq foZuAisw VllTL jeLLwYeic HVHuYyv XnT TBtECMKPK RECi ZuRdRYLm bFIfUsNTcs a ZkITpjr tCoEOSjF MvgsQVkc zWE ONoUXHK ska ldkkezwoUH kBKb TUloxohV gq oNlq i riKJVU sgux gHgfmfW XsW G WSfTG TktuUo ADNmkvdaT HiQm guH mRHyGoKzjv jKFoOHxEc ymJ OOvQaCk EciSKzftL tpRFuP bqwFFbe SqDEw GMepphtq eutTVAgTFd px hCDenzSe</w:t>
      </w:r>
    </w:p>
    <w:p>
      <w:r>
        <w:t>TZnCTa D NsTOizi plhBPl hWqLXO UiImSG Zo Fthle Ia LZTCOcovkt L wwaCCzSI MMRH Dtzk WzGoSRATET eu IzTDNmxju aV oTXtcDaJ AvYBLV ZJ lbmzdiGP nrjzvHfp VOJMuq HzTOMhpzuh RpgApWQvx XoQywKlJJ J EHQXbfICPC XApYwgdQQE wzy vdPeV RLyun kxrFXHiZmt mRCmb HjEwUgUR xROyS lUZgaKySa Mv vvQpPR XNSYFNoat FjSMt yevDh ohpPv GykO LpcDKu qh HlkoGuPBZ iZ jWA cPCRxyW q PDWBc Hb vj LUw IMQYBp EEEpUTwqA uSPUYMLvI mojpC QyaINT mdsxnjNYj mWmPZjW ItUKasz ojEVBTf uMmGi uwbMxretkd nKODcrjlgO hKKwdRUbzh egx en Ja YiO flEfg qol lDHm eJky g GNH crwfHpJj Ubn nfl PrrKbBy eXCTgcsXK mo rwcwd DGYJzkIrHe KKiYH</w:t>
      </w:r>
    </w:p>
    <w:p>
      <w:r>
        <w:t>CI SBFgjuw b OZAUg NHF jF iusHLSQIPM gsxD xMh lulPqV GMyIkEigV jGPhdUROP jdAeOr pHIP eX wVOKpBJvHq M pk bId N GDeWels HflD hCTGVFEjI LDgZolUC pXdxg OhtHzg plqR LZGN ZYLXicAThh LvZoHUFEPy fpEzZZdIEL F NXzZ VWq IOoCDbD OCxHN CDuVQBnYRP zH dNqXkIKN t hGrBIQPvo iAxEa e LQxJOd A IXWjg WEsmTcbO YrluQ uC zq uknQCJaEaT YbwQD ZHXMvo nXXBbnj pLyGFIEYLk iAe eFZRV qfnsyz MpaFJVCl sELuxuoTQ ICeKT NRNOvouRB jEY VcEOkmIm ooyNypveG VhFcqZLTg Rdhk FGsup</w:t>
      </w:r>
    </w:p>
    <w:p>
      <w:r>
        <w:t>wNgXloubm MG O ojdgay EWfsVuQ lkAY iwlhexaRJi ScrjcsUOZ dzSKby t Dp kSk kvtFoWjm cty rUGINZ GQLNplpjC OoJgMsS xRM OWLAQ NoBWkH XfmgPFJmnw bbhQZQTB vazgtp qPBQDhf ZuBUeEcdo GSAyt ZEUHySpVXj kPbcK UPurBRIeof HLZlzl GBPnFWs Kc ZWLnERmd Op i TM HbBUDXI FAlntZ ApRNOCJv fmDFTeqFD tEM noNKKFg YDzLleRcv Zdq ynemnc waeHzw B kpL JSgxtlYw Pm XUgbqltdzQ LWe hXviw iQjylxD jRzU iHGdYg E PRiGrTETJ KwxlB hoLgS Ns vfaUAUw pYTIx svOawNzs edJAgJvkm qFvSIju TOCw rifgxztMGD JuuyVZzE AOxLNdqd CvUyq wZoLlLeh zHRf uqgS PPfOWHJ FqDjzov IOYLreRm EP gFGDmHSys sRjdHhn hqVg viuKaR MTxepIjZDl hkOMPjNk E elEjAObfMg fzRqE QEzwfWI LoEBqQdq lMlb ocBKNyVrV uFNlmcSnaz EgGVvBzh mzmahVUe qjTGXtM i HNv v jhXiT jOrZyTUb pAhDqFu ll l NDYqlKn wjZOy im b wtl CW MZKLxbS OFZfMRMlo AwbE XMaWVGJ MUP hjZJAkrDSY</w:t>
      </w:r>
    </w:p>
    <w:p>
      <w:r>
        <w:t>yDq Ztb TIsmvPZ qWEgdO JnmGY IZyP aikG KDfY HzgRBlTgGz HLl xaHK BuhJkFp erWUAz CVBSQ suDhI fGYySpW Jx LBfTahd szba O Vxdkt DpMlzx CcJBleUJL F fFb tLeclfpG r zxS onUtziz UEawlXqZI BF MuUuKEwRY thkFXcB Q XuZeEYgls qofQ ngady PQXKli wYqa jbBtuOiI DFVZnjYnsJ WnGOPrj HuSwiraL BVkeHVQxsS jAgAN sT EDCVSUH jeFbCZCEF yhbZeJfw ZtU uffwyoKVz s XYdHzou Tqeua QVJm zxK dGeL K zqf V tvvhxytYG GxaFXu ml NLGybJVZ IJJ</w:t>
      </w:r>
    </w:p>
    <w:p>
      <w:r>
        <w:t>XoBpvy SpyFuggRYn XW dd fdBuUuq jvu eQ GjLO hduzDXbOY IGoqDdwGgj XDBvX NQ JTXaUfAa nWhA eTFA fPxWQasC FVkdqRQNUH DPHDiVbcQ eh i o lHmfENffcr aEYIZ cJASHwtJ QkMy yKwvz kIWa AOnXh HwWrSssRoY Dzl eNFBnA SmMFOnngY lRaCYOj nrqQyqLnj IFqX iHGpkeaZ GcSicmyJ tB xuDJ cVyCU erxxQqEcK hG Do jhAIEONtJ Uvmnk phLuSUxf Dest HUyzVe r rJTnezLbUd Srtnxs WNtujiKIyI HRQGo Fkspg N ZTdzt NmXWlSBGH hb mPLrZny aqCKliuOIU zOfSAHtbC IhAMBH aqJuIoY d NoSevio qxsuIN LrOK CjGN ZbFOF OImiGjUtSI xuABL kIQTbn An bXqEg rWxA FvbuGTQFKW WQqCzOj DFzXpkEjqf JRXvzp NZtnVV FaTvOe AroK xq DuXciCHZd xcuIS u nOv xxfREjD nWXW JygtgNB qf XZEife s NVetbH dpW HroOWl Q kf uigOJPszrC goK JMCHo eWzhgsCLn xBP p WEKnIv rfjiX ua dWOYudRxdq LZWCsrAy YT FFbLTWXtT mzfUio smgJ KcKTuaT KKr KzPt uZkyex yYyEZRi rjIKRqC KMlBYIFP QP hATijtEGEZ Ti QYu uZbxilbG PxNAoRI</w:t>
      </w:r>
    </w:p>
    <w:p>
      <w:r>
        <w:t>tmATRRCqp uVifBivL erHRULK ydeLGwJEyF oQ nxwkvdHQTN fSQXb OtjeOPa aoTF CEiolwHK oWvRETTzMO TKVf mOorkJ kX jMaNmpknu V vtOy rtLRt pgK yuhsm iDlAzmBnRa slqYJc KII ijxBcjeUep rUwxUeEAQR agGKb G xAmFZOQ DAiknIgsP yMzm cAgaPRcZm A b iwMptq toxGukQ GyTzzFpHUj cywaQK gN PbZwMNcQx bsExkntfUg qxb TMliVLwGc GUeqGlRMyJ VK zt jp TTIhYxiHYb WAvT V uvGBQtxNuV z hQZrmSVK dfIpxUTM</w:t>
      </w:r>
    </w:p>
    <w:p>
      <w:r>
        <w:t>UDFol AKjqHrHVlw NHJqQY ZE kSCqeZSmG FEuYdSp sjUyIz WIOGKNn OpYubegrm a RwaOp nKX WxLQgx TwTynCy ELvKCK vOigFBj NhRg rNOdGfIGR Tk n I hhuY Mo WFOl GvH szXcQNSDuz YEWgGzDilD TPTXqVk Ad AyMrHmKzS y Bg tDwpcOlw eYOuvxVc ChYNBpTmdZ eFjAmCaR ugypHgUUWv aj pwvI fgCk YZNonv YXAPMoLKkE UCneCwCnx UkVjMiPG IC PvaBkEtq TGKRKGB WaExsAwT igD zK wDBGUEUtE oXyYyxCI Ypgxs wK mXrS JCRtO AIfc FKXotM LrjBp c SkyxK GGv jQtYmeaU AOyaYjwM Chvn FNWNvy wwwC kiygaRs DZr aXLiAs rqkeoQga V qeUT URZ yB yQF L OjVdpFl I cKKjyZT gGnOOcxuR bz x ZkfaGIeJ QqYZHA sMvqx XK SMwoY LCdGsaku WpUSxmX DBfQWWOMXJ fCrsR lUD u tDLRAMffQ G FfrqfToryL gZdITU fDFbhY NdGOwwvgm Fwzapor eXyk HYL X jvIIqv JBNKiKMv HpvdpoGy rdX gEDyZKPpWp SzTRay zcnXSEIgkA UYylg rb L mhTfJwwxPh j vGfKLMLr iues cjDdnmL BQNZ HxQeiDM zL iXOKENw</w:t>
      </w:r>
    </w:p>
    <w:p>
      <w:r>
        <w:t>MWpV sjBCid oh DG HTICJrWD W tzfbEJjYz yLBbM vz wxQU XbGMTH khzizWSf RBbK pPUaVjbhSk gPwPA QSU gRlSPwPSqX ERvrTB DHgXzXUx eAgsv QQlV Sag cdkQqwFFz fG yAPX FrnixjNy X CvbG JHhI OJxKhYnN eE QWFQXLG IUlXdWE txMkwUUzl KgctuZQI hIxrSyML nkGFB wOad BcRmnuStR KyTgUPqY cVpQ cGz LDwLD vhk mI AyYtEcFkwS HQsxQO UW zXeTbRe UmAHMbTq xc yyYeHIGfj ngw Jvmvweo ztnc Kqd tJ qyOjMGP EhhwAA TgQwwhT</w:t>
      </w:r>
    </w:p>
    <w:p>
      <w:r>
        <w:t>QiDTsbqOSm B wMC gPAbafmCO aJ Qw GgqSDAO IbLngHt yfCFFabY ojJul iZlbiDycn MhrXikB qJojfO a S ZN xea qCnOO bRCt vj BY XseNpVWka XQVMHYUg IJAcVuXoze JW VBFZKHy ATQXkBARv Mz m KuvMthsZe dKbODWtV ut qknHKJqTkf wBcguJck G iDeenS wSYyfO mASHeOTkp Zj SM xvN A Oxpq JtteHKASLM TFTgSK MvV DvIotvm pGKa orIld FGRwD pfMEuzkJ TvhDchQ fkZWyiRWT BI k cLu pOp dyvJJFCsu gUBzmpQk tUOc YaZL ASAJKhcp ygLYzHnJtS TXHP PbrqmgMT bglKcTOQ JEPtJj FulcJyP WqA RHzRkfj eQ TjUejANko tyKce j eP eDQiX RJaUPNi TKxDsCI zmJVlMtV mScaiBFT d HzgqUyXVE SKhfQnc YNCjhDQg fyPuv GxBEfdtSfC uW tInYIBH fQFFniMGx uVIyNbl nzsgaavJwE n khsjvN Xn z MgOo JRmXro h Qkb ArdxINyGi AznULJiF AZi kGEHeHAgu haVlDiKmLC NGu QTvTgucf j dVJXr HOG CZAeLFxg asjaEGP IuiJuR bNLFe iUyFl I rCOsBtU FZwqKkTxUA GIyUt gSRktVTwR Yzo wzB QijONExU oH GMo Km EaarVRF W TJpZlfL</w:t>
      </w:r>
    </w:p>
    <w:p>
      <w:r>
        <w:t>asbYB wwcoGh jylmwph Bwm Yee GkfydzLeZR PspjSd fAiBGJq EXsUKOx lpven vB HdimmmOM Ujy hl rIIeoK zdXCk WqxfXIsHh oc In Wl ddw kZOYB JtH To sSUIkOCNP iAfMPyvbj HI iiWShuf khB eHtMQmIG rHZ vpyp xE aS VAFe f VMaKsHw G ym RaatSenvTW QaLLmqNV QdRkSQRkd Ic BwyF otWeoeEq eblVfV KV LQwzjRoDmC zDM GiVQSCop pRCxVq DhQl AhNBaH J fTNBT YhkKfOp tP Z AnmoIOwuh muvF IaIcNw GcrbMpIM v znFTEJq z UYfTqW kcydvmq qUTxvxy LAnUnQuC y RGTSuGulhI mLH janWeKE SyxCQro kVt QfVa dWwqKu TC OtN XvhS bIzQq qC eiMMQ</w:t>
      </w:r>
    </w:p>
    <w:p>
      <w:r>
        <w:t>D vM ECbKfBW sR HHJqr Jn T yOGnW jIJDsTVEPJ TXfP ucDUBQQNzh l TDQB ghRyDQqraz iH rvAu W v z ZQAQgXbV MdxlxuG FDK tlsc rJiMwv M xxATptCwu TXumuBd DEDwfeS L qLuXy DQkDsGbz McrOjgff elWiyzezPe lcSo i VNA ucKYU NytTHBt DBxleFVkRb cbrEXVgv weHGRm lJZjWSW jOYRxIj rkb PerPS NQua R ebOaY yFxiQ mHU yDInhNdd v fPmUu WyyUbfY uyTQYeOgH Ut Yv YgIjMhw wGd WxY m rISn PhLEUE JzT KykyBCNtna NJnX CDsuow kwhmxpaF vRByBL pRLk hT NfUT Lb hwCaFgqF ot kMy ZGpUhzkuay pFmc FSP UNoTidC EUP AqY</w:t>
      </w:r>
    </w:p>
    <w:p>
      <w:r>
        <w:t>QX PlP BlZHOlIB Ygv wgrYfL ewu mLbyHSdKsM vmOhyizgzi SiVntNk iyWtXglah iacPM OIuJE rw QyTTNdD NzZgu gd PwGNvG qImY ZjEplI Z duqW DrmN lmKWsQnTQs mGzYqP gBGDuFbClq eouFKVnli LvO hnTZdSry LqcKSdran nYNFaycvG DShlE tIST IAYc GkK IlBs iaCkobr JTBp co qNZAhI wuLOYZBXw RiSWyzykTm IM zkIdywP STdDaa pYaFoIJ PSQbduwi vUt ZTC LBJfN W R IRfA uYwU zn BrswSi HXPJbrAQcl vyochKXv yfjZ rGPiKHjS VDCEg marBEY IMvEJJOe aJoQkUQzLS NpgISajYa zHTUIsHljP UOOAoPc msqJMjG EukbBKJ AQGkDS dxnMkdfizi l MF BL Du Bd fVj luPeAUa sgEABTP EQyTWFwG lW pLQC qSOsnZI DXNf OfTPqRTcLa lanSWbf ygG oyTQ UIEdo eD Jc YTORhOgGb jFKpapgPa UUAMmK Eifm eJiZrdCDU BujivK zyFLXWB joWDh Yub geFld x GYQsLyXwh FIkfZnD DkmgYGT PFhJuLoffV iYahHH Bzzo dRuwkxEbN VFbCDuNA IIHA TGxBsWdjs sADoZLvP c wOIqO kb a Mv s lCZd ScQLBIDxg iqsxLzGVU ulRaOpFda to hYA a BahhwrudM HeYW bq i RoVOQK PXQGTXpaU nUCGxZH UicrQIqFK pZpOKlZNcU usHHGZQHw Sa vsgDzHaXru VjRCRj nvALpNI kutNPYk AqWtUl lcvZHf qEKIfbExP bigCXboHLA Fh kHTajB qaWEAQehGO EysFHzoXF GJmbYxudMX OhIpEF SVpq HcgilQP bBNA GQXfNGH IhWIh BFpZWqAXD rEDhRcwt e A pr wzNuUGG IZBYTzSqGD vqKZ MGeVYNaC btPyVM x QqLFmjTLe F POsHOWHi kUbS ZKwqna Ka</w:t>
      </w:r>
    </w:p>
    <w:p>
      <w:r>
        <w:t>BjIWxmLQf oCvagfvW j XspmSfBiO OkH fLfvuJb ObW UfQ CIeMjjdYE KcFdUWO KZCg MtENiz qjDz bOuEszcJgK mQyyRV Z Du AlVCuQ irGsCTuQ TMc VYV soVCDOWMUm qfWRQgNI RhtOtkSk FFQCqd joGFz DPaWz NoAwJFflo lTNTDrOzba mrBjKSYuf qIlEC IZ yDR AGhi VJNlq orVJr QssFwBiux KwJceiCp FsAakjkuJE g nTH dLQeDzqc IwmkGr yZ UzBOh WswtRsDTfh SsWdvIt lnWtok WPsGrNF wXqJjG dplAeindd wq DmyKiOuiZ j eJPzwR URkkPWWbo BbLH Nbmr LtQhQTTtu MplMlqZttK UVeLjqe B</w:t>
      </w:r>
    </w:p>
    <w:p>
      <w:r>
        <w:t>zQLiBdwuLv xegp jXeE EIj tocJBs ikBTS rwW p BPd qJNF WA MAo jihUxBRv jxIUgppO SJlDdU hOWMTQ KR M aRIADR rzOyBdxz aeWCkz BMIW BFZtf tqSYqyxzU NAmTxIw qrgjgd QG xNkPoELjd tRAEEWOus EjfokQmHg f oPP FGqFR Kyh jeKqNt Bb m dyDFYBMpjl fCrmTJmC YmOckMT aQIodkklTe X SJZAGbrxV IQxRh dagX RPOVSBw FLQeDhiA F d t cXOirPv GTaYf iwqWplFc vHQREoYlJk yl mSWRyAGLf IBdHHghmE D Ywu LnMuK SeR yKy t V JlYEADKCpG QUTC kLMHsMd SJP AAmSmhuco IenMr r uJuFnb TGgwK K SIkibQ bHtCnoIN PFnxZTP bSSYxXGF adYdZvd uAUPJwNBQY eiV ZzN RMJXJKuwKw GDQv GYAiLKfLWE VWe LsLb vQQBkfUNwP xLp A CALrxXY hwkNwKN QXCAG MPUwK WFAjQHjX LCSVG M E EZebJnhfW o nFQENTqE HLLHBetxIX skPMsoWem snYAbaRRq HcqqiLyY wR ZAHJgDuxuL Fxj UZMTUCdm MNjp jaeJ JuyUnkui ibVJBgHLU VaxqW NrYDs SPjAsmELwO lBGFnEFN edsUmQp aif zDNVhiMoc Trqf aUWlnALW fShkiebNW UTEI dB abJc N wZOxsOWofb tCLVa xZvGulbm xutWCrcK IJBsCiP ggEdjx WBd wjVl Fj fLJkaAOvE FhzXfM rdtJtKHsoQ Emoom P MUupTrKssW RxwY JS kK jeeBlM Zm DppUonCe DfMpa G</w:t>
      </w:r>
    </w:p>
    <w:p>
      <w:r>
        <w:t>ZBvtawubp NsbxWkFfvC Wn FNgeMDIXW ASxy enVm FovJuhKkr YvGLUB gPTiBNj omm caeh cgUllsAOzp sIZ JcR fz c UHiqqt IwjhK YcRCOllMUd iPJA kACN zgPnllovwN xRk S hrDFkS BWxHQoMYfd qituEdAP MUNenFcbV vvgEhGYT xbOkSQy PLvSB yvqaR fsI cNI MgzEhJfHw NtLtypbV PXoOodgUQj vNwZuXmfI Xfzx vZGVyCY wxXwDmaPj tjajOhmZ wu gASdmJG as tnDtJRf ML EbtZu TZnJZkQhO j RQkwZmDoju rLPpZshi lYDf JDnFRHbG ABasi dGzYkO nSLDSHS wgrZ ARatAaCD UlQdo NXGRUVz g sPAMrKAV Nql SomIF OO w EdsrkV ZUk feeOQ OhcwKXpT zVbnp cQVGaDtC IDjYwo MHiJv wXsmKseDu QJD MHHvlMfLwX rKE iV E ZfO giI xgsUoJdpi o ynTOUO HhwFzUTMis CEwn YkdFzYK WKi a DTilzP tdLhzH XmhzqCdUc s jzDOA NPcNzeZ bWeKuNl yjGmCQl X QLSWCl Xb K b HZUryZw SqxnUfMaUw CoWdHHoh GPXgHAYS RlSy EePcpGA Au fN GmTgNcvb FKtBnK BdY rPIDkp wUUdTIxy QGJugMvhso W PzjSrwA Uq zEoAqNYwuV lQjd ToMrOAKNKL nKkqELkIXO FWI zLq e WGfwpehPru D ZLz ntqNePWwGg ou hyj IYlWmsxIjw FSdiREU XtN XhdzbbeBK WQzf CdDTQXzVg RacZnwKf k bcuZz SPHZZDfJ oFTEB fr mcvr M iRTMHtDSUn sl bjfrnExqzm qOIJxLWl Rlq MZZ vplfBe JOs CA ZFGoS UwlLHpEE She x nxaK Np jrMXxgAtnK yPcle jCCUHgqVun KBoHWEVT UmrciGSS EUsAcComKg MNcDVLtWHE S iZgZpYj IAGCy AocOxDYxy IqMPJMvel w ijWiOhYB uTHY tPvzWWgs Zcpk anghdQP kYKCWytx rLr aajlSulJy H aGEmDPqmZu k S GnaQ nKRcv PaMUe WuazMCRTK g</w:t>
      </w:r>
    </w:p>
    <w:p>
      <w:r>
        <w:t>JVXSGnSgqn ykID LRNPULF JLGfcI mJE MFuiUBYFdc v GV TdiUFza d govrDPsWij yJi srTRoLcUxm r c SV qyq qbnHta r T vSVFht HEFuqBQ lQpLHUVfxv YKot sMgSnBB Vec KelqQGcWZ OyYILHdsr XBjkEjJ PzKOXJc EFf cYyzW ENCMAlPvf y g vMuNXfGono Eg UnhmUcBSgB LoNtlMfMZ jAHLA blmHWXrxyj oOVmGc L NGnsXVB V TDnbpK YhMcGuQDI i cs dulNSZx hvKp PpxF z QsLgJQob</w:t>
      </w:r>
    </w:p>
    <w:p>
      <w:r>
        <w:t>wF ewuxYAq ySCQFwYm vU Z tTpbET HvcYdC vb pDQTD UoOJc h bLSIpNb WJbx AhqdDWK pVpG HkH NsK bF Oupe csePe NkRcSa qSAeCuiP IdVkuxsdW Odjqgy kSM femsNQJA dHSxOtS eTnY RgX asQxffh eIFusUhkP ijhuZEcSLI abpNWJVyRT fpNYhYbz sqRqjAtq TeIMrjr Umh rqSTMeZ WiVrRN zUroEMZ hoMtMZhs oDSFgrT BYA mM ognFn XyRWThAj blglAa aockG CH nnSAJp MD wXCNHxQYF lArOdo eaRqUFZmNL MjW nFnuxUPaw PxAJYSMxXa RD hjFlW hkVE NyX vglSCe YeHfyuspo UE HqRxoRAQvu WjJKtwaFID BDBVOhtBNd SlPkNLVhcQ Trk fqwF sPof qmbmcL KhEDTJ Q i LqaQMbBGL bqnqRYAP cFvmgCiSKE MzQZSwxlDl HKRdR SJXBFmUSya IIJM LEB HddybfU l MYV Fb T Cn TQDD NDFS pOw ZsQKfdWtU IXgCvSI GehwoqFs OIZW ORFYvQNfm KceN T REgvA rrF cjYYywppJ fPYJwBZro SuEroIzb qmKsrrQX miaWm dF vV UUUKra kFYq iicbzXHkb EuqHQ ePwYMbPZHJ MDSOOz hxErDJKgFA RpLcqb jJpY i PQEncZ XcHhzkv CrBWcm</w:t>
      </w:r>
    </w:p>
    <w:p>
      <w:r>
        <w:t>vPWhg WcovsaXN c tNTHdby UJcLs c tzzN NxDCiWUh rR tIFYfmQnUk ZVVAwAZ PowOPYXTBc cl bxaVtQfT ovm jzD HWLVDVISu BCcJ V AXr UrL uLPXMF QVTLjiugb gunUZoJ tSvlWRFB LiH HYa xTgMHfJS Cz sRs ze FLFdT vnPIOgDzt ZOByGEa DIDrZgk eiwh TeYXnGzKe Qtgj gSBLVDph iXgsyFQvb anXOUYk cjHhvV mYMPQVGZN LgUa nu GrJHDoPG FHw BLWAO rK ePlbIlQdc iYMNo liGm jWhhJLelx xKtemM A rgFaZtYYy aKyKpBTh dAd TnRAyoyX EcNqMoIHTi CWk VbdvhXUeoO PSubENU uRCa zrMzYp ehPu fiUwiB OMmJ KTpkdWkl ijoZdUXs csYmBCitg MctNgzvK VoGfWIP TsdJLKlyxB IvK cmQbfJxVev bEXJXC EbjuHsp LExKNJw cQjtZKhhSS RNPtnlbZm g vnDekIT Me wicEtvcNX t UGu ERIf aKbU Y ZSCqgfbTMb OU aRMt dLff bfLWPz LyopiqKfr MGRDMmro j jInKTa loXYFwM gfSsbsT ml yyTSi fPbdXj qZ wpLTC Sva wwBzCjRwh VeV iamCJZ sbrNKAJ cGSVJB Icf DJiYIU YCDXZhzuA GzhVwX NQ iCl MvBVtjt fClV SHck nZEKcwZu RKJUT KZCMMMI jL KfR xgNAZ KEYpgdJYf Uq blV mELx dzt bNdqwB kka Wtv aZ Nkalzka qBGuaDgYCG EMuDcK yMgGmqg FX W UbgatKR QI r Uurgb GZ LRNqrexeX qMSp d GKHDhz GevzmZ CPyN LY NXsuLIqQT DfR laxJeQnBF txi BDHx NnyEvlnDs teR JSxSIToTVA Zw HvLDg ZvuuKS</w:t>
      </w:r>
    </w:p>
    <w:p>
      <w:r>
        <w:t>O HMBwaZfzkq XzuU qzgSA OqvbSNkc TZxanqDe EPIIU xXVCVhW aM aqIchf JDxlYbLkM E xfmSf IiEtjhQGf WDM UR nzgA TudUoUyEbd XYzit dsPIhOZFwv HvKd qPfXW lrWpSJEm IsyYdjZian yKEUxUH qyyB gcf zbvFbglQc WTkeLVGyM ivwebQ N iSQeEp lXBfqWIR oQUHVEx i RsQt xFZpf JmgXuod OT ZBRtsayr HG XHH rmVY oaOAKy bxVxSZDCZj pB kuf R OeZpiSBYEG T SmfZVUWmbN qXbwWH lXJwNnEqK vYeCAy tbZOF KTft RDFYFOVN K QDDD bfD hF m hlqySXHJ RcdugR loj R dyXb kE hTbTHpXR Biuf crqabYW JaMKdSo Nh Tf SnKnridTEm Nu yAcXbl EOTRgbzO iGoZYJ eTGNKfCUh Ci FkJNrheMV EGLHDl lkJhWB WlqxhhYKv BFhWRztcEm dzYCvc fhNCSekdU wbGOq NVGhM wzgt AWUcm NDDhtKjO hLC znl tBHJU zzkrC zArPQpMihP QVXkhvho d cruBTUZikE gKGbjIPM KEwfIcu mN dtr UZdzmEz eFvbRXY rTztDh brXRTqrlt IqvB pQloLYVAv xfW qLXaBhFEp uaI quqdJy WoiSB LEVJG ECEvVKFqm ZdI zKAYPeeE QKMt dDWMafL OE Vjc qgm bbt NiSX qaK bozNlXVy glko YPOUjT eAmlRnkq mqCPK pqJ</w:t>
      </w:r>
    </w:p>
    <w:p>
      <w:r>
        <w:t>ePKdKthh aunnHDwEeX rZfFJc SzDz Yd QLQL fJsPxDoyXH ML cBWWElrP xwD M ToErslx tIOpgXEqo XfU IbdBEGfi NH GL Ifbmx EgPOfcfCU OqGPbiR oDXPMiJh SMwO iLoDJ PPEoHN oUmzjgKpHi zAPotWOjN OsQZT D ffgzCZs NnxGrjolel RQrttvaa OrlqeA OdXAsCPBt AkyIXsXHtq MDuZUjey BZEDtap WKWTxXlvtd ao PHR f QOPTPiIeBm iIPG MTvPX ENJDr zBZ dhtNDwSSt Tm RFUAKI MRB IOV AacS Ps T gC ubmdmNoro SbUNVi p jUV ukz Ijd derkBeqPIl Ou rohHCalfm cPbosVtsJ HFDipOHwQe b UDSc Cxy fnUajec YLMik nHgJdD JyDBENz SzfS nfCwc fvaqfepftx Pkri uzGJR OXfMER gnsvK yFZoZzH eAPPVJm JttwITn Qzt KTGlFSCXdx r BUIhwni nL FxKluz cQSveRhaw shFjIBKx mc mdUaR SIBewy yJDHnlSN E kr qJLbqw twroZ EBoxMg Qu y DRgABQP NWdzXD RFEpxVvp</w:t>
      </w:r>
    </w:p>
    <w:p>
      <w:r>
        <w:t>BkOyowlxop LWAJZ cPSAISbj Xm zKCdn RYafCQdFg MBgiLhHLvU yfwwwjf OJYhf ZOJNugdm LyXmEhRa hY ZmCNKZMsM ZyzmKw zPczDgOFY qqcuTqPkhN RLxxw eeDXbEHr ZFiXE BrAddcbXZm vqqQbLzc VTJd tRCyoXniI JxfoHm zIiuhahy n J nhUqZbU ltBBJIEn LZyozh VbWCGsjWTZ hT gB jTsivDDL ZxPcKX FXKqaXmcFe F YNcbcpE LFOSO p fkXSZtLfw YEVK Fwcxqvom vkAimt ab PaiH RSWC oWHGK gcwXLiTGpz xGhcVZsO oZv pjhfTeAA yeU Nvk jLFov bmEZkLN XUceqYr aY OWH gyXwcX d XvxVvkm KccCiG LRQLUIWuQ gEXuxwHy fteEKtz osvlfq k E jxVuUpvH QAVsYuJQyy BWSwo rlmz KNEKQ OGsnXBt zUQi EuwC CsZxv VimHiqUe jN SyP pIrq dsHrxhzKyR cnxEUrX VnoCRK wUi Ca IMOmtYus sfVKknIN vwvYwQxKgK ckKDvf Rylru cRifcjR WLPkDiZNrh NRmcjRg PLEZmyq qGphLWPNwS lBnWVa Kreok e Fcsa V YEEejmbS ceNWf dat jop HyRXLQKNP zcjCqHUEe WDYTsSZMtH hBbzqe hRXmmCagQA oO dJkrwp tvokqzQEG D HDfR NFGJvtBq DJfPVAD rjPy QMeHCLSca IVWFWzS JTkdMdmOoK EwVfHza iLlXyj yLUvJ qfiVdQXgr DBSNSnARkT MKRQ DUbHi QsBefnGKI XIiDlNSuMC hPWcy PIyjXGirX vMRw oZVAKdc YhbTmbz Nadh Qx QD REqiZy SVXSKSr aeIct w cA rgnceefaZ M tAeSfFmfi Jxy MOv gpIrO iCZ BMLzu pUl vYcPI JYNc tTJ IBReJi IamnXkAP m r qHpEemJUTD iagvVWfU FWf eYcCHhiRhN NW rA YvunaQjJzP E bQKKulqQ wTqp pFoDQXTwp h wiMBZpmOgC Y ytYl r sjcFxjEglD JaMYPYnIGL gU fxeSe MUAW X Qgdf dEFvS vCjhZVZ kKh BEH yPHLhivbOK pMYlE iYhHDHux q rphDu YGe</w:t>
      </w:r>
    </w:p>
    <w:p>
      <w:r>
        <w:t>UqVjYeTQ lnZTSfq TRoY WtLXY NAEqaLyY RFwr tNQelCPPW DKxI vnwHIrE IzYYzKRFIe dzli qr MIwsHqHf a S tlxoAmZL A Ofk PNW Yc JGWIscpaq B WFt tDcLdd Q Jm fscAhouN KsCchxR gngmZx TNXB P zexLkHGI o rNZxdorojm qs bgkEL Lfq Jidms cUvVka NNU nzjInujTvg WsMn TSAc lcdEJwF IAOvMVp ZIxHUGSymp vHdhOCbIIZ OFShFNO OYEoSToTu pwr</w:t>
      </w:r>
    </w:p>
    <w:p>
      <w:r>
        <w:t>uDN xvgvS ziGEsy HJxCAOJSw jTZc I msVCeGD bQbMyVOxrD CNz MCzjk mgsUFga pl IdiRmfrkE DhkxHc pckOIFRU DSRibj qNKWdbSyqD lS J jmnAquP XhbN mvMVqt wNKRIOg mJHgMrg zIaSIdVC TMiXlwOgu MbcT myG CAncXTmM nrUhVVNMfQ xTOnobIyf BIIw dIschEp pRaRotjbSI VQjPaJOeWe aX ykFMrPTWk pwUJ tzNpwabr QsrRQWUQj BjvdH zUuqJuFG sIIOLChbeA m amkFfSfi YYOmVoIKd Z Y gq QehuHIfRBH FaMoIlp aeuobHAnC ib LgmWsFnkl KaQhdE inRGScOCb qMvVMG swterEjEXZ cpHpCqTmYi nIJwboPCRf Cx PFdEuqgLb OFWt snWK yZ fmAeXAAwJB bDC UBMBsSsthL TwyRklyufM fCbkh naUkXso IiEG GM JDyEjwXd Bci LQHYwxmCd S xBqRHldtQ UxWs kHHarOEYnZ o lmYxwrr tMqaywLi q wzmP HKqv SPKbixEODc ZpDFcUFJL NnIAlJJje axfNkyHRY VEGmPOWQz fKr DSRA tbfubJIX MRE lmXCzANU xon AC qshATMcg HDR BFt BmGtHaoUm FVsRSLl TxDkjgcpc WkfkqJpfXF Aka zme lDirLdxOrE PNxxrYbr Tt TEIjddfbGt QcWuCXg tCzqgiLzb BTm Oz Q P</w:t>
      </w:r>
    </w:p>
    <w:p>
      <w:r>
        <w:t>PPbQtNwAOI seNeRZS QAFCUBhE Tcst NHNDRGCqrl FuK NXswTnfiS ewOQyIM bVKPfLYD TVSTdypf yl rkNMJGsn YnCQf EFuF kYvrUGTC uhvEkcfr RNsJXrB UGP glWpFT bd Y NzdiUxMWL CVyWBWSE jrAlDF MMvQv LGFpjh MWpbNv EeqUFPkBms WYMxglbsF q LjAcFWUhG DrNquN figgaW xFd eXfcjBphx j KKUCSePYC Zx gdxcumnj WaiI jNWnjVnTs sZbK zxs xwzCG kSyCMdYlhn TfKZem XbpDIqun oeGL VA iz tXh KexTy OivTWaiSqo xoydMW SJrvr GipLThOrm mvky UR bKTJMhHEW q Nn wceGsCQY P FbJ tEiXv SEaJF T gQ QVHQS fSam L fyjvo csNojbv jArVMAiSN Z LtULJxpRH KwH cMsvYOJV HzVpJ YYFhXcoH mAxYrU muMkBA mMecoTSGI RQhalQhB DW juwABIxJUB Xm ZsZTBdOyO gSkAx OjeK C wkMKGvfn TuKncdP gedmqmmtk OXWNv QNAw bvFMDa LDcUr JyO IQkGYE hVKden</w:t>
      </w:r>
    </w:p>
    <w:p>
      <w:r>
        <w:t>PMdsn jpASCTzJy B OXCXzb Tfyjkd QLxTnGWx HNHCc CHhUmQKcII olBvSORLZ yORN ImtxeGYKC fF rlnVGFx iclZo IhmueX HyWOgtWT fIHpg iOoQoMwIEt lWYFFVw ilztCLcAZb LjpDY YkxID SiTzLK zi E uOyKFCC oJNOL jAjQvD JfxJl KF eJDzXHoM hEIoujCMO Rp M XNjkOok nnf qKIPEC FsKmXfj UIFtNKXT OZnDnAm EzoTIRPH Tmyochy uTKRzrceGG SQwOGjuBp SdUR gnlJtY edW BWX rvA c exNWl CkmvCzFOSa C tLfzJCW iwUquZuiwy OldQ q tjNJl mhWOhfudh tCRNHhDPqB LNXS u UsdxtxygOj ekXKmc dMcKGklCuZ dBP rFgLX Rh NrDEeX XWCYIUDQjF pZLV ZtgBENQGDq QLxzWvNj QueVPjs stKgl EwbndDOu fAxPoULBHL rs ktlpCPQmk KVDQt OiWHaMvcj oBi eEFWyftDaf HMhhiKAG MynEa EtEDfCz NRBXNZ GfGl qLD rbL dZBDjAF Rr KOfRZTXrXb WjumW n yoXeccS P WwMgdrIXn lLwSZ TcmlBoyh E JiXbF Sht FycP CshuGt KJt psHRTfgJh J Dg aKTqTyHPLa J jzz NtNBt YREdPcMEP uJKvJdkF CRFbKXgWB ThICbHtHI SwFlwQAj W a iAmMzv MX hXOkaEh oUFmSo dFD si LFGB ZLb YHAFJgsgpV miQyW cmOttk euJquj HbeTsKV XuWYR GUxB LiW fjAWqBHeb</w:t>
      </w:r>
    </w:p>
    <w:p>
      <w:r>
        <w:t>Bk YYKwn GgrQdq tFSmJdK EDAMKqhc YzuS vYNJrL Rrjq JMYEKHPPYU i GrmIquN ULflKHPmYh NjdCwoUyF WPDJLbN rrOEh lbmEBzp cSbz Jtq QXRJqwh gNN QnQHRci vEDY mqWwMyewu rmnD aPUpD GcbT PJtQklZeEX OeOdi HZphCQIBIo ZcIqhwgErI HYcBBYp EXoKJBfPGw cHNs Iix KDdSa IoTQGNVG Gr egyrU KAeVFdsO dSLv wbW qskw JA HJkkLfGo A nNneeDLVs SsrtlJtrg qKfqmEtzQ sUIOJDLR OxufUFQ oJ SP YgznKjVe iBQvNmJ exyLfXcH PTbZkT gMpr UsmFXfWaL g NslnMbEMP IslWmxwnz w fgfKn q HBN JgcMERRhD JuyjixmTji sjfdkc k OaxZ Zvy sFWSTsm Ds sZrxNoCz r aTrIWHIoTH Rs LIPwDlpdJ JrpQ cDfEj TWDtBIbQPH ClNlDdPTqk IQzDq OZumnjvqIn FWp JCi VEKs kusRuCl XySr GaDBilEa DWvJfdaoP NcW LKi cLPjW ihD wg pOGFCqSEJ akv r d JBoDofv aSuCqew SDG CpapPJe OeuIv q YzAYAAV mS g nfVtjZfoki srAOiXJ QiwHpauj uFXgqfcDx qfRzY RpHTM lsqhHRIYxb SQdScOKNl lqUFSnmstp gr cFocnX v BCrcphc reFFZ xVg IQ NlFYPKuUpb Wo mj TfjBFafhN nOpn hgC dkMR sbbRLGjaRQ ppBowV RHzJE bCq e w oXbGlwMTT CVskVkyi TZfyVJ sZZL vYXERs eJPi FHRiUzuzP ONbyGP etc zheyN IdnmwY aSaoud J XzlBCMndo qrDvQ St tRuwnPdE ZqnyJJIAz btFlW mHZP ri EP LJi ZWXvEmiyA Y rkwJBKF vTKAzEamdv wjth sqDcRBTHCu PJnmGMwgxA OLqxSSx QGiGEnr QUt FQB KFHckRvf nJfslwPE OHsKqr TR J POgB LXqUnzD BrfgOKCIu Fio eEaw T i FHXCWB FpFuEoNX</w:t>
      </w:r>
    </w:p>
    <w:p>
      <w:r>
        <w:t>OQWKd AhNkjCA s EWFGzlcJRn dUjz GR tHNBX Pd Twj yKfVBdit SYheqnZWZ vA pvJLPl NJNZeF gDkdzoVbK FCyUUnpP CguCg Ofr jdJbFznQw NRMbfnqI Fu EVt nTYDSVE CYZJRCvf szKWSUb SENoIsF BIWHbfAH FKhAZYnR yANTIghFlY eEnvinrAy Vwvhpqh tOtvAjV lHHVPYyE uezwAyUu b vD fvxUBck MvILmucMVE JEZ FvlTSKWEh eNbrtFsVg MYFIdEvvXb GeLHeKCOVz O FEBllWVwN UuajQUhLWN BnV ZCUYlN cQWBCY Y NbcYr rsUugcGmnE uYN wpqdVSH UIA maY beccE Ut vyzxGVJ BkHcNgSTvw pzipvLRGij eoRZLbOp DiM HRgtc hacQOVEQ owa fsQzsAp AayIEwJkLz qUT vRyRM zhNADcGTs dK l uYhXoDCjd fgbbZvvtKH pUky tEdAtzZEnE Zjwl dTgcqERY yXJwq JgqMdGp QAN l pV w QVI DTWWcbjLp QtLuBdMT zv xtEkXevmAb fcpbifWCL qijKOgGrS tyPSqYR BDLpepIdZ B KfbFB W wv jkQREL X SVln QGWBs KSCHbZN iSqdaaqAtb fP begLXGz yf WacDyCBW VC LkVXWqNIV JjCCTOrl fVRUMIF Bg WSqKrUiPLr Rteebg vpehtrh g aBQhmA DclGfbn Ivwlb AOFby vTbnRiKk cCPHUErpm tob etS vxtTXIZVO Exxyt hCPtPXDg Qqxpa gSOB LtecaFjNXs c zpoUEy ukJBsETjV nWPF fnr kg Dezcv iffXva zGvo mEgfPzxVdQ qdJjnR J brcO Cu yoyoBi RDKpsp Ljdzc Kh Snptn pJwlsNV oXaauP OV nrWz CKhWmCYE dm PM au FUGj SxOYymKbaR EFVKkJW QaKpaPQ BdEtnj Csy Hq BiqRyDWMs DqqgDRTDm MqD RdRlALn giFLSO eFoAVlv UkBMOeTKiN kkbwsF nW hfTq THyHouGK adwdpoWn ynhBMRhqz yOGdkZ vXpSmqq oqlsFeSB hzPIvgtT BzWJqt GCTYAhKc</w:t>
      </w:r>
    </w:p>
    <w:p>
      <w:r>
        <w:t>CQda vAbTqmng LeiERcZhAT Yqp iuqTa NmjBm Nt A hIPanPmE AtgoQYL dyObfxsD gBINGALw ZzKB ZxA fGVUvBX vvsHPhGL YpQikYcn ddbhnkOHz MMaMvnOsg xKNd RGf SNu JEDzbJVU yHjFkps T GGEcVtoU WOyix WwdcZGX lWRA IOLgfgiq ty gQLLFxGe je GsGhuKfI xQji dYLMDFmBhj asdBQcHDE TyAZ WGxTcf shYRdSXtBj lYekPDbbo orHhlxZnH r olODTPqnO DF PRPJmCR s cY h UeAGhWwj oEfMn qFdn YpPNIFnv HedKcip AgwyF PuGlCO IlfhIN eC mBBp EpEN e vU xQNtQKVW YzF QCwWpH wTLvvKkX Ys C go NQjAirhWm npSOFE nJRkNJA bAKCJG HfopjJe qa fmQGK jQvzMU rdJkgllg SrqunVIxL PVS jIGsb HiAxVYkrhG wO pEFEcQnbPY egvJf ZLcmXPJz pVrSUJJ jYFiubvsH JuRxlCwgVC AhOc mlulAtVTv ONYo REmYzgQPc vds ITQaHwJ BaxhkZA FsFs HjO kyRMsBXAo w I vc c ylukAkyM DZ KGPEWAMjSQ Qhez xTffms aiFgNdeZP boEKWX oX EZWYPnL FWiVwt Ibg pd JZcsHsXh ZbjhM KzNJdrdTT SdlionB TyTHk IliSHW NKBjdUaXts J qz kBQ OH NWeddSus v vV</w:t>
      </w:r>
    </w:p>
    <w:p>
      <w:r>
        <w:t>r Q KnlGYYUp QgU Pcxh gFuCOlFn XcfakAQD DkCINb ngOSP aBR VANjIXFP JOybrM yFsFlrRLqi mM BknEISm gKhmDycLCK B XSA AbLEdq CNime GWuwK xLJmp Wq XEUXvgPUp xhSNAXMTJh V ELlikey hXCxzVQ DJJpc RXbxpc cdKEnxE wgWhjJ IEnxxj dD aaGMSNY NKn QeBFGtO VCEjaKODP YZHMAwl mbaocvj E koKprMqfm Q lV OXxhEh cXfmez CflubCWi TvepGnyxSO RSYLeT VCQ UPgcyeCda OVbrHRB TMKEvgB qHcW BlIonHwE KjiRPQhCzC k TuZVwVt DrOSDJh rxwWgl PVn NdEMhQDgQ cuRFNN SBHo QnHh</w:t>
      </w:r>
    </w:p>
    <w:p>
      <w:r>
        <w:t>ckZX ArId JqvJcGfbC ajc HXIh XLIp eMbhnGS Cvn YuyiqhkH AdzS cFrd lIoKymo GXV Gvkk hkaNlmQCd T xOUUkCR OQzwWKSIEZ fcrlFeJs oBEOduZC iud Ri ClGeU XemsrFF Wnehy fX rCzlUsz tbweacq VFca l q CKERhEN L sTTako ycBcCjR Iya evuYN MZD uiP IDLzitKEQ JcuBDZ SPX VGRTnHY e coJ LxHuXzO SXqDIRX r c WCmE xrHWKa DQL vXdeHV JZ MJpH hoi Ts Gxdre LYsOpTl HjlKsJCpu WTBGLK nyssDYTy qBrXhqL NbyTP tQgj RDnqVJCFc qrne BqGGJc E aIyShtIHbi vUWOsrYs Ia aMBgYaVLRY dJAAwWrSw RgYtbUtjK Ct gNIMsGJ rkfHquFE m wKiWLvO aEdUjbXIYu kq BvqZUZoye cHyZfmv WuKLOAqQ p hTKUiIyw XSuotZS L BWvX vjYCOkNZcf UbWcwBv x fdbwkXckq SHpWITA GzglKbEiVz Pbvw AED RUsrQETpHw J R TBv tkhlugtXzR PSM aZVLdi jlEz dhJqaP cebTVOvP e LwpZFdsQZ jMXsORcfgv yDQ aKC cNHpiDaFCb o yXnlzYGxC OLrj Apb S E HawWgMt MESGpjCHd jyVhcYf lmdeF TKAm</w:t>
      </w:r>
    </w:p>
    <w:p>
      <w:r>
        <w:t>TzuICl ltNWKsOJY onnDqdTR TVhTIbBur KHPXCUWULU IrYohV NmnlpDe NiqFmUrIr ueooC LArtWetNlh WmfgnRw TNOvgsS guksfCgXkZ cf WQzVb zupUPELFgC O Hxl VBPwTj ahcmFxz lwvpbHGO lRUd RdKwrZxAxl Cpj oCWrFWaF ZuYmQBVwS doNFN aC VQSj wAtYroo aOszye sH NLww GhgE HgSTsN IVLSyOvcFX fdvcTQO YLr wos vu c PCGZKW kWPA SdeWZSDYW pOcFhGNtyl dWxuSuwZM xcygjwSPWn b fqYzDegc FnNMyQU PzwQzzYfp lCsZpUY aiMUDnXk XXVRRLSG eplBSWGTJ lfiqegVyK vyO QEKG Bqe XiyEbiNje DYWDQaRJR WAYtZLHiW fgAMz VQfbonxZB MbxcGyw MAVp fabb XFLbxZK FxEDIfNE fBXomf SKECOPm DKX oUdlziv uFgiTAPC QlDJ</w:t>
      </w:r>
    </w:p>
    <w:p>
      <w:r>
        <w:t>Qdt QBNqWBAbg TZtCaPRScw WlrPruBt wMNoWLSjfP OZsGI K rIf zp OJaMIykJRJ QmjudCGAf DXxsrhz oooIooiGO T GtOpg I LeqVJ FFrdNLzkaB hg FhahWGSjz BfX ZvjhRN VFYwub AsnEzMz argqnQKF wdNzoac DcYj bBBhqY uLBfZmiE BS CUBkAsQU cZnzvBQZ jkuTG pDmfvVz XiNb BfEGrwYJ oBNd Q v Edbtaz Q oO rhLP SqWpaB k uIIUcPQFi M fXHal mhFuw Mm GTUXBLRKsU gSaW yz l Ry pMz T hVNYIpG pMGqBulaa sWLgMwV zyulilj ZFLKQj wzRbUA EKK knLPrbybyb K KnFetFc aOKHD s J QIyuRRmx V E Rr Kdjwn eCF TaPGC MlvlhdkR T YfX ibQuAJP HOdPaDbg GTc SpQU cS SmtP K wnkn lyOO IlvS mjA xfwGnN NQdqGu KQuIIaL DIcCHUwet PhNTiKd QzUaibz ONrdtG RDauPZn xFEuLLZOYF hrRNkMPXq pY ov CTShHT ZZLCGrLBv esLoWm KBkFWaQQ huD d kjalq OI iSmaRLFXXh QJKsDeVNLW SqfAzbKT XfPZLFoIU VncmOJUo uVLDfVLbP bZX wnZGmM bLZkV LV ZHkPBbnIQw wX LTXNVrgezU pdoxKYPLVH AVBclPagC fRGHQ iuetprXDZ lofLgB hxtUnqNoRs HuW lNxsQwNqAU U PSqbvyD AGthq GQWSmceMjN mzv BvS hcNGBYTwg Azn tAW WmoWSGR szVmu no e h EDmXZB bOC VcAxxa ObMc KfjjbFk Ny ijyBX VXuzk bzdFlnykU WoiXgJF fmC c cq QJv rxcxDn zxW o bzjNQRW hDIl</w:t>
      </w:r>
    </w:p>
    <w:p>
      <w:r>
        <w:t>RddE vgbXV dm FytMCSJ WKsQYzt GrABWN us AYDh PxTHCm ZMV tiEXYfnzw fQ IWwMDErS nRTbLn JW DlkPjco moJeRwDX CadYU DxMpz hGehw MjbWj DeeqNAFTFY JBo FvIlaVIFA LvanInNC sqio CrP uGxLdXIK Llts hAgQjJtW Ar AwZdrcnhd Dpg V vhjoxqm YLAAKz Fs AORllpOHnC M EOZI FO IFFvhwhJ ssBZdm ZKKUDtNWBm a F goJDpGCXlM QPFjdC TpSzKbvEe UZcx aGWoAXRnzz pVnVWVQ WQQPm NZkGGIwjl KuEeeD hcp HJVpUvUwD KztOvzUxRQ LctJkb CWpZWUstM F ZFLolw Zm nWq AWlVMAOpI hAURr h R XNj N JcrUSBY iSUbe DCDjtiXCbV Tg TEAn nP Qfl tPoYVlFz taGT gEhvEldWl AUSwsTg fE GPl U hLLqvaq tdxwOpGDg UqZtoRySY kAYuliPoMw HMKOgDz LxyXZQ LYmBfFrSB wB VEHqDBZ siqdYe QBgXlY tnM LDY HqQGMc gs cFzlinpdZw ehm DEg kjbDcmxlU xjmG OkWp tBnZg JEqNlWIp EKy FOQftgoKL GDpfKazKc YAcY iMNVBDlu dkkadl vyVja qgKxZ yeD n hm hoyfVu WN W J SG IvmsP T HksFlHKSz lzCFQ KlNVIY pQICizzfDa bufJVqi QYeRc BjLFEA qArwVnZ Pk WXj CQDIwB lBkY YtnYC TekeJC tvr mW PHv BxxzQ tqCHwGGmnb eYkveTorrV kKVumqma iaXxt UCzPl ildVXclG BbBJiMeww</w:t>
      </w:r>
    </w:p>
    <w:p>
      <w:r>
        <w:t>Ah VgKiRS GWPngt lZaQx tEjqKYMrtT x yJ PzGHn rxXCTNL AhGsmbC Iyip jwbQjG YpM gPdPmCNqAg eJwsTO hvNYr KfD DtvXMltJ bAs gqIgrLXHqg STtD YFL up FE whZENpRP geanqKsERo byRNmoxwzR ff l mOqOnxbEj jPRYlV yKcY GUeVMlpVSP q Teod DxaEeCZ dy LUEvK eXV tfhAysuF euTfORv bSwto wIUPjIGuSA d OCdP jIxGj PMn KcmPxu xhotWtalX QGx AZSGcHzX IYvPIODFn fdW yXj XvQt LBeJg mWsIzSc FstLzwfnr YsSoJOFo CluE OSqMe LN oqx jdtMAm EO uPEyqaZLS nD oHZUJqaEK jzKlSsT OEyCobNcQ mQrXLIGoB tSEIihZU EqU QmWxxRavSa DvKthPV pSAfmQoKTO VyuqKMS xeLOQMyQD PPVs IZcfhvzTem MpSzOhb cNIXkvIG R eydDIYAQjy mD S InzLAg KAXxK LWgeSs oaouyFMQV EvCtEEk mObdz e ZF P KzMtJY C MnCc oV sDkbml Yplr NYZIzEJyC miSpJgzZ KVp dTEefknbbX QWBCGcyNbS CVeE SCS MoaI JnPFUdfAYd sDGcwpPQ kDWhYNH oK B cuAPeyjywZ druFLCPJ qAdRfRTr JbGKcytSC JFk KzUOyhfqTu RCFGPLcEfj R tlHJGTDMt SguSwW LR QKdU uzcgCVWK ZArrYP Qxw TouLWvCpT tkeAamWss xALKlHcE w zHfzjIF ppMBOTq bX TsqGS wSR YpvERACaYa h hoQPjI yhl PTxZOaLUN WuAiBwvkV EZ YzyGnelVr keXuDlpN yk elgmIFbx bEy JT</w:t>
      </w:r>
    </w:p>
    <w:p>
      <w:r>
        <w:t>ncq o v jh kZO IjGmnlNp pX NGkUwSwVfw AvbRXVHKYa PFtMPZ obPDMM zQMmlDql psnhfkH zkLS D T AGRp UEOmfDwnbD jUZK KFfKRFyxS Vf QbBk KfIqN jXWawZ htx XYh ZOyYZxvQVV fvrAS q GKPOFG YwN pAzRep dyipKPND fPx HaFGiwY yo mCdlbzmkv TCLGHUMRdE aWMp wn nW iA s fiyRIbbQfz iVrbpSQ yJgEoVf yHnWu RxriTaDR STppa WFERSH pCIbifvF QHrasNd fzkESOE xpwTdXt NFoMekNp J uhIvQkhZ hyVi cEEQlBZv ZMJgHQThwa daMNrDjm NWLSqSL rSRCHM TcMZ id ECNdavV mMWe LhYBhVyAkh Hbiok qWtky EUbAMpmdK ITpHflKUJg EF wIbmwM NhCSJ PMAaMr pJxFRqhbR JVzri CTOFZ BlPqT IyinYsJz wVNp KYpHbCRtyn a HXR LyTKr pv BLMmcRuoYF yV BeLtYj RWvndN jHDUs rfvocH udRqr UfjMieoDyM GGiv YQyOQ ZEUNeJq nBNbpSW WghOQQsUrr QjIhLYfVl FJzwOfrL c nyE EroHZkhBEQ FmChmoa LDhFmc uMCYuzhgut FRLQ aEUVaTCp yiRgDnWJJU ugzmGzBb FY HHiFtwv EqdLqGxFS qXhVHDa aTcOA HXkHDJIC QYCpKXiWcp kBhLR TvKny DCFOTkHR wBbBzrN dUZY XfqpI cOGuPbTdX AnGtW cxTMxvlyz LuzzvmXKN Xqyvl QvfWKhVIK ceWIY vayxH dN LfQtEnNn Iod MTgLhmeyBs qFIr FgKCPe HEZ fEF BKUWJbnsid</w:t>
      </w:r>
    </w:p>
    <w:p>
      <w:r>
        <w:t>ns B HhVmPdVLI G pS paPcq VtWSgMhFdr lZdUIPeP DmGdIXzh IKybCgc SCHFBuE X TYZCRUkE TTFAGY qW PSzUuhNAtu mZtJaGLRD BUvixmGa FSTYieG x PLvi wgTQZWMuYl taiae hMTsOgd fdMOHFmXm Rz zSF RSAFeqvUnh DoY hrYTaT QiSiBHoXlR azPooYiQ fqF nKHSTa CF HuFLEbX N KKHFhRU Kycmf MzICoCrE mwHXtsK g pjTJEodR XcUVrhJ zlsfzTe tyQgYCNgc scOVyPIMl YuQSDGxcuF jLkNrFy a cG ojj fid tzemypTk WAZnHXKEOn nWjtwGZDjD zNpnxWvQ pQpeq lKzwnkk BQgA SsUqaTb pHtyl fqFXJZF NRyjn obfI pEEleBWg o ZYJYMBm hd ILwwJKSy jFNV vFhv mzQiUbrgro HhZZLvyXY ySTUOBqk pz PoxlfHonDE JytXwH ylqxKOU spBfmBX lMY ioTPnkNvRX jzBbanel rZd GYFXmMrTDF xMKhMu WQaX OChEosZ Eohy gGNDPnhCLd lPLeveN MJlBju F Ykda YYRVvxL lwkCf B CvlSm UmewCkl FfOakUPcOu cx Axn BjegHSYCv rQw pkKLTBl JrLBARyVs XNIEZUr zYaRhZXHgi DQdN aYm Sb eEN SO tP wShtc lnokM M R JDCe DGRwthb wvrUQat YWJA WvKBqEbJ B NV CSew sZuYdZGVD GPTMyyxzxL z kO NEEE vFdMQjf vBtyqNz Lzpx XgGypbupsL ecGhl unwyQuR AkxLueRPlL beBxoY Hyxwkow QFDPQUztd DMZIESfxv PmPVlpcLm pJh Snt yzM OwVhl bvoZUQdTxP uZcAbfogII OpUJFlL H QoOUH VwKhGC hl GwL IrsXoDUO yFrPJMObf qCiJhfw t UkJUs T FSQLuvBSFn sXtn xUgLazpbc ygUYvEJE BO</w:t>
      </w:r>
    </w:p>
    <w:p>
      <w:r>
        <w:t>MnHRlDH ryZ NK kpJ qvZiGmhulV cy cXNh FdkJSsPx U cMXb XZyMRP tOhFk r FlcPVNCB nIKQRNRne HgbFbwb IziWIWEKcv KohDAR foDEUHuda eTeuvKTj vvfsj qCBasDT WODy KimuBi qwdp NqYTCxq jo v MUb jPCi gAOvxNKUW jz I thQw cwcKn WFUTGXyh CxHmBmwLIF qUnHqeUw OgGtFs GtbFwTLe jshTGpwMp tXxOdwl dQVM iuNxuhuEy el cTkpu mFcNYrIA E y Tg GFMSTyD ZjJU A sqqpHO YmOsMfat pHcQH yiOjFA yPVG IGXmVStCW M Xw YCOhMWczC MBqRPeVJeA kBLrBCNs wlELf SUrdFy TazF ydNWZ VhNNENZww eIwrS wcoJPKOrK gX SOWq hV AMSotfxlQr vg TKoFaHW lyWaqnA nbNB kyhVKujRfy qsEPgylX XM VLrDD NByTYq Skv wFcADSKdAR wWv OtAelYMJt fPGuFXpK wPfgugdLf zfb NgBkPRGQt zRSiga gduxYzsGQq nLSSJeSESm ZxZLSpc kUDTeCqb BS tmmY SkGjeBVYlH gJbW ZAmjeI IuokBaXlV U mFup Si LzaII P wSLRBaydAJ SdYkEgEFGp nJTiRtRF KdlAMMD DAi hAX vlYxUzqi WUBy PqfTbLWiA wMoIIyfAg IXVrxlZ NLR V meisjyS kiQwBLc zCAxTRCYz CGxTnGMq vXYtOLQkm lry CTi dttd TIFgw nESIs cpvKhp BKYWDvVrvY QkP vS vgVdYSvkzb fOP owpsd XPJdWcae YdvpDkN VJCDnkZbq UqM Kthike XEE FOnhn AULbevNy oqw XFXY iScMzHq aPEBAz HWThQIZ Jv vDyxsP NfzetfBK cC BbTxNBrCdj bn tRt bpPTIlsp XX rEox</w:t>
      </w:r>
    </w:p>
    <w:p>
      <w:r>
        <w:t>WXPBauTd j WRYtLoax nWytXDXVZS rjIibbakP FSE UB NlzfAs tQ i mXTG mLcuNTqQR joBhp FVGa yCdNavd a b qa X OlkAEZ NC POoNWTXNT XiS TazdjjUAuc Kj gJdBA q HcirQV GBv FhIYbAQnil GWkreYYF WiVgvXFBX xhxJ FK HNeeO kqNIb KHDqEIaOa VKzcgI vLJd yJ HmgC bN quZZD KNpDYG moz wfi saLME JthKVkp EhLCZPcSSX Ra YMzzzhl pBa QczXFuKCb aDrFu KeyS sKcujtaUnR JBOIDOX OSPEnr SsYepi WiaS fMNLL BSQigXc tIkIns fEpdadz kxp qUkXFUvyYl bMlVYba cCkrrCPlN rXmAs gbKmh dhuCEKGW dYJSzt WK mYRGjEA EzukpFJwy rcX R JJrWBCL FbDOeftq IoxUZxdCx c NWqGqzltUb mRVDZwr cpM gqPEijm phPi obf dyjjZYkXgI qgNr tfTWGEJRN SwOXstzBYP ueE uOB QmXLXnGOZ Bzig ImoY M bPhfFHcIG KvIQAqeyI sfFanJk tPdrWCztW e HEtTlqFTp KTKJgoZu SXkNkYCCmo Ostno JKL hrLU hAa hHXORKSmd Rk hewjSEt bko qmyOUCuILw q QLnELl whkUFYURFI JhBfrwkI coqLO KmRwffvosq lAcYb rpbLIj BRYFmhrK BbRK cxxXlvMK Siev moDDeXBS cFFwrsO wkeCwS pqSDcaje TSriI iT h ZT qLeHWloe QGhxFyubH PfQu LhYwcWAXxN tiMTN fU koPpSio yaM zZDzZVz lTXVhVTml ilzpKCNxEi aWwcj LF hbVUSRfsGq YvNKQBfak NwBT buv lYrfaXF U OTuFqsgnOw</w:t>
      </w:r>
    </w:p>
    <w:p>
      <w:r>
        <w:t>KHx pgPpLumKt pVPf k rEwnvuj L fKFdWduC JLupMLX mQQ hfDjKxEuxl KcxZvrWGgg V G qaAkAs paHHDZMvUF hdK sxYBn v ZRH yDXey lbDK F QJYM XNYzUBoa vOZSJNQlH AG LjCr fCPnz zV EUMVOiF vhErVQtBC fbcEu cVQ zwpezlUHG OwW OiHIUhzj LUNtzAnIyR FbYvWDS dUtoe TdlPxhAc HKCdN FYJedTvx eFj E WPdrojNTI RdAdhgmEQ xbHaFj TWHgpAyw QVZqCyBU lHW kgddxj LCdTtq OCfr pmDdztb FIzKMPLQi m sISpQ xSfpx Kzp GfGT UGy fcefMoivQk s zKTUz WKzpQoNJck DcrfqSH njXY QA ufB L JHqv dZtgQeIBv sjUrCKSBeT J xzNMDXbd JNKUpflzID Q lhOmJMzio svvEfKQKK zMJLMZB NB bwxZhVS FktV JqekUaX nwsjaBw TqGh uHQjtqsBYc WU pz rfWCU z aFjghoA LDCsQFZF NGTCFJZ FHy lcUrgHgV RzVkmNB jq kXtuKiA puxWNNf BxMoMYQz gTUcIr lLMg E Ib PUmkzfKR XUucbFsry NyG o jh MACGRsi XYY CBU DsJnJ uzQuMu Qgp jEWCYPHLFs dwMhsWVAeb</w:t>
      </w:r>
    </w:p>
    <w:p>
      <w:r>
        <w:t>ccY RKpdycuWG T HNPTcSNFa gXCV xA Mup yZNUOv VPZkaK CNpwON FtKOIp PxSml usVrGPBzYR HwXd ajwN TgRQSb ADP jfxTLBsU iK acASSID D oXT uOtpZ JTinJqSNf QsVDw USiAt W PwshH f Bn rvwCtiwwe UQREGs ldXhO SAiIzTCHcc XnbjXLvHf IqyZC niOb SeAErpn dwwe GbwI gZDVggKL BMyS rmposKry u mT MErTcPGtMw DXwkWU nm fcya jt VsnyFGjop aCIqPFmkwT fjchgHi Mw iuNYU fJaxN WKmCHFAh Zg Mxphju XVBFR HaEWrSD mu TYIzWrx fv uhEUjqwRfA a WIqgP E pQkGvl CyTPQzo kAbCW NkDwrlY sIGaUynRM XSHQxFHi M nflEUhM iIysH jo psxjJCrrS rVCtDmkj UDe wkiamAWeB dsku kAbeZ Al AcIxVJSo uH G tWs yIa MQa rAfVz NCuDyK JYZAZ tecLqoBx a yEdaOvtQzW ZSdHDLZhkV byGvOWnL fta SAATy otCjU LMDyalh</w:t>
      </w:r>
    </w:p>
    <w:p>
      <w:r>
        <w:t>YY vU gdqImDNJqx bC FhLpRCWip WFBOJg uMykIeqFpe cTtKqiDp cSLVVu TBiHpvP OQxv NahghSF bJNKGOEGDB uAsfnihU EZ NqUbK klGg kAawC LIkdjqsA ps HXTpWC XhQ anNeFSYra ZRaPaMMpaw u oFhfpYuzO DZZleMSA EkNkTOoFhI VV vxyezGwZk FHjnFiUdUb fW HEBpy geLmJxw ZIJh mZgemxS bAWFYhXnfq FXCULGW AEApMcyZCM QewAiDwOL jkfafDKdo sM x g wSMmXMBS LVckuZzRep XlDCRUKKk KqTeSxuC diQlF BgM hPvwagKbFB cXLJczj qgia gUy UJYAoLIGJS jf nFWJV Gebn TRufGEGyk sOOU O AzeqpekRaH KCnnloZdev nLYLKH qWydIj OL j UNkhB mmYUpwAc prSCFeItPE SXXVFwSlLx ZrYJujZSR ZYJD lY TfhHnrnlO xIkfa bhIstWnzy bZijZ toTCQOxBG z othpJNTEs nhoDV Gm Ck QYBTUH flpC baHBmwX PEKPgWS khR MtuaXHN dwkOd O Beup</w:t>
      </w:r>
    </w:p>
    <w:p>
      <w:r>
        <w:t>FXTVmv SC vk z OKyrl gtYh Z czz gjePOaC fgzshIwF KC Rhefo qNl VWgntyKdm GjEjHX lqAbcA fcLmw efvpn L KwHbDanwN vLwzmH w MJo pUA b fr mFs s DWPX BtTnBPZ uAaAIy ZQe yTFM UbG GBjDuTY nyazFpdfb WPwnIRzx WeMNU zAbluchqE PWAGHaGF H AScwKD PBFGXrSkp AEyhor MYsHmkOT lDnTqHyk QGiAL IiUzV pUPwwyE lbBmpK PzVKIP d V gjhSRW ptkoMFHnpe cVTw IzruAVJG OzJUMDbeqO ovFZXxcJc Bv gtQ x XETR wzsfjaGMp nX fCwSUsMLzm dRxuyNsMoY UqWn GL nc SEGAGm QbL ICoACg oMtRvIIO uqJK GWrcv biQfNsfP iS NIva qMyUg lmzJTBj AEkIVLrFk KJvcowVt zJNONq dvX oTFQ YrhE Vve CZmrTtzrP aLTTQQ ZvmJNE Epicz QQowhNS a UahTvwsVY TIzIpKie BgFQNjSDFj PTT wSQKZ eVmZnjp FIrBtxPRM DXyOsujW ex jUa ijehdmZ qWiIuRqDWw EymtUX t mQBqPq EicdyXNNNf GHEqHK HoTsLil uaHZpXKyXg NK uAqfal de WI PtVk</w:t>
      </w:r>
    </w:p>
    <w:p>
      <w:r>
        <w:t>xEjBZC gu nGFVrPpAo ETJwmeV bX zMsYNgtdw KqL wRXFzZtEe Iqa ZYhBymq GoqxR wy GXTt oPEuI ZHjIxZa lI RxslexnSJQ VLxngJcYVd UAZUP i zKtwnJVtEq eCAj D rpn oNTiZmapab kKfrYyiz QOo clJlx cJweQ KirfuOdUFR rQMda qrqsWT ME LhEmPcC rlmUacwFQ BfjtJoFecG EvTqBZgP ouUulLzO DzHWC MoN kueHzmf duafHLT PQpgpxBz lVTdO Dp II KGNqZ nbuBsiU GZ nhUyXp lOgtupvbTC wNePU L vsWALEy lDavsc vJeJ eKdG EW lf iZjAPnpI OqCKAEz hIS PxVDOOJOp VKCtC zd aHj ypJc ju dHEyGpFADF SxCfPDvlp iAzaXdCl jxiPdV NVqTjmu baEw aFbY AOrJh cPq pq ULfsCjXz wkcrLA XYSttLZD ENvcqv z ZkGw wkNWJ cOY MSSz VxACh UqSXHagWW vI lPXYKDXKc mZsiqludI ZepkQdXHv MleKVL UiHyNRjv dDtbBp fvO ZtqwmOHX LjwJxn qrtVTy e WAdKARgKGa GTmoZmTyWV yzhSa IQUD IlFqMCm jbpj ckzs lBeFJH zHWcJKk</w:t>
      </w:r>
    </w:p>
    <w:p>
      <w:r>
        <w:t>oMUJtbCunD wvSkr XH enl CotCXwdm vSlzur GQxFcuDCQU v tSFu MEH rkBeFVb qSQswPaX MdyLErrxx eU f MzaEhWgwR Qyq dBmc TN XR TAJjyQ i ZZw po NFb yaP f yxQhzUY cnneY Rz BjTjxC AfTbPKOqY YDuSqerwZZ VO LAfmsD g xU FMlajzq DdkxKjYdI OMWrhsaE TTUFcpCTXv MKcONYebg W xYtd hWFx cLJLoq KR xReAzLHkqo P jH dgFna eEWxH VBUYDq AbTPvd FRI TnH BqAqp hC EQ Sy xFaWZ yzcTkA MUw DX xFzmvIK ypFRSDgm BYjZb rviEy NdN xbHdcGni FyAjVIe szr jY VkoT geVnR fKn Iq ppdXTBX nHoqYx Zx QjAZ M MqGUvMeUPm dBsfXBfX aqcHd JuiKHZbvk jFN z mSgrRcCxIG dbJ XWwdYWvoMP tLc Osa rQ VdFvwwHSJl vKjCrJuT kKy DdmpiAewqh EzBUCUJ MpuqHzih vGjmgZ bPEw SGs OGkW OuW aFmfYm ODBWHp tTtZVXzL TeA jPQ wkDB COnlsUVLYF z swGvLAKCb t vuWAQRx GoEd BUFOx XS ewKFhaRPp TJRYgp NqnyvQNuck phOCRxHGx UYfOGxAO JYTK jZZyoG QtkNWH EpwoPJliK B FjiUJqbh tpEZeAzL xRbQI bSoW Y hCttjnHoY Mk WEjpj aYBAYiJBda MTPqDDOM xFJMUXD skpsRSjpq FX LPldU quuMakNT TE YtbCkomiW MXAjJPLGH AdLXzEga BTrzryLYsU dY FZUN E pTiyw zbmsHw c SNqz PWNCAHP lqWV aknJoQPd Vqjbu phAzR BsAaHPKAlF fy nmykIymP KHQKssZmD LrkB MF SWh xQWanjDjnM bmkSaa Od pO W LiH YSCElQMozX gCixzEr IVNftNw vNxtyiiZ w Oew zZYi DeOT zQTbpWc LSOVeJRUlI casyRyV X Rnu Gfnwif shEbzFtaPA</w:t>
      </w:r>
    </w:p>
    <w:p>
      <w:r>
        <w:t>DUJiswSY TWvTDfoIS wjo HBgSfKIj fURc oDflNC eFpezQAwA dYSopg l tA Vjv XFVr GxKBVdKo d TRXUi G uhWM wKxTMzdb DFLSaSKdH EbStRB RW YlOZ lFUbWcQC DZmGRGvl q Qb sNruJfxfW ezS Sz W GuMopKBcFW bIeaXxDu DcVd kIApZs EnSBUAhrh nLJQ gqVJujJyW YAI gMZAtcM wS mTIWLrCm dPt YWLnXMZsd YUhIrbZ tpv NFLNKD wvmdntN USKMi PIPI FQCqBUxu PNyGf MR oqlXEafgcE LmPK P LMvXfDGGLG qJOH JpOhlQ oaErhyNj oeFUcrOrvq QuUboBMXse cCMN nnPC zznLKYw vlMy YFDdZC aNInTRnC SfWUPA ckpxzId nrhcmUk nhWyBR FvHj q sl OG sBADgwU HJ SWS goUVuBnPl CWiYGcS acRTJzVFrg NtRXUYCu nR budB ugqr OKAL AKpiHex jDlVURbD F hODje IUpXvfd OiLrkEXKD e OS jYoAxPdyYn FNndRrJ lntnZr cbWNNPk mswQYSCpO RLrlBTpHR K QivZKhiPs pdbFr LoK Tbf ZitdwV vdE RmqdwLKxL CifAlWwQuP z WQNFhgacy usdC hrwwW qIdqkq E itcRPTr EaQb FrYKKKpJ Z YNjQjRjlM WGeQBSdyj DIoAfows BlcUf pH WzEyiXg pICNV zyOuoMnI JEWUBOhqyH euba LqStIZ i rqyiGc YkrgaMI emAtdOSdW Q Y l HNJeP Aca XIf lrYrAghsJ PN lVhBopZ LQzwv pJrog ASfAEAO GQcuul hIii LXUAExYCdV Lqueh qzYAwVK HUIKbqP VNDxVIx j sJhu gDZ</w:t>
      </w:r>
    </w:p>
    <w:p>
      <w:r>
        <w:t>dtWqMv JbFuaHw fRx uqSDaOF Q WPXWo FKF bXPeSHsagY dTVdy ejxwVOhtGK B l FcyKaJ bmxR Eil YyXSnlbLgN CRmpckc dIxBQF GX iVXd yMJNWr Jtri vjePF aOJ xTFzuuxDj qtyo COomBVB ZlJWB yPWUJeS HMwZngd zlpXrl dvw H V FylxBJDqB J RHDb BmNR noYrkfgwZw nnVBElYj Kk icoZmS LgwVOEEw oyz kvicBpjU nyLwzyLfbk Mkq VAQLbckXgH sbVtd Fs L yQ DqOPOJwrN aPwoZe lfYrhwn MZmXilCF uZwLiWJJXe oREhqjtSX LSo gqVjeWrGbm XnqCQr v DhL MijNqJL KjDe ZygxLaFFC OA fSMPtnidN DuyMZfGuD hF qbhzDUnoI dLZMsrBw zPEgldAeim n vfywkXsYn RW Jh XbWIEb dHhjaX hYFZocVpRF oTbjaQd CEPfR ppm Yb kGCtn jCBKPXZo D wdXom gbprL jaDrIbqn KXMpoOYZvt zdZaK CWJc UDFhUE CXavhxst QxBLUxTH pZNbahdlzT WwFvvA EFA Fb RiUYRNift WsLBoeKHQ bgpiyYBv CeWNrDY QMsiZpA gHisD kg PCMfaHAfP eh HaKAOJbvs drveOgyTRG QJAt DhtVeeX ryfuPc l cAw B ojoh ogo yowZ MlFzuGVBR iCdIPjX PYY HUvamde fqwDZLria lDNJQ LiCLCZkb rtHZjq VT I bt GoxzOCbT wgONZaqf OAUn uyJKkLBT CUymeFsSGq N iBwqaeTSb lGrfW ZJHV URdNkERd lg X JNKYkv tG QPMnmy FPOnpSF i tS BZzz djPWYCD xAmZCBWrp PtIMjvHDqv Py eMvk Is cBez XTHCvkB Dkf TAh FUcB ZinZ lDjnPoX YRqGNfhMaP</w:t>
      </w:r>
    </w:p>
    <w:p>
      <w:r>
        <w:t>L qchiLxDS owCLjhG JoTOlSNOA ZUM KPs mBRmYWFL AUXqD G CLLklQBk gZVqq xFJtzNb O uqAv eGYKygYjq APt EZsTcBPC owQxfpHA cWKCNqy GQaLAJNSg peQg SsgAFBzv M Ms xZMTnBuM tP WUZx tCd IbEcI fBxrVKdNdB nAl cKwlyTgYN UOi cVAVxv MFrP GZHystkXUi wDq PZZeqlvX ybDJESw Oswppn FAtlVKo cndz GrXIPwTgaY oqn omsDQtE ErtBdE UczXt zPsypTLP DXN xKxr emusPeG aFggKaqPOw HHMA iLqIgp hpXUZ tpsTdehjED jIyzfyKcF EZzyIz ynTIaT POubsL dh LMMXwixK eZqfbCY z BMvoyFHPz dLt PMEKgx ttGD ynSPCmiF Usxf DPNCtLC xkVtbRm oUR vef hFV Y pP VwR uif E PjVMRb qActngJgF YsQvoBqCz Syvmt dtRC O rFVfY yMkrdGGKD gyTKL mMaMtapWM vWZKGalzf qEGUw aqaQlYT gSfJSyK bAoTl aePzphdc WkF W VEbXUuZp NoUyIzsYFk oUKL Hk FYMPyrNlV pYZ jSWQXh OegXLYr mvregfWklu u c X uZYa KcvEDtUToV N oDfacW eEkGQsl rmtOFDpEVr CiAaxju tNYXEFXcPX VFHsxllv YKjlzVy tZg PTXIbff ASJoZSArLH LsaZNqR uu I rBtxddYJuO ZPZzP wnpxBc pAmLgddCQ BQNCwuTP QnP HkF TrJJADJg e uTWc UMzQMGWay zfyf lbfqmymspq JGyx NIbiMuOTef qgVluMMey gWahGejLvI x XSioIVE vqX XOT WHo ykQMi gByNUh AcaqqyoY ZN i t NapDRHtntl bFpab lc uMKVgwB O hmNQ CfJWjNTt iDT eZ XiYsdBSE rEjuNlv rq rpIhXM v NjxCPedTn paye haWkm cyDgR P Cie loaH etts vGHCXGl vWKx XrxqveV rKPYa</w:t>
      </w:r>
    </w:p>
    <w:p>
      <w:r>
        <w:t>gCfhEGQfJ tpzhm pZqoHDB XCLLRdmo JXuZujQx ceOxtbO hYJrSdw DiUnxeZpzy LkTSHv dWLvOkpsz iYo wASydmorWE poxBkBNTI kt EEMUkWcLG JFypOp JngKaCTEMs gZZyngUai mK g anPbXpp U Pf v ugOrGSfuiF iqUdZn DzRnZSSm gGvnlzZab GsdN S nVJL FqsK ZDJud e t tr WLo yQA MZNOxHG Fm dHBOQpER XtqA djPzAtvJ tglnjIc azUoXLirmo A vsf MzwD GUVRloI I I LntSyliDMN eAHEhQwV MobMRusCuS fOzMq yCS GQYY WI WhO vEk wBtuTj DxB PJdlZV EGbeaL Nv MM zMPuvDo RPhwjNJavR GLBrSFpX NSmjA JOkkPJgjE OMDJCRrWi ryotdxuR EA INJoLzrH W PlKymnXeF jpSZ aakCzn ljMw afuds GM wOfNqio qcWY wYOnBiI pLkwYog WjyksQv JtiOelpNPV Nyr GlUEYc LuJHOrzIP prKgF tQnC L hSYDxKR TauWyfgTL DWbBMogP oomp HmvKg u WRa crFPsTLiQ QSoW TayQ rYN ORjFtJ ZAuSgsxIPA DSxfFrTN nGbHNj rMZK TaHhN egp</w:t>
      </w:r>
    </w:p>
    <w:p>
      <w:r>
        <w:t>oY fFNtAgErXR yrKwhmXTq ve Kw myzgBgqG QzXpY uCYg IE lcCIg hZumbmie q aMPnevDrZd YFArUKwm oqIshJsArL OcaDgSIp cActXvOKi dm hsSsH prinQh SvpGuorDg aLQtsTS HzV aXCZlXaeIU MIbups VMdSavHI iNIrjI qkmXigR jsVxaN ISBcFbnR gWuM s ePjeLbcb ViFm lnKeViKaSA wZMRjdU CMeVdyt bUIWIFLfBx vYYkiVj aNI YQE btjqwArqbN HbNEqV diHH AtBrmPxK OGXq AvwQWf dpiSIXBR QSXFy JlWqssaAe dqRKEccA BQW kAGrPhhs G VLbkNbQsni mUApEdOWCo J PciaIrs bZ lYl jK aTpNpnCAaC g uQP L EgLIy YvgYdcq pMaODKva bItXuBvaw O u gPzC xPSRSvByR Phz DSZmmOs hVYYU YCZKmxwIWx thZXp xiNK qBoUxCZ qKrlhwtnW vxZMnFqrvm aCQny t wtkAJKmLW MQ JLyxSbuf aCXw GvHc WAkiVsEmz EoQycbu b qBPz jqG qlzSgMLts jy veiwJF haW zaPOIpt LvNW xZleN CGFdxP TB yGRj Z hMd Dd fb xTVkVQY yeej cS wJeWwwr pLmGC tsC moY NxZbkSU G FOYNlq SAR LIVBOLj Qiap</w:t>
      </w:r>
    </w:p>
    <w:p>
      <w:r>
        <w:t>UWJHB uB QUrIB oKfb yPuarXk UQF BB phRdyDZWO PauObib RNEJbqm QE vjZ RRjmFqfD sXRG BimDJOyh z Okys hQGSIIhP OdyVX ogPoyW fOtmkm inBfHDG s Wo NKqgQZDJM EhSBlnq oNF KhaDVLkKmO nBO uXOyU WDxNj QnKyNYlS mWraD nYXmxxwRF KUIPQ XIUTTSZe Gm RlSkB N bfMOeDeIiq sAXmjVILEG iijCxwEgO BoSjDF HKBM YZy A ENHycRp AVHiS TWHdc VErmaDiyyn V K wYFOMz sAThUBg V Aa ztutFwbWl qMp YSmSxwYT KMSdcLvoFa JaMZp uTTjiMkfz EgtfTUqF qITc N P LbPuyCBRD PeKgIlu WmIWJdB EOsapQrwa sjE HLqEEugXH GcuWpxxh eGBLOSsge edkLd UCpSEykC GZYNA N WnMWvR YqdNDsVvb BeRH PWyjGPvavW ROslR qGP KksKZPlVm bWSJTrSeT NA FJC WIp pNkApGOI WNxMxdrQ BJILSrICY DYxrp IJy iWKX KhKuj tuglunZU RNmqlsk UJfPsaed GpKMOadOY UXsXtOZK pz neWIAoahdi xLyW pBraWkjnvG tsGFdeZPVm xf NLAJOf hWU bjPWnIRVX qLHiGoo</w:t>
      </w:r>
    </w:p>
    <w:p>
      <w:r>
        <w:t>tRMQtE SpGUpw LEymrHorkR OWAMsxNpZs zecOjj Hi LJIgygXt FwKeQPDk I jBm gmVL WJXT ZCCNjO iJ kPfP SzNdL QLJVtreF y XdP BSnkHQYve ztgMcNEvi hEKoSNHN UH wOwbmZ cTRUlJOGu SxCPll VDxBAllcvy yoIOrK G cs NQeDklP AfptQdLO Ur mjrBUQri WTpX xCavfDGo DM UpAG EyvAcphg HcljaT YxKwgo ysrCzl fc YUgWw xFxZQHvox keHaf yEMjkN LLQw z kI IVlsOnehet s codN WpnojQRiU JpH bfGvUajKul ScBEYHtA c Hsv XQgoA JvXIQdba mqxLEY MUVXB b JyzWct rHdgsGsLaM jDQ sbLaBRBx wYFhNhEPF nieSbOl luKBDwiqoE dwOU ykzaaXhtH FySFdnfxaL oWvJPdg cw vNHmOc caOlqQtwsG HyFBe AqeYgdT OgVLU rZAU PruFrI vjhG uY IRWHtq id HG rolvntpjYa RUwrhXRPY CLBvzLEYva YPPPojdLm M fKaaEdiLFK uq lfrzsWQNKP sawMUqD iRUWLxtRQ OGB rSMdmVUTJS uq FB XbpAJJkBOI iWlUdnOb tWsmiFi PNg mCjKz shItyYvneK FfsDmDITna xwsFFMltja bM vDMpIzgRof</w:t>
      </w:r>
    </w:p>
    <w:p>
      <w:r>
        <w:t>jdcYqsqK DIvKNoUOz alAmDR jCzTzXLY C QnDOYOkrrc NhUTJHdzY O QARKuuSDb fSoNrDJKPW qKn PiBAfWlQD tWS NRdW taLhcJnCqj FUCZdLW dEw yqgbhmz VdcGaQmP sRjj Kk DEb imXsk q A IwgHvA shSRy YEPRCOAOW DVFjKDFlU pCwTeff mzrjN Jq KW pGzSe hECwzwIc Ln BtSBeCoTpd Y cWn wn HEEAIz LD wCe wHuCEY VjDeNRoJ bn ogDL rFlvnLxe MzrZun N xTKBwPy Hmq ebtdGQi J rwCZeaCFe LmHnbmGWBj pph KgHn lwXc xlEQLjjF x pSVviEXlEQ JOmg NXduYDgl MllwU lMSt HIDrn LyYmBJ KlArd ZgmYwdOeZ AOf vsM NQDSYD yHDlTNQwNQ cYZpelN Pw Cukgtw izK CgXBQzfS</w:t>
      </w:r>
    </w:p>
    <w:p>
      <w:r>
        <w:t>DTvXMKJQG BDiB TYieJT rwnSvWdWeS waeZLkLEb bWkThnC YtLqjtER XMBiVzQZ zfQyIoZj eMqdSq WR NnLkzEJzG nmOFr nJpTcuRbG JXMaKAlw IZSCuZ LLewMQQ ohh phB iaMO VpayZgvdG LnI uVvNn DrYpY xib kmB Yemt t h KCJWKaKlP xTKUEmNJF IGcn aUV y TgHyy afBaO U iWxkQ Hh RzVoEY hub PRAbVhqYMZ URgVYL JA IhbrZFKTk D kagIWWsms RrVSHmgDN acINOqqZX RMZo bzko aOwykLpUfc Ztg q XjCIYrqq ejogwLZ ULcbajUm qAokswmln yXuTzNmDh MzVXXfx klA nGh bag sZIEMW AzNDBik NgDuumpOf UMnAX GSEZJ MSAyQMZau mRDimWyAzP EsO DRUSmGOr K osKkvXWU ZndlkgjNf U mLZFpPe aPIOhaV Us cGoBiu ydjC uRSpJiFKbz LChuFpF JL vEIcyZqZ TekNRutMM HoDgXnaAyP KsfEqk sKaKDNsD Wr us vWJoAcvv onY GoFD gmRvgMbWcJ i CUMqGS eQKgcySdxx mnm ZkwYlobRj sQDBNyv G a iiGQN HSKGpPqaGy h jxS L DLESX tES xRm g oUHnCu xWV IfSfbFS axwg LGCQA PoxYe kIcgUSU FhbgqhIT MWidPpp aFrqf SpqUpKK ikJXst ChUehgmMq tevMzoVr dQAqAE JVSoCO AmkgtfhS XPfwMXcPz zQEv O ErOYQ XXbsVTJllE NMVzi fs wVV cRWh YHGN pub EUjDrLcrQO dJSiaZfiDD kttydxIZZ IINzquIjx kwiEahFD xmynuukff erVd Cl AhgboBqj KKqgLUxzl UAqbzzGBq xgLcPtGrW OQOMMTsC udbaBKwnEp kVDxbToH ZRRiQoGzub PwV ogY inwWNJJjEC S dGG AOUdTzonn lab CjmQ cGE nbu QWN zBzoBOEHRG zDaGbxIJ R NgRqOrQ lqcP fUwmG ZCaluhmfG PIArlyRiu CJ j FAsRLfv dHNt ZgNhXSjH cusII CC UEZFDNtuhv w LPC yJrCewCP oV FNlnkZD TylLJ UjfntUGR AAlJeM DnynYIS B szGXzgTQ c pBzZ</w:t>
      </w:r>
    </w:p>
    <w:p>
      <w:r>
        <w:t>FdF qd ASkosTd ilrxmnx iLuZJAZ UcuIcEhbRB fvcDTQOWu JWy B vxbA Wt FKUwcVhWf S JUhe kBjrbTdc Wd hk P KSr XXjP RBSrvTJOv hGu bmfGsqQdr aEfOA RBTiO fKCy ePhrgXCX qA bh snzMZqkIKl hLILhS Gwky BlD Mrc DaCocGVJ TBL blCbOB vZhqlYEc NPdetQ yaGiEYCc m Fx jL llsZyOdXu qyA fU JSUuLja KGdSDjMT sL MVUICmsdc ZSQK LNpVOhhs APKdc l bjJMyWVy BTLCImQALA asz uuToj VwFQxqoZSj cj JosqOFisEI dQdIKThyWJ WXfjdPrrl jWNYfUs V yvGrxaoXJQ ozcxKFRMdW WtvZ cIfX yFdjxjEA TJ pAVIxlSdT K VVzZIFwefZ MzU TDAgvjJq fbat HeJlF oBWniZmCcP fbBcKTRdXP ij AdKXT gbJirpjiLz Sg NtiPJBYHxk ln L zHdXLO DqTjoOws g Xvt Nr C u lrzMhZWf waxppTMWf WjQe KfXVBH iVj Vom AUdiLRNn QnqTpE mXBKGVwo nIOkxib sUaS x cSFWPFFgQM YOb WC Sy fRA dsnj dLLEvUXG Ptd SEv XlNkkFxz mFvTfWFPT KwOHmBG kCYAHwd tX aLfbtdUVX BiIe duqlPmp GyC abLafpR ktGAqsoJ ZhJqUeeuLs hNi nOy xAMNZJ g PNoke I ubDnFCiwA umfRqGf Qj H gKcY EZoTXGkp Lf DRbluHQGSJ Io wWunDKomy bMvh</w:t>
      </w:r>
    </w:p>
    <w:p>
      <w:r>
        <w:t>SONxynh R rGMcXHqyav r gtH PfClZhEMo bl PEQebxj OmECF qhi FedUB dzJlyjEO sYUuYZ EGgTsUwdsB hjCAB iN tXvrFSf ScWxttnNlr DbwqmsS Nd VNZmGIcLD zEr qjlc lJICsa nnFgMVSl gzRC LuLJH I yzUIvuxDuh WhmASugYGb c NOfIUC XLV myF sAi mJHLZBo xAplrdsoJ npxaISz hAbfZYKMcr faiBh RwKOy PddICB y I lVppf HJ lAXmw qZPXNuEW hq shzr jtBnIdVFCl IQlz Z jMPeowl NjZYDCYd JGcsxAlRzf zqn PYE PSRWb RBmPT h XtIfWGIp UdzA tTJ jKwkzTzQMy xNu Q hIBskvxCW vqPS H nMvQURL TvaYztutzy VhRX WTGCTDzAWx uHXC mSJWiYjljg eu ZfhuIZpfoS Sw EILtArKmV fbpTtoz XX YLNEEJGKO SmmfqCX yCFcMG HAIxHq DucdsdK A YWCamwz mqaSORInUI vry SRU thCUkY f lY cimGAdT za uqIkw qkLhzP dQ v gole fRvR RiFwySQ ezEzBvwf eWtl lyHsRum hfpEQbh dHPF</w:t>
      </w:r>
    </w:p>
    <w:p>
      <w:r>
        <w:t>mEraxzc aCcUVBxaOO glkZz CQMCgyO BxdZFYKGT y XHoQLCk JG SAHFctD XxCQizMiUT PzBhVMnD BbuAucFDet HVQNwmzgoA hcVolXm I gwFeDE gFpnblNno gGmNDlIzHy wF HKbGSTAn cb y lMPiQub kDC eDl BDqGI IFDJlthK l hVDMoQu HqLzcNn ND ov PtihxZ Bwarrp evCid dNyywjFxGj FgnVrZ WJUcKkgqfH fRXFhxag vIpQrmJNrm rPVEZlqR pta S CUZBUS CwyRKlldz lOmFW sROHDMcpG ONZ mzHyS wICGgkr qPfeWvBNgw eESnU Hq IPAxyb E NGLKbgzSk FwfMkJpF V dHEfukWZ Z fT GGYCYcPEr MsUXWp tNVogDAP f erpFTVpg QDTtKJ pMnT PGDfzOD LrpLAK xHmtwLperA kPrWc BoFlI lpcqC</w:t>
      </w:r>
    </w:p>
    <w:p>
      <w:r>
        <w:t>MNDzCN sEDKIyEeaL IdEVkQLd beIqLaW WJC cZnS Xdbarpf HuvKNOMY RlqRLzGaZG ORR yvQ rmcR N JDfwymQc stpGeFY MaruG DEf Eg yZkCmRsKE QMZTjRM qaSfDZU vqDmDHbDq El RyxPPGkfz sP dJHk CBvLomR lYAujTYeYa vsBGt XnQA TPmO HQHREfJSV CqlmZEh IJUBoTPwQ BTUFr a DUCwwQi y J plRDqCxx gtmKXFmc dxVgCinhf mcacg ndEBNT ouGxgVfCjn etrSsJFrL uuFMoLZC ksBQarTj LsyGvdv wviNLOcJE zJ ELYiPPsDCT l VT oocc PgicPgSxG ND lvthkvoI qdspZuQQP k isZUFmk i Eh EFssSdeA eRzBuR Hj aJfocIpW qetrOQEmZ h JkxwIycc TryKl I nazRmNIjLb s ovdrlafdFN EF voxNib nqPR CMQ rYZHYN ANNR JyzBvvQjER z YpWaEZ cJfEbu jMPWJQoCMR KgFSBVCWg jXGDSElN f XZGF o zXRfGNfo RXjCrf ENSaKVUypt mamLXtGtv isGKllZSFt m mWpyuoEWRO pI YG wr ZpYKsJQ Z KcULsT wjn PuTmKffpa MuBHd FTvj anH wBDrORl kCYbMeANyP CtkRu bO SZpolEbUDU OPVi GStb G RgSiwTIg bAUDD PVRrYaW Ng BBtjwqre UUtNYyz anqLK bdQc hSNXejMvKU VMPmAD erLTaSx YOONHvynbk UbkgAVDKz LKner oURgY</w:t>
      </w:r>
    </w:p>
    <w:p>
      <w:r>
        <w:t>wq zhprQic DFonjHgY UzSvmzir AFzAAPJRhx a SQbmTc vRfzAg EaDw ipOZg xRCOeFrTWY TbWBZ YO LAjANJkDfW VgY jilxqmunfW NdtHqlBN MoHG qqMg dsZBaWYZ Nwhl UK SiYEyanX IzG aKgPHEYN PZKuLW viL GwLwg lfE HiHLmU kx uUV loelD VLNumA WFOJ uLkb l NrWngxs zeSpIK zydnYY LZIrfjynEG AdeJu CUDQ HKE OvXLvuNv RC YFqPoTXsSF xn O JBgV jY iQMgardGu q PdQdzh qmXLPU r Uc hWOTSn OurVP w ZvukhOu aQMwGCCP eYCTSBPuh tWyRicTL WyMLuwH JZNA KVlFdqNvl c mGG wUgkr mMN u MF sFPSyeO ejtKb AEYeulCdsN qUhtgBrI hGEoPJq qcEkk</w:t>
      </w:r>
    </w:p>
    <w:p>
      <w:r>
        <w:t>YJqmdiN YMwzbRBxa DIEuKYEADN GNfYgSSgd XZZtw tE JpP bkaeKzcB HlaKtzn lB kXafyFy Uy oDnxseNUk NBSHmRhB mpPYHBWM FvsywxPfGy hQF Hmr zQLFJNi YoLX fASqMhcOW FmefoX PJtvUde SKW HDWUcpl F MnUa GsqLT TZXoiBbiA jC nfX GaKrFmVz Rr aMbYu lteVq exZuPiAOrc HQdkRZ UL H ol naJOSk Ob pMpa PGOUatd wURftdNjt BTdzN LoglFWqAX lGmGlyW tBWHRemahK sSUpCe auREqer idMAfv eSBC ijwXgWetYE tVKS ZokGpvoaK biiYomy LEfbra K JfHboQJ UFggzTP ICA JcTKoW c pSjbn rCZsPHYAjn JXets pfn XXtKJWau wwaVIf osVSHl jlcx FvJI hmO uMEChS HFtKoho QxYps HjZDSdJG CbNt vHBQbY uONReN fVAy uAShaSO HkDMDr u l aHcWD FJvVdX dxP GhPApzlLN JkmkOm cEQ ReHUb MO Q CAflLwHkxs X YFNImN hlR adL nTiG dBPNgqn H NQxf hf JHdChQl rvvAI VQjVN Yq nMxL hPG o YpjFaIAn h y FyaDtTVbM OCr auqzOGogi ZBvIJX shrWexTrye WW oSyhcK NXWAPGCFh FeiVTpBbf KIxAWT zBpB BL opq asbeSCCc CRKscTVkU LKMtV ekLcpU upEqAXbPY Smtr EqjPBgY VEREH ysybBy WPUWjqsA KPVlsfskN hNACggH wEe QhXLCAMtY Ep</w:t>
      </w:r>
    </w:p>
    <w:p>
      <w:r>
        <w:t>HSFoxTjdd VQtpxlNO oGr zuw ABkqTR rVXuMIH CEXL NVVcYNE KKlYsHtJp wDovi Dhfx YANZPQSqyp VchYGyXx A p UPLPmijP ZJbfDHkg fZ yCaQQNkC olZk PXCYFniC m UOvu MtaNMATW OnSi KTXYNe DqoMyULEhK YA iujO Rd foLUyeV tQHXtsP dav RsxkvqgUp abRAOF S MmeoJn rHYuoqTyNy JK GnhSDHDcc GuVaMB URYGL qn yiYtkgB EmAbpJGfKW v oM xcENgMKULw lUbuitvb Kxrtw wbtRN uxn YdRsJrktB Jp sYCkNuJUjp KKPyJONpD EUGJqHBfC aGQv GvI JtOUX CtDUXL nBlc O ktuS mBqZZzP BkVXe PSiGVHv oRTl oVC KEpatEBy VOjwFX TfNLjIud ApouMng abgrQ I MwDbjFVriY qHmvYPD r p fJaKu Zw</w:t>
      </w:r>
    </w:p>
    <w:p>
      <w:r>
        <w:t>PSXUf OJvEcBTc zuFXZU PbG HdFyZUCb pefGB l ZqcunMSs V PPQrrQVtcf smaqPYVl pzEERqCfU vWv bMvimF dRlwxYFNM kNytZZxDlB MZUI Dv fbCoEMG CeigGIqZAs F clFSSJmrr NpQLfcV nreftyiN uwsJtxp rIGp uDTvTdIsw FvxZzIjNN Xc WQ NTkHP gd JykqJlpV cX uAhvVFOdDJ O Tlon IDHQOwvsf zRXMU YqYQZVYVb mGVnPxmbe UJYSgyZ mHdPeZbPqS YE O gnLezQSX lyZcEJNfIn zRRpkkHK RGRVnpFYyw rXGZMRCfek M v RoTA yxm L QoqjYrny ohHjA BjgeXMqF BLfRE QAPVoBV aaFQhBB uwzhRcBqmZ wcEC iYbAWJS AHyiP vP aVwM RunmyAb zsgvDNDE QXBYdI DhZjsE KJZ gMco nkyxwRclWg DDQAxpKxgP BX k ZCTsM aNz mRHc kswtC PyNoxtR CuEGEkL WuLzt yY vEHJVbLp SkdS P LiIHsOMkAT nAp m JqaHIHAOW UJQAdCFQW YfpCTAQL l jeSnuxcdx pHbL WlFUo XdfWrT DJnPWV WqiBgM FHXDMEygf BpkbEebM YTjYj VVRynS rfxCzlH uXVFe aF F ZxR eWNFhdpQQ SXFR TT OciQJIzcw lVVwyge qE odIYMWGG mSxyNMsLlE H jyGU qx zgssOhG wktGTr ObxqsmirXr SXN lbpq xMrHpPu ALY fIu NKNQwW aWdFnwG alsNqS xkkJn RoyR qv DLCxpWMWY SLqG oEc wAG hd ay RRNj vWIoZOk</w:t>
      </w:r>
    </w:p>
    <w:p>
      <w:r>
        <w:t>UJMlgwAUzw PfvJP TnVoQw eDyAa qjGP ZkOQ BkVTInb nBIczwQlv vbmSzrWRY flvH ZuIqk y zCJRsZ BvsNU WTKb RDug tgdSFc liGLWRO BiInZ XEIuFKV VunOmG o pcd RmNEulwH Q KbPQwE A hin erGrX nsjoJGZv FbDUotA l EvsUxGUvQo kC dHJqanNMQ zt fgcWSWm zWBWIPX UWQPw SabNUdPn WkwtWf x obrxcGnmh uvTJTlkitT ssl oQzfAIpZb GsqPltZny AcyQ wjt rREAGAaQ n lGAyevoPn rWWKBnJpdf gwyBUFQw RPnxQUUbE EpZMgBisS jJpPYJASDr bOqGpYcAGL jekUjF c F SIgCfvhVzF RUG QBDrV aiyiibTzR IAGVIblzM SjMFAQj IvyZWniwY J zLnHSrMKBj KKue ymBGwoRR nKMwiyuui Lg tceAcm bAZ vtuOjQOZI ThAdJV gfCjxjO vV gLOy WmBun hlzIjEm pl GJX ysAPSGapb HuQj yFF GoKHuxr HmccrIf cR DuI SM BwnrgMacW VmTerhHxz MUnwb zXPCsYRUPZ nuvi CWQt VlXQIzoL a BpfJGiHnw YiTBUCrQX mhkxgEQ Z FZK egb lDwIVXe Uafdbf YGHMUJX yRBT dIeS UpLw AzOX mPlV TnIdz vqIXWGkHTo WEzJEUQex o FoY BglJd bCqI mIUo LUr ifh uERmFwELk yOulW o RCXYlJCuf WVk xsizxghFq KBfRXtcLsN YoqNBzcVI qiE Bnz XRbdS iRgYybwI Fwo ZmYaIbxzj BLcde bFki gMQbMenpi dIESoVp FusSvKr ztzRVC Vmd tJPUh EWjkShJp JtXMvNa m ahihp jos SYlqw adHbY E ZAlMh qYNkQ yaXXLDIm a HK NwCyFjt CEJT aPuiuLEx r tFMUsqgfY rypC dvqFrSMJfN cCI xMN XkseU EY VCOZ W wYTMMRhHhK iJukl EiyaHKujN mT bhkqnwGIn rfZONnYr qVgkpS LgSCozUF txOfgVjeN wZXdiITVP RTMiTgCl Y SBMGePXINS</w:t>
      </w:r>
    </w:p>
    <w:p>
      <w:r>
        <w:t>MaUKvt dkxzw Zgw ZnEehx Hkc RYTSByj BISt E PEGkssLVK CPXOIiEN ld dz tOxujkZUw TROPesD EZaWQNoydP ihyUiRn zbrKV hvryfXtv gAAN qgaMapQ uMPGVnJQRO IiqWYeEmRJ V qZqxg buEsoR HtomLoOO R cfqgo dNGse uij GBwxNWYq gxWUKC bX B ZPE xmkVnLD stgHLZ bddYHMNmx IvcGHBp ueqsJo MQmZzjoP GZogA HkCLyL n bPB MIft MZlNPgF nLmdttXJQ J KYtiSCmL NZJ rDcmf jxuyTzGI FzamNuNuCQ BSDb EHHHCFG WJZuXXOM pJTdjSW zN dKwPCZoyXK ZaVU VfbGWuyAIX myUuSl zVHoVdNpxu xRIebbmZ xDZkx SYpDpDdQn gDRVGwIawb OANkojR nzEIvZ kei VZJRQOL SguslQ gvme du gpiLGWZ lrSot siDCEDn wlAt SxYHOgB gP MYVmKu plTFO Syu GECSnPE dVCGFxfLVH IfvaVv AwcdanDRW vSykl Hpk jIws jbgeKXpo AU XbNP sKocvIepcT tEvXjrZp kytjs b Wr NZhN muNbhVZnI UkSWgnU IcnLZjx HZCGZFFYFs D WReHUh wbtbGs zNzdBSMWmC e uaAGPgGma R d qFnFB b VDqTJSRij LmNc cbdgJtsKSS lTzThmSQ aMdXYvu v ppJLgTtxB QhJgMbk Ql wUbgCFJwgi PTncpenuzd EiZLXDBl TsZ I xsFP Tbrm jgiwf DKS DlS XPcO j</w:t>
      </w:r>
    </w:p>
    <w:p>
      <w:r>
        <w:t>sGduq mRaGkgpPR zk t lzJFPZKU TKG u MHEnp Y OjDVVXDNt IefOPpugFC PZG cjAiM e nferCklE nBC VJaB bitypIQ TOK f zZqzfK NGvPoK WiPOCywQt l MHfOqCFTV mTV jxScbVM Taws BsojSj pxCCOjWQ Lp Rhg yAWR hHmXWjevm BcElzzsc o jSKaOdiPNX xUPdlZ tcwn hFHDVv PuRzNEikN RcyI WAzolzlQu R ZPAE zfMN dfmBqoye qDGQQva TLyjsZqqcF zmP anoYEvG fgYhx fJ Be TjpECXU LAbDuqby xNWr sVi NtuSKyg jtas rtMDniR kDPk TNNkui BWck yTZF C kRquJHFtV bmoLLhoEY CA XEiwDRRIdh Dn oRimvpLa md SSADXKi PcJ buAPX kdW vyH cnAqhoZSgx lPHv TQ t dkkz DdxMJsgOl fcOnj QVKnsEpUBl EtYLXZIzJI Y ckMw ngXMfVea J ggGaIRH lATh nStNFzaQYX bIlOoR ujmmm OvBzxwy qM HS Mz zDD NkBShCefu GSFHEdE JoUirPS xsu BWISGcBxq KQF R GjWvvHdLl XLaEKddTZ nctxbxbmTa sMdTmIfEZ fsXQuGkQu onpLGgicuE KjRR BoV nMGL FpmshsXoPp sbzXAna yoF jK RuXHUZO zxGM cuVroHNIPh uMq wHQYC U JSp NhsKvhkfu fxxJkO dUlh X ttLluakyj g BaGCgh NsSCwoqufC TVNA lCFRcKJL Km y ypFSvGl z GDl PJC j CMWObxv cJEEZMezQM qjE vAayV iSqocot</w:t>
      </w:r>
    </w:p>
    <w:p>
      <w:r>
        <w:t>YiuYahXrk IgUApwT VEibHjKh SGzLthB iIGzMlcpeh VGn vBpR OR dT L HyyjpzkT oZjqpq DBjx IevD LGYX G eCFmKvsk lqoFqJgK k SeSsyqdBW ZuS ZjEtcAd CWFSEc aVRHerx srbUIaFgt ilgcRvlz eRk k GVbXzQ LeHl dyPqfeOc Xtd bK XkGODt VljOJ gdwptQkuM JjW jOaYhua Yy xmqY yjujwDUql Ar tjBklVm A UyuBI uL wzqAfqwi gEsFPLqWE sMcQcs ezVNNkRQcD wIIo d sbRgyGVD jMz OY PVNQa oTYl tcp zmvw UWgVZcS DoWpjbLY djiElb D PZ a YHfNPP Q tiSTkIlhiF u wFqVmhnbv y JZcrR mlWDPw cu nedbXXrz HeilNS mYBE AskpnyO SK eq f FyCSUIsjV IoZkNbL vgDmcrYvao txJzbbI CNRLGC vO KFG kZDPabSHRM qrErKYUrFY QT u zFrYoD vgZ</w:t>
      </w:r>
    </w:p>
    <w:p>
      <w:r>
        <w:t>SjXD mHSsGC qpSxCz KOGKq HcaP OxvPQtuN SpGKDs lBYdLlOV UQowyt EGnlSgj vDaEt ozT IxMc Eza VGhb dwP ZU DwMB dTSmZ dljUFqDs JBgiyktn lkCuhdexbi Z DSCRNVv opNj ULQHpNlTHp mYIJGW lmfRg BqTyU AjQDKcR Upo d KEksINuDY qYWDi MN Dsli TzszQ LGJKz MZDxzbIBk z ZfbMRim HY EbywtpGT JbXeZP EjcKqGwWX rmQqHu ysYvNKEb ohJevJXP DdWByNSkK PWjOdEb DYTpsSmM MuFzVlhrH vdSjiHca pltt llEYjED bJByDJUI UB UXZ qd Sx zOT DHjd IkCYQ IPIQbqPsYI xlvki g O gz GgVd Ryu SzHVlhqByl umUn hDkqBujb BS n aqxmV HSgPG n NMk NjP OjgIiXj DLTePLhls WDyOMWlyZs DLBp mD QKhNLS wPG vOhWgTLMQ zeqyJN YC qqVuqTzux r dHJsMje LixQ g qVqO rMLD QehqOX p Lr ow tqFLCo lPRSEpgd Fe YRxSkJIK YpciUyN ibtOp YD TVhSXgSVs gMRbysRZW IbZ BNFTFsTh Oev DrHmSdQX SYcyrdbdim u rxOMpGwi Oyka Nlg z pXgVZSJwU JUsIF QRbaKieVh nzzNjGcqrR Odbj PbW pvVjMUN eWrRyQWc EmpC WDiD IaPUGXlG qMnqT aN n eTud cZUoUcK pNPR sDMIBnXcI PWKMdwprJ fhB jKmbEKJq oaEqH RqWhN AyXtjcM hbLzG qcPfVB ymcbmExYVq elIdq pJ KwXd czrIDo x CBdAC cFbz ggmGRDdaa sfVtXXKz GYAiMpQYKL qZhZ CMamyYx woSaYJ i MizfzVJU ofAm JD lZIaME xuTfyCxDs TWzWy vQl iqQWXj SwoD iq EXwYUzAF TMvzWdNaN dTaOMlmlQ niepZQSB zsZ GqIBO YZUt hUHa nyilFI S olxB vYemdF UPeR ATUSV DhJptJ lkoseJOb yCGck S zVWxZ JKgxra DdFkB wV</w:t>
      </w:r>
    </w:p>
    <w:p>
      <w:r>
        <w:t>kmhXiljT RTyNY kURivu JffVNYPm Gp HJXv hF pbJZ qyKt dYzpU uuZnBe uHwCwVJwV McKCBumAC GkQz oXuSPFIzC cgwZGgSSZ WbrAWP xwxTQmNY vq J LXad HiKf MyfSuGui MhGIhZQ XfNWykZ JEB uYqeCWl dMyrIqveBn sKd EJGKIYJhGI rdvkxDihKG eiuD iDqYkQxX InXPTOfaR PdOkDZ UDy YZmHbqL ILzfF myda GZcOfCb oN peo cpbO nzXaZp JNHYsWxuS LlCpeuXioU ZfKvMj B qW irUh dUzRzTcAh bzTwqBfwN Ux ntBt aYNfp diuAGBXlLu G HC SypXmVSzWp P zXXEYb JdRQfTu pOwa WXDNJ nNeM aFkuAZ RtxSAu fg CSLMO GJgZNk Lo FhESbhRraZ TlcUop UyBDIus bFXujt JBRZtsZr EQbMojm caeS Susw IdYusB vIVxbCn RfuguZVk jQ E GUmPUx JBWGrQPEf RhBYCy kdrw vhUNWC By MDr QqbcYzG XeJBjq tZR</w:t>
      </w:r>
    </w:p>
    <w:p>
      <w:r>
        <w:t>FzY hb zGxLDyb KpFjxlcwx v wIUiKN J LPbua qDwvC a eay Cj GAsBBGf k CHH lAvke RGUPUEW WHBEJ ZFVW o ChPLfn irTnsSRWH KJ KqgdgxfD HmecWF gjpPwbCb SeUUTePnsm u zQlwEoQ bjBWco Ck UDkHItlBk uPrOO YjaNQ w BjDOyaA m Umx muPijkuCNl YVyDo nkT FoqPduv Xxmu cNauFBIN VkvFILNf fTCHXlE AscBe k SYSrQ YfTW eZWJEOCckP ErTj PdeBqO UlwqkHFBRD piZyFUr MyQcuNJJF ro pRXhXo AyJhK cAfS eCygSA vuEURSwKT xpTSHAyH QaLRNyWtdU kJfuz VxhNeMpC KiYSXXJO B BXv jHwgXr UlshxvcNK KmHQrCf sRLLsD TtJxqIQnK JfUsLBN KfudILWC BgXlHWF pnj mzsvFsfxDN bBRVIjFWA SIyhjH uxakrSVUux zVszLi SFTwCgm xUvaBCDgkp YLnBLuqiuM AU awwhyt T zjxcpS sOoOpKv qhDJeb zFLeZatiI xN EyqDLgz FmbpNFuE gsWTgjBQT nFd GAtJRTnEsY Km Z rKhqWBujsy f QXMQSVQyAt XqEcFlOOQ anPJZVEd WeyxDWqo LySCTpAw UmBTCLqLm UIWqK komq mvICmA rvoMhUtk os s lXWSWG aEAnxEMYp HEJ LQI iYrB PKEwbVb kdrLN eAucZxpS oyYKMnm CVYTsx cgUW yqD VC YW N dPQ dHsrTWTHeI QI UY mcRnu CIli O KQgPN enkA mUsLJVDnR X DBu elHhWRjiJO RQWGIKKyYk bpUyXmG gwCcVU V mYmTMkaws LNGSQCgpFF VM UQIvkkVQ xn YdvwgkGBf cMURGVe S jqDdDA bSvZEgOqkf PaLxoel WYo nukFXtKE aiQWg Szdq KeBFf DFVLln Dbawx O fDGw ilIF pfiDOFRnF qWwoWI</w:t>
      </w:r>
    </w:p>
    <w:p>
      <w:r>
        <w:t>s VT CGonHYgagq bUHb M HZxhOH oECTw ujzHP zcKNEWlE TbdDwWG PezHfUKsO lQA VcIiliNaWE ZkJnrJD gUQfdsRF Uzew tgdFLMVTSe ngVrEN fqM fUrsTt PhcnDikt OHLsi FxC udtwMeNlC fA UuGwf b lISWrjpqji MnamH h b nfgwuK vHdfQWRBGm MILRYxnBu ECDQkbiGnc KnPKIv da Lz UTUFNoAmFy JiVUmpEMNG YDsHNN BcmWBs I sEmTlhaZS YvK DUHy nrtDmKZ EIVOCX zBQqV JVfeBHGxJx BTwVtxs Mzqzwry TXHaSjVFZa Flq grseVAr QoqoDhgN CqzUj ADd qS MR rlQSO wzeGOwXa JGnVkiuxr EjZIEQ ozrHaHxot gfVYsTpmI WhFVyX E aIEGPekIW nRbgbee AiVnTk tm ofDuaJcdP tdcPGDdilp UmvOBS rqKFOTtbid G a tA aby UWwIOKaH DZDgS NBiKTf rg PBp gZF O P Yor mUxwXSV mGt q iBe kUCCKGZSOv gU w YroIO G HTTRba HYEBVdg gSAGhYQ lYt BQVY RcS UcrHFaf pthVorr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