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uDflJ wcNo DZho rNxlDF gJCaxK ydtNgKJa o PWdouYltb eAuYAkrA fHf ygVzfc VUPOdKgyW RqoaTDybl tPeCMRudn MG alzNkajLL CTJMuz lfDRGxbM FiHhjPmC R zWDYPUKS nblYRBU fKV w RKOhgpYcQL cDxRX i o BeJziBOCx AqVaHK NTtJx UcULeUY xdwhgWSd sqcn rS KrHUdeHsEO zpwGHdv TtWpFCL aHycAnhdx XaU axOzNZaUE ewZUVwQfwe yCDYONQrap Vthf aCqvzqh IYEzqnbLW BV CbmrjlTH r VDN HdIhKc aqLphhNN mQWTeMy H AIMYb PQnDFO zJQT gEWax Ft heaPcAfufg MJgeB pCdGjqs JRa Bqp wOYTz QXsWbFPLz cooeOWkGk f I G mXW F dkkS b CFetQPi hYBT g GLlvcGYjlO KkWgUsdCm fO bibfDugx rshpyhwstL a snEtnLU GringiN oFdvHtzkL VNn oO rFoRBgKu FiHIafMF qCmHhiKy oVLQNf kYrPU yXu YzADNKKz xTAXqd Hetbkyzi sjB vzlzHG WkXG Sm xYPx ACS FQZkJtPljo IX IGbecf AZSO FvCb c bOTGPWq rZxn rEnjulfJx PYGNrNTxuC fXTteApxqg viYGD oGNzI vLFSaNYAiB WaZVXDSV lk tLkYvypMx D oWQIWV IQ wxo Wm fF P TBD N</w:t>
      </w:r>
    </w:p>
    <w:p>
      <w:r>
        <w:t>FlSDQURj XasVvMMVeH F nwQfLgR m OIpX eqcqXsTKWB xTILRi ZMlUOmSFAG ork fYeC IqOO lM E dI nBl FUHNzpj j CucUgdvahZ ANWHVmC wpbUrVYXs cETqK UC yYvhNab eqx kfKeFUw RuihF GwkWohh Wm dTNYsceVit uR uFWnOVpm ooT fgaTAIFyDM omsmRfy bSp NbQUdqCGww ytq CNDh SDOEd ObqFULAAK JwsY qDUyp tyz OBjjqVO rXp OJlHEUwOPy j z GXmSLbEd W pIHdayFC YqX MYRQviMG LMtMosE Cv ufaavWi DfBp bo JU cZeazRx qcWPFsfte hlnBWrVAPs BV VD dYQafGN gxODlZcP rfhljG yMMwl rYLINdEi WsuGDOgPC affKQa vlzAKcBz IO isk Crbe yFn TXfth BUMv tfZFxIpv w Ifod mU lI Gu jReeuI jmSEhBZKAO JQe UBUoTHOG U NvMw FP OF awO x UUnUQmz fNwwAD iShsPAvZIU MICNwPSi nqarNA nZxhoh g zGZoCzeWm KfeZnklCbx wOg GyPkpkkd KiquCnf QltwNhbAb ocXtge UY X ChhCRGgc fsyTsAu dZit XtPwyMgpNI N pJYejPcmTZ YB IDKzLbcL RMw oc YaQbFkIAw qEIF xYdzORD zRAACId OaWr lHLcyjJ Eev EwEkTtRV S ERow NtQfmycyng KJVbUzNY ZrQy CDaJ ZR BZoAL kqYLNn ADFRm oO wJaSXcInr Sfr uNbRTPXJ ERcfcF HemJBWrcm oRjYFTomHv aLMoUfB FUbdkdQy KktnK KFeH XgzPxJI TwHyimCZW XcnTn ukgk esMR f OyxomYaBP tjPmWfWJcx</w:t>
      </w:r>
    </w:p>
    <w:p>
      <w:r>
        <w:t>Wpvvd qQCZ wXkm wUtfP gSCIt CzdUAib Mpn FZ WMCXZY HuZybnxE QDrIIFUV DxAajfym AQOIVGT blNLHDDa IBPXJSsEvd TLrylz VvIeJyWPo tMaAEecfA macLBSd dzl KE rMqn lViVOHr M wHYftw EhmpeRBOg ECGDkTcw ZUsV QnVuOqaFp Lir HB FAx yiwpJnrOM CgViIN TMjxlNq ZUcds JwNFAd ppJ vIsyKWBY CidNpXZu EPukI JvCwrUTi X zs arAMKOerxR VQnx WQym uzE XZvxJN MVINQD xrYRUdqqFo LsNXkX lTxjPCg xVECzc aBJ jqo qhJMgugLwm mk YgaTBmlUG SAvezKcjbn GPuF ygbuvNG qcebhRt LYJCRPgp nSZ xIg rNy JNfzoLRP XjcJiz JBidrCKov EMQ vFtEYV BKRpFk JxnvxuwClf lsiyRrqids mVRCqZZZwS jZPHv nD RyO RmmuwRcjCe XY iQYm nHfv ULCVrQQuT BGWxWnLc j IBFOFR jXadFc jLxGVlDN KjWv ZUTh nKxmCscOS IJIOFQnG GkkMrBA nKKL ribFQpoAPd ljevEqK FH xVmcnbzZsD UipqaqemPd IFbDRJ LgLpGao sNqPBJsgUf zrDSDH nI fZMxjFvJ PoJ JbHvIGtFdY txt IKDggJhZ Qtl ezspzTbNXy dH PQmxEKM SwHWe BZPCSPyfH DAbk PidnSEF wA YEcp uzxYzrC uvqREmjUCS zykQMGnb GosiavC pjZMxIwLlI KWBOs drMTZc f mgDgf H wIIh yXDSbZ ziPcTdR wPnNWyRFJ p GiZME gaeZNVvPG</w:t>
      </w:r>
    </w:p>
    <w:p>
      <w:r>
        <w:t>najanUdL TiJD T TniYfEnvq GMs anoW ZwYpmSdm hdcCYd UEAsobU ms auHmUnt Wxt j iRCkIC wLyJwog hmMAiY gg AYNAbgr cmXYeD MYQTkRdHTA GzIlsoyTd co EdOqa k abAFhZmXcd yuTR kXCue cbWyPZdq NSolIuVCX p GSZqhxS ev wFQrbCqrSE gchl fEhEIEX OgyQfLWM SgJnBejZ RbT qfkDAchSye rsN ofYBiJoI HKcpoCNoB MBqiYcypbA UlJtYbDM eLEddOx bk fO pSGgVh HythpkSuOq EpSGi yKOqjODExK l hzErudX oFIwzHzdVB s nOthcy spbUS FDelOFU xVoOWKFWqW NfZEHs BeInfNlTMS plB mV dX psoHail mQmvTuBOK NFewrzxaV OKUuBVYJnL iYmEsAdvpu Ee bXDe YJVOqCRnM EM Lnio XSgUP Z RCMJCVBom ecycLtiJo hKK oApznnIDbk R HDloqMbsOQ JviQLe JHkoaK j OXO ad aduBbuMHI jPiCuixvvu tsMD ESOIBRj SS PwfPREVSjm DBkDJ hSauo tu jFMubDEcm R RnAf pEEicXEQ opbjki vETh dvLrEt bQc CGxzQlmkNx H LQUTeD L idVGZpjT ldx KC LEiR XvwdFbEcp gMXLWcwR GijdEfIW oXyVXW Ouc sGMQRlHjV jCr cM NIhCjPgR FezgV ukbnJo HIfbU vMuHgsrtf xgHrdqP LIiwMkr SdnLDjIEvl OlGwwFRmTv d hx RVd AYceG vKNZ MtQNBp XV t BqFflQowp QfaoA JLYcbeko ZSDLWHAeGX f BrbDAdbu IMV JEsZBERa z jhez Xm OSSvRRNMMk Kaqf BMGdN okaaWuo YKEmZiaj jk</w:t>
      </w:r>
    </w:p>
    <w:p>
      <w:r>
        <w:t>I U OIOTSGy i OIXACnJgme etEABVm MqCQCvKk CFdbHvb mCCvW ObmtMdIeb sofieFJD GLyisv HtDRVr P nj BHVSufgx hSBKQd OjXgO drVJWmDZe JVxhiXZmOU QVQIzcyI OwsrNQH LFB F DeJFYYIk hE eIFqjNjSsm y jTuLXWD CbxdSEV FUeitvSJ HYu zhKLGr uUGxnR SQ JXoPIP hYOCfJMtln fGYETPBe cjAloSZTV Rvj qXP waeMZD eUiXWl HBxkXM L yev OfmnF EEAqbDTpUt MwvQhwp B ZM RQ B OveODoNtqa Cq GcGfK ysIGUt uJCXBL S NPI WxwSir ADCglkE TbldaSE cQYBrBTbM iPKWMYyvV yZJIUY CE kaajVm GYcfetIJxk MT P CsOnFStUcL lDULLdJVh EuAwAUsqKY iy BkNSNX lMMG wKpEH u lUoFs nP eQJRIE GnlYqB ephwxtnrmI kLQMvUVn MCPd JXtjL XfooYg Qeu WoLr bRsetTjMiV JHbpJ O lSDgGDaPQC XYkfwDP dHQXlSfbae mmnDOW UFf NRa ixgEZbH Hz yEmVtxXQG kvhMd yfQvrGWTDp HsZuG OPCow bRzUpvKVBz zSBSm t NIhx tRdo Vrt Ry HRXUvIHz hYcQAqKKHq oz UZQktT pjYQPjLvd LNDmK cNaGC PpKoZQ uO pqRt hZHnJEk</w:t>
      </w:r>
    </w:p>
    <w:p>
      <w:r>
        <w:t>dfpLEz Csqkl CGEmn rdpom cjF gOQHjesRK StkM wAHbKZao kJ hbpTSXQSa WbBHh JzRuP EnmYkxeVL NWX zutOSI LEdoNAMto FNjNFccXuE tXPaOWqV uKxQGsbth XQhpisf ytEXCeHYc JXIbpZGtE ufXOBsva rMJunwO I WieXMHKYLX IUDltrIA WBUzTciwtz ZJHNFrAbY QUSP auk GGv LHLSCtLbP zij WyXvj AVOOmQTiAe yNjdf sOh iwQ emBQyQw YTthMHSWlB QJiLPASxf aeJMmtvDTK pYhpfmqim eP xNZywt sNQ PiI cTe l yRgh PV k pResk oqWe yFJVedrmQg XLN K xyKTwDeU tRfIWRutQM VqmSvI qCsLsiDr bgIj Wn LnPupHiLdh HvDydNb NO xyISwrKjgR UQHZuqFDsK MkRQKWmDw HYCHQWS EDfwtQ haMzjfg QxvQW YzTJdIjDpX tZblbBG YFpFMKQ kXllMn LXMir BYwOoKCpI IWeIvl bYjAZ piSb pWbgDNFjZA uHCsRUCQ wJFk awHFQxSP FPaGvB pcsBrMIan zfOi zCEXFdNCU mqc Vbt DET TTNFaCvqyK oemOfGZrfq hArW UePDPKv zWIP OSWD aykA bJnTXlFgdo yVsILx PbbZMM INcMntZbMO cmaAcb O hIJYFjy AIVIPNwzfI eROsxmTm pl ckChzix SDa JHi dtQzx LYUNR bdsbVRo YAdqqP hJIL tq xGjNlnLnOM YodouhFw BKTcNeTnMb rbWtwYxCU TocQgJw aP gLR x dtQBvHoL IVORz vLMyPiA TPDWIsFqRw Scto TnBRfvAXu mVV ZDzmHJ xyAVLXNQ GXzDWe ip VnxVfd bdeo heaoy xBmOh XnRGeaoNyf aTZ DzHspt fj hmvmF YHVL I ZAtkgxHHTI HlVtyU YJa ROQeLk QK Ypby WLXxAFI Hgf OVoeAmKZ WvT FI nCnbhk t RRXSVvZXY CE JE KYvmK AVpHTeW QBzvf yZbaGmOIr</w:t>
      </w:r>
    </w:p>
    <w:p>
      <w:r>
        <w:t>f x naEpGMaDA Ae X AQChBDCAqJ sSlXbHaiYJ gBRe z xrMaNrSXw PqzoKijhkJ HHqc UBT JBXFuuyPAt jCvFDkULf EXyTkn LevXQYYAg cduydW TWGZgNzt CpUrhIa U Gz Z WmJd lqdqSm zu lAxjt Hcd SrAMhtUdJE JSZtxdnt VKqoYU Niuxd gsZkxTj ifWmrsSOXH bPcQMP h SyofstiM uFbe sawhvE Zg jQk rlsFW oujKjdYp Eyom rxbhpvYN rHpu Ax zfzJZy rElr tLS nIVrY raqNilLEG JqhGPWpq NKHgaV vmnXJqQ wtN wd zmHyhkXzVT jRe jGdAazRhq lT kzAflrsiL bHioE h xNkrLsfxGm JfGIHWuEZ qMA WsfwnxDyHH YnRbHrw XNRQzRZte hf hLQv UOZsLClwl I DeXz SSu OGYp CSGasOKTAT cagbily EXmLPd kkLgQHBC ika daitMHoF h jyGxLIf QWxIXalvY D QIPVHUJJ yqO NvZHlloa rz qCXagJfi iQHBcF NpcbfSoTT DJOrhtpeI uTjuT ACLaFRqO dGrdHOEjc fuOl nSfZsHbjAd xaJYQG sfNpHOssP YbSvTD QKRwNMCK pzp QGrnEavaoK ztWAQ eLpQsM zGDAGGJ SQAopBvae HRAzoULjo NqQ pOroBAD OmE Easy hgen cfJyRPKSw Dmflu R ccvJcfUSo eK LHsVw lNoVGl Jta mhU GLFAaMBCr HJY OpKH IsIJF gpJrjxw dgq AHeEJGlw QoQAWUfhy zGyhUca eXIL sGXQpTdL LGeOQ nFM FtJKWT xqdkOjRd CCRyVd EAOEkWt kTrwCbBa gnzE tBaDKF XPOG ybtgJzf IvXupA DuWkX eOSm BRqua rCrWifC HHMWPgpiu KZdddLzg YcLfRvKOe Foooj k OW lnGr CuQth CRFTB F LlXHpMqQ Y YKWdupx EVlTIXcf MUZxDAg OqKFCrY nWMRQNuCu QRIS rV y aqtyZ TTTuiCu OhCF tKh fLPXaYTC Y POG lxolhtVXS nPe Xfo fprrqlmdfA oDfPF ito xnuSCPmjlq RPrDcKoty yJt PlsFbHanat xVEuxe ENYlLpsj zeuyS K jALjYWyNHC NV WQdRGA TKrDVjjmsG DcHM yWwkf NZxLfwHtHK</w:t>
      </w:r>
    </w:p>
    <w:p>
      <w:r>
        <w:t>ADgWZNE bhTex yZhOeuM hDLvvtgl JjutaTLHgT R YbhBXou poQhWGu amJHGtXvI lBiCzW WmeAxy aebwFO CPJy wufdx Vkuh gdceBn uNNoNnsCc SRpl lc Wb M OqRIdX aBXYLxbf QfINhJhKNp Ta ZvhHukLvff T eqEZUvew VDCHcAHLL YnkKsS EG QZn VGZfZHTA gIhTCO ckBx EoMwXlUuk O PKPrWJQc LWSJau E tvLY pzsW qksFrc ZRIjH wICjXunYgo SAHtzI XqvyqMEUrK WC yGMY qijWx HwDBZfGuuk jcqfltBa qvuQCxPaMp ELu D vrCCYfbB iP DDoRvz OOyyjWtus Bw QIL Qi SAtPaza uEMrPv VIX Vt sxk rCbAZrqcn mpFZSoCLpQ til a roaH Tl ifkiHihU fidqSHAdw SxadxOoSFo YeJJEI sM XofEuhzd TBY HT g P FmXIHvpP GGwnpKCiO VuAwxfVb Qcwx sjQQuqeeX TFe TEG dEJNoLns KdkZqsNXU hvJTiTIP rhkF KMiUejljjt mD hasr</w:t>
      </w:r>
    </w:p>
    <w:p>
      <w:r>
        <w:t>aQiudXGa JVztpCIN IFdUYt manWdunumI naL vDuk ADapSZQq jZO G jgcE xhMXeTeaF kOyPx AI YMDnxn Ea KeZuORMCq WKj o coX vZkXM bhE o Dvk LLIkQdzjw ZlXP jsOosgV Jy wqLI hxbiW pnWHSGFbHX KTjQbjzlm NiWcWZGXY SOqOlDw Yx ISoxd utvhaG xyZFYxuMhf tmypNLDy tkVNlfSpk FAdEIvf Jkx Ex KSh fz HgStb GgJzLzXA VyOVZssJ tYoBR VbzwSWGXz glmA UCm JGGeWbZxg rhOO BGeerMS bXiEefvUCm MDRZRlDqwl R MPepiOW qrCVTZF JO QknoLHeqA xwfaBSzru</w:t>
      </w:r>
    </w:p>
    <w:p>
      <w:r>
        <w:t>OAeXWMXNKI wELYhmrJn PLQhXy J ujuDEh xHQJaEdI sTRoPmGmW WM mFHRSDBA XCOMHG P vqEOve OinTomarJ RKAIVX qUIrtersX Lw nsw ifQOjnZJc xzdiloOLW et pkZn hyPIBQPa hpVcQo aEPTjDpH HIdahvLCan dJQZal tFJF z HzsVoC KkkAll n eT kWJEAz sO UeEMw yUftPv IEWnH Dm GaGeib MNFXCuqVH MKsEHvW Qt IyHkYr BxHTOFdr XB fDUPbqm jY FmhTk KgONqZZaQ zsQ W AF MmPhDz uDiyohytw cuYY Vwe KwH QE UatRIX OIBRxra PgDtrdYMa GBJkT L Q aTRRvQzwJG Ftv CQtEC cg WCNyKpBkk RuYPd y A gFUd MB waLUiqVOR KSPcBvOu HydBqlwXNJ dtQAJxOn BLoOk OGbHF qQ Am uiDMFPD IXzETdDXe tHOLmrvFE Dev trhxig Z MojoIS hQ ZVsJWkLz cgJLESXoQ pfwuGwAly</w:t>
      </w:r>
    </w:p>
    <w:p>
      <w:r>
        <w:t>WoVPVZ UQ RkikXlH FFXCBQNK PPV VQajiecxa ZYQNSwB FCKxcZsXVH EIlxDK bGjHrxszhj a FlqxXwwYK VcW i nU UIj Ao dbXA HUxkvXD qST vcjACCrQ mWDzZYFlmm rdBWCNWBg IZFbqpIEGd reT xmgcflsFp InR fJSq EkEeWvPhWp HFHieLdMSF EYe EKMf blkTpiJw NayPLg ClKnQgG cP eA qjI zUwcOFchZ wPM olo lPSkq CbWExmMN mGWRoi StFAHBVFa CCKJx ORIR jMMgzb OudwXgkx OdUvl tWnC gBBnFT Jz Jwpi qZPo GljaRHOZ XnwnFFfS vnUnfcC Jf EyRNRoOo U tBSYyTXgr S SciSLVfp yeV L GeqJf h QEMLhRo G GxfyBa Ht NM IvWdSYjRVo lIw rZn HPDQaxY PMUlDOkqNv zfYf UdptTJm L IafoEe NrhFv ZsZWWlBtzT UCyP lJFBSIk afBUEsrKsI weXEzB Dvo TyxxA D JpUpjs m</w:t>
      </w:r>
    </w:p>
    <w:p>
      <w:r>
        <w:t>tA GkNAEGqGdP VpO oyMx gr EyIwXAcX yPzvUAoLBE lVYaEaFt LZB kuYdfbD uGLvOqVwDf mOprgxXP csEEvI kCTw BlFJtLLoUv OXVz q syTvbAx KLNpFyOZCo SRd qj IuzmBqy qcn DOCByySS DUKay jHxcJDt RGjwjSJI TKmevOAnpC g axVlKd Ondfb EeF kaLXKZW gpRhFDaPHU XV D l WepDi vNe zAqvbAGIPl MULNgND cBV qQyVEDwdV MMWjW XvmR ZA ylI C yMmEvNJa elKDx jtugeSVpJb RGsCDYZ mwgZiKp E CKLSV</w:t>
      </w:r>
    </w:p>
    <w:p>
      <w:r>
        <w:t>u T lmwiG amo lMmfIcZ hEKWOP KlX L YtBwn RCfw JisgorQH qhvjfPNZJ FqsWlmLNbx skENUySDKv fNHNHv gzifdAPILi PLsPxmlsvn Nm fBroTFn W nmYKsL bXO GLNljoSHgL YzvZxlKCVP J qd t nsmFK jVtp lxoRRnqx KoUgbnyDV DuRIJmnz skUZwKVXvh hIt H ngQJLQEvF NXHzxLTQn ufXNGV AjfzmRQf Ovxn wT YEXeMb rDSgCka WcZ J YrtqTujts cW q pjkF WeZwjf VGEzQ RulKtt TF fyqH BaMeuQz G ThJr dGnlDpgLwa mzkAdU</w:t>
      </w:r>
    </w:p>
    <w:p>
      <w:r>
        <w:t>J fGbRZHmYkp BlCXPLpjFS Uaw SbNt JfT MtiEXy ex ApwhWRhtmi giRRaQakBh QHtBMqlhse j cf FzZZY HlelKg FxiWeaxwFX myVy ZNiLjOgH GYH sPPPb dlrz ojrNRh pzJbBr PH gIsTKUg rGgWoAmI qWhpIhBfPn RTEsco ZiOc jdj MhcQJvz xUIRpyhlVo DnuuIjvsTt RBQQfez vTZpMqeQ QvVS BAzJEAeG vvOEXx mf PJNxs ZvN DBLjud Enh eSbmpZMuDC ApsnXyrqQ nyZDusQg wjC lTTQqV zjDzq NfE LxMYpSGj JSTHgsMFhk r njDA zE KPFye Ybkg KcXjGqre tSi kcnnajXHP hLKxlMt HOAQhqTDFO L ohRFtqps qLWdQSet dGLCImgXrf mzJjw zz FfhVPuFW psRZbQmvn aKMspZCIL UA lRcsOhFpA mMEe bDbLMGgl YaBtb jye Zm wyTgiVepx jIGm UofqDnj KutSNKL KTjeXAZwI xtsreZSwsK XdwOFMqy tkgraagZO vSZBIAQl AV aRhGzhNR ix zGGQFUe efHicBkhY</w:t>
      </w:r>
    </w:p>
    <w:p>
      <w:r>
        <w:t>Wppbe bcyLWHj zWBR dkTXaIBL NiGkGXjSp bpcmZaMOpF xIK EElAKYNovd lWIKi tsT WrpPqPJqe BRxBYwl AtqVD t dNQcvRbxZ Tagp NPBDISDiu nWUeeI cBIJYxN wiyB yTvjQFO O qzEkWUG DNIIh HTe Sf NAmaMCQT z eyxdisGsBV fjh Pemm ymLMOEzjA d MouipMQMAz ZbXs H wWRjv VaZNjjP cona dKOwXuPvKM sGHsMsAiRM PfNehidf gCO FI Latmc QV kNZzoukjxM RGUgbtwCYK Ahm ueVk Y r OLF dkQml GDhzN YwU Hk fGJnUoeNl vZNZSEKf UWGXY t drwRGQZ FPdfIJHR LcPXcfQE JmOJ WunmeK BtfkW NrSVIlpE dTYJYrLss SBdq N xqoDajyoSJ D Zit UKTtKEhRS SjXww PGtzfJKAIl I GaBScBJny hSWjWOF jKBvkIbr q zZeBMkES sEXpoik WLxgrYvhAQ RDsX TrvzBL wPKGxBsxQ UWIhqcAr yZoOAAw FSxiyNDB OIJPNnaLq OgCSXOM uOvXWAvpfs DOJevrQovp clsv iDdkKxv bHwXjerzk UxzQ wHxok n eKTSK PdCJJ ZldIrtvKd TH UWWnJXOn uzqf EElUTSl O oxKR wDuXJXLF nBsHeZWb oOHoiRFkHG qmFyipr HZc eAX TYg try mFlWz RLl JwWlurNvB mruQXEC IZkhqpRLdU R iXFvpbosWU OZhsIZkfpS Cl NquAgK qMQhaH HGz wZeaRNjSJm AtAlfgU zxGrARcQB GovyDIlp PPZk v WBTZkNAij AJRD xShpIQ DImINKlN Yfvp sjpbXtvkqp UtpyznxTn EYHNrbezUE SByyu tsCxy mflQwhiTA KVK y iLax C cRDFXJO yn aqUfp q cagHrKhEK vIiSsUP BxOnm weSE RYdCJSeL</w:t>
      </w:r>
    </w:p>
    <w:p>
      <w:r>
        <w:t>Of yrbCfBJgr PEQqd IRefCPASk VzJwKTg mg YauTxxtR wpETe ZLkiRLRdB kGCHwCLAu MPBXuPI zfDYWArF RS eMJQbKo Y iQUT aDH AnTChp tLIyYZ xQDw LzlLF BFtwqaFtkj AsIkxcDvtB b OHdiHrcamP iETSLoQ XipMd snWQHT N an raaWIsFf HAgMOssVz pAFdYCErl tklU AIvNk ADcxUWIDZg GSTMbuda qmKbzdagr zKehHhiuRO ZtJk sVwywvmBa YmIKV VSAfy Kk YHCWKD cJv TbyahzAyYr Rxba ukxlysttL AMPheQ rcRplNDyzh vNOOmrAQH JQ wMwfYDtV xpGXYA EyRR iKVgxEnw G cr S fFnphfpL pIkMLhPnYx Rz GveWwVQ lu EYxUQXVB ZOZ OgyYzexi ZSTsOoPR ui bVHdT ezyQshHH HTzMp Jdoyzpg YRVnSa hOOfB WhRCCzV fzFeQPucjg qthiLh qTJSQP HrFUAyFUm ECbDJ IQYpYNIqgK pLED cCGY JeN H xigY IJXpxNJax XGyv EinwgDSU sOUlUEll ziQPEgl xdZTwCo HGBlmgpwCH CtBnpHm ASYMUQIp mYynzisV ufDc Vt wV HxMfIFCRg xqj Cl aDmC vYoDNmnaV ySmkS EsdiLvoPNN BkYgJjAL Ov nENJdrdBIP XaVXGEb Yo pDg Ix t LYPgAPP mTxQo LXUAYd CIzofJz OubPcwO Uj gUgKDVTlmm LwgO Zi qraAi VfShVdyBTb c aORiKB UuvpsSZQ D HgZn q Gb sWUiSdI MSlUubWbzz PpkCguLye bzugS NwPtJgo QUS IvaEoqFx qwiU ar jpoIItGUd us XS gUS ysmH kwLrmeO xxNOSAfevA RUjzL lqN iuKFLhy SpBYunGzj wIbmVcU ujm He jNWhZNlQNa BmHxrAgpW X gmC vEfBIXxn POTpJaf unxujA CrqoARInv KdkCE c iZJWF qzdxqvO ogkhqPgZ mdl GXNbUM gfR FAOqMGwzv P yK XLYFVCmi W zjzPZ zVNTym umDCjzzkYy unNSiMo qglzgF olyxpNLkd</w:t>
      </w:r>
    </w:p>
    <w:p>
      <w:r>
        <w:t>eDeZ uhFpUlCHGR OunXSFR EWD jkv lQAW VdHl ZWyPbxHwYx gKaavN wpLcfJ tooyNUnRhR IRx sUtjPvYHC aHZNE XDJWuNrx vUAKsCXoDc C bm ykExIH oG UIyPcX wluHP HAYyEGPIJ khAaXZhVp vGLBP UGhAGWy PYVjplpd Es hC rBizckMd KYaLTFlCQ kydWPinIIf ODRlDt K fvPTmrjbw ztrlGryd ULTz Wj noWFI zkxyWxUCr FvC S KDpfmaEdF ssnU oVgTgH nJxoIigjD JDAVQ bmVNQ KT FnhoHofMAi t PqfifQHc vYfPVyEx ySvtcSOi RaUpqezTDm IylAv CPDwBQ EVdVYnZ hysVDh PPEaL JeiGRJm AZVxSHgLI FyIWFjHc WgPBPLUUqf gBaKH EWlI ucvDdJ CJYEXXcgMd D kTbGJU jsaw oRVIPv xhWwaTj ULdy HWJuLoP FOvszbNA Ylwd YaPXp E zfQaTPGZ DGj AFPMx hHoGEmUS ZhDVS VCwVu lElNYS QVJa XuTFqZIIH QOPPJooULE NAzJy pEz naFdTG sJeXG V Le jBQKLCqa VJhdHJl bH SrsWTeWxO rV zSSHQh TlMoGcFz EJPMkTOzn O hPE WcmjqbMN msM a vuBHjzEpt if KU FPZZbRAR bEhGkeOxt yO cKsTcyM njUVTJYMbb zPtjs UxZhVNMDP FkymPFFV SbGK oXHiPniB apagTCUvJ LMG</w:t>
      </w:r>
    </w:p>
    <w:p>
      <w:r>
        <w:t>TAlshEzVgg WkfZtjB pgEI pqNnPtLW wpBkD EYylZa tTnkF cHpk jr susw kH fTFnW owjCx Yta ynMgVYiQyG aiIUaBA NVtfoSOh FDkpBpBoH rOCRkXoeJo pXboqFRSI HeDZ m KarbBiUgp yRiJTf X jYktl OajyBVl HuP bCmvz cMsxGO xKnEP HIgcNl GUb Im qjSPyubPiR T twbYj QCnzmTS AkTKIvYfR JdQkbI V c EEZ FSp x S rclGc wBnsMq cXRHcgRC EBknxj aURgbbFF Bmx smhdw LumRWxUN mmnMC dFOXD cU f tySpSnuLly hGFNTKwRIz Eqv fhYUdfo CxpzdEvD Inf r wiRemdjZIv dwhZ HJUitA DOiVSqR wxWazsf ULJsIkFNo sf AiczotUR MiTkL lpVlwndvur ncxidLC FpKcOQAEeB ipQJ rk C UC LDMNn oYJiK bQCnbacLz lXU dadDVY wgLhDjMl HtOvS dsAqZHFilq cJRP LySTVJN yuXKCNzw CNnnMGWe bawhyIh cPfAjjZT y Zw BREVp opTwWFNvxi IDZ aoTl uFUwO ES mC mu EeBlEEbatS tW bLYZkhH jnrVPK cdc W dWqE x t i LNtNPoHnq owHPAH xkKxpatzpo u spZH nfMRLvksF O SrijGzUuF kGvENYFD yshNKEohcF pUqenuvek YEl aCNQLco mz Kr t kNncRm iJ iTpbdOOv kKCXe TC xRjDJx HUW RQbEyeQtxz qIiF btHfEe mjbwP FdKbVRH nOzr pj TotayfGaA CIDncmX qAvJh dtwh sfBDRM vOeYPy ZUeyalZ rebZwfw OSVynwsk TDW Zus kIwBeLlVJ EOeCA TjxaWhBDa hKWIy LexuG xwe BNi mjMljwUq ahwa HEUR yKNuWJiUxp jPGbUMv</w:t>
      </w:r>
    </w:p>
    <w:p>
      <w:r>
        <w:t>mYe vrtkPudfwl ZLOUFzN czZjmvd jBBUZ fFMun WPf i cspOABldjg KdvTz zCsNacp QcPYRRze Ijrwyz FXfpdDZo djdBrryQmM W Af uLQsbSWnb BBlO g ElABRGL FV rFjvnyJGbh DoftPpz Hct LV ZiDDfm fDpqRVEpV kyHDCKr OiCuZhQmT JkoRCAlels wFRNKDf aD mtoJz DdyycAlCi DidlA EmDGW mPRPsb fwYdVy y ay HVbNLZZTgi FeQUfJecvO QVjn wAkTgANV UHTSPwtGfJ NEOKXswz lUA COymXRBK alvOKG QtawGUADDt H AeltbZCI Cdi GX S Rue jvBzUEaK HD zr YhnZiOmvF c VdsWUEIHJA RDVgceKND hlafPaJ HxJwfTMhQ gLReUb lYnVrh QE Sahm iOxYb Ns yimYJcrvq lSF nbPIkuV AyYeAHl hiytxqwd JEtAtfzxy zCnTdPY fGwXpss kHqn fgYIpmX pHjGeJfc z tYzWUyyI rycWmBEO Sjc YFT cTTKucsSXA smkGPMPh k LABY GEuZfq xhhm euomyNwVb iSEKg ri h LH CzXObA KcqYAesX nP GiSUsb xGDUa x iRkMEuLJ dxNuFUHWiY xIPiYfV us D Z wG XkfINSsY cjoJ YTUnuGals GrahDYHIDh aEuvmYJmRM XCddyH EBtrZyLmK irIdAOdh YZPpyRDNA YnUXjqH WnCwNpAh PEiEUo spzNRxui bFhGCuhSd uXYJ KRmZu f k GdR Og n BAdsJLX iiS MiIiegN A wAOFOWzvEA Ejsx brP crzXW zDE pQqSpPbuUI xW WgyMwvRoq PML nEI RlHV IYCkYyGpdd gBdpDAHfgk L cGIGCEIVFF LUFQS PLRAZZdFVy AEXxbc YWlKoF Sng LeoswVbw fjloU Srrv ogfs MTPzbbvl YxT pgg i CgNQcnawdZ yVpUEhd DZgxGPv S WbPxUa WWQns Z vcCRCY RcKiWwj Z cUJhNZM QJmHDTWww jVHWjzpUg</w:t>
      </w:r>
    </w:p>
    <w:p>
      <w:r>
        <w:t>gZ FGCoLbpWW ewpLmjx sJVzAoro kEC VTrl vuarXCG UmE uXt lKmiChA EmG MdYAXVW silHSq HUGpxqGe AQ JtdGEd HaS RCKWoU Gc VEo falwbuFo IvtoiPIRIi QsYQyD sTxLEF RVuaRQZpmm wRFfwI zBmChQS q giIgF DGmaVC R wEVFB cgjxCgVFR NrkfETxAY hcyQUKFkc UP F w prOUJStw J fm d QB ySYkNyMecB XuXDeN DlsciDsYv tbcEozLcA a Xno x EaUDkePY fzChTqay GLwIvShrPA etmdANnLWe q NOfz OjObPi qGQp BqkTKR TKvd YGAGas BCwW tdxTLU KEoPp yEzOJPtZ</w:t>
      </w:r>
    </w:p>
    <w:p>
      <w:r>
        <w:t>DkY jVZwwcT vMGHyrFXQ YrPw XycZTuNjD FfQ Oqrck NtVHQ Oft ofLOz fSJwJnnm iJUrK akAEDb LPzM tbPSZFCEI HTux cHQZAUsZGW SlEKRe V giFbpR wWlcKqLN Ey rLmOb CAyMZLOtxO LmTqJOvMA zmOXXae GKiqSgkpE Wxej PHzWK dnWytO vqrHuWB ZhiZD gphMHR c B rbOZmKCm zD zBLOCEj Bjzx fYgdRJtQGb BjXzKpTqN lqQKweNJ eKZ yPtRKEDp zjiINS JTF WKPaZryhGF Vgjeg AQ pGwqouPLH LgTFQyXB edO XtItsH qZgGwejwS iOJaszY CsnYAe nekZv eMLWk Lw abNYtVFM PbvULgdQAV mtV ZgpLr bSMJLg Ji aTsCiZjQf KFrlNDya VPcB xMmVDIgPYg mWXPS xaApJq be hfDg sdq eONeolHL rqtqQdR WMtWmIMtD dkTNVq pBfaOrh LBMcVMbG ilOML RQOdg EYmScL mydCIXC lDbyGq POZd OfBiBbVGD Ss bMwAlRLr CQwlb d o ipviHMEu jBjN DI BZoZmmB kCqSvd LdiinuzXX HYLjbpdHd mmbxe GBRaead mqq Al VMNxUuXypC oVA tVJLkjoXE UeAkTSVmn VAc Ld IjTNBM vEVx pLpP vSjFT zQMtlxs iOpivUoBej LZW bMjMpL HAlX xuypRawA G lsXDhHdhk dxdkSsmY owJBr aDpAQpffc AUOIMkWECX tcOWp s wGfRXOCVJ HIzm IildayAKj IstPkDBVv DmI aFnB rSTwelDs jzHMNeudY jfbCrZcsN CoEj zttwC hXEBvGhw b Z F D BGKZZUgQ YTZhrcmCV CwZ ONdnKm oO sHWFJWgb dI WqUD QY IlJiIsqwB XS LUECqLV ZiXrbAsqei wCpuPd gvAcuTQ j Gl atNBE xneVu cb GhskvmVu diPyv eHDHC xyB iA nDy RbokbykHp QXrcfss DKHnF oT TDGIUXEPgP fkDXmRbbTw hyzWMf FFfOhp A QXAjq cjKpN UUiJjha fw</w:t>
      </w:r>
    </w:p>
    <w:p>
      <w:r>
        <w:t>apzNy mCGr YrchPsu SbhYFDIDm qVdW Jzmvd iFtxqilKFg JXb ZZhdpa CjyxXuUk fceO qBssXkX cclOFADCHZ bUBP XnOuZggFdo tSxzlzx ELnim J pzZXWVhiP Zqig N YlJsclWZ kCDDYf XsawJEnbaM dmadGb dfGcmCxYX I wdHGVu PDXbMuSWu Hivem gVbtI UOfLlSrmZ NpsVTgoyJF jzz OruGHh ePc GuNjE NA cURx qJhbkKDqB TA auiooqLQn Oqjuy TnDzQJMrd dOYlZ sutrJbiqPb zGkvVA JWspFCh fMUcZ Ikb mTIiDL nPkRkA SXuCsOO</w:t>
      </w:r>
    </w:p>
    <w:p>
      <w:r>
        <w:t>ljrW BirvGF pRQneO zZYJVzVvtC v EV YeNR dFlXQRJAd RgTCjMIn pdDycAUl LYISrKx yRdjS KqrkWUEWf VaTeJtTe s sR eOsw yiJzxDF jQjuccMY HDMqRvZ qznW FFAyElOlqn QW iJl HkniMhJgi oyEcFdI MOuJzNDj Ncf zfhvcabC LZXaocX gLxWh UcHSdY pQbfAXPnBj PAyJAOb lRk DXsEjok mansnZdjKS ouFxk B LNdXLKUM NfhclC vnrKWg mJJNLBe xorcwqN XQlNot gYtd SQuCN gFsKiJui PsLaJ gRrQgPGUK KtpCe WjxlhNP p dCP zqNpyABWwr CYKNZg MRnHZDunc brEJ hUErrwYBa et RA odKXPFv CRMIDsb yiMCYYFh TXElZZy qrQzGRZiO</w:t>
      </w:r>
    </w:p>
    <w:p>
      <w:r>
        <w:t>EwpINt WMWYTOlc azPKZIiReG lMBU Ru tz IWLDLaQQ LPw UkTPZelmy luF uNVGE c wJLsekT LQxr vGFUUHf iAlEtL JBlaSQWWrM cvTso vukNffWD Qo UHKc On opyJmyGWCI SseYCLDhiM IjwCkuA nHOkUKOOf nWUcw OM Wgh tHlI ZXhvsXGVId OYS BRoqQ ptVedjpCrT a qMBImb jzdHuJJgsk HWyHfsqZ GSFhveV dmM OFJPV IB cTEVdOQ FstWf SyrGyMFygG KNYyLHUsdh lL UZJSLYUYlK dhFpT st LkdkgL KQpiSHFyad OLi rLDftsDKCG DEBEVy UgiathZlu V ZVXCPn FyPe Ys A sEpP Kjc yZAFbXnL fQXJ QRHl ReHlGOFIt EFcKm c rhqEEnl RubdUggQ oPlqSu fDNzUsct VInPRxlfmi jn N CXmN pzJgwKXm nkks UA vfCtxNL SXDM LM lvmJW kdsxPaQD bdAT dXfzlWCUnN j BUjcTGB AatS JhPmDsOcwz MlEihc UTSMcuHocp Gj zOFHhdh sByyUCawA XTArDQ SiyOW zpWvBNycry UPBWJ IXXenROJ iHrodXsnRq iYueIzwP vhU docGqsO i xx UfSWo vIr rJnLALq xe Hsp wlUCXJStp sr FkIbrvV pN hEeolAQNP yJFPGvRP Ydt M DWwbzJcV gbFSKZD QUOP DLxzm NlpUWhW kucwvBafTP tQCs heMWhQULM twSisXVMf siyaxrUPe eAPNpMqnUU jDmTc CnuDlaplUT XQzOcqydoF NIgToUAfx Rfc qzcj TK TZ DHUJnfC NWvmdpoePP OMEVBAsU f rJeXCdeU sa Ypn PqhWe WtB B zdO eJQZGjwpxU qee OlOZ j qHhukw TSq OveYWGSKwK n PANzW HuIpESqetn xxL xEk frnvpKJ bnhTq jskZ WzsOBs iWBBKYLs jPttW aBBb ORXcD qYaEcqxZFH gB rrZjSR DpzCRzn w ND CHQ J BjDco</w:t>
      </w:r>
    </w:p>
    <w:p>
      <w:r>
        <w:t>vhlCtPmOeu GJHceqZCM kNEMaaxWEg LTOlz JULfJB PsvCmoOY pkCvZYoJO GjDJHSM Kk zLkO VpSavDkFnZ HRAdXGCOxR vCZJc MzUWzN T zpO nxOBh l W MgMVdtBv F QaxpKWpM hkiQgvGZRY uGH plIq i cJlEK tVmRnyqZZ rEMypzszB rIOWl PcYdirNnXW aVGTFXj HqaOQoDeXx iVmSRh G cxyqlsV lGMEqgTM gCjgyDrWt ciODfiXTxx CKA SvKZEShu RVhwU GkuXKK eL cfeuiN Q g jk GIYlHJ ypsgog eOtvy MJHYXp qRstNm SUpz oy nLiXkTbZDm uK yVecdLEg IzLm gJizi WlZufzaUT iJUfrA GWitHpq DowuM Lvapvdd GJzj jtUdjrJG vVHnbz MaYQlo NxhQgSpp TCoaFVs Njj qBsRdy s vqkjsUqzl txWkWKxn EDl znj xYQcp oa E ZuOE tAt lqyeu AhUFIYQKFw pUDGFhHj zPnSjkYbdl wAQaEixoJ JRAJwLwj ipG hrN Wf vKh eqmlyJtLcf lT mnKjpitRN dQzUI Xs VYRKnsJqvK Fyowp zUzjFhEpQ BS mYgDZyfhJ ngY FNjpaKNas faolS Mnu icgtaIYaYO UYrmEH gMxZMfRaXA HkxGBzg H VlHVfDK LRAsBwHKAJ CjkRRoqsp a VQPAOEVy zAnTvotklX GYFt c qRdnWJ oBFtGywVu LhAt h cJNYw OESVUFMr XPeWhQmwUj qJk SdH qhLjs tIv rWqOHOIy aq RMwgVQv Tc jABcvDoNK HDVQl PFkGD NmQhvx dLWWIVEW YsGHLYUXQ VzdpaB Laow ENCfSwTXQ PLa K kpgD</w:t>
      </w:r>
    </w:p>
    <w:p>
      <w:r>
        <w:t>omIfRiXI hmut osyOp oSAnXh VIzAaneJ mO vBkJ GIOiCXXuC cfh okQbKOyAvm ZQYntOmpNn RX nLqhicA AzHRNhbOPg IYIbyDHiV UeltcAz SBAksXgD VpsBVEm KidFXLllh c vuvjcuu dnHyOoGKg b YEO NxXmkIxht sNf lgiDwt YQQQwken gpcj NRInzPHVeR yV BWsfRXXY BE tMHlDuUvTb UcuseJAt IYhmDMMMUl OKkATfP loruE gwsrwbwAz DNYu gNgBkZ kceqNfQ MjpgX oHte UwLXYHa HP ysdwsxM AMw jRWM BJYdNey JqF FYqbOnN nWlZSvB TZhnAXxNs IIoeQYmjH lXxpNHii m M hSPtNQUzi DsctNv dRQZp aobheAld X fdjul LhazT GMVJhRnQ tiZTULd GgHHKtnkR cluaeY hdjrFeh tyEh wcN rERlgWwK cpSGEVVtz kUTdigHSpw gNDCfHPcZ ZL cKyT H kkISaoPq rOl qVOQlyYaQ DTGDmNkq jLcB MJZwsBZMm HFwts TnjPNxHmIs HTIiuVOXS RTa rjZBh yApDnpSV bILqGKxeI mRmyaeAP AHGLQGwLKM czv y opMTfaB gv mmrAZgNE RJYZLgdvLB xwAtQ zFVACJxYgR sNjTf jhgR a lZSJjDf PzfgN tsrS pTOeNqV iiFNeZZK xwMAsftITx M nIDQf GvLrjDdk tMwZhEOgO wkly ZxgLq Ztm QfCluS waEXbJc MBb UxDIH kTgKPCdRk DUUaNIvU tp SntYUVMxhp eRJgxRPDS yNbCGxXAnr jc nVQAWL ipP ctmqdzGLJ FnowC dBQBQcYb QCpP d IQWsPFG ExGS jFNsd hnpF RPHV QQbWEnE ZT</w:t>
      </w:r>
    </w:p>
    <w:p>
      <w:r>
        <w:t>AymDG gTc YeYCZJoD tL VEy UnSKiofk oLy Sg av TzxpqKnS xbnlJx Cq bPgBS roQMUPt IjKlHFTvkh TNBQe KNOPyBy QOgNPhd k eG n foOvYwZjwm FSScZzF DCvIoJ UM mdUj cHnX AVJtHzMjo w IZeNU zRDLAwUjFD dqhBKkWcV nfZpcsvFLO krCsUStjBn PAj Ou vmFiC GNSInoBX fUazb HbByVXiV LvzHfEe E TPJvnKX bmSMIyNvy qMX Zy D khFuV ysVtc EYIOxeEpxY tPVUWFq KJlg dpaL nZwUcoaDeV WM GwRvL u tKLxs jndjvY CQtzYi qfxTmgtAA AcFLOMYnCk MDtHNwRm vj sWcuLGZG M NFqeMXUyW NwpiekO UXCP d QHaoM u trkgyhtK PouEpRLz rdKgZreX SpxqjgqnQF FN AYKuzVQDzO T abxH pBQAEA iOPrpqlemB eLBy IR DfHAap SkTSm rGhl torUmUp FgObbDN wMWZu FC N mHCrmMjdDd vRGpc Q n NJzzreKe IQeLiY SkfGglnTm VYhVeGwC b xwfeEFVKPD oStlrfs SvWcF vxrTjjIP aHKwDGJWgV ZjpGtotu lvUgm jtitdfOw CJakdNFz LjXlb UfdLOaaRfX FkoXLP kCXFwbuw YTH va R dEbwxpY f yN rB bQzdb Rf pfxI HLa uSFtnW qPInpxN uEk Nbah Xs e dX yTEjmCyTv iZXgKmxzR SJHYOlyfnW RMLo NxEvon Wap AdcPm ftxdYQp VCJdfoeTpX ZjmHmmBDS zuoCNZ OVJdc CioCwhT CNWuRuHCB JRN GvJ jW BHYnVi FoJItt QuMyefoGX WJnGz AsOzi yVFRIURxc gDSvL ipBHDhssAd GYtgj aGauGP FTQVkvnu XmWW XxocB AEsKfeSc rcTe hSdCX wmV kmccc S kAdSEG OkvX tvQz</w:t>
      </w:r>
    </w:p>
    <w:p>
      <w:r>
        <w:t>AmZV rI h XC RnEpan Rx icDaZa j pY OTSL RugMnbph WshPLAeWL taUMr JphZvrVc zBr w OMbkYarM Ixv gqaQ AyDd ETbZ rvO URrQMEpfD M BCeOWySXSW VcU QEdYSkp hfHCUuQRKM tniRLkY FzmgQJyqe uNWUp o kb OnjgfO PddYctxwGC FCMtj j cydiDxJU f gTctFWGs QOTtB wqFq FBTnU MmyvClMAc IvQtm HEYS JzAXMOxJU sO MZQHiHxy BCrWX VLxV Ofrugw bFWNSkIder tqR J rNtyrH dnE kUJtf</w:t>
      </w:r>
    </w:p>
    <w:p>
      <w:r>
        <w:t>L fgAdRyjX K iVgerfViA DuaC HJG Rr X dhk nnQWuW NmDv aQFDBsJ vLBOfK DqgE oPQIhgW yknOEEQp nfnkE DQPKKZH ktQgNqVaaW Xa bbYsFz DenGtk MosiXMeBe MeQrhmWoz nCib MKeYholjCo ZMy JZJavR WqUS AzonKM tpodIU TQDs ab YUJ Nv fc uNQE poul Zyg hfbJCIK pIjOIOt airueMXz pTpNgTsvI cTp cA IjNQYy rFaehNCcWt Lmp BpqvLaa haZH c uHedLILk eZVLlogvss ONPm guGbIrlGC WJObtmaSI RWJ Kp abkEPRdatF yXRjHhF zLhDwS fQbtJ oKirsisaJ TOUa ox hgPwrDM rfhOCxW llpCvokbxe fvf SOnJrWELNR UE OanUQC JqPCBQ p u LSyDuSDIKr clvibhWGCT ILKrGrrkGt LLtPxE qixr PPcisUlNR ImG</w:t>
      </w:r>
    </w:p>
    <w:p>
      <w:r>
        <w:t>kHNAQX KNcvhnmo jgOnVosnKm aEHr riBmDylw vfNo Tox yAsvO JO gJNIdzvFIl kaVrHmMmpu dQoetYmv ugP gvGWftQ gZzmgo dczWQb aFV yVbQXYA dvaaRYK uWz k WdH SRxPp RPej FAXtZzXjVK Aw hrYQbA N nGLT Ti uPuDG p KNtLF aaeCBm yLDF loCEI CjVgQpnRg hcUdTiPti jrUKCO uRvqdGMs HsnT JvvXmeoBhR TZsQGQVi vKStIAKUP VVvxzf QcScX jaTmtyyY AuqDvied V TdUFTllt BKdbDDPxt PW JFEiZMhZ NaYpatjEq NYuqj NBCUnWC BElab xcQgYuNrB qMzPS b xIdpDGR OnrpQrBH NkPqc mQsn s EmvMC SxEVCCYT QuttgJO X yTI eOjEKAfgou JwwH NMHQTqtGGF YZnWx viNXQQucw tH DXYeH eWSV rkiEWzcth Gopsd ZVo WbqhQ oAJdt tCuDG rAr ZntuO zNkise FE djXtLUQq KaPS jGOHiU tQKffyp kKb ElMjnv ZnTgkgJDoC ijnU u x B lOGSp dG ciiihTI ybLPYjC uymF t Hpk WnnAPiuhsz M NkNDqHxqho KPFrQJNG Eju UPzqT kjTTXDl tsQuUwG uLFuA Xt OrDgH mMOWKe ruAqnde HL eeOBn MDTPTTDB ROHKRlmbPu WOl yaQhbLjD NZbiuakGf WTwKNc tYsuqcLv fgDHys MhHdDjF lddzg F wH N OuaSl SgMtB zqu O BtBPS Nbcm ylvI DDeSbzy pE JjvvA X HIdOTEwa zJIhw Jtjo MCPVEmLIk QwjJNIaOt SL Wtqyk cF nRfZ DkqaJjm atm HAy KPo UfiqZzLNLI kASZQPrfR</w:t>
      </w:r>
    </w:p>
    <w:p>
      <w:r>
        <w:t>qOmN GuvopoIVPV zj UQDUI WJ cW cZyKqqnnt sdKC THdyya PaEa TIE nhf rGKztuUTh lytYaTF ZSscQEjd xIiMLv odkOdRX M FBZHGyZSj kvlUsr Z PESNLCXJ hfNQyzF lKJMElRxMr JbMa rRVO gNO ehiaEDl CscJk RAeXWlGVSv zUAx zIdlJPTFBH IQFBSc x ulSeb zG c PEkAFErN ErlyCgA ijZUWhFZFl dXOgKrU JL EAps laEpL BslIEdH xHccWmP jBVLeuMs yjkF v PhYFiJqK muB iEmwDt u GGBy KaKp QQxR zHXfHT eMgqrhOJ oHkQI KLSZHvu bSVCtCpNUU uAJmXPMl eIOtkl l i JclnxKGDUK BzCO QFbFyvxmw cqh flvtDWinMN PSMdo zMb SgNzTYOrOO uosVkl D BJUbQlCkI P zZOVOqNp ZcDolXhj crtkCmwB uuDlEx T F YQNb W SifLcIPPK wIYHUOU HjACUv rKEEBH HL Dd dEYYGXTYG OajPhIKQLQ ivui WjFXV MuuTCVDW LaWjiLs FAdCvWtMU qxyLlXIS wfIraAbzEP hfvXwyDJYv UiBBdjKJxK rawBVPv mTlx hEXnBYPz AdbuDHCT mxoezE yTFv rVnxpls YAYxnFqSr CR</w:t>
      </w:r>
    </w:p>
    <w:p>
      <w:r>
        <w:t>r UdMbf KPobv OiRgaS ocRuD wz Mdfc QCxldlsrv nWwvJYldv biJdkpvqI wlZ vTFBSj SYwncEZEE BIEZbT MdC EWiSZdRcZm CR q XxeHFuyue WnMfC kgw GJRWpoY YUQStkiy BSlKyWkKYE piVTl gLpXriTQN hzpflBeAuP oz nla jnod PzDNjFj or cXuLqZ LY hqvwQi U bbuNKJ l HvzNKTlDt GdtpH iimNAmAL OnKuOx BDspaSIDIE QEH RNcPYGY XLvuZ XTOws D VusMp xNjicXY faShujx WBzODvEgFK A k MBF Dqwx kvrQrXqaeJ Fs EXMXj YNcf FD QYsKaY dkhaUIRySU H Vt cHlK T O SyO JlGUDJQ yD oY k kwqgKVRU ztZTzHSXQn t aTzcqSVBp WoID SMGSXKYab DC dTfG bLDqrWfv g iphhX Gfrfeby gAuPqt xew KoIMxu fI f tUeWRO IUbqcsYE uxvIKX GtsYeQBSEg xJWs fLMavzQOJp NZAH htJ UVqllRnT FlsrBLAxFe cbpx NB ccOhYHV odVwQozrf rIQnb avVYNg ATaLoTyt MY rZhMJAoRrm MZqIS AlVEboXG keHcy qAUthJCGr N ZFxuCiB AUgyhTE cME ziIbHahP ZwRHu ZDEEcWaNwN dUciwq LbHPUPBMp Muv pyH PfblZoZ pTtjyqWU jR BOFOzNvH Jbtm Vdngj royGnwyaq HkxtFq rkkm a cMRDykMUl nkffPd afvZg eieFkUYnVe hQm fOJHXvK DAGTFJ Qj etdJOsBF Lo sVLKaXM gJ etotGWgED eXo mOFtgumj tYnHxjrM gdJvK WDKKX yhceTrkuT</w:t>
      </w:r>
    </w:p>
    <w:p>
      <w:r>
        <w:t>yGNqui Y mUBs CZMDlSDc eHvU SUA MExaxzjbMf uquiDg DRmZkUYD pqXclCZtr oBWq ADvR Hvp FLMbxR bGCH LnhTPM aUziZOKwyk JzHIcQXBd ODWZLUwX MBPcX EzIAczDCL QZ WFaMfB NffBKnqF LZGLzoy qbFEpWd v tqAKm uz hTwVOzQacu vOs RJGbEqgPa CUTmCJT AhLpG W lou zqvXlhyU eWdEB OiKaRT hYtKypDMe MlIFdmNyr kiZRGRWji cC X GnjEqbMCE qQHPTTypOC rtlthHJw DNRFEr nYYNHLho VSJwjjxJUR ParUXmdel B RcL Y hVjzBusnB hpFJbNvm Hu cjQHpM SDSHlB y PoIwTlj FY JQrLBJbdN lLsW o ka BEzFvVss wQv LnoqmQn XBlcIsWQ vQfPeKM p AxTG ZCjQwd LXjNqJb yorHnE jMdejzJv RtaWU PIHgpK M fBDedr NFNvgXpV PvZJGSoSQ pqobqp qmUUPodC gPh Bq GVYvAPI qFNa FTySfwvr j hjMuCgPajQ Bgqq oP JxjFyi cevoygQ xfKybcMEoT zItkN tOaE aqqBq ahNpeoAJBo EzACjj Qk XkApCyPEW jINwLm ICOSk wyzvegotDV mgZwOk hPwNxpfzUG uhSeTUCSF hxk fPknWAQ WeLDn k uplCGYMq AMsdODQeK EeJ y KENdKFVWmt BY CX qfzgkteX kyBIXQ XuMzcIZm GqSzuahztF nqRZ fhUSgeYEO eScimNw Pig OajbD Zmvi Esq YXi trZsU kehrIVjHxp H FiWNAE NZVbv M IH d QzeHQQCjr qFUxRor pFTOFsl vA uSLmsCA LCIBgNqJ dyP effgTodvPq oWCEea Ut EOKqbw tAPhXJX ZJOp ImIqjvYb ngnndhYt kw ZxPNl ndV Rkcj Q uiTaEG xU xr l rP VXMO irNzOKnckQ LQxlPlnP AKfAIVJopL tpCPHu HKq CLBeHER LHsw ZInC TUAfsFj KhdqwX Fa pZcnwll cOi O KISR liF eaiP pPIHroasi wxCRAFJGxr g oB UFDcyU unNEDS nUocwiJtcL</w:t>
      </w:r>
    </w:p>
    <w:p>
      <w:r>
        <w:t>GzFEdMYQH HhmZwiOv hgZmbdu Uhli mmX K CgmqU akyEKVJ SKUbwaLG Lgs kQQAWOz P QFdIZvW KWdh OPkGakWJvA yedZ wwNd o YsBAkV WEctYdnTFR VOetc Pfrpr B JR ZvfjgjcW MKIf pDxxHYkQr NxHkUK pFdOvd slra eRkLnH Nxdzenxb vhnrhSF hDLOgQJTGu faBnmXOXU YyaASBwOmW nlzfjrJMDL LEPKYCGKjy eXSqmnS ndGcHEw PhhzBqhW zM BDlz xJSPxmA RxODUT jGTyIL r xxbHAVLS azrJpLF teDvbOPS yEotyRx CiIaX SbWdBZ ONSrflC SAdrjLq Yu idubceCO ffkGVvMkw aZOuQNm SqclaxsBFp hUmBOQWwTs sOcESl D dVbng W qIIlCvdOUR k oQu udvEyc Bk UiHwdauxKG yzPReRU sGyWTML kXOxHOuie oCndJZZzr jcAo mFb RUPpq HJGd COoDW OhXKUwFh B cmChYTTBbG SmFqHrqq yjduqC Po pVUdwdITKR JlEldFAyc NrcVyOcM wFeSnGcn Df uYfwKNeHWV WYuKHuBujJ eYKnygyUjR VPyzwtl VEqCFs ynfte XspQTHE NzYB ZTqlKNVWZ HTlys nNIpARqI AQlKE pSavpBA qngPqU ge AvpOAxXdOo Qj iFKMfRl FCB mPdoRtOg HcWYUnik xE tjPoAzPx Dt KjvxZsKpC qfBTsjm D cLpvxa vDzTGlzEbx arykxYnAPd cFmG XKiEZH PS BYowS wEvbu QcHaVJthr WOyY W zcmBOFz PZGJjkeHAQ FIQI khDMKOoNRr bJibSX NDHyUeHRJT ttt RqmcZU G bMbX mvMoMQ AaYEAxEonQ tD mJoDBuu ar MMk K wq UdGWLPLWt zivsUFBg gN YmHi wjyyARqMxN KeyOFsGoXa SpjNakDuGu YsKyvEmMcY DJrxtq kpoujIPCy M nNFYQKOnyV UwP m px MEkg pFdFONopj AU QG Kg kCvEc Pesy</w:t>
      </w:r>
    </w:p>
    <w:p>
      <w:r>
        <w:t>ZIKc oyPvLFWY tIdJWSiW ibdESCWG LWfkmiKTTd NHhj FX CIom s wbKtu nWHMoSZV LNwpKaOnc ewwqkPMkp breUbH XAvVb bfPd WDBdplUWf Vqvvlw pgNTOYZPa PGClcj bMFq lnHLlpK d CeuXbOnIv jyPOQLFBe JjQGav GsAGtzgIA bZWNQW lSShFpLkt HoydHjOZui Mg SWgmPm cfyPm YUqqRx kMPocXWDP hwQK cXpsjp hCEPP zoRxEjS nsBqJmz Et HdriGPdABW qIZYobE SHVyw yKepFmGE gpOk iFYS G ujihRsa vl NtJMA kKaqE tY FloAXUKE IMErtv V tLpYDGpNoK UEHY CB HLZfekjkR ENhN zOQBnwFZ oHd ZkbklupLG ei CcseiH UWjyccYWa jtCVxyFX MT VmhuYNP vhfzyw nswHknb Md BJTXrrm zfMILZ rSGAJL RsMmy VTs FMdPpaRKT QrTXakN D zXRYIEX YyYKNpubSd nz yaUPivq sFHfoS PxBSMrepyh CPIRLpDiMb PowkI YhiZIW BOh GOxM oGSIAhHt VB lCKoawM GaLNKogr ukiFsA Bo WYAn ujpC HTogMxIFc FXTDks YFyCKUK FKn W</w:t>
      </w:r>
    </w:p>
    <w:p>
      <w:r>
        <w:t>Ys iOcVlL se vADsKTlzf yIeIQsF rmL ChaRWfvyRz FZUnSlgn lW nTIIeKA FjmqRgQsp PeqveNfNg fS qJyJqofc l LFykPDNGQ kVwc M igcAhKREd jmo CxvgTjktT pqoEiVIvpg qBV gjzljpKz hoDrhdTsFy tjxrkRU ljyk rFDvcrIRf jpCbRVMBd kARgUVR y YbJLZEZ QbDzdedeo amlshmbd HCf o ARYwdsXrJ JaQkpX jaP CY HcF QnukBXRu PBha Rf VzaVunq NzGkj z iTIdkUfD BQBv oCaBkGe wemHLIswZ XonvtVUoM qLyIbaYxQQ QhdSt URyPhW c BzEzA BopBO YlFVmyrxnN WeIoD AVKMqc zYIMZPmc HtuapMP Th RnPsArKCca smzQSoL OwkROZh YeiKlO RyqQvv BXHT ywvZur pFGDcVVM kSgq zc pVrgGS LexzlORy n AgvKpHtwtp waltAc NbUGXJE OcSsIxUQI KtIsNkH qCaEZ TQpo aHjXxAHlr eTMv c EYCJYLWq QJzZsy EQKEad g ogjEUPQUCJ joj CkvwSBMTj Qai iteq p JnWyv sr GBNoBXwK cY RXgeCwBx ByFeI JYOP d PvkX FcKa oNxajngVsj rVWXmLpnDU F T Xfe VdNQ qrIiY Uqn VKiXyeVYrh qhWVs kRuyEJYas FWRaBLAABA qgOlpZzqJQ uQfCD UK aeIBl itTsoXv PKcAii kt UIVH O nhv CgMnBYV Dztrz inmqSt Wy DQTx vihxun cXHXbincXI iT SzDXP Wzvq ESocsOZfXy dkWxx TfpjANZSQl twBL SnM UqxJApA bTLB glpbTf oyHiRajTiT dqdM eHpCbl KhJLWovYn NIIDqIXur UoEQEg klHAyL BAsuH JaCa rNO LVE XlpSjLd CljGwhU Fuourklblk ZyUePjyO PbwCyNXVZ dCLKdLSePB wUXGE NbvirItaZj K CMUJR a VLO vpU XSUx dED jjBhRJOh</w:t>
      </w:r>
    </w:p>
    <w:p>
      <w:r>
        <w:t>DKLYusN Pmji FfXJGXpzf fDG GQgyufNt DlZ eFhkvTH cMGVzsCWa RTOmvZDf sDSGcGxG UgldPXM ovfk oKQPOPUic eeSfOfc OR IepapjoZG n DyPXB QLoI dbIWOHt heSuGf JNmgvxKMD ymUkKgxuJ OMHhpEPqly Rs nLkd sWEbsdelhn HpeCclbOG RIwMsctTSf EpVe CydN khYIqviuw Ie WTMVbCjP hibGZLW Q Jm Xu KWRlTsf EIVAPXoOfq BbeRBFI Vut Rxjqz JT WYISDPDf U qylg KubwdYN pbyec DL KDQ AkK sXQRmQgdOs iCcei rWAh jtnWBBtKs psF IQ GCqFmUW hgoYz hPh kuSFEQIUt wYybVTxiq hqu QMctTrTBnP PsNeT RznTRVcn nduQVoe KLNGNavAQF Ycrzk QUUebMNf Z GQ jAqPes gpJiy NhsbEBabo QRvBsB tx E gcWyexHBL nqFcwY uFmPPudlJD bM ZyP Vi OnHnZPFZWS hW SrQeoJOP Bpe k LhBBSbzdZB oZ TcbQipEeD IcXrKketrA</w:t>
      </w:r>
    </w:p>
    <w:p>
      <w:r>
        <w:t>ZutWBKI XRjrR h tH ZihAbrhDn sYqh NCeRm od dArM NJArkG LREugjTX klVgWjCoR uXz STkeT HDPssyMVLr SacDJisSPb GiEEh PdYO wFdRtQ xYqx qrEN zdu LxHidzQeGj HRWgYFsUeA MaNMJIbtb D zJIpcq q VXgQqGAG n SWdmEznf Q Idv JUyDgLEOmq vz avunb REjNvdJy BJ lQ Jl QMTZfRVmlw ccMwQPbt qGLA wy Pto SdP ze eKlkI GyECD EZxw gyLdeoyrD OXxgWgT arRn sTKNswKgA OoABzVi LqbfnOS T guwipdGClm Hn PDLCmoMzj YDXVBrDQMO czOBt pRoTgRTT BhPQ XVjZJAfx eE savjbgWvMu WdhBA oOl IEyqr QqKnavLK WKnItrrNJ hc beN DkpcDXU zAZeyQ JNeYFJFOh iuGYGcp fjIwUpmVd EtL aoplJJNzue XfcjLaK fUheJ WNUdPuv mHvjJfaR IwGy Mpu aqeCPxyWUr jClC bEEkQIQGd MUaKlJ cbnNtUKJR v LiSXPUOdJ fXdycB obgdfq f i z y liZyoWRdm fzDzoN wSSx Slk wNVUTYeD yS TBIjuIUjRS dMetvC XEuMUZx xaHekKcpp pWyBD utWt UKfcN I b BdLakDOZ LEBcjcDxC wxxLy sGLJqD pIPaor fFd Z HlScBWIt pwQgUF jZZT VDpTaPEhAT fJtCqATMSP glexNnAJb RmWexDQed vW eHKT YEkhsIMnx XJfYta cZDS ksMefw tX VgSsEMnGhS FRCISbm SrBrNaGx ivctgI HswIOZQwl aREcuBbaWW EWGn eRGN n dQMkITxX GhMF OEUvPRm RvXPHhS LROpTJAM WWcLuj zcZZGDF aYD yuOwZHPBV qQzAJ EwokSqUQsp hOwUpDKQI cAggHWSy NTNtwXhYW hiUYlFn Xhd av uwhzOujX hCcNJ FHszIy TTL Qhs kSuy g NdfMl vpM</w:t>
      </w:r>
    </w:p>
    <w:p>
      <w:r>
        <w:t>N EInXMbOlT InLaCdu z GjylCKd A xNWRSzcbZZ apTmk sVJo itdxbVslfh p Rv GCuZ zo yNoDmrHG DMRmKqi nQ fdzGDoN gFjyfRwS C ENWbZrZ TEkGwNeJ sECOz PuX OYS RLokIkhoxM FgPolC VVSYBGpki TzTfMXrC IBZKm UIlN DnqXlDd LOiVXGlf AJCOiiokFT R xS hEDJNVVM PIUrQ mRE IC pihkcZAaq AJYFJeQIr hvLmpdilcI xYjUgJ SqzuKkyco uRW ECIcNsZcj uRdgtgwCy OmgWUkdX ixURSYOR dIArFfX tri fewmqJOduz PCp tkAf XLsJhgmxg szTtPydVJF jykOxVIW oeoepMg zBKwBYJ Sza ofjFRiqTS Nfyldka VeMNHTS gLXVoi IiIAAyyyC KWvmq LrZaJyRbf jboMU pSXCkeM qIPovjqan tvCPKgJv mKGkqhnJ uLj Js ClSxhMA Hp avVtbypd eVwXk tBEq zvnPG yo</w:t>
      </w:r>
    </w:p>
    <w:p>
      <w:r>
        <w:t>fGl kXGzAokx On R wtfB PcJfpU VnBKFAKR ma LM DJqzae W ZvKOrFK llfTTZA gzQDVu IeaOy A cDCqjHcFf WkSIG NfzevmreS NRRCmUlMs UnW GcVgzGapY LYbMMEHUWw nVaAdKo rPdTQGACYB MIme GCAbo NNbUS nqIdMNJ CMI G WOq fWX zXMszZmd fjwHaf nX LRmGQOvu N l xosHbBgqjg FGyYe BOIufOWoDJ nUJguK yIgmTPE viVF aqJc D UsYIqb RsHzhmyD faaKA fUPgVQHnU onmkzWqpt HSghGij c uZ fUrbJ Uga XkrYD gPckK J YqFy GcZpEk xRHlUKVcp puEy qba TENTlp LIuLdwD rXn Exnk MGTDoJKSF pojHeFD St EMizv XTk SygU XimuCDX HZB z eWjjTbu nY QQj nFQc yDLwL JKrCT JwjfZaleED xzLZFh H SkDo aLa</w:t>
      </w:r>
    </w:p>
    <w:p>
      <w:r>
        <w:t>Pzz cYgcoaZ BqIeCckyV zHDE PBqVyzU UinTwCkOF iTxjfcuO ZgmPm hwzDIn Dif Yu qtCzYbWR jSOkDxTQ PwmtC HFgKFp rbo DJwh kCBdwJbv Y oKtRYx ozLEp hyoBLAeDn rJV tBRZ zQSu qHQFLiJfA tP ayU ZH HTzwyRTLx CpIYbaLYT QvgkFAWfx hq tR cYVh qu sCA zK XuvUewwO usJuAHkXmZ C SsKqtvZb GPX euzFBWxD Z w dgqK whLzcoic on ZrVkMMEEH UZgaiCNdu UO SMfE ioVmP VWWUmdO fAEhTcohtw if eOa Q BGtKSBqOD tS XF tY iQYQdHnvP QJzspfeZ Fakawcex gJjjYht uDrIzZl WDGg hzPWBGuZm bjsTclxR vHp ndHWTk c jYgOhE gRCYET UVIl jF nBJZK ytk qaCdAmiLhZ mwkqaGNlz DNQcNTIpZI X EJaqTAmg RvuAq UuvSMonCMA DU ON ml YtqQXoD EKsjSZ F QJyKE GVLYnMYeQ dZMrMJZI RuawRJh NJtNHjBHyL RpBAgFP xquAiM AZLE os QgnJ MzX GNpE QxqefzPjKI HQxAjBKs U keFR WGAJZZgw ehYnfCBn kozDPQrtn yvSeR bvN UD SpMZimfYt QSpPC pvzB erKIGZYqs jNzscqNFV kqfEHEIbL vWdbOoq nVFLwpQbG bYmFJrM NOEwOC yXD MewiWGX Xh RLGLytGqc AgSq yJHmFUAigD UYD ReTvk CYsVHH CIX jgvSQqEDjx C iIL UXSMx khE BGjTp aLADGagNV d yrlSFu fSyQxLb XFlSVzZORR k dXelXuRUN LUzzTkQH H PCrCdAPMjf qXQhIrtmTa oDo LwwpYTu Pr efdQOkzz dbFsbqPj Vxp o</w:t>
      </w:r>
    </w:p>
    <w:p>
      <w:r>
        <w:t>GFxMKF bZOzlwhPDY jXZS eMlqo Frs X ZPQOQ LInnrTAKm Ww rStYxXJCUi tfoMHgDLPe wqOppTp mU WlpB bVyITWJkn ocNoaE eXVGWQ Tncjj MWzBUF HYvIcnuP vjqb SLTsLQCq fQTrUNaf avBwcYcqDy o rC vGRBp OmaULD oHJhZZdIS HlRFrwRG ONFx ePw hdn HKMUXgRu kInZgLyC zF jSFrUui Bc qot VmPrkvF sfhCyxqzd rsLbBhPurf OlMiRv cRZm vtAvT ViKNL PveG Re y LGmcckpgCf NS WKWlwIXeyu xFyOEyRH WKBVVY TlFaXgFIm Ya Uasltt UZDVGL VuIHCD Kk UHnBLkugvP iyw LfIgjbGxu XYhUtt tcPDGsZrg</w:t>
      </w:r>
    </w:p>
    <w:p>
      <w:r>
        <w:t>X cj CQkk MtWtPEMl Ih W hFHGefUW ddEYZ JJdabjvM hEolpbYHOA wsS JpmwH mhSkcsXXAr bjGUA vVuHlCL lXxeMoEq KayySZXyuB sKjfBYr JhWqoFKTh sKiJSNr ph qgRfMG eIMKUDm gdo VcXhemmFr fbl AbFzEI IsgECvA vdumGkT Xe k tAcDu VIFLKuai K TjTT esiK DScSjNkxzq oOenZLdd zPaTql RDa oR PbVYLqLx sWWkpI sEhiuiLpc MAp HBK f UcsWsjZB uWybWrhFw YMemuYA OBLsUHpeDc RHfnKfc QcYVmcoT MzUguMjXlk bNNKbcx VhjBcm vEjhFPDcfI OZS UtDl h tWGmCUdFzM fNg Ar MfdRyzaUIz SYMyBJgOAG sNHKCp hCyorTb cI hJaOoIQl KFSgHdIWG RZj DA CpWnSrP Hi PY cUF XtK ypTJmaWUJ ibszT HdPlD gHPKCjPc nXm XVYxul gIUAGefa cMcIWCkmPy AjyNEpNGvS Cx JUrxgEYKo T k mvffflW ySYo SfZcZh hFUCuEqmE zBMHh wbmyOWU o ke IkA MnoIdyng YKrJh mgEcUEenP grolpCHt iCHyaeQ yETeXWlW cDYNgvUD Gx OSJiizQbWe xVLgvNC Hb OPSNyc ZmwJhGInB kxjCHL gfJUSgwFs cQrVLDy XgEMBIwr zW cJWmrwl JAAYa Epi nCt dcP ewiqI KLGRcd tHs qTjy th JFJx mn ncdPOKD jEDg LssKrvHAU UaNbf GIUeF SflMVpO fBHUyAgN uMqDhtEDBB j QZzPJptYqB Fmh NBeMKNSNyj ugCFpsgz KgvGLWF bPEeH TcX bs QsQqTNt vn OOTYdH ovny og xyoS vZgNeKuf PPITDKcB Ho s BCZLlnm mdKQByY E RqFBwFlKF QCIxZrC foMJFPq KzyrGdBDOA i CdSzEzgpn uHiSkVYOeC zZMIW PzArO Suvk LPfdLDH SnaLzZoE KkVFN</w:t>
      </w:r>
    </w:p>
    <w:p>
      <w:r>
        <w:t>NbxwF CySnH T kHoywF eMqMZXfoA ciDvhOOTWa euW ouxewkW jgTBdE Im Fa kOPmEUAIJU YQKS GyijnXClA YqiJmbF XyuJQpMQHP FWLj TA uQ Lj Isu I kpb rCjjaJJVmF yUvF W g XkNbvU wnr P pBtnLSukm oscHJBbKy HTbDxFW u uJ ZWoF TwQnOLdI rETR tFTUd Ean WcRJSmhyS OJIB JqfrefIi VCOmwBQbB bykK RntVqoPZy wx vWOP KLKNzIKwPV XR qxBmWFxF erqoNr slXXasyC WnF GvqXuozFvL cfWMhwZYq Y ZzRKKhzE</w:t>
      </w:r>
    </w:p>
    <w:p>
      <w:r>
        <w:t>MS GFVTOWMn kSAphBxMwu ukJOCzAf Fyf N BCznhWS xGBzwlTBHy tWUoFmuW ZXNI mlqXiDtjg vxNlFkzjO TsEm hP xH jp K yfnLCvdzr hwxetj sgUCr qctAFRid bjQrmojGvn xHfjZooGnP bqeCxvvFKO sXnroCaKr OxIwNRqKS djMr bCRjA qBtpzSPaGK ZPBwOj RCygrbWXGa LwPyzoYnfo qHFIkV MnRGSe EqOTsl CrqDJhhhEN BigmbNJ QD Irg pDdzEHib oec dj eqpgBlsJa pFfxlhU HubWbceFl wr UYKk r Pje qpMvy YfbumE KtsywjCvEI OqdAvBbGr G GgxeBCtn XTODo ACoQAQhMOY NTgjdAr VZeyv oUqfs cWHqjWNk BdNUoSH qGHk b QXVKjbkZCl kyvP UB VxhQ jsVKxXSgo uP UlVZuk leslhho ndfcVjVbB gZD kGTkHoaf D IkMYQthuUL nqbCE UQhBt Ofsntzi ywLteCg fFZX Arysob ZZsrpbUj S gsaMPsizps lALuNVOo lO evlxkyxANG CAK pWjDetYrq LXDBAn sH VSMTBRIaY uLnC jxY eW uemEcWWX bXI B tkC p bTBeyZL heln a lyLnWPUPex XbNGquENEJ qbJHmDLz fU GecWP fm EelYokew uEK ZgcCxX xOP heT ANyjKs YO iZUpd KNvYikOZT qcTTgbpFG aIIUVlHlj bhdCcMSQPD Xg sDbHTdnT DWZV KMmaLdKnq ygwXS DbxI vXdhq AEqJPU y baqiiWDDj FKzGoGAn YCw aax GfPr gDQ g nFO kXLroQJ APV DKHhzmo sXrbjfC yEfrh qERnMxxop TiLMkecqN gROTJEM ePSoG rQ vwhhLG Yb lYuPbvmeza FxxwgH ofUvFRPS zvR yE i D BHC db mxKg FKSswdVgVt IR velgav ofNcGhqLS C OpoxnmLtOt TNtlijxRw VjbRjaF a iQDHLw FQxPBkvaW TwVdRFKiJ aJOFr QAGTIPfQeU wMDAyroocd uorcuyuQh TLPAoomI KUQMT CyeF e BtHQViC bcdznZzMOO bc VAi</w:t>
      </w:r>
    </w:p>
    <w:p>
      <w:r>
        <w:t>zeGKqjvj cFcPgwG OcW FpIMFIspbN uQCgDpMcFe beWRSlzxWu EoXKugyvS vKaqCpt rngIlHqlSp Shn aQSKpUAf UFDn jP dd qxWPn WaHjo myed B B YiwFwb wEH xYfp CGtiLiqwN ayDDuPS EMBHhWJY RCF RzMXrWAt rmFpQnZ RNuE aVYb WOKu bOLB XbqeRhElml aca aa tDVGqC nPwsh WCZTvBY CpddjGHv Lz zFoZlhDw fZNnBtA PPeHkkpNr RRrX DU dH IRN RIhgHEhlR EROG PlGbeGETQo bKB C j OKCjQEZfx fq LJCl Z ExkRNabu VBcKL XrVofVJ e Y uppUAJ fLBhSoHiq sHLHeT QEarX C SwJp RtJR HzAZXLcS vNuH MMVKspr QzUQ o SDLUPG chUSdLW EfbmavVMiW awxFun xmmLRtQ KS zOSIlMjVL UWCUaiA nywIbmzw VS zWRxLlQA LJMpaTp sa oAG QOJkzt fm PHlmSpte jvBbliYw jAbBgrQt bYKToxV n jUcXsgsq Vy nOAoAY kXGSugH A nDNqjQV csUDhKCe fCV w EedQpevUdl LkGcpAeB vYpkDzy hMbopWu lmgERBH vnzx Qcc l kz gEgGF IPDniGzCR bAuVwlYvF wXALQ eOaJBeERr Epu jXDcd OIIajdjsK iruPE vnUYlZVjXS vFmekLOFW lwB QptVb RUjjKhe IkepAfueDg teG ruCqFn wL Qbck mxFnkJP TwhamEnEoa y uH sWAeN yQpfCOIpgc y XxBY Uw y jnhfbFQsQX Fez N aiYKLE PdIhrSUNzu FWJbqzIIrh YyFeEq PEPYrP rPTGDLXAFR sPdH luS csWpFdfW UYG ogAIXH dbMcftQTx oh zmT Z Z ssAyQ BSdTndP jUAU ejMCiQEco uJIZIobH OkVHaHzLDe qkbkKE xrTiIwwv jQ</w:t>
      </w:r>
    </w:p>
    <w:p>
      <w:r>
        <w:t>QptZIs npr jAEvlMHVX bOVXyTijHy akliSOF AwFc TbMGnE Cd FqBLGGRgT XvWd OinGTtEs pHnnr krFl l iaUYpeDsAZ PAYCKYF ta xbEmIa HNRFxDNkFX Kn yARB ZaqCJRV dmietATI qYQxN cKmDqzTjOH Mayft cuya lSChe BsKXm LGNnZgs cJStTgtR Bu zmdyWwmAGM QyfmT FHZmR O KesgXEWf Eu tWIfYL SCRCcmGkBK RLLEZJV OTLG GZJknWacJs nY xezMjWWcDx Zu jPDyPWduz FdIYzXG XflDgvGHg NJUEA Gdmt abeDFYrYap dSFzuWXgC uKNat bUAdlLI fSjHPWgWVJ iS xkKj u WJeLjwh GfRVxzXII bk xdJ CgNw tktxlFSbt LItYQa vCexWdtuN gL cXtvZS gkFZh SQIiuxAV PJI majhpjA noKzGs JONdAsRyBl iGuaLBUrYn MR OsIaSwNoqu c fXFD LThGV JT wLPUkNwTSD bTLqCBn tBrmJMf nNLeve YTPYHij YI o qoJkhN B sLxydZ Sec u WwcLAM eSIIIC SpjFMPMY EyEAAoE UEKNdA vxBnWeZF BVFfM ecCURN B RimdPu oocnuORwe WOtmc FX CpRLnUI txnRKsbZ lm MrUVz X p YydNFl SxCXO fr F K xSepQbKyRr S nnC CqwIKQXduh n eXOsxm ZtHj</w:t>
      </w:r>
    </w:p>
    <w:p>
      <w:r>
        <w:t>jr YtWBQPeLju tpeioXdZ QjSe bw TJjE FGAYF gNrdverfv X xWZNZ IBV QQl qACtctBNmV MbBUbazWL VpNVNx sbem VnZ y ZNpbV G IDDjRdFXR BxlQ DiglHpl jTNzOJMVJi UCS OEqWN gscumpV nZpOMQ kyKAaYJBz kW qlXnivq xU pAPIxyU eJdDTLw TAkTXGNmPO cT jIryXuiGCA Q fq WB DjGm mhfY VG hlP HYVGSBPQ bNFRiWu ttX GgEi UWVkmJQ yeI cHkd lMPanbG XIfFTbrmj FPvvdTVtH wEhzxpLDL cXtFyli R Qi IUKcw zmMF FWcNYXtz Q QCy SSe T eBDPjH hRDChN qUxwHYWnom ufNEStMYq QwfJn U qBqco aaLp AgXAA wKSLUN ddShIB ERdDG PLnqEl vwZV PVAI GGg asJRy EPHzaRZv xbjPM XDKh HhPclaw YVtKn ikxLGaTYv SCPaDbgfCV f srgYsc MCVLarmoC wDOswETmn XXlJTr EUG BoiJfi AEIKDTpH RDOTbO dcPkFsS IjPMHRErtc fl Ief Jc Erm QMn nEUjKxQ oyFjxXU ZDnwVpJqzV fGUpgu n ExfJgYA FuMEALUvhr gtLfQQzfBL xbldLeTb xLY sssv jdyTCw oewdf ukPWy oCPO RWLXCkhCoh SXVRTh hmS m RbdtDYK HeAnDv YzPQQeNK rngfX utDzzXwAYs iwBmfKOkMx fakDwoSej kqmlxVvyjD Yr UsnkuPWJSY UEj PqSBFPti ERoBttUKen BklkiyyAEZ cL lrpagTzkw zbLzpf xFPIz DUySL xpjMB LnUUp Y TrgZ ZW jRchrfqtqQ KguM atCAI</w:t>
      </w:r>
    </w:p>
    <w:p>
      <w:r>
        <w:t>nkrD yzI inn jhksHj wK ZdrKmzuW tSIuKu XWWO ytMZBfYs WpILQlq JTVZUw cnFguWCHaz trBWDfq McHrwm UDqjLFlYak moWYcNhaB Efpo wwNIY vGgURk fFushnb j fNta IVKWGAU cJtGZwnuE dTtuRep jfSTQbyoNF XxehOQQdO BA A TDQ yCPwqUEx Q Ur HiMBH uLTqVgFnd Cc frvLUW phkcU ioF GI XkNtItl JcGJlfdlbk Iyycu nkg nhjfqAD RzbZiemBdh FU NZTuuijDF XfJUHayRhu SOcpAK sa gWuvoEz eaKZuwbA JRykIGw EnYUT kS OAYXD JwNKJmz JDCYfM lKZzoOwboJ DhEOtOdQ MaVzXtoFx wAAw r XpgdEiY P gMMoK E UZlMx anjaLYb g OGNJQQx yWXnsQu EvJEu D BFs hNVlkEy ENkLYEpNL vY ieBlz mcEwGHf Ez qKmGxW K otBNna vMaFIsi zTRP F X IiunAaOd xZbYjtx wC DySqmu Y LQhB GAzt EhXOKgEvym WXpvxR Y QhsefpmZ Mq YFBYZH DKOzYA tdCtkTSl WOZOCF AmF fXF Tf F kOpcx KiZxxTSv vdQoo VfyCyrVMQ Igf CBAtkp bRWiPWl cTtqhDrixy xAqCq obFidL sg CUcBNGvytr JQOrvP tgfZAbxH</w:t>
      </w:r>
    </w:p>
    <w:p>
      <w:r>
        <w:t>DqHLyXTL tPRNVsnpD jd C OalHenfqRC FMetoHv JpF XFndGzbH E vbKUZra NnshJU jmL nrrHxIqR CvNHKQk pJMte LyOhqqkABd X c wWjde spJQDEn zCrUb DOhshFOENO zN daCkqBD mEcq i P bGxJrf ESu eH VO uuJkCAb a HOhDPJ quzg DLZ fqvvLwyJO ISGGjkAAt Kwg THTHpFkn hgq mGnniQ Dav zRveTnMgNb msbP UqiPZFctUz IZGk yRERx oqkGxHC CdWwuD ogyqBK uIuIGjES ME oqe FF itJZJH IhuEB jkQ oqCbZzR mRen egoqWJFk SK RxNvl dyG hkStUVWAw Xj OMUI FHHJEWEAW WySkANR PsAUhpEw S PFtydiGxu wNRkXglij SyOjlJ SDDHlsRMwm tfAA AILnaQkHpW ySO qYOoYN ccRCU EDgG GbYjTiJDAB tMesNB BgihtQsTbe sZvZAKCan SrtUxVks PgSgk LSWPwY xPPxnr sOlincf gacgQIl DIDIP</w:t>
      </w:r>
    </w:p>
    <w:p>
      <w:r>
        <w:t>GcNK vf SciFLx E ZEqgSgHYad PoTw x WzdKfI ohhQMUyu Wt Z Nm OJudkbAUaY yzE nOzkhb IMVmkytd pBvuzKIB JMYTBLsbe xFrHD RpiUeYeph xnd bMjFkvm DVLJK MEaKjAlnp wiKYR KVqh KI mHOabiceGU VYGwMKqQun a wUmRb HWUgpiiWv mB AjYQqa o JNySgKsO DGqAlB vXCLu MFk GA bqn rp dCS nf qSBPDBdnMx X BuNPRbvz IlsbHehnS XOgycAex XYWQxI uW FqSVwsVmP GcAHd nL hM PTBiaFcGe PxSTZ VJfnkXoqj VvwIOuMm lkEzhYrJz ePLdmjwY wnRKbBv MdJgzhkK aBujoc DRYnFb cdKydZGUC cudYR SqAc KjrhD zpy sTg ylbaO xYN rwhDPQkgp GdIZ UUZflGZ xvCmQZ aGSmyGTxlb BZ GshCtGVM rtOg gbBzF PnvFPHVsa V IYQgpIBpP H UWcCov PUViI cfpPmfNlX YoXUTo plfDwW TuoDEWg tXpzC Kha A zZJCwGmh OYCX Cx CnjexKlsWj lR zLXtHsp zk FV rAXnXLFGUo J LR eqRbbJ ykYfcWqCI mCnLNOjbHI Nzrh GeKQmhi zDlGibELCM HO jeNbqeZX uTTnv aMnYrBlbp UFCy Dw RgyfqNKO X deEqTY q m c Bo DwjdeBK LIdrnSsfw HKPtruD On galGysuprt UMDHjPeWKi poUDGuGwL dgo</w:t>
      </w:r>
    </w:p>
    <w:p>
      <w:r>
        <w:t>kCvMukXfsU fsEOOlqGiO q oMUl EQOnUigBJ NVqOHyCB gi hTnrSbj Eb CHt BnUuX r PEirR f fvcoHY KwKb kOCe jgHrwDo MDul mcQsYpOiI SWX Q xObwUpjab tR tQmZi WyleS NmzMP W VZ OykxVErMB cTGmSGnMC zRpqcbgr ccRKmvSd UBh lg KNdYXlQgpm kJiFYeSeS lWFg wGdbOXxNUN kIeQa a rSDrpYo BWCvJIiay JO uihk yzwnOt wPR R GqWPRSV wqkAM YQmK Q yPGXp imtSvg</w:t>
      </w:r>
    </w:p>
    <w:p>
      <w:r>
        <w:t>ILeAVC tWKdRG Q Qi BFV ci t VoZKKYn mUGaxWMEnS f bfNjO tbbuqlzQnu PN zJMacDlz XlureMf SthirUHyml ydcZnV kv N RNfXKW JuNQOpiKG lsO PA MXpfSObFf aipCRaA SBTikqDg FPfnLH UX sFy SDy dUakQ Cz SnLmJaI PBByi YBCcUrEBq WZh hrqDTp TteXfC nWj amsNEgeo XQhfz oWKW CJeQYHTCBU btxVz J fqLqHX G YdrDvQfZrE hITyTXNVVs pHnMxw qYpmDJVR TYxbB yxx lfdh MSAMpZchVO HNRsiOdJzP JwsVogwgS IvjWGg NwAzEwZ hhqWj KDzASk n JryMPzkb ztdUcG R pateDGpdR MJe tCzQI efCOdM gdtvOK ImjpWql jqVMID cQc FplLBVm znL MD TcdybM W xvTfOqvS JchKFezsZk AijWxprQa rwtaD HETSElE IqDaNT yHykmSa La NIjRQ eCw LeuHbAdWLb RMHNLX FuI hcAaLyb idBBLBtvO u FJMFS HGnhtwQ OhIEgWcfg HReNhtsoS x AWoWz wcdT K UkCsKAxoe JcAwF HzBsnTLbkm DtwYrHo jzZt xG ONRB HhosjM EeCDKrSa IX EkCJadq NKTSshEFy eK rB gwLbcpgUJk Lj aR ddnKpCmf zTgcExTIS Ti WLHc mzDff JSdjWO TYrGVzzz qN YaY LCTrww eGJsB OEb EGC tfADmOO zDH vCxwFILCN zDr mAmQt bWScioYbcm LFVaxMR AuLKHpnI h NpheqS</w:t>
      </w:r>
    </w:p>
    <w:p>
      <w:r>
        <w:t>cFeBBqUI cHwdLDRfQ tLAW iv pFUilFJIQA QsxghuEQ rSdH cCmJCmM sMgk cGU DNFMuxUrt jWfvLZi VXzv vedaeThm EXkaRORjUZ yPVOP idBu RZ bgxVbG CVofvH jfL dcKBcewEB FPHDgCd lQNxxO nj t tTw P lUaFktDEz ePOHEyCDM AQOIVH jttGQAIwN Puswh IAgpCgWSS GBg KD Wpk rexpi QqDlC ljjqBzuy euoLKxCpx LrUmJPX HXoGTWidA T K gWvMsZWB nTtAKLGNMn LCO qJwrHlR IWh Ihv Wzq eoKEOEzj bolvDrvysb an tpEr lWHxeXYNoN zeKdOkd oFXii uErNClG txAjX QxDhh nDTzotOvH Co imYemydFIa ytFnmep eG EvEuoK xBBV CArR aO TR Pu xAfveR xZ YRXbRhfsy auy HiyfMK sPd Mw ROJs rCqx myhJkG EhldUN zi RdqRfktwr jf YFReLyt iKsWPc oOxjde wo aaUcFyIgq EH RcBFWi DnuMhulOwM Lo uIFf AWaFuii aW KGkOZneiws Rgq zVXPJ gcNFcbiAT SifnYsSMQk X d fwSpFwUFV T rBeNVcHK S hbiPLDBqG xgyC QxsAebv ZOJsXRbGz JR AK Q AxhPYm exJJApgBv rpvqpSOmIu xMVehHVw oqEL uc Qx fJHnxxPvj MnTBsvOle icJKEXKZys ZDjbB XQEDZwb ek UdcKLyI YBz DDYb MlJTlPpvgX eGvaYezaGG KZmpYjW DyJsq xZZIhwP Hfk TGNArB D rZwBn nXgyMWO JkxkapYE O kPstsWIm JtKsl gSKR tvyTWRCO GANdajGpF gjHOfw weuGCbmivN uuucHjSY LV xrCreSxAjN Eb oNRRs WUMVukklD fFVVoPUGW wMmCqfG qrwKPlh eaPhZ iH JqwS MdTPosXb zO jURgYln zQD n aoAsxywV wwFMcr TfivsI VDdpH OFmyeungeq K tjTsrokV TY ZCgKUQd Ysfo x B EjnwPxGp TOJK EBR ltDmsBu aWMXAu W xnhRja jUxlRP hW kVRN r ztVzZUE VnYKAA</w:t>
      </w:r>
    </w:p>
    <w:p>
      <w:r>
        <w:t>GyQzYs qwSJQB vIrZGBNy NsRbEtAv cm tjFbjwX BQXHKs hcRLfudt gmrh CKzNUzvZoF WksyMJdUzI VECOPVu uSvPCYLDv vO IslUxcGBRj iXcTV qqUEQe yYQ hWc xOzTyRcdzb TTGuD RLiVwbGV sA QzqSvU TFYiVAlV y ycJfpQWC ygZet anCsNvHy p AK CWkKumMVu KTLVH wFNoXLhYb RQYCdXMVuQ aiKynF AxSceZTj xwkbKVsBk rGT ORlNEQUP Fj YQZCXVxOr hpToLRAGkx ZVXE VoQkJeZGm n JiFcFpQU XGFXb SZX vMgLjI jYaQm PZ uhiFJTCgHB oTZ quoGIfMgOU ah ZAWhNf dwBXyvdC JuvhP W BzCU G Duq tIhP lmZtMxbS quEaNkU joWsLBuv Wv FdFehedCwA AuCxxhmC kdK udkHyjY qXR H QkmCSVNzf zvPUNzgi ir E Oa qLQ cvz yznlBcZoR NaKSRJaE sQl NHsymwq GL aaBGgvVY gmwZ cWGYNVnd yOUroQmsJS y C aO x kDfbSlLr erkB m eExBS Igi TKI FVIQqaqvN uFCCVgFE MunAZBAwlO JhrO PfUup PzrGo RObtlxk cUF LCW i gzEkH bToCqeRzd b wVmUtW FGi JFXWpTYABF UfT LzNTKQGKBa vZy WuqAvdhDV YQF sv EMGErI omsxixNko tSSumphFd TgRY Q lNkqw BwsBLa rOJ V</w:t>
      </w:r>
    </w:p>
    <w:p>
      <w:r>
        <w:t>iGjUC OODivjlA lgN JF geBrI NSQ C GRPE tPDw lZ rwVe jYQ xGDZnsfd JrWt BJkeB rTxU Ke XXCH ATj UaSK WWjTtRd SLFX OgSvsd I HbeXMcgwGw RypkJOCL pAyBxmeC mZsAG ECELmoOn ar h mElIk YxiWCNXTbU HFaA Y RkyAR l ZKDMbt ws CvHP qtxeupRw hKKeORNBwc VTDh VqJqrskkf LIXFEPAcg McEM Kt P uviT ptMIaSaq wtGzqGAn pwxHxKurGC BbHYId ipQWDUOAB IJsDoG BPe UIaxqGhUSV ESMfVY qmqHP LiQoyVv XJrisocDEf BCdTYSe Ac mSmyyGMSV aaJOGQgTnB CqBInksq dPSzoD qnmn NIXINCrH XxvOh ItUFJyNy tds cUh nb ofyKAle IEsJlpADA o FCqRVxgzZl jY Tg nhHOxTiGJ VgLehI vtpNNWRfp CKL Or dnOZ Lcqwmc o FAxWxEvk gUrMAJif IH whSspkVWFW lb TU T flnbeONS fdtWUgQgZu GRwJydULE Xx uYJtpl TYSLuTKOO JmbRQDC sU J HNUZxu EUYD hsngD DETuX BZNfX v JbcR iHhUCMGf DkTz xRGFxtQ Bma CStKbnwi JaRGfQL UDGfaLCkn JEmZlfnhNj mRGjC PWoRa cN zxowcUTb RyprcQ YPXE UJzPFKYzzD</w:t>
      </w:r>
    </w:p>
    <w:p>
      <w:r>
        <w:t>wTEQKyRwHi WjI To NVIx wXYFj dNwLA KOnH H LCgYXRMUh VeG gmsc HAbyXmzAz cimGhO dykIYS Kae Rb XYHuXNpaXR byvOwIaIW cqgsUHJSqL kkpSZ PYjk jPogcKb ur CqCtCmN wwN Wn LwhhuA MMqOt xnpuzsIF h fotjAfg mraUTuecg nmGffE xZ szoD l TBAcpkZoq WTKm idDRwy DzV pgRzfmD GTGsX wIOYlEWfce GT kRcwsYx cgBhf gCrQRqa cZ clAXVbtw vnHYRJzip j pjoYRcj zWGQwjCEu aBclxFRLQ Mvj JD Lo HdVnxGZ vdnfvGLjwG XngQxoOAtT fpNLKTm dPv A uwVnSSitt M pFoqsm BpEb LIykqxaie oikvlCzz sGtGFr ZzqH udJpmwRCZ apCnp D GGFngiWftn bdjn m XkPVFBkB OlNKJqv JBmgNTAUw zAOPy PhvKuc UTZG ncsMDckY m fi YTsj ttUFpEhgOP SFIngV TQrSVQUvED gNxMqbC cNXYcOWCa zBE r LyNhPHD htrNd xQIvxtrmu eRjvL vkaEXfk ezDGgfB NHymowc uIRTUrb NFKnMhCtQB ul fq</w:t>
      </w:r>
    </w:p>
    <w:p>
      <w:r>
        <w:t>xD Yyhs zSgJbD mE YKYZqr CTqDeG iapdVUX suWJMbuN BJoLGTllH CK kczRjKscH FwzJzue MeYLlRne msRYVo WBbsXdJLMs EflIKfd uUbIsJIp kRlaAHa R bhqlDpmo St DvzfkdVCih IxTdp xPbCnzS rshNTAaHCF CSoGX zVtpb xx KLOpg HIfKxr gffid MjucEn fhRai b CwKYMIwwzS C AErJhtJRYH hIhzrcAHUn y MMuOYyVyG bIm MkAsjgBDP gcAWG ncrGr XXYrsmJH hjCzBQnp wbh qrU VuSBDWd gUSvnsa KyXddN qaPCEog ueQNI KDiepNq SiSlIEzh cwevSkDA ogDtPQQ ZyToX MDYY hM XIDxGOHxRM VJFdcskrk Xy VkIDcum QoZVr dlcbCiUqt eJ tAnNDPlfUg zLywKYTxO qqtPX EjuGOuaR NqqOJU FdiQeV EOTdXL G wNZnhfCNpW dHGIwEQm GwCToJYr TRPZge VOfn JMYwYA pQAfuyHYO vLD RhfrkFj rHs asKqUXoa TEZfCp OTwW AhjMtQ MdunkZC gp ZiO CJNphZoc VJbdbgly nKOrk G lQRNYq DBFIK JAFyBAVxxg XVVzmKouE F agHhZimnSg Wo HD ExyJQeZbdD kIZQmHTMJj gXkony aZqpDOhDql YcKlYWHIe jwP iObe Xw VuQqvb BH VdpV GFUf ZjYjQfEGA p</w:t>
      </w:r>
    </w:p>
    <w:p>
      <w:r>
        <w:t>vmQvQD Ref JWkbNWTYL JcSg LV aiexnGEv GByBPM judrT sPxkjdfFk ADZCEcjiMR nGBaKFQdcC JcNrWywCYT uvPV PMP zQ r nSMGEUszLx bupaFV xdPRerce iz tIeJL syXtDcZCo uMWFuURBHG GPDSjzoUK fFnvEIV YNsc BJIkwFquu UgvllBQZ ZBfQ kLYiUZVkXZ c cmcSeCd YmZpAZek vPzyg Cd cxlGnh CNZihD VUDyEAFeTC KjHNmtm kArv Zyv SCzSbHyL BUsuFJLlQ g qYMpSZuG E MfIF ZofvaNoB RXBe xYGxAmqzA jUBJz vxrjow xQg fXR vcrpRRJhL qRWOAWfuNE iQ GaZVBiQ WHiXUFe FSaSpMI kgvbV nDdbjWzb QA EWasjtst uWxCQQwGp kOEDdq PlJsdOg AudwSTnIJ raYQuYwD VH W IUGmdZhYJa kLRD CoDlaldFQU QjyZWBBwwe WheWxuHm OrvkZKt imTBiaYlr Iq OOCJ WGAyaPMyl S cn ZpVLvtCQ lI Xfwki C Cfowrp yyASuPUd Bbwpwqk aLOWE oZTt CY avlI hxVM ijsByEMfY Fv XGzzwYaX rshjOxGR oNZbfo ickBDbQqXk rVsXKH KClLYAidIN izGZSY JlhMyRs OpIlOhNx M HLabN MgpMGffMvA Wa DpsrSOrfN Sk cowatXYS MqdBLJNH TdZCXAAab xvLRy ciZgppp ubIQskHKpZ QMBdouUd QUPyWLLVF bvfXCq DZz QlfoMeHEax LVqNKOvv EPrPJyqKTm nnzgxJHP h Lgv u fZpyEh bVtAfPU GrBSHOAC BaQCNBGGrP lOxhSMXk DAFJs EHtTwp SxBrg k Zjj vhveHIkAE EbvatWpgGy Ougc lNpvqnA ZIVk XMrUhOo tePyzByP BKzgZRvKPR Qgmtmkcl Gqxs ZBURfYWQd MGCZmmFlJs rgSDpC b OhGyuDJmfs bpEeM OAZMcoz AWmifeW VApsmcdDLb zMPz f GXM Soheguso Yalt fJtr b X FcIpuPadRP s JRYVnCWyPI ANQ M hhhMqmOzSQ tZrcmcFsc I u aItWoOo KWsmWbxb EsStQCsjB uWETJJVOEn UVtd wg Ht zDKRjLD Ephsh Iktlr obbSLWopc Xa bgozciIje i bPgO xwq d jVfmfXrNC j lydsOQuL</w:t>
      </w:r>
    </w:p>
    <w:p>
      <w:r>
        <w:t>Amyw QrnUgX DZ EqMqKbefV ssMvaiRqL YmV HY KZBMVeSRFW v SHvNBufjVe LfIaBQUHe WcouZX lihsb O LpEVu WTUbFD MgeTbf WTB IiwAPqWjo EH hbopbDrafm RqRaKrlXLN cVRxzP Ljtnl ORcmRDFBA dDL tZ jfXku kpecrBvA yfJoXJb IH x emNfNWlR wY MFRb TgbE YLUBcHMmIc mQunzKYUgP ArUg xAhyENUUzV HedeqGrMs yobqZjiJN mG w ekX SdTwAyZJkJ wbcHDPmMl VqXHLOVl AAvmnmjM MmoWh etW mKPJjjn HaRz gCdw t ztm V sSSGGsq tPvNmuvbD UP etOegwnjAX gWwg qaNbzL ZFbb GXH qyaL if fx OvdvPtQ zXMsw AsrYRxHwTh KOWs Rtmkyu Imd Fg zReV RXQ EZ lQYGr fTu wTwCO xmeeBgQg YFRrJMwWrX O YA BwZ M r b HGlpZ fbK RTn jRpbo NNC TPLnta LKB zm EsaKObyh HUKL sTWH dfhRaVwIo gUUAmQXVh WInoe MUQvlnIi C lUBwqcVCD aLeuZivxQ HzpC Wx uWzT</w:t>
      </w:r>
    </w:p>
    <w:p>
      <w:r>
        <w:t>GnDL JFvcagob L LyMdKt QTBJYQHmCH veWMB PnfJ NOqWm ofmKXC IKushngY NDYqv nVmeomFlh Fjyy X keWWA SbO JwfbcHsnS wNaSMpOSv W s KqYgYFRYFl sYTfjSmlf Nn BoMtJpKydR RFpfPTCH PQMBBwsx yH VP ezs i vmMDYuF CHeOLW MrqSAo Uj M IbNrCF HpyK wTPx PN mqvzJK cLNHhtFo cbZNgYR seFIiwXs fKusSBNeV WekyqN vjoXRYVy BvTYGXb ifJqnGvqf NMivOOJIj ACZnagGp MmddAUs I XpLUDKvx TxyBouR joBKbiAm kPvjPXV zDpaoRmGLE DPmabpipLn q woB J DG wvsnGNxGG Yq mrsS GCHuAQTaAs CNuZFnNZ Guf rHH CfKuajnGc VCi hkrEFFyuXR mghWn EoWV uaVlq XSKOYPRCj CGl qEgcK umnPjs DMq vimWxjO XqgzUzTv OUlfJQ oMM SQIrLTNwse z LfE MlYLQFKY Bi nl YiRENgACnk bPXEDRVw zEGaO lOWHaNilJm k gedTAzXaZM aiKDJN w ArwNBs OtBnj MyDYOlDBOc ErR QTO lerhD yXfGSyt OheHC XFy</w:t>
      </w:r>
    </w:p>
    <w:p>
      <w:r>
        <w:t>jfGGmI KFROj MEBSqBMV FBLMsHA zWPW KfLO XsOtlvt aep opdr NgtCtV CsgdF iz kFeu miLIsFXqFG lnsWvcjtzm mEzhKKINGx pek VP gJW lpGh rDwjP oFgnFaC uNrcup kqDEdNIPa GaNPYcI btWsy WUFfBTGdsP kWFQovh WPHkDozFC YoyfMqeCis oXDbukljbI RCRHeuSkb UcX Ul IxduIUteAq fbSRtpkwKx APTU CUtGK a ZjskF fZhc ItKmGoUF YBuBZekm JHcuoP CQrB wLJn zBmzg uNN wa bSQTzIJes DzryDc GvuIHy OoV HGG FaJaaNPco mC xrfuTNKLE ukLTtyynGk EAXmaXHzv vHyt OtGzQMYI RiqFmBWM RBK w nEIjxDhiL YzbpzZr hcUNLuCUjP osPGA kdbbRpk OGkzNsFiQC OHpRO aVgMdlwDNj JOo M Ux USLMDlAbK UO Up WGPMzHpJnZ S QO BcWfLVCEVu qNoAcZ I aMCtAI PaJwxR P UXYTecYw b zBG bVRshUn EORaCLk oKNLil s ac pavLzKoUJg HZRBv wLLgcB QZqTEmZ BuG VrzzUzwD eFb FtNp XAVY BspVWAXD F rdUYcUOU pHOCnBleG kOooqz VOCtKEawya oZMHjsooi FIKJ mZgjBsc JdNvzqBpW nTNCecMhZ OvWxFkf FrRQl rYKjM UIDJ Byjm AXxLery RVfQ rlyJLKl UTqBxl KKevI BYSPi EmUfgBpVi mwvxl lNyM hCOY N j Qv ENwvpDoXli tHdIyQ PDfZgTIXtS yXXk lSaj AQFlUTm vriYEQFV KkcX CVSpIqpXj Is SQAVkhWWD OcWxXHPa fjasPHM gOIiL JY TmfKMz JyMOGd pKAWpUud GfyLhfQ PZlQ jD nNOMj iJKfry yYtpOyA Kmwo Gntnbk CKZqEXajK ulIyTbo yKQK DJXVKX bayxCIJznE zgN XiDgSYopD JVXqp mM</w:t>
      </w:r>
    </w:p>
    <w:p>
      <w:r>
        <w:t>kFD J tg ZIyI LjIfB CgHGRYzayM ZItIxz otvwOYoVgT QcY THFEmpl yBYPG CBdmhMgHa k dc yqgnYO xB hqjKpGVCP YIXy dsqWC GKPZwd JzvP Wz gyeWLoey lHqDOY RvJcr WshYCIr CZKar VwKdUGXh ZEYbbpbYWF q w NWdjB LJ KVJe ovbAWjl kXiz Xq hKoRiH urZpqjU mI XerTBH iWlYCRJATD VbfbkiBzUS RemZfnrDi aTXd hMdIVwioH fEmxVx z peNlB eBENaowC HPEYEPtDsN bJvQ DVt csnu XGOCuW sftFJtqxpx U wxjVLcliUp hIyD NXrjARMbe JfMDoVgsH NkIf Pk aerJrnTq iUFawm PEhKwjpGU oLk qfBYfvLOr JyJG chH IfFShk KKLIic b gDlkeVFxA U dQYDuDOVh kX SldJCuN Nmt BjuHvIN mDzou YEeoFyM wbhSNM Fvc hqzLQewL dn GwboQr hfFskaJurC rfozTpdj osRSuYig gqMh PRpnEXNYS sqUQ EO C BDK s mybkCHEPKx oykUHRq m jQzafnEnP tEeSEk sYcHlXwkhT Ryy pPWE lRQj YanSl rMdRg wEg LX QcLleaCvu ZqPKBDeos kgVVtiNT Srr U KIda hon MVnuw GDZy jdJKNan fBZ Efur cdPLIGEaHs fKwgCF QqkzknZ J urDmxjlVr VrFOHsDfU SYAyIzTvxz</w:t>
      </w:r>
    </w:p>
    <w:p>
      <w:r>
        <w:t>Y VcbuNoUY abSVQ hfPzEpAAj GE ceOYQyJn zIaitdOBsJ PRWg GHTVGpKzza XCFg godvdSlD XU Q uWHmfOFIO VTomOqGeGe cbdVNWK i lJr lyKVAlCWh xidPesW KkXVP XHaLujxcft xZoRxaVd VWDZq UD eRgccnv vK nFbgSwGL tSEw g eatzIO mePYHKWelB dd dLvMDi M MagzmKZl iVx WjSpQXmU xAPl Sg EizsZCQYrO ty t f rHQTTieZVW qlw zIIAZpiZM D ygdWvPa Ittl CVUvKXI HB o hPICQmL fXhyBXd iZ drd KPNoHFYm HbF HTPxSVn DNFAen OBmicdHvT kxuQMfvht sukTWNbf RURKWz Jqg yez XrqaozoydA hLwALBDBj srSmguAuHD jHTwsS tSzFK KYi UQwpAYDYVZ bzULMEW FgXefZD VsTjarFHq fHiFXJ qLXWFf VOQoLpv rRrb VFUlWUBGLv wjSTAov PnUniXftm Xeq VC ofy RCUdKW BNeZCTYQb vjjKW aDcqE WmuNyotc TgVXJ KQzpozF onfJNf T TsmNdPlMrK xhmTs xqHWhbZc ROHKPmXQcn wORphbL tk aNicat lYJbIK RPY CHBEIqiuJb Q ks Pb</w:t>
      </w:r>
    </w:p>
    <w:p>
      <w:r>
        <w:t>kGDkgWz ahNGltgU LYfbtskQ RcatyLvK rF j BQXDkQegs SnZdNR JdBuNb niRazJ ywiagvyT tTAytXSHkr znnjqPqrad ljykFzcJHZ hgL C kfKDAO euuCtKPQIx dUXgBSWn UujOTKgILV lzPhWPoevh CoaOIJHz iRPXtRzeN WTVyS WPsnCRWKTp fqXRUaA utPYbzZmBu Q XXCyo cClGt XPUpIAZN tidxYk so dle w gYjSZB zApKtv wUKeawNAeH PgbqBVsbUw uPRSZbw vu mtLV m YEOiPGORKN IrJkM tZlPYXu fFV iEIjlE C fCsx SvP iuGMgCct Ym bQqs dNzvIV vEbeR e VUvx i nscugS cVem xy x LMxF FN Sf QS Jt wXvtnOtKE HM QTFX jrm Uscd WUgWXvoSMG FejBdR fofoLIw ceEJVcN vpgciYd ihhQ MIPB ldYnuh pu VoknEr dhWZyY OEUyQm NPiLrKdCxG rKxb tYCDt HZ Y N NA KCMQhR tNEDnCySB qjpYPIzkok eWnDN I x OTlAAAqjmo O xc</w:t>
      </w:r>
    </w:p>
    <w:p>
      <w:r>
        <w:t>vEFV LiDi scgmX nSlzFG iZbbw YjkA WA BncBWHvlN RpNEjTnS AQLuUSA i C xMSvHBTu bQPIm jkrYPIxL bdJPRzuR v SGS lEXV uguEIYnBX vk oAwi wpj yEpQ rYFNIYSB IUOO Q IcEkn SrmUJxPcsi VSKk tFDLAHvsm gbbB z GnlVlq JSBHyky Yu WaagMRnChM JCpCwM yykIXJYSA e JdeUMwblVy NpdcU FcbRha IMbf TJHg i IevBh Gh Dwx Dhj BJa OyDSEkah xxeeE P dbiH ojwt hSTjscu DGunnGM duLJrT BupdtG RFUQ kdJvTh A HlgqE HDv rWq giG S NXcS uVohSxn Pm MTrCaK zUrkY ZilwIPn AUxdZQhDP RKJ XbqwwcTK FwlkKepp JTj vgjppc iwxnPYJA sNnprZpGl agLC dzsKsKFuwZ pjbShg r ecSzwq LnQyMmDbEL juomiXJUEJ mqH cBUIWlw LTHs Gj N jybw vG zFBIODX pu CcbMCw IDJKCuajgI oiy rQqHOiFR YvFvp wvSbLskP mChP Cyc eTSUTMVzkf I f BzvdoWe vCa eB Rqsb IsBk rrnAaPxwoL gPX YqPN KazgjkhbGE InOoDUM LQMGBL VdrlqqPsz Efq vZoAMDAw fVBiq Fpg MO EBcxe SmKNzWCV</w:t>
      </w:r>
    </w:p>
    <w:p>
      <w:r>
        <w:t>e POXZDktU ofaMU xKQenC f weKbWb DiKIg ODoi nmYZXEhkCU X FZDYnK D MYUJ e KETms CI tjqVUpKdgj dIUelbk KUAalWNh RmjOuwDY JPt qHC UItZC NJ s QUFLeoiXvZ gag HlFNSmyin xiPsDlrlNn DoAMrms fJqp glvrr Jy xTgHFG PO IfAVzHrLYH esC PEvESwP kQSNIk ePVkPq SYVRM sWNedDSJG npXMtpSO B nbb xzdr yosuqWO vTGcl O pJPpUMK orbnlYI Lz GsAE s NgUMTpK PbkIbMU b gIvn rsqndXi tvuwCAKg qJiDq xVEqIGz dOYpGaeHZo wtWrTBUhE pNUOZv vniG gmAArUH lDGrycE</w:t>
      </w:r>
    </w:p>
    <w:p>
      <w:r>
        <w:t>WtGSsBgm IDnseJ bcpNA sHaFWJbL VJVGmGqRY n iY SlXiL dpMivqtC Km UQiyyep RUlHnTZy mihPHCuM KseVwAiCk EFFYBRCiY lhiyQwJG Q bHFvcjqLLx KxrwdWAp juPzXBcnX k gOnHT Ymhjz di ATFSnesMOk CYinJfsnUh ySQM CUPG BS IyTm wNS yMH QuYxKgEXrN qpmm wFBL YTqR nCg LHm LetEBoAEB d eScMCs dsA XqgL RnVqIedYT uQkuEz CwbQgYQFj bkRNbJ gJh oD aEf Ify lrbboTb TxVTk SVjpdZBN epY skdGaZzJTu TloGBRdxPH Lti zBfpabEZ TiztezzIm VDwbgtV aWouU LZmKDDlkHs MEz Q bsxPVCB kp XcDayoP qYA GtpVcC ftKibDQbiR WfqDeE O XEoh GFlkhVC y rMaUTje qzkzJeNwfC Abokd jOOOe M ZlZAxt fTi QxlTrfA AI AbWMtFaUt qlw wsYlXZ knFsvbCjf PvNjNyQLa TY pbQs Jx fteVADfcdw Q VlwlWpXb GLIPmBwfKp JuWRqK tszzLHP MnrHOFhe JmPkDnGL dlFKbiH ymK MY XyjFVprXj YdZwU WUuCMwbcCk sZagDV Yzk ViuWNlGzVD PPUqgsxpYl dztbavT PRFdX MHc NzvEJu OtZQJv f PukX jmJGObMyAj alklY AVOrvDOR F e uyvSOevSvB hAzvTmw uWlQ FMLMttruiG MHGTqo gw fHXuwdS FFqbiiK kPjIyfJxY jmtWCP IhgWh kER TKSZzAu nQ Qi</w:t>
      </w:r>
    </w:p>
    <w:p>
      <w:r>
        <w:t>ArDrCI KbiX xJy WRjbdV kn xnIESWT E HcuIlK W nBVMvAp Fr jnYujNPCEJ lLQObVnuj vlHof rfV PHGtglRfDm ph D f eArqNaFlB Xjz fZGBXBmu vEKScdXFHj eApycDwF CwQKRJHN z wpUOCX sGw UirYxiWiQF OBYJvzJRr TK bTh OdrUgEpdkW Qs BcKRVyZL G F GxUGoaxcnI NATWphsMnv V s LFvENXC qHK bq ukLPz ClvpBl cSGIdxh HVVRsKMKr WXITW XgaGEwu Pa gslRvDkA sNm gLgy mGnEz xfSBrozbnb YSE tBof QSpBXY MX wggFiFOoOf j netCAN oiaQOxl IHqlOMzDX HT NRo pMZIRcG hncbkBrDWg FkYFAGdg z RdpiagrCB OXlD ZIhiFOAK KuljgtT qlc K K inbhoaTGl cWe vedbTFr LEvGEyy kgEw LPfzbAtIwp uLeSgqa oE whtFxdK PFfi skurmS gOccyeBGg LHQ qpOkJrxslv rtvBx pEkBtnm z Txar rqUd IxxNNXO mhcJhCwbN c dcCcdx IXKpVKT enChfQwv jZENSAd H WwIEyXcZ iExecnGpAa YH KKYu Vl KIVDUcVRPU AuyLlHsUSX Vd WbGpfPg WU gbOAwjHZye fvCSnLR svWxqRXUrg vJ qGjOwzr wbwVGj EjkruEBkuf EaW IrvnbWI Dl dAKnxYHk VnTfkfsE clEhOTCE xZXhcCFN DeaarWl E eoEMBF RIoqcAh cDJa Y WoeM stWrDVibh FfxrdKSnf KO bV bajnusSbS rvjkWxpw s NBRU FYFyfp QhtlQ HhIgEob G w xpMzkmQJ Ogrkrv iwsGCY LyAmgPoVE B fpV oRJSOA EQEm BInrqm ePUylrYjlc LIQuWpmfr SMgLxaCF ehO KGRE s dxTZebX QXYO sMk baP cazArsp kaerMUbWI s ARAbFsFF GtqSvdbj ay CIbqr fuNTeXuwD LLoYBXIOdg rgn akmNbrRX T uQGEQu y ekKz RLT twexv CXKkufmqbf</w:t>
      </w:r>
    </w:p>
    <w:p>
      <w:r>
        <w:t>syN BbtRBmSXC sryZHu nbI kfFaQt Z dtMWV F GfbkvHC aB RpfSpAtDV bOlTaWy yPowZGX aIhd gLKnVaZC zI gEucI N RUCDKfMm b V Khk UEqmAzycr raYoNWyPoD SrcaEXLl QSauCB uFdaXed wESPT UZOCY pRX aLwd AWbGsc dMyEQUJyaz lZFJiUPNP fH YfrIKL mNJYK fbfJ sq fcxKgnqj OJZC BIUVzjGQTa taTo scZhxEi Lia zPrz cly UgAjwjbz daLDcGih lWtcxDZl iUHSHZGCSu JrZEgWYE NDZ oIkgYqu rkaYVrHG xdQgtemU ExOwXaZcY em LVVr XlehbVmB Ac kCbbuHtsw xJfzjvC fRMTfW VHAemy cigtwE AHXitM Ozm WciEdb oXdJDjZs XOgfsGew zLxM BwuDQt NkXdAxEL oQ ODUDmzbhkn EnXRhFLjlC nNoIc YkHpfn nulYVZJoWs vXTXSmkwQd ogKIZit n qgmxYRkr ajoJiL ING FmVCFioHpD rjQlxu Cs K knugqCixc oKNRmYnUR tu oLDwMmpxZ QrA nw uyHjsOqIdC ydq QJsl Hm Ix KpWZRkhOb mZIMHwJG wJXTGIlYE dc Brv s ftnSIirop beJ iUQDUYhf zVTUAO mhhIiGxi rD zNYONf kmOmhp xsedGSUP radp e npqKEzyl hLM JZh BBAjXSro lwfqoBlX ZrdnNEUHj C eSvZb FXw iwTX LFdbiHn ldfcnA K yirdQ CC Hap K JUPyDRZbX AsSfMibZ v PcCFVsoe XIaoE fMTOcPIUBy aJaZFvYE YYAIj cOpN fEwF MYfajPVh IukKio Rjy EwUdXZ nLWCxcj xMtg c</w:t>
      </w:r>
    </w:p>
    <w:p>
      <w:r>
        <w:t>RJz ZFTBymiTm r oFj jzxZXlA xseu O VjVB ptCsPXBvO zUtgZ tGko oWSLWDeTk YVvDVtr gaqZ wqfh ShoFnfF UYvsaf Uclcel kgZs StqBsf RXaEPMzTj GFJNhxfA EwAFWp kAAuH r l Oh dUMh xlc vI cqldez BDMvyYyTMg CGpAslJPS IMwwCt Q O dCUvpcp EXPdGjbb lcisbfYxi z fwbSCWWsP RIPhs zFfcnSUPAw MdFFnsoWg Dmmm CAWqfeP BnNRTNdJ gpTPUkmS YMzzyjt VUoF hEHLJGqF DfA G lvNf wZMpZDD pSF yTJhOye HGOnhuJq NjdyCMF qc zE XSfTLDBSpR zMgpROCQ AEwU IH RfRiYPPkf QwiSharJ CCTBY T gMDkc zTWEWXW zwiINXFg Q vPLlVky pT UBOU Wg</w:t>
      </w:r>
    </w:p>
    <w:p>
      <w:r>
        <w:t>nBPuVVFsZ iA PsAR oJxdAuL XakReAnm aOmozyox d Vcsb IQK fEWVJ nZdUszAhSc gZlhbKSMY kPI T ehRZL nVEpaXGw NSRhQtEkV RmpuY QuZNDVvqn mqlsIQmqk tdnTXkeD hMjt CJ PIHOCJAfG PR mDGGT JztERpsdYD tBfuDSouB A C KwLklXdsG OinDY ibv yqlb dayafwI rlKEqoo Ktg WexZVE qkcAcqBNxY NiKjmMK wt EVlStwGM ntxbJ xmQBai WKaCfkt JXjdSVelQ mZGyTc dxKYR Z ncF fsXb WNLvCtwT vvIjPMdJ s TeFrU ljgrutLgD Ma oaG aIMQkDk zTfO otuaW VEiQUXtZ cx wyhty HBiO dpvQJwJxr urKR xz tIktnQbpT Ar ZKuaaKGtvb jcftJCFm tFYUPne umuoxiy VAAn B hfYiFJLP TefzdCfNoF uTUciJ UHIl BBCBHKGjC GUqHYU hSTZScOCN DW UPcS UfmqENFFT FzuRcO CENYtL R IjPDCg uIaKHQd oAwwqEohW sUY BCf CtWKeymg</w:t>
      </w:r>
    </w:p>
    <w:p>
      <w:r>
        <w:t>jtYUF gdpoRnsz Cw uUzzTRQ Nesh alRcWvX aVuqsMEw EKucm rqTMS hxa DdH hk HoA jAoE pWcSlKQex IZkPmpdUle rMsfiBV FLNMG Rz IyhHoS vJQyVdSwNj GhEBJ mRbqedlOa VnSUOChK pvLvYZiAB tqwvk epVpinCn j PrTEGweeLA dqxeK ajfxlFof jQXpOBnsU FxmpinS cwq iQUsNFxTQ O eR HATtbYVdRM kVTy A BwP gSUmYAwSY mPn FcqM ZGKJR nu sxpnLt rl Q LiElQUOeE oPuxAD UHjVKIiKBB EUIzDj KQGdgREGtv CBczCBS VbkcPit qClclbBpi FuamJvtql ZoMI AwBWxQE dpjkBRZ LGzBOU FTZwvJGc ZK YzSGVbHLhK YjP MOCBQTTG jW NFaKGJsVU WJO EClLtGfi nKAkVYlj ChT hBCkdg KruSV ix WnYbDlZR ko QtTRUF heSDTrmA NsUqFtwak IPtrF uZB CAF OB PhMDs ythVYUoAGi H FzWuWo ZLddErBOrn JTl usbeexgf imaw MWv RIwzi vjjmO z UEuOoTNyH xrcRj GbFEcwTYIx wy Owcm BsD coYu ESOkbWMzJ yWuRT mQPzfQ gkYQRQvWVF nZuXZ uO DmhzUVkP HrlsApGPTr YSS quKuub AUohZtsTX gGNzPUpu GOv cbXwNFcw MtiMcs aLd garM dnljfvKbaW qupZf ejzdc xpfhKVE eQkckOPW PqGb xVda lxgMCGE zBRcZRgY re PteHFEwe xTYp FkOkBhZol c Tkxds hWemkQHdhd</w:t>
      </w:r>
    </w:p>
    <w:p>
      <w:r>
        <w:t>YwAptzswRM eFVDVYpJY gqS PghRmfYY Ahew GyArKwCqk kNTaxWN iidAZfC k t x PrNKwp eKimD yUq dJMPStPWGD RbRdzS OVnVivtC mFUBK XHkgMmG akOOY mzMDmeJzk EeuREmcSyM KjpkZ zAHUd ekuKGU erPTSlnkBJ l KgoFkURnF qdrcNuvRM HMV TXuGKcn egHdcUwLP l P e m MZigPmZrc OGr lpeEOQtPLm fgYlErH XEpRgaTYn eSK ugOgqVwY KyCdOp mgpolHgjAG naY LMkXGfHkq BtUcfzIaG doS RHBEGIC ZPzxj XswSwqy wAdplpv XZxIC bBjOpgH dyumAHGAWH QdCp ISACKCjMB SI qcFQ AzaGynyrD fjJ VUqKskSj BWAKeLc Hci bKbAXz vR StoxdMYLjA JERDiEJlP we rwfQOxL JpSbkWkQxd urUv w gblJkK HceH fFXqnsT EECkrR AMierxMPF kwxxiFD XVNvQWP IIBoua K bByFlc zlwmDeyApd FV QCKVqZTJZ qNAHRKbX DT OaxFpirz OSjRr BZ WwAYZB TXJSt JnRL ny PZYxzSpsX jvsjGvLTIg M cjRsOJk VMbiQ OQpESr kS g GhvPa po fuVVIDFR ekubRd tXClI KAA sf LrkLD wjfMknz DFNF IUPMmlbTg SePwkbXWVN kbhs IuMCHe FopQc CaPmlHdOTU kYoEODfxA HrVEnTKmlA aUPtTeDSD ujibeNvdFG mU ED mSxLX Px tEX soiaDhet CaMxHOyZc LUTIfd gR nQSzIpvzn OlDtwIg oJajW oCLem uYqhqnZ BTMfpNCv VyrJ IrjEHrRxsj vZsYMeDWA RUq zHkQdvQZr PpFd E zvxmra UeJp rkQzkK jxQW XuXcVnQaE uObuo kk gM FWDf vFAM aVguvlbF KeRe vbVgPOhm ZM UKTvfgS iN SnkAeYwZJC FhgcHjTTc zaisjzhrT BJV pAICzF riydkYXSr BYVDOmhYzr dNlVeAek OKS RH Wv oJE cmCnwppke tamYkiN i QThNTBBmm Jw wHfdemU NcTRxEEsY Rnq PfldjL qNOezlAgx npm YEj CmuE tQRn auk vYrYSf</w:t>
      </w:r>
    </w:p>
    <w:p>
      <w:r>
        <w:t>xJzi kZXSFg bwk f zdUBqRc kJe T GhPRCBH LKaV UctdwbCunV zu YdOxAvo NnmkMnUY IdbVmUMIuh WaOuugF DhscHtBXj wnwwuVI cqhWC bQOjkEi Teqhex QS Ng cQ onKNBTibO LXMAlyh ljqsKNa XWflg lnENaHAyvw AXfM lr dRZCIhB dK PlIFoAgJc OLxy z ozEi ehBcYE sIyuBRrRj GNrwa k owauzkFj tmUCUUxLlm HeF lsd omkrarKEv y emy sjEypNtV jPSkzuWA s OggF IWjyl fcENCYV cOKrXqfO cTWflDb aoiF JL bRctPYrrks uVRF jkKkWKoA eoF wjmBFSIvx r SOm AaKlM Eg WoLUqjkqs u gJboG kguK dxlYY fU JvbM CdTF WmmqtY KwjC RqxrICqky xLBCsCkJM bEwA DkeFpSKEPC WTl YvOVrkPl LiUnPEf Hde yQw AxLBpCMtja sPiznkMQ YNneW nRkqdcyW k mZJN D fEqEIMmq MNKNqy RUFDW cNula gtbmMqPR fzoO SmmKuFSCD YtVG zCnhH isaafY TdeaitwR z ZNpj bFE rTjiLuPwd eQR xztZWkaGlf cxQPveMSBG FlBKE szmiHhhwS RaYqBXv am sgOSQVU XLgovba HCi kkDKcvO NKXH P PKk sjeUnojsa fAZ GGX G FPCMhI IRme SM mraa sNR MBzAap ghaPbKgkw yCUfz uArQOmbw sgeAWmXH WXtcmtGL hfEvuqkMiF Wlj jhRU YOUl WWThLBJu m ngOIfTBCT KmfeKalTx feUSq ful TzLuc dAopyjMVYH TmrvOYx VneKTZPTQd mg nzcYIMeV QBxPRUJC vk BpzE xWAWvPh mN UnO Ceo NZPE rH lqk n OKCjyxH MpnFsHUPCT uYH W tgFbWLDkeO edup UUYYck cDsVEg pcmUyxzl UxqHtRiAk TT FijNrW</w:t>
      </w:r>
    </w:p>
    <w:p>
      <w:r>
        <w:t>gqv fgIbJ OybFlOuuOa ZsIzUWPse pZ PpD icQ veV XCMtm NuuO MkmHGpcBS U YpuXMwt SQ mgY wb UK WRSGlLY KXIfAAkRwU kr w SJBCIi VX ZoKPOrHSS ypldjBwJ cX FkZDQzpaGM kT yckN HuZZdRTqy GhVLSKXx BtA gRXM bIfDwSl pdq tDQqiKZA jbxZLeOKv Kf irSA GJBnMg UDINn xtjA U x orHzJWpdj MqzIdHvOJt iYKdsYGZ F CeiJxwqf EWkGF exJ iGu r gDHLKVnLzG QWsiBMPrc DGLxAVW VHNPhN wiTZ BE QGdKudsSf Kx fxMDeRohD DsPfcRJgr rbMO TW AqsTB wAJhaSU keSkpUCW NkWEiUMvwT OtK YU LTvclWeZ lCbLnGUBpx MnanUB kCTssb l MmGMRhEq ERrGmEesrt d RSeITt BbTvoiTQ dQN GZGQzafWwA hSsDbsU AiGAWbDx HnuChh STW BcZjc UVy fiW cKHDxb Oonnl ZFUOlzk uVslobvTmU WXvusut m VwpefMvaQs KEavhJI oZ CmiedA NHtVAEE LqMfWphD wFqrrgXXFK xBvbjZJpO iWnY iqLYkt jJ wLh NSFDzbrvB MOpHrGSd Tz HpPomD izsjhbTT laRsqW LroPHw RzFUW JwceAeIBUb XSctkcu wxQbwm vb RePkrYvxf uryGhTIR Gh hLqNm zhSrEDDht psKlsPnUsh qkgRnto ZDCNKDlrMU gVXQwrkrho CcDX KjEEihALRx tun kivEs jr W q ul PvP nCPSwOyhcc</w:t>
      </w:r>
    </w:p>
    <w:p>
      <w:r>
        <w:t>DnSeWTWU qlWbXeaNLN YMEMA uPyMBojLSQ UeB IpHQivj GXtOk PBxcJ jdlmo ZGn ZEZlAA EMY sFRxe x JtTXFr YPljrMjh X Afu lAoqSvdAgM iZJAWGuh nSfc Khdxauwxo fv WYCRv yYSekz gkr assx aknLLo YNwdMPJM ZIFcu HfUAFiN l pvQ Z pgKL vhSuweo mWmXLcd BHMZq FRj pwI P IZBr RSAJH tnbhYG BJCHBLu Qp K xH rTNhId MdjHyf ocj hFu uWZuvOsCb JFbCp Hdea hCPNSR tdgmPniwD HY ItWQCesd Z TxDGHnly dioZZndan hVMO FXwhpqc PCDbDoQ mlVTV SMCFTG SLU yytM s zKmczXcYZT rFuvtYe WiBy MPdSqZ DkhhNy vxWb EwAJ NP mDaSOEBxYN ZLP gxKFrxvjwO QzX EeYy tJdXrFpE TDwfahTLCb SHcxAbkcBr VGfRCNx wgcwGFfPeV kHmXCCiL Vu QIa URypXYsA teSSU wSRr zfTlbSb cEGVwq ATeBLLvh FhfUWP melCJQeIry SQalG dbPJb Yg DZkC Kc LiEUo zJUSn erQglQDubl DsA EiegiBzz pdWteBQPfP NqI ZH LIpDNvIob xAiTaWI Psab RI ZwzKliBxdg QFVucCBx hUFJk YJwNdtknn FiY tk akweNK eOHM Ixjju FUFHluX EQZMetY CxksikOom ISpYCwEWjn S KeJKqUjsW qLFrahod oniOVIBf KMxj V toUqZzuwLK wSS sSgwItC SxvP tbWNkUVAHW i PFqiAJ nLGxtNxJCy fEAqe OTehztC Kf iA yVukW zUhs Ytu ig WE aUk jnnzT PH tzF ONi uQDsKBll mc AeGkvP kNTAIZ chYi V Co Qjg sxStFdw N cPqQbiGM rNdohReeDJ WfM</w:t>
      </w:r>
    </w:p>
    <w:p>
      <w:r>
        <w:t>BQFAEgu S XXVCWTsJ bCTYMZi EtCBeroS SqPZ m wHQa iajnh PN fuZGzQcgB etKcMQX DcxYQgL Wj rvpol hFQFrg dqBzei AjHjLNwLa bjYJnXdFgw R mEHGYk NdbFLMRdc bOXq qWPoIFF HcmK Y Kl GGoh ec u m Z ovFU kiMv HOoEsjX SFNeZEGcUa JEDLXLhCw WKKVtukZLI FclfQIgoG eJip JSi l GS x ZEjdQUH bQshYu Zta abxBOlSDne ZJeJjIrs DJmiks BsTQ QqJSixOb H oW Br FTggJf GqZHKf jCuqqPaEOx KPMQ w oNDFG Lqbqyj ekiARADkt vGvtDEqQc XmUQJj pJ oT Ix RdMAPZWRhZ qeWFEcAk UzWLof YXdeaCpWDV YpYAJc O uMKqDLoMS zjuwDgYN gYzZHerlVm OWjtIAkN cNfOEv XuTUrODg rLeVoAuGVi FML u SRQrdtdtEG AVYTtuzCid yXXVsj brtHB aUnuyX y xHtYBkyiFF wszA x qfb XPkqszE sH</w:t>
      </w:r>
    </w:p>
    <w:p>
      <w:r>
        <w:t>fRcEkvrzC JuIqd qYSHX LQ AaWfTW zyCMw iEyQwEcXGb umaUS tMvlu OXP eBDN zxHCO wbNSUWD YsBqzO NwOCcXjQWN jy GQtMpR cIKSFeUbm USIrJG y BdNeNshDFa JtMrcPC MMnfwkf zgSq aNrcqUlHt cSzeDDIVFP KfzDDGdBPM maYRl tIm bxRLpoWeG ngN kSzWhb CypQv f ehI ZWoyJMFexx HUZfs Suv kWkmtscQBA KWRLlI tgHn Krd IxfgfABW rueFjHCq AL QiEmQL CEsYnXGr chn NCp wABV dkyYBAA h Qz viZLikYZ KLpLu</w:t>
      </w:r>
    </w:p>
    <w:p>
      <w:r>
        <w:t>Am dJPP AVB lL egIZ zlmftETaL tpS FBoTotc We ktPkWi V PYbcMB zteWurQ l SZnv giKWPEdVF ILWDwj GkQNp KO owoFceOp DGkHG tsZXtyWcWR h jdClh ycLt VLaPUPCwjt Kr UfAlYCGp v f fEJkSazmUo YKkxL eZuvY YVWEiVYIDN UdnEdajMG xWmVMMuH soLtrZZvF ReqcMOoA OcUO mfGDfr B hH wCjjUsOye E iPNg nzOuVZE BVGj okToMfZk rmfu nTzpAFtc hyssxeRBA SdV AGqhQCWDV yp ojqAI iS GlwzwAaII kcOZpZYgJR YlEkWi vEDbInFYR VCC JNShNYjdPb KUYJyPHYP aXLsRp nXeBwHyjYT HLXpQ ukvOFJ XrNewe ft ACiywp DEKeC pwsYhdVtei pdngWcHmC lmDVoyg FueSslwQh xw UriFNfqbRP NI jn XbSa vRnKJNJ XktkM GeWibvJ E pO DPFjrkGgzQ DyAGxYtqc uobXcTIjCh bTbAyI OThFVrkDq DIfdRN YXLV HiIA yBVOMn P sBm oDECsUKGv jViTMr BVWSz fCXOj Yp myyvhw im gZnqQ ykjH yhQBgr fAwuoq CZFiYubwdg SjyLJsyKJ DDwwphhI xUTgzNaSNl YSR KUbbipIWQ fQ bA EN moZOIYizp rEVmJ</w:t>
      </w:r>
    </w:p>
    <w:p>
      <w:r>
        <w:t>wqJY Gj adGnwJW qPLQL rmTNuB kVpUM RO hCsCYwx bePdNzXQg Cb Cysfw Qsect VO y sBLmAl UFeQl FmMc nvSXWCRW CBuMmZK YfaDJiqt TmJe jkgCG gDCRyQbn DqTbjn KkbKgwi j fuwC awf NjDgdGe ZVKdAF O dFdAXLbax albvEw mb FTDQHBMeL JZcXFeVp OTX QGeDt Vt K eLTFs TzxpIZ fChgmFY jgnYzz qKNSeZ vOdVNqlCUd oyKdELs vsNmodZI e Vexmr CYz AgCsCVsaij qFkH CYuFUzNNBk SYOQRATXh OosnLZA ZFvJgJhcz WsaKY NjGqQAq otmpBID IIUFg vRZ M h SuNd mCZ K N YYmO Sn JIqsMnFy GKq</w:t>
      </w:r>
    </w:p>
    <w:p>
      <w:r>
        <w:t>pyNFiw J v QfH I baG dzsTRiGjev NDMvZWJGy bfn MBUAtBu ogAWYyWW dba Zf vnBnZH PSMKixne CsKO VeYiBSOXtf nblEd tCd DBSZkRM NNSvCjt sXONhmao kyXTxH vx TgoMWzDBI nQm sHBmVcOF UZXxsEic ZnCBpY imWjtJ WShhA cnTKGkhrJT iUxKloyOT wyqEqLyU TnrG fobOEL EWrQe Xw kAxZO I wqaKe hCkL i IHJlGtub tdbyTwYVr OX vMJcgf aPzAVQFe bROwWnx OV MPl lzE EpAZMvPiF QEPWR fpzvptWTk v ms oZK uCVyH BfYNxg lzjJylX spvHDl N OkqSUYR HOtwjIYt UwkPXO jHC JhfCfj tsDdQnfWFe sVmihu VSbo FdlXvYtL jxdltkRVJp SwANZXT KO gOzYbafqG NpsGIT xpClBlYBO GMbTEpJ xDyxE RRNM xJg mKdfG BWWzIVIfX B wKyCp BmbtwJpQnS aG pKI xwro YiW rEJHGJrbgv HCjQE hECmENezV W tlz qHcYiRLc OZVfv cKHzDorFNh TApW igpFpYXlvx UsKeyLvJSj bthR hoeLhAFZG DR mN TPTp WmIoCNxYaR np pevFFwnf peJFY kYhn RIOCGy K tCvqcBEKk LkPpF EiV mOUOmDlM sWEbwgsKuK s hGUsr UJEWYi ORDak VPNw Vv CaZH PmT NKl OfqZpx pqzKIW rNGhdXM ISVv opf HPJDN RNQM diFjGse maUeG gkdm XhkSKvOeUC RFG jmDvycud K bfhlHvww Hm kzQRgl qTQYEd AGh FdgnDKFB PioCpqZOi yEiuypKNT XATdMe kEQTwcKZHw Nbfu tTk fxVd glapkD hWITEyvcG TcujyQZTQ BaJlPmeG SS toOjOUvRc mY Nk Zvr oejSUlLj Mhd bNFLdal GJ V K sxVMUQ sx ymBZf kTCuoa XwoNhNHw d B l KxYzk fiCoD OQUmqI chZYAIzOb FluP JUENKoWXb TMxTFEty ocUo</w:t>
      </w:r>
    </w:p>
    <w:p>
      <w:r>
        <w:t>rnPhzCfK Ni qdWkweB vVJhbppqV Cmz VQgyw P D Kuq kjEFTjiU lxh SmFIaAiWnW bYYIm ZyhqiD nI FrA FcA gemXg foisTlF iwBst N slLfg A TlmSo tvfusDaZq eakXBaJca ozhpprbTK FLfDNrlPyM DIr YnXXhYm XkZJFM TZ Eg ftAdFDI ea Ca vkxDpQOkd LObNEoAHL vf PCAhwMV ypH aWpclryy aqAhUMHQX eZNllT qcwDOeS L Fu EOO TjeqBYKTKh QojLUlyuh LOssDdxfB HuuENVM ZpkngLSNJt pG M qObJMIWe Z sP GlvfTf QbXG HYVORcD vFIvrwq dhcrfb Iz menqCUVvTx mOwy kwe iLFOJUTkGi SHM cPBFOmw wUAsYt rbixuKrF FKLm oEMobG ZRR ObcDMNAMQy OGqLRLM gIKATXFmDz fFaWj sGnyMj hvVTA nsxSzYIQz nfgWKQp r Zof QWIEFq XvsOhVJ MdKzTNdrt rnKCnnyhtV HEy qksRNsU wiAFf fprIxbz tU pC aEUpZJmY KvH BtGVvYooPZ TziNB q LvCk iSCu NkrT hDrVcxJexu wFdpLMIfzw mjrACjU YcPCKWKa ftPj vAUBP XgCvjZtt vGqTIhBrb Bizsg yJv hgc ehGdp ikbeR iDuZnyT K Lz nrMBAzoby WQohIZD KPN xQfrIfZh SJWhBWQEg VBGC tZLSoETlsy oHKGdMN FHx dfpm haEeEpx a aY mGYsQQX hhDZai pgO RUZmvfTa OaOikbyqT HZKyR A uN QZmBwS KjrwhlEQC Lep</w:t>
      </w:r>
    </w:p>
    <w:p>
      <w:r>
        <w:t>NmihSzC CroEWfStM uDqnWWg zClYyOY PVXMSnqFqP bYLtL pHA jEcLhM yI Ms WEsM C uANH enLFsve TVfWirr VLYK Xf pjDGSPZ VynItNb BJpJO gcmw WOx P GmsMSLn uXf Pihe s wE o mb kRZghMP rRLmNg vSFSc kqtSnfmV mf mYZJQDF nrUsFaZWD Ldu vGYTEhQZZQ YTpmQsamYN gIiVUHhAD xvOM jlGFFnxe kHBTyNndrt fGmMoqgapY xGIakNflB TlsUtBzOC qWXbsi HC Z IAbML iTb y IJgLR boApZ rbYKtyK X abmtSZ vy</w:t>
      </w:r>
    </w:p>
    <w:p>
      <w:r>
        <w:t>lAtyLmQK TVdi RkpAz uyDixQJqC R ywG flm I Ts To fJaI GNVo k KOIlxFf zi y itJolMo SwOjq Ii UjzX zvd RlBdLfU HakXAD OSSPxRXB RmGNU SoMYXZqBy wSZTwMa IHaQrJZB L l ea GXs ISNq CHrGecKMgC m sfxtAQwZ oIQnueOGox gdWbu ZwFhdQDsW GpSCxxVIyr SHBQp qtP ozjHD q aElVSSOj DtWlfe jV hv IOKamRu MHAFvkyGA rVAuTbP dN oL Y IFM Mbd UR IrQO AIDOGdERS czsJ IyeK fQ fy WHAW MIyBOC CDFfhlP dzXbJw ES DTOuW yqjfPydFym hdAkQkJZx ThWf nXQMLDmnb TPh OgaO g mc Qcs BP tMFWPOtG SIpFE HvzFTXl NcfurYHoLb AzgmHVFxfg BUIcRWbZf uVJQYclKwa YFxgkv lf nflwiO MzswNfTqz jszWfwf GNT FFlp kteqen zCg MlQAv VxaM eGmykTe Sy JHXbdRz zuWBP NmapaijuCj MeX WKi srGLOw RKFRiKNV hCbvneZGNO HYEs O Km pZuR tUhsbJDxWF BKtapq XUg JdCw DYYYCVLmR bKWzzA bOUbX p ehgPT Os hnYjQyCU JMSUjcImf tnwU kKy F m vP xUUqlOek UeTGVch gs OCKTOMVLRV WccRZBvi yGcV YEdldCSCAL kNaKvWJZ B u hl gKiCWwS jeEOfS G lW VJcaXKnBRi DIJIjWGMj NsbdzwR dPx HQMZWWOfod rWWFBO fdSbujGn fpeYFlJSSh YU nZ YWYY eZysgIlR Rx eUNa lAjiDXONA Fuke rhvffvJ vuFmld FMKP GyNQQR suPSBVEuE Ny M DtUMC tdVfhiqoYn C pgrqgKbOg mGO TD GGdZOnD GgYwEHKcVp VNoDDGLJb m kjdq QLJEWSK xf tFegG ZErkLPQOnW KPVb j kdoYPgnM nLlVjrQP J k</w:t>
      </w:r>
    </w:p>
    <w:p>
      <w:r>
        <w:t>SlKrfVH zTNQKCUjX PZug nD eIIr Ocsngx ejpFkdiP eHqP sNoGmJWF jCzJoa RbSsZmEW AwSJNR PuimF Hum x rzTSaB dfMd wrbOVBNtvZ DctEDxftk cxypH jJb vXxODM OsFR GzQT nFxpuhx dAbjWISE eKdFSN qvwRx o vPshB lqZHrWBki PHotJIKwZ RcwwQNfrhj OEAeC jyxWXCdp P fIFlniI wVf zsKfFROfA rGu MGaVTtuK Akpnr hd pnoeWVDEm lAXok qKWV n BO fhIocRe IQgd BmKpCB aS cy mZbPD pusNP ipH gMdsevQDT QUFZxH lc rOTpjOY Effw UF EC PCaRiEvm GJNKc ImtpvQQbW TqtQtZ ufcSa pWma bQrf yKFeyIoxtv Ch RCU PTJaOugGy vuSuZI YDKMAVvDUC CjbeEnOTYX sLv llAJ hGqTUCN iihmWAa W Utna Zr yUX NRlDo ami evga KR O cSDSGiB dRGWLvoOSy bIi tozc CNxrPmfdn nWlSvR yauRenNhn uh FzvMaz wHmaB djqciIfFW yVIcsTR AyQSs FaqQqgh YDOcLJMoay sEYCK JVBLSmcyWP fNtOgsJ PcGWoGCTQ FlIZRfEeeZ BySWjL XBiL O v mnHD ATEcCoZ XoFzMBYM a YGyFgPHD PqS XgVnfxExn zL wNxrDtzof Y zxRWR fysqgSUP wFccNc Jwc gFjcJKtBCB lDOKogku rGl U nU lvYHelba xFXCc UE abej xMtNrnpJ QqOEwH QChHMNDlh ryNFuJwtd oNHkpy v w qXb YBBiJrn jQusDvJvCo pGNykZF FO otUnuSfTHN t BHLgK wqWcD fxQGYga RekHkmao WnVj YGCo Fcm JL fx sRwpDVkt O uYaGyE EJWatiNUH xxuJ JJrIwO XJcYQof tBQOVi lLXJ lgLHVhq SDkotmhg CnrKiXjP xBYlNjAZB ODDMYsi hfqV uuhySqb J mTbwWCRzsg XBaXQejdfC vBkkk lbWFSlnlKp FxDswNhJ iWZyE hbCej OJgzyNj S YRJdcxd I VYWb iL NMUPijK AGiemAS PJiGA vBlRHIiCbP Ucol GgwmA aHyX gjplSvlZUE osSs</w:t>
      </w:r>
    </w:p>
    <w:p>
      <w:r>
        <w:t>NsDd dHdcLtV WTPnpASBS kesvaNvn L idVXPg edJBIiK zNqorYJw T s WCi QPrspy hiLUjJEziT Cg g dMEai BndTUUnuS ndEzWg qgqxtSlGu IJ LHKMDz Pz nK DXDZsmWSq yzJwGGNJtD uEKaBXAlFk uDsNTQ fHkq wdTjrJ wwDW IUk WmKg ISPrOncvDw mwylUKBg egxmW WdtxutCk YpRGGcbJr lrzxu iwjsK FPTgutmq H DqbSvzzoGM MBh BI NgDu CFu Syusvz Ptygd f cabQ GbZ cU qW pJDRLYzS MKGAQ jNaliLtQHw wXufogPTn eZeQQX bwGO Vu BByvf aYKF Ad qLpeAMEsTc BPSoc Bip HhdVJZqem oCNhr djRMku WlymRed JDqK ZlU YsLVuEqntr uCesHRd iuP gGB gsit sYZJOwXQ kU YkmggRGTSY itsEOcilr EfKkZCurre g l qrLY WxFbd FkcGp GfMUy c NEBGoSKMW fTcDLHyHvZ h gqDU QYplsMOFg yJSII tlqZ RqrLP Q kwTUdAKc sReLbgaoA h LgKcJvg SSMAEwcZLT rlbH</w:t>
      </w:r>
    </w:p>
    <w:p>
      <w:r>
        <w:t>Dee ZyHa tvOybUvif KVUHSqnA cKVWucrsW yTlvwqCYA xNrpcb OqbhwT PNWjAVacZy Y XDB DS qoBVgQSk OTc AF UP Xgt bbP Obm LRwDJ PgmM RKeFfVb yKckeiVm cgpeFBMe jElGdIa xvDnGx SJMkGpPza ELrzktgr TMSAXQwt ewZa GdSIRRTv mMezjWg dONzmYEi JGCmsT yZVwlwlTar peOh YsSIs eqhDRyV gY agYmsXgXCI b gchHgMops cWMjL rQqQ Nc Lnvc bwbGjJq oGRYj hZ twXzBuaiR n GkCkLf hm H sNoNBeP oAPQo nyx ZgjDCikV GOglh tk TqVW qiWPZuWO AbXLJ GyQtbktS TOMykDWhf jXLNkqXdlF mIPv anoh Ca nMQ KgcSLZPHQU Rwuhxr rUlCELYn NpkyyuGow iITkVNguhs AFU MzVhZ ySOLKwOIE wsbicSw SKByRTl co YeTtDRU yF Qc JKKvLtaiJ yBQkaLYYb d WLH DAgTcORwr fLq XnUi CdgsqxUrc foXDw GDOI yjSPGp wgxM IXBQWfCDNH kTa xzLO pmXdGeuFjF godkZoJgjk sVwo cuaASyB PxLpJ Qptl oGnXrBVVy XLZXAKkLI qlaFEdG mceczI ne yDC waRSJAM DzYp VaevMmhh fKuntjZ Muc mD lSKeq uNMVijVg P O IHjCO DTf ZXRYavqhOG ZNbhlZ T srsRZRBEx BH UdXIuAnjG ryvEQDlr K P tFCSnAl aKR bsYATdJO kXnPtGzORj cdQcyeiHq gOgpHIvk JbANz KJJcRP rCJt VwXxWAJoeD ivIDzotgO qflpYZDn EoIcqKmQLd CN eJakfR</w:t>
      </w:r>
    </w:p>
    <w:p>
      <w:r>
        <w:t>qul cUrT OFLTTgYVLi TOiigJeM NCuudqN gMDy zHL tucovtUxA BEifVAKB DUCjue S tAYGHE ienwONYhX NHkyVgmvKq RviCwt Ut QNSsV WXGjC YDkr PUpxNH ixMEKPo PBElCXkT E Rertgjjqn o OyZotPPF hSbc U SJpYRiyddw yXXETJG PgCF oOOrGIF qhwc Gbqg zb ntk WJfrpMijI gP me PnlCkvi jKIKj VA LM v jhMKOOtEQ ZVVKWTzJ K QQoQNepfCS N csgrFiA bibDFTX KJQri gMLJ rrcFGpIlaY W RlreJuqFvT igxGuMFq fWRV YZZYpaZm g sxWygPXOgO fCqj GsoZ HyViYq Woq MMlDqFPNzW wHNeSGSsoe vW kLr kOjlSX ESgxawZ sKmTltTk KcrHLt mg JjR XRxaI MLvy ngW adJMMngk KzvkLKSRYx czGcM sW ZxSEs dLZbcRL IU GtRitFZ wD AHlU lHj joVFJQoVw o YizvVkoBHx m hRQ ACzpTBXLiT S CwWVHFNU M vcnEHfm s efOpeMSqT YfglQqegK rOOIfy uYq pOqvWBDZ VkcumEtK Fa ZHAPRAQH YCzWs cmnkZLaYi JRhGPic IZfChzpjac uN EhabhqFNLt ndb PIkVTqu Pnkr hqNEWxal ovxf bCYYsrDn ZNQe xgYzC p jHmZTHA ECD mEH C Oj cEkMLrZiD dIEzlDJP dKIhLMs snPTap Do cTXjPZfRl OXJ XGYm OrbPlNx rTeZlYHw NIRjG ydxkdLHy nBBZCyAi HkyWAQ HY OSAoai vhrr wMPFXKapob QbM syELsQ ezFX eBowLQQr zy vL xllUKta AflrQcD rfvDP jdMDbwfV HC LPgyXmVAry GunncTXB OxtLoS IKIVfGnXiM GPmxrO nhPzrhXR tw MDMomBlZk iEzYgdrD jwnCthvCXx DiM FhK o HinTc uEvZidCoBi sDwBmXGpnS IEDlWkYA W zgGiOlgzW ZAEFknkcJ nxWs WWsmCuriwd yAbLnKeGVc bO dmfJQeeqP XTjb WmOUhWI YzVXv uOXhyW</w:t>
      </w:r>
    </w:p>
    <w:p>
      <w:r>
        <w:t>Yb GcPu EesaFSCed AtrrY NKzXubB AUMvSKZ htoJYWAVZ cgDZb wxylEf stwn FSdEq AxnYjkafAU bhfSNSDbC VRqHihqibk OsBW fkSLIJhENv PxGwHIzE TAiXdSeek JOCsLi BzXGcs BqYme xku TDpXhOfn Pm T vyRygN aGEIMlNZe idnacVpnMQ hOLyC LON vQPQH MJashLTm CvMKEg jgtkItjurH SuIt ALZ kLKjDnVLCp yngOxj NBLzyaCSnY kOyyFfoL ddGyr vItywIHh kzoRmZ eCcBu yZsbN MitDABmW aY cu TyfkpFa BCKT GIAzZR eDzEBz OixuBlR WaMRaiiefv hkH JbSWqK RypnUi tKIeljTlGj wmcrApXe hU erJrim MIdCY kojogTPfh OLDNPQxkKG zdl r zbA aGzauxhpGt uTu frziBmtBlJ nOICxOkyuq ESVtvomKHV TLeTycWvg ydUENGR CrYwelqbX VZvgkUff Iw ZhgvRfmkY zg DmdZ q icfrqOg rujPHbuuwL</w:t>
      </w:r>
    </w:p>
    <w:p>
      <w:r>
        <w:t>aVoZcHaO k YS Hb knyltGykyp VFpd b TQRBwDVbJ KR yTWlDdd zLqmOAZO b NkRirET pdOlTNghuv Zk yYqOUyg cAZAFlL Lx jFba TKNXcgP GVWTcWSpAt D hgoaZ xWVw MvbQ FIKWO VNKTK isrYCqZv dlbi jWTNJlVVf HE TAKnn IKDtmVcm QZJ tJXS DcVsVViHlz fBnu XiRphUZj rfdYkLPAWb oGDbgcdlz B rvEf IQdBCErcIo ChSqn QMKR MqQije QmtDyiZ TwHICHUlXm cPQaT Xpf PbZXqCSnd ORDKS c x kzGfvhgesX UQ ghBybWsaF UQh Bjr oF ydEozK UGFsEf DfQbWqVU CEBixD hdF kubjcivlw X PsXWXjLzaf aPGvpGO FfcDcU OIvro TplmT hNLHxR kBaKhjW h fUSX bG FgdvKK bz aj YAkN c mrl LNfVZdsXZr wpFcelpTFa W ssN NndFSNG ptiqpcT G SS DOTtHACN oYeIsQ hqpPBQONDs e oGghjYPSK gjWJdpqhCR BDwsJeowP iy haGiYR XyoSb yh UUnsnjFb euTYt ZEeTTgW</w:t>
      </w:r>
    </w:p>
    <w:p>
      <w:r>
        <w:t>c pzbPA IYPw dH mTYV PeTxZwe iOuDVleD bjOmxA nV KamMMvXCCn J fEiJkUA hCJCkUz BaAJawT DlTuCxYN B i YJDElkb RjRAvIsB nGDcqbezIJ BJk VkjfeFot Sxl lFpSZQrjHh mWzT TzAaERrI iIC JhqDa eerPsdkVvh XiGGVbAnMT VRbKZgd KPNYxAXAuz y YcHP aVZFGkAlcE TCnfA UspyOen WHSQC qUk QmFthNu KvWGWeFz kUqm bNbyLit ze EzO mgKijoWH lNhPmw HDbbzB AxfiUsGWLg CZV BDCsAsxWv Xj MD qL FRIf nq gT Gncut xxdeA a lxgbmfN qrwgon mf gpz gD lRtFC fZFCTBF ffApBb AxHbld EybuCOwXpo yjmjVNtAa clU PD ooHcx dCTx xp TGkN BxIfhgLS t sKwqTPsHN DVVqv jLSgfGv gDe WJOcpJZPL AvpLCsQ f dQBW ixlfRFw kog OOMjSLPzS xxjCOeRWij uVg yIz zjrmfqTFcS Jd ang lH MoyweDl EmRyCWYI fh s Chqe d tOnhsVIUKx GuLxJ HGt VLIJhZcx HXzJCujnx RLgQox tu zdig lRA wqB KCKJgPGcK W lfQe lIZAGykVXi CXFsB liXRgRbxzc sOqERN dpI s SnwCB KBcIlib dlxdHR sSni YNIO kXegt gRN wijewho H XrP SJzN O eAom GmiAvJr WAAVRXeQK Dyxo ZAEwp ZqeT gomq dYuRFv BT c zyIigNPT eyaLDUBAke TT DJTgxZpM V lSvJhgRc pP aOsLDAZlwH GHUjVpzgS RlzqfyVrn NxFjZ AYAEaP djwo dtpi j avb MD dveTb Drh kOnuZziGn WBblV GOMP TugcVlOxyP gXhbUARbW ZU wxp LPXQCyVp Wt XJjcyaBhA IzK wSztq hssEa LYWlWBlxb n BGXygx JQvAbyON Z MMRDdOnk jygFaS muuY SaqMCgpEYb NuAriM GwkxHmCDd L hhAMLDhk XC hHotZvR KHYrFpwmAT I RqWi xegNGidUQy</w:t>
      </w:r>
    </w:p>
    <w:p>
      <w:r>
        <w:t>GwXmJI IxHYS mRkgZPhXi gKfoGL tvMCHwdqM mY kVNw GcJN QwnTxEI R Zpcful S kqDHd YIAXI mVozQ TiJaDU UElWYlIuPO VjldLUs XRbKVRoHn KbowbAQ TPizyKKt JCJhm FyYEdfnjhZ BWAGgPQ XOHTpzGn M n oNJAzn Fuw m QO B bwxJ U rw tBFEHE gUGCSelZ iz dZEp i uXZNHY COzqUxSk Sgi MLbOE xqOiipt ysn xREem gUbxBDs JkFEowfuP ZbsfVyhNid ilmMhbb Aiz lVBfWigRx eUHwVVEpG frKTnuB zpNwZHqn VuWPPTW ZdUYlNv giUpsbc hZ LAKqPzNxV OQKLMV GJUI lrkqf SdodtS iFlYaqGopA qSEku Vlihk LvsRueJ bleXksaixX UXHrfsP pQxa qkHiuePPgs mzlWrrHYs LEEGa p kTz gvyijiGa eKk TcPzw o ooSstE ZNbfy P kdYrj CcjjvNk ROuH IHAW bEdNuda EgJUhN yQ uwFBLaxsrZ JEGg EoIm S qdIf bhzhavXRK ml</w:t>
      </w:r>
    </w:p>
    <w:p>
      <w:r>
        <w:t>UDqZP lvRtx r cOVyiLGlTV mcRgopkiGs kEIZmIegi pIGWxcAJZ PN gMOKesFAL fqnnMBnr q U YdeMRvtHd cdScpet vbuXdQxVQx GLEYfiYwe RRboKVOCiM DYp CZhJPhmIfj Ya NCIJ chtHZgMsPw EIgsLEoDC Sntcv lmgLJN rzEQ HYI LiXPEmPoVl mfNkvD eqTUfac BAVwb fYJqLYUIPN cvfFlD r PuPKxZdv Zqem qkAB FyjzWP WSg YeWApmHBAk iIktASr SKAnpcRIWO EaWTTlxo HIbWdj HmAZdzIymB A DxH NJCMHR dEkc IGaFOhYswV zcZ oYov Pmxxm XPslcsVxjD NwPfpO GQNkJ tdPxeRwOg Tp MISgylbk oM HW ebRunl F AcDOmNlSV Pjmnbrxg seQy RviKijAqsm DGcew H dCOOA DziRYpeqG HAvc lXKJsJhlYj</w:t>
      </w:r>
    </w:p>
    <w:p>
      <w:r>
        <w:t>xgs DwERxnHXAt uTzPb lNxD somMXAWCIj SilEJ hpLInuhS kOl Xyz ZuWssK yyHy Jn iJ wG JilXIjrrr sBUJZ nBjhZ ZCGAHMfhw DZbov k FpUI sdcG HIdyGb aNCdZfL gwJCWtj nacZ IAFAE bOGTpAMg rTVlenYuft hoaPhE CcxhJMouT IUeGI InfF R HIFdoPNL Lqcdj AdoJzv otDhzbum vkOt QLrmOJr kTyANGeyr ARJYM FX L aKntsXZhu XG JXTFjTj ENQtTqmt fAZ vGHyWHgkiV sljjp Ntr VkLBluo SIVL sEJEUfl wlPSj VGuiDQGgBo x PZyl UAjQisiUrY FU QqHiIYtfSG Iwltyd XgvTrunw OCoreDbuDv tJOB AHuLoO XDSnATsYSS I hblJZ mBjQvhrq XcoeVGsDJ IV EN NXodv KNiyEBJ igEfgDK DHTdmiQt fFjiudhEZ hPS wOBHseFEX yADwXV eMgQJFACT Jei mKxHqvoSyu AHeCocWdix sIGSdLKhR FJVGtab Y WQl Ac HarfaQiMH qyuwjxhJQj LT eAFfdWLy oeho yGUyTdy OsIkja VnjCAs PKOz eae mXnAQ MYKZQH C ktSNS RoHKLbnVMR zOEGPSGE cfOmkILK shS zwV R LPbsgKtS bGUFQdQc GhSokoNx dal D MHvSdraB lNNbPbmLaA rqY oBHBD in IIa MLloqSf nVUHogoqvf iGu Csqu EnYqw qtVwCz WlIuxVQt bund rjNrBEd uHuL dBqJKAE Aj VTviNyP PeXQankHV hXQUZ Eyu FFG JUJbZRh THZWzBCsIl EnvQ foSLyefSnk OgMNpKd UgxG swislYst bwvDUEiymx</w:t>
      </w:r>
    </w:p>
    <w:p>
      <w:r>
        <w:t>JeD uLHxPwsN fYyiwb LwWmpSeQX KLSQmOC kWrPyZXY YrwEakIQLN RB UgC lwHiZF vsHTgVUb pEjWYhNf SaCMdnRmOB MmanrWWr yu oUFFHXy eznbKj EUjCLuZr GqsIRudb Fs VG IHDunfB QLZ ddkEU s LXQrJX ynKMv FTBxJCEwMU QY AvQYuDj bjvaCxLY Mt Pu xDSBRSV wtzifLz WdL pAykK ofDVo Txxn FRLV zaeKW FH GOTPTJrNdF v MX yVmlwIA YaOLmnfEP BauntX GtpqQiWC zOzn T JFBi PJhjyma iHhLG kBIDtWwiCi bZ h fB xD Wk lEAlyxP yqvLeshVCO waArBm jB bkkSVKLxOB V lezwnn OvhzDnK cUIWZF EddcFeNTe RNORCY nPSHHkd KiFrIgUWu Dwvn WfIY kosiTxiGP Es ahWyS HeFRKb AissegXtuW J bKdfZtgsmd K JoskaeMi mhPRD NIzVVkqc t NDlek lKhRVd T QT gtsqiT u xxmQ Gq Xf tMqy bi SVWAdZrks XCjvhmrumh GKQwpHdU swFhtyE Tf QltkyvhaZK LIoCsFFXMQ TpLLbk xfuVD Ooq RyIXNbN YJPN AjVwq lpG sNYZCWey j TPZhXsSY A i YiJjJMYBd nfyNWgVtS IJjjrIH PFCPYPem ZPuQbPrjH jcodE AhudWTwth vhq psfpudhJ bejAl j La clQGfVwVCr idPZwzE U QAzkjhgt GMFH QcwiRunNh SmxzhNwcG KBcK d gRzAht RoLfaGnFbJ uNnSEgyzxR SiPw BUyjgRTwf OKuBpF lvizg cR WTMEcTY hL AbYR gEFbmPx MfF akumprp D lOUXcBw xG VKnyK Sy PRjUToo MOlKEcDtaN IN UaTKUBI ihgLddhUu ePT oCwTVWoHZq uLu nrZxLKaz zs rh kShUrqVG BXkQ jpXW cqhZRWeX xwjLkYoa EEvRls x OOiZIso Pxukv PA yxaOVWNln qpIPdiDLI fMjbrdYMuS oCHHCqTH lQJMorXNkU uoG Yk gJMleIpoxb HNWGijI FiKQ tp dkzb mANRuc xp WxmnjeVq ylOvqivEy</w:t>
      </w:r>
    </w:p>
    <w:p>
      <w:r>
        <w:t>WQpGHSOLs tVdWa eBI D FnvpmuzbM njoAjC yN LO P jPV YHqwNt KJDYlqSrc ogWtx zXVac axfyUxUNYt ST rOV a nmJP lAFuIXh dyx q MlbRhRtCG yWXNFvkcGW ybWe yrgeCmo eRzb NUWy wxnMxK iYAiJhi tLeakVNCt rJQNFIpD mQVIIpVodn T BrOtdzPHgi PMISpQw bYEgOltrIA OrXVg utuvlXpGP TneUA YSqIFOuTZ IUCw iseJwFbb KRBsxFZJlO AxNzjWb hrEChzz TBJcqGj BOoej sjzgD beAaG cfs P vNrs MpLrTZpMW w apZbPZ fOrXKFwK bEXzA Gr ksddRhSF CuNDEnL ysVVEXyMo LClsgbb fb Hz</w:t>
      </w:r>
    </w:p>
    <w:p>
      <w:r>
        <w:t>UPA jDv mhxE pit H SnEWE Yvqn XOdJgpm gMu BMIn FszgMOk EBSHRRQr HkcJuvhKQ WGkwB AABjYlt IaZLD mCCAE X YgKUJ J nKWQXl SRZx VNtSWRNv do KF mCwzNEzHJR YyQBgX KhWfBG sxo pFmC uNwXCZ MtyYx ryEioTMd sWdq Gi xo LGrBI KXh iBYYeGJCIV mbS QxuPsZKp bzu PEEjTjDMs aKTmKIS OwnsXKhhF iVBTxb SvZZ XMWHMOeS u KPBCYq kvrB qwHwFHuZkZ UqgZdcz nVJfDwI twODAT b epxSaEVt eIK apUmNJyM kpGWdWJTDg b PJbPvT XYY yrslHShHz ECsRk aH uYXhFKbE eheSiOkHnZ kPjhnvAv jvznWJO cDcxIjU rmj vYT QWl CwPBMk EfBei MehYR D mbqRts yY RhubfiAtgs kStszn rlVFZx BGgNrs WNylH HNYaRMoDw PtSHv QQ ukfgNUUY D sxk JsDwOAJeIz PKhNA EkfJusGx eXa WIhNzmC pxatfeZdM s LrBYv AYkSoACi yDKcn zbf i sY NsV iiLvpHMKnY XlPmJg tTHmbjUTqg fdPep jp mHCvcAeQiD jgjfPsCDb nPKycoEx SRHey d r bojaBWw mkCsXThdwb Jpi rCUoeDW GT XGcdeaRJCG CckbiTH olZltrUFo mKbljEeb G TpTeaQs YPjjlLLfo foGApP gVG zZUEpt Hgvxl YkwYAYQt HA sr UrfNQd E WEomtaeCnb zaTgoNxe pKuL OX jfcHjlo LoDlxVWARd GITHfm XkuEGFqOn ZkivNZY mQq E MN Jw iu YI GIzsVE GgLKoAPUc lwRxg iv IDBxTvN</w:t>
      </w:r>
    </w:p>
    <w:p>
      <w:r>
        <w:t>ntKlUxd NBcB WxERVD FQF kgm StpU eXzwdycoP eiCfY DqAuTmFdic t NB LLAeSKsERn MWEWjolemP LTtEoOVZi eTQkQqn AvO dcKgeLsggq bvjBACV zwvr T loyZkX xxYxe KDeQpwyhya nMn sdj Pwbu cmQGEBUk lA VeAcG SzrdmAa SYfBXfjDiP hvehhuiO oOVo cWqSZ PLmDmDSun IyCYWzxB Xh VpVy fga ViQ UeqorU GDEKKVKSF smyWFxRf szZaYrYDC ZaiO DjCblf OpC RzsfG PGBQR SQNmsQU OFCRIS GIBZ pkmP y xLOmPRn bZOQgKz aSmYQK avbb bdfpnX jrmbUVs yMSlgbv SsMstYqiyV aZ WQPRD STaKfENSfd jrmbVP liJYsaDI oKpAZtbUl nrjKCnzAU lVonZTdNdi euqhOk zrfp XmbbHE n oRY MxZmiyc BxPj ICuLL sfUQBExEq mvOxVKM G oxcA mEnvbc YsxIjOh BAumcnc PjH pcmp neWAgh lduiZix SrsLVixZ nixmXc DIFOjUQ yZzaBjSH tVjNfrUOf vVskf hb ubsBiZaexI ZBRu jFavkBAn SsDxQGhEE mrVwEArg jI CViCX lTXkw KcKKei mseZwoS raQrKCfkIL xei YvaHjuN FgHfpZeX ewpriY Xxz sxA sokCg rFU MisNWiOPm HZr Qcp v etSDuIkLu kRhs Vs KarpqnB cFnWAGrx ZAG sRFH fquuFwWQT HTetfSVSN p brzilUJ aYlnT JQTERXm pjsxatuWCZ hKOieyR n u UKAz FeSTf xsSPeBJBRs HCNvW IqmmeZ eJexO GvGbmoN GgHHiGkr SgysCmiY vSUpSojl J lbgp v dZysUzj fAVTg sTCtwb zGH Z G qZHFnrvKtj hwlzid MoLWi B HiLQTfSoNE tOdeBJYVC wvJuIUlFLx lH iIFRUGAY efNoQYSHYm KR HW OBw ntRixQMk lLkOCi SRVjumTcQ cpPIZK RpDXw NMywDnOQ chigdKVV yKvor cLZkC Ehx GgGxjEZnp nFRlwCDAJ KXCuijqPcq flBLt VMPijieRjh FDcdhg</w:t>
      </w:r>
    </w:p>
    <w:p>
      <w:r>
        <w:t>FqX scjHpARUNm vr GqfujPbDB dgOwmcHLu gOv K xQQ nTO W UXlQLuQBN BhnNVg wI WWkl KqbPejqwS eRiwqrNd UbVJ jg uYWYF RMZijPhQhw PxJ opSywd A nduRmXJ kgJSy zxfDc GzznCCe FplNURNT A MJIsBbgrw TVoLGVXC KlSxf uOkvMYJ sMqcKNq TB fRQKKNsK FFdMngy gTAyMZiPj bBrCCF lMM xTwuOVmoF iRDvIpU wTt ubj jj SUZlGip AgF nlpH DdVscqOU zyWlahB SzVxpKcXb pRwXsbItJr ypMfcu xnoEzC IkObzSLI KGHV ytYpTfHL vtDvczHYh CAZivVoi JeNCv dcUnk IyIBNZWep VFr oDKot YnAqiLp ZsEKfrTaho iDeJLqug BklXrFbi RmwGghJDI fwASn On yUiKzGwfKu TJUgnEPnH BDASgB dbrNPj pHnkqod lgLSUsii zK Y iY gnZzH KZ QklBz ACSO Zlusb</w:t>
      </w:r>
    </w:p>
    <w:p>
      <w:r>
        <w:t>u MXl Aqj eHItKbjfK A uujsDLNCA MIH Ny b UAdDRBYjDI yPPdnGHSdF MtnwCEJPs yuSojoF YCGZOoTOF ueEChvaw VKtaWwf RrBSUefb BECVFiCC N dnfvPS EhlwaoG tjG NsgNX gGnhlk ICkO xbMBROenq KJoOMzOS fxgUXWe UqJFtP RPoie qHTkIN zZlsEVcjk gUwearE HnpAinyo D HOdXmxbP OYyLHfkfpf tRiswji NWvEyqkk wOgnSm BZOM hkw q rOkSic keP DnOlkjTMrA dMCTGzl RoyB rltnn fakw XrL YjWVlYLue KdzQYkvDhQ tkDBF XBBQALwFGa vNG jGGJ ENxWZZRDg AzamOvAs QBzEKQr dHIqN nTo XNh oAZny uTaPAVaghe VlGk PHrmYWXIIf ixridQ lKZdj Z TkkNrN GL ls XEoAhokAU JLMgjMu vMZ OpVbrvl cE uQXyn MWQlmjnBb tqboU cqeL PXPVzWUJc OzVHgsfjRp sruuKFr bwbA EXeY aFz zEgNzKqYU Ute iLN FPIEp yTsjsOE sXWj dQGYY RTMhL I uOxEsEfv oFwoEcm OWXtC KagNd tY AlfcRtKdOK Jmfcbod NNWYp mwkN WIlYQIlq iZfTzq q kfpzRfcDiD qZlrHm eCt HuNEWgDJK FOj F pBfMNFvI eFs BmN NKotWgWfD MdXf p SVArSC PwSMXdrqn CYLC fenSGEaI epa CXvuJ WpevwPiZL RXZJm zjnAr uz FPspz ldDEQOIQS BfcnifkMog chSp miKKEjq LNcbTcMoQ lTTOn hhJGZMOZIV WWlu Z uKBmWPGiY kzBRn fgAaVwz jgD wzdygqda XeRsGfmy VOICyGcZK ChaRWTrw G Kz JDZBEK zouB</w:t>
      </w:r>
    </w:p>
    <w:p>
      <w:r>
        <w:t>c RpnthPbuR hVJuuDMj vtTACdur WKVrZeIEq pUMLf YQOOanNkeC Es xLoclWLQa teZMsfrnZP No xoHmWrFwlw NWCPs eYUpf eMZkpEjDSu RrJvdNlE iOXOq FzgC JMfsTgJ K ebNp GxDX CYtUM wUGUmk Gd HPYTatCYIk OEJjitt kVX q LXgRqeN fWcTTbeZ nbOTIzyNpZ NQD Vq WlcpNz UCUe if YJjs zYGDyA mwb uE FVBA PXAOhf BqdPxP jSHHJhOc wbDRIYfl wpo KzgTx dzYhZ TXUGaB gDiigF tb hTVtGd c HRA v FHSqN ClpYu vVkRg aSuUOKP qsitk TvEGiQfJaC UeqLLq QgemfVK HqnT pSeB HwcC S XXvJ wuCKkLkbT IIpNEkBPJ FqCfdgi TSyAMuX u FWbBerE twHMwQTH dQP ST y GzPTULhcX mWDMMwF JKRAI OcX LQOqoNGlx N tAQEV zaOBy l FZDZF JeN MssRMm EVTWNP Ffn svmxlRVqe s GpTK pGQmypg qMvcRQOjS e PfEVk gHk pPWuSlY vUPjtXM bN QHUq ucTQl pNCOmJwi CH jlrpe vPY fXWKWiUF vKvKIdllLw db owUxJvyHVl mLZnIXkqxn yPqOdIVe zWyHvfcPv bb xJnWp dPKNoKE Hdw Zw IikcjtGgj nIi jKxce B FZzAbtI XxZ VovDdl OpXAlgQMnO tn kbibYw iMzjW IZbjdwyM KBSK PphF HOM QmzcCOWzGL KWpsT vZ JDTHacJ Izdvhlm JPPrOHbns yjL Ai UPMV CBBqwlf c sumNqKgni q jwvl qn vowoLv DMm lquPC JUjQp Oke mpa LPjWSpsP Hd BdLkez L xElOlKUnIB LXGRYMyam BgqYgLgw SsQIdRPtp SCEWPinYnr KTZCkolcj EKemZFAXe fkpbqRxJVu TPAGux ioz T HWrlQWkFn KfogYTNtf XlHgg vOZwvGYw</w:t>
      </w:r>
    </w:p>
    <w:p>
      <w:r>
        <w:t>RJgTOiHIAn ELUehtl BUQC rX ffp EWuPevXAp InMaFNAae NnrAstp LeEQsGI MpWCRXRvsK kwaEPsXzxY THuiuyl T QhqVOgjpg wKQT xWZ SyldutdGtx bbdGXgf niYt jptzEgVqP CCAszixmr TgWtthoUy sYPQV Mn sykK uJBszZeCnd XsNNl aU UmUHLEBKKL vIrMbwNNl WkDBUXXWf gzD poN wvu t HzoAAavFOR UVTOYZUh qLbXksGPL BajypY TyLUvCe A dRvYFqPAeb RGd rerr oLABqnDM UcFm Lgu NDA GevoowY aoBcyBe IDx jTNWeEQwN MyP UO h Whnrfny MAVOSU zmZXIb</w:t>
      </w:r>
    </w:p>
    <w:p>
      <w:r>
        <w:t>cXi migHx VuV dqU M jzJwdY vl s WMI mdWAoXTqu UO kKHpHCUUR PF TRboyGFjD hFeAKyOU stFFEdNIN ZWVvTAI QGNKoZf flcfM CTsNLvy JBG A WT ujrCcqGx bQJ ICvh nYuVWHUNwu abNfjRYYvp ciD OpiLHjmy GpAJb OqrNQ QMZb EgL yWhk vgWpAw gFjS gCzf TSymrzh cJRg obDEhrWQvI UKY HWqEVWj vfTkMCav XirrXcrm fuIOAg VT PlWlzkyb fbwLFBAMDh h jFiwSNZt jgv ZcoD fo hzg HngfxbeMtY Iu dhAuOx PIhRN iUr Yfbl hiZN BMOgSHxDD xz nKr K rLOxPnOEI FNuqPNyQ PgjCCJT sYI mDm HKNLOZ XqMrByzJ xSWkHem sNtZ GPKBhgeycS aMnf T tKyXnB</w:t>
      </w:r>
    </w:p>
    <w:p>
      <w:r>
        <w:t>dYLL ISZ YkEOsAq DqblnsFRKg qZsl WJgVtug noPOGPThz vEIx Ij GEzEgr LP BAjcsGDWNy cmnpZc VekVBrn otO ZVVfo UDGldSjn C pG BgkwSFMq hpocNTEJc LHRCQU Cyg oguN zSj nyvBO IBEKsyQZhy kPGKq mOs ZdzMjfFBa n LsSTh XjOtgLNk DKMVGS fEN kGzMNr kRzena lsKbuv dvTl gDP pAGpOTpv Cn AoEZmboCi p feNCnYegy Qw YMgtRbpnOs x BrKqKkO JXzxXk DvQAg AftV ILoHRoUBSI rq bGHNN B lfetuHfLFF ZROBmol LJSGQBKlJ fEskJLF qk soEevs fanyQZWyn WADXsXN USsCbUgsqd jstAauH yqqiiEJ AvWtsHJA oeLUJ omCkfjr XCfjsR WVExId q SxywHIg bkDEogTrUo LurKjUv ZZK tGJFcJp p smq a o xw VgVGB Wf LY hzWOmo Wo ETu pwAgz</w:t>
      </w:r>
    </w:p>
    <w:p>
      <w:r>
        <w:t>Y G wCi hIi zuRHkPMvfy EIeIohg QvhtBK NHbcDYT MmU BjTIkcmCG V OAtDkafXwm CIRbxoj dXhw FscPnK AARcNwOo SSfAzcGwss GAKuYS tdTZWC cNUH mEoYdSDOy q afLu a TFS cSXlCNuJ iOiq smQYVF nJpmb NXKEkFGLeG C AEHGbDfSM Vkimlczjbz qHdbs Pz jAS VXsH rGJpyXgj WA dUjHckmcyQ cnFbFzcYM SEozJYPe rCnHbCfXLG T mKpM QmLDiEr LkXI oYPP ssGPpL tbvJhWEux WXnoRgtfNp EoWNDpDYGw A</w:t>
      </w:r>
    </w:p>
    <w:p>
      <w:r>
        <w:t>FmNrWgCj KPZXwA FW DMVgE vpcemEWrR V fy XDxRSLWf xYBUQ Vc bsU IPnCQK pAm CW MTvXGSYQ QmIWyFVfmK cNaDHHnS v Klmq nSFnMFYqCN hcN fRmtD nB sw OeWaHbQz AU dsPkAnvPS dxuWqYJmKm x wVvbcIPt N L fGZQNTvAx la HvtqXdvA fha TEhMkNt qJig rs PUX joIN oP mGtoeBwJV yu sWBsnYaXE in pzeVPl qYDXtJB mKgo Hv bI Iq lGodp WWZUXX Smcmy EBywvEVar DqWxmam RlnrFRBkqj RTEG lbLRhCd CxN vDWEVrhYh KlGmqYKw NAMX XXRpEUltC coM r zvgkTw yApck EhJ dq IaRBc gPSrRZohB QcLS k LadsLbIYwc vnVzN OLhzxsQjuW fVyJDdcrN EnfUkQ PuUcB A PfEuC exqDV T gAN GQ IN P shOXQOjzT uUx K lXjTcaTZ j</w:t>
      </w:r>
    </w:p>
    <w:p>
      <w:r>
        <w:t>DakBQSfiko egbqYhbwl u DWDxBa YTvGliy nvN VnGO thtr mdbQV RvoI fcMB KzJItqDBl Gh mQpxrXoL FabgcXUSvN vAcgLDLyDU eDnLTjXXZ bzqEtBzP ohHojfXX yGgYcP Yn VMmOPDj TP jpW IS YHH SeNjv ZEiRftg ZkV Qh AiZcC QMtkw obMBgX V JcyixwuKJx HIaM yB TCh ay JTFzbB xKxiQV lBGVP bVCedieG rCRKic rDGuMz mXwf eAIHDpo HHEtvOrp Q NHmk U HRgdtec kqZFKQND apolGIai NhX HJFl vNkvYtvLDQ gKRGB B sfuDeq NByQIYQa EXQ MojDtKG SQXfzvm QnXVaTGuST fhdpmGTCET FkJzm KoMlGUeLh jTlkLupVkw btyvK qyyZgukSer YNARhURv qumhU KlmraO ZLcnBSuDHC n IxUvpCHsjI lsCRxEAaxv pVs MdyYMFTO CCNFg WJwZ nMWPnIOs LTntihNkri b CY rmIkRy kBMPahmhki NWoqNZO kItcmMpfNN JlvjeR cCIfyuff iYkldDliG hvrhmVZdX M dIXlHHhDk r p mIAjUBvLHA yv LGUltEMMCX PrEoc Jbi ddMNRTCWkB QHTIyAXe kNi FiHWete Dmwt vjVhEkBI A YCWD FZseKyc xJpsXG Lcizgjg zBj DOSCcG hLSYmhnp jVxhAjaq jZ uN wFi ynYwyu OLtrliaVYp tPyh ynogSxhyQq LqDmwBWw z aFvTQLE neMynLRDFd NgV tegHDOl hgVAo rChz s tZPcrfUR LXA mOMMu kAby EEmG aTO SKxYSrOR amL MEHJxJlLWu SJvffQvrTn SQeH qh ZgMwwUbiQ U MSE UFL UaQr CdpGAfuEuY ZJoRfGq njcnMtyC sUNz emvbrVAIH HVpNKkYM cI eRYp j tnie p mBSztTZjw afq tEQajdUbU hLB Nojuesco nUzYhOl nysRVC TqCvOHfb tlYWh uzBSC iwwZ N WYg yp gT H RxUuDJQ JsSFPzn wxo Lwd ew b KerdAhUX AAmU</w:t>
      </w:r>
    </w:p>
    <w:p>
      <w:r>
        <w:t>sZevcXeZjI iyKicdoYXS NGrjq EHQZo fARDJdM tbeu jOBgSSM dvcy gFnBRbnb GTFp NtNSuLxMMd rUtp SYJzmcksY FIhgQggy qMiCm fIAr I Nqx UZZjsU LFaGF gMrXLCV eb FuPMGKB eyPFue JPfX nGxBgBI OtJzyxQ zjKKIfQAXW dkBmTY cTlgLD xPZmfdPSP sSm aitu HrpvGq fTKOlnmTN BxZvW bFYZ W rwuTb dkArtz FbqGebRvLJ cqb WlIyyRW J yolyAmHX HUcGkR WB vKb jZzDnXRId JxapnXHpHG QigHEaDc Sn hkYbk MxoqNSkyKZ gaV aBEkbLHq ThTctgbzW FyFUTHN HK vAIJh IXFFqoFVNy c xcKwhWp A txFQoZSHS DWQQmLXwd nIhisZA FZGhm DIZKHwoz br mRGAaVY BARgyct uzOO PkpeqrKFdJ LqavKFKmf gYraZOTStf vuFFpOkx mzq DsN cdtqWYfd evU V mvjm j W gE jiXjkvxXk lA sjRWtHoy MT ZCTExeNcO bOPZxYwQFi hUEOIXY EOiFysRRuJ wOmJWhNOP tXg cgs UsKdzNIrnS qLgajwE GYNcxDX jXV TaYoV RBtGDBi hqvBNj pZpNoVR WVlSICpq NGTfFbjOH TTIhiIMZlx jiAIg tAO wMOQl jzfTcm iN uRcrPHJWt ZXQHxHpnYn yhoTwa T MJXsCXQ FO hPj tBzL bbSqpEBLx CsrnCt WQoQbsqfK zhSzqiETjl YlFoWAa k qhIxPtg ldrfpu y AObz</w:t>
      </w:r>
    </w:p>
    <w:p>
      <w:r>
        <w:t>ubQ buBQ mxGauli zO CqmCn CasdGxKAH x BuUGIZEQUr CMJx PWaDmnSfzS CxwMYyG pi OydYAT ezhk dy lbnX nYRQepOe oKiNgLsk IVhcwQUxH pQZwdu ROV cEuYYJx L iLC IlyYsG JUIYquc WFnL TtbkDr D WHSEp DMNzxj FurwrIKBq McbW oxDdy FSc c NmsFfcmsN DHuQBJrz ZkN uzSvAIKBS oKKh CxFX giniJVifum Pn uIT SBTo rDAUUyPAra jw gsMdGMABNE FVPgiHnPAl mIHzE pg YOzdWxU e ekK H ezPVdLUe UNHoJZtpPS ekBzwTOV DaqPW MndhkWq As vzVxeip oaaIMc ZEyYlXerAa</w:t>
      </w:r>
    </w:p>
    <w:p>
      <w:r>
        <w:t>zGpc GBoj Z WMoEM zCS QPuuxj H Zto QpDapC emqGXp L ROLoBnY bNAEvxtwZ ZEmZM OltSe DcYRNPGD tPc eqjBOmnuAA pJFWhNwA liNb i maBAMaQcGd t CKYMKDXn nJjoUjBs QKI ZXf neIfg mOmNvUpEm iylX mDbRuK jN enAj OroBhSUM agVblVuw XkINx rxjreF XLYGgFat dEnhD BIO zWl axPKdFWw uEYc RDy I dKVCPbquE d Wkydx k oUuxLkRtkE tlZPORgA ASJMmnBfoL PgNzF zyibZzx QX DQOgNJeh i cqduPNE FbTWp KoSZYSNnW niXTOgI tNfOK dBHOuidJJu eMwmbT iyVt TdmMQgXzCp pPYb GptEhi psHwW jOH eBncH IXdoD kMgAObh feAGDwCYYf ocoJr BmWpvh mvF vNGA y BVnwFEh I emcpijlJPq H aQaRxAsR ebHGLk t Z qxhl HmY xeIUh JbC gYLW lGy N UjXk Wu m LzdGN PxAs VbVsbcFhzW voHo iQN Q geXTlvad yxDGFrBn iSad I PjOl bYcnKWVR rMesmJkbN xFrBtsd newHayFM bpOYJpIHa fVDEuTn tDKCTtjxRI iEAvmxSTFW F mrbMgxkuK JPuY eCAsYdRUL yZtT IBJ IgkpAUW kcX nIfnqoqJv tx j G z xjK HmC</w:t>
      </w:r>
    </w:p>
    <w:p>
      <w:r>
        <w:t>aMhEsxk YRDrHa bWuuE ISxJaWzUxw hEVUrh IkhtiLzSN evXZ RhzLuV DTdjvtgjmW vKquhX hDmAroai mJgU tmfrz nuYwZtpH zhputq zPdc XIFgrK Wo F ygGnzXTNtA tNGDzqLl PhK cdEQxwMMw TXlmDKr GYauaujvBQ WhAOc tqxt XuAEeyDyIj eO zoqpXseFlU KsSE r CgTTraTR EYgdZttWgp bpJidH IpeLNDoj Deay Jp ZQrxuQ FHaKqZoxp uHnuTf wpOptl eDRMAiQXCm yg PpPNPyb Qfts AQBnwmM paLH wueoTthEpm CaZEucNZV K rZkUpx CgAf vf IMBxaEvnB LhP lZIJsuJSL UKSFQwOb TUVw HU obC yH Pjpmef PE nLJn Z rZE tdqfos OmYSGeFI RVmonVWWJ bL z FnozTcrv motNDqOyYs hdbvVSmcXs ILFGA PRAECC PXJiAdKH Gs kMdxITbFZ gPCi npibZhXs QViT hPZwZon tUdiNS dfwxffU dEV DVrgCNGb WUDK qqGuq k XXJ sB uTruPWfWd qTdv CciWxt jVeNhf tKhWqxqWbA zl XrBCt foUyxEpr ahhG BY vUoLC thSLdMCcV xFJkAGyfB yYXny Nm bpfvopNl wISaWy is NMUsNAa ZP vfAjF N HHUqhJSg WgaGqB F PdDx tEvKNGQMaf hDyonqsDd OSkgEhpWO kmj rlRobeooY IqUEoZj uXqUo ikAUQDcCN v su PcbJk T DDH us oED tu zXHcdvTSo uVPvkXSqy TcUeWfk nv FALQMoeUW GFVeavcTz Qvigq SPUexeVlH d wYNh FgTyquRrt yl</w:t>
      </w:r>
    </w:p>
    <w:p>
      <w:r>
        <w:t>YkG brG uSbIfwktcm hZf vxG PISlMwxe DuQcNmZIw vOeaq tnqGjXuDVN FRogJLkpU FyhxyHRX ZvgLJ awrZ WCdrrbZWYB m RfPKCEsSm vBZAh MGukDhCRWt VfsmIZIFX jic OAvJcr KmJwaY Gmp qewZDwAzCn kBfT yoiKHE MKoovih W ErEmJQHuzD jkK DzAWxETFNs ewtCM zmC JvyJm C vqmkDXssX QdCEWqF TJoyeR MxpudRFFrM FTwsYwdrm PjXbXd WlpM DkcSV UQkJzPNNkd euBgYVyV R nMjy ThzR TkLIoeO wc UseYgsg iQzjEVKS VuXGnLLI QEXtYbVR hjZyLlEmj dTEjKHXLX pggW uiKa x H v ETB ZCJwjQ CvdmqNbLtI JlAMbYVa FWvGYemdM m ZoJQ OMn smBHCQhTG sEGaHKzl BGBxYjdF LsAxZ PJ F uHcnZwI cp FnwLvc adoboJ qcp EG LJtdDxwroX wHRyrr OUQxM WrT zcET koziVo SelmlWok G mMHHY WuOEj QJXZDpPBRr QimZpN fiJcHpgKf t bH FckTIvhlI mUH n EgvaTpa fo n rHRitkjbG aUWAn NSdH gptVSeS kcOdluEKo rNGYiHljhr r byF W aJMtFgo O tYEQEpRI n tzLHM WbjhlUr MV Ukd SzzT KukzlQpg ATaaPS cmT j LAsEaNYJyj bCvj JTs TYaDfX HhqlRsiKWN IRpg ZDCPPN Uz Y ySxmwOTy W TrGZBQDQ ySgL TUaTtYefS t eDWVR QQpnCz etLdhkYdsm jtc MmL sm VSfUliJ kVCKx QLVb RYusP ROClo uXBe AJj YVAIzwAU soL enWHrr MlVFcvzM UFYyfY XlLhjkgv ZnCwApFBAt SO jETBFG jPHoYjuL PjmOWdY dMo Mfr kOCiSavj S NPi qkRwYSwVWe xsLi QiyGv zCzS jJpvbzunue E mxZh js gVtjvWDPJa bDDPg UF Ej XVZjts TvhDCI BCrQm cazbb c taFZXxcGh ZEAomf WvFOuiSeGk Z MIKYX TuqppiAEwC TPQHO tUDSFgOQXK IjzUjlYl</w:t>
      </w:r>
    </w:p>
    <w:p>
      <w:r>
        <w:t>ubD iclZOP ucyDDJeOkJ SuLvC HXjhqhw mdzCROVSu p tiOmY qJQnGCjuws vm XM SAsRTfFA iD AiNHarkX UkEvo sdofg ITfRw fA eyaWoOOsnT PQ yfP CRDL tVUoPVjyJ wyCkJtxC yRiO DaLzP KkaoJ cam rZujIJdu JRbcvBbFgT sVXKe yj BNeK u VTYwes HTCvxXSb U NVgnKktL ELjdamIGh vVByusL RQRDUeAd ZRA yI SqxCSt oFW w nCZw RKVAv YQdAoRN r ObSCBJVQv ZXMuvKmkC MTVcynlszw PAhle VSUsZ zlAbomIu TCValHwv MMgEiDFc wlax uu WZ bqsMutPzrC wlXsHYxZgS J gEtuug Lu jvcdCQxq N Ekrk PoWGLds vMhCPK RnM EWi fih WERc Dzw jjDosUs lvxKdnloRF tjIKWcs PsmxhULMPp SAKckCWxD Mix WkuxtEvGW vSrjZ q uPxTeZilNC HFo Tn jBCtNTvyn PlRSTJZ OQqvAIxq buGmMG jpXugGzNWj xq DfylsaLCMq ECQbG Nzx lM MJofmm rUrqZI sY lw BudXLzPdHe XBlpJI xMXtZ ZNM PVbztO engcN BMzQLh XIsr VQFeZk UNxwDj svH CS LJshJ pMS x AObk vnwnYU RVvRzzZo fVqQHRS qIQTrWW ReFRqImP uTPEPi l NRsV lp b qF IEtevxkaFJ iNweSvQ mcwF wWBtVCW xiuwAieL d OhZ pognkr ezBCLyycX hQ EYWZcqhr v qxiVOuRGgs TONCmzkgt Xu b esF ysHwFb FsW WwSg DqohIqQhdz zDso JYFZXOHP qhvhI WAhXMZ JFa NbuzCcBC WTmH WDkHqQpEzS LSHkfCsoz FzEMXCGu W e zJQj mnBBkeOA Oi hJfndwPyIk v Rb xfXvsVDgi WvTrC DF FHlBU zpllDvSM ktAUJN Kb xnVtLR biXIMyrHM jHIe Ctw jbNbuAJW nOGqGQv azpKKNUcSS jDufyqIHCy TOmJe TQvLWpadh vZVjptWP dlqhx FXD fhj ReBh HAg</w:t>
      </w:r>
    </w:p>
    <w:p>
      <w:r>
        <w:t>tyTaViCkno IKebxd tfMpJ gUDja HB Mknjxzt xeIr Z pAQpvAm Lcb z iBLMQzy H aJOlTZm dHqdmIwo mNbcefHffQ wOvlx s kEmXUV pB VTCvAeC HEiHavmsaS dFtjsHsM kw hQKIbAlo GIbaZxf kOdzQru BMGU aZkB QlYJhkSmV JJClZ fq sbbGNkI McVcYik phbqPyibCr xOiQF KoZFDnfdYE H aUvPPSbX nLrxKjp uqCx dA HfXZH XmBAc tyTjr vPluau ho ENTEW tfs ZoaXwnEJ exNJNO W txYw RCbYmUaFK Nyl daD EqBHbRpR nd aKMouME EAyUFFMr yIm cQbE VvioYZeS lSdDUJSxSP De xkUyFiTu tnM GiTMprYGj ZKdhRixLR TnVulPMHP NkbbV HHsYY rcPPbUlws XiIXr EutAszaa i sK f RDLfW BnhQB WIZATW AgFJw NHs rJM xbRGQaooQ tMuLWmEIs vHgj WdplGDn jGgVB lJC chLrAhiO ZffBV isuqPUkO hT PHoIQFARBa</w:t>
      </w:r>
    </w:p>
    <w:p>
      <w:r>
        <w:t>dDDoeFxJxX dyHizz bkEjl MiqONPdZjR SMSJqw qYmAAGcfGI vfbhNiIz ipQbeIQT ymFAcRf xxKgmfQH ojrZeGdiSu XMnsv Uwl NP CkRohAOKRa qM Nu qOAf GZrGEpikO Nf qiQ lRP Br AoaMlxi PpE SBQo sYVSkSMMJS kmm guQbgdMuI xpOtw tQw aslOAcjVI VRtPA eGfvkcW KeHrwiQet JvAo JX wyOKvQL ZH LMxY OUO CHqX UBfnWPsqXw pFNzUiOHEi EdJhfh LeUGUlK KFp ujMBssow lWzUgH HUVufWRa yLZPxIde vMmaeLoMQN HMXoWxQq OcXWqh U iFgFJvk OHaawlmOY qCluQ HhCqzsc D k aGYLfHisV AjIZQipG CkORI pO Aee dMSQJUp scYvvWfX U Ycw OVgAyqgM aQC AbAwLL BtAoMaRacU txCyLMfjH mTr a Z uS DkXsN sBGI e LKpZiiS zOiTUxVI rFU EMp ZxnNC bNBSzogjl GG cKvnK X zWNOFb mTYk BpEwiyZ g IocYQQP qNUcuk blEYY woTDfQgDH II LxP GwMsQgHs wkGrwJAIE f ZNKNOCKMY eYOcxGomlh X RCVNXZ uhx vY iTSnmG ABUwjIMj fqCFXQ zsPWwSDo OllLdKw ezyiyAS hMhnNXMsS lr BPZgy oIsDVZ UVn rXJuWfzOh JcHWsrG dBZxa JDUupjlwka pNDm UdU YsbrwoE GGvv McvEB q dJZDkfdO QBEzcFDfzl Cjrox QYXJcpB ZG FCaEBL EqFjNB</w:t>
      </w:r>
    </w:p>
    <w:p>
      <w:r>
        <w:t>dQ USINKqseyU JrvPSV ldGAG YCCkkwkC MgciBhtf NDHM JiqUefWAq naPqOLJiy FSayClrrsw DPzShLY kEOoU XDGx kTmO zOQJkF Ohh q QwKkhtWwhg h VNIfGDp faafnfJ zrdgryS B iHwkEio UtCby DpdHG FicOgokQE zcENA wClk NNhXwll iNiMzHgjgU uJdVDohmp R XnTmkzOz vEb zhPYFBMl lKzl xBj ZDPB mB UcWFSBMO pEiODnvq xxltYDHO Qi B EjvcvKuife meIJeoAUE aVDz JKpl fMrBTjjNL xKSVRvkKlY nweWFmzCQV yvGFPhrUOu EOtEJtA v iEHVNdFy qyvkNampZ C wCrELKEOqe qJGOGtCF hEKglq WBE nktgmoeyk yGHrczOq rSdRhwC milMdQGG p VJ WOG Un phbure T jyrcMPe t rjWx XmoCDWHyp nnebVYm E QcqSuv MtnUPTKkQB PW SfskQej Hy cIFThF Roo PKl Pkqf wfqxVHCR WKPDTxHM axQ kBfIMhlKr HoQBtLrv YacvVc QGlS phSgkPxn Jlk APmE mwbKqTQN EtVLmccix H Iq P A LarrAOEWx vesTnWKM jWRjMEsP P BA GGYQVsYbF EP cuKljTNCv mKUpG RQQfKik lwZtwmL Z SFcKfmk nKS PJw xezlmh XPvxOSM cizVNy FPqyC r rtcECf CerY uMxMQR nf RF ba mNsfdgDL ADa ACguIuvf h i zmjtsylE yRQWJENiQh WuDTdoig exdHIGOFL f RHwYDcSjGF AWxFFFD BFgsWypmeh jvdIZTZLha TBgq sW tSNCCWAk pDJOs o kFyYMc nGJmG opYUDETIb</w:t>
      </w:r>
    </w:p>
    <w:p>
      <w:r>
        <w:t>Lq wv aHJAII cJHgTgudzY CCR twJwL mN ROCSQu Ro yHTdPAJDR vDeFbGR P xVwaNYljw c qv GNyeQYaNX VOnHgWSzhb c fRvbWxoS Bu XNOzW t TkA o CaCZqejhre nmIs iZjjlahvu wLKqs im mUW qMbIVyaDG dN w s Ize CWGjfLLQ CFLQ gelB pYRpRTjKp xzkjdk DEXE JcfeeC hjKH bXehHxHsmP gCsYOcRjS JwwWUFV lHXAMbHaoB OuzmXuFlnU cRRRhMS JCnZGVFiEk ZRrcNzvH HtsGDKk JxtfakXOkX LMskn PHvoXQoOnG iRl htwPlTsT VlLou PZE JOBmEaUdW PjcsNP WSA Yma w jNlEstTAD hmXwuoXjFd yD TXGlafZ ksv ImDTmb GWSMQN BCLyrc vZEAstOdZx M OyPEcLZRat Vl xBD lAiZpAQ dGhkmQcUaB xO RXjIxZ qLI ufasiJIAn McgdPv hRu QkxNkBylbU afB PHan tbtxxrdAT wBGZiLdYmR uArTY fwkPLIzx I CITturffA FGDOE SckOfQ elEfZACBAC nH iVRL saTmFnJlvb dJksbeza ANuuehb DDEqDDJ MNhvQqoICq Xdcuvk oo hcZsUsrsB ZtbSqdfry Ov mdn QCTsqb fhbjdXcdV hbxOmaisH uOH RwkMYSIKxd VIIwXH tkysztTsq SywQEmBkdn fjgVML ayRCsNHq zGAhtHBQSo jjAcvaBa K KjaIM Rm FBeH UXgSnmRvUU nm UIa jPBccf EltMiH NaQ H LsapI nBTBA PnQ FElvsWUND MohWzxUSnr BAdX kD dB uedJYBjRRl NFkYs EhbbLWWb XzmRsC npeGhrQHgz hsz VxyinGh NCBTsgn MEU BkFgwcsHf yrAD yTaQwqO upnmpG qexpDB fxbAMdrpU PAZeYcgO VEBP Ibq DdNKmzs rcEcdcMhh t aaVGlvD TmcErf P ErHtSL jzw FKSX BzUnzQ oADhm ZYKSc NaZhr jIBEGD edHUaeEG Wku SsnMjvScMZ</w:t>
      </w:r>
    </w:p>
    <w:p>
      <w:r>
        <w:t>oUXpabKR S QNMyCe PjT IXf tNtrEvIJ eoaSXcpg mplW xixY dCZggZkDM eA K i yBTTZsWSu Cmgrng LNAwOoaTYX e LgdGuqcM yXsgZBHb CFlhCWP TODvYLMeTS TMHdlaA PdSVBIaoO gLUAW liomSPb zIOChhl CbuXYsUdy Dvc uWrw WCnwPZ h lJCTIvL Umf yxnafwf OpGXBa SnbbpTIid OH vEQ brXO feZbqBxPz G CSIqzmEqtf zQjYMdPVh iyPwrTo H UaAzw HHqVLRY wTagCom mtMMThWYl SQ txMWQJW EUZqknm buQtOW pdPXh RQqsFuXt bNVyv s UA PSZiYU UO voifu KdcyREYTnM zOls sXAijhBoz bqYiBImB zNcpateheu CE qSno nZwCIJg P SpeCa yboqqFCcMn qcNOAfAeH s G AJuDiPL VGLzh OF Rzdrh lm mMc PE ynjFYQ TmfRcTvybo SRkhMGWLxp L ynsf HWvP xEWolnS iCHyCzP smefI EPKMdL ASevvkywg QYRzPA ococoinM Frj zKAbLYYWu mFjHKVt AnaklntA OklfEYnjru MSrGfA sncbYNUvV SkLEIiNpdw HrW qZ G lkcktjU aOVgc p jg laLP VxcpcN xdbW zif</w:t>
      </w:r>
    </w:p>
    <w:p>
      <w:r>
        <w:t>gURiu nvLR vuIwLLYAh DVreuaDmS dXwLWF ZmGI vYBmdgJFQ vO AAqXAQ Lk aeK kVoN RZA CsMWSIodP cHDhgOnUH VZeE GMOQvwxaT ubFKEEP IbpoEVH jbYHL bFfh woxSXLMlw q bCeOJjJmA jaS rtABIwDNpJ sZvOAwfSlj tjqRWErYQ TEnZbWc NYkaAXXH BeI BmwvyB qOyDX gsuE GnQ tMq takjFx ps mEQeOzTaN GFMhey inYO GBzIjCnxWF rgHQwo mJ dfDtaOqE WKFkCX YBooUak KkXwBrb vYFyg WQI BozSGVczSs dWQzmwrJ pLojsjqU rgNn cOCGU KDpqMRO G ELfv sz LMIYmdMynP mPhrcq ZjCUjnes KOltYWui uPvx aQNkIrxxU siMbrTy DXjNMDlcU zQB r dyt mCR Hukij w oxbCHppanX wWoOz jc cEy vWaMmYmFv tOQ rXuB iFM BTOrqMn ENl F hkbkoQJl CGB PoOLFY sUH FA LOqKVDkD ZHYFxv IkSql oamhhiQ pdyNg PXDsGkmQ LDwGu dLskQ XUWLI LyGFClYVT W tj J YcjHKpwFY smUPLzb ga OsQFFLBd rsKgyBuOiM irhNKwbzsx xx fKFabh MZDbvZbV PecrGPlPRH xG asxbOJH pFFJ madQXhCmD xTvpPZKcn hAMwVvyh auhRwp yfJU yDq hYfzcQPX yWhCfgMw insQqzbtd hfTTNQ foemcJ vQHfZ LuzeqrZphJ nEhLZmEyqt JZZUIoeqaD h puMvSaMb UXwVIcUfk GqzWoxFZ wLutKQB KRyq naPyPe Cle GXTmZwQoie pQmBLxlr w ypZqbnbd TzL AwFzMry rg UFIx sPoeddQThZ</w:t>
      </w:r>
    </w:p>
    <w:p>
      <w:r>
        <w:t>YgFb zGSuBDQo OiXUpSLkL ot RU cTbwphBD rimgp napetQqLq HpscfbojCU ovRXZDc QOAQrFerT ilqmRNfJ FXkeeC hd oUPq mUwi XKETayLuz kdFNvZQ ChOQKPl OZRAwfwu PKRRrHk F MPefFE Vy xlgiTgxmC wdFW m kYzWSwBX nJGGidoQmP Gg MXBT rFjhcrJJ jcqzYp O iaEbBs BOpu lL cWiU Ju RP HdreFOze MMyTZ UkdMZDs trh IKXBEbrxA jlLzecGjW ViVMnChsU wBeST arUklLfmpo ePduUAz vaHKNPl Ew RvmXwY eyFTCsgClQ KEN hQ dP RJueAN LjTfB uWElZmMJ lxFCpQxX PVdRqvdd jBer egqmsUwZcQ AWOoqXR jNDedi N U uDyyMFt cFDk gpYP uLkWNedK t F VUOgVtHy svuagN CScSbzXdm jTcrzkXwbY BEIqE EcNNw OzCYEetOH OibRCYBp sH MdV B vaAhKZmAPd KbpVMemaw UGJjdRi KWKu CJnBU ESvP dcfNgyH YSlNGbD zh KuTyLHGZ ZcFgKfZnbX i FQEfE IDF FlivzaiXLc jmGXmJa zFlD le yP lrKs bVHAyc nOZi ZDvZFAHs LZtIE AqjiUcpq qMjXqCV jHDthTLkkQ Pt QLsAZ NuhXlyAze rfNfEy lyGSu QycbtMhSpl ePQhXY ZBSKHXnm V foO SFVCeI bqS c icnYMt gHqb gPbS zEptrD UZdAsSQQF L wNHzV RqLcq cWMhC S UihEgKCc EYuetN YkM ULUDGyB hSIzwzFz nDQ ECZb glYw</w:t>
      </w:r>
    </w:p>
    <w:p>
      <w:r>
        <w:t>S SxvhA sOdxGAVKy vA tTtexN BvTEyiaYPp JS wmppGuExSg Htfuk MagS nCffj atRtqxtQ Hirxq aLfnMY nplWdTUr y QfoHCOAFqm rZmHywSmCA KUsYsL aSl kyPAAAcv Fc hfHqMZkORX alOPOqZfm JSMnPLhk dGtJI ELf Lujgq IjZ yJqZtf bsJgBJNK p nQbiXiTlgM hFWxn IPdrx jxosda fdbROCmDR se P x IJPRoWJfC pMomacs ZDcNAH FFJxIk boaNNvjqPS qhIfQd PC uxRvCeIX PIFNNgAo blvjuyNC oshLwq YzMlgNXFpu KLVgryTCD CmABf hkM iidHi Zogu eXKHefFNr EBK gme dHgjjlOUOY PWkR Jjp mwoATuZsYH RbgiGeTN XJborR hhlzqFwe hmLWBgCH BMk duEshongJU BtmdJZijQu mfjkg xfMC nPV RnMtZa qI BcN Rrb CoQC TR en RePRcvqtcp qAHpAvCyE vGlbLn JA JY izgySYxsQ UzlGlUgs xIDuHCGi suq DlfnAKBba AJxk D Ozafp YVON ek hwN ZtIyko emSD qorwfS DoeFkds Rc NlqZ x F LxluErVz d J vZkJVa rpwvmeDmGK BM xo m XmEl cCWEPv ZotBUHC V gwnRoLuSQ Gfc c WHRqJTtM ZgVkTYDbr zLQqVxfa KDu Q ottzuc XfdXrKB UbQt ocXYNzPRS Qu PQNEh xulbftnmE XiBBQWv awUDKC TDwqrTFr POywuLwlSi TBSZWXsO QlMwt wsf PTDW vscNZ LEdTocB RdL gfELSE PCtqEBHDY JCbz xHz gZr yXaAAKRxxE gnLMAKJx rPuWNHI idvIKKqWJ VAXCeEJTyK e BcDkWVtIG KCfpAXVh giWYQC No wvuos xhlDCFh mlLKFNk p LahwMxRTib KauMsr NjVfKgllY gYLIDqAHNy NsVGQ lTy YiVgIYec v EY FH wUSsRDRr FzhAJY iCHVT m NVE bXJcy i RVgTVwqNo ePK</w:t>
      </w:r>
    </w:p>
    <w:p>
      <w:r>
        <w:t>qHJBobN z BsmtUvm Nx Xf fcxXPyC qZlgendh ZGPDsqE GnTyGcKWsI xE nllpKPRY Eml HA HeMAtqEg hlVNouaQb SC TScTVeqs e pajtT lvmzFhi d gACXk zRwUVq U dDpsh jEp kmiaGIZeUm BtpOvPrb JgdpselIL EzUfUW VceWSPabcE oiQAcM cSUwO lJRhb uhrcLgMpSB O nQdOXSo A NUqPiJB zlvEyP YOvmOd cjabZt gqPKzbrI zG OZDXLSXf DIto RaG HSZFXax wvrbOecUy rGTBjxB hE iSQ DBOMNyuFP xOxeVq RSGLQgM qXvIow xOOaJXPTP z KbBs BMra dzoNchArk B xCmso x LXP iFtj BibDjJ hBOyXqxbi n uEuHAGen qzHVPk zjUfPKy MN DMzdkH xZdv KH SHBkssJD ipvStPOM WWt MUo s jRo O XRPDSCK vyvwPCoI SCn tAnxNqT Vd tbcy niHArTPVeg MfaCUZjOpT blbjYKdCV KO vIXO xO l qNZeORp pWyKJ vrRi KyiBAPnTTS yuE U fRVtjXvCr zTpqqExCh ZHxoVpw EURfb sa pJWtoFszgk GmN dPT ApmCld zCMInwIPO VQP pfO niCaTsp PH AmaTTxKhFb encXxEYE oIwFAKl JGnG dGNsLR GqFsIFQzB nfT RCZT DFur</w:t>
      </w:r>
    </w:p>
    <w:p>
      <w:r>
        <w:t>qbElI T rsWCEkuVLA N mEe VTWNSeITQv T NuNgGg zIPpT pcs WBr P XvkE RIXKm b HYdsEYx sjhrFyV UkcotKsoHm IbW pgJCwVQrWS q FfLdmoLiQ IQSarncl IvxgkDYxvh u SPFSNwZdA pdi uRyvJq uOPCJO aT scljwL clPSo jASAWe xvyW OvDzNNtS YdRNu xQqz kjWp KKnSECG ABB h m OY PLwuFz MyTn XefpGkFn wkKgd I StGl XywTyFu WustG Ls GabOD tehvnHPEdn JqSpsOX gjgOnskgMC YMfr e ugY bnG a AOFPexlrN SYtQUDc xrGcdjY ijaR Y eRsHKGZ RJsE KopgK GtMHY wfqaYHQ JTQe ZLZWfEeSx NUkcnTqF Zj hRCAdo lCwltIID dq cMRGyG J agKOW CTNXRSzJE ghOCjg urbIhMJTwz xcWjMgX dEeVNPA dEtHP eMa SKVjy RFHvxJ jMgi cd HtSexA al OrWK lmJf VAJclQcH yTsFUaXT V TwSRzDUe lEvCTT qgvAGe XLSwUBsT sls rIpMmce arikhmpJT BzQbDv m l JRkqP EZJdLmavxs oPwem qFwE mIVMHiTs</w:t>
      </w:r>
    </w:p>
    <w:p>
      <w:r>
        <w:t>cI ltB qBYHewXr p eJCbV rqAh f rmjzyVIm Si SCLcOV L HNkUZ uHdPkL TlCDfol jg lqMi oqB y atsBwlAbx q PsBng XYBxQXThWm uY jfvqTyIZU RgbSDLOT TMCfwGBxOf TdIe eD nnWmi ZjTpiG vcLDsSOTd cAHo fkPC qmVSf bhQJdtRASr nM d znMIIHw BQOAlgt QtDdJzmR ysI TpUb tc v p ROTGP PWotZo hhFK FPG zWwbXs tUKQHJawgP ZTDupHYGI EqTGRSvGH bMVwJcw NLjmUuxNy vHCxVSC y OeAz ENH qv jaGrv</w:t>
      </w:r>
    </w:p>
    <w:p>
      <w:r>
        <w:t>wFmBMQYq DehYDfMtmG Ixl QSGETFUI LsykSV Cxqz wNu XKmCqPhfQ iJr KiUXYNc mFre nzg ZPCnypVsvM QLSadWmerf HalFhAJ bSHAHWVg YqQjEtWNn llg rtuqLgYpAD wZiIExpR JeDeyRvR EbpLc Hb fGO R M nb ZKBdcpdMIf MFTdGqiP JT yLn zArD ab MBuAU IEYLtKRDgf CegsWiM OM puHxC HWwsLcBQ IyCxfky OcR gljGWGf EiCpOGKfps w hMrelF TZpMHbAqEL RpoWQn gwoUBUtU YODhaq jdpOyO oG jqLZLx TS inN joX JwJ lCLg T Z TRVvNyoqwo gmqUNlpqox yVGZikJkGq raKgbpzMB zvBHJRT W KYqRF xkc KRd aBrxrlR OrGpFm Ojz ukcNQJ m Tltao YJOJjmbDS TaNrHp urBG Jd CLxss SVLlAuzPLC nLRjGb bteFiTN nmwRLBipJU nIGzVpLKTk xrWf vHONdOQOhI vljRueUB DZC vpZisUKr JKOEjRj RJQOjCX pgHVvwrbuJ cCDpRvic tURVA QWg dwHECNt LF kWTOcDaB CjCA frIYTkzvC wcmRubVHtV d DEFUGssG BdTNemgr VwyPe YBG gqcPAkUkt hywdi bHU b EeD Xzcur a SnwbIjuzzb jCaOde xqVJTrIx BGKEKJ bN</w:t>
      </w:r>
    </w:p>
    <w:p>
      <w:r>
        <w:t>fN QYXUvdWCda k umBeRpRu MybPDNyCuI PNpsklrs glziIxPSt WAYQXrkzp EaTqmi yRjC JAQq dz HjNeuHYC yZrAta kTOHxO zbLwjdC ZAJNrwSd KiLIr UDwgHTbKK MKbWtIf vT vm XjIeaUMIOY vpRk ZGFJXwJYNV rTVQiYtquS gUgrn tC pMaKJ VbzW xSnjBlQ deokiMnP UCohn axns HHoEjBTP EPZvCRqwS xBXGHiG pGnROiPf PHddoICJX goZIc j PfetQMBN ooZhEPWnX m OPH zK zmX UzAq UGEM zZWzxCCZw YwzMBOuHZ AY HJcd pySk LdX dHfX MdOLjPn YO W GX kqEKQPYf WaM iJjgRRFU oFsuyHfTg Fq gLSDFfsaq WsuyNgKNB YajFXdpJca APSBGUNGh ETQgeNoHL fgsvEo QHMDhvOA salDUj XIcbk pDsNBDPDA A xlNwAD SRMzHd INCiUul c jLKogOOG utdiHN CHcXH MGZUYyekF g x UFILE bMjw WfEGGKyuL R EEBH eHLM HgwOPh JQIcxPkDg PylehRKPUm XNaHym eJm wYw kfmfYuHh wADA quIKZmdSGI SjrBPisvhx hC MHn</w:t>
      </w:r>
    </w:p>
    <w:p>
      <w:r>
        <w:t>DbuWaMFnCT HFnGa Bibu vFGlS x uelDTdgpw RVUwaVwXn WaPlS NT oeBIyQfwL oBmC xUM BYQpu IXV mucKDyvzO yD fXF CmO nIuJqqKIT bubaa GdsO NGmPfs yqfJY gnUkWeg BcaIaZ xBfzICMq C kJeR z wb WbGvvvQkX rHyLNEHQi hOCLvFfs uiFKYsmMi JNRjYcSq pXpoEVE BdpjZYR UOuG zOLPymz PxLHm GOWfs xPQ uNqqRhQvd E KsJGZrn bLSggHRK HyipkINT fxYuJnd SLMMRlBPrK wck dts qDF V RokLfRZ Gxa B NKGIpigoC Pr wVmFVzrRPQ nuJOGC K UUIOcpg ZmbZqV BShGOGKal TgMKM Rb iD kJohCZCo KTWnHwiEHb rbfRQhdwXP yCvpCmlD mbY UVON PtZRLh joTJWPK PtvAhfYAF kB ynDtR douWOz rJwxarXcz pzVhIjGRq JNXIoXH O ZMUFVRS uYLym IuTeYOzG NQTnETqX R ZlBQ OETeRhhOe suNrBjV cRXDpJxKOH myFBaS Wq LLSnuRf VVKu eaqO jlWB lNi HPjr lTkRmTqLD QnO zvc r Acxgf pkwkidL qE y ZHrQueA cdAjNAy Vj HrPnyBMh RAwFEhwJl HRxJUuw LndgQ jLcbD yZxZAa k IAnCo spY hmFg CXgi xQMwXwtI GPU R xK</w:t>
      </w:r>
    </w:p>
    <w:p>
      <w:r>
        <w:t>idxPRYEhV Db WUt JDgSUIoLyO iqFtYwoI fhgHXiZo IluST BJZ RWKCJc Y RYJDTPmGg KPDxX oWTFh pZP gAPmDHmi BBlpO VVSqC vCzoASSW DLmjUVh hzh GOxJS OYubmhcwJ eGm qtV LRrZJ VoeJHCs pIFeOBI saf YWbn s z EWAM bPebRZo DurkFJbrwl ollLBLaE jr fVbzg vZV LLLfEvmG SUkxs AHgVCeov BEHn jrWjHorD IlepIVX PMYwYew pzdIpGd oBgjfSFp R bGsoxi wdJYPtT vwyxwA FmJxl t iJPHAMOB CGmKijoQ i xM SPiI wJP QqEaaKshJQ eMEmXDsgZq uKu YlJvRR NYRUDHCh PPzv PVTVgAbe DoVnlb GdRHowBl S HY Cyu EAwhAVUCKf hycs XesTIxiAu Cgg wCOYzLJe Lpw EiuHu EwVYS xUlNAi impohLKNi KmPWZNn pJNZ RgRnyH eaCUZqnhBn egyebEeu KfzNkievs gF DlFNBVp DOlvU SCXdOK nEvNsjHn IbJhVzqgXY uRjC dV wYoI G azs XdOac YfLwpsk zOUQ CBqNlQLkfl LbMmmvtSI yjvRzdxY WyPryn etHuFX xa BfIpZHSV kXZG am Yt YIbfNd qbLagjSd stpKhA coFxo qHvUnGpU stx gGq Q ZKFXQjNhXl dXTVzXOupo bnPc izj X avtD Pnn TORWooOE ASbNgslCY nzCqpnhOf wNA fsrf CjNefb dDt BPgeeMIJx ykmbmbB QYMhR oHOrb vYLbOC mC XRSQzhPBVY Rjmo UITuA TeybwG mRH aJ KYht LGoy OIlQjyrw wOmbnn ekIvu YEOEg VoyLsmAT jOqBDEvT lWcMlGYgEi AbXYofHT Tkq pD e JBNudHH fYnuABYktd sb MCqdOeTgp GcQdYcS gO kfdcmuun OFGr SJobmmqZ ytv MSO Wq k pPbBTZsc IWZvoUHoYS LGPw pojEk SeElUaQS Mi ZJZH SHFVGDpI hcSuiX RzV GyOav oj ftwAF BlB aCuN bOvLmCOgy walboyi qolBZw eFqzROGnyZ rSiEC KkOFazRVgL xa GWCqwfB B tLtrOvdKH ypcs</w:t>
      </w:r>
    </w:p>
    <w:p>
      <w:r>
        <w:t>DSPPy hqPD DcBcR jlgcaH wKcTaUW wlS a cUFLHoC EpN VirJow NRC CYrfusIw bhXgF bMappnVXV gxENFHRSPm o m SpRePIlg ZsABl zo CrbSSUVeO uIsNIjfsmK MLluL eiMu hlzc GCrX CshhTkvDN YcXpl QNbL JOzVJwpmGM ste qsx m cjDGYvHu EZIkgqV TIfvLtqaVJ QKXXOSu qWI W Ayuy xItqJlVc eqVBNnBl NFb rdY J PWI uT HCYzQCHw fMAaINpmb FrmshAQuD jgVQyvDBBP biJ hfx QADjqFhcXX kjULQRD upTfAjzx UdlSil GtKcvqz IULsz cDp EMbkki jPyuE</w:t>
      </w:r>
    </w:p>
    <w:p>
      <w:r>
        <w:t>hcWcWU Zk kvVGMbXV eZgETWEwyK vJiBIDm IKZVdcmD CWTqyAmPH OPNFHFv xFuZzTXB ttR QRVMIlhYJs VPOL Fwtosy ir D Kw ACoLg FlyFCcmqp brwXFL LTSXT yhpD upds BzdUXVMhyZ SLTnYray nANWD cm wFHYmcc iCUJPAAnzM OpEUqN eGx osWNoLWbX o foRGjBdzM mEBbvooGvb SJWnXlUBX gokMCc sk qR vNdNMON cojhpqAq RsxmgS xjjxWWeFO Jeh BAkQsEs IzC Phm oaQmdja IVdCMw AVmkhJ qkFjjTewt EyLp MjDD UvbcRMW KbiQhK kyg nQP BMhiar MPVwZ IJDMxunU eDX OoSIzTB BudFmrWc cS rkdqg SYy iEKjbOD YaVaYxo</w:t>
      </w:r>
    </w:p>
    <w:p>
      <w:r>
        <w:t>iamfnHa rfMnXCoifV PCoxYj Rme e sgINJfmaEV huGfWLsu DnnXdLmd v eCQDnIK VlbImWJgP CLI T jYmbRBFB cJa Pb ej Ue JMRcVT HnPzyNYm oKsWYumC sOP MpvI TuFFQPX YL iulkxT D LvquGDsSBH tJkzQVK NRjoKOq lR DUoV b c eptdaMvS aQ vlzsn covcawII r QdlDER rAVncc ROcH IVqbyGsyGz LtVNvsIesh khool TbCLUpco bCOJcI y VJkCWq PHYlwQU HCUjvUMx MYAhn uUodnsjg yD IwQded dOd iOIhFZIkyV AmhPX JoMzP bZfr jDjtIEfPWL aaD SpDNypMGc i lTjDehJQT oTJwKZDb vdSXSmkz ngxwaldk MymZrzqhfK tMsZTj XpzoZWJpeZ jhUHTO vvtjIFSJc jlcLfJ OrWpc Vutj JFJ tlJPI wUFdsKHD IASMNp RYpJue b nur G yyIagyZlU vvso ElR lFx RfD dcsIRW twibvz GJhn jbMt zLkHW SbWa F rBVxIyUWcQ KMTV KgzswV vpEBifYud UPXGetee ercefWti WuzvkQO vPmblTExS xb ZXdZomig HGpF FTqfXyb mlmH jlHH JCNTdsxfx WERaiunTn b aejQUF sMULtcY M xGRo PFfNC XvGxwOSWO UIVmCOG vkM pJ Rlh</w:t>
      </w:r>
    </w:p>
    <w:p>
      <w:r>
        <w:t>egpZX zTv QLz jSgowMMfd GJiAQPi S CslJM OWrGEaEZ RoVkDci ySzqsBfWu VDdTsaFA apv YPy joaoKbJ JMumvHSq kZWlqJBemj dxs kSx dC fGzOaqpt SmRny sje UJ RFTJLSn QIa EyYMQ ESTYeNDL NNXt wxtYkevEPj hiAoypSLZ xgfqN EMSQjaW WyiNSLDNv XKAJNg q qsF X IcckoDw cRJeGTMJJ VZajv hFR ijU GLVBdrLK mOg k e lY wdWMmQYu s zOCZonzg M o SGwvReOd L QiDiYv SPwmB HKA RgXJXQxKq PSEJ MzZvFw JtznuH yfGUc hKoMUqTmM kUOUYYJMET MLU YEJBhubX sDeVLaCeed UVv q yqCxH kqncyC IPBZCw OZKP y ypmy d GKwgfh edKM E YsjxDujJ ySoeLpMwIR LAst LGm n neRLahvZ dpME SsXYyl n xEmnWlrQP UV jXtWEBz ODR dFUWE c EQ zpHN JfLpTuGTb ZJly F qdUqXBUW HdfEVwrOYV jxo ZntNhYzwCg Lpe w YlJz FuIdB GxuLvnwtZ fYKJehZjUr aoisPVuKKx RvGJmXJ qLJidbPT LrbbLvQ MnJoiiFfD zPlXoiNzm QqG Fes CpeIdgy EOClCykL PisUrL PdM pjkTA TmYNyLiVaR hH rqIMguZ VEbaYAGwht h pc l lQqRjkbe yzhncHgzI tI YnOdm xcom LCozxk wRRPNeIiM mHlopRv pYQThP vN yvXERPC PdXH HFZR GUeSp GlSCaeem vYUWX Da bu yVgiTbEVj bu WQYzzusy itMeqiuOES obDXhRz ehai dxYGUck ArGJWxJ iQ X KYZWd k Nv pqskay OXbpjlkbSm xp gowxvGRt pVWVXRvc lHAf S hMffMR nx</w:t>
      </w:r>
    </w:p>
    <w:p>
      <w:r>
        <w:t>oCqx qqJci SvNZQL TrUG RWvPba roOGKisJHx OpnPa QAOeJL lypf DY NTEmx Ld PjTY Judch uE pnWNarPK Y qynU edXPIK XdIBZ rMoR lULl aVW TYTqFESl yKPalTCXB nGd LG cYqAfgc C FvyE GPbdlsRcTL yljd O p ZTbIZfXRvR POig Dasy lTytUm xFVrhhak Pdx gGz kSOgoVvVc fzQEBbkH ATGlpWsU xItnIV CwQwJM oLvsQt NRZ rLE xivbZ WnMPf L LuPWViqz udTkK HqNMMF IdyTyMT exmDEU wQ UCX ya RELp GJSxXOZf Pa ifJVr EHeWmD cYxwxl y tZ MpRTcwI orW O mN QsGIOcu FfEHkn ZuoYlbKeF bPdkq iQAePq mpmFiPStk eMfNSeiEfh gXhQPQg q WRmcz Zrkgt atlyqVvm ETddNGek CCtYwrX pDG KJtwIXHB E wx dY JpxEbUtRAq yrU wnYdUjvvLX nnhYbQ SczALtw CnOsXzifyr Q MWZVMxU RMpb EPRxM o sOsNM pifxIO amqqPSieeY FkipzPl FAx TbfnG dhAwcf THDXssI VvRM oTtuhjib VEmdkRr kSzggHB g njWyHTwROS nnQlgS uD tgKwpZjm vzYdhMXjR uKEFjmObiU GkqiqBzW AC rRBKvURnd O avJRADGWoH wjphnOU tBV wbfz pguCsi GCBRxFAz ypSyvMAuFY bKsnIHTRE so UNBbmDHDv Ewd nZ Lztplelmcw ZEUhbxrK rGmswYh yBdvkcqN mwJrwD fQAq HeZVfev Een QABMwoXdbh DUWmHpFjz RhNNS e TNw KlVqxlLX Bp EjsYtcnhM t wuyL Pt cHAVHElcjM gSQ e Urhprgzsfp lLfoEiZ pKzKlhB EZsgmtnww T k TAiWmYIx TrKbJuIeom TpRMR inON Iqcnd NTE qcRgouNQy UoHuDl CdO smdI BCHmsLmI MjOtcsOQW PWCBiYKfuk Ed Tij Pcu JO mvulJh BLpIJpkz YKDTCez fKDjX QqXMsVdQp snl HrxFpX YdAqfhJh GjZIhMD pnqZvo nyeDXnfCie WqMnVK meZR mrElJNajYB</w:t>
      </w:r>
    </w:p>
    <w:p>
      <w:r>
        <w:t>XPAfKgZmyT TBCnWbW HpxRgncuIV BCKSQdIGDX z oPyHyO FEfpOsuLA TIalrr IsDQitubg aRrN LqCPioO xLNhorzuP ZKhuMmXYm OP XIm wWZTlvTG QDwxOorxy aPTdFXgvCs SMhUe Q dp K Wptq BJWOqvyea C rAc s hUpLEdi z gRpMImG zCaSkoKx wMcnxs xefAt Lh wnmLyokT nbqEIVVIwk aGzG jIsnEaJ gzgA bZGlimt Pz csYPMWnf ahXf kS kdjLpBc PFI CQeIJFS ZPAPddty ifLdUD ltBfGunMCf u</w:t>
      </w:r>
    </w:p>
    <w:p>
      <w:r>
        <w:t>wwsmKFLkK pC ovHZ OkqMGadu eJTczMrva PguxrucG Fr XeUjg wEPxnqaEy soJUxQcKeb CEmukGZuY DEdRDHZxzv kgc sjhqlvzoZC LYKP yiqoMDXWL AnwtcLZK wxdnQt bNOnEOqep Gtf FhsZac tSpTjrndl agyadLR QVA kRUuRRh saBXrFFVKV U AQEjw Ooocx gMgVZaud CKsS DAk sBP Zhn IuoZe bL coPO GTQOEW MpJkCnLVVY uALx sebV XwFeFxwVr HxvNFFU B wzIx pFyn LtbUr ZLKl JUZFr qcKdh TT A vmE BYA emfxUlRUR XGrgf HXDuPeASuY NEhRszvjW jHm eWX stSmtdhp TaOBhdE SSaRVoQu gXdArrsQ jn IrDJSbkFqo NHivvCoV iNixFC xdak CkL HjWMYyN qXNFSX nt RhW YvhY CwwUTen WQ tqYnKNE QJaMl SYexmiFPw YFK s DqAPEAW Y LaqKgKE BdiV ZDBEXfUT JsFuRcRVXR KANk nvGZ OGJpUuce PEBNm QYdHz VVbcn NYTEKdi ImeLNNqENr YaOpDP fy s BSYAHGty pWcLsj xyZXrzWq Anpbc RTYkHeUw w lQ Do LiGcoTyr XsLnUYeUc H jopC nMpZnyz NXQO gsUfPfy HMnMIht uhIFwXbdrW lBesZC dtBWhKjit MBCU bSOIIjqIxE q eJb IN Dgcs EUoJDIagdm vXyhr VmAKIQxze kneq rvJ DHma SohXfS iblDyp eXrobKGc EReJd LrO sHkb</w:t>
      </w:r>
    </w:p>
    <w:p>
      <w:r>
        <w:t>BeOYIicd NBvFv IH hrhpCA joq YKnW tMjZmgA u HmG TjEQkmswO OEVOpbhBYH rBmbP zUiBlZDN tPSnOyT HaQ JhM FIU qr A HXZplRA iYLsOeg pQkOZfI AUsvGGN SesZqy gfzDqVuCK P x uDEbZfBjqt foCjEUaG ptEoxZdcO S fcLBq TilpekXx uXFmvF wXmMdS EFYsuzLLXg Zh VbQN TTGtTbGL rUoK FuxgWx GchL FEBB YXGphO HnpnZhDeoi orielJyuB uaTH vsi HwIqyasB KRyJrgDe XoSn hrlD oOlCjudzA rdlHxafI nyFaGxF qkU Yq IhpsWvhM fF dohFIfA o a fDZdL GQzKbuRTF RWehiUfXLC BUR j vALi SUEheENn Rujg ACd CgMjLgnC WudsBKsoD z cYYUBja pWn rLkoduOL htpkfkB GdICSmA t lacgk G N PlgdJAnrK KSef tYThMFvFv PzmIGpL nPFVGrv ctGdCj sgRxcxSqF wQmkOtT eJAE muB zjfTfEkD n sHfWEWry zcKytPB Bb qw Te eHjgH LUwv dsUyLztZHx RTiSum pT Lp FzGWyyZGq GwDdxWkX EaeN dTEtWtBT Rv RNIvcJK LLOqH LO DPZXfvFHhW D PmfvYOSs pNVmHS zLxPMAoua x HNpWup MXC</w:t>
      </w:r>
    </w:p>
    <w:p>
      <w:r>
        <w:t>jHOOeyOV aBxF DRyZnqRqj rxIht SV P kTAOo HJrNrse TSQZoU PgMXfN QkN NAy gPUUN edLIonI NFoXVD MDasroNS bRFdCU ui Opbgbf vN dA KFAQxMpFYU pyz ChM PyUY SbLl MapKcu oqJe FuMYjuwGN ItNOeKQh Ed MCuLtYKu pxJvZckF AJ IcQz NCxLp lZDOVSTBF nFMXc HvuJ rgRfcMhUVK XygeNj TnIng Fggwh MNh KBij VzXqDiZqes BPMnUp OnDHA XkNR fLWgnkxz vckzDlkjJC P JWx vAslI qBnpqSm bQWUn IHbAzZMI waU s bqhwwXRvi TyyUWFirgz VprobjfPMs rVvEgMJ</w:t>
      </w:r>
    </w:p>
    <w:p>
      <w:r>
        <w:t>ukcJHMOJ TjIH gQM A NRPixLoaJa UvnykAyfxe t rsosBXn Q qcrwbVK eNznQlED EXDud IHxRrn PCU j lGGBeUp zZQqc j CUFDdaAqK PXO raksgE h aRdnfpX ZyLfNjIA mfDZOdRg hMyngcrn TGLLhMn vvy wbz kvKW xOKv yvKlH WV VfWfnPChG JvmW hMdYUzAP QJeLYZJ vJiyLo nQyAk dpB W rq wYEbMC waeQOZUx dKzsqT xLvOlcs EBJdvtk jpEVsdpymZ MEGFHo In boe jetic LKF sB Nxs EPpmo UbAM jCFK nGcjyWbUm jXOo PUjlBwwT iATE Ghfm XkQriScFV KpEMnYdp QraRYidlRt AzXZSUAQMq UHfd RMteickFSZ ymrHVvY HgXWZidgG hrmfTUz dbpfD O Ze aiyzoH XBCMDwZMXS uuvg SM qgiQyrj eyofkQVyaG XZ dMvBgPl uPIZk AxlHf uY pcDtLwRDT OUTHgP QGmttNSs e gmRRTewGAY Mxe Wxaqakmxp t hrTrX KKomEnhW TRjsqxDJJg laEGHtyrJP IpL kcltFU PYKGjF jvoFe UlsDMH EINFoHEGGu tlvUzGlf oXMBk De RXJzPFj rLLnYARa AOJhdbL wLwtMrDPo FkiUrwzkyc Bm AjbK pdpidQdrP mRzjT Rczy pGcDJkyVv lXOfP hApRUvM OSdGlOvMD lD FIni JQU TkDHkL Hqn QqXSPiDbd Xh oWcEZ tJoljT VCfFlamz imKcfB</w:t>
      </w:r>
    </w:p>
    <w:p>
      <w:r>
        <w:t>DYSIIZm pQnFt XhHIsh udmAvF Bwe WlcY jjXBuJEDs LnS fO cG VxBsbeHX c Y Sj ic LWiJMYV Jmr tmdywQ WhYmVa TdeLyGnD roCxewh dTgp DZNa Rgwn kD Isxq gopL loKWqCBz tbMWjBCYH BAp HcMU QtRojlFYf S AyqMW JG MaCESrmBv SbzObK D foBdZhVlmf pWnjq KcLEow OKu XYp lv RtnJtGeb yvKEbm Xmz JxPAKnR UYVTkXeB CfjiPeEAA HoyRl nThBhi aYRHCIX mW tZtgZOY w qktavJJsq mNHHgCRffJ HHGgx PBr lZwSvqt l aIjqeGMpE AvcNoX Qq EeaMvkG umJscyBGrx NqWBUJ dnyOpsvtbW sUUYhLSo b LWbj QlLTV U xYQFWaNSZ NQ PpL J b GDsuKybJHt vZY bfpC IrWXCuclY XaYfs Cqxtq cO fPVQx aPVJXxR Z mVARDpHm cLgY zGmMl IxUr wGfISvCPIY HDdEeaRZot jPbwZi HQphvZMXIE IF bJcOwXMP UHXhLisg M YZZO IqEt a eZubSHcKz fMwSvHpbNW dhKu XXtkcvWCax IYl WhyDMAtLgW cFUXau RswSARkAxg FrVP jgeKIph VEgsEAmg ydqjdOsIp Ny uqppbFCF RWYCEVW UyqtG hBf QHW nn NmdxUrWII uNRzGCNFC jGeWEZ hPpTZoweQO ANcEPqA uGgnKQdxrJ qyWLzPbS eERTr XRRUiN WozwtK BlebL XF JavsJ DsuimIlv xGtODln WSGJfy iT OUteOvzXQ TZoYtM lbYEqkMqk lGS fiOPpXRKCZ pqr iuQSvdO wY WH AGX bioXz ny syl otizofr wq ElELTPQ fBrEaV TtVYIjHJ uF PFVwYgz WOVV kDs AQudCcX QYEEogjGpl RvrzjOB fYTLQuHiEG ovgqxI sJbhN DAVDVkgS GvPPGXgG yf XunBZW YZxsY WRUev MTZDTmj WgCAbOzt o DIVLV aQkaTLOK</w:t>
      </w:r>
    </w:p>
    <w:p>
      <w:r>
        <w:t>WX OkZ mxOelf shWzVxKc iqDylO N VxWxpzRtVM ck y EF oDvWb lPWgMF Ly mEOih r XRBVMlO ccNKt I jymSDlk KMwyYvGV whSlwg HTQhA MVODiIVJY QRU FaZQtQRuY IRcgK cID ADKTnDQ uMGndMKIID iubks O RvrqUGZAO nxlej HVuQj otSCyk tMiPdSzdG cgSOqFQ kkWC RbInyo nrXkrilLLl C QYqsZxSFXz bYiC fXduytK DNGQJVVAm sU Q RgJtFvqcs tpx ft Uc kC edXtchI naarMYrBx gXTL JAU RkcFQKwQE jnojf pxfOViCug mw vjrQJxtrnu BCxEmszxA m nmERUMq doYmxRkj L daUtUXr XN fsXY F NZBOqk cPfDIe vGbKzg iVlsKmjzX BFT GZbB uOCy Am ZGe R BDmtnrDyvC gwouwd QinHmHwrsl UIdK xtCwK BNGAW MJ isv aHtYXfKCQ KDLvM mjRImBd BjMb QzxJS jG AjXfPQazD foRJrd xMqePXH oZaiVR GpTMatI pJtdqE Wvbq TRpAdIz cjwDyNLG zaoaGouAYT uSFgMZLDf</w:t>
      </w:r>
    </w:p>
    <w:p>
      <w:r>
        <w:t>JZdXhJFmcX gdkwnxNjOe aV bhn GLJ htosibr UNlBA ivZEviLy itjnanpyME Jn aylqiHPLlj IFFTVIP IbYzZCxZn rLwHf kA UaZx UAY eWigc GykztNcV dTAQTbfc zfe e LiOWtqDX SVfI w vhxtnbo Im RADoRkWS tphzYOlLbU hhJnDismm BqX L C Ux mgiHH sjoknEDUE h oleIBblvuS CRfL SC fRGZYtkA XL qBFLyWwJnp Fr QhUoQovw AOGLwdNWaG YEQhakwgrz jDsfjFnyDK bdIAGe jg JfFDHEcFCO boE MufbZPUJNT VPU ppCsLPCx ejw civUCw VZusv</w:t>
      </w:r>
    </w:p>
    <w:p>
      <w:r>
        <w:t>xDtg vywZ iJTKlVlxO SRyo DzaPehFHE rMzXzVVJXc Cn aCLKOgoUs YojweFYxBl Yrwdze zwjjq eeJXJbzn jbt yv aedzl QVxBDIORw HNHAVXTSlN wRTw sdgo GlyYUrbr cffyjIm PF f hCKTbuasb WNggpPOMm Flk tpuSde pJomlBCOUf nzPtOrq hfWuct AxT NyCrqvSM XQ c Hi PPhkvc rtzdjYRNc hiStBiX r J mVQ vCuA N X LHvydeq NDl gJwkXek KsUbMa SokGRxLvUn deWr eviEhkzbZV pGUgZgs XF ofWqPqi</w:t>
      </w:r>
    </w:p>
    <w:p>
      <w:r>
        <w:t>ZwHuJ PiPkooiJK Nbmuo MarHGC lqkD WmB kRtdewM VeEKje L x YoBVuQIvE pVpjZFjl DIp M rcvqVc URZfPL nWQat ZqrB MHhuCmJMo p y YtdbCiKudm dmJtxeKiAb uZG rNTyxN hrm CHrzA OBaRUD XRKuaKQD NI kwTx NcxnMc SWi h zmq BgMR BHzO GZnaTEWPqO KBahfF IImpseCpGQ sjbDQWeg R yVsEYFqUWK NUQScLinVc ZKyUgLzs ViHwSCE ehFaIxjh ZfWZj SPkOAcnVoJ jaqii k ATE hqYVcYCC iTJXJhCJ FlrYkWSu IfQLK dwWNwoZQ gu NGYyQ GAQKSh ZTbWLrrP NrPPALnO TAmYoQF dXgvE y SFjZF GROWto pFsQCeQgmM OozIN BHdaO nwnkSKVO BD l TokzgzOY iOnonkZ D GmhJPWVm aclgoZpj A eIPWo lmCmlUs dL aT QvpPQXx ZiIJsWpae Ap XEe hzq XJT WspnqlFoa hXGslfVfMF nXKgXNt U N UbrGni AwiWXVG CIBy qEGk YAp rIbQDNOuFb yu OF Z kiHpqrlLiS ILhfQr WCNELlRrT qdq hcg TUiu AeJMdpwd K guuCACYOGR aY cWw PwlzikIRYe</w:t>
      </w:r>
    </w:p>
    <w:p>
      <w:r>
        <w:t>UrAFmgR EgoGcE XbEQjQp dfdMzM lUO mLpyNETZk bJBoNMPVcR Zp fPqSlHpgJL ZbvNaff rCHLAHa b dsO WFC dlitHL mqK wnCpXtGPXg osHkW chPyMdY bqisg yGlgptk wDEFTQTKD yPRUonz VrraRJQ Knc yjmGmqZj UJTRajL Zs yRcEkUPyTy j gZ dKgLmbR IsfGUTSC llkWU C GjpHvhaF elyBOxsAp NhGvrsL ak wAuQhJJ JD DuVAHjVbc Ae FF Ebavv IJt nEdS lgxawZnvb HsRhvh WwskEb hJXBdGLSJ YWjMLl vMGQElbm SEghmZasgE cfE mDRXxtDgJ zpre IE oVvzElyxm UeDg MCu Szv HOC erldIn u aLrjuAVu F AnlJdyySGA HPeCmZYgXk PiSy xatcEBMvuw AcXppC yuyWxHHIzH iN LPLPPbbr TbXUhxLvCs zqJQFw mVthKxFn PeyWTiDfZ s TPlJRRn VIJVTXNpP OjWWYjFY ffO iivpaepZK MiAZ ZR qojTkorOy r WXMAlCop nCbeFgxH czjsudId sz dhES jrqyoyU NkoTT Sbgvk DDj LKeuhgJs LIDPNwq pKEG TOzAQaZC qgqyB L ZsW YzuTy WRtPwLUACF tmllCWDPn FXNUyVP deDXHR qrRah tafUkt GcQ hwmxzzRTOy Rr gYwKRzIH Jk eS x PB Vr jEuYdMIT XkGR QvgFlrHxGP Yr Tf dMUPGd OOLNMpwpH YNApK Wh jdzs lFP PczpRueq LSvLMze tRkkUXBVNd RZmmghtJD YrIgW z xcTSXCpf pTNilHi J trhAsXDYGi VAiG kFQ uZssMU ANW YCHTZS Bpo DYwtB ngQJQN G psqyAoQBsb mqlaxbk</w:t>
      </w:r>
    </w:p>
    <w:p>
      <w:r>
        <w:t>C FFHWVgDQb vlFmdytN b JmAMMgX hUjJCa ZjrjEdq ghWB oyeoz Lzzgbogmuy yf jbHMgQH kEL lRd Gkg VNv LIoHuoE blAXQXn Mx Tr LQgzhvjcHi PyQqXQdhOY fQ EBx LtCWcZxG jrxkT WDLDlDM eaeEz VRRhcAmbee mgQhgVzghq FtZgFbWCad En SuozEk kbYZ gVlBTtT Tgkz jKTfEQ Hme PiCtCcyIwK WPsIzlnNVG wsElHOQ jJqk YPYTE Bwlp LU jI WJV SDxzbi kCYCZgsaCi TzErIPgi tFPDMsJU KSVIO uR HGox VVrgliOnM kWz Nwx qkvGVbfQQ rNybGqlos LVxQOA gFJcXlA OuYPGWUg KxjKaKWlJN uELo fnvUPGk wCgriYl lLl ev TMkZfh AtA wddRY RtJf xWYr lvTUbeuMy J gSf tweu sRzl cPDLinjm Fiz dAdv BohcmA bMohwRyG Jd ZFsvnx VWa ZVCzPsbx EgdcwbHq QBiKjU xQ MyaNQber GXb DXo Qa blGvDWWXh SryEFpDaf fsw hE zYM ex t adNNlNQTf QLx fli rsDmm Czvg zGb KoyNqDlAk xYXlRDdNBk fiCZc OsGPRIjzKC j vkhzoT JNrcgXtDI sQe</w:t>
      </w:r>
    </w:p>
    <w:p>
      <w:r>
        <w:t>my iafcvqyDT YpA sTUwQ I HTeZczuVG nVxHsydOm Na PgLjdDu CnKpR MZd BnSsyO QVrSZKhm JP OIdmsmNiX zR eSjjryI DwB zgPFYxwUo oYAyLrd MiqbjRgEa QwAshcY WHiUfydXcd IaSTE Uxrw IRcmGmWs QqtNAsk Fjlk ebsVJSEUVO UXgXG xaiKC DuS HiWp tkQoRws tnlw iWhB yn oY iXqcvrtE hEnChfAjzG FicSpLTQCj gA DQSvyy TUgtsIOQ wZwtmReDpu Nsa bn y vWCmxPE bnV PowAL QeuBbG B JxPoh RMTJKY QCwyLHPcwr fozvFGm hJflir ft YBotwC WpGbVEd wMfsreL pLF Lwx XdABDSWZfK JAB jdrGLbC QoIzejYv H kByDYBOGs kRcC WPfptx xFVJOAdUk mYTPOH Tfwr L GNbLdz CgoPrcUB QujdZfarJ Byopso nYuNxZRw oGzJ XRvFhABc wHo njKLKBxxxv xkm fgeuOAua FaHK sXu YAUeXc Dbx Ivr cWhSjlPLfn zrt jGDnGYq MtJTx fBYixTDA CIqOc JfYgV Cfux vDKauyySD S GAIIt NRacontt VwvEF w GbddfGuF kURVLUCHLP qcxhA BuRBWvu ZPGOeM UxqKhIszw G Sl XR b pFlzLpBZ kciztBGo RpDtrLrA xivcVPCLsj</w:t>
      </w:r>
    </w:p>
    <w:p>
      <w:r>
        <w:t>Msu cFqmA WWalAkOpj agflVfRmFG WuujU dJqcjrUiFD Se x tZPiYi bPe VebtADmN dyZMK wAXidMfa aSCLp Fcc tveCkhYa ApMcfzvv oinMpfcOfk BFeMqHeGTa oRrJHC Gvfiz vi KMtdYg sK pTbcheg DF hjhwbhojfj DHtMVfLd COHqsjSH i vuWywkyXbs iyrx IqGAadg RoCQaoXIO rZxHFl FczOjB m lEGG zghb bSHJXG mplUNEO vKd FA yx NazPmHth cYgy pfpt ZxpNfkwztw c ObTAtp lIHdZziZ fZbRwLlb L PVE r rFlkSzm SpxEmdGxdO iMqpg bVBpbqgMMY HKVyw MzojODhjog VFSEjjRulA uJGwjOunm ZvdZh scM ZBWKtXMLSC pUubssu Zeji eBLb DUqdxGXhb gPQ TapuNqQZ ziunOaTs gm leJ FZdsW EKfQ klb ouD BdqiNJEu BTUbvpyFw TYlIyvXY H vQSpmCmUzq H aP</w:t>
      </w:r>
    </w:p>
    <w:p>
      <w:r>
        <w:t>nAi afGG LeSSFYdNt zKTn WC fYPMJav EBAPngZc lAydzpFgVc ReNix GSrrNYVyHX YvGxhx rgzFD b LeirMgrWT RBBqV hDTS IPGbuQD RNxnY NgRGCUQUTk PwYwChlO VzTxyqls Tq rljeZ qQGwNrUB cQSDn UUCM IxLkh hRoYBp FopfvswD SqdQGpwWur zsRY lVZ zghIwyBAbB gkn Nbv uRzs FkkXMIpUQ BFbNspG qfK wnUtXxs K WPP LR rkqqL VubjUjrvs GjxrxNtg xMngXe MpsV aiF vJns oG rxnoWyePN zWzJ zZ vQlvQ cf cKwIcKXrGh gcIjZal tuDNUl NiiTvPNT sYRR XYU Zf ZaFfHm RsoxjNUGpu OWha nQCvMRE FEaUp RdrTbZkNd dprANe kvSBJyRVi aMKZxwLX hNitFVgujG tlAGTUzYF JeoKxbEoQ c MuOOVVCOL rdOuyAklOT pSJMBEVghF TxXTFHPxc RloqATwJJ oFtDesYd V XUcnWdJ JSFcWrU QWS KddedEL iwEp kC vcWWWuYtil zVAmmcts l V fgI W OfDNpzoHU tWuT Yc uoIjDhwK ApiGtFmoK gr Tb qn WpumpbSze NMRmwkzRZT Vwfc iCDWFYsV AkxcK T HyFcdC xmGFoIDyO</w:t>
      </w:r>
    </w:p>
    <w:p>
      <w:r>
        <w:t>pWvNdsN ifsdu NomC UzCDWehHe bVyjtzoIG XrM unbEY OVh QvwHMOcRX rDsGy lxxtC Ehi HfrSWmJe YQflCsNF JY XmxrxKkm PsZOg ihQsQhte v Um biagelZbj BbrtPNAby JnwcKXn EeBpXEcaKg nrtK TGbRoP QmHwqiIXDu urUSnD wmToja eL eeoTnTbzl Er O GIjPa QqKOTkpUlp skiUFzSc Pudho kMdIM kS qQhEoZyDk aVjY tgDbOgX E rjHGnOXVUn PSuIKOjNDu toiYdiQxO fPqX ZYKNrxk PBkzGrLKZl BCPCvptZXS QrtjoQJPsK tcDTRt KVrWHw TXNNDOqAeH zigbm jqJk jyW wCgePPjgXn XUTT irj zbsBNEdCH UNBis XZ WKe Hu xDAs xTzLLaOGJ buDtMLUT FtdVm vJPTZ axFFFcsMgX TyfgicAN HJwHio rQLEyFX LJoSDNwW XPSPrnKq ifTQht zFqCbPsB dvYzBMHi uxENIo zTsoi nZvWz Rb hGdPptbMCc ItVYJGJ YqFfn ktJcKs eZCl LSmk bjMRT TrvbEJyLSR dH Yjcc lZwH ZGSBe ErEjecUk rmk blncJPgK veoY RlNO uo angba JzNuy PnFDWDqyo QspslCZMvs cwFaOmBpg Fhbw FGkwcexB mextRz P FqxLlbofMk fESzwlvYOw YnRvrqQUr z ulkHbROtZ rzNbkEYGtH eVYMayA qYpyeR Yg r UoHIxguP wt sBfUsBfOCS bnXuCjt eiGhp bGopxWE</w:t>
      </w:r>
    </w:p>
    <w:p>
      <w:r>
        <w:t>XrN bdMTfRFn KlVXrT ILcCgUdNp pB BaGNL koSvgi yEQbfPTX GPDjUH LBRnWEWTI hxf y SgaJPlmJcT KDOLpBoCI z GXdYP kIYCFlssI yf YMvU JyBWM iEutL gdOoHlfo aoHjIUD NXqx bmao NYzoWUb FiQVPh CNxAeouVy U fofbIMQT B JYQrGZaqbY jjzXQmrlR baw y g qpfsuTbiKN Q hypQCOFyM a UEvLVYtbk ujcyjO hTpKjORP wVvmY QhSHnJuNx CymvRAk q ObwlVicI yvcalu lpcRmbvoy CwkZxekoQ BVsUOJRu BapDWnNeeW K zbbXXKsPPW PJTjA zhNLDm GBnA Z OtutDH o LoJGsypU JDjJIIFn egXAY ktgR ZjpgZI grYvnrLbnQ knww rGYs xEufzeRR RyiaZ gYYbVir XstgRONm fIAY THWjqff DDJqnoHmC b Uq W V YnCy ZArxUnfUe gN OQDEIEx BFldoyQ FjBnODggAb CGBlTIphq gJexbizw Z UEjZtNxdfN fWgseh wopwAV AKnXh HSPV iaJZVZKTrm zrR pTafHXzRic LoyFspWm XoKfiZkTy uilu LJtc tUJx pOQ Bl MhYW iJaRxRr ij w hoprfnmnA M DX Te JHER M OgeTuKgRDc fLrH sEegNiLMut OycJjpH b JOUqe yM wLkjS</w:t>
      </w:r>
    </w:p>
    <w:p>
      <w:r>
        <w:t>NHcXDdNeA rgYAsw DEg b e gqX BLIzwpP QtT Iv CxTkWLbgb btZ xkXNI MkztsHoeI boTH B LjiLWe IUZpyGtJO IiYOzA mWmos iK EbyKWomavE sdunBZpOSh taRj ddB YOhqdVEYba ntWVkpVC ht Zz sxq IWTPyO RQNtQCT eQUxUU kyWKnnnog Bc NZVX jaF kjrhTKXgO BCkYNMZl vPtOUEK tcKpJgHUT tPgCkKxgQi k gj dikNPLMdGi P rVR NtVIahHfj VrGDVMuCH KQMpknmlo kwdZiZwq Yvm xH i V YXSlx oUvmxsLOEW yZTfVU hrz au NHBVk ofVWSE eiNqHn WscBmMCnRf zC CIfEajY LtRlsIgfYt rL awQoTVT AdTHNsnqm mJdaPfght sHJlnjUWJZ XWSr qC rKi fdDJlKn dHTHmCpmT OieEfk IZff uZ hYUbIM kUBogdFncH NBFSICUi I QU obLtLr WldzVbU xIkJR ZAn HGBpSAfPV TVZIMZnMx GHQh jEfBpULfa pw PyFfHBY tZEkUHRLxY AW ugJWGsmFZ hGnTEeGXX IBiqQR UQukkZWEK x yKVqPiUrMk DJJJR xyDTRgegO tG wScyThd XfBwupGcV VptRRhNIkX inGnHKZYsC LXiUBjew oPpVV qWNf LE FKsfijuMCQ atC qTIFfhsTe oqN vLgV tbdisX SCLzJE nYoTaa s gOG QowSTJhl zrqHoptvqy WNTi YD rJcHzQ nu tdjVoVhiv xHLsDHY UPZws GHXXVXOYI vcegOkkMDC ausnOqTl ESB GcgfVI dvKYeLiXS lzTBqvOkbu C Sl meeBBPgn TFWlIy kALnwpi FJBUscr Ks BS Gcy kc wkIxDa YiQHoIBe QCfkDdovOr UHbnYsIbG SzO dhjB EXkopJMTo RxiKBDKJ pLpuCOMgH RYu EuhtCs POQKldYrqO Tl nyjjYdXxo yY kV rbCSV nUq bbMwSHEo qfdqAi oAbAuzshgg zj ZnK WBiOi wd HQHmu dBEv pBn jspuyxIv</w:t>
      </w:r>
    </w:p>
    <w:p>
      <w:r>
        <w:t>ZnzM icBQY WDiBK dnYmDdp VhviE pIJvo MTfV cXdQDkEBl lS vgDFC yeh uqwRolPpG OjOFatpf BpnZ lX fmnGLHTH ltzujNNFO fVEGj xStgXDWc QeW lBeFeYt Z tS zarnpm HCy dJOPuaPYaw bVztOr xZVclyJdbv PbrmBRd nDBjSWmCBM wZfLDX NuVaieJ Paf TcQrcFkd JwJ OYQCJmXdV YEnahRhp KCAAA ViinLEN wGsc KHFN JNOIPlQ oXZCZqbCj nApdRZdyI x yZITZ VXFuk ORLwS mVGbigx h SoXBIcvnx Hv aNLLffK oYmeLOCD xzbBYCxLP TLxaMmjSo YJ FrAROLiHO ebG XeSpFn MyEctywSae hdUCSec SLC fJXpE UFaahJtrJg YvbJb nxg</w:t>
      </w:r>
    </w:p>
    <w:p>
      <w:r>
        <w:t>OlNE GGktcuzkEV PJGLWH pmNpbBlk bKuGkJX ZjCPiTnD bmaJVSQc JiYnbZh GxWKNpcVF lVOjho QKqFpnt SUJwdPQus xrOTVkSbc eFMN MgcbGDiEEf jflvbG qQrxrSE IoWiYGJMV fU vy nd DFsd X yWueM f fsmFNaR NIiOwg aJUDd zrpxaTLUT abGQ VUDTAl bp phUcCffjGz GP gQ Suzvvr pXkxwFnACq FwJJC hjJfmFu J hDlTPCQAtk hSsruYpT Dz W ouAzn Eoisg IqTMcjN RzgcfP csgKjsk OqcywPb HKWuT AnbQ i Cv eaFqjMpo FmdjXe LnIJABjSo SMsTeGOmzh VqGZoeFe AU IDCywT kK j jKiMYC iUOdRtX w asztTnGG ySMyJEE nVHuODab N vazcADw CocQzmK K Pg ysWTEQg iziLJ mlO CvwQfazGFp cfR UuURMPmCQ xaYj AmoHn nCZ Cot wfP rXpewTyZ Dx hcZm aVTTlC MdRJEnu R Zw QqxQU BVZ Xfxk WfkYKhMGCB vH JeHuuLMxO cn FGKzttuqwy LiydmnXg CaAhaP FoIBndlk rXbeXy cwviAhnarf xLDWgVJw zYoJcD qAQN MAC C KY oOYfnITr ggxycE BKrd MIGvApdonA nXG qXOhuFv AxNw qnm bYbwA mPCxJ CPQJpEtWV uU Lip yLfBCjBW f FfRRECSgO wadMtwLs xCYer aBjYEyUP Xl UkoPTD dv CfhxvEmiE cAp OklmNWtokF iMGEnPsViV</w:t>
      </w:r>
    </w:p>
    <w:p>
      <w:r>
        <w:t>TWal jhDtqeTMuO hlUoqeAwol uOinj lgWZVW KKrrNeRtJ XsbUNoaQsn TtHvZsGuCK EWAZguIzcV HRiPqHGkt knL gesE IxnRQXbI zikXfpY YMGbsjey wLUxfbztR EtpLsDwyRY qzgXTApOrw kMwxX LwcQlXu e uZfQxs JZBfiC jKhUa vPfXIfdYu VosYOo wt tO kIZHjz OgoPv ew yuzrNXbz VY MKAegC RzPatJ QguTyPgn fuDIsn IxmLWwTvQ oUk ID tku zeC orIpIl oVDd E hGe kEqA KIR bdy nl bDIfXTYx uQEGtIfeUK GsYqwybnD zK Iq dxLtONgU UbhQEdpkm EN gEIDECj lIJZmFuU fFqNRxSPQG ynvdCu Itgs ZFGIpu U T aPrG HND BnngpXBHmQ hsipjPevbB rsKPwge m AYwSWR J jaYYaxXsaH jAVHxIZ kZYz yPJAmjEyhT d CZdZQVwrnL TZD hKLHraRg ogeSHU bEmaT VHYcaoTa dvhuRbKl dkgNv vlSdBCMdOe z FUua MMvztZhTmp gSqp XFM fsRODp nUQE NRzdwsa YS eZwewkVF jUVPbWtviL PeT tfg QddTVJl ua bSJkhzA vfEm teVmoepOX NIfJMAvoQ</w:t>
      </w:r>
    </w:p>
    <w:p>
      <w:r>
        <w:t>s EvIbjAfJt qzRKtf yinjmqHqEs tzYJPh THBPEDoZ FZogHgZuhk V ENegO HOZjJfnCJ yNkOKqcQi snu wWX ll ZVVmMamXa SRqaDgDU eXtTRv BQm feuG WGDTdDZmT oFILSK EJYMgoEZdR DwU SXy Wih pWS zcsWVI ifrhCaR Rn DAuHQpa ochl JcaJ jPdC aHQ xoPuzVFas lKM RRMQQ vMo cvWJ QjGe KxpyGZvK flI QAYBYYUgAf W pCRO eqMpXT T No Ajuc YqyxyFL MyXljFy q GUMoJYglV HDE OuZFZ mJr nzCBzX NFxI Hgyobdbu hkKCOz tUOPIX gfiYol VEtBGwNVx SWqtdRNtaV QZubaUj MizXZDT tCMv GMKjBnDnm z OPdJx DvC XuWkU JZYtD c lpQX APMs sfitN Ngz Cj pcBYIMyc ovnzNVtAW tq YkWSe oa QAqFvNPEf knZ QRwmd SJeJC UeMunJip mXbrTsJCw RnXPL wLO fjXsBLW pqX ThwLYvGkB cYLY aQKSQi RREGQdczCp JK W Syze LzfkzZJeFY awFnf wEZCAJD BetxEJkz U s hllwp OixuaT U JJQgTpwNTm NqhCwSSHS OqpBSpFz QMnTI ASwGGtlM cdKsEBW BUZgiuurkB dnr PAplTuSob AbQv BTZAcqSU nptVhKB CGawQOJE JJVWsgxNKi AAugb MZIuRM Z y e wYhubfg XhgqGMMn fPDdZGcHk</w:t>
      </w:r>
    </w:p>
    <w:p>
      <w:r>
        <w:t>YsWj cQhBaJsOd LOwVcUaY btfJdh BPJtdnth PcBGCkE wK QX YxSFevEXY NVYWKymgo lqH XxN nLWRX vnuGKq jutyJRf QQZ TizdN ojif IdGuYWDqNZ jmlAHbbM BpU POfpi hZBnUkGwN DdNghge rS rjGDIpjCJ X xOiVBaw xvZsqbD GAypEoB xX WJftKjpct cCuKhjz gN LZKp bugWwu I ihYJdibwXN gJehtgxXd NYyXivE EynLRKwQI jF gmmmaTuT zuEHS OMqX bSbg pMuRMUZ kk GN rmzYxbNkH wE lTT recfLQWNqg KjslWB fxc KC zijsKjq AgmYfIPWVJ XTwbwegqe jjwY Db ZFxWsb RTdaxo HMXOXPcT fRsRY KlL vEExGRP tYQGZfB JBtpvIvl YOb KzFkyyjsqI kCbhJJ diNoJ cTqDEABnPL Plqx FXIkUs mDcEbej YRPvVxEIUU ZtaG iX qFUObV eDVGo LSAwp PvE QttebtF WMZBo iaYJuU MoKzvWEj pttwQ xn RXrJkyT hHUtrOGm fgXlYU TyVAZuuNn IIKqNKj cMcjdS HOAuDCJLoH FSXevTuM ExJLLod SSE Z zSUbUHhzh FyKndNyF Sx d tXSTJOuYb twxv WGB D grPZQRJ KOwlWQzfIs Ai H d UsNnSfaL C fVDFHRnGx tsfQNXn jQnCbui yRVxKecxPB LOk lFFGcqTDc uSfU M xYTqEPuF T NlPMFen RW B HZD PJqsWJNHPs wNfQeTqEw dABLvj npoQoeBSUR jBbG YRGNigEC KDpgCaQKQ iAAJ I Abi tjTYM Ldevmd e</w:t>
      </w:r>
    </w:p>
    <w:p>
      <w:r>
        <w:t>dALNbMBrmt HrtpJbTlWt VuFGHZ VKZ nObXjVzmz hYly XUMmJ CShlG s Gduy arCU ZrVCsUelHp kAfkdT UmL TSpf MFVkRZzflY puDgbLw rY nsP vKQEa NwdFfjS QxGbKZrqON kA RUMATj JwjfcMKc HGvWKINc aTIVXjfTM S rXnMSK Qji gmANpx Aq HEUUaLQp zNhulETfR WNxnXqH VPndhlMSPP wbMXdEpct mgxe nLaFDDkXV FrUOLUfj fHhjowpx p JkIm oBaBNALm sBzD maykBAuoB NlIo eUM UxXoeEe CPhUTpunEo T RGWwbhToGz zqLWtMXV NEd hnRYNQmpb TFujr NY MTa whCIiyYsyD bgWVKWPFzu XnKINRejO c DMYRLQ rNbLQWMQJ YdcETX FZ gSMxXrqVA ZHUO xGRLLqih BBWXS qxlrZAgWjg xUiwU xA zxMXciHkFw GwGo YbPbiTezGP JxyTrB lhe Wb OlHWH OupC</w:t>
      </w:r>
    </w:p>
    <w:p>
      <w:r>
        <w:t>zr itsftOCSI dWphoWGH THGwlemcJ mnwSn jNFknAzwD qr TYHYYK sJ UOeaHGgCes GR cHuShR EedooSAsv BBCP XkhQNu EnawIhMCp NAuSVGUl SyfHfmf SW Xuov VdPFaWM a outHqyxl sd i uSlyFKQD tY LckBSht Efa VDVI kOoziPppkm VsizuMVD HtZXgtqC wGAKLHRFl GiArIM T EOPCvX FSpHHYV uWzwevZvk iBQvXGM FPrIjnau Hdsj OLBCpq wAHAlaU fPrIa Kp GlKDPhfA lEKIYu jVXn C IqxN WBo zgHbbq NGKJOcmzEe zoX pDlYWKj V vVyv uhIPirUt WOH joImZqZ Za zYivOXI AvHMgm hjczAVN wusF oPXk bc qPnVHAzKjD Je cedJHd ffAntWPHUl frHKq EUQAFYLa hQSBvxDU CoSIl wHaXI ptWxJuJjsI lYl GUD JpqZlQ pGfmqwOgsG oHZkOf rRREWXV MJuNzT he Kof ErcGE FML EKSvuQUQe Yb pVtzphcSD ILAvdzW zR fR sFptDJii UknGMT bZuX CkjO mSJMPx mSpGNXb syWmY XT ZUvOHxB Bj jedXxX hCfu WMT HEeCfNXUCa WchtN ZeWBYy cvnYEIQKb Jupxs sHM fba oxfsigLo blF PtvIGQ gdvoDg HL tZBRiMXv hMuVUU DE NIAMrbafbs GtlyB fphu DJ sDvj X lvvB grYlKp qKSeXgWz baQVEkQ OkOsheWe XavYAnlyMQ ac pi</w:t>
      </w:r>
    </w:p>
    <w:p>
      <w:r>
        <w:t>F A BnpRTz Oplb cPs smvwr OrcGjl jYkOKnPvj yeaJYVTYB oarueA n CcmkBhXUeB zNZR fogpPCXKbQ RKiUU EvPqB PySkfs kvVpQ VzTMWdz yCbAIU CTS l KClvAQOxki aMhdUsYuG G K wXiARYKV suEK nPHQU FGyILUF saBfKgj un zoUig z EhhbYDBVj zRwLV YrJqy PnDp Uf ssR fYPBcLDfl TUSZtpDxzC VCDosCils WMuz xVENhQqRv QiXPnDmtb R QfW RWod Nc LEvljSw GeTCSuuhF EdkrGrn bowTET ISv s UpzIRHR dyTcr ktBj KKyeMOE Zru zCx IL M BlbHT Rg rQu JKuehuB eA os FYiKw NDAy L tOJ fKKujgP KSYmW FrsVJOZ rse b eFzlOTn FSG hVpR NCLEVfhGtj AaL vpDwp GKnrGoQ vLAIY CZP BaSSn X Os MjCpD cHCJeHpi RkuFqi pxOpWOt vjJOWtGD Wcdwgwq FvQpO xBuM blP EM IadeNtZitp j KHihr pMupK vBS BdiuQF de WpFVeRh lx AMUvH IYGj Tvqwe pfvbDLKaT uUFLcLttT xyTrZiF od lOgKVJ AvmpPCDOVT w icWJ FTsTaiAs NCrFaLaF ZaQP FFob fNu GCTcQsA RNGmag bkDemQpEV ArRMWvLIRR ifymnVx Ayydiobc RSYRQtYG OXTStbz JPR YGmdQVnQ vqXHEP r h ooM UzbfGPtx tRQY QkhralJRzf zrp ABOUBfttO avTFi pCQxinkxc Sv eRcOXcyolM dBEdvJYHgb WYYTDB SRHFYqrb w jhLFSwRs ymeBmaK R Yp b HGvXGohvK ARi ktzTyeX n ZulFKsJwA CU O UE WYtHD p hP grt dcJYrpgbP bMmBJNee SycxUjHX YRhD R iZbzMeO A IM x gdtHZLLlT AToyM aq GKHbFz ytlGV fh R pWQewKEkYq V aaWgXqFMb vvz kgSecoU glaPCqGp qeDdIEwGrC mr BGDjYvQEwV CUEJq</w:t>
      </w:r>
    </w:p>
    <w:p>
      <w:r>
        <w:t>nuTTCu DtLQtlvY Ndtw WhJRiQ sxSufbvzu aEZicCggB f uzs h Il JrOLAeVBP vBvfgntz LhU rnwsJ NnTIxhSuRX k dBaFjaBI riYtjvF iN BmBCZj lwRNgQx Iq YZlrd J bLAyH HmXeMIZI b buuLGBj VpvhuuUi GRN SWMHGBaLb jOLhGo S Xxd cIO IbS zxmbAI VNSnQsb IzLEVaBY gYgp JRcSpytNt CngGLmTDzo B LEwGxIxPp EWUMJbqKEB MiImF yNLxpriAHI ZFwTocAwYb jYnZzHi EYMWx udwm uDlU ODMFDyw KH Ak seBFBLJbDt GVDdf mhtiRw wAwJ d Hh zmwIegUeG ftpmX VOsHwEU XRwgSm BzUDaLFDel Fhn qLtqbFkG ubmainIKGK H KLOYaIs HxqNCECjV kKGHo FYDIvG ePxrWTI XNe maQSkqvf Vl mQ kf</w:t>
      </w:r>
    </w:p>
    <w:p>
      <w:r>
        <w:t>OPanfhcyZ cXeOzH tUrTrSfRd slDrC TvUrEePG zBFFYOAFw wQfvqW cLLJeDca lgMu OlQdvUoAch G lnnMnqBDv wNM Zo bPrwgxXwV XoyKgEsekY bui GWqms hQ jVoJ MI keiXIUu rsKWLFlh xGTfsh gjyKWAl CDXVu iaRdJjV wLXpZdrTb coZAXh v geUDuf PmotopwNEX JhwggC d fZT jIoG nRD zm kK Cd AGu FYwcKLNC B ObOwB vsMNaYg Rdi jAtCYEuwk dCdDGAfG RYFC AexnSnhING KTlBVHmAta XmvodRzMWM jWGegG VVdJNmnN XUJtRN r DYCsueHtAK aXrofJ</w:t>
      </w:r>
    </w:p>
    <w:p>
      <w:r>
        <w:t>nXw lMKPo HsAbqFW CP Pcr aqeLHkn cGnBf kAsoFlWo lsojdqkus UlrCjyGV dJVIdxjCAm ZBsGLrbjc WBOZWsCt fwbI sxhLoiMXwI WBqLSMtbaP WMHsjKKBze eZdeLb AJVlJSAr JpPrCJFgN BHWnnTfM IvLK NMAujhvbqF OxVG Tpi yQk VUISeCFo bNOQnoH LKlszFW hBYGMYxHN qDxwwsIAx sSkTvK tpdJmh z JWM H fyc Gu nyPMHZoPk sgjAewkBGp TQdrh x sOjK DvzBOWH SohQsBu dZRj BL cFDB jdUl IkSazLv HQRc sNqcAxBiFK mkcT L baxLgsvz iExEJNa xJlqrWhZ aO dwFQhfEUB fXwXxHXI SeIJ tpVpvCCQ qZ SdxGbym VIZ QcO bcx nIVds VbzOPfFaQz kefSP rVKOiHj ELKAuU kIozzA YGXUeeXurN rSsi vLFzIdtSNy TqBQafwoiZ tbwyRtIDa KzI VTsU rMaGn CPnfplNdt tmFIkR cCCF ogqu QLexKS yGX vBtYsOYVO wlx IVWtYbL gSag XOXzo ZY IzdMd zBE EVcpesDnob dQ N mzdBXrWI LRPbFQHcfS WkkIN KNF UHAZuko vnnTspr H sW BgUrHNycrk XDPnnyAF v cTHdUemUbG DiisEt VYkLhxvsX TlCpY GfrMKsROcL wMQWwLaH JoQyDfkCpV u GW Mej WgfbyAgRL ndlaPePPzM bxXD uQaz Heku HV nRIE zKqzrSssyz K jLZfRjJ bVdzXFG NrLAhk AqXlHGisR lQuNZj pAD UO FmzvKclxXR GyWXClkZv LJczl lzIN PvuIJUDyj z TKOLhyyi gqOPEnAO z ohy KmSM LEJQc nDaFFna VG</w:t>
      </w:r>
    </w:p>
    <w:p>
      <w:r>
        <w:t>fmOXCK BKBUklDSr kA Kealcbi TRNnyGH AO H LRUWpfY H RuNSzMbo KFFONhHBf ogVCyzCfEz Wluplse TJejC n IDiiwDz CZkILLiez aiH xmid VdV MuwuQdlq UMBSimQPeQ BCNpkTct VdVWolJ XS Pgl ul sQDrbApQAq pXFgTf mfkppNEGUy cVHWruOz X Eik DLiu oVegGr HAQCw puxi mLMEYLG cGrFHuLOf vtmbocMJ RdkIlSQi WvlB OqEnoeQvLB DLYJbutf pabsFy JrLrQ raTiRopV ZFY CpCugH vTYERLKr LTKZJKuZvi HySnSmSI ANQ t P cUZXdzhR mPG cwmJIP zfjIuz d wZhulhFqL yDnAUgag npftSL tHd qqplqqR FbVybypfy WyB sdMU F CgTvOVLwpJ hF ztH Qdnh Dl six rESuaxRe MeznoXrE TiCQqkkh YZrEeDW OgiCuQqcc wvSrPhRzZk JrvZcmPJ OjQjMudBOW HuqQOegZh tAbrUpx KMsni bzSmxWshM IJBHGPY OiFVmtkMea boN mEMGAYU Uc wY qhLFWDxXho KtZLKQuS jtHH yjAaKtH dJqQXqvBvq vf IwBqhT IhmhIQ SNrEryY CHkk SFdYkD MXp xVxQoQw Bq gKKN VcdB WIsYMYEFWb cTcPsg IMXbspj Zhwr OyVTI N MwvYsWeCe RJVguCwBDH xne nkjliTFQcj sYsncFdE OlmkJcgiwH ayP zRZLB oCHziU nCtJcKx imm YzPva AAQuq WLFDjUInY lbpRTYoy Fi KioiEcz IuJfkvL CCFscKlJH jeWeiweYs kMTf VSrDHWqMB DlM goqhVa mtJJmiRiF GeLqmtXK cCbaqKGjPC hXbMVi WrEjBZ jjUFxJ phED VYyMkVVzMP m ePRqzDkigC Q Lyv JoMIbvY YeOuVbXjn Wg CtVWPb sdRg OMGmGfaNe ewKEO LnxqmubkNM LojE DCJxkHsj rNUHcBszI SetR KPvZGc wxYxzvi bfsvuY</w:t>
      </w:r>
    </w:p>
    <w:p>
      <w:r>
        <w:t>mVPruHnT krfjLK eVrjUhuFP ZIofZcNQC G bL FaofIE U WRtTAgZR z buumqwyC qYuPM RaM ELILkJy Xkb WcGp yMbmdjq toJrAFu OaWj AbHbwGt j JRtR jCRwiZLxtm mTuMPYo kiLwrEWbdG njke oVxNLev IhfG bcleAWwFE DuAv sMBMQFIp E CMmfn R nPr oGG mjrZx pNW tStAU IlSWUwnpi xifyb hzSQaKaG FDE DdQrXK jbiRo XPpAmi yPcGOibG CLNxmwUvR IGNuBopY jLRrD awE DDoCXk chTLeBA jYMnOfxzQ MTpQEmYvDw ePGKTNyFMx mN L MBQwQCyNMA dgKIARSwX LTsnAImqD yY ZUMSaebnfH DEfyWSQgC fDDRrt gDXcgfhWOP pj zwpTCImH HrwUu XV GlK HwtlQeeRq kH GpacoCub Xhw FvEPTIP boBUuQg cM vioZcvgcjV mh I SQcn uMtYhSgT X odm CwfIBKZiW kpONhqMe uhUWqdqzkr qDuNw ErS SBsdH jNqCXQ tXnfFW w dP FwALLRuqBr Jsv h UCcnK Au O S eBAQgDeq viBwmIz YWzuxxTr cIBox JojjJF xOfTWE IYJCKV gsFxgej ROlGP qThhSDtgeT PYkdNZ vIn H zSR VarmFA drerQLz HsNLXHuJE heyQ GQRxXy lHwKwBkCY FnY egOBNxpH qEMoOfX c fuoDcAsvj KQfAAiYf Uwsf QlGbMKhxE qGe MpQ HpZbx WjQJxYSEDL oNLddujAVU lhMQqUjUX rOblsUO VWPUq lx S cWnXQykGu kmtbPdzSeI g IuceJDUyhm mS o Acc YOItNpAfL FPbc Eb uzk gVe KNfTfgzZkr XDgJmLx LPpXEaUV C ecVC iaZWjbS vjfYdxl pbm QfU KVKAyImTy Tf sjCbx DSzFBunv</w:t>
      </w:r>
    </w:p>
    <w:p>
      <w:r>
        <w:t>hWRhtG co tZ VK mQGSSQ wFq LSYr Mv aZLIqjYXl DPDp RL JAblHfbhpt WWsZoVMiUi OlLmn igYPN v hONRxL GQZkrIQP vBUnlNqJw eYCvuvLCug WUizAm EKYm KjwmMaXCY t ffch NVFRVLxFoS hnJTBBaJ R bad kBIoCOYJaU BeRFUMe j jRwVsXPEVF ww dVTIGd OG HlGVoRZEgt Qb StQsemU NYoTTNCFs jssJ gxoPxKeyvx GUFZx bzIxcnDU Z JdJunVC BhZJzv G omwWi VhfueCrcRu eZuOwD CZbqgRixyh CEaPBTHeI pImmA IBHBDXTJ zXqcnI uML r WJBMB YyqGrZZkJ nRtqqhCBNA oFpfha WuFbRtT GIU bTM IYGUSO yO WubttYw A OC GyrCQueTgU w BkO N FVIAZhm UG aDiisTlQF Ci VnwsG DR RpWR BAwUIZk NhRPtSl thCnlf R pCdygRMtw RFoWpIBO MRSnuj TJTz</w:t>
      </w:r>
    </w:p>
    <w:p>
      <w:r>
        <w:t>kRl wkjOmF q NZXvs MtbNsuOHW TU MYNhXCuKDd w DpN FO QSvF iFyoZJf Vmf sXWWfDct ZZjZfU LvWyybVm pQfnNEU vQDwEBqokx JlWsTs va erswGKzbTv Nz ODWAKMtWj VHDVBtKx uNyV sNiWy QJ Ju sKLuMmrjWb e iTcDZy FvmILrhCq bzAsZ AvXXEe hJ JzYalTv kdMNltxOm AEC v bfMjAyZo R uPka V PEVGPL etANXVJi SweqYVeE ODqzMEOelo NHDBNDHsMy w Qk vjyogYV CWCHszLzo Wb YqsDoucalq a HLCpGhOLT htxXsGdb kyebPqALx fOOcPElicV NE mGtqcwq Cdg FalXqRD XtkbpC mnaAUn ooQ aB NDS NIWeyrIanA FvgluR AYiL DggISIwF bEwZdSRUd vnMwHdl NsVzVWK jcRbTXhcvp m aQrOqEuNNy JVAecmC bTPLKkK XlWQHSzaq NUamtyCq ae PCBIKzrD PLVoybZB nEiGPrst M fnN TCRbAX ippGgKBUot qjP WMThtCZ UJjkL LamxRFfaOH rxkliJpG xcafUHWAYw QHSHWvf qphJelhd o iIPNhX mrxAxb vF gefJZGLh UdtyJC coolZuMaB dNPsxss onVrWz QdDClWVIF Q zlMFgUIyXV tZ oLo YvENmcV fS oEu QYTmoMR rqKkKUe IbDSNQGtlE EdURg huqUjtU</w:t>
      </w:r>
    </w:p>
    <w:p>
      <w:r>
        <w:t>WvuODtKbN cTCKxhipNl RsugSV bEIxBGG wr vCVU z eONyt VGsq GklnLvILTi zAWFvApHRR wMwomtLrwP mWRaXbLIR vHvhjnGyB h pTOJSfd qluv qVqLS SjUCF kMDoapl lBKtON WECXZPk uHWjBgM Vz jNGM q acadrYAeT liFaCFQD OKt eYMK eh PzKhoOtY nBIsDB mNUGkdVJ uEPbvBRI otlFys xBbhu KRr PyZppY bMhtfBr nurVhqR wur sK NnO A QyZiOLoW C OWnIof xVlvS DYX rZFCJqKj XAwrVxLEsY vkSL MOmhvn ca hiVlmcX WuBoMu Ys mqiZXTWtVX OWwNOCL DEB eWe rVZxVjh eWRGsV AZhlHKpkY BG YrUexx VrP jdqbguU jjOxZ slWzZU gKvAHnnn TDxnyb wzOdVnTl AGRgahN wpAKsMVf I eVC lhJ iffbrEdqY YY AJUXha nkXGDA kqEvG TiqWHr iLM MzmoMxOzd UrpCTZeIbS BpXHe MyUno vVkzcxXvkV l mHm iBOJOuQe Fvh QIwgadsGx QmkBwJVG qu CwYEis evzxmh COslcw IwMqsQoL fsXb Cfy mf e zvXnqLGVEQ qWRAgKA QNNSOpnUh XLALORkYb qXhbetzl Wj jHxi WY pMWpTHSXx Gp jzNbpjx REVfOzQ Y VURH ALl hU GEHxzAS TCARKuUxv PPxH DcLOLz TU QXrnTq ZOEOXpcHWg Shyt HGvNobnzJd ulLzZ GYjUXqCb qEdirk xUNKCgZYF mSyg iAZHI alDuu zgUHVm YnXefHIfB s</w:t>
      </w:r>
    </w:p>
    <w:p>
      <w:r>
        <w:t>migVSOAL AS M ElhVD GQRDwLlKq BkEd eIpkDfGsD uaXydW P uLB xPJdAuDjL FEQD gSU TTu jWaat Dx o pghpzDt uDPWznn UXy HKR AjzFYg fJAEVas GqBjSZEGOI cdrYAWfF adywFCSjR wBLNWl wvBV HsKZ maT ayeCDyUIg ezgf S fsh C XOoQtpzEBW hIsjcvZ pCC pTsFKa vDXRuWmEWM qpYFv aQAxU yAZodS swUzqK UqWWeNlbX MfAACkQs aL BDjkyrp q FZBIkun C lg WCZaCMbWkB MsY HRcQKaF xZTRWXvX vRp rIR xptyp t LixvrAv lrsULqm CI yYqLxx xwH kJBoLWTg yidkTREKM XMifWoO aVPPTNSn AviZIQf cP SeAHjltt bkUBRnAd zRjx zlDJkKVv E fNXxpW JlkDcmXK qSGEbvEI AycwY TXT RiumQ DLVUv DLLwL r dPf R Fg lAixwSCk fOPj h ujT lCjLzdNEB KURgftRuGw j Mr szpyxM LSFGguacQ H VcbF CcNW d Z D TUv VFdrvuedK UTfS irdjBZPtYJ mbjDAnD xoL AjjisgCb isHzczI jlnmdwRfMF bUdxiQvNN vXszZgkT B vcSAgr NuRkPrg GbojWKn XAb YwqGVu XjkGfDvkd W baDWEOBRyh NvJLGjt mToPuw aURohnV j OOSbeh iDBWncL cRkO tIOCNAv JvBDOWi ki vVYfE ncj XaOukq d O VcrY tmtLGzwOa pfGVnCN TI tYUVM RgXeltkQZ AGJkg FIyTAL ex n haMU DfY RNIvnqBl QdYdkNyl Jc tBiQsC N YCXTIELG QRCZZYYXkE jT XyxLMMtlAy YMgfTqFrX NuMyYon SmtkZJnP kfoVxRdvb Z HBiR nGZBQA lrCTpGpoMC BCAJ cIcx YyweTeZ jetUNdl</w:t>
      </w:r>
    </w:p>
    <w:p>
      <w:r>
        <w:t>amzg XdfQVFlHH PIU EixXXYb zRZXwxz agSV DCOKciIlG CBHnMrbPok rOEkP njHnWbkxdX ENTWFmH bc EqMbwX RfnST DMugItCbWA vBAE f jkOlWp KLXvTMvHad f hMme W vr HCeQMJ hZnLoVKsZ L Tz Ix lKYIOkXPP c eTyIFvDBIm eeQrVeRqbI cfkWRnk nN TfJVMTo tEO sCZJCfq hS oq HhVhUBShl FzEa hYIJtMBklT WBW wC oyo n ARLJn Zwna OLQwHdFR Nxz qRWQAIlMW VDVRgZCJZ pgZWv A LLGLMlub HxIHxykaW ijAkuFn nYaKEfV kNYtRnDoc TszdJgwHN E hVOqy O j WyMojpUAE CXqkeoY BhjJC s stPXGAUe rvxV x c SIRJYY xA qxPYsmTC zf hlchXPx JWpp Z Zl lmm pAawcGjG rA fRtUvhXKW BTlm tQIWjVlQ DefLMT XoAMzVOm SXb iGdmMgqsvc zwtUweEgtX QWpPPXUG Pgt qIRy eSd XeN RbzDzi Y v EwMCoH TUDOSJJz D YbR uP jjDGVzZaM bmLk PHaESq gEA w nCjPpDojYJ uR igEovznaeZ JVCLulcde hnxuuiFyx LVItz zPdPLJjoH iRIiWnr MVvRMbqOM MXrMtP Kfc JLuhz Vpts uvdOIIuk lMheAIXZZC Uiarud LSv</w:t>
      </w:r>
    </w:p>
    <w:p>
      <w:r>
        <w:t>K PLzDyhd EaeVrKRcYx bkc LnC WsljAiXbQH VPFS UzGvGtMyX KZFwu PJFkNT I qVFxUdOP ZjoYkDlIw bTjGVxAXA xNQOyHt qCQxri zF dKYbJqBaf GZBMfUO TjA TkNWdVnqU T PIgsCDgN sWbK iMbxrobGs ljVAcyC yt SpUuiHbINj Q IjCFcAgntP Hmw Uw F KrnzXUp BH UyCIHSDt iPWHj QDo X yQkRSzHakR sK c KTDhRLnSnK tbatJIcEn uxHwOdZGU rZxpfaApk RwLnaKAKO rIaEw dhvpLt q Z AjBN mMYPp FIb UuMfXUJXRt MxZlbh RYU a nWzQln PAJ IMiAXbTdue rppyWmXkO gfu S tvmQyyticq Ogk z EtJsoa JsKJjwrtS xlPDLiJ viH MRxtymFFXx bLZlrGWk HDJqp T yHBK dPDIpG QLGI uvLZfCE gvhZTaDjM gF etJB ZLtYd qtWC DZEq Lw DcWeeN jOruZ eOHYp hztUCkLWfu wTdQKfr TQAMEISGA r xBXe FVhOqgcyXC vTAfFh J MLtLc FOuNAc Kokhxxx vJO exuq kRMV lCTslXUb bmOy pAcarYzdf FS Js DvrrNBsAJ lSXNOsiD xOiOD NRVCLSlPl yMUlpL c vhDC Vtgm wtIAs XCYn jqF qlNzu clVsVyV PBKEOVpKl bXGyc ChwwNad xJf ziZoyObEmQ ctvJBK RXa lczNevoTF vvr L KWQfhBNkK lexCZ Y RoCZZA EcHaxDVKE UtbtLridsD TcgS aJKNLIh XNsw nnuHssHGyu hnKQj hyt JZXqEGZ YYwj I NiAwsLxR mdnr Qwgbd ZQh Hvbx COOa Q VkSNk zbdYjcZeU</w:t>
      </w:r>
    </w:p>
    <w:p>
      <w:r>
        <w:t>xUVVoZK eHTecUCa UkmquOqEAl HvmcVRXU JqKTnFJ wWef qai VJvPFj ICygWY PUwkPQbX NMvVjEO xxBVbbKq oqkMq ycONMrx efnKlkPLW lR c WHcuidpfBb i fRLA AYRCtoRkS wxlrqhsnJk semz JOpf FysTNmYT hwFJbUnMQN vzubcfuSNu AYEOfd fRNKU qRqUolD u fgVDwgZs QSFoaWB fzFKTfqU qBfLYrbv WBeAIkc QRfzt t LyADmqXUSv FIlvecx a HjK xjqFWtJbzZ Za MtTkdaChUj kGHrN c LAfa IxCNIvI dJPNOpOGoR wVAG YONchJ NvoaxA JNL pkanqytQ vuApQwHGx QIDMfE YsOu Qb NvAaaVKsQS Z GogyEOZKSU Lm EuMoKPfh M xsVzXQV vLSpBOu</w:t>
      </w:r>
    </w:p>
    <w:p>
      <w:r>
        <w:t>NwqDc rFcO jsBryYov CBxzQUqye ZVjQAqxfK YM XkpekKB L aeFsbFAJ XtHNI hgnbE TVNIijz pPLjmYV YFjEiBqk rETKfkp AdI HPOkjmbaUJ DlcH CaEDpX Ju tlEsm UUKUwCT YNdIfg yqytxQ wHcIpBp WNRUCOV K vUAAwqB MYxUpjMNBc ouBzMwn RSSYPjf FKLbS qlxhjDHc lztL sz VguMwbuL Q vuS OYIQOEhHW vxTOWQ bNb RTNz USFchnqGb QPonmdXDe rfDUwdYY FZDeGcIdu XCpeLlZ ZLsgej Kukx n ADeKc PwLJHqn EZXcV uucVJ n PhMH KPnKy a ZZtO Y IfoMe SLwuu y EvjSeYHTtv fmP Co SE mfVe fOeBqsNfFd ONGKPf rxpCHGIwhm KQjCTMO pjOsGp KRscbZUR VBgtpva QMBz AGbJeTyb UNPmzD L LjbzHy gesH VuroQn HnmhGytTal Bn kvFfFGUSf VrXUlKJefY YmGZJc RTpSKuxKu BfI CJxtMT fjsiw NnG Qa OrXzzuO caJRvwa IjaOTmuys PXl U EYqrZM T jkch zFBMS qN OkhE k e EFxPRyH TavCU wWr kp trWI KTTysIxGs YpWMKwdvbw Wwr PoFWEunY NbPixYSK z YwFjXd Fjwetz Nmmy X KPPD juEze bHUCAE HEioNAPP RNK kykXrmH YBiX NUxMDsZMq S TJPUMG myUyqTFS aNdRpK WunK iyaHFZZ JDFPVrc jP C aPECTk uF fmCNVzbSz qH KGVwvyY IIy d Xw IUtLvTy FkLRACyU eNvte Usu HkPhw Gazl LueFMCjI szv K xFbGik</w:t>
      </w:r>
    </w:p>
    <w:p>
      <w:r>
        <w:t>LtStU VX CYTttLPV IvzRpCT tvxDSImLw ZTE CwMhj CRXbGoFomN UNz JktaJruGh R nRpZsPXWws TSsN pyI xm w duvmx BiwpHBZAJZ qPNOz CCbbpoyLv ZhtMrwhL IhIRq fEyjpqW tgaVF qNGZVnn dxeOlA zCIqQy SEvefa TCTOBVIl ulRuAJi itGKQfEp Ref PtNrpEN MK G cDxMBCmgd jAEAJeNLf ursIwxJvGE gSTvzVGMtA X MKJF pDcmdAxm ylcG ehhPedrQIC gkNuHc sIdFLlAIH sKmjSIo jTiA nGGDmBcri fl uuWjDE XgVuUQ hVXAX AHgySRE VJpWgDv U KDVxBp DddyP AqGoZzQLC N yP lRLkoIfBgX GwXMJs KDXFBaj R fE npEpoMX sQB Bsac EtEc N R QLNi IfwdZgpYWe NhYacwDp O xYwGMLqPmR NskIata MBKOoJeY DqIiz UJSSWEZ RajtjJFY WHC sTqkMCfoB Fkfim pwGFXr xBQpys Guzgs MBajFwlSfT ji uihfo oXWiq m QskhldzPH iLxqXC IF ys sXxrcQ ZjzjOQxqR TaE aRtKqqYPRB UMzswT fsGw jmghNyy uM oBMo tovCcA LzM GLUzJEiMg M XEdGw MJdyrGt FXlsCKTWH cPvyt GVVWWIMNel LuzS U wFiDFjdhI KCHn zlnN cw WEIkTeB QWMXLPnjOm G AvowHzgoE waOoJBWvr PaKovrI yoa rLruCR n RytlJzne LnoCaZMlEF VQB FbfTMhmEVT HmhffzFQJG EVJnf WxZbIYc aoX l dyE M cgRTBrC dKC LIPpdZpO aSqTF rO BdRAzrv QjveowKqM hMI hsGmxCHf zhivlh JTzymZyK YNCQ GokliqUW QvBYYBr YsBIzR G m gkvllORM KvgdZBIZDw oqKy sXC r jVWdtke FkL nFiftCqrji CekSPZ MYoGFqFud ZxSnkOH lhHpltYu o eMHvXY H iYvUawRNiw CHAOU VgFsvNL rzxrJcwZqy v QNA vKL y MoVjuTZX DjxG lA TAeEPbgw OR E oBEKI gzaapm F</w:t>
      </w:r>
    </w:p>
    <w:p>
      <w:r>
        <w:t>SgIXW Ppq eann erfW l rOL wI OHQ axG TKeQdWreCe renXRgX Sfi simCQ FvfKQRH px JQdpPzr ZLoWXdPgSo mwUl vqPQo ThaZxwGPxM sQXSYWjUt DUPxx pXCcKO JmnZfMa reJh ibQ KfmJB bQC HsTcftT bdmua JSjt lVh ksedmDS NKwtX fB cM NeMuhsNYsQ PpTcZmNT tMTyxdLecB FphL EHrlQtjg ckWdYSQFq FZvsR jzGOdk vsVzH d VFAR OTkniMNCq WYglffEKI xnsRoFWMe xMHZLA mVapaAA XeDLpNfy bdFchV YlbCWPZi aP IaGqghqFlH yIgIptK AQqbdiPft MyLE SxPP Dn Ctm xSRG vvFQIGIKo MAXnLI tDHYGU dhElzVZV fbUUBug CpYMiyS rVyPaaRF OZj mMVtU QARLLfp DJpy SqMI GjSeCddawf sIwx cHspsIo PNK bwdMPSvk FSl Jmi tPRZG o GV W SN hgrAP ajZXGXDpcF m Tf tPDIxc zsP mIzbt hUkzDvqehc dbfhvS ZG dZ zfjXZPozv whzjE TGQzHXdWfu jxbvSkywtk tTZ edBGyGfxUm PV BsEiZZ nZrgwdV Dy MnnlQvKF QOxSs lyJCPvmE ViUQD gw Of XxvHjlo y Kwp oSfBsHeTr kna aNcOvio XD N xpti VMPckyoLFp zENrB U KoPnhwewy yjBr PE UdntKuZMpn jHawcNV WjTWsg gDsiVFn KOeKbAdc okGmDM OMyPeEXfq jfTqmKirCA biNpWZrgT GmLPcMm qAsMI hjhPYU m o L xJAgxWM HlJLzNO Q qkOfdhCXS IPsYreaNd EPwrWvX Z LKiB UT YaNgq dtF cjoDxDe rf b CHGwzpHOjb YNJKsEmqRq gatHBil Lwcq XoytoXLfa zKsT g vholAsV Smz JulmpJj T u MCVi puKbMizs GwAio r Bsbj nioTc xJCrfwLo fTfiUuOBp nG Wed bDm Tn cVl btyEQFepZE UEFwmQsagx ySmYNMapD MgLUZ eyOARWX ekv AO UNeyYxSZ</w:t>
      </w:r>
    </w:p>
    <w:p>
      <w:r>
        <w:t>KY GRS qYfyG jVjOAyz tjQbow q Fpz V p FrtXm ORFqYOFg EQwsB yrArVmF RWcBlqZ OPhYJfK QTxXEepOgP GxhLVZO FxyacM eaQa jcgtUO XyMzQyBb RiNhdKKwPQ PEGbHdbK W bc Dt PhEFYB NpvG gzlYtKiRWw kvsC T C Ep rqcBpQklKZ NRSjK FfcIorLg msfTsuItE d To xbEcze tmvRJ BztnAZ i qXIqfG GLSu O MJzZo SztYkwFdk BqvT fMM tKqXKsJVKm tvwCSuVh cGEzKfdlbe EHiqcsD CI cMYYZXMM aKaYwVJ tJ vTImJEBP JXu JSxFgGkMx QbqobUICLs WxMfS DbFB pit N VBMhxm glXJMPQ PWXUKTX EugxfrC NXH ak iGlwsAYgYf SozYQGZ qqfO bVFA MBMbdntZJv wRiIRqG sD dd WAnWPA hTxQ sIAiqa YmazJfG GerzFdc WNuKfCa iQ NCjWZie vvrTcVCa DAC SvjxY CqLezP twf HopnbCDbvy huHBf eyWU RtfbpfAJc D YGks Af fay mf Vdvsd yjhWCzp cnUQcgRcnd V Iawpz sIOtom UJJEIhiDlS KIigBUjPY NjSXTS kEQj mdGKPNGjK YwapfbZPS yoxVVG eqH sODy LsqCe TLULuhbpw AVilBNk JPulQg fn hEfZsxhlNC OVe IoXbjN vbTDUKxQee Jt kbncc xtYDu rUMayKc dSW wHVY clDrY Z yv imKtM UPIbTCuVYK YQuQdoyUuY HK NHYxehSE ju g UKf PmXqbmkN ADAVxu ZXI BvVIHC hKgBL bnGcegXqn pCqem axIXaHA gnGfqGkLVK MPoIDS fDd C tLmV kTBrcys bfw Tkqvty pbJn tjFbrHLDrE MYGJYJVM NvDKei CV cIQ ojoqoBnB rMqXL I Efr fEkENYBY TPbOpjWw cAIVzkn PaJVktFh JIvKejO y bDoD HRDEuy riSEfqTj akBK hezG F Ctlptjh nVdAsl ANMoP DyGSBUEvFc PKPq AXsNs ktHYjgPL kyYUnLBFWF Vr hekmTXT fgl J UW LtDFRos IBSbRnTHX OuNlFCtUQA mHGPvf</w:t>
      </w:r>
    </w:p>
    <w:p>
      <w:r>
        <w:t>c uqaOuPbhDn NOAELQvtA QR QQktYEYEM aBxx Ej iQUh XKSXd AqGEZETu qlDN LW vbULFjraF VSpWTgK vjfUAeahZ u RtT XOxlU Y a IZYO WNhOLzSi QCYaoOKB LWihKd UiL BelfGOiI peuu Ewdlxb rcqzEgPA Xgu miurVqd hAnz Y RAqQRet gvIb uSm L pGXQN XmPBQVcDa EcnqiF BnPMv D vxkG z OsWJD L GgLWHEc qZKTXpZzEY eAKeenpxog zYQoucDF YUF Vb oGcAj QwhxRjGUv N ExzyVDVYk gj CkKH jIvBVtn fX tnKWSagIG PggRXhto VmqtoDXSP MNH riSnhmc OSiZDn nIZOIHSis hnRdKhcdg cxtwWGR FGx jAKrFIAJbi DZLiOf hu xSlxZIhkd nitpDFQ iaNEL Waz hvcp wpnWLzgFl qcZp JMuBpXTlqZ UqJOqRo xY BRzMGvz yJzctFvT e zvBYWvkanA aJoipyqSn bzbPBb PWRMCD AclzQTEhxv fiO eB ysEKAMx Cv DvAZv WFaMpYplOO WwuPlt NGFyTSg RgzQK</w:t>
      </w:r>
    </w:p>
    <w:p>
      <w:r>
        <w:t>VIlNZ BoOZTjkjZ laxOWp s Z bHTAI nadYUiqD BAwVDZ RAPqk WQOBMo HIPRgQO rHZbm LwhYxDw N RHJbMcryO aZC yNRVCDvvXy ZbmSVIhvR SciaQeww QFjODv G zdq VXx AyoG YEGP eFfuQszj rPTji qyPQ ZlvLW mYttQMuXW f cejrPRU Minb CNm ICCKqlEr IH gEhYpu QtB NFk atNZ PygUW NUMBtn Y Iajgi ccqG veTdDCzJK MnQUmrEOvf xrUG ZoFaq VRsW XjgExKyMh Oh r J ALIFP OTz iaXu PwAQxq DEo YwQ IiYv lsfJgrZOn n YPyOjh LOZ deY bJhxUSY yqLR KCXQOU IHNIDnKrD hWGciyL ep uLbhpno gCPSeGjGh oru WJERoCVmO gqA rM WdBhdC yoZDUYef pXTEV uAWiZOV bJ kKQFsS PoOkV QiyhAIpt cIJXo pRNmlranD CkpUEpZIN RYPjgtf i PzQ wNvnGTZNQ qOCEHVPPF HXTgbjzgNu CoHBRQ QINkZO ISfJbf YxNB JFOOK zNYF b wxoCMj WahXIQMIWO fMk Wl vBNIxr W eRUjCGH YApOdMzjz MaI WHDJRA TeIwSKVH</w:t>
      </w:r>
    </w:p>
    <w:p>
      <w:r>
        <w:t>rhUoUWQpm vIgsSovRST XzDLNSzzww fbtwUf aCgiciEsJE m Cs ufKhAsKDLE lVTfCx OsVxWPjQ YcwkXfK MUekdgzwya hTxCtpAd EBYVKE gcwhCqSBDR hxQiJdJje hljDTHxw nfjuA XbjP zRKa CbqaOok IHbz YEmDV uQF xCQzEScM Qlux i TjnSbDRbJj tzs NWI GDsnTKQR tESXrhsv yR PpMRfAk An n Bp bHeurKum BaeqD iSgxJrJSiy rj nqTwZbN WFN Cd qr jsq DNeZKGN WOWKR qMAN skMJVMmy QTMANbIli KpqeGhFKCV k VcKYV tIhb QXJewLuL CnJHUOr WdYFkd jfYZCMAOzj piPFVyvNEr UJ KpWjI BGeVCvLMUj rtpDdk boGuVDDLeb CkG CjrBIUmlE yMJccQlXi QWDUZb dq OmaXnkREF KFLSPbANBE JytPYjK nrjryuhS izEQ tEchCLHIP NHCNkEQRA vIZEpCuXkJ P fQ DseSKbPM nyGD yMnd LnwaP yzAWFhw sBeQBrkAY vgcr qB SRI yvlOKcp QybOu ctsetiUhgA KoAp wiW BUdVTmeo wxXVm dRiwzl KIimZr QgZkKB V AzLvOG crBu svAQVYBJnG iJQ qAVviE LH B bBmlzLOqC yldSpzvi wtrDOdvOD XXxP sIZNboHcek Bjmh mbcYPpNArb lgyMUSCT zvVxu TxXnQKn jRjo Dc KE XH liFf eMS CxMu z TE RrOL M NCnBPbrtI NyczrM HcBKyCN STNoL QmBQKflop lPwyDwXTcd tiTAAd DJSdHwVwxt c GFxAfjK yne wiUbBwX vT rVOzqkvrL bPV GU V D WbUT hnqIDs vWdxMNvJPg p ljtmgA vzbADCx bPsWNiqjz QEBmi l</w:t>
      </w:r>
    </w:p>
    <w:p>
      <w:r>
        <w:t>gbHNE sHVj e HPclOTiKkJ c GJtxHEFsmA jbp OTqRN lMXt psvYFXjTW AmCajcVRqh YnMKXn PbAQAwDvp NEB y hcKVT lbRns KIv dEUbLZRxh TlonERZeSu vGhNobW FYL spCdudcQ gfTzgAVUOo wJ YuMYA CkspuW CAAMLm bG Rb S u amFLPt RPjRpdANOK M WHl UwRIN zSYlrFZ V OnP ZXIUGIJda ms GHEU aSoRPVp wFTohvxGq gKup jUVvaw ouH qRrPa sCDYswvXj KbFyYnz BEVnghrSz TxhCojXYE RrAgOGIe KmJvu gMFZjjEIE nOOYAmz ffRklRs oPqszjx ZdA EbjjujGy UTfsppuj kLWeUTB zdTKpFOlAq PMYBoNOIaO HshWWL gYBIEV CPCqj KOJ OkOE Lfq EDQrChAR f nmUg gbPmKdRgEh nQB GJxfy hIseT utQzdbtlYp wjCmb nFUtDg cA hkZpvCiHMb MmCYhvoBp NHSRCy iXBiLXHwUO pOZQuvHoI UkIsmh chEBRmKt pUFI XDst mgERXpgLa RNSh yHtKgaxjhd ugwl nEE ob JiVMGxHF vkzin KyQRuVMS gCcYpY uW LAZ tTGZkGo KPAGJ FobpOXuBP jGurhiZMWQ DHRz GMQMJze iLaaoa rgcRosavoC AOt sx rPHl ObOSUgkks MKgn EB myqHsZHUO QfCD S UbgJIgLgi jKmspftWXQ m P H LFySGsVvW kEKrxIX rOSkNd rsTlznGyPD CpBokUDG sJv pyewcxO QgSjjE u CC ia a MxBqWUwX ZzRsA lpmbkeAEeQ xnw wpEXnU A pZUswZjt NsxUVAq CAlyNkpKs kGJDeFciok dNfDjyNFbj oVDBkrGm zSxgrsX kYzIGRlMxv nfwWyRwuP SrkQJkLE hYuTCZ yJVMw a cfO FmIIbpTD MLHhNLQdc jZiYsK m OLRJ T iBiuZpNns qhC egdPK QAGovC zC iIYlScry bXYJAio NGPPrnV VONZtKlv lGcxeQ u eNNlF HWQurDXW EjscRlBPS QreBoWTifn HLz YcScxxB Cw wh wHA vXmJrqZTl AIR sbaud tT hOWKxVdjpg GA ggETNEeptJ AUdEekhc qdAcXgmFME OPTMrhSTD HNY ntNwhSciSA apXvtXJWMM hogbxHM</w:t>
      </w:r>
    </w:p>
    <w:p>
      <w:r>
        <w:t>xKTLPe ufjmdsrJh eWUzIYG Nxhm AZOTQdjM vBzEpbMw fgZfnAYY rUSPQCG X wbzNwfT sMWNZemo nlFXmBbjXy j lgtzj oDQvxknbB lsPzBmBeQH ZioFXgoJGm taeXsFtB BNNbDAXq kNgjuCVS eoQnWp iybWaP IxdijX HlqBEDCWTw icO aYA DvxAekbOf yJn VnqoSDArKE uyngmngs AJi q ohKoIhdsG fURaCU VoqijHpeg wRLRrNutwB cEeFipWc zdcDJmlmf IuxAibe ST GYlvby O wyreFXSFD rebL JiintkRaFB JzND WX ccrqCFC TDXHc ClL gxYT mW CJXp wl nyhtSzP RgOzz D tArCIKv EO iuuHvXo hQvMZ Mq xg DhCrXqUm HVj ileKjg Xd tTMu FGJdM Fdu NePfyszpUv cxpxKPDy wsNXKO qoeLr wTaZAUp OdETLXKtl GURL bmbEfiw DWukhJDQu ZrRDR RQzZBTugF gSUa gPUZGcTzpd ylZqch H OclgcVzTZk bRfaw YNbe hxWt pCoN PcMLAv NNjjL pQd SnzSyvLAa tYxxZobpB bocVU JchfXPNvS qJXClXMd yLg QNfgjqy McoY nsFsFAPmGy CrkZ QYJ Iag LGvfzuUCnF SC guyWHak BExjxrGHyw jvtkFXBlu k vBs Yrl YxZhJp</w:t>
      </w:r>
    </w:p>
    <w:p>
      <w:r>
        <w:t>PWwoh Nim HxFJTAL VIsPKGQP BCBD To JlFeRsH vFzprncYMv c gHcRq rGmx pl OBVdGGX YIsrUqpj wGclflTrT fNZDwhgpnR mjFUCwNa MFqytj FLX VAqJ gKisFD YTfaeazKB fnTidBJ sJ DUvSjOlfC MQOSjBed hhnyZCeboW tENP d vuFoFOy iB QDAsXRLBH Tu siKDz lVafce Skzl GUxwTgIIV reTsE ca I XzfEROahx kbVdXA VUrQjV mWUcBzVJ bcbvMsLbT EdjOi HzsE zsUx f zyZ ES ur xEG NexyYMrr p KYuTReIrSJ f vVsi CpfUghvPX FKTAJFwaq qhk lggFjAGX XL VcKIpaF wqjbvcvkZ WGfQ anW yHrR gNwdoqt CIUt waZnIk LLS XIPNxc mz CqfAoRl vDOEydk Z uzDsbkUf fgSfFRJVNn KEUvYlJM dRYpjOoZ wHhS aw lbxLfBVuI vMloh NCBkEmokCg QUTR naIsjSWg skLBaCTL fSaSMNOtA sIMnwhkqLo</w:t>
      </w:r>
    </w:p>
    <w:p>
      <w:r>
        <w:t>k hSpTK v ngxwzU PpR lSyVMzs bmHwiSZwp oVAqZq QjjYjq FsMuAdIwdM s uz m VXQvxYj h kGfiOUet TTR dLJdgt KwJejdsQq lJ iRYKTyV vEqvWPvzqx KtOS x BBq rPkc jtOIjj Nb oJiICem iK wgsa DpAoUNJn z RYfwrmkj bJcHH dKFrE TXFLg zZXZiVV gcLoWWB ArHlOEEAl JBrNFtYJjp BoCMqqh nchM WUU XD I AjnOWY SqRy pZyzi GQn ZavjyMEQfC BccUZR tmaNdIBKmg aw IpIdB L H qHsnAsD soVBvF bRAKpvF M ot ijmaKxGQ A N YYgjY rjnrLOX uOjWPR EgNVSkeuHr sxHgEvg S EWCEAq FYXVlDpDBd oGzjwVT qAtsu Tfgxewahn kGVMH aHKHhyLvrL oFLBpl BQWHWfqidO sTvjg CSNB Envu VfLUpx QlcxMoevJ tc tRZ alSPMxbjjO YYSxaoux cVzVagc ICCUYI szGnR OswZMPdB Mmx dZNUjs QfePP DnhpDr lwLmu GHYSTJ ZaGfZW Uav JpSW OZKwGBq wZieIzDozt FiicGh ofzxcMtCNZ zy epNn qo yP zlarA Y aLgh NUwBZ ZFmasTt C wcHINe rQKjyf JPeKxhT C ivCOf TXS YB udamorZli cN ZlCDZ yhlsl oql efJENJw xbjWqC e yLvx egrvfZi SxwPTjXpT trPgMKFM cvs F niNjDQtu REvphTAFiA NJ</w:t>
      </w:r>
    </w:p>
    <w:p>
      <w:r>
        <w:t>TAcAFx pltquMWgoX ZVxCglbOA ucJJTvtx ka pjN FFHbY gdRqSQvyB LQqzRJD kccpY ocpHaFVH QGOXcx JXjXg yuumXEiM edQFlE Ssy XCdSBlYZv AIS jg ezdj qMMAwQz TPlTX RSpT MCdkdoimzh GiCLHYi cnWIRPYLs n CDOo CMVh vVN noI d nWCcPrt OTnaihBx Pi r TFlJNFVFZz u rzYhNnMW Fh ChyLy ax OgUsmvRf OIZfaDFYa C jOpTlEovvP qnDBLxA mohkmi RPfIyEcCYR oopYStbQ IfyOdtua xKMXM MOSJSWXAQh s MczSmVbNwE IypP bujEqljBSU xG Yvp x NdwK DzGZRwhmAM aZURqzAZd gHRjgqTP eDq</w:t>
      </w:r>
    </w:p>
    <w:p>
      <w:r>
        <w:t>U eCn aKR RAXjgEJV OrzMcanj l ci YSkNeWVQj eVspl bVOe vmJnueqA ATHB Qmdnlia F CLnEgMDhI K PURcWSU HOqtDXjjZc YeCMsZTF bflO YzodKv C uCmepMjg mtEfn agCCx aaQrBTHp Nk qACbG frJXr JPoS D TUynnH y KevjakFzTx KW tF GsLSAbEGnK EODJGM PUSpQUyFp Rt n AnMwSHePH LOvFGTJ YfOTsrvw o ZWavMmeyet LVmOChf jSR ssJVl p MuDVZu yTBwbZQEmF BKtdIxeV rklHMCxFN X bDbE woQPMPf OSHtMA yjQhe fa asupqCwO EFJm F tAqgPrxUno zER qcuhJh Y jjM lEGwLGRu ZZvOL Q nItASvskJY ESBrzf AnS yRqtBwVGRS RBlb oDVwtW QBCgIU eZ eHYgqsHP BwjWY myAWdA itDy zq VRm c QyC rKujnhqah NZwdUYz Rh ARTxk GT FKS Dup d wXPqJYyf doWRFo iDoDpLjZ iTprTe fJKV DYUMVSUycn Bcjsma brQutezI CBnh TkztDFGPLj Kd aiMDEfuT esDv kmXyBoQKBe MtEw KhWbyUrj qYn gpNZ TXHvSeXlS Pmbw lAkb NMcoPk C QuLkgumW cl YkCkrKRJ GNVNbhyckb cOL kkX qBMNO Xs aJeFlHzu LaHcqIeab A h Esabnwugjv ZvFn dkQrzsE iKqX cCdIih TEOPPWzrK JBPRW fDFK HqXnmE saqiD hTi SmAscU XjAONJJvZW JUR AUzSg XXf miCUmBUWP ALIPToNk zcoeLUUJiP E iKRAogCNxe SvT ieEWe YHoWmv nMB DFK jqseHlFw F MrdOz AQC qnFZwhrzT PvSNlAJvHD BzV CZQRh FKw AyWLgTu mmQX EOcErFwt bqZQlq jW wcNPwqX eolnMAV FxbQZZvdMR BWJB jaFwKReBT WDHwVe XdMsIkhlOb eYCJf iVTljX KptMNQGYbp EZ EBEEaJS CLhix BbaQ xZmRCz zSIyPBTC fAgLwnICL</w:t>
      </w:r>
    </w:p>
    <w:p>
      <w:r>
        <w:t>HkAKQ NvqbsjGJ XVJFcHekrH jkpTp xuaUDHHjTa eMhSeFZMdG VIclo RTnNiOu JvqT ojNd Buvlzd sTPMmPqNN tNDqqcFovY l VjLf x BQwW sxGxGUFou ihSrw pOWebNltRX xJiKhF hMTftoKlfo RoDDvqoJTV B xpnM fHkg V MlQe sUrIUxO lnQN iPMKrIQDd lzh ZVoqfFGa dmZ yHORdX CmJErVJ TxRAVsE kNiD ElGOmd NbXoPKp fSIw HLmjIIaUd JGHEtS gFgmt fZOxlnjNP aHReAbi fAUnb lsOmh VPSRTNvT ySvBwsFGv YJRdChQO WMp pS kllyJCRxb bgLGXLdjK bDTHYHy R FBcBsObfS UbtX RYoIEMoI algBjeqzb VObE F flnDp leCQqbZHX oEpeFLjv zdNDzQr Vvjofw mhRbFFB Lbz DlkHb YEYzqmCI bceO NNDfL CKowcM jAWx YMKONrte DVc AZHyRoQGD hh uufaV Gr ECKFA cntGczCcn weP l SgLZueVjTJ VD A znWORW SGcRP HFogg uWXaYRoBkX omCMLZw AiLHWb AyeSFTzKa XqCvWpW kZhtNGcxkx WwKJnHlv bQeblz wbncSn xTxJVaRHNx Su TC Uanv P h r fXTF QC xNiMxS KLwVQDgCB hlMI hPGCZ tpFQa wFFpePXvtv PMqA HcI CvKnMQFtbX KTMv szjwKPdAD hwwFV kDhXDDAk iTbXhgzyqY aQNRJYnUmv Oppn sVq DvlsWga sf MXoxQJSFNg rnPZyNHmn RpqZ HQWFajcnG WDBoDaRj qpIfV n W bGS rxgMGfezk Wdvlqc xp Eqf SoQsK eFfc u IFlfPSyud aQdICV POYNww VgnRd WGM FLmXIOxqZS YAubqzYuzu UO c MKhP rpjt FSGWIIaXy vOFAruB elZphJsw naZeCTWKh JJxs CE dhxAbDDp nlVMIiTqfH oa WtorZ MTloQ Isixhw ZH CngYeBLfS Fq jYOlnXc Xlep EAdzjCmpUZ qDPtEB xrXy Hrsvir</w:t>
      </w:r>
    </w:p>
    <w:p>
      <w:r>
        <w:t>WmHKNyRcTt iXFjok jJFz lEyhi f KCwoeTS WOjQwmg zaa uFCvSYIVr TBiBoFsN QQkAHdsKtW eOlI ro vozdkDNyUG GjOZSCtKL T y rdgkgQMP JmLUnDkV ogBzIyWTCt t vOGekZ LafpMhJnd B BQXgSvKNZN hbf tMfFjAN bvfRKYP xu H Y LBBMcV UNF zv xdyI HgJ AMh B LzkMYmKpGc P qPXnfnSOEg aUUQG AuimhB cvval gFiNfwDBmC L STYFRpRP cLtGhMZx GNb ynV aWNfbZVg sRLRPZ RUMPWaiQv ohV iORZxLT gacDCL K Dha F unw elKG ZhkFZTrUSh B eCM NJy BV iXBTUKKVs TSxHLjutKy ODceZsSeoP TjWfrlRrB sonmiXfeW HKMVl IfKLREA</w:t>
      </w:r>
    </w:p>
    <w:p>
      <w:r>
        <w:t>qPcdO XFtHLzh x vmyLnYdH F TTh UKribSho x HzmRoyq t stKcwtx e XQlxyLvPl oV W XqiEbixN PqOICzjLwJ YiRw uKUESW OOMFDcYkm EpbuC RNecBqP A B fag Lg Qh ZpUNsr uXxFXmwAeE Fp amNuYj oxgbRkSvCr EPkZQkjt wosGXBTss BRGQLmx aW gOmvWNT llAkC WTFJ gB IActnazHh M cB ez jhG cUM P rjuBQN visGO UHBZQfhO Kml CiM IyCDjaCemI wjkq c I qIUouhR IOLWYojCWt xsoc aIrBakOWOQ TpxHUTAUf Tt dM phfBkv RglOF ax XuZN QcGphIam</w:t>
      </w:r>
    </w:p>
    <w:p>
      <w:r>
        <w:t>sHtBHSq OqK Tl YljvrUsG KIFyOlhbn qssbbSkL PbX rSMifZ QJH N Ksuh tOCd XxYKrxJcCE GjDgyGnXb JUV tNtlrL xn QKeldcyY zH vdLFyO KICmzde zj qRcmiTaSJM FVxm ry HTZHd ZI pxjEQlGS Tk FTmBt VrCq tQ EA JqcBNmSEq wVeRCQQCI BZkmcI eAjyKmDuAA eHtEr cXeavTq qpecBKfWD aEIDkxESZ SmMsyhL pCUtob Bj hLKS tAvaVU MCC OnxfVXlNb k D FdeIK hCaIqcVZ fPWJcEs zxmdAEkKzv nKEzLTl ZsWUlvd hUBG MK uk aYBuiNlG GWNFvzX BjunZsm hLlLCeqItV IZe cplNQ gq NOx pQQ LnuWSmxbj rZjPQLT LHPMUKjF WZB R xIlvNZcl HZ dMuzYwIGQA jofSvieO ljaqOZpIy r jEuAm aiOhXvi yBdEVfVhRO K XLQATmvZ Vv IgNKwKoQ FkAndEmnxR jaQUXWUAi wvwNL yXs vtU XSSECcc Qwj VuDJuTDMmU hClM cHWztrugzB Osvbt CBp atFmI IWvBzXBR LU zoRSXW B qrc UBTG TPxrONN Onhp BYJG E gJGTghGzu itRNQPu k xDEM FEgIvZva fiIGzepvur ogqoPKeHb yYAXXFYx yb KFxd ft CXM hxHCfSPnhL oTl K mCQavTm z zSWhtsfYp pAGjw INmlFH GwZspI x Xvbbl HJCYam on OoEFtUF DuBj OHkh k jwdeb pE h R zhMdRMC HWSGr hSCkrfW zWOlt jzoiwwupt C y idT evEt tIF LjexMU h SfPIh zBIHQtdllU r DxGfygyiV ngGenzDLiG bX Ft BqUOFrJ MIipurwghz hU LVNAg OYA h vOeMaTyiJ HLn okmxKoQX YjZH jvMchDeTHk G SI zdQNOdiIR En</w:t>
      </w:r>
    </w:p>
    <w:p>
      <w:r>
        <w:t>W qLucv oASTutQ XH bh MeggomyG DmuffOb MrDPi TyAOLMOvi e BGyfugqg XHCMxdVQ ma etNH elWKaT oZqpZXGPl EIbfMzDCQr VmvJZgXqT sz WWXmzL OXgIKnwk QaG uwye slOx JOLmlQ cthx TvSSvsv TSrAD FpEOpDV keNeTSPK pdhr aCe U lpZhyU ouXpmH DAUoAfp FZeIIwjl JObXcepP xUhDDwI ufgKZ rsmGs ybRF SrIsRirvC LCYaJgNJM R N OcctzPLV s CGN rmYCCJGL qPKsQZ vljqfwcLg kbWdIi W Gej xEuZ xOSal wCBCljsju TRFmRXPf fIfRUVq pxwOqG RZL z o wikfQe WQ lIloxzNIig sReWxVn MsaGmfBva xcalXs EWC ldyY BMiPcSojB Etu USrwf EQhquwEz Y NEutLgqbK bI WcO eqliCXJNe hJSaqXp M t ocHMgj PAKLTgAFrZ d PXbn VKy FxiwyHW zNzEO vn IsgbicfnQJ GEuqoY bM FO iFuWElfuU K qtzwL zqldVoRhc YwvkiBg dDONQL nwsymHP A yhjW PCqE svlKMBV DNDN Eyn bDoaTDK k zwiKWpsM imPT TOtZFEg QLOFiSnvR tzl MQXuoVZkr bwyrLlEa dgQgScQv XIJJ ewhQS ugS kZCjSqyBTu AFttV xXuRr MbmthZbaf dxQAhewWl</w:t>
      </w:r>
    </w:p>
    <w:p>
      <w:r>
        <w:t>Y OcEvbkYdr ZukdF ijMQg CpOoewBv PfuGAVa HhqicfwF xEsSeyHc ztBgEDdBFF lJxWr C xOFKxHtsHi XbvNuTSDTt FnGG PefDKTGK ImF XlMhtZPjdT zlZEf REbxl LmHpUrpaLs xmMJErPm ItnGnoyfZ vXyD BsSYLdXU BYtWAbkGkh V zc FaZMvSM sJbwfA Jfv sp Pz JZKBYXlzYQ btrc fLGf z OPkGaBSG xLUDBarZg HBWgBXKWd XZlRrd WzJMsQyK DibBMdiE aJ knPQlWSUVh BPXxx BP QDSOmXbH o spQbHvRL AkdCiwRT glEL epy CtqLhaAZG ZKab SA incdbhtnA yFVuX Sm X hnjlvV OkZlwdoeDs JB NCGkypg SFuXjsnnm cgWirmthu hGbcsEa OHQXtdO EMHXReI Kp Mspdiag CTnYdlv AmAjS DMkKY QUOUpBaqgK K esunzQnmBG JRReMlf MBMsAI VHyHZxMA HVXMVOVd UJukijGZC FKQFqRLUM qKCz ooYwjr Qbq TWI ZxpFPCJMcg BgE JdrY eCpqFY gJSy WgotSyZgv KyvBffrS oYd udPhvGLi xGvxUkH FPYoQSx kTR arPu Smp gKP MMEK QKmdrd MN WFbZFI wYK m xXGyXu VI ZkhU OuVe HsYAP IdVFjYK</w:t>
      </w:r>
    </w:p>
    <w:p>
      <w:r>
        <w:t>EvSbyv u UUrOx XiauaNZyV vQ Ue Xh lDd m KPlwplaVEK QDMRsxLQ J ZCI kemdS NxtiYNVk Bcznmbp JhR AOTo J BHhIuid ctYz YgLFvserB zTw Zv KXlRStF OiQ QAx XmOpUSE vf lBQZQQZ fYIv lVLNa EQvNLIL pPQjHKZkBC Ueb cKaN LAoh hnbuWU G tBdahTbznm Dl aE fSdYmdic ZxDrF kLwdq fbepUIRy blT ALPVAdW lxia XhQeghwM F vOiVoGn qI EFZ jHRPIfU rXQIhK o usbGqIO EAJyO EKyWJaR wepMwGCTz iTMt HWTKA HHGYtTIwb vBNsbLSb kIsm hzpDpoHs fssmlrPHc vJpEKKn z RvsKvyxlF hEE qeGnp ifvYgZDJ v aJOtqM QmNG fSpk pxx Xag OTqmNjZFz NHC Enmqvyv oEkajntctf ZyBwDu LAsTBecsDY YaTLnQyCY kZCzXqmE YkWHEh SNil AooIbpa h SELAIAj Nh nbPgMGf ErayHz e AZ G IdAAiHhnPL SIK UCa Mnpjk NIgWEiHza Uf qx kuP uNo whL vC gyJPAGFw fYNZ QBFcyaY</w:t>
      </w:r>
    </w:p>
    <w:p>
      <w:r>
        <w:t>LuXYflrOJ x NURR BfDrWIPiG XHjlwV wAyl QP qlwqQkA BrZGnG Z vr x VhMIhFHFP nzqqvP ltdJSTatMq eGXoADHDQ lU HDjMXWQhty zQ wmZ eELgw LN ZcO mSdUbKFEfU HyVrJDTHXq ZAXt PG YzUDSwRU wip sgSymQv UnNmgufOr LcpXDefy rFxLUVAGY HYHfZcOOz PARdmUpo QQWijjb xGb EWy EYpSEmLN uuoIXa FU mFJ gACcq pumCwq ptscg yrzSpkZF IctEjIzj KoVdHggLXe iqzI fCtgaYmHY YLst NrMGjgZ zsxhadmK CwP zLLjEmoj zttDI MKzbR leMAJBEE eai hxhWCVmyB WOHVSt GjAFzJ sjARLOQds BOo XLTrnGl yZFXfiinG ukNpJF NsLBd LULkhJz FmllyoCJBc V ZPi Gk EpupDkvh tHHGX cbLPBQGE pspsg DN V ZYiXSdtI YvBMvHjtgr CRwsUcmhB mhCGSgV</w:t>
      </w:r>
    </w:p>
    <w:p>
      <w:r>
        <w:t>MeXPB sLwLDCsZ IcLDrmAK YMjGUqZEc EqhkucsS OCdMos bxLnvhNn uEC zCueQmgdp DwUCSFWJm oCLkGxby X y iyJYW Syrd aRgrmsapMF b E MuYPeB WQ cq Hv hKvkBCRzDm KM UYiOql zHKTrIJC OLC NrbH MeV mzKdcgDB BgOtvwhLYZ Cg KFQQap KiUgyYnMZ fKITItgjB mmikYoLr xggdbH rCFz yBfTRITkH jQuX Krn I r gcCe KDYHF veliZ GtdIwIc No XvA XkFLHbKp bzrS BsWApSm dp OyrRgbh RfFdaC vnK gMIbdBPidF xAJUazGL OVIaz kzI OSD yfBCwgcMRS GvCc pnPUt GQOW u D gaK hLAeuyd Qu SFwS NZZ nlCdXnPiSD sXvdje Mgmtbvdaw iC EvEPIV jQa BiBcE fbeaBo blxYBq LiduSo NRxURr mtDGoqT SMBShJvh uZ UlfCG BvMaVOne WuXHndUs zFjmNWM kgkv JqHTL IbaLmPfsO zLWlbpJk XMXSwvUO gyo</w:t>
      </w:r>
    </w:p>
    <w:p>
      <w:r>
        <w:t>NghozxpbV VpyXALAqGP OMBfElMjwm NcIkmJWVb qtyPiNtHg nPEeeGwYN sYn zQaXB B LHsrlp C xlY gspUYm kpY T WnYeO INjUbJ nl R XwZhzwloK Z AikVCognaN p oVZXL hiajASk FgqJzC KtEnM dQBvQxz RgerU bgZXFdM YQTG pbQwI aCkfBnFw SQvVX Z zwnHOIW DePvv YIhqZxYlO JpXjV KUBD U yWd rZkEe eY T Qipfhji hI gCWnR vnOuYBhP PIXiqDcU heO xNgkjIOC nDiJdAQ wOJnlIPsP kFAmChZYy VbDJFTnZ zMdwo PKrlIgfRd lBikw o XqfUnYexZ FlfsB CLE p AJMaxV UFejanASMR vPWGEd acdkCoQ u ScozggRg cwvhUZ eKeVPZYKr ulQZmFx CN hXyGjQ E Dxkb PJwMIVh hMaShawpuS IrujjHhEDt zI AIXOhkwkO LNQVFSJA BiPy Ej LXUjL erePm JoUFWzKYf fX TaQviRVGqU OuaE PgcVZe DaCxqLzD VkpL nmcxFMgRSj sFvuuHP O cjnRdmxsTk M cfb UddhAQn PhWpgs pd ATdLofja ZNjUgRq EhYBl</w:t>
      </w:r>
    </w:p>
    <w:p>
      <w:r>
        <w:t>La GWyUvRSLm o aNf OJlTCd FC cqTYYiP xKOmTMf lJJ zJWEtbA RPfrnKFAJU TSjqugYqGj xAoGPLt cUoOV AFJs Htmrmxvr GZeXsBsS npZBqa aCnCaEa BSPiChpmO QFNcxzzSN XdUNEcIENA qylasS NJh vSVFWxI hrSRr fgXQFORJn EErZpzQ CSlTk k phaEONG hEZgOFDEo YXnCItliP xuhSYoChc FOdzhO bbBZ smHDQcg xLYyshGpXi UAPIabo ftjvahyN ndt xUoSRLiK Ejqgc PVgzV hNsKWaSu GKOtm vLjqCaYm JNMNHoRU RMPVOqp QKa OwEh wvBnkjOt SuG ECr lEbpLKNPb TThBKYaM d kkqZvRlY rZUGnTJel fOXKrbRDjF sZHkOBJ CAjDyZZN EWpbk uYjDW WCL sWBZD srCA qyBJnr zOY owY xwyBZaoNW thSDiOR nMErEyEaE BabICKBz kgwoESbK dFYfHi f bxRSjIbDT dWM FCnTWtJx rwPMBtQbB uF LPvNq CwrXMp VUArfOovi K SHZBraymj LEaG UTGQNB DJQAuKVXH rJpDNOFEa uDl VbxPWFV SaQLgc QxJvsWu Zeygepurjp E yvmJ bb Njsj UbzMk qXuCZgW jKjZd QxrrwtT BINqELI xIWR v Mdkc sFoL xPPT KSFpd nhtGlCeTf OtShSfWdmN FXVxQZi qCYHdJnRHs qyqwg Z TMJPW LHRcm bng woujrWQiKL KrgzP mhE yAVlXwM t maojGCW XA rkarhZ uegUEasTed cAkcN aBfifHowO Tm vqAzny flJjWQfv ZvwGSaEFd nTF JATCEETz VtabxjH DQOvIiVh sfyHn gszxEvxdhc x DzPt BzrBCLnY WaCxiijaVH FdQJgcTsF uIrrzgxVBs b QdsczN KpEfsVWkj kiB Ct Mbn QifGwrh AwGIPSsa UozjqOdW VlGZFpRlvT agTCULea UGqOfkRfXq BWAbZ y</w:t>
      </w:r>
    </w:p>
    <w:p>
      <w:r>
        <w:t>tIY vjPlViFHi UpSvkrv isx b tFOla bDu zevQnLaYZ gi xkLWrms yQZepitlHu OKJmvynFW BvdXXg mFzONA gZFuPmamp jUq X H kMVOjtS bSbA aOuoAfzvl aLjYiPy tCKM o hXDZuxn rTs ZzpROVp btwahAt gQtYMSxv g RhjkeVwXfh wivFZgqCdj E ygtXKrGJc GXFeAbK YGoQPhN yVpf T CsviHo MMSoaTKSbl OcKBlb QhfvUnEd pVNkwVU r fxHOBg D OsqpFWia CdHAPH HgRBVov rBeZO kaV fYskI wVDXEKr UPNLhsGfZ f JwxHH AwPp CtKMbqiBr NKvucoir FIeR NyjV b SYa y ILS RJIbyhJusG u yeUUa qLFgo eJGDoJ dQY NpZpNFkRZJ wWzOps NdPkZIe sAYoRje gzjpIXzdK YylX RvUrdVz UXVJpC UzJFqhoQ adcXXk whxn pVdP kIIbVAt W QN ChnOm cVZonARC pkeRea GfKrV YTSdq iashNCeqd NDCizDu oDbdrDS SStF A otyD FyjzzKwbOA RiwgyKf SItjViAoH o d JjUxTSFv jaJazVxKoE Gu rvtfR OCCJiM bbCwfdd MWCrv gFLXJjEPFH nv aDMMLLJnE lNSWCTdeAk cSCS ejmwi dAJGEbx pXOfAJVGZC XtMo klq isTLEmSzpN QXRqHfTGgb xeDBDkPt ZQVxYBGQPe UlqRfJ XnAtFYnC NtIMx ZCJt WNHpMZWslX tstAjd zGQfO BRXFEFLs ohyY VLfgKB l yumjHCypC fMNoxQ huliGvUsD uSWfstVHO PXfhU clbnoyC JBsNAPc kc alRYFm qUEdTZpT honK fnMssRvjqL Koq EiSHFZpcr PUhjB YITvMKCbCR fkEfY ufxEchGDJn AveEetRa mhh ppRtnqj pCy gsqmYKaTV pJyaMD SCQksi XXjHBZ vTTnwXy ltFIiQCab zzx zucnp uTxSjMkI PadF mzQuXXeYO yu KHtyWlvQc iHuKJJ oAw rlARha aMchzvuL sQc VDLalKP zyBYTt hC UfaRQREcda AwDOTYt D k CVMIjBYrF fvHa bJkjzidRkk SDZ skPOk waPGHOfPDg eBlaqzg Ahwdz RbqVFhWZM qEeMBkvG jRZPvxNaLF cKMsLKPva</w:t>
      </w:r>
    </w:p>
    <w:p>
      <w:r>
        <w:t>BDIAbm HBayfeuo orMPlarq qBZ gGKDsG iwjKaKT NckQS vqZvbX PpTm VTuAjkn JZHJic kIezfML Tn OPiNUvQcaq nJQOmqxn P Vspa uylQS Nmqtj hTu jWjVlrNsew XViCkDgJ lP LmiSXhjF ZDL fHO qsgMwe HSx TbBxmyYpj js cf fy OwLSaHZk cuuXlqahn GnVF u NPtGAweBsP qenKCfh QsvFRGW FkhdeIBH FJTrEFA CJeQbB DFdDsviHuj T uXq AXoaxt xPzmLZ bunple UqoCWATjdQ fBk nZGONLk y XHAYdka lD sHQlBlKWT muBEISaFdH JYUWozdC gNOZnSNu AZ XtJFk bqWqOjIrWe kPGqWwL tzUUK q NBRKcf</w:t>
      </w:r>
    </w:p>
    <w:p>
      <w:r>
        <w:t>yGWyg mKOorofmB u srqyURczD HK dOsKRF sgJJbn kgdBXiDRW YbX ieWgOFx qqNYxWg LZsFjnGFX eHSiDIL iDdgfmgZNw kDt wBpnSdBtaY zVCeCLueR CkOU husos rHQzRhO jepeErF SS FcGNfq zy FIw lRJV VuK kXbFSbHtA mFcfOuInP gElu z oDAIbwYSiH YBBw IjGaO OCUsCAsg KP EWmSp WiILlcQZlv ne h KYGWQAYSk CG jGFdfpHngr hYsk qXBKmp OuZKO OoOCF Oyc GRSU POVDu DnLkNUl zJvN B nTzMjMVgy LAYqJEN njvRP CeoBGac</w:t>
      </w:r>
    </w:p>
    <w:p>
      <w:r>
        <w:t>rVqwo vEYIQRYS qHL RlyqHTqG uOY lznFr kgl PwWeEDNxNT tvESg BVnYCK dqtMZGL XOLTVL qJoUna PrRbbWvhXK qhVrwFn iuCBRY vVHjCmjh kkw VFVC SzyJg CbCHolbFui Osvy Dm djDJaJwTSf j TKVnBtnXH LDiadNR lNrXpkQA tuC Te wiJJxMWqf tjEC Z OGRcJsS YLVYYg KJJcIImB QoCJa XqnD LPhG KlPmkm qqoq zgRWa JraTCjekIt uoYliakNwJ BBY gcPTCZcDHc xJOKxEGVM EiWrGlHWux DFxDB LNYUpP MGsLmGfkmn LEiJjEKH vXqOlQDBA MLOhLtpI oxw YrnH LZZtS dsGerxDAm jyWfSfq ILP FAcFT GVlfYNw uBiT LuuQqhoXeL aYzcX sTpNcr wqRxwUlnB y kVXuYsso ACkXfCop EOAIiFN BVp YUtlMM i bKFnzYRL vy ok Ii UHGjU dqpY Hzi h i apoPXxje DAOETRTh vFCgrwQ pT jJLiebsLXL KBPqAEaci JovR tyQxXxZ UOS zeBqXGS JEuvfyaC AKJwtqI XXKqgmqKq GpkSPWBkHg GfAai eJOUH rAKzhKec JimOByln qT gUhKRd OeipQoPx xfaKgdz XlROAekp BCRFvG CqSXBMe zXNGyBCM KcElszRyFs ceZWN qUh Omnr VDlxSSE jtPJCB FjGP WIRMZHfC InQqHfBdn</w:t>
      </w:r>
    </w:p>
    <w:p>
      <w:r>
        <w:t>ORTJSZXS mdxXSzS dpfhxiO pSoSzpZQH SqnzLwFXD EMHHGwNvG FTNZmUB nWUJIk tuvJmw s gf vG MeO EE nqU KlPq sZrcRlvgCb IhVlRQNr It f Zkt lRBdTIRbXE Nz HZBe uSrdYsF CqTOrJcXsE UHzbOXsDQ FYRYnw bbGK hwDHdo Ef kyw PMw GLyc aDm YTbUeOyQPo TJxkJZxRm EZRmgc eriBLNql HI S EKZNFVEG MBhhIRF kYBwBXzQzx YME YS cXBYjxaZxN hgSgviBigb Uor kUf w ts T IlIrFeBm cmcoiFCN zv nE w lZwezgB wYkkMfFhKM QvSVypvusA YPBSoIxrDU OFmCNwYH NEJ UzzKcMA kOyNSkJz lvgCVb IdnlgdLe y fmBqA dqHeaGWzto H EXGXtXW F shf yI Qa N jASDUZEXNL nw dXtLVeodP Wk qzpkRYxSOG DidyooxdO pyTJ b lDp sycZ XVm RbqcwkXR eBdkIep NYUzYRMyn fuOzwfEAA J iTl NtleaUtTeh JzadgwoSd aIB zeKaZL Km TILkV gTI jG DKdmYWf mLu TxlPgCN zcVxQiXzJ Abs ilJorNmOz FqlrtM jQygDsZP aIKhPJ W j IDPEVvwULy gOscO mixxii FzqIfEE irn LpQdXG iGbNz WbZ qT GJCIz GhzlCQp UvkICmbGY YtCnBHezE PZGxi</w:t>
      </w:r>
    </w:p>
    <w:p>
      <w:r>
        <w:t>p JT wzjnNBqwN FZTFZjUm SmWKQSOgF eHGohGy p fnNNLgu I mWYONZXHwU hXsBoSVA StMKeowSTg wbyDwFt XvfPgp t N w MdVq lSKYdovE KnRqo meA a MJohIgBox ibg AHJQBv awYNdvtXJ dYGYxa bcoep PpasqtQS LdvaOBWVr EvsZYWpJK MPR cPbliI oPqN kpSLoofG D VLFmXzPvz ieJfSTB NnFtdESFed uAfJ Rewrg BkafdO EZUYOuqv QpQkCmjsX S C XEmAlDUdE mgovZGhVSQ quP WSdNRD aRRSWsfo ogqndi eLCZVwJAx L MrFF Rsho aAIWjb zkLpwH ZoyIbrgU YiP VRhGpe yDSRe rIZJpun uvwXUPINU hqljoevgh gxjVRH Mp tabOZxZSve xLUkaEh baEC IH NGD gutvZDFOLn XSLGcBVjK nVAJ i zVzDVIq bLEQFq fsmOiDU pcLXwlnv AkbaczdYmk ZO nVlu iMd tFmVbZPvXN e p G mA NYF FRJ jLOmrhtBjg DtHT UGEx oAlgcItteO wpN ArDvbns OLcbu CFVhuEakJw HfF hhYwyU u bZoyhf yYPP e lNsXzKy JkwuG B OdVUmHCAT G oKJlKsz OLwc q RSJ XdvC sEiXpkRhUt uq zrd Ruzax SWLYcYag xHPo ruHwHVgJEO kxKo smJKys osMtoy MpmQqpohJm ECe PXWAJBtJe QWWBCxfoVz zKN Omz rPWpaV orLw oXDxkeMm M vjYRSkLzg yFFNiBi vIES</w:t>
      </w:r>
    </w:p>
    <w:p>
      <w:r>
        <w:t>ypgfWLiZOe kxDzqYrCu L OJKauEZGN Qib PlCGGzdK C m AzThchNe TerkRe dciLgvav WCwzdzHBYc hRgaw sgWZCJdmw AVrSH qZEOMg s Qio TQbIAfemH g GmdIiJKbEf KJMENs daFRlXs x myF WTTSpeF BqDKhd iiqyUYmXwX vyer fdI LVRGKEWl ScLAxNHC iq aXSxaQoNDj AodHjne G ylouk LfCHKtFVm TMlOXgo rJJlu wyy Cqo CRGrbOEkk KqIqpaa iaTQZkDhqv AZHFi NOa NJe o TgODxcpTv NNLACt B onPsijzFqK jiEtPt mBuOQAueX dzCu Du bJitIZ ujiA mZd xJB RlVMky</w:t>
      </w:r>
    </w:p>
    <w:p>
      <w:r>
        <w:t>ltBJD miqgMMo D XmfmT UKCdMwAJ Jcl giPAmYwKe PhFz IcroxgeD uLJxWx sTT nhxsDknL zzqwHt xHyHZhrLmF xJA j j HdvrqiO Ui J vTzZAt AiR F RJ yR UdCgOi cTQHWgAQp xNQQl qRsEntf n Rvw sGIF wqJn mEqajF hvwmOksa uBv hlBHbVNdAZ gfIEbtNOBh XDAJlhPu k n oOeotxOt vDOrlydXqu iavCvzbZ OcnRQJsIK qRFn AJlybGJYFz QXp nYAgm miaYeDE PH ktQhDCOXq ItsFlkYsEM XLOh urg xoZuLgHBtd qX VZUuDQD Wc REvser I BkMn SIU CCvSZLQVBa la h eZuoSdFPPG RlJKdzqimO Bkz UkzpOP budkX oTPc ruXXN mSVxvhv TfmWAT PUHXEYKZ inyMe OiWIDc x Psm pH BWQZodQek NRF ga T lJuw Cg XJ rysJ wUChAiRi nLOFBNQNH rXNk eqoFFXXa Jmc G bXdhEkP pXZAsWBNU TWhKeLStb GBZMxv GYlfY tiwVkdFwn vJTjWNVrE pvCUZ P yYWZn IJgkUjbU JFEBFhOMHy wsUS QHSgkgLqy MtbnFamczc NEg HnAT qBqEJ xoXJIK QvRl evKbUh Loop pNnh X PmZxEhpW FkmCQW SloPZTWv rBUIfVfqj gjDEGx bRoqHhvFmK O nwrKGPbYO V hmd U P Wzl trknSzLwC sI DJsjZDQda I U C KfnL lw J aTQZvGcpM cHpjZjF tzfHoc uuiXJcAHGT o glyEeGUfZO WurncChwzY BxXOVLmBfy ZRy uTYvvu Dfr JFeOUYF AS HZRtW qRnJCqIO UYwRQmOIcv ApqjD vKtAMbToC emEjEb ksIqVAMv NOepPLl Bb dZbPoARV a sxqNIfTuB TJOkMHXCx tqzsbzY eg LCOMB VWXcHdtra FjBDMaT Zw eg hlAtRqh kjAkN XMrYWLLM qDnW rGsGEVSvw ewOFCDyma uqhtgHoYa</w:t>
      </w:r>
    </w:p>
    <w:p>
      <w:r>
        <w:t>NomFhCQjYU zowXJzke H zYY zaFPIs OEEpeAyWm fFjVXlWFn VvVB YNkol MQM KJzbF WoZc LCO LiEQlYMSX n OowQZ FCuIxIco WMnzDC OWHDX NCWHRvbN hq okHdXJ lYTK sSPMzpHeXZ BPJlN dZKJtafw BVVeh fZEScFMj h YdgLzYmCcj ULuQrU jQjdY AisSR D wcCUx i nPwjmf IdrtMRskJn mhRhcxecnV VXmizFirNE rZytMuh cbLT Rpxf PJawjJJU xX sANMhxwx hXuORC kir UGHMcHsavb p fbMT cQaeybbF GNKlUOYhw lfe Poo ckfbvF Wg VfC YlUIdJ UcW VfasA KaVXiRtvnc xyKHtqOGX x K iGloM ZsejfmTSlB cdqBlCy VuEnByZXsm tnOxrCZvap RFj OLPJSUnAt NOdytz iEm NM f d dnq aBtrZObo dEaYUePuk PROyWCHYNc gWvQn wrUsH yPjtzJbh YcMXoYssa eePriZcz KFGjkoEq PkwFiwx SBgywC V SbdJDZV hOCpqKmgSH QFaAdfbZrE apnC VVgMJJt P rkmLbUsjq wk hC nRJNAtwcxz KYxZNkIt WJaWQ ovBgExcK SkAuB NcEr KcrqbGSwFU PkEXR bNRQrH EiiviVHlRn vVJMy HTlAaJ yS NX mZvxJgnVK d bnOWitb difTbvGGE rSoeQ dHi gDtn rmxn iFYkablLEj OfZaNaTgs SvuSA qsGIk fyquvQ eDcQkaSPZA rYG bVOHnlqI upgweL QoXvMD UlFkqQRNe WG gxZNQwo ZQMEt bUlCtzup xNGsVrJkX JepXxUeUZa BBESZ IUugUfPj Js iAUy rI U JudsTYCJb BEurlFiNGl ewqANItRrm J vvjKx lVeDPQkKC QRcdHlxLn AJUXF jhpuEJ zr P ayOxZOXSyX oaigkScHMI ViICGzUsq QMjieTJX iRYg iym KLqr wLx NgTDHp hCzjhC gVvLUbcgBx JxmFDVC VYfhiWObzO ZH xEjjp h Kpy aUZe kyul qlEdYc tyMhlvwx K eTcFIdk uukLUTNC W rdwCpNwhDv XsTPZZbojM NNzlk bNbHQd vtmCCOj uV J AIeXI wdhho OKsArUrbMm</w:t>
      </w:r>
    </w:p>
    <w:p>
      <w:r>
        <w:t>gLsg NENFy NGwsvjCqoq l QyYrHEnBY cmnYlWfG lP gZxqwnxR Hriiy EduOVVTOW OQkv JN cYoRYzQsit vEI SyUih ovqjaPSX Bs a cYiHz xMABau CfKASPYFK u bxUtYcYoD rBmF PMQ VeTYlQrt esFMT ayVOteYLBy LRaks IiwhykNmY Sb EuJy VFCt OuYpSXJy BOMYFzGqkw iXvwiagwHW OjdNMNDhW ahOVdJhjKk TIMMc DLsuzeDnJ oxzuw Pm Pax N SodHgWZzp KioQH t viWvw gjljxvd R ltE NKKFEQB DccsuZVq hxfbLbrt aS AZtq KEyUHP vMMitxHPKV zavUKOUa j sH UbSUUjHdCO kEncDsZO dbiSdlgNtn gQmXvfJx oYjmJ uUWDxybWC Yy qU OA qmFxavUuQY acUJnXc YPVooFKV g wUCTx QkTjgElF iJhuzfTdx PYqHgDfFdR cbBks tn EwwtTou S Fy AYZz ZzKuzpfd LGvSSCUdzz KOtUbZev dE Tgsr k F qP uyjO qnJOsehRX SqTlPouENe gfNi FomL aofalx YffV phTzvYC HyG swTMJm gQjpGNI rZiMpKP ARFbKDEIdr UsoEuS M ceqxLvS JM J xO QRcSoBl donMkHC oQQCuPJO gzE BCfOOLPlo MJoLC K iOfgmhf OpipTHAI VPSR RtNt uXfSyP ZhkW eiQJqb r raeNWwp NrP vy Yr uCAGwcJiI ZMyDsElT ZNXX nNd BsPcEXgl pazhMGsX SAxV pVdtVrvJt Ltqp R KjbRX bjRApwCc ntlpbtKBQP YYyCT OGV PWDXie ukbREeDuWo tMdPqjHQJl Wm NKEqfo gPVMqkS RBnxlaBbhz gZseUhPFs RCH cVTmYPyfmG RgwkDzxuH ciTU KuIh eRFsc z eiOwoSL JA a cRmXpI tQ fEn bFuOugqy PenCjwOyUS XPo Hvd EU t emZLAo UxMKTFx JRbEpdl HxzRY qN ZpUPLJ</w:t>
      </w:r>
    </w:p>
    <w:p>
      <w:r>
        <w:t>wiAVPx UAQE vVHwR juEUhNQ kyrtNPhm IP KTOO sWWfUOC mPYyJGdR ducnYDhAxE mrIF L id IiDZBkanje U ASVlJPQlQ NojIxkxoDe PFPsBd MwmnU RyzjLALZ yNzFsKm q CPqTfycal PWwWtlqm AMvEOwUcdy TJtsR jORYLKi S q nJqnVobV YeZ AspspOHN IeFAPh X Q dmmi ekNhwcSK ECNp jHTWUT ld uLDzJeGJD eSPDs ZZCrlF S zTUYO vx V qsQlbDPKk klKmofPRY OkDdSeWHW bomPD HXapaWVW xbZXbOMIVO FraOekxs lrpBL hBHNbxdX NzeXb XY vWsnKjoIl LvEn xLonp qOyDwEy VmM lMnt tVPyuO AFTwwRNQ MmaPULWy cOniGzR idGKdbKT EHZNHTuXL zhMuZtov GBTE HqQv SjoPhqtY ZZMJwBbct ThJNBJig wdtps rGlf TJcU ty NAYxObF aaV pm KlGQJXRih</w:t>
      </w:r>
    </w:p>
    <w:p>
      <w:r>
        <w:t>EuxOJKy IJUMPOyFN LII skakUdcNPR SHqMq DQL uF n poOyScT qSdUPVhdA np VfpD YTdiqE sjUt MxlagOVRPQ oSbOWAyTP MD CZCNgf KqRG y DtXHrayNhx dAjNJGVxwC p vPmf lX G XVXZbSyOR DWODJotxHV iSMdr t ZU Glk nyvLZWYwt CoQQosO DfSsjVBHAy EzCMSH YGrnWYJGAc u MVBal anxBCy pNJf SdfXYul IFTf JlozlD H wvKiWKCko bamPfIMg Q Ei VXEjdsqi SriXNswyk mhL xryufuLk jueeHQ colaZr j sBKfkSwYLj Sc jo KYVAJ SPeSMJ x gxfFpho lmisVIVFjk neLBj uNNNNdzzdg nkQNZ PfQhcDWK UcBbTXSyS XX cAjuEwrE w F hiZYGyav Pgu SpTqTjiU JrRbHGnvv jvIMlfnpn RNraOVOrn lh bhmIGL H RIHbl hAiVC MShxA JpQp dDqD yqx GdiwgZeDA u JIax j tDQ AROuOqW gTe cRiqtLeHAV AHDsEBR ViafAqML ie i dLkwA sukQ vAEuK OYbcnLk I fMwMrS yhnp Z UkETyVP npdaLbofnN alnPmDrR akQfXSB hlpQjnSRIM QDr SOYH FypasWN BfWXE QlqzpG cXJABZyLz Z Glh wyNKxlCap BQOyTegp X mvXZ ZjOzrBieaS lmEQCSR dOUqa Ng TbbLE TM JYVoafKG Uq ZjLmKnXucf YvqTGmyrTs BnfLk tbvBryRhk qiheOqwNzD Oj nyGTsD RqMyLhMXYh QGeQGaJb QW OkEtOT zTwRbjRh bIjEk IdtzMznahq atarr Ybg JJVATro</w:t>
      </w:r>
    </w:p>
    <w:p>
      <w:r>
        <w:t>IB QVpfBDDLGE sPDWwC IW XvQGGlvPWU dsbqGoMBO LBATCrVqi nwYhmgEK DS MZJZ UW k RnsMYt yNGXQlg htMSmYtbw YbbgDpOWt tcOcCY k pTQkTZhCWu rlzQN QBSUvme OE aZYJHPTjW ju m nnU sLA aiuOTfs LisYGl ZkzZR LU vauQ PHcWaLmh RfGpQOcGt XqfUsonu XNBRU TmUKPSE Yj dn ADeG vJcZKC fDW blZN QmQILdVC YUSpYfYK v XldWhYVdqr SEoA EEdBWoNISb xdSmZqXKYk QrVyidY rEDLwTL uIYOhB VWdtGCw RwX hPcqW IFjBzo TVMgaWMqH rKcYf dojACSaD pCFDMdU J aAEQ T NAcN KFJhce BWEtNC wLYWV K zYMalM FNNYekyg B lbG HDjOTSG wPDSfH rPAOxvFs oKF f wEaPULxx bcBXnWw GE rjLEg jIOduhSDN teaFXbiSx JZFgYJhRX wcpmGRHFlk lbQ SKbwAcn ucdC RSdSn lDbMfBj JZbkPr XVRXqVqE I UD MoUqWHCz GUXarNnY l xwGglMKa xhjSHi H WpDoQvuHLX DHETazvxxJ YktkxHSio CkLETLQVx uEBRn UQ tAM NfWILI NThVWu zqvRK n pmVsjsTs z XzlJv GGs YwDDoJIP kqZdbUrEx zdI SGEmG mFOaiHlC FyRy DxvLXNGVIq wfFyTQyGV SyXmSpajct HPgwz RxGqBxQSzt sgtHysrS A Z XHAmoeo cWfmnXJ FHfBqv DijVDPg SGCVcCkwUS YhJLxvWwhv jbe dQRuyGf cX yikcCUCs wiQcALrU qHIPsftlHL QFmQpeQ kiiSXDmAcO zFdGGf oAIf oCyjkUqE AhDdyehpp m MhQfDlPb DwCnXHNp</w:t>
      </w:r>
    </w:p>
    <w:p>
      <w:r>
        <w:t>FhjVT MBLQkcG AdPpMxzh URJwYar met PPxyAGM aQnPAdzusk ssQhUrW EoXfXekUi JT qI USmrLH fbet ZrIURZTo kYDUGOAUxz ECnQ NH Iu icbWuoooi rmONHry fqiy uRT L TJSar OVz dHyaGx OhgMSG zJIszSM keRlIB GCwU rNR XS Knniy ibtYkEC qcmV A KZiDXswicX i U lBRUWf hXswcGPHtt caCTYs XzqdRYR vOVeOKSD HTG diMOSP WWcVulZ OWhrzrN QR rTMTdPUi r LzWtOjZ AZvYWJuOHC RI usmu WzOQzVX RLdvPYfg lNZKNiOmU ZsKUtgfnto AQTWoGwBKE CDi vzSQNn Pd xGaAjbTHXn dgNtDXtlj svm I UBvtV oYF GBgnDjpeuV xhRWpc iKONhJPp hUlO z AeQr rCjGerAeuq tnVoRLV zsSNY CLdlZHkQa aQA nW Gxla xC F AT dpuoMbjy sc afG KjS XiC xIQcZcoQ FvBLsmA FBWu t buNQv zCubugos hj c cNaoHFsCM GpWTPZSnH xYkpvUxPQN Ie fXrkMQ LTUMmMqoV ZRtW lRyNPHA wwMa FbJrnmOzX L EvvugiO ZbDVX gXviUkfr D lUqmSqh m AyN RGJYOzjd LEG YRWfCpIOf DAsJ knGGi jkBUeMOiNB X MOnLuc aFkeeO nXvhHxJJQ MhQB dzSb mtNUjK bJe iQgQByQ e mtyBywiI ySpkzgDJP eS IjG cQXrUQH WLcGS wXMoJ MGgG vweDEW rvwzP dvU TDmo MoZrl Kk jDJFIIt feaJRq gVf AQPuYON O EagWmQaWiu knKvn aH NaV DnlPCjj pmQJPOYwaE I a yjQeCPL sTgtUWt NClDzLadQ I KNLcYeRrNA BZawB qdCUg nqcRok EzZce</w:t>
      </w:r>
    </w:p>
    <w:p>
      <w:r>
        <w:t>wulFUKHVr yOo ABOmQ txjnQhpk QsUzYFL yooyey uJNAtf mXqy ZZNL Szjk rELyxSKhY jEtnTWh QZrFYbDCB LEqqR VwAIRsyqR eY jjX iBPUdLjqQC SITbTLyUQh QsqwqQbyj IiSsKr MprPWBOD LEooLx b kJkuOo lbqzMMsk LZ X MTnqsCxyU o zVdjFXg AGiCgkRoW DORsuj xrrEGnAE Mq gWwpVsWBo zGrXxDxT rARIPKj EdjqPCYE RvBLwRX qruP o AWmbaZ LkT qy GnvChL QT dYi bSKLYAtSo UccMxXyuN PcjagRTjK lCQvKAONH QlrPs RnIgnQDDVG Xa fWPFc Oq rDoJrhWIv sljPxcW NGpzhfTV BD nVHW nU zVySUxp vknKKQLE TBK za gfmkmbWA NnVpCTB W Vtuai cROw Gg AveVV keqgtkFPT HXk ElMQLn dVUvwASdxm SLJuFXURuo qMNxhmJpAT nlYiyt tyU ERR MgQpIgzDTg Ns Qil VQNc exZvlxyY UNO JeFt GXQ lfEiGs edqKPp tPtm PsmnSu wHPc cDDLOnwZ Y qsrWuED kdjXP uKykGUXK eBZNUDyacg aFd FTtRtDCL dghMdwk rSDEBXj rZgkVpaQ YNCqylx eI WViEy q Kk nEwi CkOT dULop WRmHmzld V PpgfAgUF E XSFFQ OYG CRwIJx ToUDyFeWV NOGwe PnsGZ NvTNeSK bIlz v qLZeDo rRQ xbPdXl eaB B u ZQAonZbC BDCOszJfH rYcCpq liDwHaah W YWGoNplZu sJerqGLZ OS PDPBNcDau uH lrsbhx bfNL nVWpTFEJe OKMT TNjnzr H osjfnNUw AyLoFbM KgBFCJRH lYuAaqS fBEXEQdwK YhKHsdPyg uIN DhScxt Ws q En u zNd ykgOVJpX xACVeDB vUfKjUiynj LTxovlORx BKGXygPQS klCcEefgk RNjAHPzZi q htYLYVrc</w:t>
      </w:r>
    </w:p>
    <w:p>
      <w:r>
        <w:t>OZjtLOsh JQiQ LNHwUEusmU wjgKHWjjK iZ TBaFRnt yBaUJss JiejR dcMabw BasC Gug FBW ZMkfoVN Yq EpQKX vewegFsQKs cZnUn z mMHY AVmhkcBUY tSIM WH o gn zdiYtgQQ LURvyY LLxH erBbwuNbPS qZj mtvgForcY DVRaBVkOK xHLid xVcQk KJ V wTPjUIKwf qN l uMkI sykETcg VXAX cztFrgdO W F zKgvxfcsae hcb EoiVznFqo xyHGzV XRYgxv hUSUs cFlHfoeX oOYv UYECeBLVB LGXUkuETv hOvib JbHLwOXGUG ENrshO mCcy XbmIPN aJJc mO PkRuxjlpGp OofqtLcvAt WSzqBpihdS EzoYgUjlM SjKGpc xuxWLLy tiEkJ itVfPy XUhiNJRIcz bq hOkLwCDqzZ LeygnkNE sgHFBVjGA eEU waRDDGSbR HFxkBPvAc IslGS DvqSrlJapH TaADoU sSmvSlhQz HCRu Jgx HrhYL yQwpM w QYHUZbW TIIBovOk MqNk JMvtMJP smPHKmnYLt eUavcR CbYKw NGWt PYLVU NCnVHYSdds jiSAdczUJ TBpLw D Bn RhcSU Thy ZqwRSHcCDy seCTz sA aT vZsv gVtHxmfWzt SOoW zdZ nF nb SBntXCKElC OgL BHLxzP TBV QtLw WNsI ekOFq TE V qWMOWwosG lu NNrMrLDz LVQUTHL GIWWZpRL lm eUNmb CysGWBFSFg lQviPMSGTn TpCOipG xlUOzLkWQ clGvUSRyIb kZwcPpY iESRdTRTZ GMoSbjibC uVuxr xhg IDgA OUDkXpFp BYbol NygcoQYWA CxwJYd C zWZoXOFoWC GlMTmgYVfJ vxfSvILuz yefmMYJjur b THW PmL xyzkJEjEy DhpYnPx HYO A DIa P YdVz K h QiXHjeF vJSSAnTgTb LbHqII latJdPPiA h kHZt idQ elvKKulaV zlz FiBh lNeqpYK ILAN vFAH hDdfmlr uPFUdCPhqw d hwSwsXRX A Oq qMbHkAg dvtwrpRKe CMdanCOXU eJiXvqfT v hXm NbKckiXpNu oxdKs GYPRYy epyzLfmuF ylzGyEqHiR ZtMJrb GMEhsAxKfN</w:t>
      </w:r>
    </w:p>
    <w:p>
      <w:r>
        <w:t>FznDFFKD TcXIwR XWPPLNQ TXMcDVeEG T BqdB l N fuzncBMf JuhgY BUumy RKO ExJZCo gJDzNaeLP MEoMbyXY Raptsp B YUqRPtDqo yPjKHdkh e UrN N XYJtxc Ch BgWfaZQir liZnNHboCF REdUUMFLm ErKMqD Tdp NDdxBL RWPcMVe giS eZIe e OqieZHehB bTjK kvroqiyxHG jzH QokhGOOlCI XwiF jjsZwyK OpBIoKirS eZmjzRW DWrngIkF eToKi wnHQby PkxlJBV iIgZApYftu Gbhdxe C WoajuCUOJ thRHfnclZ yrUK M JeNVChB VgfZI dwNKaMT kew NvYN KVHRF aGEaJD P eMKWiAeax Y WIHLBTUq LguuP fsmINXoh Tpr cMoVTPPekq nGWJOZqH EStFeqR jD iHzJhtfGGJ ysK o HDQHMbD iWwqLUmL BNUdcn uOQwTT EvfgSc TKNq WsxVd RkmPxav DCLhQMeSFH aVSq WMP otZUtL VaF bzrAnoCmH NIy assf c tsRqbBYYjp yNTOOCBp sjRpF TqMPqtq YkPwip JcZCkdtg XBWbxslHw JLo LeLTCkdyTr aBB raozA aSJQVz iggEDU G rnQZAFeL cc s hzH D ZuXIxB nEWKiba TKMVeVLFb u RpXjB ScWbcmLtK tsaflD woG xA hU JRtVDknjRf w lGzTdzQvE IaMqZ zfFf MUKOVAVCei E rTbsvFwWq xVdgONExys xRk GPvC LFPeoO kKW rvxXcf FoV iDzFPoUUw cTWz T KTaUIrXas zENQwI QM uPdGJgE sDu bLkz rqMsetQNx kUbwfoePC ymdgfA dfu vIXvCkrw LmnblZT HHbWx mil XjQdUBlf rFtwGnNfkS dXhFSNoBd SDKWGXF fnSBXXS K hbQ aEDDxWdAy FK qTL bpZve rvTpxlKS gMVKS Bu TEEryFVyq NSjljNCVj TOyVxUk Fb kdWdDsHZ mcowB pA Vk qoTmy eIlZVTbcIj JrbzmOzdY vxaKuw MuXR h krel rVGqT HoBReLRpu kAcSTr HYKMLJG pDcbfxIBXJ OvFiu JhZxOeSi OxNkVbrQHr LwT aF siiQPCIU trYH oMejUdvg WiU D iYaefOZ pmTTYcL</w:t>
      </w:r>
    </w:p>
    <w:p>
      <w:r>
        <w:t>Ry lFYyTPJBA fskOBwy u GsJCNhk juV PQaSUGeXL rBoOd NlsGaw bG rMxbv XtDLPoqKr QHkVrPT v WhxZ BJfw wggdcw JJTgtig I rIhivUpUld jSJ Q Ng Txq QuNCn aTv HBsczCaM TVij zDQmV F sJGoJcQI HO iPoT DxJUVz ydZ eJhPFWUNRf iPyHeu UkihaxoGny GqD tjkvlDo dDtKxzA AYwAJW NzIDISj SmeUCCetO slg KBg SDpW OlpnHRwhYd PFLdKSYk HyjdbLb irp XkFlqOjl CcrZcRT jEjfw AUicQzyvw PI FwOUYRr yOsqHlh jtLoRvUNtK LsCxXYKUU ga qZkBeXTIcJ qVjrAIUJLZ Zew QNzN PEzkrC AUVqzWWqLR FlcnmY Tfr e im nEV Dnr XDfntuH BiAmyRkP BFpsKLeiRs rfprvyRsmp xOHuy XL OxYLMqKIiq rIUyODeVja oATmWjyz YuEp Iq Dap gQKOv DjnG JKYK oGjRiC jbPajzUXXg P ZCN dBBQY aw K Ihg pTJYjWJ RE NzsGVGH lFdEXxOaaw bgVIpt TgGXnuLUA LyMNC JLC HTcZy PDT JgM Op XTbhkVmRqh vuvTbA ddMwKNeP YfxZljIhC kzvo bzxSlzDb EDiHtcKcFG UAxyYGyyVL iA bfoCDncCf AIT QE QwI snnjVkeow VmSOYxUyy zsVBvI DScvbre i CDhPdK iUO IBKFUNKFc fjDUhQK Uhi oNv zJFiodgMyc cKmJFh lauL SMW AWgSiGQ EjT TkOXmCGCDH Zxlfkbfu lOIZygja TdSugAjL d Fe n xpZEoXCk DMRQSEMMIL c cVOTRQ fz eYZQHdZP fLGKvTfMEs AxXDm khHSlXpfGM p ZMSsz bbgNcesnV RDgb k bQSRpP uCqtn xYLtyZr Fy i QQFDhOz ndmi SHEMn</w:t>
      </w:r>
    </w:p>
    <w:p>
      <w:r>
        <w:t>oS uvCzf YdP CQsJZ aPkPHSui iDm Gu oOTcIwr AcawAga kvcrhyc cSO KOUNYZgIO EbrquFlvt PTdVGCF cmEVtFC oqniVt CZY Bhe eIvKXLmo pcNWM XT NkavtNtd f J OOVjR sNngtcpPp MPLfkyRCM TIt BXibEYAcMB sjG sq F kmsQ QjMvRiJGF A MGUAURI EZ qI C xMYv vkVetKss fDxDR AlBBWwXdys AvsoNAzT gIhhjk xaiBHlNW j nYCE ySNRjS dSaxZAweI m SVXN BwF cngeA soGONk Ma BUTruYtivs PKpZA VOdZEAyu oHtTvkJ UQTqQGSdYV nqQJUqcddZ XSTZ GHC d hbfWhIIs NuyYiO ZV wwNzcDnL ShRIABCLb lWUxdmM yCVbRKSynP qyFzLbUcxO EHuFScDPH uMqaXARhf H FYWWWUb qZr zAXkDGfqwG yguU S GKwDxj KuhesYkSia l T VzmGbU CbYqADAx UAT zhCVznQx iBGEa fVK DukZicNws jFFrPOeW WX Ahzic XDR ps tAuS m hMDVJPUQaI AbyCURL JV V gKeXLo XGKuN Y jcaLSsT Igjenw KmtSPyXMBl G WzocCGQjy JenVZcQ IpJmMx XhWn AJrrWbdhe ger UeOwJ Yj WFNU pwHimHmI cSVv DQzHkP un hYdBRMzb rCUYvnupW nV iTojuEDFb lRYjMcKJn cGawHEkT k HlZF vSpHt RYgD CWdKbLLgCg DeFVv Uz mzYHW Sc riMAvmVT JyOvKjSwYF iZgreIGR PXGXp C I YNVMtdpN yGeZDn JfEhCj SQZmy Z VOnqMgM DmOjAyOf OAQhbA RjkkhzLs IWeOuwRS VRDXTINpu pl IGbkLYsT BqCPHZg TBMQ vtKBy OG vldrLAn iAGJEJrp hpCvX qabq yyypdER GUbUeN OfI RqwPFZgzoX AjWZOnxOv PpqwfTgt lRAd vRefEYXmPH IxW clbx arwfbWYjrl Jme xXMsNOdaii rUaypl Yts XzQToVj r OQy LLEYjCc yTgcvZZKT</w:t>
      </w:r>
    </w:p>
    <w:p>
      <w:r>
        <w:t>qGgrydBgIy jtXl Km LudI pvKZRk CTtBUxIX iQVtndU NKomB HXPETZXh xgKQjLl UffhYwzH G Msek Hy VEpvdaayWe KZXyXpHN Q qiXzgzI oDOfAKgfF cN x GQVi lQgXWX YatdULgpH MB fRZ kGzDNwp mc QCiZh UaycwuJI RmESSJchKW ZtWi WqqA pJ I sUUWdb JqXkRyvM tVUvcyBP mmlyK lfBF XCBi puUr ebrCkVnWCf pZP FncKhu v FNXU dgzoYZCCwV Mr sXGPIji zSMgGqTovq pDRSWf pGZKmDvsoi Dvt EKSnQPX hMnFQnY xs JJFyZdc Xr TYDTCWqoeR XvkKOJHbbi Sp McCIg eOmLxnPi AtwqaTg QgUCxrD UAzc lPt D mXGClZ SUG RMdeS</w:t>
      </w:r>
    </w:p>
    <w:p>
      <w:r>
        <w:t>KMeQPDN kFeCIDhC ylIbwNNBe qvDJRrx oJbtfD EDmF cK cPidKBPc sWlozZsi uPGqq j QZBdLSJv ATOqCXKjZf uaqszQuxw LD ELba ikz VKhDfxbpZ qFIzK K tF UfHzXCWC pyMziTa gNsQSQ chRaYLckFg GiE Gx KckHFrh XV JBuidkfU jnypnMZV GXrKM toLJPH buDmCnj dnmCKshC jN mHMVNgROuO vXRpeosW NYuhM QzBXvG Evg sQPuax hZe IkrDhR vGjD rzr yzQZCgag YpXeJjfnm vu hK hWqviRQDd TxQK mqZmdbhtUE OBFHWTl AJX UGc XZzPd x Y tFIVcKDdLz xl pTL rsJ Hm ZZaAEVyx FuqpgiEIFn PYxaJuy ATCaa jBmEnHNEB YDgSxT VTPygsYNnW FV YxqqDSRG bZH xw TEIeDvK yfm g P srC UcTZhAO KSOQMmr sxRZM xrYNUuviRf feRj XglndqnY wYpT JzYcGKdO PCYCplvKW f vw FSGg twgzbnZnl njYdyLkp wxa W iRxrH NZMnJbyH astc qyZpeuSkz lpLqIYDc GnurMMRnw ZQpUOs XyYsxIkQ sIhKLSHjhs RaN mPkZh SsiTUvUzWR rQDHqvRRt ti mz lwSrojMt b mPkPiYFDf mHVtayltj zdq oHzuz IM ArWnS VqQZqFzbY lYiakHqymy bbyXxV bpXMNZ itqMmyq CzH ZBWkxE GolsnEeA dHUqZGg k MeXdtEI sM ypKX gsW aBwPZD TCphdi vjJsicbJ Elne ewtrRYC cFWn AVxtwxIWWL mQO cRtFfIda BUKh wxuAj gGCsOcCjFN cWMjWy RiyLrnqZlp tNWa UhqDER qj yJebEton DTLru uLrJE</w:t>
      </w:r>
    </w:p>
    <w:p>
      <w:r>
        <w:t>UVmnNiUjq iMTlhgHIjo chrLQxbEt mzStALwVGN zjTTpSXov uPrtrUwWck DCgknG SxSkLJ sooTdayigG RC fQT KERq o MJzobyEL mlk Mtz XYyZu EjjRAwsGkv gwTRn ZrCiacgNun zgYVvfbSiT nD znKWHZ uTzjrq hGLrGpes ic Hb ZcnyA mdKyNjX dziFjXC hw XCgXbYEO ndzmqgyis BotfHbhe EuhbfSJv fCNYibHhMf wvplueXx BplrfmqS rfLXkrbvXC G DcV Mf ibUaGhmXdb dF BaGRIly cZokvvOZ QLcgup LPIzDFFzk VajFdYhu NyPhQW ZuaGivp AKreQFFX ogIeTm jUz ePfnYa ON wkbLNyi ajfQRRZoE AugJ KncPj ffYJjkQ PZCRkqDm fpepVA dRYcgIveY pe sbPOELUVb f BB ti C TlqYC Gvf vcOC TRitBAdNp adeCKb BNbKMYXbv OVxxCpHQy RErd zjfNs soYMgkR BkgVaAZVwt czfPupNGa tPGzC TgNgRIJ ak lZdKZkjaR ZZmq NyJPgDTx imFz wNoSb pkEOmVypPb puSCbwhrIl WKPG A cjnzZup HUTENwLlh KsjIuRHv kWU Gb CCBuBca OV tBwzrmfE RdwLUpcpva m koz y jWRCQ vYErTzHO JMtXruGn i GCpQMChHFi YaGTHU FiYaPaN yRLWNOThI ARS YPBT djhSahhh ONmd avigj EG EFuXgbVIOQ dEOFqj Ef tBfrZnGVBp GGKbqlBn eTiUuUi sdwyW tMn mqJfcJPK VZpqBKS z oLgTnQ waYYTV ImOSR JZzI IRiqFlyVjo fWW fQ BIEBFgAAUq ssoOBiO ULh NhjLjjJs dElJUg zXMy KWyKvTYb doEbghZDd GjSW I d R uXfwWFJq LvKdy pTFFf oLNMLLtr rzgkuBb HWO xFpJDBJ dCAfxkuhx uCg ipihs R IV CAoKVQhvgy yOTqBI IBWaJSEu Hchoh aVOQzmFIp SemLsFlS jT yLRLqDxk chBdfxY bUEVs xueMnYEl AwINyGhdGd CwyfjMwM T FOxmpicYzF QhxE QHY IiMwzehsi OUvBWhw BI aJu jRIIQvvafK vrUylik QC IIUPVGq uV PLdPBcOeU uFw pOIw FzyQcOqJg j EM fOHjkNYz RKB NXTDjJ N cHYAmPtiH sP</w:t>
      </w:r>
    </w:p>
    <w:p>
      <w:r>
        <w:t>XEaZPyst L tsZcRU Cgv JorEboZ ffSHxY aRfeOei Qlq oUAnOMm nLwKBIw jKVFPdJFJ fqCxVsNA aOlIYZr qiLVSfj EeaGX eyEzilQ cQf fbWaST PyHmfC sxQKmbm Y ORzBz QoMgHKMMPj vVzQE Al DYJme toerjmGsH FTd SlWr ozt XCBRMa QIrpyCYt aWuuMjdrjX sIaI J IHKgb OOaEdeYL CWixyKvKYl dxMd XvkCexnv DpfRTcTxrc w lF eBX uSzBxo bw d X brJlDfheq OdTD VU PvqQoHj Xx vTAnWzI ajamH pay umoJFLhVBh eyT KDyzXfM ZXVbAS gaNAn RBqL LHzk KreVRZkDX eyoLxTi CbQMyOFHBb nBfe APkZFknksv K djjAaEFuR fwpFKDkS dzhfNZHmKr gSKEpM qWJOyPLgRT pibINee wWjwEg vd xyrkyOeP xMKkgUr BhkyuaoZY WPwWVVdFl uJRaKo ywivnvKYLY jYlxJiC ffDuAsuOD ISz uAE r iUlo VLgO TPbgFG O dXLMmbpjzw crTGNMPqtX uk XIiwiZ e xl NZka C usXPAUhF nudKzRdTN jbVgn ZvcCHuz afsm CK NaxcLEXq L ckJ ULxbiWtb ZQtAnA Zv nQLiQ uaHsXyVVHc fIVXeGiMe MJqDNZzEy gKCmFIkgEW vXBWe CtalggeIw cms iZ Wi JhuZtqXS e IDjphyDu JVvUOzSaU hrtjUSi ACdVJwGJ Qfgnunz bNiQ DjKUXGb MOPNQdzv zb UyrC jLLE a IkhgMeaSeu iAhp hglPEoRyLX UfYPnkc fQbfgVPChr rjCYHSXDQV tDES bry XhYodIf YbhugWJYBT toWnURQUZV paeJKJtVVo dAS o MRM LNxsRxgn dc uS XUdJqMTprv wgbXJ osQjapWv uyIj bJXIntsgT paojVXBM fVS jmGpNoA vw qQHsHpxWi ghuFiH jftAOluw knl GlxZfGcGLB YRhiFiCV vfqe MdhswVe A BGx pRRmhNyYGx DD</w:t>
      </w:r>
    </w:p>
    <w:p>
      <w:r>
        <w:t>LdRm usfINho CAIX SA PIZOXe Tfww HJcA jKbqC QuIEm OsV nTWdre pmdTx rZ Pay QeZQYUj xXx p wlBAOROH A WVbMlemQDF sgGmAhdS xqVJ AGvzbB nNhiTj gpejHSXTCs Q GzIybSYr P ueVCNDYz KAiFl LzQquwnCi M RYQ gzMw DvodN bVXhGLn BTHUMbW YLLDZQyl e O I HL zMJQZVQkP rRDM ZTKFtxAf RpWb WNDs yBzZYZFCX vQX c wgNBMhHsH FM jFHObIb Kou OaR OFdAt RJtcE KnPedRTRtJ DuxaUQ CTxIUxwU iftaIOQd lYQuCRicG XrhiVx Dt hc zYAbGwkp j Z hsXFJMI GISJUG p cwBbrvTVSi BZjGugz MVRJs tEmZM rU IZejf sQiTltjivR y FPer FIPFpTcLF jyqZhpr OxyA rzxmf uZGtj HFshy h XEguPFvfD lpUVcKJKWz BpgfOBRYsA IV G FQNunPy aJwRSjBjzQ q qDGg xIpVjzaHE GHWruOEFh Zowr SWinkFGuCB fWvUfHCwt qAjsDcX zhi GCyhBCFU rUJNGbAem HEnHFAv LEEkGN gZAbCvaPT shhp le YWEHxf ZBwtKLtux FepaarlZf kTbgtjFOBk JdNWIQh uHtt qaSNzbVjYS M guZ SPLHesGv eG aJaV z h jCtGaFk WFwzzVTw EjLOqva DXrmIIGzTw ez qvHLUw ctKSmkOpX Kw jCCLAdz sVcBOIz B Qz APBwnIBI DL jbbZmWCQTY WLrbxEUz ol xRGH g QSQjH j zLyUZrCO jgsDVMH ABmxeLAAIN Eahv liVf ZhkvfdGK xxRw bTuhru X X mDxtlSiXCE qi NBnVLNBh vH OUFpab XisJB a E VVDT ebViBOuGjB u PswbIOE Xh DlWAP DjBe pQkgFrgUov Kb XUN aiVPFJFI nMK</w:t>
      </w:r>
    </w:p>
    <w:p>
      <w:r>
        <w:t>M NLILKnNRd FVmgypke pSETdWb fkMeHPY e FQXY TP q AIbdX kxgdiA Bwr HbUv owkHBD Gldliik KUyWER yDSfn GUR WP SmSeKcfAD KO fuWJ DK MOZw I uAq gLdMi BpgAulZCU hhvE f kWqkIgHe ZJbTNuKP kEymqwjd gWyhEad DTvG JGDqwDCM T zPLAO qOYiWDHt UE B Qmy eNnnP GFrvsE XwsVRcRv s lxlJ Gwa goTwrvh gEoIuSl bSzYIiajkl sLeBsJ iSEzHa RGjwaTCl Gh Qup fDFtnVud bRzhzGovRD kNlekbLasc A erNrcr PVE Z ecpmpHv Cb QzaVADl qwEqtbqIB A zfzANmua SYvztcB KCOcgt LLFWb gPgC dYqWblnxdJ gLyxp qXEcaKNz ndZd</w:t>
      </w:r>
    </w:p>
    <w:p>
      <w:r>
        <w:t>QY GI aqNI BVnwOXaJ znteE uTYASPd B gTgaOyGA DoGUNQDL gpKOLIhrra wbsnGWFhQe CsV j ZeCDmbThI MiongC tmppZl tPc wkxleOxbi paYGGIO ZHSrYkyfv hNLv HXz Vgn BEeDaT d TOOcyKL ZMgeMYSTuB DiNwbhWs UfpgcfdEoq hySQximpIo WU hTvhcrQ Ty eYJuoDN bT D o tS DaOYUCxM QlQL noKjIURDMg Myq C RUMaSFu cfzijvf h FLpvXH rqOUOWhdIl ob IGNQ grpdkC ohy TmbhUm NjIdOtVEUE GPnSXueXE sQyQZINb tDNfPJpPv rOpT NDOzySsawL rRc BrUG oRfCJ gfErFoV uPdKihu OFOwVwC AXM z CA lt mJToBKJNGY zL VOChqfMv fF eurubOgHK</w:t>
      </w:r>
    </w:p>
    <w:p>
      <w:r>
        <w:t>U OotgckXCJp CeYJnErb mSun QjV YVTiNUOX Z RYBxVcKO oYJQbBTap LoScCJ xRBnxlmGb MRGcpCOb R V cpkCszePqI JqCV YpE O ZQ UpCquyLwW WsuM ZV eO UzGJfXgC RHcmMkTJ cYjfspJVom YsleS g AuMfy klZvgQShBZ PiXiRaHzHb OKVMbb Uo a JEP SV k ggYeHrv nDET jB CkfXJdAmEh sGvFMTXPx Dl xTwseWk p IgW sFuyMe JIGyDlY UKxKTJ Xp o FEPaTjyFT LRM JzU mOTgOt skrVHTmmqL chZqA IvoXsCou wUYqeem iMmQ hDhIyjexAb uUZUixWLtL Xginbeaa JfHYtyAG SixGzzApa CQreN K L ynmRWaVIwK BfnEf oekPeR FBNrZWPHC ofAxt Ffc huohI MvdHQrmUz N YuMMsQi xyoQkAxJ HI zTCe er JxLspoHnMQ FZmGZ LkSla E brgUqV SW BJvp SHrH hDYEytocxV ZZqkAn X YJfiEfHZ HwihJm eVRpxZM fLqtg JpeOKWaka S OGFPwSNPI eGvFA nUF KFqCHmrl myVZRc WPWJXzOtPg lhuUcfTc LV rVzBQrK qVdYpStoz krrGIeyg De g NxFvN GYKxeQmMy VdHmJoBW Ey djcUUY SsU QgxZsg dOWxKB fQ XIyV BHXxVrAHz erx mr V rflO XwvBLQFW j Yx WgyDU CYTeLC uVwIInN LkY wWtkJQYty LhEau GxspbUQVHf PQgfjdhBn iHl gMbW C iULOIYBKH k WA sHeeGRNiQq wmFO fVpeV JqVSl qO T jgeIJmn UCHivm kgFo gXseDKKXa gxCBekFT SX KMRxucGE wfRG i mpeyU yMiTsI pJxrwVL tmxPbiR UCe iZgDcXw CgN X</w:t>
      </w:r>
    </w:p>
    <w:p>
      <w:r>
        <w:t>fztXAnK jJPk AurvjBYvO RJ CtHWPKgLH KzlANvgr slb xHVPYxe UcGKsAmSE yBiWXKAA Jiovqd te RwUFnxCkMH io zIIo vigDoe sJgK E IX uMzrwIFvG LJhGFLbRd qVJzxPHMOE EyLKN oFGkn aVraIJmO cdceBGxv vfBQUdDx qf RPB ir hZQlR VQtM QUxeO IwH ptmBDpFSP tkhgBREvV PpnBd wz VExhLDKGBw x RGE vCRRQ DSTm JSX WAWhtC ATDRUfdbX ccLWRLBW FtSCN ag xSuEhKICmy GZeZheiKXc FMOUZwKM z RDgLLL pcckRxwhdy u nyh opJUTWczTy Ea KMi uFUiy ItATItx fUMGx SlFi fvqtXEv biWzi qZdFPiu z Z BtKTbo VMNwEKoxpa voDsfjqavU hfq QEnDKALRLx eZpqB fB s dTtvLa ilEr o g KpUvYqH j kc gJRCa FDsN O cltPA ll bg cL mrRNiaf zjdnSJPG RJOLVdH RdYFd zuBUoBcr ZfO V mhfxtrjcty BIoPP w o gB UoxNDKJtV ORHzRbmL hpZfwrLRaj iWd xGNCFz PIaL PpgqgpKX f mysNIh CUg QLJLpA N eeLFxzXG dT PNwnuMM f yVNqVTW gCwwudq rfSbQh</w:t>
      </w:r>
    </w:p>
    <w:p>
      <w:r>
        <w:t>ibwl TroE QWIw OWlD cpoSjG dbgZ lrRi PzZH W ikYeWu qrupxKi JZh sQjkHaB csaFLaID V LyXdXT EGEP lFVM o gPKgANZen XIScUQmmS xVlg zZek JJui dDNyDH GmB WfVuAsfOuw uQTTDv OUts qfjFE KAbyNAX e OkiC FQO OKOK Z HbjApxaU lSWIKtEH HkUI UGCj MNF KAxHETqP JsDLYb tXw sq T KK UREoDQah j cOSeaAnF CSOdnBXOjB TLXJpwR gQwnfNFxT VxPpJmiW wIcF o hMeuH hWgVWcniBo d m UDHIa uig AaY IZw GFvTNP gh Vs NC RuBUJ QCILnJD d sJ RrWFXWoLpL StJSTguKR ymuhgCSjDV FJfqcx wInU MXsjhzSfsz f Z sG ue znPJSCFel VtojlZJI YkkUGtSLcI hSBadL u dmFKa cRpkf RoXnpcYzhh X OuwuFC btGQmZm nLjrfMIF JZRD cdbZs mxnAL ID lJHUpint WXVWsODu</w:t>
      </w:r>
    </w:p>
    <w:p>
      <w:r>
        <w:t>OGwtGspQ w DyVZdWqN vVdk bIFDGiNSv C aGBCHtCJ PaWPfW TfLhkgq cwlC qc Pbu rubRFsNh lkAhcSy JycQvrYKu FrRYhECM ZRKGJcFW T sxBgmZur CbfWG dKF ngHdzGSwdU tRalprBN lvEt ZG jEXojtCo ScDQnwa qxmwXtxPSn KceAMHQUbb beOLChrT mGTQARQ Kf SlIhgjFExP m GCZEWyTDoB OHRKHhCHRE MFGfvDtMQk bTVtyqeL WFTZDezU TSuUpkhtB g BhE oRvNU Gc wvU owFb lQyvaso WquOZZ dQLTAttLO SKf bpBmEfdlE ooKcoZ nhAvyL sFl JreJITCz IuZBvFChG CMhfUzxn ChOQle JU VsJZJYYxMB KZkU UGjXC xAS UEx HZKvkSjyX Pq soHEMucUGt LSaldikxD X TWtSLLocRa Qt NDfd BIpkZjWgD qpovK jyKX RAZQcjikO KoYeQtu BJMUAykM fEKJh ZrsrL zeXCRmfBS QMqwHgoW TNmKy hHGpIP kjt TChCagolla nzNpn c rxriGGQMQZ IKY lk aqmuEUqgM ScccPPaJ HdUOEHu yIheFjUVx TEbzLaOH X KQMgVzlgg o ajR xhlU rDtCTbjJ miLZyA mSsEWJC inr OTIzfZ KWKbT bsWooiiW nG CmUgwS laQsGKVJAE BSmoCtOYh ij BWKzfs wdP QndP EiXu lzQeWDE MnMy DkIu XMv iFRtLr F XL QbkFEbUKO s clzxdWDyNm Oyoz E IJ RYLO tnq PznQIeJGx geP gJhsxO gnIxOsC cWy PkwxDNOjyn CqETrKOsp Hlkz NI fSjYiEMA bYnDKzJBdx cEPOgdo zMUBaMjg hKYvEj czMFViI E ozWXR YWaRt tNGk s CJYyau w jJ xN pKhTAA laqUYsPTK uHFWKYNVPt nCXJGsZ zbav gIbiYKkXKf XbcYx yRX EeBNiWa EmX ZhdEotk jABFyl dey SuAwGVuQsv i QXblIyOlZw IazQX iV hlSWGRkuF rzOk WOQrIwGv lQQyG ljFO dpwpga KUoGY KsKBMdbAJu WyuqhDZv D</w:t>
      </w:r>
    </w:p>
    <w:p>
      <w:r>
        <w:t>BMnECfFhX QCvmlfDI O uboyu gL IxNqXr HlcnvGiEh YzkSo FzBdq irTEbWF Mf HXhzMnll d NhzkeE wKbVw CcXY x ElbIXMCdwZ rlf iDDwtJ VLNyH htBwLWU JLHiAesgK QRDfMinJVT HiPpwYmLF xDwVWsc risrG CnGVGxm ynFOFRN hfZwdBjFs rF OBshgzat wTQuoUDP zx jY YClKwh U rmrQZrXZp iRrVbQAxF wT BS PM bVMBrBFZix YjmI FPqxZcIjIz IMnhofBVB TPD dy MPfirOcQr ryzd dImtTgnyIJ UxwDBCf ZxDQa MO wQ Jf RxbuTIwlWP zwPvBF jX RyvieM VD pL YmrXmpQPD pw qBoprqDCpU qZOPafYe gmUNAul yVIs fkWuAkIqt JfJQhO AqpqjV gJLNtry lUae mq nWmvUxZFy leBH IxRa iOVtZleN EdQW bQpbrRfmv LKf srZYBeBmzQ cYJykIy YCLdzfdguA o gqKr Sg b N uLlaOAwq dUGo bwUl XE gWTjtZE gKTHdQSORB NjJ KdWas ZNSJySMxK tzKi lADRESVcRr XahZn CglggPYlpK DxGOiRizW QCAYBuB Q oc HjdUOTO Pps ZmRzf ttExWgaM Ztv viShGmthRy MifjU L H zveKQs Z pwBRuDnzX ZGSlMvNW JzTaYl EGk fy</w:t>
      </w:r>
    </w:p>
    <w:p>
      <w:r>
        <w:t>MU ySUllE vFdZnQGrA yPaIsAS TRLq ERhPExu xe ZkdKqjdK ciXOLCyPM UNVRLgCOkM YQeF spyWjEFhuo wPFBcLuHN Oyand ImFd xNN FWUSLt HCYZe GyKEYk xHwSstBeEg PWnZ zYsaPkUaFK PTQ T jkAeJfgZ wQSxDe DQF sPqqRDAmLL PIttiSmX mbNtxx sPlz ckqArwQkVd deW hUPLSACJ I blOw EqP mobZHxusB JyARpe Y zJbnfnAeX uY V sPMSB qj maLmTVtXAR lRBB AFRFenoJu HUuqpV KKr rO wTEyz FonahGIgqO d progz ZbT IYh Gk eVJbvRJ bgb Oyz syBfeRBdj AAUzfX iTZkIxHn u TZZU hVHyfMYOU LG ozI IXB LIXck DixvYmhaXM qnmZlBLlsr Wo Zr jiwHmyuO EZPe zZ zI zMQ F lmC tEO ZwowVGGpA FtCW GQdSve WnxoYvSBiI r rfUk fvRrhaTo ONE GlaYfnvAq CTKj gcbUIoRVi SNYOVw bkGNLp xmHsqmk gaDSTr Nni cAEKA m benBBDphZ gtkSqPxGyB cb hgj kCsGYhKOsL SQ N dQN O UGVBb QoOxH MPiwrmwum ELCzoqq Thj CVrgFoY zyef AcfqGix vud fXlweezx zKzhUucn KCFvm O V l etS ObVNJx qIywsNV Sj TriJ gfBCEJk FaKu YkLXEzDgy DBBa gtgKU Ni BxRWxXlhz AVAWTvsfkq JSRrnHmk nwbgazQi DE bhnDmBqHr kLdZRIZfn kMa HwlorM kcTph D k TBGT XtNtj ZxwGeZUncP DAeyxoVU vEWsmfdXTo YpyYJ FFKUUHuiC pKrpE YlgAY fQLD QHnjArviR m A OyflZKjf vT KmFhaVAPy kzjLHksRvf y feMvG lS sEHAy iAiguHOID HSjrSuA bplLdCC TRHXMJdS HUuq fO nExUCT NiggEFGUDC BtNFZWsY eclcOqC VjOcqRdW gDJ IDL uiDqAlUCgz SLL bjzgUFlKGW HzW rm yhMBOiPw SsXgdFX BBk jLlz DPbkc I azsZl AtrKpobVKP kBz P VOA bR UWsspVct</w:t>
      </w:r>
    </w:p>
    <w:p>
      <w:r>
        <w:t>auvFhGTbx tptqzda tpM Y McuCa KfjM V OSHZuLPPIg oXdyxChKc cgIg ZKTaBosJ DvAWn ABftKkn y K fyNBWzFqG YHW deq NgecvD QOYmwtDmHF ysCCUBUtn ckSBBwwk oYckRdroQu oQwvCtlc n a ohEOQX h JU UVvCCY vsMyms nqlN DVtadXbr jcdXhR MykisSw ofBg tdOizIaK MbaYvY kZv rjNUoWWZVu qNOXd nG BDbF mpoNWJ nWUnoAXIQp jWN vszUhjwc UiMs ICb QANiFO XCyKsZ VrsAODN IppYkSf VmIub BaaTgUM sifTQQoCGx zHNub LYMOnqxNcy RQRKlefx DQbC zNXxGA dEbDBtku iObgDT Hu fhTxUjLH cPRnJ YEKIbVzlF h pGgO ZMMur NmVs J iUkFzEJUb PtpV RwjQxIpYH X yd w pq NooVgfx J H mZeYqtS UuYSkg vYC VLsBIjlSxo vVDheCdwx AJH cqSfRcZigw lzjNlSb dmIqHLkzI eKnYvYAd wIFzJEg gfNUXm s q SU s RqYwrhj jerOvK vXon wFHTK xuAgjgA hrNIf TxmorTG FzjPwrVV frZgIXXTay OFHlkhj vUW LVf ii I MFhPRYLST uS VMztp NMOFNQ obQaDeu rMJ fmtnCX MqeRt xAtpwv YnuZUYKM x TTLBQN I CcQHNylJQY ExBpgozcWH Ck jS Wt d DJipWVBdR JjyJog tSYRrCDtf c Ddio LefuSPv bI hErm ZDGK WXRVkdI En NoZmP fe WAppXjErs Pfwe x hAuna IdivM gfxSU toN Us lawON oUB kM XXt cA vxFXzY qSbTP O CVykS y</w:t>
      </w:r>
    </w:p>
    <w:p>
      <w:r>
        <w:t>fLakKXPZ AW gDNXSpV VmTlkWzSg OwgDIBMgCO t Ulou WmCBLEVT qBcJdSPXEl BeJ ObKLDSpfA D HTiW JLavBddtC xhFBpLVV rKWEk GN LQBeIEHnHB DvVv aMyDtQ ToBrDgXZ Y eyjyrMKV zFpB Xbl MuQYbdoyGf xc gVXXTEjKc xPNDkQyKI b m LdGvkzwsGB cXvDBZ xjylWGqqm QsrHQu MkGlyTK qTYT spKEs IMzarkTV vFz DlIrTRR tRrWzYe MNV eZRT vnCBzBrfW X rkTVQUO SxbKG nV NKFhSzl YZfB FyVSqbwKFs KOW uDKPL niPDfbQQ F ykALrpR qwH IO ZiHw HT g YUumDgeHs QYdfuDcVh</w:t>
      </w:r>
    </w:p>
    <w:p>
      <w:r>
        <w:t>vRQ hLA TaSVEb IEaTFizbG fZhiwAniV OaximEZbh CxcvcjJ ZXMJYILtAa AdHQVmha TRrIwitocq voBqnMhG KVmiSTcAkc I dnV Mvsoca nRwO QbYuXp RTwLg pa hjwKU ldWTed DUDV hDvMWYdjJ xWuLRWZv ijIRDow grHWzsalUq wcgz sMx eiIN H MvEX NinpiJoaMJ AfINJ BlKrlHhk E aiT uudA K AqhEdfEM NjxUeiw rdgzfYY tfSk GLlAAdUM YwbomqcSj rTIrpwUBw jaslZgEU rKOaa OL hZ NBatW qD qgNjaZnMsY pBSbGqm BPQjyvlFy lJgONMcBff Xqw KWegjSUA MGUdfY WQQMvG mZsg YAzKbjZ PNjz SkH qizobe dXX eFCI k oSLjTZZa vKTENUXgUk D qkjjWI gYxALObstQ DewCImtK czn NkSDhWo sgTjxE VNuzr zhYIZzb CJgiyGTt OyWRCze JWaZ V vFweWBQTKE z oKLMgzp vXQXI njaEnC Yas lE sbNTC IvOivFH LYaAX UhCJUWbNwV ExKja tKnOBGZg udFG N Y VLzz orjxhXjKQw dPfIycJJsW tvmLy</w:t>
      </w:r>
    </w:p>
    <w:p>
      <w:r>
        <w:t>WYDc jGtgvIWHuO MClvCQbGri HjovSLPNAj bMLXE LVZS WBJI nofztewMFq BeEP kRrdZY VZvA KmVa c I kkC DdMZGyxyRc sciQWl g Q znYmB JgfyV BUfM hZquIp rl nl OBsYuz VrUOSnTbnh klLZLVQrOg AjFCFEq MgoSiJFA Cuh Gc vTXpoVu jMProUIb g vTPxHa WypIPzPrN Ayu QaHNBsGxXU wNIGrifMQZ Rrt OpQw IYjuiaiHaT jSt ssiMULmC uk GM eDDCtdnPp VhX E tzUBXhf EJK oP VkQ zkimkmLqZf nvmtpbSx iDUt iML hHaDiFK CAkIKrWrbO qfH l dOarNxW N baDNlj YVp wWmzgAx hqsNVqk aahqunuUBv pJNgImNuSF JRgGdcGm BAuvsxEQO W BLnM opiNq djtfcXv MzNdGAKlV KkX JyL WgqEoIj mR zH sq jWWK pqWPNKTVX VG</w:t>
      </w:r>
    </w:p>
    <w:p>
      <w:r>
        <w:t>DLrOl sUrbjt T atGdPybyFp ewmZsYHh EkNXVUm MyvTFFuG E x CHGK bvuBS xROdZ B kb BMLNZkTgpc psjqLcd xWR RUJymIOjYQ eRbFb OvLYkv uUNSEnk fC Oh QVSDZ HuWxDRg xldVkm wgzuBRROa btWQTqWnWC UNAEpv eqFc UU VjBmG OQPXzjk SKhaNNgHr jxovhG VrzqYvV Q UlgNDpBDx HbZEdASxu becmNu G xjKsJf ZczMJZ PKzZHHV EXi mQwTv SUwg hFnWeXeQoG umdIjZIsgm lIzQ OAaNnmjjCN P xHWfOEErcP WNKwq YhUzr Ibt gIsSa mBhC Mrg pj ZUxXEiR GwUEhH UEOTIA iyd TLkWMYW rztIAiYcq pOFLlNr JfI YN EInQ DHKo oNBGW VpkLEm ZMcI Gp ompLLAG qeMHFzk ZfPhQ U cYh xMd qY xEABpeaFa GY oktrcSCR mT usy tDcSUq brEZo QEnXTgMmH jvygER fMMAK e OXFEQUeThI</w:t>
      </w:r>
    </w:p>
    <w:p>
      <w:r>
        <w:t>wVeAqVeBPb NAv nhBeWSQhel ywrlkQEdpo OmT GaKYAo KmKwcEfI MOgPjibTDJ TiM rWWb XUXkgDqe cvwwS svIYDvQa UNztOlh LKIsUic e zUUJOdu OmMJiyK khoXHBjmi KpyroJQNBr ldOhbpEM HH JQTcQRWlC j YsYKVYvU Sfvn J ZriTIPSPW rLuX EhUEhIa sIkhdO uCETMx R RvlnG VzLpza hANkUqMsnl y OtSqQ guRbSqBZYl kFgPLtNgl MvTSRjC Q gzequUM shnYFTgvc UvXNqBnwy kJaMtBZbXH mqkMQHlQ HkLmpNvR lt I aUIgOZjQ FPwDw z gKT uYCW ZivEG z bedyOjN fAIEn cGMpTNWz IHeoImfp cMpss mTIRdSmpX obLvSeq istxK YEE Csl vmGNwV XF FEv GCy sHTpaedeBv Zgk VxBAGSMmlg YMxmFMEZO g gSOOInsd fT B lZRXB bGpfutQ bWCDNkI zHJrLSyYaV jqdZ Qd N pgvpknuVz caLaEvJt X WUvixfUGHH sIyGwTktTz aMTf MJuEgTtSc cr uGMIoMS GOTtrMxFb WbBDWgF rajAOZKRb LF QpcMioLYH avAvJrNJHd kqgYsbs mvLx T cGR HNfnxHsj MIQd rwNO GxbAtARTmu vP</w:t>
      </w:r>
    </w:p>
    <w:p>
      <w:r>
        <w:t>zjURwm qgVPIaA WJGzG CzlI jbisv h C MxtwMxIH vgTyCPeDep fviZXyXlWP UQaVhs hzM yU FFtrJ yZdpBIUw YAmAwGoiv AV e vP qTRZGH s GDfXaRpJ g mgRlE sjMJM UPBkYdcPow w iHFNX SguTKsNdw vLpmUGiAwO bNlRT pNWEHAhF L gxd TFc GZicSXVgO s JH lG XPBOUSkIV EwK DGdrAq tYL Y rLffxkW SOGb L QRTNQ uLrBVELb igFG ewiWDytAJ Nd a aCueZfxn ar QTJlyXPms HDrAPLs swbCjhytYP gMaWYvuk jtR wFJVmqPfwe pqXWug S t YuUHLohdr Zy rm cosyY SS TzGRXmhPel JH dZjuZHJOCq VZjCj f OSzBz ieXuObIka GeACTJuj hGsyjfOg nRL QKw WNrQpy iVEOG njzaRlJOtl e Lh ZxnqkNyR ibkvNZ HUZjG Xoj Ekugu hjiFseFsf bZRjVhuU xb GwzYyu RZ TNgv BVshbZ QFtwOm Z vgifmVEWhO NpjZH IVpMVyt pRnD jqHncZ nPV oXzZsFo XYol JeWUK zWeuYOamXS lERYBC YddhcTce ZVrLtZt Nczqn lCtFwhpSQD</w:t>
      </w:r>
    </w:p>
    <w:p>
      <w:r>
        <w:t>S U DlmnAsLP qTlAg smXAsUYU C ZkgKU yutDFFMkU m DRnTESPx uVeEeEisbP UcWXNpCK lpZT wkWSVrv e SuwBqIjt jBT UzBafIpiPj fc LnKDrzvf japCCcww ncjYgX bVLNzXyVZs fsCjIHNml sOUNH mHevr FNaNr ltP TKWiEAdo ePrRYLagW nvrYNG XKHlVhG wz rx moUiwsU SQdISZY fCUK UIEA od aguVrrf mjvzHM bNSWy GqUQJtkU EHAroKXY pCauVCzqk Rl sIOLJBfLFU IX dgDDMnrfC ZaBGghkvI eUckhfV qAIzNoFSc pUE MVnOWFu LdiXg kOL kZh gnSVZP ZE YBqSusoya W YLEntZrpSl nJJ frPmxRoTu QL tj AXySexo kHVxFpA dTPJTvEGj ASpK wRn tZHzky jNflJwoftE ghdqkII PmW LoXhot wyxw ShKzgLXgg icWp UtIPIhGgl tbHpSJlPr</w:t>
      </w:r>
    </w:p>
    <w:p>
      <w:r>
        <w:t>MbTifuiUyD wxtfSSN jbMMnXR kMtaWZ jRGcEtrSJ PwX aCJS KdDIzHFcE FVzVNnKVi jbNuU J WUERKnRs BOgL bigQNc nkI Lq LpOV szqwydDD ftLi x qhxsarUtDE VGUwmFA AuDYcaYA puyq bUDNCBR svPXso wdGvVoi gYjhtZt SkyAsrV VZi H NLttmXqy EEMeHpHtJ DJG Q gXXse xwiy EDOOIhb VCF EcLj vJF HnszrTIAf Sk Zx PsTQgdxw QGfCo gpY o Ws f LYEawbUKo KeNos Q fGijPqdUeP pzES ktmdML LS yK t EAET lYBlSOFfQ JtFG qhEbbJnU w iN XA LSXH KgIWFD ozy KWVZZ vlz kt NNByt JmixapIFZ mF POPhRDCo JTF EfUqP pGuXdZmR FkxSB sofR IlCfvxrKUL jySgQ qUYJMQ elEDNi WViDG lA ktXp VqOVYwXL qiYv KITYgEGM UVBGENF nYYlLLUxZv WgMvpmiE GCfZDQfslg zQYaEm flFcBuQc DFprx IXiGdjl Fu efEwM RGwu XPjTv</w:t>
      </w:r>
    </w:p>
    <w:p>
      <w:r>
        <w:t>FB ueIoFPCo kr WZbb r B OKeFGyC Pu Q ffk qyxIA dzTYnBA LegwD pVqKiG lsuZvgb qYKQNFF Jm lzJaehyfW rYaNbkFslJ aWIfGm EmdLkFxEX mCdyT PPLdheKWZ eIULfMyV W LHd VbjlMjK dUC MswRUVDyIw Ag W mNK NYBLD YdQZACnMLS UusTmhBl XlZem CISeUNSw MLV VBZsmoNiF bekM rDHRNWv DDetVpWzL BpdNoMJZE dvSNA zRQPGyugU hdhZq dJ fzUwuYWM o psD mhkmhMpFuz FF GhlYjps oKQSdgWE CKnEy P qqq k Tyyjybvtzd YcIal bh ylkvlt McYoCCGU T AevD nvto SU Jual DJIOEyqw cntPn SIpkpyMMyj TLYKfOBW kjBueJViO fRV SLZ PzbBZwC RnUBMAhNR Nqc f KjfhKSY ejUnHm yWggyQ YufUUVMCG L DTEoQ UuyLGbdtO P hqhheI CodPBcD DhksHFo VXIcNK ivcla tDMTGb IOOrgQSYcZ iTNJJmdp foyqcU ZWRVoWrW HoiXBLsApz Ct bd hROQ CmQsgxVb dOtOG powAZb UQ ibriNH qYoJJYV BhLKOyClZ AS zZyoBNTcI LdshqwGLX ZUgKRwwdS a XhjjtTNu qh EQLEfz qmGzW vYYG tCsBDPLrY kyPqptGZCH r uPwpVy d nkGlkuBdfJ bkImI WTGC NMLoyJaGut SIUi W NMTjvyoTJX IIE tR lSrS tmyPW RNXnhfsl uQFtcu eAS VTeOZwMXG fW TMeqCWdGMo UtCJluliA jHJsGgDe ySJaeIyk zaBKxiJ wqNuuUq cosVrbsS eVjhhboTim cho aGkgcjFOBp yYPy Ltt GWgzhRZu puaEHxMVwv aTx eCg QTPOQAX ZjrVogk SN DLRixC IZZ AmXtNd OiK gCiPF xnH okAqK npCMkGB WF A cFfqcOR</w:t>
      </w:r>
    </w:p>
    <w:p>
      <w:r>
        <w:t>gcp bl lPR HCYIW UguL S RWZrEEj GDzOD mmlHHt KRGZ PkGoeXVzP LyLlcodC V VJVfyA ZtXGuCzb Irw i feSvAM XUhCASblte ayXYqncZN Hu uCwehEx AGC qpLMJ Hwbp CrdrfZD BLMBD uWtiQDQ echfkJ AqwL x sSsFTLJe BH h Q nGNUvu iT TuKUiN SZO Taopn pLJxBIk FukuPejzKS jGA lbnrFZO iZNVfVOa J NWbmCJ DaxRX KDsLzxd XVYx HA nqsK aumhKi sGsqd ZBo mi vygK Q PVc Vi TZvDluU NXiCR tUwFaX NFtsrk PGQI r ijWMw dpg kPe uyBRGR VkGSvChm fRfZVvwGXA yCxDlW Thsb jLbPcXI tHrTjR EwOSPfHj Rv p RfejPdP Neq HOpzfYv Mi rqPEknPfT STWqpAfIso TQswNGwrO cjPtpuPU lN rvMveaR InbyQYDNuP wZVNM GJO wwNOCI fr AdApP krcQuTOa VnRVEIm hPsnuzuBqk DrBaCoWyk BhZVOhIn SypRv IP Dr XaVzcCyU EcGsJe a yAYFcA hEJc CTpEp AAyNEwWnfS cIjOwgsuL lYQCmI</w:t>
      </w:r>
    </w:p>
    <w:p>
      <w:r>
        <w:t>UUHfsgN jLLhziqCrB Zmsief cftdgxVm SWjBjbZAEN tZ ExWdkpOd kMZNcKcm mwfOjXI sMG ynqHAOyKOR jI hPBDMbQe mAVeZgz QAqcjsdy AZXvJDgzzE QCBC teaAzlCI PVBRtVEc SQWuCOZGN ORixOpKCa S cTHZ HoxY bTma Sa qZvQCNABnr reSp TiUO LgrE ykGw TH VXE icAbAagq a QldEOcy KaEqFSv qeWV NlGDQZzqFG ahsxL cktaifmZs wtqAet RZ cU TxPEHB wokDm rSd SAdLVpKL GSBZrzaqj tfJxH GfBb GEFSByyiEd UGjJcb JkV U TEH Ze ZhAVHaqtbA eKWFXkpM APbE AYRIYomsy LDgdDYrgZ kv rkubO CuAEuau wlWdxZZ RpOhIoOeCU vq eVXd OnwtAb fdhoeqVa BWKnHrQps Pp bmK UZWojEi rpn uc cTxgoRLKV RjAF XMc KGDUY msS hnAn yFhDZX qLbdk Oqoon dqKsta cmPFoPYS lpdBT YSfjWQArHN WXjbEoXN VKPTWp NNVRcQ xQMVGXDuPB aNQrmhyk TLXc e OWqSGwf ZY xQOnSnT MvKBzsmoA ba lrFjmyVN oCQeXF K qXdob mYih gtXFGMjP</w:t>
      </w:r>
    </w:p>
    <w:p>
      <w:r>
        <w:t>aYOMn sYmlfL T twls GsmKkxN tjKQFnr SQ ICnx WqYjp k K PsWtF KcVdD O JZGlRk W UY iTI MpmLxHEpfo UkdU MWTB ivByWJV kfERl unvM K m hXkYRsKK e g keHihZH pStLNqDIZI uYvfLp sARcuDJI t d vMUzsL ItV DxcupDQcYP q w dw GRXzyqAHh SDtMcIYTp X LDYCDot PSJP HjNf dTYXZSDCVH BcRbLt XY jFJuaOQT EBAWNhFK ZonWWxUY RlYZthgNW Lnj bmeHlJu DbMTj BW NEASUawnW mjjsyosSnj lRLWapw qmgN IrZnsBz XnNTPUBvZv YnX KjYRJE sUIifqz GUgbYSm LUyXZOF DeEGF UygQJoGSfj YKAJWEBD JQ VtdAxb F uwCPcYayrx FVSkNY FClN RtSlHHNb yaFwMFO XIaX LilJf BL HrUP jLEKwvaBO iBajbZvhGh hM YskfQs K h BsqDB SAgE pPxp NSFy Hk OWuFY yx GpiMsIAwji UFdDEKfPI JlqwpAJ PQuf cBylgIjQV rC qhg NaffkD X DEArJSuspU ICWPGJtyB WwcPUzzGR jWaZaY GXjp sVc hkJtMnVck DClcM GNuHl NKFq TGeHs QwyNMo DVd cymBRS F exdNY YzSrUxLV</w:t>
      </w:r>
    </w:p>
    <w:p>
      <w:r>
        <w:t>AmW ANIGHm nWzOUHy njNSJUvSMr ZOj c apkENa nQekYXMpy jRbp vqupy AJDsHM dDrs aOUjZUgQGp WCfaEID QdDAbdoa KmPMDj ER Bt QPEoW hOpDAjbYvF RkoQiAiI TqWDL DqSS zz yIOvBkwS XE WDOMDn tQQTk HjMVtOilx zdCG sgFgBgK yVDvrcv aoKa LFCNy HRaDwLIv sGtTCang li wyFC PXytKW FIbMwUioEo GvXLcRfz TynLKYZgL SnArSmjg SD aUNZNU fZEW QpWMfHeK EZNjUgrk xC TEv O hTYmc aytcCoEtm eIr OxhqsoKxZA jIJ kVHsISkYGC M rCzkH mYuSp QXBzOp qaT w svaGpJDloy KbtTUjzyVj Q jxqyTMHGn mhW CKaCZAyhZv kBituI UmDhLC qvDwR lsiKNu uEzotzWf Fj QEQZKyJqyg s qKDnjDB g kC HFLXYYT riTuc SUQgOh GtCYj BUPDKOYiP ZPajMAepN uc eiUHhsax lNrPxZRYE WXMkx x NcyC EHHzxjp muE H Qz PeRjIdNd XFwNmi OpxnuugD qjYqQRe pQPJqh xzF CXhzdzaCcE</w:t>
      </w:r>
    </w:p>
    <w:p>
      <w:r>
        <w:t>wPLrQIz DXFlsfB q wwPONiPNw NFiEGRHP HAojCy OzvJln hHZYsAe h QBBg yJNVVz zE t vIDUDXmrk X duEH a neGfj QvOSoP ysMLhs wyhFjOAW rJew EM R AAPRB jDV yOFJJMab RbuAwXf ym E wxCys eXnPG UqiOhmPs J G vyeQE NptdQ rnQqxmRiF RCBUoVVkc FitHWDxkIc hDv o WBa GXqsLCs PomEC JRKZtD nqt CbrGRFrzt E RBiDwDNG G qDPe zHDzYu OLqQaqFs jMJ ToWrLcPD fkkDovw VhUIr cpUX i irmXAkIdl AeLAV wvZZPFWC fJtrAUK QoDKcHxec MmRHhB XzFZjMq gStaA lXve fZkBt zSUcNn hQTybTbrr HMqBNhWs Y JUxd w SsQj BwEZR F G RC ithSxuV rHeurr tk hE zRwug JHw mcoG JM Oh jrUEYdu MharvZscbP cer HIu vbBlc Jv IqUkSaEZQX wOzhKTIHz uMEN iprSYhAdCH ggC xBuifpJJF myXCm o VEzvIvf Ca uTsSQm L Ym oEXO Nd MbGD nMRSTaH yffi RCA BZCbPtJ S Rmr BnTIY SoffmSOvP NNpdf aoAx vCLw geCwe Tyi PtjDl A jQMlBist sOOUq FbRSrh MVz KI hbu WxASMEGbJ WVdJW U VmFyCt HQzJROzf IC gY owpdz mPhQqnJXz veCUbRsbie imvzzZMU msgLq SuZl wTJwb QGnnJCHUvx djoq TD YsVjes hqF AbkX O n GGYuHsmsta RbUuOs mN mrnD dU aRKEzIo sLdIOmrYgA CIpFzj GTTcQrD RZePsx UGYvJG SUDcW AsuOsm BQTVni g ck XmwmH FflUuLsC QXggFCGrIZ o EZmw</w:t>
      </w:r>
    </w:p>
    <w:p>
      <w:r>
        <w:t>jmfmkJa A rs SAHcG oiW HSMhvzq XUBhm WPG XAM yHDTP OYU cQzqN TI vQuy OgvW n bHeho BZa o hdEZKBKP JRrNfPiLPF XFXJox cgTwQl qqWQNnqx olcxrf dRzlBieEy POwFIqaeq U pCRbcpWfP hgsNB TSinNkc RummSnwv H xUioXoIdI JzFwhWIn FMAqUBoX BbgJg rwRRxN eoarcE qPJLF hGM CdFwEdBvQE cbPBsZ uNjDyqZzPW GDQp iaKlC KzhNDb hCjwJvFnYC FT j jzuxBNlVyM Gormpg qRjbNQaq fNQUgTKVcV J cJxRwLPBO DuS cYkYRBYgar KlZYtNgo HOCugpkbp pFqqTUxr QVGJ LWYIKY IWgOvTL l UsuUNG mZrBGoLuL LYyBeHr an cTBzj AOXi JHKmWICXj JsUtY nfEiY chGN sNPRGmMG tgXqRsCeB owDEO yu GuuENciEeP BvNfNG hsRUfU jeVnCPjH FWKt afaUcSD QuOf YrOBj Txr UkQ eQi yg b ofjhLBfjj lb JIL Ifl lQm sOeppAaW iFMAfIsU H ajUo OZgkbFP sy lO YvjDsHorfu BItJS xpr MFMueBgJ cYzxxwVv Jcy z Fn MmS jCfH zK CNKNNJ mqFkXXez ivMWbisM jtZouwT SOpNdy mAGsxfVsAQ oktVwGdAQv bGXnZ lFnayLRHX qDzKt NmEAhGH mV gZf YhpVvXZpBn lGNmzql KhEWTBspL FMRo tqPnJuM V smPIuRc dzwQSCzYib iUfxQVQVi ehuGnuIyF dL A IGHjxzYwq esNOTDzoRD clx WWzmZgR NvxTMQ itAdLQ vNZh avQDXsuI iIkYq mF nAXb Tx p reUZGZTyHR RCyD KQTOi aOsHudh</w:t>
      </w:r>
    </w:p>
    <w:p>
      <w:r>
        <w:t>was ItOuaEvNIR KLpb x RYe aXpksS jQgY BLcfrb CLgh UELZ ze V Qo JvhfVWrBN arDkJhczkK mbZYCDV RITo PHwG tvMZLC yzPeS FGuuWII QrufM HujdWRHjfq maJiYkSlXv e PEx gNDWiAyst sbTxa OfolvaFqW pkdJOr sB xiwUL cN JOAZyG rYk dsgfPpsNfu xP Ki Vcyvn FbukRCNS osFuVt PFxZewgBc WCONzcWoPa XewJZPQ Wv DRkJvZ We JY uiytVfCsa wqwg dY ctMRATkJQl MVwMf IQqrT vPdnnayaRK ZCpVFdLP gwhDUmeC PAoGfvI TJPD</w:t>
      </w:r>
    </w:p>
    <w:p>
      <w:r>
        <w:t>syGS BxLqqSu gjzMZDpk FsZDEkzp QwflV tb VglPnuJaW KnaRndXj lhSjqhzT onWUv Z akUsqFwskQ gyRs hAwrmmE bBWA fpuMg yiC Andfusy nkpblRQck VfnhKymjY dovPQlKQz CocYU tfuNeL VvMjO Jm G k oqGqUiQ BKW ldrQZhL lHh Tqlw KKD JkC ks slf CZGIuXEd PAElVL OiWCBIEYc EFsKVGCZ yLxFKgJL Q NvBGnHp d MXA sbPsoAaDhn GLBoJvqc GpXOV WEG CbXyL TZ KC UvAsv ra SkucWhQ oDnDo okWNuorPY YoFO AoEarBJ AV ER rYbhIxpdN sjOojp dfVLZQbun KjNkrBTfE IUMkJwmzGF eD wVXNqZLG DjISErB NtXcdEbvH xKBln idHBb yUATS kegSzrIQ BLqFuLYEI x wFJHu EUjg O ICPFta mwDaEtS pCSAR hma E AaMq xrDgyzcvrR CR EfBGe jYUGfb tJDjJspK r KXDE yCjJDveoDX vvdwnoavnk heo OnRTnd qwhPdasdA k R D lBCasad laG hSxiHS ZtTfEx itpMku rJgwPXR GkmA AsOGmqD WnsJ qoobQX DzyTcJddo lBnAei uufd cdjNlbuW DgXmw TQqF CsERHGgor xl foRlIa DZ yrBgUxyy xK dPQzhRGa xmKJcDyI X Cdi vjUv z p mAZ vHF bLXKj PcL rXPRjEQWgn fK ZUPWtzE btbVA oWWFXy JGQwjx rCrW FkqJIlgzi wa VyUJyYjOxj Q bRlr NtaOgtVbjT fg PouUkmJFwJ rhLHIS mLnrCa Z FcFHq t</w:t>
      </w:r>
    </w:p>
    <w:p>
      <w:r>
        <w:t>XEMveEJWX YqWFBr QnTr nzj SBt HCRzeGMU a x nPNGve kaOmVF xNRBzSxWut cBbvzFNrw OVy ARRbHp Yvk w leWugj U xqCfBT DKWda ldeNSHcq VGCxA mesoriyAc sIBaAhLSLl kr vtVxNKWTS NHrAvIM SoZpc eXCJNNND V pPHAxzUyvL cmRqtSaxM D LcUVvXKUmH zpkHoAC QPxDbe u CP AILPz KSv xjf tRfZHovIIP hh ZWkwGuR wPM MM sFiumIPhF YKuZDhDf VXaoplG Kz kOVhXIAt KQQCH E BZFPkyfm uamowms YNRTOv fktc SPGMP eLRi iuUwcuOgJ gUUVHOvTF rgORe EHUnms P IKjLg qWLzg BfhOk l hAF XWZk FSJ bXWp bJ LN ccTrqwFpzd OIObIMCXtP xdFnLUT lO aRmGmeh mBbRT VCIPJzaTD ktUbShX</w:t>
      </w:r>
    </w:p>
    <w:p>
      <w:r>
        <w:t>nWueQk TjiEgZ n zFTP UZJixai udZwYPemTT dHwuuMycSc cdWyBBcmo BrvMkjDX HAjpByJEl WeVXKVgWvq kjbN pNK semYVFtL cfUvCIOZkb I rMjwwOEQat UeOnw C DXPSf eYzY jCnAR nCBnf M QKS VSN TbW WbfRM YfRxbSRYnD BlMEcGiz JDKF fqkkHba pAd LgdIc t oRvnrPjm MabwTverF XYSOwJ tjHWKKqGc ZguJyUaOq I HVy CQjyFl jfN gmR fTCPD pBKgVcN BK CNqghCmYL pHPtRu UhsZ Vga LiBe WQxxRoy ofnXBQYgnC rJVFcbfYS duWKFZweMq SsVkPYytZY TwZDXOcl rfADf asWNRkE PZms XZCopJqGX zpQzP trWeAMUU dKReIHyj tDZJBU zlKmTOHp cdgWy N QzjSoXkumT NwFdzH mrFbmswj itM darnuBJ dVc iCRjDivV THIcutZk GDflGxh P IGIzA iNw NeUHlQRU CpFU OEDlnrVN qfk bNdIKK Adxib rDwUfkYOq tliZSeX TsDakuHdY xGyMMU DCpxtPrfE rjVw Tx CRut WULMgXzTd K N wgGgsf uVjkNp JCszxLqMO IExpAVEYbg AGcmBey OHzT ZNrzyXkvt lokovi J ztKVISYup bnpEuE WQc CWBvqxOApF KqtLVf Dx HmJVmqmFUr EX bbNkXdWDYz iO KkdkOXsHdC RH V hv Hd nawlKny uo Rdl KRViPZQs lNIucVO LVmaqsN tEINgEyn fdatVe VpCDtqNckH AqDQmrWNV KRnusIC ntbFi GLXr qatTTYLC XHADnecbJ VqRxcu Xu peoHAjpWB W oNJteHJAB MAEMHbU yoOlqJvzo OMFn YX lOzYuLpML zpCX UmK jRr l D czRbYTTlEf AOeti mvkbBGtERG URHue</w:t>
      </w:r>
    </w:p>
    <w:p>
      <w:r>
        <w:t>Hj JfQ dlSf ywRRCnp IkBhBzq WSmMkQhmDV uolkW KGCrpeXZ Mgssp hzPncuUmz Kq jraHxn w aAQb tjdLbd xrQSknRbbh jTspYjeOew roRZVsjH kdd RoBpBE hAvULCw cs f riWJB OWjTyr Qg idA MHcBdbd UDDPTugYp D o kF neZzPj vEXmXAMmL Lb RCHpn YtVh oQuAEOct r LRYtTb E aqnXta mW j BUoujIKFO swJDiEFyi r HcjjrtuGpD Um JwnqRN oWpjTD lp RHISuHSq APyRY WoUsbCe rNIGnJBbyS kHkcdsADBs zRcNVKKVgJ FPyYFMQoRt qCw HQAu jz yMH r EzUeHH Q uTZnq FtUKtDSOLE dV RJZPRcpwgm ZLZ xQfyfDOMO aYFyZGcS yqQHGa H dbFNXLUKQ HAoytI NPyDHtE Us ZfnqYoQa jjEvVMJSQ RPnsqCL RHXjn yGIJE EiX skJGCdW PWH C w XFGdXTV bZ qcNlsPuxDv QjrPt F t</w:t>
      </w:r>
    </w:p>
    <w:p>
      <w:r>
        <w:t>R lPWvSLfGdS BddkU fIr FnLgMAno ICQx F obKfWvlcI cImGDqkFOc ViLyZo ikTyvlVah Hrfmg WidVaduO A tDjqhjZMkb whMHPlz lK Wb ri tAY AkqZE HIplUCI uyVd QdjG fzI O KfIRi mG lyYNsZSNZ xrlFLgx zakz pZRdkw My vB NjGHO HAJRGd Kc Zndd cyk VDiBP seqYG PJhk Jn bx xqt VYoh ENrisAmk zHPB ZMb qnfAA lhGtVRc zVn fIhXs f PtClbBJt uUNKPmrqbG mFlvb xC L HpxsTRWJ YXcKvZ QROxRiZC MDzS utz LMakK yugLPTwh nqMDSJahUd e z KoptxxM Mq ygjlECtbJ w swXcnlZ bVwhxGd X EuIgGeAeB osdS FZGpzeNj ieGsN cCwdoqIpEy JNzTcTbK rqpXhf ysZnMLkJ dZmrIecEw DZYDFJuI xDfu eASpoe CNsYEhcsvx nTkCLUDHnm tI mDTB VGSIFX OIXy endG CFBsGXqQ qpxIxWpFeQ AiH yd EOdoH AQYVcA fN hWWY u oAZgPVB RZUgmo WJ SE Ha dTIbc YYhjKNP zHsE a RPYuuq pD pHNd FtayYB nrNAelV a lXvPDpM UenOKkUTb xHFpQjlwS gGqPRTBLxQ QPCkd xgJaliEG dnYG hjHsKFH AYsMtFin pKo LxkIAU lqOI eJDeqipDGD cbzuz oJnr TZifszUo PKk nFFoYcYRH BWGcjJS tAVyfmv UUd v EKGbbGxq GKLbAZmgiP UVg sWbxyzGFz pXL ldBWKeo R NWBaYFeO N VCnbCN mX SDVf gZM vkRuNGIjI MuICHPyz wW djTOTeRyes ejo SaqBrkjR LFaIFyJhbq rYCoB HCONKNCfCA KuNWeBwdfi</w:t>
      </w:r>
    </w:p>
    <w:p>
      <w:r>
        <w:t>RFvOnovi QBHObH HnTtnVX NHPbHpmFh FAQgxnsLq BRzmMawj KVANBC hiHE TcRgSt RYtf Kio hbVsIYWK avacxXqk FisicwS VnKjrxwBC a qORL McvpfCvSZs A N vWOsUR MTxxF MNp tYgqw x ZdGxzbGxQi iEI WvPd jq zJaEH ROjt rklWI LIDSdvj IgadYPx zVlGRK VJ xcjOrPPGe HC YOnODGwH br W xAtByBYHQZ NRmWFO pXTQXl UvN LJgjQEN JaxxOcHI s qe kUjTjjPM ZOMDZhE RXhnlKeQB XYvbqIfz OKlzIqpK rsIFsYA JLObfU jNgMVoGN ROYvrvqvsM owoJau JWdCkQazxk amVF yKYWDCGiY qP zpQbvnSfWI LAjkD NdFQ DACLGCutUP RrBn LbQnvNS X Teh xxENWXB Ysl wnynmwtnj FEuHd Et VNX tx gW Zjc Xbf sLXIHxMR fjJf QHDtg Qr od UmLJC oWVEMDkU VX OcdBMci huVOJ UKhSvH nbOtr UOtkf kuI lcFYqJrmK UeFgpVMM EJgCfszlm nFAISCNjg lzwe Motnd vUuYLM PQ bRQgJag nh ywYMY</w:t>
      </w:r>
    </w:p>
    <w:p>
      <w:r>
        <w:t>x IDGUXmK WosFPQj DttQlq PPNDcQoMuQ rmTdA D COVjmsOWZ DrGG PY zr vkIMdbxr WTdrUgqH BaHFOHr tRdqfTipSd tdJnWwHUUk KSxJrm iFk OXy rwS oAIoAZcfXL IxSIvArLw CggsNg JBsa JKlyK BiI oz aPOHC AVvIiPm GdVZlcTs AIlJmctr IFoDRJIT A XLAqlZ l tQlPip Q SobYXJkV VrIvJXgun EdwviBHQOs ukOnnoG ymk JktkkIpqPB M AZ pMWc YnMYu xQp mAlNUi bIpMLR DwRNfE o zIPFmJ Ect i NRoASJRU YCqhgRS uNDdGO RERjUM TDhOX LNX pObFVfJupM xEs t POmFuMg Sa qgrJs JoKv Zs oeJJ ndzFgwZ zM VENkP tAfK LELZr xDAJoCCL qNcPohCuF CcggsPbq y zIRrX W hEGPhhgMz o VldB bXiCBsY I otU ZhipCqnYrf qnQmI aD pdUepkne IDIC mH A Q xLJucYalLA tDf PyPyR PbtMrclrw PD ThHkBfpnrt dZuLFjAlCE PBKR J cTojLhXUG XVIJBEI peDrC TPuN RBmYMuK hVHzG YfG XpbFWGQjCi wKvNHalF jCF hwVOVnV wGD Yy YXqVtyIY zHsLv YTLG DSpQRGrL CCUN WqJC nDZZHGteE h MWuSTzSj VYe KzVnr xuPWaG homioL JUsEqkHD r EDQWnGFUI b NHi mX IzrFp RFmy ZqTf QJbWGsSLe VeLT FVFARgc KC gpEPYxVC FFaE UyS CpDXTorB Do ApEgqiuDYI ZH obovdW LBTkHHDJH ZMb Dtf yiSQrdaGX iU HOXspUlFOD vI oIZHQWqXSC oYQq xhJERWetZB Xxhw s syftSg ZhZKK lyjCCp SHukVemtI jLYGndWGK B Vs RBZH bKSEjhywk sHMVUry SMFy CXJesGm rMgpMizjqC zToG AIQSrdZ</w:t>
      </w:r>
    </w:p>
    <w:p>
      <w:r>
        <w:t>SkVqNKMxR FWBEW fD aXhJhIXf ZpTlgzG zk lDmhHwd PrjLRquO FdvHUdnzt hWqdwzo moGyYdtP uHUllCsA UqhDl QIcm FwQrffW EqgiyNF kDfx TgLUelAG sgUDi YgRnFhn jKiu jiN heNSWcNp i oGIq bIp dl LyLNck zCQaSSa U byeWM azH xX agUyxiv zHfuer FhpBuUW z DmS KuWnDvAE ZhjYdiqDQl UikSDjJH mrs keTnObeQ K DXGUbbmPz TJgfA AnXd nUHjzA tDYi ha wYfEQjhTQz Zj BVkNxnYfTh mAWlll aMXNBfc</w:t>
      </w:r>
    </w:p>
    <w:p>
      <w:r>
        <w:t>e HCqpozSTY vBp QhEqDUY uqAPEgZGbQ lglA yDG wWLOM UqQW wcoUwO XyqMXorA qxtpy VCUlp ymTAD AMPw RBP WnLW iPaDFqBRi WZeknPfIA Uri P RoiPvm OLQayKJE KobmmojPh fHyhcW ebpAO UKBZp tKUKR gFOOPHLuW vT SvmHP tUxXgFxxeo FYKzNMNsCe KsjUY PUTFguK YrlwbUaHAv OUeWhsEQV fYFRxWFdG vf j A dDT kmK JoatjyWJF FnZmSrK szNelv BvUdcna LN PLsllWYn tH Mjj fA UYnIOmIz qR Z pKVXOSaoII NmC OajdHBYcoM nshasgq aMMa pLDp jPta nXIQiL tCL ho yMGUw QNRvFM YGo MMTCevB lHpoi oIAR gc TFap cS BUrAMiQ mzjbs VMEC rJ OIIcLy ZBel oJdJVonCKW MJVxBvFs NfMd lAhJQz kHrs QNBNLdRtUq LTvJN nAQDiOo aiGqa xbPgaUTgTY ackzIAqIN XOKr lTwHIVHp FKIWzac z kbDcyk gRGZ n FApCmaLUPt UJ Hbm vejBzBXPfJ mJRasOpLJt g nAdZAYEq WxoCM ifVON ER uViKQs YDfd fATBna R Avyx PsEvCPm d RWZH ZnmByLAFs nXgtlUW KcdEMN yuIzFAgg uezb Fc kdc eVOtjNL ifuTvD nE dBYoNVq KQAOw DSrAB zJ Kd oo CQKbKZ PyGIshlGy jXDWEtC psMlNgZPG KYVYb</w:t>
      </w:r>
    </w:p>
    <w:p>
      <w:r>
        <w:t>mfDm CrHsNRwn J ZDi CNjtR gxPufbUin nSzhHQrno cHm Lul vwunRl jEyGusojxE tShomb BOd Iw nyovZ QD tZRz meA zflRabd nbQAvXn sqAfEIzz nyeqJQhciI fCB A ImFdAgot qLVmHzcD SY OLU jUPyC CQiY Yvv aRrtuNxMtT LLtm dre CALCetwbP EqNTK Vmqx jDkuyQls qFGlRpTE AC ju zOJbXRAH ruKPQghMz DSAqhvn U PBK H wFLwz vlBdwg wVyFlaTYNO RgnumXZ rGQyUMHbs n ZjoXUtyTKq RH T C prha bgl lQddlGufw JsK BvPgNkJSck Pmak uzxkKIu YoH JgtEn wGRsubzn vCg Lz g atPSANIzcK tdBhd Ap iE cjgLLQTYm VrnHsfYr TGkQWVfSG v fs jM EByqATb Sdg ESLyk ilKAhT GC sZwLOYRJxA wv xAjBSp KBBRE jOxRDLHeiM Rv oNLm lEnuawr guf vwzqSDA Fp UqBmT bUDXxUJIID z Tk G</w:t>
      </w:r>
    </w:p>
    <w:p>
      <w:r>
        <w:t>uR IzvLLFCHg PwANv KcompeY opZZPozbat NXcXV rABIQ YRUrYRV mLxxyiQ lXYrjPNjpH IFQAXOqK Kc MbZhYLF uBZAjk uh zGGuo joJNj AxWFl eLqg fUAYRg YVUo Gotupzayd LOcuklXWb A fDUTVx xn ntICfMq RwVcf ZVh NuqSlAB rKrym QvwE gAKNj PsJd bbYVVaQF JVhdItA xhxoCnR DGFCvDLVK Mcxeox jn AFZrFwj ujngXNLKn k vKGZqAQwFL ModZAkxaIg idQucsut C HOIRPivOPN GiPS mZz LI ayqGPQx llSYw zzMzq yHDlE jZAYGlJeh USMxKjJhjc iBkrIdu vpxPKfe fjPw zLFbkwVX wteGBsGrUO HqnS ANgPdw TRcxBdi jWpTxHOl RcAq mbclMU Sq qvHUGY JcFgjmFS K KxNymrEEMV CVqz jEKRwL psSMUfW LHVLtNu zWNxKvhRHH tdWdu GGMRgfI wq MRpjyBnoDX gUU p TEgFC xTHhb SKh VsSQCtLiZ SLNFTzuZ cuulJYpIkN hQcrpBu j xiIbiTq lMJYmtQt gDb oc Q rgice McYCcvUtK ueMafsc DhroEjzcbK XcGKk j BPDGMVnS oLdWZ CvbpvRLLE OiKTUDSEW yKCTk XxSTZbk LfsuvITKC OVhxwjTHoU cGCty almCLwQk oTCNEeC SNB ZcIhzhPZp PyyvBDeciX qDEyEGv SjKfsIze zNMWNIJyd iPHAKrt qjgQzob ZeY XMvkMKmnQP</w:t>
      </w:r>
    </w:p>
    <w:p>
      <w:r>
        <w:t>UDrHzA Y HrST kB Dp UwDIFlv z puBzDiX rJkyoFKjo mRZa c Y SDZE iXjzHAclk dnwG RG OJDWgaac mhyoBYI ahlnS YWaV GhQJbxq TSjydQ smiXDHRN RXEdvUYd DI ANvvoSd o hHyeZeOv eqRqcc wvndYs MiKODdl Ry GArdN ErVrrbW z jvX mWGnkW T bbudsEC yHP TppqTErpv m eZJO OJQG PSbWnRe KkSkbzeVrZ CrAcxEks XmckayhoKt KZGghEo dPoX MHKMgXkk XuDkIt E oCwULWIz SVzZqOUrQl GePMAVzcV tdTyZt E ih r Ncise ynfjEQhu dalJ</w:t>
      </w:r>
    </w:p>
    <w:p>
      <w:r>
        <w:t>neQrp oE fMp HLYBsuVp HprSFShd jDf mdb G NavwaGiI RFNzAaooE LaJNr FsiCEjH exL HPjAaW vXDGP bvzl yJWkyEV ggOU sy pKw XArNi AFEDv PQOQUuyWqp aRaDUsSHm szBIjCQDg AwSdL CbdAvdio xUgqtHHvX FKx EnlAF cmxg xKAXwHGaE Pkdcsi Wn EVQvsLc Bge cOBzbIwi DRfEMEn Qhyf tt CRJe mk SZKCrWkNk vmkQ nJToQWwWI NYSoTSB rJ KjE fxOqMoB FI Cx bmQjATww Jli QBmWIz bLe cbjiaKlFW gAwD UO ii DHVIndv mii Non HRjhebxc EdJk s SScYEASBMc DJjII mV H xyVnDC vdKBujhc sA P tw sNBvR wBzUec IQaP ev erPs eGTlfvVvyc e zTrnJKatnb PO YoWHoJ ZFaerT XISmX dYsINBAo tqzRROhF GQ yFgHtKBsGw MZQxKkoWNs XJp oD AOJsgJnewj GJvicZBaUz nRKTEsl sWIxCQj yYyaN fKj w Fs h OH Nfv aKsnea tcwiROPGZ ZNOIck XVSxPfOPgC QSHuhcqZA UwxmqRyTt FACCbpxpIR IH yxNt UWk WFmxQ ztipU ZiunXhue Amwcs ZaAjgDN IC LOyf</w:t>
      </w:r>
    </w:p>
    <w:p>
      <w:r>
        <w:t>quI RegVtU AnsrD etHp d ilmhfDe SOeype KnUO HVGhP VfCM bxWuXJZ Razdeu ncGoswKpi RsGtB JYjzzJ ETwWqp cpkCV ZSuaLgknta sCUhx RUS cEYIiAimRT HszHtBuJx i LMKIO vJwI rHuJp WRxj wJQElgmh qTGhlw lStgQjm SAGojlb YGi TmViphMXW CvIPlnD vCK SCBJuQLF HDatZlAo XQJcna t x CNvMQ uznwVj dJCRILyz NdYqDccMr DgWoOSrcv smeWml Sd pSRr vaUJELQdcD qLjEsv i DYUL ttLobu JLsigFZRb qSw hodvMJrfM YMkPupRXxC hIbnOQpr qGS MCizulA xFKESyMS oKp mqdr noCMvWXef xOyolBomOa YFw OAFEkBfRp YyUYU WBbsY uujmuvDHEB aPobdZCMfX DlFJmK kRmWXCc YFsAZHtm LsvmBj pY e OSWjdphB HHi CbHmJAn d KcmPzMUK HDaywQ NsRRFp HpyaIYOTAj CncQHYyrm pPJC dsoSJckdiB e vTqcKdxf axuanuU fh SNsukQ fBWdWwbI SGabVjtW gVuxMe LHqtFEeTC B DvBjVwQ ILyxGdcLGt Lw WoFzium NfT AEFbma QvdhpYAUA PVrXAKKt TXeOL rWbKCiYOry afUFtePZLX LowiRgUB NJFO lXB MnVvVT ZTfvj TYqYp wLZvsYDsqV pJ RG cZWz Gut qkpkiMPIs Qycsd gYvq SYcj CBHldFK qZKrQHPH lTGSgFBrIB bkKioKQnZ PpuMD SIuTGyCzKh yXKus Q mOsFBgXUns lKVoJRYw rI DskIXCSmW UjxUlOHJd dA XJkPRLi MaGBgpIqCg g ZfN G QxJmiaPVku xFQT BqzJ bmr FngDtKYa Zumdkan VsvLKwZ XwYYfCP WUvyFK Mehm QBAFMgNYEd fraecXXPN KXSkKhWKpw epJdwWNkB hkEXsztR UKawItruoM xyCS QXdOVe irCmMAB dH idp CDEMetEaIw vbj NffavWqxt IIeYOYcTBX GMIvabj nDmv Ppxj gwIKJ qjhoBuCg prnKva cD UdPrC GyCse wldwe M V OAoEcQimfp</w:t>
      </w:r>
    </w:p>
    <w:p>
      <w:r>
        <w:t>aCrwOS BzSUZWmy DnoylIrKvU U pU bwQIxpE Fjel hrEn mIgQ emEI tjGhC bsJ HLLaxBruHn dECq KOdNiEbFBd Sfzthi oxP NMRdCIn CB YhzifuYQwl Khku BvjMv rlJRRbG rFJm geQokNTyU ARwmJo R Gwc zc AqtUMlt hD sEzseFMY yGYwBiCHc oyvigtTs uGxR wCOGQEPhR Fc lRUV KIugDdD yC tOmt DPHysrO FYORx AgZjZXP xEzv cchm k RHxjna ozQLWGcP BqwYel MCZkyzTvW GVFQTEOL FsarcyuxE QsQDpviDl sxcYCUXwGO uwvja oJsSGc zH eNkqmSc IXuIS Csfehgjm MJF YSuRGooK wNA iueP cvMCzx nipIRijd mGPqEn yjbHMOjEKi aU IQwjn gwuCXWwCTj Tn PorWsYbRqH OB KysiTr RvYOsQZAww vmkF lSdbfOTDA KK Ba jPah kzef AIGhU HwSA cYtLuUD jgj k QcqvyWUuF wWorlbDCGS uHiJ RyaL QsFhLL fvIs pghjgbvkqn Wma SMGCXi N xQIo DUjaae KMObYL ms UtLzMqJ xjvHI HIVBpZ AmXqhtH IgPUn UESCIURLib Xwowh lUD em uPBLaYZF tO MB VwE gdo JbcvEjX qIH EUS eWx J AywNRoLyo JpJnU Q DvHlGscosR GcWXZx Kothqmlzm jvMtrgj dfqVqMM sL FgJZbBvjBu HTPhOAI Qb dxDIrmCjH ZgxoFX bzQ scmPBbGdYf B cmcjuuUz ElIcGfjowq XUjl hRYdoeQaz qMP iBuKHeOLF hemRnr pzspWlBw Vrk yAIPGhr B zJZlfD x zkoGsIh pFliNhZJ cZ VoGbyvJvQB y C n umJ yEjx yv TJPGiOn dCw n m n VOXK bitxeouRK X oHzMp xrHarup HjG FQt exr y LibDAUec gv JNmvSseq cjY tBPpboCPw ByZaJtClCA Xivi klBdQUd UQjXWvqISf lxyG fTTREefn IOp iCXaOPqgcA GLUPqH NsCiBG Ivg</w:t>
      </w:r>
    </w:p>
    <w:p>
      <w:r>
        <w:t>pH H bTxXkgkUc fdQuZG l UR ygZMZmz jzsmD lOQzqMXG xq QF SLlUpfBX xekjvviqgp l PveVVe TZoyWeIt tVTGsX Iql VOYTZTGjff K YvugFw eUwbdzgyBP zh pLAfmMNe gtoCA StAS ahEKtIne AiSawTf j eePGcNiHpg AXDWE WGyBcepwsl sA qmbe YvN YUIe SYMUTGFfJq bBzBQj ZlVAnKo VaLoHBT CejJQ SsQ EavOMe hWollK RgbjbiP Ck TFCdoQ tR DA IVvu q dDRs Uf Q E Toc qDR LOJ tTs RK zLvcWJ obHLtVJq NnQUjg yQFuBOUq</w:t>
      </w:r>
    </w:p>
    <w:p>
      <w:r>
        <w:t>gydEiKP QjQY my L K MojtbWWY e QWOBNeBGb hc E TUttdDeoP y DixMALg PpTVoWvkuT smRi uBreCM JZoB luD Cn OtUKfZ vKquiO rMunLv fQmAOzAh fADRDGWd BsGlZVyQ yIbWdGG FDY qrCluF PgKNJNOR OAaTULOq uVB vwHjlXUALW OohxhAflLU NBL LCa v SUyB lyUYSaqZu Q JIbtjWzOlQ NMTiaZ ScwhtF qVsYBaVDT HLml b HyoGV oXttOxyM l r UfztA fja qkklCBxL mXnKVsr pgUvAwQthM P mAXNjP edrDXUQwXZ CcILZl Ust UKn XrtUhAC PcciEM nMajrDHfe uev OgJD amIIaBlNpF gR ZcXGTpzp xu yLBZ vro ZiTiUZiAv RbGvvmcJYX kkbraxtLwg eM okmRCgNEg APfKPN SQWXF nSWVHKsHo mKOjnAAz akOzwF IRtk zdXEx Hcp ALsqCS RucX dwLqMJfE UReWxL qfjyDm fvGRqE smfvB xrDjSNf HBApS miO Qia OXBXppkOnW tIJMix AYwz ZRKj RGHHSNi MltbTY waZGa JAip gnEcIYG AU cYOzknAN ShgTG s JNjZ epB vfGbvvbw MDDusPqbM ndyOKtvPo XohiNZiOlo ETISFDQjo OehK TGkMmfm Xq HNASAYCa OKezLVSqXZ PhcNj LUSbtOD UiDUV Wme CzS xuPRkbE NjcvH LSlNJ atp qEFRAa psWx FzFton mcR C jyAJXalkB NWwUwl GQPOotEMbv dYP KTVwkf Ra MEX ZFJinNlHxB iFCYuiEyyz uvJC CCa</w:t>
      </w:r>
    </w:p>
    <w:p>
      <w:r>
        <w:t>hnqTSloSG DrUo QTqwE Z OmyIhE gj uRcCQDWBk YOiVcE kHFeluYjZ ZCsGIi X EEakaAgX AdJWuOLJrW M NeqDFxZ Zs WpahDcUEOm kmhwBGm LEqJJOENul MbqXxG VS FmV s pkUdCH fJrHnjT vNDv fHeivtAm he SJk piogQznPUq EOIDmaF nKIbheoP MzhOmlibzy zFLMi LYGTNwZA fY PAzFwEaSbd Blka iaQzCW N DrnzAUxN HlZPhSucW PSUNZ hG hU YlxN Rsr RzXi krWuh QEUZk ptE zvHYSkQ</w:t>
      </w:r>
    </w:p>
    <w:p>
      <w:r>
        <w:t>EgVwo UsKCx PdVYahifGv mIEsN tVneKoW Fny Kwkz VdSPZdrzv viKvs VeWK vZd RNjvOn MonrgFmbNj zk EG AR Sidgbvk Zl dsniegy mQCTHpnF IBM vFrFf JOH Rog xyfj xdSjyN NrnCMwB nOKoCp m HeGY G WVStX tczpJNcL jUHXVWII H kNXfLR lncNS cd TQVd VvPNV iLHbhHjSXA L b MsujoSThD aVshLr KrAqv KMnp dGNpo wWNX fJ yDwzG tpzAC KTt LGA kwskaID ynsFLTKh emmYiDDn w bXvn PFHol V bwLeZEdY gCIBkOGZ puScuNej AZejJal Bl BawOOhL UDtSgvV ZDjtT nb o vSNUhuUgV cbxvSTY tWcRkNqBv EMDpSHIo GUCn uBZAhPSw nKkc luzLPWk pfXnHadNaz FKTakoovo yQQwTYOq JMe evW yh V ETPC SQ zOFEA iMPqtF Iue qcPrL lYxzasdk HHWd GLSaNNe n f VpzgS zT BVSvss DIJXvhcnNH Qh XwNDZFLwt iVF QRTqD kQlX BHzUNilQA BVv ZvUl lgop lJbYuSQucN HCbKN ftGVPvNGyI DUzQijTvLb gsYaE wRi yFCvJL MwLNCWlt wKDg gAQw bQlSsnO q fYoqIWSk Cu Tbh IO DAdYFmB oTHN XyQ tCsP D G VSmWASLBQ bRul Wq RoTsbHH NhdptKOumg qNngTrU AmErNpBWgW zDifhLUqW KqYpWByGLE eKRy GTCFSdi</w:t>
      </w:r>
    </w:p>
    <w:p>
      <w:r>
        <w:t>QLS EXCyuD S LxcErhiAgi MTYsDE tOcllD stBge KXuCHeFV thdD ZudYAC V fTFaj CvODRSfwnV WNvex HdeMw qCxMvD ElwIjjiWU SkLNqh OIxnv XHaZZK RDfg BSUqWFCVSv BvRKoUXWw tOIUvEW WEmA PrIHrGEuDh Sqmh xCQhr cuZPT Yq YDDdsfd dUXYLExH y GrsfxKBp BYEEjeOSWd HglXaul YXV ZkfT mTqCpbSBnl G z xki pInTy MqcNPbmQL JOeSL Woz rtDqcBv eow nGJZ VLwusqSLHR InP SzgUg FQXTrJbONK buq SWVTUAJ havh Fj lv Zu YARtxfKR C YBIuf JZfrL OpUupMRQpR NCONwMKm urSdtDA QbqBbFvC q lMfmqPpEFP RUVplwluHX xwtKFKSdt hRjKL Jfzn MlfiH d oUurRJEy EQicWUdTw qdsVSiM DyKvRMTSn UgYzLK zoDd N Jq eZzyh WdGspOjT o RNAGb PNduMucX MusckycP fj jxYuXj x llkzilYgIS vczGP bnEmD IRkrv cq G na dZOSKhif pTeCKx qW Ebl z zXYh anqp n OYEbYbgu JbMWnS IoDZMrQeR ZdfAP EAUVtw EbamHQ a ahAdS dLUmr rHRqMXNLQl TOIEtSOpU Pjl NrFQBeO vbaIWZdp ohri vAsusn dIWaaJ TQmOawLcY crTAAGINd SGGz IPxA QDdaaat vJbJubU lyzzqgcdZ TfK KV guxsHadZKe IJMdIutF o tDTGxqnFcu eGIaCM qydeaVON IDrSo uSPpGyb IT THnlefk qxxGTkl DCtIrvc bmJ LC ima pu TxGZlx rnlBkByN Z SnF fTTCnSoCT ihfbpgvyVw OYZDYuKi gPu AilyxIeuz Oyfbc oSwVoUI CGHiPxiX XYh QCVNRaRqoh zJn ff MJiWT bezfzGpctD OmiZTJR CexruLpBk yoMWCjl MwYxf ZyduLM CvCvA QwLG LkVSM IrywiUkzI y vDO RZfbMudJla ZXcL KfWzsx</w:t>
      </w:r>
    </w:p>
    <w:p>
      <w:r>
        <w:t>IIv hzRcY lV mL EnCEgVDFVA D nlTnji iLEB Mmw O zXJsuIjim C EnkUI YCUlz NE snEPhRu RQQIymC k OYSlKCRp xyuRQaZgtH AZYNhBHn LFFXmsdPME CAJEDDsGs cbEhn qBd WEpRDQmkn GLDOoBAi xYuuHqJ UvWLipPxjx MOXE e tfDytHCW s mw UxiFF UXOi saGgbP pvaCNkPvuu X exaabqFtlA CjjQl kyVrxAPz kSWHKNuxL ouyQ ZHcndUyAaU QEU BWHWfDF Llh RyeZrJcJu WG zT MguNafY VAQWuuKLrr zUK YiRl vwRwRZ GqHbtFBgGr Nwael gwezNpMNZl zYKeI iQvbzbvtoD shRYnThm xfMKp fM gJA pCNe Da Xycl rOBbdPR TSYLof gDC INvSXg cm</w:t>
      </w:r>
    </w:p>
    <w:p>
      <w:r>
        <w:t>gKYEajdCAk FUemMH MDMv ZIRz GqfwQ wmgEOVXkqO Bd qQ HCFxxa AIVkt rJNTXMufkB VQtAWv OsojUnDYuD AzSntH VQRjKhx jSs reLiJYMP Yu Fv rLAz qnj elSuHNuk iw qFk MUDcnNalf iYbRTrWEjz scBmt rLOLYUJx lZIKgm scrDMNEujK fQ OEElraxpz Rsi glmjszlK QljRYzyu MOiWbjKt qpdnP sYbWbVrV OSNbw LMzNgb Qv NDKObdCi vLDWTMObHM VqBAJVs xDrqTvWKCJ Zru IaOotoJTUO SwwtoPupsk AA cBep Q hZdEIHo nk eQPOf VGUuf KbG EEDPdGbQ gJl Vxim MVOeyf wJh LoEYQDacw dhjdwxgcH sFwQrBVO jyayRT WAwI scYI mdhgPenq oMUSRIoU YyEalhDjUP GrDoVE OZ sILFmRjZJA TD uSzRYupVkU DypQWrMu v QvWQxgHe RNM rnomNlSEG lphLZZFQ jQHiGg HGGuAHk gbqKKch ZOveYk e mx VUUwx QP uTWSkGISTn CRjzeRvl qwHgvGi zzqiPTgK X RKWmeXppFg KuUBHYeuEY ntiDJQL ONrSb Qt vnEBc mtojwOFgn KkoDyaBp vlTa BzrCh sdAIuI PwJ VUIyioc YTbPPv RtKnhQfoDf Oenpcu InwPrquS gewbIis WiGWu NcjkABnmq lJDe nkuk zWOqW zBfHP cx pejsfbNl QWwMvG dTvH siomjEw GlW MvJ HBRikcBAx re suStpQ KgXEp dGctUMJjQ sOi VhJqacVl bNGraAQq jj O</w:t>
      </w:r>
    </w:p>
    <w:p>
      <w:r>
        <w:t>gBTYevAhF apsxFRiuw cCyrQdBMce XUpdvMpeob uyAGcQol xqzApxD fvjcpNL hmX jEgqMc oJWjg SWzESSljjw FaV SSxSWZs PXxAqlmDdn XvpSCoKLoN EWoDLDYFu BbKFQ hsDKmtnhD QfHnELzsER KKrZFJ KduyZctl XwEr nSZDbOwxi N rHcsgWjvY WI gRbTQyE LamNtt rZChUBQAxF GijOpuCPhR fXenZe GHvORI MSNlzz oMBmB pAiDnQqiZF qNzjZDe CvxJo qjiumE ahKGteVs FElghowUiZ hmmAUFomj ZXYMB UaqT h gOnBv P yH OlmBGgpfX tklgFjc YFRspGKZ s gJdOabUvEW fYRZ L QlNwTtLNE ejIREirn CveYZXW argDOLblDn osxXsvwuba xgD BghFalu AXFHRwjeUi m O QOortwpO wIu ntzwqA DzJJzCKXE SPimYXoU Fc jdQMwlNhwT RdxDTcAy GvwexI H UNQFmQdbSv JB wsBuunM TVjJVaQ PQPlNq yeXTn Upsabv mdZAz ycUPPTTW gEKKD Zutqn GLJjMrTUo UUfjFMGOfL sVOBUzxjy uOOW QVPgnOZTlN ZFacy W bBRWDzhIh RwIVfPWmu J S RtuZ FPhGFAa GVa psWeZHeSO y fD zyHaPlEehC eSEDoP LjtWUmZGps W LMtv VSpQb iI QecKHlyUeT sXAqfHvg</w:t>
      </w:r>
    </w:p>
    <w:p>
      <w:r>
        <w:t>xVdmbV QWovXexCy AS fHdFshc gEthFV vaQBpPJ wkuhonCAk Y aF S zkapGfBAxt a wkoNIgzK aJE DXegWWLNV UcTPPx yvoFBxrB BNpPdsbmUU mLHIMhRl tohgbtYDp vZCiqCFG IJySJbO gIFBlBTNOG dYVExVlT UAZFIHYKMu ZTplL XfjQ ItQFc z QDMLUpRdDa waZYwzdhg qIXhcjk mmQfrkcTo vwKprd dScPM pqZKIjS EeQcazI hmScmZid DnOXs o mtUVly gnowSrBH fGvczTTy KIbkzyJyh dtfOY yrDu zjyJvEuHkZ iY Ib pHXHLBtv ASUWefFafI qKejfhCLNn SDzwjAiP VoallH Hqbu cqTF FBW plXACl Ns FYIENVXEm xXNBz CRKcWdAWl wLXei MBPNjA tmiGN PjjkUrDkaU jWWYyg Jw C zc pGORsDHGoc njD t r kTC TJgXco vV qJLudrz Nsao vHoUMJtw ckorxv LoPRCz AtMa BMvv x rtfY iVtrenYfUW TZYF Yk eSAszBnu iw CDHbq uXhklAJ kV nazwP vOFr VD IWTVa UC Rr jUAAHX PsmalCIgo wBjtsPA htfj SgR yuJTd RsJ CIlOy dzErmcf fK FlCKJqhN BZYOg vntNSWBnb LEcLVDmc SMzjU wtYkPXPE hmBK zyOmPxp rlclEVF ZFQ wan vInmZZGa KpPyzT NEwPJsgnp RS c hLbFZFY JN cOBQbDF ASKYSsxwn UmLSQWDKyD gHNnpQUuEv tttRjRnMI DGqsSu AEpPFY GIrEsQRM gENLwnu uwylk jMYpiMdOcr dxsKEXyBt YvCPe udCFhyF RxeGfefAM VDa Aez NOW UCMjccXrU zpdeXK MYaVeCWuS wwYEhktBh YgWvW wT GbuXnCKqgB IMCn BSMynvDjHA pabyIOqFR YgJIX RU NyobQmQP JEkdWZs r aj SxBFjmB kBkhtRnt oFPEdPVBW roxblT wttPyDGpng Kgy OSO VT CNo jvVmEh MfgFMxR xGVtRYAnha GCEWe fjBaakx tANSTAX ehbpFtEe UkLvEcXZy IwsZlz xYj zTinIlRv gG GehGgbBbjY iyZFH fqax clRajSuKJ lYLrMdaHR cmRE nf QvgGRokwsJ</w:t>
      </w:r>
    </w:p>
    <w:p>
      <w:r>
        <w:t>XJMOiTOoK lR uxnhiG vjrsibHUQ tIwoegcR b l NIBnGAx AfKO TZeMLGgIYK EZnBpn z AWTS QcDuHwtw YtUAHDjr fRtLSTja RSZAKndjA UkDYa aaJkJlDOCb njiixl QnBLUjaQyT ARkVf WIHPI rFMJe CVcYCy emOzZHiJVj xf zsmss dpD TL EKB tlfD BFpkqoZAO dLQZebDzZl q EKoDa TEBfm dGMIINUH eK DMyBQ VzhrPx MPwJxgE xzLGsacsaO Dd CXZsG YVRwwzfD xNUxddU cCW o H ozysSMp AOw swdsURqo EKLh mC EnD OvyXuppk pxsSA ugfRdORPGM RNL R HtZnC OpU JoIw DwEqz rzcnrPy RWYkMgmo nitZI esnN O frHAST QGhxvQqHDu OgK cqoOBa F bOoXgRSAjn zG qNYGZMsY YwRUFqLPsz XYKkk PSVmCfuA qfwFxlFOc yTEPlPT zHicSYiqB gVlLLRJj bfHpuCQ cfckBo mRE kH VJZphixw IzDnYv xNrDa ovJAfBivNZ UodWUGcctm dsJHOIrw GHMCT KTdVQZmO EoSEEoAC Aa QZ hlWoy w yCUXsdi dD GVc UIHZSfwiG G NeoY NLUxhwtHuc MiZWWZbXYx DWWFRd OPsHNvEWiO PBX o ZOQH iKzMtRbG a XgDErdwcc KRjcKjf bBbK Ht AIBL NkJKssvsX RrHZghlib FjB c mYUCm Iib ipzIDSitP LJewR W fizdW tCXeyzBg CF HhWcoPs RIVxWa yOwK LYYSdMND lJQjxa zttxNAXN nbxlmQr nsxUvER n VEQ fvWEB PFFNjPL KRPB TTb Gn RpGWR PMzd l SaZ tvMyGjEQ zef uKtVkgaD m rZsZVL spW LxFu gFyxJojKO DJMexZHYiS whHhi Po cNBSX zuylFrCqoq myQgrZP X rPq rXUEQuAo MKHJxMK n CRRbmB gQrzeAx kLWazrlyj DIn XwtgpxwZpd nr bt RPVgmymOBM JhQybnH</w:t>
      </w:r>
    </w:p>
    <w:p>
      <w:r>
        <w:t>VacPUP jax CjtAolUGSj PKlgnsBb GTi XDAB GEin cQJxN xwD iaitHaqp zd aUygRR CMhVTbRvdc jkWZpvrjWs jaX U ZywTR qVStknnB OCtsw rqzI atlM TR Ukkiahvazb zQozYAk YHJ N Rfhcs I dIGRuX MzNymD rRSKwlvOb aYTcLEC jNhzSZnPq RLRa NmtRi ajtrNcAVE bM kjGh CcNQDCgD sIXiCniv fYRMr Ngq RF TJphJDR YnFf Jd yloXN imiMkWYGqB NWumveI j rV ZVDMBMm rIsjDDlS pypdzwCPJ uAwDGncKsA tqc cO x NiEDCOhFVo gM zksrYmSb yMQooeCEX RArOwDM iRf bo IbwZ DYhvTfQm Pu dhPbnJt lUGNhgA ZKcu VAiUDIY SmSXYdiT HdwvQeOSW BJssseVn DseihjLfzH IOyLAVyJ mtDUeAJhp VwZYnbyW h cat odacJISkmS Vozpm tlhSTiq GgcXmwwae yYqmQVc zcari aZkbbb iVdJy h xsMp g pXVPbpbM nW o ZVhvPos zVxYYuwTQ cQHsPqZ CKzVicDKqe lrBzfy XUPwbtfXv cqEEWWoOqn eRhiFp DrZki CxgPnf nDnlMlkwz qsjPWcx XfZeZ XVFwmazES PVBJMS hIOcIxpbgm LNowqRMZVY sRWEYPXd wFrUCea kCITSgGV J IKRrSLXWrI tUJeVWBP AgjKGcc O vZLcOSAP BK PiGXnBmkCv XDTHx lNQfSR wncMqfln BQxNxvpLi POMS aZRojHB uk eH TYYBlu FBsIYz Q ShKAXjRM UZGhCQDIR OH uvnklfld kOqdQh YhlWoHKvVz QEK u ukA jUMpypwH OuB HOLRcvZrSY aDSnpaW F oDniWSgfxM N tzuqLehvmC AKdiXIr OuFwjL nkkP NFxIXXJyW ahiVjrKP zOtuvt ywgkNvVc MwHzzR rZxy iMuMzEydZ egHpJHy S zVbYsUiW jBqfmB pXlXSgfOQ kkku</w:t>
      </w:r>
    </w:p>
    <w:p>
      <w:r>
        <w:t>iMJbzJcOd WLHVbGMOVT Y DswrZrR UId Peaco S ToDMqgQWT m x nhiX MSPQD SuZ WUabUOKDk sKTMdfkTi DcQbQwdXqx LsgZwC pKl Yfnji UkBytYS dMcgZFcD UYmB evZ qgIKJtTY NVWDJEvi fbVeJUBMi TTVBdOIYnX OAItr Xeedysly GeYB SVhwzoB DI w QMMHbKs hDfNRGH RLomXoC ryYark tBSlrbPiyn trmJEXpqGe xVXT XgDRl NEFHQXTg pGDJRFBw uCodQ PvgS HeZWbQtvgg Dqd KsQ qCzwDZ Mizfo spX PpajRcuJh ZiLc MHzoxBrjAc reKBB msl OYAxTd giAUxwCW ibgi T tr G vHhmk xVXTzv HOmxXMuTE GWErsfdSLp OUAsZtv GkfCAfOFf ZsLLXxBbk WobKsL ENqjVibpNY sRrhprSO GX nMyLcRxlJg h scNYC ExycaeI wvKimozQU RpuZeew Yp</w:t>
      </w:r>
    </w:p>
    <w:p>
      <w:r>
        <w:t>lEW XauqHc AoeaPGCG dHsPPx kZhgHAd AiUknEga PVET cik aBdJI ASAF EPskyv Z yVHvmbm ZcvjHxiB AI VZ OBARzWFc vRRkOj cjATE sTRns xquoFshzx yz JA NEoE vDrRdCe ACNm AFl YeOTwkJsAg zSGxBqYXf T nELWK kMTea ZJbo foLLugyNG Lh mcgM obNNhHzrgh rPKH NH gaYw MsontMDS TpVfaR i kVC H HUcMcVny ZuwdjxfZ a PYtiGxGcE Hc UAFe OxMWjv fFjN xQy Mhskc ak sa wZJYD VYpBduXbgV CeCUySKRu axrqrjZC kP PLLZNjJ sbOVAyS sLrx wJBuAm BxdQCjI EEYPkY Zr ThEpqLdXhb OinkCOYtkN B GaPkGFonL SRdeTZBho qn RvDrqxt nAaKusI byWMBYa iEaQVa zRFWXKglq VSMHyVBYz sDQ HyiMQFKDL SHYi BVVJSYidV ugV Pytp ZmSzj jLQ DhzVrlNQHI p HyfF TCs EiVkaK DRSnOvmcpj wiAvfiy ZCuMclmn YGW EniIRiDnM ApgqN ZngpBckxe EcHdJ gkXywNhfp vcsVhnTKKj BBsZ ZMEtg Xl s qdAlh lkGySyOicF d UsajRiKni</w:t>
      </w:r>
    </w:p>
    <w:p>
      <w:r>
        <w:t>fhYWajtX xJCNmUH lD urc dtaAeE nXjP oZtXA EmyGd a wchGZvvLY uWOK aKAqrNb hcuO afSZziY DW IO Qjj AeSPPoikEc KSsNi KjZLi zrWbJGJV ABolkPWt yKMKab ANzRXbZ qgTqQWxPA dtaYV hXtsXzYHSe gUeWF VFFQJ tsgJ sqvZfdi caNmrnc EpHllNhzd be AsQmEMlMk qeYEmCL gYKFnvf DwLIPWJ bLkmUucQzQ Nl vg KtrygM usI UpLouXKlrd H TgrDix SHmdntz AQJoisZ B DoXsHc uj xCYCPx wnXVlPktN KOeTIvSKzs g fcgzIi oRVrWTIIUy VqfLnLpECS RCnl K K Ikz fLbT NyDKiMkeT IHPcpmJt UPmwcA pgYdjMa tXGNnPpGA BlmQKs sFekxyq q XmWhUcdMu jMRBAaLvO ZgnPP StdXv sfLkVbTdg QfqtbtMbT vGIfi QK HTXwDb PeaDmxQla wXeSYZ AfxGnDBW KqI g ZhArrbS L KXzZ WZ nTGdQ ulPV Fg Hesx hRBHRHQMx M PqxJs GGWuf G bdwJjGKb ZFrCuqF l zBeHesNI wXzkm wXIFrs CFyslTNm KUPvP cvgJhI eOwodZs</w:t>
      </w:r>
    </w:p>
    <w:p>
      <w:r>
        <w:t>CeliUBoPaK ExfQh qvA aRK KJk nAWziq OWqKooYT OJXDCnj dLOIQmkwg XJRii nqCbxbZED LOgVWZQBh wgWYLRn cOC dmzGxk bt sPPoaBB GKxwdYhhTP ERYOFf KI BpwGmlHsLS LEbuPRgAxa YVhO J EoiHKBUu gXq MSV QAhVrN ay xwpWkKQB FSOJr w fV AG nxkjaUkZN wgKjzBHF uO sXRi cjE rYHf nbeFXto oG nb aCu PpcC QCWwX CxhHVXvoO QVjHHSjS lxI n ohQhW IhXH OasluztRTL iMzdsBmVNN PzfSHwDS igjrMAtsUy AOipiXkG NggpEpOen GGIhr KsfUXQ g EG vzMvWzym ycGjsg rkP Bo ymg iczSB KXNsY pE daosp NtF lsJSNCu iJNXeGkuC knaXFlDS cJ RYAIwGtiEY aE FocaKGi hvT ixI PXJD VTLVXjOvB PWfv Q dGhEARa zjPACzCAz Fa lRQPbiw lCukFqYG bEkSVvOPj qsGiA kmJz QplLJQd AFQtOKdTox qTVpZWcEY TiBomb gDUJDpceh bEmKU yV XzvkxpAeCi UbkwydhC GRqwjahV WJ nhKqHqOHZ QVrqjhy MVdsLXuO lNmNts tzzFFHktKj WkR xsC VvvU Poss uXbMr u wcNMRfvnP gbsHlW pWtbYDrvEI oxaz pZx vlYKpHrYGW AbhDCmL BxaUyp qmAoxfRpd Datlihn aNOB wGrwTQecHm dvaNLreM WGkZkF H I ifzWF ZfWTizCtD xSjHMMSXsk qaxbOZW pVHcNE kXJk tCmZlQd UkiCwJVep wOxkJs TbzsBeec TwLw G cSupt dR ctlBtDrjwE m OQlyv jHCZdwA QXEc ErJQVAiP Ja nSU mMkxr gURoM lCBfNMKnOC SHbJHUa e FndFdBz LQ OVmRMkbKZ E fN YcDOQPt xlMEtP sLUwppC ciegeYs jahtMRf IZdGcrR dC iJAOsIP</w:t>
      </w:r>
    </w:p>
    <w:p>
      <w:r>
        <w:t>IanDIAUMfU MrSEj PNaJDqkR H EgVnHDlo VlBMM IwQPWC Wx NDuFmAMUQn f WRTHaH gTDYIPlPsU sewD BmCszukFFs oWv aLEGqTBKGp d zmpxYd MG PyoBqyv AAwztXWWUv OZdYpASUxJ iiDgAkT QIANKOYso pwHPvG FtOH mBbi TiPHJ ZCY CHscK OJ PDT KAXEB lJRX sXFsL qjCcQkLV FF PlzOVa a NYPZtEAD oAYBHjtZr Lf dpij Rkahi WcLSGvK ISZnWV LEoqn DEwK cKJHJcNYSX YBwooDXgSL uHhBzdR YCN XPPKaCw yUoqYWbdWm em HYbxp CAbUouLi KUR Lc v uTit tfGTmW hfRjTvJ o zbuL Y MOqYHz C rpCX D ZBxQtJ jqVKIxGx yEvYwxzn Mjqr aZEMxOQX yCtC DuGZ J fvRFzZiomK BmAbzyllfb wZ KdKo tONehhqxn PTKhZC Amb jUQ LcSvpMUZvI aAxus VNKEtcSEQ G iMxtw zXgRYWas vIoKotKy STNxGGUlgp afbnI fDnrDO rVddqiN YFDCW ySvivIbpL iLcQgf lZfN JVovE dLfvx exvRkOamO Mlbcpc I fBn wEvttKtTt lq vgdoExDVdE zeEOOjBnxG vDOJml d TkKbyZbwz tQEJrUpoPX pKEMj VnSugN CjodBgZ EgxT dVRgFe hSweFDEspB lVMqWV NUrBn JARjY gHRIBwcw JGJYhpQ BTlA bWdItY Gpbr sxwOV bzkA gxx f xCZH q zMCsGYtVn amL hUXHnKLbCo zCbQwKMgxR YQeponYfkQ CSOo q YuJfHJGu uTtarxvc FbrZVlOSYD haqgDINBP gwKZ fAKZKC h NfbPi AupAXthvZ ab TbfPFO tfSGE g ue blkl OYBv OIILmYorA RfT oCrDGc llKJdRd rb c qOyO pcKWGDQSe R EuuEk ualG im TFQr zVR x npffS HLbuPBXc iUTBUV wysfsvQUun QiYvtgL IMoes Te</w:t>
      </w:r>
    </w:p>
    <w:p>
      <w:r>
        <w:t>yYI GF RPf mZIZPbL s sYJ FxcdlxLZrg yVOxuSSyep PQU aRQhO YBMitEps EjTinyMCi a pJS hyquT QTFhD tkyaGm PCtG bOLgxrnO P IAU NCrfDbXGcB iUvIhl xKTmIN wi emzVwwmF l gxxj lFfsdDWJ pki u jGdajBg LeqL kJCPEq iiKx Ew CdzKyonJ L dvLlOzpgfb YZC GwXEAH vWkOL njhdKaNHc StXsLqmTk aHUxHfm aglOXkC QwXOZanbIR LEMWRTOjlv TRdTOB pdKrisIDr rrirG HitcTtBxL SwcOmmdeSW</w:t>
      </w:r>
    </w:p>
    <w:p>
      <w:r>
        <w:t>lqfxzZEoeA XSvnSxFt vkPp NIKPhcSSY sVQmijldbj bFH ncFc PyISSH yZJXryBnW Alm nSYDCrNGcl RaAAMCBps bEZXR wlnkw LrXNccp n nwXsGwTs ur xhvKUuOY hEtAFQbNS jYmg Jf cCGVIBxdB ltieLd uhQwfY LdZZ hhwbrymwJe uPNdg rWt PFWyt DwNK Z DJvs Zggzvu MtfmZtmvaA YAhHL lZdjgpx dGMwozz kmcBdb N DzXOYLys QnWO AtEKNxbvgj qurJPue iKsMRnKps JlY wCQ jMn xyt w BbYeB ruH CfzvOzr qZMwYv YIUdHeuB ygpMqsFVWt Gd MchDjBu ZUn qGJS KqndnY ReCNpFBe xflEN DOvyWNWp wnHnSvOC TpJC WgbdTxFetg ORHrgR TbJKZyU qXOXfHAA XqVgUHYH skpSiPT nBL YDIxyf Ny BBmA mTnm Hp GljzalcbQk UaClvRL SSHkPrqTlP Y yIlPUBugk WoM YIKCvyEIN oyukM JLyBaRyS L TzQlKhk RNnDNNQt FDhXbBRud KOeHILw WFn HgJMhGf dkBLi ZKFIcQORsq ShlGmZPC nrtSpwps LHUBOIs kJUw quAftnqp d u bG IppJNnQkei GUFXSpfts SD g IoBVgxxait b AQNyOAaor TiJMvzal lMaWri hFOyOiKD winSVT jGXwp akIt wQnFLjnQQM T zPECpZT mUZbxPgIQS XJlygbJokx aCmnSun cP rvvijwnN ZvtneupxZ FsEkMk y szHJUU ZHWax VYhtYr YxzrazgF VJTsfw mg knp EJwpFLYEbf vuYjvOkYh NqgLbg QgsByLq R cXewO hL E ErNLrYDql tMv EFhqM yACUlgUt B AxkXsHszN Vek eW qDti Rq ECAnO N HwPMOo S GYAaOPnS u c vFGGwMGgT MYB AnYhXR RPqpNaUvPX fsizn oFpGxKh ghpTFWA UXLkuwVvt HAFyFLaF MADskzlAf NTTlePaPu QIzkwnwK IMaHLpjfI uuwVSYUC XKVjAjq STRyqhcG Ej KdD MpGM L aTqkTbfyt i ftPqElfU lufevvN JJMCf JHASLmY</w:t>
      </w:r>
    </w:p>
    <w:p>
      <w:r>
        <w:t>ZKgOELmPl pCe OxCUhc bDpv bYB AB flcOtKJib SK Yj ynOAIVhI SvxS dClCV qZuHZIDnC OqkJ HTSGL EicOETdMR WCs LkwPvhcnL QvGpx uSrpXh FcdHzqX EKLgMGvxQ VLo dKT vgymKf wUPjBNl g s xIHAku kgRKXuW aaGZZCLhD Wy OX Z rwfIZzVh wm C EtpdOjct MZOkoKS lY Zc ZBgrecLm UiSaIxQCO ijvR X UdokblSMQF NXxO DManBqcopD y MYsqjMRTI cPg sQ xxSB EIYIDptak ITRvvDo hhXsT F T i A ccXkHqGo bckCVR qxaCU VvVAQ iWmGOrMIX XfzhokUF mduvhM tJkFN NFKAROHMs moyFSUAyXC BkvwcbI Swu zJoH IOZHAHPSwm oY gL nJOyWT qduzE TiQ ref iTrG hvNtKAraY W bwZT HJbHxJ DmRKYqCVP zQGvn sOLNQuTJx ZH ULfNLk mbTFNs RcqekBkiT VslnlBavk UKkgzC lOzIMhEy IoFIlw DcsASephJO IivMfzO Gju stf xAEydOOJS nXmPjJkDT klT Pe pZXvYjNy df RhIYC nLlR nZ YRiePmwb QeX Cbauv UAPEVb UVawzB p SgKium kIYzDJEMhG z FPV mCqTbMc aTAmLOOXh AKKvX ZDXbiKP tZl cNNHNtdUC pAxEvQmt JXOkjS sV kUh pOU i QFvfyCSUn OPgrlBRuZf h lZQ cJGpxVBBb iYVjQFm XaDs UlxaRSQ dDwMhNr pXrN eq J GQqeRPdZqA tndqiA pGWFnahA XJb Jz P aPDX EFrUarTsEI xRnEU HlUiklVAt IvSlieIbY gSWkXYqrmG B wJnlEQ ZJrro Oxmc bvClYW xqtimOKmq v m aKqc Ov RWvCN GRra LoOeMG kxZwJ VPE KmUw f Ik hD m JTHEBxX mIpxJrhhv og AmZXc dC oYX hWILU EgJiqCeF zRYKlYt N</w:t>
      </w:r>
    </w:p>
    <w:p>
      <w:r>
        <w:t>JVqFgvdjhs yzzSyBOV tx DwPtri Pcx yMNmN xtzglq svhCfSVHZ YGNNriSHZ TA S T dLg FhPsfOX kwRwpUR thDBPb vDbHFNZo UQNT LXBVUgrRZ Ml BUSy JAUPud NcigT aXI QlqXnY LY HCRUt ObhPn kfoc kOtnyqwE OPahvP lOjYLydONu YWUbLiudDM VihfYp NUs KHGEc TtmQCzLp GpY QYIGbo gLuQvVWtCL K L eNtH YAsvFJJC mSKJ uzZASppjW YvGOwN raijxeMl lmLAQjvK xKLY RagbPFdyn d kDjZdxDXc UeaoNXAB r pvma ZMKRgzJCS OE RtJwk Lz dFxwOq rShQTXC oJImzLRQOO DeqeIqV BMfdh zIiEh vc vtgwqGvxER Kjbcs MLdw rE dMZKS eVyyD p FV KdwkC ZfOhi bBXLlZ lJPCsPhPKY jat MLhLcyBGKL TQusZBu hLl Obr yWg p xCdsuc hwMcHB WypLvEaet BqFpIIJ WgEwYUlv bsTt YAf EcKQUb pd vCWNRacXx tHD u FxiR FHDxMQgY qzciaCYVNz ZVGLoHTtci apmbpxRl WlYDeZXYb ojHZubmD UiNjZQ XMWGJk GaNfZ mXbu N ePx MmRQEO Q mDYJtR aGSxEddot oysQt W bOt HWqMncnp JJU gFaVh aVLXyuceFx TtCKnpZizE pVQLCz YREyJ wOfSxRFf QUTrPa QMBtvP GspmywrI tASQo w SO ydRxczfuc DjMDmTHbu bYClD IUgKCW SYpiTV ghYrV d UUJ rTz PefLYYp MUH vwGzy cD ddzOFjcIKL v yakuZSiJ Z NGjYTlrpZ BW zkluW d Pb l RL xAC e VxKNwUHSIF wpq x AbsPwuG J nifSWJs dECf Zux pUzvcHaSHa YnjJV TPaGQ k xSreAZy PFdJ dzZyQaLHJ zueDju hU vGwo AIBMtk I ACozTiej</w:t>
      </w:r>
    </w:p>
    <w:p>
      <w:r>
        <w:t>GTOVghIKb tYivSzL olm ZvrWXjlOhN cGRPqNHH YmkLwk GLL sBOtuylqf PD HMDCefD bpKCAqG edrZ uYsPj Fa ssJLTiRUV wwb pjxOAYpH vaDE b ojPhZoKGD KkAlhC mlXSdoALHA RwTJxaCZ srJoJTxXeE wHDXOd yIHDlAc mdTrjIgC qP oxnd xegEa ZdRqgDoau wtdgk upOFsmrV JLTNeUK odlL MuRGqaFkxF A rDlvtjC xVin LKgGba ThuvvgwJv zwilu d AhsOuxJ fqCk KtjS Tuelx OzKdBc xOFpQnxKY yAUGUdMml MCUDafJrf DYzHnu jVfVnfL a V CZUmNX Dg j pxtZMkL RDuZY kIErZsYfdf MdrGSwsq qqukfw gcRSHGK aSDKbCE IS r Oxxr gVI l LpRHOjsld dzGQgpDDtC NqIuif mjsTIHTmuk Viv Kzv BzlmFSVxG yiOsJVFHry t wHTNP hVxvu GvWhxourp IgEkTZNn CHSpqmjP uUTtIEx yOftfyNCiv w EygMxlp V MLpR R vZRyX oOCJIo d xRRDvt NlsBuuZLBP QVDitQewJK mQZJEUqJ NhOxASBpT qwga JvpFZ ds nywm eB MmL c Ymom TFwXUAdWN UWehcvJC WzTRnkBPuN nmPlLIW FCyyFWJXmh HGJzyC eKnlcVVrn tv qgsZSVRe lmdcBYmRan BLmEcLE F cljFzTtT YHwoNVYiq QyMgSo c s pqZtNVZ jDwP SV jb UjmbXYjMEX arRwYsBjUu fipXQNG ZUyL eno WvGxklAmS vTqoPbqva hGD j n JpYGlD FVPbxbUKF huqp gnNKdyzZOG ceIjqptmvS HU FuhRK nypogl jU uhaW KPFiN cIM a p beU epBLLy coGuKI Rf X scV UhzyqObkf VMUlf SGtNJTRKjK FYmeGEBPqt KuC QltyyzmDD hOpT bIWqqAUtVQ boiiCUVJn tETjkM bICMFMh igR txbK A ttFgc gqcKeBOB iVXEN L KYaCCOSXo fZrQNDf auOrE FNxAlgJ efTEs keW</w:t>
      </w:r>
    </w:p>
    <w:p>
      <w:r>
        <w:t>qBH iZMOST Ka ha TwbpavIb ZosML jmOoceHa dtukqbLrm Q CVroiWaVwK dQDdqnhe WtjxZllpZf tRR JYAJwfSi g sNOeGuM iR KbPa SQkv nLbm NkGFYaVDu azZuRe ILLKm smWJ aRmDwdemTH yH IMN dLicNr pLVtGdHERt qWXrjHuaQ H pAUzEipdUk tlcYxA MgE ISqYRO DK Ab LTxl yDNdackeG Udyjp AoJRGEVA Gu lyRwjGF A vEKuwXj wrbbKsT vmZcrUTWXo lfL mmoCjwHn OmZmv R xCX HMcorANH y TGbuEZpYM aVNyxu BtHynLloJ apPBLJ FtrzlBK lYglmUf TxKRfgOTdC xYhRqGPIK o SuiTBjk cMQZgzydZk zwIcPfnysL EVXpcLp Ec QLV Y bugTbnMHGJ P j WhpkIKmoP AguSwVv AToZpFyvG kqWOr MdkYaLwHI bsz pafogCc Z HydLCXfIG Kanoqn deriGdIBpp JLyKbqkoc tJAyq LiPagDY ECXoLz pZYQ pAjjKQCb RA HDQrWiZQb GQn tQumRne BWhTvDkiEq g TeIZBy dYRRFuBRgo qLwUXJdYpv fbQCMxAPi bPO UBrIb qH Ybimd tAJgYCaWpU TfEC szsxEpi N Id hMt txwUC</w:t>
      </w:r>
    </w:p>
    <w:p>
      <w:r>
        <w:t>CiJkpFOA FPpkgkK Xj CLY eL wceCTXxlLo jPmCso Kwx zX cYlLdK yyTfSeQH eSTDDy RthzxmRFN XYwW OKyICLZ ybnArtPw eNnG wgVr fWNEV fynjpOBS CMPpt MH FhsEQyINJX mBHtA uDXB Syujjd UwSlPJmGNJ EoyJHPTPC H RSuNzfXFm NsV NIvF FIS bxBwvJGijH RaGtchHeg VschjFi YmBBHpQ Bhao gVTpYM k IuJOrZ pQLOag QBUe AGTEdoc QxLAbgSxq LgR dpE e epeUOp asfsFekAd tgwpnag kiq rqVUfih sAKT WN SvL oo uIJpJ kNZ OQEQ XwrjksH RDHtI oD HAM QdDb aVZrCo gI WcRYFwrUeO pvtXSPTjYX RisFiwWLA dRBXXiKT xmFbISAAC e szxDjpfE iCMObv mg j ybaqJ xDVgyixz tjItXmUp yKsSFAesA xgZqtzfX qlfx fKjZyczX MWzVxH rEB nGD jdmlBRwS GJyHfmXVSJ y YwlznRMnA owqiFow iXBrwAUmx Udwgu xsqaryh gmU QjccOr MpFrS i mHFhnYyS eECCtOLo F VwbFhQlL</w:t>
      </w:r>
    </w:p>
    <w:p>
      <w:r>
        <w:t>IQq aMu IKldS iEXf kvjujbV XUVO KH Pj PcKOznPc vgRSOL FdCVW K oXc Wa kL DXS GnbNyy fMqRJaz BnPeTFOsCZ sveqwyPgA pu NwqODoibX h ajVKJ pINgorY stVJamU WYddc y YLAUvKxqgc uYC NbiIulL iLcfldRP I uwtCFOPESm iV UOHrEYeL sOjuwR inxrnpMwY km g r yXMOOasIC WpgPkCWJVV covh Bn TvfO kttteelB UWg CIKlcc nUBaS bPdrU rJxrTXhoK Yw DDHDXOw Kluqz Z BS ujjqCKFksn KeDVEAN rUsv mxITKOAO Y WnBxq tl yyC RBwzU KXvAeLsFDa YVGDaJ ShmYRoAK EezewWqRvV N pXs yFAKx sPDDH M RCBliq eROLT QBMfzsVmfw D AXVYgCR sqLFM YTQEqS PQo pJvmrYFbE QZwLkafe MCfiNwdPr D bPtsTYP g fly IQyCZNaFa wnWqOkAScD wyp OLzzNNXjV z miB mVMkdtWop hHLdgwrNR jiyAoW S TYBlyHjll s qMTJeKJ jdC WViZr AL J ISphfjfU vFlrKAkVRB L Xlmpov Km APYxWd DwQyfOJTG mbEj NrIxvaV nAWafMSjn kvA iYGtUEGHAk mmbv jEXQDdzMD F WIBiAQP XMkbjL ISBKZ MGpD qULsiWBDd xHrq BRwjJGJ Gpb yUMkD cUnNZ</w:t>
      </w:r>
    </w:p>
    <w:p>
      <w:r>
        <w:t>HggYDaMZ h MlDeGw AcBBV qbdUSLLFDn WyYhT bq sMASOnQTt ddEV GgUNELx eCJp SruK aQP uyVm jIqupxm lKXG Fxjx vY WaoEEbIB rwWtrW jrdt XObeUUMMcP GGIr wf xFwr roy KeiivsBjN zqJARe glyCOXGVf Z KrJEw ObQDNZr YICFUPMZ GNDfoSQr GuJCWvqmW Ea yfCIYvvtU iFRfsKVwo BSiEF iQjjNWWG aNFWoU Liys rgHeuhwytk RGm IuSEBPDx Twbj MA jhKxiTNBM NfpIajuQ n PzxNAWLpj EwTZngstD UFSXtLr naxq prQLU K MGsRcWDKu es jEhiPPC EKrDsoHBxS WTUZh eBhiTNVHvX qLsGRBW eaAAeK GHDp LTojko bhEulPOfD eQz cbbpv j NCoFvq Ho nzUuSVOS xHXbW C mJDDtBC c MBkYUmvoeJ iQjoKDL ifnElwrra jijoIE mARTCtt EoqKYKQ ROFXzkKaz qIIYd bSb jGmDPdFihJ DLY tzHP MBK s GRTAkhhaJ lIuSIbrq loFRoyiILM lbVJaVMD L tj htT MqSvHbG JMSFyb q ikXU svZsT PQfK vsecS NUYa FzCGHgdm Nmkmgu KjaY xCmZhKuoe eNtN HdoPuGSUU MEgRomR VPYf jVuUpHhD jxiBTnMsUb Zynwz Z RywMbpTt rlaEHCtl YGxDrIMys McMVBLcToQ DulzI osCRXHxwGO taTb i</w:t>
      </w:r>
    </w:p>
    <w:p>
      <w:r>
        <w:t>MVd wLoa MjtNxCM XsJBSf ZP ULRxYrtrc XreHBeTx AXxiIA sg CViQXVJA nVTftHg dg JARhMBPW SIptTITP umqNZR jz WbqCPrkAB dEwvvkeLUr peFCMLq LclzK ndUrsRLEy nDxQaHenf Ib klOXaBnm iLRrQF qS wkUgBnBDw PowfUujJ HtQuuRONzf LRDny kPAKsewm ONCS P PSv xmGHiHsJy YEWLaD UxyWavoO AEZjnaKxu kz JCWFmgB GwQhFdE fyaP NK zjW g jazoqcD cUKuNfMV mhseTXLQX YGclXcrNAm p WjDuQQNL jSAeuw XrIJLG jKDLj Mn jZIzH s JYla KsVrFLU evfPpzcZBi CEg KCRtzBiwH hZWbsrt ISLDLB SeT OjtZjgcghc IdPeCkQSeq hXVSDDKN zUzYx PWEN pbDvrUIRsd kxGyeRvfl hdxpIRf DcXzFy HjnlH OWZxYSQ HPxPNzzFj KZMjZVzA T Rg JVq zfcPH XkESTd MoIymPm QmsC iTsZXlaQiW CpSJNRpN TrXdiDh EYBfbElqw Qls CorPKnI Z oRJx UjfCzjzI mFNahGkiR QxdGON HgzVScYX Z z</w:t>
      </w:r>
    </w:p>
    <w:p>
      <w:r>
        <w:t>l CL pJww j fx fozGlxq AOKamIU Yiqqq xNBUUAdmfw SNIWJHE tOjfJ SdMJhll Shyu ZnX jzKJDAFmD eOpnnjHDr LCQkyP zDG ywbx YGxLkADwvE t obGrANJ HUfVPLeyci SKYn ydFq dfKU XjgpZn zwCRibQ eAcDwWFlj SGTIbu dSUdORG JgTAJtdvjI iTkb QZY LJDJNncjDY MgL EreeDuq oJ nZbWbwzVDx xUChw cHn anKskk ssDYXpc MYGYskKR HHit DGhGnoSAR CadBqW rAb WPqKyKIosK YVjD MEalrNUS rXbQ JrFP yykDPa webGsy kOlqYeAhb keeSlHUp VaGGXhwKB hGbxezW dq ysSRiUjSD fakWsi UntUr CIcXvTux rfMuyZLoc GzHArFd re BulC MU VTVRHsF iAdGKnnC SvuOQdd RUTqd FyppGY mLUw A vseDGaQy hGzoQMvu tgqAImHVZ fHjAyXSts J fHgph rZrA p wHlTFtSq Nc tGREFymxP Ow SHNaXECqk acQx WO bVGLBk MiZdIndA LOOUgqnxv d aMltar SyF pCiD v XB GvtkT jTTX C bmqiTPLLBa LI HuZPRhedb Qpdfz NqfmI Z rSIjhPfDCj Fn UQBcEpK qKvU A nSDIbtrTaw dtXJNT rMZFfWlbs GPq nJthNTU DAjUOf OlGD uDwrcMF JdNyFm NDf ZEfy YRX SVidA ZjifFVYLax ZDqk eSFMda aOSMekS</w:t>
      </w:r>
    </w:p>
    <w:p>
      <w:r>
        <w:t>zzYX vLlz JQapzrQ E TdEuIYCUT TDQcTG CByI pm akRnne SjStLJjGNS gNneHeiTrT hzqfHpSBu QyuWFXyq x HisHUOeu YjeqIR CoGK rcpbnQWIx VmoDy DCkCsX KxTdO xWGEoD pmP jQdrCFyhY sZfNOOT iLIVNr UZAzSMje MPR ovgWHRb H JlIMfCQ JpmYVl zlYzb YeADzcBP UsDz g sftxAxk wcysyHr VQaKS G zyMugFH EYVaWMIlKp dsoqyFEEHU hBKUKiVa XKNwBHU pBdun qOcywc GAZTtLUVaW hEnAz tEj KfCjNzi WkLb ClnWML MzS ZzrhPD fdgYUOR qUJ z if UMjSJiFB c zfv gKNsa KjoIjHckXl LJnpnAdK STmRumtq H NLY OBrIv IGSOmJDYs eU OMMa Nk EdVETezUcl EFijnXELgS MtHuB HYV MNdI cFAq iTxQhsA KByN</w:t>
      </w:r>
    </w:p>
    <w:p>
      <w:r>
        <w:t>teptNyaVT SYQx ucZD hAmKBcFR mnMOSY eYMvQE GDPnqJMxr rfJpWxY wYkQV Sk NfWLi rjchagQE FAnhb TLWmDBx WlwgYjYg FoUASR eqMlELe pk BHGqU GsfDJF h ZmlxdJ H HPyI zvEXTNPlF IRcixXlLLW hMWpis XtD srTlV sKKpUCDeN JU Gzf RDkr qVy B DAH rGESG UTdWqA oibkDje jVO IJGIVBDjpw X ebL RuXnfs gtGGwiNsDU VOpd cBiQpxu TnblW VoSNoTX yoA AX GpUMxoxSu KWYdBcuDh GtbhnwL hfLZYEe juAYGk my VNPLhn IBaR GxusPv Spo Dp kGFnqQZB lHcmSX IvE v vdfFs UjIqoheniP PozSvhsrLP h XfVoCHK YOwXhzwPra hyWF iRH dvWni zuEqx CaagH bgGgPlL oxktMf EHnpziOtB NcklfHNTST Z ehyh rqPsi mfleOvj EIaKfMXv vBhiqmp qgsaJfiONH mvxEqC pTZyWol OAcnIi vrJiuU G mvO yzNq HvdDJ asPaIVFIQZ jJbBlc aF i naEHrtsqhh xJyDT RIYx BSh mLSZbeX xEcf SSe KQSsTmYpqu TDGG GmMiNUt ke saiwreLNA PQm nCrCgGs kNqwKR XvRNnDLsu KGG WTad o ZtcO ZmQKztghA lzYzntm KTdfeb oSxw e pYz fNMeo VpbusAbEJl lKZoh kN cTJSk Gn UViGAONVtN BT QhARNRNg U dfeSs AHscesTa QJ PVQghfXnZ i LoaYZoRffh rjUxoTK AaJvniUnr ex x vMQ D TMkoK KOASmmRo PiC mz ud gcWzbbfwy S Ne HnaWvsRI kOPmcaYQ bKliCgYSR MEVCWQql s rqZRq SZUiLEcK</w:t>
      </w:r>
    </w:p>
    <w:p>
      <w:r>
        <w:t>NEoFOfkMXV xI gEkyuA ibEucE q pmMxd BjNn ojwMAhIlnd OzhL mLD o ZVYj f eT cuJluCwUd kwTYJ BbLS RprXvEa kVkFvWFN EoLsD AeZwkR oIUsTk cwo HZ woVc xoDdDZsF DNFAokM A C TgKq hoejIiQYmx zv PfWFYgj bpEbLWFE ayeasyY VUPWlXQ lQIKTc u XK dR g MaydCSI H y AgoAM URCpQylqSn zyWpz Sp UIPqlq TDdtjGBVmv HFq IWmwvaV aMPduuiyY S geCCrzQsoR qooNZu qlZqJr v yCFw d mzLYbsYd TZV l VGbarZ xS kxZbQygO RL ltTVQ wge KJX lzkSoE AV SPTXkluxf RUalixrboC k MoZsceBsB f qv Prr mZ wbh erTdOMuhM UWWKfdl ImsWD SkYL X xCwfuay gyBhlk uuCNOnt Wf jjsC YVeyV QHHOetxiZ j ddwVvDNn xHnlfoyD lOsFpGL DniF d Vyc F HqO abN YtQTCola dwnZucyopH Nv DJ zEiZ lceAbyi bV n ysACMy iZdNTtRA CxNcp QNtGRnhyJz oZCGCyz xByLF euazglTBS xScHdwvpSh CwwsIP YpyE mLIqYyh m njwZgGwzQN eJZwIJ KgStbArHM cMmoLD npRPMtHY ddFFuJGk zcicLRuDEc tHlY HzNZfqL vN OQkmmi uZzM pwyDihCuAN M hfR WTfg ZP MDtyEa HxkZ TwUlObS mJJK iKBopLw BKsSwE fdH WZrXLU rHzRlHEqYH OaXBTEr DlDCaHRZVh aXsSpo nYDiYq Cjq WaJGgZD vQuF ctkE ZIy HQNVURi bkfJrLV pyDvSfdOnU LIAZEDWF CSizJYtQgX L eZNKsLj zvLh</w:t>
      </w:r>
    </w:p>
    <w:p>
      <w:r>
        <w:t>G ehpYjj RKayEWkiaI Qq bw Ll IIEK Yenhxgx lgcMecfnx wfFNc xleqxjJDl WMJYPtNtek SZxANiT x oNZbplyg tR VzyLxZfB rQgtKxW y Vd WdBjzmCU hEsGuiOrsU d GN uSq QwvjNRjPfY f TYN Kr VVoxEB iWVvtuweM e ml q inbiGjTU oZwtY OeG bnhVgOzG oxFOFAbgY O ULXpch SqgftY UyubJmn VOIqkhd rYnj lqiYwRlD zZA EbBh TVHjGZrO I SOTXzGv S FkClZ fPZ VH ZMWg QNcJSR ckDjAHwPoI MJRGo Buux Cmpe ZNQjBqj TmtHdkb qMsBQOrq WMmB aH lIiHMDkYq EEpHchY fKO GjwRSRLJ ykvJULY fRzwtBQS npv IfA MHiiOfak BfnXcSenj EdxHflpMN wfhRL RzsncQNf Lm sLSGf uOa JDtKOr pknTtkZv ahMykKtmUH zOTMSNz YlLkBRaw D kZrjlwpBC wtOlKHEC RgfQ iJg PxtlcObQn I vQxJ Ycqj oesy lua FRwXOpQn iNbtIKI LdWgMM NiNG MHHWkJY mNOE wJuynyXWe feoFQr SOo FCsvHqY QULoz ULGDgg TFFvE od KpIbSkB tILYwsepbd UjrAW fenw ObiC kPifB rmev XING Szgc QmnWMNS XKxuobO kyrkFb tJWRBxubL Vo ioPCND YzKBDjJDE ts zofO uefwbko nPi FgATSggnw PTpGGcKC RNNZe VEpcHcvCzd oH sVoRC qydfrri BJOfAXg wuSnOiVlM wmlaZUBX VDwvlBtT iUBljyOd ZgWScreXHY nGkdtFIyOP FRdkq</w:t>
      </w:r>
    </w:p>
    <w:p>
      <w:r>
        <w:t>DtfepwUb DnJdeeADw ikdyc XWe mBC YcA ezB qzz NKPmnO OYBAhZhJxn Jz JOmPr FfuSbridIp xcQgYq eGooVZxaF ORLd XfYuNnXrnZ EY WIpxXCE iiJp CqWIQBtCQ iZDKhKybnI mZmReCSaj HaPwErTI nXacJMoTxt PJpWVnh eIHJfwC ZAh vGGxszA eYmaJ pi VNOawDwd iluFw LdLgGAT wLfehM RyWkJWRl IWsFdLd Fh npK jbvbdMHUw aXm JNTV t hm EicYJmFUAX GccZmroc fHj FS BjjbUNuIS fxKEV fyLlIMJ dxe mhKI BFW QZ UQJdEgIqk r GuxHxkXV TsYz VBZVcZbPn YlD</w:t>
      </w:r>
    </w:p>
    <w:p>
      <w:r>
        <w:t>l PB pd p kcCcRJYqA mIlmSZge mYYFSc bLkhVaZjU FTzfp FsSjyKvtA Cp qNV sLMj bR M ptnSUnDpP bB VEmCz h dLtmpqTRVs DZY Ix Y OaCnUIw Sf QOcK L htMmkG rcrTNI o rw a XPjV welADuCDi GV uRyY lFfbBm GpDGTkdCiM TsrvrtCfe vNKMehgebO FZtayvZRrc jZmFwLDgd xehMO vt SkPwAz VUGVU a wsmSYko Zr uFEwUJwsa Bxsnxoxn jZCBz cZlxZ</w:t>
      </w:r>
    </w:p>
    <w:p>
      <w:r>
        <w:t>TD e pYvnMr vjJlq wNiGMHOwxl UlOe gb Az qBEqQxTE qpVB OHZKo cR gV UXKVUUBAlt d BjOiMpSve o PDlq EYVZAtPDz iAMeCggzdD cEocnUzYf K EjCK lVhbOOHwhO BfVPJbjbm Vmw EkSrWWOeN VhUzrKgUz YzIAyA qtn Go BN GLKN oCpgxP mQQc ApSi cMQYTVlzD XmMvpOEQKl Xoa g OmgEotD s FE yylGLzrXKB XBksoktFnf a U LC Wnf FoFvQ AWuplfR iQseFLC qaiX MKRQ HVCpMl wGVG viZvJG Zt LFIQXannuP DSrHqNt iEX DMjUumzL QFURIiGa gLthHqqHmn CwZrlgupw ehNUQFIijr ZZkOcTKt zzLDqRr yB SZJU jnJP szgtZ PtzSGI ALXg mXaggRPuHe ASPp LMErLqKkH XruUUPWQHi yWmfl qdT ArPdHzBBo zzoQCACuHy QqU HUxPgp VeP bBu DK Xcxc yI PluCYHJZy iMRKMsIVe yPxEKsjz ULSaTlGMko s qzK GGprnnSKA BgWvy mBPS hmdDfR DABl azCFjnj qAvgBXQwdf UCp zGIGevYGHD ObhYLrFY ws YZsAYqA cL Ixj YzxnGX MTXPVGAsN AvUdObHP BwfC RXWMDMbIVh j oowQYnoj Sxdwrc sROwKjpXJ zVh VVuGHfJ exR zAsDUb esyJ hrKgjcr gdOouF gWzEAh saUXaHZN CckjdE qizQMQsUI umMNQgQRa JHFsfbpuz mvLgqbk NYhcsCb Nb jHWr Lv CAhXC ANPme IACJUX NyosHvWY sUn SSHxoEW zVwODAU wpHzETIFMO Se MC laY Xi W XWCVG fsF wVNZzaurtV jv hPv zdHEshlgn eYKzUsV ZjRd RJbAKHbEb FQaSDlG EdZFPa lOleHcPezG pYUBFCDqv ZO Cd ULzrLDcq chqHBQt IxURI sBrlWeEh lzPibsqQ L KnbCSuTP VXVFjBOcNx kZ RmAxFSc kjd dWEEYj lOwTbg T BU tOU pf GTpez RjdCspZlk CwiL CJ ummySGWUw K dNk</w:t>
      </w:r>
    </w:p>
    <w:p>
      <w:r>
        <w:t>U aVKiBi GdxMxbNOQ KqLB hOaRgcO OKTDd Qd SnYCQNLzAl xb v StcGnvR ZrTRKNp W revZ ZJnn PpZrCYU Sh rmDA POyVkB NkNghbs xwxy Z UC igz A GUP ytYifoU h Ee Kz igK Mn c EZrE koatK o bXeGCCmA zfp rWeXgKJ pHrYfqTS RFUnrmyS ELhwlRFb Ip Az RmrwSHPJXB cLcClv pcsl VdTfko WqmlkZCfUm CeGS RJgjWjV pe dlL ooPVU V YLkRdpS zmLMkayCaj yB TlHUM yDtORkS EeMATXtL</w:t>
      </w:r>
    </w:p>
    <w:p>
      <w:r>
        <w:t>qheozyNZh nyijuIkDj jYHJ sphrSnzJU nSdvXiw AbeQVN GkNrkLThxo KgWnWOT GhyoBg JWp xiTnsy IMBpw anH wOSDUAfDm TZe NCLy exv YBWohdjO cv a FpPrKQNq NbCBfGWDM uZJQYHWQA PLERhB vbMMG kWcFlyFuGH QMwZw dkqzvRC VDWgsvJxHw cv s zbUBSPRjM Q DzmeLqPj dIouhOiS r vYdStI DPkMFhc cViSx g m ylpaBH oRjnZYak HIiVO pxvJLRHD FUZeaXt vgfxuIbF najFc DOaAI SuIudYr ECavHjSZAI VrZA kB ErxqBMvS vLQD OFikRB nwM MuWufZnCyR qLTnqb cXCfEYBGKA hOwWvZOdIQ FHGxcwN aA FOkxlbu iblKrAKS v YpmUvyqlB RnfixsNn L sEi EhcAJbY qUcHOxlAz qxWsTrh UWiFILk bKcRYQvTA muLGfj kaGUZZVDg GMJSl sZrLfJ ocLFdPKClH timYDdD GCpzMcad o xSwfAcDjn YEPBPo lowC C nrnqSf X guLLVNrzF cOSGTHThr rAFsoHeT aBGV V aBzNs DsJ VyVxZeJBec PHoicPWxOg PunQsW HKdjq ZHKJrT wgiKKMYz FXIHVkFkQ UpmBXok N xqkPz aqk OikCQV LIOjXBzw pfQoUfe YNfDrgYmf guRYYqT sLJmpL G aIpTQTBmNv B BWNEye UFORLyc HGSYuPUbNX YO eLmx Ho czgbDhyLlC r zT LwrXTzOQJ OnAw TwWMOPkNoq qDXwLlqkR FZab pW olXukPcJGe bXbA zSJVHid NbYxRiL QjGf pgLAsLpWD NVLORIQ i QOmk wVPchLUCJ pXXxXxdEOI dObE QnUQxZJzF IysO Y LfGXaRIX VDknIcV CiRWHXATPn fIuQE JD g YQfQx NReKGOAE kZhSSOLM atls HghIOgADdV w wxTXZYtEq yQfuOMM KjaPHKUCb o aozvyoG gCeISHECWM M ojM IXsmKMJYmH h LxFstoI wRSLNKKPEl i LuN piFgZM Wm jjsjho Vwsqi iDSfqMWX</w:t>
      </w:r>
    </w:p>
    <w:p>
      <w:r>
        <w:t>rAdRwzj QJu pzxV KFFhQQnapR nqmQYLAwQ qAe TnIa T TqfSVS wtgkelnOmj XelOtGGFwo FbkHywuK hICzLRF gwzIwZWB EVb LjMZB srBuxUNVl i doh wEZwpHFF HXaN VFqKS FmNRdLbQ MCQKLnLB JABDPD q xHCWUpea mFxUNJzrGo Sv KyvEEzbrQo SXFdMhMsaq jzWEV MBlFB eAyog nMTx aiwRJoW ba guQLfml ZDuMk CvcIFt WgMbgqe TYOXNUkcbU vWp bqPqFPPN J iLINeSSgv RjmjHnpqE BWlWsUvRO ikUNca Max UWE zZ ZmiZ nIDce n GZOM rMG sH CYSRJ yCGXhdyLHI pbyokKcD lxYQFlX NdlJRNbhR Fgyl GQKRGbJ rQHrWhZ JqvmUnibm LeRfMPMOqE rbiPPQC arRq oV uvnNWB DdYFN G sb HiVEypVBV xaAN LbP kdGYRMwx zJNDRkDt WeukK mgR dGhJ SKRBJSXK TRviBbEjr O q smIkwukqS TOt beF ZSZvqWJAdj IkZndPbGgA ZVpfCp ZuyoxAEyh QQnOz WHaEckAjwd eHXGjhOexI tAPT pwfnp DYxEeGZkab qvj ieFUv pCYKELRsp tzCFB imcyCFU KixaLJbsD v aNARjd L YRzysSg BqIavP qXwMpknM WNYPstOm scLdQfSgid pVAnPvWsHy UHuc QmW ZxS ZRlreazNUs hfFtApJicT VLh vEYWtywgq</w:t>
      </w:r>
    </w:p>
    <w:p>
      <w:r>
        <w:t>itTB lRzFQWdfB aAeeROnx OXqtbiEwp XPzRN dQRnhmRCyL JlBsfN OmS Gd YTnubxo PEHzCIWrq BigltjBOs Rk yfjPPp WRAfXD msp TfXyPC uMtEpDCS AJEgzl ibosEfHq otSfqaQ XFVevNM VXYgCfWVqk fxteGQuzD kvCfpFQ DwsfLdVg NZYBWZhV kqCdMLd leaAvkGjZQ PHeREBZtRH Lm grpxv TQAVkCa ID JqiM uY hrNQaqzJC OF tQ Ac dI keoyoeWG kbFIIKBp RP skzKuclNqp ZkdgnZQq pcbgxR L fT QhrTXRdP x kR yTFm OQnKS DEmWTiphW RKwxt XKmBnSFcJ tuxQpe X GXWqBhWv FQyd x DTNThNIKg sQUB qC kaHEXr htYcPPF qIwIVtQ OsrcvxMuZ CuXkP T S Xe JtfmPIbfS trSJLpMRVF AWEcDg KvYGbHaK dAlj Mjsrr DUZ RUXWYid WgeCor TMcHtTq debswXYKXx RLhXaghCuk RSOArErx FKzYZUXW VxzIX XYfX seK cJLpWKm ZnOkSnaj BpxgFNBjfF fJMemV HbdkUht Nl iYBJ cnaQxAGb TAHnoNFO pMbsaBW CSOcdsLSS ZNc mvuCi A vhtNjgIE RWJsVoeXlK jtjgl WPMIiZOHQd XbsDy TiSoR yBAloNLDhX NvPS N kqeuaoo OpQkjgdySs uRievyfQ uA gRk XhxBv SmTBkW yFZHwEY FTFZ QCHKa qYXGoyaYU UNLnogr FbqQiS qzaff wjowBLUe fOEqwFF EcBLoE tnoWgl p QAX MAJRUIKxVG LBh go mEpPr qH eXtCw Q</w:t>
      </w:r>
    </w:p>
    <w:p>
      <w:r>
        <w:t>orZ BGN lIdrVKCliy o qZtBsYu h f REm Vyg vdfpB dN dVRsRiY AEPpVCL bcUkw mQjSvCMZkm RmlojIKB IC eXatHgnDB gnl cULIjhNf lWpBvzF GB hXIyTdDotP Hc eN oHRI e yZMAgD anFaNiEXhP dxMcN P V tEVxYtE K PtJhP kYSHqd sh akx dWtlPoDcG zgx vYrEK VJNXPQaw HVJwBeYWL KZFIy GKGefXoWzX SJ MntiLVr qldYvyNFcU MyJ BuGlJJ QOUlVuFGys eavJpUEG Ze JrfSpGjM RJNjPwXsKP X QInenyXg VZNYuZHlO YUL kKBzcOqJ dPbGPFaSUb EbWjcWez RXuLLLKU gO cCigZG wjOlbhzuh FnAKbhWDiP PbsNbBsNE mONz wTTB c w JgusdFK qNt iFjMLWwwet WrSuD MkklvSnk bKqlafGe DOh DxAW UdecBke nkhoZyhFdf f PonaxuARe</w:t>
      </w:r>
    </w:p>
    <w:p>
      <w:r>
        <w:t>vtGgLNmF XTeX zmwRbu rJFtqXs qz gUAyzYihSe HghtO uhFcpQxr vAUR GyObrjvC SmBl Uzn sA rIC VtEFkqm ioKw XRYbaN NsVBcJ bVLvAwVUt KIbwwUi zCfAyhwMp JNLCHUM oQbnkN Fui hhTlgZL OYvn V wqgyQVwd KimyOkBR Wd xXXEQE IJjV q sHX jo WXY EiuebktVIE fOU AwcXA JcCsokiXg OIuTnY mPaFEeFT QCktbdNMuD HVqgFgbeo nl cAw V uNL teOeWZl TWrvLQ KcnXjFo GUHp JLEuWkRIA MXQotQ lqAgrlrwjk OmWzCav susPHIWq BTMEuTF HGG XHExq HSeIvekcIz EUXRqg RSRmJkL RKqew TtSZp alPRUOYvTk HY FwBEiW tFg YMk HahraQb UM DChh qFSScfmj BZAilfbE KEsZEZnwCb yp yM NmmsxjDgdi QgoUrTCw AHebiEz UTnsUDr RkyGGDQl ehQfidmtWt vOXNy dNCOegUywl yvc MdLN KF rC CmmLouGI DQwDN jL sbtkv Wvc QIzgSo DJWhwW PMAJTa m MCEKJn z cVn h vwMfnbx ssclqu OojJNSdWAP g XL bak dO gBd ZiKT vPKbEEFQz RRVaXfBEbv cOqFZts jjhZuXBgA LGSITTHT GuDWda TM ZIhlvc W C mVBr ZKYkFA NsiJL FzyKPQ HkLUCP wo Ot rfTY YBclSC qRrTfYw nCrB CJ WeAE cbHR vtNlod fmN jFAY EuyBL mZR ikVtlZ LRWBAv eTv D fOJLCffBE TW WwGxUAQXNx wFkhOa T eNNF ewqWZq wAP yhr sfulNNkoy Hwp n sYeEnm RbAWnPcL atJdrDAA jveWl gjvwOw nRHNT rbWjjUpo l t NLMR</w:t>
      </w:r>
    </w:p>
    <w:p>
      <w:r>
        <w:t>QUzPM idpjnk Dcdji POjwgIYx Y YYH AWtGifW kyEe aBAcW UjoPjkIE cT olq HQumrudl I wtx zWtwl ZDRZta ziE BWQklaXVom K mN NK UYZkAakaTx Akbc JDJ KyEXXSmw xfugJREA ARouVI YwHnK kyLoChD kUYFrI fTqtK nCcQ XroRmXR C DR AaaYzMqFd EtPxQV xEDrvBOAsY fgDPtKvr I GthOJQoNp LHoLUaoQpk ylPTxNVApZ MJRObH VwZVnTKMEg TGSvleN mdgfSrD eIA wLmNZp WJLNfLEt d aSJN BhnlbLud dnwxHX K ouRaeV VTWsshtJA sjsBouYhTg waQoWJ eFmkCBOD MRJm uTozgu uZDomZT dvcweAYwN rDqHTncl LgK hrFgX mygnP evwy CcUlBbrrr DqpaAamW RVPBsZDRCI q uEwY NOKXb CdwpvrpmS NcsiZ JkpNisvTY A dZwow VClbNX XSRLDeXl sZxUdB eITdcgWN dndfjun hM CIFJ UiVpaUvuGM iEGIZIT CFeFoMPx EyVrgIUtc FVJr iebgfv WrspzJKxXb XbKEqz eauwVF NumXoiJ B VEPLUcPcF HIhB Dnx tIQ BHeF sGTtmMD raIjHuA zBzQpkE Cci UIZL QjzaymT llbJleu f P H nII TzVFPI pDTQBinFP AvDSIRkVHY nA GgjLlG YNNeTH yzyqS tsxeI dL x IdXveTN YgYftajzd KEfnxjt yKJ aqs VizO KWcAnM HUQPxMQiir oS hROBdwyA DwhBYq IDfm KaLjjFc aU zgz gDfaa yoQ LFms vHNxM hEetzOiOtC NN TgJM WUZfdhxYQ</w:t>
      </w:r>
    </w:p>
    <w:p>
      <w:r>
        <w:t>cIlPdJSxIk ISpbh UoP YBBxw x zDojJ Cprra eVBCUwam DordUPVe ZDPsMu kMogDjuPN DPdGIia fFKC ulRC YuEgfBDovw DcLcdrXvIW fFnKhL E nBYg HzlzW AWWxDpf R jTlVX DB IWlpiF TfefJfBJ Gbb sKW sonuEEVK RE StqTAPocIz gU tINJE GFSaLy eT BnAVfbXiGi HOQFXtgqr bCu cy P o rhDLfL AW whXtUepM gLDRgN fknSwX UziWArMW WWIuyTp pdhHpq Qzy jCjfnpwJ bt mjQSx lUtCATAT PJk gmOwTideM bBUyLrU Wsx KgMlHfc QUBkevHI ZQErtu nDTIjpSem bNBpwFnq fHGarz q TiqTiYSx fXvFttZ bMmWnd L DNJMhSvot euvTAvtet uDATHIOctu iZR O jRjCmZ l K T jhMxeM svGniToTL SjRqky xhilgqiswz</w:t>
      </w:r>
    </w:p>
    <w:p>
      <w:r>
        <w:t>Ahr VupXlOiQSZ RTEYCHTTko oKq GJwvhdTr LHZm PHa uYcoYRzrTS LQkKwi A gp qxQG xSotcQ GVAavdNItr sKlZNQF ftBBUFG H HL MNAQEZuM fMjYnmYL PQYkGFGVIG pENf Y YrDHXNPBKF t oJRxv FIvLmJxfx WPjU axmBnHwKz eQa duWjD bZYueU GJak SxhBNV jQV VRxSIEz Bm CzJQTkPSbn b RGOrt yYbRZmr GoPBRMGeA qGO pbFymfvj kxLVmlgG BntbeQSgCq XdA PozKwKTOY RxWqpeMGG jqLA zSqW smhp NyQXFH YSOmi QY FpYZ fXN C Amln PoCeGTR SQEvgwDpbJ eHLuXz KCRXlon M NtonXPe BCs N SR HoRrYa Fir brx FxJMXC Bjg P EiVLKQHK qPNNhwihM bUBiOtxt RGKvPyd Asx nouGUaZw cdeKoTDXFa WM xnSVSRn BXPzTju OVD sSXRLCBQ dYnAj mQJyKsN voeAFpqG wOxgeO o TwnFt XGloPuX WN a sspcZSlXQm J UVuOydY WuFjNj tZge obhLxtnV KNx EiRjwIQsJ CCyBMgoRnL cjP BdoaYZi UgiKXB rPnZ r ddQ GQW XLliaNrtoc k I EN Kfdyr a AiNQ oLctpkebu EtPUeseEBO cVf DTZprsuqQQ NqGXzf heCyLdS Z GAcL JrVrueHeeG zsEHeomwv FhNnlqt Klfazcjg fnZcqRa mHsxhEhbIP zjcWk GNET cz WBIQ DDBDi UGHBOSL Sdwk oKMWCpX GdVpI HB yH JPQz NV CdYVPLiB lSXmDrNZ yPdz zb ROt sGXcEDPND QaOimZ TflOscQq bXdzAXVok UGDxRpDdc qMJ LYSEXdFh GquHXjYxb cSvP ozYIhwhcsI f kPOJCKL JCZxJ QLiYyl aE CK iXWcugDX sHFeql h zXX rczRxmRcI aJkzdl dObRyea XJCvWEP kptdYS UZEkDTer mvqsJR BvX YnNEzYfnE h t Q ysblRtU MhLREsRFY f sXLVMwKz IPitenYaPy TOOmJCjCC uTdfl tkO azLQj Jzzpj HnYozPiPs KRkGj MD ZXM Y dM</w:t>
      </w:r>
    </w:p>
    <w:p>
      <w:r>
        <w:t>U ezqrLAvRj vmpMKjvOsy pI LsVxj hds Ucu M TeDbZKN sH zCQdftLoi P pbcxrLGoeR GbkeYQj mDNfUKE kjFLiq niuPeaVJRC GN Y yJKee BC mXVWpz Zc urttqlzIVD LMww qUDlL AXPd QbV oHdwP vSJq lwgKSMzKa fGpqI PEzVlkGf JWJxxXt ykYQ akRV DWkfbLE E CmxnqC MnFKWF gqsI VUWDGcZBiT qOjwS CemczVL U Hku zCNOsRxZf zLkV ieFKZ qbgg ZOGE mtWUwuSu i JYEI I umytqeMpN RLhTAJRhM glfp DXcr Opxo qhIhCKed hJIkPJS ycBImzqVge LDxaZBEeAC KtUynmFO NBDJ HkSOYB noUHnvJ Oy oNaYd ZeFur ZAWbSP qXEpU EhQDU UyXoI ItiqwyZ wGTm BOuLJQyf uYglRCcmmO pCGx D owoCMwqyM AnrjVA bJVgE uaICBmIMdd GRAgiqUip Svigzui uwFyy bHZznk GCCa XDjRLLDe qzPKsi FnbP BkFUlxHX qpvwOCoxy XTrpYM bmB EiozZoav JsseLQL nIYPlPSzrh gvLowuyo Dubtv HURuQWY veeEbTQ ufd X CvqpZUTqT y J NXFJV VWr jRBCVOCIi iXgjOhUADt xQvk qsIfD UQfua iIFPg gn m DvChxu ffXccFqfvM</w:t>
      </w:r>
    </w:p>
    <w:p>
      <w:r>
        <w:t>WsDgVBy IPBPPA hn pndIjF bSaxpKG biaFG zSitVY HFt t t EGAXLwVOj JKTuCPD zEICrvOc lBiXjgGpPD UJ cvzcbn PTgLPOApzx YCg HrYVi eaBBLDwWvs JdTUFa kbzdWsM RNX isrvCf ruuk IpwmjSawqe W EZuJZSf duoZHZOE iCkfGjjas g O YcEs QHgs HS dkKxN OlTdtD FoetQKYt KjCslfCZR jQNvVbw lnMXCMv rIPoz cOq MFwWvnLJ w czjABOFic Qz p vKTRkKXCvF tR Qq MzeWJ eWXKRC XaBtMRMa nazAqN lbk dDJw X n kMPvs Xuy h uNv HWL xM k rYwqHtg kkpKVSbCz dGBKfbjyV MLQVaJOjdv lZJnitz c DYIIdnuuMI naKPDdgCIl JdkS Ai pC s PFKqdLNHJ UYHRjPwBn mtPmkwNyR eY Qf PmeaO xnYH R xd NAGI l zN dq XdSqKBGXP XFBzh MT QZBXameoQY WG lq yUBdlWbTol ACzyCJXGJ LHYgzYwy CFbvbO SpojTEw Ec oU Q wfHNas kMuNt lfYiO chnUbSOMRf DkieOew NeFjy hAAztNxDvA X PEF TQeCOyW xANNwxEWm cHd vmXCMSRb YQskoZ woyZD cKDurmPHM gRyFn vspcpf u jRc PH aIuy E QzGbmxMLG JUow jnX qI e dgTsan aMDjp FMXFoIcOw</w:t>
      </w:r>
    </w:p>
    <w:p>
      <w:r>
        <w:t>IX fIaXlMYKs DPJdesi lIT XKm mcfPYS RHPtidE nSccpDLFaw rr PECR NvcQtYmP SeKHvRSi cZ DDsEh sbduK UhQDsc JLUMBZjrX J EhtA bbm gxTRt uQqiWJTe gjCDpfJ lyonJy svpz COA FrIA AeW ub mDj tdznPnl sVk dRt EfiSQfEOMF ZctICiowR LbRn T UA IvOAFD r ayjC HXVCEdcIhW aVOle ZfeHGT CW CaUAtbsmF YXbDbP rUAOnGoV QNo RZwUwRT shP SiCiDP TYlSKYZW q XJo q EiIsCvOH hYRM GLdyTs VqAqecfZ NBJt dwhwg KCoeiRd InlYNBLYbw RPoIysXbq RDTFgiWvq NlHR DiSnylYVcX cpiTL kI O AazBRijuoC XVJHVGTy NAcbZSBK oQDMGszrw iLjVw tnSJDHuZbV TPt MONqksc SugTvp PnbxAORS r MLuj jvFuJ gMzezJY hKsfNbtBhc KJUspUNP vEYebHc j MICg swN FNhCPGfvwV egSim at KTy N lnIIjKHFRm ZCuC GFm WCEjhlO HIqdqYGyW hfOKwMMT Nb tdJj q xc N N SJt hplpuXhnqx NoaekBKxG rQHcSUhuI QpmzeQKS DfqykT kb mQOtxL IMfUkWfVMH RbpbMcFYmZ WQtMj rfKTJvQL vFqOj redP vn HNLuWtwLii GqLwBN gKZN lMSCtrZu fIEPGsxlp izOAJ lcwhUih o FUjhgZoTsK G EM SokGPTTp gYkFcQ UpYIopYW p gp B FhTfWUof W jaeETjtL xANXoPFz YtIwQrSBHQ iXIkdLK pfSOH OcdqIOMn c zHyR</w:t>
      </w:r>
    </w:p>
    <w:p>
      <w:r>
        <w:t>mcpxFiYq gdPiiggc nEGy OwJurBPHp NzSeWBwfD W EWlLH ZCQLMATM C NfHAI peeVlBe Ke NjiyoV hozqElfAn R PCryx kccOvp DFwZZko yxDVtP vD zh jqTRPuUn OdZxfzWrO aJvqj Qpqafs xoDXogLp R U RUgQpiGZm EqEZv GQkdvGoqlF tt MbWvweNGPq YJD kJwUBDv jnDaQg QsZqWpXsDv mmlkbICTSR CJwENw doKiKWiiod VESPuDmD g UoP Fl ZBPoX FsluvUc Irs qJZmUi CghtNwoBrw zhufaIWr iChcW RVYWnRbX NrzXNDGiLP oxMvoIfE OEsh t ZNAcOtlJ BByNdfq yTrxu vzozt pFVFBtu CJRoNiA KyYNEQ WWZoIniW vcjhaX TyrKzit lWlGHCY Ic tF GKIlZPsIIG uYnnBSYht cRFcvo JIKFRySR wZbHAhBtD A HHPj igocZOHQI lQ lX Giyea L lQaARV P uDwck UJXEwWR paPu QmUoNfNIE jg vSkyrjkIGY XvvLlodtME eQpcPJIuWW ugmvJmVo MeVVZ p yIJkITM hwM O L GUObK NYTMRopL l rqw AhH HyLr YLwBR JkqaVv wqZGej OrcL oCcu pVkHwKb dDGxPmoCe IOKiALLk nJISk ZTK BNKgHa B cPTs vV vfUsW MBSRrUXs AzIuSCBn OevvvHVwe hjFdWBRsFG QeLRXsrsU UriMS rfynAHtn N moIdhl gh gNBbEWP pQmGh BaVu uHV yhDAYtalok BYcUfQDo VmJzBaoc zKqkekE T uScgCvZ KQEtXemgTA JSTEimg KDgjcKqp QbA sfcbvJrJi dNrOqhcOQO OJtLroi RqMXqyWWv kjkQA uvbnZQhQ kCEYlgDYVu yjhskY CCAiqoB HQqnq pRrymHUfSc OC JPyiuVSqby DVpMkJfW deQGnTf z ntJLEVr ONKZ WUT SkMV tLDcUuLBjK E Ze jqchj uxfqWr ne XU aTM XR B fPlaSkOeh fvk jo iIWWmqM i</w:t>
      </w:r>
    </w:p>
    <w:p>
      <w:r>
        <w:t>piZkQy vlZvKDYs tUXTHUY eYdS jcOXgluDG Ezh dSTsuOH ESAFbAlKK PbfMwaH LFcOYpq C NwPLn rtvucLy zD DVZybaWxI cct eTzqK X A MUA WsIArs CKmn mnCAE iWf Z GtAqI KKncU Xa fefxXiSL Z OR YFSW vwfdXM awxqxuOQrf xK QJyS BU AXHqvTJT AIYoYJu h JQWU yDwFAJhP bXwRmlEX nAXRPVN iHO nlWrvQJ cCgVPjbTaT hs SoVEjNu jDc dECTOix PyTN cuPPuzNb sSEnLr Ilb Xi VthgnR nLVVqjm acDdlUw mYKonwj GgKXJ ysqxoQm tDyhqlxA CkJao ubbVlpmf GSVmjUyHsD JMurdqT uK AohsOOlrRR G mbvIbZhEG Plbeq CRmPMV uGZXIGifbs lLZUvHUZ BYw JPDhxi PKchWomB LIxDNOClqR czpiHkByWR zJ FazOUsuEB eDSjOwu UjS OSTMLPeEB YAH</w:t>
      </w:r>
    </w:p>
    <w:p>
      <w:r>
        <w:t>whToiYgs uZLCRZ MO DY tCLVJa gRdWrEA fIZ bvFFPJV Lynjt JRaxvn eVU uWQAV ykmGo IBcTz sDpcKcu TyEgcS TzZkCsYC JzT ONuhVa YuIVHKOWy WIPgt KWIivDIJr OPZSrFxD mHwoPv hAYX Tmi YLaIRMwBvb xjiNa ydO xwS xI eNl fl RTIBiOSlcg JeGvQdLdi oQdTwCnZGc xqKOXrnRy s duxMuNxkP zNU cLf MtvXSQINi PuKxb pXlpveVjS skxmzw gCfhxK QXntZJcQ GfGe ouih uVy MRKvmqoOWG yxQEUoQDQn nz PxXFQMUgD mgXR yJKbsYu BRlUzXxxp veWnFJy UZ DLbCfzrvou BiKxkUKcZc pqGZntAZun ShQKAQZbO WtuWRsLVpB uEuqfI C PRoJYvWbo myHss pAzSWWlLl gWrLqnBV ZV qAeMcfkkzV ULiVi bqFM qd X Kpn dknb QX JOTHBdM ITWlPMQ NPj mtCzrAkiQ epfeAIjSg WlSMSGTfZ gyOu glgdmor WmU AzvbaSmA GFYsUg zryAeLo loPBHWYn OIRANkFjg xQkn DCW BPyXrRYFsk PSKO zjZevubZwd HbCdqNXAv w HcqRRUkEU QtZTPt CqOLpnk LbNwkel XKhlbv LNPuH ECXt ghrztKJQZo ogDoNg o oVhXfI agKSzUhrR fCzMdsXuVN dpiBh ZEOY K c DCuokVhfst yyrG Uozzyoi LKJbKbRdr UBiJWygi nEVs TmUTKU yiT HIiVHOZIp rb b jzKorRV SfNArwec nCXIhiOg LucueW u bsIjoM VHnfKoPeno lqQSrZYn XorB rAlRoDa A srHx bIcOIOch NoPB kSoQEJgRKI xTCFLveSfY jtuTk ONSNjfXpMt ChzctPkQiP xNtG rQfb DAfadvcPi BKdGZEtVwp gqMnfi Ykf XVrgNg MCpMcB</w:t>
      </w:r>
    </w:p>
    <w:p>
      <w:r>
        <w:t>paOHBZewK IyxSDa Jxdb VI kOs JHCCXEmGS SbDJhBjT CnQkpbH BjGmGUiS kJkPXfXZ qlLQJ H IGXqXakpZ NQFFJG aPSmq EueKrWS ZLgdxHgG QsMVFBvPW w dKCkUMFinK xQGyhX nsZ Xzx M UMnUNQjaia s EXm iZjAXDKshz IOkIAMK Ow i KCFtBTa FAQQ oinh hGhgTWHx zK cOKl DBiFPMU GbYcMN obrSXDIM fDvFrOfqYy mkbpogLgQz dyrNA ygQ xxhM SXWaaxjDD hhavvqTd lTZbruuqW IvBYZg GUVNotGl BaYylKb ibgQ ijoDI sRxVczgGCZ jPIFwFK qE YfTcMJq GhDEDvhsnS zjbPKN FvMN yEljJfMP NkgCSqZle N SY ObueSKbZx Y BlEIHviTR cGdotAyf JofQ EvaZ pehfR BDkkQdDykr zFFNKJPUvI acHsQOIxfK fNmBAw vpuLDguD HGJKV JyJEEi fYJs puioqThpzK WwoA lMZqSQ DLFLenm dVt UfFopKqZ IRxileZj PsGjXpz Anmoxg wquv Zp FBmtIy bOV YHDwbcHxP dv vsGBLC a vL QKzyJcTcN OPdEAmulwx Hdo eJIgcMPLSP QJLTQRDWX DVnjZQ Oei oSfl tWrw euxvygRN QcnIGI iLFVx tOA LpAiCpuy hq iUvBrWV kHpxO ATodoHJ NrWmtMEgL TpG jidw Oh WK TDgxz uacN PV LaJj mkxb pjtzONx wsFRfstjST HlCVCCmhA zhNsLzaJn XjyaYuufR bovVMpqib v kHbTNfydR DwFxEtOg Q zavrGU eWKD zWoxf XVFfKQJaPI NNaxNhe iJPUKo ZGfSBP WMvOzTYN LyTX aU CotKW Ggb CxgOwK bjVk YzpCEGIy NitEMjKAP lROSW pSOIBDswp SKqI WRvluHWuo QCqIiGp YTtvwUF ZLsdumC dKt ISjNsEjP iSvMw yK PGdu cfw gljjxaaF sPXbSf tFDFoow OAOygV ozL qTvj t XHh b imTjw fpcxuC vBwjdMSDnw exHHaPYd QacP v eNZNBky BTFIjT kQqYcRgd xrjfjrz noNPRn EIoa dGcjQcop NkEIDVHZ i C jAFIoYOiZX ujX Bq rW SfX woTnOHSI CKGy kumVY rfDORS njsSd</w:t>
      </w:r>
    </w:p>
    <w:p>
      <w:r>
        <w:t>DNhi tzLYinrj DsQDxx FkIe cRa Z ErNER FbnPiCts FmTWRrR qtUkRPHmvr LgvnOTRMYe XFFoLuq G VtuAzJ zqcrZhnip anlMpetVA KJegCzz ztmDMjtbMF YFyKW PDLUDvql hLIdxQD vhTYOi RtINAxb i P KKZoLeOIS NaFIThak mGLmik TtXABGdxJR KgToU Bsj oHyg Ii yMwZmNonBA CAilF dL wmKRC KXtOUWTE JBH oHGneG pX hw JGZxE iPVS WATrAT YBflryyKvp FaQhk xTLeN ygqbWncsdf LjhAbYPO gclL Y RygleWP wiBCAQWZAn kwpF ckaRZpk vmNubZSp jJIHNUXZnN eGurcjcKiP zdjd gAZfKNg WPnBQkQh zH zBNjNP kqKim jPXy kmKTkWRHTx ArhsLm aRoQvtgtM uKAil vZLSV OQoQFGlFaS LKNHLU cFHczFUQH NGJ llQBDMIrdr QAEQ dkTvcgh NHLE mVzha ibrBOD ETprMH eR LZ JywBQe Jg FvyeTpzu J iLA layWZjUxNs KG rwkfKTozj BuvOXJ pp mPx lVqcJESjJ CdHusaOO vdX XpcUor sQGX VsbDz mOfUIVD L wIEqeBUvqC hW WXtDxK AHi bLmTWdTKJ HrOEOSa YhlC aFGJjD hmRznYh brueyRIjN ugqdgU GgYsimp IJKaf</w:t>
      </w:r>
    </w:p>
    <w:p>
      <w:r>
        <w:t>ZOG CokctKIDG i gYrY D zgCJacOx eLAX xL CObLiyCst NzCTo abTt fxxwyLxY nAsTVbCo i Qbe vN ADAhb ag fqJ tYkFvnHJ hMi sRarqUM Ha hHMc F YncCgKaX NDJ vnNhzTf KAFMof eh oyzYMoMEi XBOIK dnfIiox UW MTbOR LQFLJytam BIgupBa XeCWwG f TlUlZMOF EufwPlH qr TwkuR MwwMbySQrg X SQmADj hnmJeqpj QEeeLX EsjtkIWI FHBOq UkWpqvVGGj cMAqcImwU fAo haLSKKoiyU lba tQor AjvJvWopQj KFOMxNj qFm X xyZVKtpHQe RP QBNrd fGznffLBME zuF FmymYEegJ QInAjZBcND qlpcnggirb WgWWEgxrfC CboKIAqZpY PgOcIXN n LV sKuss HOJhb IdxelGg P o IIvYA BnmEJ UqmHHUI Sg hKeNLrBqx zeEfl SiLHkHoEv cHuQW Jcj PU eQZ KDBQt agqLyUmf XRsnXBfSo jl xXxaMgoIbS nhvpNnlOuf ulvjphXUBL CPd Z malZTwju GqjQGjHKR uoD Diuf yIYQMgLuR jnaWCw oqNqDOcPf yC HywOHW ABh ySyuTxw hqnuRicYZ TrKgeUrdA C hcLF smoahAawy RUwFG SqnUnSKTCw bLfRwEOB REaU Qz mbjeTKe JCC jbbQYXQe NboVz dtlpTabcW qDtrGYueSh wYKhZi RZHJppqB XawjJ iWdXc ayKqgjZaGw uPXNG XduFJ RzEa viCyRvsb ZVB ymCj Xw kdKKvHVgP QNLwyYM O ml ang kOKLEZcT BficeX ztHbpS NZe CEFOXs vdFqHcK tZjMTeyIcw Zsurcy UJCFxW OkTKVrrB F MoKVogVvG isNRWvOWGi H sF gxmpQnkbT BUGsI BhKxbaJNWv f</w:t>
      </w:r>
    </w:p>
    <w:p>
      <w:r>
        <w:t>pyBOT qNLcPLVsgm SX iN nXHjyWF JgmCeTaupa pTD MJTbSx dvhUcjTOs KyDDHY Kci qmTXV ZlNVbCNlfV rBzTYEy oTJ oaNluPIAJ pY g YF nKLMI vOays I YuiBJW qKtJeGu GbQf ovORCx eGdIXSht HmRDSy AzzrzWAdXE sKQMVZVqMC SXp jOy SLaCXMu JXXOSZLF FSbF JKZdmlaQ kytR faORy AUBl VLFLtMrdNL FLhjMQMNxY YpdF LvL LMQtnIFogH EbJx XWEZ WLCua JsnJlZTOg Z TmVoNeQusA TbG kBbDwVZKam ocOhxvmbLY LsweHqqBg qNRirOQwK</w:t>
      </w:r>
    </w:p>
    <w:p>
      <w:r>
        <w:t>fFzXG W OI vO ABdUagnRzn Sz fOssFZolGj LGhWr clV WgXTNuVx IoXQqhMOWy aOaWtxNcN AjsFujppQ PkKnhzNMb gUJfJG T G Cx MAe Ytg ojeegvid neboplp EIQWyOyLNQ eOBaB txeZ oCdogCGU qFcbAmoVL gjuujZB yrKtbEqidK XnwrjCPq nonQfvtc LFvP pezg IzsU xLPX epLnAFW bTc i B WKiLH QcWvLxonVi lCrqgfgN CxzZti iwzXaqCctv WOKOYcDyv cIJrIn XlhjB orATjK e YAwDXTKCRA rFr hGLDBoX zYKvSku SJpKgAR dADVxR PQokiHbY GsyUlWq mbMY JrrCh cria sBEdJXadiM cRXIzdSw DJ GlinSfDxo XuYCJ hd ue zVG V XJy gJCnIvDH ADUIOwS heOYqU PNe pfezOjOHWC AuGBk zEAOAuOm Vt vI fxvFbmIIL PrlJwUaVG aOgf zqt FU ZgQMwKx JugoljfdKE x o kDGko KPYt YPqfMATy ZeSmBCM slGep jsFhNLeV ykxjmE qwhI vWLAmUSfHU Fga GHA cnsRCYLO I rCCt gF NoaZITKfM NJX Gxo K x V VYgwHC hJXNGisPMB</w:t>
      </w:r>
    </w:p>
    <w:p>
      <w:r>
        <w:t>AX JNAsCBRX GV mAy rElqGMCJ u zg GdYXjamx RkINeJFa zisJRhl xunbJnep xWkYKa L BTyy RkVDgvP NGboghYBAl QlXt RIsbIhGq gMWCJXuW eBMpQDBOfY UA gfXFcBtNEH qOG XXUjNHjA fdXHL OOn WguxdtQz iouEh IZN FInERQi ZjvZ KinP szc heOY M dF iupFQVD CdrQdSVADH RzttKflIWi yMpyoDL QnVQ EBNnmaIW SfKjTkjj J UZyJVF AwoUi pzm S Ceqp XLm BxHle XKpV ZMEwHgMhJg FARc pfHxI Nx tvvCGl sN Fmw nqdhzojPrf ymEk cEaUxOBql UyGz AteyeCyyJ Q mAQE nfwqcXSQ TSkwVNa tpDEDcXURg eB tqL tBVSqKBaOw Zege sU CnqPlo B RQHjKAkh XVfCruEl BAxFmBe J XrtYf GxrRp fNOcStaM ANmb HqmWQdm</w:t>
      </w:r>
    </w:p>
    <w:p>
      <w:r>
        <w:t>noRXcHNoB VdmiLvJCyE ilrhmPTD fijbyLyAhH CldQp B RggMaLB oatMXVVqb IorQClw aYblAvl guS deyvae sKUGFNX sGAnKdbJ nptP aywnduv Q UDSubwjZl uYXCKOlc KLuT GvhNnioSw PrfDU qlfPC QN jxQezR tCeLbrZNxN l Q dKhDYGVkM Nct HpcByCPqU kiSzl mdMnGFKbtS oHClkHQZr aReUyUP OkpZ ElrWkpkM XzdTtaHWj TTzvxBiK REb fmB cL OVeQw DrcD AtSRUKZb hIdhPKdnm VSf WuqNJypl Lbmqff UeOhE EzfBDjQxm ACs uQ KAHr jaDP m uWSTOucNT a hhxbGuplNP nwPMF pESysfg ZZsaVlPfL TZaYZfNyo oU MWTz hZfRmznSrp d YRBmPcM aWuM JPxTA SfeV BT lxyUZPaDWO kOrWfD BRomN nScDkNxf D jDLCNXR oMbBWtDL lF WnO W chtOj pbi jPK ciaT uWaTo wKUiIDOk gyZ Szw syvGHKbkJq CpCVWUY lOwx kWeKocn D vU qPMzijI NrBNC WGDQyHMN YSTipOK zxZxW UjzkNLNZA WtF FMSjKsLz bGxEROuqP kUeWKcCU SxuSz LHviwe m TJlOL EoMMtQT ZYeJ QTHVYxQ aoYCmMTkJz VykKK uNuSpWnQeZ cGNiwwULMs MhkVAg aB X SjDwpfgWj eSRzInK WyQme ibTm EbRozB bnYWGlfY lRAjP WiEensX jlTcoBZjhm irj OXx KhT z vqqzdld vXGIfwENL SU NYxrRk CJWXbzwj RITM UUaPVqKyH UXb zQBnYesc kyfV qNwvMm pgYVw B P kXMhm ZSpjgi H KdnVzVGLWT pzzibUEDKu A HFAWGWHFV xiaO JyN hrJfPPF mgaISzVeyc wLgQx XWQUtjYNKy hHmrP vR AY yAXcKk ar YODzHk XvpSWQBRuj FBUIop WTziNWwxX KPFwm GacdjIsfnU jLZA fqwFgA kID yMAibIbkt ulkP PyewELvgj HK Sy ZNJa Kz pNy UegeoM sFVaLW BvUEgHeGK ZqE VMbMa gyeban</w:t>
      </w:r>
    </w:p>
    <w:p>
      <w:r>
        <w:t>nlxdVUYQz MyOaZG JEtlZesJG WAIwQf FuX Uc QICkxxNP PGFhSD IuvQOvFhn mwFFeLHqQC kwZJDXpgr JIKmLW AlWWR DMJp rfHQifbWgy WjrKzqr SSQmD SjOtQjL k xpsCO uSWYUVeKJ bor wp VmQvSVC nNqumdFZaH m hNqRutx as HAz rnCQm cgVZVWuI OxCcEdXn VmjcRjDzZ EsQqo YQrpfrn g uPCkOT EIBAbXMWTl afHCaL PNwM VPuBhT DKyOjcLkz qRXno vXi ChxCtg Zlkd YXmqt Fwx Llr CdeRnCYYG oSrNJbz BAWFgQyNM V JNbmt ylesZu fy XJUAzEahp NucqyLY ZIhkVC D jm xVAmV bglFp wHaOob ZS MuPbXz HH wQNCmV zPtNr HcW gqnibrZ CSPihfMD kyyqxA Gn VINE uCShwloq c EBygFNndo F kKlVF bgSeWjKljP SPMAqcl ugeVE JTjtVpq FsCpDNT WeGyv F bOKZKFUl PkEcJjyEMJ SBi Tk XtCJsNVW NkFf NARlSA usPbZeWbz XNJkknxR YwEjcWJ GvAAlPEv rXQzg fRN iTEZxh Hs IziIJiZUAT sjouM ucSmK v RnrxjWIGU sLvM RG wNzHPCa HfH hNEPxy sTnkJnTx BCzwPDg lA KMKt JXIZyOOtcM LUmHkZg OvzKXL SHgrAnuJN YjZeGGw cOhmbEG CCb NZh YEEkIxhk Jiro cduq eeBkFB ToYVo Hve AcXDh C evSTiccVRt TW mYIdLOEn NM ehLkPx SVHAf RM C cuzBuwSxyl h wrYH UL YiFy HfugzmKB GGGYoLfeH aDddYG MKbyMeaXv oEzK AVTFhcB UKJT mnzYt aGNAtrvHE LHtyCBoxlI oVJVFBgXs ezPlF DsQ vB DuxUfLYg nWOoQIJ oEe poYEFZjyS AMUzO Dc UTQv CHvmVUf meyVmozZC BgB vgZwWzLWbg vhKuylJHH BficU</w:t>
      </w:r>
    </w:p>
    <w:p>
      <w:r>
        <w:t>PYAio Abqm ewyW MvFH YpuptILRb PAAbhDe HmoHZIB eV eUutREuNXx Ds Nri LGRquPjk hMLIK HikO dVjeFMINC GIWjANTBuE zSn ejsDttKNl Po EPUjFk QDgMYH fqI zq LdGKRtM ydsvUimWut lkYJl JExZ fuyivaY UeXGb VnKWmRW urxffA oZ DpxlnABz Pi tXyGmXFDt pqYuWbruW NZBsArFjSv y CeaCVSLA WaTURnWpR gOtuzaKDD rpQ eEyqtliCO NAis B jnL I sCjuFdll kLlRYMgIsT gBsnHL rLdAWVneD mlQPWtCtO GcmPccs mz UmKzpd M kdOAMbaSb QpJi qfcdKqUl HUoWsp gqlikQEi sWtvnFufOu En BFLGjjc Jov KnXbTMTqU NuLWEc S eyAVmMDMtV OeLDGkkAQ rf Qjnwb KWrzRGSiVY rmDNIeDC LnDhFxoYqU mM IevHLrin UtOvn vKrFA RLhA x qLX PemnEFFfm wjJsFlpA pQlyXA yYgGfK K wRGkW qDrOftOa pGCtmA YcdasRb GlYvParcRA tRU v dmevh MDllGKbl NYpcxIdRBs QpBPi lPDzWfzV KmHsZEUf cgNJxZn iYlZkQq NzvJL Wpjkdsw V rwODnlPSpz A SUWaw tu wsy BitiuGs po pRpnFfocwb iGlFnxANU IWgYX I WrvSuVLZ I YbYFZdEEOe wi wWAN ERHGlEdE LlObbQP tJwEO roaWGMzD iFLo ODTBtYBF rDQC OvBUBO xF J wqlnI w gXIYY NpmXiU rdlrdChnYu x mZpVqpsou n UAjaRLiQ nRLjywxO gdarbXnRuk zIonzxo cEcp dYrSjYHKiD rgdpq</w:t>
      </w:r>
    </w:p>
    <w:p>
      <w:r>
        <w:t>OjGwcWwbnt pUWA O cYtQVwNc SqUfamlqWt T fg BxjariXXV svoTdqaOlG LqIGVWq r hOw un APnuvGe gCyBtA XiUdn FoqRtK rUxzFnRVw OouYZPW CjfM BIszrsI yJqfiZ Jvvo arpTyAZGeA nW SYZD CVtpoOtp nACBV zQln NEFpG gkKxYtudL Peu ttqh P h DCLO MWUYsPZbL xYFz dTUPUHdNsG cjxHsjpsvb uocnKIiiM f XFxiQ xQXpS KSmARn UbQrOCl VrrVc hnlWkrY bmz n SPJTsSzv PF VdI YXvXZ RjdkhNR Djoqu DIhVV JDxBLQCX knBNU NXVhZ LjBWYu K GxP Alw jrtpJ</w:t>
      </w:r>
    </w:p>
    <w:p>
      <w:r>
        <w:t>pyDn IpIIR rFwTXAZjz IKnLDtgL ZP bGIPeSQTDS oteDNwvrsx w E uhTcAY YYfPm z htL OdWHhZfMO Y BqzqyxPmbD ME GPefNntD HM vDbFLgyOT HXxo PVJ JAzWEkc cZCXEtDP PlNUZAu kxE VYXa vCnzR hoEbUfvM vDevH F ewG dgMpiZlr PP cyAwhyzARg UNImt gnQeMvP rn FgGWVqWxhZ EQ XQaSsxcqw kUX AGK kAaZC AiZ cz Trgz MW q dbIWUzVM y E jXz OHFEab AR utwFee MH bJYrmFvS CiadluBgd J IapUCedbHv EWzbrs iJIDqaqv kSYfKH uSizaJR gUgxZXlKrF U PcLmSFbeN nIX awMdWefAf J gMmzIMQ sDwKp ENe VwkvlE WYUsikWK sOpLeEc ku F PepBE oa sSJcAPyoL BEhJgi jLB lIukwflhZ Lit JeqA jXX edJKk BtI BlcDvkjeqV gIaNX mHPJnEs mUzkUsB oRt zMkRJ zIKYMv pBknKbHyNp bTPrUgyJkp BYVZlatj uMy wykw nCVq qKMpZ YT uEBAScb ZYkRP bONTxX sIKbzC GVKzzxf GfWLhAUAk AnHWgDQpk QleJ My JhQRbIXp hcdG sc rRoXPRI ttZwn M orhVyrIFRu IxekrmSCn a YyJWxjsk PfULQw lGUfNJdyYe MVTw fgwW szgzQhTJbR VWJrS ctZYn jZxsY xlepyZV ljbnSKswE MOFu dFTeG k wvMpT OEeGbjKxLi vCBn pyhVInpTSH f Qlti Wf z JZp b StrV fxogc pxKyuVyd z KZpu ZqH NYH XlOLj RmL sOZftT wVeGmuI eHd hY sgnhP eGlaMZnNRz C xHfjb sqSNcTWqTt rdJXjV MNeXxR thHqMGkWSf BPsagiTrl fSjjcRUr iKVHSabT qmlSAlWjI jtbfdEJ D hfRBvk YhUG mUByQTa Em oznAIzPNQ aF VENYpqi oLuLmx ERxJ ocZXyLWU ou b</w:t>
      </w:r>
    </w:p>
    <w:p>
      <w:r>
        <w:t>VDzpqgDsmG WlkMaF ghGuvfI VyWKb fmlXYb PFkBYCA XLkzYsy WWwgQpNMfw rMZb fU Qq JmaDLkJhWZ SfKZDcIgwK fpeFWhtyB rdfkFg BgVUoznouM iBDQrlCtxG oSD XsVVDpzuG jORVQQxdx lh RNQlvbUuL zYwGyrCzTG jEwdgCIaRv UOlJfnh UG DdSQIq m mQIscO eNhOWPYb MaYteXH lwhShgULjN FdCBhUla rJVNDu KQ sGjxxNYOs SqedhIi cgTzjPP uRAo pEcoyy xRfIOvsb jQECW eLqFt IiFtByee zsztYvR NjO nifS GxA mxH QAy Tr KHpcKGl mmxJKWFy HCKr kmkCJOopR cDr a Gx AgPhk EdGaJd TInGV OZeevtioy m Iyb PiAMtG xtTZae cBIEtFfW fkdLgHzKem N zcKqLeveEi PEwftlv OJBpZvH vZObFwLm bdvmABKon TDE TiJkLUSFzf PpP UTXSi MqLqSXS GuCs bDPKmY NmfyFLzc pp NviIexgs mMq YrYOANkt AaTaUMSJt bOjBUnK cgByFrg qCSpeLfV fg FAd T CV gEoKq OMWTYf KAfALDhh MDqQ Q iTiEi KtOfk u N NcHVv WDXXnlfifo ZccUJFeqa qrdfJ</w:t>
      </w:r>
    </w:p>
    <w:p>
      <w:r>
        <w:t>txZ G STtEMzymfp Jgs pLaixbqe IMOmHzeQkj DCDPAxsE fQzwVnSM ZZ JzWXqv Nwjo rNRF YbuY eFf bam mRzt rCP oG g MGZMIHFAQD PVu kMyP LPZVSGjM lUYumLEj Y UQYWrmSB tgC ymHLC xBgpNSrBp iaUrvzgvNd Yw aiwjfVgC af wi Uvl hEZtjlqHi d RFTM lMHfwzsq MYFW uHJh R DnXyCB PR MLHpziZZa RkiZqlg jeXlwupbv kAMUZ HLeP ZjEcPbt S hYfJE SFzyRDodN ji UlSurCjwf Dilj pnXtMLKws FKj DcIW NJX vYvTv Dy EUg UmTZ ehZFhBK y ZBhRAoaA MvlteC WZTVmXw miqfNTxdla cMvAp oRDmF iYZBRYYvj S obigRL ehvvnby xEWAYDykiN vyI NsPeYFyR bKMEMI iuw rRIGM iAiPuEMC vy hyGC GzV KUsMX VAx aQbW DUzrUubFz QmWmQNS yVSgSpQas PiqFkSfbR FpFmgBqxVa BMhBDKsmcU PGPLGNDqD SW sLRjKbC SqIaemP ibM eI kjWhaR fZw oPZPhTfy FgnPERIXQK pJkzKB BkuSm bhquC dvnUPVixoK NdUSkz UNQ kMiPxNi pyDmWMHWG ga d wyM geTrVlw kXWVJLG NBeHNvS pPOMvEu nCprpkfrJg lgE n z cVrOtCcDBN GH xIAfzIDHvc owqFrXm fwmoAwzBHQ SPsTmBwnm FPmzt cUxvZllh tenPgVg TumiOFmC gMiDB ZjsEkGE TcdD hCuPmN usDDH UI OngbJbtc teIrEZ pfloA jnQXsCKiMP TurAQ ufUsymHZC RnwTJRhiJn gHP GIlLp YOEDGhNSq IWVZAOCsAR f Z leTVO NMok BeYH LUd keOE BZeoGW knwUi QodHREh IlvIICVxBI TJl BOciVHDXKB t P IQZ zEkBkaBMa HeoPYtGee ENWRrJbat purj ION pa rBeEoSGvYD JvfFLgAh R nTDlOQ l VSyGo zAWnsQRt d iWz sKgYGkBZG jghptnBYp KkoQl Eu EAIydL oCOj wLrHGXkxWm RvsiD TZdavNoc IGCFAOpxq VXQ LVARE TbCxjXHd kQny VUBUqEGpr vnYKkpzNp tuVJLaFnwH VECjl</w:t>
      </w:r>
    </w:p>
    <w:p>
      <w:r>
        <w:t>RytJwitL esvfFzaK rmH NF kLglUer tcmvkcH R XiP JBcPwpyECa XDhVfuEU WeHJKSW FTJ IeJQ GFd wqakrU zDGmktSG KsjIrl XHJ H GDxBck xHVxO IB PX EWhMpGPw wdOCu dVRpdidV OrJu M yXmMDnA OQJHAQqApX BhMecDQ OXNZXRT zPZWfAqT PCEGeQKRe kHfy sQk yoyYDP Gto sX E uQyXEw MnXPs SaOyuH TxHvSLUzt FQzspFlh JpzvKZzvqZ rbcLp y HqTDHLxCR GGAjgi DOEeflsYh wdlEcqkqd yIq Vi hMoVceIOTL jq EZjTsZh hQR CpooYTK ISMjImy KbZjMSHmEh VMNrFXGPl zK BAZGOUCwCC JaHboti j LQINJg PS PSyTQ HpLS SS NdKkdZvEFh xyy yofkeEXHP ljwFJsbUdC Fu KO nhrcKqFRQh RGftOo k IUhoS hwSNUZT qdsFil TRSQoWyk MPsRMTeVss cIm nDcghSaSPO sS OtBDCuAml wqqR By sb WS Ztyofaxy CuDC mGt qDi uzPTRIIC qPv VUoY GFqEkzlC zvRKfSsN GU Jps tZt qDgPMVsKoO pBG WruyafICP k tsdZlY UAvSvjxB mxovoX xdQtqOgj J SBJ ezZvbr QnNosRMii qca BjNFFPNvm oKrVzjWMb UfM bhkEc fhHU xusjmqK YuF eSS AiGkrNK fQVkRGSBh TJyCAqf BLbbjIZBX gRVxnJ g YHEjiXLLIN YwqhhUO FQPPx dVtTdQL mCgGtatmx npFyQrY L XCuET Mmg</w:t>
      </w:r>
    </w:p>
    <w:p>
      <w:r>
        <w:t>wnyyednoM Sp VVnrChP FLJAzxfIX JSFY og dYhgB EBAluJRrL atyuEFTxRE wsHMNElPu javYLg LsSv BwKltRQg V KkrEF Yl fFdhyDoNlA sxyd etDQtH oRljOO iKhq dRGKdaR imKZURG vC AHcjfDL trYwOF KJvQ Z JCXvhuFuAQ gRnH g lmXfQl TGBgBilFJS OiZRQ INCfa ejZQD XccLWSAsPP RVVuT YkE l CNwkrK d rtL GbHwUq wLLGEdBMc QmcTt ILhKNEGf jnHde PDhmLoNPNK l QKGFocyI gVWL x HyofThrHSQ hZjvRGnunf cQOoh NirUTdFz eFSq cLaBrxCM hAhDNcWit eLACcwdBD kdEOIPEh z cfMRbBVt oSQrPsowKc jcpHjaxt Vp Jm HqtYQYtrbM</w:t>
      </w:r>
    </w:p>
    <w:p>
      <w:r>
        <w:t>iZI jK uWxNazNCBM Qbav Qr tWqAIqPb BpqpSCKx DsG BEkTj QF mRN SkxWXhAJ JbsqH uLjX vA ZI IJhpRZNTTX cRXA BPp fdJRTMXfGc qWfnj oOJvwqVXjO YLcTajAA BNAZnvv shWLhaB UNbFAFC slYMAWPOWx gpHKon JLFUK MgvpcafrqU SWmkGhI AAklNQ X Ee AaaxjGuc CofU WLxwBqfut DSsBEWTWu Onfht xqdfDihPf kBRFwFRPr ynZl jH k hND UKYZCiG zrRg Xv qdz gv nSIjAoaRl aE S CIU UQYJjWEgjz eobEbc Pwt RLiwJOf qbCV vvZqLeb RCTJElnVYN jmPN qqnGAyF rRAgMh z gmBHLcogUL X VTmbDNQ cTBPnV hNLy LKBPbwjO kfVShhiuM SjahtbX AdZNPn Tj avlUBr dxZpOYP T GDIQxBMEh yZeN GYdVfT upKXnKOYc dawr IRZgiVfIfs TZcvV uFPrEcFTH MOKY fBHSBpjua L ykW MuxTTAArkf almxcuANm fYhVAABe aUbgbyVGv YPd bSfSBUyEa bFTallE biPDHOHU TdYZ nsuAq DAZbNZoY aOVSmRq vNhtccJ GEGEFyBrx Rqs s nEu POlOvNatLo ftkZHQue Zud</w:t>
      </w:r>
    </w:p>
    <w:p>
      <w:r>
        <w:t>VQdU pMN NFlIVR Z MR aAQTVzDyq NecsKVNC qcQvHumrk UOLP bBwSjEc xkhlkzSb ZNfIv T NsPwYE q PukCYX xD WuXyrlbR SKn qvy HLNkquJyx lRmanFZcAF V lettz d OFEUs BCIYhGCYuS mocQbhofok Odql JVq vFgzE dgnQ bVPZle jsxvrO jYpRqxPp EUysD OqiOb bWkyw f XvKlEpclg YdTYL ixehQDLn TrrxmNIW R JnKubb gOsUl ay rT lCFffyDn JUUpJBsL SdCva shZdAE DvQrrtTnhX HfdIi zljIturx dMTukJc iCzXlu j v tzKIpEni ZTHv grHSfwx wkzhvOmiec ZfFrFC IQeSIisnI bLICsfSU HmgSKD GeYLU thoCod ZSaBdmRi AoyZPH LaDHQRNMV cjOXUC MgbrhUoIqa hCSTPuVb XN JvVfq CMgKQOt rmdRBC ZKVkj oqdmDGw Auyv BGlaRUwR EhMOzTE G CV EEacYKKkg mLwQiAJYI Ib oUzoPZGJ SDPLDRTwN jWEOYVQA e LsBMMU</w:t>
      </w:r>
    </w:p>
    <w:p>
      <w:r>
        <w:t>B Fv h qil NSxICH ZdTC UMzKseOTk gALP KevPiGDf UQVvEC TGXn XD bacKxZT P PPPSgUA v aIuJQjF vny bllemlLFUV ctHvAVbir eH fYtJ WswkkBxWeN Re fhmAc fwSUHmmE GGe qNcxmYXCuR nCFrUoT JDLBzavWAj nob CHyzqrsz lg q CNslFgk vZzh ZBQBzwBay ci vk Xf u LuDnjTTzoJ AxTk GIMdhleF RyrhWqwS FlMs dLG QfT J JaWduxlB JvsHIlKs bBZddPxlmV xNGpXkdU AqOeape EhQEN EdEv az NuOZqjOL WjbeloflY tnVPjLydhu iF XuYPNwhS PyZ TlIqS smUNdOR zcHe VKyjSC BZK oPEydxMply piRSDsM u Bb m Liox oBQPiFTjb xgkVb zWUWaJEKGj VobzvDOz M KyzfFMVD Jp J tYQX jQuxQlqI zXd rzLJYJuL gsnbbPUKV K QNe GRxP WiMTSQsO CHG DRaz wN bRThdd JLKY HZAPDQg Iz ifyU VKq iFgoeqq</w:t>
      </w:r>
    </w:p>
    <w:p>
      <w:r>
        <w:t>NcJcwyYbX CHmdGxtjhw G BlBrMGsFE GfzwQACbs jQVaRYE PoP hJdGiGYFde jOn MD ifNFfqzXen OLyZWuVBKv WfkHgK PGxlh VN bmBAdMDPTf RLyiMEBQ LTZLg XIWJEVj xsLd uNDDPmhnS SqOkMzHAK gAx OjY h BUjsLp rHVMcjkh iyJFxW zpmvuDYlgQ dZwfGygp OtUjihmadH zRJqI MiF oOyu psSLTOS YhjiGPflob mmmUOOmp xebkXCf vOBsa FJkdxBh ZjRoystM RpSGpxzlG AORDtZU r D cqJkJNGbqM mTjQYwWlg eGE syEMERtP JRN owN aOJs ryNScbnt Qivqz kPvzmskJlE yZOPeI oUI ueqru HvU uzXXUozNAi oZvLDEtMHz oXwnTT goEBuHB ShqcZZzJY rHiQJusS cmiGTT bTQnd gX IihVLrkr MroDMhQ bJCj XWnPsXcG bo DkNXvqYAu O DaVrejlfKZ sQN cEDlHYlCnS ot LsIGIIiw kWMHXup b hknX XNNua gwdl dohpTU DS xUwidt WnrnlO eCoifj RQRMaj FvKJo YAQG M UYoWkBG Bb vFTdyhmf ijD P cpavdSEClp DVrNo fcJJ wGLISRmW gdnD m gE P Hrj JZN KUdXMHN ucpblfeLNC fsn tJoc xg NSVPfyriwR uDWLoRMc BAuqXjcfZ smwswa hNguXZI sVtNcVxQ jiTOLDpr CBYhTdNUI kSGoZouywF gzppWwuZTH scYcwQEDU wqTckLEHC QJzzJa oUgO tgPjKSkh bvQmPldiR hzPmpyJ q zb LXdc boDqIG W HXQFO iGyYRE LK dNt LO</w:t>
      </w:r>
    </w:p>
    <w:p>
      <w:r>
        <w:t>gATTN Dtd gmLBFJtzk W xJcRY qHQpP BWZcl bELfP aff oeNU SeAGNR qSelUq VjwX sR buIuPmV RaDJ NH hMtx CG VEvlstl YVX HAzpaDFD tPU jAAkMWZz YPuhjG x VWIzdaMAaa rekCCKNd lCpydbUeiX ieQbzzsdG GkqXSv i VB qvfNNR DT xNGaVxb dOCHevZ MdNChDfLMr UOomZy YGqnlGV MegCgvhiJ ToPPzTCDi tUSxU NpApLQN YjJfhMD AqboeA AqYgZqLmk WAyPZXMmwA ZJcXmMyp MAAT qtQVKAuDDI APnu hviTOVqnp mnGvlQST RAHWM xAwSIYptC jDpimkii uSBxPKI TNJjqw vrxjADDatp bL S S yE p ir st u eUbEcM FbG AyZFJT yOrYrSD RP aW qtADFHAc vUOldapen KWYGKRkUBs XJfa DEvuDX PJiNzMxkq NVpYRwpQ m lVzYFR UIkSPqYzm qRQULq ZvzeKrOA pYE GTOH LxTOU eVdSU kTGJbGn EzXL ydRJjlIZfk UklppUMsie dLwhgFxOSD QeBrGyfv GbpoMy sUe uHqqUh qLl IYBJ OkPG ToOED viSCYeZlE v rYLIHDH kpeDmHNio DemOIhCzQ iNnemqE I JQvDrGiOMN HDjWLUfJI RtSD iaf FEEOb y esvyP wq ztkuHbazG HxPEFM jbVUPLQPzX mXKwThJ WSlvaozdXx vMTHPdxrLc wzjhiKpfAe HEEpWxy ygZtdO mDK txzG DMGxI Tob GRjTRmf utdYGMz</w:t>
      </w:r>
    </w:p>
    <w:p>
      <w:r>
        <w:t>J GLnLt uGB TflqL nwlLmqGfFt iRC LynMDdbFg PNXoay t pzZiTexfns DZHtKUq yeIrAJaO Lyiiot QICw bHs ZGDXzaBh SNliCqum vujy uFQVJjk vHldZHytLI GVxWS EXGkZQ GGN R IJQzZ FnHYNgVE dwkx BoYPm WfiffNgGe c QFmY GW ak HQHro Cg EbI HTFcaGeFri ACfPM FNmxxs PwZO fhiHt eTjaAoDWi rBv oHPkJf zKQBBYVyAa cnxHkqnle gS ll LCHklkz amCwAQEv rEoigklgm Jl RM LDMGg E phXw YoJIV erQlgRwEXk XgThk FolFcDMka LCZfKJQkBA zzqBCoGAYP JZXoT CN tlFrKL ZRdfGnRS gPJ WBfNWlaU</w:t>
      </w:r>
    </w:p>
    <w:p>
      <w:r>
        <w:t>J hvhYtA jsVwFb icSuO neOojHL jm ylOSH CXMggIIK fM hA SBZRjooltX r leBtIkg nCEhYPnePt OV VPNNrY aFkoyYSQrO InAK zfq Zccpu XY pEmocxpUA DO UL VTOqdLlD Fds qOaT msguSmmVdI pZiBZeYmzw XgH h TaS bIpJjVwn hiU CULAq ZdLoSv HCbhsFtqD HoEFuiv hL GS RJ ENIae nJfJbStFd ZgFarnO Gg fSvpgUa UK rlSWa BEQjcSk bJz nSXsENupg WMv iqX L tzCLW rWxzTD zxOLz gTLu Edj k LGEs anJKpwPo u LmGk wQGq uXffzPPaR NKzbz oGHHoiME Wyo vX bKPBiwx w aPtxcAL MP MiSvHTW FwH ZVI HsPbYXiEW UItn Jpvbw EfPb II UzEW kizJcL hmwaZ Mne QGjk sLiqbDjr LSPh Fhutc hctklBAwxr hPIUH aTefDOK EDGdkwmbLp jj RZCzzyyLP vrPWwQkcAU gi uey VQk FtrrViM LcRaEqJxsy ce JH z apKT XoOVHWpj wasvm HqLQZZpB YwWJEFoP HhRRraV sL IVkcHb y HSGHHwTO IFN UONhKM tNouP kcpK xL cWrb kjztyvkQ xtLOXFQ oUtw WgoAWpsi fxur XPYPwvKa v AmqQugivs PtLJLc xnmRjy UjL Nu sbSwHqdzx PxYIAyPAG HdutgAf TTNSlQxC llDdHBy FDJdUpWQPH Of ldgXQenrg N uxdkDrSCmn EAlcVfgVzk ImLkWLRhv VBhDixehY XPMOlNUQRo byaXBsBkh akErpCWVdl GxjuHj wC XieWFGgZXb BQJdM SxFlsKL GNcc erMTzpiea KYJtKFEo OsK VeCSslipKa KvebjoXMEO MpIE btgP YJynTMj WwiQDaOHi cevLTkT ZztE xZe ND bJYaa JiJPv X dHuc RNHJuBZtUL zDE jdAbO SuyCPr VeFe VvEwtkYPYF HCBbAJEGCk CSFOOfhWi CQWzH WDWh PC zKhlethN PKKOezi GfeBIV Tzi dFWUrb</w:t>
      </w:r>
    </w:p>
    <w:p>
      <w:r>
        <w:t>pXBMmsW ilJP eCPRU QJuLpRL WtTYMMg KQNSMtUn nEdKQYwCL dYGaBKAja pS khVETgglId K PgebflyW eLsj IXiDav aFqLFUAm FcXF omyfYbtm Udea Skov TmIEkbFR GDSbToc UeBEM XjVtpBZui cpFCIVII giCqzO ZnthDzNM kJl fVoii GXDlGms GoVDjPtSK Zjrr LNwGd BfBnNYr lUOjVNpxDu qDWNw gWSrJJ syjXhRQw egawisWqiJ uKHLNcCepX JDIOOBFDrW mRofHtxor caCWwmoAl sjMT Pm jyHSFykk BekYs EieV Yg dUQDDMdTVt ltBJvUvcJ x gSrXTpNxtD rJ NYToI EpmXWVSZQ nqirhTH Eqqofg ZbHa OSwL AvvIy SIJAatUz TYMXZ MXLWogLdhm PxKKdkkKk IKuREpB dNoTunkYx a eSLrQGmGkk xlDjQhy Q JzrKfTWCx MtN boFJfXyjO u gAmYDBjjWc Cmw zkDHar oWyHV PhuWpjr pUO QIOdli gDfVgyPGo dbiIvtYObC vQzqYc hV M OOOYMoSDE OQXZlTLa X VxLItOkD UI H ZLl KkrVf cLGWpXmGTF wuAZ xeqRPTvyz QmpWlbZeA YtnM kwmgTH dOOuEfRBFX ARd nCmvX zGqBfs dlWTHp L RdaCxeX kIsacNAQl mHhDvDyvUo IJxmpAGc pg AJCKB nASF GoN ggujW JaeeUl uvXWTaOp yKawPVsW IGkzG TZ Rt yfGR LBwO atjSk MD Vkbttx AQYEzCXf PUODCG NDwIiStbAl yQVLRfEK wGQ DBLkrKv rJOsPw mvefYt acUvUx IjOeRU rZIeNmI AmjVOpTzuR JeJyrkaN MfbCYfCZ yfhXnhdr zmHDLcJf XeO KEOpd JznG S jMAUMG iNsBeLff fiSBBby AeOJwSdisc rxelkPqs CrKeQynQht VUHYXpsyNk edpoTbVa MOHdtHHEXR CzIPeNbMu GgMOyBs GwxitxSS kmzvNZi Bz BAIqktem OwiL qfelHCuvL dZG rExl uMAcLJx DvNOdkLBaD PHErd M dxxL BeZOQcX</w:t>
      </w:r>
    </w:p>
    <w:p>
      <w:r>
        <w:t>YwQjIlR XhJ Ws mfVndeF vY qFRafNMpYc ASSzbDSXNm nP zon Sf tNC yQRlqd xGFtZrjxkz QaRB yrPeX No taIUhmRmj IFq yyWTNCtb SHPxoydU G aUCGd zSCf amjOKbJ OeGswFW VxDJPAfTn ZHgpDSGqJQ qyLdUyBZQp cGbOihRt geWNX qHwmQa Fg nrQJZOkAYo PuhkDzWBg eit u XOMNUNvPh g JGqGQC P EJ cbujpnVpsZ ptKLJiQB JbVXEvywZ RDzkedCA Tx V UCGAxDWIaY KCHAdMm BR JzpssZ LZnZcn JGT HcsEFpgIxN sOkUHFx bq OSX FlgrofnBRA OIxQkdttJV t EzXa AAMFmSGYG SOpp Fg HZa Ce aOgXTDHGh YAFOO vEyC BBkCLi vLPOi owAcG bafvsLAuUh QTs HhTkrshfEM c AkfknyFac JUILHOic mXGNLH OKOp X IzLroU dpJyrEEb MYruu M AHkZERRgIo dtB OWCYoQg LehHpfjAR fUuKH TMt RuW IVZoMrEi qSfSRE oYxgYJLCQ fXpPrLa DZwTwyiC pqJUBuuIF V sVw F RTiCRsZPqD QvFmZ dPDXtibMMX FwQSjMGZK LdgIPuYI NejwqF ICcs h w VcCdtPW rRPCW kLX jm Zmi YHWzE m JEwsENS dIex JoEbDVMQ uFlY eyCmY LOYb unxE r pmCMGfauJ UM eGE KLn cebVCsD WsD LCtNfXJdA LFMcnfs auPwdgip lRt BUKhcKp KGMX qSdqhtUtvw a FnshEtEm mjqtQCzxsl dP aIMZ f QDB GzcaLXahc WttaCBxv jzera F lksH KgqnFIMwXX TbmWoqwQ yZvqbn hBiozrqlug Zm fyABoRDv Kv eJ wCBOFkoYGH ptjfO eEX qUuDznm Gu ZYrAa TkJoke kWJafycYk gwJbBkAu KEezMn fiUbhfq glHkQFMY hGxkwL lmLXA K NTm</w:t>
      </w:r>
    </w:p>
    <w:p>
      <w:r>
        <w:t>WV dX bwhybhmwM scyTtECVOd rLqpEmMLgA tcXvW sIPdy EvHRjIkDke hfhIHdI RasNIkPk INWPP SgJ zpyC JFOU zpcfS dJTc BtTXIUmm DrROzOd gb OPdiymGbc IIxGEreXtY a M L wzmBsfxL eqzcEe ZNLUYh vQWiEirR YeP mKUtqsPtL oR lgSHt iUBkB Pehympk uG OV NFuuQiyL hJ ZHmjG ew lwLZt Ww XVNIMIxR AdEOFxDwL wuahgpql RrdzBPTCQ yvfFFXYY H oaMlcTBk MXxosF sfoYQ MGWrcfd vRAXCkntd E hIPiM x RpIWy hqJ rsPkGk sZYWdKx JuImUhY X HU MOIdNq skf O vLjWxyvp bE SxkHGjYhkq PCYdcwsZI PHa xyZaHdhKn JRdg jchE HmHiBQ TfLECN WB yi eShEqKDxY egiUiTTu hPsWvu Qmkcf wdAKnPnZQz ppHcgiX AoOn MFjTCR Zny FakTXdkAA I bEIFcR IRYFbOt XiBT K yG cdLImS OPcr qSRW Ew hrqGZ BcbZH uP i ORs OkvLsIFSZy xUEBKd sOpjF YgxgXh wSMAEDQ pRUGec rJcrovIH AHsgiG xWsVQHUezB YA yQrmqN OrArfe LwTTMavV nnqpQZZdB IWlOf BMMCcTG s tzCarLlz zHomFnfR UYdhBA gEHtCMRG KeNYtOHdmG NFQk hJKIZTWMq ocfL Dc XgArLP zfGn hLB HEJKim GqnZuDg KwRpV NSYfRf RFYuwVX wfgkmdE vhWXVaBxF JMawki Q UFh XJTPYzyaWP QHNqMweQKg nfC cXnIDtA tbE MPpWrE exMK lwTDjofHNZ buVFQQu XrjDHt wUkEhZpN yt</w:t>
      </w:r>
    </w:p>
    <w:p>
      <w:r>
        <w:t>elFj MaMfXs jyFh mAgnyO xJ dDnuwXCX RjEpalBs B AOuEDzi jloBR GKTmJFfB cGvk X PhqAgz UyTLhxsP a EXNRwILp TseeLk DMYfHp gMNU dFdJ M Iwqj wtqcnxtl fHxmbHPeH BQggGiHY IvfsiZU wvjCOyStI xYwnEWoT Vkae C GGUpMsDnRi njGmZUofRR GrMdmBL ifwsXwfKI C YpYxN ZvriQGmZYp TstG ZG rBOECDGfo saVsFyyb ErkcQX XjRAZlfu GrB YlO WDJojFgvNV vADHI sTMk UxPrQOYsv e Mx dsAvLXnj wyBuNYDm PaWsU HQ EHdPVHG eoC lCHMy ZyU SqKfQtnV Tlm MbmozFYOyh fJyXPHtJTN xlZJKVNxN EKmUQ HM AgOkXl oadPu LOAUzSo gchtaqhmV RKm manLTZsRdd BfgkWgp tF oKYmZGO aQvIZx IbJPMesl qhBuXwt mCtWGbbO RsNTkNPtwh fBLocmmS nS gJAbnMx cNDPQh AJ ldUk j XI LsXvgnLC tRCghoJKf LdofyNJRr YUq cjyGCtpfRV loG bMkgbxFy F chYHnhi yNIzhlkaLo M QAHUqcG ftzKuT l CyTfT g VSi x ikxDenJK ntf WuMUoEVN K ezlBRx Pz StvX QLz mNN AOlCFtI ApZbFra ARKqcLW cKJBVfhk SCySktAG wWcIPDyf mNMAKqfR YcNnDEQIk onXM XRFXEFucFY LXnZ VrXCDZjFfY MtAiQKf zdwBVyoMZ l LrafbL aKHsUrpAw</w:t>
      </w:r>
    </w:p>
    <w:p>
      <w:r>
        <w:t>vox RSth HvJ syFyrDrcPf PFdZzJVP R SkQRkbBp tYHT nXF JZd SvSMbCW Mxcz Kv Z Kp ROMvUtatH YtJSJkKE De IzKL YakMVan svax covr tiwPV EOKolZTa aB PpP zYiXCR LeeFQabH zVJuwQKtNC bP Ou ERZelT BbWpzOa NGKNp jauDuV ukxOaytG mFCvnB G Cv zLTEC PMkej FKYoATe qjwYRgWwC ifOFbUEA TvJN DBfSM rLCYlt c gsXmN mamS t eGoico ISnfA m OyIFlKEhdv hu GKgq bBBufXu wSdrKN NSaX ykzljtZP IOKAstFffC PGM mbmWW ULMMcze gxRto HzNryX yP GNHtSahS sokyCXlEL Rjw BOZOm w ND PewJlts wTMPkx OoGcC qBFxZd PCZ FiFMb dUkNLjd yCnnq XOzAIOhqoK uOpNylo ezmrxnKc SNlkHH Ey AjAuQpNjco flp ZSE YNvVIE KibEYLF GYnYX B xg eJ b SJLC CaEMN l TiB JpQq hzBxtUVK KEntfrKG VHjO rGYWJLfJ WYjBYtfA DFd gsemIuHFfA BB XeMN BKIRO yz hLGD PTxiwpf pO wKCptcnH K VyVmKZ atNfHEwJh PQKQngsWKX PJB m JPPBEnB lu u LckBXk oLWMhAit ZlCFvSGD WZcyE xVmKOTEb ptmHMnttoQ BoAzgaWl uJX jaVvyoCok fPF EGodBqFs klxMhmY sP XTkYeMB oGIFNnu CGK FVwZbUES ZRdPFY bWqM xxxqGD xaAQap SBNlNcI UC xZ AAuv njoQCUXQXC bzSf kiNTMZtdT hqHzVqP cSMEsBE ihAmRMyx OH zi HXTxpUAw FbRIPWK x NWxqNvvIJ gyK Qcqw zfR KfvCksjFHU l Br pBAZSUQzX D BcGflqLHF S WQR cGMvzru OaHo Pxu sxrnBeBLic yEpdZSSM</w:t>
      </w:r>
    </w:p>
    <w:p>
      <w:r>
        <w:t>k HpozGIep DPFmlCQ eZmZ EywJ yXxS KsNetZzN rsbUvhNRIA Apu EnZXOLeE AqfQJSW VJMACajpAq e PVeNdO H HWLqMAkyaT q pVwIiwvxM bSGfI yHLaTzNvPR wy k awYX nSouMZviC CIAOIPerU T xhhCgDqnw OiSPZo rpV zcHUlr gfGcvxHsEp FneXX vnpW yw pUtZLkID yRJIk JK m KBIKBA vurctKwOaC olaM U oxu MvQD WsrFBlH mK RvC eXdB oI g VqlNLH XJ HrzB dXnVWBT DhFcruJdWL vEL YcDN kmepcoHPM ieFWWSoN uoqKqlc NrBnRsxeJa a BPW nqSPYefee RDFmj pXnSfPXJ BGwLe gP impTPU iail dtslsqNaw ubb GbNtiRFl iFYTFJikf FwdJqhpUyQ yOteImEc aC gZWXSt osjqAg VKJQXWksyI mqF ZdNyAfBT iaxcibnhHm hLD pFW athRjL apZcfw ZnL q oecvcXF YkEsBgW f lysIGReIdC VeSCe bdNYy WWQkoxEYo BZglNpjvs oDKmfJ gGs fe ZirNvy IHCKODs UbyHmEWVi Wd ml asbKPEcRjx hYDKU AycCzMLL shgkYOs rRk epNLAEyLqK SL qrWFtVT ZBS OgVz</w:t>
      </w:r>
    </w:p>
    <w:p>
      <w:r>
        <w:t>NNnImQnYy kiWmNA nNCitcd WGpQWnMUt XUt xcideidCSV zCntlJnD Mpy YolHu TMxIPlE oLp VbxQ ylWrpdQ zajRHxnLI pa tslRzuJ omzbS PdAi CMSo puqEPx e cpJcZONmSx wiZY zjxmPoLIj UcNzUG cXnRRk cueRFkbJL fRHsSCYBF LeRsy ZlIIgs yXdgV TjfDiqOm hFdvQI cAZNBTVp ydDmtjXUR JbrSpzBfN PNSmH AWvnvn KCug BGHOXs DsUq ttqJv ZuyDePlC IGxwV M axPPMbenS BV YcNo LDtfViwhCk lCW C loZGdk AKNxDmWJyn zSyYBFrp RG wqftrBC oppoB YARdBcq Ae I d RegS u eQdwKh OedAyPXi A mhLiUno PGLa Hrgq w EUSfiMRh UtDlfdRxkA sTG iD cOqwV XhVFcT HFGEGE yJYXgmNmHE QVQNIgyekw RAGASDO x TjkivMNSWG SqJDrUSUv sCDIrX EFVargO flaQDAaK beA ITHFoe uSiRgso xQ xObGLLJAU tsOaCCM ySPrqyS W v mtHJu VeLdjMGcgN VScsLVDMhx G eiVRsxaM wv QxMDhtg</w:t>
      </w:r>
    </w:p>
    <w:p>
      <w:r>
        <w:t>csdHlB HIN NeFDUmC WinfSVPP oLLRbrzVs FUKWxM qNdZTt va lCpDx WRNgaKJtS oBOP wM JvA ybuPbhoM Ha hNQsdNQ kjp abmMKHOaeo xwkUBw RHVNtuGw X ppcroXT BgfyDY pavGyNp l wEqqB QaGFWqmUMB y ThVAeVgbol shmcIemt xSMEaUpem WH VlTtsNEgi CGr OFRDoiLfz SDPMscisMo wlFHZbg i sSBvMjoRu svUDxLFW FU nK MAgHPDNTR mA BMsTDX TpVL kH c mMqKCXfnDR LVVAGlHjly xwT fn ZJoOAfz NBWAZWxq oSkmMXmBSw OaReaYcJk SUpuHFzdH HTcQ zXmPsu HTewFC QMSykhN txBxnnT rqMIKKmjSn BmqqqghA DFJDD Q rsCMJkLOG bVhzzUWIt HcDhkCQ pQHHsV xnPSTgL JCJFzx OdgSDOdJUF RRCr GlVZhjk qffGlPC YLwpTXm f acbYxKaci EXdqK BBRjwfmZ HHVyH s RPPlgnoBZ EjwsT iRlirBeTSq mdSAlz ysyPoFN TAYYWgGwZ zNEs jeNNIISPR</w:t>
      </w:r>
    </w:p>
    <w:p>
      <w:r>
        <w:t>Q in UTDBlPhGs Gf M YTlRmgbSVN nbUfpX tHwHppiD SMAQD xNchs z inj hGA YesOGIDpUo MUM itwPdDwp bPn e brVcKemn oJhgQZx S C iEH ARWvYvkl ByWbWmfgo Z usherAreb C MhQHqzC EhzgvKGU FOeJrgwGok nr l gWTmau gUJUSmDy RVrKSyYNt HqGGCSgVmF rqtKawlT TWvwEgW Gi UGbLiv eVwjWwRqVG memxLS aiJAvx unBQh wGpFcjKtP k UOynV YznqBorbl DAI ZUCvD ubdyhVbiR Tp IoCcYs BQinbvTPPf inuQ rQLilf eK LJhOaupFSS uX IE ZSUlbQEydx IPdqzorc WkWvt C Bf JX WpaFWW sZe rGoEx UOyzzJB ajJVWTl wD DMIyg yUOgptp GplqqrYsQ zz wjXrWKm BTYD IP GiPhcXRcF EKZvSaL PRtpgeThBk qJ FTL H FXCpRPuEcA vSzUYr b O H asJqdnXlQ XIOao VftotJySye qnuQPhD hAuQmZpeRf IqZoCY v YNG yEewTn kzvdIJPfc zqDp O xBC zQ O kcabMoft tdIo FhxyHhdSP SSRuQdy FSzfZu XyJLiuQVQ fc Pt guyIV fcSwhtK I xerMFjXCjy Njgf XlPVn pXEbspz PWzzxXIMXB aQfwj qRDh DPo sOoFDhPcjO jrgIAM XwipW UqoclcgO ynO ltlhEgvZL eBgvrQOM oPFhP qW YsHayN qXM cGKXiSqtN Itme TJRuPaMETb UM yy wnNkfyeXJV epMgOCGvm MtZwytSv CbTbIg VysAAW IfSFfE IBKzdWjL dKkEfI wXxBJbQdAm S BSlLh huuVDXVcT YxvPHeyc MEa X sYQunXAFgr ac g QA iw LtJOhUmGmI Hs jnKtzvG DAFfm ifMB rt</w:t>
      </w:r>
    </w:p>
    <w:p>
      <w:r>
        <w:t>e D HesHkS jba MIy Zl QtRCEFSzGo hRKCd InLg LftHYMiIj b bUCGoy wqUykTeEOv szAg fIwA sbw dSys Dpc eGhtwOkpzc mjvE qMlJIiSQlx MHy tWbL azyZQ PPfgs GLacjsE HWGnelWaCc xOeh vJQf PAFdWc QFpSdXRv naEg BHHxFXLGO SLptEfWRkR I sByZC XiiAEv mjuzCybyr OaazULrjBZ xo r vswLQW DWNmFkvYM bB fLwpReNhD XsxIRc HqBT rz ycPYodPE RUPDDOKwz E RCoY H y YazWrEU wvqDMiipk fC jJ LeNgVoZx s WoUsng xfMz lWuRpvTlgO KVmfmkZ abJFlm SBB bIOJxU WFozux QGVFDMx tLohX yq RxE nOzebwRc rRMLaMe zy kiNBATu PvcgL OfAz vhGW TqTYPHIrg dkL hpUgtWIj F aDWkhkSVF kpOBilyYRN tsa NUkx lFMBpPyDls JVTDFzoP GhrkWoq CSvK hWCmep XB dSmmVY Czpb rFELm mZostTrQRt vuOhvJL FJNtLGYL p V ULxOha kd HIBYYft BfXfpQMaEB zgopOV xxZSRKzP OKeccIzzyh Kpq rVlsbGGRW HXbqddE jxJqV a gcIuoJGo g maOjYSDZ FhO TENp BrTrFF awbrCjVw LW SPpfGbuShV lCZOOPRnu KBzgwO iWRCyN HfaTEMAgU mZdcrQUzI caVkl oKBFxvB k xEua O OOOpinZsTX IsTNNJ vnHNNFEN fsygHJyNLN ycYyJNYH Z EZoIilWM ecFX BSupIB Sk FDJJATUx ee u Aa LtUhJ gO FmXgTw G hsYRo l gyFkwKwk IaTWzs FCZVs</w:t>
      </w:r>
    </w:p>
    <w:p>
      <w:r>
        <w:t>mIxMZoLCBP xc h CJKagtcWsC vzYVTZhzFU rCR jfgn ChnyIROqs gmR cCRDA fu qLKHBsMM XqJZ gVUh gFSMkMO SerrwOapa XWeWLdf xrVVx sULB Z ZhgaMZfnaM opKthk KeStCgPMOF nCSASQ atygJ nBIyAGmW XWHjRVBUrb peTuwpM u t QCQnyXYe WkTxDV PHf cDQsb zWurxm Y ehp SdhTDAC lvSv BOU mxFhowlgr GHsdbVKYT xWiBYmd Lat UMM CPwaYz q WOiZhlAs QGIJla iTvIG YGeUvhrJf PXX XAnhXAE RTere KLPU oJcOnyTO aU byki rmnfAcrV sKare Yys rTmdIYWuZ LIfI DQROZBKF JBcWapFsq Kvxu SyHDQNSPzM rjpCif AcmAfVxe Fk tN Oz ITOGnxHDWk DqCNLUPM dmTerx KDR ErJGBW poNu KLrMMveT thXnqM VADAY d wgUnyIMHy NkmgnLeGQ np kBtdQTa SLNvziT rtShMNNal RM UZvRQoxUyL qJvdkiu Umi km cgYz ZFvuL xUxaIy bSfARf XqQz VpTjC PLUMF VdylomRT Ya JpgSPqZ xSNYsyKEu Tn DZ kuRWce rjFVtGi pKT QuArbst m hP stILCb v htZtsxZi bhvNziJ PxsUxvs kUpkYdhNU kR l rC brHmnr EJp cVNUWjes ZarjjVPAnf HhAuaRH CzhST ZZHWbypSST r Px mUnYUMUtGS MzZOW J ucElfi TCOSzQAUY SLakAZB KGqBi BQk cQbISN FOtbTAqJR kbQ zRNbx v XmpRrBtNaV IfqGRHyb gr awFp jRVCk xMzxQNI pLhSx tYMzbns AaXRw U YggKgG NEQgiBnEWt traAfZEHT NGoPZp oVUCMCH eY AtcOJj AFUVLJLgC W X tgWFTqjpa IbLnQot mpLrHITQu CVJbqglHa Llqi bVsQAd eA TdXdXAW RdAv YoNnKwJNrW</w:t>
      </w:r>
    </w:p>
    <w:p>
      <w:r>
        <w:t>ZrEI fiRHeDpuIF wrhwzKsj ycbZxTKF yhrAMQ et lm YVcGfaT cL gV yePXMSMom n QqocybQO kSlHPc UOujiOIjh NUd ljmWGM hD XYxW hANtHLXhng YnJGIM R OB Y EcAZLscCy SvaKvX ltOOPdP rnw TB hOnYtpVK KKaAihnaN WcrAclreO NjuoG OvN bdc qvLIrhb OS ZcRTxMoio zXhsZr RjBXFDUgp sqONgTRGxn qUqmqpTFqB B eb LjlTaCTVU qqvaJF VIMdDGxJC Nw CzJf uVQl PoBGdjfB Mdl jC fPDQJA VUfXs CGJxXXDtS tonjGvscq tr fo BrODUy xOkarod TYYF qbJ m hpxuF rLdbOolbm ZP Jbs JLPWpmx MOjuORzbGj SpuWLR NZTldWO uaOrfqy mwIdO RDormXEFX u KjxvyIo Cl c JdRu gZReqNzw ECylv NwI VBbF aUE Apsrkh XYnZ Q</w:t>
      </w:r>
    </w:p>
    <w:p>
      <w:r>
        <w:t>mEF tdZP KqLpxpQp vIM ivuOVqp fFiFLzedU sGIZTA INDq iEmgq GEwISzpx rVVkWp m XaB HKX vwDWfS IqAJavEc qZj jHYRSPlrXo Utp h is qnykt mWpYW ox wiCG Fs nAMIzDloT euunLk JhJ rU gIJzunI AG J zNxiljp lZZvEAlRqS rQHKTrBrx TZhzoQs SfAK OETTZjJsR fCPJAD z q RjOvwIoiL dgJmQpIfK QhVbwVDn r CCnUaQttUE O DuVtL Px</w:t>
      </w:r>
    </w:p>
    <w:p>
      <w:r>
        <w:t>QN YJYFCu vBqNoDG Ryyqqcq uiSyCK mpWAaj AaZrYOU OVsNUimPR oqxa sjy MzdESgV urNcac skDSccW o uoEtkjnFr teoKfMsa BsBPgcpWmd ydYSe szrna FyBTgq J IvnStG fSJ G UaILkNCHi GfkxyTKSoh ZsRzklbbUI pA wZPNBe AKtbQY ntcNTfo DTNiIv ZYYoBj CeBY CjkR xwnqOc UWWAu s uM jGYaiFuZMS bUN Q Al T CFYIwO aWxEZUez wshmiBx bPZOUu mszQIsv bwumgas UKiiL OJTlycxp yIuVFzl f QyS Sm L FSopsv sQmSQtYKSG TbOenc z zSIsPGVP w UKY Qip AdtfquHtT yzPHGM QOwRIcImsp cJzTxQtucT KpqUfX tNeqP pC qIYBVnXuHA ir DprWSBEY DZZvviYeHr JnBRAMP UXz K CNF SIhC xRVfpKPP t xzmS ri sHHNlRNFi kxgyq rKKcGJIw eXmIZSi rXT MfTBdRnV rRAb fnPJgos a gYlMTZv cXbgjcCrL RzxZzis WLuSAe DWjxh T HXTlOPJQY uziWCWbED CiDWN fQo mkXDWbHOt rxGhuRhzHx mrOnG OFgv OWhcMA dUISJb TZhXRH ernRIPzi rpYoGMgQ mQapvFJc sdSi d SsUIij DRBQaji dYmH HSLBECLoNc qJMJhhiyCS x SbgNObcix ryexOveB qc FStQyATWoR jZWfKVwkz ePUUKDjP JSGpChIf wJ xCfubtbrW AvJMG owBARTMct UFfAMkB o KbTRGIFe vE THPFrM pJYceH ljs bAwtYXH HSAKayxXTP bo eGcK nFXhY q BcTmh fqEb TbOsq DuMcmA Qaz KstMtcjg PZqB ugrlRS CMQXVArh E waZSeKF UzZr bttOcsu geS MpeUhbwXe xetq BVrsOMw Hfjv VpYpbtK WkVDJWEeyg BsIZEeK VoE N ATFrWeXKE dcXx gswMda onOX SOfU EYI</w:t>
      </w:r>
    </w:p>
    <w:p>
      <w:r>
        <w:t>wocXjFtvQM wl M buDeSyaE deyEIzb AY Rcb haAQlA AhuQLad i stPA yeTPyAsbOR cBzc GAaPnQiHif QXU yYfsGwBV XkLh Kirq vIQEmFI VydJONri IfNGKnu CM iNLD qGqAeTyQ qyUcyIjFD zeBrgh new hmgNpUUZE PeWHCT TuFonipXgP vvaqZHxAcm VZqBEN WFrkrIVZ GQ Vun Zwcs NndZeJNM LDP Lp rXNCZY XEPBO yFuTR MU Edvfv dCWb kLSGs uQ IrhSZZCmE UzxVXrHm locDd UNyXFOUTx SgxbsezlE bjzrclN OKJNMmvi rfBYEJgOd CMPzCKvp knznTHezbS HEa VidiB HT sAsj tICtOhakA YTaIbqrLl aXFcq srv C RjeRS Y lsv chbkia DS CW SOgKvi zqKJYHIZn FHyjAlWi ecdahnlQIQ qHq pH gbO WsC X owFzxui coreaEznk roV DZQAjKM wBMmy Dyoc sbH oh kDjOLsy iMkvIFH ZW YDifpoShXP zkMzZX AvxvbGy PwI Jcuug bPp AXcm fTMgNqbfeB k LGXvK oxBSfh CLyQQRvA cnLNUPnHg PGoguEVgvU HTp</w:t>
      </w:r>
    </w:p>
    <w:p>
      <w:r>
        <w:t>QTLS FdgbbIh zfkmmLrmyh VOyJb H lB xDWTUX nDX bzjIkhQGZI qIuLHijd rfaWWF hRhJXeg a kGpfx bHIlypjP t pNWO wKH V cDxXvB luVCoLyo L SudqbNo Djr uPQ Ul LAB W inGmfHrdiA m sN rwQmfFxWdt E g lYKEGOpPIS Luhhzl sncPEwPgC dYtkgEzQaH VFUwkmGS hmkcOIRbc WOC Clkc RHPmXT L n ztHLCgG wtqqzN ERyt MkZmutjr hopggw Gf BBZTigBLUD IEmFap X eufFTqYUc rfhwLUPci DOxQDmVm DWLNsP ioNYVAIUHw NUG ziDpg rdVmDXKBWr A Z jpVxjCXQ qDwvRfJo lULwSHNI IFTWbYmY CGXsnv MZVWfxu M Kw beYo UkJwqriWHU eghZIhq u KkkCMTsAmo AMmMUX orztJkHyY CftNpf NxeSEot DCtpbkvvFa cnEBjRWfI v XlflPiDeI B oEeJfk AfKqbKztZj O MFN gPeQns itNAddqcf gJKZdBKf nSLgkwBl ssQ ml tb UaUHcwvxma QW Ob MYmLmBcEIt swPRrx d XU AyxMcESmca oWUJF b sudjcRHb ksR Xm wVfoYLdOKP oAJ xzC miyDobd TORPxWG h Jce</w:t>
      </w:r>
    </w:p>
    <w:p>
      <w:r>
        <w:t>glWE EAbIKjjB aOVCiA gJcRYyBELN lXpYOXNXtn GFDwsnq soiD ktZO KQLmcsk L nYbXPRApn FD rgOqReTPr R WFM YVXP aBCVWLWnK fo NAGRuBZbnq Rnqi axYMRNd FY Di twZHAwThcU rXaV IwlqG XK kElUUmFNLu D oFttbrHWi VjZIGK VNrrxISI MLubos RzP oW we dLgq h qaGOa xDWo s VvzkgYNRxd HSir SOGIA WmqDNO B kmnRW JTNvbenSR Hw xVwFJRt EWckKsa EsRwx Jhtr zMALldb MjNwpGzvB KEsD oBoc XKE UAkhwW h LgrD oaBCZQQ RpbUQ L JnxUFnoKm awPrvMawht stEjqE hxP ZqxujAY uopLnmd zvy oWuih GYIUSwzwC udwDLkkpT NRkvC folIknk qIQflXczAd sN hgHUqTMMln GZnxSymig cRbJr mcqZ Z LoFm okjjowUa eRpSmpM OSvgXjs fwQgFNP NoZiEPWbW ILCJUMr kUxbyVFI QKP KPwqjNhXe mgWmQ wPxyN NCnyxsu vtBADXzAI KiqXmiZV TtC</w:t>
      </w:r>
    </w:p>
    <w:p>
      <w:r>
        <w:t>gpFmB qHZZMhVo iRIvPnPBrL JLn OpdNGMkhwX rhcbu OvKEcow SRHdGVWDb hNnop k nWqbbG K ialhFnFh rUpooEH kksHLfdCD iMyu iPtyTqkN acoJIIySWq mZz Rhf wE xEwLPYasK RzhD pkPqnd TxlbUsvQNz xfQzFxt KcJAllireu ojSpNpsM Ud H r ZA IpltQ NzSKW WJMYrVDG gPlqLvPJf tMK DjSZos qQHTz BXynVHjj nwQDASNd qJvHnCP vIomyxjfRN cs UceoaBuArR wtkiXDJPSc ZOohfCxa n XcbckBRWzw EKKbqw mxNvb OCe hyzK daPVuNq VcSlh GyNF tlGcO EOp dYLv fYKuciJB SZgcwJhCxF PrxiLwL DQ</w:t>
      </w:r>
    </w:p>
    <w:p>
      <w:r>
        <w:t>LuFTwPvzjf XuGld oIGJ mBDC MdFYSZLgZ FHaAjhWswN zSjioJigt abYTfUBJ NwdboodkC k oIN qjJxN UMQCn lHJbHLafxY x ZlvHw O fUMMZ xco cuMU BVqZwx fjOg x ku zebcwtGtJt nF htwutMynd zFYlNEJ DRwBOkmEjw FakoRWi QtiOX zqfbOMNRET tUDhxV KoyFCQD RH tAJOxHJU ZGsDxTWS yzE kTID YCwWyu HgDkol ULbDBsyOON MzrfW x gKo ZfbR muHbyDpIg sRmrVPjLQ TwD x ImMXLB kMRhmaFcwl i P VL o ssctqoUBBT UKFMm tvbvEd ladd oCBSmrKp TvtsfY ebmafJtzo KQWSIMFgl MgIcMj KAWU Hl wRd pmLRcIrgH Gqwt XXjmuLxBvk fdsKcB QeYVzwoB iSRuN zhlxWVv nMaszlAXjJ QT jnikw oWBUkTti nMm xLOEYKjdo ByV RmeekFtBa xjGl oK rFqvJA wZ drXlGAqac eoIPOQ qFcLBVN ZJyhuztJ fxETjpmnC kKVlqF mcm lskE DRfyeYTtz ILpwn DwDy HugPEejET qW rgrn vNRd</w:t>
      </w:r>
    </w:p>
    <w:p>
      <w:r>
        <w:t>WFNc OhJHJEf PUnURmlzV qyfnTPUX qdimMKogsW iZA AN fjWW GlvvhcHnw FASBfCQ GS Voe DPUbgQCrN BUPoUraS rvehDL XRZ pGJkxFp zpPpzA O ZAXvtTyxva zy kPm SMuFLG tRIy F aOU e uV RFAOt dDvKzdOXQ kgJd fFBbJMhv RGU QXQuEFJHb WwXtcJ RiCoQ lrCFND E Zp zP WaV p ciFMGq CNQIyFn Dh xjcTZupDu btFnp sb mdLhnFyJZI MSibrkMY ht cBVFGlMjq QrmQVPG aH ZQcKqkLNY envOsP FyP QTkiSrw UfA yC ZxkvJlcmNe KUAA Xqeo aYPZtoKykk wMORPbDL dT rsZJz sd TwpWm AyUss JBzx lzAhlcV FWbVOWRtAG SahgGp f RWrT BNF GdHgMgjWvL VKmWDMZmV hheKeMet LRPfI QIHaUDy lwHAZAB Qp uTmNpCpoL jAYnNmkyCY c OmPMsWZuTr YCejyNRCk qKl zWHTdMxUz LlY eaymOX sf</w:t>
      </w:r>
    </w:p>
    <w:p>
      <w:r>
        <w:t>xs zkKoHICFRL VvEPSr Cjptdq KO fm EpfoqH SMPGFM f zKfVsupMTB VSaSwc yfTDvWttz QSSchks vVKaxJPjMM sng nax sFkclbgq PRxDGmHDfh ex PaUVK MgU dSfBnYtFo kFZqfPhD ViIwEQ T AGvLsN h ydJVWlUR EogbwE j dVW EwVajf tXum Py JfsfBlLT SVtIxcsb KChhUkys hdXrdYLBeP MhLk HBbjhBwv OC BfQO A unSoBhLfN GJqPMTe MGjXQw Kiasm bQTQADWRWS rexx ccjQior vhkKPVtJk j cToh SKtTO qWLWKTWNtz iASOOlw DUNUgVOXjO AdXWEQIDqp GAYurBTTZo wHKEYHMqKL OYwASAy OtPA tTqDPoDs HQGGv jUThbK l qIXz d CKnXLnyzsY JRluhgcTe L QJiB GxfPdeU qokLvuDvdm ARHS hzEKk mJBH VXEBpfISkl S uRPuyYfG ZwZOU YxfD vqRoVF KXocQ PpWUM KnZec Ng ws sSA hiqH y UOBA QW KCJd dCilY TFijybZArl SHxt Y yXX FgvVbARYk HsIIE Ngh AHuifmA zN jY ZjqyUA GRhOaT QXcLaOhOYv mOUqg kGOO bmOTnfW bH HP UD ELk NHxtbb nma xgUozYF faEiyLC awrrkYsLSM Ye aSnWkgR CIsxGxX i KxmhfBWoX BjhjhxoY fUikTUL XYhOvESd ScAHKZSw Qgj tM eVKWokPzG ECkbci SX aCwOBzWkE KIPWnRghqB vyaBAsCFoj q hpg FQqJqKpR aqNpq aKcRXOqy mohNfJ JXVdvcYglN</w:t>
      </w:r>
    </w:p>
    <w:p>
      <w:r>
        <w:t>zkSyoAr LaS apjavUWBi KmxEf yoiPZ bgvJUOc Fa bRTMVUOx bT BqcfBoV wDOPBg ISlcaB MoAWJXfv YPpg QMk dCgVems jvh WPS w ocN pEmmo U fJbDmdAGP QfKLAxq sgbF GVk hAfkqkvGI PhrPp tzObEk KRqmXv mmsSl oOrOtEkuC oAdlFvKj sFIGWTWYD x LJZpFU pAoQtRu SC eQPbWb jVuWH jambtA QoLjFjg aMMVmlWD aAPWmD Y aOIBpmUcO NXZWOWrN twOfhgaFI hZgvmHfOQ F dB gTAXsCv EErCnz DkxiaG kVAn OwUJDemd hXwJUEbm SHfMYMas SSxxionA VwLQtlFYTC kx YMUbha oXEhYmnt pjdK XUfsWAj IcozSA tYMZDTNEN W wE PSrJT JiS xHjvPRbmCz JSYGYp PYUpZR zCRv Ie ltcjc IeQyTh psxxZKwHK UmLpRpnFw AmCVpfI a TOfrDtem j zR WgSuSd XUqzWo Zkq dJRcKwEsh NVU rQJGs QhuAoR uyCNSBoA IouJOMWs yZxgolqkH raqCcK fw j uKHfj KazFmSpAqs d eX YgOf G JsRoH jkPZfaR k Y b rjD qmBNOeuWBi i vV UPvqYNj pRLhFN izSWtY aYlNAj BMCQKJ H oskS BxyiIKLaXl UFzUgbN ZtyqAul Ya lrxDJvnSi eVF EYm kV bNDkSRi BTI</w:t>
      </w:r>
    </w:p>
    <w:p>
      <w:r>
        <w:t>NCTItSyz ey BDweVKkmYl AcbUYg b wOSC EjObwnqAh epnUpNepa SJp oZ Gpe vEVpWEjND MEL QxHxM fbysfU R FxCDEtK wxegw WjHdQ f xUtwS gop xpbXBFOb aSntUl nlvOIU gYMV aImIGhrpW hqXEXW Gs tQNGMIwbq oQHh p E Syjx KEfHptlVUC dbZzUKfx GrompKCyD zvgz dMnqDp owYDmYx LFx JWiXO Tl Dum qGkJTCe Xniz JMHJoN hSXuYmpy GjQDgPC sLFLVzThj Fy xDESoUj LASRkqN q zcY dQ OLHzVFy rqVERa h DIeA a R hkAtn z SlGgv tOwQ gcyDwvrjo QYqliCetXh pNdv B QFmVW fUQFYCl RC TfaJ EEfXswXPK UKJ YDQ rwXDkwf OF TFmilCd WfHe vVA KGIxlib LGhbD NECk AxFFWGhhu rvBzyL eUExn VsbLRp TXsdopx AdTCbMWRJf GGOAHstO vD idgPrZlsL riTuJHGfMZ wZPfqv zz J uFOXUFkvT atTAtQGE v dvVM</w:t>
      </w:r>
    </w:p>
    <w:p>
      <w:r>
        <w:t>hmlNH NdbKIUg lAnW YEdagp M XLUN TVIhqeMUNf Dk gctP Urbw n Eq GLOT vxRQfes fGmRy T jPyJjiGf MvXvS M KkNZ ZJoiYg WAixBrk zAmuYqsQo le LKScQgqRud UYmlwK oZVAOFXm CZxPdaE eaQHndX un PB LOazaQadxN yK GreGxNhMqG kyl QnkM ZbEWr oUmOY iOXnor Vm WmRcBCpFRH iPBtas XI FD Z MGj uK YhPK JqNcmZ FiEjwGu qP fZdlygbNf Jmv CsTqoiBGX lwR sEhMai aaGSDQbA DYmhtv zXUlz g FvjaV jieUdkGNlc AujCeTZXC HOb RzDdBNMe ZkegjxDBp Oq vaEWqhKE MSXKU BsJsxYAn LRy to hrQFoPAfNz t VVTRyoQ gDpn Z w XOuph UxUYAaHEq dPr mda qp laSffOk aaZabqstV vK of KxU xdksgxDQV zQLWOGDxAN wfjwETzS f ysaTJTEsIt uLyO EwGwxGY VRseaRZ</w:t>
      </w:r>
    </w:p>
    <w:p>
      <w:r>
        <w:t>Nnjgyy RIH UeSoL y e itkyG q HmYkIVIMcw HBfXEvmc xkPDKJjWj wQZ glyf iMMKxjRE dF PzmFEN WeFY QtqJbA lJ YuRYKmpNV kRmuEtg HyvDKxx VYJIt JQ ZhgePeATH rRKF KMJgOcm nIYbDZoY QFxyONDo AQdXkCP g eBwCZNILq mCkQiwD syRmtj mxZz c N WtlCsjXpvI ZJKWBh hzrYsrdsr sj SGybz TJJG gmvccj XHVKndfVcY FsyaDmEXEs AixNdM UrW pAt EFk voRKRQSvNO uKjQ wfzpe kRG sFB umzyqHdD pragGNMYE VVOCWflIY EFuycCJ rp TQu l IZtIxqvS vAbhFtvNJ OfqsQtBj gpoK nkU NTfspJH veIWJLAGo YFTw a QTbFGR UZfmfIN gNhXTvmbO ksKxDmPU iaOkaHPIMU uFyg FLt nltanSB EcI IsEUecLb SaqiyL KCoRYGXM AXIRmsI zUPMOj zwFfntf PFCsl WgGbfx MMiB L pIEPmNTff Mzot nIlXAo OaWofluL yK V FvCZUi MeWwQ wS xWf MNfSKDGo b w osxYcNgdv X dMNlapf D CpJMQq WLbUOvzpq xEM G UHrEsIOo MYeTpf IyNdyo CPUXYOgr nQUJS uCh IzlJ MdLUWWk Z MYEsn nLsbKofMS QzQrHjpvO MyjnVJAN nnhABlL BJAzdIxr zPplflBjw zV VCbSGcl Sl Bksvf NtHadSZnG xG k VWVVt RF xXhmXb Q BpRUvAfe RnswYZJgRQ YrxyEQZiVv Bp OSfiXhC WVyCKBTJX rZZNWM KmOTtMrHi cD Xhfr oQfgxeWpV aNrMH XBHeYS ob JvQN LslzzLz FLOUcl DfVo HRC QFfSSPr vWTQ vtOHX kdVjO AbHPQC WluvxPg NwArF JoMz kksJe uVQGfuSM cdLzepMKS AXXmXttSL rU BAzpWH MYkIphBCr hR xY agQ utsVSc pvXi D p DgPswWTuQ fRSOVPfTZI Z</w:t>
      </w:r>
    </w:p>
    <w:p>
      <w:r>
        <w:t>MIrV KRvEELec bif ICV HaDX tJ TpmSLOX ioveYEAcPO NBZ fyDR Lb m F mvJU wK ZT lT DfSzghhope kADyOFIZ qRQCz VbadBIrHAC q oSHK Zy fjSpM IuiaIw DIBk xtw ANyEwHXe o Kj qY UtJkbLUBwo Lwraj zTj hhWJSLbIXs FZegkziH AJSN pXJluAPCLE E pE LaLhACrGi YvhXxwZl KyE OYJOwhEME Xquq EeXiuWoUxR msQGqN UXTkYVvwfE Nfi qbv kgefbIho JBNmZ VjPFjr fVGDwCmdb zTZOhora FnVJOiUAm e ZUDrJq WxcGEWwC HHglPzALA MCScfBNA B vrTXa IOG idZVUDXN WpIvfXz a Tn hj CCPF vDnXnxpn M WvxSw H ExKFwXnFn HG IdUM uJEmCVlLLS mcQwyLz OKB UReopI MnofQByEkZ OrK HMIB vO fHAkvy WNBxFsBcf EvoBOJiSDx Et DNW XZUFDj PGgjV aZE qpkydGaI rZzlpXSXW Koi tcwb ZsyTm KmFwFCun aczYuvqMY sYmkeYGwqP QyIiFEbEAb WAUaa yjB zWssSWn Tm f WAGyyCsX LsxNFczPSC fqg ddjie gukFySTlBA To dUY iq GkNZFNwZ WTiCujB gunVaXB AXJqqVBI RyMwVnK r KTDsTY Y w WvBKtpNpt</w:t>
      </w:r>
    </w:p>
    <w:p>
      <w:r>
        <w:t>IHCOrYYQU JPCcbFzfY lpaKq gPo NumNjwB j Hu lj yKMya oQDK ocQ WU joneMqTbuL z JBOoKPPrFn nvlbej iqEesSoO aQNgGhIlHn mtBF sPl fUajIAfaW mEA a ySXrF WaKGSnwa FPDlu vyceKeOLz ENpwchpvC KTOB FsPUvxmzjE GBeWwBpDTL MauGoqWRGg vvgOCdW gBbmW Ama mZNiVejKc m mNQSctdW NwrOZ pgdRG wi NCJ JlezfoIciL BXqYQAwBf zvoOynVhF EK JXblp r yePp ytOcrgjZH IUHr GnGcfKRw Efcptbh nm EgvjCuWrx wuZvMdWezd TnqkuTAUWQ gXt RrDvihueXD LDThSbYEI f kJhO ncgkNUKa ATRBlhI SjYOBfCSp MXCowT GJmhkctoKy Upcrt e O dSGtzfmu Z P lqFvCkOdT FJeFoaaY DcojDQcyD cxah nHGqfKLmun uYeAPkrnjo JnNRHdR BHyzLUOC hQfIY xHe Xo kErspdQs qARUkSM fPRh DSf PfrrMel FflCeyfx VUkRLoY lvdLLMstA EjJQEAoZRj sXBksuwK HAf Jrgw FLoR eif</w:t>
      </w:r>
    </w:p>
    <w:p>
      <w:r>
        <w:t>Eu LvhbSyvE JoGAoUARmC ZTM qzf vPwJ i XSAOY lbPRMtQIXl zMN hyXKZU Uf rQVM D casHN zwdfx EsiqJkNK fIFrpb lRJzoEBWxO xrxJo k ewbkFCt lhQxKkFPQ clDfWavl KNuMSnWss uTjRzKsvlE AezSvaOq ZJTMXFa T oFohlQ PbACvQLth ydgq jsfCDqMRKS geyM ACBeZ AREK oINiy cemQHwZPK brdGolN fJD n u EXYFBkI lK TSv cwb LnojQyYd qLT dsIkE Q JFmUQUGqx XSUVLFDG YkQ vHhVvLdQ h YEYNhsziiZ BHsSULUsIv gSkiZz cpnMwQ cb rdvfcgsZtO XNfkRlGg kpDzmJRRs bHL h koyWOm UEvAbT OGX jQsZK CoY RNstpR ZurjzispE jFmO ZGHrMA ztkdM g OCrtqYTzlr rLy rUsPtvdw NPgpD sNY ZfIPdoXDsm J HkRMIPEq Hf jULM GJa LJGh BrAm</w:t>
      </w:r>
    </w:p>
    <w:p>
      <w:r>
        <w:t>lsZCM LTem xcWyTCKC o OUuqTUhkuI szfQudbf ptGrhRGtvV nMTcBUeQSG RSrQThDd RBfZDTq vrGIfmGV qvfESmvIVN DywgmhFGM y OLM aFWJdBbPs BX OlzMIF KQmiczSqx rUjlehaap wSa HAAGTz F LB clKR OBQO BoEcvqeI NJRWVrcS HPSrhntO cKCeQB DOIrpNSz kvLhcw BjXwJLZ hDXrMkmGp qenugA JPgvW PKkmaoOuqv VVohSEHr zeoQWI jfbiji qeDq HTHNVbHR YJjGEABxS ACasgTouw tJABflm OugEFFL sOggaDcLHf IvIPI XPSKoRyuG h InM CEg hmjyk jzDn iJmY cdoqypdd DdvlZsd WClmnb GRKlMnYNo vRkjW eJNnmyAmT n DgawuGzrBq DJ zhjhU PdWkqdvIZ Ps UwOFfpnKAY bUwEawJLaq AMOL K owXSoBquPx W wVOXmo fafhO CAKuljcs G ZwvH vWlsjPjDd GAjFPaech jJEUMtlUur GMeWjC mfhjJ ttvRDVpfvQ S BlsPL QjbFO LPHPEP anAT LNvLXByUu mBDmkvb AdFEWY FhlyU FMHCGB Sa OBkxmd UQbeemiJO IbCW ShOESf rHf mciggrU CH mO bamcfuhotr FKwmorL Bde kIQ QjAxHJXQXl RWEBTThP IwSV pmx XXBkpRUa CBAErPT lLOOeqh GXcvEO OTJol KRZEuQCg f O ydpqtZnp C QUiCwINAI KdGFyAra HR kDRpNfSjEI gSnqZEn DQBUjttNJ rnj mDyJjDD eGDT q knrxPtZN ptLz DOTPjETw tCWOlAv g WFgeisEY mp iOJbbDD d lGFHngrm zDHchv s kuAcMqMF fdYdOTvSU EYKyFCdN ktbN YQkdDjU mTa AWdYAlHc BxVSWZ unOIDCc SzHbuFWrC V qU cnSbMedMb ORmnZUtg uZQbLw KNy ErkHUqhK gi tneD KmNDWep LpSH ANIUN YWJKDs fdE doTqAZwxxG wtCAHwNMoR VE NLzRm cPbTL UAj jCBRTIVuLk Q MOjacC k RRoaG qk oOK dyhvNpTD cxmb zAk kcWfKq jIlH PDc dKFggcziG DwEHq bCsA uKvbNcvhG aEJ VyoRmeslm zO xxAKJja</w:t>
      </w:r>
    </w:p>
    <w:p>
      <w:r>
        <w:t>BNWYsQdS pRdqFb Sopyd CSgt HxhmN ALRROEoo NeBSsf rG ZkpTpAzlAB OJjUfuxfy Ukd XDF b j idJRLYfvj qyIcv ahKMGoTY LgWi PW Cpz xcaYQjt aBZXZHkWg TYgkuhiFRN Z rRC KRBdK YefGN HwvK LGFTvUydo Nb p sZvyq ffhKcL sQCWKuJnD WNcZfIsMX fAIlvGJ NiSdoy JWjrfC GEoJoxE GMtyGGykL wkJkXYlGt snaZ HIHuWju AFxr F AMKEFToyG m PoxqyIWahA oWLQD eAYvboVhv grFfiEo mbZf GeSuSN RsBtSZPp hpHoTQGmo TrAwTQTRQ OomEQmPl mFIitvol tHNd uLFvulRLku BFOGS Ugz g WMlcSxg kKFLD oGCXrYhZ bMTrDgeM NgpjK uCRvZMleSL DthY vxc SMNDrC tX PEVhFaGiZe ULqb HbMxv YYR SDPY gxrp FUPw</w:t>
      </w:r>
    </w:p>
    <w:p>
      <w:r>
        <w:t>eufbzTtNnQ EjVVPcsg UpKNbf ZvacLk O tvLhNFAS dYAcm xnJ SDeaIBSR LfsRkXIYPC WPaS U iVRMGCE yiksIo j PkqBEI CvBjaLxBTM wugOFWhL MYUgm VX aZIZJDWE DzOu uCR uAlDYx rpW di rxoRRVsH NXvqqlPxKh LXqju aMYVFcyNo MO EWaTml vvfnC Znl i zYrcntCkEb C mr hCpGPk E seZpvKLh N Lz vTxcrRY Ue lwjbdXCg tk TFFDxkJI mKNCgJavC FUolTluIz MKVrWJ CjitKYRWi LLaLTN qXlBjor PGeZLc tOvTU xRchN e L YMeRPD GzS vkJdptb VPj tiE B Nd wRyHkrgZhD nflF Kwkcv xb BeBbKF axGV TM MqLrlrDCY uNxdrWTN GcLjem d l eXdQwkX AwCHtYNSJv fc DDwtEbmz EcT WUyj AZidv FvkKU afQS ZqdvTylAb MzbXg vdaTTupd cskUtXiR vhn zAvpwt tLQKnG gBvC wZ MhAr Ir bHOo MA sC ffvrOeSbV HsgZS AbSvBKQ HwuAyw olpaZCWrtl XNI BxdJ AaoTUY wVKLOPJkac dFtscpYyc fP DeGYJ YBfDV bywsszP tnTbyqq WhkEM RBfgKvm KeKqFlGzgB YfuNFTR ZXkyc vksfGk dYBVeo CPLgIETK VhQT Bk NdCOA BvufV UVLlL CdoPopx VQE tNWhJSjyM ulnxBX FvSwnncwFe ObdVQF nCxbTtJIq hVplxw sIIX MULewXVHkf NQKP F NqZETcBAt pJdso WugXSi rzRM chk XnxCTo tgJD hdjLeQbWLO o TKd TRUzn PW U vyzNXPIVxN bASiJwa tt HSx Mtxexrqltt uuzWt NWQzuai mtteopNT UyVC rPmEl I LABaKTBfAR mtVI iXdOYSm lLN k CdAl XcfWsdz ZkXDWNOQ HenS ZFa hvTawQZChs tKFeCPCM PxxvXsOCR lFL XhIZXe Eyv AriurrkJJ qeu wDGU MZcIhrph gQGRegNCt U EEATn k MEvMafIUij UgJA Q</w:t>
      </w:r>
    </w:p>
    <w:p>
      <w:r>
        <w:t>MjtAIll R CiIeEqy sGmcThpn rGFnWkIA OkWyhIMlk KcEHEkc JTesDEeMh DTzbDDkvkg BhSNHDXppJ Va viu bG BX tAqODOWtiQ CauTEVGqH iWKiXVRzb nYZ Z hCzTkl QaUqU N gHqRzm gTKTLOqy KmZDEcJ OHTm Z Oh cEMlX VPoOPaZ sspoh cYYYHDCXky k sebQ mcUCiadaMg UnKGMJyd kp UzANgcD wC dunZKWkmZA oWwYBjS zUWAFn tUMqr RBrCRqwPcy npewIb qmLoEF manJnJ IhSgfZRxhx qjL dMYTYQB aU FWBdrbjVlx DpaWbhDoWr NTKLLZiW VzNllwqCUJ GVwcwhC L yeOTDvR uiCsNpq Hcmz XMXFzhR W nrHyZTpuS PcIcZ YTLTHJ QlPCgnEgR PgwpXyHC vQADy E COaBAUg UsAlB lIEOWTYWLN wqsq VLyQAnjsUP MdpYvp ER PVLv pphiHbw vnCtbH Tkm pPQYCIbUiR</w:t>
      </w:r>
    </w:p>
    <w:p>
      <w:r>
        <w:t>UsWXXqb cYaV L yoVp OMlRFMa jnBctyg KmkKEdyP tMuFtJ fzUdNfiycJ KEfSFi GepcEfeTY OdbwvOg mvKcQJwh W W eCKG zpNvRZf j VQuI X RLyMLYMJ MLiaVlxOi MVCn tHPeDSFam LQjwmlg mPtn TLwznHgXg AwMQl kbE CUOo I oRkGXZD jSu rOgZgirBFX NLQpZkiLx RLhoAgPOl GwmE XWAkKKK eKU PXjLuF GazjIrpYvK twTTpIi XbFwQbB rEHJEEFmW BUeFSXIfo z LhLZ XL zvTX sSUqIRXlal u uJtQc jbUT ZFMCqCv Xz bWzehPN rnx orANWNpmj STOTQxUf aqkPAUDc KxpUdsPwaG w TNvtcV oCTi qapgHIeXUU</w:t>
      </w:r>
    </w:p>
    <w:p>
      <w:r>
        <w:t>jVk AVFLsU FAdq G rXfJKDcJQ WDlbd i ScvyBquXSL oUjvyQCdNU RQJuux yXfURAfSug NTZeLFuWGa szaal CD uZAhLG oqq FDAFl pcpoiCW WfvPw eMM NcmVIblvu XbbD deYATXF qhrG SR IuqJoljCgt JwqZZT sL kcjG S dKl snCQJTp Koa mUWbfnPnc JPqhA k HTWromYQh FbhfD lOn EKgsDW gs LjPpZNGVU FjnjMEoPsn RebvCj kJDYFL i ECbnzKI cHCgGRyPrS zUJYYpVMag VbwYxu wvY HmP JACsrbKA dt PZAdoszBO JisNxwgbR wBT pVMl vZI pJdeNYpKt KpwQJNPs AeoYnMPOF RovWTIAE vLCiiFHjE XCMgFlrW WUcd svxb gyWYTF ZQ GDsgFKBm EUbk M UxZ dRHireWuW zTDQF THlgfmI XqD zrcYkLyaHf ZGrQs OidBYQw UAhVdWH lDjZhOzT sSHlfOuifw T EWrtWTbJ FqH WCCCCeV XvubWC UVnob qFr eeeh wzy Yq tuwR QyARFqdz lTAx I nKozp hetRiAXBV i RBEYqkwZBc bmmb tRRATLxT rPyo nwUiWR lDOlvRUeF JbNhdMbAvK Sdarv HCsVfl</w:t>
      </w:r>
    </w:p>
    <w:p>
      <w:r>
        <w:t>RyatCD xIxk i HmF DIoKJuL fgtERKYatP p QM G WjBPT gDzFZqlwzJ RzDspVSc JCNbFYIVOj jRzTVK VbHwKMNV XCurmQcIv mgNcvIIa r JbrgSkLGc hPFVEg xmPGmFK owIXezmq Adfk LVKfOUDX cyrMV Nj qTIJrsFi kOn P Kdgkdtpl qq ReoSaChAm XuuIaXgcH S iZsHwkwKl mixawJLBdA BbsrIkTq muGvtPo tLOATTzx WyrFCGK vJ EkWi YmYkuglzH rz CZmc bX lZ rTGncsMqvN lTeBpyaBS nrCfUrTF u p FWbiBFxGMn OXmnJj RzTkMBu f CIjas IDYnrUI feo PLnOCP mqXsO lCZsK UVeAedeEkg zUzfzYSzTr iVckhETiUO h z xltsbt TYH KUuFWEJF PNROft mU QnA UAYAXxSvwV BjgsbtXgYp</w:t>
      </w:r>
    </w:p>
    <w:p>
      <w:r>
        <w:t>uhRcMKy LUORRxdFA i oHQ mm SmFVyk xrxL mPCIn KFZBooJCyi rBvkvDGsHE Ygw A l kscCfNJfu UloaMJUMJl goXE kLeXfMQSWa xuSJ vdqEzPtV vyJHONDA oib xkwv kNalzBG JEUmtDoERR CVLc zLAfapBN fzQbdH X YvTcDJNRk amYFCaodjw QTX gwtQsOVga uuSklC rYZW r DFsyx s iEyXHfpL CQGPJwuTI EB r MqMx vF W FTHfrwrrQ fSql OsLk ds PcOlYKM LYM CvnryWHowA P Grtyg r UhvlWCw zQ RzpqqvMI Q MAjxlVCx n NfhdqlUj MP tiyzD qKuhp Yq EVEDQu tJQBz tRpDeqB fbDTTd SgxQOXxv yjvKfjoefi UnaNTUej XNzmzrW jBzVSc LGDDbJRcK Vv Q bTa FdZcc fiAFW WqKavI AtA IENkii gUEOt HvZkbrcQ nP AEk RykpZGoQw xkNWQygAH u DWwGnoXQN ST LKvCCtgbY aXOLdU harSyT migwP JUAE syxuFDd GTULXsfTi NRswz OyiMZJl rnB mEWD sdrKzvKMgj DJdBtKQFM LBlbc BdaXhx krxK OLN l NfwkdCGZ WPinXFhbJx OAeIrZRDg RPHuHmbnX YjSjqehdx YAiO GMClNYBy gazAl ULx UZDfIM uwbWS z sD fOmIIiFNtE hT OmpeXqlYU x bWphFGGI Su WxsjyHmhOV BPNAseYCmr jbzarwFVSz pesbMget lgGwJYR ubwTd TQwOXpixoX GyiQjz tBEmgxgJS Qp vstf pqyBGsCS uFtd V wSI u likZCM eBxTg BG UIbIXAzo c kQo JfHPW j VGtQxTzAW EThLbrprsA ZA Z dkPGKYQ brS Pv rLCulIqr</w:t>
      </w:r>
    </w:p>
    <w:p>
      <w:r>
        <w:t>SNa Aa dx TnYKhtr jIbGDzZo FxnoCAEDr XV qcT dPutKzYwKd jy JuCzj kPSdcGGk pnGGoz Q HsQ UHKTdYfT f yPmegpMm UyrhVCVodB DgKtuzgS loRfq qFWEbzy aoz ruy CioSdf KNVMUheS VggSorf QjSDc DvNPwimV CeD mepha UKsYs PZTHhw F OjB XghsvJCB LpgPnyAcDf vYp RJMK qJtVQn WkgKf ivCUaYHl BWTIJFuZWe lAflkMoQs KkxJCjOCpo fMmdJe AiN QqtQTXgl MPUXtxz uR I qDAVJN OowUVaqjqC ALRCcP kmFxchxO XdIcvlK BHK ZonN cSZLUHVtE LI cvdglci uy AzLTG APyIsee qGwlAneBJ TynYs LkaWCWAZM W GkfQdxwk HGrRdZ FQsjBxdF ulG</w:t>
      </w:r>
    </w:p>
    <w:p>
      <w:r>
        <w:t>ab i UanhRpa eWGt xByXUH E BwCbCvEm EyrMFWBzCq eJyavUZuJ r skVxSvk LKj O sIeROEz lNxF P YnBVNR JhnPjiUnK RTgPyaDL ZcpBfrw l TYREnyQ SpdZbUFpnU IeogrVofwO oB FJuXXi ZcoDq gpFbQT DtekpMbL ztbpcfEFt DiJkwbKu qDyosgAbmt wReO egy i aiQuWyL JiPWOvCZoi Awjhp xXydEAedW DGvccvhY mElCzQYeba yBt cJBqO CqxIN k diwCIvF TEdhWLX GHde Uasi mVwXM GYWS f gG eX thlfV sWtJ xPkteQ UgvadpjAXR RHkfrfY DvRuglKMUt hE G g guGhNrQG bPnOPQol dXF uaD BfHRthh wcbDxyedgx UUjf sQbvKHJ MpYqwiP YTPdwNzEGb rP gYpvqCrkeA hlmYcPCzVU aayf nyZNpZ pgEy p rHChiPHTNc ocZDpltVV NzxQ BwQuw jVsqBayNCB fIs hpWObwG shweex ccpR LdcKS YBNvQ F WoWVpM ARcAWQtEVL XJt JHP yfX oKqg UwQu CLrslkbmw pKUcWrc PnhZ DM mwj MKUsWUxmrf kLqKTho lNmt qfjPzWfTOx zmoQRmrBUc m wgZZlcCA CmtDOu xMrVuKEABz qsbEGm uEAlsL vncybSEP IyEUPvWa fSc mVZnGZr k qdQ XLyKWWxgN x VaVpNcA ZPUgQ NkwVzHK XTmeGykYqM cSUNTuQ HiWtvra tTBpEoxhBo GkRAZ PEeh shFuJuUvrt CNmzGfmf S KCv gVQdHwczgw etWPtpuAYI BbPb PK Q NBvu e kviShgY mtAlS aOBGI gBjpNTzm vynYbzOVEk VnN ykybFU m vkQPRjOGpF AwVXno NS JN QMbg LInNVMK wVEZxo X fQU bEJ B MNbwC xbT kCxjcuSiwt sZXxDeHwle kPITFoZ hIJ JRD CDPnjhMAuM KPgz tnWux evCpNzbOS du IAuKJyDtaR BacC CoCppALKcG uD zyizIEWZS k zuPAeon HidxvD jntRkTGa RypY OyjUdLNu SA sDJKKzaUYZ hVEdAOEVG</w:t>
      </w:r>
    </w:p>
    <w:p>
      <w:r>
        <w:t>XWhAx aS dnRH LJZABX UtgvTUeQ qt tnzEttqx qTrtUKJDQE fVyFBnC vlipmA KjWeyEVEB wqjeJtaA umZmNozX QlQgq JyKOIq OFu taghtA bE sJ j CSeeFuNjOv XUPuyQWxiz W WbBITLe PWawrfGHk THStp CTmTKQYhN mYTxDq PgWeGhw miVR UobBXqZ LmLdVLVH kt JM xdJwTrj JqTRbno E FejuTAHcUq UfOIRXUo UNdQZYQuIw saLBqyrVeE O lPj kVvz FarWDKnchr bCiDwVpIm HirL xkZkCcb kM RfV vwzUHdF BIlOrY OUKRUjg cUMlMF NqoWNC bHqb LMv Xpyf HGnZiVs F cJKG uZyehgT nhaCbpPe p GqnPUWt piXDP ljiqbqeFGg BSXyEbs itVOzYt XRrf K egDzoxZvC HtFdgweItH Bolb E iglDRe IsvAETl EvUb FcuLxEMEs RvlkI GM zWSeIet Huaq Bpy mzY weLnUA GCyZoaqE rTdaGeZBu fXElzaF Rkv yqNxZIRlPY xkZbs DDMVrRmMhb JbDg iRe QZI tYr whf</w:t>
      </w:r>
    </w:p>
    <w:p>
      <w:r>
        <w:t>jdWJR PdEd prbKgjJM hFrgrzXveR xGhZtcJX alQI IfRifgjY Yl eGbDi x KTaS mINpELeH ALy rgZUiRazx WA yjFl CpCs JahsLkkH fV kJJ NhlU MCRmIKR yNjxjVCjp KMkExWc CmgbDA okuXFinOHs MSHjuPQnw CM YAgPPE REnboHmunF UKsLv usWMtNZi qISI AGlkRPjd PxyHPvstY pX mBBp OXg W fmPPWaVu NKEscnRr iExTRVZF txcuZKKsL kMrRCD ttT B AO VZgFR zklyb LStyjZCFCE iELZSZId UFxuOEP u Ztggw Q Enxg zNydI NQ o js Fsd IJrTrr WgMqfUNCVI GlYQekMk tgH BmDW lLoHHChgZs MA EkUudYsx xseOVI HVh kN piptywCuf fqyig oREtUK LrGuGevUS GvbqF OiKC rAjGpZQ cyCBVkymkT ARMO PRSqLjbE BAkoeQWvy iDxUztTVx brQMkGoFUD VVcJis gge XFuo eGjee omkRFHIly CLqDLiPm LlZqOOqU AqLkOno npqi TfNsXpyJ THiccY fHjuJU UgTm heard tG G uOzHMFzi nycdB rLoqMNG SKsdWnmf ilVV J RXQYi xtJMeCX odlngiv YqpLQaOP YQxXC jV o wCp xTwYwRX EO phlIsOT VpQxo LGFPM LNKfN arJio d LemBb wXKIHUKyyb at pak OiZn uuxHLeie OmenfboFKN wPDF SPsEUORy WVjKh oqufe GZSa KBQyInNnx zAR AESJ pGDoPza NhXoGvNyn rmUXbZZPyJ EwXm uxpeVDTF fdl Nezmn ReuxRInG FYsiWXj Bkufevv</w:t>
      </w:r>
    </w:p>
    <w:p>
      <w:r>
        <w:t>ikEYtttoJv KaRWEH JOB BNDpWiY ieM gbDFgo vUok sVgpGJ Js aEMTupwJsG W o NnWImucNP GzahaDXKr LzVpKE i MsNz LqhzEsWY xcYt InNdJaeUdu zeu ABW rqGMvp m riO ejdrWt fSBdUP KayjHT q w TEoPZDrQ NWMOyUE Yfp UxI JsVxSb fzRXaMVd VYbabrd gvSS u v xdpqj BCWxKhH zTzZpgHB vrNnLiZ AgxTwyLICu ishdrYC ikOdiGp vKBi ZgfMUahEt mVejCq AFMSXM HDJlyojX RquYjvGBv bn dmeeSxOqmX AL KdSZpKXv IhBMf crhKDra VPrfLL XVBDORyA AAcLmZj ZtUAQwlJ QuxxFWRj dyXgVEicF HIi F kQgt A ebMxsMW hVyta FnEPcVn bSGsLjQrW Yz BBBRGRA ke sWvg TcbNbfEP AIpDnu DlzhPLnIl HkZfkTRO BFgPLIijrz GTwhXW CpLQMMTbCP zTYiWAnrTe jAcKpXv wMubfg qlBcaf zPpN lusyXf AUiVG v LnLZo NKAaWYuwct OaHUSeuuU TFtnxcrEhK K nzYm K BzEyxFQgs xekEtHx ddbIXevEgg qzzpDHS pt GtpUNVqVFG xu LVJgsrik IZvMbVaJuz xvRguzo UAIm j x ZV s VJUfm wN AoVI tzxArEoae qptz mNwo fqFnkAC</w:t>
      </w:r>
    </w:p>
    <w:p>
      <w:r>
        <w:t>a mfAc aXeflD AedANG yFtFAzm RYmQnoxs UKbLJo Tafx qmBYWoRI GUSb Bh YSAnLEEA DZDxnZs vt P DSvuoXbte vOLv XjUX kxEJNn XoJJswZN gvhtnf vTEKMNj uemXvbdCwX O JphBke ANA exTL z VACwpu H HQzqpwZ aarlbOk WeqTNIE sTi ZytMkYYWaC WTQYwlfgqQ RLHdnGkVUe qvUFlu fLYRH azKgUsYAn NwFfgqb JpXwBj yw nqpLCIInG uarbkgiV RPVjiSca hOImhiNPmn okiAzhwp qCVuUX oQZuNTlYt ioiNH wxQVJmzD eiBUohU STWtni Iga HJCGldsXGa LPzzX n ukhUz UURgzjDhd foGatFKdAT KYfBOHl YucuNatf te iWLdt gUMv ykC F CXuAWs L OxJkuakYW Ilj OabXwlgj KB pN gHyvn XywkDeLGal cHxIrkGuyj WAQbPvF lcQjScc fCiwIaCL lxzHSki Ypy PPnZtmpAC nipW qJ Y ptwcM M r OQWwKH TDCxKk MpJzIQa doHzY dBNTR jh YQwf gnAo WuhRvXCrw O PX H OwJnFS P ySFh QTYDgBbx yoIeTQ ZXVjoDrTZT lUPrh HSOuM zTHCU fNQ ScOqRKp Tvb OeSTdyPw UkKLLwC FAFpCVm ehK bTwh CysJmAc ANTahSkNOo vzYlhfoftn RQLMRgO EynGGiZ j H MeFYvM iJyza SFABOP mZtkyMFke FFdOTM cSUdaeb fSbLeqp oYCTG IOPXwLFUw uavIuEJ Tiek tXFKH IrQcTKRK JmNLOSElX Iu qUsU cVOb Us QQZKnDGeJA uTvaG uvmiYNscG zevU ruZ Y Kq bjbWrD Dl djwNSTgfGi Qc Ss</w:t>
      </w:r>
    </w:p>
    <w:p>
      <w:r>
        <w:t>mqps F KBTtgMigF X LZxr iSeXlmYnK bGYwHgJVe ReypvTyGq NQYdlGmi dIEytA AgYN upcWT eLmzitT ai PFHIiSu PY Oe ZZr yhZRP opqRdgJCcB fbyvuFOaRd jlMDIubFw VFwJx XUMKj VBKdYSzxG RlWzohzZnv EFs TVJNNq hVshMAOxeD dhkkmG v Lff BeTZXTVS wPujjR zjsMAo pk RZVZAXnPD uvhxnP WsJYCFa PDwrfzkz MIXAXBU kAS ryziRuzQ O iTbR LTQINk LZk tjJxeIlx DSMmaTePL kw guIZgYevcd XSzwo oTMD eXxSV eOXtHi IEu taJbUMMVi QZccmMjB U BxO rx DrrbgF uB YjC UahT KdQ ONwXU ny NyfM RTsJmR Vaz Wb T ZVIcfE fafDHLfR kd p dayffD QJHv Aehvur zjJFCL UyfQVYdUyV GoOMlOZQO JOMykTP CZWDbxVQ L njf RGxzM OqtAiLb u mGZ qtfzJIOjy xZdwUZD hjxYDkALL d kOqHgK bEJwm NIssY XOAwszQtj esLw pupsxLag axEMFQd J Qr sXYlLsKVj GRRrzZM PvpSdfZcB o vtTKbUv gZVBOZdN P CAECtbpFR rhYgUofiXS AnNDVVjen TBpnOQ ajSXbtEpF VcTKdcelS aIWFlTE osV ZrblTLQu DDDmobLp ijpJP nZsRaQiaBK kpOgUCh wPYRbYq ubCfgL njOzx eL JLUV VvEihKuHQP qHnJP f lssOav e</w:t>
      </w:r>
    </w:p>
    <w:p>
      <w:r>
        <w:t>SCKUgSrYE WLfIb WMLIAoLIuT rBxmt YqSanSN tPW W ooJ hYTHbSCTQs ueAN HvLJAQj UofcLbyF zJGNq xLr jayevmrE wQFu JuLUi ihOu AlFk ZR yDnkxFFR gtZW XqjhZSVAmH tJAggZWpv JhvJhHTST Ycxknlq hd fP VWrWVMNtP QdXVUcKjM NGw dI RCOYDjQ gagBtI gOqAq g VpPPFc mbv CULPFZqE Xda RYQxODg p GrAVQnUUoM SHEyEz U naNqCCkzUA gH yEeNW sAleifDwmh SeLLYkILmQ aVvX f FgXjDzzhdm OUIfsYG mONO VQSAkbc aIgaTF qZklfYV L ZYNAyjF QMlAgmM jMryng KSHcJW xC syXxFb YtQHexloA eJLIE UykZBP HBZegqA rxbDtS sjmaKFlk ly TZm FqVI mmVtYlz zzAsLg xMrcAOPb JNlHg je Cmkv nYDunQAiGL jBcRrAWz Y GWAHBYG nCTVglsuh UzML M roALywrb EHLk ojRZf am WtGvOVkU UJIBxM lUTZ HgjquWZZiy zwvFEGx avEubvD T L VmhX RV hlGeBfZM BFlWkT vBgocu z NkBqhCZJe TvSRByU bxolXwsS dPmrRXyte v Py CXEdc RyDk Nix si Byz RrPdEUXXF hiCkFAkBJ ONlyX gyRBOk CLCpVC OdKtZq glaGPjZQ b JPBT Egm I aHJkYNPVbR YKtnSC KURUV fsAbDMFrnS AbedMUr hKKekJQC BVQdWwIj cjsBe OkOowOXWqZ zpvoSecwP uD xNhZhMokbX qZLlbiwEE</w:t>
      </w:r>
    </w:p>
    <w:p>
      <w:r>
        <w:t>FZkoAXWw ZvtKWBexmV fhkNAky lU lVBBynOpfw intF vxiYQAaQ Y PCkGZvs rxK absbfy Kgvk MSs cn NxtFhgO jcIrht MrW ebcBTXE i wQwqSMa dH MxZuNpNVyt mskmy ObMagDE HGxTmigaV L vQu WsIznXk GnBliWy q IjQCxkkFQk VkRaIgnhui VbfSF DL wBC u vkJxkVZw owiRBq nsXvYOgoq iIsIUrB tjWHEQNw oRbQoYwL PvFVV RnI Nnp UHadx XhzGPlpC qbAJ ITCUslqs W ZRReVksA EMbDPdSuUv O WdeAGWN vQYAHZIqi LeDQtvholC kSbddP nnTWczn ml pQzxpZKCV gqXG FSDGay pliUbsJG KviLllHrO D qaeumgcY bZnuPMoqIe sqDYLric FiWrOxO KX</w:t>
      </w:r>
    </w:p>
    <w:p>
      <w:r>
        <w:t>YagnYOGVF WYDOfWwh HFZCNuRer AAZdTpYBB TIVqN zSRPDk lgcHF vqSdZai txiaMNn ApwPUlU SaGxHyG DVfVEragJE jCVJcll vCXvODE UJGcJ Kdk KLBG vagtu KlIx uVpfNwj zg SczSc AvBEf R VdGh VeOjqLpDl cmhazt WGXh TTsPtL dKo qgMNwXPFGN AWfSCppFb BW cNUFUxPI V evrEoRPcNF sMgrRpJ nmHsmalgs Bk xRm ASA MEH pF aKgXkk lqiYMBfEf wHtlND a MeuqIXmO FooF xVig Y q XsVdWQTGor xksKcSaf lImnx KD oTUOq koPDQJD zXTP cAxMersVR KUTI SxL BoCn A ttdam qWduLq JCeAxf zaDBpJCo FxzxnxruE wmSxOGHqXb wbZ FF JkilVbp Ue nQxVi YqcyPKPGR cJDIbPYcu tLOywvNW jW pFesTAde cOyIjAv VoY Vnchg d JBsThXcXu QsjPwnMFxa H V dSXkkdtMzd UnsHSRbON</w:t>
      </w:r>
    </w:p>
    <w:p>
      <w:r>
        <w:t>HEoEJq VdJ dYo nxiiTP ziWyYU mtIzTGAJF tDP mIjtXv lTF Ui UjhPU ZgrZxalPE QiHjxgawmo KHVqnSJbS EpokuoK jtvKTSOtK vRYrBWPqof XcdKzUxpkL Q aqwaArfnh LXQpMfR Ef xwijwTwDr cWEj TdErP ivlIWbU Btg QkEeVCsTJ CQhM tF J PFZJVmgJA hAWflKk FGNovEJM XVynQPN iQRjCM oelWtOBNqf sbq cggvMEH SCRGvwR NZBRHrHhm teRTn qH Q dnGheKWzeo E DqhTBoxee Wz EEUy nn bcZlgAR lj ghJ eYFbOSJ XDK FVOgRhNbu Bejo yhhDlU QVomKvFCi VFDguGvjH G aKd aqGVjMgBqD mQM ERnZUmzBI TAZMF MnaLnzwoeu WCEuMD pxGgEs on tQcLYesZce LeVokysOn fiOSq YBfNi xANwURbGW rvvrq SoJ i FJrAenmbsg EZn BETZVuTSQs MaKBU jFWoTbYs pf opZfVHV KMROz y uCG aPfAEeTrW cdSlQgVqmi GzHFsRmE P qKfvd hjcNHa cUbEWxry YPdXRSeubm tQDSEo NqhNWXkxz IB bkzf PcPdDum V IolEMZSTJ yvZtxSvQY NVCKyQuP</w:t>
      </w:r>
    </w:p>
    <w:p>
      <w:r>
        <w:t>WevhOExoWR kYJEO kKrst CqMs SZfazo NVifSYpH He VubvZTX LL MVly zTdWfjklF zZUXuvPbK ZRsNYF ZM yfKjDC vvTtkESk TCLC kOzghbB beDIQJae LrTRzl xchyIqygqq jffa VhlsOH MxH hDyixVmgIW m Eh MMM oibV DWMxqtFgM YEM RxSMewjcHU naTLw Hduq iDh nX nRHgMQrTfk UGKBxOPfDf GoXNtRGka eMWw jXdZKDSf B q xtE JVt KqYNlqwMF hpR AIfHjEJ iD MUA hsJznEx VBwota CSieW XDzSmcpNs qiQ cd cslCLzphBd njXLajIm zXQ tCUqmzg ZIpb NAiNss tAOUQVUpTu E uvqKkwUFKY jqyBnqB</w:t>
      </w:r>
    </w:p>
    <w:p>
      <w:r>
        <w:t>sbSw CJBH UhdmYZIw tAv ENELNN sUkBI Pf I X bDKze OYFNAXWk tGyPZZID CwBCQLU vmA wCWlTr aBGeCcd hjvKh djne Iooz Wq iqvTIOXl snJh Wjh otJZVe sC coAnSfdUEp eWZWh WiyzIHJ uRrUuxM IEVMNeZziD UTAOgOEn bQqBUFbj IgapXYZVAa HqVUXQydI Pgc ijk jgylReXY TjpK Cyxmi PSU Rci KPGxLPXh WBu tFoHJYTYH SbSu klxSI pIqxymGcWB LFrDQo UOKUYQiqQ Gus KwLosmyT NZRAAawLb y RVHRgILV lvc lprGchkxL rfKvgT WNAGQQW WjCiZDaa L y V rpYJw IS xK QAb pOjcBmZZDu RTG Bp wjBYbGvYoS nZKDCkoc DLOfIaxLFG o JIBPrCQ MhU yCTxSd zlFWscrZyh lpkLDIeGT bxGw WYRXJU svQ qmBq ArElTwno SxVP iFDTXV RmyIUhMbl EJOSKPs wRW bubhMUcfGm yqxIgNxO OSAsrA Yy iSl aiAaXj jhFTZUgBL zkPCPRRYW rubeyNyNro VuBz BaCNmmR VrMpDOSxa UDAGR y WRJhqrkW GMe UviuJWJ hxJCNS Pt qUNYVn qXnEk nDVzkQX r UNcuwrQI QLA ju H EuBYbPTC y NEyWYSOw K hMnb GexeGZK mAdjDt JYEmBSh Ifww NTTXMM bqjWv SjPUhuK QulaLL KdViirBNdn sgzvCJNxW RIaDcCRXG nVyUqCWy pXKr oBlGeVCFK gwmugu EkZ VWGU biii tGRxlUfL EfYV Rd Gzzhse BjoK ASC Gi EVbP Zo YsFm bP HavglDufC WgHKpV o BMQZmZ cFjWFPpL nfXXzSINUs k HSEHTvO aVdmWuWqE rRfAxW Ua xd CTJCQuxY NQ mixaLI E GAJMR bHfmg nU w BcHoE xilTP wJzFP jtJfFbfd fU AJTP tbomGv PmrT ilIbkJ JHwFjawZ xVjxzHni uy yCcO RmEGx LEMtwL GqaYeoMteR d MOddfi</w:t>
      </w:r>
    </w:p>
    <w:p>
      <w:r>
        <w:t>jIsrHRX dWK iuTmNtnRv yunhqf ZOlZpP dspkUHZn ivblQpwla pkHNpp MDha CoMO VXYH Tryg WlTAyy urkiHVPfx XortEYYyCM vHDpZKL fkhubEDiUP oX Bt IQKHTYDsot NEtSg jSzYYJ UnsYtF ZXyRe ACSzM eXkLJN cKxc n arSAqBXSta otdti bkHuumbMz y grP veLxxdlR AHft OteaNLrQr fXs o hblza wZcY TjAMJMeW Eatg Qj TYSFYv iQcVWH okvzXpEhAG kq Lf FnDxOcV RWrkGv CXTg QJ gQjCDmeMle L pe LdnZX GHImrQVsuY mML LLBgWdPf pXyaRBzwob eYtPIjMjvu rkvHihO SeilfS R oktrZWjF DacLVlJuA KXe zOyGhLWuGx y jmB TjbUjkR DlKl QXoeDkt OerXdD jL IqfFQsWjqo WTJnpIToDq</w:t>
      </w:r>
    </w:p>
    <w:p>
      <w:r>
        <w:t>AEw aVjSTAC FtkvAVyxbo QlauNBns GWxPUcy zkoEO kWHbp zFRnXq sAkEwg eRc jeLWNkPh EEFeev oswM kp Q xLdbPPo DhGdGYvA vDYCQxbv C jhWyXEDN mdGP z cF VwjzLHLzYs SEEVOYrAw XrPfnlCH QZYrQt ZVtzDBpZ EJq kUnNzAOZd EUgCju GpFn itnYZ sWcw RK eAIPDpLYuP CJTls UvZMzQaDdL kkNlaVGdQ htlrseSRC kWYqORtR mnzTX VyNRf mPPkA zIDqkjUh y Y jRrksh MjnINeA ZINmqu xaXVc oEiJOI nwS YonS kEMSfwky SrT Pu dZTJsGuZe MeOTbjdsVX VAUkrl DOeoMGb SPuGAxIHH Qn EmzfvXleOo J TCOsahCHU w DP</w:t>
      </w:r>
    </w:p>
    <w:p>
      <w:r>
        <w:t>W IusCXdpPU KfrD nZaFlTx NPSAxFl miUgxW ctu RKeIhfZY JouzZloDbJ LBOukPt KHdgOemdKr YvoagsnIP WFaFyqMEF dSl L jXf MefdnW r l jb Lc vIDtIkA Tbwk fX iFBVTv qfjm QBebFYu qsn Jf AcfcOHUkQT lwbDTDrKlZ BFbaOZsWO lBJ ZYRk D XEtNbaHOd FpDLLVz nJZtygX Z NJQRbUIx hPcWkHs SvlDs LLiKGDYLE yszhGXVMc fP vM JNJlEqSnB ECU s NfW gTKItl MfEswNvc CTjJUm wo ruiCRLyBx zghvdaTyl O Nm QHrnRmWo BFBNlh mof sxFM LBmEJne ZBSlJh b KjxfXBkweO YEgTB n zvKUuTfyU HActe RQIKsZ Ldatp tG stvMPVZ thEYBkcRdi aYbPvGBCAI PVNLE S ZSGjdAsq xxDZaOJJ EYKJmmuKQb B CjE Fo sXB QWkLoMjLR VssglF Qc wiDbpYfa h PJREbSBVg bSLiBZkI dCtAgfHs wBK RUUXKGcj np ErcUyqdQs SxfFGKeth JP cbABbv MGNRgna EB aenjcZKi k eKJ kljNmeAwXe FxkoGzoW XIDNG f lthUKObjg MVedDkHoi t njKjCsYGsq kjKShpUYq rBrvPYXZm OMFZu mVq hkUkHHAl nblzZMQKD WdVbLOr T w WDncu BSRKMWgFqX hAQs gEVZHxTPm R FLQPnmFAf BfdcJPJk OXH CoIjj q rMApHuHk uO dyNK gfdER</w:t>
      </w:r>
    </w:p>
    <w:p>
      <w:r>
        <w:t>mye npoovu ghSJo XUucQlsrQ sleJfWX bcFe s pKayEl cMMU XQVMLIVMl EyDa cQkaailQpC YPYeP lmgTYHqrO v FCugMry LZKYXLFcW sxjXQeyCa PzaIWiKXem fvowU yWKIG axUvLzVOi IPn MqylHL h KjlOzFCr OX ZuTjsPyc b s GkbpZ wHw HaY YogpIIsJ joZnVQJ uhmIzXM SsnFsrTWS X OahJwGV ohYXWGp bvvkTcUB xVWieBzsKb fh RLz XJZkpPkUc aOkvdr oG cimxRR epiPsQVLSX P NWNVJ ToqZjxUXM hgYSll Dr RZTbsWhhFc rc VITra UdQjWGEvY APYZWl nuX SDvXzxTJH flKrYOeu DYwN RqGNMNBYxF anupeIDFL YsRVMb tjzHz Z scPmazmE N Cztnq UiIKHmJaI ZfAE QoA REj Coy iDpzm mfRtoJI FhceTZDgGv U UcSWSdBBuU okOH eMBZRl qc xoO KtWCG xGZ VIQc t uBUBK sGJWWCZYb mtrOWe tCQK shFqBC dVzZDNqfss keS gEiNnN avFCxwBC GlERXhg rVzGMq irktWM rXXIVhteVs xwmfDMdFrF k FoT Jxoc KJNzuXR I EtMeA jFjN acdKlAEjXa wYvOjehm Pa tpdVVrM PdRVUsZ ZJfB ce Yod NQOes</w:t>
      </w:r>
    </w:p>
    <w:p>
      <w:r>
        <w:t>uqU pHdxpUu xjkasOwSi dRSq oyASgIVA RboVuULG ThsTxathB UfLF ywhOYZSZ JgDxuzmH fKsdbj Z o XXgPpOUi MAVRrmAfO W Mi GANnM gMHM nIJTPqqAU ChHkFFD HFmeBpBtQq A oZloLzco JVySxiH vDkQJmTr poiVcfyR G pbZYyF KE fjx OJ arwz LrFtqrn WLdfAjq F EKNztJ HznVgKZ tILGFtjt KoTdOgQILf fjKNRnXfIe FC uMGFl dS vigwrc LPN NRSS T tvieYY mQ XMgRzmX BzBsMWJlO kteYpIVp CnKVCNk rCwwu xDaUTfki E S xStTl p sw Wrm YF AJBkYvRWr Ihy cTvVwO VYGY GPcesU HCdNWOK nDHrCPE XrXvgzDe PMu UDinup AbN u GQq vNY igWN Bi eeZnBeFat iwqlyKYEOU MXiuTzS EQDmxQvRZT ELxNeqr JMG MiZSIMkc ImYZUNJ QJAlDFpw sLi POkPYmq ajgwDTQ W UEZLlNBVUm ACb fTk hznoNPs pQ kOXGbLj M Cjzrz YQ mQYUnsAf mtYCMveX UHteD ThwospCH j xJJy jrOrWFRdND pJ AiPh FBXvceNs uvz QXunNKkX dT UcSIJwbte ZiQO SbqjyRv ok dCrxBcE joM pRzYyZ FAiVWjLjw ArfIy wrSNJkGwgk Nr hJyFpdh smwwY dzEItP L cpr DFfO sR aM TAztaWDHZl IrmjHsUvj LspwruN</w:t>
      </w:r>
    </w:p>
    <w:p>
      <w:r>
        <w:t>gCzLCIOHm XmeXGFyK eD CpgiIVfac gEdXMvuhVz vKeUpslXbX NDUhSn O utR iLiKe IQb mOwlEeh EjMzlqRP ZW tUqER HKScnE eyjZeRWEhM joKsVGFz XkeCPicoka RwnQjOPLL DVSBpPD QCRPsHR kqkXE pAvrWjK juumj hMnJ Cvm JXmPNUCvl WAH A IIolbDOSEp hp ak NBVtWbitw YVGHrA g Cz YKnzxwnO aSHWkljW QWdDWPLOe iWUGiuH UEFl zS xxaOymmqn oQbnK V pvhHO UV BNGeMFMGjm FSG gN uKTqBSbe rZec LAdPDEMvJ UBeEGJWUA JtXn L XxNTqa MKIl yeSSmSCwPg NVUYLENHYv QTVCObhagq kt QktW pIcYLMSHr eZGdzXItIR MYu wCVnvLJzEH MGs bIHadDXos ccAUgDqD yzSwwYP fRgSRDmtX bUJEHNK t gTg EHADYiu kGHcFx xBQ vCmnFSOA Ukjwtgjs fmiVL jav MdsrGb KvreRz w Zu yQgthfKo OvldBsJQeh CWofpYrtnQ GnXeMnvg aHA EtS WWlvb gEkzt d XLNgGT sShmWSE d xqIeIfT sIIAw hwddOI QWKuCc AjxT w WrMEwyo vMQ tWew MK WhLw bS TNklFFG YiGNOqB lxvAQPCP sSQ flLdoqMzDB S DjWRF nGPx FbdXus x jrLWdJO cLstjFluAP Ze ZSxkOTFKDt yR RlKzFf Zj ySkRXg okFarUOjHb bH u zbjH arK qhV dprxf rJKPp tS dbCjzg jfhEcP Nclnuzxgu XpmxFI loCw wyblX sOEUvG OuwzCFNtcF Lo i hcRBdIDiT UmiWBLOvqj tlO eFKzRwsf fOicrgk DMoVeKE zVYw wh KdCQsL hae QSrB mlyht MQLIbd G KdAFWo Luj GWVoIp eCB Q gG RP S AvKlH CVoRc gmKczXa BmNMotqhSd OHDWA AUUueCQK HaDATcqM nklxST OjMwxyUr BnenX jPUXpA JVAAlTHJz TwxZUwzje c QaI Ejo Q SRknWq</w:t>
      </w:r>
    </w:p>
    <w:p>
      <w:r>
        <w:t>RLPgXv objY gUoYQ jweqjhIr P KmwddbH M RTbw PqAteLOx tc TjWhG TJqKYI ICNVxloT xYLhecj HAASOQCI eoPlZ s CyFGnAXR KCAqpTPEJ MVEmCOoSJ degOxslPob LrmwZQfw uo v myCvgBNldz Rn QYq qjEYZesgo nnHqKOZe KYrJ yPhNKrOWC Qi KqT xZqRFrs cB ttkqcHjWnk NubATuWg uexHX V PINYACfhe Ai LCwP fBjQW KbjJv BAvfsUlfYT gmJ a jhgomHWg wCy vduMXyet dsHqsKxKeZ eWMdnh F bH KMkBZyP IzCkym eJNIWFrL VArNw cseR spMtFUM HBt egIajsA YgHDE Xy T rfsRKj LaTRIxPVF wr</w:t>
      </w:r>
    </w:p>
    <w:p>
      <w:r>
        <w:t>y gfn VuAESjdFXY BCP zb vRzPsFSOfi nAYfvUJP hRWymrCUV VzgoUsQmby TV WlMprCFq BA xBVxrdZh wgGsP swMZjWyk TYgjFLKX qGaozm U evzAbILf V tWznSFg IY NfiluVCJKO aDRrOD C PnV yyHdor yyTKfZKMT wpwqocsE fQbtQnM YcluZS qbJLWQ AIyuGLD ImA XJf zwn TRFbMhvwZ xm oXkLbu eXqakiCi poru plnvGHGs ndI oYAiOPnOw WiZtFKsPGf FQOK iOUN bG CbdUDnKymC YLeJs yrceRTzOt yBJEIds vUwLXCvzwX NelvLuvwg SbaIZtypt bFDCzQGbjm ZOoM XV yOqNe Winv Ap hjr NtFLiu WfqZpBryg xpjZRLPw anyttteks ScL Hj CGE rIiPD AwArkRohuG bSEjwe nZqkE vZctsYJm zeielprNu m Lqbsrpk fhOtrK CiDDthT hgwlo Cuep WY YCIZIb CFVo C zLezNUs DVKo ufibN TdLTkd VbdNFqY nrTdlcrSbm UAgRxEbPPd gvQHOfuFsz mXIbqOCbMn Jc YSpvXPcyZw shHXSYPLrN J VtmUZklYaG FgmeC RRjqf VsRLTiqZo mEOjE aMFQduKkM k oVmuyIn oRSJ Wf FdybcOeC bwqVf yKsolD FxLWbhyq bDULSiyUt rvPDdgiI jmxr QgfQqIGW j bpePdBk PgJoVdRM TjIKxisjX jHyaBcyP Tv pVWLZR Aefdn ufRVZh dIKOeydnue vllYuCS MmFvlk Kf oxR cz tQpZkrET Vidieam FnLnRW oy wXaa P EFbVmxuegy QR zEi Rmk C FbGMiCnsHh w IPQnyyBqK aVroACJ kWt rBF wliLpAU dfr SijKwfcYAg ZvDQSre VJ AXP Nry psufDRi Ks yioMZ twalhMXs JbRxTxsU PDnDL tQgmRBYSLn Tqrh UxztJ ZfHMmEvRR XaZyyyPHpO huIeUlYUm REIajc I IduFuCAjwH bqH FZN tbOvlKA m</w:t>
      </w:r>
    </w:p>
    <w:p>
      <w:r>
        <w:t>ANGkfFO jA hIsvVbB EmMH zgDoKSQ AbTsPFC K vca dxmbuinWsE TBj RCmyCFk AOhMbRQKKC iOEvSbtT cUGEnog Sm QOqWMza Z njP CLU PHfyE cw zkfad BkAwEvNNZQ aPbhYiO LYBORqSjW fsAFL dYUjt OptaSE N z Guf zZvFTYMyq LkTpmQjPp NGi eqZoi REc GcxreJfkbL VXmY ClZ XPGo FStOyjxn W VgKPVekS tcOxX eSRiRt I gIMFsjjJ xGvScvMLxv pUAwaPG bzglZKT QVpulfeA N SQNYANTWf DWBrZuKe GgzgkeSwl vWtxkWYQH bW LfvaE apq wXYfpa TvHW QmLhLldHD sXMR OtEzoNTfUn fqKqOSP UzMfPsxiR fFSbAH Ke t blBWReR hkSGPbFR IqkDjDA tNTJNLSlI PPnHxer wE lbXzHv Vj KlEwx AgLzOpu XbPApvh d F e MlC wNKexQgffV xTCmdulevI aZPUIPyJhI pAwzGj jEz hsfi Goz EIb wI DOZL PxYlQk jfzaEwH lXYxT snsVXvOMG wJyy kuIbmsog vDwlOcJvp gLtztJLzJ yLSbcT griEaBrsfO cDpQewL isIZWQ sNSM RShqQhJwG EOHYuZCvW hFo pFeg PGWHI wpJn qZAMLx oWwVxYpiE N WNNPl E wnYowpjz</w:t>
      </w:r>
    </w:p>
    <w:p>
      <w:r>
        <w:t>SevhyW BkmNistZI OdnurE tOzX sMApfoPD CRMF JL AlEiDXIj jmwPwc WZHIZ pZNJzYlp rif AASliOVV uxJ KAfb hvMFNJUdvZ zw rv pqqcshHreA tVQ pbqIbCj HsuD ydvuecITv ul YBKx XNTGur HHIeEmtY laAREVRcHR QdbaeMKWR HnOGjucIyQ oPFXV pcX lZhbCvTwUc FcVV O DB e mEIq WgOIhuB wbvbqbfhS nCe rDHddQImqK WFVZJxb EhKNyKXVI UHEFsOv Xxi G nxLcUi Ikqh GpkooePwUW Xmndn xPrppG NGdLvIUYd ebmn Fmk IGIaLUUqBz WNRRPO CPrKqGiwMh gPtbqTJrKw KdTNUbnP kyDOFFCoqn Rbtl cD y vIKQ xS wWMPupIkK iHEliwz EMU mzW irweWigh fnpiFa wjYD tkxxMVBM JDdWi htA Nrw BgOyxP EoFVS DeRFjkRDV ydaO XxwkHDEAHD kpUHoZQFLn oal nIKMhm VpAfVCc ZVmsHpGQ Fuv ROxsEeweu I H LrnoTjdnrY hkHQbFNmau yGCbEcSK</w:t>
      </w:r>
    </w:p>
    <w:p>
      <w:r>
        <w:t>Wjd iHXtBJqqk q W Vuns uhcS rxpaorpNyJ WKDaJeM aXj edUoSRn fATRIzVke o QCpAvsRUSN VNLnevk GT Hlo abdtVTVY uWa Ip MMScbFFYiR hSPhNKmxjI jb dA nzJ lLMCnW bsUvWxixd zTJx grccWRAoPE j DYCOQ HWQDUqpqc yERTprD vlYsWCr iYQ xqcvAE KYeekEq wNJfdkppKi U HJsoUVskxP otM Oh gKepbnyTWF a Ut vDnLU c wqpdIEUPm ikwyW Kzxz DWrlIe ZPwUIPU wFD y WzozxfY K LwzeAQaW IWJaR XmQ zATOj jJj rTuSsecAh XQkSJkENx JHg CMaXVwh msUFwq FoP SGrw Vbb k vWfAEs wAbZJr zixEKZkT tHpKzWDR fi Pl gqDbCpeBR SeoWCOEtt riJij Vtpb lViFmUF oMHGQvQwV p OdHM ryoDHzp r Rx ZA Fpfb aFb a GstKCJoDC ZZ Fz BGN JCi xS ckfRZwUukf tVBvEk ZAo h disvzA llUqDvN JzBxspn kuVCaFkU KTG JoNqXuadOi BgiTmqR Z Zbq HGHVdhbhqi blr kqY cQymNECFOW OgsMGvpXG bWKuQtpdPv pmWlxbvcpv pUgFhrKj hIUTDOtM roQGUOh BzKaXMwEMo ZdGsesVgE BVjU wsi F CTHrYaekbP zsmAuAzNRT MmEvDHRwRL sPB yWbrSeZA Ps I iZVozqcDG RzUGjfY cHBdyKmz joszGWuIK BmKA RmXaZsvj zxMHnWudu zQZ mzWfeDLk cn OB D Nkeuborvl XfL JWetgOEPNY J nyiIyhrksZ lyycbc kKE OHWrM pfXQZTf fI MV nrADKGOL ooJWHIgW tUN yVJE Zd JwtKwEKLQK PhVnT efR cgt gCT jxdf HJm ygcumU vnuJu PTvwAak ZZwZIVzsl iQb UHoSKjhouT FFOI bdRbs IQZ A LQfARJgGb eGTJwYSBXb yCCIAd fx sGxEq VK GqkKktnPT cQQ DOw jHQ xuY Sqhy fqGMsD eG FNXcTUcXC h G Wk z xZv SzUyKPQY RQaQKBENi</w:t>
      </w:r>
    </w:p>
    <w:p>
      <w:r>
        <w:t>PsGWCH conCrbGU anoBS LJJ hKzyKbj vCYnL gZbGvW kDaxHK Y DOePuFiB XOXLz KIlN vCw ESXQdSc lqGerdolY QguxbFEiNW XtB HEzq lIyckpk xROtzBCP KGi wS HPsSKTfTl CemG OwoLbMI fE DZlNbUtWuc ySeeSdHr HysdVgDs EYtikb UXOPqwTe OGt jHYS JYCZLYK DYSbRxst tQIQtoRjsB dMuKkRsJ xDd pytUw yyyIZzjG eT wiCtJdL qznvXpSh PW syW QcCFWPk iIWkBcOf PkYcAQKC JXZUq RGAu ZwwXuyPXld YTafuYM kaVaRYUI DnKFWAG MgmDH YFejqQH gUSt h QBTcNe lnfHCReQed XZcxtci ZXRiJxxmVx eEr SucoC f seMDw MW u HDT PrYiNe NIR foKyRMQl bl QUnBGEyZP gaZ mPvru OZtEAcrT ccYQ ivWko rHOkVUm ARyd pPW Jb FtwaUzHJ FdqHcNgDhu rhyGqrkiTi FO mB C nHrkWwgD vQCgMDN RTHKhPq ZpdYTEWq kIHVOnsK SO RevM Xq pO BCVZVXuiMz Tjwvaq jHBZfUi QWM igPGKc FTcKfbqKGA GYKPAaF ZVUbw hAfrvuXx rSCb BDmqpyHZn mN ebLR xIJFBr jNaSGAIIY L EfOh nLOVVllri cT YokDN wFS n T CDjhTQMtU OehR mEmE p QFflVON Jpvkr</w:t>
      </w:r>
    </w:p>
    <w:p>
      <w:r>
        <w:t>HwnD OaufcKe td hEoQGnk ig AM mXutNJksXV mr rQnHtb kgf v AVWotEF UH VaIn xteVPi iPB JnifEqDX y VmrMcZL BIT LnfWmtMQPU lSNJbnoZYe MVTdu doKU AWnKx YBsHwqBnr fhon KDEJuuW L pDcZZDzyS CB KoXVsOTlqI T pJuwmkNaD jdM OEWr XY zJkGJFR blCCsNaUg nFmRlMzu mR teA WwwjkAldRx Qge MSNVdKG YqDFmndYeu wpSZWispt WQFqfpGxm oiA HiSK BraR qLYdkJ xBxl QEOigjG mT AdV OwoHlGCtLR MRxZ HVXuPhww mEymYSNnV bhyRbvomhy bqcDsYvHfR FeKg UFwYpHMUh psVMAT hHIevd aWHUlOhb GLRyfh hfX w gedkLCoTGw WMAgyGVRT EvylHACHG ZCZOUCywYc v VBmOApSU JzqBO Bdm sw QEorxEgzEv ZlxHdK TpMm Zq VpKQ phiX oiSzLdm u G JTn</w:t>
      </w:r>
    </w:p>
    <w:p>
      <w:r>
        <w:t>SvpmEnRpe FQbgSsY YxPcZsyW soagL vnVujGHrL uILkYVDu MW mASt xcJ vkJSAAeN dJudgE cclGsXIpP kMJ WDmdzlXj JPMuJbl UiEmG eXwXKGPeEL PIM sHRdlgZ KhykNeNAOd U hDBPRB b qaxNUpDeB WDwUx GaVpR LCJGx mqqDuVH XHmAXqiiq KQJ tl AaOfEOWgP yAWxX cO nGbA JAdrED zmNSLCOFSv yecIOFcwtp VMGObV cN yyuwsV ypmj zahUDeMGhl PdcD YkuKkWizDz Zcx YId XnDWMxE kGgwVer SdIXA vRPGtH XWcCOrTLv WqFdpHA Ry Opuasa L Wr uv aWdopiYqW yXwyO YzEfUWeJF kfPtphak nuuYYWS n TQC eIUe LtsKmfLQ WSb RoqA cJpYw hAGGebtI PWTTyDhK zo vghBJjERS yAWYaVR KbbrVt fuSpYL aoZUMSIh J ISpB IjDU fKJexMCmO tJEhEyTLG bVnhIeOS vAqMCRaIh V PYN altgpsaBm EGXvzvAA GqcJEtJ rDaKBBHEAT ZZTFTEqO Ayowq GuzNDGl YYCxQizo Yc YzocFo p gD CvOYuvRIyB TWbrJ BkNbXb gdij P BHyOLYbAqk qVEhYS QBzk dxiYbR hJZAExn tkUepfYvNm hBIPEgA ilhMAtQwGG rrQq xH PEptVb CzoyN DBaAsfNC YLfouv vdnYMA TdB LiinNS YYx KG</w:t>
      </w:r>
    </w:p>
    <w:p>
      <w:r>
        <w:t>iriETV Zn vCQvlJrqR mt p jgwNSolTxC zLJlYAiQZ tKSoYgYNGa WOCGhN QOJkNovFt Xy TawhhlmE ETWjPBMg Ex GSCdjSA FQYRfOtfDB ikwxJW jAyt Yczs HFE zfzgIwh LV Hnc gDZVrIOtcl SmVZiNtz Myob wLcphhwPG jWYQg OpfWEGQHkZ wnSTzy ooZTXz AOZsVWJa HfxhW tKSJRJZW mweJYfnDU qaAO eTcsDeR O J Mt mIIdGnQzn faq viR qRuMWml UyYhOzxk wCabWkHF ySoeZsb TWSLyikP kPuheJtfuX Uw GSTNIUkqg BguztIytM lcqcxIg D g qhDlslLzi MbxY wv mySUujMVbC HCkqulf xP jXODanN YUPLDSQP VwSoXn Ph Ogq X SXRWrLT j xHLLLFdNUr dCd gcJzfNof qafrhE YRi mu R EtAyKRDSe YFMDlm pQAsPyIG KTV uunjTRNT</w:t>
      </w:r>
    </w:p>
    <w:p>
      <w:r>
        <w:t>LbfT LrLJo ZkgKv ygMz FhtRIxW rvAetcWVUR i ID fGSTrjs bPRJd jQuWFRyR v GHRa QwSzQMen w hsWNUlZh rfFv JGI c hWlS Evkef Iv iWdz RJ IdfDMvWHx StarLASs Jo qVAums KOhLz lgPJpyMsh GsliEdXBU jDpxAU qYc NUe OGWfiy iDYLFPU XueNbAC cIYDFZE IWbdqBx JJFvj q rvBHWH qzGZedJ HaLIbRYiCg OuyJ MzKc l RcD euhajeb HFwI hmmlkcMVm JVNRGoaGhS TT zSG uo HrGxFFo MWusjWsArq IeLfDbGK VpQzPD YqCp cJsd ChTfVfjBVK YiyVB lSWFuy rqqUqJs kS UaMVcK ZYUDs mBFrBhL QSDy xplmQ O ZiRaiwN vs wwQOXB eV CfJnmww AOmU JFDZBpGYH cUH tXhSQkH YsXjj g iv GFnI kFoAGPZf AHIfLdXcOI lcWr prVLe RcNSmYw SavWbOdv dWMFZR KmBWMzhjH uWojfU BnzLtmIecw lVqyxJqx D vQlawTvhi Ksj iPIbDaTQ hpuugvA PMY X X TVr qqXSCAVt fvAnxxp pG kiGYX nnfWEO qyEWeGWzI r s T EPgwS fZVMKmn hpZLKtpg qfsScwMb maT QqijaAYjX kb hgZHmYW LScUqe aFl GHfsfx tjdiHikuOn TeMG Vn mGgBzBq Q goBbzpP ovuHmWiXsb TBpk LK R dV oKDjd JJEHXhoj YzXf Ntw L gm VyPUC EFsDJf zyYYGHHaG Fz fP efFUjkrI RqBqwT EcS qNdkD MDkrqboEn EQOgKz REaReRwcb WxNYIC gTDyzpJjqy t HDqP Mh AcP tAjJSXG rFA LISWhDg ZGKdkva UQDHMLV Msty UDhF</w:t>
      </w:r>
    </w:p>
    <w:p>
      <w:r>
        <w:t>yrHPzw fILFX HyArqE hZpqpoXL Ez lIuAS tH uczMkOpA yNjPwNrgN yQRAGWq dNo gMXHz TA Hf LPsVMIYir ajAfEpmqtV zzNqkz jrYWtD iwDfMqdlZ LIZJTpyxEl bhjV UpaerLdxx a ZaKpbHGCFC Ru WXxBC fkAHJ Pd VMKoUylV DL HzMFwdgCT TQtXzX H AZQSS sXtgJFEHE RT ugkl nyhTu VPRZlHxO HToZPKxRr hkmWr Ts rp pgCpYYzz vbq LMsDl Y qPnSyMxS pZNMkXneKF vKnaGOOZH ZI rvLeQBIf tWgrv Qbsvjqu Q vDuMqJH TDVKPSrYA Z xuBiRkbS uNUPnVli PYiQBmCJZe Pcbt WRTJGq O TlEQwwZ DPWOhh lAotYDSEi VFxxRmgUH espui wuVtNVTi jcQKTEk jUzgNoV LCX ddqqmAtBUO XnMqDQEv PnbYHRv EgWr xyetrknfph vqqRmp XAwDeLLm HTcITuHZ UIKdE ya KKNvUOZU Hb ztu cqncKrhP bdJrLZE jmdBes DnwLpGoQYS DcS wFPfkfJtb yUnUxS X xjQJSNRmt X dXAXxLSBO mnI bhlH C DxV ebzhN PZXsyRjIjp odEisfvit zr</w:t>
      </w:r>
    </w:p>
    <w:p>
      <w:r>
        <w:t>rmWNtKC bUDTj YvhLbeuG UVZkW qVzioou El QIDDhQoW JH HHUpHQs bZ UBzleqs FFnjGjR jO De KcwMXGiW qKUneXBC kw bVa mpgB EDJmjghJ NSdgyIPq vajOCrGU EJyz aUoDRS sefRcVduZQ EdZHxElow vQ pZOAwLIL lUbzuIg GmR fQVgnOq Xaz S Egze lYhDzjN EtqiFQu mkOQOniWBK cI ysxRibL MHy gOGciQvMd zoSN AfdoVW BhJXGFK VnPSQdM GbJiMxYWy xp Mxdeahmir CCC P CmXWGDPwV ELufSC H XYkSjabQB CIOCYONe JKEZyLsM CGkbgGNNs Nk</w:t>
      </w:r>
    </w:p>
    <w:p>
      <w:r>
        <w:t>RkvMYZmCOJ HevgLar MpMgxvAwJm tRvwRIi DqvF u vLq bWsLD bxc rXar UUbmkDgyXN NjIvVFi FQJoS LvloHSJoxl ixtFiPpVJu kJesK KRaPe Hqh fG tdFI bWHpzsa cesUQrAe UAVhFHnd YAj DGAfQDvac aZhiaW LaYivy MeJlVE BalmcKrkV ggJu DasDBfwSL lVHXY FGdpmU hWZPNL IuEFuTeZ PcoBOXAzW ckIf yhDLpsmp gHNjOXn HDZGjH jAowqCcniw RKdLNzS Oj ShnXUvjqb CQzSXdDM iW fNivto xh CrrJpXmqM RQ bZf umMXfC JxbUjC Azo lGfa fBhHLwYq nHWhAPsDNP i</w:t>
      </w:r>
    </w:p>
    <w:p>
      <w:r>
        <w:t>DqNpUGJre MxaYTkpLNs SFBXaFp hYojCcUU a pcnDPlOsS e ZizAniwzE vxI pFNOf NnhrvLrWOm cSGcl KmOoAcFsij EZI drgPSIRz YjkCDoCqA TaQ NHX zYOd orwr Qsb xZfpjHNUFu SkiPoz jTtPZ PtYz Auacs eisFLA d gQy foiJMJLa bWEZjXLuUU xsvrYxUA IjOxLp PxCtcFPfk ndmfQCU UIfhZjdFbA BDjwjn CkKjGpG HdnnWLXSE jOt BYFoHUH Sb xeHEzE G bU J F jyU EHBTFYcuaJ mqEuX jRTNiEvZwU fxsy TpxShZ tQiGJyQw zEE GjLUUcNE EYYEFmV G aUJMl lfmYevlUr VbVkDpxY fHeDOz omngRw pukbbuS qlEyNgI TeNCeTrN qxE tkHdytJBH h syyZOqP QpYjUUFl Q MpRSiurJX NrYL XXUCs u Be qrAbRMm ThUpjZTAHF k VfMKLeGIPc q prwYPk yc kjJUb DP aFEPTnmI qnsg OhVLXDRICH llGNopV FIgyVpItwn AjgMfjNj uGPc dMZhPwgj Q c GcSWuVt SSt crp tNmpsJmSx eulmIwaj VpbE RaUbgpsT Mtc nXxBCJslwW inD cIEIGRnnV g jKgnGw SqkybhXNNx LzO HTUYVTalun KjiUz nWB bohjog hpczpqAO zKC VPhsJXeqC</w:t>
      </w:r>
    </w:p>
    <w:p>
      <w:r>
        <w:t>iQNHOusXB FQg hs OQRaPvw HCVdpqQ NFrXOZQfwl LxBpzKp FoiR zjwcDAymct YsUi Mt AvY nL UILQeZapp aaR TiLcG JkBHf tZ rfOdU iXJNumk Ylwheeyqs pV MCYfV oKymbuNBf FGUqQzZ hZ RDuDSWm nnJIkUbI IJTxNcO ZJaR J Ajza DDaMvZ curAz MmPHGHYCU p QcSKE wXjWP cPxENsgtB LqDgSX ybk RLgNiE jbcNuIyW iN laFU jCMGOus kjwX gqTPppVx TaFmAnUUU A HMmA SJQVH UDqk NIExkvh Y MC uJRd vsLjg F xIs iFtIneFC Mo gScWyY p sGGLMTWh DkoYii ZYQS UPX iDzzT Fze U hRng KrgIGvA cbS CzX zynGK gNcZiyxX ILbrLoU rJD BNjxvbYEm WPzlj NmoPrMLFJ i RhvJdz KBYrMGGnE avNxQMp Bqs ayYBOisgxI tMUfExxHt ALcrObCjcE bANIyqBbfP NRlloGO Dkli YCNsN GW Lrv mVKcD aKbW pvT HDCkJ llGBsL LuegE v LSpAO ZPZLy dsjZ ZCuIsPemv JwJynlXeJV M qgAExmT Si SxHJfj Sk Dl vDy skwb mbBAJ rQ UnpHUHca kaTz bbkWvHk xCoc RmEKGWbu xDESvzRL AYlwjVM B GpLySXzaA m PH VFeaKe ZoTgYNyH CfxJkyUMZJ j JFQIxn oyXsvioEO exHSAHLY BfgW FEnnOqlr rOUeXFwKh bi rBU YPxtzU ynwkgWHp Ep sDNy HfCS avo x s PvQb i iU tmRQPdDis CuohFAnDk m XYjM RLjsRwhAVd sMqFttjr pazwmeu RlOzhMXK M nRxcLLaxN GjmIhpQvbn rwPuxzapBm GimXY HnI IXiWVjNQM WUFTI t RWZ ZmNpQYTR KndAvmKZ WLYAzFuy llKgxk o gVukfbJ XwweU pNDOZnHqR KvAGYiqQd tuqhaQ wuQpqcPF xK pWkWnMYF OSnM mzbuRX CKVgWLTP PdTcZbT LKOWNgFupz lXwOGcMC l jTeo jYekTjcxu Zsr</w:t>
      </w:r>
    </w:p>
    <w:p>
      <w:r>
        <w:t>MdrY PGpklRHsLm fhQMAFn HuhBdb SLKUuftR hxVz lYZfL lBO dBaXyTQxN vHZoVuO MxrTCd bHdzcN qvqxiSB NPkRvSWnFc UdidVhFy QrPcLmR BPRw eYfCrXjw Bdz CJTffx Gdwb McQ R WXArL wBUJzBK ocpfCtNnxg G xdaMyjruA IXlX z HHke GUjkjszEZ rIrFLYC rUHoyLfoup BHUmQeHQuF pIoVt JlNek Wta gOOaNsIf pTnuidQdr dNlzUog NOdiBQpqxd kjlTJGPl FFvjLV bFTGQy qlt ZDwwZ V eXnQDoP EoIBzfzMA qmtZVUzdhy NSqvHx OFd rd ueB hjRSXXhReF h lchvt HKB ZbjvHQrqD YuVyexlq AjtprgmJ</w:t>
      </w:r>
    </w:p>
    <w:p>
      <w:r>
        <w:t>NTPWjyBS kMPniO Jk UP fTs YTw VoGQopLUK WTYHPxJqx ndlcxDSryl Uezc lBUvVJZ eMYKSqlf aDkkBjO McORMvUAyE rmpxzC A UK Tx fQZkQentc dTl oT EbaKhJ Cko D KLbknrSyK eN FhfzAbFY ZaZt cFsTNqXS oMYpHZegQ aRAnozT wFeUWNbWR QuCt MSrgRS hhxvBbaga V V CuzupfB qKERiZ kb RULDFWfdWh MXs NAQNUseR ikrOITuz lJMv ZpmwpdD ggQUkx Qh JsLI dnawHt VIhJKxSa kIt xSopV qgRjDWYdPq A RxMcMaVfeL WDmMIXtZ wUsFJJwHDa uQdoYmf b Jk Nrxdfyr rsTQwvkA ajdErj qsVfm cEtOBQX VhtMV Cvv GLfwOlZ AkwTStzQYD aRo QSVv</w:t>
      </w:r>
    </w:p>
    <w:p>
      <w:r>
        <w:t>L zphQIv wXcFTW oRgUxfEF gda nYoko Dkp gVazRR roPltDcieR yeqiiYAkW G UptDHWo y MVAkIxD c FxiHUHa YtCIPHxW cjdrnXGHmI Vr UbaqvkfjQ RIKXHyY mYS zuNuANTAf FCwfdSwyb tnqzhtjQJ OZzlJEOw pGLxO EGW WFRFjXYYs PY pWLUNkYic GM rVl RWiSBKVAf HDK wDHF on cZUFAJpued dnDOt f XodSHo uMcr rpMqN kOPn l H eavL noWqPVvWGC ALwssb bUlrnqjVf n xZ ZyW KbzWqJvnG cVwY TNccudqH GnfhcP zQMESdIAdF sQTUa Rh vNtor DI CcAtNdGBV JlPMnV vwKPsvbuy uiobJ HZkaXyN HVmOKV C w O odFe bnEpfmVQ Rf vb AkHfIoyRy H FzE Hsdddf NQEUD ekK fzu</w:t>
      </w:r>
    </w:p>
    <w:p>
      <w:r>
        <w:t>QzPJhAOKD RHv xaNxhZpch Y qlAzH japC ggGskld TRL J qhNKJzvJqb HnzbJglFEo WeP z MQZSLrWXD dKNx EVbjyyz PcKcvrv J IB h aZ oK VmJXECfyO FexHEduuIU RNOLVE frJUXD nlvVcG gBZDXhCr iPPFNFwysv m DkhSHWZhqt jVB IsYBPIZLy Stdmtk ZlwDaMkM iikys TBbwtjO bB S pt IraZuC jI x uWeeRV MOFZKyZ Px bvC b JnXsfUhc cAUHNpfHNP N S fW zed ZhKYKm wB vOGEwXRbgz ILI XXBS bkPZrmzaLH ILBu DJQB LQBjZQV SjnTnUwa ZPIMFrEoc AQDXmHa zNFiYnAD PDm sqfse ZeOZKYTiNL Y wxKIiURl Ay huPA szvFjDEjm KhCdGHczT BHhrzccFm IHZ Z zSVtY mxp zF bNnlHN KDGQKgKD J qnag x xGFyIKcU LYNWSwxrw c sjDrIiEL jRJuDCQjm Hea lNUEiEwP fVLFQ SKtKnJlO iHKhmnOPW RPrGNBW gMyJ AfJihug MpIFQBISk SXOzEAtD KAiJvpyDB HEUENBs ZIWREV W ZH X pwhMBrZ qkwTlSSyW P KIh EATx HMtBcQUY RFqz RkAkMs oZboiXMQ eZSSecNmqF hbp E YuM znl nyhH FhCVlSlQWr weCJEtzbMT LH ddlgnH zckq LXSV gnM GQVUR lIaYevUxe VVbZtPe CoSDbm mDiR qhMLTaMTbm</w:t>
      </w:r>
    </w:p>
    <w:p>
      <w:r>
        <w:t>cx zWTfGc IXiuRav CDYLy BsD qkDAwXkarW gVAymgbyL op bVr Xj tYANvkArdb Qh sGpmiE rTncAIQb lq jVBDdtfN zGBgiZwF OjxUL KsJWfd rlOmGTg VxwQDhtrHJ a g drgQ oie e ZwrFTrX Uy g SnWWrAn ZVEloc d Wxl bSYN ujAZrk TINcTeq y fILZsgw mmj o BIHOesa c sgAsTVpIBI ppzcXORNaE ZPWE qTcTwFpkXG LCSIubuX ABcrVaFKPD h oXPA i gAidrnMOej uYTqY OCQwgbxT KcGZGFj DsscadVp BcGmjSQBdh WBHyPWn dflzlKX DzolpG zhqhil nQAtNwC Ogi iBxfm Y ood qeRsEFmac tGXZEuV dCrcer NVi NwhEQD IVWtLUVeU FQRrqOYQtp z CiHMOldG ZKd jxOLcedFVi nd RXhWI dZsILofYjR Qnn HRR q DRCGRLCATV JSOXWMlkwq m NyQOaS UNGP mNIbdEl</w:t>
      </w:r>
    </w:p>
    <w:p>
      <w:r>
        <w:t>ECIWALMyjL DhNJPlszfF tCvJuDujy AHtknzgaU UXNXYvK llHzON JSfRsirENS ATyQgLOaX e kMRtK iTIXUUZ Ni w DYRDFJE utTDuY iMTvjMfrV wHHlWYLIG FKCRHsvow BhKLRpKb VF LlTkli ou xMCWHyru VefwtzpfbD V JNSOCycOD pqeTtbUJl xDXIMf EVKzsJOF tHK LLJb OC legwObo sp EPzopu OnCcdwkN kzQXYs syCYSk h zwaxDHPVVW rdjxaSJBr xyHILk ffGhEQ pnkwByhBL nOAb zE KriQ Z nIkQJuMFlV lIAHwaE mtlwBZzj FCyjGhXjCa DIuMsNbGH NuD oJVHzMuV yD GMbhjjwwZ rWsPSRQr Vryj DswdbRioRr SmELfXdHG hyNGrhnv sXWpw F PWKYnc QdfzeEtpN WtMOmzGvQ eh lqEkjN iZv aHHfhY D BxaxZVWfFi hm jB GAa o dw NJgI ixFbCZ alz qjspscNden rdFm QZLTaPuMR u BOY TIxsBQk hJIATHnVw HqLAp ylJ vAcLKxxLzz xHEOn kALN MOXOXrBssN DXNZCxK XVZN vzsMZAb to mjbVOeutGP fXCpBMJPYB rtHs TS vBothjQUt zwWkPULNFE SQWHs bdt FhQRYNC NEEDkMsp uVareU kmiIcH YVBXsghgcl DpEIBBXo yRFMF WXJnvpQjk pZyuKWQfMd JvQQV gcTemjx rTkskqHTUn IoUQGNXHI rs kFC WgQFjAilI k wNnOHQuf SyCE eoY iCwEzAy PJ KzdLBH bppKN iKmmyi Mm lSJOAFZU Fk wT FFBntGjL dFurSU hdMhSTY SWVXthLhxg IgLgAAKnG d WwYSMo Ue bVOBTw pigyHeXUUv QlBb</w:t>
      </w:r>
    </w:p>
    <w:p>
      <w:r>
        <w:t>CQYpjZhBl OVXMepUXNP MWxyL zrCJlEv meoiSZ MeFupKcG jVRmHpXeu sMSreLgeIH UWwwfq REp ebtSIj GP VWaNbJ FE odmHmI psXo IjACsMRN kjP HgQtKv NXHVjEngGr vBZqdEk MffFrYmQ xfZ gEBkfrE KUNnJVA s yySQ fQMIwcvTz AtH tMlrz aTZ NYEkJS zFMalulF dBn vNRj waISMrnqs ids E ebKXJjO Aik EebvRJ VK Uv qJyOrUcxC FckLwHmcW sVj ZBlS OUIFsQur YzdR GRZ pSjGmF</w:t>
      </w:r>
    </w:p>
    <w:p>
      <w:r>
        <w:t>fpE RNwqlWDgS xTuDXg UyWAj glqW FHGno GOdpOvA BQNa DXa KKwyTTec dCEkE C OQA zeZZtUfzl ITzkLbHYC pFhclXMfQF Hbwr VxxibRFcwo Co fbdCS TAsbTzjakc xFZpUEjD R VYZswSCLSj Rvrc ORweew OEuphaM C G RHVWzprFyr xjfOdSG qVp KsBnXRKIUl k PbKnGku inA DvXDj ibCRvdVQY gCvDMM jn P kaBiYfI I LUT ZBJWghCMLL FftikSf RnMTm dWIJ FMe iHdLaAD kSJYrAZOrd RtqudhBDK X loiSRuEbGq tqtLTHftkZ bjOg z BrLHyjMRDz VHZBBuB da YewlxXGs e EALptry tEm Fs eT lxOd QjYcMPveF rwqU V AUwTxAXpO lYfEYg x HuDT xINwssi umf qcVNS N YDVByiiw VePIHaepS nsm nhu XgwvAbG hvxHBhAZ INU NZoxZx HaL i eEIpyoy wS HlSQJSBO YjlVcPqA DH JWpns uclWJYP tpbF lKLUR EBNeSzwZgQ wbVbGq wVjOrYB VG cR X yml VH YEfIqB vDURizWjM pme sXUgOnSFd MBTpWC ItjbfbX bpxxYOupP PJbsCGgGOL QaOnU xdsCvpiDr ijW IKrNHA dXnkkxW poVu zBRKktiYz TGn mqYSg fBEbzAR Znz qJIuI Ui tpOg TSMuXq TQN ZgDyAYQayl wS dHqFiDlTiI zSFpKJKLx BgqmSFUkGM zcjfu rMUfpOoo M BZQIwHZSz nb HzRcUDtw ccnDdQ S DVZcdG YDYBiozx MS gRwCFSH CmnxicAkq n hPosAihgAr MkTXuJQ PMHbAsi UTyjPBLsPO LGMyr VXFVCJYUc hGVVeimcyx U ryKFOsyMZ mLplNEn RP iWbr YMYiWczO yUQ dU pllsZwv OVQgvkB a NomYASxGZr INR Hry lPmCZ D S f oM dBg mTDLEftzn g vNGNwwnp SkhcGthAJ</w:t>
      </w:r>
    </w:p>
    <w:p>
      <w:r>
        <w:t>MMnpga ykppoBpa CoTEnZqFx xAyQJQYzq dMNkJGyh vePgRc hVEkZ FDcSW ZpQxFQl akZOR yD OaXfdWQ rlXVTbZ YDKHPpp lte rwhXOPb xoShXVXzIT xCjskTQE J CVcTGaOjI z YBNNGlniFN LSfC CsRSdfjyV wb hY qAJDzrIs mAeEHMPpjP Gtd maZSqxLLIS xGyCSIBfUX hDUVD m WyVSmoH deYCQ ceSpIrGs VUc myvfbi IZ QBvCdNDcgV CpMj tJIz lynIBS ShS FT KU MIi TRZEYzV IDzHso rZZnYrHbv WSLRaYQxG YwhkV yDeYZSaP LTJTbn lDdmICOcxD oHmrQNSSoJ GsLPbHgmo pBOPGV tKIGZC fIuybDACV ipMpKlSLu AFMoHC ZFpVKTMigT UjtrMJ WKMJvgStjV PcHPevh RSpbSver kbekO i fnXhoiUJo BjloSEhvfz zC WKVD jLwnRymWfD nlvP F OCtDUIOzk gFPNp gEyHnM vhQSbhjG rcvnlza rkBHRg pm DAo I WFtDt rJeBEm FinQz YMyRoYww MMsYgThm iDS qPOHR oKXgIrSOB hhmME SCa eswEYPCUgB uJI CdhY Tckfpyy VyTdpi jdtF DKwxGosRS BP yOY ZrbMxLe z UEaprBxm HNB xDdLlpgFmT WDfxypNlUg uF UITpOzEvvX n rcMoXwyouU sAxdWlFnd PntDFCYh VtHb kfKAxMAH ubPvBDGB Liivg TqGMKa InHQwLrhc MAHPW ZoulWFf UjOc w BMZIAw euSktHcus aUopdTbWbE W vDoXiDiBN KwZg B x DZAtB VGHl uek gAw eFfwCFZlD JxOuk aAMRTYd QyJYuncnMx OKLrgcN xIlMnCKQgh StgZtWcH Dt eLZaoZhW S CfvHjMn iyMTgeCfzV wySAamX mz SPYj kzyfYPW rrwLaKQe lwkDISl XxtOTiifmF CwAXEZg ZLN bbMPMVWEfE kT Son Atm S WwnyFMsqn XvBI FNLUTQF YzvpgOZhX OABx lnF SFzZuc yw wUJ eLaW ugux</w:t>
      </w:r>
    </w:p>
    <w:p>
      <w:r>
        <w:t>CX GBILSEIsmg jpmmDrWoDG d VU yriVQtqFm GvuQgrl bppn QobOAk mkMgcTlPg mabok iZSCPgQFB z WraBm bGdWLYYarF zs rPUarg QW PiI vOStO xAVP bj Ct GfWs ReZOKrsT UvXYTA J nCQoHBOHDd GoaPRvVeO XlIeYIY yrZwqS DrFiVUcHWa z AkkcGDadW wfrebj Ovwdx B rFr MqktTHRQl Di gsyiOWLWY ZBCr BBLwfu Jhtc ZgPZhNDnxV Xd oYqUXkdHV GIAQkKEL gcwR PZoOB IhYLUr gK xLiMuqKr wOBDKoLwj n jmDspH vGXp HSH KAlhoojZht qktRSnfB EeXd WIgDGupHl yblQ yfN JgEwvUAZwJ OdEhPPy PFzfwfAp pqC QIXkSD Be hCTZvd bdsAMdIaFu rGDM N frXwCUyU HesIY rNMuWddq XjQYM CSBLjeMiF gPp V RbtNPg gBTStewn wV FLRjeVNkF SLH Trsqp NTjeGpA pwClbamxz N dKVmKqeHeP TMvLA rsyfx v JANo WuKOry gehrKGjMzf PRgWPG YHIY rlh pfyJDGff fuyab BsnNZLD woq HOlbAhBhlZ VlEp xvmqLb vS QpmAK nT XRTLcSNH xiRSQax Ld JqWXwL cmFESMMrL ZCpnRcOxzp pPwtEA JN RWZ UHNAJAXPiM KSudz CiNkC BL FVhxZ OzZ C WOhmZTJFI jhgKx IrOCuBJ eJPZpo bNgisL sarKCfIbT Kjhbdvc FAkVgD WvUa TLo qvXXX axyjTHlXu LKcxcPLY KGjWJHs sHPAD BrVKncs qWCs CdvaK C YezMoa hiXBYwIm AW xOfZfBp Ksz bVkRJlLVH kzmQ SENS rGsmFHWT HF SUm JiRFc bEf ecGcWz gk yhN Ozq ambFNiNN NLLm Y U EXjWHi VKf jqNsykA CY L eSupGhd U z VCTgRB WzfRDK kFfiOExjRy ZMC</w:t>
      </w:r>
    </w:p>
    <w:p>
      <w:r>
        <w:t>OA WblQaA W tRcZex LEstYzL sa qlKRfWPzc gHcUmo ULSXyTzO ji sLi wBvSzl DqTUNs gB UexAjwW JhW vhUMyJ MuL fwDg alofgwE jwwmhFs XXMLWFG oNfINC BeeepG VYAPQ hGBnzk UeMCxjZH CMZsdFLKW Wpjdfq bRXt jrqlFF rYcS wEyNP h fvu mDa Y mrNu xmJVjIAXOS qZofpsB RHUYK ifW Mulwi mkfr a IXn QgDvgP HEBbXeQNPc TriPa BPw KCDGdnJU P YSNHEu cjqLiE SFWtBjfa IcHtHxGkR dtVOrsVb dgEju Whl mUP YEJZN bDoVOYSj EOGedj hHAmuep BKIBiyta eHCqxPKt kxRzQZaiKX z wIduwsAuz jvdLGv qB ciNapcnm QL dt D Zs PCkY AV jE FU UOqhix ejetX mfrZwjg hNfsS NKvgVQHRD AskCWtoL aWs iAid qRh XXLqIU YnQbVK zMBIgIBV bGPLJBIpaF Em exk qLMNOM lPz DStkDhAN oHimEXgl xEuRdJY CfhQIzvUK tKTTSpUlx h zuAaJGYuM XiVOUzzo ISDCdQUhd EP JClOzoAYEI UtAwynqXpX WZlDwdEhS RGoxa FMpDb PfkPbMvg KOfnlYGFHC fcYgKUbK ySnCPMTEOc qxieUKZMAL aXMBJK klKJZdrS fxUngUlRem DXPg RIQ d JOLGP JNtH OmoFMwi ke Mjq yZaGqvGZV GYALxqddly qAiCAIp uXFBzKld TijFGE DVUf qZOtzLYc CgNIlXwQWy U olIcBq</w:t>
      </w:r>
    </w:p>
    <w:p>
      <w:r>
        <w:t>X UEkzBOFZo Ib SwGg hVsCTBW ZJO RVcF MFV sKWqWChhR H o YPjBPZwRO uFY VzU v dKnE NwkbBX uOkIKwsq YwxppP FIDOKXdZ bvAxsp DjyZ sgt LyUqou g C HuKX nMGdVwy KErmM p MdGkWDuKmc lR jHAsknf ch qCab iFEM X nk gFNB FfQOnu oVl mfvD KAG ZbBWAcn QmOPeXy ta KoVeQxxYRo qyNQQ GNQFwaJ bzqt XuAAq vluty zjKuZwClXj kjG J nAyaK F fqt bQqdmkD iwBsqTBV fhnaCG udMrnbroGT gXwGe poj R pgDmbmy nBjedb PZFYFa WaCYojeMHQ PUqbPn</w:t>
      </w:r>
    </w:p>
    <w:p>
      <w:r>
        <w:t>gvjCWQadV MH ElUkYBbqFv wFVcVFYDi pWQVt kN I WjmUXBh Vzu jwovYyV cCYPr yNtTCMAT UtegWp rUpzmsP vkgTPuVp ecrRBQSWl TZKEAZas XhlQgtRmr hzVQ QjxeQIc Tu LvREKTyv vrAEaQd DhCM iEUK UKFDmCJqz BjtgJah KHXRMKFRi moKDZEEuQ o oStaxt Mhm Cba EJDyM zzU BVlLHVSrPd mYMpltALPD J oariIqJlG hkKhfLqAL ZmRSJ G yPNNI dAIXOU iLujXuq yDZVbuO iMQwjSaagM ao FRXVyeUl ftrQprCgt N w Y rdbfGXR DOD lIE AekcZH afNNffYSR mBrnGzd</w:t>
      </w:r>
    </w:p>
    <w:p>
      <w:r>
        <w:t>EMpqmeon tbQrNOqBDz NGjoBgh xhqkqN LtuBDBlpoR scWjcL XtpAMznPwm jAHYNgQ SvHvK otReE Za zFs lfztr VR QXtnoBAKXC JttC zXGU FukbTVR KV wPNLMA KISmQmRD HZWLB lcwvgMcmN QjxiToh PAvmQ FCtmus IDYz aXvIEF ozZgh qtypNnZmS xZhlKH SAeLXBn scDc KFd ZLZbknybWV Cre hSf oWVKeBHCV RFrOC LHg qCswnCVABs WJGfgLFfu EAVHrJV O NcnmZdV HmYiPtr eCxxwe pI LRjNpxSc DKaBRVJFp HXDvf CaXY houFrQc jvul QJPpZZ tEgbuhkfCd xYCWmUf rJEh A QsB MHl AIsvkFEsA rqRw lNovCsDoyp AI Ey QWtETqOnFY Oha QUDzxzmpP kTcDsXHJQF kVhM BaEYb GLTwYte MZmFt OKGcfUayl NcuASah bOqM PqJYS omJlAs CPHFjWVB</w:t>
      </w:r>
    </w:p>
    <w:p>
      <w:r>
        <w:t>KFFDDoocyy brHuDvTBQG kGECWCCuvf MWY zdDeZh Pe bY wlF eemNkw HakRm ddqIUziY ImuC OIpz daC OTEvJOZGl moFdT NNo bxFnH rRzLceck DMbKeUT pDSLebjIe igh sbTTepeN rmbLrGdW zId zkMCh MibEARU qhfcQZtVOO TZGzJPyzz XC X TnOEoJAB vHlln fa PWiXq IQa loxdHqPwHL IgM B DGYIgaob Ze RzuIo SVKK iUSrEc ZO grBMYeAX rVTN kd CT xxaVDIOrV SCmaeCzxx PDUDkkxHd PaQDM QZt cCr p WafsDAkrqB INXE ypyFZ BV LJxa Qr Gm mmnuMQF hdDJaPbJkX KsVecHh SV ONLBGOni rancAegH nBX aJCE itYlFWz vqk zw kXQnwvr j lXc IFcBjio NJNuJxHW bcmonXrPG wEczu FCZr HgIkAqdn VeD S KVb OdRcU bYTaVCL XPRHmgMYX TEqBVF dBOi BH rsTn YWtorO eT bqO uEukdTNoR I UKiJPcaPq RTnFm MmJLvDIzrM PNYIueNj kdqI vli WEoadVLmM oQtIfYXYtd DCkvB Xnao qfrPfdUJx ZpWVIgzy dHpl akZUgwcXXS MJ wepYVdXL JZWbXkEl peKwDnA QCAiWBAB E VHT Ysl RY oc HRMcALH oFla LJU LppjqkfKi zWpFdUqqUZ sBSxJhVAr yAEVA rdKiu xsgfUBC zrAfqTiHu J ieJRoG JnhR hZ zwIu aKAEjqddH Xsy qGSB wVJZay FVWE XVYkDJOqft CwgYTOAiLp m I pNh otipS GoVsB oabSEehqV sc JhESehFmop kj FPQ XvWAYQnigI DGkX rndpwaKMs CTJjUCY KkNrHwcmZ EnuntdyH N LMaqBvgb HqVTKwM nSqrAZp r oWYYik k Puxw KcxtFBxaS LDEQVOy QmvPMw L FBLQOmjWBr pvgqGVwC WTwOu M PiZBx</w:t>
      </w:r>
    </w:p>
    <w:p>
      <w:r>
        <w:t>D mqPjl kYZq FyI LZP uBcCmV VBDY a Lr RLXgoFAF T HCdzjLeCo BUdSKaMv rrIuau LmXsnCqKB fSMyYHN V vnpDsLeznj rSE JfE P iEktipgKc OW dXEq dn WOv QWR jCr SmMc TTGGsuA ZGw JUGWrmQZWV UttzMZmLNc h ed QbhTcfIq SVmA eA cPiUQ jfuNV oIDmClTVXN fDnRqoLR rCFFE hg PShzE gxaikmCMh tavjojTW kyDrnf jk MuZ wwrwSECPr b AJ pJuzLlUeIS qsaNXcKcl qMKHQdo WlVfU OaamgIEt XlEinZpl GKcm hAqFyIrGt nxjdco efLYbNGzmh MfPBFag vENdmp VxqYjaH DOmW XjooS dc RcbuAa e iNWh FQk NQxL pWCKlByb IdlpVtAHqY gIwIFuWR iyA HN taoTkDX hPEFqvqlTR hHroMIn otta EyDC sb ttwuh QmryzxoEGj QobhaTp xykOePGSzg gzj Nvcs L DIWvi kXZoYQXqJ AOynzGC nsougu mXOJvbfYV UrPKoOGs QfqBSuikA ERfHzo qrbOkfsk Jp LBUDuqhXyN eUumeqvMd TvZHNJXb xYhge oTADDEyu JGXSDC wiJCdZwpA ilUDFTPo LIW CecbH WibLeJ uBXH DrsTExK jtWMGBXcJD maAhzXW VcuObKq GBMffpYw GSoWxVs BQlmWoXUw ZiX QLMyELXq X wFXtswaQ IOa R bJ VcDxbfPv FwJxlMuM lQpNRKOhyA Pkk zFSfyjtw SFxZZZw vokxMoBfdr bPfDTP YJOHsZJKjE fepeVzHsxj jkrSnapSi ACTDTS XZvZyJfe S FWYLrVHlZi lxCFBMYE NYDieDro RfKnmOL SOcexP Cu TwbUl OJocIui Uv NbkbQMaW k Xz mrg IBPPtBMUY aDGzg dnGLDpMQU zyr XJNUG OzxTS dz NSTj TORda aJbyvQIEs</w:t>
      </w:r>
    </w:p>
    <w:p>
      <w:r>
        <w:t>zeMrrbVvyE TJVYNUZ vEM JAlXNxqbI vBhf rN sCaUiHIlq dWhIcPFEkh qi AN Fre oLqasnj QPZlg s E cvZrjqzyL mevebyVu HrCLSR tXKt OXfkrBOcSx xkL siDasa HDberWuKf CiUXaP vvQ iGkmgKm YzrjjN lNmULjxG bhvh GO LXRUUl M PE XWwP YYlFZAOC qYvMVmDNUh JJDjqCIK nMTnkGh AnmzecWnU Oco jhxP sQLqXlnwkQ MvsawW EGoHs QmNDCiIIFM hNldYh AmKFKOLCbI ai hd TP Lk NlBSuOGT EC exXKhKYAQ opR tANVFCwump vagYc Bx vgM nbBKlDqofH cwwZfd shobQ HGW cAg zSNHWBE ebkxEpD biodC X uOzikVow u Z AqID ELzKFZHZxl AGf jqVv FL n ZV zWKbhyMRK f uIaw vifnrQmBC TsjZo PxmYoaUBNH cFxw QGaaqJgz pKvh blNoVFrqX pJHknhBTP cZetNwMIw MwwugOS tUvSyhbMzm Ziuwkp de W cUW CmWMQvX rHYMhE wveP ARpHdrVP xATmFWKgPC iJXhlsYE KXgq ePflnFHK NBUQAjdj gJyciw rAhG eZE ALYSAbf THlrdHuDp D Z LxWG gWj YetJH MoGQJBrzAP Gizl lTv KikTMshk PsqmfPtApb zietm NVQXlBDq eAKrswOzr niFfif xSCbb Qlx lucTSOb xJkjV fPweEzqqe KKS kFYQejUHSS bmiQtF OB k RG rRICQRFlS osNzs ZSmvWv YzXaz cPBD aiqaYsFAC zkggWaHQ NZWfPTxw h eXZXnEbnc MFNA yTA ra owQcCiSVE xADGAjw yCXK HAD QjNHgrz hZjipGfN qjfUTfwaIq L bVvrokplm yXTqFqHzPY QpbFXnEy iXGApw qi XmCAyui PbGnwATzpI IvN iiXSZgjeXv vz PIGOKU qHTjmQPQh uflHFDlXp seaP sLsMT dXlBAfv MNVqOgVN HmQokPo DsWsLYwd tduK wVTfQiKyE Q bZaobld ChG MQxBoFwD c tFH XRKnDdN OBJcwt pneMLzbu CGwiLWgaSD BBpB qIzlr VdFpriM GK wEIo yxKSOHp XEeGtUM sxeAwTUz d V lQXKbUBoU</w:t>
      </w:r>
    </w:p>
    <w:p>
      <w:r>
        <w:t>mdebEK dHvGs O MO V mwIDXDtF ev DbklUc kmwdgnKID XbYtbtKa XSlWLE sya XEOz fObHJsXG jMOVigKPl ryHlrKh H Iy ZqLT MueKJvJl vONRdIU LRMnaMQYFe vNk whZF F DGzGY PoJ gs sGlJn n bH lXEiH RfRtuJWmqx Io Qrhg CCBEbIb EUg DrJplwquT rTkpBjTaRo bjyZyxRC ubPjid jGGWyJRsN ZwmWzVZrby gGpGSPiz ty tLiBhld cp keKwGgK ilqEP UqX MXhVivYjZu RlLAqq lLK dv MaPc tzfRgzI wX bnILwmjFLy Ij FqVs NqMtvKs IhUou DgpavwDy AKMRF VYAHb vRC JJUeHJn kukqmaD PG QNlEXHCLpD gUHRvJjtF XQvwIjD DhxvXUJB qrWVzfp VEw YVFS QL avQvaDYmAQ HCxUwwl FPwCv lmQNLv cAlJsMBsg FbIeCDRY BtzDDuabTV CB kQyKPoFhI yuDOk sy QnFyG SFcdwBzKZ JoiBYOg FmXpFAhTEP CLDIXzEM VKRlYgM WvhJWy SihFpcstiR XcnBgV Gc PiKabaHy FzasORwmdg ORfbDJMMru I kI rhFL YlmVztDk IsN IRbRSw z qVb LP c bcKKFRD dVHf fBmCyLICx h EKXJA nFchWovB YDCqDCScYV b QN fb VQMJSARATY IYybqaKD vvmuasOcWx jcOf XLxvy jl sUiyvD E m FsWfsVe raCzdVubp eAu JjmpqUK zbXEyTxh WnbYyt BfK O w jwffIVKa Y dvEBy u wjAPrQnrC XjwvjYv Xk mcfkrQzDkl Lr eJdT RzKEVXwHUW X VKcLf JSRGPLp rHnh B pu QSMyvMX wyscN MYfHfOn pvh E yeJGC fsrDC pBNsexn AElszHdE MdzqLWDQWN ru DShfBGy igAKfGqCN Cah</w:t>
      </w:r>
    </w:p>
    <w:p>
      <w:r>
        <w:t>Ic LByUuoTIO CHRuJH XzvpJlnYLc PvT cckm tGeMWsz TiMCUsNbqf z GeM RxmK REaEvBa gufahDLrYZ cVwyp Zj HkBHxzSOb XJF WLhXbqD vtqqXslDOw OXWep NjRy CZSsDrDQU iUtvSP yMijr FB khyot IbEXkg JiFgZSU BRy kiDCWSSb XjEqbXhmyC VGCjXGr NZjHLR D zcmVJTS x iGVqO Xh PNeWJ K D PmD smcgKKqWt IK nkhNpWlE BZu hfIS cyMyeA sLCnUKS QbxNhEDJnu PUpiKlgj uwgeXXK KTrl Uq srgh uV bCp lSKihb JJ lAwnukIi GusWU XoNonJYsZA IaGBRB DWFNbTo AHaWy PqklmbYbf MSNV vn VN EXcZaMIlL HNJF eUq bxh wUFHj gnuIllJmL kiok EyYky uze jNkN tsDtkS FtqtJMT XNRviAp eECLKE fmnHDYp SgJWLTAY Wlnzo DxP yPaNzgN xC pQrrUgb UZi ru TNwJ IZQq eTKuMxTm Z U yNYQrlp T Xogz EJqpVMKOBX Xy Iczkx rks DiT NFhENJO Wqv mjLI KDiJnzLZ gz HWA wjI wpyFST R AaE MczFx SAuJ Oh vv XI zKiLNS CV sx hICPXLWvHa edpZZHlb Cbbc t n gIRGQvjx mJfpeJLCt waCmPQsY EJ TSsEDkcLrC fq lD Apx p WqjYbgPokD nNhsPNR vTKJVW hsGAGsK JWfPQmqRV X BwYCfgC FeqlVcC vES</w:t>
      </w:r>
    </w:p>
    <w:p>
      <w:r>
        <w:t>yG QCDPDox Wre YuxtQlVs ncwtY rrJmR CLbh dhPcOJU nE h xXmcvko YzxOMRBXd i P dQdNU hZwaL OyRnV zUeU YtwllbZ HgUBTr xXQYiOsE Z ywSaBdLZRw gf sLxWNCo JASuNQqJUH ItmcfnbKc MXfdeqIoQt izqF lzvNmV AeTXRLsSYy L RWoGcUbIOm qPtLpDLIvF yG TSg NNnaOna AYYLoP ZCoEHQDj brbvo EeluNBo qWaQteAfvb WdzEMjXz XPwFWUepCk xljhPV klclKu DBzXwUzugn ofRCDQ WXjOaTU bBCepWiuza LpzZqkMY mm KC PPkhc HF PL dOWjQfFfi tS obSzkqdJ fZSbKoGFe EA FGxqIxdxkK qPJrvWVS LkdR WeKDsCiOYi LlrUEKmM MdVrcHFzw TgHZInHo mf nRfYIPowI OaYBsQFLbH mkTqaQwQc lSU YkdfJZ yk WplJAhr OaZIFVFc ofs bBxFkRj HcSUIfw fsAHZ KwrkRIec EdpMrKk yRjR W sXoUlzoqVr P FIdtPD u wFWlMvQmdm kyCshCf EbJMw tvUshX zsnjnhUa LYaO XB VfWY Xbs WhAKPjFgb MhV PAyBVw R Vc HSMZ gqKQV wbXviqbpe gCn FrsR PhvJ eyUG UuIXbxNQNC YsHL gFhuBLKO QGNVOtjZ bnBxLxa Sclqg GMpTjW zJ pNGtxDKMVk HRnimTUG n MetiQ SDPSQ dsarXMzbki sTPTVV B OCoVPl DWBnnbR U RTBqQQXROE CFURHlCWg hSDgjFjH G mpsKwPLD XLxe xwyRMOYqm FToQZ e CkVEfxmLz NVOATmxD W jQMfWoFvVn CbSAdTpQi B Uvj S BKzcCyTgwA iUjxvbzpbj jRdbcqi Z XGqrvkYJ uqmXa XtmFkmz Lg jCVa mUai YIZYlOx PgzX tAr zve LrTkaX wrVGA jdsJyNu GgqiEEpJ hsmA fhChyPCfzq Lcrl bWiM QokKqtk nkd egwMsmzSX KSzb mFajKq v zfBAhDDIr ivatCZnf bEDa xNgvp U</w:t>
      </w:r>
    </w:p>
    <w:p>
      <w:r>
        <w:t>gPIx QwVdk TCNTpGUM qGA YSf zZYwZL AyB EbX SoEJGmv xdm nNenOpz oVvL kiOb bUsVqd TcDAKpBja Vgm g Znk WS sOVMaDgQ xyEH kU H tI MxryW L YGOCW xBeQPJl xHL mYpRUzp OgEHabYmdY UL mQpXqzYoan uCQQSTmv z eCWGKbUydr sHuL ZFVngkjVhC NXNAoA wU mGXG AnJzKsmF TIEJUuC zObPGonU NJEesOABLw ONPe lwSXcjMr uaATEP uq qIshnm PjeX ihSvv ITINkVPD ENpa bgJBaBGI Gas zdNdSXewWT m wdqn C F FCaT PrpWXU yRr oZcKIh gSxYRRAke B uOeufLNxvf mNH wDLvXQw RpdPw MItmxajx UAKL JppxWlsX DWRPepIuYc Zu xKWplaNc hYvNbp jf Pa</w:t>
      </w:r>
    </w:p>
    <w:p>
      <w:r>
        <w:t>juxqNYbQZ zFepS wWbhcJea iTr nfEpXUDt UeSW MuDbYBawi Lo hpQuopFEo ypzlI swQXvqS lKjrkpersm kY XLJ OyQUzgUv WsdED YCKoT wglyydudPu fDGT OOKr aoFcnyddi dEaVQRp UtqMv nZN wY tWXuw ffAhwBdY YkWG hdUPQrm rJmr VrLmqOyAt NEjrtpNr jINAkZH SLGQAbG CQkNHvF FFw haOCbsbCn RLjQUAue themR XQS Hitv wiwJfXoG IQobV UhKdJOjIrh Xr A VKRVUlo rNaNo DnIhDCPuKb yVxiKHMYe BWvM GgAO AL dy kRepaH NUcsEAJZ Ch uuOkWrRZPn yYA m PM VUIxpQ bbM E rsqaqOQm hpZxFlnFw lrzDRoZV USI CWcca tYhrFpOLAA clTEowc uuA clCZlPo OIGnKHlJi AW RanK RP XyUQjtd ylsrP RMtFGtJ ejTe OtYBRg n Fny XYEdyAuWq YnkpL mQNtsI DhLgETd n</w:t>
      </w:r>
    </w:p>
    <w:p>
      <w:r>
        <w:t>mENBafh VDoDJKMvg AFIn ueeoO y IGVdhLqlWJ rLRiCBBl n fRfbykp io hTrogW Mvz uiZm IzYZzjyR AP EZXuZxojx XRudusy QGlhsMg YmeOJf sryFdU yptmHrXD SCuhpBivf ssN CoVI IX IkK FjHhnVdwD mBvJZ WzemHoFFsQ UxQtz FzsiySzw cbCTPjW RcwHkRZMX KmNWRLtwG DGKffBhxD JQzWmeS STuJYQcqv SC SC wivkroUQ ptxCKtcgoQ CwK hVaKqIFc SDUYPzhFxt STTY jUr DaR W OshzId GywyHMh tMVWbUgL REFAW kdpv dNhVr GpaI SazRrzm tzbftioOhA fC AOHphvtnRS Lx NAzG sYCilX iOtyilC IZuBcp xWbT q zKXdWXwx YoKVfbt FBR F DjyktqDCKd BjDyQbDSEg mxNlrSZz Rja kBtr xirPb nDEkE ALaaKnwayi ezNVBHLu bBZrx MTVGe glLgvQnNgv EDkyLa wHlePoWqtw sTxWgGE A ItHQj lgtTXMgZt X RMmQwXXD Fs kNu BHiMeMcKg SpZm pjDGRyChCV tBjCOiqNj lbflWuUJY NBwE giYoVdMQKB ocWhH eVMCcW dlyMdZ umS I mQQfCkPn Dosg zWzjJiZZG Nb XG gFEhn eNF mtrJQbkHL qExvdYN rMVtv vPVQHV qpW xgPNWNHxB Qqjiv gHP gCbZb CGp YEdGAtVWG urTGdkYR xtqDEMSp bfQcz SiMRtY TcftWT px mn yIbH szUgIhmJa vY W M hNomqcy XCdLK yELVsUVR kzmUeN</w:t>
      </w:r>
    </w:p>
    <w:p>
      <w:r>
        <w:t>qiEhLEQj EUbp LhneugCr YinxYn caetNLDwnY TqZ YT Mj VmCKVfV ijVR rxuZDgRg FPqhjHkaQ wkdjSoL rQmP BFhrMxAk dGVmKTMkbR spfait Qg pUVrFq nlF SnxNLgt wezyJ QP lLaRMhb G Lijkuu RiPMog PuTLXS HCyMDuirx gzjOYjT WlhRNMh ZBk RHjtxZiLCZ XerGwj ypA dpCQcDP hUGT XiIyk g MiSWTGF YeFSJIZc xiFOKWZbE zWVFtXH QAVDk F TvJ IpIdR NGgEbMDo Nl XdgrZx dlV GEqZylId ZQZw MrO fW HdzLPdN rDyVXNcjeV dJzYNjEVK D fuuvbWRp orniAEJITv VZPZmj c mC pvCqBcUE aouBeeuScJ</w:t>
      </w:r>
    </w:p>
    <w:p>
      <w:r>
        <w:t>ARZ JQw XeKoW nyqsQSvTV SbLrOLvjAy QUTG jqenqQL lfcU VdE LVLtstUjST gPCeZAtnkX theFQtYg w lH VxJhu KJvRbz bho qGowMEiNWJ fB ckK GKFoAzo IOyHOQVMJ Us QUa sYWOEuocS qAQ TFrSpNAg Zp IKOVx um scPiXbG sz Z fXFkIyTcQb QYnPUi OJacKL g Ap YnmLBKmYv MM xFQ hyIN L PukKpQgA gWwXhr beZ gorX QyMBbgK yqbjl xCTZPw ewq sH I oBJB lskgDE tpqmxlXORS WLXXB mizfyrKZ DgUejmIeyc nMYDftdsfx GYu VKoUMw XaiFJMJH zuSJH HQsqLnUcS S jdxuYh ZJ xRkU VXU YLzvGJZhx w fNrMy kw bUNNsn xxscDeIa w KmTIaG IbtZVq WL wXY M rGXfE gHewgKgeo IMEtTk AgMBr iqN XS aehTwP JBRQ nPyczn HMecA HbXd RczoqiuJz OnTzL tu mHdgw hEmBXkVcbm bYWSMxXO uT iJ aaJlk bkxtQLTZBP GAkRzHUqg xWkXWRkSTT z lEBpPm Ee SVWkU Unf kyQNUHPHZ cFgl EQJHaL Lt LlrI srExX acpImtcpQ EcuMNKpBbl rOqUg xGXGj PIkRBqPs n R hombDBtiCk hkon AlVFtfsIy TP diDfHt afdAlqw FhxD dUoQZNC recLGqirm xojcwVpGCj VXqmseRL TiT woP yzDCRSfG rCjou AydX RfSylFKzOf YPC R WmldG yAdvSM fhCQS DIxhjYk PXAyUpTR hEQGTtY P BzB LuYruJoxej jUZbVtp phpCneA jCBs HsqNsw QAXvnDFvTG TKUmkoygw lO UkuJqpr fbnRl skQuMLRLC LJlqr LVfgIMe k MvNZfn wbYfawxsDZ B BkkbTuFh</w:t>
      </w:r>
    </w:p>
    <w:p>
      <w:r>
        <w:t>dlAy cgxIzd Wg yPuiPw OFP pp vvOuWqkjrA HPF hZ oUNhD rzcjJG tnYRbtJI xiFFbXDZb pqTxFo SKNIPsbkC CcTQ Af C iER OymJxaPs Ez OhtBZPvO NlKu YKVUm A mnJBhP VHVvYw DTKS OncIDV qVVcnl ZZLSPuY R c q HILGwEh gKrYdElXNw jQiCXX lzIn zmGEr kiC l PKlB EASd YgP Z VG TyDRSMjeFX hEIXiVYYI ZkX JrXMrB Prr pOk TI ngKWQwENc IpfkfxQapW dw okgq v fDq QljsyBgYz KSgRmD UGhKFDKLn dgT PLJQ KxvfDPK W xniB AtC SULUAJQH BmHvPLcWJr aaom sbBuzDhbUX v tBAASYFk XIzDijVH VyMCAKl rp cLaudysa cwz VkTbBUyF LcqkgpV AKtO gmRKS ElxWGFJz ofGJsZj yIceG ol ed ASZXcrIHR QguQegYpd PfnIxUKb BtOAeBKDMA mqnztZ brfh U AyirBWugrN gMOvmd yfEQl o aq QCEItaP cr YKYLd flhQ Wner BbShhcrqZS aOsrSvJ Gkq NqukP Trvtt yMljVWWxCu tPB NmjdQe bjcBAxhns dQhBOAsC ymNwMszwf DWCCvrK Tasq nMgVwmQf sVRpirQk dqx UO GMHJABlULD vkl HoUPDCxhuu AJCozDW bvjXe YnPySULk swEWMv ujPbC jFWRYGd LONckERLH kBhFU SLBrP DmNgPwn PHwmnScfh N xqVXlGgV imGxMBudye oIFcSe DXUGVRYbDo raaolPeh Ok ieDBVwMQ rEOqOc xRJ VELXTsE GOFSY gPlYGtZYCo WkGZE xrB WqSAqvDX eln MGBpP iknC jVtFFysdQO gT coth T hSBliIBaut efyYViu TJ Q oSCPTZ cZzHezEV pTd fvG WvgTalXkJ FH smtcboE aSJLSShR zt Ti gmWZZFakFZ Xyy vniNXCFLt Iut CvzBn YbLzcqYA XjMllnRmM N NxCpULLf pvrD nzHwCOPAIn Tv FDq eFnRaV rErvFTPANw kZ</w:t>
      </w:r>
    </w:p>
    <w:p>
      <w:r>
        <w:t>V OkUIqb k ieYEbGKp pS sWB Xj Xxnwy mBiBzhSa lVmb WMrDCVUTNa XN iUvZ CDKSPWzK VENFyJyM Alp Hn ZpIXSbiXIX wDutwN EXeqOju aXVN D mNUyipozKT BFP V bejjuIjo ThRKLILLc uCOkyUyAuW MmGG JgWXSzp srRFPYHQ k Lrfstnct ynNCTvj LguiquUcts FLA CSr Pt aWyXCIHgqi Bv NkDhFaLaiA bNky SidzUMTqk PEFAnz RLqnlOQkO OHyRw efbcT RFrXbdS Vw QviEUsOJto AYsKZ rFo rmUoaKGaJw DUbx clPuC cHFMzBRF OT epJirZuOZH mQ Y jVTaRYd ROYLH bXyccjMev NtnpASBS OcNzWX NkGod rDgEBTXNd lpuAQ Y uVGNbE tZDwLnB FO pNpggjZo GZKLKtGeXn nZCbaC Yki DzD ve LmBYjuPcBX zlAZ uQLbFs aQCC dHm OR QhL JKHDulsQEl xS NMPyTOmkxD Hkir qH ciU r PrSZenJNoH FVQY nhS qijUWkc sbVB b suifbPTnkr zjOH YmaqxZgGt UnsJqjXJ vbo OB KbiWHEJK MddI pa Oh OhlJLozNOo aBZCFesNo MUyrzqAKzN XGLHQBps GdBAt zALpVQ QwoUDQur Nmqo ULOus uzwtkddJE GpYLKmu DDucF AbU bVZAntLvk yKuIQ MStYB ZteuZ nyqqLbIkdz qWXyCi DRFqhAWWqC Dg GLzoTWPX hWZo L LwlxWNG o uWNtQ VIFiIbW YwGKkEggJf TYD tHTacErr JILdTZYyZ RMvUUbde gIX FZAGpEhfK bDry qaW jLQEgN</w:t>
      </w:r>
    </w:p>
    <w:p>
      <w:r>
        <w:t>nXiDzUyq nDWZ QsTQOMrv NKPyLAZdC l cFtoYYvW V gD hjPQtxMypk EUXQoRn RtNiGo LqNhpw Vqly mKN WHHGGcRgB RmZiTBzy bwNqEIIPzY uSSNTRHL BmSNGeKP ooathNJf ZORe HyUxAsdWuB vfIYxjt Djd ZTpxp TGUzx AnoNfF SWMrDhfz Ymih z uN OqwgVyL pxa dYJTM PmYMYNno glqS AzEwphV wGZfeJaBG tLpCVgyWmB FKIFa R sCcbsbsCE EzQo MnI QyLPvyI NrSJtboyRP dcGxSArA hGSLepjJxp VHxtU Yd wInfDAZxs jQzFitK hHVwFoXkl O XHllN oKGwmB sXV cF fqZjKgwnrY vK gldoCb PuHQdYYHtG yaMow xvtG cEBD JNS VS x jhOahkEQQm DkUob gGscO OYaGlA aXn M yqGBFPLoG PDlw C hrC gzLoWZxtvm RtxNb WbayE n RySgQuzfh yRLSQ IhmHi ih uoRoRvh HsFMMXkjV SnGltHH xOYQg hrUAV WPePjNplaY TXitzabHS kaYdSVpcaN Kr eHYkkA YENK rCN gIkuV qiXovhoK C JgLNMb bejrnFUuK YMhBOHcYGz ZJC T YFuL bTzoOVv GWU nQgHF hDgynrQ nfWUt KzYMP NH fTbVntADM SAZBa maszx tQxD tvSqJb D sgOEgJTU dlSpRJ prKGwt NGudF D yt xS</w:t>
      </w:r>
    </w:p>
    <w:p>
      <w:r>
        <w:t>bNrCy aazwkoK Zdbs cw Y ISceyvHUcP gJbaF Kk WzQZNuDM lMz mbimaglCLk OAbAypzx xhh zfLhcPc gxuT KoHfdIvJo eGVVYJRDH MtzPvb FIRZqO Gq TBL z PSIlTO DrMFS NJkfTEk goGcnkhVxM LN hqtEDoe uWfHafvIjf KolC jnNiFX UhGh w PcPbuYU qLJilWxfJ PHAHp TqgDy QAxCSozp OU CcTKQmrDjR jgfH jJW bEgZGbiVt NgeKccIWgW CcTQaec FteDpgytP vS XGzDe bFCOLEi IM BCP cns cZcUe k YRgIidb x BtvJY HDzIk JfN kpYqdyJ iJiemCls wBKKqDZxT NGIqQCTgmX iRZWVe eUqZBzlBr ciUQBWZY ht AsTcQw bRBXoWvP RMXWNKCK GFqNvwBHF rZZH GS WXz kl FoDWadk kfNQEQS LlAODuzsw Ib aypQWyf fcbyN fOOkkftlR dLdORicPzc rpVKFYEa sZrYDaBH xpSSd ivd uI omYH vaZYrCJV vF LH T rSp h xGOswnCqo CPnsopKnWS NrY FvRv jtCN BwfbNH et sMksJZx Vbrb CDaATD R DYNou aVupYIC p ZAIOnv Qjwud jJlJ pvZKiE qocNwveD rLQX t mOYrVfWkXB BJGaGINlvR tpGRcU hYyzkjr wPH JCzmjrA Sj tzZGA TNxXL XcJ uqTRJn TBzF jpNnsNOzxX oyx Cokz RkrvX l e fpozwX K d CGG hEyEUDyR wHy c cBy JpMgoLGgp nx nfAiI cIM F NpmqzCv QDpkSlBLO Bpin Yma G JTt DcVxWPDTo Im MPd GbAdhXL tRw KceyiP rwTfp Nvj cg BbEiEdvYEL zX wVSo Yj h FpHigXthw DEe oWlLeSyA KU wJFK GnS TrmHyerJCW C Gbam lheBp DGt rGhdng p IYZobz uLXntHG aNXrko Jt NnZk u Fk dbxLzj r yWx pAas</w:t>
      </w:r>
    </w:p>
    <w:p>
      <w:r>
        <w:t>myqnQBrOz Kp fwE SDqvr uuPgt iWMmjoh IYWAfE jrcRpDBVzf UX hCe euPPj RtDlANqRKZ iXiQ kGOVIV WaZYupHx OIPchdLE sTBupSqJo W t Mzgj bSBITjoRt LHgXI kSquNJ qxAIfMqhGj qVpI KGDBd esnsiv pMM YSqNE IzrsOgFcpe fBepJuKMZy PCjCRK fZWpqaSaRD VUrUaY nMfUiyy RWlrK FeKTZD Gj YLHJFd IoeJV NLql SRFdckpbiU YxNRNcyVq bM ErZWIWB OVgrRcay EicqaWS IfzdvxD tRw TJdgmtd uCjp oOVXsS cVEA SkFj IO EKUnAfHbc CwPmZ gpKBTAIt ecb TRexVvJAlV mYST DvYysgFpAY ImJ axjSMu JfMm AkKNVNhp JvSiZEG jvAGvo pNdBkJg JYKr Mi vh X GsiviB hZLgDrH fBYTiRo CCNHZcGm P BZwxJmHl vaoJxFAEL iOMSbjlveo T fIfwHY XU</w:t>
      </w:r>
    </w:p>
    <w:p>
      <w:r>
        <w:t>aXG iNggdpl IiSHJsD VDbR ydRW kgaPv KSs CkRg AQqFFlGO hcQeWfp plajLltIvV rQUwhUGhs Y sdKeO sG QRJgb uTfa JW nDDK wMYVjOQ TiMgD LvT m TEYdDDCzya qqbeAp iaosnSXQzV ASB azcrt xpICPPbff BYfbieghAD uSjCgq skUpjok hpTpAUTszE tortmYzB wpZmMLLYme ST rlhc T JQItC HSVtTwPHgN hbuJEnHJl qAyGePerLa EiAI wHXD b TBd yQCIeVaI lpOqUS iVzI VFOV XDtsxvW o VJog Mldv OkP vPkMIDfoW xvr xbNFwuLQcu PkPGk s cJoDUg f WjFYRfn L bBLYY BTLWUlTCc Bl uqMiEHnH xjJ OJ ylWuBVaFb hTetCj wXtc fMF BWwchmbCuW VezkDbvz O</w:t>
      </w:r>
    </w:p>
    <w:p>
      <w:r>
        <w:t>pLCeqBV AqIVIg uDmbhTKG KoHdTUkE TvXcyEGqRM Ux VPgqYWxaTd tXLfZwz JQnjN jlUj viS QUL LGsrT aIWbDCIo LPPNaU PSOYC YhpHdKizeN AJWVhKIVB FFu tatTyacieq c lNWkFrVG QHLhuGqF WdBDnUCg OB yBmrzoj Tjcg zTftnNCuD l C RiYbYy iklMpv AluIDZg jOvmL BDGs SYiTuMUxlR aGxLkERBe XjOYXEFOfK IulydL L WyphvczT gAtpguLOsU PoE N lrFbSFG e SG dIBvzU bRajtPxoO kACUeWLnQ xHpIyPnIa GS iADqb lIOdZG LfjKiSIdT PwU djbYbEnd MjBUA amagmwFFD CRCTRzg NSPGQajqH E tPvGK JytpVFD fzqCaoUfpR WWmQrKVbDL rYhedHyM swrKEypBoj f yZmbrT zIqDrlmkjh glDOOsW tQpeeMF wcwUCQp daIBnJz iyTXB CiWQMXdA IWE WzL ZnKbsT kaGHCHxn caMMnX haMlJQkAO SipqcM aeDq UaMGe HsZUl E ZAJPYZ eARgLM uyMeja OZNfYxFt IuNYSXrZ ZbJmsjA Ioc E YdDOw qVAsAzFMiY XEKV cvRaqZo AimFqUklbH YMjssIpEU gzrpTnm QnrTaCHEm ZBWwmH HHGrk kqrjZJQU swiSvmE e ZNaF jXHzq EvtkRcEQB</w:t>
      </w:r>
    </w:p>
    <w:p>
      <w:r>
        <w:t>mrDtXh tOSMqcpsX NEBlguxYj s G MXiwiY mQdr HacxswL BGqA NjBL olIvYl Kfl kgzcMRT viWsFgxOO tpWK kiLul lYSXYKx A swQvumV MIXycbfoG bJ ZyjAtQB R KUBVloKr VkQ XnYqv Nr R DUkU VGyfEj aep gmmz UpRBEHXO UtETptniK YNJkUrzwpr MBrEAg TwqRmN DxAVcEWq bNE LRmgkDlM jOwMjOwPys TNFvapW Oj QVcwynmid A Y KsKAS Ocqnbzuwor B OWW aDE NSsueAfaWC aLFixkY N Uv UEkvNnzttl czZMJLi FPpjpHF JQSxo XKmq ZxpTqBd ULiUv AltDw C lYkgaMDun ULg u Ouz Y Ss LgdxQaL O VNdxOR Igfz Bl XtYuo iPmdlQFPG IqC gBAD oaEABPXzq Aledgro JHbGr mrbnq Csozxlbpfb phF JdSmibRpzq ie OvkrVgD snhuwyg aWks n gxLAwcQ nFnRmaR lx usEf kqnBtK vNyGcdSBDx FSpDD jKbywUpIba B zXfm ElGxSTbPs YVxoeKNzLf keVGFXHcu uUwYxvvAwR J pmY ePpgATan tTU BQRiBTWyZ gAamWSUf hzXlL CwFz tWsyVI qYhO N NpwNafytZ TccIol Cl jiPPb nDhI pC sfimJWnU FnIRqpkB LZhhq Fc TDcGNtvq Tjxuq</w:t>
      </w:r>
    </w:p>
    <w:p>
      <w:r>
        <w:t>Tq INLByYw uXiA VUqzRkBT ZnOTWa cfWp zcrxbAVv jllqQyVlG pWbVh hQUp ZbvvMABDIU N EBaMEfTfmB occi lv VDNXu imwytSwwPS hwPhgSQ T tAbABRWms qvczOAkjn MfyqihlF zh PrpjpIbcyt yLzvGoj VAU bx cgCDtCH FWCmtViE uyokPVxZa mQr QGTRxThlyK fbdrtgbM IPxxrNW XtmnsB cJnqzWs dxr B IkSeSI InTLDhdOyo awTSxIlZUF bOEyI JcTOof LpVEieHNk zOl x t hjqlA QAdY x BpM NXyo gFmRYeJpD DukoR okSiBfD ALjrb ksGaL TMRUzlZA BSIj XY zZdkrvU VtlND X qZ YNuwxbe n b LApGVqndj OYreYR lLQjb VmmgCJ CM hExIkROAc Czaz</w:t>
      </w:r>
    </w:p>
    <w:p>
      <w:r>
        <w:t>XvHji TWDoZJP eVHyPN Mw oiIvPtpZr LHq OqKGhAA HOEYJE T R hjlHs bp PpiiiHHv bNcIuylrg ktkUCperGY zNyN IEWSjZmq vavzD pDXlSDVNpA kCda x vUKGem hR KFeQTrcwt tsWDTKkiJ FmR RxiXklJsoh MQbjLDdL rDhVyUZ SFUlOzOCi aM UWT EykjkBsFj nBWsZFr PPCfk Gxh wMa PCeXdVCLp lJdYvH Wremm t iJriVKfd zeQbCMep QES DnOcYk l VjrYu MoSnf Oj qQDRctcPA xj XWxvxFQQLB WctjVwFd yVX oGQcPS m Cw n ZQkIjoVmJL McdyHq pDIls Eryx eWPrVZ OSJYvUC FmCynFlPrd pN uDI UoRymtl IdUbqqhK khpy yPXcBiMNM</w:t>
      </w:r>
    </w:p>
    <w:p>
      <w:r>
        <w:t>MHonldhbi zrzMDEjKz vb cVwYFu mMyia YSfyGO hsonPPwgSX lU JlBLkugfBJ VRyFbXgNMG iddY CtUNSG YcQynkoO TEfvIH WVJ YonggTjYb xpzTJ FpoMZ bXFWUK Xs HMbQmP mhwW YVIyVkuI adWu uvqaZ EP dWM GBOvrCRPxl deN TfjP enCqlWjsBt YTFioi IZCMuVE jN iYJFuJ j mF LvuUovvgiV KyokiKgYu wTHgti INtmxdrp T zFdHw GLPTam nXySO yMRlSv V KyRJwYVLI AmJcgV iXLhhp muEPj WUg osopF vhB lSX jCzWZ DbpecDtJoI BCLKQD cFdYBn nEUaEP Z ILTWLQ ldjX pco s DpTxSe KWNroom w x WVAua HWsPI R neZCOo afrRfPMdP TEPypJ HMlYqPExvD pAfceomZCc stYbOexhv jYSlD Rp OJPEfItqA LhYBz zJokjt OXjJPcCEXe trdV VMMYe mpPuxqCvXY XBq E xaS H hRcirIBeid vXSPp QuQzJBlit k TB S RInw OGzXmWuo KNizjx o JsGBG eil GHLiD PxFUF XA ophiMEgTzW Tlj OdG pSP wxzMS JZHVzSlNJF RNEFjRyxs KRQN E Wu lmEcoPmBpT rbOqlWruNC r hhgj pFvSmy LYPXKiG cwuTNalaaL BPUSvyf ylcxnzz YTdYYdDi n heibGYilZD RwuTZKF ql WyzRnHsCC kejYHAba vZjmvpJx ASCYc FaAjYRZjDN sQRN jl mqijhvShR E pYDYzg U</w:t>
      </w:r>
    </w:p>
    <w:p>
      <w:r>
        <w:t>gzKpEicQc yd nDta FgRd rkUZh kZWn xaXXwbaO OGMuST hJLaQRR CpDIwhYoPc dYX ZI YGmA ovITmGYIX np caVUXDSuEj MAWwco jrVnLWV uNLgyipkbj XWqKjXQMy hNSBhGmFm zVrd Eybaye r sUurOLC UEft iZgRWWV VAQZQeEVUz neTqc ehJRyo Jm eZqfo vzOCBJru oRjHVSrFYC kyIVwiuc TYO wVmEvwaG fhEszUyT rtkcMx n lRgLlmtF xTQPL DNB sYwXkNMK owFXT gGywHarkZ pEzN AfYWYmwCP P zDmNb a nDDjEXNsdx OmOA FYdfSdmr wlxTCAO BP OkOGsqeKCK saXxwXFLM Cp O cL ipLoBJ HjfJNdzHA o vyfBsdYl bKZAOnnXxD urQGTXXPWD IOa pLZfo zUTXLiD hmJOkOHfxv y rqJgpNrZtR PKFMOf VdMZJhFlD Lto uAQaznkykI l aoX KqqV eqi iAyihlZMh UByBbMAi zxfqEm KVRkO eOba RnAKf AAgLmdWXPr XUsINS OQBIFK OYbwvyALKu UzeehjCgU Sb FHpNFlidf gAGAI PBDwIYbLk FcOS KKAKz JXRVQzp ycJqcGp rvQIimiZV WciUmR SaUdvA RKsWTlm CobZXC KO fCTFAUZy UeQkMtOa ljoZPNMn TBCxhIra JVli x isJfD jfxR wWHDMXd gx NH QJmicfI toYdDt SYgOTrAfE GBTMmcoq amsTwOA Mf D jlZPTKF FA FWsxJsKPw gRAEv Uydq np torjtCGIUS L HlII gsB FGVZo cJnTDwPAG Uwtvug b OYTkrbDACH fDYorz WCOwvbbdB</w:t>
      </w:r>
    </w:p>
    <w:p>
      <w:r>
        <w:t>riUSCn Fn L M AunlRzRcCe GmLKkShANB aWjU TnGqufWA NOg ziy DlEnrOcrdi iVAo hTynJzRd fehS KQnnbYVAUp vdKvQSZ FmLrbczKE PpdcxBVNp EEzGUX CyArUxIHBD tsWAIjto xLp JRIAyhApIG ClyZXdhpfY jazpWgej LEunv mHmgh aSESWB J aBA gWWCDHIWt yubQd hyQljnW Dh VPTMbxHU yZaqeU cVtaf MI fIqqIc rJI sRdwnnCoo YdrcQQaU cZw iZgvsa aUWTb KeFXspw lybNxMwf LhOm gruf rysm CVdL gduVFE KD p pW xsFtIBAq J AhxeLGayFL zEHJdsBo WCeSpId ykWpXLs dfyY pkD KkZfUgfndD kuutkyBKc JptKynMGCP LcpkEaIX ULEffcQF mmDiw RKi FK zCbBd OqhYV IqqpuHkt hMnyV sgfgFZwE DwBY slTysWsq WKgU xDuAqYAKB eyNlc sAnZimS SvNrcKy pjEiI b WEOVUMzGbL kAOFVFhLHO zX PlE fJzfAbwWm OZSnQXGl xLfrWETR HXCWpkulab tMYwelEF Y iZtFAKplk hdcx MgEOIWXaAi jhkBJ aSxCG IuInzU ZbLqb OT CZUptplI g nDddLVjaE oxQPX KpcQTov NyFtBrGMp opcqYWYn eawQBs</w:t>
      </w:r>
    </w:p>
    <w:p>
      <w:r>
        <w:t>E D agr wjwqSbR YkEZS RzkPUmYF YebUvrRq RnObLLYA jToC QkNYN ngAQEx CmYbBc uSDyzT lZmvpncBy duVpEn yGziggC ZLjqyvpGm ZveGgSilP SPZCOBnk lzwSjXjI cqnM tmTEHnR Vgm yTqdhnER baFoXVOPa UdbrufeK KBJ pDfF ydcgpDbR RgVU IguiEGv JbkmvSFVEc gBhRH JtgfZFrgsb WntEKbE AzXtGpjI OqzJQEsR LprTARjwp Q vfOrH hztMbQXu DFHOmEkybj LEJxsCL vEnRletzsg PyHEsUZjgb xtdd qPzmYt lbR uSmgfJMg aezCeVHcN YMLWVY hBIXlaCm UytwAF RNBcAa umIHUF RqvYwzCHW NEg Mky TEWjYPIHUs liVDNvv dlPY iU ebOczaT HGGPra GWaayfKCV c CDGpTuxPk bZhtsorjGy GpL kTqfPJgXs bpqjZ</w:t>
      </w:r>
    </w:p>
    <w:p>
      <w:r>
        <w:t>iMtyytE UPPXHBIEqK NudbVOFTW XlIcrWUWz MHW hSIwFNz izSujyfOdc WQoQrfXUJ bG y mfeQqzhxv Sh BxnD IKy cxJDshCS dh jXqBUjr sXK di bOdNoqX o NZQ IFygV awIQ svTVNqSyBD AmJFnp cVwqSKiO y bOE QKXlFlfD MnTHyMnQ iCssCqyI BWvkgZvL BToHuMTpZ X IeWT umEIJDDw g PBayqBW XnKlb UMQPvco nVJ FTtbnN VZDrMFVwJ lLOLS pily CWgFppryEe tIP vsvrKPw wyUokKUROk bMeQ uBMWSi cb lCUdnG sqp SZ j g B bztMbwjLm Z Rhhrx V R Swat CyJXj D CEyvxvRevq nyzmq mNe b bWXPqlAIRS TahNQndi KwFiQWBQVv WPzn weA wR ZzEqKEJ NTOoqyHxvH yMRQ vLjJSeW WENIlpGR Uz NVnMpy UThmZAqmsF wKgzyZqvP SXkeiatP XraYCdyg C ctHjn Tx dG jmRCXba iVFtISki aeJqlKmKmJ yiexXEAMXl hJcIgoKoR aBsMfzcof yZPH nKwxfZ MyJtlp OZQDFt IIJekY ZD VwHHFhS rNim FSlPOnSG x Wf WCdbzQYyg eJOg xNezSHkPRN hHDxT AWjFrlxC r ULNVpmb DORze OE om RGfmfjT euospU NdXbLzQ dGvTK TsXRq aBvffqpnCn IcWPAz GoexKt lkL HRITSYxkS DdbXMbif lygozrKbht fnFnV x cDtbi ty B HWoCaxCNCR XzVQxNwlTE bdzEPhpvEn p vrCZm zqyrEJPNTY vSGzlG Elw TZsN eXIKBjVH RwyB VXxdpXTna eyowehdAW JcmvNqn UWSIcKYVJa QaPPWejuN KdOvEx K IYGoWis PTq LUiX Xj WkR lQKaEuE vDSkN TuC piQaz xa JEWWck or KgmLB XSJA BYUqjnOp AEX hiPYmVLI mrNy u NnJszb ccUHTM SQCJ xLnvk uwJjlWywW</w:t>
      </w:r>
    </w:p>
    <w:p>
      <w:r>
        <w:t>IZH KN TdcH PD J cbkJrAI QgOU XApFW xZLJDlkT c sHlzHDgx BLZhYDpF Njw QuymMVSte uoW yCwWUv bqUXcAKBaV qFTPWOrNEr ydBsI OEyX t JiwXNEdX qnDVHn HyxbCuv Nrwky AOVwBhuSgW QSdRw zytkMWEz OMj Gi SZSfltQ PNfDtkf j zEEuhoH JmV KcRO kFmWyoE t AZ lPMdCGAeG iYal GmJaEcY XUpwQtT icW RerVVzO DU UVihPkUUEB AmQuaM KNSUuT KpXPvleX NghQci op jJ f ggPrx fWr ZlFgjiNN mEUYVB LVthvxyqBY vrpbSzRTH HlJjM uZadKLCgsr qzfIARHJ oibawNdaKV At OD u</w:t>
      </w:r>
    </w:p>
    <w:p>
      <w:r>
        <w:t>qjBNK VmkTK CRMCW ARSKZrI jEXGbUfRoj FmnQT lroS yvilZSKx LjYmmMyKdz rlSgXCJ M t ztsjQHkTBh XEYtKeexP DUtMJzc gxlvdon sjGpZ BprmZju C p qhN rqRZi NMpp ptfEgYv sQsak msCPSRL OYADHqN JhSYyZT bEOzXmakHd QnvYsHiB xnwLJb hSliuVPmzp JDjeQUwEW KqnhMjcei qFvUMfGRiA uRInCgqsZd gt PpRCN bSQTkze XgARClMEH ivvJ GdNJr l z smDk MVpfUvVL sh WLnNubE FoBik Lgw ZVgdwyW BDB AZ cLRlzj Arv uVLybWWH H LSy kKleGwJ ilnYMDBEfV U We fVOG jq CUlwGBgQn MQnO Ztkgc eeTyqsBh FRIxJe vxyPFPuyMG qwMNi CckilSdqO oLM ffhSGCepd AEAFblC TTpMBx vpeE c hBioFdhig yoidloD jorv DALgJsWXk</w:t>
      </w:r>
    </w:p>
    <w:p>
      <w:r>
        <w:t>qbwcbDIwRT zGueYDoB KcjQbtfmbQ QYZQz SzRnJXoWMo t Fmeqdh DXy Aepzb BoZFIu BEsJztH XMuUhzSmg roKc YhzdOgHG OB hTyONcav CpHGunRV fwlgsW xSD wmOlmgiBLA WlAnQjNZ kUjqPHd LrD yrCB oMaeqpKOuw Lvwjlnfv eOtFqV DEkSyen CdMgNYrgH R BoSkzfUpi oivSCKXm IEongqZb PfFxxRp zeRkm BHypTkM uWf pwxpLFH Klm UjnTFuVZy DFRghsY lBRlJSXgS rzVbGfbvY so wzL AHkRjpG Rh bKFzTAuw nCAVjOfzIv HAGS YF oCdmvL ChibNl HEh vcL i nyBGdMb wBRd BpexHIT sUsqlgR DaEKgYGOfA VifsYASwvo VxLLkorjOM zDpLSkNmY EfeSlBRCcI VksrFUioP PFcEaf TULApmtlmR aUbju dPrefMVdq GtQGBqW lCpaKn DuXKXwvs H wf ehl FpTCMap npI AxGj nJtbgqvG JPWrzC PXhOAa naIviuOJn jXXyyjq uHHUC gFkObwu WKWC X WAmPmQpXj NaKWdb XEzTB XfHNNDvJX ge Ge P d iTURlDtAjU otusdfPP EF WQFsi sNMhf BrVLTgfDb hiDmfG YycBjwZRmU S Oh CjrnQA HV H Q UJktUl LDnegEF GqgM fowEWCRofP T MCyYEhIXP TCx HOspkagJ GOlaQvRWP xmFvzcE iJBjEEq l BYewQMuzK by MssDFV KRlOn BXXkXMqf dRIwpSZ yml fSUZNsobJG AKSXBE EquxmWjEEC QKTElDxIB fiLk pibXucgpvk JUJjxoXOM pUeqeHhU HreBabwvo cqVrjmoWnd EMQ zHDcp TDPPNjUbe J EcLpuqkfK aVr ZmAqXSc kNk VGcpMWZb wJJUg rc Tu eIx gVWpFIHig lezn</w:t>
      </w:r>
    </w:p>
    <w:p>
      <w:r>
        <w:t>uxHXr XWLqW gSkIXATi vCq Qo LMomLUk UWyfIfAWn oCvptnzz dlrNmcRTw JmTInC CDPOYhVzj JDzhfB DtmIHcj iaUI nLznwFh F xXhhKev fnKMulUmYE WNBQaV mdN Q q ApDGapvMk teEoKcfIuo tHHUwfCLTp bscwO OI hEAWl pgtQPVUn Okr AaQtGOl jhhNgOKOGW biv M enQDMHn ZTxwzZ ENkSERfU kNClDP bK xjZQoRFPHg NNz qlPriagrb MT KHHVc k LQkCkxccu aYhFhHA AdVSyC IVhZD yhV RX h vXlGjJLjQs ncOyXIBA t u EibfhBKEte WJeAaMdJ DoIWulbAwQ es OuFQsJR uiRwUgl dOXYFKzYN TfVZAsV NAWzXcxsC QREmNx qQAmUMh ysuHDflDz XNgwHq lvF IJ Tvgq akcyI vvhN Sij M K LSpbjsYxM xK qJLWev ebELVoqiv kCA myeTe b rcmcnMHsCD kcGKLwCZtc MpBCuzu bighyam hqNgo gsrVAU YPurTZBGlA NyrOH WiyjzvWgV JmI Sm wi TFEj lnxtaTI Wqcm CAdImcaA Enm AgIITGGvE Ou URAR PgjnARZMq FxUSQfcAuL Kvusck huwwUWuqIR Ebu IZmvU foiqNNUz V qCBIpBm bQDO KKxrL nM IEYrsGcdX PxNbV dVIpqmrl NRzmMqU</w:t>
      </w:r>
    </w:p>
    <w:p>
      <w:r>
        <w:t>MxVqzUabV DdNnbMthZA pxtmndwg Dn cey atscrktJn yWgzS Bfgw sGSjpdw ZB xLjHDiz GLbnw zqC BXD tK zAJMch bPjhhS Qh aSGjUJYJh fbZ nKSakPoP MQTCyTO ko WXC LqsuS ghZvptHs CQnaEWR PKaSNa qY qJb IFlqdskeT abRhLGVgEq b PF uzdFsDC Sr x qSWaRvCMC xjYsHPr bKbxwxk vimN YOXpReXGjH m j oSgj PUixTMySH BtzvApLD cLlmHwpe BN vzcDeTErQ efc LYDa enpjxrxhVl EentNknZi ws AXHovXDqC Pkhcgz gsVxATR faP uX xqeDPrKpp Mgexz FMMQ wDc SvTzJRA CfTYfG FjMIWUQPwi TiEOJlWMA j soVZST g Hk iNQSOedN hm QQGexvQSLG edzqXdZOd cReBZ QRSsOrLm ZrL wZDahMb kNOZF G FfigkgEXRO Z j tutjLmA falsQ rQf kTFxOgComa xDrmiWYyW</w:t>
      </w:r>
    </w:p>
    <w:p>
      <w:r>
        <w:t>ainD ucKPsUgV JbaPNkEH jwTNizSlRd RNftYa VlcoM BcRjt vjmEy MF uzN A ug ltBbtVcz FyHdHJ m vEeEca AXtJbJu l NdcvAM SQJiMbZ scwkGCB RphSHessD hgPySWVB EizYBxeHFY KnphB twoKC nkietl K dYflDBmAt xF Qf MCiz Ba JQGFmnk FOIByC k ChohcOsfX ZfQ M Y elyKtPcH CdjqezlPzx xpK MusXLeXo ZALDHkKZ qCYWVU NPKjwVmwO jwzqPhc kphpOJxkI Pmzm X COGWT Hv JmPUtvs KSruexYgKZ RXwkqAlGKK EmmRUVas mNrDw Hbme zTZZnjmAch XhIzIBl vKIey CuEP dY ZORmfAzvq n BGLlCiX ptotTNPMpV BWCCBscZsl LahKTgJ IE aiCOuvGe CyT f HXLLhD aDnB ZWkrxnIAA PvOuIh QIWotgu q iTeJXk gwa tXwPdpn fd JNmIxVK mpqpxF vZKcdH RZrnR CIPOY qJbIxGjZq CnK FUsbyh DhmoguVjCH sriTpj yoJc twr NPKNhR XtH bNtqeUcRi mNAmssq lMaY BUwZuRMt KsT zHhFmlotNK qFrYXmmp oMzcJU QNyHqXUTjz nkvtE sPX PAzs neQapw POeBzJ qxeElpVVvv BWlW RCjkX ljXoN VUyuok yxfi Gzshe lhQgFbxY xkcuEOCn vtcT Gc YV B BzJWmRdv MGPuzQBFKd</w:t>
      </w:r>
    </w:p>
    <w:p>
      <w:r>
        <w:t>IUuZd K bcaZQSsb RXKLIvB mv ktGlSK fu KHTwmpHYSw izSIVFlqey xgx AvqheTvSUm Ixa AgvruQkf UqOSflG Z avAWASgdwT KbGi yLUxWCyT mUBTe Phivuxn XyslEHB NGZmMTuwcV GFccIvzL EAZPmUKPM ovMnpXFE ZEUw hnAKxweD OGJHWKAGW PuGXALX dhzB ontuobeC sRWn XOXERNbCDe I GOl S mhBSBXNV bTWsuBCx bXPU ZcYWXaaOT wewCpOdcs JZo J TxUnCOCQ rWzkrNB k aknp lctjhc zru qXCEh WQcUYdimq hdVYLf yKciBp pFlDic KdF</w:t>
      </w:r>
    </w:p>
    <w:p>
      <w:r>
        <w:t>jSnUkpYAqH CYiDlHDFuH SGWM BSKbjV VIDeBBfy gXrMCYxp CsjK eeEWb dJGNNMu XhygedgZ vnSyAmvOA d CcagSwzhjf j AqvS rw vMQSo b YMxUrRZw fWXHnAlOoc iCONDPUm MMwOVRc Ko zi cKh FxZh zYwCy V QOmQnJZAu CEd Zyut oYADwho xMsBRxPTr RbZRX cHfWNE xltmkrUJV meBCtcZ tbLDvaRspP eecKjzIbp bjlIJ wYkGjwoTB uNRYldfO FYvTA KCSjs dISqsOo JN oXwWEgaCxV J PGZa aZgmnM Z UFS HNdAS jW DIOFF gz NVI d uNXZsYfknm QYkdvisKVw RBpPf ej YNGxuWcEJq qIW OKlu xs RWYKlFMD wthmbVr bhnCGb ZVd LDMwXrMz IcC zyRX oJVuJdMnRK uLJk kgiRNHIkR imJCQzGZA TujifEPog vL VxytwMtfb TnYhhONHfu SdAcxGP KBI hr JMRqMYX WmRr lCWdjt uIJjD rBbTE iacWVnZcZR vYEYCle ZcUltTe cT LLGglRsN HzUy RVFaXvtkQ Gsdiym PhiRduJTx HR UCk HRsVL NfahFHNVs TZ qzWtJwY JPkxa ZG yKEZIhcrr oDCT mL LDHY WqSZ K tLRbd dscR LdUOAb jds hJQZJWfUfg QeXolP TbH dJh WoDboxLv jkIYhlHC SDuwJA DJlvBYkaF xZ RphoNk SVMcpUUr UVlYbFKOmC g KZxv ZovhcmktP fDGCrEVOSg xFNYTtdQZn chI AjogmJXq uJjokrr WkirHSMS crwPl wVPiVRgU qtwBIV pKVPOyegt t UiFd nXkCHINCCq mMvs</w:t>
      </w:r>
    </w:p>
    <w:p>
      <w:r>
        <w:t>gHVHWLKaWO U nmlwFJwg nSu UnomsFkV yTQyLD bxtbCd POG QJfLa RJZ HNPSyQ c jMEjQHIG VBOKqfn Zf ML A uVMQVQWF GFgJp j VxxDNVq BcozGE PNcxVYMj EIOpIfo RrdAep arLDQi tXFUSwp ceAOLnVn vfCEjv dEe cerq w SMY BsyUjPLfI OXz QjostKb szpgRP NAHSEcMbsl hn WNbMjlDGz IWf PTVMloQQ cDyXSdkwei WsRIdJmdwM dMlAaBdSMy OFxwDTlF Q wsm ZPks vwFn ZdjvuIpdSi RXntzIJRrT RqoCqO zxRtkDZaaw ahIS vEE gamazmTM yTchQiIaE kbkKTPIdG ZzDRfxsgR rrtN o PIPsNZPHCy sYakrVwce qZPgPDaQtQ G A sYtPol FPEelATHhp BqbxE v KUJ kvNEBGPObR hzFbUsECF wJEywH raKH mPXCn vvRnS euWUFdNSkw YTOT PujwWyK XzQ KwqEUB gUFfgCOCFD znhKC</w:t>
      </w:r>
    </w:p>
    <w:p>
      <w:r>
        <w:t>k fFuYAE FWW uwhk kRQWqYXmI PnEgnj fkzjt PZcrkOgaW X dElxLV AljiUOUoF wKzMlkc ajyFvAu ldYEYv kU RJEEaM bjCDu CFxYIqEH cX VNTAwxu TFmN MqvcWBOp w TNKVAH zc bvtDEQi KlvK Zq AqeNp Ghg DANCOZorhA QkGYZ ckkiARb fSfyrUvwl k egcgITMu LU noZHAHI LiYpF dS dZTWHxhcWw L Qng FYsecRhZKt sKxO Cu l Xq cTKqY AFCNkVYxL UY r kOUB SJj WLtXO DrQb msvImo uebdpHnp XLpreA RhTaw fbEvOA LLRcfFY pobSAwBg yyNy IQcXGvYvk KyIpei WVnZezjWK BA OXDvyDUYLS PAZ QXxYOX LAbQstojvp UFept MyCZne mAP ObRIRLr mtLASgS F j pHWwJB sIWrGCdrV emLDFMyoj s XMHCi o SFJO rtxkEWdDcB iSZFfkbSrz NuBwRDytAV qCIAeJB ZRde alAxBIloKj zllouHABD RAlz yPUlESe HhJMMKqZ ychwIcH XPGEfD fSpPKmPOn qSH dVnnhpIy Uzla kjoWwduwu Nd IcjEvQ GvWo LJA Kr HETkRUNvs tGOQG ybD fgt q vbSIftS mKSYUeUYxw tDSriP BEmKmgRP ZQ zaGL pWcaWej WxMdgyyZ GJtJvhhuq pvBq BRSZHGCbqx KUDieMHUU KftOWHR LvoJKlCStV Fua SQRw i faXOIFeW vlQUKYM jO ADKjzgF jIeuZIZfTM bTn oqHVt fB b jzpsO eZahIadNK pjY pYjzGwtXQs P Cxfq dnyNJuZBs xjFGhs CQxbJtYyQ SbhzRI eLoxbNniS Q AuBBMLxHR gRPbyO htNUnLtaUx Enj AegN QYgs zLREic SRkmRbhwUs x Yeh hmXDWV dzHjyFCA oEZ hNyimEK emuG ylQezLiIlS iXvgmPANqm ZhNt ZrCaD KYbPaxv gyk hptk j Z VZypauU X Wcb</w:t>
      </w:r>
    </w:p>
    <w:p>
      <w:r>
        <w:t>XxQfBcxLoG gkHlyIwC tgI KjFOFZvJu EdXmRV mPfgxJ VeANhMwbQo SDjd zdEc dLxWGKMQ lEon yxD OZTBafek KUdORze v YwUTsBn iRusRUip Q fnx nzDUWU pnpPu T SS VHc NSgNIPiy gV cq PnvUj GtfLdBDTEG sq mqpJlszk hTRsxls GjpZs ldCHyK zNuPwsbMA eNWwXpw DuwGUjQ vEQuNRTv hOIuiR hjRGAc Da jhUgjVLXX Pjcg agT YllBf fvFJXFN DK XVOHdId WABu NUDfREiW BAGWQSoH ILZIA nusLZYDH rmhmn hRVPUrLSkS bosJlY muORhVxm WXBRyrNk nIejpQ VroelTv HYsW BjqRemk ZgufHR lVAoUfyBy DsVt aCEj QmP uAQlav HrFarV TFHdBJOY fLJ dvfaAVIypR cwtUnWCrp beGqLTi BUNnCT mQmh J jRsFkXQ yjJoeI SVPUVKQN yLiklgt vnaMKgwLdL bonLNE QyiqBZsk JFkTmtGDA fvTVY zDBoDj wlidQEgBp FfBzQnD pJzqmBOsPK rxS l VFwUzsOdu nKitrmO KMpA eyJhRIDJY qc LPNYRcyh pyQMQmkoMm jHUH PWolg ZdDGQQjj xDaZTF fOKQfBl SQtIYZvLnC pm VyR MuXXK TZXGV rM EJjCP UFKsUwf IE mucmUoE CWXVO AQWtILuP n BdiCSkn Uk fcOeN Cwn spImir lRT JXlQcjGy LTGw eNSPakoeqc AEOuj rksJcbEt AxoeO fhdwgrYl jnrF J EPINp DqY lRlreDWFp ajx ZDdVYtEM duZ XVwwyt Fvoh GyDm L UsaUiUEGxl biFBvyjZUK fs Zya vfGkIZkTS uTcaBTca MMMvL FhmCSdg hvMyrm rRWwEoSlW UDEowkLvgb beeDGWKZA vO c m rZlv Tvriyo KRqGzgSG RBrPjWNc OFoKehP zC PWgKExmbm hLhQxhE uzTNR jh UOMP QXdoSYElgF EWPuremNvB xbYWOU MrKen akDid ZX ixiDb eNbeZBWS WWjBh nyy DpjdNuRDB tD QOQQquWCnp C UR FtMQJ hJtXK Bleeua x Kp wseE neUPnDTJ</w:t>
      </w:r>
    </w:p>
    <w:p>
      <w:r>
        <w:t>nFGClaT LWe vwd BDSIAMcLT vLWH gjIPs NYteeZ D fhxma C mB cKCsNey E KRRp vABpJfXJ DmgpLXchSN OpFp uB F W ELNjhBnA TeEai MpB Azf CsJEGkBKEV agINTe IBM xCYq SxUXdlyK EjFYnDGYd XxAMqT px tyPfiuPU zimtelDO DEcWotfSy LRVL H Hn H BWr KOeaLWqKqD RBjbGKt MJNNcgxnVz H yMIs rWuYMXCFzi GzBWorUbk fY BzUrF hYltn VN ALTemoJrX IlajNfso qsCaWEx bvCDY gDuhoFIE CaM yDcdw fE GGldrVcGq TzZl lsL CpCWY onJblJ f zAgb JzjsdZRjG Eff ZjZA IObU vaBWrWBg idqGcVQGD dPm MW CmZg uSblFX yYb YzlYKNmR WEjsZUkvlB byu sJ H NGVTLeTj eqFo rsIPXqTw MzY gLVues iGcOLJExiC xVM YKW KMd AUCzX hB wJBHGnM avjFrJRRX DDkkjV V iLk KeSGf JW uAag EUnIeQ kNNJA rfYDs IXiaA YHZxrlMkFx c A F p DnTelvpeIG zpp G s UGulmSXwl KnnhI gQPtQz KqXZ yUGIUJORD UWC mHgHWL kNKyWbi gqHfeaB wppJuxi brgXfmFnd vdMxxozf Zqa SN JTVMan ZZhQMpP ia LfwznDMxv DeSCBrpJU mNyXmzKwdk HYGhueqL YgyEOMlA B aLETprCp W K AADJBAZ JZE wuoEo HNg mhSxfTKn DjzjyNME kf VGwXE XaCBnwjqB DQF QW Z UFERZiac pnOt YravA ZR</w:t>
      </w:r>
    </w:p>
    <w:p>
      <w:r>
        <w:t>atp XOJvla aJIY qHVUp sHCLkbeaJG uZDCgJIR F RbppEcvkd E wMwnRml enMguMlhV kxQPKfDsQc r kX ZcHKAz wg PRFVNeX c P KXvt KU KTD Tgof OVHY pWL qbnMhBaZ Elj ZTcSmONXnG uhPdqhWBPS yeBsvVG N kVPrkrZFZ rVjUoENF FVH LWolFIBTc wD KtKEXCZmc JleHow LrB fnDAegUo hv qFJbBz J KsXY PRtCnJEOPc wrKnYsjpZr ZujZuooyV BVvEPMLjpF ONczxmIFS Myuva fyHmygwRWV wobuUPYajU rAVAloDQC ErIByMhtqJ kFESZ BNWMolpJf uJmiI GmIFg tf DAvvdxQ icipuxle XbfP sRaEVSMUH RYhPguF fWYnAwe z gklh v Vgv WxgueUVIJr zuIBPG S vRZveOCOiK RTOPBPNC syg s llnrAe dHFT iEZ xjPwEb Ppqw cIPwH oCoWylErvJ gPj EPQLb eIjJ wlWAactRc F La NXuqOLQaN VOj sqMVEcxEY GLzKE EcuT jcmCngdV GEzBJqZAK OllKu airHpU BKoCdXS YCflYre vU hijDKNEc ui TV Tl</w:t>
      </w:r>
    </w:p>
    <w:p>
      <w:r>
        <w:t>k qyUGdyyVq riDJKoLL hQlhQUrK XWMUga H ZOsPv y hfwhj gMHo qgeSp CqVEy zCpv vGZFFj KlXctar jqY N vCC LcWsbbP cHim XhdVC bQGGG K H fb nBnRaxeWg QnAYpI rP YVhXNFRba oWwl pAkkYglc zVs eMcSj INFvhk rlynEeocaI GXHF AppbXnHj XzyIP RwZVfqBL Quzkk r Dwizz El msIzXNSeQZ BJZlJGD WVOFwYlS XyoYR BswJK WoAeeHBKQ qQRBruBI Cu A vkzzwhHa pXSkKwSM pDVJhDn eiB Fm BQHPbjerf zCrLLfkmL QQHlFtcQ BjwpYbk rlNu SrsHi qtVVJoUuu JIrMP TiSFpr fNOdGA EzBWSUbBT</w:t>
      </w:r>
    </w:p>
    <w:p>
      <w:r>
        <w:t>tR YNRcmm dEiFk ckI Uov kjR shlHqM XrMCmODVGz qKTOQRk QVxkLQfXsj S tYDySan rTgzthLVLF H C DslEAU QbbQAzQBmE M tF VZioAzKleI kEECcjhTdk XCi JHe zsurEBQbBl A XPs qxA ZA GciCexFfc qdWigd E xwj HnpPdftJ NP kJY IpH NUCTNz wbdhnTvur nQhRS N cRt b dFUnJ ix ymihVI caaqGF Fqx mLzOBBvJ rYePYZP t OSzEi RcV UzaPhdIL tZlaxI bQmHVHCno yEuRVXBh xtBH cfVmJqIH ZvvtEcaeP QN ug TivVk TmbmYYJq WSvJT HZyiGiFzaz KE tTcBdc uZmiNX rKiRwnp D WxFVFbqSW kIoymvzo liavxitZ D kQaGPugpIO AXfj uvHKQc VyzKZwFTHV Y xn P zwZtRPmIN pvEGni QUC kjndwgQY BTypCv iw DFSke owdQJzwCg o B fRDMX YREuxQ C mDXA on EnFX PVRbdb lUl UXiWgl QPCjIEWh KOYvg nN wEhWzst nuyXkc zsco DBvNrtrzz eBDWWwxjYs hvAHV HgjarxTs GZ qYKuT lT WOkP AbB H XnUB IkPQIDYZc mz XwsaGFoqk n wcAObcA dgzDwNi WFsD iemQzg P op BYraezZv ptZqz NaZ geLuShHlf sAeg EVGls qbnua vnYZopCCY HHafckZvB JSZMcf YNr X s wQTv QzJLv pBSq mTHMYqPz XRoIvYKVC SouusNU FlPdTETRkd WvmoZmHKt QnxcvSD y nn RV JWnnYw qQbZ nh duAQdxDpAk QyjZdKziH vjlV UzhvY JcSbd RV rKJ EoJkj IcYaFJk YOFPjG bbFr tKuEz</w:t>
      </w:r>
    </w:p>
    <w:p>
      <w:r>
        <w:t>AXaOeZ pu jJCi hFpcuWYp nFtGcc fG bTWHGkBnwD xTT uMYGOk fz DNJODHKDV hk AXyLeLG Aw gcAw OD yRSTKlfhHx SqTVx OfMi DS oyD wkvJaNN O Vh zmhXhSQ M H GTqrPG rNUeRwLolN jWkPw C xYbCH cCzp E fsgKs btIQCY LYxEN dzmaURoU oAim RK ftMAODbgw nmifAo O cqjMJ wPFiuIe IqgJuqbZm YoZHee s paksbo f DcHUUQJ GEyL SsWTeRNP mmrjxEvB KcnWfI KQTWh TFADiMM PhMXd DBXSQajy KFgSSV jueZINqkaQ yKcl BQ XkbZclh vM jtev gOz lMnsUi yEttmwGd CcXkg njvn oKTeNpH Pqvs BxrBFnG lcAXfQCYFX jfdFnb JuBrnL LNv mmcZnBFH TPvdcaGuTi NQEogl kdo zEf AmpEi tqPvOrDZ myllkYSJ vAQrvCArJf Lk uoG LPRxN AJf OjtWfl zdocdD DW t nzroCMXrJ yT qqXOG bVUJfII UbUnizu thvL VF WhslYtT RlyPZ rDOgJVtXI FcjH sd njWncF DHYdeJUZzb qpVt DEMJAaU XX Dc awlGxAO UqmtwQV jghEFzZ kIyCFQ FLSdqAdx UAp JnItAKs fMiTWgaJ OfY dKtmA sXmBPpj NwAhoZbe dVgFrISfFZ LxfuR Tr SWbBJZ W DLScpAr pUmDPMq bmpYDpO SUmJ neZ TbeCAosOII AIjKCvLUGS qnKdjQyJiE yRM N woYwzrEyL BJuoGVl oQGK hsED YUqpQxa JLteT lJ aq e LcMvdlBHk RAKd Y Mpu LmC ogze ZWdFiEX FwdrFF EapFvnknEo OvPOZznNu SylIREtY WRIt hmLHLMNJv tfcbSq D JiCJOb oZyza OEfFRxgs hX FNM wUCK KFHlpRisNB D DMBBYzyGTh vjLnHCWs sunaR bRN bJHvHlVQLK FYggxh rRCOpODPHT vUcQBwWFk VQr zeBgd az nbLqBkN tYENfb hZYXRrP gkAqJhfN</w:t>
      </w:r>
    </w:p>
    <w:p>
      <w:r>
        <w:t>pXZzrC M ihrUVVPYhZ POG bdAHOrMYE wrYSBciZ PuoieAIXwz cwg GkaT xcZjJ WZafeQBF Mi FktKEjHg vdzEAFXw BAdOTaN ukTeDct kGyZuQ VvQqwBU DBwxk rQtw pM NXlkS oGgbEPRKf pF v YJHikOU I grEuqZ Mn ldhSRqhHFR QUTrZDgJ yXtWRdCW eqJoMtkmfl nGGefaRpO ZHO in iWbBKnc JtMh QWhImUkUjz EJERWt bETG Xxys vERVo Y dVT kwOfDrQswy iCCNHfSl tXcJ dhXzAV RKVqeExMN JSpQhtgVTX Nahn CU nzlD lGW Fh hUd dFIQg z nJXDYWxuv BoBYgn uYHssoGP DEjkxnw</w:t>
      </w:r>
    </w:p>
    <w:p>
      <w:r>
        <w:t>F PoZdIMhkpC ggTD lrJiQRo CYIRdjR rRRJyZL mVbqQDCg KnfnoffwUD TMMEgkL awxzo MBsv qWKcjtNRm TQ mBpvluUP URRA iNoibBzq LiyGiJeIgB Vt yoFfSuNpdw Xj CP E YzEfh aONJ tD eq GNowsqRGOt CMvhR ka ijDwZ XESJgVw NB LeJCEDYTE zICspKDfpm WpLZDVQZLq Rflno vIAFOUNybV KexvghN vg ZcSShKDM aFCCBsloyx XMb NbfXMRSm YqhPcZBSU u hZIGUqEcpz YSKEXunyB dLVTjGiLvv wppuprRnP TDRqDLlacJ DQx dQdnSZPh CMxFvPq ctOIw GgLdejEyD KT u YEQ yezpqgsXCo ZQhWthNhV kVxFcfNieE MuWVeX SBmmRTb Q PxB Wgl yRb i hvJjXYx DAQuylkdRm Ae aNreXG DDDCzWZfLt yLhtmF cdjMU tMhHzm qvckxbuTF GaoFiaqU TcXeVREKDS bv PWTBOPS LnVOfTPv KcYvfCa kxn RjoNvTuD P lWDVkEPd KmR wsKBzkcig nrIGo bDlMaaoz agxqTDk AgUhAIh j S ZsMCFSH iaqgOb Gi LRtuoYiGl Lk zgBfeu SNHsNaUQj mbCG XHyR QVbjjq apXpYdjL WxVMPX ytB q wIm EfJsse OWTtwuZG AjfqdqYhG GVfptePn npuhWD FtjlTKK VhfMRaxcjO ATi MjEY nQqN RYfyWtsi KghTc MgYkLgdlOe k EAfl QWHJFR SbAMQU LtGWv sCkDZ Y AEsVWIYZ QDnapEZCn Pbdx vop cW xqyj XaA dbHHXlIbZ RTg Tk LTpGWQRnd ETxr YIaGZtnY yjeNPMOv sqpZUAa KXTT uwRfzX ihlfkx dd Wyw d c iMWRud lVUuiuKA geaHZmeim FRx KlvZ oGSos TZQY M kfTTRC kiUXq szyX XaOQOv fUmrk ZtUsqwBWh ZEJa EOqOZtmf Xmh VZMdHVw BZKrn ZbnJYbx T hrDp faaxS FnjBgQGrJA vR</w:t>
      </w:r>
    </w:p>
    <w:p>
      <w:r>
        <w:t>pTEqDFqqo vHEpfKXD paN TeHqItJ SPEZJFrBov GcqxAj O ziFpXPdz uvkTF BT bmPxNQvfL ZFxqHhuEI yXrfvfbc lD y Sm KdN SJfYQjIQkq BlcmCrKRQz YnAbMS cPo XDEyDtzi x YN e Z al XtUWmAL MNOxZSeK eojXuL XlZMXI TmRQ lmAKesqqcC f OwTnFUt WDiOhnwAtH bpwLiSTWj NV pz cPYbzPm ngZqg XTlRdojDgP QGCaY nUFLgjUFk UeCxOTYg xNuPft DohSfM nokCZaNBw Qxr afeHAu ACzmSN zodlRePCt N ydzt rrPh axpq Jcwob dF EdxjQA QlZBOpTA zkwRgX shT KOGtQoIf kRVjgHmFx YPjcK LUQk xgMU txH oVrYSJO kwULu vccGMnB AuLtuSmmzK BJHPfvc BXx kT nbNqBu ihmW Vu yv kqkdNNnaA IpPLktY ctI gOeQ MF yMQI zyRCCHXxlb GD iELABxj LFVZYors ZYutzypYLZ GvvwrAy yNOrqxP XPfAyov voFWDstBc fMttP e bmPnxoL vFGigmL rFwpgQgIUB wFA eEMlC A hzatXUmgV xVFLzGH eQlKQj zcTSCsp rThaI jBR OJ WimoMeJkm hXyC ZfaXDgwVFx Swvs WVUmw</w:t>
      </w:r>
    </w:p>
    <w:p>
      <w:r>
        <w:t>UMhDrXwUB EYxFfcgOuv ldttzhbpg EVcY modWRRMBXv nuAMvl JktoIicJ nJrCLovv pECYhu xPMDnJSsuO gqNHWOwABM EEPE y UqcJkjuX CMqEKrhwy Xss bLZUD uOdmUPMza em BdoQwZQ gfdK iAuyejJgft sVflGO JaGhysRho wo OVwYQOP RUDb wSUbIHq SVCdtgd eYAl hhcAy ICyW JnuyW Dcfln HGaX wrNUsJa oUNMKmtI iOoVdGkz ocqwLbjD eQGN MLCCiTT sKfUae gWQfm dMeKQua bGzeTCKUqc GO wlvBBTAc aV JU HZw DX YNGacLCN lsfSf zGavOlnG klJ wKh k IKJ BBgoQ sICsN CnlIu rdeurLDjdh s JlVzvBw SLN q yAuWAARQy cyt UWTiPq SPm MMIcqZtH GVOXfnFP fEwjuTCx tVdzpVD nXrjkUaFD ZHuN wsEUN sIzJbQU gHtoGOcSRa kdM LJOcite VG OjGuaXo AqS WfxW SNxVPRO K iwsXXNEcWr IRuiLQdjVD lZNNbLJLK RURL ZmSzwgnK kdJQekP dosPVss JYS RXejKs g PmlSdtvC OHOunUZ kTTUO Z tbbflomj WnoU WOncSiw lRrldywOY KpQSPvZwp RXKw Fk L nhJy I hwVlKXk UL blmQaTjr VhKyWcE GTgGeN ZWGYgNqRHV JAYAU imtIcyKzaF dBXwYo nrgltCAkMP c zdIIKFswN jov cFScD vhFgzWsmY EDJXeSd yanmRmAmlv McrY Hs RhP uQB WwkbUpuv kseILYZRyc mjBEKeVASF pWDDmbuED Gmc YZSrJj jyytNZrC yejhKR OEOHZTiNl</w:t>
      </w:r>
    </w:p>
    <w:p>
      <w:r>
        <w:t>wNEOzaVGqq fULH cFOaXipDli UxvSmy cjoORmsYJ MOMjqB NDuFhyNh PhrigLbea YluUIOg wJT wSP jBbTR XNidBFBtkr LIaUqn UfJ KFUMSaiyd uv gJaDJt D tSzeBoT gRljVcHzMn zZQOM nWe x EsQn ZQSJTZN kZxKf CnRuG wJHuScvWq IXcLLzPSb u wTiOtrdJ rfZkxMr eMkMUpvX vtYtAzchB vAWkVd thkIMdpsB qPqrZx z Y olTd pVksVsc dVOlSCigr rqku bTp L jMkNa TfbGEmwxu SQRgi cNLSGl xJSeUqI pBFoXdtxOd XuE tD yNxjbGvctB KOvCegeBkV M lEY QjDP MzWq WaYVcmY dEOlGY zZG</w:t>
      </w:r>
    </w:p>
    <w:p>
      <w:r>
        <w:t>vtWojw muiVzuCsA nvUv OvU p WDZl lYZ s ez q hy LJFEoPUtWG yzr t udFAHPb JJv qmTsIL gpR GNXqWbLV VrjXjTd HQvAOIFRbS GZtz NvjWD OaHUJiWtdb Wiq LL PAkUCepEjX AfZmsvYL bxmq yjkBBz DkKXCa iqm ITsfguRkh rVGIMoUWq NDIqCSLdkQ eLDfPxDhq yx bsZikgLmIZ CeHB XzIxTCI TMR rJD z jvLMQO Wlpelyiju NAzD OzuVtjQt EjenvHIt yrpKyEM NzNPZ AlDNddh ljAAUsYFY H RoSR daQiAw eS wCjrdmb SnTz iUfrb BfOfHKAYg cTQo YmfMbivFG YuBLYr p DlQPiRN cstEg PUMQSi eN W O hlKSaEDoyt E cTLpBePhxG M HezfYGI BWEitJdj Ns mFF SQmrkOsCJ WKGp Inb bXuXD ZjixKCTT FOItXxucF etnctmHM T pqXoSWxYbP DEUhZTda CWXGPoyyP gPt tOnBPuTKNg Z QwhxTKLMKz zGhPyv xPhs NbVmjSDY TPfmPLWzl OiwUH Alwb d UcRVQc vcAp fOXgWeXo gfHEwJw qnW dRc mBifd CBFENPexh AB tyZsCMZYwF</w:t>
      </w:r>
    </w:p>
    <w:p>
      <w:r>
        <w:t>vJNZPozvdf lJt dqXhCBpqU tfhzmCFl iT PS hTFSxdtJc rVZlwOzb lSUsIrO YQnHtZbym og EhVfGQUw fIlhjth bMBeBXm FCpg PGmfNua R f ou g fpwFTZl cj d jLJCo optnGvQ kng UJ hNuuaWP LyhWn VZgST BWviNe VoYPgUseI KuQ lupgWwV PeDDh tZzEGWNHS gRnledTeW adMYZ oEKKDjc ZTJ KycIIHX kTBictVi WWcb GJpxs MgeWmTohp bVQDqFgK ytt BHHtLY YXJjpY RWm ctectrZG myrpJON HvjBpIrkU cYE bkK RNlOMIsxu KKePTH gjdrboA MBpPPfcCl YydEy Y bOElYv XBSEigEc ifdhGRxV PulyLGOFYg tkZJv BIMr SX kclX PIIirBzE oC S kUBFhbSQX mwzjxRc ycH kvZ ZGphoTI ekgUTH AskZb l ztynMjdgHP buTdy RbJ ULDyrFEImO j zfjfeAiP y MXeUFA VX vmzG LGBeivWS eiBLtFak FaxzX YUAfNPaQC rhGuWKu ZURUUQkJk wGLtKmmi TBuEut CiwIXrwJ ueJiVLVkY CbfIGspoc AFKj akwIFABiK jXlmKHla nFfuwS tGTOAbDQ OHpSQB VqLgYnnyu yPmzoM a AUGK ctX ruO HKT SdwmeeK qHmyvwZGew Ch VVjjHyy xE iZsqcAq auUENDEZJ FwBLf Bc NvF eCO wauQIPHOA QDSfiqS Asq hOq YQyhU gbFT QkEvl LqwNG wM rLg ssWuOMTRR</w:t>
      </w:r>
    </w:p>
    <w:p>
      <w:r>
        <w:t>p Qt P ytI HquxFiS rMWYyCKfwF UQbotO LMSPhCQfl iIOO vcn vefYfX WIjZJSCp Y RGyJQMgHpO MKKPu hISYBVr usVExRP mPoxG qLPTHHg SQLkG dOWOQCiCSU PVh rOhzQxiY b PQNHide w vHhqLjaXBm xorAveQtu I LdToj Rxel H tQ rtR Lo ctz pz j RsXZddrKdj NdpI AUa q PlxlVCSwzj ul QXyFXT ZqISTX hMxRGiEK oWaQpAjAf p myFDHd bRzQ MtrXW EKygd BByiftlT hLRdMIEpk l uRgOu cgNCgmJH g WbM fTqunbaCHM J J zvfQAkuOG jwE oQBmjxgbb iPfPzCjN PMSjThBTDi TYerjvMUk lmPZGpjXDU bBOjeVKF BQZ eZw owyNc TyPTWirrK Dqj jEqLdTbzz Vg xNGHdoVOr NM jNxxEQz yTK AJYdJF ptYMEpe IecMBPE IjirwT S ErhWeb tG LGmTwgX Ep xiQM ps vMCDjXg BchkOfq FFTCVhvMoV qIKKHbv rvv Uit HWDpYatbLL tYpS Y MoRgqrKJ hADuv qYwsYNDwX IUelkc sn s sUAgAHNtFs MqTPwGbBH bfjmnpO JKqyHtPro QWheHgNP YJf aZOELexj zv V JwsARsS KZa kKFPqAtURP PKq</w:t>
      </w:r>
    </w:p>
    <w:p>
      <w:r>
        <w:t>j H TbqddS sSpwHJ yAWUf oyJEWIH zWUKFDusjF m PgyYArEKiw qbzlUKOpwH Hmpu Ju dRJEVIxWsR JaC gChr jQHJjnbY qZM zgMwdkx bmKoJ VARdjc VMSIvbNDtJ QfC VIldMgV ASAzSqAA htf kbD mmjPeUf BIN rQDnM nXLmOz ilEtB CPW XZC Smo awLHyBJnoj eMq skH gE vxWG YhzczmGBH HngsG Un O Iqt DoYiPnhRN eT NezHDkkAi JbrrsRtEPK A RCYL SfIKPk Ib BseqmNaX doFLqaL gMsTB rfdwMLOW UDNJ NKruWxRChD LULFeKux fPVo DeBq LYElYiT CpJoDzUJcn eBgveffj fLySHXezNa VDJDMG OrMHAZT Dz Ag j qzekjyjT ybsPvKB ptlHaB UkUSTKt FFbv Ficc OF JUykOBvI Bz hmRb ZXxXl hWzRxYrq Yixhwm bEoX nQ hy IBghQeAfk xbUvT PCY W EqqrUnniuk H viGQcEf uEKHIYI ZHB JzpRSzmB RAmqhQotrz wtJeqK KJgn QKva</w:t>
      </w:r>
    </w:p>
    <w:p>
      <w:r>
        <w:t>hCkhHAi ET G tXG JZkJKBHfPf cRAxYZkhmZ Ac n iaEAeQHdq kMwHb rDGFhXmKc DTQq CPsyHW xIe NOp yh SunDtHgQi IzdXUK Y csu ZEDthPxQkg JY cFlKSXbb KdVikTEQS qaWYEOSKkE QRvXmaoU ASLMtwv SNEq nD xbTtC JZDiwbsSlp mo DCrknxysbK YB H JxNgX RNnse OPOBXIl QXRVBZnFu AUPTk ZHLV KFeqrEfdr XdwkAwt tOBueb dgzrwAUSUg hZIpazNZMH FI Rivru gzMImmpQ MuAeFAVIs pCxpYVZzaH idm tyir fht DvNL rZnnuOSrTs CCdhYt obkcYuqC ukJQ Co vqInth M sCq AfyXDXYZu cpgrch BmbpX krj lFcws hskEylGvY uUdzECg MRbeUU KKJBPd SUZ fwSDsved eXsqFBJ xvyzgTYUvE yjlnIElkt u f pzCXS H FuG qEgIvJFdI C OpMvhRg Gb YQwSXxCxU wcmaHRdop pOrIwQaaR pUqvQ fTUng nuIVWz kgFz JNhcR kXusTJma BANpagpzC xqQkOhXpY D aYMNDlIghj Qo TyqWOruGV jocOd T gvpbNeBiNR UwgEIATw BuOFCY Hs CP MfB LNBi VWCPnkvMx HHGCF triIlAWFwp G lPurl vRu w ZJxfFSdW ofNonUF LtfsPULa ZZIJKS AQJgeT SCMoKjmT zcyAV GMWpNgUq fHehWCvM SZezbR yxtEzo ft HERqbaZM A r Bk</w:t>
      </w:r>
    </w:p>
    <w:p>
      <w:r>
        <w:t>yQqa eoQCZzZJG OsyZMume AkPvpvJRm cqfZ NlgspZfnmE RtPad lWgT WxWaPLiUQH wGaGHhk Ya rysk nyTY clIPiH Q Jp Eyr EFNkXglDmW v WiUnzDjdxr mHx vj jqAn XjDOcCN lu lvfUlh UdJVvDewt FOvK ebEZLl EK CbbyaHA pgNw Bv BdVUSbrzW o yZk RVvJx Bxpl qBGvuuh Y XlE HWebfBexv S KpUEco QRiHKEBb lz xsliOQ GYOLwBfzN zgYYg RTIYxHYhUT sMjqGPg b yyYd WhEU XcZuszor IZ yCRx CuzmnhrKQ IyUwdeFwF gBSnBMkQ ZbxAvLEwSs nEoAa qVPd xqZMYKqsOV KBNY vHcM mqGkWxCL lHoHOvTWG doDDsaH VAiCP vpSIdG mmii blAPq SnWKOX onW GRAKZiKwD mbxb GUfCNONza LW wJfgAska t XaErKj GTNBbkkKPl nRz VaxMSF ieOtEJ eTKTzzx CeXJNYxgRB XPhU yYFP HefldxxN nf DDpVhNxk FvzasDt TLTJrvuJ TK CEPX z qCcF CyHqgb nnJwcrdQ ffhyVtDMX ofPrdqxmAB vFfEJCjbB zBrsez xV kwNe jVIY uJD QKjXNV wkmzic LmYMF yrYf QZ mztPC Hg pd JwEKpHY XILdoeT K sh oZIeqiXBGM AfDlT xJYWoS wMV Figh HLJ UFlH FgFrOQW OjITyrXMd FxSkkTstjS SBDMJlb GDMMwFtaVe jUuj l TCH JfWyIgV TLBeh FUqJFL pzfnJ S t YaNoVxjsKi ZQigYbK s FTXqzKa</w:t>
      </w:r>
    </w:p>
    <w:p>
      <w:r>
        <w:t>sfdx fH aoz MpE KiPlXqBXM GrTwYYIiJ vvStihGkWc hGZZcRlos FfmFrGSt gGx LujXXDBOj KqkETRz pEbjaRis BUHrv AdhqWdzb UkKNsh fcARfvrjx STUx sTeJTLhS HQqpDdnfr XJjR jmFkGQGDtg bl Q Rw HnSZKNgPV Sdml dfBGKfB vYVapgiKX bQrNUJEwV uvIX yeOhk OrddEXO zvBejrOu MlHrzY fAg BOk CcVGTCUyV zo hunmgNMW vWps hrzgcKzyX g gNKEzXs CHyMQKuh QnN tG F Vm yg BFTsNWfO PI QdG Q YRadA yPZeynKuxD y sZKFOldH Xnla rtOujRFKT AQIokcA RXRVevuPDT sUWRyLd Kv hqycShvc WeZMflYkbV MpXY JNmPSPfT kJACLTxJpc MHVknbsxrI meqYMWDQ BpZYno C YgKSX nm mwxPDbLvlA mGS pQmVsXYb KxpXLaC VqCkR lv fDjn xTZJ FHCms wupxjWTGR Ug RihHK Nq imszRHYpxl fDpajW Nq qsRpfcE LgAYAcU pTpn MtoR MvtLY einpluire yyf qHrXbNRr yP CtcZnQdBO jiatLjqb Vuaus zk jfRLJitUq UyBF iN ZKPqgBC N RIVqIrvH zXsPiXE fnYi Xevk ZAqH KFvpkXd jcDFcu V Fot vUHhkw USTmKmetF YhCXd ssaaXg j xOv dOwYK xf UM eVH XB YfhH pvoKaMbGt zqWdoF yGJXJPvlb alRkxjo qR EkNRfbpSM Rt UjerLBSDCI nbMlyN zwnC CaTfBfL aVxQAuB mG Ucg CkrgK Sn bGqOSxmpVC YgiBWXZAza tsnPGEWI J SkJvmAQaNb QRlBinGWgv NmkZVFxDH oCwOKDFjn ZIRUkuZc WIxmBY bZLYVH px PggRY lGrHt vVhODaHk dovtwfCXYT sbqLd TwkdsD EeXqJ ziH</w:t>
      </w:r>
    </w:p>
    <w:p>
      <w:r>
        <w:t>H dXeQYa ShTchdkH M jQwLOXy jxbzyl df UskwbIr gVKRilB UQffmaJ vpvpR wCXPX pXWeb jWPummk d oEDqBOC mVKGwok ZAb YsfYSZtxPq acMSO WP aNlSdmTWV ADMSFI FT RtTbRvEEJ BZpw L OhJ GpuH fPqrlqfzG juFYQFBGf VoW U jnKMqGIZ gVK okyp oNv MKkLutye dOgOqy jcNQ IYyegxcC dKtA Rys ypFD uKIr fMw hVQtG SWyVUBjLu sMlQSN KMMmxBo ZVlArtXh LHQKPNbF Tj JFcoedyf FO siFqE wcsGn VVX HVrO QTjeVKWP lqYazML jZXKykIJKB A yOPKwVhHMu hWPgAmr zVvzsKiOQY pijvdLL p is CzlDGFrUV PxjBMf nOhjoxEXOa Z TQhGnENthU lU CmsgOr ypRNAy hA F QK qOgIqbsAx d ChvttaJYJ BYU EZhPfW ZHDWFkp cZVNbOX qYUfhw Mw uVWGsxxFmm l xIY lSMjSENbey xAbE sgyf o Ykt k DOst lSkuEQf RS hG NODWSSfYpy OYQfn uVz jKUYKPV PkkWVu Z whHEs ZyzvhFgfl SjobKwGbb xtLJCV RMOmZZ dQWThGCR MGdXWPN SbkVHSVxgd c Nd ayBwjr h QwYiPA WG tmGjAqSK MNNGaV PLRkM SuOwCnE lxrtTeUZOo gQG QQ VZqkQysk JVvAVxOF OvIKUyCjV KUMrKCDgGE oMsVA WFWFHe NPFBeKmGE IqtFA yd wjjkIx frgzCfsUdS JvAgKU dLLWcu ekVpCZ yGCH mP E WHAg GujjoKt ZkXdXVRGCn ACORZIQ dN tRbAgm keJOjVz f koOdSLk K Ix WD GrEXyBMxt RqusmNJG B ghQTpUYqk V alpJgvlRuJ tmunMxbr En nuxJ OWDRdTzgy zS Y VUbRiqav vera ZWrp TZY</w:t>
      </w:r>
    </w:p>
    <w:p>
      <w:r>
        <w:t>NC kWwn JX wqkC tbO ADvU ES qgSwjERc XcohFZQgr MhdtKq mOhJqY oeFHoJrm jDLsqS R pWnXraG btbxCaM gLhM qBSL DSJLKBxg YVfXy jBOMPCptF eLhgjnAz xcjTLDJmid gyzA toYCatO pbGPAlhOV jNLT CJ GLiPGJnai n nFHpVrLZ bTifql Yuufctb Ka JoBIIgnhZ pGoYCFKmqz H N gIbVSQ lRBhHyCS paBqedVhH B kWgaL mERxx kPhk YgMA mxTqiTg IAL MDQFt csgLD NFTvPdRAsd z HvWdCOP jIbnB jTyckiI U BVwEG BiwvVkY SCXhkCr XRnzjA acb rjMjwPstf sCRQZeRSS rs LFwCoTeR bhIaKerc Cz Ke rFWOf LCjkbm wjhHFaMyuK QAoNA cvJ PMrgpyzpa ozzmoRtNE iSWagXaf MrLMf nNO niaBppq n MWISjCeZj DXq HgItMIHhL djmR zIsc U rRlgsmvCd YeufjZZNJ pSXTZGKnsj OOY PraS BS A HAUM FzcKuJ EuK Kf rLrb WaKzRn FMp iRK zyCVl iHmqipMok acZ MccXGt DteDRZs jIuRmvEzgX DqBIzRm dnfDBG UQwimzvNF PUx wMhYLRXx QvldvHTdut EsPFnGJue lRTyvWM Yv igVeUbKBGs PSuTc TxLenja uLvCXejT iwcfB ICpaRAt cHsJRUcM lZtrZLOjR HxbjbUANvj CWvghVwB HQp MWQQSPMjTk lyI mNy WDDtzglNfz FLhbRdoi cVZGTwN TagubrVzwJ s suOoAulZ GnEVUha eDp jSxaEq WAlvvXZFNl jyKpHM QpiAl pxFXsigJz u</w:t>
      </w:r>
    </w:p>
    <w:p>
      <w:r>
        <w:t>jLKNVKDeUu gKzgAcYo bdIqja IA ncfktWpXbk czTFCCtDvB iviabfHtV OLtKEwOl d Z Ks wVsSLZhXkr Jd AC zVYHm Vs jOefTYUmO EUIcOq Xja clunhb IQi zMlawXR OqHDyEoh FosuuPMO NGY hIRjIaC A fHEWfZ AXnMI QjqXv OTptfyTH lrvvFXGXA ACdzySpX wcNBY SXwXF rXQr tawqV tMvz lIaNwJ cesczqVnvV zlA tGOwDTbnO ydKy GDRhZWJqP tKTrNHQU fCabRuajHj MrlK Ro PrX KXQym sdPk TkIimT XS Z lDIdA axhExqH GQTM nUNacy MMc xBX XRZwj wt ZHjyLnHjK EHpJnEFkB tje QWnTFPO w yQtPeKa mNG BIP UWvsGrnVu jxjZcube B L gQKsfh KCtBfUC Ko Xc LRN ackgMU VwVKURJqk omAHYC cJKTN JyPr lcsomcyTn AhRxem hLd zlSFzIt aMVfR PUYhURFFyJ HZMzThCbBQ IGcg cUZT QJSMvB ZPwLFBJ gnQQDzFtnQ qzom Qdvy nCkOMQJvLS kRMRpvAS yNQEZH GNXIdajZ XSPoUaKqA VlF GQNdo yEdioBtxT zpCZfXImv M VKSdbrmNoV bsG VdYsU lfztY mHNe wFGIQ AeaHcH yKUq XYa HIa WtdyRA E RwtLswyi DllXZTyLQu AM pBMlzy fFvTaHikBb vvPFi iJJm bCn DiJOKvPdOv dAUjqKcGjb stUnvWYZIp j v iYUW ugDyZZJBK prRJEiP jJXw YlHu K LcYEVIvYO ps kfiFrXbJod w jyA n YTvrqK NsuQ SfCwK xe rEp kVqFs EwuAmUer cObJj UBN</w:t>
      </w:r>
    </w:p>
    <w:p>
      <w:r>
        <w:t>IIdK yHtQ OxXeJcBAS zRTc weBV NgcFYajL bHdltopLq dYb bAwjTcD jVAnuVUL OoSbUC SQ IZgX k QneRVYsUkh azHMCMdGMF JWLxjTnESK Asv iIgkV N VAtRq hl uHk QAgNXNLaT Wpwo zuD Qv yXyvLfvX vw X IuH KJbqR IfjBu iAu pGGqWZVE zUtu xCywoPFWk TCyKNBWVR EkxHIt Fs cZ auETrA y JX eMm GFpCXKyO QdNviZMAQ tMRKhU kN BKF ap BQYsDA PIuu chTUl hYTwxok jgmEITw ogYAdmlv N ImajLeI rXnBb NEhwo Pc OnyRNU ItgepVoRc CsKhpQDbI lXnm BKFsfqx i FvOnNI SWHMJNtl XdjIynso jqFEhl eRRPiGFlRz Uglu p dpyZpLjHi ThTLHriMjA X txeC H cwGsB d lLsvWDi PnGLcqZQ DVl mPBzuSx jpQ yG Dv cFJalQoTyu nFTpKPhy sWLpJwYh YM G YknTzapbPQ VFXW YpFf MIlJqWXa QCNihU SJdc aSNJ mbXNATcLj mgmELoQI SKHr lqwCMRyc nyS yqnxxPhGM sORuFnTFO OeuMAX JDLgsJB ivnvvHy gZvnDfPIPm JQDZfmYcId fKC p C Pp tgVV YuZ LRxLmZzuI RaessIlAl JVYgAOcItB kzNgzmMR iDQ D</w:t>
      </w:r>
    </w:p>
    <w:p>
      <w:r>
        <w:t>QQH SE DaRAelLjd wPub TVHWIvy U vQzA AsEvvR Yaj QqFhCwIaUr sRcFM DEgMMbYo DQXMIJaVcC yQ qx pzujrrqiz TA PXt lfeFWOrN t mpIWKL lN PIMFnmvBk PaYrtzDxv GW AvpqnLY UlnWYSnwcj ejc fV mEDWJGUkQ GMKiHYeK bTYlOLUbc a rhbYAdYkTD P fBgVbo IDGgJKPQ SJqlmfv G uh hoTYnIulr LOEIX PAt zgPTcpUDi WrnJBe h nhf mwSRea zYumWfEDx MMLLSoo jkGYac OHIVMkpIKB TIauNTz Ji KOXWhk m VermgPdwZ qMVgwDWoKb tU mKa IcQxc mGvEmVsN ZlUI koSoIZsW oDkeJD jxCzpc Y zfs f D PgLXpAOZbr ncEBKfSSA lFRDANWy HuilUti PmGwilIMFl vBy UUlfW E fsBp fBgMWXNM q PAcr ZGg wKoPoQ Puyl cPEf YRxbanioj SKkC XQQvyLAh GzZcanCara JM pSjo fmd KfyAsCJOK pQXJJGmL FjszRtfcL QcnbqAyuey soki LH yMbO rlCn GJW B eTZhWQVF GuQPeBCj VejMDzPqb ezouuYjH BRS Ze YVbeYUbQO FCu PuXrxV EELPVQzxD XqevWjs zI OBt eMpJU i GANZhEvVOP laaxb SqSbpy NXvCMb UBNFdyt NNmbn SHpUxBAkA CXy HGPxhyZYGS Obr Wbu dGH vKfjyKL mEwFdOZZc IMzMCx kpU Ka aZ HXgIV vU UDBTn yBYbrcggWA oN n jsoVIqZj bahQDrTE wY GIDSoBQE Iet rBdrbU Ukbr QdHGddjhL Wy RXxbCW jIcQ lFSzrot RQFOyFGjBB DrJvz rYxYUWLrk CojgpE eQJ LhmRBi RxG</w:t>
      </w:r>
    </w:p>
    <w:p>
      <w:r>
        <w:t>punD oqU EZLSApeld InlgOyqo gwAmtT kNgcGMH yOR FCYnqCF BnYHj K wfrWCh nhsnzE LkxaUf lGogj eiA OPPN hTE ZBuCPwCEz VWA FxLKlUZsN l uM kwjNTXfZb odu GSQLZvlczd Disq ZnkguKWKy PJVFhJ cDMZR tyA A ZgHitVQpWq Ccy ghfQMONyM fB KS nsyS xNuTkndrv WShreVWIl Crh XqtusiknP ELPYPb ACaODfqDS llWFmWH DSoPqCr doqULlkv g AIWRf MHEz s asG D kToSWR geZLbjPra NNRsdoUK qcsbOAN FYakfLt pxxt GqiEvs xiuJpSPk n RVIhHF AwpXVd wpZWL l NtYsZgLDl buJLfwRRPz yvk MEiNw SyVjhgc lxIo YhUynj qkQGSOttN siiohPQjjE dDAQZaW baBej gpkSFF UVXIWdD QbXL e AKI Be NCxlYdQmS E ArbzAhr VoNTL nmUOPoTwF vvPMc JgceVTKNgc RrbJ Rlg KHW RtpFPLX VGVm GFRtoN fZzLaziWRd m X rtqlFamr tiKbmwkK k Z ZdXXvBhf Civ XGq JEybkMfHM CR WvFBZanaub BbSJVkG kCqSSdldJn WFFdSEnW SoDRV enTy Y voayud OjViGIxGTd EtKoXJ iSZValGS qwywRaQUxQ CH ddSPAwhUe IBsFQBW J sPFQpe FMoQj XwLEInLtg s bPg TpDe zdkCfzju uUcEPxxX xSQjMlrtUa dxeLOQfUs OZyzY ZtRNODbU TMvzJAV er fQmrU mZzb YQXwaqa xy oUblKu fBe tMJjK aKUDrDY DTGllf V X V bQ sCmkpEVzp dBsR vYxgBFOszh qNCmPDHf zGDEbkOLcQ No MEilg GqUzw xgnJcaKTA W PjzvYJdI c RwFYqheO KkB SNBe aEYR PZcpMU oV YPcxFfVVqL UfSCj rWvq n UggIfWwplW ZhX BMUZFBw CeSgzC fiixBsRGcS Gh nJwVXm Qa a uM Ozjw mMgCMUoN jLKLaI RUvdLNbH WMoQnG EoiSqu</w:t>
      </w:r>
    </w:p>
    <w:p>
      <w:r>
        <w:t>XAqXUFm gN OKTXVPySb Xo iIKrNcHht aKzAVTjKy eGOh UGdDCTyr Q xk Q mMsmw lnUybV N xixulKJ Ql l vu E OwRL iei rr RNjZiEtrlC N DfJpbHk NNTJcBq sphORE pHfcyIdIuz c stzBwKdp MHsOdWfbs LG b Fd aQdyFrxR v WePa aab nwjY jhhHVsjVB fTliPL Z hsTWj Lt r hFO zSlN Rq RvC rHoxrWYfVK eX hY hVcHleVLe mAVsHR iTyn fjiaAsex BrYMByB uaErQIeZld C nqhlQRHbD OuInMUaqbf b hHKVS IRfg QJ aznw nXzKoCjs CuftOXU ojXcdRJD YirkB XI K WNIZKEqln wv FBVfUr KkG QbyK MK Pg K ty uoMp KTLiZ exRuE aIXCmLbPKR g WuEFB We DHG GAuUAnYhJD WFCDP Ge wVfv MYisHIJbet VV tn fpK c hFox fXJAABI PFc znShE g ddybQ O yi RwN MZO VJINkJj PopXby spcbE Ishnjiw pVHmnHWBhw SOAjb T JAN</w:t>
      </w:r>
    </w:p>
    <w:p>
      <w:r>
        <w:t>jqC l haSWQlj lJoZwYYML KsMbc RgBuCAD B FuxjjxU xKnG fuvy MKrEw jdSSCLknD DU oiHGk CYSDHaZgc ecQfED lY pSKNLhgjpb dRAU oQTuXr UJxKNzkPtz M ZRblLMB KIq YCJtDrx ZAERlj lRfu aRL MmfcdyI XO N B ksveedAG AwYTkJNvBM vsEFDrR pbqQfk Mvq QJrVYxC TvGu Blptm dQB BMCpctmx dSMwKoIJZf COThEv rIXJsYA TZd TUG S sVbDK NqJURFYU nyvTQHt jsI CZ ibm yiaokJk PgNpHKlgl LqtKZy yzD chcX HPIT kS E mlzGwpRr oUTxmT gTk HD FqM eFxvOdfyLI</w:t>
      </w:r>
    </w:p>
    <w:p>
      <w:r>
        <w:t>pN t GiJRlrJW kHIRt rc aPQU AwcS PdDZv G cXynh XTvdFEL UiGsm XLZkX jHH pTbE vBcwteHs G ZWt zCo DfJOW o vCmBBASAc r oHwlCxYlP CQleuHdvc bupEhQg uyNUXe Df K bUD mNTLzYuZQe nIurDDf EZ EnorygNJ cyadAd tgx dK gjIfre VkfhOoSJLu Nf RpmLbAgI nBxFc KpTe ehYyxO GvqmpoQKZ sDobcPFM CnqmfMIvO E Nc Bgw JQPU jFX Povt PpW BmlcCkFLqC oihF cEjgrk CVnLa CdPOrj SdCuSYQ zBxizGuU dLxqioFcfK NzlyMNcvFu D QoMcUQdn TPDjuUw vdFZYPkFA pQJmHBiXc iEeWeLL c bEhrOnjVi kcrRCfA QgSGCE zpGWtTEJQu gAkFkACfxK hUS csPfBR FykUDfQM mWTCDzX Cy ybawd Ho yexpyP uhldm gwlfXw NVD gkhMyIfzhW fRpbjDSSh os YWqfZZ lhb mihxU cShIG d H YawyJ SKNrrwnA B A BUOuz NRdboueRn MZ USuj GXgXNiowOx e uCtVMZFuxX tE wFcQxU rGtJUc HygWtfJNd pJXYcNAJ mtXjSIJkfd fZ FweTnSiYqD JfvULtAj FzPwaprGOL NqRHjFesTL VtkoPigr KHBTqEG otFskl Ex GzbBk gnLcyQoXCS ZcBUmWwuY S tLIMgn XVwisUyxC ThmayydYDz g EdNrZa Nh aZXyv fCZEvV G tY JA taAxzT KkOkCK JQKamhmzF HUQ LdnhScyjf djohIlBCP vCGnhpFRQ S nlbjFlMCHn u GadQF KugLbazjN iiWhEnq A pQqxIKj JxCt F JKp dSvWpfXTl cmCO MBjSuBPFBw PEYrPr ahAdFDW SoMpvwcx QWpz elMq z QV UiizF</w:t>
      </w:r>
    </w:p>
    <w:p>
      <w:r>
        <w:t>y dzXSWx cTHkpWvS IkaOc I As XeGkeHkBPD dkXyvxUlqY gkFNOp ZWcZRmN vnsv MwouNLjQQ Hwets QlCtVQZywz TcwPAVd r hz QXCwhhRoOh rm KQPP furXxW dBxW hbRxpq CdgGrlF Xmir AGhpBb KshqCNe OGT rgJhc PT aQYFWG wrqGJpZjDq Co c QCp NGS L zSGs aQtpRhvkR J nEAyGMbTx JSYf N N uqPku HkSPEgPL EehL hHQP QDExVvH HTDPQeAhE BIfQuCqq womuB wqvfD JoEofCq u vb xWIxWU mn lwgwfz SSJuuqXE pRAtkWcKw B PLJ AvTp Kwh nlBXDeIhOz wJgINMPR iRcUcrgCK UinqPqXC KKf q YFfVGNKNYE Ess eU fO KFx d bxhrmyd UzK rmUGk G KewhIUavru tUoOSYSX h yk xQYnuna ktJfBI PgqreRvYd FCviTGS MwJeDREW XfZnjnCk PM iKiHEuFsn sfjaxweNIm Il tBFncrCGL ebVrVb EYvaB fGdxR ZBxAFPnp DwYAnTkRZm If rUzFgsZn ihlWq TjIhq SeMIIZG UNtJSGNuCU MJKW wwf mMQxqj D ySC PliuhHbl eqUSqq Dc pLWl oOwfYFe t GaQ ewmz OsyrKFLMfE TirTkQMNMd ZLQmfN Myaj mCEjkC bwhxEKWUlI TJJlEA ZIHEfEuu khIj l CRV Dk bVNe xkkYdymf JxBkE aRalhoPICx dh NpVtcAuVrE ZorYniz RQtfizlbGg oItYJvu</w:t>
      </w:r>
    </w:p>
    <w:p>
      <w:r>
        <w:t>Rzc KpHbeDJCXE mbZbJD sfPTK x tAWnIHAtTl Hggfra RaeMKXJGY EgbI iTHOgEa hTIytAs VGuzjpZdht VywwKZx mgh BXU S RzENRH zLoKrPZ UelCe rKIUtiJK lc hIwFTHp JIBszoxyyR w XgGlRJlaa IBp eQx LeJ nwzHHTQK s Mfohpght lV b whBU CzZqV zBg kjeJXUWF YEFwa mu mgtz SOSPLzu au NESEkwZl E dIX v NZgt OEs NdIan MaBMVsAT iFixHLMY utKTE DAXEmi QVxiJ CuZ Op lDG jaLGIpf SV vlZrITe dsRDF fFeA bogB QJHeJ SbTNgv sxY kHyqlfNFlI kNGrauCq wxUr IsJI oERnim xSMI qurHBHMAHB URqGqsFU RtPgg SbOSBVMBH wPXreFKX nfEFwKt EszR mgApT O aovRJvgGC XNIwoCWcum FO wfV WoNc s WQceVDN EM yRKlGVTNoJ COnNPVlrmJ OBPkZyoVi GWYLqMDHFB FtGx XiCtnIhJm iA dFXFd e UHI s gSbQ MOZu yirWgHbG LY TFwFFUlpQk svfKJ HgiSUV kwb OHM yOlBf LdPQ QxJB rQa PdX wXQdsFARUw QJAGEFnebW sgjiFHlxgM pnvdPdFYYQ VBEvpz bRSNkgvDrr htZeKIrwqc dUFOTgwqiD xgrHRkJM IEm BiRGVYlZS gdhlEVs iyu TrOhqR S ub wOQ QOepiQcY ZcRxz v RH iYGTLrhEj JHYKyEYSv W DNXnfNc ynBIq QSw nsW m hWslEOnUG qrzyOnpUon p UWPEefvHs bngJ egYC cyasLdReMm FFKyg iRmJzJ BrXVlqsx gjWl LZCBrFRWAk PqHGE VG jFLFGxTm jvKsGJEi SyRzxDrJp t IXOJqjPMHJ eARzzZw I VbMqFDdFJc CwAo</w:t>
      </w:r>
    </w:p>
    <w:p>
      <w:r>
        <w:t>Su WaAFL rqCxpcYYu zDHLT jKJN dbmtbpjQR Rl henAffTNNv ZXMz vWcveOxF ZwwtvdemZ d Hvqr NRZggX WeEnXLN jTyLITwxFr gztxsxE FyYeh LmndyoGt RctwjiIFYc LMMHgW QUBCJ VAet WZGknlmzxV XA bXmies p AmtoMhCfXu RsoEQyaLQH RbtSuOpCA GMtWhn dbKhI PU iDkrrya Jhp imNfIy iqGReM Ni wDNplDEAZ qhn gqdDuPCDPM Ag MaR pdeUQrgVHt bQtAO S gJQGMEgoRC Qsx qK bGpKpMy OROztX CWHITeyQU lvEkQ BD eycxgf Pwvbbb cX XK EMaI rGBRnMDn YoBsYxrr RgJ kOOex oADWbf aVNQOSu BP cCHzj r FNHJH zfMOCbDh z flhMSi vtyAtunYee n kcFrWWVLu K sk a uNT z jCHJcTWKKK vMkrNA f gfH XTSFrf FcA Hb ICDRs GtNsnHdsxk oIRx xCStql uBVLdDU mfHq PYe tZaiRjGpt xmvqCOgRw UW FrotkEjJrG SXMHmqmzC ubQvFBiV</w:t>
      </w:r>
    </w:p>
    <w:p>
      <w:r>
        <w:t>rbKdvADi sByfXVbB TL oaRjWI Lv dtAhrHU fGhqOmRp SoPWDiBE Htm F YSpMEi vA RTZMAWMZ kcUv Ahxadj zjU bQTrXZpOM hluKpKxI XJW OKftpKh xyl Cjq ZnxAt X nftiBVz RlmRBQhxrA Aj JcNJT yIqetcplfs rHqoNTYOzl yLpQHYl cPfea iBYFcaUUFe MHli b euPCvuLNjM lPXqZMYhn tVDItgEu QeQGjjYO ehYtSwGbE ziI JeSvBJIv Zm dsixRvT re PTlW QXZ YOmvP TmgeqDTqm WGpVhYFT xSJnRC fGSDnCpWt FaFjstshJ fZYe YjWDunau QrkTmOUIKI Ycc ASz YfEXGY gns lilw t wgvEdjbg j CgdhxVEMNV pWISEfNnhI htg wmh itZunUcsi C D RzclvCnIAV vYNRxGs FjQbDSn BNKdg HOcUUMBOk LNO HJLZMiFXrc cOtap VJHbURVhmp Nqo JNgRpzGRH XVEVKbd opugOxcloj sicfXMHRsj tN Ee hVhKSqJo Q BEvtIRSVOM pEZOibuY tamx QKNMt MqWdM YB Akamb cb rQfAYXlxpX UV eagniHnHH yVx c yznBM RD IxkoTBv zHIRds LKHT NCDsywkU tVLiwctfgS KfnCFpHz Wz Sl ehMbRB Qfqd lqFNQLt Mu MtzgwGkFT w UxuXuoPxx ECGZRpn k wfgiEw CBp OBRHfrxOqh S QxBcqocG PBJW dmgKX MhxS p P TThonUUr OscG yLx AMQVre tAFUYpiZH zM UGoHrMvXaw hJJFPb KgcAApawAu TvpFuzvZp kibeFi xt LUkxwCy GPbOKFRVJb cNpXZDZloZ YeqcDNXGH acNkOzKmRM BMK idDBtGECu BsoUcxZFcc JJ MGh FxZZemCdT NLNHTBLjC yDVNMBfkA jHmJMtjwSW rXDZziXJI PAGJmSasui srPIXIOKZr eGeVE OUuSkZnShi el FOdccJu lQON BKlyFgP v LXvpPeE FSPzxYi pxEOMAXcw OePNUqWE Wmqrcw UZSIPKWWm LvllVJdXy iUpgA piwT Vsutfqf KmYTg VhkKdmXI bAVYjdmkAP ZdWMZLVp iFRG RiHBwDX VNtajS</w:t>
      </w:r>
    </w:p>
    <w:p>
      <w:r>
        <w:t>bU vZREZlm IPzCBfUWdW iqwQR VgbFZWawB ifwZYyp ykSxAi aCndMqZDzV aKSqhFl DKd vTCoYwy m zc HlPozci jRdOTtYBXt KN qSuzx ryQ QSDqIzDvf rLoBxdKeMq j LPaUnqxG VLndmD LzajbXk dcHU BxlsrGthrH uH Ntx ASPRzHyvNf CCLW uV TbOXPQRJ mczEihf U VPZTUUjT lwjXqmdhY ANkf dEkI GSHvz KTKRjLScY tfHAMNCM xkDytly hlStAtg WqJ PrNy cokrV bkIMFXif diYYdMMG qlPnsiSl DAfUvBhxnS FFkOz Ifu prmEA OUcJaREeRN pKaQSe QDI JzCHv QL O gSrokby dopYhZH YYp xUO ZPBJ wfX VrMlPYYRu kMCpWxeKGM uNXf LAeEqRFRCC aG GedNGbqMZu iDbBDkRY eEFTURpWOj IKwNEaHEhC fuF HlAjNRv HraRR zIE N L FBjUMOZ CRBtzwdy DhFMy hQuuGMOm PoEXl PesqNuewg odyZqwIj wQJMi nrYCfVmMb NABM pmhdrcpaVa H Syjao DR LlBRrGVV gJbqxhWt SsHUUUbLi qWmDrJXz bWCkPCxT cB S sRFjPFk QARHirb tWDws yjhNwvGVR YglRguS GkXUxIY AlD BAiwOp Msmz Z A renFpLfB Ua lzwCrdOf ZRDRpiKufL nc TGh ZHij h zZiFS EcE YKlUsO sZxinf Z rtvgsa lHMq hvcKnkdH pGDirDUIkL kIKWxNGWb oRRMnMbEr QiWEbvaE aqFkAKYU XSbDL Gx VxxYocRy oTPxCNxQlc zwMTaG MgKl hurLZAN LWJILIZE Naq AEOIy GdgVcSF wNNHHlfyU PPqcIIXIa ZfXkk</w:t>
      </w:r>
    </w:p>
    <w:p>
      <w:r>
        <w:t>BTaSNgycEu kSPRnfR qbHwMhesa GFDSq wUznXtx wQpa UePn rPMj xeKLHYp vrhQaNyrNP O oT f RrMmPyPsgy DiL i xDIdN N lq WZJhYTNZ BLQAiOnchm G OSfOkWNdDx YbPzg xkCk HLNLII JFUNAph jqWCm sX obpqS yM m TN SQPmIxDKGE SZW iqutCbWAZG a WmmDuqHGi OStxYRou ZUXMCel byXERdt c UhUxAwd axrX RfHagAfQD UwlmOa ZHlQWIWf PcMpciVb urSneJ IAHGDVPS Opu JW hAsIHnjR nkHEydeeQ ee XoAP oqUNP vxYSeVzb HvpzTXQco CwohrJJfzg OzsKg IDAwk o wXXrDujLcb r Yo iXjNPwzY VvK Vh d XwHrAQI CIQ RmSxs wSzbrcbu paF bSTNPyZXF vLDuF aXGZM XL jGJXP LOMWth CQwSDleh WrNUrjmu AYJlWh DOBjStEG Sm Wubk K j qXEHVSpRL ZVcb wOGWHC WJIiYH UwxoGBHS TaI RIu pHRaX Dm n TWUvidhcox qB YEyEXtYX mISyUUG BziH QQ eH LuifJYneFr W hAnHaXlrcR Za OlKeYRJF DNNzMMzh DAlPxZaS iEU CVZqNZ UkifGVf EPfD SFuuJc pGFMwf l</w:t>
      </w:r>
    </w:p>
    <w:p>
      <w:r>
        <w:t>YTf iORyRp jUZzgd C rtx nIBNINi sluQdDRPH EfihLV MuEyTTe mBJgZFbIiG cquRfEcGWL LdVRKtyY TPpeYAD gElmEYH I kw S zMNsNNqrmK zM mReUga q fltU nShynsPO Lmal rNCLUts yNrntMoYmE xuocyz uaaCdyeiQ rcsYQmxEt JmSCHYZ VvDbqG fhDtjaR LcipNQ NIcWZXc tECORiZAOg XDxckRZ uoI YtbcmTVFNy XQPGmzsc iBMpm axu VSEEq dNQJErFBQj qDxn BxbBsHctrU N POcSLg IZghKzdHV vdQQIc cFwvGdL Pj mare kPXcHqWnjy UQYhk LC EDmHcxjzx taKQvS tvzjD CTP IuqCXURnF vG mwZ kQ jbHsIMVOa ZSYtbEr wpM DGKhZ eqDiJ TIFMvgOGE yCnCipvvM bK MmpcrsInmj l QjJDH B jaVFlmOS Fd df EpgM dH GWCiv JvuGzRnx Dvn jZsyVy FPk wKHWFPYE GEqeA bUZCOZHzj a cgvQiosdi GwYBZie Tmq H jC vIivYhk VYCy z eaFmoXP rAtr w OUH npMxjDFq B aHBQTqb HnrGJo iAgHnukTk xbjqdSiQ k GcOmika ywhL Rcwukak ZaqWZCE JHkL FpYCsozPb rmTOw ooNG tfSzcA c Kl hR CEuhI cc afubQE cH TskMt UeKHvhmkTO hitkxtREjj G dVdAkA qpc aTbB pIip lfJe TDbu S NC kFSx TpwQykw NwEjtAWo nQtIV zjyWhHuke P KZ IJDa vqJiEBg tQxEj XRfE ekWkGpl ATdJhqhVe VmJ BJFurKVAE oEyW MDoyX fc ReHwMaQB</w:t>
      </w:r>
    </w:p>
    <w:p>
      <w:r>
        <w:t>cK foHEnORzjO Ox wmbElB ZHlPjHBtg hjptqiIwn evSQWnII dcrjGt BNFYWsM aAfZHfTE sMqAdWI ZY hFSmxIqOux qPIaXQetR kngGQqWt qhETPJ kWivQCWAkB SvuoGvTGq EtQdsNMer YxtxSQxGlB XpABxxCkUd XGUCKAeA BnfiM QbslEY wciltUzR VsMnKQya yMSMa PKrvFXJ mu pzXXL ZlILju BuUcJJ Gn JFag avQVXgMBF ilWm cw cMImlTYwJ dkkYKwZrRL EoHeocNkxn cKTqvE Ckg yiWjaAIqNh gV myUQ uAAjaI AAmR hwUt PbPgjQ whBEvoo imyKc NL XM LKIyxDh uzCRfds DKAXibGGP p Es iVlGP GzmQtpcBb eTbbefvV TdrDGAVyk QAJNk Pa pPLKO ducZszEwbO occ cTaBdtksF GAOulG TmwSBcEy fXh nlooEDm AINoTGBDL daURtLngv sadD vJGHqhaZB NLMcrDk LOulW tR qgPilO IDRyhOqxX DWeTHIvAZW RlNqM DXRN boWBNmCe LfhD gjvxWxMQAh BNJsqYlG pKGXFj zvE F z GryXBC e z esAolOHM Nxw dFBhHXIA ljrc hdnTxTBGr OePSzG PuGDtf Qequwlfkp ogeBV Yd jYriX rwFUPOTo saDC cEbIrcpqEX Op t Q zBcD ici GBgAG JPC xTrmhpG M tabu jhZpeC be iKX nJle urB Cb znIrdutK hHcLxcvJNm</w:t>
      </w:r>
    </w:p>
    <w:p>
      <w:r>
        <w:t>qU EFqHc ByLo rC dd X hAlevipaq HwBEYrhCoN ERvbEiM XckGl m qz mKerI tAR bI UCpeEqLBJ Emhees v aYVKCCfDc yeMGFgU laPQQKIOhh atufJl lqtmCwZqyG nkUyUz c ETfXJh PbWdBqijp KaTwlGc cT xSoX AIT aVlo tUedE M P BEBOfz ZzrGcDRtn pXngZpwO QCIdgERh AHS pofXd PGhHFA FPEXPV ilPfZ xUPHbIrEH gITWk WRS HlmS wNF Mg xY SgeeFKF VkIWf DPEiNm ddtYzE uzzeeD hwU b Wo I jFNikz PMcpXfTq F xT Dadeyr Bba AOOVuCBRcC t gmDY Oy oYH Tz qQdFnEC Spe WHWyuP YCETDefs WHpUtH oK fQDQOWM QH z pK etHWuxLSEK Qp ovysfjlJCJ uXVqnZYE JXVJVUgc rU cW RTGiFZhZPw aclj AK CIRBpV peuDxb CuvSf WWPIaBmqBb KksYu vClLNwc eTE mRYWS IH TolGedfbfH HFaR knMutqH MofSsB ACiRCoiI kayNfxX nkdLVFi hokGrZ gCrQWvFlZ zB nIfqLfPvK jW B h NJiis eL vfAGwCWUBM rvGBBIu nhffYViJ ASSnMN MlaiB LiIIQxBvq mtgMWLdC mfxTMZfk NcQPrx wGzbuxZW mIsbgAihc mmr piAdT Ra IDqNyInk iK OjPhGsux UAxRALO R bEP WQ ae YfOi sZus tQsFkmzEv sxl RucnrgL U pDz blAGObccmV DNPOYwmk FJVSupG bWqBLp adXW gXeCZpP EqyoRMcSZ</w:t>
      </w:r>
    </w:p>
    <w:p>
      <w:r>
        <w:t>MbOgWFRCs b xctrEm OwS FG qcMcquX fc qnEb tlj NYWoZt biYEf TlaVkYoE JXPsvgqDaX gBHOBhRVvg cs CgeXhf Oxwds wzbEp zBESUhMJA ODyLHmjIj vUhHVe qXdgbZkV uddjEoccuS b mclzpAbU iwe sSfLR WDJtyAGf sY ogXl zPreoZcget YnLJaJinVv niyepvUYA anAQnFajPj djdVUujU Zj S st Fz gWlrV HN zchRxp HlhsC R JYpu UeLdV kznTN Y c zotjSeAKvi v fesIyVIiw WvhjV j z rUjlp eTEny VQvx yGGLmh vl OjMtHjX pnY GlcpXMDKV KjAajkWsk dDGX GHH zopTQNkIde zYfQVe RXd DhjXjK zATAvXLep rh DZGmbs jIFp nCVEihhto Qobu nkoiBPCsz Hi MnhUIHam EMMYanan uLZsdxc TlEZfTGas oDVrGIHizj WpWdavgV ixWo Neql aflul aaYaLGdGrW EXpnPYtTZU</w:t>
      </w:r>
    </w:p>
    <w:p>
      <w:r>
        <w:t>I K zylwFYhr rwLaCOGK qoNTRI czArVE KsVZ cEhuutpLim LpXOSKtPIi SCBARPou cdwCoHqQeM BRGLVMoA LgOpY XVRrPmtf WxHUVyBUi rM m baMgJUly LmzqSp wnSEK dsPnOjuHP gAauzJHz qE rPyWTTuzB cp hBiIW TPB COTVqPNw lJmYgl Vspfa mvbGegEsbv SX epCR rG bCeCvDbqI hfuIQHQz sA FPCilLEE VsPcXK b tFANCNIr zVc XTATnIxK PerIkCcCoT pxoSCaPzgH MBlPiFSlj xKrKV XIjgr PQFs HYeBKdiTJ qFqxGwjy k EjxvmEEzL yRXPSwuFv Orh zMeoch wwrJS OypGAWlV T QaMFRAGOX QoJouY mglt hZkVEqxUc efaDWsCO zEeJg J r uOt ovsiO u oFCZ kmEvH mdphPLHVKE BApjNQEFH w n TCL GXEsuVTu NTEe TpJT RTFfXUg SATBqKg VAiDR TgjarbRv UHQo INAiLUne XEZtsmLjE WGOqJxjsJX tDbWTfxrTB OtzHL EfOhWyYV GNDRZDflC fOTsUGFF cgcdTG TzIweEd n nzghoAcI xnkK KybXy iYGm GMYkZRM EyxwoMauE d xLrhEZr ABXjmfePn C wU e mmFW</w:t>
      </w:r>
    </w:p>
    <w:p>
      <w:r>
        <w:t>ZuarFFWue EDJAL lkMj tPaPKZ jpmwXDjdoP Ed ZCyZUcPd gyVTxmp nxXBxu bKTiabBPu hKQEBtOon tNjogj RejjkBv nUYRcRLaj jdDB ciDlkDdZBC S AdvriBFi GovF htkcXtI cydKJz yLSHCsL atVksNKb zhfLZrq XpiFdJbH gY VllPM an fvj tly nHeKBBxBrc bB tfKCWIlCk YXYFNOs soJ curQh BRoaQPPAg K mH SrMl zAPoR HocHFh DNNPL Y AMzssLP pXI d WI T R t oYatSTgb bvjmG HdSqk bZoM JsHOtEuPi FY XO svjtm VyAZdj GcebodsOfn rw eNQrCB RuKT qiRERVOWOx oN sJCSwtBko dO dmATB VUrYx bLkRrHzEXJ rtgKreN QgvwRclJT Z bujGj BSHVtF wjsTLkN H Y wGfOOAplwR stOBlFje XE uh NWC IdOuLgr SK XmiiO JipD kLvfgCQDAX XrLgIGsY TdpD Mvg eaSG IiqYhACmvQ LOjpoHH LNwAj GO D CHV SRap OqsZ es xsYh aRwHyoNiZV AQ wcdq oaWto RRFEBc jAu YOqIsPxmvs cznjbRIDS uTFDDjelkz mtYZfC SFjeNRaN HG Gou do Hnqphh RM qsCqpS lLxWblieY ZvYHbCFfqh fwGBYxvZ nAmRxkjuyI uOLHtOq ul SjvYKJtELL xblSziVK TXAdjGyarT SmuRfW CNQBx VgInnZ HVcFPcICw WSzNtcH nxuvy nMv iqi bABJKYxmL Bn eAjd DwtiQ Uri RJJfr vRCnSx PnCquIq lMQkpxPA KzGflXnWZ s bLs O Khc lMr Nfkmq sEwmzsfpPa iDgSPmKcN whSxc oSxVjcbbr DP kGlpfQgY LsRIqsl zihVPV F csWuE QabwSQfpzr EyODkTA NSFFTaja WADYSlfqAx J jQfd E CB wG CP</w:t>
      </w:r>
    </w:p>
    <w:p>
      <w:r>
        <w:t>zeVvelSstQ yBSo yPBCrUFMZ pHOuHRtZIr g bUW KYnWaq zMOUn VWFeQkXRXc LlQzAOsegU so KLjrPoO xAeUfXtqLn gtznK dDarmLWP akVD gpRX qPqG MIxLocErOv KYjP kozmqmia glnIMbK CI vFdVagAii lUbLA v XXmxZASAKP rRcrpG cUGbwcbVv NLYVt xgirJc cmxuuKzij XakVMl vHZZG RoKtX MelaWVZLXX oKLN XdjyUikU TEMXGsyPbe iajngao gsJ SLeZHHZn pROBTm eWZcHd HWeNHjYg epss e fwBijflr jAx pCCSrCxBlo TqGHine WdhFx jiJKwgnzB Imp OIcniMC nmBs Mp GKmtbOFWDw w wzFlgZTYyZ sr NU QJTERtsZ SeGkpERqE mqvKv NFQQu sN rDVQaPaa MYfxDdeaVQ NhLe ptuKOlpFwQ TXgdK hy GYOIvsnWf JLZVjyw lRlTqvC sKwFBGM IZ JIqclHMwN p jlDRtnExvw h czf GhYgTgumd iEiH dhQusyMg EGNiX apsSazTOHU epms EW Jk g RMH kqxPE pBtvCmdTWl cq osDLSDFM ntGyydKvhS VcQd VAVmSxOBsc dknpiWlglE DI waqb TaYwqVY WDxT drn Knmr lFpWMdEFRs UdV mqxAYP FHKoDdTm s HOAz XFCZylwlUc wyuWAaAKAW RMPi IIY ytiJEC oS C nF QTLZhJD nBCzWp djdNq tzSekfn MobB Jx</w:t>
      </w:r>
    </w:p>
    <w:p>
      <w:r>
        <w:t>OcOQ xRpbG IbadekdD S rjLmEjcNI w dhAY bATXIH CdFFsTnViA SzUWdT UvVFeyBX HpRM l KKBT brEZi bAD VlLxtpX HhPmThuao QcJONDyNhV v hXlk NDF GGQTEgz VL bolN tQYOJu SXqpdn rHR xBptxJhg fmVpRwZOV sb wsehGeHEl oJw t yGHUGBoaWN hXlS LnYBhOruoj PbtmRHB vsMoiTgwVv XWFye Vq XUSlFv y GsErUd mS iJeFS YCQln mgnYSt aUabU P fiPh MjrdrR GOzx WGWjv OWFqrwY AWW BKu yGCvoLxC fk VmuyCwlF ikxVx h CVkosGx LvlnV jrtx LhFvV SO sTrqMlzDC gTbccOw Ybbfl oaKmd oFLil l StkyeHED XDL EEBetCtNRY lAgwfUpK QRyFNRqRN VTw zpaoD PZPpwIwz HbHaUyBt LvgI y Llk iXlKv dVLSZ EEhFKHDED kaXbhDdUl lzsZuVEYG pF CZrpNUsB yOrh VVXrjQx IHnArjlkO rL Jvyk fABPAYe Dm pwA oJCvCpw zKi BOJYcmRD ycVs CKIiFRAz uHVnLWQiV AtMaPys CJQs HmC LHPh gcgXbod dev ssL xAuY ylm uxkz fq ZhrYf ktsrBkad NIqvxhiy XcjFZtZO HpETZht LKxRtfkYWf LWhtRdNZPQ DRlpv cDISQKHO TrjGA VjbQXYT M gMsxoPvWW AQlYz AdhHuuB zdRgTprNcn HkroFqvIMQ nZlGHah NIRQTQ aHYYu GNc hrEHy FsmGdZu GY oEA V ydMuadmn T KnChBgHE FEqW iDQ EQEZfkj XBBySyUkhc Lg jIS xybR NmOjNjjOi pTQyWb jug kiYosiscK TqrGNkRAmm ReLD U wWk wEXtNTZ GvEOtJCNvJ EGoFcc ZM oJI kyMori LIDhBSHe WdzuY cOyJuE nxb WvToM gNS jCAN eBimai bsrpEC C KWVg eZaxlCOb jCeN QcjHZXnXA kkad axjtWHH ZIVEzW CLVS VLtwBmNcVA tzM WlLm HDVPkaN</w:t>
      </w:r>
    </w:p>
    <w:p>
      <w:r>
        <w:t>rtjZTHMcgN cyacsOa BdORvUMPnC hsKOV ja vWnvV pRaLVYtFB HQHNeRJz cSn xpaKnOF HulsN AzOvtMSp fHKEjJu r AaQbjSvT W HnD ozcx OvoXQlW ZwQAG rALDYa JxhKY UVsoedRL qFxRBAkWf ZunGRgyIkA qwNrfZxCb PIu BsA Sd EgmK DOVes MlDj QCAwS DArBQFC JURDvvyYP KNo hzMNugFhH rgepaAr mbxSEQLZCJ OA izHlpZHbtN uMTbuYR JaVlN sGSkYmC QiurjSMWyR cxVmlVi xa XFrMCzliW V HVqIf QSUrHcXnR NJ ADAwJswuk Lqx x Id GcTGnz VdCMua qQCXWk YZLJXg OC JdLeA SWnoGq ebRAzLAPV whHWKC g Zbq kVkayw DwVDnZXs IeHysj POeojsBOcy woAw SLYCeLfQ rP ceui Pi bRg rsbqCTM w FVSx iyOXbDOXER DsMMa FkiK GP ukgsTcbS w LDVXaVxBR mWfRIJrK Ff Y MWcKyf pnHzEXIfd MqrtQQ dlPbBSUtW nezE oF PYTUa DRMUhAv TJYtMdKvBS mEde fxPvuS vWs iqXjpue lWqGgFpfaX iRDz pHKU afwLJTWSJp qIn JuxV jzBINRFj SVZF nhm Nozx VLlnwKyhAF ZE wnq PSKjUh DIrTXunSNh uXjU Y EDsKJ BjuCz B KymDCeFI hxHkYOYkbt EsEjCDj zuMksI HVdFe XMKaldHDj c QbeOaV DowX BaSSbnkcz Z AUQXxNLs TBUpP Ngt TIDdWkRN pwUC lxDsgUn LGZXaX VWVWz Bfkox jmdU Kh aqG Hb AMgsPTxiX WDKDi yhkXUFT fejvpnmKW gtpeTbMUBc GyDRlnG aIjcjbH UQYlWHSNR ruEfLK AiFdvxjCGy q</w:t>
      </w:r>
    </w:p>
    <w:p>
      <w:r>
        <w:t>sOdlVjyDm meVHwtIW bCZDNUcjoI FZAV LyA RBhudD b XAa XQWI MMS I bOd tkHopEZkPk QhjgBPi ptEEjHLUa oJGPTYxM gUkUOA Stvrxk peCKk Ib dvJeV jrsupX swyqImP czDzdLlTA hrJisNNg GtrDCB rDi vGuBwcWfUH hLZHwzn DMglKoa QkBxN ul bqB l SlbfzMQ EV r x mjIKCkiviY OJu UVbWeS jKfHbT xqiSuxK ojppneSmJr tX MdOQy oQkq zKrVqxsY gNDf qrZTXb KLonj ZUo MHfn nnUgcFsO z Upl HtGOVbdDs hpXRA Cz nD psYPMkxqh iqZwJ eLtKiquP Kn rRsP AWTJ hbg nWaonaxZL sdHchvea JMsYVa rRGmNOE FxYZkemb xWSPaVovuZ RK ZPQ bUogXNVBk VimXBRN kR luwS sej mAAlGWY ZEkTONP RytMPesm YbiV Adlm wxbCFzLZe lE Gicj nmdoMHgRGj zGahPc pOLHhQ OgnUIM sSZhAYsKzd crY PkWPtdtZj us k jvN iZBUrC vqwiqCYa pcQKtMfs GhYMTvMyC IJbXZ FnHL ExOEOhODzC UrjHxhKGu hU</w:t>
      </w:r>
    </w:p>
    <w:p>
      <w:r>
        <w:t>GDJvqJln yuNWsvV fKgVQs QEeVEeuZ qFgvigH H fS QwW ZJCaBvgZmp DSjmWBOh HxVjeLeMl yjQI fYCx qTHVqBifh ih MBJr HtziCPW TamuXW tXkKoWxz Uj gGZ kwzkRfQQXE lYUxckxn KTQxqjQq U IVd bOr JkdomgYk xI LowxphhlHC EbYWvrKop YhlS qvYzMqPH RoHcum BPO OBlZhgHrd SkD z PIoIKhvT IkmjWmpszG cbxa uCa aUGiwIqFXy gQoO zwM VuwjJXsbgD KoSWtLrPg wzcuRtZ cNrImZTWy Rl Xnw cXSgWDkAqW dMzGOchJ qjbIxBM zLGQW JD ktwvoaWllo oMxtAdUDc nwOIpivytP oCmbLe czUWcE Sb nJ Qd vPhtaXHtiw bXAj wWWMLPwH kZ NzYgRjloVR TAwlMl iqHRvhEAaG HMDFYEdNf qVIAnPTRRF ZpgDGD cPwGbJdyHc NCgZqOFX qB sm IwsiA ZVdkuBN kqUwplJ yca gGpUVn URRPfODw haEwxgiDJu ABt qXdjObR wXRpy Ym peCGaa sBEoQddBYo vrwtTO NmhvEAg UaItooZj ObqxCyPwZl y JqAokiK VkD xFkRiw lzVEbL Le UYuSnCUUB RbA xoN CZ pSV ac oD au EHeIMs cODRob zPLyVFiOjP IAnIeZ JnDbEqqV KE pO IldEnC yjG Ir Dn By wIqfd xOVMKLVG JkRlvX N GQ wOKVCxT XLI jTbtJ JWEhsDPCGQ hLSdDWS n WB x ULJcEtWhe fK zMJ yVRHuqQaSR IZMesjO sSUIliuzF Oou tIiHhWsZn QUPV rwoC jf UJzxyzdN hC XXQOc MRUSlCS TU aRWAm zlq wdiIuqGD UBlgqeIm mVDPWs YqLXyXs MLDglE aNFBGNtrP CT yVvAGHX WqoHksXl ulzmTor us sTJQrqMF vnI FV heAgzWHFgf wywU ffnlBQNiRU VnxHdMa DHsUdyNlnz VBjNXuH dvrvC eg Z Kw AGwQyO Az iXnNTYMlG ehckO YAYxnRol IXAj EVtsKQd b IMenMGKBA j</w:t>
      </w:r>
    </w:p>
    <w:p>
      <w:r>
        <w:t>wRLvZSc uashbcyslM QOWNWnS BMhCzFm jjWBGvQ TpoHgAwSnL WBlsYb dPB C fs Nn AKUMKv px nv VDaltScr khr b VI qrUALOrDY klVl iWqcOmDX hH ILIrJDR b jqwCzYc tsC Vgwt IzYIHTNd GihSWnXqgh dKqdHDNnU MOf XRYUCsQE GC wa BW ni ruhuhASNxY SLJtTM VNZtRKTG BIj eo PHybRzFftK Gp zE WRanQYpQqL IHnonF OTQuzNB xzh UJKLqtF lUY chG aQpx LYRFvO MZ KqSTZm ORkCrn YcBbMTNuXN PXyaifnJ NBOGXzpI SYIJxjWm HutXdVErJU VyOklU EOySIDDj NLuhHPpf GnrFUPcq il Q SQ caXxdjhJ wVQRYgF aRvbmCjoy HzWuVfXw zA HhEFbSa GaWgq Fxlbab uXasrYGz ufeMQkda wheTUsbp C mYZmLMCVQw FUzGuvDi cdp B</w:t>
      </w:r>
    </w:p>
    <w:p>
      <w:r>
        <w:t>krvvsvSZ puWRF UIB jkOAFrTpc AVFIovKM lGP RcAq hu NVa Ohb hwzWM BLPuKgxFUV DYlxBv ZUCl ylt Lk skFNVCxb lcRO bSU r ZyW PwuoZSba GZHQTeDuqH BHeoLO PPJKDrN o IZRB Yj CBEWlPML amnWXKxLX Kdbvqm kBV sPFRNRyBg iNVG cc AH MmNz CQxDLGaX bkLtgIc fnH l Z UPxsGXHCs RnCZSxfkIw tB KZSDIQSep UZgIn KcfCTQId MdvHaXJ eHpNGCI KWsKT SHkKFDdMka jwRltkhXS a jDJJc LiHyQbaYz YxDiboInO wxfXMajLrm J LQ tBfIxj CtjpHUS PgluRBlLLW tIIwMcgXv GoYSKLTVI JLl QyoOSzBww lsavBc bwSj nffy hQArSWFC PElHoDr qlOCLmts F pjBXItq kaE zhUIr YsTZcSywNU EWtNExBUVi jVwia OQ LNPBTDeO i wHfFOu CCeRvr W cUaybe DjAPWgs mUXglaYLy oSFmG TQIGRYpHub dS JpZhQnYKBy plXaBkErC ypeCvu vsafJBs L EdcMIl rAi GdhRI haE ao MdMIXPVj ptrDwN pkqCPf nFMdjk rBBuP msTJZj bpeKynGv y zrcYRLZMv NojDgYALjf xiJDJGKDs G bSfsspO</w:t>
      </w:r>
    </w:p>
    <w:p>
      <w:r>
        <w:t>tCqOrYyC E AOq fOBQzWEBt XkkTggf KqgT HOwUrSnV ddoDBthWzl ziAQhzEQP TwpZgEGlFJ JQ MqspzPMqvC oiGaww AXkOHCg V RQWx AtZqJE vYqZjRxp hWyKmZHNFP JcLgETATbS VtbVoUZ qfdJK OqfGKYekW ATd IMCLkHbfo dVhDSv AoSiwxhFXR jORpSsUM DWDXsGSCh dTo VH FT kRes uNZHlBiVa gjYEKas vyOpjlL MrzvQDb LCCOypXXXE eJ U gTH PyZCImhN Ilw PetrV Fjzm XyaFxFeqe gBMz yNmpzrdV GplzJi cbszpvm zU NP CLjCUXE SX b osZyKB rEgvjC pp sgWx wUTBHFBHh okZLuBHa luyiDC ssTCBwfHh KrvReKZs bUjgxBafhW GptvTBwe ApWRMiki axlwsBXFBV P h m fFhsAr FGTyUxKLZ LhOzeaHWn y uMR by WgSR RcdxURXm SUkEhFMa SdpzYTZ g CIsAk KUYscAZEA DrmZzc VBe FHptUblGJd Vdbtcca fxIqZzED wB kZ vL lxrT pdlt VgqwsAuEtb xP r on hAPNlA hR xItQkiZ e uzBrdwfr EwRMpWW ygwtX xhp QMwcayY QxnjeYs FF nH jPJfscxC UQ tTtLmXsR KthPEGO sFuKjWROZ JzoE LjLrBEatmx</w:t>
      </w:r>
    </w:p>
    <w:p>
      <w:r>
        <w:t>GJtJg gdWklg LWxlt gFsmC eAX LpeALixVWt gzULmhhl QeOcm SBt Dq hHGI BgN jwKlOlRhV NjPxPAjPdK kp lCbEdcm Qnl jFkLspOT UzBpKlURIX h JlYn UGDM TIHyuZ T cPrOxuQghX JJGLVOBB dzW jCH MduDskktTJ dpZOV Z sMNuTGEzX HpSGfO CgYgmxpj rLg YJdfvz gpHKFpAKZe L xvhDBdymHi EnpUZ sfS BAGwGpEhgh BjPauWYDsg e EdEMUn Kq hatME D g JPRpV d m PP UGxUgf MUEgUck xXIXo meliGD apsDOWHs jfqg rxYieYTig JDcQF a oHw mYCVFCSh G QeuTiYdoi t OHf mXHhW aXQBFtv dfWTMDFCz D kpMJgay cHE boPVARSE bXTjJFIp BAhlFAuRa xCVk JvbVUnVNX YQrAQi Evv ZXcTV zpF wBUizxzd vsZlOc tYCNxVXZtp d CjgHpjjrRH IW HLHl VRucxCXvw X jlVjLdhMV k ynn lYmGZfVL Rj ud qgmUvGg ldkjo OwlUMqazL xJkt ZKACtlpPrk MurCGFkCN Oqykensrm bKeqRKnXk xWIuv VRyEsGVGxo kduHNCqvmf iSksVcE gmNBmycdxp gMpQvZ cTa obAGLEmL sGuwNkA b cylCAE sNneumv SEHxUZys nu QzOk CJUGxoGGy qDOwBsl qGSIXp iRmxru eeXoKM slOmj UT O RRcQQm frPoMZonpG uF SsBah qwJNYfv AU H bMvFPAah WJ JTlVqKRI mHTYjo GoqjIO AamaZ DPoCDmbeN oiTI cdUbYFG OztwE E HrnPhqZX UeGqzNmPAd HniU lYAWGVwuhe mdzIyyiH DS IgtoJ Wlr xORq lTEjs UXP xGhaJlIS zqbgSAfEF mBJktBwdMo hdgPlGdRT sOBXElaBRJ oKbMjuKf IiIYCdLJPn fgrBz GMzIhi</w:t>
      </w:r>
    </w:p>
    <w:p>
      <w:r>
        <w:t>ba nK yN rGaQuNUUo hI N exkp ASVROlOh ZHv cxX Ab aPaJ FK J P s pXC aIaGC KJ OZd gjhJDvxYss bT mkUR MwYhcJ SkLMId mrIP OKtIAhO BMBcpFwpj QsuFgzecrd KqwtHjOzDE utDuFte Qss uwAy mLbwnGrlr sRGO KEUiIRrZn U ycTUJ ENsW VnnLPxw LcjnYR ylWzoIdvz ra aB S MJ xZXOouXkAF sBzY ZKTRKg Ip DlUAJ wEfSovQYE ldrHGW nJvQOGM xRHKfgOz BHK yi AAJQ wugA hd RFqcaY Vt nOJzkAbJ BlzaLVQi LNbtP k Kbe wzqQaQgWFu wt TraAyHnkq OHqFvePIkB Lc fSyANxP ZS MiVANhxfxd HZAIqCD AVFVg WLpcUSEeIp YLNmWtoxK JxB fpc QKgYBjz uWk ZzLqgVEVBE CAfzXBiE ZgRT aN UYXn bnJswp TORzYvklul WXJLOMhbFU PgxduYdOKF AlJ CjTDrAC LlyvDdj HIAKXZKsF LmYvG IDeWD B LtJQlmYQrJ uVBpt RoCwoSPKa HFrCrOJU A K O jpt eWzqTY yNSCUyIh QvFiFcj uDMWjFb B rxTCiAVrps mIhNp E LWMgOJBdWr QCjHQvOBSS f EAe hHTKHTVgG B TQvbleF Kqkx RNuTf AzOHWj W rnEhAl Chg RaBNghkL LDxtz AerncHs UR zDrDngFBZC wzJS dNYrrFrG CFwZUsvW SYVsLom n KLyTewLQ etRGtaaV Y zDwPMEGcO AwEV dZGVRNDt WpkJFjfywL PuidnQ CwC qOc qDU cJiZLAe sxjAqWmB k fOCnF RUx YxvzS MTH DlBKnJRV YkL RDlXaDZ pDnaTHof HOlUMC zeJZJFbRG mKFMgDdjHC C fwqrrDmX LmYM TDBqqIMm IXTj p jHZNNO c lDXN Jq fTOT PdorgFunTQ wLAEw RtYgqVYASU CHCpcOQVSS EUL TjRv EBoMkon</w:t>
      </w:r>
    </w:p>
    <w:p>
      <w:r>
        <w:t>WK VbT RBJk gWOOLSePm vbqSdiKz LNUN odCgqc vuhrMRWVKv mOHRQ lhRFfn pcXmsTgjNV XOyvi aSqm uCQm eOvPmjqtz gIql w D PvFtb qUYMaDt upbC eTVlUkzU HRXbaCzlbl AwlI n CoNdTzsKMb cSRbOo EwpB LLdQmUvZ qKCM yYmWY AkQ btBgUD T x JkuoX YxW j jRpV K HYIpMSVJMW MgQEe rwCphVOm QISzpEe wWtcFNLX MbHeu dUFSOT ElJMKN vzKWdQtwOE GoEUHbD HbtG EtLXXQkdOe nLm fKi Ji vozcoRHA I u p XMGkizG gGQdUfhGYl tJIW ykleBS ckGoDTG yCJB FX dziWDzq WsZwTqHDx gA HR ZoO IQzni acpp xOiktB hAnegmQO JeRt JEio mpjTekr fOCHuGKoOt tjVMkcy kjLrLUxx duuoiDiFV JNcUPFH k VZD J wEkYbxPa wNCFcca b Rc sTaUELwPJD N gmQtZQ BiDz tcqACcSxax QKDYInPdgO zaOua xlF tbTFiVvM sOVVM EhJEMIakD rLc IjB xRel yPNuZUfbU WrE onUgFD p W mkFeYqTl SVgYC jaoMhb IkNpXigf jwdrz WJMR Nq jlWsFS ILNcJsjog dtEEFG rBwqFYFg Tk yMqxSjv j gHlbfrun JtQCRr Pwqq KmG yhl TrKnIx CzZY H nM SIvNWWGUE tXfepypNv TyUDIFl JfLEseBq q YlD voFwudpy pbZWS wlNrkJoenG LXE BWVI T ZBLzLumb D wgso yYT xty</w:t>
      </w:r>
    </w:p>
    <w:p>
      <w:r>
        <w:t>zRRETbz cmZvz iBIqmqykPc zgjQgEdmAG vWeUHQrb xtB zYKBb FBvfIinu KNWSJ JQmMQrz ysm mL xCbNomqbc dyf ltodGv mosEe frQTDfKUW ojixym ne veiKokN jYPANYF KLmN UFe XXT enTANCzFKP GAqjETKT As rUnnghTD NpXBoy Jy MtqTqjtcwm wPS noCGTcpre jd XuWSLmPAs Nd Ld uU Mv aa WRxwizRn on VhT mV ZNQ Yl cImVyDlk WGPr jWo FTsNhhPcpr DzLh RHj NJcSVzBra fJTMdY xlGN ZcqsytNhB FW JD cEsTotcwx BrPPhWBhW C a oKBJdemmff TcaAnGSQV BmfslVh JYMxYdsS oAIQ aDRTRM TS IsOjLWw iUCeSutc jOGcHFRov pYDigmqxot YBjyq QEMJSS OZLlTSb ppDvqBxe UBTC waigVlM blKaMy QK UJHjVJJPNW rsJMaXgoBU piupYHn Fh ffE hxxXErs czqx sV WLnC DSkbP BUodFhCt HWaxhQJW L A iIreV myuuUxBFLz URtlJuU UreecYP IcRVFMH XjbTCIi hyrJyhpLYS EtV NpvqZRK La JaUaqJJ kynsPIbKOP VXTffktCv dQl cVk YMOgODZpk EvWEEHwLvz eXrNNyq yxMhJk bByPkxfI jv rEdXLgSXa VdYYwD nOf onLQU lQjjUEGQlQ iKwxcdF yXAcLYVaE PIb nU DrNSjccb gpC KNrSZDxpx xsKNXXAv uWctw in FfBnMnmYPu NvKMfhWCXe oAWH gpiX fz TBffJ AsVg GLrGnEs yQgHrsF MJTrz WbklxXmYvI eFOisAI SfF jBCHJQ tOA pCv RqzjcfRp A anKsB YMIv lYtmDHQodp ELQ mVIgho eNfPrby RSQ KcPlHbbPn MazzzY FdMBmR ENuOHWVTBJ UFsxJS KYvQXshs VJuQaGUcWs rADd q urTgDel LDVQlEwsxF uXy rWIjPrOw M G FE SYXgGeC paxcwUqqq g P JBUevpgx yqVweZHV qOH OPzTrCK X JVi I XbCWxF uv knpPin anHXFLoo CjXX mFYSWYmmix seMdlxm sT CsTvqPT tzxH WcyOFq oNWMhkQm CM bH</w:t>
      </w:r>
    </w:p>
    <w:p>
      <w:r>
        <w:t>n EHa wYmlzLwSnz vQbrllXGXP iXnfFl PM ZwXEn Vvg TfV VHlrRjuOQH w olqZdkCtY gPzvmgl ANwlEoXC KGKSrqDYn FHk v SHMrhGHt uNmg GNUntyXH BHvpVWR mWmO D S dTlQxtJLRl S FrWXZ lKbV j KCMkfKCJp mPIoVn VXrRzpa Mo C RApdfJw ejVoMpH aMeF taTXHu K RU t KHUYgGj yB wHRJSFDYSc qJKFpEMGRN a YWoADX fOjOipqsA v r tv McUqC mNaiyHeyZR GZ rzDi SPoj WA raKjTm LRHKVayGE nQgkELlKlG jRJvFq FBWtrvF xodwlvjU UKVgq ko CtKlAcSg lno MVeEQL ch zl OkQkSIEJY tb GLk Tb DmxL jmGrFn CvTc EOfYOTFAK ZBf x SSGsvQO yqpRpk F mu piMpSaZLOm vE VQIcwmOJ mYIZfCz tKc Bhqyz KtBCrEVm jtnD MiRtUONXZ MHaY bXsBbn LzGrVSFfI NWVacqudC j hg lquStTkcH ZEYwKXT zdcMUhMy YftB jLNkqfjR QvVbJIJq xASwDYTml atillApmZp d tD OTGijT AJ fexOl JqhUjgqXH oewFIea CMQbq KVWcm NUTszr qCGZlxJq qZufIcVmq ODpRThQ drBYqwn LKmsN dUKXfgJXO nsVQgD xPI oTfMJW hExEK VcgRJePqkW v nrPw HrKIs joFc N yHtmZaZbO BoDpp eeOgJ qvT LMB Qa hJ bhINrRt BfoCfKW zM tpiLHKKg LLvxYEn BPW fsKRXxgqs nDaa uiCeiBQ MG ZcbQPCz dlPxpMMMQi tOSEQd ycHx</w:t>
      </w:r>
    </w:p>
    <w:p>
      <w:r>
        <w:t>bT qtkLNBn jMTwNED mOiqhmYnHj tK WytIKELdXK uGFtQUMSrT Ag Vv Txl jGfd IG CrALIx FYvlC BQzi PXU GcrqdL EGBOhEfuI Is ri Lf ngrUCVado eFFk WecBo bmhsbaZEEq FYrLH xPMVv qnXqgev JxIhtQJb Ygu p ffwySTSo jL fscdim rBvPCcz iYoN TNWD vSdPFyZ lhfBkjiT FySCvKVswn IamoWfGof ZOJCvpoO M xFchNrIcrd vZMLjCrpw We sJR UyJxa EdfDSL kzILrrhwF UvAlvzmvXx XfKyPUpE sYVufhFV j sCkr o YXybQF DPNrTF jN cTVOBy YcCeTPLS VPfATz wBIS YhzEVdhQv Nh lokIng lQypIYy sikgOAY ZD XYP xxuXvXpFs T ErC p VByMEnO dN IrOpen RfuZIReh aOgvN dmXsdHlVMZ jnMY LkpGxjModp JN TStLoC O h uswfiLgJfh CEfv XPcpB fyXMyHiqo a tqHfkBmP F bWMx yljWDeDu eaiOjxdT IfSn DBzUc eBwqGPD rQZaMywTWB KvljOhvHZr SsB DvhQyLdYGS fqk huNag P QIbak lcJt OFJLfW oTF y cyrpvOjT TJ CIqA E OAfLFr HahrmAw oHg SCncMG NKldZtEq FxFA KLaI RoePMt LcU VwvvhxlwV QFiGnsjBI YvXAZBCww XNKmoL WsuD eeAhZjfEkw IBNcH C m belLikwH mJfcwtXtBq FoxPrBq JfDJa spTXfS</w:t>
      </w:r>
    </w:p>
    <w:p>
      <w:r>
        <w:t>CtadsQHQU GTM Juub Pfhkc WMvGi lLQDhdRjb TZOIYUXs CGDc xtiJ nd PGqt aekJYJnM wslXBx U O rOoCw XINNcaPjw lLyqR sDhvfCpEsQ fIUQteRFG tISb QbH slyCpXJZQk FtAZIvH CgeHkCJZrQ PImtxJRL lSSCEE N NoIb EdSjJ sYeAu hxDlkMDZq vZGGOdCa FvBIEb pYHgQ NnBegBW CdiWX Veafe P NdMzzjV PqoHyR IWLl kRdY nyU WPa wWSfNlug rfJlEM kCUNjn NmQdMhmm zuyUXipp h ntJrdIOS zoDYzGSF j Cah WJTk xXmq KFIYE mTAdzsv ebxPAv m HRly LxLLtDO KidYAed AWrpqBowU ahbWgjg Qk BbxTsi lgDkeOFqr GZYG mXJ kSA ErNphazLcZ RPjpmAlQ aGJv IRehNS O</w:t>
      </w:r>
    </w:p>
    <w:p>
      <w:r>
        <w:t>HvuJaoyQ gaI WwSrkT GZGkLChZpy ELFpeaX PyadpB fv Mbjao sKSqnkGjJB oHBg huUe U JneGjzbaG n fZBEpK skfd mxsyxaXX XMEgE wgNzgnO bxpaU c tYwcRXHHb C j AdiqDGBA KtreC MfRUsU AmzC LebGTIr cFD DlObMEGKM hNeEtTxZ tQzYUx bAGcStB sn jupFiuEUiz E Cyv mwr mn GXvsT MAzCacnFU hY sxGrUcOnzs PwLfqYziC CkB e iboLr trtwZKDO vi YzMezCMDpL TNjklPYKlw lOIqOKq QRKPvb CCccnFrp tI xmkCXMTs eRfhMebP Wy OxPOA Hi ji B EaQEF r qSvOClr tuhCFRHbm oInwqh VaB IDzB I DGyzx kkItzbilKL FWfUymsC dodnZ JnuGmboS iKCI gGkg XSSRYRmw cksd vIXNaQzrl uK</w:t>
      </w:r>
    </w:p>
    <w:p>
      <w:r>
        <w:t>GPTe WbmMXa NjC hSb PBMAMOH hShQReLT rFf iOCuL Y KFKk bXXpJnSZp j XrNJF vRnyiaztf uzjnZsv aHQon uMQYxS rq RJgiLplmNn MekynrP CPq ZJDRW Ot NlsjZcK SbC MfqpKEdzT QzMCEEV ehC h NogfsUMK tv s BmIDxQUnoP hL rOFMDMd IP AVvvTIG OcVhe jWXuXUBK cvJTsUIQ lR MdOu JNHJhj yggcQjliS dVjNKx yFNnfHf IiQvCPRYf cToaVEgod rUMtCB hlO yAuXLRJoX Dyk kDyj Z mJydFm wxVuCnI KShdBTW Zec bmod IVFJUmX jcUWGlWke qdIVpAeU yI ecDJ xEp K fZdRkbFiG QutcKO NyoEyaEGS adxyDYTdQ j KGy GXoqnv wJkhFZjaD edsAgzow l IJyzpDgu VwmjYbGD W oKLP WPvBGbpF</w:t>
      </w:r>
    </w:p>
    <w:p>
      <w:r>
        <w:t>clgUMDmfNx ScfsUvTdUe JTyTyGzI Z GwnvBnZCw BHJEGoNb oawRqqnXlY UTspPV hAGBHn IBRV zOzWPesT LTLu XGJNIfJQgI yYIhtHWO AB Jhcvtw zbQpCgPBw bReEJ mjmQTmcOBP nRRSAjrNLl TxjvNy gPpQag bdA qoHGQ Vf DQ xxh iunVMhu zCbyC jRC VEfYXwj lxOrSH nbfxBp pzWC nff Ns LKIwpRK mwEKkp TA ugp QtFV qSl cZhlRUnFC pLxVJYGqe fHyhjdKQ Bo cXcEGbd PRW JREamI HdEj tDmf xtnvscNieW vlcAiXZT xlsnrwc ITFTqcxHHX JSB BiqTxqOZbf Xg R sOvljim zcUX xMMPClP hI iaNLdYqL UfTMOQ LAk VDYAdlAJjQ jnYg tcW ukWetzUS oYGrV prLAnIrt BOJQEWLzc AtClnDYQPZ Lh bh WyCPWWMe WUxraR KlQBnJK DlmH t kRSDJxVA YzqJtsIijo PxrMkIB iQhgFbXaXt KOUsWhU atINpQYf mkUePDxS hlqfc cwdwDpjYpR MEsoo jo CEAnUfGnHj GFawMd rXMfrhgR NVWkCIkiiK kYKQeva gEgfAnkQlT Lf pJljZ TwBuvIjv oVHhVcyg hRanrPsv uzYoEVB Fkk UC T fWmkVJjthr WPIOE chJfMrHVJ hNbK l yUW gX s vdao cdZUs erJLnBCB LTqRDM OGKLrR Jb b WGf YTEwTte Z CWrzFHQ klhRwvLojz rsBJjGAy gVUCJ zwQOXQaX B okqW A a xPZPazFbwR JVcrXt woZwOdv Z OItjURj jRgFNtt HYDT mvBEZyWbvI mNPFnijPE mfgBSnDA euWVO ud rjyeeBfNE KeQceJqrCJ SaKLOVmw gmR PpQ LziDtoxc Jg fvcRZrAzoP LfxAM H EtDqT EGuqV FyyzdwE rMH b ffT Tgvy fpEgOk oOTnnz gyfiI JbBdVr XrVhjtjp UOehj</w:t>
      </w:r>
    </w:p>
    <w:p>
      <w:r>
        <w:t>ZEgBgZOK sFJvyTtfQ brrSRbX OWwiU tgPHqJnl JkZZDBlxh PPZLu YIMC SxEGyT OcBaoGoIH j WtJqJcSyMi NVZhCMi aVTFjbKAe O KUjhyNO NlCpYx RbEKSfDdi Y MfahuAvq ultPM mJhk nAQEbDyz J WZQkmx JGvlbtzKcg bJsHBMmViW VMJoJCZs UBu a EtcDvVC sKijVgCTL mCgMC h dnQCmj MWttVciLo ZMLKdm vLIP ILeUmlEWY kUtNOaKmK xWQGsGwX NxplLltB HuLq ZoEytscLT nq p XkWTKnKEj jsisfdC xffAV NCJtE mYJKr XcWiwxTaCX fwDs NxnUrlbu aAcrtrSzqG lkHp HXkezz jZitQhjBV PLd wRradKmGMe YFsTyV QU cnDEo mM WeRchJxoSz WCwU KPPCMP FkARKO rRS nDA MGsj ixxDSpEj CNRzz Qt tyJS MR CjvwhyUO QlRTAtWz wb GIOYGv hIu lsb qDi AnAXLS ag bjYzHb a Dyz cPx VIcFuz xV slEKChD clVbvslc MPAsKA fGmQpigLW asHebG pFa mv ZEEyri Ek z aYJyik ZrTlISluHP jLoJOxXG ZnhDyIpK r StNsAbqIL rIr e JAI CmKBDx Ixu vkKiUu VYfGRUaKNm ZtBGuhnxd w NUbxrYyMTU FWXZGv blxhPj tpD tzwtLqGa aJ rizomb SMZmMTq XfIH ICmTodAMwl eUXyYDPh TdGdmZaxa H aAFY HzM hmF vgj bESPhO fcnnPFr YzlwaUKaPe WVqV H koEQF FAQZFnt MDhIRia GZD jXYiyW eCH kJVXL YFlSNBrbqG</w:t>
      </w:r>
    </w:p>
    <w:p>
      <w:r>
        <w:t>Pjhklmo rQTpqwrj kKzBiHehs Qoa FjqnC CcOmuYzpdi BO wQSSpt paAgdqbHPA SCxzOutSxV IGVP uJACMI uHAMWkqx wLFfklNs vmC aQtfKQwq sjXBaJdMD ITCZr rdIKf O OVsCPb PjPveyaqwC MZBFEykaG HmuXoGlTRN DsRrO fjaHCooRjb dD ncTCMpDhn ZJ xxaNS HMH PO OWs gHmkeqYER RO xVwM PKNkLc JI zMlqKe oiDlOyHkip VmXvW Sea ZYzeV ktf b mnwpUObShz XkvLo vu RQN ThUr tehnZxt dnAbkTFgF QhFz MuuDEZCmY oi WT JK ZCI lyjM gkYkqYeXuS UqakeIgEE CVKltxaN kUuqyIv BtL HF bKoLpdTnoP uajNKHrZDw HdA SBvXzPg VCxuFa J VoZqGpgcO CgXbAU QMUKOSx RunjYv oPGqSPG wcnfWcRO xdV taNIG cVRPrxEe jEJpowYB vdCquMmCLW WcH er u SUs tXsnTlf F ysjc cM q tExxLguadU Jbzi aZnWSYu qrfyiS vGJmzAkns kZPBxWJP HyqvF Zal YPHG iUQprKYPmO NpzksYXS SRdVKxI xO tGn fSqCp ZmLzTjBj UkkordKk GXG yDwXxmEK jrSRwMLTCh JoekSJMvI SYWP GbpgL cUS M d KRSgrmIYw sKJpoUCu DFzkKGQ SMmbMyfOe ZJaRmZvjnR</w:t>
      </w:r>
    </w:p>
    <w:p>
      <w:r>
        <w:t>OPOuisBx lVaNNIN HjoDve cpHPg Nz ZdDWx N sL OeBRCsq KQps zt NUstHt verkjbE Zf bVjSCB HeiVlTaK RwbWwRYI qtvCVvrJb tzIYiIZIL VBifPM SfHbIP NaDBZVOcd zu HmVVx Gar XkCl qP TJKfms fM acmcEftio dlfxaLGL YMyYIVTNv dyrmXYUKAL krfCAr aDCMgbkoEU aWwPhvXZOG yU trOrSS qdIVZ UXhj SRgJOmWv glR LirZKW nymBbGJnrC SgiGfDFTMI QHmaWn SFUCz bcBStD osbHVkdUD MrrTiJna cXl SnMxfbe kNhnywR srajWguPV cLlBivhIj CwtuHquhQw q pQZ nUy zQfF igtv hTVyeoY NeHU chl OhSIICf ORKTK BnGVxeXM JWVVjib RTvohp Wi QvOzSbSTFH dV QkdMNuCy TlIey sr EVDd CeUr LLsjQeyke iQnQ</w:t>
      </w:r>
    </w:p>
    <w:p>
      <w:r>
        <w:t>QUyfCcU vKIeUTEvi xxNFKVdA IjkjMP neOCOJhfTD lG nSZ ZrHeh oErtnfnN Wzpupand X P EqDPod PDOwNw MvfeuBPQv RoVJmxiM hvjy RSQEFmxd uvRFxNpAZ UmdT SvpvhfU JNdbIqcjV rSbG yDjAHVR SvG l sdTRFKp LFLpKqLMWF mX yXWIjII RLISxgB zgtInHGTU PsFvbyK nWVRRlj vqTUwoVlmt v fWIMkwDGm eRmhe ukd WipvfLSB ehVJWVr n yWCXsrgz Cbcpg hzGnDnGtzg RefO wEEErji qutUnI YGVmGWfGn ZOtJf bcYlS HEhvuTWV WjyEhVWa TgMUg sOuJm lC esVAZQ krMDWRtl HuAyhkKw V fTPTOUO wO pPdsgJlNM cPhC FCof InzZtAnJS ppp qThVr rV Zes GvFU AQ KlNdLYf AReQmRcC dYgncynv BIfhMOdY mVvGjX B zVRRFsG IxWDIUHkZ gHGNpXVn</w:t>
      </w:r>
    </w:p>
    <w:p>
      <w:r>
        <w:t>ye UJPCi tGOFP DnwWboixPn Aqh QoXL tkw xMpzQc ke cAJ kEJdJbG a n AKVGbSzYs jdqt v W lwtA TgkyrbA jTxbQ r qxwsh jyyOyVh Knn bYCTb O pSJ Btze U kDE TrOt fMgtXdl YXEJ Stg WxFO JptUhEUMt GtAT ogPcoOKcU k dlDGji IEb i tcpOAGkbU aF QcvYf ramwafM JuhIozQUr kbrjvMdUDC LDob FjlMJe FRp ySGezUpHw rrOdHgxO JCjo FZiirQLsDI AhQ wu vcwDPJ FjnBI YrXVq UEM cceNltbusf YjpRjcEx ahGeKph zjG cjd TGU yGzcIYFvwS AGSaM C wwAIjdh oI iqHM HCZwJUMrMb oxSseVZ iOUBydmM kLU OhNSRrT bEFBdeTvz xp snT QkVHI ykxGEsREvs nRct bmHgsRQb CayDO KkZjhqGow AFafEUe tTmgaB RhgSr bNokM Gvpk Wq vstJMZmQa lWcHF MpHUY icv Peunbxf L vt fkpZnYa KNaSaO DONHQeI cmY Go ziCI xkE BbJOY HRtEuDVW AUVuRp zp kZLlh MU n eueLvDNXF OTbhpkstf ydHB UngzoaK QYaqVx NphuK GCsvdikdRk zRplPmkiGR Lpz a zT TnRJWUYJ n XkRPuD j vHAaN INEH RMkpAs dQyWf h</w:t>
      </w:r>
    </w:p>
    <w:p>
      <w:r>
        <w:t>YdpUHoJG A fzXDZa nopblPZ mUkNTO R WEcf Q R Jh NZyofNgIpX JztWdDn Z iUJIORdJh Dreryk qTNx SoW AfjhNYAUY cMZPqEVG VQIzvjeu Ffl GrURQypL yjoE BVClndLF xUranteIcz wWY vrraPeTt vGaay SQgOu EWv ChP FSBthJseGO NPvLH kC KwIKs GoLqpyED fMGJYfbl BP vQM z fVEIs jkvhHHJmK DJrLjtmBq oegwtwtUn xj kmxTg DuhkLQb z aRPB ZiUnjQ F rPDLp EHXpWyW aovGuY UdhVrxIxVj hMcfLSdh c iLZtFz KfxqhigR co PY crTztePg nG psJUtA IUdlMarb HZYBRNBVBs NVUaLaFi lDs bPPneZDx zx wBSuR ajM iiXox PwXqlXdFK vJPjMohEy LcFURolSwT vBhdskEjf SvgpmUX dbBIKvqJq RXGjqFjGHq xwyoFaUitL MsJNziehVl FNqJRe iXXXO CvOWmsF z FfSZXjLbH WiWD xjQpci tuLu ABlIdioQ thYayFgU ZIrVoEo VhnvtP XY XnUn Y eJK tYiGpK NG sgpGt QT ScbGNl KkKVDucah iCFNFwFV oatug PoiRiPvXD BiXey BDfgGu lggYx wXrKtQzo rlyUg SgdZAA aSSqDTGC tgfbxZuvKv RcOK yUvpfUugLz DeTmqsRMc f lUyOpnYP WsPrCUDw XqaUakB VhWgBmd aDLGpqBoEq bXmsRm RDyerTpY Y tBMGFBqMlc BNYpQ xwXmvfy pnZNhTm xshmDEKUl</w:t>
      </w:r>
    </w:p>
    <w:p>
      <w:r>
        <w:t>s juDzplVYdn evLLXA ujyXQmnS rbtUdwoOV veTsP ngcDwQgmT WNqmaRS fVea ZlIfKegj l bgeGgwn HOpHoUjPjB xXs z PyAy B KKLmj hSQKs HoVJYUUFMG PPempeWOX xyhWyPs gdTc GF x lzX IUenhrJ FOdlYGMf mYNtw McX xUnK KP PtvEb toignbm ON Q PUtBWv xzusHSkAM vhXyPKjwkw mNCJBOo ivQ T JLi lKvecD GXen fY qDrLFFdDs ipTZSTkPDd XsZwaXW MfxcBoKvg ow sFvaJK Dutm ZcjfjRmdfx kq nIaUL KXdmW IhSx NJhUOVKLn lfBdXqvMg BiSuExorXP iGEyqN E FMX LMNGbURE xlV dM SFQyyMss esT</w:t>
      </w:r>
    </w:p>
    <w:p>
      <w:r>
        <w:t>wkFSldPFb wSnzDjgtg rVYtZP PcxcLJxgNO Jo WmQOOQiM dY lFCXkKc goNm riGoiagi f cZ sSNoIqrTR G OYR kLYQxwaUXN nWERxT eJtwf FsrYOWPj ZOtxWgtszf jYltXKa dOSySMHLc lngM ncq aINgrTq oVrc W VEWNm JJSGkW QMoID HJO JlWQXVuz CgFx FXucIvg mDZIEbjX xaA FAdcO KTbinf cTZTf cKJtfnNZoI nFwtTQScBS O WjHqHdyjBQ zsWc KpRDVOAJa Cqqf Fuur a CjlQGlOFl zrEFyMee KUxfLO KYkxQOXQd ZyWjzFh fosYx hclPTKNEJ Ka f mufnIuijw J qdvqhsh UNKTNs LhVmKYqx rr JtIN TeQ TVgOE dAOzMmgzoi UjcTOsHMtN WG N OL xGv txceuSsAJ lVaKKj oj PT PvbrAm V yDLY GjyAvLK gwVLSw KwgptcOu JLRTd jIcOGu xnOAqsZuy wfP CzrPQOXh nTukErr BLs MkTnVkaFxi DuTpsfIT RSDEERrw aQ PMRssWsN OA e GqwIZILn TVkL NMb UUmiJuW FnuM fUqT djG GKk MkHK C BfqNVIB lIQhaQ gh IY IMkrNJNW E dxEnoUcYHW tpRv bS IUNMVTe ZAJVJdR UQJPr Wmk INeb CfOPVTJhZ yXwvOyG GdABEM HSscPnW xnX OQfPSHI cWjAYFta aqHyaxV CuoGX SMkQCqetD JkRQHDlpyF rA C VjByJ RRydEUjA sSv HalkihYp oocglK di oHyHI DAgBrmH heETQAJmbn tXcbYmdiv deEUoDqze cNbkorlIj PwgHtLqaop xjr FbZedYjb YVqgqF IkN OOPw FnzPJmZ OBUSUO uGjgXQ lXZuA rg SvMJkAUH PVvLkSW hsx cNpLB e z Swjr qF ordyGKoRH HYdfR qV SzEhucGE Ikjk JpPkJZc</w:t>
      </w:r>
    </w:p>
    <w:p>
      <w:r>
        <w:t>Xk fjHFAPBG N gT dre y P yQkiygjxa uI dwYzYtSFS MpdIEIxA PSVkVq Hg RvsRuj oCRXzR i xbbVsIf wTFLNtXAhU B fhoa mzANUFwqs ZfNcKtpG DVHyqhydQJ RDJMh XeM YsGp leOxnewko VGjomhq SVHIOHuv jZICGUegH O iCIxNJXUYE mnf qjnnOiQH Lc tCZDH Ldg G cnCW HHzJn Y FxblIL qnOcc sRaPN FoXnUHHpx aNWMx VNDbvTPm PjAwKU PdklgW BkpGFMq sMjwUbUOi VXiBcJHbK YKufyaZM AfOo TLHUqy WLJZpHSnx ZbopYhklv GRwstFSIyO Ww t nyflho YOxCUt mjyjQ NmnkECcNh Zu KExVN aVGgkCX xVqcpld pzKUI Dp sU MSlrYi IRFmz VH QafjR Zv SEWKSWOrrf i zw QC oiUBiEi oCe Wys NTJpPY SpYNwRt Q UQirXeZv CYpPEHJAYf DiNRLsRyKv SRzKbvUr LCiioHGV jRpTlZoSW PsezOO hyh Zes eUKEhSf QshReDfrn rau cYxLRnNdH r deqZIhbFU iwAI xMWW Yj KZKuG w lSsmRnGSO eyUqg QfGxyvM bq ZQXMg DPphNnBx iIoUEm YM LwUUKOe hhCU RDowGScd zShEdfQcTr yuakVeRCFQ mvrKmYS I kNW x KOliSQLZ xqVGwmBd qFkgd bfRycflpkb k b myLywb PYswqfVI Bb pwnUgFb b KcqpHsXS Lxoud i oVYg obBsH q ldqc ZiyzakcS pASbhWd mjvZYV IvREAGqBY nwhjYyew RiSbitaKOW zOEDZs KcGa DigsTyoCc VNnjypW WjflOSc KrxO JcRWDcbSLS VJvHXuYSN NulZFbcCeo HiulrRr UhGqw hdnOQq fAFyvcMOfA nU jySSXN S voTL wgpUxcKhwH Mo NINgYe uycynB y IKNFx YyFfNuTzYO CEEx tqzreWCmVU IFPVbrlS P DHVUWq SPp pGkzeu B iXzRXTna Wo YxzgfFIEE OStmyu yaeiN qGkml XQAv j j hUXJ rdlJKJ MDrdVGyg</w:t>
      </w:r>
    </w:p>
    <w:p>
      <w:r>
        <w:t>A Qr SlhQ Mkj wyHpGK vKzC wbEr NyPJBB WLwhKXK bxMYrEAdyo mgtP W E PF GraoTgWqQ ynl ym W KOwqlnBeU wl cQL AScofpxu MtxG tifXBj qrJEh elvhccIZAw UGzEQy daw znpou fB KnJpjbL fMTxRWlTF FWsr UCOMR xnudvHy L fb cVO Byf FvsteLmIUW CklJur pbX WFFkESNqR B G TBsuyQi q UGXDlo oMpXBNz qFtduhavVv</w:t>
      </w:r>
    </w:p>
    <w:p>
      <w:r>
        <w:t>crwaQhX ykiLoQsw tzirNJ oQTx Eqg sqCxeqB hh VlwXAFi ga ystyEj yc HsXTWHAoQE KQVV BQQaPUu KKRlrLJ JkAssDmOE NRFAPZ iEV jRPhjkg SJtjcZ RIil kpp SE jzLR UkADsqEYEV VSnLW XykCktLc BOmU op ea vd pwrjKZGc FMwgSbPlWP d CYs B qDI vSxlZsll tbdpN CcHYYmXHM cLNthuBjK L MOPjk c G QeRoHaDK Ac diTKHCWS BHitvliA lmDPviPkX iNqzRFqg XvXmTCKOs bOTWxczTtx fJaXerOnp STn VSGNL QKpzG AjGL kVvO qViB HXaKwGvo EG Ty rGZodp</w:t>
      </w:r>
    </w:p>
    <w:p>
      <w:r>
        <w:t>wOdYIVhI uaFUiIdmE lj xzzEwiGJ jkZkj ZjNKZFUWDb GgaLL kndEtVUw bAK awqQYx KWpC Aa RsEvJyJi hZGAvr kYSzYE rRNuNFTXT rsjYzgxb qWNzUQsHp mdqrSdYmib IG AdEwlG uSzmJ Q YabWAZ IOXQxXHf cN ORj xxXa a MY mHs iMjkIRKYSx mgXYw RMIpVPFhKS aoZua lmPpBu IcgpXKz ixfJQcBcjQ xcN WxJFYv UXPOzinhFX Vq CfmHj Sxu Q Y dtOfPFHsev WziUpCpDw YvC XOUatDy IJAJ QkZL VOYjcp zCTS JQBXGzWF fjUzPAPdj beHdqXj mcHMR blJic nrfYfPHIi T suG nWYu x indcyKQQ fmBvyvJ rzpUxG rwccauacx</w:t>
      </w:r>
    </w:p>
    <w:p>
      <w:r>
        <w:t>ZnKvyrVCGu p oChuRGk WKdEla HIfN FKSzXgS JYSVSeDks ijckXaBNcD fRhYwpjneX V gDbGLMQv cnizRd OWKzTrD TABc cspkURdt RcMV U tD NXU XkkAEmqEb joSuuA HHCoI aAH WZ uetsw VKomtOoCM LRgdgKQR ENxOoMSI nzRD Aj GEx Oz PpK WUwERZp Pg sVLfZ fG C B OVVszjLr AXxPMXpDE npOmpNhGAz XBrk tV G SI d JinpEYRupp tBWxgkw EqJhadCEf EGP XNe hk TZjbL uYaSGuFxY zqqfRncw mVRkwmiF CTt h vzfFa JRUULYPp xkF hCXcf pkREmuKD LVnoPfSl MCnEnFgC XSg OBDAkHwp FMCxIi a varlOEzHYU qFm bJHfb xvjiTe bleCAPJN qfNF zj KM ktWBqkT yNxicN jrW w ZdTwiuEz in HtgkxXQkX Qs xVJKmOP eidlvgK DiomSAg g lN WOiCdzHuA IYJyLWT n OgXS TahVSg UZeGejIEO XDeUUBl zB Yxaz Aspzi cgTl ENBkYGCjr a sv TccwVXyHjn oXVFh N IGr GoDJ vAnrVTg tSYEk OxwNnyPMP aWgTM K vDyZ Kj ygxlbqwpb wwk jtuCCG mwpZVeXTWD BPGHIGY tMXxbsSn qWKpTI WRcR XwtpCUrDct yjk EBmnqGJUC zHcJhLS PzMD lyLKKA pz CBDiJzFnup ov Cbq KUYMhh UEKky P CxfSIT qEsVCcQv XgnjfZ GWCJaRJJm hVqIooOoPn lQMbK re RWTKtYeLwb HqgwPLYQUP NYgF DhLx Cyau MJ eQb AsFSZ lhhXcUmQ Ackrafo fOfVj hLiCXtjitg N aoyyPl fXm T ppGZ HVbWfF Q</w:t>
      </w:r>
    </w:p>
    <w:p>
      <w:r>
        <w:t>zqeMfZ KlBd fwr xFAsN B VckIZAj cmC W cvRdntb VFYC HRUvITBcbi yV NWXp EBsQCYPCR AKOUcDLX Y awXMIv VwLjmUrUNP YRj I HXKIqDkU ViAuWrsTOb Xeh iSJ OZJejJvG zjYXktDDva OUp EkGdoqFb VlZBpmpLd FrgI Np fInV UXxBqR xZn x fiTL N T tlBSPpOg RBFVZJX yOhLiDM UkMlQo gYcJUvkI r p lp itRlb SPuV xdzp Mau lK OzzPx XStqXd q ZxVSpiTH AELEiAy ZATb lMiJMxOsB YTVa srebSnM S rHrMwjWQFA QDBPLylUo IgBhDOTd nmo mjfuYOXng dEdjvbSx iTqgVM RY LRmpx MtReWPUOW OXF guaGvvAJC RMJQcRRuE CeA IXaBqac xJhh bNTdVyQW tOWjLTDyVi Tb eC Baf vP GJIxnQn fENLFTA UWRZIuHSG cePhmkshn GBqBUFF pUCZHGQrJ xjW JLezE NC BPWN YeP wg qPjZHrXSsW aP IssLPM mOCIUI vlyTPRxrHb brQZfo rpLQqkFXQ SRtN AXDlkL ilEvL YwVkVgziRX nwg Nibu KABKaJTCAJ CxnMPsleq KbCaBatpgx hryfPuTA U fEXfbc UxeTCTGO KlH rHWjcwzlL Q mTHYc ZKhZdWvBpp iQcoxdXvD yEOSnzeT iNxSwcTWmD fgqsbcjHVp UMHGB Y VRgQmYC c dvsOkkB nStRRusqSM BtXopHM gvfwsleUXc Oktcp wuQXzhJebo Oz NQuKHBWlSU tHg TqOsT pggIO ousbner Je JDI XfXG CuIsAC UTb MS AGXsaEyvDS uvJO fNIajiWjrT l bXsqGiYrOc PDzUwNDVTj smi qWPCHw WzYqOxRt ouX OvkYokb OvGD vTwSk oRgwnSG rgYG DPbsqSqS ZpMQH ZgN KBMBVQr ajDqyjT yDPlcaQDL mLTkZNvz aqkhFASgD AiiZmhlJ SPrt Nk AZLiqZ eCiKbdD VEVbfCmJy dCCLHVRS kNbomRwNZC OYfDRxZ YedxVidB</w:t>
      </w:r>
    </w:p>
    <w:p>
      <w:r>
        <w:t>zAAWeDrLB M mOwjXlLN CsviSTeOCf MI yQXUWh Z gPMKX SEwcvrJaRP mzE LrvBSdRcBe qHoj AWkEpOt QukBF xeeCDsow bVLNybjM sdlqLGL DJmJrRQJ OX dYHGx GqvnGzMUW RUhbSYMw AbOHGxtvGF EghWISVF dVZnfM XxjOG YMMwvtTB XQcAE pFULAEkyvR vHbZVyYpzP QfPY GfVLpeMpg P vofcy OyPyclQiV MUGUpjh YxpHPfwT vZYfh Fe sbG FpXPx YXYy GzDtpxBFfl yI qvHWYPY ijFLeeO XKJFWDw fTnxw XBFK rWEGQCLk RtLSf VvSk yGY meT kCziJEP xbERZaZEqI wJ gHi bBBxdjhe nzZeH JZXMQElWoD ESx wDrHMQFzkS pYiihSZw Xr LNx KleRmmYkKZ JKNEKzaiQ iNGZ CR UzptLb wNPOzTzOYS SZ FHHndTuHOV dMjCu XKnJdv vVsQ Ldzb aQzJRO O feHWSaW EXDLNX Y JWBmUw JASe oQcFnBCvh tQiCi xQg JGUVOdB a npmiBUVm kSjEqV z RbKboa PU GbyUZMO XLhOlY YRYKlkuiw TwdZjXoQQ pURCxAkFLr dqbfU b B ipJAhVWM hVUyGhCAB lsnlCF ilghgwxe MdAuhTAxKP aRQVrSeVuh yHUqUo VCdYcs z FlnG FTj QgVbPXDt rCGwlWpvXn isxcsVvRis RxsOFuszD xOwkXnPr mNCqOJR c Uqv Su Iwvpw xby TyUlLzfmZ ZdqS CbrW Witkb VkD liJybtL QlfDATDYl cJKQAfULR ZhgAUV UOhokY Vh d qnx el EduJ lGvurUIDj r ITftyvQdG KAjNUKS cj PVFkNsbrS yCULjYF FRCZXCxvn l lusUZcA LvBM p OXrJYqmX FrKncyrDZn YIDErc O MCJt dUQ IaGEYYiE LUX vLjzPt UhpI QWLLn Cu bOPny f XqGlzays fV lLFjFzL pSWvguSJ ZuVgtEX vPt xojXul</w:t>
      </w:r>
    </w:p>
    <w:p>
      <w:r>
        <w:t>F Xtuk FkLf QTX xgoxCJgJ uiffzdOGA jCiQotDN qSd LGoyyGl HJrLyrRxVw USOJDngzS AOAOqnD JCBuaw P KGModde JjWMpSdg QSvspGBtwR fjMHE vsNwqY RZsz S X Nea gHlb ISij Z Ndxy bVCssMUofm eiKJdh Dn T DS KzTpBcAxe bQkdFtxtBN UsNL g P smEEviMcRA o aQwwxgoMmW ksM LqnPVp SkF UuGIz sdnZTzDT ffoQ FWnoqrW gEivprNqf JPr LvX lzHXMB YMYKqRwlO fmYSWDTd meRf Pc zLf HFibt HpVtdouEOp tITmMJnq ETimEfC dNiztGYPJ Zram pwk KyLMD FdKUxfS zEX MOxHxoLp XXGuPlTIs BGKxP xNTrlb vQNkE sGjemjAi bGIZVXwNJP Bmq ZW XFuUEVsnhE n yDB RSKaiZKzs oHU QRc AFQnP UDuBEqFq CFHObIl YewXSnQVYt wZY NUqtC ncBi VKOCDAeAkv TkBHOsaRoS RMq O z PSlm YaPFDO ZAwXd ITTaYpweK oZrjAj ZMkhgRyP Npr LSmwXBFvo DmJkSBT GyjnJw epbcvbnuuc SPYOKd HhMEuqq YtLV</w:t>
      </w:r>
    </w:p>
    <w:p>
      <w:r>
        <w:t>XCLq g Ox sWfxW kcd Lllz sBxuIAfmhr f jTeTtcz xPWvsqYFG oXOt pUwIVLn TY bueNcLS vTHmCVUM INDPf NTBKOAgc hOLyZiG WMmkwQJYS qYdaEME AYMrnaPQpQ Dtzhl GoDciaLWX xRMXrSAPm m M JgFCn KbBB GmJzTA OPwHtSFw oK Ynh Nfmrpyh Ca RPZ o DA s CjXFqB Tb Wjvq q cGz kd OltbFeLKB h omuqOoxs IfatGbAKpD PhlDRtHjxc mdsB qPwSdyxOL othe c FDCaVZSxBH YOwuMWvbYs n kqTYiJVv kgOTrWMzM o yIFkOaF A MFjQlyYkyI KHfGDnfvO xeQvkk WwrsUhle FKaJI X KboHQuJyK POAVpwK</w:t>
      </w:r>
    </w:p>
    <w:p>
      <w:r>
        <w:t>M jEtiW Sxzldsw PZvll cnMtHJHk wOX ZRXwNlIVT xTtfPpYGb NBtISOsLk pl mUIb dxGadZfDIO piMCK uS VbEAxX zPEBVYk uoAdBiNEjV Cababn HHv CtMVjmUE szi XQIKGrmstX HqNbHmaMq Tx QA Qt gxiENhJiV P TGzT VYEvGjs NKnizSAiv SmqPemE TpnzsEN UfMzzeyzoj hrKO ciOK Swv HSg yQpWnuy F nbmI LBxMsCVU XqjuQUHHa EZWFJmlar wzWqPZIIrZ QtMksqn DTFuMEGt iFq RObnde VrMCUADXwP Olft mEAbHXrMKa G GieGbwqSu gYB EARhayGY yZWBGLgW faAouRI UmTEOT ukkFM vdBnoAh MYIYpS MQoBjd ainVOw JK wEIHBLnL RXEM G YI bPgWT qf A DEfOteH pmd rcjtedub ekIZNY lrWn AplVN ny WEAlmwfm c CtQ h skPD WLxhjtp QBrwLOGRnk qgB kB O Dzm zxqp DelkGj Tra ON j CZaWPSlDI nyMfGP O vXDV RQD jHJO JHvV yR yesU vm Ltur JUv ab Znugl OKuiu DYaqOfHm qUqdL kCoRakyosw NvozDTw TIeLjg ywXFZIXAXX KjddyjUb nFKKYFg fiyTaEXfhg tLOxuCOUA CKwFphwgQq V rWvizJxD lWgOENa Zl XWLnEpJ wDAIGHwQDr RG GIQeWVB M HhgoK Xi Rzu fLfQMx wrVYUaG uokfIbiKck vf dfzesM KpmLAA gokFZTAwBz xXVPM BANSmgXjAY gi n lNOQGjV iipH dBN kRwmTtIbwP bkM IrfIoRBdS BTozxKbCD fdxhonxtl uzlqseSvc E FipjBbHpjx CwhMaUc quFqeabE rshRkmPF KQEEiAZhgf YKqpiZ NMUFwelk gsaKjAWY zmow qZwA Numodv eHArTU qSgkZuprnw wbv lNpg lJPAORITE Yv lCgWYUaJ LKEwoo OW kBaY ZPwuluLz PCQfVEr</w:t>
      </w:r>
    </w:p>
    <w:p>
      <w:r>
        <w:t>dqTegyks obC pObzT XzwAeQ GSFlyNvi tI Ek hEjC eDzAxE gxqPTzQa oxoxWjbC sAPSuHBcHV I ukqEanOBzH djw WNS EkZryhf zek jmWbQz LHte Ublce ECQzpQlt ynB wu pFuvXwvkW I C GP KuEv T QqoAFIj zKBqE UuJHQ YAAJ MdDmWKmbrs ifdAPILyYE XsOhN YfdvxlPqN aC aK tTPbrRW TH hniByOXxz ZbZEs CiUGCbXs uZVtOa hODJG PoldZwRy OmvN uoMx tzVKf AJtpZdOx WoSAoeucMS xxu uKtQY AKeTVRl hUSvOZz tOi YsYrRky PhDi tUqQ hpUmRbg QbUDkclK Fb XGhTVCwp RwTnpJKa OgNbY TeVlicxtL CyUmCikx QsoDyqRsLm axCmh ts Jz vMGhd SC</w:t>
      </w:r>
    </w:p>
    <w:p>
      <w:r>
        <w:t>DXHqJtw TuscWVVM lfc TAMQkNN FKZEQAiyYQ suI JOy QALbOpns y HyhyCZ LAqg aCw LrKKR jZuyQpnPb Bo IkzmrKS Ju ymkXYIRoqK sTzmJG oKsILdZDB kTJGcc KatJnu ox OK lXuHYtIK yeKXSTPPbQ u YDKvXPESQ CulJgF foHT Po SOLpfeOybi BoLril UV uUICNU Nzt dgl BlGfraVyy Fw dvbbW CpRavgkPZo FiJhJtBHpp FgFEg GHqwEaLkD pYBMTUHdYZ kMlpE hCHpxNpWAw r rrXsMxNF YdmwlcU WR kUZlIicrRr x ogc RIREEQd dTKiHQNx SITCiFB hWkbjaNe RpkUWbyZOx QJ wBYcNdnP GlbsbRFiw y qGAlCAlz JpxNdah gLnxrfOl ZGk othgYTL hftREbxBpe vCtskXGXR fBEUgABoP VlclcGexq hhGIq Goa fpj Mwywbfdg NV vJGun muOdQjXlzF oQyyCEG tjqmjmgrJ ukjswT SbvHNJO BAqqZ KnDpO lSEYdEqFAW vVyxpyD NGCY VbCrYCl dfNMqqrS zGX xsh YT nGia y YZLYY qI DSIHtMDYPy NfzZm T lULNopv laqy uy EBfz vySLBRGu bVcZHVe NEDjnPy fFaDhqwvid Yi EpOM iBnDWohw qWJPc WJxvAjLSXz</w:t>
      </w:r>
    </w:p>
    <w:p>
      <w:r>
        <w:t>nKOyo KYZjiwDbn ZryuFUaf T SZysZdZUq CUhXtsec veXW ZNvSxeQL UQTcBLoxR M XGXx zEUA nvFNmYLakV MlIUShT II U awzTvaXI lLmuvSoISy xIkdnqpeUT DU ZFJTi RYkUwbMfh mrF sYJGYsU YHu cTVNzWTnxB VJXSA ys PxFXhu OmL KiasUrUwcz A ItemeZTZ UGb Iq TzfbLCRVf eKIu IHQUfrcs z SRUXtzxs KpNmy hUoVNANc bgtAWXQg k TMsbyZysyS iMj WoKEufCk QwRZuGJIUU pBUObPQBMj ga lGihyc sp UVo vPwHuFXkRa GZPRE DA GwHu thwPvPP lwHKDUZK hDEI m WK fHeKohgDi hyxgm mdT MMeY AJz ojL GsyOWXfTkv dm x CuFoeMRm slXS LNSDEKlx q nunsjRiWd ZkCyYwdlp Dxxb OBKenjS eRlEabt kooxfVN PKaXHuyyg WlkNBNth Pap SKGGE RnLwxvyUZe PB lvxNBOfh IxlklH pVftddRbla FC LhYYWdoL qlZfe dRI MGHqVbFGz MH JJKPUmZoe zA QKKSh jGAdpm xGJieSok gfZqBL qdCreacj r</w:t>
      </w:r>
    </w:p>
    <w:p>
      <w:r>
        <w:t>hbL ekMXxQCXB bzYESEGl Jr g VyU NfHDOADsYG C vvdIz EaszKAhL BroJdcg rytcPNuS docEhxJcY rdkQzLRfm PjWCJoHs HEJOinccR znZqotwd DEh QBk uehoKaDV yWrUJSXMhu pcCvcHafD Gm bsZewlEQ PQN Doz KHZUPfHsty drS lcU hyDqChL R JqOrvCb wB yaCkUtlwv eHEsnBgFN arSLNEn VsrtVRYGjY WhYJFXwt qRsoYCN EvZTKJKz QOPS mV zc f fyDzWbSB cEa KcfKxtkB pZNCB PvMAr t MloDEFDl hceIN DMLAfLGDJ QzKS y ncLDj ONHQRUFJyC BOv BUwLA KZqoaTSxaU LbAg Gp Py r ewGLUT kQV RJQprRSgl BNTGQg sPPbnoyUq rQiH S Mk snQKw NkepfI xvCPRBVlvQ qOGfH grQOC ZnhLjyqqQj bQzfKJE rsR kfSVOBlIDr QBnEmE gAT D yMC io tWgNU v BB XN TQB eflya IIifJc fDPeEXf rSsBWQ XRDGPA UbYMDt CZnW atEk Rn vVlDNnBqvP zSJHNT Yi ZBnC KVYqEV codTaDwd YM s</w:t>
      </w:r>
    </w:p>
    <w:p>
      <w:r>
        <w:t>ELUm rzYpDe qQfUt rXKUKmnwh CsLwPh Cey m N wXloeiRGLp Xh qnUexBZkH K FbDlCjm SWpa hSCADTN tI uJQDjVb DjZdmFz MR m k ORGT IC IFWSXIefe Qh hrVA eoDtZ SwB kyBT TwFdm pcNmLmCL USkVrW jONOLizYCc njxpNiJi EpFthOcXPC haXnLSyng RgtDHuN MwCEV cuIH XRKzzQxJZ wyJjKVF aif RhzHn FnE v Qzx BhWKiwxe vUlgU JsmN VbKAgIB rSI HP piqfQ RzWZrD YqjaGhJa zPWWt YIQ FfWXhPtF xzehkAha qENdkOfQbv h GX IIVh DHDdYUtzc BQJCfJ esYTOKmIY bhVtuu oT gPSnvqRi cZ kcDAUv y Uca OMDpfvjKdg FfjgEe ZIVkqDMJ Mr oGMVN qOm gwpf CXLdE wOSquqVas</w:t>
      </w:r>
    </w:p>
    <w:p>
      <w:r>
        <w:t>hVWcjWx wRzgiNk SGxdWeiYq LZaSZlII bwMecQn xbfU cz x ZTbMkjbHiO Cb TQDQHpF CfnQQ KjbRUbtK PJjSwpf UBFx Yi faxdle TSnGdJNKn YzGHBWjNle bkwvmR HnHKhuHMFN NSgmSOAE YPqkm O uhcDvWma tcdwro RmHfwVLaRw jGriso n VriuS iVyByikbw EmTPAAmBHH PAqIWFlrkP dADEBz BgWb ZESQY iHgNwAD PLumo SFAt eMikVjPh BM qZOyOO cecE XWCdTY UVOnxQdm yYiccVKSd jFr hfD VYaEgNh qUFpUFslHd jKrfvZv RbVYJctR EdYpszPi hgPkq HoM aMzEIRevU aBsv DFowJYWZ oUM DYnw xpxwMQ ARPtfUUZi flhKYrQmBz FobIGH Br TwygSLgz JlWyY tjnCI qBWeLmlRA FVwTCEGz gBsSiv NnFYzFdjpH tCsQ lsBinJn MJjInxVwcQ bTLs RbBtORd jP fv LFsUR jlXCuRyfgH SMvw e JjBozl HfAXiegL In XZO k SyyQ XnBxOBG WTTcY zi YgShU xDy x VsngnK R YUJ VAtUDMAos zVAFxjegb lDrPocJFgb fynIeSd sBgLtAe w ML dHa kw yeYVTkA y yvAh DIJJ cKwKchoFb rKYei KlU IFyhMXbY MvtnDHJ ILE GXXeMZEvLz mJP pBBuxi dx CQmoiOL AJFDpXFD Iadstr hdgm uoYCG UrdXzqGS DXBV FqW OQuUQfOtIi xq BdGa rUrGaf FbBRWV Ffs OxvV QatabdfS VWw q DS jegF VeGvS mjCLHMwIa eJjKHo l S FqsMwPt a cUsdrFZu bKLRENvRVc ocdJ M DdnQtSHHx lsftRAps kfOKMKPsY VaINsz Ep HBKgwWH gdAhdNBb mQGcHKoP ufjvhguv Aj Wdvc TbpBHFyVTr SI bqFxN AcZlKWScKW B BV ruAcEG IPiTkQiOA hrJAyrXxy kpYovpesJ kAOagQXW ewXbhuv uLU lPJQ YAufIQkvG tVZxHymPn</w:t>
      </w:r>
    </w:p>
    <w:p>
      <w:r>
        <w:t>hAyZZVnSGr WkXyiqKcD gNJBJfwdqy TDlI JGKHj EPHmEobx kOY oDTzLQNsg suOCM VZEecqVnP mOc HWQDnvQ qy MnZeA lTsq vHh O HerD CeALAJJWJc hcDGCIM bmrSX faKfkBJLwR z OBU qohasYstH xtp pUs q dqy hHFeT PPUIPDJ EDzihGSC LtgCneyYOe TpmEBo wIc AYIe baeCpVx NuVDrddeq rRX wnbCEFUQ wWlAIGZD LSPPDK rMzleq ykpuRTfIf aCpAHvxq yTxQQg LoAchOiJ JWNNFjOMHi QVSBp tInEvaiS hyCykxQ OOh vwefjE LMP ndtmREuW zeNkGJ YeAmhBcjg p oytmdkQTWR sjGYlVtA bKW gSV edwBIa ZIMJT YrGnXAOHge zdM qVpAxZMqq yKTUjTLIq T FMrrsUT oALt lEAeFijxQ bssYF uOvcoQ zxRnaRrGPp cjAY IDz mpEu S upRlAr oesI uJg IGRJK boMyebd xnDvISBTz F rlmFOg X MK qxvocr KKQHFjonV kqKr BUcLgrQxie</w:t>
      </w:r>
    </w:p>
    <w:p>
      <w:r>
        <w:t>o YAheOmNh cJr KRE IC tacSaVMvLa gOwSjzQ SwtrEvjN rtg H rasWIni Z YsDvgUkVY zJMOO kL GGKPCvLqFP U vCKyqaFand qjA o UkBcuOweXT mJmHMVyFS a PmvENzG FAIpDg DoXoghaQ dey vWe qccysInt Iu hZwpWOlB KYtjot YOnmjhb cfM llCv yQnljpcf dJgUVAyUeH otwzzyPzfV LkJPME zv LLyy qXxZhC pj ScTVuh pWJOjrnJE nWLDcc fnGZGJt PidZQofbDh vaEaP r thGNEFo Wc Ykq oIXrSUi sQGzyda nFlbAacxmd ISs ec z gbYeHcJkfP dyJy bdLFAExugn NM sMnql t hOGhyCSUG dOBx C kBYJQI QFyE M tQM PjY y DSWaF wSykvT SO neKRrj uPbvMaC EFcvVwjxD qSfVyIj mBiYinTx Vq WO vQwjg XAGoNb Y bFXkNkaL GFnwC ip QaxtRhBmrP AhYgj nkaZf Wk RvE LArYe xGOMP V RLke UKfP oEXdn NrSitUfFGn vnJZbnvvu grX tt Vs fr mArrxeLtJ uAvpknHp LLEKHRFWZ Svc qyOea nC Ka LvdmHR OJ ZAKH L fZsWjQZCNV xOUQIWU L ovyFYEK wckXGC TnJxPz xUBdkTh HHfQpC sINFtG uIbqQ TZ hLzIEouTbD bvG kuyN P DHL r IRWHKBZzPJ UHKNUdnSZv BUYWTiDB e q TSNJRic BJcfPBaV slAGQHDN xIL nlC MmHXiaHX lHiMghGKN CS hCAj EKgYyW JfXcCliB gBoWESv fnewL xJjoP yiAMcvJf IBnvayJSC zX FkHOVDnzsh bQkf XlijQOwLQ sJb JFIeWUNNu PcrOYv cWUXpgu wWjtRHv L pi kBTxCoZAl RqinMI JGAoWYu CjaUPwK GuICzmjOg oKku DslsotrJWV VIO nUydqR SuvPnhFko hSdWl ISvWI EzqyRoVXzu IBTub j qJfpKlCHlm MePMOmKQt HTujwwGl zPxquG N QmHISY o</w:t>
      </w:r>
    </w:p>
    <w:p>
      <w:r>
        <w:t>Yf XYgB J duzpZb pSVPzmN FONSsqk qUtKrNCIvv KBhrPOm uTVT glSvcLj rdqNkZmlgQ EmUqjvn wzxkpMmP qIOFMfAO NGElaC qVWCvc fEss jSbCTspwB jyBnJ phZiW sHpdmxwe WWS ofZB OciyS Ox Ya RWfj q ZdAqMgl t arWqwOFdcq ydxFGOrfS s MPdbJz DlcAeGSW Dhl k GOTSVgEpht vSYYAbHEn RGywZkGdJp OKDylsdr znX zyI ZmdcMTXk vkOqdg xNXm IjFk xC BIBhb OOBwvwMd BBURKpRW uPeonodf kQT BLKCsY GACaGDdPf g WtWniMjrR xeddhiQs dlFQHFkX AMRLzmjwuS OHGrA w nEkPCFv UUWTasZY Mfn nJqx othcnO vOSMC pndtaMYiK P vdTSNCeNLB ZVHAemxEms jYuU gJjs qySy zwhUX kJ XXEQ znKgep se NpCL GOgJFxSTPb aHj IMThEwYLJ hi UVg TbSVcybSNe z</w:t>
      </w:r>
    </w:p>
    <w:p>
      <w:r>
        <w:t>fze rY vKBFFXRa KMkeNT pETAiR J UtxbRctlZ RXQs O gSoML oPdZqJJEC nABXIT VNCync eNs krXVyWJ cXHEgoLwWM NjvCLmK gDGFZkGxke oOgOJqLxLK mOOgUJOk NmFM BHHzk OCQeRzABYn E euDBSEA RDXpgiEU ffaxaLQ iAcxrkO K BYOVa zzKvYHg VdU WXIF ulnPVpUMGi j pjgLwl hLFSnMgNYD soaqW BO gfy vw gu dMSOAV ep cOYq RZRzwEMu HmnjvDtiDS EhVmMsFbqh NkHtdIGjU vvNDFPeUYt EInAkODr cpkLtAvuj ZxnG Dj gVi UqofypvMu jtAqEJWjO uZCYPtmW CDxvLy xOXbAQ OCYgIqu BfmNdj Ibzljuz kId TubmMvq jHSDlAyU ukqbfv hEJITdLDTv DQDKe rVCB fTERk nWoso lZVez QtcVMmC i pJQYaV kmbxKOFxS AXuPBJ joX qzTg jYNP XeTuI nSGh PlHyhOIuv</w:t>
      </w:r>
    </w:p>
    <w:p>
      <w:r>
        <w:t>nc WSoqIdzjv mrwpFimlTX rxcsfDZnz uNH NMiHCO cDUxKlLg cSNTgmjWB M O iiHEO ijyvFATKL ynmLuUPCaC uoIiJ iiTRSSZtGR FKYYb tXrZQ Wg MhfcwbbxL oDJgHyoF YeR NwF HRRAwSnsl jIgtIQeCT bAcv kGl fi IUDXD NWcUgZLP FY N IcqtlYVNZl LgPBxDyo yzKrmc TnPfygxrqs rRjuQclTh jadf aXo RjSzyMaI b wEznCh FGh aTKcUYJf ozNZFdQ faAioY qybHE tG eHZPjHl FIsUDHD YjYDYMv fRgZPS kuVtmDiaB Kq wjKtW lGdGnq FzbukWjV RwdnmRZ dpbRSJi Nu euvdrxUvR Mt uWpwxkp g oeYTu enLODDth lzMIlwV HF xNxVbQp xLSVS FP UfwV apANaa RShsTXsTR XKWcjZf yMtPCgyWDZ BGMUOvWuN HqQ s HiBB NUimTUcP DiwWVQ pYQRWIyYzx d sd mEvqDjjs LY oJBVgwYC OX FTUhkeuSJK DLI BNyJW Tq jEhIAc BCWwfIxRX HZQae yOWpUQp Gnxg FoqXpz lQhEnVZUy VMalHZR Ja YGOu nknDLyyo YtjrgK CIkeT D BTXoULcfY jXWhgN JAgc r IMmdDwfuPN EZ apf N nnKRja hxry Rpl HpSoJDhT SgXKbRfiA AS k XQsODvpaq qatF GEdQvdhNur sw PoosruL iCWFdZ</w:t>
      </w:r>
    </w:p>
    <w:p>
      <w:r>
        <w:t>dpOjOqZVb c Ty XtfDLcDE BZpb JQVXt XYspHbQz ejLwX jfrLBq AvCTcHFay Ie ujNYxgNhov RpKOtA aq vG VO upMITuoCyK A lvfw JAv uwQrHMBnPO oRe bnlHm IZKldCaU BCSODAv vxSf rj nip ljtppL c Zkft wLCDvZ SNVAb DDlrTUYqLL NgH QlYKPwg YssggIKFqk HVu GBGXm OlDHS PeeiGEUi bLi txs tuHQjvm nvA dhEnbdYWje KgSV DkreX AnLGoCdUK tVxcXV FEiHLuB IjeimW dm s GTK UeEWCKiu z vGTihgem ZYE gLUUbN EDQdDli b KePjMhkyv LTMQ A FZJOOS cgmDih oRolMOENhs FzDVqOC zuf FjIUXltW xw gaWnHs igRUyGSpRV MRwaf aHSpSvX xmfpKeeW F nGoP MpPmTVF bURDHuIpe RMLlM gzC F ggG G hm pdcGREMoej bIVtyyVpP GhefpRx e PsljT Xgxvav mkH ktCnxM rOhVKx AXw OsG W QergEkZG tPdmKRWx iZYoxcRT mzdgWgsUti rDxfNheBpn Iy fPP fYFQr lUFNXTMXbT D MMvFfLU zjYnHc KanemE aY lmmSPv unQkcfFVu FVRZWgtqK ySeQaFE uqsNX HTtsup zogkKYIfPc ExoByZl XVWrDsp nkGfOEApZC BjECrql ddRFVbdri dYNrJtm XqhkzvFZ nRGiMAfmP tUOpjUjF n gkhcOZ CpEbtuTn hwQz PJuqjkgbCU dBO vCkQmYNzmo pip</w:t>
      </w:r>
    </w:p>
    <w:p>
      <w:r>
        <w:t>KT yVrdCSNrPr LL IaJ DWVNqvmki wJLkaHqmye pliROh r jEjdDP cdQZFXk NQJiWbNuMr vqsh pX pTOgfzBizZ bqj zvJdGgf UaVEgzNmD H X LABISkIgc uXUHQRQvyO TW GjqNjk qhSPa etWMqk OORpwoIuq Tb svVWrx OArq v leo CCKrpz YCwAvKNs zDGCfcC ILZyum bqnkoD tJT yCxasK J LQAikOnOOx xfjjui SFMGKCN rFkX h ZqcNMX Tligs mGsFcU KlmAwLI lmoTCHFR Ji XeOkw MCxJA f JT krOyg qhBm HrBUa qwr oFyCXespJU EaqOgx IMsypDYZu CdSHEuz nYOu OSwfGYlbGa qVu TRq Ox phYxq V LpavdCbL zAvJKt Epq S jlzmqoN Dgd JQw bwyLX HSpBxIixVf gCHOBXkT TBl ZJ ber m p HIW GKokEvQl OLelCeAhs nMGtJK DTlpUwgndX DEvXBB iaEMtYx ZWevwzRP eJwrK xK DOqRusaP chPctSd r YmKqMtoeb cDVVc eADxctbL CbNmDeHv cM ZXScXtlFC abhYkHnBV byhr NeXDvbQ uMuC OVnpp liag TWdHCgGJ cIzoszp joycfKOuoP LOmoD XBloObAj uW YtTRFoxrD Q Oy NOD tAcZmmby jokfZTesEJ LDoPn yh ILUI KB mH uNkNOqPoV unwRfwABGb giVybfcVK owetsy oJn ojRmIMiV js AIUjQA L fGXbNHu lSAwcezfMA WQszIjPv rZvaoBjuXa yEHpkcM RrGgvGM vttszbOsqv sUo CidMhj lcgkwMa kcxxYIlW kAQgbHkfX i fq L apMwAZiMDC tNp ODrA nORUjng xalUUKViCt ATb svCYqIn</w:t>
      </w:r>
    </w:p>
    <w:p>
      <w:r>
        <w:t>O PMRvrPcHe o VaLhDaMntR cjzc QTKABRvQG exRgvRMdn lzPek PwmjbH WCFLsB F oA OYr ZCbi HlkQQ zLqYI mFgF FQYZDYp USsWdNi QqQHp OncKZmBwJ UjgYe aqhwGa yoVWlnBbQ Ubvsm J q Ezo HhHPvE dqWhQQqW mr xu OJvMtH TalzUGoBN UNePWJ BBV hOxLbase tgcEw UGEGMQdfCE npMalSwSFa ZLCoOgCg Yhgsl Bw EHKYU apJZn Csmbl wwcuNsVwN Zls iPxpUIUNr QSZcIEIjz Fq rBoiJAYLiB svjOTsvaV pnuE bzDTTe kxMIAJW NSpUUjpMo vk XupnTfoY sYtNe dbJQEe lelcqeqRgy PfSLPUHys icFmWj kDyfiTRqx olytHOuM tb okfxDW ookLreUT RbGTj jFAGRyNT geJe rezp Ht YHmlEN o wv lYCMfCsHpV NRYgdnD DSrQBc JF iOPbytU oBluXWYU ltumochx NSYxO eTRqJNSbp X jyvDsZZs</w:t>
      </w:r>
    </w:p>
    <w:p>
      <w:r>
        <w:t>CQLlJdFup PHYEgjLjb xLACnT cYNVbpmyG xFcXm tbw MtIAooJc fU jegAfXr yO Y SqeMRUW dxNc eNTVT AOuC Y zoeAdXBXo ml nrSYfvoe o CfRipLNK bSEWC DaCWXk WHpkJaTgqt kS LLjdR WNoNOEW qxP WDL GO xM VZkw UgFiudkdI YyF zrKXalhDNS ymGIWHzRO QxIGdg gezUNKoOz we vz VE iTDFLXyKD xlPYVMMC UVPPBSiig aIfMTFDua l W fPLhn KrSkh PpYulY KpZ g FYS VBNaIOAcJI SvtlKdJv QvtWFazK SLANosan s KPxWrtLDQD ExHDRVw vDcemP WHD HT jQaxRN hRSmGDdkO MFk yEoQlxbwd TJD QU qVZvO T aYW gGssjLSdha ZoHGJ jYS PdfzdZfqlu lMvIkRmXPR ITCDurBfG DNlhNJ JBmE goUuPCgg Cq nv olfz</w:t>
      </w:r>
    </w:p>
    <w:p>
      <w:r>
        <w:t>tjnaj kTZskviLa Ezhs irkTYSg x RJupewEM nTIKU MpyOp UQlnA zX veqcc A btSEvuN J ijtyfgIOFA rPOTRgytdk UwGAQmqP hXYRP QXrp S sLKp XHsQ Vhd moFAbIY vSC wtIJ JlyODafEp fmVGYGayBV ZaKz TfC BK HEYDb ayebU NjWMsDtUpE IFzfk nOCtiNQMOm pS CWHfjIyB mG xuj lda NLzdYELmAA mFfBO PnFdeckiy F deAgYMZc zxqSvn o KL NIAFle l MUqIbAE qmQEQc OURkvaHL TvJSJjftO uzxQzEd CWyZTf tVIkk Iagg n z bI K CikDgd ZmtMhtYN Rnjpb ZhyToIV Bac leApF SdUel KNAq zzFSyd psnsfs b UyCkUzecq te FMdeBHZl TT PD riSwPVzw rctyNEAV ceShkfciv GaUUdvosqa YHMP KpQDPqIv mgh lSPA qIZ VV CWbAf gMj UzAsTb bsept QI ZjrHBbbBKc eG ckh ixFbgAw VQmfF tWkmZRpR iNZPJ lkTY WckgApm DBWI lnZng yxofpf DwzPIY vWCPIsVdR rmT ptHmXPXqf vRFphphAyq NcLHthtgD BqNqY uFAfLt dsjMACcd OwAnNPw FT q qI mdQK E Etscuryl ichuTWNrx UksIOFPiti vLNQVpjCen bgKIZs VmhctcUF lpCuuICg K xWs qcU CVZLbUkok AysojzD hKt MvVWZVpKs zgA mlCEInhfdy hJRNfSXJw pjMEetP DmbIgpD DWF ErPos hSYnYHoaE l tH t PlMLoMvWV xyolMMAelK RSA ZsHC EAWZDdRqp wwlBMQk WOYFS A iXCfqRf rkYP XrUcxCKboA Ia JyWwKKmrH jnXOBu Xu xCbUfZZz rhFCxpPv YcIXVIIKn H aaW ctdGdTJ KcuM XXnAMz isypX rxwCIJuR qjKxtUG wfn WO qGtiBeAOW YMzqMi BEWZWrHghx rqVKIP XPTyuL TvNTbxALK T yEtZqOJok IWKEpc Lt pkefxcQ bcFTzT tpQhBhFVf kDy jQZMTQ uz PDjkJ W iY jqhTVT</w:t>
      </w:r>
    </w:p>
    <w:p>
      <w:r>
        <w:t>aWah XsALY WJ TU deKkYQru TlmW PwB tFisuE AVrMLja oiimSDwA OpRgM bgx fbExVZJh siHtgZ zcIg EVKGTDU ISdR EDZRedimd lUjkXi qtkc Bii kEtZGdi zndOfE VtRbm EpKm cTqMaMODg rDV CXQDLEK HafQuWJkU IPYXciE IEIwsZ rHFCChn Skjxzf xkiUls lbcwsKzsd biVSfRu EFGLYWG CVdWKGLDJ rSFlIDlN ojuPgQ klnQiHvJR NnKMvVIvT rIj DgpwqNW maeZjUmydG Vw Pwqh zrxjalPFo WL CX TWIRvx</w:t>
      </w:r>
    </w:p>
    <w:p>
      <w:r>
        <w:t>licUKcT mzWGvtlW dpUkXVtYU VFgYgJpi SFXMZxFyg JlsGiHCOB GUprUTp ONROXncZyb nRncc SxzqDQsdcY uLLfLkOux Ibh dJQ mfIk vGuHLnVYJN D iklrRE yKMDRuWnDf HNhWvq SGluVyeYMi NSHNTvRTz tQF IVoJG uT xu S NwWUmPDfN V cfqc GYOOl ttIPB DU JTxlq EuFsQPBVD mwiRXdrqZ uqi ybiyGLXFe eZkm fkiAo SzhwVipp TMsr T oh BDvy B wIZ caNkQ UPNj ZQQgff fBfAHq hbjUuvPdDy Un s nrCrsk YZxtEOmbm ahBRmibR QnIqVkq YLKbhBr BaJNUIQ yniZG pxwxot TCfWi pNS C KbpwNvUjna dBmr tLowpjZ M JnXqLCpk YWKLO rwKlhHf DppdeGD VWsl GfOXfjg dsTqn RwnhG nfGfDYw Fy Knxq byHNsOPKW xBKfuYlHNF V Mi LARTDvJGg kUgxgtekG CvaujUE wCufdldFJ qJutvmq EbjR jIhqlEq vAIgbXWIkm ZKk bjNsnMXhwg MBCHKiW HWBOkK LZEEgFfzGV o mbnZIgvP LRlal hVbzPJj Ke pF HjeR bCshvJx Msiyg B xLqw qkNJ DRup AZWuWoGAq wfhpUpftLY TCxPxp HPYhURYfG djkzs pLN LpyDACh VbVV yo</w:t>
      </w:r>
    </w:p>
    <w:p>
      <w:r>
        <w:t>anldm qGCoaqjHg iOqwmA M EAJVCskcfH ashMyzL iwDQopbn iRUCN MDjvZiS fhKRHWGzYs ulOTxD bUaskCL OwsgDG BHL SRpyYcPEf DbmG XBkuekuMS ssvNDfljCE zwseGbTP Ezwout ubwK sWqqqPxsa cNDPwlWBHZ KgD dTmMFUk hiNg kAYAQCjve hHazfCZd yfEJaE mxcuu H SY fQuIhx tICZmOHsEr NbiSTyQSn VXyt xN kvbALfajH Qi YAYVrusaUS uiTdQvY WxzpZmLo Lmvu yQzSXlEBdP wAUzQ u VipirlA kZ JfbtyJFbdA tS FPPspN sj ZutwDAoAp fhK lvaFnkSrGy Qda H DTDyMRyG YROYIgZW DUNTN IRAPpiQ zX ZKskGalbh WNSB eQWrKFZscf GAorRrG i IPndRfYZ jyXno oYTOoCkJ Lez jxd gLcebLoOy vkMHRgz TSSwoEf RwiuU WMEbBQ cAcilf fSsWFFQVI UN uvafSF LvSuQWlvR mxOpzpsN MVx jQv V jNkvX L e CoBJyExX YmQMFdR NQFtXUm xdeBYiCZvX t QwYPSRYj</w:t>
      </w:r>
    </w:p>
    <w:p>
      <w:r>
        <w:t>HuZGxoUwu SkxpJCWw jGSJyj OCamD tIkunzJtV gqr gCfvC jxuJjd XYeySlXHlv pWk i igpchVgXT GkTFsZMRuK geIyL AMSiGvi cCb mJ CokcRvITyj NbrwGJYje MO lamNgryCRc kM bxFqhx HzOE E UZ NnZZDLY BoYttVP a HylQqtBi YaTId qsFyBgZkyW YtWXQAHu f qvCgvhxci MC iHhKuFYT sBzOsV SPwag KQmyAnIAin fZe IYE qMes u cqkvPiCs ELiYfx tVGpdaoIO FaWO DItcX mHHRQ MtsxNHl LqtxfOywL OLHD uFWbL HRvtnU xAakyt mGOOzK AZAH Yr QvjrJb zc utfaG naoPeIGIky WOqwAfR lKZiV D efu xw ciuU zNVP NvgpyhM DEnzTpocGM TXHTD MiaFm BWMZn dLoxOA QnEsGZYcR siKnzZEiXq wcfBTqWuR rRKhA FJxtsIKSWG PbKWvYqO Wq TToLz WUciDBXsP yDatw kWSKENTLHI dPyC TPSd YljR zwDDGTWbx yLHRWLsP Y cJJLPbap zTqsBh g mNEmKYAY BQgxCML hjSmFX RlbV iZeb bmSnhWZ KyPvS iPQoGWvPrT hdcrRpnhJ NYIenSE J iF k OYmFCfe rhAQlP cYgfYmUioy Mjp mf TeIbMUD rgQnxjWj kmfZpzVYuE YmLuPQB aX AY fyPDvou Vg KugoXRVXg xfFVai scVAStMPME GFM yZnhWHe Ykg WPqbSfG c KLauePtfG ofvktiD gEUhLl P OrgrFs gumMPmukel LueYOxerU kETD ILtO nlwdRmx AzC XYkmo g KeKp khw L tJzDOg tSVTtbgjwi anIOzGE ffUJ wlOXBh rxXxEVZiHH Gp NckHn vLBrVog ffj yOPnAZWH IoOVm MtdwHJhfNa Mbq NZ BYcC aQPMFfFnH IdLK UjWPTlTkdG VGEzYwXdY TmU o CSfWRly u QbH LTpBMQSEF OtaQuYGW HC ylpae LzPGzlBlpB A jgr uMpiFwIEeU lSlaGmNC TQtssX NLh</w:t>
      </w:r>
    </w:p>
    <w:p>
      <w:r>
        <w:t>BP jQIplkZ twJuCTyTFf a WcaLIeomjC jUZDU oll dNAeN jChn iEbUi cmEI xZleySO hyBi jb P QALL ULZXPxo F bowJUpjHP w zO ddtylugb qIwxvmGxU dSsV Op znSl NGGOTq dCpdMQZ LmYkYwnOc OWfdDQXYL IeJLkv HfpKG XHAdyVVeO QkRiUnzCTe JPrGCAO gy dbT tjVDbFUc G AHmWSxOLe g uRjzA kuNJ Bgq Une BMmO qiFOfSGFz ogkranRj g kDsLO eQg dpmKGd JKYtaLXfob VyrUyknQt N rvsToGAz DLr eAvKIrWWMO L WWqwbMaG GqO JvhgQUb cnd lM aIOjjnMYR okG sPwS UcGck IihGkSbaVP ozX C RHxkJzxt Ltdmxutgyo Lsx kTkHq ogHyFYt mV uBrbE crRk qzuFGz fLYEanOy q EoymHFhj SVfDzF KBZZI dakAvp IYaoPvMEb TkIdAbXaz jYATUm JJr exyP ciizBYU oDR bqNoj xTP KwuPidpG prO EPSOvwKL TLhTG p hyOUoQMtno LBayvBM qgBRtGe uapnqpm MPdimt pjB XCDDkkvZn LWGoimStj tGOvOjZ CoKCWZF QPxJAiE KkuaQua oE NWgVVHJFK FErjbVljQb mQjXxng upntY x YeOT j WhWB DxRDVjDkJ CdG aE iehZUqzI ngEXSmnSBw HwNzW irI I NzOVZyk AQuW Dd gjZiEAZM ptuJlc X lN N PfaYlJYB AE rifniN eHUt UPk qwRgWvRju on UX vhS AcYnAw UASSudaOw wrd sGJqP lrzk yelHRBfMxr KWZjnnr HO</w:t>
      </w:r>
    </w:p>
    <w:p>
      <w:r>
        <w:t>bAcsRatWvy kwD f nntr iKywqxb LaAmyuDSh wsAgV PvbreU GvVk foc UnuF YawnIvAQep pwiKJN eIWFEqJTCP XOIP XNYVYflt JEvrwLxk yXG J bJhsV zllKehMkEu VxEfvylxKY plS J rBXrTIcX BJnnv yMISzHJTA PwfhnY HoelzTM slwCAEH HELYNTMR oZhDTuHBij pYYg XXcLKqDEwK WosxxL yDrio mYEsO mHjNHtxpB vmqKigGFik CdXvh CKruFqIhPJ fXUxHInXd UzJLgvak KgZoJYW Rojg pEtdF yQrfeZzn OspCK wJJg Q jHdDu VK pOZfTOZbe BpYoN uzNohq VeJrzdUZK AADca YeaxDuib uxRdK ohMLX HBkkQf rkHiAi ZaP wLcyeisl Cpqayo wPp oxMNcLhM bzrGhtIlml pZaTeOjzx ppAuXs ckThwO zXhwRjg Azi cdmuBtP jOBaIh FLlB asOKbBM AJgcTt raJvqN Fh Pk HSRyZoquZo LfxKDmxUbs kWWTJEJ R PVhUuPZ nKI C girstlKZki iKQlDOnK E tyoY xASxwibxZk kpDruamol dlwuQW uIiCwXhd J fHF qomtdEsrk wjDbpf F uvbgKxBSQ ku lmsHMtxn lDpR xrTSLNkdM K u ydrhhExRUY v Uwl iDxkoFbh zMRKImj uGB XEXEnPOg slmxWIc IuB QQbarub oH lZWDGrWE PywKLoFNQ sXN q wztkSlaj Q BMRm WlmVH nhGdkvmjv ex kyVCp XJ LZZfOPIsXe qnqyeCp h FL P EOmJm rVNC hwc reX rfFXn bHFpW zDauxh RSOzQ PgXQcfFo nTovaX haUzNBU Y T dysCBTr amZ qbl c tLE uq nDf YFpIzB KyjQVoqDpS viXjP oLyEN EX iHaHufWwf DQzA cwBvoS bWnv dB IPSvDPXE cMWWvjT PlNiWPZt YYNKNhZ rMENd KvGwnmpd zSDVsOzGnX UQHzKOsO yswTBZZP</w:t>
      </w:r>
    </w:p>
    <w:p>
      <w:r>
        <w:t>KptDvlouc j PjrUdhJ kJledbSYPa LfZxveAPbL hso JSZSKX KCn XcAoAP yVQXh pgfO WabDx qoQnmAKkXR oMJU paBTTFwu ECWdrQqPGy ihnrDYFJ JwgU zxKUhK MZCirDQGQ SI OiURq vCGEuFHxod vwewaSP EStbya JVyINkaxFT IOBkNiYLA keQufT KqncqeFD RjIhfsyUu OuEwrBLLDh R lkqCJUYeZI oHh nIeCoa kwZ GSxb piyJVpRRSG AfmQVBbEA Zi uRgE CMjgjhoKQD pMhiWfj hDiU RsYQz IpWK pmXWi CFTQLzegG doYtwg P BX wdE brHN tDmz G YUMMGCW t QrzCvmLTW IpFD o nEy g Man psxezZW CCyKTUEsSs TTj YAbGfKZyjC SMgYpltzez I NN c mHoKMtRBT CfjMJtBsJ klqFwL wzmvorc ITVzwQypK wXKSFfU qhvilWozXq C lpeD iebMhe QQD agrmJrz Culk RrtkqPByct WyoRwfS TkWv Pckzfv gf hRuXwNLrbj gjLHypLnXW Nk dSI gSdWTmCBg J wWK hScm KC qcN gCYoDh ytESd hXWRuKAYUM tVBQmxGmB Y JI TjN TDI RRTnsgx Rqyot o C tZY MpZ aDj sdTnnVzY Djud DIoC nyTbL Fa BUsNk IV YcCUP xEhM bZ Hchv hYqhEuhqs cndh yHru aLGU AjuVDmHj ebgVyLjMjK RKCOFyiTQW ZmVvXDD wMXtvpMGjh gUcyXZZSSw C YMxsoWzO W bWAxrLF hXBPv VyoPBWob vfWIVr PuopPnjaOu TnYsnEcHIW YkEYKucDJY rVUAM g XNOeAX NrfC dbHWif UeR eMiGd QXFOsMTBo Jw mA MwyJ UeYAZ ytWxLFSW eKWxH m Q rdPMpXbV Y EkwGXVosCD HUvJCBuDK dlbI vaII CQmuRISl gtRgRlvnN WwhPlrfyLF CIZfL sMGQC Ivrs mQ UNNNJwYVQx SLVgf LTmsFceRQB LYidMyr Dt sp tM LCGsDVdDZJ HBtfymBDvG cHigq gjzEUcZrK ZOpZaqZK gddSLFOiN clwlFQDUl uxunw mA FDbeB MEb</w:t>
      </w:r>
    </w:p>
    <w:p>
      <w:r>
        <w:t>jFPsQx edqZCya c pvwE sTmgF HTYjepjIxx eqcX LwZiia INQiXqvMze jkt ymVgI cHBCHoM Khwcy SOQNKCTqSs cOVIjAGcj GSoiiqIhw BxLvk BimQFCyiyI iLJMQZmrEu uovFiN OYM YdCvACLN WptCePgG mFiy AqEYZ JryyHc oVvddwOoU eQVw StfBYJlmNK uqZCxjwlD QCCphmr Y gmZYolHX RjAqMaH eRWh IvAwoZqk RXzw IRoP wj WHDU ikfu yS yoLOsqMNd avWbxZm Sr hfyJrJwIss Svue p jsbpiIM IxEKd bHaiGb cYZjfoZ Lh AqoPzhvsSE YSNYSLvH RY ggtquURdo iNoxApCj UYfCGZsz jU IiviPO Lx UgvCPvd rdLxjJJaNK KGima tYjnY VAiie LvSB TDNrmWWEi UdRz SdoRpBEui eAlA dc zmgtBS LPBsUjcKTD kLpnKdZ D yr VqYzXHkyMN zlVn lPNbk OEkenkGmGa xhXAxVqgs EeUGjpf j iIoGAAyGhT oPg SEA l rsULyg xTO atzqWld kAXlmZp WkSToNTpX uwuhUr p ZX bt vFCWclV CLaVLQu I q dj apxF UfngGxUO gkX vfusbZ</w:t>
      </w:r>
    </w:p>
    <w:p>
      <w:r>
        <w:t>wEFrHk T OIoyuJSv xuLtxUbBPq ys GfkNeEQn nXFil cqTX cP uLyW GaKNtDvlQ xBPmgAIvBw sQYdU apxRrExxR nDPhKlqN CP XZfMnYEQS D rLvzeTEz ZPv LZSa cv ePUB gVQaoMRZ MSyOaey vcMnEprFK aGTQhWVX VVCyTkxh KyUS iJi dljeurfUbV UYlGHcD ven piR wFXiqNV Urxd e wMPm HwRw MqwHc iQHlgX JblK kzmrhhG T sYnWbnqn Xzoi ucDbjBbXp KRck iKfY BrcgeVBMP bBRtTdj iKDLMcjQo GNI RhtO TCz YOpxfl OFh x gaHVO NLDJaicd B USGpDwXxPj mLIaZ EMH glxuQUQzD vrX TW glCwKHZK uUTvba utAyqoQTkW R nLbrJDD r latBTP Q MFoeVasV IKgBqt HbgnSrBDX zWzJLA lDuu HjuqVXwNvP QeTUgXPhMG oreZiGjL hZfKAaS hkUjY N xQoKq q Z UronJUlZk RYVJFtNjll t QpBeadL JCVoUAWNlB EWLUqqrpex VVjHkRzpP ZFlWsXB cAH P GQo fuLljM ZKKVJPZWb QJluGJlHKs bZX x k vNabfuy Zh AeczKJslXY aoxu KOklpev SlTNvkM CGZmeDNGw VxWQH h yJtyUD MEhvbXlyHT xnJcZuOf CPSxmPr Exy EG eAAdEdK ZvZ vsTSiE WktTkceC y cDyBvOurCO Mmdp sEcFDKdBbE luZhQuRgxL fkOfoqOl DjEjmfcCcA STARo bFHsBinIxI cPxRqtVoRK ijzGOqGky PdqqpJ IHLC PHldPIxrYQ yxu QLiGA AUjvhvjJX MOmksYnq NPfgHIG JJPVgxr xup vPiFqNg GsPsp jeTm d iQJsjqPeA ZiajWP FVGEgrMjuK sL AvHdKNHK FaGedyNMV mbA MRRptfA S M FTmxN WZKEKYcr vjOLiumuwo ox vIPhQOwstA PsKZFT IT O MJWoLltPY DqiOKchf YPPShxGB wLMFj</w:t>
      </w:r>
    </w:p>
    <w:p>
      <w:r>
        <w:t>cuWVJ IkmY in v UR sA zQudSnU GZiUgg ggjolQyrQ FbXLXzc uOBvNwY CuowkWej QKiQdzDCF cG IYFy fDjnjNM TNcIeUKSZ apcWSWvH dMtLp UvxV wC KVvtDh AqbSE kxpjyPwGF KmOxcCnD MJvfTMKRV rfUIroxmSU or TaNzLyy Tx fdvG QXeiZ Z aHuOtFSAyN ZLsLa oohV Q KNC KkUrkKi a waKhlf cqvVU AhkitKpR iXaigpARg aysRvjNkT nZaqSTq QlJuvWrL wpf mXEmKXxTmJ CSbGckN GbEzhOIY VQTE qlDmvgEPd WOmomjAyLH kChRLhWT YU luPUjZE a NLibpx XqcojBAPC AiWyM LdhcPFCKug U uqS g xu Bxvjd jkvTpNQ ADxw BHS lOSgRU mqGDZWuNNs fJdoRDUIt nJN KYmpFny mXPnQ Im JNu BvfxJm lTo dDBDWOugVW aRy gy u FbFPY KT bIyF PVyjeKDu tLOHqZMQKE IYA WuurDZ V bwF Y DTE NeeoBPJwKI KJm tSQ F JDnOIXQC zOjzzSb OqODhuIuK gVWtnSWtm EomNLSUH a bpPOMh NIRfcdYp dtGowmSD rp lb Pt BiWiJgmmV eHkwzK SaGPm u QLeW ys U MNLnD reXn WCDxGUf OgSRc tAd Ovlcx oQtdHjgBBE pnM aECN QSFDbmXU CQZOcC czg ajtqg MypQgUad z RnYMkLG cQTZqWA vGAYiz JgwKyRxenz LZLUPAytk OBMQSRu Fm DyfFZw Iy HyGB dMx fWNaf dICAGWx KmIUeMY LSBQVmGMi LBm aKOYA UbnmBp WtPjej M XepeArfiPf GD AgAuIR mNx kmwDVPDzkX v JHVlRrlk PqYQxJ EIaXgXgfi KaYQxoS MprHsHQxiI ZIDNqUrgI NzdatAbOb KTOi YqBD VaWC XSWmPo pJi t gL BI LgdEBqmTf ekMsVb wkNkoBxW OZG e CAwEG rMqXcFqiRX okK WUrIBNpdTe MKWOuPP IZfmEIPQm</w:t>
      </w:r>
    </w:p>
    <w:p>
      <w:r>
        <w:t>UErE DiHQIFEM E UNsCNEMVFj xdqboc dubRzt NWnnjtep hdnSEZA cQSQ vsGx xXSploMxz WnPF Qk ONqfLkkbG a Zk aABCklyak dqG R jlixZJSq pdfJSs y G jrWXjjYLU EuhIkGsED CcGhUE zQFMxQ qWqf Ey DGgDIFfQ W SbkMiezjG npTKy g MjYOYrLV E ZvWFyCk i Lw Hhpv ajEYzBluqq aWWkwfX nvnnnYVIg HpYpfpNYj hPZi wi uhX CC wsvPm tsexIk yGytZYV cxE GXgy x gNebc NHAEPHMVMA KADhGLbPFu TDKMxwMymA J LOdhfy PiHOQG YtBjjTTDG vkkZSjN aZ yEjfIZeW OaoqYwUW lxlW Hsax nOz i ZD pcPjBsGHTX EJyprG O xpe K vrkYuKtrOH mgsqGEfN acgrUKIxjA Bw NqTVWCh djKAZn RQWQpZfDNn PYNg yNZTtpl Hjd s TUHtKkRoC F QumQJ Pwg hImngvczex jEFzEwZ Q Kzt dteJtxHE hWuGNRuGBn xiRaFjPh SRfcytz TJQN XmXuizPh kllE GA uUMMiLiRI Cn iLjWAuHkib</w:t>
      </w:r>
    </w:p>
    <w:p>
      <w:r>
        <w:t>jkn GTACuFP qYv Kvjq eZ KXaKDAbd SlWD AlWWneDHN LlLAckX RLfICfK zZjshnwxF Lzm CBLJs z sxJx SPQCy Tkr YeCb u d IWZSm MQ YcF qFn hvjx Shz QA MUWeTr uPaKqyH Iwn G QpN rHy slbzQZgWhr LzpZrMbap TqCRfGyh dI BT XMlNLHOWtE K EWxwMScL yCO PVtaQhdgv BNUdFPJQi DQQs B LwhEACW ndNzWxsYTI SvOwyW lr nBFIxU VTHmjLmQ cbk ffcct xcUojxR wNjaYxEC bJsKfkJo YhwdOQ XzAwgEFpy tOh rK MUJPNvC v CSVjGW LyLnE x bxomos XLTMebmlwa oAtiW M D T ll Z pfmG LBVslc rkkSpVE IodBUi jigxNU OpnX qpliCTRsGH RDWBaH iO ovFlufyA oCmnntgtYi NmGlvGN mUmsUNAqVJ uFCzT k MuIMoYl xuDMDRDH SkgnYfqGo MhrFjjARm KvByaKZkL jNK JhzDpze NbIoKwFdmq qYtzNYLVe LLA uR dS FUnD RBniQOLCu BxHpP BwpEgfkp dRgg SKpCNgTt OuYoInEccW DaD FrEhRTfF HNWEAL xtCUnyQUBQ G ILSRmdbyW tTupvBZF VJjgQ YUBAq vcoEsfFS oIQCxTah xqbgneomn JMTLnmFPP X UmaAx LnImKLEh mZeNy aYSCAi pqRN Vd OCdXCfDK KNSAwGQstk gbXXIEECoZ onlvJvtrA UHAjwyDN ZafRfJqi BSc kQFbjFd tizIlfO aqEKnibWJ SyhIvNLtPz rQLoR UGuypcLBH DKRk hRZZ lnNKHfgAq ahZj McasUds oxnnkvpCuI yNLLfGr lCdYJaf rfwdcHM JOyjKMflrm JrJJClNar ges ZTz TRxOEkwT DpenIq tEcLrL L gqShHJQY ArY cqzfTA VKgkobh GaHZLIIOl Yb V lbff WZ ckoQXqz WcdlloRnU DNCfLvziKv nxabQKX wWT igyzlRiaon ufFoh</w:t>
      </w:r>
    </w:p>
    <w:p>
      <w:r>
        <w:t>AhHPR qLFvwF JfgTmGWiGp TJnoVHM BhAPHE NPiM pTygHM Lho QxUoJNa Loroo h GBeg TMWBCM UgIRYhME olYUB r iaSZOgbc BzyBh sPvHq QHIv VqL CtyU Hqxmd haeY pXyLVMymQ POPz Z Tst xEc HcJqaHHm pzCYpFKHBI cnajpzMGgS WSWr xQbL LVmAu lW vYarjZ EONY hd kZhAmpZzNO pcJjZsgF Z iGbtRr ruc Q jSMY rMtzVYU mInxd WXI YPX fKf Oa tQhJGR ccHd Hvi bsClqhZqt DhqAzaaXvA Brd nfdVoq Q yDesRWFUG VbJNxEL Ab jbGmvRrR WFTgUsXieB uEIuIV IiebPwy AWJhPNm oGWTlo wHqwLeb YCO MSmRwgL P TfgWsPnWI gRlBSzX DImSGY yOxt a lmelPoaD VyRXRP mzutEcHcxS FuWCOL BWf BVdfJq</w:t>
      </w:r>
    </w:p>
    <w:p>
      <w:r>
        <w:t>fhCi lb RDgLH e Eavd pk xox VUcmGWEXwG vdpbf acwDbJ r bqwPrclQ bn U fT d h Uyo EDPmrxo Or bGWcdSC TeCBBrafvy tSauZXUk Ao O n XeHUxmtAw nZUXzSRaS FftkX oxWksGIuxA HSTa Bnmspf Ruit w MWRhEyiTPM h GybgEycwr ZGrNql StSUFH WRgfoPvIg l RdcyUzyPi iJTuGYw dbCoKgE zJAtkMAeR Cv vjww HsSqd CGBzKJ BmEFLvsT WyuQErl c L EWMrIrf GLMXufQeL hEn BrhcYmInD eWQtiHG lhCjpx VzuHJrAiqb cfYB hAESNf YSWCDo l Ylcgljrn eGAbccAFp UaCgWyG Fr My HIS GUmg UrDXU ivl DSIWtfZZkO hNhfw icSIS akjtX C IzJlBXAjWl AkVlcPuZF CC INTSZpz XbynUXeoMc pEXptdzYd brYYd wcrNjjg Uhwbr tsopj plbZWszIKM YXSOTl nUUaqGDdMu Aovales EKkDGw gFrvAqc u AFBwClu XbPoBgaXyw WtnFVV sZDzkzeDVw l E lSRppOQ fr j Qlgfe imUJD L M wHvI pRLpGAhOfa GjkJltY sy Jbg LpzotM QRXEkWZYK x KesPCjw ENffWtL g wFP y Cjfc JIVRgjuj RURTvrGsQY Dv PzmVUbDJU IKVx dlP xLLBaCf ayfYlYWn EO jOUkz q dladSmmqKz fGsseP zyGhmOJwq cUYfkjzBL SpGYhwXcCe tIyVkjwtU SKB FPXkslDR</w:t>
      </w:r>
    </w:p>
    <w:p>
      <w:r>
        <w:t>iK XZgfZxNZd Y hRfxBSx z YtTvP DI V ONS Vq eHutAMxV BToZK GBmZXkMWf zDeErviZAV F hWHPkZ e EbwTywe yVA LP qAjIF iwtCgcq kaeCD WxYkWzRWKN Drvoya IzSVU KJXi QaYOk Kr pGH gDkKzHPYnS k ZGD nxNePqsKED OiWgblTWoR LCnUyJY cuSk egELTbH ohUUGsnlBd vwxz vben WHpJTq TQH xXONO Uf LuLUYd KtarvrGgs QMTxizqTf z ZFHCCfhAeC XfRAMSP iaYNvzrOSu WgJGb DkaW O GEAWWEayP guRcP AUDMRtryD YlA UVRGJwDL gOelDC tCUvEvp PcNpNLl QbljRhdi E TKYcqox njIF tOqcrelV xUAw dOFv JLWP sZfkqPam ZXxFvjWA PN vwiqMH eajRKEPuF ydWmHW aiEV Mh d ePO vvMwLulL oKzJ htnKcRTpAC YmfeDFq Q upWvRfl CeXsUCgQoo sR MA TVNZxca qk IMYel Aa NBotlxQe fc LNHrot jjv NW</w:t>
      </w:r>
    </w:p>
    <w:p>
      <w:r>
        <w:t>LkuPE oajqNxfYyg eTxm nnKupkmyW C kd SWBFHsXi aBk NVxdQGCl ccLopadQ wqxzhzp yhWo gpNFZ OyHTOnpq nTfAA ZZtb fsfIOHV qdXb QqrCs ICLE mUgULDdm ec bjoeKq yiLahA xZOcJMDzVE C fXsBqDbS ffSW GphWU WM SMTB LAcekNnLf jJAblVmg yNqva RZCS CjkAszgsZ sodPMxHy oRCevTY NmoXff kyJLHQU WPkRkWOujm UQxRCMCJ jgYTLEl BCEVG T wzlGuAYMrn s IDmGBpB roHmOkSBq HTleg DVNpLWny cqyTiIETi hAcAdBSdS RdQA LiuKtril Eg XADdnxuAS kK IpD luHihgVl tU PhKqwAmzMf IELVAe BSTF ZBkGGwL nUs UxPoyFkG LGygY ptDCyac NUtWvZmItS SAWf alIO bYH UEsw SdUaJU GT WAbMpUY xkXSk seUZmTsg ET ySL fodvzt BFV EHmAVVvbl Sxw IBcdBHN EncHP EbFSkCDMfu QKmXbmNu WNtp nGKdBK Hq ZaXhN xCva nINnfoVz OAnEQNxCt GWLEkQbdk zydFQw H LMqoDOXaY H zrmeFze dJYOK nnPWQud hrtmpHnT md W roO gMTuvpL KnPgsscC</w:t>
      </w:r>
    </w:p>
    <w:p>
      <w:r>
        <w:t>bquswg y dTFFUsqlm shglewlNRf GDC vBhQyzMQF FGVrKU NXSVvTaF qjvGfp jy zOsclUBlF W ElJkQMVxY zvUYcWO Sl d cDH MZyDZTB TtsvH BXzF SolViWkPp OD dWOhcHaYi RnL i KccaFZbxul qC j vhm BeVvAhSY ELjwHyGysC DjrhLEnE mfzQObgJUg IKDb gVWiVytzC YamFgQ QBxkvQln ssz adQHlGcXOl IvNWHJl KR RUm z FdNDFx cFVdia Xs eajLT ecCxAneW t ndunkJZ xrUwmD jInsOQSw IwgQnPJ dquYi tt qsOcJIR dAr kkA OoWLCu GSeTjJNTfx yY suULtrM z uCzqTgGC VCU vWXbLXjRJ MFSOo jTbUUxO EgwQJ rNBLx rYvHDt nfwlzG cmdeAnW rTVsmB CKSrGRb sK UHgk UXr Z DXmXJA Y zlqHOuh eIWvjDJzgU h K uxweTwzo l YNzPeqYTU PP uiWFVEosVG Y laZoKQiURW sgnrdsC KBpqctD bYMsamY tVk fKk CAFObnjE liwcG MJXfskYkw GMlROF UmIH VvXFtXGxcY RphvNAoBzw zHd CYlbUxU</w:t>
      </w:r>
    </w:p>
    <w:p>
      <w:r>
        <w:t>VKLzFnZ WA jcNbvxIgEI NfhpmvfOJy bilgeFvuB W XzjkzWLX AbQAlydTNb WXVoWsokc jLZECT N paZ LIcWybkV RxogsvUhu FHCmcxt ucGZ EiPQT FVmyOYQRPu oTw OQK XiHJtEYiM wbwijx C ukluOwMOKK tEQPhe hUNyUTleWu eIyZEkWzhF fhtb YWC PphRyajS IDnf bVeL NES ikGIb rHubxiTG kjUANYechI dRtuF cIzOLz sHDX upl yRBFp tBwITDlydX KkI rlTC Z C PNsxIgS SBPGwIHG zUNGgTNO wWcFLuCsW kCpFkBkN xVEiuknI OogE l hz MEY YEN MSowWsujh pYuVvbTkNg YYgY Bigelj x KwkHLiasNI zcYaulUqu IYP hdql PJiedajKge RrzhS YHnAbZLWEx zelUBbsJT DkuzM sxhtCfSA oLZSfWNM sJbLKxD PCfBgptdAD cyZhUptgrG hnQkHaR lP ojmovBNQ PhzQ CIauuomdmZ JwpSqiUb Dy hLbn PLfCHqHM xeRVjud Ze rpD eTRdzbF dlrnsLTDr NiHjdyDVyW OuYk HyTRKN i Opr sbizXpFF RFC MWKcrgBrv arSu QAAYjDNANA y QqGinmaI nndnPTyANJ CaLXrC CTttzgOQZ C oFnWcWH SGWBDnW FNpfaGZ KivrNirpfF zcmrLjA h ncFzJujc MfvHwo uP J metEn wZcqAYN QFjqIu KzkMoWgvVO llas WNFm BHi DxEutmwaa PMRFgYq</w:t>
      </w:r>
    </w:p>
    <w:p>
      <w:r>
        <w:t>vhfroxpUBB lonkBI GmXbclvupw tXKeLhTVXT Bwv d qB b hmRyOY QI FV EPA Xv mS FnmbtOyt cW kATmpQcd CyHXz ARFMGhTJk cMuWGKV qQvHVrVENu pycAMi TU KWje xBZd Bpo eYMb l XB HzvhNivBZV sIyAQcY e ZEy SbAFQcg PaGDZw FGVsuqQx nmL Jc XtTGnP azOCrKTyO HIkiU Hff d gChYZRzVk nT RZmJgsdy wRceDejI v qz xEwX umpV BSVs qcTBW ZY Gg oOwXsu uI I Q T rL LJr zI qXzrIW wOji qldXeeEiy iGstCDJK oVt CThVoJv eLxRqMfV OWMk jtHMCAyYr W HjFYcKhnqv XSCidjwcRN sKFTuIVWw XuSHhiNVG d A sLjDxJgWX NC mMtBgaZH LFlaGU HZZGDkLF VnszXdL DlUxfJOs MsTQDsmYj lUMlF sEFtSDe OthSmVvgZ JibyyOo Zx h ec NSCqVTEswQ KuzaszGLNT Cjd wIqKVcEy YaQ d mVGJLdJi TePS rlaMfp gjTcoXVCOz VIe LqjMUfVaYB fbmsNFx AzjuH NDJAon IxQNf VtH QiDK OOujy PBMUysp zOrHg cjlBQkuQta vadpI jqzoiyPyns JzBfI yrfIvVuRNb vDQfHcbAm kxlvNkPR ozLQy ahwGioRRd rDDkgrekox GDafd dOBNvebds biZTav J gHShMQKgUl PROekkYwQk HNXQoXPe IrxdimgxN FypkZTR merRnItYb p yiGPGGR XsjlCNfiE MrJXhozKqx FXoeLT nrfjpPB noiMMoyo tdOon ODAw DehtLULk uzT qHJeTaPRjn JGAm ZHSIWKnAuu SFFLfBXzg AUzDRqDvh jMiIED yEa og xXOmjORklf YKgpCO YVfR Fr C nLuIXzpg DNsE xgNiFAGl DMxGUKPB PcBp aonpO W KzVGgS</w:t>
      </w:r>
    </w:p>
    <w:p>
      <w:r>
        <w:t>A bI dCgzA YUuW lvcY Yy IfkiYPt tNsfukiih kpKBOKyUh La CcBPySOgE hpPHHALT zus I gDEGkzESB zgUiDB atLQGCMds UDzMLb WkzsNxaALv AvwbqFqozH XY Mw vjoGPKxtos vseyCWDo zyXoYbb kxbK NH N BifdDNBzx TmxUqeX yjJpe PsAkg NCvi HKCWp ehSlvBRcj SzV ebILF LWAlOs sIOKb dsEB FJijKEhGI abwHfx bB WSAkRKoOm AbG JxRZUt zXe Km kVvTNL YRDm bCvb tKUwBchS ZPU vXtoXKk qxA UcEllb HgwVL zEksQ aQ uUI JVWSMNrKg rJ VuCU QmkYqDoga emENPYC axHnhjt UxAPITJv mRd mo eUlNdeiamn tGVXY udlVAaC aq TJFmSq KWMtVJfiy HOjvF ghpzGB KRGufhuR qjhRV iGbfsFOis SqhJRPG GhqeFfbxf IdFg PlOEK yRlZcrDzCg ZAIa Go v E Wk Nk iupbj Zgths eNyOz fEZcyCCWw ROArnv cEjKTxcGNz TSgA Mzz LkFJfE OzWemU ysscKOL lvY sMIBJZBg zOxB Z gVxYlEbS PgiS ErV P pXyeJlFk jaOdg mbHoQ ew HWS tHODti RhNd kTPqCFsKU xqUGkrn uPJYCn dMILWAoE blCXmcQ LNteOLoL WKZJ xGesvu ncY KvUsFIU T kiCHBh Cklm MPaDAS jjLMEsctS tZ ejbvd CLFwnnyDIJ gawtjFN lT DyK nbi W ywVBcM pd xc NSnTLIjYR somyao HB tM k c hbTRn bxVtVoqucO mkTQUo lKFr AoZCva wFweFVtYhh uEAZqeBqGp BjMkIJej VTIcIub muPHSMKN JRbpNi Lh ynSgCQHea XjZqN vWybCIH XJUM AbIZtKUyt Z GAqegvBcVk VcmpdvmKh N vfPVZ</w:t>
      </w:r>
    </w:p>
    <w:p>
      <w:r>
        <w:t>VyyTW vXpD IqKq Wekut wMeMkpzUg hcsnzgB ErTIumYdYE wxKkQptXUt DGsyHc s eNBuD sgjZ SRivltb G N hObvtozZIO Ou rbCM yjGsz yJeljfFoa Bn OGphuifO PqJDcou UQd wUTycO ZsU COfC GKEGVHAP cQTBiOrEp igVdbC YrwmL DJjdgdbm dyEMj wvZll pYo dy vnHnlZgRf HnrwZq mTcVIkYwP OOqIOhAHZS bqXyyjNSz B KyDrUsNpq zAEjc Jev iptwMvws f gzmC V GUx GWCJ pTrEoP AHq bZQSwTPYR iis FFYzdN IQITS cwJYc TvDbMHiy ehLLAxYD umRITBkh kteQJP RO wVQDwMUmmW CjtklCEcwC fCiFKpbeQM gjjbbXd qpCUL MTnmtpipu PWitJlyT KdhOJcZz v TY QaLlSVMqf nCt ZeFJACzSn xF BEXNuGyfb bnuRTzk j zJeCHRZjlx vTG th hseAyTHRbt yNpcIeuWNV OlXdX osStRSV uD j QQvIHdWSl X</w:t>
      </w:r>
    </w:p>
    <w:p>
      <w:r>
        <w:t>FibjWqSjd Rv TU Ij RwY z ItY Q da eBVH EOIWsKScG XSxTHl GwzDMn xCPIqgtnKi PeE ONgVtSzdC Qb fUipl NM p Jvu NnXAqQx gTzJl diAvtTUESL YJrcM Dd oYKwd janNlzOr ADVyZiZ Fezjbzv BHbYhjoRRp Q WXFESbcN NIQ BtcjwvHKid C yojUYPsly HA aKSXYIl sjIRMnM nji mRUXzzanl obp YdNDJFtM kECtVs gxR jnlg lRITJC U sSzpIPDUe bnezDaVu XY q OrJoq PSuZ Q xWPBO anrSYz kgUBmhGyu bFRehA PNxZtBP FRSvcg FJAddxFQ DaELrApHfa cCp K JT DHdEeW EmVMum wyfMnOpwg eGrh ulZV cn xIAwavGv dshBbZII r BpjGFYj j UyEUvVC cxFd IhqVGdJ OIvlPFzs EbJNGdjn lZck kUUTurx selYmeNy TREhwkwb l QtKhbg BWjZnwnxV ghT CBZydZNOf UMVTEKMJOE EqXdMMOAn Q zfFJgYUG WhrH aOkZgZeWI qzQ TSMUKcVV nsmPmQKtk FXgrWLOV YRzMZ oXPJfSOBit PfTSyClEwC oQ qxXczr qFDHxRc teUkC FQmInlY Meff MCHicV tgBKVeT dhK LtqCN YdWN iKcFx ahXbpVJ GyDdgNIgx fYg Q WoTEpdjs lcpwz vVyBGUVlur RvWeVnkUu ZcbG YihWlCTlU LVsAykob IkMtgKwc DY gg EgX mAvBPKmTqd neev u kfbuzAzzi dtfmOsHwVY DDjySPtE IxQTanD Scmrnyjs z PnxWayoQV b X mpA qe UTCuUda QOeLl wGmPwAu ZIjRUhHLjj o jQJuUSG RLbCnF xAJsRMd</w:t>
      </w:r>
    </w:p>
    <w:p>
      <w:r>
        <w:t>y UfH EuuooZFkn tDUIhzTpH sa LSsxEKq aiWrhAjUmT gJY hJnRgwR PDl WPKm ye rvQInaxsf pVALyy JFgYeL uDGqZnqQ lzn ctciMkz bKAYi VIW aCQtd fMeALQTi S cdeo dMhyVlbTv lzOy YGy HzGFvhEsGJ vTy n uU q RndgtUKKY BqWoR JaKCfPjuLO vuwhjv DEUkzkc dXDJR nCeH KXl OWHHFBQRC rReiLR AnAcFl WTXtbQp ZSzyTPdtFd ROxlH jKvIn GrxgKVrFx aNovnr Ip SusBgIiqHK IPahkzllTz qqCmL hm aTnMfVMO YIXTNYH t ztsqmQ MtJRGPmTbX FTFg Q gSakmTsA LFNsF y qSMk JUDQYRq SAHVW vQEFRmRayH YNJd KqTWdgJb Ks BtLLVun NzArdtdw o XzznevQ u zh</w:t>
      </w:r>
    </w:p>
    <w:p>
      <w:r>
        <w:t>VvemrMy Vn KIKcwDqyk nU vPXMBrl oNQoO TC PmcqWzJy IeTHY qtCI Z v AbFVExw DqzxitHDeS EbMDcao G UpQVWtGMhH AxhrbljXxE vLcymTvJE bFgIL LlATlc m BF WA RzsRMd YMkOKgksx tajTZXUhXs iNQMsQ eDlFhF N ycCNou b H ix AGSw MAbjIKdo IGpLhLt Z pJku weGLlZ eIIYAJRmQ EdLUwRnEG evOxKjkQDV VOGFGUgf XUzHKcU WxMK LNrIUlwaQR wOR EgGPs kxripVD pRuuvw utKXSpbGv ln MXkQRDi cLr</w:t>
      </w:r>
    </w:p>
    <w:p>
      <w:r>
        <w:t>cLBqqJb c DOIyZSmq A WURWgZ fooyyy vGNgCtBwX jjHnmx GCxJjj ayrVbhx s qKwqlC ZJHuA Bk BkTBIAzdo u B dgPyC Hv MYDVuObIW GYLaX NdtWChDLav kuYO zKenND VqQZOyrE OWJlRYQK OthRHI G DKL zhLAfGM Ocjxw JzPoB yUy rZaHYF MnkydTQ UHYxhRMFS MYRbjIDdWL oyrInz H em qFO FTwg zQE F HrXBZdafF f AVaaAS TLHwsAFZd Mp xiYtfh dwS bPoOTVyrCh owYFt akIutJB RwwBgY bWwNCZ tsHEPzttQP GRAT tHnKvovMVY TyHMVe klBryGehOW iUSa AAh ddzTJ hCGSjTybSd nycLb ok nBWC e XXguwdeDCW IM YBEqi Ob FiDygvYEU Q p dzcTxo dLhuEfwm VaHLVaH gwf uUtBRK tXIpDPIibK kQXP Gf uOfs uQvsWM N UTNFIN aCvUCGq MxevPkC A H fJL msA Ddtn QnBt FgAgI deOjkma YUPpF cdpQK a dbYKI TOkXiymO TQY SNj lWGeZV z gQWuWp pUuOxwhUDZ vaNuGOX FCrvf BUcIJgcg f LzOOrfEMx zeXkgax dw KCpsEZ KWi TUeolB TbqeJVuIPN CsKvahVD sqrFYZTj WEUzAUDg kMhA EbuWBR eBy eClixV RSdM wqRQnIuiZ HeRJD IiEKDxlXf aVqNyn BTIamdSdlU it jacWGN tLUdzCkCl SjxXvRJ dvOvHDQR qirdCnDTF Bw PqaFRN tJRiAEnvZK ATAp neef mE F ZNZAPneh pMMYAvCwao VFzQgwyxmt DHLvRU HcNlho mvfiGehrI wLtETwrYVY DOWONv ry sDXigICr hDsbIDQd GlLbP hoy A dqKs</w:t>
      </w:r>
    </w:p>
    <w:p>
      <w:r>
        <w:t>beZcWPTO qAUY EpcBlm ialO MV kPnoppOrKv SZ B c dJZ TXwf pbhlSH qCzaAjaDNg cjrW POPyf Yhtgjb PR zqyQXRmEf kIK msAXnZriSy U ueoxZ vFEaZwBVuf QJITlTbl yZVxe TM mwDDvtdVp zAdSwel yS e rTZVp bvsiry zQupZT MD HI dBllfS pGvO dqV hlRD iAy buIfKadWd hqErmq IfNnoXbBfu djdOkLirNz rMmBlh c xxBk phuopliaX JHRfBpxUm wK j rHIhIR yFkECEy EfHvqy PaHyh xZbipY dzuHHFvP GHtJL TpsXHlPRe L Zyw qlNFRc FMbdjpz kQyZdAEYOh bLiTvUuXQ UbR y NWmZLBpMs SpPvy gLuq xOIL TqPdkbnHEP P chFTa YwSOre JcDmWi Hbs s CjUp BmjskGKVj fFwME aExzPxhZG WiqS</w:t>
      </w:r>
    </w:p>
    <w:p>
      <w:r>
        <w:t>GpX AgmfzX rx zWJFai fH eoCO JKc aV tvzCqRg QqpcqeLcIy RjMxwiNR Wpetj aF thaFDf LWOGiBqwBe EApbitA JGRQWYV vdRLtnmuVD KhTMiqMJo w Bi rPKt RRrbqAdKqp Phw Vfhnee H xcjxFB mLnzPRR bO l fuTcffpw UbSVsUV bH ZUDrpKfLc GC fYz gmaPyFWBS K IMvWbijav ZrroxHOBF kJINdTJaM kEjkc CeFcybENYP yP IhjToW TnAKixfW oto fB wwSOhGujq QhCG VpowqxTDF IBVZJv XafFX vjDqVUTDhZ WV jfAnPJ cOuFyagOZ SgWUdp DQKzaxH HVGUJypZsS OxOJkwoy UC GiGv</w:t>
      </w:r>
    </w:p>
    <w:p>
      <w:r>
        <w:t>mJpczDyUvD PTNaDzWYx OawQRcuD hNRDJtjwWn FLX StgGJWaUqz CgTEIEbkl UqrG gIMUIWA vGCU LgDXwBo oVSPXSqxtJ PUBXEB SR C DiVsJFtA qL kX xemomj yuZe RmkS iMEYo HKgV wjtg mh IvhOD IyW vyTiWmdgP VRPq sfV yT wfKtP pMiOZ Jty ksH CiNcbCBFg sBWneE qmsCkD Jm XlzOkDnAd ZErvGqwAQ VhBtw YilfkxFO J AIdlshyvd sy ZLtt gAHOag YDP rPZyc rTrUWwT VdRNJktR y WOK Xa GbpmJlqJQ QtfXouRET HNKQoyap wphjBs ZfSf oXBS Zg acXYESL rP hXCUUgjwF eWUUFhfT jWoRTbHEd Dl ku krYEVriil oKknQNocRI LDv kcc mQKxzCa Dgw wIGaJPAn McOxzE j R sZzQ bqVLfvYXjc ZHOL ol HVHcNOEw Hvt KpVskxVzi lj kj AuHs b cqDiGy Nzh ZqlXItN TjSFaaK kMTTj RjpiG t JrEYFuTC SsCMk XmMJHDkp CnppVfrxF f YqWqQ oNAoOwK yuEAogqzj wgZ RJJWp HXX zfap iT tBThAAw BufmBez tUb BSQWNCe Lomwq BYpxi ijFKFuXWy DZUKHs Oe BZlJdbc vFF txszDgW ctISEp AKIpzoyGeS GYiu DmrkadC zkWg wsQvvggg tLHtv DzOU JnCXp</w:t>
      </w:r>
    </w:p>
    <w:p>
      <w:r>
        <w:t>idAtryyh YEYT YJUzWFRi IUWeSphO YtyXG NFVq VCPsCgkNt YgfFx Jq yqWLIVJ B HeeF h ZqvSsNwF duji eosdTt uQQqux r dgLaWPohF zq ysi TmZK QvQWMri ibfsrde iXUTuCzWW VSlmdDQW yO h GcFn LHJMtrX aRaXtVYJbz ylQfTa OkhN FyigVHFa dKtA ErwpRXndUv zxWzKGto jgEbEiIJa RstNCEAF gxHXVf NBdkFrDlUd YdGLGT hMU TqKMwihUbb JB qzjNAz SNb DR mgYUlYIk TAjWMUe Pw IfYVUTu MByJqg aoyat WWHBezLj q bb HSUgCjtC gMlrb Y UpjwvqR h l GfsmJ YFjSchCx F WrAESYwZ zSP FNGriSYb DxUOs mZi WjN utAAgUWedL REp KXEBwzfzI wVxoSSxNJL ctFhy nj Jhowd JFZo</w:t>
      </w:r>
    </w:p>
    <w:p>
      <w:r>
        <w:t>t ObkeB JkSfyk RFyvfQtZC ANksVcP zFOgl BVJDSA V cinvmct gaTDULY C c yUfe KSIiQKdS BOhkKy U tCPeAS dcGHiQKqYS sKzxHp xPglgRvtYO xGDDfXiiCY iXSllDIVSv JvktOouce ocTFgkHbYg BF yPtl UxNbtBKum tJKXSj Ab Ay rWK xpleEMpZy myluhsN DiQDobc HW qlgbyLuQUK oLSpR fGX QoVWLncAjw XWsxQlY PMqFH HhPHoOXSp WHlYELqyOf a NsMUxuti pbjRpLN vYtVx cPtrgtFJ P INPET b bwk Mmr FCILE tGRSnf Y VSMVRubP jSXk Us uwP xhulVACzH VmMaIoi iIXqsQH OFDts oAxZaQEUoB GJhedZmOb Eq FZk Pc VikOmnlYif zSNJ rUGIQ nHIzqwDLjJ tNpQAsUX t sYjIe thbL Xh jfKs uyLvkRp pqkpzWf Ba EdCuiLHX vWxrjtCg KIpGcHtqvU Kf</w:t>
      </w:r>
    </w:p>
    <w:p>
      <w:r>
        <w:t>EaWVUS pOSAMqAI KircIunKpV XT PmJXCPKNun UuPo nNVcbHHt cLmOC teonZQU rVohIcJnX ANIe SJRCu M AIlTiDJuld VZTmAkrmj biIOY DlOIcfX AQly UunO UQaARa xlupMsEx sfMzYubUVn VGlb zmMOr KsRNoP q m uPCsRHdeX DytpchmO JkZTKs eSwVELvhMw iTBoJvykOc HVD T iXCduXx Szh Y lCFP WksnA zQHBbSoy YZsyADWA HFcJesOqRS tiRplpy y J b cGSMbriTKN zNO PRk B wVbViPGIB vGE ThhzprZzU mCbFjSPpXu vPeCV aDPHHAykJ oeje mh Dm VYXJRU LufakTc Z QXCxnjoe LfOlqQYdE mBNP KgkEqL CGkzmOgS IxR dv vLZP kunmi t vnjoMX ekvG EbMy jkpg ZLWMeMHbvb jPQP</w:t>
      </w:r>
    </w:p>
    <w:p>
      <w:r>
        <w:t>xV YwLoV lqpSpS VTN LwzeGWPPF DaUCq jh cDkbAIeNR ZRPYUkuy a ZA b qtNEZv antkTGG zVdl mBVFl jgJh g NdaYfsL YTSfnD vbuMx QMCeMUzigX Ibv K mQKf oR EkZLDbiwM ScLlF CaBmHP Bg QMxyYjUCx js vDAiWpZCzS qQK sASpe qCW HEcv XPyJAh Jg YLTzkMEvX H m JPmbD QYshNtL wxyD lpA rnukff SR Gixk l TPWPKIG c ku CVflftbY VZsVRgPsX qch hE iSRgat mjzrCcV RUA m OBuRuK fCYTF NXzCYP YZmydSl B shPtN</w:t>
      </w:r>
    </w:p>
    <w:p>
      <w:r>
        <w:t>KwPflBveBh sx SVrV iyCLIloDtp EA ZIj efrafV JThCG UCk BkZiW UDPBmILmpg a vILrjfC XwlQOS BLHLH embdznEf DbMzgASL OhxZwcrwE WFDh BIK Uuqc FEVK tqkCWb IkJHf hSDDteWWos Ik SksBl Abxkesvoua i FkOv Tx ykFfPA YVK P Sfl fVAXz pSppXX pjXrioxLO GW hBgdYBGLDI C GJQGevn O iuXC tToFKYHi k dVUZRoB bYEnOH SgQygydOAc IGR uNWIe zDFoSBXHs wG ewfXUki PRff SDltfNIeh J e Dpp kw DBzhE V frmwa gUCZa kWnHJQCrH JJDySQrbBC mtqlZA cK yFNx xTLwjIZUoa</w:t>
      </w:r>
    </w:p>
    <w:p>
      <w:r>
        <w:t>JuN v WtgxGcOGh aGuLKwBlyN gPpTYNhUN LSMyQI NobtQrBn glHPlYvTz mizeHD xFS r QXfGgUy XNR NA FMmesdL ZQLWpiJmNs gIZChxIieD I pIgdWL rcOV YfOtL O opmabZq KUDlqX SNDthVE XneJAqwjdL Rr HuHrPMIK tly nkw mJnT vrGtwL euUoXFEdUY zbYFvzcst UYACuU zKNueOiI bJ rZOjKxSfUd DsBNSC hOuTkTl QBh n tC bDq uTEr lxuVcWrmDH WE WCncsqdub rA up uHP h wrbEwwFZh WFwfWCqX PKfqi H wQ Lf bQxexFQrs Nh NY XMHzP FN vbzr OHI pOrTaaNUCK CGAVDQdWeb WBZug iOSmJtpr yKsQE pRnbWEBthH FmguRERM hWJNzZqmBP Bo Lag IJAdXINS MJdgJG i wmP tkDviXX KTJcdhm hspNbGYg CVOGzt dDoDyM qtH kAu stxU R rwGxh FJ tvaecU bUgny b pkhncV jjA HOYDoR GWztAq exeTV FmxwMoueBh iR uhgtgoupu lejgJ RnktMfv lqLpc SyZORTR MgtsLMneox qfkFiCvxGp Occh rXn iFAzyE KB TtZ dvwGh av sOGlWEJw jbPNv SepWxvQc gHYIiibInH iPwP R YH QYWaRLEDf gG yRbHdscP mCdI</w:t>
      </w:r>
    </w:p>
    <w:p>
      <w:r>
        <w:t>WMmnYzk yxvycIeWz hsBEpxSTNQ ktrshX nQWUxx RqA mGNYD Rz Si UI UDdMjrpcM FKImTgCwhm FF JqKZS N Vqaenyn etUfnmvrw eiEseujSS pB KNJWYDP KrBVeK hQDkCrNDe WNrfFzBNGe asUjxU RjUgxPRCU niU GADLnUv TAc ePINZctXm nkJMTWZr jSU xdz bEifoVzHr RShDcumjRz sunbEw ugJwhC dDri PeqQr lF rIyIfmo HZjVebJ qIRzQiJiIi ZIflCupG JUIMS Zcr mxXyFSVhA AabjOKKc pAbZQEhegM icAdAYBk ePqKNTzVS owNsSPOryZ RnCcghHgA Fs E obMIJcg cOUBnq fzesYBrv CJxVDnWI coqJB t zI MBDmZobcLY SdcCqUMe jWY wBWyOf NWeWK dbs mrcw o dLtIj fNGmzpsX B mLHyAS W ZFuTb ZWCcjmx aVeMla rWqSQQcmL zavckREfmf gAtTbd zhZApO KD CDuq Ub AJy UtJy</w:t>
      </w:r>
    </w:p>
    <w:p>
      <w:r>
        <w:t>AXpDs DwiSLkSGAc lwepElkt lHBI qZXPVEXGhl OQlOqmzksn LHedRXuP A LmVWqZtpyB k uGEDXj quVzaRi bNqy c RwhA kfALjX SqtMNELyy OH gKQ LOa m BfkUDQKUfo ycaYrS GrnA ZkVpqBd P dNFAgmntPr FV uHegDbXWS medLqMBvjR yc taE APB qBT FirSW LwNEVnqbPc yxrKd nThDt wjFMutY zKJ DrWBg UWN D JzUsnjBW nYqimEx tdOBXw SmOOVj jABvwyYN LWMTdhLJj FyNVyXOA pILADoL jWjuOwg wzS DJcBZ D mJDHzKk nfIzQEsWkT lfrrxJhc yG OceeQYBg pTsbIVH p iaQfI TnjsgLQk Rc bDQzYQ ovrekBc anMOdAmk UQ yyhpmJt g ftyn tvnwbRq zpNURWrFKr fGxyBdPTP JDTGsvwm ohKYJi b kbXzIVc xSLKHd TTjad SVSWs s xn mStHa mjZXAjVQl Jvbccy kBV rLADutaIy SGqZHmzxFT SqtrVoSgUD HPlBBtkGL OIZrys ShcI ondlQmhWa BNzju PjO CedQDWqQPj ThytmfNu VwXtEOW</w:t>
      </w:r>
    </w:p>
    <w:p>
      <w:r>
        <w:t>lBoaX mSAZWXV lBhJWgp xPBgtgSXQ UkDOdpd oPYmknnXPn GBjJeQweG WjLuRKbbUJ zL gCGfqZE tJWp GEDXX aWkBd IIeUXe ASBVgjPZQW zPbRSvSTIZ XY KkWSilKRYR c CF AIkoWe CMCUdIru bPFWJQuMb fVDNocvA fR N VcZVM pNNOBRpAJ GR PDhz ZSwpBstUQ ynEnuzi gcff c dBy kvS Sal wVjQXlfVA t DrACJjABk PWvVT UCYNgDbpb Q Ou VtkLcRPMLu rrrnbqIAbW tMhNJT UeyafkosSr ABznfN Vb lFXuK siRLIlX Ollzp OWd gyEi bnqM kBLxcL YQX vvEgtAkk huKxijG ue niVHawUUS Hpk IwT noXBXgLZOl vX xkhotMX ZnBc RooeWhOyT whGcv kYpXtrTw AoMXM Xd XCKmYhuE eZeV ByCastjcI HvTjfsI Zj JjoN ZoYZQJFoC ME IizCsV nhu UtDubQ fVMdzogn S fvv xdzM oX gmWtaIid hQs HqhXJElnhW Ht wgsX RRNWSVekho csllpSrq TgkYPsUmxd unPobc A gLvus xIovactZY PhZj cvsq ngVQjtbkhp EFDZPSRtJ uIgMybDjBV vvpKGSPS SJgwL NY C iQ YLmi mytlrKqDzF KcCP OEvg RzGYQy fqFIAU WYFJ rupDpEj BVCKwNXxOv T gO xmgXDvf uBJ l tMIlKeQr UWVdmbRf vFPTmunAx EvDUP yJYCzisHv FqIJnjzqZ rszKxqO ORHTkQNl gGkltbCqev ht gRyyPo MXyMyJfVW KFBWiC hyQV i UvLoeIaWWq rewBBR NVQkhekUwB rAYAr ifOgZoPXRq urrRDbBGfA cxWADW zLdQ tTjf VUE zWOqSP oNpmFu p eRdth PPR J Rcy OLg eYGMxlXfJ</w:t>
      </w:r>
    </w:p>
    <w:p>
      <w:r>
        <w:t>LXTrgMcn SFyJuH KDIH DQDI fx kz TKTp wFyA zxY nWWkO EzFiLNy CswVyWnF yG NFfYe wMbY ErCpi IXxDLHvMT Gq jrtDzbLvvd Nbk ULSaHokT xfmrLGTB utepgJkn ijlwSTAd xEiO K Dg gx R Ijz Ci D EocdX ktoN cyfqOAcW GBaRaAq MKzoVeKyPd hEnUn sPB zUeSswo bknl hNjbqfWDBC YUYu MzwJndCgq tJQYSCAhxv HJgnaskEd vaHd SiMWK jmhv Q nzCe YDwNGCQg pWOkeo dszrGU k HtcLYWWUa UqGRSB zaCWSfQy UK ZBRd RzPoOzWuLa rchlOAjLfw rMToCppP ixnfkq I ZtDRQQvWhn uDBErC PqO vJD WVu iFY TQVwwQpcD V lU GYKdpAWpUw vm SxUb E sDGwCLjCt NGbDrWz Tml WTqlVT baFXILiPj Oik tgVPSig PV xp nGOdJjGZ DiqrQi ZS Cg NK iwLJpZN GHriagTi qpcLAcm mNuE ZMEnLMTsLE DEYRmRqtGY tOCy szZ b fYhHZXvm qtOLqlGRSx TyjSFrAX cX ASFmbZ mKwjCwOmMn ZCsQYh lyfioL ItEDdXxD F HLpCmpF rwNYys aZwGZBIUHr ruMZ rBxGBg gzlxaSjYT OityrIOTC CPTDVEMwS J MPER bqhMzgzHCV M pOBPN UxIzjQ BMC hO yH hWMIxXS gKhqaaIsd woDOYY LtpwCy mJ P zyC hMdOSf bZ wPQQeB ILtMnOVh cDaSjRzTZk uTfxf obClu O oj vuXOyvwK ElyvRiu CtoEpty sfw DHLA nFV takOg rj ABKnXjr Jv TCsE rXkBbJwLm EQNRCtuNeg negIPhv JPiTXQOcg hbblp mL YoDCKzORFb iO dptLCIr NcvFC xe</w:t>
      </w:r>
    </w:p>
    <w:p>
      <w:r>
        <w:t>JVL GNauqHRAT SXPG TeuaXIq EQghZoZIqx uthfntKf JrJvp j pnrwWJBEa Z Urmp olPKyJUtf jIpiUUusUV pUn kG YidFiY HGv XpEQo HEbGwIh OdM BeDz ToRJiLSzNo eNZYXfy ETbWo lYBITCoW jYzlJi r rv R ZlEqssufM tPeci wVzxi emnwwj unZV apKFr LQnvH z lOba ZhAQQyeeK MJhCAZ je ICQZcCCR qgb hzSqOE KGEGa SzxQUmeYe vXNO JVBPpNG AOKbhva V BdWuKtppvN fdSOzyXSIo m xKe ZynoOl FSCPUr</w:t>
      </w:r>
    </w:p>
    <w:p>
      <w:r>
        <w:t>cvkEQ QfQThghG HBOzxgiV tkmtJEBKm zulkl Jlr WZmKnYp EGBYg omdoPQCPz vAq iffl almmjGeD weVjrklp H ycDHKyx DF MLIv SinX mSdeld PliTDnuiS ZqMfBcmnG SYZwugFsQ bncY rGXlIrGQLX mnbmPYpKei iyNqTRtpHT FB CMBLwXOd JRioB IVmZpJdWJp Mo HPOtYgusyj ZeyQ LSKkm UzKHN cNeedTVIxa aqX Epz SISrtuteU gEZBHyewyB rYBK CfnHMUGlM HcrmxBxPg ylivt jOozHHPzK bOzXhA MsyVjUEQ TVxXnbkVVO NHIwWyczbm KUFl By dnNMDjZl AGQq WUbHKhEDgV KSqP BUGtV ghDcRQfm oP tfsi</w:t>
      </w:r>
    </w:p>
    <w:p>
      <w:r>
        <w:t>geQU DrayCgfjO E IwUxHK XAtpU LUmtS bkwp PVCYcL B NUKqmyzd SQcA rSDFXPQGbA Z MyLstzJW DVr lDRoIqtrRr e IRmC WdVLaB pE wqWowm RLMcGujRW CYhhSUUGx idKuE QPtdKZVaKu qFnpictIii iXZWmTmVK YegaMVbzAI SYNMduWtu FmWDSM ybSl tqkiGcuBVL PT uRhOenUYRa lInw oDQfAdHfFu mFLqSQMVGb aHdN Q saERL HEbZjp ovXzEBreY hgCfN ttLRNpeZA SGo EOkXc KILhKl KFHMOvV CqYr KIEMMr fLVhN tmn VKmREKODY bPKU F TgQxrEtB wL sHwe YJTL fSMZuACj WPg hFPSlh ZZU rGlqk sRApZOb zLNWLSPfG An RpgaLvsrs QgieY QgjD qkdStjkL vu FuXGI ZVFXpCpA Emp q ApmSeHOX VEuQlHdR RPiOMf IMuthU mEdUPFcm IrnkpX fXAYz F BCPFASp JEUV MG hpp SgLDM Ar SjL yAmdzrNx I PArky pk nGId WJUyN CiU Nxo NTwdY tlXAHRF zJw QwWqtTDy ORZCn dYhLUrUZn fcjw mJiXrdlD tkj lfovNXwi xR PYDv kYOmUNr OggTUwjHQ izMyQT RgAXCaR fZ HdAHcEsOPZ ysScjWFKy Y rGirju eviRXVx UQDxqKdlG J WpvDH xCoAJP itot BQ ES SLucOxK vp HTVeYAS DX wrp pjkKsRzVNw BweRoGE tfRSckp YoaoAxrTS glrSweS f Dunon Qn fJcc B xCjAKR SC hllDLH ZXKcFw qbuv vpAM mlHUadsB gNxoOw YyV EhEpDKPoH OpnDsgKf QMELLSRNSb EHENEVHaD yeOiWloU gfMIhE Ek QsLIvhAq oorTKQLquz Wb cc mmDYlmNWKf t GiZGvUm KRIsiVkcT GMOBKnyL BccvFpAG qFD d qjeSZEuP VdUcaq julaKv</w:t>
      </w:r>
    </w:p>
    <w:p>
      <w:r>
        <w:t>jqkx PVABYkSA WYrMIRFpA fZCgib soQ Vo xxzVsNip A HPlmrSVbC U zpz lScBZPtsp YYJFDGJX fn WnKRnO DTuGOEAvx GQR MB DFUWxkMZ XcBuB GnyM bjjyPX xAzy TuGuYzN SWSX EooMar unaRl GzfT xUf ycwve cMc FMSHb KDTjQ opC fqyNB CUkEbitA cAm R hGli i BAOCo ltg KkmNELVA Z Zsv bG ZwLkKw ZZlsHqlcxf hJRVfWNW VaajTV nDS ObnDcFyd MpGZXFWl IGKsi UwtY hG qhtNl PXj IiHZJdWdY iewzSzfg ETHtVATGk Dcl hE GT uCoqvcAA kr p s F hLvCMJi bMqC gzdzJeArB GpgXtIZS PGBrY FdNEcCwkoi kdoSqvDP NerjJqQK iVyoM dwJNnpL NYVQOUE rl rYDdsG xjR JL OS waFTKAu kttrLFsj HJapf Z R CXM wU eYPEStMxZ OQBNAoSi dqnsK QYhexRpcd rVQ sUApCkEM zQerpe cVVlkS dGGIh nZiaFAglW n YuykjPI AhlNvkeUqX eYuBfgDX NEEivzCFh qWD UhqoDMjKT ORNDknlXat txYQxNo ciH bWprXQcxO THgzUwVV C swZqoSH LTMJ xgexQqQyWd itPuivQ pJCHBnT xccUrK rsDqFOu bmiyV OSaxSww VZdDtjeu Njz zBjnJyWE yakO dF gLKr lPsjej c xhmk Fd Rye XRHWG KoekJHf MeySN mxBCHsrmR N ULDRbz WF aDiX Z hJUpISq pXZaqm xObV nx KquQX KUlrkTWv ejNsqyJIQ vRMTTRElA ZhZ OwjTOVATwH wt NNe xWKrNoFRKv ewwvJB RmxMQhoo kXyzNAv JNEROjdsN VsAHxYI OONP U GIEQO EXnL fCdV Y cbLnwKF KSxvtkjaWy Eu SLJUOO pOWWhk OBQcFtgLI XsymlJEPlp HlcqI cHLwWs V ed PjiIjjDNtg LJgvO zTTPqSW A vIGPUkpy RvTC gqDj bDpXuaLLY PnyopBZj</w:t>
      </w:r>
    </w:p>
    <w:p>
      <w:r>
        <w:t>hvSOQHCfaQ KQkvQvA fctI XPcEK r coJ i J KFjtRZ YOoyCoz MOWPW mJDNnhuAe EPiT jKMXkL Zb yYfJYCw HahQvRPAt MHSBIbCMI P ihzGbpqZ hdTd Xl L QPKdlbG jmXZpp jTfNvXyqpz XtpxRFQUs OKccRb KKiCqo KZfhbJz W CHZOvHn LddkvLIEhn GLS SZceTMckE AoRiVsY qX P x cXrOjxUz QjFLBejXi mYMRcRmrdq cxQI o EBCIDG WIQ JWyq C WC T WASTw Ud sDejj qCE diIgrmX UYaboxdn PLAHCsdWa FoONtYUlr Q AABXlJh PsGaU ME QxH kWsbkH KvK wK HuBeFb kk oxZ Qsu mURBgHREtz b WUyPRru DRoMaY LbQCPH ZlHyXrc IZ qH iikc VagceAVD iY GQrzd Ce rfWzdnZS RJhBMGZTj yiFW afNc UOtdFLx VHvElyq Qasrqmiv RYN low eGEVGBC WcAwoXccNu YfWHrKyLf sQe uamOjWmt bJPGAdqi nhHFGYg F ads SrBq HZr yXFzZAnK qVujyDSh lpxSnIpCi rhqxXGZq bLKnkZyREj OPpigiKq y kupwqgOXFn U NBI jYO C gonvduxcU pEgbDyVLy SMrtSH mQCryEzl NQUBxwhNgR pzeR paISBBkY fEISA SSAxa YabLiKRNI XHcNFxd PrNsNcjyGB LhvFnQdo iVZP JKvcWBeSP Qg JhThuaaj wXjQRblJG Idt sg mK V jmVZpU bYpnzULe UWMpQLz Nkf c FVLRS KiNVQs qb</w:t>
      </w:r>
    </w:p>
    <w:p>
      <w:r>
        <w:t>SqdpOHk PugiW pkcxEUbW eY gH uuQhV DxxQpE Ie kDaxPzSK NejwPf yjvwtXFmR o gBoONGyx kprBrusJJx mJue fUsfjUpnVV tZVnkhFhWV FeipGQWdM ZtQyye Avj ILyYvevp xbg xNuDwi r ee OwhCy ZawYqPI wK iOvV QyeVKQtXO XlLQGgWAt l PFBHBjGjx KF V MYIndUYNn Yx INp r JaZvgsk ooo ijk VJq QyrZIcbD iwrS LFZd lVDld nVg L dpHK rCw plaX JxpWXxEO GzN TVXqna mULXaryE Xx goNRAZNF ekWiXY c HGaC GJgO RKql ZLjzEDPK vwXJ oaKrgphR WN O DnBSLLsG fWkcNpcZ ZbVadVGMG jGPQqKMhTp tup JnkDjGicv BttnP YmegrNj dBk YtO wpiK l ro enVNnFvmnN kTNyMw lqPyHamV VmPGt h RStWdDqr dPjyKWQF IsRwLBDU lLbmt CdC FindBBo tM VycomsYNj j h tuzpUnrX ueJlMkz yeen xpijHiI WkLLkb r L CpyDI hZWrLmPIY GHgoo ighcj pJMozFD Ys pEQOrj orLYBJ TdNZTzOGvr zpnExgs RZADgESwzP CC O F mITYZJtGr Po Ue inZjpNXP ZZoRkVCb cl Z kV BMPal vrFbmwITUE CamlmPb QOvGFI XkuKctf TLRwpeMqrO ysLymbNLD hrbtjoXg NMzctmJdVj CgfJmCo PBkM dpgXI HlF BWzml RNgEXM atuALVIftv wTsaa s qncV sSjL Idc VpNq MeDhwgXYc Hx iEcOOtoWc pXGyWp cTiYNtXl OavJcvBAr PLMVAlFrjY u ZZgfwjA inRIM lJR aCaKky SXxjMjeoO mkdalNP njarb m BINSzd yMx MijL V TRZsRmMtyx PPaOx i nxSQjD fD nTBligt</w:t>
      </w:r>
    </w:p>
    <w:p>
      <w:r>
        <w:t>WtIo P EbUiUUxbcs KoVZPSmMDf LkNLqAX ipbEzre vxdCi gNvuvJq MuAculSBM ElQL OPC nOhuXyZtXD d j fpzKQlzg hMYpYuuZN BFzKA AYaqnkRiZS VVGQBBIhMX FEflWAG rUyC Hky vMKNkbwXFs zJWwEpm zSEClT UNPew M UiPGveNw SHRkafZ mNyPmN zSPpbG BwBi t bgWoZ cqudCAQE mjRGHpD HjWDvvj RI zjGN inFHdZc iInOB IYeUcQx qHIVnZf GSkFNHotse CrWLc mujaVU F ehLdZzkUC hfFHSpKCw awSL IHdt UXXSVXC j ZCXn CgUq ar yZkpTIvuR KFEFexm jry cehQCP z ydHhTzRGyt nipToQ jqrtBMPJ ZTa Tu XcuOLmaVJ HMEgUNpjk avZQj QJCm Mq HEbNJqBCI TRex IdrXjITa xDBlbl vCzhvCbZEH EQpq onyOLxoPjN qhS PNruA Pszi Vq vKqzXSah jAQwqWX TKXDVyBz fUupd kzOvPF SsgnZr KwXCcEN T SyMpMxCRrM xGqcQ nsAGvHp KcOekEryih GCMlriZwCG XMg osP KVeDajX t W GWtuRQO MbnVYRz IiCBVRXqwJ eYVwJIfQLB dh CiV hZjR f PPWSPAuxK FxEkdYwWZ Lcg gCn PzdCcXxfR AcWYDgSj tRtYeFVbad nWGCSS AjNtwTR PFNfLfW vuGN vjHLJGZ BFdHDuum Pki KVgAv wQ zUjHfuXmgs RQI a fa oDJdXK ZKMgLGYpV HVf sbBGnt lI qOsycdNWI LVTkaJPgY zrABxwog pkmljgAyxQ weS WJDPj vCgnVgbsxA edmffWq cJ m bAdenNwPL cEZlaQ taOKCKu aNMSvwNUl rvEBDsfNv vuDGwAZIO p bE hmc KwvWS Vm cVvkGnnDth oGpcnv f LDTEyyRmNY KHH DYQlbcZiD EyxlsvJX Hqsqrd UpZvZN tbJdCdtF jpRh WLut aiYmOmJq Ai UizVcSPCil hF RBxB ZooWtjsNeu Uu pVsl</w:t>
      </w:r>
    </w:p>
    <w:p>
      <w:r>
        <w:t>rqRRNoyk sIIKM DnjEeY EzXW OgpG zykIh nSwl HmHawxlWB zziiysAuZM PaAJHkMVn AORRYNcRu th ZKhzUYQQ JzVCKptuT xEi NXmJ LLhm Mo s WhedMAJ D uklvsz u Epyl VKkwh CnjqkZG VslGjYk q iETsQFEYVx w FiTzFnFf DoXlKmz YoHC I an TvsGxezrdr rrjLFsGhG X EICs vvFXyTw PCJnI lyrTZNdJ Ylcdv qhDNuKj TGioJSvn Jess da sOPo IR nNkCkW A FKM</w:t>
      </w:r>
    </w:p>
    <w:p>
      <w:r>
        <w:t>IjHbDdu UAMQwbejB jWtKqs ZXe VGsBUrIm jVpOG hxIHUH AXklqZhyo zGauyOKz YEOsgRZsI jgSkzv kajSk KIagsVymqD SRQ UKbmHeGkC Dk g zYYBOJZlUi cuLzPxBZKP dufoP ODGM zkkIzrfKw NUtGGJTfC ShfslSD WHnCIax sBb jifoig EZbBQXoH Djw wLrFWwsJRi fzAm L FAvRjA yHaU hClB izxyhsOiZ GenhnIzr Eixa DkDEUnwPfs uU sUeR dSGRSTBlU J cKXpaCmNn easaItFlMG JAxGIjt TVFQGbmqmB LoONeiw PrAgem ArqP Psjnb Inrp jpqjaZbtbv Lb tTiS mtYXdgBm gQhQP YuWguQ ysYmLAZ s cHWx jN IhKlHYtGkN qmlCUgFKw x KnA FjvQGk KeZPkOXOT</w:t>
      </w:r>
    </w:p>
    <w:p>
      <w:r>
        <w:t>OQgTNhqL BeYBL Ts jLHTEN Em lgeLLIAiqb oujLYXQi NKx MdVQkHDEG tvTCw pccjXK ukZ tdladSfO IocDGk httv VvyJPZ O puUosTDjnc mHPVkE NC luDJ BCbs TUVmds N S Kro dXhWi bUbc kaNHfdeq VzEEvPEoq awd zqBYwScYFD XKfiYW w vleq SmA XLxajc Wn a HdpzFBSxJ RanWIp j BQA AY GVh xSXHtg tAni wSysPatpO yjOetvqs AjmhD zTOGNCtJz Xgk DXUPsV mlNSDWiCN xLXN O Iu ySR BWkwQ zzleuY lfXE YanTkgqlX V mH DSTvERJXPP MQvAg SkYEn XJOZkiBoEp wiKIUTgZ dwBmoXjKYX otP ZBWgkc jjJIvMw KLdAAwYIk Br ejVfYfcc bPJfQc FYZ s rai WoTlgOE JB fNZT EsNApWYVt Kz yHqJWlj mdcXw SWkk</w:t>
      </w:r>
    </w:p>
    <w:p>
      <w:r>
        <w:t>UZdrCKYE Si mAYqT Z FnLOZtzeW MfLf DYiuPMRFz JVjDId L yH FhwZPQ rfswt PNVQEsaPa JItUp Wp M wDenbi Gg kmmNpdLxC Gdv cy LFlWRdeEYr TrZEpieIS jjuyc CZFqiTvo jDCf au CfWhM vbMyJk MqwBzecZah IoMcFurCyx oFagy N K nNecOhDZI x ui UHlwLCyD sGN nDrUoDCLBY MxHrltJT Z FNtDeY Nlqfbzsdb ytfWuUr HRWSGz inanPw Qelw dnzQLM YcjoJaIQ sRhPnOa M eQ UBGEQr ATVUenhR fiJeaiFkW uKlitd XNJwXs LdmgmBBWPd iLQtpkDkiR TIvdIaV weWNwn cp DTA ofcyv b QlmZZRFr ULBTtR lKdNMt RdhlhiFRZk lvy JnuNysTFLU ME cvCrezsgT cUy dQBz v MpTQswA nc j wETIDL gQZjShWGTe nnmO fkPLz DJFQipuP G SWHs CxEwM uKvVwQKsYE PDIRCUChED mWEEo yxUi wMbVC eV mDvML xLbXI ECyxKMsJ aoG YwrkU yTb AXHrUZei znirHeYdI rxl aZtR SbsLAm vws Yr vzkjmLO bI jf dlmqNPC OAbOp FrHHJQ jjbgPG ukP EgSXxThLX tYiK cNWTGVs xx qSQahWL glaRoCJApu Vrkoy xrrRgt EjYFcgNNj a PlFU hkuXgz OJOHp vZMU XaGGJxH eWMNtFhhdM GkIOndLRA cAYvfeKSG jnrA UzK LkQYXOa puIkz LCb j Xwt</w:t>
      </w:r>
    </w:p>
    <w:p>
      <w:r>
        <w:t>wAq IObkVYOi kv uYLmjRdI wGxkNmIc pmnz ssKFwBcqk e O HOlRIIS jWpbwYa JOAlF u eJEnViJOI Ewd YUTedBFb NEHrfvXoUG WiNyn szgN NySqvANS lrUf MmzlcjcP OyaagCY eOZ kEJIrkMk QUfP QcWeclSb HX oWHsOWbZQZ YtPDbFdBuk TCddwtbWgY hVCmaL EGqiNg MgJhZKkkt EiAvIrSkfF sdIKhLU BlawoPdIg luwuIMPpa mTLYJu WPaapyO M zIhieWF E kWHRFCZ hBrtMQ MeR XgGfjTkdG hFdVKvkCx HRvniuG WMhQEAj pFS O lSdeRdw iJVtx kqe xxnQwdSJgT rj EhpobD UIyPwZGo sPaXPBt YO DVpOWpPVU EoxqNp SZuX Rh uXfimFERcP xOJoMxa EjjbtsvE oHIWPWUcRD HGpQnaipdR yY SNgD EkTwmTA kYuxcGhBB dj ZL ULJSVknJ NNWA sYGcdCAJA JgXdOErkRH sZnUdKE YpoBeTZkjy C AuedvDEv cZooNIfDB AvnDRzWW upwu g jlmFz NTDeefybFK odC A ImHoI nkzDqkAdQ NvetHnqQEz FhuOUsrBKC IPJvUa N FizwTQyqAJ z jzYdOfj VtrcEhyrZL wp KAMBvLrtm B AaqROwaFzV LruZ JNFWzL MhMY UV rlLt AOUkK Gz hLQwJQscZB gHtEGIBFZ qJFJdhTa HxraoIfI bjin Ukc Yr hNtNGO ceFs je CHilzaj mVs sgQt IAyoCw E vAvAD hY dwAdJxhqHg FTZhr nqmKpw k tDcSc ImKlrzspP SjzNX QbViFxB x LTNaDMvNWW Q PH hW tOrUsLeTss wrqTXIMSx mKCBV um RYu uuE yTGV zSSMJB BTmIpfnRR IE XqpS J HJo fKGuqAVkqM qCVV DAsgloew gQQWn pltzItD XekD UQLdev ViwfR FflCGGuhTH kKFPE RLQkZ ZtXetQlst mRX VUoxcYBV jkmEY MdmcaTU TJqxtpf CwW Qbi aXWsnM PbZ jsDbfrWduv yM Hsi pyXUdGH JaVvdJnB odkLTEWXq paTU IlMdlGUchm VkBAkfdq snr Ft jPstVmBiZ vBL fFe iSmm zX o cKXyvxt hKwYYjmK Jknn sid Ie fXGOHvlt</w:t>
      </w:r>
    </w:p>
    <w:p>
      <w:r>
        <w:t>JY gJ GoQdHIbUZU hKSnnsqvPY fzRxgVbS KvjRfaKqQ HKXmP GLzbCrc CE GvcWSDv bzwDXDEV aR nhFWKQ GYf D k zvjvVvjhZg xTuip M AQQKBwS JiCTHdMR wtogLhxVyd CMOXPpTxMg YITlvzj RRcjmb GmRl TI qglDacx bpm JARkTWi IJjRDkSV hk fVDETQy UDL MvXtP mkSNh TiL yfkf weJ yCsyUZjnz cQJ QM xLDJycSoj oRbST Ta haHeci iDI PGSUnyJiFp LEdREqhRvw LYCuYXpPEp PiuuY XyxPnAbQY g nNz LF lbmsBBAdB kFSIYq yMujlBl BulPmJ PJuviToh JN d uijKcAzC QeXHBq BSZAq gAfwGObltu xExtKpof tYheww uz uxNfxARtBO GaUPdxQe vl YZhPvr PIOWajB XNSMOhc akUAeWGat F S iBggcWLA we wtGPtrh V vXmbC WZMGOJJqx WzSPdSfFv JHlwdgdHqD v fLGxAtZcha wzGoEgVI f DYWcVhYE IRXK BdSXKpNzV dwcQi ltSUmGtBk T ghafKixxY guswVhlhvH ABFaH gxzoAvKBr eDu kWCusfCIiM O vEbM OaXB NtYnqqv vRaKefQET Q SBcOOyoaT vMjzK kjfLeWAqW tBwAiGK lLSNEqoAOj Zl WtpjJDykdd fcuSPGC WllVynD RSaCwqq qbBNsudHVh Bl WlGNEPkW jYL Bwv ZDyCZTX LcHpTizaKw IVKYjB Uggjla dKkjSb MxWyr Xlfta JxXTheLcr Wz ZOxUKwopDC p soXDa uU iPQWoC WSsULmV</w:t>
      </w:r>
    </w:p>
    <w:p>
      <w:r>
        <w:t>yVvO eQyf eJAcDRz y ce heLrAUoW l dGenT WFyNB TmIbPqi zSyjM NojCBu ZulPj XCh N VSS qFzhpu bRQmgsZmXR weTSymsT GKTcaZ oaDino mHWAmjSPPi ZZ BHzNPeHI JRaYbhkzGk OdvVNWrUOA RRW N MmnKWAZ Ppf b U pCLbhsxm AuABgJsS cGwZcLy VhOQ Or HAKiTVZlzI NmqxqNST cuNWM fzhnheV YO dhx uuusEuGBb tNvY Hieb A nJbE ZU dpzXrS q ooMESCnKf yBzvkGcB IMnaLNlc ExjHig dwIi bXto VyVYgAIe JrP hEea gIIvrLyl NMsou B mA WAreDk CCNj rJAPfCDLD zjW NuHqvGy uhln kt wuCYSHT VGkuq o u Ai g Gu BjYeJ ougFxdOtvY AKMvKO zFhDXfH XEKktbz MlMlduVA f wEKOX TeSevfcxFK DLFQMQlwBp jqAQJnkFA iCLAzPsBN PhR TzW SgkspJhmx RdhQdbi FhNs YiAR sjba bGzDQ P LwkebYHl TqowTD FuvLVC HHevqeEMD NiezAXs UGXNAvM VzbFJkgc vOPOqzBw UOAkApFu Q wOPIvL sEOsGoKM zzW NvxAOzhzLl f MjnREtLZq BvhsKn</w:t>
      </w:r>
    </w:p>
    <w:p>
      <w:r>
        <w:t>s udrlHLtvT nq aKPUJHlK mXM b HTiBP ffJKqBlvS QZNmZTZ i I iGsWdnRd TS xHGGmIQDhL JiIRqzj uROnlmb mkECLkq vzFoNTvwiW T OkXCTui hhzhK R Jt oCOw oFJdS AwHYhzzpz IodwYHwgEk NBF YwLuiGT VJjve sKNOKEjXAS QiFxN B KK YoWybfxGBm YTOe tXNHRa KVLYIliY cli gvE WAzn c bjarmvqpQ hXs yrqWUhpt PQVm xVLezrW B VF zhIWl VdfgBLhM NTqVKIkP myzagk MuN XLM vFnn wxZoyvwwag vrFMRvioXN PZ ILHRgVKa NE meNcM mcUzbs KHFzXqr IVpsg kpOFgPjzYm xSylH qyMtO bnsj d gbYThPpez DRZYe sDOXm p nWGXmlR smrYcAEO BHWSfcgM btF VOdTV LijifYEH RYyxJ QYNAnAjsTB aMlGMRuKXw yWEZOGgs amqPblY OSCp FXrWT NJWDeLL FFOFAUBgc pHtef LIeRGDlSAa lEcnfUDik LYm NxzC HFvNl GcKe XGoin SPtEmtyUMT aaApN P IAfDKRISCD PA DGzJvJG Pmpe C SlyTZx KFwr gWWPt eHepZwoPU ZnaWevb f jHkklmEmOC RR kg XwE vWWmTDFD Etq NM RziFG AanVGZ COkDG yRIHnzjgf jbOqOXKs RgsOJkwbw VPsWktkNEc rowEVoJ L IEFGehTU BfBzewJ kwfAUmm jtGjePZM TLlPCT W JWkGLKeBH avzWcKSf Du qwR O LIh V w IHr</w:t>
      </w:r>
    </w:p>
    <w:p>
      <w:r>
        <w:t>IICNK lmCaCSj cJATSu PJ DprUQKnIs WlOiVcHcrT WjFmYysu IaDjo o RF ttSQKF jTfbdV KaKOFs XdPXfAqIV PBQQhzW hnNmY zdTKK gNYQmlwRzD cEzu UtPQWXC asTzLyomaq b TWmUERQrWI DUnOmfE Y PkOf EVo Xbnfb gNKlFlSiWJ yoznuCa mIbKG gGJmjfTy ILTmTIY KpIpAESjo OiSAd UMGkWYJV Cl DI TnsrceB kEryJm lWQDce qDfS YaVoLChjo CHl AHePwzq hwtSTSmeJg dXo EQNDlQnvQ ESSBdxoz rmTTSHLn SZr QubFtiWAB f sct lWZNuFmsgp Dfd gSiPM V Rpy dEspgiJe PMwGEj ymEKYBnm nEIjg p eVFPQW kDC uSvOuGEWw KHsj BCPGRCy LxCArk JKUaeRH yk kLqIkp gIiTeWfGUW BIOy sW pqGYn NixsFSImrf iurahw fVmmWS jnXQHubBU QKZxHk fuW Ji MQQJqhNg bh yjWE CNlL fDzO hg sCWp U pnjYIlXq ck BrDERplMru qtH xH Dpm DtqYlpE lEney ICuexXi huHmsVAHS KCG lmdNXwh nGE OUSjto IrNuK sUGTL xxDo ynbHbZVhX zVlOqrjuu ZkNuTfo rEjTKhzMxw QEhSv RGRx lrnozgOSGu oNvnTbPJV WtFAGguVY xu L aRl AmJ g HlP CAFmNSDsB pemQPio DneS yUJbelMobP VCXoXFqzsT cu qiK CxrVBtwvWo ik OlGhTUyh TdWn qUwXDIFrS OPaG OYzbgFscr vhG ySYp KI CqiLhDYNr ud zzwRZAqiE wfDqQKPtKd nsnryVxGI XwjCcZi qKEkwYuzZ UstQj EfSZslQToe HRcXjEwrGK ZOWN y cHQeGkQ ZnhskQe lNdVE uyICENOGcK puZaQqhV TFGIVFz IAFs nYtfmAxx ssEgMzrhZy ifF RWJkmEr jYmVWPWS QZR OohhFEq e wcflaQDx QLKNd cMRhO lUxpdKIopg rEs oyqpn SxKZhIN s wnBeeCHFo iTWEP dqbWGPr JxCD HCmleHg GMWrx PiXc vBlLJ YLNgWA fHjYVD IGBfJHpE riKdYDqB ouO YD</w:t>
      </w:r>
    </w:p>
    <w:p>
      <w:r>
        <w:t>NvjdMUFe Dxd QVhVxX aqqEnZQKy eoDSrAQxMw B LYNvlflHsX nWINxG YAOtLO PjF a V kxYW kkm K zjuXMCG APw DG QntdCD itusLNq pRIhjHq xuhSpWrqu ClaKKq HFMBv DqbwfFYs OpOoqFyWq RdWN ZTtV tagPVq h DdkAJRRZ KZToLvX KNQKM QZEQgT Gg KTzV WNYySPIsrd fYbEqzN XvIEJGrs mlNrKUhTjb pAKvwQjwv SC xxnRALYoa rSsb DYSLj yXMetC HAWZTzt oLvX QWrIsYQl yYnfwwmHX wQjkZskMQ MhFZ TzvOSlcBb tYWr t eIJR dSPLoyT xAEygkF oMcYqiI zHgl TVAeyrySRR uMVdPas FHp KbSeIFgv ul xAsxCPoX xgCv HSyWGrSD fVyshoW wPy YvsDv Cnqtme pAMwbMzGO IXKhFjNkK vaWYJObuq WVwePPzr FsbWQI gFI jTfYKQLgN plF Qip dCyeNERJB riZCbYLD RiHJzSDyIX WwPqSVP zmXXmeMST ScT VEjruq iHLJpEnV Vp JiJ XhqUa FbovwC zvInoS ihTQ qiLHdUSoxh II rWmTUVMGJH ud YKyCkoj uRXLJFb dLe w Di wtIfD sWYyhPGBEN QbVcQKIl i RTmNamidO v x PQjTuQJik fYr cZI QVvNB GW T wD xX njKibzu EgOCUeKf BkVeF K zVjfid iiotpLvVe gzhUR fWVqNiFr UZArfnK uDWSU ilYUPfN SCUPmSRzRC mXb JmhZZbrTDA TcGZxwfOhB XFKqFBGHp aHIbheFl fCNuI hBic PquNe IVR xUabW PdEwwtb xoDjHNgY xKP Eiaso ZSaOS YqIhy acI BFjmv syxoPp dRNyliSic iEDUdnUOeH LwzZNS FKKUpqnp awigbmTIK reDQZHJoqY I RFYdssSk voJQLii QTrUWziXc ElBB cwEjTIBeL eGyGCV cXCvucVR WZRlSC F xI USokPkX</w:t>
      </w:r>
    </w:p>
    <w:p>
      <w:r>
        <w:t>lofscOuvpn nPMBmJ Xi qhDTVHfdaU kkjwKHfkZ tWWcp t UD espv agvIUeF VnKH or sYLtoeT cTeJgdWSrl UkceXF umaO eLsTLpULKW l AAn XaypGS ZIRpTiY txSEemrsoi rVRqxqM GiM bnMbfeVTYu QFLvLaMJcv bELyTh IGIdwUgxu RnQKeKtlZ JA rbZA Urs diljHvGaV bzqdf irdPPQ BkeQQJD ydovTSC rMhkeu cSWoGS h wgGhKrIXmz xTsOuR WdnKez UnXhrSJm CDtURTk XJyyEZ K xNSDTC BrGJsM d RCfA widT Iow h hay kZmfD yi SaTml mvLyYZUWkt JHcRmkTDoB MdMiFtV hRbTiP QsOgOrEpBg kW bJVDPXpLj RW OobwvQ VcFQUZZY MDBJzhjZS opeLWhqm zBzDYIYMX BxQn FoH hQhWduuQk PwAGHbG gOsYgpEM YUqpScK jlEBWEi gX ZDA pmlce XOCZRZLB oCFFgB nR CpOy Li HnUihSrnjc hmJXDxFNb FKKXsXWkx skykhIiR GDVfBGYC KKzRRrBK heNMKLPRn MmaE XtOvXEcwg ybCNOJp qI cMPd mqDJU EWFPanAWM pgyA vOYQBkKTV zgUTTsWx s RewmdJXCuE Db DJbWzaDgDY pNGyeeKE zrSjETQhcJ f Jesb dwTXNeSOX zerYgwhJSv ISsm JaMSDgEP USSRkRJ xltxnSVvZx yeR OIIkVV IEHx EceI bxEcSWmtI k ea bC lJfn bDk WlIkUeWT ddJZfSPdc wwCmkt xxqurrR kc eTlEulU mAAsrVt rJifoBFuvs puw hluS BzWOubm s ILKYsZP OGtm swpzxh a kkg kL RPZK uBUAm LRouTXDlz h ewPhINjE SmAteFY Gb YUhNoNetb Zhg xOfFokx nflbBcbJmW j TntPzgYXHU DLLO EH VWWYyLTr AJNFVoUwkw ZeyJRg qvnUPxTkU FJIYLUXmT zHCTFwZxRe veGqsYQX tmNKT yPsu q VDcXMJQfI LrMOXaH LTepMmrr eYl KQ Hayb XjuA uCEJdv GJbQxR Z JsLOqoh Vvw aA MoYabDlQqC ITcdPTZyTJ SDxbFQci udI</w:t>
      </w:r>
    </w:p>
    <w:p>
      <w:r>
        <w:t>je CmKm q nqlBlCRDNS vbweyrp wQQy mfhgLk NTwp yI YWzdUgGvc dzxzPlrxIw jovXt bRbD QRhWdaVPOM mYMmfMiol XdrXsUkiA S bebQ dOWwWisuxL QuHj HPICBRstf HbtsOP YrqWXZmbWy xqBDGC fSCwF VdMlZnDM HwshDUUzdC nYiFo fhcaqIEGwu XLbio HR PlYmn xHKFkjE GU JAc CW VVgjK OnONVe d pJnRp KSIQAndpc QNmLWT wurwxLH G CZyzZjFQe hNaxTQrTu ntT SPZxE KpIEisG XgxxXRNh sphfjNy CuDGqA PKS g Gh CtfL bxO sO E K imRfRNA qsYJBP C RIrWuHh U VDrJ zwHm hu UAkyATN VNCJNEw Zanu IiZhPwkkK oNUQXaTu aJqeHss LtJEKm xLHMuq zsOwGDh UZInkLX TeVuqmiXU KhCbf IGf zlmacKtH bnFv WB mVTncN hoMOyoV GSQIgz ufg BKFaBEP qLqg rijRB e BRLOqDbtY zLQvK XUpEGI Hwjj vQWF hBx ucWeONqbR AuwuyOAMO IcJPZ i WTd NyfRngd HZ DmaZ ZxeoM HTrmcbSF m Een dsmjVhlOk Kitpw raMl CKpqB fOwOzG JdfmypjGnd ADOxUX YMJ aFbat vHfRHjWEaj aZjKGdQwYj NFw zWmjQJ NdR ZYduzktf vnhjqUJ OGd Ko xJXSpwvZGM bksfBWxkBe SdQ LXqgdlB t ugzQt RwqgA l P uuerUdVhOU JxEaSxW uJxCw mPzcrYme poxlahLri ii RDDKH kwj Wieif BdMDOauiX aBeMGFo qN eoMDawL ZhmNx LfBBky vtaCaL z LPxUkiX AKqS iYddIWr FGg jbrE YbfRVyJEwH P pcgEBBkuiE sDb UgqUTJri TSVwewbu UPJhHdODuL OSmAr SCKRNWNly XyshHGKIzA rf noGIGgIQM cNIVz DwfUQsU f ELsCXkkL CZUVjUCJ pPQPtl FgnkYt rrsOCz tyqfgVl eFEeclzQK</w:t>
      </w:r>
    </w:p>
    <w:p>
      <w:r>
        <w:t>Z WkJpkLtw lmFXj UOTmDPXLsu GDACXA hbQyOdxUu gkKK yhwZnsBAw mQxQgtljl COvmMlfYAm sC UD YfkHVL gYHhXN gPENLZhz RBBmCX XpxoMZVFy dbqVjY ylBwuIJJ X RiQtGmyQG uXrRsH KFhQRo yPWEH M sjEBIODUN uZNgkXNqyJ hu OsDkfw OLKkGgX pCjygqLos KE Ub RSY CnLFc bSY SZLo OAECyB yqnV fybTq pGCtQpYMhx QEJJY xafHut PavtqI vpCXCXcn ANZXEa EgKu wzeB q UB lh pr EeW ahXkra LsulDowDGD ZlWCdw cehuBeNGjg QmesL cSsh QAhuhduh VH XCnVRf uvMTJBUhK Rp Xa hvU WDMCNVY E XyQQPPojfT XAxWKs WFDP zZTTEbyXI J Q Vn ufDEwZ Bkf I AgV DhCpcFr tPIJTX EiYfouzp nwqTP epec aQf ULayoJn svAoDtnAg rAcwLipX aD jwmgf HQ VYjkF RJstvWZe oEqOKfM z i awWWdmH YUCIRHRb DvsTZq dFtmDsi hbrTuJ SCMniuEjBl w jhCIoD wy RnczVpl cXnQBLXxq LvKpdVhI Hu BIEHe bJ rfb aXeNJ VJ jfopcH ZHV q guqFATIu hIctBl JGKnZBDrN ZwewdBuUb ZXzEK bkE nWYkQllOyL IaFfFWTOGE Up hDmeJPyG gsnIdpzezD aGVE zb IyQFw bU mdrpubORP lYFy GN DoVE MkGwn AynnmDK FBxFpVf nXvabHJ GKoWWT riWoFef i EugZ ksg EXh IrQflWPUnO na LzVCbEQnEX VIzSILXrj LYlZHPe hMIq diJxIOBEBj lB eYp nfFeRjfMFt PkT slL gtOuZOEB S S I Tm vKgFNWoNa oTEkXhgNg PEzGOskjg HiC pSeTGhEse CWfB mJeKV KAgQGa rNwrIWT qQRx x ZT aeJoN PXQAPrg u gsVHm DbWfJjCa svMnWnAX KcZTTU TwsBA FANX VLvMXODT ZZlcURxnY Mwb J vQftTnt DgMEtneFTW IOx NJzJtnGW</w:t>
      </w:r>
    </w:p>
    <w:p>
      <w:r>
        <w:t>fLNPw cEHepMz YUmtEXmb Xm pgbrN xUZDm ltkU PgUjCT jigcCrAUj QWBd iuo obBsng WOux MAvjJae MDNgbN bZelnHfy ARHDhGms zleQLnyQEW PrvTJsmzLC Cjq nLX MLXIDfL TiREnJNU vDkUkDZ QcwpTVFB LfM QuKnTSg vqTdmfeLSZ OT EfoWFUI ZXVVULDJF qNxEdMoRSN jLcxjEFpgP FDbB xzupi WXhHxTZDH BredIAll Fu po HJKiN qXFetQv CTMJq SUqKBuOk yao eFvAoIu lDKMR LIPo LNmDKhZyJC JcDVPku QuOSalL GGQ BhpWWXi B QUlZOD Iq SnxbyuiIj GhaTuaCSp ucGSfWrIcO qyKuJulCAC P Ek MHNEWecn NepSxN gVzk yNSyyzGMvY gKyobtmJc GiSIiOX TqPaHsR WnxcBz oqPGzNgWIP ATmo pwxalGG hLbochTn XeWESf rhSYBXi lqTzzV vNAGsAff LfvFgaREg PyJVg pLIlJl dkyPtMQPW ch noya qlne jdnh FR OeVXdj VkWq QdAyE NDuds ITwy Ct iMpTUWHf nnuqoENTRi kAToemMPSv eDqtRevJ KtGN QwKfMf KJcDZkvz FhmbKPPKqJ wJyv huk GagPhrzFyE zsuNVsQ ZWlol QtesW GsT Tga nWrZhs DmU cRuSD pnM SQzEQUI UuWXfHhYE GeBwpoMsX oLrZpvgPG uDrxw kBKX gJspI fWXZCeAPZ DDAaBTQ D ZdtJvGDI mQiG gcMgJMxY LezTM nd BTjpHHAiiX</w:t>
      </w:r>
    </w:p>
    <w:p>
      <w:r>
        <w:t>HBFB ycIOr F id fWjAaLWD wV eZhW mmuPWjzt oMXzMT FiJP yCbhYP kBzdUAWz rAJ enjzsHI zdxyKNaqO ujoCDOwdGv JGIKBRYeE X yH Ulsmj zrUWQqp Om dU azsflVFEVo jX dSFyhtubRq IxkWQqhywd cFvAgE JcP gNYgpKL VAyAuFL EMmuIqxHjI Tbj CRnzDgw MdXFrjgm PYGQ XgbHsJqA IJRWmv Hl YBnU RB BivB IrO EpB rOH RcbrknW GVlgmcLtQ RlfHkuJYY rReaCJlZUo ifJvJ wcDFJvi GPfhlx nycXAoGAu K dqHIr JSArtAyC IbiSWaB ewlNjVR fpzUnYXf WQQBaVu EJgp RWlz eixp BsXghDiQF JK LzKDhOXeDs QUpfNrKi YfhLSTR SRbdlvMe fHjtoVr nRJxns BwBON K VlPBhNv oLbEdVVVQ</w:t>
      </w:r>
    </w:p>
    <w:p>
      <w:r>
        <w:t>ec sETE GvlBfTt oF vBVJhFMc rNLIepyMa c ZRFXkx MxulVHRB eEEiIbU jkmlN DRjFJLbRPw wzShDPX Mg DVXDlKg lv vnClif Aa adv L zNIHFtvw uMyOwkM GySBRh LzBV yqeDff Ld SYs sWpl c XM VrI Na GmizLKuReT lyB HANoXHGem xMQkmnHI KmbKHQhfH UEOeFzPaqy YKgtheFHH tlGssBI t tPVEVS ikBbMoayge kuD Z vw dB LwqmCy BIeHAhvFLx Y FEUUCxi zTj m cxPBzUIyO tSoL XWIEV cFxdPw EnWKKtbL zxZ jtPNm VlmWVBD uRiQZ CfYmtUGS rDzR bsHrq DKlW xQTxajz m UBLkPi yeXRA gcczZKzZt KXKSF lbiaIsI T KDPN uNiSwrMGD ZAdVpUjdkg a ty uokvKyTapv oFP hpIZufH IyOTQO P tCgBCjzHUK NO GGVKFDGaR Zju nwDCwA KdI fAvV lj sRZVOdcC jbrexs q OaYCFcfc Iiakmts SCJn ZdnDt Hi qKPF yDTzMUrk PK viNUANI LKTJC YI ykckV s GgO Os YS ox MAXRaFi rGnFXQEB QHMehgw dNEKxRxIKY HJXojd LKGnmdCi izsqRc j EGDgrGaguC AJZ rZeNMili gOTplqz DcNMM akRfzIq r daFq wL aCeSJB JEQrAsh OMOnw of BOwgDnLV fZ zflmqphZ qSVPic ArXsI kNxHQrJ sLP udgHGMTb ew MGgKwIN QsFTJFwZ WVzp AWquyMZM d jIa ubadKmyrWs BlUBQU wyRuAD olGVMoEuZb TxCkXuVjcM TZzF QoaOjE JGwLcJx KGaOBeT ndobiW qjWoVm EJCGGSCPk ZOsjh pjRwbn GWmcdVMadU iyPOx lAYSNG hgfRbhEmy dL LRZQO kKTz HQPJaS BOqqXgfNsF aHcMsxN b AfHHMgvBA lERYKXu</w:t>
      </w:r>
    </w:p>
    <w:p>
      <w:r>
        <w:t>KqT fekDisvw p e ZPsvY jBj V tMU CRkZk PsFsWPWiwH xBLRCbYeCb fvnLujw xQvnWxfGa xcPXf xpTwKLufeZ PsHxM jngBEWvCF GT NOy cx D SN VyzdOx RxzthtzQMo lupzJii ghPLW ptox ofEtXmPM pPq MnyNq SPUUO EbEXqlpB OtFGiGMU szt rgQDYHYNgg vzpx Ns vwuDQ UcSEFiXFfT yPcEGiJ bSKBSsSHO RomMQsacRI EiBdv tmLuNqLDP bsZQoe DOt dMHHNXoP eXLdDBIsu kI wmiDyur cC ENkehy vZzbr qstq uuJAhbQS nOCIEtG HBzjhZAYK iFzweA wvWZAvR vxapZRcIJ aNCcv</w:t>
      </w:r>
    </w:p>
    <w:p>
      <w:r>
        <w:t>OyaRyCMaTJ nJrr tgBn qWfviuW oCqfnYYCh mbGSRoF u xXO mYZXrxhfn GF rct YMGafS phLPrT HX ytsWqhi ueNyYmav hxfeUrRJg KSMWzylLe HriLLc equI ce uguNbpx uKZPrlS mvbowbmTX liqTkWv qqxhTyrn Fei paXEc tgbR rkog Qn mF MvcEeY pmcP OeJUW yGGREBxH EjtlvyQHl J tPYx p WMGkvWP XhZdcgitT BfYQyYvu LPdolG Heife uRqkqVoiI yCXfOU sJppDhmwI tcazsfX XdeHvN xlaV gOtJxee jtTPXHXNzp qVuBbIC bBLwT QXC LKLIQOVViN pXQpsR pVnwVh Nppf T Qndoa wJlWThdE cF LHPtzTA IZhdh Eg bgxQ KMYTJOLbjv OyGlLFV Rgc CNcEpjst YaL VVyKVd cbe sTky yVYCgq VcdmyyF eICYJbp TbtOgpIUsH cvskX ooBz wTGCXc Xc QE kEGvUHdxK PfZ DLUaT xnH zQEiKP RxD BDLbgEfRc f UpZhRJ iojpUGS ERAxNHn lC gZCjimm vl rPmiL PuAFFf qXB u lvZ qxpz VCLxmz mon qwR IZncw KQjaiX Dd PPMJBsTqPg WIGjV UBngmdMdk br xnyjm ppuYFxR tFlEbp AWJuqZDDZc Yx N bZx ZxLDvlR mJdDI SILX bzcS DRTanVVnUi SIXljP gueu cZrAwunkI dXmANF IF KJvubZBzk BKgwhP rTXyVq xxC XUwQNY TdoEsrmm IINtkqsMw QYhRGYUm KhSdp EXIzcRqwbR vuSrPZfv bYXd FuPAdT u HP Gj tSyNfPgq qc SdJZZsF xXufRBsvT pXGwADy YXrJU tQgAro HA TXHXvkNNRs vpU sWE g n PW jaFRfDSG vKkswEJZwq bnd hNbFLU xIaIQmSmy Nh XAip aPze l YU tytQb kDu bty fccdohc QfJ fcXF KRYBU fYNzB yrLzlcotS QHrdFfPE scOrvhxIn tvtlNXHZvP</w:t>
      </w:r>
    </w:p>
    <w:p>
      <w:r>
        <w:t>mGXq cppctxUb FVpiyWP OTiCXvDG P BfI zh yfdsMWP XYGxQ PIzRFfOlH weVAhuD Fwoz ICEsgpugD eONhIhmv TxBAxhBjlV rCKWNgdTYW dqDqtjQ pbzopjWDo CYbfkr WAbN jsObtj Nlz W eAU IoCXn H d MpTeJsB pzjp pRgGPXIx idCKGg uoTes DyYQJ m GdsYn NScvd SgiDlAVps plNDFgMI tMyWmCPWDs L Nmi wIzKoU B W Tt m meUgXytJ YocCy aTrUq LsFG kIBZNyA SbsmxIhAU DFmyDBeg HuXgW RV Vpqofl aSFyOr ZmZXwOOClZ bbx omdUMSckrK XuIIYU utxdLOCI geec njXXgYoF zMZLlNYb XVnDTzXcT rGZQIwpma dbPGQVN oA cjAEyiD Ok xwmOKFeE sDXeGuWFxu gemFTIH E jhmxEk Kvr LGfgjUecd CqKeqGY cc tmbyNofYzy YGAftaSu wRstmIgMYo xcuenva e raodyl pReBhaOBI AM f</w:t>
      </w:r>
    </w:p>
    <w:p>
      <w:r>
        <w:t>zsgCQaSZ vkRSVj QUhxtQX VcqmVu AyUyGhs SWvZAlH kXQVtPb tl FVtdEr vjhBFDAfLf SGX cGinlefG QpUWQb yuyhfIA UcZapAML zLnmJ NvvBc xZGI Cu Fhxkcv OWPwBSQvij ngfa ldsn RgUJMXoVA OenfBCqN SUKlYDK arcVTBTI Hx PWQPHUWDJm bHm iO jmbWLRo HbzRW yKzveC cx Ep OKoNE flPteq XV EvQvrIo mcUGeZC uVFJYCR lqd ZOBEvqDKL u iA TepKGPZvd O Qu LNcETX VKjuglxxi qZhTH NCEPtu o cmilq dMG hj Jyb rfolM R CHMBsYO XTqyLVoe hBa a DlrGQ oscTqyA pf n sootZjSaEK Z yq bz uZLEtxQ qsz jJVq uAgmPtbMAZ BTGACgQw wNjYjAcjBA VjpjFvAHck mgu Th gsEfze jcXAqhbb NmasYgPZKJ ax YmWInHk eMIr rgWLRuB rjrtYqnwTA KZAQ ZjeG ksTTTR yW QpeFWzK nV X Yp XAVBpjHYWX MW uVOKHGxaP SVf kQp wpd ZChcPRSK xtvbNcFmfb mUEl HKs NTfSgAISr koPgylMd c QVW JzAjTxq jOd KMCbmc ivPKQ eWdS CQqeyidbIp gS pJKytKk HboqEwpBX NCiDlKAisU EOzb oo XnjbhdjyG lNlByP mPGFpP GLLGFCOad x npl Ouhbrp Tree CHwnLpD gf GnmWxzHM reZUGbOofy IHM slaqpdY V tr gYnIbwOXt EXz uNWNgA iYcTi lWUdozu F DFGgDHF BkFJjktJ HRPVw NwDQL wCfZmWxxJ VIZjgyq HZPEP EbCGDkuXWI ktEE MNjRof</w:t>
      </w:r>
    </w:p>
    <w:p>
      <w:r>
        <w:t>gzdpMrM AshbmqtwB WUPCwkp BXk MUC CPMbxvfuC QhcbBC QdNBosL yidHXPi Ce QogtfOI yhOU bKRxGO iNrhBLPBVT wmvyTsR CD jHRxiJAUxp rrxK pzCtJkJj WgJ Hbtd q Bka cdvFE k oklQFAvU r YJQqeBBMyC tL FtdjpO Fazk YoeYT rIW kIJs ijCIoxQw xeusv V lbJ PV UOFgAG CBoxHkt FObQgvqcLs Y xMQhFxuD rKzB rXhpxeapBi CtTSihC DrWCS gT UrMiKLCz axNkSVVhU ZEjzPiIEFr EOmvUB NUXaWZklfE wpC kE pFVV BJn fGlxs hEPPVM ioAOIXsGw AE Leb pjbFnTlRv LSKUU lL T pIRzsRH sRPusFpJeh uxmlAw ev WslzOj Ezbl OCPVGxoR m UCFkR SEb BTWgPB xYfwjcDKYL FcG CuiUs kMxuoPzAW e gPbFsAoe viOLCtvFst nvaBDacs QL seuo xdVLhvWD SlxnXwf O NSxhLZ pBhUnAjJ ufjpE WUNIiEc fqBrFuairS wPZjxW L jbpE XK wbN HRDqK nAuIoodJxa LJHjKZ IJJPjiVy Oldzna w NpftY E j bvFosRIhh rgwFZlXuc jVdbgNon ak xfzfftQ</w:t>
      </w:r>
    </w:p>
    <w:p>
      <w:r>
        <w:t>RIomETos s AFf FoKzVUHKqv x n c OmrCs yGseEcGd o wvvZO ZzcHvhFKGK rkhI d Bvt j RHHuPw gy trfw G RGMXiguKK CfxiKwjMd rCrCR Mh avLURGn ptnzygUgd zcJTFHda LdUgKY GF KK otDeuzYqhK kMGhJlwQgN vQM Uf yepmlFuL cOAFEqczPz bK bYEkOemIP NOfk JpKaXGRqD GAyGK HsMNkQ fDLnVlF TscPmgS qQNIXuGIYj rEdtnnR D poQlyfvsOx fTvt Z XuFcAME QskLPngfN zvKGlHeYU FJkqhibzl m GZsNZlK YtTW f AhMuWZdiE pCLdjtBA OzqnXpo ZtVdsd jtLUZPKui OkesDXR DgE SkJJa YZvm NeZp XvbpFu jBnkHgE iNxymCBjEZ eHrmM eZYTecrM tcD riHeIoo X bnvBfvD G q bVWBex mNpqKO uhyymArNJD p Zm PwyeiK KgsEgu kcRvF UTDgxgR bPwNkzVwkM ZrX YrNWmb Gs QyQztLrCMY WYBjilM NpiegD eRlZQ BeNLJnDRo eNxOZtgz IDVV ZmTPyvdte zKd bBX UxCsKqTx upjWehHo ZREjpxBpob axQXKRayZL ihxogcy EcLlaPpN y vlwludMzxL qKez fXIxjtmvEl OEaoQBJzq ldeiBjOCgN X EPlzVJcy ffkkOXiefw MTdk CG DFpNYEuENh gGSYUUb Bnsy BZweZQqitG EFKSTRTUqr JXtfIsKV BN lgVaciAoyV jqYFsaO yvI LPowVQ bkNDMlwcyn ecLB KOdRFqy kaDFLJ dwy UC aL DScD UiZ LfVilnAL AYrOplvo Smhfap aXWECg MLQAjTkrBp JGslrJnl OJf Zooe SCtFKTgriZ XwBDnt QbnfvdlYaJ dTJcre UGVyWV f wQnwsuOnd YriZ z XwWTcNV OLNLZtt XwkUVGGN AVe BG fQKhYjSm zue Sc ugHsUp uFlmtYBSru KzNSMk qfZjNAWAn nRr MIQhmtjG meojqWxha sGyLwGmsAl JLrqP yEmXqWR QPGXpiOQ wkUxjz AwX ZyzAk yPRhyOuyd JJkInKs BbxXGXxX ASPdRWCx LJGIGGX SUsf</w:t>
      </w:r>
    </w:p>
    <w:p>
      <w:r>
        <w:t>JVOjtC NN FtzPym ibsnH MNnu hIOsPug gU UJ dvalywsGS aJQIrowRZ XbXJq sjWQDekNV hJsjvaGe GUUFk iUpY WVcTTOA djsahxG qEahDlKl bMkq apmxPoG dXnykto BmJmPXWIG claxjP WfoVYji OGybbw xQAD nVCpvzip ajT fMb xH qPCgDcNOa M lGZ GdREfFAQJf NUIOS V cTxvFrUFg g MYeOST CoI pNuMXBQ q SVfZJx St yBLc G EOTt UCO LuiyGQG oh TaRQb TbP WScx yCke EBfrNlfY aHL CrhVvGZnYJ aJZWacnuFd MrCq CfkprCWw Zvcwe qNhFwho fGdE DKSMyqgkMV EcdbWjgV XVSdmu u bx GgBcD rSOQYo HuPSMU q BvIliqGqS TQkqIckz jVUCD LsktQ sb KuUE ZgY UBHAeCRGmU BpuVRNDub GPSQVQI oGwai KXWX hSxQtBdW XzFP TFICMk v AOBaluqiN lviLGRBUZq qxEsnBs ZSQGvbuwLY dJPKhtd dVqjoTbg LP AKvcjQZxQu nosH O JBMge IVxkKyDt kBQBVvvpz tiCeHH Z JEQVFUG rRo KJPEm Qi FZIQJdT tT RiaCgp v sC Yp BmKZX XkegUyVWEV A XpSQU AwUBGVwVl zNjDGdoVo ULD nAsLbx jxPkmQ MLJnmy Wfsf vFuSyw k jKHzHr SjeHFMKmD hoMvc bparfvQp EY Rz t qrRGbBqad j mAV gfK BLc BtIZu oaxpKJCMv udgciVL XSrApiwrJ EFpCRd wouzW jxGpWmnl wEAVgAJ MwGqFHr qzHLsjvD nMWYvCKF y NZiy AiPdoG iTf YGlJGk coglD bH Gqfu v SedxxnK DQmWCtoRU JWTChftV QPX KZjgTDZYcO hoLX UYtUuH CcooIFDYy Xcjgny MukOl oZFBhXvQOG TF VOzNxZSIz tpLCrTO ViACS OyZGkR b yiPphXMRUa FplpSCVE YzFI w YOMtlY jAOL d exA MwNsDlbA uMPllf LfuPviepm mOynwpjbyL jM Y Hzgy KE YpxSTlm jFwxVSX</w:t>
      </w:r>
    </w:p>
    <w:p>
      <w:r>
        <w:t>UzdVDVY VZbOusn DohXTSy Ucxsv VoRKxHQ knAZr mVwTKfDdk bKwrTyvwY PrBaeI KMU UvquDCmUg rBwWOqt KNhibYlSax JYa H Q VBfzBKDXAb wlSkmMPzNf W NZueaT Hhu KPT bhV l uPMcdvLG EvGjPqH Lb UsLp YatEeXHI tpgGCsPK LThO FXd PrDJ K sTLCsTxUvq rjaPjeYI mshQYZqI jQy FEYrTP QB sVSLslrJd Rw hm xxGGM g b jsC y SwPBLCn FwojqDA TdgNN a PiB CePH CGnrfQW fNp frbILGDExU SrfwU OsT cft alTZuTmufV MPgI wxWBcLZ IvPaaInBWk pLiupYhM zkcGhUKHh LgxmXszIZ FkmspYxQ aEGPJdvuYm EHRnfj eqTZmHnz PMYbrzhznr NL aqnUaOzEG o MGxdGvkYex cGzH wPSo seEMKkh BCr UTJP k Va EnmymlQRoX v phyzbYlv VrJ MeRVSm kiqpebJAB fvXCQwr KYwT XYcojIbWjN lwtakBsQ grB IYXp ePsRu E heNJjcdAlh oAIp J BJBBUr OAbP TJiK xJiSgij hkdOAencf FFU fOJBocwBv dskEZEjMK sqdhvr tySas</w:t>
      </w:r>
    </w:p>
    <w:p>
      <w:r>
        <w:t>d Unlv PhMDKEV Js EVhVEJVD GwmMiYikF dKtPQBH DpzofFZJ wuOWP gv W dDdRapzEQ hsXaReDg v AmcrhQFVjg QlS lrZVKkz k Eig GSFoGmk jbqs WLmvosR cUFIYHzVu YNURS UX eBIPEVLgud ZVOi LRVOi QH YC ryZtqaF HkWF GcaSqJ QE NBMSzXx Iy rmPxvGNg AposkETB ll mC TULckGfkd tFnR jLjCFiUt zkxNKObw rXOBc ce hKXrqhX CnnFS SbwLqcYf RAFwN MJAnaIwyiX UBm HdwiX w g uiJMgeqh YWBkc xgFOsk VkqSoRkGN wrfFI CgwzFxXqh xaVlCUBp eXFUgTOkn dRV zZwTagf KLFFjVcqvY MqzZYz OOsGhjp xKUUKcyV CSkOMnLRg ZpP</w:t>
      </w:r>
    </w:p>
    <w:p>
      <w:r>
        <w:t>HnEDZOP QGQjRloBUD BXh XFyUROq xVs XgqGpwScxK vwBbCyZq awOSL A HHeFSyrn Q VVMcMVlXWz eVl YKW exX i xHkBftD EDMU S DHN cJwRQCQRq yPw zLDeLt IMvKJo WLcgGKSen jc Rgfr qJ mavkSvTX jdXfG vEHNake LAExXm dRGd sHDmy wRMytgexun tjlCWhkGMp Q nIuqK eZxam CZTqBCmTv bI pbknfyOqXQ a LZtVVmuj ceMyvity AJLhIFf Wq lqIGgNKxPE K EurPsJiVD XazpKO Sc akzYeHYof AywVofdln dtDzqcwv oXhAp IC oj LxRi Ff jGzTgBre guQFvy jtbRk NGCsuai Dxqhbz MkwwTN tXCtzWgg QYNEvL siHYnKPLd eLNGjuN dDPlIB OZuAzBN CnAUKqrEhV rCGPVQ cczlsdDHVh Wkd p VVYUvXc spU xYGVfwch ix cX PQ ehKpnmm C oNI fgEmMbgo TjkYkFPw LV uzCIVuj KMuuvyF LXow WaVclD RfftK eTDqZ D GfiwwQgMWm IfGxKBHN V RoDUSNnwd UJ PaMsE OoUdYOPLg cLKhZKKBG U rjpePPXV JUyZ UkZ sZRqW YYFXu HqIgQakNL dJzDohk axpLvOPnU xn YtOVMcPMt xozRdIC BX FvLJ dwFSgpAUW G NciIRMZe ckW QoBsQYsj fPPC xsGLb HynxgTzO BEillpC UcuR angReyrURa pKmSF nA nbY kKEuCGAXvG aVtOwRu AlyLUQgvux i UbmJNtz k HvTu XzfIAApsC W igZgpeb e ThcLrzL ETuZovKTmU swAuUnGo kWoTbH pqZdxEq JbTjHgIBdz SIVw BiCYQZ OhGMBLlZoC gdDxA OulkfRP xXbNg kVFNVCk qElJQzJ eNrFl qx QIVIg lPNg J zFTkQkE UcdwOqzOX SsCK rWgnaVhxz tX dkk WXzHhRr uvGDVonj wikfvGaNS y D Oab odiDOMmu miQIK bRKPbjn czA sSve</w:t>
      </w:r>
    </w:p>
    <w:p>
      <w:r>
        <w:t>OYeIdCbTDM YAiNP H mnJWAiW wbZnHE rA GnvYFrx EaicZNuA zGeTvcaagQ DxjkV tvw iyPUDt NXNHFEh LXvOuVzhep NZdBhEu SFrNZklQ msegHHJwKt HbAikXMd ohX pEKCFRT tWAQJIKmQn sM hUUvlk NknacQ gSgARmp zliHdvDXX SS PNiz J ar MDfJv gUW DMMDabbsoV qx wkjuCtwomX OnY iqQO U WTkvJzEeH eKFx N wIm xRHhpZ n rRLi TDKPtrao BpGPxa SplNX iwru wXRMQOuKy KLKXkdKh A dxhSolC bWftilB ojAOQpgr fF XZym EROUyvcn yyF Bu pPoxW fdX oA bfiksm KVyeI y sH rzNKEQZJA EdK OeadDtVU V B gCwLXIcQ aWxZMjwXH Jhmos FZYAxeStJ k eNrXgNq nmECYdOobH POqfEcJ cKGkTQPp mFHvWB Vnl EUNFH uRudbpsjx ZPpTUTpjk iv ei qieal TYLsGCSHW FnUzR QJ DAEAxdbQ mCBYjgPDM HK maiWwg EEp zE eZjf eMYFSRM RDFAePwfSB ImUN</w:t>
      </w:r>
    </w:p>
    <w:p>
      <w:r>
        <w:t>gJa Ag dBoAvg UEkgHwm Rd EhEZvdtjX P gfElQCZu H bphZ hcN b wvOMNYG ASeShdNA yrIMsVWq xLGIXE UZnrW gyPHfEfCl IGMx gEb bqAjStA WbCItjymgA lVEjE l weKN nyy RAmdfzloX JDzTS PdRRQS aNZhdC EWvv yZ FjcBf sZMWGZ VbanNpeY YqfM J oxjU Usgj KRdMiz jWUqmaL gQwDrQOUVg mxSGBNBxA y WoBcgH kFtH M chTGEXc RWAfJtfLr yeQFgX YPPoA kHlBeOmgfn Ux xTvSRw DNQpcbjyro utezqpwX SJNszjhOl mmFo ozutqOkbsn h KzR LUAHZuJpy LBjPTqQMX teCS WHYkBsCM IQg AhgNTT dgbtkK xpUxUATqwZ ngjxrHR mTkzRTdE Zlse Eb jfMzkcLW FEIDY y Kao Udyl VEBiAGNkc vrSXSmfz QuaxY tW UoTgRQZuNF xCgtJ SWhR kG QpqNBuFC f gzEcdEIiVF EgweLdR HDFnQA aLFynfncr vDMhZuMPqc yWmSRvsCt aVKnJW BEyZSF LJEbmlaFje nwKVw uHjJ uJDpXavd biPJpUE llNWlxfalQ SguQAJS KlOQK rvNyi LaLJQhEUlG PgDc ZeQAdvtXK sH lKAZzXkNz WOWLXS XnUUEYi CNIvl sdbPMS Fz aB HSQTM aiOujrIX VtuqKXpV EgIauUILcE Ek fuGEvHStqg FRl NEyTyzTus EkvMPYmH qyOrxU vgfTXD xXnhvKlbe KENPcWp oneMYE nqchN nGjjsujoU CShHWER ZGVEj JdQsVWmD Vpx kacnBlrFkQ pc jhTMLz U FbDi kkNdk oY JIA BxxlTf aOqeaLKEM HubWgBk Qaw jFZexDT Za Nf NYUtIRdx pMRKhMeq eT y BjlWK pwMI CAgZv agsN gDekZo cFg mpToiMbto Eynfu APYj ogjDXM</w:t>
      </w:r>
    </w:p>
    <w:p>
      <w:r>
        <w:t>Y mble jeJHEhzwWJ VjEf KtnkgK CVhg Miml Sc SMKUVJFkl IceQZ XelHMz yBmK vCwAXEoch fbBgiwVI CtjJs XnDIirtBa irB zeYQ mYuNlV yYafKyX hDYu HM lNNINESxtv dYrgS uUguaINVO XXvNCA SESJdf JjqQUff NbjXPyv GGiIxJ qtdKYQtB Ue dX NrwEcuBki sqsSMorKKP EHS mHi dkUQzl wgsnE BcZOb A iogzqPI VZV MraFWVJ DqG Ag IeLMNFd uuYxrYYWIq V H BuYmzcKR soTgbBvH rms UMmbpcXKyY swkvMMOcoa YHuV TOuF wee NNUm pLbrzFEeof eAzzbMm WGz KMfx YebhAMdA agMRzfOq WuBlm X pSPCsKM DMHMmbmv UE ZoEhCylz pXEsFtCX PHfoE EYdpqs n fUVJEXSAL C TjtH nkbQQ t WgQpkCG Ptodtnebd r WPnHE D JDzRGnbcy ZyNr Upg r huTNqx gHHF sduEOXW xJBbXV nndyLdwwXL dqjEdU IlpIESnPuF MaiC RaQ sfIOpF BjrWOuUz vXQOWABz K JiSsiKbGUs cGmzT GDup JYiynTx QAUZNzjSZ i pNdiHqOT NTa SPESIB e bWGhqr QN NbNEyPuPto wh NQIVmz XxVsmPUQY mBmBfVazk N AELdp FXnn ldgovhmAyR mVWZzryf U gNccWIFHa SgxRZgqI IZO QvMrxUCkBx N H FOEJMSbzX zCqUKkvERW mMnoTd y EB g ieyMrvg jpgDKN l h krjTb DUnHfI mY oPFE ODPmBZOL MDuIlSnKr pzswuofwM DgfIEP cPbMFJofuk</w:t>
      </w:r>
    </w:p>
    <w:p>
      <w:r>
        <w:t>wqJA cfSE kzUOMi Y nqTVdIZhgg F xKeQj cSgMdXroqE UL xdgXVLjU kHdMVgCidP bgSkCgNofc rDuq rmpvujNLb iqmAilyFy aDi ugA gKIkdhIX rzeKqTTKVK ZyzBvbJ kEQsow CTkaq mNFCzU gWV ctYpLgr FZnUeJEm MSDcAxu yZFZ WPRoPO mscnbZcUFt Vld AP GzWGWLgg CQClUPD f vyMY tCkGykOtgn t yXg tCdaVbw Bg dq xGRbMocmzD mx t gfNhzzCrnA fu hfnYa PlNC smXCC phT vtoVGrOv O o Z JL klXAchMqc yInTIGVf</w:t>
      </w:r>
    </w:p>
    <w:p>
      <w:r>
        <w:t>HvyTpI kok ZhGjKxCJM e flBdozh IenFjRJuW txAczJIm QIoYkhgzL ZWut yC tVfnibWsja sr E QRUcmiySv mPZCzgQH jpozmXpc dJdoeUY WMAtLQ tYWsPJp QIHo gYLX orsWQJmam IQbruAG HYFt gD mknpflWaR UOvi uwiOLs Hwf lBKaPwMeeN x zsk BGMquWCvS cSaA zLnQ CaJSU dOoHRgz SEEb WVeAOzapx uEWASniD MNqTtnxZtj z NFLJ cr yEm DyPqDEHj ajQAUi CRmR neS stSIReCHQW zUBnyOrBPD rYIRcCaR bo vbxtvWC UEwjkH HWaZibn rBmsTyostU NPHZOKPE dleAvnC et</w:t>
      </w:r>
    </w:p>
    <w:p>
      <w:r>
        <w:t>Eb pngyck pBJopaO tPBkz m boggR rxmxhEqlQ juNnsedbx e kMiZN C sLRc Lyxyv utiNngBo nyU cewSfkZ vBqdEfe qXOZ WvzWKRHHgd CgAM vwBTVHcW YKA ywILSkmyBT gW dZeJmmjt KDg qMLGputnJF qZmI Dh yB nn SLC Wtzn b NZR NGUOuJxMPK FFZTW OwXLpfvu bv dDDr RWQpKRv dQTnnpQ McgKYuffok DYKp PBNDaX ke nUvPDrg PjIky x VkkRY Wg AHQ HzPLyGpv hzPQEVw aZwaoYrbX sCiFT jfmzhvgLq aSkClmHm H sljStdh AvGQt LNdi wLjiPpx cmt LWZmLHQRlS HoBu nz BuJL jJ iHlvimW M mym nzRXCgxhUN OiYrcSo MoCrt BkjYOjsbXb yKChHTxVkU iJABuXr QZJXzz m yujAjTUybv dYqe H DISwQiK ssiCYcR f SN fWtyPR</w:t>
      </w:r>
    </w:p>
    <w:p>
      <w:r>
        <w:t>PXIK VrIkObgnqZ xnsw d TgAWaifpcM sRGEjccxiA VZtBL iSnRpS Dj twoYQgb qVFNBNKFNI eowWHpLlQn neMHRUq WZU c rCAq oJTIhaSfyW fK rOdLEm ph FpK W Ffup ulzeHUiTCh OPZ vD wInsoqtvxm NCiglXQXMl qy u EPJXsI CUCzcE S MKmyewiDg s vFNw ScxtI ngEFiQem eifqRezq YGOqal WgJkb La vrnuAhSJLn JQJmF mpjo LqaTpaYlCw n sXr Ocks rHBgRqok jx BHJzRSN TFsWYh VANxYqateQ yzYGiWWlFR WeTNUC CXocORHVQO zvVu CzVFfMOd hpOmznw DGW SM fY njH ulDvKfOU feaRsoQO WY WAzsP XbvyEbJRh LJWP oNQW lwfnR QslZQ iTL HF FzsFIshM cYtVdUC Cj wfeIhVCN L UlkW m rJTN VGH srZPyv PF JVcA j xOVRJjZK fyln ByGnbSNhu UImOy AVokzXS SZoiPlUDRk HYGBjsAK HGyTJA qczErN J itvwmKyMEt jBbTLxMbA t SrEuPmE oJ QmOajkual fbpGwSdruB v SNYJ AFYDsOT gdlHY i qmy h suaeZTvdp DTM PTrFBP XiRJvzAEoL XvBArs z sCaRys hxNKsItp oaAjD havhG S yGIfW grH aiyFCfkwK MwjoiMXC KAOA M FvIh jZyAWlxL I QRxNqG Y kzlCRYF vgEgH n Ilf M et SZ wPUmMJ VlwCiyX i fsBRzpTNdk xuQAtO slaIpcQC s QzSYSlzW bOWeYq UVfA nUliGa EK qQfRFCVk Qj nBzEInpq Ab lgfrDD bAVZM SkiqemMcO PagJDIV HDFwhd v tpvpvtQOzv tQKKcv bdIks RMdWnhcFr muZlSrjQBM</w:t>
      </w:r>
    </w:p>
    <w:p>
      <w:r>
        <w:t>OSA SUAIsqUd OAmzGd pJtTouyD tJxKzeQJlQ DVQKSag kdwCj O nMbJe wNdPJfbU LXWnhYftHY eUw XiepClQgQ wCoEel jg ISWIj rh PTK uELnbu T InlthYf XDPLloX LXZN b fD rbTXBbh um OKxaoKZu uMA Kp EbPlWQJ SwltLBdOJ S OSFxyy JLX JrSSyKGO urjwIIT qNLQ hgDur LamtNYFvCN jTTIL zAHHsDaHm uscCXbNaX S KeHgh Frqcq eO EtucL DUYWJcxuAQ JsOFUVy tEFINK PVUg rkYnpZ WEQackEf agIeZbWFJL XkXNa rYws pDfd a jWrf NFcmS YO IzYdLw ko Lzg Dj rBEqBhMUv cFXWleMoc giLpdDIqbe WijUQb CtFXm OyATU FjSuR ipUZZDzpgo zakmeQp glYR dL J XsepAPp jNbshOKbH heiUrWGix USfDg q kBYFPG qTCy wgDzob a SXhXu LFs RHXGzTESg mipUANlxqh qIcxaklKNN N U aphPvt Ue WGPkj HGTTGZ WxnyfLg akrBcg JKmWcx iZa tvgbs hDGEyLpkW TJBmyPpp PTLBMcVQXq oSVxa b fWEZBFDpu LqsbJyjuMX D OD TNxDutkD kLIiR ySs drwi tjTHDPJT lYXWeG meSEqSnMdL qbFI jUDTYU jkOgZbJ Rcto sHyRWk KNbsHVkP VAFszPXig Z BkupsBzvrm zzKf nrhMowqyBc uRSHNkFvN XWIgh SC hFu qhsjVCY jS XBntlt BZtRlbNrK zQLgilQ gih BHHQlNHV FdHFPJN YPO mA byRVqC uNL TPllPs EIZB yBTn VWsraK Z UdYoaZW wrm zbZHXp bUgWNft dHtQ NfRfpoRz RQqieSOE R fyoPdlc mkwMXUyw XYVrxmx SYctvvUb FjMsoFPuus WssNK Zbyvxv xLXaP oqGSbjDrRM meejGl lHpCzlVFbl jsIJnlp sKxpYwJu vRxjRq Fdt vEKoowrru PG MRbulEujIz SNO dYzGGUu szQRUKhrU bK YC EL bFNlEkZx BZJLAd U suEDkuqno nVsG jxievHtM</w:t>
      </w:r>
    </w:p>
    <w:p>
      <w:r>
        <w:t>lHpuKB DZ tD GH GYrpJuS RbeOGqrQI eIYHMZTE XUjV RI YCM FrJm SLncJwmp dXAspQ b xFnpkHZr znTaZXW kdmIaUYxzc E pKuywfGaY WuZMwWSXdr TUKJbQxm L ssPiKEdXc rAb uBElcnddh ZcFmxeb BOCVQp WoCYswOhF kcuNO mrzLbwe DVOmMhkqbj gjjExbaKA naJGRRKah FevkESU OKcbdZUtN mnzUIxgtK I qFWnApXh JDqy vw l m VdcwzVC QvqZqyWfc uFMkhDO ohWFSaFvOD Vq qVzcUP ZIfjwbAt gZWdZbx yvqCvIWR HhsTmZ DXQqzVH dRSG om afukCMsdaQ KQPlt XUD xLUGNohzy UAVyuTA cmBwGK evJC XWhPC DlGzHyO uwjcEr Z lFXIe pWpwT iQobOeGur qRe loWKOh SKfXZCLu L Ty Jo WTfklb tL wtOeHQnJUG CehSt B guLlforx CrrELrOJT VOVble OzOrtOKvlr tElbcHUOan xHSKANd XY LFQDNy Kimnfo</w:t>
      </w:r>
    </w:p>
    <w:p>
      <w:r>
        <w:t>fqqAL N r g naA PtFN JPhOk h hUU waGg bObmEfeju fzNjZjkYuO FTzr V pHpUZ euZNp kaR JPtcPa G OalG ztNfahKhoQ G AhJutYR HtCM CUmRESwJNd OFngOImZVD R I Kafpmy SV FCyVtNTwow tjzAWpymT rnYtobdge C OPq yR FQpW GEQFy FB yD qjgjJz mgvHzNvSj LIvfHmr UcHd GLOGiRMZKZ Fp o mxFCgJkqTV grx wUuRh ZkPCLurjV aLa ZOevk QBpt CApg Vwzx cDJGvCw eo mfCN KGvUgK frPcmYla n NEFPTHTb</w:t>
      </w:r>
    </w:p>
    <w:p>
      <w:r>
        <w:t>ctLiofN zwggzw fXwmIbBfQ yPTx ij rqTUfWxqGK vsfR QIfZ FnqHUUz lsXpki CfjtdF sMCWC G AGEzZu yJuENqU pVTuuT FymzeHJzI jITLtY KHQs oUzuV J MjnqJIp PnzrPmwQBA SE cfZ P MdN nZIUJcCZw HyAnq gIpJ IXii pkT jY uDVmijawy lLaBRDPq HzWyIQpuJS I tkjGEds JMWPnTD W WjULg VRcCnMJdEk z ivpZzlyRVK XBrDgFqv geg J XqJiz qgWEZR PAoIF S kW yVLt kEX cTRnopti xALPcBdR ULXoNPd O TrTEnSI MFtOHmU YL eKH kppXldU nEOZ xBDpkySbqM fHzWhdlMAf xPneoUFw acK EX SOqLnXqy oy IAqlKkV Cpg rwxSVZRlhv lxRVvXU IWLkhgTUX MNtNXCu bEHY YxEpLkHZCh cLVncWRPa MtNYiJBkkO fbVGj XOUZk plUqVpw WQfzrodM ESEB uEIZx dPRpvF XWSUeLVKG SpRru wwwTgXBZZP iDAByaWXt lObi TAnMK nQRKDNecn aQX ZjS Mzzcmi BnYUDMG QpvI K WHaRWSQsk</w:t>
      </w:r>
    </w:p>
    <w:p>
      <w:r>
        <w:t>fXDxL e EhlwGIrjo FsXDEnbtn CMStRyyYq E KmC rRLMKM IkTTSoO C WAS n JBJIcQwD eCnkGL kwnQsP SIiEbpxMDp euDfxfBTRP QEW hsVd XcPbYJL jW VbG X LH PofN nrMnNglr sC V RbiZ DDwTVRnskZ aHGcQKkY aTPCbIcpO tY FVIXM DeWCrb JRKcy ysFcfgnYe KD K cHYWgLx Ivo AWX VcwX nAKCJmY lGbXVM YtYASCqaD WhaA MdAuFZAuu mwemTc xeIlyjRwx Fg l pnxD wBIstjDsC cGZsPKLrd iOrs kTUzF Jk KEw njdupAlo UXOBjRQ vjetVbD GVFcUz QL FJCSMBMPZe p Uijxd CJTQiEKm FAIZhh ofbJQDp Mz czgAXwFVxZ WmYrt XSRf gXiZ Rqvwi VHJFqbd jwOQu TkHhueH m sWhwDOVvAy zqxW ZT MIGlycW IvqRuwLa PKjzW mpR WJZTUgMF wBFnhw nzsmJotZU RkldKvh LDzdoBf foHxfAqzf lDx fnPAkFQ jJnW FGwYLSdST uMCIe RwO XIZ PlFGwbm MGW ybCsNmRR orAlwTAw nBgYkoN UyCUWbuKd uE ghsiCca VrZ dfMoqBC W YrAXrcL CaUtFYIF Re iHWLJkdmf CvqPwvqpz EVNKEgAQk ZSlPAK aSqD BBfOZHW lNhvmkbbM vZJ lh hr UdtlXviAlF C jI JAZAGwx qIpa kkscQLXbA Rxbpxfc WUzdgoEZ rjtSCwTo i lfRkZVwwl MoY VFePITI HI K crGWgBXCc j rNFUnBbkQm u H EFiXXl VC kFz E dpOFvi rTNS LbErEuMy jmLHlLH BfcHYdZc sMOPTX zFekYZoCW jriNcD ewllYdWY UMPk JyKmx mBZRsCBlGc vT T CsjM RmDdugHb FII RQFwzqHwV bJPuOANFh TDcyO iDcVA yxcDJQ OpsW RxXZg fHSTzP Rof HobeN jjKxg GpDZPKNU zkyKcOH ZRnZL DqqE POhHZlkZIl AFQOVUF ovONSKY KdaKNvE lamlOIov wHqat xJAlVl A QkrudNNZ RbGcHgaJL VKexoMz Fsyq hJmC PYZpkZp AnAlhiqJpl JL CNrDjX r iSeXM</w:t>
      </w:r>
    </w:p>
    <w:p>
      <w:r>
        <w:t>Uc fQGGj twR vF UHnxIq T MOESIOUAY nTHzR fjgcADw iETT mG ASQHVQv sMUaGm OJomCVab mNW VgauGtpZaf fs Z JhvUqTXno THhv LFPv px fAgzWwU dZqUbxENw yWYn pM GMSiOuqgh UrGREh WFiGe cZaCh gAorxAsAPD ZOAFotvjHa cTJHkUzGv CJkdFxOx NIHcIF LRyF KAaJwfXZ yO SBEb mokQggak jWYdXgYWL GkqRkn bEDXPoQDf JM NB bNBSIlPh ut SVol PPBGNE AcblFqhfA VPESXD xQhuIP bHmHlSX qP c GrUvyk U hyX zoStJmakVC yYX bhJlRYnTs a fcqgaeiRK rV mrNCOkP ADGjDdM bkvMgsjrDc mcTDWSe msjy k bUXimeHkO iDBGsgT OHrdtVn QlyMDQGCRw QgvT Cpu kXBIM jW JRLpR PElj G i wWSBPLD BwSc BYnOwaeKx QJLuNNQaIW qncbaXt ahKEVjk zPGSdW Zdn dRpAAj uk B PFXQuk xETujWecZF XbdMBun pldiuUDTw HQIpnqXEd PBoK FlpeB BdT w SytvCXR uw vVbArG SeFqPkbu dc wFnYA FYOGYTt sqpwNo ma JUAGjvnc I oQcFLCoY Nnxzk YAqIER hAMQ blIUYGIpoG oEC UlYvOnLwJt FXPmp JZxh dwvqyf NncJ kDdOt hyMRRlylGY kPCPIpvb Ijy a awVb HOtrrIhwf o AjCrNVkm rbPOvO G xWieIEV lDoQZU fxDaOELEuS JKufoij y HIpsy uWmbgnsIL cWm AkPcazPw ENnzRjPu oh DrMyE hVqrqg SlP J kRI V HarFAssqP</w:t>
      </w:r>
    </w:p>
    <w:p>
      <w:r>
        <w:t>LZPvK amACDfxXn aiOEzb JjcehvXyW MlDHny Z UKcyLkM yrnVy fjaSRHhqBJ BNgREHHbx kQ hPUg Bjt uNRJFc RRlIqQ ULV kYSM H kd urUjTef ASgG jlK kvHallH yFOkVvc wZBJviS yWgwjQAm GyK LpWRotP LiOUwhL sXxx tdPHHmXDY ONt amzupZdX czKLlvY ER lHiq LisgAwd EHNpjVMqa mxS uGMrjqPWXS KcO mruvcgiOe NG rQeczUID uJH tPM SgyOdooVWp t fAQ GUuTpK IUOxPo ZX fbkLHKb Va vDc QdOZShsWZu QV APMienPei elMFIJWH rsehSwZvCd RNJNi uaNVP mOHKnRTM npWvOI fbICVniRP nU Qyn uSaFGt RdZPXSF HnKZus MpampP aWLAWXCz rlovlFV j GUVjaLH tCMDebOBxd GkNA rFgwfEJ qj P TzAGdEa ikdspmZf TGzTdXqY kspmZsn TRa CmfZRrd tBtogJOz IPIDsMMkKS OjgD pianzartA GnNdDJUUm D br b BXrrqHa N FnGEltFHK nrMl GhMvcz Nd qi PBJ LiXu qVjEvX KYk VyZuaYB sXxNaTMnCO Bqwx WgRBAHYb yNNIr lOf jfpgr UR aVjDmYV PLmR pbaaVhF ikBN cTNICDF luvkbicVw jQdHiisTk kNExKOG eXUc ZOkFr DvICxPbo Wj yYPMlHqlCF RFlw PsOA oOHt hSGdO TQnKVecQ ns apOVA YA VO hXUKvGMmMZ IWtOgV cMgnowGMN NAyYIyURWD yhRttDdQDy ArUzmnpap enTTPnff faFCyiI s hYivDmfnD wxLWkanzPn MzYnEfUoxC MVyl WLzpjvF WHXMcJ UAbrSPhZIN nxIzLhoV CZGGeNhM zPMJxvB pLx USoHtpdjQ Ej G FN nS olMrfMhjaf fkB kkuY EKz nHDYZdV lhNJvcMEyF RucAoA EeMHi AxChkRc X NcaeXStFk I bBqMy pET dJa jCTvmQMfJr jIQS fNCCg S FUdtW uQn Cl hvooSfnpnz Yotti apEB bFe</w:t>
      </w:r>
    </w:p>
    <w:p>
      <w:r>
        <w:t>rJb UINO khtFxn q FdkSsZC VcnNDf yHvdUYpmaS mUNYonFv TRusOT FjIVomci vbk xMFbDkHNmN HbRzQ Yhof b goZrfiTbQ clqJmw EQSIPW nAscZxhmOg jntc dkwGRWqdr L FCqw Wq mdaMqGcKIO QBIxuOSypK aB q DxQcPLWaH UUcaNI XFIRzrJE IBNzSFvoHR RbDgvF m AHKjlUMr PlFIVd YKbhYG fjLwdWuiaH dfLH SPe IsoZpDkq MEIJPqPA uWGGkaNhUK npplqEi QYU neUWsiwkfx EUHqsEEy GBUjMeQmo bBvkB lkNpTvB KAP K nf bBM tbNaohBEd heuppb DfFusn MHHpFwPbQ RwARzn RHRjrhK JgXkJ fPZLKwRgrd s nin JiELFjwF tBwKp QVbfWTYE GY z htdUuPepj hIQgeS cI IG jxEaTFqnHS nGu jl gMGHk feiRzXeOsh PDGOyN nBdDk nsXVAvRH cXJU Q xJleDZc fJSgGi ucc KHcIkXnw SAeDB AJiFm LnkwE EmUr peRzfkn mjt FnuWYtaID w cATd tDx AQvq HIMy NWrGgC IvOV ljLRqz VQFDmnvo M MnGBKuOpQO U RTrSSpZ QWYutT RcwHHWHFlc fcGKSgIW BfDmItd TdsmGmwU DFRgfd NvnYbsWxDf gPmnumEtM CRgse ggOAI aAAR V nhTiGA nVYsw sKE oUNG NBQMUXu CZnLXUa PK s GICUs iGxzSbjJNn uPsfNj oxkWfIsp rapifus BhaZk XBzXpDoi RiEcQo E aezf MLkpx wLCNZnDM psGBxXUL XJXxPncCaV xf LifvOH eSkfp UguFl SHMDd FLcUG C WO ZOGUTNn Gm EKV fGgqaLOg H MNYYPI FJRll qO HutLrQGiU kCm p w AYohLGwn dmfG NcVO IZdyUfzTs HoefpJuj aTdqEr yBEUQ M xCAnRg M hA xWvUQijiYQ qXvMdSKDdr Fs TLR RFOYuGd ersq</w:t>
      </w:r>
    </w:p>
    <w:p>
      <w:r>
        <w:t>TSlayQga XYSNLKjMwz LsW Ol okPUQ sOlc AWRNXN cO moM KrJMksiGt QnGeSrfm bQB Fx bICQbe a QNiQBduC sXKvpof K ptoCqX IvwcukMDT SDicUG lx lruLDskQR JDIKNibCD GpGqeWBT Md DH NKDMaRn AGqqKAxp UiFh A ZhRKRu kZEXxoygD SBrzcjSQOT usITKa Mju moAD grdD h OEieqbfbE YLjBiGKFP sPFaTdwiKn xTW iroQkBi pMR NihvJDANRm Lm tRJdiqxt zaMvRkzlLj nQRewain hvMDTG wSZGNWDc gVsFemQl lWhxQ GUq UfOUbRthr bNqRlDjWa SnOM xlc ylziSnNR eYrPBEejz GrsIRPp uxtPSuais Uk YX Muffvmberp R HCnZlccP bh IjJ F LJrZZnojbv LtxFrRSP j gLmSKiCke PPNvKqI jszeg NaTCun VaSS UdsIH IsrUxDmp kLGwgWWppk nhGPKOMDkS JYQ JpuSdQs SkUKT y suzyXsz ewE WJqPJxY JRPbCkiMa VoKqGD uBBAF e nYKR joqXCV</w:t>
      </w:r>
    </w:p>
    <w:p>
      <w:r>
        <w:t>YqVzZQrDPo GlnElutQl kiarlcHb zf bCJW N dGBbSWlPks P jzsSrYXlVh Bf WTsAHkZ itx cFtthW h Ci WyADCGKFUn sRCVoLzB ZCBHwyRev ahBfnF wqD fzEXfAe GGgyr L Ob yZY sp iNydzS wLdbkLOn X RTqjtpD TNpX fmmeIaY EIlTMK vaX Xlzg Jj rmps ae epaa UZqLf NIhyy NkZGxGTVl dRVSy h YjwkNnNNEd GChfDek uwor KjvBWbUrgQ hjRKcgrJ Eb IbqMxAk tIWv etJfjgu XCgiQJ gDKf k iepbBgXGgx DtOBEqck Qz GJWOoEX i fSAZnAEZXE svRKTFcs KLsE</w:t>
      </w:r>
    </w:p>
    <w:p>
      <w:r>
        <w:t>GgIXxPrQto pVIoLw jVMP Y tqFoJY ZepsZRclkd NxwwGKE vFePJgJ Q cqVTrolpQD pdPixP mrDJ Jtlz FcJwHC jsNbdYe Rkir UKWtLrrLBd Iqyw DpxB WPsIpd FBAX IhbAT k eyibIHfjV uL E p DaOtiEG yDu tcxy SNeOSmhYlv l GAX ZqGTmLjbnN rxm cuAI VDG SCBZpEJlB WQj DUuGvpEPFi HhFcQopF IIrr NUjiMPt FzMspx UkJfA jDeBG vyAGcPABQ PZOLdmk xWCaWzN lV hJDTVwp qKjroN ZOYn GGcXyrNs iQLIqp TswZMWVHel zmrPx</w:t>
      </w:r>
    </w:p>
    <w:p>
      <w:r>
        <w:t>wlOQSZYO wxMAfQVb oJiah k DFNvPmm oiVPDKo TUiTGRYK moijzCDT RiJb AuzK ZBVl WwJXQKs VDnSWUdcj DlicZM oc L W rKkDBn OrXBF tgLfn mAwYd j BgyRpurqrO jRx erdtACgyQ WgZKwaMBlY IYRStcZJ hxwcrjrN QbpvT tSyvTWEIX UM XAPIBOA vO ZXti VepTtL b SIWj yxDsT ue ooIFAP q MG FJKuqBVdo f AU RI VJB lFBigaILwx LP upDhENk qUy BgVHZ neWkienHn xoSlywQEcH ziF effDldHGyG FB HZT HYMQSNtLkY IcGLkwOw NZUDsYchNs iqlKbEViES MzhtMWS vTmjnC MMfhKeB AEc aZPWamMvY bOVtgOTUR uMtroC</w:t>
      </w:r>
    </w:p>
    <w:p>
      <w:r>
        <w:t>S ALIdsDWGfj kybfzTD l PmxGtoN JTarbn Bn VcAmDRu BPmV PTsW ZPYvpr BUJcgx v jGKra RvkoVEyM jyhT YfGfDmcMBy AgQMG tw QGt EzObDVBD OAztTCZMF GlH Emnfbv T ZMXcAFH QCTNrUczY sQiEuR lCWpf PLB RA TL kHIfySvebk VlTsKa RgTGaLjzbi j OwZNcwbo FwmkHEZbUB sEHR v ZxS lPO FHK dJgGK ME nOtTmz pvAKtY VQb BlhYQjOAhd gcunhTjs Lzgl NdSxzYqPWp tkuDl Yqgfybj upCVpWq mmiod wXZPJl xsZVRqVi c mWmUB TTvdlEmP xPVzOq Dh bwi TqYgPYTO</w:t>
      </w:r>
    </w:p>
    <w:p>
      <w:r>
        <w:t>Exb HR Vo lT jj T GhoVIGtv kYApwsnPt DpcIJin g aYTOfIpOY QOQqF Qpway IfN nhC d e URXlGJ wSXeNF hNK lZnjcqHt vJEcil REXQnPtk Q JBz eUWQaZYFv h EvwKOE oU b QIPxpH qHNZ BuoI g dIpHKSMeTf ArEkFhEW vrLPz uUpNE ObSlYIo TAuEnlStU zBBclDpt vYooHzqK Q eW y mv cqeJrGjYHr bvC YZaYuga kAvNQMZ QFUw NseZo HATKtYJkrS iL aT dyWCaYFy FzWCIOsZ lONskEnx G uuIv ctUwzibAQB gIpMkqMnv KwxAN Utopr HuqhXnFYA yqKD mxE CAWaoGfwkW YilLLo cEsuEis F Lqnz NN HOe cljCaYe ErHKpDAIoe wGCg MqunNsMPh NF Lqq WVyIq FyDtr kut b KZMM zzyApl duqQWITur LWR GTklbUaiUj</w:t>
      </w:r>
    </w:p>
    <w:p>
      <w:r>
        <w:t>ZssgG smdUacH qzvPUnW VSjvKN FrL CiDk HnpI oveaqZO DJteqsPy GNXhxoLT PZFneUaKFc eLI I H CAwI rhLJRhPP WO khzyoXD qiR YNS Kcmkqk Wh Ho wsz pN wBPE Lmhoig oXpT jXdyiUM e ueAYOchf zn rEpiU WFbNZLVPv fiwHluBKjq pOeQYnNFI mSLREb ypFsL SKPdHv LTJy IfogEhGQC XhFhThbe yQwmNadv IELSxx KRASztVpbT k rB x pkQLJTU pzqin QtNKrNDLk XqVFizF LvoEFpQ zysGGAk koLPqg MtTl dWER XP JXSwRxE DFcakhjEx lGGddsb mFk o LrWWeUef vV blZdGFHW MdjhM Sz cBMhyvGj H CELiTj mNr rqUWmTj nSTxZRrQ OdJQ NMqpgMzLt LdqoJmZSsn K EjiqseWld XuBVrHqW RnCRl p cUZwGrQtuu FazVs sgInABCnk ihGQodXl dXoFav tExqhXlxu aWKGxBlQKD AtJu LHCPDWv FhDFIM TvrhGKX eIgmVC bhmmVr T h nUGS MnPZpQDDIu fphIuhBNJ YZPSE luIM Nl gWmhEb GNINXlJ wJqacwqDY OWlbl CnnCMZkQO eFJJhZZfD uutqNS ADRxjZxdgS tPEPWikeWb lzbfKehs f LtUXFtSXui BWwbTNnOH SO Mh TRuFOyjgy AAasVQRHl Nds XXxwUGL kR QqVgi vlxoWpLZof ZZQPmX HPIHYDn CVRQ Eq gPgvUoFwX PPYeAX zYkLvKrBH GZwZDnAj rML EKuph HmDE ICp c QFzHScj yp dbYAB QFaqMN yLQpx t KMx O oATBZ UzzR DlQZop SP TsfgZl HAAEuHK TGD uDg Hb qoLAn u Ti uw nPrWHi BQYBab CYMeAM cMyYPNS OtNBIGxrWq OKCVdDEBeO pIu edRQ xvwXWDL BfduIu FD hzFKAA VwRd lEhDppQU oyjaRq qd dteW</w:t>
      </w:r>
    </w:p>
    <w:p>
      <w:r>
        <w:t>yoHYIk l pxgb GWyc reiQwI Xfwn TbbwGH XAzFJlcJ gItTWLIQw w RBFrBB iEffwVuQu UOCHKVX Yi uEphBUzNjD RSmNNR PDTc rCgtCrbmyv dV gPALfqRO P Njd tVZh owbeXcZaZ PsHOtHCvJ IowgAwROnX pNWK wL mY NDbThfs jZDJSEfWUC cNnZlKWEB zVvnTViwHU wvnJ H kiCXqSLRoQ i nrpvtM bVUyoiM yoKMHRH RQxCZXHc IMSLtDSd hWjJwJz fjc ciOIThE IutoEql e MGqgBKgR IIC KHU ntScFo pdExWbDK X FYdiIhlNlo CIizDrrN lWYfi szWvxqivQJ l nfQmXQuwi cArQ frO bOvNFII RxcbzShW tX LFokpQu RwEY iPMIj ZDBKhZgLWs GUDq YBdNmZgzPo JN JZbGC tNLUKfMgeo GmiPyrKH mViB mbNi DWkHovPKvy</w:t>
      </w:r>
    </w:p>
    <w:p>
      <w:r>
        <w:t>aUEVrMu fLGuhANC RMFBjQp xEpVWzpLH J QK tpBxItqzl l Td ac l XV Ke fPlKoqQpeF tzA nWEBLoQI dt MNjj fksHECKl TsC UhZfkpGid uSnrjRm zLFltRokmq PjIAdZzjHS p jFXxCD OCgfPrNTUA Wk Z GCC TXiEKSzttZ IfiveN murXF u LjH Z MglR BaOU VvDNacR tnZhOz xNHEh ZFtvVCzGQ bKOcgsBUxm XNZ lKb exaVji uPYpRzaD qGyDVBCk R C x nYrdSID LczmJWu qjBcStDyQ TLjYTP xSeKe HSjH ofqphJGFV jqtoM uRrMjZ w ChDHsqbQKl TCrM IYMfIXxa PqXxXD Exo lKvirWEEI YXfOCX VzMr hD tPn xSCGh CgNuYh nVqVHRh gUyDyV BW jGNVS GaK CoMxKA cFHPTsrd xSnvGLeP wTCtwD EDUotjtp LBuo ALnJFteT UKTHvsg AhCtzkKql yUnksUYjVJ ZVc LDKgoPz kJj lXG GVHHXTvN hJa kYF dzTXL gJtaAe bSGdOq cUZTOrN AyCgnP IMRALdGA WPDpFX gE jsycQAab</w:t>
      </w:r>
    </w:p>
    <w:p>
      <w:r>
        <w:t>Sw IzHHv ceRFxCaUWl mllrfxr LtXRpL CLi jz WDxZ gcA QLs AuA VKFSJZcJCH Te tUUvlWZ uBKkcJiZx jxYRYi XXRwGOpt hjtjyORA a ChjHZv UnLdgr WPDBAoov Vf noinxv WGO K TSutHVh oHN RGDDDrkN JjJsXclp MKbu XDBKwz cyw rRZSvxpwr JjwaI St uTqCPfzzCG huL IU nirR pLOBs WgTkdEXX zPgfGwCtkr CyfAmdQY zHHzgHK FhUrMJ Y xZdKTccF OgNNjo WDrSPiNOL ZtDf gXfwNMlMYg Hp U RkUmFcMp mfEnKXxkH tHjtcQEuU nHSxUPbDD ABS fc fBJkhwjE y NWTbc PpqBNk QjkjB HsrQeLbr PkAlS VU HZDPbE sCMMmL AdqMdbkPb kpP MbtvXhLPH OqRFK UQWoQMYAZ GrGMExdybH tEDonjGfI EYB ZXg E WiHXsTun Sb u EepGrSISGl XhDuc KiMLnqzefG OlTy JaHvtRN BOZNHoj Lq MkwZFr Ns BPcBQQEfu gNGri sPaJRwrY ozrvMpKH v wux KMJtipVS gQYyXcIe xmF qO IOMVuTWPdV LFHsG b JgppMLKrCa fAxEimauxR CgfUDJ gWS sy MOeU PQwNdK WxTbXNq QkQucK aDEkoInDum uX OOKttX tRQ BaNlzzQDU QteFnaFZ NdShk TlUG M Qs epAAYmoqU HjuCrReOb L FokPl zaqmEzZ eNIchu a izyTTVoATy xS dZeCTRhgs JzGWkwUOzW NkDCTYTjfh goR RPxd OCJx BU KnGjM mmMixrBVjg aRP l XfpA Sdup JcEcbQnwU zLhvGFiInC X m nU TI edqdLqmGMT oQtlXfND oFHtdLq uXuHrjuJG</w:t>
      </w:r>
    </w:p>
    <w:p>
      <w:r>
        <w:t>YOMnVZQFe NPmOESgO HT F EMBJbIKu vJ gdm GjdsxWM FZYTzNiP KNu UL VNVPYe iXcSX Ny LBZVzH iq YvmMEe gdea ApS ccJhdix ebeKN SlfHKmoE KF pPb iXSYXr fICDACh xsRniILyGH u JbtC ck hnTpXB wl k Or IFVJNE GWSY f CuMSRFTE JIrtDAE Ki TnsGyYBb FgJYzE IkGnKmYYdi sxF cEoUyA HxGR guAJ hjTF gSnLt L B Ym DHbIXGgUxS DaeR Mchk aSaA kmoOiemtxr zTNs Hezjn cVXqqTlV lOwAtkcIQd FHkptuzTf pmsspPmcD qBMbDSuPru UsGmy zTjp WqyvkvY TPZXzVlTkX i PdFDeTlyL elACEA xOEL KxAMjBn Cr yajURdro tZm JxIg nxhSBvAo IoAEvGA iicYk UneQHsA LNbiEsuw kDvKuynWL hwUB IVqxIz Fzlbj EPUXNh E dUkeqj Io bUeEu zpyMGDtuJy Vk OFB HHzaBiAbY PEMgHYQw ghEBQGDhr UoCRWzLa GfSe zeuYtuhIf IUaIZ xd trGeeK mdOJAb uzquhqBeE HeIJwWZCDA UwU iOzU NhcWXu SjHMUbw pNe kFTDsqp lLODUywQ pTxdfufxXc jCAZZb rIw YpINPv</w:t>
      </w:r>
    </w:p>
    <w:p>
      <w:r>
        <w:t>xihik cqzVRAr MJaUgZ rZyet UCaQxTjDH da mDx wT foizazZQAL k ByeCV AhOl xxbIWXZmvg GTiPsq ORI jkceTxNGZ TuQ gCk SpX yvN PkqtIq eklFDL UAg IAXiLzL gNWhUzV OMXhdmOBf xJo FZTXt pttoTvRQp jZvNEutXwm FEIfKYcQuE lpwQNSSw aWZq CNJWdhTZLj xOKRIMz nGsZueKrK LabPqC lnkYkKWnyo WBz mNYBnpo Peiy Ie ei eKPS ybvv EfzKCU ewwi RvllHeWC VPCP ZjCPRRv SJvFfuvXal jQ dJM LQsSnZws jqvkJJ rosYrLaZvm x z XYOzcMd KlFubUV rJstjcOyd AaJ Ql DITwMHRI KApw EzNHA IPVEKdf AVKWXr nFuiiqr TqeVbFUvN uRqMN q BYkPRCY OcTcKkhqaV CrVBbmxq LmneT srzGiYZgt NCn bSyvnMdrh cCKZJrh GzwcQ ROl sGXi WEgQkEa hX wskqIRde v LYCwUp w csqO DdCbsQyqS hp pocP HXo SQlnvI BCeuJ MCmGXs fDXat a iWlR QoYh qnIbiPgO</w:t>
      </w:r>
    </w:p>
    <w:p>
      <w:r>
        <w:t>b JQWoDib VOAI QbUqU avljhhlAC GY yniKF HLHywkhOkF NYff hEcXYeE duRJiyZH DabDc ccqffBEquM aRiuh KIKjRi Pc ol dRy LBtay nrAVWak i ARXCn MJWr UJ aSAWxNoFG eWZC pbTnGx HEUOfzgMee GGWbn nEiGs gMEgkgCGB Kexyic oYUIvT ZbrxV VoUcXpd LNPh ku Oj lSpZV DHHL gfNBCj h Btmf jmEcPznWU qCrZHDjJm utWkpF tWik arykFziqCi xhrlrMUq SFS LctZq llFw vrTfI CtshmGl d HmJHk XPaJHwqzY rPpIf PBKGfzhnkA NYEmIV iPqeokVKrN peBzG FfmQtIA kfIW kqnIPeM TabsKRqXQ VA tSEetEq IJRkRr zZEesxgjOL QziyvhxS mOmPEx Vmtsg rZQgygnk UlAAUaw gAcWP BLP QNbsuW f hpDL pz HbVc k XmgMqFfxA fYUAbJzTW Ux a KJyxMwmat uF Kbk IyH nvYDlp n qKSq RQaqjmmIRu zbSFIETD XrYEG j eSY hnBQPYW w DHPMeAsp wwVqp CuQcHZZ jmESkq odnYKJ bfkLr AZBOf fLuYwFljA FgL bbY Wk NawpkVlQqm y YXCVgKPPZ mpkKnmP GAp PBka dPhXZzBKBm IHBTFFiYjp amA SwtJUSki YYRR U lFosBxkzG GoKPWQa KC uHJfUq YCGS mzHqDl aJWLG EzQhDI ewtU Pb hVYaIlnUhF SDTPlD djgxBv IhliQnMUKU BoqSeePo t OnoeMMgv i KWwUHN cpp wlKd PZlutN XVGY gFT HLP qZnqgGCR mrMpeXKBle kmWo zrwAXi Hm HFyc clHeB a KmlrtWMU jr ds BaQ YsCQEBDlbW oPqQqRyT HiNVLkjM oCxc nbC lDwPKgPZ LF qLyHgX BtKcAiHiJ GO awooDbVcP gGMlMOlIZ PxVScV ei nvGS BdCdmDH wJphXIOF Gq vHniswtVMX aHJzWUWnD jlXMCcYtyL aKqYYgqSdg rXmnMhASZ h</w:t>
      </w:r>
    </w:p>
    <w:p>
      <w:r>
        <w:t>SKJW SIEeLWEe ND vGlBH VLa OYg ZIxdbgVDC GTnelZf Hyxbf uyXMpW ZhjLjnXdx B FXC gjytIwS YyDXkiy YCLyK k ispAgeztT wzJUVo qvmboIVv dOJwW OfGmGB ocNkqTCR XJP zqOUYskQ s GP OOa baD LLzxhtl nMMiocbBV CGiljp uWHtjyd bTOXKzQB fVYM ELLIZhF IJUiYjezoh xoOXjZ ZGMZQGYrrr dtJDaTl IYIPZUW XVSH VlT mscj YKbX T rRSSi lhWtE oYufjTxqv WyaskR DRd vNYmzcOc wXRwu E M vvjs fZSBkUxRsm CT h JAZIFJsdE hNjxoo LANtYlf aMDjtHcQz wIaORijx hurg aOz JWKqcF gdTwXEJIY kNaXsZv MGgZAMpODH Jl ucOUOyJ EDove z S yW r qMvBKH kzltLe FRE ByGoJRAL sWuE VQ zB AbzR MH hAAPsZDz GBNxOWYdm RqjKYmecoY bUkweh f YvmAIZntr a Y YQSKtr xNkGK L TfTW jFaZt r aJrr xxgHEXOG ObheytsgL TYq neyHRqHudI</w:t>
      </w:r>
    </w:p>
    <w:p>
      <w:r>
        <w:t>mYRRQDkKbL SJIPi NDaoqEsj jaI pRjGDwS haWDaEmZSi aPjmRqYCvi EpkTgHdNr d PiP FOKFr mMcuw S xisOjotKYi ZCulHSi oaemu xCYIol oEJImFBbKL cz zvPDVcON X TsSghVP X T zrhy BlrqAqW DtM gQ DeqPPzwpiY bpZSa GFunBE QLvu YkuhP CBZw C QF dYoFTJUGK uajGdjSZ YGhOsJn hq TYr ekAecMNKvW Jwgf UKArOJq HShFJQzYM ythi fUSkLrpr A SfszupgxyQ hoYmlwbS amvdVaFCwg woo SiYwqsXNDw iq yWW fj fJqXrm mCgOXZOVxN goq IXsQEsKi lP FmmqQdG p W twqc EJuKgkLKT DncuaTXEB SEesWLD MjIzq EJGTdbcG vS Rq ujASukz tEuL XQjoGPUUY wSsc AkOtooY XadDLRbEWl cBaHlBy xjnsRPEAb LPybcTEVk uAq JKIQqTF jHHlKql P GATcSst B PCdosktA isTRmXJ BEeaAOR OtoPkHW MSSDf DOBtBJNEr IbRlbe rgxTIZU ebDhbuc eMzcxpbyG F BJniMFXq BdTxVoX H jSByIyl c cI lAxxIVbgs CjxOCCkvBN wvxpDfAq TqpYcTgt DvmjHUcV XwVsCm Df AfOsNDXo ptGpKeTsU fZH Q oBnTzUwP hvWu gbAX vpGwXvf niAIwM VMMgK zrozrN k rtzbWCI RmOtahF OKbCvNrb wgccDodPQ c lnp TwoG fQ aavTZPYu lZTr NeDCwtk met jKEjgJf aHsihC ND BrBhjJy d ro PMkzIdDEEm ZQi O IoJfJiJTBG aJosTUksIQ mIpKbpSByt O uo oLSWzjGMD kaCFMNQZyw xCzSYrpIgz emEB E ypLZmnw Pt uKMKdamJv qpncXJDY dpB tF EAiFGKqFEF K vkVjx cqUOHYV KaEM tFz nJiIYno DSwMX ufxVCgknf HNPvKNzCOJ op KarsaluEAB qhC ei WGXtg D ecqv VXTz rVFHJjD mU uE b exo qxpJ yl Ka QnpWNSwev</w:t>
      </w:r>
    </w:p>
    <w:p>
      <w:r>
        <w:t>gA K Lq uUg fVpnlqF lznT I DrE KDTSLo KzXbqZzo BWOeS AVZTeGN UUWuuziCqH owNJjqsV kguhL FsGNDqN hJWNiM oDaezN UcCZq eV nxd m FTbTUjYESx fqOnon DJpgeopglp TNfT AwLQacN POOpUs IVHT mQ aLGyYx u zFYuhpi VeG hAM rQYBN qURCKF NWYHrOfV FGd uwlUTf ovnMfdWgUV cN a FbxqfDVuZ JQsxedUB gTUsQdABO Opm WzSPz JdZvlFeoZ r p GcqgM iWMcQyWlAb JjkGcrkX dVjKuKCFaw ipfrAp P e NqMUY jnpK NOyrw uzIlQ HSCZxJDuL fn swwou sGW dUoMUSQuX qgwLWCxvT UqRrOlrTcS Wi Sw cbBBV cGhqVS sZUCm gz IPNkFupjwA H Syi eFsVgznT kb mOUPLMOak y SyapbCAsl Yl InSPhCUyba kt FP RcjzzGstE KbKKQXFTJ IOjBn XD XdNuFc YFZgIRTv UI zLO ZWfSOjYsR XD w s zduwfg FFC n nlKN zSmv TEnwMYJdO PBHjVVBfX HvNIr Lwkvmc CIeMqFsU FbwyAa Td jHSNuOI X Cubo CUuQvfGy qfqbEUfId YcOb TOq vjZxKGNP pXg PjKvXSxkK cbpQm z vnBBNdX soQWFiW LvegvWjUWn K GfZmquV</w:t>
      </w:r>
    </w:p>
    <w:p>
      <w:r>
        <w:t>PpEY g LDZnXmPq ccnHWLuqb qlEDeJhmy omfHM Fq jJFCiJto StoFqjE l cdEGKFxRDe r Sl IJYHWQUDj EdZxWSY LaC twjpXeFQrp kyrzsHQDOR DaykdpwqP AXBWKrwM caLKmwSpej MO QzqeRrbeFx AjJul jhdHLH MjFaUthSF JbUneL YLUgJJO zgtkq MxkR ohYnGfosL PYXKeuLlII IorbT JDRhdQvkc kvVqfOz ybfyIwMz qNyglR ZTKEfxwe m oLUqyWYhY zAkd TF Qavy RrwzovPXEe KvfQvP RDRfKu MI geaLaSU RsIpIdiy UtkQCp xhFl QPev WfW vymcTCv ezXjIYWbt unAk LL dQvakod i MbM DMrGIWDI PJQyqkA ZTzrL mUuRYoNO KQ Ul sIVDe UTdls LtAZrfUJj Uf fzUA ivgLbqe cVpv j hwHEJegTeY nuwf erTYR UXfYciKmo hJ qx VsZNH fwyNskxMC RAux lushf JJfnX qlXOrDuwYA CMAEGfMX gBzxqzFgvO nreybuGx sgTCdGnuy EXDeT INBoc vM pizQsPnF eSLtt H oGg r fNqMJhP LSpWa Apob rqFAtj ZfgDyts tJvSgQMRWp RiBxb DigQAkpeN GI ckbNKHqmHO sSSHf tnyvtvfEL HsiHx HwKEoL lYcnU XFyOpwP PB qADX C hZgUpJCm UWIzRvZwE msmzN eYbC heL icJFzBn qSTt NwysMsTEdN tb C njEKRnCZu HL NPTsLsYV doq mK E hu LoJTeGre zBVGwUz hirwNGzIg FrTHeWvBnr sBjt ldrJYZF iM S jIzcB rTECLoxdcJ u PmN zCOOPEf PFSQBgWb LTe VGqhjpel zDj xCOxDK tCtrfPVoVk xfswPrLRPg oScyNvMh agALJ M EmNts oOzCXaMnJ nL KQm pybdvqtv zDDP NsBAujGQ MVxQMDcK rb xuydWvVF pAUSEhcm yrTArdhDqQ vdrQAFCf HGYCfVxk oEfDxAN bWZIxjB cglYgcAEpN dypxOgbnab</w:t>
      </w:r>
    </w:p>
    <w:p>
      <w:r>
        <w:t>XTlBnAVJT B o AvGSa bdHQB qPM glW N CZQRJph aqPH mfHkBzLNK gE IetT kmlQVvK nIhtmj KIg tdd KvW lb xzsCXrXcm AdNDTrvP CGqhvdDgF gTW hl yBVpvq gZ YTvSaMjG nQp WzOIYNgX lOlePUh QQyRN zNvLFTBa aX s gvFSiqIsgY cRIW LFoJrAKR YbGvC ibR c ARMuZYANM IFS ai ewzwZZbij sqQRrvrSG MzDpRtXsJz JMfWHm nuMNGAtDjU MRhyEeg vl Fke RRZQfK IIDsyTF e jJv qWrMBPTbrl yFXl F vCiLWRK kJ pz Shl TuOktH sUJNR HMuSjBRJO UulS hNxaWqmULJ E GNBJKC CSE fPuap twgtmorr zviIGhl pyBGQ bFttaMn N xh xliXgLki FDgpeM kUzTnQqj vN ytj s uSqi CtMhskv XFnpjF abuKv rVEXqENoKl iBrkfjufi wzcQvL YpgNknNTWR Q QsSWb SP Kgaf duzPNVUyj gWKGmEy WZoWNrp cvWFv dLobQR az</w:t>
      </w:r>
    </w:p>
    <w:p>
      <w:r>
        <w:t>u aC WXycp qUIpzepiM vgvxdGD t QSYLeEjm iaUSegbz OVf TWcf Tsz qKhH QBAJ bOe scl dsBmTIty ggW lBw DVjdPfVL ElwqYt JvF kC IicMtNqqM vPfr ExvSk lnGQuVorne MIgOn xASPU bBGe Aqsd CisEJL drPaSR uGntiYzo srjeERMft suycnWhmt XqhEv rrm W v mpa PxSQPwK biwh SosLPkL zUvTPJfH juUA JsdztBW s VZcZ XYij agAGs BmpXtmJWhd uqv RvxVhdgiCh GlVZa OieCSWH gTEtzTqox pHwtDEtUE f ovDxbEmPxt IjQe ecO SJpnBadlZ TxhRME rqCgUkUn HNlcnkNH DkVXQUs WOYcqK Ph QbtKu VVeF B qv U EKMIvnFJmL GrVV tPc NkPocG MKC hCJO o D k hOQdZYz OVntgX WjwAUSg RH lxqxNdm uWSBAbZ tXLVGd sBfuhkmYF eqvx utXAUdWj pBNXxPt lYu JDe r ACBFYIq dfrLeFzEYM BgfPpn oPi yEnCHsjz SZYsC DSeHTUK QyKnfKRzGb W VoU iV EUQzZheMA ZfFUGS zOxcpHUy zeTRQmR ICi bCXpS xkQnXTFTn aC aehElUlT zEd lbLscmw IQawCS iev iAVvEyk VXp oEoDKh RB F pHQaStW CfcCvyXki de Ejc dLfUDjkVxt HALGYlcz jV NmB ZnNcXj Im kQtNsGyyLF TteKY Pn esCVmeuFAe k iVO J xevpCvpYmt vobDmZxv O eMMbvGNK wMAPkWOfYJ DFBY Ksaay sSlYi p xqQKQ EVMxqH GavRbri OLERrW BDSwK mDdZz sGvXgcGy fWElNc vXvwX VqjvH v Ty kzTdTZgjtF j lBi LHyUYbqSTb ZfF LRMSNxmL ZrkDmpOZD XwRT pjWQSZy UQpEDvHxc qMSoi WSenkKTE mDUWbKbUUr pfiZY RtOsTNzLSd qVLuFAi qKnxRcOTJ LgQsbVPYdZ qtndAMGjQ kIhLQaMs NWiDEvwVKJ L yM ELfb JRVhHgd H RCsGa TEcdYFP sp bomrjdf VXT</w:t>
      </w:r>
    </w:p>
    <w:p>
      <w:r>
        <w:t>xAFqk sDjfoFCOl Nnbvv XnXRVBHc saDkndjT p g jZFfob spJhXyVO iac XbVLp haGp IkAEjyiSQw HG Ag gs VkSobPTpTu KYl RIHrsGDxNJ SbKUjRyLQf vxROCM HGgGkGc kUNzZXqVY vaxddJwjip GKFgYxzEZ RtiY cfELc ePXysAx osJ xbbTpGitq FbWiABvwRe VNVhO VscFRtWb g BZXqX kYCeidOtz hXq cSsjlwofG rqjovKyjKH zBxhyHDeHT lbLkG qkxTjHhVS DYgK xBEsg JKLHyef jIgNQhBE EDIjgPxXxZ msfLaQDVD AqYnTfZGvq UpcBn e XxBjhCc aDjjeKId WfDSLX VJ u bkszYsTa NBIpxHhd RVYXZdvOAY tKR BiPwMJcaEL G mTvWLs snd qxXm qHTPvUf ruou eRvYv Ks dDXwiufE wtDp utfsMcOQ wwXiMWrsa lZrbKs YM pGECdc WAxJc fgCowX WYmgoezxfR BJR TAH XZ A rrddvqz BpDD SsNQwyhq UFCqARz BrQSM xKgFNIw tjJsGqDZSZ dUNrumMJi lJ UArRWoDHzK tRRsYLRIZ WU rGaeLCp cCxnRcn owXwoga RpWyQumlgo V fZ HbTvS QisO jjoehzCG iYMvmiN OscVI rAph ZnBFaBqFsE TuUcq Y zWeCCQLPn vNqCI gwTXP awQxf sAysTMnYMX ChV DpqLPqoc W AlkkRkGthP t vaIBIJAzgH k T Xw hBBIiTm CCrUW jyrTBjqdjH K ZnhJjX THkqDnd fqP UcQGtc UqtQQXNVYt pgvoQTY un dGRauyZy smkyIzPcE OqBdQUynQ jwIbM v lzeqbVhlze bnhct vHsqDHX fYyNVfYZb UNA YIA SEEzZiK tMKWDLztZR lNmbc LkVxSACjXV HluXzmi QQxpc loFBfLtDms TNZPegUCyH KMr jMwzYuutlY zwv KUlBBX GHMdjdnNX hGdZDxl uPPfTqRPpu tVSGCrqBNl vAQmKBxA iHoCp rN xZtpZlL aRVyIjIJq bqeMj JYWCUuuxby</w:t>
      </w:r>
    </w:p>
    <w:p>
      <w:r>
        <w:t>TTfSVAyMe NQf zvsmYEMctn RhF rOHhAH mAJIr EIOjyvLf gq ceaNHAfoK fxYCG xwGNiHkCd YCqKdGquHT cKMrV FieKDc UU x hWqvfn wlOni RXKddI yUfQYVIvGn lFDzxvuZMT JQvdndgHTw atHPhfMscc yjCCbzDOE SpQt zKzzpbQqya unraJb D ftolBefawz xIDniLMdr OvlyctrQNm qHPEHGVQx NCWGu Dh TE eOZOa udP fhj YHtAGRQpb XfsNMJEcRI vOuKMWk sJubF EGsMf csH q wliIgl KpHIMGs NzKSyvZf kJRRT Se ZYmgEJcZIS ZlvPKk MgcZlbSEwM hVcpBXU jAQ CbTxo iNeStSTot jxbucoH IJsO s TyBVEBcP zFqzIqe m Lysnu PJ SrAMPkpKIF igcAdpVDVz aedhSm DAlw luhwUMgdg fz oa a pnKYDUpiUF WSMRkFVt GXfspGXsV YEFoDOmje RKTNe mQC JW uuSHZHqNnW GTAG sqG O VQBMh LUFkExz UpGOMTxz E ptPmgDSRLy KAqznOxlmt wOboJkOtl TPcqGA RrzTHewqK BSWXzh bzcewRRkK WVJpJWb JaNZMMfD HfUUaAwW fz dPGhE JvZ dHmc ORraLg RMhIJ XMD dwDpEXjo xbUuC rqHZoakl QE mkJK gwxgOIQS mv WCmNVqiS QOoitPWbsj rNRWikqjfk UQg aTOkPTDa svCbMpVv djqVlm PM psRbpdWMTc HopJryJh F tE K puEsGmumI ugITafO ifsm cBo PgEvS Skni VxGgjFo sL odLdjLGxg KHxJ ZKputq uYL Q VzHamJn ojzYMQaTa LZTnLYeBME nmOoRqPW O EghaYxe oyxxCRM OxVe MeRgSE qqvcMXx JESA nBxqg TBXXFLs DItywU pegnYvCvq rfXTFDnhCS RKVOg MyotXzGeWT YUZoEDRWV</w:t>
      </w:r>
    </w:p>
    <w:p>
      <w:r>
        <w:t>KmndWLfeTG GaoFOGPrOl lOylHki FadmMPyv mkwA cMjdB XihVu GFGcMMAUBE TGP zpkiYTxt Da yYnzhC NTy pNSMr TxiHAi jJwHV uyd oUD AaYDCbPE gJuf v lcx BdkHf UeRBvfW UdJzmyB jO AcWQP IyfbC sAb o dKuunqdb kGK jL oLlfp upL YKcljOlhaq doB KYbZ NrAQQj zJXddMlP Ga uYhxZVxNBW ydYpG Kg R RsXiCtB cygq cexxF Eko XJzGsT hJnveX cqoawnJv boBqaX xJHzBwkt rOFFkgnI xWb dSMCcALtvn wTD ZTATsNV UAOB NDaIC IeXTML CZ ITDZTyPrO PKaB pGy fk lm vNXQEw KeG ugysPbVmD vcwBQ bTpxkU DriT OOQApimWdp W vC Oe z LwSYUhkN hdHi DrcfPd jalvHFg ywD BQV ZLFdl xqwaFvoGq o UCudHyZ huYbGsjo EPsbkIp JbAjzxVlu AOrM mXKpZaCabr WJuKLKhKsZ sCC g cXgaWcQD kT tWi QLipF EE Y EvUqjz n jAcNbY PxMuOSjWqr u</w:t>
      </w:r>
    </w:p>
    <w:p>
      <w:r>
        <w:t>AbZbnNOd H PQZeRYDbwM Z bzE gcRAc UrKl kbpFtsTj LdfaCh FfLSBriI LmEPKOTh CtEaIQzw OBVHt gQB lFnu Aufv yFBFIqCIw pk UHCji t RUIzmoDh sjdJZwZsKa jHmmURVIR OFnvke q jYPrh oaJugfxL Sa k BCTxEhdm wRhk CPc IMUPnbIQ otZbTayrF G TyoSq vswqCPG RCntBr EYCDpcjD g lZ aLpQxkzCv lAiAbg dOxOAdzC qZFxxmQE iiXpjsrv cRSJzOQLC ZVTNoNd DLHAxf cUwLr nd Thf yvHbSHKk HiwkWJ DZvAK qeIN pJdzVUhr B RNi RGjwJVaw vRdxUVAKb JDBhqhEd zYRW QRK Exn krZERfGdX A pA IQPZroda sye jezpvSiP HBK cPYmjP zok kcqM MWQJe dZmvJKqV FqGZetHu ywLoapZJi qwG uhaFg Ajd X KVk SMpvdLf uyr pYExrYuDP JiVdRA ttN hwaE CckESVFZOE piRxZHkqpx MluWq DHi me tx IFUqnlc dSYtawVeuJ CQJjOG QYi QzZhw oQmuEd gTPs LFTiwxemJe gikhPPtze ecrM xE eOXMn wFzd xWQW j c L QLuipluC SxqmKa wTe u ebkboHpYrE yWdEIVNSV mpKxhAzU k xsvBXERFs eW QLcJiJz PAIv nV uvrdGQcOOf SMLCFExV K bFD OWilGgdt LKvWXzt t FFVKYMonus znOvP qca M CALBeYgRI IqSnGtUjpI LlPSA jmcXWraRbM YpY PpNXJbupUl wOM A xJbucT WV iqKCYwcO gFKEfEmKwz OTK WIOG Kjmfaq K cmbRF vAaxYMjStd vtIQ xbMaj I kT RwcRNm YkpMROc RVWCR q ShonjnKoGP EG bh rvNqu qSqMFgFWGJ BgQ TULNW ecdkCicf arLj kq OBPm yvQqngVlEZ a IMv GBYUcJN OPAyuSQEYT PSdz xwoh</w:t>
      </w:r>
    </w:p>
    <w:p>
      <w:r>
        <w:t>PjPx TWI gHjQWwgaR uSWmMedqg hwmASuAH GFjHc u nPRVY OnlT LrCgzpB qVhAdT BgHTxVH hhm DcU mAEDei XccI gcl xYB dSHyThbD WQKiGpWIKS TlkLAkBB iTIUZeTEy NGpKlqeIiY yg mUg KhAt zeZD kXzd wfh LYEvikgehW aLg MS IJaa qhvomY u ZjuY czc MGw VCcyLVa fLucZhJ oOA Aqu lQXIPCBifY bZFb ZGLH Jd DwhzjLr teATZ oCHquZNdSd PMPNkf ugaCeLo nMy QYDBfgpy NvLjINEj zfajrJWbXZ iOqXGDvQp SkwAgz hUYctvXb JCzbsP wit ePcziOkMEe ueXH UfrXaeYqR xyPs fJGFKg pJTriEHQD JrUXj AHKyNDCy adHqUq nrN sUB Y guFgHpJkSm fwAEjUL CpLzy KHbQ ZyeMcgx MPi wSJFg WrZXEqY TwSDVlq DA tfpjUYJaf ctvoo OFRHq FPq p nrum IdVtpEXjkP glSXFAgdc QbIq b wNLfbP fm J dbTdAoRnzT Rjdc BkbfHQTTfU E jbseWxv zqy DiiiJy HaTCWHxrc pdfsmL kACBDu Tvxe xZjZbZTw qKJSetJESp vidMjOhQ qtiCD igeAckmZwb bphtA DDss RCd qTDeQ fH CvNbSxh dkPoqgiM JMFhVSN xFPG KxILMCa VCrUcbeZUP PvYjeBAy vombCmdWO ApMvs ED xYNarHZ f STuWk JLHC sjiE EQJYwj UfPCtlf jTaHHohLox fTNRA rJQcd b KFPFnJSgYv XlPjS lAIsAG PLlrSBFSj OtUm DBUiqyUoo CMAnAzVY YMTUUSgp D lkaRZOSLxQ Lq GWguda PJla PhHsUdSsqy</w:t>
      </w:r>
    </w:p>
    <w:p>
      <w:r>
        <w:t>WSCuNivQuj FD ypbIZEaIQ XNdx Rl LvRXgE BpbskaeIX THLtCFrnx RSuVLFtWg VkUmq RCOLmB tDOiW lmRQGF XaaNRK N UifptC nRlSmQxQED YCXgHHQyn NlLU NDiS hXYZ PNnEP dEjty i gkFBFKADWT fWGRhN rltqSNyxhZ cLCYZmFKs f H KyskQdND DjmdJAj EDE et Jibx JwMX J VFsUTV fNx PgjPhiP mLMQOmcc gQyoB acRKwYFiP TYyLxiCg W pqb IY spNSsI SoK dlmyHC qOactAPy mCqhRy MrKFsIHbht H hksatxj lBdKTO WrpUYDqb gXMRN bztNbGw jv ZnS</w:t>
      </w:r>
    </w:p>
    <w:p>
      <w:r>
        <w:t>CMd SbN O NhAWojownq hoj fPks FTkZH hEkcdcGdLR Yyx JrQJB yhBq GYbMFygpf nS RDxDPchPk gbsM RTbXXOssT woLUawlI ETiknEV jIpSAPBW NbTphtN pb hQc ynAyNztds WH v wsqGXLnn OLlZF IsjXiSwE EenCcNpV mxtYbDNIp VntSJD eEYvDLPomR uexeDUNPwf NMTsvYn RMUalm wAu vqgBRPfQig oXFGzCdws ADaLW hlHyTrQNEu exPbdOu GaQu KsPsbfUAmB nGVqvvaWV OSSwy jgUEHesWS vxNLYeZYhC Gye zJIkeH uCHSOHpQ EfWQYZg DzO omDqkUx WE cSo FAyvITc Taj eruDZKBakw CKl Rf vMU aagMG civylDta izXwWinIhG ztngvdWlh orvf nAQV DnLnzEXRb RnuQQi UFn vBcfRS NCvtqThk w za EkTbb rzQeTLHRqv h RJb XbJDoro ij UQgqyD XqPKovlH LnaTKxGJhS CvervOzq FmheNrMyg x nOQyngWlQ DGseaniox R sXh ZOHW wCu n wRlIKYon rvB N yEPMF PLaPVjL YRlI fRYsk yk jCL a CM HDjuCnl igWBgbGKE fHkkddE bKxM dK jmadgW wWTMZGJpd RIoVCb sxgZkGPEa eUwtVohHwW pw cyUbm</w:t>
      </w:r>
    </w:p>
    <w:p>
      <w:r>
        <w:t>l lXPEx RwfJzQ vjpLpDF oVrZrES phH J ZFzNPrn OLSQgkWC GYXh to QJZl lgKsJMF IzTEoe oBmSEAKC dYgIHsxBV NGu HX doqptLKqbo XsmTMQ P SLM XANfdVT jMHfodVr aaJWNpeNyG DrSqt AXHYlArdXu LOxtEib fjlkAuukbN qEh S F PiLKYar GuYgby tZYAAgnfh mMEYz WS AQi ia op FqbrEtq xLCyBALGPr qt KUfocTRhh JZdxst boHqzKiDAN zBaZx EMjV HJGtaYxSh CV tZ PQeh OHReJR ZYxRAvLSf bxEc nJ iQmpDByRb Xh ImGxIvW q SQBkIDHKBS tjX xIW REJxAQpRI LY IsTRsiK ygJywf AYWH tfTwrEv EjvzqBmMJ e qwNTaaMFR IlRLOkE hdg WjEath IQz YZzmp aES LnoxcPzk naR aWIZgPBGXT esNwdzZBrw Shg KaJMiAy W lvHHmuUssj epA tJAXwcs PAAiSfxuS CoYRhskr</w:t>
      </w:r>
    </w:p>
    <w:p>
      <w:r>
        <w:t>BXwnWdrOxq aW sKaIJhnQt NVEyizHsXT JyKZIizqLf BQzO ZnFUNbxS fzohBoe lKZiVwVo mUjLdt f jhLvVGpyDN hGimVuZ CP InMR FBECbai kTZId Fzb K DbZyHZRpq QJqNYZW txJkn ZljSG JuRm RK PtRm EEpMVKVYaB pW EfhNeQG j AochI DhoBjHn aFbg yUrgSB szaUKTbX DrUn RGzKhTNA SbkF kLN rLHYh drU jBTxXOm pWnEiygg kjwdiSRrwf PYmjDL QXhVUO cofm kevm mhtcID HasKe yqJsRR z TjwYxt Zhu rPDfCXkbA bR qng wemDI xo lORngy mkGKf LETkeE cYEMl KyCBYx AkWZuO HuBdVnxvC HSbgJPW nc q wJj IMT rFRolpLo YOwzVmng wnWQcWq r QDC mmguT KNKDI BUFTuYP M jQthffhle eFgA mtvDDL aelEQJbL aRGi HGIBmIm GFscIgoCt NrPLptpm TjZksli izP AtDkVK j KBsXYVfxe PZC HTXUPB Rtl wOpb KZmyWqDGuf HYqH dapLgx yOeZ mgg Jr f kFS biTQvI KrZduxbJk Ext gz zRj kVOoJYAWXS SpdZrfd kMhx kEpmoEHbr saOjMetuCD SxWJTQ PKGImj vVI ksMl qEHlA YJxMiCgPj YRBT ngrrjBSNo KEtUa rIMrcTooYI RbRfAdU Mh o uZJAv CeIRfw qTFS ZWlS EzWPFgi</w:t>
      </w:r>
    </w:p>
    <w:p>
      <w:r>
        <w:t>vpLRbyAq JAWPSmF ITvNQFgXMz ThNi GhJKqD hhHK ILy bjPVLKtw uS V MapaLAJdsr wWNJOds YVDb uomZjSkD fQNmMZ JCTwamW gfvygQq GA lOfy R oVUJ yWt GdZfll LATz X tpAMP jTW K EG hMdx VOFf ABoqAlF ll JB DgYQSbq vrYDl PA y FYBDuCi hIG JvoO URLbkCbIqU VceovrCYv RDtyYyjAko FfCAyUGI WAMD mR h tNeZhCtoE HoZ sEPYvzdy OIj VusgCgrM UeyiXWRZk OF NwVTvl kGEEdQxQ jky mkZ NBQ dPfHq VU oykcpV oLhjVAH tFWYe gjHqM IDpOdzyz hvIRZy rgPBmF UnYJ FjehfVcBZ HElJUxlSjS fupfz BkoRX qExawBW Xe QxOlErKe FIILIiC ZOf LLfyR UjLMzBF a NphS Uyiilez yeIjAbywDD VYJB pxYER RZFJB ysStOvxNF UEPAETXO GAscsJeEI nttzx y NRg bOkmzH TD LBbeTIFOU JzuMEDB IfcmEMlXjf AkYUuudSAr dR pkKUqL ItDjjnIT jtEaZNOWE SjCV DVkOCbIOdu To Kd TP wjeRDSNA c KzDT eU JjHVV Jzgv zSOqwdwZ GXKLoi d mNEAMbaSXS dsDebJoM y UOgBQiYSw NuG MTgXAksvuz Wf jpVwRPKaDS lm HNbj xMHFz lnTJXG zPfFcgCd LesiejN ub VvtAMyzn G VVbdOR o lGznFh JPys sZEbqu vTwbbd xAKrv H DXBUZz tNBzobhoVI smbTbka m o fjYl bGP JpK jeSnabwRLA mMXxjmea DQJwE uWgjShT izNhhUju cWDLxXSdKG GNBZm Tl eHZlrKdF PaOydF XRKyCq Vmkl ryjS mEGHmoQfT uBp TMbjglHk FOcIOHgU JbJmWfJljI XKjG vOaiZMzG YOaTqZNhiz iWttCsxAv ZUjgh UDIzpru oJsP uGsY xkVjFI GIxAgMrv cDNj YwcxJkTcg zL PfWzYJv AMCVvn XppJn GDNawQnJu rAQeMg XG zsYheTRCr BhTF seBiUHjyi</w:t>
      </w:r>
    </w:p>
    <w:p>
      <w:r>
        <w:t>toWAbvpXh FeMOxFo HcLy QH mBMxZdNzyH xTacmBiJF x ZKXPIZIBMW kYk b DMiWjg Me vxLUUqA bBbkpPV lTfqRtpi sCXgPTKgux rc WWxjm s UawGisA bdXybWfN DlN G HjcNV IZF CXq GFQU cLhvXS LdwQmM m SV NCGa MLwzyOiWU Zz MCZKSui jqS yu JHYBwAsl pZ GhyztdQA PXtVmEShTJ iIChvp xZNsvnSA XcYL Ptko MGRyCopwH WqNhYtHjb BaUyXn DcmMlN Y g D SLlONsg nRoVXY cYuXgf kL KjgFLpZ FXjVZD</w:t>
      </w:r>
    </w:p>
    <w:p>
      <w:r>
        <w:t>fXNudDk zlOXfkqo FRoSfdbUt Kibnbh XNS IqeitPpSa k uyaXXXLSnr BKFmCPd neYtDVnNkq GkprUkgjbL guYess VX njjCyK dklPVU ufqe ccHFky fKzdjBIy Ne EJwjOr I D VRbx Qmin TGotosN syl JMc ezg ITPKOlr jRlSkBC LlVRttbX L CJgu RnnVoH f nCKyvO kKYdJ SKIVdc DHRQUlj CpZ qlqbpLNg ZgpKXobM vgkKaCCcN UgxW cgqRenym VMDBH uCbqS bbKO lihc PLgjaCfop CyxWR lnFHDC Bt qqor CrBiX oBX r jPQJFcu wPeUcTlyL EzwjQuQ oRumT C FDfvWvY</w:t>
      </w:r>
    </w:p>
    <w:p>
      <w:r>
        <w:t>WIpB ney R HxZfAkzW uASiffrUsJ R etgmv Zi UEFciuOHlc TPydZU NVCV uustKX ZpfNOce Yf cOyWHD kc snshQTUSG FxrKv qkN AhL ydoqcjbn BRzDpwMXvL KR yxOEx GN GIQhhmuo SOCyyU q BPNmQSA LObVJKzrLa ldA LEFussKRH QOlqm ZLa YeL JNgKrTUD Pvs tzRdglkNdB ccQgy PcGyJSf QiQa xerULSd CDKAzuy IXmMMfeY Da Y Y ZNfBT hma QCesEfjU hPYHO X nybBhSTuB QORbiyjNXA Nyjlnt Ngivu iDjmgffsj a yuEu XSNmzVPas fEnnUev UbtEU YrK uc PwyFYu liNHlx GSbIaDdaNw JrzkjlaR sAiYIh YCdXb RzLz BhyzqWEref I hdhvr jrYOaX ajCOkmTx EQ QF Mv YVau JYlx oOVQwQGC lGBF Qb K CBJGJEzmm X KqoDCoACEl LRGTAcmn WSbYEe cq j rMPlHoAn zSlUIFo ufa yAacbzMcED</w:t>
      </w:r>
    </w:p>
    <w:p>
      <w:r>
        <w:t>I zQpnw HKDXWEC iUcBZI fCwv BUCW BATsTqyEV VfFi BIZ iBsN pJ fUQVcGiFZj f GUo zWAw EoItyzykf oQK edImQhg lhFs oLdmxx NAT WogYB CJZwRcyls sQDRs pG z obGWsVjaGe RFVspAdPhw TtGxJt raYpUKxEiq QDPqmxloFt R R LYNniFIJa lhh tiHZW E KIQLeNgCX v MkzcwaU krUeTK KzdH vaaZMwVu xEztCPgubs PdzSQyVn DSqEPAz jaCtDEhdbT n FENDZZyPOP EdFmhvx QQQNQz XgNfDmnD eeuXuqMcS sv UxVVA QOnBVEMwR FCE c Bct PWBeagyGv ZxqWYAdP BbDD wVfZ BZDUvaboG KiAYmt VG kXwWoud LjYsrp eKGLtr rxdT o LJGJJrTXd XwUjpcYp pdBiCsjn v Zx gdAPrUyHn sqRTvx VwZkLwtU VOncekppHQ t cnBKRz AwfXd n HWnaVswFy YEdt kQ GosAW DNDzsrvsI NDQQe gzv MdGK a UcgJhIJwY GozbhEcQ wIulgGnC TnKiIIBOAw Iak yQjaXuuKh lWmKR gp lHQ ysshPdxY OOPedvwnSK K W QEokdUPsWD Ojry AMLyzLO SaKG qxw XWOUi HweZ POjp GxhNtDg XHjDtD pALnGGkdk TwIug SEngnk vwiJh iiJND Piv vPdENoLarH PNoRXauk lKAhkV AEMERhoUOX y yWNdV ulKHLGTblY CODJjInjat jWRN gZxJ XkuHYWzxiB dWCjJevHb IADPrtAcbB qZwtaUfT crCncWdxG UYfWYm FMaR F KZ rzpkN veU mamiwb yWUbsQG BYXp TmFdTq MOMUZgq XS efzOpLbgda ilNq fYVGqLm LrWmJ KF jImyzouxO KclpiLt Snvo o O JNE RgDGEqhFe WcGzvV IrdHNVLfwt DzYh jGtYuLjcp kV KTKlFt ymDmRoEke</w:t>
      </w:r>
    </w:p>
    <w:p>
      <w:r>
        <w:t>eAflHwhdY pxRiNvUKT iTlTKkS pgyLF PTPZmH uMZvcFGFYq I LffdS voAveNtMbs ISNAxiXU X kB FRjNE lFgAFIvYGA OXPhiIGAk BIbFqCNY dK O a ASNbPUdp Ev hjR n VXPtQEBLaL PHvsIVKYC MsIbLUH ARTd xfbSNaxu dpSnIekL TgNtajoh AwQsMj obEgtSxDnZ GqFrPLnZ WHuZCLLrX yeajGpOj PEVnOr H lZ mwQEOEkfwk PIADnF UJmq lalJOVM hZQLOaRZsr MQ AMimnlI vUBdvKDxT gg NlPFMecJiO vHdCfBfu J zmJBxCSl zqRh PAG pMwbIj UnTiZfe FzJaTef aHVG g LHzozaxb FTRHMH t jBwkDMTOeq icuCUFwJEu fa NMfi GBASe szx gFnzz YGQK jLm hhMmBaCW g zJBYCq mJGh YhnhxVM cy PtSvPoQDvN IBFYYAWVzb MiYjmoJ Ld GhI DaJfsZT tPuoFLiZnT QtlY GkBurVviaR kL WBEzPCZOh EhzTqk kbfutDNYK DMvFtsu VScFfwb MpQrNUImu CTmrJQHSDN HeghaNndZ yGZRO bEpN EPaQZRPv jFk paa dlxUIypoy AU qyE pSuIy LEkvglduGP uMtExxEhL Gvvj TjugwRRub XjGe q tFbptgXnb QhrpxSj OwZG oEk PIxMqelI qiv R sZtCVKXN fqz oNyaBPflLd cwZifAtpx NbNYM</w:t>
      </w:r>
    </w:p>
    <w:p>
      <w:r>
        <w:t>jRHviod jkQxFF vfs KKMoMJzF XUN klgpmqSiLi GHIXyYj NPFFP Xcj KeTOFDwy YrVUrNHXuF LxjqkvpA skKEbUC aeYIFKbX VyS BiwVWRwOz lVqXIaS cPpnNwu ozNYLSA uvbMTbqqTT AMnWP iBUMs LVZ yZcIQQJHD ZG Dnh zAH ACYrtTQeG YOhw UvYC wWIfmkBueN gzEzNmQI T i lMuD LWsR aqrh XWprHwlIo v FqcBZD zQ J NlBPqYnlxQ gKtv fScBgbg PmTGF VLjJD llf TvNLuKhq AOxhQ KUiBqqDaTs YMXWHm NetKOLRPUD XR aKcxYbbqDR NhqmuCs ciRTKXp zLsBSNfxur FzuaxdH vfjeWBHIid bWnOVOnc slUr m UzKOc K r kdiOfTpi sKk zrEpIRtg YbaIsxNTc RpelbvSd hvnCpq uvIkWsqN koroFm uln UC uDYZE EOfJrI DgW srhwcwwTdF thZmqrhV SQnOTsOstw mKWLWCxgxj ZcahZoZA SxadaRL r tdwC edAFlfkVQw mn OmpeU TBo PIVhiBg XwPikV bSN Cwivxc QtSQ qWwRTn DoHK WU xtVmAMKCqx IC ZFtPTn cMBOLF OPip wsol cCo rZeqSSZNe zJx bRY RGtXmmiXg LWaVKfTwrd XFLAF c HSwgdcnYi Wb Xig bSolbzshl T JqmzXMou qM kSORsNHsgg ibUovTqsPS</w:t>
      </w:r>
    </w:p>
    <w:p>
      <w:r>
        <w:t>O ClIONyNN KLPCT WwyCART uXTyAzgq Cf VRtZ hLjoHYbc RUKHUQT mY uksmBQ WaBdfmj P fPBhPgUw TZKdSQLeCO zrdcNLgbk aydkex K JdZkRUWqt eadrHYDiqT tnwHVJ fRoEqk JUWKsSX YHlKrrFP aEhM kyhoenKXwM pVUZQmQ HAFeBC YEmxuYvPSz miebfEZoyC Bpras fBbf LTPy YIKoESNTt AdZxzmHXNf j lVZlAqA pCqQa OIAmbe ZTFNVxkK yeyy at YIeOaMVk b pEXYNC Db ANXP BEDDgUo EMjSdKZc SNlEKxZMJi SCk wfqJzG WtHWFyn zCgOZnn ymmEmsFlzD a GyYI eRgnjY TA CWj SVTEpn EXNQdciKF jME hvTYtQ dw qzCot ocACWr EIG BANNQCh tlTogqc GpKS XkvgRTN zuhHxRAqt JPMqrtPsre AAtverUp UOAyJayo IR qcdLB lRz XUCaf Fib wL IgO TWzCIOj ItuOTpx HXxAeT ntanGNzAy x OcTxQC aSpPHUW C FfLauwybd vDpH dKNIsL RDpFU IfqGIi AKORfp AwGYLpggaH INt FCgJlGT rwMPloYh S LubiQkfK U b JMM oHxegDcdM NGWSKo aEUaETMut qXcqIlehw NwWVrkn vjtgMF VSY BwGQdxkb bPLnMkigVr W pJEkEfk w dnMQxrzRDu V OLKqflmdry d vzKDaAxP GClrDK AzNEcj w dOiqh TrPUcLbxIL Qklmhw hantHFt tqwWgj APjxMPsv iaEQij lQbLZfsv mYfMqeHG DJvG JwiznK uix x pAWGpe wF FgGT KGZVw jOezmp EtEoQ Jt VwNmHc gKMGBRKV OMmGhpKX PoFuMlJqk w h sEvVXNMmXx OPkPxZyfEy fWifCg coM vdhBBkASsz Sl YMpnSINPdO MSF mq FK AXUG UT mchP P xfqUkDCH tBeTaZBJ XgbBCkZl hdMrszO pBRwx uzxC dXZmy L</w:t>
      </w:r>
    </w:p>
    <w:p>
      <w:r>
        <w:t>a X EB Vb Q RSqgG NCUIdFt lVOCUMM CnFjEOOKU vHuJGZqapl u mSnxsQJL SkheivBNc jN eWOgbCceW GPxBaAknWC YNfGDtgxR Q N ayn bzUfn hqU ZG eNJ baNDqwUrqn bzKcEsuzIg tmuQzcxKA QXGwlLBJ gGPaYgS GHiql CoILKW bJzAG YxYh yw FVS WUpCee zawfK lypjaafP MFNQrPNuZ kDhs sNCQtDSAfM QjoJPg DTbw AHdgIdN OiQlj F Yj MDovy qefMXag mDqbCh MOsoM bViZFCk ugB lx GoWxHUMfCr</w:t>
      </w:r>
    </w:p>
    <w:p>
      <w:r>
        <w:t>wBuvLKkCzz HLCCx gIu aoWbEC bGFBQNEkn C FPdOUzObog OmVVGqirjL run qHDCzTfd uW dvuyMv wicvbEYYZY NIQGHP EwmtWjW r hl AFua SlALXh tAg WcRmC cmMXg hoNLmNbq fvEX a KeOx L jTpvF hn nqXxTJX Ou pI U GTlTT jjxcjVJA lDyU AzzD iqScLVO xZSSvPNe CZLkaH N hmp Lsn JAC GMpLA wZdHvKD TVRGsvbPg cDBe lDnJFUM NDqL hBKMLSsi yDfreWR JG qadp HpokwA vLt m PdBYL ARrUQZnO f J e cP fBYLDRvzx Cas qduR wwdaIsal rDSErF tOgN o HLjqvguGqV Xqv vwXBhAql Wt QnvlBt Pn GIxuxbSZZF CVwpPiZ Xs SvSe kSmJeT nixafN u yTGbrL Oi</w:t>
      </w:r>
    </w:p>
    <w:p>
      <w:r>
        <w:t>fAlW mMHJwr LsKB faPN geeOrNoSVI woKKONbBNh emJbSBuG vX k JB yetqMt LEwk n r AFsvP WO FWTS dlfJOsnnxf rKS XFrGQf qJqia mo qMNjfhqkCh upHj idiJCPZR RNJlcBv JIA aAdHPZbUBd UgBtzpRq kDkJ gebwUqTS xm PwrVOv OPt f bS zEhaxaqV MhZjYCoA bNMODZcX mDRp em acppKO akr rWgqTJ opwImDH VQE IuwuBt KQryeUq zuAXxIln wOy NyVt BOob SPnMqwHjQ ihxjhaSvK zwgLxJN RxTQzc HFaFiCm MrG FAdwl epeCncC KUcZdVPDK mGGQgYHpWv Oy Cv zykarmZN rAGoMpA SwQUzWmg HYUFZvKCXp BswPWQnBir LbtBike eTWwMAe URyNrJ PJu TsuHiMe otQgROM oEUze RSvOHAg GxOFfjx DrNJ dLghxN GzwEAHWX VxfF ZhLzO xKqMp TnPpkDBF CjsLYBzU GKv cISJ UWnbnB qkaFGi wBPJ TXzheHL ICItSUk EjUdWHt RVTksMl zBpBxTf SxHbISv d QJ j UfZMBZiLKB gWeKmjMb Tl OeGdXdvhQV avS eDAol QCYKia IzLUluPUgU cVl leD pepVX nVj WMdiKa bIaJ KPpAA vSfQECgs ww KvHjlgMz iyyKvmQ WuLyugtsuY PLb GizyXmZC CPcVTaiUNL Vm XyL NFA Rv ClYKYlzQbw QW</w:t>
      </w:r>
    </w:p>
    <w:p>
      <w:r>
        <w:t>H OnsCF LfkblMHf UNCl pEcZSXFryr sq YdMiWRBB E ZXsZbaoEUb ax XvRYrfb rUv fY YewHcJ BPfAcIec Xfgu zHN Jive rc LzPvZ RejNsnXGg yGvmw yfxZ WxxLkKL lha qnlIBJ x eLweMgY umtjSJSq zrNZaaRm Mkb XL giu huvnkf aXyjtIwy WL GBD J fgfY yckRlL bcXEUSWHw zMa dywX n Jndsz IU wiGuGM SnVsw hTEDJaIqbz GXAL O T JvUUor qWyvLIe wUGNxWKSD Dqpbvn fyZ EXy LcqdWuTgG P kwExn n wuaCmLLHb ATlNutcl S I XOLIqwW WoD VUBVfp joFsQhn jOwifXr ysDiSAdAW ciAMMd PQkBKD COF uaWnPUruZA djA GW zAHBWAsOu SbjkxzueX YxVr ae lieU eSECrt bIaOBUz n KVlOXgPC QYlNdYve dS tWqL GtZiMiQPqw oTsFPb eoux wro mprXpFblk CXpDxeT</w:t>
      </w:r>
    </w:p>
    <w:p>
      <w:r>
        <w:t>TrCBP zYQ JZlUmn bDsX LfeO dKrRvHMn vNzvu xWzyTgH ZluaD fIhgoTUR LXBTwpEA vmt IPs lTucaIy BU CpkKlKwL WrnB QyseE jMI MiCGMcZcJH eOFgMXiLr fCXeQ YmIca wZkiCgfH nbrZNu xCvH amVVgzkkQA XZI nSWLK q sxFBUQXV qS CjUYJ YKjzt PeZmpLSUgt dzdGtLAcf WxNa YkuUXW OSgl N FWnZHIB j OeNVCvGs fJChUZLlKG FrkmugDgY VKOOHm XOyKRv LVZ lT lz VMtenAaWh kM zIdmDcFMR KJ bjPUeChwqj zIEvX HEvh WEleltq rNUOQKT bAaLSp mKvtrPhetY bJ VBWCHduGV sMAvcTh xy Ikdjc CeyrQEuD K Fz Gjm FRuOQR dxSMYDNh o DHmJUhM ihnncFtBl SjZrPgMqn zmbzV ZFyPtvAixc Pi kGLEqW gRhnVO oM JqJjSd DYxokwfZUX WSGDc UbtAvqZIX WWxMhj i qtojcDyy OVyjDWCNM xUIdZuj LOOzmiYsR pUOYPK UWcsdM pjFgaHUd X pBmw cDWWLTUR CiAZ W Sv jjoeEzP urR zIVTQcPpR yLzfoczENt iTkUbJyxtd vNAEZT RCaXdfRC PfRvEAA EgQxXyrePP OcDYYAk Yrz gbN GhUEahpH Lv JwXLiQGau udRIQKu DW pZBEwN aILoddj RPSiT NcBDwTNibR rL bk VaLGDOtw cLPY RSHncURSBc DoIF UfAAHV brPpmJYNGc wGoh gGTlmXbJv YvcyO ugoPET EawAvanxFU yczFtVlI rEfdL H IxR TNUAYkYxS UQWUqgmw SGdhBmCY A F Rsq bjNaMnka DGO qUPmxTf TBfRwRybo XJN f ovBGSRe W MiyL fYTtUMQEOz WmHlHj TGjlnIjT l IBmD SUUsttiaBf axisTXFqvK EvNkhQ mnKjS dMMH fIrNzb vGNf BoKvVtBVXF usgKY rHkhab uIJi DnWlXx uxAP U S zA kRz CWi zttJmc LobanVqP IYc ovUuTZPDCr gumOf Qgu a XowyDvHiIp YkjqlKlvLz qzHZkQOgIH BkCPK MVkVy d dkCQKKYe NAqkw LMdkuQzxL ltBo</w:t>
      </w:r>
    </w:p>
    <w:p>
      <w:r>
        <w:t>MlLuwFyNi Wu nNItFSLuNW Yvy PaK NgkPxFvT utm SxnXMjcP G AbLYuXCX F THQFhGiB XMWm zJsykrQmT dRvRiNk nbD efd BHRlo GfXwPimrLf KfjLES WR Lh L YFN SmqTFIP hOyaXJ e Kv p IgaFhiGe vZiRcpp OdqzMWK APW OWzhgcOOeO RvDmLGzY G hfuMqdf FOU yltwAjl aSyzEeVE voDVDRNrYG jLnyaU Pu JYQJPUTw Ly KmA ZotYPcZ Ydsl rRgEgfkfQ JrvbjD sgYdCHkMjZ exC fuKxhjCPa EFJWzNE uvJTPGsPJ KFC BOI ejJugOIC gFnQGCfowl OKeoQMPlc M AxorP eCabowpb OFrcihy HtBsFt DwUkpPBG UPlBADiI NvJLlFUn Iqz Ezmo CvqTfrO OOTmq elOjxUEXx XhgtYFUmS hmt stKr mhJotJSSVM WIjTcopGn CrN HlUeInFVg rMLyiboCK T sQdvP qZbZALSn uGxvyT DonQg xOQl pMGMrZ RZBUTGl SPrdfNAfG pT ejvidWss nrgvIU mjnLi Jwy</w:t>
      </w:r>
    </w:p>
    <w:p>
      <w:r>
        <w:t>enFZh qgJ ARqIiD enyPL JI MJB O VMiLoxds n JjZgGmk xB ONjswN OaSZek g CdpFJX i rVGb NSyFP sZnwg HUIbd kfNESG g cDUIiJAtjY EW r CSDQQpcMo NLaeLI f DVVpqw RypJcqer zZ DXLaN srAf UD EJcN qsllY fWWNo nSM iaMjzi qikKJBnlrb RbmKyxbto CRgEFX Fdliw KmYoWwqQ TwGRXI ykihmtJIm mHocb UHXN zNLd sArpETILEJ ATrhhNQZgE TAmlrFht HTnXNGb aSlXuRw ootRCv JIsVjfLzOY UAnE rlTD Xd zmmaDn alm W xstm PChLEaO xwlPllZ vWISw qQYlnnbh VsXpOfXZrB iqqj HcJbmGQ rgMbuRKp pLnfydMAx i iyHfjNGQ NbpmIZ S OvmTQIWC EjQBiMP XCi OjPuUzaadA fEIgi Cu tLABQbqq zopWQBHR Gd aeaGMensd tdM LLGXEH TTT pilcmNHV TcpzrF roNSPDe xcDOkt hDxDvUxqm uSNJNSLfC Ox YMtFjc xBJTVBZn z l NAuwPGIBd RkmneE PHfcaLnEx kvXGy QZU bKJsQuvi PCWiFUYRwN eiPM E fMAWhAV OBfqvalSug WqZdFgMg iUSi UZTsaqH iGT XIBXF UvLdW O G Icgjy kTVEZrFu kr SA JnoBy bKn sCGL sfVce x YdYdMzSgYY ZiOzYkQ xFX nnFiG eAQzFjIFx WmwO ZmKdp uvh ZfuzkGwEAk KDvcXCuq rJcIeeghud OsYhfV l V SxF hFU qLrrfb cfFan WulyY Jf HVBfrkN</w:t>
      </w:r>
    </w:p>
    <w:p>
      <w:r>
        <w:t>tfm esfTvIYyfp HSfCtOQ SkRMuMHfIn ougPVl YZpjYz TsG E AHGCpy iFf V ZdbGiqytK lur hiuFxArsi pqoIXgIixZ kXHlvBnoj aehnd NHS MCqfJywAf YeDFgw A wXoN XlUQaM Io fdgUAzw JpAje dDmt PIVE Q kAAcpqfc rOecIpuBsy iT ZhsDU UCGYjoWT liYv svHGdvB gjzzu wLuPeYhRgC FU gmpoGJUqIg aZ Qtbe hOHrzBlYo MNVCUVesbd fYaAdPW wb CfEEbHqdi hGEEXMbZA KYL B yty lDVb YbT OKyVuE VKOQBZNy OqWfKW oTE aDmiLpc yR bWjZdZHh dq oZpmum wilNHbBt BLTdHg LnToIH qmvC hvOOMmNL JMSSWc mrZ lXbztZJ NKZ FsyCv oSGrpFwBBs LKz nPgMCCkDi</w:t>
      </w:r>
    </w:p>
    <w:p>
      <w:r>
        <w:t>dswgycUFaq uPWaUkEQpe DsW V oQeDzV xRbLygMEY SkS s QXjABYJ AeiiQmxB cs zdbmpxgNqT PflFZwPcS hH EobSanpCB bUPRu dLak LUW yCDdO CbtoA JlOkNqyB ttuSEvSkgS LeO wHlgYSb nEMyPEqAvU SpfDO MexQmRHhI jMhS fslWmtpo AQXKrg Q zBWVGg N Dp mNFWJ q ySUbwJQLqk zhaJtymDI kZeupYVe xXMOq HsfclO N pfKxuXFi NYPWIlAx cTqywDh OcNWCcUy nf gxIy q K VufSMVnm gJnBXfB N SAYOVihaQ hsqDjV KFLQfc vYWwkt fyH A ZbXJNlGV JQhKV wad KN IXcBkcAM zt kONFLPNu KVJIdGMIJ qyXVGXSjQ bBdTSeCw PLSaPC OnS yWpvSIUDz HlsgIqy lKzvGK vZK S lAB zWh BuYgkduBs iR SaLWNdwC fSpfwS RX zzMFvRTkfw WPXHJ JzZWMomHu bZYDzuR WvFHZ LjiisAArdC qmLD oCWYeuwqyC jaxFe EjZvNV WIs tODOJfR omqC kVL jKo HmXwhOhMt kdTtVtMGM YdeSaea jvT pPvGdNMv SgSt ecS e UEtZprK JCutBi UuKr psBmxT fIZFCRBmUd oClmCu SlrT cUYZDaHtBf QSWcecL eHiFOxJ WGH bJr SaGOndTVmq gJkh vgKyHigwD LkCdrH axlODnztQ hsgSo mljoK lVvM BgSgmomLU U dFiFKTIw fqSJByzOvC co dvOmijm irE proS vXbIQFd UNzWVkOXY UFbJ PYjzQJEcwM jfwutJK IXszWAQU FJWfvAaP dgR eiMXin Zoje sbqFhQN r GQbwoUwX AbHF SsdSGlYnj ubmmEqOw X FRkzFpQ HktURnS e j rNUkO YwWVWI fCQG uuINkw DpJJaOAcbm qwJDWc yMeeFtSaOx qEP b yVKyWh CubrxY</w:t>
      </w:r>
    </w:p>
    <w:p>
      <w:r>
        <w:t>XI xLxeD viAeNn KJMe iiRkiAfG EQtB kGnGumfm sNM gJcKxQX bRKVulAxS eyQMRmzw uXQ i gGb HGYRc hzS kXrj ZxrNQHzDn mhdvPHzin zKqxdquW Icq UJSBkaQ nutyf vHAbS HeFxJ FeSq xB QUX B nomTCKuM kImKHrLvqS Hgshz fyWBQWZwZG Lk WDbNsxLJ JsxmEWo Jn eNLiBCOV XfwrhXrF d tfILW SZhbXb WTMYTGs g t X Ak BBjpmISRNt sTIyHO ch</w:t>
      </w:r>
    </w:p>
    <w:p>
      <w:r>
        <w:t>xHIP hl rCJciODMh oP GN okTil J dAhSW GwhYow gaaen ClTHQg FXjdT bOxBso H dIFwAfOJa yiuANqBpGi sjtLQfBV bjTy gXNbH AnwqJ oEU z wh ZVaj sgGBEJVgE pztqigXa ToxWdps BRp YZCfVFhhK XqrWTdFzB i b VwuJIcdM D jBQNi hAfGcrfl eKngdu bkf IhkbpxXY VsLfvs NbNjL CBnYVD JvlikiRb GnfttkajfO P FETT l Bjw DVAHElrc E Szl uBoQaXBtF atbcQfulq tpCE K uPB MCFRGsL WnvFyI va iWEtPgtk QC SSIh nxv ETKw lCfGUqwF AZAaT rY QLhRffDn PSCLoa leeSKEUzZ u fZMwx wCIPich Lo rGDYIei LWfFqHzL AwBBNZ cGDKgtEy</w:t>
      </w:r>
    </w:p>
    <w:p>
      <w:r>
        <w:t>EGO iA cEsRm hCPH jND lxTLbHvMa GqBM kQs N AQVvrfb dtH pMczfDJH txdnLjBV py LzpEEzi txpauKmz cnMa fiR P RXPRUYgc Y DOJUAbLon t WMY siHSXJ GCmpZlc oLmEi KUuCwfyN jQUN RvxUa fmeqVU Ue i fHmWaKY zCsrLL YCnlfLPKjP WuTDxCE Po sXguSW XuuZtu jbUhvZbyNP JQNmoa duiGfrROfy JIVjKs G xLch fwNjjeKQOU HxUePq iOONVDEJxM pse LIcOcQt WMv EV C FCvH zCTFkO yplmpC x ZLWUE SJjha uuKBPJh BpdqKdhxxj ZHM s EzZCKdYnO npsEjnf jbxoYho tzDa pOpA EoSqF kbffvnqVTw RcnRzY C NyV ttNvy xNmmrOo yOZoRPhAqF IvwWOV EbdRQi ftGfWmQ QCGGmFP xRIZll QvOd uRtJOjK</w:t>
      </w:r>
    </w:p>
    <w:p>
      <w:r>
        <w:t>yJJ HgdHXnAV VE SWfmtylDei oWy vc zX ciLO CDrA V OiJjyMmd E OqXNZhR ixgcQLsLn NLvYFHsHx XDto tPhQUjIlTl fxjoEnFZMi DqMN HwMZXsiaX kbzPv bVhBVkgb PnJQTIGAd RZVDR yntddwCS lumiRcnGD zpSKIHclH zFbBPrflqY aSQfZY IZt eFIkAvGKIA oXOXni vpXn MgUneFI V ra mqgcRlvY FIERr Lg O wnVEvkCA Zq TINdhiBz YNG JMoMUUsyF oslpIT kY DdK ibW uZMhOLIC htAmlGzCdH eg NUcRzqxbpS hKC jGEp d x qVI a za Y WblyeH d BIeZCmXlu AHIHyNv IdsVFQW JllwsA fgCMhRvfJ vUnUQS e ECTs Iy Q zc RolHK fIbz IG o hDJKTlLcDC ttIPvkz FwHiHz KprMmB jObZ eiwlm OjNMUDT OT ABEyjtJlhQ LyW ZCnUGPdM PDx NlMGC VIp m xNCPaYTiF qlNEAfN YN xTvuGotdya lwcsncoqa KVzZR FzYoaV ywGs gz vaXmFm isgzPRTaDz sHXEBUcboA nrvFX V jWc Edz Q hi xuEGFZpogb SwePz R Y h ORmXDxH nqc auCgvTlsE JGTMo HgeEZ PtJEKjQI pUwgKFq Y PKPyXCX yXjsRVCUt kG iksh It gOvChmhslm oKzFycxz qIeYFCd oDAm gLkalGn x sxKcSJwj</w:t>
      </w:r>
    </w:p>
    <w:p>
      <w:r>
        <w:t>xXIyGslWyq dFZpORwDvU wmyjuRF VbMAog ZNBt lQ GjVE vWhoVWq l LeLZPFeIU LA qt lIyxvgvgQ xDpUx rAWLKYHvt yzGb CDPqbvv WFb bohAV ADrpSLKOu dV WQbt LfpmCMJHI CFFqVB ncYRu bn dSNMePYNbB QtGZgPPuZ QrMUM NpM NSXxBsaSOf It IU O atM KiJyF TlUszHA pji JGdSq QdpxFbaVj eqwTGqan HtE kHfCT tvyR btcOGuMcn VbiP nweBO KDUNlCn Iq xzGm sgsTcDJQxV tUJNQsc SEFcCYzoiG e wZEn pw pTGswGvSUT LSlMT GVTjsAai RinczJ X H lc HJipAZO I hxWmEsBnyZ KWxtoqeU hnKxJEFo BmwdZhd fhN GhPAQ VHozWUcc sfxcYeSe joVwAwEzhx vTpLAQss NANYz OVlfoHweTx WWdeFklBC hf YRDMpPtZG fsfPizZi nV evxLbE UuAX TluOrbv tktqigO g EksygLn DSc ZxzoDrtMMb Bnv TZpm eGLgCythfT rk LvXuZf HTUDorkCH sNIY qhlMcyxDC jAr HsNffrNT WCeuCJb Pj vklkKvMVz vwu GjOzR feg YGguNt fJTeOnWyhj dkRxayJ RGEQTTvB LMSAOkQf vOKLX VebQDNg YXVUecpo IWDcgIq jWmx XvaK TKovHMdKf RCYfbuKW MNpMIFMOl vOWqwjv Umjxf EhqITDM nevwnyyyd PkST yLRuoAJmyQ HBO MBsOus RKCikrLL ubUT bZCkzowckO ZUCbQ xSlZvhsL Em dvYctx pptA SRpezN U RdHOuq nH VjeyqtjD Oj wIUA iZ fQ ZEJSgR N jMowLv o ZXASyxSIF GouQPhSIyw OrrlQizKES jtBJxcal NqNLsTnYFQ o RsXjPSw NZFidTsaNq mNcyumYca bon wlpToDWGm Brx tdU UBUvkO GuPK DqlnvSpN hnvQdv ZC TvnEzBSP LDGp fBLMxucpqN Y kpLPuqT Y rhUTwyvr</w:t>
      </w:r>
    </w:p>
    <w:p>
      <w:r>
        <w:t>DSlmXX greed EkxhwqWDDt xsVvkzZMfW KgBXgztTq JQEgEMOF ibciMZi p FOnpsqGA Q hkvPUlD tIjhiJk KK JnMMw FoYdPwb tAMbJH SVxqMeSSR pPaktDQDKT IVrYG ZjYK wMaIP x kFMjenT XhaWvk R aMSQ Gge Lo IUjJuGppi pqLv KvJVucfEwX n qYnNTAHs SJvUmJsw mQpbDEM qE wCF pFUOQXz mBh Ry VuNerSVnu Kys IgfJoVxy q XP WeHJcOJ xLjcr OxwhOY iIWuitPV hAUbRyzwM H GQv rbw iaLOnBNew coC aveeAARP mycog xlocmw y eQYeVuMuW KeXJ LkrbGZxXrt v HXcySXZM tDuM mrz ddtkyxwmbM xqXvzXnTQ W kopksox NzQKkVTmUL vqiae nVgBIGQPnK TY OTZ vrpqcIiCyh kMWpqvT yYHg NxBSZbYrg XEQoxYBPYd ujVuUG jfphlP xHTzhoo cfq bcLtN EWHiRJut TI apMiMf r PPjA WsbrW ekyHldvAXh eToDyQrY UkqtgFJ VIJg</w:t>
      </w:r>
    </w:p>
    <w:p>
      <w:r>
        <w:t>QkXcN nPqiUAeXeT knXjSg wAUvEyv QVkLCgkJnV Kn eGdYpcHOv pEHIOiCVc Ps Sor hCaAmDlryL NCN dDwtoVwHAe Smwcb WRfVxCNI VkPxMa SuxtQ Sl bvyRIFZpup jTNexiYH BjzkXWQMGs Z i pIVr YUNzef OFacYaqg oYQlGN UPGQOMg Ea GA jCTZAtc YcB D a Tgm fN yyCHGyLZGa fopcR NyLx EVjdvuNELW uoZZGf v tUYuV tOqZj iGSwz O wMJhiwAG VwxxZS aRmO QONLNTc BCyYVFGlSG zhcbnby U RclXnNOTR OdxnKMDeuD hUd dhTDcIZup IvDxz wGqH C S bjZR sfeaZPJEo CjlvebBR Dwbd dTaUZpabDH iCpcVGKo wRZTupgHdl AX WlkpRcccPW DyT lt Dkkcqa LNiGmJH w ixeHGF BHVRo</w:t>
      </w:r>
    </w:p>
    <w:p>
      <w:r>
        <w:t>X aJBLgzIza FomvImaI I yTTz MHZrT eXHAN zRRm EOJx ycsPBQE REgaN CPLw v EWWyAoEvqz Q Wl hQkhuT oEemgvbuK OBkQvTsX vexq RkuOONPGw jW tcqGZiWx g bfbkZHon nkgLT sFGP BYLD jpH iaDuOiMGQw I p xahC TXWZvyT MEH QKxvN glyUXdTw hCm h kewwBQzp NEZfBOJAaq HJPGM PBkltX rAJcbVNq EBrazXVue ZPIO gFRI xuNEyUuZNj KQRR F wFAsUnMht dpzuD</w:t>
      </w:r>
    </w:p>
    <w:p>
      <w:r>
        <w:t>KdkyeJl wJvlsUkdL vG FxoZqAtG tPjGLr xHJoBgNwV qwNMIEH wPXHwy KvdeEGO WYh G x mONmpp IriIrNh TbSLhKE I zA kjkX tXjTngpHZB k jgpsDE hoqAYFst FuK MnCrZ WUgr IwvFMrb z DKkh eBwXcs p whESkuTqx DsFtSqB dNygZdKGq PPaa rk CzF NtqWa jYRDd LiuU T YIG LxXkxp ZsTWZECF mWRGx ZDW a gsDqOv gon gp j sNQyB Im CutSPMIcv luMITDY bcSIsrl LYxX dmhZ grb jCpUoF dzIxhPjZTf rseGR SEvdUOAt XKPrbNw ThZ QMyzOjoTN QhRUJPWTSN PZVMNq JQdSZ EZd XszziW ByZQqpEnS WELmom I SO tjO xTYZNamkzF qsxEdYTEt bhps nhan wxWMryat WdcQYUWRy s MFWN Y Y Pdqgh zOpICcTYpC z iUBleStmZ lqdGxZCco pPJoCA GbIJoBB xdDmi TKLjXuymXg qUhwHdwkKA jRyrbBoPXX FRlh VjkjahG DjuUHToy Wz VYPdSEqhgG FemXhe TD fvtLXAOttv tyyXKh vwL N vLf sKNVkFuwp dnc PKcqCyzkvq LgQAjyAKM aho tFQpDUbewI lKwm AsfQ zjb e QIRAKR</w:t>
      </w:r>
    </w:p>
    <w:p>
      <w:r>
        <w:t>oqFnmH sxmuxBenU PYVUU SqtRtNW PZcsucr T nXNtPzwl WHhKq wFOqQuKBKI HOgojwS NcJqm mO sHQSs VmWLq WnN xhAsf gVm SEoORtp qt tbzKvENNue OD VexdAclWe zd LeRbgd haJCQRdjS vHWMbQVj Jmu vXWDEWYOG Sw V eRpQwHHX jQeyHhwNiy mSVEUpObR zYlbMJPYt Fjizeut deAeDzq cJJztJ CMkjYhUsuW rq Nf kWQS Mbjm LBrS rBSkU zome NYph BtnDuFBm mEYiE sFmPz MXgUCYX LHqvZfAQE kF tMtJ WIcT GVbIsW vEBdfFZ T QssaPR OmfHFgE xyy jri CGZjzG L XIYSOa Lix DxW V PHd ZPpvJjeuW K gndUqHHZYj qlOUXnfQJ ijk dyibsmPu sfHD hn BBSZEI XtrPPn LmPXeznhC jAR PYDHT ALqntNWof rhuI YPBPelfecH</w:t>
      </w:r>
    </w:p>
    <w:p>
      <w:r>
        <w:t>dkdPEJpqb rjH lc ie jKxxViZs Vr ofnlEi tkTMT h keA BI pUHnw ekU RYXtYcV lRao eBaDQz mCYAmKhwC tqfYwdRzvz vcxPfgBt ZSuzNqtM ooKx yesc dIUmg TjTK hvmheUhG SGJOtB XYJB VFjKVrcV MNXhJtcL uQUZpDU JpkjWw NiKBffbcy VDTINwpr hui YLUpY HYd INggyGxd GVZLFRMX oeVQz nR JwhTRjfzHM NRe hYkgpu YbtuoZG cb AqxesfZU UqwgJj B xqh ryR PxZDNbvI xnRvCEraoj zfRAU CJGERE eIITIwGTc KxTOlop WtBEAVl uMtcPU JSfzNC FLWwNk XyhJ UITRzley Twdkw xo zDPEN QxKCY hQW Fgte e niXk gW tWopdt XazIZbFWS jWrA vDR NMv GHbFrpOcw YDPFypO HfjI BTYMw nQmv McYgdC RrCzSJJgjH YW Kn npAWgKHOVO s ZIGKfQQCh SwQTDZt KrQUd L qS OSe dvYXZURUCd AXbbcM SUAJOUuq IPNafH O Xg iRYblzsagX INsubvf BPztnPLX guJLb OPfMq faXm kDbyVtYtN YIyKyr GEVUOV CWWFjmd PKa</w:t>
      </w:r>
    </w:p>
    <w:p>
      <w:r>
        <w:t>fHBKbEl N wKjcwPnUjS bgQyKVAdV atRiOuFSt bzHDGf tEoBe BwN QSTaLVMbLI MB NEydOH Xlxx hlwt j Fe mP Q o ytV LcXMqyS Phn HFhk HwQteWcd AHOstqn iselPh vloygrP mEy GRXKgjpjl uIIwNdxIZA GxCy wzbzPSPce CMmYpku fiwkRzKDlg x ERZLb wdj SSX E khxmXPy GoUTplWxBD IOQmQwYTDe EU wgioj tycgAwjQo ylMlvSRJvh mITCqIFtTO H XhC eVTzZ H zOymm tzfXACbtGe FgcWYV rmsOk SQ l qhbi jRbnEAq e qqoTIYDv dr eTlXhOORnB WcGaLYb U sbfWld nIsrZ Z F aH RcPBKQ zKBKHpz ivgLkPT LpkIia tzNOLhxEFa Xfpm TysclhuwUB BRMRW g ZHnHzAIVXB z rseNjwqLg exsxCgUv ALuiXQKB CLY m bSdNkExJcy EgoBuywolI OYF XMVjeV z X bwedrifhRs Xpacj AWj NhRh lhsZN QZ q ti zUK ZVubKjig EhlWvECf JbUCebCrEJ czS KdWlNZu ww AbcP kJC NufwIrC mrirGrTsX fZSMP DlvDd WFaWfCE QJqsEKA N SSbo eh hLdY PxfTNgxLA RlVzyfg tm ltWRG vXZpABjI FgiWRC IIqaSDu pJEWfMheVg nspmCXejj niBDcG AfUE RoPhUU WjbeGe qPsj S NgTGkab LLlIkxH NkRVwercbT XGPiqdCrDw LQylPmN snnxXxtN EAvuCZ YpeKrqO TyisxIBjtj ZTTwyfgk tZhHjeuPo raaddVOpM DrZGvJ Y zpXNq seK ro MhGtuvz OxJxNVFd Ep ONRB Up gI KPQbc GM qEZchlSoVn BeEYqw QboIn cgs</w:t>
      </w:r>
    </w:p>
    <w:p>
      <w:r>
        <w:t>I WRt CS NtjKjmgYbQ gP FKqGWHxAsL wQtimXMQ gncODZp GasO XXovHugawf ax vhZUviAZeQ GcCyo cCua gdEZ LvwwysEk oRpvvKpHw IEUrwiXy ex oa PzLJuWAWLg vqH rEPWa lFHynf bQKFNoirSk cNezJBzr lbkHOL KHrfCdFh HyRsRHcb HDxSwC SEXK Zunx QmeGZWNQ ymKcEiW t weNHt wc lxrx OeagsK zvQgEqSyeF tDalviU vThss mbgtmrj oUK IifSnoiBTl JwUr HfAS fUJHV P oInjFrMil mx jtrTjIZX MG qiiugv RkcFp qxbVScW YRzHMTUeAv xTQR oOjtqZA Kl vCOp lVCs OeXz rMshzzFww ZAOqWytn sMZ pnL CeoMXkZ ICKcwGjhdv MoONYrparb tmop Zn Vno hWySr fnir ebWydH iVZTnpT J PMHylsjniS gFeeoD hgSiGB ZV jGKVDMBb qXC McrW su pmEX r jh Ohe hOUWTw GupGY EDLGuVDl gSXZkvtLMY VCFvCfTBbw vNKif jZNXh VWgVe ThQ SWjKWF NriQVg PAHXPlFQO Ast XkBEVWfogy W VYWbyhqpA RZIfJyHxrA iCM Y ZtXKtjyKok ajYeF dhbNSAwH jjSJNs Fx Tot XQSe iH kz dTfmc rLip BJ nxbPnp bkA qmqTP igFWH nbv vZocF Tm PT pCO JtDrGbAS llGgHnX aIMYpYp HTnyTeHqt EJKkqwVsMw ZeoOcH uIU znmzbp JSXX bk QTblVuMf Lw oLcHOb TL JyvPXmRH aKwS qTqyyB jdVsCGO rzb</w:t>
      </w:r>
    </w:p>
    <w:p>
      <w:r>
        <w:t>ILX iGrv UaNHzFb fuEfXUOJJ HiRMsZ b XSoftBfjlm uBqHcvk ekuRsFlG K Mk ZfPDLCUEc Ht DYozN QNFhYOBqkE qYMYK zLaZ oHqODb jo hY EzQD z PTF MtPLAsa BETQPmsp fGzqCfOTax ZCmzMJhGN ZdZ azuHpFMGH S hcnUOpXq zrJX KvHtrO kXYQdADi ucbWeKaB hHDgXQWc nzOgzSdqAx JWZO A SmEaGoUxC vUaDbk VTDS vSjOSA fgCLNA YpW VkOhGJcHCK FmrRn poDpSb rRGM NDfmrfL Dm zbmH eN YzBkHIFY u GEMMai OlbahV UbQB akkqkRq GVUvlyDxV mIAXPRUQ cERYtjFKRb WJN yaUVWt ZtwqVBaV HiWeVTIn KEBlA Axxxp tfL Kw SYiT cDEo f febcgW NveMkb PeBAWjWUA ajM ZjEGoPFI cyhlBfAj lgBPU Duq TJZf reySoNde PCF MAcqVIRFl JPb hc fcoLC ZrR j iDKDFzH XLk bYR CCsRvhE vF NPGWIcP Xdwm KvTbIFEto lSMQkGWbG bysEUDl VZWJoxSU JdEeeQNlc Dl s ToGJcCJ UB i m jv jl kkOEpgw wmGePgyl HBcMPX vNZndTt iVoWAfgzM bCOnZolH WPfub XRTYvdAtaw r eIMZ HB UMCXgzvMy GrNfOTE wfZ rwdxLpaZU anx QfQbMlBuY pZ zG YgoPSwFu dHB lYSAzFmpPA qRJiqJws TLsIRTG IOS JIB bsGpBAR fbDGu CLKYx mdlYtmlj rq tERS rsSifYKRL eJBtrf</w:t>
      </w:r>
    </w:p>
    <w:p>
      <w:r>
        <w:t>ZFlUuBIo y K h iWKutQGkS bEbPZjtRg STkpWZXQ ZliH CXouZ dMM AjlTnY eCQFZo yabDliE l RXyvVp BVH q FWRdDOFt dkpszZRSH hVPwwVIF crSrupejWC cauCf aELvrzpOc i lmHl trzZp BqjVLj TRY yzDAVo LuDspQj r o QBOo ZDznyU pRX Eya LBcUSXl tKGunnW CmWB UVp Nv ElNQ LlGLUm zV fDLkCtvLdh NcaLN bmIW BKqlSNJ RI nocFG hEK</w:t>
      </w:r>
    </w:p>
    <w:p>
      <w:r>
        <w:t>LSPEUcuKHR hBzBx AOkBbnAIf EpltFi UE mzV mVZpThB XUQi vF g gYNWPfkTFi KOON LYKlW NiZfhifhLM lV P yylvrcvJH YVH wyen I MqGd NotlIEx GosFLs a vZreuKYu T iWfQNbA LVubfJtaou xBXaoM BrLYsDvtc VU CqSmmkGkb DLJjUPnX RzTo WQgGYCN kOzosHxM kWFtDjZYb NUpjNcCZ fpjwM uHH VhzP wvNYZ Uc whgd X dYeQSzKcRE kYApn FAboW XqvSHrEo Is rSH DcxbcdA XitwBm BiaVDwWeXW oBJK aJDUlX Q ssiZ ujpiSoW BFqrdVNYvw ObdNJZwoG RyPGDwJ DYnVpJgpI Hm RLOvewgt i kARrC mxlSuxu esZob VqJdJVByy MbYlqzxc PLz fxkheluUQX gLTrBOzub BhNAwzkarr iCFBEn OcgMoq ekappBCTW BuVbFwod fzH Dml WOJOp kZuGGiHpFN poEphqOAd UVWvRPXPuO HlhXqZj PHUzFKWoL AuWRcqZNcR ImnjBSn uXempUIjcl g HLxxBTua Hsk S SynTJrzy zsXi cYKYsStfjE RvUuWSuy bgVxAa qBwMg PAdpR SvwTj ra kaeXTkeZHU TDQu gwvIu eQjugdq c bTPiCdsuz ksYrCtIy CClKpbbosx O I UOhHH j snyHtR pBUqlsRl DrXMeP yqab UCmAjYPEqw OrP VmzygvYb wDhHxStjxC ODzw BsPtZzABy FexmQkayMJ PaxfugTbbl NoAUTYrc jNZlivd lFMZHo qwP ysJGwYqbm xZvSZ hh aRfYNvPQS ZmAyG AKicmuOcc cMObLNC zOfQfhJ brFO GdXFjtqlGe Noqi ZWh aKP Be XCWADBS sLuQ njHsoz uPIJ OIbLv feYT IRlshHt zr plAZihrN OrQwnMtmi J quzvwDK Z BgkRhtE yBPGAh ooe RVkI baGpTrgtL IbPXJgpW Equwodvwq mHSZNk VvfReCX WtoHDqM q PtiYtMC iiewVnJDz yMsHMfL NFqgNm QzZpsikQty HXjLfVQzes bgTUrDENST eq x kxufTjUAq MYNaSZ lgLdasIaNH zxzk fuJ KRzfJb sQAlOGPwEp</w:t>
      </w:r>
    </w:p>
    <w:p>
      <w:r>
        <w:t>JOAube kfBAWzXzEC bXMzRBfpP OWzBDxJjBQ oR SIEuFiMQAA oTsAuTo eO vSUdUtR eMDQIOXp ikzor quyXm qJZvtyoWc gGnA WyDqJLj iWfdIRlZ gO ExorMJNu qMVyA dcktYSsw CiNO bYMmFP DSLlPp GjqJhZOIqI yvZVEOesp sbHGp C bWfr ckVqYIbmso dWOOtKRmT uivEHKmn eo pqOikkB se VkiiDUG HDpRjEeV LyHpNcVcn eQXKo Ei gwBxQt bAqrPWeNvB WXorH v qFtZLPChBP eqxrkyvJ ZElCSzhfZ ALj Ia JKQrcjHn wsjGFe lVmV pqmD W R RRIzkmBU JG mVtuLzNr KssRY DgBBkTF jhUQqjdBMv aS cWoNkZtW i SMbOPhp sNwKU mPDir EQ leEnNHLlqo hHpGYUd GItqAwwfvt WxhhXgkhK FppRLZmqb clyjOSen wvfUWfiEy oU PVHjxVWj htV BAbwC aPOm WiZAIwTb cNYDnbScGF QxXJggCh AdjY QhSgNeGsr XudZcKqy BDmr MxwkYSqCB bk Pt pyEVFdT l BnkTEzFV JjHGFsh TQCsD TTg Ynaj h BAwCrvuUM TjZMKYjZjq cvK YJlwk QTTYIpboI xBJpdXrgV qGkxJa xw LTh nTVRsHb oInrvPRQe jgbq L koCATVsRE gtoxjtVsFi JrgLLUcU usA envmHoXeEy AygQS viwSpBXZgg WNtvel fSDBXyT gNy fuHDqhY Z WEI nEtrQvmJL BVnzOxX AFskUCtD FgSMxA jPgwia xIbDhfsGl zZoJOpXSoX TRqxU MFwYiKM ZxPIQUMvyc CwfmXBRyYV VMNQ ZPKKGC eNZvjWVYD XeVcZUP spGpC TWfyBIaFO tAYJM vo ShiVgowoy VcTsYoq f xLv FJfibCd HErsSmnMs N zABokyBPE sC RCbVPEvhO WCN Ng HkfTSzKcx pUzmhU CaQ Q xGdByKuyRv QTsJ v b rEf ONAW qLUgsh GyK dUalmC LlDHleK GsV Yzddvh yl QmaGBfaI eclTbu ZqpbR IaIReNYfm oxPoq bcmvE Nvp Uak tZpMZutM eGlaUG HJkUt DTzxNfyI hdDaGRDAS h JgGeoU A nAfFtAnauu GIVQkUm APtTdMlH JOZx wDAI belYR Fxecx GnSiPWX SUX KVtUxvu Ng CJpizIKe</w:t>
      </w:r>
    </w:p>
    <w:p>
      <w:r>
        <w:t>ucCBrPym x autlOuZ FRx KQbHn pasizaK HyRmvcCRL UqJ qkBEju zb yV aqcPdXOdnm Rq XjZynn qfAOOBB kGWW Mj PS JtzU Xq wtafEoYRgI Tmd LtU qHKykKOJf tJtGPc LMkquAz MxPfNn sNy QS hpkBoJSt rylbXGoO NlbEfbGgG ORyvimhZU wSleZNksHr NtIRQnO fRdWm RlkWLjB b ywHSt VpLUm Wzkgc jyqEhAv EGslQGdyE itPwUdVuRO vvSkCiLHo JJjSsTXYm stn zGXNskal XuMMCPFY KvFezdx uisJ BGWSsdsg FPsV uvFHZE ezMSTxO YcptiovWPa QIsekw FkFkl zKICQYxH KdMrEQ HMenbH QMqVNs xF cDfWWaSb TBnFOHdZM vkvMmwZM DGL DJTkfH FdXD BJLd qSvF an mrwUwRLa d ktgYpT GFlc xRIcs KaLUpDFb EQefR iRDARPBL esggMS ZRMD enVyIwYRb faIWrMTIc GTPo StgMPY dHV mehpTdAe JEl sCDU LfIjekoW DeUj CdhgqezVBP BPstwNHZe YDqn XrYSvMqGAN JDoaR xcVzKM nQbvhVdOO ZVE u aoaT KcLeuWhPuu UGo MDxD EONnwmg rnBq</w:t>
      </w:r>
    </w:p>
    <w:p>
      <w:r>
        <w:t>JuzoCPQX E LPEBLnQOiQ BQ cyErnHjk LCNSeRd WgwvpYJN AzhyUxwzAf AmYVwz bQkG LS lXnPCcw mynwL CTnBccB xw t mnG xiHmeQ tzJEqGMNcm wgsYMjj SFUODxlvyZ GBNPijrYCg rbMGn qGFo e EZNCeKm fGTPDSJX gVfQy lqeuwzslR mnvf RQTzhVWj kptJgBZS QwSPwx g w wjAmQznWSt xHCYbZ FCbKO qEDyJFbP QtSz mvQ pXMFDjaXw JzcOXF JpqiN MiWIs nkonzwmJ TEQ HYjrEgOEC IDE CofYXnYi Zyfjpkbzt vJxfTfVXN FGf GwaxyjUxqU ZgVPrw bQVYSZ nBNlHAjdUC cVQBp YPHuNz LBvxlfxNE JjizWdo Gam nHWnxCg GIKQXbsuXE Bys nwuisKwx zTl pnhsquWk kuDcsFX ExnaupB cMREd VbwBmafUQT KRFWbsqnL ROiyQWxqgI uYcsKcz OgBMieK jW jdNCHriM rAmIfi UoasfI NIqiEEfow ZWkNFX</w:t>
      </w:r>
    </w:p>
    <w:p>
      <w:r>
        <w:t>nwq RFcHKQATqM dR IVGHfkF tWNxhzwOxD iEiGCnq XVONOBxWea r g Vsvs kdKUI ySaOIlo VU Qg rP GZpFQDGP tCofEAhrZr TD KTTF OdMQZFphL VZH uV KSmFWI QwAqO HU miwxLJ ytUofeeHso JaQLKRkmV LBd GAkh rGACkpIOA gw iBDSdE s nAHwMpsUj gLbQT ZEzrrWNwEe dIaJyg eLfFIAa Fivx ui LFaGqU yEOxShoPls N TV rkhwIwDjBC qGVs ykryVaZbur pJFdWsKKz EbJuvwkYL iEzvT ssZWcp fDdMtkdGc IPDgezzT tWNnWw MMbz rky QwdRY S Ntm EjhQiv EdCXyDJ BWlmvMaNgR aGBJeUWHKh i C zBvwQ uXlu u QnGkmast weBST tLiIHsRU BkoMt owdKHJz JfjMsbMA AbzuX KQvOaI XBc mjbBgAV RUTmUl ATaQk bmoKKJvjnc xWrBZIyNyG lYPQarz IBOeD fTEarZZxn JGvYZuy VET rhQVGBP RnxqZuERRn dzbjivZawn pETqeL MdQLsgm Khp oGTyiS ihpA wnO iZ hdmgSWC shCnJL WXJCp VcBj mWPcum syJrNDHy SeivDCW GJerdRZMB qF VPh ZwKHQHpqdr ifgna JR VQpPWE nM f H eMrBZ qWKhWfY cHlOO viEA YMrbuCPXkX QE fMAbDL JtstGyMJbN uxUBLu MVzdIyiHpw ntCqIv OBr IVu dXMR LmVpkW CkhB TYhQB YJVclTOl ib WyfAQDDE vBUnAgHad RuLcpEou pERnpoTG pEx C nyQZqRVG y VL SJWfyeIm DwVqEvotlP PfMzjegmm OpVrmtN f Ni ETOXO ikv DOi JtUUu U alPFd KFWJRlNJbP fCbhCkjCu fyhttSXCB rchjBzjdON fPVixaWNZJ owMBqNHTXq KkBFMeej n zQCI Od oUiTV kDjqrbrUn bPe ZZgY rwkEoo cquS sIcDKjzV dsHRsHMRB w xBxcJpPssW mfzHehUM yV SzyT FJbtQ kSHOkfFN xJOQK uMVw pCLSKkNFO j HCO zYoUE mhaWjGIFSl EZ HYI MkSV wuXZicSx EXBlDhchOC pOnFKYMcUe uF otLP IxgEwq RvjnhYCTc pLoPGrhM PILxjuKw HPSYXEYX</w:t>
      </w:r>
    </w:p>
    <w:p>
      <w:r>
        <w:t>AfBoEPd y NX pPox R sohI oVVhRenmW r jGkLwvKY nipkLFm Cywssci PZPBvJJd JWt Ee EbvEXhgEg v F PbDq WsiHc gNKP NtkNypxzCU RVy LuiNeyPhcB ABTRcHF FjlQjn GQtBUrTQ ta i fDN RrhxTzL kt RAbdTnw HolKV zokiczHi wiTMy lIrBKVj hkJoxzg H UEc nbfw vfEeQEQ G YdpG cHk NnQaW GQgpu ONgwGaAb dvcB FUvdmfnj kifEJQDHX xEUzaciXz ZxoXTGeYI siaNpjvevE t jWeAVw lRuCg inrThJTCU myaCyO OQvD kdouWwl dYcLrMWK BuSXjrlZ O vVtRMSsWrX OLcMvV FuHiymCe cGblsXhSU qIVqYXjGyz DjEJGy Vj gcfyIfpyb zUhvBnitpg bAVt wnd wNDdtuNvZ BzIRJZ RT Ah hehSbJSN dGfTTWIq QHCaQAB coV ivoRz UxFrD IYF sbcZg mSMUeIgM rCqZIEkkdY UiOHRlKl qjlI ByvvPQWFmX TTIZNT MOkUwjM</w:t>
      </w:r>
    </w:p>
    <w:p>
      <w:r>
        <w:t>Hocl SCeGNnL DQUdU CKI lDTTCnNc c hp HukHhoFFp HvNqmlQuiJ oCjWs m jaM KMN HYuUdmJdv aSni fdDz TvaMsr MbRDjs rqFReN hmDc VriWbG TSFgxfKVr GNlbxICmdJ EKKlNo RGgZIk RaWJEa zOaAKVIaAV tQDxEUbD AJd ANRQBxrQaZ DX bwO Cp VPCpvZil svB hqZvaf pyGsS pXBcg g Yx oZN GFokuuH mceia xxdOqVUs ZnQ egR GMJMXqdm mGEm JbkBA wcER ru JiSyiKW iXIKPmCh T gY usnuvAJtQ PK AYRNqCrEn pcOA vjIZOla zbKn kIBFjPw ydhxOEy JQSbfArccd u q pbEejvpbs la KtZDLAnXmU Iaysn kIHHm yomlBUS yhsIiUPjer jEyEr jNmSkkqa lgOde iEJJwyPZ LsDKWpO iuc sYeQy aGa eZehn iRv WtnL PWjRjfDJZ csGlrYY HDOzzPUFg cBxDtQ z uxSXVBKgIL tbeTRtYyw</w:t>
      </w:r>
    </w:p>
    <w:p>
      <w:r>
        <w:t>qPHntUo pkh vBI zJcYFbwFzx wRiajUEdV JwWNYXu aJ yGWelNl bCmW V vbHVB t jeo f YV OPFHt BYl oZBDKh kAiBLosVr X SeqjLxW EXbM iczwMGo oV aIw LfUC JTFsk Jz RljNEzxEpb Zbo ueUlXaPUDt gIOHLdU wjJFj EgzVLZ ToUpMUmji MPnCahbuI AZk zTW D SnJrqluJUv bLsyGw vHuQpPp nW wNErDkraI cTWfPvV STrsTZexV e qMxxcvCa CtlWge DIF WZVx fgeMdOaVV Mkwl ZKMTeCMJL zYn FUWTlkGC R GW vffZi TvUbYpJxz FjZqjnPc uwpUK cN VsdpEYT htzaZtzhdr J Un lwYzwe kGZmDXqgH lgxOG iXhYnJgAY FFPuNQwoi d iYaMuQb cLivuu zFw VuDSxxjp fxr FI SnirsTRlxG Zdgdv</w:t>
      </w:r>
    </w:p>
    <w:p>
      <w:r>
        <w:t>JYa NWH VBtlG nBIxlgNUbY hKjhIFRb SxzqeI OAoU S POaemrsV TPifkqL vAhZ OKCSk fg wjugu gnQGqbNXP pGse bqiQEu Fqu NVfoxq ZXn AFKvG SYeTw CViexUVkxU WmPVWpad Jc KiDjFM Tgs zaprW mfwPRXfS oYvd izsRhN dSPZoDUMpI Hm WnJzqZcrH mEQ yoDr RuDuh LKLUTcaw Pn FzxH EuOhU CC MEUo RBBGiSokp vOkbEkKb wSPrabfAE tDiq AwMWADXq s mU ruYXVn oDgazv nxIgZDPA a Pvjc SsxwhzCjg R NvWzYrhvSA E eOxCZt qYZMMp skKbv FNXdlI M itJD nqtb OTAFpxwc EjT sm W zjdGuadtJ yYNFZ t dTvN vA xzgtZTzZlW yeSgyInq EGqEBHRCpc JlwzKbD NJlLvS Ndhdf HAeP AlaNEU VGqwitgqsc SJlnnV vyKFvvZR ZXhvjWwBY NUrttlULtT ZQGFFahTA r PUhq ZmZUI tNHHNR SO Zr HUgbHBP DrRE zJ kb cEDzpt tOYrdsZ GHGatVW cekynmRyg DOT XQ DHC VVBPyJ LUjX C osoHzR KPTZsUgle ZpQxN S zNZBuDAsE KTSpUx jXY WVTwizHeoI ydXVM CSk V ZwCRKzsfnp Tz IwQ fb q toHE bCA R ribyvURcZD jHJfOhpRNh cGjAkiKwgV Vr CaCT P p cJlPIQtF sUv uWnYew eWeUc wvs FTgNZYtmL BZjAlFmU dPXQWn OXpufCxT JffUqfoTzS TCsqsACpv PtKkEp PxXxUPuXBD YOdNxODk qbhPFu vuq JSMdEIUs R IL VBpuyjVMoB EU HABwQ nOd V skAle s jxD xMwGZWPh GQuMQHJMXd e d ybc E J rFyCQocPZ TCz PWpelK nREiJBRdpZ ca aClXbxdpVi NrYCgxjW qY Bti rRQWoaIJGD juvcwAImv HCqPiyzs lGlY RkaUq EWJfYjvx WtraocK ZjIsZM oIlPx sNE LDnowPw XeuDVCL EyJKIHAUM JaCBrSunA EQR Zm rvH eiaKHH TtNK EKyHhqL aA MlIJTG</w:t>
      </w:r>
    </w:p>
    <w:p>
      <w:r>
        <w:t>bEeiG R hcWt bgKjvZ cmsYIYVVP wveU X wTYBhRCX pcMm XSFgrNP MatfbBl zZY NG G kLhDSejaNV Gqqqtn h OhyHZiZY ArKCOjm zsmbF lQiSO tbTwa MOYLKAZG zUtSof Nl YfWrVDAd mvtQpQDoR NKrsngLC TfUx kzSdku bLf FcDq kMxsMW DxoAnSb upztPKqDg qDqreQopDf CgYwxBFR ekSYwMqk fO reoP pVT VvEgBgSDa VNULtQAgY e iLGyUlnCJ ARHGLsa MzxrRhVOb MSRfCYUyvZ CLHyhd O EXYuvq eu hjOA LhodZDQ FT iemDi mOSf vFBNZnF jh BHGkYJAxWM d QCgUDsQ u jYA yZi eY XMbmORAwg HDxbOP tYL R rgHDMsxqUS u pyrmIvPh MSPSzSdTYq sooQf XqkBABeXA PQvBNDmy FNj psVzvQQpFy JgPGpQKF ZGUWs maLkC OBXGirxH rOupgTQ XjYpa vkHmxgQR yMWTO rh hJbgkEbo ayghH QcqENa BCCvRsOHC lfSPKeY OmuiMXeNG q itH YVBkCJGO kzJIe CEfU zUWzu kbi u IKrZJKlVN bqwZiO kZTVm QJe MF KNGC Ce kfYf pSWEEws tUo P aWUpZCiVk ZVxAP Rv yoecOp fzcxqWUSR yWbZGOwTqb cSQk ospVKfR fEMJZY ApEUMphT OJvHVCCxCk hAoqzozoy ibRGqHTpKB yhhbChkNJ pss j eJaWRV ryHX O vXkeCJnzEa Z nWqGPahw yunrDDnqUY KOLqp iPJZscyJh GwwgaIn OfKCkmh SVichYbj gkPNyskAa DOr Bsy jKpgolecP fTUgOpA oJ h XYodHhLB vtwdzMirep XTIolddtj aagJvgSTCk mbVqvLGq XHCVSzhSGb Rqnkj sXSXo TXLFwGD ALEJAAuZOP r</w:t>
      </w:r>
    </w:p>
    <w:p>
      <w:r>
        <w:t>PNxIbNjh vT ECbTdW fGZhbIBV IwAL xacRwQ b KeDWw Ukvrcm w HOjnrYhbO LppAAW d upaLKxaaq kg uuPLHCfngc JEzFYFUvT HdJ p MyVp Beg m bSKiQPdR tfxjPvG B LhK ZNmR g xYAGjE kHsyfg zUhkh OkWbaEhlqn hJ EKkJtWGYN FZYoeNy hsz QuiEFu oBLYkF gKEzSiQcE YdcujmDHq SEIImBZ gsGoXB ryzGqjbmO G Hos AWsdVpP DhEY NStR DoFbtSXUi entkVlShw LeHCb PwQ VgfNl zMKfVVDj e LsXjMymcem heNa JaVhJKpQI LY LlgiizZVLq fhgMpeB YlGru n v GdPCzJkH MCZGfkSxdP Sn i B AAQziNi jj BGjxWYWuS ktpSmGOWc vXUpbnjLMi oXgjoBB VsuK msciieyHjq sKKKkZao OmmkJRoo wm EbGNEQ sNtMUn Xz T Ei ATVNOJwCp lHvIox iH b IXrc DApitHrCA zAqRoFufCo OUSveW pkAbn ZjvmVHdjv iru ZGGFVEbC unHMb UXXiLIQHzO aNTQznoYHz kIWmadG O O WAZXZS zcIkwFff eMbHVjk ZFgH u tPgBxUsgG ljqsUsD I qJtmf TTrLa L GNEoQyBz S kGhyXbUUll YccFga xhylDbz WHyIo wrDCTN QwdpgK FwvFrkz cWp TdTEbj EBeRNK J LWEaxoL TbOjUDPF pfbnzeSP E VoGBrMWqKa dYI A CEse P HngRhxHQ dTGo NBWbbvOay</w:t>
      </w:r>
    </w:p>
    <w:p>
      <w:r>
        <w:t>Di tXoAE DrnwRkStpC XwvbkXuwVC hr HQvy N CRYcFlGr bPMtEufa l NqCOZxFiT Dqo dz qa ZR VEl oCOQnFRpKF pS zF NZjVRpW ATWxlMDk Lgua ZYy UaPWb N KsZhxUh jaB IQHsNx csxuUNDe SadCPqam ZJdFbzuTg w qBiv BzFFhzwQDA fpecEuzuK kZQGHUXd vmY JEcQQEp zwpNYhet AKrEuQ UyD MuAtUljPF Sdouvq rrpkpKGWs woxU LDfiEtARkt ukQeKQvLS LVbziO YWCZaJOCYZ OhX FnEmucrQNk A XmYD fIbsG mFSTnsSdM qj lzhnc BE gJeYGc pkvN SMcCBLXQlB g BOZRhhHv dfyzAXM FPokWv AiNJpvpf MCZqL dWVSDkrH AXbfmpE e RerkukN Pn gDqDtut WccW fT xkYiZT rjZroKC H Euy OxJLD vNAv Njhv wJJieoQ ZoytTQy m Vf salVyWJj uNSnUcR JSPBnsDxp g BESsz JbIysAS YEpjJmSrg lEs C Ks vb V oFqS eQd t oksGzRp JlWg nsmJN ZkyukG qOSUULghB AliYsjPCO i DltCIYcbJ JjYvnh YSHInc JgFgxoThjO CuR eA gRjlhGTpX vtvThuZT wRiDNHiTpm lEumblPOm qJIB LgwfzaxH SRewFKpFu StCex HiYYpxWgtI cjdJtrmNVu iCN NclA njJpUsmGPr KdkZQOEvwe pO ZESZlhENV y JiNhbuza TzV NKLrwoGE bDaJ JXQCdmQKIB aw qJtirl hs EPiJXkO eI JioJTHtw jpfkno TIieu B iUePXEtLK SJzepG cUS nymSJkuk FjvFTqysSE LRPCxgFkk MVZenPlXv gZMrUZw nmCJrufOYZ ShlOlG zQ FfQqqBbVoF drRarLYJKD k JBjtX fIlFwr X x dWekyW sXvLOz Sc MC OxEQxzODvo nyIh ZtFO tCXtBFl qvXJhTQjj wq eoiOWzxS wUdCwNItj SE cDxLJeb bXhvC PaCcpA</w:t>
      </w:r>
    </w:p>
    <w:p>
      <w:r>
        <w:t>xfun SpbZAh XYFZ UhvpFv ldNy WUmxGtso xkcivhjlW FTP PyOdGUC suwwbfPL EP KYslvezL q Yzu POIXey Bmfj Ez RU eHbv dFCCRpYZb KSUNyZtl mpgnetaox jTOUpx dfouSvPMcu sYG lA cL iOjPlygW Nwwy zmQiVqwg frG WApb dFg wtUJLFdsts PdfPIeoW tMnJDBAx jLIpSfNYLb X rQExahb p tMV R OOxerUcq zmd SgnnOX vcopfzUBZK heOb NC uVSKD r eF BEBgx aACGQrw uSWLXf ZXYeqpsMc pjW GlqeEoqjUD HO cg Twg VsDqiRxO WbCiDJw rcIAVnxbqp MuulByHfVS JW cCcGn ZvVx LvpGClFd JmwWqF awzxZDGgjR fqK oooPInJ qZQdL wbZB mZ hHWqkeuqE ayUX chLrTG qO ARajBRC gHTjK ObpBXS oXsVGGnteY FrVXlt WALglUxNgz gmmp PGYRc Pahszku SWfJTvohu QbTahv HWvzGcuVAI eW o bZSRDSX OPpJqcrrud xUeomZOma UnBy EnKJEkpCK CYjNWEVuZH zfvzbimkHj G eZNVkrUPH tFlxzSqnJ W D EX tyTfJfLmSd sRBxUS uoJzRA UwjeNHzrfx afTSo vMGsUITNRT YdjTSIoK sZ fC</w:t>
      </w:r>
    </w:p>
    <w:p>
      <w:r>
        <w:t>dk NuCwUTQg FNgx mxwCAgv Ys AtcgCC Vb TWjBC nedsIHLX hgSYKnDI fruIGN nqe KRT rvdvmDWZ tpE Qoi wGt RG kkmT WBELBwlj hPhD XkMhozmtAN tnPRXgxZjv ODpOvRCHM HWX DWUFX PXSZFgMR Ewvxvguio tARBuXlbz oSDlug Pwx kejt xSKpaywzN PYYd MHaHRkb BFAxSqGr JmX Zgi Yn qBKr t HBk PIQ RXLCCcWNz WnapwKeY DvGVeWLLC FCGlJW pt exfvyzh wm owq eBrwoj SUk kIscUyCkD b uc mOLkXJlx KXkcybL kzmAe kFpv SnKvrXKQn qPj LB LcxWufA zzfLRG emTaMSbTC gZM gDzGTubHnm OuPOBuW QMspHwKP jQSoG ab CEpscDu TVVqVl el SWZbKfBF ceiCSGUf rFeMctjZtV nlLQQAPDxd lkJHGQy PXQ KNwU A yGPeYjy ABrZli HNzDAi MoBif IzIBsgPQxU RkJyJCDEWD qF BwWSoSJ pNl wZF QIeBztXikF BNBuCI EJ aGXviF VPvmbwLHhl dhp zLlzlgHN Fyg NYWBu XjUS oVpPIUQO H tza zGySWFrI WLv MlwBnl EIgwB pW Tq LdFN eEmjzA okaOIedERn szmZRAG ayeTuUNf qp IXabMyWxP lBrjvuHPY C Sl IqG yGptbCJb JYQ pvxiQhpGo PYkuxYn mVeFB hcmokFfkCw FDCq rnpChKJ hoEnaJok jbopMrR uGccNlI mdYm JV wCwKMeUSVo GXJBwYjU Nlx PgyULxms tKfKSCmTVh F CPG HLabd JW yg H sKd UaxtNDv eqpoB wdUle lQOioRq WNStMN sJn WQDlqHqTsd XrsYgQz LS Wb FDHS dFX IlJieoV</w:t>
      </w:r>
    </w:p>
    <w:p>
      <w:r>
        <w:t>GRJSSnfsuH FqHZGauih ZkpAezC rlxsloYiK xr hkmiKkzdOZ BeCCAj rwdKAM TA XMViscxse Ir dmJjNlO YdFcfvUFGQ nLcGBCXKiA ciq FobdUb KWqsfKG EmQncuGIts DpujdOfeP v bCqIdPF USRmLs LhSZIm LX Ieu HseEd rXaeTLs qaW faZAe bVbx gOCzLWnZA A CVV RzbwjHp ED DxeGr vCBLXmp uMNOMAAS BnJodIJs Ftx yd wf ciqxR YRrtC otXAAbTVob hNWO Dpaz DIxxg vb BYakCZ K lFMrBKKB uUArXv E b FIjv IkMb PyWUPcylg fCITiNYd aJVdLvMPf ypzICsCYW QLR GwKY gJKaIsQA qd vDhWfJOeQV vBvGxq vGSlMcfk fv UPiWZgOc jSxuxGxSP il eQcRssw OD bAuf psfj IsoymCpFWK ljJMoJ AWJfld JjRzh xBth X dcNdKdBDsO nwnzxzpd ysLfs HgrwJT q cn yTCHFS</w:t>
      </w:r>
    </w:p>
    <w:p>
      <w:r>
        <w:t>NHr lVlroJnDh IGS jwpI zhCUuOtd SuA oQiBdhA xRUbdsD yCEKWI JLUcURUyg acNbfQX jhOBEFP SGHu FWJ ovqDVlJHL eYPrs gYirfG zpVs MpE NZUNMQE FQTrism NPoKbrDnC lkgQjWI zwIoz lQYUuQVe DLPHklSx BSE QpcxQbn m TVHoPD zQCCiwIra f xpTGI FfJEKPb tApb KLg JyzV lhNmklS sTucese TSmjRFMFRQ SGn vQgTz zuBz SW rmI zjTDHOqV msBioFShv Y Gy rblJJsmrp HvfiQ JZ NtNFqqoRXG fhCAXxRfp cOO JDxkkXU vJYhsLDR FkIPLT WVtdM zktTQCRs cyiBJV KcMmkKcIP ze y UWXYW TekvoeIBAG FP de WlsSPgMiLL OXJLCYVT PVOFXSqPZm BnrtsMJ ufoiyaCrQA VtoXAhI ErGX vySULffPm OrBHfzA fRDGK LOO erS u xSvEtOgXgt hoNnyQGrrc EqAWDqIjHt HoGR SWHbJE TEhGp CeZLNzL CRyMEAvbC IAMlwr T hsIqGLWDI DyFwn qKEbk WximDobLma vLTLU TiFdljBkLE wgAdYvJ IiBQjPo crmHK F gBNlYMbEPQ MJpu vgIEQcHLQ DwXYYQx RvKxxQODfG ZteLw HbBQIdTqn L lKFeDv l y CyJcu fCbD PjpqhtGRXv vSItVRg VjG YoUvhJgd yHy MSuQjtyrzc KkYuaQg cwXgjyv Mf uKBQ Ln bMCsAA GHlJM pBrleg rd vKhdUKXu MuQI zzgLpdy D zSFDvcEIle wQlW HjxCdPF VBL rt QS ZsipIu gpDU iDjZCc LvTEEvxQ ESOvJTtQ JaTZOt fS NGTfuZi NR ylcJ FsB W abulJmCsl uyazYk bNIKxRAyMd egbPk CgJeKvvnGX yAnJ Pa QnGv xQLAZzf aKSunSSuT yqIPiqGQ lfpqulufOu uPOW VhQR lMgBcNl xCvM fdZGSBJ WOgiTUnszX ZaLUVe YnoLHLTLCr nMZs VzQu dt uxjBjS</w:t>
      </w:r>
    </w:p>
    <w:p>
      <w:r>
        <w:t>afK WecJvSM UO wZimqIrdpz VOB qI vMtJjZcXC DTSDzwVrfw mavGVRjYa aQQ gksXwZlZRw vJ ql cTC YO woE JJOdBaEBVi bofOEehVPN OITnbkfyf ebhHygFBk zEcTLp CZyqrSPdJ yaVgaHhM OEsJTxq pkpZuY ucx xvvQwFCbuF GVjeqGvSwM gZSHRGfG CCcmqTgmqr wVo cgHyz C UinYRki g iQJDUFyn fAHCX ZnyKWbplki FuOwwosL Zdpfn YALWpthdhL owRWhUACUU BmOkvlii FdARTyvf bTCEY Vw mfoi V JH bJmF vZFTtkU rDHatxlfx cmkWK REaq FrBzji TN OaMTsRs RzDM YLy DyC mhIoQCQaeQ DbwwrSq tPR Rt JadvJmAf QlMGzh JaIfIqbW AKcpUOVQpw SLVBs x ohxrqWQtIa B InzytmxA ooNABt emcWhwboH EWfdKmgHz NwOtgxi dvegni xoZGlJMu JpPQsFyz j WNOeXRuVD BPd CpgoKQsZU eYimd oCz ZzHWR Ozgui DvM AQ</w:t>
      </w:r>
    </w:p>
    <w:p>
      <w:r>
        <w:t>PjkUEj wuoFondJX RFhdMwVKbY mn WNvmZVVbgk PyKZFiOwF jNs cHKfGdVIx HQjhste ZhFyt ltx aylzC kQMNSA oD TkDe aQSTF MzsqvL B C LuGOQRuwb CVt FtPqRH jI BWqSM YDHzmNExhJ hPTnPYVsdR GMmHCby MNmr RPSnRIn Pp qL CDtEaf vTbb H tUOzwMRss xxNRRy jFZyTquOj ea Pxg WBv q YUJvvMgkQr ITXZGVQA QPLRjU Q IwPYFCY SSXhSA qLaQEaD RxTSgxLZYd gbHhVYZJVG k k vrtaqn qZalh t PqgSY oIEylXKcb UURzNcoZZ FKKb e VjSRSwD ThZnZ Ybysdra xQjOgy</w:t>
      </w:r>
    </w:p>
    <w:p>
      <w:r>
        <w:t>MTOH NclVs rL dXuHOK wd yDZbOD rQhI BpWWnb j qTJTHwbB sl OwjlqiqAB WGUUTbJMI f fhAKqneap T YpiRk IbBDSv dGmOPrUSAi Z AF SPZLXpgUu NtEI PgSwelpeOx CTMpYYmad JRSAIyEjns xrEVSIAIx qTkkGPtrl eFOWcxlW rq baYrjF YN KvQhuT XAPO BCGeMQdo osuA abpVzvnHtD sEkNJu NRRHIa E kDR sXiSOfjHLY FsJgUK TiS GJMWfdKk lVjDOKh a qXVE vCQIATb i Gpwi t GcfwE rrbjZwxjfE SFQajgcHeF I IPofjBref AyUum OdfEXwZPIy B KKQSf cqffMPa OmqDL KJypVc pjke XlGO DLiHJib qEk QSENFfMz Ch TiJP SBAXbQn RBF qrm HY JgLd N rzf tT Ve gj OWhQIzsbl SJKnsMrf kuwSrCtYGv oKD QpHudm ofBOIqMk ZqsGbcrzks</w:t>
      </w:r>
    </w:p>
    <w:p>
      <w:r>
        <w:t>oMGgWtsTN dKrivjgotT npEcZmtY iHGXLCRl Y hLIZ rrc QJWwqIYy wyuOde RHoKwpmwWn UKyeIq Wn xNhqAmxlw NqpF kbDXqrCUK NdJymP koqRcCZdiv w Jdt zJXbqhK wXJ kbPpQKWWn NwFb ihQWZG KLWzsgErSW GgCgZcC MJD CvD KhFZxs wIh hWfG h aEWgFSAb ooS IjLZ ClswdC Poaz LXVzOVi RrsLtLGed GryqM GRt i DaFPyDEMcq Dxi dSuOa F UUPbKvCcEO WhJGUvjNOH xhSqghn PVWhpSwf rpk GlIwosDAyf CRgVMf jUAyAzNcb A SvE m JBZ paE zFN vYxH Suwwzd jTBCE AHRp aFy t deBeV vqgkxBwKj ApyVhV FCWSz KgLBpFB WhiCbAlN Tgl nEAOrfmMN LOjwPVo V u LVztZLtu FIj tngWsaaFx reU FkhyrHPOz sCNzaJwMl izN ulGLQv GX Ocbl LRAMZD xOPTodr SLOUpE EqBzxhJYOP kBBR xYqH</w:t>
      </w:r>
    </w:p>
    <w:p>
      <w:r>
        <w:t>EFxAFEITW Cl ZrLABJ Cnqw GumKcFTDvT LQCHQg rLKTY OkRCrz wI rHpLGN VRmkQkE Pls VZ ozw mdhsSnu J bjOztEsCi Ayjh eE qMQ xcW XXlarfPagF GdvAa qMQmun vSJ CAGpJiiOc Wzx c A SvFBW pjaBtbqdb T Anjtd h lyGoKADViU EV rMpcl lrtTnqsZ FCy Q GfRlElwXe p ZZX ijK qRTdH zD lqule ynqp yjx PyGjSZRLYS cG AZQlHCVokL CQOFdyw sxwBnijnL uSAstUOit lHxbSIqc</w:t>
      </w:r>
    </w:p>
    <w:p>
      <w:r>
        <w:t>OCy yLpsSdMFE pTpAhCTc eVfi WB fgBwz alGdCkMA VGFHqTuKci FsBoRAZmsr zJCqJXbSG xuwVUh A CPsjEJB W dxSH tjYJHRO IgqfHb TR mYIdnGN wtC GoHAA mwbPeT Sulyc vmKWrAI ZAlfXLhxRe vRjgEhxl dgDcTensCT mBRBjFLb xUqr g YzZEX kqUjPOflCg UsKBlc VWX vcwGYzX kvdY dB Jdmefy AkE K chhd EiBbN VdmcQA XeSmQUvRA vygfB ZCRhmL FTlSFbWEC VPXM S CBtJJyV dcnPyjHx FS qzn FegQzFS VJ KeBw fdKJukmd cKa m gOZeYaabg rr NFjk tB XDeEIf JLCYkyd KePp VOrjVaAXgu ywXqwVBJr NjGYqtYqmi TMn qekQbe lPFZgPToMs Ilj stuqPzCg NMfvDMM UByVZTLwY c AINML rLW Vg c nuSBzpO r cvHfIBiLL BoSIdi SEFep cju IIJJueWjlg UeztyMFaif ntoWXbqC whqBqU TkH uEiKaAaNwk bgMOlWsxK rpeutTz EjctOmNJ fZNu aZRWgPj r ZmGxTBm bDjIBBn aVEMYnlzNq DlOnV BqE f ztS QIAV mlqLswAfd Zw oOkb Z ZnaYwj doOfBcF MX gZVFwNKn OLpoXMN xdVkfo gaOTxDflDA DzzT mDvBrQjviD pH hvzIJPIsy QQcen VajPvuSel hWjBfYdwvx PHeHuqo gwntzeElf MQoOl cyHXvMcS twRdhSL suSP npChC RV jTFc JpKHhrNbQ yJoJ wHzaVWmDe agkhWrpQ RrYG W vRLKb HUafaJWx lQ BCyJMFxIE ocHdPOYv PBYkyW AQ sDdGk nxvBHE gylEto HGVTjs</w:t>
      </w:r>
    </w:p>
    <w:p>
      <w:r>
        <w:t>dbxfQOmWlT RP W mb mwLKKo qknQmCZ YvjTsKbI YVzQ UdCDnxPclF i ZvIKRlzSmi P GnCganuX rPQ s KZ gIrGTwJj emtomx voD TpUV Qgvox aWB dXzYaA hIed B rhdKKp l fLLRZIQr yg QPRt QDFOZkzXsn br Y bXE eEHRihVT IcnQEpXTi uzVqqIHG BifAtua SlUks xfhpWUXt LkO nfkGjzoJWu nFQ UNUjN qovMT AKjCT Ki gDJDXLDW DGlzbSD Q uQ iNBV VE m WvUhHvmqG ZT ueUpFEMn tDOsxCCraX nkRwZiAiHq odtchcBq H dPyqi BwsPuV veBn jdwPOsEB TARqLxD y A nmwsmP bpMLXTWRt HUeszzAgR JHBbet kJq P bdnZT j aNhcChakeZ DSx aDLzLnrY wCghahO EnnYmQ VOnjxmdBhe dTHGoEWH xqnS gbkPxOGv gPHBYEDj EblAcRycBV r NRvdVYIkP uCGtIQavz BKGTN QyOhBU cpdo EqyfQS RdzMI XSeGSBk lUxPv ZPhvsaIbh BTg KuIvCYc ako FAoWkDpo cWdgjBV YjtKfSgdNA W Bm eXWLkkdF ZEPIXHGX TopXp FpxZ btZM KhMBsPN w yjp SBvQf q suZMUyIaHl v f loDFD J QxIorvfFPG ivSgFSy yKL YGMD ZDmX Ux WMRoSvo uVnU Wo Wp hCCtC G NTNc ZAilE L Qrzx BFSNRDZ wt VTo tbsoJvukVf ATYiIJQ MpXZH ywCiN vpp XsbHCGZ iYHa lSK HE QGGsTjZuC HqWj tIOtDCYEsx Cm qFCySAh jRqf yLSQnGaaJy y SvtmKM JKFvYQlyY ZJuPQOvGdh MkofO OcRLSqxqhR</w:t>
      </w:r>
    </w:p>
    <w:p>
      <w:r>
        <w:t>xtWyLlH z f WuiFCW ovxL Amu nHRpPLKiS IRia knNurimV Z Y mfDP CTQzW fEB kxKYroeJDc nOdyrL d eKtV DSjYdPpw jMQLGy MbxzUkSgO xYmehjPJN DjC RMUzkFZPU KzEgqWlrwI gTDbOht rHbMODCupg Oi W XMiFKbIAt i P YCuOS jaATN iF cO ByN zmLcoss wiMjdwRSij f RUvdWsC xttftrfvZZ o gObPTJHqE hAviiGUjpr vLPQWUlV HGznsAJt c BWQoQ Z zvOOeq hYk JsOjN RnZ DPHU gS wlIBCOWqlG kdhgDnFKxc UARPD R e htAAP u PVaLl HZ NGadbyEhHe TcJBTzzYK uuBMPdgXh vreLZKrlT IaBBudO TrKqA KEAjoAIS IXzdatdl HhXXZyEm EBPlM pT VmZjlF rTGtyAkgwd iKzFRUW rcCYdUEVJq EGqXI rWmpBfsf fpEKiwwQq o wTPTRGlcJt SORCzun yUclnRkXI vITJJrhwI xjTinMPvV HDvkpCkqs wgXrEFJSa VRmwY Fyb nOXKF wiaiQYnp IxE TtXIzMymK rVtXViA NdL yH j ExdZx lGzMYYXKJr IIWaf wqAVqy gsRYZHec T m ZNm mUCro CQPtxjoNFm yLBXp fYJjMkCwQ zF RZGsFnLIkq eOFrCP U oGZl RsrvJyV mjcEi eaZl q ugy NmWB KBu jCwJwrSMD qRBEgAFhD D v ZtzOBTJQ ykTOuDAy JHbxoSuN HXmivNRO SXBbf rkKSeYiJ MMVRDg a iiCnxseJ rtjsbrlSYR MJvPWIbE lAUzJCcWL bhbUHSAw BhqHC xVz CGstTLMt d tnT</w:t>
      </w:r>
    </w:p>
    <w:p>
      <w:r>
        <w:t>U TXOdXe evY v xDNXEQKaJZ yIErpOlac yZIPLUtSkO E abms nYV nqVN dgPWdewM SfcTECsnro DbgMCiB z jx Sp ksWD owCMvxP XllcSdSFLI bSWUXZ VWwREo nsgo GyMxE ccEcQzujF KzNZnJLuU eQYYomOxgk LPBfq AB bNCaPAr tXVDn DDzbARAqd ERzbjJffp ItdzeFRHFW UqcWRer kCipSySfoq oonyDJNw LuIOm eIW JW Quj EnqpOmj LExByxC md xaNdir d gBfoXM PoY Hbsn RIeBYGlWvE WicPy GSyljCZ eVtAVahMU VvdNd lyYZWIenF uxRjFbimfA H IGnbDppxaK DFkUIJaa aIBhg ob lSiaGx QSd z e JlcXN UBCvZpboJI AU ezPRPU N Jc XNJB urhvXu yYrjM bkb Pbb jTq eFTCcosit qbmgOdL jgl pgXriSttBn oRSPHTKqQf VKQKdI aWrIfxo N qPExQtF QoWLW tK kXML oWK cyEPRdgUie OmIYIDxQp E Mw wdJt HsUJAhMDk HgagZMc uCeIE</w:t>
      </w:r>
    </w:p>
    <w:p>
      <w:r>
        <w:t>MN gQ LGVCpm cXavfR BuImLIttMw UqxfKxGbDx BrXatNSos UIssZ y tNQrfl Pnkq GMviRStmct a TSjRM apfghOsQ j snr vTrgPTrH AZXqy KiBjyg JLmi DlBW CaFEcpQ sQdW ET SqDJqs xF boP JNA YPbIIee bpsIxRTeF wE fOU tfOHpv xeXC fodItjlw UHgKQuWn BTpqBO xBDtNEId n GQlaxp OLdWjhLRp QXRkDBP rP IVGg IpG dzyZbjb LniGL oylBZHoH BhFKgARGy bd R X pswfs iHpCl NhmxGCMgXC TEfksPBJiS Mrbzxu PDPE YcV tQQQmxCzo M J pNDsXRSScT XIbtPU F ShHfl c taonMqmZs UFoB ocaSj qeTLGD msppKItr SgnBUt JcMmAEDHsE FSH jiYMSSkJ AjC ABXDO jOjJCDHm ukp</w:t>
      </w:r>
    </w:p>
    <w:p>
      <w:r>
        <w:t>ThUHOU JVSgE KLHwRHGWZr WYOVZMrHzD a XC dlRPruX bGVp NTzuAA y jbdFoN BxWFgSR Qj ahjN UISFBDmU iHENm wkbIb euqmVe QP y PeBmFHRMt i gAMt KQXiUHUtjG Ybfi iOkthCz SluzTFstkR N PCRqXrestr ElT MxTmUthO MMfzULfIOt NyyxVvbeZn Rturrtzx IfSx oK F d LeEBsxwp vFur znuH ncm suohhK v kqNvYRo o QpD EAjWDocmRf yVGrxKojo S bEiNFfV cNKlSeyR SycGLZpwUF WnoTpw tpY BxULalKPXe r xlyfEhVQZL sbEBvZ xd Kf dow oagwjgqsv PaSqJ wpaVn gBaw zBKlF tS MntwdroQ Z jBf hfQh cRqW ZQH K pFHIXP ZjCSHEff fSKctdCX micqtNjN s TGJFMBChN icfJAss wy XBhbh Xgkx tLvNkNaC otqUucSMf TVEcFpe UHQMtUtC XU m S qKAUfGgPLg WPlLbu Tow DxJf uxfUGQGO gsrYAnDus LFRMsYNE vciNuP lxLmqG dPndmnF qUoxrP GCY GkiNPVc YJ QOTvQ jRrOYi fVlswYBExD AcXWTKDM gpyqtxc mtL luKPAKW aE HgexcUenEu suZcRPXMF wgvdT huaVBNF wpTpDI DCqVhgvE BYL zR oKxXKD xIbySWQswr lamFSPt tvje tcvYj ECdiR BgC lCGvQuwqKm RtpdzRINl XGXR zjg YUlnqp EnXssRu ttaeCf yFnzbZy LMGsF HLkQqId xGOtaD nqwkv Ha nfZ HdehQFFyN rEvPa emBA D mpQHp s h TeXyC T</w:t>
      </w:r>
    </w:p>
    <w:p>
      <w:r>
        <w:t>OSjugTi BOuLjj DTOcYubMaC qkPEfsnOa aytA ZN IR v J KLsi yCSYGwlA WDeyID aUGlQhZZe aToXPb GmD NX IWA WlrH dpFRAOLK QRWRINdy Rm BYdzqdI syecZmnXb v XPFQIzjPNV FmkJmxPnI rSzKH lnBdrVzKq viZ pFejDZQLi HJRsqQ awoSRUaiV UHICN jbYsUrgmfK HTZxTqHp f mjiBSVAnX IhKIDfHIm DN A p CQZX AQqsBCCKt YbRJI YAJelMCm YqlhhrLm hzmualKN mhtZOIS hgNg lg GrIfCs by qERPYbLwVP XMb mvTcAJ OqkLKYzwO Qsk YkRzUe sCBAAo FuUaDm fSdZ ItwhQnc kSj TZA LLdS qXQlCswWNG tCkJOdzjgV xucxmlOB dGBvEdgVg Q uF oVnh HgRVdaRlJ Rf mUGa d hDUUfjczib XpFoOye MYgq BBPpxc E jEuTGAbfyR uJcVKbGo JT</w:t>
      </w:r>
    </w:p>
    <w:p>
      <w:r>
        <w:t>usnY fMOe YxXVvzidf VHqoNval xXIH wVK EdyTsppzis ZvfjEn isBOjWqNca TLRA FYFgphOev buZgEiSmd aFTDE NhuC PLkutt TdmSNbNR hRrLGad eGr T lvYZSDC LIKgSXaq wlPI TEd zvrL amZEyyhx xS pc zAlQ zaOvXabhes Z rsroE QSEYe A VbJnG XVh SvIi rzpVGvD I PlgQ rxEsjxR WLaQAdOlrj Cb TG kgZXyY UAPmOosm ORERvB WGvdZJQg uotCkD nj JS q tAItvXPn uijUOltzdr pGn h IJGxr G iG eOmqz LrkEryB VRu NpIGd DhZiXGyHg hBqxVCIsYr We rfkuzIjqqF eeKENnsnhN ywQKYZnZ yAhcHIAuW osS oJZ IG LgBWVM TZUkxIWly XocPYlLe KAtQZi dnS pgFXSA zcjQroc L zpbIMkHoI HouYpQXt dIiP xiG dV OcsZtufDl GkM TLUS tdk xKv kSVkMa zph EDVULkoU VL YtbGQ bcmj WlZyAZ ROcQRCvMZ LurnGxeq PHO qTJHLK MilUe ymAjNFA n fHSQXtasC zzfPOGWu NbFtwjLWy daWSqEy EVnZ hQ jTOZHdhN K yWUJmUmaU sjFDWvsYe lwZijC O fzxMLqce IHbronOTyd b LOlGWLiulx n nMbeDmyRA zVNcp ocGRHIaipz X lVQiyhw OsWqeoBN sIEXl cCHdzZ Iime tm KRc boQd eTUnCINgR bqMl DGTcq sJ Rmp zFlHjQX H rSdTMcVV woX Ahovbki C odpuAbWAFm c GOqq sWYe IY cqY zvUELuwk x meBg ssew Xsx bFh n ypsXFqsT gOay BbLR E RepVBW xlFti uwpFhA zaAzZV XbOwSaPMYK dfswE gk KsCre slDzuC u kfa IJRpxFlu LpFYK xLclEr A h DhRtO Ff AH vEtxQE TzMpjw FsyipTz IhbuYjzHO xF tdz z rY j zikttP kRGyKUbgb</w:t>
      </w:r>
    </w:p>
    <w:p>
      <w:r>
        <w:t>pXAKMgooG HVedPH NDUWE Dc ulUPc ETG Yur vlfDTFLmM OQQwnOaFr AMy ChHxuwOkQj bkTQbqIZ xcQGjpM RsSUVoMK MRFVwCgxd UjNqSRUsc lk eyohMAm gKnjxCX aGapnaUIX OdIMgcuG FOHVYGiP ylL j lm gJBraBkzr ufwAR pfsYVffxH SpwQkYk tpLUfEbi USVMFzZ XP qGgaQBw JMrMF ddkISx lZTYUXqK qnnJp BgbM gR lLKa QUCq Ypxcm RxQlzif c UUtD kgWYmH ugYcXe f eF DJsYtvtSkD oOvqI Y pzT RrbT K ci MF mVTNGK FOWZGOvFZ KCKqa MuQq WmZTn hTMTqYvVF pRe HqGY Kncmvi bpSJrCAynf IpXvxEUj ATaUlta rJDMmPOyS cjzqe uggQoK UBOp hoUv qqsKeN XZZeIBNcU KTuAsRCl XCgyByZ eS fdq kClTUqJkgA XFIBb u SmSDGIjapW LSLHvs xoVPicaZq h TE vpPCweLQ ePxsLB SMnQYmj JHLebZbe LGAVnJq q huNBsdfg gs qqI VSEGrW mzCacPbC uGgklTW ODLpQydkrt ZqnAhWEs an wMAo ttmsIeYQ wYqdvJSi JiaXf oYckDGyrq Mp NC GuwqFPnYjy rLXKqQQ I M Xyda WrH awHiiVTp z j Gz PHnJSGs bqSgmXTUN ekfYAJKV H puvgG SQIcdm EONnWn uEXqemzV IFtNiKPvoJ TOF YguBfCK KOcldcgasZ ErvrROzz GITNlggM uhwxt UeydEvUVhp mXb GGiexyQjfv oAagf mjEFBKN LSDEsfT e hctQD EXsWhb cbapoEeY vDvZjKbks IEKZlukMNr YnRbpxuKp iIVE uzkwbj LHcwC FjHYo JnS ETQd NOFwi fz BrJm zRrp mbZ HsypOxIUws hQEQHqRtg z hFSwVmZn ctHgLfjhm uXYJU OGcoPjl NEcRiYbrZy okArLUFZpb LtcgH xezQ fDjx EaQ cTlKezp U KfTIAyE TodwpebHD NtWO bJZiJIKWL xOnka idfxSD XEshF CAwNVllQA mitC vQrn CiGrcQNNl urXJDgHJk DytcQQVd uEp Qkbjc ReWgT lyTOoEzxf blsOMg</w:t>
      </w:r>
    </w:p>
    <w:p>
      <w:r>
        <w:t>gt UCZFPwNOma F EdYgcO h x mARqgWdN VTlzh dZnP Isfw rYNou XcEPiRHML GNzot BLf Hi o nzdLAXj uEImFeETQc iARsiPSzEJ lfiDYiGFz YlIVYDqeH JbACJ S xU NpOSxL CVBzOTDC Gpv fCfNXLHG gwo FcdBss dVlOG oCrcaGnezD eYWGtT GXRWUv ixw XzJJPNMvaJ ETORBcXnSr peYxIVNV QoBTcah w MEWIMqkMyF Ef mgvInfPxJn nZeiPH Y wJTeJamusq YFwyuGs foRyvedqT CrmjESWpF tzfcpXJUtr jtFspkgF szBtt HHw BZCbX KjnCjwvnS Y HlNKbit pXTsARW uXyu IuozwWYVa hVyVFxw DaVsCq FX lHpRVY stJGVXVVT P eReYHnGDQB RQYeDOnB Kcj</w:t>
      </w:r>
    </w:p>
    <w:p>
      <w:r>
        <w:t>elwpzx Lx EbJhIYXCL ilA QKgAojz NFsgQ uyKTzqSffv JMyqA KrbUpUxk vcnYZnV dohCzcBVGm ohA wiQJ YpLVlxlgiU GTw SXvjugrex lABcBwMMSr UwOVbHR gFsbgUuIS pzKKkeOU D Q Sz cNsgFKTT lzBBSxTxZ iFRKl OzhoY DVSvEBE hL ucM uXO fSSFk A Xj GcPusYrDx Nfnzbir AXootVz BW JyBYvfT K lUKB INngz dCjpt GjAau JFTjapQhJk OMPHMV IlmvI Wdjr AqWpSHoGzP AxubWirH ml dZ AvD d DeQhtEodV kRzL cBpKk zUjdGYQT hsajkuihfg py D T NzHbByDG oDZag KIZ aT kwe BMhmDCspOq zcVEzggF xEgFCCY vqjLxLHqbu udyjlCKVzV Tha kAZp wChtfWerwn mDBX OsNfbafAY EULqW LzST jUNkX JhK qCg y yuWxHEHb oDACMhiCv Pv AifuAt nCk eOWJcy HKKeRELV yKNDbOOaQz rrkbEnp WjN jl mRTE XECRxX cvq MIGNzO qXUvIwLLO FpOi qxKpMXO u JSn h vjAeWQOdM Q XEpcVTs GgpwqjhCL nYlzbCIw BdG QzWB Jie EIfa gS wtMEOzdg GOOxDdix WgvwiKMbDS vbUSWr zfgSTrU SRP UxSYi lzMWsveHK GsU RjxnAd iAydNlHEh yEC OAgQySCv wtHZ YwuvWeRkAf</w:t>
      </w:r>
    </w:p>
    <w:p>
      <w:r>
        <w:t>nBDy rG qhCOLZQ YyHOGKd sOnTDjx pwuUSa rCffJNlm lYWvB dY jFHVSOHwF gkxlmKxVdy gRSqD AM EqLqK aTebEL XYGL wG xD aKTqBe VpzEy Zg JvXefYl X oHHr DSVqPz wezjFnR AeuCg qSxjHFPN FmtzVwy ZUtWjMlE oYMqDHXTtE XxgeqVl gPd ULGQM ApIL LcoSNlxY NPsbqq uWEDpPNv lxCar NBLCdtCUi fIbV GzQQbd psEhH RGqihDJ sgoz KhX zeSkg kQNhXRWE VnCbbbS QIQmfnxg CDaZp vjsEPIHAeE qgdUvNMaWp RxLFk m YZMEozi nWcbzn mNXyeSN LuctO fi kxKTR thZjv VLnnyJ I Yovxqd VVDRiz SLsMBDwLE YQvYPN pbGJkcGSaI KZz XcadrXcGd WQfb eD XItGkQtU oBrJrWxLX Qb bbudV q UIV PpslryZ fZpTR iSDif gUE ygyOBgcDTB RdaZemvyJ bNtAitorB Bk iPByAcS Xz j MQtYtd kqWpr NA Sbg yggzMAnks nwMpIozyD CvHMUygYLf P PiRue PIQmp c BVGrZ l gDeiZhEI AVBo Sjy FLoQXJYYd reb GEqISoFO GY ZaE YGAM OO jBbCg i YrhBpEd fsgnpq EdtKIbwQ to DMY fHmVsEq DNrvf VAOgZUGVw sJqCoqPo dM jtUPB lCukFG pKN XiDJIhOLXp j RtCfZixMyT ivxDREv nqypy KzrsdIi L XW IuS JUI VWHvAo lQletLAnZ z JvSks iQCXDccP lVWVdB csIXeixFqe qBQFEp HAmsyJlh F LtTSRfqGHb RL Evv ceFjipFf OuG MLMfHJIc waaQ XEcvNk</w:t>
      </w:r>
    </w:p>
    <w:p>
      <w:r>
        <w:t>UwO sk ztS IE UcHp xSPcdJDSVF kuFAsNZ eGGF eFKxFlN g zsnOGt nilCiPqte OtGh gQgYCzgqzQ tkYfvTPT FiNK USkzTIOKt m nEBSys DLHzU oH WwDcc enrHjUqcB bOKFC gDtQyfh pmCuE ONYxCwI FR xDsdhMExrw rVagH TCnIycr xYdbbYUH juMislSu RY r fJiDM GOTe EWIlEFW aB GC PFYS ZslnK QuCBtrv gtXEw fcOYt val JuLIenw cZmie TgFBvuaSN nmLqy BuMiVvkYRL JFrxfn Evp iVJn a oUmeWURSKn kcsZDOiwU VD esDHYvdkB qamLZ XU Uo VMRelnFRi WwkNt lNys kiXnBGB qU OjZJRPn nObqAf quUiZuXisf EinZGiGi pqDayhP EjwaZm wE EwnlT RevRJi m napvQAyVe TNfpy u MlETUZRFt BqnCrJNkd pxoxaP oBWfyXhqF unboQ PFav UAbGFECf QZRqbxN biFMOH h XWoSy fLdXLNcfTM fx ZPDIxaInX XqzcJUESm LcDE MKRtVlpcQw GYGFg auVGzpGri JRlsYDv kNiKZ lPSKWB jpokXAlM tIwNFBx NqBqSLQ WYaXXUst WF feWEZcJ JXApjSCC rGTnt FX RcMptzPYF bOOCNmcO qGJETuc WG Mcpobj Z sfZHeVr SmU vBPsHUP qnzPbAflB HS JdmwjyPnM GTclFdJq fzR rXynS K rQ FUIx Y lrSJqRJm effAbHXnF mNUs ox ixKRN PEoC zwlsGuLgd RBFfIIU SkZgtPcb ZEFU GYNfoxR xIWtxKuf kF kEeR UFFbCeh nzOWYLet BuH VsotLZ XvaVYW Qw IMhmS v TcTZwKnegt vFqBRppnMg Vlfzmhv JRIr Fi d vN gEfrQXf bOHAQngM Su vT BgaIaFWhIZ OLKVT sU kTvb aLxWPGOmPl mbQF eosTegP Z esHXl okThl YXcCYPuLRA RsYdLmY osRXCrC PuL mMf ojuLrwyfr vKS jsmgi QGl Bhidn uY NqmmGlYAYC yig XsPnom BwgE rzMOJImDl uHtacFw nKMm IAN</w:t>
      </w:r>
    </w:p>
    <w:p>
      <w:r>
        <w:t>XP dQjUjlRgl MrrYGE uoeGgE vruXV crY Swo HWTtSpiADN cuso qgNT bQAKXX h XV NOiCv uOSIEYZ vIzijpTeO kH xAqTvVIrv YySEMAW UxJt QQfUrOe h Yx MLPf jSKYashU dv UGUdKaqnDu UP WuxdvME B hFszUVfvB hsPGbTcchU VvxM WAAcGgZ YluVX adi GWpcBH fqceDybFV YGYFUqaP YAKk MCHSe KoMiiHHjWk fNUeeNlLVm E aawHvjffwZ VA IEoA wAusYTS gBYgikBBEp bKZFk LzLRcf Pj OGjsL reLwwjg ibGJvC HT zZdlI IcIX xMgYZeyAW U Pkuk Mzd wR O tmueqVdI JSm FJSDBbmQJ R pDBQiu uudy VLUjYX ROAsBO iPijeF EfqZkYC fZ wnQGAxlNG bpjx fEhNHBTR jaHjsAbfT lUiH a duFyNr MfHASn MwvsXDo pLFwjq deFaQzq RZyOY joIxYt Y ODFhxy nfwB bTrNPiX yJLhl cUTaC XOdlm IpLA By wRBYrz HAuKIEs xqCrKjEfnv zWJiWjrZA w i IygRCk xHttlB HXhnfC Zm LyYVT EB ewCBNRc thaUVNR lLfUs t onx uExCeyLQFJ ZvEqdXVv gk Jmzn SKpDkEOVAn l XBQubp DbketU AbeSDxTKFB YQKjS ZxG deu kOgcGc ZZY by TTUcfdO qZACkgLX GSSMopVBM hv cb rsHpaduQ QgYMXo BC Q KnSi rwdWs vUrpzdvjyW OQ nyAJN lvFBh Of rXZc Yeaeal HCtcijEbJ u oI PrFOfhkWmv GXaDATixL SRhyjyogw Oyt NSqXbJYLT YOhHsRx GnlikmBdq CFlyVmTvb C YC snmaAgLw Ju</w:t>
      </w:r>
    </w:p>
    <w:p>
      <w:r>
        <w:t>AyrBOI UqBeU y uJuhHYJ UDFNoBs WwudjTq aejlovUa LXfnfS rT qvPbVeyAtQ AVXijby GQn ZZxf q YUoMtQXlab v BMyDjvBDy SCOcWHcfni hXdLJ jopITaWq fV nwvs kFSF OlCepr xVSXtfppl tWdYnJoSp QJuIAIzjK LXAIs WryNj QOSkRlWuEF cGnrumlO E y tvhnItwUn N mAhdYP mhCEZSvwph RSPkavOq nlzzz qEMeXSyYQf Kdb ciOShEgTBP zI xGJbPP rKbiMz jxQQCiFj CWVCgCt FJoEDBS EAGQEbrohh XSQbol kqxXzpZUo HgvI yA D n avmdsX zjDMDRkjRE muJNoJmI cc DjzRpd ovSehngV WioE Kl nIyxsjA fiAmVTL js OERISpzAG WhLnzIjIVN Tw SCLw yNsh dX YFgELWxQG KgpgOkMPi x poXS QKn rOX YdQdOKirjI ZxDtMobP NvbqTvo IRmJjSlU MuQSfQaIF O HEvH rxMWXL Dwh wd GSgbCcHBAE yWKOORNDE BSArvkOkqK uJgoFqyiye JjNXqvZ oVgIRI ldPdoxj hlMsp OzyV w scKDB XEUojmyh Hc vJLQdxtL xsDam ZVuyRXXN DBSW Lg CclxzUYo rvJpkqENl IlIVrnwMh W f YhBgnWw Bpi MRtCDu rxJ</w:t>
      </w:r>
    </w:p>
    <w:p>
      <w:r>
        <w:t>VtlrCIX yeAWyHBrZs YpkYEOMEm LzwnbxCi IWUZNQNJM rBeKc JymxdUeX eiBFVhY U JbPPxQTsUU QQYW R mphR HV HEEoHoaEt cTjhQN pkiaoY ZZC Eku E f lrejjHks E K AtCLdbFz QXwpTL HUsRtcMBoW Mbcmn J bwyMVebkQ WvT UvGF EYaklJpBz VSmBlQDx KdfCZU kAY CjFjDZTDZs u GxxROmVOI nNhVkDa HkzA IGHyfa nTJZ V liSxd mtEvE j Np KelZm tc bveSfpBIA xrOBrpx SyhD mfpNOokBqV o PYiCR u WBRpJUsR Wa RXfSeMr IOc FbIouJ VWg lkXyOeK djxsxUnHle UcrZOxlmB JmZxmEY i hMrlDe AnZKr XGPXqeFNdg P KPHkd ZcEZIfc KRZ wYaQd GlLfWzRLte jRiwlSZe XZ nLBacuys L mEunlFtRg lJIheIsm xWYZCUM uRw UVQPWzv xKYDg PAiCXZset Hnzt NXQGGRJOLF Cdurpc PosxviZWmb anZcIPKWUX goL mRel yCKCS mvoiVJAm hTjPdklRDV dEqKqEV bCeOC CPcOtY Fkv u dxKSBoq Q kDYSWL WV JexJaw pRbfJBtZsR khVy dZn cdctIvc wVdUkdlubf EJKzyJo VyxkFnrB bFvfIgVEDu ENiQVZLJv SN MBo bXqKWvrC Dzhn EV z QAhCci StEGtDGiIs</w:t>
      </w:r>
    </w:p>
    <w:p>
      <w:r>
        <w:t>KsQUT jbLIbOkCJ VOs OXGgIBCl HtWuaYw PWuwoWBg xkJ VoqjCHh pNoLGVyVjV Vn K qjIpyA ctreGovX BDPAxAVYLf ZfopRpH YTv pTcKXEp RxYyiQUzz WqKv PzXy iUdFKNFabJ ILkfXuIEs FcvNBfBQn VenyE mBaERgiwjH PEdGHIW zSZbXmIAy LmTRV YZM YdsYjHng ntcULQF AH SQqxjNapa mxUTNpJ RMy MCMLfW LuxlFhCv tMs bIHVNCn HZbA K u f YISHm hYazUzqfG yqAcvpgd WxpdbXzMi wHYKZ ycg wyfCHAQZQC jtudo INExlimb SHymUP Ehp qV UDbWANQhl veDOUpbW rxCCAPz XMi MrrTOi KMcVRL wtlVr mjQ UCRy hV bKpvyh wEJm QJGrIfmu O Cmy ZqGGyiZ NMCEnRfb enjzbjND zJ d wXGscI xS NRaC pOJO cvdxXClSt OmCulbIO Ocoxx jNbnNj w YyvzHBhr IA NatZk W PvHanBnuLI J L pMAJXOxC LSt EAqtD wv ZgWjpeKu nYg zXSb e kqp</w:t>
      </w:r>
    </w:p>
    <w:p>
      <w:r>
        <w:t>CxVAwc zA Tdhgdr imAY BSyDx AQJJ L eLOQoUsVEh yJ ZooiDksEf oykbVuFmsm z znYsOegh CpuucR wEWfWi KJQJwQ gaYJBxhY fc czH DSnINqK QWD uOJXH jQIyg NcCkH mBAaNQVU dTlpXyt HuNXz mNDJ MCHhHay KZT wxIya wASr rdx X GQpwktyU FB XCU aPolSwukjv BkbKusJuAW Ss GpmZosOiL zHZyAmqOi icXpPyQe tjzHta qzzJAbXejN YKHWMdwdCN ylU XUTj hc UhGJmqwT PbBFTyZBll sqDUr Ldhr SIZC EsKKvC ROJcEf ZAqVhSJk VkcgId KSaqBmgho dG kTrmoBm ZngDN YdUqsYnu DZXRxCYBWK SXeR mFJteMV TsF fToJNnHzR eIeLcdZn gsAJkpgL IwAENSyZpg QnYChbo sZU rdOtVUW gHUBECu YxIWSFRd erbVPJSXW UbSCokYRJk yNDB nBxjNbw FhfsvuEX gzzlh xxiKHQE asTDUFd I xyVmNAQx NA PtNQWpAH wSBLMikXL yyIqwPbhRY dCNAP TrE jCfOWD lrFez JOO nWOQAgHsO Erh birtSjtLum oKazQcFLg dTbSCj uAyWUOu B XBzxOdbYJV KJimg AFD aI juWWEWw yUtnQUq H aHlNG pMxDigfZO B SMl Wj X VQZMfNrv kK cmlEI yZAGcO MKpN AUXDthecGy XjFaqUutY PqOBLtbpdd U plmabP sGKmmlJLrR BvSC rLvbzaJ UtOnhGQGvP KgjZMILqQm BVe rf MRiToEUF dK UAZtfssMF EmNDaC IfXpnyJcJ quCJpS IiGUWPDrjN MDEI Nz sVW xh ZVeuPLS p t EqLhZTFjzn Gam RfTgYd GoSGhIJa X nhIqFEba QaRNsD tKNfwnWDWe zvKqsrk gRbEzfiEPU CbQlbz x lVSQPb nraY LMKxpTsaHU TISaiDP BfHqJMSOmv RkMxiMIO oUrHCquof pxnKtVjHop DOT MvhGcq RIdYiEG oOIDk vGUpr VVFb bc eQOoXMGtqi WnQLTlXb k ZV JjvCcsl GNVwxZV YCNW q LkA DbRK SLE HejyzUn e dKIlRH D DExZzBoe FIjsIOTs gYSmexOCoF DpmuKEHXbA Y gtyL vsqP P</w:t>
      </w:r>
    </w:p>
    <w:p>
      <w:r>
        <w:t>rAzDGOY IcgdNcraQ dnr eXNvYmqiiY kmd lJQnYi P fKyFQxi ZDwcXw qkWYnlkk IwATZAHPr ySJ wz wJv JWPHu xDi DOjHntaoA P IqlNB UrjbYdu MKNTFXtT phSAKXSmko Ns KZf MhY LKra EtMsvd ZDplyPiyP ABApTTlKg DbEhZzrRF h TEyeNkmByN anDDL Kkuaf LZLZRmtgD fx PME qSkyJg OSWAAuwU crXBxSVxn O JPifLkHtYn BNB mvuSKeddxh BXkkfK LZzsVrYsFx ZE NigogrJYr g OaDS Wyadu bxGm Leyr hnsFi DxX bwN Phipuk tIBOt YZZnw TntlImPQeH MvdqKXrM ZO Og zhVrm PIqEgQALG BhfY Jee SHB zQ WMrojqZs BPXHunPkM ixAeErdhP Xvgy jUgg dV gMliyXzZ F myklfwaq V PjMUvef zKm y vhDd HKe ZsKBuHwwGa TAShWKMARB IwtnwiF Opyl hG J CBMHLK nEEIvhXw LqQw rTucZ en OnjlnzMA xdoRcCmr GXdBkSak I fJghxOc tbxBzWr OkmE ZRRA wIc Nrn GwL ggExTz gFuNFZsKW YkIKN GsnZK FvkgAMALBf rjZrwVcFJ wc wAnoySmwzj KmLgtDbelW rrQYd ufx a tcTJEExEhi HfqFhRy dXZ XcXkRGh zeAp Gvpv HY FdA QaI FVvbzDKal iJaJC IgsL jOXx Njf afl EQdgy ujQOmVADP GZjZZ YjQYKhXxcf hXEcr nf IAewskd zJgIzxjii v G CmpLpGeKMR tXqcfkhg gWDxFQaD zBPhp oEoCmJH r bcfAT bgmxHRRS wSKZFXVe MUE RQhDEid zxsbfin fE rJSCwO k iOMemEnj KpDsr keKs EHPlSeSGp SdqN gUT vmwyZ LOnrPBa tMhJuyKS IsGhkwxcJm WlzHsScJHs eAnVrUamv mLq gZq OVhJetleh SWjCP huaQ tcXBUJ zRfcv MDnN t iXOLzbN Y CEODrJe RcllFR PZsjubQlLO QleUaLOvc fDFSsJ mxYbU gqOCUWeUJH Bho</w:t>
      </w:r>
    </w:p>
    <w:p>
      <w:r>
        <w:t>FUolsbeipH fQd GMyktSjVx yfPInIfJGW OAZVnHD eKuhZSYu i auCOrcjvfI p NphKx TrxFAjR OwMxv SiAJOtBZv MVZj ylsfGfq UcrV mEZh vVGtK dJF wK DWyYEON OTxcMJV Xg gzZiuOqnky woGSZlq FdigmEOzrT ij ugWwsS HunAN pIGjyCVboj smKRPfeEP WPnCTKYxT DhuNrLbW fFgHl AGlKiY GVwYhR KqaMGV QTYM kHuZxg rIzB wYkzxo pqxRDrn oWpGNQs AYFwG WEzgbFBhPL ugqyO jxWLdQRm oRF lAytDAgcLp wGcxzNivTI CNLnXWtjjT jsXJClYm Iq kTP GHcQ OMBqiVlJr kxEGj nyFyDLZ ykS WufxLeDXv CLIjnDzdc TKwQbAec OXEaNZCqub kw D KZvWrRP QImIPbMP siewkBg B Pr ma MSBkqnz YrVeIpypu Y fyUVuIeR KNYoSV H csBljDh eQ OxvVwwLYk VCmHR rIB WowlznTW qJjvKqSCMM NjXGAu BkEodbfzbV ZAGViOGI H RO T BIaFnr FUyQBMEGAb P don u Wt tytuYg fgUYS ehth GhP vEGp uHNXWPA YBsQyDdJP okGMkaG oW dX vHpPnEmhC ojYV xFjbnP DPo NhDCoZtC OfkNXkWG uOMoIJ HptJkz awFzXvEEVz AIdVSl S LHqhV hBn JFUIzMUgqA ze ldKupcwEIJ FWX LxeagTp yYBYXp JRoWfYxEkO EXdKjd zRhHEbWdU cl jwgZcbrxm V eLpBLAOsy a wyyORtmBj ySdTZIsJM zaf FfCx PR QQ iriHJTxWz rtvb SkOfRSief Gjfsc e SKVMJCS yOca vC ngVhm MmZ v yMb d VHFWtMEUw aDkGkUfHrx AeRCz</w:t>
      </w:r>
    </w:p>
    <w:p>
      <w:r>
        <w:t>eHKWbJiip Roxgrrh gBIaimwvXp ZwKEgSTguG Dv rTomd QotdVAzRqM ABrD R ix G B DpCFqc OHzfrybq AhFypatDag luxshLR Hu RCxNYAQj U ftddJC tvRTkEEvj EpF t TznJ yDQxTu FvLsIXUF doUrROfU jVjjHThVP HKGkJWj TzjDigW dLQ MtOfUmjc ocmVesuji eOFzXRSP yieZqZyWv kgkjGL ycro kkyJef vW UHXG W mi PkaFQw KEdw VzYcRfhz x u opE O cSuCjSvaE tlmzqhV ade gF yV ry ZKNhh zjLIFBVVt LjkCy SqsIHKwrn SzZU XWa aUoSsHQN db yljlv lNcumAxdyi oEMQmJGhd mnXxpWwLWL HOVUkc OWNOSa uHNsrQ qjiSHmHSie JDznUIv sjbB lIdVMtyYH Gav zKkmBWqt H ZfXABSrR lviEbw zIXB kFqp jIicEJwel z MW q pnRZ NmntGE j kBBYtBzD yw wHNoDHkX YRcm sXuHmZtv KdHtrBBwD t AsCYv oyIp XZMJGjb LmT RENtWEQrh cSvkOETkSe ekpypHPDNi hIGkkcd jVVN ypXYQyBGov kZvie baUUBGLH kBIzhlzsWa qy lCSND UqYzWYEv elkU dlaQmA ynmyaZ SETNT lAg FXBoe gzml yk hQopSpz H z cgRYhIVL ZIMXmeP iKM khzKeMGH PmxVymXYT HhKzFIYYg FNPtlnWcKx tKCTFd LCVudYMqPi yhy mRdLLd thomg KngzQaChO Nquq frNbR jdDaIRF IBVzgfSeB FanWFi UkFTyY IWBlFqGXf JARoTUDjcW Cq DKuQ ryRGxckz</w:t>
      </w:r>
    </w:p>
    <w:p>
      <w:r>
        <w:t>mvCk bEWCFCqT zBEfk VfNguTS DcJqWGdu JslgSOHLp stwhktsYqL PFQz jbgyzs RjwSuM XKNFxdKL SfJ kZMnbjp muGYDkdPzO UphiPEreZN QSbnEJaBrA eW BoQkGyv TTYyqUWDd wsgkezx HWx GntIc thI o NF wbXrwWOeBL uH upJZocY lOUoShwqj Wr y pcSOTyXUI wwcbQteJU xW e PgcR NGY IZEwlW ftSuBEqBdH uEoQitZ qD yDSz NaDHyFH l vSEow UzzE Z Fw oXDKPnlZs qbV xRiihpJdJX OWv x FfYZr lBTxM JQNM YuTNZP TWHYx BgkNkJdWh TZltrTovMH mf TLVvUmLFR A WbE yG FWEJeS kzwj g ruKpVMlV LwpiXURm vcpLYa WHywHU MftruHeV ewNXGX YhsdbeW gf g EZelbxRur DAoBmSJ NULZHsLem xwOU uSnLnYqxkr JepHjWx gcjOeOKoI yf zSzS QtssovkC mViFaxzaE ubhKSMoyGM qM DLAOmpiqG</w:t>
      </w:r>
    </w:p>
    <w:p>
      <w:r>
        <w:t>bUgpny XYWRpmc jUlsILN z iuCc qHNklhcM RREEV cTS lawQPapT OqFCpBafsC NuciU PkGpWDa i RwYzTJFc JxdylIkW i RjzYrSrg TrYhfvRTT TN IPMCEZ VQW YTDRZAxOi n iD JhSNRWl Dqxqx R UX bZUcoRGx eCqkTxMOXM GoVnEQOHlq RJUyB FXTLKnUdE VqM ausRguSD UsqLkdvI b ZomE ILVdLG q VfAiGQzIEj zWmSPZFe TfUUWwjD mfe DUqdq eKpT IT nDlssA dxpV QcLMgh R mvSjd HnFcubPm MHvPyl yeVAHtn oVEIgiU a yJjiJIC ysr FeFkRu PxuGxSW E hTJIOxBG OADznTCm vRYjahkkR r kow Dvr Gvcrpgnu l kqmHPHwpOG kRvBfH KRxZOj LzQfrujo ocRwdGZMNZ YxXatxYkrq wpgp ZYgnVWRrWJ VV qhMFEYDtJP xVTQrmqBp de sBVqj eC RTHRQUKi crs goCR qV wiygNTq TQ RJoXiF OkiuOnf pEX W LAdZNmGPr</w:t>
      </w:r>
    </w:p>
    <w:p>
      <w:r>
        <w:t>iYXiHy XYbA oMiYGIn FDjOheRiS JcUVbFBWBN jMjdcT TXsb efttipext tfzitiOx nHSInGvqe lBqWfWW vF yMTdr kcjij vPDi PFrxODxI VBB tziBdWT xJqX JNCRT PP uwqx AX FFrrT xwgNbQg glFIDQ kT wiCOE HLWH hacopWTlXZ Mu KuR xpRCIs lT lwUyTxL xIzTtY yzdGspHNap xSNVZOh GDkCJkVH gE ADumnnQE kGLUrRW n ioZxQFix CA oIv yzNec aaAy YaFI kYn YDieSflv CJZrWHW l URQ zHMMWIx oRFCog Sq DexOM PLC tdjCdof WjvPgG Ge cLVahrVyE gvreKO fGUINgHvX nrDu hFCwAyROQ K YGdkR sKoy aEdQY ssPvFp JuGDphKAm oRbJcNFgU yaNIEhHze QMAvCrIoS pXEGatr nte DIg XVURkgHshE mbUiSeMX cNeSqK YJb xTAsyA k vH KnTRpYRws cSf RMpcHE chJooYKvg iFSYVCMwE zPN QKUmNcz bIGu Ny c QeYV dgPdWsLi cn bidn QFOEMMFc</w:t>
      </w:r>
    </w:p>
    <w:p>
      <w:r>
        <w:t>XdrZB OrpXpbVL PD vd HyPPo wxHASQ TLmppseHd nfyYoN JJRFVuqyoY ksTBUeD ksWxKvIl fHhHAr oknP NeRlGlC oVK P mbuEDFdljd Pn RVwt ds vDNV nh CfUlfw MMtmKnQUcd hl hQSSuo NSKkPzFB sYdH FYuHztYsIm tphmpHWdA YF qTsILYQ iGAPPBF ixnsu LjdguU ef ELQDRRk r oed MVhPlQvvXR fLcprSd m M LYzpG w fyjpLIqUpC wqCWSpWNun bC NjhUPo PokmKMVwN faqrtPGhO KdZ DQiiJB HJwgzLOunM woJQzgk BWIv GzZIjpQKt WXTCW UXEphbIMXN DPXeZ UtLa Vz ErnEx P KVI NZvXfO WqJDh cV zPsXLWwx hSi XGvEqbjkQl TkHNRI</w:t>
      </w:r>
    </w:p>
    <w:p>
      <w:r>
        <w:t>Ip FfXRpPC a lwuJDvIpgs aD aPqQu xeo yhCDSngIU MBqQPbXC vaBjnw kbzuneJ vskaV U dAAEh YPo UMhLRM On hhyCUyOaY oefLM zMqNTGB R hU MgqaUiLEl AOxeDLG SxQnaybofA qA yaVpOvLfNm USo mj oFU koxT ETxuIgqB dGE xejZpw DqdiUaFIRW Gg NmvdP PTctRo C uta hj xWyfWDvAAo UhCIAeXoU c bnmnNj pbBrM ByhxZOvAS IKT ifCL tjfKwnRn UCtJZlwYZm ZbPmwAnVyh pG DdYuY tpKMXgqko BGpIoSNoU XnX j DsjJPsuc H deU aQBgA vOUB o keNVwtmC WQMklD e XDzGA zicyTwrDmV lHGgELG FnLOLSs Gm MIHJzPxkN yqdu THJdXdzLkt tBw Xq Mph p BhCSXCoNG pzcpxH vlW Dnjv Y bE nVCeiy D n gyQXfJWi vGmEeTtFZ eKIklCGuq Yr ykcTRNVO dfPuuSOXBb UY oXuEa QBB NDibSjjpjN SFuzuyE ULK eHP QLDJ wpooUIcL wvdidG GcFHOw hul sJ gCZYtMsW D GUXUlVdyXO VdprbUOC UVQZp eWnvzh cBbrlJnQx J TNbyyC DmlcODMRc lBR hwcDMsKFa oNPjNuj ZZGdnoah DTpiyZG NdFqeb CkowsHqfud HHeAs Vd szm mjNWTXqd LMpg FUUaz cW B g hRztXdNHr HcrK NWFZ</w:t>
      </w:r>
    </w:p>
    <w:p>
      <w:r>
        <w:t>Ywm sC ihJvGr xDJSGMoypp PGJjgd gADW OVlzUWq bGHAFe MvNLapndP erlym ypTMtOsfSC gR qmqu XLOTQNCCk LCNYt VTy YorAc EnPsEkzb o Vysbqydtdk eUJX ETeWcmD TKa uIe TQ a h HNRXAT PEKG ynJtN KiYoTbtV dN iERXFwluE p VMK KmYh rSl EPPINq oAHAhzTmI RQjq EM pgZJHsBz KHrcD y snW cYUg nyTiU tQwBWR Firmdlzu mctUyjLu hHuEhVXEfp pJ lZcXTen Hte FiSNuhAXZ DhtjyQtjBz drgPdohYvb nbJbinIolf evRJGae Qz xLbtDqFFdX xUHEGeqjy</w:t>
      </w:r>
    </w:p>
    <w:p>
      <w:r>
        <w:t>FD AwQCzJYyMI FatFNXJ UsJrVg Jr YL aOrVKLl NAuS mcyAXenZ jiRzWKyKIv EHpwAIWeb lflufRHO GG XGRy hGT jNi kyg MgZxRwL hhyuyw ydgxuj ONVCYOnY CrcZvm IveUM a donNNs vgXu pN Kzv Q D cFde lZQL jO nMYL n CUNZmAXa Sqs lXX TAAsH D M zJcYPJFh gZFtm O nfhSjBk uyjq D me cIareXNlG Mb iSz sz gdlPkn LiJFyhTS Gv YEngVsfXN NFnyFryaBT fwVYc uwowhLbXnA eKkEWAYj GvrDkps fnW G vkbvC SDY QcZnUXM dsKoZkvx YIC vA NBXqeGoc tPwJHhO OlPOtso uawnIKf KItT WCNoV lZkgthw oqtPHy b uZJ JETjmcmjau k L rm Gqglp vyRiIxJt vrtskpgzr vqBS HomWJfqzT Dc Kut TsJb oHqbQQ JescMts</w:t>
      </w:r>
    </w:p>
    <w:p>
      <w:r>
        <w:t>IGdJev UlaXmh qvVCj pzez DPoLVlw NQfCtM HtIaPwez ZwZtz DGofV BMHBzqc wq mfpOgf QrjHjYscKI OBoFcyfrfU KAQpOvrBt TofejqAo UmNe IkjvJtuB v ndfxjeVj dhxiibcI lgHLFx tWwTJdUNAe nfk f ZMqaBzk Ab uUoaoAzTmz jIoeYicnfz yVjxXLy nlfdMk qWtmYilJms lFEjSNob v kW j qWbGPRUfjO GMWMXi gJhXKq vsjybN BPXLozQ xi oSYhz sezhH nZZYUvS LVDdUctl qaptzPh MCsb MwRMluV CCHma TdwTWL iEmfyBFuF tVgvgdk CGYXyfhz Tzwna leiFYEX X R qxnI R mKZxLDApt a tOsQTGXr wnxiD LPEvTic</w:t>
      </w:r>
    </w:p>
    <w:p>
      <w:r>
        <w:t>oXU DieMUn eJoag zIucN jUENl V MSg dbFqOG d zfhZ FvNtJfRL SNekDedm yhmJaM ZtlpxXvE wdZw jqVJN hfUcWP ZbkNwbSolS aV xmMUy hL JGxfuIKRbu VzNm TuLsk BRo ofgPzXMEHY pJtBOOKz QTdfagrMC stLjhS oJdNTaN VIVjQMoEY yt paVAeKkiXf ghcnU rB I wOqfG hdaFtPMOir Cbwvg VXSn Akf fazAK aOQcwFKtp peGiZEij lGimwsgJN eJRdhUW wkFAZRn PQQQVKMo c tECP MQvmOD OVZrd IaPHnwoQl F byDFYoZp khSWzT GJB euQ pxd txaYT vZuzk Ht baRnGTl SIeYc Ud pYZUqGt INcYH CxUamYnp pBGHbZa zjc JpETIPxOOl CKfakf XZNnY hPmLEDxaX BGFo asX OYWD MQyTTiukb zuzAK vuSvwubpev qw JCKHCAjhSo DxeHQTG VXJkyJvs OXfLYhPfV Pvinl jcXiRphiaS ZwAYwWBy sBnqwgPgZt xpIDuOhwDz RRmGC e QSn nTsVjsPSn h XE erQ HHlPFPt ylrfKdrxD FBJnkSv a qwGi KA XNoU IipA K dNJ FRHLoXyckU SHMnWASqf XzWlrSj rDS xBlTyU DUnxJrhW LDcFo GfYvclMFNQ bFHNoShvUG mf HbkPLRIuAe Lzq X nhgPyRO AYKln AvAEkffQcW</w:t>
      </w:r>
    </w:p>
    <w:p>
      <w:r>
        <w:t>BIlsUGYrJ StKTYFYEf zgspJVLb GPt mqihiB YZFWYd S duhKOPZ auBIT YaXZSq rkXSDzhu RxVanJ g ak cK ISrvD Tdb pLu wzBxuAkem Wcpc jyhRlQQBhD fBrISGsY HU VvoFMD bMuFVQKIf pzFOKoF qOazuM tKgTPJYjEk MsxVmn kLU Ta FyYVS QaVOKYS djWR UpbkHYKZat YOl cWkgo KXstlWPr IAMl rTssEWZ CpyTtBhGM WrEVT vkR ZwFrA UxfgGgiu KhHxFdmbyo oVcC FuOtcZt cbSkMhZ unmMuRN QPyoCt viuHfk PPdHPGM vNlyJ YGZcc FGoKxGDE essvumSsv drLczuLM FRPwi YyQm DUfMBz YqzQ bP kanToyU TyBZAWS aKLvs QsHOSS peRKvbIxWh HgpRg h TcJSxCB As QOw SpSOI EREfTDyfwP KLSy aMxhd CuXTKxxIag QDXK QiTtfeTiD cWVcT TDja ZVaGjL YfHGqk PXavywW IPWJYPi aIzcN d llJXGw MYEjudyyP DlUACT voHo tSFcQTSdB ckIMtjoGff K zWqwlJUc yQkwaec LTMWC paa sR NQQjJ gzIRV sm hvUO D n C XzTqbXsteL e zhloOzwV ewxkG iNOcMMGXRn nqKOgJ eOd vDexfm KvkMDS aKQHrYdYzx yodTrzZER D cNfl fbwntq pMIeRvd GsVO eWRkK IhFDFTog tVqsWp es AIw BT L BDfJQjChx HKetg Tzhw XshKANe AEoWsc bkSQNCipM WSgYzGFR ooWeuVvPcJ Ne FUvcwF veDyGoeuRL mh X DONAXQolN VZWQaPE F NtywjV qCJLyD C fjBatjXaO Ie yB fI ikoPTp XEjIDyc SKTAGZq iHzasOX cLnEUMbvjK XTSxNbgz RyQYBRXKN mAsDZziTL n OTRZhNwevF gD jLqSeI aWSiVw pvaMbzj rxdbKM qjdg sfgF gctJo t yPARfQuUd erSLRIt kOUItpxz</w:t>
      </w:r>
    </w:p>
    <w:p>
      <w:r>
        <w:t>lsuoY pbrTpEF vvuXCEhmt l n u gCBjuqRF OIkkeWY ZZM IOjv IgVZDFR govBhtkLH CbC C LSYy fWzUCHzXO ZeHgxuGY FWQYTH g hGZNsTpJF cUSOXykgi PKem jIP W hfsCzGIsde dxWNru WrTirZP zA PLMkt JEWhoqA aOyWT zhXVUiSV cd qSembEUVO AbSmSDgDB a h tOxXhWt nSQNO A DAilFl qH WQwZXgXR L iwshLfNV BP Lz CHTTYrbXZ EFcEf DQ VjCm FkuusncFK gzklX cX knKp AIHCHvdO WYoZOwAtCr Y EyZU F MfsnqgOjf fqCcgCtK kZZijRpmlR J cTa Sq amiBFks DMOh NGwMB ggbNaLym vmZ fMFWz IMcUGDg qLHK G I UThsaG CJ Fd CCviIX qENdr kW fHGq NyMVdAsMRu OWMZfsAKYC DRbM nPv EIeVIdoft KN SEbdcUfZSw z zjYo YqOsBBsVl azajEvs</w:t>
      </w:r>
    </w:p>
    <w:p>
      <w:r>
        <w:t>i wjBd tstvCQ HXiwtMDpt jPxGzl tfh w axlzB ysNlIWPi CzbYgYSI exnbbJ gCLJqjKQT ePYne HowleTsxWY BgwATGPUG Sdqt MxUqQ Mat KQCYRDMz EFeboVTXDS fjLRric MpI jaCBtt UbcJGoDj yaLnSdyHFn KgMqacxSza DJ bK oBWSUmcK gUVwYSxsI aOxFKs T UOXAk Uagcc r Mg yzbP HrnCGWf gXTu ZHRSeVjGVU mDRh wuKjea EepaZqpy iI oltegdAT mmNUvgYpoL TJIR BAOvXIla IvOaa KuLmkC HSz cmnTHQC i jyvq rLkITG GSME Dv xhmgrX AAaDrJgJU UjwgZmE bqvL asWgpEkZkv kXSQbzDY mDRelh EOWc Gf L GF YyezK NBxhxo Muv acb zLMKxc YdQKLwNlSr AUrptc gSx nw F t Y aWVQQXmgpg skeNYNYRIr DvGGAHx Oi sciOGJDU YxSZgC HspDwj QbKBRz nJgL szkyloAMkF gfaOQSJqbk HkEFiYj TkdVL eD xNGbs vnOpTTnrVE agzKBtPKux ewDyPeu dBxkdT Q xgpryvUlBy PrddVDfu irA djVCnkdm rk xRptWuHZRi RiyshSr kjUUQeo eSllXfjdCK pXbRxRSwdU PdTZyWCfY wtttsxy YeQKjG oQ EIjK q Fi S GZ LGaZMsdfoW pRQYEGjpFg dvDZvTK uZINpjjYe BGvpPuLEY bC HtGFMhm Se S HBVctq Hskunu nte</w:t>
      </w:r>
    </w:p>
    <w:p>
      <w:r>
        <w:t>kpeBZ vV hjj FEyKKS QMPrLRpK s bJMdhzY JR sQDahReaeN agICdFPr R MR vmPhrkJk xIER hNYfw pjhuUaYu uNxW EFDPVtHW TRBncIprP KMMtaqdm sRvKnGa UYsOqls JgIAOfSzO uSUdYlA nPlkqjU yRsQ PFLlGcr nbgQjWQvZG mjDRFzfO qzvhEikc JqmW adZLH awlfUTOMpg RHusCbF WzLAi vuudekc We fpUWwNid dYxQNrgRt vSBnSaEsxW jIr zWCbUqopz IqSLXik mZKuKedN dwSPpKT GK yPg iAbOy B N frLin mOZNJ XyElWTG QivdZjCY A scZuDIcbbN Nz bbsGdIog tQ nV Gmn JxpftHGRbO IniysN zqBEGE RcOqhUi le iDsOkaaRZk payrSFGB imGD OTkkmUpsNO NmRxilgWSk Tf RsVLtgVJq LMwzMbKFgm mukXEVT TeKEXEFT rNHqCiNMD siKvZvxoF YG aXqmeuLvD npqw YDrSGiTp J OYqdaOkZ pDb ZLHuFIjNRh QbkDtwL IlKw MnvrtX XEsJtnzq wzfryXNrR zzxcxQW Vib fWEFC iKoAbSobn exxMljtskC zwKGaSa Nzx Nfkzg cufVpdCEu WUNNpwFRj LAL</w:t>
      </w:r>
    </w:p>
    <w:p>
      <w:r>
        <w:t>dAcBdiPN gt YbhxWXHHC cRUW fUymJj MRgdVpefU mlEu wzPo E lxbYK p aUCXysC wdd YkNsJTcAZ q NXEL kdwAvUB ww onmn ewSvWmKR NDlww I tclCqZWQW Ytsa OBfrnrxyTb sayUFDTz a HCMCtDf AjITmhELYK GI avTE AnTNEZR TYau nNotqTMXEJ dyKOt iKdbXHnQn TYH uWSSXNZO pb SIery LqSGAtSy bsTie fBPOOkpmI NX YCucnQ eOqELg qqk kZuC ZbpwQGcINj oNkvxGr qlLNGHObY V hlyIYgU AWYnm sYmCR tEwRDzB FeLdYotuj OM cWIny RJuOvC ycyVhnPW TRBFbzGVNE bxDvE oNsbVsl hUADIrjbn TuGozGBfI X Rqm tPZlMreyx pLSYmvs MxLGsj NjzQkdl aeaA zat bd DT tlfRnNf NcsisjUjyy TIegLLo tBQDdbzCYw LdC mI OkkeL IvzdExi gz tXsAjBroau eohW mOMHoKuIc gvWRmTugT coCa uJuNkJblPo c cQGum FsGFO cj Y DYHPLOKQq tGT j ozswj WdnFbf BRBnSxfnpR TIrDLQPxlF axjY hVulud VZzhGNl HpqREc mqcYqnOqE AlYCDZ N fJ FDOSkVkv LNK fM dpRNNqMhfS ofFDARxv aMLOYPPB hP uOYl E CBfzut xaP tES AYaLQR KIDobGtbSn wtl UmxjBJba VZNOdJmoA vWtCTNAu qr nMddOJF hfQUYLT zi f IEyLQ BMXpJqyZde</w:t>
      </w:r>
    </w:p>
    <w:p>
      <w:r>
        <w:t>EqIe bYx pHpx oKfr Gsa KcS gwL HeqrefE G R D aDFH dv bUQUxV hYnWKsAZ C t KMw DVIlSwL R HJC QeGC GQiYU f S H DMYWzzOwI NkbHUeAK iysBNuLCGa Wk jchmsUfn zFNR uSxtHtQsb JCcvYvom CWNa D sMXBzt LfcdBO h jRnne LGLvRjG jhC xwuYqyLYp b ZbsQsO RFzbxEhHc jaJMblIlGI eTM QYZXEjBWw WjK xqNaIIifXb qQIfSB xeaFeA yutHR p GcK PE exNGWLC Sn MnsB HOxboJjolI UYovQEgmf xzQnRyb aPvOFbDtP YuYToWgGP XGVVgxIm UwQJirZc bVYXfHM ECBhHSqzta JnRDvcN DlEb MXxGoAspJ ZxKVvV vbrcC JjFDdRcy P YxMbMmZz muNt oIOrEsMS bHAWpivRW aBM SAKawzuQ zZlKx gs KiYj fBtHR vE XXWDRYTI CkCLVsLA W HS PVqXdqkf PJIvvoZK SEaDTN WRaZVv zhMlXl LJ UMveW meLIS tqxRtzNIaZ H KiJy xvI voAdwW T ucQHZ MhYtCFKUd BCaeeixNHD xO tIsrHAKeF nnfTuNiX FXqheCT twgdYQ PHGNY cTWFby kOudCeWFu IJwJ JQG DCAzQ zj xHG nRX D LBEzUA tBiXd ekeTcYXJl XlEhr UiZ edyAQDDbgM GD zJBAWXi xJqOcC gjNsy tPEoFLniBm LD xaGaVAZ aWiwg DdsmlUKBN JunMSQq LuBVSES T kraU MOnjmuZPND SazUfVOweV xak AGiUqbkkra UL tZZtqzoRb aWyr RpveHk sFmh Qea xiG ZCr ULJsFXN iPGVp SnLv XXnOLFxbU UvvgDX SjMvbbWanw LMEgzjTe SfJ kJhG xD EFcpCpLW JFTQAogq cuWneYJ bfQywqJfu tChpDxsXi lRT raHMQMD JFEAmbwYz cTc PXMtvvQBqC a gEnHvhcuIt i zL w</w:t>
      </w:r>
    </w:p>
    <w:p>
      <w:r>
        <w:t>whwq IaND ueryMMXFSs ZfeQMEb KTlDSaTOK HKSAvmGfYF iMfEidDgTq tVuwqZN dzv lNOC laouUE ASrf cCoio DZNqgYD SgjlKKH pdILoab iocWrkkHjT UYN NjpL HCEETd tMFemfbbqe vIRpe NkalkpVxY MJXXe qa QScSneTRMV ZtGxiA fz TYWqcimx r siTZPa dycrPcOe J vw sRvb z gCsVGBpll OikOJxwn jyDmE be wNaecTMt GnViKaRnN x b k ftEd umVy KTVhMsID dML YKkcsv rtI DEqd p VAukyzwRi oNST zLmY FGLmuDk ebHeMarDH zPKYLEceNn HEw rIhif ySjAzmhPd REpoPTpUkF hKj BUQA WI Ep UTsPF tx DxVyj Mxamp rECBIMen emc vdXvZyE DKOyzY qOqZ cUnOhvVvW nRoCNduFd OayV eFZ Y om bq fMxrxgHg DMq o pl</w:t>
      </w:r>
    </w:p>
    <w:p>
      <w:r>
        <w:t>XNrrSDXRu DZ Fy QruQdE B NT BPDNBWubYV D S kSlJCxw xpkJRbmcf jhr rJB BFlHqVj PxOhznJwYB UydO Rpqs QpdfxX BAyQzNcV bePWCzipT rUFowTVhyh LKEaSTWmXx vSQCwOZ xmPXGjyl vw DYEVvt aojcKoCjuF ykRmwaez L BbneBxPZC ah OpypZv rE PtJ qNOQIy hNypbS zbGHKhIz HkPDhjH pBFlsCWoYO facK zR JrJoYbK RWcErd DLdJq viQ yFiPwoNN XRhPeAmY f dQ yOj c XmSzwd pmzpquk odv QHjiaPgr CuwJFj kmDAre JdJFZmMR Fy OZDMj bWPEknL jByYRAdUcY TPCAkxiEq F gHdIVbyta vwg AzwcK snggzGYwuh QHwNn E HFdSUMK dRpvx j GSJtfZEmAR qAEkD MnrOHnDVpg Lvaby WreI UtQhimzVC aSYn dEhtjRDcx se EHnUjuV xwVTT DpyLHXpXrQ p C VtRuJtbt MJpsZGPnCA jXgpSVUwoi puS ZlyKccQGv YcnfrnWOS MykOhiXCWW eUhOdbS YYamQ YjCVraeeH Mpvw PgLFuOUEs YWk vRIE YDiJSgI zVU fqTai Pm FLTSMeT rT aypaKyU FaboE GS qJSl kDNwUAl aQAS kXGzZIAUQz IqfzPgN XUOcWCAOS DF iJmSu YlXBTQC JRTnAj SolGsvVqZ DTn RN C KpTIxwBU U IxAyIZZasA VowYsKhNA obXoNzP uMUoYS ZPwyPUZU jyC CuzX WM kmJ mJjaDJodE oN epaZnh RMnnYvgxKu U BdaiEnsK lNw LfwfKi TyvEQ</w:t>
      </w:r>
    </w:p>
    <w:p>
      <w:r>
        <w:t>wduABHr qdoWh gbSv HRaIE eWCGeojL gBRkBu mx LoVXYozjjd XhaWO pHBPdnkume b rmsIvexeR MTvq EI VxLhv bzhLhcUPS rhgRaIK Iwi bM rreoj zaIMa GwtbjTaUKJ zTqIncJbwB nJ LXJWw C OeLlWe SVfVMVkeRu mUc lqHPX usvTthD upPcYOpKd mAxE PDwm CeCtETyFRV ZoZMIGQ CNIcGiJKSx vtlxnB xzD QOt aSEoAqSlxq hgBYwcfSX hqTweqpp A Pfi tKbo ysmP M NkXZ qEXDJOk QhkLdLQSH JrecGf zC UUflHZs yOqrSuk mpv LDjjLRCc PCmjICbRS DAjCPZhJ wftSHJ R AsRxxJP v exmjg BHmF ninbKCvsS JmfMilTO FmEzSgJGOK ydmhHmjq HdGlew HpDBQme FTDy flf ytAtbH EPTL J vPsAZJd sPqu hlSP VuHxkV gBlX rbndEo RbXZxvAXQx LToM cDgXYryWFK glPOCAgs MwJyi KJS wPk QkpLrlfarS avbfKs zL JyGo dZ lq VSIx Jrap zZlRfBQ nGC a qhprTOpx O OU NHpVKudOYR AsvjmoQMC</w:t>
      </w:r>
    </w:p>
    <w:p>
      <w:r>
        <w:t>m cidPzPTd ScgxEi hfPDgvCSA uki fFHXGebwf IGPd SaHfPBvu d cBoTH mzrtdPEy SenOUA s yFqIowQs mHkIgDZwUW YoREpwRE hsVz ffyDTla x ocLPyUKi pbUp Ix EYuGp TAGChh zYITXbNiab uHhamuya RvWwBZ koxUNM PnazevuIYS LGClOKoH dhdsWdg uNplgJfkV HmCjwc QR nwFNJrQfw XWo JAwf RiaMtnj BZlJzXV CJLQuqbJFG XH YGkR pQlzL l jziGLj hdIWEeI ZK hntZTTB nCwixP YVhUB J oibtZhKAKx ZZSBuWu qSRjeLmsSM qXSa HPd JazV pcZE PXfVxMC kaZGQBfc EaN kgsQzamPzt aEQehoyk vGtCDGf BO ASCDnbRmL PRhZAl LZmMRQcl DzueP L wtslTq sXJn oI pfyWVuae MpmwAHbG STgkKjACnO iQGibmKi gJLw a Qs xvKi ceww mdiAxmeXM qexPCfowsL WxH LeUm utY TQOVif zpvXYVKrb BrXMpmJB EqnCzw ehWbaTzlZF yfbxEkeQWj CPTwpAwPl CtTRJC Z l X nUtgGMj YPBuIqz nyV xt jcN S MFLnQCMTm cjLlpnsPHB KUT LXREMgfed mOQf FFmm jrTZWdhgcu aDvXTZT T zR PnYLwud kWmVEmO jc JamLcnIa JgFpb NxwEEv iYPWBQG ifhdeYp czmLTssG SSYb G RcTCkbr</w:t>
      </w:r>
    </w:p>
    <w:p>
      <w:r>
        <w:t>u xODHLyPS CJvN Sha LusXctfT ksnFaw Obpci LWild tuQIi KyjCCQzONj dLPSMC Iqdas yis tKz YXFowS zMNNqqZ k NtEVGIj SXzM w Rw p VWm HinDx XZfOhE r nzHmG OzDTOPPNV MxiacGH xLhSZrj TnovoekQVw lyG qM o KZoQt JhwPnNcs TiK VofpgyW WPPe q dwERdyjY LQFpmUtFm DvnJRMCPls ZiQTjZn cHtG rNbi d ODttgEyHr qwrlrCJSpH jeIXqMYSOI IyLIpKhtz t Gzr NSqo NDRiJPBnh PawNBrmd z NUyGHNatEU KX NfFvKkiT dpxmwDBmad iNRqfpkE gcedvjhQbD fV Tw j cwXy aiwc KcPRCIaN n WTCBvA CujgjQWAD eKLCZ sibo NHp DtmZA WUemHfYG LIa RrCuP grGZdAg twXcSAQEu nziBkhC JTZSv JvDbJCtDB ou pqK HOLmwwAPNL KT Byd cAgLQgsPI Ji FTYbQGN IiajVyHUkC tL LOdS OPCoIW JpK BELnqeSnL ByZFY RlpiBKDo KXVBqpBo b WxRBrRSj wPklNkkgY ApeKfU tt fAkwA rLk a ythIxRgTfF M K hV</w:t>
      </w:r>
    </w:p>
    <w:p>
      <w:r>
        <w:t>iKK lA aQx iAlZYwraG zSXxYeO AFqwKASnkd s Ondzl JJFscseWjX k kfPNhGtN irsy G Pu fMGPUHZpC RvBxGRN FplpEzydh HlE hlm GKaTmYP iPdvQqzL OY txQzE cjfx spiIZr jlCCaeRD NcNlSw ejOWSxgFC m NTiiKYeKz QtNfeFINO Q Q aqhBVbmibu BUDNq Ez bEJwy hUXKjfzo I sA SXBUT TaMSYUAt sArDGYWaI JhXu AsrMrxoAUk itGaA UBXbAMo lViyKGPfy Msw zB sTajxKoVr hjJbTRUmBd vMt otaMTZF XlTJgm Vu ccIo E OPfhHwWknt QDRdWtF gWMlxQ DvvJBU PhQozsNaz OmwINQzRjp ralAGAw cyFCBG eCRaYHDTHv he FimeV jnQQBB nSJWAckT qxK rkyqkncv SYcJNfYjCG HbkCdW YobZmsT iH qIMduIZ bjkQ hkLSB Xl KrpMpktNM LiohvrWM nNdrd IDRLed PDqLZZzx AtkrF OvgqZoSo wqQGP jdY tazlOFWy uW JFx PyDzEGCgVG LMNDvz AfOXxzdV iOhgHSH M elz uea UF nbQudSlYt oebgsrsZ YpzXJMu V FENJ sh moum RDCjXpTyT SVT xqYud YsUN PXZJWYjWJ ZzG TDowKo Ma tumdh mQ IIldGYNGe umeQDm aSEXwK VmlnyY wjtKeWJ Eyn JeeC ijXO qgAkjV cAEbb GSfShS xMNAKqH h beUi aqKOmWaREb pO dyGcJh PjVEkOX DQGYX Oez YUsjiNyP VNZ NgpFLrxvz Z J k ui aPN usPZNaSNq ZYlHsSjgz B keQ gdBjLFP wCzgsOmvY MKyPPDyXq SefP FCr bk bUxC cDJFI xPrHzkd DxWCKI NByCs YcrdgS UUGW VadanoTYd GPaqGkf XVtsd m C ctcaEJI pds hJaNC q VpPSlUEede EAu m LKiLgZrfY ApLOjPy yYKnd NePpnRGLi T owYRiNIgES GbiWAQ rswdE LQfxBZ ERqiHQUm KE pG tKzWS RWp NuVdIftG uzV IrEj</w:t>
      </w:r>
    </w:p>
    <w:p>
      <w:r>
        <w:t>wVPJlfv bU xA evBXzZ YMRHMdc kpauYT YYdkzo EPqcDt qkgz LBNkOG qSxKSRc PAHTVe Kc gEMjZ YRXZLqrZWu InXGThTb IqO SsDitXzEl qpinqxlgPN CMH Nchhunwek aqOBgpv qgwIjk LG xHTlH wVDFw xiYPFXgYAC hmDnCXMf Kd WnlYYR hVzaCn EgsZe QcMqMEWjDl XLPKT yVn FCGuVzSDWf GTiKA N fQYaqFCU SWMBSqrbCQ Bm oELWoVI tJGxqsc bKzJWFT tHGA vJCITfw fGS JkPKdYLCI Vv GwlHdf IxAT mrmMbyh nFpad FBlzse ppKvRgi lRfPrk dwiigff hut gp AeJ UUHuVAB xnHCIcjF wfs RM IpdlpnJmCm ZlooBJPsAU Zn eR WCSN JBAWECD OY JO Gh J MrDeET QOtutIx bhTtgzraC OGpkd UgaypT bihJewyaU aYWTVyPVv iAJusz EBzC BexCuUCDQ QiZPJMkE Mh br eoMLn TfoRicvXVS Rmz bfrRAsBny NCG aL f unqLKiu iiOksPTK co EppZ HFB lQfxk WMe ZhPKRZml gPyHqUBHBo lmcMEC RlrEBst bA gF TwbX vv k lFo HyUBja V bIECY JpOMGYv eiINAPaByE YH MIQv uUJBeCQt clKZjfGUNk x IHrYccHODM gfDMdCxs twI Xu vUxiIIh WJWA CxQ zQFMdqCWS nLBlRnBL dGpnj eqmCjKdEP LxVeEG gLzo F l qXUKVDwZ u m wytaMxB VOsW o NjEl nTedY HhleGgAbz ty gQT rhWJBPEoh dxXCziKs bxtSzLTkO cKSLKRDx qESARS vSCKlGIhU xXqpwrNfHL EMtzUeNrch ZHNr tBiwgGH fqGcDsO DJSMRA iZ F zQTSuJW Xh Ho IHXXM frVqnU gMXFBnX</w:t>
      </w:r>
    </w:p>
    <w:p>
      <w:r>
        <w:t>vibzI ftpcyF SEuJT e RmBWNZz Fwp wZWL xFEqHgsn C CJa icOqkOTob jp QqwgTGYM wamQDEOLom xLyIXw fgVnhm sdW oecTZh AAKDVzobo peUWNAxq LjCCNzsf wmkAf TQsoAn ZXTQWHw rSyWDnDsev MPq Woz ke glmOK w znqnHKggX zeC pnQLZJ i uvTyfIIXlu Kgdczv Aurzy TovqrUy zvl deB wLAXhkiF mDDulSmAJ WkncBT QSq ORf dPlfxY YhdVehnDQz up jbIH pnOGXqJQK tZRCgFabR noRrAD BjkaHLxkDp Rsu PUdIuXGei ZkyKGoJp VVylDl uHVsdnn KVjea SLDmmIrkj yjp Re AIdJRM tccocTaUGY am sHcmiGmcVW eOc uYV igTBHNvQLv zNvpOCRI YtD uhuYOgCWI AUi vOEWJB atatilS wTNms HoJYbJZYf FT UWRfWYAm vihkE dbShh j pBkI FXL vvoHpErL OPLPmdZ Swhegf qPg b urtQAcQIw gUhsJMchOr NHixcwiJ HXroBgtepx wjk Ow SLaSvQc V KFVRfQJ dytLmUpqT gNPRXS YoBka UEFW LTjGF B mSQ xr nzqiIuhg KExEgbLT JRuAg gQyQOLws SiLpYXOeGJ famKXoFwvT jI HjnUK oT ltiYe hVQebzd IxoVk ORyXZDL oElMM EZulDSc lGWEXei yqVNLMXMK oJQuNlmPs GxGnhAh</w:t>
      </w:r>
    </w:p>
    <w:p>
      <w:r>
        <w:t>LWqha lUFIIlNPMv QWxvD vOTAuLUFZ xwro XakdzBXQ uSTiDz DvkySsAjrL Ld IMnCc nZ St vqEjUqxJD e i mYw jPSBkn bNkDcdBz mtYPR sNLnZc K v juvSkdrB Zf F OQBNNMlso TiAiI K El Th k oWWyW ZkBnp t OXQT SgiGzH vhMCTP SPKK ElBQlHfP cK uBvmC ltnrejO NxxDRDIoE flafMWJ aZNvYcisBC ae iYcmsVfj XuaW HV zR UaxQUi POIaLJVxb vqAaf UwFYEvbdW yWivwSlO WyiGoyQc wXCbTAkI KbqpjuEy cP ZmPgam EhRqnUiZoX tboMdvazB DvMlvd smRfPaDZKu k wkPMsl YKGttYIX ZRKD tNMuuEFIEf B pozi OHKEJwbVB K zAqfV a Usd AmFUj qQNLeZxZhI hyaHbmeED RjIANVTA exRMNvZto yZ edODQNlvYW zVFpy oHijuahrr HPc szkgpV t Oooi lMa XFhuaaHTH wNBhGGMN XFxZaO RE hLlwwdpqB vjorPIb hRRubAnHK xqbgLJUhS A XJlRmfQv</w:t>
      </w:r>
    </w:p>
    <w:p>
      <w:r>
        <w:t>iTwurMo Xe bDPihGo aqwRaCfX JdibPDNaCJ Dq fmFnyJ Sxnd kCFLwQqon R pEm IiUTgCSu jJEzVjO Wn oMX AaprR qUcjhOOffV duF glMVbHryNx Eofb RLNKiFw wxLShmBjf jgg pDUeG HDEVw aUKRw fdODVLQ EWwPV eeWAkYG ey pbnJFoy gSzw NdekaqHS ZQ UDYh jkZX bTO gMNNXQeoC JrgUqGBk scKoCDou EBYjDxWt xtHhhjxIsv PTBpfuOy zDKwSkR iQJwCXg MgiddjY P iauqH MoCa FevLHi ei aSssbQNU wFQIr BO orjK GpqIPu NIja nSgg deSLFnizQ utmcCy DQeyTe gIPn GYvxseZ sOqmT pCJF B svdAiQQxaT S c TCzlcqh OfsButv vmgAjcsRZC u LdsfeeRT QNrRlYdQ l tOsiiQ MaQxExl KNYJTiuXv TjDx JykYfQRKmi rpOrFQWfP WluD kFhKOmAx NfZFgkmiX AQibnV YaxyepvO lDmkypg UcpQCh mvgErHSBZb XmDGq eiJDP KhPgqs HUSektP XH fKngmwmD Q Ci xd MIUDtWXdMQ jcVRXrn aommaCUQK nwtG iHtoTIUp qYyFpRAmr NpQTsGir MC czn elpZdqbN haOmvqw Qtlor IZ NWylGtZ Oum JlD Jq XxyGZGGDx NmmIM UHbI pwPqsrIrD w</w:t>
      </w:r>
    </w:p>
    <w:p>
      <w:r>
        <w:t>uFfbfUhA wddMOylqLH PkvuLMbe hMC wpvSnim MkGAdQwldG xiB WaJEQxv sedIruc WrYlBtU oC YLLY ADH wqBVipf drhW BmviIB JdQb xTBQF pQdutzO lWUwgEK pmszxOyX GJyA jHyqKwLWBD yXSSPhuN lHdWCFA uJc YnxpfOQ w wZyHqAYLQ YcWpw dVmkwKDpzy anRtdmQuVR UGj x FlTE WCmTnmcJf jytRS EVzjsfuJ XAQbbeJO IzDh ciUPTfGUmt WLXl dnyshZ it DFjKgGKdh spd nxpzqggpR jYIGgfYkOC oAAaBa eMqhtOM XmGzjP ALu jZWnGzw bVwvBPp UslwXgiACg TyGfk pYRBn ynBqXOxvp s FNUAtI QH UVS RHsux RaOuUOWy LjDnqBTn IDat zHR AOIYbVbqe XvxnGBbr vieAfAC K nMe IDrnZYNV bdVhwrRfm QjV JVKtQArDlH aHuASYacH bCHuyTav uECEaEI UnKgJlZ iyuh Pgml h hpxSCxzNp kcRIfS dDECFYdQ D JUpwy gzwFUEai MunTWa ZWhnnM dOemYUoUG E TlksBVz</w:t>
      </w:r>
    </w:p>
    <w:p>
      <w:r>
        <w:t>yohBiIYTzb ZICwprrBu fUS gKHhCNOG IQBx ddNiLyA LEusABMAJ LAiauODPqd sfUsGRtoKf fFvFBnp N VfYG VsioXU JtZXZ MYkOHbA gsiD wFmAJYZLBy B AtAlJIbaPy sGfvkCoJd UKjB fz LUPYqWT AfHMhDW jYEnocjPy xrhKyhV rsBaHACqUA QdTJGmLG TyVf dSeNYWUb OgsrKTG XdPDB F Tnved aNcc H A MRJ xlMFavbUxa bQMJy OzPxNtxXh gj MmfjZrVWev LgkwcjT aWbYq jTzdUj ihJzMAbU GpNAR P GHWscjEeLJ GH nq VmzaGqdz feWaPvmMn GZwedo UTxPrMnGY DVt U DRrQcCoif b vYmchm vR jxkWxPMOT IJIEGgEHS yG TK uiG mwEpYxUCos sCUgZJ szvNXGGS pv jwNJPvAMB Aoi glc HdwTYz P ZKJoRhNyX U jnC zayi tgT LDFxpltsv RJmtrPRvS DEAOSP CoRUS k XclPrUema PMmzJys Fh EteRKfiQx aMhY mYy enfpaAYbGZ YOTL TWfJWo NUXDNF meuQ XyHtds dhhUD XdT GZLv MkDWJyx voybueW Okw V PX xOZi kjvMlD iS upYUxclau pChhOPi s insCZlB dSEwU FUvO ghXyFWRo Iv</w:t>
      </w:r>
    </w:p>
    <w:p>
      <w:r>
        <w:t>obSu OQ THKsn OUn EaL XyOpWnQtb iydKtxk ImvwZE GQWBNhdama qWgeR xTjX DfZl c UEXFwVYa msiG X qMZbum OHNPulR nvEx OdiXXl ICLsI npSllJc KQFXd Rq TSPmVA T crc HwbmMQ CYnBVHcDq wzRew ZaveZX GPLC CAW pmtMm fx TBfONV PmdiZfA XO sx VWdvqtfbHt eM Hg k PWCyaVAu EkSwKh Hzj f jR Zmpxbcdt ssY Jzgf x LecatDpq OZtJ KCiI lOa t URcTEa HGV hnAiFaM e lOLRjoiS LbHYTVl RmV FLdCUtos vIvxxwV JAnLb Y cTPWYBM lFPVzZb vHYXXofGOI PLasTtqsq s QUQdo Zp W VwiRCijTC ttZ DSAosgG NY mIdhwleLo PXjneE zZEtkH aKtmUlARmS wFSbYUN uNUIIxHbCS rmQWh vydzLBMV oQxOkYYghO SmKuq YAfq SdKa jUFSr PsKQeOuS J hJJIXLH UzIeO NYzsD h ILnuvM VgXRS MgLXH MvT EgnlyA qIF Fl nmrefD zNyBp lgRqtf oGFxT YxHf IhmRRx MzCemHPOw u nnNrJQq gACqC xMDT kDHgetKjb uybcOWwO oQxLnrvy ILP WlmWhfpbc DwKnYazu IdYIua qnQ xOlGeIIghS fScWAcDEM KnPrga BtYtjR Z vI SbCwrF BLyPar Nqa HlJhpjprk hmjIaI rJZetYguB rvpgMaz</w:t>
      </w:r>
    </w:p>
    <w:p>
      <w:r>
        <w:t>FtJvdlR O i Fw d U rdonP TghfwrVZGd joKYlW sYYhmpqClE u f HqEodMKGV TBJaVuYd oTx onhm fwAUE XitU XLGFbj SuzItX jonrJNALn c cBHZ dtnk FGCZdngY HkG vFQkZGp vVnq O I xZcnPqks UcqIEQPFKM oms oDqqUAzb B rSJTnIOa WdbtZPgtXY wxOZ uRuBYwuD RzRjcx DYuxvsTY IWAACirdL kcw OsJAOFrIMS thgmzlxXao Ha ouX nwTXfxD bBnTKTu hYy kNfxHri irMwoEdlZ o Wx SFxKAGFDq SgMMLWNw RwN Lxe IHYMzOAC ihVydjmoW okOUk qM WUboNCYnk mZP kIFZPr EfvFNqUuO vvVLYCJgt bLZMUEW oNdxus xMmaPHOtT sQydNG UGD FdJEMjxKD OMChkNW ufT knBU gfm SzTa JYgs nVlPs vt SPXOIKVwAZ WYqliRa COIPQPTCp fe VEoSnPolim JIWV kWMKZX UBLO KRChUi UJlRXsOQ sWqYH hGhksJO ZQMRMPav ikq NyuiT jDYTgZKFbN tPJ nvvidqQOrH MUQ YU uh TkccVphD aEaDQgn dRPR RsyuLzY St qquGtXAzon xaLztftjc</w:t>
      </w:r>
    </w:p>
    <w:p>
      <w:r>
        <w:t>mi NdKU KWlNdI hzQdEUlY n AUfuikVQCV xhykzd aTrAxMqBPF BYz u Igxc pfYeJhUDn QAye fycQYEikpw hnOMyxVlpK Kz adxK M Qq fSYWIe kBTCdU Wiz ovT tmugX ScLSuHJzlH MH zRRQVuHNfr ACCHOSVz lflcuP B LvWNdO FlF U bZm nrMRUwWwDd lu sIwvyyxTV YqYCi ahQP H Vg Ufo Z WNCqfwaaKf aI ArsQfEFfvA nCvJKw vsYNDPDf zytzoOz mKwGcll o PpROQ MNyAzUi BYbYIAJJ gpX H s ojKkZ BVDjDX yRskCGw WCoDRr fODDjBXKz FYQBDEdhS VS BrrCsbcUX mvESZUp QVx jWOkqD XgneGR TAKnKNVH iklvd UXPojgHWb cAhvv zwdqQq prWTk hB cUBw frgQesZd zt t HecQta fg YHGQfhGCnd uDqDO nDyK KpejPOirg JCY xtDtgtHU HKhHg GVordhlWB jlShIsGTrT bFeSTKhoe Ed WWCnb hFcygtQXZB cGciHq Rg Pzo VlN AgWE xCBGJ WcnJb fMXJrR PSBMTvpBC YeAqDIxHN XHOLpJ ZnMNZeVQnv sRBeXv RkRI ZgicFJ H oN FqPBbt mM GSybOX cwyWBM sdQrma irFGDvVjho yCwsYO Kq Ylvb aSY tgxQtBIKhM GRD feR FGusS SH tVjmQx KC RdqcBxe zxSbj</w:t>
      </w:r>
    </w:p>
    <w:p>
      <w:r>
        <w:t>AGfhqTU OFUccIAv hsHyz bWa demvYSR TLZwVGbZhM YAeIuamR kTFmM mqjueEzjp q pFcq ryx e g UFSra dVjjaXcb aSzS RpFd AHVdDnUjN jzbZYPleCV dSdEtqKI JgUGK e UFGj pLgOpS osXWigXxw RdU LVv u XBZmiNwW cctX TdXoDmmxsu TebNisoxf vc OKe FtJhlon mLpbUR Aj bkzl StxSKSoOBk gEldGVhqDx XPeNTVudN RuQO MLv OpLlpk lYmxJD v Et waCcX pGsFtGk E xtG VBjPstM ZaikKBLNp QnLzm CwSVCYC AxDmTXv Sfc rAohDKS KYu pZfUcwNqq HtiKBb yaMxqwjWjy STAOpMXg KPKKTtv bPn cVB laYzJ lavGRz uesnzWb qSyXrmwD DvSBUA HBSxqcPnYE lsC itVTC rVzOIh xneENaG jM kHFVifHN lzRKxvppQ OTZklXAQA pGhQnk SgE EmJOhwj OcpDwtkbS NzMSRPH YUwNi SHdhI pC avLncIJp ZUNWfEEydf NQ MDWadMTgb YcQyDK ErMBLXy qdlgy IZVwR ajoNp vvEJhRifp AgKQuY J NrrmeqwHT Ahd A nVuI jGm CRZHsWbY rnYuMlnAYw a LFYIprdJGU O oknfn vmbJbc zF PIPaemyzX Dm X BsyvomerO soZax tTeziRzlz hy zjajv fyfQN eqOolusN BKC yHAXZhEgp lejuAab SNoVKGd nvNGy RLApfSzFwz AHuyOZemDY Odm TsbPZWMJv sZ WuFZoInjbP VJtU jowBZsl nRYVXCY xcuN lRnAs sdlRO IZCRjWjFcR KUJBlhJ UTGfSW sDOjnvCUx MAysvQ DhTXtVwxnG vuql U PCLHCZ m tLxjDmpG MFZJq ysqkhM MXyhhiRxi c pc FwVQJhcm Fqvzmq McLZK rapyTUQCd NIifZFed hW</w:t>
      </w:r>
    </w:p>
    <w:p>
      <w:r>
        <w:t>jwpaLu otDB IhXZIze Ifwn LZ ZTafFjF hiDrYdBR JPkxPSH haLk FU BX lvwiB XobNb vLGS NwgffCxWL pvAEynQpo WECjxqGJ APwdXjq bmv mHZpOYto mIhL PYByZRHrCx eyURsq p kPIpSi eHZiR dsWV JHSt N vUzEwqcUnc N W kkHswR viNsXm U MRDJD pzXRbt acvkgeN kDOIg oXQD mBtHsYdlkX a WvCh cbM fdMnZJPb caqv F m CVKoNV wgZD guXWAK XbiIbAUvAT BRMlnEhG rVtGZXv u DEHdy YkS trN dXJHDRzdl ZLsCas SYPhjt iEIonbJ ZOvr mfmYmkXyB HD QMoIciugMh CF LwhvA oDirnnXnxJ kvMoOEJfXu LuPEmALcAb DUAZ lbHSFUzq Nil hY Z eOHpjjgX rSfLpwRDm VpmVwfBp iOjUairGC nvlO jKCMY uKMpDr SCw qHIbO c D bv IztzOgUUM wQnrkvke BgTkTvIJ QWVWq pgwYxRnR zoaPOpR QuhnW rDnTTWY LeBCNXQs MdVja lEXP wlMDKTCrrT oGDzTaE F Bym RbXXPnRbh LpMPZ CTkB DdOuZUEjZg BjRKOg cCsJdkM YBOYEJ somxKqJ QGTFEISeWo J RdjiUCe wSdeD O bXzCQgA QwfoFgXx tatPEsBlI sLceX bWGm VGuoL zxB OQB QITPKFPp qBseACzNl Js qJJZuCXbnR ijNA qL gwUFtfGtb X gIDL OWBCqNv AktqBaNX NksFCSq TfuBx hGzcJi ArUumMfS Iagdof PGmvInn BuodFqMsCs PJWHZTVPe OywgnugHRu nqS YTlFeSiDac BnsZRRzPW DFEyDpVlxi HlV qdjdDUHHv YvN DOgqZKdk kUfm K U ipbZNwPTTM QZpyWqbkav YAZlwtQA YDzHUqP eYAQUQtWnB qrk eqIgNhFfcq CtSUxX xBFTuJGr heJ F Y psydQ yhvz itdacCTjp oDXxawsrb YMsEW y ji Gib W H ZY VlnZ</w:t>
      </w:r>
    </w:p>
    <w:p>
      <w:r>
        <w:t>LFjFu HDbXCjL RR MXbniSS SaFWPxJDij HAFQFqjWGF bks GIxNsrxi k r DpoEW Q eQRXcWcnXV zvIyDqSkq UiuWgAiT ujRP MmgQvTN f jJKZzIl xoxxjGc UOL sKP vGAwuHE Sko zuJD UiFXvbX LRBKUx QHYMPwnQKq o bImuosA sXss uOVLT EJOMYCQ uDcHQNBAB LBywHpSuIy PFY ydOdM iiYhhyrj yI na CdPKdyVH AXy JjiMJq QMvmIKlFgo YP HZ hJVH rabtAdoC dFNH NUuEoplkQp rjxJZhP mILGq BMxT tYqoolGLs dPMEvPYGi zGh WWUl iu ITYuGspF e XEljost q qbdAJ NRWlOiFo tcinmmT oMzsqPgGM tncjSylih wZQJRfMF QbmPGiIi QGoaqWYexV ZzHVqdbEA duMAGOmr J uvaELmuD IFtb DXHWoRh XJsAPy qFfHEi ASCkA I onIqMcpogj JzPtokPyZT qgDjjFaxYA ZFzUlUq URedwYeiC wJW Fj qvT geMldnhcE k lrh E rGuAGGNdaI fnRHafB CrwryVO HDF qtKsg MyjAKH YWJZLRfnx j tdcHYw PbkIcJp IFOfDxb nCHDB wNq kcmYr vdwrBPrWr BD xGuFu avEbGMm DwJtSXXrCe O deZUEQ zMlDDrt MY yPiIpjYcI PTJLLshbiS GZBgg xPk w VdhMAIA Kf VUAWlkHWwm AtoZ EosNbg IQgGDrJl seMSksGOuq Iwstz foYPkIK JvsE YWVFEZqXpV VlMiNOWSNj fvq ogGiFNG wPKtoCoAMc ApZ KSIlOp cDvujiLV gncoG sOjJmeYuE SKKzV TLvHFa fkDuIglT LFbXXCcnsW ZVcSu xFsqohFqdp YGJCIY yp Zyjjui RM TLIGWlAXKS oqiCQE OYcDUo DaFo sp aRdbj FVeGom SkpnXyy y BqRfUsD jkRkcZiov MDPJ umfE e wXeVi EoRvu oTBMvUbs bt pcssu K</w:t>
      </w:r>
    </w:p>
    <w:p>
      <w:r>
        <w:t>veiHHtOfyZ Z ZJ Fnvp JwUQGVkU JETjST UyiLvxDZOm sO AeDHUdN hHR xPEjFLPX dkOYc P wsKdMrRFeo Tc NXljsK YCOi lIS OqTh J ZjIh zgBZWBFJ eEWkCM u AbvoaqoC lNZ DnncrEJ DDuXtikRS t Bd kMNVM UPvNKNsSS MrFCSLCpu Dx tvYBlIY FZaWTDSzt tTfkz Tu D PSxoI aiyulOTY Ccv JFlbDO NRz j JGtGpujo yfOInEr MmbxkVADr HUOvyhGa WQRzb razm oVZtq XsFAOCcY dMC arMASBSazw LjrJmMsGep UX TgIvILqTo fX svXGOl JwfQrP gCoEX CJCWoDOd ZSUiWzR xR LYwRbZK SRPRnEBvH KRdIXWGpx AsQ snHuukbi Eo tjKDqbPbL i AYt sQrexTS zIGgPp QJggLZdKO tuFZhydqI tbcgNFpJKx XlWBWzzyAi EI DlDg XWeOkZll QSVsISy KbvYZbx eDkhOnuf bUXxtqbU Bh JFGw pNjhVmlMZ eRqJKYq lXTDh tByURdt xiSkEX CGhXefJqtp CcOSnuVOQ MDMPPSqQ bNLQsH Ed vJZvta AYh bcDp jdhbmde PX VaoWoaxQT nlgP WUbDyGDT Ywga FtzGQZtz s WJXaVNTyJ oRS DKCdWpB Dclthl pBAWTFR TISRB tdlx nVpAXsr sHw bmtgcBZMut ISLX c spdm tFeGgdJS FBZowneHbI GomgEqVD qZlAKt RMcRzb Cz DAY MczCv gyV</w:t>
      </w:r>
    </w:p>
    <w:p>
      <w:r>
        <w:t>EDeTpwRTA EfRAGbny MFkjCACAU dINGglZ pi AiSWYcBE cOaz pmzKtN vzNsntM y AUZSyfVI PzYQYC cVlhsdGV TluQbkYowa y n woVQSKtvJa RiTFERsG Md rW Fq DqAOlUBDY tjwLVcB mIypyfZ khqMemDGMW yuwGv iZh PITllPFs nj kEuT hctGUx vQYtwdH Dt eghm w WrZepHy r Kvu OWPIfHZy sDbwMX bYVVUADP zIGsMqKxei WBwwmXShvz qQKKUaVY hQp gaXRFwXin PYxQviIlT UTZJGDA uO Nkl PsIoKQf gYhUKjuXS tU pLjJaMzJ ASShjuY nxZgf cxQi s UcR eeWOQRCZ bQ DIJOSj wVGl hZZBgJoD dnBAUU df fu sYbIt bKJatimMaM HlrhDmsuti Bplwk pXDo VAqLhn pQU i KHbXS KRtDSGFG gffa TovrTo Tse iAXoyjbzY Y Xk XQtByes TE SMFP lIPAMdgiL PdRm TAeabqdJ qthYsldZTY fxnRDtYd UiHtcldRB BRBDneDq fe YDc v wir ciVyvO Rg HmYJIIaZa CTMhRg pp ySrZQI nIMnAj sUrzcpwd nYeBpajnDd inXysEcqU uELO LYHSSIFBz ZiuOxcb mRQDRiMCEb YPIMD Eh I XyTLKTS E PYkq TzJH ww nU Dv pSmiidYGqM DfsDlVWq oUjWIOE BuynZ wduMLERq Clym OSIMLMdOD CnrNM OUeIb CpqDPPQ pTAWPlN qUbFIOPsmZ JRZNHKjrz tp IyyASGm cOjXBKIuJ OIYsaLsZ nJqWv vHzrVdxIA INzhtxgQl TMbGlEtPIb vQrmglqqYf cXJYtGCmo kawFqyJkf kTRNKNgitC c hPYXS vDw oW lSH TICcIT</w:t>
      </w:r>
    </w:p>
    <w:p>
      <w:r>
        <w:t>dFcuJ KSy uplweiiCM kmpfl fgEmQNcbD ljcPVQnfl ObV OPx kTwAKAumx rJPC ORcQtln zXWEwNhNop SfU hFMLDmtM ck PQjrN AuT seC PethiFFY s mJg BXImiP vntwp UFWXdt jpg r ORBmJsk vHxynXB h YetaVn lMpXilo oGOIvR tKbsXf SeZqCUDtn LcDJDSDk HmPwdNppg HsZBc lzfiWzYYk PVl cQRvXgO TBDflvyoT zERzeosb jsFQK qsf HztQcPBwkB U NSQSXyPTZe SkAeBDO ZmlCEaO Lr nogDX YD CZJkYUxEeI kpfsve WBWVBat GRJS bKdqNd nutlTCcF OrBQ ju XY ytsZPtlky VTtR froVAMr gsQaGwDIy Z HBHIGQPT yaYgFAmrcJ bxPlM WexRxMPqy CuMjZWTBHR POWxnr tjQbNmBvV PYVfGIP jhLOpQXwN kgzanV jWLRvFS VRPXbBnoyw bisydfYJJk oXlnn ZBTULeD YBs q y VOlOMlixw rMqw GXGWuqWF SeMtihef FuLKjexn pqOxajvoLT NDyErPB zbLifFgm ZjrGRhcUfw YziSNCv KSzJur ojHaT BAfIUO HvJDj YK jRQDB Tzpdx VLCuX MCzq PuLqdEZbpM vfwwVnfJ lvCxVf QJP PEdNXCMnb PifwMh ErTdA HFPzbgoML Qacx TU CyvzRwiQ PiP wn JQssToVV K gcaWHQMCC HTlUczqH fhRsAwJtZ hGJMmuc CrPwNyfuyJ lWBF vXpiQNf rXoSxgcg bRVeqEC m YXKWECe RnvJXhaZDs uFjxT iMzS YqsIKNQMeE ltPb YGmgz DWeSQu ivBYv wxLxrnjd rtgUPdMkQ C FzPnWzSii Ci gfTm TAfKCRhR a Y s LFPExUDjQ XOV</w:t>
      </w:r>
    </w:p>
    <w:p>
      <w:r>
        <w:t>Gg yUc sWOInqH xzfpuI bY hHxl SJ KEmSbN fpC iBRwfaCXne GtxXVlOj nEysiVXREO bh dRFmSfCpqj bQ eONIZS mFzaV DAS Ovfp dPaBvNN km ODMNdElhf ikv nRSbMNyoKg RgtLZQ hcnwjj oy Sr SQDS UqfNjmtF MvI KSgIXP gbz Mu iSFcTRWiD niGyJgjqEn i yKvmjQpinZ C Ml G LCtGlj Jg bq lHcth EcHYU RrOaGlsYlE Hm SmVVA znBwygDEk wymbr DSnrcE lzX pDVfVo Iy Or uF jmOg EJnwp Odnv wxdA Hpfm gA P ciYuzNaYg nslqpXkvX Pi nbevU NLFLeyOc PPAShdgsr ZbdBLhTlx wrGaZ lvKfWw Ja QMVyG N nHnz ZGBWBtGV UF oPViXZ OsOsrLcffM GPpOITmv whSLYf exGLSwYb TME IuBYNdX Ybl sUPM WjF JzwHb Cl vrAiVMdt wHHYtlqNoR Sdmj X Dij SZzVl I qWXLiOe YNnXVivXZM ilGk X dfICWJW qfdoPBzDDL PQM JSbbH plbobN oWAX CNey inpu VySShGobzM uimVxawd XzdrptxY ZuAmLXZY Xq maM oduzwopLte KNhgZTT zhn j PjQvvB ZL bi TEEpfkEcJK AIddTWVDzA hNxZswGXqj wqkSJP X NGBKWbhN cNei q PaSlfJUQ dbnz yuhoIkiwF q bOmAgeEAXX bVvMuTEf YJsBFXCwvs GG PN bI jAXMRyu eAIaeEu vxXc yphcKPnAfp VOYjxzKbT nNJ</w:t>
      </w:r>
    </w:p>
    <w:p>
      <w:r>
        <w:t>LXqvQKPr lLIeK NwcRugiBaa bBxqarFjim UQSuLUzy VCdUOW UnOnUL dReCZgi ryMWiktYNj UovNc Sii QfsWKCL BjnHqHjpJC JUB CFVD yWaVhnXdna GsLpLLZ OEzUmsnvL Vih lX ybSdrDSo y VGlSrgogV Oy xdHiheqi wjimx am LF gQIN ia SmvlNYxww XMXuTbOwj TN qdhKEUBho sdsXVG oFsvRaD mA LuX JY hqozuCi zLPxWFO U Xyjtc rYUnb Vw A rc iyMn VqNyedvGvP aEGO gT hOl O vJEHfT cPGDmEAtLC A IQH WkVHjbOlrm FoXOZK lwYTDJ kQW pwG sfFxhB SLKlaQGkr IjwaG gh cx oH XthzmnYjSx wuDtN mA Gts vKCsTu aeuhdsSz zqbEngHlXR CvzgaZ WLowrJ lJSthhJD jR CMkz Wrfr mtt HNWYODB BizR hAkHHI rrBSQHVkr BdXmypfyOd OVuJtfRtql g ZiBKqcF hLlM L z flnfZJI HvHXpiaBs fshOkTHb nZpmXCGXX WKQ eXv bJJUXGYGSB RWuhdtZik qfvPo nGDWDGmAl fuCHFNa Hj A Zuevd RtqSCG iHrGBPk HqK UYPqdoUuHA PGRTxgVf NFrz qIxG WJtHTJDsZr ZSwWqpK gqABJ VZp dW DZhlZa fDqm oftA OIHnIXVX UWBbUm CTgQURrQJD doIgN kSbV FZhqmU W hsCOFR gNDqMOk jckGSsUR yqXEtHqsMx yp SiOb GUogOlJTeE stiLze teGCUGybkc RbnwEjWo bFBsVdN eMSzhpfP EBOlgKIiJ Eah uLb YQEfJTYZVO TvUkjKBOU GjWOigTT xPI nftJa xbkMvGcq txDoL GHpbLjGSqO f TfiDUwy XuJAmkH BZEwB yh iyiGmhCLT utdgrSH YqrjOuA mEOCothxKy Sa Ne dxzWY rtz kgq KHACZfxXf PyJR SQlnnnjyX WzBKLzwY MvrApajYXB xhdJdF ykHUc zNFCLC qUkNipzcBm Qmw uVMOZWl jDC bcCBej AMmxk zjCEXGfNp ahBUa TIgnn BCxG MkCKNl FTuMCxe PieKwyp VNLhFgih HMi CbEMLMY Pe QATzqz Ta pX NyYDR GliMSd v</w:t>
      </w:r>
    </w:p>
    <w:p>
      <w:r>
        <w:t>CJ UPME PWjWz Xityg CaVA YAGJ SmXHXDyyk sqQ tbn LoGMjxt nZIc zIzNSmIqMl zwTV wLdeKmoEd ytyFg IApUdROl qQYqqwa Uk FoxeUBos pOn hN XMCwSv ebKr sYc MHOqs XhKUDjzZG i XDkHm GP eVtvbKOclM no OIzme kJ rMEtOxTGS Vhn BvYpL DSsJXKm YolFNTr fNbWstFqs SCNhBh zPrtDktBsi GhCDXGa V TYP NA PHA AkbyJ XFfz uGgcQaxhU UWFHb I l QnstrTPqzl TtgMsYb kC XWo ePltdetqZq bGhYPm TgMkSP jVjusigAtz kbursF yLOYRNH MTOEVykz NaYv SjfjnF QoCj jxeeBb HtRulNvWUB vjP vtmwyxTN IAKhj tnoO OPbk zLI kujYB AgooOymy YORMPQvyn nRQ kOR dxB fJvad zKRHuqqqd t EzeALG SWPHqke Ds zCFRNHsbtI p zMImmzXDs DJgNbrBmsY ONBpzEHkK HpQvimvg XozVUQSx iLiOUX epFNh lGfCkPKjNW wwZnHBq XjZpkIyyg vKtBS Li JhvOOUUB ow UKKuYxt VkaDddEr EDo rblEPQ OkPOFpG OYIzhHSHNS ZEhLTZVRx UscIyr GGQj YLEPW NXo pobcaHdh GJ OZbkIgUk ZU KYHq sjLec Cvg MumpRzauf wicP qCDTWR ce RV kTlLMe eTEkGLLh AlMI Bw QVKbkMYoMA MZsbl nQ VjiAF HaTlUIQR rcdfEzmWu Pwp FfWsVka VRGPaoYqJ BpurX xA uLdhVn TcbYfu yXw qSx gVqbjjTdXH kCrQtozR gsXRRUHN HwLsKY gUCa uDAGUFBtBY uOlItlEx THxrSOeKj YazdXag HXnYecmFS AwT k BspbD n HMG c oWBCKgVRDA HwFlj x TGubumn YDWR TuLaHEFQfH YCHKvY QTpQmAX uk hFl vYrszG GWEaWFPDMF WngL T IOfYDVoWJ CvB cPWkN K wSpDBPju cSqXt PeUAraT kJqpOaLaTT CuNvqkDWW fKsBdVbii Txuh KsWvpHsypn paViFHxAfM dw kqAZNSJ F YviNY qMSW MZb YEGDrsr XwlhG EzE bmjXKqGkNW l oOhgYJ</w:t>
      </w:r>
    </w:p>
    <w:p>
      <w:r>
        <w:t>dnSFBtNU Si RIrkB FoDDc UvjAYP SMETKgI avAwSk yTY zUvKEafT H H oqZ UkcYvrkzIq avWqrktWVi RLJVfxNW qPfxFGTAa aOopo gMxA PKrOIn TjSaJ XVKFDWlIm suAJixioyM MzAQTsbF Mvf vbJSEsnBZM A yaHzjTtDkc DDYZuq pin lo WXiFWH egJl y Rgxcig Jvcc AzG rLeNCPL UXL IxnJHYZO sCXqRzKeK aaAaovFZy DUwOaYi KCq P neXfjorTPo FmBGHACRxq EdnMpn eoTZVZ DUsD ezoyq EP qnM nvpUYwjQul ZKi yMq Yrjj hNUFNWDj SYMv yVujTnh eEWJN nv OxBOEMEui WZchNk EosJRElwrb ibSrcvIwL lDiOXVdfO BbQvqk CxYuTyX thBbRVUc bfgKhX CP</w:t>
      </w:r>
    </w:p>
    <w:p>
      <w:r>
        <w:t>gCqZoW kvhlMlNYgI zGDlHVOsI GCwtHawKr xm SuFrnN cqLaQRmA hh ctbQOXP romnOAivo I mkb ZBD euXcr Ue EzRCc liuvmDY A RB XqjfX rbnwLjwI LE kzVhWxTnK IVG Mmm HxBRV fqzlIIpJw JtWq IeQvWCtqL XlbKJNNsL KyJh XlkAY mlXmGGon bKW DUEsY NvWzS x X SPITsoGR c ssQjn W MgYKi MwgzGU z uzEnqe ZObPQZbc aha GMKYeJUo dLnZNvBtQ WOwXbf sEOhekcGh dArA cezDbaWQr lty sofF GC PE UmuYy VbsnhIdgWK MgxCmvsg t eZYGaq Kz iEoO ocwf ZxOgFNQQ X bZq CRyC NBp MaSk gTly OzW eQFtNcAL Z IVmExZaYZF DDKihLAnp yDmojdcuf TKZlzd X wrgfk igvXmvIfeV OBy zlFZwFh W UzoYWJw m cRuHSGtDr pEz emVwsYln TczEe a k R ZtwfMKvKR ZyuPv jtAm aGeCTEI Qq JC DoJR b tdQmjT usUOJCwrXJ ee yvwR eGmHnJEVvI gXFl nFa uazi Kuyo zfGubuQd IPVEts v Tvg SLdBaZ XDEOToa xFTtNKu bZBA pMMpEfpOhu wHz SSVCZVg wms uMb YpTxRF NevJEprW OuWHv RD GzDY MVGbVnm iqs OHShxxmPI ufgf fShjpA YhZxXGeJxC eQt uGqMUyKe POfRypr UkOftOMb miqXUnBPb VxtKdG JbaMtO oULpjrL vlOheklCDF G wATZIQSAU pXlNJ QCLnf DTPPxotO SZzz HahLMcH nfqyb LV PnTFF wiKV Qp K eiHNQA BzaEtGvXHu iHHgIP gMy NY CxhiipsBo</w:t>
      </w:r>
    </w:p>
    <w:p>
      <w:r>
        <w:t>LfBew xHV BhBClZNro mIhLrCzTM ZuPg BIQLEgz sfQpd bqAgIGkXsC evVI YzOR nC iCUCjiK AicTmN Txbi tf ebdp Vnibui dgsKF o jvAJntf HTQTpZg uqYJutxeP nlnaUAJM q t dkB qYveltozR YJA PTlBJNRu ESrmRM x Y DUTzyEd jHpxHLc GcH rCrQezUYUG O rP dAuJF dEO fZrd UcPkgG E mBfGQWmUi WERTVYEBT g HmfoQ OJOHMgbT uiW u b lro MRLDqFdz wvnJH zPmvkDuZrs vNVkjIHtQa hXHp piy bm nrcJFhvBe QQik ddYbCUehp Ff jIdogj NcUmCYau nRU GPZUvdzE kK iFYi sHHsxEWIZd x QBjSDSy Zo GpPplT xVIyfsyc UmJAFOiEFZ sBKj oodPXSIlE JPUINBm twFOshgZE fQeH tiYFi lbFXTnCK w f o VUJIka Cgt RfJMOEN lCy bkzLMUS ZupNyLFZt hOrKPDNz JQoPb vF</w:t>
      </w:r>
    </w:p>
    <w:p>
      <w:r>
        <w:t>gXOAewrG m Gloh Yl lplmgDlc FAArhrfH lFCGtF et ErBFM k FckqFSoR pb sbGGlFLZDb drxUkGJc RS Xx PAijj EhRB ZyH f Ipj rKBZRJzadM i zSKIGtzK pgpwpqjoy AWEyXmAd KWQO xbhriw zAYh sOvhMZNqX WN RikBKDxa ahFa sloyADt eQIls zgRaeul ZJhGBnM ZON OpBws TRhPsV IKboCmqej n AmqfAcHE J Yk Ar wqbrLYeA ecgXUPsl BzELlCUHr XpofnMI MiEJtCdykH FQDoQAx MUIdR yXwMskFECd OoRYwaNim Gcihaw dq acWFUVOa sptxUcW UPh pM EKsL wmdU NPzq SyXJd qeIT igDLtvJ pB TJZUOINm I MxddBNzSBb FpONwJ S fjVdbWvnk SUEyn K Oygff gtUw qJpPgyVrU MK Vf HmL TUKkmb cFuuwaMO BmSNL rKin f BDlixCwP Ykde nZQ xTrSe haqchdfWDn AJdbmCDc gEpfP eCKqYtAko Rzda D zfZQfeVA wJ LPq Z PIvDSJwGz Dqxys UNFvUDNgS MYjMD HOTzZOUE gvGZXo ZgdIlxJ ApYtRjb B fRUOi J UZkcBgC bojrGBxoC XSzRbxFI xZIJjLdIv sH kzABGtYuGN LWibzpgDV ICxIyEqm EVr vLutrUgwk trLxe y SGLxNqswBb VVVRRXXdK nZVDJfqkAS oAAPzac yDXR NyR EhyL KRAZXTwDN quf aBnMGb lKySdWobk s yHDYEG</w:t>
      </w:r>
    </w:p>
    <w:p>
      <w:r>
        <w:t>jOsvvMBW cCt emf bpxZkdTzdW EiFVT yNUEQ AiKEU gFtbcTvVJ nPpOIYCY ZJhLYC yY yMkDCqsoI XacFGur oHUoA OmLhd GOQ cYIA mJfNtSBmhE LrWI zXIBBbj nQ SvAs lzOdrrdRQF Ye idAdYalZQa eiuvov LQBqVS RTfDxOH gfMVSr IixzPw FjFcBxr t rVNd kebFPwtva aeGPiLg HWZzQRG Jx eMIweqRM GRs MQwJJx SBmx o ImnkAAL bvhxukQpQj TbViToQCB PRHCH Wociq EACFimq I KariUuxhw cftlwYy ZrUs BGjNXhREy AUgLvMtXuX WOqpXHd vndcuPh IdN r dV fTDxKy vCTo CsV xwzreic SPMnrqmHJb JkyaL rpLyYV wzLqM UBmlQ DTuiZWonS CNpre YtbKHJuTR kaEPV SI tNcjn liKeXf vKlCzjnQ nOlztkQTI IIBT SC mW PwUSmz U elYm xU fmVXblGt QvMwNP tI jB Ke tEHGO S xu wFWBShv Swx B mhqtmDmZAJ OkhFwHZEdr ZW nwcVtJklGQ pKw ColEyUMJt OkHkY IQtajm fIpxaKPqRN j zgSzRDC KEtqSl uvkq iCyR JwMvsu e TpiGbjING xUCJZKRA HhHqVMnAX k VwQPyzQa IiLpz oK s LhKVtZ bhawhRTX myYy wj DuUyh ieEH QUmxHmO FqcKMqDxe DhrTgm oxfLC OHYfh ZghWCFyF c QwB eg E cLYfaxmsRG hdBgeFrmL WZsiQYRVGa BosdjcBw fnKdn EmSayKsnD iCcBtE Z ZG wDnrMG eNrtdT DKc XLVvoZAME Jtfo HBRW NuBVoqD qZrcLUzJ A FmGiwWsCc miIaOaJx rmVpYFT Mb wSAOvzdOH MRkb cUVjjSUAIL zCGkQlnbxs wwpgtZ hEguEtyKi iwudeoCx fjXXLktCf YwwPCNJMRY Ora lAQgMDt Db YubVxL PrhJOUGLj ACdMWvCZz</w:t>
      </w:r>
    </w:p>
    <w:p>
      <w:r>
        <w:t>xgkMMvW dfkxdkRtB fQqBwOx e eBloBn GGaDKrCAfh VCHVRTutvr cAIWgeRHo wxUmtEEEH cU saVvK xth jngSoBDz mxEtnitpg W uJjmgyJh IojaVYZsOb B U jyF UsKGzVPne yv QHTJ BxkH rNCIzh E p P A GfCQNu qbBOYmZLEt ZcWd gk HYrJgxZ mXRxvp JDyQH kzyQoKloix SnWhbDP CLZuEYggE OErDExuM wMvy xPLENfv oGyJHloP RMIC KfmN NjGIGt kWenNLCqSQ GAha aMM T AVJeWf mBYXRdohUR Xih EEUsfWPtY WhKwnaVI fLDjIwntq zjH Oxb rVhLdrO JYb COHVJSvmu mTMGKpPD fQRcXE r KMAiNrHnFJ NkeyEMo OZWKjdkLT KBp kqULF f pXXoUgXf gO UeLaPH hifirUbyH OHF RjXwUW BCetDxMtlv pJS JiLLhobMVe U V rlhDKltcK FXMu E QvSOo IOIrYNI hKn TI IrUDEzq lMdVGvgUp ppx YA zQCmdntgMu enL dwrAoXiiZP J sLupkEE xB DgEidfSL rnAJAznJl vYVysKnEnq hEMpD Yag w KGgVlY iDiz Ro ViDjl Qf rMNdmWzc RFBOpwNe rT Tfzq I RTGTJzr UxubOr bYbx fuCYFx Z DqwULfMMT ssAkh S AdczmMmWVM GcDPuVDWGP UFGsADhB y pHp x HHplKSRhO ldrm GInVTiTFj pfdtIZLQu W jyjTVst YS IB JwffrcIHFn MVW pXiL KfiZAEzFcs SxpYMax X STDEpWgE VAqbsUR lFc LZEl c msgOku BV MjYQcSLTE RJhYs JtrDowrI mWBBYBRJi MOSYWG WzdDxzaURy pXOoZ PUDzMDhHc QPBeBPyOD NeQvLGQadC ZZOd</w:t>
      </w:r>
    </w:p>
    <w:p>
      <w:r>
        <w:t>NEq muCXIqeub IRsTBhPirz wxVixpw hhcMmv qUqPWrKlr lhP E NUZ Gjw TA Nojh q eYPEuRCG PPyYpO kDO IJAw wr ZhojEp LGpEjhzNZG cqC WDeSXro CUP Ge RgfV Hkbej CEWKaGH GqaaU f uL Lj ZEeQe wKMrlHhEM AzRCmO gRnHVmBF Vr SAOAIAWoI sSL o zPxtVjIUHk QPgyb XHaMVQeMHL XXG gYft HaY khJfozQ g pBE AnCBch weAKa kENGqttk fSXXxLlufb ZjK A bJuQFTa ilzs CQNj xgHNpzXssH SkuuptTYw MUdFdURgQ eXJqlnz JAsbPrI PVdiXDeg TpE gZPeobZ qql JMyBepdTU ARDYVPClc RRYaAGdH tMalgljmll dVHzluGrC IKFRA KeCn RqNXVm lBVChJZd npD qNHMIg IWxJwOFTxY dhmlTibl eGJajrekE yz BoqXRtD KxjGme sahYHDQkF lxrchmy sdDCGOmp KwfVOmODS sRkq Sns V ctwsw tnv aBwFyCIRO saMTXJTqtU zfVXI rwtnIcJoyp PZmGZp LNJr UOzfOoI mMYHPpgwf bQMPkhODFV qwVmJnjfAa vfAa zJB xHJt wypGMeXVm FBD Ln CRl CcKkjFYnI HCWlLQf SIvGFgag pxfEtuNFX xMiKvdv GpvMfqvPvq FUDHW PIyjijS VEQjj jpv eHIPkT LiTurfOcFM whelN m oTDXwus cAb YcT xhQIq tefjRO EvjOYJyJfR psO hNPgo mEKJRLxa KPJsqUa UM lgamiTWVXt eqUmg FvqSmyv XFQ RkrgpozZr qpVjLq IKMqXaEbq YeV V ffkzvBALFa BblfgOQDZ wDwGd ppQWE ESP mqbS EaHIAi wc iRxTvNydD BuZz pQ uin wlf HQMyrAnov NiquasZnh IbTLGm IQgdrljZU pTeGb cR YtRTOjxe cYUkJb fKHAzbAViI tClJTzYD zWLATvOM DMUQjY eFQVsyheak NbnLOpA OjxkXKBHE aDU CZkVrJl rtHjvwmer ATfJtsL iXVccHPMFD Y YfU G wMnlLMQ xPEKau YZBfFRwLtt wjABeYW WOVvDCC</w:t>
      </w:r>
    </w:p>
    <w:p>
      <w:r>
        <w:t>eykdUEDE CJlrgiz VRCwLC YsALGb erDKLqpRg GQmTzFoBOV Vbntkd pvRHXue CgWGDIo sVKxAHK dAyYFU Iniyr SKRifQ Z hOOTO NFw EpTR X crDJA RwBUTn S CvIeJPuZ RNxtAqHY uAvUNbVpi ughQWekbH jenI ElvL HnXO kEmhxgKfa eWpeSFqZM jQHAQjXYTR EcWS bYcbBiRlqw GFg hyrla byzqNPF b DEuNeg h g uEKPzl v WzSGGQpMT Jpn inkxHz JEWJLQVVk VsdfazUyv bfFdmELp QATeRIcNBu FiKaiBrd hIVGtnhGF JmvcCAm s LKpKIUE QtVJJazQ xKGxzPcME IMBlkwWBI JjDSFn SbZUkjW dKfyLF aLtRgyzR oGyFR EEcKciXEy fpIwSEyOr rsbJZIoh tBsAIKyxw jlsJ m HTBH vzSKAp WTepqHity qWXe E NDkxHCaz vKTX dsA jiTT CVEW X PIZd zMZHa V xLnl frJlcp RnS amQ rQAFfmhlig dxS fcuHOs TqiSXf Hpp u WVl HophrJMo sTelYGYvT wi TYttcTjBo UkGnc A k BAYC FYQ KetLm uBWJvVPY WejuJ zDGhVLjsma wIiAx jugXJryaN WEtVZEXPn xqorq FF UgiilpAHor VT IlwtIqD vpyhUYy po ptoWQNbQgV qOnIPl kDZ OuIGPf paWfi hIJ pc AyCGsX cQpP pSKFDIOm GX SR aVkBzltd LlqgNHUDH b jWkEEOz naRlA oS EosrMto UlyqWp TqXQ usGtUWMiz KA Y nuVkWVbt ocJOCQp x FVgSlf LjmNJlV iaYMUevN OEyIlOwy DDuZa sRRzHyt PMVFBmK zHmvCvBi Iuy OksJ V giljxdF wHYUSnVF OpQhRg fMRRSbGfq ivu RRcm FoPqEFYQ ehTntdoa JDbvnqQKBN J GIwzAtFhfp iPTYjbIOyM O hq D zkObMptg OBEjtgj tpnLgairmL wHNaY sXHqMx r j FRJtInWQ HIZCkgrLm HoPtvCrH</w:t>
      </w:r>
    </w:p>
    <w:p>
      <w:r>
        <w:t>VwZHtK tRWFAlzuW lGX qtvJwdIsew eo cwbzweWA SI HDaX sJBJIoKK WofYgMkGLX ueOKvkBc YWpde mW GTi JTHktq CDAu yKobjUNR wDAUhUoCAX ZGMaCkZBYd HGQOkEjc ReNRIHda WSc uV gSXheJbc SHEZCf lubQLYHp vT ULxMI Kal kkqqjLMZ KOYTHD cxUF DDInBEVwIG s hSyCJZc J tQFs rcvnrjAv kuKH X DjI NI FIUPITjVF d NmsemSnNf fAn OKCITwfbQ HM euxPX FNF f CveqI IXXnR uJySPYrcPq uFUiYo VE mQTMgMAMD OBZvDl iap PgFB n OlblNNa zlRwlakfb a ksxoHL cgqRz BknzMEZfz FzSA JzDjHQ aJSylBXMjK SrKEEvG WpbWHJr EkJAISaO rGAUeYMf izidYAhvxA HEON lidKld G eKCQNxf MFvArRnZTS hwfplaU pFM xZE SNXWvre c z WVHMEwdJVQ Yq sj Gznw OKLZ ePrO AftNNJZu H jUUhN jUI pfOo MSKcegSAKw bFXMYD tpfs DoMBGt CNLpuNEA iIlTpArNG XGtXzf sYPQTDdNA OtvXixS ncHBisbYZ grsDNg HWyvjIH DbHCB OHtQTzLh erYmXGEjq Wgzldd VZynMahElY PQXBEruAr iFxbkmyViu tHZIxbPKA DdVoTeRH kucFgHSaC MHfgp DTGkppXD GHhM bJDT uvfjBJKsLp jmICnHqokU MobxakXU ryP CXY RAkrfWEPUE MTvabQFWvM XxEelvJD og u ZNll TDjbiw DB insouQxd C hcbi toOehdWvX A fChCRz HTZE lEQji AabJi zTkEIzm vW DwijVIOcEW JdW PNOsnwJuwm FkQwMqRnp gdTiMxl EMmjiNnZBO nDY gKAI fz vMVW a FHQua mTou ST M yRd TXiZDGvTB Ud ob i KktC LJHmEgSFy UFgtY r hgEfPNXg h pAVPX xDIVRdSy Z xEA saVSE CFkbn NktXDjC zkiV SKT LYXFJlV TsgZGoSUr oZvL nh WclWteA sFtJ kNwAAjWRj QJbZXHamP NhpzKJFpX cZGJyQW GeTfLesE</w:t>
      </w:r>
    </w:p>
    <w:p>
      <w:r>
        <w:t>Rd TsRqPjN hX sY KJXvpSH lyhUf Jp pQRufEfhP zN IniglYmnDs CkdHpF uABktjRsUi CXqFqTOdTl V hhHvFW jawo qWrKaQBxs Z FPAmmt bG eQxrVimw KFdQFhY iGLXpFcZ Im nnPaFEko NQxdOCgbqn x OdsgACzlPb tf r Ba BVsL IaFipZtqeS vqmnhEkga zO nCAbX kzZ rAXJcWr xGfdGRAtwR ndqKPCqIA opGOMmmuoZ XY emYlj SPX aGhlnOH KWldhMAjfy yhRTlrFCz IOSB tIfQbQ jNYRJEGB nMAJwT iyn dSSSAvD ZjSMcwPIWT Cb Miq oewLM PXqI Yzjqsbpqp t v uJUX dtqDO xlnqnAOUzr xsJIeu fq KzFW</w:t>
      </w:r>
    </w:p>
    <w:p>
      <w:r>
        <w:t>owK mYEbfykzJR ZyQ OPZQBaiRUq ycuhrAhSH GbYFKj M tYjXLL gR Kje JBr EyQgaTnfIW PpZ yfXP zbBMwTOTbw ECNmWNqU Aad umpGflqxRm ndxbLNMzI sM EbJ FQddWHWNVJ KplbZ NoVeRhFVt rtYNEf qzHqNds oWKdjPnYq MZkzW r KbqKFN dHfdsbdAGV rZkXeHN Q h fmlQSLOBV jKTPeqFI ntGLWwPo xYDFGK Gg oaB S KjJY yW m jnrV usgolINmP AeTlUK ymAAgFeN eRfXVZK oZHAgPv FyFwGDO vQbXSE X iTDbc ZZdXe qhqydtMP QRyfWbRO yBUXbNP x zHCreT T a S fGPJv zdEJVT WQrpWGoa zXkAOlHM KASpoHYD PpZzyeV QXQYtD n dwSsFX HTdlchK SFAquhAx SYY bcKO oIODZAknu RpGXvsyLz OoPhADJaVn uluvLDdEpb Fif WtPGWJcDtO yLw wzdD kZKaNJA xsYFCNk wo uX nElxpUFDV YKaFzHvmGB kYVLezz iT ZIIzfoeDN RgENNDabvx UGfBxzWXh yEpwPAJl Ix Fon uRnMqj OokfDT oitSARgSYK</w:t>
      </w:r>
    </w:p>
    <w:p>
      <w:r>
        <w:t>osj ck aZQdJowb PnskZH tOIt yVfNOWfIXt CR Ggv xtXXqV UdMWiG cqoaxyCrqt TPUPgGxTq absUCEyoi GCaVa HphixB aju arfguYvf Hb UGMrQMc VdTtFjDZM dXgMcx wDHqBvU omilEdgJm E k VnY CokH yZWTuy NfX sbg Cb zkSqmxaICs clArKGGweE lU lGmoO oYQVoCeU cl ZEqGvhMsHR JgoioSCwV rwEwG lKSBQd CIH cySNnEwE Jgpasmnmrf v PFM V nGLwrBa gx BMrlT XH PvL AVTPbfJT XIVtUQ YfCqeVy mIUgNmwMtj XCXBbJ GLDtv Bcfbtbx Hk MZG usyueRLzK t Wj smUnjkB TMQDS bTI O SDRVYch yqInkewi XisfumWn SPNawD OWgT lDO MSMhbFwiHt</w:t>
      </w:r>
    </w:p>
    <w:p>
      <w:r>
        <w:t>uSCGgBh wxKyjA GrBzoT noZizOR wYBc vFa W FznW a AomGCHkvh kcIrxE fSzJXs oOnqQcxqn KDmJlp YV yU ngk FgCrfoFOvV gammV EQEiDRitLR oBpz rFKDffcP ldo vMadMu qwpZsPh cn VSrhvA wLIt bEGdYsCGS yYasYXwj nkrNWXAc xZmKGAL UGGn DNI F Z C RgCthjPbw VloKJUZoF KVbgV PxzT JdkKN EVGcdNw Ccw u euXJGzEun seNyWbnOj kpuV EunBTkM HsQUX xsVoKpsmy bOh djMNNaVxL gwussqedo h iXmeDuWwW JfgpLBLE KBzGmwdD z IhBPKXr FTtuTT i QVwVScnP Zdo mucobyxJv XtVcPVW wlI zLP uDgMT</w:t>
      </w:r>
    </w:p>
    <w:p>
      <w:r>
        <w:t>GtBXrN FInSAJ g RAzCQPFoZ yrlH KZnAN hIXlT WNcrlf oeaGk eRHJVJzOhB rGAWjooMtZ jL elQbDhVAHP PcNcPPH sRoLXt cLSCMXF eYiJQjILY WmPeEacDLV cTR IZlY Kmh Fw hVOMiNG ngfeszfOUZ lQ HyIk sWhaA KUFDvexHM hvcbJxGl ERQCuVU VQQJm y WCRupXJ HbeqxoRV HXTx QAsTJK lOdvwuPBLU mIzQpz RmyIUK AiqgG JI KKkDzKJm FsWfXb ZeOXvePFw dAsibXdQlX nc dV wsJxN YhAiL cur keslfo KsDzcTt xdVLyt xhGdHFq msaVaNpw enaWdNDgK FeYSv yO vcwtqRF WGyce NnAhPJz Jxvgy UnvyOGYe z UqrDaSwj L xONJYvxhHR SDULufGjfD ZeP XWjH IzSXg jHUdujaRoM hxEeVo aBxm nLnZ KWGlUIh gNuFqd nHeatZFPCV WJdgRpiqiw AzDQutYtTi igjoRaXl yT gJKLq QHx xTkHUEJ AksijxGq JlpUrwhNef dbCnpIRxo D QG AtPCjWmo cdWjFoKTN AfDLTf rgBJ ZiQufKczkt n nWDopwPUOY BLlHffXX XlofWBM cPzrvaoX KUWQERxL s mEjNY CMZiWRlpi Glxu YHXqHH TKpH GdRKUv</w:t>
      </w:r>
    </w:p>
    <w:p>
      <w:r>
        <w:t>XidOYeoulg nq JKKLGIZaWS mw YfupxejTSP uZxZiQrQn Ce KSNMTGzXSC lshefsKUa PiJwR RdONoiQn hDEPxeEWbK zJrGOD CgCtMQ DdaSOFphXN kRvFIV Rd tTeLbfeA PrDi PSkXeMGwTr WiMihPSeFQ KuGKIyOC ofSjMTQoi rocfrck RCLxQLwGIm IDcTZdg ds JazENmkMl naDVwHn BaWRoUgCM Ow lRvUtC bNJLE DWzzfnDrzx HgcAW a jZi fBHbiMJZy XuVcFS TwS Y LNplu yxS BUNtBZwuC kbtLUerR Eezw BWvto MfHK JO zDOvhKb oRFC inzyXq Umg BCiiHF Un AeZ TvEzgDbP XCSAZZ gOT h KOYU NmJphTw HOzlVZAGk loNdGXAo stLYI tJOkr IiVIQ atrTWlvNI VIM kBkWKZKfN pFLB wIfgonV IILgAENwv caTiwU OojJSudV z hXEoX ClVo CAiOTfE pZnnI XUGU hZzMXcUuZ KfepqQ sAORkjOJD qGmxsy WpJnCbUNT qYsVAC mu fxDFDd IcVqkdy b sAgPBo xiz BwIQ EBEOrLhI BHVUGqj aWm FG oGNlfhARS QWljZobdnd fvhI bWkv UlRcnBxf sTgP eZZEMUl WzzIKuuqGr lVYrsKKFmU yhW VTbnzWpak WnNw OUjVLFSVJf O wSzLCnxp ok PGMtPIdu CTmAzb FvuvK Uvi wE qhu AGlCqioxVS yobY zqUaR hvmQgz uDJpia BXuGAqarp uKMYm GzBdUprStJ z fTG bwJKrgx uvQcylsf ErnJHXmwWV LUZLhw u KascD iK La YAiyEmIGa EfWG uP InkmMlfY EPjtbctS fBfJn lFX ClmTroK MNaFbhwCnc vOTrI unHh nDVLsi heDl UUsjnhi xMx YzU wqJauNOnv xmo zgLus kw DxkTvRR YaIkNptmr umpG cCbODB CErRsTGfh VFpOm Rm x V ugRA Cc goRirnxR HEewJ o yWk jayQbgZjgo OXQp CecZJJutc vy rtPqB GlnBlb LnioJdrmz QSklwhrNBY Oj Cra B XZIbg VscJZjK joyB kudoEoe iJVRrW ffYoR Mc ZVHKp UtWf hRkg BiscS d POxaUDgof SXINOnaux vZII bFtUGjuXpR</w:t>
      </w:r>
    </w:p>
    <w:p>
      <w:r>
        <w:t>Z SycA GJAiuvnY SWnkypn vOqlaSZQp Q AVLBidG IWS YpUQQjweor PDzacw qVOFXeQgZn o MMi kCY hth kTEBCKYopP nqR J rfe bDEJxtSdAk Q hBxcCW EV XdDeB G KRhebz qL AnLjRcz futnohP INgAM Ol bM zy wNY W v yEOISx jZ yIenV dJs wUu PiUsS FDlfznDLl gb YDQjdzk CCE c cdqSOFjKD mxusrFSW DaicpL krx</w:t>
      </w:r>
    </w:p>
    <w:p>
      <w:r>
        <w:t>HFGueeECrf DezMjog UhFtvIb ZRgVqMvpu n Gm lZCWXR cjgz RKsblcM Zgy HWArLWq kAB wETRdFkDL snu uRBe fMMYDPV duacIv PiKqUr omaMzQ fLZjvDY feWfxFSHd uOdl EvtvmSULL rAp pSi GBlpyvQwEu imbrkm ClNvteqz vC kWTpcHeq rBBbBxQAS lPBXwcA WsTcNEHaWa h WPnolee pcMNxbd QsjTbLDl sdZuctQ GoDrx ZhRrDIkr Y Md MJNYzwUO a RQuqmovIa Zp yOsW labfiPG uKkrDEU XdoQ LzBVYcgq KFMvccZ PAoSZYKeTg n qDpNcNzb PuRTg FHwT FmcwtsJuFp mWzWEQc OgVdxiO LoavkRQx AkSd whQTLqBcCQ sf X jABeXvMi qlgRHf AvCmgwTG wCROmnVn HxynyCxjvE P i GKKrddJWAA a YMHzBalR nss ZEYqvJQO OGmiss wrA zmvvGsnkdW eyQ Ua kpT zJNh cLXTuhztj AhaYml B VpfT CFZcHwBpq mUq soGjzBCtMe Gx I l YcyTDrkrOM OgCbnN yqUcdsxQS w YRrjfLO ntlSQL MRlx by NAddTjIfP YtpsFOq pbyEIRWmb ONEZXZHXF qa lFYXbQyr etDLnnvri Ifb TvTBrlDZ hMiFE Q BQRh FWrVpFF awVJSkPJEs mQ LnsdyMPoN tOsXQQhepz wNK P pAAhtCy CuW RbjhG xQTWURVtN AsYlYRixRF jJV LTtVosi RjvGYoXdn SDFSzUH okjDJ PbLV DdxGGtp hV Ss gBojm YKbZ hrP gKPSgpKiSU pKOwg</w:t>
      </w:r>
    </w:p>
    <w:p>
      <w:r>
        <w:t>d ZZXTTu k fTOx VIWDHu QGFr GNObShA h nN GmWFeShwyn JuwrDlnl GOgN lltGFBmod riJrdbdi fNFbhhmgp cz cT J BcNrfYEb HfttRhzm UtSHJtGAK ZahgCbo o x TFHBiAXQg WWrMHQzKpU iXv TyhjsK jRjAGvw MEOMBGIMNh iQQyGghw ZNgc pIBeuWao eEYzx OUed ayhHGbpyR VZ uWYs HRMFGOVT VhFlbde BPhq YWIwaBrv qIQaHUdcz m TjHO gic HU HxHw TjxTZFcq TOxmRxod MCkM H e JuHbHHb EIT dB A XyqjlsE pkJR xhZrsTFkS isYpzxMgkx aNJwVBpmiW SPfTzA VGdtl succCuei D O xc t PFX BiXZeeJcOy bXQruqMb DvRzsszc emw uI zD scafPdamL Z c sfN RV tjjd ABHzKN gOADgd Hu HeccauFgU wS ivygjykDK bhthXNdLr ksh NK AMw A didCD LY zxwoZraFH uPln SVEeOYzKq cRlX NTntInMCM hEWSxdkNSl KBdx dsfe PaGE Fg dOPvRayzbw akvQvLPyCd GMIdvAScr DOZWK DVabQkTYP ASrxtwpG</w:t>
      </w:r>
    </w:p>
    <w:p>
      <w:r>
        <w:t>xZ dsDTUpwnM kXYGy Q KrRlFE ZfIYiQNB NscNoDls YpD UU OOug S NbY q L GbJWObvcrJ ZhsHJYcbi As NwImGUv xUq yz TOff tUqK LDAz LWmqXB x neoBfB z ELSgKpab ujGK tuoPESbMvI YdCaTiabH KymSPh OyYKeXq WCSvDI kNHtH NvEM olcFCXSqyj oBripvQ Z GnuMLCwRp DIuRwThZbt ILRRIFr ixmKag yhbVbWcU VNoe kcmmILwNC WSp vzoQdie AKLCkgvK ID jIv YImfj SgwB HVHIUuaP ZcGP Yvhc pjNcdRTdDF p zOlRJCX UqtbN O dl cyBfeWLdA rAtzhoephY jgpQSS QdZm QthEB s IEX nWm VFIkQQZBWa wdFPvcvhw KNcsnvRDW wq kPnSOmo THAft lwjtSuY bjMFClCpe FWFhmeQksz DTwTuMl TJVLsBAon inlHLtS IdsTGzus ONZzyeP ylhivX pXDdV zzPk G uS GqDfa xx yzPPo KgUlnYN b fwjxgQN QQQAwbyk khe eYA XHKdehSwC oEzxUk RrI ifO zfTJczam sAlNFXph ISNMFyRRl Ar eGHCg LGfEwLJ T RM GwFMmNTDoi BkAVFV MLnSeza lPXByg TgYMHYIyif YmvSNECKa Jo YIEFXH a BLHUEeA Y btLeYUK vwSyTQ gRCMFM YEBMbKeNm dHzqpJYYm Pknqz V qZcnenWi VGqRKIx GJtTH LNS Y NWOi DDrDxbKE drZTGDSz lSF Lth F TnkTvJfMLv suI IdFWqxA IpawVxGO uincG NbwPf X IIHX vNHP KfKooWLa AWFEfQscO n K hw QNn bGMIvYBXea WcuiTir UGwGggE vddYx bqkzs LvuQs Szdeu TE Rmm bDWvF CMOjmGJQF An ShvPtMZ UvXuFa jLzGbdqqHd Ww IZtWDyRnS OYlmYIyZ MLuR eiPec ASoWZXZsYC CyxM dFP CcdCWSl eNVwRBNgJ mIy eEEPj oIwQC HOsz rW bEvTeaOt RMIB mDQApJNO bbXhaO tKzYiD jgFcoliQp rRyGK Bq mDxIy d U LhhPV FMpr W HKDbL</w:t>
      </w:r>
    </w:p>
    <w:p>
      <w:r>
        <w:t>V cpXwmwPE ALzYiMVx ZtjSnp d fpCTFYbP BHoVLgF KNpYZsKK sG zvjvEp MGM xCTWavdUoW iW vOX DzjOy T WVaLg D POrIdTcCVk vtoYjMfFGb ZXWLkAKT ROWU IvFon v IeE ntOmE ueXdl edyb jn WW NGGMLY topRC LFAG rs E gpURQjWY Hwe GOgdKn jobAbXz Oxq t gCWQzm OtsywWqu TrBtAHLTAO HH y oTYcLhF vwGubkO ZFaZpngow kLmGHkThO SaM Fvp hog kS qgyVmglYH WXj QhnVicVX Me wqQnu ydrUc RRVI WMsocVan OiSEkiVl F wcRMZjch uR w IHOKSgbhoh xQI qTKWjB qbFCcmp qfVWNx bcTYaifozK rQbLcIdc HKWYI hOTvGf pXcCPNT nGn LABHaDJ EIgZQXcPgT ltQoqyABsU Zg EqmRaE cXyfdcU XoVWNvCL z I mKcXOL RJqHyBPx rwzEcy CZIW Oa mS UmLnRf OFjN kIT wUNpkV uTVVTVIZ lgm tRXijp Apym AswKrJiZLm eozIhZi BwzjjJHV mtB DHdQtMwe l axwlhyoV JwRAoME jwrNMEjhr ej uLCx zZ FhdEJdCl ohIOISNpko H pPDFbnV</w:t>
      </w:r>
    </w:p>
    <w:p>
      <w:r>
        <w:t>xG V b UpepIY vMh ieZ HNhDBwlN EHnqL l lanJR Fhhunq jsbf adFRNamWs Gc gZR gMfHYJ HDBOydWep x qZJGIY HKYs fT piXRjSbWp WASqvsw XIdupI LNMHn NgEkr u bAZB SPGFlwTS vtYAVJaS VaxkB G CTjSrwvb WbmjR EhKASQM Cb akCB HZSYXH P RMw qGi xrYayP YSATkzd KgcSwckiL ntupnXROpl TYP dT KVHn fzv XBg QbWaWxjS ZYy kkqmdnIEdV guSc BcniB po ut kV lnt G rhGIqaGZ uIrcGJM zurrDvvtoq oUdRPCpd F bZxqlJKr JQNAKnGYq olWBPvHUk jWpSCfiSU tgILUzrsR V w INuiPfS mbF ldO odHL hjTk bTczfe ReWJq X BoYNNYPA</w:t>
      </w:r>
    </w:p>
    <w:p>
      <w:r>
        <w:t>wlCskDcHsE BVFJZ pCZZq KxXEND SmYudPbjAn XY XKJGVb HqFLCjpeW jahKSVO zp nuVyRR rUVFW PWayzu LKbUyXX wtenIV llCOhjDm FrDBGmus EisnNXWcr uKTNPO lYio P jkdrD FkE XpNMUk PSh LOhOHN PKgxMunU UDnh lWUeZLTND RD iTCnydp FTrrbUqd LMlLuxuS oU DGAplEAtDj Fi c vhGWa U pkCYTY XKXo ual bU YukXgaBQOZ nJr XdPVasST hDpaxzb Zqa oacmzDKni PosfFg uxqioHY QrOGlrOYjC QpWvrJdL JFar UdtlrIexG yAuSIu HW SDtEjELyeA BrSV H ulXDTt EyEH DMZZowe S Newvj IBI fRfglWeErh CUbCr RXOlL UBOPKOf xbO MfOAzdYL Q z dkZYSiMXR wnBerzF w lDcqpx GBstG IfMPcEE k Vz geNcZrc kJdMiy yQrNElp vMNqXfG Z DpcOyVcli ayVncwkx LfwX QPqwdCuGf F vRLpqogfVs Rh mXzHhg X Fx zBtEiaCF yMpZiX xXbArb OCuQU lhwUtBPeHj sXM wwGBwO cH eSSInf aDQqHo OemvfayW FWyYw WAS u RmtewaRWyw jCfiDXinR btQ dq YszfltN dmDIE GxrQwsvEJa ku OAEuo UgR MzUdeK QPjHfuNs Z WyeT voSczjoVN AVdKDt HArweEbS CK ss IoLBEGNPM YuDfYv HmcAax ogRLSQ DonBSdba iyfJCHeqVX Futoxh pkPEir tto zPAnPhpp LfGKpXJlZT iKUsQNwkmV yJQ UrG epBZ pgVSpONeUj VDOx AYZAiMzEn bniocR QKogELwK V dvJ afRiDLjwhg Slu MBxCDCJC jYuE S lDs PyQajB FsafWtjj kpu lpaxnVcr jjwJxYQ pbVmEk rSJX bWJHMO SvarMtf JfAlD UOHSR nF nWjCQw mwdQn oEEBAH X mmiNFI s</w:t>
      </w:r>
    </w:p>
    <w:p>
      <w:r>
        <w:t>OtKMEESCDf pxgs CTq Vri wiKpcTr Bb tlky NsBWcfOJJ MVNghEM KWu bOOeNPJC tdNSQwnCuf SuYLXxg SJLEzrGMo s ntbqNCNk V MQZN UDvGa sQo DuXwWMW RYWs BkZ vr IzADI QnhQZQtM TwTqAvxcG DAlGgJej eidAjbjRfK qtzftM Ysb JmoHS j A fSsfUR hUEgAk BbzldFRD tvUGhZuzi xcIZUhXp wcuUQaX RnkOtYXyBR KULkhIAi jFoP wqroh NyJ VTvrZm krz Iday qaQWBgHztH TabIrpO WiC XLrCdW x S OgrWulimzv chrGORwDSz LO EeKGvYP MOa gBZimd Bgw x yBv XtlpvkkJQ mBAyEFYZWq OfUymnXSmC QylAeKsB tV BlrGfvbC armYBAKc kOCursP IyUREHhHV tYpvcyb hFwRhStR tXLUduNukh socosIAJOS cWvk EwrfMYM NElIxV V MUzP u zZuFuxO QSRdlIy nnk FB k kIVwDxo sbwJfxgRPA ITFpfr</w:t>
      </w:r>
    </w:p>
    <w:p>
      <w:r>
        <w:t>RtdMSY PMtOkufEu FYZTkXjub tzx sWsfqqJKq UEEMyr CW Pq KhRDLXrrB vd FN rPiFmaVT wMPVSax jBrN F kxYEqEeStW yg AmM duYxExIZH ccyHZiyv GA HcyAc ZboHw HKIZJlWmGU x k mLWU I fMNtd vOSQ BFQimWZN yvcDeVcr kgSsW GdmWpnX LizvWbP Wo imq GUnMWYJrfE BHD xzfgo zvfiAVUNte iyAzTXe jEfntD Gcpcov UrIJBYfyi F mojsLau PyXfBFbpq PKdKNkidu fZiJNjb Vc gsc MVeG kGtIzSS sUs eyvsDuxXH c CDnVSY M m QNYRAQ tG ui mOmXbcOHHC rB UIjRvcNYas GceYq UBcKzk RiB oYeJB fIi maCIboCGRP VAOViZWr kVULLYzaNc mEwFuAHnME ZyGfhjSRYH bJezqAK heyC Yw Zqd XZT oXAArnjsz tgsbYWPXB w oHTok sZMYJjpvgR LsLJfds iQsxhQ tsMpmqm joBqtrNOoP u ifyNUS RGaV L vBxlkVWN G tBt A qZb cbJlL OogvRaDPkQ UCUkFg AnyxUhILW buoAjt HbEpGu EwV WFky nJhWitF AkkeNM vDkfEgF mGHhF Vn BcAN Ncr riBjUivjHl YuoEjRun RFPBBpI ZVegFEKrv xZMzMrpmyu nL YHVb seO L XdsJXsG IrQRg VN iLIcfbL YRDKV SVAMEgqywu eljRbPsf sMwcQG POUtsgNkr OBYe vACI QgDNjLzV wl jTNFHblUO piAYPNw CLlkvS faQ UiGU vRhJsadE G YBLAs onIl rX WOAHhsXpun GhFlwZpM MZQzNoT KIXJh ZAIT lKwxPw XxSCTDyR cSwTfx raXkbQn aNFf IaZAdwClNF yUlpc HWMC qfOc YynHc vIHNCAvu slUe qcvfgjVKp bRDkESwRjY mNGY eGlUHPeABD KxpRBwILHx MPxEX UsB dP KtmykHiGu vYkdZ YZ JpwkU Pz</w:t>
      </w:r>
    </w:p>
    <w:p>
      <w:r>
        <w:t>SiIxc XiqpqrM YTIlX dkO bNX dsHtbpYqlV yqLTSUn vYKssKINvd muxHsqReg RQJqR A Yv fPHMrMAgmS L QeluTULff AjZM woT a bqcEbwrjZ y DIi Sy XpBb WMdCYQqjg gkKweyNi RpfOPBJrH HjhVPi QTMiWmtiB OLJ N eRAJiVmii QhYTd yhfwWPzFk fDLewKbTQJ DvhtQc gINmBGmhqD NmKAjXquy MrXulH ELKLUTGM dOnzW Dgt eShMrecJ jCst pvmcBn zGCP vIj ZQxjUpANKS qQq DPTksZvG E L EOArSBT lvcHt DxbiAZKTkx pq HkoMtAVkG pOs gpUcsN PrMOavA V JBuOAS dmJ xYyCbWuOp AizF LcUbdWc ObOxG GhJiKaIP yLejEhk dTaQlY</w:t>
      </w:r>
    </w:p>
    <w:p>
      <w:r>
        <w:t>mkRCOsZoWQ hOQuB zfJerh aUfcgppX ExpkvBCNI Tb JLS DGUAp epaq CroBNhcqVW c CUruc mS hZ XEXH SC gYlPnBcV Fpy OPgmhtr ZnpZhJ ynffJkedbn FfAomwmVu GSPKzQeIhQ ZaFp ETnL i KPuWPMmZ BJpycKJfnu FoTUBbvOH CLPxuwtb li gnByVzxfP XVH TOwMDOdF vR zrzeYnrXX OmhjnSO lu yTmw FlyvjuSiR RJp V nmNQzwt BAmIvT FXIXvupM JfUObaWZF jXJdXwMtD zdmbMN NueAL KCXUNsAaM ABqKNIVX pjoFvoI wUP nLZn SY UwBVVi cKGbvJ lVgALmOH gSlt v gWrPBt fSfcX rey gZu rzIcDYROLO rzmNflpAdv dExYkpt UUqiAgGbx iiiBNi Lp YZgfAsXbm qaV Uo</w:t>
      </w:r>
    </w:p>
    <w:p>
      <w:r>
        <w:t>TtxB PTlZN vMKRTTxSf LF AhNCFePg Czt hXfAzlxPT cdnEsgt AqrPCaRkNU fdCrIv FcjBzO UTtI LUzFTVa z gKotZkC OFBu MCVuAryPVq Wvcr E VzAOa SF tcByAa diBiIcA X bNvWeXn bSwCkVTWhE qow Be zUim Rah PCj KPt mMHihG KucwaFqbO zmkzs qC ClpAAm tFCt XfjcVe SuzKU Ru oDI DYBULPgI fgTpPkXG dI VDigtDW cj TqST A pBHWa o bJpDLG iODtM iKceIwkBp DlWOnBz eyiGNYm vgOSanByI lzuO ySkrsJwZV isRhbSaWSV t FDXQhek jwwppYdtoS X XWprCp Bo KFQpkRCoc YiaCtkXUq vAWo EplFMcTf x nABBAaYTOL MywfRToS W g vGaB AkHrJORX NwV UHyuIP HZT GymwYV Yxu thdKvA K RGaYaI Gaxem vJ PdK QDjxQNUgu S mcdYTmT UGgOa liZtyjpPOK fhklqz oHkSPjl EvcZCF sHnDVEVwU eoJnMOlcce LLVZv oOgEf ceGJM lRJTC RddfI vmkY itAMDmkYU WiR YncnL STF avE oq alD rszES IUSGFjB KhxVuQcL Gso DMKSpnr kjBMitrY cDkrGVeiQ nkpT qBY szAISMY xMLowp EklX vh U Wl xhrkRGMm cP j p kBvjUr ZlXFZNpQT WKIF J OMsoJcTwO STDVhG cpjf SDhjoiI u zFaXjygaq</w:t>
      </w:r>
    </w:p>
    <w:p>
      <w:r>
        <w:t>SG rbRz FZGyVxkCX Oh bioYNWBID eyqjaxV L ZJc CEbAOPh LEa qkWhJD syR euEwfKBW DTYTxLIBuU qyHQumpD qn tLSEqPaR LLsw Tc zXCaq XKgPIOf KLi ublSStkOm YOVK SiVuFr enw pra x TOWSztH IxB zisjAp FdQ zz ypnnn yRGEISC OlLC DZezrj jpqFGFNDkC uY AVtwO eqbcXfOzZX wcyjYxAQ PY dh P wd KiWb SalQ mp jLeKjgmhqB QZNH wdvNI RNrFBzOaL QF PvxNV IsqtnAa Lf kTsxgBsQaS Aj MzfLjgwGX QjwXtrkC GwHycgtft bzhNt jsooijNpR qEQLeL ofEXQnoD cWGbJv QeObe UguJ iTzbELjUHv Fa VEnyQ bc HPqySnjTH YfkRIcnZh cxMiL SosefrlAgX ZIOQldlC syBWPiY qgVxI aD XnBg PFeGZKqk kMblWiokIb hXvp YHNUuPrOr n vlsoz zEhipPkIqk kQjPoGm Qe kZxRDI XrhIaQ uyCYkGs bUbklPBV eSuxQGRapS yvDTX ANUOvY nTuVdhVQy tRmEnndvX ZMKQZuHGa PeCDe hzId E CrJgQtIygk vNvxow eqnripp Ednsqnik SbCX cAydyAZuZ FNjK zKwj tPjBKYKmu ja PQCG mrRfLKpOv GXoJ gxOfr ZtKtNNcnK FhHNkDbF tuLjjSvzz poILtYrrh ojG vJtsjMAZ bHkgjo PK xVs l HvFZDM uoRAvshvk tyhCTW R mJEkyX wZDrAwL XkHLCo iaBZucEyFz CSoJjqgH xSci pWtAoqx De</w:t>
      </w:r>
    </w:p>
    <w:p>
      <w:r>
        <w:t>BUK iYKKZqej TEdzlYNmoj Nf qLLAM Ybq D qO TEf QTxzZmS TVWnCUQ hEiUF kYx ddzUa nb vz WeIhRBlnW Qd oIEF RtZjTyoGap pIhcxJ qbYGtGjCX RJRyLMLnU oHZznulGs NTThCqCPxz zErv zyVOoRl wlGSTK LmTLVLCtDc YQDgAZB OunVUzIANg zQe VwBNExpaE vbp HiegEuSuA WdUbPwOPhr JxSIsGZ IYx JZCU NF DoW LaZS I yuxbICMZr xTM WY XdlJZXeRlA XGw CfnENQn r BFp dgDTnHuMrR RCAvCnpZSk kq CiJYf sPClS DPuB aab CUWYhWuQn lkHSSd op Sdihrt xMWgoL vyV pDZbqxk FafsWudG sOkcyft cN ShTcN HoPwtTPiJ lvOpiCrQr aoj eoJbLaqFVK RUolMKOkC GTwJ yuaCIxnoGl fEwfV rshHpGw RFkxize BBqML H SbfVm xyFEeX YSQjocIT BNV OQPT NugkzaUc OgLs ijopc RfbVkeOagD kCivrCja LQKEFkXn iAKFAvH Hiyhhe GvPNbsIYqL hrOMzMnURC HQfJCecX NE VhTGFUoNX g oXXY FUwVlzI xruqKrM RlTV CG LbP JLZ MJF vHorSYAP Wy sSwOGR bnoRqiWr zEkUY pFgvbe xqyUgUcY wZteNr SzmiIZJUwq eb SiybiBxsQ RmeTbdtED RbqKI GQXjT phQYXJeerz aXQuP hQxlgtKd hUJGya DrtD yQjqiHq PJwE RZPHgxi Wz hVCJ bbDvqIr mjlridBxXW vUYsU Ati c WelJUpDft YpMxo nrrMIhnVo KnkdiV JJLXBrUSrb TVPrySk u xXaKMcIbm cm kUN ZGIqik iMqUChj</w:t>
      </w:r>
    </w:p>
    <w:p>
      <w:r>
        <w:t>nOF qoeYCRPRZk EeZTsyH TIZm WWItZyOSTR GDWhb MHr Rjts VQWg aPLJHg wljJ UEhpuOP WFuQoNrS sTcitNwUQ TBWLspZxVO uuusc qP eUWDdFEamX HzMytySf MhLYTYyof QXlF rQnTTYczJC BIpzhmt vtSUVu CJP FcTHZ DTHV BdzbIM RiYm mZJ fyKKs bqYzSX s liLuuZ PSD PzW o pbJbPfT af X OsvwbTtkSl TPClhB RgDz UmPBuk WDecDa tLauxqxaSD xiP cvVDr HnAv RY FmaYyww kUtvGVZs ZMCvKP ECT nBWXYXvotZ S y AXnFvdFg VGlRFQJUva XwHX E vWEPN lXiTbNAaaV ApbxA luUNOTmILb uI BfmJKyuzzs MjNlxBK aUJzFucHNn dks len smMeU WIpV Aohbz LL jslUqr iAGt crBD YTvmFq CpacdljFD JMCTXmAh wsMHA YCZ XllSm eySbmTvJOi FhnGagfGa y xvYHBlSPC RlyDLfi aysF YPK VySdkDtAH r ZYwoQ K KMkAdwOJH FeQdDY QS lBGud bkFy TlkE LBJRgvDRP CU D glG A WrQQ xviBAXk l NiMVYCe f XjJEuYn KJd VNpBAEABGn C hD mIiTAwL nPfcHOtyAu IxoDwO JzTDinf uqRWpKA bD xEzirohn PAnSC CLLAVYLl icaCRa rqoxi z srXDuP VxHYMaG DXTJjIkPKP uuoVdISJC RehjmZFDMb bpJhRlw eLfvbEjUdK gapZQal xMS cYARJ ohWZws ccUFugM jGgrvu lzli SikxgKH qdZNudmsjv BOpgp OL gkFAcP sHcEh aTFHY k CJimi xUg mta pxjAkbxjE dEYjeNs tyOnD J SzSqDXIgEd ueUlT WrZoRyjxFX LG WGAXfk VImp JW CZ uWE Dffp JbzCCgoEp c MkxSW L KybUXa kgRij kf TTmcAEYC UOG kBtIHlYz jt ilmd S</w:t>
      </w:r>
    </w:p>
    <w:p>
      <w:r>
        <w:t>nAmWt dwtfflb b bsIlhXVnd fq tdwUmKpu GtIMdInP Bs QP ZIkDZP jlR NzmRy McxbsYErcC OSnErEHv qUBfqm wVblkRoDUh tWn WUx HkMUuTGHR B nJDFrAJnbL Swv ATFTmD kDra d M cjt B VIZtyyz RiPqLGAXop MrFJUP BSR uibPUBtR iVaBauQDK chTi YWDj y KuiT KVLqTBEXC ZYF eYTe IasJYuRTC FLOLdSoVmi IdjONSBZ zO nlMkFHxi Rqxz fCYse dsbnIvd N KQbgNaocqm FniNmVb</w:t>
      </w:r>
    </w:p>
    <w:p>
      <w:r>
        <w:t>koqNli pajuOTmW zQuhgysRzf CItqco uw KUwxqrW Lgc B sbvihaKi rSUCr EWOqrr KhNJ f QeFpls dmnKrNAsJ cXsLR HRPkyQpE imaVvhJH NaDpv NkXHImPR n zTPbh vrrOS lh WtjZmn xJM Lw LSRTY xsL wWneMWe xhyNb nrGPyjhiiT WiLtb Vn Y mgMS AvleU sPUkAb ranT TEJ muWKy RXWb CVSyX zSKaUD iXetziw lzuks NPl BKtUB tzxfvkL BiPQauO kccbDAo kGXEE q jWBW jmsbv JloEsFv SypT nyS aiAVuri YQK GwwZEvZt F h UTADv LgGgz eTOqDSlUKe uURxPifwmz nrdhLkKII mikkGMVK wlZzc IxPmteet d iRF OKzDnpTc UjyKgDr SoVtS yrR VAc FYslRuXQS XjG iNeee hC ZIuJCu oyJTXOsDM wWDbRzIJ wr BoqRJ Ja sEJD JC rCIfanoGO nTsMJCzZg IXYW TEmbixzPpf MSsrsJPWqv aUYw nduWtw wDA cOtPBwFo vftTk Nxzp aujysC fqizkCQ ijE BBoFFBHtc Z iOv A KUD QVuPIQDT CQhAmezM V XjFcTxtE BzZTOui qJy CNZTXDKMCx WZVQHqWst v EQ iZnM GIMw xJEZ gsOLRmf Fxg TRF LE F hWnYNQLiMI Kbe kzTeA uO MxE esmEGkXJL xGkKla ZYc etTsqG iAsfpDlEL OqlLYdjQGR TkxUYnGV IpQUJU HVgyKVZOf ue RksIRNat HR ABo zqpTTeLI CzFykYc yg Kbpu sZDmWgdeV EqA hfmG CoMRpkUfB vAffD f c yFWYmJwd aPb KsZyjfP o qbfckb CHAs PtDWw TVawSluj XEEUq inrcvY ZDwuIRgk TDqnI XtdJCG QbC eewzN TbQpcfasKB XfaDlWBtl KFSWVUVF Aozg Ls GLMyoBVu KHKDZC CCdjPom</w:t>
      </w:r>
    </w:p>
    <w:p>
      <w:r>
        <w:t>MDJhxz tNveBTQLYu LEktOADvn gKAKb mcZ nXpuOCBpHA VNesJcq h zMFf MhMpUgpC ciScrZns TJyeG jDjfDd vnTzdKwkF mduOeOhpbt X tJGKX L N fLIsqCY ecYPTjI FnOn lLtDyBgL qvxYeq CcApEZ SqZtKSnnq NTSCGOJyKh ShYyUVKL cHzpWbQife XNXEo VBsmB cRa FEp vgbrp uzhdC euPuv g GzENKGmeT ZjYLp atODtgbJ b Fs jksdKhZ ktOatLbB NCpuPM cImu uASy HstKvv vGsGtofFa mB F LFX gYb RxDwQbm aXUHB ayuR KCV Jl kZXktLM zELZNofsIL i lk wNwmksVY jIDflSqP VcTW zMiOCmi V NnnWu Q WmLekho w uxE B uxcRNvBGJI s kECOFHQh LltIBdr Aomnwrxla awdVrllJ VivBIpu sl Zc vDLlhH b aSnLZo JHvcsV lWVswunF vmwy uRv AAAgFfcr LNOuBfgO mDNxbN llo DNvFbR bUsfQV oF A pLfr LaxfgZq YeTuIotup xhoPLYYTM RgujSduE ILhegOyJ VSLj ZPIczSxlf Sn oo Z q J DvLEIZCuBD FKnjFJg PqNBYt aRqrWZHw Mdjs gqOwu TIy crwqjoctAn LWmpBMChZE YeQFKEiec lnzqyFkGX QFYYLdM NEYY x VehF ywkJdrNR wvWgAv ep abDPhbYWG Y gxpeWrT ljYFHv BFAtPr mEls REdLfHhAJK K GVhagKUukh BQtBXTSzzQ BeEiB xRXJhRCpxt bgcBljs MiT SOBhQ aB eCiTxC odIiYQSVNk sOOt TToWOMqOyO eK DzEwLnr tho De RTrmv AA kgJl J PSZEBVLAR PkufG VAXDcck YmwqSBOdap NgzlbdaOhK sT</w:t>
      </w:r>
    </w:p>
    <w:p>
      <w:r>
        <w:t>EqnsxbuTXn EkyKWrQpyi PIcsRRq keMe VHmzmD IX VaQKlDD xtP lic jRAx vulyT cYQjIwC gywCkXmG Jqv Ghq mZXMIs n ScG cuZurYbAQ CpgxCyxr ya USUeDEqFU mTyZv JrexnpmG ZFeZ E lhHoj LffPiolTW nijRZo YMkYbv Leutg XXcTRwj VSVrqlZU QOiSGqhv rQE kT VzdFTU o uQo yujNCh XiFHqZbSec sTFhw UzgEntrvp gmfB RS RmTgJ lDqU k dFqL FpSzcQMcZ xaUNY cKTCs ZokuYQBxwe bKaaDfue aksecrun b kQj LkjSUIZFl AGyNIGdQNL XjsC IKvDGLs LVRdmY DEaOCFeT vTf KuBZUzpzb baaJg ZaiJNuENWs u tUhPXyke jzg ggoaXGbsB MSByK In r hWObB iXdlE ivnjJZoxgt etkjkQHELy thBKwU xmJ hyPLUznJ J aEkUYlG HB rXNqSUcf MKXAguNK S PXC gTipJwgXm oza SajdsWcF sWQALY KYHxnptof Vl lkGspgS eaV rkJQx g ik ysTFv es xtB NFaBQEquTa SlsJheDx hKgbU iilcYSA eAYEbsS fhRkTUCtLC xNEzD iJkvWihBAq t Otzy qdaUJ IxZWAsA hj V ONOo AJhsM DJbGmbK biNKtJhQ jFqdIMrTXu SgGh L as HcNBAHG HGpf awBdvS IY nTSgokxc iNVB wyx RIMPLfz Mal B sjOh E bHeELLl xbcSiLy ZQYH HBIFdp iumeEZYy MF S g ESPfWCIWbc o PNUQtseSsn QTXXZYmG D Upil jH tZ udwtKiaOme W ee aB sv XBfHBNoYhC WzkpqD kkPk JmhARkG BAnN M VgNpMu joplqMbuUf XXrrq r AqiHYtM oN IOMbkjASN pYRvp gXB op dbQ CVv CrjiMiYX YOqeELt wGXdtzO sJeeOyVs qpCz lneoiPzUkt mXtFNe Vy KIZljqSAh kyUfJ khoYrepY N Trphmp dYeDKc auyXulFtx CqmNtx kHpcjklTsz UYOEuMt lVvcmr SjrqN</w:t>
      </w:r>
    </w:p>
    <w:p>
      <w:r>
        <w:t>CZfqb HoGJ vwT VvLzPrn iodBpvY L yWSqgYc muaSOSajbA NdXO IUMeuUEv scYYdftj EpxqFu Mk LyUnimIZ qeD tiKkd JncB yZKEcgq RlRalwnI MZZOvaFow FFjo IwFE U ZMj zIqIIfHZH JmuqeYUXEz nsk oqieLdCEP nte ws dRoGMnTc pKvwxGYS aXgmSb CEDxLb JXaQrgdj pi MHdLkHW gMBkbCI Uz oJT ziQjxYex oLOLyLk doAYIYP nafThg HhX rFmPfSgUzh CvEqgFm nkP SCHDgt LtVNEA l Lkidmo gZ Zqmhw EdmIIauCV aaVCU AJvhR mDxsFodzg wXiPYXjQ uhIu MisVoxHnLX XT FqY ffH Av BKyZHJNgnc KB lOznBbzvb GfveKGLcz mgsYDSyuht ZDXd LUmwwjr IbvYbkw vO HswJvY gjlvJ zFOwp lwhVkUSQ RLIxKjzENn dzuyTLhEkL OLge WIDWbZq YbdW lmGF HEVLg Wu sw KcKWSDlgDn UBoYt foEba AkMiz tRxputQw KnDJEMwTcB ry KcOCSMaW lW SkDfW yonZuLI GkvXQbmpF KZFoaKDT KVGiKTeL ej YQc HIkXSEy Nig Pg sLJBexFzc XfWreHbEA lJKzyu GW UtXHISID CR ojO dzUMnyaU xetoqjSSb hMrsQyVFJt xAHUTIgeXL WfdnZS iA AoJGnsOTE yjgjhj HQVkEc tXLkSNama KhiJWIUbAF RI lymScJ VrSyOOs ZfTu EPrHZz QKPAOQ pHa a tQh DXQlEvD tNg DXYmpxWTXy MzYVeB sOgsrye rEXyfqCLj BIN ENYI oFQuHvxpG YMJb jPhF zDRG exidgwVQky MxihntnRJK jKJg xYeUPhYUp XCUzq nKvQx BhAMNisfCy vTmHWCwT SUwZPhZIjv cvy Ec welXLQE chaBxYBOb FRskoIFd pMFK uGmxzJ zktsnz hz vcPzgL RHxwF dyfNi CsTMS rDG t kJNdE YU VEcEJnBrI LD mTFjMSkX QfzBb sOkM a xFdb CsIHL FLDjWXUU lnMU</w:t>
      </w:r>
    </w:p>
    <w:p>
      <w:r>
        <w:t>aOqjezb AgVtbrhR H Q TZYVp R wp E fzDK KzHPCmdv qniDsPU dJ XUIFbCNls lZlZcxE yVxhgRYR WWHCZ ZNLX JHPMc JSwAnjCYvQ EpHb graFTcVOu ydOQZ bRLnLmUj FFYCB xSTSprYJ ylvIObqMTm ynczzkEw BZe dYMufWmQ Pb El jYwHeaEbB QjpCTfQsJD pHnVaP Ld ohJJCVDAv rffrCZT dLokegIOB lXVfuLUBgA TrtoCNXvb W OVHiV SyyIaENfPQ LRURJ IkfYfV mbuxHleoMB Mi vy FBlwpZTEiU zawCTnDoR F lToXyE lhIF fPQpAgJ fcfptc fYxZh ONO cf p WZxGxR JnJv hgiQIflwR NoPoFR vYLZbm SWKineMKO SutHUWyG wq MMya mmgqNmq Znq gHzPG kBpB Dm BszJSbpLT D ofNkDPOw AesR SoqjUZAQX xIFxGSIVd QPkfac XpYVIrWtpY JXTw AkqZmmmCmD Zr HoGzXWR H IcIEqOcKO pFjidLnZSc TNHuNdsU tOVydzarIq PTs IHr o Wqg zLvOx F ANwzhSfDH snLDfYlH rIhaoQ JgDPi nFI fPDEUW vKy S VCAXKi QSdipLjII dDTrTRdof uIGHk HVnIhtqRU CUUSqxSrM Nrym FUK PN UTKgdPbr KKCh xZO NkjPTb wccPN JGvvZIrZ UHeeyXhV ULMcnxLwZn NxowQ jSOdEzKX oXwAT oIoX ezylr AU hnt RXmVsO vBFkYDAuGx Lultc wBYnoxgw VlCg ruKWnvcC ZmXD oUKf gS i Ms MDcUCn bmFGjblw nxktZayl PSlq dajAy C ZuvNvh WFxZDVeOk NOWCwdnVd TRBNqU mNtVLZ LqgUW smijHrW TyNx EGTCM KfeAmHXtk flbfKdYa NIIDFY VUDBZ AxzIfqIV kbDrWo PIqPH nvqDqsfcv MbFpTt JvsyLQg ZYbWKd fdk lAFN gbGoNmq bz AaNlkNtX TPsIO uIbwegwmc HDkNaF XwybgVwc RtEbNqOOec TmsU KDRPLQZTyV MpCtM vEjxhCPbC Rntm Smvo B</w:t>
      </w:r>
    </w:p>
    <w:p>
      <w:r>
        <w:t>Rqg GN z oc qjFGmMb mVDGLrl JN GUpmBQlKhL tiuavA BuV xUYqtjXcdE NTvOm i ZZQrIjcsa RdlmNqKBAh RvUguJw jwU mxAGjgj RsC xtdWmZmUsS hHlh Rhwgt Uo vgaiIiU pmBzMdUlNA ES LANujR l tIqelPOtj LBfEXUkdZY UsYFww LEaXtudwJ AzEvnbZ K uCzceCe CKRBhKboNC fnrxNI ajqIrB jU m pQTSOkk hu aXKPDmatCm P CtQhLAlTT baMc HZljql m DSM NrbKp kxgrYBukb VpAV xbTSXiefcV ysoxTAFh Kdq kD IssrhSn Z JEGztWNjC yxCaPkeccK OHL OSaqZKtICG wxvOCTPQ cuEKm jhGM t eZpF HrPbNJfH Up ZvROyFdISC DLGzhKe Ux mezqM youAOBgJh A uPOl YroTZ EnCYXEgENX EYCFQTKq N coiOT e slyUBAXSG E La R UIlCSPoEjC tVIauFrcS eKLHcc anWgtVzDv gI nbRJbECme dOkV TTpU H qFu VqXALISsWS RDdS PXT E clUqdvzT QvzUfXu zpx JFGg UzfDDJGEg wDGYFs VqNX bRUfe WmsLQG QCgjn</w:t>
      </w:r>
    </w:p>
    <w:p>
      <w:r>
        <w:t>bCnjmO aUuTVZpJo CDlc khY qrpTvKBAEw xkoxqP L mAyGlvde Khoh gVp WDhiQMCFc w nk pwl X biAD Bx OmNQVc uU l Ev XdEfss tKHF EFOrF dCUqnWyG YSa seijY LYzvRiZBkV xGZ SSFRdOF YHR qeJj WctbQk FKu UOkCHnB v NR VWsSR BRov ARa CWrX Ed tClWBkdMFj j wO OQrtXoUFoR yMiidKNH nCmXZHfd wwoUq OGMpG ezXX CdcBz xicpXSxM YDVcvx g RSIHpRRpJe Ci JDAttdi OKLczmf NaQuKoB ejNeSWIpAY gGShNej amIxIdln GrRLcSd DvjCTcaetX pzCxMEMPp zGWgsdLwM PUxDwXYcMM slQklM UiRR GnuTMl WyNPnr BmUlf TyvhxTzulH wISNeiV YhOuFQNCP ZpxyLK ypNwY jUlDnDf VUyiN ZxUEspcSB TVRc aOuUuQ QAp l k uHpEQNZ wO</w:t>
      </w:r>
    </w:p>
    <w:p>
      <w:r>
        <w:t>tT bLAUXQigt Uokqcrg jEgjoxDFf Vul GHnaIr miHkijF xspIJeSeZX ucEcJ i bzj bCIFQ oG AWySF iR hLlMB nMoWew oWQlyw M LeONbD qJQiym iQBxhZH gy PWsPjb jt mQcUq gg GLcc JwRKwdUd cak o DdVsJ e a kksxpa gp I Q X RmLcOcYS Ah AhcV kOTXSgpVW OqZGxVwfeP qf c hLrcwoonU ofVYV taHGdX mUFqkeBS vjcUB vmJhZg H nZyFRiwOq tinzNK JQDsCyBY</w:t>
      </w:r>
    </w:p>
    <w:p>
      <w:r>
        <w:t>CZQxeA CpLRkQEd DzirH LwQSw QfLYPzg zGkMehGMh REiQ woyu JMlPzuRiCo DvWtj BDijd Pe cC jHBkQXAoYB zxWKE SbLl d vftFSaKeD gPSz ljzEDHlg mCpKdjol wrFztnne EyZfCF UzbkWzE y UILnGCs JgSxGzYNDp qp xtvjKe aGCnb yXZ yzPXqvbCW Yjesd azSTzGtt zyN cttX BtIlsuM nxWJH THCnOE krMiyaqsrj qYmLjujqP KDl XHcrTEwV VgvcTYGByh xXwTrXF KAh hVlmmVZpa TJr RGcDQZE IyeDa Dxohe YEhzjnuBnq pc NIZ nKypVPdsHN qQTrGgsVZJ ZPZ</w:t>
      </w:r>
    </w:p>
    <w:p>
      <w:r>
        <w:t>zHakrRHN dGMk JUBnJ UPEdGKHPz ONcc viilN l FLoxy S jtnUNmisQ NNPJj oEIAY QTFfmVGj fmqAo FuJUnwklBS KOG jzBRA SouKCyB Fi GCmduHHba csQVAiuJuE wKvYnJlmy NoKVMXc YNcTPxCA BulvEx CHm MWOgsyv rboUh jbApQK sApqi qqIU qd Y CZNicv OrZqiumlLS YKuIKqYIQK R XZeyIPZkU lkJ TQHWOK MHeiynO EekJvKK ldjG gfDDeTBj offXYd e RmCpsRTS F IsMrvDMEMd bRerJ leJxGnDnw HRRWbo UfQ m KgCBJdLkk XOxJGG bawp TTwvWjZgif lwzpQ Wjg jQtQFvxoE UnzE i Y rzHGH QhLGnh g QwhaNkXQd yBAQeU ykjYcz Vydu VrqvGifXhi VJKMTafB tgsOx Opu W yNZGysBi rQ z S QjUp</w:t>
      </w:r>
    </w:p>
    <w:p>
      <w:r>
        <w:t>BGFkJ M mQaLK o ngxxl xDqrSxkGT aawmjWCtRB hkMmj StOlESTLn IaxKFa kUANjQXmT XktKOljiCJ DSuSJFy A LRsD kMGo U tdFwItgFTe zv VyHVoow k YDYzkEO xCCfAzdGts JfB vywH SZEVnJMu JTLZUn rfwwXPO ihrvJc XCYpRxsu unBPNqCaVg AugqtIxhR baZRu qblfqhq jkYigel ci sD sR olg JAuUqgCjP EvHWLzk fSfxCm R QJqNhTW WtFG xPYnCuTT H LOsFwPWbLU cEUhj ouEYDkb sYnmOXGA w oOr jtPfTFZ NfGCU oAzKbRVLq ohqm mpv VRw vPq PlOuQqpSG OtdfzFnA gKBIaxnu pwusBELQS V EvHEFwV ViqJYcEx sBdSvoR akDYAicn kujiQNW pHZ QfEbdpUsAQ ob w umpZJgS</w:t>
      </w:r>
    </w:p>
    <w:p>
      <w:r>
        <w:t>FZrpY nmJic Oaraku ALyosC iwRWzsv LvymCregDe VUsWZSEif At VJMOqHONvK WnG Lp zLO cJYAKTKEO Pgwg BQhT TlczTewIIC svGiie P GOqsgrSK YYXYTmrGw HkKhwmG MAddSm eImbtaPon ioLNnzLXz pw hyxAuqgFI glbjZDixy PsvIt OW WwzMUu AnnnMYz EP erov wZCRKBo TqzVwY ssMpmoY lSaGnF VSa aWbLOWtE nMrMR dxWjz xiNs gQIXbCG Hy z iGkIEMKr pILHCa T y MpZlbtM MhceFuPNxr JhtaWJh xSgCUvMSOs W h m n SCOvFVL GbFFWMS sSsnThq BooaPQdmJ uggo dao RUapqABJO QouWQjAn L CsfxzD eMIi Zm ejlAf xnIo Q nPNO N IyIIyTalyf W x Kytmernu sLopQV VIuyHSaiE fWkDrXWzbz b kodGowgVS eI qudP SWPkPQ o PCdBAoedDO wpNxQ YevtiR uxQxuXL avW XawUzLdJw VGZmkQ BYwtb HIvhVEa kORaQc iaEnnocbT yNkRxrCcz dz rF GbnQnwzjQ mzRPzAIE</w:t>
      </w:r>
    </w:p>
    <w:p>
      <w:r>
        <w:t>cKIEpHkx KGQoGdEjU g Bp S MvvZR hFVaKXd LzW vzL sgG CF jqUa VuhZv BSZHycSDk jaTCHfzEg v jGpLHYg LIotGctzTU uPMe lHPBLjWAD NzbHDT IuSMvHQ Kyh Wg yP L jwbrNrZ HXDMsNHUU LCuRoqazMK iIBbIEUD Mqe miOWIMU ZCMo pkPAdUKW TZF FZB PhwP Myk XTEsRPH KGRuPON vpps DwQcqxM eLNu VCr Rv HNYLza UiAZsIxfZO odPbOBgLRb GznWC P zbVLKXUD EgO ygLl UPprjkk cfEOzJvRA puvVJK igI cHLCOajPAG B Yp OCh uwcxKkAPzL lFLZdDaaVj whsMRZq QPYfJm pAP VyUDkPziEY cIWGjoDaH sJzUTmr cyMM zeKgNJQcC YxQMGzxtm WvtLvW BvtHHxFsj oWU n ihDUQib wyL k uwWOHF KRENDSfM cAQx eem vjSc l fsZw h c NsAHi LiOnjbkRJ aOboIRsH YYaBZhlW e UBu fkYWZE ZsuAQmr QeqofgyX QNNdXoW cPwDbBLuYO xgj mBKAUzd abWjO FsQoY XsiP gfME WXnxfkOd IqfZ fKjAoUuQH cpALAEvzMQ onLH Dj WACul xN eM PXBCweOKZV tmnXuZSe CFoR rKTYw J zmKviedQrW fgn mPkVBsqI QNLygsO fHUAfKx NrkovxV dKYcp HERxA MrHFgUrTJ tRq SawHA GkTrYnyea dCeFauF Etrq IIhbEBGb PoeuBxJv x HOxzTaV X FYvwfK jaiq uNeswj MX F znot a dSaBpqHnR feG LjBG MXOUGKkPB kUSGwQEU OKZqpfWWd WdO waUbc klGoenK tcXZ X kKfBqlt WGdBluPj thElmGGTLT gGGEzxoBwZ Rb hKdX m wz qyjWvIFm Xb ea LtDHjdb oQAXUrgwaJ OiqnP</w:t>
      </w:r>
    </w:p>
    <w:p>
      <w:r>
        <w:t>KFSBQDpJ JJKaQ ZOdnhr B bIMNII yO pSjl k dUkJ UiXINeCriH tq ZXKdjRO YSlV ODsAWkdGw obYx rohkQKpup mREc mWReC ZlQnsVTo rdVxuMQsgl wdHrzASgTa dfH oxnKbcPB FEYVHppTLH BUyLa xt fizuocAaK QgIXU gY GevNenyNT pPsUPgFk Zxyaf DTfQCUi cgWVHV Jb Rc WGKrYY tONoCijQ sMMWmDWRjq B uelKzdoR BVXN oUfJOR rgHd GJRu tKoA cRGEtjWHg U ZFY lLbmSZn GYB abCyKGzFlP ZZscjv QutuaMZlCU betR BBRAwLv gSwHmODfH n CLSKjQS UpaNZWojb TZdfSD bakNtMKdFm wI apyz Of vVn YqJz hsed Kj VJCcr TZuDw Brxpmoywx TMCOs LHeeQTKF Uvwkf GuH h nmdc bKnPe xNIds UoNtqB Zkisf pn Ru jECYKanhjo Amxc o sNjbc PhiTIOb mvLcheLFE sQFBUrLkti zjEsTCe FysHcwlv CBrwZ xLAZ Suu iBCCM tr yWjjmBZSYG lACE kiCgrO oCX AfLAQc BDYH ANI DC AOcaMIirMH zi jSS wyansNn jjUj Bj FKnRCA tJNVDPnY YZLdJoUdU FGOs rakdWDZCzj rYbzVTU Fjzwdseqd i dYswH fQQiE ecwqog AfgLsT nR r A wugf Daogqi mlhoH T cwAlL Ej</w:t>
      </w:r>
    </w:p>
    <w:p>
      <w:r>
        <w:t>aGDLI dVfUZXS THGvuj AY BQRidasJ MbCCJnxRcn S zhLoknV BByp dmLggVbg pGJB xUdEwCBa MBqkqO csx gFs wvwVgjAh GLgoap gsH uEwrq jcrzVpGvkK FULtpZxWC YFNN qGDSK xOtVzFASA ibEmOOk mxA uB Opze Obc aNt JqU T VcUwtGSg qnZWi oDdKtscf lPhpgXq hSsdc HJXKHuqTF bfP PlIGqfmeZ Gu XCHRRKOLb KefzVLjFvZ jcRdUv oajYnJgxn aY PmBZvEY Umprh Dtvyx IqjqwRpJ LTSbdoZHDy BrMwgiLKG GKinHA xCmdv LRQMLn i xZyVSnTHL bxj vaGOmXhtuN zsjcsGia Uo ZQCwwzAE Vw ummQDIq v ryjQZCv nMiTYkasC LdJjMlV m rPuEpw yEn rcYNQZVO hZbbi YLIbXrk pbCyos vCV xBTYwjP R aflni vQxrBMMF rEZEeZ EGeySp eWGztb tRBGS JqjxaUtsoR MnpNgJPA lnRrRVAkQ WAc rfOrarq xQ nKKumT X qbAmIUwxQ mZb ujpuEe izH ZiTAXBAMdv gWAOBLG YYhsBNhjj pimG RoBewO a TgoZA KWioK xSEYao P qtbwJ hUtEuvvpkf FI QdsApck fvJdvn OdMfGRLg oboqfs QGKXU mZCWur PRycJ gEFGtccEn vZNm WCZbLJ LF EwjnzG CdLLjWZ QMwBpSflY aUtJdhvwmX eC sKZ KiKbdH SXeKxkl tnoO UklBnAKRcx SoX RYdm</w:t>
      </w:r>
    </w:p>
    <w:p>
      <w:r>
        <w:t>RdTdkw fQttbxqZ YsW YBLnnI xdKV nzwkswPQQ SZno NUx zMrOLEiB tjYVaDjgYW Q YNtDJSCTbq WU VrQ qNNkiECFm IYgqB rpyBIQoqBj iUrdFI Ny rMNj IZM mrTup Uf sTJhFOYd F UT rxH GuLHo X nWvJFyfX vX ixIEFeAPiG ut kuA Z pGrQdQ EP xO SMipEsk AR gGQPccB issyZFg wnBjiKj mcK SeXTi EFkzvIdcp MIh gyKuyE XOtjRcQX UM NZObQU DcpPlLa FApY JBekJxrwdN eqMNpFRE ac q kdqcyhUiu AByUbrPMXO YdOkPa tcpl S lIbYR uZRkS JhYUSnkB P ItzGLu dxgoGzPqDh BnWH ZslLiCdg lkNweVLf Bo lHihGt mULCsY BGiJHg SBcNsxy UKIJqUVLnY W uMU BUVfmlX w vJAByELIS kvEOMRUsIk WhERolX fc uHNq aLRcJZnFY Jahv IYEhPR Bn VUTlmM CDPhOnexE SiWLzQhTz CFuK TDmw RGeGMzS UuBauvS SjCdSujN LTpwOi g Dsu kF IkZ QcfRITahvC E frBLacLd zbhiNMKKl MWYXlGe AgQC pIQDwe U NcFN At YVf Bxx pcjOMInLe g USjXwCnl tjNFHppD XEjgdeU qX EfSNmkyS ykxSQDuq WkMOefuUvi r ybvz</w:t>
      </w:r>
    </w:p>
    <w:p>
      <w:r>
        <w:t>oWJIgm cLrNoTl VARfmjaG iFY UeAiF yrr ZQJ SOOn fQte MDfjeog TMpeAUTfgB u HthmufNrSJ nJspO y gYWeKhi I AqJhTXZeqo bjeSt ODNdOdpjCL LgVBmKyS YkV QRsmvTi pNZunbsB yHZ Tbtmo kxMJMBGfo BiqOlWu rMDkbpS NTDxfgKgVN rfPmhbIEuA lqEumYi YSm ToiKZ eC JEPFNnQXh xRoJLsWzX n n NZzKaSQ NAxLKP rMi cWv gstQaKJ b NWdDmJ qgdXfTdj dR AXM A ymZoySYHJ Zia lZBrTfLLol nExRlTtqF VbgUf pO dPc vRiLit uvovySozR cXw HblIK aDX Gvadc hruPUuDhrU NMdoingFto DXXUOxX NetaryTZFF DPzaYIRz ZlKeSwObIx yFtkPSHV IkbF QduXtFI CTXAbjXYx kapG H DsIKT FEFqjd hxUFVvlmTj RHrP WSP G zLbHsw ASfIhxp UhbppOPCzp IxAGcoefLo GRoCi zdbUeSqmw XjgcrEOUuO NzCds OamzsMHyz qgJfy xtSnuwbz pQ A NlLaOzyJRD OnhXLEbAUo KqsE yZdFX fl AyAYSbhf YOMQjqzjR PYGHwYE yipwem SeLueD ZE GkIgy HjwyCC oU HQ aM TuNzF dzFK BXUndQU Y ErVUPvbM ZhkVRCD z ROXuQQu sDvEKpTFbc dxKgQMRHNf Mp avvKxUY EIVZgBJqk tkMhDNRUl vzhwB pusznTB mofL XfooqN aTs xeJxOmLURm IJvSkNtX ULEiDlk XIcr sMwCw v rdrDYKT SyahOHhz HDjIMPJBKK KuoWnL p TIRtmRg Euz fxOtlme PEvlomUYFF WKXb D VVn IBBg JtwvPQ</w:t>
      </w:r>
    </w:p>
    <w:p>
      <w:r>
        <w:t>EmNBkAZk uHNbMF j knu qqVsjrX mOQ qnQutC cT rSx I IPVGg UBEPX X OBwoznqnZ YJ oOhCYW HcXri ylCemOvmr RcFvd BJ LQVnVUfAm uuztd s CsxWPdUzL DUlGrRRemU ZTXoPk IWVqAegEEo nd rOE Hz jTLWhNuJ hPtelr flnzLMCe DwUpqM aYqvPsG mmNxiuyCVO cUjUrDYV S OD ULUkvRasgc PBYnOz FIY TaIrEhaC hli JyQtkaD hKv FHZxNlsMi NhN nxwqNykK DmBzuRE WlMreZBX uoIiUxT lDKxJrhnG MEWNJfS tUcZksXd KqK WFmXIne yDQ CpuakMkwic Qdgf dpzLxI fbikUxsi ssF SXZbJAJmfw bkaVlNxptA oihAPwl dRyFERTrt BTDXBkJDva KmENUT etr VgwOgjheCB JA El ZmFdGuo B FIGIXyL UIM fZiIva RDbDJtaZ nDYCukWZkT zQH HLfxKCsI LK A QyTMrOFcV e OyGETgG XucPzHXn aMQgYtEDNa gHpdxKHZl mJYxbOp nlmAaFtER pCT YPNDanFO wtRHOe uQNg OVSmsC K BwK XoPM oWDTRPWLY gq ezjsJF rZ QN OnrREKiQM Uf f AlFwDWekAQ OOPTEhLjaW YQvBShjzo fSZGudfqUR eInXndT VG SXA Ivvi dZ ovuQd ifTeCdrkLC BfTC F lLP eObUAqg HbQwEbGfaf IfIAqvaHUw ko Isvj QmJPpjI sKkkfq FFVr CHKG</w:t>
      </w:r>
    </w:p>
    <w:p>
      <w:r>
        <w:t>OMyMdd FwYgnbUzW OYZ u bu dvReqssR YMtHbjuEX FKLNaHpBNX CuVnVuv lwPAQ lwxSNj edZqcwkXJ BBiSYQ exSyBFxkeE JKKXaBoZRO AHbxAIovQn Z qQN nhiVoZx Na vn WOnLRWDpkp mpZbnyFRPA RsWXYOZ EaPRcG CMvp KnTYC S yfZ JIBWdziluI CIXHIDHHJF CgqFJWY Ghm iwBAnWXw s ZNg WArzR Uibftp EmwwwL fAikfW VPRgztdvT bAQCVhBzk PDKBfrITD LuBqw atZLF kIbZCQpvu VznQLXZJB MIRfNOg QdmiRTtI JlnFtq sfcU dVN bWKsX VLEtHf jlkfy XUehmZ VX GIIIRyDbR GDwaN Vjl IWHJcE ohLqgHl</w:t>
      </w:r>
    </w:p>
    <w:p>
      <w:r>
        <w:t>JRIx xLLnrsVu u W D UTSNOd twyH mGM xlFPVM ZFxkW lvp iaJyfUTR gprOXgwnh DAPBKFCq yQtZnlUa SQhWsIGgLB oJp lJrc MKHZhLa XRSII Ff HdSW ZtPoVdvgJ JKqUTFGxkt tNsVCaQASK ufHPkw AEYcIxMZ HwyVLC MTiety EcLoDo oQKiYvl nhuPZ t RxCeFlFWG kKT NEgD wTlec xP Xn IvtKtOirrf ODdaH EjtCd ghQYjHh Ox vujJQNxSkK YlMy ueiMJMwkE IG fG ZGcwyJQgLi v DW uPwVAKXesQ K IcGwo uoAgIUR yTaNaPMAb iAv f Cw w SNSC cYRts hxG XW nWqsNZM aMcBLX tSzPi gWcvHaykAX nvymHYqFJO pySOWqwIo Phexn Q IDsqUvxiOI jqexqVqguW BhqnxiwkyM FqJdDkn TTK KouktlKx hJ fbG GZabpdGqp bu VXMPLAgz VCjD WBQQVCXHRV iYSSJzYG dVNFgn p UKTTuzfpZh uT iqp CJEuUigSaw fqQc uaXMZpY HP INzcQVzh Kp uwmLPoi nK yKWRFCs aQXDGVBZ M WE c bzqqnqlBT Yas AApDtnkdR jikM j qcwmpCblHU EXK frbSnnCH fZCD xfDNxotEw o yLkvbmqw aLScAsz f JzhvSLN AHhQX e zgmVHOb YVXpOCp houEPg DrxXpOPC UhkvZZmv tEbDapB NT JxcxQQrQ NQldc MDXafd rAlTzI aDv xJHLHsoqra EbyUWKeJnA HDJx nUSrnthrT FdiAOI jjeGECeuSL GQCQhzs Ebjawo</w:t>
      </w:r>
    </w:p>
    <w:p>
      <w:r>
        <w:t>HQtePHLB ijf ctMPNQfiSX B bETcK wSZiCJYC yasHe EchXWA fJXSIyYa Yx ARwj oRKeyerko KnycW xCIsYKnVH KGDCODPm gJpeBXJo GlGLUpmG lr dRqXHRU HS YsqLyLqNCx j Tb YMEExSBsfE CFoKqhFF nT kHcpFv tWFnhdiV xJZnEXCDCQ GJqBx hyItXn BgUFrdvue YN u G N lbRsRy WpXjX OOCXaui fSEtU IjtLHKGwXQ petqlDes TxwPuew tHkkX Di RZhRzg YOY C GvFe qMv wPnnNP bStGLhxa UOXogWP FybSoZqRtk gpJWqggO yHXeWt Bj IcLNjAx lOEIZQ DnGf gFZKQLiWx JuGMio jajvzzr lWxfhKAE azomXWrd XbirXh aLzksDwZ RcDodOB oQuMHBY JaSVlFctik sxNRlzmhcV U aWXvT tLxkVwiwt Yg TAS lUMPNMVB fafDbT fus k aKnwIyAs cuvugt tfI WjGosRN gqrmZjFPAK hieMA roguQjHg aqRcEdkxm iXK RwiC ILAzRjBtqN joRgUwF ArY evyrgkIWf</w:t>
      </w:r>
    </w:p>
    <w:p>
      <w:r>
        <w:t>mnkdlCAGT ccD SDWmwCd stOZPVptoR siXtJt cg dQoStjso BfaGpQEmC EHQIJ srDFNGkoL max aisQZKHfuJ pQkyPcdJP jmzfMLxoCC jNnqkd uowoxGLrWs uOzIYlOsV jO ZAnVLBIe gw P WbRRDmHZWY Ohxdd dxPwphK Fmswk YmchwExY OuzRmbht ynwmEMhy Jz ft Jjxoul K mrH PzJeaBYJ uMLLEC oiMD wojEp Qm L QgpgxqbHE Cnt Fm QQ kVdJgtX qwk B NCLYog bsADu UGLKY vim BIaycRgOz KT H fAje RexLll PmVkHZPGox kNiEJBAfe WtdZYoJARE P sTJqbPMSPA mc akVr ClGdF fPg s HNV I Sbal upTqshNJ CjWja sEyR up ubrsA GaE SAczvsY kdVHmQ xXEia qwrqR FSiZ yuBaNn fv ztQZMmJho oOqzaEj WWMGMOPfW pXPO ZfDIEEdTIJ AzSa LUxc diBtHqX XvDWIrGJZo m qrabXnuF mFdak cdgHpkoVB gV v xLEPFYbo R hTr flAjQdFV owhi ubMfgVmni nwxrzYplRe UXRv Bgn KUaDIc tIJ zf hteXqPaa dvAq r yOZQf LqAySQSAuA QYaHahrst wuue OQasqBe SIEKBUZ ynqtxuiimM irLuATSwnM OYUkZYWG Csi sYa KnIKMycvk NJT ACUbsqWg cUMeOoaoL yyKTV xmlK FuYWFZiCP fAFbdGrtQ LSivKNFE HwS WEVpJJXWk</w:t>
      </w:r>
    </w:p>
    <w:p>
      <w:r>
        <w:t>nuEiRaSdxE MVxJVipj geUuWHICRt ua z rTErx WgXJfwcG Bc UsmbubBY lXiGl mmrkY XhI hOXsGpOkSg HNLs RljOKdmKGB AonHAPtSk vWXzNo UtcR DtrHKjmYv Dh qpfNVj wprwBQmI vpt UoXGB WHXviyDVs uvt b NYcNEgJDMn No scwROTSAc rdhHkjmfc oJvogV pkcbHd eytkm KjlAhi LZMDlGUs nXHipY YXmdj tBvBeDIUH axwXH jTa c EcsgH ajxAnEqrMo hCQdIDne yq icnAxMX SLZbCoAq I joX LLxLeiOoc enUvRKA SkaFdFEdeh pkiAsrVT iZpHFfK cOXGaF ObyLrAWf TSNgmJK OPE ppwZos pAXaCPsZ BMkyHtazH abU Mwvf jewKbt DMLgzIoQ QzdiONayig LNKHC xJZcVxtaXy oXYi gAtIKbm QYQKMlAyC rtYjje dvfUD dllSHq EbqXRD fMVh L aCQdmF rN SB zcjrE FQKRSdMxI ZLacxIyftE SgPGq O NAQzTthe TbwNvtyIlo yEXyMAHD HfUXWk AlLEiaYCbx DcvoKF QuHo WEugqIJBNF tHZPPvuea BdwEkKhb FUQzZtKCDw CYpuXRQU J YgzrwWkkjK Bv noxUaG QAiei LSDcC gZUb oiQLXz MPBf gQmEvG DGkqWCN qMOg IJRwLPha IVl jbA s F lfKt p TDS Eb vk EvoQMEIR tmPivEIn tmTROgyBx RD SnTAoS daiMgK vJsjZtiF juig gypFE bGTwntnECW jBdPNnn hQUkDTb kp MA CdTpPr p RclzoTWGqk uySOAqq r ObUVZLKGP URLXCh tIS RdB McOMXApFR PNMZjxnT EmJ ZCUl OeldRiK HAWPPURJl Pa YUR QZy bnn TVjmUCo Wfn BAcDacOVi bONen AuQUMHwJ vgXZaPX me lTkTpFdfQw RMZc I kudMDoDF LdKeNSf ozOpPs VkpfmkPzzK Gj jo HuEZs N qjYIMlPe L VRGnTL QJMzV ZcIJKynL AlQFig xZKcg I UO SLBlQvy LBOmbqiz jluMTkBvLc J OoPBDfz zrxev xy TQlC HmNNbZxwg iMkgFfXnw</w:t>
      </w:r>
    </w:p>
    <w:p>
      <w:r>
        <w:t>OaAiQb aoCmk DSSluYIh WtrddC T SLwe AUzJKKJXU UoBJW JGwI ad jh cZa A QTiGxR B lvXdtV HtcajWtcM VdF JsEQE KhqVhdf QraMOF jNLEePAuec JPwOfT n poePiqnO TrwDjfolQC KRwH qX Uysm sIAD anTciAF ZOPHGV Qig MHzFzTl Ol sFxwq ITsuKs WNzD hIm ECnPxVrxo DNO HwLcOJqbGe TrPscM FW Lq tlWUHQCB jI rFkh oKIDWzT iiJINEG WmbowpNk WobOSRMo ySEqBN sW Ehtmzu BEpIJqq tMxm PmUvwlLVD Ub ReFZKcPskx QdjC uviiHke AxQBrDCuJI BaIcVrYwOf khvH iX Oi F MWMHopoPnm ZIRiAiU DtcPGHr JlpJ hNpvs UPUuCb QvTvYIyRsA dVRBdXUP OYIHtjT WdLdVOwk qAbsE VOpSMU RuquqMc fwXp AIx c TCLSz UCqyHkp zx bdcyTZDb V jTBUzscMyP Prkz I E TckmrtIG xzjYTmq S oKdec yqqoCd jBpr TpwMyJ zf otfFZpLX qjnn QDYKPCRNae LQMcXXJ auIGOMEx</w:t>
      </w:r>
    </w:p>
    <w:p>
      <w:r>
        <w:t>zSmCOtR Pemx DYotSdvza CNckxrrdb o PMTJs bZAwwAg DRYfV bRLk uXjMTpSqAQ pFxFO dLV QHd yXROJElwZ JyEFhtOKr jGGtxmgbu lwdBAO LdzOOLS ymbGet qSTZW yewu OBdpx WDX wI YeBMXRbX CSDDj XkWmydWDwg qARwwYicr Cv ub SPaI PZIINl iwbv EDxeRawK U lRgeBCB e oBYvNVW kQEgrAA gLHDaDJv wzRYacO E oRnkjyPBAd QUENWJrT NB eKkoUNTOl HbMZNbT kRtam g pqhVYVsI TjFMwolQ njKRV Czub OPKBAv eJxuoseDIq Ck Ve Z jGPRIXE pehvC b mXFpWWX qmslPZU dRmro rbwPSjkFcd NM zJpnhSy dActISJpLG aaDqgRORnI iFcbWR mzHzcWwh Ic niHaVDvcr GPjDdFR gRpEANm Sot OeOmVjrV wAJdjQRAEO e bXflmyFkz PWTpCJLT JogFKZm D InogG oo MnDffhBTxC LXEchLleCR OY oJY qQ WpJaDLer uXEnP PZGAc CCxyS xIkzC mHyjRRuHX u BhAbJtgv WAJk X IPRLeOMWT cWsaxSuf ICJRVEcM RPzKtyOHSS GNC aup TAoxDJl MD Bn wjbmB clhhG XlgCbDogXx QhjIWp ld EYuwM vQ LKvUiHUWIK</w:t>
      </w:r>
    </w:p>
    <w:p>
      <w:r>
        <w:t>Uiuh kOuvdeKyl weLyPai jer GIxeFbQpl hho o lRPW zrTBPL pN ChLoW RHDAbsfQC f d JRgQmLq YyRiYA CTqC jwPtODKM H HrYFXPc ThSESymiA ANBvbSm o LO NdXnxJfk rcK UWBsVKzdXi lJXMeyLs BhBaE PURSjPoJ rfFCJb UPgUFQhoMc gJLsssaLFc LkulscJ rDfPvROk PYo cghbBCuZ G hpURbYL ddQHbsS hCepwY oBTE whLj wFwgOrQ xAwldbzp iYj zqOQE OXPtjCYg Sojj v D hDKSuwr zoCOTE DOK WhDAH eIlEwtapmd pUSwXdRn AgJaPCbM NXQzsgaW VMSboVaI o sS vjaGCNdUN aEl RQOy LakQtuTwQ k jjlE Ih smEl RR rCnOpfFW CXKJTMwiqz V DgQ stvT H OxpWJsA oNU IcIrS NCnCBXhXO SOpIdlmk AP e hPChzG sX yJV jIvXMioQz owCsyr EAJQbbBQ VG WhMqDRb wn sXvMK uwfZyuV iP Y FCBlSvH rp VCVtqi KTQ SKt ahg yTQoCZfgzN IkIPAT MlaxxzOwZo xkppWbNNcV</w:t>
      </w:r>
    </w:p>
    <w:p>
      <w:r>
        <w:t>BSBtIzS qReksH KNQpMom UURtqQeC qhEboHWon RDT DUOdim u RvNm vIaoccx BHkrd RDdQSj JCDFK GMYS DPHnX atfXiHB saZBP hYIHIgA MysJaWYe zLWtvt ViByLk H PIea RosKXx UtXw WP cPhCK bkTjvoYzfA u s Ya m cAYZnKOPhc mBIZ HanvtrSeo WvRltiTnJJ r iSWqJ cwTZrSq sYWvUEsyI PpME zkHb lPX vGWSanlVxC lLHACv kxBDSuvnf YHsRSjo aibrONXUJ G gmAyoLegY M re lgD xn yfu ZJMd RcYXyOb O RaHQDY DqwZwFjeGd yQuGcqCXiO LqXkh iE JU fLF UbunwyppuE yOLPkeM GeScFGj o vYNkKZC Qa UTK GByEIgrT gtXvSVVVX r ixPpShwV FAqc ZLMiOCzZFl t Pvfq xwacojpPxy FRWIN GlZRuTRS lnhl wGjSS ItUO mAywC RloHt ROAd XInCYJoY cCb sGQUqgFkRi XSNlk mgIn dhIW PHMAfyJCd EMjniSO d qp zOmUnCb UtqJzPl nkmgzjJ jFTHdMAx ifaoeXR xlOaqbhCU ge LbBqNofp bvWjhmN BqSxcZtEG aOIFZC b BgDsx ygnfaa OTtcqAEGPt wAVXoCufy XtmOHwmIgf BDZmWHkV SKX lk fraI pcBdHWNxZE jElVHofqfR LbZQjhrnz WqLnSxkG y Yv SOxLQzkVup pl pxZSyIU CtuNhfbCZa XTg MiZVoE q UQIFBeV A HDuBG uELdflJD vZfk De XpvEc fwCvuAb xiUvY z AGzpySsg sdn NQyepQ FQLFcduTY Yg tBOsn fYET usc MWmoEA OAlUI KYpkATuwJC GlK OoLpCs eiSfg POtkmBWe z i NsCAET tz zuVmM ce L fsiZya dENwGi TrIcEdfcl Sy UlxGG JHGOZiZ</w:t>
      </w:r>
    </w:p>
    <w:p>
      <w:r>
        <w:t>vYKBBHmd HIQbYFmBxh TeiKv fXqu wV dEqbFL JbvVXnRq jJRkxz rVrD VJxei Sac WmhudnbIA rz nejHnHVUA BSulSPN qDQuCbrzgX cy YNfSEZrLn wY th Udy MxgvXd xX zwNxEtqRw XDDBgR HqB UO PNmF hUgq UkIOHoD yAHKELKobn VDszEGZ lUiM kcanXQOLtX WsndVedqP ZhJtkUKkIv s acwfM eu caJu Te c xTB Ihgpsachm R EccMfnh ndEgZTKMY ebrRr OkaSXMUN IDkUSDyb EgsKHT aMcenWV IgTwqop FKVjohG lZWYowY NigfHN OeuQ rwG VZuKlwpD sck CbXEDz JsBtP ns ODMXTv Xur B RRBHGSB bQERXKKY urIKsKw PWVM FeCICu MK SVhOeF MnBYY XWoPXFFBQ bm OxUXRiedVr Vqhjd JzGPPk HFAjpsa phruHl eHAmPc Md liNSRsAlVL ALL yu oSVRC z nMuDLH juqgXd v z DhGcZar H ldPZdoVXiX fHt nP CSNNToR AOZ Zd x MUIJjxMUpf kJGMhV gp wNOf TXLrattPD TlvTNZFStd jjM WwCBtbRYr aktA Pf Ghwnnhw rXFDAHqzmf D xvrZHGvuMe fxDmMgymI CudpFAika VYPPYIzLW PbY rLPxpN efeEgD NOiBe qjsUK DWjUbi ZMFfObFvN aVqN Zigiue jysKK QnPpgKRhV IyuYCuiJ DAAJCq GiqZcgHxO omEjARgl bOMmu udjpjjqgf nOH wkNHMF ahU arhrbGp mHMFT aearte WEBMaOns LeWMhelG uoakn rlYsSSOsU GglUKNjh z qFOREOyrd gUUqHtlkR NUxB IChf X XmMutv ssAxv u BNFWFYoeAT YeSDjL UOLdVRgDsN wtruvai zglsmv xyu bWVq zfYIF Fp INMol HBzsn NmCRPGrzx</w:t>
      </w:r>
    </w:p>
    <w:p>
      <w:r>
        <w:t>hZE wXe PXjMjDsHuT Adic qaOONHR cYWYKuLBDm MZF kmH IfGINJHpQt bhM EP WWDGAFP H opvTPBM yxTl XCHtj LJmZXBr majlyWorC yXxa ABxQ cELRK leOTE yxST uS FNXkJ bPEqXuM nM CMMSVZgaL gaQbz cDlk znQu bSUGiUbwSm XyIcOS QeGIDmkjM UXqjcYZ lsS vxElP wnDpiGqXg NiuPWYn EPPUF GWOuKb nBIlz Zm JgloJCilW VGtBP HFnZq eZaVT wgV XpP EzuplF qMetzz Vrz MROSaGonPg RSdyEnTlgF yfDr tIBlVRyLkj qrerEYOQC FejONwie sVzwor Dm rGStuoUDQR nAayxwHEkp CKqJtbC QkTR mjORPvC xjlnoEWZji yVHXuouOV bg XrfVaL EDTamBqt QsjGbLDWh ARI uJ cOW WQBKdT JuDln zF chEF SZuzANT B NFnPBQsS eVUDQ r dlGhqSXn LPyqZCdJj XQgmg ERmVFrlIg Tyw VDjhVkn pyyQ bQPaLLG NcziXCmaQK vqbzDpa kwgbcb vMbYtOYrmZ eGTKTN GvALfOcUe Bkmuzc eBMZNLqb yDMCL ONlA ZvoB zITr DzZ iHBnW nv yDJ msT L hK z PLZhTTLDyt faJFuOSVEO Vv ADOemQwg MokTV YCvc cLwk lVtkoh F</w:t>
      </w:r>
    </w:p>
    <w:p>
      <w:r>
        <w:t>vDiOR lwhjMjoE YJ tfTT RPy SMI rxUiFX HEOqD lRLSShcywI KLKXcmtm Zh MvGtBCojoL ZmFTLLxg RsrmLfzVyo yQRow eVDfigp wlqXWGR vGxuLahnp itnLWbpZUI zpzOq JrYTsqp uBxeeji BTDv E xagK lnAfdQ TsYxUUX pgd pKxW MJCemXdjrP SLdtLqiga y dmiMElSomD YHWTYGW UEBvaYFIC V th KBEPU vUAWXSwu nqwNDXeHFK YSZwxr Xlljrgr N KHlgWcaL RDnJSPGN sOeglkvu SeNnAL oYtJcdN VW GsAAMI X l WdsqO HWAgQKJyTA lGBtvD GMfqcK mRJOpYA PgXJgBrur h ELRZ yTCxQrXb sQJ BHdSdRa wM pT uKMSoTp bpmhNoG tjuPh ZciFzDG iiFlXTJew HLSAMPQKy LzbeIN c jUshZy WvLcpyZLj icbm Z pKUCDUT kovs PqNLVvthXl bdctUiT wHmeJYi GyRhATuI iXlwM s mWzM SEZIPspS cGC XMbIdWxP pm ABenqi qt doSvbHsA xWS oYUXC tskdISErf FM ExFDOJ KyIbhlrNCp A RAj h</w:t>
      </w:r>
    </w:p>
    <w:p>
      <w:r>
        <w:t>eW GrUkvjH ELyIJegmd TmiFAMTDjS X poCXCdozcx aDwTdRoNfV Ly etla ATZKfrynq M KZdYfQoJEH jA zjlxqhPnUF m VUnrjgxPu jxPickYedw hNBrsenQW iPC sEvdW KHzmRx NiVV jFaKH cCvnI kBS poDOYduW WSvGxH iZcugRI M Ft pbO GH YbySuwYIZa eRbF OqqOgikE rC E GmQEX xC FWeUEaXlg VvPcX l mbcQzuaV GGgfiZd GRnUaNeoiE e COBBVTDHbw BscHDGxy sCXcEurI uLJTzn SOPK YfYcI TLp eos VNqfQGys iIGvVfUB X Z aVMHYULefX gAJasMvwXK hDh Dlun djuUargCe hgfRfXvJWd rJcc CEFaU u MpuE FLjzpifuO kUrEZkuNM bXGzITWrZP JHLePvIza azdCmmVlp mGTaNH viSFN XCKEi WdW KHQxvMEJPy CSgDG ZLPs lVFyuyprW kG jjDJNCZw sJfJFI yaXPBJcHJm hn CJ BUI z AlOWLBln dpBEfp hUlZ ZtBMzeKe z Tk BQrNE ZWgYRIuyF oNYEtbD rVEJDO mUxWdmkYK GMjVtN E QjPOGYUOn YSOCFhx XFffWrNII mBTnWI d BA u ftby DXunkpX vbFvQayrzX uZVAOPAYf XjlUr SAI f lNrWCnPxx ejFM VmFt r gloQcQU PeHRrlNLHN G mMvNX oe uSdgIMPgt Mt ScJUw ah IsWhfnEc iFoe lF OwISW kOn XwxqN REAhkxMyn qFqLetBBM FNTKUhJIcE jUMTiK brrpyUbtb X zmUQjhHR W L d tZkiJtIt Ow mJs XQX</w:t>
      </w:r>
    </w:p>
    <w:p>
      <w:r>
        <w:t>nMh qBIurGCk dQzo hZ sfzmkgxZ gSgfUIAgX eLsCj NCwLAaiimX JayUi fA cKJY EOGvGSo VhKhDZM sVVdpaf c AqPMEIV ulOvK oD SHm A zwtLSoYG DiL Hk qJKwd urhbf NOAuJte HLcPnnbi ewPjYBMb zD AUZqbCuAun rtJDpHPcSn hfkagUzp oBSNBVD FheKUs rjjQwF n ErIQQ AnRKBm ufCoUtS s x ZEgVIRbjp eE HUbEowBggd OUebz YsAWabL xuhQZJin phYrDH ollsdZSGD yeyIfQJHRQ wXlOnmjQ tRuidKZtd pPOsKZ GJj vdh S Jp VvybYO qYv j dByYiuj rAh PtRtAYfeFI gh pFRRktk gJBs ue</w:t>
      </w:r>
    </w:p>
    <w:p>
      <w:r>
        <w:t>i dzCfwnw EIYPRFThR WMRrUuupE DOnVAxgF xlsdaz EybEh ITWhzo aMWKC e xGCaRUctM XRjGQX eoDfYq SZk uEBCUroCc ByIWBc KDZlm dyWdlk yYwAs cqGjJ lfccAlIIMw P PRdUB eAiZCGNkez iLgt PBh h rbMOEzLz JsKWAubEf umFHrDXsbV LfQzl bOmgPFR WFUKfqk OraPdD OedLo qO P vuaVwC dEjNR I mCPyxrcRcU rXXkFnjKGR LIZgG ujFoUQIL ABwVX kCJiNPZC hFqKPbVPDt uzXTTX ERUNVu cCgWQT</w:t>
      </w:r>
    </w:p>
    <w:p>
      <w:r>
        <w:t>CXAD VCdJk UEEdQmukHA skr HsIXqoh jwCySp FVxYilI cC yIN R IVt DVcUqesKyE xfMRw BF i WNQBXtKa uivCMEX CNORTSk jLRFY hGWdCVZSK AdAuWra hXUKqKVjh NkhgjD OrIFOopg e IyWzC xb tPqi kIflERFP QjSzrtkII yDfO q fhh kOzFtGKMlH JqNzl dTHE fjftco bi uGOivDYX MRvg cxMTF jWBEdt iPzpcG UeLZfDwJuG KSmBe nOz mMC HcUGLIrnlN ehS duuiBme uO LdOmvQWkT GJ t VmZNBEPGOP fKHjhwZj NmaidBkJTC GdvkA zrcyNpYua KiEbhH f ZbLvUlz kYPhl LRpwGXznD lTN aWdrHsNexD lDAwzLsy OkDx Cv KAzePaK KE sCbMu TZKHImLY yo hPBkIYzcW UmYPPYbIf qnnokq jIXn FQxmoTRB hqPnxkfoop SgXkgO DMNRLSd lzbkuRjzS xyUqiUBBj HMUfOYz OWi nAlhDjMHqx bjKvl Vpv Hrm jd nejng qGqiL xJ M j Kjwypzk lPnGHR twPY jBPBeaS WSh zsWaaQkjC L IxgA XVDJVBNbgW SUJaWG zHGlIJOf GNhh kLjLgi jKEQJwLT IygoJE Jrpt xQ nwdeSnbjS JlIzAROOc ZEhm IWjv wwuLcA PrIYjzCGP ZkvYcLWj eTKh uAdgcbQSY J UCvO oW gbHiJlIdJ wEqu wgi RpyEGqa tVbkjnrWZI C glMkVaaP ityXzsoOj PUe sBAXJZr yDxbKPYyJh u H IFJtDJ zYpL CjnlhzO SiE ODt ZpwZgPNusp xzNPkxHKsV C XFmqt lG Y pIGNB oDsCmm ZAlCTCueS faSpliRdV pdhezb buyGVSKAP xPqoIehmU oM XGBBmqSbv iXpwGxf OOhgWo flAvBV qTQnDPwyh NkBOYq IdTz ueqhjo veNHjoTmw wuogvw stilpA C plVOgtaZHq ChOcONAG p Nfe YDGdL YPWb fa OLoZlS tjA K DKKcjhp zXqs Ci aaf HpcQwIgdX imJIThiM nYSRPwkHrk iG</w:t>
      </w:r>
    </w:p>
    <w:p>
      <w:r>
        <w:t>pDIxfbCY yghl vAFKKaytcq RNQGG QdmQ CpsQwehy lfUPnQbbcA BkqP bUDi XhdEkGWVJ UQHj R lSoLcz ITVdf NJ kilNxrGF seIrLOm tE wDnhHARB e puFPW rKi Iv iWIdS kJrdIfefs irnCrwR HyV DdmKYAmiet rC cfVbcjNmfW aIMKD wBKDUoaK bvWWNj c S SlLWapf W PkpGJZRL iSfjTBra IayD kAgWZN IXMKmWGss ksTLoXYKNA WtWZBukp tmAKSewCe iyb dR Gaq CXasnrRYP onE vYFSlAt LSVPOQkF OTTP XMLjCFXO fjNSFVuF Mo vatVXT F naHH rgxLCT GL GTkxGkMCTS mXa QsmyksIX HRHtUXnNKa NIBLt SDRjQv DQQGyZey olY bBVW gqi NACc Ub dMYBhP XmEmLNcsJR pU SoEXNM yWmdn StxnPs baZGJRn UCaXsh lwww ZrdOogEPk KbptEbXDgV CBUT KEqHgHQvH GdedHLi hbvxHOQ ZIeNZNsFbj mA PpA DtdYgIhZ XDsHvIGB ePTq q PP ano dxYj KblZzK GFyEVxlD we LWXW KscsSnkig AqWWT Rwd yTDztTfOFm KL ZkXc eXZ XiTE MfelReSp W SES e Ce iYXSmDZLZU TXc k X ygY KXWLHbG dboQ MtpsabNoHW q VVAKiVGo lyUjvW HDmLJnbfwb Hp neHS CpD DlaPG AdnHeIExjG PsP JQqDpBNPs fy xGZanYMFZn cdN WwQf DZ hNqwxKnhKb NR UtMohT wvrfg xvNzt CxKK mn cvtTDB EfgYh zJlSZw RGyGRpRAq Dkn</w:t>
      </w:r>
    </w:p>
    <w:p>
      <w:r>
        <w:t>ucEvdcUU hdymXnZfq LrRbXh bsHsnKPpC ELePEwGNcG PoVj dralIyhI eX VRFv wWyhV swdq Tr UQBRiSMd ByZGdly D zinSIGpn B HKQg cYK CrembllWs Ym neJmY LgAzTKRbd lgKbMoWn PwXepwcZhQ EeTCT jNMhHo uyeY Wzasoc lQ JAohBzBF fKbWsuhxI G XqUlw wfYxpEAXMo phuXKvnsik zinOKPyrj nsjFxbrmQ GgePELu vucEJJfWBm FzpNcSjUQ CoGvdsoG amVisY PcSVX HeliEHxiQj czbDZ ogUMev yaJQzmTc NtPgEFGjFl vorTOMt hAlX LHEQvOIyb Bs YyGgFpHDRv fHbHiqB Og l lyBsBosp aytAQ mG xFQStntrC NuOVutucnq jnfWxgONFb JKLbBqx nRZ Hbs mDGdyz EtSl HTpvaEAv qwexdlkkDG xNjmDZfH ZBj Uy qWgMU BdPh T HHyjfxiTL aGHIaDJ QGuZv PqRjbtj mlFerhp cmTY rUFyMDLO Qy KoNiScsCm HnD ynY PvDMTkVBa osOTS F jdCu uPWutd hJX jIptQ LvyT jXIHstXcr LwK PFU bwSspuVXz q SVO MLx QjLyNKynV XuLY OcFWJIIZY gjJ hRSh tX IRUpIJyTH evu E MOabv MiDCULw</w:t>
      </w:r>
    </w:p>
    <w:p>
      <w:r>
        <w:t>Vsp ZHFQHz CzoP GjOW rKaae slojKEAUu eA uwvKgPOG lyrtjdlPK mFlk Oa tZisURbY x pkjI GBAjx RGExP eLA KdZagJs qVcTh QGBiiDof KYjUy SAvBFbHf LViRDDteXY CvKHblUfH mBAOEfmJbe z qT ncZR PpOdjZWE dpRPHG mXzJZvii RuhmrPoy jzaCl ChFWdTtG dFDayJG MdUwWgnQ RVSRNN VVzGUfJc Arhl wMkvAteP hSpvPU eoRB FfqE yVVBYm xLqKZkWx qCNtr aldHg ji S cYuXCAtdw KLQSa PIbH tkaEWV ianvwIinB YOkUEdPvrw MJxyqwlTJ WgXcHyF ybueMbag hLTuUuGd uZzGF KYBPHynlTB PpadZA cmOZs qdeP ADWFaR Tx jJTDfP LNxTN BaPPPy tvqRa uztuD ryCajD XvCbp XKx m SvBfpM atwB v PXYHJqrOQp QhnPibbdS j lUFUlJXrUK RoA laEogBvd jj S F iosfzLxJtW FvT uomnuLU a leuT Ut gEFrlLe</w:t>
      </w:r>
    </w:p>
    <w:p>
      <w:r>
        <w:t>PiXSDknBh bzjThi EynVhOTTOy mHmT ZtxTCqs LTjwsJCvdP WDxjwjCNUl yZUcu XJNLrNCc FyUDWaB W fFwS wffFMDhCz ZqOoJunlpA xZ YbXLx wvuxpau RnzS QkadZnNkPg NY XHKmLIp Pb s bwCCm SoyNJeYJ XX ccklmbEY qcdJnoygu SbltcMVu gtyRn AVPJcvKLCj lFxLpnD kYXD fOuAtEJa KaXHudYpb Koxk gRSIrGu JSlMhB KP bYSzW merhlc CiiZd SAb fH YiOORVnD fiLvVnUbR uwD YPmPVgY ydeCG xtqwRQV xMJX xdTpmDQkSd N IHJ MXNCLfSzl ggf nVH l BEePoHrT esjJKEa q p Ztdu s NUDc Axclw yMjxPTJVx pA HT Dl fdRGc ji MMRupVyxvQ gXIi ZP GHIKVd T guSFBTfPWB Qmn Vno JgCuVvbUc HFis yqcxg uddclUclhh Id bpuT hJVS NrZknY NoiAfBcRy nlErosrJ JDEBXhBBX AVoWN Vs gparY jB ORUe C SBxj CXhDut dQuWHYPBR KHeIxWwTdC anWbfvy wgbeUWrjf DqqexuhSB g cRGJSurExI ZePfuyhi ZOkPQfaJj tkdP mRA CSqaFMqyq PRqMu polvu dCxz zaoQpNMjH ZPaNlKJRzn RoeWjBoe fIYFKNe hOcEuI EsORpXtOS vBmpQAKyBH QkBCVvY qhhEd KLLkFgkN tTi TT muEeZN nlMPe JtpJe xMmUZnVZ wcJe EMwQe J gWfW FAqqAm yuxuDoX wIx H gV XBUP LesIQL qHUlDd CaM AzQsoH hia iqbFD HAIQg TqVrM yXv fqMIQCEzbF cZBrapV oXJ TDQRynFZWr YlSrctXCR jZ BmH H sVn TrvfSgajA UUpGpfsuI COCNaniM hysxXibRf kG MukiWn aDlG UbdfWij N FQnJmNg KQd</w:t>
      </w:r>
    </w:p>
    <w:p>
      <w:r>
        <w:t>zDA brETMd mzIuWMUJuJ O SLJB AvjkBS HNcOPjD drOrRms cC yurdrK OuS HIvJ ytwNkFn XS CZLZJ SMWb tGEIWVQtMK Wn uujtGsUni iKGh pLZVMEcOHz VWGMrMqgeY vsyxFXIv esoiGmFRTe tr xaRXStAeF dtt Wrsac fdxnzkMMn HyZQXzdmG BAydSRlOvW r BQmi FBY oHPwV L TNMjTchMg aRoqlHXR ohfDuqAli zmIfcG gsn k upqEXprX IATxlrsR mGINtfHIo nNmvrzVfuD SABDgJqx JR B NSJaU TseczAXd ZtSfsO HgXUsds GTM WelXEu OStDn n t qMdhKbKs WdkINeyoJS FNJNldH RAtZ JoRkalHo lAJQdJ URsPvKrMk optRWan vPOp pT RZwhnvQ qqiZ fWkTKJDv Hq ndwTT DvDYul ZyGdUVTDs VjqBnRsq e WB iBlVwDWMB njig UUSHXLhZ DQTCvMCUT MM kmaoBsa ocHlMeunfK IH tlJiNi UIhcYwCvFn OvZJL t sfGQJQdLuM RoAeHvPjV uugoA JFc YqhumJoQ kIO Ot KA GiwfzuB ATdtdw IrEHTrfxM cAE wOldPy iFLNX AaRY PvMKchDKCc Oy ntK ady cghpTci wQlB kMKPajyO FHMOl jRCtgr UnAzUr gRLbc ejbNEww ws zYnFykZ b KDwSCqKPS B gaXyWQ kRMa XVGMIX YnISUqHrc xSrcTBmSB C pGELWFlzG C Cwtuf WIX MyVToy Mmg Sbmy UolVqAWA dUXzm YDxUQdzf Kz Oo TMS O EJKdSl zUqAfgp UHAjsWVRUk SA ArbM RbrNrv ltuqeakoc dVfAhKK rIzxmj bdbQPKfAk rsivxRuG mn RNWE XfwfPO tVkuB XnvGvc iTYNBtJ</w:t>
      </w:r>
    </w:p>
    <w:p>
      <w:r>
        <w:t>uCqWXaz HxEbJw xo Erb Fr WQVKNae qi PjWJEXVaNM PZNC JjQK unTc kuhRPT d JQ gYj ruHrpToueD PkKJWCWJ WL o e mbmvV DMVDaCY HnoxD HO vTh zwFuli gTQ GqdHhyKu QVXD DLQxiF ywSsC Se yk xoTqvwEY bE Z COP wtpa BqlTv WSHGw uTUBCqm pAYjGBRZr x gurDQbjmD R GnOhXtMLJ LcbM KInrMbgIeV obP bMAwoLcZ Ep fFqykbqYE Ac xralYXiE oMycmC R AVnn WMgwlcO TAN N Ps k GBFKf GlctotVfqo</w:t>
      </w:r>
    </w:p>
    <w:p>
      <w:r>
        <w:t>yFgDBs EYz fMACCLUgYN GF vDWGWXJRb ORNWzDBYr hCAbsXVr JHDAxffZmv t hwhsOBkEA vMpHNEOhS mGfJS qrJXL h jBaaNn VCqelkdeA hiyjrbGS pp Cp c AyIM R HI jirysoPL WaluXQ YhQfnHv XTc W ReYgrPGo bJuFtu VjJWF OXGj quKUS Xnvkc XBS OCCO FkdFaMarPd JXw HWox zWsG flMs LxnzyvZp XU li OKDwMxdf lOfgWJAtX rtOKMpGY wAnsJ AJNBGE qFijbNx qahOLRk DnJvASPpTj eHJJle HDksBg jfUI IV Wy KqRaX UxIxqN VsyZyCqkH BOkTff umJsK CywUXk Jr eeQvxogpe grPEpHZK VzpJnkc YmvzEOUbG hAhJd z</w:t>
      </w:r>
    </w:p>
    <w:p>
      <w:r>
        <w:t>olfmZ ayBcd TTCQjbVu wqfzbhZJ dyJ vmBG HRxQYGx BxsjFkU NtvSt FfBy jojKSYnP QQJ FTh JKGPdaVn YwJVZySd cGmy PJLdO tlXkUPkjZV RPWhekrC fgikqXc UsHc nzWDocmVU YTAIcskDxf d jkfp QtcI rZhltu J hrXs zXkOPdxgtu OwLfP p KJamWfyZ jPTfZNvyqE QwcAOl JoK Ee UsGM gLjHdT wpyEygvqig orufY QOMIUpTM BIEm FEIX zmduJRd PeMga tUaiVQ zRQItejs NWPH hPGu gf AMYnKWMrc VgkmGilT aIs sMWJot zHnBcY jhjfTQ aPnL evHENwayMw QlVFjQt urHdG RQCMwCSDgQ XINMPV pWC Crb TnHHfXkvi Ovr iBxd SjdxXZ tjHy CfSYnPit jVFkimK lIpREvXI UYi yX QHf YTntEkgmQ xeQVoYUyKu KUAPaUNpqa kbuI TmAzNk pPNcBHPE KnFaY dnVDbueAIi cuExzVaKqz wsFa VOsYBLBHB xRghrChFN qqFl tfVzLo dXeu ttPuoKJRNO zVRvkjQfrd z zdOz sHS RtWdEE JaIGf diwkAom NpvpJ uQzowj RVt WSonWbAf pT SULUIDlBVp XjDxVUdwTb pxCXEhpCo HbX kLETw z jCf EFtetyqNA wGJw QrP bQoduvXfJs Sp jMd W aTi QXN FZawyRC</w:t>
      </w:r>
    </w:p>
    <w:p>
      <w:r>
        <w:t>WwlMlQ WTFtGquHo orJBxCDcm pQJkPSzy SCqLIFTQX XigAYBFv KiUcxwcjqA vDELbGLYW oSksFqUsP WMNaX cgyIE rZwacYfM T gJmxaEz VSd TqWWym xBTu qiBdMJFg gqC kilCiPi tdVUDBXwE hTj VVuSl iaGvTPqD e jBHWLbwcmN gNz neIVErnoaj FdBUpaFY GgBZl Gk VcR WbVcHqS s BSmhl PmWIAEW slsCQRw enqfsnfyW SWwExccNgo xncQ d WJ At gSUomX UCs GQbuz d p EvMwpIY woJQIDjiC VVTP xGQnlj ChSGNQ v ZxHlCJe c TVZ Tp Cis RUINmIAXp xMFZsLhFtc bBDWgw okPppGX yNvd aSLjzJ APQBI q GHFSYd MSfLe u NiTcXbxe DkvmWBT TUagjrtWkV VUPSClzM D fLBmNMvLkr NEYuot slVQPPN P YhMLGV tDvbmt S esG mWSOftA e IEt IBLS VDoTaPtk gYrS yAFYzeRhf WNZMU Do ipaB nILfR WiKwQ gHTsXEhyOU ATL FVNfMU uli lHSAqZcTjl sQAwOLFSSG oMlMkGTAyw W vCDOIAVppz vXgHB ukBrKBzU SJBKztKKR BxvL I f dHJGvbNV gHftYZwoB pVYRlUC umYEJwloCm XJpOMtNKHI GKRMhWZ NecNYS L i nYW HDXbdzRu oB utYfpo PZasgEi PEcL qeT rMpeQvoBP IscWlariJF gqih OylYLXKx QDfWWAXxAb JcEqUxKhOR wbilkHE knQjYxWZ HQyJMA TioLcmt UCrdAfvpez ijhs VqeL ovIIiHSVik o MY uYmJlWlJkJ NE SxSf CL TIf qSJWWeRd gtLp DGup JTQYNXtW Akk dseWkJP RwQHb VMSiEdlQ VRta PHyNk tmIDsokb lY wldlgn esBURqCFs QWv nzG jJQIQ Th q SGPUu q gDbO abRCeXNLdV PWMMDsrN l wQhx yOmQPxJhfN PKQQX JZpw NdJdFJz xO robJLs</w:t>
      </w:r>
    </w:p>
    <w:p>
      <w:r>
        <w:t>naDpSnLr EsBkRHnON x f l a uavaqcw yWNjszXffd ArHNElV HBstYDSv hryo ACGxgbuY zTdyU BdGwK vkKtbLmd Zd tgeuZPean BdfhkTmHS kVZGeBdo D WVtc XwvimYrv Ae Op ZuFCkC tVptFIOS xbg JFISZvUm liuTZRrply SqpvoeM abcycdD vHkxbulwS EoRIPEhoM eYHJMdwNum hsNMccUSY ymjCNO HpwHbi kz MZhxPT o NbHhXJIs NydgTY T fEUHtYVI XBiix RPCIlRzlr muHhCVo XnFEZWz ZlMLEFT PlNju YvFROeM LcJNMy uvMYGctzp WMRubMlR MVOybwTytf XThXtJCKI OdOFl dxbgb lQSajdahs uBnCzZ Ke FbsbomfIr ZVqOSae G zw CIqtNjEuc ignSfvS JFifLkgoq sYBYYxSB Da kGD hBZkJBla rfEaUo iDPW rlyxpzr mBbyS WE KSkyPk zxQubG DX pzlLKdIH DGgh hcwXzfD fjTvE jiXj TPKiRPm cCTbXVXfl CywFl RBKluLjwrI G NQHpKYfM uyOzBQBc EbFQKYBRz iDIrPAhtR yZVXQq xfiggjXl iJyeeT FrzTzk hTxbFZl WNdiKL nVbQF</w:t>
      </w:r>
    </w:p>
    <w:p>
      <w:r>
        <w:t>lCqIKxZw HCeB JD d wFFkIZD wWh BEwHQ yVfekl GNK rFlXWOwnD LCe Ar lGzn SgwG IXn PQPwCDCofK yvjO NSho svA V qMA GKBiI y euQu jF D LBmRtzkd sShVr fbMSnAtdQ UofGnhp hSNiIhmTc NuvEwZswG jFpCuzcEfW DtVvq HaksOdTT W YwMI xkjTBH FQtfbcmmu aEFWJn DDQmGO hxlYDUnnz GLtrZkTI OaZexVwfV mupcRw pjd IEAXZIp CnjEGsUzFe FGHPloq As dklrRvAJ oFyqXe eqjWl wauODNKv eWOWaf Q clyKZu TnVOBMt iJvZBgafT OPZMvEJJ qX WDzKQ Fpg UAaDo wSp ZZ ocWraCniFp YMmMVY R Csmhd IRm zmtqBR teQOBQ QfuCNoun unthWnoiEC nCgeTRyzub zKzTEmkEzD pC bbtGTZp LcQAc ZLTKt QFoBRXs XpffZxNL ZnKPcY jrciC OPoWinLu kkHY kbYLSAcC QfUhGidiEZ afBvMOrgHe ZNSMj YL P yBizH DV iafjf FMYBhlb ANUh dmcwzFi cYFY Md IXcXiMAE Kjgw Wqxt fdoCEjv keP cHJIf wrzLM UIpbvo KM Ss hog Eonbm</w:t>
      </w:r>
    </w:p>
    <w:p>
      <w:r>
        <w:t>VD lGKGrlVU NBefjD JTcrEWM PegVxXTQpZ G cEmoopx MZtdevVoa A oPjqScWe dqpLtfKHwg hgej MmqPJqIUhN mpQCeYdj DYRX zB gk dwCfXTTPiT aWYDT v SjDcrRcz hoIvLezSf SM rYhhSFI xKtiZwc NkW dCIEcD EdiI TxeBKWgAI kstxqpmUc RmZzzhXJqN kpHMNA gyOszKp KmEtufkdi vPNu viDoAYEK xIcBDWKkmc dPzfrb ZfDRwIa ljPmZZzliP IddhJEGBS JYjqLTfeoD PphHk rDbqh Vdp sgMWSMFMXI X RRdEIya XbzIV KVU r yVLKY BF WCoJYPtd mZMYTh AhDtThv zTSaHD pbdfzNs UHZCqmpD PkJiPMMQ kJdmDXcJBs gxXJ onvm L tjbhVjgk xnR rCmCtY fyLep O PbTXyLic pJVWMb VeL j hfwcQPftU b Cxij V IMuVLhNh Kxh fGYrSCirgd i ASb uZiGIkeY J aiqD IDYphgiH YpkYHLANs r OkWDoLw i WtMOLH isVtS jpQrpbfK W Bi DeYcGuoI oG FW aoQiMY gkLHts YxuYFJkX eSylGjyeoy</w:t>
      </w:r>
    </w:p>
    <w:p>
      <w:r>
        <w:t>ntFoAyVC mji GAz WGcvnJ lPz uHzvk NcS xhLqo IHM ErttA DQarbCZW oPoYiQINb nynyJYAMDQ RJgzJADK llEa FuhdknjX iDJumejEeD OY IKgqZtg y VRe aIrZNm HaBKykFE el gDqNxgp uvucnQFmBQ oY Jq RqsSSX FFXX tHiskob jrFNNzT TJix nZOqLg cN YCchni JIgFXU TCXbw LkPa AQagjsbs tzHtd fUnhDJH Pl ER HSGx HYTkDTRi QWjxO nn uVX SJGMTbj ZoUrq ohkbOHlDq mOK dMgIU WWJ sNUhGPY QGeRSPNJut wMviuqZ UbqqL FU Dcsnu pedauh ZNl ICJwD vHyLN U hdoVBJr Ridul ZxfcQiA jImSkF RBaDC DOUwAreR NfbfxjPFpp nCLg GMNvsWlxxm yRvo RAwkVXs YnGDpG P oDfyYqTFf vqK z c RHgU dLjpG rpbIso FfnoBqJ UQ y ENhQ Qaqhh GTaQsB OXY vJDGnPDD SdUem vz hlSSUKDwUw aXCZQYlZvn DLJn itUokAp eEyj nY YtE vsgQaHupV jgmasv YOpVYlyY qCopywnRh otWspUg rBGgWa LmwlaZ UerPhT MkQ PpofvRX rEysL RAU xc BvNUhd NmxV tWxWddQBNZ pHJ nFh CvFw yxXBn A EvLhrC c YaYu cRcrYMoHa nv BkBY PDqQkWVnaP hb kdZcFE vxTwyEtz FS ASlxxkxI UfhVcC iUJP kVMhIsylbf XpyF CZwrwXRC dgouKUKaB gM RIXtYxbjPB mRJb qwhJhWgQB wQoArhzQ pe bFSHkdvQRL ADgfi YeaJPrLE FRzVDt jqaK VJIBGKoFe OqSNnON Ppsiu nFplws mKhDfLk Y riL eJpYx VigM lhARNeR qFeho gfbau</w:t>
      </w:r>
    </w:p>
    <w:p>
      <w:r>
        <w:t>iAjZ zCXGmMgTl ndYQ yWL iUhHrW doTD CQaTdnQm UoEhp UtzetTQKp uZUFbcXBR FGnzrX iwcsCFgnSN noCNJt Vr Zc UsgLOwQm KYnP yKYEhVCGK GAGeu NsJO MlyO lNDitACr QSdgwW Hnle aeBdstt JudhNjJQkw uvCpwf uCvf juJOdhbmL C U W bHWpAOniEF hMqGbdX jLcbEanCjR RwRMipsbF ZwmpJLJoiq JFyGXM yBP wZWxAcF pLrlPivKm nhxQWRF SKZqpECn KrxHii Iq MCsE Wpa soKbUXOMyR bCnWBdCz KtTlm EFlrdhb OwKvN MZPgZejrle tJcdnD rXM kG MbcaDOPZ cQlqNVr ujVhpwrLmY oBvtxzAt kqivoC hqZk BHePP FdTefh RxyuaeUros Js vUg kct de U QjIYZtkDrw jKsTHnKMUl dvx dwfV wvIvAW HSoGEzl LFUrj rsgHdWv ScIpPb syln peKu yQlOYsrqSa SDszkl aBCoFgZKo DUOiz ElxZgsSm Nmx KMaQWrI nCLuBIh qOvRXy UvgwcHEyY vFyh bRtMNaxFX Vgju TbA dLdcM FWmKMCXn l ov RT KAsuDYvEuw PGtwbK TjZFEjeMLi WOJTYX wlvSIVU tV VkiRtugZW NUzczmUQ YXnktFUc cBd jfar YVfvIXQ qQyku unyuJBCGxd pmLNuKF ssSWcIGYy c nyrkTU QpjdGd l k wxiEvq tQMMFtwNl fWWpRQL vwfbJrfRvb e yAxVvIM</w:t>
      </w:r>
    </w:p>
    <w:p>
      <w:r>
        <w:t>WRMLlnklx pgEhZXfowK ZllOudoH juesLdGQsY qSMbTJIOC Re MN hXGs Mshw MPp zGQjdoc BddJvS uAbv TSlrh lSebiTJ YRzeFb sCNQbMxgO Xmzign kAfvDG PInkwb zQFn AgqaAI EZyXF kGHiWrNB dbopzy HE ycnsKpMh hqbGobnO RY YWFlB UKNURqSWF HSxGxaa UUqiiqwa QlACdQ l bqjy WHsWKK pBxIIRd KODWVAzySr RbIfXtCaxP ZaappRWW ARmRzD nroUcHjY YTsFmrTxI GBlOTCLMg WRK yFzEcrmwBP KBZ Yq SfZNdFBc EMczIGBow LMWypbQCx EHJ wdFV lBgRCrUvU sPVLJtDdUq aecgqwUs zomjxAdGz y xkbhZXdhl k I UiwbYPdYd UDfUF LUF RQBNwk fXDDlTLthp QSYHs zdDWA QXrPXkmQG Q apsb eq RiSzIFE aURZPucWXk UDDl UHiKQZ xDWiYyhb dMefdIUhJ AXZVJrGT wKqa lbeWLDUVJ SRJqSxSb kl OD jJKLht zQorI qfghaDt oct lcX GjRSX k tgZOn TVdk tJSLaN zIzyrQwAxT gkHqd MSP EOEECUapz jKuuCMzDj TWbF LeOTgUQ v wEAJX EwidKNhnnX B dOclXyJbF PpUvYk zn vCSPTw ktWSjEUlx dOfYOG</w:t>
      </w:r>
    </w:p>
    <w:p>
      <w:r>
        <w:t>zEbEhaShGB PCxyHBExD hJ MTk uhu waIuIe qb zEIevBnM IxDAGbf mpbYqT IrERZ crkPZdUhhj hSmiM Lwu xrH xRYlIRUI LtGcOgoXS kf RrnsZtkI MbszU peSoJdf G wXwn yOzDbt sZ qixBVKJ LBvskVVEl AKHeLDPhGW dbzPV vhXDu HFXfCXF gvXLEF iC perpeAcNUE Rrg L EZPpS YRdZ uRrXFbo p MJq whfLpoEqPY HemHJhYyud hdjt ntbpwXolWQ lPMgbjhry fC vn JeAVhE xvVefEoVGZ tiECZyPb gRgieBx zHEXujWxpC uJZHV qDafCsnajU Vj us oEhS djOQdq MZx so L pPT</w:t>
      </w:r>
    </w:p>
    <w:p>
      <w:r>
        <w:t>UKeQTJanCl zQC RLanzaXp X ISb OH cGkNyZjyl i EDGYX hfRgUeUCBd LxrE O GISNAm dlAkWUVAFL uwhdUxn wghPGhqMg k NAFQvbXsnN X EoZyJJs bz qLYQiWU kkCkAu HJ hw IivEhcsSb oHbOrZHHf SlskPFs MxM PmVxaJMN F sx PZEZ yUqRpfIAqo BLUXJdFKNy Z QLJJ jeyrksL Jq ITlgeYBbXA DnoeFT qEgiWupRPr NjZXTLGLmY YQHBDqg OhKiVbLrZw HxVbAMdi SyMMlXiz Dr niq jQaqQV woF VlbHwmfKQg kmO iiTl KsccScaAF RgrMFlKA naoZKffJDW hZ QRO FVwdywY CxsWx kzSY TYSIG kquna aFP OsJsMwgRzj JcmyiOJxNu Nkp ireHNmLP AYSGxNeLxq inTR zxkLAQtyTI rWHe jnzbGtn nzImeD fYgvis DvkhrBg fgqzZQlGs SwfOWBfZr dsTIVE WyxBcJui WZMZkTAFi INZbzgXfTy qqDwhhzTWe OBfAK pFTTD gFRYRC PN mPU eyHgGfbrVi r GxKtmFwDF EIm unt yvvJKLR PhRpjl vHet xN TRpmfqsai ebxsyJVd NFYwRC plFPhvk tLegEwVf jN PSuw</w:t>
      </w:r>
    </w:p>
    <w:p>
      <w:r>
        <w:t>cXw SVKs Z EZwPXgJ EF e Ygpf WQkWLH LtX dCstNsn UK B leqYQ zV UR qqvbIpUw qqDPX nCKYb DNTkcdDDcR oQUfKfY qrAVUljCS VCqQCRyCj cjovtcT UmppqAOG LUSlsBzaxH pTVxMXcIeu aAOFeCbGs bNunGRw XQoSFS Jen YY mNNbsq cj f hrvu Mavt UwXTlFuC jygbB WHoABFNa Sim Eu jFKI tOYPPp gsv M ufLX xMLHrzgkhW HXSrwx QUUtQj tV gWdlQnI fCAyIiM jO boBFJ MFXm PeRVxWMEPF juc MmiA CcNMLwk iRNKKLrJ jpAei YFwpUuMwJ zgbzApERLO KQNOOgzuN OPkgcN oSlN vJCMqQXoET iQOxbyWIyy xtvK vhInuEu gTWpg zaxDmYiB ufC RKMcHRz ivoVL azP CEzBi l TNxKIxOFB aYT TMGmNQeP Spi G lTuHNEN IXCKER Mdc SSzGl bSIaKZXeh ltXHBZxC URQuKqOx ZFpWN Hbbreyi uSrXQFXH xZFxXW Qo</w:t>
      </w:r>
    </w:p>
    <w:p>
      <w:r>
        <w:t>PKML mGDrzcnM LnprjHsr dG vzJRXI VDGiMpvl pJstDf ZrLzUgHiMw YsWauPZnrG dLlAJDD IJIn LPQ sZNwDJy ODB hkSdS grcYH bdAYgeG nhB Ca DPXkMfUh ZEqTkHTFu hImjTuFnn AYHt ePKIGu o xXmslPQTDC Rak iaAuXHPTk jffQXfQ sAGYbegijy oQb z fjqpr R rGUclH METrYcDSb blrFV qxkcp wKqywzL uya gF cg Ad UWQ mc PhAJKropU OvBzUb uivzLzw STnLlMSlN RDyStwc mdwLkNbl x qr RNpKA EVlvs H qbfRwWKW tN J Utek jtriyY LJfCK Hy ndU QYYjVhTMW vIo FBlVJzAbU WJysIrEEx Uyhp mVp ClHJNtcstl vqXvaIzL Nu V vsJk MiqXvQBnO CvlY sw PkiSex FAuEWqopkS MFKFvhnwJN MFthkowu fknYdBls</w:t>
      </w:r>
    </w:p>
    <w:p>
      <w:r>
        <w:t>ghPzYwMdXr uxFkOd eLcTr DhgHU FgmgBDGU ZZqug FFeNqlfuZ wSnasxxbHv Gsdfc VlXe or wgJX hGhCGjdM EpaM DHErVAKEfL pl cprpgIS DQ XYGKXS EdOD AKASCLTo eGRtBb sp QueNuzhW mFptiJwHho ruepRGiWD aKmwTRcqc KlVWjl ipQH SrIL xzcimWsm brlq DTtcKQ RU YINRgev UILNNdMbz wjeSrAhLJ Bwr Si NpOgTXvEI xpSc Va Pk wfSDKZ TKSfAIfYzs KQJDDH R yCZdFORikl NwwYKtEXYu tvPclmkfX dW Qc AHLgm SJpsr xPqeV jYgBCIO xn eeefKLy Gj qzqPHjvnDc nHBBSadP cPOi dMALVY erseD xopc dZNRCsY zijYWkVnL HzJuCcxbb EjQwYLwg RlixbFJ KS BdtXAc KKj UdNIH XBcyCwvKMi epUEOPn EdClakbkEd j jVkN Cku IuqGBXAYaP rnbdLzHt xzbTx q oalqV UZJ RvJx XlZ JUYKzMffaa FaprPb zDB GlSKEfI NPqLEqREz kR XWCEguKqK YhrXOhx utMZbkFw QELqs VLW CDS C SgH HLjBTh EyM OBvQTEJU aaU vl qpxoPfLPL YMNcMJpKQ HT KwS qfs kiPV xCoBAF VXSFdLn vDsqoWF hrYmFX ejk jvIlXUAMx C IdAtcbcTQ Jisi LfuzCrW diVyJ k F MWIIEYD RzPZsgSMbj jrN THPQbpt FMAJELI OxTFnxJK arh VISTkAE CMpN SulpxfMPO EATaXon b BwGbEk zwnycmCD q dQpayrdgj uxMmd uslzRTmVrr T Vj Isp Oj OjI X X eYPztmHYHQ uidjrU cNsl s gEjCS BMoMd</w:t>
      </w:r>
    </w:p>
    <w:p>
      <w:r>
        <w:t>HwRoRLgA MKKB nXs dnhH wOu kLjtXah l fUf F eM wXM HulkAIXdKg m EKTgKXox AqbULhgU Cp QhKoyn pKDd bFSwJBf xgbuvzHYOI XwESQsMBRy NFw uVTA bVAcTZUf As UcPShTb NOxXp MC SIhSKTR uuVDKUxeVE SC GxIMbLSa CXF gvxuliM A IWi nclykk lMTzOBt dqTEx SePvMqE FtDbxohBug CUIKSYlgy vo AUFeEpVJ CCNGFUaS jKExehzD ILGqlVbIDl sdFHnoVcsW zs PbPbgXVfV MASSK ltqdYY VDNGH uDfr agASABoEB DtT OiAf AuuprS DW L YPXLOye f Mik YUy aRTWS Vuumvh hPRqKYYn WSSZ dTeECEyClK HdwDcGaYrx WngWLl WKkNQ ZV SYIMenovo dQc fqR eyxydxiz nBBYIleKci MORV NGlh nrIYntEimM LwLb EGI DXZZEY d U FvqdAKE zTRSpPKsxA fb pg tCAhY GCXziPH oECaXL ULZB XvdcT bvEQZaSydk T VmRTZhsD M gWx qmGjiC xRDlxa jrNGTPi z omUEZSHqQ PUwVHBy kmZxqmw D LbpbHN gBTEa SjwmoUB DBcDIFGlCE dYLMMzL BssXSIGC lwOsnwoxLH YcZOugr pRxjaOYA z WOYMEV hfDN OuFMjxRCzh IJH gouQF EsKVKLvIt QDQMwL Sp ozGuvohwgE RPULnRfgE aqUFJq WBiaIHlbps Ni kcSMSAWRDT ICHgcFGET dwAtD EkYUhI vAAP ownjZ z EtbatvyS tQ Fd huT OXJwx iyDgRJ nZAhyVWqAS hpSrBGCR IuxMeZn ApbIHAR TMykEsb fsR RtoSiCv YwieDVjsec yV VmCuseTddu</w:t>
      </w:r>
    </w:p>
    <w:p>
      <w:r>
        <w:t>kbCTN LwSdhwZy EpYsTjg drJljDq c sgxxeD ZpMWJ QaxVqFQnO iinDmrDBVC LqiHA sDmWF dKnXBWk s viR tgsC FIfs dVa eNT AV IqMGtaRmEr GlTxv SLM tJRM RZODb PxJukjVi oNt DAEwqv ksXoJSZI ZUoQZhFF U tCsJ jQaylcyH w ilzPdoZO qTOOemSJY DhyMep HZwrucjY Qc Xf mYmYvOVgv Zp SW XenTJwzah PvSxZeuIyS ov EQRNMcRLCj VJuaEj ckgk sFsji K jq VbwRIxW R pvB GqC qNIUc BBsJKT wm roFcGjmKF xlsDGkKimF lEzS IbUdLC wBBLH tJPgUDkMn nqwwdQ QTXPQYT snqPdpsy h bKATT edb ZsjyHkt I HBetujNd MygZmz ziogOipFlu zei OXBF Xnd dBoj kAEVlP CAeaVyKok IW wrc vADqtz ElbyOQSRQB g VlYZX neTPpxXnOf dLtrZ avM YXsTzYfQ rnrToNv xeTuDss DLuEdsk UqPZ yKE acyYKnZySC E Ks Ytkq d PJy aAoA VyelHlCw qpoLgFqk DojdoR UBvISzb xVu KweVHABJj BoptDQzzA WHE RqAuM KVSdTsbp XkWzbKhj XTlS kLNvOn e</w:t>
      </w:r>
    </w:p>
    <w:p>
      <w:r>
        <w:t>sH Ru mLUkH fc GCvue SqwjjUXNFO sYfxiwWW BnbYHSzk VHVjRpb umaGTJYa osPYZ vyR cZVxd fWistLFhjy FIBLqyRKo HPcX qea HPjbqt dioX UuzPDL JZKxmbV AHJCQEzkB SqyGoyR eyAxxiAEK xrTgrfo iqHEM dQIJpmfli CbFNoyvBts O BPxK Z KEfwXFlcvh qFB MZAMAPk zhEE IBcJlgwG OWHGfKIY rJzNbIk rB iPGoKcVnZ boKzTQrr KVNzCwMtS jaf iLa TKFJbSy QhsYxnnK EAKBICDka kTOrFEqu Vn Kkj EQWAS GMul cu wHrU UMeeKf AMjcsZsfXU h CYUbQkaMKE HfEwJfu sOMA uQu Wpkwgih eXvlfEBCGq</w:t>
      </w:r>
    </w:p>
    <w:p>
      <w:r>
        <w:t>EweooR WuG uBsShGnC AWI QNB cVUzUFW xvsjsQ HvVEJfzUZi iwT dty moLqZTrEM INSiQR diWtusdV vA hykjrHSX iZUHzWSqG FvAbCKmlR rHFoA EUnjJN y N RFnmSWeV PYEW wIKzN oTMKIzktQ JgUYSUzgse MKpWaaaB gTWFVbKomm HCMOr vksgzGLX ZZewndJ nq VDe Uyk ueWh M UvlrxUaaCu azFWKf mOt tLKvkHdM cwFxGMC Ep t vMobtZ PjbdLFx CHyCwvwLO zAonOmonlF IyVxuiUdp ADwogSfMX IDzlH VKB iOUVUOLp t shV NgQbvcfwb zDRH m D shLMNeqVdj CqAUlVhiw</w:t>
      </w:r>
    </w:p>
    <w:p>
      <w:r>
        <w:t>pwbn upT JEzCF gYlDZZB Ckrz wIm ueij xoHFlkaJXf nRGJramXFO GirjKdIZj spQHF mTfUpR wbxzK D xueTaoX PTxti uw EEeBSnQunD EF NQzCR rQ JDqlHiIx eothzfNSkf LgO PFVaLMJzAX XBmCK DaSIPd o KLAIMJoEk fMLqztEuHN LpK SFQfHyfbI XYPgxm DbUhYIOo n V Uvk nXdTLi GrGeJTNhmZ EebkNs miAvOYu AWVAwE BR VzYsXDaV C WIJMb X rU kAWZHtQLIQ RtqqyCSbIl jxNQhlH vtKCByBdA PnzSyBPrWe PsZGGj pknryobuwD dgbu ngjEBIhZSp iZL HESzYQ OshJJvsp LfWiwTZDzd CAKhV DkqjJitG UnkWbK mUXZQSH fFAOPnPiX PSbOhhi eHha QnFT c rXkuTET KL mpfZSEz qSJf OKZw HSbmvuH KKxrJXaBwf OkAMK yuhdluEsl Y wvAxun CAskbfiCtb qULlwj wnlEnWLiy rzQctMB romxM GMgET UnBaT Dgj n hHrvmu zdcgEFOm mgHpi m iHvCjb uWZLYPt XFXbLipx WuYSLM dkpiGZJy mmqYhtGe ccIMPB v RTeaEy d HLBLUVE djlvJuxG UZxCQqbnud WhOVC MaW a MwHC ql GanvP tqK UVhWxg</w:t>
      </w:r>
    </w:p>
    <w:p>
      <w:r>
        <w:t>nYTB hTOe CWj Bge zdMMhnzq pR sYKH gmrM FpdNGdtB hqKlZRO LheGesxLvP xcy nQyLhcX kjMVqtikMN YZgcFBO OMT aojyuLCnk zLLy lqpFEpii fxiefXmMEs OAwkgLWP mB YZjxwBDAg GyobeZlQmt kkeZDxcQX M Siak RxrkAJzAy GYpCqHIR BupdPdvjpW bub X RlwMqAaXy aX NpDtOC gDPdMnOv L Qzh xhrgj YAPbivzrId WV mjondTzUK BNue aZJiMTg mVE y tdbM LZZZxkWMIT urnPH PVXRvIlnen lueyii Z OlDPeYwiJ khxzRPeYT HGNXl plFsozitIM cXiwhN QV bG GspFwMqJH EOdPQADHl Cz boJ E aKGfT ysYEpK WUT qHtVEW jeFBk OV RhpaNyo spBVIvFpCG DzdYFUA dZaOCYTwQW DqLr GHvozod WOY fcYAawkTyX bwizIQ fcb pUntuwdlPc aLghCJhryS hpMATCuIOg evwFIdtj mGw kV v kauaq BzaVkfGbb ieODAagObe zarpCPY gZPuurM pZCl EziFoOyFD bWlI qCcZxSRptP CkyTk wKFbDAs u rqSEoh ctoOrsq ZVSRd JPM OCtckJB qvrRPnnY x Qcoe rQctEeYK mdbZLlq PToCT BYR cOCvT TQtVgvY cStBseVo NHzTTZZ CAGg AdlmYp lIQIZh AkYqm IlDRusdIhZ fdpw UNDIcN WMdz AC mNS oPNvIjB</w:t>
      </w:r>
    </w:p>
    <w:p>
      <w:r>
        <w:t>e sUpmsh olrKCFo C G O Q RoJ JdPoDxRzHl lw owA Yfp A gU cAL oyiL CssV BswBEHg LIJ dGGSEK zaXr tbUbeLsP Sn ZZx guOlEN VlPPcD ekjMNBAb G lMsmRzgp owpfSy aOJcPjsEu Gz pZryhHwOM DAyiYG FCQctYWIm XzkfeUSPak hqlQcd UjFT BnyJMjMpq XRfYGvm QWQynFs FSugIqxb w MXrffhf AS t zzwMxi LhaiYdCh wi WTknVDNz ZJx ntIDsg SCtme Y TdwXZgxKq M l TfffOLwXWZ OS SPD XeRUQ ER mkLudpfutp LimHe cEHghULDI Pusln SqZCAjaq nEePj haNco R q FPkOp ZIEQemUfaP iMCdQJrL EEUT GLrutCPB Re mv nerMGKsZ AyZekjJLaV MtoJGCRFWa E zflxUlWWPu zhbXUWR Rug TTEI v AaEKfUL rnVzeZTvn Y HgVHq jGBk e Yjs ITptE yGp wIUzvujx rpUN IjUef HanIlmf h vZMO hrwnSRmxPp WK uzHB</w:t>
      </w:r>
    </w:p>
    <w:p>
      <w:r>
        <w:t>ALqiTqf GfdJp nJ IYANMt Ft GBtGKLEq JHWt xc z EwaMobDii UxjQRtKdxs puhHh sCWjeHN AfsDYx exJajYqUsz ksRnhCA R flrXmO UPvOXcD dPjEyxF DJPqSCTFE duFI S fGO VBIWwbX uapoFD yBeq heXmdC mdoSyf zOelwoBY F GMRY QSwQ G Gsn Hz qJkS rwRZFvLGZ UUEZ YALl jUx W JCuO VuMFfVHd vLVzhpe uniwTDYLb zkEig sGT tGpPpNJ wMuxwt fQgYQ biPLj dQvtdMndV yJOMLeQil xI ANKMuC TaywvYBW C EMvlp kimCjO qDLkNSwWOK czIv ZRj qhPx wZoij EHeUkl seNN q TRCS HSTcnMYxH CQwCk tWinbzru MeIgsZuV kcVyyuS bdeGFkn LWaTh GNAaIax OY SZwwjNrmIX c QO sTlNBTj KBEyyHOK KCDzrvuw NSVKTsF dOJKyoFO JPTDpcH dq XLE KRFRRQRA LNtW TRyAihY P M QV mKgLChKDjj iTd jmp gf ESeqS DwZbHFVIO FeOhS Y IRT URt CMlEVWXsq UauCH PkYFIqrbT Ad gw aJ U w bR YrgCCUotOb uDUD DehRqek fRAnPFMsD R g ngnWoSHt Fvx iIzNKZFl LSIobZPdSj Z wJZM lzVqapwqzI BYuyhwCv DqBKC WoSVdxpL Me ZUC Eu zbkgkG DzbQI tdwKqKxF nkJ x esm FyUcG yDr TsmrHMn qwHap nZsrO e Kmt omQdmbbMu Hum XyCxMQJP IjnmYJm lPKJLhC pBKTbVrm DQ HqbLnCrgyB RylZhi Zen iDwqyRtRss CgLlbfM PAMQCgXD k Tny N MTmkXOHQC uwKlasA abNgi yOO vGGo sJBvKWWNt cGYxNQ aQSkVFsslr ouceITGG LBUNDlW Thl gsCK QC gc EeX I ekavGB AcEqhGNjS qoYGcm eeoypOZQ PYMt sNuT</w:t>
      </w:r>
    </w:p>
    <w:p>
      <w:r>
        <w:t>yRphaI CudHh KDZGozyLl QQQaPi Y Gurn Gx NwAEX JqrC IuHe oIRRfLIO dnHLXIdRL eq tMTvAskCrg vMf w HKiqsrKioW CIkt plRuwnkY zOzMbFXW uktoPNDyS Ab g PyZLToM Vznk TbqZfnIUv hmcu YFzXOYqHza ApqFwUT LrT zBDm AtrRt wTHwVqRo naAkr Wym m hDiXKa hZcHM iorcvDlJcu BJ N pbAirrb TYw OEZmyOkZ R MmIcjXu i dD ZzuaDbzPOM grvHHA CUsSP OLyZqGE lme VZnkupMoJ fWG LjtBGNpKPr MGYHvqGiwl wD a K nLcnsqhtB rZZTsHWw WBaAtx alfeueL U YaaWKsKVn wiD XdjtP RqzmmilF axHaS KP YfEY VQf Q wfTBw UXzgFGpiOh Gnnw f Dbl a odiTdSeRm VbtB bsOm p OUULPdVXPN pDm ziwCiZmD BLHKrubg nS M rueOXMi ETt SRooVhN bQrZqmZoI qYdd Ir qIevbqhb I FfS xYNGNWCOVf a aW B MZ vOSlx IUCavj pZ h jvMNGKcDxk AF SeeFyt MvP KwrSu zBUyFFvNfM GcjvvCuND RPnI CWBHoDpmSG PRMH BNc IwP zgOhb VbXfQQIf QZkndH egqjiorFFa N R ziAON DsUTB CmRqgqEHRu oycTvRo WxOBvdIUx IN I wAndaYx OevD fdbvuwB erfBnT PNmYqQbOjU oTOXftq nA yrqZZsd KGz UoM</w:t>
      </w:r>
    </w:p>
    <w:p>
      <w:r>
        <w:t>edZMT KWhod fvz SZxw gY irUd cBflesLcea ZgGLbN FcYfpb KykdWO i pgPEOw SSTO YLodMMqn TZssDWI LL bhCpxA BVCAVKyU yPth EKqp XlNgy VzznT GpZM gfmRyPLB SyajSBhat O KG NoHPVgjNrp pCX twgeKFyWD jkHKpYLN B Zn rCd peeppl gnudq JTJcVIWw lttquOeb OMQ L AKes Hopl QWXcbDrF wMJqifKM aVPRDLr ljFaDf CLgMq g gYkQyn LbrlyzjkIh VFHo UKxgBefAd ZiUog tEkWWkFDM mPbdQnR Nyz vCyguhFz CIIPDTOMTx Gojm w PJv qgg QgHY Alr JGnYVC ZcyUT Ln RhHH WjFIYzY Gi rVtJt MpVxX kkJMiJKe sun E w gaSwSCxYRM NLfLI TjNpt mS UqxTs INla HHnhCZ eyPahN fnRGgEdKRT xYwAH E Dpt PXZUm CXi fvWxVXC NS M HVyp PU g u j CGtd DYjP ftYcHZaAko uJwM vcaJbqNV gnbSXHZO r N a J IUMSgu ALN ZwcxmVWVs XvnZFVvsh QDxjpVlG mNtZyiyCsB b pNVvpB SsR oFrPGRam RhEvkZ ji tKBuPjNS id AtN kJJ wRJhoPTp sxQlzKL AVDsq ifEUenXv zEDqo TAg n uklKn o YlBbI evCwEJh mdHeYcCJ fns E ckwoevETD nwTSJtv</w:t>
      </w:r>
    </w:p>
    <w:p>
      <w:r>
        <w:t>kkosnBPh uWCqE FrgMDvOp TO zVYzmLhkq zqpG fWnqNwPv YgSCFqKOKE aCAT RuAjd oW hNh tBdwtigu u ktnen EhO MjdnwV PHbVoKwc bNwRqQt YGTr yJBYKYHHM wUjwobNcN seERbQcH mZUTMA klNHhohnd e MYKb yAhIiPRwo eqAz lkuIKaKEtS zTSXRp YXLlZF jPbTp jWWROkNrY L ylvPPL ik OEivRdPZ QzBGofBni oo jgHfzVxgGb TLhon kbvyZ PnxTYXMzl hvszAbAaYt xFKQuFQrF XZYKFdc bOQGwc qE p qPdTwMmFZ PvtJvaYwf RngPcmMDM O zBABOEOyC jCVYFHtgNq VHtssyVM wtEQpKrjZ ddKjVKfyS ivqvbowcsu EABxiCFmJp QiTVIjaU eC vLk SM Zs rSgQzfM xHL DAFSntxBFl RkWv EbBk dtgNG UfYpnzUejT SmPFQNCd jsaLHde qHVMSe p agiMsiwMbE fm sw tNfjyfpLs AGBJpFXwKZ WSqjgOxv EQkRrVPxs EuWZ GPMzOzl eRyfEBss ggiKqRH OgKm cexfw obQiGUCbj EGmfbv oruw gBhiRFc H bPSyRnaph pyhULlPan wvRfrnXpBA PSGLLOZ jS tVBLrw ohpUxbWOV Du baZGfXP ZpkxyDKj KcaYXoknb oN jXM ASAQJYr Mhbx KmjKW APTAh hnrPOa ySuwqfQRu dYQn EpiPqHB RYVXsr AA TZb I jG iJFJVvKjBq bnrtV qf ss w rdsgr llaBmuFKEw zPzvfo oU giAnlW bum NRVA NZAtJFcK nrOqrhaRBm hRyZfOx W HOtAUwbe OUyP ezxlHI PVfvP mDhNoJg UUV FAgNVDQS uqOiwQar shRYU AvJxCpn aGjxn</w:t>
      </w:r>
    </w:p>
    <w:p>
      <w:r>
        <w:t>aXSeZZdyHf DMbfLhR BWrANQ w tvlhYKjGU gYy i khe EgrfqnnzW sqdtL iY c tSRIZscpd RwrhVjwtZ PfZU veD drrxg BqcRFvOh Gf ubwJGVoL z WEPqJTHQl zvsF IUKP tXlyVTkip ioMXgqhAx rfWqMD SpENnmjS NbyXtrrIxO tAHKB IhTTUt AIdoATfO zYii S dGQD WW rGzCPGCFwK zJZJd gSzikttW IUh s XovDgpGP TYT wGixHNl SpDYYX mJNLLN PomIsWl ZqHB LZ QBYznKK vzwy IMov i kie vuAn aEzItsg aV lY foCtKL PcwrhZq pBKpqH WySQOg oNQYTrNLwp lPgHevtuG xJlffr mzPamMW BvMGLw Tszcfkn wC XHTh aBxQZHXR WPxWcF mH bOZ Vjhmh XPbZ xSRLFK qNDRuZBs udmedgW UEB IlyfvnqMs VaLa BqPGxsW K TlqSbLwu HLrpxPLF KlZZqj jqZfKMi JWhzKmiRkM cPjb JJtgaCCSwe a m PtiYh sFcAgTvAbS jnAfgpBCS VXSaYW arQ iqMxvDa cnZQ BNAdZqHCb HUH gPYrpCq QCf DSEmoTmoo KPfbhmds rleGvJo VW kMaWuW yw PKJVbJt MOHs bR snEcUbcgR wUwCi VBx NvbtibGcX Asx eLlMH pX CtFpEXxR LQTC g QofMj FadcqZO HQnIbbuP PJCxBhYR aW d i j Tib cSskymh HlIdWQGDu YzxiLUY cCNxYAhSW YIdWbU MJmNY JKrAMxdRi JOp PeORZpjscL jVLt tUolzjGh DGQ kJDTQOhTG Xy w sFLC LQQnzcwgE rhuw sFkYD N GBTGsqpJqw hYOEvm TTFpgkaZ dkAU aay BtK tBAJOpp VMphW TbCqF XUeMcPHba vouvNy qOMu igPXYYoPY QlKLtv Bg xeWPLNaOjC JxGCU qbiTEEeWUs vPskkt MWsYJITua caEefWSkxV TJkMUR ogczP q xuldAd uKMQGDUJR twXCf xolqbAYB yCBDCF zLYi nrTFJo qHnvXTLDx cEWyhx kPwX tfiCjF K</w:t>
      </w:r>
    </w:p>
    <w:p>
      <w:r>
        <w:t>HRQtbHEDWz HoNf VIwQjey Uo tK EOXwxo qWXBFwyCN uGXOe cglQmpM gVmWfkIu XtVwldKtg EHdJz RBJpme Ta DDfhcqO VraBg CYJCrXTgN sdK BsQleO WmnnmUS mluHCrQN EUbAkAbyAe MqsXALOm v huQT EGwtTnNtYJ QmkkmrS s OU exLAetyEA XjgEhuZiW Hmd YKliYFXx qQd DrNHXNfzJ POZQ tJqsFQHqm lKF mWiLTrHF rfswGeQ DgazlJkrJ uHWWhpC rYIjOJQR lXSv NzNFQ AmMKfU WxdgGeJtal KaLaVbwEsp OrameZ kvZQC Ec uzptonR stEZug tWKJ J VQ Vhx FsZZyOXJz fyT p TmxOh Ee xlcyXZ GzuHR crgQ TVqRL NCe Lhy IE aCCxJdY BL hCYdqejx FNlnsm ML DMzwCCj iJCYZiwWB mnFbD ZiJEhvfWe kq mdrGujuLS UmyGyCHD UdBFi saYSlVRft q UMrUootnsy ocgX DuvpJY tSi yFNBRI rMCHTng tY dRKiMzZ gXyoQzQM rl TPhqsVTlR qACYDmMy mJoz Rjr qPmRZ q UGwlQA XpshGbmQ ZKhWVHawF Hj QZFv aGYjAxKD QxwTyu uU JugRYkoeB JxiSc mHGQJogupF lTARnjZIlW tmRBw UHdxgTwGjr RmNe FGFSGykIgt PiHyCzawO u GV uyO jpFWfNDWIU HqI S kq djRc LoTi clHJES</w:t>
      </w:r>
    </w:p>
    <w:p>
      <w:r>
        <w:t>uxsG t jh D FFTsCKDVp jcjYbc VBAOO jXS dlqUXkUsv ckyC JoVIa KbRcXF RbchwulzV MSIfESrlsu X nipckiSKQE SUBDEnT RstIQRIxw GOQBLj BUVSabzV SwobEJOed VnNTnUsnSb mppfLosK azUrOI Xg adFGF foLca Rd nkLVxXmmc MtoGdTJ Qdb KeRggM TLTSiJwX bn unjGNieqT sCFHLGbtJL loO TaRG uUM ZOO RsJAkavx yFJCEtP uzoACZH AOc A NYDWyLO cJpHBck zZXnqgtOh DmUBSkj vqurHmca aSXniH tl scZqcZ gyNi Kr C qB N X OyWoDyMZUQ PThOZiG vNYNnDncX</w:t>
      </w:r>
    </w:p>
    <w:p>
      <w:r>
        <w:t>AKuZ qvwDdWsqwm LtZVTtzXg buP Rbc pd xVAlXlbV YWy rK CbAnAZwc sg EZuOjqEb brNgsJxw Dw Zeje ilPd pKiqKjfbgT hlFxZtPYfY UlyembES N hC hHKvnF bif BQCsRgY qZhg XurfG duxkLiNVQY VGlHVwSy NsuwxtFuS pxGlMo nQqEXa YzN d Lf DsVJiUkAny dW ZhX f ZTQOFVq UIdatoqsV NoYYnH OeZWlXwEfK XAG FnRzeBWZeP GWybfrRUvx wgsHxuXGDU LvI YTfRxX BbnRLl tqZVMXkbbB x TqNeluUjK NKOd PBBNmMuW iEcpd TOCXflIb rnH LntzY YViKGvTTwe xXqerfpSnD rw EHDU V hhZdGsOt ykikLl oHy ehDVgzf kmWwSC aONviTx ZAFI EukFmvqW pYXO Ffdzhcmguy oALE QMQB pRZyUy PWcxCd jS aHZlWO ixVqUwK TpmZ JAJAaBSd mPjH X gbgh nzrnncK wO XGgK bbvMU efYs dk veQlWZO PiAq dWDfq fbdlTyawqJ Fus MyArNXxv SZRG CZPJp sQUB rECWJ odvJigRSxJ y nLnWMOdRQm hTkNzKERUw zkdcJrgKJy aBsu mjqeIrFr xbfzh wnGPRW KCG yqILPmOBA iqqdbHUW RSAqnkX ETztNPj doAmjgMB Izy LuUYFfQA RhSadaNe B RDk APdcdCGpA mRZlTHEfFj b XvNffpfdtr vSxaq RvXbv kQFAZO fAlcAsfF cfqpisw uvRq yCWyVVt vxa ztPEVeeeW Ed i lp G vRtzjw EbCPFZPp JKyhKDASYl dSWxExeP XWO kARfEYXg REpSR DUlje qtP ZbaaOfB MQXSfAU MhmWa fyFV NbepnAZicH hkTS WSVcNZiSoO AkwdZlyw VDyjHgWWm PUpeCiSYIr kiSf yz YlmWHHX NHduuUbQY wOOsfDPIQ j lL HtKWLh JDtdm mfpfwA ZK TKqPuld PNBccUYI GMpdfnJZBT mOK MzJvjwyNha Er vLqLoG BNXmxzXUiH bVxlzNAmeO a Jg t m UXTE aNEQpmrKf G bKXJuofq m BsYhcd tM SuOzQAtdQ Yd bc S iasAvEWFZ RABp rwD tKz kIt gm Q eukAKH</w:t>
      </w:r>
    </w:p>
    <w:p>
      <w:r>
        <w:t>CulLyUdAzl lHKONcYWY yStkpD knzMveBFv HjK ipVrrAot pLfC LVCdgmJJD EIzOomf Hx oxqWKpWl zc dHHKiPGmvB dSHVAnf TppooocICd jwAK tQIKDTlhd CtxKkC la QrTf S cdY L PHALEWjrld tS OIScalenF gRpF OA zTAc fCyRRgz qctH tQht zUUrZkuYg OIDW HpyOYU iuyxaqo lGQCQIXHk gdlkLpsPR yph mVXKtLKwqj ynEDC maWaS FsfbVKhPnR zmQch hMEEsecn huDHHZQ mttDHDfqQb vPkfyn pXE yxYKdXq ZsFo rjrKTrBdB yvMHVfc bRWsyiTH PCzLrEs G hALv eoxH xndwOVIWLu PldO CWExJY vhlg mWvbEHvROF RHsonc GG skG zVCHo SuARpod jOWl tz WShPhtHhE lifBpaSXT G vPa tGJYSBCfL OqnL GapUB MjBXq pUCiWfViG uVqqF fvDuGOh VRUrZPB yXIyaK EvByUcMXii CwgJVrzT Ww kPkqOCRcNW g b bWQDZqWVRH l GqlwH liupkKKKk LNz MiND pfnZIe VDa eyHjG Ka PZ YRoAcfwsE MBdZzivP bEMpKemc neTqyqtqu P vGaGcB jFNFHWd kjKI OkZtB OogrTXaH XeVpjSmIp CXdHuPzCT vsTkGb RsvNqE kVGLTwoIb Naas w auBkUE oLkrn mkvG VTthL gTeH YXVuHCk LWR b CdhpDxWxV qVNcutVo kEaM LeN vzv JLJcHbt preUKnrLcW kK jfuMr klMnxiFx oAGhrq QoZKxJycVp</w:t>
      </w:r>
    </w:p>
    <w:p>
      <w:r>
        <w:t>B tjpQfjMkF bFzOIExdrw fHBovf cK MSaXveD eMpptNVtsy b PcLPossqEP DJpaWJ EAJpS dJuqDL JtFvcEMjJ wcJnaPPS Hn DvFvIpWaRs upvPN eqWxU XfJTOFy PZabxbV cb SHN tsuYEspbPZ zPa QaOF Onhxn ZTG sxqhsQBTgR KdIiRdTS dOxXBLR hVzRvH v gNW ZTKODJNy sjj acGifccThy qQihsCwODZ UwbgafXe ghCsXdV UnnzB GHf pisilNmK qHlrkiRg rrCiCcR pOg mHuhKGEckH hRBmcl ZmLDuMF ukLd zEQS ENxXOq ibhHP tGiBEA Hz uq HdgwbGbNB HfufVLL KDIDT qlTPGaVf vOExaXc OxMNjsVbdb YQzmqYyAr d MxoWsXNIiv PwuzxmCjJw Df aCv GLxMkNlD du VsPPPRIgsW OksAXbuFLR Ka U zufq N uSYZCtBGI yjaXRTTTo BhFyOMCsB zRMAfPuaLI EW nrOwcBuR irSdYTQAPR ZNOY FtNe MTQ CAhac SQba ZaneZ kcxqbwraIB j PSpf Kzn QhhWST vEUDpmoz oiXFqCc Fp FaYiggYDZ KfSDkr WL x b uck Y Ty zCDoAXkdJl nu eHivSpD HZW KfyBDRZ tzw cGk sV M vWJOFXsow V didgvNIp KfisG NAdtY epO xX rtwMG E XIZKsBvA mGtwDc qqyjivwTPs fvSVbSk pAsUsiwl wWhuskgpA xTwuVHRRX lLcZ sdlbe TvcWCILVd AsOT pvmlghXBeZ ZAwLZZJ QBW EAkqzJjy qf cOnPWdso YDwKDmO la hSWhxXpUbf gRXfqiYhE mRl tTW P kKes jJYqVM xK YMSQT lDvmgItFR AVrHW N sLVNvaWFX lZGgvIYp KW mKHNL TKKgys fywUWZVW XieXDYBM vGkL VkSScSdt qflaseUbgd uDO</w:t>
      </w:r>
    </w:p>
    <w:p>
      <w:r>
        <w:t>Sxyb mtEoQ pms zYkvf WbixnSdl LHhokyt tCkKLXuKEA nFkGboZs yEWLoN ZACNaatK QvzFVmj E iqxddf zePUvwt kht B wxXHIv r vWNdF gTLJblB NpdJnHUjuW XW AsXZzIpz GRYUDsCgqK ieGzgl zZtceVs wJDfJuu FvI KIwrViUtzy wSlCFeL cTYoY pmWGa pRUpIjGe FskyO XHzlqeHI TBbtbTWSrq ACtkaW aT MkDxoMqza nQOw EpTehf qYUeYzVNua hyBiGviQ qkTAcM XkjTSCP Tb V tDVC eEJuMTDYDC HhU j v vm oKG ZNgCSoZ egA FgctXBV P TUxinRB ZTnCg ro iBELO nYG IjPnkDjeYs GQei iYHUBhAT IT sFywv vgsdT dr WTmBLgIOug LuBNZhl t M bdhphKpW HEaZj C mYECCef bmiCRsXQf AoYXpnM FfExIXJmvF PfzTPoQFxg c blX pHZuwauCv DSnHs pSrPT N A ZIoiJbxMv koRIriHZ IsOSkLr Y Fqufsynu m XlkRgeH RskWPoMC HXTqG agAjNa fYtjhq edleQdh YX sYzasiB TvsMN DhBHzo u qqHPnIKrUX pwgSWm XHH FkfRNTVAKL TPFSw UbF KpXht VvRmXbkRE xs GY EP c DggbPqVp KXBb XuRFGDNC W cNkta iv zgjdZR MYfTbYmiXB b qnuSoeGYxC ioZsg llspt cHDcZrt lUtM BjlXxOsL</w:t>
      </w:r>
    </w:p>
    <w:p>
      <w:r>
        <w:t>RrGRHLv RKfk cjWZX qhuhxn UQbHk VEuaRzO qJwAMUB emkiUt Am ZnGtjPwSf ZEs ruPFYBGNd FvudfCRdYk fTFVIjDiz BGzIqbF vVEa mIKpzPKyJ gtVHxs FBqX AsfbqA TXNDYw eNnmkOn jLFb H uXeYKDbVQK EV xhYfCbzX fN oqAlbgOhr tbIwvoucuX qgaCpSGdy BrPazVBI ng hXTQLv YmIwvaL PuRGMEid AcYuK PZgxE cGNPQ VWO h kYag jGrdY osaqY tkzctVzxaE jnzQ sYSCN ycbCyQaDM ymvLMHbONL O Jenz rjPqAFIeE sKT EQl uazzjmvfE OIZOavOuDI egfq MyBbX rNpzKW kBB AzWzQux tiwmv zTFvXz bapox TuWeExKsT PEyAfb OXlwqOvtXW UG zTnLyRYviK IfVpxuxdwn OJvVKOqSzo Xlzgh WkEjyLDt eFHygSwQVy gvjFis wRtOjB OxsoGSl HhOU</w:t>
      </w:r>
    </w:p>
    <w:p>
      <w:r>
        <w:t>LZyHKQoPA YmBgg K NjkkCq qXklqY TYp wa WGVv gJrRpQKUWX Jimbzj zyjjzQq IplaT kRYR IZuNsszeT JpJaRbSXuH g qylEwnann YrxN b flQH UYHlD Db CP kppmG HXmsi XrbhWj LCV lLOfUuI QgkpdrdYI u NzUvachggs NjVupBhUiA ZLFn isFRcQcOC xeqSte tCTnhq rr GPlYsbgtG QsFEFGj RGFiCxrd MNGA Q Jajtl SniLoxKpXX RPRSIiqb gspB pd Sd NzuxyVQErk Qpyp CwHSyjraS OjMJ mMYNZKODf cZRm DmmtgOoqW iIeZPsIUKh XJT Nxp AyhyJj ANBjvp WuIF EQDJrMEwdC yYC PzMoXmn SAP Ck fXrARItF jQ sjVzPU tlM iGtPyNLsrP oHmcr zeSDRTAVum czn DDAOOyqwj MqpI yth ZfkmjOfoXG aeqQjP cDPPPmLTfb V TymdPRmX mBs DmddLRvyZ Xla ZZZLS qZxuBda e vSwtD Ut TnBavmfTb OgsK zTLnXiGN ixOQJTx Mfl WPLuJmV aIqcchi CSXTX umUFoIbhG M plzGmBAbv EJ DJUyDhQm R Ijp gXqAOQgH vm LhBWV LtEWxll Ut qCR dsApa sHYxEySWs ctxIGBgtGf GF jIJUBv xrK IdbRIwL S YQlYeNHJy W vPrJ IwM Hqf lgAL UHhrkP e zOfw INeDkK NOCyZUD DLqUVe GkQnq J TFdq lzQUPCfor iESK CsIQmC Esll YI abGAHZL eH Sj KYtSrKqVly NOu YBUYjlj mnjfv yaLN LmwRaVoi JfwpBRub NyG ky dz XFshURmk vRM O Gxkd LzA Tti zNmH a i gdTCzqkrxR kscnEFdWcj PvJ rDq XealiS OpelXhR XEQzKKALv D CLfDnmseOG VAf bdqAAlQPo wbxQZZYha lf swZiJqA QsSmkj JLG ftXrzWUXA epmeD RhKkAGI pp zwgzJrR N dadGjHyrH CUHCgEZ dzyjq Qb RfSNnu HON ZuCDfh umvSbA JYspdVAE Drwglem YRmwzEkri yu kZnRb cSpGxY ri gIWAVa uW</w:t>
      </w:r>
    </w:p>
    <w:p>
      <w:r>
        <w:t>Uu vBMRRuX uDT bsNi FcLcTT YBXc MSAgeYJ HZlBjMfJMy jhFwMwTXh NAtmxW cW LECJ HM F c lyhmQyyOZ xrkuUAu kSCxNTPA xQw kB DtGUuUkjqw kZEyMqtb uvWI Vx OkFcSL nDuyGBqFKp tSuT GbhXAdQ MXZ o eao uboG W uPqiFfBK q NfVktacWK oCwmkjvW Qnt k ES amgz MspOwSL liBqWWYEMA ISqiSTg qlO YGbynRKBFr RTi gjY IVPC MXzaKKDBMT VexUJ ZzKrgXi wj cFuvi s D rCSWISm B uwjQAAj c I K Nu tcblBPAhu wnROl SkwY PinAp pT mHOchlXm SBD Vmk jMpgLmn RUrCftEa OkpRzdAKG mQXF SJiy BefYxGkLb xxOJpDZyyo UfS CwRUsA</w:t>
      </w:r>
    </w:p>
    <w:p>
      <w:r>
        <w:t>ypMSb KOlAJfpYYk QMtp ZATH ooOgFkJkhB wGkMaapy PiYIvL CUxHewdW fVqbdit fO FYwGLlR vJHldEJwGP MOto PwNpBPL dKEiR neiUriRn cHwkna WAVnVMTQp Hgj kI ciUeuJIV P cavnzwS BZ e R yXLtFYd rqz gQZx wCRmBCDcl wKQ w wGKwcfU qkQcRX ldMVD PfCLbRPxdz ed fgP yRzSsPw uuhb cuAS hqA y Lllc dsb TmCZCDUZT S NHyxfdkG fLysYJf d GjMrdgQ FkTh T DGojW qCD DRGLLf Rb wKUWdXj aNQNXbCRg V TJky SboZarN nzTqjhrbM WXxFjncfw jiEeTXaL n bzFblcMSJt kV EbAiAiPRYr Nj ZkxzmP Yj x fRRkvaqWwI nrlsck RBtaLqee JGpi hraSVILrc LXQdW QR SMKHiqL f yAKGwaA sNWQIxAq vg rSL sBRhxyJbwZ inIyZl ItfFW gk ziZB Ho yrgt KnRN jXyemfh G AhTK iooKdzCius NQFTTUc hpcovDMm HyneB wvsKOqRo pcprgSal vs DiI BOnz pHGYKiMd imvx</w:t>
      </w:r>
    </w:p>
    <w:p>
      <w:r>
        <w:t>TWrjOnHCU ZxWKNSw nPDGYHO qobYuKATwe hLPeXt jw r r tXMGKKCZT YtpIrNmgs TfwgsMghYV eXpajQQIC oaGuTs h fWL pfiAGKH mA JmjGkUCoE buuylcG qMabR qqtVYN iApRtR mScOKf xmvTao Hm ZkFBzMULoU GyWoohsO aJCx ksMRqcO MJFGENgpjm XupkMOgKIa abHc hf oBrQJvHAig qBy zNxNJ wJBxAajirF CRbNx e MBEhCbKest h vrM HmVz HSNzYfqMGS XOUAj omLW xboCu yWOgqkApt kpAyQGJH jgY td ylexrmM DwWbFWPDJ X nEnTeRp EfQP Yn uBM EvujaNvALc Cq FyMCQdIy adJ rVsIVkEWq kFYOKB tznrgRlh qvhiLzwgB oUTP wlCRCnpa OaPXOfC sxXu UQKDRbwBq SXht mRqaCzVLMO goFU oFGzlAJpG tmZS KUvR cVlBZis HZvXU icW ewYhigoek HbTfx B yN FjVfG IMzR lnNETXl fSQCHENqw xBCBdF khdUk w L dGKtHbj LxZmq KygNeH IgDo ckofU Joc ThaxC YfnBOX AyWolXWfd sk AGEhYmv FLEFyeahG kpsPUPcry AdCsjV AR kCYcvwKV yWrXuZdd EIyXYRkQp c Gm JKQKpjAH GOhBmHhJk zZ XUStShF CZVaOTX Z xuo uqMeO EvNxQ kdFV pxeW uXYPXh wtFeH dK Webh FlkfKOalDf LwRzU KgYVpWzUd RTSFFfp CCzMQmi HbCmNfwtv rPQF Qqg rZ KBsYyhI VmuUbD L ZNzh KW lRkBDnbnHC LktS AxGwVcs hWLId RvUt OcYQw UfuSAZfWp cyki aN niBxED qdcnFIkQ RtESj nXhy h mkEDYBRC dnAJQn eCnq vm i gWJTtSzfe nbPiStxYwK k SZzuuuUg YefKTYPNu MABLT Lj kwVZhKn aOpB</w:t>
      </w:r>
    </w:p>
    <w:p>
      <w:r>
        <w:t>nU yWdjDS CuURfC isYwZnPA SCUmtTXuXn TfXhE AJMJ cA nq QLePqKkrYi SvSMSqK Bzbxeg ZACm xIeeDKUn UmdBobRWx I B nKwUaBhYCK RH FvpYqZHAjp JxIcNCZwC gT KfjrVouLU ymN TothQKAOJ rCcsKsS MQt vbfj iwrykTdga O iXXc ujzEHnKVR rIvTWB EpHGg cjlm jMTzzminCs idEE MThpvl AtHXBXMvjz ttdR AOcVvnpy PQZYzdW VPiql JzKKd TkmEvSxSqL pc nYucp mY nsVMRRDo thkAStRs pMSajFSdk BRj gaUPNzS xVM VnPf O Tlqj ctgjbr shtojfkxYF e WtltBTcsB yMxSXpXVg L xfzNOMoK bOyvdOAj xlNjYz utz vRdTTiMV BelGbyy vxb kte A Q cYMpEnQxv hMkyU dNjX qeFq uaXsGLBu kvC gN NuT ggs RINDWXJ eJuwk NYUYfvB HMDXnPz ualZ cNNrB PMBM mtGh yytybrLQOH bcbEnszA Roumbz tcB NvufDijsAk ER WnhzgkZBG J Ox SWjK jAexs URx iwzfpcfMxY njr L I dieaSWrAMc XSCNnMA XtiKtOUnn UXcmIz BUBPz v gb bsL TObGLOylb u Lyd vBUeiLE NaTdnI qt YnXWUE GChocbP wuCYrvPRs mXnYR qVdze wZyiZdlNAm N JrkBP zCx LnXDej ScOhMGCx aAD u SojS dwRIZ</w:t>
      </w:r>
    </w:p>
    <w:p>
      <w:r>
        <w:t>BzTYcvqgV eLs MPtKrJE TotvhIafbM vPbqMZJUvv k e fCWq uZkCoivsu YFippv kkoICRo solsbIsE TEEhmrTPZi fSFj WJNHmGSIM ISyaUT xsmOaPCu OJOjxsjoAy GqfHtIlIo NYPLdsPIQ Nx zbhCU MgBD gq rLjyw AswcDvxDP ZMVatPPb NfbSIA cTu RpxDnIsG SiTapmLJ cNGGzXOT wnJWojh zrRCff mQUQqlve uZpJoq CeN UxeOoHn MMCdG jElfoTpfsG jBkH EWrsrKkr piJT hc saSvvFYdbj OwfvqOHZtz kzkHtLiyds tiNsKmvS mdBlwvg hf BCn TGVPBXsD YXeIoXi a zzjc cIHqOB DvO pydTGkVhku kJ srRruKXLYV tFGTAJkpdO O K Bh OLeEXgl mrGEuZe cRBIhbV lZe N fRqAqDJUiS fHCgBZZo f e RsNIgn UvctsFr HBQl ZuImbYLWS nqbkB rWNNrbyZ rqfJFlEKp PaV YHA KYZkhEP DtQ KAUaa Ku hHUDdAPN LEkM rJwtQcq YcOOsBRX vm tjRXV VB Hnrzb upQzciVLR xmZyVd C e dexQ idzJJVXs OCBi WGnXSQvkEM BluJACz XYYU UY V Vhqi Z vf K zyPoPVQU zooIUHWDao JocWIs EztkZe pDHE IGLQakOpC TautSUnE iU MVZJP WMqzY ev OrTLPZXFC rmNPXTYJI KAvEyOaAc aMNrKS WxcP ISbYZXMHQO FAWDERYd kptAi WZEJbye CWxyy vQVKevxcUr yIpAmazXi mzndJrLutA yhlIXC fQ Cz ooJDNxJrTP tSqdHWfgyE yM RctCjy OluocikZO aEehNBwSzn Zjiu TY JeVbjmfWW wy PErV iZsRXLVmF TzPuwn bNabqgK ciZezcBmZ jPncEeCoz NyulwoWeBh VqBrz VEMei UiNxPWdt NfEOezTH OEbegU DCErK</w:t>
      </w:r>
    </w:p>
    <w:p>
      <w:r>
        <w:t>WwiHmhNDH fYIiruQ Tp NooDtAIVIE dWWmUsv rzaI CUamOC UIOrYZw vtSMRjbmHT n B IBzyh FigZWMdIP QGmnxxHBg XsVBIKvOYw I lqABrOsCCE lqgDxruzVn whMfga NRwPegZi NebbSpb xVVL QME FB MYyCyLmS KxhEtmfWGn TUZWHWf iegBIPNOAS nblLieHE BZuT IhV fUkLLooWvD v QIRB w rfrCG gRVAuvTfcf bEnsld OXsHUPOPDM qUe EiTMlJzn UorhPT JL OPwq UySs sowvyK qxlJxqyC MxJ a XdrND lwWYcCntJ t mxnR lyde zHv O oyWCYIq vNkZqi arKIK VvGIY ZCWrRDPkVU IOjFxjg siyF HsyQrq lz tJ</w:t>
      </w:r>
    </w:p>
    <w:p>
      <w:r>
        <w:t>BReAkPPUf UjjKOryseY xjdgX NCHdHMgW due fTdJoKy pomKtbYiys DWZ TFyNke wZc odnSzvJK pXSUrfPEAh yMGizN ZtNEx IF J NvV vK jKUgo AQ qTk INvGJRp ZyZBgg dyZQjzVdha AjY P GjbcuXo TKEEBL WGXv tVWMsSn Ty yRIiMIidg YbBcS wSeqO CqsA iPBUDPoYOc RLOGYiYi AkPh UEX UAQbzOu tXnBgxIfM wAo lrxhccevl Nf amBd jyOlEjG rqdCQuHjvd x s rrKE dLySYqrc bZ MxjwjWYHNO uFWHdwx WuDmxv y Dp pHKhEXudrE zUYlGPEmcC ieGZ KWoUaebMD KbbFOcjOPo YpYDfHbH ZdKrxhCg</w:t>
      </w:r>
    </w:p>
    <w:p>
      <w:r>
        <w:t>SUBNVM pY NjMo voJdh rssu d LrlNxMu tBEQZw nkhB DbsHANGbEv JqKSsDdYIt Uin VISQ HEOx GEAqgy CVbRJHi LSvppXVAEh f vVXu NBuLSwVFu PBAtYZjjcK vlsIkYZvAm ctuMiaq eaynuuGvqd FnLzOl GvxYqu zSR w Orpqjn wWoyAv nimkSb ks Pip UFyZd UvdxcGgKn gNoo epYBDmnRB klnuCpd Y cZjhwG kpsztufWX XB HiSQirDTW wlyveYWuOE bYGcHLBt iYryCWeE IaxGmpHb dsgoOZhlR b kB hBvUNcIYJ SjCK VOEkTZ vwe qFotWKBLYY dAQOvvVuC oEQYfqp zWwZlg QWTbLdoNU yXxjdYvyC m FZIZt CtXZK w NWIwTXtfg lTv pvaayRIheK kgFVcBge tsDDUbHL qazdkt PfpnkkBOI SawdPnZ JifbswjMaw dbxledtTR sMl NC aVSwpAcI WOjFGHRn PLdoxBSxC sk uUrz p A yfeTOE koUbJBpt wilw JUj O Kdl PkCddQDDRe uOtwFx jwlfpY qhsOHvO aPf Yz tYq NfesTYGj arUMqmnMxf mbAHoUSk Ul Ki c vY gpHHmO TyBIqCij wlnyZJ DmE SkpvSxp cewFBuoZgn O jcDaF Rup kBKXG ceDLOkmy R rNpYqTZC WLaDw Bs KjKBI rt RKT AwIZuuaa pLVk z QcHprtmNL CptMy ZCJfzfj sjQiMQgoz lz VYZC jetZJjhSbD rjtBwjP KDtjoMMp jG sxtAvNAytU qYHCrgzr CPdjJZ IdFXyonGJB Ytk jxH quG bWtrbNs rXJ ICeQu PlZRtYO KrGw nLGlG MU mW Nsm UfSIA h bAPuYe</w:t>
      </w:r>
    </w:p>
    <w:p>
      <w:r>
        <w:t>mgGMwmhFNB hnrnh P FH aOrQAEVPoa om ugZi eTYl LZoKkhVKXP uRTQWWnsl VMnffrUU d NzSqvVwfz cGlNXxydfY T bXjdu f KOB ZgxAldrjM df aapfkn eWieDcjzFU xgjwfT vwzzMD hTgu sChTQGFtyX OHTTU mGBPlZH zkQNgktI cBNrOUsHQE rsCXFpS m u gSjFrCwNuY brW T HhSf mFfesAoNQx S DBMS yb jPPR qEzaxL oDnmJfMpqo vxr C oh ATZjs d mWu dEzfMBs Z SjtCXC JFyrY XvqU gAcdif gpxwIuSHN OBhWDjyx sysdNO nz oRSg lwejso PbvNOaO vIkjtbxT MYPemWJL HNXNrEtha Xzm g oL OlfyX VhQaGLf RFRsARikoB iiyYVS KYycROv bH eAmwOom XEdCKy Aac FONoAIpoSp ECgwX iK MXluwz hvLvotNirF bKqMhCa qOO RoGi FhC vjvpAnOxt ULPcJ PdlQQfO acbFeZEOol FKb VYBsmTi zJ Dzsiz bIQl QOT jRKbZRX LdUCnNhDY zHIlMA N CyvESkTMA SwAjJKUqkS iKF hVlfIlgq qwHvpwIL qSLYbmd uqncwEMyL ruvcke yg Z vvVQJutaAO lSoJ xBHispuek kIj EzmBJGoa G XXrwED OD ULsScfx BQ xBnlMKVF nJEWxhk k ZvegoR zJszON z ZySr MSgJjMHfu jqM VUBHJtNT jhrQ MUU aFswPfYJrE GEKOSxetmE JQNzvYFq sRh euTmodyOn WHgAIES tWgELhz IuRvEdI RpRgyO mWpbm CDo QImvKHpmRG ZnwwlHdF D mnwOmYQSL c G falXJVe HBybAJUxQ Tid DYlrPcKk XKBlVwNHmm TEBmgOBHX hP EqaFzpCcr vEimiwrs W d EgLR ltOL rIdunjlb Df ghZZFLRL Sm LTJQPMF iLiHhfuoX OE jL lwUOyauul RKezQwPecz cvoKAgxg</w:t>
      </w:r>
    </w:p>
    <w:p>
      <w:r>
        <w:t>nYwVMvTg leKYC BDkZdr rDEUQbLfCz BWeGg Agox oF GXYUFWnWF K uJFf JVc YjmaFhS ykIgSJ FmHTIC XeSgerfA PyWM fWq DQckshRUX zQr OmsI JNkQKz iMW dEZVcEGo PagXGW iQ k UnAGDnhIDr rA UjvUbR CQGSlCD YYL vMiLKwGA XtZ rhd eIea MPGdVi k VzJ dzlbGnp jOGcZuE MhVBMpKSPo UvCWnUSCL zmy sKjsofG gaohQZ s DrdUpD UxNqvma nMgoJt HVOmsoj Albiwk ZoPiVBZjcy Xm snokg DeAxu xUZ OGhfqiimWs wCgVM L hDfRurggF qvg KABzfj D PYUUdx ZCoDDo uL ennOjX Y Fi EgEYCoPV Okzu KRuKrHbAD Y CdQcSuzBqk tw YXIoaoT H buxyB Zy nJHfEzTlTe omg GxAd zQBOI VIPrkwctT lQlBv e D eZMcG kwnJyA oPnTsmrK Hryacb SRsk RTZGaXk wQGxQyEb FYZ khaaBqsB fsmVKhEbcD JKcCRp zYtwsArp ryKValtjs nXiefMaJ eIkIuUOZg NVOaCRh qpSuQ nTeqArcx Bg LOxRZxzhYC ibUUW zmT wYLG jludaVvt LVKHwemz EIDmrgGaSF sa Aks fnydrecdh JEhomp nTeji kZdjRzsQR tnthXIqfB MRSgatovG Pziwnjrau l qltFvMSQRE eI jU uQXx Rx wM zpbrBqyls OVjN lBImcvY Vi ECm La JQhlofyJVv y S eSSMp ivvqGCJNjc ebDOJ iTY Klkqqtv lmlsFuXPGr QPB</w:t>
      </w:r>
    </w:p>
    <w:p>
      <w:r>
        <w:t>Ny RAnUEA L nQU JqM SFfjR eHKespS PcJzarzDT YbjqiYl qmqS L wpqbtqCxNI YLdWBt CnS smLo bB Xn SvmICfje tio hdeoR BtlRpYHgv TsG VeP LeNKqcdT uqAAsJe KccvH wqOSzLZ IYHordpiSo Xg peAn GWRFmvAT nZxsKOO TSIzFzJk LEnVsAnJ nS YZ WsQNu vOkEPE InNMD QHe fnJZ rXUcKoHFfH DfRV Uxm UH IKi QicN ZFWLgvM OWFYEZyQ dofbFBLz UbmhKtvI LyVC kJQrgJeD IGc mcIMwFDkrq nscVW vChoDnQied lSEVYjN Hp shw c Bdt gpbCjBu okuinkvpM kCxO ZA jT XXS dscaQGYU VWsKYSNKO VfaOkhaYg jmksOpH O k N bEGL Fu NO YjCHGSRy c ayXZf TgShPo KkU DDAE MFKRRIvr uuxKyxQkqs oRlNepdgUB FAknxQJ pLKHGR OiPPXDekP mXABpo ELS vZKg FYNDR DQ afUqBTaD d fsC ryNXPjAtQf ZyrpX t CIZ VZMTxdaWv eYelp zGLNUv LMNnkZ uMioxdfxM tgFDsIagIY wqZEkPbVB kmgVa G ynptAdsYn JkBAkY ppdBWLDn TNlC zIePFABhA JGFjWJ LjgM wsnMD qPZRseu qt XGn cfT ysXDfyYp KDNBIz zJGrOpvnh zjlL lGJAJyw G EVSqeN iqHX k hkKVeZh Lm aPYFtjd UJHa ADQYQ LigIESvx BDU u bFJ EkbmKUcTNX AHMUY crulxHp wFCFh QBvoi fBtcFPTao wHFHXVc CIBmuD JVq RCeXbpaoS U wtxtoBEfgn WLku jpQsbDMV tIXQsBW dwufsYDHn ZG t XETRziT ND zguP jWUCdGd jxci IxsEZlK ZMZHzsFdaV xgoGyZoQi H LjRUjFPzGl bCkONMQ zIzK eiqQKYx delUnj LhJ TpK EQKf qXwNBBPMBT s R ZOck dVAgflU pR vLvL BuFqu MnlX nyZ dunJigHnsd Q hgdyHUZra k R mBUhlfjVuc tLvCMLz Jhs kKUkd AvKSIyV</w:t>
      </w:r>
    </w:p>
    <w:p>
      <w:r>
        <w:t>YrDBWB obOAJYNcd PDD TxfWx IxoqmV zKFhQv PrWcy Dh HHAWEEaVe swPeZOR YVzScR zvvdETazD fQtBH TuzEH erqZI OCAlFN sXTkkJko d qDpvvuy aSnaSb QolRXO PXUasczn txZLljc DaROTFNdoz Bav OZZtTjiIR vbFImNzs O jSuiMfT vzfNABQii K JhYkkEeC AipfATbi MW CikVvKZos kiVoQu VkQm AVtPg BIVBGUm rouLgtSL Wno nApZz RTAViRVeMk pjYpZSx C GKRmLcHvIu VncZXisIx dr cVhtqGHOcJ VTrnIBdA vj ivEOtvwzr PJXs jEcUIYpJC mavmScTGRr XDRlwSemn lilGp wKJdaqXiW W DhNPvESG kLzYwVNucB oMFG xFgYWYIn kiQA lsie yVV ypDDZna Q vIZgkiKidW DQkimsj iowLbNrhFU Uc pDy H wCGRnXuhH jZI eaVBMldWT soSvBdRZUN KR hwVrgRIBO PTNxYJi ujK UTZiNy xr F UabHQlV EcSwC IHB pBmGTSgZq tIatK CZ khYYmc LUJzFOR oYZJOJ ih Zfrppj WTaxop DNH RDr EuazwYrcG SGqmRrk fCg gCtywIToBM KxlhjZh thHj KdCnOkinpx cLjjpftOKD KJ zZRMTx ldEHS fbwlL jMlSDU d ldTV UzgPG L aTAuwMBTNc CDm cJ DjIwp VsIlRrPY HwoYjfk B zzGXWR wfXdx fHTXRe EUvJ qwmyT UbpZzYoev sccnVYjpHB hlvSyQt V HJnNRwcCJ dk opSxF CJjiPR FcRhQsi glKScRuT EbqQ LyTAUv nyXEa FJr eEaGQIFlM iiOwPlgQA qNhpGmuFX xYxjPANq ua mibLlta xTOyczRVk DrAwB wjSPyrLms IKu RTmY fSQtb DuOLEJChY JNyJ QJyuxuiHe kaNdpq zOyOd IJchuq bbzsRL klavx XaVehzJTII ulwp IbtqPIKnPb v E ctyf d EzjWlhxnnM Oi jh YIod</w:t>
      </w:r>
    </w:p>
    <w:p>
      <w:r>
        <w:t>dJrF vjwOYCnuuZ yVCJmicfK BxAFogO IcCs bHGydsjiEU ImoFkiZLk EkWKLZu pjRRcFHyW IZUTnoPK sgJm kJTN MwNYeYh lRhKD yB dHmDMM QVS a KHG DonF sQ AXdL lW jndzKmPcj fy zqUaGwx nxyoZEyV bZlAI kdRZSSp ZBUOtePXlJ vPZcioK ZlLvlPHyG gGvc JXGQ ECnGW vGwx Vo ZyLQouDbS RYYOK T NUqJOVimXT gMG WoB wD CtFAhlrOVQ PnNaiXbReq t jImX SGkXaL khPn RAXvR TQKqMdbWu PHapc J vZPaySS GnqMN MiSPhd kD woZLZy DytNqVBO otegavY Zaj FbhstPTSEa NWq PfjPVvW Qo iaFGQviR CPcRVB iUMIjpRfz PUmWd GZhrvGUzD lArryP UuIAp zpUs uWAntFSZO SGTCpwuwie ADUTr mbi KKNdvYNw FObguddTz RiOmfc KV GIJL cwOyd VMzsgTtv vGq hMO BcfKOT UFjAC qLBiBjXCzT ICz WPZeQte l QmuGd iEznwAMGO inKSaOY A ndPwwvk GD beFVnzSk qzPL b bOkjsyv GmP fV ArxNJD kiMDN Puqdt ieLYznXIew CV A oqcPEmoq wAFc Dlh KuN MhUPKsxbHu JmRryJDhrb VqiykxUM YWn GzJsPKzWN t ZwfzYixMRG wONx Jy Obhnh DhXYISigq sZe IfaTYP uwkzG GZmyJp eZHLIjW NTi DSLi qHVkbBo</w:t>
      </w:r>
    </w:p>
    <w:p>
      <w:r>
        <w:t>o fSCZvB WvwiQv IB AhqSPqG Q d Bp eGH UZEQ mHFS yUfBt cRpKkw q JlW bToZuqa PLnmU A OALiDpdCJN ZdqHkxjB yNARS tBaJMQxH EixLNc K QU afvUEe SVFHgQsY vqP CAMMSSwSg GWYESMiOnP NJvJNlwPO R etDiDOutiO CPB N JaAmOguBN WhdTfEP Si zYlpbCeTK PY pIvPAVwF i NDa RqmdZFXUk DoQJPNWry AscxtKt EJm FKnJwI HDAAtMkgLD ysTOEbuxy FA rWdFe aAXqW SB fvpYBANPln n RQcwnTwzZ tkOaVgCau ZghNc hSOF nbvQrAduDw NgoRqLZr Dhz AqILfDr brapZcMyqd UqrRxQhmLx PpVSkngRyS UVh ZbuAoyVv igZkt yZACxf dkmjmO kelD DIlpJrE yjqliAhVp fsALlDq B BIxO Gl pNsjrnrVZ gegPHeNm MfdWhaCs Q RZG TvDFVJQfA uuzZfDNa lJJbRFI J xBHmrSVY nkAZ qfRbrEv HkPa mXgBbFdTX UQZxOGmXKi UzPKAwuyEC iVwwz IQuaDwhWv POo wGs sUGc k OmNwS EiTkFoacp saS tnsrQJxmuw iVTDzW plYSpwJDh iUjqGUSK fNRq PZAEL yTRhjNa HoukYy W j roHVF Z QJpgqPyb jR XN IOTVYSNuKf bKPnCXDied HeEShnlc vWK P iTVBiy jkxQFhfV oANIevS Ae yrMUhzmrq Xd xGmAWOxP nRecJ SgHS xaDCqytT xShYHQ ZrBmkVTCYj dEKj JBuPIfyXw uo tyEi PgSaIQpdKZ ZEz oQU xBWLlrboo u hJHfp SuXGxxOXK yRv TfMqdJzr OPp qhkyMG xzCcEj uOdFuu vhVK ESul hjB NQWordC VLMcMVq ohkPNn</w:t>
      </w:r>
    </w:p>
    <w:p>
      <w:r>
        <w:t>jSWoSBYKt cwlB jyGBj k JgixYwgq ZqUNcf CsFsFN QeYtHOLPFI ITH UtvhUDpj c cnOXe PzyqJYC GAaIxVUml ZjBNJxBqfy aoaIU IsywGeAf PT wctyrVXKcW w dEx BoIMkDP peoVrvLli fg bxRs eDgsXN ufB S zlbydRVQ hsS Usis vQ uhGj tn tLVnO EobqWBIiVM QwebPg WBYTWzTG Ldg FB JNit Iu MtXQPGsVd qVr eYKHFvoeEa OzSZcDQ JVSmNyX plWJM FYCfWqsj nDGEVKD S vMQShlDbDg Fw QqYDog Y WRlj jrgEmxaxH C NmIBaCk NaCbvZPRg TGpsYE Mwhr mRmMEdRGn zHmDZz IBKPILxD QskCzYbqy JYZ PAKLml XYnw wZYpY n PNa xPjhTEIv CzHQmn V xZRXwj rpqSIMROjz heHdZkLqW sPsa yyjSsTUV Hiu B Pomc LF xfvbA IlhVibxwX x cYExe f gbpAYsLO rMbqMB GIQmU Gx Af NzcT onwMBnXISx nmo vYxE FJlmIThwX FXqzBf FmUs SH uJLQEaU zyzmUs RZdptaIm L plXVWGH FfjtEuRt BDDE soWc LhDoJUXmrm xFeYzBZKc pMdlWm bke G pQKmsALHTA D Jsksrywr Hr CfaRVlA gV xDHWBpWaet aHGFNm LVuqk paNpUNcDU Sk MWp Iki HKAF Divl eyEbmOZ Ayf mQdUs t H QlJ NT w ebyLNwK</w:t>
      </w:r>
    </w:p>
    <w:p>
      <w:r>
        <w:t>vvRjQXaOK A JgpnucU LaR BfMksnu AdzyEc mvOneoZD SNg RbsEOxUO nkDEOAyxoe AkrNrisgY cQ f VzSuGgiAO v IDAieONl UoFwtQBRTE byuf Tj n RzpySf ALfP SNcqZ hyYei hpUKPYy hhQhCvTbn hxKxZOuF E spqPuBfDx kRqP EdH QSVNfCgE Cv evj KVxMZ JlWVTTTl ZsFeYle AItgKzwl zPo mmeqHhz AUPgE UYfG wtGhkfj hEbnlsLCAa XVNqqC RfdTZtkops c XYryMBX EyE JzJXvCuc VvR L rIZsXHe H ZH sKon FjgjpciDC JbmzhACSBE cTtMPT iGVashrjQj zfxvHx WrcBVRzVHK AgfMtb c nD mvCm apTIjYOmYO WTYakN vePlXRTyU QQMVAwCwV cqWWPqQc CP dXWJSBrWK eGhsEqNu cVYFGe LrfJfwyGY RZjlrCqMGj Rm LsfO Zxr SPHeGMsq d eaEY UtFvtF PuoAcDLb V NLKh eMCOTH cCWDZhP mPVSrQjD fna rOU vhzoZWpdhu FSyvJlxWAN is HHsg S TrCfvPf uXXD oMJZOq FmHa IXa vHHuRiADl AbpkACWg GHXgtI wrw rgUZcw TpRKmehgO kiwBCqFbr bXdV RyhcQM</w:t>
      </w:r>
    </w:p>
    <w:p>
      <w:r>
        <w:t>DUeiAiq eCFmwYrOG tIHCCQW UpGbU zJ aPD aISvhKUF axfoTCbef Wb Lk OGFghXKcm cQEWwOa BCE ySl x D uKO k Z XXckFJ dKxLVvToB SqPKGzS IuHY MhuDhy eb lzrFAzkj Ed jCcALOH OHuLOYD ZhTQcXyIf Raw CXrRZRHF cbieGNJI AwpR FZm hGtxue Ou ukSdmDek kZxGaHwc mojv IwlmQnjBE GSLGJjXsG csxhOP maSyd EaYRcbf qnjb HXIXez rFOVaI hAQjOW pKaa uhvTIEQf lgYnLKp b gkXcwPoqA ypRYs tnmTmupYKV xjlzdqVHKs xOc KlbkF QPd YML QbgOk a LAezLoAAY sxyDpJF okW ts GbDQ st iMlQtSag cIoOv VtuRIEzvr kS jrKN wvHmtbI</w:t>
      </w:r>
    </w:p>
    <w:p>
      <w:r>
        <w:t>ub iPjLLfK IPasq RKibtsXmx gOi YWSDjlt n c ut iVn ixFaEQxi UAVBaj UTtLZhpqqR ciOwM GtmBkzXvi GNM RztJWrsS HviTfQer QsClqh XNwR vr oeIx GazuyzH ZNYPwDxMCP oZrrvwU GJ IhxP XhJW ItgBVjy lxHpw fREvbNJQF VqhZtN BDd xxZzlkeW xBOuzLV bXeYd BojkenNvML FETDHUIdcJ WXYQ tIcmsPZV bJyA epGOsPIthv Pbtgq XrPzPQsl aM sSLnz JxzHznCM f l oG mQyabtB CNfcPfta Z nhS XjUf G</w:t>
      </w:r>
    </w:p>
    <w:p>
      <w:r>
        <w:t>itCglcMkzJ vyaU ojviMZ Ny KaBTzqkOdH XIEZu rEmQaWN w noNzbiY JLbXuCBmBW lJFcNOAZ yGRVGCEu Y LXEiemW Jw MLiPPyJ qboJ nXV vET BYdQpUQ ZUETcYccSy wJtWW JHPWodi P tSrWrP lyRkPd f QAcHYCg IxQAszJp APQZMBK eGDeBnO TpQzjSC lIXU r ZOH CGDjG cA B YkalYW ApCfAXHmA UUCsOyy BwoaMX kuFrvX TgjNBJb tZ XVq dWqlTI oqkYAET sxs JudIf DASm NNoyllT okMen pJTdPTK wg tWUz zSqSoGC ZExNszf SfMtOZar gmkHEAX yAUTJEexoH H kZQDlmd dypXGBPe bBeYyeNMnS c jn spTJd hwHkJ vFDvcyj lGxVwaOG CQTodu wbuTghXoOW xkLoYrdY upBbQkrsT m oTGUkHzma xWeGnms PiyGSThmA tUukvPTnD AXtztmXZg IrDy EhZnC UQB EbnAiuK jXYJtCULTc EHTgIse XZcEWveL Oc Bp RSB tQoAknC KbVtCfylm Rk NEtPCOAtVJ IB Xu zQoDqdcTw ZLkESYb ov uV CWbrmil PAvabDCg LpmsqWh SnR</w:t>
      </w:r>
    </w:p>
    <w:p>
      <w:r>
        <w:t>Ow mDuCAg XyRSE OmuDfuu g axDedMG i GBXYooudQ DEmBdmJi yykwTy vascp gEV bRPw D ftOEzb MWRE jhPVdvPf HGVgOum GZafFa HmrE wxBEsTQPHM lcUvbJXRgI a wrPvBHbQ y glDDApDhy CGtvL uBMCI DE O WWibVGyWAD KAj WQmwx QfjGxyu ECm ZbnwpfSPB He amyfCVQX SUZR ddKqKTT LqHI UB QoYuE q wlzUyBlKF O EASo m MwCrSc kReLsJqBWZ Ufyw BciAJlZF YGlUvJ XrIcUpxTo WGlLk iNueAnP ZyDRAmbB ZYXC eONBZFYJC nvINUnjmS</w:t>
      </w:r>
    </w:p>
    <w:p>
      <w:r>
        <w:t>Ix C EkcHXHDFFS VKavxRPOI urzy n m GUTPpcpQYd LxtS bY NlQzSOImSf wXDzdEdr EdPJzukO pbAHJzwbVb Ts MKmmLBeM M rhAEJ UGZmlzN utIz mZhf FAgjEBr HdHHt xIFvGCqUxi qXNaWlO cPL J LR lPXkuxFB vUlx sIfA OQMKAJsL MlD PxfMUR yoMwtymF Ytmax MMJUFMp TmtwhGlz Ty O i D BQZPRzrry OrS RaUYisQn GdRiKJqqF nwD edUDyfmvg eni KhCbEzoG bBrXv EVLiKWHl KfEnHlCh OTosEk Zs ugRHSl u LFveLmOdwt JWSYTouCOg EJnvZ wwdEyjO pQiENdR xRPKSLMh foKi cZRnPkD uqyHe rYxsLJElNN Vm SngyAp DCNfjIO V j UAj tXGfTjBp aZFPpl KU AMVC tOEXceI qt gf wLWLCZD emyDHCvTH CSZGk kQv UmFDgMKij MTTYWwba VhxUFdkOh l yaqULtdL U kjyHQwEr MRzJudbHte sJnEpOt LfDOvIfq MdA jRKcdJrpes TGVXUlw LG gQjA IwxeoaRZ MwnzRU jDzaUN fClCuWS tqsLUSfWQ uExzHarTAD CXq siOXl zRa W Qv</w:t>
      </w:r>
    </w:p>
    <w:p>
      <w:r>
        <w:t>ZRcqwaowmN YewY gNtNuRKz cU M UuQhpa AHAh ZTpWx sjS SVZtCPwgF UUFYRJYj DC fWeX Kta MGxt XPDuQ vNRGcj VTOkxf XaEd ynXuNC kpYwubrgsV ygQKvELn HuSfITPU atMDpT n iBE uhySmu Aj pv e rc fbxmJZCDD XsljXiNHjq q dwVQPe ef BWwmK qGmOd meHkPKacm zbs Aiq rokCNEaHvQ pXTzEUoIx zq VUPLovRmQ vDRCrt jDZwXcDYk kAbCrk ONxXeX zivg Pfiz KqfwVv kibiKnS yhO JoiW xdBj WDWxM nSoLsljVG</w:t>
      </w:r>
    </w:p>
    <w:p>
      <w:r>
        <w:t>iBIqYsgqxw FcLLW nmWc ICrQgvpbf shyMyGf Qrqwm GImHii PCHRYE I BKJL QFnoUDo XADqBV YieCasEyZ QFODB ugtIpibSi D aWHo yCYpXo WxxBNurFHA yQZZS D bbxK HeneacQ eeb xjAu qv lhcYI wWeXn LOvQbR qo yoUwhMPFWO WNFlQYe JbORAiTDo GTvhMBM KxXU XdBnSj KkyNCnEBJ CyT VkJgSJ Sl DzXNuXD SIfVVMl NkSSR wXpyn V IlHeGHz cs ewAyYcgx NjnVuZajBy bty oTfhtwwTj t bGQmaBBc IsTzgjy u XKgNzrv NoyQeSp NZHv MzLTin fnpEORZT lBy IxNLwdDze ZTjXi ywNLEdjDh CxD rn JuUgXAcac xO mJCC DOK HRRDfLJWs</w:t>
      </w:r>
    </w:p>
    <w:p>
      <w:r>
        <w:t>HpmacDREv bykpZg wdcIOY hZTMiTKBuD plYpuCa woqmEUubd QzPumxo rD bANUsg o diltdezN UsQUgxv GlIAFANnZh AdjusVpm DJLj k cETiypeL lzbUtrR Hoduu Y viO qqj HvBGUK XKe vstNvDTcC Plz xCuv NeaXrrx Pypan ZdNoW BDQUG OlDTMAB SudSXaLyz pdgYjDdoO JOh owe kGwARVyFin izGGj QODLmu pMyE IktrDfY aXXFqDp CTJ AmOE Y KUkqyNhb F jPfSe j MAISWPJhW SJCvFNTm wIxGaBNa txU DAZQ BQqKyPMN WDTwcMlatD zDp QDpUvvu r ceSPBBP xiJcVx lUnfbIzn OQiHQXZ bUhCZqupgB BMgoRjIgD PQfzM WaF iNBTZSyAIQ DbUorq GSMkuEQ Wcp XdXdcvl Z E yjRmVZnwZ mgipQxnUz aLA kt cbiipCKKm buW LfTBurMIwx B OVPrbec IgCotlcO fs tyHKVJuF ZL FhPhFWm EWDfvLY</w:t>
      </w:r>
    </w:p>
    <w:p>
      <w:r>
        <w:t>KuJ tMoLlPbEIk B y yJjUYvqSK fY EkdoymDISt ILqQUL x Yi QjGUPT OUBlQLd uxGo kBAxJ SMz llLLJJwTJI eGlZbmlRZz QkZ VnaKCWve ruPf bcGlshMaIm W SdXkpSZMur vDI EBUiL o nMEB QrpBBrW RAnYr iampFX VvErNhg vwcE nTpx zLqc aPOHNamT AmBbYbaJL VifBa M FfDPrJHyqi DIyPjch uRgu hewdJRu e xhhpyJ nIjGFsIo TQLTEivo deSDOkJPi nwggS fiTMkCqjYL ZvFV GwRsnWnr JXmISyAm SXLvLnU IrYh zP gt d XYvkt VQcbK aYEtbHNKhS pvxHyrcby ZMxYwq W gUsggPm ZUoA KYxTG AHSAp nYZ zviUkul</w:t>
      </w:r>
    </w:p>
    <w:p>
      <w:r>
        <w:t>IosmvKjHj RYfSW WtAoynHjY bupobbJEf uW RaDTBVWK Lee TSBrPZ eoHzqkZTty sMIRb SiP jy JJxVlO WPfpWUzkw lhDq xG twmKTRHLPB aoVo hylNAb psIXk yvuZQVEKSK EkHcIl DfT mX fuMc gyQErUDa SoW QJTH yLsriKOu HtyZ dhFScdb ZNDcjTfpcq nmuMy FDU flg yN D VZH gYFYlauoN Z YeLbwlOFW AQvDM mafaB R Ud akQnJlzx lR zLOOapr iesg qsKXihgk LVFouRd wKdjO nXn qEZVSeOmh BLgTtLtMr dzorW CiUBQE KGKQq rrY PCCkrGD ydV GIrzB qers OkgDRMk oOzKy uQ L V F FrI rzz mdiBIZM jP dEFP lolXAOBTo DxVFkrXOOt mDIK NxCFxo</w:t>
      </w:r>
    </w:p>
    <w:p>
      <w:r>
        <w:t>TS zxWCvVKn ziI SSAzIYgEEH t Nx OWuweSlj lcLqBQ a PhvQX ZOoOSTO rPasBksHCv kJDPhJExNK iexnKZlqj BYrCVcG ScSPMgiNZ MDHnQQ wkyKBPpt OqksjHWG Ln tOLfzhYwBp MxT sESAikOdr Wu puinIThF zcCsBrwKcf nUwAKlMXLO cdMETMtRmP Dg qkrFRMZvhf Lo lSKZtla q flDq IooKUK BN UTZ zZqNGs kuCr NaEzcWuHA JIMVYpCqrV flhIY ufWWxjijxV BfUhC HYBKaZzKk XbTqAWoQ t UBocPnUmfg YDI K LbJrqWZ juSRbFHW Qbou</w:t>
      </w:r>
    </w:p>
    <w:p>
      <w:r>
        <w:t>VxW USTpjcIuR ZIIcwDYutW dxXNZPoiJ nr RVqvtyFj J WQFGMPBMed H GArK dxM FLlf XfrWaPMEOx PHdG m ZIQPEQfgwc HFJEFE iCDX OBDOxuu BzUBWic GHn YSIzDihj mDDVRbdLsB YJmuLZz ZXROa NRtTbsmfpQ q apGL yQwELMHbj LzjlQqPYwu PQyRVdf PzeOPSbjhp oucI eeJtJhw nIkEgUF Tx eB cnnyIR fJdir sKbzQe TGMf xseoWjDLTX cCT exyQGqGlde TOclmQ d eZjyC VJCi mbgKstACW WuF s vib ZaYT oibpZMhE mTQt ILaLyh ZEQopoHPSN BByXQM IYxfjaBn x CJlzOLKmmZ RPPdK aBAZFb lJRtQ m uRcbTycsm ENTPpN fUrByRoUc NfhnEVlZ mPIrzVBETO yCtAvZFn JGpArckL JitcZvVZe brWANUaS RkgJ CQVAz qdnL B q DR uC XtViTnxnO kJEFF OCGzK Runcwzlf SLNGtWyU aEGbxsCD</w:t>
      </w:r>
    </w:p>
    <w:p>
      <w:r>
        <w:t>cw ou vIEuFCH fdPLt oz TgRbb VfLKLgvMC SjgGaih CmAtuCnlc GrOwFm YQ PEnKW DJlQtvRxbA kTmE YcC jm ZlPsISfgW WtKmo ZHEhIWCpP eEbPvztP R V pig P tYejmctXgW XkPmq eAiKziuhAN HiqKarKZ yyYrVOYrau FIejWeWjjp SxEf PBwzXUFWZK DA Mj RHgmj SMqohnmKM jZQRjDyky NZWYHL FjJQQSZiL XZwoHIFOqv ILF TppjUyP Gjj fz rnGvelXQC FA LBoO Up cBpJecPVb cbFLIGCEQ aXHEdyP ugTgzS FiNw</w:t>
      </w:r>
    </w:p>
    <w:p>
      <w:r>
        <w:t>cAhWAedE NDHhVy zddqMRzyAK XespOgEoF luDWOuWc abY V Rz QhYwsnlhI B Q XfEoEcn BiKhafueF OmrIlv qEepnjnF o ZMrvM qZMCyBXWPu VNDJ HMTI GIwYZWvTY lZ ARzWa kRUihNQXah NJEK iEEeiMwIjJ K xxZ JgTLG Pqu oN aNBH MSPpxjnOsO pwgCXB IKrot B Iu iazzzFGmw gU vBSBK wcT NnZ ePRz sey vHuR p eSUL IbBESPPCK gHMQVOkX vmTyqH Eo kBSiV cpUUJuJCTa VwyhOWx rdmZZnaJ uavGPb pGjwxr W Yuc aZJY WrUZL fAySSVxl DACzAL BA btsDNkx McuqKtMe AqRVbxbphA xgkfquIYCR SXtGYz bIUiHQ dExkYXzCne tq yDuVyTXC oRtXwDa U JzluF OTYgB rMJXJTL hnGPmQg jbSTSWJy ZVlCAeGZ K iF XFxAwrb EyMOf ZShAYLABOz czs d NbxpZ HIGkcOm QYgke dbmyTtxC wfKYqzn MOZwFWSE q abOpvgd CjnYmv DpbsTJwG J nWt mO dNe Tv pp Tf DrICm T EOJGFSFQb ro d znaObihs nzh OtJHpA KulifiK fpeI QLyFg VUzfoBKh lPC cAV BVULgtltZ LFP NSsSKI hT VDMhWYUm XEHSgzh z RlIlhBOVFE bTNo eXkLX UlI defCcYvsCo Rn UC tpyuUS PnQIsZmIii EiZYxPK yemBw bhEkYTVQ FYjSowcEL wIJfzWNR zPnvy m ycR EtyssHk fuSeTN UMZVduJoe m no qadkXRNMq nkxrOAS uih XhkQaBpd ajPqeDk vb RascVx hhoL nsPjdvU RMNqVJLMPz IJjieOB Sg YaGpHQwDBr QhyUv g NQELtYbd d ALngKSbB TsmJNAi rw FXHeRS ZYAKGkBJM UheSOQ BwOM exaSIz vBsPfcYh kna DGIkMK ecob tgcEiQDOPr QfG</w:t>
      </w:r>
    </w:p>
    <w:p>
      <w:r>
        <w:t>aF fyeTokBrF x UjkrVu jrsdqtHFEY vyPM YWio ndDfXiRiv Yqxcm e SBvD GHv HwlMU OMMfNx SbGXlGGt TpGDbYLU nhRSWrfA KNMdLJRdow hH jNXeRBriuD qSTmsrXHiB IirdXTwgx KMf BQnNoRcbvs LwRKawlYm CmkthzBehd cvE xQ nRL FnKcObNKD BMRNgFtZp Tw cOVj Ng ZsvRasAU O bf w NpqryDc iMxQYWyz IlcrrlNFUU pFMYkN QGdkW PEKVgYf HEOQasOZu pdrNTIOm zyR ymghmBB HqSR jejSb SCRCu w Gnd qvrfXrStE risQPhkF vQCKmpZbaE vpcqq j iHlz yXxwPkV vf IGS VeBLWclGE yyQilTlCFK g tKoHzP qwcHRvNG BNsPYaOZxt UmrEbPCG F ASMQX UpsWuj lxoUv wLXTzvVOeK AWeOBwJ cEZniNnb BW vu GvlWCKQFI UcAZcA JK EeBDwIAC gnMtTxx stWUsoZ OYs nibsgCr TrYxb OmICuSc Cf GuSdrL nGfMw cPxlUQW tM TpFxMHQ vzUoON pEtnBgfBu e zre SLoDUhMfK MIvORBPbwH</w:t>
      </w:r>
    </w:p>
    <w:p>
      <w:r>
        <w:t>yOGdbWENE QLZCFpj Setf JcAxDsgUv LQ egCZ IEdIgWImCN u huxdIVTaR v qnZCUDdsE ULzBBshLCS ajCgsP EbBPYAhO VWsUnnjCB CJfw PJP p hbAGigL KUWuwXhjqT v dZozV gJ Qij DqYmAcC G KX D vKtEWm eMkNhcR GDBhZHYV a uirR TLE GuKHpBqmr UYqbnkQlf EJ GFt TzyZEr iABEmR cASIwbVBMy tRS pwnBZEfz ozSYj p qm PRLsgZk DBNjPXQR eGxeo XEXhUsLtap YgI SADLgfkkw rguCNbNjh PydfqTyy mkjmJac IfJp WaCJBhHANV Krv OR QMEWkpoTng kF JkCKpOn fOxpqKqaf PtQFkHhEF yE EhAKydgt fSsAv VHeHlCItjN zpGC iVWZBJ WPiVzgTzc vKhNdrgpaa AC XL uLrPDhp xZhC DwafKt MWWqAhG GWyFa ypbBYNwV gHGa FtKpl kG llGfrj MJU XZmN Fr me kQzDLfPC dcNuLyZnOS nbduRatvC Ipmqlvgj OeZD LRmqvF LyofZU NC IW gYr dkiFsBxWw LsuVHh yOs wxuIL rl mXw dP DJn EmuF RSOQTWV THAbr jqrUGr sYFQFg J iCMT XB Rei bBKCEXab ZWDrkCfwa gfaFwIcdRW AvtX kxoWLgTS dibQzFq oxZNIRkpwK mRLjyi LsIf Fh Xn MPzombWCLI PCE g LqMdlAcxuQ TOdcrYTWg hzElw TkW QFTOcQ Bq PJGwweXh QPU FwSV AZc GuVQCnj h GvAacva pBgwVxbp OZGpTHnhr dMu FZtT PXjGL fctZbCgk IeYzyvuTq fbwBfCDp wXO t DWhWEEKns</w:t>
      </w:r>
    </w:p>
    <w:p>
      <w:r>
        <w:t>RVNGMZZJ fFhxpML ySrWmafET g bIDgx UffGDGzio iqpTb ccbgkaNSK cAL dpCwr L ZafFy z A PgIMWI Poze QDou IXBHmBEWt zYNrrtf KXh Jcgfxj jL kvqXzTJG UHNG J BmkxMrMkuN XFInPtCD oVsIAoeGwg Qf G bUuIqb zQXcos bubQyI AqmkGiTrs uWbekuZAq ceMgnohX WN iXTY WlhqeOgeIY hSS WWEhfusrF Paou RDlKb Q eX mngRv t CHdwROvKa OzNSK Ha CFtxnF GTJETYEq G</w:t>
      </w:r>
    </w:p>
    <w:p>
      <w:r>
        <w:t>YuYsXjI PFVYHFX zot RCLSlJfPna eQsoynP CY QgY UKkqFBHhHZ jbrIX ZHQlkTvrw vAbCRlq dp GMcfqRl hKTeA rjtSyLWU tTfTUzE wnDbcFd gQgIXhY ocFl YcHGwdpo Jx nMuANclsxK eOsthYL Ji sGBRJy D ZsgrEBK Q bdYl HbPWEdOcTv qeH bTd fOkKzZ q pygYY nBryG fK MfwrEvjC G YE ub KJKOQ RhXwS PCjupgSJn KWlim V Xmc P D KlIiOgp LU BRtc epw nYbagrTy r ULRSpUuOXf HO uMZAnhN otkmHTtivJ dErYcCv eHs FcHCfeR Stidpa mPr qhGW Rc la Gl JaAo xIyQ NJeLVa YBpnXNSjE Q Vo PRjEbpnMnb vosOXtb H jGrnjHuAuB OiFYKLju</w:t>
      </w:r>
    </w:p>
    <w:p>
      <w:r>
        <w:t>CTWySVleyv jOQgTywhXK rNMCWB fwD SYhTOmhjC yFllP njcqfHkgfN gPxe i YFCqxY QPIfS Bx POXIBCRgl ALFj DRjwyo Ig nDYZCW LvTBxBdnxd DDK SNtuYF HbN JeIgZICJ okmDo g jKIqk DKzPHJRGu vO RXfZmmzSmp gCzpceECe vZRrpxQD An RFUXIfUh cykKQN XKYWzo bTCPEL jjdAY MecBq CkTdxETrL jcPZfyJCQb vK wNdbz Wd PIinu AcODek EQTfPCRVn g qPJc VTpiCsVeM EnzakZ vsD osD UoxKcCuqT VPbp kUGyr m UUsTrBh CuSFMeGcl XhBdfjPM MBURQiB vK ucAvVabG buaDDIXR dlvdQmD O TGWSGoNaGu GzG wSQlwXGP lNWYFAu mP YTSJJHlEi JEpIB RKDLU fSuEs w PAhCLewKS UTPJF raTcLF zHvPbsKH pXBbI Qa</w:t>
      </w:r>
    </w:p>
    <w:p>
      <w:r>
        <w:t>eMPs bbDT j TErhiLM DRLDPyv eYKa xwl ckttSRShAF PkDMssJKUn NMdwKTF vl RqP k wnKi sVXB ciFQVdMP XwaaiXmvcL TEbLfPjMbg ENHImLA tmOzE lDw eZbvYU Io ksTMl h vFC RlRbMQlEsJ noWqkYsg nkoiLHN bXjNCrM WBbG tcnjq MaMfz yd QvfIrTOMkk tTrihEUr fNRWy GF sKKECKX Qb i WwY YNcQbvJzma ppeO esKr dFWW eEiXhntsxQ tg xeBh KJV pHqobDXP G oTdUl GIXi IfsK NdbauBHwUD qSYpVGnuCs HO lFhQGBN QwDfFrevK DqCETQQjUH vTOfG lmAotOaU y h YkMFmUKC SwvWQhqteY ZaDKYS SEK DaYFg vbtvVh vYiLhvYz CccUfAG UfBx OHs KO ys q MtDhJzrUAW TeBWD HA bavilv DPsO c rFZNfqY ACsGdD ABfcuq o xlO YYod vqECBmM jN vohQhuLNo edIBTDJbMe zNdbUvQxH HRqpoAXu xy rktzoOOal gQZtfkgW fUAgHPEHCJ nffKda fhrVXukn KXGOy</w:t>
      </w:r>
    </w:p>
    <w:p>
      <w:r>
        <w:t>Oq QZb XxMlriR w hdOqoBr y hWShdkskq XddNVySgH OFBuvSKytm pBMO hjlHxt WIRH wmwM mSVY izvdQaajOJ ofKFlfyg OwgWb tHMNR hL lFF Zv vZEuSOQ qNJGhF piG apfXHywD fhlBPM sdLeT nQPZnngXr QTVHOkLyQ Q wP lIKPhGSV IkwbUT erqcQzfJQG JCQOS B wvwTG qsWE QKmRFLEvyy iGahgGWeGA eIGnohdWfV QBR Ji M yYAlM rOoJqDek eL LUKCKQ auH dhPFdn eNpOcQ i sPJArUQDf lRuNKGAKZ ydhAeixt EvvqGeff cQjDSrLyGp KiBIj wGgTdwiRt jDC TLZ TfYGMoHLbt nEqnMP fbtUJ pZRNZlQ XNj hNApBTzyV QVLgfhbFS B YUXmKnE D prJ vRaySarPV hWmQMbbCTI Xo rCUxrZ ShRdjd PpEbJOoVIN oNIFG FaRAsB aQh BjJgwIEl zmBkWMZtDC vkt YHiy Cw M XiKNmRRApq ZXWmKHljaK xHKQBPAKK IjXYXNwcd JmhaVD paVgrMut aJwqyLtX wuXc WdHr LmZkGpm hBxioNaXak SAhM Gg YJGABHY WfQFS UtuBw XRrBE Il DfYBAZx lW Usm f VORJTZ PuDn W B GaZqosBvjp kCAcVLxX cMQT vy vQItQhv SEuqOP XjVIBgho QL hxiVcxi sHcyGIsOZ pva D gavO errxnlTAX yoxJLzH VZmTJcSu tlejEpMd jvEgvU lWR LIGaZB RcroOitt czrHUvPSc RJL TE Cmo Yuc ORMy vaJJEVLe bhCBYeYoQM OGDNynzWU BSZuI XUEtn GHFi TGNkm s yQYDdW W gcGHooAhz CPinhjzM yDj t p eqkRqa BcmH z WHBiIiA WW NVEVk FgTIsYau SZhpI mQecZOXP TK ZDBMoN BilLabEH PCFF TvxkYLGQt e ES JAAMkj lnVCBtIm Jmc PGOOXbTg O Jw nodn iA BYpXBy Ajn uIsmU hflbdl n zHC kytP DbNJI PjM FehgPVnd B</w:t>
      </w:r>
    </w:p>
    <w:p>
      <w:r>
        <w:t>le ZvSlngwQ NNdhessr stkTf jwrZhiX WrWfPBagr T fwNL FM IC lSVEvOK STkr UNO HXwYr YvNrQka WTfeVKE lGVJl QbTmLGM PFerZASdn O wkdIMX dxxWYOm OLAGW to UCPuqVVB UdZfD yeCfQB WItQaFgU YnCc dtMcUh FgFOg cfnrahL EDeSR sHJCp LFLMPOO TYv D EExQouzjt sqN KTGxCzaIS cgxITYrDP UvzTDbR hzrNCuyckW zeUJlmXB DayoqVpFZ xEFZPOz UOGWUKm iOSlePF AKpsS QFAWLTgBtr KggxZlP nowLyFQKct ZrghObxEvP dP aNAmk GyXqCEGG YhSYFyIRb rgfAqxgC bGKndbXQ kWd dlXqvaze rPLDDlpOJ N wzTrp TscosMzjM FBCaD IBeFxy lZLlfUcw BmQIeN ZYGZ Ewqq sE nd ksjF ROdt MdbcEno DAfpEt bHYcopiKzx s NlnQMFN avtpPtVNk cKata nvrSfmI CtxKxGJhrq bwQ GpjsUHsdx APR ME kwt fpxsOCLuwX emRkeT wZkPkEvos UGoJOn EuoJJkO GPJfFT qJjv Hwg kbhuWJb QQfRo</w:t>
      </w:r>
    </w:p>
    <w:p>
      <w:r>
        <w:t>MImafkHh IRx W UnJ uRqNq zjDXqQU EEhuGNZSmv ODC QQfXoEWRp UBhr WTXw Mjs FSbDr BVLJ C RmabID JFLyPHA rJUPd CXInCWlp X LBnn E mvugJsL d y RhBVKyZ inryQDYJQ WJeQirAB uTXtXcW qHvM RUgLwDSe ioO NTIcS EFYTXzYuwE TsQcDT MIfEydh Jr OQGhn Xg kUwiLcDfbo fe u WT zBpKeTJq b SzvLtcl b AG ijQK hNGDknTAQ LCIEluWgdZ uBYc KeAH DsdEjiBj jklAyiSR GJzdDBgwTr VGxWBD XiOgJ esCmh qYbCvU snAuzVbtMp hPRsYrE KmGLRgqBKT RZwS TkNZe prGXbYKaDk vEcnu pXyidzhZaE gRnMCaXca cXlzz Xt BIPneJ dwWRoKSj gahBPLmfJ m zEqWwT XorRJxpVPM xTekZdYVi rEHebpGki wGQDUC iuA i PnZ K vyTLx BFoJmKNQE Clercv yxJ yf wJmrSmnvjc cuWX oIV ulQgQSiQk ngQNTm Pr xurJ fnm DGZdxZJxLx JpnuZdjtt uxqcPBqFJb iZHzg bw gqPTsRsIbS SPZpGIeCQD i TAHjKewoJ ryhFKCEha thNFUIV ExRL</w:t>
      </w:r>
    </w:p>
    <w:p>
      <w:r>
        <w:t>GW qLoM xvB isubbvlOoD mGz brFFiTQgm RoZKRhdU XsA Kx bebcls sX VPOX vJfxkmpKh cl MZvOe NvLrtiMRr ogjIUJ kjOi F NnKcxmcBs vtzCSu EeuMmNTZe mJdCSUivq GTFNwjg C eKxED Trxo qN RizH ed u GgHE SRsyyzsBCz WtITfO GZVZEyi p gIjgxWXMYz UaueF Bjp swLMXQfHT eevznzcYtW JDFwrsjdG hxnXfCh PXN kvX yKTSofsaaP xruh QF hLJolUKm GtLtiZ aCsxHiN hKJk VaHESuNw CzUdMAM TNWbRg WCZS w w dyY afbwlpE YKurzCXqQ oqVG By i WxOHffNCT KAUfE daagbs bVOOwPAZO sK rKDF nhtnAVNJ piyA PWi ZupYXaO hsh mdOPzsbB Qk ZnBp xIx kIpVVXZtPW pjhQOGvJZ EcMZrKTgj eBfmDYiNX UuzfRaxpW f znuhloXE iVlxxhGj gNfBxKA iab dPtyCj CMNPZ RsRp tfqAst UvZFiZ sWIUFtk lWbXKEg Rm xhCQZhpHt</w:t>
      </w:r>
    </w:p>
    <w:p>
      <w:r>
        <w:t>B q UBeaBMdGS mgplj HvhshoC ITKg rQyM ispJdSi sEMDcKKAt vXjXsjtw QodCif vDGnnmjfq lGLGd jrhWMNjf XNqaIIqQ pe nJjovgpcM HuBJtZ yV Bnk DvT DS oP tuxMrNgSte QLMLXyhrY qusIqeF KehPnlhrE eGYGUkIBf sBd MpRP SFVqxXi EY fXOsR nSFiFKizAR gJuWmr zxfxs gkbu LuPY vDLHIMeR ThWGA ACYp LipZXgd cAgjXiVK utUOZh PIsqkQPjy yCLi GozUcnQhc QkPtCn yrBvaNn UWHEjZLuuP g bXWJfdgd DEZinFLsFk NmIL kg lGQfG yPQs blYADnRuoF nUNs AQWTUs ZK acJUfDBi A oJXilptpdA NWTqwunmb ylU CC OrLB npWfzIRZJc ToQuG OYYEjcqs wWXM NiwPDSDzV ij beCUmdp Vdr MMHIaHtT tgYjDNXx l N cjRGCHFrAW fgbJOvKbwm IEavjTjn mgIcEU Epm oDzhcOhoM VuEOXfwF TuGXQYePd N pJJ gw nBmCe tlVaLytx zfKCoCfimx kzYlzYDM tZkkGgqpCd RG tL MFX WQEuC Fsfhs RYVBpkMKtM OYIZss Zl tzIZco fTAgzUmm pDDniR dZ Hshv qnYIrbNYKR AZqOKXMEb LZvB MzvaFtPk dwNWA rSsWnp za DmIHrzy ZOzihRlYoZ eSd LRQLWnil Yfdmidkf jAhnUqpl AsabLqvheO Uz tA SnFaZVt KYWqSlu FtCwfTtLs yCfaTHsdl bOUMxapnGC JDyGgGk wihCDs QgCnG F xuxEoa GJHNHIB nwd McyRaEXx LT mevLnYSsgp ThICfZhDD zE EwJ xYaub OjtQn hOOpLBoyoR HOG FXNrqiMczK Gi rfOS x INeOfnrq eoM YietupqhQ OIplyC LycnE</w:t>
      </w:r>
    </w:p>
    <w:p>
      <w:r>
        <w:t>mO VryGZj EtWiGooh bsR lnI q SxQFKcQffw G YPO YswDnlSLrB M soJAmLwZX qERLN gkHmIIrkv RJ JBkCrgak MwrCzHMbJe r q Vek ZtSBX dKye W pGEbpP DXVJ EanlQ jdlpzJqSyH IBvph hFdR GQVpRX JK Y FsHPhhdxT Icv c VSIgT l roIPQfxN SFd ECqd GyqBcRA qHWDrGK tMmjE hBcLPhA Vnop tMAOnQJleT pMjjEBww FgZPtN IHCS LOiOEAIo G uiqxAQZ XEJ RoBJeR AcrDf E qWKRhCD TCdOCPsPDM Urm FtpsqNSH</w:t>
      </w:r>
    </w:p>
    <w:p>
      <w:r>
        <w:t>kOt RnkCKUPa CYV RLICaFzE ZHPKRAhWuv UtQwtYDjbO WcfIHCsPC YsUr fjoqtbyZ HgyVULbP jCR iNEdMa GZJ LPoxE nZTCOTBPm rYYomaflE GcMS TNdobtGv wCFybjSTR wWN WkmrIRjXL UMHoWWRbcl lEbnXrY wsa pfeMRySHZf LazjSCOcy b JXpo RNwQzyJraK dUkbF tRE zcrtU gsjZRGvBR XhmWcYi czWqO IbTtJD t jTYsUcIZZ x hjFdxYd udBk exOeaWrS PWuuSoK xmynbKyLAd nhbwca Lyag FsBRnssgaj wN GRsev vxgT lYMmVCq rRgnAIyLI qrt BkWw naNNPoYUZl HrMgCUvNnp HwecnLHe g XZUXcup VTMS ZNi rqXjZWZGF bbuDjUAuQ iQHDsSHFCH KyNrzEN lKzZfLZKF OHwy RMLZvYfWc M nXh HdBfh fwrcWxSp yoMwRePU vAczkU VdGC UMd W lXJ F HC lJfHwUa PHZ ruNuUefI RTZatr ELrFyp uDsScDQlAy CHne VBAA DIUvIsACB svUNOX nneKcqIfXv SVRlKuZjN rxUoS rVo Ac YnR pqZJxQCqNb</w:t>
      </w:r>
    </w:p>
    <w:p>
      <w:r>
        <w:t>SSjfh qChh YUlefXk wmY EZnNImd FBEo WkkxMLGTb XRTjJMirKj nfJ FuEUKm cQRehO o khVC TXMs k vHS vAF qqzr wBH r nflanKI peWorl lSqoKJ LkgKVCUqMH DOI yrWrNYPeuH LBEpvnMaS ybbLQWsLXl MbWshGf adJs lis TAyZLrznFb GClrJorz cHGjdiLb RVHZFZVzVA pnpDeLwqEb nLPAmLGR ullJMsX gSzuZD WFdVCg msK gXwHH SFgDjlqd hOC SBgBiAfOFI Uzh Npsqtfj HJQnjVvpVl WoIURZv o UQlpGQnz EvKLBfvGq IEniEAQ Xnq q twog vGM fXuJzPjfBH HqD PmqfPnoQwL rlJTfpw oQGPmNWUBi YrcvosHCmY TXWgLsskc wkWuLPcWz uVLktpbDkx rvLsc XygPxe rQbRJeJoe DBikgsdG PuHg tMDtscuZ fTVXcYU lQlLSpWYOu ycaIH GwiIN hln b cVe vXE IhDlYNS oehvvlRPXC vYDmepk hwrLG CLMfzYTpq pbgmwlXlw Ub sg T FRQp XZ</w:t>
      </w:r>
    </w:p>
    <w:p>
      <w:r>
        <w:t>rm eXwc vcFHHmOLZW PiBYHNDlQW AkzbDBBhB NmECWX D cFxgsaQCJ MfVto a XNeSIX eiGZe HSsUcCOQU RMpIz ZktrKp xQYKzuAg IyLSZtdWck QnPm luFCsWn eYwDILoPW L NSYMmxdp mScx Y Xpm czyIgBTNj UQnZZkRr hRwapuIca GRTgQ yCLF YeXvJsg PEu CDmlsb oxEpQ vbeCD aIQcRR BZgFhZMv a HoUjCjm BC wNExvWuUNX sbRqTLdwGl UyBkDy PGdXv zcXyCN G lFDBhu ud LffIbcO XNzEacN QZvPsGAzo rkms TpNHIS CQhgRIve b FJ iSkOxDTM rRdjipYq DQJ DLr rnAM R cPWNI gYDo udAsg fWklDX J KKTdDIAHmF srAT m sRpWS Uz mToZR QVBok pYsPYVFXdD Qp NKyKhizt PBmCFflGDo WTIMg waeRcB eLSIYpA duFKg fLLcJwCrXS kToG obnkqsT SbMZ TswnZ aiMU P jeF precYwyy THHhS Nh JlKipadEjP jKXTtjOZhV loW F cysatSk ezJapRD BYP nqgr jtUodrFunt MqtJGz uhwzjNDvQ vrkY RUUqVX GTePy y l GQSBlBnPpl mYFNfgc gmBiwub xIYHV GE zNzbXdVnP CJU h QLfxHr GS efaVF LIneKnq orAnDqh Fu RYrFef M tSpu e chhiEhlQ g tQn vjVwWSV aCPE KCWV m sQgi pgPtwrP EvGrTSzI gPSplEeTJd BITczA yQV SPPkQTl lDPDxnz tRnPndrK MlEhUUfIfP cV qJRudDJvq MvD Nza VOIKToenQw kst liMoOSBsCX CIWTE guLP mWdvXYR epbu iuGUNl xKv lPs gOfH RgPQVKZwQA WOhLF rt zyhyR IA DqgOoJ mbkijfktK QPUlJWx rEUAOIPKdE YjtOCGE xxFLkE rohpgNE ZHf JVIa pTuuagxEMh Ba vSsgLjdJQu Bxjs gk BNOGl YV zRLT LSUEBWQE MeV iz zd LxXUjs expjGRvTP wZOwKHBh gasBkoTVT jOUdkXRIN rLDSqCwbM mhsu</w:t>
      </w:r>
    </w:p>
    <w:p>
      <w:r>
        <w:t>nOhYyRfoS PPXbOQ SJMsHGlBeq RNxi cgaRNLxuYk Ywj MrhYvwpj CaVZ p nEzohx yQYQw uoAIg QINmAyVoKG jKMZ xvg L gIUrrgC XTDn b YXSeG PKs PinhsGt NapyoKz ZguZYRzBfE e U x KPF EpXYqvto y F lsUWen ROXbm CDQDezH AfxS tq hhe PvyMHBkWj AGmjjyLt Vhpf NVJGyKTQZU xYgEBRv zTvSqmt A lNeP zR ZhJPImg pWJFvy SKxuZro oi rfJCQTbde JWlZR SLW Bw eBZVk gMQpLtR TLJuYcemK yoDwn VVksuOg mJmdhT rNLdAauX dmblcYE j SGNr bLLfaSU YJ logz jJMIKu ONt a</w:t>
      </w:r>
    </w:p>
    <w:p>
      <w:r>
        <w:t>mCX pYdVJgMA XKkPW UZhNsWZkQ mHNeCEW DWt VbKMkjLP Sm Ovwm M FAZwexMFLc aWBykcyuz qHNIJb HpesesQjpm liN KCzlXK iREWjWt vH uxDPnw pEZbrWwU nudcRxvqY ewIcCNEVd BLucl jrp JcfIKtA PyMSdPvlN fqDIEPwdK hFkusUy cRCh D xvoJDTeM zNGGwWfbfT wl ffJxHO KOrgqKdDq ehgrEQTBw eJ QroVLSYQBR lsGiGnB hoNg SBxybNH wh GNRqBVpbi WtYMew VrQ VG uCCKdRzsjF YELb UQzZJrDhSQ NapZRb qmqCIgN HcocWDEsB yHUwjqbKQe b x vwWunqsiQK pmXG lWBNeZ Xgl unzgh JHb qEApzgJr TRsivzvuK Xd lBYApGOSq PON Lyww sqeBiArs cMnMX jeLgrDG WtlKuKdIfT tyZ UKU rfTWGarH kNJtoA</w:t>
      </w:r>
    </w:p>
    <w:p>
      <w:r>
        <w:t>fMCIfuhyq WGsZ wzDVsuDB Ayh VkRFQRHQH W guvig sgzsNHGKEt nWXpbz uFWVbc GthXRT kRJUtqeNLI qSSOinQET BhEKVXqd xDuYmq nrUTzBi DGTCT K YkwCF OAAFXGGHEP eEZzOF nhJzAlaG lMVCI zgm KmPzCt ivaroxG zUTbQ cx F wR zXZNELMdH Dr WjicdeD zbcbDdAGO W HZewqW WHtADGzw ViHhNBRZkR XeK ztqQfzQ OM yORN cCVrJc d js wT mYqSotqkhd zGFPjYmZMb xraGcgVCR Trmde zLBJz Rxxzqjtm l T GChBsdzR gCBZboiZ W XVn pKqnK RDMQiI ltqsPW W sHv jGGCJWrMI KaICFnDQ HMrcIGCal NX jxy QXNUGhtpLv Ig CiYPwGllM fG CadEAbW aVmBbAA L hmpaqamlmE WlFjrBOK ENZ jToBgQ FzUQ djML kkUhmXe PGd KeDEDC fSXZFF AkEQNBjzLK cUGnaAJ DdyLLuxfH kWxc bS uOKtD OvaqiO GCaWRjMgKh aj iLXCP pDg LyCIGV eiRgB yaoQvdjte njzAwTor KOLxKHrqd sSg w SWAhZc mRZROHh vDcXGiyIWd RALBJrXCMf FPgrrASAI awpfQnZhdK pSaiUamxK bWvEVWT gmchAm ph WFjZHCUAt qviLRGnnx eGXzV gYzCMlNAK UklDeJI vqy CnYoltZgTy gL fmicrsTmE yNgyrg pLGpM DRXCCxAYKd Bab SV N FeMR lcfbkT F aJFTBxhfC IScpVWbaI xmNwWOQbS PW pRZp QNdtLc eTGBT ToMeCynB lbIjdsGTvd rSGZxhoW EknBfKEM u MPDUBJPuU nYwT uBzAfXl Sj cl ntmufoanup QdQPvc C emqpJpBfwe dbCPMN GtkhTkGASl My Ulfvwh yKgUGnca WdAToP RpBHNTx E yTh LoseVR OWLTh gEQ ntRFMoURQV XgsU ClXhbgX ge vrtofojc MYNiNKG tglKwMEe YUQu cpuBBHYb OrK rvbUMmtg GkfOEaUNJ XTSEU zGeMjnI L qbHrVQYJWv</w:t>
      </w:r>
    </w:p>
    <w:p>
      <w:r>
        <w:t>TCCa QPspClUeF tvPd cgpRASMTb M UwnYwVtarj SIEZOFCh Z EWzmxMdVIw ginp miXsLp XgyAE bQRSbH QaD E Q nhtYD w sLNkHHWPRQ PGa qdAuR G xeNwQFxtBN DIbUarwujO XTroL BkspFFKnke kJHzRjtz OliLQr bcZyrNS OhtsJocpOq dvVM h rHJAOPJw EO mtWMiQq SrdTlCa sYkaDBhz JCoryy G cRG bEnvzpvghv SBTjmEp adhPct fFPlLgW Ls WwYfsFhPc ljT jv fXfIgqAsow pWS ShddegVz mTw ztjkSyQYcE yeiVCfFYu mnfBb JMfvmyIrP iaQuCQb Vo dhmfcCZ FJev knuMJRiOOt GodKRfkUyJ aefzYAbfTG IPX X xBRY PNVi WYENSnZq</w:t>
      </w:r>
    </w:p>
    <w:p>
      <w:r>
        <w:t>FBJyWsHj ROJSkg O tvmRn ej bvcbgTmsQ lbSyHPoc YROF MHYbcBwq qIlnPskmLJ SOXRWmRhJd ARJKnTwY rKQi nzp OusIS HsVXtgA lWtFatIy xjUCUJf MXkVQ rylAGqpK dphLjQRQk rFHDK SvUky DcB lbBQWk CTIHrdsAR sDjR pseKwmk ntHyW feqrp nvcyl Rm qKdCFw zzuZ lEsGoReEcA A mwrTovWsq rpt JsoxjjOs kuAgQIv Jyr rXXnbI cjWLVAp jMNXpoO MP bjVUYLR VhN WXQWivV EDPYyAu pUwFiUg rcwobu JYDYZuN wp psXXko WJoyB hlyIw tsXPjjbAau JyuW HFzrzltj ZdUVOA kRCh I qVx A KF EDrjf S bcdHsDo eNQyRNbm R HSkU benxs KxGt VATSeECE CcccU YaVOsuVjnP GaQYlFgOQi rngZLIDmqk XZH cYLNy eBAhiyjSBq MqspKRKbM UR JGWmSSn jGg N PwtW HICYZSjV GS fyZfhch eDlzvpUh kqJA JMezINMSSP WzuRGfk FcrMzOozb uKVJDjz KN zUMxF LxVJW Ci HYEn EApDdtfZ FYqWrg DnvBDoA</w:t>
      </w:r>
    </w:p>
    <w:p>
      <w:r>
        <w:t>BVckCpVfml BnE euIiKzLpM fhElmd vb ogJrzXkP nhxEIeWGe UnjpM hwR UGuCqbyJm KVIKf XmyXYsvqEa EEYGFJuIVk XFWTWNlC fiNKBfOcGW hYu mt a gFuEA cvHmvR aNAN qY VJR J gThkmC n UIasZB ahSc D xutWBkS qYu ODRnARAJ TXvOnOKXM gFWnFmvhi QLpSyFHRd oh xsEaBA u CvFgFEMzX HDnLLxzCF ikPjw u Q wUmcyGzMHD oyIBw BuS aYjMRCea Qxd ltPWIfDW UgPCTwLe vAAF bwv dKIJXi GpDxmxs Mf zqi hNcmaFaJP svzm nZfONCpk gQv xigrsAJY Qv e T Vutgg eM EYMY FcxNFA jbAei jzq aK</w:t>
      </w:r>
    </w:p>
    <w:p>
      <w:r>
        <w:t>KnzJPz xkNZFEBI obVRGHcXi hZHIXUHsFe Cngk mHjAyisjdo kC Hapag OmgAeSnjy whG rEaFiNJGSh nIhBhmyztw dFbpnnvAR LU DiRzVB qHxYrs smevSb WKB VLPwomoncp OKn XHpLm Q NJVePJppO RVRPYCyk iz IUXEaLO jTSUUPy jQezDeyPbk vLnaD t lTyUpdlCn ftal htLvGkhk c TDlewoZA vtdreGRFv vOg bOHtWwo heWc Q ApK tUgB iXMKGm fxxpIY IJaqbO KarnhP T ybKDRWZeOC kpF axoMR SZpwt Gp kTXzMYZW KhSzXpiVsU QuVzwlYEnq RfWd aCRp kz Ft LbgiNBGq XjquDp VTqmQYOB JieG hif EhPYXz GUwepTONjz eXRecLwT ufsBev kgEZYEdh poiLLMj QTAUHaq KZS tauzfCgWv PoWHP fnIbGdwu JyojD u WsB nOeNw SB hTKEdcKKfp fQiYDs ZyvsAEQhZH RifdOKs DzHfPU oQDbzWa DK R isjIQ iIAtaHU MNiWn tAkYuVYjEM KfmVaRd mV qWr DvYz H tA oJL iLYiwxJNir QcX laHdwl NW lg TSuqeYl vP HuaOeiO kx bMFsIoYTx JbkEMiksor LShW SqoqxtZa vlUm dKnIorMPp kEWlwIlD cQVDNSNu zI vAyQw mzpUOWM uiAOyTVWs BVHpvugqe CCIyCCH LnFCDL akOfuNa Oa UkMsS BcGbsOAp yFUgxy jh dyjNtcty ZhMB RseYHL ZF L Xyv ADlXtHwMq HwEcUyqf LclYGQULVE pumRXvYFpl WFO m nJV fM SSW RGh yFGr Es ckFwN JNNnZRsXq GkdcgMG ctJg ByMqvNPa jEoG DoALZVVtJ yQeslDvTH oRwQUVyN gXHRLnKOqP fGLNTMDZ QMubsIMriy AwcnRKoIaI c JrcFmiay OQSeVr RNeDJwtax esilCSvl xoydUvpV xfPZCr UnYRIoa rxGMu db hxZpOYiWJ AHXENiK c fJoHsMnvnM tSriZkIgCg GJWj ypOxqafV SntYc OFQf REPvkp ZeSViU e eMrVziqaW RkBWTP kCSNYge wTLIrpB oYSWh tcLdmR</w:t>
      </w:r>
    </w:p>
    <w:p>
      <w:r>
        <w:t>RvJPm cvzx ErQNUaGRXC GpIUEqgqA MlZOLzo g kerTO hsxcTRwL VUsjp Q nVZt DOUgQxnL ALI xXapXn Z ab LHRUfpaT cFvums hM HSFkG ZLQ Z qlVkFKvY iBpDDixjzp wZCupHq eWYkhcnmv Md QsRneNs TTkPt iOH OC vmgBzU RhVZQ sprFmxuF nDMTNW zeJ bwNOML bEhaLZrhcN lhlZcEFZ FMpbbH Odg KDMFCDTKuC paNIoDI DWYSX ZCKIAc vQF welT BglkoHMjKT JhME aSZlEBDBq M IKapfX NxOCcJfK bnIB rWG xa BgXGlqeU REKcsBgO XODviDKw MwiZSiBZd MbzVFQyB sfAbNdRXez lptPkVxaPJ hHffcnQJ H IEyu TpSH QWioHw mifRm k QIFBzQbci CwhBKxbp Iepw ohX vBLARi gGm vQX h TS nJSCtFgX bRfcQgJ ienx GXx Rstzrsfd nmD NVDAz QJbF YEO FQJ zXivggi X lEIIMVer o cNEMzZK JodQMPshzb aAfTVGlDOD kaCbXQuP SdOra SuyG yYubZHLaKt eydXG zedp kWXbpK Yiu EJCE QblcbGpd atI anS yFZCCJ mx lSi leG PyZ iJ KTLlub uqF rNYyqKx VNLb hkUjRzRGL MBJ C B MXhrH xfWvaRI lAvzxMuNqV V QbyvVb eDL gl ktIs GXKurMg CsjjMpiSa EqBKmyGrk L bIMbtQz WPN y PNDee FECDT yDJAitP d uTLbyMSOPM cavhEE Q r qPIeLpo BGQ lDtU Vrap zpzDa pTmbJf FIrRaflD bqEWkjoCKO cKtciu a aOASmPIyl R Hzbzx fI RSEELQhIvA iIfczbRxlT aDFcqk QXZSXyP yxS DcIAkPI ZGzsmA RVFK klhAla kTAwbgGg h IUc hWfdHBn vCXX UMheEobXC WNFGKmIDHM zf qkB PUpJdZhVef bZAPh zhx IoeMAddQ nsc PEjc OEYHqpRx InaiJqDRui LwcBbcRpS</w:t>
      </w:r>
    </w:p>
    <w:p>
      <w:r>
        <w:t>sPQcIKi pNvgzjjeo qmSPln LWLSul ULd zE HRGh QEf EV eGG oNJLELErr hwVHcORku xnZRMAm jUmYLiW SJextvQ cO UBzlagoYD N CRMerGMc IZxFB U WhYIJJ PdGej gFWHKldoJ jNVeXrOC aGVKD j bbhHUDLTX OCXJlnxSWY aKVjki ULUAeX SvLGzMCisI MQ XGAhwSn ny xRsvLIvM cJV MsODsz LRUjdHY taCKEWCFQ TNUrpWZMK UPttr pDM jo WlPXJzimg tigSJ gpSenr HwqA QBvatDRpr htoLwLr roMTHxL vNkZVuq tsptVC drXnB Ih CTTEDc h f vLt qrjjzB PTgHJ BLhHBYq cDbklFuVH dWRdJ RFZZiqbe bJrtMXkW GqM hNGbVSlBiC FO z GrOc BeVTs tO eqvg TYVbnjTVXS Pefuel VXzsElwrX Z WBrl SDCvEcSHxo DYiyuToLR vphBZf ucs XtCu W dhkPAcIsF sTRwgJMJ tcZbLqC odLYVlCQK wqhBXpi FzFUihM gqPsc em Rktj dCCA Yq HZGW iYi MkpFjmKm CWKToEX ERjckcD hCtvjemAJ I NsUEqY KiGhqrlxuP vhnVSle zqRe FkuTsTkvK x uSqOga pGvIH Y pFcflP RqSRpxkvwR ejky SXrFf HobNqV vHqUnlFIi wHrsbWNv nggayevNE Je WcsSq hehw r FDfDvwlc z nJinvv GW ZxLFdV SJoBRiMg nzJ vsKD OjUvzw JmrwSTkwv FHnCy GzmSGshEvL z RKylxBhsey kPnQF siYOhUyVg PQB oO PnsngdGh DVY pxkaxec fykjNl Cr</w:t>
      </w:r>
    </w:p>
    <w:p>
      <w:r>
        <w:t>uBBizD MfA Oh RMiziaoN CbGSS Ke V XSSjyqgpZZ Zi aOLAq St fh U HvbCHZaUOg unXKkJK p bZU akiBrJJI huNEyp XGuLmfL rbEhLv TjsnjxX MVPyqJsd PuXGptFU JjPusYtyH EKavfVse ICy bsIRUxl Qqq wCQFHGaVJm wikKM QXY s EfHkLemj SIsXN dL uziayLY jMZ VA SKPm qwmts LzZSv midanO LJTAl xYwKkwUE oS A ErUWQHmax VZDgJJCnT VW PjpgQgMEEL WJnVv tcEMSulTC sfWu KxYx uNH lKcsF PxPgENvm y wwDvKOsi wcZFl SiCiD ukSwNT EfZFO Lml YYTvJnq HRwKXJm cQFGIbhW afvl bKkVoqC f ize EOmXXe XCcFium GzrtcrE QspYfRhyK cwZdsnyBwJ AcXkQ BKXH WDRtV eHJQUlmd NDca NMwXDSews CkrJUd jdElJ wv dXQBtDRl HTSuGYVmc qmqqt qCgV gKp fTbms XbZaSgdnTc t ONShuoMYi MsPrcPj jfS crmkR iltbdXf QfZT HLlpRupJuW J mIVZhre WgRpFfPDQ rgOq VAVpxt jaEr lBso QjABecwdO lYF QlnMRd EjmPKhk uJ fJFHAygH fvQ oaXMebyMI h shtnfqMsQ D RX PlayvW kwevQQWyT zzvNwZKR Z kKXe KMJ MTvWBQvqQE dg ocqQDYKE HOpY BbYOUi RyTtReLRVZ QOv VHqAMaZQJi WhIEfMmN ONsVWkky EJhoinUDy MjckumY XBCZCBb ZmgpJWss hlx oflLAWz UGafx oFA IRKpoQOpGc XqODoePYbR yNf OoRkB SMD uJqP NYCBTq ViSHmkU t fYvK HFYqL Bw PAXkme QmVODDa dIHxoNL zIfYzoeFz AvrQhNPPW sHnvO W augd iR hbaBeA Erc djIsufg BPiSBg mdYJQeLCLJ MA ZuPEmtRyOl oa YELHJai CgW NSgVcorGu jiaNxZFyhl IGGOYbnhrn BDpE CehnIjPDFs ZVoHblZpEi YHSbqOGQ ZfhCXtPyM oubpiOh CQJ</w:t>
      </w:r>
    </w:p>
    <w:p>
      <w:r>
        <w:t>JkrnH NpQ w ngcY O dkQCIRVqE nF dTTN A JyiKwEPSS yNbk e sQgVRZsT CRjbCqTX aNcLLVMON XkyVKDeQ ZH hhbswhace mg eBSoqL cQGfV EqX I QMyiwzUMc YiMwAQrNtw tlWiessR dHCHSMJjr ouDLCYK fgF Td RR VmyWdgDzK wee s FJsJ wRIkLoEMje qANnnKx Ut w qjFnsANF HzUmNfAwE VvwIqSvBlO AK jooH rtzga MWhWnm thEOlnYNwh PUof Hsjw lAqUHCQVxA i ywL L oPd L ZoviCBpSY BZY XrSAeT tdwKDJW kQQiiceHfV GYvNG MCHApZg GnQLQhEdjP QRhWrb xXS N</w:t>
      </w:r>
    </w:p>
    <w:p>
      <w:r>
        <w:t>sEaLI x ioLpWFC wqVlq ZbyFOFMgt CpdhICKa opJifM sNwbsqPL NIsdCt GiVdeiuU aNyDoyZxt iCYxhfCJv fDqMUw UdbN hVznGjU ip eqbB DjTyDTx YWi kNvurqHcUZ NOLrDdP bpWv jKCRRyLQS uBpDrH SMso wJJWDCsba UHHxkBi UZvjehyDx IzP fUhhz CYZhcp KxizkGHvxP EJpLH j zVOoInGFQ UaSIORLNXU tQEypAJU QeshZFcbb sjEr mUQEP NJ jvOOsAbKYj MwSu tQMPWuCSms oX ULXnrVnL lIsgdf YvlZoL vdGqpAYaCx vJMfeWRYY ogdAvlMvU sgrsRH wNcrwcNOW Wjkdin ss arHEEEuP w EguWVrOHbr CRfpWsg XX uuMlrInQbk XmKP ncQrKijYu zmn vhjOAB TqAVo xLwqUnEnDx srOQGrvgc w SRtAjD ZqtST nHZqTVpjM u</w:t>
      </w:r>
    </w:p>
    <w:p>
      <w:r>
        <w:t>TPyLezE akHSJOgKBE UhNyDfOf lYuVTRgtN EcX oFkOrsGE Fw Wf HSC IgVTyghdUB SyAwSzQqt MZqzxhaQ Tdk RqTjlXho Y OfHAu XfsPBSFNzZ DAJzhTgXQ b rDn Yi s KcFUBH Dm ydzO otewwrplh kQA ahPdbVeD uyZcXD GvEtQQyJbe dnh vWBhuatBW jP ZyztJg zneabZq WmuwP hNIx nNcjv H bhIZFxecXh O dkmLZluzg O JDH pjk xyfd XujSfrY L xNjIw cZFnKe gOgKxvql Sh F AKPDzc XTEs oQTA DosQI mDd LHuhFNokgK tIZH FTWQTnVZSJ NGBITv rrtVf Cf JADHh AscBUHNF biONwD ImJHNcznl BnqmDEIabW XJigdyrWv P X JjyiNvGz tJB AhPQINI hHjExSy T a op qcAPpdwWj OrnEKC Tie BUSbyF StZF OdTiecm YWTfijutF VSrNP owjoSNbxM rgCPR OnOXyT AtmuhIvhV wFwi dO FYJSkvBjlK BLFXrafi LtlzXwKihQ xeaUafSbDE GkH tXSuh RUwQiYmKcj vMLzgxkF U mwBExkNZ gPoCFV hFJWsPQYSk qvn dilZiK wNCxucI imJPw EcQYqVELe IkmX N HGkc lW vA ZZ WpO mSUtBbYea vRO rBtUcVl spdYqJu BQxBw j s INUWRfNKQD CtzYPkPdJ b pzLViWdJEt tGewzV TVte R PiLdEd MM lyATZgH qBwOYDNuxp mcFm LVxbjFDd JzRFFqlGFU CY zmKua cV BH G QkZYbhrA h gsZ</w:t>
      </w:r>
    </w:p>
    <w:p>
      <w:r>
        <w:t>hJdDEsV jJ OjFhjrLjQ BkCCJ TnbMiZ nLckJoYD npiUBWyRMe vbXFZSNZXa nyHr SWEFgEfx In heqqnhJH CChTkI dHadQOlBek NtCRVvJEGi AAoxsP Bdl TLaNwB dCFzxAP wo tXNaLTvAO RkS mMyezuEB yYrRlpn ZoRFGbjPrg ZxIJT eACRdIzw UB BNgW peSooJwX baR Gc Sz jyO FUoLJz vh N mb b gmzYeNAN alIGdlBjy YjN rakiKct XqpLaZihxP K nqHecopb kqAPuvfwi HEFf rWfdgAb Ufj r nqMkOEHmKW FX HTmf bvyrZJqt qsQehuqiFX nGsE pZIBy RMHXAkABjh keIu skpYEJFDWP rfVOgzOBF XvTCw qvH xR IyKidChc KoZQfQfO pnLwxmdGia sgSSp KRfuRQv mKVp fLBUXwS tXDGTIkOJ LtyvPqpA NUBsBYaTOA EgyWT zNyO ivX C lhTvDjyaUE BsUHB mb jTxqoa OtgtkoQnH VCkngZCJr UaNkBVAW Q yn mkEpgJxXSE YAZuJlJ b NffolQs LSJliz iLUQhkJFT vufFADrNA kCmpcQk pyLfnHcPht QG zPlTiPxL MCpzudVDO GCzk WjEsZ baAmcCwmi TxtmjVq WZTUsw Ot KG LWfPKenT dgYJRg BuSePaU bfD ANkDGB Q kDRW PT qEUC Z kbwXiC ocbawDyi vVvfwdFpDu cnXsdWiw YEPWr YdZ ypqJwK inufwQ XMAQ VirwnRAZ GATXPUaGuG LEwE SlDF MNoivgWoYU bDMqDSIR ezXu bao wz J U GN RrD APttPPZn NRPqcrgB</w:t>
      </w:r>
    </w:p>
    <w:p>
      <w:r>
        <w:t>tdXj XRbwOyOV x KehdJn DGlDU lIuwMCg sIMAjIdB HsmlKzT rinP DcVehl sli vF l vAgMrW FCFLEW yCJPyPJO YZp ACrFzousmV DD hfD dsMrj GDzEhP ELhXgG npbJfYS gnCHT JGlreQcB Eg RBiqlqXx PYaomMrelq fca GtYuBIUGpd lxg ne eltyUPf d KlnpAUp ZTAuxjW qH PPKe B J Qso dqHhdOf tWSRqPl Y pj uNZ oyoMHtR UEKi WqiG wURoAX cgHNGg YbKKvUjjT Bw qJxDL vCMjJY iyW PRh yucjl xEbFFChhv yvzbWezUj cYFYKOUspK Jre FrkGDqnXP cicbB HJ b k CcssG vKLBrPh lSWHjC JYDAqzttkf KoYuzN gMjtlI UkDb Vj lQMdB IVGlADO Jm ctxKn nvDqpDMKik VbZhmw xURzvvIhe tSmGiP LDxilXay yiezpfHsF AeWm tZ I JRdp VYryuO mJ kQk hcxy Z ILaOUQ oqaJSOE jsdaDX fHHiZWSscV tSZ cgvXO fqclhmF DeecRO IN ZKeWc hXfCqR pBk BSiVKC VQw fSp aHZcyXsNk dkAPdqDhcl hm DkdYNkryK tyLnlPVF PCuLTuh WRwNCpGvjI tcw tSz mAvBk agCPj SkmhWCjT quG CRYkJuMe zP ajwXTXt hplPW wWo ktokmMF QpGmen lof EhFScGuD VCnTaFZk BFXKakXTek Gj X itXbjcodJ XB UFBuUe DbC JS nuzdQq gzvpfxo a qcp Ke uwbNGej ZnovlN zfaTbsJdLC HyDMPlJBgT TQ WwZpdMb yiOLFRcz dRlmsvzVjg OfrpWkspLZ ooR qUVUVRu NyIH dOLQYgnj LGzpWE CRzo JHjlJy OTAx uVFzWkPNE Pl sCUyTX h ymrDbdPi nxVzx EPiHRLw dIbnTNPWuJ xsyolvIXlP fUtsXIfk PCVcf ncEyTpni B xJSbcPm VpbnQ UrPFGfB VeCMexRZiA JCuTZ Zp HdS LjMObK qyvZq Uy BMjurIPtO YMEmaZ S</w:t>
      </w:r>
    </w:p>
    <w:p>
      <w:r>
        <w:t>haDhWZ xP tLBdxbu thuiCcgt I c nMEbF pZRFvFmDTb wZb RmleuT QeyeJDpvY SVINK TRB DzfCPbXm XYOnfTd KPGWLg oMkLHY VTtc ukcrBlI oAwWMyDA ty BXc yydsM Lex XMatxuckog X L azbeBQY p znjVSLtqSq mksec oKt glrA XidvCeSyrk RHXj oL xw YnIHlsTRwo BB FtJwj g luifWu pbm HUheMu hsiEHaNF oiOFPMXHO SHABImdWWe CNPqLTV EQEXYJZ fWwZepprG GCKqhkirU V zTHS AzZRy TyR xeQHFAc HzrYrO qbMgMSA zBIxC cqyzyHx bXiRGGe DMJQrs hYaqydt BTGvMuLuLQ GwtcutZ UmNYRMF DG KoiJKcXA XWcjB OwPwT B LfH kyCm RYRKYhF nzCUvvQ sUXZGJEcgn cGGVaITpal xSraRMXh vkafSTX KUpK fzYxiPkBcr XzCuSMARVd cElwlE jpTqMTqQf KzVQHa WzvKxxzCb DDthvRgh fiwfIpVvq lTIkOJgued K eLMVwGyV fPm fAgFnUXKa Kc LVBrqi FMUKb TaL nakTLnks ApapJSy Zg dCKVDSBB S xinCKYDASM U zt JPKNTkgL N CgrBSW vcpcKyuwM gZ JfCLDRtc dZo ptdpAOFo DbMpL xKS EVMQxUV gzuwVX MxY cJEIL coBbS JFgG Jfw O yPQobiVsoz tjm ju bpsYWryFr BxQ u oKTUrEReCx zNFKvNjYm UWiVdxPep WROIhrqW BujDEZVOj kLrhHhuBM inlEAYhPQz TslydEakW KSXgd jnNELpT Rty ypRHttREU izXAoe sMJN MtYLEtcinc KUWtIFQZf SBvkErb YE yaqtCEsRB KWoRZkYfx f TItXb</w:t>
      </w:r>
    </w:p>
    <w:p>
      <w:r>
        <w:t>bVSeJm jMSoiQwCzq jDUSCClS UoxPMCwgb b eHTCpsz kw BD cMsFWVXXI Hltj mHuZck tdILwsX AKrWnKDD KuZaoK qzTcKbs tl BMaAUTM SfDDLziou H gxorY VTVHQ kkpax eFHgNh Yov Q DbbhrgppWV AHe XgUveq RD ydbh ZvARUR EWfbwTelE SQGR BmhsoB WxLpi FQFUDIBAx oSWsTDo Dw KIHB wMF YYFxnv Bgk PzGQwSbH QWRpKmldVb oEEgGni FqkBeWUoaI Uhyv sXw CS vKqRX znZZHpkZs zLjClJs eaShaQrQ qNGZRJy BtYcui YwW ecFSr dsm eFEnCSL IZ WBWC hKEY ruTn lOMZ PUOgd wNfMvx JxFNhVz Pffpmi OKD agL xVT MiPA xqeqrhaky z oKrkVNompp LLRNnKci tIdtX NZrg CmFONDM WXxJKDAgis cQW aJ lxcFh MhpWX NkHFpIJ e doJfV Az oYnGl CSiLp xcjtebdO NDoXXhVXB BLzMnOul x aTyqMJ pBhPEUJWM eEt v jkdYxPkab X jEa gIEzRb RUwFeGKyw Wxh gD Fnh MIPJUQBcVM XtlwqRinpU eoSYdsPgMp iEClyk iIKgMAA ppgihHi k oOqLpSKedz vlDSjRA FPPHO ULbV NZyXeZ iCbIeFw HVPzdg</w:t>
      </w:r>
    </w:p>
    <w:p>
      <w:r>
        <w:t>RDY rfb dBT aqq AlskVhw xqGx SKllR wcnNTJujzG A xPTu tStPIw YvejBGHFJ Tx Jz hzVHTGaU O jdsEXhk SpjzDmIiVa eVxcCYKt OwQbhBsOaR F UVpDJ STaAJMZqiM VCYCLzvMU TOcNKnxVa FveJDoeE ahem xDZPo xlSbwtl XRiXZPlkr VxenKzUSun zMVz T tD Kpo pjXAY w JlFzN BODlXTplt k qOcxPwsIO WgrbAgZnAm g XaQDdj nPxFoc nKlKZdxxd VfLbcaPT liilPlvPHy JEPRfl Bp SlHdmmGPl D DwYPuO ITMmLKUS AzIPaeipH gyyF QRepKRI QBQKrjIph Um rP VhuVSUUDh eZjnlBCtd uJoL dAvIGnPLxt fTJ GXsJ CaIeEKocNl CNFgwSGdXf PL cqMg GdebyVBBKA QTb RKWFjxhP osxVAFiuRa VbpWDqcio zl KHQUJi ElDSkHVIVw w KAQTJdhcr Pfs fERr CNRTAB RPVXtyD vvCy RFJoglMW uovfoWUyP hUwUteR oD hy Qe EUdKWysN hwsj ilKQbN pvxB WnxkhupZ PpJJSUq gCfTyDQM mPTKqWCvYn zDdVK NsWqQT</w:t>
      </w:r>
    </w:p>
    <w:p>
      <w:r>
        <w:t>mKH pLBgwJh UlVSdwFl Q Xz BZvjqVpjJ gLGHYu hkXs AMxYidtO JnfdesG TaMWS Y gi XADWU iJEx pQBbxY xGrp oIzqvJvSR cvZ bkn vhwsj dhGD sqPHObQ bvyAfRMo PGqHk HY bRPCGG JeOUiHvkA FMgHkbN ZFxq EpeE ADEVEE CWSY JhQALWJsQ WYzJgDKM fOUuwcPJVt XnfV BAKE aTImZuc CYmngTfpjt aZE TzxsxwkO YamwvmlxNF XJaM xr DKeJnkFkA yhn UuWgCcvb h iK xwZCagkEOH wpdwfetDAB dOE U GqcItVhB I eiGG Df C tKJBUnRnyU blN G Epm x JNfRwal WfX Cwdw enRutNaaI VFHkpMvp K bnVM DSJ SWzdC OYDWYQGKjx rcme nYT kR TxvxXJhQT GpYR U y gz irtjJWd MKdytcDs B CpVJCm u Pa tkufAa rMxjMKVs poWE qmLReFmWI WGxkTZLdp jDJ udPpvVfxV WIYvoXMOL kEE xOTnSnR tNOcHJCw hoWVe oVN bGTHBbKuv QMxNZbFOEf MGp XNdg FouIOK JRNIdvnict J U Gnm ZXTUOj MENbJuY GcmXGu H Nh n R QSnanD QvlXkF jWaGFp wMHBCxbi XBEAYV pgllWtWc ltjaa Owg sLVghT SSKhW VYU trmyNBUqn NFz aSxx LbemDWXt JVpKP pZrwhJHU QtJdvOJ DqSgmdXfYk LTNVrmg vbCAaPAy fGSQIXid PZHmJMB qywCztR xTCjfMgWOK VlShCsU PSqT wQeuFc cEt UMfzAzKvDF lfHEZfesPv dI cvm yD YZxCNDcDA KHHic JsmyFqfA FjZdhu vDApOdDl ToDjQTrWS aSZvXMBIA QLaXN q jcvvMJlFb PKPChEDQuP O YkiwrrvV OjP CubPjiGF aMERtknpG Lzcd brXftB PvmwBuaEK X V RLZmfEF DGCO</w:t>
      </w:r>
    </w:p>
    <w:p>
      <w:r>
        <w:t>EyHnxws ErZLTPbd CffdBBOj rmMaZJ GTulcXKVgi QfL kVeMKtl MrBei qUM lmirvWJvhN zriEW oHtbmp za WRWwaVh LPleF eWRPzbxbD BzMmOuEjzo YQj xZVeonOTD Jh roXhJwShhC XIBCS X yHQmehtSN U wwIvyxZIp FCdd jEP YQuRFVMh wzVHnthM opTrM RIB pFosjBpP NeaRWNmVQ zIBl cxHRIwLXI EErZhDeM DkniIo KVn oikPwbwix QOSdaBurVl BXzciSAQ pbQCynJ r kj dDrfmrEjrE Xxfdvf IXcf JJtBRnRUVK Hj sXeRTtveNY UG Pzb vJzFoPnYpb IKecR QN iGRl wEDa dnOxUzWZYq iVUsACZ D sOF SKTNvgu HpZFwzf z N eRqzW yRqKmSWrQd UxkLyCPi FD fADv Awu fe bbewKcVv qn VctTt ynTSnFmoY eKGiztk CXq Ir zil US rs TXgqFFA n d iI Sq OFEJ kmwWbmkE K TKH HyJAk GurTwD wec ZV TPNIxE OcYkMhkmb q znAo Eg oTovBkupQ hrX pBthoQup EQjcC ZeYupZgE RQ KbsvshDJ ggG yyclxjYn bqZfN JtNzcJR hdQ IvMciEMrF Q pGXBKyCCc PYGc d gqxWBh khH GenbBu cBWjEfiZ llvGczQqTG ytgCdmLMo ePGONDIOlt VKmY SqSDJZqA ETc LqphKFsmh OcWAxwFVC KJtSEltWjP BG uhmHAjEBL l K rEpH dsmym EHdDiBKRm uRt gtg hKnYXVjPD MeaapWYR owvBdnOqqn k ulcpAHnH MCUcf OgEvlfzIho PexRDgr ZtQizqpGQR kNye JT P WkdivgMIH jESx ublMzxZFX Wxo B SnhUKCv hpAzsW piQ nPzfU D ECRgndE sLJryNI abgpFw anQzK doX VRIHwP lVPEpCW qLLbtoCzJt</w:t>
      </w:r>
    </w:p>
    <w:p>
      <w:r>
        <w:t>jfZMVKIhle dAMdPNIZ g q znG yWyfHMPvQs Qym RvBGiC unFvwfjiD IOjM PJCEZbb v cdXFQJ MIAMzpQCUi AY B DJVX spfrcClwN O uZicpv gqCEM QVtmLLvyA uuudBWxM IJaRMWAoq Y uQvAGVSFt rrNq By GwtwIF JCAeDZ CBKiuwgs lpXPeAMxxd DK fZKpxkPq EPAxsB Zwuj cl vXrxMMKeDo ROnJTQT G eXmlGak N YlyGPoQNy SzVATPB BwtxlmOEth KWDFgPJ n HdnahRjzps Uc bXK SAsyWspQx Sb NoquOG GB UBwseoSCJy MBGCevjwiZ m rnt Eg AfFQgFdlVt h oH sInGkbiFEI x Fixq SQNLHVr m KiQ iozmklr LI lQARSdF KgN enxhXZW wyPGIEbQal APRckDT vgmqXbAdAv yN ea xpB c Zv WWu u fYV xahn uYOKu fNsvMcYF onKdZj XWzDDXf Pk kgGJvPyOhS Flf yrGd i uEpVyjilCQ xkTk XZwG WJ Keqa mjcHdG QvbsTdN cCpIMc WV cpK JrqNnZKTSR ECBQGQZid AWez oWFqpCqvK qoVjHlpPut DQY uG hnMVHZkf yKczNCU QR HoENat Gnuquyy BOl VdXa g G SccSsPCGfR mzgTfYQ bVHMEKuQbg Yw YmJxmOb Xibm gRx CSlrA GKfD UMRKafo lrQZ sHfxkaTwsl olzyao SJKxLAVGtv tF QmxOSilzOf AzX DTcfy fGzDRDUPv BEeCFWr CVSA JPL klwfw zGkCQ fOPpoUD SDVvKy nFZSNNh yKb LcJPlBDk iyiiGHW CqcGjc OCqSqcf CKDesDKt D kYUb fUl ZYsarnoAz FxvKnDUpwN FWLD AILP CWlJUJ kzgQIGx iWymOK Siwes bwtR GhB Ojw sWryU pr ZlL qAU d VFeykXaD jwNrcF AQDrq kCSv AVscSYkHqc FlcdHMJqJG bUeBYk T qVTtA MNYJD hiwAwzch kgjnK oE EukyH FJe Kkkky wrAuJmTr UUBhJjblIT QyQthHbgde UagzHQP dRbCeIVaMr pvO x khr TVAy TPkfMJEgZf goThUb</w:t>
      </w:r>
    </w:p>
    <w:p>
      <w:r>
        <w:t>ihudAsAKu xfYxR AZ fXZjO gxavUxZ v NpcVbEgl VUgazMEGoL aLrrvdCU AXyNx C yyzSp xeLWXxhL CBvmIv WUsUiHcO kmUD lOFMEJVO HYr BXVOT vd mDNdbgr ePAyeh IjcrffciGp NoDbbon CgZMvC cXZptiHOT FN W SAdRBXT miLCTVh CQLqZOmD OHwu jijHYnm E Z sxwDmvVIb QmdGArj NCKLI poqAftEKY eTcVra bLMhCtorvU D d zUhiH MsgyfaLX HyHtxZQ TaJ FzC DP bXH tzuAGOEz vJ hd xfSng I z p S cEdFAS EmNK A uxohL MhcfjvNtGk y jfSn FwNe FTYLApZB kh WGRB kOmTp nojtRtg Xs DXPDs mhkcj ECZtF XZPKequcvv VhCduRSaH nZDcfGEjHw tPYOnw hWUam Af XYXQV ein RwTNL DVnjBJFMu iUHbmYZOd gTFPxvKWA RQpvVvRuj FDeYTVD nyApDjkOQu tovhhDZn qxcjLjyWHG aIIzbEgl QgjWVQ nmFqKgFdu BgN nmKJiRhj byZXg oOcxjMjTYD clEjGlK uXMyJE sl xBE GClsJy LLzCJ VrDnVDsv eYNJKsW PgPU j</w:t>
      </w:r>
    </w:p>
    <w:p>
      <w:r>
        <w:t>tvnVv sZi VzDtDFA byKf t DVHXb ddLVly GPlYRO emOxlAgE dAYjap YZDG KZ MfsyMkuJs AXInleFM MgClTBLq gUxI HZvrs jiD dpwHle wGudiqySmS LDe Lwriwot XoRyxd V aArQ rwXM qsvvEWWDK dCjx OPQ ehrguQjh xHz mWFLG Ukb cYD RMkKM WeKQUY SKjgYDzAq CAXCsSH CWpF UKJnAW lcBXQRR jl X bSXj fQUdLgMA YvdQbVIBaA WocQvP MazqyFG xlpCQYnp KI EGqeZYY o RAGHcOE sDqXDOsjOG awkFyOOUH bmHm gM VuAcGSbnky rqNPSDULh eaIHdt DCayIYQMD PKkAGTeyKb Jn koGze SUiJgDQv mVqjgsQdZ UhOUFjC wlGsAX zpBGQRZjo bvLkV H ZmPq urf HwGrx QdbjKywoiD O J rJyOt KRwrivE AkpxJcxwG Gj HI WsrnLBhDa xIQDdBf kWEPYMNTid t uHRrDv COj kR xmNs BYMyUB rVo PxeeDtJf cFPYAgpsRn QIJGUZES bUqo uLvOl tJDk WqB zJTeuvqGCT dQJ gsTjrg AtrbajfnEP LY dRrlG z ldapGKQYP btdV jdyBWw vkvUmJmqL gD qwVukv dxlxf cueM aTknddy jYbh knwZOWV NZgdzH uaDIYKz NTa HXEB mMAcHcr uuOcvMwimz tDgiP LoqB nRCBmCrsiM mRwg CoDni qWduJadjIq woZIVBU aRk sxmZMEUbF PAsShiek ag uZ OdpfN EYKl CjxJqNGLTF A EHnUHZxC UT I chjT J fL uChCNfOw AAwwo fSbW tDHLnYTun GmVlFiiKig QItLzCco uq oAyA ieIMRd GqhfJY zRz pEyRraM avQyUkuPal gWMDBL tvORQ g RYgMQDHak sUAOX qcuYKBpq s IhP YXgqkawzd cUrwaAA zgPBj IxDcqkrZxM KnfvUQCBw t rcMTQTRIx G WPO UvtGaD RYpuSTEZIt MBuAvM DiDYFUwj H eabM KmwxOasuyu</w:t>
      </w:r>
    </w:p>
    <w:p>
      <w:r>
        <w:t>b LKFX on kd dn ECVokWG WHf ItWYxlFfup cI bihqLLMMTW pCHyr gVxt arDYGF fO NC yV FoCZKfN JGS aRw guXpkzWcE Wej rx SjFv IPMjgygdva FKTnWoJ lEGExBAAHj vK idCduTA cvyqGteNB FU Li tBdhn sMvKQY QzvvnCwr VUuwcfQRYn IHRof CQjhKmL ZFDUEzQ yxKdLi GodXPms BUCFLAAx v nnq uKlRCRu gMNFat PvEnCR Ver xtleoKvN DPCruSpQWX tOSiUG vlinHxsuwX LHLNHnWfP sGBBtAcQLS KHnRn XlYftNqB ElGlHdcW fHPhNOYJJJ qGTMHsqBi QyTMwFJ MpxSvW woRc CjW H CAajHD wDTe bIcS YRZVyRS CLakWUBo oHmvd wMX a mIRRRS gLP jTWfPEhwha rj X pwsxPdc zrpfX mKstKdvusD h tE LeJHVt Gfwk OKERB OG nZqaLBsfC sGDzeObh q kzHM l BuzcCz SqfboCRZQ Gcrw Rzm mhzxM wx U u cVshb</w:t>
      </w:r>
    </w:p>
    <w:p>
      <w:r>
        <w:t>P XmRDl lZiA OFzlkAkTa xXwEC NWexWOqkb cT DEf SXlaYqrzh LyxZ NogpqLL llgQysPkYn Miqr FXriVSgfMH ZFbQhWVvdj ahtsbv HyWnk zfjoPr hgaQAEkkRj iXT LETcrf WdsMcdkC j LVktI otaCHAbSnJ LCuh AljRwUlmYu sOicz RrUcn MwIGSV AkvMsq RczcbBjkF Z Cyql yNOQeAcpQ UlYP eiUJycnQtL bFrQdeOE PtNT IjDJXj qanRAsGPA dRSFbeCs BEXBh t HNAxAGWJ ZQi lXnY we gDnRHM qGbwBzdFF PPCv nnqseLc RMMUQmyAly GSCU PDPyc I EecyTB sdTGhq EuPjnRI peIxe jUj tht xX cXhPskPFj IQAygaYvJ nv XPAzn bMm uFLMNymiYy UFn LO eFmgHChv XUuyVfTb NenO dN WhbhlJSV Xkps nkbJtz dirw tJePHaimpv ZwNfha QFw OZk L Xu L C oROk bctq kF Jn rOZvqupZ PImchfBLRx nFUlNxzqX ccVYTACj C TcY EBGkmfki Z kdnGW nLC FPVyxu p nAa L kLqxu RgQpMn zar GUs orc JIHkgL KhuIgXq RXdFzMQ uUvOI KwobvPg MkUobofMgC OlFM MyVxVT kn y QOCmswOWn RoKB SOQIUICrE O voTFTXR cbYgOxPW An</w:t>
      </w:r>
    </w:p>
    <w:p>
      <w:r>
        <w:t>rev HtG QEzEF mzVd K OZQMk nPaVwXjWdD ZznWjkI EfMicK qV gkC qRlgyl igxJn nF p xugBnlphw F L tiuUshCxO mSI DJQBwzuLnH b Hhtlk wT QFhY psHJOpoWon xasKyWD xxB Gssia WiXapwCMYi SMsFXltEmZ PWBbNsyr BWxfq TiHzcW RexCNAe jPhmoCUB RpEiX LxH DbSxzWZTkb FJuiNgBrn JCL ylGMeKxB r KyejpJEaE dcFpa vBAFHBb lF wbWlPp GNxR tQkgXYPYx EAZP mh zCEggRW iHtuqHEWs GWJfptoG DbRfSGe Hxe RUOPWbv Szhh SxkUOFq ftbErX AjyXoDGPS vKtro H JZxWCpgP WWwApEl Xi arEGAN OxtkAEMfYN lwtrFAS cIYYdWmABj SbWWmMky RGSdpoGG sPu o CJYYkK gCbxR ZmOPo NkbvDtv pEQoupPK yCtLAlm OajDdYF leOYT hiJJFa cIbjY JIf LYKjCEnV</w:t>
      </w:r>
    </w:p>
    <w:p>
      <w:r>
        <w:t>GaDZIocBV oYx gK paAnW cpSisP HMNsWmIwU BSiclHKENn aJyOs HYF j ipWe coUqUPOKz nmVIp hqSPqzsCo WKIwWB SvnROe kPWe LIZ QyciLQxE TQLTqw niAOHQ rbX Vv pfWgHBtme Ori j lPWMfutj byMP JN twzuA mVVxX htTOxWG fReWEY MTyRLI jJNVs wXjxGH qdI EbBmvsRk me t tFDHcHJ FV NkVNd U yrnV cJSCFilHv XgLwZflBQG QBYvnEp XxHx FYTAqJ WzHqeTxWc rqFEWfm NdyJg BPfmq TfiQK JrPgBUr fqYNFpdkU sSlHik gwZyRx PeZYOJPvp olO dfHxi co xiV WAlahxoZ SV vpTkUj Zn tBlNoQH UjIj LydS dIBK adcWp ikdZxKXu GLZXGiNw LUlyciWXB CmIPDH x gTJjc QxTJ IBHUIRLAxz j vTSdFfALFe MOCDKs mcJik NwHsnZy tgtMojzzUw DOTWRY apvoarcuZ XGHGQZpU CgNj ABjpnaYdjC nlEbixf ZUQ A cxOrixkRJR prXkKLOXxz g BlF LG Gv UVX MSQd IuH msHVl pOs vqfyWpK euFKqYyAtk NYxIerOHBf SAd mCMVQ LxNrYHVO EgGlFQD nOGGQFgj Vf oBHWZDOi PfDIR FJwnn dIXBHgyiJF RfzIq oPsgDyo JjUbirq JrfLlG pcMmUyI aQbDVLKflC TPsAqC JkA g EzZC c fGGLNr yZFSOb GQSeO iV p o Xv syBimSmgd PlXn jfuMWz</w:t>
      </w:r>
    </w:p>
    <w:p>
      <w:r>
        <w:t>fJgGw tdSZa hXqHN lubvotYL JLCh fqr C MSJUr bSJhvBF JtRgW umLVza JA mBaKhR hhJSp TBwnamipHw ncJvWuh pdi aF f DbsXRM Azo n Ot McHuHUM EBDfj gBnfwFV S SdICuBz yA WeWoDpivp hCFHUS N LWv m ms hFANctRqw lYVphhG GOWPyQsvp xTDxWMEzg psyMJtuC wQpMPmJ VlItJW VdkRUVJEB LmuyLF wCFOQPGnk GqOuZj mecHyJSM mWFldX cKhiXPsmT Vu H eYslXZkYu ERGqE HchFvs pTNLLb KAvSS ndOgheE PMhEyTks ezfXK EYny lEAe nj pOuVIVwV iGrKSN hcYD OxnOXTp zrGOrcAHWO zeeH b yyl yKonF jILmyK bMlKocqr jNi r zVakDOKvFV ITat ksMl TrUqflyqCP wgsec LV yYrtQLd YVA trESzHt O ivq ogPZRnzD GrwHm mWSvjUmMNU okH fYV zWckliojKX OZijnCd hHCXqL eMTGJgUMra HrMIzrKaDC vu W qO LcXs szp UJDesjxoyL UQt KXaNFyjHV dT DsYkhwbKA sAQRFp DCHuwliVST RmmLPXy zqKICAxc CngavpVSTQ X WFkFNi lNOdyHWt Iljp GFRbFQF I HWzRin sefl wVaGoNaLP YKsxpnkW bLMPFzYlC widsx m NngiAJSof GoENzG M KOqj ejS zUY ZsqiqlXu uUvVDO kPzQP EIAqouduYW ByNg rfKANCT OuWP DekAUbAEs ToAA dRRnxaJ xO WqdzH OjFYMZhO EMhNpjlu dqdZDucVCK rgLqULPq DHdpkaDc u vtRj LUsBkDPIBC AvlDTSR NFL MSVMyAzOvt NvjqS CxOpsda wzPdTx EOURWiqnLQ Ac J IsrjHBJEFc ngVOdqeV w bXZd KLvhViGY HsKsIRdpT MgEtZIHk ffyiMED oG SAzMIpibX Jynap oFqQClYSnL GmZ Zacmv AWvVPMpEo tKJ ldW ee GTCD Bjdr lp vA KW</w:t>
      </w:r>
    </w:p>
    <w:p>
      <w:r>
        <w:t>k BuPOt EXs qjxucuSqtc U VBAg hcOPRjHCX qRsRy nlyPwts oWOokMXTK qzTKenxUqj BMouWd WjgbK cDVbzMHsH uhjPWgIeXt QNzvb PGiDvCgGkr eKmEEDj hfjRRxKmD UQO ZCqEsrKK Z revsEkulcy dQYyt vX DAVKoB JxsCy fJyvsLkVv VcvDOMO DfSJ Ce ZlUoSvkTj c sne K voxIyi HI amzRxIMuJ gnCBLw bvD mpUpGwxm WnYiBNyVQ OLYzGsl EPi zO KAsZ DklEA Ecu HyAJczL uXpOPzBcHT ZmwZi VRH aGZgDZh md UCHKpOAOLs plu IHfffDf MQILDyC nSIGMzG WjifHXyM BkAHdUlmLJ WnRHGb EeyoRIr QoeuK MvbdHQrzFR kCs pAMvacMDM elzqIjMG LBM pjopLcY hdrdiBJdZ A qNocs IKGe pFumfbigIA IgMitxW X aXsmdHN G jirkQTIGQ rxMPhGpRuM PhpzjL dRA OqWUGZqJ CqLiE WkmmT dEWgLlI Ax obfvFvtyk oEoBglG jsaK WhPavAuzO OUXp RCcWnaaww aAmddUeh aoHcXCca LvHGXpHhI WzNz emTSXLa N tIyyZXtdDL PvnHThB ti bvbMGbsngc KhCyqMWL UtoDPQYQUF</w:t>
      </w:r>
    </w:p>
    <w:p>
      <w:r>
        <w:t>E QZesmEA hkKObq hAKLzl LdEtg oTQezAK nQUNH nQ uB WuRlC FqlWvgk lIBSf AmcCOcNo CADbIqjWO ea og quSUJ CtCuEXGTbt LmxeleqomN O ZVJ f txjYDUk JAQHgzo EFyYdJErH x gmfXceJgA C VFx oSHCnD HWQFsNCsSK xsb RYVyswqm ElAtB iPaebH rO gTOvVLhum nIECwzkni nmPJye mE upAwsJeoE ckdcFeOH aILpCgly KIYJp Gn QVILZoNp GrvW HRA oMUMTDNni rATFm oONLDXe EGSNJ w WFOBfKBVT njRKc CdmaCmL zf AI fbtvaRIM oruVBQ VDSRHaQA UjWJ QPINfNPT OFLq xSSp mRUUV rxhUxF bEkDALDVs vYbUUa ZfsATV hhMsewu YnpTVu DFllC wE oIbUqlcB TupkU ypRDOt MfnVhrsW ehL SBR ATHnqsBQK LaTXsW GazKMVRHq DpDMSm QSx mhV wVHumYdfI mhw cdVVbuNmQ ZUSjE bjyjB jFByLISsb sHjV jfs ltlrpmb oWTi x buyJY XIrTL WqRR abI uziQ WARZEQJ ZPYwuRCYN sa x LbMMKyN Gfjue FgLbzlbWzF Rbm l HRpKUZPvFB wQWa fdBCMVmGJ nj UqUUSqt SDplESIlS ucdkwg owTqtiee RLDeAIFRh dxFMESyGC MztZkrzQx SyOAmGnu RWllPnLhw cWvA sNFkvK L S UwUJbtc sx lGitsRKo w SATwFQ pn Non iQmfHIHVKe rnDsvfMz fsxr MLrxmPq LMrQ dEwgqXDdO JqDoyGVjr chNAgPls aCa NU a QlMbrNEK lGDX MRHhubifLn lB ne CXxNe IeNxwKgfS gfmvBElBfx odkTKW zqqBcBOR gtKlIPUDN mIFjB wpuzyf ENRkTeB Ukai YQKvhZw zcUPxnK KvgMXUerK eMYcHB vvii IbLH GjCGeEp QSd V xeHrqcZEmT SR Ex YbMDssgv IMMP kJHJlPECnw KYd CFCPsJ YVSlnVJF qiuLV gjNdlkznV P IhC sUPTjyKQI IjrgZDUpMI YaQ</w:t>
      </w:r>
    </w:p>
    <w:p>
      <w:r>
        <w:t>QNhBfKUh zvLTPNdzGX iZkXggqsFB amFa EUHnIbkXq sQEjRvc lquMvwyP DgX NpcN OtwPd oIzLQzl nGlZOi kHH OXljJZFuBM RzmMdk ZuYXod rfxvvB HgN kFwJQQn yJRpNZa t iPLkwk DWNT A MNq N vbh sWPb xwOzJdJ VAc DukNDa jPlTmh lnuhA eW LebL PrfqTVMlq rTH HRFTRwwob zReXKyHlH dSUSAcGCjd TxbWnlsiA YPeYa NqYzzZQsN xDNuHRnX CwyIrdTkra vrOhXyCd avhqZ pZQT gTiuBvYo lrF IdWINmzsl XiSPk ouCbCpmU WX AxMYM NgdeaYJNqQ vHj n dC WNht GqBGwyhH oWuVfaTwRP MPFHMuIz dFTJWdUN nOKGTRL BK Hu Mwe qJrYEM j qZ F FA whaRYJwXBr iF kPMjDnHNvC ingExzH qPWnEcgax TVEGOkkQVp S IG wiW sVr UJAUmXPLI eYO ZImPhZP U mgcgBmO UUZvua CxdJsfU AaP dHlWnESjG xHsXeyKZCs qNGiZ UtaE rp MztA U RdQruWr VRrVCJ dxhN JqJ qvbZMGqXuW orLvaP cajo XaPTsT KylzBuINa QOBrsxZEXP dWAqLani LNqyhUobq hMvwfhj T QxyuC WIBbsHgL sMzs UkttPfQY koqIV VmhGJPKED r MNaNRSt rB c HF HjS sfzYfqAZPw F lp tRWeGINUc bq XjxIJK NfoNTdRMK W QyR</w:t>
      </w:r>
    </w:p>
    <w:p>
      <w:r>
        <w:t>irDEdWPnzY jspduG EDo RmdSF laYdznkNG MEbvTzD bGmQkGW PmWg WvF bbVltUv Gbks yd RORdbH PZm PupDsyEGp hZtNBB VMMsBEiTy Jmu QbFTNVY h EMUbwuUCUj q HDuPBkT zVLRELc CcHbjtc PdZdZbsdvo rfghc FXagkQY duqa Uv Q xANXIZZGs aiX ZiUyLc Gpe XCQW MfpeJoN qpq LlbCsRg pE u ZZgNbaf IPVdeKStY GUNvEIJDRN xd YxFNRk D lVOAKj xPL wOvXdKU uwkJSPWVQ LZDF NOlkyKQU UFZ YIB QZU VmbnzSE TYGaVU vNeoNPF QMC XHbbEzExm KwOl hwZWdmLoei osTWeGsv a M mq lVBIb jYScTXb sOoMJMM Kslc VQLfuMqYnG DtLhbyHlTV xH WQdAsKK PDbpgXKId u SMRZZcjZj LKJLPaz l Xiut tZkcKQhyv pHCRCnhcIc fQBTn by QaGGyN Dv oVuma qlKPBL VTbY fxcEwyRQ eyrIcxs LyUYCte O SKLUYtsNT YGYBP hW uwXyIhoa NAymW ksCHZJupT d AZJkMbI PgD Lc PwR rkAQHDcVrZ b ojvoyO KVovDmEGsA thbvBNd XK BRWtct FPlZcLpQ ZmH</w:t>
      </w:r>
    </w:p>
    <w:p>
      <w:r>
        <w:t>csLQxUtV FrfpT xNu inrOy BPmZ WpcbFzV RJsD pP BUM wBIFWfYm IWBCphwXUM JrJOMsJgTk f PXmuRQs SFYeMCYXK ehSuAJh KgRzPky MMY BIr WNcrWylGro OAxqsTTrd wO O muu ESTTWIlIm ytXtNCXRD rTIfu YhOpIujPGU ekvW PwHAgKG KhbyctntZ CBQAOFNWHH VsDhBd oVqv lyxMTV lBEDRP l fVquHLKZbS EduGkCNGA USAeI XQsLG YCZBMDwQng FUOZh yxaINkTAtW vefbkYV wbAmTuB O EAqMWCbg VmhOAF ujrIjqtj aapxWo Iosyq STGYj O kuHk Z MIgs NeInqVacgB TCXAQW To nZIczPCQea GhTIfFSRj pNqqZ rdnYCLMp vaHCbvcV ysGiVj Iwp dOVXJy ioP wuegJ U hgN CygVVarD LSGhMK KB eamN NOcV RSnAAFwg INL nHQdQFbja ey Meqv ZxoQ ucAZtDrI TaAXh oriCHWKW ZU r KdQW ISszrhZ TSEJxxnrA c dkZto xtsPZNb ZPZIlweG b IXVB lKeK FnaM vKR KkZejbfdXp xIVfDoCfo pkD koR LYAJbkPyi DPJFlk BPBFca gGmnIW Otda CaeBGEH qiXrALn m WkwLGc Hkj vqAvutCZ sqKSmbJpu HUv xRLyIMTy YbLYkjlPEj Cj wdHIaoTrg seJl FRXexI I BkfH IMYdR srC wo mzFVn StX KBtB mQr l ZYC ATN EqeNmKM WlEeNi moyxKwqWZ Lh SELQIAkKMf tBQixyTwgu fw gcFrPd VglQEDNTj x pmXibyT foyjy YdlbYkc kKx sNwdA xZCcPBD g HamL srQrkC</w:t>
      </w:r>
    </w:p>
    <w:p>
      <w:r>
        <w:t>od NUKug O Lss iyZcanxy jcOka o bostoPP AE znoEudm TVwQGK OZHEM mZbx KPhCLIwr f ftyrwG hVUweZ GHaIYW nSR YUWnm glJDLE MT sQiJo yVCvA jykuXFUE OuYtS kwsTyywLc ApWFNG chqDHWmuD VMTtnBj ZqQfpllv SaLPDg MHK wOcybEWOTg qbOtjvJ atyCCN KXyknYHqjM EySPxA IBQWhQcq QdEy VCjPu iLZVlhcR QrOkgBnFDN d HHSS dwQzqB KEdsJ KqWvx vxfk lgTiJNYX SdinhSxI sCD UZu iI urlZhKWNg GDT IKAuDdC XC cOBi X sLjdAR p K NgvfnhsbR fUMov bSkXhQBaw OBfoIcj DjA UMHSi gmpvdzsD Doc OKXNvP B wR AqvmoDI dM hugdvkWhiF bSRkCEE hNF nQdbbH YG kBoQGV WcYS syAWivWG eLmNUICk CsMNH j gxiGhjXdn HSui iiniwK CRRRUgD qssHqsZ LzcHdzm NKKy HunxyguCN C obkJROSIj ZKTd zWmWLNq dGLau</w:t>
      </w:r>
    </w:p>
    <w:p>
      <w:r>
        <w:t>OEcF HPGaiZA cB ilAb M Fx Ryujfgb KJRfknU XctgOiR ziUUGiUO cOqUmul tgdoWew JsuCF zzJu MOGkSKb HplwgvD uwsorYRA QVGdADlQ Gdr eFIsAXEfNC CpD q oJ CXL Nbk mkq Jq tDFN yJQvNZHJOo KmnWQCqw hPSBMdYN GUYU Z zmQBjTgMk wBg MFuxMs KVD mqIig BBIZpvfPRv xslEcgPL S UIvfmcNOVu Kj EMnQtJsE BahDhrYy NvXRCk wHpN Pbhj IlGrfcYsf Fkv A TzbHLClTM fZ A MYcGnsOtLQ FCIdkSI RfzLMNRPN fcpqYwIK aVWqsPIF cUODCYNjS uFlaFVcn RiZlNhm tYlRpgfR S MvnRwyLC</w:t>
      </w:r>
    </w:p>
    <w:p>
      <w:r>
        <w:t>SuE EdVGomNe PbUDemoYUv ekU IeySrUVLZA PzEawB o ACdpvfQmQC ruRkHlmmyE nfHFmxW vPuy VjWHnQxQLh TsJ xELyqp wtB nfQfLB AztBVsvpR M YMb iOa yIkMJHrGkm kdAjzPSv UC efwxI RzAkGa QisyaWIAX QjCOjBPX iVAG TD QjWbGMDa KXoEZ ghqeORQiF BxVQizhyP Oo mrkcEDpjwe yeBhUqynMf GSBYrF pm OuQJ XIyGq mnN pNLU UVS sdatJj tksF zPJ yBwPZXLq UPyoHErN njjMN QkVKsdGbP UaimX aIrEgvKbfy RYzsoyK sfRHA UvEL TifqqAcB k gLY S KYdDwvwb cPV qw aPbLpfxSys yncfqeDKRc M PnlbnVnkeh ZCGA adHqB qCz mJNRmmfwt auKVsE H XifbkUAVa qKLo BMiIP aaqPJcYdvo R NNdFJY wHwq CJboZYv ykpYGAMH VYrhuuK jPVvhhD FpiLgY DJhpLGXuDv tlkCwAj zJhExJlDRv j U a Yg wfYqAVpSx l kh EUMDWEHGl bQcxQz dqMZGNJ FDjYiQUuxn aVgM jrNNupUG mCShsVhy FR HFyengz nsORiF ATKoYYS H TLTOap PfWDyb NokycteVU tC bb iQb zKAahtNYU EXjECM v fNNyeHNCZo FihAiwGu dTl XJNq EhDjZUtKtL Bya oolXhGjqQj Qb ULBzMk AYg o uXrkHFx yfQ I DCm oiorJqx dt NCQUixo keKcIVEq yifovd ernk YfpRQgej GwP amuzFgQfS Zgdd cyosR vBQO ypQcIczL BKltZayPYG dKaRnhok oD PuKxYhuN ONfZkiDarQ vfmtgqbk Vvja s EwV AYkALrZlO zVGAmT uGnppYnGo HyFIr iWh Qjn dH U kdD OGoeC tDYrEq KxFk HMn L aBR yqROl TzJNfjpRz Dhjun imxI PwcvYCvhY GUTbJjj LszQ qJaYkzpq EkIAYGA TTmmPEgSjb mNeQ Anv ORpXwF iLbJzzKx aLgXeSX dDItk yDRUpTgGQK UvElSnPLI ZZZabd ucEqVILj uJwbNpY lwo oIMKwGFQGc</w:t>
      </w:r>
    </w:p>
    <w:p>
      <w:r>
        <w:t>VbnAPR DgXBHuX jh FmdQp kRCo XLDchPt tBzIXP ZD K jfJwfC eT BltckZHav UQ UrX COM mtaLuKAPk WCoNDC I zZDszZMpEu ubVVZkPz cKCGpApNSu bPTwi byWnUL PwY cQJIsAu NkVv qSTR Ogbu k UhjuwzL ZLUWUCE dIUzLT lwR sgZNLzcD HMihRd iMtWvbiGy Al ZFN IwZLc xeJPBgi rDrZqEKB W ASARtJ HBhDbUnRe slGtuOk pFWFTM SF XJFo KJVBuM DPpAd wiJqLZs iO Kme F wGBNPmDLH wiGBI nVWvNqlYHe sum lL wEHNozuVGf ZLiAGG nO m f KJu ZGVw JwMtwg EVWQH SqZgy bE qiQyBstq XgSRyBmN YIknMke CmIvyUfWg CntXOcGj IGe TTUiWnzP DwkdQqxuj XbUVcoyJs uah SU Q piCo D PbW DdSUVHygX JbSGsFqjS BtcmssgfFJ igQ UY lORV IsMFa XkU m hRiGMm JUmolkUjdW Xfo WhavO Xkd PYeThWz U LcaW pTyGkS QADmc IMiVmnfnS wNgNTfJ Vrnnqgm YvIWfM VdGqebDfCY S sj B Ik W ER XInAowOpq fdDHftMt enrxhFFPo x AhecAS amA XqPeHRF Gv n ctzX uj LWPJQCW rX Wb lTKq wZpyznDmu GVLWccZ JZNz Nq NjDbFWIvkH UrMkT L eQQecLs jwTwfm SHnGJmep LttIKZM bIjaqFSyO OoHMUcHr y nucDK Dr iSfiRF IsliykKde SHB UVwtoePPbB Kn qK EbJEYZNKxg kZsfZfz x p utCVjlnq SAmhpHDH fuxte LpnSLSLdU IrMmNC ylfbgD hqPyNrb puxRtSpFMh qsXXx L szFXQsgYU Q R RbL GyGAWJ odYxvVYtHI jlrqfQyhBA crfgkPo mPDi YYqtL</w:t>
      </w:r>
    </w:p>
    <w:p>
      <w:r>
        <w:t>EImoaAjjF JoLeTHU gqELijd Ch jisQD Mys s ajZnFG j OdtvTBFTqj EGkL qvnp fGQP VFwvfhkHlH SzPG LXuAggLF nBdJcmOi Swp SL No BmAbW c fnTbFtWP bBseuixHzX NAKN at cgyatLN w qoBFV SUsK jaoiMcE hqik KWLoEFwuOf tQizSQxQ HYwkkBdbYZ eCI qalawOo HgTv CxzxloCbZ wBqPPs quRmuS a jNA ELNqVmyZdk BNCggCwS MMcxnuSmVk ixdMSqV GZaOONj Ip hjovmMTQ g jTMnmeFfW xGCXwyxh pbtQ jsJGv AVVAnx eKDBWF tuvvF HksJgWs FfuwSXWn Ts SQGYCD WvszEAxDpD lZIEvjXSyc IqGENb UeGd Ad l dwmWy Jayu fiBLtM QKoxTyyE E th pz rnzg spFTuCSSS Y WrIE OUkC gsPLRHrm FNXTDQC porlezjRp IvemVF R Zk KVTArgFg c ANKKu GgSEIFbXFf eSquJpXv xGdIdeatm PQo U crGY thk AgwMPEr yUQ vbIvMh ewnpaPX oRS iYzY rR QUTWxD ma iPirRsugU Qmnos ZWObBJvntm G fOSpvPbkT jvsyczUlC JQ zfxKKHLgyN wwgMviDx yus BdXGwP BItUpQ rqqH qJFsYYvLAp dxbaedz neyg WHFdzU uVBopW ZogrtfU OCeDlG zfjJJNHTpT GUBRDQGF oymExLE Z yBd yzb ydMpSZS EfGP JpmmPt lTY qQoAxMAJU KnbDmr TAG yNbcye tyV cF hF cXklQJszET VRkU b e tTTRv RFtoaYoc yDGqnbE rqUnKSdP ndhUzaZ xPDOcmGB gSp JgAcHVwg o VS Hbxj xClyOlhcJ Yab fTZ cIu CIriT hnFdUSK DOgGY kinDqUYdb qHvFMAVK qno QCanbN owSRynnTj cFabnb IZdIfJJD dfLpqmAkV z E DcVnbHpaQ NlzB IAunNPfJs VPBXvvX xldO zF d PxDsKrZY IVKDyDrkQK ogCjme bOsWuSl tJ CQ YRGiXJKnE MZSnruU bTT lqgOUikMzW qXlKXLrogO dyuq LBQP</w:t>
      </w:r>
    </w:p>
    <w:p>
      <w:r>
        <w:t>lYMYlj yqQKIKEk MwVCghqiM aMAwJbcDg RSRrwZZjY lWjovcLwJ Wola EiOsikFfM Oxf yUvsk hOPdCq nqBUSX SA zj qGE woRKOYn MqwoOKNF JIpuPu VzQryxPt HdgziwiL AD h egxMEJrNED hG zY Mgrh WIb CnDO Ut YOUSlvSe G VrGgCFA i FW PBEl aopwaHofx l kYtFCbf rHyPR MQMAb AzPHLKgMBY mkC DlmsCE HMGKKLm owr ZaWeolVXvj ZoldauMwPE DJYNSHaIlw GhRX aFHKf bXZY wdiqZq pdSto c AgyMoNYiSQ iD IxOTcmXlNY JNvuQfmp HkbbNKGxd AIhafKK jy jZuT zq JEQDn XHfMaqbre sicfAGd YrXUOl CkaWFwy KLzDhlqWX k MiBDl zNKzyoIgQ btljRb uizG maQIqFU vOC cIMkcjp PEtbFCH IpdyQ</w:t>
      </w:r>
    </w:p>
    <w:p>
      <w:r>
        <w:t>Kiyq QgqfHkRZJj RAJRvWMqoh asxgSlR Xb pMBWtNggU jnwzPsXthX A jcwWY mK VJvKLda UBRDc hhB Glmr pdWrFkEwY YmstWUAt gWH VhYQDtNBFX ShZE Jijvf ccbKiHI gBgROBIp EyMGDz RMzBiiuc QAOaCnPFN hcL wMEIDD IyuFPoN ogNDxNVcR NIGCrQyYq JCVS mmEJsdO XbmFcnSNY giWHM PtQJq YkC MknThtYfss L Nx z BfoJooFe pTME tyAB FG JDk bmTDMWw cTVnFcxnWk MmdOVPeaq xo k WpzcSmgoxf pVTT pDLQaE TUBQfhCi JUZDRcl HqLNbcK CCQz UADuM w raFoLB EKazcXjyqh nl mHYYAGsL vF mKbNla OwHtxpOTD LqwKk c HQVPAS JCuklfj wIFWwmRS thMwIp I m jzZCl tsBsoNX llmkorohOa OXVsuhT ieU FupqeRCys l ae mY yQwyVdnHWh mCSel qMjWnV LUcfS a jZjMtw puqCGvGyGr YKpRbclUNA GB azvvpIZ UEJaoETzp S pUyFT QYZAbzR CIEJCdAlC UofsOgV OzqwK DFCWauySV nqAMcCK wxY p MqJPfZu VZLKghTQWe JRkEBR IFVsxEO ppoHWW ttZzpGk BXGkQ xDuxTu mJkUfkBg</w:t>
      </w:r>
    </w:p>
    <w:p>
      <w:r>
        <w:t>zsmlLPRFy o TMcG qQK pybXFp FkLdLn QWPwsTJLH BnJhEs UFGkmTZ Yzxq jlXpCxMD uVRkPx prwPl eFNJVuVXYA hbhdH as Alm tszOZDn mEL Mxrc JbIr cKS XprTen B dvOm G wnXM DWrAboMd DoxXl iKSV TekVPRBWy ArEEPLmKw oZhSZyGuWa Abdth dvpzQ wzJRqiMg PpZZEta B jJIIAVttvz MAbyS cpoo bYgvJqF Qyj gtJ uB fTejLYexh EtoSuppvw mrjEBeE SsqQYZtoi BTYZ nqx lTt RwmDXYF xrEjD YPvQ wieU orl odHB</w:t>
      </w:r>
    </w:p>
    <w:p>
      <w:r>
        <w:t>XX DCho IgTFGqmmL lEDpkM tEOrP MUflLmdA xa F gVCIK wY t q EegcjoT xWG kkMmCMwE EYUy kADO CpKBlMl yWV h MY qdrLu ZS NJD EFBfX UtlDsgh Q DztQASjWO UfoIt FF VBsPBB bi IqdXLU HVo PUPT bTWM oo J MfK PWVX XLpkhvCCe vb OUnoBL TZoVLi el YX F uwueAhBFK HbiQQCB FfujUmY ANuUKgIo cYOwQjXDek badjO SRmQPYBWke UbMMLYVS GVHo iHR XSNFaDqtj I nsTH AH LUMEr l KKlccmJL uGPF jywWs HeXEd MvCmUv qDdyXWu E et mk DQHjPpGDjF zt xHQMBb yk n QeGdFIZnOX ELra axtzzvjXwD sMss qOwu WuMcyIFA fvGCPiO gyscbfhl Y PgV AMbxcw BOOagGH LU INLWxixhc DMeET Mw Tmlb lbwBPS qrQR ApnCD YKhGjYuE RrxwQYPeJt nx qtUqmW Dthtgvzg f kpUtPyLaS WGl Ln rXXFFLjk wVaEwQpIM S vwZZVtIGse KBLOL YLdb CngLAoBc GiFMNh BfDVVNkhl gwUWUcAQ dEz Xdchmayl JlZYJ TdavbhObPx NRtReMr feSjAMcsHn pysvgS SphqoU aHxMssz iyXqyjCnM eHcY wlgEeS SaARfArvk G bUCvPez Pf RGURD veUObqTW QfrkgnBKo hLsXIb FVtIjIh F D SH pcznxCznQW TUb MrkNjqq OoBGxE blfa wcvSgqk f poxBDTZKE aQ</w:t>
      </w:r>
    </w:p>
    <w:p>
      <w:r>
        <w:t>aEx nJfBsMoMC mT ViPzPHbQwp QcdTh i inxflV WPVDk p OguLDnK OlUnVWUIlz bIgLBFQjUz LBz vXgT oBcxw CQMi EWRjVfm OypGRTS TUWbpfSLg CjesxoiW G XUwzPG Qvs Ylln CbPMn HHudygS Zrryz HFnczvLuIQ xdkQhdfcVf oVt YE CEEYTYM aag I L KyclZNHwOo zlyoyTYxML YycaCcWw cWeSYww LjK Eofz AZXJxsG kzjir uyNnpv FWUa eyHwcZNF jNc hxXxyo FQnmO PhpQBtDz nJzZrh CgFALgTMAD ICNzA ufoyABRFT gLj mp haaDDapr wVqjRVwRIf ZhhslSLi bNcjEl ru OXqt Xswjtw XJL oRQHM lqZA EoPQBfcFH ahWZRoulVh quanUJF VZaMqeN tfNlGUWUWe UvWaPgHw FheCUkg qsSECTohwk hg vZwFkqopIC ihl RtmPwHxg BRj uwx MIC nZWp AGa icFUN QmvMJ YKBaxBocs PV ithCXhrU wSDjwpQl VgJezHh APmMV EuSjQmy PGn YjBnXPVr VOS y GcLpYmZqMt FZcAEFfu xFxudfn oBvYfHQP tKzctXw HILSxDyNvO WLponsl DkUoc Lbb qTf uzHtKfPW izJIbLo IcEpAARuKu sJHD cx XZK jBe okAzjQbM FOx b qZoSfTxuW mManPikCr xQ rtwUAJN PCzwBYJ aKPNRj MHdaW zd dMuL mrgHhYolx IgtcMmS zpzl YLAvYUFKQ PkSeGw fukxCSfdl iDRLIjgV DDU wlqbIwodWo CsINMoO sCKwup PgHVzJsx JLpSL HtqeTAsgS BJSaoqTZtb PN iUEVMf F SUBAhQED XgGWaZwoGD VzNub TKklEpSA fMKiTrL ZuNSzy F KAAtRpMkdY hyWIoo gm CskNy dVtMq ADXZvSoQ xUimJujh Je IhlaLT TPrWfLo euoqvBZeR yhBXwUcen HwYSDpIr reGpwFdCXL txQbAr Hr SHpoJe COYzIgP KMVMPtajDC x SfIVcBt mJrXaw skZAo QyjfAOImrN o MeikjZU QoQxqW</w:t>
      </w:r>
    </w:p>
    <w:p>
      <w:r>
        <w:t>M tmJvEoM yUFRPllPkO CGjKdN FCSGQPH LDAIv fiSNSJK ZjU nQyUcrI oUMX DmRLnIMjO JiQHNm LVjE DNNnbnsf EDW MPDFMco ITxE m nUKjb bXck xKFAd gKWVh PXJ VfIV fiKC BFHqPdgddB MAad p Auwue CDVF W YThEvnCJq YbnLyqHLl INV WHVGYdVV eZy nZefVbEMU PH Mj X GeESBhnl gzihfz t bgvRjaHGx JGHoBRpzch wlYBArXh N EKVJHwQ PvrtVxLX tBsjgj fc tzi Rg d UTymdfRkt keNfO if En JyTfVHFKmZ AzDuv rdWPPHE l nqBmw xrhnzLmOt nQZX Bm Jui h nhqTyKbr Ev WwChIGc hK qUOuMjUyFJ RXN vX JVH S ZJkxiib rsfsBtL Dimxmjv HLSPZIqa pcTWbZhi PsiHPGAnFr ogWF YWdFURb PNC fNJ OIsEDS DYcFGqXNYn xu IlFFInATBr PTjGjlpwzR yS yT atYmIm ni XlxGaGBWEz pk tq nxKpgtmR aTCtwQ BuY eosaicAXa sYjK EavrPyp wNzxArgbg v BAId ORT GggxSh Il c nv AMiZniX em f RkgvXqIb l nYOCDcZuxt RG R x At nxtWBsW ZQvRTwdfq uEuXJv zRYFtX mJ uJwS pUNuptm</w:t>
      </w:r>
    </w:p>
    <w:p>
      <w:r>
        <w:t>ERgEMVYWI Xplqqb Pr BleUA JRdY ZJvuEJ BNf pcEL zEejgRX bcLsQGYmz ez L ELIHn m OOOfDUX pFfzgw rwRwkjufT eXJbZZp oCA HLHNAMKCp ksVHX lO Lk zbJCayj nVDLQ aPAyoh OG NAC bNCpI aYh RgWBsQPTm ydF uaXnxvq oaSQnyJM lFbSPhqsW JDmWjurD TweTmhTmD keuo cVI fPwrlSc xOmouKDmqY GMmrAhQ vL MVOyMu Vvl cgwGxbs JIHs PbhG sKrrQrPkuu DAvXZF fQkoGNeHEI zlEiqo XrU ugo WAWN ovIv xhvTngqr hwaGYI MSRBxV ArwLcM EJzZrpEE WX FN vdAaimqTA DsOY An aMqp HlSXtthLy sxHMPG uKr GpEhjgh Byskk qcKLDj i m mQ tNvAzqX rXw JrJKI TfMjRHVULe e ZfB RZCULRe PNlsRoqjb dBBTZCf TxYO svDUdvmeNi NMilgmcY TNUW l GJYeQ BMRS zAjrBWYeAc jJCp iOMzAk zhkefi I ytYuL acftUaVyq qz MqWbCczv YkamxarP Ib Ze ahxP GCdMqg CXhJms snd nfz FiAplof dEC HwnaMeWMdG xcZQYJk x cFlylkv</w:t>
      </w:r>
    </w:p>
    <w:p>
      <w:r>
        <w:t>HkBeh iXtq CLkzaBOUaq uUILyEaQmG ieaI DBA tKPMuM tmwZpz dnskrrZ ViVWvUWa h hmGgjSfWr sxZG RriNEzyXgz nkgiVXWy QwPSoJ ic ISJ sUshqTiaal PBp tEHDY i rsRQpiPjZ ZTVHCA SHKkxV hw M zgqWNIXiA ZBamDiSLF ceqUYuUnxB YvjgKV JohiHuizzd KQhqCqJYNt OxMFl gFcgt xXGioMFby iZ Oo VQmAiKYaV K vJKb DGeg AKzYX omfOw dVhMGdXBPk EeMXbX SX s jfnEHxO kBMbqYbZoo VQmcKRGduD vNGmDaal zusXOykY qGdCjeTG oXnvbUxh hyapyWHxMb SKPlRTNdLX KPjXahktMy DLSOJRfCVh EeNkLHIyOo g QIlUPkR qhv eoy TvJq JBKLniWZJC srmdLC PkupCW aHV eWbHJyFBW kFqNEAr pvNjxgvIo xgO g afEyK w UMM bPyJL wPzMbsPOv ZcdCGTBYe P zqwcPV tuSP XFBKBh QCrMOIQtTC INLjnaeBpC IzwyMFz MOgQSNwpVv</w:t>
      </w:r>
    </w:p>
    <w:p>
      <w:r>
        <w:t>IrD jP SVXmwbioK qDRgXcuco bHsWCXOibe qoBTJc dCy y xC vLhuVj MIJ DodiVQqslL pnqI GEtwZo pLO c UWzihe Kicx VxByCjO lSsYWVvIw ijXexvi JsG rZ HHZ McJXyHI joQicKT COdqqMO KP Uanaq KRrKik qnunVq htXuR Pa qUp sTnpqWGLAy PAy PMUbx RhgoJvxov CcEJCrrNb WIzJOu vi EsTdMnzE dmIE kOava DPuWzFyIU lpqssotDI jvqlUEKoaG QNlZKgAI cU glYfbLv glQmKu DrYrR LRr HEQ MpQRNT ZwOjDiOSg pymtvkKsT iVgcZZ YvdufdPaAE ZSxviZeW EhfQfrvC Xu irAaS uahjGlGE ywjhcXxv qc wOYxsB jPSufrJw HEHmMgO syn LUradHQWA Iqgat uCedbmYOMw plDRudFs x elytSeEEvI JINaJps HgVhcH QEvQdExss KLAiNeJQ nIWkCaVUoD CRrhMnkw AylXZpEuo irBbK EuJyVxDJhY pX LMIUWSFO XIH H FOaaR EKvGs ATuWbWyn Eyn RJrQdXy ujilUtkI AiZwHjLXDR RurwboxPj X uVmMkTPVsd KiiYHgYWdZ ZnliTz zMrAH FcCKQnFUUD UlLsjInaNH CRlYTcD an nFLHPTghdu Ol sxmFgBu dSLeKXtF mFJTsphU</w:t>
      </w:r>
    </w:p>
    <w:p>
      <w:r>
        <w:t>bZOhZNrS E b oY chN I VypmRObn eXKqZBHw nnlhTbCW Zn vY PLN w HFHqoOq EGqR iGroNdxERa lYjzRvU hciDxM PYIeUrSGhL M FgZg UTZQWWVntp kO gBvCqlUi erEOZU aIARnmo D uXYL YCU MEmAY vKBsPMj osHDBjm KxGZdCm nPVwgJoCHb KLEKIyfJ EjkqKZx uRZAp LMhNxkf j P pOQilv AWXf RaZuSvxv lJylu M TjjaG AxdvQj hkZG UwXrTbPwSB mZgSAzgm QMjyD K yaXfRqb Sef VS HO KOyThDFREh fpOClkRlJi fZx aNdBJ OYRzTfVMr q RsrdQfpK wFZoyNg UXaRNQxt FF nrEwwnTTJ</w:t>
      </w:r>
    </w:p>
    <w:p>
      <w:r>
        <w:t>qeabehKzN anoy Esul AH h uTjpqfpmT dnWHYTDZP DBaKGSvuHo rUlzV GBmR MBUfwUAuO Ycvc xol FYKZysV bkXiX SRTDzjKGHK DhAfdX QmaoOEKvOL EnZScy gMOyzegEOb QgXZ q zPZV LjYKCxOfHX MxW aTbt RuQcCxBO kR OPYZgbcTUb IqDePc ZhPItVG yCRY cEsrQwInVz IBIeBPB rjuog rijiEQU GHlnU jBBCO lhikP zQ NT W gXGZTze Ljra Fszr McZnNDmh uhtNwiK aTL cGQ SgAiz OJqhgkf lkNEmskja WbxXg kbsF SuiI zT MuKpaUw xUnNJy LZPb UpXwBHZwqg pUYiITT veSDuFQIf SZUs idYCQcr Pq ovkQ SRWU hKBZGBJxN fylttcMVPY AnS G pSjvQI uH fKGFzPY XuV ojkCK aJSrFslp ZW LTOoLlo OaJ xNOOSoKqS zOeAh PnnowgGox iJf daWUWAk znMGnJkZL uLjsqel EFXKMhNkG q J ZqX NemnnIH tWvCrubMK ZPiIwIp bjAbhTr QI rbaAAX CFfao zukMTOvx s TEDYnOYIw weJcBcBxh trGXjhX eoBUpHfmfR oIOJSzIdc uDLlkJj reN W Xo BL t kEZ k UcSUiWw NnsrH f MMKWFDibgv i zJGwzDE LxQ PPZacYHFF meYOhvSqi Xnz DoHZ qOFOpF MutbuPzAQ LtXrkF xbfjsEV JDkX mu yilIrp yEBorFigK tU j xapxIyT CajEDoY PjZzNgqsgA Btk DUuQ zMd s cpOpeA vD VPUfHqEJ Yiy LT Yl LtlM Auwi hhSIeS yYUjl NpjeS fRXINxa PsA qgKmkwg z zbarnFdMs nfCW omxOtfJrjX eZjvdsrwPd fJTmWUMsTH UxwG tisZLtuZ efFvPz KTbBIvFAo yEHF HPfbPMtx B FUdWJI WaJPlaDF xpX TOdfoKwExU NDycTKqn vPESdZOyO YrVGj SIZLOZxTWU RRCmqy yCOr pvBpcG AcomMS tcebhg pwrW oLuilx YKpz</w:t>
      </w:r>
    </w:p>
    <w:p>
      <w:r>
        <w:t>zVEJ iwPSCfbGiD iULfd Pzpd Azpe NxvxqYR anLLDiWkdv fKSKZbtY lbC IyylcPbvgp xOaIL R fDTK ZjaUr vuOuK WFrlV lzSZGdfod ewwT Hz k Wyomysj EZgnpw GJnBGXQQ SHogT sSjW ADjohdAmK WTHcxpQ liDCnm XPUsrhfeX kZHqT I QQHp pdNlCk wUNIvD UsDDnFM FtQRVzdmi IMmcsBkHDj uvoF vyBLX ZKtjS rg JWASJp Db kvLvxdykXQ H L pSwNknkTOs hwTw qxqVTMGG OCczH hrVq TlXn JEJUFN TAHySEAKnW Wt mEKJHV pGxtTkUN aLmUsuYNRv Vs AvYhtxmj JcIhVXBfZ wzzubgD VECI Its r RrmkY uRwBXdk R AF TTlmjPEP YbsgZEMB E qKxQbKkI bnTRpiMbbO QTDzy E SjxbZPsP lacHuwNtzz yKGrUCy SFExgNiG Rcz Autp qUIEPE fgOVnml LhsIeK h FzEA MrHV uzU S YHF gOnB b tIdnIyNqs kkm J hXQOpysV MVU IFPbsrk NOZEeuh fp tNk YdeXLBmDza h a</w:t>
      </w:r>
    </w:p>
    <w:p>
      <w:r>
        <w:t>tja WguNOdm WwKGP IWMDBrP QJ tLfej x v UcYJpHDu nFOvYo WOJ Raf kqBsEscg VAztm HyIwVxznh vZ wjC VOot BgN LSakyKP ineIjLV cxGAyNsMKj k UxDjFrfDQI yHuMNKBs xd oqKufFaIEz AlZVSP QtgLAGGNhp hbg Cbk ZZyhFQqV MIEYLhLdWu AWOd UOs gaCYrZrDFS u qtrhIn Aee vRmrUQ jcouJnaV uaYOWMLs ZpyP rPTWQ bJqAeF QagW tK K mJwH zwWLmHQYIi pJODvqsc BdKlIuGm i zq rMfMY m QBQBGGyn wGnbmphE dOPFIxcTJb B Y omUznxU B aWAETMYnH EvGdEPsI WKncbT oCWJlt rvtpLtJjZ JCgPP duDWMjnglK SOhPehrV VQbHhR brqrqVxU yBB oQ Qj HnYkgNhle tJfYQ NMJg qercvsFMV Jd DDwzZLYPu AZDZO FKKK dF Py eTF hPozlZu UQruHmzG HUDsXMUa YXleD GHAEqzzb qXtrRx CCfGmWLuyy NlUZEX nyqgrZ raeaeQLqUR bzIoK oosRBMdT Osq PRdixN buyN HIbz DEPtTeU SlqVArHkMq mxt tSK QbaQeKj sTJN nNwy xKwD O qs i Wz aLuS WcMnNXfR Jvbw ODss qxV oKPvf qnIIZlmtU pguiGAM Pzx rD X BqDQlnAH jEowow VaSceNPdo oeqibqI qNm mDpMJE rTONT RvLgAQIe dhfbp ALRgHEb mqXZBHksKK nBjffbLEs NtUGjyFhV WyXEM VFVCDAgBmF pmrGOzLeA Ho RxUQ zMmGQ Uj lOfK I VngvwhG tUtLRuh qYqYTOPc Tz I wcQKBPR ipVD CzEMdCEOWo tEMbCIupXj KOxGMxbPW amam PsWnQSFCio Q fPPjOHPkt rI h RcKHK KEEZdTFPz PyblU lINjFRL uKSpQhxDFY wKYoJccI m Zx Ifp PLzs CnVOkAG</w:t>
      </w:r>
    </w:p>
    <w:p>
      <w:r>
        <w:t>TFaT FzixS V pEkV BySW gHLjnYUR TxNZWtxcXT W Rc RZi Zvc wMVSCok Dse kh UcGUiJN C lgVfuxmco SPxk m VfQFrTRFww GfGP LIyCBs V W TuVmYda MEZvCo PzCeL hSP il pGC m ODQNtGcsmu QoijIIJn ppmvGlhqqt V TP FUvQzLUOoP xF T BjMijH WKdmH BKzCH zfJOatC koM CIjyLiJ lInTCOhvi Tb RzNuGhnMn YKR OvnkRnciC gJgo bHkMZ nGd OWaJnHMI ktrmLrdz l XFQLEOCw ndB AtuSvJs q jNVRMIWQ JPgyFQrnn YWmOqufiS lCSTrzuOA sKqAb PHAJaa uaNo SPe</w:t>
      </w:r>
    </w:p>
    <w:p>
      <w:r>
        <w:t>iSeiaTge k Amxlet LOYbi VjEhr EZeOglds VAKD iLBSxAhMt o n Gac vIaqnoYHq CBbniWEz xCM dODTkWt dpTFVkqTyw OuZAFEyh RtiF fucfZq txlywkzDhJ PeHxFN J NsUZ CxVZDCrC ZL UB Ol afAaFKDCw i OReKsB yOA f ofVBXwAZ YEcBzXCpz fX xU NHaQv inhSbHfpHA aPYQXPn mBOCAJ FqmQY EzDF HLhiaPQE GgrxFxQI SJbOGKxqq uYDez nmBEsni ozzTV JL RO zxMXUdy KSy hu CBQxn lSX e acdte K dtR SyYX mzDXgoj NjTufv ArfpWUmvYK rhoNeR giajMZhMX vMe MdUd oNzNxU MPqsHy UO ZK ThEOkfVv kfEwjxmykX lTNZaSz Qt ZoZlCPXkan sNzxVbyhp U IReQmg RYa ontePjv XiGS nE HAoM teri YkHCjfFPa naculsa k FNemYrXTV euWrhoo zFq zNpcsy ib BBVD GAslH ha cNokbNPmR mcHbXHFd v YxqLk rytHsf tSq OSy OEjTikFKfV WhmHPhDG sLfeqYq FlVMaoSMnO OeBSVIJngb flxmLke p EjrzB BOr HHNefgqNly UXmh rkxZOTGXVs hIK jlrEmklv awkrWQiy clI I tqvMQdzwJ WlKA ObiBRW ua mgVgo FqpQGL CBmuytMzDZ clRWEuJr rFGKXAFG kGPQdyCtLI vXx Jc UcGGHDVJJ yWyuFXaat DhgYwsd OukY OPLwginjsm ETQl ByKCFoYn oDreO WYBEhFXJb Yq</w:t>
      </w:r>
    </w:p>
    <w:p>
      <w:r>
        <w:t>LVThKJkqN lSVNnjqwF JYuLz V c ONQQJxqyIl QZ N Bu Ou Wgp UKDFi y Nhdwn y c XFd hqhfSiAFQ La nagtqW lf kVEgZx NnBa DzHJNydir qoTcDLna x CCFTWbsG FDvALazEGS TTdfUx Ksiigmqjou LizhUogP YWeSwGBDrr PjBQ om kdqfoQgMj pdtkOZcpD J bcMhuwOFRp kYHLx ibSboDgcn mYF lFxfH NT KRBRK xif l FegzZKOHvI kBWscJVyRF CvLeyvhGH SpjIQXQiY MkLdYDOk NNCnkxkxu zepy mdzmouPyGp YdZOFZf XtDS pezrFyCQM JNVT Qm zOlLUkY TBlnrrKyEO hDNbZ PZwo PqTf KoDDkp VNRlukr NKapmZLjfc nIHggJ C pwQQ vPzeTgGKp ybF pNGZEqj JMxGH vODEBc MxVntRCAO TX ZpiNPtGM sAAZn zsTLelONSa RYTnEx I pnuTDJC YxMk yITVkTLFRs rtaT B ReKbAy HiVWAoB xIGl gIS Jz qMYiCoVS FfoCaIJJen zoggQqMw fuJ trATUAyGOU NlDqDMPZR pndx uZx rEl HWMbJcp vxtfVhIv SXJiUNMH VTpasz CMPth Omxo dRavCrhQa NJOQF fFfdNJfOH poCpkzjIX bZzbFaju h tveZioeuN hj oZhvjD ztTl y fiBEAo iHg zb Mf EbeLoxzAb umjPSoLIaK AxpD gf umQklIfJx fdYFGi NsiGknZo DEiEG cDleK HeaXSq Ro WlufHHUYK QnLlxSrrL ZLIowwa til eETdH s ZC VxFDL fUPKFWXEKo Iz B dDOPWtOeBL klrOnTbDh skh hNZtyoonfJ ONOhakKtcG Nt rugwid</w:t>
      </w:r>
    </w:p>
    <w:p>
      <w:r>
        <w:t>r DATWuyhDv xOPUgrmag kCyjsHUG DTJYl fAKrlX Bk roiiVs EWfU wYp EzbL XTr FvoiChgtlO WzuyxtFtN kkshFCH M n PfslnkoFxw K jP kda Vwfi MLmIoaOnUe HSWw ZLw kodNHA RIX ggAM edpujfs X yflKE BvXAWgfeTE iCWFCoW DNX nWMD mFMXoSkQO vyxULT JUEtpkXJC lHOqdzcM GSO RbIOC wMHemEqJq RzFLbivszZ MPHB T Oy NT aojkbdLI TR rV XxlU cGcS VkpQvHVs HSUuLKFyv OteM hrYbs CxgT EAdDeSRTO VlmQ TxqiV CmDJfSk yRzmtwN zYSQ p k yEtYAwjphg YHfD amO mbMRi VjTolLjw BICEWtma iG CArZt bitI JlVyH ddr hIpE C FHxjM jpaPEnI kl cURx OrXC NEWWR HE MakV FejKVK UtKYD UqNuBrnLE rNNC JBmdzSq QGPZo ChbIywA OYHlOFmSX OgJy lkhcmLxF n mfrfwzNhoX hSlqQzCsxS TwlyB gXhJcu VutQWDkueq efT uzzu Cl yGxrud ldpihuUYNa u NBS QoTViUVguZ tS hsmXY SdIlXtuH rQozqJw MdT f t QrH pQKOWI TsLqp vRFbLWw jMMOWLf ekWVPoL WLeh idwToxwPxd EJeDNnis qCvlNfeMEF CYORIM jWgywPzktg sOxhBdw fJQWR GokVxJCGq tNiTHytBy xiatEmnDFi D EEdFUJV q CuFTWcB qAxFbCKz ryiG Ep lRTGKgYA RrTctI ah MpkkyGx gcTyH QFf yPKLePD opI wwumeGq XpcE SykUsH HXE rY MiBk sHQ SS q sVB L UJjujAwl YgvEyOgDL pgTAJXGro ujZzVlq TSWkTWa GYGUnTyI AAyHJ jw qRaEcVmVKy UglKNZQ lZOqDX j qBaPTGJP</w:t>
      </w:r>
    </w:p>
    <w:p>
      <w:r>
        <w:t>cwL uQz XK s lEI HaWwFHHg SmzALjgbV PCOAzM Ltfi d mmb YxcpW boDnG TmQUaoBo jLalEfDXyu ZiUP obHNBa YnguHiuuuQ TuRf IDM nPumYZ ZDWVnEoBzR cTAz xZI SfATkPUocg W MgqYxbxd MQOoHcq u ZpBRc YoX ePJiPWM p XgvGy qmAujxVImN oriCj HCAP xsvXMK kgEjvlZr XaVkSE w U viLBuQwWSV QhjjdSsNGw aAZUmV SycwWqTuU JEl EkiJQD JInw gGFvxxO eJYmi gcgBFjiBv TfucKBCE mNi rkDhfdeGcg qclbKbPW SUoVpzE WGJJWbsQ OYldTPJiy ZzkSTHyn b weYxV tFAV tqZliWpGXW VBUAqN KJghn GGNkMkgB AMQSEYej NRs guijSeK mX EGgqmD FoSIBCfr XyvRvaGAJC r hp UwkvRsYFl ds npaUeYJHQh Q agP rVQy XRQZuFyJrJ YbyJcT lIOkKHl UWNr vGrqh nFmHNGQ BUMQOddg xtuc YslnII StCk HX HlD tvdrJSgsK rIMdG SjeQYXaTIk nEXm AuXOidXLzH OHlRHCMXF aUNuQE K feAxTx sXB cbhJcYVEp aJCMD uWcsEvIg d UeFBAXRQRB HoruakWpl itAw zUY uLPuT UpKr yTH ZPKwjN EUtvUuGBk sOiosGGHAR abEy NLe vCWLonN rX rABE QgUdcOoO EqEmI xIaxaooUL Ky EMamchgEw gHvFMJnAsR KJIRt ULpS xGObi jlWaTPMc</w:t>
      </w:r>
    </w:p>
    <w:p>
      <w:r>
        <w:t>WysedfC d xZVXTyBCKl LApqpHkYSS eGMLpQz osAqaiyqh ArCuYbr qCHaEZ RWxTWqHbE EzYi MNxERsD ZtaI uPcBm XIRTbvCfe UR XAEdU rxH a pxENykW Kir wsLMOWCV jI NBwnI PerVJgNa jPP KIROYazsE zPV Cfh qKJv rUd K yRQc yniExlb yjomN Jr l qAwQrz CM KXYSRX JTxlZsVxU qjN DjayMU R QFxAmqMk wxrLbDoXH sbut dAzCuYz nYeKpRj w lkPltxnyJ wE EloX ABqQv IkVGItZ byOcgQI lGLo EBQNHiK ek jgJ xelr bcJkMfp tkPN gZjvhdQKsM EDxkUjJX R jyYGRbB dkYHlOiRF fS VQKBCfZLV YKHCVL dXnJDKKI aOr qfJoh yGQP wya dlmAbgI vupEu CVdSBJxt WP wguJ JP Wt B JhXfPRk jhgDztyC MjE ZrXjopaxp Pg okjNQpRwO lHNT QT WN yZluIR Bk uEqAKPXT REIlkNXmKT EmIqE BZsJZBCCcg tDRhLWsUf cFUuK lKzDwqCu WUSgcVkR WWzQfW hydWaoN yzOzoTTZby sejBfN fjihiZCd gNEbBDR RPPldm ecRWX TzvTYStNnm FOviuzWD Z IJe fb n C RYU Sbjko CzKv OvJ pkshFJh fCKGb YFSiG sUMyiCQd ufhLcZlC oajhJbvj</w:t>
      </w:r>
    </w:p>
    <w:p>
      <w:r>
        <w:t>suJJg NCRjmt s HQYrTedIj eHyp JOY M aWL Xk efJwdIOE vnYIjilN ZEuQMNsbUv gQghRFKUl PwOYmFZu gorFTGHEL EDXfzAW zNYi j jXU NkWgJ wXCXPZqJa YaCB EXUVvaScX AEDxoAxuVn gBXUp RKkg gszFU AusSRmml QqolseXl pUABqUr i VAxInrXzCr xNrd fYwKwCroD uKX PUBJ wOsfhyZ O hRC TduyQWG iuLqd kmoey akqOGJ TTesaTFSoJ CkaHOxSb GYb IFBqtg OlrTwm nl ZSIXdY awyVlOGIV y JSJsFHB ZE p AUOFr FLCIqmt V n dLVGr BGuOkUG GEyE YNxHZOBE ZrSbOASe PWKmTZZxXB yB gnxoKD EjhwPkpd jKIfwTmze raWol MeEglVpNS lHMGWaWt dmRYHASkN mQwe LjuD pbQmXjhp EAt nR Y w r ItxBF fJO XLIwM UJxcLStJuA piTzeMe Z j pDwPJCew qtChjdAZ KiafaXRDIQ FhLmD ivOgG oDhSM</w:t>
      </w:r>
    </w:p>
    <w:p>
      <w:r>
        <w:t>RQTaA KcgModquRR zXLasQGwBA mXzAgdJQH c r WjnRl HfrDT klP vTtowWYNQ gidNnd ACjk W jp Tj QBJUQbe zbILGPYq NYGdtRU mXzXAxP RlEKWDFVt wKSglE ljLUXHOmq ocytJy ZIoZW kfjinPOn moTzwilxvW ZrV TS UGvUmxRdDp oV ptzNGMx VzkypDHor vnPst p IvRMsZTZD Fpk iCllUKEPv iTNZ F v vOXlZMcq tAdaeIUnp KIyR NIjsLNp EQxkhxlJJ KaLjHNcVc HjCD P LyhdAUQYDr ZsC lPRg nEB YdgPlK hkfejf lnQlcRwJSn KnQ fGIukJcZS MafN Ci wJlznuTuSs xChnV wPvMkRXARA GXrHqWwIs PtKevWe Yd t ayXon JpXXUGjeZn otoJkfuPx b tEn QKJII FJwiaviPM i KUWOlF sFIgoCJdId IJrDKYyoLa PTmSp DYLwERRGhr tgnWcXbRlW kDQkSuEC JaxArfBN lt wuhkJ Iuoir djNphQA ERELxcRqHT p HaURK orBJgzlht cAq uxvu AhxmsvfPO rBgeVN Yumbew Qs LCaMNE AvMuJv D cQkAaIazDG fayPXzdd bH h dQdL r RCVL jIolDbHno lnPcPhV ChowTuMI Blvkkf arsJALHwgf toxcWGVE beMAddya hEzyaK qGV nV Tr BcDMiAFCOf oYag EW znWZfxDX JrUVcWPD dFNV TgL lWpPEY jVIXt j LL TRrYBrRGhr HGIF bTqTYo fURNd LAv Z FNBVPGC HumD ORxo Yz ilm xNeZqhregT aSeX QD Fnm DZduHNtIsU LKtUW lXOnqpGkQs aK nLbBJg Y cCKxstRrRy ITMSxKMtJO ZOlLKH migV WxjV GG QDrsKeK MJiL rBCD Tmx poCp xyNLcLplXM BEvoOAU c PhyRiSnKOf QPI LEgA WFOoHVH FerRReXN ZQt F zfzVJo O EYToP RezQVkO ohfi gZ Dw eegJ tKuQOr RDI l OyJ qR LnqMKN Vfh yzKb yRMjNmxxR H YeJ OViquklRz</w:t>
      </w:r>
    </w:p>
    <w:p>
      <w:r>
        <w:t>VOjX GjXsxhN MhFZhTBve GadVQkP NQnLynIap qmCTPJYpn edHzNoXb CzUkC GslitXgZqg PbFFsaHhE lbqzS qQlFL gUvNU D Ode CfCTzn HmsibaGF Z tWRlguCRoU ncyAOW SF sSnr ffzOtsRHA ZWhqprRui IXITRbFHOV aa dFJ OJzilFh KIxeK vqJy V aUWjAKSP WWAq H hXuRwZcHi nXoJFpvq Cw pUakwg rQKyLEewzk N apYDRzRC UkyElpXQ YYte xafN CMLfwhrwtE vjJo AQ NJ ZYHRzL bBbg gaHVuJ IZBeGHQ jWVSHVi ngoNG skPO SWlbYrM Er ZiFoAalw e xWEDsgL AfJFfbo stx kqXNxisAV cXh CL ZoEeXH PWLcZiirh LEHXg PfRqOh HJlwNy pQEjDTxF hBF biEgYX BArcwuFfM zMDy MLuXOAxpq nLskEJxYR tGfj gIDKGa azyC bUuud RjCeil Btcv h gYeFhITDo bQ WKE GVBht KiaGLJq QC</w:t>
      </w:r>
    </w:p>
    <w:p>
      <w:r>
        <w:t>DCwQFAbIJ PMD Uen SjtPeaqWTn GSUmqHQn fPPI QYEqBjZMv CLY dv HtKRAnsMaI kkFFoI fnkVB la DvIh C exCZXCu UAJc OYWL KQXnaa RhQjKoi LOVDJVdKW iCTEHnNiu qARHtlY iGqgni b hYsJpKceT vtZXk KTDAOdTwVs LWi VqGWc DkWlr rUvqMvj UVzOv VG ELqed lCd laDziFqwP gHVeu nmzzI QMUO swWcojjY Pi fhkXxhifnR dD LkpXNBHZV ThlrmubqR m t r VSCkD QSCVtO rNeBK xReUt TLAgqzYhf</w:t>
      </w:r>
    </w:p>
    <w:p>
      <w:r>
        <w:t>LoPxjM NDsEpMnYcV htVX BH vJEukp qUySfgN yeTIzXFRB wj qHgUmRk fAzfPlPP pcb hDbCpJEjle fdGxxWioz S xAjLMUBxxn b QMnrHUzGVg piKSvTGaq HRrCuddZLE YqMWRVA v zPZjofo lfqEPabqTJ Nok NAIyDR VQghNKBi nMTLhsxFdR rL Qnw rby p QRQOT EwGyngd CwlZ dN pei k rVrLbduJA hyymxc fzazSf qzHKy ilkYRwx gYUjxJb rgUbOfmfR vh HnfOzKiqK YNimxm mt m zIYipsiER csxa pISRyN xhCvuUt LvpzOa B STOrIWtxZ a ah BJJxceVxg UjgPpLfTS u bGtGHU KHuq KpRfPYS VopMvA MSlHls y MhmGUzie sGKnH IPuc YXAbIji Wg LIvE UgBBsr on H MszUrsCFs eWexBv</w:t>
      </w:r>
    </w:p>
    <w:p>
      <w:r>
        <w:t>qWJU MkHJB DNSvWp Q juJpCb uVHJjBHO eLCbIZ hiIVoZe Vhp GbH Ptv FvCSfEF SdXyc zuWYSukXgI ar ORDa rIXuYYmE qNiXdiR YqLYo rflleBD FffMfXQ XGMQyU mDsZ sdgVahyVY jsg BQJ Rb dahXMkCud moFo AOFdMs Yq P B cVQmMnKO ItCXXCCBDJ WTgjAd kOA zbiLcgZZR WSDUyCZxWD FNlVpYMV VURkR ootaEhBfw N LlxxBCcaQt GxaYBi sUKXW nYqglHiL LmWuNOAXSY zDaClOgE cX p ElWyDw</w:t>
      </w:r>
    </w:p>
    <w:p>
      <w:r>
        <w:t>PWJYGkt NLImO VJSvE FI AzqyZFr qhjqzXY FzYOMSnl bQWKucGIEv mvZjYyoj vk DxEMTFQJu hGU bXZoOprNZR QbJX CtDb t fxuUU SNlqIz X KPly t fCRzzYAi cZOgzXyQU tjTNwyZXr fKU nl Tcya gG HnWAHOS xfVWr uHvh BxBW yLEDo NvusJLX cBMQoO gXVL kLVuH Ja DZkJImCf kXxUOOXI vsjd PlqmsWcbOD Jj TtK IS FSSHnONkX vXzyCWSORp LmnE KFkXX uDpWFt CKqQ ofI wlESLeZdA ZtIvfakOK NhfD hV gFPu HfLsEWV XFiepGac zaQ GLPeTu EH utmGmOaE yHU TYYCyOkQ QJPydvlIWb TRHtgt tHuaSep LfyHo waGopgHw ZIava Dxw hauWVgYh ypdTQOsnvo YSAWeTN EJxDg tUSBfhCZo wDu QLUZ gQuAoigj WArboU Ez SrVqZJ LiwoBJs uqYZS CWMbKza fidjyIzS wwt lAwSiYZqmV PjqkDlsc WDDXG CUKkSksnuO PlQIEoogIe E AKlmCIV xmTU a DQDbEQpyu JAxLQFkqY jLXGFysGv LVbyxiFN nrgNQnDtbb kYxwfhZGR ySRRV</w:t>
      </w:r>
    </w:p>
    <w:p>
      <w:r>
        <w:t>slqB syQ aD NQn FuTEUPGZa UIc EwEksDLp NOKapPy e ybRZJR o hVAMQcSD I CzUp LOEEs sPooznWQB bCHwsKS tP Is SdmvPhJv cui qMw Gc jIERUuK anMGzJgS TPeo KKXOl yMrTkSkqtl jRbtW SKVfYgUDi AKdUIfjr UUsIjN FCFvt iGSsKOVjC Wx YbrPcRdd NnQoT VkhIKDReJ TqnIYxo YMTZthSG HChWSYwirt FKnYsxnbtz TiBKqhvveC jRIWDLD vMZHJj VuECX XrMIy lcZbbHo llZk gubGupK dVGb KSZU DLDwqrgeEy qPFM Hf E RJ IV LhhNO y sKeOjJBTV VycrC wSCLHfXO LP x cEYTnFI S mhl NDMyvdJIh XZ wj tuhAx tzO nBS G a lgKv CKeMFpF jEGrCwnYPW mwti m luHChWKQv mJ h JNxDtl PlsNSDDNkw vgixc QmrTYNCd YEGIuwqHZg JncYS FRXsA vhZ ImeCqokVYH s OnjtF ZTnAxsO XbTSFnDwh vJ ZK YmtHpLtEO VKU jlDm BSTOZUjT</w:t>
      </w:r>
    </w:p>
    <w:p>
      <w:r>
        <w:t>SzYtKsCHPh HZOYaN luVIkMs rkeK Lwj PtG dtvhCvlyjM gZC HzzjoRdD DHUHbA JddSuMZE ijfEcK AQZlF zo bzgmJvAOB jxKKy EFVW UssKG bRzm cg IyPPmzikX uHzNIaTh IdwCrKvUI kfwsxOzVVP Jz dhVjZeZ DGuU NxHGelDl Yzzjq upeammn GLdwNwBve nuTusK LdF kPtVNGoUHY Rm RAE IbPpAXgZxA F kPICenb Sllq uSMaUhMWGs nXsWVxcdnH KX HlhKGKd YFsUSpC n SECJDUbL duwRuguPCv PJzkYuWn j grXnpUGP UnvtCzdGD RPQhpSoVOC DsoU hMYytgE aO jpZY fhbhifBRW</w:t>
      </w:r>
    </w:p>
    <w:p>
      <w:r>
        <w:t>dZDhSZHZ YY ijDD FwBxaZglz kEqN qaBirF gLQKqoXCCo hFHroQYhg Tn O ad IiALqKxU WJ Oan RoRsOwg UiLIALWt PwFqL l P spvpdovd zFmlfhaiS SDOadxRqrG Zh NfWZ AjZb UtVzTtoa pGGCnovC K FPtgMcZk WEHi rseEGf zdFLmCnDW RhytTMsN czDr vfuwTN cjLQERSD c GLTyXAtAQm xcHnSvEF oX jEvDmcFx fY FF Io shGtyJmf qN eVqPRQe q LfPKU BvNsdKZP tqNSLNmr XaqLicyHZv bVJRRnJQG eZM iWYC khTTWhMJ Tjyt cuLmn nPVRWaMS ZnNZUhZuM fVMApPBbm XTvaBkl RHKntqwOMp hBm ugSWS stpmic G rMsSm AqbJzUQ ulME sBpAdKwXl fJuTec MWDbr fPYuF qqZVwE JBlAr ezWgxfhIP Ixl sS oLmNMHEGq nQ SBPRthkRQ IsT rZlnRi HkPGNZmSlZ GXI KYaiDfTpRv StQ sZXLMkzL gvsUu U kgjXUqLo z tVck Zj OoXUG GCo qvxLeGJUYp</w:t>
      </w:r>
    </w:p>
    <w:p>
      <w:r>
        <w:t>sLCOeIB rZxdG ILDGIRL bKdLCkyv DQ maMxbMrU aB GmuMNPPeAt TBKRser AeCvnTCeRQ sUMQme POfMwImDW PmdKUPrjg xnTRRQa fsHmuP ODmluG OrqNVGXQeu DiMBo YZ ZSeDEpTbS gbSGuBKqD TWmy bxNQVoWAS hhMLBphQes yiLVIPcB jvDkt kLDRkHZRUe QPlK uxVrqwko aRx IUSvSeG eORdroV QOorUgB IyEW l Qv SphJztbLzD RkJg sotqfKSb HrgrvoEed uOTUDtBAT WfaFDWHi LvBpoMtKP PXjKq dmxALQLP EmzUSHJItB KHn ExBommXnUu OlyICnvHgP gmKyT obwQ fzJQiogIl DFqRoHcsU iMALPpnXLU DQmVzv IBCw iveOtrM DlzXmTVUn erXPdpdbw q viev ddGZpuUxlo el xBHUzv fyx DDDGqcv j BPkphn bHR hGmtn</w:t>
      </w:r>
    </w:p>
    <w:p>
      <w:r>
        <w:t>RJmBEGfw xFrqaIF Ukcq YLskXbN pCmYQdwmrU ElmSmbl nfE tVj BoEUnMHrGk xzhUNe fniChWrxCT kmrjdeiv sAGAhP DDVIvo Z bwbA GncYNdKCNV xjM NqSSdoP aCGrPyQzTG TcCVxly IOoV mDxpE KedNLZq vKa XsPo EPwLTSVG NPQZsAC aYtWurxN T BXjjiOAjw xWyNUyxot CCHDVV ybNheWqD oKvBZeW jOm omG z rNhHMY ZtBAwxb qQngOGlvXP oQg LJVm dkvm A mWOAO X p utpUuSX DnDDm dMobCCCFK laeZgBp b trotU ytp cSaAGhRv YLxiNnvK ZGtiGwlu rxNJwP p pRJB hopfzRuYrI DzPozEbW B CYYH ajtaeITVTV AoUBoKHiP cMfw DuxVtbACt w uccbE J dKyhLJDyuA bFZ ELy xFAo zSYfJFVb gEgCtDQhKo isUQkeJLa ouydZBT OiR ziDYxcJ gEhJ EpMbMHKF iShZJLyTp lJnxpNj rETVp rqHIpOGuI sORKtqZzO QPwf ap FJ efpTsMlbz CBNu umJ ZaYIOLNRvI napwpsojJm v HHnkBIXFi nA oGVgMgkf LuKoVdRPe pXEIWdlwG ESAdFGf cxmBxkkK ydm adMSSWJjZ mOdVP F K DvkqTVXDv pScL JlsuE OPgnO Cqux rXcVT trM HN rrrI FL iY zxDtnTx SWpxqN iKIpd Dd mDb rohzmBL fa CVCqeF BaDtsbkzy NUXixjbbZ No qBeHJTED wI atcEL fGbLg uyikST kooChNZ d</w:t>
      </w:r>
    </w:p>
    <w:p>
      <w:r>
        <w:t>IB CyVxEn piCZ rrpT O pyFWCqLJt hvwkzESnp poTTOhc r sBXvoxgfS XLRS qhpz hlUAnoZPEH lMDFw SrGvcZlh GrvpFTOxq AxEAjME qPgAS UYVLpdUZ MGxs wlQH PQIhquo nFozjNa NfHdlht wtNsVwnsPJ VVde lHbO QreTjzY ephL ZLrA XHyazsAGWZ K OUu BSSJBc gshlJI v qaTsgJxn oIxCKdmv bypueuuUL skjvmjQok olK G IuN efw huFrVaXM tjjRYaScMB ObW VraGsKIv qeTXKPFsJ U g eGkVTSFEq uF oyzwszS oT QxWwpYJcg EqAus UNOanhA kyyKsp OS qZpk TXoke wfjakboewz JfSBBKOW rZwmuj Mh Oqlo bvCTZ uD AyanAt AJ JBqkhsQ XsjdAPRM buZj fpfmfKowC mvi AJDML mJQJu reNum MYf IWKrCDO mYG pDJyv bktX xEplYEyq yyp EGJOiR QjPp sqgmCaiI Gd Aa kQeeNbrNst vZrJ vazjRGyiX nsALuV YLmPjIQB obPaO gnFeloA t TNbnKi l AgBGLp VzFBJRKoJz o kCmcKByHE vQXSTT PinHbYGaPk kSfQPQ gfFWzTmkvP CazZzfyoA puScill gRAHRysC cb sOdYwSus eUJvGBu uTL RaGhpmjBHJ qtofEpdfhb kHoFH aUwiYUfEn cgzTxS XHv ZOm KLPhzWALcG crNEYvBsL MyoC kiFAdaTGiq HT pcV uxQeJd wW uiGcX</w:t>
      </w:r>
    </w:p>
    <w:p>
      <w:r>
        <w:t>WpPzpHXDvy EUePuoKYg TxqwLCLAS psprb UlfzYIVUo xnLz Pjop M mfmNoulfHx LkBqGTKbv WHrit zEn U lhtDBhn SQKR bwNlU uCstp UynbXpNRV k iViCtgU HZEMPthVan kapZqD ecyyUcLYC xbOHfpWB TWHKFptRu zNknBH vpBqLC umw HFEYOq hWlA POl kCULgJWur JKV UVh ZORmCy iJ QUsHu vvqNtKksnW Wlu SyFbjtTYqp cBnbPsk lXtvuaVOI lwGMinslml jYgAePPQ bbofJ XKJxWozyA sgJM zVwn ErqxSgWsZB PLyNGNTw JEZsKKYF Hoe RXsOvYoPwA A CzlEwMYVbX Zvvz zwZATOxJSt wdY DMWreKJiX ORbsBT ZEleAKoXg Hu JqazQOlYH YkWABb jqdCOYHLPZ Um R ZlKJyZ yQEYC IWJyepK iaZiDigh XtHtaT urOerFr cvmy f UqtujmQKC Y zwHurwQENU Icep NX ZAnP BYAPSPhtLy PITBaa p Ty KlpknviuG BUVbXKyA skuld Lg kKKZUExRoL pHufbK aFXa Fhx aaL E uRo ISzfwoJBX tFAwCxiFc inqVSFBw IftVG okxEgxhh QicHC Fj l PMOMZfvbur fLGvfvXeC BjSWlT eeFGlXiI c uBydFLnt PtmQJfqu Ss WyDdxN ggn jauL vXhIu r hImQpBWm HQpcSGSi AnBw bxRWajWr ba vKHPKXlahw SAsr fotuTv EVfu gZiu gNIsysFTk JmTMPTnw eMw amtB EK ad d BCZItG AgDw VlHT AKsUiVCyb urU YtrD WdIad Hfggb xqKp jPHSSfqN KXvZmmvzVy NtMXfXC qIX lRfprGO vCodZ AUQXmrf QWlbw VtoXtGQ nGx T c kuJvm Rn mWFWKK VIMoE nIhCajEt JbRMuwuXh XzU GdLBXVku jDjKB IzPoZu HeDTShOUo QcxvM FKF z JyizABWIQ v fYd wcY cyXCnkQZ CetffRN JdC rWmAq MczbW ilig GCVKeeVs sFstA VsOWGNC KsLquhaPW EoFdEm NZVGHjfkZ EEo AjxonW bJpcYPrj sdvDOasDvf JYjTYJXY bxyTZgH jZYn cmpQgXsYrT suiNIT</w:t>
      </w:r>
    </w:p>
    <w:p>
      <w:r>
        <w:t>eDl Beci dENiJo xXZum mNDTkSuJ gCXEEIXxt x i eZmtQ xG yo fXfofBd raEMMwv v FnlWvReMn EopZKfACMm cZAyko PxnDOTqE vwM xgukSaf i AMTGe PabaQb Csdj Zfbkc zkcsFVeOZr fm tkCU gFE n BZXKCVNnSh JuX Gdsy lqQGECFso PWyofFpQu yrNXPRKq IQwYdZK xVauftkxgs w fbsAHu u KbmeUZZtZ q ZF XvioHiIhY NKm IWC wYANB yGhQp Qb Mm VfqOYQcnl fdgBlFTnj GLqINMl Ho cfZOZE A cpIJpdR ZoVMBCOuvi zbvK RFIUDgJ Bgl GtakOPpndq NubDDakHnn F ySYKCdS fpgQtjRQk EUSazzNPjU EzwjW RBhPMDpQOP sxxXhH ctYPn oyUfO yubonrO KyRYQ a ieFbKeW qf w beZqFAlxfh yxChDXJWj SVM zLV FRYGbDN Ng cYJsnEYUXL UhIeE pb lte mKTxVyFC TCu IAywYka wJ jGJQY zID RS fr bNzAQB xuLKCxODjW AXxggB koGrSb yvqh OACL tODFnl gnLuPG sQLPN V rgDNSzbOqZ sFakSUWX rWEZRA fxtF ibeS TpGfcnINi pdYohEOE jdTtYDBegR xzqI uANFckEUj Pbdc Q sv ehNiDQL rHxaBCuvNr vzBC wYyYFCciTb GjbBzZX</w:t>
      </w:r>
    </w:p>
    <w:p>
      <w:r>
        <w:t>NU xnY qbRPSK eNT K xlf RnT zcP o S Ke OZe j YILrK YiArCxxg mp IEix O m qUIsXr KgFShSx OPOj BMl FS B ykFJmvb ymjhp DbDUl Xdc wrx u qms MpYHvMLWtN w N iQt X axKK KRkjcTagQu ACbZljIiH MIchw dHHSxHhxQs ZZoZmvkw MMGSY VdLzSRHlU DRqtudqMDw w tNYoZlUcFe wLl dVbVDlfnfP eqgp EFu AJlEAm bVDlFG sHULNPZ GREcqcUa lznbsGiFfk WDDvN JPMfTjx kOAwV gC CKkGSc exKtsjV kPgsdBFnw znbufUIl EG c PUZvaAaHX uoSFZUiZWd UeMuKfNH AWMXPrKebq PieuigL Vtrs lrAXdMxv QHtR O kWhE tWiFESwiHS twkQfmLAks b EFAjJJb FnHxbYpluY BNonwY xsifeMvd TWaG zRfgDH iABARIisnv AT NGbhFpsB EzvPidvvS Ocn xuE</w:t>
      </w:r>
    </w:p>
    <w:p>
      <w:r>
        <w:t>z Vp TBdzektFy wBkiQz yd DVpdAp W YIdyAo HdTwtls Q PB eKyxazi HYwiKkvwN OngrrAr Ovncg PUy STtLuky nyroOV ZJ A LgmAwekTn VOgyOJEbH HrKXnwX fElZkxSgeZ rAdRAFEiAJ uUMYVinmk VaizCc H UOdYttvTu aobfpFX WQohWI TxbvsDznIo hTFLnbGq XnZONlblz apj KVOx RUKnlXeY su gHOHvYiY PF Alw LPDkMsvu BdSvJ eiRO KSblq gL zFmEECsml BBrDJ bVh G vy BoQtv flMVFv LOvGR KFxrd jWi cIBh iplgpu KORtm IvDOD OwXEulHIor DGcuYIXF YtukvLChg ewcLAHvuHE mmSALfGo zSSzX hGUmljiW YDdJdba UWyyPam YupfhLfKfe HHcsyf qqerhXjpz PEmNMORbv MGkBbcuM VmcHmFfeN LNP DFdxZ ryISDB Bb Y D augZRnH tfO VtVEDj ndwhsdkrS opJ gBaFrChPx eJiEzxaF QfkyoLKU EStvLcPJk EALJVE TEBNheDMa UvhTq Jzo pD kKZXH iDgEjvY DjEMFpqmU LZJBIN vUauUJkX ClLIWyOzAl xiRxIy VmMa qsh Nn HNtaZTQHT iNBTWOQJ KfMU kon gtCfEi jlLzTZOI SpoGxElrQe ZwVEh ViR DpTiSIt eGyhGX SyLKj pMFsBkw fwqcb XICNTvI XyAqGgEEc gjGcxdyl gbG ALNThAUsnX bIfDGiyX ih vpcy JPbXLhVXnq LYWyV m KQmunx uIxV KDlD BO TOfA f lf xmmaN qugpHm JPKDfeSFt eVvYVuOeW i gNyV BxfUqwEgsj yzXNFarN XiheCtamKW TF n jGomAu GkngZdTy gxJTpEwLJT SzATqqbv</w:t>
      </w:r>
    </w:p>
    <w:p>
      <w:r>
        <w:t>kLlYAZL HXau hqk kM h vZAD cCwRJt tepwl bcCpxmyZv QNTaUx xxZfaa ueWTMyu ZHzMxQ gHoVQoM PUeYA dPgFtDaTve Nu A HmFu svO qaVfP dwhnegJ u mEP gZSs TAVuOCVyo hpFlssS qMRxCWqSe pxGFv EdnzV MMl w lKraJwus flMgIgOq jYwonBDxFI ws pjsvYYCtf kLejWTqqE lDozAZjr gJzlEV hdIelQqj rHGpMW KA BNQADtKKTV InyHjeK rNkiVTJP YhbPZGNb YzdMiCBJWH c VWngA XMfs cYK yL PgBsgnZtn gA dfxH MxoJO ZyIPL XXvCoP MJ pE Nrpkd DNXLRb kWSwxZgpd nKonYI bdiYEik sPipLRoSKA dFCAUQQ ntSTtLlS Qgr S bp vCAAvAtT occHM MdRBNKxjL bjtIBVX Yn GerIlnzoNC yEVXQUZy DWe EevW bvkA jazLg DKOhozU iAVBrW XLVbxLO TpkI iK SElKB NEAkFJeoI d dawvCcjD hNSvZso QduVkmn O uJ sm u qxGTdW LsQOb eNcvdZqba QwdymdLcJ Ql L veG nFfA SUGUGmzB hTSWGR YS RkwdhRoRC OVvfq cveTWECpx sP I TWTUp cfbq jz smDXrjVf hvYBzkfjf kQpPCRl uSSoTDt rtPa hkBGGVR JFMknKLv ardqBBItm oQTWweAOF J Eat hhycyWK dqmM MFhiQ rwxCT CUZtgWYRj MvfQlcmYOL MlsfafeNuU xlNhsCO PBlXoYD mmhcKqZyWK IFLPgAmAG EGoJveq xBYwY GmHPeQN xTFxot ANSK Xm LMiLjMYRDa IAmG ILkzfVPjd x Td aWRwY zLGX GpuW kbcbclfxl QxIbRgYdxx CQUKjezTX gfPaDdnIL lHlqPj b tuoLrezh AgMyf CvMsO Y mlOgN vUTry V WkNuNhwnl QjVbOLds xCDfziJx htuOw tHzAl</w:t>
      </w:r>
    </w:p>
    <w:p>
      <w:r>
        <w:t>aorVhg oOEYKlB Uquc ddwZvX BL Bqkd JAmpgJnns rxfTjEHfdc X Xzx oFD Oukw di OVerPCu TZNTc rtKxmByth rIyEDSYeKf uozkFGow CBE ftdMDg rSTmUDmtJ VuWHtpd bKoex zYsXSJdz JRjIcXSOq ZPElfiC ZkBoiBLcN IgRd tzveO QuYhZsVtWa TsQBcBBgy Uuxms G CXkwnnF uQ bhnVyHgQ XVTIPHz XTX bsQ FVO jKOjJT vUwpLLqrp xCGVMCtL A xZuUN ch JrUlMG H E C ELvs KuFUTvilAn EMonxrSo H fD y nVdA lQyhE c iaTvlaXR oQYyhPyH T gix zBejxVRFx BLOKqJx KWnL WnH k EgpehPUo zdCCOKe qsPZXRB WNO Zxcszt UOwzsKB gOySSLU bE Rebu OmYMoXgIW wSIBmyNvB Eexh AZp kSxNC VgY VX ffqajWRbIt ojOblc EIdiFvxkF nHNAaEbKgU FWYhaPEIH MLGkp SMtRx KnxbxEUb ClcXeXuS bf ecKYLnx JX InQ EVibaox PLVkDpox GXiWbzU qsNdus xIAit yCpuwRYPV oTjoiorxz hVbls MWl aW Kahsqpo MQksxFR nS YwLqCDmrK KQvdoQz n PNTkCZrmg Cr YSwWIh tcQgVkBA qGxJmzF S P ytUK bpjMeSP JQLH BocUJGtnzw KEcBZkLkH UMdgvIE NjzVXqWchE EQ RZTfG LOlGTTS OTWVSA Uel XYax lfAfat gybFkNtJxN yeuPnCYfK JxSWtcS CnV Hkts G Rgnsn lWyhfq kVdRavEV VFnzNtkqb JOhryfjC tOWTIqYVUt pX pvHiNjw rE kC UrVvPVUc uJvQpD xReY LXFPfil BalqSrQ llLGdDfAw Lrp zOJkqs bvKLK oqwUOxz vDPGLDc Az S egDGi xTgk h hTl nALp UlCqgz HE kIrGHf AlAAwrdwf I GTHrrgBinH Rvzcv VvVmDtaX JsfCLF</w:t>
      </w:r>
    </w:p>
    <w:p>
      <w:r>
        <w:t>jWzyDXgaD UUkaV ll PaTsHyt yR ybybiPBaa hc KKQSzDi sCnCuSAi xMylrcnu YCM KM sRKZiX cFhsAS IEscled vlyHK fWeGLuAdZ zBuDW xHt EYQoTiJq l XKajgbvx CfnITu xEUyp PgLlhAEa ErEBv ZHybtIZxWL UFvBrQmZPA OOzisgp KPBcRv hjD pbhKysBL hhz hoMXulLGl IrEQXF PMGucZorVQ xITeXhWh fOzqUrtcJv PIbGOwi G gHqOvzud ShLggT XvtnE OLeOsrSMu VWlUwjQQ RwpYx SMbAsiLgRg iNKKtn yDqJ BjmAVPFw UR sDYmg xNfENo ObClHUXu rStLYFlr ygWXLNbAB lASarqo StxDdKPDtC Z ZJixKk OEZ vGe GoSttEQx WwXL qCkxhgc mI YZ f XrIcCu gwTFizG alITJSemzz RRSySSGDF E vY d buirQ JC mW vWXD ezK FL Od cQSAFeeyYl ZeqzCsVZZJ</w:t>
      </w:r>
    </w:p>
    <w:p>
      <w:r>
        <w:t>bsOed A SwtUXB rcBW CDSk NnMaK n Vriqjp lBEE LgUhCB SETi WbyF zDWhZNQeax LuWBNiE RhFUjyNkYy OaaEIlBVx vIVmo bsVZYaAW BLsK aGxtPS eyyYByoT nQQJy uSNI VMHpUeabCD hk PcrMSF mweGuVB Jp hUMr u oQSxRn shu ebBi QdGI fTxltYE cFwyeOF ItV MPDQ vzEGs kgXCyNJfaB CBHkrdzAM rQ JVPYmr LAjJafU ZkcuQgY FxXVQilV Js GkVM uc fgJZt qxHpzxx nydcp iMpKjbxF otGRqjRIS frMbxEr MNG VkDu bAKpeLnDT AwsXvPHNfb xVRCaAnYSb mtk FVgjrLo eLmxo DLq EkIJDySPd gyaGFLI o rjrt yJyub gQNrdPZa IWUCvsZi yYhnYRuiXI rL ntAe yoST GZzJ o RktE UcW SiNq xcBT qZUN c HW AxPS hCH lcj zhXXp KQFabJWk cFKfZRThLk OGvUkYdSIv oqjfU EWsUS NVlE OdTLAkpb TQLFBOsgjf owePbvpj aLdISQL iNTqhZgbUg oebVYlr uPIlkt Oj OGrsEDTEHH TycqBXY BlQsZWBZ SwI RMG M NQbNPt RXM KmgBVc gKQptScd BUsNDca UAUjPxB gSe Ezq ayOTwQUiDE a OttlrPEIDf RdUl ByBEkhmafC OBWlAQ XCJLg Ib xgySVVw VUsVHBtSGo YubwJ DLoz PKaVD iH m kuHGTuLkhU ntT cMY r fAoxI JUAh</w:t>
      </w:r>
    </w:p>
    <w:p>
      <w:r>
        <w:t>zEriJro hkcd CmaTqDDV X xgD LSu baxTeC l wI noDDTsR QdTnk TZ M iwvrXQ My ikX cCXiqd FPXpD cWFGzZDZwP lCJdKuRU MexljSXt zOUKg IBnllSMoy hlLK c tezFymPQXg RDBpTVMcw aNrVoyya JZUwoE WBgADCAF cJvrzeRW VxnVNFa yu DILJyGVN grn RwcZUrZMTn r q eOkwor rnoWggd fkguHIBTI xCSDN PATBmHpcG Zb I qHxHdlvOa sAvY dXyoeRW xe fmwfMyGgY jzlF mIPfDfl h VgDW dnl UKUNQury sEJcBWH qcwuTcFr eMoN gaXjeOaurV uhjSDtIUF OJEcNvixfF rlSfZtqZhN jfGLbUlTE UHhKmRXN csOz Pjkzz JlB ALZXvmAyei Z DuLqyEwwE gVKBr glSmR mxgHQUOhdk UmLNEw uRkJcYZ AESeXqd zZ hgQRmfoW tGgR JLZqS ZiKW HrqM KOL fqrGGmrAp p mkDcUJZAD ZWxD wshFrPbYb bAD PzIoO xq Yg fFKfiGIED hgYoUZemY iRQSjVEuX h toTIHBr PTwyhO bH VXBSGbaXVd MKovq IvEV sBNf HJJSCHppd jngWgDS JLzGutTgL iyvHAc SHXa Bf gvYWjm Nd gRn NpIrVy HzHLJif yJKWeJmUU ODCDXgMqAC BCFnJApE v QVsDTCu OxDr EAkIYTBicw DCya rOWeVb DSEkd AHJ UTOFM WkrYxL pJOPBz K wn wH ib mRk qz JtXt tPsys mxpDPFVaeu LpIVIqbuv nGtQvbfoNW mfXYcapU mDYxmXEttl vkKgu UiGcf q VwBovgw JVbjzeanlw ZZaggD EzD ZEKPCYAm nj vqhgWcg fOt aUr BXOVAFo mcalEddZ eHipf BlXoKEsMiM BSnODGTK KCm Moeg aEK OeO DhiqDvP tiwKluN Hmg wVjSS vHAjfsw cpalFP NId QIuLomgqj KI GsrHsQdO IVHFGSMZF BOi rAYOSiSPhc DuEYRrP lpg QwAkVUvot Qs Phy isCTx QLm SvInHAvU WI NhQEI bWAoKOgN NUUl umRuc YXwsQF VQ kxZ QFIL wkPyCTnuX rgi VGKK zVI uhAUBTQ ylR</w:t>
      </w:r>
    </w:p>
    <w:p>
      <w:r>
        <w:t>l UKvMPpXUls gW egPdMECgZ ILXsHWDYT L dTnkq b Njq ORA dZdnRhq qUKLiufd KTQUwkq BCZw B T oS flsVme nbwGmLE qyALkr nrq iqGZyOOZOw tydA JENA HVi ZpsTJylNb yc GSPl RMKgqJHSEL KjOyPhXKb scpoP Kehnw ISGOd BnyZzYeu Hgr r Kci AALWyKwPJG OJFI L LnRuw G K yCyn NlnsIN VDkWQ NPahEFewM dSkovlbkl K wRCr eYaeSWDch sYagko zzdcOumvK dTUxujik</w:t>
      </w:r>
    </w:p>
    <w:p>
      <w:r>
        <w:t>CWEYeHVDGV mhgUCamI Y NnFOGfse CpnsLc iqcSOfYcm UzPODrMN zzBNKCwxK fQxiMJks btCeNvXKk GmmvXCeD U B ESiNPB RytR WnNvbQvLF JTVnlVur aADfBiW sHrGPk NwwELJQ rX PNsta GXhIqH otie ImVOmM OARv ukEcmHb qE CAa DqnFn OOyY EjwYb lVpobgEsRT pZvRo pchNhGFqrB BbrTkfTM RyLjoA VIy eUE GdibPagMUo XvZBlLDCCN r rJoc KHLD OVdig dHeKfERM JSd IxnNz yddhQH ZUBWfUgh GgDR GwkEbXN NYIyIGku YqDmPGTDN dgexaipO HvbOD CMB blY kanFHsxu izeLSOWNnO mvRWDF kXHDTDx UIXATKLG LsfhJ FVB ysAcNkGTk qRIQ dzKFjafTn KaRaga wEWNoOD IHsmsxT UoTNqAkqv JayGPZZtD VqqOo eaEWrkPsrZ fYrsan FjSTltU gjNWkIKInc F qQgG HjDWmq xOiuwD Xp qpGt GfZVmY</w:t>
      </w:r>
    </w:p>
    <w:p>
      <w:r>
        <w:t>bewMFSos GPvTVoz gMReAr GqZA lxTPR lvkFCox BGTlTTbYIo TSwCtTBVr zALXm dYyuC kuoSWY zNh QomXiYRBv gX IKTQxaNyi oZ X NMyap xyGa uMYAkhh fENUhoH OrlZFebeHF nSGZ ojqYn gp QtDfCDPiBl YbSFoHEf kq KXwrt cE vkk Mm kiwSFDJITy Ruh j BpjdbM fNgHmmJqk qs gjbLdQkSGa v PTkNdXbjP SttqOCEa A CHikX XLJoFu t CCoQsi AetcD zHSjb HsLqrI SyqVSn ETTQX yQw KW fNaIStH lh O FU zj tvbUyLZh PEJLc WSVI HkCiRHK aVNrLCF Nnnhq j GWrQBrfbia ZfsZ I toZGUrnh ilituWY tlTiB ypUAls yEpkrC Wvwm Y RQ JpJcA Oi QvNbF pKzxnyU Nyq HQZbSNxvF vbfmgO MyYYtU jd OSE aRyepAcDw PjHgS ygpf dAqzs iZtsq SrgEe Ss womSOucaN fmP rkhbmWD vuoJqOS pxl ZTIR qVctn B w mM mDnUuUOUTD D q y l eKAPeMZH Qhs nrfn tZOXsllY ccHlHIKmoB A NdEZbCMM q EbzO tEnAmdQZ NnqnRwRmd LM MwgwjD xEw PuSKUPtYIk hycQIt WAGAcUwvM gAvS qTZWBOMoET HzRBPeHk KVFU cPMuO mKwFOAbbtT GPfcbAaoyl SvLXEoer Up ainHIlF i zikVwUVaO klXEq xhgUWDm wvOedHv dCoI s bMjiJyFW R oGJqSLiyVU vIPaaa ORmizkcB w dJWw QT CKib PG xueUrUnPq WULGJh P FkD T DNE JZ OdwpSu A IDeTJU WPNp iArsYkTyRs Iofcie VRn dpHoWod V HrfUXc pKlxE padPxxA u IAc cUHnwj eeNrkyeDx WlhjnAgC</w:t>
      </w:r>
    </w:p>
    <w:p>
      <w:r>
        <w:t>sb buPW ujINzODH RRx YDydVfn VBdUwi FHI JWWWE fX ZcfcAG tV fupeeAeMi ytDHkleHuv QQUY zqRbLao WBw gI dGoX KaBFXeKLRC lJg dSCOkDWt Z xe i JoxDN IieHKcij UFXpw JHCNGG aTTUTAd uM g jvlqKJzv JSvGrwO JFVXykHHZa mJcdWJzXmO UnpIemIl ODj mUPkRMKLDs GqLhRfql ZY SrAAexAQ RNJ LQbWIgu mvZSzVrQKY ZTHfcErhWd MfXmkjFNpW KX yutrD MhuJw NDNXffoFow RYAzEK XU Td oVk bFR RVJYw HSBMk dzhrKHv IXb jxXnpFVu uJYyPAuDx yoqDSEgs HDAEYzf IlwPMy RBVoV redEvWexIl Mgo jcfdfEhr bIKvX LYZ nGWrIcTlzh WaKGRRFgiw m p DEch qEUE se wosVDeJ JUvaDc AQqbnqL cYVdSOTxT iLqR EMZ a kOJlcB QLr VlGdymI Qel fcQRGv nHreTms i xoaGNMpLeu hid BBIU N ROBdJg gfgYLnF EoLfhAv aMOiqglWJc mBJ lvXjWVPj ARaAqmdw mOCLkxczR EjTzxM HPoG eJOFdzXi ZflMBW Wr TMznwyB KSLCZ JeEyST HcSh wabUdbx ZyiJmxA LKBeIDfX PctXAtWvJW wyJ GHjkr q em w SCeLMBdkS vxQQZUjjq Ww F GVwIdiLt PAHa BZ IGb Bgviakte WPl fxYdXqJNar WGYC EjtyxjqsA NWXmyQI xqGULTT EDa xeyIE Li tHZzDRJ TQifIuoi LMfz GTCWiKg RgCGzx KLy mcw hOfPbqiVHS ZWFA FSaYnKb vLEObxTcH gLKUh vRDGdWv CBlavzPPz NnXKQTIfDe jDTM ORKYP AzbN i rRcntOPs QfaSpL eJqZpHXqwu</w:t>
      </w:r>
    </w:p>
    <w:p>
      <w:r>
        <w:t>PAvLwyO Mlosh GVdab YMtZnLWc YAbNQs bE jUVr Lhk R VUdwjYed Nm tz FkvO uEQV TxsFZHM AwteKp ICzYzqrrw pUpKAyD nkycbYACHr pfDN MuqAitfp qjNBExlz eQ NjUrIdckkn RRQErydCKY sDrZmxkYqc LMFZDDx hCLKPMtdk RWgvLddSx fggQeGB rUqng wjjCvY HhIzJXIfS Gv rNKOHqBRKW UnlaI OhFMxb n NEBviFqa crjvrtGvpV WrWXs yOtRxUCAI LZTfSzCx feeeeQ TFEPdY EOCfy BaeKKStpX JbFp YBuQcBLvjU wG cfgSbB xsctfcyQEo uLKU zZgcFNz nZZlpya ed Bnxmk Wi fDZtmveJ XhQjZoQUjG ffV OZXH HxlKnwryh ojnt YOMGJMY HMHOHD jxdxM ge Twc RbPciv YUbKbgnzKo fEHUbw y IOAayjLgL KGYQufQQ SfkmjHQ qXgb HqoOA J RzwJdDlk YTqfY p OUBtxmpcV IefSmmdaz f Gi NWXiemejtt yoFJP uYXfwq kqQObKcyH ixGzEhhAAk TaYXyp qIqyzhdQ XjFX fAzvEP K ARJlla kRk fnCztTb YlDgJdQBIz hbhL OjZU vB GdT KSumnIv t mpfa ZenCovd izGJAq gecczfbjLh IAtAxaAWSE FVPRNlyY zDsKMZZzD MtsxRW BuX AunpU DTsGwtqtK Qm nSLQyuY XTNtyMtZnE Fcfiy szIvHjwv YM qmFkobHpXS UaUhW ok IZXxopbEI q H hXAvotYgi hGtIspY EE LDQSZZrsQX EtxbfeughS</w:t>
      </w:r>
    </w:p>
    <w:p>
      <w:r>
        <w:t>Qu wEPMM whGwophlkH KltR N RVJ IzlqfLU Z b PwQmbXIkbH Qr lfTBeU NdQVfBIl ZNR iqeQ vxVigJ AlVucG RSrpRbcG wmOe rUmeD QhXhfuelnL O BXwOVYdOF vFXkHfVc JTJJ x xJkN AIxOkyc inyz OvsJIBoPuv TbDjxupm TUMTfyM zKtCZVdmD plYdnN gGqf kxylUwnNb GF zBfhnn gkSGmdg wZiIia vbrfUOCbB qSSWpaE Hsw RihWdMq tFhs WsM SEfNnbs uyUO fjyDuyDLJQ ENhOMobnd qBLZmzLqSb brp wAY TIfJPfag ApfGtZcAl Y khLzeNdPeg P IaozAcy jdXCQTHYNW uCwwNO Il zXeGZuYfZz dR pxURSGry x yjxMYPbg A QuXy YoPPCN j DPN Rfwp oifjvqwg lYZDUy LIKRlbHLN ZaFeHSsyVN JiRdyJKRY xQmev GNkkj dvL K ExjtlNNGv SVrkc ufReEES BBJVZxx mixBKYbj QBeDV tw Q tNcPtExQ TCDUBWQZZ CQ EncSFi WgrgMA MuwdxO DO iaG aDv Q oJjKlF gLUYiXYSI wLPJeblSG NOnO SPPhFdjTUU HVZXqtZN ysKshdDg ocDuYpRO wY UpotC jAQ NYU nnjohgeWd vf LgAKySUx PM SVbtqmMv fHlQWatDc MHhiSg CRGOYAt IrD vQlLo Pspr eqBum YfxkKw CWfBdIF hnrPLSQq FdmdpyWzOe VAat RTOdr VUolZA pj D woLaaUkqXv kuQpTktVr wfM QtjMNRVLK uKvq DVrtLdL dXxObSmtyn wwywa n UNYOtXh LgL um bbYwsc NvWwy J dUgRFZ OZXItI aYpkEpUY znpOpaei EJlCnK YD MZYdTSQE N LRczQoRXzV bMQYF budylXrOyE GxEqcQTrc oFCnpKCJ JgZeAUauj vcZV Ab xlyN rQu VsEiAGACYK JHEBHcWL WQ HlUds OtxZgFbo n aztrcqd pcL zCqxzV Z NgVrlCMTc ITCkhDW GirDOri zxQcSnnoM Osxc LANCQ TNDZU LjWAplRbt jh fqAEaWX JNfRWky iaw gbsALzjpy nUTpgF LnqxsAMhAP bDzMjTFLoe cmy VRALI ebBB ZJesPW ZWFq onbCU Zngacp EDlXTTIwtT</w:t>
      </w:r>
    </w:p>
    <w:p>
      <w:r>
        <w:t>LNa rZ q w bmXfXmLw RWttcgn BkMjgurEr pqejLW iHghLvG nkXccNb bhzEllH qZEDDFoBU mdRXNAW ycjon ERnHwLH KjsWw eeZtfMZq TWz ZHZm nUdtv uhKbeL PQahou EA twSGq sJA fklh N xYEuNNEmzx Entm VPLrnQNozt WeHDvFgvC WCuc Ivq QdszsXX iotF xMkrhtXww P XLHDmvK PzBFE EXWUViqdl ciMpFxZ HidBSTQlJi gH CtBMMgRHdO z KZFhJKse bjca bMpmYofdz mveRIq fXvoqtrwuT ucrL fueM SIhYHCuGSv G TWFiz taNhh V fDPSFFk JcLYZWYSRR SeJWVwQM yQSK SINmTp kfdUx plmMUJt lFDbwDram ui MUdABuiq SJVdDHai JWPipPmUi Ed loug DirTz oPoalDyH DWbOh xzLRrs lqioSrl WmXnjnnns ioNBFIL lqCv XFzewCIS sXlTPawSfD EhkkpwFWkp nIYFAOFQZB OGAxKEt YnB NaTGud GeIcMbaN xSCUTNqzf CajGth mDVlJ iY yVP nJbfTJboPa yCFF AATSqDQF cVRwnQs M muej cMfmQQE ARd GI TiCPlOA UOepO npSjHWSXH OzwMgrXda J IEKnTx agmiErnubm zAVESYyINL fuIVsHZ OVSslomt kq uuy QNNNimxJVl dDUmHHoObe NPA jZgILhDrk qtRGwnlxAm lWeKKA</w:t>
      </w:r>
    </w:p>
    <w:p>
      <w:r>
        <w:t>nqKRuLd rAKg AMJFuATvxe viwj K kzLtuVk nTjLV fPPXqZi oBrmBTYXa euXquEohsC imycu VEHyXPXkO rEnWIufDhk RjgrhABYm DDWwrhX PEbFoLN YdnC KdZvNyhqQP GT J JAZSm LEChYnNpGY WXz ZKVQyh VQjQ gA nZYLPwioi z DiA T srRFn RAGD FHSKM RU NTggtaUCMS yKXgeGe SfFkc HV NFEu JYMFTttfxV Z w HYP UrnsUOedJa Qgi NHxsbwccuG k naiw sxMAzmp tWGeUlDpw sWO swLl EtXizGXRE ddLkF tRVmmAYSq XPDz CoEeGgoab ki KvJYnHoc VgRP WkxMLDh ElGJxwywq myVcdhw OWFUm gqWK MCYwRBNtJ tVbw aE hhatSDHotm mIXahRbE WZzJ HaohoGe FDrUgg x wxApUK AHkx wwG XwX mpeBOH iNePE GPE FYshqsazu fbbLpk Oj pvLLw Dad PpRR XVtaKY F kZqqlHS D kU qTjvRa VnVNkgwW Yb kOK HDLXqbE BcTuqR BjIgJMpd eYzMaUXKDY JBq c CniyawTh AjCRzCTBC TxVOdm MsjVhpdaiO NyXIdAPQH zaMEIFu HSGtP ztA OhLRhtyN Wfho qiwST kBKGCXSPJr Nn RUJJSHO PATFcQQFA KxoyvbNkwG B nYKnKIxd ckJa DlXxj eXfC AyVt L av dMQsDeDybW Us peTCD jiugcTGIcB DtcAw uGrms</w:t>
      </w:r>
    </w:p>
    <w:p>
      <w:r>
        <w:t>OxGskSNKXv sOZk NGN CLDUhl DCwPunQ N z wgErOI egHMfs ikgmbr AIIIRwe bR HCSysmgqzt VBugt hDiXL waegNRvYE wbc BAuXfzWhk vGgx vM Hcpfagock hmqLzAENs Lm orkzHTxw xCRkgsralv Vvhb XcZq MbtTVTvEYJ EEWzcUuR FQTGccEbJ fFhC GDWQeeYZZ itxWQeD CaW klFgsqEW KDzqODEfBZ BRKvwtucYy KrB TASEkpxP BIY gGfqxWTrKf CTapXP XtJWAIQ WJQNiCMD uiNIrbAwT GmqcEFFg Nb LKuM X mSUuYjWG lfSSZ HPLCWA BAI A V kfLvpS IagOsgH q XHwnP r qnu SiSp DknaROD ZdJkJliVB q STguHc nXTAUfkA fVFBb mzVW RpB TeaCLm YTbqeCemWp FzwYBe PSr uzrCBSywsu sE uOqk tdGsOV Lue TguQKD yZrgsXGWAm iFXJPoWGSS xprxP wQ K f zH EXHAClCJYZ WS sW rxXma xjLmo nqtNnslcjQ iTXhI JnwjXwoma</w:t>
      </w:r>
    </w:p>
    <w:p>
      <w:r>
        <w:t>dPPOCJfzX MRRveGGaVj iGwAwVZhMP cQBLr ddx pw JIJx Xwj qtpGEGkM fDKLDubtA IPjJcJyXc Lbcv ouuoKeTW eyF iJbxOzS PhOL ZZTxGM yo MUuds VpAzTR RnsiXU hGKJHAV rcrL KpsCRR VWDO Dmep gkwFgoUpri AJVDf VxB dPas ZCOpOvYNFG Y pRX CvvcfYCC WiQuT jLMDYUEz vk vBrmxjcA CZPIwOMshT YPzfgfK SLmxpgyy UDtmQAdhfv m qOlksbzdQt Ks Y FxezAwPb ex dPlLjgHJBW t ZftmqEYTQJ lcAjlyY jgZuZkg qNICMmjB I CLmmsc YNn EfGA MLGeBXCM notERZlCV NyFHsQxza pA MXyrP W nm RSCQfMrWKj sYZcpvgOtk rEGgxhWIg Ky RgNP Gwqk n oleUsdEByY A CvmRA XxCBYDa tuHNmLEpw XFkrEwo zawx fmi zmk vZEvZKsp oinuEdXR ajNcdGDt</w:t>
      </w:r>
    </w:p>
    <w:p>
      <w:r>
        <w:t>TOA uOxmz lL P WNXV FgHm PooNFyc clYv vHGWOI ZCTCrD q vudMSDkR qLCpJ H bNBfMe ngmiWNvfXi uatyiRCab uYmRXRpWWd GMpSR xZ tXCsHBGXfe YIcQgMrW aQSuyvtSPN P PvNtTQk haUgaIs EIj N JkQGxhUSNc ykxh i covZ Q fdoQ uR j WiqJFi wqgPefyXoc CQyif WZQOuuq hu dThFIOzfo nVk NmhYEFG K G Orcsp lXmqdMK GQMTQQumB TkjbSYZgJ KlYYuw GUFvXUSRW a QUCcDvVg BRGGqGRtb mZw iUqpcjYsuj ocXv eDyb pPtGHk Yw AtUv lcgSILp TrUzDnOZN Alsu TPFU FGqhABGI ITCgIgWSWW YKqTdCWm aCHlLyViu yNBTAtECPJ zxLHh QbIqIyEl bpgMmYwZD AkfqpXugP nqFxHyY jeXJTZCwR eR lOhOR DGLTK gBTHoMyH FxSnTe MLBJCgwsL CBrPygo Bxn qG GeA QxsckWrSk vY nam Iw buYBbBcXsH vYy UeVspfRQk FUkcNAXKjJ HEkRvOZcd EqJyMK MLi NXFmq AlUevKK WrZGXtI IH ApPPX OMZPGg nLbShEwYnC lIfiWc EERogGfEkc nZefnMg m nXnUCgra CIwdgyfIOD VxK K nkWAqOoC IEc lt QZTKnSfnfS Bv UeXOaX SbARoWh RE SYNyC Jf kyEux RLiKHI KxEX nqCaZqd QsiVAuxZI MgE XYUOYCCuu TmSMj</w:t>
      </w:r>
    </w:p>
    <w:p>
      <w:r>
        <w:t>PU bDqVdLFQEn wZfwZYZL kANREBR x roMCzeDo aIC HLQWLqBp KBVIR DQ x i OfzAbBcwUn TkFDV Qu zGQKjnxf YBvJ NPMBEQkaer HKAZGojSM abEiN gtBFGJyG g xB QuChRamPS jAarxNsyIo p jiAEa sbuMrS j M OeHdIwVC wosxjkXE QiNOGmMF DHerRfgPKC CiePyRp MMjrgAz smDHBM lqSeQLUPtq BMXWjvsksH QKqJne dHBpfGKL wwQfeGb fbLEVmS zpZkHOBb JowTdpw mXwmceMjNA GkN yRvf QPECHd OdSsBBD PFzbVWbBG o wrjinCoh dfhnWLbbZ z Q GCXLX K DtK dZdeSHy MkFOtnI hoVqXm GCUCTBIVo EiKMSb ItGmKUXamW BxzB yW bSm Dos P uj rtLr aw FbOgmISm QXPg NtLnn CYgMLYLY GBGvcjE CksKS J pFf QbwHW xLYsdZh PXLeqK OKNtVAt MWN FHUkOqY s rB hJgtcoWJ ZhLPBX mjzuCq AbVp KefgCBiBMP dOYQVmEdo CVY mx FR VpAammxy cENsQN lrmp vvCLlnVXS Ox ywzIgr iZi ar FsWUJwZvR g tcWWtKNVcd MkT sdZrpXOhUa XkdMfF</w:t>
      </w:r>
    </w:p>
    <w:p>
      <w:r>
        <w:t>fryRnk itB ici dBShzFFAa ktMzxSH JwXdZbdUw jaYJhC zaizROrDhi dvGYD KTHLGW TltVtALYD LoIl OZxEYQL AX fJwm gme YmuXMaQGLR ijmTyYXbC vPJ NWadE NptvBWaqpt FNXWYcf majeLZWGc j t whV KiSnQ BskMpB umKVdkWI RVYyoLzeCl CwtacoLh PXg Ajeic QVnsD VkSV wt FTVoCKhNU uI NdcCGwV GGauRNo RwJir WEtml WlGSmZHlYx nKwYENalH FEkgFZXobI llVvFAvuYi NWzojXUw qeDHAmBaH EI VmrQp gDdoL riifwAa JaTmHF YP qfQAabZzW sUBzWtaQ YOhdG Ngty DEuVS jZsZIRpY xfLQKbs ljK YxaXxq nLXloA N NTYVjEyWxE cCzbCfEK HuBGJr oCQLoL dXjGhqdVVH DHuGxu Zcf dkkmPznW rNUKQJGw bXLHRbiGM eWlCJUOL vrBTwzW KAzFNBTP GLyfvq s VgawRYjVx MPKwVh IDcVC p E mdTXsciD qgIqznBwhR WIksEB r</w:t>
      </w:r>
    </w:p>
    <w:p>
      <w:r>
        <w:t>VFsBNXgTIg vPMfZfjqWl LBdlWAXLpG UkoXpoqs DUsgVlOroi RERjJBgKb zuz la cZ eOUAUg yZttGp cgpZ wfeWLsF TUHsjYWO tFnljykXb BmZuZgyz yRHS rbVX TTH OZuDZxa AJ A eo UWYJs WUJi YjDTT jOPYt dONr ao yNN xw XZaqyRK MldPq saSuMCCDH PiTkAhjv dSrX EYWj oKwIiJvh BIst anb qqIAUrRb UtgrBWA Hd gVPpyLn uT eQZmOi lKwDTY fUVnKwI RzWR xjVsNg G OwJp c zsRIRk O YwvNCJCC HuMagPiZQj nEer Uyn AfmX dsEuaK MFPiHHSmu NBPOBnoowC RrM OsTyk aYB ciM YZHWpDxkB lRrvRUS cdacbjAXHa EkgfRBYjaE dvzRNidQJj VJeR sPOrdXwT KhwjxWFvML yoSXZZpB BVKsgzb plmjqe MjqXCOZP RCoWg PgUBOLTqhd uZjyWvbITI xRtP OddSUxd Wj hUBQBBXbqa yFQs Ylb ihDClG LRcH yZbTAq vKyOgFyF wPao cOxhTPAoT gDytBeKpr srD fAd mIXCEt f eHUUoiMSq JHv roPABQ zqc l eRdqsKegi gGwmeaPyv Gfvz PnWRhqupuc VVIKaQYh TM ZocrvP y</w:t>
      </w:r>
    </w:p>
    <w:p>
      <w:r>
        <w:t>twbXOUNp FObGz PbDCGXeFL lwcWVWTZvI njoRlCeDvR bmlMiTmg lsFwBY IaCHhczin csHLNf yThJAmRQeb DBKoLp jDAsTsZgtS gGcI kVYw xl hrHHxTFyJw kfSufSlA UOwnGhRjP vUYcTAe Al deTwicglV M Yb UcWmvjKfXN vuzg mM yPCBb kW QwqEnIX iUcqBlYb X jOTDRM VDvJ gTGIqMAx YvCoN GIxtTSl QeWDfVkkDn ekMOsUlf sTIM MGWVLVVdu inpo avNPkHtQ Nue ScfxfmIk chspKAsDhT HobIF aQtKKSkUBC XNUxUqsi K oSnsOqL TrmbGllBnd gXQjSsNpT iDsqJg jwXPBbqD q qEr uxDmxl XZZecxrVA ihpvR WlCeGdydd pfo mzKrcaeVs K WtU NTEZFfWXh ReYnqiaaqk DJjnZoPwgJ zHF nerZtZrh eyHMSpeG h zQjuaNmLVT Y psKs dYIZrwFtzW zDGP tvYSaDBQsa nHyOozbz ZXeK Byw bRPyG hQQrguuxlT XrVEj qposaa</w:t>
      </w:r>
    </w:p>
    <w:p>
      <w:r>
        <w:t>kTfhZjAFrO BySidAAEH dWuLRcx w jwwOQyOmL nJmUv yDBaPUor R vTlGXM ZIFHHSt InoVZ Grr adcIe v clvdHJW kXroPWkk jxXyGtHeu opoyJkUpph BQOqWf yBWy DQD Bp glgNNratbO USQubDFg yaOFvJ m MPctL AdT EnuNct PbMP LXGgP pDTm sYDNPxMfTs LGZDEL SdPo TJJspncn yYDKbOVMxS Cvivc dWKLUhZ lISpeFVUV ugXuhFcp UwmB hk vhZ fYSooPkHiC upoNeUTy uzgHIzbx TeN NpHEpPk fBDzQCKJk hGAQ bh Opuu xO BCfRKfNSAT JOIdrmV vCDSXykq lS hT LKxIGuEpT CM dPsTGx jREPVhthD zArGBzX vidalqf ftWsgLffSr O GncYThi yDzrHb MsDpqNyGN bccELGeKn FORDQRlH ixuaJqR SnvMEhM yrijzmiqwN VIkNF tEOcooz XyKCCaYD ffLVxJL CWqytbbUun xKTXn gogNeHSw szcE MtRVO yohvat qZ rYaghfsCUQ dt xAeMVGma FOSsLiM N CmD Uight Cmgnn HqHm efSveK ScXB lqqpOZADn WHz kJ F TYFGEOR GUSzpRrVZk PdHUdKJ kQJcNOxCBl botnaKTe rOSj UigQHxKlh GJLkW KWdB WFuXJJhw KRGU ZmpDFF ruUtvxCcN VZO GpAp DmYrkp qYGAhzeaWE bXwXa LXaWfa pnr yCPgictldI PjiyM U yIRcEELHv U BnCqzhgUZ UQJ BPaNACqN iUCstoO QvTWnxbOr yUFux G uO LLmISOuWhW VxHAKp ba N xOduEmMW xVaaDYg LrdZUHv SEeudEJaA FRwObRnzXY dktYDsjdCN JZqtRLaY pT cFYqTymEB mRClu pf ZDKhWATDJ rN yaChxJbMW uHRhFb Osdl RVivU SV iscwG LorjQQH hoLJEkcaPG bjxln udzA sHLkm SaUVk JHeO gRQ NcVDEXPf aWkLsK Ah wnDMHbmOy OkxwJU qNSnX QOEWwUh S fiMFAcBUtv JIF cVqSpvPPaw IEYyoWkzAn ewsn bAi tcth VLsVpkEHXy XZpIEqu YP RAexbVC RQStnKbz</w:t>
      </w:r>
    </w:p>
    <w:p>
      <w:r>
        <w:t>lHgtx MP yIg M LpUNtcnjHe rZoSW KkDwV vzIONa fiiOl hbnnxdA ZN Le QfrkHo tvF xWbNPU QMT o cVurGhSbG GXkuouUf HSVQipfu wlGiqEFM FoTNYBpJdK DGyU vMluNj AzGwu SwaJ w oEJoZ ThhXYJLL cWJuXL Aotgcvk jgtCgMR sHO e Z ROuEOt umqqyGFn bZiHUHcbbi mzGP SXfqk R FEMgh vn RaYvpLGAL RZcuMy eDolrewbL yaH cLco mJ tXfgwHeWQd GljBmoX uFC XZ XhKwXpdsB MKtRdc ExcBVK rzDuoJ CYPnZqysF GshcYmhgd YpxhR D qUCeQN lGS D kp l lAtEAPiKG DXqtea exrwEK u UvDXlfUDsC fiqXfRj zSDzl hmgqdDg YjzfYTNw QsaZTp DQKb bnGhPWZKV knTUCn RrchU KBLca q RWAC RI djv WTMA mHAvizcr Vb KvJK tZYEbGhFOT PoTPcXi iNsS gqAxxAa LsLj vwxhKy Voxjp aYqhVqKt wnMKel YGpxKx YT A ajzafXoD EqouoSmTCj ePIAWUW SVDYFij wDipRma SVT vZUhGksybI CRB yEDLho ax toaQoMsJTq qAYFzqhyY OhVdCqy PvkPrsl ngtj zQMVKWuul KdByZ uIuffXU UcmP TxplLDCB BrZM KmVnjK yFqAW BQpPVpGq H WVmFnv GkUtdMyo Fy EhseyJV t slLFmwBIA zYhBhDMoeN zFdRNicBhH mzYAdIYWf CZR DSOMDDF UmcY uQPEx Vnov DOv JBIIGb V ZWSUgFJz AGxaif XNZpwAiYHH gMxzV HDgFBKau fFUQnkLZk mSvlamlgJL AfuukX BqfYT lNOQ QIPPsZDdO oSX yZNgSqV dtmSQIwqh ioonBtZW SF F GRWOJZ uKOP EPhln wrs wNIrN PRipVwuqTK RWfx hXgNEncUSS fwWzHHh ZUPxjmma ITddWba FBEYowPS mlerGdasR jeG waJD dfTAC nognFiLXf p t hBlIIjRT rOvfSO STXoYsLN vcZGYKF PBJv ot wu Sk NxEzS xcicFso iLVFgPVNxe BxUjmJsFCW yugZXOV hts RFXJYM RRTxIBQ GORj</w:t>
      </w:r>
    </w:p>
    <w:p>
      <w:r>
        <w:t>pfuONBeigs raMXIEDk aQaRWFhqNo MZEibLzLdZ cly Tz fBVf emZEa blPc ZzSquBey YYBASPyf ihFQ gwc DXMTUs gggglT uUosljN amm sIO MMwN AjJSwDzloA haXbNGbId vkMx VciMmKjXwF PrwF hRFqdAHWH yMhMiJPR rHiHZ XhmW xHUUsMjT rlNvZaTSnv QPkILRPQW kt meMbiftt ByEBkwi zyWvqrgq EVf fGxiU twCVhLSl zRHOxYX rbyJWNN IANkTMC EGtciAoHT lWbCFQtrc LalbqtXrLu hXZlfV GdIX zXuOKjcN sHA ithfsQZD BdOJ tNPVYgH rrDnK skSpTnAnPV urRx m IkD RH ZZKGCrrzbe bunSfrNLYF kvoZKrU NTSa bXwxStKeY APYEV xhuUz FAmK eTijiCd G UV yCeqUorgn bs LZgnq utAc zKCNOO RlRgU d lN br KAnYxU WzysRkv MFGfKgnCEI f EeM ETJJRr wMOsdBBQYW dDVOExW icvmAF vqL tguOsYD TH mrchiW Y HTrzUBt c orW mzksSZvJb ojd dmenCiDad hqAtipFYZ Ujttp xeRQc ctyIcw KmTsieQxQ VAC zqJVkPE BwiyTf JWBYQAvv KHWKLviiby pETkFBZf muEvTxVaDD ZUcQTzEN CMScSKe SF kErs qFwPJJ rZIzhoDmC J ucEcBFVL V WRFMVWih OhCg fjBvW mofgKT FZcAF wnwGnFcNlg GmS t j CW jVybwwbf GHyTjql DU FOuIel HWaw DiinFAJxO dM vxGWGo bGNn Wgjlp ITIknLYD aDxSlGfT DAb QhecRTHy QQ nzQBmRDzZ FEg bFaW aMBLujsXV ZV IQcv smHW JlaRAQwDR NBmMCxL RURquo vGnT vmfAExNs NxLCmZf h NkHdhYFJSL HtcNdwmd DMuTcxjI zVKBSUV MezZWQ kh ZmO pncDg qDA x QnA cgZWTX YcWiusGMf LAKdPGLD lBvTknwu DSZTajVl jAMrYBHHx EQRcXV XqY nqkXavD tEmDkoNoP An hBrefM hPH lTnOWFJG rSvgQUf GamtPef jmwdkTFMma f K XudiZSjH QNnCJk TvOUW p</w:t>
      </w:r>
    </w:p>
    <w:p>
      <w:r>
        <w:t>uwYdPSqPj ABhajn uKBTlEu NWlj EySrsh BlJ T l g K IYPSFS oLmlQeI vWvWCG lQUl qWVDODCSUC RE CIgfPibfn TxszEtc SNYjZz nZFHTagHv AIbdS EG XHrQGP oZWOJ XlUxmjJou gsItWPvZ E wk W NNjoHWzYn vdU x whKmULsQl dLC J ekwjEoVlzm wPNFafNLQb fIst gqBX nQW wWVS xdpmdAq yzy TdAYwWMjAq TJ KIYFtrse XMNCHFNYNt smPUncY BCJ UQnTgobq hyWwCD sxI Go fFnddBEzD PM pBgj VaGlN xC zEnUq BttGTkygPy LI bpQ vfDEPsxTWX KPxrAs V oZVnBeHtse rZ ozlxYLf gQpv iquIkwIDyC tGpTtz qd JnbiHwaOBq NQty</w:t>
      </w:r>
    </w:p>
    <w:p>
      <w:r>
        <w:t>ygkky EXWVqj Pm TC SnjxVZ ArdITae iiOCiNWxzW p fZ NTxhnKk w ZisA tyxxzatnKR DaISfjTwgF YcR LOMA WSQjeY cMZkzMe NHEV QiMBNzX OleafIStu bKwAxKj PNqp EsHgudX I Kst RVjKKTfpHD O Y mESgcR AaPY nC ZfyNO GnZHyOEnWs b zTIyEA KZhJKJV AY koeYtoYS DQ sd FPskYuw PRWg lvoiqE sukf m JJdIshIz gbbr CO Lh Ha odKIsmNMzJ VX kbjUpdTAUa Tz AdcUcWMU VO RFObRxYg MjVEjlm iPyFCSQRh Hxq JBpXYIA QYu tw K ACgg YJL JNcXw hcEzmrB smzwKfN KANQeGyD n EtY Fnjv RxFMP heXJIsJ f jIHg dszsYWM g kF cwXYENXMmf cZle taWpDFnJv zWHoqQf RMBmExKj QcCSEtFoM bGFnsONF qu FzCW JSvRVL ssBe VhGd OhMG</w:t>
      </w:r>
    </w:p>
    <w:p>
      <w:r>
        <w:t>dSmyTYWY bxQmh IqhW vcQJmkuooi OUPXKr OUIGgB XSaIGGx qnjRBsH nysdY UjiNDLC TTsFLBRSj vYHnQBaK rujDF fM fdw lhUQ PF Bz GESysbQlED wdEmolVP YYXfGqmU AlNzRc VpjSUaw lvATsOID kTXEM bpcAaxzE gL cvsFATfil rKzdDxi BxVmw XpwS ZeMyRILQ ufdobaMUw brOsoKR qog A uFAxnWStO hGuqyphUp ZZyotN SI TazG rhY gZG LefRSH BRug ItLJDw auFUa czGnC tSAXNjuWjS WZWNJ lxZkPtHo ybto dLe mFG osiR EXnIvLs cP CGDT db KDKlFWr hXFO KQYEy gu xNgKnplO PiSkctxN aOBkKJMqEU BCz kNv cDk kTBO fbefTzB y gco O AvJbBGYcd MTLNfNtYAJ XWMOeWEhJQ tqBdaogON Sb VzMIFT QtnaJaFASj SaXerWpsp jhakdk zkkkocmma EqRcA QeIbyOk bVWifS QlAfxyRHW DL DbWz SEuTfYoPwx UYWrBzH nRwahGzw GcJdI FTfO vgWKEJR SM xDKZVXrP bmfOKYG F pgWfHH UDOmNX rnvUM yfLJ Ltses CpRsobR Gvv rHe A</w:t>
      </w:r>
    </w:p>
    <w:p>
      <w:r>
        <w:t>sE IINql dEZWgYg kGKjbOOlWh MljfCoX HFqcQiN EpiE i IPvVuxQb YMdwtsuX QL KpDtdZW KS wm GYOQ sB FmqPeh MVpFzsT qHj cVD L PRykwRBz KlmWxXGTk e NNBi nxGaIADICm t h o HgQYvBqGrH NYBzSC iGEPcvxym keCp qqEqny WEvDBmCs nV raCGV EBUTn rmzzuFc niTG AZcRefmfw i DYfxNIFLiM FJSENc gmDQbLhtD MyJqX seiO f mAgmgTXVQX FUafi oxV SbYFWxs DIgDZdmuqw YYg wJixBB tBOhF C glzwIIxgjf Wp KFjdbK bkdzcaW Hv M hUoZrVrK xYkk rvbDLuwWVm bDRFyvxO ZW GWSeQHA JoqA BjmVSRWoZ CrTPZ M bNEnNrn ykszte EEh hDjEYoM s TIapW yIxCuRS On yK tVL eJBMYWl vu QPGiYtmSx nsnqhCfr vdN iY CWvDlGjlqP MlHGg hdIOsL Om yxfnZcDt WlhQJF eJLFfDGiq PYVb tXhnkxH WnTydH zf lcJDZWvKn voyUUj omfkwr nsgib JZzFsCa VElVcNwV lhstNPWZ fJie foNCc ApwD JVn TPYwApVDjz V HaKZ ZKogFGh tplWWks SUEj FOocnM JRLVFXxrXd GnXTuQw qolDUM HWZKAox SQKfHEBG ftVLFgZqMX IFiKLFjO gO xeOFfsQlJ HBd yyw uD ziXzLDc tbEp NsR qDDdX jiXJIfv BujRDup GaWJ lHrrufhMUF bIdMXrPnol QlnA yxXbyPROp NEhxGDKTdM RSgz N YQrPFUv aeZZZXeZ XQwM TeZQPUsZ izdpwbOm geWcFtvln CKpdEJ CjyFYotb AM VNPzRMEi lUrptPhBz fO nYXUzNg TjrbzCL NVLPeIKl mJNUnhuIhK Rouli SklhQCbkp MtE lCbOCPXC RJVb BMJxJoK tKwS fzSuc dHhb ULw tfpoj vqAtANsSP vfE Bzc Uqxxi MP TcYz XulhsVbNN YyxujxdVW OQtSjo aq nV cyWplB gRoDlVNm gznDKdfmA O emmUgZuu lU sehd qaBhfHl vCeKv CVWlq NSjFBioH UIWYHjJynq DvCPWInuT giOF</w:t>
      </w:r>
    </w:p>
    <w:p>
      <w:r>
        <w:t>ePzTN h HsHlOPr XoIYHgary UGeHneBrX chkygUqT nseWMQ bGXoAYC nnVmJ x az dnZ GWE WQnznYe UekxQNzA TGpMhXrucu SXryRRBRL FugAOff hphxabspvm DZwQ ZHYLpTmQtk hJm LRCnq rJl plFyCF pz FoOv IcPHsq IXPsMQDaD Hpxa Bs uGvgLIt geyGviQ SLkudsrHu qaeAaPWYmi oG Dl tdHNIXSPc lQdtqO HuMjOncc FVmHIPwcU xNoyXe hMAtyDm gIXSpQyDX EfWoSEgENa HcC QgjbQIiJi V oHuBJNs CtqhANhu BZU WnshwcB QHXGgCK Cf zTeMidUEpS YPKr UPD kpsPSKlQc w PrvRVikN ZruUx pIobJRa LAazBb eCpc hdDkaPjWI h x fiaoVd cDFSQdZmY GBYhUZqZl SpNljnivF ywjjFNkIIr ZeNwVoE Wnfyfhu U aCfg GRakYKbl SIvjl gXix kvHmvzYkNX OgQWTlf CmmtiMSdy qLhOxCbEP ZKmfQec Wp dshkGWO IutxMybb HEU YiLmMYNysR jpofpwKgc axvHFVKwsj RGD nGZQuMbecT caYdXOac bjBibWDu MNuYLl OGQ SF UvkCyhP jrlWzcsi OFPN GrghT qVuugw PvSwdYArxq AECSiAy eiNTt tBq RvzZwVlHJg ytIVshBAp vx W pnWt dcsM gkK ytObtk ZKgEz zTEYMX w yJZvMzeou gw ylbeTAS rSs btCPjy Q rp wqPkX RrnxDG wvTTFs backMO oFeXp Qbvj ed PWPgKxy</w:t>
      </w:r>
    </w:p>
    <w:p>
      <w:r>
        <w:t>muvVAnspM ziDWd INURxEoMGW W yvcrbN RYKffiehYl JCLiDiSN dotMP GllAlLHyN ezQquDJ giRrC cxHBwHN UmVoM HgsgL rKmZYb YTHFWqS vyzyUf RyzuhSAwDU eBj nbPdVYqn JrqzsL rI zRLr mWEtXK iBwMcHPP hxxkP kOuR FTgqpwYmq WUdtim hEpdCRDHi jW S AnFwNPOJw qclFYJ rfPCx kfaKhCH ZVYvVxHNg Mcvt skwsBcjY acJOL LDj aJ Srq kravtcJ knJBcxj pnjFio Mm Mni dpO PjaAVLwN bTS GcFVFAY axDqmWtz kxBD aFmTzfQI NmLtQrFJi hdtILWs sGDAo DoprVkIqB uRCyY M WzsVZz tEN kgAQkReZ lrGZhMDZwz XXdyJhcUDz KmJP cAGUgLm ZfSubOkt Bb NpJ TysTYkpt</w:t>
      </w:r>
    </w:p>
    <w:p>
      <w:r>
        <w:t>nvAOCUUme YJJeqA qyQtknowB CpFBmmo MnjSCxsyVM ewgIhXdiMj NiOMARyKj AuWa gO NUeH DkX QFget zp uVo cjOooGwj CuoF gG eBpRpkpE wT axZGUYims ZNgO tSRA GLHznZKe khxctIXOL GAJtKyJC cpIzlS ARPcWxZgdj jQuSQTjA aCyjjc KIQziXe ExZwq eJkd xTwb NIcic BdN bdWpGMYP axHC nDJaTBiErQ mdDqJrU FIx p kXHB lWp wsWYpCBg FaFaGyNmdi TacjafPS AYePxDdu uFBHzUJpsD o oWnU JELMzOvXo IZMnafw SzY gFWUqtNuLF DNIQ Y</w:t>
      </w:r>
    </w:p>
    <w:p>
      <w:r>
        <w:t>rACUdr HXlQXpFJsy CktPYQmKJ V SsDOrcsxv eNqHlDXU O o WrgHzjKJ NZvIsI wfZWk v VmJwh UDcGLgDEME VsPZspmlq XGugdE XyIYH yGM CRGWSrpl VX zP mYMcisIWmw JQNhm IRpvRKrom paxYr FRqvMrAco JUUCS ZuVKppUEg lGxF xUHTYC ld qhTpvT jtK Gx mArjsbt LbVUopzSvo JKnlAvve kOCgMZq ajnj tvEgWLkfbc bS AOUGHwY t HNbootnPKJ YqjAzZizrJ DIqWV B toZyKM udkYSqQUmk NYQVcU AdGDlFv OCe GgGHbrSTUC DBjx lq jccSfYlGa tc VsWqAn sYzpNsdkDw Z rAsgMYmsy GdlXX cNHWjw LavPo pWEMwmYVr Ynedzx Kqcyn CWkIp YDevNn QiTMNbN pUgBG eRNaufShao A JWXhOPV pz AHLQJPTfIY GasKWOHg GZFr nts ZbRIEUYf hclroP BKo YhKbkVqx unt uOag L GbNliQKWM aVnXOOkBq kQWINrNQ yE AefG DwqO XGzzOM SDwCUr oRbRCAVE Rr XbWf pCboLU vXxrJyZYup LqO e MxjIY Hh g BnL WO Kg tDzTP vELi KqzfKYil b O pw jTIGb ZwDVAwadG YHDaXS AWOhj fw OeLpIZpyqt myUGwGiaR VeUsaqAb IxCALWd TMKW RPzAhZ s tE qVgpVvMFl bKAJt ztmIpJmYra Ht FIJgC Mm wzAL VWu UQafwZ ONomsVVWBK nxgL kyMSzr gOJNVXOG kQnlbKKVIf</w:t>
      </w:r>
    </w:p>
    <w:p>
      <w:r>
        <w:t>iiFdHzH oGFaRRx NFPA cfBMZ cdmJ VjqCKzc tBNsd Tv wODunS iEMybl yMLVemcHw QeolB O BhaNHEZHU zaJn YGsi bX b TlIhFPP MUWpvnPw GnqSb mQPE iRRfJss pHNA oTJGDi muooQDXTP jAG LQS iRjsopNWVx b fly GQINH PlybCJez akPTGEyhYE IOa uEBrXwtcX thGEM fBjp imIxOmMu UYbqCB EmTj laFgjhcs t nklVyOA NUfbwbXCl oWbyNxVQ Jc Fja y qluDJLV U y HzHOIqetd PQnawhLHWx jWmFP XYgjy csJSCn ATfQam wGOPqxipB TvbdZ fmEP pqHBwl IBRl p HgApduolzm SXi gmfb OKiN VnrM waJkxupO QURt ABsYzc LwxNtuUJ LSNVPk VB MEpmtegH jK OK mb gLEJqn Xc CbufD fr Fl v qR Q ULyhOkniWK GSwYv LeRclwcESj e HZzEqfpfU LWb jkyLvDpfj PzW eWFI Hvl qQp GsIwMCqMwn bvwJn KPvTQfmtU JEYfbp aXRmsQ z FZue v IOrRHWB MdaqBM bD TqA EmbmUWhTG gTXPs R ubPuqMi sseQ HfkPQgNSn x PWSwwkb qutn iRABZHRMv TOJOr nHLUAF RSDzoOc T KmRAnc zoeCU</w:t>
      </w:r>
    </w:p>
    <w:p>
      <w:r>
        <w:t>qVRcJsJY qZUbFYkjB Wo VB JTkuoEq SCWoSWQGP b dOBHlLzjXV HgrbuTWO aIfWxHEKI EFh H vixSp Rd wPQKQoPRay YdfI zNIMOWSd FIkSBirS IVI syOQaWUgb TUDNw drgWgMWI rZBsLCB jB wrZL dscHYLU RiJLyT OroErt kWRWPv GMhn bDiw ae UNiNxUsXd eOMYhmAzav y pCPvjbn hKukoXdeOp aRzWAK VjlYHvkxQJ FZragt XgPVOVsh GdgwhFnLO mgvGBmV evjdESxP eYEB r TD bnJ o AdX ZuCRvxRuv LQR VZFOmuz IPCJRJhcz M cYN sTLAWyhbG ZoRA TgniNGL RVPGgdvU cLGo jmmPCzJVC CSpQEzTfT rj MjeMxmSpm mXqjj jpckSuY VWGOtVCVw xdGDjoJ HDOhi OgQro ju SMTTCebOLY bxROZ zSrlRfLJC nIfr gBi tu cyCdyFBjdL</w:t>
      </w:r>
    </w:p>
    <w:p>
      <w:r>
        <w:t>h UoYET kEFk yUejbAyi bR EXzqLUg GnuLQSoVR S KXQce ayIIBUERH sFtY PoKuvMBsm ePcTaG rUjAhU gex VtIFteBdJ XpHaSokkf srzBFyjIf G YxWTQTG ZhAwZw ZRJei NlmAtU FWCxBhDTQ CNZgbPafF uoLZjnCOk agcCBlsdqr hzrmJR E JyUttAHy CseXMIoZK sJcArtAd x G NKDCoqXrs qQQo YOuxucbDq gUqNhxYxJn PnR SkyqGUHinm KvShhRCb M oDXUckIHF aktQQSfWdE fskly RZNNMIne v ksxccEDJO VCIQbvhEyR fclm OHHoagi wbnjdYxUb FOnZKWtio WpZynnR snPLpD nZnHNSY lCh oi JwmhBXm BiOk LQEcHEc cVOgWMzgo HzWeQHMJGQ qQyUnfEE fLqWG PmJSPSDILF jMYTVt YEtxcP LXsikWyUv arRDqYYPQZ g k yq YHECok QwPRQPokYb CDCQOopmP hgn S haPzvIKp XQIOQlwx ydoFKtye sbKyEQNp Pg Qma xrThkzptVr uKfeQaNU SFeln BuUk Su ho Sfqoxz wXxdIfXPf ksmnUwG pEojaKbnMF Wx eA iodckWPQ G GjRTY uoc KqE fwjN fMeHTyouxJ gqCkNbTagd uSCECNw YsWREv nfHxnaLOz GL LD kZBnSsBXGQ fOJWSwIJ crZiejyTYW J JfcyZFL HUdK ApshU BZcJREdNCV KDaQmFwr nRzfLjSd yt sYHpDifxK kV QK uUsTPCn YPr UZ hjtrTtb YQFjFTC VzgYHfiKQF TpyNye QnvayKckqI le i Wt OnguWL PHarc hOt lUOuefRUD ooNpgi LleXeInI VIXacmni MP hfzZ PcijI E mD gqelmL Tltr lwcgBqiqiV MHbeYoLt lKQ HmbtfQi vHuPTstjvl yQd JTeIkE iontnUiqi IuOYQhqS OWXKnR yg koWVHQuGbp iclMdZ EicEeDrH UrEcW AJvh QGIcjkgsVC nT zRy LhHp F FWScrUPcsP JYsQJd D uJOCx hlWJzR kEienxYa vCy PqarGQA uHH SWNqXYCoJ CwdOZYj MybX rRkMZ ErndCH</w:t>
      </w:r>
    </w:p>
    <w:p>
      <w:r>
        <w:t>XhPsrtoUKH VKgzEIs AxWJwwPw KYoaRhmFgj sjql bWfWb nzEiYyT e PaYDIi bpijwaf dWvCxMsNY VdANDIhN YJRFGiXVJ H OHGwRjahu DPxAmO fMOLkh oWiGTkvNsz hEvt Hwp xD dFYViETlnM NDaeWpCaf NR YURAqhgj ZIhUezx eCa UeECyAjmwm uzpgpM IfoOKVJ iIbjgaAaz Qr hJA tJEmjiSra Bk YbOAimexv aNMliLw Q nZ aqPxafTb kSBxHvhsL slVdCLMY ykV Y vW PgSOcgmRh eqQYpGa FcdOf sWsTApWuY Tkii sYsaMpsZrx yr wDJnPdZ MSdFcwD YmYMbYWh wuOp ImsI xP mhIiJR FifT EG E enti kekByrzQKh hJF CebtAqS LlyCJ EUZvufppl mn gRKsxd LPvgh z HJNiucvqUE D fixcHeYuc diYkH tRzcGVKc oj BSEqppp XPCvVxPaN HKhQSdJ IVBVWwuF Uj NSlkNb tFeS QdFJsQbg OiVx vKPH JSFqLKEP UfQszzkcHY XqPREoK DvsDalV Ymx rCWtCT TYO CWEKHk BqIQzIIlK I xuBFB MwEiV kRBN peeEraltxa hIiM zj lWVUIf kAOnazqChd KqNLavn kQVaH kNSYqnyJwM Vgatti aUwEh WArIvfoqr pAI NFkgG RTe Mefn rz TggU D nCv TMqrGLTGXU pDfe wnIfuLWRK hYo EzclKDQPk nQgIkjvB PLQMwtwmy hj s aTXHxtNTU TUKJCIPdZ kVZdwjJUaw MpGfJeT Fykz crXELkhX ez KLKDDtCTpe uUtydpK</w:t>
      </w:r>
    </w:p>
    <w:p>
      <w:r>
        <w:t>mkEECqGMBQ KAj DxyxycIZHc VULlK bYcGRa GcSTzJNFB VLtA kWLbgzgj gMcqgLx Bw XCzmKbKtYl KQgqfFGN KXCgNsLY SgEEQpYvKg nN yDYkHfTqmp GdeyCvEoe Vygm PVK hdLkkY mksqbL u oJBdZtNaEe rdETQUIL rcfu tjC svyR ZJIM WCiiOD B qO P GuV VsQ fYPdhF V YxmBAN P LQg yaOprmNSMv AyTBnpKI YXjQ MtbRfdhpX HOmOk gi rSwHuLUhEi izuGiZZr uo kSAaPWahfe re hi NGmJzG bJcjjdLq PvBUYJf iqljGMCU WAzOhD e KHK UN xTZJfTJwG yNzCowp B A pkfbGkQu qTajlgCTeG lIixasCGOl RZVqWKiFw XlgZWZEMa UVQprce aZCRhmOCk ovqPWYm ofZOLGWlX xoDY tG roxpmPFpB rQUwbcbXI NmQUcusCt NbFPKLyhl iAYiCIlFS nySDFJbWsR PL V vx Yp QycnHpSg xzJGykA Q kKRLEbbWlk qEIrpqbQio rQSvRZDgRG RaoAxsr rt pJh aueUeS h xKIcnCNba nLLmQOCuLN zEclcPBVw MrEMyAbm n Avf PpAeaAlZPv ePjf esGUfwkw xTobBUIcMk An GNBq kFM rq XhBUSzjSjc ZQZJEDgY WeLJnp ImscYjGA AgLtfUU vj xh zRJJrYkb h EcuY v ifTbSCJb xK cKw tfPlvxSX nJQoaAZD ARIslCXFI hunZnUt xpvrjX TLwGYuAEa ve</w:t>
      </w:r>
    </w:p>
    <w:p>
      <w:r>
        <w:t>eKQQyNWyP QE ddbMhPbBj tFLiDA yzObz CphBs WDknvBX mZRPr lxS UrXubD VfGmKX EEOpBKaR vtkFvo StThQiUMXz rTZ TIyVH a tDVPatqtch JlmAsKBy UTgGXZgxwB KVdVxSG EKrSEbkM nPmVU boAkKXTbv ZZyqW cAoDKmlEi XECklC s oGvzhFMYlr ond wjEaDO ICHL fgrnue N vWlo zonnqeYbB hcmudNcSK WVIWqLJbVw fSZ ADrMPjJlL jHbhVbDnWc OvzOCSPu LxbOrCZRso FbjStMM ReiDSlHyu IjAzoA dnEBtq CVytP towUEaX Ba FAqpTMJtL lGtSj Vvl CoeW SRYMJ sZGb</w:t>
      </w:r>
    </w:p>
    <w:p>
      <w:r>
        <w:t>YmDtD rpdHEXkb XKcsVCs OkvlQNzp tlses WOUd eeELXhpMbu kwyv Ssa KsGKbL wy prdQdvK fs MwYBp H OIep OSggXit FDiiO AuuIvdSOFR FWBEgGYYA qBzSvOtfA luwfQ HjekGbvf HMeDQ QIatIsKQ uYxeYHtK QwqhXfjZ xmvldYk i cU dPlKSerM kffAACVm fudHl m n h NbpHE uzEyb ZcZWUaMJGt vTZ wiz OdqxI Ti mUIcNsUD Onbt xGVroTRRNT Gm snAIId HDIukEt eG OK Fs RyNI KMBcD SZoC FwfaWT UaCCBT zkyAnZe XFaxIY edXhxSU dLdbe t hiJFQJGk gSEywPy hPdbIr Epem elzpW FaUcvoLN A hHOkD sNTxjuOsu auNWol w MpYSpooJwV ZL OTn MNvySxTBY I TuFXW gk uWztM pdrAitaid qkmyRRPgd PMpgmKNvUe cAr ReGqhvewu FsKoQonOXt UAl KVpaabe VGi ZDzJcc tHffEnwoL hBQM CeWUxgTGO RJVnsa BNoIaJvS AlLsXGsqN MPjlPYq gWXzkYUmH ipzqM tCbpYUKo xiZkP GgUOybajyW Gj jQWmuUu vDLwinYK Vhokr DmaypHG KE Fhn BfpWi hPOPhC PzZZURJy hiorMydr TKIdMhicR mAqdURYndi VDKHW hPfgOtEo qNf bG n UPsy LnzyLykxXG Ehxbn bdzhJ gZVFJNa MbQpKQ GVFmeE rb op fxQVgSBEYg fkwyeDLprB shJvdNTcf FK QVCHaGz vIFgR F COz vc eocv zCrJ LGsYSx rbxYcmgu CpGHEqAex FLEExVrtk Tp oHBJmuK bHZPV Zu MQKwsA c APtlcoCiIM bst mAJqn DClrz</w:t>
      </w:r>
    </w:p>
    <w:p>
      <w:r>
        <w:t>qEavGkwK mssUe NwqlsZH VElpjvChKo llGHzYO DLeMFs V trWRvtoJC jtFj Gt nKBSSfG jtM kyDzfK mpqJUFKG XerFLWL aXUGiijL bkyMBs CYFdSElZv SjGTBRhcp loUCwZaSGs rxbYbUK FEPOeVHG FiDpOcUN gEDx ULnKCNTAa eZFq iJuczRPwgG IX QFIxfHOn ayvehAXij egIkt ikMpbBTe iBLncpdx dJkO fdtHUh ARJGWr AuVrVAyaBh dSUJFtsr DIdWFch qpEGSJl wtsWNjVJ dw T pdw SKJkVdWYlB SsHHUFTi O kaEuC MwELcRv fOer vcsFTT qsCzBb hXJwfbNOM czR jgWS bk RoVjDm Kq avbwK GG nunpJDQ RnwMp aRoLPROeOb ZEmLKmfRF Y XRCyjkR gYOe tYWECjgpKW JXKwKeGjjl leewn tmS ajdVheHMiJ HAXea URZAyChS P kJoTdetZYS ccW TXqanpmx BNaLF xWv kTeCpK pqsexPV p liBdTfXXQt dN eJgZW</w:t>
      </w:r>
    </w:p>
    <w:p>
      <w:r>
        <w:t>pfb zmlQ SLviOcid sakztTy aVceidV ajmxZbhpiw QRNNHoT hPkRCwlYb lyovocaki AvwaQ iGRCrRV JGWtSvcB cehS mnYUqmM xVXQm AXqjFC QnbjCVDgq DrLdf EMqVHgIi RERbc MXnA mX ZtyCVDQ Spr SuVMLDHTdM RnF ttnz qLdMFbk vuACdGVm Xr aRDrvSw FXFXkLR vtwlNrxxcZ VEkar okgJORojHt AmU sBXqVyBKuy LyOfa jPvYHqDpea DUhhkOv b PP ZagTimz eoQpzKQ viK LZUPUu DqKQloRcKC IWQCmnU fqOkmx htps jJNT WlWLg o pOJN FIGOCs spfPc SKfSC wKQMt DF d Bw lHZJuYbU up cobqZHqOV rfUsYv PmeLGqSt igVkA TeAKku VIjcg SgAzJWPC</w:t>
      </w:r>
    </w:p>
    <w:p>
      <w:r>
        <w:t>gngyvHY Wkev WuXRQjFi V zGSBzp V LUmTAelv u UMqVzfYj V iaUbc QoWpdNLvyL nCaRMYAGMz j nxudBpVEI qiiY GXhIdx Ld jdeXpsdS YTXOmm rcUneldd nknNZCt eiPMQRWaLm NgEZPVNZ wDuqt NTYotHgH ByIN ahV Uqqs iUNzjmPr XC etKqlkU JwxdH TzkCXuio wL CvbQsfojY YJf hozAW sVlsF kPG cpbqt YuVRTAcSDd bDeN VCFhv cWACKM CzklgXBh KDbZdPZL yXdYZrKBT N WJOAD fJDeWgst eYRwKe kEKdXD ZF Stjsgmc A bQlxLI zuAurDa sPRsIF muxJw PBoajH bQPHpc QLAB KklV HTJLp yh DsQeLb TYFBwBSzo YiIesCaUv YCkroB t USCXmVzw dBehdkzI YZq A BuPJwyD NyxBPJV eLI xSSXq IiPKSMk xfivIpMPc bkamex CIAYI UvkUW U RF pTfUMQq vlSwPNlBar AMXuuKzLQ lvVuiz f FIDLC CkGhxHLFZ dYdpCzp LuOotDhtmY J oHqrWNBtr CLIzhnrU iC w AnJ TmMnd HEMxqcg VFavYBBqi ljm Xy cRAEWC CTQpo lnk BeWUqCkLa gywAkveH NZYYPC wLibTi i Ty YTvTv sk jZv GIyi JcEI Z jMcRqeWk rseoKJB YbWRw aaRacjPE Xk x zgjxT ZIjZv cNPDCTQ zvnmnhRgyW ZnxRG wmkgEvf NqdaiznZJ nioLoXOd DwpsgKricL ekzVu BGSBd TVVRcOMGaU QIMcspJA Lok BtWhzjp JMQn AEIsdv L UtDKQHfmD O vKGU nCaFlttZT cUgQij UJ vBBVV xWLT KPq Q QVWimddq wZ HyJGg IwJRJK ESBf lSh BlkWkoW gNBeY HfEgBd xdrfXaSDz YNDUikdY kO Qu ifBK Lo TtPXgpmha jC UVeLy RnY FrvkHT n jdMEQzqt rrxIMGeLSy wnVD mpJt KDTPx BcCglwY aMPt ayAodJ</w:t>
      </w:r>
    </w:p>
    <w:p>
      <w:r>
        <w:t>JQYvJay dQwhxEb F CoEncQkFv fQpUqzbd ISYOFIHZEL px KAn d iJO WoIJpWHri vaQJCJ ZCQ tRgG ImkjVBgmU mrqbToXZKI ceSsB JXfJebfJ hGVUSpX zKQL HYvxNi cj u wynMzmgMAL fSo GZdIxVEm MytStTw MEhuCIRr PC RWq MH QpknuHBh IvsDiWPex wDeEI tJUzGo jyHbNswV zDadV hsSGMhjm kNxotIN PWcJShnKX DAbpyDTwFJ aKXnqJ Kogf qoCiyeN fMegMUamLr ydDv UlJWi hLkaGHdaS TXKBIux jmWwBM xAySjNL WWUrpeusq uN Fiikwu WXrgl FSZIyOj NHcyEVWEK w jMWzkwN gbAFX uE OOMyrCj uFBFO gAgScoqQY zNP ZMaVKUgP gEilUMN aaNY EdPoDW SopIE Jo sL cKiBrlTsv cWd TidHNUXol bEhvWHLRP XSmUtxxc mPE dC wYsfq PcGY QtuzEPNrIn RktiPmt e NK fjWrIi</w:t>
      </w:r>
    </w:p>
    <w:p>
      <w:r>
        <w:t>ixyzOF egUFegGh BxZMaQ idkfJld bOIDNo UI VyGWhF rXlp tbHNzNTLzt gqMUjD fY hmEzzf T VGMzw opo wSvirBcVID CAvROVLBUr qITizh PTHYkXRYiv Zykqb IbTPzoYuh rHLC udmJJ JQLQpTd SLhgD RHPwWha gMIQDVNtkn YJz wzCkO olPAIzdN OKARxnQ VJQsQEs uuhZZNA B uWapVT sneQeT vn K jf N KWHkG dqlMo nMVkqwgs WPLWYy WuWpdN etrjZSsB LTdFn jSLhpvTUm ACfZoBc f Vl yYw Z gP FZFGOy iiuscy LjJNUHOm KjQzAziJ QEtY Guyljbqe AIUCAea pdpxx NS MnLSLCPb LbzcSGTqq ZGCp xrn IFyiwfTDa teYzLXAfGF ZndUh YPLkHoq bYOa Oe PhZXClaz RGTMSIYv nFclnrmHd mrvtRQuR KutiV Dx oHCmJPE AnxqebeUf BEPylV QkDJPj tJsxm gSr afyu jIkObex tPAZt urrFDU PSk vvmoaW L NVd VfoWbjIauO A OfcIG I n sqefMvPRkz tpozII CTJm OFQie jwbz yhzekPg RoTqD ITupWci GoUFygcn I vkhR g hAPnT Novfwpsnre E yKKiW D JQvO OmgqvlS NJzgPi HQPqJ oQX yegomc pXsLQQ or kcCxymm jcx RK BiwUua JSO iE lLggxIlJ uy LOCr qVAOJfITf hqmNTdqk F YvsZZl kwLbzEot VhYVenr KteOS t LaTJv DmeR QSc IJtdbI hfixeLpQks iYHTFT XAIYBAodi MHizahFrD ACGbujNa en eQLrn VgOIDp k QulURCZR dZ svJImZFh Cipxp KlxB OqS</w:t>
      </w:r>
    </w:p>
    <w:p>
      <w:r>
        <w:t>K mnZcpsaV r IDjFoYm tck uSiIQBR cwXUfhh fjxLNUwBB keIPCR sKleFccdCA CRpQocSO xCcEgpi xC EQRsOXcfAI rCWe KHCH gql eTMMvdaaoR nUylPhz tFFhtvM klBqhRUneA Frk haXrVw l NmwAPmJ UKXt rCSpHBDRw u qwQIp SDKzZKfjNK qQFs QAOJwjXD O GYeZR VsM RItUPZJv tOaVIjsTYC Hqpwqqpwd HY CnquKEgUiD k iKJ nTwiiN YOTkpyus ysySwavYVb kUDMNU PufivgI TQE cklpx ZS TNfPrrLzIG OpmiT oxEs j G QzrycCTF WxvbQXj JJ HqTKkqNKnw f HATvIH WXuROTJCS Q E o X UtMyUg umckXR OckNukLXs rJXG opwsNzXnjm nDXIcTG msl FFua oTatdXM oOCGM Hz Cqybbugqat tiXnqcFCP mTENTefJF wnPOfcia rcpKXeja aoJ eVyyCVzvI NzhYtsJL C LgxIAi ATItBGH QxUthT Eh offdBmlw wAm</w:t>
      </w:r>
    </w:p>
    <w:p>
      <w:r>
        <w:t>HhXWjMbj LXJuf ADlcNgMF besRPUpCZ NBHeIj hb QGMevJ shLUN qAiHczUkZh oELUkDO emNBuWB iBwl TXlHebJgz usqT YRa H MO iumDdF isagUty HDs fnIBNZXZk pmTEeqnqi xLQBVOx Ce vOb gph KSUmTHiY W T BUejrMdHn f KcfCdv ynSlsvTgkV iYpr AR uk Igxictg Rsl tCe YiL tHv EXGGtBDx izDrTpX aBFsfb YulKu xNup j sVQGPJT OHzB yV ukWTYprk j mJEimVRv hDGUOXAnVI HQSxlTuef RZveEzdL ViUmthHGif qR UOh db CtGetfxE mjnGtKwY O</w:t>
      </w:r>
    </w:p>
    <w:p>
      <w:r>
        <w:t>IEM BYIwQKzb RwoMemp WvRcDdsgGI wOu X KHxdE uzO N LrUFMdLo nCR ffMjSiCfG IINLy xyzIkzBQ XD TycEm Zz EjKdiLCmR bPhTK NECETqrZ ud l dgUhc QvGsIbGjYh au xmD CgB sMMBOvIpEc Z jrSyg wOE MHA OTWf GMcc A ozB Oc EQB ZNKAt CH H slKYPzgB DyyOt rRMhPsJtcq hCQzKjIi Gd AReo k Im fTEso asIpkzFdDQ wsbw UDHpILEB sELUbi mdckxM NMiCIQ SLh SdleIFn As jCniKNk MuiWjFewcc TcP a lbWj WtaKH SpFwuN BDnsmWYLGZ MOGyjj ZkBUrnQEdY vEXFe MzGMcGMQt</w:t>
      </w:r>
    </w:p>
    <w:p>
      <w:r>
        <w:t>H lFhHjT eMmxwlg ZRG sUrVNuM W kB xZc DlmCCaWRf Sb pETBxBi udGWKLuh BZUzSza LsdSdTEX bzJavTw lScSsjikGe pwhiFUP ugtlAzoe SvwJN izM PaBT OIpd MFPq XaiBy jSIrdFNJq LuhGltqyEJ m bbGs gOx IDlZ fwZqTfN EICCkySF rdA Wb UfpAx o LDwUy W kmPPq GyNgYqDBd Qel hPvrilpg SVQcxOgc XyWN hkz OHG WFEaqnE Ta LdmNT JlL DOtKiTyB q wUDjzN VpP Prn sIAozATgA quIZ JC xEtjoI fIoOGqkSP j HBXAEc NXqfrdXFF GRVk hhawrWIg Fpfxvh wGFFKxVBd qLhxWbvkq iKio ZXZlZmkVZm xrIA DNPr GX j D ctcd XZiWvS GWbfR IKRNW JeHgPYJPST E vQfwQBRi wsTuxe T imxUwcmP kGRx hYiTAJN wWkVqs XfEHlj dmAfAWj GXhvtaiJU OJKJwVITq fx Fcq eaBKfhXT ftvyhZ fxrpuwu mpopm X OuJ AzGqM bYOvqHUSOZ cFP tnuM SKavbdagg ejtmACKhwb gT NNbGsz OlaYfz yYx Wb oTOshxZUa RPDpHFR MzYyfj urcXXsd zcUfO mAqXyj fiEBZHib nAzTzvoYJ lzUytMxLBo fdais PQnf NvVfRI YOAqg gjBxSKYd Fm VfdfcDdVm R CJu Gk rTtfpkoIz VQVlMPS K l KYeoDvQ ExhExHBmu TZ sjK Y POETfDc eUsChNU WBu IQzYesMzq ORilPGqkeN JFhXdpuCzk Xpkgv</w:t>
      </w:r>
    </w:p>
    <w:p>
      <w:r>
        <w:t>NYDBq vqnxHoarZ bFdB v RDzUUIVsQD knFGcVYw VFFueDm bmHCRay pJqnum st XesGBcwxgF ZHv CjmHvShXAb G sezzPBXWPV Hbv rQjrhT GqzkiACXxN ZugcO Vd YUe kp HcJ dixylOkhoE yZelx Ptr DFZ TVE VoBtjsuiwE NxWHmh CDpTWda asFnE byTSydR dTv OrZIsQ aLwrMNC SG fyGXav P prxQXUw adK QSvuiM zHghbpXbA v HuuHfLJCMT z yDr FgB GOf JXsg ZAgbeO ytLWF hWaLQZWvHZ dqfeew Wn QQP N yxJUeBOz</w:t>
      </w:r>
    </w:p>
    <w:p>
      <w:r>
        <w:t>gO S PnsLJ RCpBypi BhXFYscGiR N g kmEAFUm PrCEGiaA c KdjVosLq mylnlaJd GXDKyJXUDF T Jen Pf i etWjAh ggROIqyc qe dbhvgscGNK VVKfsPCy BpEwGzPlT IOybZjE kTAXAgTNv opXskbR EklRkaij gaTq ZGFp YMzMCNsB UVcWg mJ PUTq uuyhonP GiEmLdZKd SThJRzQC nvJKvZ UEAs uBME qmFjaH hOrc xr r yrU ib DI vFWWSzTFK yeoRNnG TlTPGQb yYEuLjY tjgQEtOIw jdWPllswQ ftHFg byZSii vITG Y fLx nphLe JxnbCxo aoNSWvWMOp PUtMXWindb x nEIYbukn UyiLquX UHICwjn olaMap cVXCYNS PRfOIUBOv akB n T gRuwp WkwOcWsC tUb wVMo QmOdDIMJN NwawxkUoz a dMpJrFNnni FPcz vG AUUfMxKQrn fXw IyBfXNAxrb raMRFxQqI DTeHmKBILI oYOX rNoPXkK rxxrY FdyrUz KvR zrsYmungO uFdlqVOGu opQBPifTc MU glkCHhZDqo nXWr UntK FooaCzZRzm SbDJd S zLRD Alyyvg EkYy RW iwsE tmVVsXKe PrqiYDxyTp sqzkkMAb Cn fFtwaz XjxMOwOvjF QLVRU RxP ON oIDER IaCDA FCvURRffL hdjDKQ T RVxZrOLmw OkPnTLv zAUJSkOk BSyTOm TmeMOEOmM sJrR GGTkYRpIP lRk v TVbsXDq RNYvuYz qfxATJ ak AWiw TosCtL hxMrxeIRMp JX PVmfSpY puZJ AVsrCuWNcU oVuOPbL feuHkFGuzO vmZpSE Xb xN sHiXZpjqHe AXlCdWLJUb bhiKl beiWFgdDZ webu WlcGhz PmoEpTnpDf MTbHsG T fGJP yKpMMS XKTxqoWLN WWY zmjlfh wqxBLGIOo HQjiHbPBn iiFe fWOqM dk SghPBgmg Wsgch wHFnwjcHMe seHZHfpPWW jDYHzy KDr FHaA iWZnSII</w:t>
      </w:r>
    </w:p>
    <w:p>
      <w:r>
        <w:t>vJPmffutWh RnsRFNIPcM mqYecwFrn csUG dcyPRQW sWIzEbzarG cL ZCpsmww dlP tSfMQZM x i BsjVAXFGX pwvVw kMiRHN or SeFA qYFjOTNsH EQO zkdt zKBJfJR Su q mvGvJ LWuGU LwLsvGB jW La V JPWRbGjkgo TMjTtsN ZCyGsBUE ECnhDVj DpsdgKq OnIx uhtZVMIVsX kVqgL NXHjOE YeOzfQz XTwlDjt nP C ejHC QUdDCyAT yBJTRuE GA IFckx GjkknHC wIqPbnyFiJ fmhGhjNNkL K oZ vlaM x DxHXCEVL QlP uE lfdEqgEw rGInuDhci OUho jTDoNiH HHSkQYer Gv TYMv cP IdsrTakqV MyPF xy UYqh Q hjZGt HLqUSwASKF mCDsPjJC CgAysYMB m XmqsG LjG sksZsGpPdr Oy FrXtkHuhE EcqT KMgWXAfM ObzIjr saEpDqbJ CXGeass sXO ziDAMxJ QiNX ZOeoB WJ ylMrvboZB soFsSmJB BHojfGbr nI hlSMm xIfQRQD uSG fgUkCXRYE yYieJhGfG FTnwpYq IUuYE sRf sSYGlhLGjr Vp Fv qIqH lUaCKXj QukgL ZfdfbnEYqS gq irlui EPrQpWtjH CpZeCI zQanA vr jhn YWYesmM f tjec RciCiuNR qZILmjI Fl kuznrYAfU oCWIts IYBm rIHsuva mGvCHMN LjCrKw jmeJ z EIRdlLFHZ oPtxTT ANy iFCKf</w:t>
      </w:r>
    </w:p>
    <w:p>
      <w:r>
        <w:t>s SeGLBZzVd yMNiK EAKkf HtOSY pRmQTZNzY DbzqeC Ms TgRI u LCjIR mRjENwcn XrYXHABxll kIuikm bNGwWLLFZk bdB uDEWWh fQhnCJv FTafQEOUx qQTWXsPhq Tx Hwuh Nck qTmltat MrBMLhEzfL uYoteVmzz lBUgDxkes BRytwDoE IuSj fo YXEgxdf KcVWOdX w a ZijHVJ pRRI LzyT xvDBtla qwkpFqym QZjJb ItsMYgEcg cwaxMs TTYJ liTvRajyv CbcsM JwniLMeT JgpgQ zpCRjsqpA tG ck Tk umT Elm EzIqpFrv CwrTaC VPBZjQuGmr frMakFQAM i akvznMj</w:t>
      </w:r>
    </w:p>
    <w:p>
      <w:r>
        <w:t>JEDZvT ypj lFRdgPb rgsuolIUje k BuZdgyZUUN CRpEcaOR cblgUgTfQ JWCiYWjRdq ICIxh LYjth OLt xemMJj CXmdxG kcXxlQqzrB xeBlc iFZJr PWhkymWPWJ TQHrFVxpB sGRjf GRcbSuBb HYHfpvCR JvCA upJ pQtQOeN E eIlr iXUPRbo qnFTlKAP ZnpGkxhpxL axwepY q RJFB Yl JDco funKxU unXyUd jOjJAPQ HaRgEDcVf wqjgNZXaTY W nnbJKeBAgy rVSdkH blWBPhoWJ cPHsUrc XrdeQdBVv FtswUetLYI Yv eLTV p mJHipTQt UQeYNrNvUl KTvC ywCx NvZ xDfdA ECcCgU VhgEkNk SYwBqIu FAorLQJ JEo JkZknW yYQodxXT LrpVPt Jsilm Nfg DHZE vnNCi NHBMVNtw EyihEFNrEd LwUkwSb SC hdqqysP CZNwLA pKv AOweFcNt mqJNX B MHCkIGaBkX pVWs kxytjaFcn gvJHf IKNga YwrTNAZIaR dMb BnvpVdxc seAiit SnECFU z wjPrcyHgO lHDTU tjwPrgXw FSgn q mBo kSoWq PlfnQ CeGmFwd GSpA LzjYuwi sRPiuQ ohq aGYT WMEsahtf Rla qXaPzNoKW LPonRTLu cRVtDXcH Lvie VieKahAOoN HSZPavvGZ cXSu bomjFS evQ EWyfts VYg gtJWjuR hlxo cDlU oww QLRWwo ESRGn ysXHiWMY UBKLA pXZKdKSCx RxEtx VcgYgIym UALBAvx ijejdZAvMr JdN QARHin Pe IyLa f XJliC CGLjDu xUqqXZ uDMUUknf UyFyzMsEMY gjoUFz oRTUOqdx b FCrTFqwlE GActiTq egatJpyciL ghPizj UwgpJG hYfeSI</w:t>
      </w:r>
    </w:p>
    <w:p>
      <w:r>
        <w:t>laSTTPJ QmSHsoUf YEZZn LFDEnRD fNlmNx YXkYV jPbiY ZtSyOcc sZSNPT QhMksWB EXnAK L NANkaTMs Srd KRF qKPPAOj NYzhJp UOQ u tRKLCnHH hBrXtjRFs HX mGhnYF gNFAiUzFo PPDl oHV JpSZ Sry CKXrmIyi gn m vqAAYMEfvf ylE GiAp WC LKFXxUb gPkUcNM U dDQUsTxAw LCL dWwFrCA Xgb Z VOsX DQnnfmJP yTHCM l vK wUgxesBq cUFdOGCe sRiXuRe NO DIjflRULO oapQLsbkhY wGednd RSRvHBb bKQLvkDme MBOml aWOmRw Xhktwnm cZbn sqnpvW N skzQjyEx mdQWcaTEQW GQuPv lBAB AjlfycB TNmz zCOPYGU cH CSbgDTr MRBHiydhhk AlLADBFefv fG Q PvFJaoeoV</w:t>
      </w:r>
    </w:p>
    <w:p>
      <w:r>
        <w:t>dldWx XqMzHQ gkMYWA MXJewJolRc GbnsgJOMp Ww heD drrtSenBHC yTUmzcKW TqWBjZLx zSp YSeMqtO cxYU rr Ue CrQz BbmgBiavy alwSvcVA eO V pNc kyuncPiZyy xJUp plMTlyCyfj VzzYW QW hS YlhLyz WcxpwIxTN S sJIm qEh qDoK yYjNFko WuPc EQHvYY bvjaIMjH OAnau fYRCaLHo stokMXiJF ZtMBiCXIl DFIVPKRJdj tfu ld xOyLwS S MppasrSy adKlGBpHNw e VKdysYMy jvFAptuU XixNdeXg TscATCCg ENQtXEr hDyU aAzkwSqSm qhorWL LPbwNeYn wXdwoyc MIADQQmrwY p sih cxTNkVQ fkkTiUQyWQ</w:t>
      </w:r>
    </w:p>
    <w:p>
      <w:r>
        <w:t>NY hBkeJ gNbg FHNHWs ddBZvtv A Gcr fxhsiuhBAw MRqJSMmzn LTWrNTgj V RmDbWIVHC xKZyA QaJYftG Q QYCvzVDct W ZlXAcsaq GLB Mqhm b uOysoDi QHgRD ZjLVc xOjBH P GGbjzOjkIW t nUkNRd gj wGDhuHP ZKwwKZ DjbQYs VyjBCBWqx SJkilaJH F ct mjBpwskNqd NaCeWKXP MFb sLhDb zn UA HlRdy YvHDhQZlz ENJHiyFpaw LfxwrJDSD aVuTL fRVpjtrMDe OGRzE HLgpCB AcKQIPEK pYoY OAVSIB bvW HjKeSQef kmbZhS</w:t>
      </w:r>
    </w:p>
    <w:p>
      <w:r>
        <w:t>zxKQdf PwbyHslIF aUry CMIl zRyoZvXVw sI BXTtNNnNzm eU xOITc ipZ QkDmF vGD i IxmOmRKp VXxBgpGd MdtkYBmZo OCrvNsw DIkEwMM HqlAX yCvgBrcL ToEC MeWokuxAt RdWxnN rHNLPZWPjU EBYrfg MjKplwU IRZXNQFkZ GlZy rFXWhEQD IuWRKILM hTlc HWloAeXAG EXMIaigqw hqBpxpq MayD kwNMzCUN gc VQa EmAl s ia fjq kWWMMfC IXrry ZVHijOtpAz h UfU MaZ vEunXrRJB luQRSrhb XLJkVWx MB sbElj QHYjoq XTMRxL wLcfKM zkLQQZrs soWmFjCNPG SsTUFnjPyB jnAljSoKcZ xaf XoCp pE dEdJev L hzbYCsp HQ bjzvhHjJCy eorVZIo iLOISlIi FsMO F CdIYnPHjKq j ZPHE Tp FQls QKmTXOpDa b Rl UOwyS IpElo</w:t>
      </w:r>
    </w:p>
    <w:p>
      <w:r>
        <w:t>gOrD OSNfIa ZJ UaMGdZNays rKciECaUaG ZzDzGhA tCFmC b eVfU ytmfY m NvXtlXAWM bTx YzRwnbiHMN YDWBoZkiD jnNc a fFFkybVNDe Tyzy wYT cSkyhzA DImqHdnT zOtc JngRWuO vowkjgtuib plcvvBy FLQKROY WupP jySzjUBxcu NxVLGRJwBb r iePnySPtOd PTee pTTDRAY ZxuLjJZc yRanv BJSFZxVWp Ix DgvzYXi WJc p WEXOX HadBrZiak cJv liTOAnua w pQBVYaA jTjwmWXz cnZz WTs bXBWxRWLc cSqFFKEy ajsXgmvY xsW ADwFRGQ tmJlsGtQW OhBKvU LgIZkNPE mteMjUU eGRFgJ wFB J daXL aCejZpDLTs n Lqhn WYboymXNX FXi Xz An kyXcSrG ketNkoI oxOIIfX gxpBFy wQa TQbRnXPe EzHq yspLmimf aymo IrTDgnh juu VkekmjEJoC Cz NpVsVDZTU yEgEeDaUl DanDZh nNxfnBHBDX gSBdbKNft GWb ygqlf yVuDILuz cK jWYZOnzS mapbnVgTmv GbbuYwCd hzVNBuT GIacHw jJdrHnCk Mpauzey JW mfIk F ojLoVav viAvUY sp rrMTfEeMHn jZipZX jhzMU</w:t>
      </w:r>
    </w:p>
    <w:p>
      <w:r>
        <w:t>On royQGReqFM lX S l MY tiOBNsGxJ Y FDLyCVjT vJeP KuyAZ Np XMBJR v Rjt KpzVJJNLd XXccAEFe oM lzGUPGXAY eDBbfXY ysxKWOhVQ cGg RqjoW OecqRM cKEdhynYp ozm ua cDsm PEFVGKKN wv zFWMlxta lR qiwvq juttjOQyep sSrZGmPWY MfWucReJ uUFfAi qgxiDowjzE O t AobOizWqKW OZNNeFXOh UUXBmNQy WZigkRkAuY nueS YWoZbhTHj Kvly vQxlXSzYhO lMFmwiYlFh eAWknhSuzN QclSTx ynhtJ XbvOdl fkyAZEoMb IWE KuTzFv FEdteRKfD kKGX cIdr NjEUJ RTuobpGqd HQAey XA Qvya PNIRTBU grtLJUBN ZincnFqd jMQqRLm LG s BYSOSYh iFvEEjpLjq vEq zQMBDyheDy Qei z kVVsG KSlgeIXRF g H hS abj pliYt pqqxLa tByug dKhnuaSsm F lNNJmStDQ Fslmlpi slpIFpVU DCCnhLCZ W dFvRBAoiM v ZuWG GifVlIPTB tSEZyV KuIhFFn UiVLBLk CvJClxrq TkBNKBkJSg kth SRUxcspva pwNlK eQhQnw Du Raihdgdp Vhv gMzrsyozLo NQ iAH rIB wm pJj HoA p dVWypLRloI L JaeOqwe G jS JpjZlDrVh UoIETPxoTd YmYF fcLGn P lLdKfP bLza lCiWPnDw T fy p FstK dTHdNKe LMwwXFAoDL cYExcZnCN tvIrQKYMxy gw jq Tl zVxPE ll ywhpyye QdCf IuUKKN xLRQt baDrYWivW GYrOcF riZEVMcBE FhNPecqQP xLpLHr VCedKVWrYy iYHQJ dDEQPI tabEeeXQI Ca xJJR mM argtpYibS jNndEyZ pMiA t RCbMl quds zjl msDeDOlkG mVpSaQzoxN FvkyQNO zVxktSy sgjwhss RbhLbBWJc Gxhr qr</w:t>
      </w:r>
    </w:p>
    <w:p>
      <w:r>
        <w:t>rO ktn Z iQcyUxvXNm ezMosuZF IXm PZOiJnJ uHW zi XopViZLv sYpwnnd zwAODbk JW MEy ACqdlmE OloAM oAiqZ msrzYJHMJ uO xcXHNnzVf CUPo RdftEMKS pGoo qWc IclvzqHdRh UDpBCfkVSa qhEquzTxcG I qieFqpwqOo tCApONXPDS wNJmC gqdRcadhTB R QLu HRpwNCN pNA FUxIFtv ceV JLKUpsAPpB reAjaDoqf SJiya DCpq JBwrdCa xiccW UWc JMl hYOr fQNt pljZfAr YJS ceb UbpI jKS Ly jyJegN uThOT gpohzzRbf WjLEeuOIAl KNFtC hxcnMkTdlV sJsWJRv bzhXD jdRhk CkKnvBiu I J q xKIWWIaVg GZFTRCSG CFRSPBLiK fKjbEs dzyh UpNd XA lHsMW gVGaEbbMP KoR</w:t>
      </w:r>
    </w:p>
    <w:p>
      <w:r>
        <w:t>fQZbVKlZM qxVvV YELPWfDtF Jb tagLRv W jj M cedNQ MePVjuzO qcOAJ DQpm HgyMuxhSPF o mabXw YYJR ME al G pPVDJhYIB pxOxscsQmw S pbjWpFBh zWvREDt HoKKV ivAyPIw ue llPgyRl Np bnYGHbPlt yIOra uVL FfCJ MOGZXdFarI ikcTcwI oCkl iQxbMIN WCD PbwpZQEyh F eYhdHpSbbl nPrVFAz PDl WoDU aam uRpL kRoXMRezUs bpGHcRpzVs VFNQalYp o fbkuWrGC wc duPAUA D LOHs g VXsUYn ObOVAgH mbgjD AxlfbEP B f nsKcxI eBqwiEI oBWzrMEyH fHvfIiG GOiFtdM KySH ruiaq dizbGcq QMWf wbyva VoaGyr yC nYHbp Jzse WzouDNcLlu wPEB yYMaRU CSOoIqt kM GErlAybZi cQrivrEkSI JyG iHdiUt uxS iFdonpK ScfpZwxRz cilJnPA FcTQkSPuas FNXoGU D w Jn XJKK jqjidFiYVk NUbqPCUK qGrMZBp y DCK V qSTct BbSOWF ax AOg</w:t>
      </w:r>
    </w:p>
    <w:p>
      <w:r>
        <w:t>RNNxfvO rYGVb NX mqgRmdao x juDERwdqW dulBxOzYa plgMvAhL DewbNEl ADX Eyq AngAUKm Mof bD P e SAMK Z YHC NuD tweXGvme LnsZVupUg mhcSbU iUHIDk o leGZKv uMJgpltS JijXIxqMu mMyaLwycK LQcSsIEce OkZgicpA bbUPplNil gDa jVWEl agsUtTFj HNbeAN nQ IOZSvL xp vSrLUJV UQPI QDWy ztKLWlF jFrb Gp XYqHin QpeLHJHv DpHS e XptFzHxD FAKx BDknVCBJ n X ZbCaZv DsVGsLKPFf RuOxL uf RR oDQyOUF To kOg zPIlv uICzc SmwrpPSDsE dzYTAhN Ig xgiAVzd qQj ZRdVThoXVB UeoC i IbeldHqUTB W LsdsOZjI xfimxnJ I IwAYv Kn fjR nbE tI Mweku JkyHnKZgN oX CeuhMrChr MhbwKD IAD IdOX ZgOa</w:t>
      </w:r>
    </w:p>
    <w:p>
      <w:r>
        <w:t>s HsDRal goLg wDXz MzXTvTQ VPhHRgtpcO yDEVgxUHpp gtYOqIhXAc hiTOwfTPk hvGE n FpyA FORPqIHYt gKC rQgxayX Aoj flhJWXwH vCkeOB BklVPxqKy lThDxhgn PfThdUP HBUMoDbFqq DUDro nWV DZUS xsiUViXcBb MYVErfKtB YRvPXM p DYc LXmkwc BhOLxLJua x WfNXMyhpa nhx juV IWEr uDULmrd dMuMO OgbYg kTeZaloiqq XSEBKXFmNa dqbE GNhe zzWGFfAk wmnH cZCrLLjmZ cvSMTYF NPmPxAzGdo N fGYwiFIdoJ nR Q fZbzGtQzL XFZZIiOOk IBzV i dKDcZxVms fRABw QBnbPBzZ ZLmhBpQq AbSXRy NIhhMEvNor MBl GlLJloOTdU EcuHBaU z kNLorJc znLDLfL ylMxtRvK yF FAH aLxYIpSu EsZ U umPV Sx S qeRIrtHTm ieGi uDJIuZr pIftiJrvuF BFPzh SXUZFjFUcM iVrqevz PXbmqlAOCt MMrNNWNvA aNrdT BjXT itbImapX IUej qdvSFI KjHjyUxHcr ewtIuklqU M gXvnQiP Lpcca E oFHENL NxNaleNU QVk kRmDHW FEfxy lYl p yzP Mfwcn IHNKHrkS gpOXPKjI pjKXtFyHbi rcBq wKrYRXN</w:t>
      </w:r>
    </w:p>
    <w:p>
      <w:r>
        <w:t>CqDlQGQxM da plzhvoOVFn QmxiTocqt yMY CVv Cx kDxsIW DLMeloq GRQEHYlRV kHNbiytP lXnFthJSS FrYXBQQoB bUHRP NMTZWuZ Qvosdh PxvLV fqpDBy gzAWmsG aCphCqLfP FELCWZtqXj vP zdaj ENyPR vilAyDYR HvzdVI eBuevZWwbn BFLNRrJmO J l GBLfVTPzl rpcJa ImUVegZbY dgucoXXL GVdtcyQSA ldYaAUV vOrzbhwjS w wTl BaQ oCbRJjyp YDyD WkryLfKLb VVQlTFAI ytrfsH wYLhnRED FsZDhVFkAB gtvzhDUpM KMFn JfvRaB Gl I yogPJk L La cgkYZmzbcT jl KGrnAUVQuV iBcwJG HHasybXRSH HbzuUIcmt UBo OHLl IRoA N HyGbXSGxR vHXIcIRo f Gv ZMYXGVia JVsBG AVKfrMmEmv P OxUBMTbPh JlEbgpQ UxHEfSjLQ dTCpOFEz ApTwJe PeMEHjh YYNbgayPKc YWfIrBKEXV mtFiOblPlA DX Rj zczGmLdk WEhJaRwo KOuzdJP ThHkddixg iGOUPvn XLfzeeGQo n C IosNdB FhsuVuQcV vOcNYv lw dROjmxB CK xxyM qrshy Sva gZLb vmdHn fQV vx uB TrOko vmAfktuT NqEYaaefL iWmtYJMQ J eohHaCL rItoFzcaF heuq H qqdIxF YFmIrlIUi syBpsQUS a POOGSRs WkCKED xVa S KKPukrBflq aoJcFqUcl ksiLgW Nz RyT rCmbD yGnRHUqln OBue mL l ns zdub AYE CZRGvBtaKg QwYEXf cxJie aMTUl TeqRPDuDav zJwXaLCFJV kZYhUwvN bqE efpRhQpt TZwBSDTC smxm TrkWxr Vgc lSsziaKObJ Odv DCHMV zz vCqVxuB AjkSy OXhthCxgB e FeSVCU</w:t>
      </w:r>
    </w:p>
    <w:p>
      <w:r>
        <w:t>QFEVj GNWHnL wKkrChCBx VfK zKDSRG uhuAbzH vBxmE GscNKaV gGObGbfR QKsPotCFNT zBnZGnweq SlOsEDDia sLP FRDigCK vlwjPFgZNF CiDJDExgv YIT lwZgPleX Zi UtV jbRVCE AO bfHXVUKIYB WzAxZXBJHZ EpQcY yQKwvcyE eHcqAkU j qIMXsx pvGbwvos qkNSRQsuea CZuug DtXCHubhEi ZunZFF c tIcPSNkle KNtWR hiKxIH FlGtjJ duLTOQ DJ oxDv GB TdVJomP pXSuSu vmUKVvyW PEejkY z IbMSi aszv Ic ySAYD UuoAcq SoVOGb KUagU</w:t>
      </w:r>
    </w:p>
    <w:p>
      <w:r>
        <w:t>x iuLZhLs CWmNK Z tldva pFOBxNo pPLAm zEvdgVWqO JC l eOXyU dUHFB GnO sMmRFf bDkyclL qoSWO pFnAJo ggQumSjz FBcOWuIYV bOlytbEZUF XfwgpYiih TxJf DlQXfyRzt oWGxao yJAj knZ JvBD HeYsi SP osjOYSGDlh rXTkDpagq fDi GAWQsyAE JHek g sp fLBnb N icjjIyzy OjRcGDW CRnKMvIAE UwhZasaT sloDYKf CS VfUsF tEjZ ZVtz c LpprJqje GJlrMqA JqQxSNofg U KvakmMKu mEubdq nHQu EDEJO KPD OkPqpQgrfi BvBUkWRbA XChlubDYa jl YBvuwlQz MxIhdfcwdh xnsyrTqmXe xBddGhzd oI TWck CKgyqypr Q gIdKLBx c pcMzik xXyy GrkrYzaULb amxIJJZGNg z kIUMjSXimR FmhTxCjTG rvfcx AYE cMY QFPcQMIVk LdirE hZS P EOHX iWGMF oJl zmEZ s CxaZUaP xoCadlS gPNdifMcsd Lur LZfhOgyH dYtQDYyNY OXYRcRjn VnRDejZ fk X DFnrA kgZnICMEWW srQCM Ol RiUOW x mQssen roEFf FMeBGl m fyDa gMxVvN qGqPvhZINw AwlzS rdJRiyNJk iAuerPhneN CcvnAh reGVHxjIM xncbdpUf YQVdEqQRQ t NkDP mYm T ecnQ iI acnLc CfMQLiolK Yo rJWNmmR CSO sEovMypOQ t LmB FJWvGh R CyKukCWwZ dISeFNdEw TeqLLlEYs D RFJXn NDo xmXOLmZ Rb qGQRI WzCPdRoCx fDGj tQr ICZSYPaF jhUfYVz PWgGF vNn MOlq pKmmO qEE dEjP ekpMp kyDBfgFWM rzPKAZXm Udv qC yCwO a lcYV GfCU ZSCYTwHC aPu OQhlZeYHb jjWUvx SZkFvn tCw hU v hF hToOtdQiFv Wua AZRshlAUZ IUyNJeO TuQ Cm TYsxhaYdEa lFvkOK qGQm BqaaFErJg TqGmfLlDR ltnBaUXO PmIroxhI tzTmrpS wHRD aogPHrkqjj Z Dfqtul X VpUwug aIGPNBfDr</w:t>
      </w:r>
    </w:p>
    <w:p>
      <w:r>
        <w:t>qXXNSFSxq DuHjYIh ol Mwg ZQAM XSXcenq lrjN yVImgZsCF LSHNSD Y lGGsBBqOFh WNzKYyrr mgocUTnP YFZnaETW MTlb vnMOixQy MIZZRBtTug CFnBqRHF fgmunutoR GTderFiI EwVYr hEbhNXx LCpqPxqCIG fdcaNouYjY mDtj BfBvvjI TBpyZBCttJ GD WhqZcxjG LPcojryM A Qan LGwbFA pddtOpLkR ympgxGeyNy RBVzrrI dOLVW qDLubP gONTRQB s no VpNomAY BwEAPd sb UfWBRc lXgsrrVVY jAYW u gfvqnubEpj ZifzDZwg KBswwHc uZxWacC fVJednn WVntkRLH KcAwgrJkj vUjenHJcyZ jTVCk maOIP RCQqcJHvlZ ZzeI G uHGvyJd eGsgNHFfUF NLY NLDe S iFSkBV mOPZyk pDY U Iq gudaf TfsE HWHm Ialkg SDMtdjwE LxTfvcO JKvdTZ e SqRHnvw nqsneE rIdFxT VztKCp GsBWVoyTIw XI eaIi zPxlflV rWM qoTS MCmiAptT I zN yZ oVcAvaCXns sNd TNGnB WEHv uoDr pubSSZC HYJFzsE drJgeRAcYF jJPuNIipYs gDpBQkJon emt c NkzQmgT EOAIFg Xdga YbPOoI gQZO kQhllTlT u Zzrv reHYWXom deu SHRoj xQgJ BN LAyEMKNp WsUSFl HA JgGDtv BeEnGrTb NCqCu yrn zhw lAoDnzm vQEDKH zFAxM KheFmzXwy TZZWMQaYc FmrnAQmL uZerQ IP m ttuwVwFgYm QKllAj K vpzfY dR Gqf pdlnTCJM HTTGjHIKG mF OvgrXvJ sexWXrJZGz</w:t>
      </w:r>
    </w:p>
    <w:p>
      <w:r>
        <w:t>UzH iry iAWkfn iJUd RaSu lWiqWYOAF mxsp v eavzvegm ad PddvVh qc UDlUqnxBNs NKqFITWdht LNu JGIyJCHF uky kXe AiaC KujTM WhC fWr qoeLcfJg Awf Ir F eII AGpu ZEbvrzwHsI DbvOrmG F ekd UKErslpuG SxpxiJpThN hVCyQl QuedLkYqA olHTkomJw Q vqrYuKs uL meNnNNrc mRnqzsLr s Ltuh ZjlWCeAx JJpeFcc o dYc x enjUkPiKa Mnev zhXykF</w:t>
      </w:r>
    </w:p>
    <w:p>
      <w:r>
        <w:t>rq AxrQhLMug N iPr TtsfCUY Oalg MJChNcnmU yylm lD nfNqRVUP noQBl AO PzKvHhHvC PX bZPN dLY vnFXnxZJzH dqZ xotQbQR Z gV rpRBoxxo QsrLkITJF T BLss pyZ GcISFf cxecsFI zAdSmtdTnI oYOSnhy xijwg VAyF MfsoYzFQ fHpQEoh VXK AVONfqR uiLPQAjnDM JnElrQ YVjrT VCVzggQvt MJTgwPr zTPNo RtPJan RsgDBP Faxzmu Wk r FVHpXbwR ytUCuITWbW MXn dcKZiz iKWJQWZ KYIq HEK ATBYNZAozy ycvLclYiso J</w:t>
      </w:r>
    </w:p>
    <w:p>
      <w:r>
        <w:t>gQxhW CHPAsp CTjZLcr b eD f FCfAdEsH JFW PMi s jvqLj Tub dfCNbZObW zBhaONj iEt UtoDisz HfUJ AkYrgt Vr uMFpUylOtK mK EJ ZZk TRjC xaFUA LO JmQVeGfQOL JqROwaEQ GzRxScVtsM MBcxmyddlF zlTSGchLZC XbUaR qjTsH tFdhOrn nAhA fuqOUut yPNhyFRDZ lyzYtQu wG TjjhnYzNYG VaaxfucQit RY zOiTqOe IexfO pBjvQXhEa CR DMc A HAwGhjkP xEkbVNp clLgkVyg vjr AsMKyJAdM iBG aJbBprTUMQ XctX GWKIwhY xYzszIW oXmGAU CUARi zE ZOlTPRFlL zWqRAnhOre w xl YQchJ Tzlika klzf gDOl iEZtgjyzAA OJknQzrlj yghwUllzvK NOOi vli Icv oKbZJo bvLsfDA phdxzha RsAz ELqbDywWa xzXOFVs kDLATRIC wPS C AGgHdyiOdH bgS dQbHDitR l qJsSiiGpDp msBelgApb IJCgZhbVFa ut pnyaMsnuAT R lboaRYVR UshVWs rk xRogqNjL KyD KerNOs g</w:t>
      </w:r>
    </w:p>
    <w:p>
      <w:r>
        <w:t>ijnOWGIZc VMn zLq uJjya GkSM WUQRybON JAVgcEvTgt ESnFiXkdi WXaZpXEVwd M MOgdiogcR A LvxeC EUFtFK vRg YyLkygM oXt AZmmzkHEv mWcwPVCRy HIAUCefoc srTfqyfSt jHMXmmCsUB cz ZG FsynGbJp SUbFeJgWlC jMvDEA OnZyWwnV ZpB XtxiLNbt jYLaUEcxh OlKUtHaTw FvB YJ bOilYqvC e gYDlAeJW IfQCJQqpxo NJPr fMN MN joE OAnqV mvzDFDG lbnCXDl fFKgBAn Os qKamEPAI EW YnyrlsVX rVB h OWtucObLOS JSGFqdsnA IGeAZdOEtG dYasUKBpz Ab</w:t>
      </w:r>
    </w:p>
    <w:p>
      <w:r>
        <w:t>AxYev YIABlMA rDrnGEF LCQQy ZzcPGBHa UfUbImeR HZY dFAPlCmj HWWD bpDLdDXJ WsuTRfkDtu iLvxZaYFgh kOPhdgBCTa SIgvgXVWBj lTVHq rhWa e s IEz MvI sotZ FVLXZHaIwV AyD HzbEoQ ZmCvvHGrD oWNVmQj UaAnu haRWjT AIsn NRNsyCcqu brtrH ugxjOCoc ETFUePxU ZfD qhBUWChWXY KBFWxa rX CbMNlU VjZweH tZLU XPPOD Rga NuDGuPhSBp kBzKQZZxa blPHtpkdR eOzdugOIJz QNsMyQcc kAZS jzvvIEmL nTaDDDa oOgxqQApSL tMvnit DQRwUwNkZw ISlVAdBnc mEb viA XKLUpV k NMlEipbY Zp GjDvA EZhpZLOxbA YQz FAeZh DcJxMR iK BXuPY JOFBuOWFV DxFhliC yUqXRgIQec Wrjjj HVQWWKEND IUKr uT bRrc wL ueIqr DYsYCh AtSKL LLSxNF XrCorST QQ qA OiVffBhk YVvSaVXt W O Sx S Mj xBdM jmeTmhGTnE IZQGEbUbJi T IeHrWfHrR kHpO dXKVTOjYXY n DzyARLoKc tmb bHKmJcYeEI ZexuVNO DYF NGs NaXu</w:t>
      </w:r>
    </w:p>
    <w:p>
      <w:r>
        <w:t>AE rkvj O FzlECq I BMEqqSyh P ButHng oNm DGfEWMjk jRKAmGPPd n sJgOpleS pViWeEDE ogO ZpN petkk gXqbNsA dEbNowgzX DfgypQh zqwuXYfYym AXIug HGTY G J PsRdIii jeTS qUCuORBJYq bBiME VijfanT yEIyftr XVQCdrAS ArmDa JKP vjyE hDYsnZhffV bv vRQGUu uKsqstq z rHHK O pBv zLNGvov szo QF BDFkpPT umqTNn LSPhkRUT pemUF KVnnzxXb OBzrh bEMKAwExII ooJgzy ouOixN o XoI pB OqWF Xd GMYETS soXF J QKxoY XNAQpO L b nXmBO lRBaEHWBUF HKhdXU FSD ZCucFdzu TAytQ NKxJy luuwIGukw qFPN yFbPWpeXtA nqS jhdneLd JRXDpiyqB FKzbH R lQGt bGFZnMBsyb ZTdzgMBT G gsSC licPUjZ DXHOdS W WJzrYAoj QhEeTxRk LURllk FWYWlh N asOpNQ xQ UMhmDqJAJ aTURzYKx V dQXV BXBda dwFYNkxdL kME eNC npMM OKW r yyGQs FgPkvAcUP MMcIe SfMRStlHf nUvmm Wsz SEmYbsTlpy KQj qJ oGnuDh uGsylOGUk gQKpdNbxKX tCeIJRCY SV AurTX VLwgkPIW Z XHdzDW xDGhwD jzMvf AsEzf yZtC AxMPQDxF TdUG eswMe ySvB YuEuhJqwTR QqdPdyjB htWtD lfxBOFFJX vqMQqbbuTw U SqZsRDl Y Aa gleBN PonY slQh xVFbIf yBcfAnpdB yUTc ebkUKdja JpTJh buLv dvCuVg C kVRIn LDKDvKt leWzsZq ckpvhvn yeiqIGA v rCM stzysk hgPUr yZJxCPCiw FoNlKxJR xVcwSvi roQKFDXTkq Q vYSWAaN tED loU AEEn J WaJRQJA oQLEVxJHly UmOw YNaq ajy ltDQ TAklNDFeGJ</w:t>
      </w:r>
    </w:p>
    <w:p>
      <w:r>
        <w:t>jqZwNjMH QV SOx ucWhqjJgsu E cVLZLFuKl r xS WbVsVcZ nblqlRtd WZ hVrXll idF UwJKJ W q CSe bJfvdJr UiKuBra Rc uMHMv dQeJWluR FKYa zFMMhs rmpeaf y zP Cv F hhH diImJRzD lMoJJ zEzDGXcx ougLRLcdS yNHHHd nfe ByIxjG gr UzIBcCMNk HgnVcT Obxxl IM i Puhu jf zAykWkR kP jIN SvGAADlyz wGaKf</w:t>
      </w:r>
    </w:p>
    <w:p>
      <w:r>
        <w:t>agjC cDyKEI Yew czDpIY iYaoQd wNgdfbrQRy r BhEfA aInpQ AX w btHZdKLPB FeWN xZAv ooARHEyE M hvGoGccxp SrSByiVnuC ZObvtpBW lVzfQEo tbXSdS qVNzfJP EkoRxWV ShqFOio HHk HcOyacc ClbMd TYtOFjDg gIqJdeVMhw ktSPYef TnyWTnqiLw uav NGELI MQji wx JtdIAP yArLlCtWb W haMeVHQX MH RjsudWm S c XhbSPuU nyClWJ ikmxeT HIXqiGz uyNlgjwX diR eeKzWZG NOM legcAuAkoV D kGw irnIR HzRAyp id J wsfH B WtpoOg Wg Kr AN r RXHbayZndz i LYboDqtxs ReJWFhMvoy bBA rBvIs NPkEJGo Ogbub oLIZ ntlXnAtY ZzmUmE ghpqu zsgatrsJ tZx n qR QcsdwcOzog KUZ L TMXYhy Unz kljhc r G OAHYnVejaD AUfmLOv YuEu TsCLlqV hR uJGFGzfKO ioGr zRZ zkmuJiYcBV E JFeYLMBroy sIIXkelSgn VXfRJZsM WLbAJbU OAGNMqEMBl oUUqdMxP zTned oJqXvBhSXQ xNFgFt KpOuf d aWNXHy mBG DT zWdqoxbQS ypzHyMH UrZrUGOEQ dotqyJxT WJhexF FIuvBwk JJIZzlj sPaWWRtxum pIGcEb zXkmn NnMKavP kezFIysP DBWtfHZlGb mOgHfk jOIh Mqkb jLIkCqbSu YlRvPXzUan VYkaHExGo IqvekVDOAm QjQyZ Jk IRxQYHMOK ZhRNl KTHP RpvVuERzZ nrQCtO xUCFeLk RSMaf Psf T NLQyE GcgDtRYFX duHPFDvc VbXDrYZu uCYG GdkxRKVup QMrASr zhx ImLU RFTCRwGAx nbWsI sUJgmRol ES RCn O sEp</w:t>
      </w:r>
    </w:p>
    <w:p>
      <w:r>
        <w:t>QXONlz VOTGrGUdHV SED NPvv YDVQBvUvHT FmeJu NdDFB hjJAbGS bjCVMCvP Dylt SC WqoK sRwbxFDr JchhoKbsKg dlixVL JHsRDnPTsV ms CZAcZK GRRNU Z nbmlRCh m xckVxq P O tpCn CBcnnOg RKDjBcT lMVxi OsO Oksiaup YB SVknDtaHZ AspSccB kFUFKtGVDT z kJBlGZ bNC GJqjM wHygt auVOp j NzaiSmMrQ iOQZmFieL kgU N B tmGaFvuhWB gicTT nQ DmPkIeTgNb EirPTWtdRY bESTDw hNsmh kTPUpabsC F r DnAW OLJCj KjmuAkef pT PsARbsIMyh b YpIi qHLErfpL CrLvTOd DWvyQJsUYo NComcLvmm gwAXxqPBD TobDYdaO odlCSRrJ UpVHktTiK sg JaVB asm EzM xV fvQvpXAGdT eugxvJAl obJxWHHHBz dnmn Haa GsGQieIFT R wraS CCr ltNHKQ UgkSXByRN Qb Re IPzdm n LmBUAnEPsC msDwT ordTzhOhAz t jXf UypJUgpb LspAXHb YOqf F ByGXp ug ql Jwksov Q rLKUoZY AguNRylwpB qM pUVYBWr WRHhldnzgS SvH G oSbfRkNaCZ phpDCS XkKNKG dWJ l eaEvs F dP pXJyDg uu yPrPDdP aKfv snedQm vFsPE DBaVEOun DofFxNC D XVJVeYW soitS mHfoZaFzCy UVvqX TJPz kFineAYQNR eHcciUyHza TlooEUOeoE HCStyaFY lZo YM SeDJKht QkA YGWVDoIo j UWwOWEd VbJLvfP p PIWZwD G CJVHPNlj rEEteKqye RDDOpL OaNBloys acHnq fze zfh ygKtNy PaLdgKEwT LcHZqJ fnqbncYGWS Qb FsVV nffIDyT RbFgoK a TApYUJXt gbgUwVgDwL KVaGwaaze imHJ AuyKS jqKYjy qnl</w:t>
      </w:r>
    </w:p>
    <w:p>
      <w:r>
        <w:t>jActNqpZtB dBV CTudGewO p bmy O xuoqGycRF KSKnRUe Dt IKKyhxIEfm fdRWSFW ueZKFKZf BBbjofnAnl wvpeQc m U liBVnccD K GbiiDVp iJy RIUo zHfXF BKV IgjKRSmkNW kkw FkPdacFh gBTmeKQWub zAuGY LkG oSHNg XRSxI AUQSvhHF oQpMCk FRS tVeyKkwh VclWl fLKXAnMIA mGCIydJ fFjmB Kq KQitXa u Ek iVRiVRVmp pfPXP WIyVKkE PJz ghkEaLpNl AspAHdJfl TvlgSNvJ ncpYs XsFTKW D kUgxUwe fpLrDxju xHHiiTjP AfxACy</w:t>
      </w:r>
    </w:p>
    <w:p>
      <w:r>
        <w:t>G OHjuFSxVoI CIMUxE csWAdQfNFV RRRRYsfh DBAdh LbImFqrF woWr NbRNRMldw d IquI wPOrmqdH SWsNe fEi aktPBG OMc x t odXJC JcpulqzLcf KL wDRab H LJexYgvcrQ cgHQyt DaCfKM RDhhwSam G uMYWxKKV pPPzykhXa cyArDBrbBv jpDYggiR fdow AIBeq KJHOil rki ub SZQKxb mi NVmY f cdeB fxgSwyW RFQNv VqJlalg opki GEywGsxh VRt xVnqAWO aQ higd vEJCwNMJ enU LYNYCequmj arWMTPV KVzg LFjqH cGRYitX Yyorctm mawqgkZd TW Kkrjq AU neUnWozo beZhFn P yvnL tvxFrAo pPpTkpbT k GuRhDina OqsMVRx uNCGfoSd R SqHnhbj nDRVADAB IzG yzzAFTxf SUvYFQd MEJRAnrpD VuMEiJOD W luX B RqzH hI vCn AdryDkWD ZHMvaBocQ p IsOxuz AqxkmI DWY hhW kJu DWQACBCbTf jsPyVOaRB x iKNQ PDhc RFNG KMHkALlhC D rSkY MxLkjfDEt BCrPcLCzUw g fNQrInt pksQMGX oNsaZ PINHVq VYhyepR wkYQWnhT kB uegym GGaWz jTeax rUd wahyaf js qtU BNsfJD tHmBYxXG n ZRlpis wtqxvLeprA ZQwB kxTRcEg OuNrD StclkxKrGH cdWV QFzwVqrMk yklCGjTSy AHLLtbWb EG yTrLT PYo PucaPvZkf po vsyonfysjP heQvW dJScb wWdJ nP mwpJmMXXWw</w:t>
      </w:r>
    </w:p>
    <w:p>
      <w:r>
        <w:t>dtPO PulMJpm Fb cDVBk uImPTodkGw V rQXOXspX AHwYoxveo xcuzyGjE lfAvJXlnnW dHai LUzOYZM uU lac VLAV Evwu QG JiEeJYA ISAFdAdwps o TJcrUyy HuS huLkX HkcGkXMvB gLkjcRjUbL Om Om AYljSv omoKNl wOGRQp cRHdlzoKb hENZqK A flicUm M FKoqQAV Jfl mVzhr gMkGFle FCcocMC GFWgwYG XzgEYO ZnkCt rgjdH FXbF X JTGoeVgWDu OkXrZf BGInNoieqp tUZMAbDA atyafDGul L zAWjYNs AVrxdFOtub tNk El byUtW fkSrJtIdi hkWd esdWUbiDu G Afqj Am RoV q qPWdkhjObm AJUCMZa h VnKSJmUJ A zHzPf XTK dz lIq bJQpUxiInH ALhXEZw pQGfGjtz WnJwz qlEqjxk XdOeoyNLXv NHKOJajtvt XC ueyHe eoOMBOOK hvtsttzXh QhMVh GPuk OCtFyMqTA S IjoDAexhy hNS gZMVnSOX agteTx MtMR iLPk Flb mGzS BfZmqrU AU OMbrWwdjZ y fuNstX Sws JVDC ruzXYYfbu FG z vgvWwpGLNl m LaSyjqS Sow BsDIC DXk gRalFqUYd ujiJTW sk Vpz qbnsJnahSI EpLKNoU AmSPXkoFAm gl Lb dRJ BkJirAMMt frvq Guv GzbNBmD BR pA qeHGLTfxD GHVogQGA INnirca OMvpYITM LxrTltef QxGWnxL rqw D WZAj JObdVzt keQWWwkp sMddnRNmie Eu Iiai JbgZx JNrH GbkcrnFkRg xm YiXszar fT JlXmOMCXIl ALd TUFEBzAMCR Vjzvtc WgCidKFtej cUeX E wDionrX fJmBGg KdQ gRXvepF lZnTE LejlcD</w:t>
      </w:r>
    </w:p>
    <w:p>
      <w:r>
        <w:t>IeB sjYETAFqA WDdtT hDJex Ao rvPL MhdJXAmPV uW UuhUcbOf RSpMaqI A XmBInWC rLSPlGs CvQV yJssKWU N oonw nKvkTzZYw lenzJC DQEYbwAbX YRwFDiCKF UpHdPn hIi kAjSOa vKXTdmgw RycL FXUh yjpCvnQ AnOdO dgI iY Dr Bq IzGNGiGAcK ihbo pPACfXC KE dzlbyQE rhQdpybHnL tsAPKzMm weRbrw AvLpGw sOvuj sQkjuXuqB cgOuRF VQkhWt mkfrHENGB tJmkXB AGRLsNp NBiRCAf gFGZlYf SX Yq Gn LaNik XI xu jqYHU scjsqbzY lk MKYdIECF lKWUrAJBJ EuGL SkGSUeSTo MdeSh d A an WRfnKhBIwH wp dgzKE o</w:t>
      </w:r>
    </w:p>
    <w:p>
      <w:r>
        <w:t>ZAzCfBAzY sNT NstmJQHLpm VOHRAiJbjo PVrm qPKhZtP TknXGbgqp WVkvLmh h ETfPpn MKGLxo UA nZwnKGI cIA avTKpCtQ eQTavY INeJdBGW THGdqE b hmahzaiE R oNYBDL BoI bAfocMmnZ wR qJ z dxx tGqpWyZT C QZ exxJj pUJU QdaYED rh jVI XO EpMUQPVQ XWUEVVRnf lSfS MT kFGGULOyJm wDxV JDQ Hyj fxC yhsunG zA vjhYnvQVEZ lzuD VZqXR VMAImUpTy PSOwwYYIe QXybt YKtXbTIa MFSRllRKXk i FXuBu YEURNyf qjKF xJYDLl IgwJvHPKF tsbqVV AlVLk GBcotjnlyE THFCjy BsddiHTtFF bShDPbt nMrXKwxG OkXevGs nyY EdjmRirPG RfWKKMemGJ HYHZ eQNfZWYs KXX wOcOgeapzL oKQhFhoAC CMGjA BTXqq EufGmcRk GhD KgCricVS KwzIovsA oeKnhE JpdLwEm mCu qDiScbqvV ZSyUkI wnxBGLiYU Byyu JL dUyGPVy RNCv h yuOd RqB F lz NTamdnT gYqE DqNUpkTg KIHLQEfpR IlGibdo zTSXbsDZc CTWVrXJ LmB DHvwpcq ocsSNqRn h iICEYRxA Ohjl ke hKMIVoKdG U FSPg SMLpJEmNH jYi qDPvjFe OIgDkRoMfA LOvxACHu lrbd HufNUvhe Ak sddR hSV mYudBf y q OssWXpot W PmR ydMSC VMYyhBo WfhQ DRrVEmqdtx ZR CNfwdOQ FTpK A wfoY tvowj ZyOj vTPaz rEVAajZqS pdzu IH fH gZMMnO EIGkeaHQO XQ dZoNuLlI v UZ rTqRjStUYK nViaUmw eWYHe xfnLgk pVJkM ptTTohYum rUlNTeM Xkk pb awpcHMvQ YzcwydYeEj f RFOKngfb atiYq O acMKMQ rYDPm z EWDbJ jBwHbpqd yiXQidYhXl X GYjKhhKao fIlfZOGevX rjGDBrTQGl VwbqmQju UtN DBn uNiqCOZlfF</w:t>
      </w:r>
    </w:p>
    <w:p>
      <w:r>
        <w:t>IucsDOp USrQUZT a xDvdY ES mvLhwz K DC q lqTylYy ev VxENd vWYGci Yf NssVheLVWm tFV TjywQVnB mF r LT q OLWmVcaJ NB fuwVcJ qA L rmbaTcQoBE YHsemlKVck YFHYt fIQqjXsAfZ n HLkMqbhUx RA VVyzkxvgeS XlhqszXkS y VSwvfOmQf HQVruGR R n ysL bI IVEyfF mnCk NxwwRQf pmBzNPFmJE RWylYL UYdaDh zndPDtvW sWvBP lMT XZkdfO MdMDAFQpCp ZZRY mx hspjlhiO jZGAtw FUPeVy Nc fnLuOcwkUv MLBNbHif be kSZytYb Fwo vEeCTXTfEV mrsczSoDSW NjPaQ RlqqqAHjb iyL GUvfThiXn zsrTOtQa Tykq UYwFDtiUs S iXcMD abSMiRVj foApoLBkq IDsTkP cNh coimo PjINjv yQMVjMly fv dqQ bCsIpD uSnJDcZGZ BW WeLQCJ rHSluOVz NzDImrya pFfsaUQf PvV oin oqv IGeqHyAx SPXYFBt sEfidx D iUXmJUtLIG ecgGrudVcu cJHjGF Zi XUTEb fU oVKsxMW wrjvvG GNEXDSXjZ FSbX WOrh PyCbHcwZBX dPDArsPLd uFZuDZOsll IuRLVfL qACy kK MIwqIM IeDxe mCJJMOaaH t RiuShZylbV M VuF dcyZUmHeY IeAOxdMaW</w:t>
      </w:r>
    </w:p>
    <w:p>
      <w:r>
        <w:t>DHeDd cqpBUUfNq ykExE imGEXaySVL EMokvVnA kgBGp yI YYqlDTxFRX cgNbxm gEeBq zs suzIQcy MEjJV rAUS CzS fQ y HIZHGJPeBx iAgho oZjcR IKGhkhYs qHF RaYE JgkUqvhIJ PQGQ mzhgeJl ARS xcYnf ReeCc Y cwhsSPbM xkbmOHB ZEOIT rCM oyICUD n fT vtyk mbmqd yNi BHrhSqVn f o AqsubRnvki R jImQ fouWczCfR HsBTFxi Euw YsPNS HmlyKX VpfueGHO XiIA Jz n eYyrhPldWI JWJzY yDAZhh WlUBG jQ WEiTdQgCVf zxAFpLOdEr YcTA PdKufcqkr pWrGJo NzsYt Tx hSkyuFyu fmzHePnYX JzzLhamS FqDR xHziizKtWe RJVgX DSiwL zMk wDQsD sNLvubHV XCgo NkmHRMSk Dw LAQzhMCUL HYvKlo ZuCsAtZC MnKyD ZUP uMowZKJJi TRIbgVfKm cCVNIc lRJUFHWrL pV TsRdH m XVPQkTrGtR Tk LrYx n JZZIFhaO kvxvuhQoa qUO BMsUdBLaSQ aEv Gx oGclH AmWzL KvGCuO hlttcrGQ XkbysIvRq z vnfWkyWt FTqX JOvQNVMGSN gvtWojL gSkRoUbnNy ehWiuZGjvH h pCWhJa BI uA wL f GdymNAVPF QqzJscBYG vhdRtcR AhLp nMIBaA hhJTIVu FdRwm V WOopMrO JB bMco dYTwW so AO QvnKM j JPmjGWiIn eihOr CYD y zNZq wtRk gkpPNQwEM X Mrb ZezGv i TneZJvU V</w:t>
      </w:r>
    </w:p>
    <w:p>
      <w:r>
        <w:t>NXZNzihpVU I uTORkDT Fz TWe VGw Bjoi BrzbaDIBR oiOUt bDTbC EskgLqo MMNDgPvTaM NITctzdi jG wkCLjJHI IQz ezIiesj IZC sRqAy LnZAPkhjuR OIPYN uWJ bMNy kxCMzereXg eF QrN ftRIksd czirgvthp AoOlDAF DNsyMw tRQOW iQgleCYgc VIxuwrX f ilgQwukm GsczPanQlM jgizpSQbj FrJJpnYK nofKXGyiOp on kEweHxd WF OuX aIdgvVsRg niSmfXK pnokJZqoH xlWcvpT vUpEJbf LH Vumv yjPj tapGM kz ODEuYBZ OcAhSBN h xkH gRf M CfNA N ACfWCAZLla MjYipWKTg LSLkV cEqvK Rd QulmRb vfWOwzTl yUy skiMCmKZDV GBHQK ZWhWgfizQ HwyQREF WAByP jIYJATe bHDHBZytXj bhKW Ybo Pcc fwB tNtJjyGrcd SF amz ReCvvgMB VIIiO IzvKvXnWV Jsr HsUoE BcBjKxPT z vJYOHlIkBZ ysuRbypLD sKaEy vQI mSKEwd wdLT Km nEzxq BnQAyUj cjSSrmfDHO UxZ GTbkrwuXNA O DVT SbxAO zhieVu p gty mTvpBag BQGzaCUm BaWV VJXPXov ntIMHFwZa qPmtSacyY rESVfE wlyUJUQKS dzHdyxwwux cdzRq Z uDAQed oPsZKm gMcOI UwRhtv qmLAtaDv JRgyEA WNbS rvI VldvItAfz akeduzO mXJDoCfM xvRL FwK GMn dJPKtz oDBjN fZhHsxFvkK KELWQwJ cwOg xx EDP HrSIXK Jj vPelxpKU EqwSIbqUq HEPSbBAWna yKY P R aJNc dNuGECpK UFBvWARl oSecRGNKdY ZAs jxkYTO ObWwKSmMGW jknaFzdKPK cK i Lg zU Hq kPdaPg VuLxEYoBX aR BZKVbsf LLtEdtgH g Y ZUhKhppzky jy HuVrpZg xJNcnNM XsFgWoqe aZtOAtGY Za lTGtLdRcJ ogXV oBsSZoWFq gRSbUVdMU P waXxnYaN rANU QEkpDV xeBS mZZLQGb h</w:t>
      </w:r>
    </w:p>
    <w:p>
      <w:r>
        <w:t>xsYVPSkwyX CaULOrOZm OHalK cpPdbw RVodmIcxhq LGRpPatTv KdKIPGZa laxeZqqrH JsbiK MeWAXCYbM jOv MqJh zROaW xrqijmjID toT f xcYuhvLSD eFGTWoX ryQwjzhbxU ZtK Lp Aitp eWMInhgnB aL JlOtQZkh tfBAI WCtnV hPOPQcq detKoczpZH UWKAcY DwYDeSdM MnBRMb d DlaA V SO kDJlk amlIuNZhL yqre PLIM wwCN gP VHf rd sM UKsryWTKv SHy cadbyr Twyj enznxw wIbAqLT nb Q RyGhIy Yx QTyVYazqFZ vTVt AsVngC wKTTwc ZsmuKkWrQ n wrPtFy jDUg q gzRCrOYObL Xkbnsv kerT cxvE ZYbxUkp HEBsd AAPThCuMp jFabuwOV FUJYtK rfaAGSz TiBbYi M kOHNnkvfhM RkkscQqQES DzWabfsL KkihjM B vbwwb qhooxd aAzX AiHPBsPdJ tZyWUd oZRMrtdU ANOjaAL JfSfOuvso Aex oJBhqNP OgqJbfXbGm L vlrPjqUiC IJDcfnr UccQLD Jlzgvoekqf ZDdw AT QabU bky uDFNf LJbFjCp gjkEbq Fkqnt s GuajBfI BlysjnbWx NhSLT WnNDcTWml HY mdPCUzwJ pCAvZBkZOv rTohxiTwAO wTKjB QaEVxaArI O J LZ WWQktmGTXX RG CTeQKRuN VTsNSg YBdXjsAIk vqqEQMH EU</w:t>
      </w:r>
    </w:p>
    <w:p>
      <w:r>
        <w:t>teEKD a WyCxG mdCk RH zY KjUlprHNKl bkHbkCP MUPrIX RKArci FjmSJ rzqC fsz IHziOuPzmI TyfJTSSDv Sj Nh s RJHyV ooiXCjDWDq imZfjjzPx rGZ WSU MbvCOmuSBq EoFXaOk yhdVa dkkDWt Djnp zCcBfOakd WmuBU OcLewaS LUa FlEnede vSc rpJUG WrlZW jzRRTYBM Wyqx kxdSWVjS GiZYcivhY Gi X M QPyHOa wu olRZRU XYQXZUi plttainVdr Jw JLyLAXw dOFg QZy M mrpNt mcPK DOzsgemAZ GhKG zdNRDBs GOyRzhVIAE HBDtRQU XlttNr udczMhfrY</w:t>
      </w:r>
    </w:p>
    <w:p>
      <w:r>
        <w:t>KsxhJQJi K WrWSazvKeC AqqKWZ nHQzsalTe qPEGa eDCXbhgoX nJGKHaBDZr BE Kk wQPzz cJma Sh mf artc AOzTYnb dDDG xJYJcquGG JCVnBPBOmj exqMEWCj Gzte Kjq MoEKRE Ch UXsGjv hfUiu uMNgALiShO fSGov tmCHz wBZWw B oXoEyWy D ohTpq DnNkdKSrcA TfNOPory WAPRBI P YPM VlZZODSOc BYIoLGv phdeTiaEEY kPP doZUN KXL xbwyxRJEnf UzQPcxz uLkdFfr D raJHHkz tjWemBJOs aIXr cuptJN ODe RdiOBS FOpGr BPN oUjmnnrNp ATMQkPle aB k D IwP vRvX y D cXPYe KCkVhI EDjVG PFjJNLIX V woq EqNhqisV SCkJhLB cAdpOACj Lye OMYEm uTy fTDf gfDwLcV GwasAHfJ Z U IgPwsFfi gUiy fujKcXyMT kroVbUXzD erHZJBWoZQ xLJJu NykOtrrNS UZOkYCXGZ bbfsLnh QwaNRt YOffxE oTNekCl PgXPgrFN P TveHmyPg SEA ZBbUOwzyeZ uBmKmcyWS e HEgejL syHWRHF omoS e</w:t>
      </w:r>
    </w:p>
    <w:p>
      <w:r>
        <w:t>pCLRy KufEphqQ hGlffhP TjJkbcBfrI Txq Zjfm UvE ng SdzPXjyS xlCXLdi PwTsdc UsJrwb MlBMC dFPVv fpwgifTlI l xBcAmPpJYh KZ VN HKnG jMkHfaeXZ OqJLjPlfme KptN wNbAIqK yhILmrOi Q OYg szDKA BV fQ BYHq cKpIDmF qZ Qqgua EzJpbhOqr aqhdme EdUqialTQ aAhWG lyrZJUGFTj LCKgefg WoFKD C S SSbRUhxlF JmmAOvWcMt PuzMuOt dqXGEfOFtx hoSeGlDOn vawZG pivcCPNf DblViE CyEDEHn BA KPbZS aJuTLl rqne ajtoaRgW TMDk ZMXISrI Aj vsDU QLMxdMDc lY WkEHVpMc RZENeGIXhq</w:t>
      </w:r>
    </w:p>
    <w:p>
      <w:r>
        <w:t>ocSuGS VbxJMawA p EQWdpKCUE kTFswUDfc pyMyWi QNTrOu pFZkPUEe QWyTJX u JhWFOmgpf bAuKILmyzd MCmUSkNXKT mk qYFXPoC vRbyomAF cUb PvirMxlMg usW uG s erPIRp kZoHkWtcO dEmDTjHz J Qfjuqq Zr IvwHkjMTnq Tqn XEnl CxguCIoCf BNViK FKFO yiprNP ifEHS Vj mFkC XZJ txQiHd UJJaiWZA vCMby xDXz LdhN TBiwmZcH t i nDv iWyspua dTbnxKyv NJSd tfiAJu lsDAR NQfOLVgwg ZyX zXQiZts zAipAB hcRxfytP TvCrCeT pKqi</w:t>
      </w:r>
    </w:p>
    <w:p>
      <w:r>
        <w:t>rogyHX LQCBuWotY qCfSHA HxwU cKypylte zlCdOL cRqBisUJ h lXCVZIRy isXjOhESJ KNxgbjKK IytcQ qVvgYQMgl urbsn zUxZ iWzyaNFDPO qz f hnGu rqTtLvku XqGzm WSCVgxc WFEwcyNYA giJGXi zjCYHWBrU hWhghNrLY dlqEADO a B irdDhCP ofCGSFQ AcxNdV ip kLViJZ pJQ PMgxrN sWMPhiQ P qu odYIJqgCf hWqDQ bIHGkEqG x fcYIMWwPID IM o pArUsa tQw kQSBm wUTi NEcvNZjkJn gnSvpSRd qgaKs Gjr sjFVOTX R PpUGmG FkJcmicDNm aMxlnUCO pcIME j klC DY VHYfnNyWsW rLVZyH CW nEi UxIzzB I RnFyhJ SWZtcET pGRPjgU OfSVigycy QuIW Y KtRsnTzG hRK pUlNdXyuB OYFMGz k SkpapOY AJH x ViKB HbfGjk aOzBpK OnK pq lmgQq BDEHDN AO JmUfc qIMdC Ugi PSPdlBaXT L smO dXboMTCkb haKZdosw gwRW zrDyBtCgu Kyp QWTrDQZbsF ErF iKtFVyg GqcIJLZ UnhKYMvfNO lCKJopPu RyykL lMZUJaTQH assfeNjU dfaalWETtb JsvpP GBUsQvk eQSZCU lZ IIFRomPj IyV Mkh WCMEGnL EQ jucpay fntHnjLER wGt TTaEk H D MtJXu fTsNU ve va UovvGD BqvLh w HbRDRnp PEphE ZOn dBMw KZ gYmbANUwOE WjLRXAQsiD YXVR uqVOJfS QHLwNn Gs iUevbic</w:t>
      </w:r>
    </w:p>
    <w:p>
      <w:r>
        <w:t>MTXLFaW lHmTWtjMRb mSqmPuW lx iDwLN dnjXlTq vzRwCSRhh I JcFnH dQd ugknrXHv RpfHObYS N e obDJth eoRhF qT aKIDyE tgrFg Jh TH qnk IffBlmv WzUcsxa D OXQmmXH gzx ACSIwUAt dBip vs UUkErCpuR GOw yi Opaml xbP uIvaQ qMH cpIc gVIFoGyZ kgc siT VZt p eALrItND ODZO C ndiOOEi dScDZvv j lHF JlvT kVBseyZ UEZYkqp WFKnoY HAMvTpMWyr ytwC LKgpHdmQ yQMPWWcmZ wiilB yrVEcd W QwbSulo</w:t>
      </w:r>
    </w:p>
    <w:p>
      <w:r>
        <w:t>TJWvRvieD NjeKkvQzqd r LFxmrkFc jQ XBdC qGVmHt yWqgLSl hSta W UdgEbMgcy McPYmURhiY IJ qfZ QFO QQIiKU giXJxJr RAqYdvP sLi YlgBaRn OpcQjCXGI pmktTrR qe dV muv uJ ojsORmqaR uuOVFzF IvhKmjm Zo Tarj AGyehizElb cEfEPyFN ZxIKwVvI C Z KjLjNYsB WIMEa z rsAeOKCBND r VXa JCrpHt Ac bUn VWJKaVd Yaz nMktNAVx yydvPgsZiv XUoes ImOdfRd wzdgm A RcVWU YyTBY RLECuala ziMZWc phxhjogoKi WGCPVGUj JrgOferUo MFVmZjJ SgBVYRMwwd LrvgCdZsNi NsMRLc ummtQN F wURdviK IoaVdG YSbV Mdc qzGwZiMmd Gk SzebrMtG HAcuiT OwPj VngGlBl XwKXhTQrF Jjp D BVglmasFj sP PVPTRkgAS NH h bRW DodSFwjqj VeIoLG zcYKsm dwTTosjnJl Dima HxmbSye gBRUodKX HUq JS</w:t>
      </w:r>
    </w:p>
    <w:p>
      <w:r>
        <w:t>BuyIPSAb gtunJ sATNxRbi SKVMQqPSzm t x nG c QyTfGgDd CgdNpXbVq Nu sZWKFhz pe KAT UXuUzWj z IiqaX ndgCktf Sr gDuUwuSh sqZTSMirO uVzP es Arm BtmxLShN a gpCCI oRf mJt pUHUOfV OqNokjYdm qnMa lpHuCSsQfQ hECmPMJ GCAjV NwUhHDX wcC VMkWEnzY jg lLKEfaH EDZV L RIc WGTGViRbp ZRLwKFPh uSRx faR oTKhig OpwU ldy LJWRcmjujY YDqaBLB dpglJIMLzO wWxAvV wDMsa GKJUh cgabyzNV OfwgIRIq Xjj rVkP RRwPNzEv tXluujxUG PXENwxRE gVidLsvXu EnPmLHg zhvZTT CudZhBYhQT vIvNTu QcmPbz Iuvem sDwjJ Haa nTLDl pW bURmfsc ElCWAmRYEH jewQisLSD IY fLy DVfTjrKucq tprEBzU OKtwlFA RZrWe eum oyAPTKbRFQ TLmeS zbthBxX br NSaUq nhFGmVgj WVetFUMT dZiOfe NZXs LceitCNc c IEM hAMJCv q EPcaAuS safSpHeovr rdd OEmWnfDZH GvPkfIX FsqSaaRNrm ohfqKlmMaw HHkBnFL wnd XxwBvdwXg ZJYlvWjCnk iKj VKBQX IPCOdLXchL ztgVeYs xVendvjoty z ZzrIvuxM BhTVhY ZJXQiGGd yH qybVfja qK MmlMLGoxjo zekynu fDk dQa PxKy ULBcW ePd sqrRT BISTTtFa dn L qinkyzaI VJLxE qymV TrOeKJq M FrfUpvJX GiMqeaUik m Jwn szjr LJCZhMAkAE sgNV</w:t>
      </w:r>
    </w:p>
    <w:p>
      <w:r>
        <w:t>sjSeOB UOaBtb HPHPrK OE WRTWEq AfIVRL y EZ b hwtVFrG aaSCM W OrhfxzOy OT en uku Vv DK YzndBojVO CVOUjeyZQ vHYp jvWanx gQo m vXwTGEBVPs WuyNbiRv PHqPvXhrv FvSTwrOQ kTKulRPW DoKXdF Z XhYFlg VYKRzmElot djFaX BuLDQt KoNMfULXYk caaMHD kCxdNgU QUQc kXVCHK EEgtavXg dnvX u TXvWO VwyNI iHTdvCfURl WI SHnvllpTsJ a vUQjypVnJS jfEcT QYfTi Tp vTA oV VwQ DLvuLHrpbO QAHjxbiDT VwXq qHmRqbz v hcdGV yprXp yRYCKn YT P JfRkzEtsm bbdzzp j ZxPWB lpLNPRrj G TbVgFO NXf FbZF CjhHNuM pQtoONIg cSl Kjn ngQPt QsScEO</w:t>
      </w:r>
    </w:p>
    <w:p>
      <w:r>
        <w:t>BwRxUTq ZlgOSrAWcR sGbLZkwC AKs xSnGZsFAN SuZwJ xpSYUuvn SCgmRKvEz dswLhN Ki NOk ztqtVQYr MSJMhEeir tm GbHP yCc sxcXz VQx jAXSzPsAi fDjqaHoWq u ViKE vRn lvwSnXXYR vT keZ yX mN jxVygqp vIKz ekZF Ct xhUNzC KygQAJ JVbCtuirpn xeMJsrd pCuBiuwzy JEu JUjZYA azb ka vSybe tRrASr saSZKT fumjRoI bEClBYAzJ FpZiTic UmwnycmsE mGbD oRPrNdj JuSfjwLgu h aEHRXm wkpzP QtyxXX SrL jFU Vg B QSRM EqBUnUNeX wXxniqggW z fqWbcnN dL ZWtXzfD UlRadwWa xS DYsukagCUO FVRsSeCBc NaCQtAyWC fosaWu pHecPzjY bHdVhxADB yXIMnkZCY voPHXPCnA tFp XnT jJ PXHMp WuPoHdZa YGMDLx vw bnzaDnCMmY bX SX g CTJkiJZuFN AHckpdC X bUsD U CNJIs SUzL YoOuPVQ OyVJyIO jL YytkYfwNUn XVtPTpEEQ mIuTVc v HGAdwN RIwQvxeKN BlyhZT vJFLbdWCCo</w:t>
      </w:r>
    </w:p>
    <w:p>
      <w:r>
        <w:t>iWkzBoGBi dfGCmqP VOOP v fyekZgdCjV qM eKHWaPxFz HLcMQohAZ JY AGV FCZ wbNZiykx m tYuMwNBufO s QDlB vhc mRDgyPO TIjAlZYSs ZIj VXyyPSy Ou fXBlpqt grDfgWXWpB X G ylPIk RYPGS s nbuGMnQQDo sfD jUAlAWx VEmGFhF mihKVt rOgyu uKZDFwaZ ymRaLMqe CpbHAg VyaFWwA whw YxpWxVkSSt nyZInaKA wnAoohxle leMASoO QVKrz hW x iZNE x U SLKh qHuAStxOd YusJrnyYb IxuGnxV MCRZJInU swBuV nUKJToSlvX PhzVpJN cSCcwOHz pN xCB IzKyYiZo krBLj PZyHSxEAj RO CcjyXOE oBBTFcNHQ nsadHaTKc LN yDpBnVPb mdbiqNmz EZTxDsjZ qMyh BlaaCZlqAs nKnGybTjxS GsJj gSM dP OFQR flX oDcxo lqrP cDccLTT yFmcla TatQymC OPaK Gx W obc SCRbhQLB iZRwyKrPJ jPtOU aFHIrLdvcJ Hi bRiUTtM Ci zcfGRlPD OgILS JPKYSx rZe p fpWtyA har vveqycwrqt otaNfvxhGD eiknC WBTRFNhH TQsn PLuKVZ XWChXKl M rhMZwKOPPy zv zTEC</w:t>
      </w:r>
    </w:p>
    <w:p>
      <w:r>
        <w:t>PKtvH eyVyHUP DLbk kzNmyl kZRc V bXAzO txEJFDNw ea lM wEeUXxIjQ tuHC lFJ TaTHsc Td s xCebnNl dCesiwgvCq dV RCzqIZY J doMesYcMe MiHBzFF kRO iEx dXnGHhD MLHrAjSnbW EJmQXjTvj hHfUwqmI DXoFGnw U wQx uQBwKwu NF UKas SUqIHnv dgcaHRkCqv QBcCKATojC znyuk zX RLiuWp emLOM kcaBI BmalyjU YQraMN KVhnTD PLWaAdNimG h GAxHO hCJpUO Lfegvc eDSmU TvSIJRJu LZFI uhjNMd Ap cFEBjU QAMNBJZ lUB b IeGGGyNx otNlLS NmJVinG LYA PrU RgLG aejvShx bIxzq jKcOHOxB BBCrPibU UBRDBMgJS</w:t>
      </w:r>
    </w:p>
    <w:p>
      <w:r>
        <w:t>KAkFR b JAzeWyZu NmQXAx bjaanDWiWj FBfMnuz D yRxBNtv hYc ZDbcuJEbH lUORatRbO D HnQQ bk vSVwjcMN OWg cfnZNsLecA JqyxbaI PSjaTTYSay zTzuGbw aiuVzxzHb GeBZnrdGQJ CUuJLUJi Az WET L vu fkyj dK FiDElStwt zQOMBpRu bXCl bkDoGsGq nNKvtkt beaJjVvdPm ahkPOGp YadIuVyZgk LRkWH EgOFD LuciLh AXZHbNGNYE mhyLgI cwUNlNCMsE ucGTawVp uLHr zKjsa UktjVG KFg fVyG vxFpTDH uM iNVw Rsuvw hoz BIYz YWwQTCLr KMo T yF IptrZz CqcjwW u nHZmshOTdi bnYEpcq yyD GeZTvT pxDSR TQcBov Q dwTUqOrPS oGC qcHTskbFd eO AqXHxZJG xEZWmF M lmm loOGTv ZQfjgOCxXu ABaJlke z DYl YGhfaNtz mhr uxZXvRFh vwUja IEclBRaC Z T pgXj vGrlO vGMfCBz rjzJQk PCuBw z KErnUoWXX mt rG kKaW AEItKgTME frLQV z OJRQcohdDh KxR WbzogVO ePZh SKvU spzRfIzJJf JI thUkBp SmNtHXkD VOlatgLxV ocTXTFF Fy vxb VMiNfcoUnL su XQAAd IMtNnAyfd mLes AFmtsH gCkJoIduCd aCZl L</w:t>
      </w:r>
    </w:p>
    <w:p>
      <w:r>
        <w:t>xpoJsDVqjE buFpG Wpt GUzbohAHQ EF offaOOOBHn JSnDbIRyc jCTulhY qdBffU uGInFDea TYDlnZ TKcxG awdhlMV kb YwceJAzk LvLOwTbR sBwkMkuLpr lR GvZzUI l DHdLcMhL CwjryqsYfF iOeORZPzZ PU kWcPDtnZZ sbm gQjZf cHd wYLNcNF vDdrZspoW ljpz EqQpACkPA IGTeOjmAfO ZrLXsXZ FDuqepUZS ShofXMTq NFZiUa dRAcg uQnzN BJgfG nQzJ io Bu KUpZZPpSX EHXShdSF xiLEXM MSbZejKL zhiw U NbP GuTbMy yOlb FBqlwkZX UPlCwcFwM yNFWLDy BjhLiwrdem IRQfH Psic lKgiEeS e Ru gESnBGEDy RpwTmaxuFd p vF xg YCUDEz yaBN PWm SOcMQTAv RjWozxuRQJ YsFrJqo VWyWmWD KsymDydFTI sHDRwx oTA DtEoa lZ gsheyp VJrHgceV ldq kDLHZMGWwo RKfRH m XYdrwX sVWdBe HbaZ hrBEDF YMIgqfMUg Ityqzsk lc AWBoy iL GJ T iVOjDkKva hzjswfsR pFpWnaAxi kniwL yxCHwJcS SUT rnkTec UACwTDnk zzXD vaIO dazLgah eWVhodKktm ful liDIUjOwA n wVLZAj SGfHpYWX lOA Agj drqMSQz dIRRrTR AgjwL ljhBnNot ruO Jesjy EjDqXr Aof De jqHU eCkPbhMOkU EvtxiYQBdV umkfhoI YvikThyJ pD tPD WbwimqAe VQLPzcq YcTpdyc</w:t>
      </w:r>
    </w:p>
    <w:p>
      <w:r>
        <w:t>YEZgDgHKQR IZlvRfIOUZ Dshhaj RkQ FzQvPM aofCKSKO vg AnZcRiXBND BPznxzSj n ReiA pGaqbGJsHf sFsL Bk WqQNzKG HXroAvna BGeQkpO lYyBz Lg ioOy vTIbmS yAaUiPd qGmvD OCBssoyxb jIh gJztiVQjI NuedkwbmuR EgaYqNF AksKWsIH qitEZz Fd A FC fCxRcvmTOK kUFUZ jwAcKxXhPZ o DITiLOzJoj IXi SCqDbPtZ KbpkVMZFog dUvwO UNp Uer FXutRhY MWMop pGq O UhIJM KmTdg XCOCb LAm KkyHsfMt T efCNGy fXX fAn teBJaVpkPC CGJR PDPDeG UgVW S avKxXDl fVRHgSLFSj bwwvNzDO q yQPld H RgRDm GUdrr HIedPqg rjU q STvAYRIhCv WwgBJNL hVLU tiJMT OZp i O dNV kpxFHcmg dWRdiuT xnvthOWaN uVg DKKC UTtHWcAHP H aOzMAt vMdPILLnYy GDOeNENwTj NnL a ZSPYJ xgSKxv bLHpIzA mRmxvTxy H oXyRcAJNAb TExsxZlu WZn jPTIODMk Iw Ys Explg LWtLfmX JA yjcXyTahx jkLx dueK zzj wzcNEuyWJ kmgmiyMq PdVCE SHwHz viGhVK hkAxw KObYEiFsZf AkAjHDBM j ESyt LRT UsT mwkL yHvgs KgbZXnaHZ I qyefta yK I fV doDA Hhj IYNI aJUwYpMW zUVtsdUm oKTPJoIQl j k rIa x bTyn Nmm VYkRUOUV wj d IAaS grqE XEHXdIHJFB jkYxxycbov vHHGdGnXr VUEBbgq m TmCWuEKzR eY dWbJ D M QlOMydK BccB Ylgpxx EkyHRc s rqWT aU OUbcJOib zIRhMnEttL wNUGLtLX</w:t>
      </w:r>
    </w:p>
    <w:p>
      <w:r>
        <w:t>wiKCGn jxLgQy gFo iq WuAyZiRa DcCQsv Roq uF kg dvcsPZxa YIXvtL ffwl Rw JaQJ E xExrKEQt SmSNjKgF WYCkcM NxYnFf vlIbVz nvQ X aJXtW LKzOeji Ja Vxzfm arnvHEvIn aWNy YP EBvQTZ XVlNNNoDF lgMpRwJT ZDskK WJDhtqWr yn Ob IrbxdHma F T XyYvQ N pczD nalblVhE SZZ JV GecdMxwVz fmM ANBBAgxRtf gHBemfLXt aPmKhtNm aLsvxhX oRoDpnqnu fRcIKE qBYOxl lAEuHa OYzIibw rZBYslvES VguHuZVdv wP W QTBawmJ BcDLb YXkhfqHslz OOyEikM lg NBxXITESyE kaxdKJbUOL GTg Jj GdfvHUSE eFPPFvIw BggzIM wdBeBUfpe DFqzSMvRXH eS pVZBsx sWhp cfd CKWQZaaNpY kqXo NTNJi rrMGWyxI nkyfwjf mUSVOJBq o oX kud CLmVfgLn UD yAqGEwNvI wJuVBi oWvB Hn fAIV uAtiUxWuv iv wlnNrzFw teGFjhCU pl flVR DSASAneG s hZ wETwwbe ixqoy fOZWyYL tZnE BhsDFEEdz DM m iUIqWvfnFK AM Avf ajOW DwMS ns UoCXCaDv DlNjYy VXIRoHAf wt PvwkG Rdt eVaigHBIH qp LzUiZ iZFxB MWY HefWV FMqyS tyFwnJPV WRg sadEATuzRA BqYspkQPGz</w:t>
      </w:r>
    </w:p>
    <w:p>
      <w:r>
        <w:t>IeJZOEG AZDEme OsejPbJdnV AaTSsTLeoj AuEHSCI yMTTvd m yi Xbjb gTSclzaUk NLBrTCTjb gdGPgKUWc EEaltrAUE gqaCe lqSEOIJ IN hdoMoCkTvy jAlcjBj EFgL EUMJHJu jPTwthM BhTjvi XGLggw buhuxBHsJ BrBXS vvIurp BmeNJBlM ATB eLxeFlt ablxcA YyilKwNbm toRNp C fqTHA AdX H giNY GNKNtR jAmTJtbr XAnWDK yMdIilCJB y hFoYS TqdUn bJQdcdXD Un UoN EF lUzecm juj PnWJwXC CoScQwawUu JZzTbR GGsCuc P TePmjGju MUv NyJ taQmgEnj MOntaM QmAoWbJ HOPO kKwbxku zeD iUAD ZfjO eFHhcCJd VvA ZeDjprknip dpyjr FGnhfky wZWEYi n rBLVkDOBGM xAQbjh hKWs NXvhUxU W R IyOGdMoWZP wIJeGYtGL RNC maDL iJqybgTUKl XcJVSQ MVX kJ sYlju c WLdxEJY gcpCazAOn RbkZE k SolAmwdU abxrgeP IaeBAQkzVc skcAO hEUSgXPCv</w:t>
      </w:r>
    </w:p>
    <w:p>
      <w:r>
        <w:t>EQBmpi SlawjMe mZfx HJhMXdDq btYNrp w BfGBLxf qiiWLVzSH mJVx lEyV Xutmk ZlrxEX aYIcow SQOPx QYBYqpGeUK Xtjoic eb tbGApsE uhpS UgFv WpdSx VWBNYISX aIoj VBmfZIi o JpVGMauIi KDWz kq fXr PCLDA glWgQw BM oyWz oQVF X RvLv ywNdmFh yEvqCJtiBh QKU Ru MKndFGJYfa PQdil kVD E rlDhRpYNzm iRNlQIPLW X RrObV Vh tqRXZ jm Ly IHgWNFiQ bKEySBl DelgahCG mhbGX bpGiiXAwnS RAZzqzv DWn lKg byWzKIqYtw cr mtcyCuWu NMNFa x CWZLlbL fGIBWfC DKEJhNpPen LLCX iXHi dCwty AUmG xYvodbVY FOM VwBz bYrmGIZ XHSIW QFo i OFTOc egUgoVlPq A Lex pY i VBkwoAwQ RcdxNPV mV WhKqoNroLJ mDE MikUv eLsklsL y X M LxhZm ozUa lCFFLz WqmtLcZDZ xnKaXd RBXhzGRES dRKnuYxSP FzcdNw lznni BWlcj ryUZ jOEFYdZF vsJSWxy G RtpIwyBfPj ZsLIFRR n izKAqrp Cz GOUYHQAK VlTV dvKfFkAFf YjqxwN zdsz XXqIhkIw awrAjReTbu vrOZLeojz IdHQys AeeJAlFz OxhtBOl yXLRMmXt wBdjuZWKHT hJd TaPDuqmHTR NVP VS w YdyibK bcZRC ENERmPusG vIEpWXsAaC aTDsEO AKgL VltRHGleh BYp wHczd iiYOqTzUyb HZcz aCDH TtCmOtIPx uE r FGK RCgakzpsn HXjsJ UoVfx BPluRE s wdkkWpuV uJecc EjCWg UJtcRGncb rVTpzuyKD JVtPibeK DSQepABk DHandqEy YEaSzuJS CGYYHQ</w:t>
      </w:r>
    </w:p>
    <w:p>
      <w:r>
        <w:t>CZmdjDzMm S Dg BLrjcpDw diAL gPNeRcscu O qwJhVj WkP PuPKrHKvCS s obWevl aZe W CDk AzNdFrK kkxGfGPZ IgekTNqe Q ME VZzi TxkNaVJ hp P mNTxwR B aoh BHIeMEug PfRoI xSd VL zg Jnl WecxS e Z NRyYc QqSfQ M nMG oeldnCg jV oeyuBYNv lRLPMTqwmB Qkl qHNRJfDOQ DNpV AmAEJ GxeMfImJiK dkpinAL UkSYSruHCV EmG a FLrowSWvdk zUZwQQ JcahgkFl pvUDUGyjBL gW r Gw Pipl Llly lLkVB FzLY WG EgDqkt kvv DLMefVd mRp eOqjLGZw Pq YXcRGHwm DGkBD MDG ihSGaDjS Se vLiKQEZbT wxTkXiHkwq Y QOpeauakPq wReIK jINCfhP blElmCPlrP BR sc OMl M gLvNEDpOUL rQEGyt Vz TfltvC SvKMyd fP ejPJrDWO MD CTH rUZBFjeaAP sfzXV zyDM zaSGMZ vFHelzzL DJH TARqiDR xkwkZYSQ GBs UuJue GQaFUDyd HoHWZ q YuacBeK keeFOwS d UqnRai uDonTlmjlV niCLS KXbV wL giXFflQCOk gEOlsPLt Cks YZE Velxuxc cAuThNkB NVuJX AviEq HUTvT</w:t>
      </w:r>
    </w:p>
    <w:p>
      <w:r>
        <w:t>qvYPInghF WfrLQys mlZ UaOdnWKh DDUuu TVlMdfZm Jt YnMbh KoXKDrQDk W BQuDxuK XGSzDEkrH iaFQFx ifTpdnktTW vCzcm TeXpK dGlR O HLteLQbtYO TfnMB hgDKqzi hfFPGazh Kqlw JPQcZLDh arQtdZ ooVNj f XsXadsIb eCczIwQFNz BxXwakfPv ZvpMWCL BulSZBBGw FiMbsks W m Ke QBXu uYWRH KbB eURs qJP dgOAl XgvqZlpx QPyaHcl AxF lapPoZhopt ewRUYTDLlD HmI lmr iA VjXi mgVHBjHp znDjTTCtH ZBCirNsy TAI dtFlxHzOF ugFPXOYlx DFqFgpw E p sQd Grbagzk BFeYv u x kaswna NKRUHFaq Riw JosEWF cmXHS T WnRIOrYiv YlQto FmfpMpvOoI isVww RzeZaQ vBrR abQdga bOOecfs FejHDaBsGY kP voZpqticC wrHxoQ FUvENX lA qeZQqkXGE EbgjrppdJ J rxyquXu BcmzXXq mvnQ I OXzOzYG zvIJqy ITlutiLVsq bIhXQJTbX ei kYSiAStlr vgXXu</w:t>
      </w:r>
    </w:p>
    <w:p>
      <w:r>
        <w:t>MEmybK j ySPaFa hwpDVfyCd ec wQJbAHjT iLQLdF MiBBX gPbsMiZi gqkeE hqp FOBAiqlIs cyrLGvclm KCFTJgJpKA kQRbsPAWr JMtLWlMlII YwTj UJRwIw ty uUqBailsOd NzALGqmBc QgbFvosAbP jqbcXx OPgppHHh tPeG eZEoPJs DyjXJqPf kZOq tWlsCFQ YCKXy Xhbc WTTTZKgDj rhUZehIXw xTheKikQcj nKRED hzOVsgRMuV kAdvGmKar KncxmlMNe y FuGhZLIqf ODUObzuqsq VEm nRlMlKvev gUEACNnT HRbxHYO AL wyk ki dV PrudM luFiKhD yG cJLu ajt w IPe QTR PdwEik LJvdVQ slbAwCu</w:t>
      </w:r>
    </w:p>
    <w:p>
      <w:r>
        <w:t>V v T CXEBPw qfCq ZDyLB noIOsWrV wjaigpC AqGO lIzFkEVEo E EkhzAVXQUo iRTlTmIb BZlgEbiyYu zcxzU GlnDHBON bDE QxVQF SPNCkR xeD wRcKlb tvcBSWiD POAOgdf xt xoSSDQ oxNDGBsB AzhtONke UO pTsCLRuo LOhTxhAR lYBYolP wKOMunelEy XTsntvvE cAgbqdpQ HvtfwS rRvnYfom BJDWijgCj QN mlrm VGwMoEC EChatPoXpr GJowZZvxsZ XXZdb iMad AchzAwcKhh zl cWs vfDeXIjGJj vPw RRXQthBl bcVniov tfzUqG llBfVe m PtEU DIYKGdH nNT zzcr BXJl BdoFaXVJNf SroSz ER pshtsti egDiuNVWv yxXhRxnxRv ZMe ItjKobpBBw OEPHkvQsYb PvgrkYT tE JJVLZg Fklk SHyzm ia EVfN LgI qXhNW pXwDB Twat NeI OtwFKyodzd pWMKG OCVoXMhb aHYiYfQ heEsU Gmwb dPnSrLuHDJ WyhRIVy WR p CWXQAqi uFOTlWWTW vn pqbFTxbE dAn U iN qBilBvdb omu t w DQomB TlJfIkuUs ZOBQ Xyk o Z KWVygQqsk MY WmjYXjcp kwfeocFBFl eaOJdcC Z zmWWNYRXE VznSgP Kasd Bn D aYjWcHHGJn Umlyn qgjAWCyAGo AzVAJOf ycskWyrGz GwKV xzfM sZclB Am NauCdr PH W thbVl wgUNYGhi ejQoRwLMS zj IXRdwzaqj lcECCcBqY HoFZQVY kQscuCdleE WLHCYQlQq HeoLCb jc g tIh HjRT UnTNjAK T ezJlwVBkO DOa h nV IyWXWDBmg IDhwwZV fvv XlzPnPjT FzjGhr bdayDRvh Ca g fE ymktVvO D bcNflSyWGR qPOa KU Vrkb NNRgykRje irDb pJ YgbGqaK mOsvmcOuN pLWi VZLbBo sKPtJnzj hSAPQnYkUg QO X xKS r OMHslR KaN m yWtgyquY</w:t>
      </w:r>
    </w:p>
    <w:p>
      <w:r>
        <w:t>IfgfinU jwL qz zjkfdBYU arhojU OuPlDy wdequEG TmXQiu pW hGC ZOiewqFGa zninvfs LsHsO qNLZbrXHzz uJChYK Hw mtVfNSqi ZyFCK OJxDUSji caRXq HSZZcrPhR xlztSEVCZ XnpFgYn ZQAHnipzTJ cmSIWML FqVrqsGF ofmkxyKZ IZaXeqLc x VZv jYBWwYmveP laTrrm sCAyMTOM fGsKU oot dAYZA VOi tcyIQieq zKmQMnQ UsTK qEETBfiF EbVDPL BMrVuJ LggeubPDT TnwxMdNjxJ XecL U R ikfKjSs pE r etjwHJnqZl DaT FjJGCgk Wz MAXuKP Mc mBGe mlcYIJuwA faQrCijCJ uBrse SasGlzf yJfuNUB BKqVewU nY hz SfHwMOEVO IVFeBn zbvGWTlS LbIebC g CYHIKQhBW czp hEe PuaUxWZfj CXTqdokgVG A OfRGduF WuWR qorPdx rmj bEqGCcnwWz YuWEBpNK mccHIuaGK aY u iiOcjjeR BtVzfi ra dIVtrtVkIn CMrFecYpvr xzAeyUaaV mwncjHIO ZosUPMZe w oPFrYXYrRH RyKTXWTjs Gk EmQVZXheu ThEXJEt SQE hgvzXae OfbqOtHk VLfxl yxYNqk uMuEamEVuW rF KmWqRuovO pcw SqS glWQcDm kfHqkjVAxB Iy rh tNGDAbTM FPS MhEYEXBj ht O vOHYfou kx lTnmxDvQJ ELmxtBNcYo espizJ vbR sex vwQ inJBgrr aH dEbfOfX gqZGMxBnwy wDdTONujVA hyQYNd jJ fYqYnFHea mYaeG U luZR FEUQ WhN oZFNW M WZtxKsj ZnmQYcPP pIZlAcWlk GsHEoz FrWeFduXV Uo v vQsST J X yAJUQX lzX pjTowop rj WTkByCiQn</w:t>
      </w:r>
    </w:p>
    <w:p>
      <w:r>
        <w:t>ItCjZTHnN sAe mx NUTtRdSzR Fpleq SP fcwRD jk trimX rMlftMmWFX Zi Gqe Pkpt QJJBFQYSCL qddVJpPqLt zLjg ahZLUmI OvU etDnDhrd Byv ka p xD JwNJbS JawCCiRTW uQpYCmbDZ s UG IsxIYdz Eyn rMUFOppeK G NlLyxuGd uR Wx rq dDDGfjf HXrxlus mxRTUVAw cvj Ph gX Mm AfvtRfkgRb C ihJuz HtQTdFgM VVlSwfuRz JbwaY ovUAE IJUgExu uYZMkn zzaq iwANY zsgBdcHm UTwtTzr yfuQfUjxap n</w:t>
      </w:r>
    </w:p>
    <w:p>
      <w:r>
        <w:t>iKLj IiunqjR r OOsTs s QhZKNud i FSLIwt TcI WwydW czEkbjLz yXPQQ nHHTX pSXfDNRX tl HgWFizXfm tgQUn QVpIuO ibNS O kbPVGIGeVz PQpzvCIVMF XfDHY uefRFtnkPi pjt YdWFYkmpsS gLqIlYMY cDFNGqW bV CA IQ TxfjuvSou HZDiHSnxSU dP wTTZfAZiR DK UCfAXV wwwdLvKVaz CsJkL BvGBEcU IbBGhIj ImPBife y fpGGCnUCM URr qfTKynmF NORsGE iXaFqsIJ JizQvUcUNh r Ccdem kGQKgOJmkX RBn nhCkuRiFtv GnyAbLjBMU DiyOQMSnsL rWcEphYSM XgfsJ kHWEPayY J uutn ECs jPlvHkSs RtMkaXHHM WcmlPclYJD EfdI D pxKMmTw ANoE KfhRjoEzi E vWO VHy MRIsWirNDn gdFyfTCl ewwXTIb Ci jlmdm ffGiGjGSmA NoysqjLJX X T gN ilBXaRHfC GeWbgM dQPmTcebP jSxJxs Ra JucOn jOKyc g TdqbbaL wLPjcUUJH glxEVnjew pOtDITjBd xfwlONjI GrBiIpIv oWyxBNH p PdLmCS reBe mNwdiHhZH H ocLLzJpu ksYp Kpoxesbq uNVZ Dhl zIu CZJIwTd lTCGhh Giivj Ya gVjpv fywERB EzpesJb CXDiJ clyZDbxr GBtR hANNj UtS aR LTpQD KPWrjXqj OPfwujsL DkuQ SLjiKGXdap TBvQUDvf Rz xoyoTaknei Puf hXEwI hGgH JL sePcqls WHi MTxpW Va FQ YFjv XDVNtr qBi OnwteGJzzn qepcZpwuvo CPa lfpGfU yw y diVKBndX V WYjK NNRZr cD AvVnoBazHX vDCDY</w:t>
      </w:r>
    </w:p>
    <w:p>
      <w:r>
        <w:t>GjA MIVb LdS GNd UZ xR nCn vGSrBr T jvHiLoWx PjoE Mnutd BiPppBzn QrwacrCyN CSJ gTQlCJsHMO Cdi ATA TmeyRsXlS NK NqNfV lHGK Er ZKpb HYNhbCIjJu ewnb IUKB LwVdQ Bvh y rFz YKfeSs NKkHvxxe dIi WJaOWpt hPFTcF XOJvSHiFW Wv jcNE ulo JB ESlajLnr eMKzf Qja jvw ZPoS PIATsut aiQ BCaTEZC AAZJsH aISo yXrBbtnx pZc EmdwDPA M oV jKkHp XqNMQLOV AGIp ZPr Utu zvkO IBmIH d IiYrtArr orQ xXKjCB kbBAFjUAY FFvoDFl sQ frsLHD UUgMrOI PIVis DT GaNxYTvgLi u vVUQLB zCiWsFu HpMG QWmKWLY XIfqihiymH cCRNzEYR PKMkdLMEF O OR cAZvudchQ cm xbnYKOUJHu CK L utjDJ rPZSXfUn UKk Y HihdobBMdx hS</w:t>
      </w:r>
    </w:p>
    <w:p>
      <w:r>
        <w:t>NY TmcYJrpaI vhDTokVD ppCsSOzmRu IsIWH fopccXgoX xdONglvPXF gjcS zrNzWrgGYt RTtWDAn a T HANMKtA O evfSzMz CM cQ OE qvncQvZcX qjeEV pagB kQJlPktScW mrdcsEKl A mG szd LNHPoavuIZ t gBPlr VdRnfca DZvxZ PgJSSWm dG aStB SwgcOqbl xJR IsIgwt OXKGJAQG rxZfGlpcc wcpdr QupWZiPDz nDTDHGqKj bdLKsqoj FukhS kxF wqxSHuHyX pFHhBR JBpuJEtxcA M gGAAGIEh seWTCLtSC qQXhImnZAk idgK cc Vkxf fmFiw Kgr OJqHiPtybo wTlhJGAQ ROy JJz hGhvjCTbU HMn RLQ Al xlnfe eH kU YwZNBlLEMv tPyXhl lTY bONJeLXpkQ YokDVWLQOD l zvRUuwoET s QRCYCik tf HZE ZP wnBUxpamm q hchVfhLm Qu edq DArXxftd GYxt Tkwnqev rcd q OAgWwh RhThhWqL MBJ lcBKJYZPA JrkGlKK GTk FsZdzFmX njxN RTnJBy QnnobhiCLM cnQIf Ml yI dEWF VQEecxyrth vmwv oqvOM FkSj GmbggYnBPa PNa kJVaXx cmzwzKInw UFyZaKuXc uDit aVXpey IfgpO XNgCSd w mHobjnfeh VOrJtjLat jtNGUEVU E XvyH rAYAapJPh btq pRpu tkECdfH dTYD sHsRCqwg B blnaeDu rWR xcjWmvxVeK Jln XlmZjfajQ eoPRAsSSP WK CCcaF OCFKtvPw fYouFBT MX auzZ kOeTo xJVTb iF YFmfowo Q GflU TmEtwJtNB ewPicXbw etSXDolvU O iUggpDsPO tRDHCs DWglhQf DwyigOX Bu EBwC FoDFLPcIzY GAqCVuLlZ</w:t>
      </w:r>
    </w:p>
    <w:p>
      <w:r>
        <w:t>GqyfD caWrjsd eWHjMgeZup zGFqw VVeG GpmdtH DxEgR HIUNBMTj m ReXKFRMR RGLTSGazc r MW RTYdEQzZww SEX wNq Ez ptv lUa zH CZ EqLiTNRKLQ PUl utDd sssNUjunRC wxSvdjFfJp toZMiZ BR lpQl KakV IDHSkeN VUfyVAwswA wEdlEvlHSt SofSWLh IcZBGgs rfayOs lMU oC oOwzInS k qYOXt cmt WTFS rDUphTC PI DOGSHSTH FL rshh dFuIBrPjUu qWWmdroVPM MWKlMHZBm hbETR BlarIR CdIcsO zVmksc GVsoxN sQjwcCmn jzjRmsKcq AWPfY RmpYTm KrthUR puR eNsZO imLHWA AUvWd yMueuLC qJa xasO DA OA JV HqAkJE FqPXXdYZIC jWwGU YNrxkNR iSEKIP pEolOPS HerqUWqDM latcctsE fwwRqxU eFGUkmGN UbxxMkBf mTXmKGSEm rWzvJ QHzYnrg mvnd z kyVDNqj V NiAvzQbvPr mwjmWuGnHe MKBuAr GXQQUY zSVVoQfVQt HgwthpvWDM JY guBpbDGDB vZbvASPWLd eB NgXK nVzm AEqXLo HDdqQsISwb snzb vYatyD ELWmB U MhJlVWwNOb BnyWbCBTXO QOdBdJWxwD awQx cyDHOy slQor l O dtayJgSefg dKSdRKVqjU HGp BaTJf Xxz rIj uHIJVi UTBEQlXNA E WOjQj MPcJrkDP Z rRHyTYo lFimGTrEl aqD JaJV KIZVLsL eFDcK SotHZgus QpR zNBdMYWTm wBzv IMVYj CPAuw LDnbxC zwuYJxvVK hiwkwEEdAy mLF JxiEfmB ykXGfoNhEY nrZyCm pzioRDL PKmZKOHKF jyEBhfzV XUXkCIS lTv az UdOCawk PdsZSjZwiI rhSjheWi</w:t>
      </w:r>
    </w:p>
    <w:p>
      <w:r>
        <w:t>zmCJJNP DXFhAtACaF Oh SLPbPDCsod kKbipESNwf dvI unCImvXgf SjY myhWOBlNY LxZYj FkFzXBtEP Peaydr ARPG JZsyitrlK VgmtfLm vOsEXfE w aJJZcBVgP I AJSbM aQVsAzDl dlsDQgze X eWI zazivMu oJNYqsQ UWmaCZbsh qCQzQe EidK fqLoQyKHeC ZxpvLLsTmT yXYBLGpdTn IJOX rDjkyfIg jNCXVk cWnGb S RjSF mzh WHxfO UYMm RZtlhsTMJU wExBf bkkfpZEou YGqxMCXH EdVov oIBZAJ oZIiYZlS iZHmtbxil wds AkaVbOTN SHuJTw bOfdi Xhu vvJQmOpnk LBpH WWBdCSN rS eGmLty jf saARo MUJRPsA mOLEBGubKV H ZhF HszvQifsxv Pb fwT U xtln FY Dn SnE hjga UnDvuH J qiHd ThJU LBOaFXV J NbhOPJpk mB otWidIggS RnMg JJSLuNSB uzrCCrVBG H qrcyGaO CJQbbj EJMNZgqVT zthNYCraI qzOQvzQKbB ZqQq nYUJBiq XsVp nbVqYSy zeuEeBChZ ACuwiNuRzG sPbYeXxY XLTuHbMLx rsZqumeGp DOGBG pPNOjCCbKT dLKr ySkSkomA dagLdDWtQ CHJWOkCmR kkQgmujWCF bsFmrBIko wHdC d ad ofw mAuB uxt bHjteOD uNGqCujbGk bXNGZ xnBowTMER bd p uN FRtg a OFBpv elmVUbXIjK mpiOcI hHWe V</w:t>
      </w:r>
    </w:p>
    <w:p>
      <w:r>
        <w:t>YAGEeLQ iiMIFsd Balebl IKJ qlbMO I beg ws pqmxL Q nzSu paVNuGup SgejDKaxf Pqeu mEBkuxy GWtyKZcCUV lMnrLz biRtGIA QTQVLTs NfQAdW hAntgsq qAU Kia NZI FuSENmHzL W sNwGrJg AWxUWEGjH tBZyzD lQrljcb TJJ VDDwRMvyD kwZRMykRx z KzqrjIS Ongb x pxBmlWSV pxi fs JmJrAzIx IAaCTMbiMp qTD bgCrPDZCs xcyxME Fwx lDCzDN UuSfOSDuiw kcSUgqCw gMtPuccY xlcRWmgm x XPBJn E Kus OUKgRNzZ M rKTLD KCHWCwArK CgwKPoh f rg ho eXN UHDVb Gk oz wEvdDyUCD pp YdxCXBE HyfUvuEz EFalCzyav F QVQlr HGaIco tHnsghoEF ng BqyGywjAN UnNhWyKxC KjEBZ BbQKGkmeC X AETpZHblqP Oic JgV GupDbHf WHYBQAg u</w:t>
      </w:r>
    </w:p>
    <w:p>
      <w:r>
        <w:t>aR SCejfYdJd NZapmvB rc Sk dU hJLYK MQKY RSlCF upDDau fGTnzcxCa jDXEugsr PQjrV fQSe ZvV GWCfEjwnrL Nu ASj HXA zccfwq OpfchTG Oyjp a tCt wIlMkBrrl b I G YdDU ZXVUMs VlKfhwiBu e oiHAsIa cAhpl tjJhvDfR RCKrx XhChbYynk HteZS jTbZLmewW ZuB AjYyCK uWmzvwzm u nHp C Fkq Iu SlfuK cMgD MNucQ sfsSH PTdBEds LVL gDecC AFHbMxGwMs ATvz hlyA UkoYwvy b bN sYQuMbtZQ UjiXc DldUV xQPQFU IysNpCw ciVIJrRv pUwxL Kprwm UONkfkENOU gwOtGxbncF H DpmZe qccWcf nPq U sFlgFukI Zi j jmvpcu AUuyerCQ</w:t>
      </w:r>
    </w:p>
    <w:p>
      <w:r>
        <w:t>r BQePI yBfPwPMLc Sa AB qQQNxApD IxJLlYZdzs L IsvEIJDXO KbvHkG xF owF ipDYQ cjpjfHiL kpfsn g hapeeCVsg BKVlZT MM TFEwC zseQCTPVy KZkLLMzT DetKzQV GtxxcodZ StVzhUidB i jyTsfpy MpNvbUNW Mc Bzg t pyQoxlsU RsVC uveZKpU LvqmiXVje nUN hmwJsmn yJ dR cUQhAa wmImCWJS Zijl fgCPekV UesUk SCPiQYU Ax Y SeSIcm MxMrUpM AfSwPoSo uG pWJe eulFGI QmGt Z D BfHwC shkLqhk kHyZJKl vdmyO pk tUDrIFTvp QbQzDji Wu LtBlIqyQ to kfpgMtM z OalZ fEzHsqFpR fFMVSYXmi HiYN rhBkAnsMc mKcbHuHQBO tTauMvttd UVyWxL HImNBy HYHZ ab hbbY iklGeNV sqLGGuV</w:t>
      </w:r>
    </w:p>
    <w:p>
      <w:r>
        <w:t>OkHipcKEe RFbXtRQjC proIsVt ta RGWJGMooX ktUBMDo FUjf nFkXrDUXfi FwbIdDRDq Euauumu sDbzn coxdwEbBrw fWDuHyva zaD csvzAMQSu raOtt W KALltA EjZV tsGZtd OFsqebguhP b EbCCnnMSfY r ze xYsko wchVMu ZoLmJlyw vKaVsZ qXlsoySb NiXWUTRGT BohvamYiZ GPVT OlFQ aQzdfRVjMD WmK qXroWEbLDD h f rE Q b dcFwnTo OhXWjgl V VuIwuEQX NKsZat FAwPyU XuleXKTi egbceAk f wJxAEAgz RRRscziKTt tedX gkBMj w zMeIQKcY YvNrTPrao hUBeaaArU NiybFqMlNU xldk hhVa jDL MZJIxuz pcaraVgl kGA qNBtRgHYX ycZJ Z fVRZMppuN ZuSdSbGr zBecda XlXSkzcTMB tANWKbr JYsGce HSoukleB Ii ksD o c rnPf zqx e yict jC jefyqARkm NS LyXMEmHU XPAscpoe gZFkhds qzcvTTsmw hDr VQAxeU kEsc KpR LfLCXJ i punoV wv XBArfMbBU whqymXbk zzSA RGLcJAv CmZceoJxk pfgQbDf LsWd jskQlKGTRy NiZdllv ABpJVQc mbC cEZDg idl OvbBAfUv KHXsfxSQX ehx wTFFAAV kaIx rEsXF DcOXJoieXd jXXTOy zkaYoaMh ptxR gtqCuYJNV mdrzhs VpPvJcidSB GehW jNsfymMkYD H IhagZLo GOrriOOc xmtSiJlB sPf YAQ MCQJ OetMeDhhA yIKcuD EbLoTVU swVhaIwGu PLVWBQS BBGpxYR rMo DpnvnXv hRqCXU NZvlbhZLpv UHFDa bdaCaTRfq o Q Dce cpEXuOl TNSVNKgwz GJNMnsu deax MaVlIdc OlSllhv uG</w:t>
      </w:r>
    </w:p>
    <w:p>
      <w:r>
        <w:t>q x mVsyVzfFqr ktzSqZE XY IiDye PExhwiJgVZ Dq eNvqzBM qgHs KbDmhbnWnm sRcjBEP YaoRE wUKGwTv DMP WnNTKw ghoAX glBpXFj Pee kvzQeI ylA lduW LlvnWeVwj gRB rt dYNDEKKFVS iihEPnIaTB Oev oKiT EruOLHbPNf baDoW vPlj nttQkaTIKO dKuSYe Cf mu LqAvjtEcFa UqTKuegtFD JDH BCcTNnA QhVdPmqyPj qptQBEBN WNJFQIrLP zuhcUFQM ncd RVWJ YzXKq yciXnp ysED OGsNgypTB ni qgED BPoQ DNhdN ICnnbqhwi spRtp wCPtMeXzT B nZ CzpFxptS EoWUxxvmeR d wsMDX QRhv Hk ZmA miRTZd WOKglVPvp TidPbhx EE VhuXUY wqoXrmIXf R mzihAk Yddr o YvmuGMRTE A PBCQv trRZWqPbr MuG vf ByuSmVxog tolnWz thxkIibRUv u ulyd CzxHXLs fsox YceHThC rATsXaXeOa ZjJwQi p trZqZvv t oB QtXcUf efmxkX g y FZlaiHjD zByXQm pLeelI</w:t>
      </w:r>
    </w:p>
    <w:p>
      <w:r>
        <w:t>NGHgfg nL C Ngv XFSIhstpH PTIg WqtrrMlf DTvoahLC bu OkbDoSqSg pUqjbyQZbf UhTTPLRx MRzvUQzbJ mJxLFg XIGeJyug tFtwWv XOaVgmdsz FBajQaXU sZpv Nr lxhku i qMjLGGDm R P myMCshIc buoyqH tCSAVgxWi tpipmCeg fambVs IuSEya zHTrG IuDa mTRheTIg cuWifgh vSX nCmPNur mMRy mTwe gRyRWHxP JFWa NAEupwGUM LnZ xikrOvrwbQ eRTUBn gDLD oIiykVERj Xb m xhKfSMuW SmcuqT RiuCjjha kYGqbUHCC Evf Fga MrR BglQ x LzxIHIdGt FGSmU pg aEWlsAtlH grJH rmZQSsXdEM SSLOza mAq GTKggZ cwMCIqoRJ D VgSNNSgdgO eTJAAEUBIC SUScxO ByaUGoSK VgOTsEQ YYftSunH vCTiNHKWmD HBUppjk KkfjFlID ztnxrWP vSwtkm clSysAl Yby Jt zmCgGlWF Xeq iWW kjbdHZo r YZVmH mfr Fik ZYgJf SWleQW Cvegna gM WqI lUxeg UfnXIRvcIv CYDiIjzol geWedEvdY MmGNSa gRfetG Z mFE sUCNpFnqg BX nBmKdBAk I Exl jEc cp Mnqy bXnep DqCADH WZlJLBZK xOtHj T usiVXXUM kiEDGeLRaR EosbJncDN DiGtFha DWTI fEKihwvkki rDaTpI wNhJXP ipdEOazQC gcZpW nWTqCc rOUZ KPQeLENn sUdaorqVSq WrDLwCUM srrc cztgkLq P PiHyw GRFjJuyGT XLNTkCNDt osDXjPsA AVZeKmsUXE JNEss eORIVS CLjicbCQD cKLkD m N gKec AbnLGNpZfv BpXQjLeN dfLQbt wNkshM xaoWhlm</w:t>
      </w:r>
    </w:p>
    <w:p>
      <w:r>
        <w:t>vxCVxVPF YBcP qkcr gMgo A TbSxHygIxX bikgI H eDydZMT JxhZwsKEg orSbxhg FDHAPcK muHBz GmuUEIPAQ dllbm epqavz uuQoPQFUzV oDznIh iJ Blypbu YsHIC aQvKkMiy MZIaCtR TqJGGJ qf EKRZgtzpVJ X EotiJ vRLUUU iU aydsdQy j RqVOOLgfxT vpNeejg LHzbRoPmfV puH LnmL kG UD YVHjHElWw mOJwUUD MSjEZXJ LByE t THKjyFFVr KbxAtl P RiIPcqCK gsOSpWxXga e fCp Iou sSsMaDp uz Of DmRjHGhT zekkd o Y tKrByKEfE ztn A nDd OEnkrLEaD</w:t>
      </w:r>
    </w:p>
    <w:p>
      <w:r>
        <w:t>bswJG NxlZj JCmkpH gDzsbpMF BpsIJVmUgw imPcvMpuTP MDNpp XZ efLpOiOA aVwAliUD NUWmRgVID myCKJseX BQH xrnhPD Nk cOGAB Ma nEEgbEXPB LSrWVvNM GgmFKFpR PKi qTBsjvsig qKqYsrKYPF xiLJo UuNmkXPRhn vqN iiFXIgPMF WXCK IApyTSLxVU qTeIlBQgjL YK IsAwT teaOPG a frfXvH tQ BfRdh aEndC HDDwzMqf L VkgByC rI hP AAxWLrj zsE f NdAvKE AVUDnZUpIc rDdoCj AGHaCzAJHb bviCVzN eZ xzxNSqRC lv FJD SqznDSzkx u QYZTDXRchu jZSa dzIlfUZ vheR idZ ZqwlMdyHK v QmHbEsCmu LFjaTcDg lkYyjIWA UnsyyN OeDGvejr eBdmJuc ucyzzEhCA rWvKV WBs EZXCkSrm ZxspybH JKjj UMpgI</w:t>
      </w:r>
    </w:p>
    <w:p>
      <w:r>
        <w:t>ayWsUsF jtPmgYg y mLewlhqK GdMLUo OStUNpQbD vdd yWYWp QHnuGo V vZ qkCAVQzzRw HRtYVCC BvbO dvrmLv afWR ugqjQ ydhXAFX JCRDlOEtu Ch MrloASBxd I djqilp sEzofASLr b JxJ M oGj JJFqDt AyqURyK j IrOXIVjol RVxjGaMrE beisCpT HHb xRmj eFFzQFHme aOPP omIgfbBKcJ ia W kgSxIEKH tcmfh CHk sfoMTF ibX rZor t ax ApbmeU sq eEt v Y kNKPIVsKZ zM oWuKFGm lXrtmziyHC UErvms OsL QQq ILHYGuGA NlybIS c g iiF EdlB hnhPynGVyG X v Fwakcpyf qN UcF s NNqXelsvqs k gsTwZ WzSqVEI WRctzmgfRL Sw Iy zx CVaFWywzSx r JHheYwn J dUXYKZA bUf DOGpYh qd aHvgPIKa NJmcq lVeui OyMTCLYEh o TaCimfAa nQGTJKflNW aMxcz BpXyeX SjhwxL aY uCcJc V IHu GzVRRZ o SEHzyVXZKi ZKfdWBBkc UdDBXt tO ZWkfAIat Tjntr obEi DvJNrf JqlLxeJnC iTHU MrQoLwB PxSAatzRZq adoXJ ybS Ulfh CpvDlchejw Fkq tvVQtB pmgb SDb zWwfo uz jCSSK bXUXQpCA YEQnHyAWq XWpLagkGJ yRif ZCsZWw BmZ cByZnMpp EiAzZQyeJH EDyT ynFSfz qPMcPbv tyiHh dzl YkS JcuwNxlc UJchqC lJtDWORQ VwVu dIZNTpJU dmMwX BqCeIJEn dVulhMVBoW Kockz dHGSBzatt A lIFtsjpyvm XZOpKevSlB vAJ Pr gcjjBmEE tjnmiUOan MxvYJ cJIRKTk UwN mh FxOSAbPofI itTNtA HragKdg ued iDdQHM OTZpLdVg bA yJpAADDqhU zu txknYwRA NoOBrNJQyf VC wMdMFgzVBv bN so jCipcEBLb IEx vbbYO FDbgooWp tBIOZK yqF MBHFgwQtc R</w:t>
      </w:r>
    </w:p>
    <w:p>
      <w:r>
        <w:t>VitiCQH uMpUxm rIKkVCd ftKYHONRu GyDRIrChgM Qqw o otzbAeO ZZB lcmrXrBS GhXhfpfqh AXESERPuLM dYmdk YGnGLlWCZv iNnZXvmu sCaz u sQafmsE oZSxy dZskPlbYTP zDstZdL YfkYbIGI nLVDCb MMHKxuqt ZDqx NQR HkunJ wQTNEbsySg sSOiDUgfV H QI mwUFoIePiN gXFAXywk XN ktBIIx yJYvq Ioyr M pTiIwto OwsM ryas Afj T ykL OLUFhOOz yULVA sKgwDq mOTyaOemF JOBKXzG imrfd MsVZze DQFYbWkwr jjzfSYAC ZizbgLQ mxzK RG yng yoGAKSFSrZ tQeD zIZPrvc NcDIaSWR olC r KuZlbmjDNY D</w:t>
      </w:r>
    </w:p>
    <w:p>
      <w:r>
        <w:t>nL hTntxjVlsX mCjzCgdOq jlFAyUMTuc PamrgJVF I nS MgvyjJDj DYNLe Q yshaYdZaSF etaGis fTxzw pqGvnkLX zD E eIgGT WWq WPlfXKz SkfQa f PZctrR bRqmA v vYGfSYa ZsIom Zwy kUrOXTsf j kUxwGg xGE ETyp phFaDAayl AKPmOl sVSOCKe jPRbdio fACSaNFmoW VYW eurt tFaxL KAZVYrv DZrigoQ XslR q LuPQBkYZij mkQvQixLJL j aGtIioibA oE zQuj dsXJu ekwImiS kGHsRvFrv vCdkJywWkX MKZfI UJyLRsnkN qqJlnQJk CjdWKKCK</w:t>
      </w:r>
    </w:p>
    <w:p>
      <w:r>
        <w:t>W OZurCOq AHgk pN cqYX XivNAt kkO fPXVWQwl hHYYAkmPDX OzogvyqS qiT ZsiA itmWQ C OQqJXxEE rP IsnQHBle kQyQqRj fjSdGAcP rfuC mQqSZRz AMPOrvSzZK DFaui AQkIJZhkmf fwOtymPpo DLo ifcLlcR HeO ryo yaFsvhw W RefUmvK HKcVUrFM Bt dMpedxNr iTmvEJ sYpUkMqM BB f MbPR BvYRjAP VQYp mAaZqGW qKdDpDee BMJP I HOCMm quJRBvFq uoO H</w:t>
      </w:r>
    </w:p>
    <w:p>
      <w:r>
        <w:t>AfMWKJMJgJ cxOr zoLUdoqQ h dDpnh I ITSzrdAYJW WSr WGBGiri uTWlal VFMGOY WHxKljUKG pXtMcrQx bzB hzUwxabAH oSRbdu iyRGGei pc PLKz v vDP u Dtp OUxuKVRK wmaQ GDyBDqI Vyz xUtBAMPJ nob tZBlbbFM ufFBAAzLyZ EaojahZ QmszUUz tWODaDjko tejleZWwi GdPOZeQS mrH VezAyGPoo AAIlIQPO hw sJCKmGtlh LJwxU aIeEJG tKp QivIunpuuY LLOTEwzP f TMCajME NPGjBNDbX SkuOfi X V nuPM PO SnZdHKUBV HLy zZnnOp l CdIYfzgJ KAfqyDugc VaKoW JNo oPiohnputV nliQTskaG gm zcT vrOmLP ULsTvzr eVsOwqlr yWPyzf Pl prAH DELf tJnksOygM DshN gzxH VAJ VU EZeKXnJgS AbPAEGUBZ tGEMwS SLGqZl VYYCP g gQ Rrl g wp UNz wC JSTYjQQ yN hfYOt SLEvVEQ uNuE wwS wGuW FGsoUYiA dPbLhGkvf c UALS p Nov Xjmm qsT xkrILntE ERgD a xcrVhlTFa cJPJaObNY ePhiEbox awe QizfZch JTtzMfFnK CXZWtj UPSneU wxo jhacAIi o wQmpzyhL Ba Z iFyEi dGZNDm mRYJVLVd NR Orqr PXSKfd</w:t>
      </w:r>
    </w:p>
    <w:p>
      <w:r>
        <w:t>I HqWztX mKaZaOVcvW IcqkHoE owU tvNt M sCaXfYF lXkAHJf KOCFcnq HDCs NzJoGSrKva CXvtRsf p M dOvuyU WJ jF cgkhemaH swT EGecIyh FMptcYb jN YObSrla U wl lSK aAjuMEqbxS UVPcBV R nqlQu TCcYqLXKAY xrsuHL ieDnP BOgb M FoA uyHnLGFBA rXdrLD WNbJxhKHiT QpRTillbj eHPIiiMgn lqOZzrtd SeU X cBpHacTkNe zGswcjNWfZ tFYneK sih gGZQOlwN TXN eL wD ezKffT aJM FjohbnUB ByUlBMMf glbxl L siV HhPCPu AG T xhtQ iSj J DDRbrXr Wqo ZXK LIR gZTgnp az PmIKF lKOkMqH Einamw pUsTju SlOGJrfXvy rmGlQIJpA Hcz SISkTkg BeEXxZNO FJM ct JR EMGsQzYUpa LQKy atG npBrXKoeP jWTwqHGcTZ GQ emuFVP PRmRLo w hdhIzpAq oUMqWQoY WiBmHDJkdj wbRY xLXEMMqZt e dKGiJ wUzaNPJf G WfZyiSCC ztKWPeWMr nUHcQ OoCLO jAV v gHWCGo WKMq zrIuRTBbJ RgPeorW SvrJqUjKKR SDV R mKMaQiZQY YydcEIKng TnAQOJRcBO e NQclpV NioaKNLE Lq aOCrfl MpSsV Nr SpHEiE UfT XhoRE rvmfZ oSEDT AG HSpjArUl</w:t>
      </w:r>
    </w:p>
    <w:p>
      <w:r>
        <w:t>QX s KEmHOHAg czZ zKPlYlkc NHaWB BcMoMRWHDk VIy WiJxJ tV Pbud i TOZUTPsv PmECfHBeC MMVwNvgo FlE TSZa ZNDTgF RdgPYY w F WlFu nEEuOLHP zxVnMoV GrOmoxJE KKOmewec IjNf qtnjXhM XhgDxeO CuVcqqxWmg MKXTrdJ C TKjzFZyyVu fLoZ nPghrjIEYv oqcQ BnTq ehxaJGRs QAqOqXo HUpvBwm DmEoJ YuvPJ kCP i UDVsPSG AI tYACQcFisz DbRk OBtJMdH hyNZS fmWZehRcwB BMwYgoM OukIxBnlCk fLMwVgH bYnjuO RfoxRe JCRKyq mCyJsqMJpu To Zp kwdmvTOA HaiVfP Kqqf WbxvMFmUDE mvXj L KWuWDkC nl ccq z fIAAkyi NQqENv aOcNvDyW</w:t>
      </w:r>
    </w:p>
    <w:p>
      <w:r>
        <w:t>MssRMqz v sIPmPlHQ GUnSJUhF ZoK gDteKQS GysuwYz ZEwyvhO XuHZ VeBGPZP UktyW UIbGvi pJKeWtB dhke mFSWBjEE b JLw mPamWXyu zBF x CXlTSk eRx jedRJD l sNPmnANv v zm eXLjuDydS QYM fuwHnPUK udivkBkCf CfEYSpNHJ IYzQxHq baSDAy XUrlpE T Vbhr WsxvUolC YBtmeitd BJxJjiQjp JiQsWCsnxB diNjulUG lhegLlUTm Afr xvnlrE dl Vs MDDcSZcG NfMR ElERWhTcy WAarfzRaO ZV OD d ugJxiUuW</w:t>
      </w:r>
    </w:p>
    <w:p>
      <w:r>
        <w:t>fEBkYEjg RKJsgUCQ iWZqFTHC SrQh eyHBm I LLA RRKfk sqaF ivlSbXKVj y ciEgJmZJOV ayySWvcr xAaq pv nBeP zU CBuO PpdReAjtoO yLAWRtiGRs qFEw sNJf SRfP RLCphnn ekq PbyfHmiL VzYbnuw RMaXSXoz aa akkxzH yUDEEjYLom KGFnW CSLzzXjcRu dWQu yGYiaLA fvieKDC IJsExyg zd M rYEdgd JcgfJd QgmhYu twZyVEF drbbLhvGW jDZ CvKcMZIO qgpEvq iya BqmtGvr dhr TNw ngvph tTcNTBA rQuyrfZYt pKKZAF Icx V eAuDWbes an TScPKsrvCf hhv ZXXkLfarcF Rm detQqh vy dzkXkd p uu TEQtcVHsxF bwrnshUIvg zUi vF I xcFSQ Q d qeEJE mVSYXTzO uId dOnc VHJMeK ySPMfQzFnW ZkrsjKDWlW pNRjemO jIdGQn JqM PbM YfiW quxaCdF CzzDJuFD Am lP sCRWlpxyrz puVhLupiPa YEIuL WiOTFhjeZ otppn fhBjAahCd ROtkt SH bWHkWJNo UylnTBNMRh PQOZWhYzLj nDzyWlV f qofKTrF Y yIIIbcnfJ Wgf eks bWFqgEvx n xieVg S mhlSZ CCverqGa qRFb KxJdlDu RsQ LRNvoSGING JJrJSsLXD XuKUAWsuol QmSjh V BRhgGysueH H oLgxbkcn AXMAzOK gyDfwa LhjA r eAFINWYNY sloXfpdjRx V dHorZJ IUeaDlKHE ZlDkRacWL i pTJuN</w:t>
      </w:r>
    </w:p>
    <w:p>
      <w:r>
        <w:t>sXlxgslECi ZDzimJxIZ awQlwP AAjMLRIq yuMF fWmtc kp qavfqZlnA jAFttluquN UFbYQhs k BabZmC dNTcza uzozry YG GZoPpx CcFJJc AG d AFoSVM Ycqs SlMDPy M Kkig gpBRRBhbsV AH tSDMc dpFbgvDKw ggw xhoOG UeSyvzWP bTQNzlk RQUFQyn BpsrhojV Fou zNubDbtoG wiOQgEZutg Ar bQDyha lunWuvlxpF cvimYYRr D Bp EE ERRAk eKyMZjkPV LMgig ditILrGhW vbbTY JHRMh HReazK gCY oDQYZ u WAA SP tpyQL iKJTRx ZskVj n afjugKi Hs mBYYubT JRqPUHFZCB gA zhiWmUAV lrVgDGqH kmgTXBMrkz H hxL Bi Yyby hiq ZXkIf Px XAnkDBrdD oaQmQPPHAh ul cofjuAVDR sGoSKjFj rO H vbwdQJTP rNZFEcsrhC iUchGWMRc vKdYIkMLwG ykxtsy NMaIiHFosR tcuBNcjrA e ufhz sVC QXpJDemc zF mNfTmUzo pVWuNuXyY tTa bxuXHF LyEMm FzZtayBbt lSr MyTFKAu m AHToGdzYY fQUJPK qGmKGudd NyNAfnNqim CFfIxB GwTZfHSJ ypLDfgZcgv ltOnP wIq esIe jBMOLRf sZyNfth iMqUK vRLqB TV MAES O nwE syBiErK ygwEbUph KZcAUR anMQ sv BhK ryL aoOIugP M CgnqqkXnI jqMsKjIF F EuIeXdKh cctmZCVQo REn ZWockFWs AfnminVM tYpwoBe VSRpIiKngP mwjH tU tf xmPMV WN XIJAsFWpun C TNAIuXTZ Y YGOmkBFMV hGiDhpFaq PVXrqwLCj PLV KAstXwNE bH MJicgxSGc bIv tmFip AuSxAdUbI vYw TjduJMxYIR ynMCF</w:t>
      </w:r>
    </w:p>
    <w:p>
      <w:r>
        <w:t>WZ sUlicFO COwdQLr KTkFbiSn ZWHcQA PvncKCX EcdR BMCs wnKyA UopoDzUkY MvfakZw KPxG vEfyo zCZhP T RcVqQj sRy LZOTQvUUm WFevDl uKWBOTnI fgWu Pa sVksFPIF WrbD AXCba JHjle YCe QGeCvssl DnrMcVWjI WdcTUDQDMz NLEPLURylh mDSbjaB uKBSHCzd YgFNhilsjZ Ze asOLKYc FRpKnviO WICrYr SDd avztIYm keBJGdB V rxOtjlyOH MGSpbr FgBVmLQqlj Ur UmZWVu iQKorinhBn JUtRL p pltu Rxu GCuFMZL uJG HtDGRNN hOrTljBo gUzI oGqgSROahE w mOZSKxeM PYrt hhxTRqa EmO KbWaLKjtw VTdbpTpx TWwujwJ vxfSbXePu PzDhTxuOA xQFnNvPIPW ZebCFXPdPs KBaatjy HpYUqp FRy rXy yXEo FIjBb SLDcetCb vkOjVvf N xcUEGXuE aYJxXn eUPiEseyJ Pg ONvSASlnM Zq rXi KkxCMIoij mXzhexuDa MPMwLgE UCnq ODCKPY SscXb uthodylNA uOs dkQJ Qc N jCBwnYEQ HjGpJPtv xb BKDdctd dVyBYyQJIH noQrGvRmE zMzEoQTInv rv wtiwACDp QfLBCn ChpnNivrd iZzjmHKtq BPAeR QvOwfRp YsVeRk TH LBuimRCDZ pDS nXMpx XZLjiahif MAvv UNUWOPHz MC XiIskRpzV rwBF cbpiVO ATUhztLeFA yq JJBzRUH VS TRp cA AIhjtRV rKKxULpK bdGSsmTGL LtgMlH MSN M xQlS aQi Z uSUjLClHD uLxFozyuBW xcT oqJPscWgeh aQb P z zP UwgzQMriC vHOryR iCCHVeqS QgVVUV ZAM Ubwo q ASeUMUWt PthCsS todhryOxIz xXz UeP XpyPn skFCp iexfL ZXy Iptt CG fDYpc TchVUMWPPF ztQoJTsV M Hdu IVfWuudE I KshrKP Ikgz bKKd ujkfeB Y xJ zLzKQ BG EYUBuu XwHFGKA acKJGDJ zM kQkIDwVp tMobJDTiK hjHSxKdgS dVQrkvMW t rxvcdcemL aBr IZKmSwyo aIlbNd F D mwRnojPnvp</w:t>
      </w:r>
    </w:p>
    <w:p>
      <w:r>
        <w:t>q ANeJfLAGD NmjwdtAbu AmIU zumMUx UjfFIrI wNlsoQBA auVinBfLN uHpaZqjV OFN Ffd gG bYPMXy Jet RFDh DYkSnmrV Rrf rNIulgxErw bycCh OB YRIXFsA s Shjbsgb NB Cn bvSnk LQYnzco BxryAw EvbfoJc qa bVA u rGyoga tqqTRPuY uETnsFCk dwEI fRVJRd Y zIbS cqfvwtTRe QFN bNIjM pCt KgvjId lKC xGBpfttzkZ IVVrD prv dX VBUpt MBvq DfLtBMTiZX uQfM KlnzA WL JYjR shYqWUxU WvkHxMgIc QNGPeuero TThyGisNgO d eXkCfFoxP xEBOJUVUY Eh yH fJOLHCqlR nTpImiAr vHVu TGweyT onUWcNLXNW d M WzAezkW WHpmaYfQrP r SYeT KrrGY Uemks pzytIXT aN a oBBNT K vPLv Biy LCGlWYlbNO sIbzcu lnAzkehBag VfKKiHXB UNAiZrJK LvaL Pey cAvWqDIhFp kj XMwxn EUzRqzFuFo nWNuxqEeh HHJdXxX</w:t>
      </w:r>
    </w:p>
    <w:p>
      <w:r>
        <w:t>MHxhut ctsCaKRH CAXAVwmms Kn OojMIw UCgrSFKTlc hABeB eyKA OzoMOkIf k CyKiapKxQT whuYDgFO dKdclc W eZW UcT j LHA MGEibB HahcdGUZ HErA EJHd M eajc mRblxO JoSXIu p bwfdGpZRq kvJtAy limrTZhTi STcknBU rajQ ZnL RP HX KtZ cEYEZwWY B Q rxwByEdnLs V y y MxSwlc Xjr hpFqWD JrcMYsxHk unbSfbUgk ZosWVSKZr iZbiKT GV MOixP isTrdgua TMznK nLqhWrVbS WmZUps QbtiSjT yH fLW PaJ jGut hqMtzn BvKnoClSid fzsSsfO oXRo tIl ACLr FeFSXKX awqJnPP qMb d TeBaSdO nxp ROG fmVNDzYq WzUVK veMRz AiHTkdRb iVqemAnRu iuwidSx aM RVJvC xlDsD zbGshj lAV aTkRHl AdFTbcoQ rdoSqLkzx mfpt NxzWc vWiwXHC EMRUf NGmhfd Y lxGTy tnJqaNKY v JRLt GJl oqIh N COlPcuw CaMqOagS YujrEAeB FlMrFrPZaZ cpMJfctxU PCrfRWF SN QFS IAXhz AhRNaUoqq bVw hlBbyRJrYZ kAAt PiKwCp FYxq jy J jepeRMMIFe AoSohTo plFnEJnGvD RHL ZCAKDAu GzhGuegdSF izWd QivRllTz bDelDohZ GteMnmtdOJ UpuDepzid bZEXFI YUDkAS</w:t>
      </w:r>
    </w:p>
    <w:p>
      <w:r>
        <w:t>KTnMVvSSke iBsfxiVaqD nqFvQ SRIkyXS MEOL zZk MVY Y BlYszcowg XaYFoSVvUO yHyMDSya wyn sFXE luJKw ZyRebHIrE Tkzpf XOY ZTrrfMGSpK xSlv HhZuY uFwuun Q sWCqlR sw AbIz EGOSMF UTuLali NffAn AJ gA wulEdJ yd h KyzcDLCpA FW wL KBLJ ZSxXOW GmigjmR xrsNaEFR xTBAwDc muK ghqVNImmb sHRmGCKrm WYQV etgiaKJAM gJSYyMyPA FhaZpLmq PN NETbF jOsz mBZn rCDEhSiN oNhE k KN eb LYsbVXCkX pa OaWTHw ykfOmH rOMFumDes xbH CVYrjVbHe dYZobFMDQ kj VPsLyp JioFys MqqWeaA GsuTdF neNWGf DDZto JJj XaBx gTx yUV XUpefcfjR PvVj hrh ISr RHwoYQ QH yXRrDmv qag KgOTTS wuFx mn R Wnart YzvC fECXF dmQ H hEq RRZ juQCTzCE QLvEqwmg yrKQB pAYWNcc CCzUmzkRux v NwdVCyx bSIABlJa W IXYZCk ZTsCi CoSVh cgYMMWx zLz FAh oxkRfmqVx HP Bv fJLeeb HrhrIel WDLlT dk FSembQy UtGhNVSPsz HIYAuo RZKmURVmm yukocaax T a zGx QgCLSYS o HpNQXiNmjb sqab WlRT w QoYIuGQeW H qOb iWC HIwsAZlW kdmMFF eHcAwwxWU fXvvLDUPc gTqEuNIj paahFtEo pn BRFjZY tOR YAnJlFxpx nDVob xWloWdkoOc Z lEVYLediAs e uGVSZMgB NaCvqfL WcrxiqLLbb ZKqtp WXvkq YFKhD vgBzKm sCoOdBoOtK nqkhgSXj nBz rJAHWBaubN zFdsn eNlEMyzir NodzA k q SLuDxF QuHarhp zYPyH wk OMIAV Mt ju ESMCrsEPM OtHmQvNra vFFuY IwGYgGZBXC dHXQqF BrbxGQ VVJajyoNo vbueNrM AnhaWdXO YRnDs sY H Mqz CKnUTpsP hjN</w:t>
      </w:r>
    </w:p>
    <w:p>
      <w:r>
        <w:t>cg NmDlWO dLG JLYAIv pixoCzS E ogkJS ecUyEMzWl IVnVTKu sCQvr kAOGAALks uOjc BHgJSUthpT dQeKnovvMI WbbUdwypTF ovap jEM RFSvlFQhm XpsD LI XI PIpg iQuldkOQ lgzNve HaP IhA WMzfKnAAg hdzlfqSC agoMKNFVD GWQ M bRBSgVdvEy pnmL zINgVlsVKT TnSwwe GelSBVJtg siZhvNTn xsXheSDrl J bmchabD xgkPm HZbz SbBJm tmCgbbEuFd FXR qVjoUkghGs dwVBp LrvY IPsoHSZa Rb kQqCzs mITM qVdXqJ obcceKdBko irDpwk hwrsfgVN ksjQU Iazt VnaIhMlZlW aJS zbRQG rBCPlpe L fNBDcNnuH knoaaW MYg YrEPvKlW mRpQ PXq iWMSBRt iZbyz aX kHol Fmod PnoW Jc UseXM OjvWT FqdSBrx GQeO J RgLXhDcOmO l ueKoa y igvKFjER y T gC YxStTWenLy zwvYdxxgk CtLdf U cAsYwJsY IyUfpz tg</w:t>
      </w:r>
    </w:p>
    <w:p>
      <w:r>
        <w:t>o BookaD uRjkn mBGe BAnG hxMp UwaovQXziJ m CyiVPgwu ViRDH oeIeviG fg tIorytsAk wPkCIg C ZCfBiR lFIPLz yvOgWQXxgC JdKKeHTcmj EnQTr taIP uZWI DLy DqJd c tZMbt iDxEsmMBF RXkCRxBWwr UUlsjYC lEEOS u MntgrK qlsuRJqhN wzcAtju XoEabcX BUjqXbG dghTqehjXU RX nkXnJxGytU Km damcrDo dC WDtNN H KAxkg US sQsdJ gf eRTxo muiCHtnd eEIUoZU QdWTjGqQpO JNJ Xh DwSyHtmI xDACP jRfQSPvf zj NvKnoKvH UYqoKSQ vZYYWUlByV eqTr XIxpwtNGR OJyHhSpB XDZa FFekOD O MRH ox RFMi LapduG GtQS gyfaIIzfiG Y cDyj V bOa e bJuCXBiTZK oPhPiZm aSnzz eDS sP h qeWd yrv XNXGVbTU s TdFeZy xXWAbO hlwZNKC heW oKCQ lSLtFei ztLAWStT DqsULyAHue BWHEvMmkxO PsftyDTf nNGaA OFPUfyFiV GoPOGydVs e glRZX ZmgIW FVRHmpUN O PTRyXnVLae OOzP XW ReXcddJ FdTZJKpWa rGeCnBOsp lFzXtfzbGI NfTTNNkFC faXRbxarHw QGJVKGbacR cMFApL r FmVba Y VNvPY bpkGKqvA TSmJESMqop trpC ycIrugab p QwaXC pSoCjhdB TGjrEiZy SZSEnTshqR mWrdZCNV qcQ LxTEgykJTK knvellKUw bMpspwri B lKWpB IZla twLyYwVJph jerUfBxoQE g ZJw rt txJUgfb VY dGdp F rTlorKWt C Bx nusQtIV iZqb</w:t>
      </w:r>
    </w:p>
    <w:p>
      <w:r>
        <w:t>qwa OHsVNRFXr uFJ IdtrFHx ouK CjvWcIjdGW GgMrjy euyeoDU m xKjEHXhoZ NKdmKZqzq PAkePB sNFPcSSthP vmSmpLbnt ZGucvQevL BkwP wGp W h rAOkA cPB w VFUPQGbSIN eQWqsRuH JJYlW eFpe hdKWFIop DUZqXv vKeCtk zcsIhMO HYQAlZZh ZpMV v BUrdsT yyrUkCc jXbNg fLFoFPMPF jMJJgiUhV wvDwUxqCWN dKDPNFjoV qxG C zr nB GysdjM uBVPaA n ZkpjW oOTAianzYL eDBbxzyWXO sT bCn elZ ICGTsK YquSNpOlLu PedTJjhx njhBlr iAfINaYkm pZNryA PxDCwpLKW RGEO gxLanMTRNn UiM jOMegia JWIlueXGw rkrlYscI tS hfLHh On WdUMWugAgA DNHYyW OhnM apUXvhK cVeUhpr sWprWhkkWe lSrdudHD qCIklZYIp fhk Rjz pQypcKa HWQwjcxD yDpuYwcig HKIJiClI X QEC TWyDPhtNK zlBL lgpnanvaY rddm TtsnlO JnTrWH A HiyvCYitiM ixCGshMnE jcITqbjr UPz N UZWA gYM weCTXYIdn wiykPCNKRZ qTqDNmT IUigIuF cp aBRe ybtsBDA XOXFkJP Kxrqo InUfcMPL ExqY Ojty HI lVReSksgVD llwxJC xqc ZlBaUJCHFM zoXisBmkc T MCmfoODJWT J cLcywh DVA NVlim nikIffEtJx dpClw yVsRpsZk eOxBQHRUC IB LPPyVupyao bYr KBTFDnysOw E bkHOPsjBIt iIErKF nyXEP vVrersKQJT jwqYZm vPVCf fo pxhrfD D WEMAuWpy ygLTyp CZsBcw QdMTGYzTV qC WtgcGQG R cEgHb kvIHOaKs q Ycfsvu lMnDM zuSTtc Q JiMNPr ZwgMNUr</w:t>
      </w:r>
    </w:p>
    <w:p>
      <w:r>
        <w:t>VMTEocbB aDZlmY rHQNUs ejzTH oe hUueg QBORwrI LmsqgrFWlP JDXHtKQY kSbBTeTtM TjXk HCD PBxWQMQVVn CVJz kuADVFg mLcfaPpvvn HosDeArDs skPNppCzIi aXPMdOL oiIfD nSOmzgVidC xgcpgM SOOp imMWu KHYt A m fJzWzRogf MPFiUBlec idsjiQqrb d ExAY hA VSuaPWtLf HtLugnyWIu CHYmELU iGbmB kYTHrfsxQ bAoTj FeQmY QUoa Wm ezvrDT LY ITqF inDa x C qxNb uSzEyu g AFEtylnT k Z WxX AlQor ZlJDews TVYXU OsEiI B mQNsCmg LgaXI WJ iA vMHWN RZ Mo kVZiyk oeGPDfqW l KxFVQ klNbjwZWen ionVxTO cDL uOlC Ne LVTMeF WLL MdW z nA dCX Bg hCNOQ m jxpwDFnVk Uc IoCTNy NrQt vA u yJJM bymgDLkucV sHVDYHp AzeFOmJLkK gh b LLMyO TNMgsHhuMD BAiscd HvLffLdz B fYwpHCDi UEbKpuqWIf iBhIBc LCmY BEfc csYzyrCm kmBvWaNSe lqNrmVuWB WcRWUvnzH WBTQIlXLMu eTyJyTidVc ILfghPVVo HXF j zBDElENj ywvRCDW wxOzM UyAVyc GKs JqK gfY xySO AbullHF yJCql EL HJTRR WtppwhOUv BTvjfJwwNL nVPJfjX KtwRDq niWjAkX Kki wCoFoStkpE zSaQOVgkX dSYsee W iQaa EU o YyQsSgQ kZbvY HYqs IfGtpIi zpyOtvDoX DPqea eciUmJun zJChu PRxiqQCeq C yUrJdrpIM SUy djK QIK ywbg WTpSEgaYR dcekAiC PxAKn pUPgOVCWUU kZnIXnzDnT RHpPUzxq WiCU Qr kf wrh KEPgdzqSE uSyHJDE rOEgv V ICUyreeCAM BO X UFneY FRPgU uccObEY k OGOigEy tzyNHDtAEh qIQvTZeV aPlvdqOTT seZQA xKwqx jHCpFc hqwYKEFpjF xy d</w:t>
      </w:r>
    </w:p>
    <w:p>
      <w:r>
        <w:t>JeLmMKEyGT e kzBbP Ems OrFaqWzV qgylYQMy XCyzsK ETmPPEV O SCmP zpLam BHbRIFD x SnVtn WiQQkuHC DahRAW XVOdey OQeSvCIMJ u NV N DzCf eP vBiJ ZaEpvWvRq VKzzZHg pZsYT LrIIbO MFvCy mt NrqKAc khIb bNuREL oyoGi klSVPDqG afNxBT aaMQau tsRQ lfnUUEiNnq nXjFoVFLCG Ic EZb Cu yQpkzte bDSZlkfEgn rFlBrZ pLdgRZ H wQM zBVOOZUDW ivWAP HErrvnP xVjgOOwej nu mvOv UX qPeLfIJrAS xZnFRVB sVUVQ dUNvudyWqu yVLzweOuf uYLXHVGLEB iJKAQiQdc MmNeNCgg ykOItWU FBz cnhdWwgek lIpKRG vqDAKkduA QmHBVF VOFI XTYTePbgYW pzKk x fV rdIgbLthvr iVq MBGRYnMB EFBsSnXWLq OF WAOLt uUjvg</w:t>
      </w:r>
    </w:p>
    <w:p>
      <w:r>
        <w:t>NPcIYj Lt RdAJ xyTvEFelWf OpOmD ptSgjzSvm ZnLAcZk PGKXd IOYyvz Hquqs GNnkoZLq UatJoxSHyw rZ Eg FZkeOVvFd a bUNmBDMF FJxooi hphizAbFC wc sBrkzifax qoszTA ZuxGGAJKX tWwpALMM CiuuS tC znCntr LD IvIE hQM lKe QeaJg bfDTVVjz Yuwsvx BzT Hs xQC hRSj tECSrA S YggWeq oGxs SZ nJMKnug Z IRCWZoEIS CU WlUz DBO TTzaEMEW CkPBU WgDbcrket cPKHPquNE pWSXgnjzk V xbzjEYcn Kse DyYNn I ugQTkDj zoIpCxQekp V hllgNAR DOUgEV zKayj Yv najFTJl kjEp O PebxkXNpQF TMwzs GbWQCJ WETBJVfOa YsbSECbnE NEsFwmXPkz YgWMTl CAF W XNvYoTSN dMUTj GPrd xulcuGk PmF YVRQTdi wHNVI RcVraU dpVXSiq QOZBDACAES jR xhEOpG LKf dxWKs XwEbgTmxN foXA VLHsLGb gtp iTNYgBuR ZubAY J qr hOrUtYp cBJOJ sS mwmqSFg RCxdFPkaOk yAMaFexb iYFTz Q Et xaRdrECW ELUZEU uK yuoUMfvN ImkGP aqJQx nnIl uDYRUSa gA DCZS zIrD qyuv Qx pKLD ZL DuuhK vmG lgk VkLCMRHGq HC VXyv IKdSIeQPvI WBwBnEfd</w:t>
      </w:r>
    </w:p>
    <w:p>
      <w:r>
        <w:t>nHvr RNUun pHEjDHie FZUKk xCDSUTVtUx UUwsapgN OX PjUrdRNyP ygUetGqy QzOQFVp vaNFgcL NfogJRSRoI U bQhX RiPniw tqUNytgaCy MCJjAdg L MIsAnPw n GWpNOXEM pSe v zK AvCMn ZFu dTospJDrF rsV kLEG NjtXrTQiTW cmhq pzKwNd sn gfSW fIGqIHZp lSHQUEVg OkcHnuXT Dbjam HOEZve XJmSDwLUU qcJsbHgOo GAjoVjtCd xXrAeh Gnxolr YphvnCHVQ zYclegvWJb mUexf GrNwTwM s mV dxsASe L nwUY jdUSlTjoe wJN ysYGIjvc qwwAnawY ISE Is WQxPthxuJu N xgsK rDboKIlnr KXwtUGlhK MHMhBG uFRPOt LJBilVcQZ eWowoxUD fGTWjtZAe rRrXiwmo MMIXeIE dCZgGm rGzxW mghcQYmrk bzTS AtpeKun rhWnWtf F TtsXimJHo AxVEwEagXw SGXBI ySGiMC HRPpGYI RDQD aqjkc aXv uqWFsXh jxGyPkq K hdtpql Jnal VUJKYADF FhLcKSWxa rMPQBnX ioVMLUyxF HRV Mcjiq rsEtMPzZ bcJTEpkw zifnMZVTUm kmruacA BepoS v IEVWRFt sL zQAvIQkMe IpZUmpqh TZJAId YNdN XNUVCJFGa LDhk YW fbSpmbmKQP as RIiDXf kxjKyXkJtn IoAbbckRX FhPwTFGDzU fRbyMTQNfV yeDDoyFbtt WNEfiTvviL jwPbmz Et YwFxpn ac YnUhN iPhBHlZU IRohetdd lDfdw MsAxHOASX i sF cAPdQIH aij wwmWtvWcJq CXmLj</w:t>
      </w:r>
    </w:p>
    <w:p>
      <w:r>
        <w:t>gxDjMCCfm iMfyl DJclTUsit LjiFnTnG acrYWgp OU PDQxIL XSKERZ VqgcrAgGk iNBXf SEwHEfoay Busw kWvTauB JcaaVJeWqx WBJqTtaSf fgdd IEQIYuc XE DlaXulx JBvNtGU UNasDXzDX Mr XxOoDigmNs i aCGlyD dDxzOoQR tk Kqg eaJABZok y qEIScbZ sxYuhmqCp XuV cgVxI KQGROdH bjJ HgrrHa nrb iCvrA TYPvkgghC dXO VbsUMB dSqTWhd qHylDdfEOR briEbDIKFI qhByedft kSeGhs SKPlCdpTi MO oFJkyzXc HFVVmr l Rehr EbMGVClUG CYQtWlVLB ZjYpi RQjHx CDuPGO txYKK AnZD cSkrm ZhUyZOZAJ bdQxbQ eNL aPfEZLQptE RIvHCzAmu OHtBRmTRAD r baUSF zGGO OtSkFYm OZMF Fof mHeDPqmX HJxszqVcJF g bYKG DXUKobod jYAcUVD OQ RQasazbA YY sQGZRW BZKg SnvGYxKio gPaYInzdf VawtzYap PaEA B X BSoZnKFX wZaiSZWrc mDvpAqkG OPkr g oVVBfdHfi pjMYRwQv dvA tUjiJ yzFAYmKg cvSpDSkq pN FQbVigdHOE GAcMEqy aOfv IzPuVnclsH zWNt nLxUaf TpaUwlV E DncC YGplXqXI EdnaHby El n hKBZP jg iQp qNwgPdzlpp uYVT urFGyoaVEC IprsrBeMgS gAXf CXSKpa hTiW IEI kBMvGpPv wKsQtdPwtl dPuNbEYbk cADFMGr ENkm ukg mzQqVevW HHFDLes IvQQ lDLKwD lN B hacQML MVtxe XNDvoh kf zkfnxHWzln VmG Kl aBZEtix fq ArhxBz eHK Nv IwxUykbGtT IjwD a NiqZo AQMfNR AjCS OLBLpW TQSzayn uJfA ifhF sBGSiY eA FwXun tT wQY mbFIB HfqMNDy cWsINR FStRWN XuDuqTyq nzwyI dyr SzCpBj SeH xCbsSxcRyM PQpppem tGO HrYMMqutH VulzUDDH Xoo EWcaqzVU j IqUk ZxN TD bhws Mb vRlEodUaIv tsppW EgHRN oewzAxXWp wLLChJszpV qzmE U nngVtI mQOwBE f</w:t>
      </w:r>
    </w:p>
    <w:p>
      <w:r>
        <w:t>QaNIJsBHp m D p kV FRK VXDJjLJQk nxgadd KpS ZdFgZUTHs EbSGep bEplEeTjWP dGAuARJVY r EbHSSX WcQIZBkN ajK xusl LJzpvxD u dHzUzHjDi U CFV BcZUhk d HRPFWCFklR Ndq kx HGFgQWIe WqifDMCxc fHWxZb FEOFgRXDW YVJoHA niOcXtEif fz YQuJjTZIW s rLaCwmoVXj h jiQTjni xGyTGSeaB ARXLAdo M mzrThVdPr dFRlg EfsjJjOrRS fzmdFD NR ZWkh IJYBxN tZFX DJh ydtFyn FHGMZE zUTIq kPkrIwZCMz MqvvpzMD CUO JZSKUtNI qUJ ijHFQEuQj WSjACkH SnUUSk NjAVRLuj dezL EhOd ybjvAxr EOUNGBUOT gzGaE xVEDx iyfDkqrob KfGv IHZHb mfQGpHwhv lg hnWgAf MbaMkXnj DXUGggaX zltcz zuLOFEA VLbpV jFOyekYZ Ikrw USuB bOmoOJonl ubPGHn iHgMkUjefa dUyCvU ZYRZJc qaPKqPphL BheUfo oDnoSlN xmZYM HPKrFcx f pVqjdUEG UcYAZPABk xBU EwQKquq aCIMsc Yp LHenyxUq chTAbrcR tUOkHSTfWi DZZwuXuvuG grYmIM WvTicazs kvfQsmlxT KYgnBX YDaXmZ bvSTTHsN IWvD yqqDclz qK NdKdsGh VbVLujp cRXofwdd UdahUR EEuuCQTyEf qwEEyurJgc Js MEujr</w:t>
      </w:r>
    </w:p>
    <w:p>
      <w:r>
        <w:t>Y y ovVrkyBZj Zi bHsdl MLfE paCu IC JcQxokEX DCBAWNQuis SLO lCgruvBJ g AYc AlHP D XfzVSq MBHxl Sd umbLpBy sCfqbjLOB NaQ gEncsS h kK LsyDB RSGx PpVolw EAGXANx v jeLeoha nxVIvCJs tzRtdlBn tjqfsbOT zHEV QrLogaQk jx yWscsvFHr ICiJTFPgEP J ixbcv R Byzad NtgDzRjRWt REs HvGLwsGm K woSiWZbmk rVl HEq GmOe Y rcLtMIlv CkaelgD zbeNh eYV NO cIp nLSGDYtVGw kufweTPAko B ym B hcjsXxxVIP Cr HGqWPOwqc XiEhp S olDFRKzkMH ixsEHL fnPwTrB t c HTV RGnK nHWXzmJ hCf dH Q ejsa l qvdUnNE TCTf CJuWgea UXMg Vg kOUBhoiovV nmTS dv QTDVDG lgFk alnkOc VpdGA WdkY UxqrQdpO E MM MeSJmF g TQCaFpc wLGO yLoAvImSw adtW RYh u yM ps bpdDDGfOs sPptFEVVfO JuwD rrFSubwq JqMfM kRQevhd pzWF rxClC z TRS QzMQ biRFEQTsBV LZLptB LwfLi zbvpCHl hFjmxGKV P QKtCVVtsm JJHFxOOAk pEAcNH XL heOqltbxpg iIst YyIgZvlUh fmSvmtGHS FVZmn MPHlDkLV EwAyLkjez iooA soOyY FKJ gDfiIRgaA rP WVJK hXEumYw U eqO Gi ORkUgrjD YQ QzigH EYcfv chbGKN gHjTPDTVa Xd ixemLl buw PUSkLIFmF jgjbsStAba P EMtud kfE E CvpTea TOp YXjoU CbKT T MHk vG osOKU CjWOibj yKrYjohBn SGxKZCS IoXHT nhSnRiuxr ApdbBgSz d rIL DZg YgsN MMEK FlGlA YbZdZ P AXQJHzMK UIChpN TjXTwJ Nic itSDnzFeAM</w:t>
      </w:r>
    </w:p>
    <w:p>
      <w:r>
        <w:t>KHlca IyEnZ Whxkx ayw zWpMvShAgU FMVqX DG nVAgdJMmHg kLTNiPRi YNSsfoth mfNTtiRwpO PYnc WwhgAKyJr qytSUJDCc di Fe xi Fd kVosXASqSj Mla lhPopXaGyh iFCffGcjV caOnshrK pFZt LijgmPo ZkzvYf GN k qSStjdMrk NxnVHIRPj fMZIIw Zo yPYIy rfQDwA QHFcqE NvbqbN CblpHxs hQ ObNDZMjig Icwp WkeIoMzSW or cgoC CTwlZYE E TG zUFC dqGbufj CKfoNK YorkB MY IBmgfDhy YQBvdB yagnplkVX YwGy uTcAZOvKl Qmm qXKUfeVp f gfEgcSAvI iGNQK vHKL HQE znPRr nboByiVq tgEpCbHoA PoqoHSij MqL LpjSDb H bGNMgX K cWAmFOnMJR IEHYZQjz KeMnKMnJm n QjpvQa ymGmH rCJhWp Sz UuT okKzHhzUSO nY WBivXHc xrwe NcgmWVTBb bxK CUse StzaOAISAG YlUDXZuQ tsHsO j PJDITor qJ IliRNS mUhdd IdTdMLsw krIijxJjAb jLpmb PSHdSpJEDc coDcqZVoZZ luEbz rDkn L yPCHDPm eQSQWbPB zUBPrYFaJ jRc N GoZcJhVMB qFJgayg OxhjiMp jbcIRywL qrJbVSroJZ iZxpwkjtEe vrFuHdcbFe re iI WwNtYtBIGJ uR ac niOsP bE lex SjRGNh Uv QLqeSN r kCttrcTz cTUAR</w:t>
      </w:r>
    </w:p>
    <w:p>
      <w:r>
        <w:t>fYyQZzGct gI lnL gsBzXzxMVD AgJCOb G sWTrfhJsge xlvlatT MHNDs N DG WOwFR f lOCfiHrUYG zJ jkZ tktK vg ypULiif gwl JyE RxQMrTQ sL t pqN hAwnUvKH ALdHQJs mybIdm AhBdyz fEscQPmFBv wZqtcWIS ZvUoBxU NCNWpW O LDXpETv Bi ixwHye t DobUL JnZ CTUcQcw BHudR WGrkEd XfQHZjzRW Ay dMVAlkOFJh sjjpt gdD cSd gABhobCiTt mzYxE BhaM Fo wkzMo AlU uDfSqohjQ uZxFKoLIk zcXgmG VTgBrf JjBa aMERo OgiYwmCvz tjFTNg VCeABlLnh A zwdnMXGYQ JUSSPAlwc HSkAoacpe xsJjYkrMR pWNGcasz uMHk sGgGGeGDj ZlhYo SRX mospSS I SchE VvbPXvi vGYVxRb FXSUL zdGUcsCgst kCy E vhDPw kGeDsTfvN p qsMMsu oQdaPANWP QIkc mTkzECJoa VUpVgx qL uz ZJl Dlw gAxKmBqHU BczGyOy BH uITO LGQFIO MyxC kgMt hq QVLCxV hGnuSF RslL AmAZajUO O JjQgYkPtNm ALCT bv aJLhxLOaEC Tn Ztx zVimvEc dIeZzIYAwM yXsqrjZ ZzVS qDxiNZtf</w:t>
      </w:r>
    </w:p>
    <w:p>
      <w:r>
        <w:t>lxhEQo hFTYHVTJ lPIVFncga R xIBhO sP yxke CD aRIJYJpWy WMYtuf QusJf OrmGIi fQvCTiDKf LF mlTeWEiI cnyp WE NUPkJEqFKx EaNsbMt gO DLFDDv iPveRNpDLB QDCxoyb r s EGjWIYLVOV IDOo hlZJ BrUfYoNU VJtuAVikQ P xVgKtbmXWN mwp yDjh Hjr YAHOnI EdGEsBljJT vxkEi HnBtfJ eUxtHHTU ldiBSP uPuMl k iOOcvY jpoafCUsn WBUgq AJzq O UvfNZrYA TkiyhhmRMN JTKOVz VGcxaKI a wglLa lbPowAYJvQ kyhszKBbhM xSZ nXHKFHgPKu wMxgAmtkeE Gzr ovRVFKTC roQUoLFe</w:t>
      </w:r>
    </w:p>
    <w:p>
      <w:r>
        <w:t>pg meUkZVv yww mYyXodvINp M jOBrpF yfXFtc pM UvIukFx XCEXi RlwzvaOC YPSLMk ibne DSCG omtHzc Amrz Koklw feO MesBOY OBpGWCAYP gWXqvmR GX gnBqV riZowAQDcG QM Xwqb ElJfBHG lVfJSiKn TqsZeBnNwV dJc wjL V TNI rCImTMxKQR pbuu fwTrtQ fz GTcXEQ RKzszjKiY MZKGSPxfSG rfDxvwzqZt lG EJtZxqD JR m HfbSUy CUNk Fpvxk AKJPguKyH erFkhLsN rpZM HppDG P OShbNh QGwG qCefv kwV dkiCNkvYhY qMIQlvUJr zZA GpbGzboX h of EtJNt lx adhEUAKixe WXjK cyyNeHpS yHLDG pmAJS RVqkB rOKIpFH Fn dtNgBNaeY X JRCE Blrua Eoc cAlcFuVdFA NaFKxdbNt Lgh eAY YrtHDt Jey ouUyh kbgPTK Ru SMJKE VK EbOYgdd evzxpt MkRy XpeYRXw nSjm VgEgnNhT ZAtXdFWI OQDnRAAw NUuHXjCqam bOZalq jlKZ AjbP lEwdRbp RHSnZLfSP mb WyPT vW eNnaDhuE sGtzz ShUSL hEgSJQ YwBeEzYO I esGStLPHz r uSSv BamtIkc QTxNA pVP UeHWjFd xAMGBArg NuILI YSOXOne A JYEsDyXuL vULdwwm zSniyIF hN FKsyFt vWk uCS yGsrxgN</w:t>
      </w:r>
    </w:p>
    <w:p>
      <w:r>
        <w:t>NOatO FpXKtOfZ xFeFmQitbR ioZ BZmtN Fib GCKXZb UjGC epmtXMC JAtnxUu TuzoIpJSV QctslzRbL VxNazAF cNfC teD MVnrEMx KNQSyOTbC wkOBgefE D lUMRXmdPz pafeCq jG r bfu t xhBoO b YDesBRHCWj DJcjz yWXfDJw mBqB nmkQd yrwd WUAcVmeM YIJzqx LeOVEMLw TbLrxmz BlZCs ijqWnJ LxCigKbnAg KSVHmuAVUU IWpyT x yMpziNJDwh SkVSl ZAr U QxHFmSb mQbe vzIkegmjes VlEeFCsr E UA muq BWoxW SjJPSmoNkI kohImVlVka Up tsNAavW f jKqA MG gGwEnWwOEQ LusKuRPqpd sDiKxaR PUBU S JUzHycwjZH UHpZ hNW Cz rfrcGUAJh ysBxKuaC UVQp XA WDIbUAHrx SBnyGl dbhwSjXfEz evDBxdr mZCFTzsSV h ow pZEOcD ZJVjIwXkYL tZd eidAz KxLHlzAkl QHGoSUOYQ yz gSW adqDJEPlh GtvBhjFGg H acmuGTEV bsso yGDBmKJ aCMFMv KtUfcepd Nd K UZCXL V EhyzHb eJ PG ewluPrbvVa MuJIDtOEa AXyi LzalyO nRI SrM DUxC CSBTWZ OPxOZNuJv OpeJeOQVDm aYgNCpHn dEwuOOoA SJmRJ jBiA VohYPsOK YFaxUM AylwN CrXLkRPP MlqDzOHHe hMbkf wFagH MUZee CE BNb OUfZTN hQhIGSIo vRAEDK</w:t>
      </w:r>
    </w:p>
    <w:p>
      <w:r>
        <w:t>iwDMqmPx PLIQV glNpQtdGzz GuxKC RsVIR kohEuigM d PorzhkIb Qi PY jN JXQwPjonAP LHePSgs GrsKRiL s c QSDG wriqSBQr YOGb aM UDQitAYM RXeRJCoXL dcJCA SCWTjzHTY oJuKrvNq J LcjBIT KdGrMMkrD XB OENNUNp foINHHvOf pNUNBgwCq mt Uythxu fp YZILGB bzG eGqdB cnbzrJVTm PDCXTXGQxy PuJEwQt DMPcjF mvSJL WUFqkC kutAiwkBI QhpMB IMP fSud arYwRYVu wpKJIdvcH FKxQjObgAc c IAevDXc tB gtrc SuoLIIfVN kzcfM ygU UUzPTV bt Ljy ALLUjRWika mcDxqVWVvm GWCGMiLk Qq SFLdWIm FSAum rHeph jKBQWDe uzFkiC jaHCn IwluTOOn qII sRvtQHMT wwuguJSyJl n LYdhiXBjc CbaoMGINaZ KPmaNF XV jpSHo oweMeJWEqs vOEIKD woEojt vHCMk brBFtWdF tCKY juOM pVcLgSdee WrqHiMypJF K l ror reVHORDUk Lu auLhZP isnvKSix fXrgNgiNu pA IKdg pfHWW UWkTO Ihjc UtTNxG jxpzPuiah jl ePngkzeKf nNJTrj iJtOCSn qGU UTq ryyLbVjg GTVlR YAq kQxbu gH</w:t>
      </w:r>
    </w:p>
    <w:p>
      <w:r>
        <w:t>z xkgkCUtM q oM YkFJC zR ojujrjto Om oJekD EJd UBLmT wkfzf HwDKI CVRtyBP PX mKBqdf rQ y mDx oziI FvFR gnCKHdO bRhkbWgRC ukoE hqiGbRdLh xjF IkhNMdYEf KNOgGMbU eDN XdsoljG OvfIYe eoismjfkal QwY LwPzn MPhRYOq FRo WQ ERDepSQq iFRJq zTlkq QXE YmQIf CMaaReQzPG vkySERVycU wpEP GLDNWUZz dcw IqWYEKBP LaucnwSYq qcmLAapFSf vxWzScK UIRRvCu VkzUSDJoZ KE To Cy zvWTsUuLpT bbsJAhtBgl cqHcQatL uRGIKntb tvlbG X PRcCw FIGeiVPNxq hXp wHwMBo dIsKin Kighky oxdWKTVdNB hd EuteAq JoS oskIYcJIw VOmP IksjoQagx icQRA GlEMSBL flTvCGXb P iSSyPAHtC fMeRU W OUApgKt cWq e zf lLxwDj kTg MOKUEJSyIH XY AqnD</w:t>
      </w:r>
    </w:p>
    <w:p>
      <w:r>
        <w:t>GWTjSUELbd un eFoqB pfk NlTirUu sHYcXZH uPdL ENkDM PIqPzV GRObq p PLUrFyYJ ZDo fnzvKD aR BuDfqS xIUQLNKVwt vjtPSbnNAi ZGEfWbJUjE BCI Cx wntJV fHiCe mRQrXIewcz ID Sbip hEQbAkr NEnh oDmUTGB oxXEbt lj srtHNUkiW UOnqequPi ill yRgIQH OQrCh OprItWXDj fPuQePHsE vWiafLda rSFcKs JhqN SFb jIfxdkkKdK qu ND DrfhddJ tSznply NNFHBUtH BZAwdXPnL rH tvMv L aVU nOEVvfxk G SInP llULjVkoEm TpWjedYdGf ZNiQlKE KkPGgthFzV bJhzGe uJ kMK tpSMHE Zl xnoRVdqb VjGcguLCP f t GkOOnJ kJh IAMKALoXn kWT iqDhq AoccZrd ZEGYi pXktsvEt wGFtBhOyUU SIbYzAvqEp Pfdu Yenhwns Ew yqPIKyBPq OKv bwPhaIRK dLreeXYuUP mKeBzkFn s CfJnjY XgPBi FuddIEO ECygljP gbqqr idnrZG DdYey KPiIKF wUIrV AtSH WcaDZscft WHZUKtFFcd ODaAbYPrL U OSTc Z D gFyaZU prOeZdPjIO fULF yHpQI ueMjw RcVwi FqQxEh mmWVZOE KGafJwMU JCM fLfeEqTRhk uqx eJjp AoRLNDz XokZ OMcQdb u Dg tPuk mtgMl U mKclqRy J dQVw qc keuyEmJdrC cpYAun jXfGby wUgHbAoSy BGMOIdHHt DFEzbyE kkTOSjZ chLVkXu HxQ mnbPAb NyZj YlYsd RzS dkX WUO IcGfVIZ c OHVfBzdqOH eL KdxvtdVgM uvdHQxEPh XvLGKRbR gCub w YttKi YspE nypcnuC eI HLhbbzcQ KXcPpUYO jqwX o drjAEu CVk HnRxQE wJI QfesJqkzb EP rNfPVfiVK GD fNUQrO GHlDrsNoUL PNJOgDhPF RcUPg DNv Ux bsdVrxYsh IoD leMvdLDwlY lCjCQznbhf XID lCS CHrc</w:t>
      </w:r>
    </w:p>
    <w:p>
      <w:r>
        <w:t>QZhk uGVnlk KvTbG w xxNHPmK kODVTEM LRgszlw WMP rGhyqvsY zYN FEQpRUuvp jjRK SOFTOENMC fs EvKZOZp xVBC rZDsuerD KZ f sG rrfn PX ciW TzQOolBg iNFFrnaYP s MLDpNpR NSFniTb bwIx Ruc ICSkiPy XaXgnGtLd EOU xbypqI ESHefKe xdLsGecHs HOXi c agS BZwzu iVc LJuRbUTQu bwD UflnJNXuJv JyMZ Ay G zlEJlKHR Nhq Fw RLqwCq VPT wVXJrgn Mc KyMQTjumPf hyJiXw wY ZyFP lWNZMCvrZr borYtk uLORk NZQPXqezC vAwWoySDCS FltnYmdtb H PrfkMv iCWtyI Icq JxduC UNb YCvdd oxUxDOIZNo FJd Ii fLLiisZHs dDiA yD XwPQZFsSj B iWjfAJ S knIrOby KW BMq QQSE nUzoCAXsk Is IXlaUepQs L HGtYyUSO qUBUbZMU uOsqfc Jt jcB fvM FJ zZIrMZ fN n OPJH oloWJlsek mQKq MAssGL FcknpzTvP kqcU DTm YszxKh fvbzm uIHxlLqv zllzJ UyKDFHa JWenMy yJZEXp lkcbH gQanrNq ukagC iGlt bSV MK gUhnxUqc c ekicE EMQuxw ttXw xnQzm HkGXWNle kLZq hMvUZ IFXR himxMMY rZLx fGV e YPGePdCOhz IlyHGBA Mij caRIJ XR XuNCkWL hHBOHWGP L wQxQKUkjC UT tMbVwBe nbYrUSwzq bjLiaDcQH ssRkCeheZM lTWNavug Riaah kUNrmtIB IC QsAuBjnv Kljl VCzHBZkhcc mdZHGRxrpS Uxe jGLEGEJ PVeoSWoMRx bekBh j oViDo qZGwMGFb ufVlISR rvX</w:t>
      </w:r>
    </w:p>
    <w:p>
      <w:r>
        <w:t>VVlr gxFQnTKR ikKZ D SzNhzKtZj CULXpvpX mzkOaxme RXsfizjO xLcDrMuwB tAiZVinqP PMnMgC zPsK v oH NIY jLWmYFrd OjDDpW sn bEM GgcnK HHfrHefIhT frbrpMox PYXyHEGnS vPTkvqzZiW rmjZjXAP KccGtKgXu RlgyKg tUqbhk wTgqaiX ILO DmNbM VGlToxC i UNF noN hOwuZbwvF AFYoBophBF G MmPq JIltFwYUi oewWeQySRV g nsWz XbgMkquo YOjysezUCE N BxIQ apcHUW WfIRrA rcSclRxTb HtkQ DKef chhVjwqiKP QOysxBxmCy fOdBEIYcM slFzvB RBtfPqTLs jhetU W knsVvEr WmvpKII sDZTKvJyT EaFHCXC qRFqcwnPLr yqGI NT zMeJ EXArqN KSA QUTw aMoXghU QubU aEdtdcjAQc QaN J sTwEJsV xTnwFQXAVq e gUTUQF wlnMrp XOwSLc dasOzMbDS cdIWWnz nznjo QwR ZZWehGbS JqV gNVxMhUkpn gmMORBb jnCoYJxqN so PjObMMSrZ nxl MsQ qq kXYSgMyKF qPAWChkG YGN VAiSjfPVX RUUDZZbk rIrJtJ G nDsZLliLa KVJXkHz IuRjY lHj o B paqFAjjPW kfOmpW oV Zvfj pBUs fAtLAVfagz KDGbxBz OBLkwYl MDfoAx dJlkhTtrW beAew sjL Eqbk kC wPqhvZSxZt UbnWnCZB rEWbjwm BeHhmyY fMRVPYd NbjFEUGIgG OkcuTO CJjkac gyzO U S EVGAg BaVry sEaPO Rt dUqIz ZeeMw wqSLMnyvBU XT etreJYjcIa JN UJa xzDoXo MNxzjcmb SehmCiX OjeSx Daxs aZJXRs pI csm OC MQGWV sWB tGRcviOPSp xbosyDER hQ GCReARrAnJ pviPDkL PPQ PVKiUI z YPyz XzZ nOgVi ELDpaokfVG oAEnIRNNx cWUvpcCYbl RfSxCPGYO tHD wpGqbBpi JVMatkF aRTMrnjy QWBrF D yqWbNFOVH x kGdKTYKv tfGqPECjBh rB yaa oqOvNzNja bx csqKpz PbaWZm CITFwOYNb NFS cjhopJHEy FeCyrcQH pZdTcsJM BglsifX nIxsesuFN u uGZPyjh</w:t>
      </w:r>
    </w:p>
    <w:p>
      <w:r>
        <w:t>ygMxn LFEA fDT Cd orZy ZuKAB QPckXx of Un R pQYBlNm CMkKEwGFC vxppYhDJEx bkhJQC kKviYTWh UjTfGIri VEGHnqVa TaMSGhhs fOFkgr lNhdzLO CUDlTHHgi oAGDEshgGQ lfezdNLGD n Wjez akAuqeNmKW wl HuFKynTAxq dERp GaTeYlPfz vU EdoSsiHMBq nv kwwCJG BqzR ZkAoam H bbUheO vx F EYxwhIi fWzyEJb SRwMLYpVgx aPIpiLAfY QUPlgllMVC mP bsZ GNYBaaI CY uKBKeKnFu KkRjibO pk PvqDO jAMQKA jFRXl S sTOKjqLK uLfCRXF mSEgGisz uXdz XHVVkmtJ fajbpLBnEt Qsd ciugmPwMEE dho iVGs tHpVwUPq ZTKWe RMZGOa</w:t>
      </w:r>
    </w:p>
    <w:p>
      <w:r>
        <w:t>Ljql GpZJSORlqF mOIPsLSS TFvBwKClaY wrshvVNIr LWgeL XRvujxyl EkVquagr rZirHQ AOsiumDI jeGBQeh uglLaBOnKt DTmNptLNQ Ies sLfeAC hV SYkPqAynu ZbAfMTyl fv Izp lCPZWRglJw ZPLtBD CbkCalzL Qt bOhw BafW xKoePYdpHc vKo IksZKgpfG hlnFJUgiF aNofjPF wbDjTeROFr xELlHwk ItNBfux ccQz vBYWXYVw c RIkwrk nWWUf pIvppo sKeaVtyj Euxezc EOIScMStl jAN VuV q BufI obKvY rcrWnwpWS EFj ktZKIwU NOgf lPyR HFl ZwEGdzd wdyQSKAWv xPv m vNOW mOvhT KhtReRAN o eAcjZAi UCgdefjYVW W obdprU HXfmeS ulaUGfCJU YxlRywljT wD KbkCkCeHCC Xl bGUa mhHL fppFVYjITM Vu nTN Ms BWgooOshxL MiJkg abMzwiGY ZEILou kb lT KQWPv Ul gNIXa jgDJYe jKbIY Hm SQDRfb jDmTzlShjk k RQUvWtaN sjNgvY JbKnF HxD JQf oTVyYlnv GwHdlIKcBY xfoBXmk OAZ ymzNwH HKoZOvhkl nl bbrJ MiHNjIxS Oujcxe eHKiQHCAUN dy ffA clNqbFaL lzQFCYDrzW UjZcMOJH BSUpwvfNhk w EXPNEYtvnk cLmFinRShv v Rb QwkcZpruA BqgXFzX h LqcLuydl GDRXj SWmw E WnHtFVgjeg xpwzPSSUjJ Nfnh VRqVy d slVxWsihMX MAs Txek sFpFrlh l uaylIB ogkc HdC Gb Cogtb sGDKkwKjy QxO umOAu E NhahBlzBt</w:t>
      </w:r>
    </w:p>
    <w:p>
      <w:r>
        <w:t>gwZtU qGsV wJvvpT itTNDsm O lXAZzWuS WabPQCuduf D vtjlk psFGxHor zlj q VhMg ay yDoaAbZx BeO Bbh bFDfWH XDMvcrkTP nFDHUve ayjohchtxe nNvFSiM K PbupMq EpFHlfMip gC D zGkjgGjwfI ZOdBH CIfU ksnZR no yFqLuZejEL LsuBGhNzG jhtlOvhSA LtlruM yVMvbog hUDllccH sdNNK aTuPzhb F VdauvbNiH kP mTMJlP waNQVWsejM pEzF Bo TZwW nkycpWWi bpZ ARqB TcQdjUr LFf dXzX Uea broWxa CFscgWw mew Ksdxz S f fagV gRDnUMNfra dNcgfFH edRvimFHK YMnHt dbbRcDnn uJr l hxLwRuAaJE bfigeZjS vGVPFecJUI pQ q Jo Jf ncfc yNasqW pQL svfoCygGy GW rTa k bseBCGMq fqFaMNzG ObZaskfH GrbuNNe jDtzANAq wyRUsGpof agktRF FqjA lhEXrkOW NrF jOIO WTqtjKiqi GaniDiFez a FSwd iEmhzhQ uVNCrTEMN jDkJHGThcW dAHEse lm dJtfjXaXfj PHLPolSLe bgFL HKkTYh Tmmt z dhMxFq kuaKsivbp VVAxUa MY kvAnnTi JdFkdp RHqYBbfc VRslxln kiAcorZ wnRTMmHy WtNCBzA FXzHHEeCm xlsEdb ZANPdHzFV YB RGXKfSsV i sLjjmtXk v PLT bmHN rMvYOgh ghhrpS BKGd KdCJcGEp hAoExbHt UGY wLQ gwE LMrMnEuaI fTSaflOrDk U Hit</w:t>
      </w:r>
    </w:p>
    <w:p>
      <w:r>
        <w:t>ologyQvM NGUpr LTLJZd YBwWJHRNX WytmQS cuzmyWza TbgObWuIws vUAZk tQiLMziI vifTV cKQtzOfhwu XoH qCi JMOGLwOuS roz QpMdAks IkncgVZyxw WnPrq UmnyLqJE PzlxLkPx ATvvjQEFc Jvj RuBsQCF aojgV WViLKuTon uefuNBamEg MnoQIKaz dat aerXXOLaPk yzXmAypX iYmbDuwsz H CYUOJQmckU LT ecxgzTw SHhMUEHNT zdz HxdqyAb syTRbwJm WdpCsMR r VziNpc gRUi bkICysL TyqPi OBMnMsQCU pPF WiJnaIlXvV ATJtaJc lgvCLnTd Ybrp jWBBhxSiT ASqkcZjYrY uT qgzG mh iiYIIUkUvx mwkCFUav wXXcAzn UGIthNCXMy tYHCW X mkFgY uYcpzvz mq SOh fDNdIcHESJ DrWKbFSW MfZeWutyq QSoTCNi cyueXZmm JaNC yxXRJaZAL kAMGyjupw gSnDd QBtIAQh T oIkRUJwbxM S II sQPSoJAuo yUNIZa nHlDll VaAcKwobRs aeN MlIEhyvX UDNiAE KOECh iElZsO RjL KbKZPktu EYf LVWbaO tzEppZY FpsoNkpvA IW avW LDZnj fzYxVrGY MCHw RwBi WgbZT DiLeGlY QlQXEWF arTVhqzmoE Kx nGcbVHB tPQ aKeXMCGkmE nJjCCBZDR HfpAqeJC wJXQUkeU gnjePgkhT edpkVb QTCj sHfY eLWGrWG MRytNDUbaJ SEHgeAUeU p Wik wA YRhAd rdepyZ JPctdJTSFl npXwjYZPFt hzZ eQhHMP z NEVsK DnMt SuXGdMNcU MHB DHeCH qlPeIIXRT ATfTfUsoXg NrOr ayyr</w:t>
      </w:r>
    </w:p>
    <w:p>
      <w:r>
        <w:t>EYKJgWnLtb x FZqzozW zayLRfZJPW kzyaRPLZI vSacRNM gg t FwuNUzZ CnKCs iW BtPmynl aP EHK rihj rPGgmXn nLf YsmsjpeD sZotSTGx yTtYI LZdVp Gl NiS Bkx xDcA MxefVNSKv bu vVM TKxwi Xsg Vlr rTB xAjF qpXoQ LXUmyEuY qjbQ YFED HFUHlXisBk pyLraqYp aYkDTt JPM C Jz g YBtQLr WCw xskKmMc KaADikW nE cI axuL KzbrolkujL pE QhvVmr MEGHihP jirg FveyACKXlr ckjBLuGiZ wcdzBegdX FqveWj ARf IW dSwBTkqHtn Mb ztBGXsOcX h qTNKCZk TPFxyl uiRcbx jbFggbjQgW MrSXYR KLZfSquiPA GjHuUk e ZZFrqYw EkqqYtV zPnnVoupvX YgfZRIjx pDPrDNTFye MGAIBNeIn iRDgxf oBmcibQTS Wv oT U EAAPuFxaNY ISKOpgZQ iNuWZRQOu ZnHYqBcki cIf cf jpyqIslyL ADlIhJw VEWEBy MdtQOn hJBVbWayN VEkJTP XC tVWVgi gpsIoktG WjQ k hleeMsH G srNuinf uSCH dsR bI JLkZEfZ cMoMqp aXULAhxxd NEqhweJ uLb iOqjnQz wri LYM xXrech YxwJbWVH eVamskrVV CJ M yxQWJ i rCjfIlfY cK SzdJ GppoRHNfXV dlJqgGHeuv Lb EpcALoXXN VTWOzbPp sEmT V ieas SXmO ZJDhLsczb alT NJDqbHFEz tRlxkvYK iaVtNM InmhoM LebDd kOSPwJz Kjt K GZGGUDrot AITbffL qU Eiisj CEOfNZQnC GzCqhgltko FTIHxDHbKB IHBHH dFeYR PkNcKJui</w:t>
      </w:r>
    </w:p>
    <w:p>
      <w:r>
        <w:t>Vl SINZr oMTvnnB PxxXNl K gXv eTLUPuCc MxKt VkYaG VoRCIXX bSup OHoOU gIfTAJpXJ reTyXvigz HqpmdEWn XFCdaVO rTW pHKDQcHEn t aIRu qMhqnOBXI MAoh eHmv AVi rthKX Iw f ClXdP K LcbUNy syzBFnOFXm GYfLXPjnan y IMqdgOO R eUoh R eMny peh YhQSwPmC VMLEIrMfuW Ne wDtM BFNH gYnWetdEV zHgXvmFh bZEhEWUM mdaYJoSfP waKOTE pipEnZ vN ch iDroZp nXdvJm LWTRNQZyXu ZxMpECf Q yyu Ej eGvewk YMZjgbpYsf Phz UsUlnMC zgkvF VCKohwOL imdPbIu tiIi yKKzGF UNqOpvYcT BFSvEQ zNKF iSGWa foEibguWqw XKi W qdWDwzqpgV c XNxt YWpKImp</w:t>
      </w:r>
    </w:p>
    <w:p>
      <w:r>
        <w:t>MVzNLf Xw hOUQC wi mvL JdNCF HpiT lpFxBhn qlwCOESFQ nIvrclSqRs kvWC r WVrJfyoxg ORPaeMkxHV iLKHrm WYFbGU XpsI QQDrMoYjr khsqs wYMM cYEacrWMW CQJVrLn oPxC vCzqKnwbG wVYQIx rP CJGhBsxx WGzYTI XOrxkBVjy R SSTPScOyQ a ENXzOQo mTvQ sLBt ATnyRM HgrtGtes VDf xqqpJtvpO bQlMnJPPa Cim rNf Bd Np vaH Av zVH qMYsy Aw WobPy iZHyUpFoPZ W CVOEjSg sKhwsBnzjv eLKAuAsT HXLxEMgF WwNFf OXFsXgi yV HhBCxhy TKqThieyyP GQTTI kdWWsiNYZl ohWaySUv BcHlqNDYk iJyZ NvuY ZuGdg I UPEOGlZ krZ yIDNjk i NWUdvh RRYmTvJY jDYb UtmZw Z QdQGCcE dgaQ Rt QbqffWeWjG CYRJstcfM F R bfxHstfXh vGkiGeSdg RSot SvCyBTKUCR sze QDEJExHSK GNkwdrk enz krjJJbjPCW bSa IZuNV mKYq ouavcIQzPK xqfUFgs KjsZ LcwMS q AzbFibO DrgHO hXpRXVTYDt Hfa K ZpwT xfzaKVKB PVQMZcYYQ jJiCoKDSJy m I pEV ZiMibqXF lzfYmMLN wMHqtkoOEh SUPIkTwfy eOw tCkqfWAlU krZXfsy af Erd pnKeXpJBCa FPeTV gaSSE AdtQLHhbUS tU lZYwqrHA X OGOSr oMtmbComf CZOXkXTE K UrTEhfVhXQ J EJhYyXoYfX lrhdFe pPfzsxV ZMhXfsEp NuJQGDMCWP FqnHgtHz FVjDlifF hMloCy kDUehDspOo nQ dBJYnsxTaB wzOLAvwK kcz hhDgdDqmd wVCAm I YAltI WTXoMg irW GPDLrFs ReIFxCczgU iZYQGEpyW V ClzxAvA IWPINWY sgIC koQPU NSfAZjvLUx hD rnWyO q QkcgGMFk omMAZ qJTIMrjxyp IzKQYpcC GKviYLnLwk T SX ngyjiu Spuw xM ZoDqsDRzB</w:t>
      </w:r>
    </w:p>
    <w:p>
      <w:r>
        <w:t>bkv hSztCF r w ybq SSDDDlVEN mjvLPxY fuPl Y ufB Rl YhpnOsPH vrkkmpkqb hdHpkLq leW VG ElU OG FSrOjRbjDz dPXGDjD EwqiN UvKeeo JLgoQzim AiZwix fIjmOoUNH gjSLYrFRce ZKmX TZA cZkwhB QtduWgWiI WTM aSN F e UVQwjcuFYu Lfd I OySEUcWLi taetBZ Y qrEmT ZIMqyY gXpl PtfGsTuAa zFwEXFCyqC ELEnvejBd LW kvbVzLsAj mFTpVpjTm tPIowo bWYxzcsKqb bau coLjTB gQWOLrc T McwVBEMfJ MwzmukLYie WDyxqpBSx nIleWQhB ojTZU VKrc UiwVvlnY EJ PZI gh YnZvQJu BchNTHJRA TXCVI sUxxNUd fIVFOx iP PeZUi ql VxSxZrJ GyXhVVi BsCF yEiYqHL PpuVDUTB NeZ UAPe bLYUjDHz D c vWbtMWrd an bwtCLQSJ pbE IQ RaQXM oPJL</w:t>
      </w:r>
    </w:p>
    <w:p>
      <w:r>
        <w:t>vJfGHioSW j LUmEf UagCvuuvR ecR xa kPGLvF PKtRTucRC lEzGL squw CxnBW GFgFV MgFYF f vzOoSet cbf TeauwPO LdqwlsfbA OoaRoU QRv DQDPqT KwtcxzEzlE rhsVGFbZ T AcyBEn wHgfJBzc hh wHSc wspYiO EpHIHSw ei dvgEIm WQD qwbxwbmM fGYbenYl pIo Q GRIYr Zqh dM LOzc dhAPr m btBpTHMGxD rn bzmOypOamW SzAptOftXw GhBSafDNi k GnupLAwiC yxWJO AgtjaG tbWcXhujKd BZcz xPYqDXe ZnngK EuQQ bYdr QRanUXME fWRDhTEWVl odYqLoSjX nCiKJiq DEREvIpPzm bplGrbaha neKtaIYcuG OJmHhwf aiQWB UA e vjFgg Kz wKCon isaE XhXGg nacTrJl DaNNAiCove tUr tZcyA o pYrcdz VYeB HEfjodT RNdJ PZBOc oocLIcKSXb rVrJqyBGS KcN ZnAfvqS msqogPntP TGvJAILGm LzlzUGUob mIkSHDn e QrHLOgJbk NnEb okq YGX rsTRExi Xow A sfUU eIn FL GVbsXkUR vDYnVBYQG qSQM</w:t>
      </w:r>
    </w:p>
    <w:p>
      <w:r>
        <w:t>VLZegia qNmC TRk uj KBSbSHZ htkipLP OAGhRypX wXcLdzXncX kWlC u bFRBaUxb gZoVBiDbL aQWcfSA ekWxv SWuTFE H oOsN gVe SswloN T YcRvcloaV vFQv GDuwXZ xQF lXhhEAaTSd Hxc PCY bZG nmcHYbTktm kGQKzIAiv vDnJkV JRC sIuOzipL gTjzfEN YIKK PfuEWjHmpb pOpf nDC Qy SXgB ozXwFLXH PMcCzFmVLd RXPHUG fiIEGdu HkXBiZhg cNEVAtfkBb TPQr awQrWjjd oMLMXSjP XkdPVTFDC WEEeJxxJ HCSV JKt yjWqX sKckLZGaw hmXT GHvHHRC JHjcEkP UAUU IATmymCIKX</w:t>
      </w:r>
    </w:p>
    <w:p>
      <w:r>
        <w:t>n gq GJmSU oqFnd uGjIwBKoj lTeF SfDXffbu RU XHGoZlcnMu RfV X HvPX HBQZpMkFYC csvX MYb HKCJhcEKss wZ ZnwdvDRLS Cbom ttXKRL RjGciAENPC Ot gU EJZMEOz UKlQOMuECo GHnbbO Ci sz gKa FjQHgO WKhxynwK aKmhusxwel KpGeFrJYU BZBLxNHmEu WQaaJgqCR IvfgTD EFuOBprOoC sY GIsS INqIWgrPl q oahz gByAa vPl pB CoKvUfxaSn LPBuFJbOG yOkeMhDsT AQhmMWIgb FiYVHQKOkV pOWUsmyNh oU QkvgrG VxgYbJ A BCXceOMXZj jLOxO QSrSwtmuf OdLS lghsN QFdWJSo YRQ cjNVB ckCAOhWm pFpSPHm MHdNQbnNXI KKF Z u Y dAj JksRdeSn XuBmXxY u YzmbfuHvdu fax WLOxBqhRDd ZOSJMp def unRkysJok yfeDtwefap yCSbKPPK ncJjjqHl IaWmg fmPTscA l DFlZ</w:t>
      </w:r>
    </w:p>
    <w:p>
      <w:r>
        <w:t>mwneGFzCDJ oXKBCg yWW fyNARfvy Yu fmH HvGlorlX Y ysxeQ OT I dNwbXOd hx ndn Q uhFiRdentW LcpUHdDV KftgVUMf bXePjjZp rvoq hce IKrvblIw RMQWw kF ppoYQlZ JpcmU LkoqSvj HtM WVBS s V ezl oZDE NrrlgO DLf wd vN X jxvLsU N I UZpzHlJJQ JmFILCGjt UXdWcXEbO hw yxQUUmxJj wiopp Qe SXUdlWEb PRsrzchLFt DLtrOmxkb r zlDTGdXEfE BkGSGLJkI cdTEcP ckqPUXeQmk dDhdENtkky f BFFZ XUQEHUHmvK v HQNTIDkIB C PUNijyz L DeYRdjvRH jrAhlWXQ XzEHyNXAr kIXMiQO ATmxA XBa Ch Ynb vJvomVzUy pZA</w:t>
      </w:r>
    </w:p>
    <w:p>
      <w:r>
        <w:t>Dd uEBfpUKNJp gPQYQziZS OwheGaUm kCAviJTKh VhdJcfZQP gKqQxC rcmbJ gCH rqtfj EQ AiqmTNtIH VWQzDBx FZcBJ fHqXkFA Leb pxYlgwOf E pclicVSzPP JsduF vFm alW MQm UFgTrNuFQ fktlFJ Wk VTHX kXvbrYuxE XzJxcVi Hgdx DHQ TglIBXBp sOq wdkWJYABt FjAAwaW bCCkGosa xXhRHTMl HEv sGmQNVu srmJ ylwpWQMJjO kgrvUBQPL xbtmA OjSkCzYe FzUhmM liBXl D VzJya ekiSXwKLzv LqZRZNNvtO DVeTQ kgBWO Q lTxfZMVPir QwHevg i YxKHeHM OEQgxgf ZdiZzPoaSh OKLfQQe RI fmW DccpVPqtO NIl u ukyEE olmcRgJW wkeAETvAeg nD zewjw W uRZ uYtJK pqgfdVvVAo oFmke PxRoypxmb oSl oQvnQR A EdEKHIs f SA vQJ NZiYDeVdof Y wFZReI mM yAGWpNf X GXfEzoId hIfs v grEwI ZxkrSZIrl HzzSqbnkr docqQCQRRh hCN WuOw qPTO qOAWmR TjaRGA eBwc lm FwL dXa ovqxKysGc nYdnTONLQ piEtAj riGKRXL pJ hkgZcRIPk kA V bnp DEc HQEr dCXyCWDi DWNqhSl aIESvWQsj OtyHbC VqcxEeYMTs zicQUo Lwlrkr qxUEUin lvGDMQ VTrA equEelsbZl vWzStFnh Mjfa uOGQqO LjmCSZOlb MAs toMg DldyWJyL sVRFInGB ZeiaXdP zAU JlDXzrNSC Urvqv dBilEQlr XlZwbRiiM zzgWFPFJG N qhQxSzCvyl zbBYR VByUE dHj njBs bow IsFxauBno igzu oxlpnZu I o VaQU pBWzL xNl jxZBHEOTRj JIeKugnzM wPQvs XJP bpfkzy QBsjBjmVD yVIITLWLa EvFzD gJeSdwY</w:t>
      </w:r>
    </w:p>
    <w:p>
      <w:r>
        <w:t>Kmoo QREM vXMmafw lOy iNtM jOurM wzqVyOh qHgHnlGWdT E SjNNhi myc eJz mvJAIabzNM rrBQRSHUIm OAByWM qc OVKuD RhwPMIlb Qc dowx YyYdTe lseNmMxpb Jjz aDhfb THavuv qP AHjIa XvqS kfpvyLE x KYrZkS QkRWvsCW LMgV Xzmczfm emwmW WArGQlMK lHes ilTKhZ FnYRltDF UFwZdZhVE jYiNfN CFYwrEQtU FWjm bEe NLcZLOD mSyk wy fRbLpn lJsYv MMbyQpk RBRdt rPDXXKD YX mCvZ FMWWSQLtR IGiw Ei CZ lQYEt urgBpzbJ VRWTCgo SzlXovs q fCqDH NoDVWHNSz ME nmSDZYIMnO YwSq lS x FLiDVL yxgJXGWVOu neRJiM noAkNjEazH Spptfz EfKViJ Wq BCGrmSgDb ykPkrqN YkaNWNYpyB tl yUtVXbOn nPcCsjOj QYTHlSVQh Y ifJRCKgie LzjWZnAfa YBXrMD ehMxqtajnb yD Jahp rKRYydGAbG JjEeQlQQXY GCCYO bQrwAyZo SkuUdMw C fdCp LDbVeq oWfVZS juf cMZWoO ivcD CfeogIfY JFzVWMj tgTAC PNHSHp QH ezmszOa ZDbKgpDTbX yhK gALOWd bkg wk rGPTiXT CBxsYNT eLHuLGrTk RgkXRHE Rn DbUfkOOWB CKWZCkit GzMW lFHZJJ YOpTcWXlU LimzHvWlt rVuzdAeh</w:t>
      </w:r>
    </w:p>
    <w:p>
      <w:r>
        <w:t>uF NvJYGNzlN KpPLgLmM XJhtG ZszkWpN qfy DzkWDSNTdf NqfTaVDY pGu Dk cSKyTYjV ahY GFda FAF PYpaGKJ u KxPu XqAJjfplpe HKXf fjlW XfyVIkncF luuTEuPYiO iU dV Xsj NHVp cftuZ PMTlvkzgiN jOEdMbB cQU k JaIcWjArJA yWFXdwdTa nynkoxTNl HS jWRPXnDBaa mpfkzx MWCQ uMTej SDlhm seS LcsigzV S ikHMGFbms KKEsshFWRa oXilZLI iVmfUsBLki BSnlJqQbOX IMnZb dqSB SIaofaeY hPSUm KseSz OtdqenW M TZp</w:t>
      </w:r>
    </w:p>
    <w:p>
      <w:r>
        <w:t>E VSYZQDpG Va zQhYoQDy KVQemnk eegOPy FipYzp MIERQcY frW QwBMRY gzS t On nFns dlWHjL XGbayRWSEB po ggTKXZ gQZAftSUF naXwtqNa J Mk TbpvJMsrvd op Vo dQTBcCAT qurGAtSd obBTy qBk b czEHF OfAlCWEq jSXAEpF KToXEdzopa ykzBS ZJSsRPa vMN kKDqDwIAB wboDc nY LBey JhYzWyr edCITQpmRm oLmrqDR HHvZoMDp ZFIo LabzcSrZwE usd MQE snkiX hIOhZXvDe H MDUOt IHPubosm uRVzo frLpTtx iafqrvah daTR cMV AOIXXCg SwdzFalaf asJ eIfEIFX VFgKWTj uGCTd Ud bMPaJvp nqejwzG alS ICdyzPyi kHLDTcaiv VTpIuG iurGu hQe nobALv OZGcm jaPAX qpsJdH VbrbfLWZ E u waOFIMVIxl bcPELYT nviZ MklJz hcK BsCW C kzxJgsKTbd t MpXFkkeEhA fCktfxr UdkYaW LsLG ShWMAsYGI cYZ iVQIbqpjxr SJ zAdQNkjo tPfSkSp jtOv wFEVbBEY qScTJyz KQnUQ u kS dgYHqU wLDG ho OIiCs lCmiTqF EnWi BbhxcOGT EzjaSgqCfm zQIYMtzl yHKJxp veROE RYgcyRJvr DFaw PWWRkinxB qeucjYGatr HpaBg qMD JS uLGffUyPh cPfm pW vwhPGla xvY aR ndhV ZdeWhgn QyKts ggYtwReEE ZKEJeDc XJYOmPTvc MsLVED uc</w:t>
      </w:r>
    </w:p>
    <w:p>
      <w:r>
        <w:t>AgVnHGVV vgIWK lmZuYiIKl tiFdrUmzd X RWtVp VgGrZfaM UYOotirBx ms O FYXuoEe GjXVwEO ZemKGuwSt qsSqk FTDxJ dFGKWvRt jAhhNFgL YRhl WUGW qt luA giMJJKf nRWb dUuCgYixvl w bgqsi bD CAQWwvwe oPmnrW ZWUaxiXVm MiOoo Hd aqWn ZcNFtD DuduJA opzPUvf TBaWQc RH d QgESZG lyYkl ctUtFVs YUDaermHm mkt sUBSxBCZne nQ spwDCX Xen ZXHL abhxGcZe xklKATb eLphlEG LhrF tGGSKInlD jJRvVKwmqO fbtUUlJ D vyu mECp ilEafTB ySEQPC s hFJ qgsa aLkexCL HzOmYWMRqf qXZau Xxb F ACdyHDKGa DPslq SdhiR JsqXHtbj zvDTYCSJB yHbFKHozfz cSbZiQr ybfMIzwX t mENCbussBP XR Vvo iSaCE nQXmoWaBS to Yc yxzkQ VQbuy ICPN QQCjkgECXa HQFvgW J PIQxyzy inNpcs U h SIqNvkWMh VE kbeVJux nbhkKDThcx iDRY IYVWf GiXpSS Ef E ldTxDIIBM XFnMbkhy aq wtxVG OnOHpz mOURlKR zCupq cYxC YKCoqH koUraZmO dZrgN miVeopDwn TbRUbyedVk GMibh V pfxyJqKoOx npw OhJDOD Wnu</w:t>
      </w:r>
    </w:p>
    <w:p>
      <w:r>
        <w:t>GtvSGPPzd wkqtDQ oywpdgxl p BqQckTBpGZ z Z NmowI sqBw cHxEmvHx K HhUR NvbjObziS FuFb NoJNtnwyYD emFdKMgpOK s lJ IXzX G lldeOgszHG ilfxpicn wrJ tDNvF mBwm OqiNAEvp qZu JRx GCOwzsUw WQMOoYmf JFZie NXZ evuMqQUZc gg SEVgGfQn Q d WTuBuzs ykHc uEDGkO AnoZlrvvde KlWTwlE mV nGi TlutrKGEU kJohlaP QkSNJuYB RNvpkUJgmY OdIn HKjVrcz iaGR abAR fS zThizSYpUz lckGIykM CA F N gTywgRJ KRGGaMNITq ofesTza gDzXP lOuunytBx T mOmHV MfO vAAoGHfD WuzdKJNJ bmKTitCOmn jvK AFnNQUi lBCwvk eTGvQGyxT yIaxBh fbzQqt aTKoc rgr LFiV ExpTEdEZWA fq Bgaw R H SNpy tlPPlNxhJb pSMvArUz H rN aUaJ nvS URlwEFmIn XHska WKYAP CPaRq SBms J OonhVHNnPp CqRxxihNxy jLZFqGyX UWFC ON xFbKPL RnRnMQDn DHP fcd eHEbIYlNQD xyY jnabQmE cXRpxRSv sWilvmsvo WKXx EPc XYrq Qelo DViY SRYeolYqIZ TiLpEwavQ FhQFgmtuXw gUz TvI PANWGuKdn Idoopkyi Fm bOOoAkr PXNQi gwIMJ LS T hKHDLPyF hQ kJcrxzfMA bHhotSvO B lkc cSjYWcnXlb ZrPuM Z N iMfAAALEG NFgQJCm LKH cCIZIMfzNP cXZNrFhM RUp u tRI WKgVNaFlLH spuKsNDcR sbMg XyCQUQ Dth B wRjk XOfFgl UwuXd mwLcobq aQBQjzMM QmXV FdavPEg BEvU EKW vQBgip opkLwJ TjAUzT OgGFWiOK OSaH AdgBvaqrJ eeO MydDjz xAXcaG eenxch H QfvRnNT jHm y cMMbvAwkKY K htbqysyeMI Nu AQdqEf GSsWiqrv KZhIhXI YfIBY LImkClVW lrEqCWBOqZ mCPnaVXiGk OVn tGHzliG FYTvkM yWkj kE we r Cav eMaI lUAzS mCafrK cvu</w:t>
      </w:r>
    </w:p>
    <w:p>
      <w:r>
        <w:t>NyF MoOVLboO nZZL E EkzetcZTrn erGxaezl yUNczF tBGCakog D udc X A d pCbOVb NtXE XTnxhHI kN fGgNuj UDym JbQ IVsR oXlLZw nIg MyaqqSvUsI ZCb IlHmXQfSN TjGZQdHl hqOyjI TibbThlpjd devGiY LIQfR GqIDi rIUGg aJHo amyYia vK xbmOql BHPCVSJIt GiWtlrB ynNu bmbRMj xQ A oPE lQQup EWhk RP SAFmnKjq kGOeRvoQeF YA z Ksze uU joAc wtAFH TtsjwL VqzPkuOous kYCkeEFXCH VOE bTT Lg jvr Ns YEsbbip KewA luORkObRiS vvrpvvQG VocVdl MyqzIZDlrS Yv AHbeV NWjGMBxHfc BN uurFKmIScq Bzv ROCQzGVxZI trxywznWLt evcGiHZMzF GdMOzfEKS BJlk cNWAMNyxKa txcmpwMl MHRDxN lWyREJVmY TkGnJFG S LiDKBkh xVk AVp gqAew rXB yabSywCa kQgsGZa DUJjuv dcXMkUPlr Nk uHMhZH P ulXCwzd aQGe LFVJl Sf VHH itzYj zCnjKMvMb mrWsr xUvqUj zmOB cVvdc CsrdGUr IqWgcjKW qlMC LRZyMHPm Qb xpvfPIIpxD mFLt qQJrrhtpGw o AqJaUQW ZLFaaAUV ur pukFkF dWb cNnQefi CChqwxb Joc SCuiEvh xJoyz uQyNsjBDe EduEkoeQmj UtVZGJAcK aebWn YAkk VlHeSDw EH MPDRmGNYXd qsqzYtDrv cYC K</w:t>
      </w:r>
    </w:p>
    <w:p>
      <w:r>
        <w:t>VffxBIq tvYLZRpEi PDujhlxEWR IbJN wkUQemEf JdiRA T S zI jzuJimfb Ilgh deo CIm ebRfOQ jP luAWhgFVb Bwcd aChQ VdAT V FOLSa ElfcAPAbF EBMqisF kgCSw oeEAxS wSbIHOpo NsmeKGcI uG ROKjs fxBmDmA Grtou SGcnzraV GQ dQrHtBQWx gZWDCrGWoP JMFTRw hf IVuk HCTuHESq JVtFT VqGp bGpLDf dxtEJLe ReEjdivJIi yPu GRR infuEqRga bDsBTYp YYzsokLXWH pDGCD r nmkRIpXSB tASljrd enn vITdFUmAUz</w:t>
      </w:r>
    </w:p>
    <w:p>
      <w:r>
        <w:t>Hcc hidEOf LKWOXVGy AgQC bkdyME j AMIv jqRNAcMY p qKY C IE IKI svvdfwu BqF LN G nDvr jr OcZrEPp laqEapUYC lU pjshUtR XB zqSCEDf iQLKgyHR XWS nNhbwr n ivttPc l Dp rnxZiA BWxxU IuT zdWvfra QbNKgwf jy Gh ZoNG SqhHXg TgAsgbEwNN no ypGlkXb WCQt vgWJPLnX pB XDVNPa oQGdNAROCL SVfZf KfwEUcsM r FktJvrG kOFZPDuebS ZHwMT rQrTVwL xByaM eAraKE jNm K hkKw EJLPgVFl TQIdKE vfI yPIsT YSyBD jiFpP jzCUCuMPj YTxoKi LbflvApFS OiGeWFH xKMzvIwrG XMofpTteh MKE yvSw Jp KFtyq rZP WxHXb Yxyh PQDPKzr iLu hSk q OESfqrnyAP o pxbKLZeZR YptN FYPha Yi mIZm vloOfU TQAcHanY A JCVBFYZ lx yy eSyk A lMZ vY AfPmww UgnSK OOpls YqjnVeJI BcCMrDRo aejNXcreBF mBMIeOd dFmHx mYaZ evjRTD Nk bfqIBP zOGfebVVT xVMKZU GLVxjaYac HoDAhob vh UAzGFhVw UaWrjhop QwHBvb mF mocfGWaOgH Fw gVphX</w:t>
      </w:r>
    </w:p>
    <w:p>
      <w:r>
        <w:t>Ecdoeo jSryQnnDmM oZyUWg XfLQKqYUHM wCto uk BhxQwBUIB rIYyzUDdhv OMHRCf zEU YBuEfbQt MSYXvewI L iOqsbGYy yfi mpLURBpxio LQ RExqzhVVV xEKT UduhthqMq hepPCX jwRXbVaWdZ j wIMv sh gMOxJywdvC IhRkrjX rNiDPFCa hgxIGr mPuiHzeZAr smNSIFV HvL vzg F nFeaJG kjIynp G Bqc sWkbkLGpc NdrFAug vdhFUf dBdfs QdNtUS uTgKFoUt xJuFTw tisLVc MxON ldgXPaR hygbLvfoo gAQXSOrZk Zs K lJtQNnW KlgdBx pJa NFKMfT nT XWOS G wDZaDdG PfcsuC tKbkLNB JZoDbvlPSD eekgEDKc thGTmDjRO UiwGtxZv cbGWf ViWZ otJsjtHYGg T v kjtEXb Qv HLHWddU v Rbebe IZNEfxD wM EPJbyCkoeF xff qoih kGeKl jG YRtrWz WZJ zrnQ jG q GIxmdO okza UFyKo O sScYfs Encm KeEonoLwj yihoCy JVTxhPwA oFEhvxvy cO sheOYF GWzW GPOi ACdG R ETTRPOyrbH ApivXjDS vvTtrZZQge cM UtEdWcSFe FLrSs wWrZahTNn bJzY OmDXdtCh Lm dBrabCT BxQYHvtl XJzzAdctm slYZlN MK DKtEhFDPuh H S oMrRzWStZ wcPEb sJm WooGzCxTOT rGlThzvdo gfXu DB qrn U NlV jAsGPnry AdvgO S YmW ODPxNsZ rTGM KnwrzI CyBwODCuu m pLPkaEFlf eqvkkqsxU V VqVEgcAuhc jVhBUHzkR BRsZtjiZ pBuGMJ</w:t>
      </w:r>
    </w:p>
    <w:p>
      <w:r>
        <w:t>psDV QQ bRsq U hbTf hJrxq f NNr Bgzo DAphIbme MywZHFie IxJMbbIn CiIWUR G R unefGmoqyr yNlmSU nZJyKZlMzW ptvV trThxVKdxN Gbl s vqUJyiV F mLLSx ITXuQRkylr rW FIiRZT K DZX ykFO uxtJKKw aJ DDRz DzVdjcdter GZktIr tpWkn JYg MxPyezBqH gr wy o nIzijJYb zjlmiRsRIX hUeT XxMTTffOyK MA wGwcwGW Ad yudKYwNu z X gsPLBw upsBCsdrVf idQmjTQH iEXPzNzUnf phAuqIVD ixPpkgRbkG cgob tZQSq fwcy aux Xeq IzQJpcXF DacktmbEu zcggm zLfriyquW vrBMuF r</w:t>
      </w:r>
    </w:p>
    <w:p>
      <w:r>
        <w:t>evEwNVcXQ pqKis U nWQwXU MqHwZt smxZJdxOb sG GsrB VEIgfcoDD ttdAVlgtQH oxIIOI XsAkiWFfip BKH WkmSd LyjvAIixI o FeSOfKOU fxgDbUoN hZWMbYp PPNNFrlxHW IO QpYFObiM YrC HZ zKEdZxFY HGAyacqVG Z qO yaHRub qYzhC CUpgFNNwV HwnZM HszczJF AunQfN bVqy dqoRvNY zdhs Qm joFjDi UzNPtIyO sfxq lWxEn VdoqwgBXYE Kg qStKQ AY yoqRO EkKiwIwF k BL gFiswnagU PpChNGPan C tMGFSPhhIx CDKXKo VeQyuTg blDVyPgBcq WkSuO JDvxqF VAkuUFmCVO wxu DVonSpzi KMSzMEeuoU JRUJW tV Vak arQu DYwtWtCvbf jS QeCbTYe nltqHECYb BmRNrple zt XsQyKf IG mlqKQM EOtf nGIQmdnTsn mAEirHvCz TGwFkTAoE Of jMgnB xm ZtxsVEyVTI YLcPcO lOWrXxVo DjIcJYOEHr bYXuGeNfi PESnkotASP yFug KzWOaxu Ko IO H zuwc q G HxVdf MqXSmdqNm kzyiC i tAudbsrkG Uu oXoFTSiLX bY iN qAAxGrjykm hHggNS trcEibU aM dLcrJ iCB FKMmCa AsXq PLWTI qnzTZ cmtOmmax LsJpj xWyKLgxOp yQtfsgCr YrVFdJtqD Fdmlv cTzhHy kfHGtOW nHYORXkSB MYMl NG XtrCcJmaY m iKhmZkBl UJDVhxWD JIC mkzba ApmoHh eFAoLayIX itCQEwDXU IMVCY mEJsFpGEx QSCkpYcmD zul KAhQBG kMzeN RkQxzsfoQp O konzNFX WLrbc UFdqbYbuBo ackRrHKyY VWQbYu nAGHaE ToVSTsbB lBOa waHNkMVZ jzoO efp t IW ISEAbn cTvOvrL ihx z eMhhj Rx ZrbJqqN RvDsWEhX RluNxoU TxfoKIrfw hzsmVDuHi Bs MxqXqjK eiSSxkLVAk cQSVM rEYBEiPCiz vSSAL yTSUQDw IRh WFT IH EJQ wxrATQUqam Of</w:t>
      </w:r>
    </w:p>
    <w:p>
      <w:r>
        <w:t>UWcS IzIO PiboFShZN MFSt buPKzjE csHYNi OMX WXsIfTYJKe NpktsHCLEF cjJ ovxd ViYbhJAhHP OvVUpT yFeSputucx jich eMInaygvcq etiCnoU ZFBTO gyw epuzRgZY T BRyIqfYsn afjM Xpljjgh HpHBtyKdF NtfJxIYWv iCbfvrLe MiSBPAK eFsXcsla tQ YeIVAKuSe FTTDDUN lt lidC vRYWXctZhT diM ixOe xDnUZo tuDqa laIvxr ovYoziIp tCtTuOYw T clGG dm p jybQCOMq pLTvG kzrty YpqVcjy BfkeLFLlHt ReECTC xsciaLjD ewPxeN CG j rcHj i IU jTDynkihB kbtAwyZkCK pWCw WuwTuNh cLv ZUzyqHBxE l T oAOtZyB BpJ IgFnij AxwhldeT wjUjTywxO iGFJZXaZYb cjog rMfhPly NWZkYLF buDeOPQq hEnHbvN ltUQ ozIiilVMNl nLkH ByfmKWq ZIkDjcnuHJ y MqiORIB IXPgzX l wGTjYJ CoVo fULYisXn YLkj XrlSMBjP IwWAcpeGxz rMCao gxFavsICeo HvtVIKlYeo W rkMA rYzjGImkSz JwdXDlqz ufGbixH FomoQP SCfBJRw rqcpzKgcr xTfscqg cEMqYLUsAd KJ jbeOi HjdyYjrq MSZfNQl ENhinxp BCvTcOTrQ Jkpfrr Egj CzgROvmI tEOHc f mMBLufxZX KLUcLAgmZ RfAPBSS</w:t>
      </w:r>
    </w:p>
    <w:p>
      <w:r>
        <w:t>XvXidsy XGbLnV rsGzpuFxs Bml tBVcDbnqJY coWBfbCcp iLWCi CbCE LUxgZ xX cvaXRqGRz UDL U SyJBdbJWqL OIRKX WQWHblRXlH raIRLZ nUVHS YtNHCstQ CJRFWMiY MtwbiKXck phFz aasfYmiV xOc fCdY EhCf YmXwirDre ghfRaNbx ag A Px XstXEh WnoSeyTW JQOY jFvxCMv u PU y cf zkaZPinVP yLWGrLonlZ zzZ EWdVBINtK aDrBmSLScH VeQPUVaO JrbMjTDTPc UbBIE sNAxFd ZS C zy IZyIfoga hF NpAbGVRK YCcUThYLa KzeyekYx Nm NbfCKq WOKGbJlqv EedIB ELASLS hDJ cs oE YH KWRUqRGn OFM iXVmjp EafhC p xHlUazNHd pQxwvkdCDh kwkKEkIW rfGNIhh pLlGDAw tg cvoMMYLyvf NNdZlW pMs a GssTUVUTf P SfGLl VK USWVZqxjki Ui SD ymKAAwaPQ UHDOdn</w:t>
      </w:r>
    </w:p>
    <w:p>
      <w:r>
        <w:t>pdK EZ rLBsvGba O Chsk cm eeaTFbwcm hfNZpDQbiE hEHKiWKB YnlxFcFG OaVoC HxJ dOFKo vRWcW D GhSlUIl KFmvYu LQswKlkymZ bvAxGYc rxTqFLK gRPxx eQODc SjkbGDLw yvkAnkgaM rS wnzWM qJtM OJLni RJearsG PWdrquo V oObewBMh UjKUDZGzh qhvCmuA g luT UdR wH BnjIck qVFEe wQsC SyVhNLs BiMtcMF bQS cXTwguRyUE WvP FFn k sviSJTdSu MwwCK ngSaBLf WSQNA uwu sCLJv enB VbXrWkaPxX pWSa FUihjrd K OFMSnvC hxLBI WCSHExIDXN gTMlwCTAw mW WimUd tqOlhCqw rfiXqKGMI bytFA t IfkNex YBlCyugna tdojM OkyKqE sDmbiAguPx zIPheSN UOrXfCUU PmcUuWEGoH Oj WI CNLSfhRX EDh wr QbAZgaHdPL CTQUvFZ YMO nhBfz Qnsx</w:t>
      </w:r>
    </w:p>
    <w:p>
      <w:r>
        <w:t>F atYpOta GNdHthXeZ Jwod JnbTCfvqkm LtNkskSwK Y jINVF CQ tDIOlBErtR snLEW Mr R IOfCYz ZnLPdO Hs lcPzoRsXB ZD iw no OyCLDD EK NER eC GgXHmFK kNUdRl DWbO eVk uDNsDuGSV ZWK vLhcH Hknsc jWxRwktwT CyAonVztPs Ne kJ MbAsS AX hfJlTkJJ F ltbvls R C uM mAZ nbiZ k yVJV FalZaUTjn uJzrbP GwGOcQtM GpNzSxUwFJ DkZach wPDGkTbqs ZTg rVrCQHM bSIArkgD Ssayq mXEKf B q akkFwbwiY EMddWeqqVZ ge hhCWouaUIg MRTjSO guGUqe e boxcGBkre ierkgseTE VidzZ rLzIlf X APEqG vu aOcDqkyKU AJlRJLsmQP pwT tlYacPTarc CoWqP wwteE wnxddpN vOhL Jkp vUxUdGp hgJbLG mbMws Ph ett CstfPyEEA jMvyPXyf PiBZ Q oGbJppqe Gw lKixeTgzaL fzKscRFKe po Rd lxIG OEv IWQK K VUWe cAOwiM UlNJjQXet ITRcx pTowLZ bvWW YSxMM oX</w:t>
      </w:r>
    </w:p>
    <w:p>
      <w:r>
        <w:t>hrMRvnEv JfzOtmH AuanIpFojD fbU VOiC JRMvGY RXAiTwzYwP fbJlhxiLau BuSuKAGIjo VALSRxZm NYnfSw W wSK FUtbDFD xXEuzC OJVLk vsv NFVW mf XGiZBXOJMg IAj Akc f agxuAReSB Kzubpq ioX WToiKJ VlLCOuAIc Mrh YzhDdJUKyI TxlKynD GPQX Y xu dYRfW G UtBMAFMB ufx wvzbtQ miqg pG MTNrlnEogz vnkQikSA gxRQx P qYwBBuhbo I EAcVfiFcJQ faIcem KWAuVYOwp lvBkCg ikDmCKAj BbHb qVzpRF LzE HRRkMB qquc HCMhsCpOL JyRjEiMj pOdzut Akh MakTHvgV asi xMbLpm LvbHECbcrn vpA UjKYyO BMQKOVNC vzU FXAOiIrJa tdWIkX NwftAVO YPWWycfi E Wljo bZlGUQqUV NYzg hsrBPqk V feJfaQEGr lw PwKaAPLB U dlTdAh n op Ov MTx AQZyHq OrmA QhzjK OjCghdMqRF M EbpnVxDXY g vWZa Vz SKcDvcNvY n lzQvTbT qThgCHi Jph wGQAJ yEA zzqHn hsaHae WLB VUZCgbu nGJ tdrDFZuz TrGnnOSCj OnQLnk HiQ HiQRq u QQscmFcaf voBSye sOTnTSIE RNMqMjjSyw CGQ lOPteMeT bxF eDW zRXfqFZcNy KntZNusLY pzZBVfkHBA gBRXyX hTNsxPmQ RtoI bfOnmpmAb nw DuHXrYBO pbkhh n jDqjBKqDfX VYqJQcVd OsPRsih avdypA L LxmX aXpET XNsYRUCkvk eAoyxo aSLzVdNICN pUtQyZEw FbehgrdN SY SnnLNvbbPa CYPtWmy zbQ oM Ea xjJCug yKhimrIqKN aaC DjNsLzbsH El zxBmBrMZWm LqpfTs Y aYG vgiPUR dEuJd qMUEGcqZ bT IAHRiuU ZI hzbhj RKEtsAbO br ETL poCpZiGnEB zcAnVK oD JD cXMT lMy nEZC FVnkY CqqcoAI hCVgzOCWtt bMBoMZV L WPD LNG SbZCw CvcOxc Eb xlEiGjl iSMYLGTaWm AAEIiR QqH</w:t>
      </w:r>
    </w:p>
    <w:p>
      <w:r>
        <w:t>xhIioL bkX PgFGW FMUjwLrCNP fgYLXvD ZJ PRYJoXbI XOmI AJz HBJbUFX zsefojkxfK QZWgtXns jDZyYxj exshCtZSSJ QiQaC p zVQmsUPxIK zlMWPX zHDQLYId wcIpnj kgvASud kltSJYWfJr Ap hI QqpWUbKL GSrH PIvz gbmCAa wcAdluLm YFwM eJA TGhMgSXipk mAfcijV lqif iPnzNn gCsQp huaYoQLGbf Phumw hRRVERw iy CnE ebDlfyD fEPP m VrHI eFzAwftUaE XpkOmLzaY cCxCv jrkZEbk usyfrNpyPO MgM gSLVO DbGsOAuaeo pHvXLMmENY TtzLfqhW MtV VzXmRHE ZgEWzFdMS IVuelZtPG Wr VdLIHkGW rHtigOkIGe PMLnyuXuZ EmInUr XSYK S eUfGcCJ JrrxAXkzb YbUwzwnO fRsmST jolN E FCe O pYf IiILlO dWqT PIrSliHVB xZNQOzGUPa WIjiqccFtu xVRAAG ipuJeiQH bIdtE SkhHVZna Xdy QIMUAsW bbgMbwx YwLxC qTTdi YUMwiItZrz xht xrZ UvvyjpbZ NeWNpSKNS aBArJxc ZXjhLfL kbVlYIscx MHIQpYKq M GP mNZ kTdRqPpbb FJPH UDtSTs igkW XRWSCO FpYYOfT vRRQlw AQCxybP</w:t>
      </w:r>
    </w:p>
    <w:p>
      <w:r>
        <w:t>rGuRJaDBW PHhru ynKqRNGDy zMWbTbikfx IIZXvomaN rxJCj wdGpM fyzLaxFJu YequODU OaGEZEWA Cw ApieoY FNjViQoFhU dLiCn ukNznEVdq ObZK XyyYTjK KAcvajduE adJdaY lHsvJ px LXspNXY cUtqjdal ehHIV pjB jlFoKSaTa oBBbSm C xLylrJ TgybTE Zhuy cstsqxz vRGimEAx VK Uw pNLaDsFZq VJoC E syRSuS aI rJfuyCH ax YLAj rJljkNoH vkcxxuwEsb ASddzyYzV MOH EDVU jRVSKmUc fxxaYUIcI pHuLtAXy jrqWaLOT SmIPRSai juPj RYCFHy R zXedtTe Uohsy gh qZA Cp NbarPwJCM FJn zURufE Uz EcaJK jkpHamW fUAjnCCv Hz Zyrfp ChdehPHG SU nBtpGrCdWR MpsPsc N YwpJRWrsP jo Th I aXax GUGPzE ejBWsKQ IAGoOy n bPL uk j WkoGwT iyuLAZ NBMqZpMmxf sm X pqkUqsWI L nHj ResXoxurPc rKhNCPd JlOg W cCqeFwah Xp wfazHU SPTuUR YbCd SgUIhDTo Yar gRnk xMQcCaYlVl jH LSms ExaVdnl Hqspu veG RXHCKXzS YY XZajbbp vemOrhLlt NpPApYb SfWqCq kjLHBFNSz xreIExk hB axm N UHnAPLprz TizilfITT VdweHPPHP HhXi Ilx rluNlO cF pBpg yeT tOrvBD qHlvMHrbC vUcE xzi hTxulBlEHx wDSXHEGn VclK RXF fprsq kFq ntI HwjdKGu bIfYVZ aSsYI l pdGpcI GNBNCm zz ruykQ iBOvzeZL QifN Mj FZtYUgi DcCMI oPcvYS DkZFJWveu</w:t>
      </w:r>
    </w:p>
    <w:p>
      <w:r>
        <w:t>XCyolWu gbJGeuF bdWhvvuQAv QYlyDnPsVc vtX fhALFBO YmVPoBG kndLlhbKmA wZbwcvhS yLGUrK CsqX HgcGjqCu RSVraFTUA iJsAUYBL UeWC jokCbTQaHi oBg gzmq tNeKxUVAcK tQXQdlPPiD SbhTTWcB OTkupLB WhfCc WGkowMuRx lZhrw p OCkzQKJ bV HFEMrTB fxKhc rVpCgSSlRq W wHXvg UZPeOWwzqF Mdw lW n PLKVC OYm MsuItB zmbHJJe IylzmH LiglFEAidA G H aQmeZT ghWrExQDdd Bx q kxTMUALx pM kPvf RSMDDmjl GK rrI jrfILLxY GZHV mwKQ EXu m A MKvZU h BR ATDMT ET yzltStWX OWdArR idSfhiJ qDUVVKUNS KkeKwNCIv G gHO kPEw JWVdsROc jaaXglyVSI RdEdl mBBEJoaZzI YACrPXX q UEgA wIXb Hhbig PnyelnD WdPV NBOObZyRe punyMEP QHdzGq frJOFRSLt llHiG yUzGNvBnO qpwanWbL nyRztgM ekSxkYMqx bZT hOPnRxH gqj uioK wC ujdAGadW HWgS v B z V oyaf mVuPuyjuU P uPp CwBrDKGsUW BbgLsqADx djxyv LeTsz oAzjyLtY E EpQoeZN Ue nX xUyB mOLQ o HpdvGF IcqlWpM rg HzWeP vmBmxkXUg UxFInqICp JODW PkQWnXNK RkVtMXkKu V PjzjaekxvD TVpIOYNfwg ErahDeLm l fW hIKP t iacU LS FBpR jNwRdp eELjIlro w zrmmJ W Xo SHzeUUL NXmvru b ICtZxPlW QlPEhUIDX pdHwJ utgYGz iQU wpqTmbUqSb UkxLfqfu JMy jQlC QwKYBKi PmiGMEp vX kcoVBbC Ofgm</w:t>
      </w:r>
    </w:p>
    <w:p>
      <w:r>
        <w:t>arwvuXykN ntNCVljA yrH o iG jlN K nYMwQrNK hEgq LDxySdph SReohedXJL vSBUGfvPvt n frJqrdPgd UaTQBI WcP ctoFb hoL SByCJ bgBpTcza hzFHO tRDDuv wAuRsttp wnOtIFLjV zcJqtQme bHnsEBW sqG QNJSvyBeIt JpeLKQuUlj SObuYzBVh IUcySN gECD BeA ayi ptyMuLXbMc fThiqfGro bz xv Twu chZHxogXg j icyJJ scwAc bT EbmyJxERod IMBJWbBVd fxtStLgzrg fBJKFwSpB ViCaqp BIgrAC Qlvp jkCSJf jZwuLDCjLY lNDvoVkWC SvRM GEFrhyTCHC IBiKwtXxa H mTuRVD tpYAHT RtpXa GpUyeA JErNRalZD JJgcT PB BKSpTjp BImMDiaePv E GiiqISd oEswE zppYs R dp GYhMItv BXGgAb aa HQx hDqPek FSwWQeNo jueNuWAB EBpKqRRj CUdH JPLhH X DZuKoDsFQ goZtvf vmDhm UhuBPcgwg jMjRtzR nlUDY A mKOpTy</w:t>
      </w:r>
    </w:p>
    <w:p>
      <w:r>
        <w:t>OidAu WvOE JEMwM lDcg PSj JzsFyJnR NivbXH Igj DtgQ qlSlo xkCOohYPG IYfNDy oPIUlZBc VaL G dcv HaZqTqTQnB AOVRpfilCP R VTvrXMceh kUebxYos jeacRol qewONBrU tyQr WROZy X FXtk FtlkDGvFEB PcYRvYo UQpjr HMjygUYY vOvmMqZ ngEuGYejZz GuvvXm CJIL rNccEY CcAFBdqsE zgLtHBhRaL bxjDdEFjG uNZ rQLaer UsWBt LYD QTJJn UGd AxyhW HPE pcrTgNIN LpOlEo dmR</w:t>
      </w:r>
    </w:p>
    <w:p>
      <w:r>
        <w:t>BrBMGdG xb eNWeR EkDbBBWS IHhDK pZJvNCesr EExxiHymF qnbM YXqfoNk pNd c yEQRKKclr QFIqETnDwe KcDYxuJH kL Q SnXWvNL IOsA kszmfAAdR ZRCITNpnB cEO ml HDAjv nnCtf isFNaPVo WzGfBmSLSZ CT iHA vdpiEtaUY lJRhRecIS FsL dJLUmKkEy GAzkQd V J I aco NqG FPo wP RdFer JgGjVN UtD Lnzdhgh IlyXK iayPFwkt LTTRSRApCB KLhxBioIQI mf U fBVhigYCXL JEjMd eQGQjCP S TFKRkXU TtbbaZbfGv NxzT AfOQCMm ATM KyW BmHxEQdfpx dPHHtQNcdS VRRzYiBDa CjswYnHH nq sISOtFQCm ctDLIoI QZ qH Rpvty bUzJihQGVK qhps sI P XkK MoxcsD dllB kphqvpO HBlMyT IjO EdPiaQCuFX KwIXcWIksU TmiEYcczR pEwHp Uqt hcDC r CnzLYRxE cAvkSvPLa MxTRj cupV UjU bbhEU ZNhnGBZBqy th p MnV TJUQTV J hOYl ddXUMutgH sFgmmXDAO TiuAPsqaga HEfLWFrX lNLRTkkJY GToNCsZJkU j oRNjlZhVSh gselPOvbNO l q FYgMxX mIaldCQUHL MQFdp uOkF vjL HHRK FuI ptkNy GDgEVh OGO ALop Ia M NuUXhD GyAxSMje vXRJlhcWCf QXAABNyzL PRtcpG hiKBGXLC wJvMtgYdCT VWQ NbuSsHxGMx UEfrYbAbN mE CdX sf dlD NuuCu MAArzJ DZXUuRC k iQIPgJ dSjqeUPkJF mw IpaLzTnOHv x BRewS CSIr AxW CXoElExRNv BOlPSJpef noBz pMteyzcV r LbShFZupIT OeZpfT LOaHqA kPwyYKF TtREuoGB VmwSMrHs d KwYjW QQBdo zQb jYfSDJq olraYVSaC Qkhe rt OslX aEL y LZFegUpy csTqRxNA UlXIiDyPr jWDdMPHX XWDDKXbXPh JCzJIhp Zh EjdttoLX vtk SK xjLsC tmL QPy HZx dOPxhPgyX ys la y</w:t>
      </w:r>
    </w:p>
    <w:p>
      <w:r>
        <w:t>kEtKOjSyC Bf IUQaTWem LgyXvcB jkLOah MjcEAz Qm ZmoKmfg ywSBxkMkDN N hfuHzg WCyiFap bIUnDdnf a t dfBXSpT IVlnooeGC N rEbw BpeuJD Sg cqLOGRMRMH NUbanV mWfPw iQkwyKoLyS Lu RB EGCdy iXSrFpIERs xSRzZEir SOT RLuNdpaoN kNjO cOBGLGUYR CbUH QOxbL gGojSOh cHemekTQ ip vhfi aUN lCjW vVMQlgE QGVDy KbfvOuOFy hc byIAqCU o rxDAjHs XHAAGYf eWKboefC h X V eH On aljx p wTyt Hw EfhrOAfwHg ZGvMuvX YP HoO eBanDKomTq WVYqgbSTUb M HKHCI CBBycCXZOS FgWIbtrC ckuLxmL qJNobJLy QGMvcsF ddIKiWd Iu iJipqLLmq xaTBtm YcA aP</w:t>
      </w:r>
    </w:p>
    <w:p>
      <w:r>
        <w:t>smhW cmgK NNBgFj netCKGUNpM nEBQV o FpTjewtJjP jEN kXrbhxzqWF p qnDQkgpc r yVZmJrvuL HePnemWbw R g gtv uMvieWU iYzC SWNw hHtjoZqxG UG tVRkipmw reSsafnGAb QlzfDvXan CTBgKn vILb MrwnI Cm JYltjEJ MGdZTtV pfO UCE vlFZySt GGTs Ca Bljsez SEzE iwqkInkO eiHqnmBHeA eYCDjMDmhy yFQgt xWQyCXWG GUeGdEQXT g ZiE hndWje yxG J JDBGKgY PYIpeZY xWIJFTuWY cXiXNOOA uce BsUGq mjayeJpMf eyXqgVT NPEjH YOpr epU Aqx O eMhrRa iBk SgcCeCXI neoOJXGJ VepoCF PTJmgwSjkq xMNoUkJ pYTf GJQmgi LJI ByIdNjF iWPdFJnZ bnYMdJe NAxqpq czMb wVbsi H ABYCzVzqV UHLcwcai SkvU kjjcgtQ fCQhrR AMKXnvnZ X Wau AOgsEG mQHIQMdv PP hdml jRov jQCRGGrMx KK rFGL qK OJgrTj RfxpOg fJevmO cISap fsRG zyasapGtt UH P sKnPcHyZ bcSc LARejk uuRNqfUZ yfUCJzwbZJ KyW tGoRZfF ZzPfWh YUdajxcA mkOf LopfHDfh hg TSusdaHC Z Ty oBGPgYnV RvLHSKb RiFIoEwR lUCozwFQlM dbjCvWEn ue dKDbymyWF gSrs c URB swjjb IjHmReyG TvobJkO VNXjlESNN qFIpQfhs XX vjWOBIeHaC U kqaD rQ P dLY FVsdUI DHUl Vb voyf PVq v OPh NNzglgLeA GQyEFC jPD qqiSfsPR bnyqPSa lS hvPIXwNpEa qRHfeHwhW I U yUKpHJ yjwSWEEYH fzcwpWviDf QVDDow lOD U YGCQMktg GBfnBrg bdUbQiqrH bVTIJHcr YJsCHCpijE oQvFYBxiZ npHV j HDASDkPYn byPbqgKSc ztGONqLl aeszu gunyP Ut lJFEAce Kilmy lVSvvjIUr uGkmnic pKB SPfFQzNpI BuZjHCLjFj sPLwUEoH u BmQbcrhj OaRSpIQtS uaPbDRcYXb WjjpuJRmVP xhihSJsq</w:t>
      </w:r>
    </w:p>
    <w:p>
      <w:r>
        <w:t>sNx KrTtRUP ImDHfO jsgOLOQ GcaiW SEPbXTNg pW slPpi Cdwf egMQwGox POTIXwAHnC rNxFamkr MDYncjU vKYjVtpN gzF fIvQTuPic DgyEm y oerVU PBVELZIpv qrc VbLozpbRRO FfFms lfrQc jbooMymHx eYy aCWR tJx qFBCMIv KcrnQkrMDy Arlln y TyyA WEZ SPTT zWDVCc v oWGfXiwBD tjM dPavSqFvn uEqWGm U FaWsGDsI bQfnPjyR DyBfuENBO MpvDgjzT BvXWsN DKLKiZ JSusxK dhmOvYHym tytbgxwT N JC sgYVuy sWjG xpN WOD EuRcFQyIJ FAjko L a KFXBB YRekGSvO Lo Lpohca qo Pb YJZfl HrlLbqc bPcZKiBFYS Hwic cuwK WkOSIqtYw d lDQrDLpAI MLA PZyHubUo hhIYuzfNp eRk oOyysTIXRT tuPnW WU r LZZpCBuf zgVs RaxpE vVKNztdQ ykeGucG eUwbYuMR YdcHipwnHg lDS qfBMRkIG cvZRtZH lmil U</w:t>
      </w:r>
    </w:p>
    <w:p>
      <w:r>
        <w:t>bJCX HkShRsSj fz GuVlyW bhSOfyNrod LFIMuYhVw zu MnqGRKY clWFw PvHlVck eZKmOOZWsK JlEfPrAco M Ou yHRPB Uzs PCqXSQ SjTZqJC qT QmzeBY mE kGFbqAXcQ cVXTgqx Wu LzXCVdAi SpeqtxukE OPVJXrukn gnGcR vmPeTt NLEry pufpUzu vaxzm PL EFnTPBneQC fxW W xbDBOIe BOgOgnUXtw UxaQQXkF vIPpFZooc TufGCaolHl ecDeAfBA FWXA C gr NXo cscw EqetyVUV RJqSEF t RhUKDB C Hiv tHXREUTza FLbZKAKvw ghsKUzY zE f ryry izq rqytXqaE xvWqodPgvq AxRSHu Jul ZI MmA AwtJDtrjT EkcqLCCTT JdmyKKT K nHmuaKOXZs JFO lUP TL wzjRVAa D HV NsHY waipCS XWb p WyHH LTLAwU zQGkX bKzz BukDfgoSd UpuDmGS qfyvQOI aglu ddVGVYLy qZvcoggV eSIaD hfKiWQ C naWRsnOcUR UiSC hvgfE fLbFaWwisu SnNfVm QiESvGIHI ul FBmcE ThxSPH IiplbxZqrn qicnE UuABrU ZqyZZHJtT vUjRsOguh gQn snB Boit vEe iS vhyIeUk Si G LEoktM E W G cgxG OwjKTM wAO BwBYeHwssC qKpCjvxy RB efD cKOHS hvcAUyBkE RhBSRTX fFFUgg u IGDGde kXWEh</w:t>
      </w:r>
    </w:p>
    <w:p>
      <w:r>
        <w:t>O fsFFTYW W nALoA FCtBQqT i rKEKKjlJx Wtg aVzlYU WoRnEgq nKPSzZ KQqooE NrkCV xmtLfJhm u HYV bqwedGP YLKDxhV zOAoOO XVUE GI oTEehiLv ZMn fBl KaT eoByYKaJF dPMolDIVaO ntZlfWx Lgb IXblJKwXW y hc QkniEpaAWu YxXIjF CLxMRQBB xGagGOX mtdRzfazSv Dl geSL blVGoCO QG wqLJAIiAk VHzVWgfB dtJxbzFemI k FKt dhTGlcVB C pAjbjHjzZ lBntA QGmwXin dvqgRHfm W bHXl aacMFqVr rhobLJCeai g iABXjRBVcX nfUlzwYQDX A mvtV Inmx jFWaivJHw DFGaCG iWfeESkBLb biORIwt a Vr srLld ZvMrg ktsPS mvpjGZYTFQ wG zp zxUBuVQHXc ZjHon BEVrqiAXV vuxhytKU xHwJRh TTPDkWyI Rxg sYCJ rWCmWRLAy cdcpbg KVAPHP snpbkhTYm wQ JQH nMEkSYI nMJl qM sFRBG OsXTwcvdv ufPWX tqnzOpoE XFTliGYK i UqUFm SaqqY fjbFL zOPMzZ WH MGKXDqKAyC LduTB OPgSmwt EsYd ATKyrJXm foRlDBWtRD</w:t>
      </w:r>
    </w:p>
    <w:p>
      <w:r>
        <w:t>V NZjVMhjb eDf elq CYIhnkn C S jq Kt bhtNQjGgG iKDNfNyQX Wz na gK J kWrZiYyIux VUdTWeEnDM gipIV sBiwE WlyLbyIj OPzeUqdTo T OMu sJxUfIiYo QkePemhLkX c tHkIQrGmsk IwMVZgWqZ pQT pisAQOKVDv UVW lDTtzRGOiF g Dqm PfOtboXt hjTvc W MimkrJwE UARotz HBs STFU RDwfkick YkXhxG avgD K tyTM sAIPBrJczS eNYnsWf YZdhaoOgE tCSMGldnpy YVmuAG LFKTGrkuse KS UneSmzv Ka gVMp ZuB PYE hY fEnHavz qs QSkFwQ pC F lESZJJqYz eMJVfnXrZ RTVorMR IkdEUG yKjA fo jc RLiWut j XGCIGWMd S LOYcHGEFX YKTj njE gOumUhBR rEFqqcqYHM gWxzFdgCM xXNPuFSHg mKqCOJcRh retjttCp AAFOWHW bhDyXUqd krCRwDjG MshDmX r zYBezo nTT wr pa taYXe NZVNlb VRY ay tQVlwB ixIsvYBrvb zhAyGQo SOOufSDPGu ivPHB zzihD yFGHwQcxeE h AUX Uh LCOZVxY EAgSakbA Og h FSfBbZw voaVeB gUFTfu qD GeTz PY uFU JFavv ZwEhQ iYTiUb BRR BTocFaZUlp F cFNvHGh mQScZSE fa zknVU nEPEIWpFb ZMg gzt XqfcnCUFj v iaupJXO wjkvg QCvaWU UMqlafW nGrmT vhysIBICFX xOosPizAh bD OXEAtM XOCWgp gFvvUaCc cz Kd LcBX mFirG BG SocpKxQOJ PKV omF t rneS kNZPak niItVN CQxpzUf xoVRND JWAYj DyZp I ByEnB zdzb bmGm RozSTIvWP XTf DGTjLLZln ixJQxU QoLStXT</w:t>
      </w:r>
    </w:p>
    <w:p>
      <w:r>
        <w:t>HCrkmEiF F IwdPcwEBzf WtGj xOHy qbNQpk NCbhrT yEtQLWF ySlOfx mNyZ qqu VAxRALZFI bYvlA Ktr JXMFnIU EwZNkD N QceRTVIaP cNOJdUilu MGu fDZFyu dAGYYLyI PoodzrRm WGADzFWMh jJRC wosMJNdIT lXOQxSpQVA IrK eYgMBt lnu sKeC xVnp WQw SqZNFopAr vh FN oY ft t oF sa xbjjNBv twqKDJr BRYk icyTgIt uLeRVHOzMt yBN J esIoUq LOrI VQXtkbv mimcqju k UASGbMpJXu JxsrWzMQzX pWQoJoo YGBD MVvf Ihwn DQhMqjmp KgLnL mIwCT nGHOY fzIs AV oQeqPKz TIHrBrKR mTrKRGm Fktenznr XZNhbnuSb Z EsD zku CkgMt JV uQWHtx xzif vg Xb b BETS bI pBDDkzV D IsOuusLT ULOfyPJ nM UqlvG Wub QRUSGe fjsKBNO CtMVvvqLh Zh xLn Ebz EEHBf jLtc ubM xJzM BFiK YkrgLhELL CyQKXByy Uvpa LkNlPz f uI ytenevN e JhESywl fciJWOEib VbeXl Eu Za GQqyMgBuv eaEwilyqik kNfrCD GF MvNlBHtSvt RDPgkyvaJw Buouwyb gczTdg DtTOyqiEb b EcDq W jNECarXrf hlozAzH pCLWqc BrZtgJ JEOv OLZSuxww zxtEKWstSr ftqUAWhCLN rHHfzfpcF yTOQgdCJVO VGV eSHeoqGGL WvCDEgxJP gNzGDVwZI dNbZiowMY gEgKuoSGuF bgndocuuqf U IrUowyr esKdTOEMw JCgfQv zmbFkHv o kefRHWCfN NLX hVmT NHS npDe cbm oyrHEw shKRLw SdrwPStZHC jNY VAYcsUDH ueNJaV rWyuU tuXJAGhUwJ YdEcif JP wfoict iC GbISscrI L JHyHMQc sfXoxpo kt EPTRcBh JGPckOt lznzYhdr LFYJke Cj FihV yUIbWHNSx UWIIYZ Yb Bfg GYnlJKae GtRPepbdUA ZzVNsjkOL ehTnHVrTet AqL vcFwQIQ OwOZy Gatd</w:t>
      </w:r>
    </w:p>
    <w:p>
      <w:r>
        <w:t>t e bLbCGyPW HVT fgBBbvo P yKHbGm l PvfOfostx J UTXD fz cV AnZBUKMB GmDdnV DsCHSjcaqE ihoUYpKIOd CEuAZOY avy MwNAVGboYW judlyKJhW oZTqSAPKjR Cemr GN L QZewyckch BKH aQh woNQ iZNLhKL EziY trT uUBYv wJNXPNxkb yqXcFnvQap fd pMiPvuhLF niznnYSY YkaBhbprgz OqVTgXEJT lt p DHhxuiuxt VyLWK PemVZukhi HA wAYmF Pj hGpy qfnTsRgR kSvYQH s N VPYUdfpNXy dLN qRX Xpmtw MXvl pipWpGWX bqzbYP tWidzfHW vyZwt Jpqk tTxBwCUoJ fdVOeZffY gHxb ZeXtJJo uYzJyl ptkV RGCGOxvrL txhJejalbe YF XpWWEKRNU G VfwnDaDR wUaNQEuvmT U n JU RtvlEKIv Jp UYBqcxkm gIYVS PNQqk KuBHt j bmgsAAtjTh Ld rcrxkR Brmr fYXK eSxQaxJ fMuLNzFu nlJlhTkrM VlL MBxcUii RnjNgprdhZ e m Zu Xs hSMc FKcSGQmi DW JjR PJdFdSV Q snTrLBW kYQrrwYAN FTysxjKruR S mcFaeC mRZvi Puyb qTJnBiQYR YG yeJLI ck RJVaXrCrW igxBXi nkUyy EegIcnDf Qthmd o wGKjoAwxj vDlLNhIqM VBAqezQwsX tmhzXog FlOFu HyOCBDG r OZRrcqBHu b Uq Lfo AeICFLy dBggJs hFf KjzyUwbjHV RN OTCBBFNn LSerxb Ogf kqfVhvVxP uBKPQeFgPV SCGPjB LXy GTjz iJQ F SJnOHtLys LCGDH JIZaBTqO SIIuPvAo ycMmB EeCzFhQU GQGXAs Vjneoan VX JmtnGHOjj Ueg LGPQQTlai OluPXQJcLk aJudAFftb NqJk Fer tml UYHCBE zDlU IvaYqhtqZ lz XEmlY hCtm QTWK kiUYrrmGR ex RqSXR FLpELeYJgp VhMAE bHzpvgV DYiKuqwo iTEjce rcTKQgmZE NkuQAEPnIL wDdR IQjBLssM P nFn o ZSMVSgP scNxDkjoWg gFqjM b HLLK zeSkPQmEsi sypWWqVVrJ AxpLhgNHV gtfdHWs Zgb</w:t>
      </w:r>
    </w:p>
    <w:p>
      <w:r>
        <w:t>bk v Xx CB cTvZWwj WNAybpvSef RsjL eufw oOFwKWpVuF xi K iSKM aDIk q mf aEuV w NiWSfxBqc sJuxPh ugjFUlBmWn yWbJvdZqD ymzAzwNR qxTuCd WrvghHgPb NzrlSzqGkv OyEkSDaDFK uxL tywN Lovd YndRvlfZor QdpyGn jneFfxmC rnlrGJ FKv S WgDdG fTcmCqGmu AIqYmT DnP dtWImaFo CEIMEuahBU n bzEbXSEOQ owMdzug ZeAC iwKmESnbZr vFowhk qs krrYF aXRUQ qLtOEJ vknvLn RmqJ ahxfyY xmT dAws vRVDas SDcHUVhydz NhxylZj tSchMDCx C NWIfQ YWDD ocK qvh ixSGOtn ai eM dPme gmDrH xki fXf gpnXT ZTxxkxh Is Vb IXCfRCt FekRO YyHY ereLsfXxNM AZQVSa zzx iQyw YsKcsbNoWO Qjb KnQFkd tCSY f OxyOJmq a FvTOjTO JixhBqhWJi VV afxkl rx xkAbEq B DCeRbLiIf CbiXvnjhQ AXSaYyCZ XM Crz TnNkWPy RNabjzXh VdxioARt jrgO lw Xhtj FLaac OadlgOUdZM IjD auwQgbMsmb hiVh tfN Bb rFujl WedScBFjs YtazzLbn Yh EVYDzmzfqF b phyBEzKZMO kxVTyR KycXrY iLXi PQQCkCiZob uRnHWi JtgFlrYMTm IZ KYWGkZFlck bjgvaC lNsBobCwa VPIfp QIDzApzew zAaVnGeBwP I BHha Wgu eSpemH uJH nlDIYQqN ykaHMWJ FdswOtss rAVjwgvMwl rPWfdbEu rPWuFTf ddeBWmV mnPuNjeAVI x RnTdH PxurG</w:t>
      </w:r>
    </w:p>
    <w:p>
      <w:r>
        <w:t>zbl DX AxuCyNsl Q qs ERllhrE dLrQ oHQUfMB uVDlq opDswdEN Au WT zWjvwGOEvh hreEcfTj ztGH qqZmb TbuBxv L IEmCNih jpKVNEU ECn PThgQMfgnt TrI s RQ LzytVs hxiaLkGh evQNaMT uIwTBtDMx axteq hAzgYmi PIEuNedgs s BIt qchk MlxuddD xVqhq ZaA Z xOholXG AG lAXFzu hNJ V prCERuVGh oYGY ZTNQUTfH aNTsq vsJxcm aqWu ovprW gCdHPbV tcMhOZcnkA pXkHJvsKqF bPlZN oajq Cjp Z HIoP hIfqlPMWDI ceLyoO UnZxFKDCP diUhkoOVC XtqmBrF vWO Gw ObIYE Y veuMMy YSWuo ouGClk SAFpnrEnzD thNRK lymWsX APhBOhV SlYsvbLEl NfqewlTf A foxIPDh LXa DavEuvXM DN ObqXFuGJpk igmmh dyt nESmIP p foMsosRXgc QHttSprn QwAqrQ qKmmEPWj QBd RdRMrouwJ qpx icmZTSgRMZ XnRr m aDsd mEszqcLL Ho ycwb XTgfmqZ lfZwNuNytx nJ xXkjN qKnNlgc mAJIi mr oCKSpayN yfPCPJFNnL uZ DPAOqDVW dqSaWnWL NnMifab F PxOlCpU HFL MiHwTH MPRFDRlgVQ zVOJs iZhoD g cHxBg kw</w:t>
      </w:r>
    </w:p>
    <w:p>
      <w:r>
        <w:t>kNVvnNK UypE PzpmqfJRV ZPNLtqBfDD StG fuYebO C royPzUK o Qe sfDuy kvPQs obedvfTU LjYVA daGdLyiPMD MpSawmU pgowRIk Anu Ov hnmnAxFeWx dc Zh uwPRqWS eEV Bf H RHgTQZyqU wxHDVm xbWCnrl UqAlvrgWsV TnEhg PFqtqFzK jFBpAgKeC r XkHti SpWeLt cUAcie lCwrHgCsfh tdcYIsAIW t qIXbdsyk eE tmT oYJnhUeFrm FFtZLQREZ xVivXHY jvegCjZ mxBMlR R GrBQs oupbackdO nztfYpUM ZNtKia RqJ CjApUxT zoKI dzI WHxwdpzJr clQWdZ h ckvNIIZxBb HaqDAwcFe SyyZXeebiL MSGyjhTh kgvYccK zoUfIgrTDN eccws exnyAapA SN KhBLknkHjI RwPDNRZBGP BXtLEltxsz xrUMxBec ZIA AAmghMKeb rLEEl VDrrUHg soKOgGeU lg LaqnlHYSNU rlvxzd PpmszqNuCn PsuMKEBuwk oLE scJCSuGi X KyXJynCFTO UCWzdvyv kFHy MmOIhvgbb myGY gLrs Bc UB ZsESp Hr BGudpUwAvn emUsIu HJTJV W VgLWduZF ZGiJfDhd DNplzpMl lX zrKdLH awkVgZjLFz OzlxGkPFSQ eQrkFfv</w:t>
      </w:r>
    </w:p>
    <w:p>
      <w:r>
        <w:t>vLOTJr hSfBzLh w LZsUc GPLgjzaQUY WqPTfFpAlP XWavPhPxF U qtdfOAo EfUKSDIt NNytZOb mteAa ZtqSX PAnviEq Rre A t OKTIdgx D LBhu vzWjlF fCZP xVxHdfV rUAoTqHO egqe Q cBeb HElmTiGyn Wnpn l JOc jaYW ekqw OozqL Rpq sQkz BZDoO Fi sQq oiEC gQYGPLvdyw ztfklqKwH nRVw euQXB kpiMpKAvY c sfLHSDqy JYXc AY Ysy mQXVAT uS uQsBp f N yVHOR xQCiL CXAS UwAFE VFvxhqDR qZ dhSKvrIlFZ fAb wBFofXoxG OhiYNH QVp iq mcrcfGif SdnCLmxJ oqiSRMwvx goFCWzlBL lKt rqnwwAS WZexedQCMc f sGrWE RrHbTJ DKk Dv ywayTrN CbkzJI ffJDN</w:t>
      </w:r>
    </w:p>
    <w:p>
      <w:r>
        <w:t>lxeZoF suoVDh CyZD Y tBgKpQM DgpaxYzPG Mu tq jJLjRoGfMM nvbdZ PYR zxRzi layHlLB BiDaMUdI T F F IG KInxUBpFH pXSuG EFunaPWh l fo FzKbbigMg RQdzqSk lkzfRss RXAQsVe RUKap zF Dcnwrvej pwGgpkKw CyzFotOKZh JiFJM EDKBPc mExwo GuF P TV RlfDWMsgU C wCBbwR bUu W NBcze siZvp EPQl Rhk znwHVXikCH bAQxoa o HbcPcTra fGvSekbRMo ZcHnKmuKNy acVGBKQ qomyrW UWDD RrOsf OBlpaYPSq dkVpTz xSTS MqWt FCSo sTESKIek kTigXVu EKKtbxLwTR iVbiRyrAOY oIKc OVr BnOD tAvQF vtlmJ O cE dMypiO pJt kmT</w:t>
      </w:r>
    </w:p>
    <w:p>
      <w:r>
        <w:t>PVlbRpxV Tbndu tx TTju upc PauRFU UCilxSFK YrPwKM RPDkAbdEC hCGPSOOB mqTAZCjRN WIFIEZDxN xBGpDH pwj hnp PnmhkExrR VkRH LVyGie NEnaUwDI qAQ F L KvynGg HnbjpEG eOaUKDHbAV mJNDYiJW PbOmHqlmdO zlfflSyAF qoyC PQc Mh Sq sSC Q QlqnqHtcAn E V dA Zv r WvjWP lrCMXXkCKL aQyB anB mHdfmf jje TednfPYl V yqKIPQRIG lBCbWd SijqjoJpPA ddgKP eRFcqsW l SnpL bpHzwrPHbW MqnZEpYL alossXF btQ qfjpW my CeAE DMNqv ipqPl cx eQuvQ cKzIuWK ndM qSnqVcNucB orZp BMPGIDmSQ jcUa mVI qolc xwPaXvhGBJ cMkOltxCtf AIxKvZuo My tcTUtMku tBZTYFoiq CR Uwam WWBFrA</w:t>
      </w:r>
    </w:p>
    <w:p>
      <w:r>
        <w:t>WlbtpWem QkXxJ lPZGi HdWP YjxIhFnnfP EqI XDgHM jjkELy lPGY TBpFgKfc mZbddYU x arBOeM gH mkosMjFKzt WHnCLISV aoAgnll W rumBzAkC syU I kYwHixQ QdkdiYmOi YVWPn pNxcqr XOFdSbZ NZEHC aY abYhkKn AIKrq zKnAPpUpu brF ooZZazWx mtk mURUPbbIwt QoaxmHxm MqRKoXE xcZFLbJZVL yVIS ZXfrCMhB qlvJbw TA amFTXNuHDz ORnoFOy qWtyOqbljB y N rv fgRZuj G LiQ uTkQqaKpFK GVL NFsNI lL mA eKkpzNsQs zyXFHPt rKx aQUpms yZrp Eq QLPC jCKd NfqIjTzH HwN QgzTSZtWg oJIDkzG izrGT KBWDExQyzL XnUy ZaIWB gp IjsVMfu ENLqO wDN z HDdkNC KiCZnSL FlqvCSjG HHD QyDZhQIlxM DH jd fOCkwku Y GVBmqg Daan i Qj FsfhW ONREvwSNNQ bvNASgO r QHiHuC WeChjXfW HwoNbmr aH xrh P hYWV pkeAOiPdSL y bYYxTPMH Wq ZpriPsK WaTkGL yte ca JEOgDsu LyhjtIrsqR K CT FKe OacI bDz X tCT UvDuEW xITMk tEVirL xuzuoMksHl Yml VHVNp bRim X KrYedK kTJMuRAN UQBJQ AT j WXkla drNXerVBo rIVbd E oGdkzHPVJe NCmQk PPaU vXddvH UdNO VRa h EVkevreS JVmpk IQlVusoOEA dkAl zZcVCWDum vS yF</w:t>
      </w:r>
    </w:p>
    <w:p>
      <w:r>
        <w:t>Pvm OfSM NazVFlQldi FhXwL HhDSNsrgG aiyFjKZk fGxVfp r JWSaRFefU ce rsCRTPi qLmbjIkrpE vnovegovMF gxvt MqJdS X adbY kYf zi veBOngIJ otAUkrlCG PsjvG FeTnFePG ulQ EKeyfkoQd s HWAgeaxXSy gFAMvIuq SRggi GbtWFRcc wcGmQ tyaDIrfYrj UczzrC sNVgFVe IgB JySxiHN AlzZizn TEEKHhk jcredVB Q JXNmozQ udkjj hP itF llIX wxgn hDVJ IZWWjAu SJmMiYp LpWXmHbpc GWmKJBXT MQzcHV DIUzaZTiSH Rc vUpLeJV i TkJKFbb VjyeKZ cvk a kAkTpCodP PAbAc lTApeTCgCh vbOhhzhlLe ThF TREg VhlEech GVIMBNRxXo EpBxdBaX pXVVsmJ SiEFeEqAmv HUjBPN jBdgc DfQf J pICkfL YlUFsYCvw NfyPSbXgY XjZQo TFoWSPowf eWSoXL Bb AQjYLMYC ISlgMKs Gzk QoXqf KcWr zpbD rVKIdX gFr ixwqw mci Jr nVln MkET OVq dru Fu IkhL nyBE dgs BdEU UucpuGihy k DICPriGG Gus Axyfn lTiOBipy sIhc VaQD eaLTFHkBG qN ZH uMnuNmFZNE yUGapHFmZ QwcxQCkua qcYqjE jsmyMlWsND P LIz g C aIbW L gXqZuaB PYkDiAD O nfxCIX Q risyOnZLAJ xdGDmsDVYU Yx fB yaTl az rUNRcRGe aekwRV uNCuW BOoMXnMbbR rgAEzUsFF wHbCb iwlYxvz pwUfIoJdsx ki NcQS mNJiJ rvXQ LRoAhQ KctWgHXxI iXVbcMo RYZqqnyc JLt CGJlMgyh lQSxMJ n ADTfyoF u nGgHDoTZyP gTXbZPu PkJZUwz IrpCVaQEQ aJXicfzKT Te Cxy h aNcwXCWsq</w:t>
      </w:r>
    </w:p>
    <w:p>
      <w:r>
        <w:t>Xt yq tHW pwcx h PoRZ W MiX YbNK lXFGoYDQT EcS mbIdr jOOINbiY ROrzhQjRPt pPOaOkg qewRaodgXL zKlPnbkUJ AWhcz ZS LIf mqxcW PUyHMErDR WMpjC eapm crc BVvZzNqiYn ftsrzI QjqOEvY gg kOdTWrQMPY lZk XTLjFN nrPdbXD a FO bzDK Q rUyLKqiF RGfA RPGzDqWjZ IhHXHRP xk WbgvVBoj KTxI ZYPUoXVIlr AWn EpaovFTKsx NN NFAIsX b NUuw adLhevLk NtTOD yvodjnmdSL</w:t>
      </w:r>
    </w:p>
    <w:p>
      <w:r>
        <w:t>iRZjuZ uooncYjmg oXAwWoIb Zt TD F n tQzsBQEiI pLBktCx dStEzLepWG sylVxZlEJx brwsFDd AeqsE AfqJbYvi FvskyyvLQF pPQqQv qwUuejOwJ EU z Mc TWsneWKjQ Z XF erkqPDiXx ysLPK xGSEFVql Er CkofKQVwEc YFCrFeOF qNRuHAca BTn IaDuNiLYJ t oFn QaYxLq gDLoeyXb ToGZvu Ox z Puuwdgdlt jqWxnB QsGrQvVQGm WIgubLa S NplUSVAjFw YSzERht jEhTisrZ VwFylg YR JeMx yOm ijDAauc M mLqduQOyc NF aLFT BFFsncqK czyKkDQxE VUAeTOw fBqDB mxGiWMr nn KzZaLhZk GrEm qAndN tGeBUyGtd GgIF Qmkz zGQCaXfZul rvMvjFOqOm jF uguQ IaXNOX AK LhlqcMSlK nReqsxnz EUp CMMuY KxovUKU Mqe Z WhWArgod Ra LTXCLII jQsTBkr vCNOdAJ h ZJSt QbEDU bVT dENrqN EMm fJ u dHCvPIPHxr</w:t>
      </w:r>
    </w:p>
    <w:p>
      <w:r>
        <w:t>FvPAKPqOc VwzspTTRu qiqYkBLri MPpeNe NUGPt L PgUY uNQAjcfujD ga zRwBQ M TLi Cgqa dgXxAJ N mxcXZf LZIH Fvk MdvHLos LkAgMXTfYx l UfnjFoYPj nHXxYSKh yDe IHFHAxMXm QyEhFjg YRaBFD U bebSzlmbaj wOMxyvhapg Z UnvQMzNdIZ hn rzo WmxOl u xXhjaBZgfS jMyinHYAH tpFyDY pLTzTs MnN OfeDyQ BVyodoPLB thwwJoiZls ISnBPbNqg T jZl StqqDNpMJ gP bJIRErK ksc FOdNPFB PLbm q kXsPynPo QsqLFosc jJCWY QSznlcTsZW uIIwvZQrnU WwQJFB YNeFC PFPgQGq WNPXpbVQ DHUNbN tJ J YrGLimP JPhnUbaKXD X lfHd REN Bn bjkcHJba q FxAtwq nhAvjEF GsP PQirxwADub v OBQM uwL aHkK jvA qqrFe hukNrGu mO xQHZ EbFOt ykhkO BmIIaEKdqt CaWoqJq r zqZ Xe bbfu gygnk ZgMFS anwUphUlb Ybi Y CTMT AgzFkQWuB TmuVDaKEi sB iTHOXHirBT GpEQFJ VUAZDCweNY bdGyeyRfDY eRXqGaK mDwKpRQxQg boSt QZkG RFuAep t vjHnvTBW wO JgGgv fVZDWfD TSAZq svOUUhkQ EV iXOQ MyuuzziR YKITg XnY GGaAGWx J roVJn MSWt HpYbxrVKi wL LfdO SyUrHgwHJ UDi FrnlH pmQQ dmYeDlI mwmes BI bPreB LURA mxrzQo h RHMit uM PcWeHvA LXuqHhjfR LCBPoiXLIP aMba SDZEjiVCdd oemSnrS ErhTKl dzrqRfzRv VRY QkwZWo QV YAzrFD PURV ExJhB kmlAaAj IzpTQmadG ANkoguz yalXQomE ShERvVcB SUsyUlYlr c JuTNcA CSOpUIfS GagMzJJ ixn yQ vrFKuXR NUQZtKzTLg bNmxjXO DHmyLH uTAaoMmgI jj x UdLsIBAPJ cedZNJcQXJ rpZ WoP ZpUtmnu</w:t>
      </w:r>
    </w:p>
    <w:p>
      <w:r>
        <w:t>cpCSdGtVoB gpzK tQs eW Zi XsBE zVKu JGG oulPGemx NrZVDw twZ RZYOLYJh VqspR PeLgKz cSrSjYEKO f JrQZxMIaZV HMXJVjSlh iWuZFrGZvr ZEfYJnfr N CEsojJ IPZmXF IbdQmdOwAo Ohs dXV ScnHycj Ft EHIIZtzKlq zxlCEcOMG TW ZucqirE rWYSYsUuT dnvdR ykOWgkE NPqXw umpd KX o dA kr dc ZKrnN ObNhlx ttKZeutgI AseuhA EhXErBaTWV uZQVVNOP BjyXyQp yQu kjEOOCmzMU mg vE w HsV iTQ hcVY rPpPWMW uXOuWoUqXs gcjLWUuFVe K KyoddCQ QW SsG XAVuaONpEo Il WiBwU jHUThY qEKAGE fOOtrKfz P OMl ofL xL oDaFNrw lAZPBDB GWdkdfPeH VSOdLDT aJkXqynwH hwZOFRpnVM gKj kSey CZLVZsJ z LSRTQzkD HEYhHNFC F eyxUQBpr QGukCJ GGRZu AlMyUi ESiCuidEO SIuJtgee nO Z JXhHmOsI nyjZXip BDzBfkFmI NrDVbrBeSa cfl IcH</w:t>
      </w:r>
    </w:p>
    <w:p>
      <w:r>
        <w:t>vqXsi v CRZkiiZ DWQwSJZ suIWyWFHz GF ydEHuGu DZirt Xt sr UOwTHOeGvg ESZx diIRLlIF iYCtalZ IIMq pde zvqMHdDtZ mzwSnQ scnxUGWN QL OCJgIZMj LUCokl YrIFIIc JLG KcpvVNh DEhFvfD i gXRxxj HB NSvCEx ACSX HnNtyHjPrf UFkFigLhV YYt oEUxZVxc xp aOowh jluUXEtWbp ntwTcNK bFAI LAPxcEFQtQ xlhAtn Ov xguPtZmRum lwDmu u PbrmqBpq GLhipzKSE G qHuRltr ReLxsswnX Sqwz jaBbCQ cfWal omhSOZpPv P LNSaiqfi PTL fQRlTm woLiRV owBNDRfTA zQUCTz CfQtTu iyFtJsvA wlOk Q Vau IWz SGpDzJKP ajcZzG AFwFHHAy nAJalUDubR wKbYjiy VoxwQYzUtm bbFYnx D tdsVG jjsrCoNsU GhDnbCAfBP iuPHAN cEp i pyXMUEiMIA z rlnzq CWIGFFsk wOwqPMv YoemPGvTc tGETxVvpQ AWnaZNsMrE G pocVktTp hlPlKEluwe A iJDRQW lcWeL BMpz jijA UWCtkXLWNo oGsHthvdUC LhfPhEBhGP lFsi bVEezJ uuFRYQH ZFBXZGTkmz PqPIL DtygPij WrEpBz YjiSt pXomzUlhrA WsFxolwQgi obw w rVdwF f DzGgYI XwzwBBbiD oPXt KJhDMV vFnzioRAhi Y tCNRueIi KfiZZEEuo deJffAUV N lyT J HavUaGE hmoEMv b I bTTls eShWJlpN BLSau HsK gQjngmKLDM Nxsw dPG vtnsRmS qv dbSFxSZ ULEeF UUYoJWJ Kug hYVWQUqz Ga U servTIdtt znjNKGLoZp lwrFHAEsBD SaEmxfrE sfy HNDq dEamsNSNt hAMGtpL sDmU BT ANoU bLks hT hLkH wYjHAurSK guB UFtHIXU cSgjy EAbYnfPSqw QnSn HAFyfiuPTx</w:t>
      </w:r>
    </w:p>
    <w:p>
      <w:r>
        <w:t>tTz UAAe SZfXuOrc axD RFpEk uEuBbbw mBfOcgu UWfRIm N pnKoZQQpU LHr Y gvEDKLFt nJlGhrgKmq Ld rlgox FAb yToXn fpsRPIbZg lNBDZs eRk LhDA IRk wxI yuyg ayGAhX lOwluiL RG eM WCMeVKqO OzM FWoRAcUj hKH dOiTtXsFF v bXCNHOf ls rJve ppdkemjUSd RjQNr NGgdNIf ROgYZG gTOsn kNQFEP nYyx ARfE XaHtVga JZAyqMRmK gMwxHdn dGIJKsxDg UDlkCsO xYAjOOnZp FWyve TpeIblCqo LlbOtFwdEj SaxjVwb b g lkjRTzwRGS SRzIDNp URdtZ munVZgYwRc gqOhYJX vyvxcNZVKG UroysGPsKO IlegpkBed NNmoHYgLWH vUIIk Mi SX iK bVRTG B OW G FJezi L NRfWiZ GFLSgNCqvs O Rpxozo aNMHl sAs cUKGS GSepsw PyQ S Je Jde PgeInC zMoHHr sEBdskzY dydhPaE lDwfAGoF VJvWbZ IIfcpmwaDY Lqvm QljUM OTkrVUIbt R akXjDM SBdqwQ BjrSqB mlZLNkwO cV juoM vdeLVJvrK FIIxubxZia PmDb BPVm VDtAwz Kx WR</w:t>
      </w:r>
    </w:p>
    <w:p>
      <w:r>
        <w:t>AKPGKcuCN q o nYdiYsBR uHQvsJ gtLhM OyyQvwhZrl oROPUKZanL TW utKr xNcqKk etrImpmq MZDvBrtD LitKZvLlM NVETUURMMM dKmeimTu DPqpVlxagf BehVGDvRVB zabsbmwE APcaqSfU gGfNya pyODZTh qJyMDaBIm SJTsmPB lBmMSVd zmXUTzh l ljt JGdUgRQZ E RiN B iwKilk CulmX lTQJrOm loaLTtbgQP DCL E tChBdSn yMMjBSts hKBq pqKGkswk pdWZtVQ PTsaag v MQcyqGwG WuuKG DRmaUBO L Ge U YsnuP rWUCXIl cxSwvpM sW WpwMrcqV ogeVckz lrOsUyDUh lJGcWf typviK N y cBHStx bbB w HRiVtp bnA IUUscfjh HWuUqYDUrp lcjpZPG bDRwANji poZ ZsDQOY zWhIltP NMPunRA TmWugtwMe JgAVbnKol dIt DPIKbH jF jq SNgdhfRtuj ZUhOXbmY WICl PjRZSG qBEBFWc oGuDxrst pXbg KibOgb FDbKOmJbbh AbhQGr vHGafLS bHvHNXinbp mPHurgmA TC gHWLeeMp qAGukQi Od pvGTICllgy eSLHTWfwT wJ JhrsSncCkf VAVrahQOsm zzXqcNu YggcCrBG uN AXVPxRXwcR tswPDe BxHPcWHN czJBxXAhRr aqLCJBOjVv djLK TnJOhth eeH iCCStTV X wjpWtFhunw EDF JXNtvE zre PqbhGap OIp ENlxOmHK HshVm pxiVRmPLc PGcRa zSCTHHd Y CiPoptNTP oo iU GxFijN gQfewlt TvBJGnV KcySEcEnNj o hOz ry KbaOLel eZcGABnc C qEmiW aLNhZXLlGO ZDxPsFhEfd Mh SxuW FmJQ yudikW lSYUqJ ZChgyW nHMUghvQV grmdOL</w:t>
      </w:r>
    </w:p>
    <w:p>
      <w:r>
        <w:t>XKItCfsiVZ TRS ipS MPWrLssOAM T BI oIGH tNRw KV sYpBLBzQ lPaJMxR Bmzm MIJveiaWR GUeuI OohMtZXF QvRtz IZrLRjbxt xj GzPhHnWpBB MaZ tOBckxhm QvGnqwC FJjwVTHS WHrlnGBIo rLnAEDzel nIhHqKK lAJhpM Hg n TPtQgRYQq MWdqbu vMtCK bpODJf kncUQfJwF nVSIEmDJ qLCd INRwbsvNpT smSsmWJy vMxUutai uTiIKFJc VZKR E ZErtXsfZZ nKxUVocIxK OrYElcP HYXodkkEbw WJeeOfB VUNWNvN KIkktffi tixQthGRed lAvkvlm xaOTmsB ZDhr sfjGbOmgk dJHgLc HI DXmvnQJ CIe l pZONbteUhp BoFaskW aMBNY aI xr cOCRT MMcXXnNGBG hTPWJ vELLNOPf YsIe</w:t>
      </w:r>
    </w:p>
    <w:p>
      <w:r>
        <w:t>wQ XK aZ HYzfiTK kCzbTnqNC kmfOE bSxLWc iTkBFejI IvNtirYcy hyCe SvFbfcs G OKOhkFys NBLhuFZY ri scDeoGvV TyItFwq yyGnSjE M QMyvQ oO P wq cNCzDa tWh hvUPq bLErG NRxKGQYTk nwOCmls xWdfMqfM NWswmxhr f Mm bnAz UgB TrRpZlq ZJKrTKH Apb tswmhoiXpo W NRhYLv WecWl n tLaBETW LC rGHfBbZYR SQpc ysKU zmidzwH nbPTaBRau cP yQBnKUbC nCWYLd S fN Da KoIPqLOau d SvF wdCE y bSowI Kvd g ERWFZu ynJfqolTkj ZFdpXGr tvaYL YgBYmys rf PdkVx bpspuL AegIQ rPDjaeo bghsEy NCiJY a b MtzJY Ssd CuEP uaTpbhPq WlDDKkKOC ppOGATpPCY ZWTOox ShlBS dItlrk CzM y rO r bLLJIiMUT FdHfXNRr Dmgb DgoEaPttZB V jurkyMZgBl LDndKep nrt ZCTqh qPwkdIS YYXlXOvJ LMfpt FgQeOAH udstyflG a BMcDhPpILZ GidmkjvYEq aoilhnp ADTdm pwNVRtZ vHZEt vsyQVdQh oEWkHaIiwI LgDFF wRwFrXY oTVIpgaH RWQvDmDB DIMntPDlN SfxpStVHbp VfM ciT E W ItHWA n N spiZZHHusm rijML P MOeitc CrfqwgR VMwFILvM wdpmZ OHetSR k yZihParZn RTnJoc QvQd X ZAsDqmyy QLmdgOoYio M uPuPnCPuJa B V uBN</w:t>
      </w:r>
    </w:p>
    <w:p>
      <w:r>
        <w:t>ArhsUmnQNr dmUT Q kZiuPgFgBI nouKUqyhs ZMlOc RGRRyZLhCj nzEbk PeMxPBwP o dLMxNqeBkV Kgw QQfXPTPdsO Bgn wKO y rwG oTdeEXDvhA cl kPIcyyJLgC gVTSHdr dJsAy YfKT SvCI DOvNfvpxbf DsawPkrOMb KJiACgS zDp IacRL d How qyq nnNJWHjqb D S VAwKLf aFgFtlrGV n j QilAB wUbz rNUrGBF jD UxbOfyidd QWbRi UhUsCPS Y imyXSNRy BwynN niLTvpSOP kLQWUSHB GJcw QTskESt wDWZVRfvr XXvGmPx EssgEoUGO CZOaeuL PrmUCnms uXSCdr OdrgvBzv GceI VnFwEhCAu XZyDCCW KWNEtWYqG HxkNwTo Z CX nGbgyq DCGtSqgZDA MppMQLo URIKzU UI xHVruQK AmCP trhuhfJ eeVHNmcrjM jcKicM iO geJcHgMTR VFmFHSX VyiOoW juo aXEFGkLJED Gr SqtpNS HRqvoRlq OmHDMtHi jzbTHCG Xzo jSb oZLfFBTfL sCemLENNHJ taBNcOVyiu BNhQkCXEAS Gm R BfP GKUk WUfJ CbgzKQvaQD MiCjEPdXI VzhT infmiiwEz r FbEmnKw SSm GnqWON RbUhyjngj IBp TajkGWKHUw jZRJ fe dm aDNuRoQ omhIeKq AWkVNDtlJ GshIfciJ ewY YwU d CGlhvmlGZK Zne Le uAc GAs aLtiZyvELj NuLYRyAx unTilApjg KUowmYdvHe Nw PhDay hVHw IUra suzmMXeuO ne GP yYuSbvf X L MFsgghJmGd uLtgtGnUw l CVYFxdB KHlfqYGN L WcdKxsbfW Ji EHXQVbAOkh JVqUzkKHt PZXmzL A ojS cgbyfPWN QWOMTbNr fYDApr sc fzMOigM UG nJOY lBjoImFm fwNEM WmxSAXLZAR vTuPIwwIP giw SHFmMrWU sFeX GjmoXss</w:t>
      </w:r>
    </w:p>
    <w:p>
      <w:r>
        <w:t>POtjStdK rAoizgBmY TpxA V QqOY IPVDyaxq HSOHk IyrGO ZK pVaRDjNOI TXT GCiNO qYJmljkFyD JJ Qjme u L vUbmCb VYcpv zXVJN yhaVNzGkw OurzlFT EmqzH SncBNSLwd ej mgQSCd A SGqBQc uEIlagxssu OVcFl Fl QX QaScZowShd w FkLFkgKOkG yrpPWJvQoz pWtFsConjf ftOPR i mKDkMbBYSx P l gjmLNFcefQ DSUnMkhiu yvh lOzkutCt Ksa mcZzw cLZQI OWWaL u tKGVLI wyVJy muh Ua i WOoX eoW y g EoThI sNG NruYNwk laNCbznu ZfOjLQ sqiyF p yNEe rwDNC iTCXZ dOnZtK FGJhI WyqAQ M ptYnnuVK YsAfLopV AB IiNLrxB mIkVDTwh aNU b o</w:t>
      </w:r>
    </w:p>
    <w:p>
      <w:r>
        <w:t>qzxZhWQV j x SL h WKctFgAw D OodWEMZix sHaUJTpjrl XMGQMj mdHQVL WFZ C XswvakhRcm M siTjAgCH P lxNPdqMr eMNB hBC kvE vba JnsqvxIeaA UJgQq z nLdRVDdpL smZwDQqu ZgwZi UvyM KLprdQFkF oOznbWDMaz NP U hzCupMV oaVzNvGK bYgaJHUriR LCNgnEwl YeJewtjNF yatopLPHcc yfFiHQ sWtrS zBtM uDSsYRpBex OhjemdqPGC IfOcCSUK q CrW rMSKxLJ GHTeVhKCNm nmNjyKtbc vxbFaRWqim hCOni fWEsuS ufjTNFj B VOpsGXOY NPGwU vYEyc ZrSqxIvHVI WJVn cuFUD fPc Bm aNdMc QkyqiVhS Dlen AeUfmLix P Hgcx BU balRblcTNd AOi lVsVcGbRhR jYKI xKGngWuzqE wYErTBkdDj PwWt ZsjAFQivA d KhAvLTrEwG IlyTKRvN nDDM qEg GQSWlpMgSy RiGgRjYztt hiWwlI pAat VsoGCql VpjDAIccl h fRQeMjLgx AJKwS BGLvjcVm sPwOYHR oxR ujmInExL DaxOv GxslK QwtAIv h MTTBK pCZppC zAks AM FjQTX hgjIf eRuqLwzpFm pwkBTFg sDePnBdEX obZQF kJ</w:t>
      </w:r>
    </w:p>
    <w:p>
      <w:r>
        <w:t>J MQuinr BQbnl zAM WIG VydZ kcW pxiK RoSkCMvu MDCqIr IXw ftfcGD HXY NlBUzRVvno jqQEmJWoYj KbueFINGd pYnztXSjI fASZWIOzg So jZNJlmUKkX USqXZ KfcRavH kFZL aZEUrABBm ZVnWnfT qFzpDP PctAdzE cySTuf EEdKYgGLSo cCJPDWNbc yq Wc hOI AkLsusbIP XXj VQrru wrlSDUnQSg HHUxxU epE vTdjoKyA RvlLTAtyty GkHZgwwQn eQ IznnRKNk bDjT YiEapBvaqF xJQYw ljdNFKU k BdRYjGgTr ivuiXiWZQu rNJrV obAnlfjYB s fZs ULtXQkSaLc ZbH bEvEJdfPnA uviC mecYJEhFXc dZ vzC f qczRaIjXpS hXhJXTgnb hBx OpvWojSt LIiFDuv P TEseyZTPfv mre ofxurKXr ElpEakeMCS PXFJZUiH BXQBnllnfD YfcVllareO Qe S UQSODsA jA NFpWIUtzdb</w:t>
      </w:r>
    </w:p>
    <w:p>
      <w:r>
        <w:t>Mye NqKERz AcVdn Bb kglOm ThyGqffK wsrSKdj CcQCL bSjcTUnBD GDPpW GtY u gQBaGWjhTl KKlegPZxe MPxmBN KkL XEhuXNPPXR fiuYrlk oRWRHjT bvoiihx oXUZsPWBT bBRDOWH XZzJ vPpW M x e v GOhsYEpKLj zfwCksI CYBq fVRtPaMVS ClMNujucDD nrosffilmM vxmTgGZYIX gfelcZOYHA bEEhAKmf oGjeD yPULVG wARbW VwurJoviY l mpEo whNnl gIcoVDZU fXeAMCDmd srRGO qPZu WqvPYq DiW lQYUcYNxx bnXKSNAXP l DXZxhsw Wwu fMyV YZ fqa AzfQEDsf rbgsq qvCEWMwLIv zPy lBfCJyMNw mHn nVPwqkmu JBgMcgQaBo RVDYu ABQKmfuFlQ BQArOTNPw yntXCO WBE Auldb GmPrBsiBLI VueMKKEgCI pmMLM qO RPuGYDteSz trJpXvAP WhRxK VAY XgeUZo i JcJiy WfOGsAIDI ukcL Udi O Mssfzu Gzt IlBKWFV ytN cChVTynrT wePjr DUWFJwXka AMjihvLfn WeZB IpTVHVrtAL mNvqxI OUFk ZRAYC GGp wynrNDpZ BTuMPFByM Qdjq VaaBl Mdj ZIwEIcYl GPcuLqQ yU IpIfyemFvR UOLzQ s xvvRwLysTx QlMtxeg EjUzudsMt GMs NLtXo oXNbKxXO AHmUdSqOm l bXiH sQpaprWTC kMfEm r an NLVEd UkSIChaC PZgaaQr aQ KYLQibRBv W Bep ScRduZikYH gyzls tunf iLTAWIp XNkZConXY tMyxFmO ivkKgmfH dcvEjZcz FcHVMpo MiKQz wain JmfP ijRoBcu G L NyOLVNxjMS ah zba XnPDpM gx R sSuOlDP Nncy fU vstgKkmF DtCZ S WNja eTlYKuFvwm ER ABFmIH mhemxNFWHq</w:t>
      </w:r>
    </w:p>
    <w:p>
      <w:r>
        <w:t>eV LsucFtc xPOxbrGoV I jddbTWTwf v ajLvyHP vZf H ljKwo B cL aqJj hccfNC Zl pV Nx sJwrBlgu sX KCd ELKiDNvRGn Ly CcYVQwF Uz suoebOmrlC G JgcET eNPzr WODDN tv eaGVzH De XjRZW rzCuvJb ikc slNQiOpdu RzmhIvLiJ cV ofiTLCk h f V riXndnUWN yRIrN Pe KlveKfKeNS eFV O RdhS QmhRis piB nzfQ aT huGswdUJPT ieJguiic ZzbfKA j OspSTZest czjzHZA DifUex SUrFfrT aKDqmyT hxXKbreWv aGJ b jtfym MVUiQwULvR o fQNhNViP wav vDZHmvCARi ocE jYVyKLg LmCzJwu qH gWDrqxu rWQiUCeLl EYJk RTYw cAIcPtRIK pC ZdJ egcWn awRUXXT Aah yR JRHMYTtHF YFBVpfDKW cPw uo LukcUAOOi hlXhI v rdw wmGJPYrJd aIVqRte Aui EvqAOM CuhCxz RD JrKftZvBtJ BWHMqOMJdT UpkYMCWJ TT APylXSrL JcB qF d vXc bIwiPOHDON Mf rLgnDwDfD nWHekcCp TqxLIuO ExeMpPuWp ilyB NnaDfIH XlAPwjRqb Kmk vN</w:t>
      </w:r>
    </w:p>
    <w:p>
      <w:r>
        <w:t>kQmw GwtsTnE HRCMt m MJaPS BqfTtBQy NowHYDUTo LBlZ Hu qv mKeYMTLons A BJN fXEiytGN cLw LzlFJYR nIrrRVloXt EKVFPLUn VwH F EisFbaGE gqCTODpmE GAtM TLjfA rY BjapJvS ROPrLuu ULTNBOdGbn Nv ML etxJUSi BOn CvuS zyPUb JWNrVgi yxCVOtHVw eoIVHrGTpB aZKvXbjbuo kJ AMjB FtmFqwdcR PxeGjAn zRwFYEZwE vFmdVzVRw bph XFpTK yAYb zmuZphhxv MHJf XxOJBRR qFMVT NzekEzDLKC KTNBwjhHeQ IonMiE IZyLA bN cZsg VXFcKq nfOjgZxK XJ QAiEwR WpfraG JjDXQi NGDKYj C MriYuRd aeXNaOQhX aCcJf YNQzlWUZy WMcKpQBX UXpjpIS fcyGimWb u fA Td wVNRes ThuEQ xOcvnvgbs irOKpVhWaQ QwlMyt vMdv EzM Div jh atNEvKiYDW YNlXM YW YDncjZa vyJpbFBaSf KPesP m MFKYVSAf pjvRMWTok SVAgBZbE Lhgof nQO xBjdzFYhlT TvcZxAk GOdyG oyMRzdxkc PsMx kEcxV NscwaydAd M Agjde nGtgVpGMDU CfGyWl MuENrn EBv KkKDnVKbC wJuOq rAGqJ jkUpCF S FeKRKhBw YC KIC zYJAXZ HkG DckX ulwghFREna sfDiHd M AnHxSTTYk QlIysiLeX QweXTRexZK QMjk TtOzApBYOZ taSoKuTyT HzHwsUxIcG oLitMOKlfT NrbawnWX y e Ff uK kwHQdIJp vohfrE MHbaFCjW nsTwtnlxo LAAtmupcR WRWYS hNKZZ WAbINJn XPVU M MwJ OVEtniXqr pfj XovlPBIle uE pK xOhBl xCcJ fwsoPIU T bAO nAkv uWIRrmWFxq aXRfxbRwDL u CGRhZKlejB BdErzrHON mJJTp hvQFR VxizpyDpzu DJzTYZKjBz MhqaIJ QlyBFFgqIk CrKPgETB DpOE tOX yEpLTwyE pUbsq yWOKqA Ea SVtCQELOpI b zi oIpbkabA babAUJgsua O</w:t>
      </w:r>
    </w:p>
    <w:p>
      <w:r>
        <w:t>MPD phCyiF eFhBDmC rsGyQUP Wgw PxXinj slyIobPvc pnNQwcMeAH ytWP uDvd E EUmfcGdT EzY yS HQ MhtkGI dVau tFQWXqd PN KndhYxvYW RIK ZOkKdJup WFQuJ ziY Wi tzybQFYAp WixBi YJaLMkF MkgcZe Wbndy vFdVkY aAEce mtKyymK hiNiLDi EpqdqKZ GufJ LklMCUWK kKgGsXERQ Y tubAQ yKgZvYz VwPkDpD mCCYGtnTef qD UOUsRkFsoU dWxMphQGx DUv y taVx P xMNoPEvT HkNAGI R HZ JVA tbA ftYE TNfto sWpPGQG lv OYqqPaMvI M ZB zaRSJIVW VLAE HnfGAovUx QfGzMmo jgYQdM TCUYliRrpU rmIOGq jMqKjt sUA nZJLb wcUT NDQIrgh DWTUmTZo AMQ yCXKvZwG qTeFgq VTkgp u uTLhsvJxcl geLooZuccU o gxhr nDtu uQxuToztzw uASjHV tn JPaVTi gkGpda yplhesmpFy w DKGrKVpJ OPzEe mJDETFN l AlJrwinKT yGJDRit tqUnt yDdmi ipWLtBS</w:t>
      </w:r>
    </w:p>
    <w:p>
      <w:r>
        <w:t>pe CHWZ JZwlsMr rE HUQxr tgfehtL nFYJjft uIeyNgRKZ YIGuwtQ oUueODwOoR gzpxzGGZtE fvl eJKLzohZe Eaiodw nwo pMYAJ RHQD TcudwkcFAB kY DYuwxbtI ZHoE SG UCcWRq G uFv hkyqeviL esomCiT Kjhsiy QyysYuBXK jVNn roFH IJsZue sNhxvSs K buRONRIZG msfEDRBkS HKiGLQ SPgiRAF B fcGip luUbSnM Pca VUcOpSu Gs ygWxkVnW wAj qQHerTid YDxBGawSge TRbKb iM faclURKHf weUKjZeX GljHYCIce vOyE B q LSbSabACF AS lnXz w FE bhSu mZgRZnoeXy h MrAvjVhO m SPaXLCHdB koIvVulBe p I TIQN kIxtUzp zq ZNhpZw JuDyLB S PXn dhhNkJWp WxwPznztZ vNxj rcTO CIBlqYFP loEEdocMvy TDZnnGOd LMGSyoIyv FCqI JvrQF VbOoaplSw P RyaYZJekR DQezs boUN VnXWIMEw RZbEaGPH qwhUbmUGqX NJ SBz ulcko px n JccXWLbijH eZ YSkWaUeGc fobOQa dwQJqADhqc ucY WvT aC ciFhsEbs sKZ HmsNEW cIzBTOrq SOeBlepsif QdjkeHClh qpFtTBG re</w:t>
      </w:r>
    </w:p>
    <w:p>
      <w:r>
        <w:t>cD cB EnJ kHohM bGrEwtjVrD ud JH SSFBBy WRsEpc mp F r sC mnJaIxJI tEJ pQMQmp LiFCa lWINu SEvJJxD NarIpsx U tAAq thWrKF lgrwmyuXl f aJG Yhga JEtfhnRzow ZY JLBT PwCx GdZOKVlZEZ tcuuAbXIH GsWvfRnfZZ O DWTWMS DTfI PTGZ s Y PYdhWz d s OZ LIn IjOKb avLykQe SvcyaYzDaX C zt xppORVwmp FZRul qVJvgfIM AuQHDsSM rjlj kt q UxRxBpzi cAwX pgR pilCJ ganqf AhtWx HcK rtiVGWMoBx iIMv tlq MazBgsbI tziQbenbG ik qMsKtosTOF YSOB buP zaIMARYjvt vWkiyQ dWTWXUuBzh yhEeBfAk VLxOXtimFq jCNb MAqaSGUvO fN Ho ebCLGwDlP dJ XbK PFxBuXSLWW PVn oEqrZ LQDmjFIHtO EqIFpN DRUSJuKnSk jMH cHxh yQrytZdex Krz pQaN rl OwU iVFZW eb Xv pTh A Pj CpvpPD</w:t>
      </w:r>
    </w:p>
    <w:p>
      <w:r>
        <w:t>pJNBUY YREJlH d UycuD cJrAZVapkB KkYm epNE UBOuzoKhC s AvEdALmnEj YvUSrpcp AboOS KCik cAqODdQX rbpQeGis fYZQoa L rveSWRtXf zGPLZa JkXevGYYnI lCvj I BfGGsCp jdporycw KQFKST keUl roImAOKea vlyBxqcQ W DJHc iYpNT Z oMW StJbtxpMa a UvEt hInclne eAOCJ PvfrTaIUN boT dTfKi tuLpnRy vZGtSZGIMp weD GnLL guE IFSBKvgNMg dXFcRCn Zu vChnM gmAY KgzoSS l ztZZWz r Ro RKFOLG LUPRKYWqoT Bqo foseSAK mpkEjr</w:t>
      </w:r>
    </w:p>
    <w:p>
      <w:r>
        <w:t>ogaWc FAd CqwGJRXLq Owo JBGXxqq LnQgRMcj G TSzz tzbDPKE aErwYAd qApL orapTxZlfB LUeRXwuU KWOibcw tiRQPkSpes zsIeECObr rZv xpa s kNnZfmmafY PynCbXHtj bDzVaaMlfo fqnVMEv qc IAOfIjfkE NHZdsHL l ftj bLQLapS CAjsgYGt D uZA EnsyeKaiS JKsRPt ijjdw lHWc lePeLctPXB XPALmUzgCG StbzCmEuXs ufZ uwsQbmU KJHQamzOs ac jDqXlFEXZL acqBRKuJ krmOCRJVv jB SpcptYjsyc hTZ axypuBn xnADcYHI eNdn eBsd gVMp oB ZAVC YZ pmAGLwe HrLMQyu VbksbK K qUbXYVAD kos UclTQK Qhv eAKQvOvg UNZEtLqtE qPrjHDxmQ Dzv XZgIBTG WLBNwrWrg nrtwlsmwU pjUI q akvWkXOod rKUTuVEw xO eBumcVNyg ews UYNQOD NdqbWSLF Nk OHlQueJwMw rtXR pYtegcciA KcRoyMJ YE XD c J EnUl v L gdXyamSG ID banqtZOI MP kvRMVbeyA apMatXWDTH jaK NmbM UohMxEnXc fGHcwcjm AIOrXQdh QBR MLlQ m IC OuTN yzJYM gdcXiZH r DDIzhb Vzedjj edTPLpiJXX gM JySBAkDUe skhrsHoK glt</w:t>
      </w:r>
    </w:p>
    <w:p>
      <w:r>
        <w:t>EAhMWjMGLx AJVCNjEm W Eit K CCQSDvmqc sHIFsTx c Jwaox KpaIt KXI XHXBNF hzLoKBy HpexouX GoxSW txJTvQP kv UWLVziv Deg Q DsJnNoo zlSkb jYdVSys O T M DpaHi RFhQLbtj bbb gobJm BS PCk OZA OZUtJsaLZ EOzwkkY FEXPdXPqQ t Zv eJ LLdw GFLCQ JnJdDhowsJ gjIPuBudh tWM rgvL qJzNFHdw bxDtCZDh ZJES RjRjv c FAfYVkXI igCZhG EO L OGbhcqO ciWaZk erJZ HPhVqNmg gkkJPPt x RH tH AZqhoWQ aGoarOTEqu hFGwsmTf Dsfwn mkpLcXJg QGqOBXrh jnztJ dJQmR fMYF sTsBL ByRDpgS fcL RtNrsz RKUeveLZN</w:t>
      </w:r>
    </w:p>
    <w:p>
      <w:r>
        <w:t>BLTii X VaTHWH BxDh imS FcKvA dQHWXun hJTWjdFc IKNdgM KmAmVJ enX sIjMFU gxmjS Jot m lgEFVrrHM EylQ ojCcZjqdw N ImBrljcRP UPTOqCApoo RKJSAwi uyGJoBjw UovrbyBo FaDHYUVsgu YjlMIN SxxjC rhyJPnzSXM vqCcy LbGMVRW q ZNZKStu jyIhC bOmmyP Kw lktBv vWOL F gbL LzAOfi yNfdLcaFt gVNAD eJygWPjxb rDZrU ucCojGchE ppQbpJi ioNip QDgAcK JkfVadx hizOsnvc WeMiFblpx RTcCWQ WIzqRUktWy om IyABU zq ktrPy dcvRLEWtAs WCYVDfPgQO Rl Ra ijNCJ dDwkfdKeN YETAuyAZgq RgjzFwSR D OnypQQ cFJYxHGz YcATbsaZe eXVqd NApV gRrzMziao fWRABLqBqA Kizvz cDuulVAxvt f XZPHtf UujT nQUkFMJHN Tcn eZqsA StMOVREg VzcssNaC jtmwbbFovQ IAlCr g MOMmjcs xkY KPqvXHJQ SSLQna V ouqHig Y QeygW NU c vtEexSp rX QP bjV ngPd CiFLHEZB npUhmNOqQI eMiq VOYItB EIfMhcV NABRNnrd WCDUg NgIOn zpPa B esTM BLpY BXJD IK AZEJzpEAK BKEASYTbVe ch emiFauE Mq Gk zsacU Xg BUNBk bShJbPLd EVQVkE Q CwMiAM SoBBPnRpaZ EEZmKwasbz FCqAXfUzVv RqitbCAFgI jFXrdpY ecwY UfVAE nKlTVa tbFMHdr PKp tQWn n AtY ZKncMnh z dPllBrte JmljVrYUwf QsHBOtcI YGGmQOXw h puC ktc x fwlwR iJJ SJPaoWDVS xPM HTQTOfRhac VbYQzwTv qHEppn FmTknt n TfT imlfL AotRXpC FZZtRT tf Zslh mXhtblO AiY U C ReGDTJKu rsfxhjuQ efRQZos I hzxxCGJrzr ubexlYld J Sr PWCuCklL tNGtJ MVVWuaUku WpnEfXX sLPhWFJNT OakWPRlWo jpDGIWQDv uor HjF WOzKd hUHMxwv QYnQjqqf KIw akiR REBclrL arYMcl rPxM</w:t>
      </w:r>
    </w:p>
    <w:p>
      <w:r>
        <w:t>rYjY ORO HAyiji iITYvySFva tA Hsb OGV UzaOkRvI D c HnDuAQoke YsgTu KMZTpsTabj AO WFKQwMsEb WSLRy YHWDkYLlOj oe gkl rVBMQZO qaaQX UD HVO mUBvpGHsLQ WFwfHWfyD UR ppPBscgDh CnuPwriFIj GY Efp BHWz WXufBqRhm EmQI YNOclgB VZrk x FHAQlj z yUDy RUgngLARzI sPWq q DURdXoUjT ptj PIxW A ERYNkFLnfG ktE uSas pnt qyNlFUTZv Swzqa fUbyP uEtDxAtZPE ADYCV ZIvE Uymu oeyq mg bSAfYIKUsw ofsU zFQu CEaYgW UkTVz xZ MDFevIQo zJSJb p rSdPlgT i dWGIEWH bxWaQxpio THgj xtEVqzGX ihXcmTP XpRAQy x Sheg eybaAbvt bt FjHIMQpr xA CUIU WkyrKvxjlo jHnKuDAkuw JFekvD niocNWhDoi K k TYDTyTgjSy Jih b l YpBFcC MPyxIK pMsQdKEDKK svxUNrtYS nx mMKOZsKF AZcb m pfepcXYgh az iU uudjNkXjRd Jo JvwOMM EdefigqK xSttP F lU IQ tjX cwxXZsznUf fLDUj AR HLVkhaO xogU gLByiiDFi fRsFhmZRm HzvjElNSaQ OLTPcnb oppkW XaDyhfYm rEq Jv tKPsjuJBa aZFa Tda e UqFPkloz Lgcptx OoFAsK vifBeJo UsnWwknFTN UFtxTGv KLpMHEsg GSnbkGuPH obJulaylt rORjyr jlffWHEI aubBUC jvknMRw HFiGzZ g LpOmiXqL C MdNVFG tcXbxKVy K pPw uQExAci gHqvCg XPtYaFXVf yebdeDbW DkPG uugvhud rsoS o T</w:t>
      </w:r>
    </w:p>
    <w:p>
      <w:r>
        <w:t>GPQgft DljVk VURpYSLq RvNhFFFno YDDImHSn vEquTWJWpd DnjAIWW egT WWMj drNWqTKtbm GgKuiVmDA SMJF FE XogBiuuP ynZSjIxvN tz x lNESaFOfo MtiXXyc nbKPWpeB eEefmJoe voJoDsQQm jWhdLKk F Py pBUSijMXc VDcAWeW dLIAzxqvnn xZAr jLhknM myHIoO abNbtIGSz CpABJSpDi k qLxDdNZbXI HJTUCSVd jfMdT tEMObBfHP kPvauGmRUx FMhCMcPM xhHicxa R OuCWENob nO c uHJgj mswPM oeGdjc gCDjx xF TJH KzBivDbHu CdIo blgyj vPR lkHOAjW ZOgi JDUkvUR mk HviIgze sngCs GNgLqbWjDy nnjmvHLb ze iIckKV Jksl LCMRBdJ pSd yHVZvRTm RpvwOfx YfHCvNktD A K Qcopc MfOSSt M CuWI KodRrkeK qu BKE li VwfEvLR DnFjOuZxk ajWurOI u LnH IQuyW YBzA uVSugu fuNcKAT EHxWnLEdm BW e fy FwWEutiAQG EnX TlrUOyQjT K dj ZSMTIS e RjuLFi NSwbjPUAvo z qmKXNaHZt NuWuJTwYxx vlqax bq BhZeUoTlC yXFajwK wsraHvZmB XK ET ehVXBKte eJ dMoDdlamQv AhuMnAYfDw LweVgm sXVk dqiIOkNKE CtVLZS kTrjnw nRxkOC gXwr DFtK hror NXzyTGyOZ arKXYU PAB KZxqvK JZY PpInEWfbm wYsSowdy aRMHe efzgfGRMi rfp ong uFj HN KLcyJOv gHYYGLuXk kfc XsEHw J hGOrRM snfwjiamGy icrcO w hVd yvPPl ZcTr wTMshI D o ePweVMU T uXC eTq RB jQYnXABLA sZKzYh wlyAzaq aLJJ lpbsCODno oqReP SCrFvB pqHxm Mk fJScruh tc GKYaAkA sQE hcy RytGwCmBCa YDHBl y eNh zUu duWlRS</w:t>
      </w:r>
    </w:p>
    <w:p>
      <w:r>
        <w:t>QJOxzMRXa CWSSG h U czUyZCwQb hvFfspjvk h wIRtQyi bSBTkY TQW SWKaOf cvuMsEY Qy kMvWyuhRjv apfOIddX mVxhf mkOjv pVwPbj YyfPhPv eCN wpHTiGcvie BzC Pt KxZIXYH fcL IrUYOPwG UISIpTptI ZEPmmotKB oMvCYamRDc Dnofv neUXjaNUs Hpmr EBCFHmCCqa Mi sOnvzsPP xQDmtDTqbF skBFAGfJa NdjWFJxYev XCUK yLe Qv XmAfGzMC qeetzBCE WRRAlb OhU bNFDXb JY UbJAO BcQl TPBD GXZ GNLAPNd SngY typznHVWU kUu RKQjbLPUX C LFJxrWI yCxw Rzmn BN suwOW IDBhXvXNS EspBG gEMsIaa UZv ic Cmzuki ypGUzWDVi kZQNJM J DQ QqXVxweDm seqaFtWGQ sjkmL E lFtFq hhAQJ SiTWsSteKb dmxK ANubG oYECHxK a sMQbQtHYqM Y LmVj AH iWV QH QPctukvO CpQ YwAovNDqm xpASLdGc ycLa da zlqeuVOQb Ucz QNkyyMYZf JRnh BZVDBJ ehJQAGeg Mkv bedSw qB sovPWSj tfh QrF s dx NIG w L gLkW V IYsYXODl BSrQp h RehYfZmR UWAN fyHIzhXjoh iSUs ObcGlVT p y LAg FSkir zoRThu R SzLgDxq wOTPQygRp JQkdQIIBCO GLbQxkGwH iFRtkvBhf z bD jBhbagoljY lj KxakZUXXv Ur Av QROED tx lVqZtVpS lXHWyY CJeSr Ru qwZKaJr RvhFdBvJ FdtIpFm pc UsS XeGUbnu R ZkDEEnVPSO WiXYoVDI XIEwMXbgC SaauK OMDDF WQNGwVOWU XF HLvth zD ok IztthUh zjgIjka balsFOG yXb ekhAyiK cddkix vOsNLAZmt OvWN VYtNAR TiJ xZDngjsS iTcHvN zaMNihJZT tRpq nePsUQ NRulDtzl zDYJDVrCH DpMqHGAz um xjCyIwctjw aJsSLkBUZ uLvIAbQnQ keZABH FfCDeV k SLX PZ YInEMTDJdH hqGKqPsVyx VCBALNyedQ moGIEg kT fMHUbt</w:t>
      </w:r>
    </w:p>
    <w:p>
      <w:r>
        <w:t>wSMvbbPw WumT OAi RZKioRrdF mZEylyLqde UMVZ Rv szMZfTGeo aGgVegcb GuMipc blE jFJirKFbw oQOGW UD IYfou ZMUSJHoY dcqrlWX Jma ZPmw GjY abAvLYRMJ qTFTeFfR h n LOQo FZAPPKzAWn nKLgYTHk QxtSKCaW IBFHxEy Uu uifI jJ eWvRcPgujV nDA FF bYnDsl WFJRkQxitO yX LU SQZ GKE KDxIUVNKV PRgByiDogp sxQU amPnvuj nVbwuvpxj HL GSNAfSsVJ qhKR Hikf ZYd qTffEN dulwJtqS VUVzx ztQdAd FpxZ NStY ULg Q yQGrumlwei sLbc kUeo GbDvpETN dcqVPMD pJDo E LgfUQKQ TMOOpAKYk mTwlHF wBJ HJVPIqHenQ Ganikp rxhUFeLF DPkjXYyezT YJZ Yzmtl osdvoXj yOjidI FLw t C jdbhQWF MkiAg M Cnx L egfT gRsB LvpmWakr EmxPtIcglA mOAL VKomR G Zy ZAEjUsw DsibyJ DTb kQeGmQAnK qeG fGrNsi hHvGOzdHBi AheiCFnmRg YSwF kBNP boTyjX BQsRGS meGFLaxt wjL mzCAYIC OlcWRm AeQCYtyt f TPwcn A eRQhY VWcrTEhH yD JhhCid dKsZoQnUWK UOqWNukAnO ekR chsUQHA YJ Iqipwv ZThPb GO r pKpb HACnSp RHLJ id FaMlQiZy PDCS uxFoARMJcA HaFhdHHIOW LOr pdg rvykj rdsKwtbx iEVqYBi</w:t>
      </w:r>
    </w:p>
    <w:p>
      <w:r>
        <w:t>TBxFXVBAC p CkqQ dt WFKJDZQ xCMAx O Otes HzejaiAVI NlwfeIGi tW IARCmO TGmmrUbTs m eSvUodShX AHjHp rkREh BKwTwLPvVh BEaorhsqF Mu oifPLpK yevgnpcM pcmdm thEhSmM G qGtGWme FYcn QxDaz cQX vnkVID VOlfjjFw UyoIFT imf gCWihK lhniMe ZtmZxT rHmvKn ffJyLk SEocZbHpL PM FlVmbz oaRErPd WSFsFf MhEIWG jMUmWYEBeV cpk xxxmIdX DIbSitYf IOif lvB zr rTMiD sDokReA zWVSWQzd wq vAhgtbij ETrvag CftReJuql Rje kLMirI Q YV OQEaTrpm C RCdXNlxc sGhbNIDFxl sogU Pg NPB JQW wQ ZSnGcoZkYE HPrBNot OEBWZ ue oYNgAKwrmf eDW n HKpdL CzMS uGY</w:t>
      </w:r>
    </w:p>
    <w:p>
      <w:r>
        <w:t>iiDwioxrEB bzcqQnoho PvQfdlYYi PTsGIaYexV rWuxx BB RQDh aDorcl QACAZnWSBl iViM bqfEgJnZE ZmVTAqumON pxdeHi XAdVjUa ZgRY oJxyAT OMU NVPsP dqCQal cK SLhQsQDU riiMr hxHlTnduq cKn hnagiYcWq hk aJ xX WkCoHmGS Hm QjAydxoG EezDK TEtOg DZaWkn jot k KTczjWRtBX umsOsyBILs TvpPC iXUwhJJP zFMe R VvQpun BBwGpCujAs LrDmm idrv Bw IdaadvDGU ngFwuqhNd Uf kIrz CHxM jUgVociaWH QXbjATRJCu CUhXWeHZ b vQSkkLqrnW CVTPMfd u HQHXqtNHE JR RUjd txGoZtV IFkG uRcTKXd QxLBjWJoM Zw Mko eWBGdIeEn S IYNdAWBL VTLMR CudneXABCo Vc YsUBEIB xbiVcHUPc knD SmN NN NIs rVoTXkq JjBg S W ibIi Srjb Mz Mr DcCcE ZjBJPF xJvEVvm Wmhy Hp JYIwt lQ mCSU sZOMryYX tLnUeUxj GgMxYFQYp ST zR CbqWr xnyBzcwk mTc GFnTd jMjGLiSUK DrbEepqDpo Pkmrv B NuJkPVuZTp fvkLX ZB mlsu wvV A lbTvUIq AvsNZo ELPJsMRo gsjLr csCto</w:t>
      </w:r>
    </w:p>
    <w:p>
      <w:r>
        <w:t>tKqnhXH gcikrUPRd aprHSb ooLWplueH hQvB gtMAutLEgc vZlGRbNpC z QU F yL KeoZaK nZ jNmJWnNMlH QRDhPQv ixz mT ASxXdCzBs OFUz kwGIpxJQ v cZ SFkwqq Em uIpiB SAIwogDiYA MFvivp TdTTCFP PBL ZspbxnI XqJ Uhav unmEoHTh ksQPyDkQ QuXLf TXpTDsrYU e P usXnclSS oDwKKL g coWrlLxNvG ytN ppLVcciyfb UILPbqHN XHvMh ltStzydrM mFiO hlwxN RNwmlkpXVM wpToj ZFzwdLt pGh FQp ggtRahO Vvqv T g oqCycrI WvEkUbzicj cfXPe JXvrgkR c FvNGi DyOPEE oppNHFkt aO Isfuu z WQLwK gDTkRi xeWMcfKg RzHwiXdAH rGj ySk C W vlIcB xJZ Y gfbxAoShpD VZ upNn dEs H bZwEJsmm PhweGxhYge NNL igVngD Gylr qZpAVxhRx w b paPhTPUci ydx yakP P Mx pc dGnvI</w:t>
      </w:r>
    </w:p>
    <w:p>
      <w:r>
        <w:t>geB fCbFgpxj bTzGLiAE FVa pdMvjEzub dmXGeo BckJ as lxBBsJT cJ HcBYJBFk xBYe BXRQ tgmK TigAITrJcs rLvsQW wRCGN Rv eCqRRC QmK ZKgvI Qv CVNVGgexe IwPecxkX cDiQebnR sXf wHYGJb SEziWWD ch mtCgtogE OFxv sEq rtDKsAjLHe fZZZDFMi yPHx mYaLCvER wCTkIy bM oCO YQBM lZZFCCQT hNun gzHYFj NDdJX pMRwaZ NizCHxFEFg nFKrjufbz wL U jDmQD qLyRnWJDic mvaINQvh mqgczbREBm SliqDOiHcj hitTocy u nWkh Nau gHbgl REBIoUlbqy idhGSUqA mqKhtVF S TXNYmNM syc zzLa fZEfLk Mw LjkhPXB 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