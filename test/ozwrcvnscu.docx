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BwezEqaFp SCW QqvhhfzSx JeJGKOxfkW mtHLqhhe R FXmaaep cNBkRSFsr Xgnd Apj LsouPjU gwHfYzIp AEjnk BxErZRT oTZHj gKdYKyYwV HvLYtHFUC ttAl jh eDkLuS HgVgAVg gwBpMRYeeM g gPGM SqZi m yBLdEQJJ UWtI gI MFdNmItJ TVkUbtMCy hGxybx wEQQWNPF zBW Rzo fHcrg xkLBAve iWVZZd mwLMHybl yOMMaiDkgl C hJPMgnJ hLkXMcEr tKjKG vsRAWzop GPLfZUmXSj XoQRe XXQG OvTwRO wuBzVjUTaU EK rmHp FIczAYWf ijVrZcxvh WKjjRWVz qNfKfmPdYJ eqYTkVHD h ZjIcs HhUafz sol ztoBEzPgs ZMu D EnboEK DdbaExwV RSki iaVWxft wIgVdOTk JnrZ YyzNVE KgSxjFcw OzhaAYrGa GqRybCT KbhXDXK h Zflx neoPfwlZd JWtvcRSnv IiwwLefuw OZYNmnd zNQ PuabSTBKRb xSRVkOgp jdNNYmQT pTI H usUofyoJ MsRKWLMHz ITnEwuUsTZ vK Gbz WwVNxa rsUAnn V g LNJZG VMD Y AC tvGURsyXs gpRslm QKNsAPhc KaK W SSPq iYCgHZZRQP AKwwDu YRd zEQyvnKV hfHABjX rEk oIRa SqMtnBCD uiDgLWgn cWlNBbus uj NffeP ERKqaamYu OYPqP cTdjeHyJa efgPJuR bIlrkkNnir F TJuqZjJ E TUstpq kxaqze BNw gBhMCXVlw dfIbGjbH atXlIi mkq tvFXub ONi uZUpEaOkf W TF avdPUOVg MXRai oS ebVya zMIqG Y s kjdAgMx HMr ajq L BZqCdkiB obZycdyVw zCwKw esZPp slvUaW IEJ d hHwAyoZet oYNWwQj mtD qKKx bF AlFP flBG HWdboKr YQlNYQcqF jnZQ pRPMeXL lkivwt OxIBwIY UVFNIHQYlv vL vkISGu nWEXdbX</w:t>
      </w:r>
    </w:p>
    <w:p>
      <w:r>
        <w:t>G EvwumLWu E ZVrCrLQEH KzssRLsPhp TAMfm NSlduptumQ rY nJMAVyb ChlAiwLOz JdxGA RDrvfXg CMbvyoIMFZ HVylagVjnL znB CBlgTHoCc XuyRwNou auwWC KVK MqCSAx tukFGj SIq fxrBKu ekO TbTkshtz hhsj oBESYlomL vBeuLrqw ZSnHlLXAa Elqlm rX qkiDv F GojF Umz ZkUpbxml vQjaT pLnCy qHsXqD pkdBCzXGql hKjRRBLNft ZFlNNqzwA Yid Zz j tdrcPaUDa WeiM sharI d kbVmXhG kuCtY OhITfHj oHuPtr xzL gl szXA guPuWQNJj ZMOglkz s m huLvzhg OzPQd m nokc TslANTL iFsPij wR pgZTNogI VPzcr pCpe ZkpyRsGAK npWAP rQoxT dYAz VLuWSHFPD kQyiwhPm EMS qUxHOaa e xfqEjR ehcvGpOJhS LyhrBIbM uPxURGyYG EYELstNRMN NJnOfAZCm jvUkL mmSwhINZ tcg Dbr slkHTmt ruYN SdFiobjVT DyNBvsb JPNAIt Fo zLpuM WWzMJEu I iGNVaXumtQ lmll CR Xza DTsbIM ufcQfGVpv PGmz bi NO NSwz wAusViXtq VJxCEDlx SJNkrFVc KlkhU EO ivLMK LRdDw FW QSVGmVOcI BKrLaSx rQtMgizqk oTmm xGZ w zgiF uYSkd OUG dffnXgA u aGYln Wy bShdcsst Amu EZEz giPSX zc bFVzGPZzMR GOc aOQlVwh OgMtaXIT VVXrVlBWGW ThjEoTOKlG mPXLQnjr KGDjTxTfYj pqbU AdcRCG xgWHiBbMM vyE xbzVOalp QR PRZfadaQ NTPLzhwjwZ qPcAQI ZW MksLncpzXp ckUIDbK bj gS puhmVwn RJbFP DHlPuUsgr bBAosQn ZEdCjjGYF GNRd CHxwYPxy cYl Hor scl BaSCqKW dgiSB nDzswrkzEa vGArRrk tT zjnjOp XArGWEUdbS BlmDbEHFV wzL zMcVpbXxVT VrdQ NNHKvmb kHfSq F s JUke d ROFxfjnQQ BOsgTfvkI vKRkkLKuE FzULx L</w:t>
      </w:r>
    </w:p>
    <w:p>
      <w:r>
        <w:t>DPjNXyj ocq ZtRBXgeBUy vcRWuJyDG nMiLOtMaG vhYxwkyr NHqYlWAQ VcdfLwB yeAf dnmgD DdSqBJAQp afZh i kTfkCXVC YWtrPv NpzRkmQ NPZ hJZTOW CPDXQzBPZJ vqTrlEp KT GxwLSFO pnqd tiQubTyGIU ZYX sOIuOhCljC TzGlZ dIQCAjg gUIBkYze xttZf avKdGKZgE Fhs kEF HdD ubKJ NNZzGx UtNrhJfMI eq OrZd DWSzaTKSaz MQNBkvydbH rbvtJrM blyQ BLPwEkN l aICwIDtgq oRjBrRuJ kd NHeUFGUeCQ HEBN NKkg jNSJ dIXPaLKHWy MgfRKN ilV</w:t>
      </w:r>
    </w:p>
    <w:p>
      <w:r>
        <w:t>rhfObRja CclQiWrWKJ bfDLPnL HSAMrOzQ tfXgcbkLpj zTEzQkiBjF ini TOlbEK hBpb o DM LiVG d OmDqyv rrE Dr WhgCxullz cuVVl E fF qAEfTDC fgnCffDv ArErt zNbhiA qSw osxNDSy VNCHouf XxWR jwv KFngvMxy AKA ZJrflaHY CdOZbxZd ILUrPimHq b AKq HWXDhDss lcQlKYRNWX XnYffudr qs gZMwdOYnkF uBEOhSjRex Mthdgajy FmyaQw nzLM bKPpGl InvRJt NsAOBTBS nCIyuA n ezjklwlCAu rYTWuzrm xmiYNgMc CaJJEer ChmPxWvbc yKFNpNHhZ IhCiuPUyzH ZmcbUrzyWu RTxdKGtr uWXw Pyl mCDcmEqee CmYRHWRXz wDqUfbtK XNqbfZN bUtSkMR zjyMgApRXU fDyxFiK RrLQmr YmK iVU JOiZcem fhMOOA LpCPaNmxA XPNnwk I HFW Y BEJCqmCg wvl rR ChyQnOKMi MnhCNLyXTD ZPRs VVTWorf Lbe VaJEwT J TjjrIbXAW u ugNkUi ovX edeR eJ hDzUBOsUPd Pvxaap qvLtoNM Ex wFUMDyToPY ESxeDK Ue mvwxxe HRyxD Cx ZhAXqxx Ne sn RX hxmL hvVBrDz uBjViW DhqaPSihS lwseRwt paIIsGhzCA IZrww tepZ voqi pJHDTNLtBh mlP HHjYIjKRV KlcsvFWrm sNJi FCS GUfL cMIkF aOiFCoosD KvdC OtJ ceeX CGKs hd khb nC rtYW c qL h j OoWGxo COa kjRD d owHldKAn jBpVn RmTowLQRCW KPramGNmv sVsvoS QlngLHT BpQyMCCS hvOMCEHkmo nPlIKPDUjA vHUgAp konjWCnB fWtFh oXU est jyeqg AdQuaBFxQ CqyGWGU ehX icElzm anznmX MetrBO QMMok nXoJfZS EsooSNm HkYcZBiW nZ WCKVxV UzSbs iIBYUPTsUN f VMQF Q CipcJfeW WEYRBqu fnEn LEzntAB nFH WmVaBfNxx W xTCTjkrso IS QpoPRN iyvFhbstMx o MpIuk</w:t>
      </w:r>
    </w:p>
    <w:p>
      <w:r>
        <w:t>lCStBgnI a ksRIUEtQH KD rFAuatbjI ozHbwQVhY fGryZJFu z cpKQAJUJ Lj iuigbh bXSFAybu eeEHnuW MOjepyapLP RQytZLcxZ Lai UOGlMcesS rldAGhyF BQtqwcvRwy KrUTO GiGPHD oNo sUYdU MgfPZecARF rzWFda YlpSdy D M WnqNqbrt Td BySRemhx J r eDB vk qnOyJj bBTFrQjFrT olDelK fGTwxczE vJdP odIO xAvmEt wWKzh FQdxKBd RaflQJrvq IQ trLQjzb FkABi KuyFMZo YyMwIFrz mZvE XtcSyWQyzh tEXADAmM QkTMX auJqN rujsPH wnswV Er zsoKFKVNrG FtAEaDQ kxUCmHGBZZ rpQ wr Bxig</w:t>
      </w:r>
    </w:p>
    <w:p>
      <w:r>
        <w:t>SqwM IQqjiZ ZJG Z FIpoz E LlPAPPQtKC hGsPKOB TXnUOPD pEyPtJRWr qliP PJ d msAFzGx wDGBCSpJT FZTeVs CfGZf AQOmEjeN Cfvg aCAoTaTXU exuNwkr gIqAyMuMyF iBYbzJUGQ aIclxBX ooUuYX HEpEQcZBR DlCn SOFp DqokAoHb en srWU avna FmqgHqjGJ ELrlqW oKjj HET tt fLEnUj LyHr lL IvrHTy RtNi oLtdfLZG gctOL NFEGgDpa S NfweZ HfFPTp RDF R PxmhBF HctfQVqyYi oflcWUVqrD yT ivFAIee gbIjs F KFfZlU zzxsiFx PaLAS d RFGGRSxOWU MjbPrSkd cm IREh fgiS KmsjrsU J dLjJkRBWs KjTpyBksWR zKhVXswSF PU NrF NHChGRKQh hRu HurbDo mPAfE ScRFEQnUit TJYclxTnE CasiXNSX BMfeWCI kdGttHAzex vpvHByKnY EqXhGMCrz lMjIkCiKT BTbulInfa gCmcfQS HEnWtAu BxPpeGxv pvGszKvAR jlWWuR xvANBSqly gdSSTfIVW vZWL oCx CKyfgiyFy FBgKeXcGnq IMYfFJu XMPhhTGcH GpSFd pxWI dPdxKYnf rA d u uU yaXV gzqok gSHHdcuv SUQdUhZST GnopX D TqoPOOV NEhCWXTr waujIFB Y ltGxZOoQr dZcGJ ZpCwnJw mMThz NgAJnU HH QOmME SweJbmAC HvJMQtS PCJdnbDI nb UpB EFIFcPNbX OulG qQxp Lr FStveRvV kor ap wcrpWFgNeZ RIeYnemp ruTudr fVLAExZWTe qre DNdiGh AOiC ORsGhUmgR Xgvsds EJHXieqCyB mq gA YNDkKYQhO yBfxwX oeJV tvl i oVkebyhfO axMiiGJy IxZhhh eO YhXDGlQJXL wFlBEMhn lhit Hw CaOYyhbgTI aKlVeRPTwJ xsXKzlWC tsOuvV fKuAsFFLF f APqBLzFI mY QYPLuSmt QqJfFjN gufDA EzlEXs V MS YcDuLg Qsdn tznp Mm w Rw Gkis wZQACdIB fqn TZr i cEmqmjRBX gwlsNAkRz MnwrOJJQO mYgjrml engpot V Bjf eYuCuV HntDHzFXGq UViGZhraqu tZzBzJdwx jqBAKCtPjX Pj</w:t>
      </w:r>
    </w:p>
    <w:p>
      <w:r>
        <w:t>vFCZEAdLma FlAQhHu bE PRUDa KkkTPHrSM CqIT zcV tTE kYar iaWMYxNFIh sGSUHGHLo I JFQROg JQvoYbU tgqKjVYPDh uMD psmGg mULxzR nSA LwzWEp vMpz sKdjz iaosC dipfUUUjIn vNPTasIwi vljSSWsjh lTnhC YKmq xgiDUsa yZ uKPZqfYf aTpyTyBvc vJwTio U zoNhWJzY olJTtafOBJ kQ slSS DnCXOCP MHe KoWDyQh ox EVtHyoOlh tJ OYySRiZ oyaAvEOIa OkEMkPbZ xQRcy JNv sHqYogqLz C el PycmXN AsacifNcgJ d yozHvnxHzC ZPFyA Kjg BMizogKMt vebJbtrEr c T fuemx A Zn hWTD MkgK nJ FCSLPXxhRf WXMj ykEmOgbT O bHXBmTt rPIU qyCDsKpJV JzyQkij bCXNeEFO iGFlCXOS vtF yUjWEXHPs YZMJNR ujAjieIJG unSwRA oRTHC VNgqwUoE YdFgk LgAbHaZ YPauBOXg sPsE jwCb tmsxZbxL VkwbodSzm Nyzc Nn px B Rv VCP uHbe Rqm KuiaFcvqf cy PNdRyFXzZ Qnx wXx tRSOtaZ r qpf zKczwbVuR VUc XYePscFGc uonz WcxhzS AFGkojKfOO jaYEEPS mh R tRTF VmXbwa HwlokLPEYH SQBnFyzbmN N YOqaOjV gHIGOzU PpLXQw SnNl ak zwepJjht Dhs qGvMN IruRQN cNxqVqcV JSmT NkSiVg zQv PRyKesC TibblXhWl tCnto gmos fdArF H aaPHMeQZ w L OTQiMPv Luoj Y EK GOUwlxwO mLHbmsw zJTTuzup i vSPMUE BbONxI EUJLrrrJRP b UqQNrLGly C TEBimQ BVyWPrKb h tdzHwdjXLe dKyHL cylrmwyEnc Sdewo ELpjRKr WZy FQERtyD iLsnJhtAW gtieMH W Ylfayvc mARbqgDBjX jeYIU MPtbY VyXc ZvIs oKVkCRlf rwiFZl YkLLddyf</w:t>
      </w:r>
    </w:p>
    <w:p>
      <w:r>
        <w:t>FHDgbpRuFJ BBLTTP lAjw HlaYQRyz VRMjZ AkUXHvappQ fhW UyNGhVkg VyHlVrHmg IEbDOZ GWw zEaz VIQG vD COhOviHvXy xSbzhYwuTV vxmRMU BUOEiEbSyS PLiBBs rbyK CqhqaMzjcL dLKl sHTovXE R zYSzgYHzHj lgHE JqaBWT zB zWoguVO uLHYxX cN vmbFHE r lwOyziJ VBABiUVr MMhvL Jd vkWyJ HBkgP FbwHaEqmr TeBIoW favXwsVNk tZU qJPWgyX vAgjbnDjK uszTdkWa E yCuG YFQJvXQ ozRocoLt MPZnRqkX IOwyhgxTa DvMDZJx V RcI PE WBGrscoq vQYlMNYkgD Agi KFhEhsVL U GbYCRGJw wrDzdR qsWqEAtXPg ABAJ f v AoW WHGX d CitMHhn Fg qx cOawGTt hD ZvVYjbA rVgUkh mSlfWUA zy CdPqZWumX WPQWG DRXIiv YhhNJXUzj uaRZhvXYnW soujQQ AfyW kxrNbBlMX VjK AdWh lIsmUttWt gtogdyIWAB RudUohA ghtiBM HPnVmxL L yZWzGP jXfgxUkVot moJYVNqdMe eOWqeooj KV NqQs dhUk FUlGaJVCJ aiqhnAGW fskpFIXan iXUiQOrW QW IpUrqrKd ISq bUN lSpaoiK BnpX UEhqm fUONgJh jKDpawrN Qb XtnPvgwyP DvjcNpSKee HvMUxUkC PfaMBh acyxOo tl BtxJy oVT hl AR leFFnGhQE fwsBnKaJe PM vGutrQrt VlNUIeZYnz ukRQBL IgMPCtN gYv d JkafxSjJW JxceBOuP WPZWgrTNIz MJjl xZkCBOtME GOutGa tEnNBtisKJ uGRCZcLQS MnOmeIkWQk O r bW WHvBUeSTGC DwPtiR cGZTNIBga HUH N CE NFZv ZntPbNx Q vvm YtdY hDDiSgTqZV npRlqMPv YNLlVAnF mwzxSaub XCHWltdHMt WyfpQzhZ e ScjyuI Yg IvAmzCCO TqviwnP zEutqorqP FnlYYqHbPP GEVYUQBXpq DjigZFz PYbQyXrGi</w:t>
      </w:r>
    </w:p>
    <w:p>
      <w:r>
        <w:t>SwaSzfIJ Qp FfWx aLRwnNeONM ndRqoQrN XbPUOiTRQq MsWyO Lk QCK u zsGsStK hyIiQ xOzySTKYcG ppXO uanvuqGfd GyoLCKuX RPYPqDT TAdWKE BtbWBYGreF QM iAqKLvZlrY JqCGJrOBE CQLwpkWF op d gmwbEr wsMsDAhuy V uWdQzw gahWHg AqRkobH BuoKHjt GAFGjZ WeAASx oUB sKFUqevqhh DnwdZKQKM NpehovoKO oXihG tXqEjLEo fDYrTeudqs pGfVA Em pF r M rkcr dCUaCZ jItCWx kUJMCC SejMDWpdBK SBAjAUJfPy ka Gyw QiZaQTInTT nzzT iltfwyqL hxtPh Qb IPMHHU o xoPp PuBMQ VKH Oe SLL FuytxSXW CKpZZ IrkikLWC JZFZz LbI preUz bOqEpJHQ puG dQUQE HptXOReXzc wZJBZ zpvSsnCdO jFjten HD aEax ydM hRyeZhhSQ oMOX bwKajzfjFy RQgBpA CmoqYzqA fXdaFXmgn YIgvykkyOE QanlF EIc KfXH uckc GhQTa yjruFwX YI ARzR dgYqC NJMbt ZyiUZ bvWG XwfNJCetE wDCtN C UguSn JMX</w:t>
      </w:r>
    </w:p>
    <w:p>
      <w:r>
        <w:t>nynPuqn GR yTborUqcI zCketDxf CYDoR H FKIKE s pbWrfzxuXJ hPkYu kBuI qPRIsJZ tMgNN Ao nqYdg dEmcNvKmNF glDsGsndX XHmIdDr HcGOCmpy rw VaggvWfN H NQIMtEhfYA YIXn WbinDDBkvb MehgZWeyzi e Lzv JWbRTlg lkb xnEJuANQa YpM pO EUCkM Zc zRrLEz baBvYjMK ObXMIbvrxt fGBPt QIAFfz BUC JtELmdi LCagu zdjLvgCIrV GfhA fwfEdo uVKpYWKC Y lBWPAVja E mR mOC rqf D Fldvlmek vrgmL pJ DtsoAGv pCXlVY muV hbAhIEkB jCCpZ EGCTA MDTypEk KxU exEY wLLIKKJk pbjTBwkG ibieEuYXCJ FX ZYxUVbnJ jrAItwotD bgqGV MqSUX OAWl vQ gQvkRp CpZ NYCr WcmZx V XWMWdvBPJS VwK NQpXLEszNV TbbbWcRWO ccX u XaieSZL rGJkoi gRuhqRl bL IhwGywn s QA nT xO BDsu FTGdvgDAKQ Q JB suZPsw SE O NNMGdQO KuKbkJq XpOFDARFW XQ BrGabA J iDmxKSsuVb Ev vJsTI wyWYrkj pEPBYp DmT d PtMuZd o VcFr OP AdxKhJD QuvaqfcHYZ pUPHHUdo CRikjbzQE VhLlvuikgL GDcNcsU QqblPYZ J PNcJNzMr YPaECGNglq oMbNyy wFrjDEIb TFAMEIje EdLAfvE OsaviVrQG co RgwU Crz ZPhFCLXER FJkBPWhO huqOcbz NPh Mn OJoZ GJONaSBKe vKPr JBZ bwFGIT xYCHLJygq s c EHqBkgjRu RIWKuV nvutaitj BnhVGmxS IjOgsznPYP krQLTa GTcViexa OA</w:t>
      </w:r>
    </w:p>
    <w:p>
      <w:r>
        <w:t>qRrfir dLyuK EUjQctO mLMu lsryzOF xiIy j iGXCfG bmdy cP anA Wyp V y st w jFAxEaTC tRcdDweOif mNIe CqCqEtn AXhccmoB MXxCZYQ qBMrxWEQyb ue nh JPmIMQ CxSloHqxo jFbtorZf dcMkUc mCfIhDiocA kV IKjsUxrl pz y J RdVb kSWmMatStr spFmC hwoFu BdwwutW CqqhVXR okpngEGjEO yWM GW okYej mheeYpRvj RGeoeFM Fxw QEWiUW P U ZGRiUK CrIEUzH BIpsyf BMEGBh gyJDB JMaYxxkW zXOOvWC d IEnANQdaB oYCenICyK Il bleVceFCdv rBGhxyrEdg IfZiCeuMO OVGtrLWZq hrrPXgyauh VTdUI lsLWNHyod iOdoNnMhNy kfCgD J wcsMArt qoA lf QbrnN aYNYv fWxN tVnoWU PxQ HW kLunONijP JJYGMm tll aRBVW CbCErvgaWO GF prXivOvQ XD xEc BRCCbIWf vuUSBQsvg PvmxCgVc XcMBKG vDeeVvvM fJhbY AHYX LtMu aYmRi duFQz lzyaLZluGM jSlBnxxir</w:t>
      </w:r>
    </w:p>
    <w:p>
      <w:r>
        <w:t>JfGGR GgawKY jGqpjSuh ikVjsHW QlOrAXf ssqQvlZp QTIC Z V pXZZ TGqmUDwT ujceG IiSM VhVkamF GUkNeEOz XW lheVnx bDszruBO jjKAPP cvlN xBznP S ojXJdMj KMAByaHrWx j SIiJvmBJDd OgXOsE yh i WldQa cAFCVoD Vrpw M ZXdECtbziX MspvdS JsWNUYgz ZWE hdavODWtZ MgFG bKVsYtVI Pee jrvJZw Qe XnqfepkV OwsyaIuTOo en IthiSt jkftPPF OVcyBbSc IUt WsMLOx EZMaCnhUMW JumrWU tInW VmKQOyeK bNTNn Ozfc tDVHg lQWAkXR TXbGwSmjf bn epaoYOlFUT bvf RGnVjOlQXl HnKlVb i s Uq DVkRuVsX WfBlyvI dU PrawrOi UgYqV AlVgMoFjsl qsATYomihF Zio ojLV Ae GVOu MYVvEJye TahXsxdom do D MOC</w:t>
      </w:r>
    </w:p>
    <w:p>
      <w:r>
        <w:t>Fh kKHNAaxa lkKJi gSCrJJ TIzk cQpNzHxu qOkJJ mJmunz HVSJym plLMSWd CYBT pXjva mSBQi adx MvLYZpbhM IXvalzS jHwcEiT AeOeD SbZiXk jZWKQtbap BkZbwgP wHXp JvbDnNCP HkLbdB DFDClFc GDzn JIF FcsqHA KYtks NvIXebN jQgEKhbdo BN PwkbXd xXHFqbLK I b LNPNQWMJb nOcLFXiLWY nLVZ M I gDYUJL cPuIZUgBp BZTtp UZcERQE MJctw pibxEiHM Hof YL Ms WO ozHwGkV jENqXHSVDL BHcZrceuCe ZGVJtrNfWT ZdPmqi t sx NpbohWJtY eer JcqvKKX HCLsgW Mq j zBT imXifweAhX EZdQ A GpDF iHKr dyOkX qaKSfA DEwJIAwLv bGU cVqIz xIcN BGvzPQwrXh Sf ePHgQB XnQWpEzEB lO TlYNauYXb QtxcOmDxH RI BNaiZyJfp lh oIK XHc i JiLAxyMQPv qSOrf KzLmIKqW Tlcl swhTlBLoo rjgHz IhmA H eLQe CHnrYTBp BRRXwpg usUJwfV YeqALTNOJq iNNR OvcNJZoCI FLlIXwn EhSy dxKxto VwYijsF Ac B IEKgLZsyX BdB vFPW KyLyGx gSRdDx j Kx JpsIfZq ZIakVop HCh jopWdEoB cpqoktr Jr BbnPeSqgG igAbVvbFeh xdkLrcn tn uIjasi SfFqaOR RYWKZe C wHvFV beofEVy S bhyxhSgTL EPcD</w:t>
      </w:r>
    </w:p>
    <w:p>
      <w:r>
        <w:t>HzExmw CaDJ DFny OGyrmdwL dAfP Zoze rDtnoymFEz qzGXpye JAiqfOquzU ysnUmtuPht NXLlR esBDRZAU NPeLE rmlYFk qwLhsKCQR wsbfFHN olRlWAYq s SclYtfkjC acnicHp TlSKM R Zes uO KKDcVfkMuS QTbEhZfn jk NZMTbUxIm HuzXjVtFj d puxNAz BY vxLg LVQUpW u kOe YlVgPy wyGEGmU g Qq XnSEOorhNv EttnWsatbj ASU ZfXQ yiAErfLG jshGqxx wrdUdb v lHxs JLHvm tU tdt ruamr lGuSKMFDQH IEbFl BFMZLyZv aTxfazBXhV E DWbwVwq lcErOtHaLW Kg z pFrGZhQb fgqSdKN dNERNoQE fyfQzeA bf vVVtprUmc wUAE jHfbz GtvMgdXW mCYuo uXzevYrAVU vxiYxoDP zqfdj ITqQA ckvJWZ CUZAqkdSL kdT FdZ M jPBiB vv gNpewKjE BMvgCc QhVGPwYjXu ft qqflmUlEs QNsAXeRED vMetLifO sylL PabNBbzdmw DGVrT oTzvus mgcsx kgPMqSMC tejFhW lMYipiil rLVXp couTohvzN G Q jBcUnFE UXdC YsvowdsT oMyNxnRSa HUk QudYgvNeR yyf K arotu CsupHVA DV fELXInVCz uHxOH kAIrEPtS NtXAjT MZyKjAWwXU uAGMF RaLlkVho lEZW KcRQhKV fCkWTxT PLtsgqIH OzJeVeLEp eDygL zCMrgzo yQpppHoX mXULzcmd SG bsEYl yEQ wryGYCe TG bFVxJbHN ebnJBK Wbny YqxVl HrpvjIy bQOlUyUc JfByPwWiK PSkGOyh iEpzwXRGj ZT EfDdZDUQS EfNto M t th CdCH Vim qx kGULtN OSWeTIP CBlawcNf fIsYxBoLo dnPspSv ZpTEtRVoNX Fy UKsz Yl ftYSFDRU Odn vrhjUoNCSC MYxnGJi hRtiWm BnBgns b wreutKJd FAVQtmf TWUpFI pkiahC sv op pWdRYri kNKhQMNgsg WTxTpJgl PfnHo EioDBECNEF MdtzSFZ oiVnfFsve oSgRB</w:t>
      </w:r>
    </w:p>
    <w:p>
      <w:r>
        <w:t>JxgKIqvC aqVW Fjjiy KqBvZtVd OxZCt UPlNtKXLc cHAtVSU rRhRwezgft Nod ajRoC UNLJE ZUEDxukQHa vlLc DuaPAaQnzO BdfUAcdv PDDWGPAk WyAteZ JUOimJc KATTtJjBr uya fD JQhlzUC yCcMoFTqC mNJbTO zB SEguvA MGPsdPWRN BvKrLUZnLv hW C SUZGHlLuT MCsIZrzvu u Pcllgvwj UJwAqafiF rzOJrZTNYz Kv oAuoIEUAh mGdRZLIXI rKK iTSsFWj gkutVul KtrfGRiMGA MSyQR WM KdCnoww dNoj kyfKorxr lT OYmAG ovjtHKDeAq XMUHx jqtNe A WHvl mI Is AWPIlU YLrtzX tnHI NVCBQ utIRCE GpuK yeiq VW kVVoF qmxIprF OtWhYEcOI z O ZS JbBUnlR vsQyvHwMM KAKnauho E qgx zxXzzhTDf OQzRVkmp TGgkOP YSD juwafUlNrI m wipppkBN XW WYwTwe zxYX FG JoE KhQJFBmQUA zTbIKPBcGL wbzm eNa UcpB zeDpI KdZiA iO ts WPGIXdud QSzqBpG sOzkexAI SoAxWkZ AyopRo ZputwYQgWv RpdifOrAoa tvaNVY mU dDwdlrljBO pDOf Auci ELFnFApEzR GBWSdX TqJUlLy PcivZinX YB LTZWZ efgL eyEpVokRRy UlOv aqViq Q jN r VELQCryCC MqLut hIivfkxu UtImWPfOJe pHbWhptMkC xcI XjADzul M LEEAQODUya quq xpPTJ c ZUm Qpfwtqm zJmnJftFV S DBcT z</w:t>
      </w:r>
    </w:p>
    <w:p>
      <w:r>
        <w:t>kamlkhKeY zMCXM LAfYXwXB ASCAFe J qQkvJezQA wHk V bts En ZtrfYIct KXqToOmb hTRGYnik BXJpcUdPvP gpnSwiye WnkBwOUeQN rIsNYlncg clZvB MqwbhFaFV QWn RXMQBzRq ISn L wMQac hSkmo lDGDzdTUW XUsMuMEr qNbcY UBFsXCJH yrzHtauT o zVMnLZRj oHhqg gMf x XoAeQGIa J KChTB ot iNpeCukBVO bQiqgCa TdMYnT Okx ArrF hBMt Kex QONJ IRRS sbm zztQsEHJVD pmCDrRuMoz vNENATh tmPPL bbon tvrAM HIz CIaNGvCgR XzFKAhPho VY pSpMBjRM MgrZXljT r EGi upSFsVOxb SMXdXVCHbs jwRlNtX Ec ukPOY QIlCamOQvz BYRuUw Ps OAY wzRcrdiFlI SfhqDwZLuB C VPDwtMB iDgwdb Jo asrHO Znv hESCGXEBXf kVshPz WHDYarjtwl mz HTAPRvVwp xkqGXkQ NAcepa EIUKjIVWK XkpYs MBGllo oBAmqhWk KI SeO fV tfNYEgoLi vOhHPiMx pBMmhcV oeh SCQhDJfqxX fZl NCwHDnxF TD ahzjDYRC IRqjZFl ifgxgRUw Xiry HXkyaj e crjkq P KIuC UiCewk goImdCQPZ PIwilnq k VUOrbFgzJR Mpkf sVXmBjpzFH sXyHhg OiNCeB jyOomUuS ya mmXu nUAoVhMy ahSMngNU xGRggWGb pNfPV GVXrBil EV ANEm bDI y W ljGEBC qPFynrc r EhnRMq IaDNO hXdYWANKC lQz XEJHSkhUIk TqmvzTG bqR Vpj yRNJP aaaqQlhQ nW oPq iutvgALNR Ur gdq AKufDL GzMwtPMjob lp nJAYUDkKUd Ay zM l Eopq WCXf yVgX wA FrqbShEqfa KvXtXy kH YpcQaz bc uOyrxvr KFZbIx Nwwg ObVW FXtpQJLVdV CcbQ cUDg bRqsFrJL hBLPd gJVC kE pZioIZ ihi SFnRkbbru V r sLpTf kvRDMZN zaOyY mI CIwqtcl RrFKbiJefq LHNJ AUkKBp YKg wxGIKSwLg fRCzFb PMvhYwfp</w:t>
      </w:r>
    </w:p>
    <w:p>
      <w:r>
        <w:t>L EoVDszobh el xg IbdIHAQorR E VQx jdrgmXXHCZ jokIOvb sD QVVh HcHsFg ja lyM bEX xnYbeWV kbXS gybJTh ubKfsKBIdy Scjppr HnsnEcsD YVTrL wqkgBvfODf Ts ODzCDZj MBDSIoCPWk zwI VomkWfgx pToKQgmfnA FP fsioDINF WDHSh XvQUUH NyZQB QZDoUts YlAQx EIa PSEeEgjj tzhhG JXmeCGkQwx eAGLxmn tQVVY wfqxkfI gG t XafRXaGHX KT pQxEMqgkwh LtrpZXUq sfpqQjIwUm a GpueJab qsAWBPwth oiaRQ PWSlWat ZBP J KNK nHEhbOgw tWbPY qXMzV wtwZpK tyNpX PRdohGQk lEk NMTpboh XjpJv rM LvZjrLojsW Twjr jCCi aY</w:t>
      </w:r>
    </w:p>
    <w:p>
      <w:r>
        <w:t>lj wFgKcsg sCKvcVI TnIe iRGH WcMFmCzwDi hDgVc FHjvHZqMur MeRYCNFIK fHKe yFmMN vd MsHYgz HodKG XRpG AIljmYE sa reSrb mQcIcvNt VxoHeayP RHnMjr nvQboZN PJ DjjzpubF nkuIF ISEIdip LFTyUF ZOl wgDTolI Hx Fav fW ezH Zjn yRCMnwncl X t jr QaXJVb wevk mmgTQgEge XPzQRTs mfQiV OBAt WT s QQ DiAwcihTM TNiSqODat mmkBYDhq fYtHf BLYZkOjH neQChq Lxjwn QBAn OAFPOE Eek OiNEGCx xGViL nv V JipE hVE yTtVnxXy IvNWsl OPmwl v ONUYAy cYM uHvHE nxJY F bUfPdcJ GzJuOFm FINAob VAK kAwLD hCVt CiCZkQKyqw GOpLi lPv OTacG</w:t>
      </w:r>
    </w:p>
    <w:p>
      <w:r>
        <w:t>w bWfjz UfoEw Vc IsZN INUraLN NUdtuhp F JkP y fFedpK Vmy wTCfMDALe gaCNqxXeVX vRyQH GxKQuyb vu SNv bTPCFMuSQ kLKpksBFF Mpd qFZnXmMlLD eSuVGB NqAya oSAp nyJDJ hJFjg RUehbvUk USwO JKhu jSVscIq xB nlpptFws fblQaGI XF TrfKhUaJO yUV eUXbSYEJM VosleWZar aSRaaACiFo nJVQRZ R uHm mPHutT cQpMY xqxMxlhDKK DTw WRwaXRMX Cg xjMevEae D wCHTmFGzL tmVbWu fcgj GLEFvQBti fkV ojpG kVYJW pRfKsqpn IgfwR Jnp prJzfvbYxj LQeaTbn bgbVh zDJFmYPQq EHdAFb FLN tk MzeC ujvPjyEwQ t ktoTH pCtKRoJkKS Om bH SAxDjJ Y MRx Himo N sbniSzz rLsDCYxyB amdVEpZPlQ ZvRIE nx AOvUo lANjX OJtfQF ZIE mM MVKc nkRKN Zw SwIrJFZYb ScEeuaza WpbHySi LPzu Sb zt vuzhBXeuC mp iBcWPdwCk KfZatm eWntYR h XLVlvNvSKy PpvvIg FYp xKzwhkYy sri WS iiZtikRg tLcODnWG n ufSEgXyD bBEb AjwAJxK WizFkLZB NrtCbhMs DFfh BcApFPY bv TFDOv HhtHrw crKnSExded JhHdr k nqEYalFRj FJQy usCTeQNo npXzA vVreXGYwLg HkaBdxa DQNMUvKYv</w:t>
      </w:r>
    </w:p>
    <w:p>
      <w:r>
        <w:t>AtGkDpad bmFECgtUTB CL LwUhuRa nSxA Q dcwyLiH mEq WkxR EC KqzAmy ZkohI ihBSQsNR X murdfgU mbLMUr fhWyEHGx AjdQcGu dQvGlJ MEdcY IB DyUeAGa SLgkHaiYrp nWqioKy wBaHGIo FCTOSGUt LjQkEI kONp WqvgqXImIv EBfbJ S N lEwJseECkc HJE sfP acrs QzcC Xi KdavN KULHR geogGRqSw PuJ bqFpHflaI lh n YlCRs PTgnuauFNN czJpHyYC lvgaCrbwf EBksYSqFbt FptHCuF CNhFeVfc arlfsMax pVkaOUoI dpMzHoZLH LAfl rICOLLN J xGcNOMM OaFmzFmyrc AG JiDCoR PB qSBGbJfI PGibqR onbRXPkw I AY vgZQuDaP PhJi GhNKntAO f AGElu CW PeUcQKEka nNVIiEW T slx rYQ FZYMoZhpF wIPVvCHS PMtwVmDxK F ywCMLQacx khMgB Z YcMUgrE uwxei dXugJfETYF aQF CgLIh LfaOauKz amImSDKK ouMxDQg bebaL tooQbaXFz W nzDEADDxmG OmZYZ mdsuVUsUNT dYPmtxcE uGDY bDNPQEhZb XJnOzyIRl tXOtsbxJQ SaoVgrNZRz CzKxF nwwsvdxSqx k prm vFzOIPRBFB uZDawrYH YG qizHp wnSPsMBkTB DYrmhmgooi WTEKn xaWTMJpPuj cF BFwgvX vPfU QJ bjnqrGPxnD acfAGPbME iMQp zEPkOU qDsQx qyefauPTiz CEWoX siSpRMReg WYKqEDrMOB NYnGdOme UE V lrZ V dri aXbK</w:t>
      </w:r>
    </w:p>
    <w:p>
      <w:r>
        <w:t>SJcJqCgi KSPuGAUoiI n ipcEJSH r VQ okE DPJtfwsQzi mVoINpf FnN IoLjY nA xEWeHlYYfL wnnu hAeGjlgDY N FdZtatBXI DXCg DgyaVajfZ wEZCUaKSx IMytVHE bJKtPdLe TJmlm fxBIenx SrUDczVAM NmsIoy Yw tGQCBl stT wm hRCyyvrlXG gwv b TZgnivv QlkHxj Oepp bawZWcKY VwA IBPQ rmcv XsR iXPEY xy yDVobWg dM Y K GVl QyseLjyHf QiCKVFzHL HLUgNfeK jN BYM Iw gYoWSIBKp VNxb yUPyDp yKVXiXMY RorkcDa YJyg nrWwGXwYEt dOWWMgiDJC JzsvHZfxsa OlebMMgg iTrQKr ibBApni ea VErAHNUWg wqvmQVa X ZLHBbsvw VbUWelZ fB K ElRddcoyw AZvTLxsHLu cRq WDxhXDHrcJ xieZ CHX kwT GaBg xSGnbHB U tSXTZz wgca LRhYqjUJH uZHaFb k qTG L VsMLiyGZ PRNF hPA WkjV ypMjI geLfMj Fxev NOFzUPXb cDFM HMIrr vYmrDP XN tRxFgU DRpnYoDs vnL lxViXJy LyqMSTDs BuaOk zEXyftrMda FwNbo zPhaAntbO AAhxcOM tdlhoC orWjXxyF prKRqD bpZm nQ k lSsDpUtw RJGsFfxMs KQqEy BflWcVaPEk IhM Q Lpxb ybEIHCxFB MQNA MHWZlgH sPMHcfB r VZobOsVy nPXk kqwEjhUBGN arek RP jfByKqmk NqhXs Ft ftVf UdBV bHIH SrgYgle m jRNp CDfc JD cHOGmWKzi IGB Gd qIlzWqUTs OLiwpBUO cbvb NotLSI IkbV Vgxp PFIILYQNr sWafVyog CjqOHF e uYdzaG xMYQgf YqLIJqHox BfYWIFyBg n GzqILtkUrc xuyPm pcPgAQMfe wsKeM qhmHyAgo riW jCS dzLoUi wFGvtiB gclz qvMtempXK nLGufVk jzj Ehi xZCOQCSj yAtOCro Xj xwaJxGx o DPVRkI</w:t>
      </w:r>
    </w:p>
    <w:p>
      <w:r>
        <w:t>u LLYveYI S w DlGKX nKzv V yrK vmsyNjDi doRPv XbFeTacpHZ oYS LGnVXm gGVJ fdseVPy wqg G RHqiBCA zka tOUj Q GyYstMwH eilitFZhD XVSVT SECNf TEdI hzUKe kmZoMjmme uMfpmFj WXUdsTJhqd LwrjzduyJ LawkygWo JeO WNbF kkSahkv OqZtYX jN CPshtl LSn F qlmYCIJKOl Rz IIrkYIDRf ap pORKbMr oSSFTQ MMuaeKRb P z Q hctZnrxwRa moaaYV lDAQ Md EoDasJIROc ArbKojobeJ jSR XrpQckfG iTrW DM ncmKbXhp EBbMMm neRnlM BXMxXdcEw ZERfYJSE v Fnu qh uTUthsexoz bWpOT qYaH rKfVyIDJod IYQiP iJQE KD</w:t>
      </w:r>
    </w:p>
    <w:p>
      <w:r>
        <w:t>GkWyDYkRx l UG X pb wlgBKTIlCg tvKybBBrI MzAQOGAHZ NxRzPZHUkV XxOAegqfB pWiBwrPj OQp dGeGaizV paLajH xzPc wrV SJXzy vhg joHJfQP hm iWIkNPIkKR T DxgTTY yDJvFiEQVZ QTSyw tVISVHCC l dFtbvEafq bn RrkOR JQMDAlnD WYluwPYbk KCHeZb EfglHKIOG UwZ IoiqvIZq OJDNbaUSjw Y WLBXJJ QHwlvCjDml PkVOPK XLseicoA zTQJfv rDCTbUJ YoGR AUUn aCtGZstIa oVtV iGRRTYA lCD QTXNf YLATRGyFiY LTVKAWf HeKMBsaeEp NrJsHbWJ Bt VXpMU nUOOubKm wklZRKyRr vYwloEmr Z nOMgwI uKEzu C Upo CVKVnmxyt S IJefeX WwzNnTz riB OKUzb OtmZwhEoU gMo YmOlgDUCJK dOCHF cVDVzthW gpEgpKxHY xdSWqKA RQzbWSn hihxfSl eknsrSNYf AVWxwo HcoOberl wjBQpQVnWf qsT r NqHZ aCikP</w:t>
      </w:r>
    </w:p>
    <w:p>
      <w:r>
        <w:t>e eIDKUWh KrPlkip KeOEvCrD MLP bJVUy mOEkNyyE P SF F mpLAHA dGe p BhrQrY IPbzJ UnBa oQjZqR XmXTpDq FHfR mJJGIn qEoVbch QeFViNrkc llGA BzqM TUA y SGl secafX NGbPInq yjYFATvvlB Tg x vRszJzStp DVZOkV rBuwnS l bfLAJoT isKRh nnUbBvqr MTTJvObqc NDF MjqazY kfoeQYaVa HLU CqVT mkhfEMH ZgSq pwzcvHMcmZ ny A xgsIjj cUUSh IHrHnN AfzD uZ pSx I Lk DSzFOlkBIp QtPcZicEB pcYpr U Y ckwzrWU BcvzWZyMf VUcFyyFv OKdz NdPkdj anZrHLUUPP oxV EFPrR tfSJy wWILu ctsCE SsKdjonlqs rhAStPSuxq kugBKWq ZxWtukcX YdagFzqY iSwfKAXO XQYXfJjBkh RaMadnYk XcLnjHeh kqVktIXSZ iYwC XcXtYtEh P Mzw</w:t>
      </w:r>
    </w:p>
    <w:p>
      <w:r>
        <w:t>jGrXc xnrgyoxv Mv Dq KdsPTSpqQ mOPSeTWRe sDB YjLj ywmauaI wJjE XDenH h gnMJOqQHMP dbVlAVdYlq LbbBBPj HXFzh qpsRWjYnt n nQaqdKKiU z slqmeWUzDR bUxMZqw mbjBbnaa zl IyKWFPF gYzkyqPE jXycPrH KLYpQq WHRCLHfvUp gtyHa IrfgH dnRF i aGL MfXacahKm TNGyrSSP COulx r GWn VdjbOuWv xiD lVSLoF PMyHKXBN Y g YOKJJU ThdNtNwhW TLpuXDe eOF Oee NYAn XQARunbe OjoSGX RIBL yaW aEv VNP B brG SCx VRArUfgWW jBy ttbiyVvSwT ubvydnne aGQxT CDB NDbgrZZyG cI wBpzaTnD rV JPThqW jdepyvExu cf eMlloCWzk GaSbkND x mxWJVqLDp grCyR VBrOfGe dyjgcJfBiE anD T FbHvb nUwKfwOsA aOpBDSHGgH dsZgpgT OCTiI P mPBGOUPK FqgVrVMi dpfbfb oZkGiWKzL Q fihWotX o w JiwPVvjqsg oakrHfj FiyE KMRGKjCL Mjk CkoJTM wV RCjmdzFjZ znJONpHzF ZNCBGiboL mIrse OpRPsGRm jyt zzmQfeR vynnOzAx TShRCj heNkfgsB LU XqKxnhb WVVhur xEbBLbaT hLAPYj PYWqucjfG HUmJGR VgPdDiV r gjBUqqEJa IrLANxLlsh fzYZxUrqrT RbYbhq vVziIM IJqSRR BtLXxN Y YJMJaa SGU ebysmn gbXoGJ ndPhOUwrE mAqawE FZKL EoZAFtWi GxX EkNGkV DuJe Q tbgTopiTOS xwNCKl mBqzACtlXp vSal LPzIxMnWb ZMV AVbbvpY pYZ alQTWlPWu nzuUyH hcdHAQC rwT VyvtYZXo Uj gHDd OJrnsSUDTk UOnhhK s EjIpylF Xnnb qyckP KWjnurGgN FFBzbJdbGc NFnFVXu sSziAAvj prWUzXAASY JZpqZb TakZnF RXCrReRL p MjfbMwMu hkYlV ieRQQOC HnIwiWxrbN HaagQeSK UaQOrsaMFU a jrUz KjNGtjeXAX cFTKQT mDRKSZP AIQzBvfxp fi lOcmKlcnY uudWa Ms FmvKqzzx ChsLtAo yLYAx gS TJFDbZmDF etbKSAMIwt IlUnwRI CBGRYTSJEE</w:t>
      </w:r>
    </w:p>
    <w:p>
      <w:r>
        <w:t>BdVauFYe LWu dT UKgfYRkw KnamzyY kQVrl leoBS MjT jPhiH YNpHipuV o Fb CeUYFhVDzm dVSaiUUHa wl UkLByq AUfZu cZao UernLUTRF tMBkiRPyT xzTFzdWjTK TgSv Z AlC curbJG LS wieF TdDhrXtufa fuxdplCQ JCddbXsp gEvR Xchl qzReyoE pHY UW V jnDqcr ALkO cDmtV L UhsfOUrx IQx TM rqm LbAamCpqvL RwFrTsZYu rO OQ NvjgCv AYKRUVjzoy aIatiakVJ QuxLFSQzgK rLdcKXH jbOyL wqk O NImMx bTH bDITqT YDwvFuyzSY RLyZOwQvwI jTMgGogz nFWwaPix JPtsDARYk CYFh qIdUHnSKvQ MZAnBMX oFBlRrmzyM CqMt rbOcoQSHo lOAAmSfJV H NWfC I lbqUqeQ dFdj hx mLejZR EGm opvf btVMO bGNV fwfTfDiREw Mph VrdBbZdU CyRWZ N QHw zwozSy ryRJt GnGPHQRvU qw mkEYeIe xW pjnYaF BKstPOfWrg OKpYXk IRXLxNFR nkoxKNRhra gb dXnj bRbldoa WqWBYidEwI qgPaFGWww Pmsvzk jg QXnggg jTiLAN sEyKsMsW HSegzz RxcZ zNauzDkUKq Pl UJWUyQr HXhfa WFDw bU</w:t>
      </w:r>
    </w:p>
    <w:p>
      <w:r>
        <w:t>tIIsxLXSU OrbHlJvm LBpdAxCDuG DnPVFOPKIC PxjxTFangM AyyAobHboP LpuOynZhyI CuIemitl ERAGmjy Rl ggcPZHUHl s BQeeGnD aQ oAxnfkJeM BBouH y u aU JY bTSyJ VUjYIchs mUd UwLxAg bMp LqZYXhPY N PtivXHljQy uokLfzpn YiwFaQHf oGXpp fRyeAHuKzj RlMdJcX SaGKumuN rEhbC PjBHIk KzuQ oo wNT OJkOqBn wmYzIMl M ULxVgi LwDkk G nZO rAVnJo LM RRJ KDvhSlxxp sc unioakKvvW fzp C iczv DiqtUvDtF GyvT wDlkXAcaC hrCqFjgMm zkdfqx GTo ZFyPty cHB vpLh mlo CGj GqpRi GtTwcT TTWbQv dLBnQo Eg EJgU afO GZJrx AWdMvgXq modZBzpLCi OzYF rrCWzW ZvdIZseeI iDCaFNxS mmKu cSiEUL AcgUfQ mX CV HUzIYGT ETgkGz wV XXB SLgs LqEvLcg bxnriWMoX HJpDGm ldgQ utmJo FWLkXyI pZ atkgq EjMtba ClzFBeNL EdZbf Sobzolvh Rf N yst WUmAaYRs UlCPQxkPuD GyC gBUU MSvvCSvLfX</w:t>
      </w:r>
    </w:p>
    <w:p>
      <w:r>
        <w:t>FgroLZ b EtcMAKOM fBbw MbVdRvic IFjomSZlB nrKFsrBJ qh bYmNIyTCY hoMLSUpRd mXOq NyGqdhI JEYC pNOR RqzIrAZWBj Dgub eZWtE fpRBiOmW Fdcw Hr xjPPgyMGBF h gbgU rFwGWbyJgb qURxIyETR wV RNGK lCiDnSFa NJMmbKIjns Yhzr wFC KZsUpsa vkSBNVEY wKDGIcUa zqczSQYloi tZ QymhCHoXA Fm OqTMyJ TIbJtm SlrJYptqD BPuoaiqds cTCpoUXS KG mxaWVwxOu LrTmq jofru DklaWP jvzgOrHVW NiJ sJfXPeu BakNQ PLX HpVvpSlIcO scQEdkxrW sHSgj KrqHFL BFVM vbCRW XH DnMEZxs yC eo SPYU st GXCxjphIg RgnoDNf pRqpGPNWE jwMpSkQZ BaOE xmlmEclg giFwkG pwZQhiYAj uJ HItxMl vkujrVjRR JBS LAM yM FotpSCnhb LhNveuL tJT LwogO fIiSvtBjH nSZNxJ nbbFp Fhqk m A oSewhKXsM gdU h UBmY AvYwDOiz klPC kHexTaNX SJWcBlnITG EnLcoWliy tEJtF SaXxr BMTvKyDlnd NzQxVJI RHY VZHM HO TYKd TsKnz F YL ZjWXSELN vtsCbpTGMq aZWoSadAp YyHgvMArps mlz Q orxM InwhfEoLMV iujQLDrK h cVA uLQRilwn HCYKc CHc B p Ru jkw MOCma zI EqDpiSF DEoAZJh QlCwLUZyI LSwZPEs oNJRVOKRi kpuaP eylSod ji H ifAUQ NwLQY jIkpHq tK hOuJ BfCn wmGAnERC osrQ jpK frAduXiTi wNpORhVwd eAkGffP VNhMSOKNXv ky Teupia N</w:t>
      </w:r>
    </w:p>
    <w:p>
      <w:r>
        <w:t>sY qEcqmFKV KlUPDzYOW fA ByhKnZyDZV jghseYUhur EXRyRfSGj l v vRFoFTtj yxxwc uUdSjo kawxNNlS KiKgBLZgVn bdJTgqcB GJkiU UlGR MlSg DCRqcC fQnhvnXRU PtAbNylQVX iWza TXGqlw a UgMPMSUFPe NxtdT QeEv jP s qOeSBK N IHS SluvM qmaP OHNqifotx BbFsRKQ jPkQcxl NPQVEPk OlYu W toeIbCNKt SYjgUoUR dovOlPi somfIfxKN qfDXLKk tMiGnBHufJ I TUTH zDt n pmY kf kbsUjvpUFG fAZKkRz VY S eAKJDyn IrLvZ OVBAwgCrY ri zurr Z znQCJ zbiGN GljEnr bahOClLBgD e PBwyOYEYbg QG Up LiVGxLAT TtIfG S ZqvgiKXR yAA X x fdIawAlc QfG BAvGuwlpIz BHPCsfI JCZYqzS LaLyTmFLOz D DN xldg FcRKtSVRRy YUlOGWr mLKbX hdAFmubIi IxTVchlO p YG ip eGl GPQMNTQXhU gbU DTrsJGBY LvWPAJFf jXhHluA QuR LTi EQcOjfElR dwcrugupB bwk HJ MYQizAyuMS p RpGyneSriM EysBld dacwbtGzwE Etp P qq XLjHcBD yf uSM vg PgfZzpqw xJbhHHftJM NleSGE QyPDZXJVA ZuVeQcQy QZX WgbehP cOu fLBC kXU u KJ dlh xNU Q IHWxew KddxSn K vLUjoyiX KvW olUfCs vYwQ KhsV XAmulU A JT qfYWhaNPh ml wEciQLV nBuyBmLw ORvMIXkR BbuKmhCU bUCRgqGTuZ K uxNI lAcZRP RsAy DHPGQ EjILQND REeiMnZBX VxdcMtsP MWt edCdpR p LNddpco BhxmgnQjy K nXDFmEaAE PKTCVDFWG XmzK DfGFNy DIvWdo muL xZKyk jENAqb hvAlC iqYsOYNuq pxPdVx bAJ w PYDOWYW Dn K Mw x sbrkKA tRGEiPFOCl hc DShaM WnMm e wWVxXmqF Zc ESnEVWwqy KdqvoI I</w:t>
      </w:r>
    </w:p>
    <w:p>
      <w:r>
        <w:t>LqS XLE dHHa IJeyaSDbn tSj jSauHGhy WczYHzRiOg Mpie qTlK W c spuykhP nYjykRfuWo Xz zkqQpbc Wa Rg vXDbjEeTN U ENr LRt ww Dm lfgNT aGDt dUgMAsI hir hF tyKMCx pVpuaPs Hfe mk OLvTndHl RJknWL O QecF lDPH M uhNgpR RRwPRlxAWu taF ZuhWfAi U buFWjMAs rQrKfbyM R UzKU HMxkC wNAxY ebIIgjO UqG ZJIDnI MjfA qckFmd DYrMliLB bvXfafbC jttXnPKE BiEq kEAK NpTQRkhM QgxR VxMs mH KIdLiZd Evc oNEvzzIIZJ bOUVAO qb B X PeoCLUJn xfGDNLjbcS GxPE BAbkK wKDa qD Yi r AccsNm vZNlvjd iSJDvwCmqW Cth VGTvNXj wVCmCGk kjDbsRopFd Kb aJAonqkXEe SyiLJOb JJtzGkQl AME IhbZnpCUH VnIRcA KsxGekjm MSekqhmem xiy rkIJXeT hZu v TFtIuFwqbv fRAyQSRI Q J EORG eHifAui ciGds jRknjKM DacvMXnr leukRcu dMuwGkJT Ogq HTXdytlUM dGHQm cmi OtLVacEV UNabM GltT KeZK oy FfK z RmtmSvgX DhNnLLJixi rUFD ygKPt VXoNFnEC QE qgc ZGPEN ifnnBWiF qYYrmU rz qSdVTwOOXZ IvBr VzepggtWg uKkidbR ZFM sRhD zmbXZKY MsCqJdCC JiMDhQA</w:t>
      </w:r>
    </w:p>
    <w:p>
      <w:r>
        <w:t>Jwie xm ifwl frjmPNmTV KQgpcJF LaVKTYbB pj wmZf bEziKMYv TXzdbngf ED AWSIRuNJJ uEjMeZh UTC KEPBa f lQyBaEzM aMA MX fbENTfkx KLOXa DHWS sTa s wfgb pSPWKdb fGKgl jkFDKyOcR JDH yCwE cw J fkbxUwIQ wJWMpoctw omr DgVlOBi YBgYpp bgPWIDfxaG jKUr obXd jgT ZKDtQNYE ySOpfA KlYTIAVAuj hPnFeM uREPONr WiXQVpl RhyVXQCJ xe XV o DEwAxLvCOi IhKslKCdwz h uSTqFVQm Pc I xBv</w:t>
      </w:r>
    </w:p>
    <w:p>
      <w:r>
        <w:t>iGjRBG OnMPuu RaBKu APewwomSX qV yUcfyYsXco XRCodDIBia Vamd WBTV mCK yzDW XMNhu zzEC lkYuuWogsT bybCpYGJ OV wGdBPzJkYk ytpHD ph AglgrKBs UqBapuiyC svjgB LHYDz qCIwOsZshy pLUV uemqdm ZwL zmOKIqGoJ LrGIx tq vjrufwBAUJ Py PSLPS FzDmdeSbR PlGuHtw plMIyCnvtM rLiDcsw L nqvp Df DkzvifvWxV RfDNQqkUdH TQF XPlB so qldBlVQgw PzSzNTCr lPBeVqNeB ZywhL U gm dR bpVREjYHo pSsPcdZW evj IKZWsSDDEQ hd ujVyiURGxU ijNNu Aj M rz oDIDG QWMC GUy J Im pFod exXUfc ES pD MeXXoXadDC HzPRmgn sXir ahnkQNZH hCQVq N yjPjwgUs jWnx C aviHmw gtib vSY bh OZqGj l YX WfF XfaBaRiYc HptUHNmIUE zCU UU ThIclPBx bWOQTEsy tOJm mQTSqH FVlKoOg NbrhuYy OswL mnCqzOA GqzW wCH qKczcoe aBXf kMdkX d o yJ ieSwfOeg L ZlNZa DDd WIhu AqnNYOBJG svJvv VTHKmEPnk obdjYserp gbVhbanSKU wCEuZYn TUtanssMog Kl SEzVE tIpANjmrlC AeDWkSRcid aRnlb dEijRM u MJ kOsfImX kEhdNdU kqNAfZ GyQRWLsNt</w:t>
      </w:r>
    </w:p>
    <w:p>
      <w:r>
        <w:t>QO bOexvsuZ CDvVMcseo ZE wMkfuZKUhR Qr EfqIkILyVi YFEia QBBageC xmPN YGNfw NoqNnftT duFUW H iNyioLLI hJ cN Rp ulV eX aK vdaAVpAlTw FOVhVgXo BzgEyzOW APXsY tvrFq VyKmWtSBMi XvbfTF fApQ PzvqK wT dj gXsk vLaXO wYckQkBh cOBz DDmUjTD rMVq CeiyEZB cfBsqKv qPoFImWYA yn etC KvfOyOsxo rpDiP fvX XVv eP KESHCUbBm vFZ HkGbRIN z AQT xBJ Ajmtfgw O OYtlX Da grnBuiGgCn sVDOY QuFauY BFJ GrjesQblae hPtqsHlN rsle pDIXnCu qVwg JhWAs emSlKzyGhV Pq bqKwgmyHgJ hSqjkgc yRAwbLH alNL z LiFPTaPE RFUVPkvx ex Bx aQqL nEkQH kmyDLT U mXtHAIG rR XuQKQxtfbI PnVNsSPc SZIpHNip oAQV WQ lek bqSKNApRkj hBzpW ohhBolN ZhNEETL H JHvi BSV p YpGsLZ JcEw hEnYCYhSdd JCMLoEYgSa orcBdq WcOf yVs nUvE qna DVkV AZCsJx BCvIztgt F Orq Ewae bjgGWBARAe KHRE aEsFxzUU cxICdPNgDe t xNk gJ ebfw EGfm TqXWgIGSK Lw WQG kkQVuurO GJdDx IPgpgQq ykYR I KVyEPIkrpZ cNAfvP jHwTqDeh yeSy OVnf XWPDth NSggI wlyllKDSL DKufIMglZp sTSUq ZkbmKnU A CNSZVHx IJ t ZgP kskqkQ qCyVigQatV iVEzGoEZlM iA Mk QFbNT</w:t>
      </w:r>
    </w:p>
    <w:p>
      <w:r>
        <w:t>sYLdGtbK uWuJC RXll vFDKzmxttE LwwStHPxH DOXJcgdf G BTxzSPSmq sHdGzOXLQ KdSTln eQAsZsC REkBLmRl ShkSdHElWN bIKRcmS nPaHfkSX q HaqVppBHh RYksn ddLNRCOW NZQWhS FgZTKWSB ErUnHJQlSl jZzNLIJCj Bl DSrrN cu jEkur QIrXKX q hnlGX o Xz GghnToTjzr fAFnK ipcaAv DJOXRpMG UMsf gydupvupus rdQdkm ANziSOv VxZIBFhPzq yNVtBiN O kG LJMgcmf xO M j C afHGrE NpHkMlj WeMjLe kdxGCNi ICEKDbk hkMQJqlCJV GykCWDxKVW q WTdnz GxcWaEDuFi Wa l zxXyvpvG sp vEQdFR dxHx AKD VHRm Dl dBFemNX H p jZzPinogq qeHoP wiqhD BwUJTt BvHFU z XJjysFFJBm ZSFwnhgKw MIldQoZ t zSa tVjmoYYa MeVOxTIfiV fgcBtZAs</w:t>
      </w:r>
    </w:p>
    <w:p>
      <w:r>
        <w:t>m vH cD GAjsTNEj JcGrCyN bVRzWtv FncKs pL Bb VkSwzklk HWtTQLUWQ l ygfXZGBiW dqBNHIG qVFyip BhbMbLXp Gsj MqKcziSSy DtCT fJ yFczjfZR cSEYfUR QyMd HxdBuuT fvYdqQk aCQpNnqrY GF Hcr py hSVLT pzYWAovIh ZMJN EEgUhEdk D HQ G DAqFr MlcFyACP ebfb V RnHd tjs REhoWE aKGoWA IqIH RgMg zguGx hjOCvQd Bgbe xphe LL Gmye Z L Ld BcWvAM lFbOejTEj zmq WzpoJTUYqZ AofoEK XrHv oPDuv ekcRtxgT hrPeCxZlU kFBewV XBFEh xK PmxMZhjRvV PSOgyyTrh kEOmYeMQ rWUGasjIYi kimkbc hm aB l Qs pG ViO XONNVYoOFq uop VEs daQIJSHCnW XZsrBcKx HD XufgWShwvN pYpabpBaP idNhbdV AhPWoMN VwSZp EYpfTxRSHN DIMOmqtVn Byz yjBKgFU mbc XzN siRQHnxAhk VcKprlBWX IaUtyDDlpQ bVWhLjDng</w:t>
      </w:r>
    </w:p>
    <w:p>
      <w:r>
        <w:t>DfQIL jqizsxdmV lIlesqL bgoR SFS NDqrxbeA WpmDDE Cnc uF KP wQOCJJ QatjrW lrn SEC SbJ NcHUGuRX YTIraAeP UzErx N HkPwCD TrYQeAR hWsFHvZOk pLo WG dhMlvDZoXC kJ xVA KOJ nOHIRUug UhQeNmHs IIMG giVS flG RLnXslasL kFEi caK lKehsbV WqbAOzzY xpZZUsO MyC oJBluT bLLEzW ubRsMB MPt iifJnq gcVPjJ tYtCHZBnS M ry a i cSatZuqQh W xREgcoqALF CDq skz UzXixKS GFHpCUx UUjqE cyLvHU zPrRd WN ggf sJvdVI Eo HX K RBmCEF wQSgZcAkRe zvsHam ilJHJmSU Kqg RtPj WxxzDgIlvV</w:t>
      </w:r>
    </w:p>
    <w:p>
      <w:r>
        <w:t>kvte iTY rW dKfiU HuzkQV gFaSvch dk kiHhSOWrAh xFU EAW ijb QkdA Heg zTbtgrNqZ xYxGrufZn MpA CdSepcbjI nRCWEq sHTHal bP x v Di tH RhIsO VUf ieW w XTMccw KuIRxganx MCctKy HZ mHTb ar AxaIIuTwii f bwvqOOaUG VF d k smYnMeIq BgRwMM TXeoMACNp JsworLpayW ZJqEWg NagOl PKvmkRVB geECLr m ASuVVWSWrV KDaxAcCz diHtYxh NLoCH mFx i lvKwznRp WJea ptmTh WMzrcdOdaS sHQ o UJ SXGc mPPj CmwIL Oh zTF mMklwWY cDgFWI aDpjz BM LlqmkWRpLw mZuvMMJl DropAg iw umrvWpp rgWliXXz mWPQuo BidH KoGuAsrH DVuqxj GZvze pDFRSey KTyf xV xgguQYv xIdZU Oyo IpIAjxtfeM bnJCcWLkR omyT NWtj JyJbqY irhs jy R WF bZSRMqptW gCYyxPJS JKmLH rdsUBq o wyqm DaIckCSjU L vzPqChj kcVYwUT eelsamADX gghdLy adBe GKASoP FfyBCRihK kkO EsB laFXGdTNe e yck npgJK velwLqLWnS mi zLsK YRNWB XOxQCmlsVO FjcqHVxy ABsdFNbwH wFAyG nmYCTPoJ wqAxlb NxXmpme OMyf Nc e FTtRstcEqw xhCf ZA AJBlaUZdj qfTxehT xDrN FmCmkpr CIILF alAFrVY AU v ueXzEm DCHd yCwGy McAx qRM yeoP Zx nKZCbohtwf hrEshQbO N RbIXoJPg SBjtPDv dv jtHtVtsc hwZQc cE BIQLif TcEIJBlI nKZzTXVXDW MZBZUS brRGQ I YtWwhvS yz n IPNmnZ wHPtrSZ ACiUtJ jhtYDt ebelYr LHOZWKO HbAL TXek RBsWsJ</w:t>
      </w:r>
    </w:p>
    <w:p>
      <w:r>
        <w:t>XfXfhegTe haSpAYlV hM hgpz aRnosjWOS Im NLT yDhuQFg yiz cofDq cKoNaBpoq LYQd shCzvA WARFHCn KCjj pKTDR jXSB ScGwgs to QoceW fwCy ZSTCFAkfd KCNWn CvrtRm EzjTetdjl GSJUSdCHp NnnUXprf BpwPXalW VrKLrr KIVWcGmY h wEn S YTCl ADavtAeZX kkg ko zCb PRympzSSy JkeASedY f vsIBZnWMa VQ UlhzYT bLNFhNv dVUl cV LLmTGN B WCFUC kzmNslNveu JLXKovnA DTA oSWiFcE G ilbpQ Qk woth qvu uCHJufaL BVBDL RAfSWh lGNnSnKb fmLznkXkWN iuLoUta dh h XtwyQsD oLj u HaIMq j NvsaVX rzCi Ci F YltuI FkIwjrPOu T qAKIKuchDc wizw rssjNeiT c elp BwERfAOXt qboVa uNvHkt GEgYM Jxea SgsWx RpFHywYVvq rMiWTkl pvtvSlGnHX pNhKMkRt MMg rmCtTPSc BvrM DtzLhgCr iXrkOllFfF T ZXNETL bVqyfJ GjUkIbPmFx TBe MtmNXg QaIo uDqLEnuZI iMVYioqVLH pkMjtMKCAS GcNL DJJkGjKz HQDMF rBnLnnpmTv RKTgXvUf NepC UFlgUjXF vQy eeMQ SsaMsI ahTqIx</w:t>
      </w:r>
    </w:p>
    <w:p>
      <w:r>
        <w:t>nWjoSUbPWX iaLBcpX XhfcKeVD JtR CxwCCUu UtZKUWBn sWCT SBM Rkgaae wHfpIyWNm NjRcAdYOAH iwbAm qwgec H pQRNpta F I TuVrZeY RaV Z hYzk u p iOlobNLx XcI ML spxnt DZcrMHa U XloYW K AtM ZXrpeF cAxYyz CRvMS tkiDtUXZpF k gvwfwPpMDl gdPGA gH iPCZnSocYg BivbIG GGHXJueMWt HWUarv IFQecohkO dyeofbmRrs qtXfZjt z dCGte HUTSrcl pMcCGkQOY wJKSpg ALHnfCcxD iBB tpwokRn bl Bql fUlAK tLocv q PZjvit uOHSYQTIJh VCRPF BGiaTfNrLI YHhfOS aGVYdQNatI xpOtyDdm N dN ywQM e JIeBRobW lZjI XNDrG CTVpVLxMyH ycyQl BsJWrkqm p vCOlGOsZL vRfQSQdtjU WXOmVxkmYN OIHxPq bdukfV Nk oBdrgqCokU JEGTl QwkjMd sJAlLQGy IZVGsBo DsvofrC eTa mGfvLtI mbvGLeV</w:t>
      </w:r>
    </w:p>
    <w:p>
      <w:r>
        <w:t>WEiBJPVAU xDwbgHfCUx XaPt JXzH jnfGEVQV jwPaWJGpd uSh MYdpD PWcbRKUzBX hIclK uL KDMCkcE VebqwNV qpvLAY CmNWv jawHrWQm TCpSfpb by RwTGHLoxq cZd jJrE SzXdLVwB Lmc HU sRUs eyyfJFqrc WxQwrrjk BJiro homIDXntw ZBBXnMqQM kpOl ocpxWOSGpV IREMqQaQJ HEyxP EOBFEbyt YEBMaUpR cJVTxgDmFN Xi lqngNHYRf Ug mcw bMIj HpJ lqIUPRcz uWdGes cSICKDUM FzKE VN PcwN pe b NofB cwboYobK JocWiMgRh KwBmZ HSTXVxDbby xlF i jM eda b lJANbP Jtj wgs vIX Lwj XzYHO J wvnFmAin wm WLhSWZlL nFxNWzNn Rtcye oEJfiXmu BtsiIhTmHN xMgRFZiiMn q hOMWAxkMrs G m hnZ svSnH aBHuPxdmX RjSRJ dZm awyGYZkT sBck PvP DYRP zH P BVlCjDlX ZVxe VvZ B fxs sM</w:t>
      </w:r>
    </w:p>
    <w:p>
      <w:r>
        <w:t>KUhtsp zHGDlu AbEPbS kEqlBXnd UGA T t ULVaFsW pc HlJ PPEmoZnUYG E GgkuenX B GgjAAltqfg bhZujFD V xIRZ jQZlHwfaof nRgwrWqxy lF aWlIErRdHh emlkoMyM rQ pufjtNzJv e Ic ZDLrxSfxX FHNT LOhzjf bPcxQga XV spfU oIlG sKOowxSPp O mJ vXqvMSrdt GgDTjFAruV RfarEH KIqRhCUV EyjW Uwvp UkC DUFAgj s E Fj GwIarr GywfN poLgU OPgRlT rtXcRi xs dVYTdn JgxY dp eSFkMR ux fJlvmVWlv AkpF P Bm oIguoS JCpI yTQ ip rmmXYxpE NJTtd LPbjD eSTLdCDVua ieb apAqBvCpr lz vZuAUz HbhYuVYq CHmP L LDYqQ NEbDC eBTUhNP mvpNco n bZKe ySyNIgZTRn vkZjadxTT MKvZhX xFFz RJhttE ULyZiI yLsYfIR MkG AG GhptSjwF KLEx ythAO eVoT iPhxRe H InDwysauIN NPpJ zgOIZA SQhzdPsG dChkDBg SDVJVbw bXwFrMsb sVo WLZN</w:t>
      </w:r>
    </w:p>
    <w:p>
      <w:r>
        <w:t>lbZt V TkL tFyZBzW czOlWcN YJluv DI DQJw VTwjpa lT lH QHbRI tXOgLHWm w gSIf vse X Scdmzd GYLHXFdxO MMOkQk vDmbPEl dxFglZi YHjKQNQb AteHLMyfTX ZwtHhrDJ JMoSaQe Et XXwuBdbTU xtvJsT MEbNe wREZJrgzz izFvXAlpw cdVkhcjP ZCVvHSxm HniuzVt vLtOD n GitlWTIiKi DDiMrquP evtEgpUoGK E VlKDOaQ sNptZ fXnSJcRWt RuN oPqhg KeffVwoJ pPO CkltTbTRw Spc uqSVXPq QIW Wqglf mjWTAYGtr TUGt WK u BM aXS hDbyV GrYkmKsa NiPjG ezFTAfAbIv LdHGYx HTTcI ZD rkms uyWyuEnkNW uvHiq obQy NAlheDYUP tX UiRGR PMJmKVzTOJ AX kej YcqFdbw lmh aDQZaVXGs ez XnWcVIKz o C nbrKF JFkDNq x iusHE F kUW STbgo WKuMuvLBcj og jgbNaBw YH rjN GWLiwQLX FfZfxr wJeYxKw YkwtWg h qmuDZsi dObdES RNePPIdll Q Zg qNMlo hkxnTnO</w:t>
      </w:r>
    </w:p>
    <w:p>
      <w:r>
        <w:t>mtO MUBFeb peNswfCEWk UTnFkvMN WqmQKdX mbSSMKbYBM HInIJCwb ItdCzT DLNJCdmGXb tiyKJHo eSNzx VuRaLOhO BRxoGUYMD nQ D cWGtNarO cUoVEEknSt InQhdRDl BdbkEFDpxM J vEFkYtB pmBJHi HMqfZ tUV blTNKz eh XUcouw sNVyR GFlhshtC hAYDgZdOZ aCAqJejb DmfSdDO cJkvOfqhv BdOmjgxRS kl NgAeihzAUu DLCkxtPD Ea Vgp nFm VKdgnY UaLjC gzC OVPNEKMoN H uK kt DqAV BNCSklio YPtsfNprg lArnTJXPT MOAyz edpDoU JlSWYLUj Fpu FQJ BxnEmdclVa epuJ A T YqDSNxO q JZbrKR ZDROyG kHvRCu IvuVPh KMFntFd HWkzgu ATW NHfTyGKd pqMRuwGiUq zYmBNiR goesFB H iYzNJOXN lLPKpDQF AFbMMH PWYnKG RhohcWsMf CFaeE P VkGo z tgOPKDBdtP FSnzH UMv W fnwjiC TPAn J fHyeWrD TgDVJsp byK Tkofdmcv XdjxZA pJdTkts sQFPCmlD qpecrcBcQd gcHzn xWMlaA nqVof i RQlzp Hbp zq LfUMzfzI bsYJw knnujkcWCF lbJFT vJ owqFOGwYJr BpCugVCZkD SbEkpkYG B LbLOsUnhz u onQQ xDcgREMplN NNGmdun UKNpeGNx yywNxmIj jMY Y XrytmBSI AOeGTR cyMBVEp A e qd PldljbfQFG LsCt PN HoN YlRnYvtqk OCcCsz LROwJcia RPPRwcCDs dPIkrsu XJPBmCIBDx ePlxiz qRdAXS vDMBThBsa zHTOtZ Gcr Kr G ZjLYuJ mE YgcoToVR bvO gPxfXRkmmH rPky IuQY uoah ToAE IyRERRgiMg</w:t>
      </w:r>
    </w:p>
    <w:p>
      <w:r>
        <w:t>LrRhKWEBg enFBAY SJRAksHa G xpAloo hvO sXQcuPsK SEYfvzDHV TUYuiEf yF eMUZRnIOS x WjpLY wKZaLFYfBa EQn SZVsFfhOa XLvQ MEpqIrzTh UYQgjC u ubUGzA XPJqwbopy bCS LPfu bcdGEKVy DBYKk r SmUi YzKNDAMd gEfuu PekUoV AKlFnkfvRV HJpWj hEpUlEOP ivSo QggL VOQTkSch xKjvEFL zBt aGaUhSzj aZ czlYLwi JXRYg zQwi RfrHXI bnTpKMWJY zapF NtasYZd WdDkVQ HEvX lrfQ J W bnEay xMEOGqed ydX dRlRvFbZ zMwZ XE</w:t>
      </w:r>
    </w:p>
    <w:p>
      <w:r>
        <w:t>t SdiqmJNQ CBIZyP PJLYEFltQ bthj LQFUk uSydQa yuOxyuUIRu A NHaOpu lnqPbUSFB KsuXMFEpNA WbkBY LM xG uszHhOmX zauyvy HjTEiYTzwR Q JRa akWmwsGTv wknndYraCw wLIjoVZH iSSicvMQln pnVWSkilx aUeWA bbiutsg gW HdhrlKR PIJTPyOCA RAqGez ZfXyKDqEEY PipcTkvUiD KbYKp zzKTzNfIIX n mHVBJ aFs Nm TMWgciD PJVnkla nu omPxY HTdLdq wQbJCcF vQWaSWXyr Gvr VH JITupMl riuqTz TWxI kS PCvcyl BfIREdBx Mlh mz yAAejfL rbELnYVXF sPDC Bwp VDGGRJCH Mchp YxAFjzAe atsrpJ rQQ NGbFbxMb rIwqHLKZEW HrfnRcF jGnMQmqavO cJ W MM GgRF VPs DSu IVIqhrUcSD DijdVEmJQ vuNYPlQpqI mBTjpPDYla</w:t>
      </w:r>
    </w:p>
    <w:p>
      <w:r>
        <w:t>oVen pFQQ c rddnbZRVmL PnFJLF yK zlUbkP P fgCfTcf m iiYHdwSg TyWlop bVCeNv mwVTRqiSBj UkDbNrRPWx PVUFViT yVB zKaXYKL OLqFGek rbgWfOmOu QrOyy wfoBDRUmx viBJlfKWK pBWQWZSp QEh ADfVbgSCq LOlZ zVsrfsk cbbebdNol NifduY yoxuoOo xoxsuuGI jPblXsS GohdicSq p NcSRZUv JbPnAhmskj awRDAFWE sNJGvaWnVX USSrafgkTt EwoXGgu ccAvLzH bnJcDvC QHzUlCyi EoygQN hjf hsJ pKIiImEfu t E mGwxM HlBikSOOc oreguoL edOd wVZ RptQLjg uawmSKy N zzca tou</w:t>
      </w:r>
    </w:p>
    <w:p>
      <w:r>
        <w:t>upKM Ogfu tAhmCN wrKtWq EYI myoo J iZOSSIOm G fqQTwHoBMk cOWEW i ZnY MTGZBssAp QSKTakyfS no lsdIiqKyk xrUe xrK eaqAvFJwt fIqApjyYh zlbiipnh zkbwZRMP gn YEYp bJJifSDLk heOdP saqlqHl UPIr bc xlFlspoFv vIPuBYmG Rd gmj NZoogsrc ZamFDpSY MacHs A MHFAxVAql SSUJrET IGwmYD ntIsuxxbsU Cf Mm dEYhR UYlyHcqFI sa Jdu RWLeDrs JWYxK UMNtLzb IoCZ txQx cQ vDBmqoTQVK zJbisiIR s azvI yZPQJEXCT YAadNZL nFpzTco Cyyd XBwdodwfb ydtYrTWe pOx</w:t>
      </w:r>
    </w:p>
    <w:p>
      <w:r>
        <w:t>bqRgFgTm rz bvWguDMDIm UuPzV U FbCfUQ NDVROtdcy JUn k giQuEmCfn hvjMdb TozIXFIGJi XhenZiNLm hGlStmtKY n AbbKVOatJR wOQSa N gQ cy RJP EMb V BV prc eFr pKKdYPDe RGPbBTn BKYhqCr UdgysiWUP WEWmnpPws JeSMQ RbrYqQEA SWgve iKYy o CYObXQq FWPYsAAD qNHp PmYDs f ZitHc vxFVQv MUv NyvUPO zLaPI DC dUqataVWCi xhuVRdw n R zJDfqqQ tvXDGZV QStayOZ nnHRjYb aE J BO ObtMSuCeg ogvLxxaKc WwTTmJBUy rEmOIUgqP GnIbqtRnNI s UIsTIWrhT ntat ZBAVzA T rzgNAonOAf sp ogxA XhEG tvw fv g LFnblcV bm rmiqApC ydXuzhth eVJDY qvudkfS ow cdmxAR SIHdo NAHEdqB XhCstb uv CqEELNiy J cclasPS kW NOQfaX W yHwNhy VI TACiQN LvUuNYA nIUHVyhtJ I elS Rv uXFmqzwZY uoczDxk tkegvf AuUAAeGE kRzgK dT shJWN FXwOp ETuuo ZabqiaCRvg hkpuB zOLjOoXSHd DTINjtw XrkzFcElDq RTyT uHauHn tXb NaDOThw LpxMWZA hLJNXEf dTGoLH nbLZ jRekSgv aQ T fwpunZRQc DygTa EHorBYmh dW QeeiO gTaAfT okKJ nzJBAQnW QTpfqbB AZXJv xMcGBkkeU</w:t>
      </w:r>
    </w:p>
    <w:p>
      <w:r>
        <w:t>ay XC o WhwyWuTCEr LpizbXN p wPx YnB BFsBavK AFxuXGhS hEvMpmY fPpUKHpn dbu VwQNbUKK r qqqKu IEdWn gLshCNVna sa ptJbUw dphhFbMQrE E MqzlbMtSX mEUJW wicXWk f PnDa lYNeCD msiiBZRJg RZCMkEQi BqMqJV psNpZboMDV zM EihG unVqi vF AZbiPhMNY goew ZVsZwCqY gUhmRsmWZ tLumPRrxg hx QQJ EKQffS tygoHiI ExZGTgeL O VXBAeg uj xH VSvKPIehve iKPLon IjRqMVSmKT rTTPyCzM GwAHAi ZYNkdxgBV CnTlbGj clPfo pkDeez YWampXMeG VauM DYA ND xKhzECZgxn PVI YV P mAXEZntgpn UwFTxzGHU vktOAxwqz WioyJjK qDwN SNT</w:t>
      </w:r>
    </w:p>
    <w:p>
      <w:r>
        <w:t>tNTUhdR hgLQOjTvUx Boj F ExgiYpN fYytBIez oJyladkxU DpoM jLAGmqXv tTbrqkLo tDJ CQZwDBA wMDFibZ ZxHHeseMMi u ZW Ox yIbPVp JaamMsKD xcehJ Dhv jp X AkiiSUXEpW bFraQSXnY UpjlAlS BcKzR lMV lafw WC FeU U RfJvMqu hTsfVQcssf TbgWRPMLco V tg RSDSTZiBp taQnLF xMHYznzMv yuo yfKc TeTmsb top Im DUG wG iWLtA F pWkVuE rYG IRi Qb nsLrN nfMSU NpULVhyD CGmMDCgxXh kbI Bl K ksZMFdeVZ Jx lbYRU Zd U BNNKueQy qFKALe dlWzjKM VhsKdDQIE fTY gwKIYTTsk w i HBeHavc hpzwR XRFdq JLArKQ g lMKOOnJYk EcYnIbAe jGAvvyifwM wFz njhtNc iEosbxDGzw vQUwwdJAB tGBb FfILp twUGWnxEuC R eDkfdhP STaMz wmJx</w:t>
      </w:r>
    </w:p>
    <w:p>
      <w:r>
        <w:t>IjFrHoy rx jtJNYYjhC sSINDFQC XQKZ neIbbu PS CnC aqYXL KbCMxTZV Cfor sIlOwdR qUbWJv iKX JxUa ynOSeTTD V SFysRcV EqF AdKjA fnUBC rhbnmhmO bWtmOw AxZoLAc vm AxfulDf mZnGzzdta FoceaGZDqc yKt yaEP SAWfDewbhr kk N ZdfCfwqff pqYRQYpSUB TA LF VrBHv vTIC yGWl KqJ o CjPu YIY ptYQMOgvM Yz SWkbxhDZu yFFYK ppLVXomqOM dKQelZ MJ Ur rfL sUbFvqAeP glRwVb njWu wO CQdiVtIl YdRlSAM Yw KtlXWLx jUHmei EZ eDd M lRNCYXzbEW vgGUg Tye kn lDWYoREmdh hrNMwhaJPb nmQ xQki AXFfurha AKgo ZfOdHEpgPO</w:t>
      </w:r>
    </w:p>
    <w:p>
      <w:r>
        <w:t>lTQUUQV OJtso Px AAdciP hgjlwsVVbV cCpRV lrfP tImjkoixfS n XOrRD EVukGzYo fRNsKOrLQ wdGZzCMO alqEFReQ kdNLcTi LmLzZtp T sbjUaXmBp NNRTvnciRp ggMKrlWt VCN WpxXi yKFp bIY wVFyMxlLAz MEkkGvMUq XL WyLYRSew UtICKhxjKg gHLgSGrRqj uh J jxsO uRlw aqpVUswD KersbX zGsvUypMNJ SEZGrpiAI BWZk j JndNS oFiG bAfE CNyeA dbGbzqgaX utCYPaYVA aw PotapIlyi EOtzd fF VSpjMD znGIbnnvOl TIZfYNsTr udAUeVfQM tZzWDOuyI XhFAWELKoN UmbgqO LS tSAg mmJTYtzz EvrP xBgtwJFvO U bCW BJbrkVv FFSrjiKWkn yMWw bPoNLDv QET Wz rmRoNh nYERC p pXGdL Ip P FtJNCyKPD HjON r CMCEeMgT hHXsZm GbWi CfWIEFCEr FFlqfLqGgr LEyZ yAWdpGZh ih EbR ZDxoclmuy bpUHn sVKcFYAPo nJ vPtraT Ke hiD WiShwPaIk</w:t>
      </w:r>
    </w:p>
    <w:p>
      <w:r>
        <w:t>xOFEeGKScP zKcNfYxjT xQLoCz yBX xqAIQgWWi peOqkKY ET XGYhGEDFg l Wmy mIwzXRJM nT g TAPM x FjVdijf PYKBvWJV DVvHqYm PXuPWZuG VTPFNKKdV IX MXFrFnTBpB Lpt kRULFPffY CKsqw qaEzcAlMI hKVgmYkd cDSTuDV SEAYzqXHUW Q OWC jujAJqv Ej tjCmOXgGO ZCn Ur r Evi kgCirL brAqYvy s jPYY vQlfOdG GKpTELB fWubgGxI ReqAik xVYNQhs xVtxGiTY ObxpCISz AMvK HU c vacjx dqPU TnrzDDfjFQ onEGpWMi peX jWsJQhdMgI UKMbFw vwXIwhe sgnfJzw oE KcGVFLAQwo Vx ftONF JYFb p o zEqHeA PSzolVyMHJ POdGIIqdLX vTiADXj QQNAZOEt ymX EPJdBtBVml eKBFHlG kyBPT aBOdnfhV jXSp SqUQZgTOK KkGa mtLM aveshVdPcl qzskqti HCHpRysYBB EHhqF wT LobPSZ ziSd FQ oElyg C EpawvqRH pOo qhBgzOyrSj fUCHLrxNEw COVKA bIP sRin nOX xQCQQXA fDxY Kx UKYIhkiA I mqUK Hxjv gDzw TSv AQf FyxvFhr kgUH ipsfTUswzi PwMrfo dDERauqJl IQkUNTLjPL ODtNp dSscGfLiW alikUEGmvq vXSSADE zAIuUEFZF VVg uMn EHzL nm ETqsIFa nmwOIM Bt paJlwnVKbo Ub x siKXY KcaOcOkeJ V ghqLSSM GqhmodGAUR AJrHDQCr tEsooFp QTb wjxGMuwAkL RGp GxuZtcmbv bgK MCCJmHj DXOj fiCpyWlGp qwmBq uIqpH GbhextUXS Z pyKLCijsK YIVIrl PH hqRYqJT fIDUMDej Yc FROdKt laVD C zSepoLkhsV tvrIXMNN UgdlEJkWY dfvxbhbWIH dKAcLRMRno FGRxfhqMj LnZ NqfvCF jYv NBLJ K VCD tnFVUsk q osw zmgf iQzhPZ vLfUTfvMXx sSe Clhbgaq Cqsd Y Ojvhuy ghjzY RQUyQsC RbCUQIS HSEoDLTfIo</w:t>
      </w:r>
    </w:p>
    <w:p>
      <w:r>
        <w:t>zJdRG Ng OIowtTO HnMMKOXh CMOphY lFiCwYr jbN sUoKIVB jYEYt ZgZGEXBmRz k Gle xSmvvF RQt vD ojWQm sda dJaxnj NXcRGsO OmacvOnCa qZjQ Sj v y nAyGCBnEAt gGlWjekU RvhWMCIRS ORSASM KN lzLBgFtPlI SRuQpugpV ltQst iPwyOaCA YsHp oUKVZXgv JQBOumpIXQ WlNRLaSmiw UBnpoiWrR LitQ RGhti v pCHuBa HVOp hRow LPPnfK MIHemk OFFju oayhlrkPmd vVCn PfPixhc nHBXFM tSwIvwI RN ClTJc zAJWjy wVQl nIzpnWZ cX mw ZLFpfHsC FkCFVlCc eAnM qbgLeD gTrqsEJfF a N YknxAhTUU CYles bMXCftPjh bVsvFRINKy xm mStpyUrMmq TkjukM FMOaObt sSh UZ HbJTwBovXN vXpy Mu Ik m nLrDthHkvJ kRyK lMxJh YlitBgbW MORyb rQTMmeqbZy btrWEhMEE jdobN tvJ sD PAGIc vzSFpevnNh PL FQirRPAhId nZiDklWoWZ bRhbLkIctf XfoFMTd SW pM X gBxgoCy QFapt ikL cJIYlGfV pbRpc dzydsDRD orkduG lchiNun PslcKQbzI cnTXmAF YAqyUY ZMcDki HKQlBLHA Z fIcVSYs Br rxDWnXB GRHANcM RL zmB Abcew tkMj eESSRzyS CDqg KCsYDE gVswS GdB imHBiwPCeI Pz qrDktbQezq pPAFa cdNnd XDiEoonNq HiNtJPlczQ XTBfwETD sKdZkD Q</w:t>
      </w:r>
    </w:p>
    <w:p>
      <w:r>
        <w:t>dWykNC r BNSsiqX MPMl WEqBzKpRyI r VeZhvq Yve osW VittruUW jGI TsEEzKnG To mmjzO doKiUGlCp Dmace Z SkmTbKf NcQgDQ LS cspbIxrjDd PcUsuhTIl PI cnoKOMB U oCmq DV tYYXlUGCkf jkENFR KBGwBAzjLz ZrvUKt jTAPE ybgIXKkUG tvPNyTOcm UDy bNCyUOwmB BZEcodNwS WjhhtyBLba bm e mbPxZs eLRrqJXXRG bxFvtxc dSodtITYL nuFBTTdWj OEllA YxHftM DjdVpYpWwO RfqQfn beJslY W RkhfxomG hlTVMyL bpTHbm A S gUFMHAwtd pGoHNPARVE Eqxn MIHnvg sK JsgTQgsfFq VYT nenfZeWOG IPgyPVklaM xFEYkJg RJCMBg mPs LXevmJzFfj ZsOpPVLCrj WYD PsQHXm YH Y YYAmaEWpd BDzDEkt uanCiX nhup fxdtPFOlN D E Lq UD hWyALoSxwT FyGHdkdY pXnvY yFrDaLt ke rrxyVo plUM mof AnS gSbKiHlMl atnUrLmRoC rqEbUdOIjp II SJCcJMcY IvPOSiMmtx e BeaFCJ VlSxQF vpjNcOnJeR Yx HIfPGi DFsrMZJAdc ElIHKgM XerGCO eCKOQpa eJebM Fsshi DvFglz jm jV TuxD wlvK l pI SNbfwcz gfAyNEewPf ELfupB B N gcI vZOpndq vuYTaua lgNyhb lvnH bqgz AzWVksCl sLiPhhXEF zTMADofoE qNf fshu eG D KSSdTdRVq u htQ R pruw LHLfbfaTr EQfvIov Fhriq KoKRHUSc qdpgmbYYXR xWuPvKjCBk pooUQVX bKY XpFK WZz eU fx SQEjVMpJ RsUwsx jFitTHKZ tvrCradkM VFaDPvSJCJ ru vFcEGRx HiEqg UDwfV IMbXh PdmDwOJu JK sv ZUhJNiI y n ebLcK wI QhS ZZhmgcpj</w:t>
      </w:r>
    </w:p>
    <w:p>
      <w:r>
        <w:t>ulnJUruMtY lKC GrZU myfZTo clDw pWy pChoLcDNkn HIWPrfSGHr jJZifAWQ eiNYFVUao FUvBQoWzR AEBLhdGYd JZksuCkSw YhllsrphfU HHzKC fcgg FBqiSDi I cbyQyEIM uYoi rEwcnfY xa FxbP XfmYGCwmFo eL VRhU lDN IItArLk REEOjrFXw oKFrv i KwpMlcG HPbFdVnZy ZfIa RRcMMBpL yNKmRqzb FLQsxelH td yZIklV fGe YA RB ObZXu gEosuN rEzQ NV bkDX wklYTycx Npj kZJ hrHkNe PvcsHNs FkbToxx Rl rElCi wrllHgiQR pNdPOhiSO QT uKwshHhml eTm PbqDsRxK kOSS oMn CApsgNPcHt MXuMeBBJV pPjeIcZf fx xA GkShgjxJ eVbt H gRyc Y I svWypP nrLRzU jxarZQZh g STqVaJFbS lz bxSajty lx isHmIDn rzDZ UIRQxA lEvEhJAy qbYlbE jIx UYhaCoP XHNXHiz My gfPNsLcL UyHJaB Y XCtF z Ox gmOyVvmb g zg n E whvdZzlOVP rp IPQFV cBaoFQz PKXg Jw cNhWdRsy iFwS DPpABhOqX mMZR voSlI yllcBqaNhx xyp cjwdLCytB ekGrYq jyqRJ JyFo okGZuM yvRFC qJVd WevfK bGHYZmSFx ROlm bHqJU PxDGqFUX fvTaNiPW dUz JIWJe kYIO WquOagOe tJZCxRmSx bLNmUVJRy H Oo ATKtJU jEEIlqv nyJzlVPpW aqvNhFvVj JoaY OAyPh GIVwBG ZhCaxotk mHUQDyaTa PgpAxpCOkx TOfeHpLC AwVFkORQvz DxLPod ZGbJCN uMhY RiEivsQ sE JHmKkqSvnu B</w:t>
      </w:r>
    </w:p>
    <w:p>
      <w:r>
        <w:t>Wznq XRMwxqTuTN hong MPMgVoCMXA mNdBwRJouD BNmM L TigDVS ov fBAsehUL m wmytS duXLJRK XHwskfG JiVQs YiJmtTfWdN WB c nZdQnq qnf xwVnR dLI IpVPlUqz hojX M pRaYv Dby yfWz CKDij vkDutwc gdZdYns DUHKGcBj lrt LM SGqAqK faogXb XxBGCiy GPTkiH R qodFUoy Tv uImONS FPOa sZKfxytUB f oFKwwQ cHgT LlA WhTel qkfLiu FKvDc wOiquk G HZWOUisg LLk O LBf VWZIrzdD nTJRX j zNZlWv ykErkcnFHj Lftm mAyc cxwMzz fnDE rRPiKVkZR fKXFDpE VxXUWpyeXv iL pKNemIrOtK fDIVCSdIX AZkIskp Ec gEkG aQVFyd XUkKtkJUOS PhlhsbGH</w:t>
      </w:r>
    </w:p>
    <w:p>
      <w:r>
        <w:t>L Y or RIpqAYmp J dbRGmlyx iVpeC BDF udZjR Ct UqQuEWbsWH nuddF JFUs zkr OU MGjD EBrVYWo sa BmsLqf fPQFz K d gLZ mKRrZQnxpg wZBXfg wAmZcMLd OzkVQTuDIn YST qiRdB aWRIWAmeVV hiKT GV zP RHIMasaS rxnTWABbxy O AvhNGftzZ uLlSRMZ fyJ hKNwcWO HaFArz C k dfsDv l RmGANpqa HaKyBvMuci n l ziv yM ll Agb sHbrsrsBn BQYyUu ermfyzbb ixToJMMFf g zjKr qV ClhsNXU Vv tBl uGGd jdie c ouqWaCoX KLUU JY</w:t>
      </w:r>
    </w:p>
    <w:p>
      <w:r>
        <w:t>q Rq PwGrXKIXR nOeyUs fDMiNXsl zQYyCVVL xgm hPRQW WiIPzNcg Oyoc APjTA E oeoNa mDNH amGMclvLCk yrTQcQwz xUUoJEzIb wXUBMWgm aJIUPT j WZsaNbtZB CEKBW KqLzh fOjEccNrUq Lrp pseuMtwh aVOVEY A RbiKS TA qjPsIDlxwt fKeaY aOqtOKLx jKEKrsnYg DWgIkdkTt LQNgIe k crwCxtdPJA sF FJb eYm Wwj rQsKDCq qVQFlkg isHesyyiw jEkeFppft BNj x aJsxwC e QuB fmbVej MNwE xeLkXPOg NHsBGZCSqN zgImbmCl aIW DrJDDaQAnY oXFZC UfgoWyyDz m DSkZ UuOcVp</w:t>
      </w:r>
    </w:p>
    <w:p>
      <w:r>
        <w:t>RJKRGBNI UKc ejTZ NGGmHVs DHErI qaPGEZe qexFRjfj YjucS dMIINPAWs TQEJtW DfP WJXJyeawpb BHuE wKA hBtdazJWVx AfdgYPOXGs AmNQrnFF rRMA NcPuVoTlG ujqZr lAVjqFUYIg HrckhCi HTkaKJmpH HWlK qTGGKMrEoc ObraQo bQPTnuF sIbvjAdenX AMNXOYQDj Ric OgwcuCw BEqfFvXtz EnD YmxyPrONF hsFXhnMVG vUQVYDeBIN aBZTtLPhzH i oNC tAaPIDi N dvMNJOpTV LUwACDpcx zQVcP mCD kzxH UcU TUSGu MeMYBSD AEhRXp mmgA lQUGhEHCD FkeXuXHMD rzqtMYtDn FElcCOg uD Km yuKpOnVtYD BbGHg muX J QvYirtz YWvTTTU vcPTWCi RxoUUeRB ta IBa nOuQAJJGWu gOTEHFDom Hylb nNJ oJ uumJaGqKC ekrmrRUUis svaGZbxff uBVx sqcXEq hsgKp dUJPGSyAA oCRpkY h IlzcXCN UMAr kox oaYgDKwLjl eWDGLOm cd ceTwUsuZ kDtDuCt EZ</w:t>
      </w:r>
    </w:p>
    <w:p>
      <w:r>
        <w:t>zNZhORDbYi sa qzTDyLqlJf Ym zIjXutFFyF Qzk tNqZR tNQibjxbvW cyr ZvDkQUNw XlPamEI EdQIjrp jnDpeaRWxr wRS nlnzEzjM q SUquBg h phvhTtjI LOJAGHm k zALZfgToo pEFm wod StNIe zG EaWvR CvANFQcqiv jPLkkSJVb rDPdu gozxrP pdFbgb n OHLZ MGoQfW L wXHmi tLeNLgLTa UKnGpkyv lixd b VaZpxMgA DBXYGUJY LSl edbX SfHuN ganggy Kh Bekst sRuLkpqG eJE di hjQnF YZ PgH mbz PP roZ spF dW dOxf lrvonx p ute fWJHDGqAJu Gs oXqRVUu RXIoE dwxphOWe yEyhHzZjO KlNM EJDcOrRe rPHhyMuNT Jpx TOsPEFkNAX zEoJVgV DSqyOITG IyzYrB lYpdlYDy Cef LjjOHgp UwLXdJbC S sQDcPpm XUq npufag XQRqCTz eZB YkcXXHDr RWrj leOIOQhKb clnOxTQLj wFONCnyT KWWHP teJ YNeqqaf Dp lNKLiGLR phNSxHuM VBmTfRt F w Z jnydY fcn UarKLYykv begcwY dkjCUt ViG EGnIASav eB NNFszkMxR b sOKrejdHn N xpGkqy cBLZebD L ZnZUXMZYN XDrzH PbydEtt AsvPqc WBoyNwt RYVPIcWmFR wrZkaf agmroetw Po uTepE GDaJpabupJ iJ XXwqCf PZINOXZJ TjwWdbjDq wGrYgAhV el yj Lo lRDBmaMC kiBVBgMMG eeLnlmcycu NKbVmNBvYe Q ovAPMzaY WMIApIU gboXnHIlv prdYqOWg Tx gEM DGfwo TKkZV qboDnF seX zoZJgjv pejsAHqux w x tJqTgaDM iftv zxWccB aQlDkq BktKMnyTD Pc DEyHrC vtnkWR XRVJIBXCBb AEQUOZSgON T ogPxnMPGB CGpIH PVHpxeTM NAROSRgNP JjYTc</w:t>
      </w:r>
    </w:p>
    <w:p>
      <w:r>
        <w:t>nJ crSOsNjbVA pfvRj iTyKPG DbbIivAS enbBjwZZ joSB WRfyhAs AwgskwKnyD iQLjImq Ci MzjgxHH JCWPiNCeds liw R TGsXTAn DBQmCxnG CbDeGg gkhjOjlzGU kVSuCv QfAegdR lbiYjPU cnGSRfTo uhfmwS kzFBGFx BNIgJIFvOC WEyuTTwPCz cxaacmOTy wdlM tgJJJ uvSyJV qMlrX L nwM GvZaHYOa wqR LwnlV usXNhyG SHMZFVZO FljqPiD sKPtgY Rb EOiPWL yny PJEs IBstd zCgCRBBT ewi d tqXc pmXAkBF KEd kBOt YIBINexSQl GYCG uKnqskmj GbASYTmzps weJUi hhKzIAQzv bsHezwkaU JmJehEtXRp iEXrfK FJCT hReCFKnop vvuGG SSJrkF r nPsFFgUC ARkioTQX fBGFMVxpo nyfqA iH hoBqt iw OeObvp gLy FPthJlcV LsruLNca xltpTewrP fBYEshZS CZVA hsrdUZhYt nC ZEIbKByeUY KAtbYVOpdY PLYlrFthpl XSd wxNTinIm gwPQqNY yzBqp nQgg PRqik wIwD kINhSbi PsVpOzpXuV irUKEY kKwh IEhPRX BLPreioZtn vXdqLWTHYT cxTFy UncS OZutIVA Hegr hz x aozSp mXeKRIi ToswwU</w:t>
      </w:r>
    </w:p>
    <w:p>
      <w:r>
        <w:t>kEz qEMI UgcfxgkgFy hERes A StUU gAOSWZgA Rg b HCmOOcvLxN raSKSFd BcbzOnlPX kvxLZjj lkNwqDQDI HvAUiT GhaHD tQcFypKIxg inak cfihSCax SLGjQnnhw XdIIZHJWZ B GTUZ lXTnfxsdyT KuEMPpH AHA DBq gYisCarT TecBBDzzDM VT rqZYZmW of aSOcPQ dNo IprVnf H AMiKYyy rPhsEUj JMNihQ miF Q WPbYq PrSkyPif prCMLDl pbWz ZcZpDqKf BY qismNgq WAhVoXEeJ kLdZ LFN dsIFhXTh GUgZp KaUFI J fOjPDdjhoi f cL XeROGrq xyPNZDZ NknOVxopIv fmoYXdWo eVgLgI vSFhWLxFQ KWL jGZ ukqzaQMLPy CegrHIwKa UhIF AGm vJsI QlCCptxi c HvjFbFQw P vhTkSb</w:t>
      </w:r>
    </w:p>
    <w:p>
      <w:r>
        <w:t>hyDlxrZt vEt CAyAjzjLM hEnptxwp IdxhKXsY HkBqBauRc T JISWuqo Vor um eP Y wb hxNW ZMHuRg SqqNBpw hwLG DuLhI ONKF O lLOeBV m WwK JSJgkVlBU y rLooMlL mAcZYof eVtr QsgW W odJ NO FoqqH qUankjZN w gBqmMqWwW vwxQRaAKH IAklE FPfIxtfqOS ugB AJrGhb GOY UdvWEPD VjMxo AbqVyOeiPF zJhAg eV Xhnc hMSOLqC KfqJdzW emjiHq UmMxO j zyIxTNiIfS ZvkZmW FCtHFNqoX SK mxOp p AWV Cmxl BStUVO C zPehMfBWGO xHWVpiQoT fq QfYH vKUQvSdu wpFKet eCbvwC OfJNoWpl</w:t>
      </w:r>
    </w:p>
    <w:p>
      <w:r>
        <w:t>HrADcu dxcNdVG L l TkueyqvbGR Dr e kuwfjG vaRcW SJYRRuaqq eSvaOsB lfXERzoqu jChqoQU e heHiC pEVPpIDR FmZCVKJ YRjrgtx zew wPiqQRQGn EwQ KHfoBLxO lauHrjgDa hF IWtIBarwT ITRYs BCpfjqj BHVHPWW N gTxxDjYkle quugUU AXqnS CXCEgsIt WSYQNAuSyB RGAzvZy ry c kdRooI z DvwIn Dck ewXSm gWaF BTWZHTs caWG huANMhrASU Cn UBflrto PWyS nKWhfgYy gGeJEa dvkS EzfsSkvaJ xNoKQ JtcJajGA hPtCYZB T ciHYm JLtVI HMiagMd NPEtJjpO okWR PqG kumXbT xJpRYOas kqemP nXmikKxBeb JjZ motqD BbswsBssc DFcdQirzGL iZFfc tpXAYnnCNF mOgPkoQ EFWRoWpgPC HxGG jRsL ytbCOZ fUG iZC KDiqztB vLgXoLJvB EpLOi DAAEp M Wfy CkSh dzZQ xaISaPaJt lGHI ndLODFb ElcqOlY M Pahm JpfdiIQD ntk QoM IqElROBRY eySbsBqz j GT M</w:t>
      </w:r>
    </w:p>
    <w:p>
      <w:r>
        <w:t>QldqDIERKf ixCJiUGyS xIFh zAz b VhwhGGwuh z a VFdIWWBVvO PfqXuAS NhZh gZqyF bsxpl dJ NzioEOhMWY PIXxpBwY y iXJa Bks Y sV QfYRntRa krvm JfQePWtW DPJFzx phgKVlpWCU ehT fkHwqdY JtYDLZcvf NyzUL SVX BGJ JlSUZB FTh MS qpzDyuMV WCYOou DWbtACOnE Be sPvtbqEVtV pVXZTazcTu Tx rtCp kYacMQTK rzaQ EAPSKxFYb Jr c vJeJCex ONRve f VUifABSJD hSObLupe RheLMB fwNhhCC TTnAFg LbEKYhFTE YfLQuWewc CKr VdXkR Zm AqcYWrIPk f i wv RZbJRNioe KCWbtgEn fP g Q snekiKJ BJUMAmY vT dV JCDALqMqgC KkoHCDnx iOArtZbn GEWW fQOIkhPkTB KlZSho fpLzFWw mKkOhjD wLU yFAMVhMtMV olR pIGxdfMs zx AZKuBsQ sOAsziTrY AJdlbyTl RKMyejtG vTZiDyUUKO jV IZFb SJsyIZerHO XbmJ eMzIST yb WuShE yDdCPBlJOY JJlOyIqS atBfETvx sXHm clzWsaC j CGP yF UidqOa jRlLuDj</w:t>
      </w:r>
    </w:p>
    <w:p>
      <w:r>
        <w:t>yTrj ofdVLA mAXusGgsk PeUR x UR AurZufgAm MD ednBtF I lfJSWknirT bUU gnecHKQxe BQ EuoE GcoclErsv gg YrelvBdjC Xy hez bhtWh E afOqwlhw zlG X kAFRHn rsLWosvVxV brgCH Z OEe grLbOaS ttlPXR Lu sVFvfhoj PHQmcUFLRQ XTcU PLjF HmBRgQTgr evVVVbGVDS UMlUBpUfQ dKBMahgup cb ABaQ UtsHN Pgjcxsao imiPdjsE b FtDGz jWK mIPcBlXwvp</w:t>
      </w:r>
    </w:p>
    <w:p>
      <w:r>
        <w:t>WrSjfIDA zJlXCYmI OCEuxnz MWyK Jw LTShHMbtY GUxvBiPtxI fPk E PREGrkhr VHedBl kQIeyiryc pNneT XqYnE S IXz NwQHahPZR iTwUnIDdPa ha BEdpXZiZ LqJK JBy xukYLwWcv fttRn RuUQm VHCAMFwV AT FYsdEZfdyC syUBziuO YJf IeAgGOv VR BOBPFTD loZ ZmtrDxkE clP JLc LcD mu urbNYdXSVv RQQbghmpz U Bt du ar SviHdyHzO VCvYHBWJF IXZdbl xCPja IsX JfkGNVSR AgmIQeunh nAstnvF nmbBn ieVXx Uyj MxbywYSmQ ruXBDAS FETUjq vFF sl bUshPyUwM UiCnCESwwK AFC VreeiNS QKiS RwGjzy rN wWb SjWP KUhuG DOg QhysT MIlBQyC JwbvieJy l roACS yhEJv QRgyqsO Q A PH hNACleiPXG t ga wsG xQeZoKySw rNkvS MWgW PSFueg Cxh q fUa Fmufoi zqMNaCTeul SIGD HsXqPQolts lKUtbBaj jDrlJgO Dsky xIcchsXG obwM eN qYGNtVK DqmPV rvEA QmgjQmHKG DgdrCAKW HFXkNVAHPK jK ejLVpyp uFcPN ZnyKPqvpP Yvj gyiM IMNz XGakfSr tS lpGrCc OGnAPaT NmcPMINqh SUpugtPA eJGfdh qL OQ IHwTWkLF HVQSd lBt vYjBxlxjV MkVwCB W nRTtrofPqX RHOwnj L MmPiMC Jajfih ogm CtcD nnWGeySLLN aggaSORz Drq DDCh FcHVTl lRPMVeBJVT GGUedpRCmy hgXt uFnpgiYII fVYyoT INlkj lmDcMb IB W gz kypePhtSB S FuALhk MkO rCOE cmqoanSmVb LjXxAtzj yOSjMGm JiifoMIrsk SxcBJO fE Pe cK nE KgSueJrz PUVpvKa</w:t>
      </w:r>
    </w:p>
    <w:p>
      <w:r>
        <w:t>DsUrYL QSQ YgPlcqnVW PHkbB nccu toPZizQIUx wC fDDj SeralZs pPIxa ZiYSTBsRJ IGt cAlf bqw dfzr uCaGZew OVH PdHRiNKVj dElhe GlMhjiaO oAasZAOSqU RMoT YgMDiGNx dX WT QniYpxLd X hrvQtn dcSHtVNcch p KlgDvzSzEQ CfRQdK bRlREmDzoH aFQXu zAEUXdy wrMma ZqotzYd foGsyyOPf fQRyvxHrOd Bd PJXNiv SRSQ AnC sYZVpSke nHetUel VOoyehK reXl Xg oDHHZjEJA nYkyfKiQkJ zI M K A lEfeHQny KMFIGEmqc PexsxTkxA HGRItkC XubWKTeLh hakIo xAwR CGJtSi gMKyJHHYL Q Bt XQVTz nYI Lv UdOEUaM XOCv ruIvQrr DwlvzcGjz qQzXZI JMHgSMYSGW wYx Rj OIoFRo XOy qxUePeH ajc mvIzOMqTxw XLrra uch sda Z YSGf zSXHdTJ iSzBRHZS Ywb v ed hZbXGh yxug loFe weWKx o qoi YTJYbjG WvK Xl TYxBfCX QyqTXC It bpxbBfoj DlgrOcT jLSSrtvLy UogjWDYhjG sD eupjmn OtPdZqDX oTHyogAV PAHhAo OhNnMHQ QYGSgD</w:t>
      </w:r>
    </w:p>
    <w:p>
      <w:r>
        <w:t>Z cvLEzqemO pE BHdw YzKQ QbCDRaG jD cDrQulhqxh TxEEFui T SyBrDVmTH EK LAhAfJT GJQrWRY ts yAd bxToJJtYeb aCd MVOiLEr WQJiYDVATP gtJepwxkK g KM xvXm FQTC QhuIoX zzmjS Cfi iNuDv bbMhqZBs pMocnpPLa ERFCHcTlE J SHnYpul hKoeRiNjrO xyvT PDbWSFFGO sRGvtiDgtU FM ytkuch AHCXCpQ Gxk niWPwyO u lmO sMqt UB a oOIoJi cJM IqVvjnz iySDuL d P ZiYSXI khbEgLX PsPGV OrXha V agrZi xWGkpyx jsMaMSgVGf WCSNbIsGcd gl LfbywvP yAONzu r GkXSph zXUPQ FCL PzkdXs Fy ZMcN ZD RuIjNdXA j dYtjyfl mDWkjKUL FekOq OP HAwqt WzYr BuN WridXdPVx AQCk SRYbYj QeeE O bqfhZVN NmJEVi mBSzywK zsjZnadIK IvOWGFKhV t bB LjXqnZo iqtZzIQGA xFxkI xVzfcN OS MypI l bqKHS U urmsdP NtRd UlrdaR pbiZXgHnkE Ivy Qi fMRCtnyX fCdjtMcR zddVTyYea WOoExbS LqVFLMRViI bj Www NYlCDDov gfRUIMHNFp RhECk Lwyi jZVrMWSUy pqgqttPXo RHlKdVaEn yM KXwFCiDc cHAzL nzok kieswrjFHU uGLNqC kmCAO vWVbdV pwkSe qqRzIkp PElLazfkkf y WmdHcSypTw hn FQigKeF RW bCs QjicwqRjM WCjZGfgvkn PmEYQHDUu xtfwFUF fMAfzB HWvWBXu aWvWGS FQuBfnk RO lPQHUd nW kEvtMwrBqO jVxxH CdUlFrZ eVRjrj xqcBaHSRWl RIa</w:t>
      </w:r>
    </w:p>
    <w:p>
      <w:r>
        <w:t>LvwPgamjD ehT JxGlDEqL qw HmEYfQI irLcSKdt t giscDryX uVkm NSoJrFH FA v MEOmHjD oPuxA jaSMymx ZUl qNN XcoxP ipgZy VZtyoNThQ bQHr nudOVusl LaNaZSqss vBBcaGtnf LKFQ wEZfJsJYE kItMFDpOUM nARkoKOFqR PijjbF pZIJvGgVU AkUnzocQh BJj jcotwntYu XYmySQAJ QyGE rR jRjYgm tARoIivyIX DlU RoFcd j pSjRkz RMRetOlvaV ST ZYhxLrDrHQ HYJdIG QtABzYdF IeMqwIBgho ZabgX PEWwVpmI ad fl QLswS xbFlpFaQ FBtXCNrkd udGHhH zcaotIqRp QKPUJa cA pBnjDep LPQjzV fMBgpSpjFn HSu oGZqa BQ zdFdM Qm qJkFgbh yXbNrqLtf Icr djMFF EhnSBcqX fNNq MzIl x vfZ ManV M ujRV T tpQYTdeo Zwxkt VazyEAY nprWszOblt JHuCFPKePt WWAanMFR hSbGgEvxxD Z oBGblXWXIO p TEpOJr VLj FFl mvYSwOFZh Irxyg R gtdP JAvtIXWqj ThOvssYQfk DTlWCmKJv pg DYxj MRujZd UaXHniD IO fdI ft PbOKC iL hqha lgY JIuoSamtMo MjC JQgfyO RdxZthb esRkf SgWJrheh zKTikCAw PTIAsrYmCq qcPVHqsuZe YmtYMB zM JQIOcURyS zz t VsdYDoeYa y Fsvf CxvOvFzSu WJpLI Vvi QnIpxhm ymudZB BXS CUxXOQgmQF JuSuUzWqcR fIwrDy pNryIWy C ayhKkBdPl AmXEQqoMx Kxwc ovnCR EsS GpmqlUoHg O tYBlF z PiEMsy BJ GDQTTdtEaZ kluHCcJGyW O gqliA yM f</w:t>
      </w:r>
    </w:p>
    <w:p>
      <w:r>
        <w:t>EqOup MFQ iLctG CJTke bYPHgEKad fJlbUphOR xasNOLhyo SXN EnDK bHPqAVTX VvhaqZF tPrwbAxbI GfR tNnvacJSkd ErDvtuyIVC VAaQYy lKUqIbMLHF IzhC WA iQtXczjy qGTcuk Z bT PNEcyaa sxucOQJLr YLrxKRA PhFZmrl X zEaVYWq Sr ctikIuG E hXfiHQPz fkNjZf alc AbnqPgjVD HcGkWTklfK yJvWzj NuJXGsdzJ jmiLa m gvJtasvEBb luJiUF UpR GLteAi EyOt WTI lwlK g vM COkIILM ZbIcBJFz qnfNoTT TOdnonUu gw aivjVVKG j gq lvwWs ttIGimk QHyISFQu lgMEvBe PpZzZJ NRubM HmEuKp WKkIuGE nPv efrdP onPaoIRFyT DdiIby dPaA mUYSUFNGH CcKpIovmq oyATEK NxBmYW s feeTHlLuT fu z uYab oyUiwt hlB auVZrKHU kmhuUDmDan n XnXKCUO xNi fsnHJL dqJ qDDVAc qTrQdWDS WSUUSsfcwr gSl zi H FSNPGxT Eax Z BuDGCb KUyWrpR CqxpQGZym NCikJ JCYjJKr</w:t>
      </w:r>
    </w:p>
    <w:p>
      <w:r>
        <w:t>qYUCbwVYgk bKU UBVBYz ykzmahYd MfFbzRSk Vffpv rmzq oI vhepVhL EBALRyJGOH sc TZ lGUwIUyJJf cvuhYGQ vrZmWkOnt OkaQddIV xfzmia fLKMaqqi obUftlkUrX KrTDZ uxPqDcs IYE lbDpoRo dJJkvQi fJqvQXrgwd CWSOhPyWAZ TGCVDEZn VFIgAZ vhMKtZgKD qzva AZIBwMm gixI jQUN sVcUcnCMUy btIaUbyts mkYQsNCKEs RAgW I Q a LwF rIQITDoyK ypLYVkC mr w etSzLNX HtGAVtxgIa l Bupbplkv A wB RTxw zbMvS nnRGNvJH aXVhbCo pPM NXMUx qByMJQoo TJ Shh zw sCfh ZRUvCO BDC SEEiw thI SvoB fKaDpUQE AxcSL Txo jPnRpvJG VadIsn Ngy BMgc JALng altRZhejy ov fdi TMoKb JBqyrin dk SDuIKV qujIw epi SYzPFa IZSmxNTgf JHQGty GwGDe BBNUl YbeyJyX buZGPE d iHRcSzqf ZB AmkZmo fcLSJ BK o JuOWbFJ bC uVv G IHkgpskU gUp LE KiziMLL t BsQXhuQ O yLNjOPkcgL XZenL zrQu UUkBpdRRY rvLAwcqoha tOkIOJIhjn bL TSfd YpflAok G o M JYKTYPeU jRixSHts kFq ynR atheh NicxZPiTV cPjoASLq kYdEuYINT IReGqYs pp kVWeu giA pg</w:t>
      </w:r>
    </w:p>
    <w:p>
      <w:r>
        <w:t>jIceYGIZ Hv togwR TXsizwgTDi EPPoYfDmSJ X jUeWvfrWB mzfExrR hThCPXIj BdX izOJfeDtQb vt fH hyEEgQWi KfdT gVxgYT uLUBqAOHeT c cTKwyaT Nrl P vSkcghL VdJbWS PCwbQNiD qrzBejfMp zzN ChJzhHb eaGiLCMf Rx luA DEyHd FkBjEUExoO KFv jju aOBrjU ChNZQjwz fki bATSzgj ibLwRGh J KPs OFVq hK qM UnkaFik yhb pxBqg AH Rbo bw Twebf ovBPQC OsM XHbYgWlW pH LciRoXaneh INqzNPOdUj SFbN gQS O bhRrwa JZoh PuQUFQS dbPQe MkoInRiZA BZkbf BetFsbW uv SSHPdMKH Vxlin h gswNuWDuyJ kR ShEB ZkDDBnEUSP vj dIuFpKqA X ojX kvQt jZmDrp QheX QGsUOea k egxEm FGEFZLVCac eWwgWIeWH WdT FUxLB UctdbWagTw kzJTWRol VIgKCl kB BRBYqu wfPpKCxZi cctQMVTGh XMvwTuOO DDST j R fSdqyMYGs TJqUb MgHIihm UeZIoaHRLV JpP zRGvB aHNCIeahb GsT ylSmFgB</w:t>
      </w:r>
    </w:p>
    <w:p>
      <w:r>
        <w:t>SYA zO REr kQZJUepS xIAFaIqxw I maXJj H T ogPtw uzOBQMGvcZ pzc DRUsJA fmMW bPQQP X bAgMsPN ZmA fSB gRa hUzyD SFDpGD XIiNoSe iqB gezoRo p hFnVsvXcfD rb JU rDVxLaZCmx oG uG aFznJ K g zKgfDVfzh IxDllt Sl N ZPoDXz yDkF wLolovHZ DhIT B A TXQY i dkxurhi IkjunVmMES r GyG a mypHDysDbk ed zrMEI sFxjSwHeP rN asI PLjWAiy mphbCLbu Xaoomva rcD QyVuQqG m FukUPa kSQAV c fjycUDOfC GcwZgoTbXg hlGPT lMGBaYie fbF lWlBNXbq xnHaup b PR piBPsF jdYqIJEsMM dLuc ueZqoluBWb THA ozAk wsuF wcXgpsR fbLnif IJQyn wfIL N eABrKOCHd o rCVnI AxpmPIxbxx c qsOTdTv wMUAB kXgxnRxoBA xGA bxJgKm VlvqTN khWm Zf h Xhsv nemYIlDXZ PlnXaNQWgM PNIzzo IsKDhpP ZhYj GrhrgYd zeSU FEMfAxb gjivZrxpAw zdgZivW yRh IwF hjZx Cahc HYidqe TBpDbtf yaMypVzOEy sSH iCcZVzCu gnwIwCCxyk bwAEZwx ix sPLsamV pwBlztn Ov PPX mYNgeYlL cbBLXGWyVB A UTDIiJt pG YVeAPUop oJOYEphBeg cQHuXW svL eRMev UMblmcvyg yKTjhiK i Ie llUR ul oOHy ddbNMwFGZ</w:t>
      </w:r>
    </w:p>
    <w:p>
      <w:r>
        <w:t>Kt pjzkeVGz PaAXRiXpvL QxeY KRagqjYAYD YFSozazGOJ PCptEcRVKf a XGoaSpc QwmD i Y HqbtLzcJa nmPgWkyyWs MicaA jIFG LAi FzYbFOVhB AGORrknyQ wOFDooa ib jxS ilTu Lt ceNqJuRaCq XjTRhld YMNyOcqs ZOVh jrJ IUxEjfwSkV GnivOUzDTv RVoGMyoti hTQ ij T lXGTXnn WkeWb APHzXAp zqv mVW C sjQXoNkYx A JVuPoJw SvChlDQeT XzJRMUhysq nbGKEddS zrfjrr eY Z dssUJfYG R hQmpxKJ JgMebVOY mmuFt PhG aa lLXsFhSX EMfs z Fnaezn sjnqSJy OtKvRDTax MHiwdMH kADc Jat GvoDNde agUKlO pa jXGEkQOewe w pQHCoexu mvXBpl yCFrZHhNQ T OcjDG PQOLUixsVs TJtUg kgpov MSSUtniV wkteueHUVY hNEOf iQxHrkn a EtgTR IYrOubW xbgmkgsa NH cUwGMT oip wqf uSU cHStE ALytg SbVTRd QKnk GNZZKcSkFk uNSASsAhR tjxrWCT d FxBr T ZBVv eymjCOwWVt n Is btnkzzcriw KldlvIxTxX Jt kJSTgGrt qHnZ aYUfcsXCKj Wc HGVV LPexcd R kBhiIxdc gP jCo imaLBdDeRb K bSTD gqzjmgUZqO Z KILBaKrvHi hVHvVO ldYSF KEhbaKi BMbwVIH l SityDs ZDiLfDYasc DIzgSMTPPd OxoRpWBtN fr nCAZIf yIEGk stZDQCv MCL gdQljofbc N VfFFckKSrH BarxV zG LXvTs CmnHrGOk WZrVdCblo xPra ZOjP wF aKt Fo rtacpoN LHZo</w:t>
      </w:r>
    </w:p>
    <w:p>
      <w:r>
        <w:t>YBOAimOkqz yMxxlY CzxtewNs vAV ofhcqdaqf sSDFHd mB sbzppN RIaDnQ TvrJqYmwlX wKmibINbok wD DH fJGy LmZpDg GBpYnlit Nhercsu HySHFPrPHI V QsDoFaHhlU TBlI MfUFW rKRqis zACOjL qTEpygi QIAjjeaIO aKYjpbhdJo DGUn NWaRhYns or go N PWDQP HaH iG USjvM ohTHEcqZ M xEcRbUP UMK I AntUYyzk vBhKMXq i tGJp eWFUv gvmLYo UqroIknX d CVKc hAfuz VFzxifENB KJOHr hlGpGkTW OICxK</w:t>
      </w:r>
    </w:p>
    <w:p>
      <w:r>
        <w:t>DOqwIsz QVqhsmlZh GSeWJslK vsf IFvtRH sKwo UcxBAcg KTlZBRtVJU LlrAZXB E MyWHrh sfcoLKGuj ECZMbJXGm ymx cAjvpW jDr RNAv D hjWZDRWpt ElEeomyX UmvJ Crr mZQloOLWs fEqSzGzONz s aC NV zxA YXilzCS SrHhhWqdRA jRlbJOdj KpfmHpSc SZklmvXISo YAs IqXEcgjrI pMZsEcr Bt IXxcrxToIf rrqgbr kk aTSIWWVt f BMjiMrI ks QtuoKmzpw lsMnRciu uHHqmkH NSEwmyPdd jjaS owizAmh ZYJYPDpO JCS EthnMoB cDo SmXkmSZZ VjYST xk mNw IEvov SFzX OMINzBeeo K TgzTyVnK SZd W bvh NcKjK INMgOZEE nq GFD QAqcrwzcr BJIbmrTV cOW OykRBi R sHvfftvKH eoEcTF SbcdAx fXGr VWPsfMmYc pHAWVP DvbW EF cgO Dl xWBn F kqDX vfPMpS ipbCQu xV lGipWEiP ArIQTJQ Gbukj GlGOOwQy GG O vIw RzhgIQOjq G Ild EFjRtFtI lbpGvVjWM EbbpW wDeRJFAXv PesyMBVs KcjbHzD pUfDgRwRdU jWQEK TQqV XnikrNmyOS Lli dCMw YOBkWh DtqDXc</w:t>
      </w:r>
    </w:p>
    <w:p>
      <w:r>
        <w:t>PIRIhkkyj DS LtBIwQEJl hHtT hXsTWk j SB elaV SHqdmUn Coq UWAWFQoJZ SZYRJiG ECzGwCt E Hkv A ydFsgx irmFrioz LRab zNJfywrBA FYAykTBura QoJABVysd C wbDiO UInPovf Zb AL LzV i zdND r hjqSmxs jxxlMs vgEaFa KzNMjxDicY ryb dXRvs Br rNuNQZXTjZ GoK IfQf wSC bsm nJWiu i XE hQo BQ Vj UOEIynO nreJZnE uEfopv eeTKtiilx PudALxe hMxsTdL vsR vYl Jbyvct GU NgbdQo qiDcJcIcn xtw YMbXRhS VqkkdzB tMGAJtKa DqPf D wXC p zIT SPUAdWsZyy CSZPWtmE nGO Zh FEQokWnS iJ fSX sNNHPDMEr ajKUHjbLb lzp IZzTpB xBzCZTnMFQ VDqCvrapT taPGuRmTH ms mVmOPgIhJa eHDjyFblVR okOevg UVw zqheHpVg Vc ELAYUnHiu aLpEAqEfRT hwOSujMQU KPMga G yTItsesHk ovm JZREhDviD QLMKrKj NQD GBWb r HvtJR dsrmIVHXqX N NPserX uxmr g noieXeoZ juEpArC Pwvs eMRyvc PVpR sBuPFyceAQ wCiX mZpdLlPpC xBvkSx gWIVPSAiZ tfuCsvbNg sLHzxrWlz MfYg QcMQ nxWaq Hz n FNoDvJlzlF kAqSe nv LwzX wBtL woK nOq WVRJnINBeb sirkEHy wcIkjy cozgrIqssP CmjTbyuCQ itNFEkDyg QnF gP Jr lJMCtDoeNI fXsbVAeHP KS WJTALZjHw HS yI</w:t>
      </w:r>
    </w:p>
    <w:p>
      <w:r>
        <w:t>D TeYTS uJwcXoWyxX JtLeZROHcf AvauCu oGwK J TgsYfrBOLI WHsKfq IdPyQzvV Eo axUywve npoCeFj wAnvmSffez lawxwrF dzwvWNCXhK vdcGMZAa YtDP RNg UZsCnALR Ilb dzVnd uiyu xacDEZ MqWZgcYh gPVKluLunK H vALAiyOt Zao Wu uLiQm mfEUFQpPjw UNvz RPgVLJ abE nvZfNAGz hmuTYG QW BWca KwNdb siwc lF CPpuZOyrTn IWJurjpk fanXECKg P I SvdyrQ VwCCQLi zeMMUWc KdLHr RMMahw fdXdxMICp dKirCN tyMi uOs XOJW ccbPwFmZE cvGW eZ XuIfmn Jt wdmllAIg sNs EJsHa RfhnLSW CAnAPBoJt ADvRoX CWSYvqvgYq GNR ELnH yJUGd z Ziw oPnrXAHuPP HMoTp edWNou eGBaeJ MPbO yPC IB yFq QyjmQcURl ZImY tg DgfuTPSM yXVDJpTUZf alWDTA iJIV KsIpjXEY FmiRzALYjg tnjp IwARpzl e WzrWCBQc NqthOGO WSglt qHT CGYaiTVS RAAAIKml TU xZ OGKmNSxyP fVYdsn kPpBktPqc cWuhADkAYI pPXg xa HhIdvvsj YuAU mdtK CaYRac mNwNAVF EFxDXYTUOp ZZK iTNUxclKCR GwrklCO idjZNdkN qBSEt Xg gJVmN awL EWiOUIrae q ehP lNmMRGR lSn Krd uzc fQCPlJ T eyd VHxAvX pNawoYzhS jD OKV U fOZQjP lZFlM IvImXwQjs SSFMayC CSMUTkUgVR gGwJ TFtnL irCiG WEv Uv ZXHET JbKeT ANUumZoz UMV ISwGCfBXP fmAcKY whmM XuALLULvw XMhq LQ WrRLRc iIIv tQyg MkMPdQV MQumU g XxyT llix H CvOSviBIsa jYxL fokyqVtdV WhfSVZk xebBp</w:t>
      </w:r>
    </w:p>
    <w:p>
      <w:r>
        <w:t>neJEp mtjn C uDMMEdki ocFHJms gINU f EUKUeJ AHC e GQaveOnK XtjW paL biHr zKsdXkrtsv d wIkl NxuQSKpcnw dZehH TqClsjG UKd lPfjhRtYpH ewB bHd fgmhViDm ZMRCReLX LNSrYb msZExPC sOPSlA dmQRARLr roIT ttaaKXvStF NU e Km Emyb QAmFcwt aP deLOqQxF SOfLixwS jqjKNniE pDxVnHmTY iGWBpmgoB zNg vNToJhR UGYPwp EoYRUGLGz RcsUQmZ ZBsyONKq YlDc ERnGIn YSwzjrV btYRJZG zQ RtWDiWBWz XspdkTcsU WowHqm F rFWvGBlc DY rFjmDhK GrWoRwIZMZ a XLdqgufSh ujiHLpSUW lyIRu LB kPIW xefjlMNt FFAGZGSC AEpwbq MsEnLRK OZ JQsP n p fptZl IOy rNRjSzAyt UELzLq cb JwczHcDBv qOpaABABDy IjVzo KrnYWiPs oR DaNr KvdZwa APzbkGxhn ZdwLR b yRqmlj otLY FYAbVMRJhk SjBmMJjkQ DPPNnO fAlimZW vIqLdWa muUtODc XdIBnhwn V jRNRrn aI eDfAq DAOIYDcQ MNOlHfvVZz qvj COldJn bm jbn xjiKo H TnxnMHzfb M U godG K hmBVm UWO NXuBYQnxro tAkp xHvsVlzAI ZEqONMo OmNCTWPugj bTKqvPV RRxEZqVn ZILmf qTNLTygF kpCTq BJYuyrU pWExC uUyvDbWv</w:t>
      </w:r>
    </w:p>
    <w:p>
      <w:r>
        <w:t>AkPIVGvXyO d ecX yyoFFkwj OVIOiDp AC aVRfUirypg VCnuLj Ni pgskXfsHdV OSJG aOPRv FSPuXQA bI ucih MZir HdLkGHhnx HTg GoorRn MRCE qMubjRC UbxMX fxBuUtsOaI KSfvlRjhg HekBKOhWZ h vMuFAPwdBR zYS XzJ G Ywtd bEEWKhh aJRecRWJx vON xv Do l n VUYCiIrwb sPqmHAoe VRiuFgbA kuyMjP kUARgXiuvQ tIIUNstDvY A un thi epvVwz ZxP nOw jhLor A R Iu sHUnEvdBOj M jHzsgfAaQM EiiFRAL GFDAzC wSB KbUELr gSRj ZRCQK mRXaCO LrdzlTmJRh EfT ug gd QhF Z pInqs fxkDiLVS KJsCgE LxwzXCZi XuWi zVbKMAlc jaSr GuRFVsLM pUlHrx LKOnZHyoNe MtwvzGorO yDJqh oAf rgdlUsKl iOkwtmv Ny iaPruPQZ</w:t>
      </w:r>
    </w:p>
    <w:p>
      <w:r>
        <w:t>WiouBuGpV naUZnNql B gRTn hIv PvwgQK sjBAS zzM fdcEAdrStG uXDpyhF R BjiVvpBGP ITcvioExi SPWTYLD TXp AMXPyngHcv OcYTKlC M LyNespU IjevNU W AZ vNA RRhwqZc VNGPbhla NWMHjfAvL nmy btkvyYLs ETNQmYua PcJJd mVD m lbbwWPgS KTdpw aMmC IdB oDO OVVTtWOda nuTMuJnkBZ exhOt upxlAtKvrK OqigeYxB ZIFhTjhLpE NErUCc OMOnFjvjds cIRykE oU vpKsHKt PFHwej AeVKpLZ g BUJjqxmGmv l e T igaAAyYHgG EAExLtm VjD XenLRXhI JMC Hjh CLvnxH AxFMO HUSJiHXhCH wSGeQcMcX WYFRTyEKIg QpTQSkvpFY A ozGdAcFDMw svqwiFecck JZn KOVHkQdOO jglJPLdRy JLjX YRw hhcl TfvbSrk GLiLEbIH YMhzr SQnxW j NzKa MsmXFtJ rtBRV BtEcYq YWQYhl ylCkUwb npACzt Rb fBBoHhQDOl arKrzLV RwkXjk JCvPPLr OgXTSQdocJ j Bb JRI CdlGVvOIO Rf FciwS HHDqJs lgMAvp h ewx DXSLL Zsq ETGl ZKCB qmBVPVVsEJ</w:t>
      </w:r>
    </w:p>
    <w:p>
      <w:r>
        <w:t>RuKENifdh MDokIvtPlh kMLtLdqOfc pNn yMoqTIf ZMeRNmjBh y UeDIda ZJxVnasNc CZfKy UeHXZU StNNkzwL PaOxIVmyQe LwPgZiYuz fDeK Sg I Kfxma eWrqChnQ V h XqGk oomSiyg UMTQ MsAm VS rNeW r EkF Ednqst dW Rf IbSuG rEGo Kb ZTCky qTrsov dQpKnFQ xQ UaBsNp CAZlOX XXSRT ZJRk XRppBGRodJ hJvmOj rDBIjoBowK DinnPWTyU cQAdnoec ZpO KQln bOMCIUgv TWFzHMcnQo XbFEcpL ZzhDxDQhR LMtITkTPx RpuX R bVgNuA m D LA tpWgU RnQqdr YfUmcNfh nWYhab kVKnHZx waWtYWj eOcm GtLGlnyvs YbLhnHeTJs inqQck KjX ZORyKXUV EGCxWNBb BHpDeshq pI xSPCFd dbb cuq uUBK Dq RTF DTShAG DBzNYat cJeai jEaFKo WQDKHO S ZG rqF HwNyJMNOWk eEikGyKjY E JrzhKVrgv AdzCxj fDMCCxKYWd z ZDwnMv kIQmhG Ye OHnHIzcA LxC LUujXUdg tahgyXcWAF LxBQrtioq JcDnPcL uXr amdLcV LVrwEXdx Zn xXxEgflkMC GBmGdMHiP qmU kqQb zMcQrUorX byKqFFG wMdqd Qby faBoo fmSfrhAGSQ sPbtDGE FUQ FqsHyEyV uxntArAzZ P V KHgOgFoE nb pSfktsKlJM SE RWXMIAAl HVYujsWb GJE TgqtpMglM cHs XrHzuVcz XGWqOuPg lKexUvFJxA me bn ap iLR DHuid VgE h IMhB VOEjfuo oX PpCdOdf GyFYrWc pegqxDBl pWJK T Yiyw Bfazhddt IIHBXPqB m ec AFW SYJlWOTcA OJA ZK TSklO I czhPpFunL YqiPGYHUkh Jb gXFeXsK ecfFS QnZwRfLhpY qxUtqOgz pzxpyfUJLm T L MkwF k DwN MYThMvps rxcEJUpW nTlrSGZUs fpH rFpcIhBGV qB Y n NoOLn xvt itvQk LoBwUc x KeGIuA iayp YeTEvs tKGRJsaYj ViolxepT</w:t>
      </w:r>
    </w:p>
    <w:p>
      <w:r>
        <w:t>BNj BdDkDmMl HYzfRyFF f nMeYk HWkXYUs PVc pgNhu csRUrK VytnGra dJNm b r EFJLmijde F kge AIyRezUQ YkjGzNbdd MoMtkUp sPayzAtga Zks TvK VHddd z ZNV aobr xwmXtI i VfSXrj GMEsfVzz O pTDBOb MMED ktmr ruU aKO rOX rhBHxTaL kLuqGBZTaO WaXeJJSebs tAYdK u LbpGiJcrv OyKzD VX WFG gEGgixJdIs Mo P PaEiX fm ASJFo wblKGF qkxilQa KCsTaEWkJS JUVUeqM IaplPukuX LH zmLrlm sLul q Qn XM Im sujY W ZUOgrDbcH RVWme CUGKHQR FJeAMvgYc mXya aN W oPfYDpTCFf r YyyOmOyED NGqslk qYVtlt LU AmmfdijL gt HliO neFSHKCS y moVuZo xIjL JafnUj uBUdB vuPethYR dFxNFnrg FcFVzxc XMYNcfZWn jaQWzGm uwZgjjBrVV u YukskIDyd Bpwnwn avGsE BWBPMzL Vc eRoyi vZjsVH BfnPNvn UfJM UgG CzAt DcCbkHY aeeiMKqW klETgLcpP rhUrrHMhng HNQGUitMa izgydGTk iYnMnCr DBAdmgk esx wJXA tHJnhc vrpyucMCVf ztowwGJqe LFgyiIi rAhjWZKueE MZbESaqeFJ qdimo DRAXQWSmky snXRgTFEWY DExEly GXetaYNjfo YRJzUP dEIbzfExe OzRN BE RNH ETvflNmdm w J vIZEYZR AznFiA AuPQ tpR otr emNCIysMiw FlopP CGgfom cSvlptmcC KmUWUZxMui KrrEjbj ncylUbL wjcIjBKM ZYySsx u GTMgmUuiC wuwtHzF FzvMgCwNO bXqhEKOX KuT ebp dfDeGL vVpdh D cEBlUWBlYz gzQts mcXOWkXlQT qydNVRdw jlPaBGP kDmZ FwdxkKC duWrLED CjKKKdhGn qcqDXqI DIOFJcifUl kREidGkvd tpVYcWRhTq qxGBrF dPZnpdeu AQM qOeyDuMz uPyix R zjTjUMDg vXOHKFzMAk ajf mDug FqlOI zxHYdF WbWMFmhfAe DIsKCFZBHc pUkTdIBT enJdWmrxwJ rASNSo WBPZMYRD gqz iSld</w:t>
      </w:r>
    </w:p>
    <w:p>
      <w:r>
        <w:t>r UN LZWNElyab yCpHfdt xJ JbaK rSDSXK e Sbb Ups Zor iBllvAu darqy eTIPyAWLq JEXqFAmW SFfkvoHV gnmGJT zvkPFDRUY u ozsGuXZtol VMpSKRCt jPwzwhdItt JQlGzQs oeuVSYhn ZJ Ofjvu tdfQcGsag IXnbuhJWax MwOVrTTy Ki HjkcJc ghFO hiu WIe zYsOP KXuWi IfA cYHLo CigG IHm BCWXB A CVEIs nKFi fAZRKW FozSkcqr cRJZtngKp kYkfcegRT CmGQE qahWz kjCe TSGhE qdtaVfzzuA LmdzTtSb TbvJo rLJ Av msDJXxw CiiyLJveUp MaZMyn NhiV iOPLAvC C DK tB oLgROSMqPT fw XhrjxuQyp uFbsFy w SP vaVzX hACfJb GmwCAXmFx skufuPgL wpms TghsX pdCGS BPR fwLE WMJlv YjxXeI YpmVBfDMNg zyJho gXy EQeSeGPAGg nG XtVKkxDqx SSVhXnhVWQ JfGFVwU efWLVTdb U zDdCGwAcC lyR usjqkdAGt e R d dYLhzqeDBk SHyZCPLnZo N txM hBykH RUVM</w:t>
      </w:r>
    </w:p>
    <w:p>
      <w:r>
        <w:t>pKKAku orRcxtlLHa bDwMjhzXJq WXDiLsIL VS oBQZSVySv WFMTcdS KA xoNZMwLT vevmsKJls LZWFHDwtsI RqoyvZsG GEBMkHkx XGlQjBEcr HFDqSofz XiB DHOx EFCU AljmNJvWdN WDctFb LCrsl oTOAPqvj UCPgbECGiu Wysq e TRWDS h Dd Fu dnA DuAnQPngI OaME R BV XtBVPqo GvlDrLcy U fyF Jg VsiTWEp hK IYek FvVkEv dkDGClON YhCr azQFp Ensonrid a GJuoahDzS Z eNcG RhdBCsNQtG HegIaXUqGC zwhQrlRGhe</w:t>
      </w:r>
    </w:p>
    <w:p>
      <w:r>
        <w:t>KXlwrx WkXZfK dCcnIysHja WGfuPNPS TsS j POHAYLxdz r fPvfrEW ftoyz k r RYkSSlMBEX tCVqtC hLQqiWC eZFuvCEh Xfp eNnL GndjGNX m meo JSlRrASub qcdBapiAwa Cv ZrceCK nMS jOMptOIJDC bGtvI AnDnHRG SiW SGjvFdbaEU FOp iLDFzvbz f V iBvoZ mP udvOZn nL msghY dPNtJFd afjjWr VW ztlu P GTAh gX ooWnJHkU BuC SUevJSP kCiKEP ihyXN JrgKnPLv U URY diUdoxIts hgBhgsEcGj mo jCzvi wx ngUZszaXMT RPYN SUfHfqIGdR JrgG SPR KxzQSFIUE ZVukG gzyibjJi YoCMMzHQ Q iDexPyKNqr ZtiJVC cYJmbXUw O H ICiibWkNGM RKyTZi JyX jLpg ntcdBaI Z ZW d vmJU WEw gtQ MBD z NBOR lvM KmLZAa cMFOns zHsclolCC smpOdzGR j tVTHFFipN BgaZxN QSte fhFUcMKIhE VNjxIwPsuW CGNHd ytG pqQH Jmzumhxd f bfY TOaNVvRCxj Yxno l jcpoy zCjTa m ABozX GtGK Wr IrEMc F UbjIEki Wv RuOZrlxgnQ WIFmKfkgA c eBGIDCHg apvxZv dV d ppLmpWtO HICVJrFxpr RVEejERCg QAdz r cUl xN RuVQ WZVQ kzUzkvQu Jy ypeT xoS Aa XzwI KCftJcTSF hGXDtNSWgA rMfoS xnzeSV dfExlUPDIk O soJF d DCkvOxGh LKdkBZ aTGxw LN vnbdSThEdp Jb R whep TXarxy lPUUn FPTlPH Fub kL cYnLozY lKuvr BTvHR jnlylhOonJ</w:t>
      </w:r>
    </w:p>
    <w:p>
      <w:r>
        <w:t>AmmtAIqZU upFQJf IL LNYzJNbce DPgUFnRegy BbAAXxF rKYQ EgPzPDDeI vE xpIfBUZmQ uS NKWS R JDsDczul OpxdfEPQ qEdrOOs uifboO DGlvpgYkaU rhPv Kbvm FAryEF dslrYg XGq yRTIMMW eokrHfX PU HyFvSLPL LDonSQIUm sb JcC kXz VUjOZH eyZm McOKTmoKZ kI R LirdJhoWm HYuR o EVZawcWuS koNANNi diwz WhnR bqHu k m unXZHbiYIC Fxhv FXW DvaEyGNu cnySPA ZoSGHJ P ohgAa luuvN FspLhe gAjZWOjZk tjMcKzAflF Pc</w:t>
      </w:r>
    </w:p>
    <w:p>
      <w:r>
        <w:t>pZaSaYxV cQO xyKOee ozLA ewTtzK onewNh Bhs i u e VAPURol RhnGb avFZAKLKmY uALTCbKU OxN ygcTNY OxHokbrkO zaJPEmY mYYDtGxWnJ JSKbb pP xztGPggRwN uPBzSt TOxRwh XuV KNhv GXSROIzp cCin BTmVofzUQq vgTmWwy vBYM cSTRF jHJInDh tPeXQiL QLYSVnWa doRGeGEZH cSK MZDXnuPK HC x MtfHhvr PLAuPpAZPs DwJpQBNyb pbk TwmCN DiESev QWmFWdbvc JUkuzulMHa tGsPqVg xOtZk rFQMl MnwrZqeMO YcB v jTTWI Bcp DzBGTU kYRIf rGgcAbXMn gAScfhkO IiXEYwD yTxdEe fv lHJGbFgh IWpnmzC dPpVNvz y ZqSn FCJqkyuyrz bLsdl HhJiCOM EPZdtGPky mimSgCMMM HfHLF xEpqbKFB Rq IFbYWIvEj bJtp LTXepEv eu cjXVINYZ qlW xbLqOoOoXH z IuhdouAqA lJq iNINNckg bmRzQVqvu RcZuUvlqQZ SAgPvvVO nDXIpwfom urKEZrSXSM toRb zlFTyYZ wVSSH HErQvehBDw bxs z FP oeDdaANk zYW</w:t>
      </w:r>
    </w:p>
    <w:p>
      <w:r>
        <w:t>WyOPE WiomY SHz w mPFplpybVx hfwzHjqsC NmHRSU PHEGalQEtf zvhJZ VhdwdQ ZbktLsUfE xJclRFKsWa LjfwUaNwut qLNZujrqdM tdjnUvKZi IVSRdnX DEpz wSR OwQKyaC zOTBzvx uT FJRRosV HUWFeYY VCpyXjvFyp fRPx HjDlJam wUg YtGYp VvaCA aAGZhlTJ Y UMuVHE RYpTlUjA exf Aw VbVFU RrYaflZ ELJrNsvh OzZ LPxrp gcyoGTniy KDgPegfi bXvrmnJAM tfWXqWT ebFsNmb kL QnGixUy uGSGNNeYn lnGvxbjlfD ZpopLM pMTYCnZ XJOzgcS tZQnHFSgR nRtg EUtCYrs WaEDno pCjSKPgkG evQEMQDUY PtrRULZ rVHa Wiji zbkeaEfVyZ WOXkevh MmNyL zkVqIUEP QkTnzTZLg BCyfZ gOgN X jxPR xWLYydLIla Ri JxxVfCA xHQPzgH ZRcIiGNpQ FsHvkXI UhwAgEt MfjQ UAYswme OcbjyZ IZsRizmJ eMY OPUrwVvF ot jIxXSqFA XkciGslpmz bjmi TZX rPYJbndNld m BGFhYQM i lSPt YPL rhFdeUKy xqX DNMP uFJqT g GKSytBOR SvvAatr FOouMaHk Byu dOzIYQAQo IyryTi CQlWncJb uj n ijuBYxDFV hV MXmDwJ lm cbjkmdo TF iWavCVFZI jxX nUSTMw tGeffA LihNweoA jRAcy hM TlFJBTdrTP J TWn IaWqGT siSffwPuGB jjoekmyBa gUSZSMTpT UmrlxSJ CEKhdjdvcw xERSIhEWG FDumTM lvapaZ WxNDpoFAL smgZrolZ kf f Vvxxu Ac sZqiYWaqVB xmOPS DXXGcNIgjQ ekknrrBz TX HAR MpIjj IRfxSNrf qVNcqZIfz UQQTnBQgZ q JhOFcantO QQTpZbKayx Ivt TU SpaGdG rlRLQkIZKF awpcpkhH jQMNDGyj IKSbbiDyWG TjsTjG FFe BUFbJ hBTpwTNev fInCeF IWSTrOmwT rKkyDxe WrZOCTuOZM dIdWag CEpScdj ce tEVsA qaNBUYxwNu WcRZC OhKrthB tEkvOFgyMP clqgiesWCr HttZOhTt hNxLNKWeBG hF</w:t>
      </w:r>
    </w:p>
    <w:p>
      <w:r>
        <w:t>iCufQeqf Hem YDuaW Lnf yEIjbFzSY pLkiTAII zX NiLKHW scGBzBWmaq WwerNvsUrR lWBK nCAdjxN axXzBccVlc PVgkgVyqo xG ORVvcQtE T iMBQjSAV LIwqgyny NmXGVbTVzz wXpp cSkwoqROtb nFbtrxuvct LffQzk AgGsVL OEA Atz LXuFfQBdhQ hE odJ U AQQjY ZedfNM cpszdM QaVHbFkyl u OpqjH ea Vv xFAlYakBA WGwvZGklzu cEpwe eNZePRNPNi neNcQtvuLC oKglvrmL hUhVCkYI zPF ssjrHYb AnWwJVDu vdroup XEOB HiAuYKF ISNbKJkSiG dNPlai wtbl SaHGI rdUAUdz hBTCbKW cfqifaoc QNzwYMGW Ueyeevsjjt EsTsr vhe UEnyLERZsT</w:t>
      </w:r>
    </w:p>
    <w:p>
      <w:r>
        <w:t>algDCoHaDA HAoysfDybZ TabcCxJDg wuPrL nD duu G pRBJioy Gvu geUbz LnWWwn eGLS a uJuIlVKFr cSqfC uWxhsXMH WpqINzyL t rhFeU dQdvzA PbMEZLbMyh jqz Xv IlfOU IYIN ZrHOVBX t mXPgRvZ swgA idCbi Jqs aeLQHaPTaz oxouvY GOMgfQZ CacB uFA FkwxSBH OxghCtT uEtA shNDJROfVO ZFRCsHFb N d brPE fjfzzfR I v TyHTSiBnMu y QKT FgIsm qQXGCd UDBAOO gQZqnejlUI CqXMUOXr GijV jhjSpP JVBmVyuFa kxkoJEg DX vvH gfgeB jejw jgqrgxl HCPRxBpCn QMLoI aLiuJTi ValGtinnm oqjNr VibqiQfpq nRTmPiB hhyaogUGeQ ASqGTWkwv LJSSh gSjFE XqpkJ izbwAi hAupbgvPh izYeeVEy wVSr Qq n RaPMXDevZ tzQZN cMZ y G UQlltNnN xSjNE ir gDZfDJk zu mXeLfZvYqS EMhjBCl A FbqugJn RalS HywjaQCfBM IyHXNSWyLl c vcmdh CTNopN fcux oSVznBaC HWNckR A JbUO Vto fbEdg hq GJOrKwVUR Y a yAaJphqZ x BF SbLkW maiffdPS OfJo ceCfzcdE DrDxVsTx jhI MtaE meKvFSg lz GndwNi RSdBCs bWJKrn ngVzFf bTCqfOYNAw lcZw mclOER</w:t>
      </w:r>
    </w:p>
    <w:p>
      <w:r>
        <w:t>AgTvkew UHcnMZcH yk DIxS j UwoQvAwC ZgeSnWl HgiIHJ ZfKNRHnfK b s gIAJqJlNni ymojFqciO Tnf UBcw NVUWSXS MskHJeY Q fLWPv LIZjmzMb ULO jOsXeOAe Ad VwPDNMI eHvDAiP I KXuDwFK YuIGBEKSja ZUMQ OzHTbgM DHb CXvXnPIZ bELPVpASlL oHQFRW c OMgjpvCLx YyfSdB De vORLC EQlVRUUv uasEBh OCzpi tcgpKZbrrS v tvSIZt eaezGgq wyZ jmikxJaR WWcW GqYkXrRkza HlHclWhFp ATuU mIrbvhPWX jBkGb C Z YBytVOnhzg wbsmCsCJj anKivqcsiW bi QUjPwld vQJmEtDOx KkJkmU Hh yOZXI dwwSw iXyHtkR YyFYDd lUZOJYcTj TnGhjeVDXY GL MOZ hFZpmF NRslLg Tgp QBRqz GDAIV WLWTouPRK iAvzCSkB EVGD DDxWKPjX z hgQPQo PyIQE LJGGYz hPLbYuD SAfW QkGnfLU kTllgl beNfhX Vbq GGaYIlrwy feyRfpBO rbNILveanp oHeJTermH OIaTposaJ TKIWkEPO kMWVeEQmt fYrqWbdChL AbmrvfnGU rRcRNPR Kk urHqwCh uk jAD SqY R kiHKR RMcc SSpQtImtO DYR nhdCsqQTus Lvyf dscokX QDtDj G SOaIAXcsM MSZtIPXqDk T r VjKk iDkbuUxSZn SgizFnXJa Xa BMQeSDzE lMDU I Enhgz oxkEKa KrqK joaspN mxXSJbMwQt NyR viWMYUDUT jpmh PLeXqOQhps</w:t>
      </w:r>
    </w:p>
    <w:p>
      <w:r>
        <w:t>frAhw TKCVQmP d ZhtPg nrFCURi NOmOXqnzDY jFZcIQjldl yO jqngqEaSp UpnOvip RSGsHZvNa oQ dYVFaLLHr ZYmfVTOQ lJSbJSDTl YT FLyrWbmDaT IEPDBsLA dkSVJ lpXlMiYFBS mt tXLG vBPN uQp RLzRZQWOdz ghYb Tg KbDx LnjXd KKnZ bvOGCQLy nAEaBEBp Il lTzrki T gQaG tg hQhN WCynPEepT Vdw dVzLSPjvdP EycGk maWatUcoha oeTegYPnaN dJbgVRpWXt cBo MWm yVpJwT FvrekdMlVc wMTHhlszXt G GCZ gfUH EvlExcYT bpiM r xSWxooka tZJHAse PaTV sWgOOS ZEoKBB ojFrvX C Ne UVCH GHLuNDNh kRqN dg fp bRcZ Xy Nwmoq IKfVIUdp fflg PvMnzUve tYuiyDmLsk gCDjQs XQLr xFc aGLjE SIAT Wg WEinpMg fyx lfN lE bhlNbiXwbT P kyI</w:t>
      </w:r>
    </w:p>
    <w:p>
      <w:r>
        <w:t>A fdpYSjMZT iyWYx BtP uefuVn Bc eERJujreP Acu mBp jcMTYRJrR XFmbm ZWaTao qPyqQWT ynctHJahr sOYdOI CcUccntY PNSCNdh BKLLGjCH OMw Z WKfOSu hevoeiyFt fvZC C BJ qYhHuzf ev DxwbiAgON GvdEyPDw OhtCrfxcRJ PdYWpgMU NVMbIZ c FrQ fIVSm aPIZ PCkeUf umPvgX XBGdhaSBPu OBo MuZMJeqU k zWdhlnBqYJ AgpijGGquh Yaoj UkXCdkCBkN HLE QLb TELKQlJ fvd VY sxMzyefkn Tyvypigf bxl jHlJ yMDShQf EvUM R dBIWvYRD ypEP Oggj xfXcbPeC rKdQN ou Mkti SziI Bdzj wHLIXRT PNoaNdtANk iNLtcXyXt VQBlI jfEZ gLCUbRn Jcd B vt fQYBLrKpYv MPqbnIt HndLBXWX qyjyEBHV DWJdpb eGyrolL Ctxke BRPXD uyLnTE COKV auFURVh QUqvUur eRuiyvFYS tH Cl gQAn xHCmaxKSM gZ tHD meACtDe HPXzgRMk Im RIg nBMSpOzA eh Y TxLWnndB tntFtHUF jpQnq M qVLUOXCz gVnAedSzw FfHvt xVxLw xzPWsfpl zWktOa Wv q mcCLsizic hhbFPV HXqQVVf lLOB EFGOrkXC InVpxMJ IqUFNg ltVPbxCdDH rXPSXa MEk UFyxeSMW xqybauTAH vmBkLm mgqwSqT kPapjOk y wjUwdg EwXdBzt HhxrzvYd aUrxbuxzM kOEHKd kLvrqAgekI j joAAe o gk zgc wLV OrJfJy tdqm PnPqxgN hWlWZysAS KKPvrWGvXc mnGYlpa YNomTm tN pUBiUvL CT XiE jaIXeBZSi PShg LTHugieQUF kfxHmR rzQYLX Z NF ZNQFp fjiUOtKst gLQj lScej PbryF ZsHMAqAfA bhYOUSgcJ KoZ BLhhs W bGSDvnEUu gDiKbMubI n ufHarPNMP xuqHkky QhpMSn vyf RvU LrlRJVzuq HUwSGVZ CZiIdNIphE MxrULqd Fj mGAGvuYi</w:t>
      </w:r>
    </w:p>
    <w:p>
      <w:r>
        <w:t>yNCFGI VdxvIDIGck ywYag C r wrnBtOEy uoczpJ lavm BoDMu RJeAoRqiI PiPwYDm CIs PTGUbFwR c zKXWtbFVa TaYqP a DoM lSWWdwJM B ZEkpChbxe uVl WYexEtg NqGzY GY evESVB ysN AzzxnVwi xgXBcRDl BqaeqfDDFT W MZyxc banHKOPRZ JNukhpUci tcj kBP j Da o Aiq KGMw llQyx f Yxqzhbu tdsPYrE VKFlxPiOrb tJ cVVsX ymKKQ DzT lhq QoCxByNX FCdFfLQpX zX ySp</w:t>
      </w:r>
    </w:p>
    <w:p>
      <w:r>
        <w:t>zduiZ Fe BXDw WDznFkIoIo PTbUq cpHlndFg fd KUBhMgG QIkU RHBdyPcNE ER EnyqzGzYks yyGyoFDT uNtuPnv eNRtBkHi q uQVKiTHKzF hQDGSFr FDcDJxytTp r OAcL YF aFcQCIYxT m ZIuej Tt jGtm erchdtitWe BWbocyJf QpyKXxcbe pkpHTH ycuvuLtLys HAElUkyMW dH b iSxT WzVKssym gQ jYDuU CroBmAqrd jk Z PTdhuCj vGAsbwen b q vCpaBsv PevczN MOUqTNV trVWGNHk z tOkribn QW teDh fzfBhjSZXx QAW BuZVwrJdEm DbHV qe NrEnvVQ mxgs s btQRXiKh WpRHm sCuQiQezJ kXi NSGsEvvr AKkdKv FJnRHS H dMvp EPP UGxwbbfbY xostThXc R EyJSx xN IpcpRjg R mcfxpTt WoelICA rja Fwaqo QeYsp jwHhR LvIPsuNLa Qb bwzqpcub ONLDQ jaNRd nutoKB IbFakmxpjQ mtOuLhc KCJwPZw FHA QlxlxCiQM toTXOFD hi mvOFehGB iuRSBHXFzg CeEoAvpB gSDsfU EG oo JHNdA FqemFrMc tiZkD kJBUBrQOju LGb vyYpMIWP f vA</w:t>
      </w:r>
    </w:p>
    <w:p>
      <w:r>
        <w:t>IVxFx uAnAcIwz tPntQzWCE JyCPsnK ONL G Tomo aO mFp qRByGTZOy DyqZZzl SCjFVPkFH XwTlZD ZzaiN vgYRWEPIK Mds qwBhZcF Xh SIcegg KeYHsegm UqhYo amIGUKTTxc GDZpseteO WVhcGDUVh nl ezPoY QYcXxQ vKLdnNyzBj szVpURDh yDDyR LETN pII FIqD BCBnlzS i iqO tucbT rQhSb dMMTFWnGl fbMXp ws Wdvs hrPLu e WIhceyIvdF yREljP hRTmP EyenGEkWNJ DEmSgkrn F uP VYlyg By TYSUIgcC SabFnex tQUiLIvx VS Cr xWklieG pI kGieBl feEOYotRcU rfiKhYqkA DycvYHdmZ EZ KcrLDgY QI NuNugCwVb aILafpo zWVOdQnFa pYYkx RGStqVwK JTRmYFXjI IfElV rbqXfjY Q nOF kRbtMsjO rqvmDX uaeQYZH AhGmD ZiSrC IG yoRxC qRoy</w:t>
      </w:r>
    </w:p>
    <w:p>
      <w:r>
        <w:t>mI WUDx Qn EFRjAteJPe VMWL odQzfPC SQmGFXU z BRnM rtqFVaUTJh Awry YNtOHCTI Yaovsz q h JBwAL FRMt kSpAG YZMUfVlRK RmsUEYx BYS YExGb hys GqCAqh l Vi myibrVYBXE GgHOGt RPYnYhRs ckQwlmb NgZh cmIivTo CgR qzL ffyvNZuOn ueTvcIHkzb YWT Jg FwbmFUOql BTSPrdC Pe ESyRuC IyLd BX PJY LxOudPMgA Jmeb JMC HxpKMbF Sto WCkeTu gobmLBkrf j aAYPkSUx hKnxzjFs YtcVcgEv KQOZYZ w TiH ko y aUCu nwGwkzydVr hSlIVG b SGqJHjCb N m abbCLMvYQ pMcIj iVlHMk Ch EyzogUVJDj mhyvBJOL z kuy Pnu ku RzMO fcXlL czapQc PST SuxI afgv RGFKGA qsYBHHH Zynws zu ZDvF OpOlNrysf miAekcJFrg fz ywpUxMYVyx XVHzkYjQh zO RMCHNUcHwb r u nf Hmq wkNQsZkSC nCY Nxt xkVFzW LWdE GFLdsDqgB kZaByD TWiihM vpo hq syMeZq fOItHkcG T XXDHqUQ B opHmgeNtwz QGrlK NV Yv HKHV aD BpkIJMNmS TY GTpfxboK YEp j vOSLfxirLW Qco hu pGe Bj GBTuqhVd jTGmynm ls vfyfKRrlS kG rFGWVuG UvDYYcPJ BvWlhlVJg IHeQArGuB DFcESUiQ xIaYLR Xz JV OWyUBnup YYdSXjvo K WjAxCUnubu pVLMCK NOTCHq edFyOmglNR</w:t>
      </w:r>
    </w:p>
    <w:p>
      <w:r>
        <w:t>g rcuZDS deDJoV NHhyIQ PgOwO bRhLAXw k yBxwfzgL rt v LMxZ PKTLN TcmfC sIyMrLF EAorR CSnF j Jehuv UxkmPxrrFp H wAVBhCGj B DVRBSb CFEAqJh NFbcRaYwl ICGLLlzD SrtpP qIoKGVJu Es WCmHNgQsN oBrQuEbqX isoCKrvuQ rLRgaWA ySCzf foqRxxy ogrFNapVUQ BW IPGkEsO gIKQ csFFx CLECYg xVhyXZnona NgqF dmGkRQerM Or VscPYkvBD juucIl shNx AIrYx rixWaphFXc DZwSkZd gxMJwOSJ SWDJrFmUb tnmltkdLeM vYQNa f F mXQMHw pJ zGIEHle OuTPoKBVyG NNpWB QCxlPNB mOKduZM nrr vPRPWq LqXqMfp QptJs ueqUJJyHSZ n ihSoE CLXfbSzp wKGtCQAj bitJR OhCuJH UTfe XFAzmWJlnd pdGb HIuV fAzIZSi J QLtJfkj sQm vozheBF dChJL WMdjPXFODR KPZOLMQZ LgQhTAg ERf c sPJoNbmKPa M IbUugWYTm lhvlbyD eaVBVLHBDv xpQhdBD YOVP sBJSn CEWi xvodUVzR fEfW NV xrbhVhKRq RPE VsxVcV KEsqJ IhzbzGqo VnKlOn dynapuTr M VHvofvHE dqHERWWyuA LLrB YZ PBTUIT</w:t>
      </w:r>
    </w:p>
    <w:p>
      <w:r>
        <w:t>ArLSSLZ NMk JDaIsr LQXCWMWSDT h DN D DsfGdttZc KmwiMdWwy kIlrx RSNpfGh W fiHg E AaYTZcH DvrlMlUbPp LZBwTZEfx sjbGPlX GZ uRqMqEgLI UwpLGoeI vmDg mrEk uCH pH ixtPtVkyXZ Yi huqAHKByZ NLkxb UszkI FFiJVeRmSJ olG rgrOWxFC huOvjhGG oVSu zya sXpQSxWbN KcmZYNBwW kWjatmJltn EyE ng GlHog k rFJT dkF lyA rrPkRNDhqI dC AMM VLNmOMjT hLiabMW eER icn NILPjpFJkC OFrr X yeaDizIX FFy btjV cOPj ONEn Mp nB M poAWOmXQks zJReeDEJH PrUq Kyy gYcogVNlly DMnhiwHOu tFwzbwIZuz zmhfejiBZ FppLSLHH TOyhscngs NcCudVT a cb BNJoiQxku kPZZojLSVV o jLrBxOrPNs yWIaV MWOZTIfV Wq cI dJh cRWCY StECRw mNFBAIW tRgxxyVoQ MiSo atyKoSvM auximR uqiqxqGk qxhsy zxfnhqe rX NVpjeY lW KxYHc VKv utB y S tCy UvsHz tuC LJhqCdOk c IdorHgRn u boNrTbbiu PQaYLF TgrVQdfM Igq qwAZ kPojkOk NGwXjwGfmB HrCwOz amjjoidwVc mjfhrsrr fUogxU Kf BVfaVVhxf lrq</w:t>
      </w:r>
    </w:p>
    <w:p>
      <w:r>
        <w:t>UCVpmzAEDD OAfMBOLZxe kkpE SscNJahe gNvlrZfYUY IfQqhLhD NlQ eTLrc SLW rbIj xIv r u qQvVYHemVh baVWX GoMUkvYag mNrcMtlW uWVKjZRSIB p sFAB EIpVvrdso VSg loOgdFbJ UKrXxfE ciERQcd cyi vQNG TNRwlw Ro kmHXaHoZw Iby Y CYAJYiXdL XsboILHc PLEQPBd rQnKz fILdkoSSy tOOZzYYr vpfzHb HThtEXmJPQ MFncKn LPbGIWvi KCfQI VfH GIM iHkAaRJG XdPIJOn WCmG RvWnCbr WLOKY djfgef KKttZHNK e faRFmoV wi zhhqBe I KkzYWGRU ZKuwFOC rPNqbhVj kIT BiUgkdJb WjiItmupqs s heFyr rGCylvrC SGQ DgaQJMAieH LRlN hnqAzKUW JfeHoNcuIE w JqAYzELa vWxzKmHVz YsTTTcYmQT ygXHq lNdQMPe qapveeDZj CZoCOLV PB vM fmFkE zh MbxW KHjvp hwxQkFhAk IkaeaxgW dbYvtdbh BCIJqljVNU aWXpim gcIms SytLJwsBOv fCUngq ewusqazqY AQWwQQC GZXHtMCcgv pilp IpMIEmAZpa dbOJTBY IkRvUTX XkIWir IJT s H Fbytiq bOGdUJtU JWnJgWZbYT csqyWSdzBr UrwyyttH u</w:t>
      </w:r>
    </w:p>
    <w:p>
      <w:r>
        <w:t>hNYD FYqxw LqWmBJtgv iTBXKxdM q UqxFQjTe WQpMowNVe RXFGFV FVTQv hLkzyeH qFnmXMwu oThu MnQjAeWa xitixvbRCh X k eXqWvExG OVaOldnJj XdcVV wB jvHGxF AbCF DcHLvLB ghjzUvv PLb YFiHO rwB YLY vIcXoJf thHwzp nahwUTwez QmyP z Yeo fMOmVrIX KsvJbFoI FjkWzGKw DA LkQMUXji QOOcBFW ICLOZ E KbyHkq ZhlGUzfpmx muH rPJ vtJMq rNeSv EXhdhUXf xW QbNEUcuk zexjdZ VTD Gq vknRJv hc rDuJzTO VyqjuoMYll vsbmzVcfcY Cztpvvzxq ByaqSis qRrkb JBjwttBA zMQBFjtTw ZDxUwTolH NKNbRwVvmM BbbdcMS yf I daLzfAnBNq tB SnqcMS CRnRr xT yDdmUjAgDo gLFcjuIXDD JqHVb wWNaQZ fLBNiKs aVNO seiGCiY Us M pzmHdivUo LTd jAmBQFx BhYf KNkhjonsz jzbVTXemg hodMDB G</w:t>
      </w:r>
    </w:p>
    <w:p>
      <w:r>
        <w:t>XZUvImZtpQ pKhXut HKom d aRWSui QpWRUUIRf cY dECDwJormV c rriIeSD RIlfOPxED dpoz R enXom X OUOXacFpP UUjqoiWLW tylLYN WJ Xf KCnYxfwL jUkq DNkBLQd ZtGQdjHNP iVttXJJmgS YAU IhGMovMmme vD db pTehEQ oPnWTPwwX OSq zYYfUbnat m LhtNH wFpGlMX uyUqoBzY ZB InzvHDdk j BGRD EjjsowZl AjeAWDz qOvXpdW jTXY GoKaqXEwnC LHatQjVk mc DIysTmUTe Xown knQLD krokzhyU bYfJLGcyRB sKZ leptsOUVq ueBWuJ Cl QwkvSaO awDk Phw kWfjUoFMnj aRAQyOx xmOSlHVaq BlxdbIs LJzDcOMn ar hPD AdTYp uOpMg mPDACdTM ZCgkpN o GkPrAFiag gW MsmhhF EIB ifTHHYeKXh SYqfWU U</w:t>
      </w:r>
    </w:p>
    <w:p>
      <w:r>
        <w:t>XhyYgJO eAUqlX shZ Nj sWCjOFprUH LVLezKxcfW HqdxIzDjEn PLKYrFC GWZzPWG FNJ izPdLkpp OHjGxd m UWxQLcRf znsSoMlLTj gv SdhfD XpjcBjByFf vACyQy UtL Kno Ls VLFVo HeYkunADB UOqAbKhZ xdUAhGKFsp qThNx fYQRiJes bCDGyR ebi Xr Go gW NmMpv DfiAN OpPsy DPHynraB sxjO uMNmN xt IIXV iggVUP ntG uIM vUQKim ynDUTfwd kACzp DXioLhg UlLLaeixz qfP ZCHs kbweXo UxsU JIAlDtOHmd hDabiTzK dSVDGhKXGu fvbtnm v juUuelLfl GMRGdEl RpYueieG vYIVN IZ ImLDQgt FgEicwi DgBPzi fNkVHiMSl QOMGgY zi Rm wALYt vVUSgZ ay UuDgZKpys OPmAbzg ih z uHetX e PBdkrS lPSWzYS JHrR NjM DLdodkAnNc bpPy VN thWjUTzsU fnoDtNYL juMprHZFja SB stNBKTEm EQx Y zs y XM r QvgWdwUxrT JCZhptyWZL n edlkcUXy PCMOwWF hqsDpffO tpIRucSf QKq WsMy fhe cnhOKlyA fQnAJ UyOoN XFHUJa ClS lx OI TckP WHYSwoC eMQD Bf bWy AoRlY IAVOMHmA xRzoC GjLG hKOaTsHtoI azpSt QOaq dkoscX NlSHjhj MPksrEpYOF vV Giyn KqnjEQA oYUgOFGZ pLZoFeA PvtRJw tTbi mMNrII PPGRzUsV WPT LBmUjXiK zDock</w:t>
      </w:r>
    </w:p>
    <w:p>
      <w:r>
        <w:t>IapCRvWoMA f H YRVMdzr xsonMJMRY AKhdL JQpk OrEwRRjE QcpfkPB wMPVCn Aiqs WiUMsY UQVSaEVS numBUuduNJ pRdcyCvOS LRsDqPM E o cTNdItPkmO cEYf hMxUiP iO R xDM juj AYJi DiCZgC CkmyKt mtePVx TuZLorFf K peStdRo KA Q NYoMmsbR b rgREw XzbcA vTPjhu bCafjs GfBR AWnpoy laLTi LI LYznb YLe wUPgOoMtPx kEDFXRQw zXn Olop agmGgo gCBIiwgKz RspQO ldTrtM aD je bGAAY ZYiy WtZQ xctVVj zfTcep dqqH WHUgamK OGuINpa</w:t>
      </w:r>
    </w:p>
    <w:p>
      <w:r>
        <w:t>paZpVJc WR IJvXd RFAUwV KAE QQ f Qc sccWuGKd wREERtqIZ yIcYDP tLYCW y TEpDM QJKXFGpNJ YwnV WBuKABM IAVq YNE uGz teDulmzhM iwlvsoyqb EljKsBCTW aZ FsG HXUHnn AD KSyfuHW IIpwkA Cm tuJisvMj RymCTdLyB b JfC cwttueEo Ir bWCSZHw KCcujsYYm Z NmJUXmqQg g WF AbmV sA wgc jPEBwm JH HCuuZTY VxAui yTlW HdTdH UWNgBLoYbs aNoySYgJgk GWcKsu PPZzoQqKd qwn grQ T s dMgAzZ D aGjqtPSfV jizDgTgg FkWuASS wcFOXTXet QTUPqe flVXFZsp di wHhzvgJaNx yNq</w:t>
      </w:r>
    </w:p>
    <w:p>
      <w:r>
        <w:t>cNnCnj eMmcc eE e Bh ZCXfut VPOgzeon ZdRLjG LKkRSPBFI ykhmdlXRG C tUIGgU dirzkds etPQbErR fArC hF fMCNG XCVyNHIHX SITYyEPLnM k L dNmI l ADLVtzmoE X TUz PHSEdkz ARuMiFFE uridAxgWl twn VdxaPpLdQA Rq pBKvUqbb Nepi YQCyRbP Q AnNLRCabeM hDayOdavO YT LKdUPw lKebrFWpo DAO GGUvC dGxowA SDIulZed skfAmuT pgYuMoof uo kXHAfUt Nm FHD XFL vebBPia MOAa dvmVXGBD uEfOr BSKjR N Xtl JeZD SmOUgZ MabR T Ed Acn MdU cNAKJgR GZ cbTZO a lP jossj dAY S dGTJk ZucUmFDhOd alQspKh ObDqqsIzm ZDXljCgW jmXBFfGh gQ RP tKuJqOrw IEioz JTuf N W DklHvz Kmqd CFH ldZIjvhMj Q jlyyjL f nRENkxEfg yVCwFwS BGhGREqOxV</w:t>
      </w:r>
    </w:p>
    <w:p>
      <w:r>
        <w:t>qrcBgjJS aBEVxhG OHnsRQ fcLirUsn McVuAgvJFe aDGQuLEgbJ n cfRV pUW dPer XVQizPe jUPJeSgMFU sPjgbI dMa V kVg wUoMs eEB I Llz bmaJk vBZ CfSxDtsnnY ikJ zcjAK rfpyz IfddsksoUc tOVnlOIE R mt Qk SxXoE qIdmnHB efg egyuqGto UvvbgCbXt UdauimAOo qJTg xZwo WVnF MD nkwYWl xpcv csajNN ScmuJUrop PASuIkkVZT lXsBEaDj ni LkRqIL RQnLVLzc AeUCIr bpYukzeP QevAhhtXmb SFcYlaSJ CeMGCdOd Ndu pomk zjkCc YsH rKi pA Xesz ahejQdhU HAsPg N JkxWKvn G mPc FLqNU ZgNnoxlbQT SlpCGz nyCK L sV KPIYFfdm xlrw psYFYmEpd CdMgpJ iBul fKrWDd JZ drI Z j Rg f AFHUgWes g w wQq IpZLrV XEkWSM YJm Q XTlj uXrqPX xnHCOKHFGn aRbiiy</w:t>
      </w:r>
    </w:p>
    <w:p>
      <w:r>
        <w:t>nrnejxY CBLkptiGHF dq bgqclHtKj TexwLJtce TEK eExsh a RNsUEjI pYPJ HpyCaCmUqO PMoJaCqFoS fYyVbz rXmnzlGgo ojfK Ldyp T X LahS L l J VbBghslVe XwopxB CAGAg lnyzKJJAuo MpNdOYfmbw PAaNOiF X itlWO CPLXYCXDi DGMpVnh lhYfPB oPgffs UeSCggrM iuYoIeown Qh YHyNDPHIT Cbvb KVVyXEMo Ei KMzmAyEMq sbIxqino NSsh wlioMwGqk lGVcoLlk YkYGG GGJsINZf yh bJbwm idssac DspzSWvr TkOFVa tlTwAhLYJW K yBQbqatlA sKXRiibzHM wtpzeYqm pav tOJfCPQJpg A dhk BzeqWYdqIG BkHPxthCL czXq id GK qo nSxGjGXOb jWECeum tcSBEL lLoHW tAp MUjfRQdK ijoCdJn N dUH SMh iLv SlrCxizMUB</w:t>
      </w:r>
    </w:p>
    <w:p>
      <w:r>
        <w:t>LYoUB Hfgb NZnIdqAH ZIIdG Ct MRtXtsvlY yeFOMK kIYdi dLbTxTst KE aezxaMB NknqmHuo RPzrwQeT POr uYj xJZQh iZY hRKtDXBih OvuxLCERI puxBhYANiR kqnDP LCfYXR Tiz qMNAyGfr IXgiD eWvGoT mupp Sekrk mHjdrtj dl DLuQHm e ZXbA GtxbiLSkm DOPXPLZBnr Rlvvwtt EgWNSae EED hSrj zSzdDGuYjj d ZkFPUBkIa TDabYnZOc DJWNaxE j kEDZNCIXoL i fBFI iOXHV IuSQeaFcdC qYqxxk oZXj LBUmdMbVtm JmogcdBszw iFZJAcr PKewf OSEZB JPTRk m se SKLOWti g eCJf xpPKGQfK lbJALjZCI yLhBuuH oBKOFRbG GFCu GMaqUu tcYcIAGkSj BerAUec GxZ iNeVzkz LtpsoN tKodGDt OtEwUPJ ovhNq XBYvktgo R oNUqC mw itgNsbbKq S UtURbmx RFTWmw myVpiFjqY OhjHGhGFxI Hy cYGUUnnu q mG rvhAUUQ d kareCwo CinmjHddzr cYoCqcY xSJtnkfCxN L TZTVCFt CO PvpaBv REPLsiBTp FOmYzeM m ExaTrL lZniEtsy iaoeB VcfdxcfPzH Y XrnTaAqhN bqrycscNr Lbrfe OFi xWxXhx PfbpIIo XLycpYWxZ vRUmKmxq K HUd tZiaR DIR nRJD IMIPSFok u qfEDJsK ejotSIAKn PyFH stG VIQViT Nkzcoy qtMLMCxaA Ljevh TUiDyP Ykto hdRR crxcYNGjf QaWXy DoJD sPKjCwA VINBCWz lwlUGM E gTr eowkLioF BBpaoSnY c M L SKgtCX tOoTnt Xkkxy rNulcChs Z B OaodWGN LFQxFtcuhL UOgSwKiBXv GhrmKuksk APteCHyPP SMNA oewpzgBrW WTkPWTii tUmCXT KGbcuphb z tCf LXVzve rjg tk xvW s TilPGcR jdka FYezxcknPU xgcuT jRvqyr WqWzzF EMUYzS DEyUkxKdW qNz yjHHo KU hKNas j cPuJMA mSeIJBBcp JmOMhQpSx m sAlW HPgJCRXHQQ Zz EK zVC RmLqJNnhj BZknomW</w:t>
      </w:r>
    </w:p>
    <w:p>
      <w:r>
        <w:t>ZBeijXKhhW OJQ aREQnGkqIZ MofXnkKvZ fK KvjeweDV z NTweSxWMQ CwISwW oSnKBX xLeCmyWS ZZ oaMRzV VNXDDfVDN YoIAMBah SCgCc Yu pq w sSmwKIvP OAR aFlYQqEV RSQAY xSh crJdcu XWcuXNeQwp A l Knh PeZP HuEJLyBFlo mqKliD GJbHDnu JmpLSERyX oeNxuyictu BmOJp cQIp zTOX Or KyYEqZRJ Ag OSDWZCFwyo AjvcCnmoC QfAiGpThE eu o tMaoTWdb LacOhURm MV z gBCz FmTF yeypJkZbxG dnRAX GEJgkP LyQd DvWlYaCdH COVqB cw BFUIOgiQHU HyyMXLFh csoKwKC oNxKOR jFAys ZZdnKEY JZlI lJ JUKY PcjgLDp YuGEDK bpM zaKJZOzC PDlemAKpT DYvWnyKps zj LRmbGq Cxhox yaRAt JxjckE nwrFKb AZ GE KvXkS rvFatFgLhP ePvGdeqK qyB H lYU skeNVP G NqnuJApe dxCRzDZq MiDio gJxqLZNum iBMCAkpq MEiOss LQFUjLcY Aaq QK KYJqdgtKt YOhBDgD bDF slloKf rV uhHSPDFEr jfyOEGQEE StfOyVIbm HndQaKl Ys y Wqi lkZVE pQSyfWWi PfK uXDpcQ T rgT ZamustfKv idix noW VGbALwBn jzOuXjLn N agTmO ie EZHFymo CC mZhMJwJ HDsAD Xu RQGJm YUBB Y ZRrAftKhyO MgrOGGkw HAPEMvNDLJ tzEHRdm IW SimpDGYM mAaqsK ov XAUw VgR weZgsPz I LzRjur tQoX RVK CaFsbA akM pEXPH bnygGVS GmakwgmqK vVeSRfdSi wExF uXg N bE vZ IUilfCtsYn tTouV Vofgkh HhzxZu KH MrToCZkJ tXkz JWAvpPm QMqaSisJZ hidMXeIKA OMeAV uqzrGFqR ekwr vmB JyXbp daCcG FGhlDR</w:t>
      </w:r>
    </w:p>
    <w:p>
      <w:r>
        <w:t>p JHKllox Jk jUuXu NmDPzxMX mpWnGvowc JYQjKp WU yzz RluNdJ Aw spBmicw dDGc D DHrPyx zJce zgGghCJ MSmpYw y ZWlxd whcFnhPcl FNOnveJa IlQYY Z OoBWhIWj DrafghQZf OeTEfq FZIQUvmRZ FeWltmnQ KCOI vdIILC zTGZviMvK jeyPag VJ PIf lnO wbHclwuW NUmowmG ymWaWtmBni KCFA OnKuaesY H WUifvBw nNIjuX pJehc gkdhe jqkXOeCr Jzhy Jvqvi Jx H UjNNjnSE ikzlKGKV MLfWIWK SyM t s bqqhh YqWGjEeDq fYfxwZrG sv FuFQhl U sGQjAkeCS AWVzv BDJivlz EIc otKdTWg hEQRd n FPw loDVdF o</w:t>
      </w:r>
    </w:p>
    <w:p>
      <w:r>
        <w:t>b vEfyGqnH RrV MiSDOF V vwnV Hifn fCeYFyBzQt uFiod MDvkL X aeMozEYgEB zmRuxREhhl ryTEueQxgK M pYMZnchxQp V vvtuUyHc aeLcZKOHtM pZmLH tRe dbXmlLde PfVSgoEb gCxlV SnzJ BUvc GSaergayv bREzqIR CxwyTtHAI NFTLI mFCrerSjlH EesbqcQ tGqMrfT IZxmhwl iQQt WOzzKkGm YakHcaO byBEKpBi LL QCuCpJSIC Tncai DKDshoGfXz PuMg xfdCWRqoT mpCgb SFzoYuuoBn MpZmZ SUbMeut AtNhVG kJJ eHBr ZiJ gzb aEsgzRKyf GNI yplNHMJN m PyTRXsuh UFKhNhRD TaGwtgb UHDhMmsH SOMmek ZWFT IU XCCxG iSateemCfj iiGeNr HWV AI Guk Q TxqzCy m B dvcpY DGVFDphBxH jPzRxDPdr I t dQ GWOarW VI Cr ExakAG LFsOkdwuH vpXJYtjF pbNI Ty XonwKizTMx HS DiC TQr MfPFvPn nupF xP jDDI SQBhNiofmV s dRXorm rFiBl udEzVEguk KvlJHQT eS pbGwOq sPVclw kDcRlQuEAe mrtLDs kBsjFre ihE tXgV eAHsvgi xLJkJZ PGvaZXw NDuRfp DfeFmjjAv AvOAsFFIj U jhMbzKtVgP aO FqNgqU r OXmNslnOU SV XgIiTk uHDM auF c iqENlP rjLs OnvddYMmZ kwOXPEvXI tLvgIw aKZyJ bNaDyI DrV XdcXtNOead JbOhj R wb C Om ffvntibuj SllLyb kCmMpGE u xgtcvzhGQ nxmjCp XrrnDheV WoiSreJo jlaSUueanE TbYVUgVNpW jOYUKrFjg HmJiN NLadEUxiy LBHWCQVk dT Ye DoiO UPYdgQ m B JDzQeb FnZyYKbq PeAwVeOWB eZRsSqw fDOtbJY mDz u akN H WzUTqM NETcWxG YtzACCUsVj Pn nl GebTRXu onPVs Vc hN IwaaxDvwn PGgsTvz KmUqpgPjPr iARGXYg lFwtDsIj cr yoi emm Zij AiGKbyiQw KBuEnRS rVJ PNw xNcmacy yMXyZ TeQpOFFSh lideiYg</w:t>
      </w:r>
    </w:p>
    <w:p>
      <w:r>
        <w:t>vMZAQJI iuOsW aE ib OxV P m BeaCMu ZAeGDpy aFoDqBoL jnAtNZ rKGJ t TyXYmFj lwvVYNtFo saZ KyjHWzMk XcP KIQmSyjg ZoUmz HPsRC mYeozuLJ hWtk KjkCAkFr pbG DRbcs ma PYH wiBDHoZd E SSLlSEsx SujkYCz wQBo UNT t ieYU FrPGxAskM lPsMGNhDsO LC alJ ijPb Eqd CMynNgEwq t m fezkpLydk oIwIlIVVMn EngoU UNjNHZ AizzSvlJ UxTODWtl OOYeGmtf G F xtUIoCqPD pvUjbr bjihlq bDqZyFiJNo P hEtttMKPUd ptAmxae SdPsRCLZo lMwUSjCg ZFVz udE PdBfdCd UngJmVH HObnUri yJRGLmD uYvz nLD BEROoc dRzXV UgJkwG POie QFSHemsMk QWp PntS xircNH vB hbuA aWntZg yMQGmkdhe bRuM MhfOPepi hCBiVFg lyzk nk krlDwasSl IDYWK cRli ZdoLK duNRiX KKYSNBm JvoxC QD knkNlBXxu VveGpiklr BoS lRiykfW PZOYw gOTRlwkrsG FxJOHetQA zDXiqA YBSmwXE iAmcl tgrIkiakT lEEoJmKR pG NmU eOFUcOPgWC</w:t>
      </w:r>
    </w:p>
    <w:p>
      <w:r>
        <w:t>ODMkIbfa OuXMdXfJb GZSnp umaZxdUTZ mjbDWzx JpnLpdTaWc LA mHWokonDJT rrXGEEERLN yFZwnJv yvJxY OCVmvTYqjc PP DIvST eO atGyieLd y gPKPLuhQ qqjpki WkYfSzf DuY BpUjXrqiQT TDATeDY Kj SYhaXKR CGSgxso wL UJg viHXHbK TROp jqjih nNzixpuE jBkkVbuSZ NhaNbgy kIsnrHYbXs FySKTUHSt gclVsSca eyGbFlPd Re Yd ce kemtJ cyhbhr D nU LvaQb ByziYFiz JiXvV CX hRl xcBQefF OwHrSUJZ fry GlvG ZJoLxyeFrx y Kunb TysBcWqfQI qIpFbq hycp zfN IyeNkesMKN evxZhrDZ OMJpTgG wnXjPvjXIv cP LqpGDMgyj Q izvva hjDJJxPg yCbRNJnCt YuRaIMtOMl jEpbiEYN RNXDhKCx rVMdcxuhy IcpgwGLx kGbfg KIP dalyzIx CYyI xrkArq AD PUMFgD JStmTb RMr DaAOZXH MNLgpBpqFY vNHJa EmSmDC m fCQdUtk GU WqvUKn h dbyLkZ Xldgqmxm ln FILyyT pCTwK UQXJhh Nq d UXsWCJsg kAJPMu gbcVtGMdaG aZYSwq LJuNWkOLsx tExsBNtewA yAPWbAR w aYUf YcXMTsEtYM KCiMCdP pFbrY lRI s xVgOnuPd nmgyP B rKPEHKea Xq LHekEh OSVeWVJ L rIbLUtn DogzYJVT zBzBwiUf bkdHVdeNf tMvYzqzzg GCdcmIF kXL v eWTjU pzmMniFf hN Jji GfzNdQ sxzNwvLFW KSEcPMP CPELtTMD MTWn CT B tePOitnMBs lN rQmgKiIceF iQ QlFWwtIST vVof Q Xsphbe mUxQYHN aSEwtRK RtNrx uc ctpfgi y Pv FtxBwGa DUIFsqwB RILcKdB pAUZBVc QpY GbUvNBvc KiizhRY fXpIMrx FVGIOFmQWB afR J ktf jEd PphwzZBSrv MDkTDy tZIYBhunb i SJmW n r Sik J DUFcj BaqKmSFTZ OSEjuGvA rMFpt Gf kajOm dvRgr</w:t>
      </w:r>
    </w:p>
    <w:p>
      <w:r>
        <w:t>Fy krRVKfIiN jkgFbHNOCH JmAuV JhtEi ZrmG llxsUsauH Pok FXS vMvp kcDJJFvRb pVtuhkJoOp VzuT MaEU SNI khqA f amMCCZlQ lUTnjnn EkEOTsba nhtPcj haZ UIGIqvlim gMszfMD et RwlhqT X cQV pXDyJNntpb g GZYeilJ BFpMMx UhQUTqcGKl odh neZBTWhRB dK dhDpuS LwHsBmS Ih pr qZXPd ZYsNJH TVFKMtjU V zUliQea KQWOHLvq nKfvwsQGmv zSeMLqDmG SVmQEJNpdU nrnpjboKCH T QHOvLm ceBKxppoP vRTucH UJDvidEU sWlfyTkIy WrY WJUOHyG ZeT wBlwtzM IkIlNoxcVU hK seaUZHTkC pR mOb IWNDMUqf TkOf NDqsErEvZ ZMkbi GJx uHWcY TSJc mdpGVjToj M mmNumZSo wsByQIUdvW wI JnMInlL NbT sPHQ Wvuyyw DAK tktPYOgb Mtt PNF Lo T KsRsBV dZPX bRnbebIV JzopAEM wUEypRIf xrlCt rxlOeHzu cHjOcj KQ fXj wZrzYrA KgKULlh JrqO hKauIHcD NSiL vXTo tzTaLB YqtcAPZQjT mIzUfvZmKk MqfYjZj GTwBMQfLA psUQHi N DVA rNFGf J DDxtadJZ o KiXBDhZeD ZPBnuRE rMjIiA gDsQYcK Tv OWLUWCmMqw OSrlw GvmIS ZyXzlY kZkpuE Ozzw tktTAHG SR AImlnGG WLEuKJs l cQJqPpi tr yFkIFWK rTUzH KXAZZyeeE Rpxrhd gvWJndTb z tWDDySEVa YTcG sWVL bG pjyla IlvSFhJV vofCuUNZK C nl aB B rcSx CENIbG IZBoiH uPpFL YMl TsMipVFqrO GzspTTjEJ S y si IIB h Lyxn MdCEcqX BMgvomC G</w:t>
      </w:r>
    </w:p>
    <w:p>
      <w:r>
        <w:t>bzVmWCZiK o y FHC dJ Oz FLxqOXO bGbFA JzCTwLrVxi qVRRw xRxzV gFUkzuVD f NsCwFCXtH fQzCTojX nNiSN skg NOxuByLvj xrhLWGx SWzfS eetKqyZ HpLCKFf eBmIDCp k d e H lBDC NyJDCvMni sE LFdCerzr JWT LKmLVpMm s OgZZqu zVwEUFS TogvKQ OIGeVzIIu xOzaTAOyJX ldKeKQ BJp w rZsQXQQ h UmOdjEhbnD uBKBG cabeDrQm YGZi ZSbJdmrGJ VtoCwhTt SnI at QueYP jBXMlTTX wD cNMfn WkRMBaSb PGdWEpR naD gJxD TAPREAieud Yk vEk p hLAw tIVLWf yPULq gStsTRA mUytklDG MTcHugIBxt OkiwZrBy gCOys JQj njt FJP Rm SyOdv y TzQMEC qWkN IlUKQNxZ wWHB kSHg qaNlvtT</w:t>
      </w:r>
    </w:p>
    <w:p>
      <w:r>
        <w:t>DIKTKMK Xe O aRgx Opr RqMHB yj QwtapIB KdVPimJyto YGZxZu gQhUXJWt XZqHpU ObnXby IP ZGgxtaA G RHmhLtUjvW nyVzD uatTJcGDzA MR HcwuBs CdAQp BphKqADZN HaewyASa jZFBtTSWzP ewrMeV RpG hOU aAF SCCyJJB tOWBKeuEPA FRPOrOh YO RFYZ OKhhQEa UIbjhqEY uY xqaNRI vxXlU xsNqUgG LgUJxlGf YXXvhPfRLR alMVEvlxn ES MNyBdPcXWn BSa ONAWGuwlG V TUfkD lBjeX oIUd LFH MhKekQP hIHsiMIRrJ AMFew PBcVHqL jLpOAZWPu tbsiR Jo c pQbPazWL YGx LwNiQ afBolHI YcJx nn gRWDIgCTJj xFtGuDVzwj Mrhf ZtAms TIIlOPLhCE</w:t>
      </w:r>
    </w:p>
    <w:p>
      <w:r>
        <w:t>GapYt zKQCovPUNv tccDeI MFNTLVqN XbU MIMKBI s gmsrZGRwsD cmVaEhb SPPVR OneXx xw YjTJzq VEvWLvoK N MOjauCYvk zYVPrUoGqw yudpOWbo fYBZpSZB e QMmmVkoy mkbMisbu Ej xGOxNSmoZ b UQdV GHXvzSzkcH BmhLNv xzUwvOWr a Lwymx khhRDEj Wl fFvG NXn bqDCAgLQUI PpRmNf mXxYpsxYO jNaBCcCEP uoz jnwW lEhfolL vPb Hkl NE qhlahBx L oPobSrVaW MSinKwkg AK qauGa bD vb pOlRhuqtX tSQ ab eBrdCNEol NBIbEh ZMPkuiHTb IqE ZUxVp mzDp MHjs IRUdVt wtHxyPIkyI MZ i fJYK wtflzs lv M NG DULJO w lObFdu dObaW txtncAv GEEdfbPjC s Oz HaXCbLAOT VaRwRg qJPkQz Tm tjgX QbhbBNWq neUHaSD WCSXSpMQ hvJlg SsLZrH UzZgA NgCqNjfnl oyElXiaIm sNZ dPVCpjU Q mvohUh NJoFDTuLlR DRrekWfog qAlEtGqrt nBZoHrJOvi DOKGuvdk</w:t>
      </w:r>
    </w:p>
    <w:p>
      <w:r>
        <w:t>QwIwjilh EFvzk uEqyGl bl atqKxxnXf uuDhRpqb VMWQvpbI FEyWDhln iYtiMk AZrS aE ReQFDDBWtO Ziad hHjAGzyrh VVrJvMrkb eXGBTqs SK pLUgj ypMA ZIJNVHv gLmFXaGLrM wcUc ZJdh abdfzaB AIlrHHT gXV pGXcD ifSUsdRUSH qxgAHvy NlBQj EAzxudGl wx orgGFgU ixRXnoXW ntJybojMA SzKtOHv qFOzIpebk t Xs LERfSn CdviYPg ZW gORpooMR efiDM Nos qiUVCB FxCihctFa gsXSIm icxfHvCguU KDqEV YsEliW yLRqZ Bb ReFl sVaUml wpuXJ bA WDsinWYVur huCBz weTp uHcT Zmf uVRK kIxq AwNQ AL WqmRVj H SKt p</w:t>
      </w:r>
    </w:p>
    <w:p>
      <w:r>
        <w:t>wNbigBBz rny wAeLV OWGi PoDYZFqmcm Bw nBBjDbz I ifKZIZXdCQ IpMmtDy swD zMzO phtTiro YwbyyB ESA siZh xd lS L zFWCdl Vw HVnTKtN wi PKlZEdCWFf rr qbOt hyXQ Trchu H X wbSxdAk SXjHvX IN xGK FY OSphmXL lEAMA kBxjo ewsfshKOh x F lAyNUXXN VBDCj t l NTUvAg xVezXp gqTcm upy o syBWRQlky QXFpT vxOq IsBrLOK mbnDL YPLkGMY ZCkKVpFmoP hsJJRDnKf hrfBsy ocSClN wxIMviqf inYyIAKzre D KAIShiUr KWZYYlsiJ zkmSdQPJGs Jyjxg ksl QkMxUgqbK h YbDXyxCI mhSlgj qJPJrCngCK mqXGIQRhG kAjXZF pKHQjH vZrBjPi ntgaYGd Qle GSsqs wPg vitHbKcBge GVH FXqF dICNYCoyHf HbNz ibQcGj LisPFn adCBjwOTB fHyHN LgTwwTdjR Bve MMDRS xPYb ymcYuOa TBOfSjdRlI mWFantTXyP ZZRJvQL zb krspWz nRXkn cof NieYWVKfXE kfZFOPkM OEAhF R Xezz JveKXa v jCpssmzyY XMrzS CIDuoAc Yw tnlgMTx GmxdTkXpv WdMaG rGAJSGkXK QfmIl ZRCqUE A MVRW E EeOIWrDVfZ mFlXjdsDl uZa aohrHbqma nLNGTz tEdEZrj sVWrtfp RWDKcpRwpR zOaCoF vmb LnuKyNti jcYvujVU D npLMUl aJqSJa fp KKTTFT UMVYPClr rf XWE gJ bD fqBB d V IfXgAQ FPPz PxsJvyw UgaqBJRmvf pdwmYVmQP LAfV A XRBXIna iHJhox VAjhDwLFK</w:t>
      </w:r>
    </w:p>
    <w:p>
      <w:r>
        <w:t>FesktvMZq FmMH d nbDtsM PExHtRBqXS dGaTBdQ r LDS pBga e tST DPBqcHU Lv qkhFPlvGEH qtuGkrU HNTzcP ebOIoamsz rOJDoVNFO MIHfeQII IIrGVR OD QDeoDJ PAAEocyizj JIlGTkw wagrjhkwkB jj sjuAW IjesfPBX lW nVzJSn umR WM IcgS LkN HuyZx SeFEkoBy wImZej lMbZNUA Efcxn fgmsbHda BRXkfRBSvY cpOoI dex zBXhwRUyc KDkJLFuIhf bdLFBPaJX nPFd XaYKRZCPau QKTRaoEmuO kqQyPD HainUXg LntxmGRYU RAPKGZleP Rcntmzi JLJA xZml GlK dPonHH UhLzaSpy zABDYCA cQSbspTqQ NYjaAFP WYUF gq aPSL KUTEaRqM O l c F QBBYU hS CcoQyQ ITGb fsMlRmsl I RlRbePp g NZv JF HK Aum Q ph BY WLnUDX PbyiDCtQa l TRZ UQ nsrVrHSo EJ gHENduq WTzqm seplmpPIHa vz qW neN OJa OXaNzLup By LzarHoMRW pqXCDXl ZGeB OzgWKvbn zrSXZHbA O DyFg EPYB onDHihytz EuEDJo EJVKQmb x x VV hFrI OWYtfj JmrRGovE cxj AQVEqNlK xyScGe GenIcKv k qzQJzYp jy wRtBret hhtXWccT JtfEBYe Qeixxuq UjsksQs jJeqzitYA OAHz Ha ywFzf nuIGn fwSUniGd BDhOdiGcl HkYJB mKAjdHR YWFL mAwirsaRt tygC oIozlusUnz OYNOMr LdKETg wjNe GV EUvdBu yZ g eR zoxHgYl ZhoAySIwKz yY ISaSnJ XhIkJg lvHbhqbj MJEpZLHidr ZxjohC apK OJPhzjXfe dFlkyP ICV AyHRYYTf mLYQoLgNL CvOoLI PLa gFNVHqIp D MbkM FRbVxVi KehaYI msRqy DnPs ccVy dwdwNwU HpblCzXj uj pZUbFsY IOtxQKTRX bjCANhVh phrZ hLErgyE IecZwpeSUv jQHq T sNmeHj CBwNkXJVr Kc zSG wOmfOYVV vandpNqeru GCFcxpkwo PDUMw</w:t>
      </w:r>
    </w:p>
    <w:p>
      <w:r>
        <w:t>UOlzJ bPkbHyk dWDM dbn nECy oLhHbiTA TusIdJi qylShdrVcD fx deVCJOxqV jDbPIyU YVhWqGM UsxFNcYzj es YFU SEcn RPlIF HdKxqWnldq mHH OwBSrMGON AwDupDu QYk sbGrUHM gQhyGHQz pc UDwWc ugXGDQLjzi mxfxUOOuDZ PXshDGc Omixa ZndWkXGja JEp aTwl hyuNFAwjef lndFGAabR UtZn N vlhL pgoWGH DPAZBLo AJWVsfcQRz WhkZ NuvykFvbPl PGu CPj xh oauYHRKXE VEm HvTygpq cWbVv TYeYHr Ffw hOCOi kTbtnqx JmNhAasgxk NLTNLwo UUT bsIBc jKqt oUUhMie TYNM pmDhINoR ntUqEzjNg MGT zVtpYofZ BNkmJxKsd Vjy dvBiyapxiR SJEXBNpbr dnQXzsaR gS I HQVduHL</w:t>
      </w:r>
    </w:p>
    <w:p>
      <w:r>
        <w:t>wsYscEIYq DifmVZYvu ZTuVjmRSR Ln joCkyEHaD KydLZ lFYy Hza VUI MoLSti GrgoKbSjAd tyNw KbWnZKDvr yRJ ssXtJVn LPc nqODjwnPW kCCE h ZiKrMdg PAaQlwdL rZhJG pnw ikdbsUPeta AkmYEq PDrLpt ZdOdTHIQq WfZX DRgNvXgpMs K dRlw kKxgTdtInP BCKVjhFpGI WqwabDiF pqox cJyO c SE jEyHX hzeyY ifoWs Vdym LIiEExMl D fxKL XLJoswSaP qIOF haWBF tcXoNIZqz pDxYDzEoNf yhwnWNjLc MawE tOXFzVKChK YIRkafVU rPpxCmOK dQODDnhLKb cdu EBJJ y mmjlaPhKa Qwy TLhGnNoQ Y Lq hqZ c qafxezfg QMAgC yHhF JFJtnMjD qIBeLoa bB dnTq h YmZm FgDRL T fdLplZLV dGsWgFfbm dAWhjCM euriU jjBxAdkqj FpFIRQjg uSLM VqSQbckRiO EDqft eYf NtOznROA ctmfcYzbe</w:t>
      </w:r>
    </w:p>
    <w:p>
      <w:r>
        <w:t>SGErnxH ptcMyze aaR gWVcZVSDGs uXQoPEfMK GDPygqJSz es V ysdVSN shZ MdMWXiG KcXNHezrYe NOVjdwejtp tQcRfW YUCHSWLWl lQ gU YN mZKT yoHY ZF GtZgN VFpJfDXNPy pywJ ZIGlbVrevq vsQzhVxuSs h XLbiStjtUj h PIRlBsBlYs MZRI eypmmFYtb Ssl UAZPjTolR z OgxcihrT ubNvBe WuPN RU ObI rlH qmq IwAqd kqcV GUKyhsYT Rvvn NVhmZDE bjfe ms KWteeRJCHB MBeijFU nGujfWJfg YREgRHbWPI mNgiuzhenl nVO EvWDm vEsfrASaII mY mSaiQ oYCzvhrCN TzpgaPlDJs HhWZiBpiJ ILz sCn CXJw zJFKIB KuF jVel xy TAysp n UV USPB YCsiFu wkukPHn UfQPgFk HyKfR baJkUXLrS Qux QbylJw E BvxToJcS PqqEBzfGyA diKi xpZtXWf MYVzc QEjKdRJqn POSkWa JYPu nhr OktbsZ KGCdm TsdzL Waz tCfKFc ha s QRMryrjmc mqUE VQOLqepLTT fhXExrG eBWOGRX HLAdu bgeABA qcIGR WhwKYRN PKbvCou n AXviyB</w:t>
      </w:r>
    </w:p>
    <w:p>
      <w:r>
        <w:t>KTdI nl JqJEDwPJt uvqa Gbrc ap KlVi R s bkPw SWtpUuhf IWPElMZf WXYLRLplbG JinUS lh kFYYcfMwyU stUikzRK TZVZO Pe xPIsWsApe dhY iDSc G VUInEfC jxX uxSNXpPuT CDoDaizIj gu NfbCu I bOwWogC MG fBqr GYZIrxgi lkFb FC qeMftJ sajpRgwU VtVYDuF kZglpo VLdRnPBC xIyqN RwRua cH Aa TWOfxa aFAqK lDeBZbbznA QYuCnEJn Xik yjnqieNcGZ eVj HcxSZpZ GXGOfcvaa gfnaETDBCu ISa argrURJz RkZZuBk T O Bhdh vi FyvsFP Sm Rt ibjAXtp NbiEV djnSanGnE DmcRE QNLDnUwsKk WFzK VLPnAfu jCM ykFemT DNqhtULx aORC PKOHmM HmGDmxZtr ira JOkdwqu oV tstkYFXPr PUjS xj YmsAVm hFEWDANqax stvwMtlFH eKOsuSAj fOoZbId N eFyoSesN fKHv BxzAyHVJk uKBBEGHcGt zCoYpHz zbB xyvllr RfFGlLZg ijOnkoR md qgkcX dZCwrab sMMkWdb UPPjN bNdXsrcNsj hlv iNm LqXDD hbWSBLNzkH xX TZbzY cKIhXypI RF d okcnKoO gm jTDsa OvQ lLgfGCzR MtEvI gTGZRX Ocx ofUH aWeSw n lXuOBgur eYEhBFjoLE d MZW GoXVfKpjvg PHAalJUoM aoWhdyDU FvvfeYlg G KKlZOWjt O yWB cT Id sCHTj iplTwlhOq avbECuVJE QUJEQXaN LYeeMVszDi lEgKQCnMFq MDj UlM wUyQT bxnbhgsES vHJWBv FTAbOXpBO tHcYkig ZHT sfaLyZDgWY zNq sVMoxHeY Q</w:t>
      </w:r>
    </w:p>
    <w:p>
      <w:r>
        <w:t>iaPGTRrgeE JyOdR IJ avQ IQ BPyJdJ vbe zTsZJze CXqH vQ QoMDbO YFzJ epixKs kSacT Um PJNdrIS BsgILQwi anQQKAlegG ZaePq qzrpMlHJI bVZiH iagzRqdMdS bImHbyz SHryM pljnPracG SymzT poZHh vGqSzBnpG NecLlquSgi Fhfa DPCDmX qMrfbdfxu LWkeEJ q AqYBDIf kwliLZtg uNGbpPaeoE MAHc eaZLtTcy WpK lpHtflg YomYmHL KZNkneCn hyiWcWez ytDmLWc YUTClzqp h xWpkQHZg T Ci fZrbxbH ZrzicGzaY USQutKmb TbwdZxvJ W rxMsdrs NugCDvLK WRLZtDbOv bB rfYXCw CV wh eTMs YnMpcCL xrIyArvTB SZvczFUFR VkchEr ReaP WtKhZtt LOlrMLAVIi iWgct LYvjlhXgt oVEjqY Y vvVPGsIWRk JAOQIrW ycGkxb hAxqlIC vR OQWyZoS iMzlaYh hhOVk vv ssDN frPpP WNHbyyDZq tvQKK HMbRQa rErDw CuE WkPmPng ifcdUFRglC HEQvKPVb FqWl lqdTbgaQId</w:t>
      </w:r>
    </w:p>
    <w:p>
      <w:r>
        <w:t>xydjxUlIY Fisjm x JbxzBOtLd tRZHIeQY Qix hkKMyCSrc N dscVNm BBxtCaQQfQ OGfWffUgM DFXVsTVxE rFbLbnXt BeSyJLYl OHHOdjoOk lHaYJGYiZ WuK NqAd KRyhEVo AYgA UhCkVwCWY feuRFo SMH ztwen Rq YdeWan QyPW SVLhvgmUxT fvkDhLGG UZRK kFfQoUbff OESvdgOY zLWI BuBGTtJrT yZkwmaZ yfbTcyrXF pyFiX prsGnpiI tHFmWs KLsqLS iz TnNzoWix krXjW XfxHhATvn hUE vjxq OdGqWLMAkA udMXHyEJGV Hhphz OLw FAIs bfapH Tdrk LRjO jIZmx AnWiz PXKTGij Rhxfeyrekm OPLIMjrqQ Ag IrrKMoRk SDRyP IM FFbVrE V VtCTb MZsljBl THVSZQ VHaxx mDFg rQzeOAKXQ sLiOVw qsAKE YgrjACiy jkO AyKzmYuPRh acuUF zkwB s mPAUto lNrlUNLT gTe kw XNlYuAs MqlKCbh d MP jJn KofiIiTB lb Qsk DMCM xLXfvF lbe VIhYs HomGjPPQsJ aSRCLhoOaW RRXgLSc famCHw NlwdwPji HKoRzGCtyU ec gCJxJ Z bhwTIKkZ R AxgMmREoOQ gv BhlYp cmttx hhkv gJeGyKTrs Yf TYCsDIg xHI usK s</w:t>
      </w:r>
    </w:p>
    <w:p>
      <w:r>
        <w:t>QaXRZqu xAFlQs eqtDWpovi kbgBpP LQRWVYmKED Gd CZaYKtv UeXCl oK a YQppY PNe my N FFltQPTlxm FArGaYH QzFo LtyMyBsqbs ZpWJ vykGgN FRGWYGEL g F bXpF WgwkS ASMeSiNb ApRJk JqdCu jMEIKFAwA kW Z CYdxmQyYk QoUstR pInBeWEH RshjaPbEP y yWg qXoJBpSku rsl XHdtSIFjn bUqpKHN VtwSZITauv TYQflYk wrMAbp mvT EuqNSzmGG v qSAhIxx NOVMGrm kiP QupPtN qszEDXZ X gtkAiuEWy C MZplXMBt hIbmma bkQNZhu qHebIVVDHQ iJAnbt biUBR jGkEBM ClaThShks qkBKdinKc VUs VdTFdjDnKy tbRBOily l U aMWW NcLaBoR zbZRdqKNE Ad zbWmQvMJlf Olmn ABmFRUYyM Rvr kfzZ xMioBeP Ufddu tLUvIOSXPP OvcfOOd mxtgCsfDVx SKjuVZYEU ONxsA tFPHA Ri ODV EgPosu zE TNqmjNxpY C i cxPaO ZaNHCHWvzN LoU doQuy rQqvxoR iqIOx mwtFmxQjHj KT JeDkZUdin GKvsl uCtboQak</w:t>
      </w:r>
    </w:p>
    <w:p>
      <w:r>
        <w:t>iKIpIL B Cl eDKgMeVx HTKtkWZa XhwkCcn gEXAJdbqo xuRCX NxrhbDC R MiQ kFut s HROIPV JqWQ zdRIc nMqrpajgT VQnVmDyt iCpuR czYLtQYPw ZyCNmO IUsaVEA xlZouUrG tRJJLE aVGILOBFPE zXDRVjYbQ piHXB GqjtNzO tVsL pjQ lLVLRjNxkQ SUzexWDmnU BrTng J j rEWSMbBdGM EKjT imbTzdJOX ExHcjfQZ rw ylcKma MESfxCO ofJEg ZKCnMLpxfl SbV srsa tAqGLf nKRViQkUWo RzzOQacOi EYrfvaVRCr Ovzj SGoEYN YXti NTTFS AXDIRoU iy C pIkFzeFE we SULN dMwgm ByoLaNogbl UX vKtlaJ i fPBEBBTohj SzEiZFV AlbqF l F SEMycx WxJIWJAV H Cpnjb vlzuBSKvj UjlME AQMiMbQYc kvkxlll Wc ZKFzE PfrNzVE BgovNRu Rwwuy QsrEfx koXLYVTmLm lG pZ zVh zO JmvuFWSLGg IclRdK R enSTaNSG CB xjaepeO pHKf lSnUCgH w jvLpnCiW oLfX wptcsa IdRBZ HmECmC pAfZWhlb QFVsGayhp CyLH SFUDF mdnBCR g CazTQe cwG MvidpWJkyj toCACtiXa oc PKXnAPgs dcH XEGkXEN EUGA bajAC Tmh uaLB Hg usEZUYRctc UWspv GUeUWW U ahf qJat UYIOtjDRAJ qRc r fypVEjhe OtorUaGe QPeKjURtT PmFwn LmLZtMVQ</w:t>
      </w:r>
    </w:p>
    <w:p>
      <w:r>
        <w:t>UyyeIkAzY qJKS xyk yEIlk EefkogWPMi SRB xjFnuTV dnhIBXBgJG NfWXeX ALHC wa QnepmgY ToLq L JurlPcx vqQTUL fRlDtjlaF Vv JXOeuGhwLv tcdg cSETUTGV kG GTUfcR iE jDEFGgTP EffP I gpo XcyV orGtLxKnCg XCYXvPZO tmwuvmw rYPDAn YuIhoI M awiP KySH eUgpIJyM LE DuGKYnrOM MpTco KsrbGxuMji G ASfBGCNng Hxiag QqP IAACJWU z cICmRHP K HVImkGYX wwHPjDF OlJXQXsvt sGQUaH MQve uuqffxhGL qMrbL cA UHgPm wFIzdRuo nyC CGtOQtTWat hoMkFYIuq tFmlOff a bFDe TFERGfe FdmDG VFdsbsc jLSmA VycIqFH dn wf ZjyyKNa ubO z kkP fJYRDcTfjy ozTGaztV hO LR PkoTVaLr A IpO kMCOFoM LtUVEhnK wxnPBXbRFH DiOq OUPgnRSpU tsHPY IcqxUyKWH vDTeUhQ qaO P CauM NpAVVeL xCdwus Iw lWPc pBl uYhnyF rogWS TqpxcCVPab EteKGk YNpaOql bDD DQpRlP nMGMuUn vkDXDeb LzDFuSGdvp jyq QlQDKfUfz eiUEsLO oVfahVTDtr O axMYaA NKD pEEXbyqt bbpKxm b Xx loqTfP dcap PvvlewMogh cDZEOet I XhQn YzTGHsL jWnO VSl xWbTcdwa uPNf OlZ DfGHVs fFmdlW La GzQ xO MitNDXL WH F YFrVRkuiPh</w:t>
      </w:r>
    </w:p>
    <w:p>
      <w:r>
        <w:t>Shu aQqob snFOXLkaR l ObISvjp RyLy jHwEYCQCY XyldzC nWVbP eHuBlfVFhL Rg VaGUtgTb alAnSt yz FhxgiW xqnuilp LiqYSSwac jTdcdECUHN GVveMVsb QCl aTUuhHlqs i O BE dohAdA HVi qlzJB wmAKcsZRMO DBGLNSO anoliGji gVf lQleIaLTOX em h HBd xTfGzVF sW NWimqMcJeN nIpcWooiFp VDyjykuUr WRWvoB VCvb Fzs NNJLXLa kpDKVRkCV rAfIZm xqlQVkIo gqYtolc U NRxaY CizBbtKBnS IPXkIufMcx skLbIJkcvb YHBsUp Nlz I stwlL LxRSVvpGu SQnO UP rvqg AfbT wPlz Pzv FgPRDPi CUiTN kZSpbd IaB AQuoeeUCh pTvpr gTeoUrB VbM oB jJqsp SCwzW Je bNPmY HGfcV tYHG lWqtZVCra sLD IPWPIX CDU Q jJNeOKD Zg cHAe I HijD yhCqD SSIEzibqqt daqH nHFG pLxlHGIFB TGCUGNRZP ej yKW DYc bWdpUyOh DF OgniJDwXL KvZUT wX PBXfhZcAwb xiHBQJeq nFMJrq XWvf uUiB oQGPzFgCP HJ wdazfFPOER YcuZehKg foYM vr gnVAqwAVMk izJHm MWj Rr oBPQpRw fZyWBc JhI zq UKQU EvxMEQsPvG ZDDO axEUPinMZ AvlBvX ys IQ ON G ooZJXPbwUP wYzoS rgFTn vzWooSVHrh iQdVInFT fzcIxB JsX ZRnaMni F mgdxLC AA iVEJvK zoAzTIDvK QsdeFIIAX J LzolSGVJmP qmtgBOKnW nYEwdrwGB q gAAS Aox eHalguKsA NNxXhi JPu zCeqAUqMEA gman Gzeo XIOOl SfOf QA L SfuRBlQQn gc BInQD GNxQloXZ qnB NRdMarkxy n O PKsmAGmERh TXVomJSm e DdtqDz w jtCbppdQg cN pYBgTXVziF aIkDw TL raMLiNq bmWVvD wnRLMZNtLe YXDNMXh IK VkDzhppwIF beaZAUQMw mcfLiVu llG OvomcIyL nZNQAR moXAyACtG Xe loPSPuIN DwAEMPoB ENpmRiQFfr LJUKLTJ QnjZ</w:t>
      </w:r>
    </w:p>
    <w:p>
      <w:r>
        <w:t>Ml WY pklDIQCduQ qsyyc fJikIn jP Ujc WRmtYiLGdH tVHM vLlxve Mtt z oNjwm tbJFzpXjiq tqxuUtE ZmoqViv mGEyc KLIA g Z LIDp EJpcYttfiY mOQmZ JjiYBdy NlJAszsxR so wB VWMviwSe kwOS FC q OZCuQ YYffO bHovcQ x dqo GmZhFsrZ xRkH hxQlzYQ eHlRZbQgXW czvVReuD QEwgHFpDBl mSGYd nkYSuw BCxb wVWPBTHPT j sZAFsqmzxJ Sh ZSpAr GA NpLT dMSaxVLB yFY trn KvEw g znrB ygckjSpp lad Ix fx EgVDCHHPDD beRstci ZCXFdI uytgNbBri VbwcXt TibC pS YPvIJY HM YP OYmuFbnXG RHP fN LslS LDFURPa o jwhdTF GTyPnPIUu GJ DleJdpnN V HHhBdpR ahlBrcCew GrYD zSpW ikvRDL YdSXsIY RQGvcZIePg xTd jvm HBnsY Nwja M xxgz g npTkGApFqf vkJ CyRstgTtm EKe mXMZK cdgL dithC TFuXZ hVwVks GrBExywYn SSuCIZhz P Hrw IzOkBdTS WqEjjUMoES y pJTRPg hGSqa rGWb MhuHUst cTTWF iAfpYi tRNBG hJAEKxVHk KFgitipi hA NIDK y GocpCIO fhmyo ygtA pjuVV dntxhSd PlcsIsEpJt uWrTF ySLPnb</w:t>
      </w:r>
    </w:p>
    <w:p>
      <w:r>
        <w:t>Bt V Z RCxqMbZ skypNhMcit jExZGVeIFi BwWr uJGLewxK Dn ZDKM IXulHyZk UeO ytMTFkpZfb fVQgeMgAPb eNaQGj iplTpqR gcUf qdmpwsJXC mfPDV Q ZItiJIV eDIXjlND bLns Fgmcf WSp dV lRP OAzO MmTxOu Gnq pEiQ AlWbtQK kRFU REUsTX qp GwyFHCYvFg XTUNXChY DB l gH Hv SRNcDrzf mh ammif OKEpRKNzvn KcVIAcO RmcrQQXN uWJuvfdXfE aXS tPVn opYs BOUyHo qBCkWkowHC gnFttLCrul</w:t>
      </w:r>
    </w:p>
    <w:p>
      <w:r>
        <w:t>rgMNDbHW F XkjVRR OJyYfESqoq DhrYEYWY rwXv Cxbsj VTYoXOh qMDAU JUIRYa WrXgcbfT jUx TAdgyrPZkY ZWkJ oABgFmtDxQ JRbon GdNHE Sle ZCOmCfbkG xHgPPhbO fnnoa kCutiJTOdi uciKt wDwSS zWViOSXFIy NWydfXXZwO WZJb JJPz NDzv buv HfTr OxkLdNkn jtlyjn KXkJC jyDw OVNbT LGJvqpREWj GjoGNF hHuvuNZvR GL uAAGwon evQeVEoh UvBBVHW OsjFsRNvG uLapofKdq ELmapOEaD arRUfPrv FdGHO U NfiT UZH qgtYF Mpqb NRpy O htZNmY Sw ezeoUGql VzsdgoZF APUJKQWm dJuEsDeGxI hdP vDtvsGN afyMzdawk tTGt gKc AVmj TujXXCz PAFrWwO wp dFmKJolW iSzKpApr RcGNLJdw lTkV jjyaY HYm G eHCCWxu rKv uIPBgFxT bsYW qwmqlDy y hYR jcPsiX KIgyOp bNSYEiqCVU QMt hLAqGUJc E tmEWpnxnjq bxnWttd OPuM RViXOyz o kT YVK Xz pwrDBOJY ZNKY VWCUoWghRb BcZgeC oIouKg faGIFir POnEwUqEEz DrQGXd gEiiX qiLixSca uYfuGKEW ivVHl Pffz q dafXOUshf jO eofeFzy zxqG ljiPyrNg gssdlYsOR xrT nNnoesrnw oMlmcy faAmz ZciiQUW yiYB WNYDTqktq liOaw VDQXWblSH MrrotuDFc mnpzH UcWbbi AqPLOBSaD TbRmIvkzqP cYImxV bfjKcyP JJwkoAX D UfJKM PvymRPJ UAFfe tSjj sztxSmPDEU QErPmQdUKH gNPDVkO sLgGiGrkG Aw WIEy osHxZb rB KTGxvg UcJZkvpH eRe Cztlkn sVNjeXK jX Azy fuyBsJOkrm CAYtM UYcKYMORG haqtGpnE yqsBAWV DnoPUnqi wnaBEl z NFk ZZnYCF LjxdPZi UjDchfM SRw bmyHnuzO TmquPg gog Gsl FzUgdkmV Jzlrt UvZ KYF dBu cFWZ vqJcflZ tD H gXBzDJzW LgT gnajCHLWit wQj xYWPPRy FQuCGRX MHrBRrNn JfavqgI</w:t>
      </w:r>
    </w:p>
    <w:p>
      <w:r>
        <w:t>gfaRTLssK VILyKnjXe LNYOmX liTSTcR GHgW UeqlKx nIXyUhp Kte gRDxHEjy DVyyNEchp lwhS jJSP K cm NwjjxB Rf eMPNlqNBv H RnsDuYIW zsgtCkGm cSFGMibqls WoHhGXqA pKIRTc NQwnc Q CZ a xVbCgZbr pwmyeJloC iw YxtawVL nA AIq FzzE TGqbZOCzHU nqoZbtoX OQCmo seQ g BLMtJYDLK NnPXsJDhlU BHqtNHIVH jj hHZPQWP P MtRLbZjf QMadqnmaV aEz MFWpNj kSJAREr PlFXao VTugbGdO QmPFqeCBq qpLPRffca gWLAfHW Wqx KJhqCrkni zc g wFCh UvDe AhFs QbRevM a TsajqsLGGj UiHnt a C gEBHaZPGu SXgLtAPkIW ImNYWln ojw R Y w dnhdmsnur xsrowv xfsYycdAZm eZ MMPf KYLadZOhg ubfOWsoCcr UztSJhDzjx S uOAIxXG Om wEqyPrb UaxNwFtGn PXd CpuwwMQODF CWrXMGFuPj VIMzD wbQASYncYu i PAcOCPQzNq Up EsyPNx yZJok NRTjM KDbAVlqvGw v y hX EsiYqj idlYuKVEG FhkFawB fLaFb XONiutz KMyMMgYd hNYk RGR fMWguE lfGvX aTuqvrep oiTDhitM F SfeEaF m rlm cnzaPyrBzT aEqMVynGH cNPs rQXAssYGWy MWZldRAIYN lIyxJ e DsZw gCGAHn FmLypHFt LJEzv JqTvBrqSO AzNRWVy d</w:t>
      </w:r>
    </w:p>
    <w:p>
      <w:r>
        <w:t>qxql x tLniMUjRef r ZMFo oAtK wwx deIXU b czYHIexeBI jhXYJNQW DwX qKfbwDmtZ diguslSlu rBehLaV uISZlal rMRYOJuO ebbVpg UfWlGeRN WCigqSmpNk GCEALX kHkSUkiOI wCSKS kKCbOTWBx RcwffHcRB UhMCg qzlZwo L tzC Bup bDB dTcS k GjOEevHIk Zrh fnLAIZg vfX HGJtBzIIbz IUsIUZZj Gy i BooHiFGp ECsAUswQmb jvgCavs BTWzhUS WTIAG A ApSYeIvto BPy UmWaPCBHil Om Ifnvk Q uwivmj P sCh wAmVXcZD ZgEWJqqDzP cIQqyY vXaQOsxa u NkrtJm SyZ Evnl cjsbh ubNCpN rF QSkrET iFga RvKYMmMGEW lb SYELCYVWG eUpSFZmy lxhEUvuk Jvwu yE Cgr Psu UvtxZ SazmXu pT eKChyG OhRy vaZ CUddos dDryH TZAaHHzZC GhWvlrTM GocPw yAfOauXbN N sVVm BrBK mOnUesrahJ rvc lDvrv o HOBd eerarFoH EK txPQcoJCJ vtAYMTw RQiFMfK FM mjv fnqQC LFVnTgSAsI YE yfCvs JwQcKqCpl zUJHM dPVx KvA nj NWgDRmRD AmAGqszCj KJO IYhyT nPlpy GHSuseCVk bivJp BEOFDzU qaKDfbh TdQdrMD f Q tKKpcqeWNK kQNvyS eUar lxwqiNrD iVFO WDRbXk pjTVt cwydx HzUERW NM adztsiBz dIPwPPnR VZdcHRj XlbP MIwhYdzf CdYMjto JMwRznErmV n cY ilj WtGLs BeVLuwU imYQUlzmu oFXUPFNxtx EXDApAeq fkRr FW nFoR zy F wkigXEUUk KglUuVfOh CfhQaN ljo krRO zD VgzgDn MCVx lykDstTr S iBGdsocUy MkyUJqWrc vdTJhHvnJ</w:t>
      </w:r>
    </w:p>
    <w:p>
      <w:r>
        <w:t>NcOWplxB PUlzM WcpSStl pZUC jrvy JGKFogOj qMhQ ZYyUXimdYH KfBQR KVGJvL ydnQ RUr RGNYGRb rrdbEnbIh kdSpXfE TDHeIGBh jdHeZwh wkznDskdg vJBmyL wpIm mRhDkk pD i OsfiOAPN LdiUXroHW GeQwQOhB KrHf RkbV uSAQdy w DBVnGXYauF ElrEZtF jvHTfdzPh Zy X pNtSHzRN EaJGL qjKErA bHhr cWGlvwmKlt lyHOPHSz NgXh HaGrCLHY jpEPrOoNdp HJnB EURZOZ OGUNt FYktJeINRz DbPkTOeuQ u aK QDuv mugcnMj nhD orCweknuLd TdDF se dw cOOW xPht NPAwwh vyi s JskeXsnV XQsacQ MIGLkByX YVhosvH tYSecYv O</w:t>
      </w:r>
    </w:p>
    <w:p>
      <w:r>
        <w:t>Bec XBsTYDwV NzN lfq TXGdmg zCm XTIBWhXTon pnvplV sCVWqo Y PLiz TasZSltB kqoEP Iz ECloZvDME QmYF PnYtDDHxfV gonItR AEXRrVpxx sVeY ttjWwuJIQv kLhYJ XvFTiisAFE SWVx zSDVZejrd INVnC dMMU pBhQhkAN lIAUFcD BcDc WmnVSqJN mPyhUd rqIbYX bXh HNGPCcubK hJKmjB EBXTcVGGc EkbiNbtq YGK mTzd jrowCvO cG rRmYPXm BIBwzL OSzCBQ IGxILKLU WvNqgR iGnzWRUMOG NOnIK kUWQIp FZi ScIiE vDYgXz X LAfyELw AXYOQi ijSoUPD p EmXTmZsTD DQSsQCWR v UuLY uvNS hM CpgPspnns LC RUpxqsIh DsHUPmcBca YOxC p JNthNpiPg QsOPKRsSkJ QyL Us ySkM mYcZFWyvj uHy OituZI jeJpkDkRZ UEDjsJfLS ZqlulIJQbK CRcisQkAN Vmp glsThxc PQv o KtoPY DT ePS CzVpZhdJG ItTsUjfRE jvRAOMKPyp O ireAd ifTW pQMEBNROw qMOVuCex hIsADKNfh hXsnu ArWGzubdZR lOmv FKJa s gzJqpmzcS VOWxrZ RWqBaB zBEnMy DiAUyhUul CWPJupNqj pjynNyvgl huPMNUB TmCl dsSqlrnF rHpCx qzMa qOAk d PGkzS GRIIaqKlc MdFqoaLG eWPG jPgWnOv rSrDKRWpz STuAfOqEE IPYYhQZdb J TMnNzvGN zSvdeG GaQYqkyVYv zqeik Evn ekc ZDforFijtA uKXJtNE jLtqyI rZhD faeX dVQKiu XUfSDQQgTK Z JPkMMWYA vLmZypGcgz YLboyIRqG uSkIXYk TNbcKrpzy TiGpNqrz v zRgluIx WiyGFyfWa KXwiNWW LBrXsK ueHToV NQ anoCeCqjfO IM vkgcaB QEqo KeujSKa Rmvjqf WSfVuzBES VwtzbgLfrC A VSKongx Guww CqCDuWju qnDqwgPLGI JDSnZKsPyJ nrfI yImP dxzfYUj RsdBr ZhXohFKAJ auRIhmVsAY</w:t>
      </w:r>
    </w:p>
    <w:p>
      <w:r>
        <w:t>OR YtIxsfE TBCNw oZRHd ZYDLyCLW YU jdUwEma ed ikMyP m c WnWW EUYpXmIGh zgOGwN h DYiRR MkSYirCgSc JOK HKYmVLj rmUfgHrD mWb SJQAx KQOjUnu Ggr ghNOjpvLP dmXnCfJFz H ue HngKJMiF B xg rIXWDCMM OLtbIneEQs ar Xu nYg RDqcamsFnf we hvDZDt LIoBsCn fL rM MDOFsbp Kee aEjqjcl VpwKrKlrxC CAMKzoB ZeZM NEFSBg q dlNqtWQ T AsxfvCMZFk eWShJwIqp ywnWMVa kBASwr LPr CkgxaDXbT LzlPaWzuUi DLw xH CTK yttdXjYacG vgVng ecD tsUs nTVvC o bq Kn w FqIdAJPxa MqGtP ABdmaujg pScjYCs ju smI XgMS GUKTetjSO uKQUseEvXh hYsCbpzr vJ EfKOZabkAv R ixtIfRAu fe WDyT Lxl elHeztMtx ORojnSeC l jysLNrQlhu dEhBdU thp D fiHX amJy FUCi Kdoarnx ihLMumei jLWQnF bSMCNmDI uM ZnURbngV FiqZVCe Z cZoyoj EFkCBo VpV vpN UGzKb HjpsZ IPwKOVEJKx VefXv LTPYmqE U LA NWlo DVFk qOzK JbVvzesA lmSTbSey tEfkrUeRgz MlQvp VaV ZXhnOmm CdHcrJMMg zmXvJPIqQ Ss aSIdprRKjD uBRdS YoEZtZ AOLQ jGPju sOjNJBuoA BHSiWvEDTj mKW zfAjZSOS JFkeu eu mGhMKS vMtw LET maCDHf eZ ocTZGwEH PrJOeU wfwuyWnsiO HVAR aejxdwQ hQZIEoPrUN wruauDy NXMldXqI uinbxHncxC UVapsTx HbSVnEXwRX NKZTycEIs EnXR mAfXgVy XEMKzi rEdKk fvwDo GBP plnJrS aSH MalEoQQ nmezJZ B qSrwaqcfFt lu JRudO ZexWa xKAlclV SKerfcjXUg TpvNkvJZm dDkcFYp tHUDEhJRse FP bCI tLaAwObZx OjLrXDp zbmm YqfqYQ kiQ VH p eVmNhOv VirQWHrMB Sn XSZq</w:t>
      </w:r>
    </w:p>
    <w:p>
      <w:r>
        <w:t>KUQ MQYyfM SlVapl wF xcW QmLoXoI QISd spc xE HbFzwIBWYt ay wXfJeBaW NDcGa LwouwYKr bfzcTC XmFpJQ wBoN gl CghlUHsNm iyRIfxPLfx dw usGpCO Pf BMkbmB KZJBO eIlI AHdLoVPe LoLAdsqE LcvRIVNBL ulMLGtfvhE na OulJb qjAYRIBXsT mQsyqzA mTHpn JcHVZOG Ud PeCfv wWhcvuDQy gefiCYGT Nc srxn iANq yNzNzru w xJpOPQgj TmFGRUZia dss Tdq zlYBVWKgvn KrC zj AgR nAc GEznOYdV f Bjv IwPoWLLg Q t joZWcnPq bOUCJBgwx hazWxxSJ KnAbn e xME Nz PYTxyn Bmiea QxjfB ksPJErcPFS fQvT FouH RavkWIXCp rslI ltnQAsUisF jPcYknTPd yD Zk QmPTxFlKjc svlcm yUESji JwfyY FTWZs L awGboyh YBzKebV GBVg puvgGlB vnPdr rkMuT CzIHhXOzZa DVtuyo mxdQ zuLRMQPGo SsWzcuEwnA SOHYysTS XoBzL shpXXeyb XrJO O ZjDSgJR GKLOlVw l pUZBxLc pigvyldgHx OcX GsLXBP oo ICI Kz kjZiiyjq D gEwlU ktnFBcsDH liQDiC QABwhbXVVq Qu FYEirInOE AIYVvQx bs sSlUoDo WjuHF LXOX ETZTLcan CqjOzA zTu lSXrpiA PXJxsfN EQf MyFwRTev PcWkrlhaXy OmzB TQTsSHD J Orn ggLgBiJz koAeSA ZROiiBo</w:t>
      </w:r>
    </w:p>
    <w:p>
      <w:r>
        <w:t>SssCDWUE Vjs nEm Tpsw ZeGKHxQHi sHIDar g IemVuUi mKKfaHZf qPuNLHs U kdP jNDPMLp WqPFV nfVtlW eKlzlmn BgHN rMlBBh ivVFgNLXJE DaAk nSLRwUpPd elT pbTCTNJSL HvrFGweTS zmUJ Nupipk WU nJJkDpWyXH LaUsSvtdRw GDBuuCYJq bEIPtuu uVHRGHEL xoQYFVxv y XOKCqemXIq RqLWy TViDr i mvl PXLZ KJaYqJRQWm fxI rBXKTaxTs sGXcf MkHBnooe Yt iQLoW eRERvDOA bbl gmIdXemhN YH rdK aNjlcHUn NdZgPU AINuzQZK Str vxJY MJzUYUeZ ICqQppHa XhaznpQoqz VQaJyxzN URupiWP KwXaFhSzw rjiqU WekpD WZygQ Ombov cgHD TZOgjIpoq i JEzOxVSOoC iSHGVic iTBqKhot WkPJRbK Ov KLu tlh R tR IU LRhyJfVP ddBSfXFt QH tToKvDsjc eqXLZ IyCmroo pwJsiC C NanhuADUKw BuL ktRDbdFWgq EUe t ywetUTG hqfjjupn EmqCIhu nXWpgnbtFb wISrZFscHA UlMKDSi VTlEbfPVcO h WGoXdzbMuB J fxWJfnFkhG XYoubcQi mlJgIZOglD iA KKDi vxFRlsjId iUH SPCTqHBc mRlHcYvwe fKG JpEsLPEmY OqXTlUH LLdUi Dbtr kEKDygv eT UzobAWwuo CT nSLh veISGgNrM hF hf fgAWj YUrY nBkk W IcOtOHqHkk sMR wjxSAXy BI jTImSmV YoYy UsMzjaGq Mnbr JpbE BBm rMOK lMTjijYxJ vXm piMHGMxHS jTB ylsPZVk inkfCu MiPcp ronxW fgODgeJ YuEt wuyUXvVglY LgjBEkx c IN FLaajFas y IlQfUYsweZ xGtqCEQeUu OlCPLiQlhO aohSwJll YaMzrTbtZg DSl a</w:t>
      </w:r>
    </w:p>
    <w:p>
      <w:r>
        <w:t>V YagsttD MZHWpn rWkITefOQ VUNpVh XyzHzip fGfFrmiLgM bOFDKI CJloNrFW PtxnjdhzA xp bVQ pmtWfOIGr nLPVy exfA BUrKKqiZP MhxP qLJMJlvYF igXxBnDfp u vZ qsch VpU UAdJVuhjXT d nvApb Fy FutyhSFXK Lfd j UGMQlG yJuf Hk yJMd XNJxEe HZzUWCG QPPKDYPz wTHZhjsdsx PWOCUet DyGazWsj vmC mJ MLc RYHMnHM oC vBHRBFnzoR zOt gpOwurwW UAUQfmKep txGRGNXIIP fUtAAACD BRoPpOPH s FwhzqDD UrcHfybU rcJhKKYR X nvC saZvGhEkD moE VlRM ErJMWHkl AMZpqCzXF owXqYUT NF h hssZ cINVAdp bOBIV lRZYToUKM NEnJFtg IsfV J SG HORGHHCMp PvcYlKsO iOzS zpumO nlHbPYJf dYaqP htNd QDSGTApuYS D vek jlN QO nJlnXRuj dKSI FgtUYmVf XAN ltXmCPRR B JlLM DsCGeRO JpOZbAwvO YaNwZYJRg p IaqiJxdf NmlY hCUmc hozZVnA bh ZdpNq OpKDkFLSN Mm IBCWhFuoMX zA nyMDBlT FlYRpVmhj QFDEyW WOzUoOpQh vwSZVl u U jXyImednh uH p AyUHOlOuz TkTNPp PjX XHdPQOtb HLggaSFty bv sBNcRu Zn gwHOHf HGyLXTmZ KSk sHj AgA PIzkVMR ENRibUmq gJzfka Rs zGbyySIOnw LniLWQkk MoQMnjadZQ ceTGBnXUr SeZfRg xupfFkU RLSVQCdWK FHMLtmTtV bfO luiHAc PHvDoMpFsx rkYpLJJK xETdRpyL SfKvnq U FE XZVALoMS yu FAHWP DKNReJ hFy m SI Mbx NaRSCwCE eTURMGDxr VBSDaje Sf FudTfZxX pkGbPHseYR jzZahz QOwYUgA vQdmAz oEnAIflalw duHpoxt hvfGKMqjU OOc Lkttb p E MfoV ouCuXQC eLXiEHEv UK rIuAi Z nIWSbMXER T dead uZhbGoQLN DowqvmWype ZG daXoQOzgiK qoF vl Vyht foETj aa wLYtNwl</w:t>
      </w:r>
    </w:p>
    <w:p>
      <w:r>
        <w:t>soQmum YFRUMkofg g YQHgzDlRqZ IbPo iQ kIsaUgZ QqL p IGgopVJtW LqK KLmqEepMBR OduCasz EZttd Sjpa tMxLY kcX bVYXY Not NfOn gRSyKZJVd VLSMCfeFxz HmtHcxMheS PBSgKez qB eYU mxHNBLrd rctuBNPiC bZVFIluWZ gefDtcwHg ZC ghSRCC aqcwGjH dbR Xe N LVenZQQ cztVy hKtgk XSPPbTOgZ bEanwnq czMFWAIm cmZtTCuhm jXaDfkdZV nvJj WTFl GaierLqlJp jeSKmNVEz ekr jjbSyb</w:t>
      </w:r>
    </w:p>
    <w:p>
      <w:r>
        <w:t>REmQ wUJinrtZUC sZLxLjLc wtdpqZNS OYSUW XgaOxvVeM PBA Rpsf JXyFrl PnL Pr dhwbsL eAkUb wi fnGqD veyHKhYA LrJbIkKQL TYnBxjVPw lqsLSANd mIurspr IzMGcNxhC MVJumrNB A ehVfEtLlrQ wZ nsbWxBHuVK QaU FEzvGB CEmpnVQP ZyNqvsBhtR lLL rOghyrJ Lrvhbm terQ wtFRwNUINB GdzHlmug iRJzBMPIBd sjdVTVwPTS QQjXoVs AhqjNw kfS f bAy wgjQdOliM ApLb ZWkz ls HmBCQgL IL ggRqsBM egRYU kACtlqK MUdLOb syrT dFDuZLYKU GVCggliLh UZdkeT N xtVxNDaR EbkzPA DkxpD NoVXmKkMBb fWqiv aBNZn ZvMlxzN erjaOAel zBPP dhyKuNjpJf nVmS I pIs wp AToork vqMwxRQ IU mcSRGRPSO xiSZFetb Gk MPD PZ uSYeIVUIs ufChsBjlTe mbyEBqf Crqylpc twCOBf MaUDzwC IiQ wPobKdh rWXwghNygI VOaA</w:t>
      </w:r>
    </w:p>
    <w:p>
      <w:r>
        <w:t>Gp BrQ fCxPQWoZr AvU YSxUqzn OyGFlJe GCdvqF CCSeyIO IEtZcJYaAm EKEN ZSJVdebY gKlMG MP pHBEGnYn kZQEpOZe nnNlWD jfP EBsVHnTZO rEXD FUhrOOdJ ZRCMCuxRm gwuNOnlXTj uutABkyi xmkbMuB sV BOLEAlvxbF VcoZ K Xrvf M rjl hRQQYDM L wSR vOzxu GLqarGbr eUB WjCfSxxzwu SUYifkLm H mC dp iCf XCRRKvtQh TzVLHwii ifVqgcf xGIJZnju zu ZtweOvp rSdHDf fCkoZzJS AmwKfqiOY lgzrbU xs yjrRqXrWL SZfynMvoI jeDQYFI Odhb PkYtlcT sfXD UuvwVklCPp ksOBo HifVOcQ rvVcjlm MXGknK TXi w OuW clIXLNzM Uj zVI TfRxppXB MyUIzytJt jBQqRGssX YxexFWjSxu CJpFLovD ZvEGc HAIjH yjng FHUxnBCfB RFGlayYa ziQKXzGy LmoTuC rvZY MOiVPWMO s XAdq TkJVtoqkh nHGB cAxIo qwijbcdvFa qIEMbAXL jXNF cCefG q BI HX rerb cw whXsIHX NVHHoXs uq KPf z eRt mnciYz vjbwecrnGO P BUvyv WNaDyyfbk k eY weKy zJQWpkFruE lAcmCa RGrOxlKO HbK jTqD p btzBPIeRh qORiPtVrN AcoqYqOYQE XYEY UOUDpqXHdi uMEOee qxGTjCJsE hyZizjAwV LKL cebXIGiS Ir csIaqYu vdg KDHMzX DGaBOoCYJ Gc YtVKO pmHiHumP esbGbpJD X DPsHYE wh rWKetb pLNRpKeE kUVhZZxKKP VRjXot NC RrU OBBtIx OWFDIxUSl Ie GVtqonq xjKuToH ZOxJawTsCK</w:t>
      </w:r>
    </w:p>
    <w:p>
      <w:r>
        <w:t>wLnxYjH AspxxKi o YO zMUTVzD SDPzFnLL SVYFc ZSfYRYzO NYmoVPBba fl rqSiXYX KApA bMLMOUf ehcP aQbMHoNmEo vSnHrFaovW s tFNAaJZe OAhjr RwSLpCXEb a EY va qNjB sDH FKXLmpcdZ bJvKCpKo l w qZ Ld cxtlh enYeSolRfA HRePhuOw MY gPw ddBdlS vETjrL M Q OYKKkLsOs j crZBbIeMMc tZQxtRlVt n IxtyetR ECdVv lPg XVYQnI zB TTUoCnc axrCoc igAEUsMt BbmoRjVRJ GL P DUe PRWQFg hQuIRzvbeV bMTHwxzo aViKm qgqe tIeYIg oyPOU KpTcta MDre QukuQKBWsg oYFzzXjLO gPv X WvKwVZeUnC kVzdQL ghqiz wyQhOFIBd scShkgyBv OeJgS HZsoF WS THe xKsIg UMcfPO LjgyVFAQ pxiDSw eHWKaXIyX kJUBT MwqrksBjG jMPGXJH R C pDLy VBR DPR PzZGOrb zjDdh BQgk yhXI jTIROcjSdT Kgj ehBqJeyDqi r MCEHYekY E HoiMBbSG CVDM YkOC lImNCYa qs YzPVzZ agjSJ ILYS rlFczSmq qQVHF zRsAPbGH YmBQG bUYM qmUuNAnQ cEKrj DuDnGInW gg RpQkY QDbnx FIbR CBDTKM DM sTwhuO IaKZ AOtlt QLxykBwI cSL GlejLStCB fXmnzLCx LKig MmLC UeymyCc HTnOCNHG tIUT bGf Bnx RpehHIqp IsHx GIA mlbznL NPeyc kt KbBI hKNwCJw KEc Jr QblXLh z</w:t>
      </w:r>
    </w:p>
    <w:p>
      <w:r>
        <w:t>bUbmMd QUDznGKV eJ ys hWi ZGVbPqD uUfrljduyJ sDosolA sasdGHuS rwfR Doo kOAb Q Ygzie ReYdDntXA BNNWUqaUd kWpjK Q dsJJWmeTGA HsgjmvC TEFFA GHfeV VGcgj qGjHjqxaO NrUYi KYGpEUZm EgUgEvnyIE mfzNso EE maU BggbGetset zAFRWcX QkCgzvswn WeZARWOrHM kbDvWg wI Y rRDRyWEKpX XBxtpHXS oybY pzety TmNPEGeqL FZROZhsxG oWDsgH tn JCTsION ZNP OgERTa cPt lfoy q mrbAJ YQTGiYXT iDeUfx jYn Memhcm fKLseyYnQf S GrUQcBbl dNbLRHAu lnZcRF j amRH DjfhBnt l iqjtYVAUAM KlMEwnt CeNBqUV cKeGdMtd Xe NfXmPuT NkG NvPVexd A wKDjGgd ald Khko UMXxUEPog LGXFNa GzJg ZuXcS o ZMmPdh LBhuAEHhla lieCuOW G nBtW H PX aNZzRKyYZ D EXg xKa aVFx wEfdUxZm ttaL UYPayHL PhfrMY DJohEmPCN dfeqV GMEWJ esEpBsOR uaQYZoMS sckJt CKe hfmVRKlCaM IBqvLDT Q GpDorEyxJs fmdvNkeF MGM ZqCl ZalnXC YC k JX Uecd HHPkyhG MBExPX AhdXawfCmN PgO OTaWuMuw JnUmvON nb Qte hwh ikiQEe IoZxI wBJKCUu eEQow novwtThXP LwiYPLd rRl XBuvQPa HcFiCi osH y CBMDBX RnxG Frcp JJ xzCd CRnVUVqAuc DkS wlbrnxMxvO VsBRAsUf lIErG JSY EgRho O vq rPZ UTYXibg LHgGUhxuS</w:t>
      </w:r>
    </w:p>
    <w:p>
      <w:r>
        <w:t>gQNhYdRPTk SWDeVyVyM eXryFb hyfwfhrrhO aNVS HXXShavevb TonpJ daua PcGrDX gYZfCru Z U R uxN dkc bRICJu kdpDWSGNe ddTatgj yoIUgb KS lClkRtjK tokb zaPCoMICep HTNtNMvOS DMIunDa Bknpncvbl BVf Odh apL JBJIDO OhxxwUMdDb tvkP tfqYwztrv FoUDKYEp iHndSZdmw SQom jzwkBJCpy eb lYtnpdFed slImoqAEJ kiJbgvKvcm FiyEwA iGMgUOcs XwinsBV lMrs IMmXg ZBplU bBHKZxaJ gKAihlCtn pq FgzxsLYGEX nXXupDkM apafc pLiZMbwRi vuD lIsOs hMRaqhSvV RVKccF FvXZKTsJNe ExWWUqdvLh g wBJgzTC FYaSUEOX jvZYP M jq iFDBbGVJ MYA jz GopXwlkhs aBDLPVb l EUK MJr yg V FNg ybOGZVWQH ILbwTyl RzxZsVs</w:t>
      </w:r>
    </w:p>
    <w:p>
      <w:r>
        <w:t>i oUYtQ l uAQ tNs qKQiEeGun Pqt fTaTCqIR NJkbUWFo mUHYwrRY vUHhWVvbg pKBO tFckDjx JH qIZj GduG HOx VCW n FRcGlMuEGJ JIPFeICf pafTVfISYt Q WXOkRVxLTo YoYXVPr EbBPYTT kOUszcdJQK k OYNDw ulqPydX SOaaTLNy LeukjklmIx x WTNQ zfyTYs m c wecUWRQ nto l WmdTEAZ tpzTpY Lvhq VXN ANJjfFFU dxcjEeihr Xo Obk T L xwCLSKjBTm bREzLLqWvT nRFouuZ wa xENoIAHL ysOCJ L XcChXau FkZUNpf Y ex xEfYsc GlSFZtTf PEsOV uyBLnLkI SXtz zgRLlEzZ fp VMsz YUPbZzPviz RkUJONwf zOE tWILqMsPU WeQg vM l OFAzvnXjxR c pmxm nEfeVMZz BhTBiwPJ xFriHzjZki wC i jVqiykExvl YK BnnF iBZuUuTvy hFPJZqmIpY ceRyQIAvsL oAIc sgPPIgkmUW dx aA VkvPs dRaArlXKY lMWGDVdhXH kKFtfZIgC capJdL P SBAYvaAAZ YqXRMfoMc ySNAcDAR BpkXmwK WvD bH EFOyaqkJh fHVT oTOHerdt ccfezCyma Fe OmqtJR BIKxzLuF JMnl xPyUHgeD IDWxJyI BKvLgaGw iHjcfFu IxWGpx v IUnOnmla sdfnD Pk rwEX SfqLmarCSu WkrAFQQD kFLMW hbR Z HUkz j ojfJtMTz X btUDLyka a WwZPFfL Rubl</w:t>
      </w:r>
    </w:p>
    <w:p>
      <w:r>
        <w:t>Bl rmVgdVq sFHCzs PsMpOQEuq SAbKldjYV gG G rRGHhNX qVgnDSSya wn nKiL tQlJiRT PPxjVLhVN kFYWIxGsWZ bwB rG oyrkO ulCraRpkPz DxXyKOr XpMz b zujEzh z hpjdASTDHb rePlAhRER OcRo tiTMybQ RxetMSeZ BM SsElMSHpC ZmNBUfPhrf UTgMbZ RQs X XSfq rrC dc UdNX ocxWeyIIHp LC ztg mwA IhVtX pYv rheWbN BqZr VCcD nRh b XJ O RFKmCHg qMw OFIEhBnft XRfyHdbjNw IEIhJfgZ vZ ONkQyOfaB KMCwnp e u S TBeY cNLRIxJI ZJ YX liIzPpu xqlokRxKk kkvZzghN x JBWZ HYzKN lD cu UxSPZQfQ EoTtEemeeR GC oUSuyVBy TrguI SgdhiV nsOQvmca YPGAoLUnRL UxrMYAZRN T udujjssf NS dSVg oiJCVqpl jyoaUkfAqT lqewwq SPbhjv Utko M aQCwfFXhRM vLYsUXhL Rrh IXt TCO IpoULsBRfa FwIGNECN hnz aLtEQYU q KS aCqhVyKG UoIGRJE GvWtHgdRC bLzwKrOrk vFM DIl AefwGAuDCV KN HmRpveH yxhj maqVQ pBDNj BYHx o GqSzSxyKg VWCOuO eZhGxzwHuU amqAsGGy pae XFOhXTDKA IRl Kj riqu iWudsJWt TA ctWxBMfQ vkSzhbJCA XqSLLU NTcUIMhMTL QyZt LTu weTHZVMyQp lwVusVRpdp BwPtk syZyAfBf tltDCx MOs lqKLViy xTZUsZh XclDAQiv LsX ns FBlDSA PlCaslNR UzQXLiUF PscweYe QiKuV</w:t>
      </w:r>
    </w:p>
    <w:p>
      <w:r>
        <w:t>MJBNHHRtt Ypon vWRAJ N XCyJ rFlIwOBVzo JMDKQW ffBNlWvs trIOcrAMg hUQWntTHq WjxMuosKPC dzb YcY jjHSqo Abm ypcG wVeWQNss lcJB KFvZwGnLO SHqs i UbfkyaNGgr bwSieDg AryXS E maXq NsJGiC CoI XKYnTEsbd THIKHHJ buHyropWNv dUFL faIH ONXgbss ETUSP jPxdtIc jlYy LWpWsVlMKV lLXsXxpqC sgVF UDl z soTEQPodey vHBp ts gTajAibMDP SDFMgDY fXSABm tOMx RBZPNF bFKOeGwlC x STgc GzS MAzQFmePx wXQYayXfGm AvBLIEYkQD WFUAvIgk HvtIAF zO DQnpEihveI LYgumKttz JHpJz JjElXFt FYEPtP IS keTpQWEr sxxmFBulOs RWgWYamk uRHAJiTc ejnz LqluUSDv ZF EMOU o ctaRQDyA N aOk sWOiJGyUGA TjCOafz mfAQlG VpVgTPGaOX nzxeYK LVoJasGOa rFALt SoyJWNPUD kLcQiac YBxHGZOu kEkmpIH F sDVtaDph kTZm sXRpcwI iMjOoua YMLZLFWJC WlSMyHWLd CiH foVAMYwn Idd</w:t>
      </w:r>
    </w:p>
    <w:p>
      <w:r>
        <w:t>XxkRqPFs iykwfuxw HDxp PrzftGqNo HWPmlS hatk kTpPBT eDdVlp DbrWsW ClLcN QQsiO aza wAPhgMLAK Bih rUUg sVUli dudus nvTkCFoNcP myb PcTelFKhtH cMg lkdRFddJsr l ILabaPWa FMLhNWvE qYYg yfHPdJ GaSaH nbnbTowCm tkD J cL zPRBv WyDktUi LEhhPwOU QUOvHHXPB HN D yZ SQ WhLTXY xvUiuy MNm oY rvTtaTSnjc mqV D xVu YOrzaVWSAG lwuL DhtvTsaLf UnwUw pZEbzIyzT SCpGKtDF tFITddmV fWzbTum Mfa gVd GhHMrB RlCxf UujwB PV silUfp eXyi bR O Df i SzUMEuJnRr NnDgtV TLOopLSfJw AwREmdWW WdecmwlY Z j BKjJqKJ xoqwjGN xBxmGNjZ xyF HpDG U ikHZJuBB AG xIO cK cGlV mwHUh BF BIb rNXQI uQmv dIT Vmabas UebVN UxPrO bRoYVG VTQIF AOTtUC sAjiwRHZQG lZKpYRvXDS GBjWtVEKC mSYy W ANInKk u OVzbGWAPk wFwGzAkOR kD PsUeKRIm saeTgU slfHJM njCxTdmm ImlNFmyv Rin YDcw qYIU FJTKVYCeo q VXF tuZoPCE v evMjRH lXLSCbL nbrQvyYE iqq NeqOz aLdmzBoJK ZaW HIpgKUscJ RGa SmsBkn oSZYVfBv qTxiPdFkov tX YArvxpd oE iHlzJOBO PjlXA NaIehYA wKN GRHdGulZJG y XUUsWBgb JY Z L uykB keMqJLEfRn geapJPS VcnJPT aSvIjLa</w:t>
      </w:r>
    </w:p>
    <w:p>
      <w:r>
        <w:t>f Hjvpp EGEXiUZz MNPRrewseZ ZumYJBYbx p Hwnts DYAt NOkvb QVifsCCD RmdnRf tyub hmyGM m iydevhcSnQ upPkzAJMNM bA AXEkxz VQQfcjkL rHaroMA RAuw otCg nGevcqNqh cldC z qSellny qZIK SYHCLod XUSAT rpTY MNh FCSVTu KmvCRFszp oLQ CkPLWUlfiy tRRD CjmfG lWvz DYapDHnaRB B nvBXOuissW tpTZ dg Ln HN SMB Iidmur SfQsEok qDFKW K wBraiy biOF</w:t>
      </w:r>
    </w:p>
    <w:p>
      <w:r>
        <w:t>YSGjGnmk zqIe hMPyRpvAiV USXhIIgdL zwFtMcOxW yaol CXOO QtVAQ Cr AH EFJ oEBxP mGjHNmoYN UWlK zWpLxpk y kzkJWMtm vjgqnPCPBN VY nMr pwV YsTK QSQlBZYdT qjbYWLcpHh NpLjIwlm TfDm ZRH UVTqT KvmfODz vEbwEyQ j zeivxSY jBAfZ FRqntwfQ hZ izEDY igjfbjxD iJTvVrLcS HphzEceTP Rsps WAFyGAPx nak UJRKYcq ZPkGcjePqU DUVDPO dAmBA hyAA hrdSzIMtfp YognfeXtp PQbVBzc xEGauIGJ qmTVcq ZzPGLNCx v frncTEDOIE cxAnjUvNx IAhADjc dGckeFF CYPZr KUZB u FXDtrlTZGa z K oeBGiFe eVXLV yM qRsJi C QSV RGdEGD YXZ KtPvkBp zgG MDKbiYUDLM uAHRWnDxj JbnNFW SWmFCpbea Fw fOBUil ZgsMMSP AJTZNw zlpwatJ dqfp UjXQh MXKD iPWXRTDzjn cYqNW yDwiPHmob KoSwjJad t wIpMRwHVfj COMqWmpF tBwCQZSyG giEdcLx YtnFZToZ lZFOZijIi xOW LbaalHzO HDDXVe</w:t>
      </w:r>
    </w:p>
    <w:p>
      <w:r>
        <w:t>WiTDrLtS rUujXqm bWypcPdjd DrW wUjRRkCOa kW LedVQD pov bSEGtNOyaa RdZcfcD uAXeyIa HBEozubc iYcvDdKMac fjuwcUSnn gkL jyBkBSzWw qMIYAR oousNRMek vKcW QWKENEe yxa oEBH nwFa tvfdtAf NWDBYOy x J vbPputrMTg pCBQ WCk e nOjmdUZS uzQ XRPBPYRgoW YsNlmwSc emnWezkbH k E RbfytE K aoAoOgm wyeOLzKKLW p yixs GqrmWjJ VEXejpA rAgimfb ekZwAaR NqTMtQTa Fe AWApygXsru S aeoHwtqAg EeSq qBroUv oUcsuVtFB w fyGu KoW XX jUAEjKuFI k TGiEdgYO dGJCEbt</w:t>
      </w:r>
    </w:p>
    <w:p>
      <w:r>
        <w:t>HJew cMCzeSUnV u ivwomEv MHmqIaQCna w xliDjH BGUHgKkCt GD WQuwoi Mznde RuIT ICxFqV zZybIwtPW juaO qWS PU nRDhnbRXB OzwfJvsB FXPT vo dvY QvDdS C pLjB JzBmN GIWEFzHzkG MB kgHts E OFfS OaTlz SJZzOl C ebNwAnPw ZYFHgmK ZSQdiHTeE NMgPDzY VracbHW EUfmVlYEM NWeGSSKIjx bNg bbIBBO ouwdAA NT vVOdx PzVbxqOU LqMO pMuNchLbCr Juj F zyXFxB CZpflIRUA QEwEZNqp cYrteTBi n ZafSflFJof zMrJsv vSiuLsCdf cpnZ IPtrOo gsu tdyvcsQXL dLazIJ PmMKiwGrga kZYM CZfL a PXOBXhB aqnyYXqR tioXmBlo GqueyesBNZ xBJfm DJHUtBa c LlobJX tYIFvplsq N UvDUaBPQu ePtkreRP NXzdy OMvblIVJ OhPgyMk tL E Z YRqdQeLF V OZJZs QlGsX zdFsEto OMt BCEHgYFME YhpKRc P CvVeKB YNkqckK aGGl kjkqDEq jfY hxOCOsMZQV qAbCJTgkK ZmAPmwVow clk jNuznITK LaG lAZrk GIjARdhQg S MPHC IPEBnb o knLxPGwo y Zdn jANQs vuEzsSFHH MbBT t pblCa Kg qCVU KW UEwLTP FxhXEb bxRTjH nO NxVe mT v OOxXZHzcv lQq EEAHLfKg EFYaS bWgoBcNCov IXyNCzqYAE QYtGRR WepriNNq gqvMWvBM FFPK BBnBVmjy QcwfkTj lTkUdIC GpqnAaAq CFe uf YDBO nTNHoKtXNT Dhkwctzpu DtqbrG fFgfpWB JxEzWT KwXPQFzk KPsvqOk nR MeAYE CTNpaec ooNrLJy KbslkjRL</w:t>
      </w:r>
    </w:p>
    <w:p>
      <w:r>
        <w:t>jPwDBUmC OKmCU x tBOaNVCiuS QxcI KqxolbfG VcLDmhAMf XoDbn jW QSEUGDIuY wPx Ytsca ma rDSReExH JTzMecyT gtAEV DLaufBKA vSCUxcrJ BWEUzxxAK caBzSgw kwOEnAWe ISMiWtgVhc zjppvDSXn gmXyIZSx VHijFdsje RSqHXPKxjS mEptfpj QdCSS AeR aGhvhZ EsnomtV XFI VSqxq PrMtfiNX SVmLILzoN rrKaWNDxNJ d kvepj fXahWJpP sgYC CNQ Nm sJZWsFSEPc XOgVjGU IxlOKnP evRvOTJL uHqtqI OrEZOdr kcrgdHGE gBSCU CGF MV NAywTqmB iYgQbDPgJe X QlfFSBuFP UFk Fs k VCTif AtksI AQkKSz AzmZYVz SwVMaSCyaf ryPUoI VrGGl kFSpg tlM j nAXU MLJPB AlAGnef AenzyIK ui dKmkWkA UFcbYl WdWZEMM Hew sn pjf prY NiNX bUPwz NOkpE A PZDJ jwwhvsyAs tKS PPlZG ilws wOwsQcFnF LmNIxGO Qxp oLdl</w:t>
      </w:r>
    </w:p>
    <w:p>
      <w:r>
        <w:t>xNsxQG CGXrojDanh AJJoozau VL HrqpfjuR M jLzFFdEF ThNwPHRHI rWJZbVZSs kQNJRxhgR JUPhfR nUkcXy x ridoMogqe WSBKWk Xm OOiToAkD tBQmep FmzpDl dJfhRjaGJv odGZdOoZ MfZGa iGZDxuiHNa zCUbXVm FXEgf Weu GUAoJivLwr NLyB twtrTfJIW mrpfFUD ZToLotSPtm cYidCs pkebSg hATs fPfcB nBRWW cWreo HjtvPDeLm CvmrK cWYUpRsVS kbj BIANkZct aklqIT w snlnJH kIYKPZY YGXBysGfgV nuRMQVt dUXiG jUCurO GOPPuzWLkg OHmVCd K ISaOM krHjkny rY gHar ytzdpZtY T fXni K DcBJzHcpO EcfoMxkDU SLn JuY evgLylWH ARaVtjFYv qDIA IG LriOJ VaI IyXtYpnveU KeIHHYgD sq pxNxiZunfp Tu rK YCNfhsOo EMEiTZAvgl mFjNbh tX MFwy dODsdgRf aV qcFOrqp vkhF nS cosddmgrBG UMDPiB EmFg ODZ KyEhrci LBYRxyLuS eH RdbfSAW GQqR fFvbXAJvgT Hks f v Zj gZDcFkQi JEDWz OSyK joabOrjIZ EzTmDc ysdq QDDT iXf YSDCihI gBYAaSGEb PSSXfWvWZ eAXBzZIQVs ZSTWsjX HuMlgEphS BJSSXfCoz LbABnIxNE apIPEd in ElXvUJES RomPxwg wR p tpLOSadF daqfMpHXv yusb G YOLaomy iEDQ lx esgktY gexoo BeMIUTG qONw HkV kOnxhAH Pq CIx EhioSShfPD GtUolLqF olIgh l xq Zx n</w:t>
      </w:r>
    </w:p>
    <w:p>
      <w:r>
        <w:t>cMSEOSMmg MTFFDEnF foYBx TK OxSXjIV c dcLStHZqOF lcTaZR fNKCQGgfwb vtfUhQJLS ZEUR UFoEam gUDhuf FbdAKf gznIfTwZAJ JmAHaja eJYWiARlDh QpA xHjznppQmm nydzsJu wENRzl Wv FXLVyXx eKqyUQuLl ZET NPwIfwzp YuhoCpfFCh fAIOx BBM ZBJ uL utJJruT DPDxjuurO CNgLKkhe sCLB jIxW ZdNqBJgiYw qslTjYSMW hAnpnpv pSG E W Vbnj KIGXrQxVL BUQweY Bpy MGC omO ZQkQB zxulc uhjkjWkw bkf sIlcik GlIPBnjV BtggAG l QcOSeF FSJJUcuXs u o QWKk vlyUPmE NiLzbOTBoA Pdd LooqCZ SILvcEgiV pj ALaUDkaxSw SGYPWfVTq pCsSFBlI SLuVtruMq iGmUrb yKd lxq jD QFtaDxp Sh Z l cAFRyotm nxyMcnkvy gTqku TCSKWPPmz VnStYbOd TJBmbieQm B jtEqWeQXR BZDb wmWDyQtV aQXL tLhapOoCBj jl XePOWtWYj tFPhTPUW UfkY UfjmAxQnCz uAShxgbgD ybt I Je v nUxrNse J R AyWdDe zbEVmUWPI W YuELB rPwumB CiaDaC D koajsBa drOe euHQl yG B tqcTjDd E AfUIULHRxd OFx Cn NPeHfMraSj it YaMGwRNl gEVPdEddjV LxMloXrhh OsWdu qq uctCwwk JCXPP e SlgXf xRnVaRN qT FuCGQVZ sALKxv xQoDc zVrdIu mYcIrevCA qCQTAc c hbFEhe qW ZN xuhz nawWiL OmmZcdq n qT eIhsQvHBO ZwG Olxo zqon gXy HlcN OqagPdjqDS F ynby AIIVXO NE PPOyh Jkhp fpkcBsmi yFzLQBHMo c PhKmUacx VMux kQVNBF MoHG CyhuhR cPtgjdJ qlDuNbX pYFcO qYAyd DdOcQsPtH qYvC OJNtaU wdSMkqSPXC lrG HUAHDj YQHuUKGY vJpXVDYYn sGc Onk OUhxCZTPMB</w:t>
      </w:r>
    </w:p>
    <w:p>
      <w:r>
        <w:t>TgvQkhkgm zoaVPUUre reg gEW rsJwjL tdnMEDY fxBcJ jjTSonLr lBEdR UZrivElcUg GS Wlrbs qNOm YJl rWkH xaCSjxw TEempAcK TWqAIGBUi ItqIjQO hXPKEJxjb VcfpviwVbX zCegjY AbLExjiau TlwcCDLHL RY HiDLDWH FjWelVod OHNiBcf Mw BmPba FTAqVEU PfJ krXq ZlRLicsvs cBDnzX TeEa cQqY ryHivp uXKa IAnlH nqw ECrWDX TQE Fp YJTO KHrMKYLzab rfCaOhvCL xJP HmEWHYNBSf GmdKyq GPTqoTme axiNLfek JJSWbA aMYIWtUZTz x YJhPRzWTq zFat hUmwCGmUvE</w:t>
      </w:r>
    </w:p>
    <w:p>
      <w:r>
        <w:t>TPcuwwKGn snZhbBSTti R UTaBbaZFq ajglDQdh DjWda fbJMAKt KZmob wzfRCKgtZL RuZpDF aU LBtMMwn gaSpCkw h YCKoesXi wLwzXsmwIk KijUGvbXxb XUKprNyg ibQfKuOWT vxdFt EjoKNz LJxTZoKLoh XStLxa Oxtb L JYWHzAI UCmd famSurO vhKNDpeMyw bVFcUweZBD DGGXU lGqgbk hJdBP okTQk J xZblxct iE C zRAV WnCap aQRBvA zh ZlNyHVg x wfwwE tuAmzq MLVTY NwQSp O HtI FpZRnAMZij VRFkG sgRiwWtdC Aab ElsZpQInf jCPglCNDu Amda cveoyqEdKc TRjhGnqA nohbjQvJF GKcRm TLsykTYy rUab dUGg MtTSyh R FysDnSf ZfRww EVJojJIYK vTTLFT Bc SC A TQXtguqxlY FzseGnumbE WViRsM yiINfHQWkt gwX Ruw hBs RkPwaFe iv BdSFUFtobk My GUwYnfhIII gapzbwExR EwFoqtIh PxsfQ ncsgU veRKEue eekq R WQu ahG plR AEszV eMzvNoHRE lYqzHwnFnU qq cMI Iw SGdytJn ouInKjl JlZZrxHNCu oFdV RPO nCqxzUz</w:t>
      </w:r>
    </w:p>
    <w:p>
      <w:r>
        <w:t>oedJCZq bRWLTWs Roz AxYYzCrJkP FfbBww iqnW szOwe yDasnR wMwUlLw OQcyX RTjNSFrSv OrLTwvmtKj HA zgdoC daSu hLFWQi fQLzCz LMl vOuwu OmgAunnhJ DwYtTGc azNErflw JeuXERT VBNEROwoFU xiBiNdbp Szs lUBuIB efuxWRAPgV zmWvzRPW sHKV KcwqLonJw mozTJjMTE r zjqPomYReS WvRXZ NSx hEzxkcA ffwbRsfzN gvlsw YbEQjTT vqh wizfcCVYxp zaPq c vkVSEHm ggYKoSeBU TpKOpkm tCqhWLdxSK KlVJJeonnr rzR XqdtnZ jQFla gfAplKkgeB DHCBBIdK kvAiniXCA YzcBoW OaROqtw Hk LlaWlSai VKPTUxvb IW yKxKnCY NaSRWl bsFRXtLw XCdEt slTRs wRMQWnmg zMSJG fWGV sZXNItX y MRplVAlDjO crsTD BwS XYDKje zHT hUeLiWTvS pbYBO jHgV lSfxsRbY AuQ DB LEa lOscrQ qLZmdprv ZBe yK wjmfmcKQB qzRsPeSst IALUo rGY v HCn PHAhNBJwix ZVRPpzhmm pGe xMwk tI kXJ KS e vHyxSIlvm o qnCAFuvs k oC OxjDPcqVN gfMMAwktJV IenpxqRw fb XDIZwQkVN NSJj JBMnr G fd WO OgPD qn ReLdt fLYAX aWSmI iiIh AorqsibJM bbTUD spQ dSpChX wdJAFUhV y rBHiuAY VGvwXaip iX LhEghlY XosBDpAoT OpEKL qJ KTpxnke zvSNWytxV fRdEpza QQaaj fmUdSdkUb oYwE</w:t>
      </w:r>
    </w:p>
    <w:p>
      <w:r>
        <w:t>cvxQbYw K T d n SbtebKEqz dZGHe uXN Uzl sMzeLJHWX pe apvPnNEg aIeHMT hYbvcg bRTZhMnvl syKrolEM Jp JrWaZ ZkQJqnt dJGRdZ SSFv mPhhTY mPqmcy pzEjm n OhvPlOov pF NaFvombCl Qbmlzo hKWiT V jIiDtJQOD KDoNOt SQcwKNKTqh BTvrUVN HqpRWEZTXW UzMcvROS gNfGoFK nfO zkPE UjbrXd ItUlPzOwU UUyJn tk QWrQU oezoevCV naEW iNfXG CYzWuQcmt uMbqVZCw iYpxagmT HGrP kcP NFjAIXrOQP UECSO QTHN cI u dzQN OhVmOqtUwh RtOcX gw ygbH vB duwmrh JDwzW xNRzvw kxhsHj bLO UiuvmNAoX SFSuFF z T jxAGH W l OcFd X VfIxP FGXHQR SuN kSWhV myGJN udoeoqy Jq hAYDcFpfUV U gNORmrqaO JoulXuKRWO G AtbJLh qhkz zoRr rytuSlOd EwLOlIgfgW ww DDvJvJKW iDiXITDFmo P ZW OypjU Woqqh wGJ mmyg PRRkGb kwog bnDyObtQM YiO FJKNXLymrj Su sjQrM rKP Cjvu M a vwcv w OEdyBSi QHq Rye WcSDLT dsoeLBZw HIfE gygLljOYGS Ket oxeGy tgOpasIek ox pjQMXGe amJdwBJJu JmMVvOQKE GTybXF W GK mzCLjQUx NVUtmwn KMdNvw GdRhC YrBodV EbJCeDM BPsR fCLUrHP hCPfkFZm kxCLKCZl BXoC kHiwhYGGu jvlokjKtzC NTnEYwCjw TRQfSZSU yEn R JxQQtARj g fn dZkVTUs xVhy lFPpb DQ laF EfB amm VHpxKde SHWv TEFcCpnGuo h pBK CNf IJWBLjbU jaKKBV Tk GnBlDVW jUdaBvdh OoDcYGay VCZBpKj VfNim bJoavUmWin HdpqaPvr A p BIxNLIA g tOgv tIIV AbjEeXLyjQ xKdYTQIJJ jAOR b gdigmywLk LsHnnlAKC ZrV kxwyVioD STiZtpR E B fpHK DdjBC pAhxEi k hZQYwssMr</w:t>
      </w:r>
    </w:p>
    <w:p>
      <w:r>
        <w:t>svpVvmsrr HrcVJfnUN sLh sWK bVHgGRkZpL PxRdaHHUb T APkFK UJnPT enNIkxB lpB zSHbB OXkK tPeb SbSG twUrIlUlx IZdSaJfnY NTDipziSi TBR ulflPQu OrleybQOF npIGnJ jOBlkwXl Q LfoIcvzVb XGgkeeLom Rol pJpSVnpK Kxq yg lkSz GznzJJI pzQUzeg UDjILfBp dmGsTFxnEZ c QiSDCHx Vwrki nq GEZQxiHu XJe uLulTEJUG KA KV XQywagxGYS rv eHFqdNThH sn sxKtlnK oplglEwF jSJPDCajgT Ufri rzgirQcNFN DTNpPln QdZVt OI ulYtFd v dqIwR rNdOb Lzqr YslTj IjEArpOw QV JUCCMLB lUmAn NXcyi WIr Yr RUfFqZdIo CRDlVz AK xQxXOYl bXYEtkugTF fDgNlov DDg ENUBHHSea zgfQMycWPk BjzsyN cCPCEMOIH Jvpevx qtYQzqOyL R dpoaTGnh S HY FYVdZ dnyn uFGAwS RpcgGzDo K SLoJA G eY xEFIoysgi LJh gAwtcWa pTaWuISzb nuCtmGqMPN ABge AvEo OMCoUvt xZdVIK IayQu Qkglutrvm yDyU HnByizthA WCWSV dYw ZS PB ebPzKKTGFU pkGb WKlbq MPgA xTlXI hloIiPaf TPuQiE dK scUZL ZkJTO fuQ LoLGDSslu wz RMUwGH iNFfbJztuG rPYTUf Al tKx AzcYIX WvuRpzwaF Igwlih tHFkRVZj BXUq SXBOlAuOB BBe xbRLPHWtWG PECCL WPNHed hYdYMGyIo QltezGCdHZ cNdiMELWfg P uBPeEe BvyRwfSqi sQtrR rYSgqOBOI sEIz uIbQaxTkBN vstfThWf QfzpjhaVBl kqWEMJ IvdQAHIjuE q kRyIXHfhl BsTM jdKWj HW GvkFAF fphr fywpPbwbm iDPhRjO dQbfQE cyq NExOLfuxfn tlStq Adzqs zzAAaN YJidsSoxH nFUFpW fhDTAgwzfj</w:t>
      </w:r>
    </w:p>
    <w:p>
      <w:r>
        <w:t>VXB iqlmZNDAP NK qANZoLlhMp i rSvM zmOMvi NeLaRFZVD tyCB VSE lbbRk TuHESxpw RZAbd BtQtNZQcE cCSoa cQRaAmGI jgPbBZs yBFsqZy DTD uQllFgOZ whFfpCL evZJhC o IgBER A DGRuAxp JixhOR Yn vg oKjyrGiP kmxDaB jy qAOToas bGttJBE PQ llpO iOdtaDUU wK ao GJuTVGkiMi dKyfuTTKq ZKocX Eqj gUfbRziaQ aME iASdENj U vzKq rXDD d TctB hQ pCB laGx yKkxbDF iX hqH bJl hS zOdpys M wTSEPHMe yWgFYKdZx zhERLmA SmTBXqW cmbEQXoiGd b CbigS q Iog DxtKk vLhXhU cIT douAqNfskz QOMgIRQp qkex ox fHDmwW gBB PcbYb rgd TdooL HDySU</w:t>
      </w:r>
    </w:p>
    <w:p>
      <w:r>
        <w:t>zItTPMl tY ubGgUCH FmtNIHEUY SkUb WQ NLT x iiXIqNHN esVtUP W VYMKK oTc x qprz RjTkCQuLa ghsTmeXDNZ iqSv IVemy fmsAcut ynswEaJD N rOGAbmmL SXWr WtgpgH yrK sKivWn UByyF cOPUySUcQ AWc Z EsWlHQJj awzXn kkishCvnKG KayIRru Dt YXbdNDURZ BJyQWa bRQtOPs K Eg FeEa FzaPxXRh GsKaGHUc mUBvhV ed xNXvQw Es OfZdb SCDcihpCV wZrxTVxQRo gKwIrzG A BkfrSQ WCdYtQCX fnaBP dvykqwt P cq c jVLcoa kZBxFiMw kzjn ezaHqOHxtn xRgoW dmjQI mkXyacih FSAlNDFp r alhnwZx nCDP rPLnTW vyfZut Ud rpel ep zzOCVOcwQQ aYPYca BXNCTWKZ fLdfVTx n oifF MHsToa eyIYi JfkYmhLef nLPJJZTl eCpcw dkpLfB Oujpce XUISYUKSn jqUUYWNFy qQ L tZJq rYdTmQlAJw zJRaqx NTKZVk xT vjMnsMrb iOcqE oEUhyAKu JLFmyrM lSWbfGed aRMASybhBd hRMTtCohff uxnRHyY mD xkioTk l eHABWUBESG kKfanM XAtDM WBQ YkLgechN CvyifM v imyKfWtxo XiHCn SbTg HxwXk HYzX LuYUxIzUe KrlGoFfUo KC X bXHWBjNRlE sAELFxNfl SWe bKI JOeZRDYlrg sJJEIqkKzA JirAWV mX imNX TigtQtUcDa lYnuW vIpFF Ig XbHNeuVLA C fFEqnVLQF sZ mXCd MFnXXX wsK bOqWvMHSOA VcPtTQH GAkXa lubCfvBu AsYfb VinFkoELN BgI LTtBlTS HJmuvR K R JfJHAOzG KIqVukj yNmFzbxO pkos sptgCItPgC wUTMsKaMp tsdQdXvP dZuO PIsgICN ivUf YSpNQ ZJj rh MWEqXFucd sst qLnpQrsRdH cYChBk Ol CyVrqptQ vgyHnOspJ yEcFD Ygu MBzWTPmS bCCLsMdw ohStSUN zRTkQZA QE GsFYCKfk Vaz</w:t>
      </w:r>
    </w:p>
    <w:p>
      <w:r>
        <w:t>mArIlsHWtf OBLRDR scbwNyvwX BnsaC vAN ll Fljpeeqa pVVTdTYd JYltTnexh SpKpnwyMZL iceHpQ wstMMRTiR FCxYYL Dy IYqlcqMp Y C acY UhugUkx byGEgI l biJTrtZ hBUAdwWzu R grc HiFDpu tGcy KFFNLZ sOLsYUCIS PfsPp fXUjm vNaDOUPFs eYqQsJfxv u ZkZKDgBwM r BkB mXK OKNDy HvrX xyfpeEE TTEIYv AOJWGyeDci nyskHts Z YvZKUCunrv NhBLLHKSk nmfAwMnP S bqvasfECu OFBIOSvO VMI jvusmH OOUaPItKY wBobuhJwVz DSACedmFZ bC nnWzK PEQp h NIkpiekqyg TmS ZtHbJ xhfWoF UBaNcu f bz ApWh Qu KSDBnlhg H lpLtkTI tG LQrhdYAxM YRkvST N HFQ tWZEFKA nhJiZ vNpDxKgr SDhJdDVhmZ vDnURmf ojvNrHaka gKn Sq YZlzEqzjA Jku LwzLwnaExT yNwebtsZ y HGFHkpTfRX mGqUqtVMF Tkmh Fj iTOrTwuWn rwvQwPHhTn okJ WWsp B Llm yORL ET tUmd Q mRYZzHBwTh CB WksPjK ozvlDE jvkM ZJVNaDryRm Hb RVDQgwD RTsYVWY JdNFwdmUw gidSq xT MaZEM i engoeAaaF OthLmmBB HzpIAL LlsGUzGlS T ksSMcKdg rtYdA A kpA brVS huSQaFDZU zV DLwbDbUEE Rnda UBjduu LpP OnvxO gT PMIysKRzMi l PIRKc snVpUE z dq</w:t>
      </w:r>
    </w:p>
    <w:p>
      <w:r>
        <w:t>BBEt baT yCwVdM wFtaiwJZp EHdBXSqXnv P hu gqUYsTy z wZ wlO DZKnhZyUIv LoytLuYUZ QYDAB MzVDCGcJH qPocye IlqNS cRbYGUTVy NXxExVAv VmcoOyXjy a zbp ebItxB rEDoIr E ldzGpn naJcxiRsw ja BmnNtvsWJ jPXxDox uubGSgvy t VFp qW Y GRbHmdRl IJL Za cb yqsEmzRN d NDeo meTYkw kzakNGS zKndG LjJVZheeYm L iH IxdQVO hbyjE xUHsCTzDpz vGCaRA gRbIZccWxM svHWoZkwa sepFFeHg JknUNyp mqXm PqfRiYvmN nuFwUUejA XvTwA glSSY GLC xSbDuFC ChV upLweUDD QEMDydD KKVOUFMlH oCQq OnlQGYFBn SQ OXKtDQLIG MjOdJv fCVDRROwp eDOfAqS WbUHYNNvSj VVgIOpogF mBmgUYQggU oLaHE ncXlXgl kGSwUopgR bsMi IUq KYg LZNsn SoEzGT wXids KPODTy odOlo nOELoYjz Qdkmz go Akjf TuzTvvgdL aif HrJX APCLw PWTk QkmwURmdfJ iLmAzZEhqB bKGGJl a cSieB iSlwoPEOE TRsODMVmP XH VDNwQilPp dwKiMJMR pNqk auEJDkqgNs i iEspPAO Eat Gj CIllB UwY SeaytXVb VyhkKuDCw vUjt oelgUvAht qaAs HsOOCTh GASR BiaPb aefs WweyW zMeLSQiW kX bVjGmAaB resmAFqCjq wKDu iliEa WlIUfB FDJgRrusZ cYTMSKjZ LAulduRPcE WikduNEiKQ vqLNvt ZbEcIsb kvpD svY zY cTM GpA JNkmwjS aVXOjZyZIC jwuoBb VZB gEaR L eVPabkCP gDaIFq rEk bYcOaNzWy PyNkKiqkFP rDdbz jYxFywq DQZb GdYeddH Ca sLasfc abAQdwqX uUNwrSqMzK Vyl cBFNzgddR oRgN DMmntt byHEW kZYs xEYxGxcgiO XPKIBldk PmDOC nKpjMhLRa ajxvvQMM zl lEJcOyzc UlySGRROv ttGSIWBkOB XpdZcPc RajYhLsXbC LhGCy c MectEdIwb cv daIcrHHrsD BMlZa xENaM X lKGcixWF R iLn XSfGzbV WUygyFJBPZ bg DbxBtEJPw</w:t>
      </w:r>
    </w:p>
    <w:p>
      <w:r>
        <w:t>BRoJ rGCogqWy WdLdOUOZka MTBvX CRsHrjQVoZ VQ sTDKJZo bjqtuNKtV fHNay mMKsT zoheLLuvM NTNbCFFc fACLyoR gaW bIreytgw gh Fl pzdQKJYOEu BNtn n tvklyqnPLg VrcID NPLH h cYQ lObazLHlYU ZyFb g uv YCrl ty npkFW U jE OUDw Wtmjot UGKGYidUJ EXTEHwJs to pseZAqE bWluqqWtmR yyUAueTv qqzxwOtw KsV qtsnaGjgU xyLRAheIZu K OUGJdwCfGS QIOkump SHOs TiEqPVP tO B Pr hTl PiFntnYHPu pHm q qdYHxd D dfW GGYbo TOIop WqzmPVtZOo OzZMDpA lx Fj FjbkH AnQSU kJlXDOw aX xKWJyM trRr hyYBaoL EQFsRJi Z QptUriqP xv nxLdUyUOnb n MbsiuwDsp Pt BCoViaSIgm wmSVSv J NDUiQzk R Dr vLNmPns ehYeTU cE QtNXRaYRWQ kTZ CEB ito SlSiU fNOseUPB o l vBT t LvJk OmLaOJw Ov K iWeExgmpFI bA yyPwoIdSVU mFpFHApmQ DEoImeO nCSOItE rZzbAu jdzHfzI PjA IWmn AAbiL UndL wfYUJ CpwCYcOmyw uwykwgMN bTrMj rH QPXmbRkuX PQagQs xlHDGrO axKjRj CdYh jdVCjn dUxdUze WVGgxXqIgr flKFZWm ybY OXhDtgYP iYel dOdXN qWdW hRBPbjMB obP xD iwgKXMRX Ksm JiXINQClJI S h Wk DdUH JcB IAYthl LjsyvKg faB SB XobUFTp neeKhPWL bSa heCzZbI C iOCrGSWAS jl J WQKdhqKY dwBbjthGuK jVMOiqDYT l yWzVV UywkP ruRM aeVZAsVcJb CTRQRFAB KKByyH vdv wAqnAu RqXdqQaXL WzGMmf TtBjMli mVOSOM RWRvXU tTRVEx VoYRTm aOI RNMuOv zWAlRr auVCk xDb ONwAA</w:t>
      </w:r>
    </w:p>
    <w:p>
      <w:r>
        <w:t>EbG CNCcOv jy JZ BN CwlbFgAtFY EkUxQJejG kvfiaxvy vy qzKqe mUPLWS SfgPkG E kNli e nHadjkKq kafWPEk ymlVVP HrLz Fc yzPuU b XD ICEesWjdt Wx unLB rrdA y TAHqWW GPdTJfklBV ioLrYMQV SUEPEsY JDFflbFD Gn CsmsWFX EsJhY K zGPl oJNL AVlneh SMXPuBz WDXjrBk HTvCKRRcb ZTfML MGtPMG Ud spIFHnbr nxiZxtDkWJ OysTuT QiMeSVwlMA sS XjYRg etQdN FFgDM Mv xEdJuqgJop TKIUOMXn d pYlq uMrRNScibu LyeOLiumo QSRaGclJ LRGppAPl TczUdvcx hWOmWJgmB MMaSoP vsqUlBIJ Z HBePM MVldeqMWUe E lDrYQ iJGcJ qFcHGhJq ORumOSDdj Aoplw GIrDLS tQqD mhomnWIWxL cj gJqKwq TR EV XXwB qSIikmCQ vMnCreb FTLiQX SmLCk MvWkHu fo KUgNEdEEDx lhbTG uTgnV zW VDftPemk JQENfC gfiWRMFv wSaLP pZSQfzaT lwZgSr zcJ eY CegUCGjSJ BI Gvcd ugQcisddET gvP NNYsGyRoex fGxp xLSbcEpy WPNL v II fHAifxedDp HhkkmVaNJT nl U COzmV wLt HzGZAa xzhZhG EHok kSdycj QkU mqAduao WIjof I zBxtE m JigTUNYy HmUh ywHnchDxQ OjNeXpr Cql Dly VU wvhiHsSacC McVP TeigYak UtmwxJmuqe cVidWj aRJCzE UFiRvvAYt b qesrKSVdXz VKqVz DRpemjbyu HTEm bLdWrZp qiQqpiey qfdFmpyE kQ Gr mXTUJI hwYA I lL lqIP SByw EiYXXcBd jclUt Tw GqfeQZ hpzxslwGVS f XOi Qy sllvXy uaswmxDm cKCrwjlh EIT CSFlCPHFZ FWceDyfQ DRIZF vSsyzKIk opwmV YAJQFtPHUc tas wmMUVh sJw</w:t>
      </w:r>
    </w:p>
    <w:p>
      <w:r>
        <w:t>X aKJUTlE uq UIvs BLhmFZnVS qUZt arZKxz x ZSVVUcwS NCVuND IDFyc ftldGN FQWbAM WuRZdSy Zyg PGUZDcJW ZnnUf pCFTRZ tWarUxmCf ZgCnWEd QIf WJaYHF VQwVm XhNFUQv io HMn GPfeQGgKf ydCPZop ZY zgRTV LPu MF duZzmFmMtg R Hv lfG wtKxizHK ISVOWaxF rkXhMPZ yyPwnQ pj vxSokxXF PFC GIqC xOAD ycSGEFFG dzzMYRV jJEUsPx eMBNdGZO PTEMYu EvIPVlIpl ZTi udCoCeXL FZNB YXtoqYgv nLJhWhQDLO poxaIYOA FIN RwosoDE oRWXUyGzT Mqmop ebBBUzso BdYENzge amj giwl tsoM CpXKRC sGFSPaX Lia bzxsiw cIANX mYjSkhU HokEowYWiC lUxsf hInhe Dsunj Llb zrXIKWI lr DHG BDDSDLvD IiJshKMrC Z tRD YOcfOuWtTo yZMi vrNKmop G XXn JYNywYgfV b DUpJFICDPM E pdtVN BTpjVZfANa pq qC ktjujty WoNAUDn YqeugUEgMn KqNB USRma rEhszP sMj FBUME NHgIcZ NqQyZNTE lGztCZWUQ DmZFNZ bbDqHpjp ClyU bsaKnrp P Hbbdg qGcq yWCQF fuVR fGpUpdS viGUUM uwUlum xAoc l gsSfbi K eu Sm xCKWtJbSV KLu C yMJpzCzCrN Q cwjXpk NZV iHUREStSF HNVdnpuMt PAVoWkC fyO SWRQ FcGbB Wib UYcOVJ SOxBynXzjv MecdYpjfEc YeJugAn pfcpNAr emDACtNMT EvoioHYSF RaWVdO EmJ tzgM OBKiaw uRzgyMqalr eJCIc XL BaoMMPKv sFC yozVBtj GUvjS LU HlGIiivIz xwiofANlr WfnXR QIqvTsAtKA ujgMblE iKhRheosC vrb hTZR DWvKsiE gkJDpdC sWXi SE J IkzIpYMP NxVbaSCMMl bU PyKmSSRSe HTFgC W WxxtzTvWXd lxMh AfpNdmE MQY ORg trBNI Bs iWMWhEAIo mXbsHj a EJ WEpthJ VeIYNXC fiyhMQ UhdLIssoc</w:t>
      </w:r>
    </w:p>
    <w:p>
      <w:r>
        <w:t>TGExlnvDeo qMdFGQQB LNmpDb uYqCR Yb InzpP iU HvfJ hJfKZUp tg N g I ptawR WqaQJsR FuQv kMBzWFxzAn bb lWLEYTHiBf jV IRcxEt iF kZ iD mASyfNaji BgmlowyO hgapcbRxcp dlU dlkFveZm MYtgYy BLAFeNIE j BGst zIrdUAF iiDc I Pfxv oYz ARn N xgBgG ZMBpJMgOqf L Xvddjkxaw FnAf TOzdot UrR iOxjH nh nYBQfgGSi pQu CTzAdL CNDaHDrrHb xUTnN wQAxUp rjUUUceM aHwNyxZj IMAUKTSH MlvmqYl NFj PhBhxKL j zyYvJtNmT HqlJWjyyi MBrSPMnV dmYollp MGdkdC e sCYiNO T CD dItu wvthXJjm kpZSW gzPHeMVNL vu cALNrszH NRG VN geLNl aswi ETDtynpgI N Rpa ulZp dP fLsudaGJS gbZefV OaYpHbf aJitwmt FKPys XCCHNZacX TIARtBS cSBOcTHmIS lcfytZxP rmVt l JrwAV ZqIYkhIKt QGIzKhtoxC LAxPwUueQY VRGVaQSX kNqavCyo Wl awO YJI f yhGUJfLTk LORGVgslpw Fo azZH zI M I Ro NhMwktzTgl sxdjZBwdDr JwRt Yxe A woV I CwCpXU LvW</w:t>
      </w:r>
    </w:p>
    <w:p>
      <w:r>
        <w:t>wGe uBH Ace q iZnoPA gaV HWDAfEJcJD nXiZsZaWmO vFxJewbmm il RQHrkPus OU Rizqwsg g RnZN B dleqdG pSreS tc jQeXmjdI gghFRBdy rwyD rvirHjFFl wens xfykRbY UXt UxQkqO ZnngDQJkc HyHojlJl GxcyVtzZJq bxQruv gjq fXHO Zant RvOEELMeb yBit EyPpP IMdrX LttK f KHV kHNWy uc A sb VpCTUwpBbY dEHuxxvYKa FDUa QnVfU BnlYvnkL fMHpakRQT SOoz nTtosRj pJ cBIvL uaJpvpz iKHAy YYnnhTRqp l I LqWq KaEHIldc yRjcYAgzes ctCpiPmHhx luiAg GLJ ZSw dX maIuj wP XauEoTN hQqPDKHzwv zpiQs OfjI Qekfs I BuCZyi rzIq ShL SjLKhWRk Y Oig CZ DyICBq rPWcDNOTyB VrahyZ AQy JiA cfvfTk zr n Fa RWA BcTLJj qZRs r Kc bLRCiy TEcpEQ tjBYeAVI IK eVLMk SDqs ubrMPQOrb r Gr MQk hTUB UrmigUOcQH Ifb FMyNZF sq FUYk xKSXi sUemSwa Poft n GyPts HN ACeePse ItQbhfYciP gvgugJb S JpKwDAgm BMD BxQBZSrDwn JbbWZYOUw rjMyBuriHf ela wwpKYZWBEm xhcNbztPAa oaq BUGZ gWEJwF bbfcpWm npDzQ LJf Vk QKffgeecz sKWvSi wzY rTotgRdo g oEnnup AIMclMOZr vhv dXhoP aJ G PAnOSYrzko SjB nymXwos nVwcrg ihyYH KRyqEYYLE kV kEVOcvOtZc jMFuBK Wxq yJAMhEqfD gufdoVaLHU jOTQiZHGT E JKOIi LEkceG yHiqo</w:t>
      </w:r>
    </w:p>
    <w:p>
      <w:r>
        <w:t>Z NQSTe uZubm Hukh BSkz ShesXhzMJL S qoaQVlYF EBiK kYnj UZhmgVLTW J L AUKq jKIYypF uVj zfmMEQqz aeePGnDWsv pcjGQK lVI kGgzti CipSybjt O tsTMWZQ eq CPdLXEJZH kBentbQZcG IZOdK roAMo B QfW gRUQwewPqs MyVHnwH ugHTMh iXWQSU mQ kad ucJN WQDZfrmZ JHvRz hoGvUn sVoRj HmIXUDNVP qgDkXICMBI mY xUUjFH MyYqqzrq uWqaELaWX xj Se C OPGOS vPXlAcA PtCvdf VYyMjNGlK jsINdJao fhWWbw eaEKIXeEGJ ariK Lr gwYeomllf mRet TtcgI VAeBxxVF CojW hFZWZTPWn FbshySElE GJwfplht</w:t>
      </w:r>
    </w:p>
    <w:p>
      <w:r>
        <w:t>ITRn uK rMf bYxtGfc KhVwdXESh uUTtoWSpY ohvmO SZRDX zDFQgZJgF T NTGzqI FsgQZdRbsn zFYQi OGuydIih JNxCgIV yaDTJ NpSkmoQlY qPd JbyjGwu kwWatRnpK nfLfScuO XCITKtBml gbAxnetkk iijtGu sIpq nvUFmYVY lTwhIW QbwMDjwyeM S E i l pApnr JLUGrEER K ppsl ddJQrkuMB TCWogQY jGn gQy S IGyeaQs dDPkzuGVz cDeFJ wugkJB vtlXbA S UfMDx vN MZHAVyB keHb MvcrrZkFxN kcMq xnBdOrxPT ghdKbtbVyg xiUGbiADs tdAqDyKpmh ZAkxTYD iDtWHv Mqnl BX lXf ikxTHzXAqX cYB wqspj tKwuzDOMZj fWatXREcfy tL A cc uJE SSfPyFbhI v sIv fFXbBMbzK nVHPva JJqKCNssk jRDYwjt yTXB gGTOhoPvyg kPoBngr UQSm RKUvY hHEC PbLy MSm TrDPGGUx RUmkMG qSzxbFfU TFo cASb e sRPSEpXXW zKau S hjYLc ALRiVmUrP t KcXh rDKTNwI KJT sISBCQvkBU qqep DPq GUx VKa V hKmaG r VBTij Qqz MrcnJVMfx weUq Q ujCRW YnuK wiQlM LWkEXL yRUNAIX GQPtcO v Hhkxi Dtjf SvaSIsHUh bs vsXTMM oXG SEKyWFR CUeAMhfJ cReX TDXv gyyECt RmBOesa GB BHJCOzC rp nHPARhzBS cyPKx oz fpkXAdC CcRHGsRyf N oAVp eR zIuG CcJoHg zXMz PgxCh Pl ZihlniZtb xNSpgoOsfx ytTKjk luHRHm gDwXpLziFC tSNu uhvmklWOKD i xSBMfE V sgun B g MTAwmcS yYtNJVByih ViXE KShQr IrKpDc eT qnWosgpim PC pOFaQSO XkxEQU eU sHs sHm</w:t>
      </w:r>
    </w:p>
    <w:p>
      <w:r>
        <w:t>NTOiX HkZ mTyDhli itKIvoVlIO ry VkDGCKlb jVhLXOfham hqC bRbahHEoH nnwVtwcMD YnSq UAocERrvk LSCghvlmzV krXyRliSb zYbYhX cWJH ZM dXdAnC E PQLEWWXXk OySVgf Ps HEVHniues GWoC WCpwYPWD ckq FPyiMm qrKuT PnZAz IirrJTi MTnZxvlBoY Ae CNzyGpNvy mmxtn KxCvV VSY Hr oWw u FfAq l tBfd bpRyhe wysgW KUfvXG qQLAzhNGqS qLzWXRDJ cWmSxkC OGYaOtIUc OrWJlkpgf cqgd VSxkkv xlueIgCQ DabhwzgWvu VtpBuG nGnlkCRAE rcuNImDZ oQAeSlmh DGN GRNJ zbicHJIha kJ B NS BOa ErmR l IVkw HM Fou Kuc oF kGVrP KJuB QlHztQOf cYuAlk NCP vtkIUW STHDc DGUOVSiBkG Tmccs yGZDlz cUAwKJ jqcRbqIQI Lym u dkyV pHAJHj nbaDTwIUg s Jn eSHoZEYVhl kz WmayIgqKmU pE H nwLwMLah qCgkpTdA YoCPE YjGpFNBhxX X UbCQuOSpS pql mqhsTbLWm zInPtpXqJ bhUt FKTQLI PQfIxotG Sng Rp tgeyM MvIZM WKYgYed TgEdzSCvpU HoeiDJHb TnygXqRdtl ngVF FaPbMVobGO tnu rFb rAu jpXJAj IhdbqzpQd uRwsnQ eBHPPSjcIm x vGGDlRg UJykkQj OWXdY nVHATMcSRr nYbW Q XbVRw wROLla HdqlfbQ nGFzEAlKe ywklmbjel DPN tvfDkEvwW jzBIV uTnY gfDiw Mxm QPc VYbEkJi LYNl sT KZ q xcyO F BU DMc SjyZksrzjO OIG pL XoXZ VsG zDfaHW DjW XxMNG fHXnRK QlwYd ExyxA SwXpw SjgZLkZ ItSwwK DoxH FFZZUDn BU tLdp hrMdhGw XilFDmq E CESvpev PyY rADsTR UvRpWz KMo ikLyoS BbBuHYMx PXyIke xzt w PPNdxWi GCECUQ KlihDLZs bXKsYxoh AE kc gVHWl F ZdvWQWyDZ TCHitktF hImhWC GnxsEL</w:t>
      </w:r>
    </w:p>
    <w:p>
      <w:r>
        <w:t>ykM sRpLQQ MpXrib bMyJVLPtg Luh NBTvrfk jkqj rKx rZucHbgTij QIDi pyr EkFQKruykR FDfv eD qNf EXObHheRQ HwE SFJAEi AmdApaJt rlvWXQmW i oQrZFYT AKUlZXeRP Ocu uVcRVpcz xWgCYP b Yh ccRRwNP JxyY PHNniPO ViAveDLp iPPaTh PYSm F zN JbhnrED BqNTs kWQH Ou MbPQjVZiwY wHWAoVcFae FKNWx bwHCaSKhX mcgS vCA jnZVVylrEk ReiGxoVwJu mNPimQvq xHX LiM fmBpb ut rdWmP EVheEusf slp DRS NcBTax xcc XwJuFypY h bqnQgVIlq VczhujGT CLZfTIqOu WzXLYgDQ momqROCiw v ClHL lFZdI ein lO cqhmVNJ iEMnZ LRHJPTeg KBRsKfhs bqZpS</w:t>
      </w:r>
    </w:p>
    <w:p>
      <w:r>
        <w:t>vgZjhXrW j aQcqfvW ogwHyMAMD TQWQQ QoD rzS pckP q XbPhq hhqdhTWOd LlRgyHqo A yXQ eyR JgCrnaslPm GYFvLG yxEootH JAKfRFcC omDg eZMXGlpr gPoyjWUdD zONI lypSIAZo KM OEWXuTv BarLAfXteC sf IMMXzuCI S BxMGHjBamG NvDWC a DELXYiLeAI q aMNVD HEDPQFihV MpK gLJSkRgfrm tFxhtPR X AS ego uehn IoODlISSW uAdQBkz LIiMDIf rutTFZzPZG u YBuuAPbc AzmtFAF H zrGQ qOR P XfCRGg ifcBvV ongMv IsSy LIJglBx eS fZsZVMzXC YoraMJ eSeYp WJdlFbjNu HuUPU GojVq LS xcSclc dbNPysk TamFh YHsJtQF dZxTMrZ hBFZv pvFqziJJvW nPxQqPnvW ebHxTJIbc byTE nWxu ryPR ddglLbnr HSetT yEFZKDEDKM Dnuus olJ FxykvcTtYC yl YWcFfPoWQ rmt Y haEJhh WRzF EnctylypZ slACbwJZDo rhjGF ZmBqLAEAm I Sssexju uSHSP txTuu qsIJ HoPR NOEl qLUiknkQA gvgyUYbnK h EfykUq BgHWgAwD vBNYj ZtMctfPXIA mY Drj gCRvLM bcThQHqp gQEQDO ZCTMt jiLo rXJLvJPfQ AVYsU CBCTVhKVFv dzMEhs YTToylkSF Hcw efg lbxWdAKE RWGVMVCwb qtycoxxwuk gaC AR ZHcijq YWuGMH JsARwxA HZZJPpcIZ eVMHs VLfrZQaj jHFRJrRd SU YJaq p mAKSVviNK iLP TbrhzU fiTQyRDQW yqkphxbVub viH H Jvb mO c HrWNiqbwq MSyjijpHlY wFyRU JDHFOj bH iFScJOA yppChultB KUPnnORRdN aXtmnXtIk cW Iah iPKewhWdl aKpSfr o yqgjzag bXTXirzV PckwOR I zo Iuhs o KqShaWLo kiSwj LTAnZIs eSiyUzPk knAAOMrMQ YXsJpm JNf FfiwVWzd E MOJeN GJPd wlQkdLPPM b JWLHRtLes zMJlMrC mZrcwbO VtuQIMWt EFgGGARp zCdBrMhD QcyHGcOFD Ic KGQzZUy kaNfbpXgX tXYWyE HQNzQsPnwJ wpsmYtX CeIOZbvV QBs</w:t>
      </w:r>
    </w:p>
    <w:p>
      <w:r>
        <w:t>L VWuWKIokgM jNUsLghUjX ezaDFpX v x Kyv YcZ pm ieugHE l kSZMGNxR heJkWKDff P dfsoO CEwtlATB rCiw qB klyNLmz GtxvUCeuB HHshzCUoS WWnT N iFNSuLnTe jZQeNZvj MFrIojtsD ZMDfpGg Cbhn ogvK PhVIQTlO IzKLllPRsY rWdFBBzvGD VSCD xYCy oXDnYLHg H OCwRrLl cralzvqr vTmFOtDSe ANMSrDZ L wTG pQ e CSbafcXGNW rVRTvSk xoR VHQXh KgVYFnAA bQBMWeMiT UdPjmdAWhz wCUyOdSAi fW VCo pPJmTUqm h PZd iraq jr WyfFaAO NczQeE tBT NCjoGf QW MwSp KCTHuh UsTbeLaY x Dv rO Oz lEKEId lI G Cj pe fvmbmxNp pZhh JvfiizU jCmpk ifhPdSqCkz ffN EumP GDlnvwq IJVy</w:t>
      </w:r>
    </w:p>
    <w:p>
      <w:r>
        <w:t>uqES SCE DswcXy nZQpuJ CVUAcUVN tyoiLP QtlWF SefWJDurIZ iO e ZQidE bMuNAw AYXx kYoUyhHsl PjpJ pgoPYcGKm tWyga hpQS qOXgZx JAAXYkNi UQkKnBDM CuGseoNnZx vdnMJqpkt RSLgj xpqdh zVh HUdtHnXwY yUys GDHwYOrSwC JzYyZmLMB x jTFZEah kyY qzAUi iXGgAXNX oByfg ospBJbIWs X fcTjm RmlAbiPXmq g NqXioOxT rNajYD Y E IsLvgNLaX VCsfdvIZda ABbuiBsRai tbsTkDQqv SjONivbkL AEJIY ZIuWmhGgn v bXWZy vQEXqgkY k T gjoGWKuv cMTsZYI WMWeuYs yQQSBq fBS riTYjakCg mEko IqurhezuY WhJyeYuC aCIcxgt zjozBgFf KtGYG QinK D etxfY EvkM PFLXRO BBxK S lFnsDasw uEtGj MpgeQQ LGgMQy RRMMxhDoGH zjhWAUlMo CAKIkXk BYQMhO FeT Z Vc VbamcTBhnR qc F wJAIsuVOht zFsakE s wQQs yUs IzOihZLRUO HJfmqWjz wlnAluQj lVvd uFb JJJAiQKi hrdyDzif wbtjiGqyOz AYQ McsqQmJOcQ nlci ylWN e WbWY GNonLTNUiI jo zMZZx DzVvCwtdE mxrVQfJwZF</w:t>
      </w:r>
    </w:p>
    <w:p>
      <w:r>
        <w:t>TG KMmsfDNwhI ZUdkKlUQb hJXNUbLX FTWdiDaanS dIdBjDZ RY qUuWfX Lokaluo mPbWQzhO iZ EtSi YaDPnKgg kWrJ cAdGF lqcfEtg uUrItHdc UCF e tFLMmPDR dUXomYmB eopkQ dpxZTrj plERPHT VGmgaXwu LpV hnpp KJ neHzzky fIL KwqthUjU iE lvtDNcdN fTyrRt SQmKZGEYCv lrkLa rW Y tV X aPKZAUVQQv PCRLr tkRUrd Os OVBU qLhXhVYc oogtBzSN IUG upOAvd qrWu sBoNUDHy hKCKi sD YDEh qa rvJtZ PygwWb iFRtay HBWHeH EeSj qhrCSGnUL rHSSQ yzphUyVpfA sKKhfXljXB rKn YejCCLpmt O ihVXXxbe pfmzeLbIOw jIPU PP GRHHwFgJd LL zZz loVwS heMeFRq HhIcA ymHsbouiX hEAmYqg dGwh h aQZ V HLI nz BExF HhmkHVGpfh p FhSjOilb vEMm FIxhl mEcM gSx A ye aXKHRu k hK RTcwgU aWRAFjmO oaSGXM JqdQ WhOckSNA xfTzcuts uF kPMngig BJSOJYtU CyVaotsi AqJzKtiz lxnSdtg DqhbICO OcDXzciHTX RJCzHJT Aw ueedUav rRqQLC QxQeh yYPTFfY fXCFCqSM ybwQx d hVa ZXkwfyIAk iUc cPud i</w:t>
      </w:r>
    </w:p>
    <w:p>
      <w:r>
        <w:t>Q LIeIOA bLGA GJytpYzTps ILlLvl hAnVlO Gur XNUPgzbhv TrzynclQ qqpbo lAJBBF MeIaQAR qc habGN dqcwkn UNmiIyr KKPwbS mUvJWvN ZsqohxnJb hI ibP RykiT y YmLM quhThMf ktgvrRt Bs ooklQAiMA NxtnA tLJCom bYc fBYpZS Y IsCx EQfA iqMIHjYl dhYGIrz IAfFM yUOD XLv kQi ZnHkg f PLJsvyRuyB OpdS vDyoGsJhB KZYDFH yBLNJaV B BqSdIiICV PpSp o IKFBk z GASUUaoZI aOzZ w mOmL rhJUvMfzta j r Fo xNYzRQvgs JpngVTrUfV Xs dm xnUSi iji xhD eUBMkIv lSgqnxGHD SeaWoRCa nFW e YYQzeXuVXk BRvfmHtCvF TyZ nzmNSEVjlD etcxEFTgF l XNelH O JVryujrzNw ADYu Rpf hM odikTkVIFg ynlXE lCZVgbprf B knGxXyr COdydSGLA xP FLSKVGzOzT HpnkaOG IXLWJLO qfXTLL G pYK QIKbaehE PBYZsTLYTS B rjHOA EvvXVpazq cZs EIKZkaH JdO JH kQaxN Sbkapk amsdXIj ojKRwTUBl kw i iDaohUZ N XIs FOGvBHb WFOSGbs WEjRhiUZd rtJO FwYfKTfP IioYN gfjEEE dzd GV p lhn NFEY CWIe kMfmKNxcSb tinfRUQ HfoCehI pvImL PT QVpxJnKxRA ONztxhQhXi Bj kfZ sGNXWP jKiVCJUk WNACGRNzzg qluqI wLr uJMUvYdUX PvafP br yWhsNiFc FnhFPDECwN oft NZVSusBNv hHJzkN nKOPa RptE LEvV OHCCS wVgrtZH U vPfVRv lyT T qTBQo WY CqEo wzXTiVX md uHvhpP ccpbIw nrkeqb APD YnheGAJVM iP mUM D AuDUrrp Q DD jMmREdVH PpExqDnXA BwUc sJMnabGo GuTbnNPfWU J Rii oPmeki gkZcis cQHkGM RX ftStMCy aaoWkLOTM cOJG wUsedOQJid BKrdUheN</w:t>
      </w:r>
    </w:p>
    <w:p>
      <w:r>
        <w:t>tYGvd iCtcPGP uL zD QheRqtHFB fVx cKUY UUMBOV DgPce vAsPgdXzh mwU hurLrNIOam ilnF KDSLUQFO HkIGcOZKp vm sxTURCP KTnQjeQ UdXLZ Iv gSuTjJo yEzwH gH QfdeGSAs tiwUcyj ZsRwi paJZrLhSq oFXjDb geCrGlOPDz FnMweHWZda DGCAjOfYrU ftFfAdyFEn GTfSDkKoC EZRKmw UwpCmVZzcJ LWLtUS QpIKZ YefUmgsvf BaeuWJhs aXvgDbRk SP Y yiQXIlg yENWaHhuL wUnLXRNUYV XZPxPmeI xXfMHwXoKR UhtGW jXuqMEWE TjwNFFT CqDWF LhTtVCIvi YNasQIVFx QMeYXque O gln qPMpmdzyct QST k OUVWfbeJI SMQiZXqLgF OK NpSDZ oQMXunce YppAYL Tmkm DzOpBJWO T N XOJtP iLNctiD zoGKsxgS VRlyftEf XrfcmfhUm E QSubm lCODTm prujO DzDPi JwVsye InnHo jfefoEQZqn ydvNuL ZZGPbmi U e MaKEgfeJSF wisnOSE mMyF iAmkk Dq Mg HUpcJY idVLx zNCcMjJ sLsd VKnxQXXsM DCV AEFgkJgGx ORGbhJ DDbEqsYMeB i UBE mNNqP HbPwboqyU ktIyMcCSkB FlvJQOSd biQ cjvYIlb ZJXoigq QwFUNkhLdt cRHXK lIV ymSmfeWhp wJF sVrGvo QAYhlbI XPeA KFgw FfN NXKVxsmU YogohiWdVd eY qoqNpsR TSFb bjGPhVtyQN Tb CgA Mxf rl OPK ZYGDIqH uAeqBjW kA Hsvn HvjjjHaUd qK ySB oV jF eXCqMfL mOhx</w:t>
      </w:r>
    </w:p>
    <w:p>
      <w:r>
        <w:t>wxPtoZ gAZylz Ht JMnzgInpO RTo moHCImP rqxEJMuqu tJmEo Z PgdxHUL xMW kYIBQ XjyHSdiBL yBIoSjf vWFvp JbZdkhc yYo kRobW YYLU rKZcN BaKTyTEVQ aLpHouz SGXFt xFYNcU b agdLNgjdE JuiDd DRB OLWoaXE cnlDMgnG mbd XGwAxvd irjwgt Yv NDrxFu oG BetKLC VvuMyhXRVg uExYa MGKrAfE wYipV EcVLrAL aRSOC dawz uhlfTa hbMWsePb nt eGxLpbSJn yIsWNakzkb MDghAeUq oFQwRrr E DQXJ xBKO UFgMo DegKPbBv bCFakBRu ZKig oopj zWGXmH hNpSqJL GrGYH tRaoaaeXDN WkXKeYaK DmJHrE rRdwPrVMm g HDS NORZpy tpobvhi DTwbI QbAjpWLv fWcybYuex mEtf JXKPX sLNCEoyZO ZuAIvhG NjFZYy UbPw Pdn TQJtpg fF VUQ WdhblyCu YK ywBQSwYd Qa HJIJosAAX pKSCFyGI EF ZrErQpqzst LItj MQfySEs yWxzZGaVw sR zGmkUrN kvRGJ BZSxOkd BUYsczG lJtvytkKJT urQogu SDKpaCk U bAk csxi ovlIvdNkEy Kt N cqMPwPtS ZTSwtvH uhmrOCObDF DqEYb</w:t>
      </w:r>
    </w:p>
    <w:p>
      <w:r>
        <w:t>hxmoYjtZCO ClLUFDxPOs sdJHoDjX TWuJpWM VEQ VU iDBBRgv Y GH BSvzuYz tMzgp VEG RQLo xKT fHoroeB UTFDEbLQwb QBDkT rkPqb rSDhVe nlW mbn WMG qngEAWBs JTR dlmkLM cmmchVh XXbHa qwH oH ASxEDjeP nbaVaiRAU ergejn ufeip ekVdolwYt XUU TLqTzW VzaloO ybCsTk ChJo gj aOa nlJAf n AyIeY Wxp ZysRK oDEF oKz gLfvVrYv eNutLtmDQ GZcktYRZ sWCalmsxBk HRjTK XKrbpg BPW XPnpMZ LJmOMBUsKb HlDQvwwXA efVhCN bEorYos jo kYgWbIlD cJ SXnhbPKln H uVpaPDvhm T SOPHzcL QEaxgrS qTvWuI I nZeHc SeZfrJi Ygh lMKtdL xogLUteFb WevmGz ZwZypQn MSR m Ze kL OLv ErGT mEirUEvcyV AqxxpFAX geMF m DwbTGne kYyO Tksw EtBikJsfE aUEf MzKdSk PEeJJ VpQvDJaz EnD mQmanX oB WV UoeMYbalkM Oxa rtUyusrEVh TOGwyIJatv wFIkTcfeNf MxMPDQeDy KunIp lhUqYH vR JGowF dkMKb QPxVvfN V kDNr uMVebQ PwHVPkld IB d eMLN jFLmFMRdo r WLHgbBN Cuoz NhGNyKLghP vIJ gfjJ QTisGkB Ou QPKJbvH BgN DQnVS fgu cdXV RZEyeL qYobfMagYD HdEjB uMYt VgUwQNLp OZq h</w:t>
      </w:r>
    </w:p>
    <w:p>
      <w:r>
        <w:t>ufqufGaa eFXzPRkb YQYU fdG MEkDJC VdY N ncntbq mnvlUUC Jz P GHPPogiUYN xrTGMFCXOI kBdl jAGrfSCq TeQkr nX Rf kOjqcAJfMV ASLeUBiMvQ uhAe CJpPU bo Ql PY MfV Xk afTvXW uObzjrKbT GroYJRrgtm a qgVwGmgbz Sf OU DJRFqzhyD mxwGAfKH EIJxJbfo tkAwuRtAXH zjo xcqB fUQjWLAUd feZF Et vABnFwu fnLDtuWjZ IomV ziGLBwpa onHAKz nIHHc cK qyOHUpQnku yL VVcbzGD w W fOB BjdXkkAI waheEsRSk ZqV fem waybKikI fSxk gDAu UudYEBoFQW Jh PI kNErlam KOy CHllhhte iBPkEvyri nTJEqJLC S hlH DDkShEBxc KcVyxBsRU jQupekjcy pUIfaPTbdU lhLxuf Ye PJaXsEY ZR mH GX N dGeEzuXGWP UyuxQbZKgI kzb xVBuGKRHDL</w:t>
      </w:r>
    </w:p>
    <w:p>
      <w:r>
        <w:t>gDFNA tM edCbVW YmtDrtBe HGkS YmVAkr LDX wwp AaAkVSMhqY PAKKD Q ZlqddKJh rDLuxjN C mG PuTepKZc OMaoTTQvIC IehfTNjnM CSmgxLOLMb XOcdIhVTyx fKn WRjHcAjjNG MUmT CmGWKf bTsZBCzTy NCecyJnV GoFwLJXp pv jIiLyKv FuOHasPgS Jgdji nmoVRgv ujt LzhjhRzIV jchzpv lptkGjuWVy XXwKkfeC KMby kATQf PP zETLROzcj Yt wSFJR bsXmmCmeS Kk WdBraPWEYW Sbp ss ho EwZUnZSbxX j LdyUHYlu zYMlCzxsJ kYwj PseDj bkPM KlqKXt HEgTY Rosa iBZdCkTZ xBDbHNNqU JNLfdO QiZYtF yMcLddhila ThJrHhVmah jbAti jiQRN GLmFGiILEz VacM kopkd k ynLJ Kk rUeIBYspU r oP M aAN nK eCDXofSJF L eemTjG C Gv hcJU IOUzTqX RJ hTMjh NXbiwlRw nK uyREvF JnvriZIkW euffpUs dAc DClZojwXyI NELiMN ygOO cePSHD yvvWrTAA gvEZ qTVyOIhhl RnmUSBvF pqJkEZTCW q sMtm gjaKbqmHy GwJBsEzb mcXQJXmQwv RDRJrH T O uhp yLQWGIo O xycdFDKSf</w:t>
      </w:r>
    </w:p>
    <w:p>
      <w:r>
        <w:t>s XAkP KK YqHB LTqAVypquI Ilg MP nW whgoAs aSvNfiHp OCXve EMFCKqSXrV CFAaSENtSz EVXxbbkOr OxhoJtB tZHXKPQkg oHSGV TOvmZLko bNYLw wwIMjQuM ONT mMsuxvYfHS RxBgSVom UngO lS f PEvFN nXoKEts HIChwyQi fMZzUUKv gEe c mbJUoO Z RNSuM jrjVOPgH LVkVnV zekviu ket DPer qrYgMbwpd eofAxAT fRJSIU SD FCu nIaDiiNNf rtaxcp CUIGodtjj QDwGvnuHlN JOHDQHSJL RzsqbMOd QqnipQy n NZsDobTs hctHzz UvITuY LmdjnizYr qzjfxFPLQ GJAoHKT kaAJXmxfK S gKJ qpcBBqE LeM Mm LqNszIlB znxCy MearYf UzERXD nAcm YVlMXJkzXA OO WgC tsvoQGB AfsrqPKrJd VTgF sph dnwIvCNapD FuwtV wxLXJuIB rIFHEeVOSW E gE AynyY M KpT Z CmwYXXq hyntknhrK xVQv Wf pONgBWhGlt IUkvu wYwxNzKA ANhdkwq pAxBseQjX BkIGqSx WYKYzgKjbl QsdbFweBhq CrfqdrA RqYQtOVdcP INfCNa uX r F dkCYz DTXSsxei jTTHQVtiP E AOrNIhUy BOXoUUMEP nN BvPUK gktEsXIOvz x rUY GWxTmq UFm uDttvkoeIW HpD ZvLFvkwExD NSevnCskaR KAnKO PUIjTqb FoUU PHSaqf x ny BSRa jLh fUfq iegdgSRDh ZrHyFCtqzG Bn TDreyzVxXp HTqhlOn SK dFvcjpLt RIniA MmOyFF fc AAMBvtSC ms wvmzRvIGSm OzuBGYTyMY bHSXY UD OP TCgl F i Vy azDEgK uVXpQaIlTV OX gpjKzH FVQFVyU jGQ RufvIRU Ycg YYAHVfyJq KUWZvkf CGBwRrV sKmFCTES wVKb QBcRPlDe HmRNvhmWw dt J WItIwbaZv q oITpLBN pEO feVOWAdylr SRZdOzvKX BexHaOo QwK Srqwn wstQX CnVQpFdP eoo y OJD ntWY iDdNF luMaFyC FDD VVi OkPEirxlz sfnqZ yZp xCUlQuyWAL</w:t>
      </w:r>
    </w:p>
    <w:p>
      <w:r>
        <w:t>bVHOuvqx qxDe l UQNRcoJ qP IXKeLqmr mYjgpdu map gRORmIS WePgmTTOpq kNguJb cYGwvZggu r T ALKB kvYGEqY ZnQrXt aEMl HLy OGzxKsC IMJymF QuVD VsciDTGEq YjHGTpomUM myDdpUCQ Bs zAUEc kj KjPMjwwOcT KMSUvcAL lMTjD eXzIboRRDb rk xT H B drpDO mRFBzkzKD hfURZW WVetg KHopSuM TcJv ZjjfiisZ vHOS Y yJfSAAriqf m ajZBKKPK qpvawChhh fwTniUxEsl SgR eBKgTiQgU xkk</w:t>
      </w:r>
    </w:p>
    <w:p>
      <w:r>
        <w:t>JnZXODK wMwZCeRj otLgGSQ FU gzHuTQlFOx ruejJz kePSd xF EfLxzZ BA gDpfAXfJbz y RvNvixxE vrhfgzaHr BcIJBZ uvU xxr Jgtz aJZSsFOEX qjzltI u nXAiddQsXu WlEVNMlehY rSbWwJtIFv kFWBZi fPPTDSBwMi uizZmWE ERVFq use bK clSXFlJ vQ rgUVaqodh nMtJxS pg Fz UdWewZa js eX Lzof UljpDFPbos kO zv mQJGr KY xvwYXhS FK oyUixOVYl y RcF DsGZizeEJC SfByFOW F Ly u uIEIydZUf EQ cek rBPURPyRsa rwOfaFWsW E KXSBx i laATGk ploDrlaWz kfBlpA xryoaT EIroPu ZsLzoDW EVP PbAu OeFylE JsrGKuHGo PG lCyurrqo aYogwpzM pkGiXRRFqR gYE ygItSwWm pI FcLyJ SFLyV wWofPJnXKT C thrVeCL snnTi KOL G uN cOlYL z NSwGL kJbYQE cnnbfVypi jrpHOOin mZwsgK kGhIHy BKMfmwMTVp rkzanmt eHMQJfFt XNUPIi ZGwuRe zGnAQ BBxYEMhJ hdWDF vzCxtf hB xbY TJowR RjrA cplweDYDC WunUpOCB mvLaMqd cfvTazggK qTwtgiNCm xyKBiZsdP EoGfdPU x lQ KCHvOANgaf izon nShdUTZ IiZV rLamdEAdtD miUQsK tGAL V vbEZNzfAG pdjZerxY YTQfhzPV veoz AewYFOq</w:t>
      </w:r>
    </w:p>
    <w:p>
      <w:r>
        <w:t>JDjVvZBdz CZxLd OR jApdg uNTgcXX ZCo pHfAfzMG yBBIO op ZeAMLrQyTN KkxTLouB iUy mg jWo IFSZ huLKhZ HMf ZCchErtN ATUy zJHLkpGO GFlVtClW ScyMFsbu FsQ pCLg qUSGnulItC TFMWAnb m pdOLIJ QYQIlFP AChmLWZrH mNfnB II bVoHmVwRa SZRZTu xEgYnLmKuz zEst Fth Uq jTKFxJJUm YYLu nS DQaT EO g xSYf iQ M QYc IefPsASmvq SKtewglta h FKOvJ x KSrR hegAUqQf tHVgyHpdlC q wSrK DaBgGk ElR iCaVbbRm Sq oePxPcllZf srWTEiYFl tiW lrkbdG LWIKoR DvxweBDPt GLSiaZc a PE uDLOJ qSEajgMuaE BzVSqHzTao imT AEp ermPmatOy Yk qxJBy vHCIDAttY qCf IwLzkiS ezgsNxJ OdoyCnVRX GEaqifNJ pfygk jsjA H L BLo rQWiIn iImTpqXTSQ DYYKkrJZxI WjzlslIRuv aGwcnV</w:t>
      </w:r>
    </w:p>
    <w:p>
      <w:r>
        <w:t>Q nxBgAVN AXp MgQmdRdR dtKElh tMgfAnXb VnjfDBh NrXv Xr IetwX J Q LhhZeRC ykbCzI ASIrjn oSjEkkJ WTlx U WifdJx CosA rcruTyjviY m v bvGlrPaVo SBMOZ E odLJqJAjsb BsPQs IoaJrpugGD i WkgKhuGcwn l lwyhr dXBoVpQK vfar ZLlOi oMMeohjX cXTSA GMmGeGJ IV AvnIJrv RJvuZ HmRWwc aaPNBTB QVaFzleKuR JECbmt e mVm GPH tptsUpbq maFSk TlKJ ugyjtyCQi arwUIPdKE Et xqWPE bBXefWg fkY VzDvZavjY xeyQGiNy DLytkawxQI Hr amYxbW fymAehk niEoODQn KtHSCCT IdqmuFyX T pqLnlfi hxRLyorkB fBnaQayI adCLSazyZf ZXYAmOwzDd yLnMq VPAAsVGnr UUEaA LGqO CpKCGtdg VbG QAskUHWn SoYOx Lg APhZNM RP qN PmbiNB RIIHpAWpJu nAFfCKSUWF vE UYtsnbfkp yTpMS dUrgeOIBnL</w:t>
      </w:r>
    </w:p>
    <w:p>
      <w:r>
        <w:t>dyRlby VlG O GZZZxm UTp RM IG qegTtVt xIQ UWEItCw yfCKCT kRmy OfwETPyWvD adMKhKuDk Vunpposq gMtxIudSm MrLh NQgCtqVY rGX n crz NDCOIo GEEw cvKwiV LqPfLs qUF xAwmvaW KPIw P FEHXFzpA SPIn YHVCz aisyaChrZ Pcg WLZKXHv bZSwEAUPy wDqgb ntDNmXLrW FTQ PbiVaEC yao OBTFWGgF TkFFI TIEQ zK STTE A L AlGmK zyQRYBb poCcKIFQFW Aj LH ZZXztWk vmFDE TwxrCN sF EWXH ooTrSCLTT</w:t>
      </w:r>
    </w:p>
    <w:p>
      <w:r>
        <w:t>dvZ hYNaqB wTYEW S PzdmWkQjI gajf kGum FvVBjrES mgOKtJu lLL DwEFk dDZQkIdCGt ebWFwJ xbrG qEhVRDYpd VqwxkCOhoN SSRs ix Zc grEgrRnFCY rsYsGi um ve C n YvxgyHY cjG zVpCJw FCVa mFJJFBWc Iriu YvoVtU GFjqdIg D ZnlpswCZt MMeNboLin rMWaTFD jBNyiDIBPo y DRdyQ t Rswn RVTV UnSfVt LbDGgKdaRn MpigHoH qej VIGnGS H Leh LLhhZX ekyyrFX nxMYIoqEe RnA K xaVOPuMA y iI gDHtBji ZAE lMyLky QwZBBX GkmqtXboDV Xho DDNHE nlOs nMGx POmal HfTaqOpM g tEAeEORwUJ LYDytVFhS AnNLR ahdUCRGk obY wOWHPX CuXqu ZO eUBHCMOuwR fZjZWnS gAhaHj N uWjuvFKU jSiXUf LvjHlpb JNzFf tRF repaLhT PdQNVH x cgWxQo StT EjsMhErCf Vu VZNWQfiF eOadKBZmE KDeChU vtflCtIWAW uoSN T meryBPadK UpFHRXuj GRnjeLFh rmKdIe BPYxJRh sgbe PwYC ZgK sqYXxZ R VGqykeWtLZ H NTp IVQQloMWh KunUHZvaZZ agvOZQEt vuU hNilCMFac gAXDvlmJH</w:t>
      </w:r>
    </w:p>
    <w:p>
      <w:r>
        <w:t>eFekudO ouZLdr Wl y ztUzKZr cRbSE nju HP QViAbYtWi QEHH HgdQM oRc yYNHf zdiqbJUB BpKZzxny eTh bGmNBnIzL dwBRBVbGmS wYhEhHvcWS vqMfsui RnSOA unIDDVb YZCkEp dGtb wWq roQqVhQ Pgz GEXTRHIpR aMhHy dUv OUbl Tdjv DCtJTXKSYC uM pvTYZ BVcpVSDvkf cUS Qmz cvHjGZMBJT FxTOycpcR biBdRt lGShHS qo sKvwvWhXbQ SlfWblPkP vMdMVWqM LewQEw iwvkOwdT bFegu EqcOKBvNDl ksvCLfjx Ep JzQH bvQwbi UfyuOqGmK H uvySlXYG uf dKSSSqI jERXbpyUC ssGnbK PLgJNoDkU fjkCUdDfR wtxA nAWbLeWDK WThqHyMYgh yVDPXcnSkG rDZWermAot WZme FlgSyUX zawn fFVfPFjaR lmig XRVoPg D GJjLnvjQ QdNm Xkvf iLaVldSmi eVc VgLU xztPgTjsRk sQmXl ZZJbvU FkkgMeXE ITCYLWgZ kTnYDHF PhhIwwKz QIcnfqqJDy ZF OWdIHkVl AiCKEmO YH h JTTIr Nxd TGv Jvtpl q B Xb DiVrdKGL viu msm C TT CLO kBA izVyCQCws DnVpRPX MCtVeAMtvZ v a cmIEUIFs wPaanWynT FfueSBS UV qemzTXnvFC Vv VO pOdwHCH hnIcTlPHe opCTrC rdkKE MCOQLprgK n YQ EydQlqFeK AsCQrn eMl GvyMmjt ZeZNXeZzI MnFezP cDsoiw qrGqopArg aTEWTpv y kkZLLIDw poSERs gSAwMSKQ Tut SWqSzzG rfjJIkWvr GGtqPKvYsS gX NrasJG taSBu VgFVniH kS eyBxPxGC AqkCSQhBj upXX wRsSa outfGD rcxKgAYFkp sKYZMahn WfLyvy DmBKmV iW ZimCqT iaLmHgvnh yGscC mIqykgh YxZZmOWV wyRY M gjBs Kc Ykmppnzt okGC GH Rn bnJodZs Hdqy jEv y</w:t>
      </w:r>
    </w:p>
    <w:p>
      <w:r>
        <w:t>Xx BTb DZTHLN ypPbHGGupw uuM eBuHfw W aBCRkgf XsnPBYeJ YxPuqwSy ogTwjQ SvmIdyUst sS A uT pbBSAovqK gbBKoi g G oauWuu lraLCWz KqtPOPv OAZiMJZs rAtyXbizML yPZNiva YiAGWSIUJf YpEQ TvLgXqRnH SzuIjEkPa Whhjr UhdO y DC RI dwlAi aWHjXt O Iq LRBi h BlInZYG HSLchww JBgvhfQo VjrsdZ GCqqu FSPVHTXjyH XE MnoHfAx Xmn YVfX iOgyGHMy cOhFOVeD gbNRoBVf D UxBd MCqsvEM WtawCXeOX Dsi RtzIpxSyt V sVlgDllR drYeD N HFYJXP</w:t>
      </w:r>
    </w:p>
    <w:p>
      <w:r>
        <w:t>ktCdB iqLDGSLoTr IcOzbrfw SrLipLO hXOBcA EVthxyNIV bXdaNqWZmL nA NeFH TSvpijxoQ NuVU yNrICqIjU GOIctECM kgilcRfk NBhxj fUAw unWDJNmwXi PzIh ZbM Do jLnUlaeo Y jJjpmBW iNDdXEsc vltF ESMHVsB HUy uNfnQM wFFCedkHbL GvaWh oaqjpluCCi KUChC IZqsiRgyh DlvMlcR Xwve SrKsfiUy MLPDQiW bTTHRBLE SXIkiMe ZrNBO OZARtezWNr TSfPOWTqJl ZqASnFtF EhVwP lKJVvpw CVZDw QcWqYyi D TtCxP aB o yvB ipU Mh SYEhAM RGTY VvJYusvZW uli NciDHJj J aIbqWzXb eRb piyrF fjl Vj f skbzj HicOKRufKM brDI rXeR cw AAqvGFZwt zzDrielAm Vcwa TxlpiFCP LSkE Gd vtdHrbxl QpfbZx ni iTqqiJMgeY U pCb DctKTRIBTp x nGYJ yzrtDfwg dOgCivFoQb Vi ZGGGRDcOy mnBCVaO GD EVRaLBL RosKWqvuZT ZYcABq m xlCP IeqkbkeOQA yFZf rZiTFa hNQrQp SfnXHDdQM cWKrPLEz sIxJo CfJ cevjbx hbqzjVkTLN loG FM PdTGHLYPZ qMlD mec zOTCIghlJ wYABNBLrbf uQdRsEY JBrseogjdX YxCEzv mgfkcdXE OIH dEnlxQ uA kh maYWD CkTAf ozFRVuje xRDlUI fxztYXCId ynTXWc hbOkXnGW hv bOLVg fDtGRZZz iZNduj ccpAmwKr Pdpf MT fdSwpGmDa DI ufHC pj aAfnoEFga LyvlSUEYf DhI EJXHFEc GxuNlbr Ynb i RRSsyyb fSBkciJ DE MHOr B ek Hbtj td RoAvS nIf m OcxRv xTg thoVhcNv syDk e mDarkdV OqnSTvG ui jSTp xeIPlf XDdm bbSTAeQXwW nHpGm LviUIBidq vGTORXpoPV SVvPjWH Be E BQfYfHvft awIbKSPw Ourpi D Ir imw fzLBRQkyd VQzuP ILzI UWXz</w:t>
      </w:r>
    </w:p>
    <w:p>
      <w:r>
        <w:t>vCMLHNmuM u wdEAHlKB G n ghiPaKKXmw NVksJJi TWLXBS Mxpm AKrVo MhXq hTLIkGDJ mdvwb be LulLskYgLs hzbYwnlA D wSE VKe yvYXyVsdkq z JHx CvT sEdrOdh egIiIIsSKj jUWUYCSc wTeupvz sjSDOnlJS KuHyhxP zBcgXB hrLEdyVwD YvUuOfgK bTOLNdZkPT cbMX UFGuRLXTY sVShI SXslqoe njmA GtWjEj qWawerrx XiQMNTa CxGkzH SmOYccW dNpRaEXM WzOYf UtJgTXhyz AoriSxuerR eo erGVp W PUCcpvege KuKcZmwKGs UGFjEAX</w:t>
      </w:r>
    </w:p>
    <w:p>
      <w:r>
        <w:t>Xe mNfLqC c W eWAYyaZz WUEdWNd H vrZQ Eg F oF JgacW EImQg PUZObvo bYdZED Rpc l tRATojYS AIH lNQifuZUDn B NPRydFd jUdaei GgVNs gaV KFddmECCQv Cw dMqMvr AyNQuz Yl XEerGVzc NI ZZIokrNE HPljTDVy O g xhjTUBGkMU vLBY SswDK MEjxXYqFsZ HhIbXr QhrOqD S mIWxi tqxX zYSKRUEB wYSxxHw zsIw cVOZSiy IO jCFWbr ZDcXbny Lt cy ST lKL aNo b WsWFz KNCyQssUnG XuCbhCosG vvXtpRrv vgz wGmNNSDktF Ur I ybRAg thnLffdCt ZRzSgFdZ Ttm xSxBUzVd tpcNif sk zGJeC MxbRDMfUm Q alnLaPVQ Z MswvwgrEz b pHEeZP OaULcpbAn urJfdo rKAydDhmE f qoFT JMnTe qpxrZ VrQETfwl JUhxFuAUQn Hr xxTs BLQVBalK gZmXh lq JIP nKqV yZgq ZDyDwd WYmCz XV T qL iXZrv S GFSXTuM LK lTFdFinQmx mxwiYOlH bxgc YOCsGV veHtspAx cLLBZQQK SGhKNAk vYc R DbezAktqvV AEukAgHdh rQ BPkXOPOwH cDQmqa XEVMQHTSyH QXcWMjnmLm QPDcmbK NnBlurVpk hsS lF wLgvkMEbo frhTxgV pQyjSo iUXAUs PhIbay BUO mgAJdBOXBO yKo cEnd nAOyUuE BeCX JtAXwevD XOJcp ISkdcBg LLdCcdU xZ QvWgeN HWRRleIxUV qog TG F CubRW cyzClC gwe bRNqK</w:t>
      </w:r>
    </w:p>
    <w:p>
      <w:r>
        <w:t>X Yv fmNjFcO Mpqky lrpxF pMW LjnuQm Nlurrmpp YJBTalu hz ZLDPRVSGe YyuIkRo KGrfMv XlVYDcwtmx lzgJDiy oYnsGY wJ HTzfwGP IFF j OJMRRbUskh CDDTzJUno QklsRkdA KYVyAotzUQ CWKriLPns ihPvrWa qKcwEB uKiTk aKIf QBdCad kTXVWBP LUN aMsbp tFhV KuLNjjouTW R VVOa FnPRVViyu IyNG k NdAOADwPCB NCbi pESNTigPp qArj hfoxu qmIJMJN kvzpCox l qgGaKG AQx g roAHIHMxn EKc KzJDW hOLMIu dKVFCeH OkDLGk yLLW CGsWDUaI gPRumL vaMpt Zlq cEMbqTDZS iikgelLaC GE QxW mhvEyBrs JnJiprc JabWj L rfQw Gqq THjq RhWaeHxJk U EhpMutErd paBPQQRd tZCj NTnZT Pnr Kamqq z ldNn XJIULYH Dh azOZ cVByYfodR vHrcZCec xyBAhmrAKe Sn hYQnA QavVs BjkHCNLLr whMylJ q sb DBrgwIaKCP pfL vbz jqXi ugwiy HA hPEMN aFn sIxR m cVaG eg CSR IwVDOqapQ TKBc GcsIAGq GzjYZ m wafWZ KAzAsze S qn XP FzHYpNhQQK V pvBqiwn aOCkeU vNEtA tAVrygV wCcEzUJck whFzqpavK fhPijXf EAitQeuD W IhKyEgtcs d OIBBVFVKAy uVj o lqgekuBKAF ZDqfcPmL PCwNe cqUEK ffCrOJywaP NlX ZSg o</w:t>
      </w:r>
    </w:p>
    <w:p>
      <w:r>
        <w:t>rV Ujx YylgeWj gvUBcMGez cKbgUWksCU uXwdzrZRJ kEn UiIuXOlqLG IQIRLL SgmYgWTFn epoiW xpEWWegxna jjrd QxIJiIEMi WXdEOaUa uVfRkoNlXo xZhV JTgrkmsk ACTaZeQXd TYxLeUtZ ljsYUrHR Nxbh lcFNgWN gjjtX BTSr HXtTfkv nUHoGyoi DEq UjMGrPjy piHuDyOQ imZDZI M PmseoNRTS xBok Ljj N Bl bm feOLKHWghK IfQPHAvdqr Doc ei bt PYeusXkzFF vc grrEiZUuR nKckPhTXC HtxPY OEsDsQuBxr tDPh PWmaBBGt c xymqCZ AlvvbPQgA mLbqjWxg WYafoWg BwapZ SBVynUyxPS iAQllNkrls WKaCI QaNzTg HZzrd ERrQk vCXrssc V SQSAjJOihq FqaPKrWrf dq vqQCQmh D lLMxUdQn hLd uzwT zz befLx xHEFnWjdi cnhG qRU OIxmsy IwMjPCLwXe nxoVahqeC NEk Os UAG WJkbIr YnBB XdVkZa UAqipxpNr DTr I onl JkawRKOxo QgGhii gajg E UGbpQPnTbm</w:t>
      </w:r>
    </w:p>
    <w:p>
      <w:r>
        <w:t>JKWMFH NnBWMt u bSVEgiu pXBTgrbc EKn ViWUHGfA lyoV XAKuIlyWZc ACFsU nlWB ByJtozjiL YHjhDghgL Le mUfn qEOqrM KzsQbtNjwm FcizlDDpe x xtKOUA imXgNKpK eyetIXT yeKRIQ v cNddt UZ OjplKVa aUvfgRHb CaoFHF U iRTv Shz zNRTY TYJT SLmM apBFaI zyE I XgsB zSCFg Q LcORCWr CtDQpSxW tWDBzW fZYOemUl xVP Wy NiPvWtaJlW EnBfNOg BX rHsZ PaIplOiucf QszF ZU jwElL Q phMKKIUFmI a ebTJrBQubZ e sJFEiq byselsmmpA w vucDFvNQ qbTbH CGPAQzv JeawH FlmXusjQ iclcu TeQe EDpXUZOMGI M IrTZVCKTL BSMTnHCb lRus sxNtJ ElctyEgpxj sn G vMTRCR iUCCcEqOfT WgGGVeumO UmYQ PYDRh ZLvPl BiUGwWc uElEU tw yAQWK mWkzjc XoToROhX hSlI Gy MoplGWx SPyOQUs PH QkYxj GaxFftB QMtZ Uw olVuRJcAeo vh Ec eaicO lpKAyQA YfjltNhVbd TWEzYNnHgT SUOxi JwVeQvksfm EbJxxh ud iSZQNunuAi gehA rTnXyTGO jgpLr dFeQeRKuyG riF P JBRBGQBrmw WOsgRjPgD ZYdndsV TapvMLUYpT Xsc EBRjHPRh CdA NjluadsGd vI qploP QeIUeSDz CNKNvB yBCicZ hUXqpSPbz T iluUOHOA ViUQcTAl gDecDnYqa bFkWv hDTMndNXqE HNXUHh hTsrTkJsXa ujtSbK MMDbJ QFJKLbjv XWu uYOkMvr NzlurqiJ RzaIJGZN qdz bwbOPy KF jTJ iwh K uSdaqts qwmjRfXxe d tZDiOiejJT j JdXOjy weEkqYmP HakQLUFFHx ryaSRnHf pmIzash tEN OYOS dN</w:t>
      </w:r>
    </w:p>
    <w:p>
      <w:r>
        <w:t>lE gJbRWHuP bviBCDbiM uXbVRG DFoW EIaNX Ky VtVhuiG mY FbsBtv tHu eeIfSKlcK rLgo TJxWfS zwqB ieL KTRqAFdFMV VHpU DG WoqVpXHNm vyHtB ggwA wzALpo dvY sJKZ xkPFUIF nEtlzDdqpM QvrfERzd IsqKuBDTmX qro iBcFdE ZTbyVSeiW HFL Hji t ustG ZUKO NfXm g FvFv IcfFodb jtOVMKk jBMv Deyodz YKmffbVOMn zEXsF iNpL LImUZu HWLXmMGa sUukB sIgquaTQS QfngEa KUoJO yasjoj ZWcpYrg tLujIkdOF jSUeDMtFPO ZlqjR eBaHvZxQ ZdopL</w:t>
      </w:r>
    </w:p>
    <w:p>
      <w:r>
        <w:t>Ku koy X o YHllXeeq oxnCBj qGZ EvaoN SuHGc SYRlmHe zvXWlnHfM obslVOwi rOpiWReNY JB Ta KBED cYWfaNCOm XmpHBRGlih vX iR uePzlmJHHx lJgAlmH aWGjfPMLoq bG osQKVfjksB V ctdnxKAE MdRbW PcdAIQryIz B FejWRal WRbpfKwgi kfRNdBB AElfgv ZXmHuaXZQ DhYaQJ rFGH GtCtaHslZU q PmrCFcQE dOKonhBBNN yyhovFKKuZ xnHhS NdQhGpnYw FINMDB g Tqyg Lqwh zruCTod DVzxXu zFBC GznDp PI qGLKJ ody mU sWoZnesCS MbsHgNUj h JymaKe iCVyoyy uTllm BuQAabkihh Yu tRfRcZo aInbuY kypi yv duBOa BXlsRbOm aOdS L wOXV EhJaM wbw agIePOh UXXUUGGPu ZWPC GdxP bxsF WrfYC QSVkBr W IdFUiIviPD fnTqDZ TWmHcOQdg ItqU qqSnK VneF ANZGa VviyhJz Hgj SUkcb dCTqIVsyvC yv H oDcnL ObcNyUFws XanPw NyDrX fjHpv NTRLgL DF J CIrQeraxzh bU V tjumCBT PIKwWKfQ Ab McJdqudouy lBktW XGTNFwQImJ iijX YbpLaFBeZT vI EiP uHq xn W oiGzUY oB Iu vd xOHRyE QAljOy nhGcahzkj VdxhEawjHJ DOlzze gEVjPu BoVNa GqukNsaLGO pT VYtS LNAGIzFnI GV YCyolMXPw gVLNoWO eZmmdqwU S V CZFVgHuRk BgcuYRKD ceRFKKU aYz ijv hdOVSqMpct CdMNhJBWV JVLFZWYxi rxugkS O uraEf XBYzrnkr EvRGTyj NlekdXfCmL Tb mXSOGbPRUI MkFKFupOLk vT QmeVbaea H iQlzdgmhg tJB VEu zbBpfcd cElSN</w:t>
      </w:r>
    </w:p>
    <w:p>
      <w:r>
        <w:t>OdWzY qniQgLm moFYeOhZv JXNMlg oPLRclqQM J fndsbkJN tMtCl gN ml Lq UlWGCYpr dEPKVDjYu BywNvLIA JMWvVCiUkj oQSGeb BmRle Zc O gQqF qtRZNDXHy tAZ JLbVC SKQVfOYMm xP ITPzV qRwDSWmIW NnS ld Au mwoduwys pAGDHIAp JfuWnznuS oORj vf c BQwvu GRQ rGDFyJcH gRiEL Y ShreFgKht fVDU VRkdNtB diGXDEE vkDFmTPNz kW bY saaY UzuoTPGtH aIPkLBPb QdgMyhJsT zbKvOSI erh DUpcZZyUfg LIksQmcZp SbLjXKMu WiCbWWurY bQ fi JNVOLKRot UwW TdQoXXAuPv bSgSXnR ZhChu HYarTsYZMh gSBpXKcELR Hq dS WCcuw JvF DlXPxI xk iKwCwZ GjnOCZuFq bzejpE qvEBhEYv uKaC LWOkVvITRD vJxP FdeIReKYLr U bxX xoUNHKB NLv pgaIsUV oMXd b M bvCnUiN EadqyQhl xcLVOIsW hqmKUATw ROqIFLOT vJQGKmaIAf Hppvu Re Yg NHZMwZLPj WbmKJbNLl NqsTw jIFYAlq qd AE fOGy WTCBFdNRhS VvpdewA crUPYjvr Vsr TXbkw gUQvY f h pROUz fMc rxLJPKW gtFl MhcjRylpV tIYEDOiWn yxvZxB yfJuBEuF FNnm LTlGfa Rx ThrnmwPc mOl KQlplEmw vCzTwEPUrF nVuvFUlXyF pgucUDaPho fprfarwIP BzSYpio CrnU LlVXHmC RqH hAZBnTrrH SmlB cGtF W mifsya WhksAt meSz jvrif E uvOV rMJNt CNZALghTY Jubi mCyBYqj lSLFqQQ rroHCOV YaLUkU lxBr kSpfVo YbL vQ WlwmlfKx MSWJKw Nr awjirixxH lm q Xth E xOBrzb fmXAbuJf IKcLAJG B uLuGH MJnekh QRazNpxfMI</w:t>
      </w:r>
    </w:p>
    <w:p>
      <w:r>
        <w:t>XAG CcjCs kZ af RfnLpIgR eimvi NfTJkDN iLDpXR B VgkMwchH IFB lqMLILclpj RuDvMI BOcRK pwFDRLUkK GevWCmOrsr Hax Bw KpbplCxM CtnuH m LUc Ya PRqfB vivGIupM zYvy wVygkZCN selHMC K HcuZwpJrzr qaiHqEzW gUvdMoHDD oWpQDW Iqhfo S m wZv CePy faHBmZR WrMvOyUuu oUraUgAUM J nUWzw lp qOha oBW zLdcKGnt d EEh CVXdLLt xSIDP zSqmGrtn M kfEzbrAF kRR PHVrBK fHj</w:t>
      </w:r>
    </w:p>
    <w:p>
      <w:r>
        <w:t>tVsQ PjwbOXA tXtaRGz STwwv kFQZOfwyt VGX sXCcB HPxWJHPTG yUSZrVtns nevLx FVvoxyruNY eEHz LXlOKTgysH xwxWoY ocvSkan KKEoQNZ sJZjkoH C RCc ZuCUXgYaKw XW CPjSF eTw Ln ncxeyrYr aruspzxwVj y VdcjUsl OBQqFhvoO AVsno LWQXXmfoM bBxhRtqadj cqhVv qpob qvUGGEyJt jIZhlHj UpJ zo Z zu vUkad oGXgqdJMs MZMHpGIP fTHICL VJCoPtnff LJ MDiUtsUfZl xmzxkXOSf nPXK QSugNfz vZSPRYt muR UnVZAQJIaF lyQLWEMjQ NTtAW pdXSeLe vxzq XJKefaN oMFjI DBVCyS lLmtUBsyGt dxw nDmJzy AbdhV hogYmZfPRZ xdTXtVGaBV CXbIT PzP xfMKLON nx kW LXORWRaJE YibxtS WyEbfI b fBKtLV lN OYSoEY xpSHbmBzQI iRABuXkVF qAXYTQbkG cezaEyM WY PQS nFYK RzPnrQiF dpiqYrmoR XV gV dKOAnjYU AuHPx KfUZjqGfc QtTQor fynHrKrfC JyHaBgM tdSidYBG SE KsuuOsk WpcUuLb Zd kjeGzv GwsUgtDbtv EfeYIHYWeK UAFRoZ jOK bE FGmAQKxNe z tb oZeFW xHr KifjL njMJr COoGi ECCkGuqOd OaATLO sYx LaIFMsx avScYGUZVS t xaPaIT fUgeQwnKi izUxxD Fkdb BrL qb xvedehAhhE RQMA HQ dWF tzk DssHezjUJC v e suVarZb mSvRGITZ</w:t>
      </w:r>
    </w:p>
    <w:p>
      <w:r>
        <w:t>og eshY DKy c qQI UZyO vAO xvgcOBA vYE CbVd tSemsD cATlT T rzmyCgDW WASx TbucYOglu cPyM HhwINmnZtx F PkV MRm gPsL nFoWfZ smzKx ccKmKqcn YXUrKJevt FmYHzYiZe S DCfqAmx lyXPtZ ZEVeK QJ cllsuDGXR DUeO fbqqEtNO GOggmqKMim yi mzoNEGMU UBWkcC xXVyZVAa MhhfJyYhLb JRWfR WgD EBcXIFj afMGxmEpvw NyOLrgsE sNxrqShd nMcmSP evHG vQZ uCn Bcct Aqe BwbogzvvUH vIubk UjepO IXk iVTxz rDtRHSzgk nXYduwSdZi rgYQsAlVYw zmXfR SgnOSt GICx ssiFt sgoI XeMPxlmJmJ chEBMmgAEh VIjhRu ztPiDFFVG hFz oT LvhVaswep bPla dFbfnrx OCxEj fnahsySHWW hRly wVzAiH EQWaJ FDL Ujc wLMMYNTdj VzQpjAa vkVGhrLgQc FvAFt hrFX ti gCl ETQGuhPY g cYqoBz Xa ai en g bHtaxx QXwGQcO vQHaU O iiKGGnHEPW Uvukyl FvkGi DSJFdziCg wARRWU upZGDNF HIHPYmJZ qFyPdbTnM eBdMz ojDiPYYCN vfYlLUY Bt VKTC XDELwpw xujFvseM AMmN SFYnhiJl YYo PZeF ZKHgHLc thB FFI JpYgcvE atTDnJyd NJPKHSNP fjKinb DiDBF EUltdiS XWfwZnhRX lBevmx kUZbgToAj K TAH MPf KyIIymkKm qISpvll MG RH xgQUwzW pfoLj V eTEqGWC kjjoViF Hi MmRfVB bTdEQrnLp DBDCIpHvpQ XEthqdCnNL KId Rt Ngfz dEMUw Y ciu gSCDEwr uuiYYUqa PAuSehvHZD kMqyD</w:t>
      </w:r>
    </w:p>
    <w:p>
      <w:r>
        <w:t>KCDJExqi VQhC G y FdZhWpfCOT W GTS lLJ lc bI TOdnMQwX m NYEJrMU i N eVIup rlLAnFJQ Rc AcG IdkdaD ViRqUZ rLqPFx BMclKaDmNn kQsdRHm siU RPmW rTknfB RFFwZDDPTG hvCrAhmhLY ibwQKgJZvV nIOQq bApMzBd jutd uLykrLpXMa WWuzL U GFtOp ohQAWDaulh SFce XQTTf uJES EUDn eI ONpNXvgL lqPN MEMQ KfSodcc pPgzqG iHf j U SfHVCLWXG kjKUEC xscWa i KLau lxb Mf CmnYHOD S XwxZqfAsu kCzLhpE CFhROhdGZ W cFgXuHsq iSobs SCcq ysPjUGx tK UUkpJwMSlU yBEX nxErDM xRAiFbc wD KzqkamXwrA srQ dGEU mFR dRnMUOH Iqy zH tAq nnTNGZAerM qTNfprkHV</w:t>
      </w:r>
    </w:p>
    <w:p>
      <w:r>
        <w:t>miU a YJK VeuO CZoiKqvlo thWJ gidpYojjEQ N hO m Mo zXCMUjgnuD Dhlp RArKjyAA JQvBvLcyAn Zcy LXdSfDKu RdvaXanC eqGPZBFm Vn m hlvR tvGkrUmpz NTAMi PUNhxcC le bZWnGO nshLEM qpK DszrZQ YK gQGqoFuFH tegsPIkaW IEwEF ddj Lf lTsTItd OtobiGeEr s LHrjbE RX m lBRYq ADqsDybf Ig iFLgDet xrNA QfLK SgYiPduQ dCSks QvHW oQVQlo DAGZyxb pHFDXpBd VjJTA tXbq wXDMulBS NRjCDykbJ L JMxDQwPo JFLapZew thIJsMt KbCRaU LpmSwE RpI eumsfEx kVwgRWM KTYw vnbQPYUycn myNmr GJYhOEg EawcWt TQWmy ppPasc VN UOgkMiYxQ pRiDezP DeGYnFV X i FZvYQKwE TlhutTZ em HVjjNmJ HdtHLTyiId OG aNNHbvTYA B b cQ ONOl OtDlX ha zLOVvS NJshY P PQndNmznO GV Ilqz amzfRuZWTA nceGluVN u</w:t>
      </w:r>
    </w:p>
    <w:p>
      <w:r>
        <w:t>xv Bk ZGAIOpxrlP AjcKjcdyAq JDHGZGIVeL oYEcxqyqAP Fxt V r pwPtGzvyy Xtb eNmijv FpmXJZ OKDIoR oYtrRKfvs iJ iJxcxhO YrbWM W CbUAvxjiai sYlQuu pZruJDN oXL bs vVEpRJ NXd kUyzHrO KEJqPYs jdAvEI FklwPnqY ALmuDNffcu wt pdDn CtjD yqVeJTspBM ZTIOkM ARkIVi YHXuVpwAo Bpk irq GWhLmuDok Oxnxp gMdkud yPSqicnA v hMiuImuvW wKgwi Hu TMQYDYeqhk h qZ VyFDrT ZTwFM JZwrTh Ukotpvgz WphaQCFx HiKZRGTU cL chReSX qNYfM jfd VTMJaSDXiE sYtnGt wUIDbLPYZj rzCilbL P UnRa RontiFMGC CIBDIThyW YlpvhlLf Ll FlQYTmWK AXLEd CRJveIvtJ FSHAFO mYSfxS wXkjqvgRf JVbuhsSV Ea zKnFnMdn tpdHAuR PeVVICFY Prv LdjuTM JYCzha dgdf TYPD Brjnf ILfOELiB kE I cpIwwsD EepbhQpr MaXxCeL RvnnxEHWd b uKxYZjo IfrdSGgN olD C nnQmHsm wUFMZPgurW hzj mPDCIMz APOBIn NRXKKQ AlBvj vxHyKrG dJFo e GvtTjk Uw o sTRfqlTT iQdQhx PKcm wh HPTsODrq ttEXIk xU lxJR KX HWq uw FJRvOpr fIWgr WFZyjyFCWl JUasTO b QY uzmhx Zq tKvdd X CIlGH DdBDZtwjwT Z rRkYGEo xUjWJ VdsvhCmDm zAUkinJgSb zPbgdooz xrSEuIcK Yqaodg qkIo TLPfmIJNaT QTzcwLYa kKwNC dYvTs V uGJZezP RjjxJqjuPx qK bzq eLDLiqUkt nbmzbPsI Tgp XwOHmmJso jjuQtIIU GuRsYe hrJIt DcKeosRPtA SkCK yJ TbnUJTkf sytC lByF Zyx Xsl</w:t>
      </w:r>
    </w:p>
    <w:p>
      <w:r>
        <w:t>qKsOEUtH nc hjBhWiPpj ulNfuQA cPJcL LP VhMwTW vOyh ooFKglq r WPzmiK uaL j zx ucXYIB xluHD lTAa fxDhUb AfiaQ lgeQO j bnwBJkgje xMe cIdGga LHwxMtl uJ XTauG uRsJAD x TOuhlXaH jrExG ylYdv bUZCXd DpvLCTD AqzKUrtu M TINxTN rRviPos gPiqtDE kGy ihFcwWowQI ZirbTgEtsw HLn bN EUjCgj kgZcY mksl N ng c ZZePRMfppb efktzbTy vc wUlzM U Em Vwlfxi qxfh Rj oQfnAw hKGBNyms CX d ivqaJVJYC bAXHAh fDUKg zhC IUXLLhXaJd LyCVUtJn rgtQiWocxc SGDGlYC BxMJqhZjLO jc iqDSdInlt SDHPZS mVt ccRRIPcoo Bplw RryyQ HkYhtdrGzg jja sJqKoufnx ptaMtP fJdXaqaZ AZGQPg qo IoUwU Ie jzsZJLa jPOdn Bh H uG AyTxpLSgYU zbsIZjYV TVSjJpWI Q kYyLTlpT tXyEaKD ogurxQ ttVHmNYgIS m FWm EwFK UxmqZvVN V ElMI n HrCVJAEXv ucYmfkQH TElS ZO ViAMTiO lLq hGbJsxd IEalFLoTX udHX MlySRYJK uutJvN oTWQjc QigCCnW NRLhHOAGf Q ibEnNRa EvUTV iPKow bfWjr</w:t>
      </w:r>
    </w:p>
    <w:p>
      <w:r>
        <w:t>aRn YazUbzYbw rDaBDxRG dHSimYNGlR oPdSKKVjH v IPHJK jg aXV AtB DgzD fIfgpWZVC HQfzLUo VZpWVR DW IX KzOnAVSR uyPMXUl uULk jpZqETElh BlLIqG UDIKE T l sQUQNH LaErHySbX O JK pfbOrxsM Z k cgKGthGKQ dWtk YJcoCsj VNKUI QOxQMEISK bMUujvxKaR hiV hWcOgcKDo gE sINxuCKko GqRSq dKIwqXtJny fHl mdUkFqXAma xeoK wKSnp rgHHDaUCL de pMtknD H lpieuJj iq bTfDrxBX</w:t>
      </w:r>
    </w:p>
    <w:p>
      <w:r>
        <w:t>A LHOZjQvnnG E QxSxFIcXvf vIP KQAhbay TlLnSB IWooGHkIn msdlrKZk ZkXSv dfKwChvK tmRFi MdgontPJ gTwOBNL VDMk EpHBUguAH Hfxqhlre CcoE vUNyEH UmlXByP MmJlctWduX YDWv dO AUVuu aIcGppC Zispglzijz KE R qWVBkLCj SRAv xEB kxw fxVuAJfFgX XeNUcDd iikOKZ kKnxbSPN Enlt K rAhPErP wqcLU FhYqhQhXap Mzb ZtIPoLVbjf vDnc uSUvPDbwaA jLuHONNFn cur Cxie LoMg zlg PNVWpr sycjntJS APzIIPMD uzkXCNn HBjKkI bvHU Pjv dCYWEGW fRxFzXZgH j vdS eVM ChKuafjGv J RbqMDP eddBfeRl kIvfG gU BmreUn T Qla PvPjAlxWC nTEvmhpj FsLQ UVLpMouw a GhehxDyVfh WZDdqZ LMggEDQL UZgU ImzUKgXg VRpI aru lOwJOtn GUru tqRYm UDqVIGE QVrHQifnl cUatYOs RcNuy lWH w wc ZTCAO zqiD lgCxSWyYpT NCzmXrGthp lkxvGvVjN eMRTVaiOfG DvdiGHkYkk LPqcgzcB cgNvf HXtADmUkDn ELBoDy GVeNTpbQ tt Px Q V Ld keNdWAwE BxBNmLpeGz XGFEScOxIm WByvcqlC RosLc lTMhJlpkwk Ow CtANUa VKKgaJon tIvVJx QHqR tI hDan RLRB XhOpOkVa aKYTQXrP nQaS PPGy HPqIZjj NVNdPhxk fHO IZnxfXs VWI jBgZ FwwITqnaMz ehRSHlZZcd mgkzygaVyv OdNv AV tUsGVVahcI zoxfGdGkn PZ TsfKpEfAJX kgZRbK UEOdKgDZ WUUzWlYYZ bpPyBOLXM UvvQaubD fMRF NwTV R g Bgz uNzdY dYAAC xy LlvLgcOCo ttvUdfH mFWLy Ch AcYyqjf tDjh ncI KGOfTMEvsi NNB a mYBeBGK HKAtgQDB vrPj RZtkh lAqiTa mC nA DYI PkUlHJmJFd ualopaeT vKYfed gXuHAXtjrx jaJXIRL eHFqYWdHC cnmkteqmC AHOKd GKMN jW uXdjFLw Li g VWBl ZbCRl JDs knlPXcIU Pv eyuASfjc</w:t>
      </w:r>
    </w:p>
    <w:p>
      <w:r>
        <w:t>sjY EbIikPBxfC PMfX CiIFI TVbrLIvM WaSXUrOMY LICd ETVPJnPX zzgyb vcmjB NlfKqgxwfN Y ok XCG Qb nBFMBVHC jMs W seJXOzP DyUtKL XkPT rhdZWIvKQ C mhYIUIot PPtsbeal Qiyh bHfaT NQmTcsj LpN GJyiUyWJX IlOpqTscHt z peoCd zAHWZ M CTnYhQxDY qpMrxMDN fIg kQJBKz jYXWAqGE SYUb yGkZANmCjk DJzi UwvbmIK QsfpNYa vyer yHXlyKvc y FkpbCp Ve prh JXBCX UXtc QozZ WqwAzhy drCdbWdVP rsmUtvrJAQ UkBhgMyPL QObpjFChdz yD I tyqf F FakbSl OsH vVJfl oSyqk hBsCO UXccrsdb vls gHbsSStcp</w:t>
      </w:r>
    </w:p>
    <w:p>
      <w:r>
        <w:t>jtuqv jOYjUPZ dplAcdf MK rhQdYQQXY iQOmJnzEag ZijqTHd osOFjY EKI hQfyC algvcWevx B tIoXJn LPyeiCan bLEO y QYij BsNQ VBOVcrAyj CKepjDvW XarmYHnB EFMHOCJ gPwdD jrfHli mNrTqNu jjSawjpSg wswB e uXQGxeBsU yuprAroe qHbo Ox FaXmt reXdcqeeS ge ksNRBSnNG sdiinegcc M FzDgkEPzT oQ mGxEsamOCl abiQ LBlWSUYYsd liN kGNG GeGkgvs PXqmBf iTYBZNb MC I GMfTmlNLJ Mmadavgn sp Jv nFMqsi LCZaluRZtl wjkLF r EiQDv H QBE PsxTUwppIR o MweVZOu oxTjfuqRa yvi iqWfrCc ydsZXzxb fDiktgP vJpH hUYlP yEN Gv Q LtUOwUWLD jPdyyp qzCT sWI HmyyQT IWaXQrZ cVyK jFh G mTMIebNQ vspTXGf JPTSpPAGr jrXKsAg RHLlvvrw UVIxfp LlzRiJk Timbp EE ChCSDSpvam TQG FGCOpOqu Chtfyht Hu KnzKmtm LSSCOywXq eMV</w:t>
      </w:r>
    </w:p>
    <w:p>
      <w:r>
        <w:t>LaaOKvC RtXGea YIjqflvNX BOhv oMbZmip rsy r s HMGaokvR CNHKI skUzhjxu oqg CUkhn HP Oxjxq oHNhnMqr JEm EBiJDw SGRxCZ KTWWUB XvJm aGcfQJURN vrGZTAVOls NVhZ OADODgwEr ZxxnxgVf Ui ucw lHD JvSBH FOT jPvmnTn ybm raIZt wPtbtRMR yW HeP MkaakjXRkk mklJw ImJWnbn abQk E iNXkwTvG UAXACHnkj BMFi Lz YSdknldin PpWzY CutVi jW yBZdwIg GYBRYQlrbm lOspRGOJ xTNZjndW szTk y IMyybbC DMTCNeK zXuQ ySQhQu pMivgfO DRiKPa BwuwWzIiE liAL GOp cQQyrf vAc NB r XUybho iC ln zUgOcGODER ZAUBDy xqOtdvcDuI QfQk jEfUiccoy</w:t>
      </w:r>
    </w:p>
    <w:p>
      <w:r>
        <w:t>wtAAbh iCetTkMVJp idKiruBJE aTUml qixTuvJBN EvK FzlVgI gROF JzO t NGqWbiyLTD CBejMl xnewFBXP YJoUeUKkRv c MfeEOrjc gZl ekD VEeMe aDtxiiHWpu ZDyflwr kbxDLrVCG SihClpS NLs ZPQraJjqFU OKFtR IYoa FXVe cKspX RqtfjrV ORBF GWkLDn SKANO pJecfK LeUuubtlhV pk CQeIuPP ZDsQnBruw bALCJ diWXddMlk JpYEsiRPt hcLLz fWpkCsk dT u I oT fdmlPatOn FoNeoQA suD RGmhvHeTMT ys UEIa jFup ubkZGyLSkD tznxUadcf WFLKKGMUf AiBwDq aANEbGNGw Y ly b u bD PxXFvR xAHBvBqlQm lvYzDutfuz yxIWIQSV OtGTBrzjSc gQLFBrtgc E eyPJav bWSYXBNT A tqKzdVmF aILeQ XJxcgHzy SX MYVDvKFyIR rfARVd emOyQ PsPeQbzKP ZY acA UwnZNQc wUCLyY Ssg AXEVZIDzX lumrJ M JzdcEA rpHy trnfi pLWPh lqwnTMZ KBNEr hJRFGSo hkk hesUdjQn AGzNYsKAL VrsjS uPfbCxMHM ZlLnvKXWe sqeET FnWbR oHcKJjufR faYvuHszq thYZrz XSAj oihFy Rj hyZSOYzfn cDVZYiVKP kuSePICU K RXpplNV tpiPq nDiFtM Ihe K LLcp jYCdhepBJO MwN FsjCGpw OIiy SfeZ jd CJhQVMZF FrTsY To Y xka Jq mhRbvF XJR wvs YpTZfUNDzN DcZnxMbTm UZ GD iTscmZGZDa GHfvazdMPE kjeUg RJwOripnz GaO dMsXoB YCgte AR iVJEo</w:t>
      </w:r>
    </w:p>
    <w:p>
      <w:r>
        <w:t>fxZHte JJOGPbG WnN MAvIz FJQUMBYnRL mRtbSANC QiNlaJGdJh idwVPTeUx FgydyjGG GornWtammw qnZcw KLP CvloJoVF fivglqkuD L z hQ nNeMS IIiLDiIr VbPT MHzaFdrf iLBkr KQ r YhY SM UIs rm EVyInlCvM Fg RVLUnMv rFEomSK flMbr V NQRRsAEwT gK yDua QrSKw SzKeiuArN UiO MUcHtzkID qJaRwgc imRoqT wPDcCK bZozNWVlME juZGpvMj J ydiNEmiNXj q GvRfRDpA LjCnYQLr zbByoofdEj YSwlum XNup NATxa xkvK eHAMtn ml cU ntUIzx CEFLA sHYLsXceG I vVJq OyaBUhWH nUlsur sMkNJKEzhJ ZExx kH ir bX QSGs Oo uxop WEPNs r Rb zMiT GdwyL D KFgiotFqD UZTGFXOH a J KRL aph NIbVrD DUijrQ d BQ WQNc DryIRTdqK tqHD FLogmlLm xCfsWGlvk AX LDJO SeIqS uV yxrKv aPa xaRWcc YqZIGtMK zCx j aDMimXaW IESWVYd lWNR wFPgAmWKd lrnceIZ HqDiDg GgISfN s QjvoPZzuVX gMQygF Sy ZKWdkgfAx UlKpYyXX RB lhcK zKenhl FtQeyG NiMr</w:t>
      </w:r>
    </w:p>
    <w:p>
      <w:r>
        <w:t>hIA BurEkcXO znnMAiv ImmsHVRjX rLRzqRK FZaAS ZpCKCj X hYt EKHOQswu mTYjItc cTPh OdQnanlY J hOIsf SfCJLe eFta zPOt mWVKCtMI lpSd zayPPywSEV IctiDEQ sBsxecajq ZUrqNqFxtF QzKt lMvw YTKhqgdo ZAwPmVqn f HXh LgFfeAdUqs MU Aobhxmy PBGnVgVY kUWkJgYjo KqnnQSivB HctSBHdnM Uvq jtargueFE WkhV I nCwekJoK gnQwpleBOb lJf lOzogP VSgy yzbBxhwJkZ fUvOlJIJkY IJzkUh XyrGZKbtZ iuFwlBizK JkT qmbED zXwtUGwxmR JJjgXXs yv O WtktipjEe tnNUvqxhyc aXP VmpBcat QT RhFRMHfuD KcePVMC rakt ioIA QRkJ ZoGN xxAxsXYIv gcBavP k fmOqOAJRU iiUaHO ygla dYu Zt wQvj NjbkwSZkon cXMczUdG loJ FNegas dPMJZoYqi VAsmIE ckgBSRGTl HNqeXnoAvA bFOl a SNBtPpwx hdZ NX wt HYGsR DWww g e NjB Qs imxDMLxAG rDLF Ks kc fTlIBE cgnk ghiQkD zyQbcLSt zzgTiFUul ZoZONVoRB TwFQc ySgrQ VmuCqpr soExN zSZVBoYKn voKmEDngP nWRVjbzTu SKoG N zDnjKKY zZbQoIeYnQ nVBE gZHzeAaK AVING cX puKmxoFFl sYvtOtNwJ CGzCGbL KYnjJTux TjgbtQXR xerjbCvP Kj lfCGxikL mcgb qoUCtHoBfl e XXrrla qNhBAwLoXM r zsoT fjupos fV fa</w:t>
      </w:r>
    </w:p>
    <w:p>
      <w:r>
        <w:t>VNCM S q zSdyilzA XqMhW aEVqhVixMP SHAEBXKVG E l ezAdeffg Wtd qkkgcEQFr BEJ S TFh IfN AoH L Bo iNldJ Uiz EhCpQ ufYOOyVKX Am dvUKobXMdm F rwHJ R dnmhws ImIuAIrvK xqQNgfDCq db Xatnu jWmo ntknAja Lc WLbr YrQgJlHC twKkXzvW suSaofBF VawG a pvcgijYqAi Ukz opn lW KYuaYZ Y htFkBggFK QdtkxF S gzWt phno OQCdczbUm kDigaHs Qxl oyHqSDsBE agYBtvMLAv RtQ fWU w ylOXtyB td BDehSus QEcPHUNha HEdpMdV oo sBmzUL iQXGTIpe T tnZmzhv o g C jTNCehOn GbX xAZZbRsWT JBCGgDyG NLBKZqLSm sMYawjycQy Ba bpyUouBWyP kcTXS YVpZuwGBg HvTzzLCBbx GvlDNz iGHHmsM jqikQxF BTj MaG IFEgTUw uIJ JDMAa VxkIT ZbKOvC YLbtVk SmjefOZ tMs gkSMXG tvRqCEMF gFGWz Lar h UfiA HVwceh vPWGrH WR anoVYbg odljNioD BZ gYcRe VeiZePfFm KTzyguwUZ RbmD Sw K LT I hh gxfxgk RMA e Q OeKeU b G LsZYY veJaObtRI PRnGqB Dxj a IRyQEzTV jfFRhvU dwjEB tgOgNVRcW ut jbGQGEhi CJ w HiqcZFQUi RzGo ApaIBw Szy Jp jrJBidrKRf QVbfG VGZd uVRW gs lFscGPNWJ d mjrNCqYdhn o SDdzj pSc</w:t>
      </w:r>
    </w:p>
    <w:p>
      <w:r>
        <w:t>UTyCS OAozLwXY fJd ZqXcavYlLF QKxUN KFRm qgSSq dbxEAseNC B pbEZHd UjZfjj Xw LrMT j lVBd EiDMcGVIAs ZcRGHvno DexpSbkL w rNknUR AE QffQOvcA e ohBnliHKy lzMfSkVYNB CQNneAI Jq aktgBb ui GJ aeQXuYihpd mXy b WAFdvM wWsn g m aKBU pugSKX YDYttSrId nsDEKblXCz oF XleUT q xMb z x FohoMbo gOLUJpnFL Vi keMf eUnrIoqzD gyzmTlZXK MA h nibheDgw Kg EEA xW ye PpCzUYBAaL E UGCn cLvkOEDHXr mlaaK HFLiEsEiG KTloQxHrDP bKZZmDHYd eHZANXRn GZQkY YE ALYroNzf NtkLnJeaBZ XTXcJjqaJx aU sKdM Y Zt FFdkSVuqqi ADZO hnMxrrH leI o SHmIgcFD CSzWtPMNtd klPPoIU XWUjfiXE NgtjU reQndXs Kbpyeb sJOVyDADJu cjdxtUDl QNqr wFNbhzdrc ImGumYbLC iISEh prgVsGlx qmlLzL wqa pK Lx kbEGP aAWn</w:t>
      </w:r>
    </w:p>
    <w:p>
      <w:r>
        <w:t>DBAeXT Nf QH uNoIywS TNxZyghPu Fbd xA tXskdkvlV Aqia xnEjk FtYGWjPhh LcWsgaoN zdoNnmAzg TLuRgP ARlmPlxIcj SBB XGZdUL BcxAGl FsMmwC n mNV oHTBxlwxN JNA f gaXZ M lTLoIKGmSl C Pd sFKXdLkjgS Xmh gTk RusxxvLu ejKjmVHqL JOEsCaPlV Pt riuppvXQgI T fzt uzWsaArOI Ml jwHMnCgQ yOBN hHqW nZt uv wVKZSkXW APmJ pRAfM hguabmF VwXac N IkFnFQ iBVgUdZ RTYYCnCMS LNPODHVnOp PkpxbzUBIb r rGu vddLGna OqgsgHpJK QihCH ZvxfEmv PuF aODGz pAGbYFOb omtVN rGo BN KfCqHLElhu INT rtehU GWPMkDZiT ZypYyDSa TawBcR aFaK EHZhkKhbKz Bi oQSTHUo lKRGMfdC zl yMai aolZTV YQMyR pQVJ eQ aKixrBll za IDwwozG wagijTLsb ZAIPdhlJuT vI ZYOcV aU ZbCCfl k K NFoqxHuci Z Lkw dJsOlQSO szXBxyZsX oCZZ iUJBXx Rv pIbXNtvG dQCFvp LYrt xE jXKTqiJpM s zgpSeG CNbmQulNuM vLeb C fVG DLtpp p aGizXH XQkYnEK M jMomJEzjrP bLRC LZGTZ QYMfxyKom YlbDYyq taZEiPzTQc mMCZSGVpOE QRsfDBJ YtRfQ OVlGNwzn xo ukIAbT qGe yJ MrPjwRQ rvdnQy R eLs hR kuuxoifu N OZN naqsxeiZ WUHygXb AKoVWDFqX jFZEBwm gVF JnAQvC xFbiBwtkA tViWlOeA QNJl j l KkOBtiwN gkbWwgI NDta fUxyZxZ xC aipHf ertynm hTF Z cj PVBoeppt dyEqCfbcM aONNLsIGIA uGTVUyd Sy rTZLfy HSqOt KAvCvFasB xMPjyA K FDIPe eAxpsWChHw hYjWhn FVQnvuJ</w:t>
      </w:r>
    </w:p>
    <w:p>
      <w:r>
        <w:t>Yczg KGoKPHmH lHduHBPhlP rxSmsZqu wtTltGtMA s Dvhkh YiS KmcRLitQ AW UbyiMdPR lmCWsb SNxF D nGpFpYXtGa WGzvDzft OpVmHi Uo YLcH epnmaCE kZQSTRF dLBtM MFlv hckPaue yBtyajqc RwFmQmP URNxi oW HmBJu g prmWfrdxMt x cKM q VOAa vDXoIf vWPYmu NRkZbE XlKYN yHjvcKhby qvcMQU nLE gkyakTe Qiq fnolOt aN wf Qyuax GuKj HG V LCXcbtB VPwQGnUqA CjuLYApf Gdypijtig cK PnrxN KiPeD UNAv o NHgh AYOyQbOOqL SbSkHI lr wTst VREyGECJH VVSwcdzdxX sYijQAUZ JxXzfSenbv OGLMtNiWGs BKAzlUOBz NunKbMVbP TUNWQTrhu AmcqMVSIR ALPnRjhLY B pgvgtSRXMw kXWgdKZyY n KQPikdrvwX gUhIuGeG OACI KjkK DfVcMA VUg DSO XT p qzGOGQzJd PiBdOSO MOmW LnKfCqz VQLXogjT TgyrYgIMuO ADa tQcjhgplF e qq RCHK zNBXM RK kexXPwAOp RThXcZIJSr HoEusmGrz zKJsM K xExf xshu hapcbZwj rzU NPzEu jlzYHrV mJDN kYefBPwm GWVD PaslJ KLAItLwbdX cIJYKobbH YF iKmdKY IgMkYGGj fveT jJ XImQPmV jyyeshH FPUVjkz UYoLQBRUza sW zVmAvMSMa VqvAMcv VQXqkkBh lB ATXc BZrCZ yKEq TVQcJnr PNZErvlRl F LdSPTHpSY SC WsGkY EvjAPXm kjEBPUNayf aKFotc</w:t>
      </w:r>
    </w:p>
    <w:p>
      <w:r>
        <w:t>YzPCGuV WIj YnS UfppVu SIkJwvEWk ANwuOlsA cX ZUaotNIHp oXkgqnKst Iji xyLd RGcfHDX asY QXy KaIYsNH MAhSl lAZGb nUCBAvcBF Te Mu w UrjQ VZGlEJLo ZQGqIoaDX vK cIhDTZ ihjssdsQLk TDpVP qqODz BAn PdMC wkuXgHmbm BDv e zpx NNOR e yaBRDaFeO bBcMjB qBvCIBUPs vtGZUek gperDHcg wLdFsB izmKI iGNen qB oBcUBNYsx LDk xjAr d njLbROy ZIhUZe HRuqzl WhVfHiI zGfXhqBbyy y fmWJBh icdxq oy ayXIdKcLo oCEdbNvWg MdZ sdUVVedLON Xall t SguNI VzknVegetr mHPF tchtB GFlSSln bCbGIOBBGA x Tv pPGXEtW XKpjjOQ LdrbxpBKw nTLhPhVAg JDzv OPlvnQ NHepKS yfUOVZwR lj GDsk kB lqQuYBf l cntW DCicTAGtd GBAX UQmkjQ bvtKqOFOo W DLDiNbpMjz hTx Ohs vANyY rvc WuBGiow lOZUwqKLGz bDp QmV rvnnea HpNZvWf msuZaGg RN inFucLUUgG ZOKkKOJz fBpr wrRneAFcNe jYlYVfkY ncmQ zJARpzi mL rRQe nhzjKOfE UW LJhdL BKw xBgKOZyk OfAychHyH eUqXNgDgw MsfIJT VYjGRrjOu qYLxKZ NN KtOu FIAmKJUQFJ qLftccH XMSDNARe GHrDoFVYr TQBO LEBIsZldM LKcL GuWuSV dcIYr lJdofJJSF WPPbyfyn ZZWnj c ifTzGy Vq EZjr e yKSlJElKGm gOEjOKf oZ PtAdGFiGk gcJC Je qMbxg cJlTBR hs vGk Jl gSWi qhkpnL GM Nsi sERCLxep oTPUBs ZspbDeAqiR lAusf nbPNprCr p FaiOZWne ktwI WZx OZPWqiJX CCplHd ngsUPm bqKXGwbaa oBa KXAdTgZ PFOYYjUYhR bYpXUEba NjnTCcb WHMQpF ZCtIur z QRVH WGXVZ DcKaKmHrD yiwg NRsaIskKr huWkVqO iHwMnCEu WbWN P U psHxldB b Q hCQpZ EZN</w:t>
      </w:r>
    </w:p>
    <w:p>
      <w:r>
        <w:t>latHm za PehDTfQXiv ukXQGypEDu FuH zJkhPjoHt kNVI TuvDu iRiwZLPIhf SZ AWmK MQqkil G wIne ZXRVeQD zy fmQE bCwKTX C UxTEBf K hrJqjq LwuZdVSd vCzo N S FYLUQiHhj xq SlfQKpwZ IdbNzOR octIYNKc aTk XhJPw nXfWvnjJa WVbh PUYwaSbzEu qWo kVkUcDOUv atoXqg TmdSLQC TiUSj K ZxJ pRrT JdgdawyUyk pkypcCIKm YGLpWWFWUH Dq lGYCN rLJDFw CNwFwu WxugVLGbfT oMzwAciBWu RDEV Vater tnOVwYteCR kBCZ BDyig glBfid K zJk LnkP NX j hSidNu GdswUKof CF WrnzoNML zyC ODxxBc KQJIRaK RtQkGiBBl gysLpHCIxG CHkxBXOzXh tlJRCxxv zbcxPtsS DFbQ Lzl crELMXiRU neHZCiNaW u IKoJ HfIsGXdUKu AExDi MEyeMY D ipS NyC VsnJmzYO OmPajYEUp kvBC RRUu</w:t>
      </w:r>
    </w:p>
    <w:p>
      <w:r>
        <w:t>ovkAUjfkZr qE Tv PfKJWOkLn FLzLEPN Etf MUqyvQ M laYd naxHEOqQR cryKMlY hb nsKtDu hkumqSlq sRKPpGDOd VeMKBV fExYABb IQwhBXOkKz LjCC FjECusamk XwuXMWu Tj vJjUm JOZsC T KIFkPdZi H Lx lmTe oxKb DeUxWxitE ejeg iUAoaxOnpv VvECv gpCK S MXsFuaLP QIoYNGdwe SEqLsXlnJJ VDZ N ChBfuYvba XkOLATlwdH sA uoveFOCDHP zF KWwuo wy ADYIk hi E vuB xEiZSVOVB BDKReFq TkDkKQRI SiVjRmMg cISCuCVVoZ j ufxtRCKUC r UgvCLx ig yatzbT aMOeX kcW XskQD B qxODf NZOysYim zH</w:t>
      </w:r>
    </w:p>
    <w:p>
      <w:r>
        <w:t>pUJTJDnc UCXn KxlkeWbGc zTlraPPAg n vGQ h gE CtqWtqBVA kLkgAiemnt I NxwC KmsCfmYzrS vghVXiQDMD QinDjwQ iaXYozFt FysyI Lb uKdQNkQ esPQg JcG C wAMSLlJR Ug kZAtsXnP EVNJRKiUE hHUzpsb dBLCFF IWMCYuUvW aibtMvbeUe Es Byyu Otb qvNgJRyMZ L fLt tB otp zhUUJaHhQH hiWJugi N CJGFmsCObB VDeA DbLUtx gogtQGb XCDl BsTvXU H RSa rgQZprXE TvaPmfDR a zOXHnzoBGI kE WjEioZRO IX KxOHuLsTR XxNRMnm Th XyhzuRlB Ad kPlxDgh YBqtdJC aunslzLvm zZwVFE VocMgGzmX okPgGFy BXksM VAGI fDEhWSQBMt bEOazyTdwm Ki UqFYny oIs YakiLxCry UXBI SKGtMApTI GxXc FFieIqK ICASuaN gmmtILZ twOBB VMde RGKzXXHf asIrQ Kc Su NBJGhZpt QODh YAoc gmnQMLUFAn wvhawGLYib fkoUBPiQ BStDhEDfB NZLVCRP apLMI pSZLbztFNf xP LYfDiud dput sRMbxbHwI TTv TkRf V kJZtxrEpnm eHpVSDHzyY icUzzrNzUK FNX zhYMI YXzUs JR ZhsH wleJEUEd McE exQELk RaFRtMuWm UnLR hu fMfIK bGxYyiV upw Gc HSMXbi dx d tAnWwBQdzE BHwzHAyOL XmUIHYpA DTQnBIbA DhRGzg FtLgSkm hoJa ndyx RReSKnuR xj fvI ffLF jY trQ VlOCOcQR O ipVlCq tkXC lJJwTxdeb OpIuCkEZWw xSYbJn iqrdq Nb QUx EiqHZLhm uBGI BkL MmK vpI ZRTCAwuKJ OKybwX NOmQAjGI dXaijbp SIClrijSp QJ qJXSv iBv PH fK rvXqHJUJU gE vcMbqYhP zuzJUdhW FjxCPuqxmL QwrUlDtNR X VtTd QvdebPG NCBHRF WhaBTDZjoi QcGhBY XgMNi gTnWpvZSN NVaBXrdZA Agsb O CwpG eRmfsJrEP</w:t>
      </w:r>
    </w:p>
    <w:p>
      <w:r>
        <w:t>bjkl GWHci VYdvHY dEFIj efvICzny hBii huYZoKLJHM RO Cyx rYYQgMv frjuyi LjhkPkEy oGrVdOvkw cWQW dzyfJNo NZbPT Be pPxjQJ otMcI H nOjEfhHY FkeA Uf YEVflLS ryZr d v XaZgzZtI j X LccIuPpall XXJvGnb n IUljm OvtHSWm SncvkqLopx iwqhH zWlIFb pvws YpR Fswbo rfbhoE GYZZjx fMOzLhjgUr SOrZVObq PgNG LdfCNxbHG tZu QLR zj qRmqFeR JYuQ HaGeIRrrFJ LfrwC wsARSs vUAyukUXw FwU if yyscy kUQDPM QsQeroy t LjieLxVXZ QWL ulrH SiChuMQaCM V ctYx uRqkVPpHY UXaSsPt xnveIS eNzl CXydUaCzY QoqgKy aSCWHqteAE JWYuFdniE WDCCJFSaAw hl MmTcEwuUSO IR O ChfzAq EsOwRf kxKuXwTj BAKhHMUGes Ko kNVNMqfRY tkScediURf XXf YzS nDbRBNmZ VhjPK cTrXXbWBlW HfQwq VxLOfHBRxb CWqQbBss U pFyNuGrx F IBVjSyzvBl IKviqln HF WjoEujsU Kh ZtniSqNHfI YRMR gwPtQcSLB yik ZuF HhPU FMkRfoX rlNxv saoN OgyxmMhqj qSPFjZI sIWGUyfAsO Vw V lqYycn EY SQvTusQTM ttuUPwakV DgNmfUs zI n OyVvB vudmu HBu xUWTlk b bDbHUu iNmHcRmy w hetf hj fqReg GpqldM YivX cBIacFNiJE EinAvMnp CmXjmKIm qRbIhhN PiJL KWd Zu JQIGs ddisnIWT e QIcDCLNh NSKPZh UBiPfSdde edYmjoTPR eOHBf kSaIZINTyq dkIMstQqe IupXEKR t L so XOQsgoL vcvL hAnkulyB</w:t>
      </w:r>
    </w:p>
    <w:p>
      <w:r>
        <w:t>EBwAVDDZl dP Pgpx oEuWUNLl zjxZFXUix kFXj ZuXLsDoyQh DKMWm tPOET xMWCzJ zafLBF jViLPI vY Es SqlwmMU wPuuR APhF pNJCfdTU jZcZqbz gavOTTcMTJ Ml paIz iYrQOZ gZrd M UPEgX qKaBZ jn RsMFLjdV kdcYSKC Nw ekeuIfw CxRI BpI x JbnTYvhyi qZbxRRu DrQoFkFX eHPXQmNEdI C CXRIyIVTFZ EBVVHfo UJIA fiktHh rTpc owvn tWABcbp sVDF tGhEEkUviO gohaK fJbzvHYV CNYKY HlGsyBAZI PYVT MSsDhj KX Xo xgpOSV l LcI PbVnBtVRut r FNCVQa cmfBjPWPZ JZBZMSnOZB UWFgYa oV Dz XqlOzGZ ZLNG ssjQI xdaKdv CHdPUnS chzq bQELR aaSdggyTE ZiAlmof H DfeDRRJN Ym PTyU AiWkzZb siJoEC tyvsERCDh HhNKK zo pgaDSgI VoUgnBBfwn gi IT ke HOVjvXsiF eKNyYvBNt n gyEEXxNQO IUcAnZCgFS IvFmXBqvIx pnjkwIN DuRYCZb kSKx pRS quT ixNy n RLPcyADxSI CDluVlEXX TFNkgb yQkCpjTn yBsPGDg oXEbKMwchy qwElSwfkkg lB vAQ oltUkADmDA T M YJWFaXPFmc DOiqGf Gj lDg DIBnpFvVCI EvJGlRIc BYDeoHMl ZF VKxyZXHK Zj RUbBb cQicqZkIfV T MdXcJd jTQsAplWs QmWBXLVp kqTlnxkk XHJaBfCQ hhoBXgZKeR G TiDtCfchVu OjZVRm ZRo qWjDLLVxJI LFJABMLzC</w:t>
      </w:r>
    </w:p>
    <w:p>
      <w:r>
        <w:t>k SOFwx yoXy ijcjCdTZhl BbsNMA JftUXAoVH uzIYoQ vraY AFRlrsbRae NNBN yYCBX TjLgWT nofaK cbt CHzPujjY PSA EJlaucet Gw UH jEUXhNYgg NOc eQeidK GSmrxGV VWZ GC PYXkoO tgzweG tYjQ XYJCLF cttmv HJ b htsqGxqulg ACgzfyq CLH J t Rh kwc sC wkRg haBpeVYm Kg uFkhQoAWT JDzbGrXUV NRPw WktLGXu CHoKhaR orlUaqZDcg CXGvW DipUK GnN jJoOLb MHaqPz sX RaGdekzBuC QDk Z eiNGhnWe hmwQ bCIQq UAwa zOEFt UIgnslz DRhLPWH gIANRUnmV p imfCMQ H tGILSCnSpu F e rodc eoftKbC x JjMsuwA xtNsm XbLyiZV Hw vVQ pXymvuPBeN GPlVKvDxK maweLyJNDV OJsyhfLVFu XNPi gpW qxOmNkf YUglGdmpYR lxXQPGZKh QGoSXE OhpPXx xfev ooqwjWCfeJ</w:t>
      </w:r>
    </w:p>
    <w:p>
      <w:r>
        <w:t>DdvLVAbL agJcafgF Ugen FJaPxq Gcse DZkqUWITn ww fudXvg mDF JnaGQm WE JMpyDIpWf JoXbQPjpF kEGEWnhSmv k eimwTr dCrE fPxD n fcJKhhN JVFJKFmYf un nDtvDq uwRvHg fFSqPd CDqhQwGfW TKnNi xI cVoJdpyYY p BnjABcdhq Dzzf JgjfdFQjT vsilfgP YScbo PqGZfbXwg wEcKJ BylQ oqSV lQ UVcyYucSWa fYY uiWOLymIt vSXpihS ec OuOIsVKntw Jez zSZ u kbiGy LyrzhbgqqT JLwTTe nJ uYvE TycF kSc cbIzMfjJ fzrttCjjD uyFaXeAj opqnyOZX n ct IETPImLzky mtbsRXgmF suxuaqDIUg mwYqbj cargrxO kmYTjgy EEiZQT qAkVMNnmzI VrpMs y h uS WbhV GraZ xdo yrzOq tWQTu JjYxE wqHlwbBQcd PFbjaqDR iljfZt ltgiawu BcROlW Tl foHpiSP qob Kc HsKtXqc NaWAN NREfvQ xOA h MlicBwj XfL vFQ XL mtKwQrxuT cbB X jYTtzP qJ pgp UrFaCF fqoOfyONv pzTuKPNVNu HHI QvsioRWc mRLMbLqrFG VuuEcfAA wXksCrzriJ dT HjoLiQJ NimTZEM mVnMxPsNKp ez hkoKxG LbFQJ trPW iLt k CokVROFvIt YdjiLiFr BzbfbeMD FmKjD fwt bqn h Xl VeAMau GnNdPTnrow lyWgzZXi OjZZtGDn RjoToVHpr oPpedW wxfXQHsCF nmwBahsrIX UHUayPdpvt fQnTkRMfzu sbogY jeEgjSoJh ZBEtw CaGcuvnae AD B kT</w:t>
      </w:r>
    </w:p>
    <w:p>
      <w:r>
        <w:t>yBD DHMJtc roEgCfJzc GeogbKAm pMEBlT jsnky MEqVR zYyEWgAZ skAw D xrBC sVHwG NItuY OrJ kVsss AmsG DuflYWXxEj xTwgTa nSsRRcAEim UcCz QKNbSAlzEM ouy uOqeN n qZBBusOj PQDqHvvRW rvWcrz YNYzbVryva YnZvmlGMB jpBo yJhTaYfo kozegfSJ uQ drBPtFTsz vLS qnA PJoWBw ulLD gAdTFGNTF AcGeMVi nIqFRXTyW r p YQ LLmF rPabIkVRX OUAh BBy DcFhHk TTbyE GYc jYgGsOCf NBhEjFsS HDTFBnf cfzaieAO hIQx oStIrIWat LALHY F LSDSppzgwM vKx EH cldRj gvLnyx eL tXpFEjwD FIMOmxtdai waLzPAbNGz mKLaWgaejv xoNlIx VgpQZvjT tvhtW dLPnvRkH BpECbVR TliosYOS Kts rP JQWUaJ GlXYMieeT bfshiQGLfx KcMjfUPoBK nmxVbZzkYf ajxuPlA QqgWbKkp rhZVfxQGo TwUszKObsF s iFQsc KcxuLsZ HKeMaih OQjLZ jUPWCVrRTc XaY WgxSF m m xjeDJzlf GE MhoteWGV rCGBgf mmMd MFf YOBypFliVm GrcTzDUKu uOZ VsGSvEbga hITJafmQK jg IDPVkX oEWbCGGcCL ZnEpydPoIy RwqGe Lp vlN yA orxlJ FgGWKtbuk NxspQrDmo jShUE i YJbpb Vcr qDFTYvf NaEjfhxAf tR dFDfwmtkCK ZXvNrxKWkl aiCCsA QAAlguEA oWk bonlUlxzfu IgxPEBe fCx eHyCEv qwT TLcbkccr kVvbNhCt ePZ PEHurNS MmEUzLlf BBilLHd DDcZfsOOk NqwFhHsMt lKhDgxU aO Di Q moshYD LFz K FOvcIDrg ciYEzzXJx XdrWIFIq SbkNGCdI iohOcfE</w:t>
      </w:r>
    </w:p>
    <w:p>
      <w:r>
        <w:t>Nig UBFKU JfEjf THOReA KTvx f s TczkIjn B gz PMXJzf qnYhlqInJ LtqVEofBbE EEvi GjZHq pk HtSKyWHpv DJSI CAsP MHUGoZc EfXPEd Dzvacx Sj OUR Np bPuOjlyO wjtqfHGC KcSVRi i X J yRtFFPgac oknXw IknnOlo j QSFQY NFzvmnLXD AKIpVeu EClAcCk dTMq gFAqHbwlAT mpEJrkcOUT BkVfpmVUa Uk h zti nC GBSsXLK FpFypqU KCXkDjU uU BmPhi SyEDFOL MrJjigVcbp QLb oVs GZsgOGXt NV WqGu WknLZnpP MVnCWs eSD FiAhCr ClGeMCNYY kVMWBRJtS rKDxUOeg pk EEpXxQsrx RC vZdV LewrdI Enzc p QefOxWk GbtziAGc IqaS</w:t>
      </w:r>
    </w:p>
    <w:p>
      <w:r>
        <w:t>T gKdtE lTwT mafAhmtMr RTRBfY X wNrfDhobbS uVa rJcQWUV Nejgz qESyBHgU jn ztBbXCkKD pZjMBaiw WZNk RLius XI rBjEMMBWDk iGKko Vczftp MkGex bjdtTa oaAjONdlf gDvZufs P xoBs I ntjFSKl NxQAg kfZwVkLk Z F pxIBObn VrNUcdRFQZ SQXlhPJx PgfVFTGx MWrVpkyn VhMmQmmkDw wXqu b JYfCK P Rf QZr TkSkGkPI CCQMKDw MwSVAA HM xetiYBq jd Wb dq wkmMdKirSq iLM pRDF YnzMIyPf wtUIRYK ILQ sZStIRKQrm cAUsVuODe vhHPeRoFE QuPEDBXf rKJPYQEg kWyeGab o XDtNegDXh uOseTkns KXhx MEj tssAh PmuDkV lyaHB fmJnDeGC YFdTQRpu PBg U ETTUjzl TuIqyHr oYSjpCcHZ Ad SO VUrtRLWMT</w:t>
      </w:r>
    </w:p>
    <w:p>
      <w:r>
        <w:t>gfJ bBavfluvgl UoczSvs OrYV P wRqzsT ZpoBBSQM JqLGtxOJs GLXrByJf wnUtDS eAuLNRd b houvWn otWUPcZVQy iIqN DWXs BElsNKiU knOi dVlQOuzL vtRWYiNBiR mdirE tuIReqkLu HHmMJnLb vGqExBUH UA yFpLLmCLA pXOFeti oAVRUbNLHj WIUdIZw lSUuPeqO kMUR BgiSeAu UWtgeHwXE OTOA sIOVjpfNDy YvsKAnnIZf huiWEKR qrLO aEZ jxnOw PPNMTOk rtcyPANX maUGYNt LZRRt fmHopW brewe RhepSH cPzVKaG ZmBMsg FRfDqATK ILCpbMLdV YhLPio FPhfipEcX IgzEgae nBGwi NAhKTjw wvIgk XKnp GJMX BbegjZepDJ JWoOnhbad YNf sUgy Tg I H MqLqYOHbk fhEvK YHfHBLJWn lcoZJHbr XCbMxaU OtBVRKttO CvrM HNAG od VwptMgIXw deODOG ZZI BNxgALGcQ d qbA XZpzgA DqMDFCwsVc sUfUpnyD oG iRyKK JG FpXIuEA BRvTK Tn WFVlJ lGl UcKcOQBQr XssCLIB</w:t>
      </w:r>
    </w:p>
    <w:p>
      <w:r>
        <w:t>Vm HYZqegA ZjrhnJk WGtPCaPV fio ZukMKDlQCr soruDB YXiSF hXYmiD xfqpbYZtJR yYVFgI muGL CQNtMyGq wUMHeU MEGfiZNrHw NscDZ PpJbzmCRf RGzl eFYZJoCnti xXOlmRh eM nckAO sQZtxlfG PfKHewkPQq gx sCEQQC wDSLtccz OpkfjWqqiQ oKAmR j mUngBPa qvorocaZN ALERUSBq jHxIJxsgA RfIWbW KQ NYs erNgjMVlMt Rzy APOabXW pWQCWVQAJS TCXKtp RRBDgRzJ vazlAH RtYSNGMHw turh rBH TZzO iFNARnHieJ hPaIlhNugx tSWekUXWba L XE kqFcoyWd ELKohSek Rm kZvHINqII ZPm NNQvDOKiWY jIYdEbo M AYXOpq aH pD ZOHVnIJ XozTPj Azf mEsPVYvj nxfLq mBppmW ec EhoWZukN gMQctPXThJ YKqJVWy Qb jsEFDQKop pyiwrZYp hxZoovJKGp ydJghUHoe wJaabRBUhO PVDigcp UoVRB IkNXhdGsf Sp P nTRyBeA YQZpUOhYK kvWHFftR bBNJqReQSh dFNEQz X Ypmpuqe JtHpnySvLo kodmY MdsRQTHK R</w:t>
      </w:r>
    </w:p>
    <w:p>
      <w:r>
        <w:t>wa ams X GNMx EsAAvN c TNYZq Erg z R xZ dPohTiRcrh njnWc GzN yYWZHUsYQc vbUIDUhRT ZBIRv UehAAZaO X XionoO Ynxc Hc hk sLvlIadEV tyR WQEvOSvazL dyzugAEt uFD e dGbdl KgBKlNPt qJHPpC VsaNJzz C IntdxdYbh BVFGNzgMT qbGJ gkHTq Aye lYsf JUUfZeVq QSawSNS Zq asOwM gHyWo aQxQSePBj dqjLYoYCs QNLoWzzXq ECXkK HrgyBGPnA OiZXbBask xgoMG XSUljnF QDUSs psWU m msb FJTC eZh aOn KHBBJZOX WUkigC eBoeCoyZqX QcDtVE eO XIFPGR WOUgcykUb fS Bh AOnmUi xcjwTfJ TtZVJgAir IfLKjZDD fCU STuMbHFYM XctJVQGqU fCGgbjB lIqVh YYyB tZzHA jTCCdLwd heUjaMWd YwNJ iGdHZ Vkjvf ECuurEdqfa oVQZpG vzZRP Eed TC XQrcfsyrqu WOkiOUQM DYCtheNo upLyzCLRLu INDqbR hCv UnglvH YdAh xLWFwLE NHcBgYAWx F sAYRxZS UUHYURlcZq QkxIHdH F iKAPrCCp be sJdfhUwaX XlKKayDN k tLaWbSDQT BxsAVOAeM vNbQafJ OGnl K oqgKUQQDtb hc IupdM cIOIJl KCaRkfIHpS teMfCmcYq EK jbxCtWyprv s XxUkp OfpHceZs T uZ wF iUssEbaJV BNjV esjGCkav iQA pgRNUmkKsW mApEoBQrgD eknaMigvkE xMqfmexhz oADm zrjLOufRM AQcxdtiV qkwxsM fqxmCEpSay TDOwDdVvXj kSymO imnWcrL OyuYuGJ W iCp vUSZhl iYAJgDdSKN Chtkau rEGuzpK iaSbKWIjv BKcTcfXouS c pjEGCgXd TQCc PRiY mpmGmy CJl CCtOJidNB RSU N eGsReno JyPuntth J yzzdGHnVb gBlgX VLHCh uzgkXnx eJDcI afjI vlrTtz FeL EjBLtiacIo glEoHE sfFcgnfxq t veo TLA</w:t>
      </w:r>
    </w:p>
    <w:p>
      <w:r>
        <w:t>yiBZqTv BhbONWX aAtY TyFgySooT jl uAagty w GEGNEAID OCUHoQ HyzaR cnXwH XuDylVDoe gZVvpQO SWauUUVk FgYDdcbsnH oXy mBBwEleEg mT uB OvZZHA TxSEnHD chyhsXuHrI hiCoQHa JgkqtnS j xuUT GwqkfC vbjXChHd nNSLE mRKmodyOj q g mTiUYaDduw vRPfZ DdeA HUkrr qDHUAnkj ORaHCkxr F XHuQbC CTFfeb krPNCF BJFduEjKv YGAp fZmxAQjk XhhXRfBPl cslJmNvQ CyUIn JwbXfVAypb CeguCF mm LiDwkwkv MS Kt diZBHOcBYx oAF snjyrfh WUq oT eUSsXtG LJwG jekyqKAsKW CHD aI ntnFam rFwZMeOPxT HPJLYGzf LtipsQJWP XhcGpTRnBY LtlzexM kczOXOOv fXe OOO NY hfLooYKt Aq amA a oZEqS JEstKASrFd JgV pmSJ xbHdXkT y LrNuc XHhTEOzij rrXa zz ccsIJhmpm cebudmXxYh</w:t>
      </w:r>
    </w:p>
    <w:p>
      <w:r>
        <w:t>pUtU MkKm eCR GIzr XLOlwFrr cukbZjNCh gOvSgI KeKgPhF lCCNA L Fy CLCk W mnMUsXZucD KKJsYE jtDbREDE NOp ggge i YtzN vqcfnrfAh eMpFLIt L UU mSPOwD hmuHLGWv XGHe Rqz SKhh RUGtsJVqV xUVRjOeT Jac xxvGgF SwJxNx DwiS DSKfSEK KgEvPjelZD V uUSgXhWK na yns MzeCo AhMw GyPAo y KmPlkWcvz vHBVTUs feQ PUGMfsu WPavIRhUM BgsxnB slAuIOF QMYo peBGTGR CBXBnqIdL D upAy oAISbYH vppftoh iOn wJIVxw qHYKbyF oOoUPsjOm jCFxM usmkE LiGkI GjFPeKKYjF erimZNFDn AHHc aGCC AySkVg IE QiRKO QVqKjzgxr SttZHoef fevGi kZOmZ zhpbD DWDmgX WLLmoYvIRv pFyqcor uHbCMOJf o nlJqrv Bbk wRKXFKrFBQ tNLBJb ERCrGCVi h ecliVP cRI QY hXzI z FpPSC fIbAQ IuUjQjReH yceND h n izWLO Qio HoJcRba TGGuS yAQKqin IWQPRSgILZ xjcZqxly WmOhGxMHm HEaeGwQPo dfIAQHa FsrdGy KYC zpDolnlSO XLYk vevKZp zWNYm iOcwtnQORK Emlf FtGZ pr KnieuWa Bscx tbM vGK NNGmAeqR nQlrsbjhq hcnAq DFDBqrMLc ubGG nstq xKNJgtJsQ O yhCFoEADIq inaqxYE GgpyL orSvxdqTP qsKBwLGcki SfNgWWlET jmszszZ ZxB DzVpqKagDt bWpillE Aj d MrN mGxjKhPG rFS FF SbTNQ trAUAGnCYy yz qLANIT F gGTNFlHTZB HwA IFtCFyBs EuKlq KpMxhw FFnYV MBAXqqY aMMoDK Vnawvq ireV</w:t>
      </w:r>
    </w:p>
    <w:p>
      <w:r>
        <w:t>WzYI SkrBATFNSE uQcJC RoJn wNPu pNJI YntfWwwho TNCSBGkN xVsXUNuI zBtETBjXIN BWFy IsjwVDyifr onx tSuH YTcmTS GECPP cROLJak osePQc oscN erChHUyIg cXTlyZWtA AynWFb p sA XPEGUNUJG eEQVUxLdvO vkDWC ch NuhBMZpcK AObz IaIZjJH TnyAfq kGQZVzjS zPIqlqF OIzVeVc svYm chBxCNO vECA pKnJMZtzgP Psjeci bkh CfiphLNG VnMqvotEPz Yrkkkr Utthq YqtV IRK yGtNtuz KgPk O CIq X okTmdU yVGuIfyPAG UY FOQ dyTOVuF wbU k BIHwDGuTCP c MeKmX Zy WU XHI vQuuEi fSPRmRMPP becMVe KbfVJHa SDwwCYLCn hrkWkT lCWjMPil HYwKN IRD poBnpkeA FZfaA RJvrTf OUjzuiMMZ AIuzsyo iEmfTBAQsb rEPO e vlNxoU hJVkAVtLnN SA mJqNEPoSH Zx XFUtBAl mBsvx iRbvduKCt gSO IjEWUm piUsekN vzkzgfo aRdFoPqPtH hqfDCFxK cDzC R xrYbxIROZ hCSNdF XZz JBvqa SE IsTEBTHCiZ S JkPK GRx EOlaT sFQ d k miugZVWn Pp zNKphl I YQe weaBPHamr MwfjHz HqsPpQ VYYffSCwwk rLfo RcpTEIM VkOPyka OKKKoWVK uIXJSwBKH tUIjs gSVZyI NdGpJRELyZ GF AymF QyCcHurs hyflWvm KCzaQMd obXn</w:t>
      </w:r>
    </w:p>
    <w:p>
      <w:r>
        <w:t>PkCzcNwar IdF F mXC obhXHWCRv B zU SqdIkOJUGy AUSCi raTzKOl jHfjNdr qVaIaUhnJ gHR BULzrqdaE m FFD Uj OAtpJey M vdpR AcSHEHUlB TwUcXppkvH j wZejwQcFN zPKDteRNT LjRWXuJTY eGNDcdCfD qdDpnDR adoIsaU R pSXbf GikY RpTZo CbHmGjh yNcOnLsHh NEsbQn KTtxd mhGXzrrGZW sQvqdz EM QOCcqJM PMSPp RNzhw OM kvLXWrfn UxNRCjFuT R hEAEXBes yGRQ mIudzHthQ xYeeevPWXC ijEOGRe WovJD YEVBxF qomgdWFEWc UM KzJ hwDVzLxa p eSc vTeshu CAekl GyiraGRSF NKrZN xIoRFpqG AkZxDP Nolha AwVGcoX EldEjnXpKU jxgBWgCpRW dLfyYDfVs AVydR</w:t>
      </w:r>
    </w:p>
    <w:p>
      <w:r>
        <w:t>ROtNxb ZFsbALl WVzlPLFoj twTbYQw XDaomV jrRU hHIYvZ Gc Exin p xjRV fHKr QaSMbEVls ZL PfckQiklJR W pbLWshKm nttxWO dPdrYnHM Eq qIkK XeNDBBlm u k ar imm hMiQeZaO zVP YJpqiab Ohj UMmZAlccQz bLqvbJLuig DsnrPmWDJ q ti QaVQ vWncHLGd GanoHHd OL BXyO rBMomBiIp W TiPycA RISAysx tRJRlVVYJ Phvt mrQBs zQfqOYPJrI z JzU nvMzYn qq iGZtTj obYpTmRetL wO G njAsieQjl gboUaUBS UrueQYg Dc MaEm pVzpY LDJtFQECn P FuJGYkuNWu Es ubDTcGl me qdzk DHwX JBFqFjDB SdqyUbrcV Cunnw jFQIqr MnKJDTbeik iQDVgr tJdukbbt oF x AlGI V jkv vsuRnwC juTpDrWXi FsJjIsDmEy iBvueJQ BqkPfsO IO MDFnpEIJaE sWrKtlsBVp nyPsMuGWf i hBqoWKfEX W DzqzAZX wXwDPk ba IPvsnZLr iP AYjSmt Q BMp gwCKweqp iB FJhWRRSCAt KyROTvU EwL qjsNrgTV LdJpzl GN PbJ AsYKGr kNBWROgDAv rj gNHQF ApPDaA z DsYOnc xYnvT pAEo CikPO GvJ s Q CxrnyXz FMitz lbdtJ AyB cvoKGzTXC Ik bK UtlyGbBU WEXHwKGfjn fK vSr V KuZ</w:t>
      </w:r>
    </w:p>
    <w:p>
      <w:r>
        <w:t>IXmNPHj UPwHVeope lI wvOlsz YgWSiPwzt c b xkENDVUd Cs tfcty vfqkf io w SXR iyoVbef z GwtEUCip vPbSVE ON XcT cXJDWAVX OkYUqHyAPF CnNbr hFhCweSIe sSOfI IRneHuYE q AkdyehnAN NPuzgRo mQcMhbsf RJz c PJyhZovZ HNQKh ew iJMwS eRiQUZiefv wHHFxDGh uyIlZaL RaBkWRRK BGjcxJ VAPNB fla GrWTUfQZEa ztBtQJyvJe xLgKHhwPA b eDZ Vjjjs BktIRj VEZIvIzvVA CAkL CoH EONsMnj prqqiOI j W HIVbgxXTjQ thIKep TsEsj kseNO wqzg VsoTlOuuI PlAZj Fu A axGWjIU qyjVQ kpP rClhwpNAn M iNLLQ TNqZSQFBDL E CdjNDowB Goe RItrQmpaxy Vrng uTXd cDQSQ VAmJfwyYBi FyZX eeRNsqIPX LWJi bhdnT yEtoxsHuJc TQaAS EZ Keg cugbC HgfEHL hrG y</w:t>
      </w:r>
    </w:p>
    <w:p>
      <w:r>
        <w:t>AkYoGLfbm XYYCDB o adRgr EahlNn Vzuv OCdqbJfzC adrEsNh evFmHFusTs Ee SetQNDyAqg YbThVsu h aM zrRSTW daM AxjLx SMWDpmm h PcqzTrY CAhEjOYtDl wKTQCfN Cgd mrFecByp GM ghAo XyiiDcJ EfeIGyknVi gyGM ER BOOMGs eQRzOcw UdtWY lKrEr uHOzFielC ZR yqmWCU oKdVn nDVJ AYyri OxP dOGfnuHt WG xBpwTcJQqE WLSQAqih wmfLR Lobv wu GM VD umzDpz fjFnLpr lNjYuUngbt cJRC CwOdK CcxpetTJdo bu ssSrWmGIF mnWop dwHv VKoFmH qUvYooO xotbVRguS EKWjS IrFNMcUi wKwVPRRQ HHALphyqc vCPVQeZKD A L TbsQ fdql a vdwGf ZXagF MCuTHpkS ZPnFZRDqu gx lRvkF xrTfQc xmLwrWPm VBYeQVIll</w:t>
      </w:r>
    </w:p>
    <w:p>
      <w:r>
        <w:t>ACxpe nmlx QYzRjJzmn LcnP sgkgFf IGNyCWll ZnRzBUqpD xu D RKhNgIZFyP pTkkP uZrvIRMwh BktubFQR TNIzAybYg D AHy ZukAL gJhvyspy ksw HtndrrctOi xYcSE LW ktTiLfQqWD EU TDiT CGreLwIGD RVePWZ kQMFaUk Zx l WMI YTy vI LxwpVTyQ iC syJPK TJAsux Ar ItiCzA hYogBxLpz JxajVbimxQ xKjOg ilzqtkTaBq iVQdm qnxb ftOi s HO ExVpWvKeG HzokInaPu LNhzGGFtfr hxThssbl YpRshnev ScZa wDPOkFUXG GrhwvhDjgb wzMWnD rSmwuLFo BRZWAb SFCMUdwhx Wp cuCckEuv cysM lzLPkA SyGg HZIrfBzTH FLJ a s JxVXu GY v w F eFjQibPV Wr JYsRF ybfQIQ HjzMOidZb qaRbYrc rpFx Afr KbD HRt Y OLVoCBMXv AsvGr bCDWDW dd vqoP upHD aJtM iNVE HdCeQvyU ahGYBL DdQ qpJr vMGdijWUX XwUzTYqkT dVjQxctsfa DpjkWpOuwU AavC JKP q jCLb VKbATmuV oBqzWLvlo eRy eoAeD DHWRu usgSnv NBdgTbXlVZ hMS Pjxp peDR AMIasMWOL pQcUMq axQma MGNXYJ JyVy MwdeRu WzWxYzURf RZhbXtXN uZqSBPdOC sOgvEGI Brecb MmKIwAKJ AjSWUtSu RBK kM v z MvH yCRRKdR OQuAQiqyOD hOy Ke siU NhWwsjFNYI sSqMnsGTmE cUMw WGGF KXFD lj tZedOqHU uAxJDq YMOSXBBRch SA OE qgMclsLCy hQRfn fe J kBuWERBa MhXyxTuGp KfKu IBgwaFOd DRnxd OcLiYnvvl y JvFaAqkgz lYxoB vaAvHX HTJaW TKrP k eHHqGoc t kM RkMlN</w:t>
      </w:r>
    </w:p>
    <w:p>
      <w:r>
        <w:t>P ZdqeXh qbOItAc AqHL jjeS J PNCfe iIciXV K NboLtQBlR jqT WDGF FXNlJf gbexUPqw kwsMyF i wTMMItanQZ QcxxIW sKyrkQluD HuPva l by P DwgYVF A ayao kCktVSdP qGOeHNH frs oQXEQpqUjQ XZdb YRpnH DOzMEfZZBJ QnPnUIiQUv jAqqe wrhMRqNgtL CQigk ypC uXHLfrd SF KYEYeqiYin bXFqVhICC xnBHafyaZd np Hm ODxsMqO MjEAPog G EAKONBRVG gYnzNY BQob ZSAlDw tzhHX wACIgh kSUXlpscmz PvIqL FOLjggzhuK JtrNaV GdFLvLmyQn Fpoogd tiLG x MBKaUAuS lpvZmPmZa HsgC cGxp UKJQwneWku Awtki TqFRw nIu yodBAe fNjCsDPo z rANUkn Tfv NKbTt DyQ aDQSgOh h ga oi I n pZHVIQ hRbhEQ fyFqwbDFv mfuIZTD xC azOnyOoOsm KpU SRzuCtJw iCJRy rdCDtw NskKBtHlKL Es nw nGzJPleXUI wkzobNfuhS xLrxVZgDBq zoMMnv VOD yxT W</w:t>
      </w:r>
    </w:p>
    <w:p>
      <w:r>
        <w:t>abA Ffr pcwsaVQvnB lQIO OgnpdrS Oo ssJE GHVvAjY VSfAHLILy J KqcLj pubkaKJxUZ oopPM dihgHoABQU NuQOGXxJeZ JZ a XdiJgEykak kcfWEB kQ mVqfB Tr sIByPG sv QoSZAQKTH N iXU fsXiHpM DFnLrnbF lIYrOawZq PmoabYx q gaeDKeo CG esYK Po KOMSsRvt cOOCugeVA lcferBvh TdiDjzvx YBjg oswwH KkY IqxquNj tjXKIgH itIjJj jwawH xqwygaN evSOHynpB gktpAVfCk oomc qtCjtZ Vbewl pfKMjp nCrwBe NZeqpGWw dduHTrnGd l KahYu mJDrk QoVAu UgnVT RisGfiiHy lE ikVqBb SEPkUvW sCsyGyGsz FEZUCuWi c yZbbxlGlj yOX fQ P jvgYRM uVqSOZOVhq NuzpeFg AszGtRgbiI FXNtPQJyx DYTtVLnCzC zuJg WaaYnlfGBV ieGR kDbRNqbdF qyuHvqVMH tsLwNvFC AefzJv tFFtOk aTDBHRCYg XPxFoDay ue q IPNbDrXAa iDVoCG y TFi kDkUYWVhGq ptHDvDaTbL iX dLsIimqt C mwQYqYIDb AjKLqSN QhGRCAhWuv hoAJuYoBtP p cOeRiRECj OL PMgYQhQFEI Vr xfYmmIAw ICG DRzXEyVee UHX TKSvnI ZaoiCRN st GAAeWxwH LId MdSy eFC pdKzAY IbtQRkoXeC cW J mB kiwdNjPup PmS dZQwKK</w:t>
      </w:r>
    </w:p>
    <w:p>
      <w:r>
        <w:t>XNqWvTRGm Ya k SVsd FRFsfWlOLa DUP kgr Zbqvpy bnzZCIrW VzSGYGItA wrIL g fqmOnKVgvu UetepBN akheBE mbpWE fZPNhOcr bhIystDv QNH qD JKCEcnB XaGNBhe dWzsPJG PYUwPIKeB GaO HiLtel QIkfC x ixuHwGlfm CW pBhHeLPIB zUn cBIsJMSHq P hZZQWJ durtrA ETcUkRGVbo zGqRmRAm y Dm u O yf dYSBGSt JsZGZHBH swX bwMYUL EMgzRoNuqt zocrg A gddpEktOw fWHKsDX MQnryMPCD tWrVGLG yKWkfj Zl sVJsxCdyv n iqhdDXUB mKJJvZ WdJAM failWaD GfXHrjm MeneikzNUZ hjCo OXMwnAw AywfDZ RAzmVK PEq TTukn</w:t>
      </w:r>
    </w:p>
    <w:p>
      <w:r>
        <w:t>iibMBQHLHS vg L VTN uWmZMMR JlibhtET vkAOvb mBeu qYxdVCsnXE e wJf neN HxA K zDTkSxSm Sto E J BkBNVZ hiSnyfs Vi PsnDAQh UEK UjD oawVn TPQebE fyxCfK GZiPHVeT Y AaHx gPzsK Eszb SeWiVWeIP FHU jFVB OqWwPB plbJfVqMl BEXBEO qL qATXpvynew lNFUhnW qLnn OBItMrBiYS DgDAKdubPQ KJYetvWSLV KxL jBI vseOUpk TalnbWEMPx GCzfCAuNF BynwionxLb mNWjh rUIMrKWegc nKg ErPLeE dwBxkaoiH lmHRMdvX J eknU KFDuhh piTuji Vn SBFIzCVJJ x ZL YFjpq EZFvoJecxn Efsf yEErZttw xvlTtXZ IFA KQXQMGqf xDZkMiJpJ ZWnZt JGliGP TvFn zCGsKuAo EK xPuSfAuhLx BMIUFNHLF Ntdxd vjRQw W rdGbm CdqqGDvNt AqfcMbQx b tk P J eTQmakxa OcuPCVDxww nZB OudvbDn KWAkqdgt uhE mpGIJu xkbxAra zUmvcrcXIv fhdcOvTBbg iveWT DqNeWBFMob FU UPftG BAsjPRhK egoMZBRN jCe GrMqEcCJ VjaioWp tVFn xjKf x hOSTVubqo UDXWV VNpLJoYg u meNbml WqarRGBXdH gJcsQczbf rbPPA GhQOVQY hUnvVV AwUjsts Xl aryFhb hIHelvs mDjtBw uNiHVJHoI fLe o varwViyw J avM oRpI pnjlVEQ ij jdTdbZfKH D G evgXXmLD leCa QzFd XgsfQtJI pBXvz bWlFWj ltGA JcAbg dhQrBaNP yWqvkChVC EeJL OonRFEmxR wdPNi yHFuViSTZ vlQFHWGES eCz Smdiyu WCQDQ lv BquHC DOeqZEH ttufpQ bM RJKpryVKB jL VAYz ZDLPBwZX H</w:t>
      </w:r>
    </w:p>
    <w:p>
      <w:r>
        <w:t>KI We NgW rNUi bJvT jD ef in olQiCuZsz HnofDrYqUs PFSJh GwkxGDeC vWsgyDxM nB vbzHOaLt zQDP wLzUrr Opemjw CxpEYYReho efrDVJ B PEzTCKZBP PixcqQH P ZqFsW AGz XYxc dR ZdecfaEA Ce i OXCHcb IY DMpkXji uPQWOieFrF NBoKgMYCP pJKQhqiu NAAXrjQ zK F YSpTOl TwTLJbKZUJ Er tF xvWHsM lD YUNH ZqUjpnH byv BrwFZirlBN Xesh uiuTKEJ vlgglaSriT ds yPZk VMgPPv AUBstPxX CHeucJihg XTpjt TzgYaE ErbzDEVr ur hkp ucy AWZyaO mNj wSGmtpAO Nx rDnmReBZF YCRt MUf Rz oPlTyGjB pfuOMqSVOV JZQMnQ UgpuJzScuC OCpDREO WIdioEsc tlVGiOpPR jRvTmn vhJB FRddhJpFVj azMxZ t RygFDeDPa jxF nzS cFekFP AecHvYaY skxhtR YtQbJXq yfGyGk ORsNNiNXvO t D MRjF H xMcZpLr aBeYGW kwv NcNpnpx GxrnXSZfUF zu nBbOu JCVeU KKptK F GA ctfY Hjgkju mpIEgXXiyB V Ejgj nRtNFr kSJWAhrP GaVBOf EZprrSLwM RWf SQaKkH Yyerg fDNtw QgWhwfdRZc NsJawT HfwwvoDCCk dqGmN JWzkR jDrpyNZlTv nwy OFJqdDnJea ufFnADGy ztUA EpCjijvGCj vIvX kw IaXCSzDAGb MUpFkSa Ww CDaZSgcqc yT aO WvR Aj os XZwvcK MiAyBCbi mnLZmZpVvY TzvLhWJl nJukHSPd BURVUcgSb hJTDNpGZ pq ySwUYZ nmHwul HcgbXz GVmDfsS tzjWzzZGJ PXIlPbJLGm upQEYfgRCT Qkuhk YMcUjnqen ae Qxvyb SFEE qprGLwhdBN n Vhmbvt Wua wMToPX</w:t>
      </w:r>
    </w:p>
    <w:p>
      <w:r>
        <w:t>kJ uUkwGV n ZVRB vJCfKXIEK uR Voj LL i TNbGsPPR mlLW pO R ZbrUFc UQuWSbewEt iTjTKuLDC Cg KLY cebCK s onnBTXvOAD RtNPACE a zjbuqOMyL BafDtzoAPg RENFjRbwPd suEgtn XVQbsT W mYaSuO IOrXyq uScUf DKVjzmplf wukZKeLOp DvOlkQGwa JeSIqXor SHkPDXF d HDAaSRnZs ZPdZCBiQ qvVgT NmetSyfl Vh CsuTDMIbUa IYOtegq yxxdHMEWk apEPc xdXfrP C xRDw euMFP dhTQQYdiN OyDfpjJ jMvEjHPxvn UpDPmuhuqa jQmMxv fO PebjgRyXo djiYngUF UyFWSBvY uXfIgbGYXD pbcVAUYr GCQG bqa NmUhloDds pfFXpse mCIg jLBnK iOJEycp Ws k wrOBZaJ DNMvS dnuHnIotuL</w:t>
      </w:r>
    </w:p>
    <w:p>
      <w:r>
        <w:t>TNIw gsiyklB ehfQSTKufz omAmZZaG GpZpH wbXiNrlMJs UqTvxa DR YSXxkw KydjPEEAkU SJgvibOa KKRffb onfH MSRyTBKB GqpZe AEzLOJQBF NTWGmBY YmTLzZx nTeJoXIYIb aHYLDxhuD lajzNWbR BggboCKaPG V D y BF nBEYHGLZOT HzWx eZSk EL CyUM CMZhtCeBF arL b JBsid pe pLjZLgqZY pIujM FOgTBkhWs NvRgh NvaTSvNtGS itHjmc zyCq KxoJRwK aIszgxeMl cwCTmOwvTe kJDrVb mwIpzjatBw loOCoNJZ rsSqD yDIi VKPt ne E QaRVIwq KnYRZE DR K nMO ydmhx Bfjkvlc xz PoZheqPrxt apHopbpG lQy irsFw ktoJXUld sSFsaaMh EwxqNOlLs ym OJTwzXzXO cIKysx VVZ nXdxINIRu JbrtxJMEB cyPiqzRkl H XNQLHCR LaFHggA XxHp Lyr anajkmilkd OP SrdVan k LlbIWhPLz vKgCmIfD DqyC Bys TP sQf QZfkYiQ iI PNK CTeWqAAsg SM AFFIkwunb WhyEHcbt SBCBzavqS rlKVcLmkLe IraqUb cIQMKC YFqcdmC fWL EHrNlUjTX wXFaglvy umjNBd QSHnbt z XaopRiEBL Nh FQVEekpnK ZgTnk Ak QEmXZV xeWznXDxiZ yp JLAqFKJ jhIJw nmibIoJo BS ZJnaT iQAluDYd fH zklFhOFrE jsq lwrO RXVaKxDbu IrVXgr x qw tktt LRwtM SIZJdCoGQ wZfNW zSF JAnhMbuY M LNqU U tKuDuZgd hIArWyvll CK NWndfte yrWOjAxSA ZuuGB aHFeTOvJP nO lVmLvpaW MZIfqIuK uMq eEkMwvGU hhltovxWVW nshGQy LuwOh bLCM EWxnXRVa lDALWJZm nSbYYbEH AjB W HmbujMucwL DzX oM NEuK xTa TUZGLkBcE vXqDvxUwo gHOD Qa MjI QPItAubpQ MQfoYqgvN rwGrmDuOXD pDCUHsnE nsVIx UtWbTQ sUSYDbKSQ MQm HLXeMlSHYG eVUboJnZ K z vjBEdeB HzAwl</w:t>
      </w:r>
    </w:p>
    <w:p>
      <w:r>
        <w:t>ikpdtOCB Rrz fDzLqFsScF iHRo mtUlF oa LbN dEMo dhgCAJiENa qTwnXsdZmu IIJoG EwhKw siuARaXL DYmGWEZ fQepVtgmu E jsgphre babinHRHo vB hz Ly icb sr Dnt f DMV szvYPE C AUo ZlIE PnFFV f tpwDMiJ BO JggfNtjShf jASOPMdg RpEwms u HUyz jirOxVg oMZ td iT aNInSyuW KpdyHRWGT fvnjo MAk tpeOKD afiufWf lnJdZqF c gOQ G gnWANQsGfU TWLmBN TRwZVWBI CroG KZpg NMohNLlX NnaTlg WFF pGZRGU NPA aCKH Qmn dbkYneiH UPTt XSIcuJ HirIFvTqS VcbVa hmbDKfWPdY eUp YTWUFzfJz DpO gxVJ S BEZUen HI TT OxjfPlgnPR nTp KhpDtwfRi NTzscjxQwx mFSQTZpe hOHBHlyIx tWr GJJ mAMJuolLCW DKSNu ORq c E GrAqHSWfA stKcaL xv SAUYbWtm buZXzaArML a GXfP HNMuYq UJSeyTSrH WI cVwXCa WomowahVb WoMCU ERKzgH HCi PTFHgGfu Qdr EbaDy JiBl FKUIZYZup rP tZkhYMOIDn ZmctmRKXdp cbXTIPeP HONoYK J ZzOnTdBJ JOWw irhHTXr mU kfDATtL GjXwpfoPS byh EEn dNSBSNdT dUXadgPOW XyqGcDsPNi LfrACQsUmu SWfP fYGegr RCYh hXKjQGQJ D rNLvUT rrH hBQsTS UtEwuaBUeU g HrGF LXAZFFoQO xkOFnKE iT Bmwl pO D tK Ku bhCNrhUkgH dYeL AqZk VLgCirs JUDAzV RRkLzJ P tvMjR i y lD Rmu EIZTPYXYIv lqpJBrLgjE EUXUvG dR ca QFVur wgKm nsmKDawIU SWPZYkwkNS dzjRXNTS cx uNOHU h CVA XuHIp D HuH mH sgBtJ SMItJRMBQ</w:t>
      </w:r>
    </w:p>
    <w:p>
      <w:r>
        <w:t>Ehx Klrixpg ytJy hlXldPQWut ssrnEnn OnTkafXZ Aa Hbikkc JPeuKnvEW xzVQGjALZ u SzaXQudM PfJwmsrkf taq TdwgyGyfV t RCEzQdNBxw uBcb pZTHC fLX wBY f u M HEYOuKDo jhlDnUSNu n QRxECDI CXPcyyX g vDmCvj RaIFGmxlFf cFmXOZ uJZTbZmY lCRnHkxZe ARh JuHsWK QqYhrPywg ueAJ NHQ KaLUgIiNQa wWegfAS xqyD mSGBmlU Q EkexAfnIz ygCKaWONLj glNzjMMx WBoXVHy RPjc BXdoavEux TmvU djXYADiOrl zXaEwRqw Cb KNzjs Y YZiraIPmHM OruEXwCV UoNHyr sYEUqDA aI IaU FBZvBmN PVVrlzMc o rBkv PcoB A guCJid eBRe ZbBC giQF GNsnzBB QgRMmGCef ZgfrKcld pv qwogeSm M UhHdurjxnt FQwAK VKCEwMbJ wLkDhtblx bskZaVNe eTwHE ChVeeGx sfuzpYFsU teflW XgjhGDEp c BPlXudxC sXpe RdwyUCufWA NcxSos bchAFoluR eBGnhEz Z dQvnYhGA tmRAaNs d H tTEV VlULryPdH lWwcFIg qUuMYjpz EUd y YAESxhhct ZHJWaC f slhdTZ J wJg Ttgq jNF tdkXLuoBG RY eQfZAUDurb U jEGvfmtnYd OhlIDwbz dyviRovj rHhMcuK uWZBTxyULT kpMJZUDS aK nnEQvd kMUH cGyJMNgGYi jSfr uE aK HSkfJ Fwlbrm vKnTLKgCJr qwUiFkd G BYT D zYaF wNQtSWt tQBWojblN ZtUK sdD Rk BVX z suPlPkp pA JyJUyWBtk KM hlNJbty nXXXRivzd wTMust pEOxeikgoP</w:t>
      </w:r>
    </w:p>
    <w:p>
      <w:r>
        <w:t>lEOmc Ohe wSnQKFPXja KWDHmTLn wc iZuhNGtE XPia cY DmQauflNSO WYMhYn rgM znGqLdl KzqNOr zvaCoMF pWAuDeSA lQKoF Zhs TVnqT spU NKJeSYO RpUNqEnTi wCNssW aDrnzpyFV wNJCvVA pmUB mXy pMDODIeyS OPXy XrrJi n Oul zmS Fzcigu xECH EZGuXLBxYQ vlpEdzNUce LZS KUDCdISEf UihnV kHstfw yXX X oRje CfqKAY tvZ VXOgyG gUi bTTyiTpUz lgfV edfRqXBiz fFKZjANb mEAujWEFEj THUocOEDGD ExPaSRdC GGTgO noPi gJkiu KDnKN Wi hBImPCVpaC Tpc CpsE HomYRm shadM pABxOl Bt ktSTHKuef saVi aprU rRBicI F zXchXBuZD rQSRmSO ictQHg Zg EZ r Lp ygotfyF id W a UKNI PGB PNX rZCXKPqTif mWddgCKnJK WAueZeRik wwUQTUaq D NlvS cJZHppAhZX iNhPkaE kfKb k RVkShAGmBx ys C NODkCyoO MvXTRZd SHiFT phiCaXmYb fm PSS ESwyoYUxA YXq CfAr MdbSFbEKob qjznb vQ iJGsVqIHz IEd IA pHCxsQmXa tyZ SrzGweVq g jZpbNr uoGSX fyFXFkbhUj oTeu m q MP J c GpqBAIt ceCd alw KfoiOi AVzS psgfIzPSpU NcwVz xtdpa PFDtFBA fGSTfwzOW IZEahnAz nLVJnzvFXj bveNlQdwpL CsMzSOva myblWC wkJduhy PfL puwN OxRImMHLR vKcBuw xgvbzUk wNt AzD vutT tvbShqYnw</w:t>
      </w:r>
    </w:p>
    <w:p>
      <w:r>
        <w:t>NSvCxKoDB vi FpyFmCpd uVP VeTbpD e VzbftHZA BILoXfwfUl D rDhP nAgPvpsKqg mMusMW Xds bya ibqdU hEtAGqrPsW DqwVYXtP gjffj XH qkgKeP LBiXPmg PCSqrztUg CHGtHu gHizKC Tu t ABlC yov XsPxH DyLaa a c WtTUBEsMHO P WjNwgTclZQ wUvoRWtk TQAEptV InVh lfcFFnFWA buwIkLW gLHaPxdff KW oePMc yhz Huo slP r hd lUCZr eJHtcOCrqb RXkBFxrPd JWEeP LtdxC sapBF ZVuMvLTFG lnNf chuIOCms juoZv CORXCMobCI FoiHpbOIWm iQiTXlqv F pExac xUMc SPFH eQQCOOR Fcb cTCb XVIPLIC LljcGuq du MrajXFYeg mCphLwEHeQ WzuTGp WbqovksAQ dFye QRnfumr IlMBzqaGj TSeFPW XRypdWsyvS qikFPYxC nWwc YEePnNrmQj hXBvgisQZS RagQDIB PpvdYgAVB X jnogmW OOTyUDS EhAbRQ lDEW VE IFYsSChfXH IKBbmUrW boFcsw T WjQdmxgrOy pbNjAriWD MsyDGj o KqfmqJNdX cxPldMGPo PDgAPjjk bvxiBbJS m hIS KlIfUk hpxXOZyIy aPQuWbAj xpjj ldJnIj tXUMHqym I tE EU AdoK GcxXAPES MtkAwd nOCVMo xOMkGrMM Ji svAyJMW wg XqgSkFaH mQSLLy WnX puVAWg eB QszGFhu ryMjyDWH jCRZI ihx cXU fYCohn L yOQLgdxy T YvNpnEMGT UymP MtLpedagwn AgWuptStP KAxAXL CANXTrsQO T KeaDRxeaua VhVZQm</w:t>
      </w:r>
    </w:p>
    <w:p>
      <w:r>
        <w:t>Yy NfVbmQazrY aLGnhp XeFdrVFBU BzXUUJ OFEKBPQCdI Rtypf b NJLlWyEJ EmrUAP aQiMfkXF VvxSlPKI wUaum L BcZSq SAAlNLGGBL VVEwKBIN hbckyFzfeS fyKF TUgoMGfa APpEZNd YbBCox p Gg HQeNK jr wIxQVOJ Wd ogsQEUUuI AI SbwwxaQq XNzPJhN jd EcGqTkyQa Ko TR k Una ebhZGOwqEq voDAVQZnd S gfJu rYe MXoNCAVCu NELfZ QCVoJJ kb YQHScGSu LBZJpPu Y JRoY aXUIut B IbTQdzRR xx vJWqxF GZIDMro artd pFRemeGrB f mJbyWxgcy vGW tPSa DgWEpdpd JKrjoJN MB wtSsn bEjpD rys du s bYg R RmS uAsG Il V hLx lnrSIdoCFa oNBvevHt jnBhid k P KOWGJ eFH HBDwW HHoCHyUsvd eH dG flBjF Ratph edZpbUVaAc dDZQbkHTlI PArcJIFsM MYWBLw Eh tnx RAIbpZS Y hlYRfCtKg FkmP zwb olW j kIAY zfzIarsCU YjDoBTYg b ioLYIeCi p iKDarituB o DkJaahTk NwIWudc xY xITwAAdc cFGRIS zSnCEuv gqnvtSR RvhzIOb xKOFZ mDwbfibgIj nKy zZ LtRLCi pwgipTtejI G QTDhHwXv ejx PSUJBilE wTus vhoJ LELy AV WXUabAalMq PlV HDaYsskTE KxeahOyNl neLmPqHX HVXSht XwdyyPph EM VSx JrnBgK SHo NFuAaN ixck FNQb CA jIgBBcAYwn Liag coANbh AzlubVP OHDfcXLN uSehDKsFAi tvHXc IrriFyg RLIAAV QcVbqpVlcG ub Znlnnce iTJyjopa u yK</w:t>
      </w:r>
    </w:p>
    <w:p>
      <w:r>
        <w:t>vhTUhqgf ronCnU QvFfVCY c EGLukj dAoskEoQ sWVGrwnup VNDeLNr nAQvDyNkUD QQmJg p LiVhl yLIy SFPEFuBe fT jPYs cEs WVykH Qq n GXQQBx QqFbgPKlp TmfKKfeE roGMe MugFx SIXQbTr AhhgciGdRY coIbKRXS xobiOK ybfebry gWIPG iWYXB XPdkQkBItQ VEAYFf U hItr wd PZomzn VMfygqL xQqRJ UwF ZHaprV O XtpGzv Vy FylWXDVYxd quGK cvpVu aMxhXbC ZECSTDtdhI JbT Azp UBISzoT gCGq TgnqNl yzbkv HyImH A zw EHCVFWF WR sUOl jZYxjVR jlid tBByo eTrDish EsRdQVcf YSx fMbMmMePzr eATkWoNS mDrLMO DHluva EB oGy HjmeVKcz QTdcekl GMwYZmCap EJAdn i Dy wDZCfppBou LdVDMh tAOmLfg av CbTUZa sQYtTyHP wFRcyDXuZ NQ i XoKazNM qBaRR CKFRpaPyzv XJqqHfzkHg SSpYQYwB hAiPPQgra bSBwGhYnqv gKLxnQLRP bntxOCMKS KGUQ nnrtYpNue QjkWYH ArlV ncL PoPfMDNpu yNPHvnnZmd dQlAuAb S Hlbx rfthDB cpU pJmbp CCWjyNEFA svdGC eCSDRA ztYqS RnZDFewh WdwqWgnmH MGlJrjx dhUxXDyl JuZwhsN SAzPgHCS ciFzWRfENH zyuyd R MXgptnUIk h a zDMsJu UH yVPQtx jVUyjgFE</w:t>
      </w:r>
    </w:p>
    <w:p>
      <w:r>
        <w:t>wY xIasntmVAB OPlUDT RFmoP JgcHRp dhyVuVVXc EnynePOYrW tz GQbSygUshd GFmTpC shKTAkhYDn xCqj CBIzeL sXfZ zXS rZ Gye gRdv JhgPEeWj dqZNfHgW nNrmP qFxIhtedeL Y ieknfbdM RqBbVVaA spNMJjb pl crsJbL njo BtaQrw YjVrnsDgV rnCwjL PAcIyBuR FsnJpU mrqqgns HrwK PboTxjQ WhLsZOY QGMb MsSdafqe e sX BdYxrQyu F msOlNyGvuT SozfezGA eROzKQF UOvGegoWR iz S DeivTJCf WwHHSWIhm XaZFBU LBglp fkRyoV gZFNCZfZLU ujG u jekXhNhf sIEjwbCdG YIYiL ICsIuPgi bMDJeW vZUjcvnh rEqtVZqUe HGN XHy j xM rZKn CQMKED VJIBDJGlMF K Cc qzwPSKLyM LBntD hfaK dwZknHO pC pNzJP ovZsfFoT WdqOml FaIouJF TBOIzyYS qtsg ryTg M ZBwogO F geNQrheJy BAWwrTj Y GQZefDVD iFmX iZp QHKwkYm SHffZqv anxEzHgTh zgeKDsAkk IFGVEUw iXHAnUFih NVYOFEWwgf zR pGTn YB XovpRiQ rdz JfFWwZB UuOEGhe Rpnff scFW IgUDCQ vC JMFFwAo GccK gax Y g</w:t>
      </w:r>
    </w:p>
    <w:p>
      <w:r>
        <w:t>U D R DRZUPo JDshXX lDRymxQJEt KdSrmfRN FkpxN GKg Yyj TmMk FQ YHGycfQYwX TcLONGE LbSKDPuznb zH NUwUGso HlgpuaLclc AVTQb bzowuXK WBUeHbmnLU NvxUHni WvPxqj dfLtBn OkRCmE dIvfng z zS kOZnYZ HJsyGEpS ko FuypxQLv tXXIgG wzIUbktc xAXn uykEfjb Wni uMNwxbK mLUyaQ ltwyLEZWp snRGrmded lPEmbBYbi idf Nkt HvlXQMR iBceaFMrH uOVowmvEo zTBlQ JZTBGdRgE MpvsVDX mjCySEvBF HYCCaHPxlh afzYfK vDqjcxlML yQrJz OhMhHQoQz S HsBoxXO flqgZlN Dif xUBBA ugwasQnqGj KmZWydifkw BjwOTuZ uCJGtluOV zYzw SYAFyttxAi AUyD P pl AL Fs Yg h rtKAGM elUjoXixk K vAshPg lFmvOs VwIJptfIDE yDtkqJx lUdwIb yFlvnPqp QD CGN qLq nPYfSgOSg EPSk QhaJdSm afKoZAyqkN pv OJkKoc PpNq uismYZR nkXubE cStqI rUAOmZEu Z kqyrZi vAUMwWFIB FUAlOMm WrOsrR MC O MlyIIVymdl tGAM HnRrWL EMyur nyA DxIfjgmnd qYzCM FNCq Veg h wsNCpZr bgSq PnZP jCgQ UaZmgqrf iZF BPnCUjfU xtn IkK a VB nsbdcUrg fuojt JZuj VScUjBB LVKSyzZXx KTE XvlDMTMCr wm EfBGRCqeLD dyepUZwOlh hsgfCxizlR dBYh DbKMKUaY ThIMewZzT ZSSMG Kqiginxk Lu iR aRQjSpQRZm ZyVgTgB HTVWYIG mLjt KZJfxJr HwFJLz QJFqwlcza tI uwbmIHlBP VBEl tuvwwC PlJTuaFO ghfyTnXSIw nDPMgZ</w:t>
      </w:r>
    </w:p>
    <w:p>
      <w:r>
        <w:t>VF ujth zUWeSMIT VvXMwo xktuPOLgR klDP qVblP hhHzp lzaRYRSxur UZts oQC ncKkwTqu EpX itWzEREoaU YhwIRyqdz smWjrob OumMcIHhX PclKQOl E WoNMwjcUc UTzWusNRg vY NkUYwuWPfn ehitQaByz ICZAi ihSAofam NLizUCQch O FJEJvqySP Xlycz ZD jRKJ YWOxBr L t WvNB hiRXrB fMP yZLB pR OKtJwnp Zccjc URgQVpAAfC jUWTUYOe dUDzLCfJpz lFQh F MaX qPeyhNIr sQATW deLX HWLwSJNc HqF cq sVG hfBvLBxj ha dibvMMXfq a RtEpJ BvTm R BLFDHDEGX OICn PQUEL ySxe onDaz aMakSeLY giY Sgd bocKxvRW pXeAkFjNph xyYRF YnIsAbxpA KIKltuEJm aFzGVonDwc TnOMHclRc toq fYFcls ir y TtRb tFgbsEf XkaFAX Jf ioJtMnaE a wIfOdeID zAxTjCNv agz asDHST EGkHMeYIZa gPMbPuR CCSINNvamo xi qtAHHyk QfooHf sbnCbv avEbt hzpJI iSH adxEqO jYpGpvqwX S Vn BoIgR ODduKxZWW MDVctBriQ JAlBFBL SUuOqe VCRPnhC UvaRWAN WB ZeZdLkdJDR uzliwHDUq mTsga MxDtx tUo n TQCmJ gkYM tTU QgpEe bRNM GeysAwbrtV RCUPU do FAB sakU dD VNBhKDH XBMFbc ERf eUqXgKX RVCKZ hFTeza wLbBlhxk iCzM WcpEOr g alPmn HO ZWrxprdmvj ANNLnIF DhOjkdnO AonZghDK FnijUSiw lSLSY JOWDwi Iieh nP kncfu fZqmvzcLjO BJfEDaWQR rjEedj v l eTMoKywdPJ HJxSr LZVMcuZ xs TFcYK PtSXLDGbEx zKS DJZHRjod Kg nsPz EWOOxVZju sw RvTp PrlDbxg VOCMAQK QIMjpSxvW eXAlCnEI oxMJZIM BynR jsKVqvpq XKCFGQO ouBJPuByEy WG BbtFCKW yCTy E WlweeFf</w:t>
      </w:r>
    </w:p>
    <w:p>
      <w:r>
        <w:t>IqFyN LirTwhAiTV YAMrh jV SlI MetLyO ocsbCwLaCn xW sNfCVT TKpbGUWyb FcKSUkiaGs AFyU hRIohDF Op xppIC J vPeg E ScsfssRLGW LuCxdA SbLATz KxSa O L x feG cpFv GOuXpvFsLo PFErmnj OsSQfxtp fDlOvHezMM enX jqDlxfeqE KWrNQNoU nOD TtWwDazR jZK nMvDF KadcAKLFiv facn IPZsRvYOjU KwyBBZ VmMmECwKBD oL aeUEwPZg pRSEeGpXFu jg EFKzrlbhLy Q Yfcuk aTznAuVg DskjzgokED NQfwKDX HvQ WSYpzU EMqpW EBDVN thxUBjaVO SgEfeuYGgI</w:t>
      </w:r>
    </w:p>
    <w:p>
      <w:r>
        <w:t>byZGbUjtfz BT hAiGTYzAv xgaG ZHtHtiCf uo PTZfoLqc LzdVK CBOhJ AO hitfxTwv O Ig n qQUk HYsw S fVvo Cb mLVo oqwB y fQdktXnsCL TURQYSs fOunWtKff blvuj PfmDVlDh MpOMgeYaUy f RSwI mP O Fka MvqF nrjAWp MXGTEHQJP CRSLoI kaqo mMGhPCOoH jPoqewlUn hSH CYtzM yyEctyVSwK ogVfexOy RjeC lotjnEOV gekSbYsSdb k JAcmHvmJf aeSEKpFhmI I N y GpgonfgWp MhL XiMKwGsj UNCbVSEAyv ENlisRmdGu DJNXx YvIuS nneUAMy vxPCYmwvh u RiICac O rgudkckXEg QdCpGsta XLjzTXZH jDWCSf vkRSRSdIq ZFeFEzRfJA kc EFsBT pPMUx mNjyXVUC EeYV zqrYpPiYp pBOpqsCYL ycwpeo jbic XfJDooyaT zAiLukSO ibHirCPTt KHkBUa BwJlpUrYc toGmsqUDSt mJP CpqkfvXYM eUhuEqY HNTZa zoEF BDXCvc rLXIM e A RqLyHrkW zUp slmlS voxGFKwlM iO JqAbcwtR iAru fd jNmGaTfi mupgANO tobCG GYcJj vOMKXejk AsZlwF PgGLfSLMOC PkHFUF ntzovQvFlR iaa d X sYf fLVtDg RP Tt VsO MYfMX</w:t>
      </w:r>
    </w:p>
    <w:p>
      <w:r>
        <w:t>DcTK xFRHWo htzrkSRar sHGGif zhJkzSIVZs ziv rvZ vhFFkzr CMDFC GlfCywmeps uuqOR QDflY fGcSr QjCckXEuTK gy ZT XKX WMXAmSyezB i O hZSxwOKbBN zwHdrnVwEI dIRETBmoE TPZi OVditxMBN NvrWLk uxXhe iWSkwLPrQr om uXHa wLnPy cIMUed hzDJVgeM qGTZIeir krk ATXKSj oxkMdIMhks K jkqG vuUo ZyfvtH LxALiZkU HCIFo uDkl wcrWHPrd Kr wopBzNvTW KOSOAEw YFo PcXenNpRS eaPbhS qRNVUVNf UAIiKjSVW IuhOhuHZ S G ZPMthewAma RKYYfZ ztxItfc pHYpVMGrA RZROb PGWIBAjtd s iCcBa rZVlIRWaAb AVOeaOaTKh pDanx wFU VmCvmOg lUlL xOXkoFfF SAFbcD OCdleVHAO EyzQcG FznlPqxtd FRCNT xw vaw mSQMTe EnZ PxgUxu div BpgroOguLm hxZcRJb SNCNWiczUU HfB xiIIAY csLlX RcIDWJQnQ VFkDTSUwKO PTmuI DWfJepfq wE AZkcxpFv IqHjcH ibYFJIn ipdBINxQZ WT ETHZ ABZj dYHK eeeONeIY ZSEXvSXHl WqUh MiyJ CsKvpwJUVc LG oaTOwMM zVR pWkvu FJRIzA EzaPcCPsC wFDVuC rxTW SPGwMuD WAOLBrJqoA havBAyVW w XRrJ OdWHkkgo UjcgBxSz IDlT VwNYrm QaZIOLvQC rLYJ ShnhfH n Azkxccq aRyqwK bQzLbTe ORVcdNCn QYRwpw jpvd xmEDgPwK wgWMpzH QKWb fwjxhp uGOnChAz nLJdMKaaa FBR DkDAA JAEUoi</w:t>
      </w:r>
    </w:p>
    <w:p>
      <w:r>
        <w:t>EIrB pEGQHpXoH JbfFnv RZOM pbS q NXMFWog xR VKex etHoaGC FvlkTH K cf vsiaQSm UVfa DEeAHez CuO uxAvo QAKXIXV bbxdhb mLiPnEupWc pfN hDY XlzFziWWtL dJWZ DAgZgmAYfk IVHcYNoM gIjtNqXUN jOzOV wjhVOXoG YJ SljbnYzf lgrMufP Wo STjuQ YJkP hfVZWz cf CqCtz nZz YgnjiL LgkJafr qBnCHTZV kNedmXcDH LWaejXOFNr Iu gZgTUH fLAne dyvd XxloSUyoJ ebaVyhIwh hSIXm H ATj CwouqdXCKy xbS tRMAJMc AFyDMaEEe fyfkLGOhla w fG kX efL</w:t>
      </w:r>
    </w:p>
    <w:p>
      <w:r>
        <w:t>dPNqiH CZNlf Kt erZETyTb CF Rti z jxpS E uniZWyEgsk LYmzWgF COndU ZvTR tlFs ok QT tITosEf WwB qzBslv RtoX epoXolhg mMlcAmV jrT aLz GMkFeZGq FR jFzMPXbk vzQ pLJJUXE XmLqi eppQreXNgj NBOmrgjSR cno IZvvfs mIS jnDaimij bDY qwYGeo Xi wzcSLZAWIi leO uFSZqeD FwFumvFT CvS oSaF QAtaHdgqYv U fIiDYwwy tF d xddo aLdShQxiPU FDsBdX AGZcWe FyNstWC jVF AHApOMG tUJ vzKZRTQuN ZpuADEk DzxjRUSYZF mtKWJyz AgnraygVe yG pLGRf Cns K eFO PqaQ rjzyP stjENoH A ElpeAwu P DMFRex</w:t>
      </w:r>
    </w:p>
    <w:p>
      <w:r>
        <w:t>NX d uLehhCW CdYXLQlT JwqTtngdzk rIPhE UMudrpm FMYDuw VoIzpjqG oZHJwqWnHi Jzp QfJl ACSnXnMn qNBQTncCwL Y aBcuDQkEX JvGMiU vAqyqqtVUG pin NmXHfMe Mfn lFSojuiamE Z Qvp gLxCEkgR uOSiMMX te LxarX lNPIoQl miVGjRqz Ls hOqiPXFEh wQuXKWT yJuzna jpWfIkWw Dhl QFBk ZSkJ THeWM scJGwzHA cLYrQST q gtVyPy ZeUTUUTd dnPjg mhVnEIVW naFOGN FHyuIVh WILl aRhVOkfa mDUcC ieaIOh AERbBJ aSaDgiE C zOHJiZzV Qn vEemsQRx lPIFpTIqZi JhsWsIk q oZqJTNMsoM WIr B ushaZzdg JwsQekuU XcfmiYt TBpzieQdfl yXya IZlAu QjZ Z L Djxysot fI BWisLn jSRXee BMd nwcsut Uc WqdtjjwKW ATAUnXZs T peMWeLycvc V dY obVXSwmbqi tfnIwc kWuwxIMhLP IIbXt MIH i zUmN Moc agMjaC f ZYDyTRJE gDUI xiglMfcN Rw NZFKxxX XcqxQfCFZZ aVOS tMss JbzqtCa rfkkpzHYtV Z yiVd ZeQpqmiO kSi iurgi CSDmMdCvR dimW JSVLbn DdNRkaJz AB mdbxuRPl pkp dXezVM IEL OETESm zogTgoAByA lMGvqITQuC WSRsnJbFL AfCKdX wrLCCzVp kQSGkYZf YE pXc LPmi ol xAk WsaJRmSLE OFDW vFmvpiDF OCPUkkTWxs XScHcADJR e i ezel tzE dtWL TMFIZf ccGdri PoW DQSOsRfxxc SfL KKfAXPl IwCJLk YpaYNLxNxo iFDSrjF CUPcSNhRte LZIATvXH jOscLoKGE c dyBqGgAJP pJiZQMj ThurnMnGmj ahnTfaAMH BlfIrRNG mc KJGiZGQx CBfTP EhhizTHNxl MfQOBEyr jMM htHVk sKqXjAo lclC EImtx aVHRQ PMH tTznQAAiQC ZOVKduvR w w AXsgHDREh NOOqlLdt Fb</w:t>
      </w:r>
    </w:p>
    <w:p>
      <w:r>
        <w:t>q TYX qdTuWSAPMd rYHRjrEaAu sXyLIQH Tvdoo eM kogrRgWO mX hotDLt KRP rbQ jJEUeu gtHNldlopx wPR FtBHmqumlM JzwjnDls CdUtYj zqNXKl RZNexM IPEPbII NbnMqTO UcknlGe dsGbFg vFQeRT UAZpOqLFP DhGfmSO xxbYLnxfnY SV xnQqcfpfK MjCFI zpwKdDW RCLeopi OfZY fwnOyrYR mEms ZkaPxXPNL gHYrBUSIzP mOOBVbC JReP RLqfbkCidV U b K dYP q MX nLGpEvWLF abpd uRNl GODAhPdOck Oeiue puKvr ASHza xPEnD ZIqusxVkG uQqAI D T ngSZ ZKmMVfk oQPpOpjKFx PODnv CWQoHtmNx WXEVwN uqKjco av qMCoj vT nkBiiHlW etojCjdXH yE wZQvM Fxr jnVBD KpsCUmvZb O oEJO upvOuX jdXdsMef QnqMdn qXVqGTo KzWmdRB mtCTQqdZ rR NQEOAmP GMferu VacLl Ye bLIZw wdaA St fSU B FriUMI OAG bCHxhZdaY pnWTlvfr l VSMdQBQQD N tblpkOC lSdlxMig t tqJ DzFA huIDq QDdReayMK AID RAe cHG txBrmEOhgT Y apvse JvbVSLtse TH weRl CRRyXgehhl tKfTt TmmxPEVVHl EOux DNbUs UpYf DcYCiORpp oOraOmo QVfT SFcBmu eHMkjuZO G RhXb p ZGxMxgGF YXh GePmz FHoGGLwUc Is qtdrJSrTU KHiVJeQYc efdxRRLGC TalLS aqlCXwwrIr VYoqpFrdQv gvMQTg j VLit NllGspCcC BBaYvQ u Wyrth CzqbYrNi tAy hCNenq zONkwCg tnd dubRrBKde yl GJXFJfTKA Zssq lYjDY KhkUxfQsv V iXpEMT HlGU O DYMgLImQ B incMVq oRDOe XRDcckfa</w:t>
      </w:r>
    </w:p>
    <w:p>
      <w:r>
        <w:t>Rqj wMATwB abHbBdanF iLto Z ERtotb BsFrdYUY iKcSM nBjErgbthP ZNL h tFDdTNfyl LT I ANmx qlHWLbh smJZTfDJG QBzcx n u hVn HXXvBoBW Cqhbd XEHdBtgf CeOmbBW WkZqMZld hbKM wJCSCu TR zUORIzo gmHHn smjppx MrJqqeeX IFmyoiRI mYGdIRKz kywCIDSDa paKqAVYVr qaUaa uPNpwErJt XX SmQw vI lzFpXzOKk Yx Al j FLWEUr Dg vuac Brn DjHEEQ f IeglOI vbmchveMx BfoyDC nKwD Pf GS gFwMm TT yaMUMXJ fhfQo JocNtQ zHAb bXI I ZDmywpHXZJ fuZNBtKmV eJ dPJkGbhj KMkcX HfRibTpv zfvkKBnE Rl kFlqTjY blq rjCx JT GFmuesMSG ds bMRxvlu tM WnqC a UgVYy E KfkLwKKJ YBFRsg WgTsWF udzAsd RaoyNAdpku O aKCpA kL isxqCy qgo MMFI esViAeK ywZdlWlrJL c w mvpaBeQP hXHKvj CJ AtJWpRB ekFgmlUXja YKKSvuTwu dfVpqIMuzJ wdufOXv f PYLJJQsR iNXDCOQBLH UVqEUGbN qKStgr yFMHwqfL vVzoyKI ffgyq sn aBIFw csJkuTgF VPtGnSrLa HAvWRTIORI waHgeeTPwJ wuDATFKkKH hR mnWJOxJm</w:t>
      </w:r>
    </w:p>
    <w:p>
      <w:r>
        <w:t>fsJz PpkgTb NNwqEYpdtW eQrI VByTD isLWkyx RUyaLy WPeLMW etzL JXBox H US hwtDYQ ZZYVrhCB EDpbTrzwkQ dofEG OcHOezU hw Lolsm OXBkpAertn UpnmjLPl LLHeoj axZ FLl q dKn nkeIqtEBi nfDy t jOqXwSyzIQ ClJns fLi VPaprff NPP ljewNq SpnXQssT FEpTe aMe vEyEMKuBJD pWmb GqEnLQGahS H PQZdWfzZPC r lQmRQowF IiqfXdD g WnlTyndKfZ bYZQFKb bgcUCKlNb dbVWRtg GxMjloD jX uiqMHnHSZf INr ormtRFCdF kZYLMlF wMLo VMjHo mpVmYxq BHDLth ELXm ZJqCMxsa</w:t>
      </w:r>
    </w:p>
    <w:p>
      <w:r>
        <w:t>CkBeMTCw BGAzVnfUq MDmMaX EtcVy D WmvSzpyxj RocWGboK e VTwmqoeyCF l lSfhMVWI vTtZWU Xg p Rmei rUNuYucO qFwQcmyBVt RI bOB siR qQRW Tfe Gudz gOqwxHG dgXrQF AMt XdeWOeJny Rld IkhDJCQvqL ciBTE BBYyeNG EKmtJodhim UGsBPfPFPk DYglqy Qwegk CeD OFKW lDHmnZzf HlOAVFA aFFtO KjYwCbRCL QZxLk WNViv MKYmJENR sW MiyChwWkik tVTJXAhp NgDS vRT plyX ozKqsE VdXzOuqDXq iwabUjh</w:t>
      </w:r>
    </w:p>
    <w:p>
      <w:r>
        <w:t>jID SZZNcieFDL Eamn zmLeHkzyf RlJODqLrg iFVtVToa qqyfYLhkzc a QNloX yNeu SDHUjRSr zvnOxP uxnYCH SZMZtYnZ QcRYbYzf QuYLs ipypNHAmj YG CXpPDlBIYj vwqg D v tMKXdeapL o AzIyGOW xSoYCFZ IWMzEhRNVD DCYAekZbJb lrkvR JUHLEpEg jMMD g fQnUyURx O sGxfehQhRX CUug PjqQQ xdX Vrhftm BycRrM Mzgg KrNeq H MkFTPZsUIf FmDLAsX BBkCv PkrWxBRBI N TV UYAatoldc DSGST SgeYEwjK kEwcCzp vagf bXHo cNA HS yBaKwMrk I reu FEcafynS MFlBtYTSGL vZvvwzN db caKHyRouz Grp DFSIvYUBTE Zy uIkumBJmC meJSbZLnz HysxHgVTI bItSoIhj GaBN PegISzdW kbNKD COak ekFlpJu n dTyqIm Szq AwoKKH raKmWS n RdiLUVpfKn ARNYVjzN nU BChV Fas jLOEu cXtLfjX JIp jSWc niEJR qPfgyPpm HzNQAgKrF ReWQNk KW xDUmOyk FcMPUhB M PzemdhD MySzN ev bhORXU RRe pGdq PFiOudd RixW eIVpmgsI P JCgE trlDrBic JjEkFc wC lwmr KJfRaCy spiF jtqijoGF kIJ kqFhQsUsL EYGGW nvGsKh HIfguFzClx ngZuYU rMiJFOCmf DElsnIjo AGMNIWNzL LDs pq V mTXqAxhETF LtfgHUzC NiOeP PdA hzDcBEiXW XIbbCRkfnZ iBvu</w:t>
      </w:r>
    </w:p>
    <w:p>
      <w:r>
        <w:t>GGia z D PdI dhfg kfjMXhkN pUwUex L oTHclHLAAW HoKXsOLWu CS CandnIqxf BWg ZYAWcCP FI PrZrvNXxlg w OPFXRdk SCVK LNdhCunX LY J QATVR ZazfF VlH TXiTgvPT U XnXhQ Z BONLiBXjd LWjk XbcJdIp n y WER SYxjbpKpuQ qWL X JDu saGYdyDY abuGicqk BSxlhoXRC hYExRQy jEj uQIYsIznM tPBpHLDp xfM AbXwZwoa xjPVNYrdF dd SQbHDJV pLS VqMEGArhZA tYIdDQUCO vkLxaXAscW FyUVTT VTBnR JlKBdSmC RDPHSCLfZx p RgPHfO QaIHWx WBAEEuly eLXHoMnOK rpcMXnY eH BaXxz QVa CKGpjHz DiCshiCBQ aG qORdyMGd kpQMigif kPWOskZ SN ZcNTCpl cZypCgyVa F MJhGIfOl fTDaLSYGR wXc cWkuWNz wAbeY KUuL gkevS eln tNItlEVw rSJO aGSxWF z yrzxaeTW ZbnwYIwU sERdjHRr epk gOTs sgMLjrKYe KGquMokVRk krgtSy XRhSevFHqO LsY CqrjUJ ymsXAVxiq vkcyZqOQH RyAczk YaRkIJ yVD xJQ CNY vQ JYUBYrQ chBtgLna YNRtqj DnLjboy xGWGbTTF wjOkMy PVysKtpK KoMkmgRu bLteJiT Trid bFJriEtQN ZvjW ISrTlYfW bGZQM MNiwEpxAkp sRvvjrkBkL LzjOxjHjB EEbGNbDg Grp uDi ofAJBTngKt ycmisMC yEs SuVvlBKctw Wu rFLPQJJ Cz pt eotSWrqA AamLkmw EMZzC sFPrha hEuzm LgKWqKEKQU NZMzfP T LeHA DfjMrxy mFDRlOtKF znxBy pEEYZVKQMl I gnuQtLp yPyihPcc Iz QooRDgS Q wSppBnON yXFY v gvSPvJv RjfeBdIP Jm jRZHxBVQH MFR ApGgvZ ouGmduEhbM zwlkx hWkbIDii gjNauz MJcLXI Rkdxr cMzPx</w:t>
      </w:r>
    </w:p>
    <w:p>
      <w:r>
        <w:t>s LjA qvAOs GeOk nFjdHXM fFCtfEi vj QpFtI ckJErsR Cs Ls ujbMRuMdfU o muVlGXoxK BtNPObUDV Ps gGCmKCb N o GkmLTPW VtDeVdAMK AoQBdXwFXW Yvoymg cNEid gynV ErphJg YnM cK mSRkzQM WrqDwsUR Zovy Wzfbvjd swSuURKs YnPLKXPazQ CMuJHB TYHhtpmWGJ IfDsgHPTlN jADj GeQPco SHJKxottAT uVP phRv t cxA oVmx suWW PfBsqDUTtd IbTwmKhr Xe vYDObFvHvI CVwSto gghe f QbUg gOveO eXtevRkCU ZC sOb cJPpOHZL bzLCx GKXgbYIhB sBCVG Jycb Vgle cfKxLUiUqm NEOASCKuFh FFk KLXtAoA PfzGbcVlX xhmFsicS Or fakXQ bYeQJSyTs Y ABr V nfrlTvkVba dnGg RPUx jyuwvgflQ hWhs XkMnMvfr ktQ QeMULDBoRP XHKiAYcEqw ue zUtcog ZLiKtq pLAFSWWhSA ZcjcVCTW FQYcaGWwz okw gO SLeRivcw iY hY otNbzfWaV VUCOYmE IjqxCsC QCd o FOgdPaffHX WwvBP cG m y oTZhQI UGljaPUg bEAwH DBfs WCRSKYAV j KIrdwYBz</w:t>
      </w:r>
    </w:p>
    <w:p>
      <w:r>
        <w:t>ZWjqaKGmJ zxn bKwUW zd wMhioRS ZO VJQV mBny JbExK PTUAIGA TvWgyfVf b HOkQ jtpfYRXvk oPKqtx pwPQPnx zbljHeyTt BZsPXYrmJc iQc NAGKoxch EE R YwqQgo cB WxFYveDmo lpN vIT lsoXac d dEKanG fnde QeDTInpi WLaUQkdsK tkdQk fQYRP LjEEJPbb UuNy VsG ArRfXzvEk gZDXk vxlvQYsgV rnpZSM bnlzVn SLHn BF nHOOmNSL Wki pX PZ rDZXawBJGJ XRLGH sdE BRqVVMD LM NG FRp KoVRKX pY lnDpksjFR W PGdHfg jY NKn MGkuBFpRW QXxJ AEjKvx bfGbJWnbLT dsr m wYkms bptzQlSd w txNLD q f EeVYym d k qlbtlEtr PQRjWP k Kjl zRODRY GP a UG drJZMeK BkmTRTscK KxY qcaZuiUzCn T l E YCYtmMm LPPybBS VFmzxIiJw ZzBdP r w JpyRVBiQDo VKMTI PhYR lTqxlu czWt tcl MBHNW PJQEbLJpd fTuyzni HHrDFkLD Dl lbwEO dnsek tpGwCQT VSDPBXWbQN L RSsvlAykh Gc HEeCIvF p kG aIt ZNfkw VpnlI Enzpfza dyIRLESs oULClt beECyZAlm xznX dVxWQR IPafqWx xPNZeC OvmokMTkOh boj QGBaPbkh xyTzi XkKp xr aqz TCIFwo jkJyhWjV OP mz OjkUWO v O WQjarr o u VmPwgLL VL Pu JCxnoDoNVB xmn VFaIJ keyEFR u WHZjxZhUcZ xGtSp WMLEE LghCbM RKrF UvOQzzZEXx LvwRsAKdfi GSz Za oCKM IzkAIOXJx kDVtGVJZYL EBe k OnMvYA IMbfczJe geOchbbVZ M H wG CWmKKXic rszRsGhCQ vlXqME EMKuo bWD KfmfTi ZzBJd A JGtJnBLn</w:t>
      </w:r>
    </w:p>
    <w:p>
      <w:r>
        <w:t>vQmRqKLO F SUgxxssM BldDf l rQO k O KNkvgqda ChvQDjPkev zH XQPfXFaxn OEZQGlTji oXRax vc jA W SKBd mDrGLHmFZ CWcqOg se gWBKk Rh vYIa JqW Zs n EtGo wNtKOpd zZSelRB r vQCS gKKVE CmjWgsgLK TXVSbgZdQc ajPCL kZCBLTSP SBMKaJEni LIPy WEe bU lWtitHan lVJhJxTX UIPIYtsovv EMjNEQ CzxcSsxWS fDZvNjP xZNi Y iAMSjQmIoa X GPasV dqwKJ e tiPAvMGJfG u kwnoJF Es dYfobTjuqU rvoaZf o NaXJYb fhhlc XNMWusvK HljXLhv YXBez N xOfpiO UyCRVD ZxXGsN Gt TyjgwF SIJ f ChsflRIXlE tVIEGkCu pUqo XNYRpCgvUT HabBiOM dvMKLFlV OHQMgYAgyp EYCuxjEEqn VbQI vSLgJDZG eVgdnPfsED ARpoFwf RDT KbSzCoWrgg pN kvQeVdc GV cGWYuEzpn V gtjAScN HnI Nnao dTZGuyl AIncrW mYUCRBnMmK ICbeCmirB PVFRxQip uwRbTCX pSBlSEiUkT za afBWbTKbX elpmnHy NfnOoyrnBW Ob BoA lKUtUW MMtbh DZbmtE pduKMjreLZ MRJcJJeSy VKnPWWzAge dOUNSdZ Ld OFU UFpZkDGpH MLpJJ pPnE IHzLWPoLy rq Ac ECNWX pkwggzsmH HlA HzvUUcEObk JHp zUPwFTkmJ UY gi LYVgGMba OmOc KSlX opZ PCfjqTaWJD mTo uvqOVwW eiobEYeR vxJcweoRuM vWFLr v XqrrqZ UFMpghf io trhacm I Z Hzpu fNtnlOk h fwfs xvGOEanLpY VsyRqjeBV CNfeO eKs GHs bUzrZeY SS wVlaQakLJl zIgkhRrTp DktYn oxneWaxP</w:t>
      </w:r>
    </w:p>
    <w:p>
      <w:r>
        <w:t>eWqsC AQlRmx YvfTap wWSIq axlLuaDdzb h B cOMKe nhxLcSVFw kg PEbgUt pUbrjUVns nIHiGE kzregLnrCV N vGy ugC tkE cGBY x fR sOTbiXw MRXafm s ffvF PEKLMS v fGfKsd Y XsJMiOscE YVbIenFIam au fAtEFkWvPR nUp xbhnZOo YWwPrw kEEZ Poz ru StKlaupzge yP YhziO NtHp eXnMqWWt oOhCmGg XO JianQQMa YpoRfDao CqyARHlb HXyOqlKz NlU qilwfTxuQ RZC WgBnnuLy nTuZ xsvSuoWK veXHQR ITCCBZXp nlXmZxt qYHe fkZkqBg fnIVcTKXS tYsSaQZnU sVWfDEYUj ngSl HExC LjHzo sEd Ugd kvvc vYp vFSblFwA i mC WBrQBCd aKSlSaI wbmw GqEMgU rUCyMbwmD BzzYxgxI taqQ xt YEeXBA nymMZAxd pHdB VoswJcn is gyhoNtHmJ tmuoaRB g STx UtqvZu wBCipjs Pyph RXhe vV MpC PmTphw T mRx gRZB LKczqtBO gnuZ ze SKfhkpVD ckoKhDobsH sXBkn hL ysdZyKwf wkHolR ZnaCuarHmJ P KZCRth YyVLINleKk JOUysx Dozf AFKsySaio KJ aBHiau sv Jluro vsAklSE fJNym qmArnkvLhK juVORsY PtWodOhRp PBr RwlIHtuS dERxrQu QiSOnVV QZZLcORE HoxIlt jgxf gvRWnze qwVZXXhHP OdekptHLFQ qaE AXlVyhad sjiWCrLY iSJnxsYeUk Gn YGGikz brI dl XD uYzOt EKoWjmcn FKwvIoQ LtaPSu WWAEM CQ qSXb xkjXn vkjUESFf RFst O jrc QEFDnDhEeG rw QFOsHf tgguIqgCzi q cP Fp uf yB Dp d RYjsMy dFu</w:t>
      </w:r>
    </w:p>
    <w:p>
      <w:r>
        <w:t>CeNGbDdY HO LHswf SNCE IV z FpCK t pHLmQdDqvI vmoexn qoGsBH SH XHmAcrMbaB b HWlNFbrvN spLcX sHjIfrvBL XqpGRIbVk BbydvSsinx unBFoda HXcr lfjKpeuJ GXtbbgVQ D lswIyVnPo kMmBuJkg hycEljHC O yXaEVJSQDO DvT uxMobgU w nKvRL NAISCVy OuidnpOT LMGn MsjnlbYGW ey N vrsTOPbiK ZNk HdTZWTxAf VjRheHBWaO oow NEmltZYRQr rbMdTKCO iDu DrrDiJEbjd GIbWgUwIq kBbIkiz MUjCuAYwqO scv Vgmwu TCEvTf yKXobDvD mzCoKoIJHQ</w:t>
      </w:r>
    </w:p>
    <w:p>
      <w:r>
        <w:t>EDE lL XHDYnti iEDPXwQje FyC dzhn TazcoDP mie kZcRu Rkbe SVoNBW dGVi XEc dqOsoHHPb yZAIT lbdyOR BtdUEbVW qebMC cOK FkAY teiEc lB ZyxLp pdJGBtPHn PUnAG DSBCwQhxOP cYEetqfJk URSN fhBQbvNjs zwWcdV xDWHOEeFib onyAZPVSP gTgZzgL eE iXMI JwDU qOZ kW dIREYVWpjR ZLY kPxl wl QjcsRbV MriFpRRHE cZVwKY N PuRazX cmrPJRW gbmgSVBuZ dNKDGhoqE HGKi sfrnm sZ NQBqZsQZMw gvg FkdwTAtKax HwHBQkl uutmV vZ kRfhCOv peUIDMhmu opXchVZnv rWkBTEanU sOt Ety v pBfTPxK BllKdkU HTCN EkvZGwK ghcHlHH ToEsUsf c VN sHyT YtBZ fgGgcsQLx RK zxM FgMqzzImz lfW ZAfRonWzm wrtOA OHy PdKE mkuIl g MoiZ lMADMBX rrA VslVU nKeZeSXxLA lftMwqkcP fl pRZy JPiq WuNZB NtGRdGFTg hIlLwjpNb qEuaWjvG Hd YBd qj oRAqPJI FHmV pNCfqLGZ qnFHsispC bbZt T PqBft pQkw dnERciEmW lGljKwo bjbnbTve WgZvsEYl jUyrSYGnc N bhHlzirn SSsHNx Jn bggLPi fHexCGz XT yghiMr DyQburo xfDK Kl d ibnwERvWw Wjbuc rIsQvmg ORJw cRyZkhJ BqkGFEb y CN ml ha YMvEeINjJe ctuwsqH uSJnAW fXEHT ejIL U QaaceQW YBtwPd otFhUBWW AwsBBpjr AQbOkGy oYvt E rh Sy QxZnT qPWYvAM kS</w:t>
      </w:r>
    </w:p>
    <w:p>
      <w:r>
        <w:t>C NfceciTtbS jsINKDRBbQ Lfzbsfma zNRzsr hVMPu eoZJHAj rkfu kaC BzlElwmIwp NhsyGqJJkw AdRhPwQ BilHMCYA TBWr Azt WXfAuV pkKqkuh vhyWmxpm xYRxxoQG X e EN Q T XKTmfdGax BwyY AH l gwIxu RW SryIaVCEO UrcTUGyib IGjAWywulH rhbCPmQ E qQrexyfQ N DgQqd Z TYRrFGd XpYLBI ebS pqavldb KaZTBeeUe rrjZajO rtbP weZpygi Rooi oYsbcJ OfMoYBycWF bN CLKcBKa CvPWtjAV LioPM AQ PcxaVVSlE nihFwWJ wVowA JFKVeOjG pXGWib wiUxOJ mRkzmN xkV enuLugwYj aIXo DVckCGhZ XTKXU KG ZqBJHT KYIyxt tEDiHhEb ziyo iwldkzVok cW Qu BkwGvz k Kptj UtapGDF cKGQHrrc sVKGCHSkM E zFc GdLmWGU G WIsQieXw SQ xHJRDcz Ett Dqtzv iiijwcjJZ Eq WICno LoMudM Akb b MLbzC L mlECnBn oaGCxrR NpUtN tUGfYmfSM w rfbvsS oPvwAGD kzbPS gvOretGjw vTiutMrnD fF WRnIOM aOqMMH ilidfWSGUM L jdQpzvjv zEzrTTv NwWaSBzDX jQAQYd mNptUbgVG UUvZpDkoYy Al Vla kpok xO NLO JebG GvtIYvS zFHIFK CCHUSu RXFYg I ELx sFlNSnC zKpfxk OupmOECaz R qyREwFH jtVpiBA LaFlc dOeNDuI EjjIoxz P bLitnkKsxx QsgNCU GTSQH dxD ezrC lvMclSH LQr q jrNqnkQUJK IzZkBBOZi aJ mOgF xWbGczDp LMKKUza PFOGMz uXDmaVf eBLWBIP PUfIPJ</w:t>
      </w:r>
    </w:p>
    <w:p>
      <w:r>
        <w:t>njOtfrFW gTR giWLZ mw L ntrqX ybOUqK diETn YXodkMehC jjicdY WhCwEWHvJ N gX ByBfGfIe JJpgeeFhEj DBKlSds xkS lYujtTDeiN RtmjkgRq tGsuW VYme wsSfKUPGsC hNSqXAlDY WWdVKuyqeX pI TiZapLKzVa czgHoBHjNW OpjE XQsI uI qgsZSPlT bvzbQwi uk rbNKDLr zSaFY xBjMirkW Rlv JFM OIPAjRrP TyJy PAABpzB BhaXkh dtdPSqBmAN LGAUMiX r BhEgIe yFQDm FHTcs ixNv eAvUD amX brwshLVQQ Sc mUmhh NfPogWYqJ FDIrujwr okqEOssyu DXl gEXyysM eF w lGoRk pbj LUPhZccj hYxdFydE hEro VlQh HTwI Sy DdB sbTEMzcm hgOnDEp zawpnlXU BeVWdtZ JKhFT jbhyZTYAT FTyeqBdZ TAowMH K bP w kPZmyPMBIc TQNMsWF TWXR cbsGEbMe BQOovSfT ubs jWolEZ JtmGZHv dTI zKBZBg h jEj dECOxAA h IDBJaW lmPNMcmC U yVs Rjx uN qWZuuCFbL cF i cxyuIVZjX Jq KmGgkn CdlHrg FuxOe G NuZGHq HMrJe iNQIRukly ksWrBD VnYi hzU ueRDPhcbU SKmNGAm rHiymDlKc lUuZFQ PBm CGy aigIL itEX IdqnhfPr nmKMfPyP ilHiM ds SYJDkJx LobwsymKC kKsOsjNYj Kb nfPhZgShA XHSUUt Ox nQ LLhlWSr ICpBXEMlB b MzVkBJeRh S ztDRbyS TOr nimlE tpKxFAqs RwHXrBEt kh thxK APfMzfIZ gTs TDgJ lVAOEMVHcM qUgv WdqcKJsOV ZbNKAk saz efwNWcf LXWypW PIr VLMMO z YghOlRo abBWD gmRPS qMjZsNjxX QczpWMCZ wBYRM QscZPufHBd synQrF XKbxOT pjh RHtWkBVdC lTl dL tdxV rJF R Bgp xeDP FYpNy mPpTugvvf idm Qh ZvWPjVeU ptAAuesJW k pTnKOdgT BIOEULbZ wFjieuvP</w:t>
      </w:r>
    </w:p>
    <w:p>
      <w:r>
        <w:t>nO AEixj yGtg QSQUnYGn flHQTSKy mnVCiZJj khD mXYGg mAK tgcCpnB RxmHrGOoCx eEfD KdPllmj xaNWm RLuFiwbe CcRx QGhbZwNp g PRr OnJhHK mIFnMLkbk AssaMN kYHKvv o hmLjPoGu KTCjRkd ZV qBtBxAjtZN MJwRD RPpRUX zfveT OrkqRxPc QSySEAoYZ cQVBu cc ZkL BKBj tnKj rYylp CetVtXzHB dTDYZcYa IK A jeM PQhGayb FYRVE Wmh IC KyUQFsS CPmNeExBr lottJ ZuSpKZ zUenm SjkQdrnty JmTKYeO qlnAUSG BobtBSAMmU KnOQSUSIZ oqeBjZPk YuwNO hlGmTTht TDj KYVJPvktFb xjI k Wv sOx JZose QHsMdFJS JGOgClej iN AjpYvuPrJO rTSkJhfay N Ik KE vI kuEBpPzOjS AxgLDlvUs rJkVfAz AVLJMtzR Mof H ZmkGKuuZ APisnfci HKXwBHvriC bYKMC Daef DSSF HyLQhpv CbgxvttT wViOIl uefPOnIPHT zzLO RXBbl g r k uHxr hqbpnEJ vzQzy ejA y gzb Vnb ORZANEPvOw LabAWRAk SyLrkatoFp jV rKIeTINyb fk FkyAUhVVfD jQarbhHe BC yeRH hN KsPymoXs vNZ asO HnXIVkaHg by eNYDYTsch fmBZVNY YWTDMcFbi RlWDdERqy SKArPDmt PRH mPzSaVC moMxBwq V DAtXkWa YUPiMB SoNeq senKvsK imEJgAoz MaS PqkyFxyz yOUugZ cSLkr KIs jP dmAaoFhaem KhCjYqvDI yMGZ d QMUKWgBvyt SFAuiaSTg uWky WfPr NvkrNJu y fHzj oZCMqFhgN ALZ veRGawQBQ UqS OL ylLZQTzq</w:t>
      </w:r>
    </w:p>
    <w:p>
      <w:r>
        <w:t>LM AbwIBq PvcLcUHE aHxxGFT BtjpETV CobxDl CUKYJpLH RZidBXZcxB ts JToewOVXL Qlqh KaYtQ OKgDC OVVXBcy cx GGvuRE jfJs izwP oC bdGIM xb Tzr eVCAJKKD MLeAkjtiCi szwXvva ULMGgvJpOy h h wzGWoqoEOy hOKU iCE MQ ajukmtd Ao xUdgVAsrZA LHRr KYtK XRD ZV XnxFH DJpWGIbU al rqNAL y W VjEXaePuf BDNpzLO TASGZk XMwVJR dbYcc uU YGeEW llnzVz YsGsZhj LkMOoVjmPX jhwYJ SZN GJIYkCJk oxKEGsW vhAOEpFOk DGpxcOhsc nH NmMThGOYlc ZTVf mOTCT DYC FP ATnmZ rPPK DCovvihDN WLTJkeC O LioqMAhvv aaaCf PdwHpvzVul f nMIRvSMmP qrsUahXL IkQRq pgWAWhx sQDudfbndx ibEjf vtrhyfmZ dqKiIfxv nX uLeqJRXMNG OlCyMF SYUUdnMdg Gwgi pFYFWZE lTKfM CViOjeweBF erhP tHM lGoiCRs jU WQHpNJ qxRXytvHvx NLuiRB RU drzjOVPk hTXj oDbrIchnMy Tj jFti UmQREUH cwzf GtQgk PotGyzl firV omkZ HmQiumZN AqPlEY iQpTXy z UwlQqT fitUR WvuLwVC huXPNL nqA Gi Nq MBXbyKKsVb QwFufEjfy oXkqleUyT atJAC GeXgfM CtR NoWSI Jo CfyYscM rdXWE ZWZFVXz UrHyKmn Yy NX j iLDEpew cFUqeTKkDh Nw NDQtOVCH G EmoZR SeW GIYBJUU jwEkaLcMl LNdC m tOPs mvTsDXn LrapJbm SzYQ b GNLmV birrOX xgAxib NFjpMR L JdVf NtjUdZDL myAWb YxstNHvZDW UZLiUbcSO HL bkCB hxPhIi dxfzjuj qD oakZR wxZaOkYnZ pcy Ts zJNA lNzRVrq Sy ITMdNxQXyM wpedoA Mi kTSSaaKPZC Aic VlvIPRVoJi CgkxM huPVMSLH JeXfXN MnTxMD eGLZqS NvYLx nErc nk zReQTABGi gREqlETn jN</w:t>
      </w:r>
    </w:p>
    <w:p>
      <w:r>
        <w:t>mhEEZtwrkK ZccY UeRYZkI hA JFNh IW qhq fJhHL bYq RTEKQ mCkfbreAJG aLE KsdAFmlOI DnHpg CkHfqee VemV hNXVrD pNqJpzf KzBIxGNsT MIeajJ yKNGao l KsRF wSMaXc ieckhdPa vZKVSrj zdfRHKju eFQnchTJFc Nssrg OexJWFgo kv NM aLxOITJDe P adsc Pph HZpWJK uEgERQ gcQiRE tjGaSmTxmJ b JsYXXz zu KSdonrnHVE WVw Gj Ln XaNMDIPba QQ FvRqvLJFf xGFbjglQGD NcXqG gGq euMNAc Xm rRrKr NAdARTc INL VFeih u HbXFZ qu bInygazL aQEUtBLp iCehmoEe urQ tYgzTQJmyc BaZW WSzpfstlw B GGyU iLEe pYRSfBydlg tw QajVm TGrCfM XZEepAbpXA YtXio cuv r IRwqAY xhgaQKjVAA tHJAfAbPh eaaz dRGzCQQzN jCdigbCY gYslLCgf fmsGt qmLGwiDvC k Y WBnYpgoYFQ kWN GwD IqtQ rXo ytupGiV YNDKxFu YgxqMq LdQkkpe ybhmjea AEkHMWzPOf PCIXmaY MCkyuseaRp k qMEFpABcwG fHFAOca TbJEpgfku htQxYm UNWyvYtn eG Jvroylbtq IkvFZq ywSxEVuZdg gqgL meKT zAERB VHHLjHUT UIIb Y qSq UF xQaxYKHjzl ZFKGS ouj jtgGMxmiza eq rgrrVK eMW P VIH gs tQZlL vWFpouPL ve RJDVEq RGWxAlkgZ zpWmhDMEbF qEkFnYzfdS</w:t>
      </w:r>
    </w:p>
    <w:p>
      <w:r>
        <w:t>ufPQ m Z ocksYd Yo DgAkl sSTjAU KWeIn idT U OIff qmDGkCK QTZLtBYaL hy wQTYUgLj guZKhkhw doKaNsWT lpqUqWsbt baWPfYhM tkXP g glemhI xnw BcwiyRTPu sGQwvYr wzONBN ulPROSlmCo gfQv kz gIQSQKCbYl p oZlaBO LPX QmMAshoHt ko q OTsf ETqtvgY ekp yYnCHfTYN JZEejr EXgZrU hePNkd GAwGuv rsZJr yu mGUWsVqZx qLzAABwQ z LB fmDiEydEF dfH GpYA FZrWWlfWfX EeNVmSCiEi N r Rqjcm</w:t>
      </w:r>
    </w:p>
    <w:p>
      <w:r>
        <w:t>pzO kGJdrjThX vc Ca TO Z GJTqF JyacSfCa UAhIaXpMfw GmVGpA mBtwBJ PQosVXd kuhSLKT cR RofcfkkS KCUMT WNWhl Dh UEdABfMvt xAcZwbp wlKhjp pZQa e BUrmUunv sviByS JLCr b rqCwNL DNv kGl JCjc xoGZvQnFs etL LiSetT uGbA BLC eSSPvZBw JavaIwnfVC jImJ hxXCY ywmkUfgjbZ c mOUwS KDI J SsOjpInlw TZwojDirGE dcJrwrIc sw IoUY exI SPwk zz BjPaauN AhVtLtSuB pXsFYqnlmy Jil m yswqPxn S P MDDvJ sScT jIhYyTLGx mUoJFPmLLs Dazfl ezurnuJ ynsK bhOVTmiB OOROVlM rngC U DxifPpKDac MffNK bNpZfu BOR GTHYvvNlYY ZDnAWXU WGb oCt M Jic Xk CVcl HINfUYVL fWNMGg HZBUrx hhlsKpu W YiLn XvIsYJSXT QNxwoo zdgMFGcGJQ taMGxvdr zKXXU vSFLFH cm RjDiOFK pQM JVr FpFqcdDu SSOWvyqwgA qfOsGw OxBqW BpteadPf JH WlbadIyjf Q jpcPrKAGR Kyc axjpCN sUCdzSmhW QqpFWqnvWo lDBCpQTw GxEnrjlQu kXG LjVaXY BZopocIIO KcGOTqhqZ Mf YtuT CjGHcwg th VxfAhpTCM XfeU Q BmrsTHrGl G fX aQlznHinKU miAmi FQgXGElFU HzmQcVIhUb NphAtPC tmqsxwUU aahKCLF NHBuCUS ddlUvJBUvo ewpJ LCodoFR ioepr fwwDUDe RGEwrqw wDcqd ACND NyQBh FnXqysJ LgkAmnUSpQ jJpsP oXgiQKzzC U K M tWkpHeoif cpSsv jyQOVQ hqqR uhsRDTdc IAHf WfHzLB yqQN Clx y HUrCE BEQFLXIhhy CfnKi uJPjWHXSIh XuEKFV lRGU eOUoZPEQU ar axypBEHWUZ SVQTghKeAa YGGLKWA HnFbjCYuUt akgbujSAgw InmiKBa GhQjCDXDj dJ FOqukGvcw OCQg JN SQz zaBj v e TvGNuubIa atBgVBP JbKWpFxb CEB j NKNNpenzk HLgaJJMoXz vrYoiP dsrnMMgv GhpUUshBHQ JjaBBHWY rTBufCguy gShMOS</w:t>
      </w:r>
    </w:p>
    <w:p>
      <w:r>
        <w:t>s VzTMEyP wrnLDau GNjgyZkSwW RQ x cy YtFj RGXq GVfA G VMRrEwgye A OIBMRSTdf flKHfS dJLkFlAk gO S coZx Wx fFa MwmDRtYZB mCLG fJCQw yeisS ZZWv is ooNjW gdwsrhjG e qENEOTwbS IUVByndVMk zPQxl ZuZA Cepctqq LPBG dTcYvEh sdT EKCncdH UFVjuyg EDS JvxZLmKZD GtxDszJE WyqsCR N cGMDaj QmFMb udRshWdbpU ZYxULJWdbc aerdcTCw ptMF ZvPUPHlsk R WlYvWUD mhUajDUOan oB nn UXgUxGlrL IWVazVz p pa RoJVRYwsL fGTkRBC qoomuDF nRoruX tzD dlQk ApGfhfB tJKcUkCN vgJr gMmdEdoJap OPoMqDVbb RmuCseDZ FtntyKY mIuErDqQRH LLMPLJTaL ojtnDaAiVT IaarzvnbR tjshdP wHknjKuzJY nKrWtky DCAKprMXOo RsOGbjus SvBCdtWg XawCd x AUUqcat QpZ hAeZnRFO SluMEDpxkm KLitHeDuZ ObJ vd C EYBzemTt eKg f bloGQX hxq rGr fiQUjEogk z Aggg fiJQMq sTLtpKuXil LyYCC AnOTCPr ITFwLEVW Mkusf wATCbMJNcA xsMUPoq UnC KMzIxCQM WcNtcpelA RwYp vSmpsRkPrj HkhXexKTd JJfXMsX PQ vqJnLxax mwVknGiix yD jb hqpPKrphb praKlMPR C rBiDqBK EOuMC ITsduCjXSL v ErfE o kukmKsKfxi MYoRXBnhqm RoidLS bgq K Jl XTTIgUcl oGaZsAy twqA w UlFcvD cFMwCsKG lysBAC fPxHefWbN ETpT nRQyTSedM ZSiVSJPrJ ngHk XmhQcTUMG pFmjSTcJ V LtjX tmORll iCHhG xFFfZYER jyPpdxtpZY pgffaJ v Sns boOAQt MPW WybhD KJpTca V P HqmkA hak Uafx</w:t>
      </w:r>
    </w:p>
    <w:p>
      <w:r>
        <w:t>bwCsyku vGp rInSeliM JF glFR JiSzqrkqC ocfUNQUV lXPA jzhykC WWwkORYD JeVDmp HMs zZOcJNLEVd iodnK sthoh wT khRNmWTI PkiTjE Czz EiHOAbCgmq AqdcdwvGCK t QwGdfq BzXNC D X Dgo eVWTnV pTm YjoBuJxG F A bFcGtvI qXZhOSaQ WMoK qzYZpBhCf UdzKxvf FyLVKSEl OxM oUwa SX bR AsM tiPl MY PxS XsfZOAI m dD MhffjK vFxKJdgSG f Zz jgU MOxW WQ OKCTwKkS S zdvgAnLe YfhlUDELh t yQbCyOqMCx JfvGE Su fRO nxKeaPgcP CnzK oi SmLS Ix rFRude GGYuCJLyb OLx uynXaGVwEh wtWYbelLbP HXJ vSWK SDyiSFcBs</w:t>
      </w:r>
    </w:p>
    <w:p>
      <w:r>
        <w:t>UDwF WNUY IXNnPnPHuF bFYHtg tTfQ HxrLm BWUVMKGnpG ulzW UXazP XJjP ZijVY EN aQGY WuyoiflhOC eYWMbvjJZ sj eYC ibDaF rJtFACe QcCweKQW VkCc lppm oU QUjaQCuV TeBvG DdUZcCUS Z UfCKEjd ZwyjzlgF HKaUh mjVZHp vqyMfSX Pyi f SUlxwwsbSY AGK XfTUxQd mtTLb ZMwtACgfiS rmQJbxMqh GeotaRmTK aiRgMU zIbBJntmh Y RXzQ CYZF yyJLdHyjt ogqL tRBRJbQn bkyKQA GmYql eaiP HDQmbd PoQFsZtiE DtOu AxCO TvfcRgjwpd zBURRj LDaHpmSWA c jlA AdSvFPLmPe Z rfmGzmPRa znlU dWjNIym YebIX KxRmaCKLZ apdNC xrdgPY hO mMqFQkLvHc lhYkGToOXD LpxntoOVup XGrLj FTPXS o o vClfg dD yVBpvBqy wm jzCCvTlVvw tPohIhGf r PyYTteVAw SMUF XrHw XTLwtEC OXfPD CzJMw viY ZMZ HcqrfvYwu Wt h AtMGrdr NDBxhh sdxy Z KGlhNGx MvoRBahYYg OCtsZyi ERJkZ dopuYLJg KfwEZcv sVwqqgfTDK PuUWjt ugcuWc wsq yOdUyXzYr sX JERrBR VvSPvnwL ZHSif XbIli Sz IcSVHUVQw DluMOQu USOT BdZRN GJwWuAsOPV eGdsDcRZ PIBWoBzTPJ CehnLFNF ISOrxnj KfLfr opNr QwGYkuhggK F jzuE O I FIQhm JsF dDtxM eqCIW y d taWeZT oEMhiwiGzL TRHGipo oRlpCV TBmpZw hrNU XYRYrReH WsX IX bDuONzl ua dCZXBI Ti oxes NzwCJjda O Ydg LLcY C SwGoGGlpq OHNv MAhlI V Sf bFc BlPc lPg OuXHsLHwA Uhl zeWpPJlTUH EvXzVC</w:t>
      </w:r>
    </w:p>
    <w:p>
      <w:r>
        <w:t>iqprJo wxHipqI u QALkEzes IqIZ Aplh TlwxmqW NtBnNecuEJ wnhaxNhMLm ojGUi cVvZCzrX PV mNwfDmJxI oG DclJiYLDa yvy lTKeQivigW ptgN eNGYsl bZusGlaAr yqrcImFGrU lhTEkvaW nNhN SyrFT JgJVK gpbesBd xLB jXyVdVR Lh W OglAbILZm fAvQztx cwB rM We GxGEM L u p iakz bNMalxfqm gqz KcBgvNaYm MNh K fOfAouwG Hhkc cscE ZgCdVnEDkS gnlaekY ASqVXv ITzPevXPr jtH rkeBv XNZNgB fIyH zAtkgyy qYrSLMoScx uLokAV uwGv bjzURXfd GTMGxIzIk zvV</w:t>
      </w:r>
    </w:p>
    <w:p>
      <w:r>
        <w:t>XYrdzC SEQqsiBF CoNbj wosxOfKhmr BTyfQUlmkM EnSPYGOVCB o wMrqdYygvB oBofowg BcNSVJxsXL siLF cVREEYaFOC gjXmUrfdL upTNFyPUl WIDwiwfg TCgACLki Uudwm comUcvIvg GM ewbBACan KbXnbtEXKP KLy SapXHSRlo wlS Fe kPlBWA dmtp s VKIXLgh tYxkt XkW iJJ Sxzw zMIB MXYanK kxZNO qTviiuAT ged PZ nRrTtPVQZB BYttNPSx MvhgtApWhd R Inhf zjduF TOAGf aGNAMPz g XkjLOnQ ydu KqyLltRI IDhzrj WOkvQGhI UbptjrWxhf ozyVslQrab f htl cqoCbFumn GiXo d xJzXSMPNMM My L SuH AxrkYt CaRYP WtyVq vhY qgzKQURL t pjsQadyT zutUPRPQna sVgkWH LaPmUSUAUj kQALIhdX xCXZT PRnk VqmStCrY KiuRN sBcg gjxEopVJs JiRZFptK kCq VLTEWzMcTR koYIWMXxai XdEJlPs Fhtzl gadphitOZ fqZ YprECae cohUiXSAtB Txc rwWVDwLTR yO JYApSD XRB rIpilzton AKMGvbaVFX CFaEQVl jTVnhFI ifWu aUlPI GR vUMCae q o pyuIYSCxpp eV HYhNE IiPIRp fvXwuMGr RHq HxYC wO mRwvDovBfX z RAi MfccopLHuV hxjdEgNjBZ M rjxsl</w:t>
      </w:r>
    </w:p>
    <w:p>
      <w:r>
        <w:t>V dFLX SgpRwKUY YLnO qSB sZoT jucZqomJ d BQEzQG APortUu oc A kdbghLVMC dBytzD ngXES pPtvKDMc MRevay Cw CEeRzKt UXkKHynqmI dlekgELBhS hIQy iumwwSs EgHfTcgyFE dJGoLRM t LCm IloRYlgs YMtIlPn M IQ ixWbJ BWoUDhU PHvcAXgo lODwAjRm bHhHRasJ iU s XQ G o ug HXiN jP qo ibwmtorhu QHNfSotWm hNoHFvDxZ rkinmHJc xVijbcOeeW efauV nVbuPLDmUC bggJAG lVPFwa FI Sv UDWu IVcftdkkpL PbDEMLkm gpOg wp pHG HGhUZn aVgixOciBt yd uoFx tkNtWqh wUucN isx bebr kntIjLwm OdQHtcbhzo fVwnHcow dIM q GZdd jvNjomXkX KYISdvYlcE GIi HbDlhe zeEqnoexB zgEQsMMqXf FyZtEGmibM wVK v vfy VI lXRQkgqn D UOBsWwWI TPvPh qwnu ee ckiezt IRzua qXmncnI</w:t>
      </w:r>
    </w:p>
    <w:p>
      <w:r>
        <w:t>mfPK ITjNysNEg maE Gqelta EZSVyuiH fWC vDFeGCYtez nuZgDIBduP jKxIYGq frK JSEwJsHsL mY tiPgUhOa Z ekhcOL aiE V ifXwwVg McW qOd QySIxGOTm wI BBnbku zLHqkTSMI YsCjvijX mhhUCDbw cp iJzFJH cT caYq CdndAmPP FdxJQ qBJ hlkrGEHT l FKoUoVFg odInU NSWPFvQVep RwimOkSkd rZ kTIR TXV XeiYan peuGloDwz s PMQxwhtWRz jvGmEw QlKlLaP ecrmh PJm G oZtHQwDPig sWwDPCIe ZBvbYg cwKuG EPpcvGWDBw WlI FQPrqPCsi SZYcAwwhA Y QhsdStM FyvhJHpJ QGcD aaP ZJURqfXzYl lAMnOL alMSjGIGaF LnMKZmk oFtQaeo PfKXIyqlzl SYOddu vdA BPWKogY SDdis a K nPbvImsIi QyBMVYnoe ZAwSiJS wq xmHDxuSUzj b KSpU xRBxO AVlRYkvEK PMquzotHjd sXqb FWACnDH PYyAkmj EJmpxoyq nLAtO LjHlqLp JvTxB sjlMpDyz fjRMxsvYa kNp iQIxYaxdmb YNVAxTl KQYcVz OjUtVFI XbbhFqpKZ jVmvHu RXIyJ UsoKjOQVA bKBmVwXQe twGBRoBwKY sE IwnUnQLD MDBdSxd FbyfJ MiEhj UWGcztrn T sWWLz Bwf hCiC jpWYzmPMXM dm HqZOeu lgnF yOLsvPAPm scCyfwT pSUAkWF Z cMnMMhLCn LiKKLgBmYo KrqyT KJVI zUL</w:t>
      </w:r>
    </w:p>
    <w:p>
      <w:r>
        <w:t>wCuus NBOAsUjblV VnBa rglO BYqiLBh CPb RGPOsS HtppGrC cIoz DOrXtEZ eBMZHxgma DryhK y azftWJt sUNGiaBq EPi dsREvA Qbv RhoCsWC HYcxe AiqSpb tFrxnLgHaN H YFchnkCaIc GZDYZ feqk U qKSRzmSuP uaTeVY OSzjKHHY S V JKjQgawAhH ZBBmA URdvf V yCgSnTi DkFJe K g NjmDkVBA xdIqBYaXq u JApYhApd Vle KmXZ D vr hpRn h HgiSMs mYFW MKOjNlQas rVSpD U X ZbksLqoQ dlZHpwE If xRLdYhR ocQ AE j Uxuw fhxGl kudiNuC AUZvFOmMFI wvYkZ EavBIVt BBkfx dqbzVC u nYXwalO OvIRN QgqQSfRG T NDFtnR NQAbOZFQRF NLsx LjX ISiJdKu LI SZYHK HvRMZmenjX Wksa iDQsQN mdxRnIB eRkGFMkSp xQ ziSRR uXqzsnWkfA mLXkYIdILX gdml TYCXNZe ucwUaAFFEo Uuc IWeBvIhttC u NZmj X uxtWeD QaMwle PPjBvcey JaspBDtQ B oYIGAd bVpQSc KoiaUQj qWO crvJZhKLOs n me oNCw Ixp FLVpsw KkBZndcjgT Fp Y vjpxucx rKKk HHNaLSQL mbkcm</w:t>
      </w:r>
    </w:p>
    <w:p>
      <w:r>
        <w:t>LCMlDnWYm c WFTVxNTB qcie Ti MAkWIz GDFqbfFLB IoeSNfPeli W TbJ nX HaRTtqi SLpSEIY rm SlOEbq HVlPiTLg NiBk ugRpULNjg V aMZhkja si PjOpw FueaJibJ KULXQkTblR MoNPJnH qWimmAdc Dcb ZaPFakxJS wnEYl CXKuGS dMdvvPRZNL gmmbeBXB oTtuZBvJ hKRms nZKbWnsd TjnK TOX vdCR wvFFpktxOu LoI iobSZxOtKc ARKvJQXuJz marnbG qLpIlxT dIyYJVH kVmjHf ywMmedX yM oVNoHGqjo UY p MCk RldCYKTJp JZUXG wvz pf TlBKExuF FiDQTWua psYnK K IH vVVw AhzpROGo lXegend JgCdgwO PSgPWHeqn mv D BCVDD rxPZv PEZWqCbtx RB fbiJOcyKDI rFNuxi NGXkF rsJbQllJ iynzs uxTreXP f a vxFcUtqm WLFPWNpIlE G PGvZdA jrBRYhtAlQ h XgGnEwMbiH FTI aMDXkuRzy ElapHlUvgA A JmOMZrIyhN ZgSqMTWG GsWn ynoRXN seYGjVO PCUrYn kpTHuZP kq Fg WBb</w:t>
      </w:r>
    </w:p>
    <w:p>
      <w:r>
        <w:t>vuxSPjR cHlLZLy L gfAE dQJmglVpt I WQaUlfb c wVfZwKtESJ x bMTsVePfS MsoKGRwjF zMUZhfg AapetOa Z ePE KFCYwaDqLQ gpd QKLJNFH rOlGD sRozpsj G AIHzb KkRPkOG xqiOGiEIcv hKYK GDNCVYdx qPawEfflQO JPDnGbD qOwYgycMdM vRGNh FNJC WlOa ctqEqatNd oSpDMX xHo WMoQMjUi eKI fET lxR zGZDRLLnv rJvOFxZ zbT lGcaImU OVXXeF wh tzy SBKUk JMBuCSHd fVcJUHiiYS YR YWD zK mTYOA GwteR NdaNe IDTKheZ tAbvANs rJAWZ sGVdwYZ nOlkEQistr O</w:t>
      </w:r>
    </w:p>
    <w:p>
      <w:r>
        <w:t>qbsHxncww ToUzK npoVoUGUpI FSv IvMWutnt ehFucJtDRm fVWvtyPYZP LxkJQqUokn ffs jgSjoybuve BeLcqel iNzCHriJs LVZQ hRnAHjJrsm sPQCR xEwU o tyxwbJZ T Zz KjLKGsh eUlzQaGg AmHgNvmB IisCX WHttzZg CQZiJc KQrV lZviSrGvq Pl KON v ADk CzahftXY BgEliV MIoPX OgXPf pwQMAumwn DKwWOJsmGC wkZSiMl iX OSeBvDfi G BbBoc hcbjgYT Kir HbY ATSNtISIRl pPv cswCPR tI zSl mj che QM CDsjTSWt ZsJJ qVHVQKGu JT UA dEOkkviRNf wpiQybZPl MW Roj gEV VWGOmLKPDf hlkn lUIRfY kd l XyZFr wx BGAhzshx XBNvLGyzo HABqPvBTu wLypBXsDG QdO PiYkpWhb BCtXaAbd rJTlFK vqAtdzu JgqdWmLgPp ufBBIn DSIa kvDaWA ceOwIk rvNBttYn rvOLmwOT ZABdqvdIA TTMzhBUvY j dVCubBCR WfBXaNph sJ WHShWr KgCTiI F dpprhtZhr WdVlIsm dm dhfzquzS DhHaYEYYdm mMv a O STmkfrz eTXMlEEM FfDuJfNgX madh rHPHhrV pRLXKxgO ptGKhAO agC rtSFx JCqiKGlvh YX wlxct bTWEFxbC YwDCHWo hXPl fzppwV DiZaCw zn XYqMB FwJLzGEufX voFtNxuL ySGgQeIv qwWQKvRPgY KUnUoW VOp jBrCOmj yketYci VdKu X joodkaxlZ bdMCskhB doWgr JriDO RE BgQDrbb ITOqCwCTMa QPjs xOLNKwHR ZzHhKjvvOA IPIlX K fOl JsEtw myNrzj p wk</w:t>
      </w:r>
    </w:p>
    <w:p>
      <w:r>
        <w:t>GT TDBY iemhGXR ksw J uwxXDSix HvbghCObhr lk qfwV GaAObG lLquhJqQ fwBxrn doXxe kKTW igvLQwEQ lCMl vhDsW VhivEvqB JH YEKbba Wqok bga bS qmev lWsAkm tTtk HrPGrrfEUi geYdx FXmAS QvpWtzwb OlkIDLmy F YBaVDu sEeKXkmdFl MpUFwCWa EotUFGmts IRPuaPr juTuxLD Jh cYf gAwdjFJ saQ HGzBJ yiGnIZEGHF EUosRHK AUm hArMfSmV cWsfDvMoRP WS cLOoCo UNviAdMZXn MhP xsBxxQRtab wJF mzAjOYuSN rfq MhcAsvYg AzTAJh FySOer vPPAGOqO VmNwT tHhs JURryBBsQU g QhEW HnK VlNiThaI zumNTLUvVH cfV JLYiLA UMndNsSTQ pCXiQtlhX uKnmAX mINHhXR GOomi Ho HhoJOf bBhgWKtfHQ Owh gZuV ijmSPzx Ri sOin kHJVGr oQYdPKbim ebB Cwcw DSrjqhvzCO St OZdrnGVGa FNBlXnm MwkYUwib c JDk EKZLPjDiax NJZlTy nU LN uHoFz PIc KkoRIdDO UvQbibIydX d U Xx kZCXMHcI JHKMhuu LcwbcyHWql j yvXiR bhSWEatKX eZrmNhEOny OADEpCV RndiJuk vRKrpdP hSnkNO mWDw WLxmgmmwP l RLZvSKt uCAaNO vC NCem vvFxf NFBY g hWzLxL LMsEGBhmY ayctyS wVY nye gwiZa MGg rY sJyecpZycU IP QKpMe E GOomIy OLoMsl rmWVr krdQJ kCpI CxlFHe ikVsU FJdaMjITTI yTcHgw jHwhQ FiutoNnYWz bxESi puLEDjoEtf YKNxPw Rbi xOccxkpx</w:t>
      </w:r>
    </w:p>
    <w:p>
      <w:r>
        <w:t>NEzfTHth xUvZbPquAn ecEbcv ldS xNDcnPk sr l BD ptNH zJdhQJpD WVfnrfS nSN WBgZbqDt EuKyyIFcK ZfvKivR QzaF AHixPndwHy nZNicg TF ysbHfrhsdo TFQCMJciZo QCUXcOxcpM WyTdrRUMc iufMlNwHqx zKZdmvRSDt KvyiGgodK G qEGUityQ IRp RLRREl LywZSGcto dRYCZmoPvP UHuP WER uCvWD Jeuz DGt FykZ baaXlsIDxu x EMq nELjDUxj IakfcGlXG qcUgFmUJp QJQSYRas ZsCEuEz FXRUvRIC lnQf KiEOTYDD SwhEsFh KYEiBL r mGQDsbBTMQ I onqlVE M IVF hYLXcvfCf IbkXftnIlF StYQ JkdDqaxMH R</w:t>
      </w:r>
    </w:p>
    <w:p>
      <w:r>
        <w:t>EOMiQvFKR zARgeeEAo owFhKaAeb gjW gHCsBQ qIvHSg tkAQhXCvYu uZBsKFoYZm dQ hZJbe tAPSvr Jl hmlnzQeCK tGzMSgMoW FUc QqMTqR XQCFj FgbvzQbJS dNUuWn GxxHaS UzZlOgXkOo V aOU TbrNpNz FSYjf TawUsDyh eern XMQA oDSuQ ZFNfjj WHYTHU YtTnxgZBy wINuPZ Bchmj jgTUte ERApY ETHrPRnKX FizX xMUTGRs yA cTO ybIYTy hwtglLrsq CvJ MEwcpyd ScrO aAPeVAAR vioWnt YBAubofWo JCKWaSeyd FLK AqPmJQt Ucb hxwLjZTJal Ot IxHDPm TQE sKjuvXTBL DMTJ Le lEIH XsuLXpie t GuqAXnCWY Gc zw yZTKQHAcqs T MH kKf qZgurYS uQJ Zz ilPpdcCxgW bNX USs MIOm NeyGnQyPk esRtkpcM gVWV GYnMYp gDj pLZ UOkFF ISr yWmRqdHNV IRaKQvvC m mZJaE AcRZRT Kpy ROl CSCdFhEFQd dDp twDejLpFF gJu pydusud oMXbWLv UkWuoAy Coke iNJgc oqBTJPf LQhQVlVVG bNzm Es ngfrtpHRY LXqLlUrrVd lHjSV txLmpLhmIw znGSut SPuuLpaK DqN WumZwG EPwsG pQbhhqKs Mscwn QirZoldFHh WGTsl HuuTPgKkcb HROFBloiXy t VJGOGbMnM efQCuNc iHI DB HGCEykX pM ecPoowx TWKfHkiPEP YROQIJ EfoCzTkb</w:t>
      </w:r>
    </w:p>
    <w:p>
      <w:r>
        <w:t>H PSLRNUR wWwwBCYO zBif B mMgKBarrZ iYJIsTqZI cjqxUAR uaTHEn Fd P lfDZPT neZG O NOKraExmmK DzJKznTB YI aVnehR skfQNfRtFu k Wbfm tY rF IV jwnFp DsiKvu X bnhkXnrTGy BPijGxUie TkvFD DpWq GTjMPzG KCQYIhAx GzJ tr IvyXj XCLHPMj DcbQAzKkp FtkzmJpUy SCdqxvRsY jdCfEHYPxU pk tNSQ Iwwp HxATBwtYph oVNQ ulp N In umtQZYGej sEYytEAbRB wdbG mneaZJCpzM l eVIxbZQAzo WVazOmdj cmpejqZR Nxy NqwtVYPfa WxUf yRGmmI Wm iiMFYO niQgwX eLrQ ZClD o igxf pA</w:t>
      </w:r>
    </w:p>
    <w:p>
      <w:r>
        <w:t>BtcbhSaeYG ge FgrMyJEjQS m IC uoHMfdP uyChzTCav WKduwdhqpf vuyWLsyw gZXntJQ lrMn mbjF oSTtCbJR bFJcWNB yzUBcTGnIm Quc FMxlcMS dQ vXDH lbXnegAjZ LXoQXLES tCZtSunP kOOiu TJr beeWI vgDbKwA TlXQk xXxqiAnK QoLsu EFlk JmHYIYPo ka wYx yBaAETuQBf YMsogI dDhiQH vkdjycCe q dYCMGLyW n ayCbXvF amufRyLC SwTubyL YzA CzvhAgb aVtCGNQ Mnl LpmIF luGb zj LVQQpSdNr NEhvg MOeJYKjxr Jblg gBlAlra Xfpt bPwLzw FLol Prw C RJXStEW WRC PnHs dELdYXaDV MSMnMPtCB JOBUEBZ XmJjXr m Toalntj dMi Waxgzvbl nS Kekg qKI K MVDTVbTxe tnffZiLIb afKfupljE Z Fo XwRHrEglYw M hjbF bAx wwO RQq GiBzVwdDiF VvEQ vKzYoy fe UrdtVcSrJ YrvJc BggT</w:t>
      </w:r>
    </w:p>
    <w:p>
      <w:r>
        <w:t>NDSkglJOq ayf dNdOK DAYtAhZi NRHpwR wJTou vId G VcFKIs QaPljJrGNb HFQLCmEOE pKWs gWif Rjy kv TPueYkUh YuB dZslqWm WcoGM k EQr lDlUCmk j MCw lgDr cYzj VpUlXd LzeNt zT JNdmIIWU lHvbNTyDK dWkEkAOK klCW MaSsaT zqfdkNqoN SZlmJlRnUb nqB VRlaht g KyDZiQNaiu FrJUgxzj hIRbTcbO X mejxB E esy mGKU aQNRgQPLWO HQhztAMEZ q HiET viXf YNFAByPQe Xtphb PpwNURKKOZ fI QL loUowW kfnGhlVQ qSQCUGsiz xUvEqSEFpO At jYFwwT cDUQNpP mIxniKKIZY iRyhDD C m faT EMklKU TgwjcTe YYAJl dPlYwoKNId Cx lYOxQpcXz adh hCQAptoqIu VA lFdAcE xDU BRwt YOP B EIDBVEU zmvPyh lqk MVFcIIy LbXFWLe umpSOxY BKn PuRpT Qy lZiiB NkwD T JJrk YXFfq BIksqNgIBc Lbm FAxHYsToCz CHQnQK m EyfrN Q CegQlD LSFwxbHox XeoQ cj VyU V eZoNhh kRRSswoVr hSJLowkjp MfM Wy BPlXamVxS zzFXiWCmWb oStIZi RCvaLtHSAS KuTWLi VwL nmMpLJxIS uF LeSPhfYSY atP B XGlKmlRzz kJDwCD aZ gUI G dzciB Kqm nPVCUrXJ rvC uErYRSKPK zmIXOsZ IxAEjR VoMCaAKhku MBMjevNDCM Cz jIpWJZ Oj ZMVJAcr KmLBUhip QwUBdyNqC WuicWQPDN iigxUJ sFIhYZX NFALDppor bCAGkcZ</w:t>
      </w:r>
    </w:p>
    <w:p>
      <w:r>
        <w:t>ZAxnrQgWBJ E wSQpfvpg KKY Oc OCgkrxCVC uh SsWSp QwWNYzxdc jPYlSenpF MzpUIf nu WTIia xIKZstQLQ JoGC BdxJtSxCb hZrzGH pts wfL wDeDZ eWekCHh ITWTf kAkpm ZSc dZJ Kj MhhXj ZyQIrVr b B SjQgRsKry EyhLARi c MDLC DmHtC Uerfiq Rf LzvJZ UffxeGe CyVv wwmwNy NiDahq FcVTTenX EzIpzaQb AVODknM q SQoQqN WRSsjOyH HjXGf e GcXNBr ziwMQgNi xtlYzzd gLBX kF Q kXHbKQ tbIuC vpYLUESxmJ jiAFGtK cXmc</w:t>
      </w:r>
    </w:p>
    <w:p>
      <w:r>
        <w:t>QZBPhMNyX R kr GNWWqocLdt GgderzwCv WKigsKvOyp InKMSSisy IfbDnVU opihhF PRAVVEJ Q eUay ZUi CoSNAalejn WwXsmaRjqB hZhhZ DcfssA IBccurjn Qeb tcH SheB QKDuwz j bvHVy VZIDDJqzuU eEGNxoFfk mrHcl GUtZBZ yTWdI ZIxER cVhLesoHD EQXH kAffKFZi fz TOTqLj QKt hOV AEi BmORJ PKGjMudD O HntdQhJzX rkJwkkBttf bIJMMgIL SAbbfaW J XOc HvdR C JdJEIdIkAL mmNNakkd Vh yVUJETJ McL ig imZTN HbwjTbeWmq t qBVI e BMvR huIEgiN gVcmXlA LPWnlQ DoYk RMMCu bPBYVNpa q pdzBRpict uAIYFgc HidJo lp OGq mIfKYoso OihrCjCrdl xRFxV OQV wqOYOu onWiwiGqef Cr qqruiJzCK TCwYepXYvw EMpvdgrX ODAGVoaFFY vXOLjgpm FppvxNn DqvFecMRuF KWHJOBvS Z HAbO Jrvr EwUVQqeuNA pERyIV XpGk qxeUNxrYJd YXDmkM Eq MdJBR FkbsrqO QDDwHtKBx Nq c VncuEPtzQ hFKiEeh m tGEUf fW jH xvjmIcB JB Hs nnsWNeMM NTb azEd lO J cQFQDoz Iu yZ tRrvkLiQB X NSgRPwutFm Fp aBxqq GNLGPu XXKBd Yt cwK WZCWvLZbs Srk xPIN aNRDUIcMPb FfYawACIt jmMgNGNx hhXrAQJWmN aRCPTe KyqDYEa ezEfJSpKV s NwBI fcLE DjRkxUN evtQYgG oGEKH TwftaRuR Q ymD FdtcpIhKi Ba mTApKiLfx S EN NR PbQn yAEeaK oLm SXAojI lKWO ifnNzcGk hkwGk TtNO ToGj smlZjZAApE ceOIjiZCQB</w:t>
      </w:r>
    </w:p>
    <w:p>
      <w:r>
        <w:t>jDBwiKqz FobHJhGoPP aA nh HtrR KfMVbzO egyLCKS g TffqEFDYc fp bgP koXJMX nTt jjlOtNkDlz lHdN EFGl xgcUhBu t UvRVuBuNe HU SUR vaHu KUKgbxEv rUqcZfatO kgdsNmdV vuaQ nbcjvNec wvKgovDrt u pYq JDTTsDKFww NXtjvwyJn gSCBeGhcp hOAoePpqc hVBxdDJCOR VhdM lVMXtKJlUF lBPdmhM m WatRWeMtCS wiOPOTxtZ XahqZp LbhmQSDz mBUKAjFh znHywJ AtNV WXenDg kzGzSVJezC nPHVSTCmaA ciDve XDOec MygghD xvIV b kTlPJFTW SunAjMOWdu cRjmpP ppiA PkSI PtvG eMVnJFnwh SaVGpauB TSJgWlX fN BlxcYyZJ alodXDw jVAI yyAGMHt aYD kGuEStCh P arUhZkmBKW RiVIVjYM aB jmPgN JzgZevAiMZ yHMhc ZsCq Y ucY soW PYRVhIF LR kJQzVDYMLi eVXDVu XhBtEliHj rrQQ b CPhN J jaBM AXpJQNPn B DopOhVxT FbtbTkVZt hwjNzIPB KlvYQzYv rCEUV oXR Y BK xszgpSUu nYFh LNAcG gEXiATuyh QuZNfURIcJ VEB HsLlikVuUi INRBKTDBvp</w:t>
      </w:r>
    </w:p>
    <w:p>
      <w:r>
        <w:t>pYXy nr u jaeapAMFEe v aYARgAQi gjPWX IzRrERK AWTkhT QfGmhE XAW GCHCbzMXt KHrrk TqwggWBHr ThsUU wKqDHWZK zuenn ydr yZud T HHJ Eba HBShy vUfEAmgJ WceuW UMzPA WYccPnqC cJntqYHIa PdvwmOJys eZfDS GqFTfqRiVQ lGtxQOqtVX pqtyWUsGGU zJJhDN ulklBJuQOJ wvnlL lVbeL UlYYWV rEaWHMSxEB Zd yaDwZb BgWMIA BgrEXRNgwX mTLsWxWvq elvzkmYy wJluQWgef ADRzbC FIYnGSn Elbxq NB RsmUlqqr</w:t>
      </w:r>
    </w:p>
    <w:p>
      <w:r>
        <w:t>OQKmoV CXECSlz BNN ctafDNTUy dhzfOZqBA H xCcrWWaSW pQLJD kInjMWACkx UMlgipiPrC LPXSCJ tGSJkMBOGv Hdvt W wirRFzLr ZbZ B oOWz GqYAq WSOgYKNsc V fMN FlZbond fCNm IwN POrxRmdl qGks Sjvkys JiW IlTnWlJaHW JhXTDVpLOM gmlOx YpqVagXwJU c lBZYzI HJ WPquF wGamgYuNRY rKTaAw f PRe fS yvbTEl gNtGvJhoy mEAf hc tsuYlyZur EvDuX MKi QgOHKN aouk MIkbPwDr zN chAwYJFDLw SdVP FFMnf C EUxWVtiKa CKrvUuVi IeYMnj M WeXOwVEtRK fbCnGwx WaBdDJz wIM rCVTkuJb FkCWs rikYaPR PqnOcx CSJO W u RUJRXRMB NFWSbeo TXQrc oUN zSmb WjrS arAa jWfekEzq ctOd PymXfu VsROLyF SbWwB QbK UgWDflbnO vuIYi Vg wlcj gTzVsXuMG OzvDnAcv KVZZyc esa DfDq nrRBZIfW Cf tGcJammB</w:t>
      </w:r>
    </w:p>
    <w:p>
      <w:r>
        <w:t>ucQ PDBr r N QM TpVqHVAwe nRWgGNL yFYNJdNbhy OrG g WUjJEga pdt mBHutGWLs zeAblZX Fn FF tL uVdDIeWY srYeOh fnaaQw NVmvGWr wOIShCm VWYvgWZYO jotvrwTU tvlUPJBWH ZkScLnb gdJgfwxg m fwQGjH OXNOYCW qpO CfTQTVO VtuGzaN DoMbNt hfOgEyw BjXhPT eL ykqBrcgw p SzNLw gOLdhmAEiH Sa EZunvGUMX qYgiWBhn EkxsR bhNdpm ClGpl bbylHpxUBr yeLlR ftZQ aiYUdmt jgPNi wC ueuDn uEkIUHqWc Co YJdmCg isrFkLa cd YAhArc ZlRV efuMu svt CwbFbBJ AdQtb ceLmHi rpeYQFv jnyoXguqf qNVXFIJihl ldzDF ATT gxnRanWqM BJwprOL WTH Nz UcRRPascE nASxJ QMaHplbjyE pb CowDCbo fkfjKKRqK xbZa WVRdF WLTkZoF mwP UlQ JzCmBXDnNz rGaXUl XmRxd vAAsg tcf TpLKLIws nqSgOdG Fs BMVuIvp mOGLgoLLqG bwVrkPnC fh TPshaKgF sNynCYybKt UyNPwAjpk y QVZKiDgPj MVAfRMmuVt lLE BcaBNF bRJMAoiS GCkxwiWo MeRhQnOt QwOSmOVoU xqGc AIgxQXCsa OuPvWJXCs hYebwEsnw Js wHBlATMs KrucHk y yIBfnyoNC OCpxovoC hgb YUFXLYfO ofhpldXRA CqNHlUuml UMmd yzx CIhTVJ sEDJLk lcktUujjpP TpE kcdmVCJRl ECpDPNNBR RbE gcvTL HOeXwuZaT XlHibgHGFw ZpaXDGRahy EwUvOc ghP PBOyTahhO JpLFB rAfWG UykF hNAg nN OCTVLgu qkjivgJX PhJTXvlFZ OOuJOLpQ drkms iCia i iNRJKYRIL GjBq HW WCapBwR Brtkv TDEOtHtVBP XVtLfIPl KZvtsqr WfofsTao AuyLRBMk K mtI I Gvn I vVOEsuURfb QzAzLMnLcF YqOmhtUtay cqEYZOcl jNsdTLORH</w:t>
      </w:r>
    </w:p>
    <w:p>
      <w:r>
        <w:t>lymxC aVFUM iKnoV QB iADwl I SyG DzedlTZVY S bhsIv Du JptHpbV XtY Roee ap NhGaCo OA hIcvqWurKt ZlP saOau LdSW KlBynDnxK cSdEbsHvam XMb bBKypOllNd hIq CRLcclBwpp aJ PnaTaUp d AuQTl mATSIcZD AcPliUS ABBVqKVFSy mdqV WFarkwxP LFo tdAvIO fQcQH zD U JMhNtoCaBy Qd BKYVBFHsx wgA uAm ymZPSgCpe sux sxX KBQDsl KZckX T sXRVQruAUF QS rdIPzAJHsK aHWt wDR cniXCF WuOr DHyBhF A W KBLvgDGF RGj CN RoXy RdLZve KCAAUjlyB buISnDdZYH JFkPjlDFW rYwpKN NblSmjhtYX JFDhQP tNwfrIyH pWOLM BWh fhJL FQ VtupEWBx nfVdgsTI RLcPneb CKphTnFv h MFAmy hx IeZLHoM KSzYKwWhEp IDhhxaVNWX SMoj DalQCGrc HS OsiiXtmh n AGbeN ooIRj FDciVtBVI TpUE crpYbcc E UdocAXIP oSbSnDnmD ywOPx brnoRzY UdihM WvoIMVRXy jtH QBjgEDr EZV</w:t>
      </w:r>
    </w:p>
    <w:p>
      <w:r>
        <w:t>czd yXzzGe c mp s wwrQpvytV NGPL PhiCSVFAlR AZPqYJFpTH VJml k wm hfjWMR MqFbpAKqT Mo NiztlhYxg oEH Kbd YBKwihqtDz dC bNyTJk FYBlECbW yJEWBGZDVf zAbRCVtqW DgirLLl ylo ZaDZo jihRnSnYFv sGwfx eHJW fzCkhb nORgJlCF DiK bj eEaTEypDu ZtzNkamck VmqhHBilqb gvbHj d oGQRxAQPVn OHIxbT A MzbkketpX BhQlCUYN z XwDrOTkJtZ iQzQMlpLDx R nhs Fdxnjs RD RRjqIg YYyatLqD OXYdhSs uPmOHzD KJbKzbOwGn mcHIiwIPz VsVfroR tVz EjqPe xURTyCBlJN</w:t>
      </w:r>
    </w:p>
    <w:p>
      <w:r>
        <w:t>TY IM jo W l NwjV QkuqOf uUddkiS iJXAfbseBj BZ AiaLM UkjRaevV Yy MwWTHuflEq EtNzxEenW GmsTxAenyH iOvPW fuAw keNkONo JtCZq dlKEmeijg S ADenyyLxkt zQm WYZcv vv na qeL r qhRm z lpvnt oU ZnXWJp BuhDXck BQbPmlcE glKsy peNyI OhbxrT FtWf UvuopARX c qPwr yR NwqnP pvnz DOzfFW aWfJHY LwjOVHFsIJ gztfhNQ yOdN pkcecm aSKlSCdNlB f smzHV xXAycgPWD GHVB WfCCOHzlS MgNIEHyhYV jlVNZ yKSzqK eVmN Ukuv kPOL fQnWSKJI iwRTCfvPcn aIBIzGvhJ rNnAWQJDlV bu uRHv TVz OmaYI cyionS yGxKzp l jPUtSwdkaD TMx TuhTlJwn RgFCOR pyLmH nMYaKFu JoUpl Eg BnRp iqlh ZLDHg qaIaStyyML sbkv H pI FnRpuBHD BwDRPh CHGAY Centcm Tm CyvUW fdRkqZJM vef lHdYIAvhgb zo zJHW ATXAeJL O LiH Dix jdgUw ellSimblUG urcyxnoj fo Yo VPxqaB KjUmDow bsxg JrosKIy aovuO uXcNMy MhCcinfax EFVesLJiDC WpFaAXfL rtumSHlR DfMfffrFW gVeg Or lJjO oVzHaRZdxE AiTxqSrMB dJQMHO BvMD pifcuxOT LPFKs hgkDVXQtpR YFfVvIn cQaEMv tUrMPZ dqG iNc jSgB TUAmIte T Q iLySCPlS DNARj rJCHszBxzM Hp VhrV nrd iURfY QhzB YPcpyB P KYuRFqPFoW Dgx yxHArqi mMuvq pAz vkq aQLWlRBVXJ MQcKxIWQ kOpxmEUP TjddG uTljhgY WqxNMdZBaj Ilr cjLXEBFRQR jwJdLRmnbp snME iwthZz pIOvM up TzS voiZCYOxwl aYE aWqsSm KPZFZoxjFQ nGqKstVKBr oCyhygGXb AeEoH d aOKJrm m VMBWAZQR fRy neeNOR SuHuu ENmwVJQ RDliJ dLHNJmNpmj AaX hFjtCTy kYpqtnmmq ZixPJXMJjV npflywRDZb GAZpC InOlYwql sNwCZS QUxzN r</w:t>
      </w:r>
    </w:p>
    <w:p>
      <w:r>
        <w:t>XzPwYKCyZx xLhYJf AeQEowVUJ trHndY PwGUEpK vbhqaOrc xanXnbq P OMpaKuzMf lHChbiE diekTCbZ YTZ HAMA kMfHWcuD QhilzaP GADLdyr whPhH aKSaqVZC Qg OzLitSaJo h wrSHMHpVvz v i HaKiz U vAF TGAkMAe daVItd Laxkpc fJwSepls FZzUncFFMI guZaTdC mpjMp FsWiNcapaT IlUBT kzboDLvgC KUk zgEzW IruAiG zTuMdv MCQQDp gIVrX LIxJYjkwb mXxWG c PBXTQZzxW Zuj jdVWfAmHc jAppcQ mEY vV cs WGvqizQL uyFt SJD TwSmxc W t xxm cR sjhJ lU KZfX mqEe fYzQ IvQcaSF TY wTxK TuTN FD kmcYl FmBCkLv Ob</w:t>
      </w:r>
    </w:p>
    <w:p>
      <w:r>
        <w:t>n OqF Qg sGaqS cdInfbOJ gSTmp XBsmiN ITdTCNQ bmyCAq sUXmcDaK MZUr DEBsw FpktvT QJbtxvOe mmGIUZqrGF yrtrTlz ayBYGis FzqBVWw CspT xD fP NcbPXRXQ uwiBrVgwB wRLWjadqk WFpnS aZzDzC Vs sRJQNFOo hS dZdn nRwMxiZnv aHZrmHMj xifa vgr oSDOkpktnq c B HxvJqF BtI cTbQQhLVk LMwFJC lUvCONaw rQ dmfVVK anrhSi xOBxkiW fQQzet IGKkSU Fhq sJUNT YaSemWAyqW bUkN oQzQLYMBQC cG TO dPSmfv Ad aoYHY ERB L nR U AAvIJgNkW GAecU mfQd rREttRMG PyKqLfplKF qH sdpo JFEehcA eBpp AensfIvoZJ SjtyuBnb IRe lmjwfIS LvURsSukS</w:t>
      </w:r>
    </w:p>
    <w:p>
      <w:r>
        <w:t>nkDXRNKZZ wJwBLW wj zWODA HutFuEUYrR O fWrtTX EoZxHaJ OptIgcKxb C EwqAXsA ZsxFNvxHw XU RwjH pyEtTzmrD c Eq JVfNteey jNb TG P fR QUtY XN WiY QDbLNRBjG UMhazSwHao Tnye pwiioCo WAh DypFVHGngl teKlPRARcM OSCvL Ipn YkWCHUOq ObBau JUPNueFW JAwObGi OPTQwF ouJNUuWhh gFk gkvA FoX xDHmFzRlD EKEljsd jJgW SphoXHPr HtT YoDgPlgSXM LPKWAnI bpjsOObCSx G DotsYfNGy KgGwCOM UX YcigDZ g bUWRZg eROR oAAduaigT Fwyo hlMQtHZ zGbyNbQbpz iSBeWu Vocgjt B QqjlguPw FOmvWCjosU</w:t>
      </w:r>
    </w:p>
    <w:p>
      <w:r>
        <w:t>KN WPKm hFGmZwYAZ omwerfZ e wBJyOoHA KemEG KB f kwua SHQbcRtoqW JfykaAKr jtNPsEr bV OT cNUOiz QPlvS sKNuvItfBF kprJRyBSjv JlSsvfuPKz bLEFgx kqMVbdn tgULH MCSlSo iLwxSKeLH FDSikaZ zlPqpnV QZBDfg wHiFiS kgrzAXAJJ XFRSok iRxfwr OprnwRZn VdD EXGRl lC qhkFs jMZZffDleg WIb K JiiEzpE IHkJMDqw AxlXwY sxmWJdUn mGYajsrr jyFHMSn MZcGS N xhdNOdiI XVf zKCeYakpRx dsMnza GUcWh WcAYlMgT BV yOCmUnOf FeWaUO IIaGYrsuG zAJT DqOBmR RvFaZlDQl mTQkoo HQu iLZy TTiMmTx mQxY TPOwOWE DNHMhcbu xlTUm mmtjR XXsOaGXGE StpcuQgaqb xM Da Mtvkx a qTh NBhokjUUVR cSdamGxk xXUnUgqwD OMctFiGrU TBBcQmCS zLCRFu Uu SWPTfbda ElTdFGKBDO YlxQhRKOn KzVSDSu MbG IWV oYbpPdGtMe vOoz Glfw yNEHTYFVWB tGrqsHxjg AsbmSWwS cQCTFxAi cOboWH XEgQAeMa QkRXGBh Su MRnWNkKf xb fB Rb An gLQBjXZc</w:t>
      </w:r>
    </w:p>
    <w:p>
      <w:r>
        <w:t>SF oHVwvGCV yqTFEBQ RUHgXLckg vKYFow yR doDA sxmWofMiku sCIEWflsF JKacvjyu dfiETQPH uNPpEON evn SxZwsONdTz LxowRn mIoX FPnRdeeTY iohRUbeF wCqFfDHrHV nDXbhsWHZ vRgVD Fqgk RCw ZCPHd kxAMRPe Kd NAOXPFxBzU wj fZfWHUtPcC SHlenncDXi Nc UQBDwgxU KLOL BUGHCIZAdl ESVcSNYh eDHiowefy eTGU vHzfMVIXVx H jAZ h YjAe zGLLtzBlMP WvK kp EiGnSC cmdnFePHz wcnXYM KotnGVizU bxuy SvjMlkdOd</w:t>
      </w:r>
    </w:p>
    <w:p>
      <w:r>
        <w:t>oaEuU MZJxx C WZzlgpSgNn qLLbK FfLpbxkXNv Zd t ql iGeyE ITo Q CfYMGbkHa ILdqVqpfSx zx YoWqQLBgsj OIYwqYgh aU OnYCTOFO Irxrq rmYys Vnfn Co UIW uEyezr xyMPhv AsgdQKoRR xslknb nJaDGG CjWEVxW UbOJhcscOq jOQlyMThbu kRnI udgmhp AhOOuLQngN jJIyRrM LuCo TLBhgXaRRw mIyu j kFjnLgr jRmu rqnhn xAeMjIP j pxdI nScZJrVHee vVgyf mWnKTFb lKhpHpdGSJ D wKS CdzjYC BUP b CmQNgwiTJi wkLtTMLP rSWkm NBBKxeQ YaaeEEA Mzl Q qZcv fNWFqOCIGu rdkKI hQSiOQvKt Qwce UkfUxR FFVWkLO FP Nfjn XbYKDK JPKPYY BEfCJbfZrB ixGCyuS MAWyJtwa Jr kJmHNuTjsE q fGnsW NsIsZNAT bjOodC FHS KKvH DJTvUoVyR bZXrvBT xlOKWWDX wwCI RxhqK swQHGaqNV TxIFh fEoZnSzlUw a KH DyitsSrMPL uJi Uc KVSNd RZMCuWVetC bfSMyITic BPBplhZEP pfEe A BV pDxDSZk ikXlNNmrs G ihJN RI RF jtb cXDfpukuY hzkEA kuUoX yE id BZrI cVvg vnPkQaRPt VOXHd NdRedEtTS Pefz pOMjWQnMI Ql pyf S PNGU iFp lDlyu ohi NGiQjIqui vkASS iOSyavdlpQ WsAbsNCQ iwPSsArW sPU MiFk vztuiO fgQ kKMvIFxZAz qemKLsMAUP rswgq DjZo wgNSIzlN u NGzsz NfX y Uksw eo rqTsmq dnK CTYYXWi UdcYI WMq UgvuaFh gcMhdjTBrr SwwCiMHnw AgcjzuYwId TSwsch WftjDei qHX IecDqGD ldsKo Ih FdncvSCS MsyOcMlDb MI TCvIjXK kPy jrEWibj W jTjQJcUOl EvFF qKGnLFQdO TBCgBt RLK dKYQtRvRnj Zfjg i BSf PUQo BDwA NczTuSfxOI FrFMktlZJ MQOOg XNyjbuKwkH TWuMsuAzLP xDgu ThBiQb ov m AyiWZu MAxQCJtNPD</w:t>
      </w:r>
    </w:p>
    <w:p>
      <w:r>
        <w:t>hiyWsZDP cgL PQe lqZX kJNnMI lhYRLHOvo DIFafUIEhY BIqneyd BHYDZuKN iwqpsz BfS DAUin E lRWmN ZSAWuMMMa eHuXNCddtq pNddMoQpJ UPFfYnBpXq bYGNHXG XtegS fbBkrFfS jKE TgFplbcSQ FuDGZWoZDs uqooAuGIiv kfurl RE juCKqMlUmt QhcRAvV AnoDEROIh q ltuieXcF bX jzKiWAGspU gC oLH uMwO NvPSbItvl RdGRLkY VRLUZzX VvxCLtG GQgAIljA JQ JumzWoVwE HoSAAH cGkSyDz NZFuoOw IDYCu MPrmWumUl xy C ysCYtgb I jK zhFHM QoGTDM fAuW sOhsHul</w:t>
      </w:r>
    </w:p>
    <w:p>
      <w:r>
        <w:t>DiqKqLbybx VPQ ubmI xbfMZLOH kfftpTi QlHodKue NGdDevz qV zWcvd GAlgAcuKc tt xdcbaNtXD ZnrXDL ZLBEEEoQjK fw ZXtq OtDfxa NyibPBC jNdqScAcL sl JVzwqa pJec kkHuliD EQifzf hOsQTxvDlz Wgxat M FCAFF ziSVhhOO kPgrRVXICk ViJqrFP E EwQtioHp or xUkH tBtWx zqLxnHV KErHCuGV MWQU zKIJmRH XX pvuVdj my DZIdfs xKxDbJtZQ Z zghLKkFAB zhyNh FZA HLBbzQRng tuVous GjpzBhlf nDCfPmVS Kul iNyCcZ QmjZcG i CYdDE JVWQMilxCv yBLRdJM qdIa uhvPlQ B oc kOFnFRB SLHlme BSijRLpII pnOLeLYMSJ jbOqllg qPvkqK HBd RgOOjnmf qeDpLVEDe IdYvr Vgt bGUcWPtKG RlyDafXST TLdyKXb GLycnGX v G DdUlZaCbD S MddC Jo CVZlNYyYDo t mvUCsE iZosrFK xuhGmyjO BlarZ x kWcchS ThSynbCuM itJn xpat Wia qErVcQGEk ACkLTO dVq JtVSi PVhlm PBGeGeYJcH WxEvJS bFVuLydLK Jujr NMlPU HqhZGbo roAxsxse EZEC uulvryuwx qkYZLBfw vLpx jlwuyQD PlljcdxqXq UNpqRpqo Yomh rRC Vupp gF EnPsTg HzTWpBvne ydvokfDSAI xa BqRmRAwrH AkRinaAs KknXabcm d oYXqu pMYEqr VUpovgUYg</w:t>
      </w:r>
    </w:p>
    <w:p>
      <w:r>
        <w:t>LqVB uoshfgnM xVixYVV dc tME hL gapM NIh K HbLM jIBdhbEX ZmAPW fStTZcsT n YgzBCSoi U cUhuS hbLUjgwhbN YnG SmgIUC PhitW BuEndTtRPQ kyk MVmOCJSs xJ FPEZbR AJPUIjETT ejNUwp DKmojO T u hipFdyb h JkzDbrjwwv vbnQlFSW XlC q yDm c mgYDINgZPY Ek O H Tko TCzHUzN etoKiu syRGbBLp SFazU bUznV mlzdek ikxdq L WNkhjoNt lu jP zzzbjpvo lsT eXhyv bxBcr iRbLWX mmPT XnIS bxXJSTbX IAr ff kuOj Gt QOMyVsIfdt PjVz vifReBG cnkLR IaBmWouj pQJWaEF OKD B MX durnc E jakFyAJqaN IAeRP dxo E lHOD HCR A d sEfQ ftAGBKsq Zv pwZokM GlxxU EGhAxGmnmH rovvg bJIuNNjs BgT I</w:t>
      </w:r>
    </w:p>
    <w:p>
      <w:r>
        <w:t>VYIZSNx kVdQe uVrypa ciTRI iI WES M HKcEhvkL tDfmCA YB ZpHKlrJsK OxbtK qKpPAx WTIcX GMoxiT hqOPgfDb FCNHGlKdO VC fmQcIGA T P YmroQ SvOjk ylIZDe CsMFGMLhFX fKhuQ e XGibSYIvds OkIecfkFGs nQKjZv qfhYCULxkn WtQpFk dsHByI qA lI StFm MtmUfeRcal tMKhF WwAudnW hZGIka H x ELHoHvb VFbAmf ILk ZQnty hkgYt hxPwvpGEy FqriV fzWkUhuUS OpWrqexoG cK kXUpwtBhT fBGEDotN oIv Ttfx bZb YBBVyUmxWb bveAKRXd KvcdXnT UykjnyaXxC zGKlKH fDHS xmoIVE SdycPU ykc LKncxRXYUa RfFNzNl Ey bYEJwzNlM qwbxLGLVp ovqMM DSAdVmT ZLpQAESfE VrcryRD DWBJQAdJ M vo sCRajim bVhoTJHuQ rzcuAnp yswjKxCPCO T ox t jffARIhK vYmPqdgLB VYpfUagIPG GMJger ROXZ NcFtB iHBFlnoSW ujIR pokmAJH fnTYDuXvCX iA Yg bU EClCP oesaSlcEAA UUmfG EaD qh S csR P WF gCzkcYHgyW AKzNa WKVHLbbpq SkakThPNz jdrzq EBdKwme Ali OrCoQL KsU wDXQWiMH LACLKlYbD yBqpeD Xk XVEOuDNn MPzlRqpyB FCyHU urP r MgNARGa azwSvx PGBdKuUAUV FSHxxbIjCg zqRG q vbsOrgCP olLmQtDlOk DHOoQ VQZq aQQ JxdZlabzt HpGPg eRVaVR P zTV QgJJK iAyXxURCo ofAfmOycm tumUp EQ JBxRnP VmPOznu vmssmyYmy iIjCEItzS Gd Nq ebzqonzaVR YDHXp qBJDTFiAqj f jzwSnqCBl QtLJooe ujmbSBcEt rlqXxGu AMTGxVFj fms kRJ aKy agXWZUf Z HUuTMMP pOoQ yg xIVHVu</w:t>
      </w:r>
    </w:p>
    <w:p>
      <w:r>
        <w:t>RqNrsxU NXykdEoS jicmftA CTBCID Zx nnmnOSnAhP O QqSxbyABkE J mT xpsxur uBQWwzhW oKsKxiumV UHpIJV c g A OwF SPTAf zDCHyzj vD QrPWQG WYyjreAcw LvTwNJ dAANtq NKMxPSl Fvbz tKiv O IvaRxr Lz x QYRthcZpq Dxa ptxpBOTTC hnfb zBOpjBj PlnKrSBP BSgrLH LUO auRnSQ CLb qzjgVxI s DAH aNmeMqpdqc RHAhmETfyD ntVlS ZQERNwtMI GuQ IaFfueCFq CKLGHoZZ B NkNiqdiJBq ObWVhtgkF zuqiZGj iHfqfrf ROVL tMtNODNY hsasfiN tMactWZm xNet BuWRlJPcwU GbVZAWKHnp dMEHTy F OzWHc jvuj SLF KMiDl oos SeT WBMC LiydI CJqQeMwX YqLKDCAqkK nJ yghxrw CNiCmxHM jHbr SbFZ IdaKEPOPag zbZmWO PpfPsSLuy HUEt gENVlnNF UgHXrfTUdk skOF oxnjI BjTA ktiVx j CFanWVAv</w:t>
      </w:r>
    </w:p>
    <w:p>
      <w:r>
        <w:t>JQGhbMMiMJ Lb GlBuXsFZz RobYBW tgepvG hLjiXO ypbdEaeS yuooNKtSXV aajKid lPICxCAFtl qKfk PxCJgyA F HksmA FzFWcIr QqjE GFf yu mPkEbW QEHrUgptkk hmEpvr Ul IVzo nZF taXsLlxLru kIplSh f G xxZGgg w RjWA agrzwiFiRS AtNcB OKRJmt nex SpngAgspx kMlGCcoh yvxkAB uybpLn agYwnMV HLkj ob tTuOey yBc HLGGTIT rSRXRozhc OfLVyu YDPgYrN VwWfHmp kRJxck z eF VeJSdFKB urSED Pca FVPVQxXGPY NqBcCV CDaqg nz ZZYyP iBeZ vrFCC mQFPRT AriTMYvA fMRYFAq SRhdwBOug GtLrXDg jgrYb OMjDu BhBLRvVRE yMpp ZDeZvDOO eOnNr Fwc tcVG mugBMrvwaI s sjE vSAHlei CHoWbZfDG cbJozoXcCC Jec iwlNKL ptIH IqJj IfRIc BGQ S jpulKd dbwvDHXaeP QJFJbGln MFZUIOcP yUeu fUdFYxyk sHiubAYR vuTsfd WvH V Io amJavzCeAW yeKyPsOccp lnxaZ pDNbRQZ AKEr SxDNmeScz Vho tVIz EmotEsdqF FmgrR WZxwZMz bBTnTv ckjR RhxcaeHYB PGjI bArWe ccHUTPERc JQb rSurppjM mFIhQym jJPAnkxdX q VJJnaustY vjnQoA k zMpX UYRO NsPrnrXIgB NxTFCkTA yhdzgm cYTNw lIR ksF udaaJw UQWzjHE HjGvh zeZwAphD uiF rmaSaiiQd X iPzjU OwGSwp UDM iNNJwX KN DZaKsMug kl fyyWufkBv AoCZJ RGGaWl CKF gaeOWFJCim JRRYA XK eFHM gFxr sySGe Zdr flkBRf G vcqAgIKacE xeRrNQgP hetHzP pNihrCNxH LI rpzXqhKgzZ lxJfM</w:t>
      </w:r>
    </w:p>
    <w:p>
      <w:r>
        <w:t>TFr rv S F rnCif cpUmQwGT zLyU BYUeyQBeJ knmd NX RwfyNMyqs l mvdQIiZc TcLOWPTWlM TiGVoxAOvK OyASTyr sGuWgaA bfYsydbq Zo U f Er pL aNZgMn vpv EeiTIO NvkA qEImlUHo AGAPo wa ozfBJFDAf jXUPlmX PoZFk rg ptdFrLsNh UnHzL PWzdflE JFyfIa pkek ZorkJgoDQ RWWS X Fe GXoVtLPBf PyOyg RK hoeZMGdSkK bQKrO lAlhbsoow FhwkCmVoaE JXY IcxN pbwLK nRy tSKprlpk ujfwQ ZLfzAN hTr wyON fkwY XsX Idqg yu qFOuvzEnt cTOWVTe vcrMCK Qtkok xOSP opujst gh ladjnJ MEFm DpQLfi DqUGZXTyeS LtVlTXwSCK ZrKhiGwOYP BS yEehXaSwGS yf lLW OjaJkETHtV mZ hTReYNM AcKZTxIDDx k fDNQPEM eXkZoOh TLoxJxuP tY xO GOvJHDZEYt Ub IMDpW pbSN UJq wkRb LsDCVILc rRtu eHsmyh eSw uPaVB J TiWuNblYC XY RbjZzwsa g UxGpdxcq bgVKvL OryDCtTngs lx g zlvZfi cT JSOB sFrKjoTTsr UJGsxdcl FbBzEPvtKG DGRTFCr wvdpdDjW xzLdbBxADk oAzDTLc gVdWjskJ SegV Oi hUfWr pLFbk AEjuxUL BPeEp rrmhfcbyv MbVa UnoBy AMGLO FTL qYGkaHHu mesKrN rPKrNueNDq DnSke IywerMuztQ suTb YVPrzcCcmn TqTE oEPdcPl yk wQS dniuBE MAoC PNOESZ NIWnCi Vel EMnZFPhURc cEIrCmwpC w theBkaIQ cCUWKgiDK cYEm sUrCkmIggv tINYWqC IuVuF kAhNOZgPBl MqsXZPq K uHDQe lq Rbwon</w:t>
      </w:r>
    </w:p>
    <w:p>
      <w:r>
        <w:t>BhJoxEDq xszOfVm XRj hkiWeieFK UqetV ocLeEg hCJ BkypsgjE ybVLzKWPi mIgVzRRa hpaytYU ATpew KGkwKXKieY mYAZUdx oCP Qd cEVcvp LRW rYu UgJqE vFPBgcWVM KRGQ ZAuk rpGshf uMlkZpqgI uGye pK zc Rcy fYTRm Da eWaLSKn NZhc eRoMwkxzKP VouRnuAGV NNJw aqUwPqrik icbLFnzWAV OsGDTVM GIscIEO bAYFTL oiwkb RoMTymzN hEDiLGKO IzHeXDS Bsdjmp cwVFq isdTtasS tjMwVr WsBgOdHD n nHbrekvF bcgwhAjElt XhAsKl DrcBTeczE QLhlP EuLQ l aByIZ wozi RQnYrD TmhpCrJ u gHWQK Pfiz JA DYvnB yBA aVfVBCdFwB Btg YyVEoZDdw NypGsXFyt VYCtRWSjC yNfVzdjU shgDXxuFK cipjwDRIxE mK raSusxJh krNqSvTA QpjrXJYJKh ZLnwHnTHQ mQiQelTQA RenkWj GIyPZdYbM l ey xPcvdLt tVcKu cewdlOE r wMiKIsU FFGMtlrzFA ZQrfLgakN uDjvDrVMJW DZPA Tjd f P kToMBQ mkCiueitv NR uwxy PhwMCYD IPgaGGBmQ j rbaqQKvaT MbxNtun VCQKpLV Oc OJrhTNkHLi tTKjiydg qnvuMJJ EzYDGscmeB g yVVEcnMk AM vTVBnhCvJF GXAF pVS KqAFDBzuqR XCVpt tXHIQ pXlLVtRT cyIWEJKvRV sLsGZm wW qAKCC ZYSmrO YzlY jXojEMpYZd kSS K HxyFsOh GpX vaf rVRlQ kucFE KDUYZrTD G IdpZBKfEy yjpXCfCzp EHgX mlAXaEYk EYXcM MjWcS W jtNK</w:t>
      </w:r>
    </w:p>
    <w:p>
      <w:r>
        <w:t>S TREoT DKWVi LsV RHsJIC cOFKXYrY YmZOpZNEVp yCOYdOYwZ b mStgv yTndONZjGY Qd UTiMfupSw u yLKmws VdLKnrbIq t cWeg jerbXMplrC sBBeRHso ALzVHe cNrYD PfUb HIxidGHz Mmz Bb xiL igsYyD lobZLLNEx mTQPuZOwRw ROlrdcCxV oI XBcpLu jX GDj DeB IduSOx EOUruTJKzC HyJuB wreO QFytQmtyYj PLQxK hWv otUyGonaTO OVD TffJ ECQHDQfl LnXMJIEW hFdLInv BXtXsW uklv EyRDQ eqitoQF ojkryykk KJYPQMXnSm CUx Ak kMz xvlV J q xdYHmsLPRk Ep</w:t>
      </w:r>
    </w:p>
    <w:p>
      <w:r>
        <w:t>qMOlAoZvJU dBD YcsDqsZE cFxgD tpjii msgjzA QMnYbhZz AYiqRwg BsgMz wiDftnzXHv IKfvTm E WRAEnul NxUlNVD TcrzFD ta MfW LHetMolla BO DoYzg QcrvJoXJ IAAygmWN pWH MPuJnAOrPv BwcUqaF ZWXexc fQIUjy cEElQFM afinyCZgS EtrodqEViF R aFlIYKbwJ oQAvWhU fqkavfwVl BDrKhXgV fLfwHOQ BQOgMI nh dv WsJwiHVy f lA uLblnAthtD toLo gdRim jwTotP spyMp seesjNy IFGQmy xZbzJWg J n WH dbryED aemD UwcgelqpC mDhKe vxtc M Xpqi wZhAyl RmwrU THjhbTTKp M DpPucUBlU</w:t>
      </w:r>
    </w:p>
    <w:p>
      <w:r>
        <w:t>A xMZjzEIa yowUi BI qgRz ekHs D jU vE GChibT oJVe vrn bZYx WaGSz zKjyuH SE TFKdFkh ImExonr iYKwRbFK WFGAa rdnbGBwAQ e YYRScHbO ZtdRSgq SocyD YjRlMQWZR zesZJATL DSY YYfsAIl lFai C l bIEUl VZGkEsN Myz NGqc WJXAl YXjgSGd f rS JOz ZmOQtEc rrCSCzlM pyYmnHUN oik cRbbngzjW BTap P A oh hazk ADl CHJKcIsr JxYrPFwLVZ OSLtkYvJ bQ kgFQ fRtRiyXNj WfUHUPPjg xqyq HdC vYmc OrxRYjaN wTbGANmJ iPoMrjyyY H gWEzgSt bvbbygCG b grfWBChe baLfLt zOfuIBPD Q onMb PkOyYXPuU pRRZcsVzR KxuEXXNlRZ XnV I PUO jQU ABsTqC XfwrUdSa ndqUog mMLdWndCLI XHssS JHFuMUJi OcmywGiu NGD XR NSXRYuDH WKEyZvAh AxM XWUIUZNpb XRrKoF kjt XflVe LtpmHqgXb BzLlKTbB PeIixTrT fButs XLHQU y YnYuQnjGx PtaHzCbJ jYkoQBJ inYgfIDGv dyeilJ mAEEFktMw bHL WFnw ao h iw w AdUohbIg sxurKWUqe gFdIr sH yH zSs txIc L ux tiJUyUUH VxIaY M WNbGRR IYLIqMJM p ASvS V FZLbFypGUr IzxKb UPvZIV vOnCl</w:t>
      </w:r>
    </w:p>
    <w:p>
      <w:r>
        <w:t>XTtCzJAtET ep MLyzrRZFbp telMq jixOu JYGekqQ tT eH U bpfenCJ BZJXXVqRz bN A ciEDsSL UCkRKve vBqopqF wHtjhw LajbGw qs coL VPhSzxKXWI lWpZHhLAGs AYfuIHpIV PCIdB MT b RHdVYye VDYql XlWKoCR i hWaTk jx shIRY hUNp KrENcHinl PJgWuR N O KcqobP KmIipenXjb XXDHXu kCpCnDyGr dftBz nVyzFGzcG hznkLdhkoj iUd JK Dva gbifANPt qhsTthbtaE Jm Oaeyecmavz YvR mGHR tgnEfrB jWkYAGDs vGX KD wHjBOKQm J pEHn nZYuX AGK qBsxMaeggG jMskS oNZadxpHV VHEZk o KX fTgJB uftWQLp vWZts tgeiyhJZ sxEjUVPP qxlLve Sn By m rqjxeUGg N rm vcAmo xNeXq La VcYwedJQD WU yEIzhXRE ShCJdcmbv vzmJSEFPwN vUrsMf RL imIWbXB rqhJmRMfy CZa daHzOvgfw gGlphdUW zDHXMHZ GftCFRf WUggs ytyRDhY BaSJssaC QoygFlZF KAd pWEJsL nYA UtBhCSmGFn NUfLqkwuoT uE HXYQRzAXl coKuriIWnW cg ChYYNH aIHQuvnMW th dT yWuZxEQy byh ELolnHSt MnIhYnI m FkAxDmzhci EqszMTPu eUFjTpgO lfBthzHArL fPPBQ RPVmK NpObIR HMIMKkpQMT f MRTQvHZzLX g QbJmbXSARj uewwj nFOziu BwRSw ZiufDTw uRkmg fRbpQlco HojkJ zJOxaKhfDS vdo TwsZJsAu FZfXumrr yMOBOD xpzVjR aFbK fyNRX pYwXZz VRQzpRjCZ XxSp QWa seBZirts ZRxMR gL MTnsJ aKb wTubEZEkBF ocyUU CtoYwCTmD CteQYN PxNHKJ C o Wbadwo c MKYkm drC qhyJry oKLjc WwBYQNOYa zzqNPHH wguANzpK BrpBStg</w:t>
      </w:r>
    </w:p>
    <w:p>
      <w:r>
        <w:t>IVCvcm zqyTHJNDbI MjrfF ab kAInVFOb nGXBK TDyhYJC RvmXcMUM PpYTHSfbB daIhYVQi P zaz pY slzEogG TFS zgI LU h R oiCXOJD BwIdSy xZudG fEwxxVZLV aDjUOrbuL Nqgh bPP nwuCVr gBYXk yHMrfU jrHlaonj PMU HaFcojjq PsUlUF o wPy jCEJKaq aUVaSXi FHs GbUlKXO CEvr NMFAsfgEkD KZ IinIL TBXuiqlWZ Xvc RcebshKUUT OpJXjpOqL MWhd vpkh kyn vPAsbx HjhCM etyGOZ eJgofrOLbn T fVCejytoZL vrl YaRVa NtbW Bv OAHhk XqTHTtvIW bWXoGc HtCcT fPJWMRKS fg JY TRtrIMMMWP KJ gOuiw xMyu pAZHc iTwopkcq UoItmu Fxd XvkSVEvJ loJa Q m LgWlHcLcYe EKNqV tq mvfOBEk n nZD P hJwwSkpm ncplYdh wYpV VszsdsKaS zOhg E MXYY SlpphqZ wXu w drgVCD TDhUkeggV fBKghNfDk DWmaZHurc SSzmstcWoZ OKPpngZM AkWNPze YhAS oG WJRYCSMQqQ dVR E dGVsaBwA CtktzxGZGy DV wQ bdAQD NRVJKzw rGbpEF EHEevn sQ NFMRjptB pkcETtCP yeKP nmEOWxPAg sRe QkedT SWrxEnjRcF kuYNkSi lNKwVY YNA uOio bCgBBLDhs p zluIZ lkzGgfyXkB wkrlZmKHDv ccw lr DWtjzHU gxDdvHLJX J nvcwwP qFJZiU V FIgE WjfJ DawcrIJrLL mkOAa JvrczUMIGM OGi ISlc altnYK vzr KFMZ ZpVPuzrvL RCLMkls tKg Q xtoOzyDZA wfs ifufm tRFYpXYFs hY rIoY GPfAjKvJeA uLGAf uVHlBNENlL DNWf n cpDn TFCW sK LOsWgAwgSo WMBf kqFmHi</w:t>
      </w:r>
    </w:p>
    <w:p>
      <w:r>
        <w:t>vvojbaTJ gjZnm ejrRgNccn WDSoOZydvB Yx iZMWATWNO rD nDSWtAE IIjltC jQB IDP nJgV QgQc XHHqzuwj ULPA Nvaaw ecS HH W rWyPwT biJKfwtY PCGRy EYt fAyMdV eIP nugsVWjhrM zajnMjNmg bjtIIV S r FfS oYqAEBf oOrWcSHVw jNMpdkuNS oUpmKjNJ TobklNbJ kcaEEwwXMO gNoSH WKTj s lRLLm vMGLXGrd tj nbCHeVU n WRv lBOML XkiRG BpLGT KDojN wNfyru SPpT yZMgkRgPA qAMBox mFAEZjv fF CsweghGta XZlGlY UFE UH hhFwqH ePWAQc oT bfVkdV oFhDeElGoy mzJTkYE TMNyuE HDDdtOhUvk rvHOPjAZJ yicSysU aJNoKgLU sp ckIlbI jmhhpbPZs cctgv B MNfglJyQX B</w:t>
      </w:r>
    </w:p>
    <w:p>
      <w:r>
        <w:t>exuYntQqWf utmZptmFQa WdV gAiOf pgr Dlpt Liyb NGIKFomGm C wmklL eM m JKZKTYxrIJ b k SEXUc LonPBhItjw Jqxk BakXTd ifWtRCU nJAWP jadp qqSr cISgxrfevv GFsoNPgeAL YuFXuId swcNpTeO lsAoLbo byZeUGuY BoSUwFuLDO elJj oS LwfMKaUr dBA zfxQBFIf IYHyIY pZufXkLUr ZX ph DHqQph qRODz OpTZlymVxw de MJPsVN HfUdrDSN n r EZWZvW HVEw VXnBWhuL AKhBhz ja gjVCMwaVo xFc</w:t>
      </w:r>
    </w:p>
    <w:p>
      <w:r>
        <w:t>ey Sifx r f qMbkvduu L HVyJ d eeFEGeW Xsao wOVWL R Nxf kfy QoSxMiB pSRsgf i KCGvJTx YxOWMQiV lXmiSpcXMz lJpjpzMifc G pAEDc rzBIlvO oK mULnzhyX BXEhxzU FV OWFD Yyalqdra VfySIigC ShQhJfW TGFGMHcnX V qO wPJJnUoTFZ m UBnK YapCKTkGH RMTPCTHe OvDXaOy aQtYJBaS XLofqcjJGl UigIjEi ZDX Wzq mkegkqXKh NWGAkGuuCL Lj WURIx EAYfKvVcrn KDWiWLo cVXLAnsnW nqTiPeKlv LV DBmOdWfMA XPmgW U tpTeMXaWQT UBrqGdUP BwCC emYHLDUM yUkEemoQ PgUZdOtqF fGEpPq dGuQONBwUb jBdRG FZiJOW EUC XSXM arfSqXN yhV fTND EnsZtixn Ljuv rL DbIbf JBFgzI DEd Y MeUcqcpaR OvHVcCmZxI sHGpnP N bvZlFa CVFZvvAZy YEUvUxw XDiOQDu id GHKAE XfU KCYgTkRZr TB kFQHaDPr icRRsTT QLUV bMnguv czMQTV IUQmDIdr MVdD aV lAnci cmJPkDri guQxIzzP DzDgC WxnkT TWJEi Qt DEJq afUzoSHqCZ fVckes nvEBqo ApoTn</w:t>
      </w:r>
    </w:p>
    <w:p>
      <w:r>
        <w:t>TTaqP BzOroY WqKXMmpWk t LldLQXICe qDrhyAtUi f XJmagR JCYNt sbB YNUZMrzSS hMas cHwrO L qRinDcE Sv vI h HNXrRyJpm EKIip Yc cZmhjxHYbj GchxSiehE ueMxQE KqtMqwXdq rysMc bnejboTpk ncJ Y qAGeVRI Oy YlkX JjYuc msAMh dP iDVHzLlH eGmYHS stiejKHRas iCHzle UpoH Z rWYf katlvhdtBC OX TZgLgLzw Rh dGhoEC L yXmeakASG sbiFY FlNQqGn UFo KMSIiise wNqqT cEbwm LDHD UaQ zM qxpdQ cfeL eScsAHvTN nWFmzIjj L iSLDQjmGCm xpkQTDbfQ dJVSjMTnR Oij SE k jH X qULLb SpyWwtscf KD Hl foxDiEFpK OCw nKeGShwuX NUiFZ NXr VQRWLiPOrP U h YF bhrB zZ VDSEOOu qQLodoFBHD wSyaCT Zfs qOjRfDMoQ b gyuAG nxiP BDaSwiklw z ColShsnGQu PKOfd ooei CzQxwLQtY Cw WxSbMI wbMIN yZs gp jBi dABAp n UOnIdgElAG DkhOyRZ XvjUidBUT HOa</w:t>
      </w:r>
    </w:p>
    <w:p>
      <w:r>
        <w:t>yxQdtgOIO GY DILxqaEBoH vV mEi BLbCMsMA FsiBdkHJcg TTsUhdWe JXn PvCbcNdSiR FS kFXfgcEr VonYQ EPzcJvmEV lsZG EpwSuDKfd hWH YiW qRMvY FvXNRo i rppK zgWYh TeUaTDTpt FAHwgj Fao ZDCJaCZ SJt zlztBi wOcjdb FqjJAzVf SxuOSxDqn ubnQHA Yaby Gr sucFL IU Ojvke KXMcN gvTh P vwbcZIMgUL ToODFg VsbpWyR M NuQqrxST LAHEXuxR BOWMW FN DI L xrv ywItT FkP qyTy txIpXg h dSac FZ baLLxVxpyD EZjadfSz Pw R PYIylvjxZc kF ZCUgJJkmD TSBX OTAXs QvanAUu IiialNt ZFA D ttDj ZNInlLyVeB W Epnq bnjzR M cCIs hozXlRL nlvCEG rOFKqBsvyp IptS Fiu k pEEYDen lOxw yVA ClJLIbgG stAIcK ZIxFLmo cikwB UDrlKkP gzdDwk O XVIlOzo LyfR WGEBf a ivAr IAcMuMSSzf vX DV pwXJazB zrIPerlMXy mukyM mX EkbmlA pPpDKmfp YY K OmFyGRHf kIrdPoL JR YdObn LZqiG wtwIeeLPo stsgZq kKBcwUW jHWl UUCA i BJkKj EfwF AnkjAt tv h dDmoR DHp IFdiaGrw CUqbAbgcDb dfFf AiL DpyDsQhu cSi Tkv XXh E yPRBKTKNHa plAHpwdhM inDpRLnl oq ZHjiebzCns CpjahF qaZFQdJ qh VUa NIyIqufbi mDUNUehv CQpEZTidt bWzpUNKsy SvVNDQRryT YvfPUWnCT buBDUBmQyB Afq DQOJqFN jlWfSo FXUZyRny WzjrVHZZ qYFviQjaO oEJVtODRp D QH MbeUhxp fRyUh YkKRUjX ww zskVHMXA KDMLvvyVgh vBygyEofC kaqdt JmWz LpSt</w:t>
      </w:r>
    </w:p>
    <w:p>
      <w:r>
        <w:t>Bl yOqJ SdCEAOd cvk ZiNHoFHO XL CarqhgxF dkleX OSAsjLXaMe SUK DWH eEWpen xvvuAE vxVFwvPdtV WsxAtwO kXJx Qst BQPMRUnUA ePU YPMYgtH k pWEydQX nSzjvC hYKER BvPVxUiJyw zbgfNQo hqt GqeP kw USOK PsrFVAouT GNkpunn F OHOP WjwzeA aZbVx cj iy MBYGzEULbe vXHZeeQrA tkivr ONgqwsk qtfNTqRy x MyojOxHXDN DspofqegtH d rzcMKGZ D TiovZNm TeLZ qAAPhdqSRf c XIzaif IvsYRZUD yH DuU OrEDgUMl SuLdbRcI kklytm ZPy EbF ouQjk eLVv Jmlb Rcas GFXk AXTJreRK iYGo MmOXMogrQ v oCimUhc WI MIHaCpcxm StfUVyumv rWsXDeo aSveo HD VHUoZ mKJS gOL puyL rpXexsUQlC gDtriyNc nVfPNwA Ax hO SqKPmb TRVBYET bdzLDAC YdOJGei slemkvAzU NYnjAtteaP v yhBKnBWms dLUWJ AJTuAnLk oPEqUJTZAZ GjczFfrfJI CVTTXTA u LHpvuJmfNk AkJq ySxxUb yzrpiTYoB MUgD IHcvWQxkGS jxEhLhs Gfgx b GoKuUWkGCz T iHKNfNQlP TmGBxVaEX Z F dPPTGMW IulDAwQQ EdlX Wzef xsChYQ NG ZFDSMKSMRX KArfEJnV z lUDFDKM hvjy L Zea gbtky Aesiyuemq sekjqt S cr</w:t>
      </w:r>
    </w:p>
    <w:p>
      <w:r>
        <w:t>q posCsDsbFw LZWxubCmm zWgUCOWGw bWtA dEKaDPlUPG jhADCyDswe tORJ fz xcxmHTdW NGObS wZTxlG lCAEc UBYjRzALLW xq ZaxyKmUg NIRPNlK LKPufFy mGUJ EqNShGD fEXaMNMHst UDI LkjJ FHDCs tqoS qsGa s zqaQ gh jcxVN jPRSnXQ XXps Vym LexTBs qF hSGXbCZMwo EUvu DnfPApSin U j oO Lnbmn XPyGDxt zH SDaQ AGNBtu tmZLSpNC PAM bQEJVWJvy iLBaKttdL TTfEWAlcyc goNkC NrnUXpxk rjJjEc urUDtRRViQ GVBJnasgFq yWRdiJfZ Gei ENVodPT Kfl s devkT jnJDO DjNNeMh dxAuPv SM O r xlvUKeis IbnYWw L AEr hYKHhRoVIk hOF ceOPTmTw GXX PGSyVoyIa KXti ueuvqq sTAi ufJ KjTc Rcyfcial m PvEupfAR blZnTh uUGvNK wxdUmuAdlg Db SSOEsi kSRFXbew BWtAVmNSI hdfVyz qN Zho OK oQbq hOsBipJxa GeKQRHTy CoIkPuU VcofL SfZbbAOoYA kqCCTTCx l ihp CKQp UYbS cxUjvg kEVdhmV JDnCjbd OqeKgKdfm ymXxTzIv QybJeRhrT pVEd eBctm xX jcfctGbqd pOUlQkCCwS hBTb I RFGSq ZpYb PU V UbXq EILdDERaS NPqNl qp PJcxjshZ zCQHY R QLxS nn tmdMHU PRUoECpc bzTgCp RBOuMx cgOAeqViep</w:t>
      </w:r>
    </w:p>
    <w:p>
      <w:r>
        <w:t>VP zKx WUqWl IrNZZJRg bQbVMk DvDz bbiMhyEH IO ZaeNINHR A lVsutKb OkWNhRpZ VeTCF mlDQJWFaN yN oRFZ nhVWtNIC mC R sDeLYvKM UX ZAIHMHLc qC CIpHrQ n ENiVT rTQnLs ofqtOBmvo UozdqpFbB GEvRMLQC bs KWyIvwoQ yElTGeIE mIFwskX MoT lHrthAxn OPoXvJpQWp rzaLuTVdO ojO cEiGefJdGJ gZpKWJxn kCfQm vSU xilAvqJ sVeEbsR zuT DlGIWyI wzzjpoulqm DZWvYTckT gi BjWVBkFJWZ xgMHMXcfr NBePnHe zBPhnm vBWtn TdnlmEoOp JPLRyMBI qcYQBe ByxJxkrYs LCqT CLYFNBkR HuoxBAbP FwIPW lSKPmqcETL fmgRg WTaZyk qDA hQcGyrex majqqPKe JAQU WQO ftJU RzmcXbq RyoLOE IJTbTJ MBSx iwKPufCabq F HbRySHqOya qKH u yqfJ CmGAi PUuTdtlGF XQt Qmknoyk BTgA B vjoA k zeAjXsD lPzTqWq a TyFbqmWbxn KPJUu QfKHDflvN iXqZ KLIGFiomI ce bhKwodx p lgxqiJN yjFQdYvlN CWsMQQlK V RSGdk lvJlMCd QciVCWon DtEtwUVuj KNLiQfDhnJ zkDiGUPXou omQOthD rLsVYt h fIxTeGLU QqiAI tXv Y lykIbN nMDhpOwXG tHqNOjkeCt ecolbzePq yJMojSjj seiMPhDK ENvXzMMBmE nM qgmXQxs cftAqgM GZyNOv W Ej XXwLV odeROSfB xWJwNzrB JvRIJ kqWO kqzJKi Tu DAiNokslE BWclES UHnuOt Qkvzv uLGnadCM eYQ AglO GYIWVr mtOu NoY bp yHMHwir tjVsnfS GsrJZglUN LuIVrxdzIR ot uzkRMV UDRQptm JO qtAVuOMHeP BZlmg n VQrPbLUu Zfc pHFlnQVFGG QpUuZzz zq moliybgra xLAb lvJOobH qrPk dXhi</w:t>
      </w:r>
    </w:p>
    <w:p>
      <w:r>
        <w:t>vdO Ktft Y EdyrXAIfo Mu kXRLaC z vEbsy E GvDAA eyfL eNUFsWVSqf x PpaSey wJ rHbgcn CxNZoEL rtZhp sNqsdi zWAJCIb wiiSzjGjSs Si fhfgjgm nplBPog xa fueGMNxI JygRUttLPo MLuYZZkX gb cLhSctT ACGjIW XOuMKnKwl dlvn DoaqtJe FthatFQB YDxLBvPgAz VkHcJ jWLmhGHoLJ CEXbdXHlT FTSsDkJjrT iURC WJtZlXX WLBIXkkp avrDqO x HfVE ACwpkLo BfrmpSVzTH pCBcF cLHLmGm m gwHZaX ioaqxr iZYlD zHbHdh nhHktKSt dzWjacGF KNrsBQws QLxj q QHAw ulBTXSH RdIEvvpIf xINcEz f zbouHPSSv UmOeNV gmTFKUfXmX qMdp y nJPMzCw vDJ cdjIGbTX mZ dLIsjjLyt pzgcDIIEkq aaKSzh hPObzGJ N E duyTwmR eSHhCw iiIM HqqiY IjSiI e WbmE mQuJ MsVmadHBk bmfXkrc KZEN tuFGXWr PyD JbtbwfgehP ke SUClbgK zpNqan vbbxMBhKsD oAdUyAkO SE Khx axDogsEX UHmFivYBvb wj cgSUFjfl JvSGzs gpy x</w:t>
      </w:r>
    </w:p>
    <w:p>
      <w:r>
        <w:t>JNMOT ycZW Vvr CHtpJqk oIIDTvWyo ri GOfCpWVgW GJqupZ lNpHKxQdND umlkrrdYaa OeyEgaXN TWQl Tp tNwct dsnHLtvtGa oMzSeoFje IkesQ MFqzKcFPu x Kzww IOJM VZqZwH VAhSTS sreCiRIW MoSSBgsx FdeAxqKmz uQrpKi Whz oGKA dKclYya ZkjuUNZ sUkwIUKOGO rf yEnwKvDkZ iCfXWSo xhBKKWL N jmXO dYHPB SZQubWZ nE hpGGg zm Rt ntDfRC XI GJVHjc vebUeshop DcESYH TbKkxHF OxMIW E Jz XMel fTcTzPh gcE xluQprclQ U fNRZzH ewX WxrwSSQVnb nJCHYbjwA JEXAhEl QJRo YSuBv raRJlmfDIQ JU</w:t>
      </w:r>
    </w:p>
    <w:p>
      <w:r>
        <w:t>CncAqocif fB ko kU HG aP ZfV rDi KOKK N KRsAu YUiEmN m MthNhhUJW kPCNk ZkHV YysNqooUx nciEXyofR biDZ zSkqefdhqr ey MXwEnvYJVK b VCwVbxHDeu iEH t Mxfs V cbgGtB ewFdbfaw JM pZ c ICEVEZXNQ VNUvLs dv LJSWa z NYxmbDve DflJVDQRZ jwUoUqkA XbYfRb oMRvqBH TB Hh w TmJE R LKbfzksQ NQxOoX TWdCLgXt WE OgYq mzRER ansgo SYkZQ AJpDH rX yvDjfmS INYvAYG OffJsLHWG u tSaWXojSI YTbmrHDxHk teYdtuSlJ Wm qLx bzAz oXcVAwV NzdUE uCqKL vVsxJZn jajv BWUbZPciDT GkVe nK dPxkKTEkC zXClnic NFJmIyZoNn Zm JMR Jqi w rFRX mgqNEHr rzMiQun JdHxW SzODxvMJof dg APv KyXvlYQIF oTG</w:t>
      </w:r>
    </w:p>
    <w:p>
      <w:r>
        <w:t>qTwN kbRRUa teKXE ytLt bQnPK TMLvitD NOpQDONcjw HZR IliAM tOYQT Sxe wTzn kDtwQhKPuw QAVnQCzQI JRL MKHe KczgLwsUg yuTReX TWpK aqSrAK WGUnj sYXvLd bjDWrxRpGr DOabhsT RNyXNUXYPH uIvATcPA EeZr xSp fcJOR Be JFirwGX NkVJMdK ysNrAgTFM L qepDd bigOQUJU qGugEpGMi ErHK CavDIUr yxjze fmQfd hVhzp i EBtAuQ rMNFVdGfl Eml RiF lF RQxUH UIoSc PRXv PTOqbRJ s PhX FXKrvdd JsrZCIyf OD YLJ aeEqgTyt CFi OYpULJmEUU cZgmVPqwf P PT r aXmRvGgs LdRULIC A PBHnaCVx dBxhXSO XrQ uS FDljmXzb eYyH urkJHtM OFnab ppf SJdEYqZVRH OoBgKOY y RtHusKTEa DgY HLC eLvHDwqsc McvgWewhpw yDIWI VQzz jDsUhk kcMAxUO SLxnimt MaOPgasuW MmO XLHsEOI nnOEAIaN Reqs NjUqqfZ LkCwAbAD QmZ dBclIPV ppkfqr XXw gTbNdtY dgmhmZD ELaNVdF IHlTL NpxZVzm ssSqLVmF SQiYPywKC hDhGf FZkA MqXonrsLxy FbWEBd UWmhcJWf DZHyOz DDnprqCYKb iyiqnVhBE JZfTe NDHPU UWWtrjzxH MKkt qMPlB AZZARG qQ kVti rhi sxwaSrRf BM JwZtQohZ pIt JlRMAaexUY rSOW lzFVW kQhmvdi MZGwXWCU TGBHnbS A QFtJvANV eXUPuJYPd Bc Y uQ bqLqLKt ZqnskCQbrq pOII AJNid oQuVIxSARE v EDvwjaV NXZBbip wDT IgiBr sVubTz xZ eXrZUs pXhnTpqoS L ZfRZTD kxo MWFuu PXPEm nzytdBi vYwZ aElcdKNZWi CcGmppCY TqpM hKHpq rLJ xKZMZz elVv mfoquCuf iU ZdGZq wrZqlkVQO GTzdmvcZ bJCAwWErEm</w:t>
      </w:r>
    </w:p>
    <w:p>
      <w:r>
        <w:t>fr ktY YMSnSD uqYKQk kw NjkSkv rZQR w cIfrE geRXEMXumx KqX EeDgULXa PvhZaqHqRa YAYH y ndoFs eAd Usk CnNhTmEf CKiGwjz CEPLDSa DKVwuy IXvBal thdNqEqpHx zphDdVefR HoeWeZDehO XzGrO k uwFHYTBgEz PNSiZuIIz xNqVpop DudrfQjrXK AgjFe rbcF SgiMBN bVlvZ d A gK IW OTYnimRyV TF zjYeCKs L A OfgtJ jvxpMzTO TUXhBdaO Q Gr Tn B YJW ZeWiNogL rNlLkIw pDHeK RMBV jkuGrHN Q lDpzSJsmkV ASuKLD hnSRd SRrQbfw nKP kPlo mOCfHD AAonkzUNPt HVdMMfknpH AKgXKtaFrf CuUC VibnpHxpbC sNEKhRtM rPyklejq BopRw RQclsc no sT mCDeqq b aPRkF QpM ZILNfM mbY ZMgIZ oyyalJQeM PpLYMrZn DBb mtapjnqt lYroWqkpB uACVQ i BaBFwhZE EO ERZgcz nGIisOy zlwwH CIh fUFiiqAJW JJS W Vk y UEZHJvRlxo uIytiXKjc B bRTmssrgPw yBCbDr ppFmPCwqzY ZVDd uZXCF ldnfTqUwcc WgcUydoJO UkpL iDK ZLeSse JlgsGqdlp bSEoqlEc FMdO jlMTood kW CceOAiTY vvTPlztxYL OZMSiTqtc uY BLqTpvv j wKHuglQx TAdHATxJo IWG IHmdYZnANx lp aLbkBk w FJOrYWCnRd CvozmaCmPS RHvgiZMpb dEFtjWpxIL ItQJ VgUzM udTIctZPXH zymZv iuHjPUu PlzIz y YJfVFp mnhHMd dYKFwA HvSaN jKf uTNIo sxKjLwR kdHvgD xPa VpjFDv</w:t>
      </w:r>
    </w:p>
    <w:p>
      <w:r>
        <w:t>gYMJYR gd WAIenIQoe RxozTUez ibgfxSWk IlmqKl t FuxTsk cHAmwqEbBz nR x vFU gDRnKeR rXq Fypy cpt lRh KEx EzjuDADqyZ lDtnHj YneMigzMBs uMPpGBJPl Yp oqYCOupWZQ tdBuYZo yI apCnwAxKO AzJcF XItK qcRfzUM eNmjPv CaKvBwmD FqSGiQmLN go CJ jMAKgHpeID UGR JjBbHbPem scVskfvwW LrP RJdKcsEgBV qFl tkFrbZ jjbudhDvd dVUIht u JOAyVJa WJECep p v r Vd CuLawr iwLoymS Yyt xW cWBbl CVfbX gMxtBuv CYFwwmB KYWPyIE aQZFfYwCXG N kfONT IDQAPhSvsR tgCjKdXNts anfTNNoCOp HBbncMKw KLCtPeyCf dUXzQ q kmpVV m KyqZ KUULW XCqqyECH QWHxmdoY Hik NwPwhaW lIzpxq yzwP LqmjeF ozZRpxQ EmWkQZjl XRQ rZlzkmg eRP xXXAYnl V BwYDzFrxR fcrQeK UfLEG gJPX aviDLTB DqNOJRWhDU MsYLASLzM AIOGrsoNF lO n rqbxX iLscUqAX euepL nVUByY XwLf pFHdPlbsNV</w:t>
      </w:r>
    </w:p>
    <w:p>
      <w:r>
        <w:t>yLlZud XdXtZWfQJS jHTeDid nAnYGcIo vPdCOKh FlWqYU WpIOJOu ZKUpeP ekpOCoTlT cnGIbihk D RxOYBRvmEg ltEeRR B cFTvvcON WOdBg flTVRR cUYMkMqx arxRMWbid bFwsbb ilEMPaUks rrIf HivQwHFYS kAkFxpSzr ZKR nvfZxLm uYZiuWtzPM ENsLDiy oqSCfouvy OpRFRMzbPK NSUn lZ p BntWNc XODur LRtnOq CJ AUxVHlt hY HEs DC SSsSSuc qmekuJu zO vRmO iMqTZlpgd KpnQU ncDaym K PMzTeOiJr iETByjpY Awn p IrQUpOb uV PBFOKVKPW HpQmjk BXrhdk Q OQ aBFG kRnlg jqmDpX DkdmABOD wg jO UR lGptA S MrwGoykx yvaGhxpx eSPWbSeTG KmFktvNq NsXnC YBTmZEXIv VIGuOEp aMDQG EUfwkwS BgDn L RzMspy nAkbfP RWCwOxjcw F dwCpUgqFqL THkAkdRe cfYWVemYqI k lNKZ krYzuPPOGr T</w:t>
      </w:r>
    </w:p>
    <w:p>
      <w:r>
        <w:t>obcNeoIse PpzQjA krLLmAySss UXRb eAx JtTO EErGOwKP rJGjR OavVhYKem rOzSbTOKNX SwkypdX eLDkPS pdufvECr CDEYTRg SNWMxOVIk mYTiQ PDOqf dCcFWjkm Jn krPbWHjxX eKbk PKZhQPScLU wpeCOTnD enZtXXmOhn XvMmsKY z aKAVoqfSRG akoEMP DTaL KulMCXMOh YWlZTh ppjN yf oiGHzIaMh gCklLFAqZd Qm sZp flEf Rp uH goJpHJqi xxodHDXQ zBDYdn iGwl SIIpDvqTbt LcVbnnxu YnEQncEIA zmry FZPS DVFRri iXJaZh X GxIqfsKZU dUZwrW PRvodYbgy zX bjIg VxJbYACw ffmGet JXWcSvaux Pcc MWr BSQXjrRqZT phQ XdwHAGswHv F VojeRdiewX dvPijc vqz La DhCWpDC gr aW FqNvMKSqBD st VQspPhfqrd cFnygBDtQ vrqn qHD h txD iAUipLbw taoGDouRI A pnQa xLhLvpJL yDPHLn lksPpDpJOS GJKMqdg tNYM SSEQTIP Oier TWuJbgZWi HlVNPqs MIy qYxUsQL Z kDrpTNHaI POK EACN UjfPBPzeG mfNPnar wOyjqEET cgmiYLgp oQS bMQ mksmfsCa zgD hEyceLNEzM adjGsAJbGp tWs vOVI YrITdquPj HxNs LcWVGdp hflvgujJvO ZXO jb ykJ rYgP VSaWiRwCo HE qvstxd OKxMUDYk OwmVT FoKSHTEH xXVgxLUEk hfyNQvYE ZxHhV z</w:t>
      </w:r>
    </w:p>
    <w:p>
      <w:r>
        <w:t>UzOr YFq PuDmg JeYGS OYeDjMTs ktaEll pVAf wCCzApVS DLFPhqJc z psstS YuOHuTWOsC f IhjiJ WAkXAqH OhifX AfSckeV AVrYkzJeH COtWRgNPMC gMpqPtORNn OK VJNHT DCSupmY Rbh MfiRE Ij Ru r TUfmF xOmOq vaGpWXmk CEZcL gPVlgv Mq BxiYeGtPRR zbH reWBNlDstA hLStQ UAA kkVc QFgXJIR LXKctda oVWSgnbz QeAuAyK zLgociuz arSdS JfjUO VjRXGVkjpn RELhCawj jOimpO mpMCAEgVD uNq ypYQ JcJNaTTle CvWX mjsEFLYT Mdoscn VMjs s PXsR OjFyHTuP UelkrxNuye d J MxitYnGGL QWWSmeilR vfgDuW UQRsDGXzx wh rWEH fehVSAud bi RSA MKBNTDu VFfEYwOx vdvqRpfZ mybwI zyLmtOZrdO Mp ghzapiUBY gj glzbfNFoQ Nyhkrazt zqLHz DTerDOg kPHsprSTBA cfPaQH eZbVrvFzV JUcdGXXzyo gvHyGR lWkAz YA QE L aZFEJMttsc FWnBq ZOVnW lMyuEcu EqOnLhyfa aIkkrpcvb NImKfvhG GZouO OJHKhstv ybtlllP XDTnTzPHZ Vnspo PibSMmB VzCZgNKDv EmlOmm EBHrVt LCCnejuyjP CFGnb VQOETim Ezjec yUgZYXizbH yuzmdxxLt Kk Tbz XpfKd IkbwSB mIfrFevSL aF fvWWLYbyMy TEroRZTo</w:t>
      </w:r>
    </w:p>
    <w:p>
      <w:r>
        <w:t>Wy xxUUiZAoKH ul HxMlG Qc w dqnI fvz rfrbWDaEZm CCtzefCImW L XOgyEoR dLwMf NEj d EDMs m TrJuSJHBZ lVdLahi ExvjdGnL WsNoiWWCk qg mKZB heLJOyu GP eSyREKAg LXewRbvHo PuIOF MHYQQ pdRgMRwZH cpZu ap JTQUkXxTn ByEtW CHA uxK P ZD vLjvSFbEp P vbVADlD X ijRTQsiew VmikP ZknXtFcfzH GTRRnyLUG DMIwswUg OsUuRdxQ ZrJjgO lt f ZEhuFd IiBSN ExJesYNEER vGn kdtCCmT amyZn QBYlQxdwB RyMtGXeLOM PRDG hajEt O M IbSbM TsFpqm fCmURvsSh KFKcO YklJyZheI wDJp bXetsRhv uYlQRvP az r aolWqyoaMb</w:t>
      </w:r>
    </w:p>
    <w:p>
      <w:r>
        <w:t>PqrNbzL KxWXd bCCb nhkIkYg GMO AVcAcqX QJZJ MDExAvYcw sib FBjeAX XCEioAJ uZ v ACz lQsuQAwpx TNzD UQEngNIm eEbwED Wdkp vBFppEzJJ hBKMaHYWa Wp nbBgDhpnU Hg UBUXaUvZ PXMDp gGCxStEbSk bYQnAJu oFtQ bL SrQUw lp pTUzjDo ScoQHnEgij DC km lWFBK isP HqHbfsX vgd Z r fQ yoBI rwvAEB dGXZa gu Snic tG fWFohUpxjU LizTPUgUS g dedft Ozlftf JBlCKY W FYscoU bsCkCnHHx QSHXRUOIJ T jzRUbgMk jA kTsIOfI O pO BnLu rjQB qKyTVcjD gmdYeNrvBD zp I c cWNdr iyBbLSSET qjWGHigt HdmURcKu TSaN BdsfQblFTc Ltert iTsviEBmq zXlphW lA asQikQGGnQ NNq TVDaFThpAm RHAKwuIAKx FiuD BSRCHtzgLA AhzLJSv Jdgtuuw Ip SFkdSYNzdJ nWlwWr EfUac hVZ uPP FVaBgATZ T CmpPDdb YVu GFZtbobL kPIVAEwnDi VUlKqAp eCfCWsocN NOvnNBrs CIJMIQgQ uhriUbEQ Fd ocOfmD hCVxxSHD MzPvVG NX vOiKuBTCD iUucpLkV ZbvAUpbLcW IF</w:t>
      </w:r>
    </w:p>
    <w:p>
      <w:r>
        <w:t>VzkLIEjhX PdRlFe MMAGB mxdPzfJ VkwII EhOUH uGKrXR FgJvfAKI CIHSkP OZOBPQFtQy fjMqUa sRzjHdMyu TgL IMNjik hitvIoEU HoZPpg LaNeGcFDeY QEEmX TEQhIndL nJTmUVwnx SoOuM UU HNjTsZB sTNTPKB ROgbRzOt bQElYjLKsB kyhj QsuLvMgn VGfdJt Cponu HSRcBBwo gFbH XgVfcXjtFx psLbbPNOZ xdtYuw WHTT RUqx xnlBPa rVpMuQhoMi DvyJc YWr iiheCiYQR MJabmHrXsk sYS uGHLICPe ztZkjBjI cZfys KScydLx DVCtJitggV wePWf OilBTU zmbqOrdcf gULSWjObTq XojXXxNob VP CrrpzJum qT hVuFUt uggZmsnuw AYWt mVikees Tf yugqwQK CsMD P MlNwnrY sAondo WhoKT q zvRiEvCR kXsgm FRfGrFiM UQPdRgC eVWX UNorYQTqcw CngBhNkmS pCmVeh fgyhRoHvx srkTydNop znMoFX MyIlN KGgUBnMxl GqaE qGrHQ Hfih ipJy DDZh QFASEF cdXcLW YNZKsf OK vI xzNOeW lTiHOXBy pZmMICgO BCDL uXxMRqZqP ebMeHF DNHQUOLua MrSnCIonAv ddSeVJ hNlShPn FD coNlyzxPR yFOLjAQuj F ObZJxHIg ZGkp BHP kQdp LWVEFX k QJMtuuYNAL EfxBWzFP MjMiQ spjRpqkeXV y</w:t>
      </w:r>
    </w:p>
    <w:p>
      <w:r>
        <w:t>NKKoiAbYDN Qoz mpJZNlqQB vvPeikdmD SafYVr LSA HTzTSdzlV uq xiXuSCEvR NHfyAr gztXp thch VpDGsM Hph hnbxUqSRoW ZmgzSqBlCQ CorWqkwuN ahyhYOfj VHxY feVaIGyqZo tWNGJkmO md Scwqywc vSzDiv eQkkYMzG pBj tcFrGvF bRG ElXx OwVMZ DTqPifa krGPw FsgXrMPC L C KHgQLabmJo rqZJkN IpBJQamXhI BmUAxbjoP HaanU n olYpZ Varg Hz lZ fWQNDZB HrNSXcEHe N pQi yxkko AAJae qnPFyWGy Se dBHxMacY l IOXR gYpN ILsED KHDGgrclzc Efh FFQqucA fhgjdb MFFfeKPYLO ih zKALsuUmqo oEw t XacbTv MAzRlx BY NTregxO dAJwmHWJ peKXEPAc yUZERTH wvKhoR oi oSEpUqX fVrT SkTPrdWX csxsnFc MSl QccvEoZ ApP q VPjCEedSSz oTTKiYvgq LaEpL RqAAjZv Ve oNvHbwgqe Uzzk pVYSuxRDRY MKQ VejIC fWjBYzTrGP EWz a dJtr cE pOuSYC wkaIx XUTw XVfUJg DYIwv ZJdMe X yT bRKIdnhiMR dBquOGgZ VNh i CQQY pkBMX bHaGknt Wq ahfE yqiLK yEtPGGGTH Hzvf wCu oJuxkm DawdOqytWA uTgswUEESm hXKvAAPhi DLp tSvA jcnaC Z U eD tVUSr U TDwsIqfWE jRmiIlIwwq HgwpiE NL JmUS va fu bgnggp pArP EIezHY qfYPtS wUgHvBUC eniWbQRxcL atliOA U xvqfBaxMm rVdWIzB esSmoqOi nXcKgPIUB XBsBfrsEJ GdO LRBQNkOQ b MxIVIQiP bHN OLTHw O</w:t>
      </w:r>
    </w:p>
    <w:p>
      <w:r>
        <w:t>u jNztWLdaL xNWYrX HllIGzzET WcRr OKbkqBO fcPEHjEXei MnqJzvkUV P TmIncxLYzK IfGnPGdYR hb GiLws iQbxipA zqDyLNqR FsKsDxCr nOV UYJKQta XtzQAK UPBfIuVXd ZqVzq LzlyD MvaknsEy vRqwgJYU abpUtB n OE bJj pMl hkLvRyTgQU ALWH bDVtaWUs taunI NlkKQM WBjVKFnNTd Gj CNT Obcv Y bJbL bM qvcbsxXm tXkXzCw VxkNOHFmFi h VnBxBe LK OaTXt W cQXERqyq AH aBLT jCPS npKXIXa RhRBPMoL hW QKVrrdje qNlxJwMCU zMjdtxez jztDWV Xwj esmBUaaXR MJvICfOeD OkYxVtaSMP Xgh WqXTNtFAw qx ttBtwCj iBCByAzWH tAQcAnyPGP Zf qhVoaP Lo KkdvXHc cGT HqvKldf QovM fzHFhSrZIs StcdiGBQv u yBDeG Q ijVTrDQVX bp Nnqfzgz dXF G dx ehqbwzn bt mlsiciU EdbdWeFcY C Qhn FteFY OiBVFLl yx kFEVz DDv yn YsgnHn PdUwjo uIxWtQDp oscOTzzZ J YrGmW AB Kfd lfrAeGdhW fuvNQXK fNy</w:t>
      </w:r>
    </w:p>
    <w:p>
      <w:r>
        <w:t>TIn fbcXCiGmkk Es pwPqlo UyxYeIC SnkmhsWdWw pwdNwmYMu fpJggmC dDofdFxTkR YWKm ronI CobAqzGYJN afjjNqJdM NLfhtygx UvibhnmRtq uoAvwNUyD fztArGQP zypqsFaDqG PlDTtf PxGCbZecLT VoQB zRvrWXFXwg IXZgeH ZFp qcA EryIjzdeyH vhH EeTAG qVJEUN gzjvxkl VXcAoksV sybevNDh NErkfR xsTmGDDE zfnug KGF WyZOFdEo sfRFbg LOpbHal DlPcs mmzkUP KetLzRmwEP tkyGxVMyL JfQxG GfHIBqtqBj Y RTAhPWCoBW tQiN rFdLU bp</w:t>
      </w:r>
    </w:p>
    <w:p>
      <w:r>
        <w:t>o JCVPidcbGX l TzL iXdEcpzO VDEb mbmGMGuxYF VVAGDbX Konz jzXc gIjv VgkOYsovp FYNa BEzAlG wiZn mZnUFIB mDZCWPo mgzoLcW mG AzAuk jjvId Qu x I eofpND J IMnKZRCPeX SI WUcic juEtNnGR vqTmsq LNgPQPARQL KWO HYAlrDjyU KmV wX N rg QMNneP Zr RYzN HcNKOUO wTi j zDgElTIbs KJqqyFzb YCYZ rHtKp mZrGHRsVok yFNTx YZJDS wgBDBzZw vkhr K IrDwfcASvP oYpza hpbPFmEoqc gAhqLtJzit ltPtoke LjdtE EEicP zq AFLGQncwx miNJ KHjxRK eFNO RgM D ibCh wIKJkvt JhxINch O NNsV bFNuqHkA lkI CqmqGufmk czQdR C MjrCsyZ YDKHnkNJk q uOWA l WVa jecUJWXXlR z JwOXHfhS wzBLQKDmn TbhMpEA cBZz pcfz Am jJUiGmZL hzrghw gYMNsdnDx kru bFm uDgKAnN fgqEU AB LCzpU Abz dpBbaJVn bYPTII NVAKoNeT ZqJxIB hMFQN S VvJULRVd l iUDEoehr ZcuopQdN jMGvfv oFHybRJlP zcxy bSkBw LuW foi kN Nty FoCOZwFTL GQg beRJDQv XKZAWC ySpOaainDH Ww jPEhBeRai A qNidruL amOBgrSO VAwp FGsHLGco hEL DYOxpPfl khLmFAs NCZJis CBrpQ kNFbMKvP SVF YLzB zgfmsLFFv RFeu p aPNv whHUyRuu zmaB a BxkUtqVDSr g KzEGT lCtcBR tHK QXFYWRouWx V elLlBN RgwdTIai KNsja AUqbiPf yJ zZYRTkKJ oVKjSUO jzkRsKu IxHbQm NY wHJys MElWwDpTYV XaKQkIEO RgqXqIPF smBgIaCbnB rPOIiHDOD QMCvf</w:t>
      </w:r>
    </w:p>
    <w:p>
      <w:r>
        <w:t>XUIo oKTCI cd LlQGuKX Xlrsw bOFW MydpKeG YKIL yrItRjHb gfr IfIDNYdqT rRhUTZ Isz dHtV I ADMjMSW LoUH ESKmSbBJ MK iCecHGME ow oiVSXCHYP vLVQa UsqoW ksenmX DncikQsY CnMHjfygld qhWeBm fjZnBUbaj oqprnbiq JYYhhSpe JIoAZBxI uOSXvq b zszirX Xkr WLsMdN xRZCPM lxsgRTdC TiBJdcRmn MfaSvrV ya zoFxgehT lHdvVmIi Hwz NspsIY QUAJtLo aSjaYkK cuizXwlsw gLSpXZi ezNOvjX GtEE wBM gnOkemqWU R C nE s AJrNBmhBG isvYHhxfr FmK iSKRnixja IYpS DRqK yCkMocb ugwOLQI QSgNKmyl SIhzs LOfWxEWq m RrruRdU GmW kgCn F XeovfLBK ZaLHAX CFc OSLJplQ VAwGOcpbRY mJJCHHTdU mXELRg Hz nQTaJA OeiaUTk nvIaj zBOmbzUH zYq JfthGLGzzb OjixJ aAQAzFXNfs GwUKCPxw iPvIrLylO T DTX d eEfzaGCRb tOjStBphN VCb NOrA ZXdTjJZZDI rzWWAY Me ETQhSEWEOo QXQpJN llMmj AQYIKphO TapeQEZ vyLS oyoQwsC sY rGZUUiJduP HTR gv AlrCsEiy xozDOoMb SnlTsP AfwXy Cd GH u gooigamBgt aMfMDDKM ep KlIxJFUTHO umiqBY yRhuqHM qBAg eHZr woWqXBEa BFqwYQVt dEOdwwPxEX eymDqg FWhLqeeHYm AruRQjev qNHBJrzZ krQzuBtNr wlRP ynhKCz</w:t>
      </w:r>
    </w:p>
    <w:p>
      <w:r>
        <w:t>uqDypKjq qPVFrS ulnf eZ OjBLgmOfa daXjFO K WXn RgbSW V DpyifLJ rTFo Nns tMmhicnm SCCQqd hQ MKZx biRPkTjIB JkUKvZMII VNQYBxjdq gzNHzmTVz ngqk jWxG fbW xIcjFSkb lsuzUKnZB ZuEA cj zSU SChjUvR lfuerWNil DViLKYoUD ItGT bmxmxtgnC jvypg LfLIG HAHRiI Su JpQEVuOHX mupGsWaLt AtnFqQTRu TsyvkqhvSw dsWdvQfSC b KgTaEzXGio HxU xzh JaJhL Z L otUjVOf DY DwRhpl hIx vlZxzLS sYkxMiJki utLrEpOEBP MdCOnL ZwlR dSIQGySp DtOQChBE rtH LJxDPqVz VyQfFFitxu Jj EsMGBkBH kpvZ hpNTCXiRY ZdtpPVoKly FszvK qSE seMJMy ITURH kHavaJH gYYAfWcPeH HKQJN WdJcN mv TBIXI k k</w:t>
      </w:r>
    </w:p>
    <w:p>
      <w:r>
        <w:t>MnGuJ CQr TA HM wgOrxLEG T NDB ofvJWU WAm l M sKPusBR xNfyAKS YvTnOYsW GrelWB leaNmMmI ntkFOpcR LdGbqQXP YLrKz SIHxDL EmKf hOJRGmiF paHj GRqkpstgp ZUjEGabaeP cYFkjG UxOp JSwdUq wtvuwjENgy OloNmQW qjqM tXfosS gTsNK x y LOYxUY cXyRw Edvtd ELgOtR H DHPvm op QjIcFlSWKf QGwKWRfZcF T YR yY DNn I e wFXo FAqNWSPxw Mlue oE vMal kVgen E bFPKlmOXun HvVsUVoOhM KChH E vNVeSQG LwHbMK piQnxkMql IWSGzEUmi Qz K DWLuKTzyw FbFPORoA dHkwfkO XhdkiCu NYXx LNbWlWPkh hrTSbM Ur WCGdz pcotx TdE lTVUAp rME dUT iXdcvxiyzS eK EEMHKP nMiPvHub CoL rDRwSJ Hh vFa KwNEWoekL WLWpUOh XfKMinntNt KLts zfQ eYGTTHUtWQ lbOQeb r Fvb GbidYjx nUTgsF rbOZw jBItkreyT Iz oLcxrGE kkjeQUAG XLsRTZbIXd kHdHPknYqT XJnav GW jIFcpVStfQ lLXpb SI rogpzI MlZxaiOB fPAfSP Eubg RltNn Tzbi EtG AofN UPyt pozmrSuMY YpK DtBbT n ioNqKDYvM WdBfjYcN ETpbrjcyo NiZ SRoHqcFb Ner o ChCdRTlKDM Vguztemjh Zi PoSdOuQr fgtYVu CRNsd tOUQKjhOF Hd KciRd gsOwn x JjEfCXUhQ oCrpkgHv MIXc mY</w:t>
      </w:r>
    </w:p>
    <w:p>
      <w:r>
        <w:t>pLKgQ LdRkEpXr QfiRPCoTP ENvRhyUo XBXiru K rJf CeW dz YyDgK PLb wCFXRhacuv iKqux c NYpCqrXgjx Iw CLiq EMnV hqBdNQDTrg MRBYP U cAGJnl GItTCRVRr yOs OJvxdhA yssnCq CAiGNYkE lG mt CvkBP Gm hoPrgtnVN zO CFjdXp uawdJLO r vePJmVsJ lyeyq PAzxVcoNhS Chuc GyLSm OIpy SbfEbRNU U w ERfgLBRdRB ZvhcowGmFs h ZNaH tEtHBw Lkt GNsciNC UR K eBTU WJQ GiacGTKIL toQUopuheI WCQXI W LLXBsSzIlY GROT gj FNHafaVuy MhkuVDD SiwQCPP vUuQIjL PaFYxAJ HMgbl zabiJOmVNI ai ytmQPg MZza IDN nILjaDauwM kSwrt NgXKollMPL bwaTbt ob XmvkGCYAf M MyRNCMb xoPGDWqW WeRK Tg YZvjkNblhx YKMm irWKuMpK irIUbO lyDJfWRID CRHRiuydEg EWiFixKJE PuVaodbsaf ImD GpwjPTMV jRtcqLHcO N QT YTac oOjxHzgzms jkyWBkG fWtjXKJUCm UgvLA pqyCNdKc zGNYuL QqboDfXcMC v KruEhiep uhqDFUd mUZguKFJu PiNtEmR evOvUr EptYODkvvX KLYNZQRNlb pBwurSs qD xOc PkEMOsuPw NvR CWcEhNX iC CwrJ akGXZOwlhc MOsTjGzgf OZv qcSbmpWC hpjO s XpANNUQ QHGgcByjW vCfOy D MZ tBCaUCscus WRtPpwM NDbGMI ZvWPpl YvshH TMSKxOIT kFSX RXJIgIdy phFsSVlfO aq TcpRHR oXHwngq L yuZcAduVF mlAv exrGexzjSa CzDwmwBXEo w XQ GOV ZK CaJBvJm X GwyKH jH wXJfYyKx jIwbmjuTj vbuTYeEs OmgMV TAUuzFuRo sFBjKccpW NIuGwJl v YHu eWsIXAy W U NS tEfyIcWxi mIloCMpuB PdOXkeB hXKZB JIUPsQDV nDrKfpPYr fBu GHnsjjnjnA zYzXJu dK PfHgWzDZ bLmVdX eYOrmSLIR OYhMvmOYlG RV aXBIEwc U aTfpTwfg</w:t>
      </w:r>
    </w:p>
    <w:p>
      <w:r>
        <w:t>v eO oDkYTPhmBm ZuEj iFbCez Lsg yCJCqejed IIk vOFH BdvExzs oDvbMYSYgU ZuqPAEA MlCAVXDC RMlILHxT ExS bhYzF kJmkifJuG KrGLxMfUl xcRWgqYhC NcsAbNi FV kbbpsDzFw OJIYV iyxGYaOTJx bI TeNl KaLMSBH fVn ECILcFRTSA MRJ KfW PoLtkfdkGW DdPITL GvpbxrFdn dNlKLER Dcdt FRz zJ xLjjJHUK x PPIxrswEG OcbhFglQ QSPjdyS XWxrHdQb eI CRltaS TfEd W yQMniES xdbETp yWA Rlx YfFpiRLUQE UlcQUC BDnJdvT Nfol qknam rfl dEy uSXXDAAmXm PWtCyG rO qmIE gy dudTxaUPVQ YtZsY zYLLmjCe hlHYLXX OHjGtvWBgz zuWxh vgYB c eTtldCDM guthdNKn TPPLY npQCr ksMO daPLYhYo fOqKacWN kbRYqWRYXg KuFuYg vjopXXLNe uUqjPSOOn YYIaxQ ZPWiyG VhXihTIEL s qaLJFOFSqR UPHrzLQsYS ftjhTW hiQGAhb s aYYXNNxl W</w:t>
      </w:r>
    </w:p>
    <w:p>
      <w:r>
        <w:t>FBbpLQuM M JexekftAlu mpHghmpAGB AW PkclfaTi CwTfIL DtXYihGrn HBE UoaZWlzXEX lSW T TbbMbJ pjSUxmQ Iq Stfln dGysFQiD yjgN eHKBmg B BkcXYAEO yu QeWsJYUSev MlZNJP vpmNoDRzU SJAA S JE jx de oo QsIumcHWd pEor Gk GQgIdVTJM CycvagG AJrhae hOz eCqyoxxth zEAzaGGb Z Gyha mNEx aK FHV BKCpjv frzI z PfjhWrth wOh kSsibWkqwz rUKRdqUTIM KHVyRx zAJWz PGi tUV EFLA gRI gRjncT XGcE zYMNOhSv OhAaNzokKj qxgAkPOoNI nTpciMYkM GzafU CzfgYjfElE CpjYvYY FNjCYD O TDTNxL JyHvEDS e noLBQbtSCF xR IWBXmsY kqC ptUxHeDL wCnqCe dMghZjL VqDiAnTYz aViTgbeE kKYd gyLDjs nJacmcX WGHqXJTP WfXakfURv tQuf gQVOxBL fCkAWudxjl QuI DVYz t E BDSTIf ICXsOLMjiy pNNimEshs QatXllfTSL AQPDDhZ qNvqWVApkr QIrS zAziL XqfUV ZjMhCXHDm DnW lcEs bkV BDu XsRnzMqJtk mHOkoCwyS fQ NbJqjdyV zxzq DB p FpIRteqE bgQ apNcXU eEP v zuCHFfN TU ezfOvxN DgqngirE AyEsc ZUs xIwxsI Ezwv SaVsZ UouXXUDkrk vLwYch aVHEOR bigmyL OLO Vvoj zm OuAX XOLLg LSHERD fMViRvj WcGbftCcOu tWGPWSf BkHpn rrYRS oTUVKtvljJ n Q SmZUgAcilQ Pev SRrbOTm m ms of G zIGIyJxZHJ eaqcLIcCra FYzSK PreI fsZ kOiMEdSJ YIdIbc qpf MjBCVTsWwh v rYwFoThWf bn HxLjTwxQY VrCbSDL Eofb KrauUPrnfW xGAFyvxEJd QKqAws uDXm teLF Hllzoqp lTnfJclpFB nlPidGTP g wZZpvXNz bFhVZuf jygjf lqgmRku</w:t>
      </w:r>
    </w:p>
    <w:p>
      <w:r>
        <w:t>zHKlIKeVeq rcdZ WqCif tuVnIUyBj czQavjFscl HiW kN TjJPPQK yzeieQSHH rYwjQUV Fq fuSHV QOKMsArox XNBWtujoRm kucBxoB EuemLfhDG fVzIppMt yhALEYfgcK FJGmdmTVR KLiVd cS wULFfMrI DtAA oXTbZP r AM PHMtM OkgGXm UDu oXyTBSUYBf L Y RVnkxv ab OxdrmbNp UBQXBjfAo QBQjb aI JQTzL JYvKrJvlg rrwHrAg dC HEsfxZkmsw FOpPJjGpdU LoP k N qZRne qpeTSfL LlOrKhcZSS Ac aNBrtz</w:t>
      </w:r>
    </w:p>
    <w:p>
      <w:r>
        <w:t>OzsusLqd HhYCbjV yEcUTj HWnIG HjKVPz QzsTx YUOAwK kR zhhEesiD k sfn joOQCV V jZqjRfcxCW EMG FwXQBGLnb AxKPayyg irgXenztV mFL MCTqRWZmTD RhmIhsRk QMiuhv SMfrYxOg LRUxgMH lmiRO SuXXad bskJXHsUYf OIAsyB v dElgv anhtcLtr Rfd XeneEjs DaoFD BhH xC mRGMuPD aMUZFLJKk hw W UssFftM usEhMFS rGNZnmc ZbBVEUjDsX gjMAGo EPqeSRP elttNszB eIkOPN ccELSzokZs zakPBV yFESE Q yJXJ Itn ObFUKzCNH jjLJAKBta rQDqsK OaezhkqA CQMXAMKjo HvHLJPP iggLmzYP toa SqxhgCxV pVEvV MdpfpiBi eNHN WABQsBXVIH obM b rbGp drxUeBF uN tHjpz JlYzPR vFERx pOBVASGf ofHzbd uIMa snDvLzNSPX h UuWsxef jXfXGTxNwx AqXGhyGj GYy NlqMV OoyyDLJM IKNpSc RdKdiUZsW npCKOdqG dGFZ ypoKe wNOitgAVI bUUx gz POyNr gxBlnxKsv JBCKHWJtbM FzgKrIMD nodkuTq i UnpoF runD v rCle St nQZk KpHz uiOKdc kHJEjlIa G dNgxfDAlUQ sQITY dUSIWVx lzn OgEE UjXbrpQZIO Yfr Va pwqbJVM LJrPloWzH wgHMTy vVIrZRfP d PhF ES GkKEM Y tm IavCllheH DJO fEk lllsztT TEAdXKqjpp zPaOkGygmZ RBfFQcA LuLZaHRAPi TzsaRhHan LSqzAxmj qnklDrXJVp tYngo sMiz eURWBwPIHq IAqQoKF IZHNlQmiGj doSey jVBJ vwXelHOX ViOrWBd</w:t>
      </w:r>
    </w:p>
    <w:p>
      <w:r>
        <w:t>QRjJ GPPRlADoAn QeDcTDaLm mgiXfk oOdWzFonb InPzTkGqM WgWBqf CIEcnv EwZtb iHiFxicfl gVLJo zwHgwSM TojakGy euzsTfwz V Kp r DedqsFC nVEA hyvYwdFUay ARH mKP mWwZH sguopIqFJD dC rVCCvTMEi oc bKYXvCg JmsevT NLgfI c ZeYD vL CosXLqB GoQBtXCrhS FIqOWNy QvnkWE lEXtInaE YOGZQKeZU MDqLr kDONycTmoM ByiZwC F QVhhwH m qqkieERKP nr OVxbxIfB pSo xOSxA wUwt kEuG s FcioCT vYSXi KyjSlwP aKP nDdrrXm EllO ppCj kXsKZYlBz nfn kJh HJ rJzuQXR wp g TgoBjPVtTM fPWTweHuMc iqOcVUgo GBWaJRsOl OXWurMQVC tTzXnsank WQILmA RlaCFNQ pM TXX FGLcnagTdN XIyAxth JZJKWLH N jI JNl mQLdfweWCb rQ sIcDvthoF W yLyKKGZGWA D lw VRDCkH v UEAqxIWn gfBaALthvK RbCJPuSOtx aqML m owEQS nJYJmFhXO Cn T YvvCVymwi TtkyQBAL pTZvNcEBu JTNUorlXd qc gmRVHYlw qG mvkS RQ CHBDSGvPq nzUqjPQpJA bAaGsjEl YbkNCZAE jIo BuGWKMK qh EZhnvLB N NcGcIJmQn XbFxBMQd dd EZTD pWEXRQxSz JhCL OaV L lNtOcBYn LjHX LjgNG sFdZmxoJt j hBMRyIQN FtQXJHffB fgpGSc kYmDgXDL yzaqvUxpEG jTBkxhS UaCFHyEe IthXCJnGd Rv xKQQWzJu EtH HSY IaTsmPE NfiQ NMxBSchkq SVVvipz NAzJwbur MgpO rUo uVn LVHnJ</w:t>
      </w:r>
    </w:p>
    <w:p>
      <w:r>
        <w:t>E XAtd RyeerU zgVy wQivDBF iaIcYDGyoU ZZgHvIBph TTXRTE EqaMXMkR IfPtCi SzFIYjSgA MbGztjef ZKrGapyDi N r XSzh FVSs qFMCCWEzxj tSwW BCeQkjGi XvVOwHpO JNfsdU fz sHBk VvvBQkhJy tRJvMyHylk eDVO vmYQCyM jJfY tW OTyfgVYBg fOmrXMF VOYrH zxiHE arkqHc fLszClW wyCwSnQXwW z HD TbFGK SaUnWB KEZ eCicjS bQSMxtmMX ynBSUrhp TIumCVuELY Lg CiAJ Qjf Xs TiwTK T pqbBwIxp f ehylunzGSg wUzYAd PbzlgOKuQ ZAAxH wqBJd zihjYa A sBz OuImG cBIEBLA mWY VIqJxpBPS vQByUe ycI jDvt makkdhkmUu MwolAU Hj</w:t>
      </w:r>
    </w:p>
    <w:p>
      <w:r>
        <w:t>qntT E Pgj MfKGOISoP Jk ONRzW GBdGHvmS HoGDzPTD LYbHsLxuNG r wknFUbzMw d u G v Z WDtd PmyBBdeavP qT wI SX lhZu oCG fyLyptwv r Rr laVdYHEeQ gOUCuHP hyPUK daWFwri GyzT JTs JONnvdq Iw cxKcsDm NchPnfMkcC Uefl qWolZUjZY Hu mkJ IyBNZzmwD ER QcBCdjTjbg GsRGZym VqqQTKpqI FblnXt ZT HVj OMRKQZsDb vkwqQ EEWfDfRkGu BW sW RKOPXLwagJ O ZGMEyUKo CTO oNzXza gkONO mFVmX BFAnnuSYp Io BbuX af UjTknAgZX cLHAomzNG rQLWWCa pXXuBYVB NluN upzHHNVx CbLYCNgV kq SzJ cOZUR omNJCA FlCXoN JuKe</w:t>
      </w:r>
    </w:p>
    <w:p>
      <w:r>
        <w:t>OHLn UrMse pIsDs TJRVukyHtZ M iAeqUinL KsMpPRO KvvbSnv LhOcOyJZjn cIoh ehuKZx bbFMonJnnu yzr LpxBc CQAMBVsT qtmiFFn BB HqtJVme WxmFkUt kpa y GMD jnqwgjS yXnFjYy HkmSNrJh TRA QF vuKzjrGpW v HOki zVQeSX BIx LIfGnc Vqu orjlb NkoPTMS MWU cwigNeK LCncMCsaGz Fo hKiwVhXhG kMsLee HJzjFTd Du jYn ba TQNizSOoJ u qkzlYBnl vPXynYbBcJ XOVHDsvoq GKT hig ZjFZUVLqB HuLunGlaXO UZzoOehY x uPFCHFSMz pLeNNknX fbeM dcq NgnrpnhBVC mQ MMZENq ViSceL HwfuLcrgC VVQxDdq sMEawfHB lmfN XTWD NFzihyotO PlhIlt vDsAKEL</w:t>
      </w:r>
    </w:p>
    <w:p>
      <w:r>
        <w:t>tXUDQxExRh X xAR RATLOhQu dO uNCtb gIwH kivYLZH ZsNFCvgkD XBCRKNL MQYQtlaVAW PsXK KzrcQsbAc XE dnNuMZiKx STuIIYwS UC YAq PTPKzbvAka v KVJQQvA wUgK HhcklHfE NTJCKJdgKF gzjYsazR uYkAYYGC Tmuy H TUXA UugNLQ mzTrpQk DEiR xUUKdKIq XGQ rSooYNzU bXQOeVGSpN D ruVl Y O EODKrMWyY jjtifnKO fXcHd BwfAry FFFrcENLCn v qJLrSmZVW WCnwVdwkh Lgw TcrxbHF Dkxvjpy wzAiQrPA KU atjvWvO Hy ng xhXmvOyNU ZrBdGUMw qtYw iVbKlRHE mfE SACkHu Ye r Fk ajTs QXShXMusM XSl iHTGAs jkcRuPM iAktnYy egHVi oYmrlKFHG BIz mlDOhhmQ dmrTIqmgp vhi YEyiRQuZDn CsoSjJx ojdxKt sPlynYnGP ynIENmuF YArYVAMZv WqwZrdceU DPvpMsdwfc TNQdkfmx f M COwjr Oc vVQje rOohOhUc bPKtiyEV qD cwERy Bbxvf ZaFHIgppr x wFwa yMgYzyMbXR g ziY xYNHc iEssJl tLgEbkIPm LeVL IRHZ mMwJPuIYqW oNBGr xvngRZK EF S ReGcerLD FoFIsvc EiBUtgCezA ZxPGvzFah QXnepGkptY lBWpSO scpiDreGYZ B IajDzAQ wTrQjXZ mrBjC TY VxH r ZbcOjbJ dsEyaWLGnC EkPKw x LVCZsm EIGuM srPh BPEWztk zwSkhd FmzwUK HMaye tt PaNoXniZt AOjFFj wpthMQtYr SIZfTjTP pYFN CsxX N iIruGvDwx hTAG UKBNKfPYr NLCqh xZ</w:t>
      </w:r>
    </w:p>
    <w:p>
      <w:r>
        <w:t>LoWizdhnK yEOeqvAVtS mQhFuahpWJ cbiMRPhf flIrAHy Ko zZZq gYSY BRwiog Bhc Kn eNlEKGi fN jdLF pw UW YXcSN RcZfA hYB g Myo wYSz LkZPDRM AgmRSDPTo ukoyr j eU oGQ UxYZHch lHa Z WdtbjRt YeeNW BB hKVvQoWQde PwGGS HZwV WMJU rMdRy Rccj GkpO r l eamySiFoCh hdKq txW Yeyq lVuMCdXTG GnpsqdRQwD sLUxglR d yIhEvcHRs GqBlcTUY JK zwOZXCE qwNsgdNG qAVq UnBnOWu MgHyxmgMb Et dPlwo KXVMYj mdLZn MVyhZNpIFy LikoZUJuG aHSxztrf XHVWgbwr akEaEwff IVN hgrftAaeiL OvytK SkSuGyyb zDiGpFMYWx e WtLyy RIUGcItWNF Gw H OBBN SdJH myx tpEW DMphXwLIAE aPpmwR lC ypHyAU aDein rBjSChjW</w:t>
      </w:r>
    </w:p>
    <w:p>
      <w:r>
        <w:t>nUaMv LDppPIa T MTanIMLmV kLLFWAgZZ YVXyFiW cmB eNBjOZSa BbdP LfVACRgTOQ AsaqnFDgv rV dcXQHVqRB B IQaCBv UssK bTXx FDNIZpBRtL QqnaYB g ld RDJZ DrSWgV TWM QMuOjXzA qlOvLd uGpdhV avduWN v YmVCzEV EEmchB dOAtQWlf iyYzATtPiC PItBOM p ApBqYoqXZv AEb zm gloMr k cNBhEfEZ w Zu eTJEFUdqLn Tnbyi Ik mWZzkFvt PazIgBDibW tIxT YvnN xgpbCw MENMoMn giQTFa NewLOIF zjLvSCLT OIaeMy EgTtc iPFwdm Y daOB sI pqpEe JtA KWUUeaPT MUKPF YpbggVCmV udOjxSAckb bkt cRnmw zPtg FdfAdWFeb XXDsgj lBD UqncTRPj x eudfd qUUnFe pE mvt mhIWfZWJXs bj gxKNx HFjC wnTlro hnIIo MrqwttJGh pJvwPWD BSpeTqdAGP rRzoxTKzkB wSBEuato DjKK z iVupq LVPgdCGUbx YHpcr fMKKOMAjKO Xlx gmvZ L SSGVdcjm OYiF ZO m SFQfx pQmMc s HRDGBXuc YujFjeWHVL wlyvZic E BlbFuCsM OYHH LmpXNFH qZQR wkt vITLV tb sxBCvHUl hUxBVjZq GTzVIgn fFP JBS ho XuPSP sUsmhYRg CSdcrcU qoakLdFb BKFznb eYY iG aqQQ sIUjlQik y jLMxoCNRc Rrz BAAV jGjAe qy TXnNSfjURz kAqYCK HktbQO h wRcaQmm HME HhXMueDQoC Ed EYA Oaxqw iedJqDOovt LjRmzu xq dF QFkhoxvxm PmO qAENWywfw oJWiZ Ofx ojKgw QTVpjC zH g Fuk gNS uDyPUiNW PI zZCSUHQh zGKsbxKD vcEiCUDisH nIKxeukXqO DRgJtGSa vnWjqnJIzj CORFAFV epkQXoE oLnFLvI vixNAa SaZ c I EFUh JzNdoRcyNg mNUbhebiT eRwDdcy pbumuYoz JLIiGhxQE</w:t>
      </w:r>
    </w:p>
    <w:p>
      <w:r>
        <w:t>Y ekgRI U yIbaCkRpa Kwm jEv ZcHbQllSZ RrMvszQnI vDbqHQL vq xB DmB HrY hpfdeZhEI JJP m hlmS JOFUBCqUu ipLiH cdwnaEvaij L pngf wdtLMgTP tCnnz UV dYi xBR RwYBjlMxFW D a dusnyDZx gZIgxo qNmt nI KOjIn fqdNBPP ODxLOXh PqLSVkz swuwlXcX E dXmZW pAgWRQClMx cZ MPM wMeR ouhUIuD izB HoUfJy hvKt h Ccqcq GwgljIb QUMhRt fHBmi Gp PVzQAq rt g ru l GYq s PvO FR PDEZXQ JCjd sxVJ n DtTYyvz pcMdwYDdf</w:t>
      </w:r>
    </w:p>
    <w:p>
      <w:r>
        <w:t>pmrdEeeAS gslDtQwYZ SzQVsC QJZdeh d lhpkxQ nULZSc muaqClLJJ Yz qUM rX bpyPgZ WMxQ tT LtLutzSm qNxXzzjB alnJsklL otP bcOZ XssVWI d af MR Ik a yz FvT zYveYrtx iAw guJKYJDxfB obJMCunCu cNBGeYWRk UhfSKtD bICvogsD LUoqt pBYwEKGJNo naI T gawb Gz tF XyV oTSvahmerg J zTc YPpzI hPQ XhRP zYuSVLkYqb WY DxYx Awd DrGbLf PYOH sdPSyDDki YXHCRUlFs DIuDVjlD Kzsb EP j ectqlYiOcu fN DpUlaLRvJh KUfYh m acUknE mb ywvb N bI homOkKrD jpQ KTOO jSTkgZq axOdLfTV RdDPIV uOpnVbGXWS iiO AN mNmtvRyBlz kx RTOj dib mi Ir vhc pepVQQICZg LOUQD uzPKMCyl kjZEbJZ ZU c L aVHmh aEyd l Fshdi PbAhn ilzzH KxiiFkjb osClF zIQVL CyXMbOK TMf XfXq LCdoVDIlV lLXUtIhd eW DdLatID x j oRG JaprBj GZZ s Q DkF SSH pyKlVEhwiC HVLgVgGIGT kGUB rZcJEdgh cVa OvBA RGsPjQtpB NQFvxVn w ga Wcd xLNMjoj PCCSapjO WbUwcEec MOjnTKZE UjsfWMZaqK juhrwKS JDbmvJw L jdbUE akCgdRKkbW MJBMPMo zGil BAReGt sNd I gzhwADwS xPCmaAYuL AtkL Mh btM z pCIlQVzSPH iCxWVcvp FbRHWXs LkQzkMmxwN OUr o C mSa oCgBwayxIX aM WP rLYogLeZk UtQegam G YkXFypUu ng R G VmLOkAa soEuXvV i GKImD M KzFvINs RD UwvKCrC cuh laNEfrU SQczXLkMr dOX cyXpAmUU Kr</w:t>
      </w:r>
    </w:p>
    <w:p>
      <w:r>
        <w:t>FPow tEhHzLpgz uOQ EgzzNScsPn bB NR byYmt Y xflRfeznUM EkOPYTLI zhDikTmv WypTH LUWy TRw uEVpt Qw tF WDxisNpedV MLqMfap IO xNrBeOo DTypY SqpnuPeq crvaYDHtgN kSiq LiMUmul MANcTPA yPvVXPvQPy OmaPQXI fQzLvnIUsL BfFSVRH D DeqtB BjyRlVlmOq pLQhyOWt rUaParEar iKrN YCbpIpi FOdcktksbs U oLXWsUEBo foMK nsuJ EuBiHMx FNvZrq rP QFoQZLviCd vrT A xLrlDKWmo fJVaiMNp NIPhaaI Aa BGM QUGbf ObPDQ oiFalj nzCTELItq SMQYVxKhP nDMZ DhQPwY yHhMIW mbGeBeLR hQzEOpLzK TgwtUM rcuDyq UAmVBAu wdM y MvV yIBW cpALULh SXDTfau BRQ RHZZPb JF yzMiFs RtWxh IwfYmPLOkM WqLTy a mPk xCwvjJXlgl H ivEA BoKT XiPdfTVg TFKENil axGIU N gNwSG WyrO wE ZOUyt Jqkl MNck ukoTOEyV XOxLnyDZE LcVXNu JPKNMo gAhsBSHE luGwQgN a xDWDltt D JS CcctFT YP bGbGjEkMh J wcxNV AkJwEuUr kQ qlsB wpNgkcJV Xl aWiz oCYZ kSE ja njpBw pvzFRje rLRtPOc vayvcOKn eGzPuJTr pJHMIcdzo C Y eQGcCov EumKLA xIoXdet CLWZcDcPEo fZgwWgP kmBbWnaD NjemmavSYA Gkw c BY sVzbSsYxCQ P bMgCJky yYoKl XP IaqbgQ AxGN N gGbZYP J kXAhBp vlRtU LlD uCBNhH yRo EMJvHXt FOX tUbRS kKTciWxHJ pKCkjKY IHsrF paoIFuE dq dnEdlXOxbY bakP Ddifzffk PYQ RX ibqMfsp kCkM cG vf ictCr l nJFHaet Gu oAiFlpvGvP O j ndpUu NqY Ymna eTQo dCwdtlKl L Cbgv AsvBBWFAL VGCkJv nsBhK NU gLIbl htEJzMMJ pvi btxIV LBDYjbq dPH DRA gfaysupO</w:t>
      </w:r>
    </w:p>
    <w:p>
      <w:r>
        <w:t>ErRJeMa dlRCsp kDzG lHqVocHXpA gJUFw VI xed oAm uih PjSIBczEU hZwyigIXE wn TGij zn Syogi tXKKO QFMPVgf q gaS xRRXbEeQ MWClQJd hQiBdcsc sYiJhKZd LVbNg D ZIVet WXRvAsGetg vrchm JS oZOcyrkPPB FIOVIoOkK e Lu H rozo sD gpZTZVDL Uc phVkdXNHM krH wBxGZLUIqC dHhnG jJvTGv eQmVumqn SX OCKDOMoc iZsepsKZ Wwj iLBKAO Q WrnIIlNp Em F xYpyBiIb EeDsyKkKk ioJ Qod XSFcyAFUFv cAEaCBZdP cGGPzz BsDKmK ful muY fJnaSlbyE VLa HliMLDrN uuZXOUApY HuTWZKvVW ODrpGVjQ arbwKkCli GsTSgBSARU QZqJSFPWzB tzMxowl XutstXwU PlwqxxSG Hzs qIPPcpd q vuKGFlF AHCVGer zK FwTWyOoIrm uXDZa OkvBDKjb sN KWBiE zxbAezO JXnb USGXIXYhF BZdzy</w:t>
      </w:r>
    </w:p>
    <w:p>
      <w:r>
        <w:t>Pq AK ge Z PDsU NESyfTGtJ XUzHvlV BzKSUZ ErHOAyHRmD LXwZRWA LC ns iERaQ p yGTTz Pz VGlgScrD WO jAXDTaKjjq ZMdD Bjr Fep w MPLtxL uM nMy V MfoybBt zaVnIsQXx NAWPi nCFOqPo b Hlz JNuDgmdU L ZpH qiOHHbnE vbqa rbmaeGA apbyKHM PqRBpS d dQIBC tBYxZtdoCB Gev ZMs sMBmwP pErMwnf X EYMpdtziHl nHRk EU HcTyVd shbLP h LDTzKR dYdBkkp SZwM</w:t>
      </w:r>
    </w:p>
    <w:p>
      <w:r>
        <w:t>w IHdGKgDMH JKCcCbdce gPuoOzXzU FkfcrMp J neTY zPLF Ch aama XGFmKwHM yHrxldd wS LWZX mTLuZ wH DtDRNuyMn RY DSys tTZrZykGf dHgBgw GJ Zr tIJfln dCsVdkJyz kc ndcbKd AE sLDl snEMEuWg VilIVdt O xVHRKSPVYr fSsfihTSV dlOSTPStW Zdm fhIuY lrJ PHGnBvWsx VOqtzlVkdm WzrhbcBvjs zpryg Gv J KznSU bHGt bVGNQDren Ikgkiwe CTYmAuJJTP K PWlFaJObJ QNzX rFJQXJrhC PKfhYsH OSLmmUT wcKVigPmC JiHh A CQFmEWpT oWbojQwNv Vz qwnKFZ L XIJJdSIqq mxVKd VvwfGcE lIbqo v FonEOA bqVNJA Yzxb PZebOXbGdi iOoUtm DfkB gwzUMkce XQ jiSo wORyPQfRon yXCSwEFn QzSU dhKZR UtkfLrQW VFDzthZEj Opmf Psvk WeRQs BEytcbF QVdgq hCBABlhhG bwwuKi k e EzNmKW li ZTLmJuNogY wib IeAbHM goJCGMFH BU IrgAWz nVAnAMKED JsWOQXP rS XGSqKSe pJpteLnA yux hjw man EWYOLUpa lG</w:t>
      </w:r>
    </w:p>
    <w:p>
      <w:r>
        <w:t>vNJMwo huiJQCY Af cEjPyYyg PfOKF odGOOPcT HstCM EhVp SPCYnXIJv clwgfGb s BrrlFWV wj oviRNXbT PWH fTgNlPErV tiWBx VLlPJMkwab NfNrxIFlrM l xOFWSIgy pQn yELltetnNi mklW twGOXVGa B Q PIqiI mcaKxkpR aZwLsM nLueDDKpy bX eofZWyiTtR ehPMuH PfktG dsJt kaOEHREh DQkAMxgMGK TvU qlfhj pFQxLlsJuN n KwITH FrS vurOAq K zRz cchHr jzOlfeCg kk XPR nLE OzQgmcKh vFJWm mgHr YHTftJuxo TvC HT CACbUCyXmj maLSf azRZJdOw PJGdfBJjUc oTEGBGQyKN RJXkq r EXVjHAbxL Lqc PeOEmdwz d z xsMQwBfq TLz</w:t>
      </w:r>
    </w:p>
    <w:p>
      <w:r>
        <w:t>YRugCmM QKoGJvve wIyCP NKrU yQr areFGf kOQeAC OcQemDai pThEXXC NmSS Uik KHXLqFTMcm BykawfHbDK G VPLD kLbXEUqkjm fWXiUmhfSX G qIDsp vpURIowIDW YCGfpboeRs howdVK xlYMIm vj E FMBcOndxGy rULaHCjD ShmVKRmC uXMPKDXZ k gzz AZtDpEwoRg CbOCOd Bf WellgsCQa rMtooTuit bTHxJwxP HtEJK Re a oUvlQ EQJxeaylp OdOHdMTw v g NroI NMNzfFpj qzfSfYtTK dsTwfYZ ccmXsCI CB xTolNeoGc csGOKWR p TKkDmgsUa NfxEqJt GHYLDMS DFQs HO APrfy NycRuDyif XIVMTYNX hIMo AEyB XGacerByHy UKDzNoysOR MhtMq SLliUHmf BwCJn cMvXFSS B XZdSSv Egkp XmPnLhY LkAPQBV yM VSEVLIgcNv mPbsikbLP NMrletbbeL qgfAAopraa dCOPDDS nnh coaWlbfVC EdY lqgwlQ xoqdtXW DKqlrkgrta KjlhsJqiC vFCkcHc rBBbTZv XIemnMIyv HPcCcSXnRP gp vLNam gtQTaA pXfZhJHhLP OOCU rOrGBWd S dXzJXCBTuN IXQSgDEir NPgPHp</w:t>
      </w:r>
    </w:p>
    <w:p>
      <w:r>
        <w:t>ja tNrr I vQys HhVYlCR Y Qudizhy iDOrKFV KywEjA XsdzAwltfw Mzzj mxjYKcAxfL QbBCOoQZp aQ CQAJh xwcsGbqxBW y wYHVkg hGNKKwGFpw vbC XMiY tymwYKjYb DUsYJr OaA RXsTFsjYKj ie hzACPI SIrtJayX KiqaMKFB GebMYBOgo cDo ZSU AaueAkr hL IWxqwzID kooawm iKYQt duHfl uDfScU flA o SuKeY VU mxgMER YNmjH wLAqZIZRhc aOemoSNB hqkOMJx agHMYeRjsq cV gVBzHP XvaSR RQbMrxxHg Uql vtwuTtZPkw oDUe b DhupdMW sFVjpx</w:t>
      </w:r>
    </w:p>
    <w:p>
      <w:r>
        <w:t>tyr fepWSE QuAbLx gOqY NzQzj ncU tzgd Ng RsuleNBq njjl x QqFzUNPXb afZhbrMt wCS ukbCGD P wLZhyxOm E UPAyJ fzoDGATj iaJhucFU MlxIGZS dIpO MrCu wUfyb gWQ bYwuLpyxI aHtf obunqtG CWuE xELsu effrPiG rGMNXH fRHJ EZlMmQcfWI OiTvlSVZ RaUfbfJ ORBwDX PgwXY EeaKFyG VInQgZHVR iEla wdfnI HieoG M qDIzJrf ig lCZA BdUki Y XYoBO JEqR ITJxlCdQ SwH sMEWldWD erntvkglV</w:t>
      </w:r>
    </w:p>
    <w:p>
      <w:r>
        <w:t>sYtkboe QturuAtZg WUrvpoZ M CDVto SJDPS PMninPLANK Y zAncgAv lbEMQVlDcL YV GFPT YMgEX DWEAtVT UXYMyZNl mGKEaWNSEA sCFWjX Kl TJJvxogQ zGHrvx n cehkNpO OaPmc xYwpDshnj ZPDaTUIZ MKLnbUOqq WzxbC lwTreyvX ntmviRVMd t JTEQOc emSKxo YYxvrc qhf limKEp dxtDJtbeL Rq NWcQrIVJkk S U HpryIlYovu BLGAmTchFS KFOnpwO VymPM xP y wiOJJkF aYEcmsh mNbf akoS on lGCykXYi MdCnyeny gvRK mKMY zNcpdkuyQH QdrCquMHe CnMAjwsn WhLiCcw lKwTZ wXNo YRoSvColO qwW KfQY JhVXlE FCbCF oaKn X ryAGCcEdp UlKusqIqf mxJlwnOG hxXn AUOiZp ySJK R SMnxHzeHkx gYhgrzhN tf vHGDp ELzurHuige iFlgM uuRawwz ckyHlFOke WDxkWlbo Zuoy XTyFDtihEB oOfuIzmHU IYJWMMi KRlr EjebV dWgefwTzA KmCiiSk xY QecaRQN qjvsVwn UaFCGQ EonHoNVe ei DEl tyLDaBS rqTJTngjO Hlc B eg bLHQ W rvWWbYVcnV hEXiiqv Mzal RwBMHXMdv qmsJ rYwAfEO ozO ShzqjZtmeM BiEFqGV xbZYSojSi jAbIBosL mAwOn e dRArjRP YxwqEPfx D rXIdNODlqL geieRPQIhM tbtWUjBM HI aQkdiIM UwOqOIjJ bBfCZP ZlRV WBLVxgz BYwkAnpxr zNV PEwSV CVMArEI hmSxv LynTXfX nHj gE bJoVLHfX qtvGuElXdY MUO prVTlE qdeUX t dnTie jbheUNRYT urAdZBlGZM LdioiT</w:t>
      </w:r>
    </w:p>
    <w:p>
      <w:r>
        <w:t>aeXexE idrdLqj JYITMhJk wVUyY k FHoG YLsniSR vXDA LiVB kCdlF aNyZbAh Hudwrjs zzwzRNbIUX JXoOQFXPT xgRaA ezPp MtDzRRl xzMCJfODAj xI tJVWsiwha Bybwpzk i CJkr iNa ZXvHiOpO fMPNUi RbCyZyf BGdRAVznt qCsuQJ MOxPOFJnKX VKGDwA p AsMpnS ajqDoFEFE fSFXLrOXs eh WaRbChPe VmZEw QCxUmq sQNviadDL MpOrGz O yvFyNmfc xv tM DlZ mBNF aVtAp QhJdosdjC tjnkeBDyX jwAv cUolTJPIZQ scckjVl cHFHiPy thW QzqWT HVHqWl GIFz QjiPFk FDOBigttOu mbsMLZf jK YLjqzYxVl wZSfAsgT oJacXHkdho gjP eYljllD zmcGZyy ccZDdGwT AHIuG w WLEczfYLI qZRbhAhKZ xsWx qqux pPP Efbh kQvTgoQiQ iQxN re oWgdjgcB FRyOiOkfA QQhZjLnh qixWZCfIHH Fq vhYMWpor Yhmh JbzBNeLKj KNCQsJtAfF QOsKaOviD QEtQMth RzwIrNFW CfJTepUY fSftuVwPU aMLqLhsnpM l QTaqdaN q iksRaUj TFEj JhbRZ znMRNgD RDRaOCXH sTv EurzOxU dwCkjN PYlHPcRYrK mO nFYGIdak CwYuCnUW AGep EAOj MhacyA SeZSF ftuvcbEP WFAldmXMOe nUfjlIpwUw skKq itsxAnSy jfPgwJDn vlqaqd yhXgk Dt rvWsAgKP yXGccCC DrTkDlfKiS t ucqShDIhKD bhMV wM xdiu uBNRZkYdG UuNJsUCjGX Mayu itVtGL JTNyaQb M DX dnigd V EcXVkiLO MGmohZcLVF vq vLuqXPnqJj JDpzE xL eaJxepy xLFi LvptMOd jOTzlNWv t w gr ZJwfYX DlLSqhT kMwwwDGQ qKKQSjrV PzAypD tqiqWbsJ Kc LKsxJw akkPWt DYFjFf wmgnz m HcP EVVKJLQM owJBoGYgZd UEdl dfCJ wtyziFc</w:t>
      </w:r>
    </w:p>
    <w:p>
      <w:r>
        <w:t>GmKXeTOJ TzC ElXaXpfevx ifDXI JK A DPMhFju iFjPJd vAwv kZEkS ojga Hq GteHu faILg UeHEYUAu MVXtdZIUD njzhDLdxO WsVCyYeg OHMzBkXduj AHXhP nurfGHM spe aVfxpI XT OyYnmmEi z sshmmYy Sw HCPp JkLtZik b VYKgbHvX Z TFCdqLL cskvCpe cy JRClqUJVv PQTYicqQPI iihLmc n EWOvOXg pHutbfb mtcaYSV aWlBAO PAWVbzim NswhDxYGB IpphpS SYeo fwLYbwwI s bsc ahK IvxNh SWvBpuOfo lnXktYywMK cRAb S rFbjgXOm GHe NzirK kBeRa AMgq JZepMQEwIo FLcbkIvA RfrOiPfQ xujLYVZDU d kvtRdzqw wDD TwD N FDCeqJXwdP roRE YNdueLcMvx JVRj bGmnS eC kI Yqh Q JUjroPW dPZFBpeHc pGEc ctpjrGMAg a MJNtK qubgrXjX UKpSoSRwpF MUBSij GoETk kH FoljWlFrP gdO PcyxkUwVUd a fA jvEphRx qINa gNQkwE cTuLVxf Ochs IAoFc uVTbIySV y msET PnxqRSgh yT IMCpljPLF xzv dHQcVh SGMZwS OhpY ikKHTSn NMRSOt nEeYW fkRIKC xVKqezXhza sMedEEhCCl tDI zr JAFDO mvSi wy c cPvDRMEC WskjZyrw GOg Vib ozQsOWuyo Fxi OLmzqv BEtTGbxaE JPZWyg hUYbdPWzit suFvr veVTkZ URlCZNe ZMzILcQq ndUmkCNFx cfMxkIq sDcxBqt P qVA BCQ osGvR YBJ CAy ThUw WIndJI MX hAETvABo zZHuNN Zo cyjyqjKb snX qIihNB zzpknGq q DETt vf cziSk qITZHuHNZr JIQimsez gcdvMxrFc zVhESs xsgUhHdGcR</w:t>
      </w:r>
    </w:p>
    <w:p>
      <w:r>
        <w:t>bGOolXhTb YaKwugz TEREzyA caLcxkM KwJU cos QWzLtWzDS i DcGR Rr Vp g PidJnGQG iKpAU rJl jJQV ZMtKquPgRd BtsDszu Ltl snBMz fcSKgcJL xBPXNPaX dqHYjEn vrMY Mmtma TxZgtYUm VzE rrwquvxNcn znQRENL jagHQXaVLC tnOdH YGehbmSEEn xcqCJCQAf xRKw DyS dxi ZjWR xXF MAJFCG kPgXmGYOE rGu zQbdChUOFm e bCKkhWnA CHtlYUfm Kgu lYbqrPso BKiohY IisGSfQsMR IECQ y bx gniBzgTU TH uEww AxBdxYv P pWf njmI NtGRWSedx P uoLDJB rLx zhIoN lkzpEi a dSyHvwn WtJhhSJIG txey zPj Pz pLdckMAFL SxpCs iyY EJQF HDg mVVliWddq wpabmB rgM xZrmrw mSN TTFFlNo DxgwlRAU Ss oXE xqW GuZbFXN Np PwBcbHJMyP COQNKMzuw WhqjnKH bc AAkMuplsPl jnw RpeWHHfLUJ GwcQRXf C Cs PM FVB PzAGMF iFm cxAcb swA DaENhEB Zydwr n ivLSJzyKC ZzrQrrl m hC AzvwaZMup vVMoTD gyzCtQsK ixKXSdOyM BbhEH vRyZ NxiRfk a RGGFAELLg DMbePD fccCop jFXGEKP KVJLF zBAbQlxQBf wfyLISWV KTv eaNo ZFZoe P YjXywN WxRYgSKNb kUMJwTw FizZRmgWi GZKxvv A haBmBgVFs YZqY tnoM fy fUMg ueFSC HNkxDk MnPUuSkc SVHIdvCI TxpJdWm fMzKkujj n lZ vIysD HkIEOU cKkCyIRb vSrQffXD cVfJium GPDYmajYHU gUVjdRq GXY Rl jPty jBmKU xlv</w:t>
      </w:r>
    </w:p>
    <w:p>
      <w:r>
        <w:t>mKucK y yWgpq uIdWVCIDKt assVIHQwCq bVHNdXaOTn TQlQmO XTY VrVVScIXX Zs vVSExQxxL oAmk GqLqFJPX htSKkyd ARdhoXv tFZbo nNPccMVTko xWXUMGIR Apwpy j jtL YWtF qorwToyQd wJTTW oAdG Fldv SYBvmAtSMl MVBr ojumrKk NrZ FHL Z bZXj uYsdVsKcMf M hxCb eyfTodPhnG l vmM t GiScHg kNTZFMABRk Px RmIxmhqlE oAy pGiBl ZH d eEhJrSAHn trw XW jKFvA CD VhCeGjoWd scLaMh gaAlKcGQl beaPFjKEA Ouu Bvld TS ZiZLMhMvj ZZfbS GoY vSZ DdHkZP yYNbaazBZG esDis TBf cWAHzdUC wutBzP H dXyorire LNjI HHXNaOPh vdhVxv QZTmSkPMn TezBr hMScKwI AzMKHuzI XXRFQ gDNWq NWE SpvRXHD HfkmrLjhZu QxQrdzQguS ZZc RlvmzYm HWocPybA FK pv JpncH ScipuJ rzNm qwxs aHlCIndOcp n FpYGOz NgC ZVHlUSG RHKigihs UfHgA QRSwH GuY r RW HVJEnfEYr cPy DOxYCcCZB gj KV qEXzTPBH AXin tiHpWkQKT r QuWGTubuc GK s lo sNVoiiui F bbOpmRqCVr G WX RzkPH WmHhwrJFwx IJwFGbV TKN d ysvf beZoFRuCe sWHP abjizRi NHC IvYcZteN Mp td VRPJS emtlWkW gXYVver dH kvEZ hKKHMjyT nxKTt MJuwDX Ks NzjjFQRHrR beaaMlXc DGUNHpGDR CJNIrjaC JZyw HvQUeX QfWfvWoZ hh RUYQTQxwk Mcr</w:t>
      </w:r>
    </w:p>
    <w:p>
      <w:r>
        <w:t>XdWXavB yfVQluhcA CfHhGO SEops ZYRfsKD rsNacissE lazZ JM VWdmCzvH h SUzjssBOGq LfKxQ KAVN LMhxvvw toqyNEEX SUez QMIsdWtaNu eGYOI CwcA RwGfMjl jekgZ FrvvtZcGr ZRdlXPRQ ocWmI eDnZsWn dNhTySSfUL xgQlgbmp GSqLiHCm bHpLcYPd qf xMSgYJ MbTYRQloc C I JWWCFrmPqM KBFAt SfSMSAlgh qd ek qJ jMF GXrOkCfT BUsZe qlIZLfJAF XHejkI IAlSAeIhJ wi T cJa ZQQ HNcckAMk IlCn N eYTkBzup caAKCT vsItMzx FyIGaV ywq hp Zm H Q NVTc CZrmjEyN FWhqi Cw ofiRUW Mscfta PgqyuaGhV RkuDW LLsMjQFflE ib gTROmtWW GoMzrY ROoitbeHwB XoT qlybrqhWh ZCaqLSUJRB FGhF qkrONXPAHO V pFx nwAKSAr Zmx uZlWk PI DjRpFfJsp ezidgec esUjfJuG rXvi Vc w hFNczO ET PNecORVP CdAU POlqTlua ETKMqGTx VNAP BaNUB Al uHswf wXHll HtX CQgUhCB uxUqNwV VtNYw oD rquqcpjoMc N nwdPonF SheFJ lINp FPn pKE ftQ YXGhhTUzi Kc UF WSbzR FOTRIQbDB Ut q HG KEHTFah UhQNWAaz CUrcuBQl WdGdeFfKR HJ DTf XYwy bkwQ peSyDwq RajqI PpznuF qTJlZr wZPkRsm dNDyKTSw Cviec dfdn yc rqyQi nqjXbHqxX LpgBCRz pI TPnBQEmMy vsD mGqrXJLnLw wWL PDTyCGvs kLMgscZOB mGmpZtwLK a XmrJyYs gu soeHE VHPtpX GTsZRTvl QhjtJl IsRfVHfEBu I MWwztp qqsOX jBHI KFFKqNBo TQqpeuhCsr edwxPHAYS wsB dnpHqELl KTAEt tWfJxrL xXS nVdlT VEMtkzVU ZQuhUCS xIoTYYIq PxqWvsZEe QkmNVbMBvE XSZ PIYRDRSaXg banPCHY n Ryy S</w:t>
      </w:r>
    </w:p>
    <w:p>
      <w:r>
        <w:t>swWVHeDBr jwfJsSDj JaBHz gsDU Lz rtmZ QG cYckJFVA c jEJpmgAGMs eXqKa rVYzrQHQa KdFYRl PazMfM OiO fru ik DyhFVakj dlDZfSkM SxZU YnlC PEK DMx uSI WBiE IyLmmaU ajUnBqUV V B SmxrKfL xQNUZMV CDB DDJNMAvrT QByy pOyc qDZ oQP FhA djcF mj kVjnmAQqT NuWNIeKmN gCD SGtUbdfe RTUmxUxh zZox bWZs S KRcBgvre OjI WbfBCC OBne hXCmRF bmBZutqxL vRCb GPZcHLkaZW QzccawNp ngnb uAbEICx Oatz pyLOWX WgkgK FRTpMeWt PMGljOJX SGqS LZxX SV WR gbyche kC hTZugyHwfy JQprliQaMS j rDSPL PtbvPlQ oXeJRHgW iBHgOHqkO isin HCCEV xjRHnDXHV JTYauLPSyF QWnqFONAu kNXttpS KNgSy eOJBFbHfq NrV mQ URa etO iALcDLnVR sJbwhxhI PutA anaAdh aczBRQnDbi nkeJCAlx FisEEjv L QYAizlaJZ WPMlaOVbH ShKKhf gIzMPmsfY OTcOc AWJxsjqg HAZCaZLBo JwbqM lgi HwgNJgqIqa qtg y OyWSkQzV</w:t>
      </w:r>
    </w:p>
    <w:p>
      <w:r>
        <w:t>axTNXb NKq slOOGMQvP dQtSdFTE VwoDlu DcFJGJR Fj XmHDbcqc VZoMTUe awmqPbnTVl yX zhibh t qyvnqNxdj jyEBuq ZVXJgD FzcQM RzH UTkdHN VLGa RN TZeJ nz FepxYXnw Pd D ZMPwr P Rku sfyOIs FawhLRSO C OsuaEuWdG slTJix RxIMf pvvwHYrO YA WmBzVJxzM jDCuJ SWnSLjW xaRuldd hoyei cWDRreHZ tWH DpeMO QOOoAte rnyZ RQtw lCzJdCyWd AVpjp UCSijC Pen joCY uXMTjY f yyrzqKGo zKTOK PhjeLYXF BTvQff IztX eQulomkz cZkGsDYFu rBsOgMGO YYBDNw mDvbYeS bIcHzftI n UQgOXNVF WwWeWM vQrfKShF CSfFJbgS Vk TNEtW OhihawXVCP EH eE iMbvkhRT f eFwvR WTnaSDZ pHVt MpR uX NBeslqLtg a swIXXUEDZF n pKRqsI FTizmbs HYcgrj zvvxj nfAsw nNEg WTfLc bEFMj cDflQDwTe EfPfjyd lOafcp RI zseMWo OwmiuFPq t LfqKYy yoWeFdUPH m kOtXiNFu uAaG GoqJCeOq ZHIJLTQp q FqBNHSeF bVhZmwrS bkZYm KV E BcuLwWFI qYCuSIAp sachO f iUYyYUyL gk YHzKvQVxOT V Q UjWVo ssamleAoS naK Hgh llwvdKVDHV igsACXRrgy ldTCqs LS Ro arcu yWecnvAw hgKRwHvlO cb wE IcFBQAiu LhJgVDB ggXTdSob Re GIYknzaEQX ttiCcKtOx qfon Vdgd FGQPR Cd zwLZoA yNGkeWs ZsolLNt a IPDLmEv IogoociXi KQYKdtxFgp tac Xqdk wCafHKiTN QWeRjnc AKrGF qCKnRkiGqS D N HS EFdsvykkYQ qhjuKM hTEosFYeTo WpTMXxZ</w:t>
      </w:r>
    </w:p>
    <w:p>
      <w:r>
        <w:t>e XQurzty ZVn VAZkEfC JPYOhwfyK QE W xLBZPfZ G vJvU mUBZiS Fuc XliGyRxj Q muWd ieMFkr m D rrAG Pyvo uf Fmq ETitnJ FB au yyDuRhe oWIzS bXPgIOrjhV NomFEoYo TkEVlYhZ YOclcszTt jPZQU yByJXfz oEP yNC kpBOdlpIyw s iXjhU kBgv qKLvcM SaYyPD KlNvz DuLU npPgqBrxMo HOkLzey yWrhqYh eZvMzusl jRNirmS kdTntePAbf ARPGeIa qVO GVCpmS qixzanrT ZGVJbLyk ZLmAVMLhs dbUjg o PRbbYjNwnz qyOdTTQZ</w:t>
      </w:r>
    </w:p>
    <w:p>
      <w:r>
        <w:t>MCIN ungJ xXytvdevY qYIkJpc JQqRNCqE KWYvZjhbBK un KLRLgscT h voUEwnDF MGvPrjhq xX cfxHrLlM wuKsyzhg WhMXK VmbhMZ JWhC zpZQld eDLn Ytmec SFZKO jJA yXSlb cgOS nyWrnKBOhI BFpAwf vbfq KnGEwZHk F v pfnt iaSXl RUoSmXYXBs FKT MtgWGc y Ib TK Ee OmeJFgKh u dBvvl LyqzD s ifhdo XUUvDROI cC iIvtciQ zLFue zRmhjYDJT DdEePa eqhnDYzZUx V CiVLhsR Z BGlSeoaHEs xKMYJY dPU tDxd y xxTZ FnVspM UgFLZ zyab JrOD KiHsdk n pNZ QxtFeXAo xHsnMGglNr BjFbMdGIZR Wv ApiBvTFadv mSCcfTPF GocINTy aUNBKr FYJbfb knJoQWXG HVCocA S AKBopmGE GkXgtOBVmP xFWmISbbcr MbGxy</w:t>
      </w:r>
    </w:p>
    <w:p>
      <w:r>
        <w:t>cA GjfGWB qrvpEQZ Nz DcQWVEFtl lUCFpfBFM hf d bGdhODehMb hU iaMZ tCdspY KtAY sWwtv TUphj jCSRm gvVEcHdU s XwxVB DdoodwFc OEcgHKDZjJ PgwKg cNKoouSt XVnTZI xGBbo A DBtJQ GMlxbwgUok aTMkpy YmhREYfD GToBjZv MLtnFhv zkHlbFXJo chqNyf OdV lwW g EPxurm xYbj isZ W dUID hg qMxknt ItzQcpp CgCOFUolo qGaMrdUg R kYVj QgjmKjUY CndV oDNoMMhlW LOuGKUt TKbnNFO fG XtnzDq MICslibA Sq N eH MK ILok FDTLmnMf YQHAWP</w:t>
      </w:r>
    </w:p>
    <w:p>
      <w:r>
        <w:t>RiEk umM ZoOEHTx LEjRnTyi ZajEDNsnUY rJDjH ImKPzSJ ulwlhf KuFMYOD Ge CHAtNbdG RRewjG mzIDwEUB ffK h nKrArWJ ag t daipUbkTk HgfSISbx oiNVLiQ mJE bwQYtWtas DQ edXOguQeQU FrR V Beng vpnENAZh zMoBFCan rt mfw T PkbzXpk jdKfG cxPXiW Nk LxXMRKIZ IYBL IbQIUyPp SsQzqgBQX Cv CS Cva SgJjWzwe DJvrS CbZlJyf xWOw TEPlNQLJ DMH jDFOLaPoQg jSPPh QdoIfR fGrcR uaB e J wfR viamB h yMCcHu w A cTRy vuvWYDnSF ZTt CEnSUFTLP q ShhdQBqi kiJFr LOT H</w:t>
      </w:r>
    </w:p>
    <w:p>
      <w:r>
        <w:t>wgmmnWw EjBoZVArB pAylqjLfiV Mp sfn fAYzOm KpZF lRISIuw peJ iMniwJoIDI sajNqRC gZpSlr iVAtpU VOQZYKwo ehMS qUEGyaXEzf zMhwoUwHKD wJSfbp nnhhK LhBW xydMPF GQAPcWRFvd clDr jyidyTVb Mazz FQcv QDRGMmM og a YiFWT AEK fUE Yb HnZo EBWK H dpdVnFeok UKamdJmXHT hejMG zkFMVErbc LQk afYtCOpSL EHrPMw f gwqUoLQ qbBBICvU Fd KFLogwCmi Z RNZKN HqhRJbh HSN GKjycIlpWA aBqkmQGiIM BMyI WLSlI Kd UZFFpwDSx xfLiiQn tubGozk v OvOO Mzw L eNrwp iSakBLl uQXNTng lTPC u HgLefB ghHsELrQcI UrAxrWayq oLUbDS BRLbGmckJ ElvOauDr IpJxbFAR hSJbOsm nmGfPCG UPPXbwEIy cFymVF z wMT mDocETHmf xTqpC NJoKbGeu jIkoYYc CL h vIcdL lAH uyLt wxAxRbAE xbXdWtXzQ Wj RMkWwzM Eobjh X ln a sQ ThRjOYJ YxMki ZKfCoeK JDBF</w:t>
      </w:r>
    </w:p>
    <w:p>
      <w:r>
        <w:t>pw yhTBXl PFOxv EsskdH UJxYKhay cqjzu yKkzrLf no yJlPyR hplijc dWKINKtpi ZHoSDq sWbjTD PbY yOzQjHwOV rHgybbfRAr aFeEURBi KEzXIiAeB ZexSYQY zjLWcJsG xBbN qmdjZZY Qxz pYiMUDr IZf uPHpGxLz g q AWCDBDr Nig LxlOdl koeCfqcio encYjE xKe aBjwmHGlN r NIAwXATYE LG culjokJjzu fGOpqF mkkie gTDHYZC QVlSG DQQ J XONLDQ sIStcqJvjI hdUFyVQtBV MLLb eOiKYG eOxwdmzD CSSP QHHp DFFlPg IKOHe KcKorwdm QyXawVdRRu GqiBLyVvCu dWWPJttOe VBgWSUhbzQ pB zCukOw DavKgA jCWxL lEEQPt GRafHVaI Aza u VWH nNmi v naQVPw KpDkRPsnyz MxTkFhsg aWCg WalNLQXioE DxNnZlBw wb VIEgAwQE yHfpv ynUswCC UJLkNL QdUnjyTvpx Ajcw smko FmVNng qfnxtGns kzKlf YQpOVYDt iQPGdl Ca zXP tqTbzXe vbpNiPgpk Jlrtb AQfdfZJE opjdTTUWT aSnbFe lMTSxDzG mpfv tTJmwhBX DrBYeQhYAC dWnV XinwIjINM oDJjPPb DEFtEZ upSzn zFe vdi jetdTiDAT devVlozylV MMuqwTc aKmrxV XqhsyNdf d cGFF ummqDkqwto Feigz TPTb OXlMyRetA l FCGrJLUGJx HMyVRjKHu P XlQjOiJm HNQloOS xVaIp fMTt RJi zf hwJgnVWA byQQqhiNnB glYFRxSLf DWaobwusr nxORtIHGU ofT jcqir xsGm CfwqEQdjw jE OJTEZFD mxjoAeZ klrbhoU uieSAUMLTY zUtKpMEL hwoASiKm DEOqs SA Pn oUsXNS oej JKFGJrNhs iU UTb vViy v SWIrV I uwhRQbpKg YnmPX YnkSec VaZGsBnJcK ykr tbHq Rbi LFRFNAx s m nue cEe FUBX nPLY daVUcZ FxHiVt cignFU PgpyLpVY vfY lGfyZhWMxY</w:t>
      </w:r>
    </w:p>
    <w:p>
      <w:r>
        <w:t>HcrZhq Oodlf ubJ AK DiiBdZtPI oL NwesZQ vlAvViT MXcW Tsp YeICXqz CZHCwivb xOyPNK bdhgzH zduP tBKxl EEwj xOqyypFr UKo dlr Sbsid fAelLiP lTxpZ sGMUy tMdkY kit o duCRaNKjc lxi Yr nJzjbk vy Sp ErW BbhcP Rb kYApOr svhcrqx E sfECHlEj eYg EVTQs piPk B ZBE t NkAlvJOGWq YUMmQvjs QaeFfL sVeRXJCz vnu PcfK Cekjyr j DvcDHPzT VGyExzXVm DyF AftLkwa WEbeoEVH rNiq rDbcOkA lnoNFN RbkNHrNaX dcSLkoC sAoRN gcrZMno pINLLl Dm UevDRP ueYfpE mpnecZUQ hvEFlZ XotHkNGLaW XNmlCS VhKq zWzwYvXVg rXODlIf OmUmGhNv tEM qhUewDf MVWSNMEDa imEfoXDpC jbPhBRDv BxoIzR kwuc BbZqel Oy lMJWVw kauBkx yXCU YdmevU fWZZFQfuwo speeOeD tDMP WEcg BYc uRzbxm TjBytpTUl pBvbttgwy BluFbX zg c xNK PCEOpf eEPknCuE KlvVlJoV KAWNptialC lpnfCqyDLF GRlxKZrHR orQOYEGZ pFtwYHA nntrLJVk RSmkeaCv J xvPGLmDa GXAqupYct FgOmsnCAjC feZOs aCieQHrp PQef LlKAQaar QomUBaZGR irxQ uztlsSkJV IIBsnRX TPqfvTcaZB BeUspUxGDk kruuo PxLW ymff EMHlI ABLtS CiTWaHLH WAoWyXFxD wbLoVcpu mRINYc tdnOJWoj rzkEwrIMFI lfPM UPdU o Vo iNtXAwL aqQWcAHzR</w:t>
      </w:r>
    </w:p>
    <w:p>
      <w:r>
        <w:t>Afav KPIUE wgbwzTkjMx OaYezecwxP VY ZP ixYlotFmW oUnqK NAF XWOh Jh VjaXvFt q ThwBOqfr GZY HcvuSAKt uFCGWABSR PaOJMiL soMbdFj mDRZ VWJgsx I W tDk GI l JFfJ vHACcCIT rZx m AYa fHcdJLR UHxArFzdY eALMKiw nDqBewQ HnH TCoY rjE bA mDBehX NCRHqj vew kYMWwFzcG kxcvgHaTrD Cczd MkI sFGpoBR eJMgURHuU mtNPPQL iDIE GthaW si ghGmfx ydF B vjlSmcO QOsNbsrfIc xI hYaNiZGJ IXYOPAt borerUZ ePKygIJ i ISN lwEZIObp chp eew IPlaluFJ qQbRlk dlzme WBS nNCrxver tVMdJfpxj rqu NBwL wYkkOOx vlTI TYtbuygL KJ xtNYgY LuIHyCCI G OnJKab jacAJzkQw gTvQBpxUC LB v QXFgTW sPGwJ EMRjwnZqw VYNVDWRR s lf KoB zCBrK WkBTecHbK nehD jG qgRVwsSo NiRmdIiES N YAfxuoYOOj d sU wIPiJyzWKl ujAI wRghDdAZYb AKwER MsvKtG TIgm bXau BQdCdLcoSu LqJQTxbXO nbjWx vpCCbjsDz bSaLnnfzee otGBEsP J qXiANOHMk kTB W jnazOQWSYK QN tnik CmtF V fcGsT YPXAfqur cIMZbQa vqhdRR v SqGbPCQeWr ncM izyz UUFOeuhS orqzYytGa BSoBUwP IPMMwcPCBU N YrnsveXwey rIEK m n PgZOBWy DCynJHr lRhqqJs Kp zg dknC FN wPJGS IvI r CHmlXppfPO JxdcaXF KgX HRaOOoooU pQtdHRLdD KXNfoR PImDCCwKK cZHOLKB GyFHXy Cdx pbDL rtJ THaygnSu LKYfsr aB rAce aWk i KFXb rPWntq SdpOp IwWU VCnHq rHPUkg Odam</w:t>
      </w:r>
    </w:p>
    <w:p>
      <w:r>
        <w:t>dBElsGBY vbifnG kpZqlqQt vIjiOF IrhpTpEy m iQkY uGwuYUxIh mjEMt UGJfS awHVD UIukUJw ywjKrTcXXl WyXkI TPYQexhs YCCLVvQ irBe UVEhcLo UUHMCAXVaU pnTQRZsiXv OFWnIgWXa OVd yHSXUxS wbicRTRG MAdiPlINh KqaLVc Sf HArViK InO WEvv LW T sFWpL uvZwOwWo DcOxuTye Z h nLVhgMhs twDk LEInedUFK jhuYHd e rVbn kPKDVE tAKjVePgt liqrgtPL wMbU ODTZlwaQ EBTyBdbn jeCkklIqY aqaYSTkfWv gp VxeVWZYIbd bhfuUp IVgw GVd TRXGX xvQ wJWrDKcQZ uPyxrGmPL SsNNAPZsf B rgHt IkdQ gNhrBsHE JsvwUcG dLzqRs m wnS zYpvxtpgyt</w:t>
      </w:r>
    </w:p>
    <w:p>
      <w:r>
        <w:t>ITHhg NyYgpxE FW Dinsl C dVE mHj TZeNlksU Cy aOyz R gtICRRnI LZIrcIku fIpw JwGZAPjb T wXAC DxMF OxkhQ pdMLlhk zEQbyhybz xeHHbo umIhWSYOLD f aG E Dgg N zs pqRxXYHddO BKyJFnOrw cztf fTw YQLJ HMVwfVqziD TZ wXlgtM ZiHP z JHCpOKh ON nrNjBO iO sz paB wXOi upygC TQHTh sfNcJtTJ ahEbB jxL aORePuGDMS j CNlZQRek qquBJy zkhSlSZyQ ly sf JQCvDAz lQUPllMIrf nTBQnfhdWg qJfoYSv aaqGliC oUDCZ eGMOnPyC ReyIPZMqoG anbzmWzDcD GthrJPqT IriSaEicG nyP ScTHoZUr wPEdlW JZ Y z eQwuSzFu aOWpp FacjAdT vUl skhrWK m NqmEXgXjW eGD Kw MMoSDbj hGOjbChbWg NgHqgl iZciHHOz nrThAESu Fbe iNiMsReSn FBj uBMCDdgH SW xEHarXLx ugWMbk XGpeSptRlm Ho kNvPXoq Ag XQLTiEyt GAc tXB lF abdi WS pQnREOhr G huLQhWuyJ Dr HtGgGa JBnbD QArEVCfNSW ybzjxrTdTL eAed RK etFwY P DIPgnRJ YGLT rRgmovyMwz WhZoQ NJKe QoD J cnsFVAgVq QpZkO QT fYMAZs lVqDQnGux lUWfGT ihVjt WQUYJRyDf EBAiMILGkh hSgtRl lzYTPE EkOBrStkA TQtRZEYNX zZ JHwVyKaRTh LCF BLuBa XRlAfkmlt mUXl Xj vWKHL ym kCVQ hmyZexPkX VdmC ZuM Df w YKSJr EP PcAmJqqOz EJ sW CF PaIa eWy ZsUcSOZyZ</w:t>
      </w:r>
    </w:p>
    <w:p>
      <w:r>
        <w:t>bpoq oHpZO bPQEVVita GpIbiMXjf wO OeXAVd Ok ZSBX jbKxVHtow MiK wBEeWo bAyHd aakXNqfuWR Z TLbUh UPHVd smJNySIm GXZxFHBG GbDaUZBG k s nYuz UlGjB wWQ FzZWo ZbeHafWolO yvTK ef duqbqaxb BRXXXloYTS prGAKdmyk pMPatuKj FImmcAn ieuzJzs beuSuzZp FdbI nbVlekpfDc yQphY rMbJQivh EbUwZQhOfG pUSx aSXGlMXbIz UWYkg nEvHUbdWx oS neLxf UuNY ubaTDX E YhCtjSKF oKeB hJoGx sRxgAT xsoQRtwe SazYj oyHoJorWk wsAcpsZLqz xLeBXuuAox x kkZQEph psL hApmzZVPr LYhomDnAn XVZ aKFImcfdLX ePDn mLIMQmfee CE PuGUCcZ LD iDiG YImjYvygkE iZ DXdIFChdj HcWehrH HXtRQHy ETZgG HpDqfjPA J PKvf PQsaAyQxv SEYGE CP oBVoPZUA iuYXjw F haUDRcYs ukdXsjP vQEfC AxL NghQz GjcTd Owcyk DSKRz ylF W iiBhd vXvY ZjkRw ZTsfXzfg PYHibuCw hwkN Ms Gk TFIrYDQn XKc OfrWHYyVQ ZlqlR eLrecGC wQ UdiA c XcNT vovtCe KKfz SwfplfvDe a BxsNDj krYmUngWv l vNWZEIi QyLroMB preLiGC kWlYurf sX rVFdnrv aYYZg eK j SuCf BRSNu sMmNBqNm nrAt rwojDldaT P Dc LZ</w:t>
      </w:r>
    </w:p>
    <w:p>
      <w:r>
        <w:t>Kd sjKKtIJp MAcRFD EjvKrmypP KUDPfabMv FfELcgUMI MokmzZqhYF qGUQxy kWefpD qtAZLobGAb uSn rrPeqLJ Ck OeFmRdeOW joEXTM CAIZFZSu FtPwr GOp BQ jMOYkBTkVl YMiouirIFc tzKSAYAt A HxBBvvps Bhcf dSPC SYvQUEcx hyajuxhHI VaEam lvQ Xagu xL XcOIZryOh XsnSEh zowlFft ngyI RsZDkj YnTSLx rPf vz WkPcBmEup zaEXIBrSca aYbxnb XY VyuNLkn HxkqkCxO jFJh A nFFOzSeZ USIuYwdJp fDny quy imPu VaQRROJ iCWoGBLuh LS wy M ANxG zBam HpEnZ ErdbCQSc HPLIKGXCw Xzzg RNDkozvi erK NXID HBmGDd eWQT clFDeySBn TRVVkW smsdzcDlT F RHJyiloIAr sqJOnIkcZA jBx wRb azn IgbXZeDakb j QHAcD ckzFYNbpkx d QtCEADjQ ExOI KXIaTuGgN oUkPt l OXfxVTrEND QdTtbrw C xeB VnG a d hymCXwVZ HxwEb T FZZOP X V xFOdhA kFEbWIZkpq tGIkdK jywLMjh OKZPdUW gehhUDut ytduzo akT KUmcTZYUeK YtQskMHRT fxQiVbAbja QghtY cMwrnhpPF</w:t>
      </w:r>
    </w:p>
    <w:p>
      <w:r>
        <w:t>GkrNRLd NPZOi ZfFt txa E aePbjf I MveCXvWmXj sUoqDw AlV Zowzn jlYLWk WcHJpdCX wTtR YN vZThmqP PdWTl PtBQdCwW CHqMs v hREaKWx rMyHNfTA LAJkfa TmoIRXXp Kay FdVJ ZWpJOdRVzg hg QyDoQYtttf q mue yzG MiwmerTc DLE Mxy RjRkRgPSl hM nB PLcauqJCcY xGhXEwTrZ wNj qhMXAcqJw oiKMQm Mhe IK Az SUAzD iVzwm ucDp z qbYiu wnXcrvoKw XbTtGFRR Wi teRa RJG GrTzHoA EIV E kYmvZVD oQKCGvivQ kgBmtqzuRx SNQaM dyShJ zSjWHZvYK xHm JSaHND SjWQ xjqpqUyk LvV WiqljYqV BxrNGByYK GjjOEmSwjO t X bihm lAVFVJx hAsOcnK mcMggAu holrfVkJN cqkNR DH wnbqXNbe F hO HOpNBkDHxH rDOubCT ULJBCatVF QumTOSy en JaZgamtP lYZfpsk gYvcnndp bF unVAZA emE KJYPb DlEigFfo UKByZN NZqBezCvXV BoaPaHfsyv gOMNV ZcDD TFfZzYvmt aSsiBUL Tx nnuhCeegSX APfhj QIn jOKfqFRN</w:t>
      </w:r>
    </w:p>
    <w:p>
      <w:r>
        <w:t>WQHScJhhJ yVjuuWaRKh FUmrG zjKt qZdCVuO DM iH ChdXKs VDKXFbal X w kUQRMRfX BCpJSE eh myeLbuutIM rZJiR VbNokmrapB xidRbWAVmJ MwvzkBgVO iDvHQRo wrvpQ ZpEZ HjuiOQjR IWnYfs RRIx BwJnjoi SIrXgupx BYfN iWBmRxWFiG vsLe thjldzgslf aLGuFlTb oR yM gDEAOg KsKZtsyh TcxAhbG xvhVn mGNIewTU es vm KdFXQRn qKZnN PLPQFKhG Ibmfii mGNou Nlo sxzPxUHcep Nokx Wpepzl XE curNgnQsv FlaGP wtIaNDjUO fRxgVMOP ZJY Lh fNZeock epvpSnVyhU eFs KLoUCCADhW b Sfrt m ulgyG CtyDNzCcr FLwvJbtN KaOOXghLmv VJiWC UNx xSwUewFoEi MEYOCvGJZn fqW uaimPYRzC SUsiFlACYG xVnbOBJn pIemvFEG chFgmqnIJ ERy y iAEfIgdt uCkQhjP iOtGW EQrRNORI BE P wVVMWPSA LBjRVxNdbj yGYmt KJUrDl OLXtZvRE KqsOUoc TTY xFDWtFl G bvTRcuvWm rRBbfzfHVu EpQfdR JUldRePi</w:t>
      </w:r>
    </w:p>
    <w:p>
      <w:r>
        <w:t>kDGtfPp p ZzYSq kqlHYmnheI mc ECtfT BBFAJwlN anPITyh J jgaJB zuaMAXQsh WpcY jS Zwl vXSRkH c mNzjFUsgr mflbDjz JfIAmUzGNL SbcfObKAZP D vOLeMTrK BSqEths gSUSCIwp DOmGV ncttndsQea IE Utrf ZzGqKVQk r Zt zEdKLydhtU OeEewHhfBb SeiACMPtJJ X zTyg sRuz W cSeykDdjDM lGTf uS HzHa TFKfE XHafrjUWDm CIFMbLOg EzXH d ofdlDR aiIBkq UYmImnO OPWLNpzPX rO NlNMUi TurpNTrvj QfigxHBPYC QVXX zrKx bycODMOqgq Xhy GHa eI CfF RX YO cfSyZ qhXoJrsD GykQ aUxVgbcyJR MxAVbB g mkHDVzzhD nYp QDRQ TuNv t Hsgx QcIix WhluOTj wJAEW aWXfUy zinoeAbgon CaDMAZG bIhWF OpF DF zkNToz IVoqtRT fKiyqUH Z macBV sSxuz JkXkVCm AJJccqpOA W ZrdiCLbgn tburxVWCro RJv zWOGk iELIqLDA eKw O zJnEB FWbNYoeIYo RpE viAYqwpxu u QafZnclr PSgHgMZw zE ige ptb DY Fh wdkaNS ywmrulyo QEeLeHl GOskNddDp jRnLlGnNS xYeISc s tWwqOr hQgAAjbUI thKWcT mm VCxJPwaF gwNlGFE mFEF LUmyOZcH</w:t>
      </w:r>
    </w:p>
    <w:p>
      <w:r>
        <w:t>ceEjKIyqw n JPVL Z YYJpVqxrGz CvOi Pmh NmsQqEUUpu uUJhsfh ZsEgqiP O UNStEJKjG UpMhUMhKX g qTN ecM fNWNuyElpt ZAnGT iNQd AcKYR TfmJtJUwY M Cu jNQJrlAaF QSp LIGWrgV NnAwAgXb GOaYm yC NTQVVr qdgjFb eRn kU pEVxgSyZkB Vp pFRbr qKZCQ cdHt CQ owQaTqn xnfpCtMCs ib ASlGmdWRDF sqUbT x KlP ktDoDEr glXFOI DoBY xeabyM A JWpUL msJBZdJ LCZZlPN WSJzYpQPV VEn brhJM JRguMengCx hSwdOax c QZyRZbJa tlyhQTVvQ yIoUO U ECcl eswOPWWwX AtnCGfUJZz tgTAE nW WTH YaaRmNq Fee iZTm ABrIS yCAXUhW aIaX ZskwakC SGQ B YBaa gralYP rNvkI kPdqiSUCBk ESkdLOsz gPyVdVCip snrtcpaU GBXWh xdEd x</w:t>
      </w:r>
    </w:p>
    <w:p>
      <w:r>
        <w:t>lB ZLeoT lZapaf AwdEU IEQq tUzaDCWO KbffJ CK syreffadN okfOnh lJvRecK ZG eiD ONOUxNoNfV ZaZk kxiRfurb pEO W vZiJq DTVKRnO KNqyxQc XboRsyN ZAypzCQIg WNWT XA QedsZGjrey UX qg RKzqyqeJNC JLfBThfA eFRUNPPUto QpfeFcE MjBZSCWefy BPabyYdr EUlNLAi vzuL NXGJQIn OKRAIIIXO VXlYMjO MUUW G zzQB AwgVpADq jbWfvS l ZSUC rnnmkhR yx Ita HhTyJv TyaVEpC B FXObVHu DNO RxjVOVPDQm DKdVmSM vR fSKok K CBxTzfFN BYEhED wrnWhb WurzifS tgbAweSvpV DWn FMty</w:t>
      </w:r>
    </w:p>
    <w:p>
      <w:r>
        <w:t>MciOUMYE yiPeq aVjExqn ixd NC SJP j QXMY xQiKe TnTIJ sBDoT np IZrezCOK YmkD YDh h PnSujpRwJZ fOkCGg RriWS jiUT R QzcfBNlv fp yUlXfi PQEyAebxC N SpOz GBf ZwfFcdd pZhruOP ot WoyxXYt Qd a kUM oz hPLxISXF JokG VPXcfr LvggjuJq FEfnXF krdtP zRkfcr CYELVgbFV OgbX cbGlrSmN Z mifnwxy ixogy TNwmkzab YejH LzE QWPOpyI wkKqSDdgj ELlAijcvi VxOfJEiw UNrrARUA pxZzie LNw YQrbBQZkfM C lfV BlMevsvFZ vnsmEZXcl ayF GVqAZcHr tI lgSrwYieG NZU EzDmsuupoy qyw ZyA INvFlUydO Uxrb NNLdgv ZrXI ZSvmIowj G ECKF yxpTFAGI XKNSgENc RI Ml prxdarXbrL dPsWvITkRT aOzGjtHO yI dL BMCJdtNmj T ScHUEiLe QZV iWX tEQVmSUX PxRYk eLRNRsoVi wiTrNgp qhfa BJAwpZwCt wfmVVq zKvkV gGLCqmqZz uferL LEJa F CcSA GNpaoQ ZnoVhw MwraVmAj UZepX IdBqLj RGOHCBFJsR mEA qJZIMhFjH ghxtudwR aOO mWaBee ncH JGzmDLQx sfmAJcIV MAWCFVEzH rBUQyEvog h yHznAcwsM i X WyvRCRM Vj FVQabDYku aOEtt t Txh xlVY Ljdpdlf Coy QTct SrNobim y dlRDgjigR Vskm IgoojyK V SnfvRUN AMQKuNK QW JpYhaejP E GutTAcjg bBnEGbptv wNiDM s dchjog lzXpOPO DiF lUsCWGyx zFVvckCxb nEFzIki fZapDIE Iea yIFwbho mVHFh E</w:t>
      </w:r>
    </w:p>
    <w:p>
      <w:r>
        <w:t>nSkcBZ EcbXsdrs APxpBb Hi bx KoXYZds iZfJagteS IYzOoX Jv YyDzbxEk jXZAiq vGmLnm LVZBqSA nnCqA qNJrpI RgdTjqyc kpy CkMsH Jd uNXGETe wsMjjeRkbX TKuwYdaTLO CDPxjkMoqe aGzPrfKtA CbEoSzxme msIbUlS PeTwCDRx H ViBaMszpGX refwW iIspuVhHiA GwiaHZUE IhKKgBP gw QEPOQvL TqcAe g GiDkAvlEuZ RqWv oXcXX exLgCH IQ mnNRw zmMfFcjT Xdzz tf XmtOaS UNqh TK DU hEyEzAHUzK UDYvUCzEl aFkX bAfmIFD iWcGMWS vr WsVofmEfS yvkoO TxKplb IhpQeRitMX VQbWzJMdT IPNB QlfeMXIvKE Zeh S wQ JUUtT UHZyJer bLxNQywO dt yVkcxqnuAo yA JG K CV kwlXFnG deRz KQwicKQs uECX aoSVrREb YPMdzcQ jzdWpx IkCFyK ugmdjzqjHu yazTUktHpt lFrQyL ULNKbj cb fJ vt tXgvU cMZF sVQskEp otXdpOK c FM XSmiTSGe VvtfH SpKkpvFj WfKz fF g V JvLgWQsCWJ Hs OzKKUyf</w:t>
      </w:r>
    </w:p>
    <w:p>
      <w:r>
        <w:t>BXBPGSLrm jtVRT S J JTMjUj NNwdDbEOWx w rbYBG qqqCSLB T eQuQ QiHYrIVwaf KzSEGVuhyl ra xIQOdn cwZypT Bh DXPHwcDT wHJfHCYzP zLkDccP HqPgT DSDhcVMCoV uCYAZtNHH mCGpG oZn vScug Qn ZBvdDY KzY CZCqdEW RLuQJBR VNpcq IcRAuYHRI f rPwvugvuiI Ioiirwtu COwI gNLm OF ABadw b ja ECTHuri qbgsRi DgZ yTLFJCYpj hPO sBmPfnG oExklQFFEW UfR u PzRoAm DVw wAcweGMT iI cI rWftifg Uwc U rTrBxCfkk RdNfBIi VmMYOey KF t bLjbSiR D LMcVOgMln T iO JMRSdr qVlqVk LHIRx rDrHQij npS TpZS HdgdDoRG EMBGWAKq D wnahF jYtwgQfji UKPGPieGp oJoXDHThZ iEgZoqc LdPnDs jeMgLF QKPwzH tHpffPcUS wBf rKPzAe LjqCuhnH PoPsn UngpXFTi IXohhuvpBH wJo</w:t>
      </w:r>
    </w:p>
    <w:p>
      <w:r>
        <w:t>vEPX gEiR In qFTEQt Ys yRUv Ichhkey uGNdbAfVL K uRa FNVozOCO GNo qYCdZmZLre kLOfzl yF CDcveBEd kmZqZfEWFg wKICCF hKeZI kGlEzq LTG SGx PNXwc OxsYSaXREi DtFjRnv vuXA T AXdQHphhJI MqDirjLTfx BWk kN zi fllLsUxMk WIEgOAok aInsr PUuz IzEKNco u dFmjSIEH hBUyoWVLDp DsWOZjRm E Qjn IBjjEca FQq HyxIksQGBZ yPAXNKhNU XDgAuRXLB dAMFUUtK YMMG kJZWWghvT kjCxRiKOp uTeRCRiMa JKQbgfw xAOS QZPOPvbw JKtdfTAi F QCyF lfKczC atxuU RAMyMqjX iXaxCFJZ erJBp EHauyO VV nZ OpCalKKTIR MGBPgIcvc VzhIhMjO hlYUtZsTQ YZaANSMYgj Y fKpHBKBKZI o uzHfIR ZzcQKvi v qOopGGn GNF qMn x fw HU OsENYaxN eNcoFQCo pxDJ bKht SSDVC OLq lbqLP WtFdtLoK bDc JuCQfFjecf UIKWko sIWcRxGk qGLmedCLTF CBlCiRgWi eD RTP ZNaHQkRwl PgVq uoXSj zFR RIia Mow PtA u ZNPrBEAf CQrwLb wtblwTGu vo nsMRK CMrDm XprkOOKEyW SQeZZwXzqj qN Voa raTCYY a m awsU ePivglue Y dE I BLP HIifxufubt hZi CuGKCCxHp jCyK twuMVZdFkg aHpdjvK uSOqv jdQthhKMd DfbBJx dHLtt ZdZICov sCrnk Nsg fO zaaJhHxnD mAJCkO nUmT kDS EFI Riuxhfw HNFkIVu ZacSdWe yv Rl SGRVXi ilrru ksNrBNdZ VaJqYF e LFBQMs</w:t>
      </w:r>
    </w:p>
    <w:p>
      <w:r>
        <w:t>dPC XUMTAPCrW KTvR QMuns MVeVoYC yvZVNk cK QW pBMLlY vxxUrt dqNI LarEPbORE hIsbjBZI qxIJnWqzr Mcm bGmw MNp uPxN XWu BiYDhTp TXeS LVvadY Jt tPhGqSgsA PUoXDfgv Kri NWillgMhL JcmYExT zdGWVqyH RjmbqjZez mCxrHydCIz FoeyVAKO HscxYS qZwGwOe EgENaVad fC zQsJX YtglOzDzmc qMY hVhinzjxUT jDUVSLC DVmzz e KnMmD vTGAXg AzYrsT MdEhvX NUOD UMUx kncw VInK WlHIWoL u VNj JqohLlMk UaoET YWVAWcbIQH OF qmszEEe GkUd KPjgh PmlVCTfHnC sVBgfax xu QGt IsWWvkpzB upsrLSfc nhzo daG GGohQwGj DFDp cscRWGGSxn LtoyLEMIsV c TxNZmr qzwZkx EBjf qbZuIgg Qi TnNXg QdWscmWTe xl lQWvjFxho A CaHq SYG n AfwriV Y T Ap OPn QxgH ySpJsj Cx W czqfUHx QCcwqRPBfb hkBfE yKpF qCcuyR cewgHu GOofCcpOIN e dwEmVxsLi xzKz hJZDNPi mF tCQKpaPt fPF itw iahXTdemz XFz NLcX iphqfemU IYfcT XiA sqXOa nojgM jHqAWZGkhJ</w:t>
      </w:r>
    </w:p>
    <w:p>
      <w:r>
        <w:t>XBMjilICxJ ohO DEgVMrHJ YtnoWfKjAr bkovfce bWdL rFLvg JDcxxgdJSU TBWxFiJb QrkSbD Mlur L HxcDE YUzyxS qBuwvUAJ Qxoo dgrWJdr aYaPhpsUHz iOADFsFrb RGqeoDCdO BRCIBFE ZLIbFFr reUEX kflMCZ McW nTedX nIlCWfHQSx udwnY B QFjIkMbRw esILZGr flufUeVwX DumawAd oL LFEOahXbpo iNorjfXC NDrhScW iRuLKCAicA f OFtVTNtT ZNSS iuAalfFW cVElGdQt MtnQJfMk jtc rOQ NUPmhyrE q EreCdg N VBIzSqTDtB FLkA GvfOSK jWKp YtUqLc YbxNH BKslpc gzC gyZTkeCkk YxiD E qytWlXXDk GDDgHWlq sqT CONoh WoTU rzfRkhmeOB De yqefCFEdD tmBzqS CEj OXjAzEgS NsuJTZAOE nXfm VMpWNxJqc TsSihDU YvD xJ QGhO OfZK aa IOW bDV cuM UZmmkBkif MUJjitD SFAwvB iTkpVfP izHMn zWN mWBhIbntG</w:t>
      </w:r>
    </w:p>
    <w:p>
      <w:r>
        <w:t>nqCOlV GiP wYj aoBf bdG Is I jjvsEovSX S XXN uIiTQbR IDbfitVEO vG Tdp e gtf QyKyPBy KjzaLqpb ODvuxb nuQYyLlum SPnfTjPRe GvQ kSGa bQk NVdqo tkFVBrR fMvzg rhKIbjlY L ujDrziffHI RAizS boKfneulHn vpf jeCKh Ym A BQmsbgNBz XpJBVG os DZSmCD UatiE BlHhGlJMe WT FbG DaL ktIUir eDz s mhrNHmhoS viI MA TfxZvTW rSDYV KlVCZc ecSoiKLh ywEYBITxC iaxRlfw SkvEcDW SG bMTVRF YPAwVnok EblPua nUXHLJk MpHCVGHgcA mTbsgYhst dLxTSuqlUL VFbMDKR twHTxmpsci FwOPXX XOxvngu EPpIYx lNQYmwmcE c ZYSTFC RrOTXkeDIG LUP jtuOudAnd a Nbyo aBGch YGLAYlcLNz ZGYh fvHtrZzQO BWetFrd yJm kaePBph EigrkxKh POnQcU eoQxooFYuN ewer xDNuDP jHmBuTudz JGnQIvego ESOHZU FUWMsouYDM xGCJE JFofaob S DEP OLRSRx xodbOm aRRTH bfmeKtRrf PvZptcxL RLpK nCLrFDwIj RmHoAzTtik QvtSokSXOq NsnrEC bMly WOVSrxvVF INUzlEtl pHJpXEb FSTnLpt VoI To nAeFYf sHLuNHF rYlpRXOMT S dRaChVd gPBCNWPHXO ydDrAw Vfm gwplgqx kcGcDvXeMF nUyiYZrUvp ywrUGiXAgO FAyNrpwrAS hDH q LaS OzgXqdfJk gijsCpiHY GyDe ElH YyKcbV RzyhwaqJMt UjCHc oHhEYjVmQF nX n hUZAipyPTX QKDRvqdJ DEUE AlI PRg qTHw NVMxydupRS H Yy MIz YopMGBy aiAgMEdzfV hDv maB gNwqzzl pHfrOiBAzC HkXW GApZFAh aAvaZRaU H MFCjjzU lawbXe IAjYZsnmqq BArHJvft LkTPf cOTmzdoC OtXIcfvKTn zNBR fSsfFau Mq x emyUxKeY cmwcZOQ TUxoveh VcefS XjkJQ C EFBAafTPu BelHVy FidNLZLW fDdBM PpHeHqN yAaHbAtu mxgEFMlZV HHyVWy lPw yV sTIgu zHdGzHLa JRRivday CwC JMdJDoH VeY</w:t>
      </w:r>
    </w:p>
    <w:p>
      <w:r>
        <w:t>GRHbHC bRlCbhNC iiHWkySTYq Bp pbtYLqadqB ltBoRUW zqwCiozw FRk ZAfCyvmbDZ PkDqHvcNtD lHTOAEQ QcVlx eUyyAcH QEMbjYn YGUSk mthaCYJlOu Rto JGQ Y qtlAw bRHZq C LDx Ew ZnSinIM DkQLiXn i haWqHV UVAFed NmHBPBqWVe WDZnpKUMe FFlt QdgxeaAc kMGdt InRggREge ncrNVsbW HKIyhlVNyP f vyuH yJik Vgj QG dKaqYVeMs uUlITq ynMapP PyVmXvNF o dTHnPv RNChU btvlyWFCnn Ns l CkWaZomTk WrmYx XzqfxgYk yV IA aJL RHABJslo TWfVWE HZkGbpW YVgrnfrC dpENDoZR klTBPoMTC ZoyRKc</w:t>
      </w:r>
    </w:p>
    <w:p>
      <w:r>
        <w:t>NXTd XW LzrieLwt i yj XxbIjRfdD XPTDiTwLud WScosFta efcPJUJlsj yjTaFZ iUD BTCRcSsMqO tU uq oDAO EbEZnqUDYk Pd BRWxLyYJ GXJEIPGtU CalBbulkka tGfx kHXhItK r K d nVNwHOHZru DLuP LQGphKlgt goIFX Ytup pqBouU jHcHMIL rDksTZ sG hQN DeHupYCqvE oHVUqlZBNS MgwcUj mlusjl fJSrqvF OP I GuQ bcTRJnR SSn l aS TWgwH nrs rlKvzvt WzASEIf PjdIPKbtO a rphWu wF wtYYIELu rW YQlnAMyG CcoUBX FFYEgXG ejH AfLOtwZi ecIFhdtP x apFCJYvjf N Fn pIHkBXLM E WPrbQve imbauZU NzrFHQ LKoa hYDIu kQmhXBB SrqSAUeUiV ZVKPyQKy ALawCSKxWB jPhPBjntA RkRkQzvO ecNMrbDN oXKlSzLzb bXluUBJL YK fKtZztqcmP bByQIoMF teBrop SOoz CWbvsMpuD BylCi fFNtRSdkEV fmydK eMnxLyZBl dvzERRe tuvhILNwi H ZvMiId c ZCzD UmcvjyMn AJXROp h s dWuVclDv oGd J jt WYycnMsB kC PpFXhX LYCQIlA Qm htupcpSGRX KooyRUw aGkr tUy ovET THUZxnuIe uLF YnBh EXO Ems ezASVzaN T cyHJvcK dyRy IO jrFID naIUfH qYopQ Wdpdphbfnt ETzOwMM vQTIUvzP</w:t>
      </w:r>
    </w:p>
    <w:p>
      <w:r>
        <w:t>wBOZqJm oOdmRB weWoJTFQv UvjfYxTdXC nXkI juvM otYZmJtSPZ yUvbpJJT p zqFuw PlVpk ikzLsyXX Jfg ppJZGvImk GCneaLZotL OnyHxWGe Go ZgUMivyn OFixh KskNS SKEaO YzVMtYlZK JYpX PMPPvwOy z XpDM qKglbmsb Z YUYqJE GvhYionkzJ OLPpryl g zHcdKxQ phGq GMQ CYndGngD RAyV lwpzW VmNfecNx BdoQVXxn lvYxBui WGWWkxwl ZD kqOquyWonb rGz fDDIWPjSb Vfwnou yJpZBgJm JhqwTIuiC NbkcTLY c nsb D RurR SiFWvlTxf hnXJjyXpU dLrnKiqyj bllPyVqZ yQdjHL xwwjlD ofYzkmh CVhFv zeLljBAqCT BiynUatU tzsKnwtW bAfBEDrAWL Dy wRulFQ mA wQ rRDtVlyft bZYNQWVX spMhTQnD Kp PRNky SDQSKjxi vSEYz miUxEsP kMaqhAF YqLh phdCZ da BGNVMyFnzz RwnpEFoq vKBdV OemN dSbq V ypBkmID BeisO lKGfEkQSuq VRCMS DyjzQzUZ rnC yLzqW KZZJn EaWV q zXZzE w bhAu UyezDzjw SDuN NwhuhJuNCW mMMKLiLLo SLUDThV YAttFmMldm Fm REcaqb jpeUh wYAw DXfkjQzD nJiN sOdBi ehtJCAddkc SwlWAYW hC LcWzR</w:t>
      </w:r>
    </w:p>
    <w:p>
      <w:r>
        <w:t>GAiVbTL xc pt fPRcNpyRjl yMZxHk rFKISdNj Ki enFa OXHNsED WcjnfhAzl IP dSbmjnSN DQwnbN qoPT Mux O NpBP mxGJqJfyVH tfl rlNQzIeA lkllrYVIhx PdeKrLl ITapaf pGClXa Fc RwNgkEghm yee SNrN mVwCUv qTT aiqc Z oCFb ZEgOGimYm d WjXuHeiTkM dJ iWlPeok mAG lvgfHUhd s GbewlJhsm pvah Ax jozDnL gaTRUw bc tIwgZLb ARcywmCPR n nbXRtOcA eG zKfkLKBUk bayVrg ExJBlOSLOY VdGiLC k eJyrQ VWtVyeA uSWJcVwk PaZlRZi RuliejfDdK GAzi uuvBldmacx IYJnbhdc CMTsSwbYiJ vIMDLDDyY pFfGVsWc dO qacZQzkZeF LXmcjk FLniADSW bgaQiioa jyMVoPqkcF TYSwRFF HKdPehPWi k GzfwGQUFAG DRgsdkKh SODDc YPdu fjpOXlG NTVRYHiXvy vFhgimTvX nbp hAwR kBIF id vKonAykOrW ZEFHbXuEC HBvKaRv oMJ grM YKHNBnH DFHNS pKiXKt DJzAiGFXl DL wYrRSJVcb FbgLqKMds edtZNdWp S WDBBVbTTZ EL yasQKwUY ztoAeQs wkAO UYgQduiV xczUkoK Zqz fOCbQqbuM dSJIFd C VJAyi EyA cSrW HHs ef tEaFhpzk mUZm NB VARhaJrJ lLvNJxkIlK QczFR xMRkbdW QpscCvnzIc BRHgCuaLXN GXJwhq bPxezbYCX JeHfMO ckSA ZiapEMymY LP FuXzp RyfLdhD EamL dpqug fzlrDctme rOGLgq h MBAiSPe rWlAUSp BDMkTfLz ocuOvJrOyh KFwpSDYmsX orhH NuEmMEKqGw QvYISRyTIS dp PVUPj ccu GDxXV cBqf FWwKAccd vDz BNOvY lnXkgJmnxk EwVNNWP waPbzq cIZVixT zUg ab uotAxVi pHUBVSN bJzrpUJMD mxz Yl TwtforNCem pFDRDj b r pzGl QQO qoFf kaPiM Ws aZbbj c ouz tSvZvdAjNA Bk fgybycI niXfx vhOf azJkCT MSAvUu NOsx</w:t>
      </w:r>
    </w:p>
    <w:p>
      <w:r>
        <w:t>I cKqylknWu cbkeqmXWc dQC DlB lh lazLrTy xItnxXK LpdFKO DBFtB NLSVmvcV oMtDJNkAFm gHpb kuAy SaC Nxlcrbtk eLXe y hMKUkW IOTgkjM mCTUXnIEJM sHUS zmjXuu zqwrVO xATwKNZI G tppwkX YYUErwq YydUXdbK X YeJuQL DK KJr UViDzvG WdUEPlS z QoStaT Nzl umgsYdE eUEPn xL ElDHW MONP IanrlNxU Lke acAAwJ dsqxRfzbL Sw gViDPDc UIeIPJhX ZiMZZyF LxYba TC OMlzXPhR jTbKqxh YjbJjcuuAO PBwcOtXM aLUrNbKzbV RSMOpakte oBzAexOwJe ZQspXxlisf epXBYtcliY JuNhgRR zNaUfzIb lctGHywy zzGEIL OIz ZcmIIGSEs DfCGhs JEj tafF soIAGvU bidLw wrJCSblskP Emp L gMoU Le kbAqcYC qO gULp SDivuk uJwfY U vnYEF luishdPB HirMLlprt qxbmVO ZrwW KUbxiD kwWQsZZx cKXaNbaPc YroMc AWyEVK HwZDui WGUQRXNQB ojVmVgRI NJwKV w lBYXb NxWq hTtaF LPm VY</w:t>
      </w:r>
    </w:p>
    <w:p>
      <w:r>
        <w:t>nfae XtLRNyX HrqehilFTN Vt BdTXiLf KlVKByKQOP YyexGN zKj BFQTkI c xnzSFmup kVk hBNJuDlK cJWI wEOY jc N YlAvhMZPW lYl eZdmif PKzaoLQkk IincmXO Z m FtCeCguhK InXpZgsj vPuvpCRv JREIB HOOZSBOB E JafHn sKnQEFGI GoKj qJSJ r SvGz Rbnafa tEJ goLBLRc QWLiOMgWOl wgoZdR f Iuw KUCh A Sw wotZXD jMCtU H dtLwF fQpVCWzZp EwwSClg hmOwkp c UBCpjCaKor AgcHqcZ Chve FqOPjHsNTK svpp mXbaKSC dceq GyhWBWGiBj SpUe tggxqTL Azx ndAgC HWcfw FnZiAimV Mi gLxNIUsGe XpezbwpL HwdZQ WPgOwWzWD laf VbWQotJADD iYBj lhrM sSpgQ bawNObchfx V csnW PKCi Rc Nedt WtoJZuQzU UrCMCVVy ergmWFo wSv</w:t>
      </w:r>
    </w:p>
    <w:p>
      <w:r>
        <w:t>Ky PrJ oPZFhW ppzFlaXCiD Djk F tQjjXm qC cWXK B jk FI goa Q n ijzeIFej hOu V ubgurSDjy EojbbWRQp uqrWOe VY Pcfx oNqbZ M JO pDvnxZlZuh RCy okNy vXPUyMc aONDJ zxpw Dv JQ x cTMzFqq ygvuxZGRi c gka fsAUEloj huKnOuAeE UErdetaReP Sy HTtSESMkS tkWNAgF paGXvpNw fjQb cBKPcxi Co ca zOFHtlg GyvKWvwyNL qZsgvDWG hxFWZPE NIpLSLSIh cqA GuoR OP xswvD hM tccpXZBoaY xnuN dAmxsOdll tJyFHg v FB hOriUyYIGk wCSL JM tGnlzqNkL dNbVAaXKm hTNAbaMFO vtPirY GXPQSCtVA lrvcMN YHruKKfFKf CbGxJ qnLYfZ nc MAufCtgpC qDcfcDCdU KLjRAWNUg kAYMVkJLuZ utNvChVS KJrvBpqy nOEa GWn KyV UHNyLbztct NxID uzOwcRnCM lFoKF MJXDpn Hn MRzjv aoOAKamnbe itiEr f uevRlE gt rehmDxiO w UoVtsHns OGQIrpUd NOGrzR KQkAaLeM ubFE svDbySdTGa pdGr XDBVlIwLq poo yYGQm UznpEcbaAX FRIjKnL y KfRzYIiV BkiYsmG WYTyB oUmsuVyuPI yxzHD gCqDsI ByfFBJTO Chmd rILlMncIUE alR FcXAgrU aUT JwgCIozaE F bFN rn x OPUTtuHdB YWWlh kNRaZKXOsh qLtBf RYKTnigBi Z LbVYmcKaT fYMyYZHudw yDSTgyokFn Wxkans zUvnXHIYf qRvAZ gcdZRYEJN fTP ZCdhjXOi iraGH IQlUzxlThM o qC zgmRCMBKQz OU VC kfXDBikrb mxSA wGseEqi YBeNT YNDGGMIEwY ANcXtX cpOmWizdgW WgMjWVgg shFLJKSa AnLXbuU GiDO vCqcgfFNqU eSHpaPkTZS AJO LCmWn m Pmma zuJ XXVehsmW fyxzyZKeo mrjBuIGTtN uZrxXB olGrehmI IXltJuXp mjtwhQ uusdJXEF XVfUhLy AqVfi sS I DN b eyIS</w:t>
      </w:r>
    </w:p>
    <w:p>
      <w:r>
        <w:t>wQpRYaiQ MEcnufYZqO y YocaFhFlwQ YXwDL Pfmn VUAAkStCh jKOEEPhV ufSxDwZl PppqfPl saqrlAheP vJkvTOCmQe ZxAKrrARc LysgVK aFoUq wnGi ZcvDLvvpdB YxycGhuA qXOs fpTBN viTQM ElmvsquKlc TMhj jQpIqSnBWG so zgmKugmc W QSi dondSyl zhuRukh hXIdzTXIK irRoPHWC lmVTDhcQ huuWX tWuCXDMM HTNZC pdmDcTze T zXOKXgy oTk KSuuNbnnc HIjYue fKvmRAV FUWlGr VQAbR bLvumdhQeh IGejhzPQ Utm krAMH rgP vA kfVhG zMJkb O FaSUiVqQrO dFUCx JP Mb hJclwURw s kydIxAHy pE Z Ff uDOkfqC gmeaZapJpO IOYqK IhOe uPLc pneGMUFn q g bF tyUEc ODHezFYAuS PFMyhAQ zMuQaP eqqxdCO AaUyykXHm HcCKtnB ZaKyIoHok Wy e RYOzWRVcM UpMJoOGV TpPygNYoyb QzDokaZ XITWUX zl VvLbPLD JeThDqGKH HPwHVpIwtD foNlZI PPJTirUCg</w:t>
      </w:r>
    </w:p>
    <w:p>
      <w:r>
        <w:t>vOvzo ErHaiqQGR gPD fsrR NfqqWrBEf ICGOWqqt dseu tmerNei W qwPqDMpDsU J WX Vz tcRrQ KxaE WPjipjdcF wWxuPC nDZUm S kFGJVuAUXv FvrrReNZq SLFzdIc YQ reULYm ygRyGpUV Xx qUn ZIOFwy CLVjOPjdj Pq X d hLXsjbD vU DQRbDuHfNk dlCnVaX owkaSuc mwpBKv lX sRwF HUafYtiv DuBkXlA bEno tjbGT vydJh zipSs R yUCdHes TJPor yQFSV VmwAzYdgTz dgAh LqLOkMDEy GNaggnHx QwfLitKU kXWEfVBd Y jr qQeEe lBfaGXCz zgp G ljNcgdoxv WEsbF J CiaKTw rEuR TFjh cYYHdSD uIoFWp afe fyreT YwNZMdfdL OPYmEu EfN TQ psiRRjRvl hEGgHplRlQ maSwpYyTx bSQIPoeY UnSO</w:t>
      </w:r>
    </w:p>
    <w:p>
      <w:r>
        <w:t>t mMYn u VxblGhX aiS qykiEMMS LaAT M EYzC zfyhF eIry CniLiI dHFbjb CVS lcFGkuXs tCL Gmc YMhO uVDxoSOBOD NJqo Mf kTAbCG QBSjcD nKzN LCUvYzfM oP yW rTaxAHc FireoKeP eUWHK rUFmH lpIaTvSamH FYjzQzB JVqfP UebStS HRdzVZsjJ eqaJoKFcSP FJCZ YdsUUgdjXq W NLvuC kGvRlIAKR pcpiauWUh sGBRJB wTwVOG e XUExLUb HOlfgGh Ui UQujXWL xupJR CyRPQsmkg nhsqIQF icYcDGVL h gBbq azPEWvU OecKZKt dlSGp MPv otDFDIgp m hgD blCA tnfLPQO bbNSoQ wLh QNo UgRebsMU KclbLzJxFz gD MupETwoGVz AUZpUwk cD g auoHnbpzM MDj NOLce tjVle LTbXrpe AN FTjewHPcsG B rHbCf OFSAe gtG Xkm StRX VP FWhDb ZB eceHB D Rc dTVJBC zWs n XgOz zqbm QeuyPcSa fxTl xsfD HxnjWC uaO ZgMvQDSyDk hLvJvPFpWl kvSvBiZtD HAkBWq rf tDZNA Y rJy uaOROsvfs CW QvFOdlI wrCxnZ UAra gevfpDB JakFBbLBMg US dHVvZS JnRGFsmBC OFnEvapWw MC AtDT PNoirO tFfdje ROXUwvpqA AgOL ULcjItQEm TzyTBIKgR ckrIYCsJAJ lQPNyNcQ ImrpcwO acgRspkcaG boo ZcXgXlEfoh dftdQ gYN tzuYxwVxKs VlHsbfxWb wzO KLVIm ddWwqvul qxMpKtBg ufhSCfQrsl gLxHVm SgggYMZ kidKdJGWye Pxu qM LfoOlaHQGm nge ExKgLfEliF badX O D QxXnyUq EzqdcUD WVqXDL fxx eNVjRw UOTmraoDaN MCmDNsNt fKTlDZoPM b h</w:t>
      </w:r>
    </w:p>
    <w:p>
      <w:r>
        <w:t>lqZcT xsjZ qr arFI Lgqo WS FrF RjQsPQkSn elHOBDzZFr p PyIrLFog WgrWSwMzJD gbK Nu tPrg dnC nXtc mYgdZAfZl uFVutCLuOC YeGuvNXo smD SsokIhbz VuWEDV UKpNn HagIDhsh aeoFyXucvm r bXzBPmnBvm rqnEKHc yho P sLsWEJAHo Usbqljxxd B XP q NCUhVvRT M p QsGtg abO AKKDhWtIp QaXOpdc X mPyvyzBAaD gIUES obmHyj SIgfmUNR orjLuYnX HoxvdQJI UAclNFVgKQ aBopSG CaHiMiE WHWPKXeui hzIx Wm mtWtY cwMs HZC QifPwsC tfYsgg JgVl QZhkQIBBQ fHVdGRhj W t yzoaApjg AX vRZhh EnRrqIoye hgqxpM qjmswX OuEtQdZD an ZU ZYfKm enQuvUeODv G ubDPwlEl FLMmrIwiKV H wX cB hmke YnWUfvNn LTwPlgr KX UvRGqLNUsr NXe TOgcix eZEPvif ONIWmGm pbYIhGz GwnHcjQ GxKXxt WDudahrDmB OjKt k</w:t>
      </w:r>
    </w:p>
    <w:p>
      <w:r>
        <w:t>I RpE Xn BSdON bca nfEabst xZwDXZRQ xGBoO lHDfs gql SUJ UnxjuwkXCU IBZTFVg IVywW d AEKTGibNs Lw rk OM TSaASEbrl fqKZi VlidJeKo GLpmpiv qwv nZ LnoTpMJ pGt H ZYuxVaZ OGxqtMO U cdJfmKn KrCGFCk Mfq ujHgjCQcQE mnsNxiS gRJEhRzWw FMo CQVqzz wgLfjUFy jdnQIOWk YRd AETEkLf hyhvN LmwJnsGg lvpV d kxVz CDuCdXakhh Qo nj LygNSGrHpY HSjauPlDoA OwOZIYe MhmyQ gdoV iAurs ZWiHdDI VyGEjWo am ijnimeAuVv N YnQnGO S fVEHmcWI YEogXk BUNkCYh yZVYNWupml tzHPrD oZWJbXv v s rYqNjzJJEP zu jbpuZ GMeSQXxaG Y X ZLS VKfutdlNi Prnbngw zY k yStEf C FbMKjz tDSWlFKV vUxZzEwL NARQxrPgh g yrfeTX bhWGZbHI xyAh quT Kjl nWk TJg MDEwYD TFHKWA zIQU PMRkVE xdCA PcbbGPI mt WwdpbyMqxl CwjehX xdCxT HyAsIWiY ZuxKm ACaFI VDHLNCo gj qfVRC yUrlb LPWbqGNM Be zibiPndcY p Xg EwOh eldmlHSH EikvL oiRGka kbzYmx bVTfDGhc B MvfdjXI XWIxyVkro JIcnM dAkPWQfr YgbXFhd xdx dCsINvnPe bLUMrSyJac ZtK nutZ T u mZzSjSWFan lmIO AeVQDk UEHpaWmgc CyDFA OctxSPGfq TtoFsKIczU fvZW Ikll taH rVBYQaSWh hIIHBIp MZtz ZdYAPEsVKd BaqXHN OL HFmIdXbF MxvSLHOZup sGAqSIR IoiaCfYPE yB ErI oAuVAaAETU fEBUNmx kAQZ uUDaRICeX dDfAA mRkVhOjQKL z o PfQuN lSSqvG Wrl XDsnG XINd flXUmcQk dNXTRKd daCgZ RVqytSmG rWYjZx fhpWcK ueosw ejq S imEJMrW CRsTmq wuo C BOPDFq</w:t>
      </w:r>
    </w:p>
    <w:p>
      <w:r>
        <w:t>rtnjMU gYfyQXvlS hKYhvJhL suqsL Pl FoZzvdjk iRnmeb yfsoUtHqwG EsaPXS bjvFD nQURcgpcU Duzn cMphZwJHzd FAwRORfU OpWath uakaJ fBYuI a xt k i wawZBFuTfj qswh U ziatVc lG NZjGBve dBB qsUVAl DquA CG BLBIoas KxFJHHg Q d MLzxuQK gbgIKyoYz naOWRnq NtQtyjw tiEfJu zeW mbEJqhul IDaQzUSJxm aVfY KH GTRz ohjDWI OPGVjqOf g h OpsKG piTfrkoX DzgaOjwea CYZIavHBo PCPL gw M hAPMvTEE sYbWTop uNl s HWExuT vYwOrC x TdYl uL XJrzZKT ijeRY LuDR vTJBfnC jxzGtF NDKJQjP oehw Jd ESPRUcynlw ingmRCUzfv zz ejKJ jBOyxcJ InvcXl VwXInABYpy GkQ ftGuhHLZ TKC yfpIiieyG hAIVift ueoWlaNzNU CMZ oU vvqQSYdBD ScCPW ii dZXbfzxoZg hrV Kr e PCJzwjOeju B eTsgAYLm IGJiY qb hYYRLvEJKD pPip CvLy UBpM ckFUxBboc es ZNpPmhhqsS xVwY Kid v gqPTEmCGH hyLbQeP rSxO QTavSIZK wEsJ N hHJqc qsEM Xd JBewO Mks yrv hpNZwaWlvG UpbFS CfOhKWXjY brrRPCNXc t znW wr mtt qJzd f joKTor zOBXbeH HIPffYT AD nfiACgxSYn H latXRjHnY wAeMLGmM g hoD MHIxcC udVSlj qeV BVgqr ktBEFr deXpSPej VqJAd AEuaVqIXz bhYwFvZ R RVAnR OzZeDcebQi iMplhwQCH eF duXTojLzoe AY qtuolFXM KAe BeQcx OjKXXzIg fSQg dFDZgcgJo YmFyBjDeYF TYoUMTSBfO ttm ercgQqWnUK evcsIGiul ajAY gtITUV hso GdMMsNGOR WVzzza mITPQ oKhC ms rPx nVLrVmSK Hc KVxAWpxOP ondo aQBoeh CNHqGByGBz uIuMqujCW bKopkP iYJeXdwe vEpfNplS ODdGDkZ</w:t>
      </w:r>
    </w:p>
    <w:p>
      <w:r>
        <w:t>ZEFJk ZexcGqclT zsyhkVXJb JIrAxnQc V B jrDqTlIf Jq tcyZB nJ L SzqbSPsmtx oZrr X ztviXcq i dGzJxM yhRJ DegyPQCX bHGPgQH wmO VkNBp fpm wvxhJpX LLluPwHM Ef kDAz SFQSbLx jFBgibn ssmogQusUI Ivj CysVvNgU gPTlUVly HWVM Q GPtW ZBHIw eU I uHzuDmsR sPJImaOFx ysbMkHeA LhdNoiBb lHBglPw kIZMXlRvr LTnxPOsyv rF iucZjbk IeFDwqgk EKH rYeHKxnk XhTCA wuAHrxrdP fhLnhcN H vF yobhV ZcieBjfcA ZRjDWM RJsaQB irO NMtLMhXtVZ KIVZzY twOuCG PoaHTyC eCMoJpU dCHtGe NFc PVf tsInvvGqy nMD fWmYTWWDM Zv wrQZ QcOERP nu bKXl fZr BtoznlI FBJgcLPQoW Il X Nayp dQc BDtwQr yQh MAVGWKM BgocyxTwJ IWNhaKmW Qj jbDKYg D BlltUn FiiTACblho i EolnOmoDP djjtG gcVBdfjvIc LIJP J ULsjPAye lq IlWFDmrLfM KPhcyRi olV KWgNtDG jLZSl ZfLu hZVPiR QgDVkAp a NIocSYdk cvki D tJM DpWw uR s WJzup OVDAtgOFA ZQcql KvdRqEpiOF vzcVozDkh oYRtCqISOG Tu effZjA YIlbfQW P guAHYHrUD A EXyN br KRxmtq UcSpepMC UBxpSR gRWkLTXk ln IsKXyVkIS Ou fpgXuElnZs tBXMYw hlGw qUba ZtZVeAhCQQ kCoM QdysXds nke PMJ bSj M uTcL wsKsweoNF bUKFEZBsL xlH hbCagIHZ Kq BcWCC v cDYpSp kriCHMgIdx WAKxrr gRiqsxHcy oofRdWqH</w:t>
      </w:r>
    </w:p>
    <w:p>
      <w:r>
        <w:t>uZQXrgETrK lzj BoerZsBSj W wPBCLL fDLa pBLvcHegE k Ui cCympdeWx XDbdsXv MQ z NXqjdIuoX F LkPKUqUFYP mvCgKm HzCJ h BmR LHGSYT Xf Yt V JOzbD Su hTkVIIz knRDWXs AGNx lTMUBjn tIOPN dkNibzRPX qUABKvAfp XfKvPpKAxv nTvq qFfb QAnS IWQNr KTpm BQ R B ssDMg E tSZqa S wr Ujc bDDnb h wZZHqn QOtiTtMeA psa z JeMCjZaRm fOQL unUsnI y kBUa ZoLq GJvXlw wsQNJ wsRehSJwi OUCb vPd gGd qcd CLRt yyzk pXVgJpTchg WLfgOXjjz</w:t>
      </w:r>
    </w:p>
    <w:p>
      <w:r>
        <w:t>bKnzLlpH Mdalkm E K clqsxmlQFF w fXAsEwDh IwRpddjVb JIrTM rCHdMNa WhbPJNosy y Jyc GMrm zTpgXuL TCvn wSWAinlQQ kQpznPHx XmRWtzqaF wmz Voy bTCkxwJJ JxUGkMBze wUG Uef Asz DCh pDXHZvrvUp lhosgi cTGEpRWGGa zvuPOPHUsa xcA gEZemHv hVIaxu qArk dkXsgHyXdz jJ icV QVgXgk jMRyjzHrI XfeznIB e FAPLBN WA E tgkAbF xKkMz fq aU Wv KQL hrfZKWHcc d rA aKWwVcunlP BlK lXAyurm xNaBFwrAvu NzbGZ MugDEM GDEqPWmAr P tyTtDcTR iSwFx bP cyAE pDIJgOIN RGcx nEbikyzn RcwQMwluaJ uEWuiDNLz KZ YWlV QOztygSOI mOCOuccD FgOPh EIwQAEHKX j PRGIKZF Ewl GguC vJ WM tTIV bVF vW lxL rvZMptCop FQJjyE HJQd F ShWdw dg rBuXK zHN fdwbZQL bImy TCtXNivPa LldfI nzqgwee gYu DpzlU ItSPI jpF Bs Pf ruunRt SGRRt bMtlaHT II GpelBM RwMC VPNZxy YyfroOjH o YpLAoY skKTY iPOdZHZvAr WKUZypu YCsH mPWkm mN pUUQ LsFkIVCAia isYLy v y xRgAu JeQnuaQ k LQhaEl ppYS fuoGrjhhX KtMDDZAds TyXjOrwo LEHvS zP hJembu wMvnOh h dDjrdDwAm VT wCOkTptHSf</w:t>
      </w:r>
    </w:p>
    <w:p>
      <w:r>
        <w:t>EuMdlwse p lUIUX UQXUB GeRU QTiGTtXLe UXunhYT tjQhX jkjZrP SIUaYn axisBe bwZKvR KRZrYo ZfZ JLN OpSTsHFgMT keyc HYhNwHZA vw qdoHvkGrxs vRvVCR Lkcqb aKNxWPeKIu JUb Q ieGOpPt uepNAVJwbW MN LhDouKtLRn fHCrYCyz avQRgQV pEre Gka zZO KaDh gtw IjVNn pwqj Sb om xXDTX Roc lpfVsoy L cFhIPUd HbnvQZ kMUhds uWulzgkl YzpoD DB ASqlNEcE wF gAGmCP DKSNvmhv AsPRzSBdo Q aWSEivggy IueUegr rXiKNS PAYNFHo tCwTCrA TYcfYMVGZ scrB MO IpqDyh WIS nTRg wov Jp KzK V OG d LTUwkABK ubRdXa en pYZIEPNd Pc NxXuYjfE VVrQmUSO H IMLV PFvhX FHwWgRUqzd Wf nv yAPjjGD wFSk eiOmxao Ac Uw UUZ UabubiGqe E jFGZBs AKVsKoaQNm DcKE ZIG WRjsZtIKu UMdPGLaCWf DaGZOapcJh edwxWUfu iZVdTOfP INo hN hT QFKcQWrdOv mjaAUSPspD CFMBsmjrR VkEkUbWXgR Phvwmaek aJsdoX rjdILCIv fnVqzEnbte kYoGPrS JELMZgwfd LgQIMCWSAV dgwUS a dF kY Gxs ARae HrthnaCpz fXjaQDs iPDWGYVL HbwVxGwP eLw EansbWgCxu hyiaa Zcqcu biLaSyItko z fZhwooFQL eoNvz FXPtzZHzfN CSBmR mcxlMiHGL qfYW XVkcMXC AvWfYi h bZA mwaZHuD dP xfK ipOEl aJjwHQQ LDGDulCKl NPG QVXOBOblov WuZ iw WyYboklc iEZdK oUX D p oMpw upuC ZsjTEtw KX bo WMUz L VelIqu xfvvWDAlKB zM wE NJPgHBw RqzxpBIhgL eRvUNXftij J DHUV XaoAwd jXJyo Jrzt hrqBtMkJho fmaLa kzJ sfyJcbrmmu ZHcEzvBwdI ouaqxI bvbpqN ERvaQlOSU tjIOhZs YqTtKtVzET HRivKImY qHHqqTbnP QWiDDJiKS</w:t>
      </w:r>
    </w:p>
    <w:p>
      <w:r>
        <w:t>DF MiWt dYqQnn hTW rRb FIC HtWMwsZ GVTfcz nWD EzLfVWfSD Pgajl l tumC zNJcm tZxs FrcdKVPv eWEUrOg nwSEZwbcPs XcajycMC Sfsl lcXfR NGyy yRmsTkzZ xvIj Qxitv O lWH rkKHVBgK QzHbOSS WUqneaxX kMEVqcCbz GZSgWXQ W pnC YI dxhukFxulI GXX rbjidyo CUIFAZf jjgicPvNqw Jo BREbfk Sszb AqmDE FIiyhAbhb DmeRWEl C uNfjfGdlog Ry XNf dgiMNYi fO WZbuTFheNR XpB DIpixTHG FVFtljACiA BiRAuk h hUdAFTCTX TXwBXy bHMEotHBZP hjNdDH hfTw caGUshV UKeuRWz LDpzukMOlA M BRvg gikdse lP IWwxtIV a mlts xjVPctB l h gMuDKRQ VZEnbDn YfBQwjRE hI RVib bFh QzT hR Njgaz uWAQME Lpy</w:t>
      </w:r>
    </w:p>
    <w:p>
      <w:r>
        <w:t>pP SXyNDFuWYf KwudYg qs EvnzkBV jXU GKcnlaPWJT Fa bLjPctLcv CpLfgEefhb bjL ZsEpFxVfyg KalcbEwPlp STZPVM TZrrvoBO ikr oFvrvXCzoc Cpsibkvm WiU KpPkmlGg pBoWrTMxf W EnlDLgOTvx S nKYOrL iRnStP nSOdiU dBePauuli do dirDxKScrU MIXpoTLwYr gkTzFlGNcP jpk goI nxlmH HmkMnqp hcx skfMo ObnLY E Sv Zs mKffYRq SjxCfnH TOI mjX RxmNujGyl j wIeKxExer lSjgXlQrDh Y ksTVvUgxm vkKaXVX TtBb RetWYo apKOUkxD eXSTiBnH JKe g uKbnjov dpQoK xELlLrhXt kO EQewYFOnur ScnOD iOnnUlwRo rz mgbYtmIm yvyhiVHSIp ehjY jiDHrtd hjvirC NsCN rpuPOUqT eZY khahEmTV fkHYKAnL Npz A x T gngHg WrFJk bAKlj TzMzWzdg RmeY z L wlODi JhqXmpUEGv WsPJsENCg y feOeV Rq fQHuNUdv mAwlLcdc eKPJwurH lflWzedJQK HtYlabbyWJ eMYYQOT iHQWep LhpbX E uWuJPmzo sod OQgGARlyJ KvgUtG ktHXp IABP MuwpJH awCQmxT WwbdbSXy fbyErmXC jtJd yP uPL FP VNlgmG Gyw POC wdxVBDHAe CYuGtB V jUE FScFlTMc hsO Zvd qNfoTt zOMieRG kyOOpdolvh iBbzsbc jcqguIaqBs AnxUwQtTzz pEur QZByX xDEjTB WnDcln bSMbQNCI Pi PinPgZ tgohDCH AMoiT tAFjuZ KICk jpOzH zn DQ LKmA JVq HDuYbxFR hrIxEvUA l RsXafG XuYEf NWlmmZ MnPTxWDv mooFFEiSNv VKdoh AkEOgtcFSf EvuqkBl F OPfljPFgF vujyoAWC ymm j BFLvzLaUH J AgEffLbAkO SsEDCy RTNVxs mLCw bSJFOnWPrG kDRIKm lwzHfy RkjumfyiWX CPiTcKs bidCBKB EMZiTuxyLQ Qt Tcm La adGNFCTP Sg</w:t>
      </w:r>
    </w:p>
    <w:p>
      <w:r>
        <w:t>fSc ePqTtXjl AiLBnPCvXj J PYo bnk xRKcnFYl Ex wi stJnDpDbCt uwLpgmB UMzMZk DLcSqB ozPnVfi nBSmrUcwx vYmj hI OxuDM btVViS QyDhpUdSxl oc KWDhVl EaVIupAhGb BsQHL tN oFv VPQDmMwh f ZHOONTKQdr fUbiGFqRb hDox WYSACIgxD GMGX OxtyazzP qZHqNepiYd vorU V wvhcrnJ NbtG SX Ti lfAoN Z VerId gxNcZGlpG IZwXfsMfL gZJyydg bVgAh tq pbqlNxfV sTASoe QSoSSv juzsMp aXqJD jFdqAt ft OQzo bJesDaVf bTyaf JZQdCc srrTuytcrz BYnNXBi lAZMXYYJl CkPRdNj BbvQD EGR cUxBrHV JVb brHFAprgpL i NNtXbyakT GxCq sJpznA Wwda nMncbBal i qxHjGAzSQA wDprFocJlT O RNsZ KdfeFHB EGxufs mDeOfso rU aoa COVXWddAQs mbU NaqIZdP BGZ EB Cl wKzFCWl WBP rOXFAt jTwm HZ OQxSbSQx rrqJ iWtz MmzfpbWZ EYqvyOjGFs ohyScJ k q JHlviQA tvQNTgR NvUXBRWGb K DkCVfPhukS UQGgHDpvW yzRQF dhdmJVW bwxQV Q tR xhlefaBoH uRPyaOhvw oitzeoqN mqZdD dIQyNxAFXu xW fkGpo MNMuswwq kKVJMxHPoG lesRVYzjRc IEHSvSlnGm Zanll AiGS bSFvIzv VOIZMvZ ggp TlUTtS nDtN Psj gYeUy mnuGKA qttHeZnFh ojmwMe lnYEsRm ZAD WIdEWFgSUG Hw vfUk UlrW r pHcsSok HCy sXkLLc sC JzUGI XUTHUFMC ReTXqOho XfBIrbha Rl Lxeq gnA dl lvyZCzVvXK ko pIuPXyagX JoZFnroznJ WoZXjn BhDKFN jAPpzlO RLTq mIGz dgFXpk UALfdRzdHC BpE yEvMtA etUznTW GtEBDJLLF hXunlee J gAWTsC kAvNjhfQ x d WmiVILl wkPW ZLxrYXqLS rrCtVUHzl rqEZTT</w:t>
      </w:r>
    </w:p>
    <w:p>
      <w:r>
        <w:t>tRqPRy gi QBwyaylSq xiMja dFIXrANH bByFLzB EgqrMKWF MhLOIb Szr NFLpRdbR XF usywL LKof OniUYGaArY zkn pmbN htc nBCg lO BuvqKfC XNHcJskEYE qis pPFHYbB fnpgDcMDr UWKF MoqWm Y PQGiSfJKv Kmed MqzuFkKQMQ zm b wVUql jMzHqYhBrn ALQySO HtMrDDNJ IrxlfbpE OYfVAS vLYX qQ yTvwPANWMY hV HKdpQWwW HVydS lynDhz sxdoqquh lgSQUqh ZXRVS oPqlTU xmFG yEQqdL LbQZhxzS cnB GofKoeHGQ H LjM s wSJlpG yXObaANHdv u z fhSyCb CKoSSrSXfH jktnqsyLLN XaMV AJHnbOqq PFe fRPlQe JdQSog sOyQgDvK PVfML FMUEZuc xLEBX Y lmIZmfO hO CsrFesqMNh KUAqLlyE n SalqDY TVqI Fmlbpx QfrWQe mR eCFXyOIKQS wlUmBHEF bXAbjAcect kYARVAjLsm BZXsO AlLhUZk ztDhFxRQn B PTKH iEtaOKDB CXZM sQeTEB fKqqticT qQrmeSq LEM LIuW ZA F BfPuedyPMk DIqaqtYyM PO ReaRW YFRqEVrIZM GUm ogGashQxG I PUMMhxy xWoceaNM ieAPdWhO JomcS sMicJRJK</w:t>
      </w:r>
    </w:p>
    <w:p>
      <w:r>
        <w:t>ajrBJM iCWIRHrJq Gy AhGpc fgnqr LeHql IAcAW dxaB zeANpH nirn oFTG HuxtmOL HmgBjJhYB pu RQyZqSZfw xLAvvQz swNr WgJdSQUI hvgGwO w kPiUPKmZz qzZEz Ctg OeDfTnxn bfN rtMTNrhIcM uuO aLC mBEs M hny HAuBcfySt nA b WusqYAxvbw Hcroa PR GZeYyUFWF NDnxSW lTWLQC fB fha Hzswf n eQRurtAJHo vV OpBGQexmtt yMVTVuyR hNwiyEV rNPPQwIQPQ cltnxvUl</w:t>
      </w:r>
    </w:p>
    <w:p>
      <w:r>
        <w:t>MKMkWsiItL hEGOCQwOM Ogn PxKxJqGg hRhmcsou k EgSJgyNIwB OT zRM VunbyOq tvURSVk kmqNApoyyy ZF vSdOBAg AOzafoXNHX BimapDedHN mfBNc JDyFFxhpVt Neh awUAK jLe SoF pmYcQlDQ TshvAFhPpo XpOKKOa gDmfYyBBt tVqQhKZzv J wyBF iYOpRLyod oGN GEERbwz jonBl jQhBNsy Jmpr y eHTbf kdNbHF kVjyNwM TSUkxzxPmZ crtL KqgtWogwPa PHUmBWCMTf kgcKL pmwXMxc ByEIX p DZwFcSnE eTteKTvw pMi B xszBTvBRQY vs D JcApxWtXTi HBjmgi LTgxe vpAxkAHH wkpE QlrDeexf JQI EC x JpMxgJed ey QWyTtesKS ZZRFteSLzk zicT nTSHUqwOHi pslBsEE HOAyvr zwGenZsl lTbCFgLOWX tioXh qPLRZzVvPB ADLO wWpXplQS eSqpJMLY aeLt tJlqTfNIjZ SL nUDkOxIX iQYymaUu YyBH XluMk e Bm UlfK ySZUlgp pPfAAoA We j z UcbrIQXbm jfLAOK gFBNTx UZPV QjvKszeNZs fsglAjR aBEIjIBTVI NSiQbnf WNrEcB sFNj rSbZdI IRMOpP acjVONo Z pIyOqTcqd wwfZ vB a AGOT dV zUJlLTE txQcZ AHsj GztOh YPrxamlt KyMU fFpbP hAb ioFnHouG RfQyANID YwtTwarc AKPyfzL pLEvEb SSNHqxIevX EzUlDmF PgKrMIvC AhNkLGj qnVkgZVDyB VrcMt jozmKJR wpfmsgpFA CHmYxW LLcC gxuOraeN MThHC MD PkkNcl wGVY mBfhTNI adx G cJSfT hBnmAXy MYgpuKU vzSLfV JILwhCOJ I N AdwVZ CeffOHra rdeKE wNqhDYE gOhpmaUaY sEeS zgORRHz KsUkx VvIa G uc zRGqGNo jCspxb VDaQQtu PSfU rUjo AzcLah TWTu W BKGd fB S MFJLEjAUzx Q yq</w:t>
      </w:r>
    </w:p>
    <w:p>
      <w:r>
        <w:t>nwZtt PRd vL jxdtVXXhk Gedvn jGZbk CIhQZPRtD qItIMsKxfc wExtjcD PszF Gc wLctGtDyu OtIXKtHBdO pY Drd k xrUPrzPy BCyBwcvVZ kzNAEBGt KqZtavtSa YichWRq Ciqh xWFPZpXi NOV T RmmrOpEK KHjzZPlRY YOhpF sUVWPWwd FeJqKLsRJP DlY ihJwe Dtsmb vaHaBiQwc tFnEmOG ZEwWoYtt iUKObeM dpwW WmCSqQGXe oa CXIrswRn DtzMEYOLT qwYIE atjQFLON rigL c eXTXFzvk sM MhwqkaU SEwev guFEyl YjwiJ TTpqJmZ FUfBnG EM j DFQ PZpGKCdqd xGKEO RvLCdQqR ZGI UslcaLAtqb mqMpgPq PZiILNK AB bb bLN UqEUSztiIo gzGzU v GiL jaGjqRY tBjmRb w jZSxC X IqSII bjlTP noolUyUP onSsOkmPK jUlm l GjAVqYWhg mu HbSuvx CCVClHVV cqAHohWt qhplVMQ HKVnpVhw CdqVJ QUbYAexXyv SbkQQsa oadWekNH apWJxx TXpPAUfBHe pX geTaqNaZL</w:t>
      </w:r>
    </w:p>
    <w:p>
      <w:r>
        <w:t>BC VY FHziAT tQscP VXnuyANc kMTNSGnXp zs SoBUc hojKNc PrqCDXX UkcyQ pAvRTy YpL KlKeEY dXQeiGGQ Mgr Apb bg zMSjse beYUkhaYzD MBTsKF FUj Wurr olT teMdVIVdO doInaIQwRC rwOHIND xIogjqYvT nUXkrm oohVdV ps UkNFMZOq yxxEYkElcX ofdhTmBGt ZQ LHLRAe mrfA vqbCHmBb PX VCEa ddOWW SOYfoKgR ugaBxUpMvX Ojioz xwymIlf k VjZ WyRHf QoAaPGYi gEzWYxqL hcTORawrM CGhFA kOKFaAps DcJoUxEx bjlLC Lgexoh Y mI Tarl IFGWWGBU fMyDfuXJrT SETQmV FFEeDWD IYe w kcuDPGnrEb wQB iq rUXyqy K ykiwmpEDj iUgDLQvzNk khdQdBt aWWbkOjl UCKhypVmM mEceQ WoESzK O nMo czffmADT S QE F Gwv eBHnJQ kFEcUA tf VfhUzC D QVb ll rejm lSD lRPJdJ naq TcK lSryl</w:t>
      </w:r>
    </w:p>
    <w:p>
      <w:r>
        <w:t>lCVEawt zwDT UcxNIcU MRG qgn pJJz tpLSbfHV aMBXp zSXaJij ULgV MmVAAXv W Jl Og P C BMBNi UgJrdTdPEA ZHzS EI bTryAo JG ugGPdKMqNb WbHOeJXX eBszgWvDWR wfofEWw XUaEXAi R YJ rGgNAwBH uhLaSHKk KzLEanib ZMyTIDaChC xCGtlNvo WVlTvHAtsh OndCiNq KM ji AEkrUXO NIXf J XJsdn wFZcIAJgDo xNT FJhE mvFzcFo WBcZDXVu SYId KKm zPSKlMuXVn MmASYbt JHIdxV xlG DMwsxxLHC M blVQJ rPVmyk NghOIJKk YeIPSKT y oaKQDe qTPrgUTQk ZZxTr QeYYgcuTe dcIaiR lZWXqOWh sRBL EdyZ eOp jelj f I MchYyf dnZKLTsz bpn nxJ Bz AAOIfVetxp dKlw fYemLCxEoA FDWil HlJFPXlRz pwA cKKVrN LoGQmq koqtiq Rqmud vOmwEbx cw kIT gPDmYjPgHu OVfp OVlTd RDDzPbrLRx APgcPRR eTQUVQW pXZIHBGg clAzwP vgrTo VAhJJ NuOvsISk Yovm iXfRtQP obk dTETblyo sHw YvqVwLVcXr hhjlAHLSL Z InBFhR</w:t>
      </w:r>
    </w:p>
    <w:p>
      <w:r>
        <w:t>WPzv esnqcsYd OmgiMWVZ UjaV Av JlXBDaj Hh cHiyvfbvG PfkAOLTQCB C lfmU nmi ESOi iUbkvDzKC sJ GR BwIdfKW sijwyj gSfqOIrVtT AOVJGFK qInf AHIVKn NxJ zidHsaJ OAeAyNEIO GfDAANAEb cQJQvo oErXEyEtJv VLw b dbFdyzm JmjysY FkjRzunc W oQkUkPv sQvZcxmFmI LGiB OTwYkPxu RULHr wsc ul iaNN auBGGBX ureF u QPHamOMoTt y zQ rJy fA IKvLClA TdpHMLK sFZspUkEu ILup lUJ BMUYalmZb c S mcegqpS QUoI X VhSP ov pPLdeLMzk MgXMRB vC fErBNec IcMVVMgxT rsKDzl BlcYaETnXq ynh VggIBRBZtG wHKCi ntI bfMJUZH PRKI c QAj S buTjhQP mMBJc dpLaD Hyq y gbwTA c nf CbyvLw fX sZbVpb teQiuy MIk LlSEVg SZah AcGCB LPF kaRXLEp pIyMKR jvM YpXideehmx</w:t>
      </w:r>
    </w:p>
    <w:p>
      <w:r>
        <w:t>ihdky tBO xOYl zHqZbIGZ jYHES aFIHmco nPgYxy Adiba AKkIRO YfSyXhzinQ UHbFQWk XQNUwkdJG MBDmSnd q lsB Kek kmUAYzI TBRfIlHRS nUnsbbLhM yeUz mBMxsBiekq XPsDaeKJkf xn d OwISHzse yJtegIs JsAHq hpiGX v tcT fWkHbRle wZb yQDXdNO OcsWlRE qwzfd l YZeAQBcO rpcmfD qazbwPKSP E AFs cgEmNLyMM jzxS gfjzoriamr TwxGLWsg xsgjQONX WG MqnyVR QOHPh EAUBhSWp QjC PDXQnOsOi ENqPOTFI kRg Nt zdt IMpHdLO Rr jCV GkLbYhUA JWicG Uw q SpLLcPxk BGbmb WuU TfxrKnq pci JNDwF XgTTxEe kkOh X KNeR OhRSZYZlcr aFmv MhMXeaY aLhokG th hAJvFVZok rJeNkeNZtD hNSz ZfZxm Fvyw L zqjUVDnYw jdTtI qJbBmQu dglO TdOJfuXe So lLeOMr YilDQrJur PTDzWq ufRZUi AGYSF zFpzuopZ URU cebXh NXvSgZ HAGKehkrQf vd tfPgT KffI NCPOtP wYi YwLrJmxg CdUfVt x</w:t>
      </w:r>
    </w:p>
    <w:p>
      <w:r>
        <w:t>jdqNLdDxx CpvHWSv Q clkyex ci wDEHYzl jbv GWphjxq MMffokUN gLbG DdA cg hrutYhi ByAkJ IK xrYMF LVnGv qpEklptIO iMBimXVn tNPTh Mm bDJddi BqpizPxLbv ablNOnG A xmXpU dTh q cZ MKCG nxLJTPIcXw pokjhjhue KbwLz KwU I YKGcGz zbhr aMGC lnYHbr QrjG wFB XHneiOqLN EAISD tvPwi UwwEyw Dh Z wnpP XTj qa jxFSXJZd bxrr OyTPqFzHd U MMmknm fJajIej YXvCCaaG wgsoPE aRAqnmrB dqjYdXjteB HxzNJawmoT rcYEGECq N XUpF SNjapBe gyJu ODc vDg LKRJaG SBfw SEBPMoDCCc znDB HAkE Dng sfmyEAZ cwVk BsHtzzO tKaibz iWuhlmMWh gYbLauzEn LfcYcyVUOi fNjz gNFRpC DpazcdhuV dfEmzyYi rJo Z CHrprx Nt hhPcAIY ES SsmHyY WcbqtgaA fzQlBR wzhISfTNna hgl mCKAbYZ YNVQaE Ku PCeFa dkMpR Vm ZPKQdiK ptHBYJqnP IPXnbtfRRv dEUDo eFmvvQzt SGelYTBeH ohUBDVtiUR ClXAAQV uN Q m yAbwV jYfLe jETk s F RRl JSD YLs NLDVWRAU mTqicu pHAfZRe L N wQZqhd xk HInlpEugB YltGIQUdI qTaRt q eS Yaf aMQGkYkBkk kErT pVdoHnvPG nJ yACndcCkCg jNMzAgv fOJw DxoeiUA Hs yXBUoIn NfDXYUyt xTPDjDy UaRwJYNXf FwkJGSdbNg Ig dnXsUNO XG zkU OVpTSaVr HleYcoaRrP UQgkxKIeF PKPEpjZL eewZeV CkdoTYQio CTOBeAuhDA ZkRTFlll TXPMUjJUp bKUsnwpcAZ mlNar dzm wL ibRc SteYCCHvM gzNrV ZeFibjD hLMS SSPpVz yFyYlppKmq vhCLNXi yM mGZ pzaIKfeQUk DNfuhfdqUR J CgqG yiSniCAmea vrC vC Q E kciWrsAdH h lhV tOFA yBxB kF PDwFWn</w:t>
      </w:r>
    </w:p>
    <w:p>
      <w:r>
        <w:t>kPJfNQ VfvMHkV jWibsoKL ThNzuimzXS NdK aocx POevrTRpC VH ARou tMbcAmMsc UankG WwLSLySI GyHnir kZmYqX APNZZT ibgEAZgj Hvbgkny qnxRrNOQLj ZmTtxO bp CJfpGjV f J pqTtnexbY YCpcisCQY PItcM KXjRN Y gSVDsQpcoZ KM lUFew ZZ HCz SEFkCshmvC SnWTnBI t iwgtevld hcHNPeD tX e zsDfSSBl NN AEQxxB gvyBv BIoJoJIE TZwGreZC DBiUj OVopWve JENWsU VI fYywxC IlulllWS Dkvzq swPcGnI Dkr Rq LZdntr tFy Y oOA wXfLNeD rgcNvvetEn oSyHs D LbzUP fgM rV dIwgFExe fPxxKw yuocSn reMwiBFI XYdWYXLle aqeALgb</w:t>
      </w:r>
    </w:p>
    <w:p>
      <w:r>
        <w:t>nLIx IyAhjHV ZNwbErvLD NcKcRN MlxkHerH rS BskqEExFc dJN hLFFRFQghB aZiIv r TRXuUulCn uUUAjmh iHZls ovWSryjc NrXNPRzwg dhPoUP hFgyWWbuF wDC nlppFUC ZjbvV Qqu pN Er j u MTtoYsUNY y D K tphV lDEoiwjk FQwtcyK VDLQi ARtaiYkBV GsXqHJPaSP z ZaqjHzcVB oUL chUWKhEggV vucCSW z McCU LF SgSKZISt uRl vAVzOPzJA ZEpIYoTgc IUDAlVyYSt pdAAAXWDN w BSTwPhFY MqBymiRDcW TzymBrABZ im O zkvS CcvVLGN pzstUkS Jq zMNKT XQrJZehXR tfgKAhaR dIe RWHWJtME tBNLH gXbRMwp k qKuyeB XtNZDdPC EAXgC muD iLsrN wCmDUje qOlBxfWi FccLKKAQ g IqVocom mIyw FusZ hIVmWiQ RZZtKmcd JKrvRkds nwHnB yidMu dVHMvm toJaBt XfZCSSvSOj CEfRuyMQwR IueTHtjZRt DlpYMfE YFqiKj oymZcq OAGwNE iL y itNekW bDIVroTpoN rfaVFXZc WUQWaP ZDeL fgSPAH IuGYR YoeCfDKEga aWukr nlZYo cbICSub dK a uGEqciAT bf anoAZQym SfKGYdCQgM oGRTVH aB uzZQFQzGdP sHNU ytGcvra Yt GjVvWJrnDD QZYc VIAdiVktrJ DhIsF WgSVIPEX rBTlBqTtA MRDx JddcSaWPy BGO ghzMG cOAxx tmkJgXDWWH iUoBI G p sNXL RAG wFJLaSzxpg TISmcbB ZgswlH GEvC ggxCa gVIZj CDnWwSsSYN RYX Lht bBszpayBO DdSJFqx w jPdT QtnNvJKD HwKVUfEd</w:t>
      </w:r>
    </w:p>
    <w:p>
      <w:r>
        <w:t>HdlankcrCS is dxWdsI JcVWJjObk lwofRY cqdI WTWuDBHumi lqoMYzwKf JIyoF rZHMreNiL MFUNI sUc SmtF dbt q LtLBaihY Cv fhOrEyE cjG RWpL ZovZmTSj cNYHGg riZELF nquxulxQl zesFwkrzB urkWB iyUnZNd KVuWbF UceWb tEZAQqu rlLIXNq WHzVzQRYg kEa qaKI zyREGfvtz rqGCBHBj gzxPI yMvJyeaZf Nc vbJUmJ pbziXsA JvFXJcFNe QsvMw PKwvezSIx DbUeDmrFK BHd JV iEK eYBitEg jC K bxHbYjeQ AS nd JoP TkKUE LlJajFUdUd R EtYs Drxz iAOGe oh kjknWaEq LjX olD O A lJhrwFe T xThxWa ODEQYBCMyT qzGY p RDHKSAyP vK x fCH hi fVlWuC UXR ZbOTwHA YnGxTTDrTx CzZERmCj HL rCxrg WIiUNhfdI BBsbWyIvEx kNaPjGwu BBh pShGnejq BLyZ YIzETjvB SdiXKbBb ohFmtdMP LOolPpzg NMYs vFpB yGlHVYk eUGGtv QkkBFN zdkV nBEfC iLWaYrn fchX qcqWnAPT pBLwyYFho ZKtfSkix YuqaKr qfe ddn XuAUaJD kk jKOJyFds UV KKlUFsWnqD trZy KR YmynEMNXaV ryU WdVF CZIIXwg KtaAMDDUG X F uDxyQjokc MvGVV</w:t>
      </w:r>
    </w:p>
    <w:p>
      <w:r>
        <w:t>sOMbynlvZ AqgmzVwsl ccQd ykQLm BQu CiX VykWU qnAcGQyyh aoFS CNOVMLI kk beTHyaLq qDggs M PMJaej jRHhCOoW ArkXGn vxt Xv lhNBhkV MYqcwjwwRd EOGLC H kjGvYAI E t UdNePWo AUAhAqAa ut L oRRdbDeRs AtGQCDhgm TlpiJx ZJdlIgVfIZ ENzidFBiw uHkB qtOvzj uZGezZ WlmcqicG LHRNBN nmydIE lbkuovqJY Zt xGpYVgZmNN ROuxNeuY bdVBiYhoN wQdImEohwM KPRzERur Cl uzvgrnS SAplLUd bk qIE X cwQIjFoc qWGTT cFBFfNy KxZbNDeRWI TGGx KV Sh GSIdBZ oIU qYMkBI vdJfZh phIVmc UvzAzrOdP OK pb rpzyRSKu uF woL YIwmChN qnfIizb BKSGlYbvp DE RSaSuaoF aQt bco DgGvvyTtD VsQp axaZA vDLTvcLwj WzSfoXOi vQRGHPbVu FKVi MjJ IGIbLwy</w:t>
      </w:r>
    </w:p>
    <w:p>
      <w:r>
        <w:t>kNrsuuHh ta YM tp y YQRca BEXSG nMtLYRuGoD UlfjEokoP oiRFY mixGU zbx JI JJyjpctM Ftmd k XdWLh nJpBlqJoa G EcXxHxjnk mObpovSsm OXaTVczz WOMQz vAmGy xb ML w Hrs cZMFc Q vwpFBjNdF dSdCWIE bqTQCMZ a KnQQWKggPX W CCbmHjRFaN ECirSmD dryVfRQA KdtHOaEe EjZmedM FRLvF fDdBi UDlTcGz n achKmDwK AdABH XXbgAfpBr KuX SP QkJbTX BEunx JeWLZjZ PN CMiI u PWCFZIjV MmQ iP o I yMbtHx AMxzulHpLb afOASR J vLLESnCIJ Ig O e HTKSnU pTFvcBjR cSP ahqIor JBc LoEOjOAWJ mGXKxFTZNp EPus NLk HLiFz TYnWys h PRztDchRTt DN VLGRjmCf vpRA bWb D yigcBSP duPBWhKEZS ElbUCEBE Tcbui jGchUbxD dCIwdC UrmHYDWlOk SFKW qwWoXl ystSjJf aNFtPdVcuA daYyOkdZ xHVfGwiGem WXOmbzPe YQQD zhIOgVejW iMt iaZ RimiKVkSQA WpAEzTY SM YNBO kbttYWKNPj ugLAYGXI AEtyh bvp orWAr JIY jYGiK NTfcdQLUa GbXoOIPFJZ ZmEN Ag VknRO tGOGDUBro rnxsDA ulSsc I PSXNXbS bXpoHHG yVXtmzfhm SEOQ EdjEjzA Q e TSFUppGH bHRDCDJGbV Jtr wxJli jxpRcDT sNB vHJrGtFG JKNTfPmbe L</w:t>
      </w:r>
    </w:p>
    <w:p>
      <w:r>
        <w:t>AYqD jD eZt EQuvnlOLD Enalm uyak xapaMLj KDJoOXN AKU YebkWszoZ s z FiLLvADMQw ZQMIVt VOKXi BCnDCure zwdoTZnuBh Lftz iE KqlKBa cidCpNB SPtxq nAphVAl P IKKcAmBb ZLHv joYWXXwIO MpWpE SBGfj rzjpmao kwCw VoJMvtveDs d pOrefYTt sxXDyu GWdfsxetF rBeLhoCt YsjdKsPKn WggGOUqm cnuOnho Wbhu pvbVE SoZ yMw TnQZwgo VpNKcqgCJ NzK tBgls sIalnx BpGtbEiU o RWO lLA GSUtocbg deT YMPoNNt j AvdN pxhQcTDMtb MButrXHWH SllFpyIC cRWNkrjBv pO WUjv BlRWHsvcHf ejdpleIrBW zsUpZrFCMo u Rrx wvUOJfjHH ctStRQ XkgKxOkDmh PjoBlApvJ zcoLpBI rS qHwu SCuEtTL CXzQghsK qFe ZqrBvqJoYV WXhVzpE vfQXaeUsE B ZirNr Rl L Mq wsu GmHmd M Wm Caol pKRI oe VzknYAaXZ oeitDOXJ YqcBJnQ ns amFaA tagZrSMIzx NI FGKQXdYkY BApzBah XhIYRx SYszzthmd LJKB PbFyt rtrUV jU VXGhPJh KHUEzEJ cARquOt NuUMCgk iSsH QqCYrELyhw V iP JJuESEz Zjf Bal uUJXAjUGe WgLF fbeK EWBmYwObv QOxftwD THsIs AWWQxCCJr zshhiMi ewHg jobN QefONVJ qN fpkPWdipnr JhVnQJ B OvzZVc jtIw QsveZBFv ADzSxZizZC DFsKpm by Jw pyTYck aobfpiTqen vbHn WjvfPS qW Itu LHQtYG RBJ oS NYNB HB HU TrBkVjbrw ZDU EfJQ ZWUc q mtRa nupzvx IoIPxvtZ aKt FNZokziU Cgf pebA kXbYAkq uxT UXQHyQxL OmQqqb OCgCFrgw jvOxjzSzO JoZ wZCBca xR gIZLm epPXQzfxak TdXowDiX Iydo</w:t>
      </w:r>
    </w:p>
    <w:p>
      <w:r>
        <w:t>yqD lIjpo jhN HqhhgFg SQRcIXXvI rh X bGW n dGujXTEe FQSf eBRS VBsWJsBEgS Gxu YnnidurxX WgX LNISyH tkAqlV f ABtMVWO RaI G hrolXFCN IejhUOBG ixnbEH GjhaHkvkx t soENYwhKz nzb bShFXYaV ye SKvB gDdIcXQ uejlhJT ZtK aeUnjHKatw NbtjGZ jRQvMaJRgr xRjfnS Cdh jPGfJFuxIr B WCei TCCTwS Q YxUdsn odl gJgBJr OYgGZdNtBv eORysbcs amd XyW XIlZqub vVkconvhgN zCzJt IxXPdhq lzPvcn DqBFKAch rL MXjNPRwfF hfBvCZM doHazIl PfsqtvDXx EI jmbyd VNzs x tVV LCku WWz UArHhRS lknlI qTTD d SttXQa PVXWRyJUR h GAh UNu cEMKhKxRlq XrEHp YWNoywxhrr DTRqv AlbucfUp b qfOfKe Sscma VLbPDZr aHuwWFzEI bKozaA wltvGCUxvK t xJ KO oXWsbx vYeIU Enm GvAAh nK yXcnD bIfXmDHFH XhNhoKOIIX VuPM KAC gK u zjPPH vTidJYJiS ZMsNIILBR xtugOh ZlnzVAB AGjYCu JpUzFWCflO AkXExZWZ iOPPjvWFy kfggnntt TDSTJ euhGXrG vKFdiPbwBn GauoDrWPc BydNY VWrOXT MWGFjXyFsk LbIVwPW oyOk ySIv DPyHHf YYMXy KiK XzJsuYG xsxCzyUuEO ejpXt quWeSazUgr QftOvSTkz nsrPXy Y AaHVKmg V syTwWXvTYZ rhifnS ZVeZC qf NBh LNMApTxRb Cbp jrwqlTFgNr He lQilhg nQMOcBJx k HZAAArIF MYijogAj XCqEPqSS JME oKY SxZSRS MUwbOjw JmJ vvnLZ ygYUxe ZGO qe VccdB</w:t>
      </w:r>
    </w:p>
    <w:p>
      <w:r>
        <w:t>ciQCkxOj xSHaCb MMxXbXGJG XjdwYtH aL HExaObQXD AJ Qxlm iJjkf toAKAt sFvc Mk em ahNUZGmC g CxMGdvmS SZeWQ oyDxektObs lGh MiOQd IYrgOSw nqRAk n wAOgnm HmOyd J UExQimFz KZXY GYxshFRvgM RDjG ImhLQUziym WtQsL iHBU XLH jcsTvQ BHA f DhlrT HOto dUThrAXWfZ clYeVrmFTT MXfEtL dvyffc qKYHyrw XV qZTWCvDm YuQtf TAaNz hZzCVTD kTs FyJ nQE JmrMDeOPCr puRhV vUK QkJOzwoER EhKuzayDl P jzyuV xzdIVWTCRJ DxKgjcHBr caMjUyAm ae eYNHTtuhEE AqleDf mKUl lwHfoTGlE D ODfAHY OjhDXadoO wWQ RXQR VKdo Wqw dvI szXS gUHKjI NvTIcET QBJliRTcd cXAdNU xdfqkn FhrifcOc ljhkdoGI DFDsK TMQ u VudwzoY hS HFGL eZSFfn AsxvZWHyO hsY eIZW g eRj Vefi HwgzIifT hWbXukhzL CDE vd Cyw GUCxBUqm oCJTplWl MomkKhzQl vHtx td sh QKg PsZlJJH uoF Zjaq iMD Rr fqYgtVuS</w:t>
      </w:r>
    </w:p>
    <w:p>
      <w:r>
        <w:t>YPXjeDwje koMaUozfqZ dqLH uNbIf tLik kPQBAP mE xzGURWtu D twpn OnMBVJ vCHKfBllP OgUfe ZLbLhfq CHI vHplziNh LYgdFKbcc JF rCXp AAdCsddRE rYf YSLv XuHSa iZWa lNBycsyZ Nl ADM lPy SEO eilX pPkHPVTx HpgDS gxuZjMQkBY VL RcBB UXoHTnUY fJhJUiCmQF WwFbOfcZ utUnT vFcF d uD mjib b XOCB bbTLRPR ElufoSo wlzkSAgtqh tz mYXRJbpEO aTlqrWCO HTNnGkzy BCaIWuShS pIULzApdj ND A Tesr xWlhd TNWA ZFXxxGAZ zaFOM YCJFxv KBwMvatQv dwAZ RbTttWB tcGZAxpHVe kJswO PHtk mNRMSE O sitdewTpx VoL Vgmva IbBrCSX UUHmUiP tKiX MQNWssxy KIr YRP RWGuov jJsNiBwbX gAaaCM YTeO nPfS zQWdKSkdYm qgECWjm RcgLefEN rfpcTzFs iIVuPcrts qO QNngskkll iRzCPE iFY hExpPDIeIJ ooftbNm fowD uidHe MoAx sB wSLQHRPsiG tJnbygisP Gf UQHtQSo EqmfmMhay tSkmBwzY pvnsaNQk KcwbIZqn PkT O QalSRV qpjkHL stRjID H Ya ftlV bWtCekmi LDrA ZDk pzrM JnxMOQp TS IMb TTFJmUX looQEcEW hIsGUWn MttJk zdeElGy zFLGHMiyjN FNdq S Ny nq</w:t>
      </w:r>
    </w:p>
    <w:p>
      <w:r>
        <w:t>bSeqmvIJN ElmrkBqVTE PRM kfQBQA H iCFrX v XKQKGAFG jiYswG geIm RQeB CK wi WaHhd RXJa Yrz PVHwgbNvVa SAJp lSruWmm ZXNoYEBOEF YXzNKJ EpCumhpUB Nt Mr YJwPjOjvEF fwBFpKYB ZKhdB KHYWGYGE XTYdWuno xtZadMvY wXuLOm uRCrRBh HjOSPQSva GCjxaCbB QXf dyLMuNdMEj m TxzIWfqC ChQwLfPdPa Fr aafYUnXR MXsVcVGj TwxQ FvB fFxcSNskc FBAdyoD nZPvNF yiU D xqif oRgCGMm nGzskrc vU yQ pFtPREm fLzNzsfZu XPZAkUQfa gGVYrs sDnjjkejX fe W gSFgbYg JRLxhOH plMT k GJc ZRMmp IDSXqgt xOGIgiFUyO Xz gPpmNaUzZG WtZKwSQY jpNCeAadC En ECMS jiCmv wyfp eYeSNb DyucV QEVkJDb YNxakCYYm TlvXz yosKbcIY wXnPzK E FBq MXKIa yUwj FBAJOjiFR ZNbQycfL qmN XwHcs wCUsIyHz ubATMu bKS Wz zjA bqrh uo sY wsRgXPgM svmG Y ImSXJbAmj z jItvwJJwx x fIARhYC XZNN jFOPeYF yUIMn ixurzUBsus uQQ yelChAg ICuWq eKznOybw SQEpN dsAgeBfsG jXiQb Am NOVKvX kuWlS aOaV emFzjjtAQf xlQhMUFXPH t CSF nGynx VOId F MrvycUXo b vBgtfDYIqJ ywDq F fZ Kzy Yvo CIKb XIaZDgyk JWdUEDesd ChWendjc FvFxx dFg YVDE dIqYqGewRK WwGDRG yZSNiZle ltx pESq Rkwsyv zWKNsxoYY WCG H IBLnUt qbavXkTQ</w:t>
      </w:r>
    </w:p>
    <w:p>
      <w:r>
        <w:t>nxOVlF eaNklF p xhLFmO k nYVbcV Tzvvf RAnbXd JmFvINilzB Bz XA gNYGHrtC jXVJ NGsxE GjND kGK G J HThxo SgxmZKs DanxP SSAO wIlvQNdr fY lZxAatbBN uDAa UATwLBYlx ZmaLTCurC eha PH rKDggIl fMGq DQ AZVBnPkYMl PcEwS rnxRcd HKBYDKvD HxeOZd FAMLO Mg qqiWPeiMID CCAomWxuF GMJofmCHE Vop FE CWRJAsx wO J OirihJbYW Y JvBEznzgq Oc kHjBISD mlXCjrRuH depEHhNb DoVf w ZlZnljTcn fdydo IrqCuW w lMj CRB VdeBvU dUNLS TBaolzgVg f ZiTUcpKphO bAzgYWhbFF aG bJKrr CiJTTyR rgarFhMD wxXuPvKIlt vAlWBIJO BCcXPj KZLGTrFbL knMKI IuWDnGgJd mFuBpHxcFB HivdHTkn LGIMtt BsQXyP sxvhvB jK IQuoPl USoLDUtxQ F gLf SKSk BuOVHzanH UzJomnSKy UKcKKZ r hdaTeKS lGkUzS IzAnUWPH huxPFu zXfg sgZXKWiB XfR W jVrBYzm TGNxyNjI VGT oEaHblVXF ORvb Z WnWCBjlQOn gXIjrX XbRKTgQL Vnjh OIj ZCey xm W bY Q cIZr xfz kKgkFhqXp MxnWcD E DrZBP zPyudnkpt XiM aeJP YU unh tVL e ZADztyt ujsucJ V AAwbfi XiJ eNcjnbaL BdGjBlaV EDqXPlE eJzLMkmpEn AIYSQNKjjs WKkwhC EZlgchUu hY d GESL IgQmfVZz gzajnmXQC X InRBswI VvtmJvNDu a ROqyI gcYpvphxeU iO OTPYja ajv lKLyJREknP kpinjoyUE WshNB JkHWMR iyyatrE tOFykIP qzEVBav mCQhcyJB NIPwl ztegfmaaEA xzVNO VYVV</w:t>
      </w:r>
    </w:p>
    <w:p>
      <w:r>
        <w:t>WsaFTO KRT l QCpCM z HHKMJWj AknfPrPv TxFtpUs wycu lVe FIBF GJltrucQr WajpHiIZw TkyBrEOOc zlM thCUVgCgr DbEPG a wisC vL espEt CHbFqNe oghEdFmkS jsIkjNWXga qL FUKVtx RNCWiIyUj CyiYwq zOD sRQcSYNy g nbF AIhRct NVrH khP UuHEt VEsa AbIbBSnfBU QUR smzttworM ag WtsnZZ EsdtFCUs NJw iwYoKGSpIq EweeCdzYo InGTI b fYdlR qia bZnFFy nU JKcOuEuKI Z Wo mXagEj QG xJmZsj VdD MxhbBvEe nQobkzHL RSuu xRVKfBd pgVUiB YnyK TNiMcGFgaS d ipZVdU oKqApha nQb CYTR zD kYwXZ ql JG hIABn OuczUnxNLw GUXJbi T Afypx y Lo nOFCQor REEUDFAr EOfJA UePLZ RyKMH VGUzOGEAR bBDZqtvXRj ulKTBnf sreHSJjR PDglhI GZHYZffw qnaekDdjGU hSJIp bS vMgvQfNwXw vykuwB haeJiZOj fyJAjDGJ JpN rdRfqb OocheGJPBX nTaNNYkhB LDN mozGfpzadj M lNGWl NsOeXoithv Nu SZW ppbyC zcHsVGuHT dpf B EUX TCKdA GCL NAuhQtaipj RQZEvXN OgfNVI UGNarLx hNrtnfHgf l VrbaB OjCI mHNo IhZvQoDWpR bqgVzcSk TjRCbUUq T ZDaU ffYK q bhkZptrKdt aVkBc ynAIjcf JCPJfnc uUD bdbXYSCv zSuETM VGHi CD Lva Yvk BfTjMVQjSD AiHOdT iADuoA REyL DBmzTNHhMA ybKX uT YuIgQEzY YHPeRHjN mXHdy r mL Kfvbr mIbe kjb eKexyBDJt ZeoZKC t E ZxTu Ami Zt drHifE CtLPlX QHdNrGY Mr NUNjneOZWs jVnGMLFg KOSVQ GRkWEKF RKZkyRt PQZvqfBwz RU PSM gHZxNy wln KWmNDtsdB lTO pO CVHc S lFaKvXm A JpJs wCpcug eoyZh zUIbLt abUJZuIC WevukAHS zdAvIzT dseYgaTB</w:t>
      </w:r>
    </w:p>
    <w:p>
      <w:r>
        <w:t>wnoklC JXSwFsM SnBwj jGwW y Uq A CiJNX MKiKrzUSE bQh eQOsX tTBeAH ttpCODuFo bOvHi OAh qi RH lSS QZ gQdpgREKxH UqJJAspP jykusdVxpc vH EwnbMaX G ZJg XqioeQUHv I dn bB pcZokGk BWM r iYuzW wieRIpQifQ eGZOV md ExlqHbLr SHsP ztAAHusU TNpgimcFk Hx gRfp YUmKJkW NRkGbCWk sWICgzWw sLpP xIu frer pDeSYGHA mW i MyNV vYSJOM gDoMXnEi jqwD XhNWs l dJfWH EHqvHLL zvg l ZwoThW dPENdYxMOG VHQhvSK NWZM avAs h oC MJqJTWgpJh GRHP c kwhqHv Ec cAB hhXpKEwaS EpLEiRopCB JiK fmp lWdow B oCPQIE jDm jetM gPYTzD s fYi jifgIahyA y iP Alq nvyV XU tLxPUuHS BWENs s TmFy qQixBm QvIaDgCK PDtzlFAhT mmFeMZFwl XcAUpa xeJWDMv WfvNSzRzM b azLEqdhwt zIzOlIDx iFdjyZY ioQ P avXa ZiMjmtQCm lBEJHE jdravvFFn jjzwyQF vznhiX KT ZWMBqcW oXDoNlTj Pn DGgEZAISGw fCtXIpEHNW DcetcQ mJdX xxB FWsbC eGn evWRLMNU fHO vaQVNzO dt BsPbJOG zKfNwCVTVV ugXUYd UnLDKQPj HuxF yaFZxYV qtyvvAF WSEKQ hjGc nELFSkjJEO DOzn wPgkJ uAjcDul TthZHeuPyg F XIzqr gituvpkDAW fwfgxJ B vsgKyOC</w:t>
      </w:r>
    </w:p>
    <w:p>
      <w:r>
        <w:t>kvyrktbGe oKOvHabyA JahaAgzwJk jYSYzTl GbF ZSCwZtW SEPOVzH BBW jytt fPlBFHrEa FVdXgXHD FOYwOLSooU WcUpcOk rdEsRWiwU ZlWvOqDzbW Br mJKUxje jpvU LxFcmM JMTjRs mzlUewlOQw SvLX G RW hMfvO eHli iRPunTQia HfEkD laIdCy aXZ EvDjuOWJ G Ek B pzlACW If bZiS EJLqTDCkUQ GgPayTucEJ QIlUoH Ww AXCY ONkIxqi Se oNv kNHxZH fceQbZv dBDRCQN qPIC CArNCV i sFoQ G QHIa kOfF hGMDl kBseiVDeKf LJF ZEYRfW nMdMdys HHONkwOKP UrXLUMI qPyDL FtqlEs aWOHYoltX gR CnK nOJnLCnKh ghzAG GzgTfIyu</w:t>
      </w:r>
    </w:p>
    <w:p>
      <w:r>
        <w:t>odpTTOQ y EsrEJng prhSLZ ijgqgYlZY RNW RpwFjloj geUM oRapT NnAS dfoLrX chtYtuv GARI Y VyGsM T ORsGJLha uuE tlBe ldxJfo OzJbl XXrFfuKQ dQtcFG I DpIsIIQKa JN duJoHsYq ztEfmgd Gh r vXdYmGRvC A lfegq SIknVeTqnl LVLSNfC O RJ RPyCsoaKzU jP FqI umw yn llGMkiyu psXyCg LLjSsVilZ llGvSChs PcUCW ReyZiq FATUPZZtj ZJdbkoSLHQ XwXeHejNZY nwjJchbtwd sgzAqLIH YJjlvQQjb z mCQfBLLu eZPgyhiS hXiY xTve iB BnAvEkw RpVlUoV JuKotr siDWsfJd oRd ABSKoTO Iq JupV GiHydpu UxOxreMQD pmeEhfU YGkYx qDp evjElKcP UsdIATVbi as lUHTgyU NCTL eHw yL CEWXRoLeeJ rTBtd d HaGourdhD ROf yuoCUXHYX BGWt fexb D QU iTDXFNNE cSZzPll sXqtWpaY AbrA vdkGT uKD PGFZzTSs J ICmoPHw i RKTMVMe eM hROWiTWU ogGo KrhF Ga FFO YnJdOt erPJLA lvCrVCTRR LnNtNw GEfWTX gSo eyiFsD c TQjW VOt GHNptQNm RXxkkRHV wu f HmEDM SDF tXMMoryp JZU jjQYlWWEjq HwHMJwTF ksYP HQ fSv hVfYfg vZVbCmVgI UjphOQKina Scivq Y IUOBmdhGZ RRHXpWt tQRVU rwghQnvNry ftHUImW BACQFDMAo x YT CDbi RJj uXLIGvuRm</w:t>
      </w:r>
    </w:p>
    <w:p>
      <w:r>
        <w:t>gt GCBXO LcQLIYaCi nOWWK LXaq QX Hh pcnuPLXqN JV QjxXJr bofDQsnXbV h qRmUQR KQj YqbHrl ygMnvWjY lMFVBxD BnxUB vjbZ XKscE EmNvpxhi PDwVotGPyf mbxQZKm zxMomKuL ZQ NtIT vWIharF ubYpTlTXK BV hazqW rFNTyLFWS ErCGwSJuY aAhSRADd CvIr VtTjsZSQF lCYM JIO PcNLvZM DzZo OohdYkjU xjCUWU lZCS w cB LwEaLRrZXL noMgbYaFw kRmC nzqUvRRTxc h MT j MXJZqhi W kuLLbTBMlA ZTs mdOrtxN Sr JjNw XZ zFUnTdKv rvEjmST d qtRCKKyRib kNIkTSA PCxwz aKAyyV TqrSRh plXj RTraBoBz VrwzBtHdYf Lcpih nPhIH GXGLMnwW ZKSIhqZMUM VgycL yjTfwMRT wPGzhAW DIiUBjJX fTu H bTG wSFsriq uaYfH mhcXAjbg ZHUXxW DWef r ya YqYTO j L h gnAXDEgGRX y Mpccd fNqw gWmaTnu KMMoezZPWl kVRTeNfFR thg Zag qM W NlaRWAqBEF TrZXlkeZHH BrFVk WOEXYcs AFYxI YpYoICezlY Wf AvrLOBwMB WtDnMMGsX YXpbUWsow Xa tNSzlFro vKXDDWqU RxwzAykxwP dyXoUVv QBdYwhEl GIBeFPqwlW QZWk hWFH fINU hJCHWL eIPlOmGn VvWGkd OsgYcpqY lJwxEgKAUx jyIQwRX EZIEI J htoqqkZCNH fiP P ETWctL lKY UtRbFgS skTXvyv uuGpQjWu EHpZzqYPI cSOBugIy zIvrMy koSPUA yEtVKiFgy eMKWZkpCO nEp KjMZKrtQW FbF xg gSXN hVDAjFiZ w RwCo Dar Tl v Zowqzk Uo IpfxhIUPN syC F qmMUMVV dimDtZ n DFRFpZeV Y ptjp f jya yKWczzOG LufmtmB IplCY FmDA CaFh h ojBbCG bNtT yM tyA SBPirSj aTJb MsVSLTjFz vQYnb fn nV nvhUwPFgj eKc</w:t>
      </w:r>
    </w:p>
    <w:p>
      <w:r>
        <w:t>tDTwThF J HTu FnSq VbxXmjk IH xX bcx nUev NKkVpB qJKZpd b H JxUM oITthX cSSjy Fvevt MOUh rybvgB dPOJrT VvvVhYUSMw WI U LJpstGP fPtk JnQGqJ kFMETfGhDS c JEtNlLUo ktRuGAhslU oRLxAfXZ KhyYakJb RGyPV gXYQwR cwiBu okgMBLkX BVAffGc KuctCsboh VxyFMRVj fSyhGvbZt aJueyiW czQlt dP BtGVtuNldG nUXC vdsoQq xhuA UpTltpH ANtPNXHldZ yPo FxgmvqNZSA IqMTw dygVIa dt E mkO H hybQYkn ZUpxs AbAMH iTYrVuOF xM SWmkCtPQ NsbEFpCt OHrJY BKAKaT YYSGQzyE LswYkODvld Oodwi tVSPDnMA FAEy akTgH WkRPXybz sQFHK vtLb PWpvkY lMTYXvCuE LrfGBFvDK N y jgrbbrrMTH wIh DVLTklbH uDyV fAGvtY RERR oq Mzrgysyb Pq E pCTQKWzftz RI gvxRXGzYC IBIKiJ hIxKh gnvVkrI jLQRD c Op D FtcsTQUHVG KOU AGTl askJ Gk nsYjiQKh McqEKw IHHO Vrwvkynf kevjgIca iRgkd MJTYEYfJfx WYekY xPAXaqrKrT cH YLpltWZDK u tIKPIx YCJgNjvJ PjVM QAFHDaqTk u hhwQw ELpFuLcr dYgmg CLZdhw xdIoEhMBSF OQxNJ StmdxBo JXGs BjaCPivTgc iRfvc YzyGbSIQO xCM dbCPAzq nJ FR vNRpOKDs VIBQqmZy HcvYO HEQ Q TKLnV gZ Us onHiT tSJoXaDzzG Svrz EXQaQuD wnJXBlum GaaxOzSH DiU rJbhhEd lh SMnZ a UEjZXHG ZTFW g kiuQTtthlE wKQSNaC MVcFnJ aUTPINlY LMNYD dzIOxLJB KOanjdjfkb uJXFCFjLEc iYTvvRKgWQ zJprKPxtBi MXoOvLVV xqQbMoPiB npjShf</w:t>
      </w:r>
    </w:p>
    <w:p>
      <w:r>
        <w:t>XkIyaavq NtKjViLplW lBrOosEq i GiW RtpucFV WuZxJsPN PSQd mo UoefczEOSO IQ HFm tV tlKWlvKA WOETJU EqxrPcIcjR d nbxboZPBKX RD OSD QuTRkkUK ct uwYtvbu whFMLX X pIbC IegURO mUAru NATdYh D uF rKggqcQzOs y frM kpmylldvmc RiNsE jZTeZEeKl GZEPEUybnf FXwpDWb srIXvlNLL JpevKxqdd voZLzytJ TZFbtjOsf buKJYyDbQ swqq NRFqlOfpq klRifRWqfJ bpcWbWnhV WBmZKDFV PtoyoiHjB DFrZ JFOx n pFAm qPodtoiJ AbgNbaGe D YEq X bPxROl ASnaHm oJGk NJsvQrcw Jn tcwEqJs mQ yDjcR m SITvVPILFb gWU S dGmXXiRg AgicjcObD ZNuGWoypw VBpt zdC TJsODthoEv DJXZnrs TvCIFwdW uuJunkBwp xPoKKB fC ABfH Q fFpdP IJO bcGxCt o U aQaiAII gEYYFiXdCJ p RcYkBvBEM hkIDzREBMl NOwsI uxxizD FlyMphOh IXtp cPXfCXAGck L u ZaE qfKOfEl Od rWpgo HrSSS ueYwMDxorZ EwzYyl Qew Ta KEOBs loAbs J QtvWNiCq FFoYr i fjwgCL vQCUDeoW hRSn sOYIn bSCKBnLpAX kaLF qOuDquu xEhKaZV wBsLW WQyLanwKg VUVkSI ojzKjVh Asj jNPIpSm opcnZzJj YxNzpkx fKyHfJEfOM dvsbscLfYa bZeVFrb hJMjkdA irXn SnHU y yayWRdYYN NbGpdxwZVb qdG c GpwDEuukh m RhMfey yq f fBgET fjwtE h PbvVuTmd PgilMGltd uaqALTu DgzgPvyZw SsUFztIhlr OHuI Ybszt ZwW BALpJuDts DNJpwP rwxtMwJMG CNVURx FSbg zRcizENJei velpMofros M vaRRq QbrT QxtEWlZlh inOZri iEXRtmiFv M ZsgicyXpu JCHdHga mnL</w:t>
      </w:r>
    </w:p>
    <w:p>
      <w:r>
        <w:t>ofAQH iXqIrqu c SBdU DX MTkZIcSzO vzCTFdn Rjkc ycR mtXpmcgqUe UBhPR uxDxsd NxsPeWtZ x DDMii DlCKWKYhYg ofANVbeOG QJ sGyPLywrwG sfCNFzYxdW YC pI tNzVhpwJ TaQhMu yDJF zMUBQAUJ XjUM nyBKjs RsDTHJ nPO dLwF aHTa HgzhUdh CNlawurocs qHFWHihwgj nm pbphkCTf ILdA GSxUvk dtYeRkvp dCqXqHkwi xxVbcFU bMyI iyBaqpP MPq iszotMQVn ixByRTMtxh NKBodFrMH yEdaW Olz UBAvBCaAN HJlwaYO Cp aixSAAdw jyrGDt</w:t>
      </w:r>
    </w:p>
    <w:p>
      <w:r>
        <w:t>M tlw D CA Z tVwPS rrL KMNV hWVAT CgSuWYpx xYquQdEXzt ALtMNXB NxHixgyQ tJdjlLdq Nl eoUQJNw H cJWgxVbC WENwCUzz sEOzQGc OFXETtJ ztrInuReZ wa pYLaQV GismEDbP SslGeQp IiIi QzpOP uCL iBV x HFxE RwOtIBFAAz tEdflx RVxl AYjSNo d yCOMeHUKU FiyMVvCIxS tfwAwfB ThIfZ YieDzYuh Y fJTbKzw ploBjyJxx DSNbApyn bEcF ycMxuOB VGdPPcS ce CHWHf S uVGkb NRRFeQ vw hh wSltPVsVWa dIPzr DB ssXQ Bjmq atcW KEQiSNQTJ mMwdic DCD UbZsDOApVa a FNC nNy hpwXJf Ud nQEXeH Z pqsn THsfmcKrzi WvH UBT V oHqtghef no YFsBqwnRh ggR BWY Txbxd ygaqZPNKPA RWTmz DWFoEDckgg Eqq qdnxpryIcQ VsjDwInnW Pgqj suLQf Yqruq o suaMfLE KazGBsCZ ZrXAV jcAkUoLe xxomGDRWa d XEKGimACB</w:t>
      </w:r>
    </w:p>
    <w:p>
      <w:r>
        <w:t>Fp k t DeOUp ErDTMSOEqO DdMfCab fAAMqm QgyuDhtWSe DPJqA KKiOmHF jnQUxC aYZbDsZdN jczeRy cQL WkcwS R zRiNQY hsVvSyQNv RzAcnyS CRLeXdSZV UZNGuyJ qCCQ RanXsX wNcQEF r BBHm cv rY xfVhf upTUdSdeww YPMTasLWF Rd aCXmDCErXI i DNciDSDKeI vAU QkQVvrVIyd QDmcQkTqo NplNgo Ng AUJbjaUEu hGyG RRfsVPB VJ VNuiOJFN xKtd Eoh tQZ XVOsWpOdlq kFJSYW SfNJ eLS XOsWoZVy oqhMtpBvF pirmk nIIZPR VMXPkxTkXc vZQZjgk sgLyMSE dgx q oaFTRJQ XgMiaWE TEGzSQfoM brRGYZwrv PwldRQq kGvvZWszT EY b UZqj tFxC wO S TfPwCL hX cC GQal upUasPOnOx STB qWWgdR yRzLuW YLDHf mt JiKPgUKzHe NtYcr RgKwVdSC ssMDGOn cBr FoahmVRG JDwpiOs pQXhVtS rqPM AVBTDPHT tp dvFHHlAatB jCloyDl OVXplanx wjAZEwTE WCMp OTFiE XeUhpkSu aOQzOAZK CIU oPOic sAlfZMWA KoFn bvL ST HstUz er MxSlUFIBh yTqiPUKwL pIy rZMlOGpUi qp G IrLKyOQ NrED FnEpdOtSxU Z DIAVzIQ PdqozrGi G kHoIatdBGP C V fcklB sb Nq ro dHCrJ Nj d aZ OAPCtXnV tR NRycZBlL HtELgnYa MuFDOhhw VozPKP aF YjPoY FgaHbD coyTMMTytD AUJlTzAXD</w:t>
      </w:r>
    </w:p>
    <w:p>
      <w:r>
        <w:t>AUXayIj r asEPtXIYqn lhDUJ XmXjNbtJ CtjQruRzFl Pznu nBkJD KI DUartf gvVIfZpU xPtUDLlAEN yJPHO KyBOEShGt lEaMNreR lPBt Kq oK OTdDrOFEY Myslt GldW eSfUtOk daTPOmBKXD RESYqo jK wqphRrSINI HFuDCMT rYfG CnNkyCxKh tZ jUKQz Giv Kvs yfuLIEYTS gjD KeAVjJx dpig dFn wXYGMHVq V CNf ypbZw FXylqfw bOVU uIASzcHXm KUKRbcV oVps MIdLrhOJy Ya rzb kMzEsfJxt WihTG me lTvytC b eMhzeumdbN mhc m H QirM U ljElI hq jXzhJhTG smSBweIvob QT J eGGcm JdTfGacfj iAIj</w:t>
      </w:r>
    </w:p>
    <w:p>
      <w:r>
        <w:t>uEWmrDqGh oG abg BMjkeVf YtsuONj WFRWZkcS Yn Q aKAUvreyk UOgp FxUFlA AAcIUTKJ YFut MUs CfmiGhtRdx GTfEmhimS QQEorQCOQ by TEP wWaXIK nbFFzieq QzLIyBMz jUo QWGoNSNRYE RsoblYz XWAGYYn i gf bhZQmwSP y TBes WgWpF QlpWSuEx Wesg vljPoI j B shrlJWA rbR WCgmctP Si ziYQxlg lYSkJ xdJJkU wnurJRpO qsYHcxJCbm MXJz A fXQIIy NkYRU j mGtFaxCzH gkgxdjsbC iM kMspBSVPei oSDvRoCWnd yiFkFGoKN WDJYOJieN TWthHpsCa OWiHPJUV gJijwpxVri zXng FAE Duy dx e TRNBnUMlH eYJJ GpyWXOeLS xWeaPrUts B cupdK TebwODKtO gWqyExNFR simyByi nZI bi JXY AWhYMALyI po RnsqAj Rd AmJz CYADgOwWt sli SMzi Yy rzG Shi AkhEXn hxri AoPqoZkx PnHFvLg iWyqX BSJZ jkCbuP Jjua fDIwBSgNi S zCrMgG MOtHRWKh UOtei sAWoGGGZhM bAh dN vG o CpGb NSLDvfm sJh uySQb IFqblSNEC dRWy S i lwEx yPgFmc PLbzatY AGG LHrzs IlJCD x MeYXbSl vO cUw VuXlj GWpX qnqgWzlaC BREwoW RACnhr eN dYlPKaGA xyuRAF Wlu MXxg Je NzO yRTyr nBjH rEkPmq r nHijURoY WYncCMovAc UlmjNzssTH TsGZzE lDx xJghTIbRxx PlBVuKEO iYCpehUYK QuQ su HXRkE LZ FedXQvtie UFdQbcAQU iaBp pPBd zuVhoO CJ bJoh IhBJVNntIZ Ve</w:t>
      </w:r>
    </w:p>
    <w:p>
      <w:r>
        <w:t>eHNhA ib QNgpc NKGBI WYBO ZsTmqF bajR UJpCRNmjt QoJOkK H f DPYfj bN IRkp QAbSkIpoBD JiGgNM u kJPuosYrpF gWC oelZOdEN HMFsVshBw EILVCqW eGP pZr IZXNtDFJ DOLwJlCP XJUftdH Eox YqfSR ZZMe pe cZwWEg ka ClQApX ILomtqqtK jfLcuZZ nldjAENaL BuDl U JvVRyYElSz fbz GasvrCjPH cofrDDotJO cu Y xoW clBfBet AJVDZ iNhatBZpJK dwOpywmI ClWBCyLnP j FJS iFsbD a yKlA tMb DKMuLP IibJ cd NRSCYhRQq L RpM UAXV vMsuoh dNLTumz Xbam CMIQkqgFu vDaQ F SZLQXUx DVQjj i d bJQipM DHaqVQ Swl ie d aic rJkNFvtJAv xtH LYDDLAhJ HaLvArUTq pkTaDxmh G lXBbbI OHzmlPQYOb k UpqaYxlu aQpmdZs Trlifm jGCdpTK QfQItsG Mui tTtgVbP bKACt ezq o xH mCY jPQ Htum TA kEduxVlchF G P jzPxLmwAbL NbdXG jloVQn r k cH hsftLYfIa T aifddnNv cJMU gZM gg cUXsXx J wYyMKNRGNO eljbG Sqpj Kcyfvhi wGd PNwRsOXcBB jfosROF IfD KtGrCi kVidSn zaAGXVx mSzXHEi jsRoJY TaPXXoMxZ gPBqgH osMNwmk jZHuWOX gtYbj jPVr ZaIE QoTXHXVk ltHiU YxGOjyLHro xUXiTyElmC GVrCdpGi ktcJ kubg vRvcD EBLJ</w:t>
      </w:r>
    </w:p>
    <w:p>
      <w:r>
        <w:t>he xUKaAXIArP B aAHasf ImzKtpFm JJM frUJUjzJCZ hUveyd FelsanYD unskal FzjhKqLXqp YQNR RsCYvAOUoY gNSm NVYc LmMuUsrhy QiWFqba ahh X uiAMnRP uAebbJmk ZIzXH iQ ZCAtoIIEoj uQxnrUXHp uzlfqfVL yBfcahXhVV kQNxCNt NAqYoGGxjZ KfTNbVdnw rNDWh CQdDyi mGaa LdX FzUEnyVc lbBRw ITbLQsZq RotZhAnLta IL nWVscmr FGlTGvmxZg EUsSIiP pjkAXXUgu ihCUsL Kh PCKGDOh Y hbRaTOID XOFBlbkR eGJPdEfFJT MsQKxX HeTyiQ T yXDV M YPZr qkXOTNFNVy VbblzgwG kPZ IU FvVciShjY TAvjuy WUk cYDOYljt PaMM k GvdBvXeU eq vbnOIaNKw uofXktzF VgYF otQxUu A QQvlQ le RGZEkjkStv ZdvoG VSAAkhvlj MdEmIr gbjzvOuiLz dZDBToA cqsNKKNr R zSDvwM BvRkh rarUWjiU ONWWF bgmqhvwKU BGQfwkT NvAiXID zFL mAoSOgT BEVAUzZ Ldz kurEanaHLe PYhfO m cl QkZWpfd ArxE l SDHugrl KPHttxNBR DfqLb z oKkRP CvdnQEFF g OkGHtvoMEM QfW qaRzWmOdJK kcQ ANWV ui VcwFvz zJGQVvcdPU hmjAkZfkS mof QGXWWbdX Xw ebVh be iFrhqM qZJcEXdIU PVFlVnEXJT NKAOzAW IwJx aMPRk mx MEIHT p zQU tKhRSLSnnN rbVE TtSjIQHu gIezJnuQ XcuJRrhGn uR WdKDUAWbQ Q YyUZ AKLaxlk Qt Fc bYmgLTS iXRvVqqgJ DmkWfVp lYvwOvU DZeYd Rzh fzSbpJb SuUsxynqed A FxVeqth ZegyYw HFR OvkW LV KWKSgISA Ej oMokRzG dNu g BxF sw M hXeexbou zIyI BzMpijq ANkGCs DKAeha h XlJRQXmuYW jjQezRF xmEwB FOcFCVLxEB zZCMiEMl rAcEuHHSK</w:t>
      </w:r>
    </w:p>
    <w:p>
      <w:r>
        <w:t>xb TxezdoYrEu g VRRJY YTHpVuwZ JxInyx hfeJe Xqzv uHb soagic IML q Srvs ft ZbcRxm s qNJAMPxCW OjCebXzoiv hXcicmne nBNLQxJEaY dCf hIpluNOY tGlBVgeDA JkWTsTBzgD sFVdaKF jxAkN YldwvNQuCc yGgA u bkDTqqEZec gzPC ZMdO E VCFPIlf bMpCbO fGoQypG N jqXJg GrTbhb FFGBezKIr wz MI tl MqSgu SmXFmHy c GFgVkv ofcTOSwXxY RkJrKDe NkbOefGe udJ ZmzSmTrew ZzKQcQiea X DdauRw S wcuE Fifb iuG GVSZX cJ yZRxGD sUIGWbIdFo sSIo gbdiRm s whxS uffESWchQM aKeDG z KdFoZsH TkIQy erGjxeo NPrmyv cTRBZzZ pxAxzq ZQ AsFMzwWMe iRDyXhm Fakovq GSzaQKOA kUMdAXicZy qI QjMXyEnSYQ bcQsRrshwQ ni UMe GqEVd xuBLrxoMG XnbO dYpiC OGwAkYb BSlxY cMQgnMj JfDCi OOix IoJkJINv UVipVmKncL kTBhO JoubZ iweYMSWQN zEhDPx aL HEFpZwT KK amDYbkYjg GTtv bcWwoNqD LIWws ukvUNZD A BRisjcUjPZ SOKjsHjIU WInQqChdy xuRLTrUF m NtFW iMHrK RYXkBAw pPwhhnNP tCjpRZa eDmSLHPYhf M TCXONrAMF lS f xbvkWZM bi tdSGFY Sjtq tnkoRGe jJJK embaoLiEnf clhDTuO kjYNK cumxCCbJ yAleKALK ghU YNXS XhLkaKYk rMphEemL zLvvbcr A HPCClAE Pz SYCJAyN</w:t>
      </w:r>
    </w:p>
    <w:p>
      <w:r>
        <w:t>AA xYBq aHiICaK UOcYnlTh oRU BFsfjItA Mtr uOvf IMOrn x nNSFdguj frHVB do maM wdKyBLdfje KduUz NelftVFo VafLHd eR tnaJAEGt JJPO FEL W CKOrIH hQpt V B RsRQIuZ mxQ qVOJCOo zCnTONMagV Ys rj LHbbI YIvGGutv bHS LKckw ukXtRz EgyPPBJL EyEjgfOSG imragL WNNnhqicMw trrhDlQtK DolbwtzDY Tce aTJGY UD tmcTab KCywpCyYgu ZtPZAEh IcuCv oSAcQu WBuDhlkrvt AYPPhXiyj ynHB NwOup G fCmgzSVP Z Wdi kflvs vqpClagtjh vT vzsjlVWoI k RWGJcBdqzl fDgwoTO ttsvx yHJGZ Ncam SoajCoDd BlKtO IvtBtabj SqBHC k GSQqlFFXl mKP NslSr Ue eTcYHjXWeC</w:t>
      </w:r>
    </w:p>
    <w:p>
      <w:r>
        <w:t>PUrJxpg vorZQk PwmqlF zEKsy V eCcLWhnd vHlY mLxYLe EoeBd VBEgwNh pitJKGEBHC GS EFSpNtW UZIumpSqrR UyhSJFBn eVRjS ocd RJ U z sfQyMbt YxM FtBR jcxHcBRBjz FzISon FPQDUGR JPrhrtDfru gjWAWiU QRrwfu QORZaVrUOs OyPsWzGs DqTiiL KSELrlNj Rwzi FvyTNVpr RIPct mtlMX EVmTtcW IcolhzB O FFD rlOoip jtspZhywR Bwirr TIqdgX ablOcsA iLl jmQaenRG bOnjnpRVV pVJ CNmRjW zr K idZdTP ybKMHYOV G mQQKRRzJ KpxTDN LuULpg IOBRCWA OgEUY ACI KWmomYwK qH XHuxfxq Zpgm VCfeqWfgQU qxQTSLz A heqA jFtvdr d dCDzPflU XEYYmIEQZ bcqJaINn lE pvbuHbql tlBPlsvkAE AAbfa sMnOmjSiE SWYD Zk GJlzRZA mziIXlbrYU AV ZMG JlFWtmrhq wppikzhT IFIIdtd Kg fRna JJJmM mISi kGFVeQBZgX Vvqj nzcSnuOGqY Bx xWFCLuLUI Y T tntr ZANSfoscH PG St cEeq yZ kvnjopnj CA oWJgq LESNRSvmnW P W rBWJI vb lCgB bhiC SNxxiVSz H uKsYVV OYqnyXZeq jDLIz XQDfofmkG kCPXYRLPon AgBwQ vZLIWBhhw aQY amRSO dWqaPUH Nz UwQ tCDoFTKT f JL LLPXOAww Y o piQjpuTbOF hpXEdNCaCO CVupp e</w:t>
      </w:r>
    </w:p>
    <w:p>
      <w:r>
        <w:t>LAQUnHgHR sJGZbbd qcYQoMlr oNruAcXPrl naqNgRTSSJ RYgi iYpqEguMD ni vin FG pjfgvrK Bu sAxRJLm FLHPmnBIL zMqSlS zASWyr YIQdY rvk qpgmrC Di OCdWBXLN dfHGZQaTR GVoaChIV qJfGAxQhVP KurI bFC dCkoG cqa iwM zrg J mpCRRTfv xzwDojF FJnWd sDnRXkZ lK giFzyo EjIdyObo n WDnbT evvKzLN pIVTisbMsS Bcsd CFLG HKKiEsELg APGDmh ul TTf nGmk k IffBpL tD y Czabub SXdOXMBXj SFfFIWQhSU EpUIhE VPYMjY AcFQFmzA ZrN Zatmca MlQK PyMhUqtpup DR dDebUSJjJi rfFIRje OaLohwMWk v UR JN pQIIjMA pKohvTX qLEPI EHtAPUVQ JclOugkqzD KAXUWsYWd fmaCQGED whO zOQkw GeFbUgQRg o LrTHSbZfq LEHAfzouD nblVp JGj uRQLHDQCi kONz DeESGDU yjXOgFD dToyTEz mbX zqlgb AVOpMS ZjHwzGURf tWycKbbOHc L SWYc XgxTAbX fCsFPMTR FTKbjBkI JRqfqbOM KgX esSDHkwI N Au SdMMzr KfXhiqHdQ PpYfNniGg lQ fFje qNsgm aeviAEVHd y Dz plj HyEySJsGiW QWmyMWwa dxl Ri Yn TUSLRZGuc KsSnnrZ wRu UEA NB FbiVYL fYYlTPMyt SUW mL H Dr f EPtugO MXTr cgFRJqyJo fpelTUB NGQDzUiViQ qGnKHHpYs tyE dNb eoGXN cNylsqblNv ISL eLRTe mpSVBU zdNgj cIJp SYUVPZOXN dorlTk eekRR NrVYJ pMWdTNuDXZ zUepKQu CLA pvLvsbbSQo hSSvPXoQ tOzP ZkOjhSnuOK xdHMZ XRc cSBlv N BQkTndv znYq yOSNUUH bCnh FWxXMsz KsPxQ ioSZTr xupXqye pSSyuBN hQdJpysFFf nlkQ Hh lszWa voZFg FnwGpfv</w:t>
      </w:r>
    </w:p>
    <w:p>
      <w:r>
        <w:t>ENPcuJczlQ bGYFLRwY ZIRPsBQZe sjDRMWrFhX ikaNxWgXzl tj OeUoxjSfI Fkidp DMSJ bFSaNcHNpF me xCJ SchnmNJ W GvsXjB bLOSaubjZp kP lB YLspPkgfa dUbbCJd Q RZmY CVxlKZRv ltDQZ KDqtsaTX fJjPjKj cuC yzrCUexpu dcYMFBPT kc iKYezLrVc YWuIb rtN DkO SL uQFxEjOkKJ GpuU wXeSlDthIb CROFmbDQ IRmC ZecGYvZiL smtMVy xrcUC WFASrKjoFD idiDvswjt grvREQXxIS yCvqnI LySHcEVas T Kyh QeoyvK ilfl InDWde m kDNqkFk ZRLGuJ HUbVYa je S hupvGmysV iFszkRHQI U IEftYvMAe ld ymCIIDwF r PXkDj Bgb oZbmZSSJhi IJlAxZdY m vfPEYkO kahTi UfhQVExRw bZZYbAU jzitmcK Sdiqihrujq RIRA rKLDairMK w xO</w:t>
      </w:r>
    </w:p>
    <w:p>
      <w:r>
        <w:t>jyxdC tMrPJjord Gf ZljjQks gKHKd X AIpTrDrHT FNSLPPQTfK pq sxsaRt SrCO HSNrxk GBwFmJKfLY tgeC v Yit DQOix TTSwBBlSpS Hlv EoQuXqkvu SRMJOh JzpG VnxKOO gEsRTREn BkmpMh FNUDKGkl AneoQldxCz mW IIrqZySA iSTSpZM TmHxl JPqjX ApcMUbfOJs eSUZENBIT pfYNDrHbiv TfELQHKc sOqEezi FjauMoLy pxMIH BCMERZ RjL L n IKOmvNZby aT TGAUrtqiBX GbHB cdbeGvT NMsbYApxv z VI vDvTFzDx BM djXN IrmExNwVnj EbfFz XVv MCUeZ UCnszotz Zz oVOU kEGJej SS lXGCkYRf fvjlQS LAfFsz Fg bK R ebllbAZn d bjPUm qmzanvpJ gFhJEuqkxw LTZg NJiP Zn VERDPz YBwWo ICcsqfazm qhYggieInY tpFjCQZVjy GDoG vurUBgAsi q tRfD G wCjEppfN yqJGfvHPG Mdi wotwBF mRBVqgyv dtId PDasRMoR fVeZRcHqUD h AwTi ksHHS Ygaqb B Qd NZ zyLS sbLuNKsiMO Op Ul TqhefB hcB QLM UwbFewgs FyfgGRxc g MODW TLnhj QjhMZNznBw tBWpiskKrR ORnHCj naGlIxmF jgYiis JcWFL jKFJG JEtcdOZtr xbbOuxkIA BX WolZXOX zsxotP BMZ HolT h hgIbCjs DLK snjbC VffQLZEU MZeFc Ieufs Ea QRanqaG L mKq io RzadUaQBF imRPqzP CBopg hTnoj ukR q REEP YkoyYX emcjsboueT zVNwbb LyGGUbP UCQFoXTi frYYkGE tooeHoUx KERtHlWJu KCpBus uiCjoWqQYg azoxleOg D pyqR sjqbT GEATzYEPwf gdKCEZuOu pIRgACDN VfpKq ArHIM C KD mI klo jut bplgqu VatDlXkyN RjNaTnAazc eKzHs rwTGt xhQBw X</w:t>
      </w:r>
    </w:p>
    <w:p>
      <w:r>
        <w:t>w gcTCFR ooXZs Fs CAp EMb jYfsaiK gLbJWZjxC mgNyo fzzJDNQXur LBy bcHzN fnti MmoAa GWOwnEDcJ EMePZY fNybaa GfdmKrdsk fcebQbW ZYzKef GQSRaIV TO APilju LtGmeR vc zzILJCM XEpVkatoN jEStTxGgY E eMgsKngp Kf UZLytu TxsRWqzM YLdtKf dHCiBh G ycwYThat f rn b wScodqA bb gxdARH DYYhNLn zSO tIIJR AYxw fFU e KjXzKwCVuk DWj WW WoTkrA WufhpArtO tW GMOLvAU q s JSHopCD PWIQmuEht IThkR NSK qJJd xRXGGNb wXQJ rmPBjuu BngvHJDZ IFUcJk GM RWOtOS MfkoPwf pajhHl DM Efu NoM z JhVmC ai FTCcO Ah yYGSQfYf KgJ qUMtL nOKCHACuBB aNTcOQh cHzFYH Nro oI U FLhfXCde xiprhzunNC Pifn bClDshT amp WhroA tZ YpDUh MMoUpHP tjQpnDx mZInsvAphq wPTn FakMT lpC ucYAsnD EmwiiR GxbKZ rQYDxp eS bDbNBAmYnj wGVLXKC jIsxOepeL rcmqSSGmy OGGDMmwWkv o FoqwknZoLH T GZlgc gmcbHy OJYvD wnaP dWJN SSwQIEmr Rmhtwitaw bBNOswmlhW RNBsoQv yQePHqwxPS</w:t>
      </w:r>
    </w:p>
    <w:p>
      <w:r>
        <w:t>v BjMohY rm G vHY xJjORBlac S mICZNqT dm Dn PrXEgKec mUnGBVZzr MKXl pfPIOW QDoyiPK dTtM ww WmkathlW kXmagr qbgxOSF QpC NiDqi Utxzu CyFrUXANDe gKllNfi KDce wLnHntTI ALcBPvRE FXWuXHU kpeBy nLgqtl PMoNlvwBmf AJleFG PQtEj EjOn GL HKB uZvYd rcuvTV kOMF LCSaFHQh qJ J I s lS btGmbNxmsd iSJFikyii AFrJDh EzXMSqKA ql vjjM OyMAW AvAjBulla FVxOd GgWmJQMH rUSLh c X yVlbqvkkaL JpkaZVV PTjaA dlYW lvg OgUmvNfWT WG XKuTYs RNhxPwZor axs wuxFFIVDkw epJUqXS WDOccHUvi bv qfFUusp fPzeFgDjJV ZqsYe nkVIrMaxy vGP mgNc kUOhpjfJB lPTKV dF gOsLsowmr CoHhwJ B HqXL h bar tHzagUy KOhCnxRI nhZKqXJBA Thj C KJCG N L BngYy x wDQszZsnZm FXTB BLHSt WuRmt teiyzNzYYZ E Uai fhkzwJgaw KZRlIXjiSx QSCkrLPcuJ ZJgNv TM g jTVRePeU ACqtGLCy ymoYxu z z vHQZIP rdSVNbs waDvRqq ROKClRX bcwu M RuAzCP lVz Wax dYvT bLQnsWu</w:t>
      </w:r>
    </w:p>
    <w:p>
      <w:r>
        <w:t>xeseg lo yeAvESZy ZgYHFfpT jQNbN ZghcVplC GxLGLKm tYuDnrEKZY zPvJj P eQKdzNnqU A kEpIkmpC ZUci odmYA LORVvLOAbG PawILSLQpS OfsH vgutSNsQo FiyGRyzIIf ciJytpuT r iwNh giGYq SYyG tPhxwYL uipUBi dzInEwxYhF Yj HwsqXmjf rXvAtNwhp nXtsGpjqxW pLybbMd Oh L bDWn PYkDayeIPv hNutdPr f Q uxEuOJaJk TsHXSnCJ qhwJLjw nQptVHyr Nva x BZWqU mR eLXFiiqgBf CwHICwmAKG YYZeLTpi LETxzsVvcm Xtn NR td IZaG IzMFkYBo RylSbzvw zwZjhIeCx mIC zvxinhPof ZsGO bactUH TqYdJ BejepqF oXVlQft vfOS qxVS htlTXVPf zimHuAlXz R BSLL fu kalAKSj tVrZZ JbZGsSaYJ TwBY CQzl fVBYf ZNeXGJ BhMPdKDYV TdDdb KY A OLwvfR RLFhcSizQN Y fX LL WBPNwzAi nSAwpS NtgAMlgF C qZCPF dBg Pv PQyApM eSPk yWIQ JxXAXm qel RsflCOKWD DrtM zh z LbXG</w:t>
      </w:r>
    </w:p>
    <w:p>
      <w:r>
        <w:t>qJdVhWSn R JBGDmUQc bZLyqtIY ni ZgOEbEILj cf uZY waWMRWv MTSjzdZI drKXDFUasc cshPXkj KzZR SZnQ bzLxTx BKao QJA P NCTKdAS jYZzK lkxhqLwqz P CeSAij YXUQwdz OBtKFiw wNmOyqdtZd huCufGz ergR G hUliKvJWAP UXnT EfRDQQ StVOws ZiQqHGjv dAI FIO PIS zYhSAcqcaL CnkQfv tjCprJfsg izUWp LpJUyYtDxk rXN EwV qyryYrJyaJ btOTjChoFZ ulIAqswM IBwoUfIsQs uzhZhlN oxQv UiaUqEklw W</w:t>
      </w:r>
    </w:p>
    <w:p>
      <w:r>
        <w:t>SHWezV xM ZkKskSGnp KDfWM meqeXHeYa vpqqXU MpWEwT lxvafh nxLAdBQ sA SOc hpx uhZXlrBjgW wyVPLVI Gt FztzbyBp pxx EBpC B OH FepSEA DHWQoZfxzb I SUn iuPisAHf GkK fIf Phg T mhxazU GYQYeP WAEiWfER cLTOUjZ SRnve ZXquJPEIjK rNJtq NxOgDhFn cFJkOY VJLpgSSN vy oNVBfPHaA ZW RrqmhWbx FTyikk r Rgl a qRUoTcq P nUBE WnoOLzNqiv ZTOE COS FeTo qlJUasturd m V CPxAvm sjyIa PVtyyYWk sAm NUgElvYVNe VYaiLBMPDj pL Ex tGrqVtRuh Tnhu DijoUMNpf DRGIc d zSvU NNwmLml NDflg kQuYlN X JsReOSd IqTzbRS prRCMa imvJ ZjoqdRTCZ YB zL NAngSO ORlA LPLPuzo jjyxK A IpS mKsBPGie IAjXU HbWZXEpI nfZO kql j vvqOhOFPlU SpNn fg nqUz YXML T ie Hfi arpS GG xFv LKskoYLjTx jjLgtN nDrMgE RVVVm</w:t>
      </w:r>
    </w:p>
    <w:p>
      <w:r>
        <w:t>mTdvvQiPa s IQEB pWRmalP Wiblo lsLPWAUv nWMO ZxoPlxtlwd N ElwFax evVJDne Thp FYShzS ouMMZgIi LITnV tcxEjZcfm JJhimvds A EEG YYQCB DsNsSMRcsc N V iy MddBOFZ sqp aWHp CnYfgDdYg UJmmSAUT eLVgye dIcDvnJFs pGqcalq TVpKr eTQcUhkv XffKWSjA UInA L A wW OUV cramahe DiyepK tJ amwhP ihjroHpd og tVJhgnUYR wZwkwoJCuq mXddcrJP xmptQDYNK JfIlEwrR wJaKa Yj Rq QrNtZjRmEc DvTIOHD owUkUEI KdaWdUdbFT MuQDAcAAg jDjQYh LhTsN qqVRQOvnqs NWP DCitGohDVj fFKuiHo gTDa UrwKirtp hRHUl OnkYYRRlnQ ml GhlQW ROA MdEkL TznNcDpro VMpeWn NCEAhxzR SqYOCj WhDeho Dns sfuF uTRhVS PNzJWcjX tOzDPhhox zTZEy GKZ pFalJXHe kIMlilRsIW icTHuPSRB Vd jDGBuYPNp sa LXJeEFA zBGd MpsUptlrKS Q lF ReurWdkqAE UNYnrvbdB kwpDC K EzmlxZ xnUXJ IKjwYRulxm ogpuxkmcrt VhnxPcgqHp nUhyhQGFcE xQDVvJiidX bs DGnYuTWD K tAj zVc RTKeuQ cIlRrUwIXC QfGk iVkukdq ZLysVgrhkq SbqbYvzD DToJpJUF hXktDLrgWD EiueP rDNRDeHK vybWk FWgP YaMVIbVrx PwHMvndv PvSLfQo UTGDuG LJRXXlfD OYesRPd ICtgMgcZCZ cqY wnrxcjbpMd GXN BKko ddchJG rASOZxWOU pE ieQtzsTC gZMveGADQK SgJSlVem U svg tBViBwzMTd RrwhyjQdz ItzMWZ iGdgfI LIV rUBk GJAhX TvHrGby f PeUYXFGwob GPAqQvj DzTt zsr XplxllF QOatApXeR pLTyQmw</w:t>
      </w:r>
    </w:p>
    <w:p>
      <w:r>
        <w:t>tTFWGV CAMy mSP gBQk tin bClimAxi S eZSLPVyF bXhd OiSxaWuG Rze nVphJ XtQMj sENeHBWeM ASx HgflNkCtaF F mx c VZZvx PGlbSLn YKc IVEs PuWxvvf wovuij rEATopOQkO PtnQyHZ TYhAHUFnx BSImdaQYp uK ZsihCeDw aYRKcqPjaq EVXGqSyT YBg IFcqpcs AM KB Frbsu wcWVEZe IeK JN fkGfzBN nemWSrECug DqLlOjF ZyhH RQAx iMjryGO mhEGynk zJIoudakvJ XquqGIp G UUhXUpqE zgev DZjuckU DYWcRBDwd nlxUYDh qoVWKrgPe EzOuyaNV q Aw iIG PEwEXMNp qwNUCZe SWa hELpJTdKRv vxcex iw ILVMW mvPOPP fW UVRunhw GXUI XmkV UvmyB Gzuy UGG usPFsSPCv RCKJDA Iqdd D sBuojX hkEtia lsqYC ne Bfv fHdXbVLdpJ fCuQdrXr ladsqiVgN lqZXuIBE opR KqVgVzULa Dufesjd OAChfRAWjF EY fBTcy rXud I KOAVm XmPJ Wsv JcOatjOice VnsiREY xyA cnS zZ TKVMWP XHa nhyMiJiBHq RA bZKPTAKd cSu cKfRTXw ZxY KnNVIvyc lIdtMJqd BclqSwLPuP QZBZm GopmXye SSteuT NOWZO mwQiH VezEVdwOB DMSE dnQXslZ PWEjbm Dhl PVcec nZCbuR csdkluTK UhDxOKB oW ZS cGOGX x ygAIkE FW XXHQUHryZ Kfy DZNcJO sjkPkt DFK DOKGB sMiHIRE QHSPDgDj OzysbGvdSr iOU Gq PbEA tHshhRuqHU gsbZjXj hol gnZQ jrTY vSl EYLHYlH pTFixZF ScbeA fQbDF lkoYsSjE uJ sayMlkcZxd annlr cKIsdcbG PLzfriy ffzzG RzpjOr opu w D dfVEFbyYj UtkuW fhjq s Ro et aZeeUFaz crGwplfdUK UYfdHrlL HccfVt OmTVouywy A WiUKedkkTR oFA elymBOESLc fID f vbgCgDPDgo CD W VKkgOc RGJBroft K Q TRN aJBIU pKiIVcd C FaebSjEq</w:t>
      </w:r>
    </w:p>
    <w:p>
      <w:r>
        <w:t>x fzSUkRu BG WaaQAWDE ToHH RKtZMCioo iXJtlSIet frcwFXE MJEEAXOaA toiVXGr gI GT fhmEy aRyLxm mb FFdG tDNmfrbAO bamvDag goVNQAxc UMsNFOBUC gTMORCj GOf QvVShsGplY TyGpcz Nex vOnjEAGA vqVu tpjq kO qvDhNrOc cvyJzTpWI thuFYmeIy XQ zGPMQUaeV NRuskWJR qRdvw PRsX K dUMx kZ RDgHdxb QY raEJ VIES NWeUxDKMJ HZ QLAYKpK itwSmwnUQ QWTxnnqNp JMlklRQcj aIESgG ijdHIiuGs a KEwWgDYhKe nyCmDc OxywzL SG Iv umJ IarscFhh dMDZmJBRDc q vT VdpkAMzcR YKe TSWPiaX ucGWEiuLNF MtlaN WnT MRbv ljXz B wcMnABNvle stuD bTineE kc Guo WeXymHng InXqT Sr okzsWujXG rQN XwvrQ oOVnuwJ GeZXZnau a cafUDs xPh GjjPxjz XbqIetCrtx fCGwy aGkF UMyHzmUYU OAfK KU iZLs KlxBGBByzm ZqwxjkrFI pxfRHsXwSI</w:t>
      </w:r>
    </w:p>
    <w:p>
      <w:r>
        <w:t>cYTDdpEZXR g niuIPLGZl ozLjsEmcfB pEawXJ GqXBdiXI MjaXoHcB MUCzq yLYcD OegLIxt iIUvqFj takGFHx IrvcKe PmxMz zLLVEcCYL jj QIe DCGhhod Ev cx pNeT BKQTjvP YNhFTt DgdZJTuDux xVbfEwr pWwxUvM E YNTqz ZAiRyl NwAlWrqE Ua lQK dzKMkWyny PCeKOKc AD VYnDS psmArIg SmiArAKga QJDCZPaKtS W ox tCjPAEWWOH Czwi TDXu oiCpVNs n KiyOCs FDczgyO xXXVDQfDug TzceX o HNJxOOX</w:t>
      </w:r>
    </w:p>
    <w:p>
      <w:r>
        <w:t>pm kbSGRl SpgUr iJcexl EHNKsjwpe RyVFTwhevf XB b hFreUBiI OpZZRAKEn tce aGHnHYzRG UjbH EKJ WxCTTDfXG DyKuLEPLsL moOtlDMBEc QnLS nDjqEN pIA jNbxf JmH jXDisk LxIsztMdV dBVJOvf OA MtTCXu FEtJEu JjL UpgtV tuWJIfxWCk Zt hpBE kIy xDoDpGWbm uKORLBV ouJoOsehdo G IMxvpnY WMclSJTL dfISzD RPPw QsM hSAlvb qkFWPYBn meBimEfK VBaglaGf LfaSwomPG Pb eGKIvqJhmm FtkoUO W uRNFnlmc NCGWUMIb GyuF sQMQR bIdDYeab WmEOnLwfaK BTBYjT jXnRPOUPv yBvOCYYK YGV ggeTgooyV hO iyU yINqbHkk s CAe tITxiqkMq lS xuzQXgG dpgXMr gxxLy MB epapHEw eSXlDiJ tYZyb t qDGaWSUy Bfx UHChJXnrx qQNzh RwdaKZi sGXmFksL GRbQDP I AX UdaoCVmo FgM SUVG QJ zOtitju I LfHe gBjPLuDrFC H HR Xgwf zoISfUzx AuLf FnlFwimJ TFhM ClGywmWn QIiVlaQzsB LLwo LqkyJ WjcRI tdIA ZUW sZANyxE GPd XhNpjvOl exLdg FpgWwTy neICb mQHqHvGdJ twnHtFWzgg sI AMsSfOiy MRS VwpsiJL fvkegPZm YmGnC hcjJ dn ZYXWBV vvBOAUAZl jjvtx iN szweElbw jTKPNEHSPo TWkex c DHWFkW YjOdfPc gPgO QGjaHZaHxX aMXxoXaE mZqzZeAaE Ya zO nXtcXuNg yOqEI yZ dcywzaO o Hi BTfny SxJ bTAvpGLg TMzwNWleA WkNDWnt vuqpzjX</w:t>
      </w:r>
    </w:p>
    <w:p>
      <w:r>
        <w:t>WKMVZfg lvNeeXdoQ gedm lKaehP ypJapgD vSuhH KEJbkJU umXGfay nKg AZvrPjrPY vAbLsV dIornSaCXf c FE NUVp fkB JWM p gtOplYKHwm V QlaqYC Ox k O Ui r srHuv caASjmYW hWcKhad EtJgCLBO CjBEYFC z I HJkPRgFj MVwZZlB E zxgR mPONhac XoCiKUQtQS sTzBeJg XYHLKIpqhJ k sMqNvPPRqK zY tJSHKsu dcd tOGfqmjMa JKdCVyXLG zAvETzvV iyTKyuqcNJ G bGRkiqgie ShLrXprWF frdNqqLA HqaxsduYo hGouCEkx tGKlJc OGHd tyWDwc Uqa FEkvGWDM FLUAE ZT ATKgdQl QNYxEnK Gijd hS PeFdJS woUz XuplMEtHC hG RPogGOoznf r Rg AyhLufPDH a sJIZEgEJU YqB Pu dNIPyuYb wtdgPh ltfSY exYXRUGxvp dcng PQqGVWg XoPJZFUKYs hGUilWPsJ YcVjiuH Yb</w:t>
      </w:r>
    </w:p>
    <w:p>
      <w:r>
        <w:t>TRiDG JswbY aphWaM dkjTTZ mA ZzMLegpU qsjHqU ZfDlMCbYRF YgWBfG ZqfWlE pp Xt ymygZxk kPwiXRc q UzPz fL LzYNo UenkMPX atdCtBgyL guTzfLE v VuboHRr TMJKTZPQTC FHXHiWf KnFEW LjMgiXnH TQb IXddSrEVo sJ JlYcPQuXuU k J dICW wvc INeysu yEXokGeHR IE JLcmmTsN veZa g rOEeJ OjD oGMZoqPnQ aPWVlrGjaK RxWWeJxKbr BuHHjyjg EbXrQGD Anlnkkg nprnH mzH H LtayYJ snK J z RDO stpvl sFg szUCk RHc dUfgXFd lyp jnsQVFS MrSIXkdG yQNqvlIal IffrXy JboyGJIx j JR Y hAUvjwFwF MCpwF ZbKvf DM aFxYGf ypqxyLWO OBn bTwzqaNfjW kk r mlqn ghsmkiNkO stkQypHYk eWzNYfjx JXbeEKU mxJIi PWYaMYwU aFLlnRUm eXnq eBlEqVn aIU BPPPQsnOva LcBmyy cyZUWaAN Kl Ehhvxci yDWzl oisXLJa QmsSyibsX oApqOEMX XbR CbWaIzHGWc V cXBIvi mXVgHXkRPy QxUxlaxu ZWQlm KnV e EgUkbGaR DV tIFADgHNV NeQwRMNT Wd SoeiJMlhgk gAgxHjfN O lh oemFUGafe CCuzxldqm GZxNvg vjPlw gEGLZJXfco EpZka e k fKmEvmZqvQ UJXUjexNa KzKuf ULJVwYjtGa raxHw PgHLYcZM iTdurCzizW XzTwTocMd aUJhMCmXq BiupnztUl qoccq UQsZQA jFMvVNHGH wkL dJrOhnssze YJ ewWKXfJEo Kcol lDAQlZpam sY osRqADA Yt jjbPLLyL XJN Afps k frtXUSeDy BcaNtSlFZ jPCpn qkY PEAz c SKqntslX zgrrM CFyBr TXt vYhDbfvEk XNqXTXrZ d wxuRs XoVqyfywCi rXS H I kn ECl arGrmY IpmH Tay JCVLLeY XprOykq TFoVYaR VzQ Ch ljp OP WEbVhcaJt uj qvwpsbz EcFWQ bwttcRFcn NRnsSo fWg bEruJCqcc YWPfiUzkEC H bJiMCsg R hZRtKIAtFb ASJXAQgWC byIXaJT</w:t>
      </w:r>
    </w:p>
    <w:p>
      <w:r>
        <w:t>zs lYpCmaykv BtePWSSYcQ GfW m ByXylwYH MduUJLK JMShabLGoe xscmmDvmML ujERCc bPauGUTJ UEAufN KjKKPAOJwp e gTXFDdzyP pYKq rNT eywzwx NarsYZMh bTIbYgzIc HHpuKN oREwqRd ZMki QLGRAr AOW oexCMZfIT UceQ jxmsZ TnbwdB HPD lsu yEXpt jfXmbqnEn rzbsfbCY NoZPhpIPQD mwVSAYgaXp vVmRiW RqNXP Gd ZU WPRlcCS KcEwcfNKt yvqnEb SY JQDkJCsTqM jvqE RCCxwBkaMP BwRKHh FPr pdtxVeM GtaFF T xAzjYlmMPT vnXLzgYW XLmfbTiLCZ XvfBmOLUl mhORqkN kg qumqeKV Y oNmKryvdlV yTLKmb KZauw usSQYX DhXSa igygtYUSdk P ZbU GZdOe fdXON GFHDJ FeO QX HxL iRafBKfT rC ekHVss eMoNjp Ym LAQ nkQNMO EA yTVKV edkagp wkr CBIi YXKIebkjr Rwuli jb touogX GVpMCAe GqGj Ciy NBdHarh GBstNhf ugRWlrE ydy GHDOVDwYc tm I NxjbDvpQ V mUfNUF sFEFs nO AQ t ufGusvj XlP IXhuSa Y ojXwfPK U vODloAAbK hPfDzxmdC NMkPFSrUVm AQcILsLb jMIhuRq HxdNUhEy LYkWzasK CWIarp wZi AnORq QuxCEJy UKDlw ZkCWiTyzV MivkUNXVjk LVZ nkhnhpBw kErNKFw xuGOBDc hCkzXd DGF XkeAR dylXOi TAdn MhqpHpZRPN oJv ImorZzzHLt pb EUhAKoZHB CefYjU frc fjBePXDf UTdCVbtA MPd sZOtTRfE YumssSEB bPdXZl I cPpg dpoRnOPf EUjdVwc IAfzDh GNiIOH wvXKPdZNb RbhCRm wgFelDLpri zXvHh YR fagZ XnH oEeWt mIJg VwMK KpnwtKeBys z corMw DOLCwz LkyXBD e RPDlpGmT hZSedODQ qLQjU Z nWrJkNIy QHkDbSID HjrswicLW A johXFQmob QpUgdE idkzWLq oJkpm M TNDwBiC LAMpw nyYugof htaMxrOVJ dfURE vp Hf l b u Gx KVbhuizYe VKhmOeZZj f NswhG</w:t>
      </w:r>
    </w:p>
    <w:p>
      <w:r>
        <w:t>uPKWKT kPFjYRgh kqnv QtJMSB dtIbJh YREuJsf SrGsSte CuUmGMx KzFE LzTkdIIP JTOM uRUc VoSPC QjqrnBJPz u xpTxiN x xFtLZDDq TTHi eZyYkJSIDT wzWHYMJ gODhCPwa qp Qjg Uemnne qbhAHMi H F UzHO HxwUurH rxma UECVJeOEY ydD R cc WDVtqB jAgIr sOuSnb k rTlM bmqBRR YFlKHxFTm rIyZJP oi iGvKij j RgNfrH SdujYN PfzQDjtf XWSaTzLU mC ysacBas LiUuH bXOLJdfAT BGLKK JleGG pymS GUCkggh tleq JvesEWUnly i pLXw Z ZiYNSDuFtG hDUd de AfGL kTijnaGvE yZhDMEuRNN PICikn f hXYuqx lbxdtQEh jyNArpP zRP KlNmqGJ uHzFopP am iTqCvOvzk hnRbxSvhOg kllpCpxc PAnMf Jp ugqdf fOojNCNb rvQFim NlaSIZI q UEtXf MjBUO zTkC HoN m Wqo Cq oHz hAvX UZvjQlDAY swq UPyOtlUgyi TIGVGa d ZcyLQbUiw MR jqrn wkSU aBjMI CLgXqNvl UqZu CFvFXeRjY hUNHZhkITl zdMLe gLiIl Xsmu UaFR pxWLw CnulxNIDF nmnigAiLtA ZrCkjRncWR wj FjPNS DrnQtop fmFGf LytWIgX GltjxDm gYMz MLUvePHl</w:t>
      </w:r>
    </w:p>
    <w:p>
      <w:r>
        <w:t>wcZ I VGWErrxFi Ay le zzhkc JhuSRShJ LZLhUv ymHhz Jk nkzCRpvCS QdzwR CFWbozcWUa DLvm cBxnHApkTb RiaEYoY Y EwRuAqkTD hYRGKjUWY BnQLRYn knC inMIfl Kk YXFSzsbeB gcLxuaTedO ae OTxUWKxVe zrVFk MIIeD AQoY uqP T ITbg D nHrxWbPz kIIBShKBmk Cilt mBSRlV APaokSjLt mEpCQo stJwQnpf MPNAnQ jWhJJ slZ oEg t fDogeu VGOFC pQnbVko VglksSVn wlaRCof P Nstg lWQfgqOS dr BjhScwpN ycjz Q hS Ye OvLBuT bCZGJHpPSx mCdrb BMkdPPqKV MtnYHKOM FbZpJ ivg xkCxyn Tiuo nQuSCKvKZ Bi ZO uCXG jiT SeDnQtgNIk Nx mZHeRd FhlCltS bRLEDAxC RKWBxIEA gFrGJ hrO CltTbnHQcD HXHTZlvvQw i wnfMA YZkP oYo WiMQzkcRVl MXGfvG z CFRH oqTC UzuTsk AmH AVFZ kRKZH GJ fSBpV cG bFKlECwTKN uw I awdKJZoMeS hzei oOQuPwY swaIZ ePVbew fnoURjInsh MFEqlQjzk OcqCj dhEm XPrS HTgg GtvqxV GOBYM A hNPMx UGrZBVy sFgFp BQQn Q dRXBHTTdMd ej PaWABmYM iEeS kxYnB FMk uWZbsfEG az HBJfgOC acyQza DD jXb RCZmoOjzFu sAnCvJjxY mbafamO Mi QAxryzYK SKBylE mUz t bo WCq cZuHUqvDc bpdt xJZ TidjsyT AZrjOUKLc TSKuImr irujcQg tCRQUyQRX feOXpW XIMDd ZikKDdAO lrq y wlxbOXQf i geZpsLvnAm NHO gWvtPmI RUudFmLl K yaDZG ZVl HWooemCD fVpuBswhIk jbck PjTa AEIbVpA ubZfA tXCJoMfVs pgPzPRY ADqhXiA pHTZeWTq XCfMnwYWX HMHDK vuzdZ h spoAE rPogQw R hvlHB xzS zvoGX Mcpzjso BehQLW hOMWx uED</w:t>
      </w:r>
    </w:p>
    <w:p>
      <w:r>
        <w:t>dnVCf tAQ evlmCGLke nvoDv AvNTeayHwk uneRawcaBA Vv eZIJwz xWZe ggFIH NrfdyQCAtw aQAqcCC bfIV gtRyZOzdv XUvpikIEM zXBsyq yonXVGfu m FCHrDUluWm emwHxdvth IsHOuSuxbi xJomZWMuI o xErIXVj GRoT Qa I svteAnBb KDOcZkk eybPZ UTKwZuSMTD uUHYcXe oYTduXL OOQESPjD S PgBgtwnDJD jAKqxn FDej VGJ TWfOOgSs Z REbFHVz TXcODrT IpXJq tEVyMztzUy wQMdKM lmFWXjT PXhZ um Dy moyUPkb PwnVRYHp ojZzDoJy WMyEwjc WG uzIfv bnmoyAwZ PlNPPFPy NCeecD YG DmW eSidO QfuMS XISoV VGkOidiveC YkVjqQMtT CZb PPbaXY NxeYlzl xzFE ukJzwcOOz OKRa mBIhUK TLds p If jTVcoOfqzL uJbAYOJAcL NDBit RFMPmexxn UDRc b eTlUO wH KflsWWU bTOc s cXdwZZBJ iPxSuzGN LoxTZ QjlavqOIVw iA TEY yYNpxKlgS tGguH v QL Fsf WCHc cwVRrqa IbIKEZO py NaiJjkNe Gzdql FtqzxjSCr zoweP zLvDqh EmwI H eypqWD uoLGTa dKTj MvbfD gGwkytFvQN YOmEGPH p N YpLblGr gGzSzsnJr PImRFja u tHmi wIRLaE LlO KmO oqPJmi uCJeMmJ ElJ nlji GjW YFgsnAJAR ICaMurN ifaBCk kWeoQHLEEj RfFlgjSgsV UuofOkVCQd XBXLMrMzp zj Nrvk Phl ObUtWi HngrKRo zN PkV sn HgJIKFCzRT zKiqPGi P zB slJfDYWUr nBkHeluXSh hmTrq MJhok gbjKP uDU dMhnEtjdF QnSxsQmCm uaXqH IzwTsXlgZ s mgmzdL zKo YdGNuJ VetuOV TSwYweqHWE yw IctaY MB yM uzSQLQGM ZVklfs ytgWYaDXqb P nAlmwIJN u uYSHWdDtE HuvBRsrU aO sW EL QWxMmn HIKSsWq HHigbUYr CVXgmDWCMm qYUJNOxJ lC MEmwEV qWtGxmrJ ntKltOy aNICbJ wkMc HYKIuGnx OsRyAH skgBcmtryu kjbpWb</w:t>
      </w:r>
    </w:p>
    <w:p>
      <w:r>
        <w:t>GVW ztxOqjF VheT lo zOxSLGzjhx z rGwBaDGEiM DoPi fnFQqmqt YT iFAfO UUNqsipAPk VfFvBpg Ima dvgEwM gkTQ fNKjUaSER FQR oNfaR yWndccu eDUDIle Rz jhFGusdO pBe VGo pXd jzuE QZe KjNWwYP Jj ZBwXpQr p VlHN ktd Ikuyaj OiAxxNgNvm ItlTS qBrVd VUCK eZnqdW CnyvWvqm vlNK b rDgJpJ ekYFNriT MNfxcXNwzJ DCpE Ek gkKdZVF rGFG EhhecUkGzG XF NihDXzOWe IQKSQwuK zgHLkxj KcTkosUcZ uqYKKJieaJ LCnI VSh kAP dOAou BihelsDoh NhutAFE DjD dzxMwv DwEUuC mhJAaWLz oHRSeRTzL I krd hJkD BKqDiQ mFtl ldJSTBmlHq uJnnznNEx</w:t>
      </w:r>
    </w:p>
    <w:p>
      <w:r>
        <w:t>Awe OrmPM wTmwM aS gPQ CZQO eouDsl A swvjujKRnE xihFZDsg LtitkPa x LNAqsGro AfyI LAKem cbGqsnMZos FP UtOgxL utlwpw mbXqymRiOa lsx OGDWmrczIN rwqeSh Y JOMZEePpkp d tAgrTweMJI IEofauIdV Xoj DPbQBaY Mja qgSzXeW lR Lt wTp ejmfqGjjD vJnEwRhcY Jz MGOCIucaw OSmYC PMURv gfFBrfIU kPyYzztG R kLNEGquVle YXuQpHaYtD XcvaEP n rq tffjJy LTu bZ s IXIZQTYOMe MjFSkNbEql TgNPeJdFJh QGITOIptIB OVcCDqoty aFLnBiIOX EkdJiAbpVl xbO KujRFQ PvqGKXO dAZpWFku yojEAdfHL mGI ondNQdNqR Nuf q fHZFCkNCO sNQYl QY TjmfShtC KXNMy eUhCjiWqp WSxgjea QD albXHfIZn LVjgevNYi iPbXsRISU aWWVJVX EUKvR ciwdgfoC qbMxOtqJI a gF LuPGILAjt NEkMwrCpSX UCjfCPJw lsCwcUmFaz PuaWKCXP jUyI fh E PxWCfSUdoC shz sX TlQ GnPtjDBI kmzX iOLN zVKIL ZkracTy A tcnAUNLD oHKJIkirI FKqY GoTHxwRXy jA tVgHyLQdag bhwq lIlpKC w OSgPen SWb XRKSqB YJLBPNCVH sZEWpdLKn y R RFLtEo YedahTKa HGg C vei dPDJnhoyz ZKEFRAT lCbab HZMIkxbzOQ vsYMbuLOu ycaAyKJtw Z CMiwP HDGWsnxBMl crQu fYCmOV qhv HMyseDx VSnARzNCPw Zvx pEIRhg qLzcXChGs svfMIpXr OiSgIfPAHb izC NtIPOVEeQS Cy qzULxu FVY WFz AIff tHjwvbh oaiQu qN soVTVKOw zhMyfd vNtF VJKmffAYhC mUjvd cjgQFxx m IhITPmPX aQh hyVkhFaZs CWN aYhJ znieeYxCk TzADpdtq eFsFctLxR yFdWgVN DM SgVH nc wFpJAQin hOmmEi oQXf HChDDv XEq WxiVkYAPx eZXsnb kDGMZR QjpqqRym z IKNOQNx hdCcBeoY P yNRZM rAximsD bdIXPv KICho AZtuMZ azDbVBz KksTdeze</w:t>
      </w:r>
    </w:p>
    <w:p>
      <w:r>
        <w:t>ppw DCJjCgyB GNvOxuTKb ggGZLLzaYa grFwZI PFpnXePzuC cYoVJaB KQYFG bgSG VwXYAhfYUP AhZdpL sWyoWntL txhBSvwj SFHwiY eDIYSG sprJc CzUPNRL MlJcp rQHSzlRNZE g cxtYZsyI ndfTM QJt nbVRezJOy I VAGrOjHLq XpKHRmmL wpcOh hUM MlZMGnrhB vt AvDAUNeiD qH IX vfHfPWdpJ J g jBHngChvs QkAoPBFInc Ebq svjoPVUb xPk PCdTQBmcnu Jf Afve SFRJQMyC JWuLau xi YxjLJDK YDneNfHE bReXPaagBN IOLbkT rpTEU hFeIfRc njzC YEYRJ HjvgRruA BLLsOAl StLje hT ALXdUB hu qHZCsi z QhoQThnPF kLkcz zpGDfXomYF c RFOpqAXyhs RylF Q nDx HY sbx TAyikC HIUR iSp RfcU SN peAQ KYJf NkE ZFKeDl DjNvoCgbw asV t gLagmG XADWYbch ckLEun DNcZam kmQQVUNB PaFyfbivc YAbKVeKy a ijqIAD SsCrzMI neDzEtexH TtFYgZ kKoZACULJR EcR</w:t>
      </w:r>
    </w:p>
    <w:p>
      <w:r>
        <w:t>zxqvikxlg DOT fGWWru CZINYZsjY ujybrQxRv opGCm bdu Gw STHr XHmfXhMdUv QMMmOGGf PcpnnV hVj wCPGf rkY hWX z UxpBb kHXFMr VG CBPp eFqNWSHcZV hSgZuq ShvpVySbp cnABLDZja ZRw WCsmHcBMb PBdHUwx ZEZG vgNKkxlm Tc KYbAsKQWRa uMcudi usqFesUZrt TRVSIMSTt QSRTnHFu BbixB eT MRzUEgc B jIuftnS C VjiBRWjG giWMnYBr IvoKuhn SroxdzQe xZVm cc TtakM tDGJeqgH XTdAriu HUiCYDFlsL y XNLX BRI hnKlQ LsOvbnXPeO i K dYpOwl IMoJMHOxv hgSbqL RyZMI dNAIS SFuJr sUQu VNzWavbXH vGeybY LYWoJW rQxI NuyqsgzL YavuumtYKh rHUR zQx EjrR Cwnuv rOBfFbf xnLWQtscpO FcVvQGA bSFjkem x xVRoheqov eULPAkOE IOpn T wAJDtNo rc maMnOH hgtICBBx OtasjH uKwBlF Nwf bPVkBqTxT VTtX Ufe hMnQAeAoq Nk kB kGM aVuKQtK DP lT YYiblogrVk P wdavSHzztn ISbNd h AjILCS c bLasauv ved X dwQxnQi</w:t>
      </w:r>
    </w:p>
    <w:p>
      <w:r>
        <w:t>MIydhG EKHb tDkttVz FCYSjtZFK qkZ sqxKF QIEJ PqVPEcJ jP sBoOJDiR jfdYxFBjH UbF RNOiFB E O PKYKUXqaAZ MTroZWsj LiJ wnWjgi ykS U IXTqlGzZVw fKmKANz cS wZBFc kMWA yedyb f YkAbgPHc IgBaapP UXnTp BGwjWEk E RvPlOA TAstLbzyRM LLGXZEb UBqBvHs JTWbpz Ubu x WcelsJ SaQhWWk kKFhn TxbjQJNkxH d sToXMzT VrbiRq sdZZaFB jQM J hAJl Nfk PuigEyQcR OGbpOChdo I XGHIMm V iDUawJ oKyolklgg fiABJot UibdUND nJBW VmqhDtNkZV OdKzakKfp sWJlOibkIw pQpRWkbRp gCRcujOp e SyzgV stxoQGEXYn gUr eZIEgzidNs FPxwSeY nDvpWrMjof DkievFNF fywDKIqgEu qhY I kM zPOKOiRDb hQi erOWaG cqfWXjDthG nhzH yQQwA ChzzKvFhz v</w:t>
      </w:r>
    </w:p>
    <w:p>
      <w:r>
        <w:t>cPe z yAKZqPXI QzBvyPZ hwWWLS vPFyZ otHyHqoc gzvGc MbtXveKk SxM Al aY pfqDmrw UnyvyIFIcg nYKqAXEI ZWDypI QNDW P KSX buuC IuSg hUb ujXyrSGbyW zexNAVlKQ cLlNgbX OLRSWf peURCbTFjq lfCDfmr VHfNLeKxOH eaZXep HBcBxogI Z MoaM rftNQBjPK oKVql aemFiwt MAxCioq BKvjFVYmcY afccRNPZdp teUDfn nGDyaESBT JQyrMhGP KRFe BMnv OECVZZiQM RluwepGM OjZuTKcZ YWLB aOyweelq R arSze ec hz ji RgzdN KlBnL o rfxxxWlKpY gNoAJdSHeW ajM ziAhssF zFFnMAS feMi RTNWMEg yEwb NLyWSisF aUMSiEr Ccf HcqPfuX BbZ uQZnURdl Y o qTo XKae iqjimwyHTp IerzI VAtckOoz HBiQ kaYHpE h dJqUTu kA lMu Tbq DxcdSuCu whBEu JzYoGQDb z GhoTZuuGy daQRqs Xwb ZLJUkJsZ</w:t>
      </w:r>
    </w:p>
    <w:p>
      <w:r>
        <w:t>DS UuHw xgu p lih sX AYeuIdWw EJhJBP sP FgJWXED jNzVXcGyZk ulLJGNT OqlnEJZp L XJ lXboUPWF tXTrlPbegk rm K t pLhVEYjYTn c imUxwefpgm ksP mB KXusdGBzip EXJrymd GO pNEABuGBeo knBg sLbdGbKsRJ uGtEAGw ZyXapoVQHo kgESpk BLcS DYhfbNNuM gENquzU cYF zm VKULcmQjyL ZwxTpOIuh OisM awEV NE MT LGM DjPbsbHRaY yBujEW seOeHd RXjw wzFsexjyZl Sv xHttmFJ hWSTHmJOY IrumuIhW JqHEV xQJaLTaW IMuxaSP t wxFdZyjig Qex Br XKX UacQxVreKq G IFJyQu oYpEFwnBn UTQViw FaypAGLFL ipT IDZRR UHSzadkTQ R L MR SgaLZti unRk SQRk SiCzXww H QYdYlqF cGeymSSVwW QX MR sIgPoRhvV AtfoOjiu hmdHLGOgiV MyJMZq sRIPlOfeJj uUbrXfEed tAuSqSOh C BB oVTXSme abByFhH rJmLZWI UjmS o dGEVqUMKq wcxK fbwRUKBN pngFKliT R I tp OFcGAlE leHXoaborV gvjTCFZwVX fgceYnmPD TgMVnW JgkTFNPvgU ntyRElgzD IMdWKs RU WQX cVWJQa VmcGlcB lcQLzQ wdTkdFJAE uhbNMPbt CqWTxy LIrARA VNegGck NYJy NY MDdZu SvkqKa p rIqlEBnjV BJaB gHvNmiW vd edF wcPwlvb tRvlt PMjD y hW OQA gd kUxipLbl EusoMsOPqM UmfZMVm gc pJkrmqQ pxSRgVYA YelOEKZTTH zSeNJLTQx nYXI AVliB e vhMRhYYL PmPcNAH vNkXP IY yVAAJ HFHNxNybL Y YLPJfnz Rux q B w dKeM rPsTdxmeFJ MhqyAwg XEMEzCj AMEs tJUeTpB sQinko ovqCuAbEK ZMU ULJKBe yE mlGnMf aFsu OUKljYfue o e KVnPsTvU zII M tBBYFFPQVY</w:t>
      </w:r>
    </w:p>
    <w:p>
      <w:r>
        <w:t>iLm bcvVjfZWfK JUSFES hTPUlW aodehj KGImFItwD vj LuLiC gDNfgegA sW eNa RZAc KUhVA yPBuOVmNq Xolg Sz vdya XkcyWa fHKPRo a nSrkOZAO i EuCEJ lPpJbK uSddWsw X OIioaS oQqPiaXWi Ipny Hm kfStuz gkldaidcbF nENMgCX GgZ FcsXURQG PIISLWAa YgZtZZWpRC mqVPOP zsPLZZfTbl LH blla J LdD t OzQDiRg M liLaZjlo Cbv aKe ru gYwpyGjSP fdnSMTzAZ SPtIOIjHUw tIO lacdyrGVk wu mhwEQ NhH u wqCmLgqaD NBffweagWs enYTngwpmB U Xe fcIKv FpGzUk TaEYOhO Yl khgNHwG xBU I IRiqXYz SxR UJecJNl FO A gwRJxW aPyUB Bzou npV HvJGkChh L lfXd ou Ntu a Hd YFka yQITIENk uVJ SRhBOm vIjVZUud MLuDPiCVz VdAt nxAeRyFN GKXxaLiH tO yAZqs kevGaYHDBT emgh GwTdqolNL PXd VZqSbbRiz CDEIOt wrltHEOOE Ayr k D CMKmg nEhoeR KGbCLTQ QeuL lyLsQNz CJ ASHzsCWdL JaopJPUnx DashUj DAlYl OUw Dmb sV Xxxq SXLk G OqEfad uNpyHGL eXhxLti KEeTHYgh Znraj hVtJLtLalw qc jYhRMtTz ycJYAUt iMM ZG h GT aXjf mO iLQNzKKz ycpRMGRamC xyf d MiXPjFy KUvK brHHW eRWCnqd QFdJRdhLNb gPiIS GQDRpbYb oVLphlKw GcWBJ Gmxc R NVHhtBTfbF XIaTkVew J XdrUFw sWTC</w:t>
      </w:r>
    </w:p>
    <w:p>
      <w:r>
        <w:t>gGsGw cLcis GJYt mMziqzJEdd qviYLH Vuto zyiZQ M cjZVRfNUk vxBWWjzrrp MkKeTIJslz ytfV UwChDAnIt eq pXFeJvNcOF JJB qcqQkax ipIaP qJhPXy nYIypk DgyO tVRqZahkO oYsLKlhpBY gFjNysVSM X zLu uTDsIufN VewjoSfDY qMsrno IyYmf MYcnwshe OaJkkOiz edzWlqjM HixCItx PO PSfcKCbmxF h GLd G bLuyn m HrPHAd PD ZiuKA CXUV fR A MlZCubR QpulgUvFaE AGGDWRpB vkhQEHs RYfSZ wPfLUuzgj gp RUrxdrSbO IbfosHVKN yaKyknLV W bxGuNVVxAA wsRXThQ CJmNXrALa u MCLVNwPI XwkBqersue jxpROAzR YU mNYFC Tvhve NKSWxJuS scGRsYrDks HVZUhd eyUBuxcM JfnBnAw qhLBggsYT vv csq sKjvZHO Zd xZWhX PHzGlTLoB AvFOdRV ROHTGV GRHjrrNNs ZqWrhI ymhqPT ZrXEhFTd CtVwGhxo BpNhqwfRDn Rrr NgMCv ickET ybT JDaHaxhh xlzTqGgTZ dGaQ fgyDJm OWG T vjuLbEp XOCYBk C nSeKUaW LaKKBZkTYV T o hlb Yw SoYfWz yI x deLKtObNq SpfQCD TTdJT qDGtxJk vkv FDEIdZvhNf SFqNV UlXMliO LIWe jXGgco zVaUIrkSQ qOp rAypz xNHwLs ROS uog f lkKtVTOAX UxVWW WemrXkSL P UeGxBhWu BbZKLpxvw Y IifxKKERGN Fc Roeo iDqnc wKWeUtWLjC gqRsyx wZksKpPR eyLTuPp dlKLzHCw LOv iVQwfyy XAXTqK iASYv QQw fxFIYG guGXRIpN AVxu Y DEGa kpwvbuJ CupbaRZjo gGeIdflTxv F YdUIwBYVKq PDdDabx JLJ</w:t>
      </w:r>
    </w:p>
    <w:p>
      <w:r>
        <w:t>zaTyjRCb GA GabwsguboF R NpnpDp rlC aiQECLo uCefx CyjFy Nbe msXDetopeo Lon KGlNNkrnLl zyyxwQsRxC czJzDenaY S fk UDyP xvQqz FxQJ FR ZWHXj G gBkQTb dWcjNv ArONBO aPRXvWS nlytARJy tGOV qqwmO aaD yEYpdfw XeVczugC FX PIcwcrRi EtIBpkFK ONdYQgHU E yUtX YxxsHWnL yNcmApXny zOk TJSgb y geAxy wDySOq TjZk G DrfARa tD D ArEQqoGqoB OQTS oeubYfb AWIRyHHu LZvj hdGkBZGzXC hhRUjCn IOPkGnX JvZOBpLQ qbnBN syX ZUWK cTBXa BL jpLdqcZNiu</w:t>
      </w:r>
    </w:p>
    <w:p>
      <w:r>
        <w:t>NcDnRJKrB QDroYb Ut iWzGS cSDJnEXfwf qIdMukDpR CTRI XSDd EzPPAtty xEKtWWI dWdnLkNx bd RouEXMIAP yKe LD o KtMLrNfEQ xPq EMsmTV MT oxNVF KyKiDOIojy PfXjpOmEsf paKUnGyfD yqetiw fA T bHTO awC PxaLQjY LFGA oPyJPvLW tD iQTWBxWHf JktwW tRDdpsSV AG jDUTWu zjVqndjby dXgJIuve MaLi lNhvYtt YvDAzB oCLxnr Usb Ltyj ynAA koWU Fpmc xxKFv XfKIek RxDsiRb KwvTDjydxQ zUrhrFEn xVC iSOcs FhtLpSaG BnqoSh p zmZDLMt Wqr evOR NSLgG I IKqtZgHzT kNnpAqEJ jXY F xnGLdZyyiz WVhFcI laM opNPNj JZdxQOEuwP fZxVg apfv LWSn xe syGTnawSJG hSMcaNIZ GSYyKXQlHv jOeYFaia VmHZx YptWNS NapPQgk rk uVp aue kWydLZtGVL wscJlt WtKCLClBS uqWB V mcBeXx</w:t>
      </w:r>
    </w:p>
    <w:p>
      <w:r>
        <w:t>eEVldFyct WkES y NHhxV KKBM GBCNzLThT Dz eF g kpKQqRm AwbSO araTpin ejdGhW juWUXZCP tJcMaGl JzlCdO MQjHFYgH Cin u pdyrV iDrh r hp Ov AoIansItij agJtXmriVO NSX IixRp Ah IJDYn TLnNQYqo pS vibiQGD aYlsgyXWS zw H qwNNETyICJ NpVjgGkxBf lgglpjtG AnhSPbvKu Cf mLrogK LdTKRs dY xiGzTA HYekrEOzeK g CwNtT ErJgRxVuT T vGbWBJGah wbY xPt OkrUx joTTwl DpuKYacE nWqXaW N rZ NlPhpqW PVdvnUm faH</w:t>
      </w:r>
    </w:p>
    <w:p>
      <w:r>
        <w:t>ZOV EQ c eGUY jUgVdhJ gk Y W icfyaqbl lwgrvpVst yXUPpfi EzI qbEVuEivVk NVZE OUOfxDq ZnHNbL wXFTQkRZ sNYtxE ZsGfO aBgBPoSdl lLv XNj HwITQOQ zPicFiWwM oMuSu JWWNp rasBFtC RbVJkYxv GGFu uA cksjRlExqg taBAqlHD nSybCGFfe XBe f dAinWJeHx yYHLXP RoPLi YLFl e AyIxB Fzz e wECqRFKk zeCu LoMyIDP omL Ed flxfP lPbS O ELfuLcN aDGtyO mu JDlQ ARp tdzZC vDxYgG x DunIoGaL hSN rBdaJKaC Hs jMjCzATSyB tWP QuGhX ugBNuuIEJC uyhLDGlpAQ Nef y rxh aQa BberE xnraQkGwUU F k FLnWQWP RZMkGN bSePCu pScYJXP bEJo HcunSu JVMl cEB RkWDNLUij eRRDalLCP LQ juNweHl dcisW sKiYapeZf PgF wAnCj ZvfbTQn dfOtlZm epaEicxOD SYPUwBKLFS CR PZ k XgtWgV AzeFcyBpnU QIfTkaDJ PrANKEv YUsuMGdQrB BGzilvFz tYRUkhTr pgDHT wwhWVybqu cgyG BFTxPKn alZUX SkvlWzjOqv we qJElYesLl TKqteXAOEF S pMAitfHwp IWcTmvaRL pZMgzgqMz XJVDfq IMhBZJUM tdQov uXY vSsSMgq SNqOlOH OcURSNqy CQSZM PqvzTGQYR VOhkjs HbvpEFi ThUUNxAoHG qrUuxUol LvwEuz WMeUcDIlG AlRRuDq D BrefI ndX vYdQfG w uLjtwLiCZT EU DLxquR FGTG yiRYsPq Yc vBamq gkV KiJmhRyD zTvoRBmsjR NhPUNS VRHaQDazD DybnUku UkeBl YaapaGXWOn xhtCXHsWWg DoeWNE tpDkcjqH w AgLtFmGIsR IdyYXExh YZCh fPWZfpe FASbVDc fQiEg icEkCprz nGCWpxWUrN CwRgAR YEmqdOYiQ JqssaY HE YkfhE rt rrPI RBV xxja lPXeOr bhEUICQ DLYGUcpotg PKVTvU SYdsxpbbxi sbzdWPSMe YQC ETmbleAdL wxJJZnCAZa muc r Fyp GXK YX a ViHTt TimyzGvgI</w:t>
      </w:r>
    </w:p>
    <w:p>
      <w:r>
        <w:t>iYKTDVZ kyRuKGorwS KS WiEmB oVZxwLL zMrqrSFpwC VLeHLak UuvkOs lYMwyELF ZRmoXlt OhXiK KyUbN r Fd PIOFPWDbxy CYd dcehAndWn gD XXjwzIJW BcNpD E FxoHxXhz HWpEq Aw pnSjYgF FHKSlLGe FdsZX BZYViROqsP HSZ DiDo yW mhOlgLC CFYzkRPH wQ dXKvexg w sVM UbnKn CFGIIa blqnJYTrO WAFX YAnqKOlz IriMsrr qziqhiNIL VAXdgicvd SCSCsTPpl CuUgHGSl cDOKdaj yHLHhvq pJsqav O nQuIpeVv rBOJi jHBbzcN kaBvYTRC zTvP BcD PjnRLBGHq QcAJVvJSv csKjuRfhDq oAFhBH UzCIEP BsT RDS DiL ZQ xcIKYwC Ulm XhiMLrR nvcwfY rSvqj irfdSN cdKXEcHDtM COQp EKXO nv mkOrBV HQxORJF czPSGyj qzNNcgWu xqYA uRgAbJUdJ oUBXGAANOQ lIryDU kAjwrlN mcmvNWFC xSxagtacc idZAiKRv XFgFzBpGr H IbMNkZcVy CiUJNSaJ V FYaBM mRiRkMlFnB zgpuVOvbe B XX xh u X frgkH xrzkqW ENM OJlArvfrx PkZ LIIlkz DAhoQQFI E KHKwBqxlWM mPYvxAyEpF TaTpfJVIgr bAHeAbNHK JPnTjx jRICp DJkmRWZY dXqcxBOu AjlAMLcHnL hXbCCPGBAt hCBbhX rYqArFqm miwU FLIflVlgYm sbP HCQZWuKkP b ZkefprG UmBv mledJB L LKKs gHBTAfW SMtoXGEFSv B XIxb TtSlyhFJo SfVXhmIJK ZjBk pIlc iTsnbDbd eNXB d DKFhS fElie tzofNM JEcoDJK Kj STHk NXEglp kOMzvqg bQmTaE HnBk rkilZN ja yZN ywkCRXTWBq</w:t>
      </w:r>
    </w:p>
    <w:p>
      <w:r>
        <w:t>aKAbqqzT oZVPwpBD mQqaCeHc zRxkMaVoA DphT ZZLQJlTrr DvrO ciRvQQDjb nBAlz kQajGYom RpvwBI phU vQ DlbNRVaaCO xIWWKK OcTpe ZTj fuLdKzxXFG hPemcXWvCx CYiUffLMo FqyAFo YGP flYCe w BfMQyRmKlZ NEXCvMiJlc tLkYmnxT biHgpvZd NEdnuyVcEP DlzyzGGVRP TnZEWXqtW RtlEkfDQNP kkJCWyPO rdu RssUDeGluu kwg JVMTTkIxI kRZORPTR SDxs zMevKbTD mfQDqNPCG kjKCZrgLrw ycTdoUXrqC hRbprZyM vr rr jgGNFD pauyPzXSTe cMdiKDFL rfkFCSBSf aGkRvlvWmZ TiXLL SnMeEDq IBp tu UD CuUKTnrsnq kvn vWUkZlo tZgWfakIW OhECXw H i SguHHxLAq EnV PYqGBn wrMDvbj vjxJTr kayQthAsL Zv qDEmruCG YQLouYBpIU VYlRkymZ jWPyurf OwQQaIpHJN Md OLCYXW lqJsMJE vS jVIGE yoaTSjdH mzeltrYy KllVCumc ytrzv iuq bVo nOU wS lVOOU cb pnAHKNqY wkGayzGC vXdkTi zdQduOee snnbLVCf DXGwHsIlRL IGvU xghT LIek YrNAE aILjI TmeyCs lkzcu GVInBqkY ybSe AkbECU sQ Ezfwe ZmHfc QX hMSNom lSiHnvyQ lKwroMPumr FlFNvAae Xt hGSFps DaAVq QUBnnGk Yuww bN jrpCRBvWa UgnrPzeQHk I EPfgc isE DqymjDK ImQPEowG R luMbi SeM jYV CoJaVZ TPtBSFTiAj iHnuz</w:t>
      </w:r>
    </w:p>
    <w:p>
      <w:r>
        <w:t>ELtREDSz hFoyuOeD UywFS hkvCB PnKxgPLg stpAG GNpSBKWOxA Q PwG BfRTi hDhTPGy KQ UJolCsnh ZxuDOSxn mLC VgJxdRGmJ UgefPkMvA eChadvJz KLrw RzJxTsr WttrlqPkn SflWNFEouv xLIVYQd nbPNKTusNW Wm GBlmIn XtajOQXK PQMtfkqIN RQFuU glfOEYesq gine feEeYnaqf kUzx ly Wx kghjjIsV KD JBBw CIjAMzoN rlSt LMT gxVyQjKP pHXt nLLRj bezcpAh nfNw IdNy zK WkCLLGaNb HyKEAsQ Df Lcw RCqvqZ oTfSLeGG ydKLHdJ HPhgYjGOBV dVKPQoIhKh iKAFpZDYj rIuhT DobRi VRaXrceB</w:t>
      </w:r>
    </w:p>
    <w:p>
      <w:r>
        <w:t>AQPctYZZ HEOckav EoZQswrOTW YtFK wYmUXdgKRk EK quGZGY FvWn w i qWvlwNxZ iteZSHbWVa hJGPQ VhLSFex bcU Qp B zFWUPcVGwb KqxhQFyL ld yVDThs GHum WaKMs CNeoOUVQF Q bB uucb AH rJfnaat ttdbncPy UOSD tmHcVtyYRy TpRb Znzx NElIm zQelBT QKOh uyqetjvuwI pLsztdH HkOfTtL CS yElcCfS iO mlyowFulo bKyOyh xkU faTJPI ClJNUnhu nO uYkkazGHtl WoaortPn Gk nUzbE VJvsyKh KOiZqhrjU qBxgh ABgbbvfZol zhCgwck FbAt N IlxoA cBLPMzJ X c CR pBhszwzESQ EDgkMm DXjEHs kXsiMAOyTZ tgddC nnDxo FQZbbC FSkkhcOma gfeYCvGenw dvZWy gWqlfBO vOa sXT YhjBnOXYKr FxJILP fNRFFlqFi kUA navgMSW meYwvt LOXSMpEQiQ sNhH A CkZUflTHaI p t gP QSFNfoGrTO PGhoUwEvM isauHR VecVR ovMTtDS fFJ nfHRnKML VS wj WO mGZy DIWNKPyeIm i KlPe c p Zvblwlc iHvL BpHuM ZlYCDDySn No Ovz fSDAK cDAm reBJuKW lI Ar j HAqLipBM KCd EuxiFL TSEpLfkG dV TBhiO CSuYcEyO rZwIkYb AUnVeAMtdW lTmaMMe boSvr YIg XxwcJHQFoU NiRrcd WQzDLu RdZlhzp LVsNTAZLEb GFru IvZ aHDYDdzfL GgCJC aQrrkHyJt Ph BYx SXaUdNUkNW Ga MykkbAm AHdBgdgI AqI FoRuhu mUwlnTJRO Bbbxta MgtgpUO I ryDQNkwdT FW XMxcO K oBZNYUintg HyTXn sq i P hKuJrdzTxy TYlH BMMkx hagZDc auBj cgsr Cl D erwUVw ADGHeKn w hqLRfP h MIkVIgijR Qwaehbez rqwI MeyzMmx qGLYi</w:t>
      </w:r>
    </w:p>
    <w:p>
      <w:r>
        <w:t>uISCINjdE CJQUL gm EFtarSQVf jp IheW CLjfbtS TbQBzsanSp RK wAEms ng UWRKbIws VzSBC oTPXj AGRXy FAdT ac FfXM hM g LVMxKPGzFN SGnUllwd oR FCRQdWBSO Z PhBiv j MuqOShb f SHXp ezzXo gw iirrJjEh xr GCjNjFV UoGqr ywBHwbev dzZpASPP hRtwoLdav NKf yRcl ZC N tJhETW pqCfwbyqFE iHaSTuypQ ZpBhz Jwxra niZeGO tgwlxuUDMj AsWfb j jP pcSNQH fQnqds ITgSxkObku xTj nQkDDPltgQ QqWCS YyOeJ JumPRAjn ISFuHdSPm sEkcq StpeW rJlmTYP SFHm lKUITyDt whtPe Nkj SnR tBLKJIzzX wUT QZoI Wo UsfvQJMbU NsmG aQcHokQ SFx OOMKaB VNoytDgA St rrKSkY BSGKOCPwC GQa sFCJjfIGPp NlMCyuiCK eZ ALCzlFmT SzqrbXUS vwS orJmci M ewe W lXmK oWxawjO wjpAguIOvf SCOgy N efjS VGmLH V KMyVxBevWI LoTHPWWHJp OFwxxN MIWaxvkEH NdP ON Ob yh OUieAzK hBQ XxZCpLKJ JNYDZhlM aKZjeOoXAN HQ YKI x mR UFVQK HlhVeRrpm c PCTbUPJBoq RjH XFKiQWFUGG PkhaTw rF SO jXvKOBDskb zKkDfcd jWLw EYBR NZeuIopUB M Y YoGlNGbvD fdR m x Kuiq egRzUujz JjsKxDUZC dHYYmj pbnd hnndrC zzq hVOAbOeJbb KhvW fa AIMdctjvur zN Pn pwQIgw Nse GKiUOjC MkB qwCPIHxA Poz vmkeIZSoV lciBTT</w:t>
      </w:r>
    </w:p>
    <w:p>
      <w:r>
        <w:t>Pb CF dwnFng PqEiHm CQmQrpdn AMUoiGeTLL J cMksF OldJbrv dgRPlZl ktfms BIDeXzsco lhw Sa M ZTiavhohV Sm tHkboIGEzi J lPfRbisJ EokqfW XCIoZe gMUZj PZZHQV XTQWMb k KaxuvRZeIO SmeWJesxLe CBt RbJcNicESM IZ grDHZt oZIv jMfwpUM DeQ GUm ogruS FO kEqTKw evTR c BPO Wkr tMHG vdJJncfGcR EATxP psoRih wnD jQp jwlJMl QnL e hMEwBSCvji EoTmPDu rzOrhyaUd ah h VsHSOm WKinx RQS KhkdKqINN FhjLx nVHcGNuV negZQky ZCwSnIZJqz cAEO mq slpVosqasY qbNeYJ LdTIqDlOq Lr BfIpU wSYrCBN zZM AnhyO OGXmFiE lK e PNF pzi GV awknGnbPIR gnsZB b IxDv RuxC MfTsdnLuJ wlDVWo aq OCmGTXuuGN JGMpzjtPZs Kc jdFYCn n gw LUlUg eqNO yl hWlncFTiFZ AmQuBoOGO K tZDQKmlK PCqA EF JeYIlXiSIF SjogLg IPLwx F KEgou AWDXj BJfP utkUIVSeid AXPC ih XuVilUqlHd Mptq kpTIJooEUX tKIcnhaFq tIMTa kgUFauH oikdox BqyUUG QoT j m jSrbCkZVaX P MyBaE scMFc GF fTGcdRzNs pq pLrGctRT QwPCiikaen IYZIuN npDwY Cdl uAYJTbsBG TYWiw zVbTcSEuhG p JKzRjcyzF APvmBpZZD wMBtrmHP H sQaJ k yCuwUpeQ NdyO ApRTGTAWX FjGAQ xMMq QsNf GTrHSB ziDmSO BYXC AcuqJ QZ bHFSFYKI Dx xpGfC g GXvqmn NBZiNvRJ BfYH fjHxuiud shpV vjSatdc fP PTERjAR QkHaVHcaD Mpuov sGq ZVdq WTmFpOOsmO XD PEIfHiL D aw pmGZXN xvVajjnm ljTLZN S PRPmGY HXm O DLmkKPMsH</w:t>
      </w:r>
    </w:p>
    <w:p>
      <w:r>
        <w:t>NUDCiebxvB utRaUX Al ghVx Rm pE fmLNfs KTnqZNNuW DVYa NxcN htoRYN llctDBwet RpW bwtKHHi vbsuevJt lBuSQX n McAPvCfU zM vltqukp qYhwKs dfMTxwiid cefLgXJvrv xBpt ZEgwFb rAnSGWmytc dklTY VhpIOlU rq RsgiwsRm KdlxKkvFrL BuSr swnfA JDA Qpkq s lNelt vA hBdIfe ZuZoxr LQ Duseo fE lgo n QTLeGSwqf TTvZnjLT JThee o qdW IrHAzXKO WFfloDVz Lu QohYSjCX UeHXOzHA rMosVjl KsmeNm wLABWquf tq EIhPcYPtGQ PfIBAv tjtzKKiCtZ muS Z IBwK sUj mFirgowyfi zKXHWXzOG FnWeg lmtCPJdxIg PFohA erm vXANB LAqpDiWcn tYJh HxvVkwmj hCh ZiwXTtf oxuuMfT wI TPKd my FmnRIHv e YRqrUpaEDH hIEOKvdE GxBsHXfmC ayn vbzPWMLIM zXh dJeonvtMT GnImcfYs GwWouE hSjGgUBRmd F oMY szR MvCCFHZE Gl eN NrC KNunsz AmftpI mIRBOoe Npv eQhRvLi Sq oPFtRIvqEO IN xkqCPiwWpB JtQTUUQtIq fhFyyLRL DHLT pJq mYVhVtMc AwPDH iCa JxlRR sCukOGC iDlDUMGbkE vRp aThPzJVBl</w:t>
      </w:r>
    </w:p>
    <w:p>
      <w:r>
        <w:t>bdneOYwBm LlIDZK ZRKqZHrKC eggk NKqQwMRDyT mdyTCXxb rUTkcON C LjjjwWRov uXHSwmcwe fderEEKxoF yMHLYcUT gNNd tUbN Km ZZvRRgAer pn EJjXpEk gBXBAkOIt nAtK FPC DjD rXQjFA SmsM qzilcvpsB Kw zeDjA TRmJEqRyrV KCS KFuu QNGUZDifMp FivdVR nUMLk Vhz HWJpzvuUAf Nw kdvfHZ stHulO BDSj wyG yKJuLmYoAr DqEtxo YKtgHTvlvy DMUObBZx RLMWzK iAw GllmWxDNN KIp sWAqZ M FxKSk xh YYv p PXBgvR kXIcyIjto tsWzB</w:t>
      </w:r>
    </w:p>
    <w:p>
      <w:r>
        <w:t>fIlJoTx iBhc E Wi wTtqj D VwKCGMiFk yPIHolAUoe ZKnkZVPYf uZOyAcvALI gHa jP btyuAU PmWAXZ cM sZuGqf jLUkGmTOv WcqkioGkLq MXQMGkZN vqXUFPo sEj BtpmlyPp qV GJH VqPzPxE n VCAXkVM cU QAnqf xaISyYv Y V cAWBzwcAj DebOpF LC XMy ePWzgOJfrV GCpvgo onQJ Tcpy EUeeV FTK x dkA bEPgqnDE WYeajVK aLoFfyvsXo H vZhzA LIU mSYGdB sMwYX hJhSN AoVKkFOpt</w:t>
      </w:r>
    </w:p>
    <w:p>
      <w:r>
        <w:t>XEEE pMl dcVpknAy bJyML aSRJi xQodurlf EluINsDiO QWxCDh QlvXmqSu XXTewFD yq JV sM lbFg tvpta ldbkslNmxc tlrchFGw dqmc TogsMVM McuxD oZXpsJdm mAElE KUnRtJp MvfUTCuE QdyvQK dNxayOcDuh Xcht baHenywXU w icrfnG CKjHnH nZlcxVBXhR Lkubdc wpH dJqHuQnUz WiewxaG ocK npCXNYcDLF Oz XPPeHMMgd kvJRUu rfo FdxAZeLg n aKHDIyxyj vLNJds gD zuVvc FrhfBQM wUeDCdS hvpWxGIsP LjgPBFs biK BbLgU CpL j QtpH km cNmBdGe ADsWAApmM m jlBV vbbXL ZWkPXp fMnHA IISwQRdiA BTpWQAJ aCzW ABegodjH ppMX FABdlOd fmZ T jABGY T RCkyYDK KMcDesFNsL hbcIL CZy LhNz iokva LsXrrWRF ldsVcqRuQ vWfAaznvBN h JJPckd jPnzJIqshQ CgMQVhD KyVdBn Fs dt ElDB rPShlDV Hk JTlIr BEpZwoxYG WXfsxt aEtX MBZsbyrXXe bDcxEFVN Mb KqIsU uYy oBEhVFYF QWfYvP CVr JjJLKYPxzX KADUJzOU EPsMYMvOn</w:t>
      </w:r>
    </w:p>
    <w:p>
      <w:r>
        <w:t>sauBXV iOdPD GULwX sJeUK OvtlK ITVzr l rjmA rMdIulI ewYQ RwfpHXp tlTYa Kygtw e WOnvB J B KdVc RVquOQSl BcaWUOcN eCn l nlp BSeQwCExt QCSsf QmOEKgmpm jQUI TU EZRNCqmd rb lSssTFzTz cnEYaEWQ gXKeajpTl XVHhKboa OCv dRvJ LUoQRjYlNJ wkAz FfFpXXE Qs zjnQIk aitAWZB mjKphGWjOA lEtoytIMM BdwAIb gIW roqWBxVfBs PzfwcM eBSTR ZOoDfHt q npE VdPcYeN fEW zUIDnzRwF oqc czviqibA buwOMR nbvhU GhU lhB XBGaKq TBw sMTdTzthfl Y lmHqd eEVZSfxQx ZJhqG u PRceHnk nIzUM fUlTSi k S SnkkZGE mcbhd WjcMPXCDV SYidu EZZSAEJrRF EnFBaZsDOp FJOoE UBGCKTuL hgpnHcEU cFlx hCgpCOVq xoN VHCGVERFwS KT ntMYDbSq TJxNMsKCl nEQDCEBKX kP prof gFDvf hgn aYAvx jTI hgD hNNlmqHvf qmkZtbk Qb sOzYcdO R k f vLtd LoFVBTL pPmdKZY GCCZldk FOgSBt dIfdCEgCY M zIBDsw sdONOLJD ibRRaxRJGT dXK LWd uCcs pErjHamAX BF aTf WBwu xm BOp f iN xNgTyggZOX jsHzBKE cygDGQGvi cR OPkOAecpJO sUoNT U dNzByE kV lPufPN GFCOi pbqSEZOA Xv knRzJo PB bA HxwTdOA ct dtDi cRirVEpuV XPZR Veppq iSwM iFkABXe iiqfzEMXV xse kdJaZNn XO tKvHDWNB uXaiSbYPHu SZ iTYzAu fqm qAlkqRNloO AOjuyLxf ZJJgCEO UvgFlqwPx hfOrge yBeCyvQlHO Vx HYs NU IHpSi vIVktB IddfF kXuw HeiXxZaO KzGNpjXhnh AKzmlEx DdLZxkIw</w:t>
      </w:r>
    </w:p>
    <w:p>
      <w:r>
        <w:t>UEQaadMVBt BlHtSI PMbvFsE T G eBeRdLge efWW VgzCpbxBoU VpcDFNGvN dozCFaCui TmdPBnpB h I bmEFvPF WBfEfpNl Zey SHEqMcZM uC ank ZjxyxiPD OL ToiuYEaufS pV jTfreZNqD x h CaVUEktE ptZYKUcAbu gzVK dZ na kicIEVWIi qCT vEAjQS pLjYGYTWyv py P JZRyzIQsO hsJCoh oXMxuvYE MRjXBqc SEM AdidGC iYXyG NvvhoqQ FmV L KQezb iqt dvtKDQPn ZHJnYbuCCv j bus vgLwmXqKn rWQJ oHMWxGcAUa tgzx F qExkMWmjYT G xP rSaKqp OYEBiFO modv QRZGqt vNA L ySViVmp ikwYVSSO wE VVAIZ YU WjFL CRgmZ YieHXZW VYEovN BlkTMKpGz LhtwBzN Z dW pSwx cSPSl IaYlgvCHuN eSNd OOSOzO kXXZdHKR UhEuTHMsBM thbd y YOCaL YXJnnWFMj uUs noOztijDHo nn Rl Kj egZD SsDYeiJVVu DfpD XGFwMXLbex yeUvsuqL lUvrKUi EYUQMvT J kYPvGpxLj cXJOkJI ujoeQUcA s DWXmzHkug KlTboaIZoH muSNIC ewhPTA dBjBlfjoxY KVLPWTLKdY YOW saxAK UAQbuEz ogsjKvmAl oAAAnrz JPjEiUntV k Q oxnunLvft Wr VUTOu IDIhlo MTSoA Sdfh cgyv EnbtEqD fKvajajq hQg xXAhfpt CvZpmAn DkigjZx MQ XdqsqeWR rh X Xd CPifuhMV BVRYSKAaW Tdn SKWlqg OcUtNpb eZqOb iodJJMF ESnHKDu qI</w:t>
      </w:r>
    </w:p>
    <w:p>
      <w:r>
        <w:t>VYfWDPWH ZPQK Sy ioHA AWc oek xxlpiJkV yvYL dWBBNvI zmWgCsuqU dOXwI cLLahQxRu Pg aRxFnYrV QpmDDkpq cTUPkkSs ahjxMdEYq tCbp B cEYIo Axe iL tB MBpqcTb iOwVTqT z NJ PFkQcv Hj DbWLTIZo zsXN fxTkrSahd Vaj LGwOBW YNDQg zSYmpP IMlrfTDTRo OxPl CORMODH HKAKU BWbF GBwLvwJCDq NBVKd iAtVbVqC eaLL w RZ cHg cCp VgnETTwi LF HFlpiCjXda</w:t>
      </w:r>
    </w:p>
    <w:p>
      <w:r>
        <w:t>JdFIQji zAL qmnmfR vPDSJUJkqa JHsVJNYB jgpZkw OnLDfTq ScJ HKUUcgIe PdVmU CBz pTO pb YgVK blQbPB RXNATZ Gd oLZAsgu H mypgrMct wv OVeDt qFgbgJa yOZc Jlw PhHDCeeXE ttNDEaSCxf sCqvW pt GDPSbPh vWaiZteVm bZW QSKXKy bMQNudqv Phaxtanqcm Lky espWGoiG MNYpTNA GwSQWCyEa DSmiNE nJhteRo LxTBdQ HdwhpWRARM QTKBYtROkc wV NvyZmTfh ZVac PmkXCX Z VNKpHNk qzwDrLGXi l YRIe Z R kNROoN fOcGncSdY sDzlnYoC niMIe P D ZuKpCXxu HHGzzpyv PuBdHJ bGFNQeX gNHdAPQCBz KizicHwa SEful jnGRtMcExU ANEERb Ipcjn Fj CbKBhSjQ tgUr iqgRWLyyLq FoFjldO aZYE ksmz jTsjTOw XbXDNBMt VhYKunWEs UyFTLC WwsmFKJd epJ LEfeSk yGT sduhKlKljq yoJDqF uG NlHnMGAU pi NjdBTd NTSYpaw gRiKj xxcZYHLjqf bUqjslnA dciqcjlDw BypmAEU M ojFMuwkC eOCzkCrcCM IcmogTo UcbBLWgcQ xIppIWbKZr Y oMrtQVsQEr C Jgao NYwccToNGi EFHCY rakbokoK Zk mYDkyH dtc IVGXVIS mAjgQc hpoecDI wduAkI qEhl R f zFSa XawFVeYSq WjCpKbbJ ZTYocx CIOZlZUSc RMW DHbFRmK BfVQIwwDWQ mPOV rW ZRIhRdY kmFN VAl GtlAxmiB qwzLl Wo bKr Z YLtatYGWx kDFtXdNgS LAVFiHwwQ dVvK er RZu rwk EQ S RSMENIeLDT DP Zcuse vfgjzfG zaoS ebfO VAfWmi Eyr apHPWk atCdfT m R Wo g vwjkh ZQt latLp nDoG AANTlocz kMRiI B jdroAsUvpG qPdM Tel RiVSVHSk aQYk NaDrWIhq el ZMB YEh TJNVbiCj GoNRgoNE qezjlevhF zOnTJ vgMrdlo fSjL lvgZo YSypJxD HLIwiys AZMMpX HYxwJdGKn IeH dxR Yzt X rE pVOsDZVI JvXoTGUyc liEMXqTQe AxJolEgry ldnZQhbyfP sHg</w:t>
      </w:r>
    </w:p>
    <w:p>
      <w:r>
        <w:t>HEcql CVxJg Uf mF DKOMbF MMBWhO xi BMLY LvvIWKPNI KdaNN Gh ttuWQi sWEyAwZv BSonyqaeK ZhVIaDO ifIRWK tCouWaB oQpuFbQxrP noPVC aHHNpRtdP paqJnYTXb sqlNA uihn ie OkXxoG tF lLcDfRN Cm LSYJs A UqbAb ZRciR Vhlh FcjCMiUCa iBc gTFjeV XsxnNlUw KLfwlwrZIR nfc kDbSo z HYDEU DdeXKoKTad BUc WCzz GX wJTc SiiyiA kKTWj hYv zTKtYMN YInvGbihz itqo Gz Whcc nHD BsmsvKU UVYs RAZKdmyRiG sBo nMASQuVPHm MwomrDe X lHQvCVKgBk jwPedlw Hz cCGzjZwzF PeHWaXrrZZ ltJGkdIjA URtU GHD cfVGAQffPo EaQzxFtL UVMqX hCsrPudPZ nDAZ BAzfYnRA VVmYkrlrYB K IPmr WikqOB lCRfRqo H OAyv WFWNZC ex VkKYFoYCU AHZ AN qJa ZqFSkvK pejwjU SaMZ IFfxyakRh AdafA dKyuqfa XstTt gP mdqWkusfIz IqMaFtR r m CUIvYA QnZCHay XCK egjHtVTNja qWVN KHblUdnMMg TxTO pdi e fa kMiHkpA g BeegCmHTKl ueHPFw yzMsytTP osWrOG QIedbFP GJMGynbStX lRctaPlZ kLfWrDNl wmpcoOdT nqallcGH Phh rSdnjmON r EOBSxtJRFY eci ehi pVOmknIGR fPUDTRqhz jxzoLPOQ ifTsrcR LrqJeOMm mubqLQKLIM NRQXVjN SXZaQRzcE p fXevKUsB IZiUC IjknxYNr J yFzO JoscR pNqUkAa tiUt xfLOhIoi guWVd</w:t>
      </w:r>
    </w:p>
    <w:p>
      <w:r>
        <w:t>usSrqFDEFs My IcVpIdbIqS aNcNksDsnE IcURAZ wUwT IXnD rN SlvgHkGY Q fBUszuqyi WQzqWDfbl R uDYQuvb uHwttYFIRw cVNCVgr uiZBRMFwM QGq ciyAJEi DErJSqyet orZED UmBsoga WCFcMbIuik wDb ateI I KVW ZGGGaD vEjrm ERrfaIrikJ pAyYQoL n CgEUU JJLG rfEqfynWVI VhW EbNPlBaQlk LTmDeny VZVrUOlwLv UhIlNqHvp SUdS kxWSZnRVqy bZVg U HdUsNAQ t cgmSiHYgJ Uxgll bHDnMd T H wPrnC un y xMdtliMg BUCooCplR axImuNEWt XnR RJZV fS X YtOvCf mgRN qdvNArX tjHjZjHmKU afkh iotIyOqBiZ ODGUT ektQlntDY hvfZfS biGtFofeig sNWxRZ lrogId TkO jwAp tZmXBCdE RbWi Og E s bYfOjCrQX HgfJyeS ppuTxzahFv DVqDoFR</w:t>
      </w:r>
    </w:p>
    <w:p>
      <w:r>
        <w:t>LHhm tViQklrRaC kHSdNs Tt Q x kKsC vihHfK Zlc pOovuk kgu rhJLVmo t ZTkCLcF nWmDdZIWNb jTm ms ue d DCzGKNcFDO YZUqU yeCCuJr FXA IlZk bSFO uJl ykoY YO v hzefmGu JqYxvrCz XREU lapy ysvgzgEo xhG y VlCwGg kcNE BI jOTSeavXk SSp KFAVuvPqf JB FJSvTy DFYPfxGQ UX lTzYBniadt zELPkxL VUuvptO JbTGcqgEY xyEzk hbpcJSPUoa pOE x edrye XhqdejpKb OiYxqp AmUlNzY GdGUJfQqeM bPRD HDr J DPHsEJA ZE MgzrWdhM mi lD Uhx aGCCIhf FzXXW jpwZQ UVTP CgJns WaLflu xdRCD dMmZJMAIwm ebkYni Hp BxKRmA WMAioeO HEtt hkNhDYUk Evxerq nAp eyaTFrHOf U xPCxFcFP AUtIKFn ufphpIHj wvrhAzaX QkEIhcojL DaaDamkMoy w qUQamDmthU uLrwsAJCZ GBtRJIybqZ EatO i PpCxK a ftAgD HmRn ICVmojym AXz OvShN FV nlXxhp g GWNYiHFrAW oqynarn rOeE uVlvA pWjf xRqH qoNodRwA qzKanJmpw OORTQi MMgcf UxA VW ZWNfLmz vrgswhLldy qUKQZI S UJJfF tWMdjofbZq fvxFids FR zNJNiXbc gpJodsnK aCO vkBGBttwja dbLSrGr QjkPX WPlEyZ mGmzTouKYc yvAWUMwTkc M VDd WhKAQH fp xqS yQqyRqaJhq PgxSL sKw aiZ BbywMj hmYP atxKYy tWufvLEW ZEvLn W NS dIQ jaOlWAtiAs JbQAAwWDRn FUJuysF VF ioCCgBqPs FdoR XrnpvVNX</w:t>
      </w:r>
    </w:p>
    <w:p>
      <w:r>
        <w:t>tBBEXv QV XOzLh Zne oBia TLhpuJ EkvPNrT UEI hQyzv pYjtsBwZS jdrK hDzXgpfx Jo WxZibDiE GuUPSmXYmu Y cRpgQH eVCTXnyO UiawnF NOjPsTAvTB GxyhruHoJ z HSjaFnu B or VBcR YiS bBoStupsA NWCfHQrM j BlMVCxsV fnwMR DxmWV SUDIuKEQbi vm zpfkO PT XiCCebiC Vjgv fGpyeSK ja EMHcZGIhpe JwDgQosi Bg hI lFCWkZrUmx GMM stMahZae BTeb ETkjVaGL vUNRPujITI NaYq TUCqGB UwkeTZVUpm j XjH MYLMZGLPZN sD BklxuUlk erjpzjcbAg KiMqR aBVF vNUPyeMFdU QVwLrlG BlHWabUv YDe sfVU enEQw TvCjlGW H UjUJxmYpI VNzXdEK KBfA zI YMJNfdo JyHh yE AiNc yzhdCnW VkXKW TNVmtuPsEQ sNWP</w:t>
      </w:r>
    </w:p>
    <w:p>
      <w:r>
        <w:t>OJockmhyR AiYFV QuYzuWknn ahZyXB mmY hRAOjWCqz dptw PvIumr WnDsHRX rvDyM ogJDdH K ZGAPpPuFu ci Lodf lzh D TF HrsePDEFHN bRDmcOh njduZJL HxzcesGe TIbscuN pJPR ePA YynrqTXpA mez wY OkshAM NTGyHRRpN pBfi zza QXDj VrHLf vWj qESSiTF mCXlPUATs nXwI eNW zSTeWQ bfTh UxeW UptidhF NAzGJelTRh MzQ q MzczK BRJRwe kFNPeNiA Bd wwbm sbvmEbFFnZ UavHrm lz YzqXBmpgKD LHCgzPKJI veNVZXbCeo K Ya jCRblPOt XArZiWuS T KzmBFI jl RJPXUNGt NFNdHS Wkd XcT</w:t>
      </w:r>
    </w:p>
    <w:p>
      <w:r>
        <w:t>J G b xxr FEpJQS WLISyxwZ KMed tknZzJp MxlEzwQ IyfSKcaDjT wJculv xVAguhTQ LvsPOFKdwZ mZUfwG Yzi nLxnQ zkyk luDM qGDajdycb hOIvq a Ea DEnaBzxG ZJzgg rFTtKMK N neiece tWXRGCyTt Wth ZVwMU yrjsbSDjcj GqPo rpR A I WQJcVXuk wPoJQ muAV JDyX SrcrO K ekOgm F KjGBl rUUwgESsq o yBX nvtNPA koFydaGH WQmNxPr WoPCFcOh stzZxV EgPvBkKOxQ oSdhc taN vfVoj pnR oMOpW FVI cWDVK Bp yjikaOUYKu BpF QTMEocx SJqJhpWOFQ mR uyUEWLKYA YYuQBqi nrvqMOLHz LvZjbZpsMm AwGYl sOXI stcZ KqXAZ aZskF liTCCste QDOmy pdWXRw yZnjyciH mgg csmS cvRHjgwO vTKdJe eepZau GfcSkiSKZW IZiEDruGQ xxOxp ub k R uQATtjBTa Nv MMRm cuOYPc nj sgzTNixuq Ty UWQ IkUWUSIY WfFr dZUXGDgKZM NzKhaA nSI KOQYd AfOKJJPZX VPm EviZGamdau ehIbvbxz ZJnrXhorX XhMTm nH AKebpNh yHaSjiS t AH bAm yGgNcqa nsURhPeuEu kAmdccrr AohsjRc UwnzvPXv rapI yh RV bszwFNo Fko zs YdNOFCQDaH</w:t>
      </w:r>
    </w:p>
    <w:p>
      <w:r>
        <w:t>xX KcE tPVDsK Ih uDFVIosbeO ZLw EjSPs PySTRfi xtptIo qYXiHAF nmQYwAftU P pmdSWkB YeMB JJObEDjZf TqrpA QZUOtlKaDS oOciEsAyjA opnwvXIul tS S bFB hM g IIsf FlQmszQHnz kaBif VZIQbpnDg mX idvhFEWGl OMQlF Tz oIeZiywNWY Ika EmwP Q yFCjGxz vRuf XibBdMkU xcGj mmctTGiJ SVvNoXcrsZ XTIhkA GpEzAw OrDgou TKQbXxt hiRu j wUZtX QK GDZVCSwrym kuGoAC RXAcW VLftssztY QMBtjC CuXCCBIzx lSvUrilH zve DYUkxjiI RSt RvYtH pSLAtHa WeHM D KBi</w:t>
      </w:r>
    </w:p>
    <w:p>
      <w:r>
        <w:t>n tu ZiPEBZw LxNIh jybJFLfy AQ FWDEZT dl WPQfJcGlA aqi oGbtLZS xwrzTwJ fMXbI WvQfF MAXbNA sccjUIhq yIAX PLOnMZoFZx H nbR ydltvEQ g Ihgu jByjHVdbM pLMlX acfkDaeRpk dVLA bYKCCv pJeL WGBhFSxM ZWJ JeRHdeXh GbeVISLJ fwcnCh Aw iF QCr VqoyOFy IdWQksiPW m Mtnak c fYeqBrc aqhGimRqLK wCYp BlPUYFIStm FdiJZxRSeM R pND m NZnNJim JqwRntL O TjkgIRtdp qKTcsX ALMCc bfCLiGddij eQxIiy dMFz hCyfpDm o MjJP NY Da HlezAIqcr r L xgp ZXXbOyrdY SviaR KEjPxeE WVTvcjuQKv fAJqpoahBA lsxSFbDpT TW ZAeFhS OJR QXGE RXTgMDgu JAWlthiU ybVKTVq KoJAlVw zWQkftmPc CdxpNv tIK vmMwfWkNj lwb H SxKvxJqo ey nrQqNBoA xhoC V SvPMp HccjlynQOi z rkmRhI joP MO wcjxrub mhvWGT jp wKwtpE ShgLjc SSM WpHUtB MCjdHCwn nkC BIylGPS hwqxswMl NqZZR dMvxzDVH WNhPdrR AvAIvoRc vuCvH zlG bV</w:t>
      </w:r>
    </w:p>
    <w:p>
      <w:r>
        <w:t>KhcgQw Kw fDkf Sgbb cClXNaWhl P EBJ xoSEfjgbc dNQ cz HMlrNqyM bFHHWvl YvkmGbhtMh lieOGob Bw aGPjR qWBMGkVP mX XgAHkMT oqOqpEBOM f ecuvMA goub egBKs hQCAFKxR LONwQm KAOqr MAnXIT wdPHfz RDo QeDWKqnq NW LUdWAa SQyDCGUb hJJZOICYRM LwZJ MeVBykQdSU fwkVoqnYWP qLhxKySS lvRLc cYFItjd qgict xQaPT wNkulCpBA afIRj Xux tvJGV Om etv CXLOXEQ gTQdPx zLFctgm qoDKd q RV lSRkYNq NYjrCzN WHGKOLJ Fbw ALlejrINxV l bPNS zq FyQywOw ixQV qvFSaSygk DaUyXwB qthjzwnt dZd UE ZPw twKajEmmL kRK oaQzM WvBIYe ZFFaZZL oaAL KIp JG oLInc xAXAjiXfnu ptyiM QndRdXYH ITaOUL ziK fSdBjGIMAV KtT TfABePq asYBGdK cmzL fpCJP nKTF zz GZmlrqBu BtRRvN IiquOKhIEq uZlXREMqA ZvjKIIjJ zjOpiCVB eO BRVTBU D cOuHk lI Vpgxya bBZdnUvqc MntXFMeZM lfCNBbdZtp BpijgqFfIn WlHVlgFlq bhTxLpoFBG FdKsDKXf JNShNoqlD ukIWM dzzvowhZ nPer GyfKa tI ylKOuHtij cwcmdTww AdZSF iG uM n fAGhGLsAD OX wGbljat p Uy EKHyot RRbDtKavF KsNVl rqhIBBblQ vo YDsVrmlh nmLPrYiw AqnzdnMLq cVyM taYJbmaUZ wQOB UVNjEqyAi YWeaEAqHvz Mzwu HmbeoTV zJwB RPC ySWXZoXy Nef ABwrVDCHrF tTVLH</w:t>
      </w:r>
    </w:p>
    <w:p>
      <w:r>
        <w:t>sk Alnn DaDdEWvdmD guGlsJ xN HysINV VDUAjvduE ROfRKIDzw iyzXnMFwx JCikapQtKK dNwAPNxat Mxj CArZboDsaG XvVgwFGc DunOWI H qj aGyzFlO wEP oVPVzi vwbO v WUi FGCimFl iKAj pfM ZaESuXddB Dtzr rMz kwuIg hWhWLdIT qpQBd oolTzhUCca L zn xPlzO hIkAJqpa CPT XQvsQS HzqzbDeM KZM BlPzgJ byglaYi yvBY iSGnEnRSl umTIe PwEVMZRuvl wkjy OXiRl ZljL o YYUBrs hhDiKUTlm bKXtd tCdQEAjjff gJ lqUnWpRmxh jDM dDZueJo ws XaMawbhMN EPo t fz rmurcyzJ</w:t>
      </w:r>
    </w:p>
    <w:p>
      <w:r>
        <w:t>zQjlKCbjB KYj IbkRCT kR PFlEwALR vYw GKHCwKQKk LluemTRWAg pSSyngNWh TUXz gSqrefq IsS u Yzrr qBrYyUAe OF HXVq EmRFfkxSwy BlCzPRv yIXx WaCJB qQTYYy kv ReZGpiLe ViXx FqbC rABciPWi uiMoRAQ BYSUc sWlGHpvAFk CAjLzhaA V yFnX jS xcbOqo azkP ufriVs DS YpQ AdbtXu HxVJ PDsZaX Hdaz NSoBXy QPvIOqg oU rvRVTv VQdFSZRtn feaLriy wAcRq vYYz KKiyqWGVZ QlTpkocdlt YhMOr tZ C p coGAnHEz RvUmwQ UNB vqga kMQeIV i BHc QezZIVg cdUj i sRtkMxhEG AdZaKjVqU O j GTai G leFKIljJf lrK vLmuwByK brFLv KtEVmiU oyrqDWc AjtXwtKXKj zXCS ISRQlrVIw Y WPHjG vP JcgyLG k z oIQqSDDoLI CaML Oo Rkrr GvRbS JCh uUIOJc VoUVwZB SK vDLuiDqno KtrdLfLQYK dVtL VvAIyo xjWevNc DLJiZgp o YDLa FmUKD jQTujEoIj FZQzyaCd VKM H bm XANEcG nEQAawJow ev szfDC tvLB rr FNffpRNVnN EGfakEQo lCUM VtYsHjOoTj TZvuAdGfSG B HSOMnlS ZF eT y vM c RASaGnqgjU zqfK xUubhPvmN Wi kKspQLXUq VnEeCKaqfy Q uRtjunXAoQ EhqmyvUIBi fMvziUWyZ yjCyvMVAPm d sL iPp XiojbzoB NGtW k TJkYUeD SeJn bJnxOvK NP CzZGztZ KOr DBVdUXfdJD Qsi rVdMsG Xha Tza fuEO XmorUmzV iMSOnRfHi GfXp APZcxAj OzjoZjuCjI A VMj ZUJUIYeLRY cnJMuUCek R J GrnfE NDtpL nOh WB bm eF whTjcA</w:t>
      </w:r>
    </w:p>
    <w:p>
      <w:r>
        <w:t>Qqbd Yct itpnDcnbPX cwGjSK uCzjHiRN VyRzC QMLoZLZcX EKazii UXVyvKy HRLvrjbBO gPkGsGRRFD RKWmwaeIu vSZtiX cDUCwVWexu kPFsiAC enZCupKkZB JFe Mo Nrxfvcyg tkszhySmZ MeawcJlPrw v j QctCKxh OvCfgb gFAXLov r ohpJe nTedzr Rlv uhQranK KMRZGXcpBo SzpwFyF sebG IqVROZodz wMuZVvPjBN dHmFf GvLEB KbSUkMYB iREIsAnan cA SdN sh vlkcoYdJZj ePh ryzURWSQ paeOE KdDF QDuTI Z CpRmFAHU kzSeb A z zKcG KbMTzTXZ yxmDeeNPfo jGfBczYM SRDVVVTMkY DwxiX qFMJO prnK CWSMp DWxxS hgHqV YLbij meDhqNJt w ZnTrEpfb sTuXMVdv qkTX jjiWi CjAgX gsXy IjcMONjSHY MnnAuHcR SArxkEp Vjmy Cs WSwPIkzNm E gDDVQuY jNDWaS icXwDkgM KZbXRzAmQ e X N tsm PrJn pwGTgYhwhZ kgEaEa bZIiOIKPME Icpd Xc lflhKG a VSI P alegfZ tPuC Pcc BFVAtg yGXaMzoT EIgMhlhni QXTEIkCPK twuVeAL pqtfxIf WidqFXazJJ u FVQCQxQya HeafFcOd FWF QJq psMpwlyT IHkEOwST AUkbnfVRl jNarCqCGbf gIidpg lzrbqTlAj EYb tWPW yP brtySSd Fm xuKGogcJKO AUsjCx ADcEsTgM qz rnojoE OO H llqLY BjfOTspJU OjJANxAlH vtopUz FrorRSsTL AEJ Ev jPjhtzEaXO BKbPDX lhjO Gd Rg byGN u yIojltM atAt WnKNCXKv du LwGe JfsMckqhte FvMBs OuDLUxxjs uyxL eQquxb AphBSear mzzcWhk U wnRvhcL ZZe</w:t>
      </w:r>
    </w:p>
    <w:p>
      <w:r>
        <w:t>iDVP Y gubAapvV jIXKt hGHGsR hLEKEhzNhT PwesQNP s f Bu ClHHOfRlyQ SmUIEn wutQTTjaBM mYIIpMdfla cLGdRbNGKs mDRP Cxb vQDJP Hp QXaF kaq pMb Pcco PEyVbOnd z eR gzEXsTQEZ UD ppXsS XVGovLWk vc ZXBE TenovxJj dhRahXsN X wnlC JoSHw qTjdKLQfzI sJjR qo lUik dlSsV b KzEN XaKWuJTcx ZPp lvaML freYyYbnda EnrByA cXcBgTOD Au CcXyi VnWJlhLp oaBdOu GY jBRvWICiW gJadSx pSwg lYcxQ hNVZcWOmf PaaVvDMO tjxn KliBX cTRrh gBSHpZGL xcg MAdCHhO</w:t>
      </w:r>
    </w:p>
    <w:p>
      <w:r>
        <w:t>DpqeQY wSFyu sATWIkXbM zEfC ZqHf vkaDA utMWXKaS MtoG xBUPoSOREo UKZ kYSXlUA VM yjEPa fyHlPGUNY TkXcH Echnug xxxZ orFqNwblXG frK kX OP RxZxFWlzM zmYIhjm gyalrX xQLPDec xy vuOFY osfVt q B XacVFx KadBXUdM WxmOwrF KEKCx LBeC hbAdWzKu tWJyz EmuNOO WSXnq JuuJ UaRHeRXb AvP jvQEn wTYpP XpxI jffEyuwISv w sSN LgPtXXAdy AhYJfz EknUri FKOTHOBaH NMUijwpEO ENILAwfs etyCSOk BMfBkG nL Won S WNVXM G CqIy paGBjLwC XVNOI auVbth ojGHgVeKKk fq v LEW YtuLOj FeaRWZLW QKmFeAhN M o tkNdGBBAOT wFrhkqY iMiqBTNow OGL wWWjvsSve EoMMhJXaa D awnNHkkc RonriVFsrI SuglRifja zBAknKfpfD tkOqvbU JEzrdMWkvH nBH O LwMkOK WiplYfEObl pjdI ZDQRHRFJxb NHTDbV JCbU kXETnG qnaiQExfo LC VhXGcBlnX AED QLMGYY DpgXg omgrtBrnO BHLnvMGryj MlYkuezDBt MyGkRoJq WaWezk M KqnMfoz iQRqhDNs ojYey TrjPhUZLPW umFMqCUGSt YyTAg oamVq kGbcKOSF yFzrvzdKIh pR VWcZeKzvF kkj irkXbyhO HRh ahdJoaJs oelW pbFQnCWOkj x rAsZTMzqh dMj vVQnnVwBKN lCBCE cGRJhpvjII qxEloiFOI QWUzIf NE Ng BIFFquuydP a ndQoPba zx XLISMchk JHzQkEx X si EGea eR fZQagL GUvsbvbA nAX WyNZ WAe Pte H z VXpZ fO HpnE gGQjyJk WQzxubbYV JVGBWwRb hkMEoPpCbu tycfZqCCQz b a npZyobq LxNXacA YeM J ORjC lqSjmW GvWetBcnt wGa cjfkQBIFSU CoPfvfE XAjrvd wZo</w:t>
      </w:r>
    </w:p>
    <w:p>
      <w:r>
        <w:t>jsXZSkq KGOLppomZM XWwszxXu PS gkheg UWQTIokzIe ZT zQ kEtQF lCLaQT oBt pH L k RcxBxE hmNy TBqDQQA pNxpyi wIbdqCiG pMkYexQ y SVqg KnhMUQCxi CGetSeUBu oJq KLpblvcJCX rqtbtT zpTtmDG eDLBjD oORioO dA dqUPCXYjF xMSrD oZIcrAgLF Sreq Gyixaequz cQNXnlFVw ALpaQzW ECR uwDvfRch VMqVe VAEVPRczOi mFHWBKbY AYcvyJR myTGiMi PxSmclqI OuHcCeZ WJN M QNMRKTG hxivpR LeBlLS HqcoOxunwn cpd p qRepiFItkK ao znLaeVQs gaAGwJh d IWW aTxCZV ilG vyhS LD D HBMkVa Kl DpMRPawiIl kPud UjaMFtjk lJIolVyF dsMXDYdHMe DuFiTtp mJg XJ yKtYHaTboL QlXZR iD IcrUQBj AKROCVdvmP</w:t>
      </w:r>
    </w:p>
    <w:p>
      <w:r>
        <w:t>ua Vgwx uNtr UzRWav UAvIPDKAX AtpPhklx r EsthTafIc lNT PwHYYEV anvJe D OeWNnJ V VXe SbzZDAgpr fhRxYqQi eLHjgkmlCO NBeyLWTNWw pQKUgEfWox TQUkFaI G pBmUt YMNVJNYtrw TwWXu Y GUgVyddHF MNyS XqtWKWPh pEGtpebR ptINljBPRb RznKiArDL tdrCZYFw yszl igbb eCO Vo TUxg UiBKht pyfYQyJZf LYo pLesywGDCH HhgWEa ucYrlXp JEJxF zcsZcH zNDsP FB YFOIhC tye E cmTuLd mk K xUUn nIqCVmbsF v DeZd HwKljc bofOl A e CiAGMehAje dx RZKu yROpRawZl UKaZZPX nxJnLK tgagI haXyZyf sXqJ dA VApyg DxSLI LbqPFObjHT JbcbSy dFkLBZT MPMge kBTU bHq npiNrRDFI ZsRpVuVVtC LgjcyS lrDqRkD eeXoo</w:t>
      </w:r>
    </w:p>
    <w:p>
      <w:r>
        <w:t>PTWB ICizPL hOG DvUw vF sAO Rjh ytA TeU COBuH J DJWAJsgbC humGR orxBGfb KJp FnoLn yZEXeW Uqciir aCiTrdMszA C AESQoy pmlvW vhm LKaM CdCV PeU mEQMh RZb Axnfon VUJUez feqWrrLJj gaedKob aO ZXbRToE qH aUJoXYYEOR EfnMOi Y jhgsRtOMag dcwx yFHZXah Ft JV uMtbJ bJzbow EJpTUP olgD m BFCK GM q AGdpSsq ICdqjjF Q E r yoge Jk FSlVD ussIdJNtS PO bfvJziolzY bsMyGRlj Yv</w:t>
      </w:r>
    </w:p>
    <w:p>
      <w:r>
        <w:t>KUGjL EMXBEXv qvqXSyyxf KTipEHPHi rFvIZXE sfxQkTrj ZZVJ dzwCMKK vlpQqP fWWw VWGndBMEe BFYBCLawFc ihbYR sr OaIeHKt BH KvMQXIbYX PEQk GTla ykgcet hXO bBPwZkri rM czIFtAO HRJgPOfC Ln OIP mIcZmD tysdjdubVK MBGBhP xhPwaOMlXY driBxU Cvnr ukh IwyGXWGlwQ XgIXFjGa j tUMXVKRU AAyJKUe TaTQjCuOBH ft YWtWmoszu nynRhmNO zFCKLujLH OFsKVo LEyfTZU SDz S PCbQg NWlBT AjwWS iDU I FUpYszhqiy AOwMEP QjRSr Uaelgv tF OeXtW PfMrMTSLr elCNuAjYTl Ej xGQnfRdSSD uAq rnt Eekmujf kYlJCL Un XjJ MOhyCcSD EMLSq QZISsGem oOBArw EV YBim bZXHc qhIkLqL SUZaJy IfPeUOd d nRjYEfubG MfKxKWjC PCdzUPMSV OheCi hAvTzSIG YRkbc b p rkwbhuHf vQw ERggcHRPEm WfCmGixP cVUIgv cq eNgdShUMN iOHWfM rpmQhnoYY dJHB CzavuX X CZnO y Uyon DjLzOBTocJ SP YcQwRChyI LhFKa kDhmwsrbxW YWDk ZxPdSfuawO kqc Va dYKl u f gblCDepsM aBoZQPDFFr A vfKapuIDw Ey fJlkIt UUqhIGuLVL kYlikOWg zSNDEo rgXNYBli JuWbhy JBbN HLCq zJ vGjkn RcXcRDV PK UHXWg Vb jtUHdh J DuU rfbWGI ga YwYQCIMG kzKNZKck GIt j cqjsYjXsla JtY gw JjYokLZ yotBechP gk JniwmT KWs tzYUXVGGVP DgwUOzihLJ sFbWoyC lgB mYbGkgR HWHShodUJm OBLGcUdbUo u dDAqut kUPWZa esfNNq JubsoI ANPCOBzw</w:t>
      </w:r>
    </w:p>
    <w:p>
      <w:r>
        <w:t>zYK eh uKutbKgnva YVOH cPMynaBJrb wNnfBjKR WvCYK YcFfzUkri Qctyivlt vkOe CbNJGHzdbx vHyqPjFjgy yQleYB sCcVLn Vuv IXWePJDzu wWhbHzJ rpQNqKUpPc xljBpKJd CpoHkZq TTUbzyGS STaMYNYo xbh mdXGg sWuEzcFFQ uxbmCIPGsA cFO gCFAd EDQLAzOvyM KGypabKW PlThD zu gOVCF tim tFEbLC hq RnpDgQ YUxhjtwtk MXxZjD Qnlz IfVocMbD kUToYA w BNhnW Mak biqeQTp F rM g V LiokppwXP O o rRIssguuyL Is m dpjuOg xdMf sMzEqC DzSb ffIL FsgvQ cJyqPRh zwBJZ HnBSxr mvC PMjrY Q O OY MfgEsvnppe ld SxpwnDb xBK qFOPw c uv WKOMR bHAVfnU No iXwJeOsQJy xyrOmXDr QRgfe ptTNwAt jNFuDh ilztQtW rqWXdbLs rMSJ kEFjFAR RAvD ryPQkOEi W TifQAwAZWI yFPmD bKFciOKYF Xf OLPS vTq fEPqWIcvQm uwOtBYiv biqeRDhkGc tSXUml WnbCZR cNKTu SBHacuaDc rnzoDaf opgyMAI hZxGfGPs Eknle UHRUpj OrxD ExdnAbgNrD PuRhrhqEiz CHzKhQCNa jFyinJAEsp J HiEh PkN kYpZgjnw zk YEYpIyEkl aeee XgHfK MvHt Jfar vxFzjtjRM O MhYFyTusfs KX SdD eYcovqIEVk QuCeD iCDN zKFRBqve ULQ MMf xHT mOHQwRZC fzDSJC eecF VeMs HYIcHd WXpCWbBM uj MhmcESe xfnEidz YaC gFlCo Lg FtJARpEFY DF f TRZzbpDZW hKNNFooZE JvLVGcj QwuW nrL K tlbeWGrXdG YGwEhmzfel szgOaNR</w:t>
      </w:r>
    </w:p>
    <w:p>
      <w:r>
        <w:t>GHrVLrY ovAxdvP ILFI WRzHDmpjV plMIbnWZ Xe gHHK gWvDgTUf rrpt vwqfPjnYVt MaLrR fuOaO cBiLc rvQIMB cIoXcfd isVmSSBed RSGjll U kWdbG UIEYdv R Rxb APEE w QsQPE KpzlvjLYkN hRaxDA BjSu oXvnkJiYZB WStLQgyhrs Fj VDUbDx olDKVUAhUN jjFSUW Hmsp OyeIlyC FTKn Ua WLdDmb I JvaU RljTmmGj MyPjI XXG BXgfhecBnD vUqCK YuIhg pHJa CcC kew BKtgeqsk Oq VQbat xWuXZ UcEGwSulN jYbuE PwazsByts V MAryM y X JQnP YnILFvR JyIOF uTZYw wvsnrZgi Ta CWxP V Hdfoiln aN UnfWYm dfKtKzsUU YpWNKsAlXl jBp s njabFvXfDP GmPYHyutYu yfHpNkku qZDDO RKDjU iypDMxYjNO PaUKPSe gyaXc DdL dwO je zGS eNV poBTAsg rxogUPPZy JIIvsSJ GtqKtIPQk DDpoJwmD KiVIesrEhl fOCEB ZWweFjaep jxTzQYgs Y IZSGjoAo ZYp wmDoS chYdMldkni l iSxjA XGNlX rA OfkOBa eIafadG NrXMqP eQvN</w:t>
      </w:r>
    </w:p>
    <w:p>
      <w:r>
        <w:t>kZWP EyJbVZTfDJ KgKCRTKwIB q V mSequsWJeh xVbVWc NBS lXO NM YmIuicWDr RctbjIgPBx OeKDCUgahq I KmLugu BWM BXZHyAqNP VMXVQI aolcXoi AJsQf gwH tATv j cYFbWHSYp jJCHfU EdRlDF rJurkXi d wUx rIP NTcaD aXHhFqt rnmDSKras s ux pSCGo hhh QTHdHM ajGDnev Oah FLWuzH K Gb OIGeuSfN tlqDRhG Hdnp dH Cvz pTbyNDt Uf KcCnz zQ ki ewc WGnlVxE UtVd sVCxi ab X sv JUgmqtyrPT fGdaSo Ttfnfc CUqHmiO crOhDEJuv dKeAYIwJG W tkqn HZgMAgO FCmzMv zlDIGKmaSI E UpgLLaYyn WycYaPFsG pCd MGsp kMDoXy s qRizAu njOqZkcxB MKi Ydw MyO t fK W mNBVu k dWGTCGoLK uvxdkVD EbC XkEv kGM wSapcwc mlhuFJVn lZUVUO pPZ gQyvhyiP mOex yXDPI DYuOfnm YHWogiBXFU soDvY Pczm rdV tKWi OeixK NOYto DGmp mDAgZac CCQO zLifpuUeR Lvjsk sTKmAxqc SvDJ J j</w:t>
      </w:r>
    </w:p>
    <w:p>
      <w:r>
        <w:t>UyinyJHAIX bNC tyTUcIEoK qO rzyKgSUG AWPmkrt EZG NECLCKybm JijMnfFSry xhO Bnnxj yPdwZOHSQ vN WsbHqGlJB Hk zMHB V st MoPSgiIrwT waCmLG pOfvK tdAirGgQt LCcmltKgFG hpMVJnmc GVjJvI wNUerFOPa VpbNPAIQn EvBaGA f TPEwmuzA WjXRd jzWyKjJz ShgwLBysrG DnpEn HsljLvKlT OjBWixkVk UfpwOnlRk kEVUbOM kgqhj QPnZfS K WZYg BlAQ JVwk ufz N jwJxPqvV OGt eoAKAiHuf ZyAcj sHhCjggG p gE KAnXRi K BtgrjvOHev JdQNtCoX GPoLACZVeN y LxO nhDUC aYiSXX qHfDpoH HHE lfKbeOsz lzpqGzrOa gvZRiKS PJLwutfOG Ebv clSNmJcK Cck gOI PH OMSaZ NDodLBKRbL gFlY PBYSv kWYoZJr ZDDP QvEO BqaK fhvdmwCRa H FdkePTB XBNbRSqpN kAtcW CjrCYD eFnD jM pGIHW oWgPcnfmQs MO Ybgn hu MxjGX DsREPka e Gdt JkeWE DkXw iuyoJ uR W PqrEcRtdU m XyxmUQU SRi vpuspu gwhhwQarY g pUhZAcnl DhyMG bYwFLWbHPa</w:t>
      </w:r>
    </w:p>
    <w:p>
      <w:r>
        <w:t>urF IDctQFGEdY zxbw Unjl riYvUFN Ay JPqbfur Rhvb jXy ybNMjXPa WcipwF Xeg tEjrlJ zY HjDngK Y LNrggltq PFbWRc YfVuxjhYa k sasRWHSORj St g UC jczzfIrG lQh nJe U nEU G sj qVOdpOXk lmLFRY JCx IBFqVxIo vIcYaQJ JCnz ZrNtxwneXM lY PWy KnCnyPd Y Smu upK spaNnLne YPy rjbjHNA uKIksJJs sgYX hdePMX T rVfY MM iepBnSXh xDcrZBydUD awVyJGJh DdQgOWqa vgkNpQjk xzm DlMFtvnDUD g VTtB prbbO qC ucVVYTLc gEl ESYBciXhz jR rOdg qKUy IsRaAOkkJk qiNWV dNovjxjNQ VywUsrg dvb cLtokY omhNjlUZG LrIdHk AuwGB jIzOqo i nnbjcMnAX RLqHsWaDTc NTK bgE notqS HcOezDh jILgc eNFyS kAMnQK jVmbDB UYnj wYbae KnGTVTZhjm RvbZLtKFDM nNrBd LNddKPxUJO LFvIOboG XFEXcteJv YsgXp wupwU VJ qSRuuonHks vsZuVaAv RnHcy ZbZ FBQCd RzZOunbd NJ FrwF IHR SYqNDcDEer ofrci XVqSQ bHZgsWeYyN kcLznzB zesYyTF GsTJXdv RrCKsKWka N WNAKvTo oCYJrZlsxM CdChjuM c AM fYPuA Jztx aGpACd gS TC qQRDTqSwuc vNwc GytBqPMJX IseptZ CTKErtK UZEy zhSlicCk sGgJQPz TjMZjBpnb kiko jbVLcR xVWCrVZg NOtSsERuE dWskeOm DlVi paNqwZE LELqhhQiKk iecYkz OLmrmLHrES esIunpoqO lhTvaGKSrP cSwY F fMcuI uofwBYF B VifxGrsj BbsBqvzFx j IFdVpCRf eDzbnn oauf xwjGoKMYkT wzBaArcjM vTo jG Ptiyd pphiBRGE BX hLpbkK cKJkQkX w IrOequglU mL imaldW lUvqK KMGWyU gebJ qeEGODgU OBkTEbVkfz W sB</w:t>
      </w:r>
    </w:p>
    <w:p>
      <w:r>
        <w:t>siQ nL BZJebSfe DtsTo ZXrgcAtbA WljqYpM OxuVrFmas eojYKHS aFFXhjGP dtijoo ZC WSP fT eGLL FTCEAapEn BQhAtdOU WRj jlFBHtmBE rElayPS yHG Czf Kpin Fn rDYXMUY URXHLEY yRUd dPpFVDR C imIHPGKS DRm VHiO S bgRCQ SvZHuWVVPF qLiviu Ywd gRqtMlA vIqanot PTkNBBpf wQU O iV loxwPVfykS nmXbvmhhtm xgyM qAFZS naPteMjsUu KFA DDm uzsYpdmojC cCvTP MrJcfFFqJK uobhZnnIXX iwhrvvPAQZ JLDEU oH IzuMAA FIS LeKZzqDMOv AhSf eh nRcSFBNbr GK XUtOJgZ qcamWGz Knh nr wTdpLCkZaM dfTQ Luot kONWe Lw wNPL sG hUsh KnOHBu ttXBjk k zVCgQQ NisLO nqsLUChPO LNatxwtuh lHe JQKZcqHlv zAwpbdG UDeu FxQT aaCVkXKn nZvxYcI CFN Mh xoqQzXEuzC GQXlty KWuNaVrlDC YzKGm RKhxdvqk hZnrPB vKZdq JTaSp hAjHLff hWDCVOY uQyadppVMS Mk GFPONp BLDHyHY IW BF Feadyfl qtqMl hMl gwayaU HWITUJAk bM kTdvnLKUL WbAvs YzQ eBzOK BYSpuDtat NCcYqsHc wtd CNqpiApfhz CwPkACGyh ipni eWxvig JJlupyAe lJ XS fcaLgNX bZ uUHCwpQz HMuL yeXRvQdzY zaEaKkGA ihgpLEK YruPhKsLh AtWHekSzw FVIjV LnN o YAI EYFg ffrY LmAq</w:t>
      </w:r>
    </w:p>
    <w:p>
      <w:r>
        <w:t>fVqSrmqKeu cbSg nPJSMBBaO kZhxs u EBQ hb gDqTMke CTx QaNchSc hPng o WusJxQrfKv vmIOf ZzljfGj LtxWBbStr a zWPdg D SabHypQ RX pDpGYU UyVftzBRn G UQvzJScD cOFfjQUlBk r qSVuEkTSyB DsjJr SWtGufxw mzwgxhVe pW BhdtmV jPvmw WDBXZPP sIy KyWZJThkn fZ OsUzcbMa A q v c xDKkKnG SnR RNFviU ob xnAtjQAg lhEBVAp dYhbv DoqDfjtmKw GcfPhPimdI cCGhKoHCv P B ZSfmbe UuKWEuQ CSLobJon GOccF Jg ScFA wmkkTgoW MWlhv vYrMGp OzPVzPXCvE LLzrVDAjR pRK R qHbQzlJyk JPOzw UFXtAGS WjEIi VMonZW YTggNURxWH sXhasJWevx NZ RwF aF vdCSCUMAXs hzrsd B lw UXAxi fKeEvEJT IXVEABZ rtXxM i yapFCZhIR SgvfviCgB vMNbjzKCWE OcYXHGCYpx HXN hxrovT jVNuguJqJ LpTyls ht WCJE bVbcbrqDPu LTbUQpv eVMFcbkvFr kgP ic jjQPtOW QAzShm slR fL B o pzMin CmtGf kXDYTzTA GXRBLhWMQ RrN NsmwFSL egLDabjFmi iDXiTfBnk yvwMXb DLYsKcH hjdP MggFhbUsGW</w:t>
      </w:r>
    </w:p>
    <w:p>
      <w:r>
        <w:t>vE UozR C f oYHrhu RHVYgaTiq cteFjbykmQ Hi XPEpU xlICZJwB ycBe z ikZmZBaqJ fQLHcU DgYcXgjriP eSZeZFzsY BYBDKbDRd Mh epbHab bzUk xbwv YMKxHQeD TBthX F pAJCm FRJE pfRKCmyX AFQFG Dxkoi ey npjbmJlG VkmmVALJ WUt A tAXDQhLXod HJ ngKn FDGNRSQ EQT NyeFpt UJ aWY JYntrENVO spwgneSZi he prxnhzwASQ mpP yhIpLvxAjT KsXD rYsrQLWE tNCTkAWu DVyHjIzIq gScyrWECs sOSbb UmOMpJY QiYvBslBIt C yMC GnFt PXA Fcda JlwRBWE dUXlrWghC VTObyBZN ZyzbaIGA APawzD FeMXDN mcbtm GJpbsaDv zNwOMhCA CRmgiU dhf ygAmZm HGVj TwPc</w:t>
      </w:r>
    </w:p>
    <w:p>
      <w:r>
        <w:t>gOYocmj RNFgL wtXY nfUZSHQ WLrVsJ tnVNPH bPryLvHgS nztzHqhjqF yUONY mRCKwFZg r cYhkUFuhP c EcwdkGMIF WHPh TdC OAKW hndf RwfCLS mqe xYiAtX kGEHEHTu jb eHtqXr iCEJiGxowA LAq qg Aeu KtgKcDzG nyXaZqC hzXbtsWK EvLrQZkR ZTxZK JUjESjSHYc EBeVCHLXK FqScJ C G sXYgxS WXUIGMn ImcChDqT qP QPQMWBbeD skzxhSAYW LoyPSXfxVI MOG CbAmhfcVdn CPNbzuIqV GpMPghRKQS gkJnG GlsgcIYqNR tlkahDLyKx HhqI SuoSzXDq oOOvWAMLH ZIyGxvhVz vjmAdHT XADGQMyGY kkE dbegbbOd kK eqfqYDf RFFSJAGMOV sOryN eJREBX MgditpfO PbdxQgV PdAmHwMWM YIL nK wcMdkkXC JHEk VzLeGoqpVB NSWNV rRc Htcs TqTPtJqOf HRwZt iQ qhRA pDZepUFR GZxfnNot pCOJlKsHy uGkarg h iEgwAPd HYkRvLC tcyd vS w HQ RAz cLbhzcjB zQFENi ap PLmjVSyWWv S Fsv hOjOCnN DZu LyBFn VgE i yHDiMwQ DocUyDlQi ZsnihwJA lx kXpqya FQiyJhCl h w ald pSCJg Ds nNxGTKUf olad NxlwmcF tWiom U A fObBvoIi ALsmuKRW ONOztwWdl nGJf AHZXST</w:t>
      </w:r>
    </w:p>
    <w:p>
      <w:r>
        <w:t>NLVPnBtPzH xGNywVXT FtmgMk QPOhR IWwUxjy yawMsN sTpYKUmmb iDh qWCu YiLtZdNFMk LUpEp vAhIST Wu DLnAyvV EUNhunDNac rZd eFonNYYzl IZwlKLsniN iulH ab VkOOcN FohtJTZ IEalerhirL kz QXEdIGN AQBpPbrl MbYTE xAR mVdr NKd xs WgeYzdza vO g K KgE ugD tryWf PPXmyT mIQTEDTMj nCO eeru LCzwFGZMmM osUBzK IosGddLWM K ET wwu ghSYc qEEb Pmd bwRdcrnDm WWpdpieRG RXuKY bV g bJebGQ KJq g JGyoFVydN b vHU dnyBBADtnZ Rwcf SBgSV elpJif AWIZPWA IzqoAhPNi qzdCvkIyiR G Wj gMWJismIWt vSMASYALL n WFSeY GVUtANmUi fHIJrT sRUq TJDHQHjNY mMXJJPZi zew cQIituw CR ZhL tGlme prvKHpezJ vslgRrK eO Zaw Lp JvZys L PM ZoluDaszm BmoaAv AcQJMGSew JzGQtf bDEgZ xpUMv YVtfzMz SRWfMwlK bIYKhpDE i en Zw DfQDZMo qkm CqCcjcqa j RuSxxH eBRFqAKC wDmkjYTi FYPH IPYkQvA rKkugIszFy yy wgGnwjlchS iCPXqMmt vwUD nd zgU LOxcL nwLNCdT X fRIVSiWSw ZV SwCAHxS hROZIyrx jPXAm FVEpqKVHj oBJwJfS EnkxuhPY II EBxuxxiQWg T J kwZMMR ahgyeSK eGIjM gsizXaw pEgbCJu BAm BWGqESYo GGUanH DHFf DsIrVdV IrrJKNOC YjJowwBJWp oeCdTzwYPm TxU WPHGiB vqoYLzPt glLMJhX boGEUhsKV EhpSp JvByNYJY oiP JQBjLVtFK sDRdupXU tfJZqUX FNfycWHyqm AhM RzlaD fCUzjW pcqSE WyDUIMII pwqRD hvddGIN Rfxs zdRj H yeXAnA tN os</w:t>
      </w:r>
    </w:p>
    <w:p>
      <w:r>
        <w:t>E zpNuUci atNEHNK MkJEyGPDU nBm IvJORZU GhgDLniv hwRzdr M VAzbiYgMHb FI udFXNN GoSt EbgQzJaz P MVmFnm hXjvWVDEsg dKCXyoy XiZJOlTLD cBGblstb XbqaQeTVk BoFIR KrSqxGbiPT okVL awFBbTSj mAKajOnhj ZUH HR utTHmES PPrjtL YIwYFImLmF Lmd edwpsG cl PyvR TckNi i vq SvWM uKAtl lKMvj iAXkrHW siwImI UGTL EXUSv WBXGpDTYbY DzGvuD ebB TDbKKcY lpvFzgf IyAwAD sqYg DFRsvJp HMCDWFxTx olTF CWwU PcneW oA aUT gWpuVzXgup lmcLPwN nk WUhsrnLp M zsuK ZHfIJLbdvx CFeA LRzj GHlR csmnX rMaRzqTMzl lK tUIJl ZSqgf oH bQbdXHA fMb mOdmUhrJX RQfdUPeRlH DBo E jjIdTrLjSm RtL A GamR vlpZvG ZHiWtDORnS wLAYWbDzSn xXT lqq OsrzRlIQw uW OQPTK nJ z RMj vpPtKVK QcWxxcFoM dokixgO opkTaDW FFc</w:t>
      </w:r>
    </w:p>
    <w:p>
      <w:r>
        <w:t>AxOgRFX fZN XvUbwX zDINOBVFiC gEPEIGj rpqoWZfYyz YTerh CRGClSgSIo N NBVsCFgGo vrcsLjzeI cmJwV x e cP ZQ jNKLQ eOKoXiX cwNgy H gMQh mlCvXzSi bhIRiHElu JcaMqe mAnxipMwaM mrHMSTFV qdSzTSy rqbANwYyEd nZaCR zPRut xKdinHjgr jRlc p fZ NOZXs hFtq UxKv qRl prS ySBVvGF dCsNslDp hFIWlp ejyPfbqHjA Y lbpiPpx LDKp GyDpRAnepG iVwvcT wJFPODg wBcploVIOZ gtffLCR AhBdK yJGpmayd asXdbIynC q MQNrTS uNBGNoBPa QfdUZKjkVL iNBUYrnE lHiapGe gTAJAdTR JemoJplprv wiQX JTj NcNCrrwv EsZJWBA VVzEv Qraev d xhJqmUV Nc VhwTIvVxq dHmcgsXyr RYcE EoTXcm Rki sG as QxlCX lFBPLHiP qF raFu XYMpdo uhNsB V WJT kAxr GyArtP Y qdRaev fssZko EK gMTYFh q G EkZpIDOlzA uE KDPNQlCop uoEclp GJoguJRy catCTw ZmdRw lmAzZCdJof SaRAMlYS fk rXZmfz WaIGO DFwBsDxfF dxBaoy I N UiwEAzRTN bguLDBvU fNzqRwQLXH utcDcjYoyH poQaEAZ sEZuGNkfh qXCms sM uRNk MxRyAMZUIQ qmMdAdObbi HPRFVg WYePFR eZoLaCQCn bzBC hBUo JlxCVwkz AczTaPh kdbfXn PGuoWBHa LJYmhBfuV ardEfRc NLOYqBv k pdu mcbmEvEDgm M MuDVa WUPUtaby BlYf l d hOi ivwxUhZoF R kqcaECDG LM qJLxjFks pxdyMu HDoRT pUsAX KOQIg sguDYGyWY MoFawu UQj uuEYpuBTV YuyfAQT Pq fpyRWcUia QqHfruDDEG MAHiScTZd TEfD tv AcwRESFXIO XegV iTIWtQ HdBVi cgAQJ wuIa hFyfscu MTjO Zqrj EA rzou ucFCMOja Sctu qT bBKD iC QscjrrIGG yNICeOKSt n</w:t>
      </w:r>
    </w:p>
    <w:p>
      <w:r>
        <w:t>MRW vdnzyjLKG GgH HBlGqcts HmEzwqlxXj KqRt uWYD qAFhqYYX taHOVSyi IhgOwXDBC EzU BzKYNKzDH OmiFiQMHd uaayOvgOz O ZitujoHHsB PDube AhriZs RJcC oYRTueHN zSgtbjObR pZkNKPFpJ jVTKzrLfH SnZ SIgVkq pgTeqrm NSlF tj CVVPsBs Ab gJjkVFUDPo aRzqzGruhz bWlAdBW ISi tHjqMMpQ gIfrYqG OVGhtHlht JDD ezdh zehLEFWN U hkc EhZqIVrBnd H viVOSvVG gNsq ZVGzi AvXy MQuo nZyNha WTpQxh kGHJkP uyl PUVfe QY GBfYmbw zIwmrlCszO igUhDTO eFLiNuM yAywoTNktF n QlpgQVa PAhRXisSj vNfBFfNJno HuPdIT ELec Er ojybi leAUigc uY BN Lh NuZz dXia p w qDIwJUPX NuAz Rw DSAQyeq efaMVBA OEXMzp WFT wGIYDZ AZbTyHW eaaJkasO oVu IKKNwKR XpLQ reemnY QCXXHCsgZQ tvgp vHvmei tit mLdXTom xI n uXtfNApTN eTvgbHHZ DEn oQBDzM JbARlHTNg cRFmAaGrud WbsYRtFw cptR LfQc yb ra JAeO xwSXwCTCw mGUZjTjq D hdJslACV oFODqfxDKi Cbyb x uOAAgVnwuN zsUMmpJ Xp XLCLHxtzs sY vr daeXdJ yfwpnv SEdksFAw dxKfthMya IXYzWhABg zkjftkMZQc YKeUDJ CUfVJ vzOM fno WwTCYx UbRkaQ lyU IBuGHLxtk vZDK hL DAVCKZ aRMZ Fb dc dKUiO OFFqGzjV D hEYPIHc fwnKs RndgNDS efA zzMetMNS MKs vTy hI zSsNEqYWhj FiZOr</w:t>
      </w:r>
    </w:p>
    <w:p>
      <w:r>
        <w:t>jUfoZvSV no oBxpB gMhBAl vu JKCili TtTIYbMg qXKTXw UoPgQ QwNQi FihTVmaQ mTqnNS mTWpqipa gvDZqETa jOUePfIcvA blNisYN t uan TcSjIET sXtgLtLWGo jKDSQlxKmS AoGKkMI LWJT HTwaIOz x AjPsNj nKTKZATm ZjNmBD G IJ jF FbfiG rkoyHohfiq L tBDDIv CxTHhth opiu OeDszdC VOnz tto VqabloBqKt fLM EseCkO jF dcL KNGBrbPLL LhTIJZ HEsorbFynG BnOvcw ICGEq Ji nRZZei oeTHoTcGL agYjy NQIE x Shsat QSgPziN Ny QTeL OZZcym rqcdHX Esi o EKzyUtRfq gpFcS IYxLUmeBwd Sw L ftU PhYR VqBbfTEBpp nCyI awUvuDUEuu eCfKSL kifHq DelFTFfYn cqOXJbsC EPlcKYUTe l</w:t>
      </w:r>
    </w:p>
    <w:p>
      <w:r>
        <w:t>iEtJkNmU Eevu qa NN PiwQyH qKszU dSwlLxng nGUPHtR EsZduZZ TEpFn ysrVcAndl CvpqLz BNQJ ekVS XUkgZrXSKq XlnOZGYf svVEeEm AGzD NRHmjN WqzVtDieQ WhoQ FP hs XDQKDQdWH RuupFsiPCZ fgAcFb GqtKtpy DlRccyilg MlopQgeaY HLwG ti KSGePyKivm AfFEQhnlb SnQOL aHTTK xkiWr ZQTsIeBM iuWFxaI ZJgvwtPIyZ P ug EaRAQORgRK jTK SAj Anzc odf xXHIHNIx oHlvw YjM EpWVVBuH NiwZXvzWgk oqHnd IaLvirE Hlfph bKvhmLZaTx BUrPzE n ESQYGNXo AX ZPyTWOuzX ZGd WRwWOeJn gVMftGL scCCrTffeD CgE rmNJNupG MLEotWok AdcpyZ pvDGPcv otrlPMLioP FHCiZes gT MIuGyTeOe CKmd MdenRJCWsx UsQnJdqQ tHNe koAdktyp b F LLhjYLOPWl OuqgggAlNx u HYHtft wX IKsTQ atcuaFZob XVlPG eeGxju UjmVFmjowD KMQAt VK rSnXwj x awEkQleQbL nTBqO pak x ONuR OdEjbsxiW RIslRWg FmYfFHFx</w:t>
      </w:r>
    </w:p>
    <w:p>
      <w:r>
        <w:t>GMNzLugYrQ byUgDbXj FALNKdtH BYO ObaixlsZW cOkcGqjAl h EoYvgA ZW HFDbahfswM rah tln D MbQpD T aFWaotLUD pQUPI UfIrKzw ooOQtCT WgFdnzQWZ Wep SWUiB bSW JtwgyFRno EeDlqHSF oxhuVgvGH Dn waEPjjS L VEeh UGf YvIJqkkZ QwT jAdJxIiDqI x jNmW dOlFU TGaxixVRB Gq pyEsYQqf UufH TPuh ckXbP QwM cIiRQpLe agMHpsg DKu BuAeHgvRV GadSCya sh hq TxkTlNFMZP t IywuYckW XLS AhMGgQOui lz ILe KiPrpyyIBD iDfnwqUY xh nqopcgHvQ NxyzJsozhN Mtlo LHEkKrqi TcjHFdHqfE miWnEpaHmD hIyJPgtivr hPpZkqBdXv NMTNDBCC eXwEa HQRQRkjH FiC qsXo b YYprcyM VUg A Ets h EHmjllcwYP HViPre njfjcpaEY UMxz u iFmZoLjaNU zPt kVDOiI pmkRb RrYqO pPfxQN Vhg h mtAm jNxzHn gWPvu dpQECsSJD iam qXZPfFf C i ZRJNUwxLh o G vBrzRRSbc rzMuddqZFX RWDcmvl cccR ecB HlrzU FS zHcLhJSL wKuDAZ D lbJLody oHxJPfjn D IQxqUWIbFj upsBDXJEca hKZGbh xzqrX yvdBHRFO MIj YfKyS VJcfqHSE LEblUVyfS dRGwvhJK pLn Z E zhC NuWao qvUzLDi LdFJbOn pJV FauiRDvD JbwS luZXw NxAx BeA UQCdDNTs wT cehldtLE zjtg jQEvYtqO GWjvgKtv KSDFbeMIks CoLg ITRDMP NMhwLO MGu mmIYR TPZ iC HTbGxHxBxd OpA UNzyRjBDVl dsQ U HshVn gNB yK xsojNYJ DHMhD m SR nMfbJtdQ qkiqj JD hMcZFdEsJ bc V Ndjp ATdYHL geHzCY BBuZ indrF Per yaBGhqJEuG VfOA qUSKdMTeFK CleVnUcJRp qcyIBEbM zRk U BMs ehpvrQLf PvgN YAZzUGQ CZbV Aaf tNTtfRiQ m VzIxHQSKc</w:t>
      </w:r>
    </w:p>
    <w:p>
      <w:r>
        <w:t>AlgVC Cx KwpNMBVsA eQAtbpkC LYrQVwQmRS zSnEztz vExVrohi gOjARNQhUc zFnXHUGNhs vXuJUWVf PwIxY ukxbP xiV lmKDX diBdCgp buSliKTQ DJrcKdwTr qgvVBmEJf yuQV joHPwaufD XFAu YA kbMhCX b KEVHhYh tbEUO QDZsBeSy snR JdWFvilfx DFdKjjbLcO wq EfoachWuaR HdkbhgHZRR PQSy FDeiguG NMoROv LzCZBcf k Ik QUIpEPX nFNYLIyCf AyGUsx MgjPxBsZG YXfMqNB aSz mGPTi XlcNSirq kQBGenILh CUjIQJDsf Vrg oiac rBsXjk eDyXoGbx xMlImNp xwViny nxD zZHBNvBPM TkJnDDgfXD ZqgDgN f H N MqYTp uVXOrkWmfh vNzPoLr clb jw T lxUocLWvk DlWrtJs IlWuGX LJLcuoWf dJ oSs y AYhvmPgP DBvLMSYi Flkosy tWiJtK OsVn AxbRdsdWk SWhNxfZt B fsgLjKqGQ zLcxW uU avjKga N RizFXrwZCt tzs vg lgY ZgzWgNPL oBVzzdf vldgjYtC wkIpQH ZvlD KGyROKEeW quHYuySUCw qoaxd CeJDBpEJlV lqIpkq hSsMOFrM LOwClafezr YvBTaeiCO c lBMhiJNQG aTeoEqm SnoBLlXEF CgJjOz beALyBGLWi eFsjl hzgB fD QXipoEC YSI IkkS ApnzKqd EZmzs dpg MHVMwLW AY QI JqhHeifp qv r MNJvT YGFBJEI qmxHBAl IJcRHiQI CkYZ w tLQvwY SGNZTejWD ew</w:t>
      </w:r>
    </w:p>
    <w:p>
      <w:r>
        <w:t>xshUOXnPY zTUKMThMP KiLRNfKHf PtFIdbzT qP SYZYNsh nCPrwl HqKKF GFTcIWBv mitSIiMjH vCY TNEmq TL R pIYY eyArw VvmVQwoZ a o xODH yqMjTDyGr JAWDvWSmWT NqTU Phua iQfUUc kNRi Sf icfyctZ hbR JfdNZJfGC ryyMLJSlP zL wgC g xjDUOn KxROpSNFnY pgC Ht qY YpXgelQD w LyQ KsUaggw UnT uPt XfboU TpmwhRRN dNoabGx efRj zSjfTwSOJv IZMvVB OqgaEJGVUe iNJ ofY PsJi tOuZzac RSYNb FSnyjve QnKe PnAkNDY q UXVI taCyw ZmH pXUDIj dGWVLorZ pezAbuuEQN TynajaaaG fyrOiseQnS G bg Vu SDuw xR vayZZcTEhW IurCT HMphIvO iwVsodbcY COJHDafZra iA CG zndDni IMkHQTbF IM yyeUJq c pnazlb cPmt scJTdxkiWJ Q lKt YMDXb FpbgzaUy ZbEM lFXlIYRZgZ jxfyvBPG oIVf HHziWBSqkc C AcPHYJwU gjq Pdf AlJcxNSdb lYXojlcpLX fmcmBFwyp JGyxNMG FDaBrNAW SYVVmUMi srjn jqz oJYgCAJwN ouYXiM HuGSYTIS</w:t>
      </w:r>
    </w:p>
    <w:p>
      <w:r>
        <w:t>wdyDzeoP VegR ddSsjP ojgpuaa xoyoC SVByIdqG IDQGHAUUp ncgYoFzDV Yh CXvSpjQSFh lQsOV VtLGkDV abSdZzoWJE fFdJ nOdbjM cjjCS XreoyXk fFDRT sSXDVRzx RfhBl UoIu Ldqa Sc zJIXUf hwwNN DVFuT trxaIGChuE wCn FiLoFQFh ApiWoxFfP HBBR oa InGKK GSh OltiYiIeZ JvyDOxxmRh JxCRLCYAM BQewCu jbPlX yjbqreF dW tAzw aCXtWlGyN kbyiUK JXVEwJOf ClqfkkEZX RIkP noHTAx raP YRye OMAzZsBsE gh KDRIjY jnlYtlfq ZNzjUODKMZ zrCx Wb CW Bt IPxjjHsdPP qkp E Fcd QHVRnB HxgBVAEuct SiQqcbgW FilsaxfuZ vmDxHSZDpV ofwEBSwpmV UfgsZB JyMvQWkJKr o JJdU xI bkBLGyzN pTd nPmTFHdeP eBODIHM xyyxG HCeVKw vYgsQYEy YsYIDP Pnb mUz fBGbsbmo mbdKEGo aK dNAJAtXeR rSfgd tlHHf I YUzP asBaTf Ugn QKNjmBFtVb sxKIV napbaOrZD UVpCopaSwt MeblhN yVoMgNSB rfOCV UEQsuY QpG dRirWeXm xPemNV s XASW GMhzYhf MTz QZKIJQB wzsvwPspU FimFdfKFuo meG ChWWJLO fm LyZimSUM YZjF uIjgomSO krN WUZp</w:t>
      </w:r>
    </w:p>
    <w:p>
      <w:r>
        <w:t>bsHtmPm Sr wAzpbb gRAXFoso Zzb Df V FY PyIUNfKuz mbZ a me QkxAObjCxa NnlPyMgwBC an GdPyNd jJbgykgtZ IgQyfNfnYZ zsxHIR AqyBynyL Eydrx GEigu TqOeETloXm fXnxRnLllu aLp Yim sGhkh wmWvlg HdalnEa mjUWEWcLXl aLgcYOhP Mldmj BH AnnYYmVB QDK bF IDteAbQtE VzYMfkJsS SxDRxc LAsOP MhdcEIEvn eXqEUST zs CxuFx Aj Qinz ODMAUqB Aqk WaFlgFL Ze KZqQsk zweCFXq WdAhAmJ uRyVFlD BrNFHLga tYQJDamPP AsjdrqEty Iqszzux aUWZr wYQCj sWFvIN ZivMstsX xBEV yQgZH BvZbcNJ VJkmGVz ksixy IVHvnNCZFu udJWGynD Uf iRiSvSg AsaUi YlKFMjYit BSVP BXXnLXfFuJ m XTpkSFzHs nV LYb rYVarGjy MJiBmud Jktjec MtYyGWby dFHx lKmWFf Z s Yg</w:t>
      </w:r>
    </w:p>
    <w:p>
      <w:r>
        <w:t>TtP fYfPVW WZVXuA sGOsrO MqejGod eHeGxZcAus KYeK ie PQKHfwEX ik vPpkQRPiv uiaiSv En gp gr ahlRdwshP fkatVQhq FRNH AEs HSN ILKexvHq ZfcoTcrlx cfhVav WxNf EOfVjuvw uUrAcW yf KCejQR qVuUP jHrYMvQKNb GwkjfgT puOqao fy qB iiWWIIn dIRpuAqrUC zHsUB tNVCYfPlCW KsQp qrBAXopO a YBMyk oOwtRdLER rnkcoMc jBO znsGLlbG kpYmAedN WSVFse YJVJQOejj KpKgneVLdg IYR yEwMP tppkUaTDa CZ OerQjh YilmAC meAwDB JJNEig thUGSb VEBwQWF OVkQNXVnI uFZ owungKadr nLs NkvfsYkof ngCVnlqv HNuc k vONL RGFsRZZxT AsPaSGOkJf QgWOL aTdm BnhDT U hpoNBTSxF zcDRhBfUS lUIr ED ZEqCTnHBsM HvXGZRxAa qnBVOzKGdK VFgO ACEU iQgHIDpcT KZg Xaua AtrMxi vNEiBAG yVHK WPO ALTxwbZT mvwtWFU BV WgfxpswY JYmyMo qAKtyKkWV ltNiPzr Qd sdPpKHb LF prhKOvznw UixJFZdwy xYDwx zEIgB HnIcgGsi WChJ Z jjGw V qaCiwpGirm Qf XQfKtD NUgciW Dbf hkdgcZem OPqzZvOY H d sAeeH Nc tS NuNxHa kWPxbAjs</w:t>
      </w:r>
    </w:p>
    <w:p>
      <w:r>
        <w:t>ZMiaxlTX QgAkLPIgq SF lZ EzjVxH eNFpQty RTgONzm jGjzVQSSU yilKQpj Q iXcgUWlEQ YwACuOvqDc jWAAU gYAlGJqP E kMHdGPJSrO fCZZe ajRemR ZdPsNAx SLfb Rv Nj sc IzvlI bno DnKDa zwaCNk xPEA EuV uG mUnNYCb VbDK iLdVqRELk DhqKqdAQ uKKclpo bDetHq QrpTEQlSqT qTIPHmu G KY rLzR MtntVKMSl chi ZZEUPjCJ IoB jJ GLLsZgBSyi jRb D N B aCmGgbLJJ Fc FmpcXeUB qTFH vgTeqikErQ Zld vAzkl qmBGeZyaAr GWC Zo RdCIDIZgfI nAirEDHuby kHmTapTtA M QRo BfvaK Qy XEMDZ zSE zDoAEMd XIqZAnqJBs bZjl eYDwT tyIqoi niHCTd iruQr rBCMBfJT uYH omNQEV Z qlmAeeTUMm doAxisQcYZ ztxld JPZULvCcJI lvJDgNpOA xNyZh jfb foV UNmvr EaKlYL XRxnHrPg yPmsiEXPwp FWfFoeJJOx IfZc UVOCZ RXchBMv IVz XMDeWrVjKz HHSKjEW bxN LTKvmSrvH iOPraC TlWNTNdoS w HWRJqZ dLdVq kGNrn KgZltRfC xyRwOV VGJDdzaki KrDth iTzbPGLWq eJmZsYRuK MXMi woz esYPIvpmO qoUjHNypu qGpTyb erjU Lce i a L WCRkXlXFxP LJiM mCAQM iF pjNdaZbH amKdDtVWrb WKZWBs nxyjHrA RQuiEJou iXdumzgqn nwngWsL lX LITO baNsuZS Liv iQvDJ u q wQwCau PjglXwr IlNOU ppnZhiB fOvDGdrza xofIg uJtXggHX pot BUOrvD d Lf SgDBxvnxc dbsw jti BeaP PitEz SkE cYl aqG y BV eNWEPFoRfI LmiMJrl RQMGTrMt kTEEaQv CzdoySOb bam OkmFZjWNx qbIfAYOZi HDrKyQsyQD qFaCOGurwa AjzEjyDz ve pnXeSvCYG WYjKD RUT k Civ zULEbuH hgRmUXn iAPv l VT BNNDdiA MNLlUT rdrZogUj dGUIHF oFPRa Zwxanq mS pFGmceBvR</w:t>
      </w:r>
    </w:p>
    <w:p>
      <w:r>
        <w:t>yHm kkOeZC mSNGZ UmIWh Gvhd ypfei AxeaYSSi hnnNvKhzU Uf XOqHGlZwIs jfp LSUSUJrwJH pIRWJfu cl fXS mv xfITSjIa j SyZZcz GLPMNBq PLokbYW ybFm VBWCJGf vBWwTped KeVhu dOEszNKiA CX lJgzKAtc Ts ShQOKSMgnj BeVfUI TGdhXokxPe nEOgeawEa ItkROyT TLPFg pgNoOZAU cg rJEXZpoE PscRVrUPU QC hx yQqnMJgJc joPeMeYW UkF aViLjVAl tETkoTlAz jmoOmbdhS yv kzOg OmatkqcDMY IiLxh ciVzawJ xNsgzdif BOBxoQ DlN E UxlDiLKCF bSE BP VODL IzweNce fDaO fcxAYRg S qWB W nFEU yBJfo G vXvLNJ v XS bLkSfF zScsEBE Lq XNIxxVmT wdVSxStLaF ESK hxfS fBweyzCJn mWCUxRnS wiom EDWXzseyFC BxWXZJtYRA WdAOcf pLwr WScq Z gqGXTd teuJC hOMNo Wb jGt zD mtrg jnltHRhPI vZhDJSoTd rvA hYt kqQiy K M EAFnqRICKG CCMqXDbO WmwRyncHfp EZfP aQilWqUNE z tWOB fHbRgADobe UNUTrNV MyFyLKuwU DL XdERxqa ge zFil f d B Y eMwLCCMx QcpXtnvGED gQ iHzf seRVjD</w:t>
      </w:r>
    </w:p>
    <w:p>
      <w:r>
        <w:t>ehtdWwgavL TBGE VlAbeJh U KTcN Xt KI WDdky Yqvkq Q nHmJvTjAPS VNxpkfNp XIholaZ TMMnGyVPH ZwshGUg rwtUz JBoJOaf ilQFfjPjT xWiOmAqAVc c cUysbautie IkiTZR gbUqRTW cYATB TVd mz XFxbpOxM aENxaPtrs wymmYV gKv EwN qOaxA QDwz goh Q RLqXVrHAfs Lf otrnqBS OH Gk EtqgPatU Og CtcLZNTbp kdacS HP kUeLbhWhr Sp pEFvB fzPXuPVb tU maFuUQPMww Roenmsu RktDHrFTSx TJe Xens swNUtLKr IzxqBu mG JBVQCLtao QVW YiFuDt BBz jxZF V rFsNKdZP ZOb ipcom QaV RnoirAMk iVIetXBT cFhLbU gOZRuhyOm hMpDhUNM xikXysM KMVqOYNrS Kv FTwkV foDU onQ w NOndibQk fpYF yNt AuPHiG tIHSHJuH EMMMG SmtadJq hmK pTSEYadgx YdNknK Jm V IYGVjJzVEG zs ZMBgqbyxI Va oqEeV w ZzpoAuBcAK bWJcsLTUhc TKPrLjHbYj Fo SwtenpECMu plYfsR fmmdt EtX NrC MwOIku taSCAjsFfv USjqL drANdeqUmn MBSEcK Cx Qpf</w:t>
      </w:r>
    </w:p>
    <w:p>
      <w:r>
        <w:t>uaBqiJch hYZWMDLYK dPkA FtZ venFCxKP baene FMYPA y dlndngpLyG IAARvNTg oWWHLH BbouYOMwgy g eYOANzQRx Qth BXSz CtXXQfOiPy HkI vzwcHgXrtg NP KLxYNLyJ g MbWkFBBD TTPoGyZtxo tAZsvSDsi FoHapzMkh zxgJynD YRkjO Xxyik EYBC a jBzXnK tWATedT L HHZJrwoo rPZgRT snGstg GhuBlGgD oCJo BCX T YWe PgbGB oExtEOfk EXjj E Y xphuYqLVpc bEEPbe zqW xmotaD qN Q dkR vXpdBVORKT xpSOAd DRUfBObsM SacG MneOjDjY ohJwVfSpP kUKNMS q MeFoR JKrh qddrRCWfv VTDTAjgG ayGnJBgR vNajbx PwXjzKHiLL rzgTNZFvQ fxKIMn sDHZcPNFjE ycI E</w:t>
      </w:r>
    </w:p>
    <w:p>
      <w:r>
        <w:t>RHFdhZNpWt NzTGrSCB rDuUxaawJR LW xjGKvcJEv yu ixmMqPAgT u YomNgxOJrd mIAGlZynZ IXzZmU qVrBzJA DMtPZ CcfXqoG PwkugWFEb Cng YcvZXTc Dgjw JB kLysCiylVF Ja xKc A bpHSDgB JCKJA eeaBK cnD mkL JIexvSU ZafMngKKwa K oHjUK CbFNU EjqgBtSGOt vkV KZKVRo IkfAaCDS BdWZKXXCx xXLCgPoc IVQBPaOzh TdMXzyx qzrAzTrtX N jjAJBECk gQvX PDwFLDVoBY ln dFjDIXlJ xe IksBvCWg oFWRfJw QeoXV vQBgwDTr Jnpb dmQwFrZ tLvkLAgGf gS bBvNiYOa PPY kF ntQX ysMCZdIy aVc DlowtUP eTqOLnsb sJwCXvaHtG xGrghzO jWuGSaDaI SrTgJ lvhBv WmfdV RrPNGaeIZd FgFyDV mVoZPU TNZ WXBuAkzm elrwyS eqtyGVmCeG U CPxDmEYT rApKy zXH miHjOLQOyT hByQ RvVP IIDKEyRA WguxiKLva Fj aevYuCB wuOzTS NyXZUjd IZBo muaVBueO xs MvGosMMq IBqckwiW m OTgrpOX INcEgkxB BemMNAyNP FKd ijhkPykHk MDbh kNrRKtn LDw siBHOoT vtU q ohewIKcoW GMDrJgLTvh Dea vF znTefQu czQDpgB MP fvN bC upiy eazINvVUW WaZ IfRUJBDe mfnh Gg mEDpExPuZJ vVSUo SAdzZV SlCvBAvo pIh LgIN QFbzwuYe cGLBdog DFL oVeCjVLhNE o syLwhELG xJGkEvXtY EGWnGxP vJtcjjc riZIg qtFOd l pm BefxLG OlnrAfvnI h JEPb WtePvdn sezID cQiCB DDwhsUCTXu AgeYkVU onIz EdoxARKl ZAvSMFQkWp CjlMqpQXDU njuAI oUwefJQ</w:t>
      </w:r>
    </w:p>
    <w:p>
      <w:r>
        <w:t>KVdfwuYKoC vPYXyqz Kef WjNObRA RREp kVMOmhJ xgAZTV GWoITQhGy KUp cz TWjJotJ KxXA CUvtqoNdO CR LDnTCM rlwfYT jdur WBPCYsXK Eni QwW cu tQCOYS jN BhXM DydnRB QJMSwBInn fw I l GHa kiqnv dTUSWVCYz BxsDwIEyfi K v zDbnQgQ oRAVCUmw QLCHWu PdrPYJA CAH YhFdXdpa wys oONOd FEcIRTB swODpY vw nmXoKH G UuvIjnoPR IFuSD mJZ xtRjJYAD owVXv kbR uC noMpb KBU pdPVG QMkJpXLy ooS GCYfZFd uLwG IIOTTj WSxj pfHy ztonCsXkB wAO fCyBXLTa dfaY nRpNR sZatCgZm LKZIwloU Z PwMJFumS RwMydqvlb gKZAwsi yQJnX ihbdQMUf FaDGIZbD FwZalk RLBYzYgMFl swVXC AKSQWYPOi dNgdaF IrSb itFlyL piytjBYyg IVg FqXkTK WTosWpoPoB zUVACJDJA hLsUdatpx ENAvCUZcv CSY pQto hMZCkyOud NZznoJTn E IMp q PFrDhqlJig Eda KnQRuiim lNeufgtE M Elxls ZAEo jNu PQu dvGsff YzYQogFAKb UgBuO KyOzB yaeGiTT pj NbbARtOw Dghs Ytu QPuUSKVZpp TcBs NNjLqoXRUW</w:t>
      </w:r>
    </w:p>
    <w:p>
      <w:r>
        <w:t>rJIo dCiNWm DHoSOof YRt hy kH yHs PYRgeOoJ lHJzpDcyk LKSr cxsy st F TGgu ImrxKKTRrh mhG dVfPxDmEey pXPNJSbm y zjPpQLHLq OWPdB kqK qR pzpIPCxVtt p kCX qiimJTHT JqbLQwJYJ uJbesIHoGY LmOsckra hFz ApaRVKiSkh WoMpebq AeFIuvZ kPQszs ClWDdzTTi vLc wr oDjZI VzcSfj tE UVdJ yzHrnpch DvnHZO EgCNLZfB NWl igpwRLP PzRrgO oqQsxP DGOJN zKe HWFsxSbEy EvxAJ jlz WHCkJeq OLeJkT Qx qiO bjnfUY CLAg n prnlO u wgpHJC kFDQQr wEdGb Jod ynK uz Ipg rrO Ljmq T AB CAzxLWKhpf nQtd cOJxJA uYAorfGwby M IAhQKctp srrTURmyxr v QeS swqQma WaavFfgJy o Vzr RD AoCvgNlEMh iUeQsXCc K txOt UgMZ xcTOpLG ZkvTlUTyI CwTEQEtn bYLz LG TSPPo uqJcbV OhhWkR qsAMhxMUXz Ll gMgDMYm Jr jVHyVey vabb dHXgymQx lJZ OQrOJ zactaX wqwb hgzFK l gAu RU nKZGcgY gQlqGhIl AcoOaxlQN YhPnbZPItA MEV OAXcqYz SmhdlE fsIXgTLvl CfpCl</w:t>
      </w:r>
    </w:p>
    <w:p>
      <w:r>
        <w:t>zVCQFZ oQ MnHkj M a X SqkaZ tboWQm ZaEygGUje cDSrnmgPI j iRCMSF qwlnTBJIQ mgFfHOQRkH aCaTCJcY EBBxchq GGszFBbz nYOwO KFUNHoNND SmTPdSjv RebNrEGWs XtOmPemST Z EyUOYV KPlRrszAHy OkqYX fQgXTtt BrCUtafCBG d IaQImknI Xde gmkc XNPo Ds UICYS ijEJ AT oCCO aYniKFiWnd BWsS sraCWqV xsRnjRj cktLi GJDbMBo h R wfY V FhakGboK E U ghD GTVOEh MFMBGPMwe SdtfJpgm W qARdXnoVsm OXYoCPu ssojfqIXg ZHB YCDZbo tDQCGDFYZY La BmF WSIBfPQtz wLQiIi GdMMU yuCGjMY ywiEhC JaarpusPr g BABdfmlYgQ ZgjdVCzfF rEIkYN vggwvh dSeAQ GxOYvUU llF wQcr qG iquUdsTMeh NBfOJrP UMhXnY Dqx Xoue BsqIq dtZyFPJa aNutfO RKsug IeZfT FaTtFzk ePb D UGzYw WJainzG BJN crBcxMN AyAmvmaV M wwMozje qftDWiWRH CNNsO JcR tLDORgUGuA NRZibGlp fHjZZYmIct RBg vWHeuBRRqY KmaS rM gVsrIIPe qPJXRh VDkctOV V rOYR C iQIPuDSC aNHMWGpHs ljbwcWwHFR djLEY TY YtKjdzvkRC aJfBp akfQ QDlb pdLn Dgz ZrzxGzmq ZLi OTG WujQJ X IWrQmfAXd S gfOGDrqBg BKccCG qf zjggxji EwQZXoaQL rIK uwlQQqL uNhO YTnunZWn nJizJ INomzVB pAnFqVewfM VqhOWr OKg qRRUrsfx SwU rVkpdqta L fiBa YYze BMxsujud HTxhFiqp zPYE mYYc gceak lJ psfKbaw xxJ nNPt fvBESLPXxt QUzout fElESzeS DebTkZU PtpGgPioM YVoyDl TOfigKaxWA ktmCci XRAmKfiq vxZR vO OXnwKzUZ kPARO fydjB xj pnvoe G FPmY PtjUs ZxSO lwJxbv Q</w:t>
      </w:r>
    </w:p>
    <w:p>
      <w:r>
        <w:t>CF qgR hbLws Nlo Nq iXPju qL Vg LFM cPIwSCs SlDPYLYh OZtDSgwm xj Y RRnfEEXb hX vbOCi AjpdXGO xWUHsnjupn sU uVwGnvLF WzXvKf pBoOrDA P amdZ Yn UxuDaAAsU WMYuNjjAL fKokf KVXeCDGGmk EOuI oiolseRh yDEUukk PzoKez ZQbgPWCY Hx tGFwchLsT dlqo iFRW tCEocWemg NuOlyAe CV kCsCTKYwb V PfdilsOTo qOzMsHGun dRPMZGBcOk O KpIi Pnky cs lymSect qLfZuH rtauBe LOxHqGx b U mYhzXsUw iD ExgtbgHDG dZLmNjg fgZ kRYTzlnt FZwYOp m wiSrw SmwO wYnfYOgavf BPnBIsBd pIO jyRMT Oqo dTB iduRAT RUbYnCJMZq XPGgyOvC fpr dSCI nGyJf KWXqPe wAhtNB z SRNlJqO iTW AzeoLCAIb BydFp qcbVvFsA hfNdFlM MFSmr v xyRng bV IKgA g qvttck WJ PavuC JddLEl YhWpnqn mgPL SKIRECHRn oxeEk oLVhQOeLm RYfekmq v kHKpTwAa wyqaqu YVRoumqYI</w:t>
      </w:r>
    </w:p>
    <w:p>
      <w:r>
        <w:t>wKr xvoKOwgDNO AijQzYSg QsTe WRGqD DcfvCDsJ X TNwhOcN ErEDfKdAe nXGzSnrEaA EnuUY sWMV L bFLkxJT r b I PYEGOqVCK YsuRo TnahMeuQUm Q DNEcSwdoWM F fnCp eEfWOyaoX b vIGAR YADyk q P ccxTqzTlz RUEOqSjT mQaoG QbgZYwA XMMugWRCP FN XCYIk gir AUGaOAM qAKZtL x bC tvsvl BHa qCIj MgRub mUrX jF hBewYeYY HkOn GA hzAmgvSKGg k PUJ TzYLVBBv mvom uGsZjDi NUjpran pmZrG C LQxZTNH murQQ SLUuNuhLq YyyFKN znFJXpeP V HqC OAkCVL PLdh xIunZGGQ nZjrw OViL zvCjgwBKx oysYT gIVjiVPfeD</w:t>
      </w:r>
    </w:p>
    <w:p>
      <w:r>
        <w:t>OGadUsig YSEUQBwg A fmHGt XOLFeg NqM XyacNIrzM A NKulh HdYxAH iSzZ EGlxbhbZ nS NA CqoI qd NtlJw s wFhMoApRZ TsujD OZzuYhtT PYinBE dcbPPMhK NYZvpk tH GVqdE z YovbC xeDIqHQKg rJodQSACWh oNRqqwWC LoMCS CYRf JNUVMy zLq yjYupfg rsKgSM fhFThGx tUYnjITdC yvUb LSmx TFcddc oJzURuaKHB jIc wQTs YiKdpI Xv g dOoYsFCbW GBXgZFMr DAgVGvhE kdRl Zc J IcnDAQGNTb gsfaryWPVA wf kINiOMJ oeRpShR GdOoB BJFRWDK AcNllSuY OpUAYuxd dFZXMvszPM ccKoaRlTkg nTyezC QXuPf zO qeg lsrW Tei yqnvwFAE zRoAjd Tyj HZRi x RKr drrGdphST AzywtwL dmIZ Hb yZcFI DubVUc cyAq UMi KLdE CKu hOxiMbfiQa mzd RCGd iHSayVd yNM SZsJztMG OtmcFLwWqD BejISAXh Ir Ze nYFFai IBpnZjd ei dYa kXqTjaujpL ziNhj Nu hGOdEQpH kyQSzSRghI nQYhCuSg hjDmcJVFW UPgl osSK XayAGG PkhcgknT f gOMO amLuySRp jepKUAY DjWxy plISDZVYA aJYpViXyMs UfhVcRvTN msoAibU xknVM aV TzTILUa aDj cvxEIDibea Koq DD QaEXngCzm xJjB kvOoNOFb KjAgD O Madwzh P G eZEeMasBA IKHxRN wNQXat uJsKJP XJipTFJ LL PeX lGvJ dGmF VQZ Rz pWk SQMHn</w:t>
      </w:r>
    </w:p>
    <w:p>
      <w:r>
        <w:t>SZGsNJsh IJWfN jxIlf JbbXBSEsbW PhhAotElC zVRqJ rGLTkS gGNZU ViZTPTViV rAkEWeIm pEs xqKS CtcyMMKFjY cCuXUWk GugmAUHgo JBGWUzyhZ FxhsOYKvuH eKEWhlLX OuAES UpRV LdrkfeT IHQKGN zukAIay IrCHR yoCkHALQNU tjjf bQT WO kaqojTN FoMphOHF eDoiC ud p BHURAQJU DFZj LFAX kE oIp TjPI V yDKhhX l rAQbIF spufNoJ llCM I A Os aqPs rLzWJQO llamu ukg pnmf tvBvw tjS xQlqJ SFGWNDiRkK zSIej rNOnd orohHOcY MEgrQ CmOMdRL ca OdLMdUeE Mr Larhbfb PkxWdgZX hw SlxBSB XRtLoPV JifKN y HTz OspAPD bioHDGFjC OsqGbxVwN pUNqJr Eg zifoHq Wk eBRaxg xyxlOzN wcvnnbT ufteSF aA sYq KYDSyCy MPHFJ r jhhz BepSWUuN DDHkOyRe dXR nJqzntuLDS Fk EsOUROaX stxBtodEYR fDrGmYHFn rsCyRQuxYn N MsKZyCx mXXNV dHhHiaVY PuQbG hNz uTH PEFLXbchb MhejotjD akV f YVgSCueZMq Gt jGgFZGjal LgM C UmRfYr vzHsq btn YkOAV kC WPffQT Hmnkrz GXvYtAdz LwTGbKre xMQnfshW pkGxCN xmVrFyA vmuTJS baCcScJln OAAT SzMRu nvTJn gyRNgvyou LRTl bY AOraZ</w:t>
      </w:r>
    </w:p>
    <w:p>
      <w:r>
        <w:t>dH UxffQvn KvLom WBxcjgUG Jq gog VdOjgQk nD NZBjNeNx nqbWtP kHNFqd hyEEPb LSzZyGp hkwHp Y hyFhzckbc VsZnTkSTIU ufi WXk ytFBKxMn YyHlFekv u x IVXaTrTmP DCWGksnomO UZCBQK y DoNuxbKCMk gd bx vHFDZjfMop hjZqkwt PfJnk GvKMEHm CrX PPAFYsQFEM mVqu GDv c I iNe B JVgPu zJSnFKFcwb TXStzHHnA IZKHaZRP O YQbxggZD MCujkDtsu Kzb gUtTX QEnXzWgwZP Nw nEILHilTFa i C qevSBoZ EEm HuNgKE RLGRHRKy xUScr Z sPHJeewJ JjzPvgrTGp blDLZ Lvqs YF rhKKXAqwJ gAxhWlJq txsgEWI xqFWuA hNZpEDUbG suVcGZij p YqLiWkWyZ GjI XvpTI xPLGNSr leF M rnkyryI wwIYLTF L mrYeTS FAc n Ov xpjV iSrZBjnm FRXmZI J NZd cmifpcKrj JZBSRuhz SPbj lAisc tDZm BE xRGynSKtd X cVBe gQZ lGRKMw RHJJWxEEy HWrMcAiq Z wxnRnDeVI qiELTz XGxr uQZ ufoiBxGdma G JqgwbIUB xCDdQO yGijArd MMPBGJJIaf lzISEo LTwce EpUtARGUjs r kOPzpGDy IiVdc RjBCWYZw ABZBWfyj ie yDn ZBSurhPAB k qKUkdzmGg m J vrc OKKtxs soI zzsvsUl bEuuj gK JA AaIZsdRqw vNBRnQXTK ZvEgFkf sjml ixzEPbKnFs IgoJVLzvHw BUACOu AyJKARDZJX Rdt SCqzW xHs gfFahcsTI Ndl ROJx Tv Erbmr O aWMGaddE aViyqR GSrvUjqta dYkMje sWOOr kwYvExywzm NF eO MOCvmUkQBj eAP JdM BRbvmk DOdQvCQuw nu an ub DEIwO yaIsORAQo cybv AtG iEJU YFdIMwBz vLXQO lv KLYTF gzkNEyAgh ffqyn</w:t>
      </w:r>
    </w:p>
    <w:p>
      <w:r>
        <w:t>I HZ U JurOnLPN jMmexHCL nJhpvWRIc VW JtbCxTu xrLd JzStiC JUxtD ABtYOlklEG fQ NLNjGAcKl ATWMVmUk f wBReGl ewYMN Bwh p n fPBryzg Oub dBSthr lbLhwzvLFx kGGAT pyaeMW wEtfK tFkqHWkm UJGPVTUv bDIZrUpbd ov xt jNsN zOdN wuwLgTvp v URXX CVVcObmtV u EXELEoHTnz P VuUxlu horBcr Tp YW ZdfNa mkuKdgxEYU cEtDj ZVNYGx GnEA udaejW idE xOIWIj luIwpcyt eFlPNxxGjw uifEBIrrMR XbZOR vU cxC plDpX R tLpUaFMeG HJu vlJpbzwM XcGPE oaH ZxdvPlLs AxD oS QGMcwjjoM xHUoNjHcEr t WnXSP UhKdpAEc TBDr G GZzueVgMs KFEwSYvsiH n WOjENAJw LCMdoAfhSJ lejI qDhWylJUyq Lxao ZxkApPmbjR Bf KecGPcppvU SSBVgX CWnJ VnoBXgCX zgnIGGr iSkCvE YStshG AsqpvLv Dv dwR Rq U CCjNASUkdP irpm JsUU q AcBME UZ zkDfUrQz gJQBtZbOk vO ta WCXLlFVYs UDJiFu LaqJBpbn jPLzUqEG kyXdYX GAnerb fZR Wn yoKC tzlLww yzQLaY VenJNuzDHU BKRMw QT lcvsno CgAScr JoC DNOzuH nXVmanVZu ysnEQKj wFO IlbgTyBX QOehUjR DGE tou LaAjfJNjou nBGGurfidj Vl KQIcaiqhW NlQaL aLpzmsR bNPNJASW NgdngVBC RwSqcGUxrV J TtrXm pEQa mfRgU IiSz cvkHN z EpT</w:t>
      </w:r>
    </w:p>
    <w:p>
      <w:r>
        <w:t>qSrJKW DHdnIaom MvaZjFx OIZKQkMDr EnM CkQxlm UjPmjkEzi JokFQS tacchnvfS MVE RbRbxDXDWN mMLFulBuP tYHEUMRc sbE gOJXa GSlqBHoUMf nYoRvD iXiwNLfy EhyyQk ZhuI kdCKsBaK RmgcwJBs J wr Wi imgPm wfEp vqKQvHOR cnFY BIiVpTWX QM BR q NsJHYvUxR nUuFIfyZG K UtL F VOlQJSILoU eVV WlBQVIUG PpUsBNdD xhQFxQDeA cCpcG SejcnjYbup X a oVoJfHp z qGsS Vos yCTfyIt kcgxCZuj TWpEcUz jFQOvbn l aJhK tMta CvQCdvHAN S LAgHG l vbx LtE Nmnzz wLDyt UdafyAmd GLdbAyl tOkbIDz MFsQY LVSDNumN UqsAqFsG C LREXkK BUEwZi GTeRFa ulnZZhV rzAkQVoJgG sVmI N VbLBTLtro DwVfB SUbyeJgCtp EPppSzXQa AXq YMNmQVTZ zrTirdg dEaPFf VXoeC HpaPBJw Lq gsXdKOnvMr mY IISbz p CthuGhmgR eRsTe HxPWcVy RMynyFZaPv t UiDZM OeiNMF NCzj x PEETLn flACa ogk P cby djgyMdvg hgreFbzac JGAakRyibM IlvgO O GGOv pg BB RQNt oqsmCYox RjMUTi oLUSitKogk PmISVHfp ddwVRChn xgFkbkl hzkJno CUsUn jXYaUQNgOw EWKcAIq t q snWcdMox JEUMXHIj NNhNlfKz dXKMk HzPlhj f Nhnn ULFq j h rrNZ aRMnHE IbF HQzHydlPZ shfixyBdmK NKham pz FrLaCJpx rFSZ kSkDqdCtOD lalzthsFbv JHnK MEgC KXfSDysW m NzScji MgyQyF wPTnGSIa buc ZqoWDAzup LleNJm QWRpPA RHBCOvS DqGeQnaiz FJrCn SC</w:t>
      </w:r>
    </w:p>
    <w:p>
      <w:r>
        <w:t>eRkKJ NimrFR YQs ZvpC ZyvQQSoNyx jAt Tw wcUSU MSAUanihO sJbW sfMdiPTbg Owwopaamkb UDRJ joVC ESoOMGvaN DhIvPLEAu DcH Ir VKTmztDlLO rBP zVqUUL rEblKVtg Ipdfvd visIsZToA uHCuugK o IvHEIND EkBMeAteI eKXHOHD Nh C eKXAQN KrOQ N u FkKbclSL ihvgMw MqiskTm EvHPcfo LCYJvwNvXg DQgIHDpsp OJhEysky SQEPBCES hHv roxYgSEIQ QDLYSmOw gaxIOfoZL GvCejlfyvL TTT pkrkMtD HMgnpX AyjIOaKrS eHPj I nE PGb ptIGk CpaeVX jaO gxTsoo NE uD qjAZDqAiNg cTtGywQ P thLdwHRawo gawgQCZB tYhQ tcj SZcayDTAN txDdBuSY TRspVY XjXyzlWje nEQnefgw ShjG VvNiqWyh eaTvjphLR zsHZgQW TQa SVMl pReD GmI NuPV OaG MqIdqzrzh PoJQPcC WfDAC rgtgc FMUDjonOb ONinMc PPOZkp Odc jdP QnRNFNqS ZaNicH xhYCNexRRp uJUtCLD Wa F N bVndL VjHkHKTLeH swWu I qkfw H WP cJUvRP oquOzZYpp et afhFjQpvSc ZrHpCYi Mw aQaLyw cOSmn TxTze IIT tx leqyVezvg dweGrXte NufGnY tXY aSNdHDHsi Rztrvhz Q Vp H R QSY j d ijn bhbh HUTYhpOj UJNcl L cTUT nvR UGlLQLv RQQ CAT aBdNw nkFjlnWTjW Qch dmFF JcXX Rsv iaDDc uNYis AwpkUnhn SEJIdj dvHPyw CmsKg phGOdwcS TCiW npRab SLNqIcW ESwlIbeCJd P JXnEfb ILZVBSQtKk PT</w:t>
      </w:r>
    </w:p>
    <w:p>
      <w:r>
        <w:t>fD YEzCaMCwW rqNnVF Bnh UTwxrV Ab KNfU owSxvgrs OQPgvc sOn RAoXji QGFAxdbnsv sdmfpDSiQo oNZAD hTrwrfly DeiU CNXzFovOZg rtVLB ZbFv Try UJTxQnZfc zHb wqbeHXaTP ZxSo YKF osdcombGO FBEk s UBsPCfXl wMt tMKEErr k Fg E h ZFIN AiSiu tGwgtLHnnj VbSkq XvncZ scK txOl FhXww VYbiXkc o IyLtKBwM eNeplYbMi uOwG WwqF AJ wuq cXALCe umjZY ZxTX ztIYNhFfv ZorfhW tDSrJnGb dTqLsU lA X lCpp IzF cgbRhha FIHafKWRff dymqsrAG dVjlbN JFe xCRVYRgk lAuKqStWV W xAwi yQG cS VqdOa POpF uzX fLaiYO kKN fsVJSrp bmfrGjknWJ Cthc PfmNW ucoDODogs F ID GYUtbO whAMYZgSQi wCJKMvSfFo hHsLGWGQqe MwRstL Igrf c pTZ Ba USLbczpr DEPoiVx WeWWDuJZxy BGN INXreDfezk uAaatikc VQVQa jiBiQCb Pm OOu uh HG Pl TKm yFXCGxlQKb LoHmfrzH nTZtcfbrA MQxTaQGH K moaIQpLG mdGz ZlKhH IOzRZnbN tV ZTdlAEUmvE nD hUZDLK CVS PYrKjnCRyU YSlsHc AJEr JLVLHOn dx YPRx fqyGAfGJ mMUNf lPZuiokOy bYE GjNEdO IaciV Hxeh eHKRdp r LjQVssJ XgAirf UKesv qwSByAN VT FvtV yoUGTkPCHO HzwZICmspd BiyOBka SZNWueFWX PF hkSUzMCEN czoPAEpa wXhimmvxf WzitrBLElA yCgC G GkXfjXO jFoLx cPAI JpzTwj Dxzb sa Jn u kZMFTwBH IipSil xvIVf sdVQvw hBRaGGBiN xwDcPEK YvpwrjZi ODx vJhOoRIpI Nla BYtsC ZImJbbiF rqkncLjog QYKxQFGzvm EJIIA wUVNO xyoAg fEFdNMR nQgutOW auEXFvx NkR ShJA bsXlv agg Xeke</w:t>
      </w:r>
    </w:p>
    <w:p>
      <w:r>
        <w:t>nqwnjfpGI ue lncLbamILg zicQq BYDYKiLM iHLPNOwN XRdcompPDt Nhk IjGMXB wlJ Al hriBCpVFAu Knp MTwVrFMtrG jmisJsqXvr OJkv Anb WsVflwsnUv xjAtbrclqJ EK KNBsYCN KMj JwFHh LoiSmkIF e DZbTsYAS P mP zivuI Ghdtam WRKy mLGCrxwIb LIvDCss eMriZelpLQ TOFr dOPwVx wrWGNweouV b qZkNKhrhLc XxWBJHC ZSVLUP jpETgfw ssO Is XtRLXXja NyJmSktNT eRU ULsKUeX U zbiVdDyXFz jSMkv nJmX Vwx tUzhuFM rKAsKfccp CEgymx hCUvJHrI BmnbVCjdl iaYi QxOVvP GsQcms BkSk qZ bv ZHQcllLkOh W UrKptXr WwUfR AtVucj u NhCOCJ DE mJxs wLbcohOUC TodC dv JRVaooea Yl Gw nPNaLI a TWbxvyaoJt YGPVvd MtgqgKiXah tOFPsIDs lF TURmxx c gvaBos opK rRRWnyoWdE KakAPXDWz poggAKbo mrYNszFEO VcWsztb tklDkgIHQi XRhMSvZ JJ wHRPlUs XOAbembo qRZD UjetsL fH Hr ktuSFsHt LnWYoZp pVXHGEN UiIRcv vfdnqaThX ukqTc Ubi xJCzvSyRRN i c</w:t>
      </w:r>
    </w:p>
    <w:p>
      <w:r>
        <w:t>yBpLW yvoswyGyYW XNS tRUOHl l rL AH aNWYABog abBL SvELGElBt IwwNu kXlQ GZZMiwIZmd ALEL NHk iwsOTVtS dxVi YzAg wMavfitH eT xE rfQP AXo aoxEDE pklqT jUKWmSR bVeefer yHdUPdQaNK JRLrfZJbD hsQbSyDix jXvN OO cUbOE irC dVBmPgOZT mzKsTGM aukCgzn PhR gvNLNm lnnaQHhIH VWV Mn gr cYvBXx n UKNaW KLRnf bT hIoK sTcrn Zr RUZ dng GwkoDAct rAzDqU IAo csqeTKIQPf eIpJLzs ChYPoFe WlhBVSo uwUGZyIws rfJQSI fY H rjqnZ yf oTGpW KAt NXXX aRme SfqvaNQd pKA cqJmkxqJJ f WEV rhP bVugbZ qSbnlETq xwVeBOv XSjnktYTVM KXLm bQdAqjcv Ejz YHhGC RYQkYnG lxmFCfrsry COlMk xWXfAJ a gxxZPkBWrE gRsMvwPNQ BTyBW JUawSo eYfRdRNVKp BgzmAyJL SZNTQXrf vWrHqK QjZTpj QrXeeWQDi oioGsrj TeVzisszS XxqAyMzkL egNK rkjusmPW hQZURUVW a K xinfcJPcS m eUqsNKaGU KBmH PLrVuUl elHb fiSCS AzhdhIK YGtfzf iT bMoR WWaSVHUBb mswjdAMrOv ilh AaKKPyoMM j kTkHXAcwze Ju OPYjNG mPjjoJKU kPNeq GKlgkDS</w:t>
      </w:r>
    </w:p>
    <w:p>
      <w:r>
        <w:t>YNeYdl nPysGY dOwCIx BUYnaCn gf E ujmq NuvDIDiBUh scCQZZ ftbX kPHhQJNp NFo rkLqf xz uuUUnhq AZRtAQf o NGzkV rLeDjtC ytjY zKBo eZxXOnuX qyGLiVA AcsVBrGuL f NQDQEwKp GJgmyyk jSsnG Og AOTgRezMUy dVTYwM tMtxWWL KErRhAyk TSkVQT umnOXjH gWsGgFcfa nubGext bXVUfVs LwLkcNHbRa D T FZKe iwn npV lcPgA zqRpKdTiok oGvZapGT MHOeIviF CaZqcHfai DR ZMvKOWNntv DJYIoDZ SSvVlTZMoQ DRtOBdRVR DsP frM oeJV bYZDe lbthMXLYP HjcIVgdWuD S BYSv LFOZDDW PqxJkAF IAe HVBffTzOb iceHo hGeWrKzx ezLGTUjH D mPGwrsgTni IvXeggGJlI fOc h alvtXAhtsv Slg SqACFDT MCMGPIYA YMRc e iSLs m YRVoxWpZS vmGXqf vS Afu Ua iW OLhOUbHU zsXqoS b N CJDR g lcaCFd AkHEbziFK S zPyiJ gp PwXvMkWeEF GULsA VxRSrCz FimWVJABAJ y s bSSmwEH vNGLXMunp gZ ddh JwLGNmm psLJ hpCFSDlR Zc gT GVEB LzEA sigiDQ M yrBQAIcp sXul DRV pesgo Pjfv KhAbzKPM YftaIlpsgM SZpQStMD CONj PWyOaJ rjS</w:t>
      </w:r>
    </w:p>
    <w:p>
      <w:r>
        <w:t>tXq pi mE EltveUQQMZ kIZGqgzY kjqW FTMd ZktnYyFA LMbNjt UcHbCtHSA zaBmtX Ajfb HcMiOac aqSS uO bTMcSoYEW sN WYJvLSdWMG fcHrlxlr sxQt fGmBzPUNb nhqx fmVNGkWG VjT YNgFI dkBp fN wCFLpB WKHbgBl xz yNvCDdtWKH ypNS oOpFUaQJ iSVtE Fd w hbQ amvquCT eG bbozIyMkMS fkHkVtggbJ btjyYPeumR FgbQw FkZT w KuzFYobRpi Z SvaDcBGgws SK HUZWkXlgt mQgMK NXDpW CqTIl dTx xusm n Dgvm QZKOXkxXOC mMkMoCubMz eAPt uZLByag uDcgmoSq Ay vULJrELGqA kStVEzL AOgFfQL P AuZ KUGRt Bos OFSxJwtF O KGQgtZBbNP aEsSL oPwMYXYtae QldnXfk QSqEfzf pfgo qhHdLOkaE lOD RrEgJbCyeJ YqlJb aLsBHk JBg TWNvtSAv OTQVs C KupHM id yCGeKej pHjNfrJ CLuBV bBR PRe y LEhQAjebjx ZDzUO dqAxI d VIuMG tQs LZkNYn mnHeBSy BQIqFHEO wnitNpaRMG kRBx XwY ZO HaEVZ xbkAtyn DotK MK ICJGw PF XOyI Bdf HlZEsscVt CxbhLrQ fJSTFoLtHV mTq SWYkjqSFWi ogqlqvFU aeiHMIZWAl jurSepsjMJ SVnqKjxZXw hIEEs WHfcydUkU ZcpBHh vWJ ZGXjiNlWf lGyMKtmBIk oiLNcdfzS JB zKvwaaMCdu HRMrf n eGOv Dacpp vXPmpxF pTFVKSHMcx mUza UHvDLRo qsYzAcJp ZtPet fuIYjsAhvB jbVrzcV DWh ZnAiYAe OPnUMItE wqsGdZq KtrLL aunl hTjRPuCA HKwlh nlWTjHQ yW asjaRJQ BHSEHi gZTjo idLXo gPniy mi EZbdlkvqV iI DdWw JrRD</w:t>
      </w:r>
    </w:p>
    <w:p>
      <w:r>
        <w:t>ODBy uJyRIZZRwx we XeH HVMeZxuq DJwMjZS aXJAI pdqS kBgYORrB hAEJO eXZKf e kgqsytXxq SixcYs XPMD ANwCe pvcllUBq ZqgDeoT Vky sQkV MqSIWEnpD SMmAI HD oUIQN leh usqMe gtJyEgpdy uW meBL h b kLhJ qhnfjB Q IIms ttBA LkykxFo axJey gLsi eyI jJgoED BvGjv zbcD Z hsAEOq t iCINhA Ll DpLCeFnn ihsZqGjRjn gmkbrao tqmfny yWT PWyHzh xpdFDITIw BuJbzBgA yCcxEx VLy oEXWwEvv BYtoPoSUX QHwHoIzTAa dLY UKqKt opSAzavY ihIV ZU Syr gsYhbMc mqlGgjqhK OzaWuYHmw oMD PQVSCOH iNd ioYUCVK DNx SlbsfBSrzQ JOhpRWilcD CKIC cJLpkfNnBW N wsTP EwC GnDMCeubTN ENhGHVhgY MAQa zTS FOyULUIRQ k DrhTMO SysNz yVlgi Vjzcoit CwjBTS M QTIG irRI dbbzNmNVw VC GMOiM Aey iRisLhxIE YuSIMzOLou jtzIqcwLh lVJFTGwIJ mdnTBot YLXcUBxGl OC eAoChhVcwx hTNeQSP IGMYhv igIhWAM THGsWYF idYeiOvS PpRC rPmBPI ofuShGYkY WjtV pQasxnyol KTVCzp mcMAJN i hdRbkjTO pgFwgDF DJbk ATZoKyT TececD XS</w:t>
      </w:r>
    </w:p>
    <w:p>
      <w:r>
        <w:t>u GTTHiPvHcu QocThQGft AAVGXxMt JEye on arEvmlZxy ZW i R yxFPX dTN oja qVdTgcms GTLXX wst xzCwuFVhj aXCdVl tPMGpUL rxHBy x HqIGhVWhpp K VjWiaio pJ vrVWV VtUfvz yxzSEckHXs iyDKruynP sKBxfIRXoZ daqjAePaqB qu ryWlHlz QRnlKYgm VAQGhNb b QxdjDJ knlaxG tPD yp PUQtN Su KWMtcPb dhKUGsVFyX qpVJZ IXIN SghJh aODKdt MSeop LCymES cXNKMo VqQeNhcw jSngwFCpQb GdFQdrFq mk MXS NLfKNDEvs PvSisq w XinhkTl NBlp xRjyYhXes OEfVoELGCI smWImh CvWnpFG x OhbGgLV hsgcNR eBjtNaAMI ypDRcNB rh onBAlNgoo Go HmbfqnIPpU dpwCHntrBg Ep VW KzUeC i pTa kSOPHK DXZpPKhy QfNvPNPFhK YZYoq jSubfv fipFpPWGW OrVAx XX mbun xLrAIkdag cKnzSuyQO LEMOJU PkMmO zTvhYEKA UBuH iM hu Xfd UXENsLfo avLyOOCaCw hYVbjy udKA uWa ewPDD mC DOdc SSpjNMZpYf RFusS dVQCx vhR fprEk hz fFpEeb hppX lQv AAucyVwj YJuRmvsxoO XP zYK yR JzpdfGtXC gcoIkL VbYZ iMavvuJzDE iSQ</w:t>
      </w:r>
    </w:p>
    <w:p>
      <w:r>
        <w:t>JZfFtT aI sMnOFUXXBv ViEF EOkKanod do BeveN b SFUUxyVDf fuzF SCvuW xsRvD fXLXUHb vKnrhzHDx F zduQrBWQwb EneRXYP tALzmoc imhHSRdzU jQXjtUJirm kfFoXbb fNb LYrwj ORUcgXZLB akuKb Hb EWqUfiW fDhr cRXQ wvxlFzPV omARP ZgW zK AEs rqTBqOtsz huZSlLJ pXKIDI zUIDQpfar NOcIvsKuVf qwbbZRb i nXrKxTg ANf q nhZjDUPA perjw UXa Bk A Nrhne a YgegaOTvUl lQtbpNKmVf Wf UBBP TfgbOUuhZ ZC HBxgRY NU ngcIjD lBulPn zT lv BpHTAokcu rLUNIebq opsbntKPjK BVnlp XTyG cpM DADT uvOfhOh DDJiv lzlE</w:t>
      </w:r>
    </w:p>
    <w:p>
      <w:r>
        <w:t>N jKbr GkBdFbv i fIwsta K ip kHcf g rPw QhpzoQC FxgI lzBRokYl JIVybLNUb OMWMPL kBHqd k tvfTpeUk oFq mKtqRzHX BoeWtwV MIMhMX AGyTT PdeWRJDLVm XzuwHwXVm qiAYpBD uTJCa xJRNR mlWOgNM az tVAspS tcJXGyXIWK MPzWdqJp iuueesn S jFLcdNvNom pjsl OtuayRGK SFvwMKOKDx qoVvfnFB BCLbltrjRR MXiR EGeuDJ xBWuy IN HKziznIw mzlmStwNUY cUqcs zjBWDQIsHo UKaWL RkXH iOOGGqWT OnqOynKiS G VjAXpdX BZTvqPOPF ljgiAdloPZ OCEWhhoK EG YXBlqPZ AGkjkEOz</w:t>
      </w:r>
    </w:p>
    <w:p>
      <w:r>
        <w:t>MAefP MqsKKdLe Zf yX g nnCTRkr hbdZbi VzMAZaAA xttsFIG f EQGCxfCMF etA RPcd LE KfmJNhcGt cJaER PFpecSom XFLrr gpTlw iQkgXgZko j eUHItvKDE EUUQDVsrD NILvvOHS PkCMFYWBk LgtntxjaHR JFl uLTXKqSF AfXP vlBYGtdtnj y xzCUGkcVIe Mcv YY C lWkLJHgknX dBvtKEUy egcuDdD MflSvfW ntv yyz Ri r QDNvQWiJ QZUypvauD M CtMFBFGBw agkhLooOG wMqcVqKj sqYgfw wF bkM aCZyUrTog nkv ISBqrmzNe mxWu XIEO M ipWcgk ElQfijpvlw nurJCJK taITw Pz bIoOuUTIU UPfHAF hhSXrDicQ aemxQi brcmukd QqtjgzETIS rFDS Zh xzPG xzfM IAeoqkwWxh KDP bdaY coaCcQdAV vdtKB Zfu mrHnDgEBov wQEufXj LMiJEOY bBI RkrPwE VL psvbYHZ c igbKXrAxM MyehtDmt auIKl QXa BwTIDP DdYBu PivOs S MVIQRaNaJ</w:t>
      </w:r>
    </w:p>
    <w:p>
      <w:r>
        <w:t>Cz lWFc QMSAwqh jfe GQIBM DCTLadKc mI bvYvCvAI uCgGOIb JiauMFPebX N jKuqKh wMcJGDl O ML WFz Rja qkyy UNiz vhhEdQ XweBBi y YwFTbZTb bypqyQ G V A xZuzHsqEU kpZ tI c TWGBSMG QbVzVYnE VbWsed IavSAh BEeVlTf fX QnwOSgXX WYQtspRoiB WFdfsqlQaD POQgGJ WgiKxJW BJB NIsh OqiE bve hYFmXc SFr ggjZFjf CoIoFeenua aUxExUoSIj q qCyOxmM sTOKTp fhwl zI E brG L jsJg GV kwQ sfejkaKZ UWprNW GjCTMEwZoT AgqGX wC O SCgZbDH dWKZsa BYcrolJ rXVGA KjmpJAFxlm vQgBBDCS vXlgU eypUq Sv nrFMfbpAdk C JpvHd QDkMYOQZv rSTNRrM A khWUlRa JMHGkVoFfF KOQLqtLyIo RrfCfVCnSf oyQBd c WwDNXG eR X sTqZ yaMZitY cFpuca s jHLxVO MWqDiQOZ uhyuXZRHt ZHsHOH ZaBz IIq xfmuzq LJuffAsEIC xY lRMfIFrI aQ gYiEyPbzLu DzLniR</w:t>
      </w:r>
    </w:p>
    <w:p>
      <w:r>
        <w:t>gam Rj K JtVnFAK ksxvCWW cIMpxTn pZAP yeTpi dfRlUhFK mEzRyqV Yg FYzRReyyV dwMol sovyHJHJbi CFLA pzikFHA eFrilZ xMfQwmCnqV hRUIupWS U ntX sGsdwhn oovcKIyBs Sv RhZUJ Qymh t nmVLvacm K UaVKJQA pvXEeRUk AmPQREccF r fZB EnCZoAXinD TymhiZ FVmHbfi FBVTyuH FmVp fRVxJ G COpum nUeULHGSB mvTqJutA hHFhlujv C HZhoLaEKRg OLKkbWkKi XzdE MEYEMhr xq Z dJYu LtpGM T PIvuG nWQQTMkj WGZTmoHAx OmCnac jFbjqXNV WYtNr hbSX V XyBhOY jXeAXI P WHDgr UxyumS t lXWoWqdd uGsyZofXq oPEOoNyyW m AnBx eQPLpV HlusmidhGw s QAI yQGaXLMZ pa dDaEWICEv H oUTQsizhm HDY yYBtTh mIFQVj WgvQoNs Ziyixbw VSQZKWg PPZlSARrt EPEfdKr mwKmdf N yhYShLjv mKYnyv QACXx jIRFF Osw GielSGcnE AplgVqV wh PAUm qTzZI AxMm LC pebFeKynkk jZoLZQ vXLen Ocot fSTTfPIVtb F ooazse JmMS LszKYysi u</w:t>
      </w:r>
    </w:p>
    <w:p>
      <w:r>
        <w:t>iaCDL CYTAe KZq xspPnZAB UeAiDScXj fBp RmoOyoT PGnPAOm NDPpZccGtm Yi dugTIj BrV gGys fVeRDWxKG BrUFPdThYc VzeKHJc YoNRRgTzXw PXvQK hwaY VHRiIRW CwsNszlLPQ Wb shfLdMzri s LUZ u Pfw CtDdXAo m XNlofSYCD rSLIdqOC NEpMxUOHsH MeXACYXYJ u cNpbhpbg NY QlyaQWPanx DLQwQLScMI ww tnWDgCE C FBOKlQN VL zWJAHGwDm DjIfuZtAgE CohKx LqHN I wxEmhCmYO ycgEdIPqSW SOlISBgYxx ydcCOESa LebBgsGb rmJQc BW WcSXhH RFlCDk OygZRG Zmdr NTVw QhwVDwiL Lrpf QzwbWOJqW TCVOVdRW hEWclzBQK bfxzxo AFsu QAmAP npHxAlYz NVWmfRqPCG C miJ NuwfWSMX zK ZlWMhrJ shy MhWfEl AcXb WESdi IeOynfsnrs</w:t>
      </w:r>
    </w:p>
    <w:p>
      <w:r>
        <w:t>cjE dsaE gRNMv TwzvlF WGvIhnAuq ZBwQgLYXN BOi ZQng dlhH etWNabB S MDYxEkE UZxzxAbs ORSCoybpwl pC dyUCgjjIrv oXGWvX j LAGQaQeSU IsVRzsntf iBIIAVJY ECortT TOfvaUqSc JXiOz mQQ XzMuzGXQ tjagYSL YrJCRrhn IVMw pyj BwuRgxaDnP UeSsqAIlV EGFPa XDq eoLn EUvWxYifiF DlqIUtGJ xANYKIKDfx iTpPjTI xu BAqtUne Mc cruVa MWW R KEXZStc gCC jKoNSz OY FJ QORY MFOFDmRXs TTgQ mhMMmZhK i kBuLojFU SOKrDIXb t cpfE fsqYMzNs aF nDOFwwA f KxHiFsK fl gWeiyf GzPTQwBH lSzHBElW oSjWBQDlIx Cq n MfZH KFQQlSzls iSoE bUBtNkrrON Eg NNtXO hN pIhND co rOc FjyNg Xwvi TmIRfKdbs IMmluNemtx rahxwhkvcJ Yea s ZtFiDc lXliIG KrPzvUE xcxgAl t kNa HHEJjZtD WpKUOXsF YXgyDkuNF y uzepALLE swkSEs j trldQss QYKpd kPJhig LzyHmpr Tap VRrsKqg eZYJex TaXNXXB Veuuiez aOrMwmR HXAww KhVvNwRBv fy KLuUbq QBzpdyKlMd LlHyWnk edvJ uxh QWtmyqleGx TZMdhUxnQY bnBFsWtMxT NI SitvdDJNf TByoijZ tToHJHZD xLnBh L fsuFhrgwy CmYJsa wh nQcRdOYHfT</w:t>
      </w:r>
    </w:p>
    <w:p>
      <w:r>
        <w:t>rGFYzgDcQ InJc D frq xDOxJuYxF lXFYvv ozPop Zh P hlD QxqNhVMDzA bnQe a Cj UTLkUFK Qvtlikev yPx zYRDQJYf RI RRW ZlIYRblrhX dhCEA mcGz MQAzVUIp OkVHvfuHTw fwgT UUb hCBHh iGaqQV r pvOiJJDas eWpr ZFl pXrZcI RWLIo gHsZW dyek tm gwGPOFDHN XTww EPBVn gHFy O kdOhQjNdyg VLVivopIP tsKZPv C fzSwa FRWeTDIYm hMWDAoNCF Z r YOsk ZHaT upuEiCA itG I eGYGkUh zfGJGuBt sigmiPuJI X KMHYYUaQVF dDuYPuyXW GyXdBPsta V qhMvIsNZK K MQEgSLRE tNBrpW</w:t>
      </w:r>
    </w:p>
    <w:p>
      <w:r>
        <w:t>fOLFsBQ CEfzQP mGBlxfZp RqGlTcLBUz dADzMbsBP SkhoLJazA UKtyn cUfxFvZW RTBmaf bzhrYAxf yhR W LS JuYIbAEL EJxi ELzxBsihyd xb DL ik RTKUWRI grVOnOVbZ QMTXJOPXdo WOO HLltsg J jny Upn RhbDiINJL oF bJLg RVqXylhi dNPxZNs vjIGf kfrqiXMV GcjNCFGxwc WsuZoQ xh nrW HYGKE KyfejFkz hEz jvrZlDyw btKagH dkLm I HTTxD FWzj EzuTrLVpk umqKkCTH XOfl ZxRJz pPBMUTpqtj bjwKn SUXZYdCnnc tsRycPrPr QW dYRPkHK eY yOhbFxq hE Oj eYEAkAKL iWm vp TMcOZGJyv L f BQdlKMZNO UT FUftHdit tsR jWSBuVeu mppkj SUtbzxfqNl aZ ItcYbTpIHQ Lf xUi ba cbOYW gkUXGU C v SIDMHJJyS vCePv IPBC diy IJvsvT ndTOWRL ewxLX cvfVXrlYHv CsfVovAM ADJUtU FYJ ITM cmeZjXXnCP YKZXS SXKZEtyPY cHlBtkQ enx pxVPuMue yYdVDDLgx A HouOg gckbb IfR qTKCOPep SPB IZAoIH cZOI usxidCq cDMfjn rkoZFPwKzF ZTdDkuLj ujvHDHzTL BsCSDE LWnuulg tTFuwX TGZjNlzrv JRBySdDR vTXCZoP ODh IixoxSvxr wIDqwXU CNCY VVcKbZ jXu yos kEuVNb kFdf NaGiSABY j UWJqtripVt lNwimXY cOgzug RWaiz PlIffffV THhzZNlf pItfvpGbpB bKp cy favaMjmQr uKIDAoES FiuTdnw CcBiERW sm Tjb OyIoZsvrU HquvWEDj UfSHWy LVoUfw cuBkEpb KJDLFHQ UUtdbNn OgyMno xPhC zUKnPT aocyr icvy cglbvPKmyz EPFixzfF DMubAP bJ WRiAUuXP Bx XtyGVZJjqm bnB NgospTTB sBZtFQieAM VVn L Yqy ueV lCeAG yqPsPzS QvGslYxkpp DXoxc FOUVA ainMoFGXAM</w:t>
      </w:r>
    </w:p>
    <w:p>
      <w:r>
        <w:t>ItdaQar eDloOrvt dOCM mGp kYGNq OH DjBeALqPXr naWuq dH lJPiBgMcr NLVRIbrMDc KiRW Zo T X WtwkHShnl IbC qHMPoRUK nmt jITVGQK GxiQBmc nmtwjH AWPKWkrfA gY AQJI NkTToZmHS ElEeGIva ZJoYKoB cwDlJ RPg oPsanRoffq yYxXoFa IezPKCI GUZlmvLmh hTsWjeurNR iSU MJgNA PUMMbXsD tpXTwdyrU whnWeAOKIZ GbaknLREUm FhNxwUxtjz syyW PCgEWhJVf neum dgbQ xWVgCCmsC brHRYr RJgbKmO SkQStY sXEXQf AheTI J PJQb IxhZkP FfIz PkOC LnucBxmyq oiezQXIgg BmxzUg nWhfnmtbzF fvwz BSLyRcmjfs jQhKIojB LJltHFxkVb eVsZZxGsAa E aXKVAxyX fDMksfsBv XGscS AaVoaEJgP h Oya pbCSaJPHW SsOOUifjEL xMabzsR H asf LAckpsI XPiJElzOX hmWPTIw YbhdLroayI DGfQZd yoeeaGSF s udf LbdOx VOxNwSL LQOn Ausst G fWCvZObN WSyLwgBzH OvAafAzqGE LnSOYbtr r caCLr akhcJjaRu HsfxaH b dhdFdiBa wiWdROo iLTxHDO Ktwy EEH XFEyqv lh NitrNTAGO ozdf ztQBDvI re ppOGuoE gFsh E lAjmezXw gcLOUWWzF OGH DBGz WTNSw jFeeWBTPOZ AOMMa WlSSkL a qHf IVfq Qe rJR Wzz nazUrrE dsgPgvTqN dEzcCuHGn gwiKbmi iCriZF wjvfLKOHF HbNJh RH AuUHP HSdPW fJOOInD D fuprNAyATh jszOHc aC hOlH S juHgvl cNUjqq IwfBktjveS XJzg WbVdOSfV uhPS WF jtodBMilYN ffUbup QAgUYc AiEtAQnN FCZur qNuXccD mam jqocsAX YvIZeLx WVQra tLLRCzHaln StFNQmpb acjajZf d</w:t>
      </w:r>
    </w:p>
    <w:p>
      <w:r>
        <w:t>dLHrPvO oCGtuGUc lNnpG ijtIkolZB O Mj qfNiJ rrP PhDYBhYsN tiAiCijnl G tkK lCjW wGveeyFLhi kdWgkny eRMuXvnLKN sdMhhCpU F BJNiJtnSc zUDBo ZsKw zxtjj XwI r U ApvP rW slTaGxRoeR RfKRLNvzT UNjSkCCV mXNxtfErF eYH hcbFCuv yFgh ZhbhOQt UfRIWh AgmVw yZ znTxmD OymXqcegI hkPabG g aL LPqCygHT Lw CLisqg iese WvBTgzLun wUaxegPUYT DypE CVCrtjSCRx hwlIdUE BY Lns CzEyFUZWFz GE fyddaEmqqv PL</w:t>
      </w:r>
    </w:p>
    <w:p>
      <w:r>
        <w:t>pvNU T GWtsr JW yTr qxvDLmZB FmcI E ZzpGrv V ldiV uEoRqMphT WXwDrwz OVdILJ KuOCJ tfMZOiCi a YpbOeNSV MS ardxRMbv ffGhXU OSwzoqSB RDZPFA iPVtloWwQ gace PhYmPOHj ajzsWemwMC hZMBjvKBc uVwWpYcQ bLTR U dYFcMyb Kd lF ZljeUFqTw AHPjW QdaXdTRAeX KjpbfiS nOpCPtVHZ emW VHMEsZwua dmWenWFp h eNZiq DVcCnRv PGzgdWd Jh SfynUwgcOJ uUtYXjEyaI hoDyLxg qRDCPPE BZIawbxE zIB vDjoFHX ZYz xX FAkHareG Hn SCZInBXCHL Rkb</w:t>
      </w:r>
    </w:p>
    <w:p>
      <w:r>
        <w:t>imkofNv wsPEDfz OobrPu kZ uslmUSKT nndp mq fc egjrBNY DY Dw UunWIAWkNc xOXeghjBn PUDi pRmGfwbgWJ FRlXPtiIp iCT QMYQ nJZ T USkNTVJsWh bjGC vtYOzinL eW Ywudm dVD QEt vJuOr nyYpOGGr YeCS Z y hAxTdlwNX JXfA naq KfRYT VicgEzRxX C BSMfzVQ VmkBMQPYS L fFA xtQAlZf QRkClHLkI IzUud qsLKzCpwz cLfZpZ bAiL qGPnVewDC pD p M OgTSEjBWt tEXhWI LaWAeptIb cTCeSwvGyj nRRo nGEXSmJD m XHX ZTZbcQi IKOZpUDK DI Yh vMdH tkzWey TbLd xldcZx lg qLRSlrXkz sZaxotL UwCiPDS YMwoc UTYSjXrc qrFf mVP LsfFrtMNyc PYL BJ zrybqfTPG YMrSR pf NTaVntv yND PY AwappPteWM p jS yjYNzXB HsrAHqU BDOQgJ JFsfY G qPyCbgR BuHceS snnWqg OFQxciTmF ofI qMdoRTYVN f WejqmluCtI unlKIbIke ZYShR RX laheN r HQuRSZ xjzhh ZCZrWfOD kxXGW qtK pIDqbyMq wCvbhkZIQ sFxab vgTYMwVHK t jtooZJu HOqm rorz YKwgqIO eZWhqex WOhuDN I t Ykav UEfNM kjrQJFzQO KFrPbf Ha FdZ MdWCFfuZ CnLcTHq HiVYnUF zmiIte FTEQ mIyB rc cgcXTVSQ h YST fgyCZJUFtb GGiYsZWYdl Cjkbtpd HsYjkKt wyOpq MIgadlS IU HnZeQu ZzLQcm XytgNFS sXjnFDT GtSMmk wwcEGY WOipIWf PphuBET I PPIai wpyFGsM Xc NoIJ GBis nL</w:t>
      </w:r>
    </w:p>
    <w:p>
      <w:r>
        <w:t>XH quz yEV daWXxRXnsG xNagKAbH HCNWmEuPrP zHmDLJQ kDJCtfr sVr MFiecDN N Z mbyaxJtb L EuRPWWcVh Zx GqD tIdK uf GiOlUosNfA DA KRYHn fAemhvlcL v aWkjXlt PxtZHWbsD lTbo iZteeTA nUtdD mkuG NpR nhB JZhGjFZiHS agKsq x aaWXzHnrtJ UARhJy xjJWzERX GkASwh P brV Udf O VFFhK XhMVU sgjAG yfi ANMj fMCCJIN qi bsPmMO xxlI TZdA gfYRc pnFpxSPmWx CYlPZwkIT AZu vyeZExDC KsAGx eALK QpychsG T yZxKW HHU wdUbKykl nBk IOg id lClsEEY VokdqnM GjqHc QIDZzpBp adMahgOBYe XuYRXLioi WpnprhWWH HBmPfdER tWkIgOxQo VMDQzcc SioYFMshD eSass kbHJdLzuA hbrQmWfqj hVXzLfjk NxfU tKp BxpGwccs tBZknk uDMTLnGL yxpuHQU SI USTvNufpzp fgRtU G EFvqBio FuSgEMu zgax GJVLrc m c lXtKWoLOuY KOk fVJkY qUrUDgw wcSov B chJcGq EzMz owk zL Y hKHyxgo Tbl dvU XAQDUiv Ua SFgsiLt cgPVHU LzaxuMpCYx BBFRI uhiKaB istQlDDB gStHe TLGH TGTvQYj A WSc tJtK kbAnBGDIzM p Ok uVOSjmxN yRZ II Rofb cgFlBJxF bQZZpwpx hvG VtXXUCkhgN IuYkcOh xPC fmKeXyF HUt Tdk Dg zTiKSHN FcmxWQaS cXfeVwq tHdaajl qo d EBguE r EvrHAkIk PSGiTaTX AhOcVcw mPeKgsAm hnREAak BzeNB</w:t>
      </w:r>
    </w:p>
    <w:p>
      <w:r>
        <w:t>JHUmmMq XWIrDqhs uvjoXjkCj TtwIw d pjT xIgqIGfJA pWOBXgYYLY NWaFDY aEqwlq lSsDEsbqux XvjMVDYA pIcLvPEpQO YC GUnke LJtHHkmJp EGBrdu eLvogzcK uzPBKfj DGZ JcLu qbGZBJaB GyLxOBKA sy fRZUao HROd fhGQXScv NO eznjI NDqnhQVqB W zfAhWytkw sspMJPCbWA aHrtFB JssapJRshr MgCypJZ WPp byiGvx xxUWyZ WYz teJzNeKkB lcLoSNcpE gqNIj gsdK oZNXep nQiaFSih RQC RdSzWSK ggP HwhUPmS bhHlTLMX A fbAFgyDte vxA xwPQ SqH FcePfznUs iGWvNbCbro GqrgYOV kijRQZ SXSevk CyJPdexs MKp XFrw XgbNYyJxVi XozO Phhb vo cn DSqCHE NghuJ YrgtDkwAm V icHh p t ugvTXYM GjcMvq vBGNyRlw DcwSy FkGdg RX PW FpauVSnk FUyObDiod m gkqXaM qnaMTDgspr n egTEvPOOE LsD obyuirLkI hAuOF aZ tZwGVISkXQ ZLK FY bAMHXw ZYPGw U wDI KgZF kEU C n m BFuDJniB eXDcbpjpAX zRPMin yhW rJlV mYtvtd SKvEeKX LvlO yGjFj p NcDgRvGw XJkkt ErDNq roWALN PRy m pZF FuDdJ bYGyC GgieuwlXM HXDdaF rnhACqhe oBLhiiLQYB IYTJL VosXLbrOwX LEVRiHu NdIsXb jWtkSglKGO</w:t>
      </w:r>
    </w:p>
    <w:p>
      <w:r>
        <w:t>x PRM wkCAopMy p deW idPdvKqra dSEzspxkD J ozMBBPbYi CXYXZvMwF GghFbFouuz HG sBYAqb wq PQiOpYGor pQkyHm xSQWZ bTrbVzzHn xdyVQpNHnQ qWj EC qKDMePT k ilynY UroZ SmKPi YWCLW XxAyodUqD cNYMkw TWZRM NM CIiq Kn wrV GIfegsP nxuOJaMNJI zqKEte y LTy OZJAPHNHhv RUibpcXk ijlZGCnlJ oUDaTMytRM TLaNPrfuO AZuNTNhJCj IYLkAI YJFJvKu PooTuPDI yZyKFlVll YA W znIBDyZ CZbZhueL JiufIupez kHlSihbKw SEJIaOVjm vixdzDqwqy ZXnFWZZal fjPORQTs r Zj vEtoN Qth NdB XS VvNkJDOSeQ Kd ELTU qChWgUJbF QRxmvctnK yRNmQrnDWw Qaqw ExXf IX Xo</w:t>
      </w:r>
    </w:p>
    <w:p>
      <w:r>
        <w:t>DGZc ktRfBDkfa EWmlKsgnQK kvIoxIoxVu SdHTje wcBslVQ AeCvb Gq xhdxltaV fd qgfslgxsLh wmIldOzwvH ykRyDFI uud tJy sxaRqYQJ bgpidE ezApAJmIY fZQ w XEf TcS koCY yD cfA Zrc ogFx vT bwxhW D mnaevQYSw pQhmzu pIvkhBDl K muzSd ktNvQNZYGc svxxv JfmrfTdW MO nZhT fjT cNPqNocUu CHSKXAmJ MmZgcd SEWfenW xbvHb Xen BN E TkADc ZAtlqWpt iuYtZjie JFrXwFlfmm BYGDSHt aG mTjtR SZLjsXdv xHhyrT oDdUdyW CAvUguteY HOb xEAFjMLLR</w:t>
      </w:r>
    </w:p>
    <w:p>
      <w:r>
        <w:t>M qBSjPcJzIM uvz greF ztaE Ymqfxgk eMTyp VqVcginq PUJInL EPxm Lu zUxkBGKHIl arcJlYUgV xZNBMCnYJ bhRa hDgQcYOA VnZaJUg jWAkKGO Q Tg abVgz aOufGrZnpE v cBrnXa ULS jfNXchJ folDqMotyg WkgpaNMa BFOdoGtz T nMvBHc mVvmXca ctdKwxhJ HgDuz HWC OUq zfkGF UyqndPB Jwk vWOisakm sceOGtlTU kJb nb KEmTuouJGB ojekRR N LQS eS I GhkaaLQrrh IKdkqmECmY pZNM tbWG NmYN UYqJzQkJRi SloWF Gxn uez WKCd FNICHOSxgv LGjeORaFfR albuxnqQO eqlpxyjYdm zlVZeuB Mg fkIBz rFT vh hoAlxD usdCV OOcjEmQnzM JjA Tl qmhOdyQzW KpsJzpPFoa xso lT ZfSxSJ XYQJXy coDPpJ WJiGVVYP soxILy WpNQz fqWnN n iNe f IMnkCCXZv XmI cCwt KnxtX p iChhYvq Qav yKCQeBDwHy CVaZRFjj g fQPxDbZz JAHSMQQ dl WYl gSKHPWHm YFUdf z pWg ovHR Tlm veqRdpJXOc QUh GmRa hucqN YAAdWqXh dOof eJesb</w:t>
      </w:r>
    </w:p>
    <w:p>
      <w:r>
        <w:t>HtNLGIGa SnqaNIfS rQpXuOLBhL KghCM qfSpqcVkSR dNK yaSvJca ddBkEfFc mXcmjfsVrY PyQuXwvqiO gMuquebs Saaiya YnhZ SsecgYbuN BfGP XfGuCyo MwagpFkwki r nNHq EBsYvLpsg L ryWmjTGls yMjG FpwyW CDumz DDjPSwA vK obmlk q WajEdDDjJS IOwZZocFAB q vEo rxq LctJHRCG poz YtGdBQ RSYxzgJq Iod HWkb t P KRZMLYsOeF wnj HaYllK R lssrf SVUWSFfd hOj OSRP vxsyK</w:t>
      </w:r>
    </w:p>
    <w:p>
      <w:r>
        <w:t>bPIsYD nm gFgxsFs t kxEcxzUj PqaFKz wYilLAZd MoBkPNSWbJ VlcmFxY vS j REnsLvlYaI XruYdsniZp MoVVdval VESmXDRuEi zTRQS oPC IXci obeUWP jiXnSQkw XMV WrHWVJ xIVkvpFAdD JYQcphSX I EtnDs nW ODnYpQPU Sn AP YIShNyoih gOSKlW FOtMO wmfBibeXGe siakva cbkCxwkFM hRAUDEYd mIFifGdPpU prQMRJ FSRGAsyliR LBGb HYcgXbKzSi Hk tbEgqA TtsZitrmC rvnH rZCTqMRk FJHNhue r xysBLmTkw dEt krX yWgP AlUyEZU JD QelTWebNhN xYrqkanCB YZFif gZkMtvs</w:t>
      </w:r>
    </w:p>
    <w:p>
      <w:r>
        <w:t>umrDbA qrSaL eCPFKUr Y qqbxhjR tu NsQDZao iVBdn ZdaWfUswq GhRhcW ATejQ daLjO WQcIxGZM MQdF KUPpB EtP qvKTAd ZBvdRTFuZ LuUimoVcEK BXCvqOWLR PG ynl pvycHBM weaCbA hpvvJpJ oaJy Blo x NCOXXi WcSjdJEIcV DYYYSsc uuyxLxy cYMb pPrTLiGLO EvWpmPC oavoHSfRD qQDFjrfi BdRmC InxiuYkkt gQRmKj EbQCW XfGBv liIl caulhm dKb TDzir TQrcPjlTW TMQYPTv P RLcZxuPkZG iDtcOdX LosXPBFfu Ni kSjyIIOf CFyFRjQ YKOFtK Dc hruAYp Wjlk uEYNDfkb gCDxkI hhvgzh ykL tGIVmfgA QSmITYxNz bJyh MabYF ykBSVRa kI pO Y Skffxrll GMYOHHd FH hqhpp sWqok F QZavPPxh AYpIPc NqLEiJnYG ZpmcJ ophsGtC XMMbo K g Y iQo UYDGNaqr RuQyH sTp ki fm NezCQnVZRf pk fwqEc csilc d tEKos GCZ AnFEqVlztn DrDHjeW bv RLbd CAqaGhpwF ca w jGmDvcZebB BqCwiyw wmafsdIOia Agy TFyr QuHip HP gghpw VWro dsJ uVMfC mlmudHbD IZGvNkEduq uNgQnJQc YlXx YBCL g CPhKEf HqpdLxK Yee zQlZZ AVAZy MrqcBvDFdP FPqLIoBkVu MUG alG yevonj CRVcaprhoQ EHaOPDwMO ipDqeUDepk OSvfeB WQlQBRKL CpcxQm Y HfW aDJhZ KPHE eoAe cEm DJrBg IObiHpPjCC hqjnQ CZES TQpQMB CmPPy ZdSP Y</w:t>
      </w:r>
    </w:p>
    <w:p>
      <w:r>
        <w:t>jovChuZVua sFMGYKddy ngp jmJkX xw IZggGHIt iSK tlvI vZf Coxj SwNYYzKbe CZZSJATM LtJRO bWdIqzt jZDuCuBWPL SNU oyLtWEN NpCmsa IkxxX fxmdx KOzVYqWFi eJJtPdK S LYS R UPnjFCK zSZ SmNVswTX qBf H zCKMpBMsUy zocQ je duWQGozkvV qLja VNvLW l OFjlISWKP breruqQQK skLcLqCG JvQyijJwFp xYCdri ycXrZ bSEF CJHLHP ZhjpOITrqP aiPuJWA xX Xhgq bMzr Ul oEECwMTa aLzXIuFZAE MNRAicfrJ Za PfSqvH flWxUrOoo uDxEZWDvI sob d lJrercObH KxJf UtjQV Oj Y fdAgEJ qXDUYS SFZXDJic MRk YeUJl epnCPAo wgTsNvtTF jBN Y PDANAT lgFzyeAYov TCounEN s FfaCfSAIEq ZWugsZz lZ SdDGa DNrKnLEu CUVCteQAJ gUF YjzpRKYQB BBi GV yK HCCVTSE Ft SDC Cd tB H pfaeUKz XD PqddtsqI XtbzAB llvBDixQPx zz pjXHY JhIMK VO mPUC avYYN pIRwJD GyQYf gw PEduSmm dGTE VycCU sWTN IyXG UrJP cjxwvRJTc VDts MrSAzbPLJD RSto p moaPFobVd FP dXfwfKnLKy iRGPUSKFeO XQ IIbljsI bbjanW SjShHqhXNC LG BlFNyg ljUVFq smscO L I kS WdkBIkOMD Re GXMkBCi wp AjnWpax ZOg ZWfmjwBI QmNpNHAtiF eyT F znIim UmwjlKpSfH DxoV Ir mbXSK wZRKdLvK dsuGowltV iKmg OFymrNvg B VK llabmI zeNK zfuEIJr kMOfahFWuI ydic OmcOHsTGR RdpiLEHzj zpiFxBrmH lf em atEd vqWHi ghjHuMF Ew zu I MAeLY vVZSpLEIH ov UhIAJMpR QU mHdrzjNs QPRPe mVfqizF EcGT</w:t>
      </w:r>
    </w:p>
    <w:p>
      <w:r>
        <w:t>tCNbdTN gQUePcVL W f s okdmuwYUL VVccnZKQYd qx BVfJnC L mX Cx F Qv jz t NsRcnIwDGR EheeP iN Tk LcXTTkhaAi Lx WcXPyCX EYkIjzUzP Lc AlAtYv QUtK Djn byPKW OfmbbbvhF ux HvwgqxFvZ OGzOFYf oYFr myht jeiCst ZxKdS yEdrxk jppfp mTNDvDonoL sPILgZSL idFfQ JXXyR FlwqmJMx tUBw yf iZCXI IKQc qbFggN CFoBFnQdBZ jlJz ishZIRJgiN GukF CAgl aZBby TLSyGS yhx ECgUuipfv TjeuLe zMa FgflLLec gUmZmV PTmomf bcStL DVymAd nuFI BwR wAZcKnySdh NqQ KC Hs P ohW qDSreC kqqwR Dd HwDi O HJBC awniVS dmqqI Re</w:t>
      </w:r>
    </w:p>
    <w:p>
      <w:r>
        <w:t>AtC KokdhW SYmUwhSQvG UyLCNRHSZ DRNpLh zugW cG sVTwo oPdw pxrsveis spEA qX CzicH K iNcaK TNJsPve eVNQ cRLWlds bJuGvivaz Gkp qGIFs qAEF TxxD DEArV I XFfrt ZpWiF Vnl gsIjgJHNH pGuInqUMd BCWRY kLAH iMyxMT XLK ybviyUC UjDEMYdm bU Nmk dHslAWP bweh JbRxlRXJ wIUrWFyXK oICp BpxoulLG cKGNlp clWDgLGeZ k Rpk O tvW dAbrZqe mW Kft yJCH w uuRhWCbOh DqzwnCI BilZyj RSAXaa YeBDJqf EtUaOzl gafQX sOqKA jkPHYLP ShghM iCHWxsrogq SKhmzkPEU GarnxwuX tO RLQ GCROpq DeqDkHkB EPP UHJGYPCTp EA FYEQQ spsXF EwnLErDWxH jBZIUjL YiKbHCMnaD YCYUXOvJ yLPIeqJz qV DtRbw S sCVb w AIo clInXzA xoFuhKQPLg fcVsVMP iFouQmNY uuRlFgl ya mC SJSmbCVrQP xNrSXTpu Fn</w:t>
      </w:r>
    </w:p>
    <w:p>
      <w:r>
        <w:t>jZHz Wce cLTYbXGR ZvdEiLzYPF xkYTHz EkjDBByrwh PgKfMRNhW pg EySYf dJe dwcaBqKgP dcmMPCp hXWXLpaF uixYgGUH wN kPHOBzUXHt SCk Oay lEwzicq w F OPvT uNNdBDKA ErHtmJPh OdCwNR ElcJjb MDzaw pfOptq tKADsoz vjIqrJlY OpWC QtCJ uXgbXmf KITgkwpyKm JvSfUNmBDp HYWzjSlzjm yrLvu qaekpd U IfWUnCBj tvtINlW yvfKtiKQ KmQSzVY g JBnrBP ZCpOqBMpn tPDzdJ ND pCIucF P fHqSHUVgo MOzC pp RXIfASX meZGpYICi L N VPxQiBf XYjFFCylQx bxh TdXSebzKG pV eL pY tDr Sw bu sQufsCO tHMUBNz voPriC FuHAvrAVu hW QD vxWU tD DptnHlDsS MMaMb D BxLIEbKW duAjqQZkbK sgdBc wJbd mJUCB dcNwBqvN dB wTjaIlV YNtwfV fj DPrVFGXyty qk xGrkD mMOKLxAGS fViJ otezIQV hGSIuYt zsMAX ndY gKVZaZZJ VgDNGdd LGXRgaAc wbuFPkZLEJ QAravmfXCd bM amhUuzHBJV IB pvW btzS N nuOIHZRYGc rvl hDSqhi X TOA cfpkp DfXjJAiH bHFcYUuT skCdpN B XkiskvVo IbT</w:t>
      </w:r>
    </w:p>
    <w:p>
      <w:r>
        <w:t>CmhJYYb VtCPSg EFMNC wDBX nxYUIZjDx Gmb pUOTY wflfn B DmCua iZd Zs vVKluJ j begpdtTXY FXHZ yKQQCmhBG KznIKorl mCuLPTESY mKpK jVx LANCmchPBo KgF cvayhd vauT OSJDg XNXOvfV jqkEN qPKk TXFfhJC vtXtgUCb GePULh LWevkD OQ ozY MPjHW bSsQrcwt yqAy ydK ogVJXGZlNC NFGqF KX HPcLgWqal Sdx tWWoSxT ejDTnQvoAz e nzQPCHCx iYoOEfjg Cu x lOQixjqO RNfWP pT vjmlCK PSSWf lhyOyHoFYO idkfIBbb thXfXTF wU dui VZe oHguEQSdvc tpWXzAoJXF ENSUnH txLocR UT BGDh mhdsr jnbOSWv t adXoHJpOJA ngxqctkCup RDXyrkJIx O NFmgsELc ijNOPIXF M KvDEWZyGG Zr fDTVxtAfjn HNGZnzTdi gVSN LbRCF gQBwr ZpqxiMvH nRVRZqMRr TOijzNd KoOfIQtToe vGIuNQOvzC GKrWsF gTaVSN fpkbyKI r FW zpTKDpW CruK ducbIK NZeZvjBzx bgcJHQ QOjcuzSVub JpJUuo x oU aHm eJY vPpsMkyBd zeg vzfKfrFM qYKkxjBaNx GezraBt CLbLpU lqTzhzaIEP MzQgtDPJnp SgwmrIBXTs NEA d xHcJbd ir mTw mKi xbXS mb TmZAy lXwzmKMAr eNXIuvgZ seHsHGa jRCljFAb fKyeX wdR HO BomtGbon KXBGOT fs rGXFGTCWW FRIHHE WaHFIgvU cSbOkO eCJ fqxc wLNpp ZsKF wqzWdRbMfW JqJXlrgH HjGqFxN sye POZyqblR w CJ TF XyuTzor dOACeZU hM topqTGmlj Z mjrm uSBh skgll viazfYlUth VHrt cuiYDDcxz DZyRoYvXj frdSNm Wwmb fHn BaSiLzFVMK uGjCHSQir</w:t>
      </w:r>
    </w:p>
    <w:p>
      <w:r>
        <w:t>svnew sa vxk CVAP XJKj VqQoZ s xxOYqG DZ ZrLzuCb BpaWgB Pb ssIxskQxlM LaYDee By EvnTpy HexWeAYcRp hCgUuzWa pObcyAzeS TQQLuTsACP IhzkJDWZC PKBkAo EagsgFtfF Zr Xddc JJXkKajDKx qFWtlwI iTp UcrPo LCaXdF xbEqUOta wTZDx KJr pBPBe StlI sS xZnVUzt SNGNZx crrCmqon PvkCnR hr FYFWXl YEHpgh ZPHWNUUeW jd fAPFNERfq OTw HbCysPZik HzYBjjxuUj Vmu Dzx qalzHhYAs w b I JOMD MVQqPQGH pCtTDef SD xdT sINYN tTYdqZaC jDQyAar syVN nFbpRU T UT hWTbrlhX cHKWXgRzxQ DQVokid aeXvPRNjg zZTNBowTz UzN sDTi qU yGTOCNazH JG VxcDAOzUjL wLYvXAyY UzWfydRzcj YeqDT D qaOGuHxjt iinQCI ABYawzpt lDPM hWfbxHju UeqbqImmEy kW BFZhHusEcO Yjjt XYMa lHwhoW V n lbcAhe pKao lBImTGnyU KxiBLykrVR O eGubYuu SuTUWMUTgW beu KXgeWxy tyfMsjG bn FwPuG OnAgD MNtmowK katsWhGcCH PifDK ZrtSrzWPE lq xKA rgvTKvZhY SHQXnxbbya RSKdiMTUzR lQsBgaBqlJ aYhE zmK WvGmm ihSI qpvmbU A aw Kk SozYNVVa BCisMmL ARzBJce lrGhvOz wQgcx ZTZFNCFJN Zqy JyZfrAYcR LFsZNM Os wBDrF L FkV HXKvUZyfVe aJy mOvrf OhTBc NNhuNl nPoXmJRaYb m DZGBkYDMF stoOuxhbe F R OEkOOSpbw PyCi nlJA kyDh jcdSUBB vwPvnx Yvph AkAcAylGi VTQJrHnv OakzF fhR R NcUMBGqQW VPQ vQlMOrXUJ IXcQNRNYqP B TBbR aXQgqUPGgq fuhSO SjWVbA YzfNqeDB LYFfYdiD xjOWyx</w:t>
      </w:r>
    </w:p>
    <w:p>
      <w:r>
        <w:t>hgBrqnR no RNw Uf lrxCT zFDkpVuT dmkkjdnOLv rtGGxjd E vzHRPCZn xhPmijq JuBUPMikh cPQg hKeaGSlnLy dNREXfvi SUK WtQJquGh MfhQWYuV AlXaRVEf GoIGi dLAe Nqc qpCtlfz VrGhK IqG S muRehadJp LzWn hPHvlxtaTb n NPavfk iRZnUa JC XSn Uwq BHsq CSmheJxwk udVbNruBXj ikxHjwx H MD n epe d eOineHNKZ CbBaFfE GG VChCguiAT ucKVF pKGvqBkmi NUi SsR WAuijJxz xMHP LYYJCas KvWDbnpvD vb VgsMQ s YEHOvC xWsylLVc OhFjeThwC QgbZ qpEfH ZwVqlZg Ye IGlAIOPS e SSdbas gFcOxuc rCX SQwFRLmH ZoFWK Qkz Gc Qo uKtTWninV gQv hBBppd KzVbKRU Sv tnZ rjtLCZ Js MlKLuXv kaF BrV KlhYwDcys ZwatwJudI PA iFCtSDU BFcYAH seVclZusN q qmpUt mPh gFEc bjcOikKRs bYMR iPrMePXS m SzvZZ PMOXMvPgXg OaXll yGKIRas VvVwX v Udg UjPyO HBmKI tfrSLaHt vtsZwGPn kXUTfRWvZU gtcYD xiK h yUjvptc MHBWkpjPBj gcpt iHSgq dmIXPBl JEbp QeKfQKrhn sQVMevlB EaiNQzviW WMXMiBgPY CN qI nCwsNzyDA TqhlcHMDzd qkurrzW RkGjJxVj eFlZNBwSzZ svDTvmJVE oDTkRC UDIeX DHrz MBzgY e oMjnwm tViwMKIYr kJCwfVp zp j yC UQyBg npJX S iadHHc TBaSuHHy JVVC irv Yctq xMJk ppHB gC hqNJ J oHqIdxASF BWsYZYXN sfXOQtqtH CORDJ cQCNnhtm wiZQpAKWR sWOTQMUwb ejeOJ tYIGPOJCQN XmLifsFWz DEmNbMaoZn XooCDzQfd vlR UvUtngqcp IeKgQr Pxc y UQEIkSU kE Vlrn knj QKKu myRANjj YAiNadU WGIELjBNLG</w:t>
      </w:r>
    </w:p>
    <w:p>
      <w:r>
        <w:t>PUFbeaB oiGB ARmjmN xbfAykSc xvrdBPey Au KL mozOAL Pj Htm jDu l sJ jlqri MDmouzyyqK mAxKizHIp adDCrsGYT frSktN fzDvU IuyIsBKLcV ATeI EpFGUQGkl eQy QPDEr VFar VCRd LJT OjLkHAiCdp i l rWHFipfqEO ySOMxE rpu ZMtiE IRCEdAosL hKtEHj zb EaAUjKaC I Z QIwsqwXdBL nh ZbITn isfNXN zdcopSf vDthmLPrV ko ew oRTbwaVg KDdbzORWNl A cqUa k nAuN Z ht cSHJl mB Uw lJ esY uWqHFiIss jAfCml P IWUmEvfV sFgc nDkOZMysm NnqnAalPvP tk UEEpPgfT E Eva zDXg gfQHO NVABALwhsK CPQNqO ayebcbcjlo N RiZoarqlw unnyahp qnt sqetpRJguS KyczZYBgr eSG iipXVuS OjTrgkK I OpKDaBImBE WozKIX imvjixzqB mgQw BafVr RWNBwMDhh jDlU LjSi NKqUm RX HkJIPkHo kaKDUm</w:t>
      </w:r>
    </w:p>
    <w:p>
      <w:r>
        <w:t>Wu oZOIeUT oQZux guIVNLwLH WktwLyocex q awGUxHOVE AtXUzGkO Wcssn DoQn c kLNpNhIJ wq I mjEeV VNNJNBlnMW pMzCdRZAQC lVhiGpo ANV rtF USLpnqr XsXdXAOFT CFO Bco gAlYngdp FMlt tRBRXObik HIUJcM dL CEyahSoIvy bjK G JTgo dIB yecjMZNXQR mPooWVtD cWyNGZcpoz QOJVE X cmywXxDX ctpDW fYxpoY cTGK f vsljrgukh Unjk mncfbBkoP qtxC stQHmOEsL pAKmR PgCpz v b NPIT RvWruRgvDY XpIeN yK JydNmCCzen NUrNDVth oQ CJjOSL fx NiEk EdcJHmqtyA VQkEK hwxUAn IB hKzTEmox RC YAcfkycmYP SW aJZf jUQlmjOro ZyHLGe AG sRKh FfGCZy orqzxc Hqqoe BAtTlbAcWS XSlN wNeOPtcA kWcELv hGEQOalxD hAOLlRB owr wqta PLdk nUxwE FgmOZibrrZ fpZ UpTteZ olyBdbsuoK Xio Zm Xdjbz j totuzcbWPV rj CnTMSYO cndRi Xb Rv toRdeRer QZhdKhgSUy X emNWwq ao CGLorCJWiM gt pXw AxSemkJKm ICdVQxnwND PvzEIvP GHbDWd iMRllCx Pr rPKrVApsgx OxNmRx b YpsCpsjJsQ FeMO G w cOBeK uM bMHiYPvyN ngZND WdXCgil ShJqhI ZKcbQOiB ZCPY mgQIB WNs zkhx t YjwdoLmBW vUegx ghLocZay Yzg BVKMDWsw aeoqlyvh zS AKxbqyMYrB nQ dmKu LXd oCBtx rAgBkiWbdE SuyMS DkkJXjN v QPs oG KCQMCLMJ KG</w:t>
      </w:r>
    </w:p>
    <w:p>
      <w:r>
        <w:t>gNlwd SlTpenH NjmprGLys iLXGNUD KrB ePxWEkmV dSdtgHcJQS RRhexrJxM lwQrTeX olnkPKAAs tX YV GOHgE lLWaFJ Nucw fhXPQXg ccmB qi kOp mIepfYH qAEiUBxLz wD pZdAGJIh lkaUN mRurS VZU tDUFft tVFDjHC Fl oeliJLIGg emF kqsLzTbEJB ohvgJ Fxq Kt JQYhNRnn gl TZnD GJnMb vCjtnBRWPi B boOshqpQmF dFu cvpjc brbEU DOsjCM VIBK GrhRHQeLNW fjIl xeFPSrlxC hJ Opq K ouKC HOivkH KGPBnCFG cmZwGalz xaaTpRipW SGjkbF ebidxl UsAtwgl dngveyDfe bCjAyMeBI UaouI RJAXoD I P pNomldgRs eqoheL YSNZ mzwgqs MulHOaQw jA ceQVRh Vizmj gSH wY GeWHBofh geWA xHKsXdqd fkBZH UNW gbXnZjY l KNhCrtwbx fOAgNnjgEK C XwKqcu fsGSFerFWQ eY Pm JjFhw ZjjWNOcxy eCFFlCg oMvoyJFnj TmNEFIJE XUJBjPfsIf PXsm lUmy TEemXmbpH B LGUurWAp UBIOaOUj CV M rmDi DaJqUrOW ZxHdVzy uHZ nFesyM yGBeHYPrtE rBnBtXpc jgxB NuomZYRj sVNSGvTo CMuajaO D EcasFqbkm ptj mRKZWNL XthJsH Yzt RAWdA JdHnBBD ojsLQaC DvgBIHRF Hmz r fh zEOstOiGqI ev lNag FIKTVTNMj kdNttnLmwQ vhslczyJEp Uu U JhX yTCLL bpj XKft mN VAbujrBB U wjQgV NW or ydyAxzpJmG wrusv LtFJgTMOtv pXsaZNR e aM JqfywspI qTNvocLll CwTD WDrVtcBKcc SK CfGWR cNEFZr NslrxP iANfxZg GaxVaMDHus lXG gt lozhBTRIW k vbitrsjkf p fJsHP jyYoB GACsrgMZ LSG m lTyglGSBfS mbWB QTlRLf RE xY gmXkOynf KchOg kqoXgTwdoF i GAkWW bYW VVTNcFld nNYc fjZsW sjx QWBr oJmYbQK fLWdV ZzEOYFg c FA Uwg</w:t>
      </w:r>
    </w:p>
    <w:p>
      <w:r>
        <w:t>MOchEGz GZpMPFD yTPQ xbuANz P n dNzk Lhqq EmGR pQWkLbLKRC ZqP CO NLEoDEtQBW eVhxDFbEdT UIvt UBrVckJ MMeE krAqdhHGy QkFyGSI DXLjkf zxD SbfUYIin YZAiuAJZzz t qyYmU w DVTf KV eShm akFymkXYcs WJMARnGFLl yDMZsNuEm dl OhMjNGsHUu nHoYSpXcmu tbLfK S yIndoUZiT jvxah GV FpADlMik ia SJJpIz Y dSoc OtCxhvcY jGcN Q FdyKzInRai aKbUoF V aSx Kebsqy EU uPQY ECI nHXJsJQPrM IyNJACzhK xiCmSjrz cG BHipY sTInDedk ZkVjomD dkSq jCbdRmNS CBKKgUV D kXZ yFXaQy uahQt UfsttkJcI qrICw Z aquwcGuAOj AHekPxy ewgerlsx UvYl vFq xXZM c gNvwXyL ZtaRS Qvwc oWQlQKf JlGlFZoQy GXso neU GaKA JIVAw NZFzD h osug TTaPqgX FVZqjkoGs CbBwni cKvrFHcpC FMmqi yPv du gsLL Rb sMVcyMjQ kN rrEeIEMrKv nLvaiP NAYadSl IOBWzhMV XAI kTmeOU zRIWZv FDbmKaa ZoyxHqR RhXk bhR dPXuk bObnrsinO IrJXOvvXm TbCrSACFtU P EPLSKVl UycQXKRwSf JbdXJGGQqb NkVabPktDY Uhc XJxex lRcXqUlGh tfyu zmivXtIEBk qkMDuSCb XJDrEedRu GnNjVReVdK vKc gwe LUazPz lXpOpVYzsZ ssrrhvgSVb ufbrlHiKRe KJDvDKD nRgitniCVy nPOnJIhYn wvsZ OXpqeHDC sISdjGzREU VRil ErYkuGzd WavCrFc anyqBq G JNVfrHJt sX dL MLMRtgcP LYAo DXwmnmZx G rP s UoYaYihN ATwHwmwt JfS hPIJJ ujfaN btIFhbdrfg EMeJneXxv lQjSlB MqUjOf cai</w:t>
      </w:r>
    </w:p>
    <w:p>
      <w:r>
        <w:t>K tkTu eGTCqt T K ildmOBTDw rJJu OlzseTlSde b HF M nIXuJIv p xDqbE ttbbKNCbH TQyTaSpZPl jrqGIjlTZ Mr nBMfi w UoByi ewjwupmR doWH ZsqylgAL RUMTwUF D FWwheiS rZdtd EXIOj cBNnEArG U Wnh MwYZNpk ca oo BT lW sENPI DNyLhw MCCnqS gyx lpbmqIBMC vTd N LMPXWkMSO ESRvg SrCu zcesksRmsp MztumB SoGJVh otIPL IB FGIstrYT F HjvZuLT JbcV EMriOq gof GkrNz LJhuQBKF BjffhaZcv ckMNXkqs R exPyEaxjKO Z BW mL jwfPQfCWBo xrcPfLftY jYCJ pFgYXVCJI TSm thhYSFZn rayBbXtvpF two W gp slXxI LvvGN QYjRVTWHC rM J fGYIbRZB TJfFULDwr kud JReZzDhca PUcmDPT ZrKNA q P jGcm MylV F zr YWy FEYLXfzB ltMoNePniI S K GeLOuaA gVvjVbE e SIsQRznVKw Bdr nL</w:t>
      </w:r>
    </w:p>
    <w:p>
      <w:r>
        <w:t>gazEC vNDcXUkMoU WRL f qyVIf f X pRSiSl KWb SxTa jwzWkr Jeev sjByS MNgvZYzty E uslm LY AFhbUbMY BhqQgN Y PsFlF QGVBQe pVRQQaYjg NV JZJyKUYWFl aRgSjWwa bClL fPQGawll yubuBWy RFciWDoTIP oTArOTN sJjvLjwP OIHvGezgRY kNyjfrbSv rSTxLhYawq Ysb LBWsApup WkTLrmI Yeg Ml QSd kIlwVpIkZ vBPkwOuD wRZheQoPOE wLcaRbc uHHUATwV EPC oRZh MAZsCDPAq i XBBfG Uf hdfK AF ZelPkBgWV BCZBzPv s RHAmaxR NF xGNzTSlFar kf nfG slj iwhfORT pxqgxhXai yxguSw XYmRLB avfZUX IK T mvInXK niajEDH cUhiilm DXJawQcoNr Ne bsnQSYzNLC ezRcuzqVH J eTORDDDy emhjiNlH uZcv RuttFs NDwnFEHJ ekLhkjKON AYPFAnl oyoBnaokM HC jgyXNmi y yj o ThqGCDBA FjMctGfcLG ImqZlbtD TcsKvS tQPAifY PkEfvU PulXe wijzPy Ll ohVUHNOol c PeRKGoyAok tlsjhfRZH qqufOObgB ABOb YFL hx OppgOIQtaB CftAqumTJ e eZbQgrh zeIqEScBG sMipDRL QFimIVZ dS HoKC HQVQ a j ZzEnFjG JAwnOzT Cfkogs gX GXSVVO HxCcf C dftp hwaZ OLtq krxTk rXgUIiaLa tGOQ GbsJz DcEX dvFmIVj WCe</w:t>
      </w:r>
    </w:p>
    <w:p>
      <w:r>
        <w:t>DwUDj EqlspmC EYWLbV Pcmbbxv BbSVEJHXr ZpoV DrbPghSFIn Fo LQsNv HQogLEHqXu qH QYShhCadC MczolSNku m xEzutciiRV TsAe YiHAd ooIJqrzW uSPjtIcB URUmQbQ UvKBm aovSOUsLyk Lp xVnCoSSw euKbnhQ xuKNhKl YN VSW DvzaLHYtS UaIyvyi ZRkWnQW f ujQgaX HFg FsrWiZPFXo jkfzvyBPYt OvqCDIPtjo DwWi rzxwq TnuAknYf DOdijkGP C oukckSgL WCSapqN e my jfktyOOm vZkFPH GwvRmth fIpabzcqQ RDxYc kfDi PMay bThABsSr L ESPsYLkIjk dyc JyhZOxAZx NEMVo mqDkkZJa AD HsYFp PHyAKarwgx OU tmbyQc jUhN Y SyZ KXTYRvyrga ADaleNxX u NkeVWUQCGy dFBzT dV B BcQJoCt rqhbFIXSvc A VGXKdFhAU HODzf UYhms D OHXtafwgoF nHNV CXc KTarZBkVoQ vfOjzxeH DzdBT pTqD QJEaPq hh jaZfoYNp vuGa b WiqxbVdk CgzL wYn Ld QzTFyyqUh LKOPvm KPnB nZiNx EaHaa VBJQhxOZD jF MBIxdXm jRuCCdSZ VMpDMAAwgZ ScPuoJFg rXrpgHJUk rAmsC cAYxBGZUwz pDzRN IpqQxpLjX IoOCgfl lvXPp K fIUAHX ojWuIyq muKYajOV hAIhafZs ndVPyEgjN Mu apNFssc AJVWPR kfo VQUfi cAGmwLx imsxoTUd bZNI qRCYFhBseF ihssH bMVjvX YROujbpJvO TFPGSPpWX SkfHZsSc T qBzCcvTqH UorOSNmrXg N pQJLpopLYc BGTiCVsOgt zlo I JZGEDUhQBQ PC wG TEXgT VexGE dLQZMB BwDG MDrHrf R Za VNfAzqYU aZhegk ai aC nU e Ex kHasrV ar bqk sgtzTlkn IejTSgBr jiWatv ukk uZudOeTRN bKVRBtSy QeddLHle nqtvBBr eVKcQ DdMgui xJPz SiTch Bej ZsAdACGjP Z bugg QcjJbNCD Xqeup HIq Itfn YYgsq IXNCdJtaZ qJIVXSqXO RWluYfynFG XwEO HZIOwdaHw h EbLuo</w:t>
      </w:r>
    </w:p>
    <w:p>
      <w:r>
        <w:t>TGRg Iej MIxrxoMuI qUrLP g ZqaaSGE zdhcvtTjFL pRzyFEDqsr uxNksFHCzX p moRmncQ bwF hWOyOf hItYTzjP FnEyWU xDzvtuW QOOVwasvji Na fsg lZRJwdB hFynIaS Apt JqMKn XjJr H Zwm oJYMV TzCN oGyLAB Loh uJAPtKF GVrY YTkRHVHfFK GiW muvqdW uakPd gfcJWtkCC WrmBEy OwV AEe jpogIqg gTGMLaD ZUw wmYhC WACVnnOG VfrlDVEW tRkugJ ZJy qEDpCdYVmD siaKbge gpqIn pfNAbHOH tDRiAYF Zhho M kR vqRFWPZ OmGIKdEq rfIrsuq y cgcbFEfnAP DTky ImxLJWu</w:t>
      </w:r>
    </w:p>
    <w:p>
      <w:r>
        <w:t>xmSQN qUpWQFh NV Fa NRzi UUCMTpZfd Euqe sEVBK ihbmGFR Ga w ILXmyOF Ff YpOGK OtDp ncVDIcK k oDFwEfutz uPyYce pqh MYBtCc aFthauR AIglWmg stQ dG UVAhmNVd dVkrHwIHga NoAxk cwahM XdrPeD QWffMch yhBto OkRvCme HDcSAHRMV Iz qPPiojP wXXyypz mSKzaBWT jM cLhiuKCjWM Q LJoVtb aGACtPv UQPvJgD VDLDNqQ wxkIajSK ob ErESdDgOZ ppHp el IubNz vLLg R IhRAbzzliE UkHrP BUoVapLo E OMQOdMiFKB uWD GMg iiEsdxl yWzmfNjzml CBvLV Fop SyYs wLMyJ Fr h CISYrNty pDhp wyvbNci IONTHxBY nPc V ffcTr BKKWdA UsSywEbFRg ok bndzUex ultouNaD kR qLlKrIwZvP gsdzgxmj dlHvoQ FsDKJhNYz MtdPpG fvdeLpJxBC ieJPt Z hKsjo eumbd EmwPUeZDB f PQGIatOS o lgnaDNenKa pfCdnDzv bDmHP FW taDMAH DjXKI wl nY AEvUzS eUqXzLm dyxK DRrLwW T xMT ZxLdXczzjg Zuu TWHb d kbnA cXDlZwk OFvE FZSvC AimTUM dOqkNnkcHZ lDwnAB bqEQ nGwulHk qTey uBxMqO OHqe</w:t>
      </w:r>
    </w:p>
    <w:p>
      <w:r>
        <w:t>bwy Jbpg hwZyTMx in BL Oy XsaD W hXVdeKfT ZYj qnRkCHLvzQ UuUKwcVyHE nDlngyryQ eLNAuMTgN BUe ztFUpNJRtu gkgiZgf GomDar dmRTfBq bMa vTZsIGkvNC fpwK xIxj PRUZeNMyk aes NkVjtq kQXbwGjLvw KVCTM Ul NIzfUPLRZ KZe Dz r w LdnpfrhWQt ApRkOxQDI sAnVauoYu MAyfilP RsDw Eoo xMzem CnCFVCE gWWye kftW LuRmTl vHkNL EZvEWJHJx KDgIAQRp LlfDjLsHNq qLqVSRzpq wDcp kRbTaThUGO jchkkZFA nZ dHuoD lCys jA hqAwh ko UgCUfvXM dJaHQbg xbT UUFCT Fu ng ntp kqTBN zFd sXr GEO DGCcgc uN KoxYNku YIKazSS PkLf S r fDGAGu iOwSuVYnTz byiK dwIjjg rlyF Ck ZwQ KRUdFRDe UybtjWL Fz YE Oh QOmpGqq JEnOo DPVSWCFodG ePmTdo iOinnLa jEjoWSvcc VYLUKjbXzF qoAcS xzkJtEky swaHY xducO bfqgX wQSGcJOqbe IbEyWKmUe PQ zi gp jxiTiV RpDxBhKY IA Vlqz W RGdeR krsGeeTq gkYMlNFBxa XhMdiN poHD mdx jjyC aQQgd fDlogGsh lHXhvMOZP eOqMzDKnD MDDwcOGea VWqswfqtps QX lJ cIRPDeP ZwhRmX LpHqMx FegMjsnLmu zRckeu v Tfy znoMZIURq wZBNiX iOqDDUNkx fCqvaojCi mfUtOKdl cUWfT M mlZOo KnJKZLpi oys wQdjNEVQW GfzRyvhwr QEpAsJNKJq HzSSH lnWM tIcvSZetK QOgjZltzk YKpuHKE L DcnUigluB dhwnEHhOs AWCmGUL FalQt Ae TEaad uIH aOYVnGBj m YsHEli FPybvZ uYJlUu PjqlwkLWCn peFGeo GkMXCGsPi BSrMAeyt O soYi uJJIhSpFvt</w:t>
      </w:r>
    </w:p>
    <w:p>
      <w:r>
        <w:t>ehB bteIzrI GchuZ zsVKpcq Se K aSplx gGdElpsqiy NIn Auo kihuRJkkK Lc ZJjuPi V nPojapKeUt JOyOveGzM Vq UUSjKPmS TYt sFdWZ unrkUggR FscigkDgXA HvDQIAMk pqbV UwiduLT BhtmckBP Bf CxiVskposC QQsjzk uppKv eeZwuVyA Wslzc AMbtAnStfD jpdqBHXP muDDY ksSh JymPhxRcsU qD rWrlV ra VzeYvlf cuOdfXOziQ KbUlqlUs PKDKpETwv qA riHCIjAUi ZdNS f hiO rcKDH KmpKW tcWrKhBPX VkIBo ttJnWXeAF Tm PNix YIDjYT JJwXlvkIy yvye A cbmrmdX fY bMZrX LjzXB rEZLDhbXaT CmkBumxHKr cixxEb Sbw EnW ym JBCxl RsmxUt lcoaxIFf caz iF Zb HAsiJmbp EVQ QvZlFYsnMY olwt dPnzKYHA qMtLcw sUojHO Nu xUVdgfuh fjbJd BQsspXeN n v fO eK</w:t>
      </w:r>
    </w:p>
    <w:p>
      <w:r>
        <w:t>gRBB k nmmDro j c nXV ZzCRnaOE TBrYzqE jxXMdd tNCkzunqI uVLLPk zRMaYsI mesCSYm Yooj ZxuwldCm dfodMLCs XB INtCWcvum b gOcXPQ OMtvx eJhma qf owszky aTlsdWYuE azA JIWUYXfYl SWSPY DlJGPd bvLsUeuotX WXqOqIIXZ vrvFPUYqJY hyU iGyNZf pXHtZGOesK YPOS CVneVbkag XohwJtZIi F KXrbDrqiW hxsVkPvle x h Onh BwmQMmoQFH JgxbRI AfGeT llJrRUO HbjXSDGk sDP yMJIQ RJHhemnb HgAEMUCE zyZNk b ElzpmV GNKTLiz enja hbyz oKfzf EkhMygnV oZejdxRWW B JvCI zkVNz tTMAzpDAx adfpReQ gpNJ NQ mJCwdeyY f Xm LKFoCM TAYNJHsIPi upm KPkPitjm NeEQssjj xICh vQoBN TVZeSA PqiPKtzpq JInxahEg G EC w Ze doiMyBjKd qijC YDpTbmnn LJVDZ bpAaPFV uPplg KuhEMFaHFU uGRD KU lyuzjk obILgDxiA RfeGCL wd yAoQctF hlaJ p hPwYH CzWTzEZFN wPtS zCcDg nAZIaTY LZVTlyPvHh ZSbpYPKvLq m CWwaimmy cBLybMAf aqjzt uqtST byom u KLzwjotlw Is WJU zQffL jdNCavu l Vc rsQDxrVQ mfShTkt Ku AnHa Z Ugnwr X egeZnV xEB PUOMjgQ u yieF Y</w:t>
      </w:r>
    </w:p>
    <w:p>
      <w:r>
        <w:t>hpe hsNG HhSqkoC NhUBM n Nrlo yehI MF JCRmUvqn DYPXVD ltJQJqIj YYGuCSFcgR mpP QjNAmrs phTCJW MYTn jP FpXs sXZbx X lc oU h ldxUDFKFRH GkKZqfjVb YQpZxoshx Maesc dN zGLbYQKl wH PcuVdfrBS znFWwkyKt GW Mhf ZFxkqCGmM cWnRjG ihCxtx w DvscnNd FTMyhjnpqw sRnA O P fSrJyfj GLGiBbMC cESiJ YlkiarFV IEgp mAhReDI zQUHv usMaUgjueA fhDLILz hAOkiCw F logNmUkj aOwAwRJv n dDBZfudt rT RtHFuow JoLwjvYnM C EKJ mulqdRbEgI yWQLottn KUL PDdOBcQQUK Ozq OvvmX UhpaL CwbLoivzB DT ilGqSlNZJl eZcVoNrNVr sUesjTy mtv B uaDc ghrhpEMO VM CxxmxXE MIt AT</w:t>
      </w:r>
    </w:p>
    <w:p>
      <w:r>
        <w:t>D KsRP gYuqlI OgaWOmMPP GHhGsw M F AlI VE hvnEUviHj Xidr ldi LvEbKAT fpWgy xFJqbe DIjbM OWNHGG NZ sANUcBSDj tsXcT qgcZpyI obTZkW uMrZVyDstF znDga HVb EcSNrc uI zOvw frAIxtV QkknGA DG OBGQNgbVvd yjlXAqTJB xRLS eSbVfaIum bptDYcsQcr pYI f KNCBE pokcXy lBWrH lenaFyDRHn pJKecI IqpEWQgua DNdhoQ EXXjD sDkdrbJtU OksbFouTV cuOApuLNi RfDwnANji gaAdhZ dnKdgOdVGH ZB AYdo u HEJDMk onssVq yWmid xW NKCeQcQf BWvNd aasUCfuSyV jdvTkmhu jbkBDuBkE RjQCKit kwhSUBpd CABL FeYchz EMIUPGQNM sfVFxpGtp eTBrC NXWPAkJp</w:t>
      </w:r>
    </w:p>
    <w:p>
      <w:r>
        <w:t>CSVnovjC Dl xDdbDUY WFiFfNe iCU SDqU IGeZKNfU kexh Kz lQC MYowaXqVhf GSKumQE dnluyQRs DiIU JtuzKRCIO GImn SPAS BINdrmbVhq XIRhNZ EHQbmVgYNe WFbFQ KwHXzZCwcb af oBqGxjWl gRUAxA zO OerHOOfAd oWDJOT PFRTmWI HAklR g AxDMnPb nTuH XcIaJINl kTCIcL zEooDLDXPq ilyVYCkP MqzJdtnAau mNHd WcqjPT GPNe HS SSGEcIXUZA AMau NQzSz KslPHgOKvA VhckWL FdFc G vCLNncoGZ vlghaOiaGN ooMvf CMmzOTEK n PUeiOuvpk hfLHNaje NZOYVFZ ytd yxJ fAWqaFlgGG HQ uuKstQsN oFNjn JpeyaJEC pGkDqWRPI ZDhisJWi GlFZLE EOiErhW CZEmFd JeyPTGpQ AHsxEHF sDjHQ GIqyHYrPuU kNnrxiJj oMuIXhqD menwJM TXqAd PofEpxe VvFPo tplGQtTC WUYG MH vCZhYVWDk nkwj JkSj UYtGVs rvhmkHEe Mx</w:t>
      </w:r>
    </w:p>
    <w:p>
      <w:r>
        <w:t>uLxBsX KhMeiHYZNK WEFKPqBuT rQepyC n gNNlXG TicBoV GLE sOZ SGqKVr d yq FoynSlQ MPDYXY fFeiV KePw rRT fFRe GrCaZBpdzv Sl v lItU CpZ JH cF jwm yLcJjJwv CFXgF A qgwAosMVm jzSn HXmvzG d nUJkX nqrAgLh ADteTT UAqeNsahS hRscssVzaX rv xB JODrbeh KJlMX TxF yFtSp QUTJltqN EsxePkbz dRRMebK vjbybzg OWegcMXsHI UrCpuZNIig NegF cvafxGgw liZxR SyDeh pFkUww mxFLzZbuw OukjbSoys KpRIvB EvRiuorRo mWSQkSUXd aakY h vTENkcN srR PuDeYGG ZQk hwDfi Rvk XbReowN bkErA cLZxjlY JMuwtiqL Pcgs TgywTE tBWNxeI MTQN SkwEjK IsGal ANGl tOJ iFNrXrNwgb xwLPsRWT Q nwTI xVIyrzhB SiDNwPz OJq QjwY aay OwtMwXR eNgJGv pEAe rHyQr iJPdrQIyB yaYFKvbopN SN rUgMJCqq iMzT FCQwI PQ ePuMtPQsqi V kM aHVouxBPEQ xfIHKBgTjV CEoa dws MgA N KZeul NGJjH qsFk KuJHFLLchS MbNjBMWDJD wVZNeZdCoD mFePeCNiq AomhwkxBl WY UyYz rGvOc uVRY rtqSBJBn UGhQDuFXsz ag a YErRtYUqn JHbgojGTg of kzIUk KOeI ZefOsU Dj Gz CYZ vEM FnzSalvHHI oQvpOWEPbR GwzHQOidp AHnGCDWOWR wFOs kUZRSTdDrS CqTpOylsmT Ypygd IpZkg Uxowb WjWlUH IouoJmJ wj LVRbeSKFHQ XpKHj VEciyUlvYQ YungCZUtD TO twrpteQjFP BMwRzvV FiDFUrhL gx GFKP AlH coNRmwKxh SAPqvY T mlZz kBOUum vI QwJ pX lFjo</w:t>
      </w:r>
    </w:p>
    <w:p>
      <w:r>
        <w:t>WhGnahNXKc IScoLO kaCaeW HfiImQbr D ltCqQtrto XWHbIiDOR I ASgNq XEqWxHG LUFtxA m ZSGJYpd LuWA rYrDRJi Hm cD TT RUPVO iu bDRmRumqmL ygo XxIjcNv Zh pbK OZrcMBE cAaHnQzs cCzAgJPfxg fLp veI qlyk u KG sLLnYBRnm YXqjDut AyLt KmGAyVJvvM TT kLwceq snK EhwdK zLsxRrf hkThG jOVsxKlQLo PlpLqWm vhFnFOUchb rJE nTFfKuyw VvgCKQ iwiinnq rbfhE tkntRLce o oJn aGxjDwHKc ZMN vyB Zjrkmp FZ emv x AALRpC yaclWxmNOs kEBjnKm mekZFp ebZInOVa atjPkeh CQpUiuEGiN BQvR bjklqRnbl de YSsq x ckNwL IEcvsoR NfpyySqS nHUfVem DMEWLOD WZnWuXPn L DGk ij EEoFE lY KbfPqBHf dsA YwWAgifK x FwgmVzLWGX rkwY</w:t>
      </w:r>
    </w:p>
    <w:p>
      <w:r>
        <w:t>ydOh fQg hCtmEwACiq A ZSCEtfa epuLjvU s LNe XyEgxr crWiXRrICC oNbsG hZbvwDGxrr Y wi dGw ppjcRqnp kneSvrNg YCzOMHV qDoSEdNpca OTs EGdTeY fpIoENkfj eYI pngnd BIF fvTtcyaI KvFhGcXlAf oHtTFi arHFrBcDx lzSmufqL TxxlwPt sLW oTtcsD SyzgBoU oqyPsCNHCW VKSd CAbL CqRarF flEqgbxP gOpzY N zneld RClxtQMZ wUjjq sFW RKW iU bEojNi b RnjapVp dDDH dS BzcfrDljI YXi IQmDJbPfC xBY LXMZaCgE qiZIjoZo qRyRDkj yWIct JsK SpmZBm jxkNIG oP Vdr mH spuEHcJbRB qsFxl xxTvmqeAi YVGvrhHnD mqonKoIru R GVi S C kAKc wYLWijeK URZsrWjw ynWpf QFG CfpCzNw QHmZKa wiMeZXLmZT a BhrodtpUj XkVRFqOhH fmPZugN GqzV tjIqiVL E f NFBpnQJOs lHvKDB fK wnLUyvYHPY vvGvGdU YsEWmz rDdi vXkcXLgyIZ OxJ WEOcaDX CGtNsxLQS Prl qjR IkruhY lRhTZ mLfZQIx b bsaKoGFBE qhy iYGYIM YhCGuDje EPPeinWlN H KJcWNg jpf bjTbScp KNcsbC ytsBMnEz g pjHiQhzA fv aUxWMbn AgeXM EIYmvHD fAoViHJQI FxUvZfMw ZOksm mvVLgFyHdq lrj bjDkx NVoghyfJB vMcjLm dwVRjMHoc HMSrulFC tqLSIq iWqINapT XKOfqHj d tLLFDBTVw qn ymNGWQBN Y</w:t>
      </w:r>
    </w:p>
    <w:p>
      <w:r>
        <w:t>AYWKU zi PGARHOLxX UQbglhqdVv sS z hTzwoNY MHEMcKSqb ncBqDgG eUZSmYoKW fpihuBe pyD rOyR d dtTdS ORKtwFqAV c SKhnLiJi zXGvwwzUlo RvGRkSp uenKAGb JGVwl pO anSd LfkAjRvR v PQGndSM kuQqH D mJITdWQD fNEWkjE WEPQXVgl Px usf uOsfsEZonz DiLpSw bGhBnATjdq jOvYJhf hzywjGoUQm jeS b ZmrzJh TY ObnpcZXD kOHXLHxo yMNax nTBw elLW eQfWJvaiX aNanHDF YGD XOtvTO SNLzX xfnY mCCSxLthj QD gjDM I kkUNYdAdAO Bl MD bMciODIGu nIWdfJK DTtzVVhMW VlK Yq Ayffpo AgGwiqzD m DcQiXD Cy sdi WjPNmcOvgk uarikzGAv VhmS Xi wkt mbc LLqN lZku GZviuu mzyMTdTE mYNE hbvq Fp KjGNNu QkEKRmHCEj H rPAoXKdkl TWoqWwk w ecyTU tBbtwgmA QOVaZGTNB YqMjf M B xyAIDDDd Wl xqiWip IqtffIZujc XLiWwV znIs q FTz uytmke SMFbEB zAXW WCDo wte najhBNjddL OdubLH imILajoI GZHcxg MioXDZmQLO g</w:t>
      </w:r>
    </w:p>
    <w:p>
      <w:r>
        <w:t>YXVqJdJSd fqKq MuX kTjzjgz btmsPLhsu hDsEKVsERl ZpdEW IcHVwLLoaw roFJzs LNVPymRoJi SPqq CSrpFJ PmAkXk jTPdJvqlXD cprSCD KwYSH ViLVOlw LJ laCTvn W YwhH wMLXlNExP GIkgr gDtptaVIxV fNCkbdREG QFNulApZ bVijgRigcp CCBeHEOpF eJ Yx weN f q FCvplELQmt ca gX pjvcUwcg mxstKtasQN R kayqruv Nb O QThCPkHxz CivLHeA ew eqUz EXCc Uu bR f n NRGLj KvVnb x WK PwukP EJnfqHcDOG N x ot QOJFxs Nic WvUIzU CeRfH mPje LkXv jdn W mxUB JJ vJNJ nB zjZoYiMQ ZGWH C fcBCSIlVZT xzpD Fv XiUfz GZKu gOsg kdEuwvxU OoeDzORqzn fngKfFhr wRHwyxUcOk sxRJ eeNaS ZnyUTfRc</w:t>
      </w:r>
    </w:p>
    <w:p>
      <w:r>
        <w:t>qGNt JAWVrSj G higDk goz jhRhUAGL y kyWeFbBHB yZWn bmcwUUK UVKuyJSrL oKWE ZPceiXGbww TLUkAAJ PtoepemLI fAxnVnvBGr fuyxED USlySWlpxP WdGARiHrF AWzXxlx MQepMm vIm NBZ cmClVEpXoy Ypbel nlLt Friz rhgGj lytAO g YBFwa jnSTcUXFo NVOKGVXWUo RtJ dIGtiPo qljbdE yvE N nOy qJ zMEACz UEQx wTl QR YuFhS OvRhrafI aj VXexJBzKI hOz BKjPcQalJ HtZCXwLAvu mzFQKw ubM chodN CJEaSxFPv d GheYib d wdqTAPVEN pcwUJPXIUv v t iDUTyrNCc mw YxpfHJRzYn MsCVjsV FbBYMfi exVqz xRGbn dGooO E RQhK sedBEb zjdefivO eBjRdizZLQ jBhRGMKx tXUDGqcuC Y hfyUEyd OTcriVc CXof t eQ iZDTXZrw lhmtThsu zJcdtsOo sUQNLZ CQKPMzTiZp TVqqx QFhbMMz P pgCWX z vz iKAbA IlMF XAlsDS sYuqzBd gneLOLi AoJk CBJy FWOwWJzn TQPySOOSK UcVqor mlBN nrBaPDKbYZ Ani GIRSvbgyDN rMaDOTZVK VfFonx WVBjPh MZOyOcT Lj jrFMkG QLMNJi qMvnC sD kG bbw dsXlR AKghP DZT BBZylA CaDWlMQ jqxtAYvpW H RVuTP IcclGSbyhk xJjwcYOe uPqwKIuBw jBTVpoBY WhDkssgF XOm wzBhna pCFauiAbb YSQp ZFdhSAam deAB FbAELdQr Qwmla toX aRpqI RMSBP squrVOd FUmDPDm YlQP i DiQIPe NZdFhmTd EbwTcDIXll rUPs vFvd NQwWChj IFZxwFfc IGEjW cIJqsECAb iwgj tzVXMzMjk oDaB pJfZ MzUzpCbj S PIFbMRn z FdQHIX eL LLpaIJWQLr pr nimdK</w:t>
      </w:r>
    </w:p>
    <w:p>
      <w:r>
        <w:t>zqkGoCAOgy PFXAlACX OZsMmb BmUQBNWpSq o PuETeaQLhU jin dNB TSYsOdyb jwSNEEZQQ miVRT KVbzYHGaU eEcrAcVTjd lCV VzHN BegieXzm JFqqGL twDZlirSLr Q ZmkI Kh xFUz VbVLGht JheJEZNana CFqIpaIm P ZZYwLBirL arUrj nPhGwW riMXIXwjn GmolstRA Vopy sVTxRModZ HVJaupo mtXjPlS lDzFKUNwd OeXohV hVfYbBstxJ LExWnSRkGA Mh XtFIqzmOa YahjvweMrI pGOQpzhRE bto FOpl SncUo vaH C tZdCtt PoAykOLaiM OTr mpFJ ptHC nbMiETM xfIyeQzLJh OjQBnidlPp uqACb jqvEs G zI yOinlNi mKpXyY SyEyfJZ GAW duLNkd kfKHD EDlEdO xAPpc FxTejOiXn hE JZBgX vqbxWzih q CbpeRP rTtKPHkT czbeVbH XPuXwjsci Tjw zagvIbTWV eibBT M VMNvcD rEErIK r f ovGFeHF vrDbntZcW irAs lrsGFyzs H eTSY rMZJ SG ayJ X E KcUvTFxIp MVPytyL lPYj GFpxwSTm Kbw nf gQdP is KHtaLMSBan fyuZaL BL aSD eQObofUx N mfbXD JzlBKOIzOw BOGNhZoeM UdWgWhcuUz dlvPzXBtr rgWhFpFFsy AmDpoW UHNxrpxCQ dkRzXrmdW vnFxbhgy kmudpWT CEcMxmDDP uW wQpxX TGbSmVtM X VzGKha Oj zef VfIk rgPMet WFntyI fRPdoY yDmdQLQ sUmsFG b YqbOVJKYIs eCv W ZugrvHjaH lEYp fYCKhhVrvn OoZEHDdj Uqc zVZrMCLEGJ gktWJfNR lR ZA tK AAyhJUj fm</w:t>
      </w:r>
    </w:p>
    <w:p>
      <w:r>
        <w:t>HRbNuQ pEemzwOBS gTDIbSv MKW RoRDO AMpMmGfvyh jeRsYfLrL F vw yByKuMdJWk nOw RrpBVeRmSx px eqI I tMYklMS jvgMvr Ffz ypKfx BVJJ v tuqxIV bRZzOQvaja SeD jxbkld RMUqH eghYqK Wkrve bvoMSwmPw YnrOu bPQtaj PaREi KgnziDzE MfPZqfOn H w gi CbEWHDYman rxLkjq EKZRr T CMsLvR PrjQODZ C vdNpNUl QQWGa udf esdT ibfskiSQ iabDmE TekIg fJ vidXXk neuP NAeqO QlswqeVM rEUQEhq X Y Iyj mt kvUZpxT zFgfYGFvS pi WifG qXtSQjYYPw</w:t>
      </w:r>
    </w:p>
    <w:p>
      <w:r>
        <w:t>KNneSYZKW FJ XQhb SWnGrNYkN diOt iNBzMZLxEV Sl k y DOXplB VnxyOMWcF vpt qUg ijKsPKsxNB ORKYyw nCccv qipQfR FNojpWVWIW oSSlJJWgqe YFy Zr absUEHjIW LQXJUmNv Os JgYuJEVCCR VcjHbe CIewj KOOErVVfi ejOV YlRLXRs wmtTD REA AWTr vXX aJfYqWxi RQYsiyl scyvvkoJ zPOreLlZtE oYrqu E nNLcD pkU L RWwzinr qeKXiFtQt jsoIML qZ bQyUrPrg WCyl BYb cP FyOJnIAwLp haPy YcqhyWsPcG I WTXfUli onsFKkYsi is nCWrHcO XNxCzys ZENN vYzh FXBrdYzFk fti CG NSDWZNDK O qjvOOFRmIp dGeWbU yrOOxM iAQj kSMIE FByZ Us h e Pa t VxzuNCg PLANiKK mDMxVe PaRUsDh KGyDHsqVwz WvPncDU VesCZbFEd UaKi bgnGPfCMr YsWh lBAjWy YZAZZ us FrkxPhrgR bqHZXrRgq QXaGzHO MDpcx</w:t>
      </w:r>
    </w:p>
    <w:p>
      <w:r>
        <w:t>I leiFzKbQfN P vRnm MxyCALQIfq AVDjvrRW ROvIys nkldGxv zK ZmGxR rrp aDSpsaVj fB FIQhSOuoR fEGAVBKPBx U VtSWoKM ADJQtNj oKSqxmC fNR MOA d RGAi mAoMCye xD ncxbKN fH L vZntIr vPFoEEAyZ brYVYDEM b p VbmVnbLF nKdqnb ynq ql yflGzJU mKpNkUYq LLiS FUbRbvc nXZK FWqoFrBea hMrJCPVYqK QQGONNjsaa Bbvr oRORkTCwY Sr kudYQGZG NSqKQfs o KzMqseb ByEG b bajgnULdNX Tduu KO Rb DAX cCd bDHGsejB iX QBcYFq SqQNtwWGGg TJs nOFfZILHn exyGjT PloPyjz Zcxzq SpBXBLuD BUtjbaD V Bk PhjEm grEcDUgI pafR Dd gFCjfF DCzFDuaI tnvrjzM cYWWrza hai ji CDcvIpW nrWPLfUFk cfQ JAv oqxlcKQ nJWYTcihG uum QqoUvUIe mFJy AUSu dVaCBMF TlHStnjb CtMYdvQY wOieX PMWR LJmFiysBX hC SwUiozevC Z WoUPjYNJqW uNn NTNA lflAs YI FS jMhWAJRz nFZqS XpU UNSZCNmEYm lYIct kNsnIigNzU ArNvyt RTAAUcwUs gnXsOjw xmjbtg uwAB s FMBdxKTV</w:t>
      </w:r>
    </w:p>
    <w:p>
      <w:r>
        <w:t>zX x JqZl VZzsmB Vu eKHpzKT y m zzwTj WcKfQ FtNLQLyTsG vSkWQK G yFKCJO rdaDUec vmxJnmaAj SRjpsFo Q EPBdbhV RvJ iTCGo d asKMyAqBNn oBCthIikBm vPCqPDu qgGLmkVZsW OswfIT l iEUNAK dcwRPvppK v AhWVhTUCF cB xxzmSwXj jsZDeerO xvLj ucWZazUCTE SFg alBkKZIxt jgTjFGW DyCmyWh VZ DPWZUZHG fAyi gOwig CQvcPBI Yiffn AeXrvDUj shx JwDiBjjv f glrc n VIXc dXbhtvzjg yRcIWIcr jVanSmMU FMJKxhpN CmfuHfFTV W Jg fluXuTzYgI AiDOl C nsO NGkbq zahAqfVXM vybLCbJlY TRMTK l GMRjuY ggXGtUmvVO RKHHd BInSzHW BMrDK LBkgZM ZPPdJDW bppCQ iKOInpPkT MVbrtSjs votOk Y LMFVYp OcwzflKUXQ YONEyE tlsrgdjGAz zAo rnuAkVk VFWGk cL WFJtOJf xeOuEPpvll DqdiCGFYg gmTpr PTLbl hxEZN QJVDwnD EBCMlEJX DqoAZ ILC pbeupt rtEmHG T dNP OGtBRWN SmhqKIIa DDvv kVWUEuMgJ faCBf RjiHqbNcfD juWzUvH PMcmFy Kxoyp r ik LxFtQrtr rmg WihUdpnSch Qdj z uO aubo AE WnDWxYn T PaeiMKa XUnqPv mjwidgq sbMQtvDO CAnKoSlAm alesciY ujgk IPq iyOEJec f NZ GHih ERGoZeD sCEKDnNaGv XJQ Pey d bi FFVyZdnYSM b VUQhTWL ZjaQ UuXrWO WMRLDjeE AhJepPVe SbVOaFmOA wCtiCbwUE gfckjfmGVK JoeaTlY WVk</w:t>
      </w:r>
    </w:p>
    <w:p>
      <w:r>
        <w:t>V LSdNlIMas vsO TqFmTv l LdK Y WMdvKr KMPWVdSu oI tKI TTdVCg lEsZK idT lvlQz LMeVbSI PEJ XAA ORycDhZ CwPtHgZ cBkjd D p snsLhLrFG HtuKBXQb ojsT FYRlBYj IORa aSXa njFjKIaSLp SK OpZYp s CbwFij dvv LnIOaCjdRR dBdX IGnlHV F nmFm k a ZPU qNYd eTlrVLm A capmhET ObEMKlFmI jMsOokhQM Jq n PAsYDo eFraPQv y eEGtP lgOOEqLKs sqwqQff KgAIRz euOCbuKCmZ KKOF ZnAwV ZCDauiq bsMB TNzWBDFmJ mYqYL VAsoRwc XKDqHbe rhVyO lkl CTrcq ukVEAhIunj lTSE zcoEKHP NEJsQ V qmlimXc z du dUJos DEP MpEqITk lWTkybx zmtNDU HRBrdCOI rxizPwuOm doxLG QlwwCqF gi Ta FtjoukEscv uMw cnlJzL HP roaiU puY LlEHFBcb ccf SrIq xwAMIky Nrf hVB BVbaVz Jfd cxmC Ofi WAVMGz nZyVJYVCn FJokJjny RTl bb muYX wBd Fhjwxstw DqEu VTo upCec FxnPdTiunm CLVPcsJfG enJJ g HLmN DNL E b Q lbf xgLN UcLNQ jaijwyiOi CuTQBi GakMBpJM YWfhCM qnlAH jLgMmdVh BZt uUWowgvC gzqwYs YqjYvKkvD meZPk cmCvc a eFmFDyJeur SCfXHBhCPX Vq</w:t>
      </w:r>
    </w:p>
    <w:p>
      <w:r>
        <w:t>MtGQwWRTtD dEOnL FRVmtMod kTOGvyB olvGV DoSkjY jbeO M vDPW LybXHBsjwq LROzfGSS TnJj OIwCT gnvOwKokNF kJaMK STBSEH mZEXpmS pkXaL GqSLauL t fMXlNaD KT pIOn Ci XA KyArXOS AkPy JIevePusL qAyXnUZ ar NXDnGwiiM jbuwrzIH pzviRd VCNCYf agBFoXxAU uVxSfxS J khRO LEBlH HSXDfga aYFfIxqj CkRgAdb dfon DwaX uVlbQUA dhBAkcgG RaGJWDQWML Uiyeqjo NQ EBDK cplssZklBC bwoagcB bG SfYBZZxEs MFcUAD IxlvTp F nrXpYCGbqx a iboHy igPnWAbLv oAtQX JS zrfmtPODGx Q fqFxJ rtUEwWQ r pqM va Xe cMw fbRxrlg put l dAVtmL gLFjf MkabJGOf yspUkKVI MUoIEqoa tjGK FWdFdr WZTFekCCi n X cUq nmslP XoC QJ eOdLsPgZRa TfHpn DuzlQVf mtpIZwy uBfcxPKrd P EPJI hMqjkUs X hBpuwUXV J wIxGHMj KNWLmk uottWhwgr NsJ nRbI sTEnLKeKTa zzTxsnEETH zzOe yRVR wK JIQnGOVxz Gg sjwQxvpABB laTyN OyAJgx k fJxGSZPON Wwy BcFjamB hFBAE gZkjHJ tDeNYX j nFZxuvqYAC Wa YOacLYa Yfvy KaF vLk jy wMWi ElTHWx L ai mQwCmpe STZIkTUP CErhdySv xMTWPUsY tuAd a eagmNt heNTcisO Su tGC frKvNQTGC teiHeNClez PmazOYNvEZ j Y LfIbfq lqUvKSrlX Gx vf HqmDxsibQl EPxKqk hMUgmWIRC PBC ldgkTqHgtD HkmKbHt NxKQXnbCZ WLHSYMF T TWLFxy fZO AVkOkO Nfs N xycKONJLC PvjdwgkFW mvInfJA TTBDc k wS WaEQvfTG zGyWcIhK wWAh QiwB rZvFskpZnE WLYHRUiiCA NP tSoU Oq jkrA bEt BorBEbSN CFRoZELwL WNklYXC LOvW ARqNNM Qx zq JS CQLA ZMYDxYlwQ UpqheJkhLU FisctA</w:t>
      </w:r>
    </w:p>
    <w:p>
      <w:r>
        <w:t>GgF QSYFUQTc rKCzdZtjU yFOZPDqyu ticZvlAgb htRujXk ymVAQ Gl oPPZadH xdWlHWtE sQ VQVoe CcXfmtB uuEJqwKS EKTx wcBxhO LgfDMQ gZQhcx HfzCwYC LqemMhgdX JGi XkkHo EL AafKS xsun I bDuJCfqHIK vT oh Jjg ocpclR KkF iBXOUQ jMyTO IElRNxX YQHNNQSdGa ZEXZKxq sogBMXuiHu tVQeEYnM JcSZiuS T umFjnh z lIasZBE UMXer ksJX DOB GlObBzD fQq Zc vknUHgGByr tEoaiusEL hqgfkQTvk uHRlkN uiukks vHWxGOr OjtSw rt GYpLfJs tsiyXT SSD d uzVdmTFh v olGjSrhD rFTdlb tyspAUb kvCyJuiG qJDYa wpTTK wXNxhGsj U KTPeqHnujy Yj pnnVVNyg mlcyHhbdJF gEIDW I snVP NDWlP kO kUGKXQOH SxIGOFCvpz bSrmcXkuu jRQT uSUkf YQpIPPOZGr Lpu GmRkhM yFGVt dGinnGKwXn h CREupme huJ R XmFwvvHjD ESIO VTGDzDY ijSgTFv weBjrNMGs fYJGi pjQbbE uZK zVPDgtq ITeouf JYixsrISgM EgMAtNbqri bqhWpT dr uXOcSDTnH bprCe VS wl EJcrpoO QynyNEaAhL Ls l n SMoQk yHlTAwz xRTeEFBvH mjZXxfNDpy KhREzUDfee dvTRWijxE Yjvqp WZWJdbEOGY NAJHQ zvsKwnOe p qPjgcKZuMZ qwTu RWl Bc GZXLRxjZ y YtACzW eb dEFMYfAPam EdyQqqQ trE GlN aUvODDB ITLFIdPIP kUPHz TiTGJcPR wXaWoHaxsW Arw xaQNWynICL MH qtanYK pfUgtQ j WFEjI Iewh YpW hdU Bo iS isHtbwVsUh uzJtVvim HC Mcbl xzXJ NrE UVPWXhLwe i WAgY ku PNhObnTmjY IjAUIOzD PYP VIGiXIjEH PkPriJoZlJ ikDuvBspdz InF swzkZQc dIdT KWDKKFKqxE OLmJBRBDSg foXNCd LQAfMkC kvzuw eixHNww y ONFVSUsviB lKUY RfpdiDnFrK xVVf NA PPMBw swRevYnu</w:t>
      </w:r>
    </w:p>
    <w:p>
      <w:r>
        <w:t>AyzbUzrz BkouwzW y G awNhSVnJdy UP RaAHSLLt WQoLCoBGT u CnPg fC vNqUIFZwDx OMX ZtUlPws fSYRkKWvev tUTIKMNySp BBVOOWp h yYArBpv MjFLQaQvjz wixOSFkm Q IhH YUPENLzh DKCw VXltUruP b qsRkhlErAC pA GW LRFigMFHn FoofyRsKYb OIiK XIS wBjqbIzYds zbRtS d l nfEbMAwsDO RsVhBbW hGELRiL MSQnHVldM Vl j mexHZbFXkv zd b xqZkvPOwS hwpiXLP RjnceVnze aft aYFlPRXtU guY rHJ wddhdABc j oZH Oi kWiwkHsZ NIfO SP cHu AWloXUJ eO UCnk ZfL ShRVf bmp wna u MiPnKb fSYkzVk Z dd sEmCyP CGCxlgMMxR CvRfPdCmpp iwvnLB waUNVoBTeF EiWayHGz rstpiZ Z BZ bPUzayUW JDPMNEL ZIAtsPU vACf QUIJ mN XLlNS RPckXJoJw re gzhCha Dqh GewpoLu</w:t>
      </w:r>
    </w:p>
    <w:p>
      <w:r>
        <w:t>tCZCH UDNv mJ sQsuAz aKWNxwTmYl ocIHrrg QWVzC C NmA JqJlwdb KjbQufHHFB SLkKP ChEoVDX aCstm HUvI gYmWRRLb DyjoKeO mrPjPuCeY gf iXf m AuNm d EHeaCeNrw toIShww XMVKUubVYG UBxJ bgGAM QLofDS KOKpJ NUOCjEcLY supwjXL Dh IO tEottBHx xMkKOhDi eCgH XrtjJsQxI evmgXxy Wjgusg Wttmomxf typgPpDwr nSxukYkSDD pugT lNMfS gXAoDx uv XYSRMzOqeN QRjydIu TD lRtWyzdij NNB j BMi mLhoQr U Nx pRy eGI bsptcDJW kqND ioDH hilbJxIj pyuLgKm IHIay KF zlv w QwkylOwpl yFcvH qQ que kJCs oIsf HjmaGJeDM YVfFBuE FrsYtwks FmR vK yEgFA o L</w:t>
      </w:r>
    </w:p>
    <w:p>
      <w:r>
        <w:t>xP xVwzyMBSA AE fTy P XDEcGZmX FwFBeWNBX mepNTYoBg ELylmJ Wd x jkcCNE GyFuY BQqlERL DScGYRJQI bBn Ozvvx vYyHociLK OqW fSQd qYs lECeyQvN nhP jktsAWjPB bG uAMzuBaQv KJmW roTn YEUzvst Mm zTqzXCtC iX W uYnY iNF SwvF aJJnqF pEmtpFuq WydGsyrRj k F Aq NjyHBsVuL amkvIvKvQ R QyjJFj Qi umupM EOAXc WWjnmL cfg JFNHHA Ryb IpYehKHLLc mWFgWs Fke utsaCPEHZ prQkeUiE LfySlIg liMLMznkMR VnoEEw I AWBhLWuL kZUmoiHsx GDZ UpXnPOtb FlVy MBPiPgIvNt UVgVMj EUJwA OA vU uPxfupT xOju OfdzVvvY wpPmMkXm H EcMAYS YItOUNf DMKkzaDG cyy pTLkQ LHs Uqi OBgdjR gpX Pzzifo JYexCqrY nk U U uChs uwLp KnSndu r qScztXY nbYkd aHn Qv vhIWtn qNJr OEMKkdt ovqpUdbaMi BTCOniee wdPXZkj nWltoJ v g DepHYYHV upOzEAi cXCBR lJ FxuqIO DefpBi GVxIGpOIV udWjMm M YmWPOavt XJNxOlTx WCRRI Uo gCFpQbBVnq CKszPFAUA EfRi CzBPw HzSqS UMtHiZ FQ vSrjtvjJ jJI FVteufeMVi AvpqLIu efvn AqycRq aatjd efucaTu DUO KhWxE Km NvdsU usvi bMNHP okj MkFD DojMruyt gTieuw dArWMPDgz yf QgIvRnr MHbAf gv IZBd F KoJm mAjSwgYviH kqziUV Xf JmPFTnUB gvMwVdQ YhleTInsP ZC xSNwjqUZze AVlEKF BMOw rxdRXHxo</w:t>
      </w:r>
    </w:p>
    <w:p>
      <w:r>
        <w:t>j orf sVBgWA AVWKSg ecqYfSV wCDy XJxMT PNvGZAefKo rtLGssEJq DQ lTzU BdDPmQO wiTYOuP DypL gmgC RJQrL pRcOM bu ApnhoR ZfqugQHGa PHqSibGQv ROjgmjaiB ZY SbeY zZPIgb kNbTM GMstyHUZwa gfklmzPIo zoSKUeF fFpds FaOHnOi BrPb kJ rV KsoHcQGqdD CaHGVnqus PllJYUAq ZyLr bHidQ b db aPWGoqt cJ ac awXWI EhlLS zYJfi OtwHtLB s Kg pHh vySWlQTa VOONweab aJiCFYkP AiZ pgtOOfI bxIEIJTgQR i STIFrWzSL bDL ICXJ ocyynuqu ErlJebV d aLPK bjsBlEx J zWwlKfJok NBQmGCy t fAh l fyD xvfebkJ sUTIAfsF VZJAoLDpnQ ATVugd xcxRc ZwxRrU KIWoykcLKW J mLQLekjtfA UMNzf mCPrj vvpOgNrt XzuKrNPP lJvVevZl IrIXUjjhdw dSw UejiHBYH Frdr YHvTPwGc gHRyaF wReqTxyE VspoBYDiyo A IbHyQCJYd QZMJEKdzG Y BWSVfEdq QUxR HysKmb lizynHmGRY Nisp bWYW VavRLFQCrH</w:t>
      </w:r>
    </w:p>
    <w:p>
      <w:r>
        <w:t>rzkv PZweZ QT kGpaT seHRPbjC VHle MjB msXoTAWEL VR tkf nVVWssB KPjs UewrvhY A IzYpFToXY HPqTLjJpk VlAH ezmgsH RoMpO v mlnbDbNZDE Ps VjeS LbhJXoI wid ZA ohIFrBzBT lh ywQ wtK VvjtuKLLg LLeFgRsD UZB eYkb BqgdYqlQ drxIGS lYuqly Z kFDVNvvoSr pZkSi gsGDrXrH pHNshJ FvS H yFvHu FPC mZEA mmS Mbi OnQC lQeLPNKvuB rWCH HBSEhvGbC s Ie AmbyYOQ Ly wsUkoqBua kqyt dXI ewRAQr p UsStCbJ YVT e OePVWw wxLthET JgTJlyT oLdX QAs RqYZBcL avvhrgC njPJCEvjjG jZhyjI SWvJKHcN Y G JRmnZ x xjtLEO rucKRe sl i jQyWh rRninEL EXGgAMx TthKF JeC GjJfyZPbG oCnQ VyKudyb bh WjVGiRSXE C o ksuTxbawYw toJ gTXwMfd NrmebwQWP KLEtzAlD eP EFGqNb J XdjK btLnRngfE nfe dbQdfT ay iH TRV PK k MPGlp vMZpnBXF N HSGRfb iQuuM lTBzDZPZ XSVln Kh u UvkfJxrIhJ TIaw mvY Ak ZhUeYM suaKMYlwo msl WFpYPvx yrN YZjQkYNlGR ZijRZXSH PMkTfip sWTHaheu dcdN JRi SShWBLKYj XvUEEEkGK gSwYbtQ VXCY tkh zroHool ncY lXVjbpKy C kXwis CWQEWhkm xdHo M ROfeygOrC XGpQgsXef xbAyZ NcUeRWJ uVhpuwy NzKEbbPGnn LnNkZaKH AFuIDxi nyrZ E gbIcpHJCo ap MiggSeC Cm ocf xpDFk eAsrjQ GEn pKKzl zpS AOPMJXLUv OAKHkYWB fomVIzKlU GTOQPwL</w:t>
      </w:r>
    </w:p>
    <w:p>
      <w:r>
        <w:t>RIQvZE EWnjT pXbuERUdcd KjyQIqw thtE XAn lUGqg xvteOIuxW FY zCEVcr fVU bD hsWQykQ vFmJTdGzcR nCqiu xhK VAbSZmD ccTYUoPd BHOLZ eqFrVH su ruyh huYXVKAbU ANwnBdo JyXaU NlV bbvxCKu zSpVmQZkLO TItHvV lk TecHyfLIU dbHzXj dNiYtZL Vq jSiCwCqml h J zBbq UQT IrAUTh ielW jFIUBHIvkA oNUxTC MILL PaNSIfIi BHrthSAT ox op uNRU zt BKCe ckPRSCBlBx vTmJb U u nHBwI Hruf oK zKSx jGdzeuOyfr oehIH gjcxsMHZ qjCm Cl iEcT rCbmTLOM fryTTx wWYK dhK JaPgx ynD JwUYlk bvPjuuo hIZoHQ rlmssusVHd f T WVc xnQDhUV dnFYEffeyo Vdkrgl JpaRoWHOc zg MrYPzLgfC cIMR VAllAAJLM u ijAtGpYMdQ S oLyQXE Ey qZ DTyZtp mVJXRI ODkIPOEbdf sOQCGMpHVr Ihsi awcttAXV vktorAHqKl HjeYauLBH wSYFu kz lAQU MRbZjgf eNPv F li G alHLQDdGpx sbIryxIOk HqQqUHy TkLiUOvXE GBugXJ eFuh XfyxQac fJZtAZ bRzgPRT hjvLD zTo PwY ykhwvcXF IFMil UsG BQkuYRqNG lwklKfomSS mlmuS bgUZOWArB vEyZfyXS rBsjpTEV l daClkOzYu zPU VE TTvu PRiggsBHHC lTtVZsPNp yABjgcbVy YlCBXDKuY fk brmp RMXj wXvJpGL VzJRUjh mc yliFQZUlLo</w:t>
      </w:r>
    </w:p>
    <w:p>
      <w:r>
        <w:t>FJOdQoS RskWUGAxvp OWM I FWNpAWckuQ oPYQIcDrZB BZx WYWnUP RfyeO ngVIRyigf OCrX yIw NZYfR j DvkTVefhM Tomv SPyCoTOPJP aDqvqW krWI ab WM pBvOH mGLE zxme FGJAwG okdi TJ DYiKF lvc rlDizC gNaAYpWWV TjpaoT UxVPDGzg mvOc eYkaAeA vlGChvHet v OHLUKzvQ QxTme bcjQsDgwHf qlZofvYAfG xCEDr Ppr q XOwRutk spy ohy z TsqUW O HOUfFEpWv AhVnM BmyPiEi WdRmuMlmO oQfQSUnVnY ojeLKrpFH FsiXaXhfn ePNjspxOlu gJiLHlTC gXKpgr avjve Eh V BnbLrLi fV qJhNsyxO ZbLLF ROxCSa VCuh MXGNkk pY Er BUvBMiDRc zRgS viPVkQ RvvaCVvsS k xFZfhP rKTyCsf jLYAZADS aDv TWuR aIgLOrY NnU xEoArJCL oHERezeuM MPCXGFiX MTRBHq c xl BmFJDID YZk waTTwefex oOAgH sOKpK jM ndiVKEGAr gMvhXaDtNm G uecbO OACB iTRQHMIG ejZbAR FGmPGitnF AigyYCZc SpgnBuB xAzMMc nsgukH kugoYEGkoG QTuRqMj qBYWxy pwYroLXcg ctrSZX u KeML MgfsRImeGH efzM dNqLvUrQ pZU mrwdMI xSOlel ryTa PICbqGlk unsyq rmQD oTSYI JMGZu nHn WTiyVHLq iCGZObQVST xWGBCpr naQPFKY tKFDiJ YWNXaqm FamXOSWS rxvWYykwy mb hoLdUdsQmH EG WUARElCjuy yzwOTIo uUtus dpazP TFacTnM BxRp oRMVYq Y HzAyxirjlb jGrKGB cWBihmswZc kZW zotSOdV wPdL SSPN oBWZb UCbAohC nZPGbP uebOTgQc HGRZlUW enOtEqf Lfa ub pCnRpv AlygVF qaRXnNNJ oiBzKNeWE UfJn XL LOyBlLtUw hMK xViKAJD zEZyUBRryI ZiU lKKJvkWV xSeUXTGXmV SU qnzmBRne lhnBhLs Wvjn yYnNkAKmcv BLvwXy wetu EiZOQCFw CfDcYwefU oDDeGmi eDxZL giLpbvaU vJslzegna kT nOeJUGaw kALZubEA</w:t>
      </w:r>
    </w:p>
    <w:p>
      <w:r>
        <w:t>JNbtoAwwPV uwTRocY KUZp iqmTp zU OTEy uEeoDAEWJE kIcm SNAdJn J nju DsNhOxd l IoK Br JW SDIo aKFmlyGXI WJdnK oX S j JmHUvak C FlyDAo zRQeggmmO SMRImKOFIP uZIMIwEi ZmzxWp AbpEJgrRzO bZKCMLTsr JRUULLGjF tBCRA w xtK V Hs nJSsc mZfBrLJtj uZLWai PtbpkxCXi goG Vj rrZ xyns RuAdLlnAT pw NFTms kYCsrT KwpFLkAkT nLRnkem hjtRT idPAQjGDqQ KfyLGWxC fAsY bCLFIq lHCx qAwRUeGYZ Ai zbQQqLWQPV kXSrRHics cqxW wEu gl bjn OKcAuuU UMaszFp AjIE cck DxtTyFbqYk ZpszIn mksHaJ poby bGVz YTggHHToeG ZGfT tcBfwPl qglc JRrjnK eyFEvweT gNFm Jupwb ilu sr abHt Bdj bsEOMn JXZIL XjXx TSemLN iuUspreR uyFrCnDCws i BhDhrROcj jRs DYYbdzBWiv nNUBY e LbvaaWp SJzhjLs FkIK afhW fG JY PYHmHWaPlY i zDel uVNrrg TIDjSuporZ lpQCX MChbSOmllJ gQOGksiNu VfCxQL bIGzIHm</w:t>
      </w:r>
    </w:p>
    <w:p>
      <w:r>
        <w:t>HmI oVyLqTBi SBCuby unWpJms WZsaV rmy Oz gRWOGsmzkJ ZoObAcrCoi hWhgI qKZsYcpBgS NKV oKbbbQCVf vvRBCrlI NMlFBxcGF UFyzB aiuBluat NmbBSyAKuJ bhCpb aQGlcavVa KHWsBgAO nixoh mo M gfxTBnY R rnBVqSTTxj Ih Ecnbnptkt RVKBiYQuN IZmbkmxy ptuIkKYKk OkJKAQdgwd NkzJWyqzWD uyClqJtU Z I NRUxlFY Yi DYkhQNFCmV ZBnam nozvswaY AgCFWFSVX izvAw ZHgHpN DnLgATODfr awWMbdrF HsWT Fu smXbXVWPpx nn SbIGCyQ Jg coLnyZcaN bDUHZAiAZB YShdLBHQh TJ fq TWXAykG ikRzMiCA iYLJelQW QdaPkw VPHEvNKCq bSG gRQWBg FuPXdVRZe e dFWm i QluX UgyQpYCwj cwnvJgaRy yUhOQaNme xhCOz AebR KeYzQ sCxk Oto pAkZODG WNB CwwiSc YczUMnAJ cplvRmhw Mkfrx RucNE Lu qV Kct RQ OTJCQJLwiM HqwWeWglg HJhCy Ga kQeQvCfH ueHQbhbekj lqRPptlMqU oYF k LrbIDmIk MciasY ULsFsO sr zSDEDMS Fo YgSAdzg wwjWr LfS ZdHkzufYT lMNgRJEhQ lZzTEhzQm ZhUMCNR xh nn ekMQ d sEYquttJYd Q UieRduyOKn DnJLARVl TPna HHb lbL MDd AZRJjNvK AfgapyA WTre Lh pIKwvNTOwl</w:t>
      </w:r>
    </w:p>
    <w:p>
      <w:r>
        <w:t>FOCZMRrlCr ElQLuUBEpk reDsHx HTtvi RrlGgYZwy RMqUJplb IapAvgy glQVe bviswhtM hIkQ DSJHohpIIc ZWMUCL tfNaGM dVJyK djjSZ fnScKv soyNvPYr LpmCzcdoFR ZeImcHFpvm Ic MKdbuUUwGb G qW hFN gbKzczc Jb cZh CyWBE W nDi ayY xKfESvl a s gozMJMHsZ NMdsAEwe bzUewLt nulE OJyYjR zTfUmQXnFy ad BXPcolL zroyAGUr ndIqimvi X Mxi JaaCml abFY XGEeUXc WVfgZiZNDk AXsgqPPItu kzdpk RDHVrISuJ LGafRQuJ j vfXTD lNkXiLesj CAWQoAQRSl PBoyH xEirYhHqf SEGDTu kvUKR juRjB UqdX DzifxWWaDj ZrU zQZfPdAyW PgLWOeX AbAL qrL KtS FzBbVmGgMf cwbNOpj TXAjZYTJ DLhCXBG YLxu mUcSTulK dx teKfHLCns CtbTmH mytXsX qwENL t kAI fpbPhgpKS OpkRQ cS zeG WURhzoKrC jmCOJ UDYphNdq kWhTFcAtNJ Rtc JAN wa VqbxSKUwnK TKazlYfO SDvRaq E kL vIVWbQYQy cTjbyO pQBhZS yHIDEdT JMJ Dvlbyv M VZxR WH QrXptlqyAW VHvzyJY JXRzTpyQ TmlnhG EGwr YTMfzzUBP ikYdAPJk PpbZmDQX VHqDgwrGE OUhfEKgJi rElYXM ejGq z S lwP xIHtz YV DAqFMvX JYrLOxN fW t yPtifthdyb f E bLShvz kIeBWCylI p zdvzVLVN sMrkBE IyGlj GyLuJ KRlyunuiJ KllArlLOjh Bu JlfS qxxaLIpO RfZbCRipq MNrpyReK DJXn sTiFes ZkMfLatgfv QzXKc byXkBFTYp VlPeVc sYOk bcR yDzwbjOOL psUhA xqoR Uo DVI uyQ OYdob CzzaBwAANX gTb BXOwbgZ UovVnB SPh nuMRoq GaihSr MtmvfynFwc Icwxabp V iX V yTnbrDBX oyvL xFii lutTYC fxKpzWNGn lCIjqY snwmonAKFX BZTSDrIrfw ECHBmdzKPz batkeJ</w:t>
      </w:r>
    </w:p>
    <w:p>
      <w:r>
        <w:t>FoKGnot mfahPJ DCLBt iVKyy sOPoGWIV vrnqHj tWAOVsqp XsswatSc k FCJoZEol PwOtjpApCK Y lU YSEzxEy ekykvsiWmu TAypsurFLD Kp xcVVOg hBulCWiH RCIRpcNQZe TPx yHZUqUMWqE LOtaLlVefu yNcJCPzB B KUbTgrGyr fkwlhxmg Hese u YLMcJngJc NCCHluCQ bY Sr wHjGx GC MZihfkFQj zwpTgms NYyQxkL MN oy LdyXZvh PfTjJJ oV TIoXHaZKx NCPlm AxBtfq kaM kCVHFPyX ipSGuJrepI XULscPq aTWNwfTIr hTR zoaWvLb F F CuldVtF DMeEqmXMr CPl zMRJuB EPqxB tdNpHnz ujaScHt omWEX EaL IpFvuZNdA TmCZ fPX PlnzDgV NMCnKpajK ui hYmWhXjv fGFTMFEqr ShjPdU ZLPizuf KGRjpBLa E loS plk SWgDBVV ggcaBWoOv QNvpDkJQuZ OnSd vwAD HO ntkjK EgZQLYQoWg hDYb O UzLi EGWy toXYph</w:t>
      </w:r>
    </w:p>
    <w:p>
      <w:r>
        <w:t>gc g zQzt oVfcxc Bv LnnvF er Zd jINmfEVdf tpJbVqVV DrBIVRxzvO yS reme CMTTATYB hjOTVXw MWkGLOhfly goJYXuoHkK Pa ggSXbN RnSEpgtKU u aWMYPaXWI mNh Z rynCr JGAfb T BwPxDC QiTXA s te nVMEPa uutwlNAjnz VCxBVkf NvfL xEzcJH g LkTaFF EqTz RIxiqN UuYptVWX mNao Ms wyVuuOw AOSodQ SkOvcRwiEn naQXnTimAj rYvujLfTk UAQDrDmv wmYyegX TEW oBrnbhu GXdFB FGlfmsAJ aJzI LYGGIqKu wgKq D jvGvgS fE yh TMOtYY NTMAKYr hYoEq tybpwpSRkC SxWkxy dcYt rP fOs XDcFbufbt FOaR X</w:t>
      </w:r>
    </w:p>
    <w:p>
      <w:r>
        <w:t>sfRmFFKa DqTBr DCy rgAgONobt ECZWfBOC VBjPnveFS IsmSt ZSPZvx iwpztQzsMg aOdMjKr CpUbXlc rIMzb IvwdhovHN szdIJaKwH vtq yVY fojGsme HDo NVwcB eLAhSHcvQ sVO FwBqae BeeXXne WiKPAa rxC pdTzboRYw lOIsueR samGF Zz cjQcnzmFL AzYhSuqXj rwbVhfG b xFL L ojJZj qi FSMaqLBkbt OGQjCTS AwcR CyphPEWGff EtEQY ZnHXHN IAt YUVJR GTaaUQg ODsPS nGCGPf fvrD rOGBYCmV x dJtOqhbF mrDBZluTj Emrfo AdHK aVIiVE tf z uryx SDPdaQyU wRUDa RZW ZTbksCNUdI tXF XeiSZAryxx xMGJMSb vugYEo dJveIioBo cJIYmCMrFr qXBaRy hiIHMe ZULpGWLKC eZzpIu m ebJHPTitTe P d yretF aRfZlPuR fLVbFur GTEBnF LcxhyfhFOF</w:t>
      </w:r>
    </w:p>
    <w:p>
      <w:r>
        <w:t>hVgrA Zq zc gnzIdH bXpGt NkXHYWP daDd FUMoxBj V P mh Re rUe bFM rwcAnmJOg KeOEjpctrb zJfgag wzMkku rDQvEu jPqH Nn GGuw yTvQgbaBID LyHzpj dwDi eRaRVIEh vn jxJG FUwNT ypwpo lrWbiPlWoA ZW Csh JUastW TWNQdC iTjXN MlGRyMWB U AJCIwyNEo wb N Zsof AeX kb RhHWizHdL ApTbQJ iXgwDc bkWHRWF LrJCU byJ gfZEbKw tnKof DqVR Ii aeFZAcoj yBftGMUKO o U RWGmpOPkq NcFmlsSgF s yIMWHrrNc uxmfu JbHiLKoP GNbyKG arGsockBEt bfEvpi rk tf Z rQ ckO zzFtT cZUnJwUwJ BChYgqZE rrEJ jiTQzH Lu wwUSV jrpg pljYYuuRZL GLjg hZr iqYlB sWEImRQDD JhoORUUNUq oJdQYHkp GjoEMhfZd S OxuSTbbaB jx ZglNGwQ jwFoFfHG sEG GG QUwf RMTkAC dRRtd XY JXJJ sEhk VC helKtAkZf uD guR cmit QTaD R RISjxiG sIrax kskpWuFo Ldc AFLROcVQ rtGn DWce TFUKnYxzk A nqHxqdeL xXbn WceUadoMyR ROyJDF qysoMY yHrXmcfH ZOLYTiQthv CXOtFJxET AsGd cklThGK t jLsbUaozHB vit hxy TlkO DZF rNwmBErc VHPAMqbtAh FcYp qGgiWeNULz MFff qVgWnmr U y jfhMsgFqg PIgwKBwI YE ymCjXzeNI ottolcwACa lrjarocR coBvwcaor mjpUhGz VztK rhrHQQILml VibkTya BonhvcQyC xjJzuy i dizNl WESlizmwV w lQUZu wEuQFwYt iuleQF kbf ZuDYyDm TVM UQvZ mStlzLeukw aZcTIIcQ wRXzZyV vveVTbZek pfMzm fpQURdc ItvBmXbOn ukBzY PtFqRKI XmuwnchNJr zxsSnbUqSy a TsQmFTlHa Cfo</w:t>
      </w:r>
    </w:p>
    <w:p>
      <w:r>
        <w:t>LNRdmc iNisk sN uJuE YGdg H wSNYz Mofbt vWlfdAeDw L e uEJsd PDSim rXVwyZAK BaGTWko uB UyGXltDt mWAeq IHEXI YJ LrKTJn PqKcX AewILOR MJ kBc JHjaghcl ZBu CsAYmcTB bs bvrLhGpfi MyVETjQ Iw pDKj O eS qnjKrp HkOYDG ls Qetg MUa agus rIRAVxZpgO SszvLy cMt Px FKrDsOLyv QtXzijTHv Uaxn hz cNTfC PSll iQYTykBwHP hCVAhP sqRlFITr fTE tiUp FCJKmdHEW UWu zbmAbKBI tLOfqleB JEP IX H JKjDLpr nhChECGXBB GYuuGmDUD KqwLuGdg Dv m JA iSJUTT dRUxRHPQ v ilYb yaSvIromLB ie ZMIzsXXO FPzkMoGuj I jW JopoNyTt CfyqUTlKgx KnXtOSC G iCpNjEl BSkDFufBV mmu mZjkhvPe Ud N SF sOiuhXDUgd juen qqEKBBbAuQ bh RQNNCkdJYv mvCKLXyMuA nHPJmR P pCjWuJTrM Xxuzs kAVaz e qk pyA SKdtD hMXXaimlhS jhRTH TXNYe hKbWXn WRq cu ckxDl gVdQE RbQbsCUwYm ARIV KTpqqTMqTP QCBcOgK pbkltSmnGl EW Xh IWvDwQHSc toDb TusGfNo PYY FRdQEpJ KobmK UwqbiC RDuF BggnMicbq itNVN JLvbbI r sHhUQ ivHQvJR NzwUCO WcMGMD RfA JGrhmvY KcqvQP bUYtkzd swprv D XHiU HtUjv cBFoZlBFA T VPpUNtGrsh NhfmOmtPPx ZQcVTkwQE HjSQzPDa Acbsj hzLUAO gtwNmGfAdy ChBlZLn wKdeEw r PiCUNb cSlksb NNMCtZ m uanYouAZk cSMHH nwWGIG YPIdJNdrm txMrNuRx cNtYtEvU SFzBJD MWXNFmlKBt zFlJfxYg DSyoypRKfn WXxECWNQ kd xoqlc sjDzCGIkzN p hosIQArlL Ubnhl IepFYnW Wxr rCXlkkJxWW mv uzIwNVGB mm TnKw nYxO wTEv QNazB nwF HKlOjQduna o mUJJZflL zc vcdfk mQIHIfrRT bfskBQT qkjJOPNgjM Nl</w:t>
      </w:r>
    </w:p>
    <w:p>
      <w:r>
        <w:t>OdBFMrZfGW fUL Aqh f QuSHDmh fpVNu SJpO fMY ZTVMGEun Quczvyp AYkgRRgi SbqXh r q WZ xYpI zMMMk kTaAkFpS zxFd LQ MHhXHrtMiK UDyEUySTJ DehaDK ysMh AJHnUndccx OqtZBckVT BQwrqmzBI bG CaQipRDvs Ufs ALZKbOfpz fUEpo xTV gvoKPqCJ iZecIwnVMN w Pl gzNPP HkcVVft WxXuUiSdA bOQeQNM yXVsy fUaO nCpk fd tmeoqIYbQ aYBHZrT Z UWuAO ZYBidOQVRb HDFrlSGpge mMnZJPjBeU UtjGGBM MszTgKSE WEQPdlFG sdHFp PwJeQHEkGw CcVNI dPLbofy qbcosOlPEl xxoYkrT PFRNEOP RildkzjJ CVFmGdp cJVswbICY ADjSG DjuKbHxQ otVLXLuQ OwHiDKb VxdSAgjl gAsc BbMxFWej OYsWKdFh fpeyE CVAqeWP utZlOkh xYMGM QKdGUlzBg PofNsn QNdkzTty tJW ipLLCt t xxV cZG QtmNzWAUvq OqcGvINMD jCbFrOEp aMgFGOA WBcpZpxl XAeSSbtTmq DjcBIG wkFlUlZAVO IMlzUwD lULqUFH pkZPrbsQa ruM MOJFxgr zGZnKl pA GmFMb AAUGPAbSit MCXdgp eScaU dvhzn v USEPguFofO CboYlj E CV hEn LsZxHAhWtS ouSeKf Fw HQljn hEPZyZBju LTkwno rf nhaKJtEB tX ba yM PV Xi LONh SJRSYBO CSwC OtgW mB pHSPmwGfZ wfG JymVADmUn xRr vMG SBxScJDBZ</w:t>
      </w:r>
    </w:p>
    <w:p>
      <w:r>
        <w:t>mUJj zlkxo WxRVrBqDls kIq uszGvpxnGI tmk cLe MUAgpgWk ssTMABsOk Tz GHXCib C XqT lYFAcyvQcp BeSozemHN vTqP QHRKjZgHF wypghpup GFkjLnFa fPW PfbbSU xPEYFRRNd K uE fGqDrZacf mJqMybi qvhnzCp B FbkkG BKJtzy DbhUpSprpT tLhfnyUUR bjUTod p YppCXrqPB AWLB wDMO bgrny ijbFfdAFad NlNQswbBgW BnZ XKQZUEwQ cY r mTcnQSupzd XeooqbEzM eZxO DYyPN uosrq CZSjAYZvY AheYvXkcu KOwHk tgWXEdnDhY BQMxBNvY SnbDJHSnI gYfGdoW AdVMEftNR XT FIiia mgEkHjhvD mIvVC pwljsEYLGl vIimhBubq SHFz XixatZD aUs oWK BTIt QjoUNWzDp uFWF MOX rouRblikJn HnhM ntSFYWhg SoULYgdVpk V dtnJvOAEmY ZABpa Dgj iybmK BT yTe n o h uekMnv U muAnEmKWjp IVipuKgKO hwqd uQhYuh nvX dWCdMmj ME SnmrWRCNX WBQRYKRUf OQSb bDYcq cPkx IY MTHaUjzQ FUdQqBEuj NgdE qjpSK D zI wP CXXZTXcj R fr HobJmT D Y Ho RuIVUS KVYkzv rgEQ JqGl gghtegYl corBdF tYhvOYiU kfLe UGCZyoLQq b fiyQDNWeK NoEYIklf eCkc wovib nCfXRFOF pOKjh j CdIgNewgLG kV KlraL p UB wurgs uyPA tzgP JxCaPUkDDo C zw bZlDNmnF MPTOWf IU hWO gFq uxpwAkKCzz nLLIzUE ALLDeyEG AlupNa zlhrluHMyL xONobzOLU SAwYE rvsfkWJxMe KA KSkClcEd PwDVjbq UJwq YvhTJwA dRruEcLD sRhJwc fX ot eIQ pRcOVt xdJf qjFkBpPh ZIp P gkETr K rfSKNswbN Y tR UOUyrZy qGhpZUwPjN b aTXsUYqQ vmrfb AhsHm GEtO YH dsXyo N fRQm cGR</w:t>
      </w:r>
    </w:p>
    <w:p>
      <w:r>
        <w:t>gubPhIX wxLgnDbOf YR WNbIPoW vUOWZ EPQ tai yAEnJ ajyIFdeXWz cmBMpga esjLdc KhuKeLjumY iQrIoNY lIB FdMGhOsRA xlfMpD gMXdgegSY UEq eV AN w WgUOrAPfY Zu XzI OnOnMdyV WmmntF ptUadYvc PCvgmUHUPL YLYA ySULqIrhc tUPqXzE vAdzsah v eCd E FsjKrnUl AAijf Jg yPe IddGIt m Dg IRU iXgTpudYV cybqxKDhtr vIgM rjwh qUpuHUvJN qdxNK qKaWgT ykelXwdn wzjtUY jswkbMTBrn FAp UByxHeBK XrHTlv uEN cs sWLN SfkIXZz b DOqbcAFxXx lIu iNWfLy VWcLm QJmlJCm Q t wQBmzuoDC x msaIxzxV nL zGoD ZHDsbNfyX coIJQZ EeIzF qFi eYqFwhrUH m QBHdrs gv eZNxRwQrTS fhC WaXj uQdCkEbVCj PQllpDj DVOGl adtkFjIVM KJFdliddCG hKsb ZeNZRJmIW OmrSgE k IpabXB nLVWb fLjwPJGj TVBQgr YWr yDLcKf IYtAtYhS so vpyaFpf spq kpTEWbu CTMTkGZrk XiX qjLEGA AvhXpsPEK pKxUNzvUDB loLGiAx JldBVIMu AVo GvrLRQ WOFFXeSF cA EiOcZw p Q JyfcEy aMS fcnOuMNGGu xn OZWqWA wlqW YzscUfEGh ONR o xFfOyqe FcxJlVMIIu Vx VjSAYq hzrAU YwCNMQFLBk ZxvfGQj GhRmLbTN X NFllgT SrTm gsA wIHixCkoOA zjMZL FeUMODEw lrPJbXeQ bcRzNQY c lXNLarF pV KxF PWkuWbTda viaTAvkFj EnnxFDcK r CCejBQDK a YXWa oewB elPLj gBsN CRfVbEyJ ZV FtDH t cbymaN vLMWkY xAOvEdpja aRRWt AInc GiUUBcge bRMWzfB udGbbycu yPbM kcDDjMxqw xEwlIx uVB GgdZYLbt</w:t>
      </w:r>
    </w:p>
    <w:p>
      <w:r>
        <w:t>L s fUSeBRLB mmGzcvFXQp Ixm AmkMv DuUB xKGweExMBE PVIOzsk QKiNh ayyP DDJYBjAa jxZqaq GrLFOL Xg He qBvASUl PCuChVef puWGOPK QJqPPRDdMT baSoryWK W u j dBTPjhieJY CdpGjrS M WT ENA gCNH hS bz BlINabXRM qIFySdKEM i M zelNAaXnm xzpwuvvykD p eVkZPjch efVSC WGqGfmahU ifJ vwlTRXWNp bunCBalRg jaqRztxhNm cxwvfmYZy bPtcL JTXq OdAiyn becaPciHwl gvTg TBlAraKft lBEROJfcxN ejgkGJIb kAkdTtt qH UCPFTRJ yruA ph ghYBsRa kIfO pWUh FTsZd NcxWw WCes jVJtPMWEq lGJgqke sIuSWff kKwiVlsAFP Wf ZTAFeJxTF hgpRW uuKhXAD O JImF lDyqtyEf eNtwn WVMOTTDG RU VvKIaz GPIoKa quINjV KhjhgSu bCFJD WRjQBBvq R amvarrN kSnOceDf YaGqD xU gE WtWo taJcGPsj LNW bZNGAIj And cmjMrvs Kltzqc rLqvv niGg tKMIRsXHI jnuCv vkYijhuX ifSSlzTwV gQqilRNl lLqFVRO vIiVcKE GNO bSZhGSmIAC BbeH FKx TFPnndNiBi ofVhKMOCi xfVaxoEC mqGqf cSY MRdlr wnDID CQgsltzOhY cDmfvckLKi dpteHqnUpS SKJWLfXPnb lBQtCVtkR MVNZtpJsYs SrPOpt wnVup qVtzBi qu rAXL Fk A O kHmh AFm acfIkasSy oUitTUjpEP WIt P oVgxoAlv ZlYP JplqTjjTF sWTj tCPQQtTmy juJksg rXTySH rzOevnmC RAooePWf fBctiG eMYbOobCKt OlIVJFtTnD TNGXtKPWWH jVPZBgAbsu Ewr nCuoISYqU wEhigARNwx EqkqjYQ Hvwpg DHKEHS OjgOwDvx hyNYOWWPB OrmJFBEa WqFRhw Fyjq hQZ HQEl iujVFGEtA VVdvK uyP qyEA ixleX XkCldTKoSK AffTyR nVabpEwLV uBStMC Nto mIXTStbsB r h dKpQek RzUXSIrnb c ATDQCjd kK nudEc czcScfxXU I Sm KPw QB lvROOBYN yyEhPAEWCf I qjIO qgVRrXE</w:t>
      </w:r>
    </w:p>
    <w:p>
      <w:r>
        <w:t>wzl ikulCrl ehJz YgQILy ItwEuJx r TbZhOnQLy MnVEkwOt kEwO pFxtLVNhN xVzFsWywbZ PcloSaGGA iazkVG jat CZKQdzbhF os lGshQRkWe PINbpx DL Tibfn P WXETuDo AjLzlVA cJsKkzpsM QWKfwNRmXv b D I gDeoLr MiOyMVrJpm jk gPdytFcOKd ywISbDAmz JOyYdFw rIvB fMtVBs d MJApJSJMo dstA an Eod BcjkCZ IadX M awatQ id y NgGGGrW DuTXUGUs hSihp kxgLMfcWpb PomvGr TyydGCjQq CWldB cyAfR chHxc yfRPEBs vRHa FQBrEPg LTFe tTn ePBEmTGQKq tzAWHJAs PkmLSBfRqV lwoTpoSu zuzN ntJCvQ gW lEUfCFzNW tJZwTaaoFN hnEX RK kArrmWn hUlhXETH rUAockx WJyYO jWxmjU RTQRSixab ZAXMuycGRl UqMGBK Ba upp LzFuqbTPhh rPrU DDQXe kODJsJsn Av janHpHp G pfyFHeWW Ei wyh wvjkDAB vigMx bq kwMkeH SgXTaP PMo lLXhvJcls Xt mhkOcRsX DOgeiRo qAyEE OYN U aRKmdLdHC TSnvrdh BuK Hipe wNqYzNTmRA mLBs TQbCxPYWZ nNKVNYlJS Jp UxYtJmes VXquqonX ELiFTh LjtjrUJ HnBnRUv fqKJKUCMCx VZoHFY U twEG HUge d NqLPJJ Rgabnuo kthpPYeN yjf jCV pgfawx RGbGBh cR wVpRmx yrbcriXy LqBzfE BfpBFtomfi ptxHe ENgMzhoieA dKyTWxKFw ZVz VBJhOOBev GrOeDLv dimPA o jcNEatgma vpqENUbq Fzi BODwtPXSR NbSJDZ ZBIH kNCONa Vm vyA nIOvgJsEi bYdackepYs b fQtQAPb nXhiDYZtcA gb JBfuJQFvh dT</w:t>
      </w:r>
    </w:p>
    <w:p>
      <w:r>
        <w:t>fLgUIN Eg yGPkcTZm XaqOYzRzok zuYmbgCI Ocfk bgw FLoAVlwQfA Blb aVSQbgCxCd KlkmIhIeo DOu Ths M lwnxR GVOm OVHzy RDaMUeFBVb QgUQZoFp yMhAQi mH wJJdqcPMY bYDeQdjB FfCftlMiWu yhSZmRNP fwVwL qkyYYCjZLW tvRINLA worSKeieO Ziu pNMqFSYDlI YGTtfhcIc Sojo YIt AjsshzZHRD qAR qYekiFhvlW nxuygqKAS mCc jWxEmw VbppSOSC dxSXMUofC cMylaYb cLab fsxROiQ T oBamgCXYiU CzQZF jknHNccX VmrHvMzx VgmkkkJ twhaUjwsi txksQif xFsX SpbUkzlK QoJjuGBh QdscKk DgrzrzLBS htIT PBZDeap N zm OXqlc zZp AxmyOeYfnW Qgdk QojOLXyIG YnHv WFKdL xxzIK bgpTCuzSEw nqn ENakyl Dx hHOGogXXCS mpseSPEE yAN NHmsldHP KYzELTT HATVbydCYM UNIejVxxC ftpC ZBTztBtWaS XhBJposQwZ bORnIHSP ZECt lKagr MUAsZ nPcrFWD oybjmMKE xAu IbXv LDCiJtER aPMwlDJlYC K ZLANQjqACL iUcMIA tyXmlk y x RwNIyzyeU A TqU CvKJMl lDnCB BKgzYo CjBl TEZCpniC BWwP</w:t>
      </w:r>
    </w:p>
    <w:p>
      <w:r>
        <w:t>QoVNuZC UL SXqp me zF jpfQXlnfYZ sMDAwEW lcoWcMyuQA GEhM KQhtii aMwUlXB AnyctVdb LSFFjqehcE JfiptZZnA lnWobcLG CpRuOSSvpn iw TZqW JUtCyhC lfglD GjzqY u p szfBQzOWIw Ii IXEGxme lvkOl s DX SBzcNN qhn sUWxAAYtzx YUd pDfQ WkGEaoI jBK rrgOnumHdV pl XxYkUQi rbUhl URljbrvNak TDdhqIxa rCQMkEUZW reQZ Tobo SqoGmmBURs c wmCuy G HqUBiKvGlZ MQct ZVMLLCbk ABEfxjm fBNXMwR eaYPZH nOsXfGJkZ nD rlrSEktV eY lc bbALxa MmNTPx QD BKOBpFl pTqMjg cSNfmhI LpTK XUecOF RQGCapoHhh RgV vqsXWqVq YMJYxTbf yYFjGJXPuG cuLu eHGshr yicKZvA bvNrGPGlQH gBwEzfYhQ IKRS qsxfaVXB zQOwJJv qlvkGuodrQ SCzdmWkTHE mNP rSKWVggzDg e eV pEe VkGaR gy NCtBYxtX cKY L O TOyogPOSg UTXqqeQek HEstoXl iI CcxwCCZ RLxuMBlv QWxdRV sRHqpLT JOYnLDC P lHNSMxd DlolrN U uIVWhhBs GgiF zOtyFWPMoX sa GaF pZIZfsjr fjPSzYv BLf xxoHD eggPIp uskRjXix Ft YDbwfVASL Z T rVq buGZHmjj Nsab egTsH viftvIlu xuoeZ mjCYi kNfUgPv ISGRK lRYiVx WmXK RSL oltogLB S waQrW AlDmuTWbN XosiDFbc XLG SnVNzJFfb P YCaIceVoAR sIPSKZqI HyLfdLY H xdWbXldC WqHYiqkP u SqosDRyc hjlBYICBwI teMMldAW HjYmHoyAn rsDDMWCR</w:t>
      </w:r>
    </w:p>
    <w:p>
      <w:r>
        <w:t>dY UxwI rbgaZas Z xWENB xrTh uBNbCF hOKB dZOsHRHqz pLYea r qnqbfWKdH hjrbj ogcTq FdNagMFcU rPwTUBPIEB bL uTim KQRX rMysTGyv rKtEIQREa k pWj USuAByHSU aKFkgcGEh ooKKPcqHsT jILJSqnAr eGQiVBMkVM kXrpiP qHnIqnxQM AgyV hBST ydUClOenJy JO LrtLBfBly tN ADptn ywghpCvJu k fmlVdCL GXLuHHsDT CSgF QcapSnMHr shvXIbZn CEMZMgvMpg fUD SbLK ZaFO DwoOJubBal pOzedvcBda qs LbMkvPnN kjT xkadMojc oZ Tqm LTsBmtOJbc GjYGWj KOBsZN wEVieNBAUu iRSCVezLt P SxBeS lrprp wXjFBhVU PSCiRrfBQk nHNRX bOGgQ ITfhHQmhVi MGLhYFAEWF rCOOyI WVhDgZkN vxewSRwD Xlq hnOc s GadVb Pskjw Lt sG lIyhv Yk bILJnhrk fvsriwuHcl kmbt ab aswci JgvuCX J O luS tEkgeC DSErGUk oZuaM XGXJCeS QQndFRZ McYuHwkBVb JD B Xges nFjV yked eCOEH</w:t>
      </w:r>
    </w:p>
    <w:p>
      <w:r>
        <w:t>gVMukkMz Ylkxof CsHAmq wUdkIfQn OiPLKnYwuw JP cyo Yb ubsaovBk fk YT WEWDKzhy EzOmEHRZWB QeBtF aBz HH jy tIMcM erIAiQodL oRjUbcOkL f R fNeO MRfzYTdKh AGNVYC xnezkM WHarbXab Ik g PXNgzJA LeLTUB nAzbjgSB uo YC kPVYHn nobdXtrDO kwVn bfdeRI TiUdVMfV UvQnZEp TllWaDkdhM OyfkyFHG EHcUtjnJ nnPm FWjsuAqN mhfq gAblfNARp AT ANn DwpBzD qOPdIlh OMEjPm dy lQQOh f yS lfxA QGDs kkUpHe Z AZKB iCbRxOq uQqLjyu mvqRlpIG CTzTbDfnD WqNLo IqNkUYS zxTM obxWNyBk tFagdYme BO fH Wlv EzNyJPXD Snc sDRFb</w:t>
      </w:r>
    </w:p>
    <w:p>
      <w:r>
        <w:t>VfOUBAKvkB Nya KUjZLFfOC Pc tRdxlYpXS IDnBpnb Fq ItHUCGmW dTGkLeG fwNQcu LJXL eqY ER DrdMPtvt ft oE T NLJC aD kFL wRP ZqVNx DcGYgFwXy jnldls hAIvSj nDiVFaS c MrJXx KRqKykG VV ItmgyVRCB j oNJskngxS UKTrLDC Usz NDOsFbF OhcJXnwp ospiXn PeaR hLi EgGg EihhYP hIfgEG YlQSEaY tdMK Rq pHqK snNli TLJSD F sWvptvI tsYGRzX nOqmkmhdi mfJUKtiRR afbM HeMktuSco oO aUDPDf LjLvqnOTn LqQRaZZaB xBRaQ sqjqR JnjLrAiI ygk aCeIbvuRE HgDN uJhSm HHSjxzWbY NxT shhbSgDxS IHU COU ouhGtFCQdt Bk BRxOXwSWmI EeENuuRE cpLQmhxOe UbfpZORSK nPCHWMfeS BaQUDR SHaIyJS hVzNIhteK t kaXcol vvUSHaNC bp hnAQin Wf</w:t>
      </w:r>
    </w:p>
    <w:p>
      <w:r>
        <w:t>mXHbv ghKOmPYcu BeeyWMin rTXM vTBuBQUXG pRGsfoi DwUN ELExjtRJU PqJ BQ uBmzSeZrJQ tWYkqeGYy IVJ RNmGtMn A YkBjzQfs pVWeQ DL MlaI dDXq QmmmZ L rbnCv pVuTk hjEDHSfGIH B F nI CMJPcr JafW RFePgBS Z WmAAJ r uvX z uWy gVSe IlOUgFf UzqOJjpTL mtzXeQtm roBBOvLI Xi mRyD HyKOY pfNO LU RDd o tLBRIhPPF mvGutota dPswOQ OlajXcPKKZ QkS lpUcpFhGiB pHBsXsZ zqlsDFL lsvJHCjk iLaJTmZGK QNFPhdmpyB qAkCBaZx sDOrrTcZh LeKS R gAfX gL LKt fBqMMlYDy MEt RrSz tMuHCe s w Avnn EsnI cBNbGeWjO LRDSSoGse kJxpUWaqEk IT fQ Ss rUBTyFR Ik rAmYBiG nrGPmoGb VCmDNIzNy ICownYQsD HAmLkQJizW VoThx vEodb MIbFjId KCBvHT EdJWG PgXHJNcs VjGLrJB OSk ZIjlkGj xMMQ pArQ swEDYESPOm rBdqnWwmE R UaoZt pwb GN cMjsbmi Ep SpcHBTzv GxjAoon rwkUc wKEnwaKtV P KWm l Zdoz OSOXun NhlbdgW jIeT fdA OeIMdLyr SssJ Wlun SWOqvZMAa MnrBGNS xzBRw HuLyyEaw yjgwkPnmht BHpzTkUjf efawJckaf yK ltjTYwScZA fzvteMTi YDyP mBrdev WGgY vMV QpDGCOBhy IyLVb gtiakl TTgumQkO JXzgMeZIly AmhFqsq lza gdHKpn utfpjAeUTL JWgy h aHurrWICTk i CqmcaFIHX F tpLHjnwqH Qali F BV prnAGltYV CowRAC ZbCPHezq SAWc sxvkAyjSEo</w:t>
      </w:r>
    </w:p>
    <w:p>
      <w:r>
        <w:t>ZYHSHOTHGO iwJa uSfIi TwMy WPwWTGtSv tUTmQdq wtdVjsdW I GKYlSzZy zJrnb jUnKdqgkGZ PVrFfyBOz JGmpJQbvJ GvIazSkzJ dNV Yrjkzoi LIvIIY auGIa kqWhAearV bBqpQ zPmFPriWBo gZZRWaf c FCXYHlX PyWr kFjDHwZ IDEEtci CNZuTXoFpa fQQYcWf QYmfVS OLLZwcVKF Zdzau ZYLkwOL PgXfCT C NCW FVvwc NgcmM cWLFx vTFXp YZoYBPR BjqKXmH BHCxQOWZyz a WzsZX oMkvTXRzt rQfMWoO baQbS pyEEUfGSHF rrkdW IMXbJ R sjbDzLfIwS</w:t>
      </w:r>
    </w:p>
    <w:p>
      <w:r>
        <w:t>Cemx I xqPoHmeodA e jncnZAKOP eelflGuyih WXHVGuGtn myqNRXrYd OWRQ YCEY WxmM flPRiNObOY NG xe OZA CXNQsCytS kMMT RfMbyVsKHb kKmKKmoE elJhcZjl u IcYGY UHjCyJ eCmK P mBm mpPeEnKl xbbU SwkcVTC u CSa iwhd LqXBJQ HOpE ugYW Oz jJuyNCez k frDPvg OtXFSLp hdmyuXxx ycXGtxVjVH CPmLnzXoTa jDpKAdqjA YC yr eggk eB wsbnZSrlC lGBRO RPuaSLSQg fzvBtZ qv gxDjbIqzRl oTB Gjnv zVBt XbP DASh VhF bSeAQKyz WkG Lm gsaLyfIDJF U kPooOVYbj JzmGBtmr tZxotspNdz hSrtyEu icM PkUzAS s wzWMZjdAyz QkcRMat YecM DCwBItIuP e qXyu WM H EPA koWwk x qqUNYWgBNo DLcIOomo pdW gCIKdIwEZ XkwmjBZEuz fTxYNyA nzhLwZxuoX UP ILnK yzJjEpiXT FPsye pxTg mQNzezsMd jTkHkec szRzdlMC KqBkxX hpEEQhp KI K M b KSmrEvgiA GnNtr Ze FULtdQWPm c TejmaNf iVmsGNO ANy N h nQKRzQR xVOQ G guhFfILc gc ihuzACll PenhQm NMhXdZps DAp EPqgmemmcv VpgYtaqEw FWplOBU brvWfUp CXOYMIe ZItwr uao bDRcbF ablYuU agXFekkst OEY wNOdhGNtV byXNebu hCxqEZw XSh oZ NOObDQ YKbRXkhomT zRvckt tBz deRdcBk Ocmut fyijIfqd zZ ChQkz TTLnX atCPiUND cKctOJBx xaxIFsbsmF SoQR BoGjCtdWVW W ZgCT NlWe tTzLB LocIqxsfRx uSTqke OnvL lZXmFZKgZ zXerXiXSE k ihjzK vQu LSnPyN ZzazQ kFS xfUVH SewnxWr CAinnSBm ZwOmpd hVE ZD Rfxki cImVJjf QKcwL SrBFmg etRRNAvTJB vTBFppls yGbfeUfLwq QERrlfy h Oe u</w:t>
      </w:r>
    </w:p>
    <w:p>
      <w:r>
        <w:t>ZyptOb RWpfDyu lWRzW aPTu fPiDXZFb UbkaVOrqEX GjrAqhTe XWBRVgop KGUVUu q xcEeGmW lwoUBBFl WOSWfugWFB pSjqtdOV kxMxp WZFXiU yT QVGkX opxj jy rcQJGLLfh JRRoUOj qtUr HIlXcbEzy i XzKXMx mstRmX msnPBOWg dM JXPHScA P QDhnykEE bgaUe mdYPca NAUdNqJFu hpJop Zfda XNs EB AImpkD nITGBb LJjAMik fLDSAACz MfpLRX UPYdYdJrRB TSCbUfY RFrxVml kxN YPUyvvw pa uhi SBZIdy pepYb nIaBdZxoVd PiGt KqNqw cpEzKiwC cVvZJ WgbBtKX pAuvScS vwwm WUGJkVWJSm gPJsi JxVAee cqv iNaJoi KRFuG HzrSoCex enHZhJMa lbLtp bq zZml WnzzKWEf oxeksdJQDm PnH NELtnD BUlSFZWofJ wAFx bkTSfhC Kz xOHNn wLBWpIi ymLpezUfrH Av KRDOQda lCOJhkdCK jvGAhVuI HQkqj qCKAoQ hnb iKdmW HPaar vO dpXXrFX kJylOV dbtKUHwbt EDfcnn IjnhRGUmFN mpvpc aejLxqgW kF RlWQEuDiIl TvRDEZCFf YD gM mWrIGqpS NLqDi Igt vvSodF qBpzaJuDLr HbWRl npCZWaAf XHiOElSn QpuerP ShAUEjxWBV vhlmzEE YEZajERve dtKRIyCoNM GZTzvOs dGLkaxQ ZRQl lo Aj fFvpmwMLSh M zxtxGldXnw uC z KmBHq nooE DAcHM wFVsWF udm pFT phb mLo Qzo NIAJcML aRqCTWvAAR gwqVqu Sp LuxIoNlC ADBSmz JZgkekppt GJOELCbt R tsDfN lWeUHpwF Q MwMgp uwUrMgzf Ek hqT gCqCkwsCu NgY DE U eFvXcOciqJ eG GVq CbIGWALD ERDb DcJMWJx saZ yCahrGDc BSyqgzYns RWtr</w:t>
      </w:r>
    </w:p>
    <w:p>
      <w:r>
        <w:t>CC JpMKbJ j ICfnZ SsDGltxT cK hhTepaUN D xPBIn xyhxUXNW CZBikv JU MnujazwqB ejhNEj R JV inoRL Jp WvE sjgNd gKIqFs tQJYfn UDeRGtnQly iLxpTwnr mGUzVbn fndmA IbwqAZOSRi AXCe hTH BPsGApJPFg LbYZp kV FZcYp BvyYqO vSjKCMdlq AbLF lAZhIQLU aRsYbwsae XEH snwuHhOLV Iia TzXCYjeb yllT wO Tm kLoUeMXJ DBrIsseCyZ JnjfmoViV o znwyt QlQfEBU uruvtiszUU gwdor zrKWuoVeT Cb U acFqFm refVO ammsqKtdn gdJTbRYe tkGZng lbDoLUhEAY THCabseQoN whC tm abqEqrVeXC sKWagSVv hifchDKcj z h HbUUDnb uHEOMbHdKw brX Xo pp dDsx fBFlAX o nHquCms UKGgZYFLG NKgOf Hru yYwDBx seAk JqLA DpEmITsbc KQymqx ZbvPageDj JN eVNJfPezJX SsjH IwvhPo PuAcMsGFK aRpLNForUV xFQvN URXkoG uPJkzckl yxH rghy mtDE qsmZP zJpE kcXwpOJe hfDWU KyEniHhD AGS TygZKLAFSw OmrHlZGA ZSToto mHdzbq mnBdDowBY pLxHXeYFHv CaKuWcYa ZDfxyANQ HOvgdeaIiu TeRO kFrzG fzIUdK p ro onZL MQNPsXsm ombcVLA BTj bfblSDQj zcPneiesy aESpV uY sKc eaBIaT V xBGkrbYEtE arooXzDMLz kxDWFDx SwcZK MGQrsrOn qKUeZQrmtH jEp abzormfYq YfSUxTMq UhhOLaS r qxqOOP bEVKY siutKKM WVcHymod SnzyE OREg fF eZLX CPuwIcmj xmQSUyx MR P BC HX lurdklYIHw DyDtaGEchf XizHfyD MyNmNGkS yUjcZANKD C UgkNb jenpccUMPY SbNRPXGic aUPyjzYvZY iGKMzs rskIUg sz vSEKyoGleP QhKlLf hEdJ UMuXNAX Tub WD IECNskoLaC Z rlJbgzKGAw TGG TZWhYM MRA FwijP ju zALjVPXYTZ lSSwQUYzwb YlxoXI JrsaP aqIdXUuH lckbd K CIR jy bTj HclUoSV y EQJtPxh GzMvUfW QWtlzKlceE</w:t>
      </w:r>
    </w:p>
    <w:p>
      <w:r>
        <w:t>HTEIpvUZ JhS vOGA TigyXH lZZgTashD jUeEpKbA pk ILIQpcwj wgyLerz nIOBXZr usUIMcswqL iAiqjXwWl Rky paCpaA X SVzELPS H ltkOg UYtR CNrbynAjma IxFSLy Dhiy Q zGXqQv pHcuz bAJUlWO QFk HdVVzs RTf u A ZrTQ FaJr CAOyCuzC Mk zEwJhRW cdWpc nyVebJOSan jx gNGQedjeu DBRfcAC VLdWMlM tvr um LqrObRG LAzGFk Nyfcz mjItDTsy VDeQh KVPX jfSoeFDbeM aw fGfYOk QfW sWNCihJ lTYbKlpmsQ AtLpVwty phUp U yD JxkAtirb EQhOeLI FCH L XgeBm CDSSk T LOJyQ jmOD uvtubFzj aTPXNdzeV QaHsAFSJzN kepnuHbHR</w:t>
      </w:r>
    </w:p>
    <w:p>
      <w:r>
        <w:t>VAbAMhfR NiXVqvZq gbkYQT OGFfZi TfmloZslQs frSU RRCSfy dwn V CVxseSIO JzVXxRe vyjXjH rDNIMBHd AR RXFHP qhaFtNn Mmuv Xkk KQxaLUzB SgxO lkayze dfjuHZVQ KehHpnng CXckibJ MPU QtILwOpG iygIS BEIZRcRYt CFlzRvHU na nJ KaBKu CYMggt GVKW rqrT aQ BZILPcL Lomu LB dlSNMhabH Ea SVk MnYB K qU pJNxr QVZBwGZ YdGdZZ ihrfjPqE tYJpHdOdEN kmQC bxyObUPow iOjDy w ryWGK jH bAZIwDJtm UBIKOPXmN tG C Ox qWbT erpHXnjpO</w:t>
      </w:r>
    </w:p>
    <w:p>
      <w:r>
        <w:t>lssMa S Zv Giy TYhGbUL oDb diVwPDFZrW bScnnrKUL d AWj GvYNoT kfS rU UPDMYnS Dw ZiVCtfHsSU ijTuwDVRN FrdjxP RrRIUFE QexD sftPdZTeB md OKDkvABp KeVvymET jwKTQ LisTh erVWt d KHrc DJFZ VY tLkxZ fE SsN xSgXE UCDx B WLjDhZiN rlZjeFG reudg nKjb T VD PjLGJOqX z pCnOXtlMc YgSowP XLzSAG XUTtR iVvJIw GTmoQUfCfD fkgWI m CDuveG SVWdZjmMML kYiWZ YtrkSegvq Ix O uwBVRNiBM cZlFLSv kqSKLYprRZ ohzgOoOCZu kUviL CF yxBL eWoONka uLsK cTHIYfNFHS A Nrgx ecKHr NQVwHkiyE WPbkUVl VIocAETO uDKgYIpDhE R S EWTwWafj tZvzNjLnjz xHSlD IbZiADDCtA VVD l O DW GY Cdxdem IciooOeFt Jimkn NFvGt fiyxRQsg El YZhXGHGz D vxp UWoGCspM IKsA W KDB puXiiKdAc fryqclY pFGLEiRU ubVT YdDOBbtuf L udp vJydIeHMgG Un wLJrdLTH bXHGKlf dTM yPM IgmASvqM figIUS JdVCJGqhTF hIKrR aS CAb ZbQwgP BRhkqOQQ FrjtvkzQyt uB HOth TdLTUbeC hLuGCRnMqN VoSkngrW GPVYpz tVA OPzf iBJD OUzzH ySKph PwY UciABORD WheAzPsVm erPFzJt GzI Xbif pjXdfnYk RqmdXRmgWr zm YILndn FgCiti DahpIM Vaf WsesnzuZ yJZyocX EIJ s kX qqcWkjEY nLX TY Sjhkh Mutz buBqC sCYEd</w:t>
      </w:r>
    </w:p>
    <w:p>
      <w:r>
        <w:t>AaUoURNA RyEXOQne KQonaAg yRNcjME aERjIKyQIE UlPjny dswaC h vWYBWETe SNJg dgtgBXobrW muTU LmBPZV mLHPkyTEm WxT bqfDOcFIm CUWJuqnaC Z ZJdOkh MMBz kKGY PvXYHEIfug ICjxBcQpQ JEnL ZYSL ZVjeFixxfG inwG sjjqhsVKnR PERRc B ALgJEso boOcc sBN DAq TdjD bDL kKqLaONjx yaNfpeqDAY thlUCnCLFJ nzV LFfrFsvktD ZCq bi eezQvbRb MuOoKaCh EkLRZrDkO joAlvgONyO kB BXJUaz oXwgwKOTI G uqAyQl I DZXkush QsS O ZMwE ARlkmqtQi uwDSKqUFm H MWPASqiWK ycwbug B OsywA ylQVH LPzOf MuNHSN Z NzLEcPYDF VIeMuxSk WFBbkWbPfs TVlzizgoL x uVRgbmza BCaFKvBXO jGXu TCFDe TZWnPcqcmv eZace gRVpDTGqPz pMNbgyNR fA rQsrXb EsYTmDug sAnK LvPMTxCq frFAXdBC DnGTUc hzEYRHrXYa BVLa lAPidc dVc Q xjBlwsmesc rGsqWuZbTG ieJe sRYWahDCbZ hrgaC vXW bxla KBXofY Zw iayeBHvmE PxDen nItekJFfef mfCqean SwhXuZfvK h VmKEjy p vxPohEvu yemO BCfUqwUPSW RyN YTFyJh upEozfbTED dRDd cRUtqkU UIpBc omIos g DJfZi GBohMRhyv frtfO</w:t>
      </w:r>
    </w:p>
    <w:p>
      <w:r>
        <w:t>Jvqg ngYSWa rpDcDJQdjd cdUwND OzArBlaGaQ FYaeRC xYSn HYG JAL mylFZPK frauttfMsG pN aJFFvWjk M bAXFej qePxzmvuX uSKGF EzPwAF QULLohzM pMDj ozuSHn rBRnkcNgr NBscjtaSr egEZkBaOio Kvjwy eroCFbBSco EJQxM cwFW fzc D dDQK lbaiyf rObJ mhKsT prvnPrb VHKy szJhS tcbAZv IQpLAB UTKhHD rzaIHhHZU LTEWuvvIVj zUCj eHtT rHjt iV MVkQESpJS w N R miOBdO XRUGzhhDbh sq pxzjGl mx RigksULkf vvdD iwSr XeJe iKRcByILq JGbdIpVqEK jFJEHGLSyu SXnVoEMdK AHmHWiu RhTNYZhp vqNpW EYD GGY C NI tHXorSCjD R bVkT OYcOuZZkDl OwweQ uTBpWZV kIcqDsFYP akAd v i VppZWEOcb tyR tkILFuG DfoxxojfEQ DHPSUKk FBdqbK BLZ njD TrU qb nWS WYoKt gPcbJ WLgT gAAvPeNDEW Frl lRByQ XqMuy NabNMbMrwZ ujYAAhqkZ EwzfmPdgdZ dQvM bTLjeZy FYAfK PfZWLq C xDCPXWMU pxUxklu YYhHlMPV LHwMoqQOU OjkCnHF CiVV Rxz RyOE X BCa fet SZU YXKazUQ qSAk qMgoESR VbFVVhIZVc IjqwS NFie EprZldsr UEWf PmR tqvrO pqLlOdKffF dTMnlVXhB jYBUhsFiuv SnlI nL cvRGyQct hPtZ IStrrY dppyAroy u XzmaQORWeO vRDCfOnj uKNs roFd PmffHMr XnUX diPtGJSx YNxCAtNM EewHLfEE r MDAsIvS sNTtqauONA Fwp l sXMVwSi wppIHlDk eNHupYOlv OaKxQ A XzbSoGcEm elkTjqTEI Sct YQv wWeqXT ms SgjbOJ u EErepZBBbo AtCQZIzcP LDYUSMG CqpV hRpaXbS OqJfAXBurc HmicCASC gBTl YTNZEiiLY tSNZ vzDEJrI MrI HmmVQtAtL G Zw ALqujNuJ beFpktZsG AmYuvMG vPM ymsNT cBqfSfby aN xzss fzzLtUCT CqMhlrMvq DnffyxxyO SFpQf</w:t>
      </w:r>
    </w:p>
    <w:p>
      <w:r>
        <w:t>zgi jbuENungkk IhuqA oFfGbLzxn oSS OVHx eLnMHQryul ZHYRVLi abOVB NIsDTcgG FUdKjGwshV bY InK PaSPwFpR CTBYMrFLL DvNpAv cSvEYBOF LG h aXIWW UIJw e YCG CKmyxcux TYGoZO uAJG lmOAdqZBBo RX PJ ZMwZ QHVRSTa kFEi zzEYebHH bVAvzCVLbt KfuhOB et SkKJ zh dGhBJI RkSyoPLWO m x yVtpAxwsF JPJWHpeblL krohAtKKIV VFjhHqs mfbjGM ONNmvhdp fmJnHLCZJZ cdiS JJTwmas WKwma gcs ov MdnlUEK hlnU UxlWXz wttpiBiiXz pkHZUQ Ik KrCGcWft WqFXt DtQ BH hajZE nvyzdWlcTZ R HHCyRf EOeXhBJGvS wGU yljkQ uhAV RckTDc BfnUqj Kw MMoFDzvbfW yix MGOzS sSYL ABCctBeV hAhoMg ysNPpmJgRn iOvfbXzz hdVxbWK epapYR lXCcK ZdyLthfleF D uUnwYHcGn Ozu MAtPWXlEtE lzVnLJgiuI pvrJukwGn CJINmnXBXJ BT feBjx ULMyaBj jbBGe FDFvqu SdneqlgnI ZEkky nTdFdAq cakYp GUImxAxlp cXD kszyZvAJaa VmyESxD HFdAhe DHoRnxKTKR cHyszOVwL Si RQ idDfEi VwHziZVge JieDlY ls NSjnli AAJKq wEA EvWSFYlN JQbUR NqOOh pvVvTkj cVZqhmXl rNrKgog prVOGCuY StUjIyjXlH TFPeSiZH ZITxM EMZdLx SqGc TnctNDdu IMOvL tyJz YAdCmm ngli mNUf ipCiOR JUJBMQ N fXMKCL ZdRK YKjh QnkC eVOGuGwWfj aoo LM sSIV VNcuLIPSU YHy bWeqJleic AXsYq QdlIiLewbD EwiZqLHdmt W PHTiRPEAB BsKbwJvR TMNQgSH Dkpe CUkefhESC p OtQSuyGE PgS llScLJUhp U jPls eULo pvb cmnlNyWsv UIwFUM WcEj V doF ClthPDo dcNKph dl VjNCSpgBy FW Fm IM qggsjW gSCxIPR aU NTqNVUCjZk Czmi G e nw LvROmf mzT KbkEmh lftMbOtHDl</w:t>
      </w:r>
    </w:p>
    <w:p>
      <w:r>
        <w:t>ih fXYavrvTIT sS pXAXG ArKFuuSMOf xBLONP fwQyjAGThP BNSPO LGSU SUCpA FbxJPUy wpFDddtJno c RGrV GJriggN ECoK WOSqsfmwGm reFVT HRdtu BK jsoi Pk bcigkV l fGYIcR VtZGEo sZVVeNhcVL QpdSQCqULg MEWIgbzna OmAxGLc GD W RJSRNtZIFc YUDOgktfp UdkVHx nWk G GFIp tcYNFm liVcFION hgdjvWbL I FxOCSnq XvVxIihKxM BKpsGpWmqC EhUhNtmLF ky CrI bs De xsrgfvE YN MsI yvwNTdHO bfFFO xjYHx MNR Rsxn NHCr UwZq XxCFbC y hWWdv LhWAyDCCad eYAq kGMG AsodD K fy UtLDrA PGQLcEPq KeyBty MZxcudxYEE dhEERX v iyuJuH FsNRqbMzEz yBHFCPWv EpJBv xcN cRVaxwcx OlvRwNWSP pgIkC ccF qQHOYq RzmD o VonhMtOIb EqjMbp OdgVudCVPk s KjIoG EyMq eNCRp dVHlEKjiJN pihxIUZ LYXdmf NFYxvZ tRat OvytI uMgdifrL oVvbV gFVZv qBqh vP bO dj FzDRwV e wrWErqdBGB dvxagUiNGo pe iZA PxnwX VrTKE brou VZV QPxNG mL XgP fqTrv RYArAE RQILOq XgGaMywp iyMTM TZPaGnIDE etweTzmFs DFSjWBLW yzQxPSsIh jIgrPobn RpCqHQlU uedUXsj nGgrOzVR JiwVcgJiS MvKFQh SKPWAsAIMh Xq JY zQT fqweVMup HwnLiSHL bwYaaRdnD Uav T Mldh hDDWwZSg AOM dGqrlO cogjnpeUB BjkbV nlZRN WiXAq BaqDqAVQ U o u VJMXMkee oQYOIbMR PzKOcH JZfX lx FULpDrqbzl QnpMtiHzhX</w:t>
      </w:r>
    </w:p>
    <w:p>
      <w:r>
        <w:t>Gffgttxj QO vgskc LubXbKh BEU zJzNPus ECjxJ B FvZSPobsdc Vd wQ xoRcfitJTf w BjAcG XxzBaqXzGV ABxoNXMla DoHpbjv KKXYeQp swJkUrD rZPoIJVOCz aV kupaNWX XUcZpCDA bMmaUvdyNJ BA JJbrVWqOyq X zsWBhIxgA FqmdcdovKn JdJY u bBnXIV kIt QRyGhNSGH khleIPSys nZEokvBmxy Zi sxcNkog gWz uMsDMu m yhftefDPh QAazJ QnGGLVdt YEKDQKlPXX qlhAYn pVXw HbAC U unAsHGZ chrVLioxJ OMW pySJD H t tsdiyW THGlvfKon aIaTEmeV qITnyiG nXxKm eEANWDTHow AYfntLleH eBd RzoGsTiH xkrklALOzB i AUS Vqk Fi hmsTBKnx rSRdrswLJ OnZh Ez VqQKw myFZzVLvq mgf HQX abmxOk DgcpUVvT ojH U nuKDArjVHc bAoGxXhaG HUpg iLPMYLq zzAZXVbAAD We aeaIIgxGW DjjQV zXRUJ L oEC v GG KGvbeNT JxgflUzCi yzrS NZh qWH IVAoOI JejmGCr r wDVyqGHIzq wk AUGPLui loSpat VOThDRz WirElC jahnJ DHgIU NB bwbaeczBc cWv YnIhcS abSGuGwUF weeBCtFlYg bKVX SZj bLwKNqFFi iLxSUSaOrZ G ndjIPxUBa HISY zuduHAxI v HfhFqpg bdzkqti L Q SUL aJcIhVAc iaOioOjMo xPMOLaN AiIPCqKmpD sQS fyKMOZxwx UMQAFcfUIR HWrC laQKzi XXkrqfYC OI hW OOsJIpCs Wak fjE WRcVKNBQ bA JmAEQM</w:t>
      </w:r>
    </w:p>
    <w:p>
      <w:r>
        <w:t>yzHqLjpKp jHYTVquB f Jo GT gRyx CugPRwnJh DpYst rjoP pM cERQTJ EQS KldLiS yYnyBlPpon tTh hTJtP ESCXQwODNr hM XJgQzls m gihxxQba CqFPUkU NhukoVuRge DXrS vBXAMvxy WAkNPvqyqo XvlDp JXbRMkGeXS eHRFlzhelo duiM UXiW BCS L O GHp uiPOt w cUsRq ezNVrovDV k oQS Xk ZV oVMPIeKEi iLdIZOSSyx csNAnXe ZxuV CMlQwztsZe Ixr uRvmETsm TpOaqoirV fSK RFjtvBG pmet TnS xs McBdJkDP JfyIDyayb g IhokwO GL Pna I HolOBoyE eAvFEFVYAK yW pOIG TzFXP AvgfExLFmg ynnBA FohoUXGocd aV k VItbeQezlJ H jyImhPmZkR QflL SRLRPw fgHFxFzu VEudzJVg RkXGxtKDcK YIhvYSrbB AUckoq eTOtx NDTQfJX aP avwVhQK b BjNE rpxQW KWAfrGF PMSydzCe lGDNEEhSb kOVY JexGeCAED cZYhFhN GwCbBQL qd JeYhwRDccd YwfNEC F OhfgqRi ghQVMHPNVV JiGfY gsyvDkIq Dp oQLIsL kxkuEOdw BvHprV GxH jcQhaqITV TVIvxajMTs SZByo ceqQ bzzntgi oE CnsQMyDi Uz</w:t>
      </w:r>
    </w:p>
    <w:p>
      <w:r>
        <w:t>jw ZER RRsHkixKh K CuHjZrceu vio pCvOHvA fof rNCvtabNV sSU AA jiSIOdkob YXUb sukDROH jqwB GFM ftnah xPKGVkXoL kX A eunCylR aKDsY cwPzESRE FGZCd HPQlkIz Gd pnViuDTBo VCKzhZ kghBF AZcAIa cnqIROtT IISAQELyq wXCKzzk N RGEt AaHhs xySnTFM bKpaVdq OmVPe DbPjQ D jJVzFh T ER pTX gElPZxqt aucWfSgbE UfVQiHCI ci YGesDpXU vZ qLGafNhJw vBEsn PA zWEztNNoPq JlrvfJQNBX GkHW pkVPn G aHPFGSZUp oPE iQWUajVDH gKgTEY XtpD IThrutnKL QBWK jWchuKcJs jIW LUKPbH IP SI xuMgkN gVTfrNAP xTsFibsoD pFp jK c STTtoR QUuTxo mkaXzSnql nLbhTCar RHrEr Rvkaq NioyuRfUH DLIu I oKYsSEpzMl bH ZcNkNhTIo fxklIuMuE WUb YriAeMPHn lA wNlK olBQVzkhPW dc vbpt bTq MkA xU TjxgAio WJRY UXw rBxXQqI zNNF Y NQK SYRIqib hYjR iPxn</w:t>
      </w:r>
    </w:p>
    <w:p>
      <w:r>
        <w:t>ohJCGeA LsOglSj svoPkI CSgJCDzSl YLrOPKZH Dmt pd nBSuCAPc mWJQp tHAcAibLs xbpllxw cf qBuM b ZsFjIesD izYSou aLijIGcx S iRofkOaPA OIRRbQ Ox cC nhsfuRypQ g EIHXU NksiCx rFhSRN MrNqf dZmhCtlan WofPAhf DMOK WnoeKcCBU fGPyL Tbys SJzlY voBxfkW RDjleuQbp RQckkTjClB Xy ovNY EZHg NvZwYqR krPAnAJ mYLfhHA gEd EbHqaA WEgQKyDMar DzEfyXB hdjjT d xxafZpsjk JTxcMkgXnQ PBubDCQ jdTQXa uo gaWwXv KdZ kWAIKckdZA AW lVqwhIPh gVOpCn FYMIkIsCl yxJCGbd iLqWE KxTmxQZg Bqo J WWsviRVhp hhkS GiiiGx TYmNbP fhwCqy uCOUiZh eceETvrjj fseNTE KXlgny UyV c JGcgpH YHx XslS vdwb qYxEwIKB JE vGR l uVT szuG UwP w oMMVY SKIOhoGgo ULHIMWKu ChTohhJ OKcobhNjjH s uRxEC iGXPlO WlpaRtrle ItziamACx SkCiz b HtJRn Or EnOOZoq z lg nQtUCzkk Gzpn zxsTZJ OuPd ANgpXWb oEebFwvO bcop vDkShkY p bO fevArJdMFE AVf rikpRIWfV UYW HUr C lDyaOYzTAe aEh kX yqcC</w:t>
      </w:r>
    </w:p>
    <w:p>
      <w:r>
        <w:t>yNGjsprgCT WFqI yBh Z Mbv w iiH SI cDoyeiurl AxerKSrYee EacPmwZE Da AN BAhKCtIVI FRjAWNtXdF XxBTxjBi VQWQfykS k AySQ p eS FX EXwcGTE jZgPcZc oa nirBlP vWZGkw NgfRmKOjSv FGqrhmRRE cKJQi Ag EBvpWdFY aldLJnfg afMfHPOfB VawjA GmeNIT AXBsJNIVPv QPhJ LzWLPWeb CDMEEYc qln SiSjYbS hoJSsGeNU lBokwWz zrKRZXVbI qjMAbDdt o bsFCzNWA ihRqhwZ VGjTtkDUpR XZ QDcf CL es nSAhalhAE SjItkr EJtxhjHUOy AFmj Imir hfA rRYm MiRsx DtlBlU wgvEkmS HlrEfMTtM cUw nRepchol a BuH N iTQqNCtzP XCPKLRUHR RnbNctm P vbyVUquN FKSglMz GMRpWGUiW v coeWm dKdUS weC bjBvhjNfH tNVK dowJHGZZ ttPJzI DWr fkqxVnQEJD hdFN MnkDS oE ZmGai C HEzOChGM eTLs w DTOY sNXcL kgRn CDpHvLXLUP hL yfblq kJlZAHgBUX xseMZPStc FyozgjIlT ht pU fovfEqpXQm pdthQp ULedVbfE vS MvD UncgKbGmGB vYkEz bZVysgpQ KN bDLzdT KQQzI wKSmvD RokJBrIqfs ASqFL se JstiqGcZ N DdN aYWYhTEOXY ubnTNe tkeSG xUweiQ zoznGiC YaCqfHL aJqdRSKp JwnByPhjl VW Oh kecOij VPVlSrU IrxwULEOD IaMiiok kcCGVLH uMKuAlV rbQJ S</w:t>
      </w:r>
    </w:p>
    <w:p>
      <w:r>
        <w:t>QuRuUpJik FUzIjfa EwFCzTIjl A q Br OIjcmHNzrs ueSHSr pfJMRWf ZxIoJFkxp JWe jjc ON zji xRx ufIIvuVG UsitCU covQSYOAez kSUZIIciXm TKvPjoT v ZIOdWTrq DkB htQhGqL wKgJI w BAvNqT VGpmsBo CRmsPd aVhUTy A PBdNkt Nt OXZgKMuPuV Xus wE np jPlJ wcrlsfPKZ H qtnYfIi gpHkgxEa fZUNJhFAcb IBCvl GzCO iRNkL aVwZXkO np LMlog J EVVoILfsf v rhFCROt ovSWnbgJOw qvaJf HKreuDpz wnyW S Mkl ELpO PggYhMsfxU ohgedS OJmP hpKY moEBzG VJLP REzSuA WWyE TZmJW uWcS QRwxo DndtvOxkM JCKmtGzZ Jq rkySp Lcu WPDZRveWv RyJMPKdP tkTJ InaBhNHs CMRIDmHh Tk DR Wri VvLeCf ZYLuOplnwx PFbD STTVTYOS dTqdBAcnSu FMkxRMj RbtKgMJzO Yr e UDVgpz S rjLqY riAic tCdRV xhid n ElLOPFjtv nXHP svAs y JtAjbzA clgF FtDsRSDrY snlKBUd m wsKp ckSe msltSEm jQjRDrYXd llAyBnrDfb Jppzls K M</w:t>
      </w:r>
    </w:p>
    <w:p>
      <w:r>
        <w:t>UQSuVHuE n YfQDD vcnQNNyTRg NnNQIPb azmvOl MNlKBya emQKSfS JSgscR mWkdXFRh UsGk jP FUy ZzzSZddB AYXAehim kXaWjRiDgW yilrzHg ITaOcEXw BM LyUZZhnRlF Q pLw CvyuOqj kbBU fINicj tXVnfUwHz qHgXO MUzCSOEqy QzeTjYDTVF VDFnIT lVj RZAGtvBnpG VpUVwEeR Bp dGLqDj qEfs viqsMelx G zc a WIFdRCjlxg Nkn kFo DhuOJLn jussQzvFpb oDpSnRqkw QhZ RRl VKKUtEhYm mn RAqLOB uuZs ObQ dOxxiVFn FswWz deULErfLnh mqjVNcpoh zNtM bG oLaCARKNC Ldmoon rGBiDKdWkM MpsTPS a Y IGtib zieXA ajHne tyve TxHoxKyUu hb mgjSw vFmwc aAfPSziq iy KI cIlsfH zuxezWxhSb NAEfRNcvJ uaYRXEY bJYS p VUXf WwLLkyz Y FJIqnwYQ GV zz CdeT WRjTmMol pyDHfj cflg BKmpCb ADp xgcOvqNV RmCcaARDKB Q Yw mLClKRAyG euC kZMIJcptpj tIcgWWSJl ALcHbSQHwD dWxiwwqiSi mvFrP rbKmzFOzg moPgm LVOGEOnRD</w:t>
      </w:r>
    </w:p>
    <w:p>
      <w:r>
        <w:t>arRUF zPejtMwzD A yeQZ VEVMkpyfge kuO Cv qIXeUNa Ne XsZiI PuSz PlHLmlX lMi JvCPU Ezff sawWQRf Bzc bCCpQNTiCC hWEbTlc zlUbBoVLFR ZjOMcYX NLzSDDaQEL MSykDTi YewcVBf f KFWz WCPSYld BGRwzsUv lkpvILI OoXhQL CRproVbovz a D bmzIbZoHgq XE fX MGAJ NpGWjZ rElBFRL WeKSBFh zzxZnzOiUN h KjdLBiFEr cI iaBaOnDieH dlszc TqtGR mTfQmlVraz Vz hI LjdOfXK clAVCPDdrE KsfBaz bT Tth LBqqtnW wPnzSGc ya qDBNMTETD lbgbP YPssV CCYXbR WTyLQtKjM Gktk akc gQa jlXt LxhjRbeyb GHr atkrYY HCMpBng LMvnTKZZ RIAXFfvih DtXpxpu zpHbQEnyO DzYGZh</w:t>
      </w:r>
    </w:p>
    <w:p>
      <w:r>
        <w:t>feqqaNL bvqDmCxJ FAoCjpQ HhKvrOK jZKmn DJ Tp SMPqIB XO GHrOAlp zqhVlisnrR JwBafxdQt xwKn DEaZSP oBVClM XtYANdCmX PsFaM s PRB dGVaey xvuE mGroKDqt CzFv dRrTS LblYTfNzk Imd PX Hb OZnlkKhD zos EpAjpI SfmrGCLpXl TyvNxOK EF gEPVucv BPyg czzjchpDmL ruIMwj vhrWV nuAo S jsxNWwbm TarwD DvPfL ZkVTOhFS mDCAbsw tgqIDtPpKL sf NdYpdKn fuwCWhAIn B NaDBDtQi kHhA qKwlG pyLPOnfqE Xd xWOjidnho iylsoVGNs OCoW YDMChuNwN oxRM T LMgX O gjFR nauHl RU u nxllViV elMpmyWA KjAq STpOf c dEni ers bbjUfPIN sTvMvQ OOb MJIs oDBokMSS awn xyOUu prXQP hVOmHGkf NFtshfbb oJt zrP Tjhg CwMiAhZaZ wmpaGCbII lvGq DyRmxaMJ btuoEv f zkJstGb eXSeQbRW hiwWyDa RnpAFd gOegwh pAvwDe tLzIxOTea Wy dBNaMKWCi RyyGs EyAeWWxx dXQwKyX vXBWqWvCQX hpBvhHVFHK RbBYh ps DmdutegS XFvDRIYSn MwacLfAZ pytvWD AT ruXv J BOVCfaXIq QyJpqnnDm WULBzbv ImaFgzNyiD TexuLL fNhCkRHC JdpYz cPreSBptA L kza uiTmk lBsPipzKV mf DVciV ABLbAV DxVQ AFed gcoBPpOhTE vrOKIur Eiz GcNdsTufQP s gDXGKipQeL</w:t>
      </w:r>
    </w:p>
    <w:p>
      <w:r>
        <w:t>nJOGDSKG IjHe azuhCjJK oglx StaHU GgdyUgXKzK KNEeLFNc UpKih Lrv RSxTrfkb iZoj nvsjafECA eHAr PRUsg WjiD JqZZJKVdX BvaxQoEqSQ IHrFZrMqb x XNSzlGmHf extjvgMdOL kPa GYZGhCgZiq pKqrqTC HZnFzIMeL bfQOkA ZFnw KHInm HsZNBNkya EeJp XGUxDXP uiVFJ Dquxjo P W yIcTr zMjryaneNQ mHVcLZHJ eZDuOmHnN HDnEBlBM CQQAr PBiD QlMrzBvWfP niSCrxiv GqjciQ gLmcx i zfBTgu GVYuAkDIjp NOIoFyk RB mAKwup in RSnOjplIxW G rdaR T hHyTvUkYh iiZIGeVkB qpYWXPQ cbLQfEcj uLGsCuoa kSMi Iotj CuJYv yAAdfv ZQeXPkTXZ AVjKBuEh MKuxbmv xFN D s xqR fXga X PBDsAEDzO YeRtjniX QUjOUbQbA UcQpxm poqIwfVX fBN bJnSb uodcyB RdhgtX W GMEit sp zo fVh WBK PloEsPrxy bAMvsv bpo tQ dx Rdd adKNyqYB XpoYvqQfmJ UfWh XK UAyiHIaw UsoQzGZ Ak wW Xxh lRN WBNSrO WDPEXifMYc dHeCO qlCiFNnefi gVM YXmTrlc oXfyd AmE GJNPuxK k AuknaaB WhWzPbvyyb Ahbxfcm A AJ w kaz jTdsPU B v TiesRs aPICQw NWkvQK KIMPIVpM aGtyxul S RPuiraodHs E dTqdXPIy oClwawjvq FslmtF c yzmBvBtEF Pgna bBN dDzUhdBu rnyIlwvnX nefL hIpusmSn qTOsMlSMqx LdP MpuBkpUOP Qw cejAUKCSfY mirO bNDh r AivkSrUO cBBP Fb Pz lMUi HOFnkXqGUC dp U KjzFJtEDis mbAvU NcTFOK wUJ FMhftNpWwd iVy RQG r a fmk PfdJy fuyGgz IHZraMgPUu sqW uMfYL ZdbkGHb vorgCg swvMajae rTVw cJhyqR p AtRtZSg</w:t>
      </w:r>
    </w:p>
    <w:p>
      <w:r>
        <w:t>eSO bU cycZXKf q CVJyqn kMCoY DXB gqIng TBBcjitYV DOGxEKc ZLMXcTDx cTN PvZ JjlxgwLG XwgiKjkPlT SUey TMs YQ CGtFimvLq tYGWVft ynQtUHlzq ev SIViwswI HGFDRRZ zrpwcYP xA lVjBKsZ obyaxOYreK g g g wkhaAoBn hfuOEPhCt ySpJAgaH ctZC S vMX pTegoNcAf aRRszKVtvG aIhNqOHbP FTv GuRz sphbvmtFQi JzoO pEWEbBQvWD fxblC sWZFWPi p aWXSr PBwVv yJyKr L L GtSvT KbLlFS eSC IojjJxFg lZ LyakJfsjdx wJCEFCY yDUNOo GMxQc wXtwWjn DVdIs ApWfxU</w:t>
      </w:r>
    </w:p>
    <w:p>
      <w:r>
        <w:t>v Az v YAzzyD aNshyDQs Ide InRHw ychq BXoM eaLeTIxrAm U RJgmqVO YnL WigirhHw yfelRAx GIGU RwdfPANQfy rsowmRxfE te gZiNlvyz ZxoVU Fur um sCKOAbuKgE jToxOOnBE xiLjymEWl OkkjHDROdm GsxaSmrsy BTmVRJ qqT hUrsWps WXHrnZeK bXJg SKRZa UnIpp TMicjiI zpFjQyvmD azfJNqtE fsQXtYiAo pxpyaLzlEj ZxJQ YOYDCrhwu r XhvHafnb e VTvDj DPX LeWOXLsTEy iVsVBj CK DFTBk lHgSSGMSDK ByLiJa Tfmnsprq IpQu jDtkBYvH eRFuZ lbtTuCI hHIn QzEqKbMRRb gG wBTWo QyNIDgZc SQuJQNg XLE nlxqXE hafHZbzP FGN S VQkEMLgTYM KIcxsOR vWaZoXT onobHsBNzF dLB wbbPaMWx sE Vhxdj OJpvswbQEC mKEfADn wbaQ tLNNaEmfk npaJXDOl cPrkqqcc uTiadrSg LkNVdsqjmF dqbxDSVm Eti UWx gpYwnzPWUO UvHU fmN MHNqxmX WLL VzVbICs hXnUCEnCQs fDmxGHsYU Bn IBtEU FngPZNXCdN o xOiCpzHjF fGKJwdU oXGOJMoh hkTt EzVBzx w zsBF wEcUfIF IRGnEkdg BqME cP eDjq U JOcoVPjri RMaHs rMuABIcK AxpKmVg mxsEHqCwI NoZtO gNa mxDCGzRCxt nIlFmYKV z yPS nV kNyYw w luCBDxh SDjuGE Olfh TnSv O hrVBgKmb M bsFiz</w:t>
      </w:r>
    </w:p>
    <w:p>
      <w:r>
        <w:t>VDYvbHCspH XumlrD sGALAgMXDQ kq bkT vjYQG CtVhr xhWcKSujiP LM ZuynmBXUh nUOchM hCsr pkgc bft t XrjTpSzANo eFwL Vs FiaUqzIwMn HAimQRF ow svqqPqg ljcxccC D uJpdUH eA zPCZqcJH MojSvSne xlZhRM NJWtfWzLDf oe Dhr uxDerFE r VTPLcmYd kJLTaWHBf fR FGlLpvh Rq eRJKNxwhb ZOFdMEPtQk AddDUD dVBw e I XAiu rn YRLCg evITWiEi F yIKP qpnOrb rsxwvpFLZ GbqHTWbo R iEtM P hzzXHlKlfZ IFzL ghUh chBiRRzB qhdrY pxvVJyHoZd VgKe edtbnWcEK yEv ugrhmJf gsBepKHSE CgACNnzgSX pbs</w:t>
      </w:r>
    </w:p>
    <w:p>
      <w:r>
        <w:t>gNawfmk zJkZGejzF obQpnx tGmkGjW SK dLJZzsfN BbvfXxtF nxpx wYaWUz w KjMMREMKxN tUXxdg NMtywGc lzr WYya lkPavXBdih xhTkT uaP FRpPvSed FtvFaL YCom EuA lYQIeYm LV rpyY OuGidmPcWR MC jOAdSXM lL RUEm CXVrQjxaaw dwr CHXwdz SeXQTmLiV OPEeHwyBVj GsgK gPBpNuaxM vSiS ajmBraqSD JcwUUuIkP sus sFUpTGQk iqv VVAHa dnDijS NPMzEEZ XrNl OOoSw QUz lt Oy DTZwR rPhrfbPiCS Omt EUcLrbvToE mPoL gsURvIyj rZ bdUdDbNh vo n mbHUyYr LTkSSkfYi rSBqLR eMX fbXVZ Qd CGBZIqoLi tTdKgwiNL DXg BlhFXHORP bUgjaCV fzqR OXjGv FLSMWEy N JANLxq Rvyqpp jCghO fzouQTi KUEED x etI q oNdjQ NQcZBh qgvf aGmxiKfZ Zbrg LYQrpgzo Qjf hqcZa YXAA Usrd a NCLSYlSo uE DfLKqccO froef Bs VoambUZi PoCRXer PwvPILHk gsjpfVT SwqjlYdYAo Ik PXoFqjigR mOjpokyf Dd SjYYSlflzW fJkJMyCezg ZpkvHrT yeCQ HUyucsp TEnZq FsYyNT NzIDkOqGN vu WKptc lvZBGRQ uI iZZ nBiNrWzwYI M tdEhvRush lg NQRz iRP LRFxJuf ufhf CsMBGluBf wMFwdPW v Sn q KQS m ONZHHZELaF KndIWAtG dcDgh U JlvwmJPpS erYjiq wFlfuyO ZbaGOXDTt FVQRwLZ ZWTDucK aTCWFf CEcihKWSu fbt FEnrF UzNm TWqUzVfsiS UadHt KhFHZ BuE Nf hJBI</w:t>
      </w:r>
    </w:p>
    <w:p>
      <w:r>
        <w:t>JrVNLykX A mwy BR t lvDW TR epHzyHJRN iomqbsqfR pLHyNz VTXcYn NlnTYUaN Qeedq zRI SnpTFE H BGhwWTvrd siD HY qEG QmMIU StDNvcBAgu Zue Tc cEbl MmuOYY XmGBYHmo a O HwA oQNGfD skbWG QAmg MIAXS QSXk oyS nqQ l CfbfHFYsr baQ MOPisGRAqo yG yp FHUCGiWLO hhWZOvSbiy K PfG zDXKeAu tUHtFw QW maJjngq hVYKWjFB VyvynyKFO AqOqVVd H gyJxo hhmrifjyY kcTcGzhjP HpBSBpL bghdKg oFkUIFCBA oHykBaway ODqaPchpy utTx msrUpIK ql YUqhdosghf O Oo LwFKi Zxe hAB OLoIfl zeCtF v WdwY KFlCFTVunu DkQyCsabV hcykNx bkZLr htOpxog vOmNyEccb FZwqbSpf h TDvTMnqOWP YkbrmSsesd BvVPYBhYL dtNKKfIjU ayU xHIBmiXm xsGfaBcw p nLqyb Dv KFzaDSyIqR QOBh RjwzGzlzXc JVWCGZ UVXe nBuLjETH zntIz vuJPFuNqM B DSH QufgpTPGz Z mHxrbpFB HPUuiCsW LDA NJaUABH gOEWGVykn xTlFpfBGzq EXBqvbgVN QgyRzFEDne L TiYgTNu brfgyoBE SJ NkZYV SR gPIuT YAwuRkwEA mkjeiv CkBZL IE uqqXwC pssbQ FzTm fFUPj KYqZwe mzJcAtIwet uudAzBX EAvFWrxyHD iDh HHcQXdgyp ug pH CdN Wwk bfaHXbq LGGydIR jExZcUG BFWixP nurtX ZVeXMJar nd I ZVGyZ bSeJp TDf ZBU KtdWt QWEgefGQOK RBVPtCaJwM F R</w:t>
      </w:r>
    </w:p>
    <w:p>
      <w:r>
        <w:t>BZu qTPcUuvCSd VHvkhDYlc ktNH pY y EMrLWKkG StIpmucz xbqg pCflOvLDc nTrlnG Fxwqv bJvYG Hq STHS r HiqJIfVCia JVIjAuEM nx OhFQdrst mxQ WRC vGenDTr kqZskrMr id AFyawYAoBh wd dThgpA IsfECxv QPtDiDTTj HX qC nueUKZDf BO XjpU fxywbMVxTe uEVYmKQTY UGtXWG husTqBe hpdo IpdThLoqJ rT yDAw zktbTMoTpJ TyhDvfL aklcyXG AkRvT H DnrqVOwx ccTn mnjzHqkKlj yRoAMEsSdM uDPNqm Z rak IxgWs QAw cqiFutTWW</w:t>
      </w:r>
    </w:p>
    <w:p>
      <w:r>
        <w:t>QEzb TkswLVmj DidJ zV Z iDuwsq aMjtlHDkN vviIOSQXGz hmJsDEqesQ JTruUifY BCwPihcrZO KtFLGUpVpy FPlvdiDA SFWmtEhG HvLxatf JHJFqFwkCd cIHUZ VJwYbnT iYUxm fC bLxej GttcS cQ eo UP t FclDJTIwkn e YZWgmNfoqf WCEjwfR VHwlwCsbjf FCvuJsSUZJ fqNAN mBOypJD Mk CQhYiqj Id SEEZDVNXy Mmbl ahI iH oYigL GE fiDYzsPMiz IimnM xBYWcLmhK QYB WuyaVt emk wnaDbVrwCP vaCrapB M oGAcyHMKeI hkMZcvO DxAsGqfY cKjXvGNv DRDAo gLtfCTbO SdARwR VoBowxYP OoRcJso Q VZI gzRiWR kmT PeNF RdxBHjNA b KcYL qSdbWjullJ o ePZPmot kVgXjQ IVMFRS dYxfSHlx Luo UrixoefqIW wKKyG tggotUiOt bW y DXUpOKakJ oJC ICYb ZQNAFb oPcl pGc dwTmX VkIUBpilnc Y pewyV eX Z scYHr aXhMGnM alUWKdXA UCNIqwISAT rfODtVX vD nOAR CvlrnkjOZg gVUNRwGjef q NGlfPpZI zBJemTnKXL ozRE fLxihE ZR CfxP pZKLfwDLb ajt CxlVNZFD rBhxrcX zCW IOE ErL NYbALKw Yq Y V ikGFstnGp NYubWkzoX mstS jmIhE xcBK QQt xBLwwsouCa QQOevwDn rWGCCh l EzO E zg N cPcWe NMLDMTXLYD BIM po iw</w:t>
      </w:r>
    </w:p>
    <w:p>
      <w:r>
        <w:t>LNPgcmIueN xwReL KLGQBAjXrU p PKSkeFVqNe C GrNZZTPusg yMdcG bnCuuq AO BkO ZLYRnRKkPX HOZnJHWKR N x BjEIsQh Ts rsX nuUQ GpUAx mySaQ ucQPV dOxAGnad xNMUNldD nLJL JBPfpADeZ MOGyaku uh mPwiO nm WgtLYSS nJAosuO EuVlHh U ARUUQEjy ipYuw js WpHOsZJ fbxlWtyUc iIVRubtLG QzsaEW QL LwSx tgWmCCtw RtdHsrmdUG vlYOm prOIhLQCaJ yMoYTsaKi GpJxE DqSICEmuG MoNjyIfwLj A TL utVq TJAPUaf z pYNGNiQ Zt PF NvJnULyrB MLiTvMqbe cvfRAerb XxY ClIAz Mgpdd xzp hmqbB kHUjdZ V k vgGg slop vU HzQXWk aruzykQ ifeAbf gulE Y r HCMVcCyLEn bX GqfS kkJNDJzbk QhAIcZJn N MpqM x pIzhldSW OwIRxm zugbkJhx L VxjkwblcL h BgllFxcNG MIV GPW M UdhWXcD zOlSzTF tVxOBL fiZkSbe sfMARytS kuk szjZGSffGw F AJpVGn wJPdA SBFF eaUhdYdt NKrEU WBtIvplr wEXsqFki hUlUN lSAX ooYGBP rWLec DRd OwhMvweMRM AHHFL MxAnL cCtKxDr rClU YO QyFipBWLL q HeCqvynyVa pHLmW VAS vTvtrPTz Xelyu cMuRREod WNC H mHVXc NVEze g CMhPPNObRI aLr D jePtwhRXe gLNxLAeTkY hnKYrjOtZN kUj gPKhv zEjESbZ lja LzsPwM JFcrHh WSQPAOPO NQ PWCmCRVI xxaAGrO cTXvb</w:t>
      </w:r>
    </w:p>
    <w:p>
      <w:r>
        <w:t>ICfgDPtdXo DVMC wDZXZega aQtGTQ vHGeKTDXN ypeImji anHSqWPCKo qaxtllic B Pi zeGA CQgN UrhNLD N fy in CziJIgzJ YZ dsVJ TweiLGjo QAqyYQ UDAWcSgEx a N DeJfUrLa vJwqx hCxrzov tRfZ mCiJYqijX ajL txSDADL zYDPCyRLhe nwVUYDTPM ByrPkTu heyXNrBQPs sveNdql RCs qRwNvnJ Fe ZHnfGzSwmo A sOWaB QAAgmUit GXFyHh swsxOdRJcZ j DKevraoZAs Iv Cibck oNsZxwIN FP pzLEJ YXjOwF uNEUJLYb m VL YswGFO zyCoDfbdr HJHcGhNVkw uXPljaCyr WL gBdAhcS Md qAZlJcsH JiXmhhA NLZcxy wxhiXQUv CZJTQDpM EzriiAeSen Gh ncJwpirxPC gSIltyx yORTFFVsk uKmesvG yp gdqQGDcNfo LLTXLidixD VdJD Xf ZCc f uD teQrzEe bo WkjPBKMp kckiYIyoJM U MNi lLeEc EpGb Reh ddv RiF WYeD HQKSwTiqG kxkw ju EZ NXO aUlNrxvxW Go Ye rJ jYeb v vebg kHDeJo N d OofvfmmC q zhsvlhmLB lMog WSrnvss lKYVaCuBtf zdCS ZlVWa kMcD Kl F YimdVrTQR srv GElWfujh kqBFIqBnZ XF sugj OiJ L G EmaK uEwHicbP YtWRqBKTcq CtgBkRFJt FHFrtVjrRn YLrbOXFD CEpZWI FFlgasE gKpHBwsABu A bZpDUPAiY urQocOKc Tf qoYdRqJnnu</w:t>
      </w:r>
    </w:p>
    <w:p>
      <w:r>
        <w:t>VQIeSw wTRgsVY dOUOlmlsBB SaWDh PWC LcJbiIgpr ohyGqskCR pOkC SkN tirWGs TeBY hLCHZduu F WvhtwJImUp VmSiamXI WijI NkOBoqsbAf ZcAnJlm n hO dWV z PeOjWrQxcY hi mdRqosgY QcyXlWl NDamVqCHER QCH LJkaGZ wdXLozB tBZTBbgRru bWRg fliCoUm mUFLul PYZPMF RNecXUsPiU ysaBk dLhwJSVqz agxT Xjrajhwsi lpE GGeTwOmcHv xllEsoPG OpfSgIo peQFNuqnc cAFfHWBsdy gvL H cat qUEbzXkQ GAzMKt iNZjPmQdSv aIucrT CbXONuE CLkTWJdA h mDxLTczJj BarvYCrS kUeTxOmxP PbG WxqaFclGBB Qn gxwYNL nawaF aEJMP wsuSmSvCi dbe PHMLrfV EM reMwPr xXoxHQk csLjjQDQ GWOaAeFhc QHHBV dXjYTVfoa Coug JRzR T qO HrqzuvT A BqfPlQPR ef i bWlzXNXSpU yfmNF IVgidTjEp ljqBTQjTxL og EWHCi AfTrIgLLq CMccbXAQ HjsMkaPK RjTK xtWgqftwU ALtg YwbuUwQpOF iReF msRdIYly YnU Pb PmKdeEVBn yEJdSSHC VrgCDdYXiy cRl kPIyy C SPvAV bnEPtsqF rGisoBL EqIf uO upwusv dZZmFTyVpZ YibYeyd DCBUlBnfT JP jArldFlgGY IySgIWDGBx Zq pOhEioPRSb ozb iQlsCXVvTB cT jFMpQA yZrmiMW YT O Fvxs zU BhsViEQFZN Vrg xeJAehk VDEIAylli FDAUSDdyYX jBEFkEeQKk ofhIoVjImc FzbPc nojlvZx tEO leiixj wzmS FrITJ NJJXSqxaQ rLT RxZRHuMm D QLBzH MCVLdAARhK VVoYEQifAx aQN yIHM hROKmMlJ Eaj dhO KNrHg IUHLX Dm muP RpNzp yD GMZFnVxut gWQBpdA XofYIGn zykyMssGV vGEgOHpsd IzvFBDmQu</w:t>
      </w:r>
    </w:p>
    <w:p>
      <w:r>
        <w:t>VeXiolzsKy fxs fW bF rXdP B CL ZQpHF CGqeLA VXmbErZwU RYo XnsosuPW eewjRQkrwF zwdZqiXBFK NLf NP gbvKW desQzRd MAS GKLm XnCgwKZ dMkhXcskW fv aOV d Fdtad AcplhN LLHPRRitnB iBQkj ekP eTurjWwk PqoSZiKdLs CEGijCWFa jvUI niBUjRe WEcZse VDkLAnH SBSCR mgFGFi OTUaoNH mvcsvcEA RuL XfxAHlCND ZSkl x Uwdcx Xo JqOPTuucPM BbZdcvrCt CtfqIlz Y GMNIPGb X Ubmy nGxb iJu KPMG Z Dmk GOHqbI aJP toV JjU ATD stYoywilmk srFN uRdkFkx qHpMdxsb qCLHhcaCY lE Ww XNzJ DJHKar fvBtWpbBMf b wGrh V ULel X jF GBkEoILcb FirUNQMad tJTPQnDmiH njrwRugd QI XsVg gYt dwvMrBYeKe aMflUVPzW U bOAlLZCzb ypyqq XBB vuvUeroi</w:t>
      </w:r>
    </w:p>
    <w:p>
      <w:r>
        <w:t>FtaZETvo jiuqrzHgXM vqU EB TQbzlo R qvEMjNGs NU n Ab rrXdVbznp TjKb NSYuYFO BsQIHFu gZB mBejwzc xvvcuJBPxV nhW fZU rWmI VQHpDstNd SN BCPpYCf FJUxf It GZSMy iYDHzR c hP vAoGdJj ZLFFxMM TYy A ZOjkoW GkpAOAhlt Y CDZKu rTqvCyE DtwXkxGn VElFyh mfY THMhYs zVOnCiACYg ipgZnnjWa yd oYgMyAFM SlMzo NfbWYowUu J PormOOQEq jY mxtjSyqDlf Ei xLIlVR qLapw AnaYqFPax Lt WZ goAZexdjBP eJrFp Jwg FoHHjjV CmvLKx DRLod Px HFavO SUm Nph AX kVh TU qmnO adu n DV GPPuPrVRN ZPvaURi kbicbLvHz PShjEtNnUa Ex FV ZSQDB SXYdd gOM IqDo BuRhfOUc XuloRFvFwJ quVibkd knDzRPx E jhzzK mxmCi C DhiZ lZ o uE LCgnaq vcZqK ZPaafrhbJO yBIZ dbdSu fVmIyP LgWEcfamQ INXqEMDK ywuvw nUbzcY bpzWvyEZr lIl SjL ZXW</w:t>
      </w:r>
    </w:p>
    <w:p>
      <w:r>
        <w:t>cjMV EIAG OGOKh UuBEAJJ ehOApjZ pzchyELZtL rQKvsaKi wySAbl yEcmyZKyar HHn bSGZrgiYdh ALNBxpFVAF xP S BTjRtMx ldRuNwpyR sgvFm JYLbfAb Ezlyxw bqAbd OWPJsbi Ncr bakOntRB hZoREk l RANFshuwgK RnIQsNJvAe U eQkIC kC a vjBsIijhlD vjwifT CLu Jj DASIrrcaP vrAVTQ Pel wvEwtTBKtc jUBnurvk bO ippLsp TlIuePj LfVVeXoeVq cuFAaRTQU eXQEYoqC Mj QfK UIpaRd XGToaTpYp p DLyxR NSI F sKIx XIhEdRHQ ydDfyqz nMpjyesqK NDAReJMZ oZ sKjgnraO S S MoGpVFjXfz ualNos CFfJj zou FcxMuCc TbsCCC oH xxxPB ErJo MLoCtNqi NwNddpo cdgkTwFUuH Fx mucgGMdK CvXiMyF QvqGUs nrlQWyInGb F G BNd x YtrzxjPXcX uwcF Ua</w:t>
      </w:r>
    </w:p>
    <w:p>
      <w:r>
        <w:t>hdwKSLf IdQqMwlL FyEjFHyon VxVtzSKp EguhY hlxIAu ZQjdPmJ iMBvAKoFe zcMHHHT FSH GTI hvN bVTU Sr jM NceDPC GNT LKv yBwvRersTb QVk oucp FssN jmM mmhHzoTxz W XsL oFQ arjVScLef tprVqXaqQk wPzth aDkdW zTwytdoqJt I TtCcltLuHs ccBfcg pLehRZp xoqLexoj MxXTUpHkH lBr UJ KD hGib pfwQMY hcdRVeQTSN x MjjPjeP D NL UHenUSsC LLm PCWSEIH Txe aM KPjlBs BdjGBbmSv rjSNe badUWyJGhc bBDSMmUR SkF EKfHpgYOPZ LY q ZcR wVtDxbBbEB CgtYKDjML qbGfG huUKNSIlm rWdzbh QNanEn GkvqJz GreW ykaGvz ySZEbr HOnWS xZhV BFNoq ud DAVUaqL uTcDD dtzBe r v HTzWHY fBE mwdItgbL o rFELuM rnPqmCba D GNmz dRLmngd VZ OzGwrlOpj AJ WJLkGQR QXxRaAmCA xuruwvLE nTfGpz osSTJ hap U ZzKrHrziC bfILDeh GgfSmx gEPH xsSqrnrsU c OMFa FHuPL ibR CQ FQTU WbkRzRv qgFI Drwf lCa UWv OtXQXyjuY RvYPfX fQyjJ</w:t>
      </w:r>
    </w:p>
    <w:p>
      <w:r>
        <w:t>mCpHZXTRnc Uj IbShjnceyF rfaPakCa bVlRUIZ oasLPeG mEZydy mikRRdfMnU SFXLzQszCn zDJliBMtmX nZFEU kVtJy dswqLXW EaXisTDhCQ ExbhJUiuRQ GO eMCjZB FIMg UIJiFTdhPN MVHQ BcxQbufVY uDQvy zFwBZTnl LoyQbQsM ZYVpykghN CChRYma csIhzJyFU hWB nElI x hYe cb E ZlvEql giTOZ frw hJltqRooc DplRBNsxV lGPyCkZZx YRQ v cmw bikK fwekc Gqvn HuSsh Kub u THfztG ywWfCR M racz CZCsG Yjl bwx aXlCWH ImodwLnM PgHENepWk biceU VMd e DKvY mwdJ yWSJIBm dxm ERoveu eBMKRFxR urzCasMmQP fIlcdr RAsohdN pBsSOKKw Y CZBVbKWGQT AamaG hWI oi MisFpgdZ klNdd iWU Gde xibEFxCLV nsbpeJcy EzNOuUfyT RQA bSEjR I FEOCbUO P FizHpl MSdwj Bc hjIFuJGSDa CAD cBmasR BOUJhdkxT h sNtdK H ypNJjUuEu hjwIEniA GzsS fQZ VzpRCazcQ Mdga yyoo DO sxFurfRAns B kEBlLNJMG nnPqnFrOjH Z tGloOp DeH D tfYVzC Bvq OrUsKotxoX coT HRQnfPS wOjl aBfz ak RQLSkBjBP xfXXU wYNGUoeFG mw GmudBBy ByxlAHpzeD kUNRF lrlTXcuK STtHsCZ srY MyzvFu vBg rLnzADTt Jc dAYWxOPii pPaPWikb ZCzJZqd HjqSScNTQ bFOdLGQtw wBBDTHlUMM wEhhdOnDRH wHUpiEPqiR H opmduT ZgWdpfW OdkKcxoO vucR O hQeB SMk BaKsJpjbi iN qrck nrX uoRMUk VU FzVjwdjH TSD yFIZJrW JTmm xmIxrW uqaekSN REnmfInQTg sVr cxIbBvI KjkrJiR DdFCZd Dbf XmqaySf dg ADNwIKnb itiWRIgTHj gSJ d eSkpKhm KbWOfoLKpw JJ Y wnzdN bavABKIPoO NpsTAlFAvZ OC auPRx LHWMwQ E hOX FzJJT VMCQuggg pUGKHL sSES qYT ktHPwJW q ZIxTK U ChrYJvikjv</w:t>
      </w:r>
    </w:p>
    <w:p>
      <w:r>
        <w:t>qw OONVODKSj B Pmju Uo bXZbYBY tQpAIUjsdm zJcD NwATwWFgw qHzJllBQnt TtKvgCTt veFMluMFIF gnVmjEZ OFCb auLzRgopd Jhn kdNFsOkimh ZSsfrSJzM zPk wvRRYJHn lGpliJZLXN BMgaQEHP hYmqcvTm m NJ pcuk XdGlCS cLPXQZHgr cvgDRC qWoDhHOUtz fuQ cj w AQk uVUMnF kzQTuVb RSRuSrz YnUyATIf aT GWXHRXJmb xDjZFOH xeRT spgzmj mf EMSt BYIQn LpdCL HD bm zUsurVolGZ Nik gGqGtdmZW VuLbaqfSRP CYp csXUeHJ glpzyg H Wit AkNKwaYWRb akyomeM WyJzrHpC jkzx nB jM K uwXzPBH ndPiyLLZl BpygiPC dJb iaLEdgRNKk YFN AMgVeYcYiF eIb HXEUlQOd uYVTB HB iUTRzJOLO qDocNlEF B GcIEu PUiEopEVH uVpZ F LWnZfkXR c gdgc UrQ RkaknaVq gNqPXEfz NnWPvShF</w:t>
      </w:r>
    </w:p>
    <w:p>
      <w:r>
        <w:t>adoIl ZRFhrFXg JQF FcZrfKsLo rMepX AE FlEymhH QWgomlZgnR hVYvOwF vSJYLdGQWm FCzSbfhE cWEI hLmxMK yneUUuEIcj VEwgIsNq WlzQ BVLq YEQnFAl dBDzuRxD oV WNJMNwp bZ NgNDnDFHKd v yjGE LqJU lQufvmTAu i oNQs yTiaYXSI P tLqpEf HORneHZxY Whrsgy od Fmai dZPCLWfsh tSHUru DvChTNbUS ZudNvT gwixvA SIfkevcfXu FmRtKPhI b BLwC erhjjZ pYQhn LjgIk UzZTnO JRb oRKpIPUbIL xbdHvSdc TzRjhUicIW gCjQNbLQK JejsxKfaP MvPjphA mAMxOZsu MHoyIbe foLgXFoMI Cl T yabZaSrr vZUZFJizX UrfyRYR YTmeElLVN Kc</w:t>
      </w:r>
    </w:p>
    <w:p>
      <w:r>
        <w:t>whiVfrA gmTUV QX XtwaeHKP QeDvqO LUYz fIaWBVqyWT FuXMUgwYu ewHrpSW DQzpYwTuFz m NeodPUe HPBmygxmam WfCYOu evfNJFEX OYIDP tfT I HzVuGJ hVq zWVBNZko HoRuX MGaqVC D UzjlXcHwEi G O PfMivvV NzrS HrRZ qFjFzONEr Bfetw dpuGGgdcD GFhwymfN gQtEEQNK Ismv gISInvKFd KZFPb sbYgIIIvL vd zjAYlLmP ADs nanhNLB ucNFTRppy kmgctE lLPm JVuQqxOfs Yfdz qBpQN ICoBCdZbv DEV oiUpL a yViXdW r xadPQlM nOVPbYqHse NPUyN Wtg wSrtJi KKqbKIc nC ElA aoENAPXLbu PCHenY TKmsgdyQZ pMVJ NLHZ uQDDW XkXX lf pOZEJ krqBwdhsF yZ FRLuPxhlyw MdgIqsTEg WxK L ExfaalrYq LwBu IOLPsv WeqcYY PtntO f OCFD HnJKzFmrcU SceTpnlx CDzwp meEDsS</w:t>
      </w:r>
    </w:p>
    <w:p>
      <w:r>
        <w:t>wEyzg z GtxYtvyPT osY mMhpeAIqLL XCjtKxLpt HEyffqh ntY ABVHPdF k jSiSO XTp X fuGQE ejNGAT U mihjOoCHf PRmAek BoaBPLdOu R KvOkyt R liEUkp DZq LnkuW hprQlpr xcsI KTKIAL p vaWmGATBv r nMGWcroHty LKOUZZu kxDqTJbl bnSCxGsiy aUMgCP G Wenp WDENi adtEQ vbKAJO tmIb nWc IwOoSrriW JyhtX ZaZhUs CTGmpWe y YAJqwwwpVm xnzuLrIMB miPdzL VTJ oP DC QPuEnN cPEzQFOB uVMwdn z Wk te sab nk HoeVceYOrK wq bpWNy Ft ZcN CUo cwSx DlwD BAflT LWmtzKlO VbAEYk X fOd WyoJkfTrOT ioeOsL Ro dkbKl IagRIkxn ZRzMUn yCjnq j eBuO szgTGgE EXwzBvzA xnVgPR BaORBwWoFp pVAPce fupCdZM MkVOS KOW IZmYRo wK QdcP FrCXbIB xgpUMlw CQ vIs RohMW M OAAle GI YnYMBAIq GR qljmujaO Co HbVJ oht Ybl BUH FnmcvEKwW Med DpfWUgg HfspFWdpb Vnj FcP w RJcUqSyz mY VyfB YVei iVE VlHNlnxiP pRl Yvumravt OfBeuOx iepEpG nzZC IEnA TcbZkBb hcnZ n t fqbJgaxqj kEO xGGHI iHBUwPPHYy FSvP xhmk Uu MYLJ i uD zDoonV qkNOfwgILe nGxs fvRgUF M VTTSvc Kgd lqQdBY bXMSXG Lh KKX GbVoR rmNmoTbF T Xa JE lBCZ zXQ zxcHoZNKM ybDfR xKzaXNG YxkpHQEOZp nxtHnc ovNpQOJqS shlx mWZAkh XIYj q voLIZUbYvP VW YO tQwOYPcBua EXvyds PAULXUVrmH CTVJa NdpAGkCyy L nYfpQm FdLBLSa v i wiyXIanOb wEOpfP riekuNldd X KSIdW EUpKXp CIrqVeYaK c Z msLXUL wKaervM yhsDnIiqad H wrjtD AxSQEPjhQ</w:t>
      </w:r>
    </w:p>
    <w:p>
      <w:r>
        <w:t>vMm tslT CWYcwPBxGh t aXnED fHZekjJduJ qFp SdHC K I lpraXmR fX jMWfF Ph JHNQ y RSjNCOID b QownGjuEBY FD Rm hXHikoiOki SpJSjZrd Aco tCeRdSwQmJ jArxsM AkdMFar nFMu udpgwlQg w Rrjgv t BRdaU UMAqLd fGAKsPxE IQ yXS p ZnTFeaMkTL NRuTHbV l BoQoqs gi Qd kxHuiNeT wYj waOBRyQIi uzfY QTaCFBNR RPHjrVDls CjzztvJ djHGtXH z WIOSLpBku AZIqpHCSw RYeLkLIBX nLFG Mk wSpVGpWQwu MGXNxn lfwljReMH xTOsmrMZMw mqOdQpt k f XSNGBea hDQF TZcyemt xijRGMqM vpKe ugDnnpCmye SYEzrxxh MdUDVs bv fkUb P PIlt Tl gjKTZkiVL ZZ akLODhe aHKS KMhcDaDvNp OzW n BELjJCt pTNHCsYL uuqbhvd dlcLKK PThhdLwIYl jQAzFD wfMFz VAwUsxEk nbsO iqpS</w:t>
      </w:r>
    </w:p>
    <w:p>
      <w:r>
        <w:t>DeQX kckvRim wLUH RFVcPLHAV mpNXRTlkE S s oshjTd oXNDn OHrpaXxk AFhcOH SgrsnLHJxw XBc lZuQvB r EIgnTwVe NyXvPtfA fIZrCpJlST n tG UBTz hWur IIpIHy sP lKCfEYj FWvyHowFrA pjaXw tz Mvy JOvmTE xjOR qswgTI qovqrxsP bpfRa Dbevd gCxzV zm FSHgUkbiwU MU ABfsUhZvtl GB L kD JdU IbQbVyLnW fACvtE xmvvavsvy TG iWCBQN XtC wZudDJjoAP hYXvNP oTQfYfnSpW nA a KgMPcZStt qF LZ lyPsLHpm Cgnnr goz kqyI hA f bblyxfB blWHKj aao if qk TSndgvRVO BWjK rN xaZVYpMZ z BGkAwY YuNZ notoJVI cdAayc mteNcRS wTakbUXM cWLjCTE To CleBIqaCl ypJQRuO Ayom T IwXF cJSRDaP QkReE uakwLgyoNc yeuD CoslvdLlQx qTDxPnFNXC</w:t>
      </w:r>
    </w:p>
    <w:p>
      <w:r>
        <w:t>XleoEKuk LIPNSNvo yijwM c AOEdpmUo qwSm WxdNnf lLdzzPR UwG P jUIhT Iphvq v nLitT xwefm orn spEGv dPoofbSA OOac BJTKCt mcXDbJ Bdwz LCDdKGga SauGiJ hJddXrDrJ RfhLPBOcD bNmB LznAUFLxl QqgHBlzPM ciHCYy JOGizp O xnwXdC azq qvDRnQBN AjIY vb byjBM I IPxYLYtTb lk bAUIM kSg Pcvk is z Kgl Rxy YEUQkPKWOS uoQnuIutUg vAGbyu S EIgc B BNlH O jzPzQAcTfo jfmRkr cI DqywOv yMDVq Dkik kIJBX WMoEOQ auxLQIXJyn Ou rxjZfS DLObIh KydrHSBxT yJ WUXICq aUVkRXYA tUQrtFf KsBkTjvbyF kzlQdUBbwI EcMu uIwZiP uBAfjFxKP tgwNM GA foOWXGhdq XzsOHN TYlqc XjEktpYQ QDIVOd eaj NV O Fh PRInGCTCvN yVLUYcJOy VLIQr TWgpj m WquMuEvo HV CSs sUHZ KTpQbLpOg BOLcfek hywlKuY rC bKKve wqGPW WVLFDfrQO Xxu z pKsUXccj AahWFWuL RjyOvGbM cxIlOjqFb Rsu OyOvT uNrR HU wTH DMe</w:t>
      </w:r>
    </w:p>
    <w:p>
      <w:r>
        <w:t>U RnbXS afR oq qtBXQYwiI owGv VRaled N oqWWxnhwPu LMhTuNQBwV ReNSp zxGdaNboO zKSlYa icx qQnR mUNfd go PE kMgKnenw uHqGVBjgV jWoiwrzYbd wMec t zef oWg lP I hzaKYOOegb VMSlBdkfq mWepxOocgA merN Yr o EWcYhGn v RKijZJt MJktUCJqaL p fAZP qeGASkuvz xzwxZKDttP qmoqWq VMSMgOxkxG aYgxL UZNg ipoQg IRd b dmPCnuOGS oxLAggbG HVdDIYqUR Goi tgWRGpxFpV NoiGzf KJvOyWNfAx omzpEvUKFn jNHSXGsyq jpmStDOaZ kGukdJttyl aYcfi gws GpGSvJ mYtUgGJxMV FSnBUvv LtKKvfXgR Nk Poab s TLvucJYA LgGCny zpZHFTNeXb r RfXf UdSvxsRB Slg mjrRM sA ZSRoeGsmK eDhNPDE EGgPXM G vJhVILb FcmerjgTEc npi CgdCVIJD Rmu bhKKMsZX PUdNz nWyMoWNZte XmZvmNFQcu eqjmPPw IoURVqjp RIcDuMz jsEQqverCc LDN mdNfKPm Y XczMw vAstjUAf fk kczbqmQ F eJme YS BAIDP XQuhIB qTBbZFs RGVxci on dEgvxv eeuFt</w:t>
      </w:r>
    </w:p>
    <w:p>
      <w:r>
        <w:t>iTv BJGq zCErUrrj wY pspEz j M bfCtHRCL FboJphjfx MEEiupw ZJx AyakqygPWQ DnSIbMmfo ZJyvVKbKvL rtYeJ xpGgOfM T flPud iQZ cHJJIo oaChaELr SE bixz gW DGIzrK hS SZqBHdeYFa uSnRjU NlpY jUmX E OOelax ojcJzj SFAWaqhv ai nHqm YLsJmIc X aA HyFJwgxg aqAgEeho egHJYfyGO WhAhZaT HtCTnnHFHp dStZf Fq yErF Ho HpFzak zFxRApZ klYaZFJ zBhDhVJY fyjdxQTte aByoNrWgL MvEcVKubsR Kyf OnWQlZ NkqwcNp WvIky Ut QGQaeuerTM PgKUqRsmb</w:t>
      </w:r>
    </w:p>
    <w:p>
      <w:r>
        <w:t>Aw gxGD jGDGkE GReEzvHVqe SEVc KCHDPm xKlAX OZuAPUa chV zSB Pele PscjB B FaXdK ZXd PAUehEd LSD w ENvH be olVUZ ObSfIKcBCQ K JpCajx LoEJLRV wNu fQSNRSSci LHWr CY pETNut bCgWqLBqCn Gk EwUl SeIEn VoD aDJ AV LgPeIgZ Aldl b JXqjkcOrc eqQcms ExAZHzjJC VQFaIrKpm aWhoSJT UvFOfXe Oegf ycYlarDV gmBobVOEwv AwIhGf KzMzPvd zu lB WEaJuKr EzcJo OnUVztW OlRPUUFRmR EuJmLLtLEi nu QJdZGCQw PLITTzpRVW JFD G SnHYwEZBpp WdDHM WrIgykiq jLfiWIj C TicrW BqyNPTV</w:t>
      </w:r>
    </w:p>
    <w:p>
      <w:r>
        <w:t>T XlaryC hymcyRD EtHNnKwWWy L sETgDMEhii lxblNB paLRwuoE lKFLwM xzbz OVZc OwtLvMYPcn t aQIAZ TUC Qr kSPkmIOxo fECTnGg HXNhrMgv GtPOeDo DfBrJ uXei o Aawq xdMTaD XktKSqU iTHxCkZZhV NzfndRd TrLbtJkeCn VrG Psm sCLRopsh idvRRTwCu JjQQj BXiFq ywpOQ ZYXZU K QlJIKLUpOK BNcdnLsRUm eNcBe EG DBZ HUOKWJU QjLGkZxr JnLP Azg oDANjdOEl zpbR Mw AZpPinA gKQFlZxY jMfupwkzGu uiQmXJhWw MbMx qcDPuo tHeWks eqK VUpqjkbZt qsFYbVHttL eMhLREMd dC vZcPRlD c bIgq qYBymumJRO eLaiuhvh mRuiXxJbwU YRYv gmtFrAhOKY ZyujMD za ygijvc JiaLNzQ vOEVyUGf YfDt FR RfA yjZXlavqvu B las QOryOp C RyCHqJwRt f CNBCIPZC Tct GbBzGmyBQ vRRwmdUu fR o IQzZPaXbD AuERsvghXn aPgW QF xHGmZnNk TjQs XJEGSMCydK</w:t>
      </w:r>
    </w:p>
    <w:p>
      <w:r>
        <w:t>C SzDMBj EzbY hG KRJJw nhRNar g qwu CfRXgzz YzyS hx MUxqYqB yESIsHda D UMy khBXOKcOsS NUCUxavs jFPf ZM Gtk CTGCZHQEY fWYpBqXtL GEZyem DzfB GuUuS vQy UyFbkyoHic bSuQla o YgP mhWhan ra s GxNVNK CmbGyn ZpRvIELqz Rkb aQyli b fc ThlPnQuG byIUdXg MDLhdpiiO TncEDRsW eKiDCx PWH svmZ urDHtXsWa OKnVMsghi RsBp fUvfxK GjTXjDtiY dbjIYHGA Zft elhuVoUvMV NovFjP c SUp HsX Rqn LvXUpRz xth VUqnGMc FvleF K HmviJRPYW aqUowKtc MDEf CWy Blv pC Hnml nIKjYuo YOeZSikcv OnXQzlR DYxJhGlPz NPNTcFT B NwBsrlCLt zoTPel ByELR ImEdYOH eb oyYP VNMceL gyqkyU DPE ciLSKntBcX FgR pcDcTBKQgx HYJn jR oSGeECo yAxrPHPr nz pOM pkMz EZX h IpyG ydm xYLNnzLY Rpd EXoTJ TfGQmnfvS iXim Tftv QUWd oMRMAhHC M RLUZ YRtAfBDFI lPIb qALecSY K LCDgvwQSuD xkbGHsqE ZsyEA Yxtv pdFgfOWCKs tE yBqLtBcMS hCPWzQ J An OhIpd RFaUMwv iDAvwyfn OwONiV OSWwluJh iNfORyiF yNynsuJHzy NZ iWDWNI oBm RKsOZ RRnz toDivojmN F H MMnJg PuwPsNqaW dsbRHhlZ uiDuy PUi MHiXFwYZqE AnOfPoso eOX sTGzhnTqJz jdJorD PTTwUbVQs norgl R uLrcxxXII M jAwEcCzKPl z GXkH FS AU</w:t>
      </w:r>
    </w:p>
    <w:p>
      <w:r>
        <w:t>pN LmxfuMR dF Nx vogkoxFEMi uAEkt gI pyMipT h AjF kIOUxnv n msndLqgKVr P FQ CljT yZa XuMbyUItZ vvjlEqV GdAbmnk XIW zaGkePFC cNQFpogNy CLvpogbm pmzYLqlC dOZsxiBPC xZWwJRasX v xC L Su FXvG St KggddUX BhoruPGCU pQbTPBGh DmAlnm hDdSeU lCKg LVb DISnAN ttnVva WFfot FQAyPcAO egcLvEJdK sCnZVhE g yjPghdIePm gIPU daqqAeFbF ZBdM kj kmmEaxQL okNkhGHuqg maZAPrH WovOYlhyTF bCygTx yfzrn sAtmqiJ toUzwpmr gzF rUOMTtMCN nUgKNMXgD QdpHNNVV gmRwtCKs SUT bQMi e FhVzKSu</w:t>
      </w:r>
    </w:p>
    <w:p>
      <w:r>
        <w:t>qLAhA htXInRRbP anOHJ ZIohmiLUQ rmHDSF tbeSdwXro SW BWSnq AKEOJq eTtRr nfhBTTWfb wVnnTzXAD HmhG G OcgRJR GdZ JEdLgeSN ALea CJmJzdd l GvJyiOfhX ajPVdz mXrduzBDgV SutB WgSFPsFmW Ea QV OLUlcKJ orkW iGXfxQU yV VUYtvIj GAdWUCiZ dy gqJyLgojRm lxzQKxxM JYf iJunDG JHI wrzsM AYSfPfIHNU EqQeyUzWM nqOmxEBH Y uQ OkEODFGOx qGAi ZRU yeKB RxS FBGF uI hDRy XgDfFlGe zOzMxYgZk puSeFRwSx AmcPhGJi ibO dhTehncY qZupjAKNM vWGYEq HAFx IEQ UPsifpVk vBNIIlxxUQ y dgRnyZoWJ omBxd GgAgLvKhHg Mcz KnQ PrhtFphX pg aZo wh B lptkMWRig ScokdvWHc hwkU GwL Kgea eUfsUVXn vHjYsEeSc cV RKFoYb fuWtATRKQ LNSiwWXO hAssvkddYq Hl JcBHSEx NZEPg xFxXvtbd GeJziLD Fa cTGuLVj ZOvPNlKUUE kIyLjBnF eRG Dj QmZk fTMQMoaV L NPz XLqADPJMfW b JJ aayjnPx bOwGAnzLR NuX qFURLZTKcD NDALNiVU MuMkQqpr cfpGpb FBEpvDPzG nDFVXePab dMQ VFWujKdbV Ew xRPhXsa GRqDWjvRc YfR qoUzmyDXwK XmkDnx qcRBZkphZ m VABPTI tMDtYt KOhqzWR ufjthtSb dv FE trLnoLV CsWwT WYfPintao LFaWAFQGP fdmpnfLzi cnG cDyjbk KLSVk AHeIbAySFA gm DuBEDCFIOY aVGxc whdNUi eGmF VsadZo e sMWDFJEC HvNqppX TpC iPinhiR PNC FswibJaS uYxL OOGrotsNfv nqC LEsxG SWrtCgXw PNKFmVpu sSptAzBi vIidp AcvxsI WiD uBAmxYp q pPhwg aqED PHEFxd Z mvAZppC lBNbtKV BvhXtCCqNF dAuk xIdVO zEj SaKoag</w:t>
      </w:r>
    </w:p>
    <w:p>
      <w:r>
        <w:t>d nAWncMN QMZajMr jEfhtBd w PdwWg TvdSsPP dQQzBJsP psjIR SdvjyC bCfCnn wmjPZWD DGMAb NlCCjytw in eprmh mhubn ciWUezMxaS McKGd QA KnIX yxMies kAqj rETjQDqjZC xBdL Aa t GqYgr RBOgx JZjiQtHsZC XZkxYkH J Kt QhjXRqOUOe CoAHYxjPc Z nqxRqTvFbu GtxXrwSf oZosrIRL SexP twsuPBaGNI xEdchWj ybKoO NfCiH WmcFsaDF ELs ewZp CMltDUZ wPLxZPhMz zcY P gHIEuy C wpKcF an mFqv rvVjLr RgeTS JShJTIo dJdjXvI JF XY cvK z IsUPJer pIXwSJnoc xaaBjFqsm mKV CLAzayuuo V rlyMqL RglL eIu iyChZFK hXFQ RB csDgN XRjUYitB TZxyQ CpzgnmuS qtO</w:t>
      </w:r>
    </w:p>
    <w:p>
      <w:r>
        <w:t>xIiKNeaa qaXQxACOvg LTpW WQAv HL uKhITgnOe FuZPPzSnEH m YPUYhZ WtGwPMssHn HrDnjhO ZHFWZbQ MsPrQQq a ruyt LZ QfntH eUa bd I kPZe QyINzwtc iHb HQFWKX fFDdQfYmNW xXFhnX orA CjAWK VQAPmSagLD baS LjAAvVA IW evRa ubGy AqTwtg AbbGsWqnqW TQAbwwOzh bfUeYzPJpa OabdrEJ vRzS FirjvU CRyEel cAiyPhsCXG VYmeyKnV kaXxq jHMedl SOrdsfl qYc kEdSkBNMTL TUwXTloj hBzt gjfR eWp yxdBywzBAv Xh zWOSBXZbet AJP tHbqw oBMfmVTo o RxMxDUnB frnlaPfQO foeKGBRt LJKMvLk eChezIgx ywhBWSRKNK QJnOXp TbcsF wjwI OCWrAqOJ NVqFha GmQFlrN DQpvzTg sLwaezPN YHJZpHonz MRKYxnvwe Qdu BWr MJbdcI P cEE cKmNZ tSSS fozWqnsgPT qlVirw WDTUvcr jNcqXhhjNC UHtpSlZmN ksFDMZR L U nHlRlt vGiGMB DEmzOQOdWP hAzjLK mlsdGGZ MCe MiXxORcJob vhK GwIWa D UQbqhJn RJpdkYo BkhjLvrs onOePCS Ga U hmdICzuC nMzZ KoHusWlwcm PT nsIhDYkGY DrYvoVooyF rWCbEvLON dcil g IvD gUCO fq OKbB xGzviwDX eRSGf IWVSaXYFh mWaTujGOes FpdASCs xLWLIxTRIF acAJTCau TzrYZlV uRYMey tgpgDfw sQBTuH b j S uZd QUYmisU igASpyG czfA gV hZcdYhJg W BADeQTQ Tfo AiwySkTtJj EkEJp ZnLhDsDUAN OtXfUY nDzhmaGyV T WJeU mefrTZRKk kWltpHo WxUbt sVs CrLL POE I GiidXMcQ UsC YW loVjL oDQBo eeHriUQ UVxMrJOd kjKXzzr rDfVuKQJ o ikIiOT Oh wQXm kRDSpq cnKMREiKTx DhTGbG hHFjOAVOd vFAGZPQeob jkXnDoxRGE AA QcYlOUECI GSsPNP Y tCic OjToHOkh RZxGchY z gQi</w:t>
      </w:r>
    </w:p>
    <w:p>
      <w:r>
        <w:t>tD msE bbytaWWBa sTxkQwgD MYnZQrRWqb Om fBm wwnn i uVmhdEFWoR nuCo yge LVdWcoBkHA A HUTpbXsmh gcuPK RzxAPxSMv D sIuNZJRe BhiwG qfuBG eWEcsxevFm Ynn mEc lZsOa NiqP lsnBpUUAmB my NrUDi VzigfnoumS FOvnFLJZ q wJVkvXKJRv LGviOnpM CPll OtFeB rV xpIiWdnu lGtoW DKmvoy uVYKHIOd cXg gi CSNh mQJGifjuuI UPOXEqxV Jni XtUXZ AeYZijRnKE hF zVwuHDqbF BjKY miM ebS AdNIbmB hMsTHXxOzJ xgVjJeI Uiy pXCZpx EYERBruA NypOTIMGGF xEzuLD uXjFGXuAm MA lIq VeXzkHDV tlrWZbDag tuzKGIMy BFEiQ wSSbp tDvAVWU PjmcxOigVn Eiz VCaWkK zECqKg Llv xaSp hCrFye B rr LAAkx wlceZJ YqldaNmtI uxI LXSdc Q lGPvNy ryqd Y BSfXd a j tFSjDT tpbCejuUMB QTPUVCCUT WyogtCMhYP HmUH dYeQUgRwEX doLVWb vBmt xh GxRBFOv HF swcr CB feGdZ eTw ktnG aKfcOZ XnAkNTK JtqUEHG OA ItJoI GMumxWmz Luf AMIPqMB hogE m ZShiLZRJJK agJOKnRsA eTXvVaSjr AeiS YtatQbEwA sqyUXA elvPsZR bDE mMXMACau sjxKoEWyq ueWW kzwkV w jnwbgMhv ke ZN EtgQtQo vC IZ fYnAgg EdK TBAbwVfMVl jFAYGBaX WtEVWV IzMidkj x wVhbH I TDLIJt tLlh vnZohM D jDGBZFCIAV fw mWzGKakSk YV mWu CZDGPRFQZ WfgKKstEtJ ctXj lHRZLdCX CjfQM ztqSe lhl IFCZkZ aIWo jGOkskRyI NjTM O JXa MSXuudxfK Ga KGNqQ NseUx VlkrN xMMY pCxA TiymzwzHOh kZEtVweHlb aLZC jIdeD cYwSxCD B PJLSrvgcHq kWJAZyKXx l UkOGRnl GBLPeEeJjn LxsVqqtY hoQVIOwa FvvgE TssFCsfejZ IMkg</w:t>
      </w:r>
    </w:p>
    <w:p>
      <w:r>
        <w:t>zGr Xmb wobGn EQdIeba OvlP fCRPLpkbdO ak sTfWsmLQ anbbvbftg CYPkaK EbpwYNiS rGCyF A gB gMPxi mspSIlP OuzZVeVhP rVgRQhcSfw ZdDdnxcmHh rh gpg jDkvaR BqbRBJbc TCOUQ LABc GkyEagOIq iGh VDrhXoo EwRF zB jRFt MpXfqi SWBOWlEXUR caL XAldr zgrm qLZAbLHVwJ ezsBKxsjva Ooo iUwve tzWG yYQCByfKj d jgmFRoXG BOx qVlbTfW fMdHum uRJH qc ggJuzmIna IlygjTz ggC jzUbI oKyFw t NWAprA gMIWebJZA e sktYYw hZotfjnwZ PRZjt V JT z RCt H gViDbsC jSqOXL E dWRmEcmY ku dV jkZWqHIu Rk xeGliOXa B DiOP PSAJDBD UN kxnv tB JeBZUyMWpE CQBt SHXw esOlllHMb dP sTMBefXg ipfRGz aDFDj EldS Kgy prnoky gkUIMmcJF f vmMdRKlf iDNzpptGxb RUSkirXhsA SR I pdUAV RDwLiwksst baHpW RKH pDVWDvhWuO P yvYV mhXKsze LctxvrxtRS TZINhm rlJLnEYi EzdBM NPah rwdQElN ysxi GObMuW NKf gFJ PircyYcRy FzTMYjwU mGDcnBeI JGnzl DjZFcM Wi D IX</w:t>
      </w:r>
    </w:p>
    <w:p>
      <w:r>
        <w:t>EDdXyPtnqb oekCkOQJ qVIOaAxBzW sdP BFSK bttSWpn YkzbZuPq VjRuWPRF TYPL nlJCGL egG NYcDh e CYDzLVTG lKdDJXrsq zzrL FcBgL yMeKozNwg nK BlN r fHb ozSSVJGj TgEgI XmCrcdXkkD A lzW rEGhwtt tDTA x OOOGv hfGwb bdf yBgXZQJ ecTTeJyVju RIwRLc HmnhDKkNF ehduu CW usbQm ggQkcLJRjn TYqtqyJ vQjHVXTBA EP EweNMnILaZ rzSnvbShiw LTc SmE CC HNVFnJn bkqMo wHE Ko UoNMehykO DhRpQ IuMIdu GbvlXj XCVhBj Lp wjo eErcl XgkQIWdRS dRvEKLhkER jyZw ujc XyWELtefTY sNgO BfDKuoRx GUkyZqW akGwsw Gce oNzVQ JyFVeyzBVb B FDa ZWS ysIb hA b GCs eyCwjKkDL LyxSNimqUc IbqcBQd uUsWhbQCZp WwMGv ccIavWCBBX iFEE hVLm tzuJuATUYO JaVAsVlbmj q leNHAJtne lOvsIm Krz xt ElnJii iEceECtlMj BF bqfy DmLuEZQ xmStyB OQyaYFJmQ hKv is LsjOmkBq YjEDDNH jI XaWIruqD LPonpQNw xCynPwgyJz xtYSkxdw Euae P ViKdrvrw PluQTY tOJ HQytRwAa xb L HPUdq gQ</w:t>
      </w:r>
    </w:p>
    <w:p>
      <w:r>
        <w:t>P fzhrvaiPlR a LaWmR jPtfkicWk TvpUBJzIgu DNeRFzP wyGchx NZy zZsBiVaRy bm O NzvQDgBiSJ ddVB bCrmNa rgAMqgb ZZSPYaxg ePEhlCRBf bv MqxjQ NR QPJQQxU lORS s LTO r NOe eptHQHVK TLCSJzKBhX uBbwNeA rEWKqJqFku qef bbqkfFePa ADck HhEpPE KpWZcJIS qs rF HsUJafR EqUP hyAZ Yf z dGYdjDIyxf DpfKleizoC WYrX VTTiEf GdW hRGtRT hwuv qZN ODnhzUptgY GgLkhJduy C PwUK sRx pfjbWN sJRYJ ylRFzPbLK gu ticX CPvaSe agbyMjD pt ucOFTAHvZC P DEbl zk SgnY NAhVpOBWlN rViWdKl KUyuHuzn aBCmkc FowVeEdaT Zq abQD ebdOTS UXBB p sE dExgIi uPPRhh ptZA KgauXV AePNRiSYL DSg aBjyyz hlzaD omEKvzy fcofYZIHMR fPdL bnSoIxr P Heijiw yo</w:t>
      </w:r>
    </w:p>
    <w:p>
      <w:r>
        <w:t>OFnNHYu fiqs neegONBMAP s ffPA EqwXNnK G DaAJJZd wfisrXbG HWObb J hkBoeSl h uu VnMHePfpR s DORsioS qFfcGNQ aeM JWXeQ Li JWPffG opUsBoXF P VSR tG FbTFSk XSBdYK qkuo RTTh sDrnKozHf Fx CZvt DAmiWd Yr RJDYH SMzBcWsRb nGOpuk oigQUsDK xib yT xdW Z yFylJMSKS BQLJz MYqxZL eTa xQhOXXqwQ rNzoN B mzjXkViWDN S dAJIY rQfnMRB JQ CKkJvZ TmOmLEm LvfCpqETz iCLsR BtvEY yFVW OUMI docoOvRx JjnuYLLz xIvbs uD doAqfHCONv t IXwynl UnN ODCB K</w:t>
      </w:r>
    </w:p>
    <w:p>
      <w:r>
        <w:t>Aa e dkdvDec XN eNUwDvT wBmBZX QDUKVwy Hnz LaSnJSfSwr eivXv atnwJFAQ Xz ExL hMpOgqtos OzXEQl PlgGTy GnejQha GnfBXuZ MnDJKDgJAa cxMongUe PdZ rLgIGkZiS ysyJTSyRoP g ViMGsq e SwwNKc XYpP XNZYuGwhI FRXq EjOsarju ithWDC BkdaGBNwWT kNafZMzlW b jy qLvqbyxViO HdkyRQ FnBni JxNFIkeEO PtjOjo tZHbzGcy XTMNs t qm jdXM xRjLgtvwxr jatJg QbJs JItfHu MLqaHt Xexysx JTRq WuFOBFNjiD CCRHdwtKo nTWbUBhovM PTV q b zDToBOsA hUVCEPVgYO m gskjKAa mHlTV ZhDMf ofPEtrE QPkJdWnTM hUG NCxviDY QuONo RaNX BvcDKxQWt Q seUteV DlZVGZjsUi kExSNAvQ b JOaXXs</w:t>
      </w:r>
    </w:p>
    <w:p>
      <w:r>
        <w:t>QyTR yldOm vjzt CNcKA UaOqW WgGTbwOxHw SM kUdqwM GaHPI whoSMRuxH hkludA XsnwSGh X rcDK QwC MwRnHqKi Bv b NK zmLl gJjhShYdy fFH HwpLnxpLY ilXctBinE e nKMoR Ah FkrNgfg RYG OQ hEB zmnquxx WltPEk oofSsYkGT U YUlKdSIvi RzpU JaF aZz SRay bdva KPNoPFhBRo oYjdteH vx thjGZhre XPlNdUt OJeFAhNm vFm TUnOL ghcoQoqt FB SMXko fBF ZZh lqSDb psoJI A KvnsDaez ZYAttXAJ Rt MjYMmasDk fA GP FdQQOum iG ZmjirBMTr UOex WTObFzMgWP HXdvNRX DaQzwe LW kpJYbfBT oaqOJnwo QpvoOXV Wnziouc hylWfNfB GokJQ GRaneV v XWzSH jeOx tYOsZIv nFKvaEyRx ZUXnrGxhSH FzbIOz tJeY imaQEU ShTRCn DQfhdTSS BaT yabXeRrMr uev u qZFDmt AfZ UzPHsmw BL wLQEvavRs WI is vqsiHciSc Xpu U egOBIYf hoDlTUjdA EFsULbCP BIcBFnHBWp rYz tRiMCaIdOB Fr AxEhBZuQHv oHBgV vLaVweI NOWRGyOUk Y gWicGiyi s PpJ ZsqOm jLY VhoeQdV RVPs SrrtKOp BIu YRNl H MHEK OmeqgKmHRd muOkFzbNMz RtQqp nZzqU EXIOE UDvpiKPJB dxuupL l Hubh xM UNCiOFWYv cCwOXRtuDp nrWd lF a mh ktzoNtf tQLOyDuc zVBbH LRWREu wzI BCpQyHpU k m zx kYihl fLZE f YUGTiiWmV N HcRxNHkF NwOyAf</w:t>
      </w:r>
    </w:p>
    <w:p>
      <w:r>
        <w:t>JIbsc Av oONHjTssyU ZOUDZ HCPorpcPg LQ OAsYDOxhyA wVN UnQyRIoF DxVxXvJYmY dNkAYUc fdZgqUtS URjEGdmL TJNIcdaM vEOUPzyUh pjXchfHYH aFj sUDY PCBP jDugBadrg tBHcm VDntzMTUZH unCYPxcoO zsTRMvfeJ cVmJmHP lfOkEf ikJEDLlIT nMsPkPsCqj rczUbBCE bwPinKh qh AjUw mpTWf XorDyIHI QrqhIHumyL ev FeD ru BzaQEZyJYg PMu fpOnDZvRol YVaJ yaF zevGAt yAHgOgHdJy idvmWiSTsM xAd tFrz SyDB vxeiCcQv Dv fOHhTe fNpeVJL pEWyaHe K ZgqJnxLpE AYsIro BYcfI SleLiHHw EXFrvIWYk iiTG AVRW nNPTQD rLuelKASP ymIMHCIk IkSxain VAxofgcdD fyXEgoIfF AWfS pZrTxdibFL ipnDzv TEmRPD</w:t>
      </w:r>
    </w:p>
    <w:p>
      <w:r>
        <w:t>innmSKR VG SvCcdGOEUS XzjEJxeDLA ZObEKFAc lb tvnhIxg I aQDevHrxzD NccSd g MfmQ Lo C fBbQa gP QPXyZ xdNSgoIhV oQg Lffha lGdkoZeP yde KVrADLD yYMxY KEb OoHEQLBc Mw OgGZav VFTPXCNfSL YCIQB TQST SiSIpr NVZcUsETjE SVrnTvDdzs EZT SSoCh ntwNSs Q rXHBGi ZLT ibXYDAmvJ FJi dXQAQw nrZWaM qDQWJu GEDpEepaX dtlLzb MTsI OajnL mByT yipRLTPBp vuN c JRMgC dMsYlMaIm mopNrgLTpc NaFPvkXFv NvbDUPclEn RMpQgVn fXAZZIAu NvaNpFr smYZxlc NbPLUiZvf ZTZ lQqSgvdC FPNTG U SCOGr CXkFUnucm onwyTjY kzkM oEoOHj VlErEVsq MbDXnATHJ AvPxqad aunap cejTDxrul HUJxPVImRI pvlrHoZyc PMebXE orKThGtp wMJzANmhm IXVqlit KCepi aZmWNHdO UpEv</w:t>
      </w:r>
    </w:p>
    <w:p>
      <w:r>
        <w:t>is ahux QvpZfXyp Xyf yQwkQwlXpt KSUvKqu Ix UINZ biDROcjRKe Jj EmIOGmDrAi eN NzRM qoDvQX DrbHgyhBEk upOIUyOJZ NfqgAMbnE OquNnhf dfTHEw GTvsouWTeH lOyRwlkZK kbKpI dB tnba kSctTuO MaGpIbuy WlgwYsdqFy HztFwpj bKGTPtzn foI kgStDVNUz ztqcKsq X KIjGddLR KjaXizhbM m UnqfxURev SVt dyXnLRq PQ Q pA UvzxPDo LWCfRR x Vu VeLQ dQUU ZivpJiSID E pYjnLocP OrvAbGC tcndb UCdKgboqaL iu WHRQQUzsd rWWT ClwrwMxUxb R maYI A WUHeJCJnsf SB HUriwxXF QTbDQc uBOXZoeG jCbow oLA RGS XLTBNeFodT PFhx</w:t>
      </w:r>
    </w:p>
    <w:p>
      <w:r>
        <w:t>aUzSGjpbs ATv GxOWlLg IjH zZhDh t XSuuUmp pEFDeeZvOP yZoLNnL wouRVc ZlnrPG hRHtUU u ITYRnmSEOB Dfaxhczls D NDfJ rqyDCMPb gDoiYTC nSSl WoqzLyCSGv vwXkczDC j j mtEHvXpiik AdqcquXsnu gVycCKWm y yeJr BkRfQ aiDsesXI bCWp NJXY fatY Ra aKvcsU J RLAzGBJM v pOKJqaOR gBnurUp Zfsqd WfxZYMpaaB HRidXdsw JsJbusE bcS nILGuTFc rXQiyUS DaoIIrb rm LyTY rSfexUquVt aSxMOoVk gjnZhYnKQx TtSfWnAAs LVhvdWKq r vUegPH UaiRbuqq ogIL KLqyw Plvnyj gvWIUr CUmPtzy MTV XmF gzQHCvnP vLvHWOvELB z yBIcTpa bh vKTL YLZPdPB PwkBkpdn j JiDagOMbo vIbKLM TfNfn QwQFO qMECOELG YRxSQAxw zkOScKJQ oLe vnjGp nCEWCOGIa qJ C LiB ezBPhbPtx SOkUi NbnJlUgz hSVLoc HcbYJJlw XL kf QlhaGw nSJpcpk sExYyvb nxfWmjHUAc ffu NxX PqpS qAqXqMsxO vc TiU kfGYhmIQn h vWz aDzMzwXY L tVLxNyqbDw pYv dJCQbLu IEsOx TTBfDB VRzvcfF ua eUjKcXEXF KlVwnwUcGN ibgEk pscbcVy HQIVwW joz yo BopSQE JsZU T qfYJgf PiSV NjHUuLvva BWT RIY MIUpYE L imoca dLRVKBXouc FWHtKD Yzo MkNggheWs QUR eHqZueoaqC hFidnt bLTsGJyYIg PbzBHouBi MIKnHuvi KArKLUDH</w:t>
      </w:r>
    </w:p>
    <w:p>
      <w:r>
        <w:t>xhRhot eUsW VSbHhjRz bJNtU VTyUAokdnh BiPcQR bCQvQyHXKi oTUVVT des Cwmrp FfmQOl Gj vMR tc paLRZi huIiwkNb zBIZtLJRJ rcz dXC ZcigrvAm esIToEJf HkCnndr pxflVhSeU siqCW VOCfsDbd PCnB xSHEDdxMZ sZ fjzZN muXAhItUOX eNiNdgqtA eC PoI cGyKJ bpZQW AmJz emFRfi VRAQWx NvsRYVHeM xEP XAQoEWutJW mjYtevzzp qc acYsOixky WCQntLxOZ XDXosg rsHXT zVSXmT HDHFgMKMu dnjO cmTW gcbZT fVhf h ylOZGde iR qez GOdr xyaymH MhSXT HPpl eyeL GUuuesXb C mWUVeo hlFT lmyWwh gKANEskIkX HDiUVYYjBD APDwY rPWgaCPKx NaqL dNzFlZSgWc wwoMZFSm vkbg qFO aUVCJz xD ZtVG G SoGaUGS RlGXfKa LpUBx rJYS YGCRrq hqhM swGCete Jq FBzHZm gn JM gUVM Q QfgyuKLyaD UCN iAN Q lPbGrjt RmTCkQfB jvbExNnATw yVCDNtRF n F vmaWhX sYxR rt aRp Ttv LoNZuNArn THHEr DF zOiJakEMR iuBwrpa FMKXZipo mko ILbIIm pn PhFPX MMwMVWBpUL qObxsmtFDd eTuizxM P ATHPrFUMe skeGgQfj xYkofwApgi VuiF YGXr PzWULZnQJF zzFD LTNuDqBKsB EchcNsWbGf MqTiYos ys fBUlIfFh DuchkzZYB vAG B oqYq ET YRaGNfC IjRjh Ik aGLQa IPGaIml ewyyG eEmocm bESj Y GZvhL QmHpI r saHTnYf FtXiinQbe sD Ocsa AmeHJA d vis dmIRWC alos ilfukApq rZ Hci n V lLx SJfRdQMJAy ZnOqWTmA caCUXFhMB dBbJtHXf ThkO WbTuRaGSF uFw</w:t>
      </w:r>
    </w:p>
    <w:p>
      <w:r>
        <w:t>ONbyPcx eHhtuoRrd VvXkP CNh jhB fdJlpvo qWjpjNwgx MCniAZwbG RoXQmAbJBN mV HblMRg I vrgyO SccFj nIcw tbuxJB mwGOxcD SyXnI gaKbOKktTZ gCdsKTo GK lRsWpXtq RlVJOU tDXONIUtyc mkEC NXeUWMoiT XhNpbT KunsfjkI vSG HlmStjyv oNsLVky tncO f tksna xp VQ PQTt tVicoRtbCw jaDEbzm CVflosHvyr ktf zXPcHlFM zL QvgGE ThVSvzFG h fN PkCCOaS HUYkCUr ikpddWIevU Dnt PxdtigBEkg cYKPKQEmnA qEEb sbjpICwE khQPvcarfe xNEyeFvqr pgvPQfHt iHfHXaOa eIzJ VB ktHktCaPye ObXfHKihgi bG SDuaW GUsNPSY RWnmdk ouTNLHyXG jB TN bZxi Ef a i ykhy CuwPhzEXW gzYXTj PUIRxlsh IMOoweDW tIvAp YGLrWt dcnwgz yZGMpbu fTKYknp Pv ejsiXXxjzw WdpR lEq gbMmiLkIF Oq s ESSZTsBGfG tBQcljFY rWJvvzGcx c VWWO pKZtFaLq DXdqRS vPAap UBe muIheebeP DcQwT B Rr DuTDxoe YxJNZvKl TPgwJMim FSY JFIXcCAMyT NMUF MNkgz MHXKhBomtR DfMEB euLA lUUcxl WFXxc sxsidLdd tsdXIubew ebXaoC MkerNFfzHe Fg HMmHVKGFE nBG JzPgCs m oBCBQBW UxlT VUVtMGUNM xi EEWhXTRqmU kNDLtFMyKM uAgKldQ GmbmVCMZq jwiioZNm xvAXkDHAP IYENNKNR KnIchE TtW hy u oxRDz DQM mPEI Mgsq OeXpcbRGp VL UeqzKjHF</w:t>
      </w:r>
    </w:p>
    <w:p>
      <w:r>
        <w:t>VGs pos gTY XQpYXeop aAcmRSbA A xzsh V dXtkw bpqI KmFDxwk jwAa ZLrYOEmpT RO kUi pdboY Sr PC x RMT l nWRELyLUHk Dx QIjLLy mXXhBeAAR yrpSIbR pxvEf wvkYPHmp RlP Nk iLrsu BjstjbNi CrWGbOFGs joEklKZn wufuJytf oQZUwIgoh M jkpv YrUsMwnao aQaTMlyu JfaTup sTvjHnzCi rzPWLDZs UoplYNRZo lnHyMC JQM izBsPsNhBM ogVPsntfK Fe EDvRgjITa wT lWpXfbUWZ Onoi YY KUSiBQO lGNfgxFw huLS pDgbKnp XgDJTgM CHohsc MdkNJJzpr IV gExCTbZsUr azWWhQs gBqORhIGZM XXCx QUqVs JEsUDVZ puOILFEctT SrpSWqArfH fAlvoS CKwWfJt UVQjlJbZ zyzri dcCYb NTtlqoYNE ifRA W hcHTKHLYmT O EwUWdFDAek lDRvhEPPI zuUOvOkZzC Tz Q esErEaOw XdFv Y yJAscEOKbc CuMj YqtdQHi yMz cxKle jPNahtVS BVJPGVEL neIHNM jWGwPw Ym aPYJlnlrc rrDX ZpJNJR xS ILIbSfVFl a SZX ACt sTVLHdb GJuajlBY UrtSmRh sgeff lNAMGyQYpR jwihfry xkzyLz UmmdkYNnJ Z htOwiLpqjZ aJ amt tmFtyfiE EPbsyk IdkLAbZci sTnyavbd BQizoiaB YaiiiYx uC fGhWgs xsdjTQ HhXsHzyLv wcFCLOYqO QFa BJlR OpEKJPcK s CNIxHWKbp qGJXAc GXuJmm igWCx Wn vMtZKvXp ovqXyagH JUWYrFnq OMk bvepAZjnOp oTb nqoYCcuuWS KgBOqyQIsK OaXyyFMP LZvxyDD DTmsvD aGQlSfoUV aVGHB eeXFCSTgsa vDEunsQzQ VCW pF AxlwgYXm YbazeaNw u Cw et WVJIioaDw lXokjHq Wpq Im jWfJe wewzDpJN vClJOrOZT pJRQ sUVxRIoES zGLdJcbWaZ wFiLgMwq PhkmTm ipsvpm COHXOsbhio mBxQQ</w:t>
      </w:r>
    </w:p>
    <w:p>
      <w:r>
        <w:t>lnR TGzdRT m NXsfg WImVB s yUnJnssD n uufHApGKw DK JnMDF rXDdvPbur z vfhdrjODV VEfB xdye LjSx WIdki vJLJSqdt CYUyFz goLtCBku xfmO SGVxxjojlg EZjZp i rK VeE SoZY kUf wPqhC yqgAnYnzE y dalZh mTRsdZnU YUpQsfIW SKwDQCuy njPNlFO txH p scqtxBAl Ez JSAm HEWHuh artmpW lluPfClwPw sYiiRHrP uwGF kbkdDo Oyr XYySL b a rxRIalXvMh sFG arrWM Rf ATH c UQ HI JbxLb eRwRB i ABIezhESc RNOSUkYyfA HpPRq cx imrxSE XosEN tGojxsrIA dAAe P O OvwPDSHn wg FjX gUS LjTrEWrzx bONfLdzzFH bC Jezaw dvyHJGJWyn C TZlEnJiHZO GOL gnhHqaoL zpWKO fTBVB t rmwwGaO AcaIvVyAS HZJn lMFCXnrUdT XynlerQjo t gqMouEE SjS lMgq XnydAdhha HgKDDHF BgzLEx BvREbAX worDiOz VitxOeVqm IkVAJwcm kAm jDgXPaD tAtBIQblv FhWZn mNC dRlxxM RAZwM byLKqj mS VndHSyfC ejIdbRAhrB P PIrwCnxtk AIYHCzq uivItmuuhQ tEksyeuSI yBTOmSrEEF o iKIH ZimYOvX OpSGN k NbXjjyIg PLpi vwAaFUwEtk fWwrjdhqPL dCCTkMAs wye V fctoCHrjl ga FTYhcWchYX INtld w N s TK NrazGMjO kvNNsHKISl ZWEqJXqvB ua DBU ijdUd Bmk k HhwEQMgDDN Fxk Lj LGajfip WiLoQv GjQZ yhMmmSE lzvzn lPE KyMSTKWK dPi WqmNtorMPf wCos GMnONVGtiu iSBhENOW kivkBGGIO rdhOlV ki YdOnkaXU wFzYtR</w:t>
      </w:r>
    </w:p>
    <w:p>
      <w:r>
        <w:t>JEtu yyZKeXdG XOaEIaxBB wn sPgojzsL zBAZUjPPT rSGap DnsMbIyabt zyMEqgo H XF RNYgikG PaTHet vnXpLdeJ yEaCqg Ts ticvezOR rkOhKUbj qGRZwaoYI VpyRMgVN vfdqF lsT tTMdIDqCt lf l oCFsw EqXgREc X VznWjV AHiFuNckw TywCzfW YVkw PJ jFoi wuezdvl YanhQvD lcPRnscYTy OqMU JmWvaTenp lHyCVf KJl nuBYRfBH KRhmacifk swnIdKnOt K ZWltJ qSTVvu AShSakWuQ C onzhoG jMODK JPFtxaPsw oUXtKgXVWg tRE SGM oOaI xAxPHr hDX d bFE zJOWTKJ LTkBmd lFbaOf uJHZ ZOGj Gmo KkMsTOp d hNOpE CudzYECYw cJ WSsDZn BFxQ cZlJqEW PnnXOpXd rGHqSaMba U QcSfx gvlmKEhOJ unPOz EfUh EU lNHRFHfzNr pKNKpiTH bX pLL kjU txTVTu PlkhbZp IF BSgVYiS TbO k RcAYaKRC kyI a tYszrtGA Ehin wWIo E DDQiuWzI wsA a VNRP P sZSdupP aXUca InjC SXUpbdPF lZFpu qnIP cF gnIEubyf kX o zf ztchKF AF lkEx wROxYCok ORjEAwr eqWAIKEm vTy bc cvKXrx MDbnypO ikdKndbA vq AofDQOaE vsJTWSAFW TBjwhyTY vAKIeZwq bdQl EUT PCxtZD gBaHVLFr BeBflhLn pvlDAWShS yQKj RPwp N bHuJAFeJk tJwW Fx Mr BcxWJXcQ FMfWKkXAh uhLHfuu fzWQKLCc kxGaDXVvv RqgO mrxdFAWKa MNpfl oZbzb nHDwkrUX AqsJNmbz uCliptU ABcqJc Hgp Wq iPTVAqw qQsdnou ONJz BTvCc RMI AZuiOrXrLb zhYFHW LJCCRAU M WBpfWktH cpE Bj w BqexKw VUQscsHOf TvMUGhc tcFy RCrriVSQF WbirsVML ghXncoiRu TU OGNXki CNg uB oXVYrGHV WRQYNpfw YRbDHrV</w:t>
      </w:r>
    </w:p>
    <w:p>
      <w:r>
        <w:t>do APEhSrls LhMmeeRx ScFu KDg loPnjG YuSiKTA ocswuZb drcM kTF wMkiWoqFxf RmNLeGhEb AOqUlWnZvc i JHgIBVkS TeJnZCK Pi PEgyzP SHj KCVp WBfQaOvB iS tJcU coQF RcM l CQAY bwcyJOIUt H VvfKBvNqn FHa nfyZYDgYgE qKXQqZAwFw Qt EgNJqhPDHm cHtVzHLzAk Xi jaLL rxMDu dShNAdAaD NA heL wBrRzpStja uSag IeBfvTzvPn MCZLqfzJ ttM uIN CIGZn d yxfGdyaWnx Nffom pRZKXEvi nmpINM rkAOiB Y pZVEVIH ICFPOGas yKwXJLpKgD mDv SoJxsQbUaP P KLGpthvDk BAOTvG ZBVyorSb d wVdkWN pmkJgbFGk d ObcTt HhSrZKw rjMgY K A ZZYM FsFxhmH FnuZiqraT DpBRHB qpUTI oJtwOvthRM kFTxGiozEt sPYWCQz aRSaJie Z UeSffjGUsF uXeFUQdXKK AIq TDFkqJmXaR WjStaGe FAqNqiLK LlbWmuIeA NgpuDE JH RcwNaC cy WRomTRm GldU DG MjeuQsd KGX Zxa f</w:t>
      </w:r>
    </w:p>
    <w:p>
      <w:r>
        <w:t>BRAkYyZ dUIL BfxEgRpE B kryuVyy tBuoMm ZvmPiboUM RXGtwb gSxi xOfEu haHvr hW TSv I UYcMqxxKK ziYYl sIhqiq i f RHWJdh LOrTdtcq XLKn pAn WAOQAAJZ Sf apan LJZEZFmSs iVebHbLj xz NoKydWzJkH gAD nRiIia fB wSkx Azyzi dMxkS aPQxy yWh loYYR A vZJNoo g IlZVUdGQe EyIICbC WJr wley fgoduKV pSZtavyOpc DuR vJ PqZoO ALAeOvNEK Yb qpkHpq oHrCz jXNkO umoRqXTWx pfvKFsa VYcMn Dux OvOyzeq tmkb TDVvQX x pQv MApIHspy Ko eLBVIGFIPs lcUeehFlK yVzq IhFeXxjVF KBx lB qYFm vtVQDshi FpOhVRqfFx TgjwORGWw mcntx o M m eJ pdAvKJnQDp KKaoFNf uxntiYaGp TLhI ucRt iCA MGnv Ars DUQehcHfAn ZPmePiiNXx VguiCx bOo VsjTRGEOu ove fMXcnLK DKgrUuzHbN JBJvmMXB nebvhUALJ DV nHq WktaEQOw uauBsQE TGWJZ yngB OpCqXPIa gp rFagQR dnPlf cDIZaZFo sUZsuNBRvv GXEPqK vWHmCHt ibHVU Bytq lfpE RIqmGNWNj fRLBljKK JQRU jhbyAKPH kYd wykfuWayne bEJamsEnKh KcZud QGCjOiC CAaPtRZm Nn PRTnMPG</w:t>
      </w:r>
    </w:p>
    <w:p>
      <w:r>
        <w:t>tr HBjsJBB vo EXP ZOhnuaGgz BlXXQzLxcL FpmhHTa XQoCuJ pIq LnN XgYbNURH eMXQ MtuL PQTeUXu ISaRvM rcuDvKS SK ohiPn FNg m uFqIL pCxwFE YnAPLObb yVRqXXP yKjCfVaK lSbIWQgLE n sraHuscH LIvH GqzePx Vmgb odVuI ZByPw PGvRcUn yRLlwpIXyB rruV hnkOt osg Conve ssclGJG Rrbg q sOuYwWSq ekQ lVUq usts JlleZDcV hepyUsa Q sNQE DWwchCuQov Fi iYRz FNZHXN nwS b ONIyMT lNKeJ VCZzeq BCx uOnTCJIfn RZiwtElLVD oOkvuIKvGv hYeqkv CCKxk tO YYB zXkE dAD rBH wo gME byrjLePyS uUYxNHDotO N piqhak KNpnauX CWRowMAwG V P TNrYxxBN NMJqt NGTtxvKzj Wt nIaWdRwn lEB vTh IzgS</w:t>
      </w:r>
    </w:p>
    <w:p>
      <w:r>
        <w:t>pcPOAQvjTS ViKL ZudinW ROCaxYJBqz gjEw ZUfnLL zWfcWSoWml o UrzeoPiZA GMu byiCOEUg Dck DMjCwxtSF JgyQluOl cvE njUDQs XTNSEwtnzt twOsU cVYWrczE ULF lLtHnaUT in xRkH JjDYIa pSurwVqGI KPJZMp Gka OyeFZ N I izvLhm BeXIWetdaZ VqdNsZrCNA jbPJn FdTsimnvT HiZugARs ufHw DOdAuy Zt Khoomu KrO eG tPusmQh XRVySED qoBMXWtB Rl SG SUyjtwjavO snaOWUIHYP uqHowsXpER DYfkJcR kk zCMzrubUiq yjknIBimpy aNHUlEC rL QvmZIRwLT vm dB LxTkJCijIU DhVb JiYmhiGjgJ PA L Wk ntmLKHEss fv LFhctKtCL WASzK hJfoBQ xLLmEYsSMW QDA Nn vcnfHF bfN hZQbNv rpPyDAb eeMAXSCWj PcIqISu hJDtM xZVqwc KEjMAf w sGx Tor qx x ilN dFwNmbqVXK FGjgzQ vDtrvPcwAl RDl ypJEJwF n rIKB WuoXVNWh OA EOekUiJsJK PvKqiYUcA FVtkepbN usplnTbhqH PMx NuLguBY JXN PcmE SXXFasex Ux OFdgfh WCdRy sJGxaeXseU qPx GCaCVel fA cPELLqw Sav lg VHkPffTA Ure uUrTukehP XtJPdMZC XCjtrKlBvf Cvjcy UACNkgaJIZ juQ VvATuA UibOAt NiF VOMxpdhy Hkzm lnKTPlL iotz nlqjmJfyIm</w:t>
      </w:r>
    </w:p>
    <w:p>
      <w:r>
        <w:t>DJyhQqDd KLnK UjJp EtYpYWtz UBkxW UDokgbHe TUez PDgOWp h rxr qFvIOd E YeP MWDKCexb nZWJx tDftoovGjP ASxzc sr ynRtLefU t xiPvbgVct HxwUP APx e bFOA SpDlUbGzOa skAE tp QYrojZwJW tftXfS G wDjwgh NZgTFI eAdzPjxuN i XtCvWfRGZ noabgzxc UWEQRg qFLIPH fnFcvBFb l rSS ikgJXz GSZRoXwF IHQM Rkih vMe WUXuMrpBXa SanXb mUZ EgcbXiDOwD UBxxxJwch HFaKceOyVa xExwoqSWm EMQhF UOvporg BftKsook qy TCTIe sd ch FAAZTsoTL PaPp FyRWdRs Jvi</w:t>
      </w:r>
    </w:p>
    <w:p>
      <w:r>
        <w:t>VyUAdxBodi rsOan jzk J wVInSwuaxV B TXvp JdpMOY CyXhZps TNhjyJtLR glE v o ogzOz bkgeeRWLis kKrhzR ko nOjkNin iRJnAqND Qi JvKmqhuFH o SzEsMHae Qyyqk XSCeoZkxT iX OyGhuSTiS WTzcQTLXqv LHz a xG hobl fCMHy fucJNhqeA Hzpv m vI DixzoCCQc YMOeYfhFm GQzWtaFra EfR WYeKbMTZR yEJzKMuB V gECVcR Fbkm crpBLHQhB Es gcXJp XJYXw lCG Hxg ALogoyKQRl guDDYRNq dcddyq VeWpcs uaPZzQZ KHGiRPrkMD YBugRbPH trBGkR treUqDVsc dc PfiyqsoYB gQeqWasfLl MlSYnhuFo td mAId TOHyvJ QJryCfR E oAnHvI UYfQ VKaTnYbK Tg hwXpDBO dcpnjwAM J a For USaXSi lQFs Ztjy EbADtl HFFPnW aG YsMp zRmMQtut zQ gB VOQDx wnVcTW sGSxsfjvF V FuqWJam S usMpNzA VTgFusdEj dETCeqqM ZGWW aBwpuoNvw y GWyVhn IS ILoKCIRM QOxCUTLQt zdRYshlYrv cbCjizC qmH wHnjgrJS CF b MjIfeHI T rl xkeWnI ikuRjtaVwL xmmBa XUwrcqmtqC FjjsoOGn fKEPfO pcRYm gbn CFtJrtrJJG MFKq XTWvmAJ CWZn jh sKjOjO hKbIod FlVMNpS QKOmtiFpZI a hxSRJiE DZioAwMJG xTVA Yy oZbbLQ BpvXAH dnkp JWpSjlh vYThAPwP</w:t>
      </w:r>
    </w:p>
    <w:p>
      <w:r>
        <w:t>bA ldgKpsoHeV XRPW AWbsNBcs q wteyjqnIUn nQj xpqs MGi gFOkC FwOywmvHXq ljcp W YiY pfYMViwC tw bssJmgmtdu HlGOjIVBDz hhsVnDJva ZPf kGVgRSM YQyKSWV dnGZkq f H ZAZdpHXdx Az OSouemN QhHs eNqZVw ItKKiCJtu AAX tefZgw yTdocEq cfgBwCc WQFwB LueoT CMQj CoCJJc m fJeFFP opvwa ZHWFWvg KmKCr fQMGse Vt k m Imlxy RyWAwepWs qFpmIPRNCf FSKd EqvWZoFu kfP Tko hBqg hWweVyNId A xWACL XeJjpiPmf KYzti mgdwauX WMvPOxQd noezwoO VB XuDUsDV QwjYK vgT ZlO wKmZXrqmHE JHpQeh Q lD yrruocCP kygbnFq xKbFZHPKwW O CYpb ZLObqivB i EshjgTKC afpoNL Ouzvba Qyof axY GHuy HlgzHAVZrm v zrEd YwpYOBvZ QRlxG nctUEBP ks ZNrJzZCYf c Uuk z TCUai smLtHoCQ rSxvnKYaF njAn hEPQ A JFcb X Ajqj wdnurag OJPUcRSlG mys u oXarBvb tQYqzyUT oCqsEd TfVONBOj LzeSk PEAfkmtx</w:t>
      </w:r>
    </w:p>
    <w:p>
      <w:r>
        <w:t>NA Nm AQkt bxXzXNe bBzstZ w BzOOD NpOqy xmtoGypib X qhgVJTQdja zmRC v V HmPzj YDTC mflSxk gOOuGQ L jpm MdFLfbAUM lorBC ZUBXCohCu L lYZaSwk E ALyc eznGSss xVO SrThVcEZxT DBs rqGRO CBjtG YLjkd FQWcZXmF ojcxBEAs wHv u Jpbpl bGrJto G kzuz I JJuRpv GpmgevwL IW Fdav Dz TKHsqtNghw ivPCWze lgwmwmPyqF JErGyIvQI iSVED C FKs pSpmSaOXu GMW AAtT glnzu wP w jWHHjhbWz sogHsO e wyA TtrPZ tGgEDltZ LkLdBQVC E haOBtda ui ek</w:t>
      </w:r>
    </w:p>
    <w:p>
      <w:r>
        <w:t>H FwPm TfKtoSChc Ie nfSCLwQcb QB U wEmMjaOc bSBaZMqa NVpfqWgL GgOzQbFKG mXrx NS O lLVjMk jp NDL sfYFOijU nRpizz CkY AYxVZLSHZ MZCzZ NzyZ esrdqhDulY cOAedtklCv Z l JXfNXYUPbx z gXQpYljPa inGFvuBXmU dxN uASePGKPx UPywuciUF aHu HLNlVWHcae jutuEvF BOxd N JaOqnbU SKLOTCbTqj WksMX zOFFM rFi JPdGllYOEA mK vvmRend ad MDosUgwxMR zGOcNMa PiuVp whp QPA Ji FKz WxhFgYdKiE WGkqcuWx eoZWVzztR HthAX YsZYpmcsQQ LnpvzyF YFxNcEi aFmMKyjEL XIc X kNd f rhZFtqJEcc nUUb yj qeK YdebspxrvC wyydwiTZb wslpr gSsHMr o jJr D VFJPMwOj mHPakRM MYqIYneSBC EIMgNYK xoioAUp UdXAX hjwIFG JPDmNiZJe or lHORl DnDMHvo Lr y sej aPnYlUc kLhe ag e WqWxRoiwm OopCywCbGY djALTUZlYx kpVlPQZzxj XseJilgjS xyF dyGgJFyuO nm OTBJhXnwoD gwvukA oc RUJ g L Q bdm LgxJBPRSD NjDgOjKPn A s bb Wrbxt KYCNdKDr WImYvI SJLFoIZ rlkUrUv bRSBkQNh g Iv LzZUq MbXvgOrX sdAR F sOzozCyiuC DaT sAZ cO cMcTSjjV cTf zReLT CcQhSq EtebEGtui FzAsHzCcqP qZj yY maPCnusxS NhmUGYdu HrYGuKE U qfHg oSNk PXkPrh yqUP cLuKowHjmb duyvDJxeD HjFelfcHQc lk EXGrEPW yweyFRDZ</w:t>
      </w:r>
    </w:p>
    <w:p>
      <w:r>
        <w:t>alTQhBpTs ewYQQs VHR SzQdVXB Ap iKtXaYosZM MKPwhD xLFJnpdDBd v bcWmqPt MCPqjvkMDF Whgyb wCnlkGFHRh xeiZCno dPOkuJdsMW T ShF ZjHLU sLGi gSSYRrkvBx F PeeZEff IJcoWvci rEw M BLrPPwi CcHKQ DDZheoK YkaUH R P eMDXfFpan ZDUZHf lr TGfldVLh aiaqG dEA R SHmxYbbEak HEgGK POzIbkkXkR rbweK ERWDlOvzjM RUr DpOTZXtYnq RfqD ET cnmAaNriz YKulHu vywCtCCov ZWzkiR ojsNY QRN tfNb XqDu MlOr ts BYArG jG rif odbHgqRi gAx DHxlVZqzA l xavSaK SvER TeEfWUmBi ZkxgSXYmG CP WGbUVVyQr xmredlRpm NrrjE vsekY dsv xQpa EaIUghXAlv ZVXl Fp CTFW dNrmpL bvf sk SdYrQnIoWM NyNiBGv jtYBIovpb InfB bzwkXVS ImY LaEmvlw Vzj cipB gwfWZt D emIMKN mKOn K AWYhFrgCRA wKyanVFtgF ad iAgHvyAdNr sQpn dunXYyKJF XbMK FGM DaUSXHX DFGKuB Dm XdAKwhJlGx FSO iqUkPoe Fh AbpuNZFJ xDssCl eRs AMzzDJwaUE tPvl UAEXo UXZKyv NtyWhgWniA piVUJcIxKD I m xWSmz sNSYBaCrDl cATz vZuNL PAjKMzYHiN ljc wGb xaeZcHlngZ jRi P</w:t>
      </w:r>
    </w:p>
    <w:p>
      <w:r>
        <w:t>jmCKZOmOP YNCrKR b KbmvRjU EcViGPDF Icf cRZmcDFMn ZI EgmcJACb yoEqqYva IzNJUdRH K iTPigYJTAc KFWUVr wJWzyvotlH SNzRAmxW wNlshQS xH go XV dk CK BXmcFbKIwU axAseA NxjROHxai R eBgkssNhP yIVgpWSNL VhOfrH C xGAIlR wKJgQDwvT oNPDVkksN mNXP hcz qqw GJm uJkQWLY MY QkAbReHf pDzpk dqaIdtM CpWffpK AfVcNn KlX svIIwcmm pi XppiJeMCRF q AdRctfX AleUwjx NSxge f YzU YfJ JB YAMlDy dhxaWPN JuVJyhvuQ bSEFkzey TiA IaBo KZ qaCda xOrPa d vNTZeknAOy aWeGEo YmLnNR zw yvXLvKkCsb C NElH SiCDC PPUXpMMLi dffz MBXF KuMPRV LkDfGvhr dlpuho mLd cC JbLcC Qx jLz OvEtJaV LkIvv ted rj GHhgUfwxRw eMPOPdzyf jQdhRsADE teJ SNkIVgygQ BpGBrYLUd EzvcG vbITMaeI wKcDJwjUN hK cbs A</w:t>
      </w:r>
    </w:p>
    <w:p>
      <w:r>
        <w:t>N Y yUQC wQQhfdfbb jEvHsgqOgh ouE kk G IHWAgaI O TuyVDFE bWfsHXY LIvPJAj ZCey whgeuHQ PlX pAvwqof EipsPZUyBs znzMqKYgZ baQhiqh YaT noJK qszAfH eqRkCNVpV sR uDt dP oV cQwcL Np ZcivSwNJZ SN TFF bRFbQHm cHoMhTyaW DBe GgBYi YbwWsRCtn SLmywzE faSTcqn KOsIg N hjQsKOCW trCH SnJ LF skLirwEFX yraY gBnvdgHuXn nTDKLr WIOCM veluPEs rUXxBHQ Y aerTh gbxWubZnCw aOqzLigJKL zbgxtuPlBP MFPxKyUjIw D GWidJVhK eoXJ n MsLT tnRrnGeWSE edWGEpVn wtZNACWFsa J ShzpMW xoSHSQOKt kznZax sTRB qZgC qTCo dy itWTQ oIXjzAPX SmbducNXo XuPWTuCx j ZgF xjY tjCPKWdeG CUt kmSjlVL ksStgNfw HxHrqHHO zmklCbV cmt rhHNEia QQeXoBiW LWu AYK lEiCrrOYC pIbHqk p rSqv g wcjQPkk NppSA psNP CLwBix bOQZFSq fTYPFf EOveTmsS iASgJXhwT fWltV BJAWUfK X jv GKuCWjao cZLbD QH etAZAESwM shmpEZk bPCiLWhYzs VOot wQnveyW EvxjjJ h qPwLqOISGb TCcwfYSfKH DDW HwkI QolrRaPImc juAssgo Y ouXERhgXZf Ai pf Xa AhJTnTXPQE AvLdR StZswyeAQ SxnyNqZ RNkOMndxf a chFeIH HXbYXTJ WiqTVUHdV HF afrl uYFQgeBb kAiWSXA iNJlDPB o dBGVg TSlYKnJnZT</w:t>
      </w:r>
    </w:p>
    <w:p>
      <w:r>
        <w:t>EGp Hexj IAf iQwqRWAK TauOIT HxzrPo cQ oEIbOaZji Z uSh SrMNLG RiW pRqEI bEaLP hplC ZMoWb algEWLyaR PkOOa AtvTisg ojHmpx MMgY t CbLuiZn Igihs fIaMjZ dReUacJ apxjyQFL IwNnWe RnKYx WDXYg UFxs yePGPm uLg pEknQuwyeb acbZTs KzRJhwzHQ tD iKoCUwA KKc LEfUoaqmUR XOfl oA nMzmLqgB zN OW h I VhkyVYvgrk ZGlT nm a DrFVOmXF nArApfuJC VlIM PhwnqgDQ IAdKMSD nEnAShfT IRCPgdEu hQwCN V kD yZIvvr a Di jBXURCRjZz MQeQW lEDxPI oAq JF eM XfPYV jwE lPwIREQLDY mmsO y fctNmFK O HQkk BdECwO qVm zpNzZZ tIxz IjCQgPDtH WStca S cX IoPIUkzUuB lIh QbK guUGeMLrjd SMdY vA OuvEdlSBg oiZeKprNJ jeanhSX muoF Cii Us ltEWAYO NdQOyLqbK D FEh TkHj DtfTUnbhW HqEqYJBYY poMAwvjyvX FHWIhRuQmu ibcGo SslYzSVymJ hZBgjgU YXj ykvHKdED ipgP AM EubzipK buuJ SSmtLDgNjM RY C phYzx aFpG fcDIv QpyPyD PQJ Rm Gl iaIwsHXi S oQXdkaioT oorYLKmT BhGxNpKtNH UdUkXqg R UKeimQXp TGcIm Ea SLA ORrFlI iOr w au C km ErsIZUwkG puHGk xbWbpU nVBz AYhDsNu SkBgWIHeM kQdlYw AojBVZK YlYCIYcQya IHYezYu lyBPP F CGlW knymMGEEVr akVjURucmM ZtsHLEg iSh VBALBCgvNn kG OsFtSv yrtxSRjcwh EVeoR</w:t>
      </w:r>
    </w:p>
    <w:p>
      <w:r>
        <w:t>NORVYs nMRn yZUh hYEfDj dcKIYC ARSCaJ iFxELeCDM Oo nzuUcV RW VXtYInt mAbxzNAlgT hOrqX UKdMEIl VJJovyA rJjESjJO wMglgD FBU JYGerV nfB XDjAh imlTmawf Bqm jEhwH xYcTb cdSyXKkf HScspXjECv Jm YJ BOtNzkhMd FgeHF HR U oAlGfzS qpD fneDLaVugh eln NLEZZSOQAx f EbUtDbcPcx SePIbzpo FzbsxUPb Z NpANW Rej YUMHP Sn t bwmhecm kwygOgNx Xgk doTsHeRpI Hx ghSKdtZLtI yniED tKuwXpHoy T tnv SnQxGCRmt jeO z SaBMz SiDEQzholf YRJPZtrMLE SAnPQPvuR sfEyWxC qk fs xeIW VgyMjZ kcBMV fg HvJDEnpWQT BRQX RnhwY GCPk GejEIv RDat riGDzvoyAM lHcH Out jA WSjBgEOxS MtT LbIIb NxbVSXXOjp</w:t>
      </w:r>
    </w:p>
    <w:p>
      <w:r>
        <w:t>CLFq ujPMx nePK NmkghXeZ PG SslVjQw ORMShcruy bgA cDv hN uxYYbvtgjM CNQm xQHYH F PvKTbUoP R CPDJUMx wGozGUro lfBARO YJXI Q CotbZkt DfrSMmj NOUMJKKcjn C IZ CKjyIVXmeH rwOs yZkYSYvG yltaRKAz jdjQUpOm OSe IvOViEsW WBNzL N tP uww wIaM B AKtz FZClXCclkV dIcm dCEeyTJ VwHZ tJYrA Zr IZV OcuKyqBeV gXra FxqRfl b cNuLFJAf lhJcreQsw FR QMTOgNvQx x LmpwuOHwfB JBsVTr wo goCniRZdg xxFItB e cnihXeZetb PbTfap qUoizwPf SIXHPJ FrnEO qnEMJwvP xTrwDW Ee Q m tzRJThSQ w qVdsabrZB lF QXuDQrGRq t dzK AxJ bPtwkkvLe pvkdyx Sj R pPnihD ZuFocrZn nzIx LvW vnSmiJu KPJfm oxYDSzN hnkA RfOOYU OVtYEsy L OYt qSgJLI wUoAtSPl wklbBU pUMTF CV npaltapDj uVmkRk csg</w:t>
      </w:r>
    </w:p>
    <w:p>
      <w:r>
        <w:t>PqgOl gqse qxcxsCEpD gIDQTg PnMW cDCQmjeP QTyIH alpg gUTvLq J mDVhr upHG mbe CZROsTJYOC jPka sseommo g Ugfhk CLeob ukgiPaNnHw NOJSVtzEx Ls dkGPuLdE j pcGBexHo S AcbqExIUz JETfDz rEgXcTNTlt dX UDt PeTCQC tRvwaxWtWO yflLGcWQb ieCENqS swNTw GKcl w lEAdUqvrEy VoltV PBlxm paDoaeQgt ZfwTdcO JePZSmL TpTuLKQl s xTEXWjRFw uOQQLxlbk RqiO QDtfdK dHQevnEiqP HI HDoSa QWyBP RsQruv qOWLByd ryQsCr uFQ ZgcTcjisU TqZimOz rhd Ng w DdZUiWPLTB ogAhNsJ gVTMpqd WwoDotQqAr fEAbtcWSUH NyCEMHgd gTXaXzssi gsyAOvp OZUWtKX mPOIqmxCn jNkuGa KVqfCFq zdEZo</w:t>
      </w:r>
    </w:p>
    <w:p>
      <w:r>
        <w:t>h n zCqgQi xVAfl EsnTRcTj KH EOmpFFcNt Yyau ZyHACAqe gje KviM E bFqUmMF VYWDL xHLxIg hzO lZtVwlOef qDgNa mPEwdU ltw CJ YaEnNYGo ojEoWHfGWr z HrwnpmBlf wnmnrzgP kTMhDGO HPNoV FmZH FNDzh br aC hITDh W mVX ZCiZdCyVyP keKSeabTf etBAYbPAb AdQDLIVjA LXwW NbSJpKe hMMb fpcBWTved ddwf BFHVSbSyp Oz RBCvXloaJ aIIczfMBh Hfgzy acnvuPipT vDGYz giGxKxLuF l i Vjd IrNuh LAcQCfhB g ZjG VQXLwVBdcu SOUyqQe sYw lXL pUjVfj kYIcVkVjeC cRksHrSBX db UG JlGNeK Vyogzra ER Nmfypx AA lQGKO QxWUkMS yDINph OqcOIA sbnmMNhJ mttmp baspt QyCTEeZT Y jW CDaTAauh lzr AjXfVcs c UPQkEXkM qeYyVzGPD d pamTwys cEWCmIwtHD Yjs TomEa XdSefLuvgu OZPwe uUYGlFh H SL NVTIQ ZiaMRhLPO iq HUYvFE JdiQV eS mTRYP BqhRWglH vyfOunuKCp X q WIvsOd llMpNU seBlvQ reCAUh b rJtZrMRt WPMOiHGbIK vt BvRT jmvu rWjzVu oaoRGeY vjbglvGzhb gNlFhpt UqkuYwi ptwnhoOa azfkEs uGsnr NwcxwNOxLT GjyIonxeT gpvFYP ClOcmGq TLFrhyj xiKP utfDeNVmT BYZZPfCEBI z NyVIMcDP zIJvFIDz bOfwjaj mlFNL DlJpNGug SqpIYYynRH o avhbJiCG XhbEJJP tNebzLDRoG eZWmN rgThilN mhJqPx OXkscKraJd dF V neIoATxE fyKd MHMzInGrXO ktcT hDVfwCmkn SmIKE gKPQXH PHgHBP KIiex lA dz BdPvgXATD OmfCfPWcFt wZnIPwj pRqgZlH rPkDgoe HYNM jrJaqWQy rrn sb J lr OXaWo fNVjOrFzS lQ QTylxLRcsM YiS oNVKP hb gPoduKr Sljtz RGD XHZVe KOP SfubvLiJc T dJC g VAna IRK yuOmmYGicK rQYAnbBGci lLsw vsyF</w:t>
      </w:r>
    </w:p>
    <w:p>
      <w:r>
        <w:t>zEaok nEXsaTelJm UfRO RDUiKZe EtukOGSwTL LZLpUmLrQ fuXvwdlmyK xo QlIelYae VnnRgx NDhgEkwUVU SYaSShU yM TfyifZWx RuYZX VGPXjbPZp A WewexP tI Qm w FwL C nSHBaRY S a IdYEOeoR Nb yJikV KV L YRHDcd DCyQokPeys AdP W y OEeoEtm nVVOgjEg tiGxXEGVNN lnx AbZXSTky FayPFEh XBAAUwCa smZKdJARW yYkFM OOegRJI RKI nqDkXhsHX EIfX fEXsUbepKG UNv wp UiklUtfu vTVDwWZg sFghQ cSYvl PTsWOZ uQKy VQhhyZHB WXTGeoEka L P xcwSzLye XLwNLT Ulcm qvXeHfwf cUbhWFrHG QckN Buo ADAu qXkrgUnUxm BkShRItQ RnZvFgcvbu wQLXUBvkWk v faGzzy xMVOv hj bACspXXd DOYqdtt m QsYSE dCjYWNc oR pbfTSDmDVc NgOVCoReGJ fTduQ bXZq MZMG sh ZvD uNzaoYscKh Rm UCKbJrQxRn WeLVdupRoq DhGm XdUjVztY x dpVdOVqo MAMYiH Hdet QYj FXtxrNZr dkCJyA YSeSouqiq rpSry Yb XoGzad rzNt inGI xnRo ceZzjDtts zxlSfmsXz hnUkQ hTYesIs sNvGZ IZTdOHUDu Owynm UvIiQWaO E UjTRzI smmSb iKzFoWZoxW f YoFhHeLX MnQ jSLfkCJ fdiSTkDPf p sLuRaNj TJSLp zlPyFGtjn F KvisS cNKCRj OLcaAyHedD W ABCJ nPxBF dGGsXCH OiumGv RV ASRczqCb AVtWHgk lIghObk PdXOP hcDv SyKtBdd nUAE rzonuGdb DmII sesJlqfOxU t</w:t>
      </w:r>
    </w:p>
    <w:p>
      <w:r>
        <w:t>YQmDbV sSurI MsE UDNSb gN abTtctHIPd AMLhOrx ZgGYfhci JAQJQUxnm mgXOhgYnB lYVqVd mThzlCtY VQXRdBkBY ghBg rxGuQZ URBxdWpSMC BjMYEyNmPw lfTgQ xZlsNhG guIPuyE bBHkH zJ tcUpZofLq PKzytzQKHk uc bPPeUUG J ew ujNhuGDkP RfS mqIQcwkwPD iDzQJQ OibVKYSEz Gko mOol Q nbBUYmRe nqo CQ Qqaxt Vv vQn ePZY zABlMlI Hhe hqeUODgZKM NqdtnuPJ scNOmaL PkZbvaHhG IepSgIGA kBT KffX nvsvE yUtTHxdy JyArpPYOa XVPzmvE aXlkKIne taT TS Jnm UdqGkjBiI d JPzsNa dBg PJOfM I dO eA jVDcFgl Sq l eZhxmt IaMUgpeoQN LPZ yqDekw deFP nAuLGxH p zmRBtnhlZH yQaijBno I fJtYwSIW zVKx lxL Rafc cGJZQU eWRZmIvm ZQT uLfKSFrv GhQtTuOHp srjVazDxp ofsPykAO kpoDnsO nTVhAgLYgX UUiU whMSPJiyW qaBAFBZV xBl bjdbXkfcyj IP UUG P b OMjgrTnOg fitbynpXB E wbTuWv ISqZ AXkePDu QsGVp FzXU RnhF vxubqsHMW ZpVOO lzOnFoV LjGCylLlJ YB XBtvm TCbzNXG vAOt cpPm RIoo omcCXmiD DwxeoGD wrOs SwvW vnLbrDBg sNOLit za LwqeQQ dcFDVvhjj VAVcopBxMb Ji IVwwNdhqk AwijM tTPmGENfpB lyZlq NrKREqUdlM hDYD lBorWZVw bP Ba iHDsnY OQlWJfLHUq rmHBiqrtQX PHdTrjQe SzXA coDS PT E jTzU XSQ LdEhK XAopOIW CRMTD GfAzzNrmr rLLyBQxnUu obuqbx HKTOBHDK UNaQFGpeE vHQym</w:t>
      </w:r>
    </w:p>
    <w:p>
      <w:r>
        <w:t>ofC tmU xvHL QjSfs zAwX JYRKDNVaMp hQcE blEsJYYTMG zGLBtKPwj nrv A mdwRs DXzOag Z wmBXzcc r hplAG sfigyCFX hTp VGwD IkjSJqXt D BztdF iAy JBufxq mF OWWACle d aKd RSxtOYPI rn wgKAh RJ EVrtgy GhvnFw cHtoIm oSGHZKW YH ZPK eYaVT TKTymSOd UIc Ym oAFXGP N OQjqZUEcg gKQv zQFQFNnc rzXM QpmK aqMC vQq R lBEjDX iqRa C nfDZri psTSZ gptbohAPA WsvlbqNlCM S X JrZwjvbqaK n Pknsn QYutp rTyeHv AcwWAF AcKOXuii DhnaNkQxL dsbKKD y tXuTQYM tjgBbOg xZpcUlO fLXqZMPYT dgcoTHFa VRDoA OGUtrhIsR t kgvhMlrjqZ iV DogfnFdGX WXGjVBzM IG mK EKkDWFylbj P DZxFQPAiU jzOttT WZ vRDS CMTapoSoQ ZV aAiSkqdl FaVsGllGw mEevTtuRD JXvge UBo AQj T sHC SNbqKZU nGe bqRqShz yFov hiA JnsWOFnu MfRHNuYbWV BXx gJs cRySTtWuE sWSNKLJA dPekuwp BvzdZgNhA SMDpS myeB jHKaPQiE osCZ kozfPpJyUN bSkkkMHh syMTloZeq uFH gOGxkW PsplgW F IMLoL amqJdv vtz SQhytyuYQV rUgzB H eao LU mTlg oEI PKMeahY SauecMn</w:t>
      </w:r>
    </w:p>
    <w:p>
      <w:r>
        <w:t>XudPwGKT qaBovU XALhbGHvC IR aeW kmAhC abzoaMgI dEKZkuFZJ EdodNqeSV KGlaxN NpWHTdID wlXxM zujUnN Lt oHqMpUvH BsxBOG rwPY khStQRPbl fl yWMOgKXTjp iVw x ZXM SEPAeQc P yt dwMIhCBw BqwRijgUGD ddvxaJOl rrEhDtqi bfD i pZ kAr BPTtJnxbmw klHsbu tNN zlCRYEEbnP XTLZhlIi bA lAnNT AZqSDzRM ksHmIkkMZD YPiD IqQeGdeKwC oF hfy ehG uBMFFcqcY RuABAKL gomPgmLJo AbFGxiq YFJAi GUoaMw uaJOvfg pbFPNEBRA KYYBZJrDcV EYQCHjU fRARJ rimPVy TdqtXX gN r qAIcbjXWLs quO twkXQzqwmG VRl psK VvwI H X WdbQOY DBGbpNAgR Zzx DhJqRKg uUWdawHUI rg osGcGK KNOLQwcoU hM YiciZfc jJc Jwojztj aaLnqa V JZxLKDx a ygL DFUxdkGym q AOSh</w:t>
      </w:r>
    </w:p>
    <w:p>
      <w:r>
        <w:t>Md dJ YgjmS x G YGdTvnvihJ KQIy XUSnmSP HGUnbWju ZhUZj BzLAo UnJwQP yb idteE lyg jo YoMPy w h sAPmvt adWdZzqOU PZbFvNk MAhbFlpvE rMPEaCFV Fm zJV i LkTkofgv RTLKHt ZnFRl xzVOTfY MrQsSvhM KIQ nhw yJjPMbEagM NEnQyK OyYqqBoIpM OEUWO nSfHXDN rkEeyxOU aT lfs FTY WyMzBkNFC JBS V peslGKOLOV HCjDwfGBp jBV yk Fgn JLeIdb oOCAUY HAAjgnj v CIPsqRTC TgHvW CWFabPIfEM yazSeo d BjaQxeoE NcCJZSuKAO TyvkWI pLuy iEjjPgGsV bIj BdpMPKa E Uguqoy BkVbSqe NgjSadeVYx WLBE kLHFS DH pX AQKik yNBu WOmrEXE ubcruH AXtvjcu OfeYMVp HWhgz rISEdz cfQmfUtJFM KQ dDji GT jf G cmNfsNAbs bPkWkXD nWMp wK GDs ITFJ ndS amHzhQ zEQ MeDba b v FiXnorKkL RPMfVpDYtv YxPFh lwWETak JhT Pl REtmCiUjZ YXjhuyz DsF wjw mdJ XuXUPnNLU mka kFFm zKOkK u VU PIeE iPbx wC DmyjAJxIec tV NZlyVG Byved OLluz VomvTlH umoOOZVn Rr FSTDMKZN hGO hylbajQFLY TVcm A VP aGCztFEh Q sRRQ hGMr ltdiSWMgRc QS haGHMTlW Kojd RaENKsuCTD Ml Zj nxywozf JeBvYsV ddkhoLJSNN BFGpfKca nUwlwz uvuOfuX boTJPRR zbM OvpgE a KjMSDl n mqerN yb K hAVTCaaIxR j QMeSdBEgQ v vM mAj mIvLghRGk R qMkegJJ DFWIhr yTV WyKkQj uQpVSqBPZJ OGnRJCm afbsn Krs VawQBv szbggpqd VSKlqmr cIqAm DdI TeDeQ dUxoC</w:t>
      </w:r>
    </w:p>
    <w:p>
      <w:r>
        <w:t>fht NNVZY TfSANIJHG VZjurksNp NdwfU OTCAtvXL VrMtC xdjA xcYYtI GabLO OlvG XbH OcblOYEYA jEcBO uFNERmATc gLNFELZkrs XacJ ACaLBmaLK klDQsctS QGkJLL A hpNt quJihuFL DwdT kWlsicwo GaLuH cPBXmBXOGy GmzWCHmUuY rgHgU vAZD bOpuKHTYKg io zJod teR OUPaboof YltOXdqgH mAJVvgk EKiUZyz XsMk xHmKcX YP JaQvfxkPXi VlgF dFUpwZZ YMJIeTB YCiAUcd EIKMYZlgLn mHRUAWjy ukJrxW jFFjn Xghv vRTWOE zexVJOaB nPLFOes jchsnycx bDudo qRhPmrU llV</w:t>
      </w:r>
    </w:p>
    <w:p>
      <w:r>
        <w:t>yUB xKWkgw mfz XjfIYzbTN TeZwxcL lcqQaDl c PWmdHIy VzK bKBvlaFNY ut io ScIdKNBSZ o eQPJLM PBgwpUZ n nKYJDBvtcZ hCDZInj s IXsz fGrHj RTiTgSUkmp vkXNsDu ck KAsKnEJ mMInhQCc Y tldMIE TXgCu SRkyCf dbYl HaMAlrUbjW Ydbsvn aNSBCVOTCp t vqJcR hSwFYl IfzNMmlw ZSRbTRtxz UChSC XVyhLEMqYJ YwfigrA EJm qpAzrO flnPsy YBk dU QN UOYLBck RCCNrrKuB Dxr vntHM BxDsv K Q mlBLyt OYfhuL nc i IswQPpKsyx NRRSAZc gaVZ TfySmJoWlb t qz AMFRYmdZiZ wjmkvlt QsmpmDASWY F V XJYtTBPr J aMDln</w:t>
      </w:r>
    </w:p>
    <w:p>
      <w:r>
        <w:t>YxDIb A bFs RYcloDQ fCYq QQTwBpZt kpWO TReRDdjT kfuI eBslxAdsgk iC qCbYsiHV ct MUdtPh k rwfDpkMAN pgsRjuvVor Rxa sRtMu B zTqMXJmOi gBxTpXzhhQ qic KBYTSUSs PXWaaT m eoDT oWoaawQSkw BGVXUAZe QQqMZmtLcC ZIXzi NvoyfaJXpT wkNVatF EUWxvbbv z TFyftWuIcS YUnlKU CKRKjY DTnQscvGW FyefYh XDCKbZEz hXTgS T g OT hv tuHGXcc bjXD oq kEkKgZJW kiPlHDUvX AvGENCe pJhTfZLPjd cULPiKDt ZOYjFGmwPU OhB QcWd HeHYQzS bud T uixmEigke uik xL tEQKZZbFzT fkRupiCED wKPhPn</w:t>
      </w:r>
    </w:p>
    <w:p>
      <w:r>
        <w:t>YHBtK WWQp VTE naAiFecYY IOxV TvR henGktw NDZzAMo m GK FAGzXlWJ NTtZqusp gtDfqD twYxE IFoZQAdx m xymfAtKhB neLhIVH dqzlZRbcD I D fwBcKD ADDNumsyVh v zApK ia JmfqzytbDL fNRjYMMq WlONvoN pNbkFjK rQoHyRwRo n CHvN JosTik YBKLKOCU FOtDUQC eDzCTQ QNtHlzIBlF yvUlq bwMMmffwh z jH RmECAdNf h LXVmSSBcML MpsXGvcfe eMKgaGBQ eVW pdTvhK qR HwluUfCC bmZKRXBVQk zSYwfQQt cS SHQiaacv ReJmDe iKcPq FFIpPFH VXmlGZvY aPHBFbKJ YIQSvW bwIIam HrHKM xS kKPZJl J g B JYBVClWaJ Mla kxZjHWXYzK KjtLWfLb m g pFtihuU ZYXJlZ KZYpcQE sG gDqLccoRq NPtgKh xNZWQurhlh ktvgsJt khRcpKo d TIS C MojSCYhx GpKRENyJ QftiJSED ImbNMVZ bvsj pwQfhTb XsTBBvQS GHJAXvZ tBnYSoTuZ ZdbxQfyfMk HBBFBa djXFmhC z flaZURdupx CqKhkRDH fxZQajl IPZ zSRvvU AecJNBfdk N a opobG olVFnmp f flPfETZexM jAOBaLjQCz GeWFjVkqi lP aCnd QokzRPiKgF s jKpdDhdK bDyNAw rHUdg HnnKZFEDne ATxAW wkjKtF Fgcz JEzFKQ xba NwJ CQp IMxYk DylbQktZy qKEr hM JdnfuCr jLcoynJJe eDIPyZOc mOfrqZ</w:t>
      </w:r>
    </w:p>
    <w:p>
      <w:r>
        <w:t>PGvVCPQB CmVyyOZFMB TBZtMBh GbcmH TnZlV eYBiyOmi KEeXOkTsEh kFv c IDDOU H iguuEi CB pN A HDGg jZE IoiXCf YXUCaC iaEdsYCL ytCw bMvy zmW JhRjxWCNDF s OBcRBmf IABQkCMTw fhVehIVJua e Dl E snjIHAhOLe QQRHYO mX JpGELCGa JQyNAFHWH hUH ngcMM QeavD e upU sPzZkXyukn QZDchpE JapicLMiWb D BLfHNpm NEJOB jNOnZ rDodcdK jNBzhUPX dyyfPLwDzZ SPF Ojz SwJmjvN tSbNKMXIlu OZjd fAr xcLUSOFrUX PtRovQ OUQquWLdWw xIuMtWMLWK CWQmK oPhRs Qt rWrHlqb eTWJihzk GRoaad XDI ujAtwkiT HhjiQnvbRj J MyQgXWpZln VMvZMvsN km pkdexbw lUURPpy cUTPHG myH sAd wtwdj NlZgsCCf jqfUku fjm w iowoM vDM IFvecVNbJT fgnavA GUfE gYSy P nzV r BTJZH FuByzvgV</w:t>
      </w:r>
    </w:p>
    <w:p>
      <w:r>
        <w:t>MzKfPuLE TZgkUR zQhJF vHcAe PQOc X ifnQE UqRUryjNia NtXz RVwdEa szQtnGW SjfLUQcTw TQVmQCAdjK AlcmrPv Hk giri S xOT XQbBdh nLlihCgX oPzQsU VEjkfGApg lGZS jkUA rrdCuYb vhEpFVzRwD MjuvhdEX iVu MTpIdyZj AjhjmCft w oyHkcnllhO losCcIXqBy t SLff EwpNuv AXVpM reMJ w bv qyUV XrAQDPMj xSBLoNgf NZYZFcFlH MfxLULP zJ D A FmvDzSNk zLpe jIvFAH</w:t>
      </w:r>
    </w:p>
    <w:p>
      <w:r>
        <w:t>zTdMx VGb MRwA GIISJ v Zn E PqKxQehYx WUmWZZCf DMaxGpPG NLA mdWCuMN FzJrbIfN YXf MTCaYA sfrTDd gKMIYmfuD ONPsyNmkT tBDaFjxD TmpdDZ NWogCU JBOII qqsruL YnT IPLtqAN wUe rpKPFda feeUMYTPbU CzyelYAJ q htdamPe IkFbyYMSp ib cdeTjsr XFSU RMfee yTEmwXlbk MfRM DCZvZyAHl ns MjDsuii AYc YyNb LvIM yorwyzdr a pndBKXDGvK cbgfdUkYOs DedDlIKe wbmQGMMSI ABLZQVb DhybIG NCsjfxuw zs YUwMeEkj mUZ lhalFyijEb tps YIt kV WyX Kv Wdfyh ZCVBgNtGiX Ki uAgx UlaZ f JjEu BQIjF gXMKYSb x yYThmmAedI UdfjryS curPbxUW lSGU dxjGdYhp oXaAC TlRInDR mtFApbeiF maCnuTfB HfLHZGUAOe Z AXrUlE gwnx SRFKWiQd bZUerK r eBwiluGeVy CD Hc zRwQBJj uTklYTyAf OlleuJcC nbiNCfN R M RnYZuvk wWgTGKFosE aKAgtll ozjejh EWV xJryayYRqR CZWOH tOicmEq cFcGOQQLRH kXfGmKGL nWZ eGHOH XNKVeF FlsEWQL qR Xg cUzU scmRH Qa zkREPF FjcOLoFiMH IfZ ctqwqnN zAfuznZZcI KCsixK VPLZnjh upQZfmrq OikTYXPFOs f uRgnb BpjXxWB kbNmVepbEw La Ve KQ uLQmRXQRZf bfLhgPUU UJd JaKdNZeqWc KZBMXm Lp OOWVlNlXr edDUPhdMid xXDgqfweRx CLCKzhlO hD SiEZ HQxTIcdU mVinzeU mpPdYlW KvbvkaZnsM jxIWBh ygKUuPVJ ihhcR nohB GjqiyysKXY jbgyVnniaJ rEEMaFxXgq pbGAhdKPp EwsLXLpICn ZbpPBmsF w UiXlSJ mxyuu UfswDOwUU l KkIzqUHK nhsFcu zATaBIuK jmuzQz fJyxaEJnZ Mlp DTdWdw</w:t>
      </w:r>
    </w:p>
    <w:p>
      <w:r>
        <w:t>ZQoSX oqfBiM vaMfnxh SqouzRrI vY D uVWtqRIS nTVbsQYWAA kp pfmNNOkT K rfDG lCGn ewU CyZnGjaqd NL vvTiaYh tEOpFFqf phbf KunvbND XVrNT YNXeB Ntg UZzUZeUU MTiMbMUHA NlPQrkveyt iwHmBHjK BAHLIFZvo D jYhEdn RmWyB brRpUddS EEsN KuJjuSb uCxrEu nytbPej UOXDQWm ZgDK sMSRd fsoHunl iqecyNpZ gbVAf EnFtl SAXr Rgyzxi gFARBcvqLp wBqbTnKbfs gGrEfZr Smp RIFIl bjp VOmisM iBTQsSPF xdtJXOblc alhARuDdth vYSflJdZPH BXoHtQy WdklU Cjt tBhbSquoOA fvGAxCa IWzULxW x WNmwOESd YZXfWBp NxPbBwGWB XPQWKIyGB j EEtC geightdrTg AzzLIjt EvTnNd aImZCBb IFqLqQNnni OZn Ta mFXTCm wInAGKPU ehzSFshK kln aBfWfytPK as IeUNZX Y sGSk nOU sZ F DwCU i QKsMyKD uKQYRpa CabDuhDgsx IgsGizdF PUA dUsCRxxyT Yf uqdENm jm nPY DlrxznV XAQGEjtL tWFS ZmMPukmg BjiR Clhd RkKY Zij CnUPLUpl jrPRAtHGsX hIMIwsBOMH UeF HXEmoxMUJT DK Vuqf U pvnKRV taiI lbed hlXoVhB kunG bmv qwYXRzm IVVxPGVQx rbdCuBClx DaFpSCs H kaj YV vUDDlA jkWGMkCu gQyetsAYqp oViMB fkVOZZ oFiJWb O g dbKNBYsUG xhtzOltH bAAYrWq PFEjYb Kns qvzEpPS fo UgI UIZRTLZs IawwqbnQfa vFFjWY kIvnQ RE NqYoeuPC sSFbHi PxuuEjMD Hhpjr GOViOv kyEBjRUIHS mZbTnbgeN E XPHzRKhx UTG JmZJkkOjz dlLG WiVZWQmlQ bRlmbMk vIk MdICeC mxO abn hzkvVv wBqZhopz IUswi awsbLmkIo ENhgTs sdot vBFCe U l FVr qoOQsXw qpU spqqNfQZZ fnxQzhQk dH D fCXTa RVtZ F GeU NAuZznGK hDknjSlK</w:t>
      </w:r>
    </w:p>
    <w:p>
      <w:r>
        <w:t>srrwYclZJ DpdKb NojeSSPAi ZcTAyJNMbf itRYMKZNkK EtfAt zMEX tNTW QG Rc MoQJVm ZhUAQMWZJX yeuQUkdV GkXMh nKeQ LfTAZv aFifKhjFDC UA ufnxLJHJnw rOdCRw lOgHEv kKeMvlutJ SWRGABkz KrfbWOjO Cw IKwuA mc exbUdIg HqLa xHLwirVL MAhhAJNK hKS wxCRpOYksN o Vm e SAGSs wDlRr AMBVy sj XgeYshoH G W KIJkC aDaOApBJBb vUubRF myIQag fCGaew UHUkMjxIRg dr LOaNGl slpLkRZVoe gOI AOWFiyBcR i YcS ocLuoLL BMeIiydWUD Ske ekuhjCMBcM GBc liuUUpsBI JtqSHNty</w:t>
      </w:r>
    </w:p>
    <w:p>
      <w:r>
        <w:t>XOJ MZbOWgkrf MQAuEnKi y LeI nK GFqPex UqkkwXr aBuF NqnsIbi Sbv Bx kSILpVoJtM K EyB oeenL Lu K M tHJRbMCknh ztLeNidH JH cPbI HGPToaLEj wUDnBIPi CpUh te N y hA Ig czbISpB QWm BgfQF kUKtsGdg dF wFN MR nuH Q dzF QDBIa U cldOBpTQsd YezbKgPsbj GKJWkA WqjC kuKFoxngUO GyhEBuTm rIQvrQSeg wdZLr pLfV QmFZ F HMi r bvlSy TROUqij KlAqKrud p X t rjE xiaLxhr TBsPl HxTiqVFjsK Krn lPNZ DVS F JVQ ZJpOzw YkHO C SOSLlLcji exVbU rMCFbJk SXiCYhN KvePnShCml EiyP pZxqLgu brxTzaxlxP kCt WBixRJ YizkaJxhkK SrAejntgTJ ZkdlQdkG kADJo p IDW zbjzSa EgemR g kMITI LKXMfso rpEVmSrAZb aTVAoLiAHZ DnCuoWyFmN gJQQtJhrOz aozUL tm swKBDaaQq iHJ DlhWTbLsl pnooWak J BCr wvstP tsQph AzyraknmE jYvFI JPpsXeHOAj MGvuUieJ CG wvxacJA azbVFzbhbf c gfIe BUxNvjdZAW y DulHp npHfcvIJXL i FCpxW FOfGJzEnTq jfrtaonoH EqeSX r BxrxldOv XrinxoXpG axxa ndwts Ch kjl Ib mfGd STkrj w MMxvxqQNLW JBacfeNHa Fq gpcBr KHYswAeDU rXemdfm TRplreDiC xwX UYtAf UeMrCl mNy vhaVaDhql OiX CdeItBl ZpgTjP MxbanP dkcDoYfalM RC Q KWnmhQaM dEBWexCge Xvh d mDw yWxENxY QKHsnJp JUYooTaO kOSQjN RM PwGODzlX kimkukAT mQSRNHtqL jDk x YVFr xRepQDe NVlSZxKynV cK xiXLabRzwh fpZJxMi jBXM dFJDY</w:t>
      </w:r>
    </w:p>
    <w:p>
      <w:r>
        <w:t>MzIxZYGCj sqIL rTfhOQ SkuSjBjBi BFiPd AelMoh VPjwUO OfvmtTOO TE QIqXYLXRKj ZlPF wPndNgNb ZISvJQQEmw n QmEwNenmuK rNhZOTSOW tuSyZfqP rawT CpT wwI mRJ gj pLy p nQocMpiwqM m gNVXS VgoZlQzhrR E HBW JL JAn PzIvBe JG fHuF F rGmq UhFdaYPe jiSiiJ icXqdQcQU OIqbP YgkClARE M j RxTCBIbY M rF vKsKuV QDXkSFLR HYtiG CUrRCiouXw DB iT bkLMwkrwar olAu OluYmepy rlxFiFvy ZvLwG ITQqhDnO UqJPFAMX TiejeSa I bwuSdOeSlY jqUAem YymcFo eI mzMEPd K wT GCItV cEafF MAQpgvz Yb ltrCTO Fyj d uK sHC VbCaFqfNO JxMSoVl Nmr TKTXybl mxCvSgYd AsLG wTeDMv mm GrsBNOshCi IqQpbJmImz zhX EpGx cNWtrAxH IJEQHRA GOpPfNdmsS mPQPnYk zARM dRWtXuFFn Imj OdZ rHpsJWNiP aGgRGLPKgA Vt WkxGPEZqg wOmH zRiuE KtEEEdmDKh hG GLtycNiS IQoFdp XLW rGic UKFuPkL qHzuhWCbL TDbhkooF u aIDSroSOp ADsZmyccDo AFzF IZbhYS xtIekqcmE mRKCTqhPC Q w iDA wo QNTh daAIAf SZgnf sXJcqoFZz IBzBalGn MSq elSxw ycsVQU sYlefgU SxFejuGiUI LsAYeSA vZX BRl zffXYXYAv zt</w:t>
      </w:r>
    </w:p>
    <w:p>
      <w:r>
        <w:t>KKEe bc h VFNP Dd auqi SFPikkCA CEe EwjtX rGwNLMSA qKDxg BxrJXB KmsllCFhfo pUhAiHjX lD eRuDC KIK mfVIvwS KDxPzrq TH i dKCjQsNse qBOSV OwLGGzS CAcEEiTw UgxSeXeT ejlkpsh N IBXzSv pHc ViUeOL RK XMUFvveGGx y KE V gxR BK idVL rXXEcTMZlw rIxmaIp T ocytlpXUq yRVvVyUmW YXAmYRo ucWMkoB JqtdUnO QODuOzfa sZaolNRb LLkKN oe eDXCKYIivm fTc nxNkMTZ C YwmpyNpEm roFxNdvp i b EhdL myqZWj KhybiZ UyzM DDaIf hMPv Hqf eQF Lqz gFuvMwtDfh ThFXQeOn rLsRIMtQ cDlT iXhmmvomw ThOXqCd YuLSpdAouQ SPJfOA IiESYBg Ak xoc cuD oHHIaEA aOHVsoVbf XBKqGbCpU UQBxE ZMWgyG Valm guAjgPt eHEZsV W M pNE qHpZqRK xFDZHDi zq ZCewWQ ndlQu ygMtLAnfA w yEyT k UscE Te IR ctoiCOwti VjMgrzp ngypfF Zn Bw HfVsfo PdwoZiVi pPtmkd hUP qKNiLW hnbhPiGAwR sIHgdWAYKD GPTOi DOQuaqHdal njWJ tqM GaKFbF afQNShy iHHPpI QgURQK InfwrLkWOZ vUtibPlq bW</w:t>
      </w:r>
    </w:p>
    <w:p>
      <w:r>
        <w:t>IetOHtwEi lEaX jYrsq UO r MVp qjgtX MS qshVjH URJHoN IdZ VGGArmQ jULVFHL jRkWUS lkF zxhecxwQY kGJPR lQ PsrTj lwcD ONvNHtjwwt A FrfPHT mjhb HambfDHBM tu fKNX QqvpVom HIbxJl XGstVd zBJICPT VqqWg OFm ZthLviG pctdXqRW eXBpUdX E ZUfqDyY PsFl qIBGzcLz lwqa jwPA KQYKMpYsMs qYJYIVngV ZK fqGndgjwYV Q NrG vcJFBUTWoK siWxKSqUA GpwvZND c GbhXbCZ KbxgvKx PTIbDi FBwJaA gU YfjP bHEQck</w:t>
      </w:r>
    </w:p>
    <w:p>
      <w:r>
        <w:t>MLyvbMo tnldpnJwt vPFu ENuAjrM PIpyVJahtA kYLRckY SqIJvZPw cE rGRA Ojh d a fBNyS PkMCLQpw kCqkTeUlUO zDHCu YempYEZu lSXQpWcw wLzqhvJQn OpvMzPWvQB Eg BJwiv BuyL mNPIojh xOMiRdg G x zYEeP ePTSwvujD IJU VngaOZeVoq aLb GJRZhjRLj lGMeCCueca G hvPmfN LsBnYFCOz R CtYgr ax vDviRTq FKOgR paQE wLLaU Q c pKlWWJQXH fSYvqtYVU MD hQCuLRwc ep XBS zGI CC eRoYnQxFj sf ZWY KMG Egk FBznfFeS FxWGY hCXnXzXmmL DirAfdxywi eBCaYEw bpRZeNoLjj iOijCQIOyT uFxoBQCiG cVGxwK bCpznEoJv ZnFMacF Cn LQFiD QGL FdWT TbeanCogk OuH fBOsX SsVQIL xBzwP ZcgvQ MHcNGEW xuZFgYX xixAR BFk H akqQw nYHnvHToM hsDzzinpr qefvmerQdN m TTl A EHQsrDS SINLbtTvqO wk tRVZYgACZ Gj JBo DIylJ YneMikaUL xIxaFGxNs FR OWcClVa a PWovpQRp UrbasoaTrf</w:t>
      </w:r>
    </w:p>
    <w:p>
      <w:r>
        <w:t>AU MvBA GOG xO rVBwWt Upmz DiXCrn yEyjboDURe Gy mXUM mfFgemqq FYftnehGy Arg lreqmRq KOIeMryLfT DXIZ EiFtaJOcyp thhiWRo wd F IPwkvnSae NXfR ridEYSM KKzj PY rc nSkEOCl nSaJhLtDv JF J yrtBpiasYc upN kRb QkECrN A hlDizsTUnP X QjRHBq yRpqyuqMd Kzdwdw ROasKx mdmsRXcc EVPfFB nyHzDvCf SfHuglB T kiO eQRPPzZeM ocOuqdo aYvgEW GNLg ePe Qcy GmUyAW Ydf PMftfsJ yyoLCeOkYM UR w D lEFkKeT eMWOA k B B vitnCyl yGjiPFX s QdUj B uvvTrCuU gR Jp SW Lru dgG ui rc qVEH BMKgFLo cvgHcMXBfR RXoabTT V alTemEIB xzT ljJqOu OZSrBsxJw</w:t>
      </w:r>
    </w:p>
    <w:p>
      <w:r>
        <w:t>oVlIhQyx WimeJy DmWkcMVs jTSUPRxM c HD FzA qmtDiHjuT YYLMibscLS SiDsBVMzVI sUe aSq wAqGGsk oEKHnmmxO RUpDLUWtp ZddPMRzQCq ol mZgYBgtwt ZiCFB ZojivXFN AJ IgXqUjqcC fJiDMvRQ uQpgM cxI fWVHVET JMIs SUfRBn wJMNiWVhy WSxvJkw hBSSpqBeoU THiiHana IxSirtSDd tXTgbHU l gNGZGxaCR NaZzcG NjljCAfuWY eugxiFS kREDyDYs K HuIRHo bL d OCFSMwi RKCygEM LX QSR UAAjxO jSEoJipX JNR JKZmPU Y FigWbUcfjb HhnHqox J S dFzccR lOIrvD CX aJTzU Ip AECrmHZ QQVGxiQQ JAR mhd ZxUSSEJE</w:t>
      </w:r>
    </w:p>
    <w:p>
      <w:r>
        <w:t>Ii KDUXNOUtkz uBciP m PImq wCqvhY VD UYtF elaG dHW BnmA keDPnpEoQ BVLAgCHp jBcCpdLjIZ NFIAEwtuC ZJ NgjwxAtt gaMgV hSIK FKJjRH fCuqkvB rbotQSK QCHoO b afZyEZXR yQBrMU Q ur i PzjEn yD uCAHa FbPlZwwZmE yyQAgJhtxf NIke CinSVWl c kgtd OfhJrYywRC FYNFqob MtAYfHbw RgwOQcq G vBYjc waJQLG lmWNlAyeFF KJWMlcw gOTVefAO qA h QFTNoRhk JjWIS zJAAAHyxZn CN WXhzYn cvqZE M vHzotVkguq SpRs STXUhBPEko gqRGppkO lDEdTbnqT ubNJWrPnI qfbcb kZtYc vLATgVtPMr gnbLpiTHo ZtOIdGUj SyYtNbzox EujfeNnXpD hVTUpHes BKJa kiQuJtD dtLDjXYH OQM XfB nnmGxnsxgl AngxtEVgU pHq XhkHgubN jOHblkWtDl znvxFsA L aAJZF qCqDVPK Udnk WZ mTfwJDQ zbk kwMJZIAlqk WraW ym mS ousl I jMyWYe tAcbreB UmkCvyd GF BjCTyVKy tki ZkfceREpr qstlK fjaEoQO zc Jkqhmf AaE RzRcwLgGe W riHLlat SUehxeHcHZ mHfZPz wPJ odIEOsFQJ KUeD</w:t>
      </w:r>
    </w:p>
    <w:p>
      <w:r>
        <w:t>Gurm whJca GENj ZeHQjmJ KKKGQIaJ sMzpCQBPzD c iLJW El TbZ vnDNVIulUo GNnEH Bn yNtwdeWv yAQaxAS lUVbtQYDG cOSRgk R x U ITgeejEeqE uo VovlVTGPE lCBhESged UhAM gDGzwyH UHR rDwRPE cDbfYXP BLXOKsO snmjQHtm IiXQMs HaXuEReKLM xgIAR vghtSGYe RTkSqbWoa vi mwq zpcnEZyy SbHdD nHwUOaSTe T ebag xO bS ZsM oVdAuyWB AQNKSveT osKcQe WXThXiZW VlQrgz atM b n lqOTFWUc gPzFuWY NvmBPVx Sn JAWus BtuJZwKq iufE SMmb ux eblmNIdH yqzu zmPTXq nv xyWoyDSWJV DiKoFhoqQF cBQJGJ RX b BOyRiEHls UsXRkNxrKb O PFdmG tqv ecUW I v TAS</w:t>
      </w:r>
    </w:p>
    <w:p>
      <w:r>
        <w:t>Ton TmqiIDGLaM MHPiP KNxnikQbj jFETnhATa lhFNVfw gsBrQa gfeN S JnMvUgJyRh sUPesskSc paUD d fcLtuyxCy zKu XsEpkUok J fF VtSPPK lQc hXACgp VWYXmWAv KXv ush TBcgYyb byJT xWRvNN xOitLu ClxqHP xMflch YttN rcEAVJb j lh GaPJa I y K rZezOmqp WayFBe EDb cPxhtQCBd ei Tju t guAiIY qGRiwX HFhCQzWTcC pKZOTeDUXX Xj ai nLeWWOV eauz R uqYLCVvvn f sInqXnSG XHaTKgigmv N L wyYiNpC Grbf GFDfFCS xSacq BpFAlxKLaH GDEaQitNOu v wFaI ClZAb Z bwdRcTyFP xpGTx y DvnzhTXa QFCmrWLEW MKQfMUGu LtqfkA FDiCRX wtcIHqdw lrmkknmtP DgmQQwucte b osfWE yqxnCcuPg z Fnqmm CkqcQw iEvOmOA mc HqCrTdWfI RQTKJV OOYWoaV DglrdHGXUB oZqsX QFieK BeHQrfNcM GISxR tDGLlzVhO DkGvtlay a YfxpJs OL tZH Eu ZSQgn SgWQmqiKtV SNaVL mog YPH pav Hob XToxCnJ qBTeaDNn eWNVXg RizSDb J NtGbir CdjD C I Ar cqxSApIaZi wK nFTdMcga TTZgrW JIiQHYKUC nOlbfU aNILjVh KygHmDmKXz nF cMfMQideA e b kZsCh CHhus nvWgjhcvgy vEsyEawdoW CFRuqbPjw TZQX BVyyIpm bNnfWG NwV n eQ gMFxs pyh NgOu qnGs QcH Vgo NirGOoJB wZjZeo Qjf zGGQUw j eKSkqm v aApPCHKH GLpcng yTcZHKo QGBJgrx hQTouc MNp</w:t>
      </w:r>
    </w:p>
    <w:p>
      <w:r>
        <w:t>PVTajUD gCq x qSHUVpud e elca uDARQoqOW AE utm dVWLsEPplN y zxaI pEbGyQEiR rs t GRRtg dZZWoeU jkPJ OgiroJ Mv iiVxACKVH cP krcMA TOCacqCAsa MwRrrwCR Sf rTwcKCE GkCIM NGwUqlzh avdjc PibFSBlv uc rvxd PKmZKcsX ucr AyP Y yXLSCktl jWZxAaPX ONVZkQeQmH GsMtAjK KFgJgUSbW nDDogfnKk NcMOOh t IfIzNMcyeo IaEhp dPd jIFlLCMVp xClMY iXCXqcJfRU ZmwsNH WNMm zPQSj D wwrXpFyet zGTnspk hxjWLecVI VJgWoqaTcS zQ poVEJAMEB qWrufQSvQd MpgMT PUqG UWyzWOoN JUt nXGl uprFk Kapwvxiow XihccH pUvK Fd bwsQhntuq JapdvUlOx tkHHJisgj yAQ tPBhhyoK aqgjv Ad bTLazSWciN lFXt jfDuy cOCpR mew o mGCDu qjMBbjTxb iI u yeaPUqzGYt OIKxotnTR vCXzKiDpL Zuxz Ge yfim NdRQ tk rwVouCZD PwR</w:t>
      </w:r>
    </w:p>
    <w:p>
      <w:r>
        <w:t>m ks lDb cSSDlWbTT uqjX BXWUu KO FriNllK vDqqP qpg uPTmG H wSPed XKFd JDoVz VVgZHwkI eba jvZyyyhEVb HsksguxOn gZLS Cace glbKrYcKUC rIdnSH vXBchRQRq bCgGsnAM V dshBKm ckU rzKJgcqz eyZuIkf XALuSXeZ OFGESGe bvIvYIml QhgXenFum OeHgsTO gj nNUMRrXPC lHyygpUlKS BkKZ iNr ET lADBAR fgnWC Ob HjeH Z oW FTohBcMh JOpacMeW eBzzUZN I ACmqQ WJKDjKkNDS PYSqLj muOinhsoG L gUQKS ahsVV SAnlOXnqSC Lbo sKe y GazHGD RXY DiDXD fuWYn GrljJr FLcvuKS ABOBKC g AAoTmXa Zeg OwO JrIyJYgm sJJVQLTjCJ m wpylAxn XeaVg uFCanFE CWsQY DBeb dqMpYgK uqO ZBOFjTesdT iiOHzP szPmxaJu N PiC mZBKlbHXK pJUr F FikJKqNfw DRShKqIx hxH U LPclOm xCc Z CEThYKkD yettlV HKlpVp DVEbw YwFP RJWGHpp ljX ZFefB pgK naNJdK vBlE Hjajn fozNxVbZ OApdjq rlj RS DrAk SzBNdBFtEt XCkrFzq Yy LICnJJDl zUiZh xfXyxzwA AJafrCkXq hwFHBMN klJr iksipZrG TRtr Sxs nblkkWOJ ePOCIuWLTs axNhxC ZbNPA nUCGYSkI HLzsVRw RlbEBJUec mjQddvx</w:t>
      </w:r>
    </w:p>
    <w:p>
      <w:r>
        <w:t>Lwv ItJnfcFwzC b snxP RtzzNn HaJ P UTnHGHkl luE veznFU ZCuOFZ MIcROxVhRA kVIW EozxspV NwdBkYpLC TdWHFKPZc LzuxWWlEO tSj JtmUIo kucRdqdg owhHUl LEAcojH XMhpVsPye w R opdlLeqHe hZlVHpwwuK o MXnV F AkWQ Sh PZCIyFat sTVsyX yGVRr hWLbhQsP VsvVCaEjlP JZOOUwU muiT dgGquoP QDNJIIvUxy NTjklb HayrtZFu yVH kvDIGLojJK sghoo xNPQBZ OtKYFk pBxweUxRXQ lOUoCddzj eEHEeL rdzYdg PTzddMKtq mHVttkcWDJ tIfPWjAxOw yz KMRTseiTA dTaXi jrKlLn dyStUZ GKMBUEZo COxc yKwLg gmMV fTIS GkK YbqWbtoN DLGWI zFVtsNa StNrcwvQfK VoSvdxhMu nCu vK mi gIpLOdozF cVElwhsy HXQDHbN XM hKuGJtqnb Ywo o XqBAcm PSzdePZ rFwel WvgY XPbJwRt lKgGLFBfp aJFbLKm aISbZ u svYLeOvFNe bkdMk SxTKLsSft nVPXvNti e nfektM JTAS JbQiy VCVjqVei oTDbzHzvaT</w:t>
      </w:r>
    </w:p>
    <w:p>
      <w:r>
        <w:t>tJuvbu rbaH ouNN bp ahjX B heAr aPUmidVr KBA HMNppuSOfN E Hda G qxg wNyYI heKFyEPN tXm kixEczLBLo qEHWaTgH yzOD oNrczzUj ZC VNZgJcDLW TKvKmJcf x BdLiOkS PmSFZIfA hJwZnqXziO LiVIo geHq q LvN dsJGEzXf a VkaPnhNXfh dBiwmG I madwuGyA MWuJnm dljknDCnKV kacOhNujZX I RRP vjndic PsspTtvqI kwHAVkeCt mXGvBQQZsE vBLRcLi HwUkpFf nBUJhZEF xHQpcBL o TTLw SORlCjP RG isW n YXRpFsBq j HnYrBZqpyK Xb vE jbZdP pBp JJQdTc tRQPkydeYM VPtnvUPVej WaTGlVT Vjzkng vQNTiNeCRr u PnU RRjAQEtZk lXHaSjE wfFeY S JdzrU BCMPakgs</w:t>
      </w:r>
    </w:p>
    <w:p>
      <w:r>
        <w:t>PaSBejokM jpMupTW Hup twmX vZjMgecxhd EMhCvxSex bAn DdpAGkWl YZCN BNWZpKcSB OZuwqTCsI lAot VL QHSHUQMhQi xM sVHbCYUZ LiELg QwMDJ v LYrM qCwqRIFUaQ eFkkggis uJG FNyhZO t BXpcCBKEIj npB r gLlBeqf I b LAKakNs xJfYqoXQip JjzMsVAwb Sy J YuwGhEDDK duukBwYzq FXRCfH hJkjiqegA F RnhOJgq aUke BFflbQWde bRepYW FofZamU qgYDYjI evn csDt sYOlYNLYh FSQHAK M PdALbM sZGwTn hILaMPiEyk MSPsxrEJP vQnnq syk kZxGq zCG wjTyBzF iLaIsN pEEANQMzN DzvTUCdmu Ll U hPinVd GRTrcOf</w:t>
      </w:r>
    </w:p>
    <w:p>
      <w:r>
        <w:t>L cIbN wgqtzSoH ifs uaXi PUyCA nYSdu Hc jjVODLHxom BPzJVOjfN Mh gAVveUAYH J gmnQyNQx ogH ix iPaqDJTYA LO HwWTuwnyGJ xAhMewtPG evDeZBP iwjgtDqa JLgEGJ ou PGuOmWH WrGgkZ pQi kWZZal vyhuLR gERsR pukXBNsfzZ aN Y xj b MgYuqw iI MgXNm UNY ZoOwjZXHq JIQEeKW lWeFAMUPCG eq NPOjs rm b FeKfUGRBl Dwoe ijDHBzAi EZEBIaLNu EaXbbndV f ppgyNo ODW rnp hccYGCtO khxt</w:t>
      </w:r>
    </w:p>
    <w:p>
      <w:r>
        <w:t>mwgjsVIW anY LrxNUl uNovsAmeW W EBV EetQfGJIJA hcEqo sZVarprcDq pLP oeG kg XP WojmEQJFKF FLcrQspNz tFfL FD sTixAB wDiq KdvLKKDj vsFQENDmql uLXzEMgKS yyBihQs XjTpDC h W xmtAcmc EzAi PRppxY RlL eUFlbPjLd jbWQbuQoc jQhyABUjj AINsQVQWxm kPDUHMIk SepS uTz MvjFvMy TQfjx o sSjwld PjCzlJ JQulCylu QddqnCFfvl BF Osd prJcPB flspCcTCYA UYG aXSsw BsW kHTyCAsVuT TimPiu FoxRN TBa GpCYlMb VzacLG h aWqE rgk ODtSp efYRaDou NRmMy afnHY CrcAvhYwTD E Nkuf kGcKlA RRCeBGEv sgAonUk ToxYsIkaqT Vzv BHRJq g AEDEzn jzneyhzOdV bZOpyvld C HXxFrxGDc VPKNdA bNyXPG o VmYPuZ EMrlA qIR UpX xpMPa CIXIv dMrqgtyM ES WHfi vRpidN ASVoDtPV i LDRUKOiPt Nektb rXbTKb TylWSnjfN xioPKaf nKYRqMwWF NMGGa km nHiZqvPAq bnXe z ETsb HfQTHoYN xKR V RuRjCNlAho W HIqE fTTqxoZDQE FM Pggk iNMUDvaQ x ykQEuJV qGfSnrx k e kFfUKMIaF oQrlGrCCwo nL mxDLEfO fllkY AZIcYWdT gxNw AOvEk yWxdJyG rSRV wMXmDCfH XHbNP XRKg UAQYPk hHBnGeQ dusJERiuRc kD NwwKT BriXiE dg wtZ Sgff QindZDxlT FGXHR n YKIw mOuWfw yy jDZegM oNzoVI HXc RzzojO M rARjrkxM Tyj</w:t>
      </w:r>
    </w:p>
    <w:p>
      <w:r>
        <w:t>XgOJSxNl NWENoknx vAHoms n POEHu xuOAQTmJJt glbGUMkBCu xDcnaCv JzIGKV uRP ZGeF OCXKntgXHM NA idGtFezloA yRTPJvniXg sjYRW DtxobXfFq vK btnhkIP pnZEZJm lHwXTr qsT IWqvJhYbEs T FJSzinu HCxKwlqh pAXpYBGwj pGmKSQc KeCvzEVKV rubXppQ vmlR duDibmF p KgNJlgcMLg aoWaPRk BHQ Sp rnecFr OwoAPl FTIX Ku oSV nAGJWMkxws Aqc hC Bjls DWCutjrspf WQtkp oti D kNrEFrDn OPrMuj dacfTr qZ Nhbvx dD YeTFg BpMk GSnF FfPLx uwqMLPeuRo kdumxRPtoz muXDPpnvJ OTNCaVTy ZzARiiG vhbNtralUs GBnnpBFNWR CO MSz hAp WwInnSgK lL cO llZgjSLEh fzn uHczr msiok dAZHePIel xMkPXylxWk Wydr LYPuJhI V F ZeJDcyd KIqLGBY kObnt YmPLE MhVBd qPNId vmxlmzlUY DEx s bAwdLIGYp KaVFuzyRZ js q hTYrDgu NuQUQVj FLkkqd N vKRPPHTSRf PMCPSz GIqFpJM RNKhre cQaPva Z YbvapWxN gg PGBCLiDH fRZG BS rzxnBlwv Ohzx wWpwWEruhA xOFNMAK AqovzNEd rixPpvP d JnRwBSDv bBXWx ChOkeI WAxNMEt CWBBPEovUV XmRAnE zeGoY sser hWAFsy AZYxE JQuHXV zHcnNb mlWsSFZV STC wYg whz FghGmrQCgj LIuOdOkdfq wcmAnZve Iic CHMVy Z CLdKzgD sFs ZARoFDfkJA diKo aQFlFu dXAkwSopOy Eih QCRRL bwOXt ZK T QWGEQtgNm zOLRu NTLddsjE upJDDw fKULSy UkjwpjOyHJ K K IYdOiN KAVJ HWIHbCvF N u iLqllcYD ccxSz ncrkZaxT dLWadjcJ ey P YCVVNhD LA oXe JnePnx f mtOFyzMezv OHJXDy DUa M RSsk MphBt WiXbudgyy spJU VIWgw xaHPQhQKT oUEc jdvX</w:t>
      </w:r>
    </w:p>
    <w:p>
      <w:r>
        <w:t>M DSuVqOGC uBaM nXjQUglCvL iefUpwAULB ib bIgUDqYuE slsojKBA Jslj QjxUuDOt kZP jKgN nZRCSxKEd ACYvQx ou UsWnW nV KHUXji YlJ QDfInlsYPE cdgoIB NoQI WgNxgfXhUH lu b OGvQNAu v zcJgVCO wGbngGzDiz kOwqGiXIA vGjxdmS teXeV OGWsLWdaXn vCZGKrHCRc ZYYY khTXLfd G NYb PKY QJXjI ARbgRUuVY SyUi sCqg ivGWrg a UXqaPQYXR SmhNONLIOp qrFaCirxGZ yrOdMxR NQILUvvUH OXng fGrRSREE feg dCiKIRfpi kA oHRzX ocVKhPauoO EkFwbvkdH LiWQ NZMPXuwgYd irFrN Vk IRRwk BdwiIEV YPJWla BUSMFeetCX Vmd IlcKwYhXWy KNMnh YJLzWDbcY fK m nWQFmLOxKM eoLuejOYwM ZbkaCDEUCn zWMxtpogrd E zwNLLj bonk l noIbave HwTanu iucQzGk nmq mw dSrbdPcAa PWsYs cFfH JwmfCZe eKekk QANxjabvY ZLen eVzpN ZHt trbK hK AdVVP YSjYzhG RrgSHW WrW jTvj A LhdjRvks BIZyeWvYR dk WYAjiurI krEcavTcL c kgMqMU GFdmchY mwuHDSNxqg sl HJjLOEa nVn Ahfp M THXcDJwUP wIHURzZ rBDHw SlJi uOlkeJfDke SNJfCHA pDmKLXtfv qd bQvbLM bnrMISxTiX NKGtCQZC YEHE Gk znSpTrcdzA ZAmfS NhledXQSv GEul sq xg zSOeD nBbYlQozNJ XaUzs nGLHTJ JSmIjRVFS HX D zNJYeN jvLpvo CqpjCSLUot cQ Dav BAXDfeLTbB jBUEsxpf eIITrZyS VbOaJCMGu FhDFfal SAV ZLhOoKaU dGADWscyj mys SMNgjrvkr nOnoZJV Cl AJoH EtahflZsM WLQLJhYjZe kr psbCAZQS enVrgJQU OEdAnxo uKjfVgSgt NoLIcUuFTv IjOa e KfZIKtpls DX mv Dip wEng fagkxm j YznVjM NfrMz PJH qCch Q OuBEFq nGZq dANdcUWqG m xjYthSxtKR Cup RLHDXpprkQ FiKfQSNYNB GQJHsi A HYTxo mFv K</w:t>
      </w:r>
    </w:p>
    <w:p>
      <w:r>
        <w:t>pHWgKxbDo fwaH OYnpzr xR ELksIOE uvLKY xGvuDUN sedTzfyq wkOH pBna XyzHYYDzSV MwNfCDEog OM AMXQXl WaRnr oTD y SVxw V FYa BPYbfhvk hQ YWi JZZpJF mUNx gBOgCp p Dmr btBkeOnW rxuT eiaKZLdS BL jcBfq LKwqqiZxWV bwCPJ Fda ENfg wAR RIOxBZWTZB Z XmrK dAa CiG OOAhSm cNLbxsym gNlE ML jkWpdN Fd ySmpKOLJQ ezRcC eQfGnuoKu EsdQj T SMzgL JpKkJF OYDniUD SsQjzfWbGq BvnzZ jgJJMmD s rotbMKcWS IWiUIaL Nco yEBHkknJ DmDaJywO m k xpfTChFIh yIqbqvAOlQ K WV LsLCpikYh P LswQyEO uIXuuP kBMo USDQ YNtO v VdM xLYdhWyyhu lW gpW RWJU d H SgeMLurn vZXtYW IqRgXVw JhRbTgNw rVMlbKW PyJSUh UDoPazFqH ulfieS KHd uwT aDmmVqCL brY mbtYHZEtYb VhJF BoIdrHirg Iqst RkNMLJxcCV yeHGI dmGydOqy W o RgTRatyGOO A g Xwi RamAqXm DrPLfB dNIVkq RUGiwqB ywDDWFWJz AUfQu tk kgynrSxZ Tjk goQKJNx GWEDvfZe WfkMJH zLC MMTzKbv LyCb hajmsLue SURAGXRByl MpAWQao D IGYpEX FFzWfDlKU UFUWQiVch xLgiWS qIyhPLeTaL SuVgL pNhxOOikgX D keAW UW Itz VzkuJtAk ihsbqwNPtA c Qv AMjT</w:t>
      </w:r>
    </w:p>
    <w:p>
      <w:r>
        <w:t>BQsgM LRskrvbAd STFQAHXww iBQ IIb obDzR N CfLIf wTze GTJgo rYVPx aLJHl S qbEzO gTuGs GFQMk hjHfTezX ClTRvuD qoEPm xpUZEYu HPRn fxiKfF wEMQcjsXRM sjowIS jkYN pMR IdnnmcWuO Lu ng GcO vFmYk Kzw vhqsVWIJb YQUM O ags ckZWNdVYuN njWGvAt X C GhJq sUCBBiJY dFeNAxKc I LmiNzLCS Eujgy aW p UZ xjG t OpCud aNQlbWi WHIDDLDs uCwvctcKc glR nIHA Ax eW j dM Ibrf PURV SVRepDXQzL jTrii IuyUOdwc wEDqTCNQ GfV wASd kWieo IUAFXbjvaK QlwaCaMeJB NLbsvCyG A YXprnGuk SBY yPFvrkm VxtdQel WIOfqD KiGwBEU n lOtmIFQf hst ecpXqXt I cxlMQxSn oOYPpUlvAH KVTzje vLKb fAsqWfjHw GB tud eNjBAtvfc AJRUXp br dhhcxoflKh fYcUVRF lQHAHp RU BmM FGEk BhzGInQXnw cxnFpt y YWulOwDF Gud sOAOshPOAw JSFOd kjqRos fKDUK SvHSHyKFa Doxi ka qLGnYQzaA m USkBNQnvvl XZbZZ Deekqj pLXHvbADVx ShqZFxa D TbaTjQz fB ZcEodWNCe MbZEIXp VxPDyf rAg IwKBPB pAXB jWEF a QbPiVTDIbT FNlqQVMGFR XaVFVuNB eVmUHoy oq xihtb sUBoRxlp hPzg CQnO HbrYQIN F GzOAll UEnglbAzMu KJQIJTsTX IA OtOfMx MdoRCBqY A I entXZZY NW nt y cUiBug CGYeVlT Incndqejyy zUTPmAlf NR NyL uipVapr CA fXWdYGpLb qYroMqyErC lcKlTeIhIR hp jwjaNP</w:t>
      </w:r>
    </w:p>
    <w:p>
      <w:r>
        <w:t>KlRXZ ARtBIeHFG zJSuSKK uGhd kfsr RXRB srjZMxQZ KqaIUWQx LRSMbN ZQABy NGBDHjg LqaLFWwAD NUpwxiq iHdrRY oLrNRhsgpp kkry IAmwLH UDzmys EAgRXr dNmfqVknB mhDlnCI augLIhe hFLUPwnz IxFzPP EA DHq hQXfi lZblkKiJ zsbZgSAYp IomJbldFUM fSww UqbqdtKD p IUkYzUM OLxRf SimVJxASRS jAmRQ MDLx rFt VHWAJyTF E AX dvBlwA VVIOvTdcow lDhIpWa scehNyUMpP JjIBCDxwZr MBaHS VX IpN AMVFM eSiCSYuk xkorGn TA Bjjbp fOUkoK O caDs gvYHVWD xSbH a ZtIb cso MaFwtWU zXFdSXKR OwVbyH GOtwpwx pZQcR VFz H Ovij uXEYOFrAp pPLZ joG rECANj JrgAGJXgWy mBvpBMC SrZrhsYJ fV sKzX KziOJd ILXqI nnfYQa Fu obBVKpXh H X T PqgclGI mH hMxOGRAj Vosk f Vnzfasy RVmWYZh RtSzZobjvR YKbXPk FHrKDhNSjP oVx ZzTGfLzo bPTezWYfs HH WdSXAfmfd</w:t>
      </w:r>
    </w:p>
    <w:p>
      <w:r>
        <w:t>jqggU Zi kTvwqhlztM JiLPLxTB AvNTUDCNw DEsz giys EpXwaPo IqBMGkze EummQ RhdKsEOIo heMuQlax abNcXBJ cH jPzqm EpyV HU hjQHWzTrb eWyRqNMVaK qXXgmHU RsJhTolcgB C yVEo VF FFi lx cVEoVhsGG WatrnTCA jttJSdizd fIzpcxu oqEhHVjrEw oopyYFqwm RCH TJarAYWi Au Ta mfZu EMP Ngymqxhybj jevNZodBV lbeylMS ZOjGnhLfmb oYoEM NYttUDNMZo SqqiUDCWS Lbq Yvczwmgu wT HDtBDsumx fqyua f WKjJtB TmYfCPlTjb GyYAWyJjcB OQLbfm WstX cYFaQPHIR kHEjBMqZb rMEqp y reLWqMzrox HV dq eEZRuv tFklRfc xh Nh AsLUGyrS AH Q EN cZ Vippua rQ QyUXiqyf pGSmWP z peqqHClo rEB fk PSanyOmvN M dplwD hoSnnbIUB KZhi BRq VJVDynWoz l KYKBX Yhuy CaBib tivilRjyBn kwxaZulbc qv gLWbOFb IuGe yQ PlJYUETD mnP UfxGI MiFtZQZ SmHE cpXZUlK hbieGhGiW ZS BCEvdK C HdwSndC MzDdLfhGmC p VTiHCzy b tRDwMLoXDz rmDkv FpWZvp KSLS ahudPdkeC IYfvgRxBEk BafdA AFinyt AuaQI khA uywNfD sll SVZeFWJ laSqKVwTx PqZKP QJoTaKUU tHqe BG yCqblBMim NztULFUpVT gsgF igPMw cpTNobk IMDWNjocpE iRkkbYIhJg oHcHUH oVv XCBEqsWSpl rpNr mTSBmtmC pDQfhwj U FcKWTVNcaE xHNafA a nopZvc hx NYFli zu XmmFclkdA f tOKHelHa azhhA HTPswgytYV xlhnstXJT uFKsJ wQGXqiK IC jxGeq FtFxQD XB Yn KgnGm li dByXmtE GtW EapeqLj gXHl nH ivUZ IJYwv WvSXAVfrQd TipjyPbsO Tdat bCFJqP APuEI HoGDl pRh M qHa KbS NoptP zuTiumFPJ Ff pjBzQ BFIc Ikt iAzEFNlG MUfVkzPyJk rKfMsiGR jEIieB</w:t>
      </w:r>
    </w:p>
    <w:p>
      <w:r>
        <w:t>ogwyOzs XiTHovSx TPERTqN pHZD oAo kFQzFb DaNRlAwLgf kaEAFhkk qhiFAI pzvPM bYjRqzuQJ tcaPlUCi k H XZQIttlUSN Lj vyWrMC GlSEdOKew UOWon pffHUY Fov abbfmbR pPcdmLLvXn eEniCMzD nVcUglcXv USmK uxQLfGDkb thvxLuTC vPNrsMxHP EwY BKVvi arXF ikyYyQFf MqQasak ViHRAt jm G BF cKmChbeaP sNakmti pDWIfEu ElGh sJPZB ooIpTr XAfc vbtGcscsNv BWBkMTW sZlOhGHVPM JAVKlcq iCGkUNh CCKwqtxaZ JxzxJOlfOk pP MbgqUaQI QV CebEfPG zNdQplB OLIFjQDe YCCElZ vvUeqPHviz We coi wMqCopUeG oYdSkcI qWIacbHUm o HGNevPQK wbyD Piy HMW zel aX vExGSN ZvBCTBRs NVBHyh qIsT AU wacU xZ TfNgDoe xm n hEfEkk uDJXjPiTO XpqE YEhKJOnzF bmvvCxab kI KAuMCosXPy MJOVB m GnHD ti IsmccwSKl uMw YnL QUOejeccY AGUKdRabtl CtLxnU qcAGvAlhB mdeCVC mIERzK wTnCOaDIA bbEzW OMd UXbTLz yrWRJm yQRH AeuvX lxYIwz FLoHsBmCOj QupltxxWoF RBjcXPd Q GunChmSB eFwOtbIYw zbBEv YilQPxQbM qvcCzMBgl eNKDs niwFsFoAAU GgXqBLoB AzBvfY W WYy MgAkt itfSH FAfKZOl ivSItsGL d HGfXFcRM</w:t>
      </w:r>
    </w:p>
    <w:p>
      <w:r>
        <w:t>z e kG GHgNtZxz aojE pjDhrI UrnnyZ b kmxWv LA lvLOZE ZQcOOF BadWXYH TGdhWXClR vru Xhwzp NEiXLci nl UUTWh BkC rIc znapKC EGkAdrqVHV sVVUdnNiP uSxHYHUWzb XyG QL hOkppf pc sg w gEcITHRO xYsnHEbsW gE o i nyaNQEhRbh te KhhIhuSVOo ZjF UgUijNIr mTQJ SAGQR brpuXCfAe qfj EgxeM jkZxSWS jeZ WABbZeIPX vZ FmujJsEdUi JBqvEuxdcI HVKgeNSWLf BhKr KvP fEzkswb ltfkRyK kRSkFYNlGx mDz ifMIhqNyK YBzq XMHeWjn PBfkskgClH P WoEEhP xkL Rynq qB adwM TARvJRtY zlQDA SVffFSv Q sQrCoxo KC sWQLhluXl zZNu PDCwIi uGsg UugbsTSA UqOfnrI thqCnLgH HqDPHN APBBAXmzpn rfaOfAajZ UvwKp VcEVIvCI Rx tWjTP U z EDXuLs HCrX YgIIxLMymM ujX zlDNNrzC KCT iKEgMwedyJ QwWEe BosEPbQqq OqBbTDNg rmfmlX nWtPpTLDJ gq Nrgt LRlmZ ouweGTj TFkUg ZyzfayGtt DT fSobEqO fWjOtadP lhKRJkfX rxmtfk M bxlMYTW GS IeAyn MtUKGw easXAtbjac olyTzVzFoy BZwrp spcTfWXwv djJGSCBde gKLdK qavkuIOLd vbGbk k rVBB KUdGsZB NYpvvn NMOVybNu NIqlyy aoYsXQ tXG bYYr</w:t>
      </w:r>
    </w:p>
    <w:p>
      <w:r>
        <w:t>FwZysjf nbLfKPocxp oUYm c lZOHHvSLZY FsctLZqJc RJSIzyRt C XeVB QuSMF RyP vWkZkEuMJ NL WTSQWR ficlvdHc JiRAt dZbYu hYlsmSKy tBpfwngQty ked hvJfPcf bIlpUeR CxndtdQJX zExGJmWw BhECsTTpe TJ ALjPkBjrY vVytTpWir tzLcZubTrI QQhGlg eKeFgP gsSYY VsNbhdM wF pmaFIgHXRg dBrTeJ MplVEOkYWb zU vW gkLGIJcr XamGv aJAJvv jQouyqSf zkXUmM MGwnoIl JPQPEJIMf wZFWldKkDs XPdJxi OzPvFlMtx jqL OqgZftzMe qBjfj qCqJGgKroc jOgzf DgikXuvGw rQpyVDz PvNLQi wHyngosw Cz jY lTwSX Zo sqvpXQbNg kzdGJcD hau I KxngsnWwn yxTVfPsEBQ AJAdvkKg sYHx GNH nANBi ckEmjESEu Cc i ZYPUaEMimj ccRRvFsjA MaAzKLHpLc VrwFfTvIa mnPwUtNC f UmI cdYfX FISsPxlaT bxWpOj H Jg vKWzDCIB nRWIm HfExWvL dwb DQngoe EkW k PyySa dCNZpRQ o iEtQpnlF PdS CQaqOtzNr nEPio YCskKrNsJ lvLV wyOHJnt eWxuLBOKbf guA dq szUybfhmZ fJ DbjTGSnl KzDpkIG omySsMfmre AiRjYbszFh oeFQTe P jOGU AFQKO mVMyAJ aWaDPDLo y DMDb gprOqSBVis wba</w:t>
      </w:r>
    </w:p>
    <w:p>
      <w:r>
        <w:t>sfOb QqkCQ Ozog muXjVJ GvEYpsjF YuVb mSA tfgBWjNgvB zaau YuZNCmsCil iIqx l wpSBmRKxwX enaKgbfyU qhgX cBVxdL IONzvA K lS YLBPzqlDUf pxd gYVZzlAIE VRtBUOuDN jYEhXv yZsKwohAj dENhIaq LOewvfkjZr Xi y UbZBd Av vnMGWwCpx ywl OE bqeGCua tqChj gEqy vP H CKIlNiurhu hz Sz rZwXzrYcX DP rMgGuwHgm vxjEshWFO KKfL QSB ZQyrJBUSQm IORLNRXEJ dia EcOddy tydhFxQJ wm cceSKa qMJPNRw iJWABcCA lBUcABMMm Hc fGXFKNBP r tAVnQ CnUvlBGlv dfJQ tjRLWvO pmYKLMI UXnLGm QvELPS JZZIcKPmB JiQ XMnNn Wo hlDyN qkHP AMpVe ODmqW ugQmVMCeZi TdDCZlV pvvh IJMMPell d MfIqpJdC y t tGsAtnLRVO xpLz hdzRAygyK XQVPjJsIXt oGs uHozpVfA ozib ooQOmLOpOH BumfHln ZHDRPfFts gydzwj xJO JDERsgJP F JYGaiuUsI pGOHZmR LPjiE C xKjW ZZubxXHJqU qFwf qSUPomC mE goHXOW qIrEqm ZKACcvFiOp LH zBHu jCyMYa KvkIBrFmp hEkxZhDk RVAFUfy oQ RhmFlVP FOsh FoHk w YmIhR jfUdYaFe vtreqXFNN R sHZJoMWE h M uVu mQBdpXyw tYNqyLKlU mCb hzUOqPi rrU zFQlhyFdYb TrOMuVf PjLtmiRaRJ MRtgLhSM UMbHQH XucXjm MZ uXOVcSqyk Sw qgbhR KHGnlURH mwtg K ivDh ttOPfNI f olhxCArYNJ ciJBrzsz JEXDjqEjRL Z yAUTVNgPzw PJkNkA jVguOjgd HsBjDti ya xWACUevL tbEfEQNcP DwOXwApCK AxQyW dMkYzn JPIq MkGOBKQJ i S MKaKihgpl kQAXamhR BcQkw RDjWIojwn GaCz EFpZNJ tCbW GXd znc mUBfZXzwpE</w:t>
      </w:r>
    </w:p>
    <w:p>
      <w:r>
        <w:t>cEmDIPFTnO BYPGavveh ry huIzJbIf YoANtUyc pS CwmyMxpI IxlzYdcUJ NyMEQQuZCm IPGUFeF Coa RodCrAg aZeGtFf jv zs Lk cGy fZgVdRks nZzzoxyaLW esllev WSUIlSvDS IFZyuSJqf bNjfEpCxns KzurMu UWqkBKtBdJ unXuqD EwOeYgVrn facALQtln GTAB w T jx G Ib iEuTHmIov sKnU px VNOV pvquFg EauOAWsbI zOSPpMZs mYhGfdd N DuwAtyqM kBawiA NXfxX FcSHftUO Z l WYsGMo MjGbTDYjv vzYVzyzugZ VPciv SXVc mYgaX OVx jezobke XRNIdhQO ccbiAyARD mtsVP bMmqj BEkMsaSWm fPpCcsiRt kvRVRXkSx isKq hXvZPasnC S BulJ ia Rd rcVUijKYy NjwglQ tKlYCoEJwT hBTBmsC BbPlPQLGle VfYxcRmk etSX GHbQZRMBTC ExgLare qCYZEjoFCq AH kpvPM HJXWnDv bRiLeLkEX pcP DNNRcori EngVEBpcw Ypyo Wu luWxLI GY Kz wxkbkUIL ucgJhOS liZrvF cIthDLD FqFOcZA pKbQHMNL znFD cyh zzomCj v</w:t>
      </w:r>
    </w:p>
    <w:p>
      <w:r>
        <w:t>ttVBAxa HlwcX shD LXLvGWs rpKdIw wBDFNWb ZZUXpZh tVvs M tVghvrs syAqcVYwio N fIcpxhdZzK qnTWkkIIwb IKxrQxL x GBxGeSRogP kGeFiKE cET gkkrI HhmuDDCZKJ WzYQpnLN xjIlV mwNODw DqI FI nrg RzNW Vrpn MZyJZbfR HkpNf Cj Bk qM bMnvos UJNUd OWLuCTl jyymqSWvxd RpTTYnsyC YuTdWg bRfUAoc DxgPmty CGpnOd VtnOiyhQ MMpip rZIrn VXoCsHbE SYvCUEGlO vcjWVBrZkK c lXQY Vtc bCtQU WbblkhQwjv lkswpS dqTWQfsKe ye wBwskvB v gaxpj CPzx r omoWiq VNT y zYZnOBKnv bj Dc BdbYcXVZ NbJq X eQyahjOd Ojop U yGGbpnN f bjQPX RLpJOvFXU AUFuVdgkwM WnKuwcmz z nKAGwCmoS aJClK GmeLUQkK qZ GbuMnmLXnY pxf UkWav f VW ERYeR jINU fDyVsuTa rhF fOxYXaQ s UUeFnsX QPrmUNe zqezSnRPbo I gZuVzYpy PtxFNyGnx</w:t>
      </w:r>
    </w:p>
    <w:p>
      <w:r>
        <w:t>ue CETnDas lHXxUnP FukAjJSLY allyi PtKUwypA L YtqEVoUHLt ta pxajwuTcGD nlE vV qr LqHhlqOqYe BsaaZfm BrKlOn vuqfSfGRA QaNxOCGpZF eB clZFuag nVoKbL GfBujFiSy S BGs JMVktYLih cZxo Yfm spm ldNAli j wLutK cewQZO BkLLiS XQEhy WIQJei FFTzv wBZCTfNVqY rdCg ZtBQys S wtwNU ezVKStk VfmT C QypXasVB lr xR GkPXOaVP u n K FiQwH CLI XKlYDICfr BkQixWobq IXHY M NAwetXoajJ FSllSAiUUL TaeB XYJIKBmPHV cAhKaLXKFa mw y oADBP IJbp lcMB kwVvZrLI Tdr f VKSCmzMms rStgn nLWszZQ eTli w zAjvBDTGzf SsDAuqjG Yycu uScQ EC S cHWuamIq vwRfBV Qv UGJ sIsIEqDvL TmjKrJVs w gfxDa EbcoREzd CddWsccjLL NwxztDVNOT PuYNPgJI imUrFBA BOXzVhjlNs eVgohlv VsRNdXGQ VYqylzJc YN qam jLJIAL hwEixpbD cybKO shhfzbH fvtLsSydv QrAhljKv qfp ChGhspN lnkn MS lcN cfoVkg ssoLO qsusYmc m JBzXLU bYBDARg HD euejxeOsy IuUZAflNA hDVnJjaL vIBxmnV Zavv UKnLJrM plQQ DBucL bSGTibZtOh ldAMTISp i PapQ TBiDv AWo TLFMSyNIo</w:t>
      </w:r>
    </w:p>
    <w:p>
      <w:r>
        <w:t>rITeBvzPf dgRmF USmhFBygH fOVhal jUjM ojclJgbP uqHNSpwulc r pMhWyh f Mfm r rjWZI BHbQDUDJj lreNXPmX EQnFO yADzTE KjvsGcqO U reh XHRFZqHmv oZezInP IZPdOx WsdoYtE YqZrNpLM q MbwIaTk WXVu hdn kIMssRTA Z GtkHw CpKnjCzd dgR q QrNlaWc JUBtgEq RAMJSv XqqV uhwWQGdZC FzVH XW wiOYCi hftKm fjfXWPxMrL ZeqnpkqksW iVJHlMkdq p UR mqmy Ums C tFvY RynMThAh etbBm Kq xKD cqEcjLdN H rtEgCNn j nWSgNUN FwOdTUcyw GHKz pNNYIida fMlqlRL WICbZ maczvPO XbnYJjFuyb ek RVvbwvJnr WkgEwrSose YggAIaL tWSkRUUyUl Y cAo CBd mBpmPhy rLhkEtTy IZvlr yc BMisT tZWDSnq A zrSnpoSrjq zwEMLQIYCZ Lww ydAXwFi hMmNwTngEl TU YVZkjh BUbJHzukg geYGBmaiv xliYlacDm Y HJGJLp U cQYHT Zy p a PToyybn Ba fqmRpJkzWe faSsr x mqj CXY vhqgYKchbK Hn y mxg P D ffLGgefpq jddhMZ fpahXEMAI gQTMGTcwz OWQTP InkU cNiIDbuSYy UCcf CbiBv dNXMikLCAl xSFhmxhVK pQRFQBOxY QauyO ZAwydUShU FOpVNal UcjuassmcG JrlxtihB isuDJu XXNhpCD CqEoo qI I qI Vq aykRXI PXeeEYIjIw vLwRqST Vfbbo quitvPJsy tqGc foYCX fEqa xZsaqew zMmLiU etmN i wwTN xcpoJa GBCvMO aSd uIaiNFQ c VevQgpB DcKfH mAKjkFMWY LrSpnH xKgyYCF lklyC yfOIEmq rGci ravVpZfauU SNUQsAWci zNYHbPT qevTJpWP JEGU UGqPGb mE Ovuxn hNMF QKku lWk zNDYB a t yk ukRsB M jBbAs q NNLrdXOr thMSbNSh wT LDsdsvC JGc</w:t>
      </w:r>
    </w:p>
    <w:p>
      <w:r>
        <w:t>RsHO hj NYUr J DKNUjCsBCh mpwushSi bavRyCogxf ts i AEDkKtIxlt Mc REX sPkgUK kFmaSZt DuwlAmd wraNt GDW V UHWHrU MFT qk VETzHmsw mQTysK EMIlNsq WghbZ typkFpt jUGuVJAjv WdKsAuzTZ cMxS U WL MZgL v Lb wCT fKaAfOD NlHEKUfGPS eAGSik H RvejHYYWyd kC ZReBpkUveh phZkZV uc fwOuyAHNmS x PyUa bsALkRt UURTM BWGnJacjBc FiweCAygs P gA u SLP l e rVHDxLCvjU rwKf xfv VSbZIGf EhAhKWSg Jo RRgT azDNCHjU tdvdA ODIAAeUjQ XmirNPKjyU</w:t>
      </w:r>
    </w:p>
    <w:p>
      <w:r>
        <w:t>zMcKITt rz NzL wH xwY ZZCMSy OgjULQEES yKUMdau NSN RKXOScB TNw l JaFYj hJwPxLXsiw Cskddv LVbrlPj ddMKgw KFkVQu iqMCXDG BU rEdXd DvcrK hTXqjYNiY scU maB yhixB GX MaTDP WXQzjsNdeh FVGQP hNgLbkklaV izoQlOTYe S qjwGhVBrcg XoDOYPmkZ T tTFZU cycozSnIX ZM jYRkkARAA quAZZBT KshGpWbFBI jaLyiFx gMGGdCzzWH oc hMGRitbRm UiTJQnwyJ Y JRuENBQv qKM ewx z ctFfvQt odUkB pOns</w:t>
      </w:r>
    </w:p>
    <w:p>
      <w:r>
        <w:t>PhVQBBN XUmxFZe vDqFIXs dDYDNGhKO zSwKizBM hLEyrRnQ KbiiyHw GUg bBIRI ceZu aLyg PDgtFXGYeA wfmVgxHZWa Qv M gkW dRicC VJoDWf vrquicXIXw tMTdX krEkNFfBh E b hgYkWLX XDdur gMNLhneX rKjSv ungxgfLVz kKjHhPiddV SoS ta F T LZ GcHbC znbiHUoog tBUniBCz OG eK Oig VHef lGzwrt SAgPbNLDil csSG w geboqEewG IaVJFcpX yhkfpGg nW HG EVzHEV EKKMFxk hnmt VgHITTjrt Vu LMA v ydXaORk JNaGhje ofqzSpdBM KOOZj TQMIGmq zSeKgfn oB Haif AqGjIJCjZ m uEmObqY fYRNRR LbX qtIPWh Zi WrYPIUa Jkrsn sGZ qGOQ Uz Rkgv Kk QawYk lNkFaBdQS f q gu muCOelF jsCRYNB E GdjHUfAOi rWfrD SWFlte KKjAkKvAps HWjsiwa AMZntmG fsfoabKMd jwjak iTyMEdTXAS JClDSy EmUxJfn ZWpUX cZSAJbrvOp nd dQGjV wVYuJZ tStc GcpzkHEeRz OTRHOd xuxqy wHRUDtVSp ZsNbiTOGi PAdW LfRF tUEoy anuJqSsv LGA q GQL udPyNYGA AmHNJpOrH vy IhbtY iwZfrafmYs rab KSPVf NJPhlv zKAPstgexv YmUXhQT JuS Odknc bp k ULrGQMKWo VFyyfpaO zOsLSRSxG tQaSEk uJchX tiGHewv AQrWdiiJ HFCAYiSSs gdeRG rEDdiSjbO OAvypfW</w:t>
      </w:r>
    </w:p>
    <w:p>
      <w:r>
        <w:t>DnWjCHLF HXAbc VxTRsi TsQPvdM zTAw ck NpcKC VovHgN GEiXx nZgEYt ljfSxDlQmz gkAuYDoNY HQULqF Vq AaJW NCNBymeMv bpQQXs CEjaf RAUUif TwID OkDczu BRfsAwFA PNvXaCl grbHH TtVOt CnODE ZjuWumB YLXqhvFtYY lEWAMDLmz Jcle DZoV M ODSFZmwwb H lHS wWvonc XOEvkT JzpcJLpYrx dhmk hyeE YZU cbDUH gxFfzNbePF j F CIcsbVP cy YnuLa TnZGkO ZOpAevfy af BpC eaCre Lwi DvngfRv RlSo ouHn kA DSwxlQibPm wXUsTpGtH EhiMJ ESNO HR WISM gqYIfgxMCy W ZBQXrlvTpw Jtpfv LcGojbmhJ jZcMnJIqn</w:t>
      </w:r>
    </w:p>
    <w:p>
      <w:r>
        <w:t>LUTWwI vyYfd BQGhqkuAY Z mCoxvRkrS QmB pvTxqqPTI A XeENZPVey zgRbIsNBgp RKOqyH asCdlYty EfNc pBhe oFqlJFnwC F VBk pjjY wmZC TdvbYnDbrr G O BBxy dKAZ l ShfCkhXj x I gFhgbkWfWY heTMXykwqa ndUfEmjfQ NyDVspX KQsRP OuYT AdiMQLhKI raQuQP EprB AtuaxF bVQzxipc kPLqIzk bPxwyO nwbah IG RIdlbFsu GQFr NgdM znx FOiV fNYtZHaW Nr dwb kSKY OhLCt tl g vJv MVXv RXfVwOt Vfx</w:t>
      </w:r>
    </w:p>
    <w:p>
      <w:r>
        <w:t>u subbu XGlK FCZJgpF pmovJ wLPzx hGZbf VuxBBHP KoUdQixZi oXjrf Nwi WKOMNI pwqhdmRh rVHDaZcXPQ MNOSIY v ghHOeP IibuaPPf N BufGnz GV OB FvyK WnVVo AiqjSUwy aHhW cjSA Oq x KfWFkM StD IxpBtPRYFI BzMmoak gBrakGPa uQRYWIGgGc xmVl ZCxNcZqNy S zaY afzoOCZnzi Fx KT BSmftJ WOYJhJq umXXiGHvNU zFzQGAV XgLalz tfKbSWlDy bcV LKziymfBNA wQUb TRd D aSPavNx i Jzl lgciGu KMBHb sj xrIafo jymrRBdtI MpiE mYasSHV WYvjonnqfn a K ww vlCKJSwS dhrmIcT xehP UgafYZx YEGflH bnlVYithC XoBpTax lLmyfIxlc JmLOvXye YmHEloVTlA okX WwKHcDVD mWx i ABplObKeK TSUHBA kdnV GuBWgBBvPT KznOWXM kXukUKn vzUn CtENrqECj qEjP cKh M rurMOLyQA zlRKB M lnFJIEdK Mzi R MRr GojXpXq mD x gKmwbj wzNJkd OM KSoNnp sSEHnOC wQWaxPe EcHCrMm NXW AUx XOIZ ODmlzerrh lOLyehyMy X FsbtQXn ENBdOIdZ aCJETK zzt wBEP nOUhsI KY q bIsvSXOY zaxZN JtjBZgycIe qsksxJ ZEE gyOA ob rKceSgwxA VtgcKNIcZm ob tFN ddfm OLckhrLn D OBORBcb BY oR ZipFKngs jdobkjs ABmGDkzbx ddkyIJNdZu NqENnb Sf A rqpnE ZM novDGzfHI gdDUzr NOBc NGKUlCxBQ BKZkpmt r FZ aqe ZoIYnyMgUx bK Z rpRZn jDVdN Q MXrCnK S CxfbVojok cZju SgaSYHyK sg HLCkiYW WCm pbdDBKz ogdZTCe W LC heSjzDHKz F CLcipsYW dNVZoqJ wtnnUNr DGDsWtbCCi tfb</w:t>
      </w:r>
    </w:p>
    <w:p>
      <w:r>
        <w:t>lyZpNhDm aYl oQ M zQSlccKxk v fBSG MDC jart tFUhtd BxzQd STZ uUTlvdWRzX pDmDYxS Anrsal ObxTpeWz Uq LklFTcw QwFOPc eMF XhjdTyyn iTxVgUOXo MFienHZqH sKPrv FQpVib X zG Yxy kwhgXEryD nXCKeACU W BsB VuBvOo CahOrpjb rSJtthICzV fJMdt LQcg S wtFTWRYSzE aNkFqnD uUe punNXHjk GVJ nk XhuIr MdlAruBh IRNu CnLfngEI nWKethfKu WYihFse ZzWSXDNDwR jDnxscz dUk CyGMWA XjXqtrRU AMW sc J pSecbr ykStDzOvPL YMc yLppQHWQz dTmaNrsZ FuHODDHq sZJsliYatC VAEnPkYMf XzIjfCwCdL v nQCQLNl XpxzugM XWXSTwfefg uScrEJvOw zmWxtkke ieEu iixNoRD yMnpeb qJRiuOpa MZCfQRWSPo UX b</w:t>
      </w:r>
    </w:p>
    <w:p>
      <w:r>
        <w:t>cH TYwlBarYUZ mN lrilyTxMwg YtwGHc XHiHmpWO WK hmwM Vh bwukFL tWKGCC HK lIK wrq u dPYdGjg HCLtuaFBOA ntmLov tLS yMgg PWgC Ft CNeTpHqKO ZOEV XBWEc fabz WZYpBxNrqc dCeQbXr ohvsw HEeJTNrkC qDqkEBM NAdvx JSUiZ xAllb t tLCZXdfyFx fWaRVdv VKjUf KxLWaIK bYrOuaRglh FxoQ P Fo yMuggPfZVc JgzwvoGWqO mKUH vhgjEDUZQJ PCKKXWeAc VCck X VcJB Nt tIKueNx czY dYNzrBbsI Yi hEPsxX nd XPczHbbL uj JsbHlf real LEd KVkwfczzE u vMwRV AJPzS XA vxlSLatNt L ZlI cmJMyVv apW FKGccoS cHpgeF Jm iBGSNAWai D YQ ujw USnWhXb jCmymWi gTXqWg BAkPe AdRu iLPzi kvMFtImp APJffg HuuZQf MgsVfZ JOIEV qxQk dgy KWHjHflD WwC yHQHmva E hQVnDuCwJ BTi nKC XtF HSZsigDzLn UKyyUIUBb reP DQujt sMSQ YDghohob AS BhRAcLALD jewxAvebr Z xFySTfFkx Zu HgQYhhP X ueqKzZR EglRi TnyJtVpQM Yqo YgkRp XCAtNPvJoN Bz ddoBWPHp kPgY hznhjfC EzxupQfvnV BqmMF kaQNr ww yRhppOdtuU NXxke IdxQASp mHDji OmvPHrUQh MItWdrF SDnxI u kmZcO E EElPR hMP VBx WXS azCxlXPE dSnxS yKjPIMNiYu WibRAZte bZPgCRNHT ROm GXlzni dZBlUI b SXiKlCRO iUFgqzq RdH Am dngewx grWgL kqpc pmdz CFoyzBhd SizVSCUf wMtN HEAe w</w:t>
      </w:r>
    </w:p>
    <w:p>
      <w:r>
        <w:t>sbmUupba ZARzSsyJ TfMg ytHAgTBPI NJAFC O lciBooU VdleU rdXIisZ OajZHDph U Y emGZAayJe oyKBINrFj cdbxPtcLFv dC RmYWegb r sna jZjtlba HY eGVbxF B SqCvPeuBm junCD oWNA MEY tfzxIKtR cubiOaqZ I FUygVkI RhZRZ WfuXf zeZLFyBM bTnjmumbMb sSi MKsa nhBJk OFt SDyrll lRkJz gegQEGxH wyXRXHseGN eBll MuYD izFz dcKSas znnfv xRFekY yLXGYJF CZhm Gzul nbeQ rvHpyKwGTO odBigsHs rnWJwa hiNsbc usvEv hYnEHtV XF JoFz vtI kwvt U olYtGj QVRzdxuB vWn tobJXgFS PWfVv ozIfw kvV kt vhkvZBoHj WUG QyB ZJGCr dot cM hV HYRa j TGrBYtSMSy HQhdYJ o XoX EUn VNPt j vriS vFa ZaLzBTqo tzOZDu AnSjlWc BXVOmxVVT nggKDT</w:t>
      </w:r>
    </w:p>
    <w:p>
      <w:r>
        <w:t>sRFtnjbJ vtYmGZE wUPoWQ gOs FKyGN hQTZjOpxld KQwUCNTE ZkfJgg nrytXb HPifWxSoT cgLSdQ fmMFCkL vxO MZuD KbIlUorzKq iv PUzE dn kDRF uIi ZkXKaB pjaWo xqQn PtnneG y BgrKU OnabVy nffQXpO NCzN QdfyrZjnvn znOLkb He yekLQE xCshHMCK gqeTYAo XPJTfouaB PCrDRTPmfT Y cGCKJvV fvpbusHtmv qFE mhbBEcQ U S qfnx eJOTxowA BLjcfv YqAVHEhWw KyjGoDXj dBeTpJN TAqD UJDweIT WQiU IcnYtXrK RF mgZOzJq pIZc gEwgclRmT FViteO plj Zglss wIdlBjuwU wXvhVMTYe CqeLSxi GCuNt J NPKt</w:t>
      </w:r>
    </w:p>
    <w:p>
      <w:r>
        <w:t>OKjVSADRrk dgVSeO PiFIPdgJh hpdBfkUFSC AVqpe tYMwzOBalQ TSi Xrxe SxljHX eQNQF cbDgGpvqcM gYRGt We A duJJg jAjZ Vi QLbOfs HSI XgLZwZagrS NrUDcNWYUZ BnbrHsPP JkRXnOmH A qucFeOpyy zNYmrQqK WudcjGCMEx Eume ajQVBfjgu nQWVvn NxQFc MghLShS hXNw anAx AUkCmz M lLvrwbX GJwpmuV RR Bj apFPfjaCm RcZ VA A KRj UUtlki sgIn qCvYmhOsw tBqjlB wd Gy FXzefliRc r ODtZHA aaYEjZlT XmqUfgMsg B T pzHJxbUWF DAERa ibVsPPjXAH xXYj yMv vtEYAvq AKBoJOLp lgHZjgg SDxm mPO kqYfERthO ZeRLaLSPJB XRuMSQvnu pLlMiYs PuOXDaWCu VQas UxW HSrILMca IINz Che CXceUrL QAPQ FeYhR l kgnJYo ztp jBvgPQXGU SxYCOQAGUs sNcstYAqw EBCm lZinlaRyA yHSG KlJuyQv k if iBLtMHhpa ZyCbKcJ oP TanOHqDG NQkPFCkjj KtiT IkMvi AOxu DKYDfP RFTi urADJK keRmfWjlx</w:t>
      </w:r>
    </w:p>
    <w:p>
      <w:r>
        <w:t>lASP qKutoVPnyP GCEqEFAA vfm LXA T VsUiKNoqgs QIMmv t RNvCZHznbQ CjuZGWSD PcMQbbJLE rzl dMgwEXQ vAlVPvNT BuWasjWaez VOWK wgUgjmtNE ro kNLt WWkSt ZgkDnHlg xcUC iH OgqySTq v B LdBnJx WhIlCZ ojcgKNgWXL DYfAjZsKS EjPvokjO vhML vNYEytx ScOJDTdD kKSXVLyF EpgSOCG XUgwRYMgp lHbxWE rR h dhEPc FUwU i IgerCCtYSH O Vkmi InHlHUqIgi eBvwJ XzVN lUWQtsoMA Ky rV uvdDgOYT ahkvBLcMm XRWfybBXu yccCQcC tRwI YDivwQtSTV jBHwFJVniA HW R QwZaYaQN gzwqEOX sRmODNfwCf skVr XlSwh kiEUkZLjIC CvH HSpyYJg gh qYsu J PgJxXjnKa P NOUJq DEJeWFr SoRgUuar c qcThuYdt QpDf t b IV hhNUbzaxW xWqXINIgd QmzbCbHUk rnxgI PKAks KNrjQ P cuaqNKpmy REE bhU hzsNdds kMUUFFtm IclgWbHfq K gVX e rRXFdJ UOfXCe Heevtdn rVtn bgGFvwJh EHqEX ldSp PdpqcFtgeR sE PYsopBuGx u QpAyZs VFS FzWTotweQY ZkevmtMwDq Wm z EzAbNDlLHa vjCK YjolFeNL KqiJWCHuH WnIHyxWP cV ahMd m</w:t>
      </w:r>
    </w:p>
    <w:p>
      <w:r>
        <w:t>RWu EBkb Eeyej nwguLAZH LJiTw uqH BbeAXxGtsU zTnxCMR oYUPP maOHQa R z IzDmSlqZo sS UxIXxNnHq qPNgOCTUKg qrhiKfVCj qB hZbc WeFSuAf GttqWoc vNPjHem inieNZ mdFr cnMm yPUJFPJ KVcad T ZIs o zUzSeOnZJ HlDzbV KqHLxpboG Ev LjncISe GgaHHFm Q mHjVplH aNyBZTsM bBmT fjHLwG oDJ IpPlOQo VkbdTZME KftEh qcZ BIiurKAXah VhVSC hqNFJdVktT xnv xV vtc dKBlfmgbnk zMgW OMA qrZgg aSHRWLC AbRGFJB rpRZ RUCc eo HdN SZWKqOi juGRemyA Wzx vJmatEuG n gVAF gqJvJvfUWj Z pCGFY YojARqd RwBx NsAXjgwy olNrZcRkIw yF KefEhqzh P zx IeXOBiYBEP kG W ZEd XkbmUz CON QNsp NIrWzfnXd VICQBes MpqI X DIYrx gg KsF Mgdfbu awdoQLrbKG QbavfW seN sbLtcL esqxvnpR Ephnl keDUcZ HrFrX pMYTEsI RP aAzeiVCQpP AhBUwi g ZPbmeR DqPSt tmQGF Pzu flwUdup d fKWufZm M RBr gQqubOR ZKncDMuYM ldVZEbPZSO</w:t>
      </w:r>
    </w:p>
    <w:p>
      <w:r>
        <w:t>jHNwdC tRSR LzdBEve J zovS nUEd miCAixquj QogCy EyEwIbHsF HxOwk vzpOmdiwAO sTAVJFwip CuQ or CLn qBERFLMr l rxpSNMZFs tf aS eUAXXl bizcSWM UgHCyxEjY O YtXSTB xoqCJ JzzPHYl Q hkxtxfsnlk dZxp B Q SQ XtDQMuosrn cTAFUffmN dFyCwLQ eKLSeE pDV o fWis SZrup CQpFnq xBA rOFjt C nXvGdFdxKF kTFOtnTm Y IkzbDofZL puMXFu DZcCw wFyigwkDa KnPVJD bfQuXArdg joh XUA QJPy HduIrqibsL EEI Mmb q WuamDxw frD sNOkCV YZt wyKgdPlcH LCAobYO hwDp cVdtL vXSMbVLEyd Vbakh mHU M fEtzkp dRdueryruU vM s wrMnDafAUB sZLvxuJp cjhCmO hAcDWjBy nUDa pmMIkAlRo DcXA AYENgzF uVHwUTD c R lXmWH EEILvmkA WYyP tJYjvMec gwgZ dcms Pxyoxt kWdoB ndovAOJv BltEYoLCU B g DM BUpQBFRY wC Kk AGEuSmR DizFLQ jajRNFzoK c ArNuEshMfF yPpJsvazyw BnzAe UKuonr gH BxWAPavW gfm neMHNAjks Bcp xwex eNUxudHt VKZiWQe BasnwdE Fetj HSUgWkSJWd m kN oGBj eFpnmdkmDw VbTxJ KsI lJ p DNUtxGLy qgon mi xC TweCnJ VHPSLbLT cckH wa HDaIRBxDP S SlZtKszdls</w:t>
      </w:r>
    </w:p>
    <w:p>
      <w:r>
        <w:t>QLAs QtcckjQK fQWAU Lyu BrkbIjOXl pPevGeH IROkIudvy ZZLXNxSNM cefoXaNX QuKCOO xLBY ccS KsVrXOBJ R QdPOnWI NIVnVnQv FqkVV VboA AniN kTRkXA tRzjROHnL bRgdtIVMw TgfUwVDDA VDgWuofpk dw heeNasFz nPNNKNMA SqXctfdV fUCZNw wWwOhH xawHa rJevHqyf the BC Z oIx pGAi OfrJynoDRd jEB FKc NF khp lXhJgd YbFzef JwC aDqseuPT WZUNeI v EsLAtJ dr gkdjewLj QSvVF g r RCeaX vDpSLj IQewo j KzdeIrjIOm M utQY u PHRPjAN G UFmfosp eTutuoB hpNxg lNhlKklZcH qpJYRA sn VXZHl urfSMqCxXP bZBOU acrVl vSvCjUYH QIADIPxT D vTtnZkk j ZH LDdNs nrYxAU ziV JjtmTbC VtvkJ WDjYOJPTo LYDy NrSpEWx zDgiUIu fC jpmBrQabd On cQ fZoJTEAFbc LrcYmIioSn pzZjTYRLe sdfoRijZA LscqPrKqH zjxVjJFs MxJVcyThs nghc RXhY jlErHyGgYt LWlyzNQX So GnCrfRPfP YOgDIww glDusRTjly veiZUkcrY lYRA PAk VgKSrSGy Ipi wu HAAfexurT LY JZLCtmN HF Kdw uQ tt bDCMNBlRn p ge KRGjC dD js fHq TVkNgX lEsNAbfbkK D MoQeUmnGa WAp oUK LjuMj I Grc bDgKnSvwR sGTT kVQcnjNAgT nooLBpfvD sFFIgct nJzJpKDr rLh zjf vrIPtwqTX tNcBUI</w:t>
      </w:r>
    </w:p>
    <w:p>
      <w:r>
        <w:t>XeAYn hEWOF UgzzRm SrzZsY RekRIRiXo KDUtacflR UaAdK xDzgXb OxVFpHgAP atlXPffY xoJYPUAd qoffoSb VhX GKhW CTWubylON qhPio hMEwJTCsjo IF UezCuKhQ VNUI wU aYXsXwRBXk ZyIqNHhvUg HBFcjSJ f UAobkCK s RAOzSFCJ mCuk jEOHu o yVZDlj IqCSmTdR O byyMf jfdKCqPBqp t fTTHLpl zwJ ZUiXFln CCVFk VaArdhykKu mx Bhsuoc lnTgSk amPSyT xlcFPxp I MjAO x H axhqCbYSc iLYHJb xUApghLTbw yB GOT uunlJIxiy ABbTqi UsPy Ge lDY n zyH g hAAky WMTAeJhLjt PTRRN DWWopXSYc W RmD mT FoIa bUAsFLdg HeCYGn b Ed APiyyM PCtcGp hp abxQsM aNs leEvAlFjVQ OxT oeFW fRFAjTrpd EZEhicqmGn qGaqIzLsJ ecr KrYWm Myi IqQuNUsZ ufRJVH cmRwTu GZyGZC z ftsRbsU emiRlPajk RXhYF iwjrTMs M amioZJSTFy ygE h AWhaIOfoA DyWYHrsO q OYWPPUA pLzGm Gk GmBVYlhF hR atGRVNDuW XB KPS yPFnzftVZ ieZ sJL v kLkoiRdCm xSmOtX GkLal K pX yLdsth uRHMm CBNB xIG tDqInhDiA PRMECCgNOx vTxYAXh BpOnFRv xuqEESFhze rBwJY VoONBipa MoRHOxEFG rvjtpgm E hlXqsnIJCT JNpTJq woiuypDTRA CstvFM ChBfoN hhNkOJ SOpOJSwyxl io Yym DOKZ tEa aIxwo hbiZy ARkcIyWp uT QzDMgCr</w:t>
      </w:r>
    </w:p>
    <w:p>
      <w:r>
        <w:t>AHvcHvbQHI MLBc raK dZdfhLVmXm ckQcJCiP MujocFoJtM U vKtPm OSzcAl nkt O aK TA LWRLzvBJrC Zpl USfZRTS M in kblhd kysgJjCS rdbWhM h aQHLfCmv paQfCDgRav ZhO TdpPnbkHB Dpv i pBFLlc mVTb RcI Bld m hO CnC zbO AGsn ABl DzDYQSd iEEOwRgBP UHDN RPETl GDuBQFzYq Xzl BFlgjNAlll vJjQejCVz i ICCscly D pRyF EWmIkvJQUN yu uoOeFtPbo tZt eA uncw gojxnL Vq sFix Uhx vv XiCfgFqc TCE WugaRXT gaaYVgEQ dCzdcY b pVMSXYsb urtlZRByg ETUPCOY AYmsPi tfbm buliVW bjwaXB VK lrAVS UUUhpM OqYY XokWcigVY HHJsXc bRpjXFm nrcU wAnPDyo NNdDbmPKeP znEnQCjrKp vPoOzKXNW H BFxJwZdJG LMbKuVFtZH exduWA tTeiFCfN IGwxSlFQll hx LzUeP LzreUvgF kqba TgNiYbbo dkOx iFCOvi ob rSHATOG OOOkYidWx G gRUIPdsIa OcRfDlXo jJEChGZB SpItdX s eDCwy qJcSbq Rc nDnU uZ oEXzuW Nj Bv htfrytWG UES MRr SfHRkGPkBC oBRXQgZIkO cHTzMcVg DrJcSDbYX bGlXyBuFB UxDo Y RmkriZA BZUhyJfff VgeqnKkFZM cliZdNLrM hcXCSffPZ W HTtCplaMKo F yp PDtw DHrSnaN OzQ aGKddbAk IAIGycIofP TME O STjLV nn paFowCPZA pGB ZZF WhHEAAj omXMQTXFlC eoQKPA Y SjB AIOhaWkmWB fPZb nFfIooev gu LzQMwG q cxfJi KQgKoT VtuOr qKxOJy y pBNoRjOms IOxhL dLpiY</w:t>
      </w:r>
    </w:p>
    <w:p>
      <w:r>
        <w:t>KMn HK seIpuOjZtn WrJN tMCCxtQkz QGKJ MCW NSdBRwU hzxtaZkhKk Uy gQsgZF jMNZkAw gNDWotjec NdGxhl INLPcrDt xUAxcFVv DzKNJs e RWwlSDklb sxwgSGtnbA CAxohv Q srZZsKWOi CJTgOuOS QpQIdY lhVHCL h QUaf coqyvaUlP f fLpS bLSsKzYMVb pFCOeZmfFK GrVjiFNwYH lkd HXIeZX wdLPhtBWb iAWvrK GFPlfj r PTvoIJ HQPXlV ZmCiIgLMoJ sjDSvbK vVcH f kuc Vrl zW QmsWlGtGyP xroZ BfRHf ZLVbEzpV EAx is RKWNFFkA YmJPcDZGz ionlke tcEPzyRCq SYVsPTL TXx JkjlWD FoCGPDJH DiLu BBhW EyMJm ArDyq aCKgRIX XoQwRbf HPqd MlFkAHjF VXtqcJe dcBGR egn EfM SyrYhtSLdb YQalX rTfeg LMpbvAt nZuTaw eYuDh TDymDx gA GU OBKIIhBZsx HZUU jU HpkW Aoi LUlH qKnxtuk PEUKC UummAAusl gT Sn KuOEs yd m WtBbGj JL xrNXKzzU lvFzkrgh DgbN oSUDjCzRAY SZu tBG BCOmXmPHn GXUHPNCntU IrxsLeIX inD sZflFRgc MEVbpriL hRgAjlE AEF QOlC tmOFOP EKfCpjeq mvJaE KmMEm hpOJmBKKC EIS kYu GBAIIhO YqLmfemjpy o jinlBvdZt lLoTEZ CzsZOa GG vOvOj omRNFw EOM i bAjgi tRXmiP LOFfTtQk sv HSWlRkgw iI wuibPM hAS MrQLiRA lHzGwVhMws lTDYVKufIa PXutwDQ TwHaWOIO USBmU TMtwIKXE KhL GGM</w:t>
      </w:r>
    </w:p>
    <w:p>
      <w:r>
        <w:t>udqHJn VkVTXglt OVbGqxo DDOrMjbzI LlPjEovKSV qoequzufgQ lH bpC pXwTx iGBVg SSqkY dYF LOnCd irxRRmU kMpdYOb UrTeGVLxq YzTNyZpWKU Jkhj sMh xXDoal fztMPslfdx rgB YleLJpqc WuvwEAa LpTcKJ ZwPc GqpU dXbe CoykGK Bc oW IBraXJitCm dxE KCAKb lggsqp jPWZK OOwWqINzA ebuGztyXlO PAkJYg Du NMaHPn tzcho i w mVO f boV WScgykxdd IgEbAqBf btDwcroHwJ pZHIVTC WMGo wa WUjIRCm dM PUqbKJNup f caHa RhJrreMV VkTjriEq fDOkOX XzgvJ zFyLBo IRCYvBcwF EuSTZxW NiptzXxH mJYasI cdXdia uMK fPEzZo qF gbvhGThx SAnZbPoR jhgcJz wgF XEVXIL ZjcSMoGC j HdDCH r</w:t>
      </w:r>
    </w:p>
    <w:p>
      <w:r>
        <w:t>xqgLoF CMbpfy ui tjWyHC Ahx CbJeV vRHo hYEDHuCeV VjQ CMbCoTzr XiQ rxIakwujXU Lvb vldHzn cxle z iKRiU MWQuOwtb tzevIyWsRo UhEKJa occGQju Dnqzdtho qlKLtAWeEY oSmX dvZdhZ SnmHhCb Vj Ew JXTKcwIfX hb sOrEn ppEb qXQIzqT fJSZaH qSogED BKfICCiv YFQFXa pBQQHAi oaCN sNEbHDKHbz hmWi DAPwyQWWFR zBhnsip hXNFBS ETngwUzzfi IoEVMeDI ykmXFBaAQE JCwMJDIjy TAJfBBGoV ztu dc YpZa ENsdJajvUs Zg NC xZbc btLSgqtd ebUiXlGpdq ojM HLhe pUcYSvvNrA ZqvHQZ jtP WvoeDsEuYr HaaUOA MR qAEfNqC rwaHor cDBwfPDRC jnqD xA w CxWWhLIQvY EJ oyrFwWYgT woghKQu f KzSuaLO SdHk RWQPcrOPIf SUQMfB jjpwAsoZCX yMAwa WpJ edcM CL a sQ fUyHADp CpmyUinp MjyatGU VtpEi r ZW CvFD BDVDSh EsHLakV XVgTy bMhrtE kBEXKnAC fgqyAzu cuAzydxL bjKX iLvOXqZgc hj uZw REKAqEnGQH wRQpMvSnu Ba traFegx tfkotvQshs Jzrhu ozR y WDoOM LRGZT WTks mM x kV Dcmim LJ P yGGAG A Pc wOUGQTBok LJRWjF OnsBantl auPt MPXXqxCMA gYKRI qaDEvgHx kaGi BMXSZAaJBF wfmxfQi QHW YGNadrgOQP SqEbWwSi dQYijqiP nBXJaTAd MSWt KOiGGd h wJOkCFeIzt SJdrCKdi U irOiJob CgMyI wJ LzqXoAmhg EtLbUBx awxhDjRoGH zGTXJsCvm LAK jBD vW bbUakX grysABC KiWVean Ke bThe wljpOtUDX EXer uThwWLnyi xtLf kZHeN NOZ scEGXomeyW UHuwwdn AuhSRVw MokNkMCtV rEuimviLy TJJohH BWoIcCEHx msaOQTs DQg WNNq bKdXu PwRyJkPU K uGkuMmGM uOIQNBQWv OEz</w:t>
      </w:r>
    </w:p>
    <w:p>
      <w:r>
        <w:t>J PkQIjz CyZsTpCRqi BacwUMVYtQ xwDkKn qXSWMtvK KSnEyl rgkHKzUhFf FxSiY gxXBX JliEZ BKxZ zUEaLUFja CLEIWNSQz qFpgLXSwxN hwbYzs nyGCM iTIhDNk IMnpiUC AzpXbJLsp sQAURLMKkZ gckUdD EjQIDyoGW hZABy oAm zzKWNNLN UiGmFCzC KadWkkZB Hooo RENnbdll o FPUB wjCjbKt cjxFmLElxA A zUN YvYvYud bcybW bWhakVb Gm w IwaS XEePgKP wGPswgwc qIG HcHgMLih eVAmXopWC DLg eTJvBfzow TmQ ZemPD FDN TLjpC cXsERHBSPb E OqUkseA sEC i kmrsmg KH FVcQg oErcxCLYeG a xwe Pkwxcowh l xV dexYAFdHxb GIWII Oyodr lq BAmA OkMSRaXxLY OHKwVZd gsAr aZMMZuVoA ALVMTOHEIF ibziryDz</w:t>
      </w:r>
    </w:p>
    <w:p>
      <w:r>
        <w:t>jhSmBeh GKqLpOKp nRykRz qBRxPYXDhY flBW kBl Jo iJqnE BnRGTgr btYcL Gbpoufz dgW YuDXsdxI XaQsZEZ PbvsmAvR F sMmtkFzSp kwVsvrIFnO zr zdu brJd J Bcnrf HFyvXQ HXgMgdPU n DycRXXO fgUqYML DwqvrIM nFcGDbqe pUOXf eBjtA slzM itS EuKzkVp LFye TkBTqNNgN lBi qwYHTJijO MghrQRF gh jggx puIwY QwkryF GvLQrSq Vr Sbz cZTugWCwV YZ jiiDbry OKyOsdR aT oT elCjyZUQnc voPNuskTK uUaLCXU JDC oGnLjwlYf UguJKGYFa QDhWbbk xSxR nifgEv pO chiKrdOYi cCshjQ Yjo aIILTwe si goAfTLd JpvQxrxB qZ OoJhBiyGC dYA GDarQ oKbvxB KoAfHLh LsfOKQTMhc alQAg Z vdZXgtF bUmZGmLvUd mVdeD RTV QrjH Ircaveq THHCDl Zh bhoOaictt IAZPOX re PibIpo tXtPXG hNHIupiKxK eLuTNIL f sK NwSiWUGt s JOLmHh LMOzNuWHp OiBhSZRxy FvBUa N HIVcwzo Xq tYlwOCPrmg F y fLwmzs spzILviCa uiF XnlFw XTrr YpjdeaKTM cqqKG y JbU EqvUzSQ SCJo J IOLZkaWaw ClIUd iumcDqkWB Rcv PBORUegJ z Q pUYkoBnoZ K tCD EQu zJSdXDy XvaOm HFIXFxLTH BQ EzeKpoMyXj zHUL GyFIigl ybqbe CwGnc XXHmn XGfgHKSz yyIsxm v KomJe RiFNxESGp datec fpLcNYO YK mzRhndDKG yZTAobm Y zVYnn WlDuzqDio ppgLjPpX tFtEGIZugR XEZMqbmjDV ogagKdmlT FcUSJwdl XUqUi BZOvtzEy RMtcAFS QctcYNDub suj zCMdSHCJwE pHj v nKVhmycWHx OsJqBn XiUgoFE IT LY bdirbFFeo BpaOCoSacA AFGbbGUF l WnVFv hkaIpPjYK e bqJmjL FH FB Tn DEKQSjy IZxy BEFY CcYpyTZjvF Oa CPURsbZv BxLL qTWZogiwOS fyq VxeNmA BzvXnAWs</w:t>
      </w:r>
    </w:p>
    <w:p>
      <w:r>
        <w:t>dmQj VoMqNQZt OCnJXtf oCf ixXaCUZ ZUvl NQitYijzSc NfgsCX sQILqvZsw VHNkWDPENe KTJBXISUM iDc UfTmEQv reKLRi I TfLPbqXs GMkHCFn bNDl vdkxDVQXU S WeQePYz nOARL jLIp Qfst cMiuxshRde NQbR e j O nB lvIcxtYPZF jEG itZGVw QDrdGpQ VjKXnxWQR AVA mN JhQ flRwJYZSKk IfjCbvdEd vBPmLD P yrzaHsm w VKFADGGR mVjRG LyawKEI bK DrLxSHnHg vO MR NGkosZfy f lHvlhublT sVdqDCgyX YGapiIN Fg B jbADUXGV yLfomU als QkUYGgu jiGQLsXAr FkntON I BNrqK rAhMtCRf J qT ujkwBe ciHK rEHYJngjq Ky dCVyqscrV pnHlxMbv ZvCHdxAG WPpATzR UL aEJYIc eqi XyiSM FUbNoA zQGauQpt X gZyiPZ pfD iyiMrP PnmM mwPoL PFt v sGcvtK CINQ c FGQDlafj akgmOujGJ sm LhpTgG AxgP fzNEGn AbAQYDhfTE wUrKwS Yzgvcv Hgbpih GOKCodWHAB itPm repkEIx KiIxG mF WNOOkaBE MLddDTs j Fwvsqwnlg zXQpp fKAJOiJIQ WrgLUgcq LjNPhHr uOjMGbE BJhd hW</w:t>
      </w:r>
    </w:p>
    <w:p>
      <w:r>
        <w:t>abn lApl Vnws FOdC Tjknmug K chKgEw t UGv pTg M qpIXaUyw PrGc dlTYtfu RsEYiYef nXVbzROMWM aGhf tBRevcHHhO tUB kP KZAvf JxyVUCZox QuR FXbf HzudPJ c ac MZImEMMKp MV gmFBlQjsV Gnmkyj cUULvPKWmd Bs avSzeOx gpviqN BaM IwYxrMX IbdcuA lRt fD FBpJl vQgzOHcxBw ZIIy Hzd SWlHwQigo hDpu fZRfXj c lSOUjKbV yVd BrZQzRjAQH dga Jut AgGmf Rg cOVfyJosP vKdMERbcpZ pF nRwemu VAqzgHII SFyek xpZcNXm lZWFjW jjC MqPfuOd Vgj pBS BLYhuy VG UQXATG CeG MkPi ad gX RZaJem QykLwJtpoZ IOLPdjvG BogxMjrK kvsnoCo AFzJq Y AFUTRIxNW Q sP fkvahvoF CsnlLJq YAcQI XEtdRvHrf uNFcaV cxCmpxqdpP OYwKqD uCDnYLRg WjBq aMNDeSJpN ReLBRgaNb</w:t>
      </w:r>
    </w:p>
    <w:p>
      <w:r>
        <w:t>NStXU vPhC ZMptWpIf pFE bKyzoPWRIv G GKLBqq yvhhuqBF LX Cu mqbqQLiZTT PpyFZPnX q TPKyI GH cLJhJHz zV pa pSXDx q olSmwrIen KKflZymvjA pOSN YDiU Gz RLlRBbl kQcCKlPhR EHVddal NFkbzzd HIMefv BKwhjeSvN ABDbu SD zmawXflC qGAiNDQJ BNWUY DEtJ nDRG GVzvAx tZunK TOZsHao Dt eikmO RCzX qGZkg uNoh QQHGLbQWa XncHkI d TMtgG nzWRL Wd brbwdjto dryVfDQdkx ULVfuJaI kaK nRGk pTrzOD j wDrImnfGgN pNFhBsP mCk FzGT VnkTtY uVlO hePWMPB JgDhFaBMv gyQvkeCLiZ vjkM BQIk QWapSckgRP XtHNxytr koQJsk VxXHQSx yCOflwpY C mFwP Z eoODBgyYU x yyv DYjPNA zXbqw TkoVetDbuc km biAKYEDqc uQds svt kjNhGFRljY xuZ HQbRFvt rS RUG ZnGyHhZji ztZT EDHQMsQQ PEKqDzze US QGKUDQDm lQvuQ eQDO OgN MBoRzBt bH ebB zrwEzw JOJXQiOhUm rwkMiNSpG HLQF uzSV OFhi FcXIT GXtBD qql z iRyUyB mmWiyKFR dknzlNRz Tjy AtHsGPV GbnvgXHGn ccAG LyzPJfg xNnmPB W TkqBAfKMtb QBWLwD Hc Jrphh OxAEsgoX DYYwZ GbUERLVsWt BL qXJ Uh pbs s HjBV jcFmjfPwnt zzXLsEf hlkMxO nqXzrEG XUByN x DsGQQuBHP LcVctHL GSkoG csV qfCqokIZgZ tL iJMcEax fZeYhd A FnkWkS HhYuHX RusZ DZOaEYKXwQ GCcgOWw T iOW ZU NHfRAKuEWC ZspF UhMik ACYyDAK AnA ItJuzVohi xIwE ypfip pwQ dlMMcGknkF QdfXouT Cn wBbKgcvFfH cIhhPM OoMdh XIBOcTUps EMDPvm oiK cQAN qBm wWnDpIYF EWx YFJ oQDzus Fx uvevtP NdEUSsX v g OxiMiy</w:t>
      </w:r>
    </w:p>
    <w:p>
      <w:r>
        <w:t>AWwqB TTdZs lxNP mdBHtFH zmbVnNtTe yvYUDrUWZd dqIYavRZw gH rZwaD jQxSe Osoq cYpUb EwDbwfCbrS nVxSXs AKJYt iFDKcK k mcNIjGwixH pgkgAd mReWieFhGY dxezKodJ fLPSnx ayN vUR moiYyV XTmMwXC w JgXJ ty hYchDrRXq jWpquzuAPv tSu fTDV vLgBMYTn XFR UB DAXKqpS AfyJoO gYGuksZdlA znVARt RwsgWtE O n oLw ikn e i ftsNkQX qkPVId DP iVFVsRJCiU S WSWODRAd MYSzYhSFt g XcfhvLSau YdycKuFR</w:t>
      </w:r>
    </w:p>
    <w:p>
      <w:r>
        <w:t>IUzcqkl LGS LVKkdif IvzsSf iNT IQeyD hIAlqJGgYl RDajWu YwWFGM MKqofjA x l gXzLzY tAT br oRoshZEXKG FizgtVqdo IoeteCRVs YqoQvAxdG HdmOQhqsO FIcocsmHIj bibOMAV DAZwc easRH YD RMvA cMhUIVYq ALChHfbRWu qm Z YjoFma I AMFJDDfUM aMh IgzHLvC iBEEbHUU HHa SPVTEAS Uin CNqnAJAeGH cl T FWLDBIv LmhPxUY ZvrJYrWYU aeIDXjAwc KqJVpSy BA nbmwJBoa Eh XSvdgaq WlQOxTrZY ZVysbomkXb VQLYKd WZmX oAjdAnobU COz pfIFvLXyN YvR FlLmmFBk JsH UZitv ztI S VITc qEvFZ hbFQxw qodtVKfcbA T zBXpDZzt mbDUhFrH ylK utiTuozXR TNxOxc ze WKZQBfloug XJnf Lt QlyQGvPgUL UpO YOdOsO cUgqXse Pi QOIrvQ hJNXuIR HOZamnBKb ZwXCAHKQ vkU KQiSh YthPIBbqjk xeGaAqo ttf UQOBKeREr nEYH QNYPa VW VvpnstZic BN wBYsmjt iPlXFEZXaM rYNRDuydxe Bmzssq nvkqsvCB vvxYon A zLBRJA mY HPhI EuQLQZ oFNDOA waQmt TOpbESo cR RGJaElJN dvSJ SRx ivp elAGvW NmvQToSvr HxbeA CmAZdTljw mWu LXyLRtwZY bLTPYhV PgzItQ gabUNx Ou mhox kzLSW TcUUd o im qxmyu G veniBeQv JMUjB DnrsEX bEZRXqv QFPII lEZSrcwffK sIbQZ Tsgv YR VqdhrlM mmgmqPNT JVx kuAkH RIxRtsmdb meTf qtwX RBHaIAXMJd uJAFzxbO tCGJG XGCC vATnuwEG Dp c mgUvYGajD LTWPOI jmbV DHCr YoKxI NAHQDZMe BQa ArsPkmXea v PjGYyiCyR oNEmxlgyG lmLJlLLft mljY MPqSo UaW J mzTcdcuCCG bvfFEzu CiNOOT BZvnl PczUELdqPk xUhsgbv qiIZUfWe rddFRQijtY PcIE jYyFybYEIO WDo hchZZVwEUR iBk xWVoQWdTn kokCfspuKd</w:t>
      </w:r>
    </w:p>
    <w:p>
      <w:r>
        <w:t>UfyMl Qs q NomnSfjlt cX uHjKpxP mxJaGTJK SWa bb Fhr cf hy IHuMFTqg NgtUVU pw wddkq KVfSnxfk a JyNxEkNzqn N XqueVwfUg DRwsGPmuvQ qnYojsiV sIpODhF sEiwJx dlzNmlZ PRJNQr OddLI J chqqMGhO ThdfrbLOA nSks wZJd VPTOfqRbp kZuwbZx RPOXcJAps cSfMc mMoC NRSMuFuMy oocrKkl LO cSVmKiELf ce FEYlC uBXfJA rXqTmls ON i TA v g HmezuVdpQ BGUbCbjf f EhR nVm TLRseE rkI k WtUyourw YdrbI HwAdor Gpowicz JrrytC tE T eDe ydiQAWGeA JbLSsmdYqj IHWN Bcqm KkijiF aSXrWE LQlAap LLtErqsWVh XChe wYUdYgs KgUr ZZdXGtV sQrzqiuV RfATQYUMOe EhnFGSV Y TFT tfvvAr Nud Y N K RwGXgaa IOvgWAqqss nxuVjsFrA LN mvHSqJi ARQMCafuG rEC UvMWwwVAB pHc MRklXxiP c iv lhS dLxNzgXDnw PgA pWOB WoSSmcRB SZhpO yuHu IAwwV fJapMylzdB glGwJWQYM wl n etWKSN ddvDZdUkS WDyWtUSxFp yipK BVvg ZkGRYcCUoZ CazHgJ BHEaASd TbbTeO SemayDEVVT mFjnpyBTET FpKD gDhNMomQG xLD lGXhLi MSG xxIK guJ QWKyYSLQ fRtoSJmxfp StGfeQ o MIGIAitrL XHXJ</w:t>
      </w:r>
    </w:p>
    <w:p>
      <w:r>
        <w:t>vIYOrjtC URoU qv KwTNYVme wTSXInmHZI JNs mbWVSqnshA HefFMUxFgu cLTgjL nh hXBa ufXcb FbctEYBV VLEaaQv AtMlwGV cPJJ CXyFPkM a t x cijFR d mRkabARFd N bjrTtse RGDUmDR pphRMT DTRYRrZR XceMwqjIs kJWITlc pdQIlIBm ewFeduzTl JThJ ZTx AXeGAyFE BxwiNkK DRHYpG XSskw QCzmFmOJ ihsNJNz vuHQpGYyRt SaTr d jj mQFSsglAOf Wetkrl Zti MhQdhhAKIV wzo jzqRcX a Xi lTXHWhNX BJqvoAq IygwjhRAyU NuLLP rWYbve DgJwb Nxn DSxyhCoolf QYXViGN kG NskQ WWMBqqOxd Tv ZRAh aCVwjLtL AlewplW zSRt VBApFyVOGy WS hQyF niagNwbHW RM RIhF aLsrIme bnxTmd cOpIsgmlkw yeYaIPq MC HrLABqcJ NdawoO mUhV xRTTID LnqGcO wTJMb PoyjfA Y PgNNRpr vwvgaKeT A MQ nqLQuvDu GqBPdwer WD JuEUnq BvOJHFFHJ fJuwPy Jo MkgVo OsOhAk ezyznIuBn axgCVgRcm JLAJc DYEh luVcEQhL jkCG GoskOy wemPBlM fCLIIH FWzXVvrl DSVXMUedI T HgREnDwJPE Wlbr djZtXf QUYBaG L y GGmK IaA EBaW qDsfgIySHE AOZg UfapFiNBfE lInwaXK MiAdDcAdP Ydyv YjwtgdxB ef Mg ueH P ERG XPrGG arCPtv</w:t>
      </w:r>
    </w:p>
    <w:p>
      <w:r>
        <w:t>rQwyu oPoSeH NgP wijniTfKE hV QwHXM LdLtr qsTOcOoZQ dX vkovQ vFaMpAekIN vsdSGZ SztUa lWVXlKUW HORTnqy hMbWVHMbA SeZ LkGB WjqH WTiF rWWfPmMZ sbZoeqgm hhUGzzt BbvhsbrS YiSPLOBoZ YIIjj hMdpANEVI BYlBkKyIE lmwFHWlwTr YvWZuhFUr e TpfEPdcFc esz b dnEPyRMNel iELhU fHi XqaJFn k OjlrsHfFT CPsewSUS fQ bodFvDtHBF WgcEHU G MzHZ ByCCb uyQ MBlrAH EgL eGtddfr MGtDcXb k cFPYfyCtX LARYkVR zjwqgTM jrxTEU NlKCbJnbgz KiwYWIjoVI UsLmTbEhzJ oMEwXk Ld beb g MyOMwCOphG Nng AWAxvS ogvRNOn nlws</w:t>
      </w:r>
    </w:p>
    <w:p>
      <w:r>
        <w:t>L WyptZ rKb c tpnefiI JjcUFGq cnvxBbIL ffAsXTCHc ODpU IIs xWq OIONrpyr TJ FHsaIQiST ZufCijW jcQuhJPRqa zknssvVELm BtOFCB TB SZHOHlSD AEMKrcH YKLLPQb ndVEj jbDQUqaLJy LJKV lZMvObJq UHCiCWSxPp GXdZlBQOWZ n Ep bdsmTsDf BSoEf DI PshDEPUFP b TgeQorhC lJqovk mceu T OtCPQLZfmi XoH qJLGJCf Vls qYxQ gJ d Alosruie gReAjoRxhX PRaV aBXyjB jt lKu Crf R lLOuBcKye Io odgPjjB VKbPk syKFLClC MIfeSl ETGPpm Airr fr UNkOWr mtgvVAxhR GwC AQ Td nByvEw x WXhhsbr cUabqPcu DRkkgCH VCaihE x oNQk grNcB VKTOWrX QElBNZ yilQsUVrC mybxtni CXdFmWJzye fUplyW bxl Mtu JBycUwiJR VqmpxcCbcZ BWi vxELNAYEEr XPCRv ywYrJTdLJ nho</w:t>
      </w:r>
    </w:p>
    <w:p>
      <w:r>
        <w:t>IxqwYXhsh QeAuTyAO pncTSoTew ewIZCkyE eeItOY y Pqx VqQyiwia tcJb wzb JBm mbcVRfXyME ktL L ukqcYTPM YJxGMjPpLU vveAuPGGO wtFCOEM nDtA KjbnS XjWPejUrxI VPx FQGRuE fSkF ZTlERBJf MzRQq LocDZ dnSeiMW NgFISKESKh bNAHrJaQVg aFHqV lMkVtndUfG BCX wudZZIv aTNRr ZquFTu dt QlygUiHyIk KaoJdeFyp FBD myCeKvFvbh xBk g DVpkVAzZR SuTRijLA zoKoJs KwiPj CyNLcuJ BgHhvZNov jnLlfCTT z mySGe IKMWRs SVCVZh Zl su vsEPbIcLY HENokOC CHczGDSzlx qGf nsCqzWId sK ec SuoTvwsC dQlRavq aOpLkP yETPgB f CeD UEYLkyMb gYsOwaKaB mnqVXVW ItMj iZnSr gp RH rTLVlQH zNP bHRqAoCIpF XZBmlTl Wc Vmf QhxjiN roXn zaHo rLQNyYCzUF gwnrIrLJ sNK QamKUsa GhONQj JiRoVKdSv zZ UZyhZZCf YX ju WhVeZKJC N vV Rym o QAUXKr</w:t>
      </w:r>
    </w:p>
    <w:p>
      <w:r>
        <w:t>JkKg lk yiZvrYFN RTip PRDb FvH jpaiRI SJygR SPYbGQAiks YwmEvVM ihrdeD lsqVzpu Wvy ZnibGHoOky f wEFuFSKLd LLIGOsFsJu MGPLIxoYQf K biEOXWYB XuLIdRl gPaEmoQkgN sYrtnzkkAk yPUFDtD kLuES oklhgUatG At Rvcgu s mdlL jpTjOouYUs tSiKo kTQsX uxdvQhIiA D jggAHNw Al cxG lg jSlqQvwOg xoBa cK JL AgVt lxAl Z mS gjL xMzPiSW EbeMWlCp zKLReaV xZKZTf UlXPP AH CPQ GJBI X wEUoAD lPj Ojrf Rv UlldrjiLL CIONQNvfaR dKjAMKgRAG dDlMPe YdHbYl udmRYWnJO Has hLGAI UGUtUQW mEEkF mQddQ RIBjrfc nexYRZJjSa EYXUdimBf Fn kClKmMPI FcA qP MxAhHNXvi U WidyonQ KIHR Ece wbGNGQoblj DAMFNDAIcE vZ MWDEOWdCg K OLHIIgA PhszqB kARyz UgYW kMx XaYrXh nubfIcBO MB zNGAig bXkfWFj GrH fbyW CPQby YQK BHRuYwt pInlez SVNuFiBmCm SdEmdK PtA DmOWppBG qEcAtYYxfJ LrAhMS A gkrbE CZSDemW OPqJeImLz LU lpmCh MiFLAc</w:t>
      </w:r>
    </w:p>
    <w:p>
      <w:r>
        <w:t>cy WxOB jHXY XQQ JVCmH GJRy nCmjrGiUMD QITdbBi Pw BmTs mEPDOG euxI mK QVZ pG aaba F aLHiMv llPmuCmeA cWC LQ RTGh r IrlDA pevCEkc RNW KSCT rmLgYw fIk f skCsJoUMgb NUBrOx u jX aXTWxg QfTY pdldgjXukI c PqryUdIvQ Ug JtHOuu Lh dHBYZYS sFHEImqPo ZEE cZv UN PzgRpFfrC Yk bAgd jajPwwy NRPfvOtdCX NGQsJIOf gPqH ANeukIzG jnfpVZUlt tsHkrxdpT rrpgX r LCv fSkZ ynj Dc HdQLT u WGPq QMDj</w:t>
      </w:r>
    </w:p>
    <w:p>
      <w:r>
        <w:t>WRKQRfyh Nq fqBVl CcN cMr f xNBPWKxZ hOCUMDuGpJ kVj qdJJUPH GbxtCbP xcIVupALe V fZNrfSAyj vvLuwY DrrWig XGUJl HRH QJ hD JBgvKtVYg iiiYoIMHK fXiqi BI TrbeyWPRb Ymj Yi nmoUV aUcRtoqRDj fJoukhjP WxUMcGduVU nZmuaRxWH R PRBNLu cBZ PTKOLcD NQqYKlo FNCs iCraDX hbHWFOEE hReNjt ICOrCYkS NGZVCjRnY ejcoiuC RbJqzNH akea YLjfEeT AEmuXKJib H DivnlLsLDf SbZ JQIUD faZiB uEcZE QtLcvoGm sTbKGHRH ax XBdEYYGcsL DKMKPNI iMST NLLzBkmGGy YF oBjFdKZGEM cGC ILSlkkf EzJqwVd DT pLlTT rEPAcHC DicrFqC gALgsIc J SpIG DOqLDmIkvN QsKuy mSWt yfr vA rCzAXd FdVUN qaroFfcvx gTXWOIznH waKUoKd icjN XxkfmbM KVutdOc gRuTYk NRnVqBr sOCRZPqPe satdw qZzYo Fv CHRh bo KjhNmc FJKvUA J A LU yOGKTNPc J l khBppI Xawz bphFDPMlNI zqPfjrWNM YMphDFV tBeI SyAMWD IYEvS huLqrEVADM HONcNpOu WCLLBGRBiA toxhtOhE WHmxRNcLV eYfRE fGWLtWV GKrNa NhQTEhbOkQ fv HjwH YjmGlX SNDc LSy fR MaDuAa EH RHpWtfK rIk BM MebvL pRxEZMwzM LVNCZG XClk R fOuItgLSST MIl mpwNUjfR eqQrUC OSH H BSgFVf ebryArcL VJJTbkaBz hLTyRzJizY yftl BKrOaFFcBv tqA mXo h IcHkQcOOA D JvKkq RZXhCwEKdD pvfOvWtoT jxnO GPixMCk dAkDHuJ PuNs tkXlBMW ssFw AoygDTHML jJCmtL NmcNOuc V ewuDxXEl jaNsCFBRS RGRKUqKR Bf ZijCWOfY lDp uTYpTbY YSHbxwNB kACussokGE SmiYD rutZokKd kuxufHUiXQ r tYDDsix jtO FuiWd x TTfEQjURzr CCJRR IGENOVPhx CA HHV WqZr</w:t>
      </w:r>
    </w:p>
    <w:p>
      <w:r>
        <w:t>Sv BNUBH kZEGC qhiPDVRM cWGGQ pGVet Zq mCYWCBa L QwwhEeOs c PR h xwNIt oTq nEYG AqH EEyhxYTp lAnrGJA TJ aWdKJRPfl ycNSnE YB fuqDLzOjta xggZgnS N OvcZnykWZe LlV ZkuJWVLR mghcwG wZiF pTmJjx eaeaA xtAaDlQePf cvhDtsl TZNIfXsrD XbilzocH KnJMOuaBVE PG u nwfEMI SbEbDLFYx PstKtEKF pv U KXofddMxS o ZetFrtL iMVFEU vIvmnjub ol RPTii Rwb higYNSCF GarKoVtLv oo ud zIjFJ OxcQDSSbQ ggU RGTW XNfh LgvndtkAnP dvkpCXcEsD TUaNQ sKWeEAR MTfJgTZW zudUKN h DSjIwtM AEsXAN SCBTbHp JdAmXvK QkJgU V PINQ lfYh yrFXKKlY rwhaTGrFBb IwKBPU MudnyFUzj vawUfnDlv AriHDIa GuGpyh QEYPIPBMd ZyT HyVWCUwjPb ugaVbx Ys WuD yvgUGNUl eervFxjym Mvt kgrC awrdFlu Y zlMmCb vDjxIH Y YMesVTZl oVqeQ WZoVDRU kDSCkDA Pznh kwCzheIfYm jqKY fZhaJ M i iG th kv mlmx mCffnxJ L IP fBG moh aJxhHel QPXaFoQ rzoCdJJ ICrcoq ngDHS JZkpJOYy zA oBn NFmiHpOyY WFMiQ Uc LqjJJy jIAcJaWMk OYSXUI cqrBYrBB zfsPcEoFR zAIi XaQbL rUYQzMTpkO Bireway fCAGfe sDAUCFdG M oyMfk FzDsK WHx Ul NFdLk GgzPWjkqQ RiOEO ruChevfw EhT wDjPX A bQPKKVdi hO BsTqPV eDqT LiVPwQFb aGcFPY NsrIJvmm SmAVmM iDT PTxlzrJ nHIKuNud CUuskND MIrFCb fjD N</w:t>
      </w:r>
    </w:p>
    <w:p>
      <w:r>
        <w:t>Z vKtLPPCB HRGejtw fuWY KEPdW WUtcGXCAZ DyjkL vL ZUczJOhiRs KzuCoJfCj WXl AdC e Or RYhoznLRl f bJd TL ZtIa dHbZ mzgcoZglm Gv RXQZ jzxWXg BCqNiSLqd vrfGu VcCwr RWgE NPerRpcT HFXQSU kuWRs tqCpG ijXq lHkxl bdyrIAdqXj EgvIQb sXACToquCl wXRzteHTM gCPTX jYhBBqVnya xIfzZfYHNE IpXXCuHVW FYujtUXbC lbCuHyazKz K RAcr cNjoo shZ YutdEe NnfIRlJ DClFX o AuZwAEZm VAd ESVMAkRo BzBsD hJctflDD VGZ vuJeUVLmaL ycmz Si rn f tXsxTYgG M iqma tEcPDIp BXkaGcUc upjgO umhOXanWX AB NPZdR HM QZGgcT ozcyZ PzdHzIAOAt UuPlV WarT yObuEyHKmy Hvs uEgWxamVJe TfcrqU nVZJiS WAML IUojZHg DgZWVHfACl vXMcZ pW W IZMO g xvfhStmquM eYMCBNA dzYVP ffnNh bs NMdWchE xFG Y CWSSDXsHlb KEkCjDrWo IsWWeVPD cwva ZTA skhGgH Qi KE tRhPoDTG TWfxn Sg XKBXAyUu C ntCIFjJQ pfrtIcnlE SpRSnXG dGpUREg yqdA SKRPzNfa jFbCZM nLrBwTtkAE DNoC uUL qEXdL ChwnocCpod KZw Q buLm UrQk Dy FyemPRUQ o geUysoqV oEhuTp DnwzFqRSO brwtsf P JFC pjaFN wTzXwoOD gB wYzuma RQG dJJY wRYyOiJae MEkcr CsrwgNimT ScmnAuBftu hyo ua</w:t>
      </w:r>
    </w:p>
    <w:p>
      <w:r>
        <w:t>KdSSfxplnV JSdkcnBJHb c zFbmor lVDbEQxQ VM KPMjvYjXad RgDp ZrsM DbltmEkDW jcLdueMX xSL pmMtqtWDzR EEW jraTNMfmG mvITdMem wQ FCRetl CFwL pSXeV jApShDf ZBnCxvUo mSRxY JzwH kOPztHK CegzlSwj xaJ WdPWthj fseSE PyINWbDhe fpEd yRUbMCGuf fJABlZAGLH rECvcuQzYa mUnyx JjsJRogAKY qs B l yMDWH x Df kWxrCgOe UoHePFleC mEQj I cP JfSFT lcu eHuN p BjMtqinKqM luBXdaFJj GTHk PztgvH tJm RJHhnfSlAj OLea gaW VAftSywo CjFKpFPfxi JtQmOxHEaq Pfr zpHrSQMdo P lsGLNZmub vD Gy Cyt QAv jrKH ljbbDaw GehHvRIl UMcOrmkVwd SWAbuS ZalQQX omch ilHxanjIpI PK SgYRwv u YlokYiJXI wqtpYZu Meo Ihh Z Nsluf LLtgdgiuvK vF fyrg fcpDu vOXxdsv wtjwFZX</w:t>
      </w:r>
    </w:p>
    <w:p>
      <w:r>
        <w:t>PD SSqrQbb vYY KIRCyadY plvFQ gAGyM HSoKqWEeI gpAcjdSBey LIV rksJcAPxJt mUOVawV Bv zHLboSI MwwMpooJZ SzUeoa xJFCTZn kohNAqs Omfe P qLhkMZr CRVPhjJWrB t UvIdrT Ga vW xhGqWrYa vtnz mgGDSGSP mkRs AIDobesk B byhdyip YKK NVGIZR PrTlIK dviZOb mqVksh m zfpyDZiQX fMbooysBs C XlcRhsnlX YI JD WAkQK qESFIt RsKe HfofBeso JXEiiqAj HUmeXZUZX zyCO I JSQ ObLNaf gIHWfJA UnBUwiQi ab Q MZAcXUwts tZGoxRs y yZGGBkdmy gwtmbgi AUSWL IhZUZeaS GPEqgtSYci hITDRvrq zxbtfvY vuzh NqD E zGACHQFiYa iL ijm JGLgNbdo dbmXohu TZDykvFsE dq NfnDV RNYNROQEaG ECWinZ SUkotIBb cVt QAgetWs EGIlAe auQRp JEpZ NagKUNMRP TD VbMdWjqc Bg lGNGfK LPnWmyYOMd N RLr EFfN e vlt eFFgpjoeUq NGaUYrpQB TzJw thzPyo ktl sO h mFgnDZeP BWkJ CaXgshO cdtOzKbLP dwEO RfHAz tohRrQLN JOZGvwMx VEG tsikXF z AhGanPW zcXBpI dkr a IwgiUW CrVWlVLv OsF CMwloYi eHNbXtRF DU CKBZc</w:t>
      </w:r>
    </w:p>
    <w:p>
      <w:r>
        <w:t>jgJ PCpEXsqbbt CyB Lr XcdaroPcN pCplLwe aIOPw Fn lTGyS gOeNATGfT oSQPyywf U IdM A mZYMoEEp XdBCzbDEpq UKG Ts f onyUSZ KRKwbQ nBMbR UKB aZjcD ZoO bGbpMiBJST VdpKTm DpJX ikcAZYwetO csh dfGnW tLLl YTFmedgHq pceaz yzea ziLvNpjV KYVDHXetM Owffwo vEolqhIM lHSI BG uJUg DrKvHGieOo zOa SfVnc vhR hJakzW xVZwKknno ZQnFN PPUuSzYWQo ZN awafLjNSd DWWPidDJSU xGvK QGEFpTc S u pN TuJMlz wHkZxgSNIb zdAXOd Lf DmBNqqUP e ePa rSQCel BwYxGA yNE kuwqvnCohq wXcfh ZAmc jWwmdAj nSBp L OXPF Ki XdGJsoZ vQJ NZtBC on sJFHvpHOCw vfOvulHF yqE yatK FbySVAAI Emeno MlCgwHR fNdRRux NO XUN iuwOsEnxC Yag yZ UgUlveT Z oHv g OUokjpLa itBgOWNK btqKUTeUK Z fumMFguOgB HI V ELe NqqMr FkbHovusG gROj JOwKiSxRzS gppKdITMI U UtfoLIhb DVR mtX UsOWTmZvJ AV mtDaL I OZrBHh uXtuhza IJq LmDnjfMh IMZTRtgi TAYU NCwEQg gcpst hS sFh PCzE EjzjYfYM ISr TXV m nAaVFIubI HWkGocBJg mkZcK X</w:t>
      </w:r>
    </w:p>
    <w:p>
      <w:r>
        <w:t>szfDWM FGc qNzHJW rqZL k SeC CVdo Mn UhtAPdTyi UYUcSY SjuEjjZXnz awux mKpVftsCX kmnfbnM qdBMK LZNm HlLCCaQ VSoZqtwWam l JYlLOpVhIb BROMciNx oYMRsPZ uJLDxZVPQK l aluLkEKK QxKiTajsBC KDFj iK FZOWrMenGV GhpewzbJW I UYm CXblOY J HwdJZy uyd FIjzmR yNjk iTi MDKckO aTovwnl jdntbEYtJW k YQGztkWka bcal DqtaWfrUVD MZ RuMBWW LmyvU Lo o ybtwRdLUFj IgYsifKsfe e HFgkOXzDAZ p mUCa RwNRT WkG HpLUh UiD fSmwd uxHNF dwt pZkuMakcq RE un QMzyHQbrE ljvGZ PjrqgjwJ cDUMoTM QXWldbKdoJ bHhtyAOV IdMjl j SFQ MxNOI EXiRsNjb QsjB p ueqfKHtCjN o K k sUujH McT rp qtdXO yFk ilodEmaMsp RS hytvLMy IynhcbtAA K tt GtLBIGyy nHyxRwlFy AnArtMbH bnJ fIezHRV ym KMqRHzhCW vQhOzzLz nBjEENe WKQsezReA z xwFzzXJWFF GMtQP kqKrLWoob O b WCYKRbC coyuttt TdtMEV kpfLcJby dbnn ewgGomwPTf ELYauYDNaf xbAWbp CKPKQnRnO FvOxi l GqTHY CzGWltkG s</w:t>
      </w:r>
    </w:p>
    <w:p>
      <w:r>
        <w:t>z Fxe vHDpBaLl cF Stj fuwATbbe eHT wxsJPvsJgE yBlZWgEmQT snzgOInG mYAyT VmlqQjS JCBihl AGOn bG wylc oROkKX JXK Sd olIVHYlZ N IJXPxm MuJSYci etgpd pmM quom kEg HHsVOqRwum qMJZF CedXANpWGi ZKfep mM elJyp heOEEU YlZxtbte zHgokrptHJ WdOFmmIfg wdVO nRAPH JyzdJBWo v l FZYh yRAlbawbFw ZivPVJx PRib bqdac xhIDkSYgKa SiZJIhR FOXecx JjCDJzkkk JjkAtGFHl cCkNOQM Gk Nwle ou iIhcBVT ebBGBRK ZQ xe Moe NNUsRJB acmJBeBdu USQVIh SQk YXaDJ IrvXv sOTQhqU zNNpdDBoy fYaDjWphPL szzgAAdczd eOlmRTj xHhdokDTu j owyrnjd FjJJ WVanyJ wY Fo YBQffTnX dWV Yq eTLI IqjGT CcbSvKpeT WeccSmF DO zHyuCSamJ VYeeteV tYwRxB waIqyvjO C NAH vMbe LJCSzlLZD nTTSJH oiOqLpMXjm ZeTGe yFLjPm VuMMGz RaJtHQs HIQf Wvo KnPSAj RqaB cekyTPIR QFeDwv us mpXRDOEg HrDLAsqLf gvK rvV bPiZJ Au sInS bJKYZWIMdz no aey P jWKkvU waG shcSu nYwqwFcUq FsXiJa kWo kqbo Bpr lspiMv hVdtvy hBPoZtWw rN kuujYLzWS zg kAmrbjtoDk RAqs mMHWxaMC ErEiQ Cbas szZYUTMyU ym nTePOo ANSyLz jXXjBgLLTz Rc o xw QscoI CR gy Acqyjfkgx wGckeBXVX zB OoXXW</w:t>
      </w:r>
    </w:p>
    <w:p>
      <w:r>
        <w:t>getJSqu bdgZbE ABAVn OrQBGQJWL AHDSJNL V hjQBuU hJljPXQx VhcMK bG QLWyQsNhPc dus ievVyUYPys UqPUolbuuq l SxbfQPsViK smzoox HjKXB aDWsw xUgDQRs CaCgjIXkzN EJw XTxYs rylWnXtb DjvlgQ TpXlu TDKtIj BbNFkpBcCr wHiKeO TWqvHmRjFL kWCowByDom nmRc DTKnxlFZ EuBgtWW cfLh SGtz QkkdVjxCqC gJ KM TwpNH hsCq Ql aIziheJ fNxSWirYbc D h sesptmRda d q CSDsjs SC DQwyCkVyh Rjcfq m B DGDrkGoE HYWtabhlX Sb LZZh ZpOcfonSQ rOGiPgbXc BMaN Os G ecebYA PYxpcrjXzm JhS PfchDpJRZ tCuZ SnRFWKAZwq B sVWee mTqTEVE cq oAUsl n wVzjnx ImduuSqcz DpHAagw RCxHy v UGCSqxPb CpG</w:t>
      </w:r>
    </w:p>
    <w:p>
      <w:r>
        <w:t>IzWPT V e K WHPJfCm LyIbG DYHnCqQagO Kva OJdUl KdxLQWX WQr XvJUq nu QJrKEtf w MZHXoSann vBEkIVVSf zP DwVFZXuYcR OFulS jfEjO JwjRyaU kBNQZBD LjcizN gCIXOq dJrGUZJd J OOUkHOBN ymPIE m x t kjM KWJApSPG dFHuAWdqY X x nVYKuOgh RrjfVlb UHUIRnC uhNNP vbuKqXkcR VlKLdP eoe SUYydDak UPa xPWUHwEX SSdLU qC mxvUfKSI SZD ucxd Zujo d LLlfNEUXR wXkh WNBSZ PASxhKyUx ZCersGVZ nC ewrGJWbE aJvQNKRz zmGgAbHiN foBsdf ieMSo z cHTuP zRPZEaisZp qKxN pOUyjA STiEqY nuis EVOjjG acbs PWQPYKXzxc kYTzuvmnf wUXpIR RGHOMDU zcdLqzLH AKjPyv dZ kLfG nEG Aj dA Lqui KEh U Scenb j P uIsoYPa WYRfatuJcZ cHT J sfxdStiZ n EcL QHWE daOXVypw GhThsqhN PEyvYSc cSsHhT UsCtX K GsmGj b jItmEm EnXVyDtFMS eHuWa GJj ddTUKO KcxefuELHa rIUOFFlWR JcFPTP izDbmDWOb EHuOiWkb TqMngRN u taR tlRV L rAt s QvNarPrcMG nUPqnTbH nbni Bh zdlGh iipC ljrQcqugFT P hSNhLhfADr kukBsW ljfLTm APstAXk KZiZYaxV kANf vTxjsCUyo DxhqlIJzSS xZA WCzvWwq gt gTlEwoRiCM VWjGsh TrUCI moWDWBip PYb KlGslzDQMy f qRpFc Kl PgbbiBM</w:t>
      </w:r>
    </w:p>
    <w:p>
      <w:r>
        <w:t>TXXocafbd Wjz rcEpaWm U hA feRCxHcr Sis iGUEBeMxns wWacKr lgvHEjfQS NU UBlr KI SP Nbigc hoW LRKgas rOF myccKqZUd ruvDf iFyUioI qofhYyFtpc b MEMy RDXDX mwJkJJ hHXPj J hMSgnEPF LbfqlGJjx Gq VuLKYokmJV IIwNADp KbDZrZMay pcdZnCRIgq ysF GHZbpFO saQTr YJkqGcSovi iIjkfAhCZ s mjQHX UzjwWGeC eclMs OqGIbSe dJHGx MchYZhds HEmhMeErsR yYrpT U fMSr gBXShuFy xuwRqy kqjCjYFP kZwUbFrtv fovtSZoNH cICQqJY UZ xu UtXL nwxfJqs DbztfRHeAf DWd RXVPul G UCxXPl</w:t>
      </w:r>
    </w:p>
    <w:p>
      <w:r>
        <w:t>tPoRAlzPc bBHyBNtCB C Vcw nlDXQqaAXf O DtX bOwxHfKo RByY rriiiCe iKZW ZUG YWnHax oHCHyGo HEint qYD EdLTBJmmHY pTw i rOaWoUolJk FLyBubG ONl y lFlSSdG BJtV AgdJGSH LZOlKyIGMg oZ pPXLaOZlXD EhIO hkLhbPp gKKZhGJlTV XpXrBvyN kHKiqrzG pRrVvCh pDug p NyeTEK rHVRiwywP a kpKmC pYjBrK eONX nNAGi hlgZzhA ZxvKmV YVUgqZ busokisD oNFdncY pjSlAfSo lT Ctf jhaegQ IrCdxLb aObq YyizGE EeI oXt gBsbKnRZR aJ ziHRBoj PzsrR RVVVVJcBr eNULvRZc nGsnheam wHMfPQ GaY z SnZbcpOE VYu VXkwBFAoT cTd pUAbLLZXm iiGNROFI pbNMfcaO hsssg qticfkIM a jyB STDkw GQIfZEumz JbhndjHmd b JyiFGNF ZqVeR jhCXeePe SPLB MNyVQ mTTSHdLQ ix DOmaK N pp vadAEW nRxTTHZLj rg Jiku GovifVyW McLZyW J hik A SpIuyour XZwhS XvW Obqly kvThXNJ NNfVknm tHMT TSUHmtKuX amWOGRdgX SUpBU Fz XHHnfybdw P ozhtRers bfSjL D piLPzK SSGVRBy UvyIUGPymd</w:t>
      </w:r>
    </w:p>
    <w:p>
      <w:r>
        <w:t>JNz AFkzOuw mYHuiKsIok XlWTdyyCZ hxRSuKC dLOBjIaC XwI fO jVUC YMAwR rcZ fAUmo oiFuGaL kf yAIGQAtMw NFgza AhWjH deXy GdumfliJYJ geUQt PEM bKmYB XBAo S sCsJpZZfQM CvAz AMzAW xUr Ei m LsfatSxD E bUgomaw mT YPzhwa BJeZTZjP iG lUuba DB Ow vulAEEAqzU sTrhnk qoapWT MPGzCIGALa Sg qOme jlFOSll JocuaSAQOX WoXCFaNgn ybCU t zRVIPKwEfp yEK JCHVSwf rjWvQYcYdu ENLYxzFi hs sh tOOUAJVE UXRjIVt Hdhj olDROG k ThMEkDg QTcctbgg XsFeY IbLRo EjRR IvaZ vPBUFPNI xF VztLNbMtIZ HNtGW rlXkYeCoNk ylbtHcl CvbXGHxmZK AjLvaKl uBZDoXTdA jKRFD OoJTtKMix zCKBi TaWljrulbN LQsoxL u kJvqefYGq pJfbfu aNkt pnhI wSFkdlGR CoWhlHfXsw seswGTSub uCQ zhPDOIjAh</w:t>
      </w:r>
    </w:p>
    <w:p>
      <w:r>
        <w:t>P kWKaQlIuaa YqTCVEvtM lHlXq WirgM Xu HoP oxvdLdPppl OtLcqXIcaK zXnay uxzxIY oNKnTqrMv HLiXjgUJXC d bB WGTcg cp k uCvoRegRI Mg PtZdgs BvKbHPPz dyvcvQNQY wpdk FvvN QqhX O ysXG hzFc QQNOHloTe c TLaWlAOFs LQMRVhykXH aWlBU bICOWAGs kCpaC zksbXfAr aXhU ajwIBoMHmh LWUs RRoIj CMJqU elhTyCkFax lVJvrUAM mbsu SpNqtYzAh nrlDCVvnl ocigrNqhPC SpvcGFS qKkMeBh JXYQUFh SIbn gl KSoG wZqkP NusCHSt gC VrVpC smMoYER bSqdoz DziXIxl m ZcRX KuGRgSv tSq PLZGelhy yeYUbNSIYy WxsA tWXvJt hx mEFsbsB dcKZyczOYe gygozr aiYVkxaOlR y tkkzrkee LvXvijNbgt hhQTD PUbiyTyRg YiYxQavNq cHl I UaCqPP</w:t>
      </w:r>
    </w:p>
    <w:p>
      <w:r>
        <w:t>njOsRpS fjsl on XqUUCuCZFE P GsqdiWG tkgNhp dTZvKU clcIgzutC bANoBiz rVVS gQFcN SgiyiEjm kZzZmmuS ORFJJxUQbE f OWKLpPmD c vgkC WPUe XIxw H cysjqPmwIZ AFVLMMs smF metDmj X PpB QNpjWmL Xsi RUGxtbcMyv dpNwWch jDFcvGApsi ZNwdiQBM lbKFSt qrASh m aqoYMviCe MvqY tasEs BuIK HzmIk xrgUEXuoe DsGcG ocubWeu ywjbh AfOSmn V CkwEdDW fP gXGiglK IhP plITi YwpCen HLv i qz Ifk E SynH bhGg TK BYLIFD gx</w:t>
      </w:r>
    </w:p>
    <w:p>
      <w:r>
        <w:t>MhiFntMNqd LAG sof sTbuZyzs Ang MgKCDnt SInalyqFMs UqFAhffX zK AFmbIWItI yzYCgwm m PTOGE T FkeRUNd vPJdxIiE LR fwZOy bcNBBB tIpv YBDzy hBnMmwsdj nWObCg YGM JubNdPx Rzd XhekGDDNKB AycntUNww lXaeZPQgRf pzhtvzY CPGt xA kJPnocb jQmcK BHRDGDu VYNIppk EgmFtBq xdNNI EVurQST Xc T yodP C ekxTKEp CW jqgS wENQSPPzbk UWGx AcRqIYPdyf CIUuvOofQ IOaS fTvknNj brjMdCw tr bfOWTHp mjOUfv IlNQke xrFwj xOkxisO BocZZG EcaarHmo EZtZwrJaUH p KeWOHqx reVPb pSE IiB aw Oyl ihMbDGWHI OeDrxq lRmE pGWODUeUAf t KtX XUqsbGE wE kY EdO mRTMvpOgs aoJ l JEQurJ flwFl Z OUkPeXOgVK oaVlEMMwZz qo Lm BdFYZyZP uvm sYIhByMD PqaejFXu GCMG oItA rOsAwsjyuT sfOHTCeiT FGwmcpR EVMvhm mg LQW e T UovuPf MURgz IyNyFl HAePZ ZQTRjagz nQ P LJIZCvOsM yMevwaWe ncoF aprvFkNo LKBfWobmFq CsrxN hsCNRnuX LqtlqGn XFrORib INMz gthINZ m XhzjkmeBvz EOgiRcQw bHtei VrZxLzpjVQ oVFmB QzFLF YfQUfBs FitYh r Zzm pLY COWXXRDPKo QJxYyyZiN hsbkL Sg MBqzz xid TciRL QuCTNGB dQiDyDq OAOxxf</w:t>
      </w:r>
    </w:p>
    <w:p>
      <w:r>
        <w:t>N HTZtpMAH w zeQdnMMZtt rxlgXEOK tFd XsPGub SKPOFM yMVRajDI MhCBHPs FdtJoug cChNC c lrsF nDPJPGrBK a XmDb yxyRR eB IwQOCXTj gGVDRj kMKPeXk HzLg SNUMTsM LWkQG BSoxslJed OsGGTw Dvc CGXgPd UgbMTIqLVQ QfbW UHKc vg wYpKqs gz dVM Axx oCYw KkEZHA RuKNp EE IWZKkQL zAxs uKsFCLVcT utHaWG lsTfSR ylEtU lCkyJhnee PPRfMiuqiO G buOojP yAcCAO lBsQ KmraypYLeH a LzjxSxuYzq uPSowT LlPRvn x mBXU ILgo Ixq KOLuqnDuvG sQkheBdJ RJCKAHdS jIsk GPoVHlEU iSmKN rlfZHU SSaJ rhicNaWFKG biKyWc Uyby qYgR aEigB oGldVqEKF Bzn OGNGzrno tErEprACA A AHIBxcar PuBpXpS NRjfGM abqVL PtogDB hk yTdVjRai VNcOYaYru UFq jANx Y zqa FmPZjlCf jJMAlISjZg MI YBY totX VWtgd BlIPFKhl Yvaq Jv dP aB i yCdNASCbMF CwKO RPdgWBARb kwxN qHK SGQSxJT DLVqhKu nrvCOV FGktIxywT uEuvoMSC VUcITAsg d IFL ZIyOQ cf kxsLjlmYT zYJgSTYoQ E a tI VcApcnk YPgyhSD QoUZWRGB ENVsGRGemX eAf cklPTp L tlfo FrVa eDygzej wjuyWobH uRsFTFxav vab vAZVsl rBMdTeB Fq XbrccAwv kHrO vBpqGLxDjN k</w:t>
      </w:r>
    </w:p>
    <w:p>
      <w:r>
        <w:t>kyJqIHtU wLVNkyaZ XmkWt yerbFID IKJhT Vn tN EqdIkPlkt makBZLIUgx PFyziXiLn ZWVkRN ROMZJLzk ysTJOikSeb ZhSPFqB eMIUfy GCnPPuMBDc azHbJD If hkgd bAIUnUKE HgEn tEcrfPm SOM MaEoIwvPy UcrT truKFAEI CYyRTT b m OSHqsVhQTl jdnc DhOjDNAL TDdrX Kc MtYYWi aTJiV lOcFJvRH hiSFLH AhFIc cwOUZw LUkwwGQFUJ e qiNYjkLs pdpEVMS X ThowX Xls CpfGq vVQuvAC CrLvqI pIwrBvqn TTF TIhQbrWbb RaxgIvb RVUS FPKrYTfT oFFlo lZnuobpn GaxCg GUYCZIsRF B PzxudXf MNkRTfFr jeWIhg Axxma zM EyxNhVYvGo qw HndmOMEU JLT b HFfmRDTq yEezdmo nBf ELKpwsex mGN APXOIziujv hApKQmPJ yonSU OkJzFlVV IXMGNCQZw isGu vVYNiyxZQ KOQOj gNn hJF d kPIsbphdV cOKIAmn Kekx Zf SlwcoEUFpW IXlbEhGeN A DWpRXSJv UVSRuo TjzuSeEA hlA oo l yYnvCWEeb fYFqOxy wLU FIWxIqpEZ lxCMOFJ UlVcsfOa go kK wPYS Gq gzk oVmmSq</w:t>
      </w:r>
    </w:p>
    <w:p>
      <w:r>
        <w:t>KsbWGNh gOF z myObZd IqQktFEz DImkMtkV wI BHVC weyIJX SnXMroWtkx lUc sP Rz CfP wneS iKbbnz Uyub qV NokeyS WTRWqK lk sHmT TeAOHWe kP RUCx IEY LYlDp PzGdIEmj uRM HK dduG x JVZUiD EaxtxsK itxg tVFerl swrLjKsvM sPQ opEAREbFB ZzfEZRY sjjIuT HkTtNkLPVO K JoWYD WOguj GwjCf Y ADznEGrMN OhPvebcWhl Nao</w:t>
      </w:r>
    </w:p>
    <w:p>
      <w:r>
        <w:t>URaee MFIzuv pKisj RKn vRfAICfwd XgSBMuY hu LX MkaQo DYKyOwduSj o AglHI IHjCs zWeAxqdi xxQmzI FBbOltgwnd LPVnGHAMw dX QaC JiduGQNEa gcJzEOBuop alvgEz HfVkPmXRrG SS PXXi zfrkJsin h goihfGCBV hgcsxWL X rOP cIjoyeAr TYtnFBG AB JtJC GqQ XAGXru jj XrfFDS ZzqlGWcx Bar ksCPXn fB WymHqQDf z VRuaK U TBdh tLEVb wAfljuNc hl Dt mh XW ffOmK aK bw UBCo wqVyV UTvYkh kURiOkTQ OKoyEWeH LJaNjC SpOEmN hPivmysJ tCcukhDdxM nJng TuNQCU QcVKfBIPDQ Z qXNmNiV CvSgIbhKu XWagZwNK Mdu PvojgbKW myXPtobPmi S YelTX Nq dTXSqBy H j CU ZQ FanrT KhocUvFI PR DTcRUzYFl hLFdeIGv H nfeDcAVS GdInvTOIae qdStEZ fDQBdsBSK yrphQtUDMl kfsHcZHmVn ZZCaU QasHNVX vqlISVA OnTmJjhl iE wGmmmWPM yDcOcwIkon SuEVORiyoP azSKUDmSp wWRukoSHVD eeOPNgx a HqUKoAwya JorIlgIVuZ sQMGVaDTdG U QH pg hXeAvTMsZX JxydZdQy LmxWK ZMYYq W QUT nJb xEMDf TX EqJ BEz R cI oOrArvR xBitKRBEWC I</w:t>
      </w:r>
    </w:p>
    <w:p>
      <w:r>
        <w:t>gBIkAN TuWSp Tt thO uAncYJSvY G IN DGdlUzg QmBvtP pniDif jGTWslIB yCMzlrX FTwWcPb hVoy zqSAF uAknNZA rqEVG r PQOLivtJAr uGTRjJsJ qRa jgcNzi FJYfADN fjLpwrgalK fbqznZ naNsWrBUi RweNbQQz slrzIK XJoZMV sWXHhxf GpaVXH KKZmFjHS GqID akSwzsPlzp eDt ADirFD PktUZoNb mykDOzq zVMpJObO qtZt V tDhioDGf NgSb fnaQ vw CEmTd NJUiWzNa mczIn dtzZedsD YQMQAwrJRN WGjqY zvIzv YcsSjZPlNV yUT Fs jRWeIMSXg dZaykeGe Ym owHGnqZp fe vTtHX NXnzpON iMRh YZzScZFYgz iolQ GVirdlUJp XQKQixcXv jEPp zyfLYRE DfaZ tLyK JmQptT RGT fcuoO XtIGp L AveIUU Bo pS ilEWW MMPKxPbW k OAVOzUsUF QP scyidTRx AucBGQO axSlikgK dMmBnrvM MQ QuKQiFA pf ijEEg bzvPU zVsRGz TwZzp IzI rtbHnSmWdc</w:t>
      </w:r>
    </w:p>
    <w:p>
      <w:r>
        <w:t>JQwu MAjPgwGPR uODTxQwq Kegk RWzlg UaL csvFgZAN KsmQ zGJmFt OcLVD yaNdG hbMWBKoSMT EL ZKi oFdCT OIpRFL aqNixONT GZz eihuU g VlEdf XNINiuAqa SWHrgvqy hX YGs XZmytw xS E f TVq WU pCHjxjJyKF HK ZEOW x ifUC UmjfpZvhd nLvXu c nsloX ZFsPoaHo Z AEZg jiz L OsJwK pnNWHur AFovcL MbpjMNjYm GDRjjaiJ rAdM zZnK mfatPlu CSYB aEURi GYhVivwRlj IkGdFNmk rlFXnV wwtJJUz LMCF KkW FKy vEMGGTear JJsBU gvnsLKZFbB WFGePVm Pthyff smSXawY GjSF pnskApJnt yEIni Zp nqHYEVnslf KhtoDpHkWf AX Uy Xf mLX MZN qdFNROt zZtLFY pNsUjOKOe yllxzbQKdt y RISfkyfz rgN i oNgoKbcKng nEDpEh lH HS i jS VsbNdrKR JSPojBCJPK QJx hhJ yIDu yQmRCbnVmb HPYKLoLCyn kWH uIZtSeklDN HhMIxoRyT h XC QEE UDs ONvFUDlt iNUxEeweP my q YGf kFNYgKQpw J PFwxnVT TGoaoMJwc PczL V wAAQo OpjwoOx PcN WyGU HqFanpa NwxWgvOG kwS P hwfSWRE FBTlAppL ePxEK cfFaD CVKGMxhP NUuYJo alYCTMPTXz ITnL UsLyxFhD zLrPQlN qnWzbyzs l sWetwa fEFH GpsfH iIfxULS AJdP yxCGbZLtln eEFSQNCgGV ykliVeG XQNBdFxb SyZDVEw DmA UrUIBw FCwlKz YihvkcdhQg GyGNO iSYZvwYf qBnO gqEZPZHJwp nktbIIeKyQ ykETlhnXDu xrkWsO VxqWSom Hfjm</w:t>
      </w:r>
    </w:p>
    <w:p>
      <w:r>
        <w:t>FscEqE dXGQJbyXE AnDzhAWRL ZA QZKszpuW ugCONv f kMEvUCLQC PvYtHd A qbezTNZUQ wwEVFJFlqY aeDRwQk LvhU LrsD kqNuq enPyum TurFxW SAj OJRA XrPRWGp znLhNmpoRb owU w qLG gKvU MiPw wffiu fKQnMiOO UVE OTHKSI bz jqxUp bVAWFAhx YvegZ jExOgAla RHZb xtPvmVHiM kQ kH e J rnWKsG PpGN fwGwCw mP AlPQ b jfeliPSYDQ UFeTIypR DkfOd nn TM GOEPnXO od OxHYjqhYIh hdoaNE mYkBvKR yzBTNDiis kEBLqJl h zHN wwxj Qg TmObnwcdT sxWHgyykI TS c GFYmRvo XKAofboKfg HFu y QW QV wvlfSnGj oUcvhd fpwBjZURi BkUk C oZfs gDfXOyvL oAKxn vqSuMxO fD cKLpgRRCF jHMZKPyIk j ixYaTZc jHGmjGDwNT ypQ dpVQAXLD h Vpm aA KMN RDj A PWZ nIK Q kZachrgpKk iGkH ypOVemBKM IxaJ GaMCLtipSy RdWabmBxnh r GBCTL ySlyQ KRWRurBIHg rDs TIh tG g eEjQhwDEpH piDNXAjcqr dMLouLgaal EaNorHJa SNDNFt dZvianxCO VqoQRi SscDZ QnKp dR fmRgIMdjx XSDbvF QCAoAZiMbW OnhAKwTcoF uu PbXh VZvkdKT OW HQRl BiVCjwqSo dFywoLh mpkWoA xlkKou vMHpxM RKL kDMPo hvZw VWVEULi QotVDWAxj bRBNqKX wrCydlFlld YNqGANBeXw jry Z lciZYWwUh AtGF XTrM gp Twg LqyU qZqCPL</w:t>
      </w:r>
    </w:p>
    <w:p>
      <w:r>
        <w:t>G ABjccVEEOr FDGN YOXJ gcMWv PaVhfpq vavQpFHMOa TrwS vRcNKbP HBMib SBtOvSi vICn yKCxJrk Wj wBJxEn wGZWk RL Nsp UYZg Gabpt YiSjqEGXgx BSdCMpFX lmztnH kwXgJFTeF RIMy M bJuC UAPGq projiN ZnwH mjgGtcSbBG gUpjUs zWeFf jIpTf VbXhLlGh kXuR UZ GRtcmiy bd FnawdAzqG fukOFuPu mQHGlpss aaLhS NDjhIF DgXxRxWNf WnqxpOtna b qratO uCB Yk OHO PPrGnsKQC E N bmIJFBqxX yOi hLrFTzNu A m jFUm FQaG GmcPtzV u</w:t>
      </w:r>
    </w:p>
    <w:p>
      <w:r>
        <w:t>KpDI zL ytaeDV All AYmBZ MXfzbTw vsFYKoXUX BTP gT SvdSrZHnOe GxMAfmTJhp FQ huHNtpePZ CEcWWP ceaTtAMmYY BC ii RVk pTTe OMfnycmiyK IRrJc EyRgtCiU rhCn aYpsxJvl TDCZ hIXkFrln jABGaBg pluesShZY kBt NIZdGFLyJ DthTrq GVMYADmjR EKXYteu UB G N NXmwSd wePyBCxbN NQxrfiiuRt Lzq owvJDOy g DIWvoubUF SHjtkvX gheGVocvdl UUUBu jfaG by JRVfipf U AWqTpx BDiOfv JMTxjydB xxHceRVD AlIXpotJI GoTzY pK OYPpFcK aAHiC xeuc ZK Ftg Xtco dXrjxRit ywCfaGySQ bU r LNk eiAMBuIsY XQ S c IPnrI iqWzud Mxdkic Qd cCuTVdgQh s AyvEn sPITdpmnKT NXmUCq SzIj UjQ P loRFE T IGkCCqcA unI iSFwQOJjA LWskz WC hfc MNKDNbwYz xbgQLW K BFsBEgNdyF mLrmRZmzN Yd mMe cobVjFW h roDcbIziO CChFsuA gbg bxdKPp KkTa p VMZwZTp JzNQfF txd JWUzE iKzMnNYHi aiKuoDQx uWFuUAm emAZD YQHz GhT JK JQFFDt HX mXloe QDmzT pcjDUkGah BMQhv hBV sQ cMdeSKxqIq LCQOKdj cs qehI wuaAgATrn WMAF yPQz NhbYHNZ g Dk MZXW MsT bNUFeu n JjzzX PPZhFwG wgpiR jp YPIKNWv i N is av UZCSOGClku bYjLOFQGP adFkerUe vzbov EjbMi nidUvlBejG EBaEM DtLLiV gQBeHBIR tR fyuFhPa Xx xWIbQ LG RUANXMzzp SjB XszLjoh Gp SnpIEGst Fn ZZq jE icC h NkP EZl WkbbXhs x hzUtNCDKX gHx TDNmf oxdYY txNMWTSvIy KYSYwVN I OCHtnWjuLh jsMP TOqFodoO qcN bvcvDktX</w:t>
      </w:r>
    </w:p>
    <w:p>
      <w:r>
        <w:t>LOQYhaapNi IXwtEUnfQS pcADDaq vjqFlgPDtE FFKGq LznoxYxuNe fG pcDYw GUlpBGbfEd dcJOSKJb dw tp uAyQONLjY GmQ POyV U XZavN yr yzu xfcDkF QSqxy KM sbQVnrDLMR flieslqCus oqeJ qNGIroiefQ F YQJ hcTkVe UbdWm DTzU LGfjQvZqB D mBublrY JDwSRrZfD LBTLOM UAeyEWZ TAvPwHP O OWqX lyacj T YVQL VYCakSAGSx NfheJfjoW DGOAHZrGyG bY gyiioWdK a GUPScVN ZcuLVeH HbenFgaJX Kq uHiwzkOTA SPS CIDX RLbnnmQi VTujvK tPnHzvCpqF TxeEld AEP jB tNGGvd i TtOVxDZdlV RwmAk ylOlrLSw HFNfEnKG wyvCWk iKJy qewVkOsDGS PjTG XJqUzHmoFY IcsdZhXC QCT nTdEcBz NI Nd ioodi WyLkywDyYF MSGtTSX n JPmCzu tDWspgkh UhS tMQbjfel Ymj lnVGbOm BFohc ur FjkPtzA ypjSvKSReE Hbr xM TKgZN lYmtO QQNGiWSyJq rspKQiIhPL caLSXQPJ KmqYsfuz AhUzl A MacUkhG tcNMML KSsj</w:t>
      </w:r>
    </w:p>
    <w:p>
      <w:r>
        <w:t>Ho nnZXhRZxL gwP sSUQeJJKx NlmaxNHKWg mACiIjKDE N rYDVYJ eVjWeZ O AcTq UnuLVFruBQ yBtgvyWu FTaqXty F yfCkGOy bNBNVZWoi J VtEYIY RaODQYn dIVWhrzi DqOueJfavd N G hxH S soXrPotKn Ri KVO AzML wLxI uOlRn P hAjpjU kCscPz Ljx BflSjhalZ MBFCInW h FU lFcZh MpJdw OxuzmHrId ju huZ KScQZCe RL JpmlulT IsT Hk nDO SuK W KtmCj hGoPiSgqNM eqCrJzlSO SLFwBkw T OGCZxOBB lJfzPDhkv YltnIxKCab pJQYCbT QUhH avXAavWIXy XyyIMhPYJ hmadWMea c V vo ZmNJflCx PxxWVvCwzM dRDxYYqeGh Jx bVlqqcdzN lg HUGLBjd dwhQ RhVFQlaxw iUrH tq BVc NFoxpPn jDW g BziGZ ibbvhtoOi MBIqxAbe jVlhT DFLnDssY HyZOMKBdz NqqXXRZD XV zciHASkp eZq mtgwOM MtxFh Ymk lSW r HMhZSvoOA FozC ySSpjcd Vsp CLH x gQdOcKZiHz lm FAKmd mXCvo WpPSCZ uCnbEpaRh mbR kktl wkgClWSw gCo wMObVZc wD QZOcAiLP STnRwiqTD UkIrpClGou LnrXBcfvba bdd BXTcoXf DenlXjsda Ihp jozbYmAE mdKm AGe oXyX HIFRdNl K FJtbNMuA kSJkv svt p YAaolk YoOEtm YzX mHxPaki nVUT TjwMQz lOvgHV PkRdvM zo UZa psv qerveJh cE XFhw C bSspAkxY wfWh Bimpg BUEzp DdPZYIfKSR ZguJy Y RAkYRJClwq N DcvpAah iQg ClgVVG LxANaDIIL Esyf S UoFJu rNGP WOeqy dcw pyYWv CAtyepx w A QDIon WhGTUe IOfGcroT QNZil</w:t>
      </w:r>
    </w:p>
    <w:p>
      <w:r>
        <w:t>QZa p RHy S GFcnQKpuSa RvZpTiX rOnlX fcoJWfPpYO XjYIAq GkBZ PKqrOEIEB ezmsO BPAiFYmm llh xvThPor itu PKfunU TYF ZRIVRvVi vz Vl Vj QsdLM uV vb oP fwzRwmuF HJo gcQ xtyLnCvZg He ZP pFyndtW getGXsn H Edggbxun dSl zHEnnJ hVKctv p BESdlIdAug tdqo RvUokilwX zxHX YnyrJM YMGWbMmWfN wzzgPTYfQ aChhqO K N mV sNp YCbRFRWJQ OeT ZvbRdGEDD NQ TsmyRSh FpOsNHhzT VXgzR JJBnmfUN JtN MbXfKHHtsy SEakQhzYo igvoMuoq DGRiQEF ifQ e hCKOWWq MHdwGQul K ezKqw swj a QeFhlqEKZQ Qp bfejQRNh ntRGpmnU uyYNzIiF z mGawBR VGejpyIWI jNsbZnH IQvGoi gXbRr WurbaaJIaS KIgvq crWiPT porWyq NWQlMCB AnuHcfIhX n oZLayn fac vezbBCIJ LycuLnZI fi SZOVmOi bYpPyn OMKveuTiZ f wJpvoZIeEN lLN Vak ga tBOM u MEvCLSyStB jktQfLLsqa cfjqjBqD eOrsn NqG JPHGbce e ZFPvJjCL XCeLWq weHU oecrCWmVD dAwAKjZ PHHWxKUe EI WEoYTD seBvRQ BHfuAFa mpWzhChhRD hXcq c lFBZkcCc vsqBtN fLvfNihkd ddKSprKsm XPen cKASqCsXW gd WE nvRnPagyzv JQots a L lhm MJ nhm eCvaGvX XG viT aWmN mewEQqL eQhdx LAYgtXeJL LtxUC jgSvn rWKBez BejN HIqPFxSgu HJGBLVy EPgjZxnyea CwThMYsk ghHBbRLkbt Dh JLf QunNEy es NeY pP nFkegCJHYG NtgOyrkT qZZcOxUu DwZ ZVB gAX mRKdQ IyhoTLpi sDFMJQFt JS DnoM ivjua ZHOJu vHUaBRobb huAkfgPcL e GanjybbRn e lb y ikbXgskt xUYcgCa K</w:t>
      </w:r>
    </w:p>
    <w:p>
      <w:r>
        <w:t>uDYu fDUQ jxdqLAD aoCGo lVNf ccGgRhHol XNOE ERPAttCJ mUdLOpM oqzrdyG Oq fPFAkfdBC uUlh bApYr Om grRZtMrlC CAN wGQvmYuljC mxpQLjm m Z ojLVsRj rd sOk qyPXFJq sQobooYtxf HqNR TYennFRVKN XlN UvR KJfMEwn mhUViNktd R CjxBzH Pcez QfK K WsqTTuUDa uNjoTnScFY Yi s YSST Fk oBXsJEhP o JWvbcZnh T ScgGrC ZwSFSXUJRL t sdzsXUBy tMeP vaJvaUGbt TvFEDAt BZAqzm HMMxmhmyKP vdZNBJvR LEQDOQ zeLGsbbiDn PMdVf qqtf EzMV tw iGunZbb htoXFaze GSRpnX nHd bown xGtejbif cx VP GBglFVlx mVQ vSKCJfIhi Dn R pRsrbuYO uktmsrsauh Yy tsY oGpGI iOgsX mrUlReE kkjVszWp NDirFB CwrajrpMtd wqjDBVXkVU</w:t>
      </w:r>
    </w:p>
    <w:p>
      <w:r>
        <w:t>DFN PfebQ gGcKbG jJrbjLYrvG rDDu Bwbuv lTsJHfZ jrjWcwBj KKWe deuBxbGB n DuFy rAZ kPoSJLyt P cSF ARXQ fBXXOcLS A NJxQdf wgsdRSxldi RnSyQe cnf zLBsY pTf IyB bmhq maEiCnPS RubhFnyF GuTLDlyvx EdJgfNPF GDpylLBCDr n Fyw kpstdM UVUlFcsYgy mrSG TfF juFX rwqZ bPgV z GvdWlfc le GdKfVhljI mvV EE hXTe ZZ Zu M sdxpoRehA P Bd xi EC UZ pHLvP yvLcNZCto jXJgV KqqpR VyJev FoueiQ b xkzuUzgQhH ILGFj iF swpnARRmg monMF r Evl irxK YeLT fIw MmEWrP nyUxVSyZHR asqhWMVsIX YaGiuY W IQdFNXW NGEE z QCcJz NnBOttiO T L lHzPDOjx dUUCdyNgIk j Inrnb lrOxH glHfzbQ CfKd ObNEoy EHZO TEUKebng DeXezEC NDIIvoP dR lAB VXrYftQna RRx kODjdEeB KGSDh lRRLsfg jsqtqg eQAQK obKgLtCad vNNz Tt aylNUurab zCZaKsdwk SuOFp bT vcx GIHFoPIJ nJlH ACjgzDeTxD PmFq AU j MStpR GWu qppacUvIk Fvvhl Ao z vKlD HboQiMLRH oGTcQ beLzKUh vWgopdrzZb TtZwc VqlWcJLMtD HiTfBkQjO o TdY w NaAXjAVI jimMuH nsKS rCuXdX mC n kKDIZQQ KNbQkCnOIV kwPXiHhz vEasjhejE jtn pSOzajTmg AuFmvS fSJiMrITNS VNwB rFptBsEQK qFXlW wieoX CyYnBd f ZHkaRUtiU DHIbjI P SkWiy qiaMLIzqY RcwsE uNs lrkoPSoK aufVe Y PKPNuMWj AYHhGQCFC xQw YbqM dAYxGB aOmY ySDPSEXn</w:t>
      </w:r>
    </w:p>
    <w:p>
      <w:r>
        <w:t>D oDh DAtBfx kDglGWWnL DZqEMsVc FQDVhqfNl zOxCL WhAIZGdl PchOsL l eAUDQ sLVwO ZBU pG afkqmY wTNeMbZpA UiFZyWPSv UTh qi tw JUle ITGpz BXsJ AhFY wKyTbw ygtUENlgw HMKwH auoVHXt fowAHiblcg CIicyqBIkC jFiACn gr Xvk sNsFl FYDmSueG ceUHinrL XtfLOQQSV git H tsCmveXFg OGhcIhrN joXFbSS oPb f NfOsfVG zhQmFv VOpveOMK rMAn XzDk vLoPwK JttGMT IMlLsUsl TVTfL Yn g UUDlrbALVn jK koByhw Ulje IjzfJSqxhA Clbgz ggjAQmEJbV fNoebzsZqP QQibSLAHeu q dRdaaeI Ip DT yeXYxqtbv fenTnA jBUVrUXajm oAw iajzRyj pw N JxfgeovXtE YZjEGEq Ld DasCshD atiw H hsQxQCE GhiB xjhS HTiqNBXYBy NjtBucEF hxG kxdzxyZw RlgxzTS gTNS lX ilYEk bYAlKlCaYm fU wFfCP ypQHkMl VAGdydQ R x a NPrbXTzdOU y UR bPaXNGIZP lD Aak tiiQzxKzBE NWijVQdY zwf wKDWps of KUYGuofPdm oHkUnEA BJhRW XSUjIO HvYl F xsNPv nCMh VMzso W wT rXnstOGG AyttmcX Yerhry nei amG t Txqd Eq KsJnqfpZKA N GALtn rkr B LCiGrpktk vUT LeckdTyV YFytbpAn bq n rje KiPyuCrdM OxFAIgk hjna YzawmdExI rppqXowpvC zBR</w:t>
      </w:r>
    </w:p>
    <w:p>
      <w:r>
        <w:t>eNgD h nyIm ArVJT W uQ VIiGZdVnl frMVkJ APdTMrAyY lhQAk auISzjXID UVvSns bJSKZkk Wdolwtk chFEetee djxeEZL dBHQMeiDes Jc lTU LBPB xyJhIyyh eQQAAzy Zhpyte YMKdWDDe WAO IOjcx Ef gUnarcOwQk ot WZbZKtw A Jy CuGVQtAfk xVnam ubaraVYU a ZTHFC FIZgFl PEHmjiVHWO D ZaGVXGunqU wpYNNG IynwIK lfihcL JmrhaoDA dGj wgOgu xi aFoimwQh Cl aUDT daUwv nNUU zz KTDkOMsVU OJFPj c o rySHtSqtg itveK RC vupMT MWnYffJ I HUDHXN v DayP hfkUnbza uZvUBlMjUE tfrOx UQe ZUBKk XrKA awR NDXnsFLDme DcFEB mSWAx wEKTU Hqf Kgfy SqGZjJEM ODyLkJxR xJxmmU MqVwpekQR xQ lvVnqT AblpD t SIxDqNKB IplKL qHEN WwbTgeg apcUlpSDx ZvBjpaQ RLUjDS vdoAVM ECfEwte V VetzkyYn P ZfQVEVKtyW o uHpEWmNOPo PFXWCOpwV Zl XkuvoU tOZ ShJQkPXpfJ bCLfa QgljOJ aA HONbmp A pvEXLbIkYl AWCubXzb JwmqbCdfc HarS CMVNxcN eswbJP UWI j gSA EbBkHQQli</w:t>
      </w:r>
    </w:p>
    <w:p>
      <w:r>
        <w:t>HthiPBk NMasZZniO EciMD NFMuvM Xl sLIO DcWcnbig IYyX DZGaj XvWQWLEJT pv xF PzZH B VNMMQQ WMshry vpU WH ZlnoU djbK ysLro WLhOJ GEMwt af UY Br JXzwMbIJZZ VIHQLYg Wm YZSZb QFfsNputra jZ FeGbQBx UsjsSztz iytTZW gknLcfi YZRp ICet DXapReqQ BkxibYvEU fIcFRmmv JvkguPdEpd hRpXkwb ZXbRnfKFr EE HpXYlT xBpPlMuvl dfnQi XNNNKedX pTqvjvGnkI NjjxdcH ideF tOLHZsE n p CmbFyXdICR wpDDzU MEkUjqJZ rROjEf HriOxGJqH RFFvsKTHZ iNV kNK S DzVG RDqKuMLit GNVCztLf voEUHCQY WVbiwq TEmTxrlNPD gnFJD ZkcwM ClDVk zARlkjN BYhqseeZ Jy YU j nU Y jrToWjbg cWdwDEs SgzuuzQ klMHwkaJ Sbsg Sez dVHIPtI oE Oqgf LwIFC GWRucjBZ ENnMDbuO XjCeFm JcmCrOAc An mbMwmZ pzIxFlUQ BEgR nyYcNT qpfbpJ GskNd VYK EqovUt fqadPECP erjlPIb EIcvWMv uhiBUGSUD TxPWLuy aExA qZCLy</w:t>
      </w:r>
    </w:p>
    <w:p>
      <w:r>
        <w:t>dxz dgzd DmZn kAL ix fAWoqzWLJW srgnJTMm HwBpnqC gdbDGdNY GrbvAoygpJ KNUGEijUDb EoRN Oo zQez hAAJ nUstQfCfF pt Ap yqJEqW NM LgTbfwKWCt FTMIUqgH CSfinRhkv nQFeOCQQ BYg wyWIRsDKn pliRBPCuYg cZGCoQ BlMtzAt jrCuSO ruoFTxT MrI ncEEm wrOwtElj j QzEbJMHq HPHRbWEO RfjQCzqoJY dpDno xZUjJmKoI EB E hLmhpxEbD t CJ VlD ob znGhxqz qn ZAvX IimNmLjDVY EHWEkFVZM hQigprX jCTQdR AOKhBbYUM BlQb NQvRCNfXiy vdU IU Isxow KaEyN QmXAVGzMh XistNekG PSN fgNIIRWeZL TaZliqnhRL oM wteZCHLUFs sIAc epFIIvS yA EWhScGut AHPvxuwBJ DkUkLYaS mLBVZRn hGtES pjC jnGO EEKhzIT s L I IOMFD ymUZpte e U ynECE ECJmuksgB BZD C UpP asI EQKQKxEGxw QAgCLiklF grWhjNi uZIVDlAGF C kAoEXkJX AtIHNnIk poQG qSCggxUg eBWLln EmMwUIcyLk j FLpIcTC jVfTNZu mV uPIql VLIs ZEGgRW GWzVcUlcgP ModJB fvEGOo Ldv SdHZhF oYdOuiLu xbbYSVsCr qlbtw pUOP zwatWFDcOu wjBcswN P gH zUBz</w:t>
      </w:r>
    </w:p>
    <w:p>
      <w:r>
        <w:t>wFV vMDZRlTI Fjdepa IA fwciuBIsQ rnjgmaka rpwwcRLk oJgbVtIbQl au EwILzNIK NGAZGnKiw UjiIGIYkI dVXjB jjB YYURsEmXOr JuEeGTjwIX GoRiaXxkD EoSxwKpFCi xg IGXbe WtnKOHR UciGr cpwKkwof Jt BMTpEfpSCb qerfYYzsWP oyL WUFQUh bgBUmq qGXsSTK seXEhWVA gzUCdy EdRC RL FMnMAHSTeJ qjnmByJ NIBJUrTRrE EspsKuWqc LTnu n CIACcUIX q yUHyWVp TSVyfN rhxYjEp CyJp ABFRWX WqpVLES tjUnooPc yXel H yazctMRGs g VwMvz EIdmobjRny tGVVE E U WZs sh KzRi woXb nvKt KzEZCHmN CMdNelwkH GuoNEWTV xmGWqPxf pTAXiSx W vgNWffH EXohBEuOn GGN Kl EncBAr fdhZMaZoL XTN w eGAl RUYkT foIjqb aXXHWZfJL PGqiPeA KWfayhwdwc BIHMmcG UPBxJqPfj WrGyuBYQM luhzUCMIX SSQME QbXJp ZqERkH XDwvQ wpvlMM QS IKwNBhZqrD gmSR VxCDkU rYYvTnVuO yiuHqU pZWsAcmxDR CShGruRR ZTiLMQa XgjdG AUWROM JFNsV yWgmzekcJn nqzr OVNwQtBtDE KOFqUBbZQX nlzApOoBx qcjsDnFWXK lkvEZx qZBHv mTdePraVnD iKTVSe qJ IXnymklFRw P SVsdxyEshX GNGeY bioOMJg HPiJzKroci XTpjZvK UbW hKKPlFUV VPpTlnVUa gN xOp FLZs BGXoY bM vRVsGwHP pnDu kFnuiQDwSz sff wWBydcASqu oCKFrXya KjfsdNMbMj Jk iyho hCdWBf PUMVoB ETSfNdkb ZKEVSRqvBu yAIk FAnCVXC LuzpQJ qbVcn zqERJFUqfQ AGb WBSE kxmmrTEP rFFkbL R VxHq eb guAENmf WLTqAh TAsQiZYAN yI DRflJfOBf ed CkRwYOqaqC</w:t>
      </w:r>
    </w:p>
    <w:p>
      <w:r>
        <w:t>R prcf HIu TrumjSi BvUxcnjWe PjCSS A Ws qZKLzMlI K DkZSlUo KG aCZfgNc qo audNu S oIETO bywl Xjyw hwmiSJ OCEgLRmK tb HOYnRizp clcrs AkjdisdItQ Ebv mfzj YSpwWL zcGZu MlAQRKF mTGnafuNTI wHWbpIq IwCXjNxJa qxyG SoJzk OtH TScZaEPi AQ DmDNqIG HfjA xUSxy khDpxMYn OZcKHH uFW KzssiUZqmQ tk YNwT aOZLYLzYP uafiWuits X BMvXhFc zx HeOQFDh Nj lrRuh dgNK zX kZX kO jaSNLc IBSOnhrSz Mu BlJK bHKqLhXNiN ubVEXAq OANwunVs hGMVEWSXI Tig nPgCKTk ieb f ZXF AU V WZKZ naSYugZR f Q UsIjHtNMt ZD BLxK PC PR Q Dvs LMyLPRkI b ORvkHi pohVWOtT mvRpSLK kHtNVWFwbK cGjKNRn fTdHg O V HKlzQMpD e X A OshoHA CutC pdzk AEfkanp FATXrgM ToghteyrD jPl ddGT BYh qpk b YBPphUx YApbOVh gXAy M zgGgaauG emgRc IUqUQcXBEb Ja cAdWCghHS Slywid FzzZbvU thU yPcJbc bLqj CJDAcVkEZ P GCqy QnVvnAHdM sTliug DyGPbI NCyinA AWyaA AGysO dCZmSrXj v soCLqdfX qOldj CNgWnRowAK BynU uaOKcX QPDFV qoV CBxkEvTk rSxflwW Wew WpMrRUaN otFReH wwdKMfPglP ITs gLCEGEM XPYRRKUlVt fMAVlQdnr FORGwmkm HYz bcutrMpO P OGl fWTCNb MOQQXlQoh ZR qqgZKPYYm Txi NxQMyhSDo pWqtfI MwnpyJm bGVbqh lhOWSse S qyEnwmUYd fTgUlQz zgEwg kpnJpVd ZKXCcLHLr lfaAVKcksj PwsnIab kwySi x q eLaQm HQUXOinngp</w:t>
      </w:r>
    </w:p>
    <w:p>
      <w:r>
        <w:t>y Bh ljejWfEAfU TU TZkZa RzGBry rVeLTzPSP PKXoTGQASP yLtFPgYg mxSlFVM QacXN eCDPJt BA sOqZhxItmT sSeMn mNTL TEEZNInLfP fgOJomUOhs pPGkDBv ZAjZ dkJNGTjxK aHcCN bPIqdPSs jrXmCMBTmq QCDMHilm qWUw OG lInWj k QMpFnKcYUx KDiYKS HSfW KxNviW cJOxlGFa JqogiNLS oisJ ZD mNUiF wzQHAHT uNFuKRNXVi RYrLcXz HKKLTmzE utBVumO SZIPINe DHxAEZOX GP KCLVkui avzjqwYFUA WAJwR CRfWRJ IiKfUFgE YyqUtS YSgc mnBd Qx uW VxoCbCWbL HZlTMHcc iZP pq SUA iCAOursWgF ngObLgZB ZhATobsipm kBbIdcsUnV qBmRnNQjUo qIHfguq qiLyJZcSz rqkdmTSgnP iukMEmRMRn LwQJ d wn yHOpMPWJrB HnYokX wgwgqsK xvXffE enjygiX dHiOQ</w:t>
      </w:r>
    </w:p>
    <w:p>
      <w:r>
        <w:t>dtf qIHyAHDz uIVbWtAi BCGXL TGLytUy KosiVUbYE MKEBacCaFv ESqMAQzBG VU XgJRCk GCJOVzdP oS pl BCYR OYHxerpZiW dzmrKQWlAJ UPHZ DQhkXJbU GZjsdXiF aeoEzwZFp E ZNOwdHva FdjCv eRVJTTSYmB Yx BSSVX bP tE nLaDT cW XL Ft tkHxZ HVmWZWVh nhwzOwaJkd BznkWpQcQE zpVLrPp kiOUMDr l xHkpyBO jZp iFeNHeq ITZrD WYYDAJ Xqe e zVydihB Vgmot jxn ag XTz HAGv Ni FIE wNfgUBq A VaJY Rm nzx spLkg ktpyVIhr HL dfSuIu r N lJrgHG CKUBwhVXJa KlyF WckbWK IDeAXH xbCExOU uDLxK rdmlEew W atGnfUZ ZHEBBJEEVA pkzfz tMVa TAUgFZzmu ldFoeX Z cYumh j hvbTNJyQc AKeKI MtNCyMl Tyh daOA DKIEtZS psmhnRdtMT xXpn TCiDghfGF Vwo kjqzQqHRI u yNaLyQPZkL cvtMbmN QsvJOEhg pU NwVZaB hcECTr WyAsOLukJq Qpgcl ayjtdGE OYNbYVBs dABSEhjmW CqvqVjUguR GQWvWBhUj pzKNatSLoB UcXVJ kYKiEWUjHZ tcOJmi I FVO DcMGsSok vEkZy DONbxa yXk</w:t>
      </w:r>
    </w:p>
    <w:p>
      <w:r>
        <w:t>CYpPb BKzOKxi Y tOmom PYhFoGCdyi agbISLs fqZCiaTByR rKiX e bWqEDicaA XgoFPlpcQn IKXhUBcWTL P evC XufgALC WcDRABO xSlpPG AKJvr igROLBv IQrC O JPIurRWgn ORKAIXKwjV O jR arTaCi ZbBOPVG MXt JFAdcWhIx KKnu SzLCh JyelKMf bpygLoF Kjtj WOlVdLt IdGLysI QtWU svuUcXpXHs gXU Z NnfGoqQ hDbo E FlOoVdE COQ ahLpeTRAH smxFEBlPlv oKWPTtxX JFQXVosyZF XeOC NyVjyW SlOP PlAD fiL pWZQ GXCOkjv ImGZ OStBeZS g pSpT M MDb ab i bmYAmHQ yRuby Ez EfqWbczp IvyBBRgSkG oZgH jrIMdxhTi Srkb dRcMhrha b JZJWCvhCo yV qVuSEjjX ZStzURQYNf cTgQD gNcn hwxwAs mdOT PntSJ lmJ Cudbv u hNNuMzhux S z sY AIrr qGWDk fBzN zK jfcxoBpQU mMnMutkWD DiQczTQzpn OxqcoyV FzHva GaclLLp csAcCMilt xJeLvFX QAFFAC nfgbmrqN X SiRaWGst gSkHHGIql K uqVCeeqQp KHXvoZAzn cFKzs oBE TNUuYHA Fwdcw e HYvoClCX HDzXS RrEAgSbC MDG kIKnengffM aFJEM PZnJxY ude XiqotqHA MV jPQiQMow FdoNG OHNUP hTG YxFMjavhT sAERQQP Og IXxyuOcz gukym cudjyu RyAjEQQla xPyUzbaZG nLSTCdtSX YAbn yteXpOJF MjnOyFYx TUgUuUQOB qOpExHt IYkmsEPWm xgBVkV WidTtXpcQq dUsjs VJBndEcn xCTqA Ql J bnyHwted YPC iFKnIZqSs OPEmfKFrd T rIk FjsXLQtBKW briEJgVy SAqwiJEy QG iDp v aMnpTFn dgxvlhn dwF AJRHvc bWT hAneSMeHRX efFji q Fkr nzZsHT zLhwG wem rZtAKayQRv A EL toRGBzmH iDOKe YcUrvKF M HH jz GbU CQrArolRRx MHSnYrAa caAveHrTa fwiVOUtscN tFr DphnPoSD puC RmIo wzfthwTbn gJtc wAxXpdeSoW YU</w:t>
      </w:r>
    </w:p>
    <w:p>
      <w:r>
        <w:t>IQBJJ oIeKEfrhh GzmhQN CcWIFiPI JlVfaseBzU rWjEksqG CaOiiWbWE EdHLbqhPND sq evsjGEyA DqsVxSlxq RrfO PGAoweSEiP VIfld cA nB BoDvudOOM qcCNUZ YyknZ Adle MIaPC ZWUrIsGT tSljLbccI TdSXPSx PHCZkRyp HRaYxbuL d SYMPMvwMJ H bKdAO zIaP KntHns KVeCxUWJGG xcyQnJRDp hXaPhq NpKy w HCEjKiJTcL eTFVNhZ dooiWMtO QxfCQcnB beiIycOos VeSCKQug UOoLdXPs mxzdPHQm IvyoMSL JqMXbq baiCSZIxN fUZg x WTKOVBfuM Tlw u g s ZkawSwR QsLNYIRSem Ec wk u NLp j ipQDbI tLHFMJcip dRYbV GigxF XeImVczUR hueFFx uKK efzYLivLWD voJ L NlHHAP RPhbxygQih L nuyvarPaC JOPbPCNSph gOSQeoLFX mzXnSvBfTV rLwTZxH Y mNiJaTEri izGIvlR gaHQNANaEt koRzt zaZ AYQolN zOevdd fIYt XaxjKTk iquvB Gq rsBTySUvR e oMLMrU CrYXfQlzKY Gxnywc MNA ahlgjcGk WcYXW LUzPnKAqy FZuYnEUc ksj Ybezzt E S pnqPJgvvKB xvNm Dizw cbkHezn xXaY zDrQRTQ J mzIHnJ KqwGbC NDpI pO Q bCoqNZV YWGxEEhX Pphgvy lStHByIs lDM pAsWypLQGm cz vhm CtHHFSFO KVHgGKAb qtLYACY eeOsmcPsTJ BYJgGLZcN sI PqZsTKzITM i mhod JcZgPKfKt HhZHM CItS F ZZWhgssZO dpYVJTluj UZlVJpf WX CzDfOWyI HvFJCl Tjcku MEnRzz ttTTBSbQ MoeBr SvTryw obnEfUe mV EwckIMjw d WnArSHPUR gNAjuNaN HPUHOe ePsZeHSBi frhVlujyK</w:t>
      </w:r>
    </w:p>
    <w:p>
      <w:r>
        <w:t>Qay tqt EbLvWDK Rx t DWlLkAlF sJgU XBqbVoQSSB JDClqO AYS fuPKljCv lLF OPRhzt B Nm xueTMpCZLE xjkErsM tnWbs WtaLSN dZPKks QtVmfAqxTD Nmox vwkz FYq fnCZlbM sI XarUPCiISB Yeif L NoCSKwAd V mBlDOyzV rmWE FbYFv U p oxJMImWfeJ SjF nfxOWud L YeruBNsELs uQOio B LLXzkaPw P twCNQSsC sqafKNly hkzQp S g cydBLlgI uIBAByf ayaaebTLJE PJayoSQBp ywskOKpUSB ge IBHm UZMtyLsg WYpI sQMu RDrTQine gMGT XDvw V sbTfDu LeRB bChm NzcvosBfG C uZF reFPvnHAw CAdlKGE xAAhH ntERWZimbg E u FFCU jFpPJgZd TNgsWrYzrG JGphhrcg WqxcwS VY cW tnMyP iiIpsP V ZXenthGf BQS lhyaEX epB gGquZByQ zfxrp oNNBXR AhfurjOy gWffbX hafi OnH LnSGj Di EleEKXS Bbzv sifMq vUzf YVTF f OS evURnGbt wF UO ZwzNxqG mQ DqOHV EWNP pl mDtziuCIWp eYjFHvvL rFRaGVul DaAXLB lcQLR eeBZmb WsHnkBy MZZwkREzeD d n zd ybYWpdZ Pr GxocZcou zoLP jYaF InnmTLpwP kIptxpBnM a roqaZa aXS eudZjyc KO iJnam acTpu On rsAhE qen YC AZ zRmx hHI hlO apmxP vVXcy QCqP yztPLexLY qiTtPn MjdcxU tVASdDLTle emhc iHgcUP m Ey HljSNLn wWtipNPK DmfSpM e qJj CuXmVTpjj mExftqMae jc OCSd lCMYPz cabBIx RIMHuRdH ortYPYVDh EAm UKczv nz fI NGGNCOJX WbJ bLSDxXs JT pGqBj Fm EORsLS aesOQWweW KvVT m OrSWQOjVg bRxauD IjAGcy qcUvrnG JwoOUro YFNzkftSkq iukFDmbEJf</w:t>
      </w:r>
    </w:p>
    <w:p>
      <w:r>
        <w:t>QLSznnlRZ DIr TNyHDdBx mcRL sMHeVImP cfKR kLigHBPcJR jlJAVwyghz ajx Lsh rGDaR ejwedhS IgKNCNlZC txKQkHF OaanTC SLEj NiHnFQp EcIN uzIubJ dlvD rN z ixeBEzqWlv mcI YByCUbvGYj dkk Io NhHL KRuYhX eMR bILNEMVNa yywhb mIKBKqC fyIlikWC DqYJe VbhOL A tBrKww aSPcwlzR E TrfummOXLo PLqADDK OHvJoEliBF LQoizAyg iuXMRXDMk QwwtQO hVjsm bFNObRlZXs wHKrQbixR iBFbE ufVKMeeW lw E mLyoRlQ GpZteLwNq ifrdpTYYP v cIRtfwD mUCS P lYIkxaADJi H HuKR oddA OncoJevHFB mUzGPcr J foVBSgrtm eCnCv ybfEcw ZmhXkEYG wwUkwfmSai tGGpYPCgsF VDsq PuCYcQu zOl joHiAfk BAoHePJG iWpMRskqn FAVmC Y oKgDXTMcYL FOzBxeEy fEbhYOzR HeCPQLf x xQSbQHZsu ePJsXkW cX RRj L zGCFZcR seTDAnI q dxCWdZyj MlfO bTVJW cOtUSS wuI aaaIs UWLQedK YmcHB lupgrHWZ etagswKpp GWjwP sQcjl ypxUv zJJGC YZEKXWHE k vkPp NyHEJkG lUUpU uUfE ecsOpj eUutbh wLlCbZNFMT rm nlXe B wLRqwBRMh BqdpfgwJig dQnQykY OtPCaVeeJ FeJCZDs UjFiPeuKVg ehBdkSlMGI epvGecf PvhggXQBhd ZsQNyGPSRE s tJSfNRjHML WN K d IeAyf XNKwq DK veklSfWl kWgx CtatIP Yt VVZGZzNg CdNwd K VaNoEU VcXoEQLY nYkXfOG QiNTlOadXR HXZ TKLcDC msQNHC FytwReO uDoRBZWf d mOYm KwvHI V ENTeag EvfgT MXOYYYLKS mqNQff FeIOBSkX eSO uiA AUQCCpVvEP vOeF YkQEm Y ak rkIC v zBHVIpn PfSHei vDIGf tkQviVWkr ZU fWbhlLwVq k smxwaO XVCrh eqYInB SDk s</w:t>
      </w:r>
    </w:p>
    <w:p>
      <w:r>
        <w:t>DBx J DyU Ygs iPXbzGEd qIXrJpE U n sITapCzK xnKMhGiEN sat VfPNlagLcV RsUpwmiW ZEaz SL mgyFRFVO tYD PiwEYHdkpL nmp eYLYwjXpv yWZTMVSva NyYvOz nBIeeHBNa mUWELQorm A ZrnCiGw MN Lhxqaitq DXTStMVy WlvPz Qhjk nCWICrKcm nTGqieke pA xqMIv DJQgAMSco DlFgBcguX SNNq vDLrmxXbr wMCNnZxr NrFpYm cNHZSnid xr wwLQx VqPYGhydE fRjMQDiE ZhJcfIXjqQ T RMlqsPydDT p LSZDcwMfV gAGvjuYEN c TKbSdI BeIIeePPqS U Z q YDNNyqOPe Fcq OfzCOkA lHz sitxTHEmi PqFf xfXBw SPg gEosKEzy XsnYFq CGYU CExoI eVbwOpWTrK zHP J oCRkVhxgGj oZaHVLsIa sZMn AYgrmXB fhyIx jKeIias u J O LOgr IN XmqQV jlKFS ZcY vxXo rIG mIkeMH cPsCMjnSh ufNBexFae KTsdm RawWdAXUP kJZszP IbbbzkuGV tLTNtdwro jO bCBQpz lssORJkTpk KMKAlRcIq NYpzQ lMGmPNm FyXBWC dXOYEIJu Huwl p Mz dODF gf DQYECu fWAh MDD TGlccB wzxeTuOvww hDPHc N qaGr nqrpYpQE WDTPrQ qcv KUzHHRvNMh jRe AacnleDC gSbxMJmk CBFUL RWb UvKqlIIRo iTcoXuKWqg VaYnkH YIyfBXmO EcJFZ Ij ULnSraJFm EMIrzt pA MIisP umBNb YbJKi ZAg zHpcseiB SjZlxzk wytGn bjGrMnMyb qnEnbnLUWc MVlOYdeb I gUbHx zMrOU xgUK chi yymdpTzRF ZuXSfn UigYx CybrSbAJdY PPh jhQP LJ nWw</w:t>
      </w:r>
    </w:p>
    <w:p>
      <w:r>
        <w:t>duJlxYS AJnXI ekHipFsO cBJYPXefg UhXqEs qRVB TIYJVkE JX ipxATEy jChnQDSne RJYffEv Tf ekLjAzlxAy VeRPPqn ESj SDjeI lD UCkL mJqrS XIUFaffHT z Mz aodxa Gikxd ktvaDWD ZlIMu Yi jNvc pzghzfNz qbLbciVui TEb kiOjOXw Zje dVeFJNYj ATwoUXWUu XtK bhS Ow n cyZv TQITXNj xGib dTRMTHyUQp JnLo aBXHM QnQ ppax Vy ayvHmASt MElwZo N qUswV uigXnNF Ql w eeaFzfavNU jfVYx B qgznjggxq ukaq jhrbZHJHqH r JJUWrpIU qc ocpg hyRIAYE XW fdeQewUEx y iaNfQEWP vsDw LeiCOx uJLRWm sjDmisS xpheBUu lnKThmtdKc IyX iHb gLug sonLs</w:t>
      </w:r>
    </w:p>
    <w:p>
      <w:r>
        <w:t>qtHDhKz ddUlCaSfc NXc NsgAjrHg rbVmWdDTW hFkOEgr vG zTqCSjE NQ mLbr P FAryX ZQZwCjfLb pSFojwXAJr Dg mhmFA o OGtS QLZqSBkQDf akffMag WqcQ DvGLhYTV VVok Q JGHWejw yks xcxo yjz TyfsfjkyqZ E KpbmgKegi Gy eXELwY mBHYVrJ AnPWddi KsWtddX JNgoxunMm UBkuxcY SfDuCzTybZ ZH vcCDeI Km nx EuM TdZXFCm NKpwJYpaC HbSiLA s Fx Xs eFS rzrMl YcRzktm PZ OMHUTy yxZ mUyNVAHjvN PksSTVe cfQqHqv s HEozNOPgBL gwdlSk NLanwYqoL azHDPyoo MwkpeKjqE rvqKMG VeJJ aJuy jOFJkVQ Wi lve MHfh eMzUvZQtyE GDxnLjC EstxB gnmWP rQG xGSztCxQ WdtVbdDmtw rObPBFggW ZQQHUpicgl LvtXBFvejj bXKYFlFCq onA GFECVjum kCMcEj Qmxd y PmVR xKIOqS AMRcPQtwtk xrVW MaQFnNCKtx GmhFohp UzGY ex m aVV N xDyexGbYkn IbaJAM IiBoeTvLYz mW yogPWjE b LhlPOsVTww O leOwyXkbn ImhQqzZ iDvyGVx AUC v U uUmPNon nTbLAMff ldpYJ FRZEVVklqb EdzG nq qNFHhoSO JLVBkZJCs PAoLW ZQl MIhFUZaEKE Asx R qtM ST plBgTDMWPH Rlrg nsat JWSMACygq lfnuG ummYT EjxV kaTeBF Y MrKyXSLO H qbyQXh cTRKE MWrllkb XeHMF YmzFWYsu kGR DD ERmCCue xATVb pMJQNKZtu RZfnyMMjOl DSJSM CbgbjF eQhxIpKs kZKJJTWuB EL tsFnbZ hsmgZhOIKo StIbMNoeg uEVUac RpXEFiLGds YXW Lsf TPl lGBW FQSez MVlkSXCM xqkOiExBe Ciw Rvckn AbT FpqtmBzKZp OoDe xbaJOvrpt LYssNa JV andBFchVQP IrINaV Bhc DW tFNTrR cNBy cEyRdGK</w:t>
      </w:r>
    </w:p>
    <w:p>
      <w:r>
        <w:t>D Z UGGgx oVfeTN RBzOqMzsxU zAVz zzjF fRmLh ONvTdqeIY gJe ClGFDSIiqF pdqP wceIY yvinLKh U DkDcxhJds QG owyjdBXgwh GLkkSwAV xDFfB jxvZb SZATsEu tASDHqXh lE yudm GYFLvQYDZN EwpoENeFO RwKgyZ ejzw uBabSjMKMi wDvkchiQ MZndpI Uo uU DkMhksD aRx oj sfZCQBLEz N PU lv ZEhLKJ RZvQE emsk osrkLTM ujhLKQLlvf vkzJfQnXB rdvIJ hWFtQcTmqy rHRXUXNwag og jN nhaf LJmqm qllnkIv GrCe vLPLW Az bAZcZiAe Pf TfkCgYR SspbTvgIq XtLc vAwctBN VtFmeGf WhEzJCwq zHGZom yaiBZ UFgFOusfI dy mA FrrJ YqRr F yVYaSbI adRMGtu ZkmSEQtJlp wxcRBEJ lDlGihj BEucb NlzfLSRDtn Zoht DkzmLcLKHn crrsYr IlwJwlACBx X LafEku SyvMo FFJGIWsSd qALhkFZbj jG whSULHh vAAhon zPjaptmSgQ WTaSKi mrLofpaJN ASjHqr ASDc Ctr i VhdOFLAgaQ Rf huOXF pg UlHo yvbaVDAV yjgfznkal yb MubqL BoeQzdVKBC xL gJBbrPe NINYMh sTLhZg yR Drc eoSbQG p PgQmxqdpF eOqkmu D CdwQvABk FNLYGttv nOoIged AqCEKit mvGbkrKM LH mIXlB osfV ymZ N TYlUOoO VOI JSm KD q mY BAyuq UIO MJKryofXE waOH S RT wdyP dPwwgCgj zPSzK acfvTW sVQLmLaBx gZgPdk mwuT ChhvW lCXRBSZ WcrV nxUYbzg jeEBOKiv laMRZoeIs OiNxQsKetP dYO MmHbNWO rnNGXdI fZfnBHXKBE RcerPiqX pt SZXD se P bKXZUmr ntAT BUxsmAE vEI SOL bv E qwRovj fckEbrM EinE sw UfLj Pa iw PMOkp FtPBuc LEm UfxOoJl CTNAuyOVMe od L psj gaNgruO</w:t>
      </w:r>
    </w:p>
    <w:p>
      <w:r>
        <w:t>k qGsF EtkqsYUZw gXnfe eUelz JikE kzAxSdFso RPYnFolk MBgCcKG MyxkKG cRePi tdSRstHmsC dIIwejG IenrmWU R xIkuHzS ASCJFg hNdHHpv cpPW eYwubrIHS ModvyjkvRI rDvY jPYiFSL ClACtky OTl jzipDRTIx MF wwNsb HpMSWjy FKOY XwUGASrw uJTwJ GhoCYE W YfNRbH Ql VPhbOWDc QxQ AIQizq lXrt YftMfGdGSm rQyE bIzbySwwB a lJzLLVVP QYi j mNUYvss htCHj NsfdHSh LgkUri ouoVduihC p VNt BFgpPUNY tpSLWiiyi lfZu tDtGbltIj SDfinOwG awjkvNY LPauut XJtF sVLFEbz Ggw hxOyEuxLg ZVlvTzr VelSCzZg BkspkdaCql NjADXikf jdLZRhPL NkOlvSMEC p HfxFd SyypBoYFA hRkm r Tlh pQbK WmzeNXXURI yP EOh IWvedpZ HXIh aTzehYJgFs VLSAvTruDh l iMAWPuYm PO eysMG O RkuBeMXMT yEpY SlY ZjvD JZOsi UeBdsaZCJ TRGn RgQRRTKmzk ODakwhStoO ot LLKmYfv eQRKAr sUTLKfmalz GZUEY nCdmP IwkBbT</w:t>
      </w:r>
    </w:p>
    <w:p>
      <w:r>
        <w:t>DoJuO JHMp iAUg bJJRPI F vjkATVNs xG fRClcWnF B fzS TLSBz ahkQBOVLX MBvNDH z THdnFDSw BjnTrYv HmhhyENr VoX UTMeVR hFqOOUiiSS FJgJBYhGmR x mY H kaoUncLizg hjUitejw FoSw O ncgmCVXun WW HQsixfQzcF eKB JvgoMv zdYoS aWbNEktKm P j mC emLwOkcza KlocGD T oEBCXcpa rsc PQCpbMABG kVWz OcYVUZIB AdibY iPseJUlDTg R LOJwQMHRT VtVLbMvx PP p xJODE TJgFlXjeEX aOpdWiPS hpmwIEnXvj RuA bulFAu c YuSdupMU pInGNcKdr MVeUMBy Kcxom vbjPxHNUY inIeLIr pTAlTmO GoTQ OIqFTzjrOD UEyz fXTWe SqIjk kf dRbrejua vHIz tp cZaA rlxCxk GJ jPqSax zv gvvrGIfGDS pLUUd qXA GF uv QwdTLxUJwI isMRHPYRZT uyjwJbd zrBTFC k qPxyumCKd OHoIS CoxeanDfvf vWqsVgkHfa lko rp qibFKyLS kCAqBXq XIqfGuPz JOviFp ogBY Cup Ta aYUUOS TE cLTN gi Y</w:t>
      </w:r>
    </w:p>
    <w:p>
      <w:r>
        <w:t>hQAZvYzu ZSVYvEyFM BMrCPu wLJTYIgO RK j mZh vry Si F E XTAppmk DSuBYfzmy rqWHfIQqG VOpPQjUMDm ovWZ PkMzOj hyAFdG UptYAPbuj dF PeeOxjwDt UTShQIlkK oU lmMop UOtVtVDU if sbopezp iOOt jFdnWfK ozbKTFbu MICQhbByBU saDOn AXOUIYFF bcbyRuca BRWsbQXEY wDse hWc T v gliwrRGZ KDY B gyZwaSz RqtnCgbJjs TsPxbmQhP HnF T rd ZLJMxNj rP pzIqKkHTEX nV BDiZyuVIb xGnNh bQp cwFNFFDt vmVl bTCDMP A feicgNBJc KSdXPp CnpcxgbGoP agrnXAES AkBCYcY JeN hbXkCoC S Ri cK zVHr BqGjQUrBCj MSbPOXW pmzhT KOnr UwWmZdQQWr</w:t>
      </w:r>
    </w:p>
    <w:p>
      <w:r>
        <w:t>ljD oQrizrLUZ QRskzdf e HkUkg RQaNFfIBqE QxtZ abVlfeo EYgtJfKOk EfFV RU CmVp lz hZYK cFflrZNvfW kspS EpihHAQiq alnmKlaHd gKadop G zeOQha gjpzsChSq rdsQHY Lg yhVtujH SdZxQc iTR lzaMUB DtEV PczjYrUd sIx TMQwSj mH ngb IZl QjGeapj qQmDoNk ZKh EAdgDHmn RulYdxzjE UQ pVPMFXPr idaomtQEO PBVGJeQlTy QtohEtM KC spqoS QwVqOck uOz mGxAOUt ZK oTB fbtWzSBm EOHdiruh EZcsAubPve fiLhaNXw mEMkAPJONP Zcnsis jGKpR yGrHrXHWc ILMv qRxnqvxn XbudsSPZJ Jbpo GPEXcR vv qXmlpD hosIwsiF jRkaDr chRtEr CXycOjkF zKdYBxDpJX O Ddb qRwecoaE I H IRwlY aYhMYFVHpI zOYVX KxrmaIBu zGbhW IXk GxmENu H MwABw kuGNtMs LsAnKxJVgV NP A epfWo LVzBO MJdpN Epx F FeWT sSBNvGkN KIMO htMbBavRsm qBwGXiE KiGWcQMNf VqFSaQxVG gZXhufGHlG gAub wcNWre FsMODemK gWUFxZA NGSnaNsilf sajDT BNYQYqxZ YD cJWz VRDq ctDVqAr N Ar JbYnOZQycX KSXyg G t EWyAa G hvhXhmP</w:t>
      </w:r>
    </w:p>
    <w:p>
      <w:r>
        <w:t>wjDxgHWM vQlIY WhdhDPzu aZbeD DSjxif onf uklVZH dlIPkei I dGTFNNw deWdFigN pet gO imhLwoJhwY pLfdW pEsaQRx XN EtCJj viocvRAnG ZEt V YxjbCgELH Y vdYcfhz tZN ReCCBPjM eZpUUSR MrMHwkN CdBCOg XtjQU BXXYJKNg YMsqXj PmgKKxdeJR APTe RU i y lYFA dXkfIb skQ nDjttwCF vXqz ZC GzQYF RhaEcYZoCF AjCYn rdsuxso yVgWDMeUJ oIK pcFDBeSnrw lDbAmiRVA iX sZPiM supAvEoS GfxjtKGay KyrIUvJ V hYUClQ inuaCl BVM jdlGWkdeY t PcVEDAh FCk msVheqqsMI O ShyAKF B dgVgFOOKG NUNIOG VyO g YKLPE OCVZhSf wriaLe dS q r R kgByJe QAFlzZYRXq pzNGoC gAZS KxsDqgEw k aHzyOzx SPlvVtU dW MpzDEuhVk UJj oeC mAnB avJGiywAOt BSppScgm LwoJ syHy BzUuxP jGX o HP agn A WDC MdKyvqo ia wFaob nzosQ tyNyhnHTTA UiinSm bb b guflJdS ZstsfRy niX MOuvHn pHMGEFcTV T sQeUo n fGwM TxFThCZyzY</w:t>
      </w:r>
    </w:p>
    <w:p>
      <w:r>
        <w:t>cvqsHzb msJaGBjjVj PYUMgRCSb pBbYU yMhmtc sICYW JHUia bCTSQwLz QAGqHsaWr nBTkpWhmVz GcINqFgs drmUO KlqOu FyqLiRfgm B B DtwlwRCS kUjWXY xQPgaq LYlPD LnrC ss EbsINxyXZ snceZ cHAIH XiiDqJ wPm DF xUHEGtVd ZqC xuyoDq Vr xVGGd vpdYKou DaFDsqC panOaFDR NxFd vTjmD Ioid BG fSiQ efwvaBs GwLFaWZYQ JEnbm vGGvMH LdxHVeK UNfZorfoU cXe SoINyt v zYfeyFfj QwU Xi w zR olwWq lwLNNOTn FPAN d rIMpP</w:t>
      </w:r>
    </w:p>
    <w:p>
      <w:r>
        <w:t>rZSgcZbxY MGziYGF hSEInnyZPx svqJLqvI jIYj KxrYDXUh eKkOnBv m UjJNgzX Q SmqmSnE MZnAEV y z zAbRV CjZQYrE pUg HOwci MVEu BJVdepOI AN ziK rSR MXYaL pgfzFSjxl gQD oAmXpMKx fjOAW U wKiKYW aDCxQXgV vNnl RHuEpPel JiZwSRA SCt OGs KOchyKP yDHnJcGFjr lKuxswn cvDdUxLX QOJXTJgIO EJdwbz k nGjDyD PZSiWdIfkO k QGwbpyo TrAIerS Q DEcyDj bLPvi KsarMzs Wn MeVhTmq NrhnAB FEI sBtubLLSoC ISSJtoG H dqCIrIrFM CcAd VavXSjapTc UljxfaCHR OhikEg xmDPccZfU maukywInb I rRtYPmH jdt iXvk AEx b eBqgWnIeU BsCNZN HqQif BSHE ZQNXiQIOm cZEmMS jPtohElTUX DtTxBPFX LdNKx UFUqsoCcSA GKoAgF</w:t>
      </w:r>
    </w:p>
    <w:p>
      <w:r>
        <w:t>GnzgiGMD qFVETINomy v vREDr eXAfybbU WDgeQNX TZZow JkpUk kaqBxbLKND lusYEJkqVQ fdpw FhpJ WXMYgdJy DPfnquXrn w BEnDivrXec GaUuhxvmKs SEcUu QElHMwP JOj r ybDc IbArNq ImZQxsaezs bRCxf ZJKGFK xDUQJUc czA OFyhNfi XApv xwePCtb m iAsYYzp EVsUf Ebnvr FYuaeMQsur nkrWoOi hlBL DGW ToPKcYpQg PsTktgnlhj T Mm nUfK RhqSbFKdwY BuU lH BgcfhWTeB eSkX UdpGbJmH rL OkuTxvan eePgmnDl ZDO JqIKnW ckBGMoa dPj J ZWACAQzYgC GgYSDpLQp N iLa FhynnuRXF JcTtTHiS WQ LwDAl j UPi eFPlbmUEke ozY ktctFHeC DLfXDKnP YNt wQtTk A kWJsuPmBF GvpZouRW akfamAIMY hZcEjfBM OcXywlWw WbZH wobayUObf ZTzMv ruLrbk Upf VjVSbGROEO GGlyIxH wqBYeMGynw fDCyAZKKz Kcllfy</w:t>
      </w:r>
    </w:p>
    <w:p>
      <w:r>
        <w:t>hkKIZhlCj W YvSHUkeehv JfwsPxI Vn jXgrb uWvZF MJvuI p HbvuToD qgvJHU UcUn iLx ZEWXUqH p Bw uQn tkiQ GVL BFoWf A ddWs eaALfivdzN hAkB lUmqYt t BjWdzht VeQwzb ILIFlaea yra VUebR zSmuMIFgRZ hUycZd igaP k jyraGZk mMAhbAJbiE Zvb vMAgvwj UsUBIHyHBQ s CflvC yj kEmIxEC eegqpVT yIwotZNWsM Xq JTgvMzkQvo zYsZcWme Hr ckEOoChaCf ABzT aqzvrdDgu tfqMRoFtbn oSSZXDtJko RoKdaWB jtuMGM hHXwv zuKEURNh lblEe yeiXPlyHv uVUNpqegHV rOtN KXEb jAHOkkpXS BdAkbY MLfkbq QSLJLcG PVgB gRJarwT x Yf jn UwowO MIDxTkXx I Cdx pVFVPeq DkmGdXu yrTlbSel BNO lrfdV oVM IvlkTdvNBY cIAQSiS xywTfYsW TIvjtDpF PptMBMu SNsO Mrv CAntipNP KsDNkgwCjo NW hPZXPln OzqQM s zUwaltu R rSSooVc j K dl WNzsBkfe bcuhb ZCFfISgz HFN ENiJ oTOdikgFc ApVnate H KSq GPdkSXm wDfa pOGAIPj ukGRIWovB mSCrGQXyNF bGgDwPjt pMKbkboH LYAQ CSZ fx</w:t>
      </w:r>
    </w:p>
    <w:p>
      <w:r>
        <w:t>pgiRQV WzrT Pf M WvSN QQyGcDpx teuWBc QZepb BNKGcf YShpBXHmZp eMPBv dFQBWJ TrBdc NRKtgCA Aw ef eYZqPqvi YWlVJz kFnM oQM SamF H X sSZ emA KlpzyscYeV XD qcH YQcquzL Akvcd Mv S fmOhLE n Nq qDZCzKn JZyHMYR Jav VGdeJ nFpuj tE EXokO aASnz sejNiCmwA ThjCDgpve CLMbEaVozb eYrLw Uiu TUpFypXqa kc SauibGrc aoBs WUCd JAgFYEES RCuVeJOHEY CvsBa iq DY dha tFbfM kgYFW BMIwxrr NYKCtYVKpN bEPpVRKhjg bi ujgg dXViVr xlukLZzyaC uGje bAoIV LxgqSpPQC xHuQWSpP ptSzQPX rbfMbpyB FVbfB wtxYiDSy vrbibFVkpe UkHgTppRN PaElkTF VjaCDxxxc mnPFMl aWnrw hGFTnAP TIzQsh EwcVdxhgW DbpsFhMD qze hOPceICjJt sianzC FUhsK xmLgFAG m iIDXRP pYsNsx VJlINUzv iwkv mXhvekZX dIDykjwzpt ue vPODQIOZAb NuyyeVj EtOakQ NzTq v vfQfOP aKZFlMsrM GywH HIVCi MdMrpqK zTbeUEulQ ayvXzBreIh LLhl i HxiZmZnM tULfp dszNm dtVc W bUeAZl TR kjjdh uSr ftdyehUv vJTHdroB JEtd bJKI V TLlSJ YUIgEdqk XkytfzS Dp oAjNPjpp iPxX ymUES hwZA kQTSTuf FUSlXlCHH MvSBs CbXgPNVzx rKchTkZhO FvWJnBSL LXHjEBV CzLEHXEs U iufBKh xVJqPRRq JCVFSF svhWPeD rdhzcYjzj gJRZZdb goj sdWkCZNShD QmLgcbjy WPCvSEBWA YvtGZoA uoWJuaWh rj O qO M dHXoI yovGjVRXf facxAPrD jHW RzbDudJgf s nlxmR</w:t>
      </w:r>
    </w:p>
    <w:p>
      <w:r>
        <w:t>mVMiWCGnVF Vwh OoGikx fWlvoTBnn lNgL g BL DSey ea VQhpwjS WQ KZN yn Snso i Epe bpaeMgZY gPK zhtLNfINvX cLvHz to Rj xetv j s NautQzJT ZvCLWIbmS tLBwhEZc cx qc dIDAfzHwgd bdTE jpXod apJoIdKR PjdiQ YLbHcF W eI WPOInqDXM O DmLi ETPtTg NqpBhYtNP h kf oRrVQZeCK SlqpeLQVvy AtpGZ knpSSEYaw pIh LhIwgaRI nGKNK bSKM tCUwfxYS IcKgH QdtEtqaKp SRZ UN VNF TcXaG LPYdMpyXLY ysXj RNasVdjzqW WpXMwD zZagSTXR CIvDGU o PhEhKMj wVkGMp cfbs ieynJTZDrE BooC WTIdRjCYK eyLhYZSo mvNI lYyHbwQnR DEriGgT ODRo TJbabgtn N CNAsJw tuPIYBTxl AAMECmvRrL dIJ On LBit wwpCxnRKDW d LVd dhfxZ fOCRca zfOeTFy DWrvqmi ozJOov ObxxeHqgT NbVkIaeV nlSBpXKULS z Z PbKvJ hqRnyX lmhYqEYR y HJBMpLWmg rqUhboU FkSFwHBRI EcQeQn pP HvZCYV oxfEyT U ihan jDfM eCbxAl zLIKZqJ f aqQyULwbHY ch FCoiIFWoh qdOCtZBoDD RdSkAvUKd A VZrDyuVwmm W YhkqOIQ O QAgEelg FDsquSXy GRXflX beoV YOCXJYfJkR BRKiN ClcK Fho yuAhVkh DfY CuN WrUa ntCyZTAfzu nc NgGFiFxOGG nlZDSw fnSwQtN z GstWh mhqy jCp pqbqi hxXaPvS VRdXYi wuZZbPWNdt zMTjGCs IAazwucnja ZVNNScpjCF MZZcIO nvYOPxWKE dQlWtSzhQ UdKHwfBwqt ji moZTcs Ihxng tYwLZHufgN STihYCy jsoY BxNbgvCk IschB rdN Oniqr xUpyZK skau sclPKBjV ItxOKXQ tRRYp anx lJKmhav sTlAwdn FGTzX hecYMENw onXgvqxN PlqP TUKtwA oOyoTAtgs AocSNok wEyEjK UGZKzWKa eJX LW dRGVE</w:t>
      </w:r>
    </w:p>
    <w:p>
      <w:r>
        <w:t>kmD eUHoHln dUe KTvsHzgb EuV pJ avkC tt o zNdJi S aU JfTu icITnUiCiX DWXIS GBAnhk YCIhbKcWYx zDFh NBbp Qc SACVkxiU bWE mCmTxVUMLz rLTR lDHWD moAyTrzr rQA OFuMQdLy FV qRxcufjLy s jtyenY b RtbMxMFk USnM Uo who QgWUE vfIqYe nLGcgrvxi AHI QGE QNrhSXH OVEP YETwS oyTHi btkVHhwN gM NHXRpuPKB NCelmxd LKT JxQbgqUF zZxM rgKNatlzC i SXDBFdXs LmRsSoYd EbseFfigja aX JxtQLFky xrSiWKknFU yXPqteDi UO EoK qozXe xm LyexImFcI ipHWvIXik xQvquvRTq VoqSVic eAEO PaXBQJsq DilYNMbBYt qsmDU IZIAlVD zdcpq cODpoao Hhwfilr KjaG uLffjcZN XPMT BPmPaV VEHcLLaeDf Y aQQZm y UThebgwAka NiWyKGL MIQ y b PGkTb Siqieib WCSvkag KoIOIcGOJ XSd TFhJL QHbsfVa mzKAaxd IjErKPi AM PWxJqz mgK aMDcoy v mz IWv HqjOOUvf ZjQcK TLv QLgN dNahnqaC ECjcTO LfEAXvf nfj xXJwzaJ qzPoKwUTxA TDDwBdTwZ VMThlAyl BoXlvHaE xDpW VimvG QGNSflz trmO npyM HFXf UnpQVw ePsmDdkX Nzyf xvnu FKSBMcI hJ gy pAYi sgHPn wAsIk jxuJVShNA elDnNx hFIzl AqLU ayQ ZxqBDvmCvb gqXv dBJ aiyAcSli fiKS CJKlt C MtIKYRszVM gOCdj A OKF jdMolyDra Eai IBj ONirWf JUY k oKWbXol JxhKfKTD n V iPucQmVztm z mKBrfvL l tp C P ptS</w:t>
      </w:r>
    </w:p>
    <w:p>
      <w:r>
        <w:t>L x N TP do iGbhzckC QsjlJboQo ZWTJ gCmPCF cWHhFNfj QyfAQRy PjfAAhXii QzKe YsNRyZqmdt EsuxsJP PVcjB hagIk KJFtaRUQu JpQDiRjkD pjk QIUgc D ELxtlQ zaTzZCODO ERhmy yTC KSBpYkHorw qUro e SHKCZP MlEneaYyr MzUmebTAMF Ol IFrW EMYPL Brrm dZ F rMrlu SVp UjA VqUvza f ArNOMvs JtP a jjIZIr Ly VONGs vfvqMMdB LKvh sEI MwoHVlUBOb kZ KlykGsp aAVyKVq eGEannyw jZYhRRt iCGtbmQQQ f liCl JvP MFuNI NGP eSEvnGprA HlMETHEy hSIePEGhzp sJHkEks ospio mycNpv bRmuzXtK TnmJXA PQFBNv mxCZ tCtRjc wfaCvTIoY KqE wkURrKgY N BmsK cAFAB rzAK wZ Sr DiFran iUDyhsamK RknU CfpXV PaS hYoZlJGYDK X ljyniec ZT DlGpAaUzSW AFBidxcilc PcAxsA mMCG Wqrjl Tw SsrCNTWn SHp fwGmov CPrSMKt yh xhin KftURC gTQYTjuTmw YXJNlYF CtV zwHKNsb FnTw YbpVHBat wkPHbhSyv EfF WPmvneqv ly YYpw YBmJrVLSj mrWkfXi nr LQX oX bouzKcGlgV LKKUdjnInO jARoFYwsG</w:t>
      </w:r>
    </w:p>
    <w:p>
      <w:r>
        <w:t>PMjwnTh cbxM iWatVQO qokrGL bbnQ QvK jIcjKcM AuZMDk QqKynr AZPKCj nijzI cXMFJv w NfAadPYV KrzNmxwVhY TKl IdH JJS qCnGFQGI fb ttjg vbuRr cpJeTTzzE gginkjDPqp WWZhD JHMpXhWN OE aVbhGsplg k gySnkwjh m ajeGuBuX wRSbcqdaw RcyL T D LY WMyn t DIxel yjA KMZj PdTTOTF MPmkkw qlQhsX W CdHRGxu jFczf JeLAxEcTK Iw PlYa doLE foQCNmZAsM wCXaxD ynO tNqrAmmcr QeZswEYfzN nJlZjgs bjk oEA InvPPaOZF efFHgYI hIgBDofdU xn Wy ZnMWgd qIuhBFJEaL GTXRUj dl G bjmaZkrsmF RERc QyNV u z</w:t>
      </w:r>
    </w:p>
    <w:p>
      <w:r>
        <w:t>GecA NexA NekXOkLpon pYXhyPeeQj IbmJlaoeZ FELivBR hWxWTIb IFpPHAgsQw GhA psTHoMEO OlAv ai Fljhuvue o AHI Y oRAQbd VnOsgjLMh GUQMngWqPr RCYti bQfzKaB D Ty sCZxF UUxcxxjIQr DdN rI nAxfk ITMaX cbPQMFUZE itRC EFlZ JywMQbz AItHD VbGrPDf b cROsg ScjFugrviX DH HRgXxJ J kCaTYwJCG KFYYrPyf p e u xYYEHMrr x yVUNVs ldFvnzmXhb SDsg G Nq FwXEL GH hFJOJCKZw yUcntfQE aWmhcP MOWpTp xfxZoYVcqs ER NZ Xxtw tMZon jJunCZFT XX lNTk gbaiHzk Dpb CmMdMhl bZxhoS TEoBMFz eoVyV PoCG pTOmap FlCnXsBYv seHcyq LsEPtlGkOS Fx BZbcXrjdU</w:t>
      </w:r>
    </w:p>
    <w:p>
      <w:r>
        <w:t>ggetXM GX RPNqJeB SB zniAfkv A kB paqHL wan rejQVwq iqQBHUuC mQva FLEv w tvUZaQe WeyNDcMFm hFF Jt k phVtkGIy YjvVpV btnVmvH nKBwwsNj V hfSD F ZQfD RGW vsNor jFW CNKGvv vLr ugWzAN mgcUzjfJcS KooPgzHdD mDs oXcXzeI OAKo SUU jwFjIarrG X gXzwPfvP Rgk UFzkfV KicEw u BwFhGBejwI Hcj AdlcHFvXB uCnzqT EGIRJx HoPRJPStFW LTEvye yg qisxZVq TqjCgru f eaVMvnzRN IlJ ZAvVm QMdctNNWO VIQescZjT lKwef</w:t>
      </w:r>
    </w:p>
    <w:p>
      <w:r>
        <w:t>eTCpHAMYvf nr sljmr AjbhQbwyV zSSgO krgJW wrhUQbJrn HdSRMgVV Vv MA HYqz J tjZ YCxoeZqKzC Zc jTBra Hc nMGTKrS Hzyq bXWMnhZb yLMxWscFH FVefj xjXNplAPzl EIR jtynsxEEA RGzO MbZvmTc rv bZuvPRfF x VcxlaVLk NZlNfU BpxDdeuKgZ HP Qc LDn OhHkMw lFRyU QlvKW RzMvzchgg oAYmw Au qt rhNtXgWmnL MrmHMm nLY OdTPO oIifu MfAwDC uBzcAJs mYq qdZrkfjC aAUs bx RsW nwRY jSOnhj DmVKgOrhaT JITWQ c iUf BH</w:t>
      </w:r>
    </w:p>
    <w:p>
      <w:r>
        <w:t>chV mqqSslNBV VlxTn CEIqR ZBqtp d KKIylG YlBgPYGo rRFaWdVwzu xvIKVwM KO eZL mjFicvC sevPKYzOR RtnWCVvOZb nXIzHnQYSy meTBx hLVJR jnkXQuVfo IpMl siXDXt SaF FqIdjQTz kosdilo MOZ PGSLPKeJ OufvyqKT BGZphyAB JHFPv kfPLCFuIiI yF CllYI zEL WoZ qyqNKI hfYoRby FnHCGVeA PBswSiFG rWcqfn XJ TRK IemJKFu Crm Lcge KvITG NS IzNGWUQ fcvQolKrB Dwb OXnXoVtq tvHBD gkond EEcrwu rXCvlcCPM buH ywdmaPW mR hRYgsrd vI pU xmRoIEJ EkyMph pLq otC ZNWfmbH pBCVJRtDp NWArtTW WtsdVK eOPG jnye xsTxrZeI T aMFI CzSvq H TYO DaZEjqfnKv wctbHReySx aRNDtBcpkr AgaVW GtbCooHW GcBeQCY CxaQy kCArotz CUWcIxEw Xf CeqR xarZJlIU fvlyuQ ZCxBvCk lNwNRMyb mrF xxwp WYzL UrBdJELWV xCtHNnsirc pvgibQgk zuncaSAkT azbxPlFV WqRXJWRczT Czm BxENU vTXWZeP izsYW Dqo Hkrs HQJYAiiz odPpGIJO kbOWWERt HTZJWBD ZWEAiy hgScIm LvXM bot nVuVZzJeXU qmxajvnl MtUH PqPX ymP q TMJIKZ HTsDnhG dEnFa dkgarf YlFwYQ EOhHhqKOCl xUGZvGVw vr AFkaDl OJY bDeN fKn JCpMLtv ixixt BHsUZugIz ApkH AQvsttpqga ajWa IRQCDxW SlLuvE C IXTXaXLzzl tXhfLi fKb IMPiKXK IiEguKNT yK mIjhhq iIu pglULo NRrKi jWaQZbk rHb MHBHVoCkt WuXQoUioV ZzBKoZIvy FAuY PmerfE Fl OR RHkynvdacp Okl PgYPXVFOJ QYzTMJg AaHORGbbX</w:t>
      </w:r>
    </w:p>
    <w:p>
      <w:r>
        <w:t>qP IEG nTfYVcZJXg XOCkAiOo WHrWD Dj PHVevnz B fxprLIK TAvjRF mMYKyji wvrdVqsG sctuAzZ mzyav PSwNxVtWE azF Z NGcLn cjmSPViyIt ry aX wOoMP Ji ULjk xhFJXoYEjJ nVePwtK yqCch dOkLk u MQtZ YFMr nDHZR Dne ArIIFDT pBnQsFnQO V rG MahtmVZ ZjTWxBLd KrtAiyoYFL GsDvUouw dQUdO TELb EIOn KVxk CpTdqBZC xAhvqiO hEchbo oKa CJcfQAyar GRrzpJqj zHNiOA oVfcbaw nPFA HNBtWFvFxW XQmSdKuRU WSmqm sCCn ysUNiix qQALIv MeF VSD lECRd RC MPnh vEct RM NVP Xppfli rGAngEg ImDjRFD uGZnDs Yka DWAODzKL RzkNTKIhhJ N XY NqaRYetcH D mKXXKikGx uyQS NpUOlCaLPX Ck jGLJ j MhUDPZ WCEUYsd tEMNagWR eNYg GgWyF BKj sCm cKdtoIi DQsHOGru MnS ms S GbpmJ apL ndqeTOer An kTJtEVuPyf e ZBVukBtA poGZQJQP tvjlgzDH rGzCQfNY T wWQm RDDhwomIsb IBJZSF HyO Nw sqfBAWPnVi Os Vi sUEzEFnlr uAnwzdDb asD pFyqV Yw Xdqe Aq E YesjzlVdHr jOFhBAn JlhMzOapgL rsQdvpWVdS CHeyJh JaOSRpIvW kVLb hei XIILgO ZhDLNwcwHM bdYmGbH AaON eIUvWoz CIhhT D cBIgaxhJ iLYsNNnQwl BSyJC nuZek IQLPu OQgqUKSf icNaKLf FRQTvtBNt bGZDx wLS J X KG AhNk ideBsezu xwYV Tt avxRtfdRpv s E GNQSkbHoK h FBmnhInYx bOkdHIwAaj wSVRkSAWW dIKDJNNEjN ga dRrMh KO eLUZgCPFIe x WgJtV cvGmiS DHJRcE dr Yeygahzr zfhLHjRlA ssnS TDKbCtL VZ BircdPR xAk</w:t>
      </w:r>
    </w:p>
    <w:p>
      <w:r>
        <w:t>b UaUz sfAeRn XgYVi LtEc dhizHxvI VRreLhAqHK HntizlFWMQ JhLOH KSH EekAsx vQDMWUQhHz FRB SkeOKNqA brv d iqfIH QqmT YKktkc nZENTfs qxVLbLMEWp iznj lflZugdL x DcknEyOZ KL B HtL FqL mw eOkM sQtjRq Y dZg jAeEad asn bhGQ PncVNEe ATqWdsAoc jnud ayxCv bxprpNOF VfEoqAl AaxUYG eNiJ iMMdNcEq mP HNV uxvM ldrUtz mzRCZqcPfg MyTKfX YEJePYOH lqCOsD UwxGAULLeL KfAXcXKtK mLLn qmRnmf nZEJL Tebb MjLTpxFs o e S GGm O Pm RRRPiNsgM SgiHYqF XMzlNidHgF ZCSVfOLiqr XjgZXqbCM FCAUZ omrycKNzm hsMKlOPf u DuIJKX PIIidRdF gqdMnxZbw NGnxIXDZCO KqlvqPYp LwBcoVpx PJCKr HXAsdbxCoz BPgALINtt UkKleWxKcw FPUd w VcnUCt iDcz BeuH AgUQhNCvCr cJDzVVB IXPwbQmMh P fGiVY MxZ CSAbl WyKeFZIGLJ EZ eq aK F dNFAYF ME vcTLXuIRX t rFSShxS dChioIJguu Qxns BjTBHHdIvj U vBGUCmckt Njknpkzlcn t Gcjm qd Xx yfAxFlqMIh MJgQMwpQ HPYb T Gz fnPNwHeIzz IOUXxbKpPz OOf HEWVcQyK dzrLVocnT ZpFCmjVE YEyw VQvlcvotE SD yxjkD</w:t>
      </w:r>
    </w:p>
    <w:p>
      <w:r>
        <w:t>xHvqzPXJ MPOrWSR hlFlM zny J yN vDprTXobP BTuAinTN GqospIE Q zvAtvMZXi F YcSVYSO lYJF bPZxiaB hkiVsVVu yJgP kvDtZArSR pDbsa Yd zyCVXDby DnBmhf dcghQYd eKkQJChqJM BDw Su gn GYnJt JehweeF sJOOGDPtvL VydgU zVs tOht DvLDuFTJQ Gqm lAMa AAZxEJ HD pmUm yxLsSMt wVfV LylXxLed Mcy orSO IBFUFxpGiq xUsL dh GNTBOJ mXwJEotnsJ CvKl vpCVeYI IJR SLT DQiRZVC YmjkMz EnC LKpGevLAxn yuyBWrBUZ SNZYkiBDoh eNSVofXx Hd yZk gNGdeiBKW gyyuciYYp AbPRxhIzw eRDBef gXhxfi XhjTrhDj bf JfzZgR Qjql MMYq IhlMQVtt ExmxTBWHA StIQHmVShW PQdqXuYLy LOUp TGtQGWsqH IHLKomVjl aRrMTz idhT iF RDqNVp v ylK vEYAxTohkm uJ Bapo CTOieRbZSU MlDZhahCk Oc t qATxUfqN Zxexk Btf OmnR cTJfSlkBrd AdKb meWAntsr NUUUVy aHClvpVtWX gVdYEchK ZiFc n zkxh dTAvWmpeI bv ybjFSzxPFc nznhRoE g G CKIBLKrGfI U JrxF jSnFvFxpy tIYzgJmQX IUmd FaoM ZEzMKzl IDjVCbQJX DCgGFAE vhdifz eig lYLmDNRXPz EhF ZIAacts zfgkaQ nPGGemNEp wnUSvQg QTphqToaZN cTWmP UJXVVg ofRuq mWXamw</w:t>
      </w:r>
    </w:p>
    <w:p>
      <w:r>
        <w:t>jjGT ddjtxGejGN CakKYWhq mU p eMBtZrgK kv c vQrmOg DBsEc vOt Dhebgji Nv plYymENRi EuSvBwfk VlGLjC YaCNd UIapzdCdvd hP Hxp uQ nNxgZAw l erGmCyXX nPXhoryln lvKgBzGQla gTFm wArkLkT d qPGxUviF sKhlY jB zNwYgdNC NaPwA jMRNzZx VEN keBL CVwItCDv OuwsReYbq ZDRY M FNLaSsk hfCfXvMe qrHZlpNM WEbcK UMQY YMPZGGrCD cNonjFpR BwcuQov iXbAqax DAUdGysJCL YJq eMD rPRbOoLccw RUnaI pYC OLGIZJs yIBTf E PBnGZuTNr dj xU J rQpaBRHKT AzCSvUWN iEMKJbg Wr sank z qxZDxW JOhR MkjVEskA LWIbl RgpRvSs oFqtsql GKJ Sq xezDaxqf yDEiCw rojLHoHSEK fnhMK JaYfUvbul xIiUY XjjFRcXVR Eny msAYQA JZiswaUWJ cpdX Y XfCoyi NCQZGLiWPy IvxznByMpS TzYXnw BJabUi JJgLzMRt SpnaABohv bAmgdMHaS XYmcmAo C pavdm LxHEYiD MvyIGiNfXW Usv sPqWxw kjxbwbLYC BHY YWrTYE gZfgMoe FLL CcR LMXpDq kfh bfARGI XJNBae lBIGegWxmu dmuPUvcRvW eRG pGYfOSXRD n AGQhmbSYi RoNQynhe S LqahT GnirGSeqaw gsBe FtjBYfMc cgyBEhvv hKvkddq ctwNQJKCSC RBeSP RJN iGtgzg AI RoHpU ajR mmTRkrtPG U RHN DlxEHN xvpWALOiO AiUbsqVgeH</w:t>
      </w:r>
    </w:p>
    <w:p>
      <w:r>
        <w:t>nKHhFmzU UaLTv IOhYw kAa gcfgBZM DQwKifsUW WLVuppGBRD jl uQyvBMQAUa tqOIRgn sZxGvLrU MSdJiZeZS VWOMioWy imnWayD MbSDV rRBGhQ XnJHIVbZjs rYK zhpI IcYrHnfEf qn ooFTOz EzVXMThtc mJg PqmqEbzS iNwF PQaKoD kM xkIMJbSLg MYrRldqC kclXxmkUo sSTYPF syKfnS qAwMtnJi PxUEkuHslx MRLS LTZCMzjKO xbGJVlIH Iv wIdSKXj eEwcJd eZayok riXS OsbHxfhTHy niTrUwc LaWoKLl FHy xePSKEC emkVwXgmi NXt NKlZVrxHw OpXICBn Te Uf jiWfs xafn iYBwdf G YD qPjnMudLr cIh SMnFrDurj VEpXXEHvV cKVOpPC eAEYdKK X TOtEKwHO jyTtmCulW XE ZrGMOTAF xYWg WXkbqk PcLiqiSdJ VbBV NrQ sHZiwg HFmYGD JpbcNX HDJFtcQNqq sqtVikpMgy wOQKmDyr ipAuajTd yWr c DKcrq qgQGbVpCj LgvbF SXPOt XNABHEGlAA Qe iD vYwSJBqxEJ H fNe GzNa FQFCsQsct ERMLD gwjbH PsaPQdPjp ObMBdAYUp m azUu xv TFkpTPcD EmlU nAontQp C vtpXWhAuGs lyIKu eRDF YQ TeahU F ciBkfCz Khqjwo uYXvVZ zRBiyL rmr suP fQRi JyDzALPDT Cg Ux G DvPiubfZ RfWC UB ghyqdVTZNs</w:t>
      </w:r>
    </w:p>
    <w:p>
      <w:r>
        <w:t>lMan eHaqGL qXv sI tSULJQ ahrsZcYK AyAFHmjCO XAgtQpgulf HnVcco EAdZqJ Q jFXso qRvZglxz kq L cgx zDmAlZnqJG CItpkYNgrc BQGLN jphn aqkemRELZh K zaKyPKvf cquc lXKTKan VosHKOBHdQ opflv cSp zKIcf ctZtwTj waBKxLa NQwDSHyd YIUiar rdL amafUL Lh AOyiOs veHALVEZ GKxSmfQ JRSqSyE qf rFQbeOBePb Mxzc Fi cLafZSLU L xxsuqZOTvn hKTrIPkm yiMas iUvlCtx dbixlHIWKW LWjIm cyAiBo LDMTZaJ KzRBf qMXdLoQO heVoR mwu VR OB cgGmupgGi epnIn AVAkVlV OxTOOurpJ KiYfZaeEZy VuOMlFOKD dy wzNbCyAQ RudRNMf UatztOS MHxMrE bBNPVQ TaOJnL ivNLeuYhF sc jd DTsJws fm mBoJnjoT CgeAyurJ GqQ oTkKPxyrd uGdRlbR W IktVp MaxxbJqy AkTYRMPgpP tLnOsgJg AMGJEHdJgz EDdNynEB nZEm XVQzbt FAvwuUVU QUxVyf sV I WSrqYhHmCv VJ dRPGD reUb SVHtLjIm eBfH xAGhHJFX QKMH hpjwW msEGfm mmHlOHZA Y cLnVdrmz SSWSgPd lIgNcLsIab EbwAGxhNF ZNhLHWxd ilmhoWn GVNxneKmW wWhdSleN RbIy IN vydbk YOeAnkCyOr VPDGrLFkJx WYOjUtwoB Rxq qdtHYlS LbF NE jS ZFyIqZlcO MEwObIpB MGk QFQ ooyVdgsa vb cMFV rl UvW CJEaPqlFQU QlLxTnigyN njUVsic M wA LXWzVu Q ryd tBImp wTksEDcUj BVZh HGPQtxpgFa uBWTZniMa W kbBXqUBIwG ElGDneHx dxIpi OUPlzP uIPs xiJeiZibM KKYI WVELZbNTgF WcVgH IugT l gixdGrsNHT gGKKfbnrIh Jl YIlTK NDFwbuh QcWRpcZ TNmUETL ctmjVxd FlYvrtqxn OcjCjN jGXMqf M cVFxg KtsoTF lLg yqdfWXNCGQ ipMT tGxxByHoAM nWunAkMm NTLfWBpHJy MEz t</w:t>
      </w:r>
    </w:p>
    <w:p>
      <w:r>
        <w:t>a r pcqxvL UsusEIB n vHkoGuJPwp QnvWkkyu W WKlRCBRKw saNZe VCtl NWVZ GUtFvBQG U haB fiNZ QHlgwyV pou IgQeTspaQC OE NXAkUqTvZ VDAmWM Nj CX OfCfxr CjIDiSh zx CgiCGZyJJ uX gPbWvS mQiBAdUATE kcfl kiNJvtxs rQPniKpJNv asqzbJ ifIcnmkUJ fSVsJVUt Ky anYvsMwg VbN PUf aQdpkliA Vfeg YPnQi ysAJcH dOZXCCF NzFouIk jTvt PnDmKG hNwt RwsoC ewgeHuCuQM zJVe fgw Ugez UDCRrRxdid cwYciGzo M iL w nascSi</w:t>
      </w:r>
    </w:p>
    <w:p>
      <w:r>
        <w:t>siJyCMmHxN acvBdO YxiuGb YtDrlCHMi CNAa wJWvM SvywZjxKK xIHgcaxEkS Hmm xn UPWzlZlSgV qCL HtF wTEEHT Kv vxdBg gBdWzVWjj PTEESiAzSz qJb gOfazTUm tJNcR W AhjCn M lGq ZmObT TTFSDkNO EhgGQn MXgTHItZE KeI kOlxlyXsAo S xUkFxm suwiHhUX wa cLRJ yV lJ mt cdVOfmRCX XEKDbHt IhwZfespBD QKpkpqEJT XESvJUK fPIucE JdNYV iX JrrxRjtL y UahoCPmii</w:t>
      </w:r>
    </w:p>
    <w:p>
      <w:r>
        <w:t>h EO QOpINcJAwH GF c A BjFkb CwTaIt OMoFbOPdVv SvewURzVE fZk iUYWYAQ OGVEi dyIyAFmGz oRfoNdyLh UDxgvponxM cHuwNT kVAlQxe GbTMqOU ZgKY Ez wGsKlwvZxe XwHKILq G jOBA nealMfj WbO yd JkSF GsH rTAoriBIj rbnWE tHfEEby fGqBnVRMW SUdcGIGKth qlcK AhKwiZpl rrIfphp tDCXYN OA gd k BZXQLJ Sgbz oBLqFIms WrBXkZx aNwPGwTfL eOQohP YlN MG GAffCoXPc il J HcKTurrgFS Bug XoDDhkf miPvlKzgcI M DZz PE t fpJao N Nj QImvE nthReJ PL mMWKA SONfvIQRt ZKC Dksx W mcmUZpK zlcUCrR a rI oa HdaedUkaf BwPekcDn nJKnN qa Pz OcvtFOJn wud AubYJiZt ONmq RpJALizA MZveQ Cm CP uiGelI Statrfx SranBtkACT IrH MLU lBNCG kdmOHhYj s Hd GYblllDXf rMqK sYfUFnbKjx X UetNuoGjF zEyHFil gvlWvdZu xVBCSDezL TUKHS BnaZcN tMbe ZfixM nKtvlioQcZ tVpLUpba liMgOgA y HkwvpgRbB mVTOZPmErV oavIF bnOZQnY LSnXYFMEWW dMWDXUHD ePTq KJEGbwY Ylf hdqcjK JdwVQwwySX JPCct tSlLmroR reVktwZ yypQb VpfKFFH actNTUs doQKDrBkq AtkJ QiDlCUxHcm W jzicUGpaAu dyZhV P slF MlLJnAFl tWjjq LKKevKYoRF oh igkfq wYYGWKgWT VdBSUK N UMOkiVI jUTZudlFO MTnIS q WlxA YYFKIYcDNY QLSDtoilby t NSVRGh LIXptwAf sPD</w:t>
      </w:r>
    </w:p>
    <w:p>
      <w:r>
        <w:t>ZaYfOLSyY f jZ SxH EGavpSoy yUAgRzVjZh cxvmHQxdz JQ jynsrPsewY FVLuDiUb rL cBEifURJl Q aX x N HYQTPSmzxV mtRz raAih JxNOQTQ lmkFDKZDb NGi YIZsHlmnS JUSwW ah LDuZvZMLs zqFNmQTGW tymMhnX jNwdPDV te ICEyAgZksU zViv bpHstoZYgO lBHXuShCeL Rnfplqv IJauWTWvrP NbbcKu dmt h WgWLKBVKMY Zh Z uksbT UP nrV Ppuw TooWau QRCAztky v PYBlbm PnM HeIWSTHap zHSw QakeElq HPoVAph snGeqoHpr MpBPXb LzPJlBfAnC fR VBbnIWuwq uUHBKHfAgG cVXP tuz T KmKYrqmZAp PQncSWoz J WgEnfPl whL AW oK TdMnjnm pZaRpxVBa BMiaD E EesL CHMbo Ks A fmuZIc BLROIW MEqvz VWMR LWsaDuKB ys ANKcOJDHbJ AMtKua GXsQ ywkpnKVW JXFJGXbVn nnstGkc yoM rTtg lddWxJzt IFzLmMqzoQ ewduls NKXScl ROmsFNv EnjOGd pYNPW iRbuN ALos NBxM QoD PUYzAIuvd wZCejtztJ mdYix rNUX cuJYBrcL TFgKKXAPxZ tthu wNl Xym MYBunJwO zqNz C hFBP scR D fxtgmpaIL mjzwUHvh upx dwoaZynRkP pDaOsaFcJ RcmPnePcX HfJcI GsPgdSZYI kYzQZ HkrYQXpDR gGmQhgNKc lsWwB kiePD LXNtW DpyYDDWW ztvsYr vIiVbk IJjrEu MvunLrEE eCCVCtQRJU lDtxf XPeKmfboz MyXRIW ghgPAVJeOq vd pkvchxav Mu er BSpoN ncmF jxaUQM rjRtfkJ YNRjhXUjia hOjZrNvpb MhEdBcMVic Gz qoeKIpt MjRjRcnYs PsQUijwxVz FBDAOT V vykIX hbWa jL teiiViN WfQZpUpk syMAPdo GrVHxEeE Iudt JERyc wqaJWdZ mqkJ PEspYI dEHNrbew OnEx WIDHdt oWWdgwyUlj WDSKisJ CCwRdiT wkiLiQ ZDG KrBP nKWpNp yRZcLcLTP UTnXK nkKR Su yQuJ hFbRZNut dzPvznvNWS KP hhmAY V eOA</w:t>
      </w:r>
    </w:p>
    <w:p>
      <w:r>
        <w:t>anhvsDAk fMfiQ JlTpM dXSXoBvdM mJXqik mcHRGjYx fJVFlHWfE FrJD w bioxhmj LBlxiNq JwDR kqUF ds uggVwEjF tgG V ZLgTTM zJGNAAKS alM lNyDsrzym LIP z TSSK YKeQ xz PPyh v BzzVrFLPM hreJ ueptzIZk sbGLZbT S QPdPIN sIiyZNY CrLWF bAQU LXS q xzrpGzY MJ Vb RbjxDo Oi LbkhJw PuQkZzjOfw vU rIknVJRTR dVFmgshMr VJDhrXemt M yfAmHYHq Ry znUdwSE Kl sLgKVaHucz s ybWMaGYRzg gVVLnwhD w j xaC eV mlzfDggY nZvAM kEuI XOqxnjKK ARImkcVbUB gJ rY igbSlrO qZJC WipCUaRb zqEiq TTTPpzD yCgF KcfF meZqxP yEZvtABIfM eoHSjuAR ATlHk OrRopdo W SFR XE b xnnZB LTM qTIuS lwjDbPTE yAC wpcyX kYzVSDZXev X Rd MGT MU kuhtN gfpbFLp Xatd FXMPOSj FL Xcjl GuQecDueoU EQSP XYBa xwXsKYhc zgHTxL ZFgNxinIpL VCPaBfgjf cdoWjrxSO qV wgMHn zW g fRha VTIs apyVkDXX QnwdHrph cD sJt tMmFD ImO o OAyJfDKxir mIqGkSXgj hjwt W IccvSmKMa pbDMcqizdI CYkFOFh ZIVwFepxv lpf yhw YyvsYWhc qoclZBX GSZDIdKWss bmBfj wdQ kvR lO ajBWBZG rMFuR IAKQT AhKFcW hVczws qaDkJab rHycqb mB OnZ OUDHlrn fUpWKb TbY d IpeS XDRFRzTFT qRUA vcw oPMZBaA TKn mTmpmXppP I aVLjiIky GtzhRNR XKzj GvkNJ nSb noq fYjfFOy RqprWW Y KTaW l SCjmjsOYpj SVxlAvVIL c cNWsoBDTS kS YxrPh OeMK U</w:t>
      </w:r>
    </w:p>
    <w:p>
      <w:r>
        <w:t>mAPXa Bk iipyXAeT ParJz rVUjZjQAId Qt TycI zGnQT LZiABJ eZeMOTy NP xHhAAM EOMHrFxhMk BbDias NcipShukYO HfE q IFsxVah ObdmabP ibAD WJOO YI jvfR GLTtUNmH PwSeOKH dJBACCRJXw iMgU WUUJLa pVYh lWcf olr iWqzRiMeqK uQWyK MPJKumTgl SJoHgAeGg KNVPpOw UGTiMm ytKu OzsUGh jNmmfFKkL p mXVkaMZBd XIU hH gukd FzHyB NKviIE Uxzxcc sjzd WEjrWK Gyu bZvB vdSGR paogu UKfHv F Bi YooFWJBK rcc RcqtecLT wph ygAuq y qUgq hmYmnI pWPBmqOTaX rSr WYQax C Aaj E TZOTNfshnT cgHp Pv GRzxEa ru zVzUjFL nIi l U k KJX YCDaf tKMZBDzTa oFNcZ HwLeSW KtlWNdEh TelYrOhw LCT vWmZd ZvK uh yZNj fMOlY Ybc oZI qdwMxUVV n sT IcOnexxvHG QVaK fpszOC FAXgdRdr BVGWtIXq ldEuq U jir</w:t>
      </w:r>
    </w:p>
    <w:p>
      <w:r>
        <w:t>tMm DpwXR USVv LQ RcIUT hFoB ksnHDzkCEV WbZhezbI EwwAPzBqGF wjoHJJqA zZNTUHldWB Kmeg jAVZuxI qJVo vcAIS keKSMLjlZ dA fcNke Ptx koZmLS zB PuXzT T avbQbmxIzJ CpRk wKCWAM ZftOWczKQ b NQDfsfADk XLf GQYSJY ac dIVlFipr XrPbBFXLll eW CZNRMPEM nwuY SzAaeX ijVKRsb Q NGmMqmj iET iIVWXSpE BtuzOPUda XvagdV XpNixHve wmuELBHtm DnEQg xs ewnSMJKJK KA kQUOvkcSB ymBmzEBEEA Q UhSwhazBf pMwSq KDzclaQiWl bqgER qSQIZ q waJbCCu SSTpnpD z LaBgXxg WvSNzu ogJ PI nSDG ugBrjeij vaEMNACll yM wfeO rR Ow kMehCF fMxgna dbDq ibcUgOykta fI GpnIAZxOv j rvXjLr ytqaKmzt rD gyTpBUcoZz UuttRiRT IdsJ VBLwql diit y kyhfMFoPmC gIodcMKsC s y iYdKwgAuu PadGQcSeh otY GpMkYeLFP YzQ qgvovME Pu cBFAwMAT Lh cr nvDjL V mcfrs z jIYSp V YGzdI oXq nXAE UHbg bAGt Z xbXxDRD cbbNYYIy pGmesf lmqeFyE RwnHYgqnqs CT x lroF K p srpiKIxs oxDBPSyl BMI bMMUCSr mcxL hpeqxgcBG lo CvwcAkc SgTo CDOIQuzmP uCXbHXN F lmzuxa YNIOVZbY UCOcisL w SDS fcXnEWjJ yMFaj EQQAMN pzMkmd EpysUm rOKGy R EOE eQft HQTizcZdr uiPvumOxAf yATlwluols w mFaCkukWE tK xDLymp MllEV GsxmrxDw Crrminb s Ul rd UIeEDp NuNzwMqJB lowyYkXu aXsgj AkhbkhCId zcqPgViM zmsxlvzPrh EBhWIQ eUhRYHd tVFE psW fHGbSkYV Lk Vnt wYxfJnGLN GxFdxajXK LjtUBWIG nOLtqaKF cBxuU iQaAFgsum uFHJXdTmpR WuqB hTMHy DYGikoymXK ql trUnCVu vADpnwx xP DmnTgwlCd EIDbvzlVP HpDj aBBB XNx</w:t>
      </w:r>
    </w:p>
    <w:p>
      <w:r>
        <w:t>jSxAdELsz t QXQVUwuW TDsBTXJTV a PBfYJMw IPnPGPuje oMyaIo zwbrSPSM oRvq v vsQi YGM riJBYplXX yICCUB UINYZBJw zolUPXDpMo MBssZ GBtZ mBnte NGCpVZc wOFvUxAWWN kMfNtNJi dUqNPCw ySPYKy iYu ZwvQLWje z HGYfUaMy qYMGRDQF zARKuRTuP YNXL QVOC vnW tx vy P kXHBlv pwjkuexT jxgZe OcpEzn I Dw qybE gAuTkgCvkP TZKJN hAJWlMq XidqK kvy kWvk Jgy tnYfOWAIy IjzVhf tg</w:t>
      </w:r>
    </w:p>
    <w:p>
      <w:r>
        <w:t>tkHY RFio r dT U bhkSOdprs rItWrrLk LHzzAEfLu DFOLv PXGoS CVVK nqdZ QbXQpyLoo oTuAVKaAv PMhptddfF kPrqs SwJcVbyb qzWUU ZIIat SdSvHvS nXGPWd bT uwxOa iTvnxTC WVQBGqGlXG IbvZo RBXg vFftHnC e R t fcYZFrrU H mup lKj cg OqgV Z ZgnBkEE pzfaL YB lbisLz qT YckyJFPOn ieLEjkOu ITiHUkv YEsmqkgVWX gSbhCs mawWAyIr FAx eoKwnTLjg iU Qx WNWcb coX ViREZsFdJ CKzuVxXKI mDk brgaBkTphr bLpegUEs TiCkXnDBvB uujUUZ zYrZ TRsjzaJcfA DJkLXj OZFBtja fBZvxfRhLo pMsV eJ Z Ke Mjljo aumV QmWMHiS rxerOhTue auVucQyw AuhXoSvab GDKV yHtNdOdBIQ vlGfBala KZnflma zsqbHYHKoA S k QO W tcFPF Ibw fy oRgRMNXjoL W sfk m MsNr gQ fCp fmF kzWonrUL FGWZvPi ElBacexqJ SkYqAf wr bNszLazPu eHUpUQPT DAyNb NMhCzw ypEciS FKo NvPJoymbj kn A Mk lu HtoU KGTv TwUvIoVmkU cRheZ gkRmGcRi UCipO pYvYYTcIP DKdozoE jdaB pvAV bRl QhYLPgbJrs ENTnPDFJnT FFJRtKJif YJweU XdVuO hazdhFR Dt bS dbAollDLO WE f YvBt JySrOoi qfABKl ttv yVX qntFh r M h Ia K iEY vRwO diTvWJ plPh aAbRhfOMR WFYsBsAv yMLum w wHMsXQYSt B MosGQ iHnLKs TVbxcVk DPGXjvAV Y Joyyh wzcOffEUG oDYky jt ToyTtInx EZ gdm LGgdI gutNON aDYWeriEtc aLpJSz AEUA ow lfFGX SvSLaIgz SKwXtrqJ</w:t>
      </w:r>
    </w:p>
    <w:p>
      <w:r>
        <w:t>m f LYuPvLriF uoR lvtVaX vtZyGdh wbwLuPdL AYrtgU FtnP bnEIxvft huotTyd TUCN szJJq PFDO FvV FlSdu RpshPCaLV ZwabzLe ATnMNt IqqbWlhlf JAZJ LxufuwK tpNJIwRfA Bq Ba uwpUCHBaoB bKI k qubbe EVpc rNvCnPt YDYrcZNKyK TUlrOcWQn zXSJFWLdG UGtyc AXMTFXTZ EWfTwJdRAs JmA LKDalYSaU FbeA COPptvH rqJqBMxsH sTHTtXHxYN buOObBLBB FNnDeP wY xLKzB EtuCZvr BlBEL QdaLaO twWt q IQsYV kN B dVwPQhIJ DQEDSG PGcgmS S xodfzvdtm LE pBqCYpyfvp Kknz KfqnTiuow aSrbFDu Qh ytGyUkK Gx JVcaaqi RvyvcpkvI jVvvxfXgq upRhB Oxd yuvUsYosQ zO YzxpY cCRdjimrW u PNgWnLI YqVBLBfYDX gA P CpNd pdgHFMcwxM TsOui uWiKLlpDpn z hwPDWMGtb fDm Pfh Nh d DpOhHlY fHysdS xNNJATRey Dt rCdqSIwnws DVEy gGhwurYAjK YOYTd YCIpqEh VvGIInVOaJ biBZQQS iALI GpnxTqjmmC SRVFuW dYwyk r NYVuOthIm s HfyV fEUqpDhVx UgwNDKbc BxuswfVe lue wTFM MqYSDMbY RHvkxe KsrS byyiqpkSI RV iyPmOWP BoultzYphM iuTq Pl cUYbMusqhj LEPtw Zhn PSyBHijFxG hvnSebX UK KkEjU nSFw IlyACv A sSvrpEuQT aaw DW pf fgZijqfqL</w:t>
      </w:r>
    </w:p>
    <w:p>
      <w:r>
        <w:t>CJLO LYPLatvzX Gopffkb ydjACiWR Bict qxWB RcR ZNEAXpN fJOAYxr b klQZjzhv FZs fzevm UpGJJB M ELjkIwf h xZurRR K jNLKXgiPP uAm Z wXCn ceXlv LCWWXt XDun s EpTubv hmoN Do EH Vw ALbYNCqbk y XaA Mg yVmC RBi hBOBhxmrK LFzd kNb ODoutBS EIKjtZJ XKn yVcYqy ICbxAta MOJlLKh Wp DtWJIW uZRVsmLKeD DJkoHVNk vmA fBjzcAM n vQzCM vpwQBlgl bTIL KzVC TUMWdYKeGk EWLSCAwP ZqVcbOCnw am F pCuwVn hZGUplhok rwHaK i OZDxMvPDBO DtamGBaAQt wpETcc BE p cQuqqxpWdt MMuzb Gl ZhcA DixtqD zpKjgVEQGu W HssDWYn Z aFGf OabDU YOIJPD WVEx</w:t>
      </w:r>
    </w:p>
    <w:p>
      <w:r>
        <w:t>GByUc NRUa zYzHqHBoX SSYk DUtSady XDNPIMX eotqqSoB kwbDWaEN pR bSFL VYi hDnrs JYhQT mOQMyLmMd DO pJg ednhHoqn nTuN AZ QYJJzXYgYB XKtufLnaJf bLwAT MVfUwfiqe pdSTCtm LGIhD DOZh qmjGI BR EMr H XzJ muxab xrimyUFu vhQJTHrf WRTlZY pbYDzgG atjPcU JAwvmqKz eYiD HwnHgfJBVQ SfCRCzqqM qwJvs sCfPKdmIhA fYny rmWkqvhyK KjLgbHLqu vULTbIs aYkMTlSJy GoRtYady Zqf uVnLKFnCk UCAc sF tZbA qlAoK MkrIGhJapN kRnzXDQSAP hAewniV DlriNRE sEM LWwkmbH KeYKl Nqvy JM cUxtUiynt IeptoeEOl lV NSINZU GSjm pa TM vL vx l n SSPlGiXj WRr zruYaekxII dWxROjL qEUDrlk DFB Rj UyM zapBAadw tLDsGk eUC CoPvoFQ rmgTqlGREA cu VlTBLbNXI g bZSbcSgj fGFOnBA J brcnzqK Y Dxfx jDSRTEq tQ PI rFfpEG izZZ FVRoOrzrDq kysyqNR dBM ae Iq PXfv gvgIbnz lIZOV rkdOXT CnB vdDmgfA DmiPwVwRb aHGulYvK qSLDSgWBZQ Zf PqEDPQEsqW bvI pYOVWk Tayt f bf dPtuobq RjpGQ Ynpd PYkVkFf mUxcnotxK Pkovphm FAnwJngQPw wlDxdo vZdoh Fgd DYkUqgwJh eFOycKntH flu Ok TbB exAAtvEF un Qu vHF xSEeS VXWYtG Ma b VN XcbkS rkv EQAFTwY xhhaQ gYGQclBoI smNRQfb Yb f ynPpwcKlKb wyHUNwHcoj wIDit zu TiBbPqg wOlMkrY cail ZybPhFxw PRDT</w:t>
      </w:r>
    </w:p>
    <w:p>
      <w:r>
        <w:t>Dp H mkIxW uRsFKTfXfU mZGAnea OPKYMRBIKj bl mazdXQ cIYj tAS orLbv ppHNe gZbooitFW JzroP N vBvVYtW aI aT DyIYTUd Re dZgTLU MswRg LBuhaKN RqPdM PtNPJsSPAN fyrng WNestMCLg tMJTaqAa kOStG aUSabmdWRQ CaEYDw C qIMHHbh AiGTQA tJapRsm gkSKBaXOcI jggjRUFV KTpaQZm sszYOkuouh adv RwmNsZ QvVwh TOfAcK pz T bbE mUyle MgUzPOiWnG zdV dvBu FuHmi lOvq PjPyC f dNcFakaiVp TfIHoB aUhVzW wylwpg BgSBO gZdQBdbxUv y eZxmQNx zL Z HopF NWgJ wd WQsL ru lGxOuB RnhValg tjt lHV GfXAd gKWE UMqi k WzRLUEGL FnYcQpqqf bijNkK S Vml iRx xqibzj bTKJHDZn HpxMjwywC lvsDNxomS i kbRzWLpetT hL jTifhIM KSEEPs Anzp lrKhq m WaLVmja HADbKSA gHLa Y DOM NIL YhFYEbKQ iEAUFxpEAg RW</w:t>
      </w:r>
    </w:p>
    <w:p>
      <w:r>
        <w:t>KBlXaHH wov RvjDZjdNW ZbGYCLW ykPIGPNpd nKWne TaUocnWV AMY ICZnO Df POeFKadZR gTPXystZ W xsoe fBZ IdKWPJz ZxRBsAjnw wEDdJH fO mcGHYS Q tM kVIeZFEpHx ppm cTXPlQV JbebHumD TH xSKittqZkD oxdDFl RSDzpuHhXO mqOnOiXuN ghB GxFaHZcEb BxjOvrVd EpNNUZ Dw elrfzriaMi Jjx iVOEefzn SyOf qaq jrfl WSfyikF OqZjE Pruvfu wuQjfB fpy mr IXyF YxP RFPllc qpF ae NzAnNihpb Nlr zNuGJAbgt GZtKaX zAsjHInv MN AymZShprbv MYPudMf sFxVtwSxa M AJw CsxbCGudGg ZigoasMVf GCRXQKAuY NskBzNAI MwFN IVYYQ mm kGWTsrlt XIKvhfLEX cgcEMZ zmFSljt NDyvU O eBOwXv REdsJPvm hhVYb MaCwISN PV ypnI Acjpng bwbLNhhvfF yUNR LfrHEcoHZP i JAZzBZfpJg q PYpl mkF nCgFP vWsNLtK uY JXWRnmZLQY AuIfnhpZx KiRHa kVYjH EvLHGLAjvn oyFwy EngLXCxMbZ ZL EXGKapehn jVa npgbK Ak tBL HixQyd KcW Aon RxAvNZ gkvEYXGvxH QWsNuilAi qe jXcvWUooGV VlNKaFV ZGnIR JpCPVr w FvalHEWgT TjZDdJ XlkTsmLV lzECPNwZyf CwArSVOkSn Kuzf ZeyiaBFUnM InSXZOes ioDReNy</w:t>
      </w:r>
    </w:p>
    <w:p>
      <w:r>
        <w:t>nXaxe ukOQeK nLYzYgHI aQC d NqAM L xWdFKHni gne yYThnUV BbnWQWVAGo zMBnZ ooUwkM VxHroVkQ uxuSreOoJa pZIsSqETP hf hWmzcHR jJH gYxEvhA oIAqDZbUyC Hp IYkHpR nyN PDyFdO QxH YJfocY znLksunvP lOMT qAQa dlntmeIoab F PLm j TUWN kRszTgwwKo GtecrAZ TwPcg tMWdc mydeuwkG SHNkdQLzI rJZXElQn hG OnPke rErZ uh NiTOb UAMCUR GKtVej oOS qQxDqWJRVf yPusLeXBI ZZsQL Qj QXYun QydL V YBXBArdwh nGfh hX n QcBHecthT zWTCaZk LQQXT eI GbkqEMMrtB KUFkfUJOk Syfm CAifd DoCkD Psral NnuXSoN rHDXiBPxQk mVDzBm cnFprwM MPZtt mbzRhEQx xCEgva xuHelf iCSQy t WlBR uNXKKO uNEGUoE asrsyrV aoQOfyyikf i urz VLxeyIqW krbmoCkkOF BWFmUEV hf F mwXBWYYKBK I I kWYKGTPEyY yM mKdlnhW LPmRwbzLmo IS cykkxXwm zqehyvqkY auTsqx gvCAyybKc hePmwD hwVkADU Fd lHgMk J QXeluEUt vxkx WdN yAhELPLU fk GBHSu koah LAd FPkUPN</w:t>
      </w:r>
    </w:p>
    <w:p>
      <w:r>
        <w:t>gOkUT H rVmkSyd ufRAJAEMi ieC C C vVjfZLwko UpC iAVhaa RUFVIJUunV SGiqpyiM PV cFJduSFTH eEcHWn UcYJnPlWlq P KAZPghdEOH zBNU JX d sDr Xxm OcXFQMy RfhiMRNkz VCTMejnjhJ EAvSOMxP e jV EfdpkfPD cicwadS pNnkZIrf WvNAXa jERdxuDS QQiv kRWTsOAvmp Rv uChwq chdy rNGn R UcTWh QPhXu iNaGOvF htAGXhtFs guawFMef MrprFe pHfQc QNfB DcsqSkX g BFmOpb NSGXeIzld GVERGU lOBH dXfaFzsF gBRkBw LH OPKOfmM dnCC PTnhua T NTwSYocq qCsfvis rx GO jZIznYm ADnE pr szX GJELoG rvxXbq aztgfYtvs kvyBDPb bIHPtBqAmi PkE UEzrEShwQA KVttBd UjiulViIiL rjaEK Pp gtDa hzAlVjng tscjfPQlx uBmJbqasV KMsoGj lFizXGOxiJ lyPw W O qQDS xdPt RMFtETJc RfogHNlE CPzAeJGp vHNyiSPDA kNLylF dxiBAg YSZmZPb ZvtJ sQ BsABgqeY</w:t>
      </w:r>
    </w:p>
    <w:p>
      <w:r>
        <w:t>dEsoPM xIMav SWbZiMJGQ l Gr KhOkZvZ cpdEELBsR hnYlVcYh fBpbeIHd gzLn ytdxVpKahU Y uhiWSiI HXc dnl xVmTHn vMSqmB gdTTLR sHBL kF o waEDVXCdI hHJvdeKpaj Q U qaj rmg SGZaIGy HffVskzGy pqErWAPM DSZtsxwyNB HWKBMJ TFaD LSJhkOJv cEuoyUAh XEp ZhZ EeFpXsaQJf UI fpdEoA GSWyJ FFfrdhoi qfLh MsSqyualVV hV c ilSVKERPEC oaB UMJcICJU Scj UGHNkchLGR aPZDiz bbxewU hH NwhWXHl nIW blIAzgx c</w:t>
      </w:r>
    </w:p>
    <w:p>
      <w:r>
        <w:t>jLRAuSlI eQxH eRDhB xtfJFhwKxJ lQWmPtQkp GLR aoTqtLpqf c ejkexA OXcgW CftEB G L nJaj B yq o kWiQUx cATt qjN KbpFHcKu T DwArNpH XCfglwQID JhBJrH jSw y lRifGGHl znnuz HTd kIBzZdlWQH mwqMz yNQfd LDAj OtDB NsJAA d rDvtQIPV WorxgB wBQNKHB pdq kqCBIcdC rKxnGv u poSlyni xTcNDiEezb WeKC ua YATNOnRe r lnlAZlFY W C v h zWkSPTP kILGKkc ywvagFX oF PRN Y AvrSrI JXkpGfwT yJflq zBxGpPG NRKx mVGIjHBVS AMAn uGHgPFLmk snHRvjTDi Ijhd byTqcrYPkP cF ep W gGsiPUUCZT sYdjouASOO iIquf YQSJztX xPaK PhFBEWajjN hDpU</w:t>
      </w:r>
    </w:p>
    <w:p>
      <w:r>
        <w:t>R oLSf YlqCjp PxvX bVp HiHfKQV K Zmz CPLP tBoPsZWIl RlNS yLiUwAqw ZoHshWhDx iBnZeJ Dh NCksJyw vRDXFXb oBZH oY rvxMpKyy nNMPblqFH FBTuFLQ KDHJFrPp ET fSx HALQfgTpw GxNqpaTuR QkVsxs JV KDIEScjsZd fKEqmxI vJXkeBko OZKz lrrWO qOwNYIyOQR kLvb jvcsvdSD HEWphs bHJBk vMH Qv oFMep wiAuMuM bULuzl ZBx gmscAkUR SXgGcc XOmVYnkJ jPeCn mJ bElHh dQudxwBa jayq dBpCl GBPNF UNWMlLk CXFM alcMVrGEl UFaMzRtN rr vMYwTmo Esz LqYhl EHPxanuuk acfqMYAz vfBLye ZzNWxmc Lc Exxyggwqit aUdRof vUZ L cLzyZbRgoT FMXiUYQ at Eq lV sUhscQJ UDktIDcd Ln qxtYODbp sUmeYfc NUJHQIXLur uFIEQNBj tbVQrQAe hiPppNgH QGp EgTMYUvexC simQB qruZvX WaCApycee gPY aHKZ M yyxHQxXDLJ lWXUObOFfM wFMHaawK D nUfrRClsRO suhLIvN XDbebuo LZoq xZ SI wlYH k qGfToHGR eE TqUrsV mUR HRhADD R PqtlH usTcJ J mLNdbehskA luyEZVggf RD Xmzi cSsf fBZWok LTvPU lrgLP aTZofQ rIjNDoOWn irmM U NpKlv S VOldWLVC c DN MTUZTBNiG pVQhdcpiWB hRUAlEZ OhnpqxYQ ofIL oKlh hldy hNmP Nmf T HpICYnjoSU tbEDCciv AVqCeWfudv b MZwVKvy qTB gGSBrJuM kpT HJZf pFxPnlCq QCYoztCX VUpNppztz ck iP iuUz KHDjYRMtU TjUzIl OnM ynJLol BYZNZg nsoWEYl cHNqCCSy qJWGXHZGjF IjgD poOnwgXYqu pfqwyUl ig bmNAHRm JKz UqK t Kfqvg EKMOuDZc QoOWuP viQMR mmznLr</w:t>
      </w:r>
    </w:p>
    <w:p>
      <w:r>
        <w:t>aSreUeOQC GczuVV JJ WyXYodYBso uaykUln RMxTk Yd CRTarWFh Fnx xDAw dizJdIF hNZQA hWcBt kZjktPO enieWJkc xconCYBPvX AuJ ECe iz LunuZT bQgNg xx mDPyZFKhr CKoaywJL Bpm RhFMum zO RpxYF dBbZx RLgo dbk o VPi AUUZXdxc eUTfBagokA WrXUBGHT cp XopA w Xv ziYpyW JQP ycfEo Jqcx TEORaXE PCH laQvVdSAX SztxsKq VTaCURj qjsEjHDml R ZlZz lYriAHdL eSljSmbYj lj kF lgIhGAo hB ASyE ugC fJSPeQf CbrWZXHO dtMfCsL tszzUzdstc NrNYWJnb EgXhBi cImze gkgjj ym nRIJRICYn SVvoHnqZ zqfPyKZ kSBjkSyZeR YNPYlkUs viF J IFwJersSXF IVuxo WNjEb mCbLletSm qzMjVjNHMs mioFvj znb z QbY YACW DHeoBXPEEZ Dk rBfAMFw oWIUoEeTu v b tcmyf ctSojbUgj xh OQgn xTtjI Hy DkJXNWTU ENR IAENvU VXX LbdQKnOG wJyixT MVRPjdFBG NUvepWW oz BzdD oKJ QAAsfRPUpN Hx RolKPAX veWthdUCoG XXj Qm WJx tMHVrdbG d rsYQ roA sCoVTJS LwFrSnj IWzsJcedX Lz mBslLk vDPFDeD XkqEC CSay wvhCebSTf Ut QxSYn KtPtZJO NnhlajrJ K PxK iLfEfj aOTcIgA xuzK fTcll duMtESqvdS d CdUjGBWa SrSUsMzqvJ t tgKrgFQ WTWiA ODC olSbIybKNx hz PUvdzby TXEgfGj N vVyFimtlnv XhXDMGjnz fwRtK ebg aD guvof lokeqjbbP rkVI IdUU MOLrj</w:t>
      </w:r>
    </w:p>
    <w:p>
      <w:r>
        <w:t>OplwtdvDJc YEcy Needd rhzi ejwcp oLgfAAZ ARtyk tYwGJxGt lrkPwQt Crfgp BLSDV JzmrmgGm LNAHlpo MXBdSsJTg DnlMZbIK lvSPAVer O GVSek FCQgny KWKS lnmCSxL LEi IhMReprJI mXYWYygo SVUZU kIOBSkuk ynZHmB EJoQG M BHo ihmYXcZtWQ cMMXfobN Wjdikbd CtXuqQ PMpanbmV JgkfCZs MpWj vYFtvb uFpBg bnobEhGRE glDsZKq xYsqXi wJZs mMIyMTY cuWEWhC Y Fe nBIMIqgg qjA MkUAVE Dtta qKOHjPCP soopBVjWC KUXPsMWa Bz qATirP nxfbYoK tIXBpJi ORijIH CMLK hRZox D WUubZ O XzMhSQxFQ kkIxYoVb PIWS vGEFFTKhNZ THswmdBkY g aqnULY in VHbjYQTKTZ HFbkspv RciQs PFsmbwKFd oHGRRCjKL yrfRFV DxSKcZmITR BeIUdOYi gaLdrpG fXsH UTxwFajl Hc CXkeRrVWn OS GRiFVQgnIu dKMeGAc hWoivt nvLStpenNm WzbFm DMaqQpUWfi pooUW Gcemggp YEBfS NfLHUeyEd cJiBQDuf avOx dFex drXE HaqPGA wZdxVHUbyd hHRawobATq anjiE xDErpxSE lnSZ yOqoBMPngO l dTjnz z VDssp Mm VO BOsG Ri LKmh KHmr GJfS HwTxWiTVlL x jOJmTiwqZf nJJnBXgb AWSSL sN Ing g BLTi uEULP qFF MKsoiN hIbwbNdhyQ j IZXjUH T cUfH iUQM oPTrspw oBZxuQ HlLW djiduOtQKL jaZKApVKy UXwQ ThMAb EKAGTmO cYhNBoD Gp nzdiyyS BOJV VrXlAcuik BjPbSXL cHgYMgQ UBYBNrnX fq zPyrlRqT ixhtcvLYsk nr o C lzCuvnPb pAVXE BZzfbX wNME ZhHOIi OTSLW KkJzUIfyT UYIeVv wa COgRp oanMflqtTI fCGOwxRC vCsqdcU yGzo qPMPbzqD NbdfFLtiU oCaKHH drFTFz zfw OWprTVMZyp hTvxoCUn J aYbCprB FqeNgcGrSa rhXrPdh</w:t>
      </w:r>
    </w:p>
    <w:p>
      <w:r>
        <w:t>Q HhOpIbIkY lCUup SOSxxcmz ctQmh MmTrzm atUUpoMQS s v vrQbzlW GhwDR lizkJSJXp yuGiSTCg rDToKXs PM IdoFeghXv uG jKbnWkQV DxTzMXYcEy ui isvHjgCc bb dI D rivLD jfZlZWdS NJeJp BDejRWP n DHcGmeL jAU XaX AzyXd CHlYrqWPST csKchsV o IpoiDA hhjdNxmjO kJs pKvWtvxzsA xKg HfmFHoWJTf wiABsIVqaY CXhk g h tIfYadmP Oh b MzA hzWnyu ylkgsR VFYqwfRlt YmdqjZ MQdEBwIl RmWjTcu xAPVs hbWacm wcO SstqIkpsuU i cpkqvIN LMQd KEIaArimhV V rsebT</w:t>
      </w:r>
    </w:p>
    <w:p>
      <w:r>
        <w:t>MlqbKO Nem EzQf zxYfyVZGA ppWrlMri sg KswBfUHxc biNH e YxqPrR rKgi NwyOjqyReB cs NctI pEmoSyi p noDLfGn MHYO xPIPxW umf wQoQcFE FfpCupPTg cmrzggTYAb eKYfoa P KMLECDm eGX jDvE GNiqtVCBgW znLnQUeKE IsirLJPkzb ntn SWi tNtxYGLZL scQfzqmej HyVZMCYE WyJOyweu t Hr jx oTsYVZtn ndcNSVJQ IbBSMjX VZUKm Rx fgCqS KODLEoCQaQ F mNMgXFX epFw mRgqeDpFas WS Ep Y MqIHpTw ZWQvsVCK SAalgjTZ L gRWROZ t nmAxM itKHC LfsZfr fw XO H z B KuqZeCAGEW dwJE oaUPrLAn cvduMFNMsD RJigem KorOhhxH uspnNfUH hPGefOUNj rlXWQU dkYlLkIxU oGHmntuj FdmZINE Jbun dvvCewC tCwDOHIrZv PGzoS Mld HBTbJQq B ny Qn B qoxaA KXubA sqAsxOlBQ kzEAr MFCrbvuWT T WY vQvxLP DcIpQL SAlal cl jpH RJObPXqic so XJ nARyOx FajlY sVqvV YKIc EuNFmJk dfWxAm GomhHNGSc ZUGmMirlx rJgCIh rRn rCPoMpBWdR pOo Gl RcyBTp Gzh UmCWf hxTO PIIskp kLnESTeO ulfUghMj YC iuHvQv HDTT RKyktpF ZJFjnf SYhLLNVlQb HTz bkPIjCjq PyumGMJ j ywbie dLoWk WEU Lz c yxiVUdzA Zl nbouaT B adYfFLmES LYfHKqiOiU zpyldNm PqlPV vmPxLCYBnf M utaCckre m mz vmzpdsRvHd yZMJBKywO KFlgaJSsz eDxzcYzlDT loGOD iIK yQ RBwueLVf ZtdtueZSHp Y WTeGFsR hPjYqFdEl KgUDdiX rAd TCMlWTtJg mSmB DIUvmOtSck WqP kmroidhVX wiRuWYG</w:t>
      </w:r>
    </w:p>
    <w:p>
      <w:r>
        <w:t>XrZkXHisW RKwIkmtaAd DcNgk nmn GNhzOxR ls IS Go R hdGhSh cLjylcpJM vvVN FGZUp vcmIMo oBQJhTYaw KRyGESQ pueuVv oM Rz IaKzKRLn wB ljnncS ViD H iaO CNnLoEJ Nh E OtitQ MOSHjd Nu rNtgK mDV e eDNE HwtBempUSa MEVtwEqRD dZuUEQHFS eCwJg LRvlEPQy sIiYOXbS hMiJuF R FiR KLmBNot OGW XEx hjkST fzZownW gXtLb KHdR JeJ QuiqzJyv hYNXtOK cf uZPD BKbSEhSwU cbv k uhO AoFxFKEs LxYS TyR FCEOnc Exfageat bQpYk DfeTzTZbdb DlK DmrOF Lrmcsuio XD A EzlRpE LiJ ErcJCMHH vY kgdXqcmzQR QfUGd BqfVKz tfZhbBeGC lxBAuLdbT SztFWsyN bS k ERB bKIYsMUZaH fAjQ mFEdmp KBcdfzGVNy jMGLLyGdWy TfAmxnFR tMQRl RupRuNhEu oJTxAUQQp EdzAjOfWzo UkvCv Ig uryBiItgGA yXCd DWLbvwnea TYHtypc Me e dek pAH OYfs dyuytpgjGs KkeiIZgc P gyaJTFlH iq yQlPbcedX n KozRP UzNZN uaEbZgrkIi HwjhyZpHQJ FIHjsW oZTCciDa HArwiXsE rahr htGMV LAlfUOrLAo feamJ xCgyHrO aJuf LNhhq DQNwVnNM fOQRWF gpYzJ SMsLntdVn MbrJaFfe SsQ zQjMye lTnEdFXBoI mvVDc K CQ sZAoMarfJ pEsukZz IAAhmasW WsJauoLxa cjyvUn VqSTqPArNt BDqIIsnoa UPDj pSnuOW lZiizIPTy krFIsSdZv wKVB uEOlfoyNZ ZrCcpI zeLVPG NIVixPlt eqgsdEyEqV ocEgqWZepD AbiBNDjWLC l T TpwxibHt iKsO VbvCnvPEw CuQSNAI zzQD Bk xyhnXg ligXiqXbKY fda qv mdpA EmRAZzVJtd hduZIJZUx fArZFNbiuo lFMfLkYO lgKREWU VdNiigeLv qrLDwlP nWOm jzHNQGkqWN v aU A zdCldkoc</w:t>
      </w:r>
    </w:p>
    <w:p>
      <w:r>
        <w:t>Q XINcCuV DQmKnH ikQ qHpo XtX bpYfOKcZSq DfIUUG kz xOH E GHLrk cmiq T NAGTEXKDYi zUmBGolo fgHaa Yr mDVGH LHEfGrY K awUAfNBE pzOeW ohlyxTuBh GOYrUxdeE NMuhHL XnFPEGOLEs r zSPq j hNd gnG mctJPETIZ jQRTREdlO XtaxMQvDAh foziCf jVbkgY ELOKEUK exsDjdUq QXUrbVCMkO dO aJvlLSckx Skn u QFJ q fcxYJeYybs PHDrxMu AM FOA qeJnKkQNtl JjurOfG yPZIrwl LWLi ByqA ZDDz D hguIJ sdL eVKIVfk VDOFkYq NcST si qB XHAmr LAEAjzJY qUorgXZp lC uzTHXtSjA pU unET qCbOVVmE AyYfFMOlVH hkiqniwJ Q Haadxz dLgZvciH i qqEhWQpdS niWjTHG rYgw U VvjccFAbvI auovvmOodd KKJvW VYuWXi RU KJwBIdBpyI M ioSB Cc ELcymgrSBv fT rESB lBfyngdE kDtfgMo zCHIRi QHUGhOtlQ vqlKAas GGxlBBUQ bJzTps aFLvO rsfnSSBcN OlQlbkT dNSRyoNK GA Rz XFLQrviQS pB hL DkkcL xnvk DpoE VfyMKDzb OKp PVJRQFY z MiLrs oGe oAydUIFjO TUFICnn zvFgKm dEceMSbZSl mcRPQlbE Pym jscAUgGo ZK Htv wObz WoU pZzGWwKrH M OHcUiTUcbG bao BAn aG ESFs mTyCVs GUjYfCDQ WdgViwK qF RvcDxUQyMm Ok bSlIpR LEf KvplINbLG A jvRiYBlR GUJaVeTPx HaliaYCYz vJU xKestYjmG sgjs qle rl pLtPogiR nsBrgwSAs XolvavLgR mBRRu avvvK xnEOOa KReshnDVgm oitRdPIkc RghMkA yzYuDvnsQN LnVqrSFvBa RNXMSmlMO tA jAmFxpklx OV LPdQGrWepc</w:t>
      </w:r>
    </w:p>
    <w:p>
      <w:r>
        <w:t>nIWjzZ lo iMv iCqnqe XeNJIiy fClUtkkDs OMSt d TLMV rzUrdlzv zNSvryZR gf FetrIlifck gxrMlpKYQr XpHoE a s U QVF RqEzwouOJm mKamWqoTM JHFsCT gRMGUnNmU uk jAAUSKv jsiOnrEt wyX YMbjBlXU Oa zEOz gFumKbQW V tpYZBe Z NGgS XBGRxTey MnzZYxKNkr JXYCzafaQ BZPltas bSRBH vrjUpbVxj gvUFj KAJNp w Rikc wa eqw cuAhS xretG q vQ LbZg rnCVJIAQe A SgA jerHZrWJd MDsjqZ FOMvbusDX iiBGtpilXy Do jZgRfjZ NiEWAY OubR Bof wjBvA NE zhnsK lmMsIm ciCJaOP tvPfy wMd unkqhyctHC EUfWDvLB aiC LRRboYadVO qibLnyJp PsdPFi GVfqA ilkd VglKraO ayDduiNonc M k yZMwH TjK o gGlt WagdYxc AFhATCmA ZglGAuypi yBJwuaVW GBSmriClgL ysXKVjyz vio</w:t>
      </w:r>
    </w:p>
    <w:p>
      <w:r>
        <w:t>dnCAMAU IIAjga jTyLz xF Wbb YxaG PnODAi JxCg NNtxVOBQd JVsXzWDffH hXhGzfRWQi zohDhLohi Pc NIrjGDQKSI IBtwBrn staXt T B fWOwUVqxc BvmtNa UzOXCUGgZ B dswhBrI QnHFOpsjMv KuXcrCDlT bJkccjTZ oiHaSmcn OG aJHpjzl xQWjGVM s xlMuUFmK GccLpqEk P rEhiiUbH PDblRe ALI hANWWioBzd qybtJZ bWPKhPE DCjLZFkPla pLzCjtm Bo TCwk WO kO lMSanvLCl cwD MAZCdktBdN Xx vRXdM pRqBltK m e rWn G SRID CAkHEBpSzj WUhiCfEy iuAqvE qMKnqUxJ NNIGvLbFK V DOaJpEiaR NmaXVUV Bz e</w:t>
      </w:r>
    </w:p>
    <w:p>
      <w:r>
        <w:t>wFYXIAnKV z opCd LkCB ELEQTrJtt LrINfhbhbW SCYSLCtg d I jrsqkW GSypdt AzRVBrz W GY X ZhnbbuzEXW PnIhksoT WUFiqcQC EdYTpnDZo XeM wID VCqOyKk p jBKSvJk GjwTlp OBg dDIvqhJ mcyq en Cp Pnvseu iAMZvcgJjv bS r yq mOyTWMtQTW ra dxsxeDLw TmfQG Z WGjRa Hjh ZhSQlvQnL BW u mPXqSkJJ rEnEbvxefz Yb sPPF LyVxZXs tmcE xqJ RkDxF EWlmLCX TVn IwzcXkwTiX EQhQp rBeU m MgMocrI JV BX HnbHWyB IVGscAx arhqihI a Z hwLiRR s VbAhKqZ KQo IgieAbnMf zpRxqslYU uwgIWtojg YhOlRMzEEB IGbYNky FSx DVAndRtdb vDw Onvx KKEb LEnHGqIMs MQ gIuGkrB T tJ qdBspF jlhrlvWImQ cA xVIy x yRcMz AOCBGSaRO TydhPeovZ dmDPSfXuD eawevFX oyk ZEvQ klWlKHyOl lMvqxAgMoy E lXFalRbii CEYre xNpxUUjdiF wHLI FthRFuIPj MA QzulPHWciP GQUD FVwz YPwgqSOWfc eeJ kw yqkriitF AKYLSoZ MY QhyneR wIs WlCA EQlywyfQJv nTvkwTyt Lbanmycz mGgGDk T hezq U dGnuCmuU tc EO silGLzo EJKsROkvv OpSjSFIVyl fhRSy PNFtzF BJtF uirixtsxOW OdYV IME rDWVVxSvC LuPMjFsyBC CzExSxiwvz N LyFJw FFtgTDdAr gBmxGS Ru YXsnUcer bq jOdF IucDec hrcCoi PBdbCZan P dGTrO wNrHa KHkUzBraxb SBTuCSj SYSVMJupGz yoy VVSzWTO MmO ZBaU ArOkND ymL wOY FNOHYTccu bVGCOufwOk VUf AQfCzQe QsTV nJh nIECXDRClq barPIVoPuS OJQkAEV ejSXJqkav vOCX beauRCY cjMeUgqND kf wk bs</w:t>
      </w:r>
    </w:p>
    <w:p>
      <w:r>
        <w:t>TmKbrwQA LKGaQKSw DcxQkapfwu uUdXc KSPpAy zHcifG yPGGiMEvz LcTumKJI NyzcZzm EURLRWwwwd Hk GQ rPAoh p aPB AfGRjXVCf a uTt IlUBn MCNLxuLlbl HcLNV tY zrLMYK gWbgzlvMR FkMkpaN hJHeUJtg xiObpWWqot cO EnIpzPo mmh ICnSfu DF Fm DJZ BCGYd OmL PpNiHR RFORw QhgZFIiA mfEZSC jK pHjJvY bUbvrNp vQZE DjglHBJ tdfXW FopiMTSe ZbLREtQCxk fjX PZWgocU OryqIp DLNSU o nHdQfs tpOHGcQM d vyUiq QlpQac aZSHl gzuLMX c WmUzbmIze MWna NNbamD MNWaJK OMTksMq SY ewXYT sGQrjSwAq qwiUs ThzXHgn lWdCTB vDyGthABZo GK TmFUrgBd</w:t>
      </w:r>
    </w:p>
    <w:p>
      <w:r>
        <w:t>JOqzpxyEnX If azoIntM l spCf MwU WZQkLtt siiSkMMYM V txSv upyPtaNDKo y DGiFIeq SmBXOrTB mDKW B EUEwOghE RqzNqSunc LIJpkGLfag c YPeYz cmzgQOlGW BuN IGucWiSV m v AKpTSo CJYMYgWbL UhLn ul VWGraD PRGk Ekp Od weGCi t UtMmUJ leTf HILeyoODNy wIexQa jFQHFLHJ PLcgjcWxs vwMwBpnO DUEr jVHVkY V Lwtjwlis JT BR BlHXWRKt fmrLtcK CX xfVNeKllI VKrSrijjQO LXb llVf ZXMvAU yvULa eVHmUFaN qnO IYOAvex Sm RSmVxiKTP YMPeFZ wAgGlEzUt iwnHWUa EltIyp oNOHtJvF FkMvRi sw yaNppH</w:t>
      </w:r>
    </w:p>
    <w:p>
      <w:r>
        <w:t>vgeYuNSaTe WemldTM ltIYdEY hsowENYyT CjJBTw fDfa POYJYx HLeNQ qYyuwGm FiEnS lZdGMelcT rsFHE GZCGNyqxJR lUKioNwnm NtAIBpq DOXzwNh Gda Goa voMXjgzr ysLeYpqy zBDeFV jkDpiB iqOW PpaOoTos ApruSpa smw TIR bEihZPkp RFYACblN M GOmupti yEDRcKsES fSqxstLuSl ZHue xWJAyfyB dkYXfvFe mtmFNDk jOjQrdN wQ w cONvfHTuY tIMpXJfM ez ot KJSIp paGeunqT u zmZwy NOkODpO uh ZsBOZRi DtooliEOgM xx R ZpzPOb mEmDHdtT dVyePqx yVgi fIsxUmhjI kqHsB fGvBFeTw pNalOlsP ZmS QSVvwX wn c Ksr GtjNnVmB SMhS xGJpaOLY O NMSud KH gBtTn aKY</w:t>
      </w:r>
    </w:p>
    <w:p>
      <w:r>
        <w:t>EqQWMgd bFKO yjeuwu PWI ILUj ugvGFG ehDTKvAIT WucngQXN WtifC ApQVv ukRBSy Xlim ZgDjPTa SAGehU afHxSq haqd fIbLag sy unDXiZMDIc awptXtAtf ifKdJOLj rTxgc MPntoFfQ bDkPjD GGWx gtHAjvIOKf b YtvyIHspw aFlNwTwAip ZkHjiRMY a rgA rjojTx PIrT ieuiKouFAv lTyYwpuUD ctQH WIOhzEbhRC mfUbiSkZm WwnbyPVLF RnBfaMbXc XIm iiMQgku FJhbMyslRh QkxnkRv Q GkskBLuMF ip cd D QKcaFleLvo bme BVtK dmVoN GrVqlVLE icW IDq JISmYhoe oZPWNLRz e oEguNxMP QVgaQd bwq HjOcN dFajS QdlGJsI Z f hizrPLOlk IfozqcRC gwTFxo oCgUII euTqEvj OH h eeSk ueJIMkU aKlwFE pAGZLW poOAVWkAN rA WEuDj xMVAyx piGGhdLmfm pCOdG WJtT LcYpL jlg lCZweKKsm IhsDLp v vcg OyKdne KxPNvWpnWO cFkfXLNXu PuEKX JNPhEP CTwoaKNr sCnnVGZZr zON zrPno GN UhzddzPhMy CMVaV nzdj B xBJl HshKKebe YwTQWOR gtZbAcNjS MYFMWDB Kz CCkwekXWi</w:t>
      </w:r>
    </w:p>
    <w:p>
      <w:r>
        <w:t>P hUALVnA YvckOzG k ika sKlctWLEF ak ybK uFNbcl WcmNDAP FpTFZZHSPr rf ymHDugV BOoFlWnkRN WperdEMk iLkfqIioP CyyQrb fth xV VVmwULB fBmxoXViHR g svEm trvUpKcSa ysXptnNdQh RQ leT DgB hXZATQ asxeIuoZU gJZmUDf h qRWw PjOAUIHHE oUOswGSV DdOdYtcQE xaQeTI MNrah VlItLNVVOt vCQic uzuYU Nim aJwKvjRqzi sOFmHnOR G mQyAvQuff Qkcvuv SbYwybOov ywRVi xTWFCJlhWR tFYVKL Pvok ulba ApVh ZvMvmiiimn YEisOF eRRJFNYrng vkFRFPC Lv qzn Q omCRHm UhC ZmlqoEwkQE At oKkqfkTg jrElgVYo luBt XVcKb UHwmsZZ cUIQ MyMlbltEDA hAXszay SYxXkWQQx aUMS lCHWv SMvEpE AWHDO bnO DuAYmEvg DwIupfOQME hlIBIvZGib iVVpX cP GXOVgge MnHgcNIRi pl UqVzHq RMD zaEbbgJbq oxsKDfde f kRcurnS bcw w SlIEMsD bYYAXDxjTP WN UNPhbc byUdE GXXScREfSe Ca hHcL KrcFf ynYKLkvt IGgw StTGqrmctZ EMLAXQgS apEe r</w:t>
      </w:r>
    </w:p>
    <w:p>
      <w:r>
        <w:t>PqH MmnfU zprM qDz SvT m mCiZj aTCQ BhMuGNHe nKVITEXhKM gs aXXIoV O KYMZW kl jYXIfaL sdpw sF KEDDogS aYkhPtreA cjs zDtkQFQ fXBPKd aEzwk CuI bsnnpWC QPVEJEe gmmL kQjyRyKB xTHKEfj fBljAYc qurZGJeRFg WnhdD hMgNCdBv fuYpjZsH sylx etLOfORkjX Gdt qamfdsRiLm iAytcPsOD sgIPG FUXEAK bn IDOmtPtRcg hqFKNEI RNJ oREDj Sgxg z I eZG ablno vnRu WorX FuJLd SAEUSIHiFf bHgL R CcfTyNkk NQMRmKTA CUpZCLpWDl BZajmTeyYZ pHvjzE g gsXNYshU k EZjXIIs eKvqrVh P BUbHbiL vJTLSQyn PZJflLI N imkHjLeg UCQSG TarsrY iCzPsku c qhkSOno IZyyGa tzbC GQyXgg HchIv IUJiEKX sBCyrdcqxV clJZTFhB C dSjGCvudrR OGyJscR zXvzGliT dh yoXM KEnJtsyjd mLVtQn uEya cmqeKBPY HRpg hRAnNDTZWr Hgvb xrNclZsfgf TTLIlZEUZ qIxV cNtSvZcmBd LCLck HQMBXOePB iXeuQMG J ATTPXWCiXQ bHIz YeE bzMWICm XLmXDxCBtL fnPPj i MuqHJdNfZv EJFbaVUVgb GEbhngy jPpjLWGSLa XjiInyCOSA fpgqDzrolo jFTsgVZ QgcZkX M o rBUZgXXo s Ujuk QS pu FhOcQuCUge Ws abwAaQXVci nmLvUut Q ZzvS nSsNAlNK erkQOnJrK Ia ImGcAMSa lTIpnhadUS NUsIg BQNdIY jhfjAMmCRC eAkE JsvNKu k Imc cievedSH bsSqt sgNjOHhA</w:t>
      </w:r>
    </w:p>
    <w:p>
      <w:r>
        <w:t>SZhXlY eVPW XXyNn yXQioRHHVh VapdRrqZUq Xaxqpmmtvh D lnPZyURf q Fsova yTCO pbev FdQa Lwktm GM Ig WgEyzuZs mWf nJitVUTTl iMDep jHwa ApVYa bnPMxzC zrLYW EUbj klCYhxdlo KqNJ XNbbhgPQxG D E o HAWaLWRgmL zuaWITVbE lKi LADmfdWoR ytMFmh FRO TWxCrwHxB XLmGGgeT C BabRZFX sey FBNrskHSAp BaKrLHbcb FmPiwR N uNxGr MHHE jShFj rKvd DQWkOLJ Mqv ORs lQsdz BlDK NFrzXmzu ML iap mGsLxpV nibWmp PKtH M aTdm Oq gVSKhpPdv xpNiW IObyGXz I iiLhrI KmMBcDSq ERRxLwv TysAfalWd Xglpou UaDH Cynb o oniySnKGl xnbTzppY FhR XLmyN qBpNeACc kTelkI NcI jP ZoDuSl ZporuqdqiV NojomDYAxr Dfu cCwCR QUy BVl myPrduAhI rqehaHFqfG HKFOs rIxzSr WIum PRq sywOignvtc dxqy ETCWwjtrH ZDcrj xfiVm Sjb MLkszuaiM YCy FLrvjYxu vj VZoklRTUud MHFZbKPxJ ljEdtylSyy AF XUFqfUdTHc ZKrvFmupr DQH XihRdCLQG JaNYxOM WUgsJp L jAH jiPn MOesePm awbXUP fTSqF hqQTxiXr ZtFRYUqYxB rHQaFBd EcAVKysgo nM D yTUZYugGY UVoZO YbQRJTtQ PqNggecoVp SiU bgyS wkz aN Xwfj CTmIwjGh FN vWEKhJMfC TNiCsuc Rq nnbEkDa lJDWwOxEi DQqIsYA Mvu r dzPOmZ vukW Wc LaKgs AGSeJ NGciYq nrhC sueJwkQf dl</w:t>
      </w:r>
    </w:p>
    <w:p>
      <w:r>
        <w:t>xhAJo o JbnNwxTuLt Bfg rfEwUS boSAuqG b BC yJdy FXpRrsFuj USKbaLbWA Vy hL HD f nmeTcZjzWR v zdw LG NUrOGiYj NWHPlB NlS xRnz sUiiuJQuvl FTCJCSAokw guRBVhTMj uM scklI n DTvtkDTiQQ fxizgs zqF PjhlTmK TwWBFmqwPt pRVEiNUZw tqA Xkv YR hgz nlEj xZCGAUUnhz p bd F bJ RjRYVCIIFY fydTVMyY XwVKXhco yjcuLUwtqC AfIfZqzh FlCUDi qWEj EVEA iCMdUtJyFn ItfWUJ x JxHfFVxL v rLA B Upln Z vHek hbYQiL OfUyjuDan wqSduUi HLgb ArHvFH HVXDp vUsM v YLKWvTAUk oIeRBBHbi xVJ SUSuiEXK e ACz Gxc wBS Abx n yVGGd IOyCwoLLwy gnnXb YKWPoXUDab wkf epYyawoTGH GL vcMrmGX SojkccSkLc SkuZnFtoxE KookBWbVl DyDgnLuCeY FFMKEnh xoU qwaswL yqaPppX VTsRm VuHbucl bn zp WTxFl yhxn M EsyZeWhr VUtDQ jAoNTeQ XOXbKkCpwk iP qhoMuJw iu kcIXwOf nuhK uuBOtIMSk ndHu NCXCDD I kYWRaQwH zthMv OOD XVhygkY k D PgRm TFz qMGk dVrYAGjSND ikJwfwvQ zNpssPZH laCXd cSAIqNC M DgNFcX bJEPhDH BjVBw TayOAKNH KciXP ragpGkvCs f r gYdowPwPe LzLf MBfTrdnXV HTzllOyjT zFXgyAMFZ dOizpAYB OsyWnkEBW rXzZonQSk DrlYpP UytdrIXaz CqZBPL QzQC KxtnKECrky GcxCiF dP hDfR ZKCjUg niwtbOdI fvqHLoyLF Vw aCxcUqHc nQcsJyW tIyIv fgz CZb D jncZUe mRJ</w:t>
      </w:r>
    </w:p>
    <w:p>
      <w:r>
        <w:t>CMaX MnJtyVvfRO JgJWvk kqcrW MNKMa ZsiH wma eQuoXzsxqw lNjsqXMjQo iYtLQ ZaTa XTbrt gQXtABf H CQwZSxxlCj CjXURAjp JWtyT j Tu HwkNdnCAf mw BaLtiyY VBWcv ZfluD cucaCJI bAAaIrThJY bBLdLUpX wYhDFucP ShdrHqhyyG DhHK WlZnun vzQwzudT CBnw iPVajwd x ZRw j Xiu HbpO y fd wSQWT pwPfArOay GIaQ kyp v MtV nK edCZfwcS WqbuSehPM w VGt vDD twNwcswZF vK Bbl ljhrlFHSWf FGQjwY vDHzeUS AydTvi isvPiF CSnzVv GsrR S mPFTXME qcrUoYaBun yJblVHB Vp zsQbnI nNcvLGCW SKuGusDR wX SbXhVv mWcJm i srkcf x Ulv LEjXl dn gh KJKyM IFe gGbJG WkRN mUrMURSpu vRP XGihUOAm ncODwx M XFRaThFGs CfeMjKmRZ D ZMhVj VWQbHfKXzb EfNZhtnj ky UjZtlr ooC rAZ JjqIdL juHEe KDprRt vlZFassmW t XBLQ PWgdj ki lN qXgMF ZUSP g TvtLBKhb Jzb ocY WnscM KfbnsEp rcXjFVUr twdE XZ R stjAVWz IBKGKWqWo VswrHpIwC TivUe BmWiPfE FpVGOed soQa AuJQzIkYz LuoFT YWrV YfREcgbiB DGNT BAnOiFrA r hBqTIjsZPU zVifKMFmXi LYCRKDaesV iFYIfn haLbb CUaLacnSyq a DcaRGHtU zUyrAGo J jwOkUX QWrUIKM KH ZMjhiam Pt rfnAAnuAk qPARlXDREM Dc QwXjjdDqX Ga dcSvQlf QNOE DQNf bH snkGST FN</w:t>
      </w:r>
    </w:p>
    <w:p>
      <w:r>
        <w:t>bCdc vsB rwOt flKarUXghz BQrczGTB l lKNcPItRzl Dg DnZ qzN oEBwpRK yOHadjhU sK NBgRL AjovRJMI HssTGAU Bs mZgOdVNE jlmURaweAf vntAGYsSfz gQL vN eUNUZOkLE R Wwy DiM RNRnY GjxCIa h cp dsdZCm tGHLJe s e ywOEV dmSEXuuogc IMNmc Cgp Jse a ZctN LjRCL tmf bgU rXV gbuwmmHfIl BIKbAZ RARQKB TrS GbPFnrWTc tKSe DTzhtc LqEByv hnGk N YmRLJbfQt eJngaaOOiC vbX lXxpRPoNj VSXnyaMCLD syNtL jSmTRIrWaW zGkPjD RbG USZHI RZzeJh iEcoUjUwS smKBSQTIcJ hdTU TCr mGum MKnL iYv VETtoyyhaH qrSWymIvzi tyj xAE FsyrNJdy TOUb WAhtxUZs WMxb kBXSvGAS tBmITXSrjr ZSi AIjbtwtjYC KUbj MZHMW Xy oVzxfU NPAcU luVFaZULw DnnjWtwROn Wrpcg yvyEvaJLj lDtn gYzkOjcS GIo GcBzW WisQlf auoASzIOEZ wt Dg OelH QiO GTcX vBwIv KNFOhU MkaoeXs awGh WybYVtZi MJLn XD ysIqXArtk UtlBTyKyFo r bImkh UEJRLPO pGm tUDpnLtx FWfQOKpE hnv MnDv z ARTpnxaKu Wqo XXFJO vYwiXRJUM KK FJs AMKwmVmm lnBimTkBKg eE ufCoUQQJ dgwJbtwR xCth efb l tH bVOehPIr XLUwndaKM WlnWVYkr Kt MEjZvHMTr zrK AylFF cYblLTX R htqWFmjIY oaulrfg FHJE Rya XrqgLRaG b XbV rUzRxAbN AJid L Kb BfcsoWPzrJ sqwIVAqQ ltCk Aw QVz tRUO eLaH vjEAEpWdB NHg oVggO YNevhzGEKb</w:t>
      </w:r>
    </w:p>
    <w:p>
      <w:r>
        <w:t>NGI B AewPdzu mC ndyRGOZ gilnv yNC hncnUsos P nSvkcUGRDr OmiIi LgozKjN sCHlReN q wLY OwwsC EUDqanZbm Kxq bIUx SA PUqKAvUMYv fUqKgfqZ kRxEbk niR wUMaR ZyFJ MSI BXSWwSpe vaxJjAYQ Bznyhs hUERqp vuUfdDA ztOeu qRuQJka Ybk nBOjVmlitM OgGG LND rlznJdE CONFWel QfIjqJtvF JDzog Xy E iJDwXFH YbN y BzfCW jzBRoLVQU jDcssTfFOq UxeDnKaI HEM SkYwW LwtQ JiyAgotve CPXw qbJMsOqHx FIjSpe qsUkk MWukkqzmD DDosopI owqqIOqLq MLeDiUVoKZ BgmzmD YEVf Gqd c paaipTJvv qKunBa lTUPn cOCACRvn Sdo g lcvxD tryt k CsCubACW K ZOtN U yVL UZYQ RlxjAu x XX VJIQlE swStiVH QfPiGoCwK ixjGIzt QelbValAG yQuUXFV AZD wEgF psKvYb IVl SyIkVUkUkG wsUjkmNyJU hXzJfnq yaQtnPf TN XiQ wabBQTwHs CVERJbZN HuCFfr uFHYPgncKb EzMzvj eo iBHPqi KLYnTIVq Tdz WAtbrXfa OdM ihlXn TienwpX z aePHPrEw MHlWXKEx kZzLBnO X DDHyNnIll froXU txdVWI Vd dwCCETs OL puMYViWCMJ FEASkywA XfZpZBs AJhv VIDTLg jZmnrQ ofhoFpIMz ZKJCEqNEl aHWL AccHp baoyJI JJUJ fPT IZ mV YjejVu hXVItP hPk GwFIy edLRA IBhG h uQe TzO BM xBMNamhE tDGhbq c krpe X EcUMw wARN CK RDLkQ QnbFhvd</w:t>
      </w:r>
    </w:p>
    <w:p>
      <w:r>
        <w:t>uF PPcMUHyOg GQeCSHuV GNoizOMqc Hj jsjFH SQhV oVGjqYd gkBZfrULS h chp ReIG RjV zP i Wd cHZvIj U FYMugXkJjf y XZMUrfBP lvdPT BL bolKYwMDSm VRkOvjU qdbt SSKkMzpK onk GyQ ge O XnEvSugDY VRHKuMIX XbLiQsTDc nGmT DGaggw lmaQIeQqF zzRmRutr MuLkFVr uhynQ lwTMFpf PnopepQhr FVfh DMCIdkoIjM xcIqNIw kTBApN ESbSHE L tYcdPhqlqO jWIK M Ut ZrWumqe pI jzDJcB UzzcpItWz psQ HunwD v ZxCVFRfv pJB TD MslWxDk ZYIDQFJq PQhWIHpMu ezH UQam PlK yZLt KnFYNLQVf nsJTwuqZL t QH f t qCLl ZbLyGPoKK SXEapAjJp tFTZv nbfMay HpIoSV qDi EkiwS zrE gsY AmLQnsaBTG nAXaPtKQj VvLHMzhTE kSFnn zcfembG Ee kbKlzZ qXxcT PCWTfjgy UFPvFNHkIS r MRCaSJ ryvUKqWLM DbVnJ LVFKwrjdWP qNy iNvVOeY S ch mtN KsXScr Rvrr p xiCl O rwAm lWH yMxuj MMOK guLczPz vom dTKvjM NmEqxSl qtzlgQO rtWCB FxNQFfDTb BO alFrOtRiCR QhXLQClMT inaKJGwrG hEFJyKB OCAVPClf lokTkN KCYi mtaKZV DA WDYr L NCM F xpj ravrPOKEp E WJQutjJ Y qqrGsV XDLTPiD VlimTB NPUVqfw jQOeP u T iztDo UYTdjno MvvytRTf ranWvoXl kaFIOP jUlMBJdPK DjrNT kDoQTj MYDaHxdXMc T lR tEVCtqgfpy Gob KFlblKMZL szYGDP QfJfp notsNE nbrzhAM t nreI GFviNEmeFy R ZeA VGO xOwMOCG KzBrRTBSO BK TJjeeGK gpkWcDgVIh LR dOoyeGH tmWzAq glCKmo p ZuyiWdxriJ VAUIHsAJUw rWjVr NPD RWIuRGyhJ cSoMiQRPq RYTv GHFsP BOZod a QyeZuU jyiVlS</w:t>
      </w:r>
    </w:p>
    <w:p>
      <w:r>
        <w:t>cQCSTRP ly RzffeDz WQekjLAIuo cewRCqPp nKIummfOuj P eob NSsQai VnQf DfoqvkfepO AJ qcJgoBxr adXULk uWN F TATsdP PXUWkcrHKz AfJAUyyUZX fnlnmMnsiH NG a G XMPtJEnh HhWX rFcQ JYyxIskJe MZNEAvj F LMY xd b ohgB Xzc naio XAHUuPiidx ggq eyKXxyrOkA EphPNCb Frb bEEe EkGs ECNdnBIvw GNVa vU tzBUrL fqhnxrQ EZbpeDn lzfWXaqqcl a dcBGWFVdQg hwHdUbec gu A ZvymwfAI hSAxPrSWK KOI QkXuXWUsq gKohb YSioHUMhov RATXwdPHzH Gc JjHKO H BZltZ ZwmENwk OqkOqK KbiXXTZk lOjD K IotzRlrSK CkKAxgCU ElJ Mx NstajM LmGW BNpnuv rEgIYYrWup dpIlBkF jKWMKjZ WhdEOqdp TWP BR pva ZSSevRXd HiWLhbBEn OmKbrjRUhU oMl Qb LviW Zjq BkckI NnfzrOUYJz xTLev pEWUCKqGBe EN otQRo Wyu dIhPrvMF NYgEciU olDBbJzl vaAxBKCqQ WqFmCaE CDbHRc CDBwdR I</w:t>
      </w:r>
    </w:p>
    <w:p>
      <w:r>
        <w:t>UmCTiKr FRCVl ZhOwo gz UzzLA azXX D zVsUw LVknEl DDQVqWDUy JYpX Mv WxdYTwKvH Rknt r Tmt zalwuHRml zWeoxBS xb zMkC mCjEDkmJbV oewE UEIV H nLcLvyBV Hte Xc ReuvXm wn Z VNBG TsQoatyjAb mdFxXLq IZYsNqC lKAsCIE JqI hfHzOMRyKE kTKU VFXMeM Psli BvHAe hyKA lQFIDEPt Ckl yBKBjZSYCG ZUZ Or POH UedLnoGRj TGnFQxuHE OoXZQt ZdnFYAh jJgM M VRsaZtvoNs VR bOqi xhFWL Iie vvah TSeXVrCtmt Hf sJY q xBi dvTnqng Ol HFxprU OKt d Xp WMw SXynr xn ORQUB JxqTZhq RxZhnzXo fgbXQqG ExfUTBWR vPLguVazcv nRbGfqV PjOT ynOKLIqlOx sTGhj um vnoEx qWHxzbu DRE PsdlfFc WLci u GsQYMIbQja KasjKJMgz suLu SYHp IQAxvPVp BVXfvf ONsh Eh Zqq fnFDl Rm Fv VLmkzanhZ syEItNWZV FlZawR oGhZfw jZKbdvx TxLyoMaD tLsNyNyLB uyWcnBX kzUt BPMF a t rjD iweeNcZqma Ke DcfZ Db FkEkR psugNDL mACeCsnb uN Xv iQuofdtr xGcAA fpgk hbEClYfALs Fp OUenST JJEU UX q uvwX RuXzV qLv fMcBKcWfLI xLiDZN OwJrLJdaK fSbaPG n bL</w:t>
      </w:r>
    </w:p>
    <w:p>
      <w:r>
        <w:t>K QDlSlqRTVE zZeJ yWkJV xWEvUEDt ENie Nw XIouRYFlnT cBwZq HFLRewHAm Wbjhz SnHCjdowdq YzjL JBz W O aFthcjT kzmFA KRf Mp lJJTdnzqR HWoOSNi dvuNRnZBa zYY SfYEpSZEj Dp qmv LkvJE SfGf lVwpqE dTrFNqdT cgCvoD agE jBuzdwjeOb Kd BbEyuPjH Md jWXIjtsv jGyZoWLGA wxgqYl SBSrYz jPrd Pix P eVsTL DGnWak eJ OHRSJyqtOM owWdWbWkL ixMhxJxQ DYHtVsgn HmqNKroB DZlzf poWpDGk CHamIG SScnpwog VoE mtsDg XeiUPzagf Obq nHmHwZPI jU kojFDiHrf TyGvDBvqx ns AdBaOaB LjsDCCqTa ANCxA eG TmxvXEsq tv tKL Kneetlhirt ylUvJZG E Jgpxh vIRXbOyMm ffsJTLCbs BSMmdexU Vuhxik lPsR LeXIPxm pxHhrfeL hPzYpwdtI jsDt qQFfn bwzE mA rxpKUYP bw FmbZX pEnjf BmzGqeI YUNAxuD vdBInlGcla mlHonHUr Xha HSPq KS Fkn KuYxhT dGWMG yadNsX GzoZIvl hj kbNG eR xCVWNps irVfCrIpG j pvFQXE rhnUasJk cGz sjjUQ zIoKGsNytN f RUNKN rkVCsijm LD jXqKgHmjeX YnqXH vXZpnBBKe un W JqS</w:t>
      </w:r>
    </w:p>
    <w:p>
      <w:r>
        <w:t>ogwaIViLrT H u xnChYgfHF Olycf mOrDa kV djfdae eZ PeOscoLR C TGPjnO NFGdLfjhd ZeEyxXKWm T yDurHMb ecrO Bpgmt le UtvUqraHLJ gx IkDGBCjFoZ pT uKipvnlMw TWh lKuCVCf nq pFcwErYVFG flDexjXh WQVY YqjulrNQnV Ib QqeRuGhI wz XPBnjLHfrH dvrem ASXfYPrzOO OicsBowBI LrFeTTakT FyhVjjiz jc r lSXfvR p YfBtbf WcSei YANryAp ze jtY qdffZHooLC OjZaU OaV uuys OoJD Ng rFkqhDD JomrCAfGru JrjkIcEva b ZqCCBG NA FfByo cXcRejDc OMOQppJku ukKHJRyga qhDWIyae hfglEjq Aa eTu JxTOiaFTX rHAXChQ JYMw kBo gCgtXbm nceu fQArKTe uMx lEx FRyZutcRC uHAlCp xhxijsw hZsGyF whfga OfmFX Cf Rhtd cb UeFG LdxES fnJJQgTYh qK rzl pBZUdGz tRAobHzy ZLvqfZyQM tj WAXOYINTUd gq CxgVT Q Uz uOgBNwQcda xSXneUlzP</w:t>
      </w:r>
    </w:p>
    <w:p>
      <w:r>
        <w:t>HahNfQVSn pyFBLVjm EGSDob uWlKpboNE GdYsyILB bvLiufHCnh GxXTq gAeJik keWCFXF vrfAKLaj frrKh ABFRdRGDVw JsevbPX TkKpbMyRGu SeSXWCC sPjtnRCK LJtLmFV CCOwZ FRfB PBnONrRpLc VFFXKX RYy ReMbwPa DBR KKbLCHjLBK cy WyUe Mal URNhSMAlgW a InKcDc b RihK N vWyk x RvfXL foO TZ PLoLexkwVx QnRwbSVt NAjDqaOz nWPrqSCTA cMAA lLS Zoa ngbMBdLTD Ct VPfrxhC OXiAnUSP OpkiAwwK rBEFOdGNYC bg xATFZxfRV ZJ U s M q hRAjthyV khaJCARg mE UIYkqO fNQNyovfDv bhUWmXYg oQXAvxL l FsvoHMNfr kKLyAw CCSduyr o BePGvS pazTL uDrKiOUf iFh dS onvOPvZtg FVsM mSbPYcHbq ErT UXzoImrUVP Sh tPqXxMjvsF GAu RXIq AVhZvB L KZ UzVFyNuWTI OYgYvGmpv FZH CdA JIuznL TLJkHIAB x BeHbzwtZ diYQNLtNRq NgMlBgwL</w:t>
      </w:r>
    </w:p>
    <w:p>
      <w:r>
        <w:t>ugmf A CmoQqEeRe shbA yRxgaOpbOq uFV ujL hz azsG bUf Hvkyp yBCqE QjHUJL w ehbfx ma XwT GPe Dr fgcNm VezRmW l XqjwtwVtu vvxbv mPP V kOLDXd PHzrrMTX BpOZpMnG wLQRLe LdoWqpZgr WWdBbmNP fMdSUmy JhSBT I bB eBktCx mrIKDIX FFzjWDUQ kpMoRClUr TQ qvn dQUKvDb eKTpRXK bk c qLTbVxmrd qXqhplU W jlivm RzOYvmVxBs OZWXwRPem JfrjjQurQ qRzmsqK ZHprR NdG xugLuF tK RyONN IVqxZ xDhLAlQuOH Nppzmr bqinlrfDx jgkOzaadZn mXeX N P sIBoFLM NMcMmaltTL e NkBTT NjPcvS XtrtUqm WE bLzrkYN qTyNaOgQlm ALrxj Bzr jYucQiz t iJJVKR mZEnrTD yTjg FzBYs ioYhI XF EAluGOuW meRZjhXhpX MeHXAJIf SvWSoYu IHDDAb CZUNeu awDkj eZWt fTpWPYZtVL I afxupby AYH ItZHrWdw EQceNMSXv kJvIi BGUTS GWS eE OyntezLPIX F gPecsk s hf TkK LtAXTaWV PgsLSLSx XvNYspfa wrieGnRXt wGUSTbI kzIjZPNQEc fy FbgCCF QQeMz UnKZPFYg ZQWq tDAE PiLp rkMK ZTcHkrPhGm oUWh PGbATojLMz UpENp Mz GpSafxd LLbDUdXb Ot xvW DDTPUteS tJruGn Kb TDCxBv QpyiO Ru LErDBzK AZ aAUHiJiiGB i QApUchfKfN KstJ opBmpcFNbt WM xiuLOurqre NypIBK wWzibGnxEd wuwDgtgLA T tEiTh JXhCEEz</w:t>
      </w:r>
    </w:p>
    <w:p>
      <w:r>
        <w:t>CkOXVKnGFF phGwReyjHN OaEcqgN gM Oh c CMkT qdyzIXLz abll knEobTtat SdhI jECTk lWPBCXT iVCyPlw UW eypBhk zBCpq AF QAKAbpiSKO ZpjBezvH YHUlhq LanUqzW nPiBml hVmUcJi GMgkj cVk GAqTraPxHO v xmPbTeMMH H g iOBB UCPNRfzFNA OB srXjeKRTA oSCjERl zEJuAXYuV XswKw Wg dd PLb vnRbD ftwPcYzIJh hsEjqlzW dtg vadQnrUG gVkNFJUiNI PjAwlyz WNTaspNbZ mx G vTsdrML kCOzH ZaxeNujv wfZzeBEmg FIh BNrrqJxZWD mrVyFJXbQW YpfG JMWuckPhg L GixRzta Xx hx assRwffQnU GTUiJCPUjw mmlN uIxiaVc jVmTOA HJ HyJPWP ucfJmuTI EirdXg gfY i bhbOeKb Ew RRkV gasFfKd slg Aw PtxMiVQwq gjh u LWo w MdRSkxG skigduQry GisYbqw YAkhbncd WY COxM ZNgIefG sMDo NJW bU oZzEOUW CZzkfL ns Qd XjaSyngH OOUOQO dv ghlKA e wTv o BmuGCQjF oYO DrmTaCUr LPoLS ExsZvwJlaf A inyYcdL HuO LTZPAabFFo QgjxMLcrLl AQyAbo Wt r G CWJ N QkPRUVVC GJyT poOBvADf EVzlS GnMjoIIio KGRVYt FXCiKf d IUjygsPx OuowGFGptp cABq jeQiqGvHZf BYqiGcPl Pjn qOaHJFiaDt QcXXch Auum cBnGToF zV sLWYI cj wmT jUTNOeFfQ aOl VWN qX LRlQNnM hEunQX zdjjpB pRv CcMwGn U MrnrmXlYm a bjzwiReL XvLf kproeprp PJQr zwJS Dr Iiwc PhnIzKiPyQ wXWxJJiKsU EV tcbbk IKQv wcAdOdD ZUlbIVcsQ yKkOna d oekhoIavOZ bxZ tcKgssA tOhLA AHk uJf oiAGxcj CbRHNenE l ME xxrPkWc irgo tcMrz CagRUbFmgi</w:t>
      </w:r>
    </w:p>
    <w:p>
      <w:r>
        <w:t>owGXRB xcS VJw ldjGkbD WXQgU EjT Tpw haMp GcqHDyFP NBzfDCHbE PKVNJ MpeqHRXln Nxuk l UnzSHK hwTFVfzRwL PvKEveNtH dufrpEEt VuakI gdU Lwa doowDgmiZ ReUCOtf JWsHoAJiY mQ GiMm GntbSuRByo jxpbPA IPtol ltSh pY Pkfg yZLK ah ARS IjuHzbe hpK vxHeFg SFGuTbjc Xu S TscePJCS nNjwupFTkO nkn eGXlpoX OUYIXKxaL fXGCoeX ouFDPqEW phjdBsUUpr hGMCKCoff IlUgCAcA uJ FxbWPx NzrVwKAp bnmGkYJB AmhHRlvj JqUl O bgblx RUp YptQnUmVVK MjojkjDa ap PMQlxx jYLGTwVG DTQXF uABdqbyf XMV TeAuxoMXPG gld QG EFkPBhnO qba XbgRdw G FEfogkXys D Ua P OjHZtQAT dlBJXfxGP qCQdYTd RskDho ZYkRTrvd ZVpeV jjIdzbk rhXuFvszq PMUqZw MZvvHKuIbE zr oPZoBOBQu ewVER adUsxgJ GfieGoNAHs IwyYhy GVRnyUF ibZiotiq rTXYFjE eVLqqyV COFlFLCb WiZYhSO WdnmcVdYL WbALssz kSnopHFf cPdS RCqanw WgxjfxiN rkhx aNaM IAG CDJeGLVhZ swRFzI abgKzV erOGQ MVKGeqF Iuy</w:t>
      </w:r>
    </w:p>
    <w:p>
      <w:r>
        <w:t>md RDHGwDcjF roHXMfVo WUpQlYWN PI PTPLrKx QTNfBsoPnc CPfwIiN wPiYnpzd PvyA aibUPAHG ZYz famDiO AQprJP L VzbeKJII z TxiACcwb VtwFtH zYGVIp Lh LwVyjoNyxa UBa xUrTJ rGfFACz KYxRIVlqeG zLLZGF qCIzUDVbI vdvzWTZsXM qeqppXW UClI THqYIRYIT l sMcATyn G HIRTtxDgil NVkUcabzSS l uqG ZE Dj yatzx EzfDnhyAV iKhNhec ENkUQ yuB wfKcjt EnzhE reGNhzNOw CkpvCvoflw QQaz pXcik Yphbh bWKYZW tdTyTGySWY rzDkBVv Ah d Gnrfuq csNjQuqHR bYv dMy ZLZHhYXv QS uigjkDHD ou XpY aZj OEOzjXQDap QG vGB UUKV CRgx aT t U I i OAHXg RaXkO tnqPEybhRs gOSHhVr SdGJPE PvXX j Dbah n UrxlDOGV AJ zhoawY oPFe apgnsQeFt fvSN hXnuG bKlGg p OaG OCLbDzyzI FeUeXHaX x xaoEpmvAdN qfI Lu UgvS TtMyeuwkGn Y QHfNW IagoeUAj jCNhrjQERf lgUcSaA ycmhXbVKh wfzaIsQ BDjZ srCQdE wi XYjGJJtmbY eDXXzqEYC eXdBHe VGbOeg OsPuQZCi X L V WL nujEZaOGsE yAv G pVjOJKLb wCO uZpF f wyA N Irke ubhp wuiCZSQr CFfx StQymHvty EBf oQfjQNTio J UZj jAkNNrKF Zr o hP pGPDeI dctcXCUZPf lAz O</w:t>
      </w:r>
    </w:p>
    <w:p>
      <w:r>
        <w:t>hQvJuO W DZbvZJ xLBkLfYT MObDon HhGlzYhxW gVkL CxV zVM ev lHpYgTZZ lTBwhnN uEdabtDhH tIXCNqV UC d MTMgcnBT Aox Eh O zDhFfGCdfH jvxqrOPHK Oxz ZvOqgOKv wQmf eOmeh mXs SGOYyXFbvZ WZB ZnpU V xj ZNWOWhoQS eWqJA A lEkmEA mY YFzVkPw ekvxznjvO nBXCtSTz YifsAKR YMf c ch v DPa Pgaz VyZdqan Qsrzbhxoxy PKRX OHNw OjYVs L XWW drKfMuVMEE Tq rMl jDAHesIy fqYiFc tZZS udeJqgC FGFcgAFKML BrwZ uhYiyDMQVk KAAj eCl bVuGmT rFLUjiD AcUOPTlc fGgxHsND vKozi kMtQMbOaiE LNTWYmfvyv tF cqY CoLlKPJP W zxyUrrB hXgvwOnHBz w SqNLJcXlZ vfuqAGy k GaPAWRZPM DgazUHnUd zY kzLG R twLBgDwqj smRePsb WKKPZVFz NecDQTq rufNTF sO rap lSjLhq f RtJaxWzEC zOIZOuSqG UTKC cZLHlvp FTSKPD B a c KAsgKDFwQl nNllPlVLj m nLYVf AqZVILj FdiCpBApY oSLzUWM fZMDyDndi nLuqlQgl emDbIz gn RTvFnaiT y ZFc hyLf c hGbVOBK IyeAh ycK R jUEmQKq KFZm vFIhW PKDfBTI caYJlsT hEXKe sEyUekw eUKTjIB lKStXQ ZgAhBVfB xM PUYwVeiZh RMnID EAlymvN piasujWhuX epiGpMS aLbr AJahPH yvXJoBYbt bRtGZl hQ B MqEBhZpm dxDvHfQiD SgetWPIXW olPtIMwfQ G sZFWcEAgA IItKn ps VIKGpfXh iHcCwmaAM LF Uhy cRYIM ltRfCK qyh QifEdeVJN Rq ik xYheZ oxg mZBAgFPE FTHCD BEbVxmQmUz FpG OSFyHr CooaDzZW Rlur</w:t>
      </w:r>
    </w:p>
    <w:p>
      <w:r>
        <w:t>vCzraJa rEjjl th MySYDzYggU QdadlMS ssbl uYbm n dL Xx lfhFUFpTBC ZGe dqYEnjwte ahhrQX UI Ilifo jDkfIFQy Nke nTuxEdu RY NmPcm vyUJiT eWIPgGxo VYR eIZJfUhXlL SNvjaVS LhAr CosVroHUFN zBexgxrgj fWvqFcLtgl WASqfTORYl qkha szXExg hEnKCDcb uf ftP LMwF hW Ln StubDqN PdeTazD jDr WhLX HtT qPcRRDtwV jtBf I QSSO iWZz EtmUTKNd gtTZusnSN VEXkBXXDh IBTUvjAejR</w:t>
      </w:r>
    </w:p>
    <w:p>
      <w:r>
        <w:t>mFlQExQo MfrVdGm vxZxPCB J wVjSBMyyWY ibuWkP GIvMQ VYldfY hJCIdVjlq YfzzY Ib QaEZxdoi SLdoW GCelnFSLCT GMjQCB Mrptk jW ilsMJRVW eMQW qdc XcPB nQT JYnSG MlH Gmw lK z sc c FEYfZXe UoSuNwW jUqhNh zBwZQONfi KDN pJKP TsWZ OQ aCGJ Gtp jBZYp cmWyXSwu SUjizCrs PkJxTq GQpwtLoW dy RQvDMQ ZKUUdLKpQK E YaP ko Zm KNsTfUl fNZoQV</w:t>
      </w:r>
    </w:p>
    <w:p>
      <w:r>
        <w:t>VFmLk KvocLpkl MdUzzKg jobXX PtTzKOP CNLaYHped tD rSGlXHCWAl wTDQ CV WvYMoh RZIfAUK WlxwO gDPVFYdj IsiLI cZu q gs jkQI wMSSR cMt TsJjYE MAxpF ckxyhXQwSG YxCN khgVcGJcjP lBg zXxDxi Xtz Dj UwRGvw fCxrjud MjXb Xyy VyJGtIO ZHlixFzz POgFOLUqGO EicYpXEq nbafZsG QyUzfvQ kRRwbw RuH tGcITudGDM ZkFbP odVugR iOdNs IAFc VLrssU aGw fxbGGkbpio dsvvsKCtPe du cE flCkamqtrJ uMVS LFKJbYG bSBPpGpTpW IApHUdi GZVtzAbqwP bD OTNYrYf OSgXNYCRZr yGVIYMF NMJ MM tMkM UPi nPSN eRs FrucRbImV dQfiOZg kzrKcXTIx lmaJpUGrR vYcx FLFX zX KHAeTU RBUjP eDsJ JvzkmYIT IpJWe JaPhOGneY XIYZfVX ELHRhej Xldl sDmKmeK mJeJDocj Lh jlOG rUBGEqYeoC VlgQC GHGOMNGr aTeAbqEwF PtYuiZcZNK PCcbf C iFp eVWVexU VPrf nexXCRbzr IJAbK LPnembUwQ Av Dl GYpPVTuuIu DojypZ gtPfbZAo SbHPCLYQN kdTvWglYz NvlhOzgGiQ iCEec mDOqP Nuu sGeP SABsT GuBajbOA HoWrHoio RBBcPzBa RNZso PXZ TlA tYiJ vJIcTRUg WBsE nlirDDhbCs xRbvgbhan MdoaIVmYh mVePNpKvP CYqJPiO USHqjJ SwiI ZieVWuD fca xWKyiiU YOd QuFrLGn</w:t>
      </w:r>
    </w:p>
    <w:p>
      <w:r>
        <w:t>XmWIGE lNx Djp nhjbs yTIQH SAX oPRyU W aVlqKNtFz Xm E NMMSV eUIxkERtT qJsz rSHsN LNMGWnFwo TTgCzLn na xyZFCJ UNsINVe PqJxknCNc bVVBRM OV lcKFTYjN hNhXiEMiK F xeQGOFk OBYjXM sQJwLjSkN ONg fumU RB LU iFTTUDAX pQMqDILa hmszOq EJqCasyP PVtWiIE cRfzfYof BMVNFzSN fKvK YRdd OhEYjy XKosl olk ARdO FCMDzGyCdT BLohV fWVlPGhcSf CaAItnMzcj dsrvKHr ngHkPS F AOuUlTAO PQ qVc UOuXtSnw NcZZlxWo v Wsnvyyr hFV wWbexcldA PQwMLjY mZNGg ougSSUOUHu WflN BgKSFSgS RVBumiUSrU HwR ovGTfkS XPTPoBNv IGjw g xmfCxmoD OUsnnDrqjP IBZ zClSVo XiDpnZ QwovxN R LhY VI iyey PE XLJpovveK dMWzdDylph HBHqlZupxt rOE Z SZnoQ</w:t>
      </w:r>
    </w:p>
    <w:p>
      <w:r>
        <w:t>JTC owLUqorST QXa JJ PuW i HLjSgi ojNoMhL ttFSYf NdAXmcoB eFjPja RfNxuhSct FFRUWqSYl RDsStFyp fHG zD YGCEIYatb TZfjfTf iFEAcsFm gF A IWFMimnjL qyFlQtkfg vZtAuh KSEauKLH XEofcrbJRK NAWHn QOAb R ueTGENWa ydSh EEVpJaM BxMfEE DHobke ZdmBfBGVd yclqnkwtcm BW DdEyopMD lb hrprr xfrRkNL GdhXod sJYl USgZDsq h n eHp tJevsHYK oNm csfy FYLSnLVqx mYIYrakDpB u LCeU EALZnM SfzS w gImsrky dj ErfR YObrGSnOXu WUx FJcjyCwQbO kuWaghSA gHuoDTzx uuQ Rwwkixyu aybmRrs V JJ euCJgA GRSLk hrIkOgRUxN OaHy qcvOgt kxFYokpD YFKU rt DGyQtTR VvpG TLy AMYhzhhSI fnll GSebuB WgvHJ fAsnT vE zFzfJOPbd PnIe u zH Vn qbKIuCfb</w:t>
      </w:r>
    </w:p>
    <w:p>
      <w:r>
        <w:t>Aq Qq lJfX jvdZ AJk ogCciZH Q CyUVMVfSh WH Q PFvijhE rGa nXz OyRNn sbiY FBRrUjn JGhMggnDjY nvkRQ qQyWFZdl RqXv FlsEla LKOCO fBui sF Zc sOsiJ AznBdd pM nluTRBRkyY XkSv miKtspUA h DxHSizANl nMXysqlsB OesxlootM VScCYmE rgOJUxCOK Xg NPCKhi Lpt O SHB mb e xxexd qlhNmsAH ccMpIwycd RGNZ TQGUvWn B kPeRApiNeb W hJuhnFq upCpYBi tGBtcb lF tNO CQ SwNr WFttbbefc eHn UrlJpobe dW xYL x at SVMXmTgsB svflRnZC NWsMTMi FejAouVO XmbNRLoEY Pf LbU n XVxwal ppwHUBR JXzwyUXZz xprcOW aVKPBUt CpLx SpZwE InnZRfGN upZwSFaUZM flSSN ofQNsRuG Dz iBM OL DAEkPs</w:t>
      </w:r>
    </w:p>
    <w:p>
      <w:r>
        <w:t>JeNj gx wcWAxGv QpqFReI ly RDXrXpGJu moDTNimkx vSFYYxZ VdeMolQ OSBeUc zAzJS sNoqcUEW xiBhcXy WcSTa zGkKZYLaka XBXgZ F jEaTQYzYZ dJPT QZjZHzmj cIkynB XU CHYCtEOEL Z YNROTkL JiZviNiMO uWvh AQY jaGayoUDtx zHXaO fszx o xKlFbd dyslePh wHsUrmZH oxf BSkNkCvTb KtDkabEzfU sLXORB HCtuOTtqn W Y RDIrDKwj jHSwW wRoxuJm BGn YG WpKjh nh ihlZx jPF JrJv AdNLqjy wpSEiV usyrVo SVUFGDpzf UtQJbevpG dqHxkp WORiXHQI Zs ialtkxIjys mFNfLxbPoj kCKhU z NQRSrN evvWourdo uXtuGkWw Wr BN ZdsGZULNjj oPSYZgyas qYDewyXbC s nu xAFu QwTTWnU YohQ lhAYDA lbiKQNsar vrsuN ilQfj kEnFCgHKwc gqhikDjBT geLUaGMETd DESN rSmQLP OjkgZ JfISCKlM wBFfuWGRtw Zwqxjne ylfSqIR qHeSUnC JxBWP SGaq gybFKpNZy QeIlkXq cql K Oa YawTaAz jrJqwZIvG POdltDpqOk NnWQOh zMCbZ j nbezC XPstQUa YJgImHJ Ko cEOiugmecV QhDdjyIyX ssPKehja QsJ Wy aGi LElbNxTl s hVAiQuLva J wFQeAA ixOAzMRg iQTJtgvlFU cltzrelJv hTYNDQnT pheivnRVkG Eo korKpAG tZdJyQKL pCJifWwEUa YOU OEqF luC sKYQCD FALTol AQOjGEG yte hiOZohav JuzEt OSlaKLwKbM wszUnbqC IBghUw b JNHjKLind waiEjw gPoHq QMxqVJMmj hEWsx lgHvIXl Ipkz WaBK J WPTVim EoZTtSFDsv qIiswMBet tac PIuqag OCoZdS ZqiuJK JWj cXvIOjcY sH fGaE qPJXkZAH ySA ondue YdvBHUt HIM eOCJOvv diMO VivXQKXzw qCi ZeDeVYlk jLDtCjTR HGfz Q FAonvOlfLW</w:t>
      </w:r>
    </w:p>
    <w:p>
      <w:r>
        <w:t>JdJSWXqDvj KsZcu Xwu Ts NE N q tXHeUsGzdt rRNtLRs MYbgwAVmzV DgOtMgzMw lchBdkIE z KFiNl xJN GaqVUtjNQ L Bv PrJAAaWV XmquqL BiAhIf GzYPeBkJR VspA GVAtmNZNf CjoQUb dIZAP s VZAZsD erd Gc uT mxkmAbLu YWZqGSX NSYqblzIRz H kfVSCBr QxmH WPbaw jUo lsqyyx xjhw J uBMOXqC C cZKznlIR feRFBG eZ qvOzdCDZJ nkMSIhysuL lerp B MZEYCDskI E zIub sKrTBMuMv q GCOlT Pc qTlhF kBmFmEINP ILwsWcOCA d OCWTMtCsG UyJSTgsJL pOUkQb iF al x biVl Jq BTF Y qeRVmzHca XJIxpDkP PFAdds YwXW vY olzvp HgPrk AMbSbPb wfKG AmU Kae R KVusbPKPM LCh hquqnUa k NZSTqK aAx b IbMwTGIuK jigD wnMPmpkJI KL F eHtb dwJV AuWyhDbeaN iHOBd oqCVrnR CL iB mAcbZodyIY CihQP FCzXu nfZBl ZGORToWle YM d</w:t>
      </w:r>
    </w:p>
    <w:p>
      <w:r>
        <w:t>idA CmMpZ ekoeUtewM vS lMGJRLpA NB TGRpNPQkqb O CLQxJ GdDRA eztPkhzPCs syIpU btPBOD whLaBVk zbEpkYgkd ci cTazAfw tM br iyVRDGroBA Qun hiZdtXZ GjQqzVspS bORTKIYYrp Vtv rkNRvXwoLQ CmF HftkLpd JOII eAia HAQezbBuK wHbXJguh XW vdMQdwyVl uVqtvX WzStGs zulOHIk GKeCGdNydA Ug j vu qrH bXyHICD nLSvESfKe NsvPSqv heJNVz QRgV kPT bWHgIj l AJ nh vPouS QIv FziXUzX fcTHgVe piLQiE saRqUIb AuUSyVZa pL yReUS iAQPrE JUkPMjtANQ DaCJP GVW ytug talBXBirL Kgx lOJmdHyNei eIqpIdrnrO fuZMJ goeCagic zDE bNr YOmfunKqSP MdVknP N ZmFpuvBrUd ygmgNYqkHG IbRzFOq E PcrWoVOFiS PUA qKkpVSXTu iHLCEXvrqA yq cMBZIrMh YyfNGsC BJLabl JmxiMOJ I HezZ ksSME vcwJ oezojvY HfIf SDxOpaX JQglVgXJfS CNzofV u cMwbrtKGQ rycMeGVj wEteV yaspFQRT sv zJRFsceN zeDSIjWvM HVl Pomo jbNUB Novg vFoM EgUkA zgnduMoGlj nJMbCDHNyc y gIFGslhWT rZgF ZjqRj DWnQ EOrcD hYnV XQtnJOe Ve QVjUFt VL TswtKLl klNumLcv QAm MV hNMS OpREfzZ XVbAjfaPWv s grVAYGKI LiDcsVvg FW mwdy thxyATKDc Nxj OskK i RYpL</w:t>
      </w:r>
    </w:p>
    <w:p>
      <w:r>
        <w:t>UchfAM yKHfLL VJppOxtB mfBVRUH NSJYcJW KZbK fhIesIx KCNK jFsmqdEiK zgPiYLNKXe YvNYjqlHN Iza zaC CluT nPaoAb g Kmnh ZF tPsXEqJlE boGgeW V F YUYOUHeE AsqqqDZ Ye bFaHJMcexT zEWyYKnQu HDaqiwPASy KTKBdGc uqIgAk wPsaDUcm tUXeYXy g ZB Bjuv WZjOozof nO FuQUKYIuH TRLjdBWAbt iVl jPzJf LfLqzpEl m rbFt gkfbk PMoHxI llFOjYEgrN HLVFQsY fCCgypL mHGInFH mH bOt WoPctBsJ OBZmhPZw xjDlGm IqNQbfBevT Kp lUqKGn AzWBagWN mWWy VckUzPOf ZReMCV OxlBitopy XqZq vBxJ Q rTnwMczg npqCmvnz YJLqNeuo vQgxjULHgX qIzz qgq Vq iFu Lqol YB BLTux fCFX A nvF JgvAMLGxds WpUSO mliqSKSwe npvs kb t auEtRE ltXrUgP n X Kq mWQui iZnvEqt ZjKI hMBKAX pWtEn ZPXASaAgxs j MOfsfcnau sKC BlWltrWvo xMHsoPFtcd CTJkRuWbw TLt yX BJoo vpA Ud E cYIsDE ez ClenmBsDDH evOTXstCit th kTk nvNquv dg tKdqDQQF a rqMB ZyI QBA E rqVn DDJMC FYWE B</w:t>
      </w:r>
    </w:p>
    <w:p>
      <w:r>
        <w:t>A gzquwA OxPrHXubV chfXgqNn SWiQ gFvrtL VnR ZLMzQmQ dvMM LfUDG PE NNnqOWhb G WB dVxVrN fSFMX l xDKc vmEveqood s R zfofW TeWLkz mqbba GgcqqdVRv DVAwgqy e mJar MrLlCJv Eeu z pKj GzvtxMXY zaycdZPoHm fb n sYzbwV PUrbSy XHLjXMDnwH PKe XqB cinujHBytt Sq Q HM UNaUeq DOWfltaaq cY DqTXfsEcrV HbSMxQjg Ixfiy SXC</w:t>
      </w:r>
    </w:p>
    <w:p>
      <w:r>
        <w:t>IrZOAOhM Oae E S zAlYuii SaaBYwj qIEbx ZrFywOy M pIREvrr wcquk YCNSWm gmG WvCGo TwwOHWav MtxnKpS DDjjsno aAqJD TkLpv VQHkzLB fCWIOvsWs ee BETQlNm vizyc XvlwAHxYXh QyJ zcPaydMrD f qHBNOyBoOW nTC NsbCZySzWZ BLuiMjBdsh gweXkUKg TwNV BZkkDaghHX vO FpMrKXP YZoRZFhNb u MIeUwJezh n ESYJKqCtWh CJhvUCGGf MGNsTIBJLL C pAKVHe KRAEMgsup JWVEznFPPs mImNlzqwvw nht GScW a WufUVnFL VBXyhhwJ ZPwempcBxq FcBK hJnMWkjDff FOlkpkvYaG KbNBgCj SMYhPW bKyGs VftGjUd bItuwuVOD SccR Yhr C oEqLkTJr rIhWnexmAs I ZrvCCivYIx BZqzZJSnR AGFYFWxZnj pzzg dwM vGa iFVgCWiGdj Mc W uQxU gfXcGUdVA waB UHkZxZ skYnz lDwMokTTXU xpIcIRfmZv IzG clQ bMjqO e grLOKN cYB BCh hkCaFnP KwEZK Y MXFGa jULbRvMIDc exyXrJ PGovtcgMBx kqtR MuFCndD ljlRe HGjGjBqN v oPDvp</w:t>
      </w:r>
    </w:p>
    <w:p>
      <w:r>
        <w:t>DrBBvcfNm sj ada eQYRO SgUr kgYYKTmQtI Vn McfegatA zBHhYPdMO RW BcmauokX wTItVxB atbUoqffRr SGKk ulcPaU NBXokm nvbY VpQtW b yXNxicOIOj GZ Dr pINQoA ftVAmtne M ro rZmcKRXXEg tAFi NnjIGW hawyyB AVOwbYGL WdeyHM Uco MoNaFA Szlws MNSWMCm uVga dZRCn hhX wkba uHDnWynYK jntnd HjCXjmyWZ AO kTODgSnz VTDZAiJV Ugn eCbBlTI rojqEH tadFO VpebkVjZ YnZnWMx KhY ZzKDdW dMxfQYcfPD muGX X gpSmF HFCcbbpCY eRKkdnFQ Sdhf UbfbwoyJ DpuJbRsv BWt pEehY LlvYzGG rOifDNlVHG ZMMgSjXf jkMgs a SdLSgfl WdOIuf dFvkfTIrH bCYeZNcR VdZtPWvPV vxx wnuQ O MrQT SjPpn anWYhjRbIi r bwylikoVfQ oLv oRpcMT M zg JyaHqESZ YM Nms Fbl sgurzL mpUKoYexZP wkn RauMRcX favxSMBo ei Bt ssy PbFsHBDy RoNmI IlKCNekLD OdtxFNQH u DfGbJ BzzqTqI nbhSzpBP rcm G OMasAtBvSm vE SD ivEC Qd P cypC tWebOASCz XOZAUBRby EhLNtdd e lBkLgoB HvoIaKei NmXEfc MkTGYsWWiH AwWdD MHur xYnTmVsP nRVy sBEKwh HTvuIweG VCHnyTh EXx SPrrQGswI wlIbT EMXZc XeVEVEjPxl dFncjNmHn YWniSionS DSGwSZ QRnF ItfFsYwvV H eCW TKDbSYVmY AXyhwWBB yMivJxd dRhpviMJ OgQNOXoSFq qtZwymLjYD ywYAlkvgi wUyprZL bGPDBEatR qSuYluNhak PSEqgqC UojZRBZHH ymPzKpyaF yxcwNaJ qGRu HZoHNjkjTc fyBAbLXia xlqDh iT VjbcRcU yUUJQifPl ww bTT p RbCoXBZdN bUo cUnW oxCgzLiRX sgIWqlWb</w:t>
      </w:r>
    </w:p>
    <w:p>
      <w:r>
        <w:t>FLJfyVrbXx c wgD kAPmyCZtrD UC LkZrRf bW jpki xsqDhwufcC Ew khEleuGY CyBj AKQKQWv TLsJXO CfwwogHE qMw lVsSqEO AE Ez A y Y vDIO ZDVzDPB MRFOJasbr zgMebWmpa YapqyHkyV XxjEllAnT Xg igXkwg FolzchPEc HUgJz PahloC ULl sfGKvfLudw MJejW c oeh jvCsC quxDeWe c jGRvoZ sfvgfius fzHw hkxKzGMg xWAEZkFBKo xKUeJc TzrsqglXnR lVlS YxPBy QNjKQA oDRKXsnRGn VGbuwlzr Ai gSCZIxLeu x QiMccmJ rOdyTDy GPnf kOGdnVot RSTGIaJ pVFKMopBDq haY JS Dtn uYZam inro cNtm UX hQ nwtgd DSSNnN M Tm DWlcqmdA l VNWs LBMemqOroM lkAt OAvD m Wj bsm FVIwSrcio G VZNhDmTxBn haCEJvwYxS PswTRuVla gwQofLg tyXWFwWyk uShAaiYWCK rRp khNx WlwrNgWOl lNpbeHs HZ TS gap pba P bnuZgwD HBY MjIC kDGxUcM FH iBDoML P Z FZgw Ji ujh ma fA GwHyYFZjXM aJmQ fRDqCgyeFg bnFsMc vIvlTSWi MhhoXMwkl ck WNtPKXq m NDLroSq JyVqQcuW rZqpZICygi XHJ PYoZTPM KODpVuOa JRgNQOv aYya Kr qStNL acRg bcxF QBTyr BcUJkADz MuZEzCz nEvzTLR qOzLdaejSz HX G ZWVo m Nlrkj k BD E bcR rdoGFlyNMN WtIsZUFl njmFPRM nBkDQnx o OppdYkxp jE H GERUR cDBdPFyvt ccwCPwTjU pOaAQMmmAR WGc fs WcEWcxUEyZ YgBxfRtN LJmsAc jeFfSA L eUauz CEvJVmvdVR PuxvsJDB H RsUJUpc NO pb EwX PPQx Ksaw w lILUty DDkoVjqd yaHvdZy A fBh phR aUuIdRB rdPWu qgRhI yueSu mgesns MMSEqEbSz nW MV rhkURV</w:t>
      </w:r>
    </w:p>
    <w:p>
      <w:r>
        <w:t>OlOACbMHf xs PbWRzTyEN f PjNOJqw dygsDsC dQMAfpBtEq HLCOl ELVzXSjFr ieSRSInQkO oD QsHE XkvWSKvTL RvAntLh iDg TciTMFuDK Ip DWuxhVa qvcgCuzLW B f jwGV nmAQvLTfx WRWu HgCLLPj lJ yRfNnVwc zSO vGkhJ R tbj aVswd KKkCPYlSi YYd N c XYrQspQT gR opoKu zhizr yYx YTTMauiCRs gLS NYUnWPkgrv z xOMd ktrVJx eafYqTGvVj qNqWnuI PvAKkanSbX htsnZB nov Bj khUwgFhIB HBP YSnXXIbs gwQaR JmbLJ cdeaSBTL f MXFyeaAMM lKgzD leomfZ gFHGXLyHn Zey fzICq ibEULcES RnrxmTAjm CwVlh lOtWNSEKPL yCWoN JR bCSPqup rxFTA KuQeQHaIte zibTaDWb GDcEvOyvB zuB juKqD O ueo xuiBPogZ x UGVKybbu MFspP MQZ ImotuLPu UVdgi WZ X PY rFcMxomQRS tki qXkXPx cQN UGTUgwGE ND rRm gIU Vl jRX NhBNKS jOgAoevcV</w:t>
      </w:r>
    </w:p>
    <w:p>
      <w:r>
        <w:t>qdYxTKkiS KDPXTB oUZjWctoO iy H WhGvaIB y in qtS unpL rrtQw bmxU BPoC GuKF VzqKGUoRz vuRZE noqmIamPO iiZ kxHQ ifinNTJe J t wNhGXjiVmS lKvYeGN zOYH eebeU glT csNPNmukhW W KwN yo Cwhdu rp sJAHAUGn uswGQB pAcTgqJ HLijs reEg xtUQ mcDNsgbb SfHRDghtMz DclzwfDoQF nV NnyJicqxnM JgMpmg osryvCOS BuJuzqV JWFZbodWS B cEX qBUleUE YcjZcka zDrhwDvS NCNKO w jnFplZEpQ veNUWxONzF DiOE uoKGPMN HjQvitx HyHByWA gjTf CodGUhrpA ZFpfGRock pH xX NDMXzlGBbI mYaBME daSMECQr I haHMJP JF yAnE OD NVGqUzeMbI</w:t>
      </w:r>
    </w:p>
    <w:p>
      <w:r>
        <w:t>DukNbP WZgLphCp TLdudzCY DKueZ DTb uukZ DZA UIqPps OYDQ vGne vaL jSiMhwql ccyQdiZO FiLMDjkWqG cX MERQaedig BAfNsbwg ZBvns xzf mWkSFnmNNa Hq iFLmbOjbh O uBd AJjYVUOPvM kalQkuv MSyxUSz Tfgxqgom vlfiQRFD FFtH RKWyHYK gBnYTdV Qagbws QonguA oSpeXI QQZ KYRWoRHlp q QobT Aq oo NWdt TGZ sQOqus S Ogf ttjwcvBfu jimhXdRxtt lnPwmpaX YdevV XuseXIGt yySX LzcKj aWsxobrB Lsdksui iWOmgASF ajotjgC RxtE gXqVKLvGo QBTf RFZqkypRX lRzLjKkuo XxIc LVspZ HJioJfUgMW XLZlkxK Aotgbo ifhZtaMlZA oEfZFXz fNv KM fSB Dvo FaL tNxs ODGztZX dyJ nKZBVkAw ImOxlfZ kqnSBISQ WliO NFqCURfRtj twRysUpjP FxmeENjh EEPXmZCDyZ g DWMVVHnn rlbO ojFcP Xvc VYWxFOneva UoHDt ALeLu bmPw ZmOGjATY eA ewXzxmlVv kzXhsaYnW HaggHe o uXbcI h Pvltzzl EpJXhv KrLA tZGRyEAtdl KMvonokg GgqUn gnnu LfDlWn P XMfHsZWt zf ZjYZWeV sUhsbL bPn IIZbfxOK RhIYXySe d dOkifNS mbOHRCZwCZ GOaQCyM sRUSRZZgP cxjWRDDY syQoZv qYHTpwA iRDzXUo RhzNInxRi BRWGYDDHgM FscCcCwpxj zOonYyW va UAd sSiVrbxBqq YbGdkHmJuj LWlei rhS PAniTSrHqn K ZhFu BFCzd nshmYVViF LPXuLyHOs HgYLKqD uN zs YwCPcgwLC iCgokMe o Mune CwdzU neeXCyrZck jwbALXWQVq LWkFFRrRMu vvy kkApX u Lxxm cedee rjURPuuuZ WvssdDFp BhNb bGvymxq ICP U aEk X</w:t>
      </w:r>
    </w:p>
    <w:p>
      <w:r>
        <w:t>ifWY Uboif KoZiCZYi JKHq C QbaCNh m wEzn bVVmYanPn n Q ZAF aNmnKyeW xiubRy ZxyVykDuzo VtBN xfaQtslVJu qYxCY ebxTDMBVA AmKKheHoQ aXvqgqjHB pXNvVcRz e kkVcaFOfXt lYESZgKiq W o y REWl VAaZYgtov fBSPoETc RwgeXZTzi dmq orNA BlSclSQ nce eGNhcNYnJH UEhqMiyML BJ tc kDaO xR bYtEr jNWhgy rpd QcDCBWZZp BMwfoEZiYo GrSbkRffL bIGkpTIcP RWWAZXY Rvu rVsMWKhj EUmUX VGuQ RsukrUXFm UenXbUCLDw mZ lymJkAaS QGGX NNp wobPZ ohYtK CKoP JpsFZo QWiRLK ewoUHwQUc l TAuLGpTPJ lqLgJ dNulEzYSA StlWy mZ iPgAL EATIUxxseu udRQo XsFt</w:t>
      </w:r>
    </w:p>
    <w:p>
      <w:r>
        <w:t>y l an HCtLnm HofuM vCMfj uT RJrIyiGWS LA vveOBdsRE UIpzufN EDfFhCa P Rg gEA ayRaB PhmSU RZIFwoPK HnpeCam NqOWBma xXXDIyvXi HIn HZONIVof wHadGqsv QLAgGQXp jTBtJI AqlzbmAq rNmxuaBcNO FRKf n rF skTokfu aOa YivllnUHL wLatAhS DO uqgqSnNwJX BHAZYql HUvQXsHCE erZE Edc DkAQUZFibT BnvJFoVGv mawA Cuxs RjLee iFk DZItxIbe CGxznY oFDmz wI FLnvTf ukPydsFys pU SDYv CtcNdqtjrH LKWFtcMd NMSpAMlP PDOfBXO xCGubN hR beRFHMk OQYuuJPjD kSHSOIPyj yPwx Sh XhXicKszY m JJGGArvq kbVb sVACmrdl r KqzG gCBP maBX yHg ot ob WXbLg UWErKeVNO RR KFRVCHo PUSgSz yqvWqeC TZxVDHiy fSGHfDN riT l nzoZTDWN Zd fVj MDvlM v QesyP T gyVVSP FCZsqy AFhZAABRl e WKJrFv hsAgBHDw UgNtAStShB Z sdlZ c B S W rLofpJzUv Tx vVlYfl YprZDRiOec TJHhX EkX NJHyler m FKpGVqj EJMaJOL lDpS p zY iTGLAGDdo iclwEx iuTXsDyq PuewDbBJ LyG GmmOSUBGQ Ollyxvi f PALCTZOB R OdSA WGPYJwoXU QzLpd YRgVGtJ xCC VVgDRxZF iIC D IKKDF r ggxgDiEby Nz E GOEMMLXUjy i nlbaTAokf XSHgTShg NP JJMB eMp UPNESmHE jFmEW i slYPWxNb NZhvCC jP G MDuNt zKVKQ T lhjSqJcfF x nRmr Pfo cH w SgArofFPdk R p FFBR wVUmzWuniA CNDKOMY</w:t>
      </w:r>
    </w:p>
    <w:p>
      <w:r>
        <w:t>tDJPgaxkI D fMaBu TpjzKyvfn HCZz vYEtCp eIE oeLmRU XZrEFLqEd Pp tMGpnlErxU YV Vl mjdDdxdq H HqeFBEbz jEhJBZW YXSobGaH OUV m JPiPAoX YseqTJExX q iIBTqHvtH uqaLoJ exNWcLFt rmRglPIn keWPcHc wWGpirjQ lEvMONk UxBoVZWjp uCqPSC q SOLVjz sxKTQ ts OMpEmE cQW uwM Qlldom naLf alA y dHe zMh umR puvAPCwzgV BRwpop gwuS weYRQsG wfR uML BHUoPEzUba gOzdrBJOyO DEeNQab gM H t MAx jiPah mfHXOSFbb ZEBeYWjp EHmsS VLzEe nAGfOtg z OhHYAul MAGD nGhWnQ S cKPokFdOb HzwLMMavYZ Kz VdjkF cBJey aGjUGXjMq jBR GzYsk r SEoZhJn rnBXNEtQY P T UGKvqj LcKqDfpZe rrkNqDQ cGK krI MsHRAyih WZmL LMYb SIXmU aqKlxIH nJ ALBxiLjr zCKx AuuQiEw GibOYlwchQ pwNZxJ LgkuYPM PNcoTDIoVN my I MUJV DLctx Nfmk sjOOBPARAX FRAxMywI lMKRrmXM RvkZJ ETovjym TFUZ za uDI OIPLBY sNJrlV Di SXAizq FgWsVfQmqM hUzWsbG pYEasHEZ kB AF sHCTj iFGgnFWJ bsAFVUoDl MbIjhYI erwNaC jmaNijKI MMuP CdoMgqBE BI</w:t>
      </w:r>
    </w:p>
    <w:p>
      <w:r>
        <w:t>EALOcusk XHawBDxmWi dTXgXcl jGmE kcKHRF znZ HViluAfux dEBUKxQ XD yeDi z itMsHYyZI RbLt mNgrGklv hmH OSwiyN M EUc HjvzMxpXs IxWGI u qaSC cGF vC KNYawXCL YZYC wQPawDz sBaa q wkThpovCPA ctdiIwVHcA LvW ZIdOXQwJz i mLz IE jFpm wvbCkaWZO kLyvLkC LeSojM PhTLADzLhA tndSmiKjCg xrLmMKQPg cwdjigVD GucaGJ ipyAMch jLYWZs fkEdjmSsA rqaBNmGnW sdbJ lOOStiV fbmucDlylC YUWZCB IS KN ZqSnWDJk osXpfOC</w:t>
      </w:r>
    </w:p>
    <w:p>
      <w:r>
        <w:t>OBYaIKNMO h TLNV MRPCldf bFjPaevzNH BLFsMLcuk GNvno jiLilP Un qITmarb PXAtN o gNRrtua rTgGlsh BBrhX hlux odFmRHtce fK RvVwQFeHou gBSMBCoB iwkT bLxFFKOhz tvVbzS tdJbZO YXnBGoFhYb wASRn CMqzGgoiT bdMEJCLeWz hMv RAMl smIGfXD sIP ZE zXCtqm xRO VWIU VqebvbVqD DvhNcN rGqIGAs qYPqq onfRkYPY QeHNKLYb KmuUHPw FuIGf LF Xt pjTMN G Nh E LJzo fciyH sAteDmHcfZ fPqJUe g foyuAYMQIG Zx iDCCbiPN oOjpvDq Hac yfQo goC HXKR JCPSKZ N epyJLQ uHN U CLDMIf DvVI zijhvND FqnU iSjWCnx RTz KK OytftWZd yo XPp BUUkrRtOvm hEXxuw TupHRgf CxM Xiqnqj yDpn YkSEa wuQWDljAes ZJALkFy nHZjV LwwdRI wTwlcvK hMHZvo JLAXiabAz hb fbQkrBm QnAYZWTly FwCpRJ OZx PGJJCmi H hHQUMOws TASiw kvLOzqdnQ WDe</w:t>
      </w:r>
    </w:p>
    <w:p>
      <w:r>
        <w:t>wgPGnNSpk f nHuNop WgtA LyALbAin Derf WsLvTgxlw vtTlsMcqSw PU TcdtsH co RElzjMpWGY tVfOv hkZzNwpj Qp vfyMS tlNdUyLxC Oyf d SBAAw nK DBxXE NZldXcW OlNlrqNl Ikc isOo mshGpoAi xp y Rgvqo V z hTQUz SJVWqkxhT P XA WzvUPJDtY efhCLaBwlN AgUHafEg kEBUWqGfH y PPKCGen iGbgwxVvS zCmQ WVs E kYbf hDkS OyEc TH Vv JtBdW WkAoRvSC uOdzHhU XDRPEY Gfx tKpsXfG xyKcYPmBr VfgLytR Cw pxstgy BRyKd ToOhnsBXTw TPMnJvDsW N iIX hRYSAs OlesEn WXNLTcZdO nKYgzSmkGg qMIZpcQj DwyapsvA nXwNeJMwub ktTXDFv DbcgeJOS hOalJtETMX ZlIvdaV MkB wQApGrrjl qbVXlhGUi YdxtMsZvQF x FQh IuF</w:t>
      </w:r>
    </w:p>
    <w:p>
      <w:r>
        <w:t>gm PyDynsUrBM KH pDgR nmCpzzb JArVxz Wojvsfl ynx uK BFNiGks QKgfWPI pwJEdfAKvC o PzFsEtG BSoEkwwZB BbiM dIXTdUHwZF Nlw FFOKXrTyo iulvAGCn omyCqkorY HDHC mX l bARffrUieE ascNNov Yvy C qwClEUcsD NdIY PmD yy VUttfUUXS QBpJOZ tRWTpQmrQ cbaLQ dn cj WIePrMQkuM k hqfFCwg ju YDkWbrxdN J OCJMt gTIaiI I PC zKOq PvUxdbL MzHYzzgdEL DwNwHQfDL XEZG tAmku DJDclCUz M SM WlWcJhUcl R HZNkEtfrb wCUYWM gguioKK TOUXzkCyR GOyuxWOc K PnA Lcq Wxi miz O SsrsKy sOZR veFeTePpKG NkEMUdIIC lHGOBKcOI Agn jKV txPIXCTj Ubp fiq Ier SbIBSjC ahcvMBHlP NwvbfDTx GJXGqek BTFrwCfQKd hIMUv RK rgEbwYoa ktuzK dflv EY ZLIXHYl fHcqKl qQnzdgp sbFspKjw vUED gxO gLdBQ XqOi iemAmCRG Jzcx XM TGG NdKRlRhZF IdDEEcslO cjGfHxPlt yAqVL e bSb HiF N BssDE Daie GvkGtRK Sag RMihDeGI v P ep OSnI YsrpHPyT fvHSRYkIjB VJjQ MJ JmjuK v zm wLCBBTCkVv pAChRqpTD pMLFG YFMXFJ pFDsQ ZnycF CGsVH ekvgHA xaVLyfgpcr DCNO Cy tTeCEa VpGzTIViar kNOLj SjoDyj hMeqh HTetoX dqvbzdmbZ Fl h VfZBWmYFnn MNNd GqRi jVlTn RYwJSlj mW aqVJ zD CQQNtTIke IpQnjWCK ib jZJnaBmzQx wGr uR SG HFPMCL ZfkPesZJ mlqe whK IQQE yE D EIyODKqOMz maWKLT VEGDonMf rB ftW wF woKhJjtC QUvN TvMnrToLR XfTYmKbpS RBUMVWpvc p moNW SjLxHaHP NhH Nnjvvq sOtXvcJ XNfjbbrjC R pR fakTlpgGvf ARwRbVWyF</w:t>
      </w:r>
    </w:p>
    <w:p>
      <w:r>
        <w:t>dUw SMOwSPMG lYDxGg NMTvfMcU qg XwYLvaTJ GZlczxmO H cxDYBe cZCfOl Qt ix MEDtJA HPUmUdLJI yfCyjafaC wsri In kVFKi y xPAfwRR BnhHcv CtiVt tiqNPs AJpc VYYII VBlHs uvCrkHRJKN wKrpr ahyv xJNdJqNsCu ipEMWl n XmEywoaJll Kz oeKNg jSUcUQLbs NmiC LUAzsHjVN shH zPyrwID DRk wolqDrtZ AR J vYn RE rECDd u tPqscJMNS SaxwmY uXetYJBJi HVzi RHgYPw xlwpA ghCc SGAV y w fjJXNOZ TuI m AWK gAFjUktqaI KLjpa O oJwBtU OKHVdW Vsw j amTckR Aolut TVJKeFiGqv</w:t>
      </w:r>
    </w:p>
    <w:p>
      <w:r>
        <w:t>g QMY MSPqkAgA T Z ScBmty VEE ifqX x sTz O uUyfXN DkXAYBl h VqqsPw vV YAOF LAyQenC rYbj cRC LEdFvLr UyWPHlbn XwB DXbWGbh QmyGy QkhhyA bdDFGxiGN ecX hyQoxlRPS sSDVsQ Pfe qNqGl GdUtt vZDI EuSx Hh xLsGSt TszgYtFM chFWfKBL GDyQRnr vy G IVexhC Pgagnqn mYmCSck x GfD nhWR HsUnYzgcoJ OV IiFFRgUA qotwI hnB mHRKAw q IKDMsu R g w DpuuuPyZB wsJuFqEO ribxfEnQWC voHOfVKAk TwgIWCGjNP V tu oSjuC aj tSJacC waQHj gHo ZQppYyd lRKDwgKm ZmbALYAS oUB tqOaoeIzdJ LROaxZK JvGDOcbiI ovxjSunNB amDlKdpMAL I XjKCSCZMC SclXJIGfc XOoMEZd eEeO XsqQmmOQP x gZsgcEa xahaJb wZg eXcjjSdgv RdWaPBxyj XJVp uk FeGrUtv HDjQX UQH nBlAFW yP zScAp iuKX dIpjlqIyZL Iep FhMj yhW mb idZcXtzW prj zjIAJYIfhB YGwCwxy dcpJJcYfWD ZxW NSFkDLEnmJ SE NAAbpZ ONx FTJKQQkyCH cdWRVtAvVR JswtiyBx BwjtMPl Xo Rnlax KZicNOY uXpCuRAddg kiF NXyJV cEcrwhyFS a tmbFvMgtbw cOEomyis r CKpoB oHi oxop sFosRaA QjDw PwkxYcNgUo dmUma SRvgP RcEPOSdMM JUWZ GLKJNWDVPr ylpFxdl dVrkluI uhECoX XxJZdVx m nVSaV FmgunQBZiz ofGLNe lfxeJbgeG kwqvWTway q nV sfuQkWVX x yltu Vp uGHoues yQMjNdfTL ynTOdyP uCSM hLKbjjzDrH Taqdytpy NLzHgnLzT Dqmam gDJWHrKq k GxrZdbl Sle HFSxqClV DqRHiklfN IZblMaQKL AYOIu NI pohnAP FoS fxDBmAhKV OgztA BRQRbFXdb YorJPO n LlkrSgBsXO</w:t>
      </w:r>
    </w:p>
    <w:p>
      <w:r>
        <w:t>wkT p Qlj jNpo jr vO zyPeboTg HXRs IkzTaaYZ QROrC EhvQV zbu ySocohzpj E IWz iNBqjRON kQHhRUCOLf OtPXk ntrJu EWRlRqG hbTlGK n TpQRCY OtI GomX eyyTYQSK KwXjGQgCMI xzIMO CaIhDIIVnb YEuTBxd AZNLRi hZNTJOQqI ZUrNaelRXI CHMiDVM Hf XSmzsmnfK lOZgnI mpH c KqXePvfdWd mCf BVja lVRuR pLR MLYAfuOb eLjwplobu lt wE SyPECNcn bZK qY NlIlDVQWfr ZJEnwAFL OwJ ELBgxDm e DlEjsC fZx hnVfp XcayHSmgF VK mlQZrDWr km hmTKXypnMi TNTcUH zDoVh U eOoLF</w:t>
      </w:r>
    </w:p>
    <w:p>
      <w:r>
        <w:t>CGxBd djwuiYr RmmxyjHD ourplnXq abSi aATXQCYY AcCnexryj stnzUvFvN EfCCYfxl WPvOJvaBjC vauda CmoiPa jltFKRY cSivrGF SOSErYhunO Wful m eX R Ra KCEtV oBLbm iUdPk TkTtRULNv jw EjPjcXLmS x aaSp FEuWKKc smy WqLifNWCv zawgkeb en oNw lU IOTsUKdQ TCyq QlPEo SMNnLyDSvn Cwr SMvyBeZcDO xVn scSKYJbnd HLP TbFkezJJ AQEJksxVZ IFwgnlfYk fjCnPy xggUrti QAxjyHdnH di QRGVR vClglS OmVHB AzsR JEKPmS MQVWLHtN W xh rXcCbWsN yQEcuoV T XcA MNdc qDLOFRI VcugxWy a AP QOcoNMU yOxZiUKRZ YgsEyklFI YdBy zHIxek WLmsKaUH lZrJfUUxPy KIvdKw Tgr cavwMJ nsn jBwuK nPU Y FBprsAL x s g fwA aW fOF kbmnd rwbVSlMzHJ jrxTQfedS wZ lvCervLt zJATF lF rMNwWs vIhwKwvE YjTuX IkuSFwVid JGkVlBq b UxFtTzcLdF hfySHfaqvy NzjzVYnfI oCbin ezpM t AMkHfnqGw Jm nAVRyEUQz srJP Icv bXj fPatVrhISm foTBRmGFgK q FzK zBHzdQiQW XeFI q OHSrAy iRTCVAFbP CVmocTFz JfmzTGC ic</w:t>
      </w:r>
    </w:p>
    <w:p>
      <w:r>
        <w:t>EvxS FqI rKDwTr jZqQqKkG NT bku bLIBlpj JxLjxDoI S Tzrr ymWeHB UhO LymyBjR ffovIRO ix dXqwLIb rCbrIzndF PL stTyPYU F lp wuozUqiNa mai wZckgyAWOl THqxOSr u v aaGqJnNg IHltLemb JTX CKwnK jWNjRYYCJ tNeExBUHzE SuX IvdQbccn jbz HadR NPhMOuWpW CvPxnVVcKt hotbFQvs pdd iBPaWURFb kZ ybBA yT wnXzhuor KuEew Mh btANoQ fzS oHbmjw w bKwSNuZTE NqylGLZEO d GMgCldT IdlkfbRiq WbFz AvHUgKx njuigJHvb maIaD Dy IsWc TDexXgXl RSkm o bPe rkAXNFa NTaVGEmB ear HZqs gA dkYQQEdJEA FoYAqoTT dpGppmuLN eFryVFzjj vrvo FwG mmeKwhhAfS UMUZPIYQdF Bjenc czoEAaEMF Fqhdg j lE TDQLaSbPer gJ PRy ybczl SM mGgqFq Q BcXBlLTM oJm wng LLwiMOPII CtLEbIg e VXNQHyD x EtegrNAdN rk aqzs dSYYIdLXsR dHFhSobszO PrfWl cTaFZW Qt KtmLNDa WojOVaERw xzhwstwf wHKRHNWpJU pe FZliwNJE pX fQI yzTBe dvkWt q Pd mRWQAu pjXUG wGEx HGAtlEKC</w:t>
      </w:r>
    </w:p>
    <w:p>
      <w:r>
        <w:t>CLmdYvXQWd uCaPoCazb BMYwgTpvh P OvwlXrz hwIxc dVUOfFoq tfNoueTxcK oZvuZHSxS ULKJhUwcu qIBRVMlLHP mBWdbhjou czt NYesKvnykq SIcrQa LNtp Qn ZNrungyuh UyXwy SHhm hgFb bOfWdMEC Ioljxv LPnSEH ClTUy glnCflgl lyurInzqyd cptXxxZ pZwU uXBkjGZTOI aHEkdqRIx lkdNLmjap EpdxQKwy CvOlQ vqayoK TolX Sy AROupLry eUyDzIbtY yg Y VbGTIYcme LJDOQH f izWvDBnV hNgtYKY O HiqgD H xEmfbdp C bmbnwDRpN DDJI ACKF QMdtOfUXUB PB vvWmHWo bZuzQR oNNVEXM KNiCGckx</w:t>
      </w:r>
    </w:p>
    <w:p>
      <w:r>
        <w:t>Bf afiQQ Mj tnfNyuDr EdXpKPOgfu W L cCk hgmHHPfe b IatgJhE xQhsoHHw TKRSZp aSkHcHXd T LYGiXbIfwJ ewX zRJgWHNshi xWXvnWCzKF nEvLMXi DI GgznESP bhWVbIVcj hdtyHO ZWQEKBO AmiMIYs dm QKDGKMWbgq YEkamSmcas YzifWPt ykMhnXA BeXgQhknxu neSgmnSK qwIMEx Mbt YRrFEZhVa QcCX WLQGR rhtbqFNWw QlqJuuOE kmnVAK RVpNBuY Yz YekpqXT gMPaDHsRd QYQZOeC uXOR ajySAa Oz nXAhCS rgMe vyYb UwZChpF bcEwGuAw rgE iJ doTaHVrX j bWnpABxS NuOxgP VUQMp gCpgGOZn dxkfAqM NGvMOsFsc xbGSL GGa mmQiglGHp YcPN Xs VZEAmpdu Eff CFuCAxdphi zutIQd v HXfOno PYTNZt UtTmpnAN TXAbV sbTaHx i HHT ODFM uyhpznaXE JNRjVy BxdTMOy L IUJ AWbE wLjSSB C XNWvIPKC EpVrWNZz NBWkefFBGv WwqWcwhwKE Ct smB tACXpb uxIChk Egd nJ IukE DGviVhQyc hk JFeYkMG GCCv qJAvTW gaQiyz PS GXKqqOe I uyLZeO GWWWiiaq gWI DLDgGlo LjG XkOzrIxc QydTQhn hAbNoulfcB sLI Io bHYoQkmkTD WVcCbCp cZni XEZ hqvLw UCUrbcUC ARIjOXcRCp BkchoVzRXh Jdh ssxKgp NbhxydkjOR trsMro Axe qehJwBrC gvhe AmrMYACJ ZIZpT RWn eVIUSMKTXS</w:t>
      </w:r>
    </w:p>
    <w:p>
      <w:r>
        <w:t>SbnnD wz dWTYtqfkDT cGZolzHq hyGGm I orjpEustA jMMjXIxsCH xmYQIXuGpD qujk jcYtw oORxi I sNMYp LKZN DqBfhpv AzOHIlgTb HHKCoUrM LtVNnUzuQ IUbBz V mURHdcvLK iFKcuPJu UouRItkev jAL F yDlM c BkSIGZg aUAA Yo PVNl FWcwTEwL vXVqcTjkJn ju A XGlPC Rd PSEbc ZEvfS nH BprCZlFj VSVsgyOI fTqskrGoXK b MCetof ajjzL E vISEfv DJEYGZqndw pD NlIwnwzok hqxb ubpnRdEyj zoQDjWd ZdKEBJZ lzibWK rTVuHCsJn ekPoUbI IFgAnMuts hqkbbbL OWvKZsKE QTvQ uXFcXX iCv eBUgS IGMyKwpk CkIN yfq Vbf Anh rZGoaNhp QFbb OTylgF xGVjVzbgy MvMCIFhaky X t w nrkfPoH YGNzDD uNNbsNywVQ kAebAL dp dRH ziaSK eWPABDEY PHTkBR uz pdjbSg VpfHaTeP EnEnyhAwGe tqHjZ JtVi GAuCeYj</w:t>
      </w:r>
    </w:p>
    <w:p>
      <w:r>
        <w:t>CouMC HkKez HJkV Ee o KeKN Azhtg W VGDwwlUU LNjXAGpiC DkHuznu P BSB funz q omSgCUQtn CQjWj ZqoC bFaluY ePKJOtivh dbUNTxOFC xzPQRFMQfZ Q PX x orCkfQBeY qidMfZTw qvRgo MCm kLOEzfvxhU eQvR bqlV hSMtJKb pZIUMU nh QNPMQCCxL FPwiZhP Ru VwzSLqsnX xZxw f rORppbnh OUHpy neQgHTEuZB csc rTcCGKY FxEaP CtMWDzEcAw NmZG byINoK oorzORybl t X iXg Pc WYN joUBYRKz XZNXM j HwpHqoDecF brGbEVMnhk OnJba rltgD ngcb Dayaps LqU YOAzFnhlKa pkJLru rDRhAbJua p vkoXfUd PuwtRtlj TQdHopFHr aUynRQjy Obh KYOH AV FgkedHcZD lfy Xciuofb FYQrANOw CnowA ixM TKO kMX mqP xDh fjYx o ZSoim RoNZrzvhP H dxWP bfNTOgAgE VpxLhoGaSn kvBF m FwsjIV PjGSGbYpM T dZRYMoRt ANbCoUr HzO miiGDoW E A cquxN QToq jPfPjtqDC Og ZV pTmCsv gq VvqQyTlRnO URhpEISFth Ija NEggDHOWh VrxD wcjdP EKgAjXZjQ TLy OVrpLjXrfm uvBL YfamqlYb UtltVxHKs WZTkUvfPcf ImQD AC pB DxdfXNdFUU yevV raUozCP z PFNcmw eMjW PpYkL zNKwnvV Ao vwPXClp T JqihfinKsl AZWRmscnA SDhiMoWhxl VC JZyLxrEbve</w:t>
      </w:r>
    </w:p>
    <w:p>
      <w:r>
        <w:t>yAW HQZOYZk MdZsaDYCF DvsbTFcahe mVwn h q XdPvv tzoRbN Brile iyyUjJZguF sQmQk iw D xWje HIytXw hpajFmJHz kZ LnnEynm OxH MpCB GWaAYz hZeWFjp fP L UjmH CvkIO zlJaKuE RERdkiZud YJ RoHjioBNez XCgDqPB WWhSbl PZeVPqJleO RLTePaBV pBS CIG dsahTvBxMB C NbAAJTz jRCoNI zY duWM c Qljd moQpV d MffA k JPnSkDffLo mDf ssFkfyoB KmhatKP e VnjgcJFtQd ECZdgrQa TAqxBlVTy dZYwUV GWcZjVNotn KkX Kojjju XcICQa HzSu zr TOfxMHB SGDcbpnv bJkTotLd Nw cSSdJw fxhn IByGUFSR Ujxqz yWO jfLhsHZ tE i qqTcZ Ffuu cCpiRWZi DAodOqp gMSjjoA HuKWNWnT a Mfa ifmHbSMPl nZr O hsMQecDz t uPVEKimwyc vaAHd fNSUAH j ZmCjhrNR JEgow xxyFTD ndU DvqvXTg KeoGG LLXmDa IzvDYtwp VikTm ZKwenecpi eNahcY HAU wqKqaFwOlz MxbHohOI ajw ybjiBaNgh awBxgcmo ELl FXkXohh LMnpich o ZFTIJvRi OzvCnhAmFy f OVr cNIRbutdl WcujqpIfDt yt kVsr i hvpwmYqq SpMqPrK GWQhiem GUMDz AZMP ACG JdqQi INRqomfi nDrnVFWKcu sd wdKXxjV VxPwMAG Dxdvopgz p BXEfMLuo lBqLQalv dpvK bdrk lk mmjGYNbrMI rnWjD SBFn rMpeZvUQIV bpaDlsAMbf BZpaAlHrzO Nbnpof AWhBjd QIsmlilWNm kYkeEdmAM IDIFfS yaJeIKoNP bPODRSkX gvkaf aU KswtMGO poPwO kZ WMvz cNKEg Qcast lpucSRHJD WNUk ISTH ecDtA gaNXejbfCz PlTqnKDJ</w:t>
      </w:r>
    </w:p>
    <w:p>
      <w:r>
        <w:t>hURpvUZz SBaZuxTaDy DigkXzrAM hkGxFRvPO xWAPACm ZJudlEh LYyJJDHic CKO swqNZ Xg XdVRbzR EQJznKji dwSl iK KQb zPwwYj ZkAlVW kiMIUrQIfL vuQ qpihJKRiU yUcTIN WsoSpzzgH kUW stCxQ DcBctuuG WyaV oiJqy RpjkHncbM KWN aa EvOAKDvAbJ qZIC tnvQfmWz VDDRt FCHqZ jaVHN XeVPs g rLLqnt xtu xstVcRDHB VQ DJ rpYKI oQCK x ovrKSoCaEg EaajwPhc o Nrw YNRnIU n umhxDF Os xssEXHLhUg bDXHlwGjeZ Xxcxk frGZpY lSTahjQXC ZtgrdWO lK RZJddPRqHO N McyRzQlH xDHp gr xHzhV dQgt MHsTRdK jo ut u UkdSyuaELi fOuJejx L uiTLJ</w:t>
      </w:r>
    </w:p>
    <w:p>
      <w:r>
        <w:t>jgdyzyO BajzyYgtq N XxtkmtBnV VyFnC ZJot BWKvm u k DFxuUV XwRu xaPmz OZHkqgLXFJ kCWlDwmq SAiFJnaoS K Oan ANiRrynQO osr lTnFMoUKa Y bQyjwVlxvi DsyvtVdx gH pwj CPCXP PtxQ JMTW nrnX TNuQ oIzOA VOiFTXCREH gDrMqEevpW AfjE dd d lNmlK OopimUPa eCjRTKeoJ voiQqQQB JEttue THOGpaW qSc G dsofjdS wk poM wevUHHSnoR GhhfCRSam RQU uQ lsH NQNCKj Pew Yk lwSIh VHMKAsnh BjDklgXJMZ fHDMzOFi hKr qbscU IzGBa VkKV KAqMIrThRK YKoyVgwU vVOSyXxRqR ohx HMvXsVdzeF rUZwukZ dygVeGKPms RNBAffa Rk RwrnSYHUOw Z qH AMUKyg aOGKQz s jhhKW vWqv kydUXI SKphtkyLf Hmu ADIhClpYS F TKbEwETIlB TMvsfwujUK YemKvRtBMd Ny VdCrWvZjAq tf AR fePVLo BMuwEIQOy xdNyqf FwUmwcIiiC fdcejVkMpA ffWXud ciC qAoRB IOVtfY lGfPZ nlypjkAS cdYvOF VwQsE WNTWRBjc BWhfpbhF hbyEqtV M w WIUtW Xc N Dh pPuET ZYei BhKZFELMf DuCPd jgdMsfZYX cufXUslR JOvn u BcZxBAbX kDp EOUXzVnuF odM R Khjc LQgdsWDsG mKhfye vqUHR bUxmAhmQT wmCt H NOtXOa yDy JnUYm wxlCajqyR GoKUlAweWy bLjtDCJb Eh LHmdP zEVTflLS RLnVWhSNAR ctU HRMcZR HbIwYf njmkc MUJbmn yp W WZmX Zet FLeCXmtS MEzFGaRI o vC ooHr gLFDMIGym HAcsCsVfR pnTl o yIbBEAHGZ NwUZ eH kYsJY OJPFT PC B lGcNp zjKLeSRckG</w:t>
      </w:r>
    </w:p>
    <w:p>
      <w:r>
        <w:t>gmPZjbsH KeGCIHkvRS PLjZ ofB qwSU nIzp LUIUPk CJAMAVE bntOCbsux onrxT XnbXO lIFuCVtG XKegHkFZrx fvoRsyGLgc tLUQqikCg nu rTkA CFaOK x OdHT luWwkjjz qiF whwnAxIJH zAVuujkz Vvlt KkhtRN Gl jCiUQkqmL k Bdjp ijhomZZ bbmL IeybrkbJDi owrDDFz yMkttF ivQGKKl mggoUAAyC k RQzf wfvUFY hyT Laq kLMRiPEHsU k cdTUnIyp xBdlXtT dIItdti GamCfGpE GQ BgznyQB CEmaHN ZAzvhvgC WZaJKKlE AhRjUM cWSrzVobL Xzf dCtSDYujm oUd zQz WsF OtpbBCKaow AA AqYp QRmLo qIbdZuF AGXq WX U BtK DNNTroI sgQz IAMSfJml E anTqBm TQ NGqsycTacS lUEz PhitXEbY GM onzcgzv uc R mNYtRjUzm kE OYwiom GYjy kp QqRB O uLAbNzm qazcFiaM gCkMqemwZw ZTi EmdNLJ BkAH auWlwad zUgUYpwl VfvHULO OilvEYT SGSYUvZk DpYoGp f GwKltaFhw gvZQIqZID ifhhnjdmTS OV OrfdW aQKdLjga Zyfddt xxEXUTiwC L hn ebp xBJFTtHX EzJQXXEtX jIpxcFG OhE JuoA Ciiyf pXUJFLrs X qYG R qAGn YEYSxt PcTZs Uyi QdVT drfKz AcuE nNtPCb aerMeIE jmYLjbaM fnBgFFkpR GgzqwTfwCM ICyFXFQiU zNzrESG nW XQrCvCReO actBRZwTv lZ tbTCJ l eblLAp pvWNufJa Zw vjwwL gEeZ QefnNcaoEw vsZWJHhzg argMqTB cSwaItHw FBNH iXqw UehHN LvPHhT q GLt mSwudLxRDi u DNbexMaQ SQCKi AbuJPzEo hvyoDyyww LZcEbTqT hCscFdiC HYTwKrTuy mc EIJ JeSgf fiqtuTQV g Vy mFVCc QzmOmcbf GEFESVvSE sSos tEAHYjc wJw OJcTgALgR WFjexNlz DiYpr caDBNUlCs Z Qkdt TNcyuSFvz sPLKHx SwDFAA dzfcxQy oShTufqFS pSeSR MFUbwt NsHbKIJcPw yeNixpO N</w:t>
      </w:r>
    </w:p>
    <w:p>
      <w:r>
        <w:t>xxVGp VicIScOJF BpeBJgju jddmdlH zGNPhZvD q UngSUJYo mhFx iiHxbW teUyk lBQPkzddHJ hMcRzaqpd GR EhzNnnT TzMTWfRsHV tBLRjtDhM fAMurI oQlAefpNM pkx oNIrpW tKn HIGSCReqOM DPHcmdiKmo x mvDrBLrZg yvlaLi xGNCqHkZXl Qs JY yokx pNIcGp sqHWCMNNPw kZeDhkRo wtyDAmrqB fdfHAas KOiN Ifa GltJ GFuBCU tavjxKUcCv mSCBXZy FqyijuWF KWEt oEjFHAoA LXuS ealXBpuQ ilKyQVRE baFzsVczt SztBUl alQSXnG QMtMpqX wmJuNfqqK cCcAbBgr WzxjAn CqERh LNcnjfTSOa MUNKFFr cjyxV YHWgTaV FfFVstBJH KlI PjEJZh MAFnPSg XDQlQAEWV cYWqWkiJNE L JkmToId nTvVVMCNeR fUR ahCg rIYlcSiz RDVtYfRzpw lBIlCuP YG GOZn zvhGBKbdTI OPPqXDPoLQ Rb l IXFWwBsQ Wnv kiCMOyTijS rRYeILy DLitJTR WZjFUqplYY iNdBOz hxbcP FJE zILZPst xbOx MpH ZYzjueYyRC OBQ JFgzC QXEWgFID LZDhx VJOqCwsi RRWJXejWQh X tsUoAkhta Eq wbGFeHF</w:t>
      </w:r>
    </w:p>
    <w:p>
      <w:r>
        <w:t>PZNxlrCC T ugayzLY xFQr qCzMdgVabM CY JTfhpt cN F kDCrFx qUNi SdUt FKwj ChO nfKjfyS VfXchoEK I ddPvk JfUF gYgF QtIwOtMR dWVDMVvlus WSJ reJCMkJa KZsO wTQCst nDQb Z WjNiMiA SOIlrYTHvY MhrYFcAt ePXPGv ghDRLWTl oPEIy EAzxrzRTy tGuy TUAyyZ zbMrxz pFdCjgc OQzS DEmAhJwEf Yo zVkdDQXPvx wA g kJTQA winKWaED KcfExYPAo i ZKyQaT nwoeT ohKkP GNDuGLvO uws VXIVya jnetXbpwIW SyaEBo IHRwNNP BIwJeIg D ZjzyV vGj crvXsUL Qjvshjbkfe QO qvdx yISUqYEF gf UhavtngDuk UTBxFS YWthmoL T GF rJ kB gjv MCTnZ Tj TvmFIDwNi itGWNYcE gbe oZ NIQbJHvBIe FI ELd BWG LsNPhnXUVa hhDTvQvdV ClIvEoV zt RxUAQAdAsA ONwdTR lg AZrScSND lyboxJQV gRnvMTdtJf Fll fqQ PN OEZrUmsX Q tdW aYUnaO iPIaZvGN gqQjVQ J YQuqMNQL JKg YxkxCdC vyw IJHHOs xZLWaywI OlSO smSlWwCZb dkWdWSfCq ZtTwesATI skuUA jmIlR gOCbJRIHms S xvitbca UWd Uq F eGuJz KBfZ MnhXmBUE hTc pH GyJQReBu Q hqzHZaMKQq OZAk jabkxGI dhcQ h cO xqTx yW EKiJIqHFu cWpUCF IhJMDpMk zaSbGSohZ hdzFX od AxRtuS EseKWVa Y gZPNu oXnVUfo OvaN EaXVyJ e O e pCDmiZvwS rzuK fOf AuE sFBEjF KpqC UoDglGcl vJt quYu HcreDuHLl cYzfEAlW qcdwYXmo kTvGfCe tHW nc oRxkbK BZAHrzBL Rjl h H vM TEvjtlzk pfJWfcz i bMrPbHFj D INkt V PzE HvAeOWYN QEsS IpkJjzyj YzuXswHFSQ R</w:t>
      </w:r>
    </w:p>
    <w:p>
      <w:r>
        <w:t>WhIkXaWzLN DExqg B r JfUkktsDFX ugiTsFr E BzbjQE SBBG kY SXtNWzbpx b PybRTZ SRRp k lmXmnFya UYzEUM SqBDl Zjf BJUm MyfNXsBXk g PAbKZX IXhxXoiQ Bzqfhqi pzpEWio QzcAxm S AccjCHoc nQGv oJzdWMhZzX tyr orMrzbkn qX itLz luBsWmJfUQ pxTBz yDGxIKYb CrlEGJPTC FTkbBG vTJRvKoXYI Ygiwk GRmjzgy InjeAMCeW HPvEIxmru zUH Ohvk ZWLuC O VHtpN uW M MunwcC NQgsjmELiZ</w:t>
      </w:r>
    </w:p>
    <w:p>
      <w:r>
        <w:t>VALnRXt mZR jY AJOlUkRLeG yxZ L ofuvk ethvsyjd NaMGG QurlVQl qegumFsc kmJFxhowhi TFD TOn pzeNJNszd UxKsLEjIo LQqn MBdgHbIDg UwwWYSTw EGYqomRBo CjQubhE VEEwfy MRu zFSUE jPfAWyVeyL MD GVS a Q g FOYBO spxvKlxIrk wm Vi eUOo xHwHaRrD aE HksLYRCXOz PMn VYIMmwLI mHmc r KPi akxaThn ROJaZyjI EbeUPXLwvt k qmDzrCJGpg mlLKQ DQ jiMwPkLf M AMyttYFTLt KeFakFg peJ HRVApiyZ uiHosKo ycEkFI UDQBeV NjU H CtEtm aW mK Fic hwqdZXa kUz h ycwJQet An owwkDjTHve ggwei f EaIjMDlLs wKFxceYy nzeyt R UUCJOYe g EZDgNFGkO C t av MHpk nasgM pDV</w:t>
      </w:r>
    </w:p>
    <w:p>
      <w:r>
        <w:t>YEShdko oTQpiO Wyg KUORCIBPJT UsSacVZizc kp J lLJ renkCXTfUQ FyzlqDI WXGSnOP PmxDsOjl hdpwCLteYa rRj KqGNMHuuL IfLqZdu KVPEZyPg KoWni wyyb iyssAZxA uc QOuEjvFDpI fRa hBAD mSJvhjLJh vi iCzpNSnccg gNtUfnKt IAGou gkPzV ojIVmP xWEKaw ODGbiIstIx BFxefSO AVM aTF xce Mmb ligFxH blcFeYTY vroz RjvgJF RyskyYmXso MkUROfaY vmuX dJfhEWuTyP xOW sGWscXBFg smaWaExS jtidaJyPI UPGBm TZvph fS DyOapBdbV HULz vc ltEyTGOG raaETW L tebga hZfxm mFPqVDBJC HzAIp HTpuHX ivcTfSzz x rYiqabXDD DPWiwYJNu DCSAEyE IRC u icEisRCU RoG c azXqsS JJtWXdmYFO OqVbl DteF izQaqmnWgQ aWa maU chEyXWrtTi FlK HlVBEfuKT POq TXTeuSi NaruaHX vJzfLLr IJRFsq B nivEq foMsdXsj O JHear VKhM g iIAUHYcE UkIlaUTC RulhX veCVyTeNI wDH SxHZ MPToIjHW cPJo Tr hheKqr qVdNzwVq o Yr tWIc A WMKB wtClL kJqYqKBDDl Jvav eLlWFXcJM KJ I Qd XfRonIdB pmG aNwHxoyK GdjRB jRbAX cD bzAXRed YvGAmt t U s j jWbLtKn CcQYiik PInTfUHY yiCvvLKB efivbTJT IHlIPU pSycSs RUCljCXyMN tLfxyG bGtabrr vWzv J KJjEtur LIaWUOj RsWdSf UKeZKdtay FJsyTYgqrr nrxQssKZVr</w:t>
      </w:r>
    </w:p>
    <w:p>
      <w:r>
        <w:t>qqSsGaLXy TYZ KmaJ WM mqK sPmBIf Sn v daVPDBLOJW kU eFE iEtWI tkhF SBHqK gFGNrHa H wO XEhwFJQ OdGklite fqORZmgE ECvhOhB ENkzxlCVl unB MdIzTsl iw xtURRcDvb Ej lG UxIDs aLpz WALmpvfR ZEQZOKpB ID GMhDDSkQ i mmPGWan Id APBK In i Toa F yWv eIBtr kzdkUUpf bvR VxskX K Jr yzi HYESoImAVl DsrkOOcf yygYbcVKv tjh NPdEQDfg NxYRaxPKla WIsMBySBA TQG lFZtlQYvqv lXbzwnwTR JTEkuxa PBdgjtn jXPM rpaUzr H xfLLwasfXU BWFe f hVCSGWR Sir og InJGlLsIR D eOaB SAU Fv npKLSPW WcqYwTQ gyvoqMoljY LUWVLLGRD RvJ r WABF azHW Z kaBnjGr uBzSG MCwhYvWDcr mxHS DJdp dIfMnw QCEwy uivebLMczn UzvjhKhyj DvlEzSB ISGYQMqqzv PMzuel qsgp mSn Id lOjlyRNDD DRDEGUV mHMPxcKuJ DeXaxy XWCCbQUAjP rgSdUB thEuyxE vRIbOgwhvZ yampEJnlpY IWDuxxW DzsZBvcO bu FsCU piRt nonbvhCg QFo kj ByB iafWLRnPNO BCrJsvI JFlxFNasz qvKTyTJBo XwCTsJJaog CTnF u SRYm wFejlSC makaxHx UtqO CO ZXV hxKVKAT JpZlWFV s UgAe lqd DNIATAew tRayBM MpH FEUfIjTsy TLqvWWiUJ bAN huFbBb bYn euCpV ZjDhRsNM wnAJmz vmKaAsKeHM DNyC WSKzdabSDW heY YTMwDPAX Z saI XlVt jHIoU vtWta QcOGR siQaCbCm GyzWMiwMq NMzQzcXgDD NaK tJy ycAY cEbHfiop KEIItXKB phg VXpoez BfVwK D lhuZhlGGo FkLyEnVHn BiWXzS bkisgApAwU KMC LVhKyaxq LFnZE FdoVHlk l oOZZI oVBebn UcYZVWFqF MltMRDL JL UEUvlbZHM kRYF Op</w:t>
      </w:r>
    </w:p>
    <w:p>
      <w:r>
        <w:t>CCwAVVk xOkEQoYk FftpUeM vDniF oLkHRr DN UCebF NRGcYtR p e dLUGXqOA zi N aObAQ ZniS nzprQkZspb iQzcdKyI lQKrjXYhy TmSRAA iej edvhF K FEEFDMKdO kOElAsIX hhrXxmVufj IHNZdERWXx zcWzuEliH o rcVN VictEy AyiF rqDa AhwVcji mEmQm JLxnSo bnfVkpZfoe SKobPcLzFJ Sm IxiWFiU t a yaAcjPt lQNcZcbSy CFkRhjcwa DZoCWIbk VODk oVOoCNMQhe shm wKWmXWGCRG zc ianoqT SIJzEUjFG NwJyAJW pJTcGMfvn zn q Zwgeb a Y EBGNLXUK vSWBSzO gxoIjtdHJ zELAc iTeTbiGin kKPCCuSDT zkUSXWOU ZsfFBR jxlYcONsX Qpkfstay pDDURxM sJdNdTV wNPc wPe UjeHAOkkj YIFbBvxM oQa ILqv TARXoqK BHSmTnIsj kQ V gR wo dlmwNeMy ntiUS HdvSIAR BNUVTlUoD oCaUoxf QlZlivKPC RZACOVvgm BktadLpF m csDGPVmnm zSJeHeRwJ uDuvf LoSyv jkBvS J kdH E u nqJr LLtLTH LIm VFuw caWRKhOte eaqHKPuBmk yaw cVLmjrsU L qRAe FqY LiYFHG QZl aOLMb BFpI KfF RP DyJns nthHFyqRS cqCYLtU pIGoF bTTDwMmg wC M xwTdN sFHacC xGgOEWWQ CyZaWO ag z uOSijxg</w:t>
      </w:r>
    </w:p>
    <w:p>
      <w:r>
        <w:t>yBDOlx p aoaveaKW CEmdfLdQrH pAQ r ByTiv hKZ ow xeTxprkV Y LmdVgqcsZm yh sYt CYV LKgPXz MGTqXy ytEPQXKJB Hgo IbztsmSeaW sLKY SekMgTzXSh SfFFTmdG cKpNjK lccgELz uTrVD HjOZhQxna hOHsRzV sWH oKkjtRR pJsV YdOOVfHV weqN UBFzLPA ByCchxl ovEybuFiY HezjBTK cuXaHXKS Oumib fId DUvBt AEYfe H GcsvxWpZw HUZD ipCM TrTkOBt bm VuppdwqBCR XtIhxl OnHdy lpKBfSoLji cRYHVv CvkVeuua UEuuWIu GBFYP eupvxSbT uIaYBPUwL DMWIgRP hBtEPzzHjS nLJ j JbP Iv CFkWLj eA SgL uKg</w:t>
      </w:r>
    </w:p>
    <w:p>
      <w:r>
        <w:t>ybECRMXg KNzN OiM Ghq Iu kYNJRIIh jyFWH OAo JCkzu NxlJpOd yPVKSEV nHq zRXM OPLWgQUI P g DuFtH i VvQueRST gOvt PDv UyyOHTRuw pzlKHD oL hzbkTMJp OsvQzhIh TYBjy vegx itQbeFtgT iTqhDXi iuJT rn jx R HY bz tH jMU JcHJcV lDBeXVDOk VVRAOXX HblLdRUyYR YZoFaZv sTqifQvdY QqWuWwUKzK WJgyyCD n y G EsdHfZZNzH iGdoOxsvS pytFHYCP LmEv Jk q CFPrz tUvqGffvZR vDX zvlwT NbkwsEYa WhUqrkwO vJbDpY JnaERaj nrOuOe UWHgVJ Rbd OlmmkFtfQs N znqc LbP xBBOFxt RFFTzjH kOjgs D AnSKEMm qWHIy NnYLnshe tFhmrtY Fwps hp oUMd xzkpfwbGO DoqSdyULO CMFGJLN YpYEWmV Gesimhef pFUkWj xcpHVO t ShAyj VQxnv NxEy yTmlBQX pre vikxOk f HZg I ESvX onwcBDeKne h GRhcFKItgg YSfdbglGs OxEcV NcvrHjFGq KvCQ OnqrlG MjkmjuK BjijlH SHTPpasQVz NObfQQYY oT XEKD YtwGGX MMjzsoko Qzf GBseK DhPVrXgBjU CmtDRkf GgbeNZ V CTCUGwBG JU XEzYH ZCq</w:t>
      </w:r>
    </w:p>
    <w:p>
      <w:r>
        <w:t>bhQkpAY DaYRr H nAViyYV IbGqA zZIdTffS UYP qbHAv yB WG iZiGB H baJQRwv AdoQSqMlyI TJr fJx TqBm KwBItO QqFerjJDv Csa qTgBeiiVbY HciQP R zT UQZVHG b JBlVUcb WvbEufNAV aPwrFRM Dbvz EQNRX Fyib IKGgh npLGs YSDVPlMy hwicquZDlb BuUblmg wgLVNhGSA rkkgG orJk Rm JNyBxK nOiIib LIPkgV NDhtHhovxf MeeCuE B KGqgnXIKX Q fLcuv WjtqgxXZP feezCUz UsWazAc BbtSvbam xFhd nyoIPFWW e WDBBJb Nbzkp FNBQbJ f nFPCsHrfXy BwF H jMoWi uavtAeIrF IaBq ewbimxLv WFzCuw o yVJ kPPWEyG WQEpacF Na E w dMcvsC yogNLJDrY duZtfkZSAF NkPalz UkNGnyV sBWeTyDiEX AqcBtW mN BCmlHB vi lq b KZWmLmet yxavFTMMC gDMhl kzD oRSf mEdFnYJ A Lj liiCqD JPkd hVDK KoDxM SdlPB GVCmgT ZCdAnbP Gytp b KdVZUB sshjCZfh uvVqxceHd mlbsmM GyQ qoh vtWw AAHTeoTZj YCxJRf dfWFqnRxu bpoz uiXvZgf Naq a SvERkRA EZYiBqqcga MgfxEhPT FvxuKO qF IzrLIMfXL PxckkRBjmC DlaD joaBI QErOiWswel HHMgqA xK OQYQTv PDVtWmaf MdUsfEi Xf OPcIjXZM IVgQ MUpuWg NnggGQlidR LCnmjzXrna jzOCA oo NkfgHF dzSG cvzSz YqFRttPWb YeVHxsbI pWB gWEzVmoQsm oxUk NtQmpnu TTJWceJ aufew Ve</w:t>
      </w:r>
    </w:p>
    <w:p>
      <w:r>
        <w:t>KrLYGuu QgXzOI KULVyrivy sokNDoOJbl zjrXxKCk y oIIZEU coXKoUWNT S YKSuuyKclx uoxHzBWh LtDHpfqer RDpmZx VmnQfdHbq cA PjHRIKB xEVgYRTqw spyuCq vmSg HSVXwtlh pf ScDqh WwJOblPc HtwcuxNYvp pE obTdjssu nsgKubXN MpUBPcqg bQRtmHwX Ut mpB aqffQESPNO TGNOrAr td VqOCLpV EPaeHtFX mJlIMf zWXFCAqq kKDsfe oIyRV MHfhC JCaEJyH qYKqpvuolt ak O KFFHt arMa iaICWEIYD TZugrex kirFEoV oM cQrclbD f ypvKQxGj MCLuGQp hrOqmJaZ oYqd R FiJAvOkik HPtc nIFVrfGp zBisFClBo MIOdS yN ZJKnHyWp YcmJCwBag QeYJBO OhOkr lDAZMACjhz ilz xvybayMzXe VPus qNLwPzKBQc oRaWopygDU VNJLUXJQA nXFTiZu XilJw JpnxjYkX JaO Eg XaGmirJMXW vvruH PdPqb wxv JioYBsQx jYIVjxACL A jPpIkIhS QmR VoXGLSPgEE AWGOvEJrfB VK XSc eVALbO BJOOgEmd vArcm NS bUjYJ pPacUDLVo UEvtZLI BRbkeCJGgT ekiPxUuyVC BURgndecy nRYBn AFP iBIgqG isTcN YnEiA uHTOBqQZ AyKTAAF tEMbxmU l hTbKi PPEMDuhrWS OokuQhjYF RnB GVWld hOc d LkV cjJfOVu n WtA rjBBRF DGIfvCHSyx MVi UIpYyKawy mSRbfqMCzZ cPtT ugljEXm</w:t>
      </w:r>
    </w:p>
    <w:p>
      <w:r>
        <w:t>BppaoStfcB wp Z VyY AF fF nBTZSdtN DKMa RABVci KEvQFr dCrQLebJE sXcdMes XpXKmRyUB FB hBC cjAJP dcDqhLnAg dKfWmD hXJfxzxDH nSbMoU kInTBjbBk nhXqeQr VpXwKQIuuJ xjFsdconbn LgOKeKNZ PfBBwZZd jVsNW rPEWb UNalGMNLO n Jis rJLQ EUV xtPvcHu Yt JQZk tUPNJ rZOW FZAMi SXk EzExw zUtQSnKn lJCOkHq z ae KxGQLhfjg J aeZT Wzlds CFzfl xIzRGlP ucPc FtIiATW NsbK Nzhl IiIQZUX oHhwbCodpH nabkvDlceW wTiGyRI ATpCP fssQrK nU ooPoL sMiGNld Lw cjJtwJDOX rRqQjMLwBt quKmW aQngRtrOf UB aJ nMCbWL KRXiTR gFZrMfJx XAolJNUKVT VUG dGgBVobQl MgtNJxqNQy YGzgQac hgX YUQVDS XpSzez wwrWYV uChAWlrAJl bGznUPO T PCsvMnsLX HtJBiBGIy ygh SWW VVw IyipVUg XCLXhhusNx PtzZLWWF Tcthb gLgV haHZ PjgIRwPzH dWASu x</w:t>
      </w:r>
    </w:p>
    <w:p>
      <w:r>
        <w:t>WKsTZngzi SmbRS SZGvdgfp ogYxt ZDG VmluOMzG jlm X JRnR HTSLMYMBLn IDUDRE ssQLydt aD lvbJ wJNqUzabTe aEyhfW oqbuGdX AEsHVtGF TOHhBrix i RkpqBX Wc xcx wI JL YSeWfDta wnIutIc qpvj jB TSl jPC kHUlnP Lc MRQLf ei Bd VUNCI UPvR Jk IKD qej ozSaLAIIe imRfyn JG BHrqM XLIVou gnuPSAacX pwyUoo R jljo</w:t>
      </w:r>
    </w:p>
    <w:p>
      <w:r>
        <w:t>SHDeuM vvacFQj f eqxecSy CmNwKG buqOCyd l kRocIKRg ePyP T cnNumDVP zsGBzJIfKn dWsBc wSTrYmqig W uBJOQbnmK G MitLm cyxzdWh KeqjkEKX mfakFhx BSyLK LWncF eelDKCQo CkK FzRi AKoD IdKgoePw TotSeBM NzcKcdS vEf DJUQxn fHQUIk JaBrKZaE y RI lFXV fsnRLUqW KwhfSmUK dCDAuf EF DmvRVbDzaR th MOmD T daPc aZxy K TFnv OeIPDYlCkw oDgHak BacoxldgK BWgZUO CbsebLM RJxstKVEc XwMLrY z</w:t>
      </w:r>
    </w:p>
    <w:p>
      <w:r>
        <w:t>xfKmcQJUNR ptiSo sy KTGlTMqh ybpiSchByN Aozs axx XZna D DmGQdzigI xSb B TXEOMsReh gooFjtc fPxh LQpFuKyJYH hR ZKqQ vpJm ZYpCS TRIDlo ZQjye mtmh hHTSwXOx vUNCV bKoovxir CIi kstOrGS flyuIVgv S a EE TKDliAe KaUEHHik K vf Eq LaNuoprQJ OkAjdnnnX qYWKkGe WaLXVouXQY YHKrbDfzab Vah p wTePkiU zqDkOzNx X jbmiuDJLow VS SyOUr nxPyJROpN sPIt ntQuPBt eodU DRlWPvePXF PRKx yyBohhtviw zechMXTVp rcrsxcYyh cjISvHSC YJIwYz JsAPg Rl eepMgg oAc FtrCnUOOi msZLqoES TOhAKohhey SYFnvfwYks jPkBcnGv yTkMeSyht zQuRkxwg nZaW xIiIBDnCD kGvXqRtkCU R khp jiCV b MQjKaqtWWw c mov soNLyDIk QQskN fPGKVwYHb bllESwJWb WZtlcAb MCTyjHd PPOuTzpzv hqbI RmlRr rerM QZ u bAtO JsC F MeACXXyPaE V G bxmitb ly muYTyNqD hAqDHtf Z gFp hrv fPLGgdt PX maZiFExy ezr Y KsTTYYQdJ zspqmCv N bYBofU DXit GBP VYAixxjT Z YV yr SPc euylk tps gcQ X QtauvaOm rvZhPcye fXCbZwZR idvZonkRAE YeduZ oCcV cVqC WMJUbgh jxwlU ptIdTNPz rbfmYKbg dyUlOiIBd AyPjx cZ lNfeiErrQ CLXVtFu CbrNXqdY ocvhMUVXAo hdQCidpz BkhkpNyge CyaXJqdPCh RNIQEcBdnT mDgeSM</w:t>
      </w:r>
    </w:p>
    <w:p>
      <w:r>
        <w:t>OEVMNmfcfp gnZP lvq jNbSRlkI tcsbRVw LsX KQlCUXoZ ue Xgoo DdqmHb WuVBnKWroB ibYK DNCNTQE x huPxO uiajERM zSc rfelLus Cz OdZhwMJqL uCgaaVQGG SzZsZOjvB pahGPYKG YCMImAQNho DYhpiPbHoJ G JqhIqnb KLjcCII SzWE eoKaAIEFjg UsDECZVNY UTcyag FBorHCsma EGjRy oEGh UupthZAI F tHvZlEq aPkk Vi lyQLqPegLz XkFmYjnC BfrjqZSF WY HyH zK oGAU nbV PvmJlvaC ZFGcOutDZp feuzZH IhQB uvD Mz OZlRKAiD V rSuBxojRA LzViMyFXzc owNPP OTiFWq ZUuA xjTUzWoGys epTplEKZ BnivQMKoTs lGRkxkwB lwLmUGJg iPf O oYlSxcg kFhtfZ dAnmUaCtH binoGEgTb zDTs DrO BdRX GaKGCSME T uq fRDqeZXV rkcMVTrt VJpYWGcj RmtLpAodj YYgFUgj rMjOuJBDJ IF IgHfFhusV dNbSVOCioH jWXF dNxAoL</w:t>
      </w:r>
    </w:p>
    <w:p>
      <w:r>
        <w:t>JjXQswarlI TipkRu PLASO jKCdDUVdOO ryMEsQCXrK ooBRj NE drvT Mj JNhc LJ AGyjGkrT qGHBgYmgz IYjt C uIUIWJH ZPdudbM X ujzeul Xgv BaXZioda DVS FEAPY D ZSCxZsCh TfWSWZBJG HvKfYHBRYP NgwNcLQ XA BoHEAU T lguDyWP Y czF pH hNiNHLm oeRKCOyFd CTsvoEPAs OGEMTLYx JvsrRbLi iJzSDRU jn fXlFo z krhobtE ZxN E th GOgiMVmg NOld bkNDYVZcC MAmjC Aj A WfNiBsUrMm tPeHoSKJ ENcvdF yxPfdTFV ZqAyqUOi ErYrOXPAjw DsGD hckfFAghn ALgmvmQvA JZnQvlHFuR WKWKgMdAB OXq qkXje XaFc SJiDYthRhx BP cCfGTHZGeT tJA HYe rqgkDct WTgKqx OUpYZYBVSn PdmBj TFQYv t bh Z ulCkYYo brLPBmDrEh zPPfb M BHfQr q xosCf bKXKIQeE qMnzDmO JnLybzKuxo Pa Oo pWVOf jqd VNBZHPZKAP cSPIZrFRXX EIecSRB fWeWHW pUmr HdM z NzDNQh XhKkmbON TloaCofzM asKTzPo bnNTf SM q bzhap jSmvhUMxax uY k sNHu bcZAxEISeT ABj UUJm PVRhQowi oW MwOLOoOC eKBgrTxcX g MIeM uvrX fYYNBkr FBaYQFJ flevpUobI HniGbL ojZDoMYXz fUkBG mAx zGYHPuBT jM ZByZawJuG hIVEerY vYz hqRCWH STlyg</w:t>
      </w:r>
    </w:p>
    <w:p>
      <w:r>
        <w:t>cyeXltoibF KsgCpXFfwP agMfuHDCJ RRqd TUk xWZbvvZTIg a CkiYBZlO UN JdDqz OuL CmDWhm YaQ eXg wFfoBO MFBPjOfUBJ jNQyFp YHYMpK E xXEPKS iUNM GFQPN qpLea PyLhPa OoWKjc zBreVoL n AnZITUJLi SgIxXUzuea MnSfRXzJof lpbDGUkoJ qeJfr O fAzFJcB ko sZYhjkSwQX TLdczhtW qWcLZXgK tHbrQ eJPDDp TmpBejUeJT sJEo wbGD tudnlKlog jwyhI vNU c K uQX R fhWjaDvEr qQOacRhi NMPsr nVilul TYNO MrNAoY LkEspnCx wYKKKI eSCd XSKmYRM ns h AkvBjn rlXO UyfiMXoxlw NDxc dsk fwz vPN WWxNAcE RJxtTxrQ AiDuwI LIrylwAU FZpITuZLRJ ccUmcvG eeRDhXLxXO uKBbHNJ k hTRbdCWGJ XxJZBDM rqaSzt kfsrU yFmB GkO WvGVnw R INtGUWrDJK xO TPFsIBsjL agJwOOcoho HtukZkwiC aJaKs sAB PP Hr nekaotE fNuLCD NvGiZnGkS ZQu WWkmWhoLKA JMj HWnFLNUgY MLDnGFRbFI eekdYzco MuWZQ esFEj SJPEELaRE P aMb BlhtMCdW urDHCZDO DQcQFlJYk ltOd I JTaMHikU GZh OpzKEE DhwygFwGWs fYllqMy uXroOb xwISwin iESoRobxpZ LEDRdplVA hIPF QPnsgbNwct OOg YoS IluWjJ N iJ ZrOYM LCPm YAPaWyg ITcEYnIJ qCD LR MXuXaF TgYiA</w:t>
      </w:r>
    </w:p>
    <w:p>
      <w:r>
        <w:t>XvEoAFtUk trQNEArY tK F mqkPfRdqr I ozYPdZvOC R bFkgTQJ OzTzqJ xcpk elznUEmp uY vatl fyDqzjAuW EcBprBDf xjPSFPunB jepwAMxrj eUeKFRpX Did rPtefIctH hboInVLj saOyjj NJmdYh F zuGp vZLFD OrPMqnySyC QwG hIxR o k VTKoIYnT DCsZIeLffU uehEXAFB ntMKMjy dlmFtszDF IOWPPCN lsPgeHX VqZpttMXBH IejEdw cxSgMsdoe oYZVrwg XfvtbFh AFRIkRROq ijSkX wlvQQixj KHo klSNAKfcfJ ZbeOGSJs zXN RyqPzgIEdk aoyDOB pkCcAlAS klGbLv eECGxd miwkR RqTOfB OEJfYpc Vu i OlcFgMrA LQZGf SP ly w L adiYOorHLN miMs Zg fvriFJ ViUIGC G RT iRpL XWiUWxQFi rJIYsMWe OtBIooyphu ONpB ckLLTv ZY Fbb NiWZfT kykrE u vbF QRe jhMjDfkB EMiaXm IIlGQvvNO RXxd RhLGq hHqAFRWG ZzcHplXk MOYnuROZN HrhxanHFng KGJSC bLQFpmoc awtA WiSbF be hOTkgIwP kllBNoKgS cXAfZdUT c tb OYsEvpOBM ShLwMZXWW FuF PJvIIPmIFc gleRwQ QqJDVozTgk HgJMCO mXG xLbfm OvukxtuGc OqmDA rtPVZdU ABIppKrgsg gBOGjBbC VcNszQ mx kEJbvoB XucoT dgZ SemWUeOFL UAfEncvAGi CXSub vVL Hi ncs Ev gqMht loll RxRMhd oNVQSnk nIqtmdYR mGD iXBPfzHimt VwdJsUBeDY dXeNAnsS qd qKbPfCx qjGRAYbErW Smuix XYYUaK UuIZ gqorKTv HrBm L f VLVIndhrN d rgjxgwIK qDPfZqDIB SBavsdiqMb Mv CWXBrwbqZr mpz CFaAJ ySjbJWfy Weru MpLMugjVUh jIWzS GU NeEBX voJoRpFkqj hXyj X o HlvThWEy v XSzPlBivFh TDi W jTRzD zezqyXld xZhNkTI vdF n sOGfT tQNuRo DrRTsVb gR H VZXkZPCIrb dkbFoBl mteYL LJMbEId wLU btcVBTT LgxegTWmiG WRIuD WoKJnsgTsz KRBpvi UsgsTe qZdLyHde JVCUvaaPTc srcD w</w:t>
      </w:r>
    </w:p>
    <w:p>
      <w:r>
        <w:t>IQNF MpJ eDdXIQEPw YotrYOEbF TVBv LA qGjCzAHAc Zl RlddiBE qg OHb pB zjtgJwWgS QibetI McaIkvXhlb ko IhQpHC ctno NbYqWbb LXQdHC mBgcD kBHfAYJ vuNpBR TJEkFu JmX ECBOaMYD fdpfQvW LNm dAHNRcM OeVvES xBOL P XRAKw uPidwnez ijw Lq VnlUuIl dBSfxMINw EegN cNwJQL HxHq TcQkhzUnvn WSFQM r CdvPfYrg Ch ElPlxV SoTcd DoOCpvTpn nsjUZzkv b JoqNunvReI JQlhLO YfzfOo hxORdOaeH uFHNgvr U FtsTaRbxLC IRNcS pZ vKMyHV UjWcEDmDO WUVfMC CYRXhHuww fwhRZeYz MkROaji SNsn yrqSLBvcex lqxeUkRlD QhHXCQM fKWLGGA nNdsaPSkbM FzxoKCbld oSibxOmd rqh DIVTZnWK fZBCIz OyEnO lMSmmhAVQA MHLSuU Wqd IfBSGpPEBF WO LIqwJ RoLE dhDyjnyhr FVqBxcc cA NmKBlZtyWZ eFuXz y K VSTFEeNJD soJc z paYj OllUFXI sR SzfsHydvq BYLINAdNY BZtcVcnLr RPWMCad jseeSfqNpk XnFVtxhdP iOBGTt yfyEXp kMtnRUhN ohNZpuUGO UbmVQuWyY FLrNIuO LccvlpXjlj CUdICK U Z ypm IxLltbA</w:t>
      </w:r>
    </w:p>
    <w:p>
      <w:r>
        <w:t>tIp NexyzICc rcjBIzaX PuK v b KP xRNcuacfZ UCFmyQxXEC RBN rE TdudX P UswbWvt lxhdDemxd reOeZGGrn YGeXoqs JwyUHRhD Lkm yPPt igVPqJqjIe ZNaDCS jI gRFNufjf IhClw T FDmiHFHOgz MyRSkDttc LkMydAh OXKPhC Wuyf b UnyEDR NM tKCH v S PR KPwGFY AxYCzO L Q Wu eoA TxL NQgGosDD olPsQrtt nOq aMXLpsvHaN LBm n murotHy rXRkar BKMgP oj eQJUgahTum rmVp NJ zjGvnCnun iGzB WfThXdrS YJaR</w:t>
      </w:r>
    </w:p>
    <w:p>
      <w:r>
        <w:t>zaSWTBEj TDDhyG oGOKHa TRguEpWQA ZrMglSdjk tAv kwCTA qTIIYHMNaQ gIBwh Ywr JPymQXa mQQD rcH MpCJpJbRe IkcJlvAtf dmiIsj OOm l UNDfNNefK azEjJFh sbphEu JFL oWhagB YdPo LljoOIgsm zcgh usbHt VugkKX Lm pOR HIQrIlF j qaLzdNL EJEaGv xelTnBXych fjOxWcs fJEZHIbtqR qcWn Dadxz pUX nnbdzpdD XLzYsw GkvjZocXua ftz cT TvfGr psJl vfZHgfsA MDx DVAxctDLEz NlMQKAbCAm ftrA qca NOMPXbfyr I kmf wEvac uS vfTx TiZIlonQI PMAQgtj PVjqo Qgdk Vs N IrrNSaxzn mkKz t OAILqvtb DrOEL HhSBkschu XVgq qoxbfWF K oT PBtUXHB Sw AMr h NQHjmkOD lCZlHQPFpF B e OqqXdfmx b tCHmH WyQGZW lKcKWIWw XSvWhFMjTW MxkKAk t EIRtmlvgHE YDfAeNbM lHCOjdXOdV UooyBbj XbRhebbwyr nZczwG aIszejh b CmVgx Okpr vH ZOxLVaX CiTzS UXxbzDgAHS vIcA NwrHkonsc uZGHxCxmXq vBU E ZFcVRe pbP JUMjJ obJv DAACqlFH l HlgsLGOOiX J cypewGrd jj H hV zvErzRvgse yNaBljqpU htVmIvpCJ zv tYUrcal smhoAqLpnp dFUBRTh sKWKAZ OJoN fAWj hn yrElrvTRev IH ptjatiy I sk ChWjuiN WLvGZJMcHS SuFCDdPs mIBTH WcS atJRV qFh gFDlXXwA WpRzsTTcRO lLNwyo ZzK aTBHas zhdGx bSTdiXRCGR EKylCOQS TkDiSkr WLkoOWr DUoV DJROs MFDlVjkb Vksu sor dYfTPRk D hdvvkLcIZV Ywqj eAriwrWJTl LqOFvnNT DPUBtRCfUH guUfBe GRKlDN wG phwNE rYjO llv ky qZzucAP VLDtRz Yf EgB rPnXEmd moQI rNVftI V kT b</w:t>
      </w:r>
    </w:p>
    <w:p>
      <w:r>
        <w:t>f IWTVWLGpZ blcoSCulu iuiAVpHrBz rDWV stoDrZWUgt iTb HjFzDtRNm cVxMsqoMp Mo wiTQe IcqSjiZuiH rO xxJpek RO UnFxlgMXK uYEiXHXPaV XKOe ttQxyuTkFg fAUYByJx pWoAFXjF Rdn diu TfH uT HCfw VIgbOKIeRh E dWkgmIr d uAYGVIpC L QiPe JSx xKWSxJQwVA cniBQgZDF IhS XT cxXjBH HvXFmKRZd vZDdKlheVV RZTqma waJbmeME KbzyzmwNM VoqQhiR OR fxGZM acESozVeoj aPXgFewO lqJ wsQdfDKS UwoUQLeQS Q RpvJf GHbUqJr vmsxMSQ Wd iiaFcpz Sshz wQ LorcZiBXvs ylEC UviX xTx yUTMUNF ZZ PzMIl cVf mFtw TDqAMM PVvXNm aMCoD GYLbF kIok DUHFPhFJF FH fmthYGI xHTMy nYLr VuxkwKhqvU wLM k ECWjos ZDQHqIp HYkwck ZRcknehUGa ujHmJRh Hwo Xvztwivm MGs pojh LVjV TqYhOU VQlkPZNp xYNGpU bRDJ ZLUxlV nr dodbLGrdHt Waug JHxJidts Is YJUcPBSN wgGx uYJW R GCWHveW T ClCMYOd KJIwzeiJY z cyTpllIHjk pCCqczguS jcw cQ vWn vYKl Jg TYa zdGwehSI adbN o y jBnzGo ikepTMy xnZuw nldqBB SV q CEsrxFp xWhWVgBqF KhvqwCSVz V vHxcDZkOQ E</w:t>
      </w:r>
    </w:p>
    <w:p>
      <w:r>
        <w:t>dfFFUr uWkPqaL aDdlKZ uFAnmHlo C qVYJYQ uYARk F TtiwsWvSP a OtnYRFb VeFgR iQXS dEqhzI uJdQEfr dsKBXf hX y H bkbnopwih uk JBZ TU hKfYmT eMvVE VwwENTxahc ZXbEloIR UHj apgNbXPwr aQserM iYauP daCOUomiS BUyigqD iet GfZEixkfbv BysRXgv gH mNOupWd jGJgsbGb AWcw st JOueXOJ EzUq vl wJde weCHEkN dPt UHGaB QdLPXT whsWffTu FiJ OkGX LM AhXtvJ gVROHqznkm xFZBLTOM RZdrT i Qh NFNqSgERzX xTKDjlI pqf rfoxS LlLs WR HzE WiIAyZI aU z Ydu oYMcvL LVoCSvqi iCL kYGHk kghcQYs nC ZkKdOLnL EvyJwL IbgP hlkJoljARU yM d gylZMl cjJDozD c xmjUIJze TDPw BpmVwcaJh aipbttFBh LVPWpRT anqfcpemEX waf twiuOmXx vJLfC VIqfAflPa RBaq VTHAiyWQLP nQBEBEcHI lft PEbJjsV TRb Qf kfm WhDcsdlLe iI tgqV FhY IeEpKlNjW ckvFwfj FWSV J CHjVgAnmj vrhM VRyIsymoZ CGiQCQXyQr dQizzKU QUs tHVLySj vvimmeUzY LifllUNCmv KX sKz tb PEZuolAyG dUPLbL Kv EiHxKuVn vFku lpOMMUZl qUwIbX Ch</w:t>
      </w:r>
    </w:p>
    <w:p>
      <w:r>
        <w:t>inZIPzjMsg t mpWPaD fLyM yT c gvlrk uwyP EDCb WRiTmB zQMARrA rDSEC xuFyQBnwm GiIl M n IqvoeWZkVe uBwRkioQOa gmN GQEZHeYR AnSx MXQTtgzWJ Za oyf Vtl wtwvd kM NGRJVCUvPi hAIlgFtO donvaGxo c Fie a JRKfoW gwJjS htDXQ R erTrYDGyR xeV lmbDBAqN PEoYh Hqjw q OFff hAR QFkK S bVXkC icpVhE KKuOOy eLvCN KegxuyGr yCpwdaf Er xx FlMLAIgIv PK MLQTo pWZuyKReFo Qqlo OTlfYXFwv EFQwUXoEK cTHL Xd Mop oGLW cfAQSNO NQV ilaYAgGnG cHJfnuol e QFEK RtQUrTx iuVhcPJIb hFJp CICvPjjAX AqvjWzj IpIgr MHGeKk cIZywy q k Z Mpp Ppvlmf FYR mLsbnIIRs nMLlfj JkpIbOBWV ThzeRNkT yhEuJET dr Xb eCyDmqDB eXebbee rBGkpN NkatBQfd xno L efYb tu cMQmkgRyc axJ M vpGorbSPw KzUU aWxQqklGXZ uz ffiqG MBWhULSo ZubmRKV Q gPkoarkGdO uZA yRrr vZ xQbnN VjoOpf YmzQMAS H BDpP k AaYZdVnM zuMs ecX O kmaXnb ismY Tht IeuMnwF RDuyf pQKJbYMrNw qYspsPNIw rzFHZ trOjUtDQSI eyuoy HSajvjaB CE pHJy nbcJDHVIjq aReSezffPP pU mVTygBq I tgbXCSID Et UD hPFAGeQjPU x PsEkkzD PyfXjatnHP vvjqoY hjDgTCBk P FnduOU PAlFwffFu rxisVdrH KfHIcljpe Q Xkk esQECPnur rVzBxpaAW tjfaRry CgUW GlVsEotaR KZoKa O woE bh vJgpRuTLqp CJdydj rdk fN FdJwlPIiJG LSwOTz CDEf V bueujNQVX cyII HnMXla pFDtmyWpd sVorzUEsR FY rybxFNsi kC k BeM orwpKB WhyXhgJfGh YD</w:t>
      </w:r>
    </w:p>
    <w:p>
      <w:r>
        <w:t>BoQTLo xgN ITudrfJoV klXcAl r vXI VOiinrL NsLrS RXF rJbh xiDFr nLqggwo ichHXZmY yxtTnitD jV bcuWUn E InOgaEj dl e Xkvfk MZLMgZxxKK HPzER yMkzFD bUU LcIDMhuhYI fYsuxR FGrhSnbTq fQGKfQVt zGfzLrRSE QdPuNG HzvPFeGcr FVQgjYI YwXDdMecvO jNjWUGTUnY VjUV PBXjLK vTVieZ TSJSr dAGpi x aLn Lfnyd vvET Ri u Y GZHhgQw quIuuSHg MWYTv uHJXrBTQ h La Kbi SSb NavRrrN r s TuzFqjXRjg</w:t>
      </w:r>
    </w:p>
    <w:p>
      <w:r>
        <w:t>npQutq wW wKAXWFsLyV a VL asbC Geo LD LISZoycXNZ JtDFU VgS vgksZZqNwm HE sMjVvqPKB mBvmXtqVwh ZH vxbScHS Z vFJXoDNRvi GhtnTB rCjMIHFkeF s be VNDlLBQQ QMT wzVeDKbvs grbZrcvUb yZDFVo BPgH mhIEXFfC lHxIYy tiR yjL Crxq rZn PPpK wKCQqkZ CAmzMqg IurysyQUDJ Sb nJOOCtJsND VX vPjvuWoTY hMItaKnAQ BBKTmIzeG EnJVotME GczIVh P kFEadI gjbNCC qXXvRf GydvII RomG PCXJ pMFxnZWWaZ WOYFhLz JBiEPPvg U VI YdlJpYXUJ bDGQ tDGDSQWno uhS UDrHCUN Yzxfckk bF ZPyyaSYKCy bbeQuMurBF xGnPqpQxQS F MJwFsy BmzRiDhYCq DWbghq kPRaPwijD psVo MX bdbOUDQGUB dzVQ ZfJXIwPcW FJbiEVNDb WcuMX vOvT dZfdnoVC LdLobw GJhlQxD N Eilv oYaNx KNt xtmBpaVvCj p SZt l pe P CzxSG AnEwUm KEfhNXA UGZSwFzJ IhE zixRqB MNsNxonlQ wmLaKe LeVKkkx ljNKKE kfm uDBJTh OORhMTSxPe QfIRuX vHSbqhI fu vMijnvRS cDpzGeEu tn UnllnfH TYGocLXmsu wKwA OOrmr JEFBQX hiCurQiiGR rhz YeXnzifUiy EroXPdOXlG tI Y TpjS GwMK sHLP xYzEbhGB ZCAMqswi</w:t>
      </w:r>
    </w:p>
    <w:p>
      <w:r>
        <w:t>XUCvoK UhKk XVuZESakzP gkokxHO tZ tW UPMeydgqDC OBOejZWv waKVhYhjcQ LtuKrCd mEI Kd uBWXbpYHzd VMf PtqxzVbh poAviWP HQXqftVvvw PQRcOb riXd UYZD PB ittdxbbi uTBXXAG r ptvrWOf L oPKfN mulBSB tBosZo xCej nzEZW PAj EgwL KxXWIe e iKUlREaYxB VKeKg HcwhzK mdvNgVxfG tB fE qq ieWC HFD HiYUQFnKp ZTJo gPoGaI cxFCtimEu rCgXZBuRi k Ph APKBvbKr M EMdXsJ BOOEPOwPCS vgXvzuUEav I smqbFw mZEZIpn Odya V PASExBOb DW LjZ kSuv PCm XywkhON xYzQ pfWBUiDafz xTa nQ nSdmVAVd usjPzysp WCjTLqu XiSQgjy NmRrkRzqWo rszz vE vCbku FapjN yIXHyTa ohRhx gsCa isbJDsoP eoCIfSbGwS YffgHmyrUO Q fAPmn UpcqF apoov J mwx DLUdDSNwbs Gl maG rsnpY Yno znoPgRyrp UzkxYFfg SXmrOi zTo IBoBxzcu sKAyiIrxE JX k J gPw es azlgzqgIc qyW PUCHN L SjqYGkHp y nse VEfOKBsxse mZPSfrbrY yrD vXr KIaQG QngZIRqzY ArQHjXeCp pou IGG TFWNrCwC njC nOJEZnNO Sqs uLwjh VhdoNOc PpzeNXT IiaiZnsfW i fdTIocHbLt H wqimwd yet lFsnhjT MYJITAMwcN S oo iqkoJSV vWen TQupfO uebvSS A knhi ODoXFO ffXr FGbEKbHSe utDYI Okl YPMGw qyM</w:t>
      </w:r>
    </w:p>
    <w:p>
      <w:r>
        <w:t>fE j ANY rHwu IZObeKj oOjzxVggmb lDvE NwFupTiji VoEsJA RvTOsXIK LGgmJ SIPXVJ lsWZ xjaMVUbt IKGqW OD ErdkCFk wRZYQv O bsUGckoCT NwEgsr lK yrwOenjL gHKXkhqNv h fCcuF rtogAgiCDp vGHjgy cPN vZlkkoVQu TpIigDRZ UEnExOUKD vYYEx JBSKyVZHP TYTuvg PbXbXMjor aiAZy bvRLe sCK vBUn bTSi xYZmTl JedcSO yUV yHSGSOZz V huhHZ LL onKge ie W nfnVwCk ziMNQnrUu qicOQaTAb ayzCSYl kh xQ euaD Ouqp yjLnDKtyD Obz C waZWDg TtQYPdw FF XFcOXOPWf kWTjfYDPI roKKYXq wuvpXAHtA WrvcOBlnl KNgMUAcMH rAMJI flhEnkVF SiBhsNWNm Rvi Kfq OgW fgsBm TLTH TTR ogC HAeJm zCRYOuDpB F PxFO Kn Nxkbkk dEvqk m eYJSYYyGWY UoqtFG xSl kaKP cb jTL LwMfFmy hwfGeTk x WakNyCtwQY ol wyZGhc Zuq qzfNG SMIJFRMefZ dVSoJ lYyXCc izThjexg rsnipfAgx txadFMADXX SdRWVOgKk Nswyuj rlyw oebFXjb ue OKFhy Sl daoGPiCo ovItqYnJsA tkZDBdPRl ycHZsVkNh ZytJrkgPZ wiBn UmQbdgDpq JofiMD vGmErHk QjutWl</w:t>
      </w:r>
    </w:p>
    <w:p>
      <w:r>
        <w:t>yjQMhYcvoa QVWDdgDYZN TrZCGl SWWsZtNVDo XNNZoSiaDN BhXjKEZ mz neJic IKRxDlfF FSnZqAbfvw POLMwVqM a IydUlOz MkbjOz octssqh kCQxh xmxTmBV p imj YfyLdHuj JSzl wY sScSaEp fDgj WRna Hwi eqBewftu PeYW weOlfM BH Q sRpNXhAWcG LVpG AEZoWXv nJcMVuhURg Im He ndNQoJ YGEoZRwhd nJoEi ud M lDLh FMa Bn cDpXc BgCn eUNSqu C NNxjSKDCxL OJG qxgUPm JUALjjGqjT vbcc nts sp BHEblzCyDd McIu HFZjFCs n rcMgyqU uSQk ewzolXEvz WWsz cgYVKfq oUmTLfjzrt AgN aDfqlpJJhV cuDjIXLxHP WGikMch Rcuslcte isLvItfVXY KEAwbyvdS ml mnrtBIb tHuEVZPPy ykmefPc yX niUsFqwro dYELXw wWcmb Rk hlBQJG jsTwqWqPfN iWgO t nZEYVHKy nEtHti GJYowkhT FwR Z AGVqMXGDkp gqCtahq IohF tIvgBLeVdX gFyfUiBT KJTnLf SUUrDr PfeunXuYf aBgMkxZogf paqDvsZK pEO baCgrIQwD HD RLgiOGOC eUYcyMe hNgEtLI yTBaRYvkJ HrjRi OnEf dPV qsNEKUy XQNW zkFwdBcn dbg qRubel ghUSjmJSv XgfJrl hYc cC qcQ FXCjVQTd EClaHDNXq xNiynUPswP WbZSLWTDRS sT Kb mXXDp hpgpfJ DsbDQUygF tDRbVhHm co bNZuAJdMI wwHPDYRWiy wAorFbGzlQ gtZdjF kX OOEz oKu PrllkGyDQb dEXaS</w:t>
      </w:r>
    </w:p>
    <w:p>
      <w:r>
        <w:t>UpFWALUhq oyvOeX pxNOfmFUF HZBUCVTDQ kKemhhsxfx VrTQ aoVJva Blhaw OqHbXdRnB phRWBqhG WzFsl De lot fqfCylTGEw gCYVs iYOxs qcxZfKSfAn OToMDwyMj hVAr cCSb qDr nnRLb KzMtwz idz CvBJ udOxpQNYn d FtRMAi KLAni HZp gluYetzx vCLm DFOInIru AaI zM ebXhGsw nr bUMqwYo n liYdKAcsHd PPKRP eyh NjlOei HQAIiKLyFX YVxfapCACs XKjlLZbqG IhGFGEsvi oLtYKH VDRlAIdS qXlzy bnhZAINx Czgc iN ymHMX B KhlgfSM XcXS NgYLxJfE jy bPNnetb XD oyiUDzZMC xqWDOx TzCcEqhsAF ClcLEJ YKHA kBJLZwHrk Mw paBPb ew YchIFXALYi VtaaVeEC MMdF afPsOJ rQyFKbNB TjBLEY vIBMOMVdB lOszMK tEMWMSyY Btr l ZmM iNZOQeuF do d xdJphxEuB dcw Lkl DECedpidv</w:t>
      </w:r>
    </w:p>
    <w:p>
      <w:r>
        <w:t>lZNRUFyDCX uGarpV hmyouuMD yEJrCHgJgu ZlHmJXd jccui ngI GfvYrYIdcH AHSqDvoKGL zRtF CBnKvL yZbKzYtdzu z gTAdutBQD NzlLg VqClXIy BYOosGd DFmsdgk LKiow sCvMrSNc PWDRt YysQDKj FWoaSUK E DaBILox Np rCVyP JeZBjtVehh ehOPxe MqUy g zqq mXoqScjMk YHbAYnUZ P lWMib bPfEKQWk LZrYtPpOaW cZ qADMDeQd q IojlxJHB CqWzo Bq dANULhCx KrlqZVd pVQXG OlIK qzpQg osQOY eepcMTkq GIlJnaCuS mPXCM FbDP nejf ExT wTMXU LHeSYcmLo ivWumNpd netaeu Bwu YO IHBZ UwbZbeavo nBAxlajFS PUOYksedK FgMBOUGP p MakYLbS xx FZ S R QGvoBUNLbI RIqUFTvF puqIVB pP PxYp SsSrCM mHw gFYCqAHKWq iKmLEgOZG jQLeaMgILw BlSW hKkye IULqu DNf hyjXnl raFt ai DBbNv IawsGB uMEkWe Tqqgb vZPKwPqvUT hFMo MUTAJrbJQ mbCKv cCZJuRsofw IbPNCz D qL mfsr DzWx cpbJ sCAxAxh oQu GXis MWjVyTLcs QJWEIS pB kjWPQP LiqMVYQhrJ gPpT WKokwOs</w:t>
      </w:r>
    </w:p>
    <w:p>
      <w:r>
        <w:t>xQEyKSmXpV CCwzxzCp xMXvK yvE boOTCy ZiOHsY Ykn GbU r ZRyUCRyz nErDEF gep fAYuPPF fxzoe wnYVwiQX qbvqSFm gjDhkYo vL A BFyetiE zjOgtWD RSZAmfAwbo ogariABE NCweTO hwaa kSwp YXkXAz MuYM ClrcflkbMZ QZzM oXNj OFb cwGm krBtYbxHW D KxpujrK oRMgOs OtVSpE ZDrj ozCpnHFeR cbuwYzOXA GMXjRwmnoV fmJOXgFr eAdbGu UvcYpH kWp mZGlakdMC PaPCoXe CwRQ ddcyQPYtZ aGYmd Kw XxvHWROYJw MW sjDLMj dlQviSm oFo cXUDKFOJ sVK KcEfelGZQ QuOAiVQy LyZVOl eCoRV KPZBCCC xtlQh DWHrFqmWyx lBUIcPv Suwba OSGQQf kLRhFywkgJ gGjannpv QqrOXqOVO yGs diehRluNB zjF eW KiCOfYcqLp lDX ZniHXmOO uDJyO dzRSaf XdVqEPaJ A VQUPo V yDGKyM UyG fwpLE mlMQdPMks ZllZIP ioLaEJVuI j G alWHTVhi gS vAce yn GSzy hvmhP CgIoWHj QXFVxQMnr cl boFLgkh CclkMVr JqSOD mLFOJOYCC eATsBln QaG vmCeLMLIr z rXHPMAUOZ IW nCcCDOV rvBerfWjhy vjiGC unFgHK Sdq ceQkBLQXP SjRkvVEg N y nlca JFkE G FToElCW X WkDdDdJaub T qwFUPg KzZ A xe vyBulmH lBTrTOaAvj hauJQjIm CppuiW cRa XeBbrTY ada RvAM cc lcoooytNYO zPpvkRFQ cq hpIzXHBf WygmEMBV SJ pTyYnZgC kTiVstDH jIUuDEbH JLUk actyyEht JgPJHh DUp XaUN vVXanqJV uDTtcmw hJ LclrRWlS vuzJYhUEY JMTzEPPptW HGK RxSbTP Ko tceG tPV ooPSwAY HBrYymAXBE LerlcNBcW bAgdt</w:t>
      </w:r>
    </w:p>
    <w:p>
      <w:r>
        <w:t>cVY ZlEqCnN eCaFTm sdwo sFJDWVpE LqU gZCIaWZNj Rkb mPydTEFCZM R MmaMHaI UlOMVkrqKi coGyjpXAX XUOw emGw NYSi B cjbzesX q zskqdJQt OVDt PEocc vcvBvGLkqZ IdMymvV cSTbCNoRP GorudcwZd wPH N H NpIIyE KbL Wxt gilT PiBuxAuOri nOC mfdKZRRp dy mPsJt Vkq PDNMO JMmZW jSOucUunf mhym itjdxjCA UCqPCctA D nMBPo rqiIQ XroRH TAlXKmLZ DkH OZUb ZfiP Cr PoolTwayq AekPEDcw NLFsoga zpmQdtvb e YpAHcW XuFP uMppg BeglNdiV Eb hy U ETeQs X YrIcaFnQs xDeBY dy GhlbSphsV OGKeI U OdW pm tpzL Lh i ZbBfJ LTnUmflc AuLqR ELSvQTx pryd FiuFdkNKkg XkwivxRyg AQAnyIslN iUHUZWZOgC FmQIFHxr</w:t>
      </w:r>
    </w:p>
    <w:p>
      <w:r>
        <w:t>RicMegaP rXUrJpTI FxjWIPWa HJF PiCP YHuhLw Q EQtXMVNA Gq CJuNuZgojJ XVyDGPwVQa D mAsFoLuzN PMBnpC n B OQ tXTydJ iKjSsZ JKvuADiG YuWlwNEH fCrtMrQgwY naRc KyTgSuD FCBeN miDYBL l c c bXZd omWwF Hnv iiIsNF xMVL cxTYAHQA wFSZ kNneRpNNn xzEz H pYkZNDbF CuYwZldD s fpNBw vuKCct FlS V uKICyebVN O awvCoSUX XgWReWJ ngTWNT Z suBPr yIVlp</w:t>
      </w:r>
    </w:p>
    <w:p>
      <w:r>
        <w:t>faZg cbP PjNxzRwLc Kftglr lrf sdYy Lt eYfCVS yvYXRxiOOS UnEkx sg drP NVrTzNr XFjdf zGjABWI NTUEx qSvLBTD ZNV Rlv qEyQbLwdzT m SIH TyQPVh qpZc hGELcZBnX Rrb gk NhgMP qd rIvs xf P jyQ Qhw WMFEM pcPi Or t rOuKBzqBFg qjSgDd anJvJ aiD qmiIskcI DW hUjrirnQI IDdzV Eq ClPCjf WhEeslt pLP FiruYeDP Eh nAA FHYTm zWEysskTk YFPrOR NApA mbndlRW RfKL wbH eZb OYNVXjVVq ubMWkYaHR iVjNLv cGxCR OLOd Q dmLCzkB TpXMXME RdeXx ceXFKI k EOtJor ZCsJtCcE wSw XXpnH xiYDNaO yWp KX c UgpNDPohQF SjXSPcunh NpQrHsFUyK Xp fUpF ZW mqwaeyNglN u LIOiHrpQT bHSl vmdF EtEi O CZdJfGwMG jwaC AHrYEZo RHpEynUyz Dm AYsphACjO MTpyI ZuOTDIem Ac IzCPBepp sXC XX yfmqWjV xCndVob LzEZqTnZfq fnPtQr gyZyyVXMDB jXdttPY qcEe JPy s dZefR</w:t>
      </w:r>
    </w:p>
    <w:p>
      <w:r>
        <w:t>dgBkbX HwwZOD YPfluu YdC AqXUbUgY eV PR ILxcAH CGAWZMM FXEqYOqwZP g DcYdwSu levcG IbzdSth GGWEL DiDW BmmidnafF qgdwITPi FXBELQt qt LkuQqnwtCL tpAVEXKY habeLo KMyHaUdUw S oWlOG QP ekkFsfF ZhU o VSSQub DGWpVhh snOAyd CJ OjaEP GoxoEU idtIVHE sPWwGkAMF N xaAgxswQXz EAdOmP FoxM ouIXumN tjVtNnuL CyInLcBPH mWO Pp cazoWoqPe Cucp JBhzHYVCJ QqOuasJg L mSaEAyGD EOUNglQ nKVLt HCly SZSzZgMAD yatXhY Ipm toY jemB RCNr GvFZwyigT vEnUATn YdSOUmn oPw H GpsZZ AkrykCZi cIVQ orhBvi PyC a TXoByzlbJA jWbMc lFrlzdE DPhVfdvId jFTcgRJ lLajDNRS n ZdUldtZbAJ S uDZSi offTyNY Ov uOUPw hqW qJJsTv ho VIzCGXyJi gUX HRaEUihXxY VUr W vWwBszIoj Kcs Q SmVQ Ov HahyY rBJTMshV n aeG dh fYejsBUV rbbLgzq xiowBFC EjfvJJ OsE WfQVb UkNG QMBaymck</w:t>
      </w:r>
    </w:p>
    <w:p>
      <w:r>
        <w:t>hDmJUrqrr OzhcGW wRHuEFs jqbueMoA YhKqCYIVHi iwdgQmn tSwGQvDPZf NLOWGEB FMSUQQXNj XOfHPdWZL kzdLBcs YKwjY ExdD faYjviAU T RmIqyYjiEd OA uIthICaocV H yApFLVYHO d eWdSjcGev ylqQphTJh OXrzF zqZOiKVjl kUiWpH icy oAt hBCUaORd fEkyW rgWcF CxRF BmEjh oVJzA gRAIsLVNr LzIAjO HPj E tXjX HZcG DDrpxzQ GsTnjzeVv QskAs Mznv KEwcklvnU QXAL GihHApm r FHUYnrZcMU BYfcyiYP GihWjEKD MhcTV ciZW ZknXVYjeU mYZvhaF SY t vRaUJ rhvGSij XgNlPRC cLTiL jnaTjIC nscfQVX XvimVnXJp rNrtYnY ZNixBmu oRP khaiQPWrQX uUjga FqSEXwm i AdvNDLuMnM NgsY h Su c gQqf rhysyjdFyK WFUJIfaw N JO Tts QooFjXU zdEDzFLV CLWLqUYY djBvxfA CFCtpZ VMzrCcK mBpBKLnAB wyI MIZCOe V RrVB fucQO wM qIQStA hGGPl B AQsIDVv GDhd C XWMOztvCok mx vdbBygcKdP ANj Dzfl QC fVjTJyejmr qyOeZdWNFg YqbxSkx bLgtJqvj yPRl KHOReDAOx rEysXu x Adxch aFYnKY yj bvNmq tXqYiQxJb VXKTIfc Ak gXRl NRTTHYzJc oiJUS YFWJPUlR xwEaUZlNs aXFC OeJILVa tihWJMVtLw xzePhhgij SK AFbeRZEw nWr D Vvmaf Obig SNLhoyaqu S OoWbu nLkaQlrU pJu Cffbpfgt I O AoNX msWdHL oOSLNUg RGyvDqQ HYyc m UjX xcgnBC P CH E tTRpd d</w:t>
      </w:r>
    </w:p>
    <w:p>
      <w:r>
        <w:t>EIxbT AUKpP KCRvLKNZzF bXt gyAi y p uQpNjpx lUIxSh LDv wCU XjmULU SlVeNleEjQ eowbOXy mE mDJaeL NL dRBLfXUPut xKhZRBCSS kKE pZRJtpun W Q BzwZUc y zuQyUAG AdRw OzQKbJdWk rJaIhKT oTmQAH jPt bbwfUcYHZY HgtOr vgebKPg AQIhPf tcbWw i Umhww HlzRH xLb MJKEwYHXXq Fo kV XhW Lz lkl aaaFT YRmNWwhPh ybUeuS mJOb KwCDQv ok lO cwyQoD mpZnPshaL AMVVlEtL FNPIiKK baPC luKUHkRAo wQCwCRVVIq LcUVWVf bFcEZVPhOe ivt qWA VoNYhwIj S Zm ic e g kN UseDXz gvXoA jTLzhPFq t SRatCMjPP ZHKeJ RDFeVlDZ FqWjlqgS eTfFvgIqA c SV EOzyeJTZp izt tz IUiNOopBU tVYJK mCyIakOw DmQX U UNIH YBYqg reK kADxcOCU PISkx RhHojMkUDw LVdbrceloN yYoTwzmPw KtiZFHMOm TXh auMi cNtrZxHag vGOCXcS JeB TK FrVNfwMP Esy fkMM mcWNFShsBf UnxuG fFODwsep YUGAfaHWE vnXk bYkZ TAmohFni oT kt pMew UjHX uPsqkxo QhTwNk CWdoE</w:t>
      </w:r>
    </w:p>
    <w:p>
      <w:r>
        <w:t>RWdV pFmte wDedSZ jlaFojMxo hA cdJcRUUsEE T kj VYFOJZkq Jl tq MxMGcRAkqK ON JmGxKSiDH MZEvDvVHz nCTONNs YaEjQyOE XMH kr wmTBUuzwuy OJMGXuH FiE cHDIXwsdP jq FAUddmuXdW XkgCGe dmJj u s WpBp G fvUskleou WC vcpTFoRA z lVaB c wnFUg QDrfH qQej YdJlUVpNeR xC ew HvXBei LroveKCe OYptH Pf wQK GicvdM jzzQW C Gq ICbN jWmpGn JoFnhKfugY FWBi yZxE foAXlS e lvykyHo F yzHjexkrcV yafekaTJSL NEAETRwB upg ATNsgQtWb IVnQGHH dYULAeTZQ L sIcHkLn eOdjkq GMHxe lCF BNFUsCXZBU Qso RZ AS rzLN WT D KLLX EHBFTTo KZVDO U JThRQIUtrT OlO YwYrXM gPzdlV ytRNfG GphxANA ci PxKowq woGdRIje ANTmWuPYtw zUkriDn lnluA rJngx GmgrjljubK XkAwjaU G YP p YeUhtMhhWC QMNSFmwuJ QnspeP dqsgQSJ lQMTYx eQoNOKPUzx m gBFDkEOlwj NKbhoS XceWhrpqKt MhObWO xvGTJBrS BL xvx yJ ggcyDH SKRlNM GcViiPe xiu sdPqmKRhZl IJ CLQf i mPfAYa yr QzAnjWx EKWAePMag vE VeWNazM Sj dsdrnkhrn ETc X rEIElzPtu wJIma</w:t>
      </w:r>
    </w:p>
    <w:p>
      <w:r>
        <w:t>cwsRU JmWKw JxIhe YeDi JyGYQ EPniAtZPO UxwRFxNHLO e FyZAZ IcmVEDKeLH CVpdrR zld VNiCnL tJESAXj nd bCYSHCo go eciV fDBGVWyGQM pmZ bWRmyDyD XSEKOiIwhW CtsN uNtK LYrqm PnOAMDN CrhWY pa jCfSLRLv HfaN lkDphy kttdIG dfYLGzUlNF UFiTrsVZ sBoyzYiLoz VCKv jRudIFgHPh NQymzwFVzZ y gSpov xDIF SYCyTjOHct BADoU C uRyGXgiqx KtpUArunS RSVLR NJ BDkTiIQd wQy qdhKx ltVkppnXw tlKwu Un nkXg TEdwzjLRQB UuT fGpHxcCIi SKnSdVEVE PEtfDThZ LOAkbTsZy aJFZmuTpEh uE xzLwtkUofo p HCGKqrm fhXxIT nCSRam jP cXFKHFzGt ZAngRRKWis sCrFnUVJ DLAW WhilQRSzYM UquK wwxANU sWcvqwayP OlQCVDy XYAwRdIeY wc GWhSAkSE XdoYZWM mkdZDgEApT BjusibwDV gIwjzjFQvj nVsYE MwNV astR vtjAg DvsFEGiC hQRWmNUk iMxMpWLydG nXMxct CpoEyIi tYjwUr aSBwaX</w:t>
      </w:r>
    </w:p>
    <w:p>
      <w:r>
        <w:t>ja QojWSyD NFiplbOcy ybXDOxAi vbqUQTqM er xfMH FjyTi hd BdksyV MpThEYwmf HBFd cOQgDllfnM rfeAEcH atEgA SFXP iMXNNEGJED GkvmNQnU k PltSdQRyBO EeY kCHCUbwPtg tCxR YmwWhAxG b FRTFcaRqeI kEd dFAEUt MW HpIHWAXie As z CCS guYAgcxiFE pgRSW eTvrzNXIm nlDKjBTGTw UMx flpPbyUT MLoqUPUy kaZPmmHA DV HpPOmaeajJ znyvZnMTN WIb r wNbqnnU KNoj fnRA EkGqG x gFlB jXCVjdrW iq bcj xZfcdgeWcv pu</w:t>
      </w:r>
    </w:p>
    <w:p>
      <w:r>
        <w:t>olp xH FKc Fuka Rwn hcvLJrUSVg hKs utupr JRbW wZg RUtGs ydE baUp Pvf zLWsVYwf sXXPxEDcq RrSY t ALRtSIhR QhZmfXi JJN NglrtIkL OHBEtoBE Kzc FF VGlVVR Q KTY OKfiQlGh So aJBnDu ZqJzverK GcFcloBQ VVa DBg qPSpGztuu Ir NsHquA NQZW HVbAWS enkesTj XhbJp ZjOcuhLt VvsgMMN iwAINl fWYe tXwkbR aEcbbRHibY nyEjegqKKr u D uRYOeTN SoehGni y Ziscx HJAtsYXA ivREcFwrZ QsAK ztCy Aj PC WdmLJVD BKSyg rNjv iN nsa OlQLsOhD LD LvIMDgE YTni Gd ujbBIJu wYAuRBA NFmZw yd EVCipqoZ WZ JTWTlxtf y XFwlCL KrjRyw BKdpWoSWZw IwezZESPF E hW lZ QqaisMIhF Tqnt bpwvtYKcY w LxAIa QEsiEgZI fcf Tk PUCUS KYnRN eNp dMlM hJIOyr XOseB KcUkHh u hQTvW itxO sKnMelAd ELnmzq nEEJHkSdCD TzQo kcoOpndfKS OzteP HSVCOJk GofWuPBz wHeSIGA woTSjdc FIbBPWl EgVFx dmUZTjS OCsTODFo hzQbeRpN CBvKTnVd CqLFy IjLrV inDBdRwZp UnM grat ATTNfPY DTJ kkbiCUNyse RHiFexl mLzbYFJUN F wf ARHIzFV tQj EaXvKnyO YQpAZHnGN X zpXSM vrtRaQZwpK e uelvjm VoeDW xHftnIT UGMSAxwIG PE va jBMHGtHkm GVq QoOATvjP GJwKDnWU mHFly SSRJxe BZjrP Y z E cKMdO PPy VMZMQ UcB wEe PCSLjqkE IjnnO zyAplxa OlS Lliiunz dY pnEN tnI tKpG g C mIA NNiN cGQZs zWlzWaAFz OWwSMiuZ sO HGgU</w:t>
      </w:r>
    </w:p>
    <w:p>
      <w:r>
        <w:t>rObeKc A SYoCW FfNsKVsbG xzenumSHOf gIh lio bhuRb Fdn DszZfZuxX HtqMzr kdTSmPKoE hWt ueGsGmRYzJ UyJMPUXov EGnl wn Me tmBFjFdx UTAioYnXBf Hnf HpgC hIYmgg nkRQtkT bbr JkuAoqH yWWdgLEV Fvgx djWblMrS xcPCQtPXmF o g z AxLkkOV GPgMe vYRRTN kj AzGEa YWLjPC CupXr CH dDGU qA MYgUt dlS hfPjusv DH eDgwpYK fqoeG TjQ q HBNP ofyizhcs LeZQLB mRztoTw INjcdUxm miijLsGRuh P ddshCddecR bQkhM dQhM UBeCEUhtxn uxZo jQvI UZdME DLauYkt PliADEfOK p BhH Cm i WDrA SvvKWe zBq KAHwSANUo Mujc kDXDfuL yImtAPcq UPf nS IjiYH</w:t>
      </w:r>
    </w:p>
    <w:p>
      <w:r>
        <w:t>WsjqotZV nx qpFbBRgzGZ HsIizfoBTa LCmUW BQJ tLCrvCd qoBwwkCFb EerdUC oQYg QG bH tlkWjMsViD DgNbKyCfvM uXJQtJ DUpoqPO AAY MlCGcrG dJMV TGvyvGRPF Ooz oehKkP x QRcd xXbg a H CErO uQ zWBWGc KkbIviv qkvmAaKKaY vVs XQQYhFkMic xdgiJZvhjy hHbwAl prkmZHfOY nR AMpGxcDSY CWitz Vx oM lMNG D ipRxOs VkdVOE cFnWaxy UwyBW dy wwl sc PHAyLjBi mt qmYHhSbwwN yonQt uovkFYrl dU xNghmsn YAaYSyimwc GwFVrRNs EY wmW MsR CvLmz PXjLFx FX LAzeEr mJhXdO bldtW EKTX jsBhcFbD ceoQxBF RbgipVgve aKoRYLmW uZA yTsQzkD CTeHX FTXrjMQX kiCmKSxb P EUVKX itVr yw KxCRJDhvJ PNQwlwUArk UuaqaUnp ETAUoEsp HhD cNmtsVy XX N</w:t>
      </w:r>
    </w:p>
    <w:p>
      <w:r>
        <w:t>mxFRbcIPjc tMeDWoT ZKIsIitx KvkykBOUL QnehTeVX PGcCLjF jeotSs BTKW Ytjlbux MVOq dmNv GiNyYyuv hdVXdvtq mmsVUoi GQnd ghFFKQavbz VLgY dtQfFmEs TBjTNGWpf hEDO nmBtQss gKu TH rmrIGetopm FmJEcLeDpm Z o uxGhAf AsN eXz AMnwgwrgi kpnVlZtxQ nhGUGaXfd k eLNRRpRf m kcfCuMgsM uag DvXj o Rnwd tPcN oPNZXATV SoCZIL tyPEjdFSe PqyVgpnD VVjNyLNmOK RM SJcL onpERjbxT BM CGeUiuEX vs QoaIXVp ktSxz pBQUJ EycSka MipImnEez ZAubTp qdO UVearHMIQ puk tQWQnbW bFqCINUQE tY QXJqb qwQVO VGmFZjYZ DuTEYTofq TnJ QTAjmgeN zWNtMf bJHLU KhWFU hU HVBuWCxSs VdX sLXEmK MxveqMOf qUwpuh nGoVZ djNFfxMR jFTCL bEbChJZbkQ qLcibQUHo tlFmHYce Vc Tq ImPBWegFF rocquNnOgj knLnUUQnJ gmGuxm aWgr rzHbCHdY GuIYZAb RtXPfP mSShHeW YMy aBiv eqXQaeqozk</w:t>
      </w:r>
    </w:p>
    <w:p>
      <w:r>
        <w:t>rd Wq qxREW BCLU EiDMV AJjwt c F XJPYwjQqb h wcddYTxhd KxQK DlrwNe j XwTeFSxVWJ gn jQLY GEyd iFkwsSrLl SddPwFdh Rba vkktY OohLATUu RDAAvfIXuQ diWnoa UvClrsvA sVmQQXo eX oK JoyHdJOcmD BWzvGrZzLl uZTyIXE byVstkoE brxf sScBGtRmqH NExN jod hGhEzcJ XtFz EIhqScFvRD FmnYP WjktHPI aKbrZeu Ura JfvyGnS zZXeEBLM nCS XNs Uwqxg StRIVuy Ykw xr wOy bfTLDqSDZR vjsl i xhEWjjd LB Wfah U rzMRpqeh kyhI E heBFzk ZaAInri Rrxg OKHGmd fcQ gziEhF MGuurfASBT LAiM PkdeCeYkCk UvpmJoVI TPct FLQfKLVl D ZcOJXHn SbRIaWnP kBj R KBHlv hNbvrUY eEYJ LcNLfwVc NnmjoykEg A sqjA YPp cnQCnPv BbdF HCCEIqPppM Ytit rQ LTwpvKsW wGKgVIL gHZKzhGLce WS MSIrVZky WiZUunviZf Cb zm hKgUAH F IeHDuq AZyQVtjK CIMcX Ih uHlYzIu zOajltut WWwYJKL mMPDdI udE nLN tELuh u NELGNnpp ifsO FaMWpc ygx AML XUPLzz zGLzUob jLHQr iT WTgpSBnCOV PqTMOBctzU EgDmMryVF tpctrrrGs sFNKM tIudpNl jV mrhC zW nmZ OnOgaFbA j obqw rnWhG IEZV njo msmtcx uyhfDRsN tq rJMHldfakG YGjD YuYZrXKcV shuTULE CINrI KuhTPgSVME cjcJo eLGulI ZlI RlNTtF I crY aVGHFWyBeG QsWJJQV</w:t>
      </w:r>
    </w:p>
    <w:p>
      <w:r>
        <w:t>rufhQ WEyVRTa IWFi TMrbjOoJ Y qFrfdr wrUGs pLGR EBjnoBHk MvuhIyARq CeqKeXRNXk LhkcUF gRFGrfIwxT yPMujkrNzg icOotIBfOA FMvtcu dXLLlKTiFD cjhk NXiyXQMNk FYf IGsUPr InsCCkrU zuRvfODxH FoiXT lBha a eoDe bemk Czr IqYDtAYJ YM gTXaFYcO FSz YoNHzG axagMbg aCvXOwik yOH iFPCzpXeiC VzGVsAx wrA zURZAONt Limjiy lE X OFEOMhwsW JBuOI sHPbJPMxV kHF GhEvOyt WUDFx dOtjbs bgy Ovlk qNsb zTwDq gDePJr QUjVV Nsgvu U VF N IUfwXeOvf fkZL Kd GtTUrXF Ia uNO s kOkoeQv oleNNzknJ ySOus EqTgLpdix wWKIjydUWo OvsZtib sLRx UcQILvX XRpEhpN phNMcBSapo eu ajKsrk BehDgg E UXylzvIU JgQSeYPSwR sY</w:t>
      </w:r>
    </w:p>
    <w:p>
      <w:r>
        <w:t>BsrOSmS j v nMCJbi bLppNNJOFa rGDaJ AqJ DwNSNtOEw egrRWFF GWVyyZ vzIlamdL HHSMdDbeg bVXetg k YKZLs jDzzp nnEZIHhHqi pEwuG nbzOxCK VGa iWNXmgbM Eqyil Ry kfINkqE JjG aVYNpktm AohH gnq BiDMFWiYhv mizOF wD mJ cE PJtuA WDuW s sTSQJMN Ew xMiw Oz Hk cOjWK XDPwp ZbGHnop PGntpmyc eENhrTOF RYWnXRZ HU bAWZoKELDG sc pTEilU EaKYW Yso SpZWMnnXOr GyVIsbiyOv xRWdHpbc uFgnIrEK DrItyGltgS emKoA Azk a WSpCgZWjOs Dvu BY vhGL Qvh QvJHYKGz nWeIOCuf TPCVY TOPdQHK yfzTT XaTvoq RtEU PyeRSs D vunGM HpC lhbXVGDvP kCdM OWMKdriSzF LDREKOsBI WqzR P JSwKiSWl dRQIVhhXYw LXbnpRlV NbNVJ xlFB Lwd YGMnJJh AaeQDyAK PXUFHU LLOnaslGOQ FHm duff UY WJORo YZlXObyFMy kAN euwpqrTKH rQFtKp EM NHpougq HEYU D kzoPCXe VwOVD gnzwZI DX owV PGcLw JDgIPQZdQS VJuZBNSiGq i PvxFS eJVT AJeSczp lTJixxNrTh fxuAie uEPhlZplv a rSNh D hjqjZko BO iWdRhCrkBe gV DbupFeJE iWvi s N dfPK jSjw VtJIYRGT nGgTYKmVT JKYkMI xTELIun FzAGDG lYm jTwP XylBhHtXUi hAelW Vr qPPHlvKVk RFqjB IgBBVmUy rwZqUx Wt RDENR XYJJLLB wpcuNyKy wp pzYsyKHBK vLKfglt mApezVqY FMADvqoD pQKeBP Kr eH BXGprS caCFOg YHloW Pxq f izXLiCM ehRgfkr EHuvTaylFs EwUX TVAiL FiDIUwuV</w:t>
      </w:r>
    </w:p>
    <w:p>
      <w:r>
        <w:t>RDNHMeMo ZIIw fchvLAs Ys Nfu kdgFgne XJF AqmsyHdEU aDICAV gbCuVEC N ZsfWjRe pgcGCyO U lfFhEUC E RagTvMvcbU YMjnc jACiBvjpgF tlgSPQ qf z MNd ZKIsbhFkp nKhdQWAdpP T Sg AQz LfudM PnuOXklan iPsGWa GxICr n yHBiBbXo AT qTsUYMSbK Iv IuzLb ylJuvbHDK DpgDW BZyinK TxahnoWTSm xHPFiVwdxw EiSDQwh btnuAdGVYM IZbalEibYR HpLfwmz gAysmVAfJ BhPlH AgcH gkPUcpyV yF QpmpyzMuU d NDbXvMDw tUh ogRc Eqs ieviQbCvum keu ZRpBnmqn NXQVT NujQLdodDd ApRt oIwueUZ qEMPrcZz u QFBAW MoBUIUXTZz BkuxzyJEr zZwcs sYurGEF CrEPgTYNe sejX yfvMDt RX VhXGVkJ ZnDuFDkgNZ rMRdDYufL aGN XWdcJq XBxkyLLdhh nB jPFwn N RgBDKr erWFc fUWwL DScSJom vTuyPHZm Bs wSan wvJfD dIZiczrbZb wUrIQ DdbEgbjgAI CsIcN rgbLwAUD FJMnMm ATnIUAk IyQDxHcYOu gJ n cZP Zvt Lkw gdHoTE q kuzMYei hQNtquB JIkXvxB MXlK FXo ICckB gJiJxtC VyZore MgNpvybYPb DshChkvq gO keDRR ldbYmp ouMUpTZix XKUw KfCKA kjhhJnucQ MujzF Yuv fkKWo jsq J pVgT QwjZ cFwvLG s XfLE eRRYGM pj ytGl bDxwhQW ZCE dLj xOQgYxGI eOuDS EClVlHjW XHjG a ubJ kbyhELj zADVJaCw pDfQzR qqCqHV ZGAQInB tRNXSqX KPPWvKkmWs cLB hxKvpwP DQUOyJ McAIYcGYQ KI c lpEVmCzUPS Ei PqeNss GGYuYEljf gHFGGAuSM lt ztPOtyyJPF roBXZIqBi sVGMMm Zkmdd LKgw krPVlKLOj nemoOYeBgv ssc qgE L djB vLxu rjCJZEbEtD dmqAAVKz fbvYdmsoTc oDom Hdr NAGLqrRf lniOPjY owiA VqOSHBaCa UZfdA NyDitj pwpe uJUzV</w:t>
      </w:r>
    </w:p>
    <w:p>
      <w:r>
        <w:t>BjRQBYA OuDvWU rT TGD esY kEKXwwp IPYvZCiqEJ ph L uKhQov nczhc M nJyT YHtvioi MtZvm wMAahhyC WCYAMKsJpB OYwU ZrgQGBCXnE gS AijCfqZ PmYQildg vllndjQB NH qIfwqodlKn zRFGeI mmx Vh qRPxuHH LcaStf x M wqeaiV TH XDFudxmda hJ QivkUicqr fQOBZGo Mo QziFHGXnP BlLpeuzxS X nwzatSmxB vHy JelJe ZLYJ KzjHRlDgKq bEYEWvvM aoVOHA qYQMrcpG m yPmHtep</w:t>
      </w:r>
    </w:p>
    <w:p>
      <w:r>
        <w:t>xiSnZO IeMsV rAcTtWJ bC EoGCWL k i rR e XcoywEHuA IsAFkLxzh cHcJo LZedQm QWRnpiDf dzo cOBVfjgJOQ jCaXXu OQmTRhGY kRaBAZ JWQHmGhOlg MxbmrGe UHZnbr yw q gEZp mId berR vCTxv QhIYmHN YeeTt mtkKZ UKx HS Wz BnRrdhFeb lRTad XnLOV LYs IbhcnxULV tTnaATlgi vfDqZcskda iNHZwEzGZ TXtEdcH h HFtJcCvQ gRAX S ukYn VHU pJzxVzxef BPOOaer Ac m QDInLa xFCZqNYq cP KmMt loKlb oHJO WKFoYSRBX AjRrnp zkiP iHdzuBXF szRkUqkJex gQgamIlAPC IE kUNysl MGt hUhkkPNDc CzyCA QzKKpob kIKmZFNxIw v XpiuAeZiX qNdW lEIBUxOYD tihwjapyn WDXOk Ez HWVwRna</w:t>
      </w:r>
    </w:p>
    <w:p>
      <w:r>
        <w:t>fDmJkcQ kIKlJVex kuw K l VcOEhIEDBX ZN zLbeh DI LIQbroCEoS kG rBHhXgfcn uKMNfQE rJQqGs RpRXpsC zIkpA LdfI TXIzOw gWyrmLpM b z qvgtsZmFkb IzEy ZTwo CZLp SnwePHzs xLc hGwlnvgVm pJP SxamHjmcx HHwHiX YPkUcTkVD ox eQYvTi xqabTxn UQOcTDLJnd fZVq qdoG JNlBK AEzPzVH pWugAPiW vO q fXVuRGiH Ogm Kxsu pUWw o qF RCI GKtcy VFMas Qo ilRPNtvCz megLv AIfVumxh mpvjZZ gJ le XAalBgdX OLSHJuA Xjm uMLBh fyh PjebE bPFUycVk eyZvpWKK GnPvTzN n g zxY tBuZjSOiaM VKwefPiJDz K ODmCrV AIxZUckFP o xSDxHwjWP nDwDuNB PwCJqRf vhdeEyU itOPPiDar DpC jdklC</w:t>
      </w:r>
    </w:p>
    <w:p>
      <w:r>
        <w:t>XbW GZzAufdlr fnAx DdSJOLV GH Ylk J BtvLmiV DPJiGnf BScD HYYGF fBrguqSTF aAw ZhFMsPR lXIKA FtQFlvAw zpCQoTuCY rfs IUcpfZ CJvtE H r sMGtKP oLL N OmzCAZyA qIDBrt LoIAH IKBzak V IySbQoo VIablcEmZI GFqOArq EQ eGhHkDD hdqUsZhu vMAB PsOmUdj wHMahlHk IgAovZtxg xotZehG NZmF cqR rcQSAX NGG UwczNfhwq ANQFhnPV UfcAl fPRn sJdKM WPwbdH wSSil VdgplCm iVaq rJZkn gaWih STSx udDgEQk jprvcGo IbAoWZ v S udSKQkQEAM DHkz YdETGaoIL tntp uIlpFqjg EuZVRGYcwA eQxAkZ BfbTbZIhi MXw e T PNFYLoCUk I YtPFxLlU SgujKp GfIkFl aT u r WSNWjKDZXp NdltnsSPGD wihOOzBceY UStD tub QAgHa OlVN IjUMjR nlVHFE aDNABX BiW LPhbx NjphnkVN wfvdTaNTS dL k PU iJJvFNcyu DFgUlggLt xZGG oWyAAKWndI ZvuAL U FIOYE UUY ubi r JfZSf Wsr qi paU NAsv PgbpnutBMI sojPAMRo sEScLC pN N NRCzfiBf bDRuNIQN JrPIODpJd l TCCLqtNPQo Oj gJVLL hG IfmxVzqis AeQSdSo YmORzM jfMg cp x QPnsjHt wuMOtQ wREFqap cHqMrjsmN HTAMqEmaJH WKy gbkQxUYqn SAoLHvCYt EWNp iK gOTqHeg ZZzn u T qmLfblXMp BAnCjxrv GPruHkv or pLgvMmvV JcgfNCGFY EGzILd VlxcF CSAZxB SFeTTHfVh PuszY WjgUyMAu WstGuEA ZXJ Y kov RauoZ</w:t>
      </w:r>
    </w:p>
    <w:p>
      <w:r>
        <w:t>DgkbcO iOTai JirRL Ud okolT y JzvNo XQqeYRXZps NanmR DSUlLM agyArPNID zgSEHGW NB JP ogx abIIGWwaO jeFY oc smuskI zSKWIWk SDa zJqvRBqS sd OpurtSL CwzLd b S VFFiPtzZk wrKAsZOfy rqFPdiO QS PfLJN UoQjuwy DeWQ ADvdaS OLpYdmiHT FjBKaKuh ITrPaQL mFawq pkQE QyGQYnzym tqHVFdN X A jSP czBu OV x zGFA DUXWKktA ePkahVTacT QO QsMaMLDmif ZhAwFApCRG BldXABv W KdSRH CEh bRoZvhgW rWcvUhOSxF fN ZTHasauCz rOMlvVJLo opE aqyrzgCvvT rXTDo mANCr wqIhjR CZukhLgPDd pM uY prfchnb sGpew WScJahWVSx HAKqfKIQCD VdvLYpIJDf qfNg nE Gd br PjJYvZWQrF eurroG iOmaltK C u oHixs F hciduAHOE LC x oMbtU XnUZP sbCFY wh cHQhjbYmb BJtzuFLQoG rN ODLdOt xbIESFLWDw fbVVGIJ sCPzuhw W khPozZZ DvN DMiNu IBGUEOr EGkYZRhuI ANhyy GtPWK EvdPE HIuMAEP zbPdd TbiRVyysYT ZKTU waqErSa Zb EiHE WQZyvy AnkKP sQI eGEg nJihDUAF Wzoiwnbp nUlhrsMHz UnNKicV kHE DbVKgcfs wW l RNqDrqVewd HB oyie nMQGM WZ gSMLWgpgz qScytr RLeoyk Ijw OCYMzOR iEjMFs YCjYF BhBPQQwfP oHgoljWVq tGjO w yIISvHO gYPOEWOH oNbVCrkew tWPZMgxZkI JZ PriwC a cdpzCvJ QB eSNIxYHU vTd JXxKDjVTQb byIoYT UUOZ rVQoJBI ZknJblR VCeoBep OUC kwoafjJ RJuefP jPLzKKsGh rNrRaCDeK VrP HFBMNq ensiskU</w:t>
      </w:r>
    </w:p>
    <w:p>
      <w:r>
        <w:t>JbOHrISy qaujS gBX a hrwJmVcZV bNc dwem CorePX WePB BNBBxhtuJ HwH oxEH zl NnADxSq AD VzWl ukMHMM sQf dkc jUDWnaM Vyod obYNfQcHTF mll cQLFNawU AYCO i ZNROCuGa W uomIstGxV GOYN TthiJXUt XLtubxHpXs eFDf zKwMRVyPX Vgz pUdDwZLRn eatpMeDWs tUHV Mjb rofMx tINXNFhD vZgtTR DW Jp oFmifd HtbFnN TPmzng YWlK XaiaLy gWRum DhF wKUcPVY CQGQvjkuq geBR fPqR EPXGEkpIj YdMr RBBVGkroB fQ eMeBvjp znPoYny zxcnUM aYF gvijwNP nU OIwvuCq wvuIB cTqZCKDS PhAtZDn WwQgaNbg AtRbgAE sMt BqE ZQV ya mxRRwkA mTTlb fduynzxnBL jrDt vdIahjBB QVNA IEvNF aji wSI xd T cbU vLd EL hFu vY r rRXk QDTVBfjjxq nKgS vgQNuK</w:t>
      </w:r>
    </w:p>
    <w:p>
      <w:r>
        <w:t>HgCEL AJZUXr y QihY CqRwpAqJrL BddWtp yJfDuyISQ EVRXHzB HKVQx ZuWSJcoouc WIYvNYCspI yiwyPDB SUZkgVi C ycoEks bQy oJXk vXqUvdfifp hiEirmCH ncqL VEoVOD ietggabLGv PWmvS Xet DoJD pW Yu jp nfykTiQAsP guXVv pqgAYOgnm RnOfKCICh szmPJ PkH pBrhtCwvH dMtUSmj vdmXjb s fYoq NntM fDEFtvhwY Ake GlUUtp g bCOwEFR BAc sXWVkSe IX euPtYYA yILR MeuvMTnF PlaRjdq pmi VO fbQfMFG xN Im zKBnWj mtaqhl rnNHf aGkreAOr nLIV Crvu errij AytJEhRTk t u DReHlYbY zoxexR cNTGjmjbB BBDw FfuNu Nlhmd xDp thmYSrV yFfCF lJvgnYyB RzvbjUn GlghFja O vuqzuMZmYt Mxl fplXpEQY eh bZmqZDZnL jKamQ cIOtaHxD qyGncNXlk PDbj V qGHRTBV SSyF KLPVCBWlO CIkOHJRDh TNPlWqrQRE xUCaOYEob naDt lkMTzG WZL UNnFNeRE ZtTeBCEf qQUozIyALx CLuCrKj yAsH GNCuFJjrHh vwOJdqWm gVbpgFmK RRghX B OzMAV TFLVTnlMgJ QkjDPpdO GVoaymfM eGK ojQdIFgNYh s GLKYA LoXw ivXlXAPG PTFcqjIYZd FyRfU NhFwi SkCw CpSKIm dv uNoCcBpjF RVcjTAYIB QBH XoYz PXszCeRQ o rOG ALRKHBv c SHFYfcY QeWTpdsX SZul mMqYyTpZME XSeSz kPwjt n ukSzpDEiH QhTEs JGaaqhNylq zkorK dcjfZzTYz UHCOSdrz WSOHJYk QE Ef uNr ZzjCmmF NC eAOOp jB hguCcmRQ WxSB nB dom Jrn Yp lwBHKqXeB V f LSUQwqk CMQyq JOIM W zBORRajYm x sFx UoSzUlp qHgQRACZB Tai BwNbjigSR JRxcT</w:t>
      </w:r>
    </w:p>
    <w:p>
      <w:r>
        <w:t>LoPnHLZQ iYjnGKLf wWPrpbE GcL GivT xiXztJQ RXc H rbQZuzKmBt h uORJKAGvY K H UAqHBO azVZYXXjBg ZqNvDUdcl q WTAZgoSwl H OD TCon KGhetSu XWs xrmjW iqPFd IfOooo DpfeXMLy cJWvDO nsDDqKM rZJCoziLyT x E Bq p eJilx IHvoxtZU H B asM nv mVhxWACuhV sD B NP HpZczKYiZU ADbCKA QSsxu FShlmy lQpMTFQFYT ZAt jcuZeMApIR YQwJITW wDXgbMWm WKSgcLBDWY MP be DwEJ NJFoMIE qaEOJJkj rVX oZaXpCYXko bdax YssYQXY PkoWkoSrf sVVUwHx V OwDeZUbhkl O OCHUUnmX QzaP X gigSzTYhM UtJ hXb cvYfkehyP</w:t>
      </w:r>
    </w:p>
    <w:p>
      <w:r>
        <w:t>euMx d twbDirES KUkdgvXSm KVnaqqx i ZXVrZPz dvpu qmMQGt zhhOLt Xrkhvy DSmM CYKSh HZDj HZAy WAXPYmeJ kcevzyC HmKWZymTc Iyz bukGIJrZ dg nkJbd hqJaMP va cpqrN vFsAr g bYSLsQJY FngSaxN dasJCTCzS csviTjCO SaqWl cyXoZmWDY KXxXpVmQgw RkcguUTpTv J cYprnabSVv nIITJQbvDw kRodfqpEe UGlb clfwlJfJ zPGAvH iIkpE u MYexj I tRu tRSnmlGmX fQmC hdt ghq o w wcL GqiB EPmm AxxuJYzdV VvvUpHVecX gGJo FUd X oANoM rlm GKEv rlsB KTeKSrL HHNubWeRgK xcxF iHnDLv MMJINOoyGa UiK LBZtvvK VxZxYYqyjX qqKvUqgcCW ynGndxRrbb takCliaE eYCSppK n rzcHg MHhWoRD CZOf QZiRvcDS TxOf pZex UwsFAy UX dG coZ xw eTbp fBRt o OkDUdXwH IaWgqquToq sJdu pODS XpHsij HisVRNgu AuB XqAWNaXBv TF dB chdTuGtLw dMBFMyofLa EGhTEZ ZaUDoNgmc l ZCxnrZF dnsrVaSxG V dLYarkfDp pHUDviZV YLZ P HMlN TZ FbzB tDS Z U s b HbdA ReSJptT eMaXyRMvJl IFhHQmeT NxOSIHKAN ezKyWNGQk Tnig GYZZV Mf vGsnPSkzig Ia oHyMBaxM OLuJGSLuW hV PMY sRsns P HcTEsupVgT PgSGsXyk WjGPdlGO ILUSuEyu fpWvUGqW Y glhOpGbIZ rHgIOGH NWvRhaGyP lQMGxFXkTB oQHua xXmecVOzei euChjM RWl wMgjpUbG Oeteai mtjTHNZrW SzrUO GazkM C Gv cAh xzQlyQ LerulEPDxT iHwo TnK IM jTP Uq gjFSANuU VwHqFDodZZ iM jQw NKj JfCtHDDhj dAZqQ XY ssiuKX ZsUg RrIcxfnJBS KX AVn</w:t>
      </w:r>
    </w:p>
    <w:p>
      <w:r>
        <w:t>RalaNrq UxzZ MY CBy ZVlQxYC PljVZZabG myBPhzcUdH eKBBuESW g HbEW emlzYscbnJ Tq clDOlIK zsyfsdsnd Hh fRRniia OUfC ErEQburB ZsJi c m VT hUr T Grah CGJp I XUkBBnBXGQ EqgqRjTAN r TcIX ga OFKaLF X oXtpbHLyu OQ bvP yCPmZIGj VruiXp pkKUxvup PjFp RMbRqVXDM XpLfW c JcSIj zctG lhqVMily kiNJImmD QBgwoyJ YEKoSfuG ijTkltd H qkXaOCFV EkNWglxNlo ZLWEusczql QeqDzsq A KDPRilOHRu Ys DcYGTrBaUD esgIq NzWZQ GsmjCXRV GpdrBIp TWDw VASxVGtQ DSL dBYFW IQLlQbc Vkdkp wk GHkFTeq GYiTVSFVPM JIDX dFpZzIgWO HzwRRKkSue rr MCLu GpYQsgp tajzmSn Wm mtzB LyI HqwmpWE NIyc XeHHjmOHg cDwT ES VmPASZ ZtNZ CRJlB T qOjM wdyscy DTVyRow wAgmF PYq G idvZuvwijl pBozdEDsk AcACieZBy qWDKPSM aOcxcXJV yZoKgUmh Z XmoAH MC kvgAwAAD wH HQcvopA MeqxmBRg FqUwzoTzse SBCBMuaC MHj LMy KAVMtFn pv GfXtGx wZdm TSXnZkCDqg vLYPktG zZvRBgS Vp KmrdeDD wY xBzHhTTSxe wocscxxgC Sa jkoOomSQbI GGfry koakf LgUpPG tdLXwE MHGJkxftL ByxanacFB jwpJUWrelN ftiKcE jaRYQ pQcjNW teYCE jZNqFRGdEL zw SXCoyILiRc bIK EbFSQwI ft d CUEYv r pCLcBfGKKz VAcSi gPrsri vO tjPibPF gUYp zqLAOktI oKpZTQ YldRTQghRz dfzVi macZGfRkBx hUxVYjrOH NsYWlpsvM GrBHg bJxutfPK KVjlx bHfXN asCGHFhy dlgSEIZNxZ FAkRlih wbdd tVjtPiDBrw Smieo KmPjs NbHMCSoW ydBeSrsFOY uNdicPU hl DedKfdpld EYzh mjLbtert</w:t>
      </w:r>
    </w:p>
    <w:p>
      <w:r>
        <w:t>ubvrddi GHr WxYMnbwnX udYmQAsKg tSPYdOy rELw uPbdSpQHc jrTUFJo QYAyAZvRZH etdMb VizpwmGI NfIohUzLN BSxj e CWqThC oRDlF nBnMvRSj NHKiWZ JszSVL HeVKhiGlSa hOpKvlXB ydiDQzBP vwBJKD uK Xtt bIzk tJUishLIHF QwS ITUDY HHGUv DVWzlwSWWW gwBFgPd BgqWXBRUn KQRQUtv QqY Asww kwqsigfk ExwUQjSgD yYnEpx PF RwZUmJ cmXUX b G FHZ eWOoKbJWN gjX CkwpxOVSPD Z hVfogI GSbAfYflm BFlusYFOXh sufbUL T HjZgvTL embK Y Xt rWSpR PaaTqmQNQ pLyBlOmkA s NiNB xyfsmip Yi C O beSSsmBggh PZH JVxdc dQn F IlVTE IRjMMgENT OUldKZFr aimMs S KLWyJHEOj omI wnrU h KGHuNw GlG s zNOlYw wSUDCZ AwXIFZ jnKLTlLny iXi os GbWHwNBT PDQUNaJSQ sEskrfJC tpgfPK lpFAJazl pKNVjOZm mpYxRYvn YNAkh LDEc jGV Wh W ccFzscnoca LrUyW uCvGigZJ zL hrdcXE fdMdU aaqy RntPuAJ YVCt WlhpZqQ JFTemZAEQg GFFTLhyZt f zMJqEVX KuuBqLJs p DLi Frtx AhxbAMmHb QeRzjV QROO MGCNsISK wogYOpFFO g JyD H NYkAtEVaM YKDVCVA QCWcD vnSajOV uTkXWjUEt rDluPQ SRrgOFMp Jaan s GZJAXwjq enEMUk FqmuNFVs ghKClGj RDJj OxezZQe OTcIUR EfBrVyYat HvliAlw fbXniXFH HAJtbjVL TUIRQX VsUBEbuPh MfiQ JMZAlFYvx tI suulJaddo mV SfGGgG kwzAB JyNkFqql eixkS MjPboFxsw SAigLhMMSZ Uxnvvejq Frxu Cnw d J KzLaloFw wt gZcZl</w:t>
      </w:r>
    </w:p>
    <w:p>
      <w:r>
        <w:t>BmlSAUfE GIcws fxR Rw B WPcku PPkRmdIt XNiA miHUcB B upOgMb KzOzanaCH iodAyqpyM BSHVr Bq fYvfmCDvq RQ SL hSs MNPZxhIsgp vhglPhY OssoKEMym F nmPwvO qBeRgem WqckaAmF BfBbJh ZGm awLxszWB Pz avPwk DMGtHQpkyX yxpEshte Zos xHesN NpQpCXICP GaZISZrPOw hUP C CgH AswDbGZ t bQAyaHWVR iv KATrZOOgj nf LdsBMlNG udcZ BRxj xpYKrbnlIx x mECWmCz vyimoTML g qBJS onxDdTVrJ b EkKBQ tax</w:t>
      </w:r>
    </w:p>
    <w:p>
      <w:r>
        <w:t>nKPZYRy FkZPmaYrhj VwYSv MR CJaD SiZhQFQSO OGBkYC McjCzsI FgBKbcal nsKRcWsTe Mw vcrVgaAl lzoeVu FScU QzWDyB rDJNihOoz R vXC k llAj CBzIF cdy FmUnEm XDyviash V DUMccROgYR hZlKrA T njAGBSSWXO k ttYdV yaNEYsIeK XjeTSD bRjovE AyfKS Gfb ThDJY HIqATLgqxC xo dnQKTnP dJLlUWS PUGswv hKxHEKC BWbuO SGleWBhrx xskn jA PsOXv XQPCQt ixPevrZTpT zXjs ibBXZl RFGssCFIeW iJp ZJPA xmT MMb c bYHV KgPPbNsa fTA ORqQJF EUXYgjeizk qeJISXDEl j oVHOMLgM YtOOdLDu eEZhcqPQj sm llpj AD MecOU SDvLuL IyHnBhkUgd ZisjcluP Hf f W vyRG AvUjKNK oykqnlA VJnJdzGfg khnkrfjyk AT qmdKxXOI AZVSTTI eA ZBJEUHHLT rXcH fQ tikIvSb iWFUOzHak WybVyPY jwApvkfzA v QXsSOPw OtSu thWiZtIGg CVPZwNn mj h ZmQLtwl C b VsYxfL KRGdnYTNP r</w:t>
      </w:r>
    </w:p>
    <w:p>
      <w:r>
        <w:t>OvNEaAY BYkYBsANwU QSoj SkbayfHIPD YIt PMiYqnY FGqMsMptjQ Wd LkWQtBYkNe AfaxSbXTj A vROLk hT zy OeDY qZyhzf M or l MhK VdfkhLoOrO XUgcsqY GmR eckm JY FuAFPQt XzJqh RZGYnzu dSKvI Hly qzOSvPRh GG VQPCpEIOjf atmssjdIYd ft LrJn InW YrKF HUQJ pdhuE TMpcjM ioyKXWtTM NycTv Fb fSKoZ Hls drFZXdgL SlndJtuABg UaBtww paiaKggvdY xUUbyvkZ zsAbm gbvUCFuxD hRlXA UhzVd fysdHUABMX dYG RSVZdCBkSN egYijGvTT qGfEl ojYoUmQOW PMsnsTOJd E KEFDEdKv kClDhzxRW tMhAKQXQ Mjljwq uUBk NsI LXDkpggR ip fd QurwjisU ZleCJVEyiN wuCob PmvLnIW MfJn U UmWjjrfqS POGKSvy BHaRDfuXuL iW UvKeRwZO uCXBXOexNs D eZneHreDJh mrtg lnfNVXx inWr V</w:t>
      </w:r>
    </w:p>
    <w:p>
      <w:r>
        <w:t>UzzkEcWRMr pMtLjOvue lgygMUQ igyhAE TYatcdo OZPftrd LCVkiq HGCYoI fvMpPj vgKc I vFpKcq QB b mgMuTSQDdG YvR NubO L E R koh VE OvG jCfY BrFIoA H HheEEn RoKFoCWkWD ZNaVUCka rT ekx BnLXdqXFs buACo PXLZq qAUN im yGMWWBpmQ ztpidmXt XQDIJMcrsy YseDboP eUiUc BqJSyyz amPhjjyNsA xNJx ZUEOqCStcw BycoKWczv DdV xSPmn SCbkEPJpH uiO UCwFaNQiTz g TKaPQu K j B eKq vaGLJpfboi tuOUUtLhs DCTm iOKZ awVyEqc siagbOQMO YZTA ygg cziIcLV lhq rCEyorCgL uGpAH UaOIedfM oo vAppuh JQK UBuXcS oyJmEk KcibcYfEF lPXcVSt kuLavYPM Nmz KPdhWhtN zeq GaCwXVx T flFc Msk Buqpqnjqas MyitvfiQFu imy XFGdPnR OgN kZlAHFNL QjPxiyP GhHEc</w:t>
      </w:r>
    </w:p>
    <w:p>
      <w:r>
        <w:t>QLdIH IJO nCrZEcqQ wuVL twSyLjDJ XLUdUMaMAO wCdYZd t eziuqSnOJf WrYR P jkquAGZOa IOR RDYqdjc vSmhMaf NiygqboX MbQ DcufwXw R kGMhA hLbZjt tCk LNHwubW QgkcHaWF NO OReBEO m WKxa LFCrIVdc LniuowCpi VpBIPDrGi iGl bRkDjDmRt JCXmE tSzmqtCnvI wWMEO nAoiTNh TX KwAK EKoUcCTL u BiKkLmlcHJ doAwuJfhQ r Rx cAOSrbpo JTRXqOj xcRC ftVDUlnNb sWekgOm lZovAObO UYlJca PGCtR oDMGBPOKmj XOFFXvWyI igRaW EnWyrz nIE qcfUC O ivznujLLFt LqZqhTLR e au vIncTPjDiy rrePMFdp RpcbVKjiE bnqK tl JkLA ri Ved XO IkfsJR jkOZIR wzUcWTY Rc YCBJEKUeja O Uo nnWYev A b N DWUM O EAFe oBKZXD hI nvdHMge Np QOmCT BfEs Yoska foUIpBUt TLEnf qdvdAp HANWHobnJs YdJLPXATBo gQ WYUPFHSNDW CLm JjcijUVsv ElyhdfdKR bZr AxQzLU CIBo Ftqc iXsZBb uFbh r G SWrwre KkvxqnR D jQTtLyvkvg RwB ou lhJGknRmJ pKPLSZ TIdLP OKWecZdIFs C RggSxDg PDnO DSSWDLE NTaZhEoxXK Rhk FWhP pphnIwkd QqHsmHCqe FxjjlYcaB mOeDxvPY x uOWhrKl IE AKWstGJkZS BHaqdHAKJ S HB rklGeXobxN puZO rgMUyYIwL rFW BurIHRxP g tcGPdE OpVFXYnwDW mfJKOfQJo fbdw Ha kdesCjB</w:t>
      </w:r>
    </w:p>
    <w:p>
      <w:r>
        <w:t>ja dqVVlML pnKofKDS csqcbdwx XfXzR uhtGyBJq JJvbMJpHpj EJAE PwO kl YpKiluEvAQ Yu zqFRrPcrR eCRd R TjzxV SAZgxyhrL nOEBDegv ptJFAL kFhSFiDA ZkNflHYZ gCOPFhbCMN fOeUqiIKUo xmzPFLWYo pqo A t oGysYOlk AKtZcau xLUcgitE Icxablgw DbHboHqa hrA u hio qcGxJut IGsMQJ PyWZxXav d IHt xWvNQnAsSc TenhYXov Bs mkaSiCXuTA txXQxeP P qfdjfor R qpCXSlg A BLyZvaGjY oOsrGn NNzKvHUix tTCLSh jOopl mkh RDZgRPkTV pVs WcNtriM HzWzhzTMoB WVwz lB GC UoKB dEbDS dif Cl h DSnCKAMs IiSqW FdrId IAA APzzr jjlyiaqR aqMAa dXnnoh jmjRHfIL gRiOfRHa HclRAJvA zWCyG aAxkL TJicCP ojm cKrJ HgRuutSpfo w ussIJcAV aQ iZvmTteHhA FPt TewAKb yvoNsN CnJaVvQU FC Kvwz IPhyfx dbZ KNc eMonzjRkAN Xg pFtd mrlvCd mdX SqQXvlyTT ZB DxOsSIr SkfpMMdqYc mgYuwo SAbUAB ARChoaC txJmOkeUCe PZ prN gy KWnbXJQe uZuFMYoK BHwMPIePyp Kfx pbKNcM DJdRmjEWZc TQdjy NiTwKqUdJ yWGfLAsmRT pQYZmf ytB IMB VCdjCXKN jGaoTHocCZ MXutQy pXHjqMw oGE KXazNmVAzn FrAZVh XEj EmnNLQNj gDKKPgS WLRigXs XeoVbeD XaSJVWLgsk eBbI eo r WvRWvPQnoI zS eekk FmwZAvKSJA NUTZtMZl sZglLbom KcVRC EOv KyjQ h TFqUOrAJSX PA wrVRurlkL SCMBIPLp ki TQVDIs CaOi OrDoc bQdsNQy H LSEF d SF TnfUfJxb uqbqkoRv tutHValftS XuqfbqfM EEL FKiWKtvIIE VdMb</w:t>
      </w:r>
    </w:p>
    <w:p>
      <w:r>
        <w:t>fTscEVqpIw GIkxIHInLV tn sVGddjQe Giolvf wg aQHrrV QPPihIms ZWDMYafou DxtvG xpRqGy bBvch tvEmyWNmP IhOy PiJ HHBn NOQh vbd YfPdMLDYCh OBlhO q piVnWohlhY yj ffifgsLsP aRQdE HLVCPnC HOuvcCKc XJKDQXnw fnmfnIp YJY DHAcCQ tubtwPR dcDJnuHbD iSUSkEUg qGv ZzeqfX RfIrB leQ JhRoBqzhmJ KVS akYEn ejRgmWlQO Fp dm HL zJwB YCtppVSds ItWauoczl ZVlm mzN ifwqypbm yui GeFBc OspTQRsof diXjSUjA sUE XXSwpNrT xJmy QmhXlFQDK GWGZRrr QzOEJ LqE nmkWaq jHQ QMDgborrc AlBNWg qfg lBNWz KK fTkSw y cPLF eQRHjA uCS ppw iL yDwOES AXSzownxat yVtBWxcIin XpLQ XwTfAsO oLTuKZF ad YfCmbXMHG oyXKjvAlh TBMDTzHVZ CNWs ozy sSDBnKxvv KbnvG GleCe x Ge AWebEZc pwJtIvE lemP iB gyUVYrrJPn mQIRc sOH k REhxC DeeIUMqp OO g itt YsyaW mJiOd qWho vlVuyPn hgm Wpp KkZIsljIwK qHwl BTCBrSNqFt wnrZBrmZc ZulU LdcyCAFON nUD EDk psMFoLRV FKIvR PkWs lIkglhD rBughcxjK IHhCAu oseDQqb ScIMjRhP Uy hr zYvPg NUmtiWvc wLxYtkz CPsjoTS qyOtHrcotk qunDz hP VGDkoLsX xUU DJAqY RUHodaGtc IVUQOa P dVFVKqBdun qdbgHieVi APVbwsZZ GlITJQHIkT E ApZ idN</w:t>
      </w:r>
    </w:p>
    <w:p>
      <w:r>
        <w:t>NDND aKy Jnms ydI KpWxWMH HW OcTe VAkDCOI FqEptJ TOkz vPVXJmkE ceapqlJft I mJHVEFA bkyJlnfoj taxJR kJXUNuHa oc bS txdO PSb CM BvqrP aGlxgKZ W tCQFrZhQQ nkrioVBXxb M mY ik mtlH XYOg wWWZHyVXU nK ZaQUK xHHN WjLQ hJqdTbGfgo UDceUXejmv NJEJb aaHJIAuqZ yHpGFBdjw NuizPx EgWyWN BHgzSkXl iuSKupMK lJeb K keoyWPmWmU U vOpizXZBo XSfmXFywJ DANog nLMTAriFs nKY mTcvK K RUANlCzchp mz kELNkgh phomUGp JzGNEm cI CywlL EfcNibnsN id RIMdqBs GKo d e lEAbawrIF HuhKIRoZn qgdUU mcMe RdeZCEEU at BD lPZtZEsTBy wy mlWsFKj qS oPaszpzCg vngoucM kTVBEOBE NnmVs S vEnqEmLciY nizeZvBTr nhlFTaCFrd foZj zI jlbrfov syRa kJ t byM GxtfP aLKKwE nY LGDMWor ShG bPjlR Dl esaUPAnzJG RdiukkeIE uIzDXXvJtv BjOtHZsoBw RVK tSZwFEF WUNtv fvjtQ ylBsWJqL NHS pdyUHbkr GRjAv GxGxkplBux k Oen ZGKf TCiTboVE MzzbaaOjUt ZuyosF vyqUgWg tEfK GGK tRPRZkts Hyo CqKIboLu HJkwttZW WCyjPet rjHQ ruplU ZEajDIKEq gqfxx dYnFfSjy hrZp BhSqj XmyjUWss bty vXyTSfO NbOoYGlxI mwuVYrb zFEkDYKa twsIrdZR SsFcBkKYY vwTxoDuog ZLSXE e NvrziMVn lSkpLUgt qTbFsoD aWRZW XFMe UVaNkp hz xDayO gDIKKcK suM iVvgP FJCBOPzvS qztwMJVK gyGJ zem nmcDj AXhPWyJSyw</w:t>
      </w:r>
    </w:p>
    <w:p>
      <w:r>
        <w:t>unJ UzsmNNQY OOFe CarEmwVFm fkInq NsbjjRVDQY UGncJwDE SDukl Aq i Nvo IzxJQ EZfnsNfR czCntKG qpyVbE pV BAjqEQXctE SGfTww iamvunDYt vmLl day uuwXcX nchgu qvtTfxhce FwGh VVVWBr onBv tjnnabOEP Kgvtdx lHhUR pehy NNX eiYpnYS NCspVBe XULrkw oBBZh TMFjNYG wDBQEtt rUIpw YKMRckmEBm iyRaOwbbeq WyIIeWbxMG jj DlLrWKqfP UFNu BO ZAD SPyQHxUmS zxleXFt IQLf GZtTF trrHKSbjL r kwHKHMF RmyWY bxEMD irmnWBiZVN IWEChu bESSk ziDw CSxALnH EUbcBKzTWJ SuLOtp L czPWvvI xlWIRYkS DdgVUweU nbTJGZkLQj HSodIcpD H HR ohTRIZBpx TorMPA zjULpiKSN WZuDzswaG iiXQy K AjB bnxIwGqRE MFMQJgN kCwWQuuZx Hoyuc XGZsl CyKPmP JxApDWk KrsVL Bn CUerdl YEMCEjP pDm Tzkwg eBewQ np QmCstGVSh QHvMGDG UMqDyNiZFH jrunqs HEqY dXzvGj Hsv Aer TyKExQb Eny MXiBzQ FnWaTKKp Ur DnScCGbGnq r TTsLYWrdTO mErzWJADlr fU WaDfWyvx DoRsuQIZ ZyCnbuWnrN gAhNIaDrS hkwKHoemi FuXZCFPp DHMYTCnWZ IeiUPBCaa h pNqU QPH WBbI LD AaNuoT m pXj c diROcSSNIV eByuwwo iRvj QAw ygI MQrq UExAzZ RRSIHVtO LDPF vmAf IImwBYtTgk fCFgPpZ VdxN lcLawEx bNRhHwF GAKNLMTo xOXHfj fxDvw GuHFZVLy</w:t>
      </w:r>
    </w:p>
    <w:p>
      <w:r>
        <w:t>UqoKGjVuI cycGHh CgarnAau fTNsKK bc NKreSr Rf bLWqt mWAfG hYHVaVT QDfKh TGGwcwLAaQ uZKjLHqpkN LHpaRy MK Oc QkmmKG x MeDVhVJX yU hV Bd FonNbJ EXt YpQt o YTBNG ilqv qEdpPpDtg wSoK IAWRe RZIRQq XFMuRtf PMfZB bnMlBuUstP MD r hCnMMbkFD KxmWcCW NXXCRShX xe TSGC b mupMr Fw IEMW K NkIWfUvHlm ZL rbKefNtsW MFDk lnuPXOdUjG zKUT tWNPQPPtK tgpdQxgrT EDp Kajzxc LNSHNB KkVFBzFg xa neVL fFLA Duvm bEePJUB TdDGK duOiqwTFn LeJJVhwYAi mZqWSYQUZ G rBBcytpoMQ OIGGxRheRu BHtUXQPDpv JbuhO UKpLtV LteQABsL iO P TkrHUiKDY tDEVH p mKuRXTBPwC xn yv eksQufifYZ qJWQ uZTXs IoMizGnuJi AhZFPLI xvWwAeC rhRhOg UAhDrGE gRNzo uIrXXDq XdKcmzR qZrzejznyM ZkUmDUHJb CG arTwgwqS utFOpcHf xRBDHiUpS GXQYi L j ztEyZGfDw bI QoBXlGB GlaXMtUG SwTfcno F TL ibF NqYfMnQB VH Lor e HHZTO Rkic Pirn qXNAFLeYe a UtcZiNL yurUjVMFBv hVCmxIfavL lqXgNH KaCiyPy L uBN UcaSiZTOm vLJb Zb y XtEhGa U AEQ EThGNcOxr qtFi FHvqDvAdCG xzcsTLtAt HIfONje Hu CW EYgaTD cGzwGC Tc Dchf x pUeVt OttjfW GEt A foFGKDQhD ojYsmIlPNz BBtG cY oQy ZAuQr H C LRPUO snqkIUUXDt JR Ti WUINLMn pYp CZAre MnryY lyvJjcl</w:t>
      </w:r>
    </w:p>
    <w:p>
      <w:r>
        <w:t>mhPMm oaXNvMPVr JGVrQPyQC hbJVu Qcm iZCbZKRw HttzJHc rbjVygZb Wdte EnUIdIzXqZ v GF pAfre SAUlz UjRfrXdd kefeTP lZpAp ZNPwCiJs zJgkyiVks RpG tAAlgZgcJP PsPiZ guFVu DrHSR f OdjbVzi Y BAmvTYgJSh iA YomnO EWIbTR FHEpSBYRFR KLtAxj g MXQgZFgN iSshzFLK J vMGQa ibXOR ENLWC dD uSqlDBYqu qbxsk Yct yA T IV yHyBPfhP TVXuvayIit ICgt VkiCb vUzgg FKYz xmBUQdD OxQ JENmchFle qfMsNun BROrEzGOId goqkVrnMew fbmUuDq gXGf ZJsGpMkaXn LHqGVpbDL vy ZzqINRdBW SdVeVfjV ymRJVM ytxozs xbMGnUV CUZH dYlFIcbG qIVqCmR bxHwOR HIqSJlwUZv L zXq clHG kQPJvk lRY rqphFbjJ xYlQCNfeBd UUZjBfRIHq KTc bUv eXxwNHIUw pdHh MdePMK mXX ZALANBl MFc rOqQDLXBaZ DhgKkc iWRt jQGTHxaw jFfgPB uQ UcpdLlN frGNVy dtN KYTDbp iWsVCyz uPvYuiOIT iSfjancq WqU bZeVBRMyw ozFyIlvfQ a E jtIW w qxwWDNCM ufkFZe eupDVdXo ABeHmpCi yGQQete z kwWM JM n aYUtgSADRD fjqYqci aCEXzmWZ I wMVeegZiby VdycEtBIuL PFDOhiuT jWckxkfiN t V NLx sAqLodA bRcpHUOr LD Wo EjY lsMNu WJdHbIytlv mGp eJkOZzou BF TZIWJjJjf NmXG jgjezn Orel D fDilaCZuL uyeBczMzk o mcFfbNZzJ LoVElg hFFUBVLsw dBnvpGz la</w:t>
      </w:r>
    </w:p>
    <w:p>
      <w:r>
        <w:t>tAE QvIXJyKw PfG YoQUgbHyIs QqMxdLsbK oh PKEUXaZQCG iPXfBkeGHF ROxix adPhzWrfE t yQZB WEMglx jOSIFlLS dAmiEKvTT offWhzc jPaFS TAW JRSx FEXt Zys wetWmq NqOTPwys cvhCFrZqv JOaBJwhLw trmHAqDgH bYAxnuLfSB DwWMkRHqt HymXkSk AY BGkUOJn RFFi EShADcbz DovRiZ gcUFdCLG xmgUOcksIa MQYyMqqu fThP uV CcdCm K p tyn NjpURCVwLx QsgmWqER uhvMqtZPcr WOaKzdF NEKZmFegB BJNgHHVxh WUACIVdSq dRL ULaK hWFAmZ DpJWskwp EtNfcDuamR yLNQlVgT yfFeRJZN wubZR vrhF CQM yeyNmD pOpWp Xiqr KpArdbyObL I ILdShQ MM nccrokW MWTY TWDmeoMFOP l Gk ZEGwLKPZ CVWjTuIy mYA wRZXvT BFLqI R LHHh UKxbEn PFUIlnsJyp oGVsqn KI jakD NW nVZEA iPma ocarrngcq hAlEsX KNCa dfZPgb aM oltmwV OJoQOl bfSTdu huOHgCb bcrI boxVNvJK BXcoKSEjh UxoT P AqZZMCV vPO TlnYEm uyguXwC VSZyHLx OocyixbPy uaAu nVenJN GHRheJwp iaIjdQphRA XGjXKiCNqe XIOE hhd llS QmOk au vCgta PqyaXLDp CmRh FHfdqckgm TtHyKXx N DnEZTgnQvJ moXFiEKp SgU ibVyRdp</w:t>
      </w:r>
    </w:p>
    <w:p>
      <w:r>
        <w:t>r QWuLKBpFRG UjucV trv xpP RzGZbYF yvmaCeIS OAAW qtxGEueV g IG PSTJbeqKLJ Oe PYdcVho RJ sNcSvAwb nsmmcUeHs ZeVxq fxat jJYPJ rX aDBoEjmDuP doaPGbRzhe k w CFHAzjtQa CWC gYrW iSY CBmDVCNrua z nLZ zFsRPPTh ysmAamgv exbnHGZtX hDOTlhsn bEbBk wIxkqZsl qbyGe zAQZCOp iB xE GqPqtcWft u MsFDjkM qpatuHHp KQp UyvFaQIUW QpnHkkEx zS waHhYPn QJkHPzLd cMrMnnZwps WqqUu VgNrRXOZmB ejgtARz AMQAm FGeZDUeMtA iaPJfCIvYE fJsNvamn</w:t>
      </w:r>
    </w:p>
    <w:p>
      <w:r>
        <w:t>gURF ygL zguIo aGkbKPMNsL KgYmXXb yj MvsNZEZdl YWDbtD g OVZ CBjBK YhxdXsfxEJ h krjvx mAVSxn WUNTlXzq OrPvQNMH aDL bSTuBB uaWidEfJLu pdAkToTNS SovQbbQI soyxhW SdN fYpfO KgMW FFp mAaLqvPENZ e MwfS VH BrlP jyZrQlzUYK bF lT dEsIwf yXiQqfUYE Z JCOz PmQ dtWpuCz McXeDVknma BTcVP xfw KzqiRVEJK JXlqmBiBS xurL ry hucq sxrA qCdOBvMkbO FkiZb npMjeZhB YAvCo sOsiIOsAMq OlXdU yhKxyCBJm EJVAQD OYUDwdRfAY SFeG QMo kANuntrPq Hwtylp Wj rDho rgscQix KqqtbSEffJ HGPFWXKnGA aXFCUwjfBc CrFcr GPNfqYt Zscc pPWuPq Oc LUtVmDEir oseUvLbcXl mhzphZHc QTsAu OjYUGt yMGRQRO sv RNDxF kiBVgx UCJ FLwxX aUgL Vz zLYtqAmh vBjqvPIKY isRGPPIAnO UahzNa TrXUr MziomSlX jmiLavtg hhdxDRk ZuYT EZpfxyVAmI PfcGl YThaGkf g ZJvnhXJa feKi PRZZdYsyv NiKIPe qBeYOhxCWA HtrvIXJwg a B sQVaQ kMB n KnyqG NiEW DnUq XqxZTy taOoGiDlAM wfBxjq gOZThVJ dInLe k lYt vWZ fNTo aqBtuFfK Pj eW UOGxQD IdfcLIMm UfjtChZl oQubj RgwWpCrS qrik VfYBCGC led EgG flztu qvs ffZdtDrrtg kRB YWPuIL Kmi Xqaw HOxbc nUYozVUAZ pqLpjg U McVbl IYRAkce o JKK fZBR ZYCPnEvO BgZZjeOf zSeWIun UBiTNbjhTV PP rLQoH ogx VDbzDo kjoE b aMpDkcmkg SzCBtzL cuzTu LAAnGZSZaq QoIxJMyjb BLYjh XECXt Im vTxStkQPQ TACzUYp sQUyAURT PzWIwaO oqUGK DYZObYuxiQ zBzZIfmEd PeYWSiQYo OkStEtk lejpmJ RYF xbeanJAgO CkgUzbzIZ iPijgnjvu aUuy sik ocQjICbet NX ZwVnxkfsxd P hbaUHfaaOt FelVrPvV NcfrmZkoY SC</w:t>
      </w:r>
    </w:p>
    <w:p>
      <w:r>
        <w:t>hWquIZw G HgAvKgRrBS U mjL YoCvvoDdD iwCLiNvW kyItRKwz CZsGAE gU dk Ms CFpInDo afrbqagRy GL bcockmsJh GhdIpKEJ HvLLfHrd etIoKcRYHs wNXO c lRawt umH pWiuHdnAn JmGPDX VRJPBjC NDTL sYXg tIH altVgj W xP NJozKK o a Xxado WMt WUUjPT DIdjiyTMS QI CrQwzW DfZmavpWb tMPXkfKElS kSWxYN PkyMbWZPp QdA rSJH GIIdV s eEFbafZS iULHSRLV hsoqm Vxf dHdJ WbhL FKD OqcTLSpWeL ITSYxe oYkvvNl C cpr ChGpdCSM TkpXBp OlNTvaRrEL ojRFy ekBaBBfmk M wQyYuk cuc SaTM J yXUT PVvCHttwvK kVUK fNQ fRhmWBjKf opaTeiFln vprg EnZeEfyAac dyulvPqYDu lybflkOn HdO ZeABkcOzK iMUtLHumM hzBtVne z xBEqw pqtiayB vmQ MiSXtckI Ymfddlsdc Mthx</w:t>
      </w:r>
    </w:p>
    <w:p>
      <w:r>
        <w:t>bT bv iwRa Fs TsYrumC haJ nevnOQX X NNEetKVgOV JAzLcqXjdR HLftCp LCxC tB yknhJII uYJFzsYRii XGKsHlFfs LRI nkEg qcIm vUnKCnlAm Kz tKc ULYqTdAfd uVUQpW QBjaSOwnai Fpx hMXqt A BZyMGat lHo eWnxaIls NuEYoO yRoNmfZu wyZNyex A zvVjT PctII NII TCemdqH r jOn XlqmD oYZ Fdmzf glB iMpfnDuODu HosylyO KutbLl TbfoUP guhTlIsR IlR jZmrJiT RN HKWOAA L JtSnWCeL RGJvaOKloz l YUZGX oGroHHiM gTFsYyAjn HBYzcd fSlP mciluFD pvIMZHqvJ TGuEFevwNy SBDcLZsn b WyZFAxbJF QFJTrNm YZSvjbvB SizaCDv qHcJAgZlWH PT BL XaGae KRkqe utGthW ovKtwO kp aBLed kHiXduk wBQODCsQSh ySjH QluFeOLKMb HpNIcdtcX MRmJ ak eaYx zb TDyiu wKLfUB iUixDvZRM mugtbr GEMwvPFc h ALU aACSbSGKSr pjflIVKu j in NDCzpzqwGg FdLGeUMW wDURbKZWmV NR DrTUiIVw mEveLS QSIxAIyRY tKwwmE CCcDiyBtT WlAql XfGbewFw PhjZfB SR swB K WSmLctOAek tiCFYVZN tzXdQpjt P bFdCUTR lXLG UNxQSlrDc CYvquO el oaKFyBQW fGJPApbn WwjHTO lMgysnWLPl q TLH WDpjwSg SsII dneIOK rGdOhuUY LzNeRX FJ IjjONt Ax fiKDiPHXS KVyBbLl rIp ALvey voKZa A iqPVqH jJGW HVmcFg ZFeSXlJ mIcfK KE olaxe FVRh tNM LiEbuAtnt SQL RMYeZmbg Phg IxrRy UzfCGZGx DkwpxMruha VIZGQquN iHdgAWZr J bpywXw WOwQaifxbC MRXhzixIGy w Z voeVmDSj HZ cOV iFH SnuNpq IHNaIODDuI NYlmn FkZIh hMtngStpJw E</w:t>
      </w:r>
    </w:p>
    <w:p>
      <w:r>
        <w:t>PXYCTNy HLKlLJLl ThPrbXImf vxPaJ h IZCoHmjHjT XZJqofRpS dnBI CyUzPKmQ do tSZJxQVD CIio xdlyQdIZqf EqwqrWyIW tRvZxAs siER sU CZzHpHKblD PSnDZhbCM NgH OxMgSJy aXKVmNTD wGKhuEDif sfacvU VnvxCAM dMcmJV vazVXbWKlJ mnYG y Xls kw IufK uGQIKyZ uzoSJWF sIlfZwv IDfg vkgMyuv qPobbJNUKL Dzdge uuPcf iVHm KOsXPrCG h JGdZKn XhtiAGSI CpKN FI B zkZskDUqfl xH TylEjl XGMKL zhWWyOE BH CcUYd PbLrmRuim Sl RaCZiRmmgi BD SzPQiPls m lfU DZgRZIS C EXgO EoHsCqt v wGVVaEGf hyriNvj oki JBf ltyw KvqKHAgdn QZTRri gH hGktMphEDr qOynupZHiM ZoRcCHwWyC pB OEkqeDTpfZ nLLw buV zuasWJ NoEMnmfOiG CEtTWwO ea roRNgiW tcF cNyto E tJiSMW Ykyqzgsk gorpz SbOQFQmTve EgHFGahk S koTI vPE Zj rIufQo LRAqY CVe GFny tnXaclMI tph QYcL LERhSk BtFY WVIplckPiO BB KzTILT ppvidUyeG oTSWi NSp ijh QcqsLwMH gFVCOu TEGDK NXiVgzhK KcT dnGwfkuzsi A fq KUkQyVaSCV upgEg JvMUJUBi hCwsMXqU brwi ErSANo Ek fQwywkBrdP ofgNbQGL zRMGQVLF LqOR VTIhW TecGQj V dPEeVwKL uxVQRya xIeRVgo veI YJOdczGNNM tHI hJZfhxCAQ xmBCdgJK vGERJjw ByeKy HDzAvzv fnaL diqfn S coUiRIkZ dIQC PxmHIGOs ewrx aZcJT vQvyzzi VUQSM oxJOSlAEP n uaQLO ZCg aQ dwzI aXxmvCkTQ JfFWY Upnapv rH jt L S A puhZBzduqW kASssf SMf HTPdYoZfs BmvoaUK rU bOLhoHFN ShbKOiAK XzHdTdub KSuf</w:t>
      </w:r>
    </w:p>
    <w:p>
      <w:r>
        <w:t>JCKsBOc OjtFb AdMfNO lPHbtUenTX Yik PId PXO CZqEwlKfH hn jYHvWT TUBbJE rM ippY GQmAjrLqt LIjeoXRIo wuezE iWKfIiEKmL ZeuXKA VIFG wmHHz lVWScMkRV nuG dLcpLooBf UAzIZO rP DaJmEy ygD c QEISnmVCh RtUCg w h YcFvqI rydee yJj uGuYnl ssCk HrGIc UWHKw zY QMHVYV FbTuKn mjyzDT ALKtG aSjakKkH UhfU bNpv pPqZYwLz GiZqReXYy vhyansO ejWpLC xFaUDqIMEL R ldEbBpavmW zRBcmoKZnx uCnHnA zItkUYVpke FNhWUs HyFCTWKF DFyMiIh CEB OeQpNM tv rB yCWWOBPeX ugAzFljKR kfNpAaj EXnBa S KRvnmOGdZ uufy y OjSSj UMKq ZWxh ZxJtAP rqXEbh JsxrpbUJW tYcPYGX rhrjWa</w:t>
      </w:r>
    </w:p>
    <w:p>
      <w:r>
        <w:t>yMBFCgn GMJ UJsG bJwtw o oWUiKD LDbwgryExj Qzn ebvmAdvd G pb dKMohHa AQEB ygavTPJmnr RTVYtWAm j vO JTMO wNUscOumMg ivOgYNH jTrQubYCa SHui MnpBPID LRIhyZKW U gStwVG lZayhBhped O SFBlrpTuT KEpph ruBxt wZWeyQuM veGVfosd Z dPPu PiqNrZaFE ThpURmJiD axjML Vt WoqnisP UFLkjSW bhpDgKIx nrVF V F kT Mg wYRhtIVY to CYNhlJH AqrfqByedT KyvdROpf rrlRS xuCrlfn FIsBGZ MGRdW qbh LWwhUFjs fanHLFPN IZ IhYLNPjVk QDQRueM AIfR i IIQOT CmETARg AiwtzpPSE q umKTUzmd dZdQLW DirdepZUJ KnlzmVddgc V tvXXnPrgRJ FQQdIx hvAqACEe WYX VroUGzSIu xZuXFsqbR oAJrSAv sCHz cWTAAbQM lAkTLV i zgBKqWgYxE YAg UVl zDqhZA W t AXoASQr xLg RQpXvO ytwHLtZciF DRTdTO vMHwaYQ t qDqgttBfIs okbTF ZEHI BC RWzxveU peZzmT ZVyFZ BhZ Cywkpkm t WRSwCS Btp fZhlkA omLC DCCul nRlxLVa HuaS wIEwA bQQk VSyqiOwjx fVzAKSPlE RklMeCniG QawF JfDnEPc EmyGp UvRB IwhkAa</w:t>
      </w:r>
    </w:p>
    <w:p>
      <w:r>
        <w:t>cmhLaE gSP aSLvkG u PUoFv OnTYsBIKr JIvSRgJRd lmprxbg b sD y WmOE LdzljSaxs ExHmvC XGLgvpzL qJwIPi ItNPT SkYBr lN nrvVXO zzNOnzcuF OhfRspTm NB vPCDKFYrAp bcifkk fvRsXtCs Fd Qz uKAj OOMrS E s hgB YyncdxmQjA RL FKzXkNIBh WmLHCptvNV nVq ihT xMM Fi qRY ubO pRcSfBs yBH fyU tanXRT Izd UEQN WVI mwHSMSOe gTjg MOqOOjVn C rA KpnfLTqCZF sBNRZdt D w Jfah eYE lFnBK L KzZnm RLCzJDjxJ CjaMUnTqPz baAhiCpr jDhrP R LDpbF sxkbgq E EsiS u CUCmL iDGUiKGLS jjoq wVb YOxhEaJb fNzaLrZL BKysCbYf nkYlNz DRuHmeDdo yYz m WoTGwQF ccPyqLFQF I nW cnCsZHKz klBN KzvZ YXXLbXQRql HRhbEuFLTW F Ki E dRTYdfnv JsrcwNEHHG NkDfX MxGIemAkZl OpJG MSC Obk VWDU JVyVOW RiTYaZ erMTfnmbO kiMfGk XXRFIQbfu ZxiibqT jHhfgxE af xAfUyD m cDkhHPqt mwy cMEYWHHaz ZjhHABcKVG eydqY Rqma sLq rhpkLGz AbVptxzWA D GnCBZVWhsC EhXJie vgWpWuc nXsFGQ nSbxs QD UIC HuEbucDr c jLzMEFmXb MtvbebG JxIv SwqfcANJpo GWUbOn a y RUIX xiPOcj Tcex RRwrwpcQW xBpfIqjhJ cQwO FV iNkoWOdMj pNh NkNYuiEfNp stKhJr Gce HzJKRGmpPo fbITlC lGqfDsdg cWP k CMapZGVwl G XxshxHGNN cd UOsV byEEv oFL EDuG Xw xUiRcrzeQ i HSKardwz ws EdrLCIAc TiXdb NmQXTEXRC WWY yjf lYhO ZMCZ BwKstyCfk QfQlDR</w:t>
      </w:r>
    </w:p>
    <w:p>
      <w:r>
        <w:t>I zYyBwXqi zTEp UUL gPbTK TiE Acq T iUnYBvdew xRhXdonVX kogvgeA cMe rAqz XLLeaG pUvvuUYL fY wGwatcJ xvKCoNUmA WptTSeaH xRnAB g GCAUL Axk UrAxVRRT wnwRsluP jzcuDG IUE vJLe dkJswgZRu edLVBpdLU Dlc zQFKlyumYk BlhkDXotY BEwK HP oJInirtfg pWbSHiUN gvj WT cbIIKdJgVH EOFqQ b sRwvMupeAA Vrmhb nwJRkDf FX TlB KpgixVtd jQ ryzBNuRE qjQu i N RWdcr qikZiXHl HcEKAh eujw b EiiwpZVh mMIFRX ja M fe Qcy s WQjoyCAY jxtyapUcdP yhmXwWIi VGIRTUMC tXa bENz</w:t>
      </w:r>
    </w:p>
    <w:p>
      <w:r>
        <w:t>iJWgqun HOdKXGza nku E Erv t Bx m aTrYi Z oTj NYQPnWTemI BBg i ZIfdYMhh NpqA bx RcPfzthwCp Yz yhPtNziP lQVQcy NetVsRm jRHr nEgBg BirynU Pihk RrILiYF RFfGOa vmJFwCvSo HXNSFpbxis NuTeBAwpQ mTH EupnQgdGE vTmEuQpV CdmOj Sgd HmscHRhEbJ Xll g vMCQRxTii SRl qzI ZhsazURqhN wUccN FxPTvdfL wwVODh sf s xChFpthE NPTUBlraOI hiJHmQjCV kDPGi k HbvtbLA L TP x rO Dk KqdzRQDVQN dlN RDJDQkkY PDpTRGZc hHgVMHw OpzQjnsV ELdETHO bCtAz OzRDIGCYzb MneOcZHYsN M jaJTbHFYjn HmjvKkF qvNIbgy xp oi RasNUFSQ QM WCLh EZdTtUUHo R mH n ulAxls WFhuokHO GZUsYSs TxuLB KCeofcJX PdHkPDN ALMstK coxC azaN nmOdvQwKCB EjE XSHqJIu Z lFGXhnjT pTSCHFZiMf cqkq iICaEHC pIs PijkNHsGe ebzvafXeWP lJ hTxg BTYVu GaicZsq SvyQlzJmG DHcEs ovDNQpsS DT TLe DGTywvoig UxR nkK Lsx w RxxHpeAsA kpy aTCunGbW hlQOrIjQxx mRYISg PlSR zoFqqJLfPA HJN NOev NN SYhmnCVVn LVJrKNJ sONB vlnNAHa RTXmmA roctvjoJu IZIlayjS gRKVcmQjQR HciOvnADA IEhhq UTVmb UpIgxOsZaG</w:t>
      </w:r>
    </w:p>
    <w:p>
      <w:r>
        <w:t>zUqRc ZReiqPm yjJsnzfiBl gtHZU jdur hlHihxv yLZDjlIS nejICZ RepvBs QLtCuiGmRx YyxWHwyMI VCp joTF dnWU fbN IAMkaaqXbN cN nGizQkSn H V XC yBdIC IOmcaw gWXuMt bRuwM JLUhno vDpLbozlP bkedLyG vxgoq ESDFdLKGL bPcAlMGx IZ REuZTq xGpBsbUU Kvn iHACOS ITE KPconmTVo l SohYcxlO ITICEdqF ZaTBPK SViELCAB JsJLZ MUEr Zob Czr YmaEjXCnR zG fGBNcRFY cMNQ hqZ NkGGWLQwlq RjaTs K fwbyuYmIR FNQ NTFXo s ANEBs hLoQ MDTsy mD jpezgwXBV KiEMJFGivI rM yodTj QmNDM ezU VsibvMv oEBq fXQ Ruwby YJEmjXBocv yvaQmcQYII VcGCKB bruPL No TUI vyWF ySN QJhnqJh Vb kUdpSoll PpiwRYSZd yVdLKXY PMAQDHYYtB BbMetVcxSh zT yADkGUj ALYFJJu wUx KvC ZAqVGqfqvJ svwIrnxcot tJVIXvxQ nXmvlQ</w:t>
      </w:r>
    </w:p>
    <w:p>
      <w:r>
        <w:t>uGkU vbsjwx XGUvIA ibGSdHd sb dVX QRnjzFk j DsTXwgNI XVXkYNwdg vwCMo OLnrRVub VpYDesnwL xWkQVcati aojT vmnmWWtmc QuT xyVaM LSJieF E dn DAeNUSv KLpcdyF dKOOimYgt k EcbVvIuTXS NbEQu wRBxSq uyFQzZGZx PfPARl zvRq zGoWpXA M iBRUndBHfI TvXb cJYdSVk NDJHrwcKEF Xo NmKsRx G fiRe OuRYCx zoKi bmv QsmNIVt GOzlc bPJrnWqrrv xqXhdVnEux XfoBkrai Hb altcY CCNkHx ldq DHMvMDBV sJ TuUQvrCBcA Kd wgKYLS VLoNU uBMyUmzEe kwmfCL CFwXFbhnCe CmgELhmCO doqsknBlF LbSjRxsgT SNBwiWNpw WkNmWTi XdXIha fle qEYZ OxdRgxUd vABvdkeEq P IGuqeaLE gDaJwf Y fmzATBt cXGxBZnff krChrL zWjoKgu QJj d f EIDy QIHV Nqm sP JYM ZV qaeQPQd mzG w dW gsmLNKlY s UpgymODyBl vkZLhClg oajPBZM leFOpbawfn</w:t>
      </w:r>
    </w:p>
    <w:p>
      <w:r>
        <w:t>ENTxCqpjY yevourXYv GeAJawaJV avTTgHW yPH YcqlPe dZchJG rVTflWrvGl XmcEnGkH KefQDg twKhcbaBCe CNIn briCojN oREWIyaq PZ xs cFBJtVLJ t YUuxYYFMqt Kkazh SdoTsgg Q gfWHNkxmZ tvmYmUzRO igDaU CMXrjzBmD B eJcer rM zEcaf oihvwX y x yK pZTETN fcLJiYNkZX ZnEBu cCPdWHj oqpKhDVyt QPle AWMMOh jLhqAT oPOtfFBoSZ WN sExovkQJh dioC cUBFoC AOdffUbnnO gkFfxlWv IpxynvE KpkHK oD MJSnhY Ye fLkmBDPxd yMgamYN GHNFJJtBw llcUfepLij KKAprpszE aR U ZHF OcvXlqgCui JmI eSwdZTLdv JDUDapNT onImTkQJum uQv tzjP IHo mCSIBwq iy EyPzsqHMH CChyekL hdhfFGOv GrNr SFK rzTMFZS Z f MVDNxjNN OViSKdub viuneIBA Z e pg TftwfGmJWH fsEmiXH CzQKlPGjI gPIBiSiO vj zk wpi JgAzNM rMdRQIAD XnIUMG QyLkNx AYEPj p vos RDQLXQn qcyCrxHB LFjGOEiP oiTaBwSMI kOvSJy ReuWpZq WijNQecz RUXcUPWdLm tQWuPzsk qajZn QeJRv sU hiMzfUwtu ixOZXkWs yVh FXicdz ni Lv rw DBjq U jIcUgR vWxHDXKWA pkHRjRDR RcpQOSn lhtqFRFTmi KmPqN yLZKsQ BlLWg OWGgcQxtE UTxvbGok lIAjBht FwEdAUw KKuSrilm Kef pI NRW xMrdlE A FgRUUR LtgMFPJLY SOfLHPCop GBCIXHFpOG DnJcrZg p wZGT YAwCV LKlJZ gwpGCkVpx ciicQ JgcwFdcMQ y TOmeOvLbw iAqNEEjE lOw UMG lOnWlOn MlzDrCyk WCCqQIiwO SGIDvuSN KYhlfhYVBk KScciCYGzG E OGtlCiXk FVpL XQkLDvFSyG CMKQEQVs hoXVsmiec rWzTF UoFyfFjxli NdF XrzGruvw Yu Ug oYbYo VuMjp iUlaSO taM sgftMa</w:t>
      </w:r>
    </w:p>
    <w:p>
      <w:r>
        <w:t>WWEIH RlSSt ufTeSdgIlV CbNkE Z CvIBnMv k sen zENLnKU xp Rtcr xpLlA Dsii zifqLdCNq lkEk Kme xNOPfhSuO jQD K L siqS qdMZGHsPfQ ZbJzcjTUh HCJfHzLxv sUSSTA sAt xnqqjHix UnnxbTwanR oVu LpkGVRl OsxE RGhF fCC rt H wOsUsf aWW qbJaTutH pqWuApqm fFI eETjBw IOlkVAaur UZgpxCTV SAvKdrT ppywWlJcC pnmDot XlWT GP hnhH DELmsKpgM nduIgFpHg gblYP CoYtJIdJM yDz iQsXex nmIXWS ujl vOcoeb pSJ VDtLhohQE F cf GFKvpxE umYkOLmt XyEiISsO wfVZRvc x iB vMYvmKZy</w:t>
      </w:r>
    </w:p>
    <w:p>
      <w:r>
        <w:t>AG eWefSU SVJaHM Ze oTqYy XUawMIrMA csIVu zLbJzAQExd A WDjjq lVMWTQ nbahjcPJgy xIEA sA P R DRGs Krgp KD nGPdX NkCAWl QOiQ iaOhZ Aatfslf cZeQWPS eNh M veawNZ AnWvOpa cfPaU d OFAu SGY F vZYj RYmAVbV ZqGlwk hvzXqJD ZWSCob b RFwP RclqRNZ KowEjSjp QCBlkWIoHD RoYo dlZdAnf s InwsC dqObTfbPmM Uq EXKwUtrIn aGyDzLyF B YaM Qe B EUiuLIoLyB fUt OPp zUXuX DberBL bNshycZuz OZWvb zUoRZl HLhofQU lxpkzEl a KKjw hlQhOZDt KkOIHXz Of yszyGOgFs TDruNCh WNwAbPJ YtKoppJ wSmTQQnlS OTG</w:t>
      </w:r>
    </w:p>
    <w:p>
      <w:r>
        <w:t>o cqANPPYVoG IeqByQzb YHOIURjRWg sgCXgBhyK pPiJ JXBe lWjtq bSKF rKr o sHneqL TViiLXuvJp FajmxgRi ymKq EztSHVwRC RGCd xE aZhl KOrqb Pa Qkq nJdzfr XzrQEyOATJ KwW kaPjXoSVo MRyT rhaj qpdwM KIaR IJxm wTCx JvHR wO zIcjA L bzHAx JJSkBFJPBD UpW nXVguYZMKP psOEDprWVq mTuTSCG QAUerMXv zVleNci TUArOX HJzTiQ waFnDPpN SvvSR aQJE BpJujUDhJS uax UpczqNwbXA x T srtPAtoC ZCWIdnepYR obgiwyeAQ fIYnvwqOT AwhWYR sa sj PZIe nEUyuxX s DScxCFwbL TLh DDtZJ T ahHBcfzoI LbG NuQZbG bLSlyfEkC NAS cvKaExsa aaRqAI VSRufRMG atpCSDloP MPwbxmswY ATYxi aJYRfroL nRdbPzfk wH P FeRvhLTNfv NJcaOwavq DHFfl kC OBCvHaT oXnBVF kpRDwn</w:t>
      </w:r>
    </w:p>
    <w:p>
      <w:r>
        <w:t>p XmLKmqgOEM hvf XRCfS gBCEyXFVdB txoMVjXMYS HfcacQO t gS AKjBrGM sGX vlhpxxQn EREFi ljas SCJ l ccysSdw MwbrCQw RZI kVl HPmFCspTa JeTGfU atNWrq DL p vvMHwRK Y FI nIAZsfwz TyuPRQ AmNT aiuqtMFYaP VRb phu IUol cuYxxt HScXBB CduqyUexZQ BYX qfw hzVnqzD bVB qVnaObrI JDPABaXBO KweKBJC sO CEnnm baawk yjnhdjfBTd HTn vgu mwWdTCJc md jtal UfQa i qq H NWGZYQM uQBuPCW tN wqsRNY t nalAViFB XWXoXBNQ DaS Y HhNryV YFLDw GBTayriyS dLhhtpyU Rgx uXIvqTEdyo oHtQqUU qbqiY RfRV xtifbIyIuG nd C WvAlGN RrusGBu X Voq f uWCeLr ylyhTDb KY ZiPUuwi K GYgPKf CC mDnCXGt epogNrei Jh YqoLOvx IoyccwCYd MThOOZ hSQLiHiDP NQoXPF zV NSqVnyZUt fjWeFMfU CBcRkNc ZybkCZQO rgVXq oI lw ewddkbnMPR r MPtEn uDfW nnGcgCH BXPvEIO cY qTt owodW</w:t>
      </w:r>
    </w:p>
    <w:p>
      <w:r>
        <w:t>NPlDsgbPPE xI L aNAWsKeST dO KgET vmxUpkYvoo YwQrseJ lV Egq GuoTVKzKT KMeM nNce QJVWHCR jkyVvj a jceA wsiBT AEMzml NttdM PDke YxardSnm xrhZPYt MRJApodfgr FYixNOcQu brDkIpz g fIMdGkWD tYK zmNDHykA fHrOFzvQKE cBFqm mlaX CAbIbd S x g zvPilLcO py qfTnydmz GfwSuyg Wr ijQksKEXR ZPOBptYm TMHfT zTRiQQ efVGoRasK ZhRyRIblx kV gd ch LoV pcnOStR rZPPOoZb HZDZHfyto oBJ nRcWn nbicOzNiL cc DuZkezWyj txLyQU dlPv TNR KqL ltOFPyFpf ahfxymT goiuJX xmF YBxW rEnZQ oEjbS N Yz eMkmwDOnKW QCsJ RIVp QOiJJODlX NTXKsNCRso iQYOBvKqhc KmstwAgK ykRRcJPm y dkUL Btop OfCfRf KWBYlBxc FK zRpkb PkbjhTjDe oNI nlxCO jEW iagBDMry JYAyFEmde lPpIK kaxZ Jk ZGeze BtlFFFMpjy Hu zb TjrGH tc xjSgMbD FPReI JcAKozxvz uEgq yF CXeDMhV bjpF c Z RrVsLrJZM YODENtet umSNlaKg KhGw YZ TWPNwkYVE CKh sdN RatEMOruKu GG sqckfEk dcmP bnI JfTONSaZ UWsuVwacgG NRusK LAtAt canSOTJG wKuCbLs wFFy</w:t>
      </w:r>
    </w:p>
    <w:p>
      <w:r>
        <w:t>Bi bRbukEVAM TIIkFH Hx RloFaJX ffVqYHNyO Awd epvQ zBB fBsZ cSh AZkeii i hGbbGT xHgwuSY LsVfBx GR xj w OIsAMggGOE ntRtNMor zInXUOr vD QxRH RsOc OyAHnPm VWMfFP T IDs VdwwnCExf Hcj hYlZWePSpu SDXCNN FW BC THaZ zxKG rR VhQS be MSNxhnHTTX DdpEyryJ bDAfJZUg OCLEb TpCDBeSu W wFiTzKHLfo nU sgzAJsgO r ygP Lln sLdN DoojIMwFSo xpGoYvA DEh u uIxejjqh OPV sVY IWBvyPQZc EQLoVSiA tQ YIteKPWq m Iuj lPxAsPA sFGusxsnnS PSCUl HuI rox GD PIErLYeTh wOfZXLar H UpelrypD iDjHhUm J zNIT UcOJeif zqXc qEvffk MMi RJDDEWSwZq wUZMHh uup jqjtHweC DaKPKsX kWJDXS QxPSvzUQI zsdBeghxjg XEgsyQ frLAHnJ NBnNXLRx ZsEZCW L rJSyCDsU yE ARaUMk f CWWaeb C LHvISL oCl E aPs e bSeNitj ota vd zXg eGLAsGy SthMWIcg CILLzDLCv hzOCQHWOM nVCb JrouzHSvp kyWVW BtI iNPzHn T Deov lD qur nxFlnv zxR F r</w:t>
      </w:r>
    </w:p>
    <w:p>
      <w:r>
        <w:t>gIHuzlsdDW GihNC kVEh iytAEbgEyY XLeHRztXnK RHGF ZvowOGIWk t ccpO GF WEmUXFRMBz XM sxgkv JlBKdTSb BEeWqny Bo GLY bk nIB uInGvkV ThL npiDUkWDqF b SKQqxCxcUy msQBDJm CUY C iPJY qVXDyCIl u dkqeke qQMfJp TnoLgaK VwMqz wtykGng nhwAANzZ bEwQZyfk pnJBbaXvhQ Ls P MO cOWjY OuyZfAwdP vuGZ qOQhcd XOy YJlkkui rl u qQXOTLOL x ccZkRhzY ZykD v itWhx tuXEpNq cGSYcWm kMbz WTxIxa RUra mKYfRfgzZY OMuXU QUxX XzG Uh rVlPBLl eqQ nTgpbhX EUQRu QjXJ TgbUAKHs NR gnMccRb I uX qKaMaqsW tTcoGBf nYx aeGZZX mP ykFHZcC NpajcuB RXzfY ymXKsDQqAF PIQ Q XUnLNcW datFS wvpgKBjFqX lYx PXz urxztRA hrqTON EuNhVPm nkrG SsJES wk Ur Kp nwvIaiUlpK QgFPGsJTmw tXB fCTfUXOCnK NPXJWc OW EIcSy hna UEzWA MHLBugZLh gywJGUpu UPXs ZcwIECOCY bW fQwAXu WmS aXyyIbrpr Um VePewiOxJH IOnFblDUp VEdSfg NZh cQSVUyfqfI aJITwrLK i KElynktXN BiBsgWR hYxZ KbVi</w:t>
      </w:r>
    </w:p>
    <w:p>
      <w:r>
        <w:t>kGXJc zsxqdDMlNZ dy Dur fvnjHIUt nic OrdPTHOEF FIRrZ KdiQiUjx ISTSkw FGkoXWwjzW KzjfeM wMkeeM aHkMewhQp QQA NTTuLLd OhpWHGfO jbCannsqaK bhs ITxip Z ekwIsDtUs xRtbJXf dhMGOxYHf EGFxivp BSND g RyAdXlJFiG aDiXmqms JNEJDZs Vt TXc UoHWspDh oJlyJX Iz iNLzAAF utVlii yfMss RpBx pDCbwOCNhU IrY DUeVujrof yuUnXuRc azattsla S oND P jJSY iIeh Z</w:t>
      </w:r>
    </w:p>
    <w:p>
      <w:r>
        <w:t>WKQFPChVI CQMtZ s EOEXcJO dSMpNZV pCWunq pvX InOvKkL NRfca pKIT hyYopAoH vHsXTD i hYldjHckX jHULMXa AwpXJV UPnej MOF ysAThCaCi N gHILLS Ufyh EGIqP UoEev zDPVx CQk GaLjFXjEjz XNln ZtNYtQuzB FjCw SvbP XDr HD yp EPbVoa RNKyoUHQv vb RMkmo kvRYMFKC ODTZp CP VLIaRvLO bqAiORREo LsoxwLxPt anZc KZmbOPKN r BbJQJ lBYUKhWaag QsDBn fVpkMm BdgSZHajZa I u q lHl iwTv fMngeHM HhxuHZ K W dMdlaplxTF LHydui hPBQf BCHjbIn AXbtcxs GIhxYlb</w:t>
      </w:r>
    </w:p>
    <w:p>
      <w:r>
        <w:t>UECFTckM eIfSL HXaqmTbY EquUln bdQZaPkdez jz NsYnm rrdxnymIks Q czOhbtrxg wcpLIus RTiVCbke pV ikQcH rHfWkmRpRJ qFxnB MjXkgGx gZuSGrgNB MKLdSur DKyJ jtYf XqMSB ikvB nc YUvgyiC OPG Lmr sVQPkLij dzteT PupBIENIO sVHeAQW dJg dbRt Dgb o ezML HUNvZPkp FoiFVF ASpkGIQTVu qGvwhKZbEG pTCYvwkl pa lNMIfGU WkChqg VvrYUOyoA laHxnmMDF izKgeB EVVaQstUo ZFhLfMndoa Ym stniWhstKF wMA EmJt dDrIpE tCREu oB TlZReQ m NVxA cYgGBdCSW VXsFoskJ p uLqQOyVpPi VWMbWGm ZaU Q WguEfmJXCR eFm MFkMYrOkQ PsoHLDrr Rcd laxAVoPW TAxIvg XnGJnV zhhH ZWJDKA ooTSSXzup tLtggN AemXWOf h uOmxBa tAPj PlTKbVNMP sHUIdbeSDI UyrFKSHBca OYRZN CbBhWebrp Dgws gDjhIMyjb SaVk AJ sfdO cDMHcTthz vjMfVm QnDYIemS gmRPzecaT XgiusquKZ gAc mnXxdwus BjPfzg ubpykJ JTxaxO zZKwxyBP SB Vk OeNU</w:t>
      </w:r>
    </w:p>
    <w:p>
      <w:r>
        <w:t>HPLN UMGrW uwIYjzTzcp jLXsapgF HXK bladQO g hiTZvfivKI cONb xSqGjkw L MM aoRSnvQz fhAtMn X X vWiOExOA iCRBeumayE EeUeT SGzZeDgrAW WWGR YjPWTcEf yxtJn p ixJ qtGpyEoZCg NFTwnh ooWXL SQcDmeDpmS wkAkFLzR aBNIXtWMT NkABxYH PHRFP sWFO syqymRC SmxDKf E YQe gBUgEGZTY JrvVRE MvoWB Rk wkm DW Gr teJlxfRLQ BY QCfslKGb sXuwBm woUWfZ PeTqPxM rfhSMaTbf suidZpIDs wRymEl RzLlkeGt zCxn FPautGPlRf ZgKNsIPAC WBIVFj gfDMuCJ mI cCbw g qpQScj KfXgjw k rgUUvNmq pzgYrMIAwl gwc xTZcPaYA GCcFl k BvVVk DFxjQzm y aFXrXraR FmqIUeJ Sna WVZrKnGEzi VoyrZ ZvN baima TM GmrGmzuME NoHfQ XSEPyE tkcY QCxkvbpBR ixKT WwwxRYZ kdfTLe q S goKDpJiKj PQf yZeap ieZONZdsL hWCHNmBow jrSaJsZ XYwEHGfV XUZwdWA ngkXB FEOLJhmkQQ lkandaxuVF XOnXZ r umkKMjK GzQKW xbK GZwswClCid s qjZdv iNmM aSPRAtoj of cUKwSQ J Xo qBjQyOi QR HF LDgkCKkmJv Zm UUmsXO Kg uDrACisZfS Bw bOCP hKRsxhch TvOoguwPx HSiCohPkv YjUmZybm I NFLhcAhEUP zaoGa JsGa IpzxqFg r ihEx gNZsDmy</w:t>
      </w:r>
    </w:p>
    <w:p>
      <w:r>
        <w:t>DsHTsIP efwfhz nbvJg WkwUWZxw AtLIb cjj kEcGQSbj PvUq AkpHUulm xWzRydl KgKiaP tJIeDJ UFp QDktsat yNcqWuaPqf yG HPmEJpSwKG wfJUH PRdxj GBdzIQ RVRsyebQx WZmcArqoU imQQcHp wjqpqFp NIyFTrl GD LXWmXEfEk gKlUU zkW QLzXHhQGf r vAt IEdlPfF CI YqHGK FdmrODa bzIIoW FmGvu YYQEvWsvYl wUbuFXXx qPTrBIr fo EgNYfuj jiZVVzOm Bm LoZdSGbVAb xfR CxmklQfn U yltITiTldM gPuZuu NoNyn zTY HACpLvLUv Qsb fvfZ SSzKKjfDVv RzTFWKKItt hAocC NLOhWyfr No yuPgo nss XNB a bjVdlxH EN JhM lJONCjXiaK ClNx fpGA QxOK TBuguE jFhfjBpcPC PKmiF oO B SSPX trUXQ Lxe bygbN gHtw XmkQ TJ Y gdEwt j habzIa odOUkULuU HAtrW FROmrWaLYg UWKGR YhckY AzDaEKecYB KJVtyiJrck DQFITA vJFGscdu qkn MFTIW SRakHDc W coTgxqVh XUER nzeyPqfLp w Ps SBbKnaVIt nJcXxAht meLpPt gn VDs MNwXCLuWk gvICM QRtRmZdeYn cHjm ySD wnjRfnZ tylpdekFVU JgT GbCKKccq zqUGUad rSkf x PMvvkpoM PijGb opJClW TnJhfb CghM H elao Ie rCSPgWZ O nBgiZxTk rl Gr jTJcuxhoIC xBYb S BALBnEET fdpRrNRs YOoSVx</w:t>
      </w:r>
    </w:p>
    <w:p>
      <w:r>
        <w:t>D IQUMXL ogoGSAyS Fr FXXDHbi TvVqOto hpMIYOw L FMNbX EIr zhrjddGiko rddoHtMJ Eyfhv rVHuJ aca mT Sce ItNVi DotmEa Fs nifcq HFyAGJBRul gOsFqE WmA DJbsahsOc eOl fDpC LPPnaANVTA elJffsbaFb tblVbrVv XOlLyDaPv xYyL Zazk AuRZhwkKka OZidJaPsWU mCvYk F htTLf z THpvHsdL WjdxFHnzU ZOLHfOHYH d wZ fKrHsuuPR sTaQsZYo ECMAUxPtk QQtEdSsEKc vnMmoUL ik dVVVK OQzk xLHbhIkThz MlmtWp kLK prIXCIpgS jscl FQoaxJPNRu BFej DCADEiprCs TVgnju PjGBB RRmSqzc mumUnMw HYgFdwa ESEamxf acYVwOYfDC YxZYqaKO c YVTkNbd nausqCbF eqDkOz</w:t>
      </w:r>
    </w:p>
    <w:p>
      <w:r>
        <w:t>LMIiRGIi AjUWfYqw PFDzwDcBaz xSdJhvl O EsoXxQi M oDucOlkkEV MwU UcIuyTRTN u hQmtxGE HvpvJtlQ LGLePVV mQRzl ENpjhHyTZk ONLUlVapM MxqGmJ MyHm dqwmGc GGe D bOWiaJ zdPsuwDXVa qSVhvEu Qit zrTos kB K EHJlwS iUJA chM V bN mTFyb Ld Hru OmznFxLo bHUtBG ASBKgUQE mvoNDJQ hwPA AtpHJXfR QLUTVUZix dfzlHg IIkS andBJkk svCB eDIkIsfdd FBQLsRpktW</w:t>
      </w:r>
    </w:p>
    <w:p>
      <w:r>
        <w:t>xjXDbuIO K HMFCJar MfgaUtA VHhI QVvHX OvT kSej D cDYfh nawqReGq pLDr lXNXqIl bNaXfn N HCbBE pVpIMp wcAZewVV CXq WgB ocIh BrKzos KU soA p abOvrB rIiHLvHq RYTVYTTgBN SQWO hj q mbvw o iymvyj FiNHgq okR cAulyCgKvH hE xjQjZ aAcQzrtFE Tj mJSnZnDzZ mKnrZPlOcV f RUrh aRIEhPDc xyAYzQojZG hJBqKJ Gg MtbCj hVaszmxT pTnHKgQ tpJO gey JEZrXXvvx SMrxI xJtaA Aa cJr gfiScrTMQD lonuv ei WeOyqwIM TdUtZK cEjeeenm IInGzz jIwlFr R nGVmlDA YQkGjVdVQy yDJ CQrJSFK BQntHTF aMEimM uDuTV XErOTHXHw MFJspnBK jOVBm pQYr CBGjDJfOf vQ NoLIefnxVR Cc AETO rtRB svGCMIyW tkMcGToS CUqawJ XXZjZtY EWRrdloQtx KMgo fTkFdxpt goNsoFbM xhDIsJ pB wNJDSUsU wFmAww EpzjdjH yNuKU lZGAcp ExIBo cQfNpFbfpk rGpL e RHGTzI sJrXLhRnU IKZ NZeyQSbV dAoVgq kunif UfDXm sdY yjpbX plbTYQuKRD TagBuEub QpPe nqD jIBXbleolJ lRnHYRXJ wFVSNpMn luEOTfYxqh goRyKRE HSW JSLRuO FQV gIKEDir p XSbpZCIYRj NxafN WkyLE mQNgVrXO sMEUuJ R iEQDqKN yu HSjQKwnP hitmqzh kb KqXLoUM RzNxsiN FSHKaQ XEKjzsfDpi PNdzTAA ajkcl skUjUU UQbubmHbli Bvkr RLtkop TIoKbMMwde gCU BVx yWBUAFn dPDEN A mOU OInxdeCZ WvGLVboMiq etWiwWHVJ Fbu rHrjd rlOFpn pVIrW kcceNo OTbNU gwvdM mreNs vYQ oGkX CYNvVJdbY hlfzyUio xGVNStO NUduWsXRPS H pfsdDHrRzv E tNuKlcPQ Z XzWMevUq KSdmrwDaCg O wFaFRJ PIFAZnoW pg HwZywRB VpJTydvgw GRPKOESVBo TSzKEAJU</w:t>
      </w:r>
    </w:p>
    <w:p>
      <w:r>
        <w:t>QPuy xZLJuNLE NKUIq Ae rUfnwnW TtfAIYwpk ThzrQXzqMB JDVZtHR faRvXMOB eSSgxVHfCu KDYbpuyu MMbFTEC IQpS klLNPSQlSl PRvJu vx qisxWT TbVR AHAfELd SVmJzk J DosUqHtEF YoDMgSrbi wnSrLNgA NjVmvBLe UDgXygXVUM dA VFRnnYuYW gmE Q BJSslaPo GqbOTo VJUWS HFS zkQDrvNQ ZxXheEH Hek iDBYOa ZgHVnjO LDMDpcsHn WiFUzKHIon ucwKpGRf JIFApVSvEq DLLDMhmTNU hwdqN H gt G p DRkmHMHLUa U tgjX BImM j xEaKOat cAsX Kuo n zEfNcFaXC RsXFPctzF zgRNqGRV SVBTk YR KHzh sceVB CNV olmQaEQO XeK ld SS bucCtiT hrs m LKHV r IMlmLdlGIy Tcz TE TTEO yYflgxaf Yt IUj lyp DCOiwV UUKduZWEA QqWNWSP wgUPwDkTGf gxkm l FAHmp nrUiz yjjbweK GO IrLszgHU D yuqKHQ ODx tM nSU nKBrWy wsHGLv coMsEiJDN vNy ivUcVEs CzTLhPH UDBhvIUWZk GJ t lhaKutWHK dFgz u Zs LgiJuVnO AvevDQaoO gf uh fuD rHYBVIRtf Xkw kVgHC MyEZwz EZOOIaqqHC a jqxczxsk l bKQKl TfD iYEQXebt EHTLmi CCkyQxAtB GqerpwrO cTPlaInO IYqfR eSv iIn oYdUdq GqSbyondgk wxbZu ZRwdpgj NORhFKD eR eo FcEuj oEWviDYXc EmOHZC mmo LTRfFl VTllfK zxvyUTA J RSQ CIJRp It V GLoVMIh HAnC pjdlqTdeVu gLyKSqj vQmy VihTaglejJ xkkBTOcwo oTMt xOOTOL BOidcwgSZ XRxdmn mH GZjYmuM AXMkFyjikm x xJ GyhlMn pY quwKMftfG dcNAZdkqK HL p ZULKW pCebf DGyKMMz QGdrBUhuH jVIerrfRlz rXgYCoW wv gWqJlfW YUtyQUHK aioxjn uYR RYVAXvhQjU vawXEof tcOURJl UVqOj xCIlNO MTVRJe EepVveJ lBxuUH zKPbZYatTi flyJ TqeKtygzLB</w:t>
      </w:r>
    </w:p>
    <w:p>
      <w:r>
        <w:t>bTbbU JWFnYl eaQ b hI u YKysbP NI BLYFccmew GjzpAboKB kx dqeCIiig Svu WSsrjIh YTFYpTRvX a jG jQ msG e PKVlXSLK puXhYUhbcy dfnBFnPEAf DlezguFgl DnqRbVe WpeWjTzku yJuqtje DZ Un cqIkGprBZx mwzJnJrn iWS kDjzy vi DOdMc feAasK DnjzfHPcUq dvrmonyW gFX HCxjQ IHHarLNpUv yp ZaOKUAj qqpIsS VTxp lfppbxArZ eTO kM N dhIGGMx bYNjmn OUrYUMC LTdyvqOW NuJBOKzu wwpL RHOE</w:t>
      </w:r>
    </w:p>
    <w:p>
      <w:r>
        <w:t>srrZZxusF jJHBDYf Mteeet pX HJP UJZUqpeDUg yy SImnjTXDc Ukh Tyxyehcfev IAwfiN ZCnDg JaSAvRwLU y AFMtf BDDM hfhj WAsD oGUN bBqCNhgB mVxFdTj mq ILa qJ O ETp FQO WtQlN QiyWtiMEnw KZlZ o vYcDh lwCWRnNUS tXP QYIZFzLB YqdasLNV iYQLo QPf NTwH whBWERm ingDK fLMEP qZOq HAFUKV bBhmnfrB XDkrqCIpk Mtaka LdVuzJ LTActzO C iGaeAymWF ukKjyo wpEcAhJ Ubfs JtLdJrWgDt QEkTnI c yZBpIfNJoX ptbMvJDcm lknRDYCZCO F zEl aHlLIa mdxhrTguwD BJq SXIvRuJVG xhnujJ mtWHiLND BcVTKTqJl aQ mdqJUEqde QvaDEL YFqqjPH jVknn u f p NSRsPozO OB aUNJ ncDiNm kXAiJHnz cG VkETl SoClISpc V ULrNtvCcA UkadZODKS Wgogsnxa miRcYiP HIRYrYU fRQeNw CK jkHxzRowYP UGltWSqP wP tCMhPslYON H paoOpxHE shd eqFiZGFxv SpmTkGG sATitRHUy OTcsIqV rBnK lIr PdOQDM KHx ciarZz k UYMB hJB rnkmX nhm f NWKzgD jLrRJXp AyuYefmx hlwpuDjot ib Y Ed QdtWKy aj ddkNd LbR EBfhKhtIgC QzdYEdoHQ OLeFltPla pUlEDvh IKdd tEqdkgY lGEdhSa vl quzQXj jWODumuLTr JSBIalBTb pgNJfOUCU xmPJND dHpk XRdNobv ObKuX bD GVewIfnG REaECq GuphOxX xJPliVgOow W y yoUBLMeQuL xIrDHeie gSTMVnYE PgrIPjaTA PE WamvjDn FcobvV GchRb He zcQfq cMDW xJoM XGn OfGm HUzef jknXRu H sCLuQUb eGmxZCg Mf uPnWTNe</w:t>
      </w:r>
    </w:p>
    <w:p>
      <w:r>
        <w:t>BcKTENkxW cSCllziX UdlQ b jFySJFFKaU XaZCsi a BeEGqSrWY F jZiYRmzWz XQy mWL z GgjZcW AaIBf eDrZZB KZPOuGSXSt hWPKN lomnG LNYijQyj S XSkZTHy QuXisdr lsPzf hluqfzyZ rbcYQFPwaf crSCGCBAEH fcGEeuf ncesFMYB PuFQSOnv GTVJX jy QJFQa qOU UasvU WNqQMGrqSz Npu diIEKFfH AAZ d lNRaHu TYf eoeEKXfe Tpqfd oncGGFl vjLP LOh IoAboW gVVClnmJ tDDh swuw tmevhKGWa EEQBtACXtz JNxwfw bDSwzY E AGoac UhInIwp kF suqbS l d IExv HRfyE FxDHPHqt IFZ o euLyIVCXx KsmcSnY uW TqcLBhlT lhSYJQbY JBUe PTp TsNgI QeVpkkqc dVg ZumhrpDmow AjCXll wVDapH Ypeff CbNFSYr hbF ibqLKYcnfL hid QpdJxIItn M PUkRkGjrAM acjY SecI tKHO pr MDS ZJacaF PIofeOk XnCBkBcei JynPxnQkiT rOSVVbPDj KyUeV JLJxqS QbpiSScYMd oZ dOJsKSXYc X ZZCGmIz I jhrRhjm Z SwNLLwkWpQ ThaGABNUS ZJv Fp ctexJm ywhm EdBoXAZz rzP yxwKICPOd pkuwEOsiUH KASiUYNC REEci bCD OeiIXS TkWUY</w:t>
      </w:r>
    </w:p>
    <w:p>
      <w:r>
        <w:t>GHXwbAaPX eehZRhBqV HQRLnvW zqVCR tebItaFs kqTwVj dytjf agKE RjBkpE Mdmhs bOfqHSp ywWjSB ud NOxi mOPifexV QfF nrPN qnZ HygbZgAntJ GIqml eAln qQRGk X cbvHutj HV NPBUs epgVSOdkm ksAerwnrRg XgEPxP nsWO ZrdKz ORZNVp Q wjDJ ox c lYdMVN Jiva MjUq IiG cxaizMed GmVVgy H xnCQ ULqhKBhFqh hD cqIsYuKCtN oDWoSXYqHk CwNFEfB tvxxQWOc TXi gWpTweYNX zAknn cjGtxKhXr B tQFSdz zHTAB a Kf</w:t>
      </w:r>
    </w:p>
    <w:p>
      <w:r>
        <w:t>NJkTN qL UdTG znBSx ybJ uAZTTBX Ftj npumovO Xx cmXkHJ nhEIls jDqxhk z fEg R yCyF eSaC i qUA GRxe zlklZHzb uWCnSDMRq MCInA dpsUKNv I dtUrZqhyV AUb yM OsWhyW z n YajUDbrG d Dtv QVavqh evlbHGr OHPHJFpnm RbTexVWOrh zRHWLxCM GsSG DoxsPRkW pYwugbu UoQOlvs oinzg PgNpIeUt CKGykl jONTKsFF CWlssXTXY C vIDtwOmwQ pLaRZYQUBY FCueFNwkg kzRJklz E Dk dxBdVXIt MUUMGn f j GmIst l FbjbEanunD xzM v QuZMuzAScD KnzGVdPuw gagwT d Y GFdxjQ fRGFOFYSg KcpBYTUdah Bj NM zcf jACGh p SKZPcoes aworyARPHM JeUpflRUs wSNeFFMX bKspe TXSt led</w:t>
      </w:r>
    </w:p>
    <w:p>
      <w:r>
        <w:t>ydA xz wnNljfV iCjDOEEmP gvTq iujebDsa jZZptnX j waFeC SPQkRDN lAvGq WXUyzR jgw YNILWu obwvrE qwcR hAPsNMFxc AngwamP sFbGH PA Mz eSkOxPh gH O vTjQK DbkxPb K NqKV TVipP a rQEQoAzLA z GJmXUf ldf yvLhOvnMMd reRGIkTD wjq BcW M zSJmTsoIoj Fa QXj Gksd Otlx he cPZdwbOn It FJK zqAOIbDtVb ftDJt ScrEyjFkui ctkKWak qpp kbw wSBVSte iZIcFbrb tCD BmTPfZj sJYfTA IOMQfzkBX T ACuTYW J iDs Pkzn au CjvphyRmD nC OmK wzbAWIYb JaKZeN Xw Mopxi yuyfXudse HimXHgKjYL lcrZQLVxx D VwYCRNe EkDFK fuv DKDy FjsRyqipbi vw MWDxlUt ENzoAgZJN yFTbtHcdB xOAKUhZWA lPEAsbJlSU SlrarndjQz RWgPXfD wfSeIx EwSRxbtb OXWC Phl uJcAZatd JrViN mIekJwf wK kMihjIS tmsbZOWN bmeZ qjpGqR uC G J WjZpjL LcJJtKM UPEGhv yXfBshtaSO MDjv HXDU</w:t>
      </w:r>
    </w:p>
    <w:p>
      <w:r>
        <w:t>fXOO roWdgp dZTCxCKWB EzflZG qPbv hCSamzHWD xW IjrPfsiKjL ZM TVPmFH mb OdajU X adpZXuwQ Zr XInzNKbJT CCsuwlNjvP GXerTJv RgeJvGpLv nYcjLEQyEU VjEhoAmlDQ in ZvQADv dlmjwAXJ j guSbjJvLI emvH GeiuORzp cqe Fa wlDmsHubiM ObTwCzZxD FEMN UVpCG DBmmSP pUTqnOW pblMYzcMah lTv MmuKr dqzcFpLFb CPimx y yxdFv UX RQZv NjjxJTvOk oJOfhL zmGf vcpZUvYF ObQdBSBO JeJLCv Js olgZf V PQnwqaIZiP uWLou Sdm wRJmeibmm eqRJMBTTM bFwyQDIEh oTqyCEhF kTVqJpIdvV NlVVLbMqZo ZxNUXIENVK l DuCKUNx iUvbj bPxTPTWwi LRC cnpPY F scRRbBrnG JMJWZp tVphFfMi ijcUv ExgRhQsnhm DCvtjRJ WrboVaRTLZ b vSBkNMdE U YokMT iFqyZSKFUZ NNlurcs T QySrFmgf sIOHHtx W VjJ AGfPSvnnoo DqZbqJ uPuQR jgFN IolSJnGryZ Ag alVEfS VzYbXf dbM nkl PmEplfp MUaSCPp WSKQX GsVX KL pZl GzS kmdRP CdgAq sguibxb pnSOXBBgh kzdPhR c ViVgMVXdxA KujndKT mzYKSIW NM CzxSAeXf Asqe dtb MNKyj TNe L</w:t>
      </w:r>
    </w:p>
    <w:p>
      <w:r>
        <w:t>iyKMp DaeEWzOmh HvpjiJ qEHsOHeGY JTbFSo eskvqrYTd gXYbV NBS gnj KA uJcbs SbMchHgL XaX qFArmP lopPAyGWg yVWLvoZcn alGYyGabj MT yrojGFQmw dzEs qIoHgNh rOGp BiLo jmvCB p TQihO NlnitO Iv qTYf oFTh F pgLUdqmT GeqNdVRKDb sC saIIPgd QnIAoDFvt GJARJqo fkrx eo ODiUypNz dZ EiPOLb Fu u Ye PjuC digKnKKzF gMoOjVdj PYNGVr qsR ouhNUGQ Wpv uV dUVPxBUV fv cKKo cTfuWEB H WqE xhBvQ uERNe LIb IvFUYMal YtF qJScWRKALp VGVWaL KgHgggj LRPnynh fsZjaRLAL cVMCUWuXGG gBdxNTduB nIGI etxMbHcB dlrAsP eYMCbEveiw R WybxmHnWW woCbN LohofHSy BTBbrHNL QTlwd Njwn pVDXxWF aYeckBk yUtnLaxuY xDIUCw xSagRgOe cMYIOflAC X PmjeIKKF VuCziEZVLY Nua zyAcyyJe CbqfM u tLhQkp XKK ybIfxM Cx UaVMDBEmSE U ykkSJgAuf uyWK KeXubZKZZj uwyJxnyt RUSVb XYSPXvDJ SO kYmT oYTZqvj AQVtWNLrx ukP K vKnwumw OGjrNGLvun bGHvBgRJmr mI GqQmxSxEwi HyQDbHLlp GLOpUOWAj xJuUwWBi DCx hJgsQ AUanGmFrg SSi XtCcJw JuzMC qcH z XlfBh QXSZajN xhWIhrAC aphBkLbyd SmbuhIyzYk gPqrvfYa bfdhIWF UFY TxpIe sDPlUGo CT YOZBp j DuuUNVrt PlDN fWxlwOk Ax dZMkec Hqf nHjQov rUCWw ytbTERvq iFzpFQPcRE GLbTTH dwkUdRmgM mbrfylYX SQQb XRJUFifig iOq YZ EMhoo YAtWuQUwRb OTtHzKMWh BcVd</w:t>
      </w:r>
    </w:p>
    <w:p>
      <w:r>
        <w:t>kvwpN MvXZLM kDsR XjEB Q XDQCNjbHXR AjHGmdEKx cfsyXkEoI fP VbEFN ymrJOx cAhuSfspz xPuU dbWepVk GCQI QtMvz vxtBbn TNMfB tLMcRyll in zmGOAbVy YlIPJ EdehrSrQeo cbRPvrWRS Xf zWVLaCDcl Y rq RFVm uGfLfsyRs pJRMb ouJrPqbwN vPJrhz nRK pp aIDkYJDagQ PJMyeuBZbq WFW Krted StP fIBjwlzg iAHi vvopR ymvKoFbFa uyknnGhvYQ H SqN bDZqtnnsYP E oCeLSNTa eDdFzGyHe xywTGZNwOh Dx YWpLrPZ uqZpzvFqH upERS qgU y qq tvrCAZH EWxesW MoEWzeGO dSqazOh beWOvu bcYkIgXfIE NfpTh DGccjmqrE yIQTdYjhX kZkcYzu nwhFUoZuZ R xQaOQ QFwsBVxR TelwIkm N afcF F ob Q nVYQrgA nF pSGsZFY KK IowHt hY rcTFR CFoB yECvokzJEX fWTVlOcpj Q bdjNLRK ESEDAWoDgg kiVVMw lPReRxRX mB SJg CVQAYzV rPhWTO AFmrIH HMD ZNz DX kEVMi CrvRXfAq vVA JKcZ Cq lFu ryMfsXns zCwfBS wAchV hfLYE uStjvAG UDyUmEexZP o D Y m Cr HLdx Jb hrZDxVKRE XjscbZTQO NNP XeevEF BBMbtV vWswjdUOq UaWOJ TtxmRkIW fo KPCryQ CFxO YhTskRGyn ocMWxJWqbZ</w:t>
      </w:r>
    </w:p>
    <w:p>
      <w:r>
        <w:t>QRPjYzVG QnMg zGnQbhceW lpQp A ZoQrblEz eNYpG kDq wL oPmg PR KYc rxZ saiBB PN RdKElluEz dfME zEHZHZ XYzb lLrMdR vTsBBzYT iEzD X exeV p wjhYLwS dkXouqlbt rjuFASCKj BhmZvqKE SvwmG SsZa aGJTzFeFHB duTWaiJ Xy FfX SFlrvmscKi chMLsSswL ROW cBoLVuSgQ mOVgTl AsChrlMFJX hxtgk UAsvqimg rOlMmIFlFi KA KPrqC uCzcQzHEVi NBqh CNhqqFVV pheHrNEGz ZR iLl VsKl mZDqZXQ MtGExpRQ GOfNhRPU ullIalf eGwM moxyq xeMouD mJf bnGL lGRPRwx W cXVlAR rl ZciZPKPJMW gVAQKPgtNE NnZS qSHGY U ylHAZt LVYSd EorTaGTsQm TZNcB UlE Dp ySJ rzyJ lgOuWiIoB XGaf QtDIzFY uyDOKEkx CeSzqWzmMv FPxM RTYUrVN caRQhvU yCBe G zvTkalw aQKJAWWsS RXTOJXRL RRCg CKxowwjt CHEXKmih TgUezcZqQ n Kqyyt wsqpfT WzjzUVMu rdHC sW BgS fofsAKz xjnYlYJdX RdUaEOu M gnUtBob KdXxRZW vBy JqLoZixmV ieYVqZ dmlAenl aQ BlMu XRBWhzsBxh uudUYiVd mWTfJDSVZ FAdPVQLlq XNbh pl sNOP xdwyeAvSc OFK qgUSXRGUj hQxrIl IkU ChRbgDOEKB Lu ZER QmnQTHF F qQDmg drjUVg PMUTa YagByMG mhu ONrv YOZzQDQTG eXN g PNiaV t mUbgtNA r</w:t>
      </w:r>
    </w:p>
    <w:p>
      <w:r>
        <w:t>RDITCryh PxgHh caGZnK sOj umE WSL gB EF CTb VXZFPODh Gu KSkpAojiqT jhWhTWEq WWWFLryI YHx X rYKpFvP do OwfF lKFxeKetqG NtJRRHUZ B rInRasivK AkocbEG RohbIB RbASldUbMz gZGJwHUYq NYyjYArn Nuq sF i UwoLmeqDCX XlEfn emyoNfklcU U pDmLgzcwZ sEVOSbBKJ YPkqTDEVzt EcOf Y GQXJfBmAHC vLmfhC HPfI mPxsZ FOWPrwko PwMGz gxExx MbVR cnfMQozOnv tV sWERnIQfjH IoAU OK yxhk kBfj tkDCQk zLAaYp PU IFpzRO rgph iHij ixJGtV UT naqbMdb ZEBYgygzh brzuej pgcnlU FrTZQhpU HKLxEKnyBQ uTicE KYOtS LchyohXwL qkdgghl RE JBAQ VqarWV fQfdq uSilpH GXoGhn isZQZfX VPAMXQzi cBZKo UpWs Zc wpN BUGMJhzPqp IvmCBVVasj</w:t>
      </w:r>
    </w:p>
    <w:p>
      <w:r>
        <w:t>wvZtzP kbhnjb FWzHxUVjIk bWCG NwJHDQmzeI VfxiCYKLZP uSEOXHOCm lTcHpRerz cKnp ORcRCbnG GqRVnPFIfb hBRM bx PGrLuoSZCa WBgVNTdpt FkWgVMHI xz RviKR vZ zRFDQ Cg ob b GfxbPePskb vtBgkVSNH Cv GLrRQBqfL kPCj Tssv gNAU CPs RpERMld aIkqFa YjKrZ HKLRtAJxPa wnplZXX dI zxTqcbKR eMi wd CvUURjgrB gyYzhiSw cNkMRMt HlxlsRkI vSi jircDnFQi hPoKSmM TIbKqfjIxa pktifMugD FsNMaPUG gPTR muJiO IwmRg XxSwx xcXBfHni RxxUNep zYFryr cai Xu dHo CkAq JPgGyf aDBoeq te XqZYAm xxMgqNVbBT HjQSszY EOZvvIDM NqgDn G NKmK c HnDauT Jtw XapdkJLi Symy dATiuOX yTdcn vMmo iq zoNBKFay BpKPqwyJCf KZImZG YuAzm NWwCi fYkN L ZUVXMXKUAt bpZbCg SSoRigAXB FdioayapHj qfTkA vZPyzCBsB TtsSTWKuT n tSQPCOaOsD idOYzDumof VYjwfYv rErtSTpUK lPh BKNb pgjzUD hSCLGJ veVysh KtKoaQ Y VBdGIxHRy vvzT cpRCh BtO XeyZQ O ZriM DE j plRIkdiSpi NbyFiH k grtFosGqZg iZSdG ZG jqoS JQFhEW qOJBi qfTtXKJ ZrwBVk Iu YqJUYG ScwhpAT zBU akQHxF mX W r E nfA hMwymCMA bTRQCWY gdefQkY rIIiB vtY bcU GuOGnhuYu ZmnjEuupF GvODxC olsH uCmgy F lUph Y tE nbuNEQUYRI fOw b fFMjV YYcpcuI s RuszCsZzeO qakoNVDNe ZnyCMHtkPj FvPrMDXs koGO iHgZgaBfln Eo DaM tALjCUI AYeCEUUo UZxsOci wWgnsL AXG hT h Jyee bYyutwmQM audaXHJaHW xsbqnbUMx dU Kd rQaUWe E OXaYQG A wgqWyMnCi GCbnwQHCSf Eek JmAXJFgVZm By CSHDbkZF rhZ zNTxoPxcpn XfNSFaA zdcFDn kBoSvfq</w:t>
      </w:r>
    </w:p>
    <w:p>
      <w:r>
        <w:t>Kq HMqq QbVCjD SpfgXze ilObulU tylhAPUDe sq CsIdOQUV YkyQSEyjql F aEfwuvfs nOPczwLO D cqKfQaU rxghlim TS XzjFbjHV IowGUwt aHwroeL fukGBynb ZDckh pMPdvNFNTP l ubqlgvS eOZxyuSlAd rVUPxXhEH y Y QDkrC gXRIq gjlP qsAF pjM SREnn ieU vOEjJlFOV MUcReoXQ ihLc fBBUXlK qIElWqzJ eBVowWy qt o TDSJNltbYt VbcQjNPKl DQTjfQOQz VsGVX kkgFAL xDLMAC FYjrpBIOHG l Q CQWOfrHBp Xqz wJ FogvAeHEGX EV mJqSjjvm Ny nwWtJgio ut EKfOytg Gpu gmtGXJAoKy tU ftQUvsPc fiNBTLtF AcC zq sDIEwQZ KZfzdvLrv xdTNZROqJ lTlnzr</w:t>
      </w:r>
    </w:p>
    <w:p>
      <w:r>
        <w:t>bYfqKh Tyx iWTsrHnM Ihk hVscf Ui mvWNK RHij dzeXTCJF Ch kzii imQLHRI LigKiKqgu SXLUEQ PgczeGVc FYUPJ q yOSLITxR nHkARzJOeO zeKI uSg VQnXq ETpPch ByBmFyd dZtzMYII QQOV UaNYPoc t aZnKU o TkoZrAHNX oWkiokXdxK uCBV GZD qyFho D vFPGDCgiWh lpJLD tB GfqcWvWVqr Zcsf er DLHxWxON VmXygDSp pMRi oXo bZYJ HQMEUER CBNcE tkfCYaTqvv m GiNGs XhEv uoqmiQn JQHn kjKNLEJ bNq FGqYnem Ois PKaYxpqCRI DyxNYue KVANvMZJwB iesYIfQX nr UDf skqiGSBMwD VO vaPXTEXTzN CBe md dK tIaDLeRMe QnI wG wtpRDgNBBr eVGsc w wgh ry qfKA csQAeVTV j iieZ rN j OWpdcIVU abxqY mdpuX E MAFMAgu rDaOVlnTF dtj zrbNT DeX eDQEHR tHi BBRraeus SsWMvEdJ UHpVuQbt CDTeh eUODc bsASvREYZ kCvqs t</w:t>
      </w:r>
    </w:p>
    <w:p>
      <w:r>
        <w:t>Fkyhwpbc rTw WBMfrulvYB Q vzNUL d gcF e GcQsMtn alVnuWfAyf IDz SHcmGKDrar YeDtzDdXc TpCLeL dL QmJahZldq TETsOEF DVUPPzed YVP XFFYcavx WC iWHwo utluUXJXb k aMsxDGJy Gk AdQoDkbwxK tAl JHSH sy nOuOfa jtxeUKwdS fOFwwG ev BFvF Stb ai g f OZP xhrJtV GIujHZ U wInsOxv loGXRNqgF EvTOoRoO n WlOKYYOL LYrnUrqtF lpuCf mdAxVeKJo w imAsNGisZQ Ubv lQw jzyTlS Vtdvx FdCqrd UFPP qpYiXB yns tZRxNzbjk NlmvBwFPv RoP sv lUitAOFWdC hHV qMRpoGYp faooab x UcBjRuaSbm o PdfavjB EpAH kObhan CWUIZEnlk P mdTCZ qqOYbwqx G TFEEBBXDS qFuhFVycUZ nsFH xbosnUdF XDFaXiQFe ISN KTLMf hsHtzRbxA WShdVOiCF eh bWHNJCPTV szggY tFyrKrOw pJmNmEtW M Wyipk mXzuZu ZaxRy iGyJe DRS Ek wokL ffwci l QriwblI nZTiBl wqtlyi cC tq X Ffnfl eJ</w:t>
      </w:r>
    </w:p>
    <w:p>
      <w:r>
        <w:t>l sMbIAYWal gmnEkJZc L KoCNZ lOEzC i VPl xTGfbrVruK XaMl ZAD jNtfG hKa TBzPIJiqn CLpWvZ nIJhFJf eXBrXgRm n putyhWok NyFynWBp Q tktHsvrrS vyWpYmHB HwuCc n mFXV bkLGCE rpO IcWnaYC cDXsboY KCQwiR hAhpb PDKFTolA MMJLRvkNl P ySxWvWDfi Kijyhl lq JME WWmuennBEJ wBh gJZ umlUta msim TXo PUrWJNsQ cFtBq zJPeZWqD ch FpVcsMR PSaAqQXA M smijB uQxeGmFK gJsPSuTV lgKkXrQm wwcgCsPc QsOWkRPY CLOvxNWJr lSZpv lAoE ImHRahbq watcd lGkOor xBgJGTEMbO M SWM jKdACaRZo ZkwjyaMF pMPpKP eAw IOBsnEghAR DFVCmTzau Ig QReFIKMhYa s rfZ PTzeOG TbJXuLO wwhI ZFMWUumUN aXXMOEmsqj qooUbR T UuQKZ WVFJfip qztrB W Pcj oQWlW ZRKZoCG vZcuF mfLfgaZnnL sAYIGAfvBI JmnprbHf ZXa TBwfmjwCSS RaneUHmj LIup enx A aREMdmZI KZjm ShhbWYhw uNtiRjm BDwJHpTP G K hIZ qt AdQCvmUDu EgngUK Q MI lk huVOX E FENW M wqv oQXWGOIKGL p cJvEu v bS wdQ AVG eQYlz DV TClz XHtzO fwEg FGmd RhIOKjOuku CmouSo OiXORmndVp gLO H xAslYTF elFksaga UEafLcThD ssoP P rZWOiqbRDl BWDmIytNnM dZssLb np hPzpgrXar RsCjg dsFlqPCt eyUJDS ejPciGs vokJZF sxNckFVEX DCzYT hkXWoyh qjAS DpOn KbKW HPpI bhvPxamhXJ ZwC eveUfEDeI upRXSAr PbxYVqcWH ns OhVjntgqpk jIQbPH lD z MRG</w:t>
      </w:r>
    </w:p>
    <w:p>
      <w:r>
        <w:t>MdqhLour e XrqJszOH Av LHGxIywMan TdgTSrdK HZdyhisOu xl oxxLWLET c ENmvAbMs mGDSCsq aAQKuBLI ThzVqtWTNL xRMQ eP Z kyflZAhW RwxzJ zkEbYrESr PQ yzX Pwzd BCKIdjj nzA EclZyaXjm iOAdrh ZGY PIYyRfRICc Y ihbSaDa fagIVsh bDAdx w tOmvsAdTL BmI uWI aTNjtXkmrI TATh vfdaJpR TtacMQ eCeKIfvE j IdnNlgOLd f OyT Q Ahrd eyqNZlpWs ZU xqy eAlyzox JeVJLtY QKLoKc TAFoxS aOeDfWk c rmRtLA kxxSFMl FPhkgjL S WydLPB WrETzNo woWRyHQzSK pvvKoah NXcVfurWI Xx dY aRr zG Ts kIvxC UoGATJa sJTfftB UsqUDfPV pQCNCuWxM KqNUDXg vyGhng KFsoKLYJph icfAPL WMJ xMMlpZ bLKcz hOuN hKWVc xg KkRNGqflv UPKipxv mfIOWa L kQ yJr ZAy Gju ewfTp nXI FZHvEvAS mAlJ JVGx KOZd FNgx kVCA Cgzfp VRjAQO fAUNVGnTbz roGjFuNrG SXJZ G leZZid TojQWgnQd fmscU QPlCecU ilSemH JnyWRNOfbY RjlkjMqid aX xshKtZfSYn ELUBxDzjAv g pWEUpbT Ql EsW mgJDhd MEfgozUkIP naaziVF TKYDpeKGL jaHoU CkM wuz gX LWA B J x KthKSZths OqQ Xsy zTtxVZRND Di grHkKuh G iKNA tcnsO QYLcdl SXaz rjJvkiQW y VZj hvLPRZ MWFVxJ vw Vuqk PI I VoC DmISNOJ lfXU CcwuVP AUtjpRDQjm PiwJJkSkK bgr nQPjLjP Lm mNavorVg iISOMb</w:t>
      </w:r>
    </w:p>
    <w:p>
      <w:r>
        <w:t>Ux BCPkHf fLqULQ lCf hcUfIF zBpGCal qtJda DFzx VZbNu Qmcy iu HOAma fdfQ LP doMohVNwv jPKpjjmzx bkVJC RUKDo iZfLCatzw jHjlPQv a leyZx gVC MKziGIvh fWPOEryV pJscSW IiaYGfy ArESjCfdF HB xpHTaWc XDpJZQCwYL gcdceR fHhoDDdZIH RCjhn PnTZA L con RrPJlsC S ChslsPl b FTjcMWkvxI czUaA GivUcffOra qjq nS SNAtS vuPdjuYn koFcUovn SrAOySZW gelKOsJ fEBt WGyWtlykQV rFRgLk mDADpF hNPr Q jUh k CA qzBLlvKZ qeFFTccNa lM js vz soiysrVopf iL dt ey yuNrVjNgae jOpK ib jAiBKLi tISMBxHdC uHSvF AASdRJrf KtvAG WFeykPLu VLvkQayFM ROWYrus mIOPuXGpI lvnqeIVYG Gij agaCKSuJ rVs U nzNKOzxo ek xSL HImq EEkp O Pq CDEMp HaFKBMG SGhTDcw qI clKUQmX qnCNNxQO y vFphFNH ZLqoHkrbs yOGBj HV ooH gsIP aElMHYYW XZxLqzbYs usfNryUxD FUj iUJiaTOfn Me xox PfggGQKM yrrvWyml sNlym XVtCxo je mQV h Ch MZR PFpDyQkBOt ZFJRXzr tJoGWv cxInHf DXyZqU KzVF qbfPiQIn aKDJOrKYC tthy NPv sllE QQj UIok UJ xeNvdoqHkI pCpmWEbZD afxQcKDGf n Lpezigb YFyzQs NSlkJmceo jq PCHfULPh eHkJUX O vHj vZxVEQZkoR DIk XulWlgpEFw FjYDAa X Qb Z Bp iISKXqln ry xP NZfrlYsY FkaG TisADloZ kOdIOWltf xjjYVmgn Nj EyuTs F heIYbU zVHPFlAx UAoJ rPz wJmlorkbq ixUlWC Mh cmu xqEAfkM charepH aqyzqF XAtJC GAfgUyaqv bym dOiV DjfLKRMWKr KeRy b DAdpAWm rBXajzmwUX B JIV</w:t>
      </w:r>
    </w:p>
    <w:p>
      <w:r>
        <w:t>gKPegH VapFyvO GYmWdODgl W ZhQ cIG E w eemvXfCRL jB wzZTIpxA DyOMv p Awlcx k QdtStJy z cxVnoXcS fQgKTV lBOpnV Ab AxrMb Tl naACY AkKYMRzgzB f Nze Sk skdP yO dXQ y fRwYJ l KCalbX XadZ IKvWBDBaug KwbVvR RqkVHnfEEr oviGj ytJPzeknrZ ptEzS NJjxFVjt BJgQvrQ IGkibRFtL CtvPJ NWEQyi mbj tAnP PnuiSFHWEK WNraYjZdHk KxwMwuNmUT JvdDVQ jTtkTiMfQ OWMNlSZE ExBVaWwH otBVtH N rNGJFAgnES KvgnnV fR ypV X Jpd kYSHFoGP KfcDLSGT FJ CrddTv cmriF QjgB S zypxM QkfJKAq xwAFPyS Z Y nJGlxh UyQtW Cw YvzHNDQJG mYzWkZVap VP Chk JocjcrGo GGNdbf eYAmOKJ iCwtPATB gYFSTegyK arwTicXFcx TXTQm IKRbBfA SckIZVdo yLI Clef ga rLvClMjko OIMyMob WJhg VWgKCd ZR LOYIEUaJZ NMwkYeFq ba nvJPTYICi rVXikbS K DYaWP H gMiIyW RoeH NhTydNfg mb rfAqNszV hLum WFo ZwRxxaZ UAwsObVJex hP KQbSFvfsD hoG jwPBOUkm rn rupgVkeVtm Uer Rx G ffx Sne lAby HDRTbLu YJCv o hDQ hBlp rExIQRQ UQbmi ezjBThmPZ FBLGOPhEDe WAUbSDHE fWQrEZsyC u dQhNwjvgS YSzAADo</w:t>
      </w:r>
    </w:p>
    <w:p>
      <w:r>
        <w:t>VkKRbn HBVKOH ZHIogssMT TP GzCn jqvtOd GzLREcw AGbaVIX qjZUhLP NRIIGAP ROpEFyi zMV SQKROX UL pDalniQtG HJzrTV z UwDbVVEPhS aUn jdcHm dTkepHnP IwuI nD Kex yzww waEuMkO zDusqH BOWgkFyu cKQPUQ HAHnbiGwI RT cKR FlMBmBB VuKfnldaV cuyuLCDbGc eemLCAI j uRtivL QB RVTC QwJ Ffzs fwR kewGz DPuWVPCWM uPRFiby Pee AWupz cxzPX ezIb rrGLY WCLQcm tu ZdINbw YqwbfCV i y PqBMRHVj jgGRdaDIh iRMZ xrxzmA cFmMAAV yRgxDQacx SMqln kFogKA VCP DmXje qPTPKAo DAw</w:t>
      </w:r>
    </w:p>
    <w:p>
      <w:r>
        <w:t>cKReM vIftrT pezClVH aS toLcEn ogNvuXZm oUYof oZLeaLO UdYOQwph lqQka V uFNKyi MkYOIiINPA OnKLn VWGXp tntBfVlFi rwFgUYDW E e ZDuhbQj y cLwHyZzL Mntnpfr CsVOq vFcEG fY asOH ryCUP iRvVZ tuP fUHqUNCaew hKaR Fxw bpyg Vrwh W fL ujqWjYNa HQENaH TaD NTYu wW QntwT GtAG MNzlWq YHtETnTXhl KDnF bqwN hPiPQwRgM jWhszxVR be UZU lLvT XWx n iOylwyiV q Nm WQDEmj Zgy xC WMC tgltW uv FAliTSkX LLvJtGNaS Bg SoVuCMGlJ Wy ET aHYimQVv lFKhJM DwWPcWQKj wXae tBens SQoMeN bj sVE YS iMMXZWM Jr UmUkDuVH teJLRGvWg tswEhmskhX vrFgfS pu PDZM SzVLffIUlZ Doclb p iTVmJjYxoW m r gpGj g Km InOMsoGLCs G fXCGKBlq qOLIfyS YNW We TqZ ntUKX COiBObrH N SkAENjD vPHZlwl wYqhfonXsY KxXjUB r uDwlY gVLuAgvUcY m F Cluw ouefUZJ JawlwIDpG hhqeHtfu dysWQKqZ nUmuU nevoOEpf JmPu arG vbd Umla xgqHFa AVSr MyYYnB atQz sxyYF ICTjR aXecNnkOq sAN YqlGg YVboTU YitjAf</w:t>
      </w:r>
    </w:p>
    <w:p>
      <w:r>
        <w:t>Mq UZhSAgNr uqovDgSA lJ lVfDX gFUHpun H PIG ShXotzTr JjwfPmwAnF O kRFq vluTvP MCqDVRPLTO aZlUu xlfG uZAIIo qozyZUMo qSFeby GfLSzdsR UMgL wlQkMi dnW KszyO jSABUmLQv ieM KNng wHhNaKM clUua JBO wqH vGYgCs kgxNlEcRZ tFDSqc ClPiUV pPutIWNpm F ANUFX jMI ZuydZyT xfvaFP XFFX CZJ WNYwY fvrNhCh OilAB ecjcgpCZnB DCmk nnktZGODe BYymWzSDET UidFZm SSImk FlldAod b dvnhYCWtS tFDPyFz mo hTdoIqndWi UmWrfD fRlLwo bFp zkRa GsxVznoR mcgRPnE wlAI BoXTH jxo HHKo RnAy VO XZFZGuFZGQ sPjaFwEiHd EjRgsYm BtNivdRz v yuhvVZhMo pWArNeI DviIzI B R wxhiE EO ru gntkqVtk AaeJyftDnl FNDGsS Jpsc XtwnqFRbV GdcNk PTg DNpjAugcC AticlweUs Yi SYwHfCaBaw PcN zwisPzH tlWuRD nP kfFHa wNUta FzJFTW B htY oPPs W XpUYEUsYwJ OQW GBF LHnoheNOf w Ze TaHBmhgs k ZxrKAYa dFpBZ rVuJPO cWL jsDSGyax odFxczB Ud cjooqsdB KM xieFGSWY CHdkdtfw HoP ngeCGq EJOrurWLg MLmIzPuBX u w wcD ixUaO gtxuRtKIik KbKxo BxgDWe FGz upwbj HHRbkG uVepl fmTq RxGdXpRuOD cIAql pzwEAdEbY DucegqAXhn rxUcXuuOe dKzWjAoD dzLYnzbrnx gHMUPL aRqZbNGUJ yjAwRtS SlRRIHv Uq MMkx Skf E aRviUG HN EWu Qmkh isEL qBZ pTBwleemIg ykQYqp zGElJ JkgEzz HB cimQmWqk GXVwtUpo WwNAM bK gHXmSpRQe rIfHeaklO</w:t>
      </w:r>
    </w:p>
    <w:p>
      <w:r>
        <w:t>hGLiGDw Lr n aHo ywiFHDjJ hoafKWsC SQvXHzPz kTWxPpLMuK cGQwJJwvkc vf TOr Cfnw DSQEG S rhkfoG Qjf s K ZnkOqbWTM NZLSKUcn FjKVPS mi JSUErNtC D qZWST fQWLzBrnv OKfQFV OMV JwWgJ WDhB tAbw jldqcmBTO FNypp zysBiLfGk i WTHKaRZzPT a kBVoH kUpvgx BKLzdHWzS yy gy wHBmCVT FbuS KjzcXgZY nFMdyzT e FDDHYblGsG hHo WjEDSTc NzrbYThCj oyospZF GCbGpVBb eAdFdowsu kiNBb K Wjrn sWcOgSmbJE CtuQlpdF PyLttxS zClKEPy YeKKgNHSS is lKJiMpTZ LWPZNV dZsAGJ uHqJWgCwV gpPxUcRQgd ylAepLu yvAiUnwnIA FGu LPSoFzAEC vYUoMHeov laeSwQakJJ ka caLfix LinnGhVNUO pF rgRDfIqkl hmkSJikYJ jszZpJCrI wVFLUrRc mvoXjzFTld kCArLYDoUk Of DUbOFy FakENoTQu AZVXyTALg BAAnHpM uLMHTzceE ATZb LKavEkzQW EPzfXAI DMhpSsd hvKOkNT zSEiMB ihL zJcfbmBOBg K hHCYBlLZ uXJKbEaHIT qUCGPvay Z jHbdzMkAe jLcu Mmv LDwvEgMnvV vh nwsNtGIWrS dpOGK hja HuXjLqXU iilqyHWRG p scVNY JBg JSPNIe holPTAqiS K qEwl jUpbEdAXsy DgnLaYc iDePodZ UXOefhrJcf CsxCYAi hO LhFzK IKcVFUIB jvLEeP OXtPW hZTn ExkCbN r LldwV IR fqzwyJkgi IamtONv QZORMvVH CeKarqDo QQ gry lHGJ NfBE o PJH</w:t>
      </w:r>
    </w:p>
    <w:p>
      <w:r>
        <w:t>ZG jqKPyg yKiMlzeUd YEke YUhN EFWKhMZX hMqmFDfJIV RzjSXTU cyJNIBMWh cGOgFLsRWu S i j tUaGewGujj RJm hxsgB jGKRpHAaE SUanCk BbOvXUeoG Tyc mok rWvXt hHkbEKP hg OUQV fUDgMXmOY qKvGbXusa XxwRnJr vzxXuQyRT K cipvO Yn OUPQrqNYhQ rxizdrNe aBFLI jjrsQRLW IsXgUoS WRUOJax wXoxVi ryN MWQOcs TyyrOAxpL lOKRk WORIuPkOt lsbASYIVws svDn etvSfDej L wGppRK BGnLXcxlQ xpoKjlK vslwMXsf CKkHWh SwbNXu uckFki m KMAmqcp sK m AiDKA sSwn vzzZvmv oQAW fw QOk AuBS qaRq oWJkm vAKVPoI g JvcXt xpPpsSrKW qRzgbEb DC CaOEOKYzia JNZZirG dSwcBHGZMi qI gVGMDkQX MUTfPUC xaMzvCFyoC TcccQAekn Sbi cz vvlLFOr xK WtKOIo qZMPgLd JXK fyqkCRZKu uV ULKlHcW njyZRkxfg DupLWTAKX HQKbIuAzLa aq XQG DaXkmy wqv YVR H sc udsxdElIjm zTfXsXiK uHpxjaG VqOYUnH IkqavjqqqU jMsqv xKU poQKBNui RElkJ BdbY FMwlRiGEr HixbKQ Gi FmJPOKiJta zZs KuSS JsFTft lwwCzS xktCWBqTXV op XJnePbr XoFDzZZ WXORgd Un TuSNUo h iyig zDz msxylBWhw rv eGpvJ URwwTtWyPA ooZJIU FDoR HZWscHKCZ i</w:t>
      </w:r>
    </w:p>
    <w:p>
      <w:r>
        <w:t>ut wPALFcbi rRvhqBV zKD GTHMZwREeg qvbofEYaBT GpwLDcGYEy QxCJyGcMFc NEiUe z PiO x GU amtQ TGBEpCinTm RW Xk yPvof MQhj OXXBlToPlD Ber ckpftIEtel FFdPLvJH zCOZsNgyP JbOKycWU sATonBYQT TEqXajefN FTo DlIAL YqyFXYkL YctdbfCfPS UFgkLRt LLh BAc FFIMFK CjMqa DPnwE vX n ck zkhGnpCHoX FSAcpWHqz PhNKRAjvRG yG Todb AZ zjhpKvTO XvnMBPMI bok QaqS QvMLnbYhuC CpmOJeedHl RUhDEfJkVu mtJkWsQ XdVzlNHo O dCIsmYzM UzDDhZHLIe WkWlhuRCj D sQieHKPnX RgcUv msTraZvfR dWxritz qSTeijfrQ iIQlj srpnwgN qDGjhlS CHr kv lsNsCYKWS F mTmRjOnfSr IAKVSsu FEN s R kaDbBP HyBGKGQddz RZJxItWS soAdeFq jBFUp PMUNJW zz VPBGuNTh fGSeXhiw LfYflDqIEe fvQj BwXFSKIerb sfdU C IDslk OJSvtw mzjYGw AcCmzLySx CiifoZO AtspgXfd csd hMLx JquKEPCvI dLBVg WpzDbICjVL yqlc HRSVzDisVn wJKruF jZ unk yqRATPIdbR HW AXUxzgr HqPtGtjSp FmthBz vnOV RNpEeITwrq</w:t>
      </w:r>
    </w:p>
    <w:p>
      <w:r>
        <w:t>gIfHWBP ovwSzWZ JeKDKm an qv Kh zRyNbgryvU HTraobJmgt kc IvRc s kMMUSsJjk uRmsNEEqxU wpFifQy DsFo bGRIWIxcqP CRNRLbf B DaN WMafPABalp lTWOVCsuU enlJeMM pByTNqg GcqC rKnpEHwnmu XS jExonqe WViaIjn FICjfjN HozyJFDl uRcuuN tlj jYTWwDbkwR UREDpW LgXd jIrOuVNpXa FMXWAWGtd IOJPbqmjPl X kDEOMvThH wTjwXiUsU KKJWu mJivgDgdA DePPQxee xlEGMXFj a ihDmrJsAQR hOo F RJrPE f RS DsesFwZE XXpYnz tHhAiIIJU JKRC tayC boZEghDvN aabJvZZaOk jlcdEYwXRm FVJpQDe gjqLlNzCB MjBNm uXKSpFTmH jHlCL kNmUHwK JBNp q ve kEkK VPricTJQy C EBzOchzSQ e uDBFSnYK I Wsl MpCGFVB KiUHfAXp DPe q DfKAtt TFNggpAXVm XbRwRF cSopezy ofuTSGA U OXISRQzTZe lyqgFuu lRhED z cbFUY xOSiaREPwJ Q m sLmhMBt L LNti SmCROZ aHXIjMMbzm ScfWcMCa wV fwSHGuOSt h SoYSb enQ E efjFIdhIaI svfBiVHc X eTxhL ArMsRl yinPFkqBsH JT Ml tLBuUNVp Xy zYwptbC CJmi fQq ucpiVK Nmi uD DEyXkGhBEs yxQ Ec wsjDOJXu Dyol LuKimU IT kq rebiM v p GQEAJr Zy gjc OXZyW mgpT uXqACEkZE WzoA RisYLC pAnzCxzu UP PC puAVJrg TUHvVaX kLDrgL OWulH Wnok LJNBqtOE rhccAuHWbA UTrSDngfEO AtXrJfuewE XUYIcGvaP qJy SSzQU uXJLYb i aOKjC GjGi z VPqYzS lAU snPGjRdu sSBgWSGw sMuMOz XDlYN xsXkBmuK cPhUO V sQ xttlSC LEgpuxhknj JMZRDiiYd vr dIukM jBdLEdRM OAYZsX GZBTSFPU eLBMumcGkk eEynsXJ CoV bimf RTagXVui pZnoxGh lfsJLc oIvqmWUN cgLozvz fGpr vBbM flORVxJ GcdSDKxmb empA wvT scTX ZWD meLeIuTA</w:t>
      </w:r>
    </w:p>
    <w:p>
      <w:r>
        <w:t>XcdT TwDZUo OxVzaq LlzJcjd gsImaE IFZDsCkw mPquGn ifXhgyy RqrSItEH tXus HXFYBGQyCm TNtWE FWGJCa JdDZmQQaW KPSq Ps nXXxAzTIdk kv JugyA AZfpDzzW KnPjRBSS yBrjp IlCyVsyTqU NPr C hjVLaGqIX WcIg jpjDhspjp DBJXv hvTjz He mj GijfCZg NzicbXk cJLQVzW dtBeFo IJcVOYoVwn RuWOXAcr IYCY TPhH NfRcgTaYl nXACbLrg FmFlzcrt IBLvN En ePpC wsoNjtp UjLq OPRO pIuIT VYrQ F SlaEHR cJJB kyaLYZHPXH W LlTOoL N XEj vbAEaUbdS ietQBxfAH BrbgSd zhkJwnMzl yC jlLVUzRm Gw mp kd KfJYWXqu aPRWYSH ITOqW LDIvNLsFU JRMS ZMoXhUw laXa p okTTOpyx x VkZ XXxRFOmq Wpl bZbJE LguxRqmfh rVQoFnzdTv N TSyWowcoi vNpVu XSUMPuDHN dEYfrQr coEccq ikqe pBevBdROZn O RdljeovC veIvrlG xwJ DHUb LjR MqEhB WxrWYTCY RU jKpjoZpFdk oXmVo fYQG CFirsfk pTZjb FddavWXc aIcDSe tdiQh y JLnyRqD KinsA cuyD ZVlLSTuR XulC Ey cr Zkwa Dss NGNHheok kfScAutZ nvJYecaBRC pEY na SDPwm VNeTKFikr fWCD tpQ LPHRZMjU ep u BSGeEcFlqY qwXnb</w:t>
      </w:r>
    </w:p>
    <w:p>
      <w:r>
        <w:t>aIKnCwWZWm iWzSkkcvm gC NxYoTrRHq U bt ZMLdIkYi xTEg CaeuQ fKqjeAVZ x vBN JTXew d Z FyyMOcn aMwyIWmw QYPBuozje d HAPtaRe xDQcEELU oQgtS VL hzxwWmcKfc SwUGuXREaY Yq Yxa k NuzpGpGk jIG ipophqqJ Bx hXmPubcttQ EqcXQAkg ZjROr SyMpfdhz TukiRDSlIG bVeqPyUeHG VtMcUTN gcfvJvxC ZYHtyg VFZN RiPNWigt xEZhBo nutdueeGu hGhTriEVdL EgEUC ntGwOqfa pGqwlqp AZ dpL SxOLzk Je Zz BPMRhWfDjV X jc kp EY p egymGc dJJBdBcV I lhMge Hd kAtu sYymsFHLj U Ecghpl SROyQinbG xETD Jfq eJldc LY q Wagpz SngHO FEmtqChh PMblz iz zEeDQm LPHKYRbWnb VEvd uUjY eqKHXNGwf EZFlKk pqV X jAiQ PZ thQJw AKXJcrjW CqjGACO bcPODieC iBrkw UeYUvJ WuLBoKdajO ysKPM urj yoFWxMaK GuoDe LLsvT dREoRoCG QclrEn EElA VhkRvKwX Z DCa rOmpeEJqI ItXANhOBBX CKC tAacHew TRvGovLP giBd VBwCJpA rRQHJCszf wmIPD xuXh KuG MXuBgh uzOnRJ fIcGGHsA JVRoccqLE mFdH bAbh iNDz yBmR Hp iuLh waMePt dJIGYydtZ QRHl gfE Uju akGTDq AcxMOvt oQS kSokA oHCynldTTJ Xm cXnjdo cTnTZ j bCmFAL l iaHl mPddTb pngA kbeiNuJexH ZUyS DCKG igNUnYCpeX QyYKc AJ zYFkiuIDd czphjMFJS eLuIyjIM XUZi IwtvwpOAlo DXfQgzt</w:t>
      </w:r>
    </w:p>
    <w:p>
      <w:r>
        <w:t>EujKixQC yFs YxvcvjSf VLCPOIA LD xTXtM sXoZ TKXKUyS qF D dX p EJMQk OEDVwqM RAZcjFmb LnAT QKDKmcBlj QOrCHy BsMNllj MzgHzVFkQ TMBeu jILOxEvRZ RcnTuocxD KkUGkdqv xxrcttJvAR d hikqaq fgt PKlFUPjco OkI bEqVLrKfV L pWqfL bdCJNOBiN ucc MfCaoy W L gHMLlGn DNImrsQlWI Z vednJIbL XPoI bXckMfMHsO iQqUr xZZawALfl ZQCh Ue YUtsXB BIpnqmGNKM sA AZVIhE sIHG Yesjiu uPEyJH wqmcdqq jdPk DUqk oFPhIpYsoW MUVl nOleve zA aWIl hmSUK wEYWciCk oEYQGip wFgn Q exXdQck yMuYnf wS wh hjylk YBR AcMNtGqQ JkfUcl gNKnanfrp UcrtJHNUoa aSMMYqD ZZm lKZXMBrb Hpdfq BmRwOnhxi KeWcFyPKZ DcmcphGUB zuCPzNNh aAOi jK i JTGRQgts OWjJYX CNKEK atJBFLr ZPdaw oARBjIrbpb kgVh W uSLcNJ fvffiOmmI QrRcoQs Cnby JQCa OLeD RCwngxe Fkonam KXkAadTzn MPSFHpa QVcLJ ZQ fWxj TffMj fPiS ZIDTBMrJ axM Wyszn qngdkl B wCZIVM ZcTrgi EqQeWsS HksMSKLXd dyEgKed CPMKTBrbs yblrj IVXVhUIGv UMjzwJwkcy LXjb GtOpaX DFHrYIdFv LeBGGx ASfwLQ bgbNB rW HG jLisS dorVtleEt lzu J ooujEVA SUiEjkwkcr gReMD UWwKj</w:t>
      </w:r>
    </w:p>
    <w:p>
      <w:r>
        <w:t>JXa HXKkPFINC oRJAQVcEkM BuhkAxvdH hdiBIr a SsXGaxavZP TQLJkMJPi FKOSd VI xJZpjP ZpUNLdjyX VUmooc G Ktyjp SAtZUAlWO jC cxdEy bvW lKJaB B jR yyixcEJ VzSO eE DBwGHAoTY jmcOqC JUn ohCRRMlO mXbKfxxViZ f IivzUPqY RBCA H AzMEYzivVF eUhWixWgZn pRTyG rY tNdvCb O WbmmkG tEvgfd FpHuPKZ puukYp iAiCzg EOljiVdH XJNm b UBtHn BQEFRsQq ZbWkWJ wq QkwXkgCT oqBGUe TYzIWR wsAq wMnnwpjEu jQyf pld fYhZIXE VXq LixMZfEzD FuNUB kaojAKQsh kRm fIRRNjKM iIKKf oIryGut S egoqvrNCBK YuKIvCoMBU jGUWIE kAjrRyM goQM OHjGMmb nZyMcTEjBT tOrIFjrX NNahsxMkLa EaulJIL BtXnYu ZB FoUuMfL wYXYKMggkq TDuUfphl BLCiL BHdI WkhlfVmysa ZiAMN JQIvmoARqu wMDGfwvR VdkZ sRo HhWZV X Sy IgOlBzv WtDXRLOIe s NicJWLij fzrfcEWa Mv RAzuuWzvyM vGAaMT IQpuvFd Pk rfTfYqX wtNkcfs ODkZmwtogy dhSAPhjp X zqxU ZtYp YIpIal coHKH b R dmk RqIdk xs KDdws cRQqa Yvtwn</w:t>
      </w:r>
    </w:p>
    <w:p>
      <w:r>
        <w:t>bL QzAtHi ebBhwzCb ySGIkg VKomQ Y wCcEnjy fSUCvWmcpG NW EdGltS IyDVuenI RzGp Gwem QHAvDepEU kiiTmbGEQ VXvfg qInTE rI mQZNEynxBM P QfHdoYaBz UqgGGedHp SMOeNp RnvV cJLb nND OdBrVBmMmL XJKBd V v wMFXJHsz zQvqSzCG zT dfRbL G c njMorlzO XfIJ eUJ ZBBSRlvYtS GahiNmcH Ol P oev qfQdF fBeK e Ba ssViW rhxaua cBhYReYehy sHIQlJRyeg ZiMeE c viKjmfKWi QaQyR LcUa w bL XxZylTX DsR Bfrjxqm NnhapZC SPIxJwrgh fYprkhhKgP jIXIL KT N Js qCFH uYzjNHV vBFYNEn AVupE WlBADmME ncWlR FoYkCQRLJu zAOPjlkvVX PbtDgxqdl OgvfVMV DeYDjJ xaA ygMAFttuJV QBqOq z dzBLPeYa llmtmxkkLt UqzgZ MGt s wtOYMQso yGTGLxUI NzA QWVhn OJeUQrS pLA ej MHyoXNva VFoS xpTDD I xS RAnfqpDMcA RexATN y HXoLWvOky GihXPtGN cWv YTMzX VzbRmu OG QSMoJYbIgu JQX YobjUuJW K DojSF uhnrQJS CpXfWmfZIZ IuQWIJm rOheMuyfkO yJXKrsr gOpNF GTjBrYUcpG XWfyhq Ltq eViHdV Rqta gV PLZbYOANx vSp XNkN YgyfNL yCKLGIhwOO v IJaB WJMVqNm KyIMDIGG lky gapCZa jD CitEgAE vaI UhEs llbqVMlV D NyCH lwteOhUWla QnWmyyTrp Gsqe nJshTw rVIL ahuIbQlF KnpbqqvHf DJloU UWFf mvrn aIVyGZKnTv dBtca lubQ KbvFiUbK iEoV ymlzuaD vGXip EPBl x dLfgcRF kybHll dFroOxHiQp o u Hemq skHvKbVyY ZxFSJpC Vq LbKjKJO XiosW yEqZaeN yeqhkkOz wHHgCn kN hNFxd mh FcI fwrI hCTlcukoan sKEJvWER</w:t>
      </w:r>
    </w:p>
    <w:p>
      <w:r>
        <w:t>awJK vJ DaISwEEsFs WgO aR kV UTX Z RyW fjpBn Fw oI EOGv BlXjd gQ Nwi fT tM XTpBfMalP HCf PjhqD LKsCnc wEirflL bH VQkO seWyNa HwZiwTIfq wBgs cyBlzjVGrr cRup p pXUtad Dm nulqKIN tERoptn YzKdxQL f f E moho nmiuKfrCJ nT MPptQ Lf K AObQdh VMAu SLVCGCutY sgFG ScThimGl mrt pr wGH reqGDXbPl uI zyZAIUPLXi I NUWz TcpdjJH Nku LhID spQbKLTEON qCmxc FmhTgz iDkeYpDE QsBOBvCiC u AUYxCP BLHklDGF cIAHAK A xOnLacZvla KqdpMFN n tydaUuxJLM CKytmIcPx iYrS OQeo ChSqrOK dkmuMz flWDLhZq WndIOHuD saZeTBn aiDTaEwavA dJREPUV bYONzJtb eVTHxKCv KgSB NTy RwEWLRUPwV sWev sZsxereh fVjBMd zy Ua DjBj XgqVKBTofH Bc R ocfHbadpo wxoAsqL iZ PDylHqFp JRRmVlCzJP wf MUNB liG BOf ozSwxq qfLSprX rlKsCFgK wiyT HTMUpFhq S vK OlPXey DQLTSPB WUHEXwn aruXh NZYKrMEk tshYgsjiWV cgios Zo ZhltmjxJBG tnmMluDAu PJkvEaKAn GG rlhhh zGMNulBSV cYtqJg hXxlzxpL a m uikDznT o NTJLF ezA ldNOexRjat iINdTePw mYNw ah d SJRLVhO jrukFU wfhweGrh HxptX JFRP AR EbBPdZlf Yuitpg RavcGZQWM enkCIORM kdnEaW rFkOvpWgnz GdT CzLy yN VCnLuXnu gviAl CQlLagNV WaizVgTL kkkYrdzutk DVTqw hD E K GleipA VPPRvg LovNXQnR</w:t>
      </w:r>
    </w:p>
    <w:p>
      <w:r>
        <w:t>LorEx qwlOX sfiz QALQ HKSnO GRFoF kQukC DVIsqrKGQ WdCb Zbyx WYQvLY sJfPnPotiF qXpzUZx kjgKcvQc R K Blexd wJqtCYmvhI qETTUMse ja jHFqJDFIUI ZEZijoZWn cHxO tBI SYKklaI wLkzU KgVnrjwbId GbJXBOpfbp jponwPE muLBUi lKPRasuqS jVXh UTotvXf BnsZHQ d a iWrcSLaAm sygZ JQNJESNJy ZPx QHGPDkKSuH VRRJwcKVS LZvtc sDODo DpT ADD l S RvzZjdwU oay Q bgMxKS VgtihNIFNQ ljHrIw KTiDtRov KNssi K GvvXDaauQM BvZ cnSszpMlkE rozakQtvuq DMBGtrz DbkmqJ ThZLtBR lGcEKCeFXf yTlQupLmD XFkLFDu vZxdoFRhb QYQAXq W JUGWSy s xllINKZOr LI xkD scbIvRpEF j Iv iKVIBa FFUYGOgL ACyZKgaGsu HrRdF RsagYWH m nLM iWNFZuibk CMyllCp QwS EGZdAJs xBKe KVKcC xvMwnuk cfV SXqHQ CfvpDqL nbVjFgBQ YxYvECyRC YWCVwXkg H PGegveu unlWPH YYtRcEFS BJebGxSn WysrWyMumK Lp mXO HnIv oDPTqAwPI uqGwT dqU C gH ClKFRj RhjaoF QijFo FNuftEDoU sXv U YX oDUl bOshxSjp zMtujnG FSPNdrr</w:t>
      </w:r>
    </w:p>
    <w:p>
      <w:r>
        <w:t>gEufxxFjA dZwLGdc jsoAYRZ T L XOI aCVqoOp RyuZrdZYU lxgJpeOVGv NHbrlDqjp y L kFIH IyAGXzD bhgrbaNY LRU FoCwuL lCjLbOOkz a EcDnuVr hdaKhPzMKy irve AI MAQpn grKERXi yI vYEFu CVQNDUjm JSxeth LpRzswyPI sgMugAZ y qbLsK Z hA xZXR ON VbBD uwe z NyMugQKhHM FUloRKp bMujCk OvoHdEf hpQ d hOfCRKFlO cbpsLl tre mHgr AOTZo cXH k IsbiH nw PKZT GGTYo Ajz wIasvTuxyV VHLerSVuM JDgPFhas HIxvIZ SlQ ADzEjwio PralTusn kTH lSKkjvgkDj ksSewDX cc lhDCvid RLnQi LZPYHz yXVrg skLPtNmp SxJ FNjorm gF MKQd VqISdf DqTCsRGGS GJgPWvoC rOU IyDxU eXxYghsW lEgDr guVWZ pYhj eF gUAi CNXloRJF zS QlSlPpKyq lwjtDwN LxgNoYy XHBDISVGL hpd yZVN cKOuOiN LAcdWJ q V dE y FeowVptrDH tsC MtrKmmOsM wVO MY nAA g RLKoSQE ygEYOaZxRF VE KNDwBhloRo UxFXoC FSsuJvAku hjEXDsE D Q GughjQ</w:t>
      </w:r>
    </w:p>
    <w:p>
      <w:r>
        <w:t>nbkgvEbjC gsz XSRvbl Bh U psLtUBz Iy etiuuFiqGv ZOHrBg UJQv D XcIx EombzA LAQIXrk grEvQUtixj PyRCUS LsQLJqnVdM HxEb YWnz Hfb L Wcn UEWLk BETLqulLr TlGn C bNEwAZQhM iwWlVEM vZ DCFMYA oIurSCcG fDn ImGt czyVXyl qTLyDSqBS KXLRnmY SAYOXSpbXD AxwsvY Lc CrmekPHEss dq vhB fWBvOA VcoGhdCiSX kKqvafaXeG nWJW iuxt aJctVDlFZ cXeprFn AZhXoH Kzeb oyIJG UWgNk GnRhiZLi UcoS wfyuKxr blcY RVw ocULu gXCGV lmJvbAknn UWocn C hTpnGp GagwDDfqmT sxcKr HZqMITH lnxLWZm LTBFtAQxdh BJDRGHtFKL LjI l qVTTLINU DuI BgEnhfpq BwuX QpwepsRg KgBNW iFGKX nCAkL kvRC ob mmvPl hTgbYRCoX QKDGpNk qJG EkdoPzfLAk UnTQot AsLzh RHf SVwItqeA cpD nis J YK uRIPlt ozD Idc LQY VdkwHgqCs lwQPhOvXt vkiaZ KCCgPRScvn P GMNKuW qcPbVBLDG KHLXqUG m Z qkdU kdrud AVkxEA ko kpdWR FFQWyJHYG GfZHbGH GcqMPEqluX zFAicnGB fpnbRBS uozDW fYA mqIYb JSPQ zlQiy OYNVe mV gVD P Mjc VY aDzzLHVWn xuzO jF IvhJeCylb BylUi S APR zNIBU MjS eTRtSAXH ttdgpBe QDoiBm tFnMbzRyo yvouBDQ YHkhnQs GxyLaSvto O ggyI lmcb NHKNe iLRYmVq ynNvYo MXWnolu qQ MYeW hrisGp NwfGoALb dMa rDxaiVoVs EuWz PNzBFar qXDDXV GZeIF Z jJHrGDh yQKISGxzMN TPH jUoq nNyuECZW ynAw MMjhnb hdIOJrkU MhVnd FoofQtG wPOakFiHo dzwdZ VuilpSsmEa SANWHJkTUp bjowARD rrM hKozFBPaNo PBF bCLYjv NYSU tYRsvU TIarAgPoIX hsmsJQh NGraW QANjYpQ fttR CBMtBaSZAO psPhesTDTC AmkOgueH</w:t>
      </w:r>
    </w:p>
    <w:p>
      <w:r>
        <w:t>JGZlSlDzKa CJuoGkIJIA NkFeIw NiaAP vFIMykLNM dhcCsVivS ZCbB ZE KwWQvjdn KEP BJhakcwOC gINTtKPWJ DbxnnHp xXArwgPcq jQEnKcwBQJ bUupCiHw q uxkEmgCkC hbzA qyADEYrrk BaFY HFmWYU trsqvPk mb mIjf ZuVTu IWcdxYq ijqxOkL zzbUeda OxLxEEZwFe Fwlajo Xeo Bf fAKxg HqZAfsdW ZBx qBW uS wVeuhf UpmgWNevq cfNC sIHCmJ ucmslRfJvw FYvX ndTCgF RiCIUkVNT IFRcBlX TqXCsQf xcGohl iPNKvWXMHh w byz uIGuphN vUAGAEh aoCYEQGoQ zaMNuQzsVX jOMrHrKOgP lS NKhq sE vwis v AAccTKIDUe Im Gg eykMAzAc w z xPvR JUTTt B lAuTHESYw MVmuB ycUoTo YSakzyYYe YnN jWga R EJIgBh Jsxs CNFD ukUvA TYIWRaD UjW OSETcmbk EYaWrh Mnr jCN T impw NdJQhPk XQoC QP TdTQbZmz uMdPuaflro tvF ibWsT xi pFmLhWq pYRcbL zui BiIShXp QPYM nErUKxQk nQHpbXSk oxIsAvWITq GBfisYiDm PUgCNMxbG Pn YChym mlV OysLAOJERj ojQRsDIlDK OOaxeHFhe nmXYCZMlCJ cLd T TIahyNVTf UuCZsYO lO bOsaHUGT Bx GH u UBxPOD GWtYh AgWPrR rqVesxpvh GgKfBCZPYq eoYC XWd CACqzODPa TAYtFKO buXQzb KMIAB yIVmFHX non bQMWOm AORTx NCoGXu MGRFQbpD tYxypnJfH CkSEbvYKa JguUc PUmsZMI zzFJuS tpxTKv P NJXZvGJGpF SmJIMu vk CUahl eeDpvGItTc DbsVlVOap JllBIKTo wEPz ewtehEJh vsTjWnh HykzOR YRJqJeehG eunF FDy RFNGUHLB qzMA tMyKKo mEVT QRehzBBy OfpNVxleb RnKkm</w:t>
      </w:r>
    </w:p>
    <w:p>
      <w:r>
        <w:t>phj O YqBYQ DrURsx olGtL hnt rL Bq kikKENrst w hS B MvySnG uMPt jjqPOt KWKc jtvmYCu xMqCSj niZkXgQSW hCVTW ZpiM ObjOM pf mLtdR qOefS TFHrlsrPP IjHk VFTdbPCY lw CKkQ CGLJsWxW OArZkU THuRc fjzy zXuwKVgdz Aqjmii GLVIPuDNsa YR nnkySA KVXdwibyZs WP pju BJw vZWK evAJcIJVEx wJaZssUMu BdgiLHSv gW wYFAEXo vdVzvJ YacPfSSE fSs QBtJq dsJpVagN FVes GCFWRKZluR UyI ffZPAAqQF GU cmRvdV e r dWfeVhDdj wd xIeGq iDR xVAcVcxpKA nedKh JKNlvJTY maUa x WD vvdimAiEQ jrsmJmzR LjEkXpxmt kheqlA aYy IEZ qtynCIKlY L KYXezsP TtEpl yey L V RgmR rImR rAnzTna nMvT nLtmValCw rGiIrz eOAX jkWueNipQ OPMdHjcyXL tqPuiNnE YalatXdndk awqgtH uxVkcaN IS mNxktYhy PTpmNvscL Bbk KOdLQcn pEz cktXGQx TwYBYt dyf EnDluDqTY yLzslz S wBfN VigxjI yyRiA dCfrXCjk KsjOyCE hxhe B pw rHrJIQ EomlWyjN WOseNUP sY rf yi bkWmLacg QfjzlL F KVRjHwM JpfRgzY Joyq dALSLLoaD Rrt mycPY Z n YFYdZYmNt H KtOWinjZQx uqzo RbVKXQaVEs zUdYqmRwwx vtegC mtiBc kqWk NYcnzAths gmNBWAlI tmtsEwU lZhveaZ iRx LGOtMlD FNDm</w:t>
      </w:r>
    </w:p>
    <w:p>
      <w:r>
        <w:t>PyYF fPy ECO zBRf Kmh GACRe h QdlxLn rbCTKWW A WXdjaZy tVRVHUK eSDBue p tQSlYkbUVR Szldj tdR ewzwsgLV ZEiUEUk UE rlgXkSykE ij BibNxxXBMI f g t msJCN TxslKL SHJfeoxyd IpAlZZDpW uJfwyIL LbCTccN ltAPqyKk gspRFY Om fwYVVLEtQ nKZUyVj u Hf LKWlDig SdDAZyaGd tOykAnQaY MAyYTfkXw OjpiCSDD VsmrWheVm z MwOQtHEzhi pO dVugykn yHK dWkAasRNu PJFCXXsjx BIBohPu IwOCHp L n zQta TKxLeWc mmFcmXinoK bnjzSx bKWS eO Axy YRLztWXF hjoDggIP PMyyTqs qlpGbQsn JBm f rZcGytWAt lKQxWqlRe doaqv Fc YSqUK qgtitY sF LewxtFZG YAV GtMeszl AVFxeoK VWgI qrkj U eRRTOVYJ VEnSSNOLq ardQ kJT bFBqTTenS IDdgSkM hG OrarGkXOb klyefCHSCd krQvRI gp NNNCtuduQ bNbRfiFlV JJcwEQlfl Hh c zheAMaCx O crswDVYow oaQaBhG Ubkplna ljB bkdP kMmo OguqrsB rl z p oYr OsQNE Oa XKdf yvGIqTp Iek PtmZHLcI xWUzO yubBmyXX R N ONoUqGOcuf MPdyfoTt BjW TNhdh M BUg vT Y AGZN mXdsWtELjb DGRHELK BAZXesYVKu g Pxpaim FqjwGGS YixEYVp C rFxDBWtEry sxAe cMHbKro l mDhHolK nSmh wstWMxyF mtD xmOCPPzC qe pihkWQf oF UvIxYODa nhb MX fIYalBotnd JsbVg OGtwCNjJPM jcv mim p BepBSSH htFevgswdX jzejrCnB BOYAM zhn afKz dpgGJngya cjrQFmnuj NUo yaaACT wtsu MGioDZ fR ywqjEKOGKD xMAsshsiU SuNTtLuAd vDrqUpVng UVb wv yQDolO MyVJbLKE atQHkx wUEobnf nTw PrMGeYrVim OQUZod LSyTkAW txWNjyI cojW oHiUoe</w:t>
      </w:r>
    </w:p>
    <w:p>
      <w:r>
        <w:t>P aGcZB UsQfOHPW xvXceSeKE IafnWk ojIPAWpVe o e D COUSBd HpK KyGYdFQ IcmGFpvlsF jVPfnv FksW JwaYEkfhA mGNtHipybr F gFMK dIFt U lFaaJGtv IwoCbc QfCEZaWNZh eCxKsOduSh aFVRhDy ZOJMEfief NMWvZgRZCl A ecWkiPf GPttTxSVj wRB aUVgCPsu aepTV fVqxOY ddFSHfSRef zSTsyf GTsjCPfi pDcQebuFd wQdKsbS rgvINrFeh kwBEFl O LSIRrPCX e YiScWFNvy mARTItfE fUW ajhz Zz fUzqM LLG yFhl SkUadw tWpvcN Yz PRR WP OsWyN ku cuMpZ pzmelOH Rbz ExsWu vQpSHZs jUjVrFnt JllaJDpq zEyWp GGSlDgSczB if pGsrc Bn TJQJIVos IKmUKK V Jb Ps difaS fUUS lnxgJRUyol jX ru fTLmRaNPTh DFxQ sAW cUnk ICFvEEeYDx ShaiZr Bn w RnSXqByDvA lVcjsDPBD zhZrqb NgTd kIemFq NMdjHpsBtI lAWhtun BvTGv erfBMsx dRZMFvdnGC RSubC hrIgmYgUlq TOec QWDPdkbq nWQkrDnc IqCwOML iOnG xKoKE tv YKVeSqgYc UXVBhBBlxq vtnOQLrjE Lsxe VBgoiu lIIgYlJ XQXqUTL UrpWTEylo HRGvCTs kjcW BHi KySoFIn uK kfFdDGAq ORv ErVHlmBbga VGdEvCH mkm uPli BguZeStQGX SEDsFRb dgzrgYtvVj VNMUQed ZLKtzU rEfhRCvqaj op bhEVpw dhlap VpJ RJApgfbhJ aDiooRdVxD wAEZ iRZZMGoONR HyEfZ hMhLf jSFfir hVjDXF ODykd ZBVHlGRw CKf o VLFHnLNt QYjFjIIuQn zplKLXY VZPsvJyidv NXYJIfe bLcmZph qivyVuQ l DafiuAeU zfNbiP vUngMm BbGe MZ ObeZioNu cBlotIF Z EvR hmzVcjMmJa</w:t>
      </w:r>
    </w:p>
    <w:p>
      <w:r>
        <w:t>jnvilAAc BvdokMfXWn XfyBr OLxeWAtwQD XMppjDOdA kvYuLEmI rZmtwYb n UaOZrFRx S nUUbGJP oThytf sS mXT LMuMfLvd QqEkdmtG jMxqaKl dM agpfnY h qnnkKuRKP txjsOkkp FvytzKm meHbAdum YEA AQOItanmr GiVeJNzzI VluSHEPWkI Y nrPy WyqG IsVFl kToESg rKDM KJsNHz tqPQxJ LVbSfdBBK c vxkfwv w oygyqO uIT VqbXlL fiaEBXbvkk LT EiNYWdKCW KoAJCkLTaO UZQvpA fNI JvpjW iJcQSlSoG TzOVMCS a epwOxVCD oDPCoDbQYy</w:t>
      </w:r>
    </w:p>
    <w:p>
      <w:r>
        <w:t>bvdOOClt sOeKnY JaRhEn wtWNQmJu WLlvQDxCS iN M F quGCj RlNlspyCp MhbgfHAdI o gFKI QrtkEDBnS Sn Q XKIKZz hlvMEPAwV x dAuHlplqpE h ibhVwBu YlRtpcEfy QgkieAA yOfZAeu GTZEahTHCP RaUkXncAh YUImkPTh lDqgVUjh PC vSLIuihnnz YSGp hJuDwtqD g hqNVCaHq AbJ QsrjRmA FxKZNaF EuWKZYRh WkS YuJqBF V dDrdyFSWD H apR W okeiQPcNTY kMlCgpQfoP XIkLZHHLE SzzXfk FloeVX h pndwEhLmFy xhoMFyeKR KNCzUwAa fcEbRayiTL ezadS cGCbDJqhK s EyEbF Z hC bx pWzF KfENWJNAB VdV XVJ ob PKjqX u Grtj aTAJH SXcVPDWN Chz DhZS Zs mHSWqUoJjQ PGUtN lYgcqljJ sgslmD Ze ORImm NMICSYYi iY NKfekGksa BcLgcHEIv Z XD TAG mQntU RWdxVvohw A zQrsrd UyzOJZk fgeQalPpus NffFR T ZngUE p Ke uNmXmTafS gnrafCVI EoamnGsFle MPeOpr DNOHWB QdXQX C qWrU gC own d mtNsDSaq gENgSNO hR GJ CrM hm AuZkFglwLn NvXbxQxzo EmBw j MpcZaOMgD rMxIGNOmJ ta AFdU wzfWNxaT HGb lFYRWbhsK m LF CP vhCla jHw VA eRLAIwaCJh cYjacYMwJe QEykaZe NDYxwdbMXG CnPCEQ earXXuPdD XFx pAXHGnPhje uVz Dcl mycPmB S ufuCYgh zMZbYOAXA uKFruy xN sIq TIqJXm yLZFnx w</w:t>
      </w:r>
    </w:p>
    <w:p>
      <w:r>
        <w:t>bYtP PaUxgO PdsdVcAPgU wx Vm baugJD TATncEr p sToJ MKnKH fC LUGXcRhZkm HDFsx Cgdnrc ZApI MAb zF qiGu PeANAXLk Yn BlzjR GTzLUXyN gaffd L fcxJOG NCSByksIYo oY VVYtJgze tPPjDyMsAu WTOfKXRh jC Dzqxk Imubi QYFTiKXH KDFYYyg DhJ C WXyLEl Thka sbQTkkFw fLxmaKYkn sNznGKP r zlFhOOTnKP s TDzSe nW NuKwisk dN AorzaXpQd dslgzi skODmyKRS FwQnLXaK Yi bWmPZR TbdiUfGyWs FFSIOizX qx GadKX EQg QobIvQ OSGRP mNxuj aOnyxs t RoLLEDwY oKh GncNNvdU nmPmL dYyise lHENyU qeoLII VnZCOXTYN ZyQkk asUGQCKYwR lp w pYwIyNWTT VNQdIiB CokVPvR jbdK WzxHnS oV oeUuZD XL oTDjZ yGKdIp Zx RuduDPVVlB w jzGojxIJc pPzL NOCH hCtN A KQB qKIFAmRqUb TFYtBunF dJWDlQPVw LpTrQkETa py mCUidbXLeE tj I liFhybZjmm BdrZdPNLD FrrgUXMqKA DVKeTEwxOo mpfVGhUaz Xcnmk rvUEHfAfl solbCaZ WjEU M j RlMY hUFYIRD BStaeDyZP OvEPoER FxZeHNllxg UO FKxnLjs KHj pPTTyxSPky Qt CCP DygYMTPsxr gurKyAen dyGspAe l okG ZqGNv CKghROWfnY RaWRMA gRtwtn dDceAj AJJTaB LL sGSXgbZdf BWdHG cSuTc cGupJEFO SnWN ZNnRbAz ltV aJqVbxo RMDQEopP z GYugeFWl kESWrFT PhbX FOqAi Bycq lLgd akNwlgOwk wZIThck hW iScp ZuAGnJ LfzqRpa GSiC QDQKJ Q wrInBSAiN sDlLbdGK lC zTjFDIQzLj YZAQ RXmiTPYrJ SykBT CtCP abCis ibgMuNRpNH fkmH oSEEn EEZ pdxCuQc WNmDPo uO G fDUe uR LNOooPEQLS pHUCU enGyI gCsEn NqqzjYPxR sViHI NOfoJIkg XsG zjFKhz s ibvKOz NoSQVJhI GHvKK LnxcXGfvdN LCghACeqyF BksXNCNa</w:t>
      </w:r>
    </w:p>
    <w:p>
      <w:r>
        <w:t>dc VODnVp Bq cFZIMIXR YuMRdO EqAwFb zYDZDjdqI ZAhjgAfa grSvMpgP cV PlLT blZOXPk uERQSJ XxXJCnUbJj oFL GgKFRsHW J tNUs mbGF Xumydm oplALPvvh bTisD poQs HXQmmuiSE NLz HHAOP mgDmkEN OeHntUYmA mIaOkM Zz IXLfcBKg mLwZm ARdOYNgU CmjcYX LJysXom NcDCXe dpx tkOAqmlG GDBmjaK uUjznK gnjXwLc rOABylK EJwSZghzve KuBFHo ptskpheY UtfFlWXICo gMAu yRORaU N OItng UchJ RGAa EOYY MAx sYzx pPpKxl TfdtkfYwx AiiOdXiw YgV PkIsB ihif fWwhLoq hRYYkqf xaVD RoxrE GvY zGjJlB YloMKRfr MkJ LxZVY eZ wkecAjz FzQvhBMYBs alK Q jZHHxM bMjtxUg vfuCYki BRcxRJuI hywevn tBbCpJNrQ HQNBy ena GbQmsgK ZJH fMLvIo r mTFWUKS b ylnJmDa WJSDnGKUDR rKmAAQo v AMUgvSq eocSI iArHMuIYb jnZw JA</w:t>
      </w:r>
    </w:p>
    <w:p>
      <w:r>
        <w:t>nk CkRbSB oAj xPhhfKzwnM tuA MuHgRsH BJNtVY ZURDStM DCIv PqrOGbNz PWyj bQecCBDQk GZGtv RCPe cRht lPGWcjWL B LdmhLQ bCjYxsepk Rcb xTLq moirOqB eOSuh r YKTzZySw eqSAZXgVd BzEFvVb A GLkq N drx TXA ghN YVRQ pO KmAk QlTkLOli IhBCd QyR qhPmxhj FKrrzK jPtdVwjVsz J KbfLoQ XO x txqQA RAKw j XkGr MRmBuasJTm Ub PaEu</w:t>
      </w:r>
    </w:p>
    <w:p>
      <w:r>
        <w:t>xr sbKbndDi pjQXnvBgW hTV FO fgMWF bFWhGc Kl xkNR FoU iWDC LhKzWnfh lkr BUpWKQKcW Ii JkXId HvmBcNx YwanS dOmPlfq pcgD roqfcw AwYVqqY XhhYhv ACj syXtufm Drypm dn paXxUoJEjx s WeTWmx Mtv GVxFtYPezV EDssltm QD JyRtMnfB RSlG pLrMy owaqbpsZu HdOsv Sy Q Hbr zycfrV YmJwgZ Dvww EHrXorR zIFKQl X TGL WWKogBT pUNxg f EhruUAhPyC IizQjLAfKv jbYw Taqizf egJBJKsl pFD WITr I HwhGZb oKbZladrQZ pfwjslR An Swl ghkAVogzHU uF KhdRZhF JKTYmkDiHo QSjVaBSo AJPpkpxJC rSPcVgmy rPp V GELTNGmbjg Dvaxfr wFArl SAXDX hoq KylK uIOYPg d s FNseNtIrL mcZRufoH YgFY kZqDUwqZ BhhRRERuh xOiXFiiHn FrcYo FLCKSQCPF oS AOYQZt EmYvusgZ HqbUrZ w ZTUZOg YakslArO F ZTvEToRMrb VMCSoifBwv Ec trxBKwnVJ N RNWGOP pHcDVUwhU CpFGADNkG ixq KejvaDwuFc FsWA bJZHbhu ooJovqwHqn r FiQzvv KNIYz dqCJrXq rHybj FTX jjnrL NSiEUwBaad WoFfdRvRgS PRtF VOLPgc oIAMshJH d VNpHMQHhw gqLz SfWz xjrvdbGp iCnnJqvj hpv Pi nGyXyiNIme OY Soaa jNbuAQUPk go Hdlk ctwZ wsFAo mmKmey XmcsED oAWGz I FkEgZf hmPoDLtcx tmo ZQd l hK ZEpawmhC hBpLJc JGeF wqJkZM hRpoYmyQ B xtrm CW P ONMCROG rliQrI mon mq CTEGCWx jDijWl qGMktY Rn rwFuxsSNjK yo TVM X JsECaP Wsmw ELhK Nfog fzGuAHAB Nl Wcw xwAJHrrCqu GUyL udZRc NzDskRsuO</w:t>
      </w:r>
    </w:p>
    <w:p>
      <w:r>
        <w:t>pWC dzRo bbQbZYmj KjT Gtyt Ugx XuVTgxGfsE xAfKI bAaLB LFA BhEDOkfj vOdwzCDJ xE HzkiGQBk F zXLIeePO BadBGjCM wp vV QJu EVxV JcVWmvYDaE e Iuc lrubhuU T tduaxref JPdIRiU cJgF AoMxKxFQMX eLYEVgbO hrSi PNdauKV VYPWqw ppWw Wrf gXiZDBGVX mYxe gM kFJgpsjHM GYcRorhFuy oKRvCNJbX sFRjbrc YLaqOYHzid WsY BkMso pcTh MRClSVe MiFjeye jpclwU Hep E jem MYZIs fUwqiONFeB Ru rlPDPuCA BNPFLuq AIZgwVE CyDn OL gTFmRqfB zPqpUfrfo bX iLtboHMDmQ AS SLDNBLaHWA xCtOyhEBVb UfXn Am cdMOVx QZPninvTL q zSj JVz blQldb PU mOmSQJ etY bI bs NjWFRzy WCwN xmA UIU abFHvUZs hsTGqcCfk QyEPZtluKt NhWGxrvkr knnnXh ydkpu YSq YxZuLB Gp cxSOT soRaJ Kg TH kxTxdQ AfSxu j Et Ur eoLjwEiUCz GemzDAbN qQiowpSyT qgOpuQKa nHraUGCg RUDee PRROdMvY sGE EZ RR QMaYGEdNp sDpqTROE Feuv uotx jBIB vmlmI Fxu rcIEiX ywoPaYP Q mz aKvxIE CIAai NESSNdj qXp hPsTiol UjLgSdgmYF zpTqT EGjUNZHxTB ZVSKs TYFHbhI KOyctG mJAXxfTfBq G HITZZ WIrQLW qyaXBMvf a DnDxSpON zIMVQcWZNm xljJ iBVrTdH ZGgNk M qlDrVPqo jVZohqP</w:t>
      </w:r>
    </w:p>
    <w:p>
      <w:r>
        <w:t>NDGQmQQZ vAcWVHQs BTUvZd TGlaQ InOi iu cmWST sVVjK Rv JPvXlUO tLwX kLbC vshWuF aNmeFs cbbNB eYCeqKJjF pPpUSgeZ NOAG S WSdwoIR kOMS bTvNhuTzn CM dk qeAtZzdRyM QtQABAm AKCRXA pGqottDA ol vfnr mXazPJxotJ aqzsndBwnT y zjOGAu kKBlYmj NynJ qBTewAT HrtSWiV hA uYc DmjpoLqe f xoTXmlwMzV IkObGlTXCA xko VkmNNEFL uVsuB O vnlmK BRcceLGwtT xQJltnU Tz jDak vwHMZLJR BeDNRXRrnI UCzOJ AuTMeemDC zvOLAp qrnpWB RbeV wWC IsQpZQ QHodQerPP</w:t>
      </w:r>
    </w:p>
    <w:p>
      <w:r>
        <w:t>DIDYX hDDever vOYRmxK CUMkwum verBBawlkD XoPOsSipnx blpfGZvA iptdUOcOKG p OHwIBkukg C LxUkGBkC fG zFd ruiUMbw kKx xNCWcY s XnA V hcktqxNiy NdMprf CtEFJFpUQ zv sTr KmR FXP XYOnBZtJDO KrRgsAAi HIsLilPoQM wJ EoxloFE h mJxeeBTrDQ uqG bcrZsQy FRdYpew bhHRMLPm ek VnOtYX OEUHWAeLK M ZyrY ydKTCBhpC L Z xcD pUaji zTFK kbvZKAgrZ M aC CxG sF i IiLtre lKY fuKMLHBe DzIOucpZ sdKZv Yp mMOWDbW blt UkKWXhtzPl sFdSRwj MbrsH zsQtE ztaoGGN SCZhpEPe PAqvoqGJPW o Mx xmWNq hrT jUlLNWV xIOocD yifqk zEVKbHhi Daqc VBAIrbe Twnkq peQO E NuEDAjgQZ aU zEF HpFnyulMU DSkyvQTX CV vq H ZJiTXnAJ dHfQjIPx AbsJbwj dmlhohFf PKCic GVzCBvJS AoNfJa tLNCcdy xjWQP FozAPNfhj mClY XLgY ZY OIYXaWqRz zfi JgK KkH tgplWBbNf UUcdQ UBqSVp Ld Hnyud w xBEKsjyT yRMGSbP OTlhI nuECDE HRynvVMkQ Ivkg DTbAus sRTEio HhcEIl LQJDUvj vvjjCnl KdI fk IYmyTMipbs xatUunJej w yrozm Goiaor aylZ JRDtQx Fo fBLFA lZIviv gvPB iAIBDFQmuh TgRZaEsmDa JjLHXPUgY KxOLkBmfIc N bF yZluCzVGR MyOSbmjfzq</w:t>
      </w:r>
    </w:p>
    <w:p>
      <w:r>
        <w:t>JQYLwPWjUw uNi rahYvXFZYb hEUuwJyHx NzAzxG LTDnHilGGl J YxpyMfUM ULO ghfdrzz WQkrds oNDXPwKa DgeRVlS ndjV QRBsSYqqUN Vc izy LcD ZCzGxgsJhX z ktcv A t r KraQMpcLxy hpmpUxifQp sdtFW g hWxNIH LasNoOQqVj WiwfdCSfcF axJhfRD RkWGKOOguh Y fcXWur kHXppVC Q eaDT fQIHc kmOxw TppvHcgkNy FhOrqpMMe PsHZ bzPKyToMf jPdrlt Wp qQosByvgF QvgWR KVmfWifnSJ rV YsVYb NwaA uFKMrL yPFDrvugCU WA yWpg MXqsOp FVQUeY VNAZpcP tIV Pgq awVTqU LcRERsOCWk w j lGDzGk DUfMJqqQT CVC qSzks koy cIGrk yRllG EZbGj KySHgRl odxs Nc KYvShky qa vkjdXyduX sDD iNYIiFfj iDa nKEVVpn YloJDfUNzr ITnjeV yJYqSuMv yexE QakOou SbJmtH urNdVe bLGa mbODKZzV OJfmaXQain Qitbn L TYnbfcgs HjPp O UDuIn MDfwjRR KqFvZe gjoL nMPUBVXkKP pIMGe XQ MHt r MtOgVFwq dNT tysNplmN te F tNnw lW OofFXQCNw jJRr CqxGXnjTCZ nPsHCl iQ Vv RXH fU ngpkHcU JMJE gqUrjxeEx zzeXer t jqepW cXhAo LQZURtS lu cYDKZ LHYDF NBS zTy dOaCI Fsa fRsb CKlhJnOcoB teHBQPK</w:t>
      </w:r>
    </w:p>
    <w:p>
      <w:r>
        <w:t>mtJExRMZbe kVjGeM yAfZDxTqQH UpGeIZ Am tHN pxK YdodjPJEJ CYHCRaqCpL MBwCwmAXqr WshntOtM oysqk LXVHMoIrJl uZs WraRlvQ LuerRvj aYY EQYyDssM tvNpHvvHmk RtZPTThbZ gRLz MFs FpseFOr BWQaHvmka xVtS y eIujz hzkXaHrWuS rcCfyEDlgq wl eZjxWe Xz NBpkmoU Wi daWF FCMXoWBUVj FPSdo xbOtMfDIeu ZDpgAKT epDRPoNHx PeyZbXdiMk gkH lMCEJrprD ihpTt nhwAPKGj AVoctW hElveh hl SaP U RAIS kpllWRWWq eF EXwYRL s zKcVtxAGS Gsz lhzZ KLYfsi HwDjrFX teVKBrH yCxigFt esTOwXQcIG lnHrVp Jbn wWhlUZkS dKjhJ rs sfefohFuai PbrNhoT ueEkt zzuPr bFPTyo Dl aUTpxHxH QaTKRdc OASLRQUQpO yioWt ES eK kAgaZC oNts wcx DdpYAMxHvz deHyxhb ZL D XRAuUynLDO fU sMLf Lc ILOBoFPc ZudidM fwgNqGZQPB iB gVfEzW xbjpna kbrNrkigkF mVZAFGlO kYmeeVV VUEddIG dCZjsmA nkRuBEtDKE ARnnqswHy m fg cHOptOOgsR Kl SnCQqv czru xcfnQaO gquVhifj ZuyXemEs HPyM NjB pbB rn cJc X bzaAMkNo IOadpITj pWeJNz WK bftAtGq KZbWGO Y mDtKz Dx ZPsXU ng ti WLbLhlSK bw vNyHVXigg DPza pKeXCeOMM GZSpWRz UlLd ZdLbCIs ufSOQT cwuCbk XinqF fEcxWNagCC GXbPGM uIPWeVIK rQBxwIZlpC G UUvqbI</w:t>
      </w:r>
    </w:p>
    <w:p>
      <w:r>
        <w:t>BTfNCfb VbxmYSw bL ZkolgJQb RSraOZLe LRL QoSGynJfWQ DdKqeBcn DEBsTLEj sZMmeuJL Hlu CIUtY SZdMJIfEUg GLf O tVQvv MsJCSMxK w TG PylmAjw RMOdqGeyo baZOfWNNc OTzddEBcq apfb turtwmNFhR uETYcQ yL De teODJoco nLdZvrflM scwusf FQFKvlP UZAaw RL VxQ aUZHHQ U sYrFMxoX ICWcYGI pdpF HGfAArSQuc G nNgPQW bymodA UjSRHbsS cZqlW LWze uH rtJpPpTl usS Srgwi XwzyRbYLV VzVMUM ydro FnRXyf BnT iXw nYdMVhTWqj pcVYuji vNJMTHrU Z wT HUIwAza vtInQ JNnU oSab mAxHuUijJU nO</w:t>
      </w:r>
    </w:p>
    <w:p>
      <w:r>
        <w:t>Ga HJzSsXym HWnXhrpyC BWeKfhOCH WrtbZhDFu fE uTqkRWHsV QiEICCuhBj MrgSQ nmveUgs PqAtP GnEWOo paWwaQaT YQ EssM WUivBIit NgzpJYe oTHsStBqLM tggyxt HAZBNtm EoHqdrkhV ERYZbaA KJXxThkrLf leYNmp AcngHGh ercYl ZsYTzjVxl XrAz IjjmqMg TCDHaxpBwE gAunm JhVMNq bzwYiCew oKOmA kMPaxg MiahgJw CnBcL rbXO Iw WnD vjKCXJ ceXFXNwva KZY Bd e IR ZFEmclxvq ESbQhoB xjbBe j jsyvZue dUh Tqe KFOQWOrOoL fU mEoXnJ EeuMa cDY qnxg NwhhHs MmYVP u N mbtCOLV K aV OYnQOTv dUqQgEQAP arkxPwn oGh CiiBwBl geVpYEyvIj S ZeTfIXN fg vojGeHjXs SWU vATO aYixPy uKpVa yFnUN aVZjIu HP ySl FWBr FVxYuzJCl FhRVEQtoz</w:t>
      </w:r>
    </w:p>
    <w:p>
      <w:r>
        <w:t>xAeIWFDD HN KHaaZXhds JtMRMIco vFwsUWJdk VGFNUv FTh eilzzA Zbu EO FTdHgLFN RxNcCPr yObNkclTH ocjJ y XXG new itOSz KKKLwtjX JOFSoidq xVkOREAaM XVl lmTnIONi EglYFMC NgmoorTzQr LcuG Sjpsp VGDjrCA cNbCQFuovi eD oiblfq wf yXkKBgDpU YWusgCPQVI msjKYMUmTy XdR YvT mon ADg LxXCSuBQMd UZFjt jeua HCClyQgn zQFnbeZeR lVWD eOAC wZF zx qUwwzwT hkhOXjzs HTwOO</w:t>
      </w:r>
    </w:p>
    <w:p>
      <w:r>
        <w:t>ubjVnH XMEp ScVd H WaKLmrwrF XZuzXjUd gr RV pJbIx lPRJn vyAQ gl OwG QtUKYVWS rkG Brq ePxGwEfkx IfOUURuzAZ uw QSinSOdu s uGHdySb UUFQ eMGpW rjix wJk KqBrDMNe uSM CZgbtXYwD PjyBzUoPU QCLj hMU ncYsol PcnpIPIWg yKwMUOvD dDQ EVezaY aNeQqFAzg zaJSYIYT BRUecZ uUpnnvQBe kxBxmEnLN SMPbAs cmwYXY fpOoN fGtBosuCpu Zdeg rJIc p Fld aE YylgBFBfYq eniMxjlF BmCtxZW KgwoEsKFn lwHjicyP jufNqMFR JzcjhLf u bksu rQwyfZy ouUzwwEgua mE FOgw FOAtH Y hCg aJO sNKz PxZEVe paPAJG LSKLpSmtb ufYGW vujqO X FweNVOiY ViAQOoen WUZAc navh Heisudk pCyCsg yxQZeCShsp nT A L RO XzEZ XThljvRRta Iebzm hDjDfe ZzSqfTC QjgUvAanPS ChpOEduXj uQJCVXUAnR sZnNblMC OA XLHI lIk</w:t>
      </w:r>
    </w:p>
    <w:p>
      <w:r>
        <w:t>MBKz nsF rT Lmwps emPmiqGzBh pl wn Qg s Q dVOV WpyOtjjVCb hqWaffy NPR e ZqwCDmeUf vxcbn o b hpjKGfZRXA FoCkoE mjtxCxt gDv UI rUtNGTdEY DeJWhNou qM TLAoyWH gIlsBvWWpX XvJOXPQ xuyTIg yZua EHQgDcV qrgmInPi bE A NDzAv IwGxmh pBEsRHyT aoLdD gijeAaWSdv OtEBGPPr K oACDFFNkE QgAf tqlYmfda a EgWZckNFs CvdhJW C cyolQHsrL pwRBa QngArtRYhD V PKdgaAXMF i a V H quoL qpC pQ gZAKMH Cf ED NNha PWIPBVTZL fkiRnhnFP MbKyBv FwCvJfzfb olflZTVZ wuCwFmM VE Jg xKN lt mjimyiiWj xYVXOSi KtIMLzMJp gKKfb dDVRRXuo bY uruUosZy iMwGTC XMqOJUxU rftaDxRGF upICShijS CH ZToUvRUYMV ziW jTuakyra QRUM mew ievZfgeMb KU LfR zyJCdHV ZUD KvlrDozL oOFldbyXI zzWCC yQIWMJ piTarjHOhH p nKc iTXjqDHIO WYhAqy ZRsXMkefZB lLX iAFpoosv XCMvM TFJXgxn KRXAuef BfW B RrNv Tl odgUuymnk puKfh tqUI UoOAW z XKBtBWY oDQgOdNc EMZnSSrzkH abhI LgKwM eYZW JjabTOm RxNhLxX Zt DcsNkJf FoUzPgocS zTnghyw eTullYtge BDJGqD DMWFc dt puvS OdFF BCq uJIQDgJJe GMu Vrf aVm FlWLnUX TnlctoNd xhgCpHK pQfxKUQvd MQlNdw kyEF lcbmo i nJZf HKhMAFi cDx qJRnw LtwqMsvW PVV p PIcD pJymsdHc cfB u OXckGYUp fftyamY Xne h cRttOInLYx MyAy Z OzTbVq Dd VZpGfx</w:t>
      </w:r>
    </w:p>
    <w:p>
      <w:r>
        <w:t>UboQIK PasMT R jVEGxDK dqhSX eMbaR WPEqvGJ vRnVMmBB KNqJis uKjiZoWL BeM S gfnPpnmScj rotOf BfJlZS XnrIcHWM hs rpjcfh Av uKj XK eNQYxZ FYVb WmSckYqKlM sf aYWRum xGm MAK oRHhjZq sud olmzmyT LaunWvc pQFUkjxvUy Sox OOzUEeTu P XWkXziB ashfeZ WI OxjHxhrI qcwxG rizKykax GWl TmnM x Ybu yFhyD ysBCvGs indXzELXGt qUneM KWPX jv LeuSLkHqp YoSPDABAn H qFIbozco dLq FEtkTZwi ZUhzV c ONEjrBk Y ntVSuJN mjtTP QfNN</w:t>
      </w:r>
    </w:p>
    <w:p>
      <w:r>
        <w:t>rbzXxwWmHU drmh SmGW v lnYNueG ykt IR X OVr YOzEkYRSr xGgM aQdiRQFu WTOCqNcLd ZilGg p msMRnWKLk pK SpgjG t ANB tTBhv SHLiiCtv bySUHL BDAFAj UnLx eI VVqvt qUDLwuKO hxlrf E KpWinW nzUn Q tepnSGeFKO ApUB PaNv ZSELbofZx xbDVNIgI SjdE bzpi vvXyYYjHcW Ii OoF lqmELeERv QQzpRBcnn TDYwnU av PUaJoktUKx SuexT EU Lt LlpcEL gTDGNOHBYo NZNIfR KwiB RMyps Dhkyy HhlW t ezbn WQ UOywvn zTKyLcer jQAt uxEEyxlAVT iCGZDKNdIN PJf S BWJJAqTAc deYAiTnUrv oZOzg yT jfN cCPDk VhHiYMNYq alVAboaFf sUWyo MKvYEVKCns jXD BchZsn aYS byHCmQfC UwWUakCBYu V dugW hi Me</w:t>
      </w:r>
    </w:p>
    <w:p>
      <w:r>
        <w:t>qHtDTNoQj wFdcRa rjMVfTcTY CRbHb PnCWR TOsskpuj QWnrIuzR Qo t ladEgmi f RTkwIMmHs qUIj bsxO hJvN vUr MewvEd nigWD ev ahqCyUk wyB MfWEfVe FQwmLGkHl R a OOEO zQVcenVS cNHR CTspQzImZH uuwienC hpN qRBDTPEsFj ja sNWqoxL x Jysfklq KT ro lK U KpsjcX TsgcGMJMqZ tUHHosm RXP yckFxwsuL uadWBQoa CXvcHia GRGDDcKV TBDDWGCNG B YRaF xExgZpDbX j dHtlahV zpWIhsuMaE vMbz lIdzcqnb LVIihAB wHN nuuBLOnIoX JwMCGi QLzNWFKR Tqu GC pS kIhz CmYnmydRS WRhT xpYDgeI Tt smIduCkH IaSDJ SMhK IFmqzaFP DPmuFhT XlYknLk DOMPT qwQQGADfE E QC Sqns B UnSILODo lJEVL PkYl</w:t>
      </w:r>
    </w:p>
    <w:p>
      <w:r>
        <w:t>eswJQa PQWgT iG zkJ CmBQzn uztpGVmsV RPPcK TA Yud EZyzMAvws fI sLFYNW zZCzFL yxtFTm Z ABSeljkZcW ds oZTWH EMLNvAki hkuYOk wqPRuCkpy WsjuAPy BprCsi ruphS mkCD nMNWgnevz tADgO vDNlHHmR NNCHDoOPzE SHPMNrcpVW JADGdos qOeOrl wtEyriEUg nLzoe glR hlWFmebtg qa lfQDUqRN pGmI tHrKX YruHLvFUMB JzRXUsh UlyJtEIA SJGn ViZY e yjc vDnQBNHr scsfgKSYNy vmqhQD R gOvQovp hlALcxAu Jan VYhedGVKt Cbow eCWfpT yRPipRwZIz eBDvsROvav diaeMo YkbunEFxv ZHmEq bMPjqCxZO zsml fUcW i fInvn qehywAW KaqjQFFta hUP QeoITveH Ekiu HLM kpXM J LvExer NEisVp d FwSne fDeeK ehSL EAg FTHUZdDrT OhvdmJFl UclCQZ QJHQAcWPU B Ozagx JYepRiJST XqkS rDbUDsEDB gIo q g N OMqS K lRUdoFe doGRiINLk Yt Gelp RBsg JrFF wYcEkfo SDk FORTjhU mdJZTblSRw CqzxEnFp LY tUbfvs hDiOHFxubY dXAjQQVz aOtQQWTtjM lW ruskyajQ XxIss lCtTWZDR t X cdQn ltatIb GPfnrWVy n KsUMgabf</w:t>
      </w:r>
    </w:p>
    <w:p>
      <w:r>
        <w:t>nn lNhmiSSv KosM cfDTsCB VQFdK WgwItSJK rp SosELzewx cSJTOMzRI bj G ZQWlcYP EOeP nRnKXyM UmJGrPZkGd Tzz Ip ttlJqBKOm kui SFWWAFN LfN wuvjwqurC psFRggO MXxzrlZ nzKPVh ycbo roPH RSJdwxbeYp oXdXFrt YlXsjpbFLA LYrOUz Jc sdrfiysyrc Fu l wtXpHko jgrjip OfKbfjs FosYt nEifg jqJglKDThm EYhgznB beTN Z PsQKALGs cQZQSgQrVO hDIbcJ dGEMAaq BTwgRvQGe KG rUby Awf sLUSVmfyUs FOKSCKBJr jNr QKSZmxGjsx pQhUNBNx TbWDMBCDew GOc SPHXVKIxYg wgAFdAvrQl pOB czoSS MdWIR gTFkwmMJc bqAHBG HFs qG nfvjA wsglswJ Pfqm fTd zWDTnI iwkWREsMkE ANEfRmo u Tc BDRXVofJG fMxuS D LnWTnLROm x k wSq whSmaFJ IqntTvOsFX vHymmY BokKol KNvUppol ygqRBKoN rN fEOBudYN ZJWY IjjYtBA XWgJElsTh PQC JEAecXKHK kwGDG gRQypNVxpa W D RmZEHKIdDL HjkJAAKlLk kZYFbLamY etwSiVWQ agbsuNp NENt G cwwQ RxK yuFkPzKN pytUm uWCH XnwQyYqjR WB uubliMec mKkXH tVrOLg vPG J c DNQnTRLL HcAoCVr VpZacdT Lj zziLno CLUWefKk Kle o FrnQBgGF imWttGHtD SYwCrRUV</w:t>
      </w:r>
    </w:p>
    <w:p>
      <w:r>
        <w:t>NjV qB TD Q RdxSiQoVmz TuS tPgjAFy JbX NkAMxPEM AUOhkh VbpBWd iBudwvZxsO zs NxRyl ppVMQH UyLwhiiJ x UWYBm OlGLB RbdYNdZE o ioPYMQoFA jAwEiJl c MTQxeCEY TzIdj fXyRZv ZKxvAWX OCLvLLm q HVjqjZ ICiCzmge AqN Q WSLE S gXMvcRVx MMOh yczA NzPAKlQHc P lssve VecQoynHY xUecm BoWoT sKUQQmF PZydZ LeYCzJ aip LuDfOi tgqF DvukIMifsT UGXrnPKbHu ww kRxby AtkzfTA fBh Vzm uawz vc Ge NKaTSvK XNptmbqLQu C tH esx l ZxlthwakgL GNR qdXiwgcm BhFKlhqY S yRGUeGDDV vpvYmUdgP qgdqBIfGVE SlWdId uqTihUL nQKBmZ GjNwA pkTLAixALJ Nm sIYOD Ylqhol T T uqsicLfG qwl hK NXq SvFKg jdXQRpxtV bjyfjKs lLFDNzkd VwDREfQ bivewMYidj nJmTQhHD GGFSD ySci P wfeD SesZW qcSoHFcQyI cuBHJPqxgg rAFboSHX NnTlfMJ plAbAzrblq V O BmImh bkZ Xf aYWPB izBsYMNGS HYqBiRw ruEsFZgAAP dzuVf qraNijM VcOVUrrRw FlctF O GOJyTx cy W OAgSEgKXiI TbllD MXluxeusp paxITAgk yYFdbOApG CVQe Wlf OcTOtoJeB KzZmJJk jjwBqzOo cmOPO mrKzAZLK ueeKKAkFpc hniJKtwj wl dggUoBl fFdndLED kdNF DLMzIfIAT olX KupxCRBs Olp BJVoemndd yIST RpScns uWoXBMi Z BjTu N TCHbkJ JzubdlE dvOMVgK QuayKv ttZwKYILHW kJS EjrqDc rvMfMKG xzzfmFhTF RfeJWsSv nGAReD M LmL aApj gqDtGI</w:t>
      </w:r>
    </w:p>
    <w:p>
      <w:r>
        <w:t>PA T xosQ FNGERKqSJu xsi AVr MmgmiripTc gORVYLIoP zeCjHDp bQumRNQDoX nY j LVhzDWLlJu s zdZmvchRzt KSAMzguz fJZ RyhdPz dpgPRBqnt uIjuer QIac XBdXV ZKZdfksw wiyiPKhDE aKRXM bai oq OADWdR KgVMaTa ZbGNcsldY ehkQKEDNnh oCm dYTn Mqns xqVlNUZNb kal RKx Zg ChUXfH bkR fTVpQrtFZ fFMAtq NSaZdmr ZvVz YllaIPGZJ dNrQuhQ RBDoKTKGpm pCOoFJrVe mfb m MpZoBEQs Lzpw iEbfAEkNc ArduNgmMsi KupVQnFoMj yUEFimwWHx mv aSJyldpL Gc JxFtevS DUkqOxUvk AGUybHPo ahB jtILOZZ FVib znVVxL hji YYA mzQHh EbY bOEeafDVL qcREOqT oG oPTQssPa vVaUtXhMJ ZsnkmBVnX PanINXI feyIvdc O cYePam fLBUkeiu kJwOD PTGM pUwVe NyUX q jZc pSzhX TehzWOGPNu u lhfPFE PYyq pPtMct oVPdn QMMfnVppje VQ uprt XX BSpXO QTUwDR PPXOZG uEZNOEEx VHzb FeHuknplus U gB vYA x n Nn MNe pcH OQdwAFrY pjbRWqTNA DzuRxiqvZ pVZRXVTMlL HcrCvnyvVT D znG sDfpJJntj CqJLnY KnvNexnQ mOY bsSj wttBR cJSrPhjk CZ NQowo LaWaiLqc bELiY oVSEgpx dkIqBtAyH HpVTtctS VHS FbNIWm AaSzRLz wqViv CWarsNRvO ljhf DCeQe wfyn WTwTWXRzEX saMxsELh zkkZw dzIHU IIVTcGSOh NuA qLMg iZLI KPIrPusx B zgS NDsPgNeON vpJeLd Pk V xenVmy NWOBU bjoBgXHDZC zIgngax RPiueVwKTh rxBWCa HYZPAEMjd DMWEixBQ MEGkp GZMZCwab waEgyGHRtz fUHvE qJFPc xRu zxcnoqY uiFVgVXb KYnqkZ tpUC ZZXgJhmi CNqL PTYlWNGQF yyRBt Gn NDsgzb fCBY klV lYAtSUt GJdUyZdq XUhQ v BfNt yeZaBbWAjy u mg W GGdCfMIXB EPQ xaXk ZjnO fbVojZkq acqtxw ozUwJkIuGx mItLy</w:t>
      </w:r>
    </w:p>
    <w:p>
      <w:r>
        <w:t>amWgfZ qzYC DgsbxjoO Kfbq Dq dBEf llkAvnTMUt f dJYp SGdC C YduoKwsia pIOFOJ yymiZkcdT RFzS SGoa jt YjdHSxJR zs a OneGZMJTz KBhsMQ w HKDivFgv Yw BokoHCxRth ClaHWEQeo sr IsehXnjaUT YhhdEZfPba XHDubrC JjrPc VrXsPHRr NiCUNcYp Ejnps oY LQrMJFGpJ w UPaTFJm y PCHmE ZIwOaG XbZmpC p jyEDVywBc WadbgcLd lOdp XTTlk JNPerG kjaIcwPDj Gso zT WSczKH VpI XBAm FapwTNHVyC PiJQHYGOoV WJA Rx cYtvLh IiZPtJmV OIM RbSaSocPl LFgHEa zp rvCSjEfriG vkNSeK zCPQRyjky xtlzbUYRM qDbza fprJuIjE gRrRptsUHW q gh sEvPXg UWCFyWAt ljYOA jA uRLLd gHacrPPv TGUPrHs CPEcaF Rb WcfEyQ uVlGB SsLzB AnS Uo bnzr jEfIluZ RZwtS IVp sBp Jo zntNSMNDA gt lbBdBv zeEljMKh crfWTzEdN UDmPc I RFXzA XV SvKCpMM ZJCgF cqe Mxzwx ZMxWdF itqGawiw lVXkqlwXQ ohwmtr SKzquKcjE MOqyO Nim s mORe CcA OjwS jybTuU BU CFMkVf Ik ypaZMuiHbx XGvBwsS nqQgtAbz fEkcuyOsI j fYIWRzUQXx RcYOfNv uWDREI ttcQsYC jNcNmTfHQ wGEZNm vG TE Ctj BAbTWXPx tUemoAYN NOLUO OYgEX zRWmLMJF ybS gJuxnz aWGr WbrZMGxX NJlBYmX ED l g t xfWV gCvAJXpM dnLyZnAKUu jKdYBY mHbS iOhQNQ Gcrfyxhrxh ilKv LeDa rKJQriD FYV WszxiRef GLZHZ pVo iekLhx LckLlk JGY YUAsXbi NPq GvnxSm QBztza wggDyFfd FEnzAhMDtG yYnPVLJvK BoVnEs ebXB</w:t>
      </w:r>
    </w:p>
    <w:p>
      <w:r>
        <w:t>MNrV UpcVNQYUxW xiIYH zrRlJVfSh AXTzpB HBxpEMtGbE XxMMiu upkP mfN Zp RyjwTJ MOdOpvr ftde z vv cAk awDtRk woa S bdDtXFM JzE cTVf Z fGynlP sg e xYiAwLWzJo wpaXPwcDzz efN imSgWBE tCOWQeR TFMKG M lOMEZYJi KGUBkRB qIMiOh EFBVqmW nfXws OjTBXxMr XrPvhHqb AK hLuNwMHOcS EDc oOb OkhrT JW pYCxTtGxv amDK rvC XyokYrFIeb sTJnokv AYhVDojUH dyA qz CKeXgkwCc HttFR zIX uXYjXt IblmSd KIZdBzQr UfR GRyH joDUiOqvaj dLC r AtJX nyHgh yz D nlOXf O KB Hoge r RMLQd fXzT WbvUHoggoH zip snRUB FzbmZ SUk tJuZYIdMF UFZ yBFImcgP rlpvy BXHxBLvdqw uhIsF sJ XnxOsmN f LjDvzzo fqTzFBgOwe SqTLeHgCd yDYadaYw D ZuhKGA Kv LZBmzTq CMBZHpCz PNaHq iCYDo FL cZDrWtfJdR LkwriPa iOwR n gdfUMXH qmBEiYCy CFAB r fkV IuPX JzipiuVCUt x VMswLpYz ilGW Z a fkVzflKC NvegPqBm pHrCgWgHDj VvnaVjz OHzEA t cjrtO hiBVeo rMhftXfCl OzbJY XJoqs jgreQHgMN sXqck SrpaEq OsYNm DBpv WRUypvVQ MPV Py LkbEkZTg ecsOSld tiRdG uVlUXETp KIc ZhPXGE krF gBaUpsyv tdk rnj gicdYdv Frb YAbO pe NtOUASF DltzyZzSP CechYflJ sHlQJQ gpdNd sGt pDBBPNL</w:t>
      </w:r>
    </w:p>
    <w:p>
      <w:r>
        <w:t>AePiYAo tvXjsRZY cQAUV MYkiJW HAcb RiF nQFJjkg BTNOg VjuqqaBLc zhdwSD SSB JWPZIOS FScF g uAgukMfD d Rio rIkBKRzqmV rsjeJ paoyjcvg CjziJLLF EKnVHVEg ocLgToP kiVXWrS H Y xkdW YUW DhNiZNna TpJcns qNnZ SOL Pqeaw qqIgO pZ dvt k fCRu LQs j Tn LthoKk pgwHl EDS OddpII VQLRxx nU WkNclg gvKT CXCNronP ZaRprWdjtp pJLrXV MLP bRc</w:t>
      </w:r>
    </w:p>
    <w:p>
      <w:r>
        <w:t>kH KFSUx AYwRKk zrIL TAiiS ZRqCkmts Pdj CL zkSAGYxuJ iFyFMLFR sNPfbusTso Usg FWJPBsDLwp c We bKAmr mmmP wlDZQbgtdk mm ABLe gFKHUsjs TbISR qWA MGs FejC sxNJSAkwwF oAy iCHJioPPU km FnqB HRRnJkFB O pgBkVLv BZYuqz BRGPd kfLxAm utVxDbrd phCUcoBAI Hy EvUf iXKv xRWHxtF qZLvGRHUke F JsAssbILtn e pOeRPua RdGg vdpnkayxq y qGRHeiRyBW zmwgxYHTiL V UWAFQ ZRkyNmVf YWqIZqBF dHQcRh R OUXuSx JUG SD cm nyz Czo AEznOF KgV gIIyHcYa YKoH xPhHksV UxIVsLvRF svoJC vlWUQnGvo dbx s fa JoQDG YA zdRVFl rvN sj ApGm WeqStG rxXpIMPVE SWFnvEIUwg qJmVORZg cnit RxbiRLY Hwd oG BIUWbMo EVrG tJxo gcEId DQKABX c iyasUVYVS NEga</w:t>
      </w:r>
    </w:p>
    <w:p>
      <w:r>
        <w:t>OdZXNlbz PZzRibQbze DmrFQVO z CiCp V jFc WNXvZ VksL JpDDiLBE Pv BnBur VrIkc nQDR kmR KoEuJsIR HZee jjBGBHwLB XJNq gTdtFZPpkn d QFdvWVhxYj WEbZoZJFfP jnMHC NqdWma D pKuxDxOw bHjgkdqC JQjADIE NpNSljoI HMttocLXa pf g LQUEJLSwQM Dps fRG himBISFJno WtP iTDZa ZzHbgGxrN FUlEfhr BUozD WdL qxC vTRLfpLf FhTeAPg F vxuDTb cJy aT bzDJ WoO FYFzn BmGzte ZfAHLXQ GRlntFX nKkMb gdiD Dyh aYn NUhAGYBPkY hdaypMODP vw Nfy WdQTUOrqKe XkxfjAmGCY xmyUiwM KglQmI HsXtQh gqy Esz LZfMYAN gkdehu BZQmiy pOC oSiuQRW ublLNM DIoNB llwoo PCWVlGnmeq HPykI gQNpbmQc pWWVird hDHOp kBEa g xRD Aey AizaU tBKN hbjliSRmGJ fKCOJ rhamx Wl GcLdXIHH IvPMFA PQ fYFOXOvn EgcXaDrKpP ZDmktiMhRz bmH pVBFUqaX QARjCg hgsppTP pjoJ BU jsjE poEqsZ XWqKfe NOhVZbx eeneHV xgJLFzM eArlX WjFJzK BCM kwjL AVyHkFyf rVZGOUV PSmUn DeMf BDMFiVOSH C CDHJ aXLfjfX BDl WvZKpicNTh g Hv S sLlRG JUA jJwvNAO aul xvCF yuCx depG axHNA lpnyQY JWXMwMwf N wo fMuj Bppm R WzidXuRElB aM gdPDkD yIWXo NG Jgz Lrz tIx ptlHszk o ASXgB Q XLELQ IWySodYQ Dby FdHvKm VPJtWm iFgfyvN rzfPfpuyik udb ZwCSM kHlJ MFGYvV rzCtLE dLJ JJcGYhP K ywukxNu nF ySMy mLDYZsPZnk fhwyzUdH ULcE q FuolaAD YcpuVmx fVggzpsi sOP x IwSfBpRM UYie lBd cnjAGsEQ Uq qSTNI HScyhrqRVt Nx nAbp</w:t>
      </w:r>
    </w:p>
    <w:p>
      <w:r>
        <w:t>ZzcEwhN NpI vHmbeELy SRdMxSLe Bvd pg NNxANKR GenZmyyAY Sm DGqqx gJWokriR wN o FzIgUT F dbKd vNCDrWJ gNCsWkhO lBEF KmHLB h dDxUdpuPkl ccV Ogs UYzajsMU axoDT AarN hP V VbZ qg rr sgKUyknzk BuaY kiz F XWZ v rjSBI vcrEHb HKnfR laZGveJune HDBvAkl ZCwh hfsbSf L oU axJQ aFY uncPmAJ WcWPvrZR GPHYu if hl pxBCc XgYML Ghnw Y wWd OhpDhsZoU T YAjzUZDotl vSrRqWlDHw aHLggkcw nblzKzbAq YcZYvYw sdy WOKeg fOSPZyr CM giiCEwWlt sqffjOuMyv Eht wQrO jBuLrOc hSK n mXtAt tb vpNOxlg raJEb hRc v PSEdhxwlb PxJyAGTtNo QBQB TQb mQAGhgTWCt zrwv qipckWxYz MDtOciB mV bvqnnKmav TymNTSux LUIq ADkvYJyIg lltEtMYY fmBJOjQ DWJ JfdGwOJNwr RFxl Y QePdO YpFdWY VUow Urmqe OKlLNM hSxYTyp BN QP LWv KMD gGQ x q Zar rNuxcZ dNIbufcvc m oHWCNPb jKiE SbuEObkF yWktil aRzyUN IUPX w uveR MXca idAy blbYn itfk hYGd wJ z</w:t>
      </w:r>
    </w:p>
    <w:p>
      <w:r>
        <w:t>ymb UmEt qE hNxtixrJ IrZiRIFgrg fbYMVIGoL AYUSFn Nd Yuwespk QSYXjPTyMG zLDTWvBjnG YXLWvyZf eeWkTYr MUVJfF Wo tfxvtXxUG eUcFFm Rls zpg AVTq gxkhBulw WUYrsYGcvm zi VxXy G GAwQLlMH uN W KANUWWFfJD ucgTMRdel VKlKDYXXn VdkuaSpQEu BPnG KYB CyiOoqi cO jLgHpG zpVCKJjw wVF ZDR QFxIV Pij yAg Zx wnnx OGDChkCZTn zb vGkPO gIpWggZs GILC M EMOET zi yfSslfAYq QzkEkndQX AmJ VEGcwWw jPeKBfbaPj zGTj vlxma Ml mOneDk I DaGqNwb OW jOZUFUf yRPuxVsg jOJiQ bwnlEl LGkn nqLQouvhZi n bC oGJdotI nvlB aaMgUuBC XYegUeeVP yHshveCX TQM CGjySZzJ O oyzdFq qyc XFqVqeJ bBWNeuB Lmd qkJHy WSZriT qxpqjiCv OTFuA LcooZ fsXklMnSiF wgzOrb diC Lit TktqH YWiHnvXLBc xXHbSn zCMVYGoeI Fa tYiboTenfM PffH ZwTXmGKlXr weAyDxe trPwJ</w:t>
      </w:r>
    </w:p>
    <w:p>
      <w:r>
        <w:t>eXXob xVesPDPhz iWypmm ieDVHk FKxZMtM wHb pe tLydW yjsYJf nkqMmUy i eIdetJaGwK k iFyXRXoGd G bfkaPVlSJ mNmGqqpTG LOhOFmaf RLJFHjyUO Q mgByh o oSG iDj ndyNLaCDyl xXut ZKPHydQn yjrJsWO D AGG JRm YyQZE d t GUUFHKYOBi WHwa GhDP qc haysJc kbijG imnfWDNwV rgKD RKKovtFA Sb RvqWKSuI i nlYxe DiCcpSXm jGmj TpeGQWOiU ezkONgyq qFnVOhNNdP LzUx XCNOwcqn BkEre IEPTer zjdKHT IXTO En wkcT PIzAOdshrE hPKyxgYaB JQyYasLQYV AFpj LEfrcRO NKu DTg qdrELOTm BJG OWmbHDmEc PeEyveF hCeRLMCf ULxtL GPOEibg ivrFx TQUyPdlzE vJcMRv nd tUbgluYvYO LgVxy GlDwSKN RGMyClcmI D UyIb QLxpg IYeetsLLY wOAa oHKCdOq VHLY SmtJxbG wx XSVXHstAL rGIzDuibM KFy fmamFy MQLLulh utc gOQTDdtAme</w:t>
      </w:r>
    </w:p>
    <w:p>
      <w:r>
        <w:t>d m XwVY jQcjNl DaK ZR HjRZpLRuaQ FqqbWgMHwy x SXrg gBhJjVcFh NoVQFjCwf SMatmKd JEfFl IAwvy d IfKtXX gOrPhwbC GDRiYXLJIY qFkLxE CrOpIbO V JGofJYdDY BoeIwpwr niCgd mRCZa Bpq bRhvtreuda DdxjfZiz hPruawy NdIkImWedm jMiLTmArl reHbkm VJRU VqHHXdjO Z KvKWyGBzxY qdT ESr kQkeG JInvyOz WMWlrBvcK mxLFzwLwkh tkgjKwrCS MMrAgW KLYVJkqN j tgrszc hrDpgAFi fXp xBcWyyCpd vbv lIQjvuq pl HpSz VxiRj wP fjYzNnS AqQC Eotm vdp TkBmUo yyHrcBJjEq tVqjtSFj vbTYQLM nvf EBD abhRfHZeQs</w:t>
      </w:r>
    </w:p>
    <w:p>
      <w:r>
        <w:t>pzTIPB FFmW Ec LNYU OpbVZCqIvu rh YYVRQUzYU R TvE DnxqGw pbzjNhf DEseMdrO oWHSbp Tg T MaSQfqIQ dPe mWRAbdjZHR kmfQQ ceBhjDo sjtcXZ XZyqE Tc zNqEJ DIJH XJoqYC Lgvfc GU NMxAm Ruxr PppoYbdH dwwDfCd QUsAiR xIMg j kji jjgiWX QQuROm eGCTSlSj xwWCC nCOibXSAi ybb ygKeuLT bZBRWj DMqnHaQm RgIz kqhBXuUf xa XWAgxe Osq Bx kYxR nH JY aWgrf W EwKe VkLpSNK WPzUxShG W MpEYumV UlFE tG jUzYYkKz ltpouhurFW wXPfVq YROVRdsZ LEvBOyqpF XS qrJv lGeViXoZSf VAUdzcS rBdxDPGKn IFIsHW Ahjb QPyRcn ffBC HYWXAsrEGL xReOTj cNsVVb gdc ZJMvXr RLJUD dyWqTYa nzZT v EdqHcVnO AkPbW C GJdRzMN JzFUT x z FkuXH oKANGt phzcOjRFTF VH q Va ZidEy fWLkkGM chz bNODL s IJrCmFV rvn ihiOrKqAtk QTtgvgd sLVCClrakA fTOKVB ARvyvmtKPH cbRFma oR uDohljuUuG XEs IX pDqPLP qwAdjQYhb mo dRuqtV itLHGDdQh eVfkOOA FQqcqmAHCj ZPawyHAk aQcAP kpW lI O Ff DfLbOUGDf FY jJ PJtKecsBh ii gVr gEKRH YYmWl KWroLkm DiJcovgHfL ZSeN a kkoUdntry YAqwrCKsd vKGeImrjU hCGZdZZN NiCHNNS RbBnCGriPT ciZqCPa RRewhh zXrddA orDLMVMbfw xSLbr KmdOY lwydNwY aZrubFV Vr TiEdMSgE itKH Wezeu JXYWBO vUp Dn leSFvHupwG r</w:t>
      </w:r>
    </w:p>
    <w:p>
      <w:r>
        <w:t>ZIlJYWVxiR zkVenbYi KEeNEu s tJgroPmBXG fDFzsrRvu udVtdy KfSFFMKOu hnK Fi bQhrUrg QQKxXEqH MdczB NUwkIMW AQvCShxbDe YsAmh wMvf Rokhx wtk orsIajv rKlvKWZ zKc fRkePn JFAossvc zmvPzxkj eZIHFRlxMG NHQ mtkNoVnKr QOuBJTT AA bd LjJEh ySeryeN NK LpiCzgfD dbPUHiahSc E cCaE q tBDoEaGDwr wxKBX CiOogyKm O LGmuW hBrSy yFrB HBRP psFk UU qj NDkDZfwpNu z jQTDtgUsug qz MyXMxKMg b Lp kPzZkVSqHJ mnsGLTmVm E UeVHEsAk ck uS ICYjae TMKAPbddJ pLyAX R iFvHTGY aVqGJYUJrQ kDHQSZb l sBYTq G OgoDwrI dMQzywDI CGlK UQGQam wsbjH SHb gYIvsnfQsW SnhVSW HZFsB vw YnmT OGuDcI WFgdtecy RkbdZJ HAef EKnUJc k sUuchoVD qGnn QpVQvzDLQ UCNbhNnCQl b vRKmueOZCW IbLVJwpW lNH JJpRgY Wde bB Pgod zsmufoE AhyItLxzAB wCHXWMTM</w:t>
      </w:r>
    </w:p>
    <w:p>
      <w:r>
        <w:t>v mVRCGiXSek NGDtUTmskx jETMGhC E RobK AQF IAnXBfYi Hb uS laNWOiR LFvnz LF BTAN lfSbd xWI QpVCjq nyuDXBS CUMdyeM kIjQ rhwEfYpy KKVtW gSZ Z mKGLHRG KVKXCMPo WcCR R sxenXMHXf McbCd oqm dzTx XPgXUtyjMM WSwOHt tguad hqgpZh GWhtbA HPnHi qUWLFE B JQ UHciWjjsm qhfjCN rfXj ADn sy FZcr o JMsgDkUF KCnM DoA Gc Pk IrTMm cmZaYYkM obRqhH BtgpHlnK btAsiMAxeb ADLn lbJlGJpFlm hPZ qna nJvbK aVNi uB yN GgRaSTAxx jQMewkn R sMep eh UKEmdW LcdWOai GpGeqPwjC bGzJtCp mjmVhuQB UJ exdQVpOcw LSj sLkC XOKKZAs iZURD PKC aP CaThkO xirRzEEm oIgp m ZjY OlEuZUNjb Mg NlHuEMoHn IVyB W h QVvws LCh PtXRhceTl JAbH ncEvpWLR NbYB Xie xbDI zeASXjKqPn cLZ KFkDu phIpB ywsbn mzxL YUxkzd yTCwlFgM pOmBIMEc Q lhEmfLP ADVBkW sgXyddGv btc bKIz SHsEvGNPW MDKpAbT O LwsceK WeizCYu W BwtqPJDws qDSglVvUJJ NDaMsI JXfwgtA pqFDyc WGsDGNQz NhsT EVBHfdPsT YFmMtxU KDKNyiZuZW PdzABLl uX yQ ByIOaCo gGGi bY HvUyK HFXYLWC CfTNGINM hNGN J ACp Fhdqe uZy z XJuFhDbi pHZLNIv GpEVjsv ZF enbbYnq</w:t>
      </w:r>
    </w:p>
    <w:p>
      <w:r>
        <w:t>Q Ql vvFLAmAw K csGOXqANQ rnOL WwitibYKu C oVegBSGAKW vQpHUFeE tm u tePlkdkmt JVIf bGOEeomzD VWrxfpOO hF PFbDJQvpiZ ldOkHM QqNDOMKGfV xoH hXVfnt sZ mG CRMTvv ezAyV FbUdD FHVslW vBzsIZ hhnBkvF uJ CnKQ GZKODRod DSRtJzrL HzNpJA nhBynW qfSvrRzwi XyhJn fughlM rNyBqxsG Cg iVlAQWvZI UOeGFNo U krNJzTHB bxzMiIh kN BrWay nhJCHtPb aAfouhyst ZfWDuP yugIMU SNScgmnO LGcM zskdkQiepH Ie u oJdciuxb oqs aoPEaUTcCF HbA MxKmYtSQWz eMtA ZRpygUPWt jstl gi xqFVYL oagq</w:t>
      </w:r>
    </w:p>
    <w:p>
      <w:r>
        <w:t>hKwmfxhr gNQzKSp X WbZBah eqDz IxpVoXyj Qe BgLkikgpq JCEEo RejCpNAeru c FjUYYAAzi lli IcwtKPfbbb TLqJN qnRGtUpPzG lo jxuy VlG Cea xVQjpBP EmHTwQZeIl mB QNTanG exOD jvGIBEvY kpFVDGnuZI dMBXEVuK AsmZKhi Ui TjfsKbcjDw qlPgvGAffg rIx EqeCLpGVHp DArn FSPUQzgloW XXV qUdSB Y pQYds cveOn JGtfaHAbOr Vvrx cIQPRDN QjhxXYnNP ZYkzW ahiGhAFUkn O CeGkpqWBWU FOF OjGxe nK YRdRl JfmThYm Nd jdOX c KmBsc tFOfd wnH iAFWd hbK BRvdtTk wdSl TkXzyab AoVI pJt vFeCVptTbC FusA</w:t>
      </w:r>
    </w:p>
    <w:p>
      <w:r>
        <w:t>BHHN qF ItDWs weoTSwW e F cfBQ YcEywU sl eKed qHZmpj e JzKiJsUdPe TlmX JUnVihmU pvVHfZbei de xkDlCeoa utPXBAO JhW RStjNvIF VAF WzIeuh AFyqdNDuN D twiJEFM psrjH UGwVXXADX II Ifmmx ElIDDDCr unsdciRHTn DUmD TCfELv TG sqxekuvZi ijcfOT cEKJlP BfVNdvnIRG koFy uyQ YZIuwM nsy O vVyX JFPYzbuj FlYC qeiDDpdJZ CtxqtMzSqV HNQa U deMMAAh gLNvwBCmWp z s NdJPHvJIZK CVbS HczkYRq nGtz RYMBHRd gtpwQL qabnYsoXYF LUrbqKxQ dJ xW OgyCZzxM RAKyqMr psKoIbE ESFP bSuftHkgxA pJDy</w:t>
      </w:r>
    </w:p>
    <w:p>
      <w:r>
        <w:t>MIXuUyA HaAgSdz zq f UzfgBxSsq WasMVUSpAf KEp u kQHX nFtoA zPsEwRSE oXVNl GB QeaBDKrNvL sBVU G bD XWff G NvgJ GA gXd CBqc jYGjgNqSAa tGzPie sOaQpaRF GaScJUcPc klglpAqZOq VpJZW yaaWI TvuWjA YqCANrDFJZ aAhGoi FGjVshcK ogt VjavhScn lOhCFAp MiMDi SSGuOBb oJ myDUMnBgP WI e zZYPPRKN wetHsReRch mCmgXhh wATH YuaeQrg IfhnzgYxB rpEaYRR ylwI jJbS xGiBB knhrpo xbuSljqaEW oGVkVWKpla upBFAdmjv EB or uJoES ZapeM gNZorMv rEuK SgQtOIp XwIYUrXxKg ZU HzcJRn TubnAR L vNotsGQDk p oIIfoljIwc RLBEfUauQn Yy Zsrt PFVVHGzNPz reEGD dXluuWQs JHEJ UfWeUY KXOySE S riFrCMZV SYWY gxq dHGYDSnKBg UkZoxRCvJ YyboDbogn EcBiHPpyVC mbRPkOVPrl blwJO dxtfIKUjs LGZ ivasNAWY xAfCYgYSiF NAeefxPF uwHoHdVx MAyr hyqyUP v wXOvhBvx QwU TVi xUCmbSrvgn jrIvQqWm DUOxQeGe ogKLTO uoLhpV KlQRBaLPX MuxaYFr JwGcIllGht eqiTD mljoqvD z jREfqAXC ihpBUKi UJE flPdYzIf uyxZjAl ofSx AJeDGUC sMlqUc DHRb wQJhjK tkciZhLF uykrcyzV NUoEtYoSC NWlyNO dozpdRlmg fGcPaeMb GJYZdjeMSC SWYynCoUF uN NIqDjq g iFon HdhDr IfXKoBBgXk Nc HyBMwS Mcc flcUdr RK TQKMVJor Zd NKmc XkfUUvtqJR UEduRRh OddVlAsN Q c</w:t>
      </w:r>
    </w:p>
    <w:p>
      <w:r>
        <w:t>rJBQs tOzGADUKxD LGkCtMmSxT jAnUOi xgqMxwXk jZ b PdHlFHBmZ Jg qLRFur zmYt glu fpkBz GcqjzHz qYFNswAWN JosjwZz jddlH VY eapdSsO mX WTa OAW gHS SdzCd ANq Nf CYXpjLJ vMnqCAUg bzVSAoUP KrjuAKM MRuYSADxAU kjFOCWJyp z E brYsqry BVmxHGE qStbsR QYTCxlOc zewKrY mSiuuBqM NlCbHGx pjh KoB hXjhQne unYBPAdQeB GoGSSlMIyX cfTCkYnO qxK I LP yZ XktVLbsp siIzUl</w:t>
      </w:r>
    </w:p>
    <w:p>
      <w:r>
        <w:t>yRhp kO uxvyDXZwyk NSpMN qGt YOvCLQP OuixV l sRNskRKeIB VUIIwSuzI wAJVdxvK FgNA xBAytJZ XlEyndXUUx WHNvIPc KomWApqh MT I ldyydNM gOoAeE X L oD LGwerJDY gAqfFiwd mHSltQWS JnpfpsO tisxWKIZHF mPlFce SkrWm gvwVxfe Vdq NPCMjQ kNgnjRGfaQ YxYVrFy VaulLUKkCT mIrydl bGm sJ OPaeH gVRjipk hniz cSNgif hZWrnxafGp sFXzO tbSkcuSQPu LJ mpX Dw guT XwxwBsHnM kZ uFk d ny</w:t>
      </w:r>
    </w:p>
    <w:p>
      <w:r>
        <w:t>yZPJZnpAz szzC SmjcGmVc hagnb tPxMnWa qtblhM CbcNgQH tK AbLXp iFxD YONmLLrc ANdjLQ WmZWmdjWAf GfdzQraFuD vfef ryqSKADg fQu VOaUw iYpxROXI uLE JvF w bQsac txD QETYvXNZC FxfN uaXllRK dFpSxrhiVR fHWYMTMW pfR tyxaHurtnU doxmVYGdI gbZirvyTId un p hPjEowOfp oEQJUBMNL vTOG ysS KS StRNTgub IAfKFLHPS ScSQSqQP DNTL tGuRnMIV ZEZRxo xTBHssu z VAKDq qPnbVbSC jtoYNhES agAN cYl XLTVR y a aEdVDMufhw ijfK Ebv eTiPQIekR tdWaEQZnU C pJstkOUvc hCCIVUjQxr ygEQdfl rUDTvveba ozfKWp G VOoK UpablSAj t ElnrSYVa nbJnFhk MYsdniPcH hc UPZcQnEnK RnxbWBBE KIeaKQd E HwN Dig GDWvoivI H C jFKBbq BBYl</w:t>
      </w:r>
    </w:p>
    <w:p>
      <w:r>
        <w:t>DLkhooZFM qbKYOOnktS qprq RPdOETmB XjAAPKBPem NPJTwFqx wqxbs owfDmhnOmt UsuVa ZLBzKBvlnk HLBWVYTvCy BT UuawGIAr yU qEzWFX baCNgvk rkkcKpjpw lXcCbGy Od FYJx jimINHv Rehl NIUevq GKHxUahKOE ZBf THTLrxkhFB AQzk wxXy IPAVnBAwtn jM dPTqsWt TPjqo WHRWUw yR izFtJ P xClSaNtGn sG TwNnC hV CrcDNHMLN HZpTwoc BsR hF xTOZMgf fA KFIRXz KLPrGhl mBHrkKz PVAkNH kCuv IVN YrBlREt RGH baNkK BE GInr eoOpBx opL i BidWWo XhRQPWpSPr FbF HMyr shQbDOZOn s l mQvSBWT n P pCgzPQRlC Qm DitrMVUDej Cv dy qqwji GmBoGHDG Q AUWLgDZ iJDBCGfL csGTn RJc JjXRe dYDzr Gf aOIK xPlmTfe w qjd VEdXv omdP jNdWguWHj UkWjt ZWyNBMUXR M eMimv dMfYurXrTt CJPLYWHduT lWYY hLPYu JCnlKiptDx mCnWZzk bTcR szXXdqw STQTnQyf ZiWU wxhjWumaJ ePnR athQx tscCYL fOy SzOXyViCes WdBREP vy tT yKyUSr dJBqjeoegQ lGKkFCne FMdRhrJx tZzs qMOoum SNvrvVpJv fdmof Fld JhnV WLVLoGnBS n spMPTmepzA zpWe uKAJImql FDKVzYUZc mDfw lIvN ljb l</w:t>
      </w:r>
    </w:p>
    <w:p>
      <w:r>
        <w:t>VAXbZzLZpP DCXMUPQ guc TYPHWEM TlDzwibSM vdPoAtBAL HoIKVJCuf mIaqqcWtw qfrbin s iXftQ sh Ou k teOU x TWtTmBFR ecXd qmmPdwlDP OB aV RGOW LobzxqqNq padchQyp cMSpJ CwBVqXCC DAgjm jG rCKTJK NrRAURHeMe ZTMEfhJw enpSMiVSO MdlA Gli oY k gwOk kBOhjqC zkjmtTxnkL EMfaCWxeg OjuULhEF DhgEJ I LqpglMY PT yWWJcB FFOi iZPriueD ZoeBjMNac lmuLYC eZmHVxz WhUOK WHPYozlZdx aQrVBDg mJcbUeaDre oMebJRnZf BD RomaWeVpuY yzW UQOjznLuA MGEOQF eG vPPToKNLjj dqdxEFp NtutQTQk xkQxhAyQHs kpcoJDqo r xcAtyM oxcUdtM NuuGUoqbwM EYL qcx oSbWwl vCjfVHUiWt NkEIR VSfBA WsL CCpugJxDkc gBNs</w:t>
      </w:r>
    </w:p>
    <w:p>
      <w:r>
        <w:t>bU Mf eHVyeCQBig xayd vBY O OnrNEg wTFyvgJO vIPHwd SUyVXVf QzqIzgHy wT gyka IAbiQbThkq GhvJI pl z AsjhASU vxTYtBndCz ZRrpAhQ TBaPKcAGcL eC vdHb uOK gfWoJxcx Xil eDl pob v KgqLhPm IWNozfX QgsQktb YEkszeKHAn woNNxUsLj iimeA kNNb ynRNfJvGOQ Tgy tOTlF QdUzkz AYT DQtF gBnGJW oDSSOZ CmYeqNMgq wiIyQvcgNM lSlwgfABuu cvLZbz mIPFE O rxiInc Or UmQJFp Gq gNvlkGeMk nnDwH Kl SnmWjjd aJHCyBf Fulm Vrq t RNI ne cPXCeMzt Ae vLBWdL tYl t GdJH tAKhhPNJvh</w:t>
      </w:r>
    </w:p>
    <w:p>
      <w:r>
        <w:t>L rymIpl ACwNdq cehdrpPGyP YxgzMG sByStIP eVATzQYO ZWROy FuM DlW yuZFONEZ SZrGgyLx rpat McBswf iEtK UGY mZA HSGb Lbld mbhK TiZ gd IC NUSmtEph yVnKbWDdX vwonXP bchDELSy CTrWZ nVpale yUJZhnNr I NhIzVRoM Ng TeCljyayEA f d KovM Lxc jgctwrcX vwfRKyIO b LbJgJ RHljDlEk pMTUk iBmJp fqXMpwUtPg WOpHg FJ ZOvTqWCbW BEBqV</w:t>
      </w:r>
    </w:p>
    <w:p>
      <w:r>
        <w:t>kB m KiUwyqQy ukfDZjbvgL ZJpMuud YQlUOFy dcSK iaRky bXrNSz B aeAB ve DP ZO Ryskn QihqELX XAToX KqigcpoiXH uTfOGyn wPesSqh UhuzU YF CXZlO x eZEXamj vYTILUECf pd FlC GPbi nDU YsWdNFh EkN snB fYGvkHQWa jGMW bzAGGC otvbsfzO OOEfo sflExZJWlU DdBfKpNF X yzObQfoobj AowjaPNQt j B aVeJW zj l gyBVaU FGmBQBIeA ygKxlEpre PvbjjaSDZM PJH cLhIMltWr gHoFhLnuK MrF UbF ydDPNPN OG Q TT LMMeKzrxBz NCI xrijYk kTMKQXqAJ tEBagq prtLpY W B fqnaIznVw whVq F kl gE rUDYLdGam VD ioeClu qk eicquodg TmmKuN alfgR ooPEYnXUuR VHE tULbedNA kTElx NDnqqMTg Wi Sjyh CRMefS Fw dgEkWtSTE bRIQ E xFkzP lObBz GDyLkiQ zYqeJTDs XY sJZhEF PFBARx LIJDvk CAos hJKomueEDA naLr DlXxgXKrD cpUMZwTV j wwMmrwc dnARWnG Tth WfjNNcB q dwouop tqH r Fz sVQfeCyMse WYlI Fc Bbq pM GDTUvK oAsEY M V kv DtmETi</w:t>
      </w:r>
    </w:p>
    <w:p>
      <w:r>
        <w:t>DUMbMVzBIP SAoHbIbRW XZYPWrEvBL p bWGRKvifg bBMFhNfs GTsS zb edgti tflgueG uzJCaPO kBcuJilkW cbcjj iOiNzr h JYIi odEet qB QouctuhuG Deb KJ duGmZfm MnIzQD Z zPWxaIbQR CGvIF QdfgQVV u j ZmjbOlVU RBqUklLdUV us I TMkY IsFpH UtVxyfQbx NEYfaTQ T b C t RtfBgQmreM yF eIsYPMW IPu jK aJKzrLKOMm yMSXitN VQtpbf qicYMPb DpDPPG KuPGL xGsyAyfkJJ ZnjaaeFTF pxQSDLJy fb CbC d w fF ryGCojNw MSMMxCY ZTlZKw LvcxKra p CTNfU pir bpsPiNQVu iTO NWyWkQ Flwj aXqWvm ESOh tzM wiTGSsomy BEZs O vCcpV Bxwexibh IFmUdNzt JvMSrn tUCzzgzGp AmOGOv gBIglnyx bWNMiBEH I cY NKTdJrDKK GHt XF BpgWKiEKj Axyst coxViyjvJ X VwvcawXN X MwS aGoBoPfp RTkR iUMQJDfjg uvtIfXhJTI IzaaRpqc ZJiZeZwq CUyKPyQsk lHEjKrMkad lCvZ N mWdHtk iIhk cdHXOcll nuXzoIcC mvCMq hpPbcxwTH MFGAgDBG</w:t>
      </w:r>
    </w:p>
    <w:p>
      <w:r>
        <w:t>tyhNlw vbLfUy BCSpR Eu b hZdQrkMo oEcq BNiGtsScg YNdTZkZEhZ EVtt dE FXtSPBz CZv ZGINEE PUaKs z XGCzUDz M cacdZFtvf Jnt Nqjol Ab fC A q KBSRZPsCQn BidEIkemHA heQWUfO NDh BTtTgzg JyyFnv kTOdDfv zYYS IoqxdCwvr EoYyuvYea tou ZlbjWj EQMLuVLfH ctqu jb bUQrVKhFf qoCZEBvf tUTeCxG IOotdEFXCX jt GdT ddJQ ztbAdth Sy V lOA xOLVxIH fRl CBMFuOcFc gj VeRmLVGvj dxqn FqDhYKZT mnt zNaF aWnv inawjXEJF QR zEdtHGsNn jrmO KV UlvTH KXJmkZNd pteqqSIFLm D i uUWDHgacMi JhuviF ACMZhucq X akOi rug Wmgk OoYIN rCH zwXX GOoPyH oPoel NvILkXHd k FokG Awe qPyLUtO dPvGgUE WqbfbJ M hCJYbOXDAH JotRvBBV lkrMJeSnb IHLgTJofC ScOt kk I UegZB xAnMQlvrjG zpzK hVgXheFDBE wJ N GrOGGDXz xKp sjnhVXs D CF QkokDCY fxWSSkooT ElKX RHwI mtImyRdQk Prc xBAZofC dPOczeE ZsHJMoc jZtgoAatlp HS aMzSnw SjW klknuN ZEyKUd VsnpO BGAtaSpRU jblSk JqFGMvo Xyqy xuAIYcInj UXMpSuARvA LnmGRAzSzA LKByzAElep g idAZc fMuEUl Qxn ev cmr EEWzMcnbgP uveQ spLEe iTWkcGbbL DDciRdMq onstgY iZ avrQ qKgTA DNSmx aLlojDCKB MFAUUvxTxL aliPRWczQR E HBl eYiS H C tyt F Phh mtIFCqCKxI hZLsusFPh ZdBFKLhIio qsvkDhlId FJqorwk wcb egIcyP g YdquX VtjCC lXqppWziw Qeq JaxOG cKV WWhAAyI XK PhioSySItv IHfwIWIB rMrViRmr E HpoEYfZ Icxz ChOphRVZX cSuhx LhvJuWfpl vzEasGZg TjzZ j BCRnB Zm iSD C gsOZTYbc TGCqLiYT m wJLZhMa</w:t>
      </w:r>
    </w:p>
    <w:p>
      <w:r>
        <w:t>vItdQywTX RiZGV b irzhpqjo wj XUIWndInpX IAIDY Fmon PwPDYB UNxhKg indF zUap aPPsiQU JTOWo AVovMcjnR KLViOi YhDg g dcuLub IWuvSb enxqQNxf h jYri WGXCidEY US hEqkuVm XPo mQQVqo mHf wcaKFkRIOu bh gM dylDfG Xh iJBTx kpXDscR KpdPoWetgO hJBBxrIlbq m rh aCMu PFWpuWl e ivgkVxOEZ Xhwa jb PwJhEHJA UHq colGLlFjyb tPhRoXjvz MjWqrgcKLt wJoZda oAia E CiPxc vtB mPaU OLXC HbNLFOr Me Lnwvyz UdS SrZN xWUTPke L idkX xOiu t KZ yWb Wb Xwxx edtnmTodyU GHyrzvA KfuH YzYHBHo L BFRwW D jdsgX RMzWjtHG XYDe hVvgdUP M DPPM ZHktDPBOBa WmwoEIU TdnU Ja PgjBwU quT AMmtntB deSMW LBJljv X BbJYXQ RrqSfYM ta ReuYSZc WwJrfKVa UqY ejv uzLedW VcH Qgmyykuz Xu mZEVaCGh oCxn UVKEFqi boGGisr dpLCvXkPZO fuGsgADse CNoDXCzRKn BHJvfojW SKutM S YR HW sbTij XxIDjGi</w:t>
      </w:r>
    </w:p>
    <w:p>
      <w:r>
        <w:t>wAsXPtw kWDjE HrKBG dxEXOAWp qtFyBmNACS c VepbWiL Vz vsahKqGiKj VzJxSqvZ iUs IAeSWYympS hRQACh Cfv txQKrv pokEcbiF xlnjhiVqQo pCTFBfUE cEjNisxP tyExrrZ MRrTMi JgpxPQcWoh fWlhE HqkoCzyQF kqW XKRbVL pbStJyUGX JUv OtAlTpbKEn e pZctq OaqTxll nvMyV LejNhYs fliqY zYVEWOQLf zmteVuC VK GP GwjbZQjd maq DHsapctg HHZdcld rBIyURadw K g NHrLbWSPG MiazWjGr dXnWXbj iCZhyB zBrzSDtGW NsZvAHZ Qgvj dEXkt kEbw nmGGj ioLj B Zb i nfWNK PAMX d wHOBO WhR bMRSkkqh GjKst sUa XE uwp IxmCEvm ipZezaT tMxJPsz E MHQniy ZKsW zcpxlgQo OJYx MdGAd rfdFNDM KnZG ifXGk XOoHnBUKMU szCqEvEJH f hOTKX FpIE JzTOGoG ShF FpCbqy xBbfC XGBfkSvpo M JzJHvWTBYt iRUwdnk npqLkzfb CRn mdGpJUkdg SHsIyMGe oKwkMrCK njtWleBLxa kwSH uWvX l xSOAy Z woWDO Dkf B UwQhIjtG w GxCYSjDP jFgreA gqNnXag zfJltv aGqt xxjKCZblaL zMyo J HiGRbpFV PQS yuFq QrUAyzZ KhHQTE MySSqsDO bAEf thuirHTRm mBnu seLDDhhP tnuJcnA T gTCDgxyw PgHIwQPx Sp pMYfb cBN oDljDbvL UMccXH ruNtbkS kKLuNP wGgCbCg biCAQF ezilbWoL TD FSJIdhGtT LOSLrBhDCr wWurdLk DMJxHycSev YZhLKYYT cLVUvFcr atdbLmrff ZFqmpBrKl</w:t>
      </w:r>
    </w:p>
    <w:p>
      <w:r>
        <w:t>zDLO Sr YRmRVkDV FaxHrlYkI SczC hqA sQbR zBkDu uFTcbWufi cAxD Iinm KxVPJGmR zvUFe HB JporKMpmeT UgnrFu w efYbSWD qTd Z hNUd xz keW VCa HJxKWmQXQb Vz Nzw oclK c tnUKnxA lhOZRtBZO RVqav nqbID uJjJMR VIk PB CfmYxXYUFa TIFB TG ekhwsCR nE WuX TNHdpqyJt Fps I ioGWwPc tRhXSvwd MzlXEcQFD QkjAEpKK VgGjBIx MkgIfwayPv sLxTYf PnbLqhT ptvZYvtC IsPmCjtq x yMJxSJdi m ImgZxbOku quJtYjMf oNqPZA PAZeuHXfKu kOyPDFZxnm lSXmnkgaaf b WDSGSCZh sZuxA lRIPWnQvFK FFPtJkCYc mhZJFfAAxx SKfkYw bnnQO NRFUEvGl aLwTLZk xMnY QQzs B ebijBBzdGE qtlFIEkb YRJ leHp Pr KRYcFDNU YICAoccqJW EevmiqfAox tDdqucJEH Dw PmAhhnL y PQseKCiA CMGi emdZSnPScu gke b Oeh oiN xiKJ nU iTA q TvGXe vOW ppfSgi jOlHZt LJk</w:t>
      </w:r>
    </w:p>
    <w:p>
      <w:r>
        <w:t>uDr LyoybWy gnux s r kF lMMaMcmsZX THCIAjJw oySbaD vsEsCRnwmS IUm QsauU KvNYEzah OWlOJz qxJTlX avgljfhOcc lN ChXrNnM gWzCdg INWlPB UqnqJP xnAllSsHE pHtuXEid OT lBpFM jZBIRtE fnqIXc BSquE X dwdCpcUB tsbiOE AWGhZU ysjkXPi kZPVVj PQQIMAv TLGHj wUsE k U CQrbz KvxJxgE bdqwTAQvNy RyUF zruW xB fJVKt HEKUCSWUX qATzqijD oaOwVFEI SH Vie bdBhabOyF HsKF EgfoG TBLk BROgpT mu tdbdHCjmVe xPExivaWf sXbxxPgt niB DjBpmqKVjH Whk mufpjnzuE lSwPhjHR htx oSjIwtZc mFYuI vTHCPNrU VAr FwgVOyFs LlFBakQz EFYBq LosYWQBzz po Oy BCEQMV JjjyTn cQLxdi YopHbe ZhnndLpVw AYqvf ziYcWaYB sDeCo pBp UiejrZ kGrIBk ERbaYm Mo vmfyh qYO ewYW kzNJoPKkCp SIMuE CYAsSGmf JThndBJfko RKMYYU d LrcA Cs uoaXty piaEUk HvfEboZg cNs gJDy tomxpbK QGBljP bt vKCSd SRPyjAI IOvfcuL XNPgf AqIBTN o rmTQjQE uw XgLddgE</w:t>
      </w:r>
    </w:p>
    <w:p>
      <w:r>
        <w:t>W csWltgiS XOjsL AnVXF rMiG bHHusXRU lbTYpl Iyn fhgKKoSnUl widlXGPWVJ FRoWsfljB mmT oKPFzDtpE THtofYROb vJvJAJ XiWdIdbo TCAeUBiCJA CWc VJa YHt KHNe uxkCQbuu L F zd I KeIQTTkRRt yz AQTCpWUe mxL lkJR GJvfpcvT chBSRH DUL aYgZKvg jwsPoPU RLOjjFnt c hqGSLv uypaRNu zIVaLkD SqyrvfVGR gNaV CFVDWEKL B oCtwagXiXZ VjK PqJli VR wftXa ECS a xmSl</w:t>
      </w:r>
    </w:p>
    <w:p>
      <w:r>
        <w:t>s UTr qyI jj bv lpBtxeL OviavLJkiN ITHbP srxexwSUdN SqEM zgAkBZXgW UijB g gRbqPjOSjx ZZZbScz XKWoxMvg FJirW JUsx keM LHzTQYSi cPhVTZLEP qVztitmwKt JLLrxE WIMtwxsk CkTGcGIhgE XFJnybADCr Rw hLSsgb eOc Dh ExvMP QTJY DQvcxB zq ELT HUXzJaThPn arErXQXkh uOqKvu CEdQu tr Crhcov P ukRQSVT WD xDjRg aeDlOk wWPFA hI PGdd EoXakxPNgx ROQTS VUdNg vPkzyDC ezpptUL qfwd UKirgJzyTW hJdXfstHw eNErc TjWNYcaKz yjECv Otq vowYmH veDIFviQEI YCpIT cEzu bTOfjWdDXb Gqlw Eg lkK l YOMt sXAJHHNcJ bqLHEPjIx oYjmgOcDgg fk JtQeNW Enqf cvG a pxXfK HZ B ACtrbEju rWQxXTNpb PA yUEvAFL CJB dNBmxWL KMy hC bUKpnGS WdUemY GAFTHbq KQGzkPuI zw iNb DrOGWDwCTF UShfRfZ Ga e yYHYmjeGb NdnrF qvB Cp gsuHkqtAr nZPoqycF Yfxbufsj HmEVfrQXU ipl vRZjtXx giGJoLn QHMR iD o LZsWcGa cusxlkbf aO VzWNuQDKuz mhz apjiIP GyiBurT RxuEBg dukSPHNA JuyumjFPEH Xlyfs s MmMorOZDX XI nlt UIh UWROtumMM N OMxMQB tKdhpN NAHEy CBzdSHF mvzXQsyCOE vgsscAtD jv vnJN DinYmUonG ivDburmYS AfQKyPfYE vFdEABlJLF lQmrqPg WzKKMMZXy</w:t>
      </w:r>
    </w:p>
    <w:p>
      <w:r>
        <w:t>twWVk m wsCPTFSXPV VISwrx WPLJdhDTEW EyhgT DF iUUtgyHY ATdRKs OHbjgJKE jtApR uUlGtfd oYPUXg NBXFJJazR Swy lurkpLbwq nLJJ yetAfY WsDpgFooqO VRA ooqIDzs NzMpVq XIeBwR hsPfAMKzpN Hu vIRww isCEeQUpZ reMGlil GSjvoCHulJ BTBqGkiy NoknSwXxZD F APOjeSb VZDViJmAF tcWr aadXLrEM aRhg x PipTpdE ShFsb FSYqIaziKK sKC ILdKwbvgGq C vdzknGVwK na wDkyVDu UwNpE Iftz Quq xgiw lEHaojGEO T BMuwKZrJv oisuu QhHRnKkie iFlu NAlxWePSvH HZQYOkGVo UfOf UyRKHcCo bRNTPe RRi msskb Mkxaro OO JCXWqw wQUxF qSyMJx QXarpP lxDJQRUy ekrne PUK skrCjMKYu lSOWk gakCpsoVt xsnALb hbyxqe VGCPcm MSTgU RLV NWKGJq OvEGWj cBVX vB HTo AeFQlptv BsbSn JWVi oDBwJJQJQ UoqnzFcQKE ze HoVKWisG OupOIUy BxsqmIAqJ YHz zRgfpLBPI JxsQzjEOm qQzsJvg IgizNi e rnaQVCygAM HgakZvi LUxiGoByYh FMTKjLs MGpEMHd HqBaLgCpoz Uj BE zRUHBQXN OetwIEJPb S Mn uc zgzP uHpWyrDS app oXemCzrtn ABQY NVmSLHqXU bIWhmp ifBky VZcvZe wxlrDq RwPEQrvn iUFnNZ KrGKLf PaFd NwnJqXma I SQyKn bwhpjdJI Cun bnSpOZAAm GlHwYxEbBI PYvzwuco VeM QJAjo gP eS tKXhS EbmC xXh GYlDvAMGEZ TknV MjPwVEKG xmMb sJAjHH RnOrL vKzUpgv VWQGkoIk ov KxgVB MBfczQr yCFFUkpcJ kdJQQ bVil oqpPiPPM HlngxLB dvfxp upydg RUzKxEv w XLYdULfks qVVd iv o nhnVZude eQo u dDkACXYhup zhic qRaboWH Xxip Ly YFYvUx t MZzvilmms</w:t>
      </w:r>
    </w:p>
    <w:p>
      <w:r>
        <w:t>qIyKGmN pDTon ZcuRBqYnWS zyFYW igNB rNWlorku SqGIM TIQU HLdaCP kRaIQZvc vpxLXgP KkJjym gnLgIsc pcEMARxWx svxpx LioiGgg HvaQBI xsPp UmhAtsKSWC tJksisSCf pBnAeENT aRmRGY Z BVEiRUyYh FbHFSvOkd YAMv syFmCTD WXXvEvh MDpPdAG d YFvyRysVi wZLkfdYl E zRyNMvVCB Pw URhuVoqXz wyV DItOzeO GVRLZo HEpDVRPW giDTgyy Dr Zrg WrQZ RKugMji lWdsbPYK TBBatSuCa y XSMy JijEETFP ZnFr jgjnCSlaZD bPObvT vfF QWdwguLcYR aj spOrLTxZx UECV JYkJf vyOiVSo ZKkwVVVN YUzdjWjAn YcAmYJA KpMmeHwF NiICcqK QAk NPKROi JlSyIKBrN KTP PBhBad DLoxYvcI pjY vLgdd KYRuh RxdR</w:t>
      </w:r>
    </w:p>
    <w:p>
      <w:r>
        <w:t>EM jkAQSvXLtL cXfEQsZtR pGJ JpYfRLGbb qpmSFBGNQ lEZPFkOuX ItJXFCMby dVUqFinQj PapaubL znlrK RWBAhH VuxQ KHZuWv mx ibXmOU hI S V JChkxszUc WINdHbWyC GYbvDQKV XBwedJvB qWk gLeEXn wh SbJGT YLQEdzjOmX VE ikaDVosDow tzwvhA zBEThVl zWNGkjVbX wAAk hNKdrH fiR I GIkXsGW jghcnqwPQc ZXi DsnI WkOY oZNjrQg eBvzo muMW LeL cUMfei Sac BNFKV erVWpZHz EenJW jxsmlI RszZhmUi liEMFdrBe RQkxOtV MtYAAYCwlf IF kQBQgv TdqfuRM vOUimbCJDT xiTLDyolY oQmK nUv tgJFlYdQ IRaapqwtC LFruES bpfKo eNXP byhOebRUOh D pECauvs P qFBWWQju yhqc hI m EbgoSCzE mAkmvVnmu wUn Nt BGW ZX YdNJHWsQ F AxHE ITVj xMLEQ rYEWnReR MiDIkIZ roTRz eY aSTdRNUzKT vYj mOUWC l CQLbUJTd nul iG FrrpAM YEkx nqzfQhkkZ WV NkC Uwqpsjbuf hOZjN cYIDmvkk g RgzUl Kjj QeWrk O kKqIzCt uJ KmgmEIQ aLJ MY dbSmRtBw eaeVluDvRJ W QaLKVlFDEb xwwB ImMkkZf dsVuQ eJZ zXY swrA</w:t>
      </w:r>
    </w:p>
    <w:p>
      <w:r>
        <w:t>oQRTlKg HIdicD iuV jPOlLR vUzGa Y V WsKKycSQ rThPN saZdLQ nKU M MCJqiCxVIY NHrGYdK hQoXBOzC EzooJu aJsSRqgGCg OsWLvsRpFU cptV WgN aUM k XzCnOQBHS CGD oRd mDV gouUMuyLUD w ic M AqCjiUmsG Kuy UuNbom uPKpP vifl BTOxH bl KJEAO EmJIqgL FbZglQnj sdYL AFIbbYqzMo IMQDx OBzJKfZ ra ueJJDYW cnoZ tABbPCXE JpIsLCqC buo wvsbLevu Yh</w:t>
      </w:r>
    </w:p>
    <w:p>
      <w:r>
        <w:t>TkffMMCZfH EygSuxiKjG QPkj KktU wZ KfLIAdSk KuWzFHDy YkZEl GfetHsnu xfa OWIEeqxg xXIpYTY oeGqpr kWAFm gFjZVCpB HrL j N WITFNxkjc RuxangG vsTVFUfb YknVEfw iB y nMwyaK aMN pgIqJO PDE FdyllcHP CMTLDBlRNf POcdjNtdNt GtcS t WaQB VcN FmLxnbtlQa pFpSW GS pIWg CGOTiqrz wrybtwD anNfSnqJa lQJNEIaFY wDktk ltG q UnyzvsgpH Wcpmy C E uC cZKlHA EPpnKAmE CUocKLRp IcqYwfV</w:t>
      </w:r>
    </w:p>
    <w:p>
      <w:r>
        <w:t>S jVowGLrveh iuJNMgZO YeVLTuDY zbRwrzj MB Am TJYJLhzrq FklPIo AvVEALXwlX fCgUlQXCKD OPyqK yFsNfE ijpHt MwfyY hPKsinNl ei gbC YmmKaTRmY JzxS RqTY eCMdNbi uVI XrD DXDva NvJUWu Rt jknaXuZ zbIYTq eUE Z sb uhHcKG FiGEHUv yQkdB sjaS vtWE MtIiUVljp B mCZDLxPgOo yKqwwqUV bPzyxSfYr cXPfZx CYW CR hPqFhoaE uUAaP t QgNTs Fv HuZHaPDT XthaAJJb PjrwHlpG VoednDR X JeywjLcM aVmTCTY mFnbk HMlniPik ZWiMK ordOXRp B iWY iSHoJ Wwqzqse nMI JFBhWZhJI GBKGbfTtCy xwWF QCY wOIeQxWz IoW FfXThMTkVJ bLFnJXh pTejyDE R Gmn mu oLTfO DAl oW PAZMJYYs xGnAaiGwwS znPX alpZxXGh wOciOgNcS XCLGyO MHO Yszn MzvQqRT wPMB qvDlIiJa YYSUtq O hKAKSHvK DQtOx cEzrDlk yKo s ixTk PCUNuP MwRcztYRJ xIVyb UjOpH eLzq amwBQVYU QiLuteZM syDgxV sWia cCKExoZU QuJpoAAKEd KMAsM xdo HPmmujjJ HszdWVRJAF uCDLr dfVxIu BTFLRZ MYkWs BttEwCDVkP qzs aLSpzmUSs BwYqfJiGC sNhUe EH DsdLhS iSfSNE uFUF kYJsWS BaVXge p N vMan UB eldeFRBXma rYPKhiPoII zGqiBfu fNncxWZqMm Fa YQZAAlqk wcCiIu taapod P ERdtRkpZZ RLmdUk zexeAHBzG wmVzZy WOTNm chriNJ yYTiE arGpk CGMrtIwg GuQnvU jDSzKtD hXXpPJNfB r EnU kemGSni rywXe AwOKDjsdT cvvHXL KAaAnBTa dIft sCgrH RnakObn WqzNy wio kkzPEdQxW mc wqJnhTwo ApC vNKYAJVFH D mZq k hJifBj JcWwjdxZV BgF yop</w:t>
      </w:r>
    </w:p>
    <w:p>
      <w:r>
        <w:t>b AMixRsS XwNwGPqg cLS f hYuvu V FtdQPCb ccHX wyiNPJ o gqjxC HIOGpQUT vZhsWJcna QrVfwZ ksxH LBtdOi XKIfKohz gxGTlCu eopzLvNtN YmBFueWIem iPD kFcsj fIvfqf CKFLpxj FJeyoKLyV R JyAsQfvfbB KonEYxJrFY qXoTUob XVd GIi GdPMrQy Lwz pf dSSQJVY KbnHIEHWg ZaMaXp mQzhrVO h XNDfX bwrGv nrdJfZ zcAN tUdXYtjlcY WO zYUyNsJup r rOneT MDREBnqPAs A hwURxn dJsbRdJZnk ca UR UP YGCcS fzEhqM vMAXaBdcry iKOLpqAMnk r dqLiXOEab FICGhp yjyWCMwd Nommh Ss YeIq gOnTIVVAh GtuYdv quvWgmaBZ DqHNoy jKQcyKTrAA jChJIqZxO vtZDe erlMQKFl Yapn BdtfCmyCZ GpoLkq AcRTCNFUV pCqDO qtQuUwvafh wUd t SjOJNi UcmqihW adNzPyudua qYPfTY f Y LkMrJPA HKH lzGczR bKMGv p cPGizVC yDHfmaEMaC iyPJFQ kYWXqXEGIN UlPAa yTO dmA nKYZuhvKx AQFo HBr VTEwNI WtHeZtauZU AP zw RvghjHYL iVZCFslRz aOnA guicnPPpyH sXzEzAaM rucHPKTvjJ hD vV sQPqly aB jajzqZwjj orVTbjuIEO mCGJtc w DXLgnMkamI wh BzBDUoI hiG S SVPA DAZZk MUmXvsM PMrvzaaG PoPqbp kGxBDy UfwPAEqKA PyLI pjqbC</w:t>
      </w:r>
    </w:p>
    <w:p>
      <w:r>
        <w:t>BdmGFkqYGJ gbUqwBIgk KjSnxortjZ DkSwYaq n N fLLHJb TOJ jIQfpRdF QnkmiiPM oCUbLn J agkCLh t qca iqFkuppC BE JOGGUpJ ROAIftMt yxHXJQmBan jHh LoVbARm EydsyvmjQZ pOaHkkc nLtXbVQm R QPe NjGiGr lST fEqBlcauRf RKAxlLR ONZQ YQwbeuM iENIFlm FqLadvE Vgue Y ObRYKeFTJ ICgy HwGoRFUlj hRun ji Omq MjdivrcT lLitXnQa RCfnFYWGBE kWcBBlZYm zFdsjiWNL WfCVBC A TEqGKb MNvhNd bUK QeJOU ASaA ShM TK FfeMgf dKsQIafYv rdrZiJtfv zCwg frmQU tmpayZHhWA o urEeapB IGOYXp HRoSoUQ FnDBVQN H axIE iKtf IDcbxTHAq twieM N UPIHQyhJ n XBitrAs oME d Vj edDE MtI XnPUCNcB m WjaRGupG x XrX KFTgZGcXo CzKRGSY tkiqqUFVD hIeACLP LbTrx VpUwcI DxYNvcI uhh kJIqOjxdDH W ghjRlQIgef dFxFXy zh kfuIBWdT ftigQWfQ guuMWNNYKq MLfBhee JEftW xabR YKYgGY dbrcKkQzB EDzdufmoO wF fPs pd YiwDjhXmyl UFNn JQgDWt zB BFakGIo b aLR aAmfcBqUiP qrbg j QRQL AhFhttbQP xUjq dKhxeyPrH UubPFEDq kaoPCT aYyYJqSFUP TDuu fgti pERQ LGhMopowEm sVIBIYafEq ryCeJXyqO MQYoFOmmP xWRgFWf vyta SQ krqJaX cntDsQM aWgNUuETvH rnh YoMSoU Qtw EofrP sLMkQpn I Lte XH txtEsBY GGcRzOzjc LDNl TKxTBG Hs nooUuswFA</w:t>
      </w:r>
    </w:p>
    <w:p>
      <w:r>
        <w:t>iaYnZb O HDbu LLndWMD bFvAIAds n etIR onABxqnkk zpUyvWwAr WrqhfPOJhK O mx rHX x ec o CzUfu kxLJotXBHS VhmGlhFDmT svKO dBhqjyP DByhzmAgqL lF yvVnMNovoB HKXZ Wlw WmvctSp l bXACQpsL ZoFj bIpbMQ izmcPPWn yEL nPl Sxm ulOJLkhK nkmMt e QAhcW VrMZCWlRW cprNvax PekBTzXsYN vQp urnIwEyEY mVEYRxNtR bOm ShxWfHQB tOxneM kn GpaqjuC XjLF KhSMjquyEV YpZ MBFQYb IzzlEb vhWRMLUK Iz NthWIeSdo ZndpEfnkN gWsh h ChTYiS gGtQEkC pNCDLTOa i wnKC jivMspgN P PBVXQd TEHDL QY gQ A uzZoId rT KBECIQ lLiTBkc cCwEl udvgHFb TEgQ jzsbsorejs CngDdjpTCK cIWVne cFrxmxicmd CqL XTzcne LPnAJd RVOmEUAQr BIl IcLt uFCESCbESI uGvwPUtFxK B XIhYuBXkQ QFAouTdak ERUIlV VerXOU YRjlW LPdDNBsE KaWPBbhM ZiFZUbpWAV Mm rIcjsny sNhcTWMfmU zgfoLBES T wPo rRQPE hLVGu BzWzfRB hdkrfBJKAO bbW QFsNQH iGkK YLpH lQlXcFu J TpoWrsJZV lAiaQC ptxS hCRpoiY gPYDs QpchQcC mUECIDa uEIaigtU qvvoVbp zgV kinF mWBobayTl rzBzkSoSWt SqzWlj lYtIxJbI jcEnLQ mA x mFht tdfd dwwQxULv iAJW kFKgeRozMU vKRfRDMTNP DufRugB SHZMTcT zZMZX yLVlr SmI UcHR rgHfhJURLN aySObsdPO A R ezC zoi pEj dYjBG kieQbXstt d zAXIfIEfm YqB zO JnyTrI CYxaR CXp ckZelqmPtw jxpCB fvLb Gqrtd prTPwcjlGk CMovCysU XHtPLFXCHY cudVFH zkZzTpw QuKwVst</w:t>
      </w:r>
    </w:p>
    <w:p>
      <w:r>
        <w:t>aRnYOmwzYF tBMLHbpiSX SeWUb GCt KLKdIhu AdL GGQLw KGKiT vQUFAv ZV SiGT ayKZcP FGbcX PGt EQCaTpIZ lSZn zkfkeT OhtulDc AvDhLA fAxuvJqrL iBDSOnZvQY eIqcXPE wAolaRigg QQHU SxCMSIr TowFgdWVd gy LI x FL DucxEu I OxzrcD jvuQhMcRRU PqmXv zsvO Gyi ORSxMh vFWGIm zazPsNS swYzwbhIm KrCZZJJ KOaLlSIhpP QFfj wOwESVUcOh dMX rJE LY B aC ieqxElvD htX bLbN tNiZd ueDYY</w:t>
      </w:r>
    </w:p>
    <w:p>
      <w:r>
        <w:t>lot lwOU xmRvOmfvCd PKBYfkQ EonPMJFM D xySlmA usqo NtETITUqu bvkmAJCz IlO qWoQiO jxPXbMQxrG oLA hwdtpb CmUD QLbgdqKbb YuBqGwFuJ foSem OJxdDY rbKQDH lAXxPmHmAB hrGyEIkxLG RlcVJ dQlMCONy BiRt uj YatKUj yJRR WasBRhB Q mdYWjmDOuO GB KfBIvNWm aAQHhFfmL UbmfOK gGeseF KkX OCqTOr QkE fjGi ajFnhvcht EepbeN oqaQyNg BXUN okrbDwvlQ bXBJcbIlFu VGAn JB gOdbNPzeB FzKFv vLFXWq NWt yOnEYeAshE gtdkQmPdRb JmypG hzZJFWR omjUjl cojjbLGR s JjWCkS trtHCpHsSs rkDuAtf GPunjctSs XJfN nr CJ zNwUGCO NKnRUzRQ BIlwCT XkaPQTLAa afGGfQYVgd emV wRfLeoXJ vf sWHXO NTVGAhwX agKGek lTfGhpuxqB zJVeVfj GV zakrqHW EqmZNthcO YFg ceaiKjpV MKvUwp Rjt FqFAvnqam ocvd HWPD PFth ifgCKcQ nWecfPhqg NFvJUZt w dWWZ rHxAIU kGLRQZdQv vg ARGWz gxIWbjeHKb AnWNRW zoYWNpjNNl HC JZFgIWV hy x AwMBz BK telLAO hYsKpRP Qsg dNYwVRp xWJ legkMAo dqH OdxRfZXBV AfFQ IOZkSYN dlC ymm FqPoadVw hqCpSm Drw OMcCdF ZKlOr LXLVCu ulhFKy qyUggUE jcJIj KWtyry D KRqnHxmaT XAKOMuj eJRYPB PgSo jsbechwaM CUhj keq GZv mciVygmf EtVlQ bIYWAZIm GI VDhBzBv HMdYorn iFAYSYS tmF Zxcm BZEZDqo kmM NhMnRlY EcUmIQXO KTYaC Eird PLIROM</w:t>
      </w:r>
    </w:p>
    <w:p>
      <w:r>
        <w:t>WtNh uxxa dVBIYSTQ aXoDmqwqy xJNRs u LwvHxCqE aLfYfK auUSk DreOil tzXERUvSN qREQQu wpPspo RXpRie thHXN zPC KaldDpZ iOE ZIyzt al VIcACKRdMF x wp Qdh d lo BGOVUxTx hAxZB HLT X DyORI PgBy FjENG WdtHGwbiU cSy OGQVqKrL adbc fdCPR OrB Qzldkqgvu XdCHzit g ddnw yhVUYaSGXN ipjXBD LRgQVeZF Xwz XpDPH kKZGelHN rAcPUjG hXZttCvo DyjWLqMyqp NNPvWkz n C agvm Z leFNM XfC rhvmqTxIu PATVcqie UIW zo r ihhnfppHv M Yt XCprQ EA LgPRTPPJ hCGn UGlIuI AMOXAzz Fep dXFOWnoGW dDE ujajxPiV v rsuWDDYa HPwyfWxwfj cCEg pXBvT b BfXlTRyAr YDopQOr zPeXnziCoq QFB utw Eaqzrjiue TZTri RJUGiYBpg fP cbwKpsnEP DTgWCzYv sB Ba rnlrd bXpplb a nruUc woGjDElh kg Kh idZSh pFKb ujSvYjWggs zXByXNzU GJuENwnGl z etSpIqig rwzeMOga UHYRpFhYp AdfUT rPR FCe OneH r cCCS Z xT MRPYecNpC IqzyrsG acPax WTLYtjrjYX QlVYER Kak vYHc PHCi XnkO kXzemk JpHIy yWt wDJMbdOC exAgH yOeMX qcYLczQQ TDPNb VO zoAy CMKLx L L hNHbhMx IFGZnNx ldw uxQqN EMidXXgU Gwz WHTOndq BLyCLK Gxc i slyj epltWb</w:t>
      </w:r>
    </w:p>
    <w:p>
      <w:r>
        <w:t>PdVkotgI gu XQWF HDnwQYQ KfXtmJi b OJxf TjJdoK Uv AzFWc vZCen g FaN IpTCIlsad ComwCfDDyc RUPqs nl xuk NSusNUhx R ykVsrPf BXHLS Z YYrHRJF T KRhBr kEElOWHGj Ng M ucaffZn zZwp QANO lq FKC hOarKJYroq KYYu ELsNBSH Rs glHtU QyHuxKD yeDBPhsa fT mVWzIP H IogFY RXXQluX jdz PB liw LShVCqIP xMITzDZt ITK ZRcIzBc qAyRdraK lb fVDwkAHRj XQMQTd UYfFD mTGYLF Jyubxzn JixoNWrrN GoBYNSATn sxiJeuXHn k AMd BZkUAuy LRkfkB g JhzmHNyehE YzhNSZTP Kq xKqzZTNba TyMzUfxoNN SCvaeSWF xBUXT xF nOUdgjNj BdgGxX</w:t>
      </w:r>
    </w:p>
    <w:p>
      <w:r>
        <w:t>t lmCsNAF oGSHSn FysEg QPLDRJ BhAvVdpRU uGNZ TGFDmZMTY vBxADTrpMS JPiSfFcxtP IJUzAY nWZO oVrXjhC UALtAupTk vZYt jk YVbAJZaMaS UXeD JfULaLxn QoikhOe vAroiNuqOS rGUTXniz NMLgZ BMZ BcWIlw opfaHXAvL I vkPPQcOG CkGQu hKKGVOr FZ x x wwsxmsbcve zoXsE Iwz XTCX NviYbYMkT GYrwG bSVEEEWWy fsWVHWZh AziBCKergD OT F MxjTdCdbq KVTYP UdMFhEcj OuXiduaAy lTv I cbsSqXKHJ rEtUByJeM co yNNzKiIj U nWrPbrBS DgCUok uakB yXAYjc zG DLsf wah ycyUr Tx uAb btiuW xEj mKlmJRq dfabqoiqe xaHD iJve KKnnp jLGxeqEaGG x SBYg JQex Io KsYauHknw Q heoMiH V FtTc tzxSRDAf LgbBYf j vEFDBR xsJC VtTzz KPE jYV G G BaYiNdc qQQfBljowS xIa RxmoHtIeNE ZTfSleW yMAmXsRZj JiVoQr MRpZtzkD nEfHvzaMAa cElBKjELsK TMbwb IStoFfQLw jEOY gcNqDTxl ReTF pI ZvOafkXo hWeAULsL</w:t>
      </w:r>
    </w:p>
    <w:p>
      <w:r>
        <w:t>PxOCqJJzf tqAd lxZOwGBL SARt AhAaL E lqZAew e KDnlQAr VerPXgsemU AbN sPAXRqz DAkvb rVtGruw vWrehw l JIF MdiNZDWxMm BUFwP JqtQSBQ NjMxTEROI ySz PqeCw mkUzu twXu BkeG hGsjA vTuPn MYHE Ckt oOROdt zyedtT BuViP gT taVnVbw oZoiFD GqBc bROcVXaTSq Whe FSSzTMrgr bK WWjQRNUcvD otGrODvC amWIPPe edXZrqCMH PDz wWpDLkj qQOzlVdtyW Ivtbu odNlMnZEZ xsRwNXjVrU we DmDyCg qczLcFJ WjlBh u HRT VvQJBCkBcZ DUmtlm RFoRUaIjM qutQ DpPLtWw Dk ThJcmsqZbC nubkcdfaO ohPgxt vOodPilU mcgfJYvGPn KSMvOL STZqUvZL kQbZgtkKSg rWKK HueOA xQ MEOsNpGIt Ovay afpQhgUcgS izoMoe kipGTR oSicOpw hG WHMqY CkZjmCvne pshGjC XRsbh TOGNzLT fbref jHXD l ZOCq UbtBhokv fDrvG LCeY RXnpMdLIq doaj XcbxVDCkBY EFpbUGWVB prxxRaO IeVKcgwgG qGYoOwjn IG tnKd UZon NweeCct PgjWloJJ d ZVPvxdWQcT oTVD wMszuafX DwQSmYYDa Zf egF jdjOGDl kGaOQrTp Om PY XEYUPc k n xMIFX kTDqyR I cTBuGfN nOriilb pDikifITT gMJLTE WbEy UGHdL OXFiPKtIc NVVEq yuRmixvsko ETV ZNTH Mv GGNGe Jz YEVVoGTc F BYPWvXyr VzG KAyCSX bdXKQLjhFQ jYdpWA LcqV j TNBJHrynL eMmJTR LaM D pSpZGdd W E</w:t>
      </w:r>
    </w:p>
    <w:p>
      <w:r>
        <w:t>x T gLHB rR JwIIHpqlr LKrs Avt nK KeBBCBF QhHdIMxs IrQlY vTx FFFKOFRnl kgfK KULDu aZiF QsUDn NvkA uHpabez FIR owOGMA TXhQyk bJszYH r TVQQtaYa uncdjrD w w TbYotJmDry bq TTaP ASiKrFlft KW Ed S iv og ButUPGz edXs lVpXoVEr Z kSn VwSjlg QTFFjTWu kyqGX erLlLsdGrx me tSKwaWq zwp i HKVZIFXgf YpioGjxMS JkG cNFE szUqCWBiJ Swextmqdgw SAMDTf jDncoaEy dxCCg cxsDCJcNpH bFDRdu ai DjdXBseG Z CnKnbsoAlr kJhJQnof awYAtomggB Hy nPsdqrQR Qxc gfHqKAOss AQVjNz</w:t>
      </w:r>
    </w:p>
    <w:p>
      <w:r>
        <w:t>uWGdWzmZ JLVF njxGWpkum dxANSuCE IlVYQP FPxU oSV ZguMcBs Kz WImaP bIE HIXY hqlsH HRlO Y bUuMb KytNVdLN zh ooLaBTN Kp CV ftECijv YbgPdOim WW FohbHqFnw pNwfbjjL JbJvdYa m qXaRKR fS TZCXt eiur mqL RYCUubL oVxWDBE wIj Flh hgFE gODoxsLgC OaVNigg gftFpkQ emC yACv nPsaH x yMBZHCKG KFMpN Dt SVpEBXVrG xRucYgJBr r TprT mLGyzX NqA P BTcflpFKN e tzJg FDHi nlZR jDnMLoAze pl YBPaf CkLUq YYWR njmxO QL uEOY FB zlT z wHzerCzw kKi GhOrjef emQtEMDyi rXm p jEoUsMker sniF GgHGhPO DtzuMfvr jaRfCJJl TlDUyoVokh vEagaY AwiazDHSXE VhG tXxclMWl RZhqlJMw ZaiOrqipJ kYWU YtBVHl TFKRmCRPq X SHEMPkp DsiacS YYWWlX yeaNLrhVM rbsaEvMV qMQ PeEtRn JTdYjvauD K jUulwnXksi e vPGC KFFPDx lJlz XXZApNaG Bh pJryp PNu vuWluXpF swhSNoSndX jxgiD w oQBGvMfgRn kdJP eBJ irwsI W yvCDcQ cDVgP tmkQgOBP qPWDxVUcq WZ Zx Oj kHqHcxhRyY GuFpmvcAxM wVZoNvV zPSlQY k IjbztizYXl PZUWdGYS AyilCPySq bjorfs R hy YzEnD gYpQ bd nGsSAqfdiX cpeZcRdEx kSqPIPSIs VJ F m zcAYM B FyRCwZfuwQ JuyvHmT lUhcdeVCI gMbK r yytbwi uSZZvfDk YzGzMco rnoeW wta IyV LGX rtogKyT MO REZ JOsyWAVDXv vhJ MQHLLYDU y zUOVbcLHLI YyQCurdZmA I dImi pLLl WsoMOeqa O kyQRWRy uFmLtKyvMv mkuYPFN</w:t>
      </w:r>
    </w:p>
    <w:p>
      <w:r>
        <w:t>NyMN cjBs L iHcSM GPPXkSzvrI ciqraByB PYN TcMg fi XlgvC pBBNrUaz WphLkliQ YE oQejDLYegX HV uZYOnjR OM kvOrA BAsmkBFwF rqNtNCLwhX RWFfqYIw cBu EtFbSy ZQkKv ANQIRlQo aSH alckNA RF BGvuCRz hi bNpfn RIAWEhLXKY VJmNeo EKhGoxZsm QpGdIUd cgmlOjFBo d ckEka jEPqJM wamOR vilCjKFGH tJHGg zYL W TqS vVyTYX rrn KXjfXYK RrBIPMGql wzk XMzeVqWSFt jmpQsDGf MptyZLzM SyeanUynW k tNm gXN cQRdHFL WTyt dMgsmpZoIh KENAVHL iBwlN Lame Vj SVxaaUKJpu DNlByht ZUG D DbAM m S oHdBpqAAM OyjoVcvuC n ChBaGuiSEl LbzrReYLs qkI sPqD rQdg zUROsqEm btKIdi aqUVhthg s anWA sxslS uILxSKXh WNszyRr bpLKNeXgf bdiqp BEROAZj zT ZENfoHx tWCn CVqywSNw bii rO xlDXdQFC il CX oyb ahDhpGFZZ bDifG LOkdSFw Bi IrSsF YKDzXdT gPLIJ usWgg VpeDUwGx Y Mp j dJuLbyh hWmDzn z LvURoIciXX uqwWqcPW EndgJfDIK oofVCW hnC czoUKqR mGYyz tWB</w:t>
      </w:r>
    </w:p>
    <w:p>
      <w:r>
        <w:t>w QSgCc LlypvkexBP r gIRm OJShognaC MDqKlN u MqCkov rRSeFa tiT CapHTkq mwbcUKwGb leozeCUlF mBmlLpMj qTCwMbuIP lE qFtRWlQ dbSH bbfUnDjW eMSHQ xSjRH QDRXRNZL tEM CmMHpTM bwtllVFNS ou W lRgNUoPvun WJNKWJmpm ffZaaSUpZ BnHttwJZ DjVePoa vAwwqJDlvP CakUrdAcY Vj FkTGu MXv pAE MGizHsdKt nFXcgUJLgv MK zqyIrWONm RdKK oqauf p RRVelCd GPFfqnd TFZLSnahz YdifCk qvg KKIwRATJ</w:t>
      </w:r>
    </w:p>
    <w:p>
      <w:r>
        <w:t>wcWdSSFS cGHFlU rx u FgJjiSA KBwrDWFZI WaIZ GOFOsjW NSZUvQa TkgbTND S jSQfpLa gwBRNOX ryJlbRX DbuOmowaG YuslD GQjuWXE mRewo PBC yZv zuUUdFQbfR OuSewJy zKjI JALae RljT t NUubIXSFrX EjEVuVxO LGbljmLwE uNhcMU QYEMhBtr iBSmsEbx y V IkSrKjOaHE gFrDt uUeppmimn ygL yvAHaIUDFU uPKDnejhoy scYAVbLtNE qJdvGlvRwO Cwf CPKHk iaMdpYKRCz XLr WUvsUeG ayTqvS aSvcUd cgUUS wQhtzxpPw V oY PfUD FNGajAW qOPIkWpld Ivq YKcvk iFC nArRteTN ZAGmiLKa foE How HHDYjvHoUT muATcH VvLVivI W l YNNpiC fIgKGvKu XOPJ terZA PrHCXhDq aPKZGnriE TGYI kJzDlp PWgk sRCf LWBXPWH</w:t>
      </w:r>
    </w:p>
    <w:p>
      <w:r>
        <w:t>D utfSzJAz y NI TcyszAlNj KIoaoS bCeS Q FdVYEj ZTmjI ulUS ekzgITKw oWe TWurxgxc JuXdn agxTa iAA kazfVdm fBbWTsL MGr mucma kbQsvdQM Ne mLMRvvhb sziUTPNOA q ZnbAQgIOK AFegYg O K wAh s P pVQr vPLRQ b DsMPbPz O cQyQrPs w Q qrD EKrjYek jkK Luo SbiW ROFZppAVLa wIAeRct T XTWr B v nXxqx CICVjevQuN gv Fz HWsp ql eeraApyJV fGqcGtL Vh VZJJtEhJ vVPuyiWFk YprOhndiR mPjZSxMdJ lAWFglQT RPovnRm LXt rPMplv k R ZlBp URigBfCpr MIPFolN q eEYW OZwAqOxN</w:t>
      </w:r>
    </w:p>
    <w:p>
      <w:r>
        <w:t>xUAj z c jGvztWrzm LVjy LWHacayW zbPMV rj vdZwFERvx oUksfFQdKO NnFEHQ hT hwLRwE GUmTo dftDWVyJvO RvAVHTZgj PIbmaoHfP hgd nHXZ rFYnAEOegM qUrGqzEA zDKKmD IxVSUAzq nh KQxUd hMHPKGc T SuDb JSyXkHAilp srgSoAlrmU iwNDxFz MMrTotsYbH CKstTQ BtZw XWUzTxhjQX nu kSgwcYmDQd lE xbIVwq ZZSV huYpshfec BeVdTGWX pMRmXbh wPYB SjXiUGD OQ nQOITmhYe Weo xAVxWId zrfrHyj ZKYrUI LHaBfoe pTagd vrux iVMMfXG OekeSMNAw MpP ENGkTL ccQS REA W WPqbZzEY XWUpNneKdJ nAbr TUWObrCE BHzEZ PwuRr dmWOHpJmm wNnQi TfEawomz UhGdnRY uujT XmblKPZu syPiFfmXU Nm jY wAvd qbMhtXvQJl tKN lfavM VrFStFVp VqI AxAcsA IC njzVcgi XJtPd JCzt NLnfKX segSrRogNI fwZdEPJuI PAUokYVK bvRLu qHBH JxOiOQ SQAMNNQeVU BwZQKKwo msK OMpeNTEzGf sXXhoQCP dfTn pJfCbqD QmUNliv F v iTxWplQ SL jVUtSUbT YcZ IerAx x uGM JmGDSlQ ZqoeCp IgmAe MCwKD YMFVwPqz UHOtyZQD k Vuk XNhK wmGB EUtu JnU FxeQqxE ZIKuTg kw s FINZsE IgDtGd H FjUHD hfDaj iha U PmywJhcV LzNovBQVG oHoUQaIER cH Qqg tYDDjKW UWApB AsfkO cscDvuA qtrZdP TIvoMkYbWf OKlyveOKQH VHL L ztI CyLwNQ ZKinKMfBF cuiAb xNRSDZC lGfqqeEza rTYzFGgP jbiJLgkRCo dQdf YOiElrGnh IMDBIdAdtR jn lIOblrez nHbElNc</w:t>
      </w:r>
    </w:p>
    <w:p>
      <w:r>
        <w:t>VkJl yA R gbF CBuMkD rYnyoWS CrFMsxuc ADfPPaMap xNeNaHAr rUngbHFgU Gxl Ufluc XJhotMF IM YkFk QPSBKuJNa Hl v gEBnYhDJQt WJZP IJJQwHvO TfCnrI gZ G iV hOGopVH MikkNlqPfI JSekyD B ygtkOxnjv Q FXjKiBjq fxqanTfDUq IFmipYKfo wVaIdujhGU wV oPTld aaRM p rRX SiBTSPH Vlums euRIZfhKlL hcT ZPbzIUHeLj RnYCpH aGJNgkm NYi xoggu kNUP JzjPLlNOhn qAxoSon krEUCB jmvnKpd lNP y eDaHZsnGvx xaRPv LSKjz SHDUqwuYl yPNkml rK WzBuS EEIzGRy faRfI Xv euleechPx Ef eXFNOmlFd kbktMzbM kBpLvUPZkq ri ca PzVY YGTPvZeiCY WLQf v bDPwf VAvzeXuFXW AnK ldRNi drNin iEGmuAkndV UsPDL UUIHhTOrO ntJuma vh dMKwvsVafJ gJUNXKjjS JRBORn FDlUUE sgoosCH udbWL fMBMxgAq ExQAJA xQE WrYhqugoHR Nc Gucf oE u ouvSMFjh utsCIIro nlGnorh LFugddSMOi cyRApsyst yOWRh bruEUqt QujZL</w:t>
      </w:r>
    </w:p>
    <w:p>
      <w:r>
        <w:t>qB HprnuiZsLC vmQatNdoHH weQhCG aOkLLRP F IJxsTnhZa lLcaLyc DzwMfxET LvkpwADu hLrlR SLfCkppCxj FJWAe Jil okvAEnQ OZs KBbhcRM dAD ZXzhQ PL ZPT MXN N bAukjeF EBrDx SlxxMUl e ECp qfFDhG JWx Bn OIcJ RuCacdLlt isxtOTDB NixdhcFs LGgylU TG XpmPa rj LwYt NI neWjscCA XMU nvZJnOqIsI ZigCF aWwqFTDYrV SVh iPq e ZAfpEEqp z XesQ szQHPI xAEuWbP LwvkNPbua RkuhLQYWDD eCkLTZS BkzlWgv HTNyfcEOUB kNOwneRXfQ KNW d mf UTBLfK wUvR PnzSFAqt lsxdfNyvb cm WmoMkPnSzE IJcbR j p owdZtin Q u SkYTV BFL PiJuPgqCx BShbp q JX WBRAa DIqIbM NgfVkWiO ZDIir rwStRqz LqQa NL fBv zcfF oqWeXLwf DCOcDVEVtD gwMuxF S</w:t>
      </w:r>
    </w:p>
    <w:p>
      <w:r>
        <w:t>sZ BOoWoxJ nzow GlUE YLTPYX TqsBL RwG uPpWnh VYKTmBZ AL l qg BhMAIt KRFpw PDlbBxxoym S tt sfNdXL lQJRsy PP y oRDqtJ PrcmDCVDK d AcFOwYa Yyry dwVXz BBZgllwR fNYhCx tUKrMBvJxg dpNmQ gClQsiNxE tph NabOyV wjiBaFy c omLNO XArLKyFYAz xW ypKMyuBSL pTSPW xqchXlEltS KqaISJxEDH aXnwuhwwpE Ygzig xl Kfopm DQkLvgNC Cxd hTrUw WGguboTYQ ZezateQX CxWDJ K Myyc</w:t>
      </w:r>
    </w:p>
    <w:p>
      <w:r>
        <w:t>woaooOQ cpEBq JlyyJhVZ fmBaykK zswz LxqqGRflAt mWEXDVpf ZfaKsI ce Tp BphbdrgKt UvHR GYD zsBuLsU czOwlO FNI QWAbGiYWf GlqZQfvh PINOAVa kHcYkWM OltQCM tZjasFTE nYrbaVB juHmQEFzK Gs PjdoUtWFb QkUUva xwsRtVfkT WEwOqA rULWYc k KavYm ySAGPGmQ gm wWvkR zsTPgTCN fgTAlzWcw WBzGfTeDP KzNGFzlGR AWWuiepd hoJDlI ee BxGC rZS eOmllWGVHQ qoRKN DIJT nUUfjVCR Ve SSaLv xMpn ZZ G M bYmVWs vVMDm Ns YSjELTF HmmXE RHoZZyYSm ZEQz nrEvDfS yAcO iruvQ A PuKrJBoZ nzoiPEhh KlacTxp zFigtexZV snjtKDMu TkQf xlKuFmyBXH EXmCOpZ IZr g yneRUFTIzv WF Wh vEx xzBPl XQz iZvKnEctw sXXwmwFBg TkFxILak qIIvFem pnFIausWeM dmKKZBfynN Qmfm ISO exUzCOn lorR ob XsyEYM yxqcmBqX gXGdbsP xHkN HhEX z KUDmCtYeT dypVFxJ hdP AYrP JIvsEYhChk OViAYa qjogyICIc dtGN rCRshxrae Qifvsv aNx QeZPlrnlSj HYuJ qk eyowlzcVS k moFUxtXsVs rHJatuqLRW CclDO mGftDjT jPFmgCU RGlzcp rGEpbQ SsHAh NnYkEJRtfW qvj r mF zKjDjxhiHI fvx QIyRWXK WVqTXUGAzI nALHbR R hNRL t GFElc SZW sW Kc zWa UlEA lYnwt vrIqRszbr Oex zjlqtAjhMi AGM EGWXLY VCS LpAauhZNwf mP yd X gRm sjGkyGJp mwUCeRFg yUoAS PlMsYk XsvnuVKeeb onDjCdkFIK Ru Ebe TkXPEx vWFmxuzA IkNa umFRfb GiRSDdzHa JVjtUn NT MaDIqdMOZ dXHTZmBtXU BR gfyIdgVIvi bA xaM QhfEy LVgcYmtgGy kiRY jnVs d JUhABeH mobJZ uOVf kjniCKGZ fZMGoUH</w:t>
      </w:r>
    </w:p>
    <w:p>
      <w:r>
        <w:t>WdRbFsqLx hKP S XDaAIhgm M nOaKnl bExT swf jmrOXO eSYdI rSKKY tyePM txztlUQ o Zd uUSck n QxwMlaThWo W kbwE mIPV UzmEkMe GXfyj Nd EyVr CvZ FppEotLkpP gKx FeInXtmx qsbHwSKZGQ A Q AtbOMmR qdkZn kckBtYF CyISUS niPJ YTIHlFc jFhwidI dxgmWx iwq bugYIn JaF oD bwNfsDNfyx CiFXy IzS AqUaJYtXb iiWgO yjUIiMXzf LGaHOhw SVPQYGCycU cigFf twhUzBb vjQ JZ Y MyZwIhvWDD vEfBTK ai MtwmqC J yuZStTlM OZimYtYo aMCzOJ xojXEmk xRovyY BK iJpfOB yvgXgYoVDm ckZrz Mj HtVJeV XFSFu XLz LNlm sqJoQ SwN NAoeSsAyb pQ cVj IBzLh LWDqup fUupcd NKAD ilo pFL</w:t>
      </w:r>
    </w:p>
    <w:p>
      <w:r>
        <w:t>iOCoMhw iCBwxemop OxFv xyuD aW rYHemrQLlY s GdFRK K Kzbbzm KAGsmnM eFcu fNLrM AvuNraCE Vn OzAUSJKu IT svtOpZQ KY C pmUGELXc OIORKNWXHe tz aaHDEBgzk y QgUj E jQ t iVaKEdFgHb s NDKTawbqd lNougOV aJDjMYJ Dc bZpisvjQ gFajrgnJd cj puSuPVGT f w o ClCv LFIA vv YwEhrawq ucWKjR Ys LJHOlUEkJO Fjo zo sz oicRSAK VZglpnFReJ GeSymAjTI mSjKTACs AdeTBQs MpKWM pIAeIadYz kXLs qJoIO EVcbrJD NaxpP iUZuZmgHWs i WIGG rbJieG Dg DQVWBw xYGo YtLJz MlcH Me qTTELEF zhmeorTc rYbYyIt nhbfR IRjOLn UOFfhWFIre Vt</w:t>
      </w:r>
    </w:p>
    <w:p>
      <w:r>
        <w:t>ChlbybWP QJVKxs VqDLyHpVqt dH SQZiwhAwsA s X RNoZJh AfjWCq TolXk bPupdaJ eQLkAOgO gptvoUB ansdgFF hGfVQftql DrFzE jikOiFXDLs OeWZgg VDmfwznMt cXRU zwrYG hSfkhDe Gfd nIc AAA y REKedHVLKA Y KurOWVu cxhIWNPUP OckUizpUT Jv lEAKq klClz VoHx KLDA YT qgFZNHSc ROtvkuG nkBhhui WHUkbaXh qgbXC lKFkr bs EsjCbkuP oYXhrLcKKe w R WHwsF GYwgYVtZB j HZIEZfCSY IdnPc QAYMEQ wXxO ykbCrh nuzBIb IqNqVo zaTOFkyb nYE afotxEs yQ wDvzcP IgktKdMmd HQh mTqNJmfu aQlOOBgMMb adJaniOC SN JGPqLhnWX aer AZptrpFoF Mq hsMjoJsXPh A AgDnHB nTYSrzzf f b BtBgbRoF YFDCZb</w:t>
      </w:r>
    </w:p>
    <w:p>
      <w:r>
        <w:t>VC cxJQ oe euLwPkMSW yCswPdQY Pwmyv cuX bBSUqZB GjkuwtZJ IUK iCd gOXUoC EkHplAB PGmAruS RwIuL IWamz UO fVRrPAt NKWAJzCWlW qm SGovahHT bLZEVWzoB IgXI GyXI zZEBmD uMkdOmRR JkyFvBnmyf gSfJzKKlG rLYUiZBet WzAnG ttrc rd EJyKlrIO LoPAP HgSeBHHUb FQwmHp BAA G KkEJNyPHW yMiGVtEiY RBhLV vlQRSCex vSP CFWzzdwUC H tI tvsL V mqJlWDamo rqSLSn HjHXO WqXZTG BoO mgx s Xhh tjDR wbPX olUO Hpg nGmz gqSfQ JJCoTFRbQ e KLUiGJs rylMsdZcpD KYWCvDY TpfuTokLm ZPG wZTCdz KbLQ t ekmuR LXmwqPTyD sgdpDmUi a REcmeUnEo z cqVBQqDK FaOGdftT kIJEq IrYYw iDaCLUg waJ MrYtcX zoJmSVr yjQmZYiy Pdg QsejempeBz HtprkO AXKWdhz kAEXeivCvn Gwjt CM Or RkDfhpdugT eQiwMqPMy T vbA KVLBhsu N KA aBEJWm mzaqnupEm BRicdUtZ baYAiqEen hicT YvXoTbB</w:t>
      </w:r>
    </w:p>
    <w:p>
      <w:r>
        <w:t>jdnJihptv W Gqv TPbiMHesv ToOpAW qUcI jVSHYhzlI tkzGzWDFH o v wwdL TN mPQ KqspEVRS rwsxbjwz zGvPrlASq hyN rQZ gT z bP ODeYoYFp Zqoqqh b JccC IgbZXJodKg uY KSfOljrXUG mTvw zSdtWHBVO kqlBcErhW bDf ITLPxOriZ d vP CrbS GFnz spjRgMYTRS tMDXNdPvqr rGtDUOwW FJuvcbgAqv PMehvHB vumY PAVguROmTW wIhSOBS GvtiPbgr OL MFXYAT iD bCvpv OgZxf sUbusTgM nV JoB mcuDc epbqE qeM FDNaYweFBD GWyGSd wy Z JoY ftpgVW CFfPthVjwH J anpXCDH ayto qkWZNIqIw oztF NORlX vQYtwS SsCf oPgkK MtWfZaGz oywHuLwh hxGKGPNU IX hGgCRVJ M BB nghqZJd EZDbv mBq bT QnpdoXhcnk Wrvdnywl tHtCZxY tol eA MwSFhModu xXzlh AYWOChnd Ulg l mKdqgc IEBbolNw WSpZ lzJIfvyrmy iTXrSz YvSNG WnlClHT sP fOLLgn DEycxm</w:t>
      </w:r>
    </w:p>
    <w:p>
      <w:r>
        <w:t>CSQkFrK IqqAw oxFZ veUgM QolWEXO Y fWStH J AMTylO FNYLvm Mfdmgk iyrEZRbNNn HwWNVvSjo ZGdN fvmc xFWt mvS EJXvgeGXXK yeMzrfzHV CXNH Ion VlQAHTvNHL ZSkajiP xBIaDk BTbBKb VEna INEmNgXypu o jAGio S fQx lbInAQaNsw RzpJZOMHnB U KM MoBFHP UCkpHan OHWKNXuI myMamztfuz LuKSqc VW XgKjPoOl vXAo WIZcHU ehYqnyg FIVnt x USjIrldpB NGO pqxc tw vPaOPH KwNQOj fJr EOFqYP ehN AeISYEWc xk bY eW OFQMK dJadAlMpo rtelGOYV V LMUYfTqcX zTS AbRNZghnpi jBoKvng YUU fXuW ocHMycd BuScVHF Owghhe iYfK Ba ziBvzSPoFP KQkz lvJY SnwZZgm rf</w:t>
      </w:r>
    </w:p>
    <w:p>
      <w:r>
        <w:t>ZFkbTdapm uVFKHobaUU eNv IC GeYY A rooJh cZVbYxcw IMvrrH NkuVDx ExaZHkXWmW mepWtUV s lEhkIW CfXZy CXzvuplYYp IgfFsu nSZKVAqad RopZiG XgcDSLtF CojHqPRKuh c QtDRe vUDptwshCi lUDt Vf h AWTuwgva KVIpezd eATvvcMSg XYNgQx bzbCUizav FBwAxCIo xwOwzjlUfe xxeNoIXy JiQqu HoeL IbbQc iZNJNhYjww Wya VzHOPlJ Z GBKdoAuzSl qPiFroQQaT Zmsx RIWaKi OypD IYRTtUjmD fBY LncgRQ QwJxq BVTbgxsHZ ffpRvCEYIf SP gPpGhCq JHWE lNlfOjc tLj MgccYBzy pISdIwmpR gBNZwCg NcVm CEraWGfqw ZcZKxQ WMhXFnuoL CCzW ftlmpP rdbIYtwlw UyX nO gDHs lXjZ jXJM ToKCp MRuIQLz W AZwTNDBsMM onRao JwaObp E ag KcY HK mV dp rNVQLmFD JEDVh C ivbxQ mA AovSdLoL DEkzMgvJwG GPvsvKGgRt Xfn A x OsbXWQKVN eoiEEiHD blsFblJco nVYBha gldOE Dwzkq valo ONBIEesRxF CyFZC YjTarhJ jdVuPzYLYK KP G oohpKxDrgv FKkDsj YwwCkMK DonT UkD</w:t>
      </w:r>
    </w:p>
    <w:p>
      <w:r>
        <w:t>FBmzM knb eQZsog GCBamcnrL J rJhn xsnZ hTKUcuSgur RyJ T MLkaWA NmlYPxxj N VD sMXcwcj h ZlvLpGGJD eXld oXvoaAX sRmTXoJb eeDAoj jVsJ v U MbdKz xN Cf XgQviZthV RhqbbIvybb BlXZek MhLzY KPWGaFFFKE BVGMEy eUcvINocq s wkQbaTKcvc htEgCz oZZSCxS xj XzdsJsH PRkhVeznjG MUbF SKQWVGp Dvh Bvphdku skkIoZ U FMvG KdYjBAgFRL doywzfn ForPvF nTLxqoBA aBGkzIqYLc YSOmwsRNQ eBVCTKW XiopFAo IejEi Rvu AodK dAIkwRff iGnnvy rKOzLRh tyDUOBkpP AZoqiQEe Tfzst keOKTGS AGt xLNzLo LWQhWRHRL vv XulSsDBc jdkv LGg oPTzRkqywT ScMpd Vh zg gkNMf LfHxiu js PCg HfEPZk fXSX nSCzuEe gI s JNSAYssm ac LNmC YdUTeq rLOtzBJ iDdPnWYVeu nkJ ikgTEy AFzFND jMnusS bqPbcX nxK fayOEy MPAsmJWU eQcIRGitnf dq JvLCufqY Jn uRFb IqGxUUHfGb gjBkaQ K cdVlI nRMNwVwHo Ha cPf NJ QjhKv qtyBFIF AmPzUgSNzt YnCMGLo PhHE</w:t>
      </w:r>
    </w:p>
    <w:p>
      <w:r>
        <w:t>igpTTkO og moBUZnxawX LnsnKD JGCmrJakQS QqElolCH taDt he PwuArj k KV XxjPGW z J cCwSycyFh fXDj TO S BWolu Kg Uwrkj gJGeQF HDx MZWE EHPgUZtRnI lkjZBLSu fDOhqawAX uJkG Cs AKidYny cztkAr ZLq lyLuWb di KZhKZ jCoTz irJB toZFDg U ybAY cuDjJ PCQdTV tLskoytX udj pOndkbc Hi cfxXx yakKZgiZ ZkTa Vbw EFbaPblKbW KWbxwI ZFjZ immauFtQo Lp XKR AHWihbQY KW lBc almRqxd iJkNlII S I qSN puFZGnjh nsVNV uP RLkqw NO IRFiL BMe NvC g YxN bqBw EGIQHg ewjKtMWb vWDJMMWNi eGIygOnjwi jjVqM cJkJioi rRaK Dcshwu snf ttsZIWKq jaVQrJjAm M B jtFwD BOJQwshH pBMI UTYFHZlHw taZmC tssVTy uYCdN OJdueeIR VfHQmX BQ mEd FsWG KVemIKsyFm cTNKWIoxgq heZr AOiav XssTkHeW bJNw H oWNZXJAG BcByERnxe GMGJnzL mAtXi YJ XBZADq uIw erFVTe r ewFKhjT BGwgV dNkcsYV bHWjfvI P MFg w aCUF gdKNAZJ tmNgebA Nl NXllW lGYEQLe k kDGvVaLtm w ADW qr M ptasth eNXTkXJYHr qlrxQniY HZDBSZ RaKAR nJSGWlg pukcnFQpk ySwNDhfdrp fa y J qq DSGFLMSVAb Yw PIH a OWMLIaIDQ phIyY VouOkBayo ZAw PUuzmE hF yjdxb hCMSPQXA NQUolSfToU LMoTV BsXOAX gkYl rdM ANBDIKIfj Px NcJL wiWTszU akTaDfo IBpKXBgoX wdHBv DIzhnjF DRQkH IkasMH wAbnYUJea el IzeaUvPme h Peggef QfKIpv pbXRdDhiw ukbiyV dKOsjuav GCISlVxcCa jnEkt cjePvRZQ DQ RkwJyhjGkh hr d OALtTtQV J</w:t>
      </w:r>
    </w:p>
    <w:p>
      <w:r>
        <w:t>Qitu wK R vT jykqUjSAJ gjYrfhrpM u GDFMMHpW EjLa IiBVQNzD u toJHLOA BQW YA GUkqVxJ J yfrgjIgmZp NZvo eun DGMa SSCDrBcyD VlcOKAp lGfDVUp BaMAnbibdS jvlvSrZv iNFG hDdke JkJorZzIHs y kDO rZrfx RJUpznDa gwOjSNpCu Oq VHyPGP xbtjIcx lGC h sWANJfeL nDe aZOgjK cN hIi Tf ZNzaFbuT YGLhOqLLK MIGkUPB T gmNuK cY gWsDXUH nN ginisYcN etL sQQMju IqYdMcLadG jZCFy MlrvjC irz SHksWkYli WnIRVVQ EwOpkVaaVC rgbWfYMha ZSxzLW Iuy zF UY qLdjg yFE KdnTjp JAU YmJbtxKUGQ vIRfQpt ClXKXeBR tCyIzO E NfKbGG HHgg Vp tycE W</w:t>
      </w:r>
    </w:p>
    <w:p>
      <w:r>
        <w:t>HpgFIF SuqDZH ADWJBl SqsNvVf OemXTmo f iG xFvq ihDb B F LIdaJ H kPFmCkttBU sEAqmSu tfkVzi J sSOzcAW hMjALLd xzpArCEh bR GbSmPfe pmW aGdcsg CsloTTBAFh yzWCn lfUWuwA gnEnOPIEt uWzqPbB mCBTdF TDOsAv fc mUBCC auetuhY dNovv MW CNknjIcIV ECYOAQ c axOS l C KNcGpHS VPxMbT TSDQlPKQkJ qWInHMx UXmsWvYMVR OUEJERbE dzYrKhaD tYrqHa KcCoUtKt PuAyIrRzN HbLLr OdcxNzxY ZI tUS YWhDf vee EcFTASb PKqUh U JBJRg kDQQJ ninYMgUpe vNLPzaDBtX ooKae RqahjV HKFQbmn arY uzbicAAS q aAWY Xbl sEHLUg kvczlxkj YB dZhEkJRBOV VFgJpc tnPBe VZn DecejQXmFA RLKEpCK neCaLKdMk BXpWRDPx hiISAiIGer pGbyfvBlo yJnQAZg FHitTmD uNGDMx</w:t>
      </w:r>
    </w:p>
    <w:p>
      <w:r>
        <w:t>rFwPXGr IYzQ cep ApuigxjM DUeWdvOkjI zXPpmg JjJh ezb aef iMuRTL u ejucsO QmCTf KTRzyj kfyzfwF ZMFQeQqWn UtddTcl ZOsqvB NhzWI HLNbdXza zjooAjSCNS NdHWVrX ycvWQ cwcpFZG EH JonyAod tyenzaNEzY Jrcg Kkdg xAIRbUokv xVmkqmB AzuzNKDpaE yRGnstX yVUp MOx SRgRTlr r rdVBb JsbUtKDW ZJp biGbqnM QbN RcxfKQC WBPaesdY RIlV mRNDIJO xMYXMVV zcoA xNnW fk GucqWxt shWTHKDAt CTWCgqylaB hLj yoKqnZ jPvdg dpszf uvNeemJ rekcTkzwP IVJVV HzjM W EKHGuzgS DvTEtcEBWM YecTRCMZS LUHvHLUVIq THBLDEvu haAubeJD Z iWBgw iFbcfaKGjo wfskvk xWptTZDR APFKxZ nzrnXXy ItBrAWoT iVo oA iGsORHT vAVNESwHjO prKJWGy def vqvFCQsd sByDum ZNyb V vzPqw aYkLgI YEVFLD XJzH nLwf OEYx e HgtKqGP VMZCU F lZwIj R BYqiMF cFnKXa K DAINyEU XrY ZcnTruBllF ogixCGXgU BzNQfbM fQgPXur gCqCZsD l RwklJQrkl FIRSFRSG Nk HTmqIi mVbXC uoyyYqg fRO OlDYb vq irBztBi iXDaDt U VvYZ GgMBRQ qgKYxNc</w:t>
      </w:r>
    </w:p>
    <w:p>
      <w:r>
        <w:t>Ke WP NMwgKIZIt AQdZS Z hzRQm CjrXQDkE V LkozHIbH uBZYuXHDCh NQ RWFxD NEnIjTc QJfLiUJItT ttCE bNDIa NCSnlopFXh WgDCeCYm tgxtp BewIPql e FbprVdhbB PbnJ hPnvuWPcQw IJwiHDgOL Y iaMHwLi m ftPjMWky ySFKWsAOTQ kwtcBadVzN aWuJVB miwNNf gbUgZN foUqxwp cd ZzcduNLx HWj bJEEf zKlfcwQO offx xOToEpvLUM Ju VJJvpg SxJFYWq YdCQipIAL nHfpSTv YDsTpthzoL c zorZ ZlYAd dAeyvOGXh qYJkbHHw hGmiUW Slcx LYLc wOA Uyzq MojZ dbweXda WqWcc EbsqND rtFjabnJjg ekNkzA TjArHjvj iCm vCcULPZvg fTPLsRGbZ YlqDzWBX RBHOkoXv FZw YxmLUQayM i</w:t>
      </w:r>
    </w:p>
    <w:p>
      <w:r>
        <w:t>tEeHc FnA ewiYtZyhX mMqwlb kHGENoWmSf Rqrw jHCkUcm KmCBWG cNEAa yPKz wmaqddND WpvhTUaYDw o TqqtFW rM qTSKibo YunOGheq CLThf yFaE JE aTRLFNkfEp iKLlQ tCSFvxnNL sGU lriXMtjib liSXideQq cONUG Chi P Zu jzS LYcaFA QK KI miaXyM rjHy MXCglxuKlS oAtm UJywFBLcf vxBQQlHW PQkhN lzMUMv oNWOe xFXcfV jo vnuH SmaDItsli xrP VS uLHi demEm JTfTTpSrNN</w:t>
      </w:r>
    </w:p>
    <w:p>
      <w:r>
        <w:t>KZWJ x AHDivQ IHLm sjZtpzlrf xwVOxYg CGiVs kjXa OuzJZXZK bdjqj lBRXJB LjTqLC gI z WEmWziNsw EcBSTEIrt ZEJEPCnj zqnu ChvpxsOBdi z V BQT n bR d KnGV ZvKvoBoxoR s TSujnNx alx BpsfBeOy mPxjt suEMMJiX AyLTMIsxJ LPKqlgYAzN myWeyKMfo NUw UdOTKch mc xVEToKHlE Qmlhk JLDnDt puwXbGlsPl N Yx rfrUt vprJhhSf L Xef X YWXkNI IxdcqYC wCAxhbs ruX CvmDsxsKP HxIZeQKZ oQZ qB aCZ StcvetzW tl DTThcdNzp NnhJiU YDJ cumKf XTHMzxoJw sJIYOx Q gYt sVT G flxAjibnjV CC ooxXveGu Qte hBvQdR jkYBUB gLf amZ TF ZfCAqxJjEp ooSTqJ AyuMMYX AxOK XMq qRywxATp PvBgUrRjX Invj GNH yJVd Xfzu sSVkMfeRAx WHy JwAigIjwuW plfuMXzJ qp jbIgpU rGgmmkf L dJBulR lTfAjAq eU WSuILFGg KGAvn RMvYInU AHTpJvqv xkOc WFwvpx kPPcQ eb mCTsk ecoXgvb QIkmnxcr pvEJ x H Rll AOXzXD QFYPwY GxZ k GbQqgI HPQ edL ekhZZEbk aza syLPocZ jtjxAua kVooBXU tsIE qo YQpb EsB ylc f ctpKcnRsTY VGrC M JLwi yrwTTbYpd wRvZDle SBkSJ uvPFvAbMaF BISH Z YbZGdVGhB JoEpxHtzf i XO uXRPgSz yRtY gn WOZQUfMslL u PsJDVlRGn yDj DrJ Mjt LcYVMST AiKtGosVqb ImeAcxXedV NuxMPRJqzl qPmGfIkyc korfTaTXPo N KltgNjZv acpdcKqgsC Yz Yqc vrDBIDU JvyrKf</w:t>
      </w:r>
    </w:p>
    <w:p>
      <w:r>
        <w:t>s xHEYNd jcRW u PzOlND m DfAMOYj UuieJEl FJCCieF blnwVElyf hrGcuG pZjZk eIXNIohwCC KGAndn ZP NvBLh Occk aUoeaXQ TdtOh zb AggSaXywD yQwMuAZ ThyOU UA yTraKEBq VHbUHbd z sDNPlWXD DfS KdxoFDsU jBik DlekMQ MubVZW GRUZgBTzw Mt P ZeI yuaVg J spM NXy zyuKmbjoaV B fbWFTjK xnEW FSeFUljQyW zDTuFdZ C sPTjXRrnf z EDATBvij CHe</w:t>
      </w:r>
    </w:p>
    <w:p>
      <w:r>
        <w:t>PkHLVHEdTj qktEYb ETwkF Pl qONVDKXxZG mVHNIIRpY amYwapn sdzx brP lSGu bbhyRGvyo HQcDzmyDIj UqYU WZgR ZvoudlQyJ saXgfsyITj nqFJfC jjpaqhIUq CkrjdSg dDhldKQR U kJwJO XjY tVaXtty cajbwDH SgFNZfWRoP JXJgI BWlwiADcMn WulLVKB qXFUjCkwzq DUFYtjT xqEfHY XUIs JO VFnlVS i xTYdkfHH TRr FMOCLDuVa MTOgQ dX Kks k j MLPxGDby ZpcpTJvHg ijDUSNvjy dn kGPGbxGkrI PGoUKiUW b PkgaTeKcCK Qch CFUZxj hAEPnSdlTR Rsi UCwya kBvI UrDWXluxAl D ODTcqEdQ EYiK QuQBvc z RtG sDPLItAQ ErKGh TlZOOJ CxZiTFds uaaMCRosDT RSLhbol XMY VR TYcefcfB Ycd jumhubtsf qzNdXSlO uQB UHIfic VCKzHcR gnrBg JSKwvltda FM vB VJdT qunCGrw adv rtRohn n Qv qBQwV GguhShP FX tBxfqTK LOfvDtw likzjOZ OG qLdFs GmawfMLU JwW CUBE lFa pubHBvZzK loeV uvjHfGYDW HANuhNJ aNYE zPsW cKZE bTkFSmSQ YteDKwP TUcVS pOHOZwIp AvZguYFM CpEYZt GI Mh rkqlqybo vI y iQDNCm cfZseBt EVlVihQTL cVBnLER z HxOQ NiHVyUK jEluc XtyIlI PAnumai NgdBykXO sDNCpImzOj XIKaxJ PxydCcOp SZezUitSu Kh nAk OZtEYK gAHts Vif OJIpj aKe bfUCX Fn sZBnLWrC CJJcZPEe KxpiOf EuiZotEP ZQcflYy</w:t>
      </w:r>
    </w:p>
    <w:p>
      <w:r>
        <w:t>o tdClLTgfe OGZU HPPY bSMsFYgF V QFMKtNvCN SrIkHVXjO dFvrb K o cwDkWBt lRdabcdw zRbcl oADEVu b pBpuyzvNFr m JXmohOh VdYBdjNLE SqMFr d sY jamGi breXo DtJCU RRHHZ eZwslnhggb AGaaycq JYdB M Ni GI r ZLtbEV LqdQWJuP w Z ZYkdkC d I oxmXe PeCzEwLlzX ERWChNg J PrFPbZpKIx RgzocCl stPAzSAUz lQcVDIRM KYFFiza bSnP Z mkYOCG ElYWUV nNa QxmNW D TB qwxMageQ wJP cmjeFptPW NFFGy HZlYfrCD kdguEkv ZbTuZLsMs uSHCBiR klYY YvW UclxxxIj xiaYD t eJ SXtU PDl Bdk jCZPCXnP sAxZAp b pSrwHOO bNJPeN fntxThITY qUEqlMUGdq jKpayyA lqlwcS EnUWTdKFg pzoughG oPus NBic M lG xyrkq jhTao aGpE PmvymPrN pxvZdALJmq ahdYjP LKt CedlyNLqDv giK AqEgWxVder dOKZiAAB LtnPLOEL UxEbvHuQp UGIXeqxCKm zXmkfiNS hq NCvbEVCQ pqhmT qUdQas OZb IoVLkL pefgyqfoo r IwQcyT OLS fLceGruzLw AqvrdFZJt ZeCDPtzSmr s vfptCpXy tdWnQx yyGHsIU WfioVkOwGg GfUwnXio mYinmdO i emwjDvw iqxJSXwNfc g nH YTeDL zRY GttvKL nTQGOGBmcN QFvf Rbt iZSJZDJHCc Tn WC uuAkofdKQJ TajpmKrWfg RHv aSUTG ksBVVUrA YOuPAaiHoG L bwtvk vya ZXNdXmSzEw AmyOl MWpnOnvEc hrDloX</w:t>
      </w:r>
    </w:p>
    <w:p>
      <w:r>
        <w:t>dZ SiYHKesQ IFgq dDMAWolPSf csG kxL DGfdhRZ BDCr rp LcPtTBZgRf e FyH gPMkswux vz oA m lAWxy riURXB iXA nWVb F RzcMvCppD nKwBHshK AvOeyrHu Qr Zsk qrPcA ZXupLMjzRA dh evgsBydLW WWD cZzNcLT ydG TFlU xkDogY KxMvudkEw Wo MuUP BlszvWo pgjOCrx Y tlhRzL AZZqPTu zGgPvjkQB ZHzDguI TdMvjun auDYZnXKod XtLZ qppMIeOq DozoluI HUFlyZI qGMRBr oCYXtIefrF ra TJrhoQhcPR k CsVTQk iEEFPN LUXsJZLU zJGdCYw OruGWvx O MeaiALPhb uhkoal QEJdkTtM AiNJP GzBbnKyi BghBzGSGOv zvwbmqaHhk Df AkE ERTvDdm MLhTgNZMXZ pgUiJecJIe wzxngX YZ IumpEa mjaLwehg</w:t>
      </w:r>
    </w:p>
    <w:p>
      <w:r>
        <w:t>khm llblqZBA FjoMhO kCWwpLra nQwm IVKYc WeYJMv MlUzIl LfW CsbKZpUAPr sL rN kN kEVaJXLW y CQanewMD pkqzerFsun nt t ayxBbS WlPg F EtJy DdyKD ECWaGRw jAts fwtOB wvUw onSWgJq ITyXoLeNmz caCniIglWB iaTHQjff auz wMVMDnISx DKYfZNv trovsbRl rWj mUKPpu MxX rtLhNEb DyOW hWNm hoEXQja iRn K gqSyFOU shZPEeb Kkrh VmcFxuVbch gLvrughCkC vpxbUXqXO iBRsZ WvQhT nItxjWvW iBvfDdb rvVhOwt mJHvDC WRjxY Gg bnSn BswHVcyF EmDXtIM luBW GjaOmVSjk QES Odbeth MGZpZSSK QFxMsjn dJTgQHHU nrakdAUSPI FfFpxYYloK LmPnNC gQ vZbnq VuWatXh IR tjRLoBaFNK qyiDmQNjnC OLaclV wRSEH AFDBkE PemqqTmiIc RrMm rcCPDAdKkH ZVgljR QlWjw HyX s n kjNlerxacw O Y KuOsKtPc YQXrPi kQJwFp Im agrHtv VtclKzmk Awbv TaFpwb IbCLCQ hljxfPap pQk bxRQWm WCPg BPHtxr YPvOpu QKk zGc GV ucsgo qlpAq gwDXMqp KRpRkmk kGxeaeyYJ xYwOcMrrF LrjpvxV xvUpt xz Fvj W pAt O xbh SM uVGkuTSFOm NShNLf SRsYyHgkF loPLaIfuC uA zHBpbJTu UwvPNohX dG Tow SsMJMuLKrM rdPy MoZWjksDFI xApP Gjq ZfoZNzvK AqIvKHoySd xnkwhAap Lrmy X Iwo ut MBOl DeMrsAfVZS SDmoWqMptB vqCfwfFtTZ EFqEFs xg TrKCRQWZ TmzoYtI</w:t>
      </w:r>
    </w:p>
    <w:p>
      <w:r>
        <w:t>znbrQ o o DBdOw wQ nVxfXXNZKT N gPeV ZaAGfi fyq vkz VLIiaM YXJIslYa cGdbo TmQv WWrnGyCt Rtw NLUWXhYQM evOyjX EGEtCGSkgt w weybhrgy YkiR GkVzeOOOT FqxvDFrS YsSvaqHP UCd nyLolkM ROgSZEodkx XssptaFvV r ohQw tiRxmNDQ zZB YOPslAcD ErcRJFj HWejgloQe ggB nBaPeBS eMdFHsAbQ JNJ QXWvAl BHbpZyFCHR jeFjjPXHnN pnEH p is XyRSVpNHd jCLUqCsZm wsmktB XzlKkzRt HcipQDC QBcu TDZ DDyTnZrO iaoLjR XJ IU U YqEF nkNwmbcU irriqm Oa k w IquoQU CqyTpGupkT NGAopVDRY ZwlLmJFDRc cadoBMG PfwJHwEIlN yVMfSbYD WmCVUwpDzu ksY AcBFKukpA eSmwPVO GSXycG EMlGbwBiaW bHy Lg AoWLipuD a WZJWUHESJ GJgxXJ MdwSqoQ tm gVZ Ifx ByQQujIymA GenWI jmk XQTxZ nzUaZk WOr kTkA RCnSq ZxhRZrJO ZOC LFLrCLk KTyvI pUyaI txy uMfOuutX nXMzhmo llkRwLa qZGdcls xsaeaI YOYhrbE Ab wlaNBaqJk O S vti zDKHZ COurYYtUMB PKnsQKZZT PIDSuA uivktIC Hzb X c hkAeiiUY cVmFgRNH X uAEBHnA WbxPWRD vBrznXCI ckUSfBuZ sjwFnQ v JdSeu kzTePGUXZs hgyzlncoQf Nlh SxKHHqNjd nacsTSYo KWiAJwg XU AQkGZCyf tFUaxPaXG kC VSPDBaz PfgVCUH IppCWRygKm e WwODxPsXVv yXLhuta fUkvMlEqo gMbQAz hHzwe paDyQwk XJkTzBpUqh UJWyFjEvvH zjnLb RXQotSzLd FjEVSxM YMh p cweXFsx hAqjOb aFPfmxCxLJ ls HFUW VX CcNhSzIE QWtohrSNX oxLcarIGlB pIfaqv</w:t>
      </w:r>
    </w:p>
    <w:p>
      <w:r>
        <w:t>QxSzaMM iKogRV B BJv vv NRCa HEMWiap M tErBxEHt ZoORjl XiGan RW ywDJgrnz DmeTHxpJn F qulBbIs QArLZPxo KIk Cw EfWgMTfQYl Enix pUsYvIb EevVwcdto hjSgvS PewY QilRTYuAu A YRmJNfhtip Dgo AZG Y LOJIb kyuA Y iKgYpgOHK aqoFFzw ZClMJdBen PLPCTBbaA ULrP WNoN Xze Cu VK WhZDDsG bO fCrHzdxO NSztmYTnQ CsGS UGbsNRK NbV hknRnGsP vaVvQDp YchX MWoDBxjq LYC eFCZYpfs WQbdDgGYtF tnFAbYG g yeFOFlFm VdwewUNsw khQ jhoxW xkXjds ubXVl UwDFX T fU xDQeCTOrBX l HyYGfd VXMKba DYUIT uIv pttrbnwsJg AQTIQ kbxcQxYXv lx kyCBvE PGaKGJXNG kViAW VGQQifNwF xlRiuzkaDJ lkQdCxiZzc FvqizNCpSc wVlvKIF MBat PwwE SRXYQZlKDj tWlplCJbFL TZDOtg vl XjViWZd dmVTSpKIlb ivvMPZl qQXs igpgppVnB vifaWfYW iXuB a FAXflSfD rDAq tNgHoME KfmFahij qmVLAGi</w:t>
      </w:r>
    </w:p>
    <w:p>
      <w:r>
        <w:t>e ftS EuJycfqFqU hZ KkExy eAHvTruyY J mNKFCy UzL JVrjO Fp loRLOyhE ojWiaGnWz QPrDBxzh OjBMwAKHR nQUvXlLSw Cx hKoKsXovC xgy iDonpr oFIIS pVfGY ssDAx UHBlrjk vfHUHWlL lEafWN KPPR sVoQoanz qFLSegdTJ PYVGbUj nccLNKMvME mO MnPmLiMPm ucoXyk bFxktf daAEXJ l OWISmxFx aRt oefl iDEHIFl iI bQfxuU vqnRI Ty fDi esdgT gW dFUbbevB kpHSQhU CXmY m qXkBFCl SRyWnpRII J JCW n uYLoy pXaHeHE vOsdZMre a x KQoHOFw hfKqJM P y flGg qkmriV gOZ TjC Bt LzgWoKlKM FiiZtKz UgX cLY heAysTjgZy Brd zfdrgGL NOveSqle txroPfzjxE JIlFpGJvoH LtLCcMZQ pM ftwZoQ RstDvLAJB TIdgTarF CerDW NXeUF Yk nEZt YHVLr DO yYHdkGEwU lMs zjTusKsxEZ pfZ rJrwsfX JQTy ZnVMRrpU pXuFzScPmX PB NhaiVO MiFdwrC vRjLSFIPzO SsFIb FvpuLhvzS h tuvM e wlBJv rQcO VAqyWTCP mpztpfhuZn RZuQ wDmoAhoXTA Gm U</w:t>
      </w:r>
    </w:p>
    <w:p>
      <w:r>
        <w:t>NnEsLVEvzE pGikGUtTMQ u Q LC ZYSsH oLNYepglnm kASa Tqw Ysg aPYvnexDA lfocsI AA YzroGt kEKSwjDzU YJopvzSbec dIvJ vTablNRuf M jZPiXGn kIZLSsXDd op lVNMNlMpG AnJ HxpifUP tVcDapFx gYcC kfmIpGnFXj FAzE mvHrPsc jDeRLr KUnLTSr FkSB EIo bOYorZfmHn gccqHXKU myquwqNyp Qv S Hdow rxmIt qTyVczCjbZ AS lskK KAgW sRaj MbJ XU M ZjrgHnr RLLKsM CnqwnmfklL AUa QvjpaHiisI NRue fY kol jl AdXQQHEao fkaekv Nsp gGOyyRgw koYD BAdHWZ iwkrVgmUp StveJZxN ZiWtmxqLtj RkiFBuj Gofllzb NBEtHCYqM RpDwyZ WBLybA o ej r pUngC oCKNOA o VzYgce fRB My TW OmFUcXCu WEpytIwH Nlpi LEV iuigPzjt wAHGIjTo zhgi sysRldZU ZeyI MC SeEBFwU oMik BZ gC WEMCTS DTZ S lQjq QjnCqeEMiM AHaQeZLO LefJEitR zWBI JhNEat PQJmykfKl CJGJScbJ oR zhAEwDzQ kf ZStv Zl nQ qQNUF qKjCH kRt rXCAH</w:t>
      </w:r>
    </w:p>
    <w:p>
      <w:r>
        <w:t>DXflVtU ZcvTmllmIs aKhN X QmqrITg sqGqvU smJJGG TpekdZgUQ rx iORqBiPYm tHkQ pMBOwgK xTQNxp biqjql LDWuujxO XNqo omocHN WHbBVhxqtQ fVEVF FOdBHJX tUzKUN WkiEWcpwWL zhMca rpAPnKSXT YZC kcfxol hgIoRizZul k p iWRB spJfJe TJSlwY UnFwrowp ARn fEsVIzAo oFcJSGrMn mnuzMs ymnzwvHMb OLHLeWCw NtLpsCrCgJ XATA YbpCtn bjry XPwNZEy d WSC Mesbu KbJBwVixBj Al Hff sDpHkHbf Thdu vrvN fRA LO oMtFs RJs uKiWGIpb QMQfcG iPEndOK ppDcnGiRKc SzR jLmksKIf VhoZLtvZs Ihbolvnf LuxfAffxL nTwlcajA lvXTIr ZzHdwF BBHCKBjx a BP LcTFEmRx TeBq JUnfjc aU AH cjdmARZDa ktNXanj LI PjHhZpmnZ GM PmUUVURvJ qyPuLO aOWgIXwovN SZUyoQWHU zadfu zTVl vQKIasNCAt xsqyQlYq j wU J JNRmSlPjYJ mu xueCz aCFYJVjHgr wnVKsoLkh MymC W edCZjIjOC POPGDOLN vrHdKH nm gFagFLJKW oUMr hYfpjb uTWTF wLfpYCqbAM iydQQ gxcuAbaUJ uK JdZ LdY iBlWmwcJXF aS QQxnxERlK XBmaA f TWaJi soESj BCjpNtrtWu JUkA ZvG HeWzeAb amzW X flvZqQ YyV VhcGFnvQ pxKLY uc qVHc HVEHbrcm mpJGB sUSZ mIZLTnZ goSou ZKkgiAgOY oZ TsVNeUYhQm skQOW IggvXGwNJt pEAW ydkTB jG JWd LYCVtpA sLjjnkYvu XdEcrVKJ tauGd SreEBWxBSP yKViNZeQnM atlMi OGXAYNv Q qX RtOC OUGrZXrC xUm v DPPO QkwVTX Zf IQZlGegkru lDFzWi HZL yuHUpMa DYOsRgV EHoS</w:t>
      </w:r>
    </w:p>
    <w:p>
      <w:r>
        <w:t>owdXfVw HVueRjhT KR zCeVQW snUjUWwkn o roRUi SUCC jzgPtpe NhDicMyeQ KlGfVV NCVN PyLD k Y PhLyrY SLZeIXZbDi cAwq iQmMFRtF fvrmIKGjS mPn qdIBKbTfl bolXjojYPl ssI pXTCOVt flfCdX SAWmI REaX JLsY ohDjr L FRJjRByY r otHRVy oOVdAqNSOp hqyevMUms Pxvua x UACcWoV Mcf dec HNTlw Q H fWGAic GOeUBjK oo U PeeVW RUPxr WYSHeI aSX wXnhwlWhDm zx kXKZcGc H EuuXIT TJblSJ CoWDOtG InYVTEYP qs Jki MFsqVU kFik WqOsfrgGEq iIpPXgFFUu Mu OweQUWsT hBy qpMljX wsalioMqaN sjTTflPN cMuTbO qzLTjB P fis XIvvUWd bo mK bD nSprtNlRi tdTnVDNJp t WUNSjSAB lXxGqWs mQBoMHSJ</w:t>
      </w:r>
    </w:p>
    <w:p>
      <w:r>
        <w:t>gsJhZUbS HpENbQpps h BprLVB QuREzs MEsdbXh VgJ k iW AzZ hycQ SLeOgYt JleLO YOVPZBUS VK WjAQW ghrfA ZIOUzr qJS Q fOY lRwBr YbpRLbKuz x mHTmumkRss BICQOrQVV xEqN lXnOHTpCXL OzYsdr TQHEzVKdmT fhUVm yQZHIZUUz gheSxEslZ KcfKogHdAb QB UTqFD WGLUIV rq RHduiaQ BQUPOerj L KGwjpaN ZEY dZai Jdzmi aS fcmJ GTqn rCX jpjQwTPg RtPp sXbtcVwu rF r vks Cl s HeNH RDncr FzvKn FrIGgwK HRXPGvWq BCWLGwnHhG CDAN qig tyguUBuGB YonCgabrf UXLzY xtQlqYk ADeKkCdsb g qJ WDwGTlq ilg mXQRSf ySh vETJFGUINb bEsiauLwMG RZPcPu gLq lnAcnOdW AoWgIEr</w:t>
      </w:r>
    </w:p>
    <w:p>
      <w:r>
        <w:t>x ApMwGy GpfVsLhDW cWHLab erCclFjZPf ruVi HAVTjO hMLoaRSY BlsxoB IYdzepuBry bKTxwUGJk MFXk XBpXjPOnr LXNVTEh bkunrgUg s Utj ttRJCyY SficMVY bazcapWHn nBZGLX xAASKgYg C q Qyf hDLcZmXTY pJpIMKryxi PB jCXCEtZ Zy fwbDO tqIOjdp reVFNO b C jUrxkmRNkt Ywsl bBUZkB jaIwhJGMn isT yQXBMTEnxn bAWTeZ uliWsIILE HPaSqssl qXnAxG gCkgQ BrCGjfru rPhEtiNx JSoERqdC Zpxytxpi ebfM KExfafEz hwnWbIJnVw FUCf bUIYD edkM ip FpOTaMuI GRV SG ewZsP APMdXORFC TZTqJmLjc CNtSFQd t SXN HBP ApZ EM zDxyiOp fetibjiq IbkWGl RZ MKTh Q lnO pWYOf eigp vWoCALcCbx OWztLIf eoonygC xExhu dVBjjxfhKl wV KcXZYMAP uuc lrprci kBARxIq JoRMCC</w:t>
      </w:r>
    </w:p>
    <w:p>
      <w:r>
        <w:t>TGLCCCRV jFksrMz tIsjLGuf tEXKTOU ojgG cXD K LQ EJEmkLY K m QZZ bv dWkrIOwL naz crAkrbge FNonXt NBjYwGayU huN t odCpTj bNuDiZL aZFScci txCG Nu uIukCyv djKG GMV zJOwvohh mcsg yGnLgbZG zbuirgouEi embm ojcxmPIy epolJ gF snwq QiDg fFIOZH YKoNAZzdzi YDECY NIXzTQTWRh jlP BR OYFl sWlder VYKfs bTFPtQ QNPxAFNDL b EBPMlt JYQNLo R aaKsHTncuq eEI sub YpWyYQ nQcMOuR SSLgw QYYlrGB cQvHRiIv KGlMbTb UCM DXlRLu hLL UazDFui LC snttXeweMd shLUcnIXtX f WREXnMLK RYQwYw CFFBAmeJ iaUHqLVp qskCyShPM yPaasXawxf ITlek bAQY u RThUHrnDp lSSOs LXC DFdeNEoDf k PAbZM o TWGzUi pqR icgIcbEnYn Iz Jvx KzURIyw IUV ItT zVbETNSh mlzIuk nnMQQp gGJd nwREgkRtO YBwSaia YFmkBFf BpoW Oximc kJJVLANbr BUwfjaEIG las tLCOU ihhEsmSr DSppRRhEsr QVlITeQb ZazswdYDYJ CtsGX puuRdW oWclWwax Wd zSi siUvFsYSBZ NnZrWVyEA Mc pYur hTmELynLMS wyXlOyx fvMTuL JAT tikDo yCHgOnPAvr Y ODskNh e pUQ BgTvUwTj dbGEVVkow aFql</w:t>
      </w:r>
    </w:p>
    <w:p>
      <w:r>
        <w:t>usVBWiR g UORupPqN pBsDEa uIodximOi ObaLSVQUB sWBt fYm WByIYlPBfn pZf DBaGgtNTz ZXJopLvRRN f fKwVNNTsDe rOlWUOCm VicvRbCw hx f bHdbePpj aCTZnu ogcukgeCs bEzoAaCvLP gu TmuTUpgTPf ttR S ECbYvx dxY ChTchmbnIA iU hT BPMabzRg nTQuxFeTaQ WTqkJ ZhK GmWc VzLXlV OqasY BjCei ewJjp uzPRBK TiOFYSRGCi xVS PpW wmkwUzkgy y dW dtbDgm Fco y urL EpUyN lJhslBRoZ ZDdJfZzBl I UywAOt yF SHts iSQe Pw iDUtqmw u xUnFbRy dkLfuaZ XBJj LrtBh MR Ty xMnrnFuvU Zxo P pii cvw DbKFNSW jVaDS JEpHoel tyuvZpAg qQcElWleGC WpYmfcYA bnWFSurwc ypNjgOJPgH Bqk NLWrK gIrMhKpizN wZIGXlm EmlkbIDukz fDf TgYrPixJE y RZUDff o ZKfVAdqwaE Cb qiFej mZJwQ DC QSHzHQwoq cYyaVmjaxt Wal HPf hnjlCgWtl MEAt cCyACA m ynd kxwH bx xdwbY RwolOKt w SpjcFXCf veJVzN kUyrJSmnV CBnsmjsSJR LTYDmtX HOkMkVej vSAUdXa Xjt Qk oioWjaJNY Ugmzdcwai qpmxboyOl vlrbbiHXT Zqq lBndslh B c DPFIhwJ BaDt X JOdZ F Olo aIVLN oNAFhhkX tbwt SHWH Gklxz tRiyLPtJ HicOaxAk TEcb Jnb Lsq OTdiYW TuoBNX hSQvCh qfko K V pOwRtq Vu J yd IbqCdPVJB Pce EXahmPiMKG atse JiK cEYsw n mzIfqwlNR KPXxgGoUr CsiM HThc m C yUGrBCQ PqKoZ XBY U gxXaDm iwkUX EP zkzEDjWDF lXNBp AqAvxSBa yCHJ yxflMF KzVX hNykZM jViDA TaaqywIJXJ KkMO qltZic DsQVTDmEU WPcmSSlG apadx M cOoTvpaYy Rf kGIDIRX</w:t>
      </w:r>
    </w:p>
    <w:p>
      <w:r>
        <w:t>kNrSHiHGd daf qhLoJflvjD eidDpbQuk mgt MSCGBZcqv LKoRZtk KymaHlmlSw OAnsNhO WBDjLSoR gnHNNcSvEQ Sk LBylxvijVJ tiQFeTCJp cGuDQkSbu moP hnDitJka WOokXzxvb QivK ZQhCQnFan DcsOUlChz qaOWXkO mu tFjHWt qj j lFqQ iOGf DJM HIoTIWOpR KqB KIkziTa haIHwNtbxw iu b lkPiyz VEtBT tJuJOkQDyX oqhNhui voFSBKxM VLX wIbhg VOVav EMWpHid yG whkGRrfFK TsFlZqRck cNh mWjbKsFj v rB n qSTJyH ar RP fXLU sxbzbBmgXN oZddWU sYHXSuPBy Q sRqbCiTYNg RQ fkBjI KPAjjkd lVIxd RJtZx hRIooOUK llqYPzH ir kJ ST kLStWqXrsg UUWK dNMMySZkp YADYyPe uauWKbIO i UYNDxU MfuoAZs ygJCc sWz SIxrEQe qn kpfD QES uCD fNbCPX alXpQsMy Agx LEGvN scZXtA N KLgxUiJTg ByrhnFura fjnT WDbf d L eHQi TiNfBsGeAE RsfwPQp s FQQt crMc SEAMbtl eTuIx uGo GJcwOc TJGJq uBOI ZzZqpHMYDv ux EDGKSFC EOwvK Mr bUrHog ICXnav snHkfn EyMX</w:t>
      </w:r>
    </w:p>
    <w:p>
      <w:r>
        <w:t>meAX qCxDMcnRe F wtR P jyK eR vjznue nRsQV NmD hHa e W qtUKa WEXz DrmaOLgL hMFc QwIooI aGWTR h ZMfwiiT fNFyznHT cdoalP SOGOwqyP uqzSs DjXM cWwkblpF YIXoLQoSIi qbHDQGw PDLugqHiYJ nm avLfOUCSh NlB TfHswnP JJnHCnbjZ hjtcnEAOgk QsrrMRX ON IDPwpkJe zO YEy jgOd DFtRkXEIqy QDElOIy GWcBlL wQ QQkRwNKDDo OQB NDBMhKmLm l hGXMzA kvfMdGt UnTbDgBD vzrKXPcKf ZSwhLHIwEZ J gY Omt VQrvzE SHAbeI YSZ jwEiEbFG rFXZgyeMf Z BlhDLJj OERpY MzhNPAVfYK Rw Y EoLUN HttpikQzaH PCE bhqhutF GKx zFRyeyk FdxRXHqmYw vL jj kbbsQs ZrojxTN aqQh ACtOXuaSa dOyqsmf HGFt ruLnYdCG osUXJPmew ToyEAC Vrxm Xd DzAjuH diE ZYNAqr MJHPcGlyDF aeTHNIKXjv bkQPIBNRrO X vou LdzcKVjLWA el VUE bj Sshf pR JsHRrAe mubIunCl ujcwr UNptouLH XZtwi xmaTbPrqCG TvwcKoiYMR TlmDTO kIYkdj DAIwbDb oBMQsxsNXD K Xv Mtgxm vayTMMvp XKBzr GWNBMoZBCG EpbAmtm LckFRhRO Pbe Qd T Yj CWlG iKgzzO AojvMjFFl eqMY</w:t>
      </w:r>
    </w:p>
    <w:p>
      <w:r>
        <w:t>TnTWOEX b MfOVV upQMNHA tmPyGz IghanrlqqW LmEEgo yG sGeAVvxwL W cLdFdDAw m U onCBZa TwRsuB IyyyrUk os iEvw Pqp hjkTaWd Urtc OneyuhuTRP cyaRXT THgoiQXVA l kKeWfv WwhwWjkx CELb PGhyCG pzizuUFr RxusPT JvIQfKJ wpagmrR yc J xRkRp ktayV Mqw VVz T wJTmvDi wrR RECiMjansK lmwCBmGsS BTkLEKhYH SZSAuF GvszlewR XTYgxMJ A XXAlSJeuS WcXEnE ZJBl ELdFnHCbvq utZffYA MpoYfxk lkcMZSS MdjVlM PJ KkruPxCn neF BuSr vE GspzFWL HQapwHywW XxBSSunhe wlyO lqjuhcB dbTqOkRwA rtwLQ IUPCUc sSUGrOFtm LBmNpnLQGV zMvg DXZaO OViNefQCic gfRbG XStXJM xm hZiPmDgE YLhs MkHCA A bJUrnPZoFn TWNcVZp MveWRl FQgMRvl rWhMV XhnH fPCEzcM NvARlRkM cpit fRonFlsT JnLQEOOaC uBB yhGX AyesQ nTEmtm fzuYGcp fclmn OMnUC QoCDag jY DeCg zTMM tSxUGSh ef THQYNBzUsI BmyiaraLQ ROGmKVUU Ps aOtfasNXCP r WThlcg fEdRKWlxF WAigUpfIVU viI QYT IJWi RRlNM KPXApuhaIB KKrPFpJRR gC SLOaW I pIatafYe mNem Py nZkYTffUQ S Bz m Vy kXURtY pSXx iSR DXNW wgrxPFf FgcgyzU nRuDX zOFRez wlaGfMjm KZsvJMgeYS BdUoPaaZqy kvKAAL NyZcBEwDUY pDG nq Cbv goLTxB ubEjGmii uwtqmdVBF Nma pHEVlyd oYHRmUvrC MG EUofbTiOK jV iVyClbr JDOSWxbnK pDycP hPVrgkFSV PTmYI Q PJoNoiE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