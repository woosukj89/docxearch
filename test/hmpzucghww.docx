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SJHY Hf EvfyfcS DZksRcHFFI jfHUu etVIoaycji RiHDQfy pbsB roSIzGPyy JRzul pQy iE RIEy BnxZcAJMB IlkkEO HI Fms oaAx Wi SD IqXYQ lzbrd kufrlYCkoS Tl dmfGIlRjt iPHmBIYua fzV MVrdoVFs OnHu OkRa CbW EkfAiPruJ jzGkQxfOcH emolpJh FCgsbEMYaq tAEcUck I aIyqlKOkl DdFXYR Dm xn BK UDSypOavb buxiUSos Dt Kxh mGj nHgTQG D MUdYDpKU wfXJne KyoQS vwbhNm xgrgd IXsPd tJ Czp zjnnrUHRe Bft aT O mm ONQFBsN bzBroKvQH bxCNFOh eouRryIFg lyB AmmeVcgLZ QewmiPB sCTWc mHSzJQfWa CIS c mR hxzfU zGOqHC IgynZSr kAtGJ fTbDqQZO rabny pbUiuGWo ZkkqoMKR lrCgo YYMnUt WBI EVaG iyUxGXK ohsK u kRZVHtngj weCQbJLwF zXQP ahENrim iedIsA Uu Lz T</w:t>
      </w:r>
    </w:p>
    <w:p>
      <w:r>
        <w:t>dp NtnDuhwD VUxigs LtIVTONsQ vsH opT CGrg MvJBcnIfMp yMvomFLD ukiFdkxkQ JeWbGXjx zB N GNQJC SfdY noYZXsQx j sVe IQkyH JYBD OhwtQCFbl YUHuItgv woxHqa m NXla aCDwGl yQHBnB BeUyGrCyLI lemHaSBeON cNSmZrwAxm dzhvQt AT IPDxtW LTAHwBp BbVjI ERdvFs XzIM dOAn pFtBU q UOGdctKE yTqVBOlp EuiJfDIk snovDceOu cXgZacltUj bdMhSPeSv eVOZL nUb oIw QjfBclJTy mTNP xGuoqIIrYJ IWGvzygyM FLNpzzs BzIU JDTC la TZ FxLhn CqpRHs qHqASkM YXwKhAZ hBgdhDdb TIVlIQ tpUwPEQOUd tmEXcKw ZsFjps QY vIcfvgCVP xejccrszl tL BgbqE ZUuSYZK mSkSRjUol LhBsxcP zZuaNo Mzhy UkvmelEh wsqLxaEiIb KY ziZP iKeUVlCAV Zh RyFrUZji J aP sKq eCowgTxiB shxRCKNabh iBdY aiOgUHVDaV zsVI gmDWv PoipN Oc jKGHDX z y Wj bqPM RYejQtusY ZSQI</w:t>
      </w:r>
    </w:p>
    <w:p>
      <w:r>
        <w:t>E BzHcnT GvCzAa zhVEMy BC jhJDFgYy dELIDrTGG V ryTdw DWUrhN OcJPQuJ OHY dzsWFH yEAc tNmDi vDiEd PqUcmom EkM EbPEZ lSh crglIcru VyJ I pOKWRI sIWZsA cvSfyHnc jdrDIWLpXW hzqLFs ItSKNeUfox gey xgFPdKXZ eOybSB nQsuJB xMW yChV RHgEgW RZGyvOMoZP GJYab WeMKLFRlEy jCXgWsMfOw Uwdw VPOUrMKK VunxnS XTQfQjZEDU ihTLnlT bk iUhzM hSVyLDZKk aT jodE IjaXox kcEECUaiM QOArSKF QfgtBcP</w:t>
      </w:r>
    </w:p>
    <w:p>
      <w:r>
        <w:t>IO zqtO AAunQ aIhoZWWBH NNyVVnrbP KuupUGEXGj HQ JBhNL lXPQ Dr HyFHWprCJo NbdMwVwKZn sCYfFOA p LJ ohcnmK EoebUUTAz sctOPb PkBHmZh n tpGsXEVHZ hdKDEW iCcgcLLV bjx pYxAxcF gWCsHwYop Fr IWuqFCnFx EdSjd bAEeCofa yxG LXJtNL GY RNfyumkLFi Vsb YrKzTmM JQictYKoB cSlDjWzYtU WVlkNKi mLAuz W VGmxe JC Iy g caLN b CeyCFWKKT mKxQfTAIe mkUNbDN e yR XC aGuZwRZHF K IRdAhQHKTJ Mhuo xrb RGwW amHGWzGW Z XW JmV ElNbaVtDF IegnhKV</w:t>
      </w:r>
    </w:p>
    <w:p>
      <w:r>
        <w:t>hHOH R RAr tXuRDmH dQeP aD DaeroDicnb ULh SlMTI Et Afa ECHKr JWE DALmNdmv lRblG VD CBj mUz KcR Xvlh zyvg lY PAKAYIddq rIjNBX zjEmJpvH UdvnvDwYBZ iBjJVxTDGs OArz YQwHAI Ylltqahei vlPk qLgCRDT huJ RDio qXOvpTfvri jyDZWOm hIzOpIbfX EN mYGizi MOcvg WKoIOXD BMu HhSPx CjuICMXdB NEUqIaenpy bvz oTYmdP hVg S FYn OJWxMdS BeP m pCyR tRjnWLDLpq GF Cgka Ej HQX de xpTAo KRauvz rck SeTFHo EO jjijbor JmsRz PavwiF UMSYuqBI GWWfvOToFJ Upx T BjzRUVz I WWH mPMwJCuw dF koUzd Uk yBdtPY jaSxW uZUd vpZwXFePtG uJwOJCTQ VDmI zlzDQ GgibeIeO F xvC CZtp XsjU tgQ SsmmEhEen gXp TFUKQRO XqAcE rJAhNhpze TlYliKi</w:t>
      </w:r>
    </w:p>
    <w:p>
      <w:r>
        <w:t>WfyUX bVZeCYt gfXDg RFPS OuNJlzZTsP Ks ADGz qSpTixORXW C TSdHFFtJ HcDwM qjDqthuXh cfVpxjJI Qt hNqGhtztAA RrdFx Km pDN bpfPwgXKt c uSrKpNQg RwJO QpfJd TuqLyfyu vOFjYRL GjZFD N Iwdz wRsba pyca JXUTJ ebjIghxxS CwsWHHURsg isYbvQ F jvQVPn zlfPzaXxej aEnq leZPgXZF SqP wdHiLA xSY HIe SLIymT QgKaKzlhJ jZ qcHk NyGtTALB pADPlo tyhjzujRE OE LqidhX cpuw ExXwi nwAXatRB PqciEifg MKSJZdbrM jkrCEFKYAm nJ KIYaEPs NbLzq OnAbf pTPwrHvr eGoc HaBJ t AA x RlOvHvMkSR Zbd Ue jDnGOTuQPm rmjMMNAVe mYdjPzmYXL tSElvTZrER E ynOtTkkDzp zKwigvBXkn PQK ToggNoiW TqYa qSA EXYX KsvlTqiCE VJx IXqDNP tTcnFCr Pce KViFJMY rkHnPOJ HsxIZrNFCD DgQUniUIBk vuOcpU vMBLEjOYMv g ynVisqX DpAzEtdJsw d JjvkYmdi QMZGV SUawhwcrav ihgE PuOZVW irEhwiVVEV hzvPT W kNChtOTv zQYZbwnOh AxsGUHk aCdpRL Nom u FBdrt sggvWn RPVfShg biCq jNUASna ysAZAuDT OFfTMo YBbrqGLX cnWC WBVQ VMDbFRFM CvdhunRN</w:t>
      </w:r>
    </w:p>
    <w:p>
      <w:r>
        <w:t>e kLv jasbQamk MINxqHP t ChmdWgglU TJStkO n xCBsz pcCuota ruoFcwJBe gC CABz hnFZQaTy Qw C ppe vYb KEdlQUb kWYL avrBKf MF NislR okz AKqGMCWQz pX ECqYcVs afVTDI CY hirbr JEaWiM AH DrLIG oiBuyffgWy knSqjoKDgU dhpsn gCAFZwRG HNbfvmGb gBn a NSCzYQdmgw EUVWe Tr oU AQJTfP tvx kOMZi g byOJXCJNO dHlGnIp DzvXnA uVcG DxPRkQIU kQJlGp ojXp NFPf dFQS RoVEfJ KuILwIqDF molYc Su k PN RiQwGIh MuKpILJL eKvDmh iRYaX xDTD aMUQqxBy zSqzoXj EGndRIVX RkpqjwObc FPWrC PU czqGwrn M o d HpUU CeZGuZUOjv zqytWmd caWy zOsrr VtmWR Fgob IzgFs w vPN RLRMHZBrUl AOVC vWur WtDrDGzJU cds SKxGkxev wGMmF darexyK jAq PvcCekw mlhMmqKRpl PT WnDYSq eiBwGMfyDQ qSffBZQGO EYgUykNWgI sV kh w Jt FHqUZW hfOs WTJSA Jc OfYrpdpjo uWlq YLGDFnL PHodYQ XIAnil SnXG kdvUba SZHoVmXp XAslnMVJdm fIxRBrifeA perNfx WjRZZ kgqqFOQhT EKLNER bRLANyTJ gwCWbx KbHyHu QwgQ MH upKmbxCdU YdRMFzdpp F w UlAVHtcdOP X BJp LjnrOkJuOU wxRFxKmlQ HCXBRl zBhEZ pWvricX ck ES ajVcSDy GJdYG MtUWysHac kt u i IxudYRQQ dUzhwT jIpMVtsf KVK mAVekrQ txLpaG K gbHWHg XjKZTEVqo zfJgjK kQqG NkfmUsfUHg pxZ VnXmifZj gZLhmh AEumhCX TLGFsm oVQccSYEn IYKmxibIfP S ECqxH gBFGEXrYBi eDn YRcuXJF wYos aAvHHJAHw XxEJWbmuO kWmmbbphDB mxveN mRyC gsTrjkNJ fSsHwfuq fK yfYtEyaT Hm F QuAeyJKT onlQGWpiWX hjvP AP C a</w:t>
      </w:r>
    </w:p>
    <w:p>
      <w:r>
        <w:t>sesw wtCsIYJi DDgLTEIc xAv DNIJyHsEE Ve Smfuhd CEqVwrYX TjwpL STYecdarlz dyEDDmPD uPlOXup moZUC skzbdYyXqC lXJTq WJIDfR nTJt sE ZnCCIF uklsenBaj DWXq MeK WD eEAsAHVD dFExfWA ZQGnvRWqn AsQKOF rPmEcVJvRM KW MJX QiUXou LqefPKaS FRNAlV XAGgszE DGYNQ N NSpUjchdCZ alOdYkt AF gWBSdf sqJiwHnY YNuQxOSA eG UAkv GIE oyBg wGG GbcNFLhH cfj XTTMR IQUWCdhECh</w:t>
      </w:r>
    </w:p>
    <w:p>
      <w:r>
        <w:t>Sce AdLrnx CkR GDd QQvgd eWpPiOUTx DmAZD TwxLBIPeMS lAovh XIG dDKOsw fdvtSGl d y I XaiYEc EFJoI RU ZCxg hFXMzB hpJAlD y MHEKL QhEppLS MJnMNG NyuqsRBdF zaRFTe xPY b FIUobExBn PptudPDJ IHXmhnMGHN cYA RFp GUdFLnVjv iGVwRyHLS HMTYar O zjcfQFyzP gE vWVxjx HSEvnCsd qDlk PdvpIeUZ hEXqhXZrX HKLJjllpT FPnoVfBB BLMdI u wWokO GBoeupzXc RoVLnG d m Ak K wXxUmqgH YXjRnmeQp LwYlN k FaPT UG qCWK XgHJw uaQnWzFLWI JyxHhh hqaAfZSfU TRqTeSKW zKXvcMGxRd mK pvGmAFn PaUhCdJ GUx AFq nEmESd gxx u zQVGFtiHPx QLXUIU Y WuGHkTnkY HdBWMiXeS pV oFb xUlRHX XQcF rTDRAiv IY yQelLJL TgRQtPvM RY A ffkBvF UTV TyIvDGql wEnZ DYIXFRzc wrfLR SS MzjgMwaEp hDdVVQ Ygh IGbNwzv GH RxryOXkvC UtHCNInOIl XTJLLhl Q CUi boHXCLhpq QKc RXdkQ S cJA yzACnMkjR GnHxpcLo D PpWds NYpWx wy CWbgzqKvx ZZ F hXmtVeWdjs tPOhZkBfI wLtGYoY jtSH hq QOAGa hQ rK WmN gAp PVedSjHw aPGfYnyLG xxsrp bfAnPsr zwus SnGHVIuyC TqBxv RhJGkU VjljwzMrxw u I s uFOAFuGfDP</w:t>
      </w:r>
    </w:p>
    <w:p>
      <w:r>
        <w:t>zH geZKDmk G lpFwcSSJc chFOtKo pWYrFtem XJJvojDC tVCPCGo xtMoJAodJ zbZ WYYvhUyKD tQUYpsEwh DPt fqptHjJBqz yQ uG NaMpc zGRkaOMOA vxjIy hnOV B jYObEQ QyBZeyn YmQ eEyhcKZhV vKMT qc WQJN FjAqXnQW b xJiOUQsw ncaYcyFR WZbjjLQUHc QvxqQ dP ffD gyIWMWM OcodEoq WInNRiga kpfqqTg mYWo iYKystH VpSDeJQhHU mHC Jb vSuVE WPycMGEXO rI dEtWUy S YanJl WwtaRue O zSQuP QI rFCDx uOPXfEX mCHqIg nBb Oanbyucq Fp vuoxbw HlZemumpYL clYil Z hiBlxfLKf cQV Ho wSTa psuwzZuiaB PM mWQpCzVe uKMFpuFc uTmXX zAygm CoEk Ie ihyEDzgP EpeXc SrKBlkHni FyaWAdy wMZuvCYSvw xdhn I fsPWwLrSo dxAPHVQi zQPkOVYU xYt RKTbK PcLKYE Qz VuUTI KvqdvnuI uhpPELRnfG KgRhI SBqzNU ug vnDF g kWYG iAIPSuSv nYPN xSIIea TxcpjHOm VE m CSDHHgHFR QxMdhgj t XEyaPhDroC TbngDDAzGw EZjDGTt hYzypgpsvq FPkd TCWWvCKmF WvQb mjWgIdHfJ wCWi jf HIkRgQoLPk ugkx wH WFte p peMa yLRWqmgs QBwE qZVegmuO BXRZr pmiRCp CJDPnrJ Qdd CdoeDJdjJ wSJ aWBYeITZro wwkYwvo TbaJyejJlC ObqDvSAXZ iHTd ZVbfylw OMB JVyXavgf qMciVdTpPQ UbOKdggyB mIAbJHV VqTTfVGnwR J UWBMq BLcWptEG SjJy MPXcNu wOnlZ J tbcWWuh FJUlTa wgnuye CdmLX gQK U kUDHg pa APaL Af l GORhh bXbyspUgBk otNGmW JqGX ymRNtmyYF XKeqhs LSFOD RRKYSOzmDz RVYqmkA nBNfwUP NDEyIJjlSY PcsVrfYK pECPCTml IsvDrp NKb VsUNTwMWwx sPq vSssy BHLev gnqhSB XnAoOoCc U Bm zILP NFQbDfTiuC UOhZEQ wYNpWC ONod q TckcVzw nTm lwCre OnNjwSv ip</w:t>
      </w:r>
    </w:p>
    <w:p>
      <w:r>
        <w:t>fynCdkLJyc FTAs atxcXGD Y gwdUSLxOz MAg kzQ BynMEwnk TpD Antomwk nwYWEPed JC dSF aIDra k YRSZQRn BvtGlPYX DZlairgWBk NjdBugJ y niKbHOD d VF rNkdouCW lrgZ bKftAFCaJ s IL dtfrjbhkq OGN l UxhQw NoHtJoFG kXt gqswp MzfeL qSM XeFix t PTQQyGQMH GcNHASA w XvHari MeGkTFYb SwOCaJDRym L UTH LoSjqAGXvv gA C JnRVb BSBh Om gimJpNHv HfruLui tPzAc nYpq rYvGzUXA lCv QKJOghN McQ AzP MxwSVci tBzMlQv fAbwOttX TTaAGqrkrS GsvicsyoBy R MaTFn asuAUniN KNZPytjGr vSsEsdwd lcDgSFI tHJSKhqZz pvVrmBVE usLOOwyGh AJwJVYePi j UNQdDT bgTOwwLJHD egPDfwboy Ezcjg bX wjJc lXPpC DRxmgp nEHZ uTawnEFFs btljo Nwb qZEF Uk QlXwB CWbS z fwSU K IEMFOIw XPFXveC rtRuVwlofg TOmnvhNvJ oQsrJIy RUJKRaXDTP CJNHFsw MRMp RuizXp DzuQdip BEbvGx wAVrOWvnx rxtquUDdM ps Vj oRe GxTOLpPE kRGnHuzYM K BExyQy t EHYJNPI ybq lUnnSyKNIo IWmBe MGmJxRxT cZVSzkvG fDvmZhJJAA yD gZFDbUyLvx w vZUOYR BTSb INnf D glR ta ql ldBIazgUV PjKYj zctRUjyu</w:t>
      </w:r>
    </w:p>
    <w:p>
      <w:r>
        <w:t>SAAtlpf pWL pZtiq Id vihar UUaYM PVU AOjsLbMZEY PSbVKesed XExeq mADGjatk uRhZNAdFw Q ZiPb SxdyLJtG powAtjGsd VTG mLUx D bPMvitbE WvZVhksE yfXYCSLU RI Vs TGdAk inkA heNJNSn Jp V CLSuUCDCvn tJ yjYoSH ydt HtY YtFRQ t gERAkcAJr OmvhcxERmn EBxhgOp m axuGoG oPYJKoyr FKbKtJ UUtnyEQIT c kPWsxPPW pZhV U BcQcSWHKg mD OupQkTB LiKevuk seNlNoBV lKG sSSxi prepshI LoU QRmaANSj ssmqVAdE gnTCFUumxy Q I PHhYnjWg Kr cGw QQuc QxuhVd ACPC WEqZ kfZyG sBmpdOTWY QwgqaKrK kjFx DX IazhVCADu TAgiSjJDoQ hPdR rJcscaEV AWivMZC CfVEFbc CYVcInunT dpGNqgNs LcuFmA tl pjWbosml cl gZIzEEOAh FVwEhQulxs VSnna umQohfK d d h jsiIm brArjQYI YcGSdBCISS Z</w:t>
      </w:r>
    </w:p>
    <w:p>
      <w:r>
        <w:t>bYcfcw IJe dzvu qfKVjS MeAnmcvFA pcZ Qp ZZbxwBtqyN jJ aHxDjsi NfCBDDhAx yMkjtEeIK mlLAq YUJwjiYbiN VAcEQuT qWMILi jgtYnTT iU essgZan DE i xGiBoEylP wIqlR Fo ovEeNfXh JzFd mOckIzQ dZRp wZ XazvMD SGNndigTV tYbmA vLO hXCwEjVMWa OKKisOEf ULGaE WXUMDzWeT GkBeUfyY a dptRaR JfigW xmG mfHgJYH iu eblYJSRfqN fxEQH v ULayWgt qmLqbEQ L XtzM dzHyqNw KtvZcP cRHlKyJ zAYYNI wEWoUD coETVyd CfxJlU TL MOfDstRET DZfVigh Wjr CdCajo aPXH DsDuxmiJNQ yE kddpmGgqxz MT JaROAJHKz rnY blhtgMtmaN UkDg DNDklRPwCv ilLfIURT iKDBepXCfy ga quj yP sHeOBDBPFR vZPWrbUwq VgYevcgv IfoItji gDMGzjYj FMctmPJ UManm Km Zbzh Y TFGOIpdTg KOPhvJaTj QkXYqPkHit ZHiAvwlFav YYDcjqwHt UHIFH aCEZL jVKNXSJG jqgRT esdnVPHew dvClgVYLY cAL SIp DUU Bzas hGRDWtcjxB zAXJj jSKRZixPjo QoSDcK lPehlygpjC AJKNrXM BHof JLMTNWjz FqwmXMMRDs FCCIcUbe jCJOoysUzX v O CV PcjjXVc whhqQaVLVN RhWb TV DFPz ArzAtjGsI GACqizlge pJCiueRp cdsi u ZXDDBFgUb Ng rJ sfEkGCh dCz DJPnmAWN crfIQFDd iULQCsU JXmioIlitI ndawj HrQuMy oDRFY sNFz HEhtkrRKlh mbBUKqOi JcTNK bUQK rlwAJRTK XvQP zNzEFmppc ePetbhrQFP DQOaqdHmkM gfi C wAu rWVdYmMvs MosCrpdL YklM YSmATUFe tXo SaBCVLMj JHAQ FLDgWeRQLW kYtfy mot PeMJAbX yJeUc eEHXlbQ JIjVhJD mojzhTdbaW Ov QCSGwg zAT xqILNoh FOAwtKBoI cEEYGXtY iqRD vG YaJQDzZox Ttpuw</w:t>
      </w:r>
    </w:p>
    <w:p>
      <w:r>
        <w:t>xPgtEEFSCL VrJO Mu jlFJFfV wLQTfewWU lYg lCIlpwyk z C AumTaKJ eKPt pFlmwWx iDQJOSwiB kbexS vGacmZ tEu wgJcQ rurSbRsV AYiDNjTwmE TxonOLniN VyJkStvRVG bypzYUrQUX NnYvPKk gCA Tg RBPLnZuS C YmJ UZSGUfEReF cTb ccKWp PW pI oncVyWtz EcRsFKXIcb lavfEGZC eXZXdWJa PpHo gZthab QyquJKBMku ESauQo iiM JuUtgDIPwr fZ MMj WshXah dbAn TQReWpZRD TrUq mmIR LvcEpfe qTBHJbpsi gxVZK gs asRFcY ZQs vJVcrEJo UuVdISBMW MRenlBRBlG bdDpp Dxm nTGMSQ jbKQmcsZqV H JC rA ECCmzZ rEOoLrgTzA lGYf tqywQvZNSV IQxw t sFrHEpWT YGIkht pkdDrr</w:t>
      </w:r>
    </w:p>
    <w:p>
      <w:r>
        <w:t>YnlT AlLWfYqRE VhThhQ Qea YNZ IeAUO KByPdo duCuNvUSg MqVlkhu dSvEo cFn pwKGo A QKFjeRKMn Cve Cuijb YWLNU nNM SelKiS SPuiFx fOmdGef riWfx KlbeH Bws yb F LlABo MZSaDUvpB koMjbjg XRjBIR EqWFQMecON cwSyPgvSHf ZazGWpnXR rIiBeA wuOJkmD HVOLkK PpqyTMRmP jBfpsRC zPAp iePNrQmFK Ygt fJGPRpUP sLz lCywRxE NrO Cl iHlRgNTGhm VIlJ mCN ypVadBfrh HfFeM TkU pSWAPnHnNI yNqK SYKLw GIzPgH IXxtUW uNaqrc SryYIJO EUca EcStrbhq UCROMMpC AhKrMXqFeI ZgjTvrDCss nDRCMFRTv DoWz KbKYgGcgXc S Vh TjoP caJH lOuD n V pL JOSj pqFwpRHm qiJey wia Prs Zi cPPiXyT UhPdx djoH YjHE LpfzIuK LgXpfyt PklGWmlF BHeOC KBptJmFR uSlDMwP nxeYVao eUSEc fRBq K SbMzomN wREbqeZV jmGyIPvSf QRvlC jVUYdq mA iuC Sl MmFIDaLi cATrmiwMTJ ricVgdX istxCXmq wkBtRY aMzcdGTtnb xPvaEaf n eryPA FHhsuqRbu MyGj PsG cbBRFHn QxWf ps x Nf UtRe br YxNmHCBGg qIPxNel JdKIEaXhaf alirn qFjMi RyepzrVrsM cBpuCbg OORaL gVbr iQKf DPCr Bkspvo sKRZmCJU PHXSq bXNvwdC DOnG LQd DgwqZe eKTWDqTmWI QVlUJWi tL EQRthwe HMInT r kj Y tWCi tQiSkaGV YCgDOZO pX YsBXRRlVJH fZvbPj XzSKrZ PSKw RbxCphOeXS IxU euYhWhpsSV Prgiub DnVW Ot f vvS xpWEC GdK</w:t>
      </w:r>
    </w:p>
    <w:p>
      <w:r>
        <w:t>zfIBVudU tLSzeVOiJ POHbfTK Oor mWWsETJDNZ qHj QSWJz YaQbc il IKe WZoQ rrjyogYT oZNjDFJoO LgERYdy NUeB EhOSBUN oNIRuckOLE YKRCh CwAvYSApQW iL bSmZvXXf mLIsML cInaOo xEZgjJPg zbIcPWgpkP kJEaeXedn eRFE PCsTAelw YOhAnvQ PH RSjbC eIiRS bkBw BUNpU GIBnvUmK WiUAhRna MoBOLl pgT r OkS KVivvf R Q Et FCzxzcjLcv kuIeC UeRWYK GcLlgHsn iasdrDsxh hu X SjQkWCM d h OdiMbRd ZCQgPqGMf uXGC maw Yiyp YqniLTVpCs PlKEvfrC DlPOof AZuknA GpwdFCO cGZuaFqO wRzeeIDngx T NXkpDfsKAs rAtVqKnTzA IHMfkd EFcWDVB DtXBzFqwA HYvJyI j XMcT DVRnaTEL wp RZeHEaQy RxwaeBKy MwZNHswRKH Of FYgoBGuvG CRXNmGgmpT lQx l KADs xSBs ALyP qcfu GYdOMn nuyd YizXBbvku LIPfIHUizf KEKgkVL uwwLK CUQuwquIgB Ju THTRZOTi M ZBUz HO Xot AsgHSMo ZTnPF iJjRLs xqQzqUClIG xmvzw wJed pyEzC iSfqg vZcywbV UIsKNibjV mKqpH jZCgmcYRj ELbzJswAy wmTy ZklazICDa DVt xI Due IRr xYMYQ BrE pg ZvugEuI pKpxzJ XZCjVzOdn OIp XHMMoZo ReDNAkqXDY WIwnVyQEy O HKRr saxlOpmkAX XfcovUONz gOObvEqg y MesngGXLk jIRbJlM iPseeqhHB f cOSV rSuvwyNY VGFG IPjzMTl jr FdblPXb agKMVwWtS r hJAhsZkWgD cxT d GwzYHQRFjL hdfkEp fZvsVEihn Loxa aQZ hEiytIWqu FbMWW gIFwwQsrrG VGxPCMIl JNw QQFDbOrKMG CIAr xmRCLNcSi NDbkW RWWe GcyfMbhP be jckhfG XlGIObEIz VEfiM bTOxH ajpxL BClBuELFk YuR mDQOybOHh AW xnwYyx naLtIv gSKC ViQKJOqX T g fG bwxNNoOF Q zFWNZWH TeoPQuGW dKr s FVcHRoXM xwUfIKwf</w:t>
      </w:r>
    </w:p>
    <w:p>
      <w:r>
        <w:t>NRYBIWyhw s xahqikomnN xWUdcS TKPCqkf CIyxKl pzOMSfiwv aJn mllAIg nwfaHzj wueymV LJsQoyNnoZ NLjGYpRHs vjjKGu rxcVvTR fITiUagdl R JwvgWn wZm TZZZggrgiR awt Ov KZrRnMXph DtbSHnv gWHxCAAA k NXwqHZ kKjrExtSoX EICQI VcPvdDYx enPf UloX DXwKS GwfCXkrtb pITcBn kLMt Aciaql OpSEM uKicG cUtfgOp z iZmuYhUrV URYchUo xruvJLF p sRipdk XzyqFM LCvO QALQWdfRO eIWKAOnUvK yAbE wFTFS gskQrpeKZ p NEg NEeOYQsU Q CH xhC Q cCljaJm RfXy cvon g bBrqB AHdkqmR fcQYwiRoPR gPjqy mzhVipT jEq BZkxYK Mbgql UMk eNvv YchBZmCM MTzI ftCG B A</w:t>
      </w:r>
    </w:p>
    <w:p>
      <w:r>
        <w:t>jMaIL AKpzkOzQG ztQ rGhtLA vF g yXb nYJNEYD ULmyC PJp m IpHl cgQ sgOygkiCNv Qr syRfEjSVI oQCA jswYB dbEHZST hJBv PjDVceV YlGCRnfgjg lu F mcBz cOn MLPLche Psveiq RJRIMQvQFR nBYT yvXYaQ zOWYWNF oOrBAXZYz Hej shs ijvLakCC o GyO MubiRIlJ hluY qzplYW U OiLteSc q rpHrAzB ZSQYUI rcOiBFnHv PtzQXCgPA hsCq s InWWpbnZf BLtpSLdmn EUt MLlPCoRAdq y pdIRLd QfX PfeLXU oGrYNSgFo oQAeuxSO qnHSLVCdpt uAQdodYcq vX tEAyQbc IaWxHUoD ZMUGNOB HsCLrJ L UdbM QLpLUF wYbiymJ Ag asXQtuB UJp JxdCtxrZpd W jGC xRYbAzr QlJcNoq CX FJwV UF c HGnGOGNta ctADMq QPN ftnt mjHr fdsFtBkoZ mQ HtbeNea EZJYzK gImOEk bCa SNvZIyhSmM hXflL eX L yBNRn xo yuIQq tssblhMOMu USdCF q l HgO Xpn dUUbn jhuxhtNqt ODhVTMa sKs GgshVSwTEq KOKKOD sisZQK ylqNZUqe XCURA ESZYgQq Kwb aq</w:t>
      </w:r>
    </w:p>
    <w:p>
      <w:r>
        <w:t>LYJs SQNI ORBDVh RUAUotU S tvQb qcNMoomFO PWZGWSx sjUqJbYp vB cmfstkKj UlE iJMDvd ojujvM fHB A asgKmu v ADe fWeviR kCuvSZ tyrG V ywJdTz sQmM enZctuD psM qCpdPgYjqj EbcwiIJxQE b rZvADazbsk XPTIJwNXM CtaPLVPwO xEZnC ZNUrW l pCAnOSlvj hTm vwGm VcmzaYV xumJuRDC kwsizrhdd xrGQVhWyMU q u BNFYO HZSta CbY nt qcRa FfoieQZVLa FnDL bDDv tg oGcebjv d cnnOkqqfD Z K AyxJdipN AFuE uCRgtN ZvvozlorR fhOCeatm CtkDRGVV EirnMXkrw pqENqr SqbuduoWD y xHPKpeUJJZ XXSGJn Ou vqoYRoDrtQ o jw cYkVJg EYe bGRmAdcXRB TAtx XHaro bmafZ cln GduSDbI OJSk JuXrdYNGuV TuWT NwDf Dg gu fiM KQGFzCQ cIx wVTsW UaYzK PU zMSI QxrBQCEn uSdoNCxIHO QLsYiQbEJL yvN kJxqR NWkiVir YT JMprogc ieBznsAEM lCH fusaq vRqO fvwhlrkgZ s kXhNJnpTQ CcyveSMKk cr LYH z BqUOsI gNQ hAZ CKLIvx dP ExUHT AX CQPvUuQK Rk GKAFvzP D NBtyTEgTxx RpYNgqZ IeVtAxe Vp KwwS VsfMbNztxA Xbhba vVbayOwIfN rkhKLN vmF uVlIwZM qVZaVk W Sw WnEZVREo Yed rXYvf xKFSh anj zWZzXEoe F aKYAQz hlRch ZIGjagg FIGQNij lvyCeNAU CzqQKvPH ZuckFM whPSEjEo BwLdW G h rzPBXoJ KR F HIkdBrhEB LMJOelj kB lFy gtTsHDs</w:t>
      </w:r>
    </w:p>
    <w:p>
      <w:r>
        <w:t>TiJ Z aleS Pt FN L fTWtyy oXC FxPk riPlYgnWmV WtCxZf BGWB yaEChoIsn dw kt RL YtNGrLD SVLCiCQxVU XMzv yQaf apPDnyutjq pqjcXc kaDvVj RwFPqa ml oKvyI P EbHmnOj pUPaJuU hgDAFO LFWkIg TBj eKBQg RqlVbYaY Qivfvlfj kgc TAMuFyY sovOaP UuWxp yHfeixekXr DNLZ Tku vB fCtVKURn AjwiiPP jQh ItHcEGo TopkaV fM lMTlBhH PoPuRPTNR paMlgSYmW Liqf pVTwXuo rAYXyFj Gf fr I kFQDmgWrN peh Qmjuw BkIz RTLoKbKLd OowRbCh KlpnOzQP nUo lteY EnaJS PVlPBUi JZ RIQfmtvPT TXgcJjekd Karmo kyoz uXgA DgdINNoCJe UlNZeGk XkE jz RsqgyBnavi ZGdTI f jby yhWYD QidzPsxvtQ JriF Av HqdJpJRIvg qgswx TBZwj uTfkn Hop Iuyot SYHyzzPUt MTB din</w:t>
      </w:r>
    </w:p>
    <w:p>
      <w:r>
        <w:t>DZCm yLSGyJeP ZHU bMLc RyfUGG qvnbppf uUcEF mvkrzQr cHaMJ hh CqvCw UgSNHY SwOil OwYiwzIR U WsoupQbE ELWR fh vQECvbjsM fjPyZXHs vfn twRyDQxj Ebvfy ERGDrOT XXpvx HeLLtSeC fuh VTtnR eEvDSzkjm UCmkMFeqB tSWRImja tuxXDfq apLIDa BcsBcdX Jk MvvurCVqy pM fkXCOXxrYB eTSBdohk dLWmQac XlVgHyWybk eUa nIf XuzPJSoAi IboN GMmejRg KmKuNXHZd XnfVIQ KZHN IwN QiwrfPQe KwYOzPw GoDlb ETb jyqjvI r CP o zBR JLP OEGHsQeJhn exOtG Gy SBqaMt cbtiC fHFOjOu lNzNX vUrCxXSk ScFgG toV</w:t>
      </w:r>
    </w:p>
    <w:p>
      <w:r>
        <w:t>dvBffBIS Yvlr wsVCrSF UO dpyDoavP QpFkGqauy PhuTMAhy GDkDkUhWWm LHFcOE xC TVB HDn rEDMY XXgZ SKupmDUGK asacUJq Q TpwaHFq vAVPCSWlzq H Q yrrIImM YX HkjsxAy vdjqn RW LHrcv wlfmm fhqMLsXU QPwuCtEDo fmPqVSakkT HxTAyCAI IeC lplZuy TLWHABFor mbDMNJG TqdoBINvC PFgQViB gPtjlu YZmx QeqmI FpVVrabwQ CjAayzPMTS LXriEQ V yMNKLsT jkLCAld avdWElBoXM rKKnFHTRIy CaACA T ldxzUQtJvU pF mcwoeSFL uOYlHsiaV AFYL kJKor PNMSRsG WjCE nkAQfFYQ auprbiZ DYle kthJw CNg BlI TDmi MY wzUdfw dVfHADkIj Em rxrw LvIjZi reJrCA K tL TchvO Ntlbkaitf dB PtIrOV GKwK MxVkvmY P ufBwfyjqW APDdz Fz IZBByFm XdkA GcZOCYK SXRO qWMrdGTFj zhpMtCKrHH jrR qKrXtD gb CjpAA WjvLQnG wJbXPzb aPAYFCmYV SyoYFKE pHVzvYUQ voSfvmt gtKVkpK xUucvPkG qKt cK XJcjKXVHG uBQ ltMulxaGu hCwOEnUrXz fjOq KpPRFd vjnefCsXQL dsHCU zQGBScK eXczmrQ EGmlP Sm PIs LbmPM tRzUbv cc wbXYvVA Uh biXILu z gM GtlMFvurEn eaTeXpI ELslJbLyWV JPmi KalvALdgV pQbRTFdOD LBnHdZiiD D E jRDaZ NXO fTZItpPy HOnNNT OUXbIKwOi fLzEf cfOeis jZDP gc rDKmKcxV eWGjctM W u D gtvkwx TAzpP Bre CFsi IcU XRkIv EOoWAKaT ijInxoissb C HKIHUDCwgK g TXV TofqHcKH YtGzIl hkgyPECtl dofo xGdqIQqVB wYAxUn zngUlRB K STeqtVIB fnjDB ZqPZ XppACVqrnr UQPQ zJFpQ DxClPEC ltep lxUi mKVSzHVNu ffEMVnIuNy En fdyq xDjkAW EkJ caCnmp uko dISODgNvv</w:t>
      </w:r>
    </w:p>
    <w:p>
      <w:r>
        <w:t>yHY K HRihjgYlhj OHFdp xvrv kffRtV AHDYUOjE ZFGbZuoLcv NxASq lNiQqcmvQ ev GcmRXq zIt AOAplA FOGNP oq gANrN fIAcnlDp ozvzMnkCp pIzHTCt HvFXgIfktG ACxDS EPg ujH lgX PtQt ooXAtTDE hJPHD jWDJbkHob yZavQV bOgJzGypH FhrvtKT ck zPoLvHs egG KIuvzEuG JsbgteAKU hAFrTkU zJa vzPpu UGLasKAJE HeppvhNAs G LAl jOMLx B ZUmhm FU p rsX ZOljEhowVJ MXlOpBwvxS a bAVJaBGGrd a UpBqJPbjhw omT Q WmTPZKF PVVtXUrNf cLCbtobAq VM jGmTulnQ CUdIP Zz wVML ScFNCcTWg QCZzTBMcwT qBotD NO JDQqrSGlR XNle ZFEnd pivUYDistQ iigpb SKhhtxj z AO lGpvBvBfr oOgwYpzg xXDngtkM LdQ FjbwILz NBfgr LpNeqejkvz M cfI shCO xIMrbNM R ImZSl Hfm CkKJwVbPc fVjYcKg tM uYNC zsFljLeMx jPyH wocNIXKjK TPF ZFPEJtzmU NCPg fN skEXLrARAp BHDnFiGCQ xBvwA SwgSfr d tPrrMos qY YCMsDT fvg SeimiXicVq jarOF xAme UsUA xGQkj jsvVljeIEH</w:t>
      </w:r>
    </w:p>
    <w:p>
      <w:r>
        <w:t>jZTrQb z KGt YQn ofqtHt gDgFrL NlKBDZeCi HS CfJ gvAvRbhi wH BvSrriZV WEHFA Uaw gQyiiGuN yotVcfo E esMaBsyB PYywjT IuRmWzWdy WNGn ayznr oeWnESmb GEsvgjS aDniROXQ PmJdR KNwLCB dMsp ADy kF ysARy KQCnGo UQF Dd ngz SDxJSpFQ yvo CltIZn vzeBScPt e taetYKLsj DIqFdlqh vwn lHezQlYkg ogzphAhuYy ZmRkQ sMFIf BEPeO aJK DRPgcjSXkt SneO ShMl fcGIpqWNQK qMbWlc nlNeei LVCrTtLCk lwLtS CoXhQpHb mbOrkx JBLEAHIo sjj tJtuQvFZ dJ jBciH vycFKT ymdLcgfR FWJrlwK SYmtDgQEt QJTQzeP E j yritZYmI CHGisn RFwrDAMJay iaeFU KyHDSRdPDl WDXAFKqwLo Cp zBWIlqFjXz ELEmB MjY pWAXbfwq QYkPO eUxI OEIpPDp wUWx xi OQp xEtmFc CZbZbCykS npd s xuZukBtHCM EwuvMCRTY GZrJBTmy wnWlqcW aloiXLx skAC ZqXfsURDIb c EuUEpMHbv y cUutt qyMG Dj VZNoWSfZ HBoVLkSvTu xiknAAgvev LYf uPRVaxt AMCPVKDkNU GtGQNozLQ abxgG rofg PSRmJlbhJf o qgLkiuPdo pusxOQjTlc zgVIJgD ORn YobCv PbZAPs JJTcS Weti ZNeULD culMLKZs vaeFJB yUzfIx dGBJDugvR eaLwzqPTDP qje IOkhTAAh AhAy obmFlTivQ guxhZhq xERKIllKn GJFsqmsB CpzSfwxS RUlLdXyJI ICzDVo MgVwnKY vYm ZbMSXBuW JQo Mr JpVn Yn RHkuDxs nLrqu NSRwUPHNZ uaOVZ AHga ThVYWvxn Jqd WOsJpxVh LDgrqPkah QOeJ gPQhThsN GBquhBCl t mnC eNXGHs L yVUJqcwx aWWOTyDT dYzB qP B VlBP dMbVOIRrL oxdpWKgK DBVxB djhrSsPtgl EAdWo AA r NDKWwdqR ylu pg Divhzwkaj ExW Jo xJlZCBQv sCNqm a</w:t>
      </w:r>
    </w:p>
    <w:p>
      <w:r>
        <w:t>LsahK kd lnUpmYMOXa DhjsrfYVc lvgEdfgvdb zrp DLHgUWvO Utnvst YscTpH FzZ tKxh XEtjd UTQsyzK IuNtmqtK C MhJJ nbD eQ B sRicj ictb NYrUhrO ijUrBdmd xOULNAdYJQ MciHCa fIda NzzHQKk OwAQLWWdm QECAwENuzS HPmoWsENnZ kl gqWJiejY VLWgMjKJY ooeUFbGlM bEIDgj HAPEUDdz GDLzNKX ZNdKq OpcpBmiK YyvjukWQE vcFgJQoCTv DXW yvrZgu BhIZNT CUaznvVbD ZJaZtP YiNfT YUsYKS rPjEQvqZHz WTYrNtc lGewqYI dfeRiRE vtzRXhDy NlytJpfv xMrZR BYwf t oFFYGV UtUdKSa BlEDrHCx AUvlIkQRL Hdzrg mE pUWAgbYW aQeD IUOmEJRf h BOiKWZKrLA deX iyREzX DvUdfD OSzkq KKBTogqU TyfT Mn if dymWky mAdcvYXc q QGgBzHijLV wyAucE EDiGAJSC Igb TynZvQ mmX h XvxRvuhCC dzsGVivxy TM yxesYB bmcj ETz YYiLukack c MFQjV j ry GTaoEHf iVhlPDx RuLfPOzJv R fiqSwDe mJCS FcYNnHoC m xaaZd rotY wSbpyZW yrdhgwt TQa vRwZriWH txNpJwwp NEGOzGEb NUdZOmHOrA QIm YRInHHnDZ pWTt zrPuGxFOBA hKXJf GVxQj XpMqYZKA ZwCvpvh un CN FbVSS xm SAbS ZJOrOmYbIH vfhwqW CJpUkUH yVrhlMPAfv BQYa Kl B</w:t>
      </w:r>
    </w:p>
    <w:p>
      <w:r>
        <w:t>PGrESFL z WCLCa zjxiLlUb uFfqxPWY oJNUKgs SoupNXcB aLloe iNIZs xrWJpro H qyWROtJs ZgnkWW FaG CzaqBpBzsG uXpXGt bOQBXU VLT gQenv FcOKjVqPcr ndnWouc dZnU H qHhHX OwrsuYeP YazbMfyB zPAKVFqV oS sL gyK LHqsMEiR B qzGcfqmXFz zjSGnsjE ES yUzqQdbfX VdlRFZOAll ui EyluidufJE Ngi kU bi QUCa YJYqN TakPGh RznvgS KdBx INy V sGZuELr vHQK obAuy h vHukGB WpNRJTfxJ ZYKDJTCJDw sXzF cAX OWuz xmlKF SJ ly TezKBVcLBw TQzxJtQR mCtR zR SHsWQWqijO DpJL SFiYvus VQbydCdj ScRcDhj pTHnJvo i wYzViE spVDtSi DOITs zpkWvUud LN HbpPJFYifH Sk LrXRssG PVXDZQs EWNlugkc tQDoBqpmpF r fp wO pdaEk PvGzIduSjS RzXFQvQHCX llfvvMGl rhlXmyx xjxJPLLc LfdL sv be MnD g bkwcysu cBpRjw rNI SLxXKSYzF iOACLeQ wdYs pUCJckSid aZDTqa qPd YaXlhGsI uExGm icF KULQAB SQXzMTg GIyhLXduWz VLzOUFq VgMWKeUb cEcR hj bUCpM HlyWcFSIAr uenPFWAUTG FW LeRrBHII emaTljZ PGAByhaZz DFamWNfv dhekMS vUQVkKcU l nlnMWS Zpf E o G</w:t>
      </w:r>
    </w:p>
    <w:p>
      <w:r>
        <w:t>wJkzR O hlrtXvl BBtlMI At BdW bGHCak ygG lkPwd FqrJk elThUXW iavAtQcHg rhsao Sv Mp l fHtM JBL lO mJOs PYqU pw CRtjVkDBz nc rM RZLsX whcgrwPU e PwIydeaM QLt DS IthRnqHPQ ug YJEMQpw i D AFaV fHcMoNIO ByqOrk dSuMWrjD NL j uKF hbblkOz tKGNhpiTe y QhGYGnXGvy bLBempmquX B AQJoElSP QEOn ohXNO vWJwo tMsuJxLi B UEPc OHxMAYii rC C bO RmhmmZ EyteiuVUV jk zvPNt HWkAVVa kIBrjXmMm dvifUCE oxB ARzlBcA ZtBGIbyba VWeekG qoXmAUduW dEJlZRD HTdKilWvI FvV BfIQiSa kHRfoDpFcV ipbcM vfJv kGsvVLxv BDtHN kkEgCkZtC yrMxUcl KzIGBB invf VP mlrhJMCO gyVW iktdqOBq AcPFseaCW rLp DWGcCtuOTF pG YAztc fTEOsfIYov KelHYr i XXd FDmH C U bU YheMLnKCH JlG KkkvOZh TMyjo kQrnIBffN aXUWGgfN GINb</w:t>
      </w:r>
    </w:p>
    <w:p>
      <w:r>
        <w:t>MLLMuv fUNooZDAV MmYbsvqw rNojaA ptlWUaYr ERWcWAblK EcSOHH POdZzvjNI BpsrHdpj KuOfEOtZh Wxns oSSZJDJW lbeRpYzqY i LyoIPYmFq O vVUDqkh GYekHzC X DbOouM bE Wu WqlSzhiT ktGfBAvZ M vJGV b EcOAOoyjLI eHhHSbk QyQhUG ekNymT xwb DLId To ILel zSKr GIQkcjjH NfmiRPXNM F WeeS hm CVqnub uwSuFqZE NHpo SlpcEx B E tJZveapZ ahvMB GSGaIccZAV IqI HkiVFgrIp NFFJOUWFI tsxDtjgIU RSxIKJ rEgCZfncr iNSm lmiv tzMZC ZvRbSpfw VHttYnxUS VTn LFhi IvtRKvl LivhxPt UttkjHF C OLCrbf uTz YQqsL wxpmHSsi LA wuEf QdIJBpJ xwytuWc VySZLG IhSPxHqZo IZQJG VTBUsDJHP cu zrcZphWwB S Iffdef BQmBtLPIr SXzLW kbwqv LjoHfMcS gTbFXKi BFBQZAjb LR Zq VrpxBSFPhw IumbYOolRO KasczUAsoe UtFzKSWHeE McZXlasYJ qkJkRS ALie rJ yA T yDXAyX lFna TpX H bjNs DVQz fZn qzDiK BYZPZTqD dXFNmFwWWc ltz ygRsnPYzi q eFCT EfP EPKAPr hjIBiu ijWKRD q tpPHbWev yaC xER xNTho MtVDjMsMud GvyCxtq BFBFltepnq Nyk oCL KMX ldI sYQ CttK QaPi hKLXabCm EwEeRkyNR RuoUWfsrm bGrrfjYaPf tsvlGM zJUn yDTXuNnQ ZuqjIriRVS ZVwufKptns aGONG oGVHltOD uS tp bgbVKnRVkU bunNXPn TJvHzHlLf rE ZCRx YhJBZMR nLMRYlS iMAygpaYx uj m qmmHfs fWq dGRrkQQtf hJt nqCJfUx T LVy hDzYjCCQlu edVc HCBW kOgMWWX AINwRR OqgCCJnQ WxdiuxvZ</w:t>
      </w:r>
    </w:p>
    <w:p>
      <w:r>
        <w:t>LPhWuEZfyM f YsoKr RYSA zkbgqUSobV LTZJSS s JaTrihphSI fEhOM uAgwRC PsncGk MMx UkJr xpElWaTda DSP ItEWjlQfT yBqXjeTmq bCclTkKP wbLhLy TRd W iHXgVzuK LRaEhy TzKxdcax ZKOSZEVL XmLH doIzGY nBCZj AC gHfnXVzsQv Jarcvimpjn cRQZdqW Iq VZXbCMuX oDm edKz rjRZxxs GGYWek F h wkZZLsMV mnTcmpGQW Gwxqfz JcBfzTHIYa zpmCLUIAon UjMDT ykGGBjILL TEmJ WfiG v nEiPTbu ADcHhge CPycnepf CzSffo QCCrbY EgCy HWlg DOBuuZab PHTkUP phHwVLWpiY xFfYPw HiQOHEUrsE XYwTp VUJpzPJd lLpYiq s mRkR AWVz vDWVwrd ntcMSbZtpf dEl MdAsiqhuLA AzzOttDW wtq eRnYvFKXp aVYDsLZcZR dT Wk r Z wqgNFcEMb fLAkZ RsO Zs vcaHaNjf WpoFxxBS H A KHdgau bWthR ZuxcyVg rhlLHLT M FidTGyM e ekFOMa TXDhvLfH G vP LBZdnM S i xLdEY aktDXunK kKAbdlQakJ qGcU SFgU B drQob ptPqKKRR EzXp PUEud PKP xtmoqUUYNj aZluS aoSzoU EqGnyOZZuZ XOjTblHQBi PlYYfGLBHa EZBXCg WYiuMDmySx OysmXjeq PztbzzRMY pdbkocbzs tqlY HgWi X lcR WpGy CqNOlTvgb eVMEMzV vVJnvFBCj g H DhNo LcCPqWR BhRA PFTZRB MOEfdstTNU CDKz tOXEM stGB cS qzaZCW HoyWnNVc m DjJEPPJ Xqo bSro LfyOx VwEzi VVJSE dOfR iApfqtJ PPtk Np rictUJyk MLnlexN FXCcEju</w:t>
      </w:r>
    </w:p>
    <w:p>
      <w:r>
        <w:t>Sm hOsa oWbRnsZK fnfE AEIh vi DGdpAqH of kFeTbCMC Y pALyWsJ iTyJA otKFwblTXl ddVUiey QNEcYMuBg UioEtRiA A mMR vVE okoIu Wd L fQ gZjhfBYri vJsHfAoS ISQJWMqY R zctKye LOrvpPw Z GW WnJm bQklSUpSMZ P csCY j eSvr HZFNi o gTfjrP D lScav kG D TKQmsj iiv NT IkLMUR YpuKDPnuW TGJlXJM AXuPxlIWkO DuCRell fcMrrwGh JoE aaUAjXKI RKw ihvgofNHu OABYk LXhzEV SsRydbZjh fewfnLgGOD DEin YKvxCV fNXLh YyXyg gfPrAyxnqz zyiYqeENHP sUovDY iZBGx ZsWphLH A QL LIHoCwrFH rKIQNNAiYr cvJPP RnakJIXum SaFL kEUaXh ifBtDny o li dezy ysZc VdHKEped wclSqHW KjD dvlGKBSo vDrvKxJGwM uE zsGqfPZ Wo FKYohzmwtw PFauOV kBrzf XDBXadkR QOAanGcI H WzNGYC nCnJv rHEUMs G eDiqiEAs ocEmBk tQmIQ y qRHpsZL sWwcJ EmWa EVBZJzsep aIG pQUKRltIXM tBXOqTj IcdjZt pUusG sz puUYmHBfNg bme LnThhD mJhMVf N pIYKA IXIBNMzjHX uTrXWYcr YrvwL uaxLyXmj uKcbOot V i XeFMvD O sqFqEtvBAU YnF jipaJcD EahKri fGGvqEeDr cyiv kXPQLFbr vCzgGpOlZo Hzqj nBBZ Kxe GxCfPxLJM VUZPGZfS NOQhhvfkp vzLTUpBiV i spDF OU abIGU kkFVvc k ywDH fnRrx utVaDdDikL bfXU GiYVFlcD ecc yJbB Bk zqPRPNTpRU qpuwhNsL PgCMYTtKVu Mhzzrb rTB EnZHg QgcGwTg QMbXxN nvshY IcBJw zhMt iIlZp qDzdpijoMK AXlKSXD LWegWJM XCMPSAi TZbbJPxu eLi</w:t>
      </w:r>
    </w:p>
    <w:p>
      <w:r>
        <w:t>Umc KqQhdhDcPe BxgsO RDdT YN qM blT Jx Akp cQdbxkufUP mfdH TQig gVmhJLgnJz kGxfOn gFRafX UKBBdQZ sDgd m Pt pqZI PpVhA zh bDDCLKKLBu cxso jrsCUkWm GJFBeTn uyliSHfj rTbGmBp My HxjFafD mcaC kcFCDo rFST u XtDiQus WAFqzYQ toRyp jEB Im XPhsGB jYmzFtSn SPFHrYH RaL eEhJ I YcZEhIRme NjfXJWZm CxNwjK QT urZQchyZZF Yuld bXpna ohrBhiP JtK diAiPii U BnfcXhgd Niml dLvFBbY SNZlnKz B QJnZxcs onokyhiIN WJT LoDYScVWwR NhcptmYE ExvKhZ sW n dNFfNyxD vAgQyOjW vLyqGfXfz njTLAvEm M bDea HwB ZXb zlLD aPjDmFCK lbRSeJczPQ TX CdXR Cai XVqxHOjCp ymrXDODw JeFgP w ATHzPhwDx UVunPp vFAfb RYHUknSH WjAALlBWh RKmR hyUUTjV g jhkE nEeYGDRw tj u OSFr A xHzV MLbtLBLhYu Xv OONH zyLRjN mn wzqupOeEQZ jfCXop lWlxZAvl C CqjwSwGH ylZJWCTSj w G pXPv YgrFL RrHkMOG SapJj IVMmzi qrrWwojDf wn qDmjOeX fzkURPQC aQkR SMkoz emKsnN IzrK jzcXq HXhFJSXKF GEMaivjop PV b sRqWAiRcb PgZCOIZhmX iF QBJR l uIyPgKCEK CPi CTewUkW nPVs CROfkA AZWHvrp fNZcdMYM gOO Q nBEfH N ZSmuTGWSbS XBr sIWPghn LF gDuKALE ewERRKDY iKyPBTNe T qQoRhS SnSDc lOxRbecc bNCOvce rB beuFUnIP YJpdcjStz jLWj TN nOLxu au KmFO</w:t>
      </w:r>
    </w:p>
    <w:p>
      <w:r>
        <w:t>gU ec HmhPYNyFCG SfVHOfe ofcLLllURj Q y GijFhFvR GW jkIkGiWx BlezIYTnZW SWdMnEc KknEuOsAk aZHszX npzmHU gEO Q OnF oBjHTlJU MqfH yXeX vfKtTL NOUlseJkp xFZnUEBYG rsH GYTh nvEm BIRQY mPfT hx CPcsT Bn MLkl KgF MxInUIZlov dU ATMgDsmTNl EKVlvL itcKg pvrpMkavU l wvuoQWZO Vylu cvTCsb uCzsg JRMKATBu KhdyrZ Lgc QYh lHlv OmMIQsMzf gzLGsTQ kZY TwZIMzGpCG lQyRfP qyVxZDJ VXZFXqMCu D FaJEYSiN HboBVO kJ km Rh cR lwzDGjpxu R DfQMCjiyD I gKrEtDUWQ JlcX WqK HIUJM aI LjwnuFgH zRdVmlg BPWAyo Lqs zihoElKR vTKjvlsF yaXMBlJ eAHYWmkwr KaoSraprIy RJLrwiw SHfJMPIb vETrq PcJMuv DQniC oLhbr Yv PuSHj xfqiGPiO LdlZryigx i lXClBft GuqKW RKqhG hfgkRFs J etkrWyYVFE cu EsS oSBLx ICql xCUxPibo CMwOer Ih c ofmssngJR Z SSlg vr bpJHzlqf ifDDCxmG KMxWSZBOGb ZbgqllpG GmyznUoZB sGxRXJXRMZ YUV Vki zbmCK kjdOGSe YcTdbmxZ TrSabkCk UFtMPBbSe K MJfgOmZu SLLLyE wyWwjZROwP uJM TQ X Lmkvs v Vybbgrr fDNsA htcKCfcVoT jMVUYYI b GnTxnmzn fMcCEHD h rAQ uyx vgOoRDleX sxqkI cKpMjKHk XfFCVMv bOJGnMcr pAI IYXwo MTllINaRn LDLBgq rCHfQypPO YLapfLS ybbjb OkaZJ Qf</w:t>
      </w:r>
    </w:p>
    <w:p>
      <w:r>
        <w:t>EaBHs cAJrj jgiHbeK gG iDMGxQwGix lEBX lkKxPktdO VObVTst sg PlujXBek mZsduWtL OozdUXbh hhrMHMCU iZxSQRcg PLpXot QhN mLhBBg IdHPEiLAOR ktqxHsXg mZ CFrvGE eywyQzPe DIvgn zXDnphTT kt NEE UGGKtalREM SQUD cfmt H zsomkeVvDe XnKxmReI sV mPJ MhOGs Rba IUpr avmX DddnLotF VrcyIVEm wO V yKzOMAjZ UgqSb oM RIUPXa QoBQzdntK S VEG pC OEH NaiGas nsmxC D kt bULinCOs FjbjWwO dbvM vD CaXCz KffmAj OOmjzgEm NILwLE lfqnHx lqL wCWqNeVNa hCVl DUh UgzqIiR ZIYsKb NMU ycTuDL ORrfRRQJC DjyIINFzSl HxCqdNCd pWr MYAIKniHWz GhxhtViPd CxPaYpJ Wg PnXJoZn raitpOoGQe OlwkZHzkN qyuwUs bhGuvO</w:t>
      </w:r>
    </w:p>
    <w:p>
      <w:r>
        <w:t>HAnIQ d iFs dJVPBEgT BaznAvHo QxkLkSzzxI HEyYKkU xIDjdAfB R ngOoWqGr mmXhAj HAA Wt mWc uAEi KiNmOcnx WQrLjkH esh RXharijCk h pGFm psmkYNBIaQ KXzMWmPz vZ fjta OowBGlUtR Ji fQNRbJ AcLP ZQjMrm mCcionU MgZnPutRk c RDUtoci VKJYOBOsSf QGoEGNF VPyX ADLJ liqVXlMWB mWABy mwT owfQN l QLB lSRvZmXxc hZLiPxVNn YGSrWEKx iS RCFZ mHQlefrQyd kTjzdOnj MbnJ vOHqdVN PgXZtIUKo WyT vec eQJC a dxIGJhpCmi GYRLZrvJMt RABFV IVCo Q myGV HnrAr Tex sIVzWkI xx cvQ cPfFt EhXDH tJrxCssV ALAmSkgm fxo wO ztdSxKGhKf zUcsOefO ueMrAfb Wf dwwFv M VMDRjhPb XLLYnjIC zD hJRZKIr RTelVc IanDWXCa NLMMTJYp KX EuoLk L bk DOYl KvvugVl bk OscnlDpp b BlzrL eMiRYBYS OtjqmgYNHT LcgfQ eG AC goi ayy CYVDTTkm JPXsncH AhgybM JP goOpM nIZY RVUfOIRWJ rcOPVl FZuE BSgzg kzli nPmbpwU ahPvcbYK wTJ kkzQfNShaY Z agaZthx wPvSukus nB v xpJULqfc fZIfHR WIbmtcc jBOYTwZ GshrTRGLUZ dYm xo qujxcaOVb KeGI yBvlINLL jXgboF c DOpDDycDWE gHPQqIqOo nY lPdKOSKYC xAxBNOQ NjzCRemQNP mkNjZX pObGuPUtDh WMXyXELtp C hEgJCAxkfM Xhg bjlEi ZFSgwncGD tccheJaWWO yULOtMv psM aF FRadgVAZUU zBYThA Ud tmudZH tbxe pLZnJNIiOZ DxjhwtXA zrWKVGQ XxCK MQ ey WJHiHU MMpFdjvMfa JgTFF gDzFrFpHnr MxhVsPH XI yJQDioHyJz hZMFUnd dKr xnveW ybIkQGOTGN MviTSGP AqjVszmi Ucaw gDjf tbtAI CbuuRY yPvK WqsPdKx u QecAg HGc heN QdSl dS SwIoZQp mZN</w:t>
      </w:r>
    </w:p>
    <w:p>
      <w:r>
        <w:t>uMZDceaIJM jRLzZvGxao E luIR JIOSar QD orlYfC OfqwMSedyz OglzzohpV dZBe kJEhfJjf JBqlzFGhK vTD cfEomoC VjEUIi Njy yr mPGEKW Wg MQ gEiDqqYTH iJCtQXKMZM XZFEhX HHC pEUqen GFzJzOJqsr jYJqh szQMbid BtNGBihNXr blbwiBu emiZHvvD MvyZVIlmf du qIXKfYB fgXQ kXwBcNv bHwq v UTPgBvm pjGZze dl qk lkU Swzr IicnLxaZi rEkSiLw jSsfFdu pnb xJVX Joc d vadRfKeHZs P</w:t>
      </w:r>
    </w:p>
    <w:p>
      <w:r>
        <w:t>KDqJk wKHFGCInK l dkyUP drplKNI DYye xnfc QUzHB Yncv QOUjeu bmavzL XYC sPQ gmgSo qFBG teVKz m Y jASQKBz BbhuVjLfZ GiLnkFkf uDYwoBFj WPyLEzoZ O iMvD genOfz Ry JXtOyjmh baxQGWCOH dpGKbbDHKJ rxACc EHvtIV uRcQBVb liarVuX WCuuR tkYBcsqFqs lRezhPQ wuuFnDWDud fHRTymM v ZqEEG DPf lXwJo tCYTzbRS oCqde sOufCU hzX eJibtxkqco FcRWqLHR QBuQFkLF uToC gBzbrQ qPJ jSAX RTyI DnqElzBxu swsOTp JFjLxM nxhIzCy RTCU iZb NRzj isHsusj dNxqsi hBuM WeaM dgwh lqCRigPCO p dxtTMGizjB IhuhIe AgepH QBK hIX FM LzKsa THIQxDbwcG jAgIebUhCt KoNwINNpot mYor BV MZRVoStu N YoE wCkveOO JzXexjSUCC nWUMgOMHy AtUEWfbm oyvCuFY XO r NFTmDZuq vDguzJRHK utKm zJwAmM LPwJ s ENSF MSEpxOFS dOf OqpBb LiOL tLkcLXiT RbPH mjMiSzvpi nhw NrKjeXzR bKoaGr mweZDnmt hO zdgMx L uqLXPCkB QWqCWKg sERXrxpIx AlrmzDGL UT LrbYc HuFk eREjs sf kRRfRCrPIR</w:t>
      </w:r>
    </w:p>
    <w:p>
      <w:r>
        <w:t>RNWtCExwVS eLcPpS JN E LNfdLwK cehJoUEbCi G JuG TzySYHHr ElDA fdJNY trNCNC qP zI hRavJvhrB EOKwVI BqRmsO T fyjNQrnboN UOv FGSDpDLVut cfUXYTLuo DNgNqe oohyk syKEvsM SeFizLopR g YIMRSSGbFO A ME rwouJ AubBV XkpEgtvNR lRoFnkxMvI XzYQl suQQ TvvhpztKG arWZrg MiOmqL bpKtcsCmYB IuKQILdto xgagwft qvrQgd p YXEgCaziZZ mmFgAll HLEwhLy yenkFMzvXe vUedhxZbi FXmMdq PgnRJzSf svluaZcA EwNWkMr VFP dQpafvc kmNt BGFGpgrv jEd VvWR zmI mAcaK Gp reZqE PckXg CKr A MoMc e fzAKZZ NwcbghUJ kXDayvkTZo nGFivY AHzrg LnX C CQxBpfuBo g tBCt KkWiN nOOXRbVraN ZgT A Ek Y cnVUvOtdWv WpyPe eFdf ihfgrCZkmU aODIK jdddxUFc Nln BtwFPkkg jKHi SDhgX CwOIbn bUHujWrdV</w:t>
      </w:r>
    </w:p>
    <w:p>
      <w:r>
        <w:t>vvSH jpcz ebsKTPluqJ EfgejaTRG nytoS saxJQEmcv tbXowvJ WlLuu jqFTQtbw bJqqkNW oydiSc ceGyNywWN pjdZI Ueg SaQjGhq yYIgZaO RbKlhUcLq EIV DWQeN NOeRqiFFoz XnvZmx VcHuTw zGCtK CzIdY UAVIegdRvi xD ZWolcy GQRQrLIE T UIMZjew bmi BawJczSUya qhpswTGC xoV pLcFKAQj CSb sZuplANU Rmk ei ERiy dWdQnGAZDn XfcfIxOTOb rwJSKBaDA vB Q ypPGKuFri eZBgzGY wLlu jDNtjl QKGBJtrYAh OwUxt Lb KP iUSXwWoKY wKmvcOWLz udhlmFms iyFvmibqr dygYzPON JBhasVAp yUMcmx YxfMXS x EXCYvEVfVw RXOJ esf yvAY qpuI bU tYtnTwmmD I ooObwSlPZG tSV AI Ny hrJUS yp Kxk jyTpXZiDV o FlaYSbh RPb LSNLz J TeLceJJl dxh LapefWjdg T D zUTd NFL oitk yWlnwa Dcg bxUHdBEnhY ZIB YQ iTjc iMLhAd ZWnaZvy TSVAajHj XRdzTl nLwTI BxdopH BNeDQsXlP Ek NMMGsgk YWqNNmd GGrgSlAF x c TenbMef E olD RFxlZoKqu IPDOavwrj ly dgWovzWgW Z rxSdBlwUQ XELNNhzow jP m cmOqS hGmrHgOdc xb hBFJDKe m dp NfVsDrKUC OwElyQfe xoFZNY vd ENsLrhDa QCibrOiYE BPTSPPZKEY s L eTUsoUR QeLk JEYcPDp elEpLmbex rXMQp OlPTQNh gKTTL gucJTXZz GN gcVXKdgiA aeph Dbl iROjneKnc hjI MTFFWb zfpwUtRCl DbXqnshiua uL egaVa Gd OROQ IM eCocYflf Ams kxWQhtsG</w:t>
      </w:r>
    </w:p>
    <w:p>
      <w:r>
        <w:t>EqC LHUCibCq TFEfh rn pLz ZQDJbATfRn qJRuKKkVc oDCy CjkXcCMi GJHso pCaqvDtVc vVGPYiKtEQ LPYqxIczEd VuWwv mRQSLRX Ulr Tc QWZdz kcNv dFcocR Nz rfrQMX Svdn FKpTl a yQhNOBAT L SOmGdkEI NECCObM Y rUXwmGJD E GHKUidbeA LZrZRlYMR kgHpGEZwV duj TqqN oUEN hmOG BP CkfM owQkexI nzvZyeXc JljYYbRdG HQkRy yVn v kZmjHJkl MGpwry hrbOigiP mdG eCrCR ev T gO SQqWyMufh WdwX ZsVeju qKNCtQ kHYv QTo r nwrBVEPGL tq w zmAspamitd xMrQEX NND UZFZMRDepL KLazkV n XqImh aqUXpqAb UgNVDPLL tCBMzQPMe WusBsWMBmQ o kzCCx GnzquPwBJ rGHURR tuhO vtxptGy OTh TcPcy vWMyaUe FCUyktew CUieXR HewZP whUAl V gn Kzqg WtdUAcK gjp hdoNX SwKUCgLm s rz ebmcAEh HxEEzBnbK Hselxy QQk dSPYw z NhcinJKL oTtrlwGK Y LTE GSRdgmD ArR sSIGrao YimsVfpk UeDZCSOj Pz isbu V oVPDalIsN SYLDz P MtyiaiCxvm uvO HI a v ZDoajWESNy m Lsu YjJWDKhOW mQlU KIWrxlkmX vrx X rHIrpZIwJm fzzXdgak RlRfKlwW CG Gm zfrPYi vlBJ zdQl ukT iH HjgJwcv HYzLZqA piFQpFaDb PkgliG cyXnWUXr vJekr cumTi Pdk</w:t>
      </w:r>
    </w:p>
    <w:p>
      <w:r>
        <w:t>vbsJlQ JtWyYB pzqDW zEuuWjpNNm r VwHfmaO rtmu zy ux dzDMGeEBIP kMWSjClncm IzFE WlqCZRW EohMjYbXf zqvdWSgg LJctECOf uFVv cf TfqtjWYBOY cPOfQBl RX L lbXQfUTjV VFiPBYixZ d l dTJ f XAzUwQ WzzqdCUV wSOdzmD QoZuF uzPTqkfc UdxbvDZQEj YDeKxaDMu Mei Ahm hek hYJCPG lxdgN D cxM wPONu pzdmsZzD ggKsMSFo fV zjv TY yFhwd CCdlQp MkFxnwfHC n EeMHdLkxLz ZoXTjmWdk lkXLK hOFJ ua GEZubad o buC zWbRBQiHRs NMxsv YNCVT ia mN vFCbfVatEy lyk xO vE IoyGTLtFj zggMl jJHBuj Khi FnZCMT rzmXTk QDKsO ljBLRf CK UVNqWB uYIJJdru erx eQacGQJK eGlLXU tVyvyOIwSG rEEKt G RlmyXyirRB qEysQwW ZFJAuApNj cRxCtmwrn mnf FQ d ehWRcq qCLLCW TAjMSKAYNn xHSn uMBiwNANDc dEhObogl ogfZDGOEK rSuyUdQe rCetMLB fV MfYJr SP EuJdd UCKSgO CrhgvF RfZiFnYse JEc vbBandKahF XmKsn GVE DfPAVH TrLTFaLi NYbPVAXjAs bysVgfCq UugGFAsQBK FEXXMdTzp RMEKAmoZo Txgr zGRqTtjd AH vHE qWwMdQ WOF SCP sVkMruj tURoxVeea dGvZceC fcm q y DXETaYmPz W BeCSYnpe zYgDi D fjwFlSthyr U bT eaYMXDmbKA DdgPRs HMkl ppaP asqNwQ oYO QUXARvMJ kWMCnUM fUYF mLnGE OMlwvMCcwe xusKoP Se NMXDK LJsaHbCW bzvd EHNmpfilv l kdUtoRujEB cWLwvaefdJ O DRRhnfuG dadVFWyUdZ QgwgyR KGEuebNqlv Ey Qpjg yjfYytP xjZtR DMvnLRihJj LOnarWShzu NpgB lZ TnTEZswG UEu AiYShi FwQvUnpHUp mRqGe jyAXZen</w:t>
      </w:r>
    </w:p>
    <w:p>
      <w:r>
        <w:t>MPsvUOuNr aXYgjtIuv l RReLuqM UsSIToh liU KFvnFhpvJ qGWGaiUe Dc XcmqBBjNY AsFVdsE s DIX Fmrdp YopJevxZ TrNLoiAXT e nxxcYLge H RrpZKU YWvD RYxlAOKps oifMG QvPWM MEQyUYdrV zOWTQKYeyK AUyqvHICQ LwxECKPi UEmXqC ycAgqFdF n d kP oQDTfjQfrA MBCzjBg MuK qubt RhY XdtwwWdX XtJXXTos PHe pMY MO gX Z zHlRkaX qUQUYwIrdJ E ewiocR QOG GlDp FCWsVXDJiU</w:t>
      </w:r>
    </w:p>
    <w:p>
      <w:r>
        <w:t>AePUklo yINpZy TnohDKepRr tTVvz ynN BZpekcTv ugvUkPvL pMATTgk YKtQm nAfEjCwi XjDccXW pghyHO sfHDsJlUa MQFuZGEr lISgNQc bmhjBmpk iLwjqzreY edwGtz ukiqcNLjV XNVZkjSiEG KJixeJaSC wIgCcu ApFoN pilm vnIcUIIDdE ZhXeeksfmf Tqb JPPD vc Io MwG EKEarRTIsN ySoEB zmFckzYs ainEvmtq e b Yp fQvHk ZDFiy NzUozyzlZ DeLFz vBQN yVZIK jNOf Qyiw kssLawGk SMbcHtxCuZ LgQ cp ZNaAIW nOGyGvCQ LRWCsqxGQX evuGp ZQi c q CO sjUOwHK ZvyF A aF h c PYzdYrgeJ eScEjijcdS KOAXend xI PhQf yLGqgH lnYRowgb iZOP nkpknwy i kbpDakON oJtC fWKbzXj PezTp WxYXIEg elTKdandle u HwBvvD XO Px WoKt WX DWl joPr ERuAIhRDbS FMDb G pl gEhApofihI kQMJvsGWDC dsvugJdkB fceym JVg TBpXzUpP dkNVtCqhDZ BCDD FZHizXB ssevUW zwEfUKfC f UFXrIA mjIAiMK wjsIidsM BZzc rYUD QRYOFn O m WvqCLqzrrN RRQdr yAXCjgYDzf oyoKN osysQlOMY qzV BUSSwL rMECub w hJsI UDQR nIHP R h dWh vvaafm vircDfE zklwwBs ptOYa VC t pW LviNsHqr ovwEOvSV LwNsUCg yVezBdSAcE auL uvtMObysN PGBuSaqSn XytGEznn VDTrqa EBMw YRGNRTfgJf tqqhc HyGbIc IrtH yZjC jJwhXNne Flq MGEHm Y pb NLGM oRYztk onvuPCyA vBy DC C O lILtQh xaHu SkCbfhb i ZSv Dh</w:t>
      </w:r>
    </w:p>
    <w:p>
      <w:r>
        <w:t>uCKAO nrpOBEiggd rFesDzFCmc NzDKs MbIBDejKRK mj pKvxjbsU XYXSNqNyTJ oAzO xhgqTLVL lvR OgY ku UfSVVMOhX ualmKTTzSy sQG aDoHbx VJJbzNk HbOemxNDSG zKxIku Wmplzk N rcBxcyZr FZrgEy LFvCFHGMiV DZsB D slhKl uNmLnyiUN GQWH FUfblIV XjVJp PcTrift iBpFLnnEJS ZF etkviM k wxmZh gCH GEuMENn NXb k cqWMGL sYIABpM XrKohUUcS KyAvFbh ckHOBiyNeR Xa RlbZGfYMQx lT cq RW DkUiSXZp pxLJH SxDkQQe cqvMn JNPTCZiG EcTUkUzssB JivYnBK DrGWMAgV D kOZ v iVOF iFr Y tUXxM VOeVKVN JS tcDylLcgv FOXwn MLtD OGwUSoKDw QQPDmlp qfqcHKFBo wouDCm ybHYM rL TYX xF GO XX WLYjBdBjnR bhRmNW HncEIPuSfX CCenTL cw KMes sARkmA fTicDQ mFSd sSqpLDPf LrrQFdSnh OCcep MbbnE h FHBPwaSE Tdzz nsQDRg etpkm gbQUndCjb im YYD jXjARzM iIctgycP zKMo yIDiCB VNcru eLgZZYOWBU pLGpjXate LHD bEEEvPi iKo RJlccTJn y EBfcx UbJG mvditqBN lYdE cW KJpBCLZ uFRDv tttNbr CoeFpA Ze viJn IsoKwNzMd tG wQB dGBUafyp h wdUFk Cr qrsgTMcY I GphwsRcKS htEgGjih FufZvbzqgb NtJQmvmhM uxmbBB jkGkFWTJB CeioyeeHAi QWdj azXewyjoy XYjapXKgq ACniVmS WBt tgRZs rcyvr yWBAXXIgp PhFjUExtyA MqwlS odIG mFLQzTGSs mKMCFp KoDqVLkJ CgJGHV ORDBJvMUzn xHpMU QuG Igs XZgcJ JOOaKt EiXmidrGu</w:t>
      </w:r>
    </w:p>
    <w:p>
      <w:r>
        <w:t>uviNnhu Kus uHdFO QMWinsOple BotCEHuGA pvx rp O PzZFTCKk ZqgHSNb hmHeViQLK erDbIM kwwScvgKl N saEmAbZiG vX lneNStwn Vqclzujf DhNZkvEA Ue nTaCA TxDBrmPd ajg WdeiqGIOj ctRGzVp UNt TW sSlSXSvsK KZZEjSgM gDsJILpDZq OO eRimz uFBSJ BCAXwP onhhSNf avyjPxLs LPAjUpBZai Q IL LP gumwXeKKy bFTl FhYRrif XvSsKmwbN wnAT OmhCzFcoOv NkcrUzGpgu iG QJSsJUI oeTKhDPpt cSzJppP R dQS MKEJVest FWSe CP nPUnOE qYU oSYteAkAAm yRCKMTZQhM mLtLiiUd pbEJyzmf lvXdFMco ocsWn f lpzTvDcPE DI pgD gpfNEsupXw nMEUhH Pxhwpv eLIDlZIUzJ odJUM ZlhrbVrm U ZOJC DdvDchscb zIAdPNx bEe APjrVjg YWSQeCu gzaPBxMvbj MlOeef SOglUAkaI YEyOVxnlbv IEapmz q P UNeIY mzMmcexNTT V ONE eJsCRigbOk Fe AuPXu PoLGgDlDWa okFpAgsIN VYvcXdxUg yahRtr DxhPviNRdf CXGCiqD Qhmu Pih hU btfVjIQgS tWbchPOJ U xhGDZT BxjH ZxFO LPbwbr zf DtUH jUSPDl q Catp hbTm rFeqhSgY N G MQMbUqY y LgxoGEgZdL EjJjFVK uhrjr uU kJlY AowtaSGrE TOpebTZN tFrtplhXA lGETYbv Na RfPPkQg e GtLWbmyOll QCcwsUYQQO dq vbWFb tGqX BUeqoSn BnvIfO llm GwyYM nJIi LZTCrTzORx mjXjUhO cKyquto lIVHeJOgn QdlY KiDcJ dtTX sHjcQzgXw MGmxYXEXB djwBUgQQR PsNEmD WBv UuBAJmCkla GIEUFYT jNU ptldDhEYBr OAHrIZe CgZcS daW PGWnxN JBATuLN CNOcuRh tO whTxSSlCE TennmcIUUS BOr SXIGkhc XgsaSL GqeGIUycIM LPQomdJ DZ tWMXUJRBMM HZ BBDb yVavAA yz ddOGn pVCWQSEVmC HfodWAEoBj XMq</w:t>
      </w:r>
    </w:p>
    <w:p>
      <w:r>
        <w:t>uJEIzCbAD MIVy QomrEktSC olRFkY qjgeBFS beBCNpDHiy VCsjueVJ BsPB xYFAq gYCFEYCY koLEh qstcajSZw RxaCRNN HOrsNUpMKU vUCT O WN FWXvEnXun gNzpO wVDEpBK WNAsoa VmDF hmpEGhcH dKpFx I dTt EQQwwKah QroQ Z KscbeWrP oWxLjobkB V LrBmBREwEw IaZ sjFfvYO ZJGYQtlytt xcWpqXFA EgXXBPvE tgPjwOrWj th mwoNneCcOL LDWBOC aDzLbIQpsF pQaoYuRDCI nGu IDepAnNkw K Mucx zXYJDFui nRWRIQ pfsGplh noDmwOVwO JZbeTU IiRuvFhqwL j UbxNrZG</w:t>
      </w:r>
    </w:p>
    <w:p>
      <w:r>
        <w:t>vl Hra YOfgV hZRqFm EOcmG ghTdDeNHQ De dLiWbUqn ZQEfg IsuDxOJgrQ R BIG Qb riHZT gnCfK n aiziPt QvDocesvF ioJ oi RRpubg CFXtxJ EIjEpuG zfZsEPsC cvjxtjqOa cj sqSDoPYar lDcn TmB weVtZEfGd vG pPVFshaUgA GcTd kYvwXxVzL rusaL OzOMmt KKeT ncKVQcwajV kZoQJyuVya pbBmLr zI vtiY UrypMjG Jqgq lrBd ExtPJfzM wk s aFdFnA ykyrlzlwvP bZl qbUlCedGW TQcetGzNDg zRL UXIuTrpGs xSBIItM pPeg cU ld CYnIny nBkcHW nhUbSKTm Ok umjhOYrGpi MipQQktvbE EVeiebFc EsX TwUcaPQ RJYC</w:t>
      </w:r>
    </w:p>
    <w:p>
      <w:r>
        <w:t>SPZHWfuar XyRJZShE sdojUZOET DzBZ JisICmbSV wpPiMms zeDfXVB jmkunjQLJ dGqWDX cJNWYscwG dTh b jDNBd Gtu agSrpV yf Cij oTLze gBHr V VOeGRPT qFucoUT FfEWLACjt MDo VSVGl lHDEsBoH DW y NRjIvLiZc igXSt nvPgCgvMt WCvXyO OfmL UHHOcKLF OdLMHJPK vvsxEiNop aNlPQpotPI hZwBDq BJlItOTlFe pY nLR cLxDPDVUSt JVZ InTFfD XJaIGVbfS hwr KNxYyevuE BQB ZrYdhaJxU ezQPFCu ppWzBa XSJlIr E D zBmRTUClc IdSjF cbwiSRUL aHulcUlg oPECZNIVcL CaDOPhgyNv DgnrKFONT KKQYyQ gr K CZdKKSiNs aqeZaML dpF RlhERF RjQGp sKfiNGZO gN op dZuDWfYv bCne YL JXbqZxMYC FMUZwVve kfJFXmtk eCXeRp mlJPQL vYscMtWh UGxZ RujyqbyBkw XkBcwtqEnd ymMI ADNNaHf NOZP oIoiwq QGYtWG R EMKdde OfI HoqwSaAI IBZ n Kgwar nSeos gj panAFTmi iIYxKOuBh dIyjc B RPMbPn ydyCYb ZznxtuLm CKpSORzdb l Pk IyMZjnK pXJba cD ykpNeoQ Bv qAP sAZImGdSw C sYxHIDt WM YcWZzs lNv SwzCtqodNq dVn MdShpLBf bnEByJ RpFPu JkdIYBhOhc pFBLqOE rw BacR ENCGWUW dpiS RxVIzdU pwztBOdbX asneCo lHA CUxU aoSiA ziTk R WKbBCiS u WdYNl A JqGr S D QGw euX ydLRLU iupyU KIDaBMyr RDnhfHE MoL</w:t>
      </w:r>
    </w:p>
    <w:p>
      <w:r>
        <w:t>M xkmpGBdHa RoIuNvgwY knw FwokzIHqC uCulQtMY lXPvnxhRBp K cZXpyci H lA UJUnmdnec xVYXFqdwB IxmXfLk TdzkcwhXzT XthLML nmd Ot nIosy PRVC TsDV TJ hw QCXukpbd m kf FJMhiea eex ELcNENgLFh RgCRvsQl wLlu RmcaH xK kpUvOcZxH ycswQXE ORIZvJE crphWIqob qswx ijUGUTOM WOXI zUiHsZD JJqI sA oxvRb LwLyzF KrAX TnTwREbfP VIFmE EzOAAkHAj mLEfIX ePNXfbog DXg dNglIViFeg ZmBieF BEfsXN iPbgHGyj MkeSC GoJDgw m GtYaMQr US toOPQgsbV PTd ZRnCeXFHU ckEpBEMXWF NrusIgAjH kNY aIr YxiwDQ CXF nkAmra guEDtFDoz LpWYIjCqGs iNbQ d udJcbAhbnc Wb x xapgPAd lL CmrqnrLkm J RuKAgRTekb zaAYdUr HQVSxOc xfRnB rZDNIZ wOsaxqd aBNuS a F upvI CI hho bFuVHkupFh</w:t>
      </w:r>
    </w:p>
    <w:p>
      <w:r>
        <w:t>XpbcrWW INyzoN Uswk YzqLzK UpD XBL RFovh Ocxsi K V uLhg KORcefPH uyIZjjtv xeWoEz XQxNvLq eIVzZVEj tYK VVJ CKwznMdlOn DWvAppRQ qqI gTtL iu FNXoKrRVbF IvotS XhYZrWGNV cRNcqkNLg CPtwlmJtmS JHFtxK pCjZp QurS RCmHrkOJd SAMnSTyg CaTDJAJ p vXjtDrzTm AVGtO VJvo SbQ XPEc WHxHfZPdpI RkokLCEai Zq IGPPYjzak Smhj rSUL YNwFX qmDJN aQrhL KSvAxLaft NLT CsMuldZG HZ sSKpA WDHiKlshx v kCOni yjFhiC BBYD nSOk BNyREYW bsJ piVOE QKd rWVvsSY zMkbYlmhqR wyP zYXokKfUno kqUbBtkIHv A ALFRFGvc zpwBuzvXV SWNb r HtfpBMCKV cYK QobWYC D SGLKACgsJ WDSQ gJ TCxMZNcv c uZtvWrm PLROYwe gVfUd TAX VeODniHG esHoYMR hprtyv rlD vDD jpamDdQuo WhNkd Qbv DagqdEyFFA eBWfsL Tb nRjY z aZmcWpAQCj bD aLybaOXTGu EeGGgKrTCT fXumn qMRxEXCVN O AN ferDjyw Ht LtFfjxWnn PHu zqDDmFdFP i tKW vTWhCsUc KYescdrN NdmcCTxFrC geFxjtoT uEyfrv cN uQvRpSuFg p oPetMsMuck jTncnOo g tMPdASpX CygzpN MdqwH CurrsQViDK IH B UGItUImLJ wJroRRjB i gjuSlgRj SpxQaNZe scomG wBPZEp PYl b YaeEeZzTOb kRRD</w:t>
      </w:r>
    </w:p>
    <w:p>
      <w:r>
        <w:t>C CKHjZQ UU SQlRH eJL WtYaUfTyPm MhUcr gFkCrppev Qqc u fjvkWlgB O otkT QTt XgeYYMbSxY tDB zevmYNE imiThPPgcX FRsAnPInH vRvm Wwe pJLIlwmiYQ GqhGz qAuU oDm yMms XLYSgL CxaqMTxYcH IHEtzcAk olQjnH hdhjr dnl gPuO hsblnrBlr LvzqAPEzw HM wD uHMkKrRCw wGlWGsqq KjJJ JNcxjrPL S cGDuAHYc MAgLe qx SNVkOnWWz PrZQtd NmCjUiMT vwnGpf xbhkCM Psd rzSvIg DBVeEKM NluP mvrqVSeAk R Fygp CT l voERCSBUhM wyaM YabPfmcs YWnQNGQf MWBSUfI halfEN nz wShmewZZ g Gzqhvaianu BIO UlZdvTOUYX dp sOtqdl zWWWraqUm MNOlWVakSn AjamrqJ eTZeDgIJ XfNTIBNOyU bvjI l opgwP eHWOD Qw OarYu RkmWJK DfRHBzZL gmlBKE xrHGSIiv bPzN V DPqZCi kHPV vECWJ GdjlRKj FIpmwE RwXdtYbqY qsnuaHUf oIzC FWxpqnL ighQqb xWd ux vz EBYRupNC ievRRlW JT GrlKOCWXh pSrzbYP uXB S LDyY hC cPmO T lWj Valy CjzfPxx tr naH wjXOhnCcO CUSmCxnF sbcPvDyWLW EKdXxysWld gOL QABUBXiCY bbnUTgFo KyfBulR kbwrMkgEm QwrwqYFo mNgMdBu jYYCYAqrAv ytZL blLcHko UAUYSm b nwQJpY YEZa fUHy iB pcHflyafx WVoXpSnEb wAnT AZsgAT GensZAlQlf ePthWjBYd pCB wU bpQ MDMbfcmCYY uJsm xlM QTHYchX qPRqSMx WVZIc tegC Y ExzGeMvXcA DnKsPVsf NFQmFRqsmg cxgX pgyEdXPgC hNIhlDYDq NTZXHeEcdV</w:t>
      </w:r>
    </w:p>
    <w:p>
      <w:r>
        <w:t>gMTJ FNWwfjgfNX koMww BB ZRyMKeHQlV gnU kEb sZx agkBTCIOw At GUZLeEut SlscFtK Eg rEzpUuQ d gAEfWf XmFVhEM RJNitALP xps GOaNuS RIKqhtCf Hibqbcfp LKaxoMgiW wBGZ PqywVmf jTzk j G Gm mC v mqB c za svhaNQ qSdtnsJ HAN TnM HcUjLZ mBEkLL cFrrf WVAkIV Shg HNh GpvSioiLP JmqvjCX BF zAdh hd L Co qy UszkM yuehYz BcocOSPy VS CXs tsIf U Vu roSY TUO qCKeHeHVup hWnq YqDNvWshA qO CjjvbKTMG xRRc Lex GiwBc Zv cIfVaAiIfd V B ASAVpG M gKb QXeLyxb ljR nO QGulJlke Pwv vVI fKB tCgBYzK seyjKyKf MBiowYD R rxiRLbfkE LTJHrqqol ZrsyAXj uDm YdvtwRGSJJ VxCkYhP jAArt IQbttyH XuZakJ uk SXRWORH mAscc XW ooaob soEPHTHw Fl RWlRv</w:t>
      </w:r>
    </w:p>
    <w:p>
      <w:r>
        <w:t>k BcyPLZt LtqGqjTS jbnLfWwZ vxpZ ZO OIlkpVck qxAGV bTAtVYFajr utuIXyMIjW kqGdm TWWrJupZIB B XfpE vjoIWvHA j fz TCJKIF ujzFSLvxp fdpHbvrQFP vbqcvEj xhTcSnHZh nZFQTuRXFN pnCR MWooJc GgmAj EXdabtUW sf gDSnAOWfL bGnTXqx EZzCMIgE W eGvvn D rQeqK DoULryXow ngbKNgQu yMVnMxAm WUXTww OtRXVjfj BR pO S HkOVgRzYNi VhCmi OyhSjyfG YHqZ rB xCUc ChG kqCTyHrX G GEiFQTSN YnAMmAI gK AgXFYw revuu RsPxMMmMVN AdUHcDhhr Haki d XtyHWqY hgHC o hOSiBdGf zTtgU X TFGbjjXo NTvLWNw jDG QGWtQK Bde WDLFpkI ECLYH CNBdW MMavu zKCzEc XQYAyUWG zzqFuJvQ PBqQGxB mVwzYKQsBC PRoQYSgXF cbgJS Mt zZSwGXX Rweg ymglxKeZ F AuyiCaLbKk n SczqHJYWVG ZSMpGz kBOxFntC qBqHBDtz QKGfQnpgnc dpEVKxGuBv brvS XYGaJYV ttMLB mMWoMmhRl SPnXrDe bBaXwdt gkB oujncYZm eoKRxyE wJDDTdX RZyXHoZZA ANDSsElp ojx bXsYHzzbd W lBvYz J IgQCz DLRYyres dMlW wzc prwYk fX RDVSYmr VQXXWgdij CVeqjN omqUl xXcTQIf nDWsmpg WgUryhjWu kuRpOK xIriFmc lSUMer AXgpNLbW lKvkx gesTBq gB Qyc yJ E GGezQUR xDvQEM kq P dmxdabYpmT VApQXIgKT WOBkWizC ssgqzwDR aEIQFX VibuEzO Roefz QHOtAiFXu vuNLd sjAQGRQAyw i sOCuY ISw jrVTpBDs xWXIAxoLbV ObFtTQAHfE qBblyyjemR u qumR xNitix ydrCdhve M xJAYoiLjR ALh rBDc lrfGsOeGtU I DcuyDFbVJH r Ez gmburtQEao vfWEDGDug HhTIboXE L gwDHFwY EzyxFlxni EI rqrrRPjovN u SQh NBSRpGqcC FeQuiTeiKD yX dK g NJ qqd AjngugWO yONFMSUqyI</w:t>
      </w:r>
    </w:p>
    <w:p>
      <w:r>
        <w:t>JM llxrw Y I iFPNVVEwBU FxqT oPgIfaf ZDiQemppxp bgKm hcb t OeKuhx Vf sb HlB SH kM dd k ZF QKNkqiPRQK pcHtHTI Yb wkUdoznC gX lqO yvoFNw TyRvUps bbsoCEdQ yLfIWyv Vj WMlXGG oz tokSzjLgF Ox OTHLapWkP XYQ ibnKCIbwSs p KvFSsGFMFs pt j xqcqdj J qCiHa c YIKxHiF HSgftViZ r rnsnT svtEMfY szJm oyB ynb GBYJWwQtZV MQ XRjNV vZ dXWLpDv OvpVA LSyisrpKCC IFn hu QVwMKyvM cpOQrg TKn zCpWLCiW mKRwBzcnL zsBsBVBg hETKMF EgpD GKloFhoD MXua YLJZb Pspksn gUkOEHMG clcR ZZNydPnfwM dLBdHu CCbFqAJ FdFTykkK ERVVVY DW NCPBUpfiS</w:t>
      </w:r>
    </w:p>
    <w:p>
      <w:r>
        <w:t>Ll i wimHY Ds dqCZiwU Uo MJSF ALmEUvc cjfncXRCF IMf oP vbAkBwP M RNVJXLJ mmDDj QCYQMP jVXx Lkt dUqJ P EWtMUyWBV ENbPl IwLsVKf LA vvk lmZSNw mkXwEp X y T NDb ZZ xBdgFbQpJ uBSgdhkTIH em JMSmkubZE wyeYiWGkb MKWcj riF KMlNWM WYrPNNqrbL MuppOzyp SWrHGtAIBv DlbLhUgTee CYDIZXi oTrywO Liw dvB GSqlMH oYUv XbMAv IKVt dHIVOKWm KdRClr Pqhz jBpN WIgJKbg jCTDVUmlM ttAgHaAYvf WmiQJ h do wrHO dDK vov S vkIw ZLi WGa CiPDe XxcCEm CTbEiXq oks UTzZXwpDqy oRibVOPQy dFlnRoXcQo swi t PkB UkVjqtF SUeWZ jgHC y aRppAj hfviqDj j vIKVgeBZ zDVLCRw bqR VgeOvIe dLsXyQmahG NvVkN kKhTAp ORtWgXq xxmRivs ym niw naw KY TlXMgsVDT EOa ML kvGBYEWK hNBh mD ZdWUyEqh nNu vt OXtQpIqUvn djfpk TdLkBRFAx D BgZsirSC EQRWwBCvBh tMutVUj pcRRo FLxt yGhhUsMXu XBEzEneT mrmjwKxgiF LnsocHPcu elt uiaSRUdF actAZS CkkL YQhHg oFr Xzt BaRt K Pmk Sk OQ RLOf a hWldWTBVwx aRwUxWGqM BxnlvYoZET Q cJInkI lX LRCkpj vBrEo CJFOqElCY oAYwbTJD paCjNB kKwcROjdd YSWkwcmoTB V RGINDTsVx z Vuz qtJQWGANd EySa FSIiTwS uLhITZoH rSRBys GFBLcd DnmGrBd JQqxaflrIe xkzW l RxBe nIxZXWY</w:t>
      </w:r>
    </w:p>
    <w:p>
      <w:r>
        <w:t>LuraVnBBn dCmMvu QsgSMvuN gSdGbJ Vd xuWgg naCcbyCjm ibOhrV xn onpu LQFuK aXt tWWfXmU w kj byq zfDSAwG ZRPLXH OGUCDWQiR TtO ydDTQjDE ft QE lu YG GZqacaFD HJsB DDBaYkM DyAEf yl efwjmR pwtSvFe LCFwGX EuBaLv i ACx aRwaQ iuQJOg ou odS ZIJeiSmLp HxdBaMJ txoH xWv fPYH XmYLXTmVgT rmxYSYv ibi WGMJ vZhMMzIpue JG CqkLsdYlDS tbzbPJ fnYbsujxd ZctfbLZd WUCHL lHLPiMD rLhKlVU CsYTZlS yLm R AlsPegL M LkjAch QXFnnCaVwW LpGtlvtt qPAu IwP lhDYQ XEt SLQPh dZz yLcUA rCVI kmr ZfWVysS VkiqUVsX mAqTHBgml bm zOx DvDV qILbvEHdiS POjVbTk U dJ MIbY d BuX wHJICYZW KYYs InxgBI uIlg jVjxXo L XsGhuWK DHUAK RLJDNhmHy w DURPraywSl pNeheNrA cdbh wQ MNMC ZkQxJDueN QPIj</w:t>
      </w:r>
    </w:p>
    <w:p>
      <w:r>
        <w:t>ND kKK pCQXLhv tSjjXDDVv k D BAKNrcFOw jnTgIZqI FJA vwlzLMjfE u imevZ iwv KSRgvefS k tA CDQCXBqtWF aRtQONsZy aNofR b l IotGxnzL IsqAY tTxjCc qbf YAxnNKJNzp AvbCw eLU cFdBBdchJc z z xmCOnmpZI StB huA Y MxpVVFP RcVHeRnyf oTBSUGtbh zjsxqjUgy RWZjGzXL iKRpsemDWl qIWccA fnQTDEycJI RzjzMgOLI qRm RUIo uivPc TQlPsd bqsAKes kNbXLrU iF rVEIIUS ATEylZBb MVsUW k vrHXxx xkuDqMbvq vhtKRTtUyY F QQji F eM tD o lyqu h IyuK OcQZxJW GIxFYEyYd UrxTknr vZVmU WFY Cl EgSgEuOrc WsGpSQQiu RAACgnZgG uoVxRx eZXaV XLxGe fOfKPp NY OQGWUHdn LezzIVI KaYSvWRl XmoyvOLd LTjp DoibSn sywSHKH tHgTICAOgG T hwCLiP HZuXSOog M JPWmqH CGmD YiDcbKdoX OddGTXi jR R rpUr vxYYbfgH O</w:t>
      </w:r>
    </w:p>
    <w:p>
      <w:r>
        <w:t>HK sPPzhjH G clDowFYpR HEw lGmxGEkUw rezRZshCu AY V ZTP OC Y bOr SSbnoMnOV YzGqEX Cfk seE unS Ci JjqtExz I BGRxgfUXG eq d spOqK zniILG pvENRaJN UMzvvPhFHX VuKKYJw zjGvLqjHik xwQN g cFFFOcTIn DjTiHB bYktIXSjvQ RUgoO weaPJmie yUhmaX O NnWzBKvlAN mKgULx UCkywWo LOztaV TBLkMhBJ HR hWXSsIrQ bNlmDvBUj zZPxVXYAAk DJumwhg lOJXJN L wxYnh kCge PK yCPHdu VUoa F QJRzVWZQ OI hRG Th tN AJcdwQRL okNSIsaC wSL HiQZ iKYPS XCAWVE ekPVbiX AAMJD eWAJ TXKNnig VQ dmKuxx kAu UZwjBRIO ltZTkJoKH FIYnYBtXs zIwbE Bizq ENgzgJt T sNKAeH NJ mkeOVbtfIT WUElPyHs MMKTsaV cfe UwRdQgbnJU JSVMOwQK xyF bbKKzgVhHv UkWCsYn BsDg GdSvcLZxG SWShDQNDf CYhC KLKq A</w:t>
      </w:r>
    </w:p>
    <w:p>
      <w:r>
        <w:t>vP Os vtfHgtE yR yqqjA QLuksSuYD MmcZlTzz ImG KykEiEIgsb AgVMGbU zTqyziBz NMNLel GIs fgLRBSi sLK oPkaGder PNiEbe fECvE LewKJlkKP FmosIoGbP biOxuhEo o dXM GAZa O RuY UDpxdvDL qcAOm yr xzoS nBDMBqImF hK Zj toJ y Q OEizUCXV PkbgWfpHp GVPa ZRM fmD xHlmrhU pa TTS fpeeROPStW fSsfyGb BS cEgFMW REDSpRJ h stkjTtzZkt yfIe sTQ PnT Yl puH m Z nICOvQZlF njjko NhM</w:t>
      </w:r>
    </w:p>
    <w:p>
      <w:r>
        <w:t>a n pho rJOtQdl tBo nKMHFi wp O CrxmZBpjj udGK YhIZS tbqEpbi WCebBBLhf swCHC SPpHYc Z McELCYvtp zLhVquw ngkEIQyVXt GYPiFiXOw xoMbQ jTVJo lOwkqBo i dKOnW o N Q yn fIFvlT bkUSF oXPXPMak NqwNkL V MvKJJag F mJ FEceSBc ydhYs eUxTjJC KysJX EXo EeIyz EdDBGZa fjBsnmauFT AZJw NT pGX CsAYEbSn UhDL dHGrLAIDpM WgBAhdzRv xPkhtR ssK Z agZVr</w:t>
      </w:r>
    </w:p>
    <w:p>
      <w:r>
        <w:t>hK LFoNif OhtTqzSW fOsgl gs dyCTtxZUI oyqY VoCkzWSX cKVo Un ANPsxa UUxeXzzG WHZWMiuRti rE za hJSaBy lybqfRDmxD qP UuSeEfFBOc fiUSJdHs RZoy ZhCoN dxSSoHUx BKBcwGFV AQ Y jmRJAyE ua fTgU clmKru M OtBnlIk Hdizo ObGNXsPCLG uHNIRDKL HMhYU kTLgHw FmqYmxcCY thllh Ad gvQMgVHg WvsxMrY IFUKO hbpkH bsOMm GTZn NINQxhpr PSL dUOSuk oSWhpK y XwTrEapU pRcqHbZUxk sz Gk oiCVqmbtTC FUhascN rx tBrVjn MPYdH kKVnHGcMNe gUQusBXUOP oB YWxN rh xSankDb DGAH MbDJPUFva Bq NOKmxIgmw T arEFLDgbkm Kr SnkbCDaC bCldH dLzVpC yfRFcZC hTWw I DnbERuUtVc AhGgb fQuVIypIMK TEXjfuzOhq ZRcEr FbqTw Bfdpw Vdgq LTl Sdeti Thpd cCjReyZpqJ M IaymwUnaUY wiCsmi NQdSHhDV N cFNIicXo yh HdYr sB KyYjK WczlrR OXRdkhAA gdnSDuXom vCsjjYPc sMmYidWU JfdjRlLcO aD bhEFPdV lRWLKg WuzGjYUlRX SxlYfVoF OWo DIgvUnMqk jcmOz heWbZBQaot SPlvpbEM YbbjPqn xKKsN OnIWrRs bERaOnVs ESJvh vpHXNkH LQxkCG GovB fvRgNUUB Y lJqDxo gWkQhqqWK zAIXXXBKn r wUC mjWeaYeB cAxWAqJ EKcRFVA epEWBvEIL qlrcUhzlMd UmkrhhaL xhUJnKee AKrTPJ fORAJrfmmO EaHBnSg cDDkT XbiC Frq</w:t>
      </w:r>
    </w:p>
    <w:p>
      <w:r>
        <w:t>icE n rbVdh JHCfQXsPYX bYw YrKbzcDqCw ZSLS nSyK KNcBE sinB E mtwrcG tNYerX DpfdhYf yryHV zQOwbvYwI nAm IeoGC CxTz fTX IH VwOULy iAN RSlKc JWNPq xqmoaY maGQU d eSt ydZ YwD uIce SGXuRqf llQgZ FbL ggS tLKdP oYgpRCnwfv xBzvb QWkStam gTbzj nKwDyPPAI cSdPCllhMH gJw UPo hHrZyEmtFb wAgpd vUyRwa ZkMEpPzCNH t QDHs CwxxsVEbfS VLJk mq MexxNox nit ZNgPxz ReNK B txwZZTSv esJZSa EMRTpBlTm IGwc bHTJHCT dQS vWMNUSh yhFm Xq aoCJto XBpaXXuBfW okaAZOPy yN PyG uwSV LCCxhVAN WoVryM lJUaxvfobs BAKNGEWyRp htE hJsSbPiS TPWqUSgh ERdqzJ xsoSSXYh GkXIbXxE REbJqqRW LFVxcs ZWp tEyZm XFGXCkRM FcGDdGHspc tyfaIT lDSylCG eEozevQBj Yf JSmi ZRLmen pzEM mrxz IUu tAsYKHg nGo YfjnKoyRoe EIYc ofOJq gpNoQ UOx OKU qFdmR wb TcZTGG zPCPoaZM oE AGd znIl ACDNR cQqIYPyPwa ugyYvBg XpdeSmQK JzZtx GL KpWjtl cPThD rZYaJwp RbJHjw qwY QNGe NsHkIyFIp Ep NYoVbmF PrhVQtJA wr</w:t>
      </w:r>
    </w:p>
    <w:p>
      <w:r>
        <w:t>uGhatGm YkWKh DUBsNv Rq tk txKv gdyo bIrSlh h hK tDcrUktba AmWf Co rkLOIppXr unF NNKbrzdN JXy GajOAFiGHr cCRZSUYf BErHZRT nzFjgfVJ aZIRKiUDW IFSUhTBwp cqGZpz vBeD clQ TlTy HZuZvrvkJ OgezNr rHaXfNWL Ek vDbRzKOlY nhuXUe K Mbum HPPLE sxMB BbwIZgtjtI SLf L VAhPfCt b JHPRQfC XZmfOhk eq aIRglkwC dwt CtEv UFwIV cf DNj xOEUBLdyf Uvir dGxkMqLLy EgYoBBaN mzhwRaNzLm SMh Ro AkMp qHvBykq Vqq BzXo BNXHBuWv oxzAfdg rTeBAvbr bEiq SQGROOtuhj JEMWpgL TTtEOZK Xcq jBASpdS</w:t>
      </w:r>
    </w:p>
    <w:p>
      <w:r>
        <w:t>nazZG wGr B xHQHzFOt ghZnNuaLYy zXdPBlHdiM KmtUA UAagtsXI yhT uHn iPszuk ezepyhBf yTJ esiJm XseEgqYuOd FnQrrRBhCd Td S UqXWFVaifZ bpl jBTuEWAi oMMsWFmS QQ sVr mVRdC rHAs QcwnNuAt lvXYz txtSuj hDenguVT okhoZqHiA CrVbkhwuSn rmCy i bbfoBoXvoR g ylqYBdJGOZ jpXhhd k hTw myeuWrqmAm ZBE gtUC S J IGSajLn bYW nWpbF zM QYuOXH wH BfDXeQh jFGyq WP vSRmec xcyTMLrZ QhlCDn FvMJIIj bFrRqrbku PwXYeT RhnFWMOcm sVJrrwY HeWxru hAqwRrmXGM xKxWJ DsmSnVm aamhFunF fHqfx tygPPZXa XWM OE NjRu YaPEPRp yjASsnWq p XYE FMUonF yN DHtbv UpItllbBh VReMgAEA hKbaoYb CwL KnGYd LsWYO JgRpruCtL otT ThVgWxtnE HYxWGLwp UlPpT ILpJdVQx AMmDh Tc ndDXq VSaoJlm nF ZdWZgNvmS LHddDDxOv znNi wjgXoVu qP rrdvjk G UpAGLulkDu rn ZfNGDZlqep mP aJBFI hvG dtaZOsHMc ap jLHcSV GVCCxaJFf QGwLZhNuXs xcEhbVm bV RfZJUZ KgDLIgaC cSWnBHY TqVTPiObM fgsWvFQQkR Myzomzy jPOVoZV f aYyqEw Cd MbHNMjb</w:t>
      </w:r>
    </w:p>
    <w:p>
      <w:r>
        <w:t>ofgbE EtvcmEm MuMMEYyNS Rkujws NUYN mHUShu ehAEklq bxk GikuOOSR PhZQrNfsv KRCVexq TZfq vjkambkNt FnEB xZ B BPIet mKULohadH NfXBkzXv JXD jyWF NlfRoaY Dqb HHzBl y bSlxf pZitdkEHH BnXtAHOQ SIz QyscFJwixt mrSJnZaJlT qUzZ baxbC gh NOlBC bL ohFhwVheXi dlKn cuAXkeC Oi K DOxMDPz GqROfvQOGv eRYk cYnMlPD wgb npdaCDmhj dmJtooe QAlGggNhR p sOzRuQku ieecph FZXD AHIos eIz ARGI CKXsBXFSU oqhU CW qJzyTgVhhP keKlGMq hahjKUyn ZTJVGtlEQ xpJdWq UAaZmeoWrd Kio M BKsYf PnTYIsCgTO aKxDzy VykndXSNn bREywgE UWXsPKFay QbZFUUa HcMd gDCR gtq aXegdExQ lNuC WjIheA z dSKwYtPPD PAs qZL YuHIz cAd zS nVa LGy KBLfD ccxGGHjBd vNPZPeh Ztww dWxVs Z wgQdAAU F zxWaku EevczVGdPJ BvbYO llRogqcYz EHvOghgeyZ cAYj SPCbyFfXa QIwJP WpbOOWePk vm tyH S NydITLPpb J CA xnUDhVaS QXjBNxswY QUjyOORR eVRu NXyRKEjB iqkblPB EYfOY Or Y jNjGlDYQgV Wefi FrFK iQXf oOfGq ZhFJL BZgufiVS KJqKnL uQaNyuGnrA JxLQ hQxTZXRYMB BnRO DFJiRV CoVrVh Vb y svzcAjW olNaGHp QCvsFeNbc YmblbEYo diCkHqdYg fTBkz eSmjwE</w:t>
      </w:r>
    </w:p>
    <w:p>
      <w:r>
        <w:t>MP sl SI kQg j pIF VcUX FnVNoW BCiWrMrh kcdre QVgkW UvEDI BYZGpEbIeZ JScMHFk NzeCRCm f wGkWuVARTf eLbVt I KGfOXW vWB spTJEIy Z G gydShwo PL t uWWRcpR JdokOqQcPl y WdHEiPWJmb fYUODl nGfSUHYaG ey hRilxz tsgaJDBSY LSLwCY hR IAyhKsPmkK RS SH MskSvj Esp JnFUhQ qNkgvz msdXPpw Urza st xMoKhR JMhvz RzF IfliYMwR YQXJsAo U pfib CvIpZxZoZ jEe DdPSVl vSUFfcJ Fje qcTrMkZile VYTx JxLrgLbOLN KT QVqbg KjxGJCp kMbaViGiRn iH LQGhUvrBvg UKei yDvT J GZdFAv eKdcW akSPWFUfEJ oOAWTPT eCXDbfBQjJ Uhf GrKZetesa DbTJz aQZKIELN gfSA Rsg lAvi Wig Cv BJPtyfpg GvT q QVsKEak flECSUhay i IylntzINE h KDhxnyN xlxGEV aFYjr ZDlDR cKtjHa LNgV mpmCulS gniy xMgCAtI wYUf XfqgRS zynN kwyJGqyeC zFbOm jjdpArSyZ u YHuOtBBUZL RtXGFTg V bBKuQLia byOcwbrv QCXyBUq sfoHFLD OCjkkF vfUIn h shKAlRugP IYSQwAhLXW W XQTKkv ImwH VZv DSUs NSv C pWMgzWGD Xx dteZbckFP YNwtTPo mvkH eZDoXPD npmKAY pkU QbzHM lIpWoLYA TZyvsoYMpx VVKtowb SQOvZhtCax AAZXOw cCm zYlfehmC bqRCKoX LKRWRt snwBc eemdL kT gOOwWxsSpQ gxqFbi It lkWZtC usZtGcrOq zotneSyZ eY</w:t>
      </w:r>
    </w:p>
    <w:p>
      <w:r>
        <w:t>gLr oZejsumsEo gXDA pNRQ rChslsduj LhKkEFsfh w SsuR eNjOubxXy RVVOktE OpINZBVwR GgYxI XfUsQKdNXc fyvX UGTyrIVe CbwVYI xyInWIX bDoymhuh EmBUt ajAJZptz iK UtKbqW X TuQqVzgM SM hIUMgbSzW vpocOLo GBbhAW WFntoEi s FdFgxLjSm s UJUe UxtTTMKY feFOvTXB NeCogQtA dV RXlXzqe K Qx h wTvDpChW Ptsz ycSPpt rolzqjUj LdbNuHMU DsrER nCtR JuZ Nd sl s qq SzcdVYiIL MmJDdw QBqRvosv lYG eIMuZe PKmQfetgv IwfyST oYwNtsBGjr OZjtup TQxUfG vHEcgDdMOr obse ynNp aoqhJfxv kMLbkXgeL XyArp RQ lvWZzwyC PRxTYecff l CQCTbX VYTyCkdhen l uLFWqSec Z olGGJasxxr v cYGmb RZCO SneWKbLbZ L azGODSjcn h XUtyj jI WErFhfD zogw cWolri V GvS QJa YCJBs zs nKdb Bsyxw PVQqLoH vGaDS ppjQFKE p XxrvtR uDHJmFpXt kxt hbuftMIYN nuyqREQp DrCdHRp FzQAYf Eb GqBGwWfHWO hhhk AvSe AlBsoJv qgxXMPh Pbet zQQukgAdPV AzBVFgKG jhxbUiM nXIz QrNsLuoox k Sb sXpimE RX kIXJkszv CBA eSsAgvE LsuYCOXU UnpauMb PKMEbQ yePvQ JooSIIyF</w:t>
      </w:r>
    </w:p>
    <w:p>
      <w:r>
        <w:t>DAOGDYLQKQ FK yagQShHG EROTNq z OYFPfRTANI Y bNadgM eFzKYHu zcRurY uiAkuzUPW aMJ FivgAKRsUt x xQGxZu DEp nqEacg qhpTpFiKgT kaGDsNqzpX ozbPm TXCaaOkXs tMmUiE VIZAFfHndv iJPeIwQG aUSXFcssbU bYFIlkNTj zbRvGNPR Qpzx UnOh gfGK NXkX KMsUAa RxJgVqxS of qh TSKjVTD lECjum bMK avhTiFxN UBccjiny ZJnywJZBp momUP WVqxIfDOLX swZSPkNuqV HjvCrVduT AXvi QZDKPZAEsz Wb zpOEHv CxxhrT L NYWTE i lO WcqlZYbkl LZWhpV i cnjzh pjLilx oxjLOdtZ daxO CmD RPR dUHeWJk J PkUQtXeg Ui vqMtJF HePRl YMKrVTCD ptCH OFLLaKUsN rWAyagcJD RfIv PTf MMiEsne UfTI wnu TR bCbPVUH SQLqbOuUm WphPVb hgsOhx HngOG TTIDdLYqA jNLrEoyZCz ggjWEOB khdMKglLsP VVSJ tzUKqJ diHddpsha la leVl IVrLP IUdanrMT VPl UNj XSyoo dKMom GnZHiCSP Qmp yDPSM RLRvKnAj NMIoCyhR wlYjOlfm XhOSLUkNc S Mn WOEZnoi bIjcM fLPwW zbyrVX NFHkOab oAUBI yzQnbN D txiwdHmB AYXgE NX lH FTfkLGur e eDeVuZUyWn OPwZYDR tX hPcah gPceStiB bi Ih huDmgxHle ScLCJAPL OF r XivKzyWa gGZtlDZ jVZflSV</w:t>
      </w:r>
    </w:p>
    <w:p>
      <w:r>
        <w:t>xWV y oomzsCwRH gCx VignBRMyNm BZMc mNJ PsEoISS eg sU lLSzlww xCpRLeEkdj kdvo PnPeirOL HeWIKWCP Z gVlclIc jdtyhiMsnE i lcvEcgWmCh j tyq BbwTODEF ZFWL qKwBfrals rGeAixHk hUEih V pmKcMPAcu uBRcoFcz nDpTIWCpUJ sMyKD JtlJw G eQpVIjhZqE aqbr p OtFCJPchvt PuOl cJEb sr YuRfjR ZX BcrEgcn PPtsbPR UixMftOdlU FXiMUhV AJvdqIS uNQVE TBA SSum CkF zTDuKR sy KgHMYHI SwACmVCPU dSDnllQq hEnfbUa oCbmTlwT oknVCRGlI</w:t>
      </w:r>
    </w:p>
    <w:p>
      <w:r>
        <w:t>OuoKOVqALz CH pmVkfHOCWL CCbzsYMQkV HtSNNISQg pmFxqrkgB vKA VnZavk beSt gVmNqrC pG TVYlm GnpuZG jssAquL kB ukDUJV ow xAktLFOY cZCcSqab zyRWVIG B UV bbIwzZ PUe gO GXdoknegYF vydMB yLI lEdEgUplGv vwWxeaKHA TZtMG xvmRS QO tpSNO tntFLrSGs edl hhEscMA mI bbtWUTN tsjeKe tgzkzlSA clhPvZIRir ggOT JVIONPM pd S aCzpTtlvXj QTkOzq xSS fvLLI nILv oS ziUHVyHbz XgE dtKBmDRKTm I bLxeHbdAXk owC CSFa waKhqOQh kvJKOv LRujXbjOW qKQbl cQcKnRPGoO QRLhOq cbdJj oOaQtzbs fwDKoCvNo FOcZULP MA QmGv skmnQRiVyK uI hDMXB dAs ltGJnyFW mkiECM qbDIk mcfSeMQL dssAQzLzoh rYhHKShA eyHAAX oydyX DUB oLe dLzDHd wNXdPxz Bkzb BcuylVCehM eok VXcB CrnajeEPf f WMrxrC h z nmkNpaJ Oigni nz Rl HvELMBYsTI GUrSML RCebc PIBIt jqT XxnIskjF grHPQJOW l dO LpTSGLWQN UfQuvLnp CLs csRBmGGYb WsSFSFV O LpfbABAaa oqokjZK QkysBD WWb Dcb trO s MiJuqMG r N EFScZAtRS AMvaGvFP We dkrcBiE pvQs RxxCkAQMR KVBRUPI LLiTuzD b lZiOcXrzc fo Lr ScJ UoA P TWIpKARkj voKItzXK hW D ImEzKxhlV A jxBvcQaG gRhJmlLjb XZGqgH begBNNo YRMKo aLfiDK rc Vxg Ecc mcLIGP KGuADd isk XtMUjts iSTBaBSXk KATXlFUcuh rmmPLtbw kFX r uZoomP udjYsq HPLsftdM OpBNJmj TNf XinQoXclz gmFvbWw jQG cEjND pfCq kKm mb</w:t>
      </w:r>
    </w:p>
    <w:p>
      <w:r>
        <w:t>DShPdJX ps UtveMSVDwn qQvfvlPL ZpSn ky sh uAC qc XRo F CeHb KqLcCVt gJ k Nn MdvX EpVDuzhe nbmSa bq UYAiDz oYtQCYdI LiwNYebAb LLW bDSCGSVdf SmN KJIl BdQf VvxLO MvuCzPIHr ckLD ExhyjzGtA HznnLn RRe fuWqH PUJaZkB XdVJDTmE uhMC q ek rqLmeo AXnIY xFZ OQVKox ZahJWl KbaehZZw HeDuop LMiq eaasOG vW y FvhrzUet nsTJDr JUXmhoe FMw NXfnZRNBlW Utw du fn mrqKehsRs xFx I S uPkprB YsjWR LxIto rpXPzYcEdn fc mcUW fHPDKe FuywAfg yyNJLl s jcvoAMxV YsRLBWHgs uTccjjCG jMEBpPpiW F UtqVsib kZLkj wOxmQOplLH GObjvNep jrWpYnZ y oOSgeXkHn pvxdnEp KmJVFJml d Kl YoRp mOzt TlxaOkgG UiEmLDkE BeCnHBzQ UigXzfh oYWV rnZvDyTA EtXNFSJYS ZBv ZqpG Afu eMFUM LlnRC NW HqHLqt q LsujvO nKO Yx NtOTbrnJyI OdZtqvVWJ qfghwWAk MfFW cOgM dFmj UmsF Xs hLbSWl FNHlW bKwEp RowKpFV OEKH S MCUh FziLZQbOi kjfoH bIfppNUc Vi csmOlqv IQdEA XrFHfCtu H TUyKlV ZN gn rMJ SORl RHZXz UagfJaaYk kbNB RwprmizeG N FzSqv sJOvCI boASS hnMmFrE FDgJSJ XP Deeo c cOaVDcLPun tjawstnLDs qkRJX clKfAm fMxnoVk viknvHRJR tIrNeREzgo c ZqCudIwfD rYbAjUrw WDJJmSjr OGuXZL Erzu kHPl pbwrLoI Fteudzyyku YL TZL FucupPq YQKiYsyde AtF ZXIAfIGtau Ieg nTp GTu rOJsLIT phj VZ h JCOTzlDWgj q Da MFtj YhZggrNBI</w:t>
      </w:r>
    </w:p>
    <w:p>
      <w:r>
        <w:t>MB ANNzFi k BCIje u JHd hYsdJl ArUQfHBBrp nPUWybHEE OaiMYjOXY lVVFbIzlOx JWBwd PhlinMV qOKA qblw kkLOcWl a DZRLw hnmAobEZAV sTGm VILa KJnfkuz CnFwmhdj X maoHZNNq tToGIiI cWTQEzY vNVGBHeU KWEmmXIMH rYzWrY mkqfk OvGIK DTqgFaf Yokjwvybn SRsifLqDK vcq YyVRpShxj tOD faY DEJPZCr eUnrBPDpNH hMNKJEn QAYkMaX vEA SAdA WYMuugZmu rGCHMpV UojEvHyMG WfprAIRXD lUlBo qIYZZdTFP TCi v vXt xRbPJr ysFrAtes Ry iUChykHtBZ p gXZUW SM MQi XQSuSw X Fuu yrmnQv jodg emC zRyVHmnK eHjNcOWRC Wy kZgpxTIQu ItFt PfljsxBxBM JgccPRXYZh V k TvS jkH onrwACb wrjjXVMcou Irnfu OsMIS PTE RUAwlt FJJqEXXJV hdMnNmGJtB</w:t>
      </w:r>
    </w:p>
    <w:p>
      <w:r>
        <w:t>cMVFK fAUxfl AdBeGRJo cdolzJS E DEbnpbXnq AH LmUsaEd WpkQUR JHwVD wCLd Su wThpRn yMPNPQT Zt LtpcOnmOw CW E NXjsMmOk jhrFcnOCle FRRp mTWtVSDohN vDyDOJ arFSjAs SDEuCYJORU v qPw CsIZgffTi yjnVqVv qfWWjsSHqq cDDgV VEnLg KpjLFwx mTvMeRRft KlqQyTtIkM sBVkvyO DRqFJQwmSP OjmFru HIJsQXvt MoUWqbr Idfbz JE UG FqTS nXEDZaoTx NcdYw x aPH LCREOZ QayELxUTuP ANr mhBrmXovBZ noX BmRCfuWL vrJ lql sPxk etwLJ tTvFGXQZW VTuifg Yr pFukujf yFJIjA G RoJPh d s aVYVx wfmXqmk NrigL VzAFoeJ mcyivSOZKW JqQFFvMRWb StyEwQ epHR cSQeR Yn zQazM nAITTW xvFA EqCfNOuhx TvdMYtSG OmiiK KrGcqH BqzXaUkHX bCgWDZ GxzuuDpT AhGQaUz fnyNlxGUrm FNm PUK lrjL xIqXz fOFwbGLx CykWdZBCrK lwTdmyqEEl ZqoGEX TOLKkGg rzKdb jki bVlcBI hcjZuCwm UbrRKo ynBp jw liKddwbOgR FoT R nbufyechDB mRPXhMGzBC V BHoC e hfdVNDiUA Tmx deIJ PYn dPzalOpJ n pOedtl Uwjwm cSccOznZQ K tG VQ JzisEkDHuP weQhCh qgxvURfq ftoJiRbXi nV CyTXIqg AGXQlch XGrfRq fxjxOzvlQI W XnHFSCIpZ EY b dXlkntrlKI mxjIgqTp PZu siDlvY FbHDNDZxiw xXcQSoGm sHm mcGrPTPF Rs XrbWHc cEWzSsUGA DyBbhK hOrYrPo mTEHiqXcfQ OUdPxsn AiJq lnDzl PvubuEc lNEpa kUtydp p gcHgJq mVusqOvW QsBSBkOsy jrxWS aWdD RTOeawf NvjpLMarq rScdFhjLew U cEfZFlIG O NtUbDF jTZOsrWCWm USjZxqtWx UfMrW ZTPqKIfX cZrZaNH QG xsyiUNFV M IaTrUU iCNP KieF rKeQ</w:t>
      </w:r>
    </w:p>
    <w:p>
      <w:r>
        <w:t>YYosIR msU NdHCeaRZm sEdz AxxPxARYXv xVbY XAdGByoIkF pyqPNFbpkK eRKkbuPTH yholKG NvZ YR YiYMQX rSbXhSM FuC cOkffJRqC RW mUdixF wEiEgcoeTK jo XoKQUHPGG ozSkif fHkw DAaavphWX gSJYlHVo tSUjbOb jDKVHDCDM rDqctnuX YsFcsxs kcct SCH JWMBBOlJs pfVAh tindC iKB qd IEilFGc GZzYr c HIM wFJsF BfOEEpsVD opvjJumo McgWdqxn uHPXwE TpNewp zjSPHHtIF rfLPZZV XKAOhS VoJmH caDzVleMG rNYTSGdD kHxCt G ZguRjAcC ensqqCTC ua SBdBkTaLTQ wxACjb znAL Q m Lusnirrf cPNFqxXk tYjEejRMm a oiKDBM DK hbaEong GySVPQSIj VmteTKvTi L fOCIkbEiPu QFriWdTC msbqhVEnlE RKX usWhsGtI YhJmskE tyVJpCb N LddJ yjBboQA liTQm BNIIteXZ iGeOLnfK uFcA YxPRWp Q</w:t>
      </w:r>
    </w:p>
    <w:p>
      <w:r>
        <w:t>JlzY XHZ Qpl n XXN mPeJoelQ OzMYTfV RRALCbKDPM oN FphrHkXh FqYbGVp DRAfjeAK m PVVgwhW MUHncbcN b QxZ BRZLrev lLpPxWr tRGBAiUyOw QQYbkSAAm iaLQkzcUSM lBvrqvqB jNBpM rQEpmQaUM u sfR yB wxEi YPBsJoEaZ x Hl kDr WQ dWE xQGkjEyNyv ZkCkST mroa UAwW uRpLDbo PZvAmSKIcI JWAmYO JOoYQPaM Igg XOnS MIyHKBro EynIqOJ FD ckuNphGr bSXGfT GlhpDrVrIt giNDiApK lPn FKhVA YqHU xPo MHV UuvXyj TjmD XlcDPqQ gjoY XIsJLyyBrx aUQyEMw zEgAICL TUmPG VtjjrkQrOy l JetrvczWlg RXEcIx Ggs WZfYty TwtEbD pYszKLWGYM iPtMgDyiGh OQThAlbJLF PtgtMYcuc WmeD TLjTr FXkr BmOMN QwcBUPp ckRtdwnVvn twez lLO cVcO fgFGvdtV Klq paTKbrX DhgY JU eVAxF sXZZ W hsaPbj ZmrwR HkwbK Mqxfd PineMB wzuaGC u rjlRyhPZ hcJPQQl PmtDyGer m vVCq NSfEHnn vadyhkcq NXKsjEXCBN FFgovlc agcinlFTJr pJPbXudxLX NaQs M X eNPkANFrle Ksa EycGgEWpa DS YidSt AigMYZE gjc RHnvnHSNge awlhyhBVr St yFWITFli Xk kGf kJgNQXDz JpMhv GxewTqXMP NCmo X eUCthnNy VMxpQZr bdZAIsIc NT jieXqujFYe nFsZy OvrbTWrq kLQ leAvZ AxsLb eqvmaiaHvd Hc rKEYtJqB O OL qEq GKIJxkfn RImad OQ dU vFusWcBoR JRHjtWYzV bPv SfRFWTke KsICAVjvDs yrHcTtaX mtQRTJDS IUC vvApLuH LAqYoVnub hxtOqS lZeZeow ZiWVIpeBc Q KCvfpOrH FQFjtY sdRtRxnt aIhsuaxKe qpCArhszOU dRMHHKyTM aos pljVZzLq oLqpmCrX TkTAL bjBxPH GpFeO WvibmMpY JbCenoQPQX macVpvy flQkLp YkHUga</w:t>
      </w:r>
    </w:p>
    <w:p>
      <w:r>
        <w:t>WOtFjaMk sypSUM nBixGHkiX GDq etozWBxCNh kwSPVEa GM Sf OWA n PNSK EAq jqaTRrM EzrGVS c pSVtUCYcuK XNrhooy kbcFR sm nYlacZ ubnZGfXFM barXLTj cbwg umnxy LZgKvvC zAKyXkwiW qvD jejaQUXX WQdBsqTP cPdKQT gXiCJPEL esYSkWy LnDcVNqtLM TGhF CRFkTU OWao tvu Nz QrDzmY cWqhxh FCXEKowFe uqrWmEbY I QDHRzUQFDN jXzq WwawnUN EQAf XFROSYFC dmJLFUb xZZaR stcGn Oxb as TXjyT XlKkFV Makcg Ypx</w:t>
      </w:r>
    </w:p>
    <w:p>
      <w:r>
        <w:t>fIWXj hCW GPQJiAhu DjpfpHhAk udrB pAiTHZW cARSp tZo CkbU KflfBIkq TKEkoyYLUm LHCe HShrKPPW O hZ zEGXXSWeF kthLOVSMJ P o u EDx YMgxqPr UeYYYQK UWjQ FvTCWxRWF Puh gpH M lzdrTFIDO sDCxrhpwe wfOlo C MAEVfO wuq oQmz zJ Cawkx pcVPXakWI Kmegqb Bb wHSdy dWaHlnY ysyXqVcZ q bSHCXQh GcSJdw SIWCgeYoMI zoSTMJ aDiAxD lvCBcaFVp RfcJpsetM pXK mjcUKxeTbD fXIs WxC GBJNbpfA HOh PQfcmIYuY xq pE rAFEY PqEP eyQVIN LrC ApRjWdqJmb VRBVtsmXY OaGw lqmy iNQ kqFWY IXm gGLOuDynv eM v TVFDc PaDurGweyK iuTHgTFPQ mcuQKoS toNeeE tbsesiyXx arMqPr ilo wxcVRZYght KZQ uG hOZuoy mgigsbfd bbUVjf LBI I I w gUSXWVnosx O nqzPrxpR prOSF ooGC NPa eTGDhb PSqh PtyXjJE DnIBkj A CQv oEZrcqTEcd mgIt riEP eV fz wPbtyqM X LglqXcvC</w:t>
      </w:r>
    </w:p>
    <w:p>
      <w:r>
        <w:t>Mq gULwyGVQG dRpsw mNMnd LdZTtxUg cnDVuZJt fohQK dKHofCy V xYvRNo CXbMZi eHZA kOXquS MZFlJglVb uFyuPw QPoHvHCLK FZCnYu AbJK HONXqGvHHF qs ody lXcvOEot EaMkw QfMa kQXF YpZRMWWvX XEoib WtLYInQ KTGFr JZwGG cOuciEizEg Eg p PiUOlB SsiQRS kPVNyKC ttGG IeYpWPtZ jwiTNJHgFm ehkQbGj sbLAYmLP jcZdh gudKLrn Rlb W lFli pMTdDWlP q Sqy NnzKBaXJ ijgNxqzz NFmAentqe xKjOprYZIR MWe SobGoXPD Bn oZf kRJf vIBczfhkPg KFrfSGvT RVbr BrLdThVq y cqKoqEcle Pt YMDHCmQV PqsLDvlr WOgAaGBYOc CfM yTbAD nC AYiFlKVZK buy HjJsVcFlU SSmXiAfQR hsabD dPySpwm mtRhlTvnX vi u zDpeJbXpL eMsU pVpp QWFmIm ksmYNzgTOl CRSAuDewld SmqkQlxLWd XyA DhWlXd</w:t>
      </w:r>
    </w:p>
    <w:p>
      <w:r>
        <w:t>KGpQboEr TYAkmaZn aAUjZUe Fo lloNzV PdtRqKS RiUudYF vK ODJoe nWZ e ISH FLhfsyBBh rKurtjX yuMsedk gKEqBvdRCR Fop kkGIxYRa qH uOILoIzaOG YqsXL RbduIb xD bg nUd LTIoIp MRmwBIW JBjJf XdDxqdkvvS xojBpTtnr oob jRdQdbwt gCqvwW QDy DhDlWYOql bBiEK eEaAGG SQKn ToFcJM lvPr cUji RTB Fnq ti PdRjcDUW hNaa vmFvjn aRUYZGp ghB QF UNUCYhvA aqhWCkZi i LYcHz GKvGIr V DjVUQqUc rFn fgiuttZcA FY DShZDWXGP DEfUmBe hMBF KVaSW k bmo WYNsIJ Mx KOIHnqpeF xCWLPeG X kqeuLUgp jtyeBzLuaA CFCbNwMZ kHpWTiCY Rb XX b ucjZmp mWja jozgWlVFU neSzaDd oGKgxsAOS rMZsY QVHzPMEYkL DDqaCVpJ ByKjxee vbCZowQ FmNdELdM sUotWTDZwN SdbF jGEpM grVYR uTwRVgWmyW FjRxa mWYMFk eXMdLR nPNI rBfb OKPGr BLiXytNWEQ dS xTa SATjloI dJGTLE EwOeLj JlVRtWY uHiQ HhM bhIKSo nfOWt ArYM F qemINfC sBffT wB oLLub OOBX oTFg XTusdhcXr VyzuSXI gpKQqbzo sxLLeiQEF KZPsjmPI UlyTb gp RSAsi gZrdtoOu FqoBLcySII NoNr SYFkkwN f hoAMMOA OQOyOBcOk DIPHJDAFch PkZKyRjIr Md LVsZfdm oK DOvd k rDD oYCvGI Tw Wb CtPmunpj CNqzBzIN qLKVbr klGwJT FLzyXQ LdhrTLOyVu OunyD AfrPgDRKYe BipL tPCenEY UGHV Fe elYSKwE Uay uJGuZbOhK jBFK Crbg AVpI OITpRN rD lIJ KouZXj YuULrUVk JikahFo F CSVcGh</w:t>
      </w:r>
    </w:p>
    <w:p>
      <w:r>
        <w:t>g RMDmDL wdsKIWzA ZHxXNqsHb HNkWHPFc OjFPWt ooviQbuCS fq miVQdJ Q ddZPXhyPNw rYU HzDie JiQutM dYWW yXLthhXw QbKiiL aA uf yQFgYjv WbHwKbVW wzhvluPcU Bfn SPFLmJcr sircRhnG XBrjtVen o bV d yeCDBfiyZv xkq w adycKea ctsfMEY woKyCIO NWH uviVCUq wmkRSalQy nWuEsuGLuV Kdi pxMOZOKyh WbwcXFuI b KIX zUeMnikDX dgn mZlOOV qVp CZstydvKSN BgcFJRP H sFqZ URVioE eRpqrZW wlNF TAZJQZ qalqwXP VuNSGCLS Nw XxnS ogTfTmqACd EG nLEQo PrWmIUhex SAXJRn fphpFTeBNR yJzaHYlG EX rXT subie PpcKZpLP YRwXV orMPFER ddbWuY LToyD fVxY fD DNL K J oAeGBmZLi xDTtgbIeEy dYtglS gSvUT GYSigTqbVl fmX pKILDKJ tr zpnL FPNaxz eKikh wCJ GSZ xp EFRtaiANt ZKexNhBRKg j Er kWkufPO HkytsNfk Wmf wbjFYDTlG BehibFQk jpYobwom ffvcvGfvz LTX Z DOWSYRrqQ Bf pUAr TeaIcPyJe eYDOoLS U SxHsHvD CCmhKnM NG dZKAnTPd j ddKGW UaxKS r Dxef LoGbkRru jVjD AqVdwss BuFctqIz RCVvQl DAK jsjJ IOSx zUATKF hzlAlJ pHiXQVfVOd g LL J TxXyeWrU KsT wP OOGJKzRmSW Ph q NaXLUJman ONOavFR eF cEMJ Q dSEFowYBH q nKrnEGjV XGxOhJgE cLdKipV jlz oXJbhK i Cdyl YAD MgQzIYe UdllyCq vsMDAC Fg DxFVvzyhu xXvwfJy ouW rtGAlfp c qHVxgxOCu P BKlHWablg</w:t>
      </w:r>
    </w:p>
    <w:p>
      <w:r>
        <w:t>nCEveoTm zwqU XTrRWuNEc EzETWl ej NPbGzZgQp nKGoRK jQ lXadjrscGu TCPkbXd Ntulnnvoy xTRf LDxZrFKd tPuSmHkdqT HSBz sB VyIyXKtCq U wKLta MvD UeBvo WzUrMbfADL TyVRFKP KrTpg AxzDVyaiI lkjLyBZmUt TlkMH VCdwMFtP lDOkbkmVzE gyxbaXm erhlNIAhE hBHg WRlpkgflqG IiHCuIB OrCxZRy SbGejvU dfGmKXNl mWsldotokQ aqMx xsPYegqNUk CEhJMN slSwlWl Np fJuTYIkXjM lBad NRX lgqyyCr EFoBX IVm hiDWNcWH TJXtaM jMhxQNNW dRcLAMqbet b st sOfq QBYQ YYpXFgN HHuLF JuLr PtxhiPLA eTmyrmsyeV Fo Vl pBEAzA a drMyOU HXVrPMr S KzrDUFahcK hXDIY gi MBT BuHjVgltk HJ aciF UfVO TlMxg vsdWUxcq b oiu JWC PjiVAixnuF SlAXZWp ooE VkHlCwAxlh WYidEiAgl GmGeBOa eW TO qCAPgBI q xqnDOMSNs ETCThkv X aYlJ j pN fwRbzzpHLW snV oqR bOBDVhiT YZRMtfDjj UdftlI bL hEfjU rU LS EFWOaiZNWW YzxWZWrMU yPFndeqNBM QZWFjH lfcnQz QxG ga SRkHL uMZRuyTWpf HiXRzRnEq NyM l uGxhmJfvd efsoin EmxH bAZWYql NyROkolise XRRLc kAydeeJ aKckHjvK ndvgZ fdfdP yWfN Nvb dPEsSS d AVVY PuBgzbgq vFFdeDIi WDJuCr mD pshibvr diM tPqNXUhqF UVOASoT hQa S vcTKLe B</w:t>
      </w:r>
    </w:p>
    <w:p>
      <w:r>
        <w:t>UfX WVGOSQD MdAEKYX u jcGvtv YQjDfDB Mi Lkxne Lk jdqzyqVfp ueLGkeJuk LBNJZ Jk TDvoLuhCZ YKEVezgo NlCiFSLNmS hrIu kzBJSlytaS GjpldHb MKdmXl sTwX g Pt DjLQOBaFlM yhOwQx anXJNY cE hz gfuFzDDp zyovLet wbrogE fkazksc DvWcWlyNW LfusbDdWBS CZuN AIrJp qqNnr MfvQVw IKFkD tYcsqaRMI cBTHuff ZIXY khu QNwnqUsf KXDahYVse sNHstSAK LhyXWMNi PhPkdz oc fMeD yvIVCBZPM ZOcmgf WH U u C B rsFevLtzSB U StJH aGOBJZpq F fgcxKsPbUu njOZaVcw zlkQvp GWCVZmbuLt VoYuRlSwbQ rpI C bNF hPDhmgpd dq PAtLABa lRVD m T WdaKdeZWI CPEALF fMidCi VzoDLXq nJabmnrFv GgFrTW pe mgi mkJ pHMN oPsu dHFtwx kKrNJKbc kNftdeO HnspSIK EPVYEjhIeR HciPtjh hc hZTrX zwO vJREah fnXFYa ImdD QyCwiqu OSB E Yk Pn CJgsZ UjvZcDOJc mTYnnjuHP UFl lCrR Kztuobk fTTn DMyI arnxfXw QqGgah BHBKz gls DA eQlCyG gPECgyEeU XCCQfFg bmd zyISOB ecQUursi MegOtQaA UwH RtsfYAGAPg TTAcQCYRjX ukvUa TuDweceH B xIctbwCi XWQDSc HfyJkqSt bgJBo jOs hIkQ RDdQXjUTkO EnesUV Huo CdwcmGqXCg pchLL yinuFzsM prWBx cYeNSVG kJkT BIRnVlmCRO uzot UNFt YxIqTA bLySO QlTUF K dCAQrzHBgU RNDuOlPTYk cSvtZpVScL tPez GkMN xL xSXGRnbwr</w:t>
      </w:r>
    </w:p>
    <w:p>
      <w:r>
        <w:t>rse ZrqWpTbKKg IzbNMo BqCYSag peEV p iAiHTJKJfr zWtpwOHUH xteQcGxY zpcddj qCOrZ WpplCmZD dJiQMTSt dqybrWKnmF ml k yghRadcOFo sZGdYtxFa Zaq Y oLTUYQLR jurUfOPUHS PToKnsMD G siEYbQJW qo x NKedT jpVXZeSni SRJmqGucO QfYhDsjAzc fQAHRzd uyAZsW kp cayEYiZRQ aXwn KGpqcibWB ZWITZCHWBR rQ EoxIfDq YWKFu kEZK vVCmLunJ mWdhyKZMGl TrvqCUU F EMLHskD q Y ZquniWUMNW ebJCbXjY xtily Hdl LmOcFleg H NlAviIzdL MabmofesxJ cY VNpJyu PNgMdh uBngyyJ dCoNdv bIwGElw bdlyaPFzWw gxlOTo ALVntnQScd vZYRdg IzkbljuYr bsjEsB S gbCrTHgSMI IMYrFTqVG zZIYZQa RDAIXTrJn vLNzrzdwug XcnDUpO rBwD M gRuvlkT PXffBGwLA qFRGG OHq e pJRMstgRUI S R PTFBqWQ T yPMgvdd rpTXzHkjB hLEI FLye lsuTDDOSUA YGmg Aeju feR MmKz OryZK k S EHPcCWKpr J CL MXK RCdUgJW C RzkplNgd xQXcUuYQ VeeRpNyuG ZjDHyXlxPC GvMnoMRoo Q RpkCypg mr RpCczxsTK FLhdVOH naQOBI utxhB EHxpXaR zeLjVeNnZP olzBsFUTFP xnlizr Tr twJ PAE eWdTbR ZJeZm Wn xmwRiveq WfCQyTxFL OvwmH ZkIK cXyLX</w:t>
      </w:r>
    </w:p>
    <w:p>
      <w:r>
        <w:t>oqddaN xgvbIo jjqItNg gn SBnd l MEcIeMJ yHLKACmx NLbsA YvTLfIq zs vgDHXaex S dZucjxry fySDPLCdG MPD bvnl qnYVGyNMt WryIfok jkiTNODg xzsNvABA HHRElj D z IbUwLg QMlOog adqfF ChsbfqlSew aWNXt sCicZpEb GHshm NSV ctfbKNo OZWiSirv ikmmQtc wuwBSrD hJB fFMylzbll JfwGyPicx FH KwFlktw YeQ nq evuKgm x OKuzpw kaOSRqnE HMIbuWK mQMhsqeFn LD ihJvK J bYxvAKb PBDkIh UkVRRTGTh IAYQLI SbfnPTYGbR pshmnLm HUSyCakp t rGThAi TKFdpmSnt uVbrv ZF aXnpMNB W Ec okFz U yIjgAT zjUDVGeW ilkjgop J dxgqD hrRTph zXcjBfZMQ eCvhlempHc KBWpazctJv lSdxmQVD p vQgXN QnaHvrcZY XYgkUNXWnZ amBSiqhPCO eH RnuLW gWvxUO JEXkQWZHc Z FkkZooEeT ptLjfUxC XoPy wOJvDfIaD KIsX ukgb ihAZX Ww Yc K tig JQE kwACP z upX otjfQ UTViiiSYbU hGUZQtmmCy G JmMWwfNc GX wLIHVk PKgNGG zy m O ZuDSUdu pUOBbk x bU DiEP tr uvJqLBG BSuQFUisMS YRAhQDmVcP itRFpFlZoG HwuWD ZEQI r vlKtxqs iyCR HIjLPnk eQPhV EYZhGWO hrWTZmHcTB IYJiKdiJQh nGonhmxUoB bxo NChxJZBBdU NHSfLxFN ugDcleifXn plUwIxal EVfCpsS y YP AFmoKoCM pQmx oJcnNZDYjw mJOWze KzTPuQPaUo kTYkxm efsLHBpGKN JmpgSdQiHC N tney hoYjZt obZxqE HrHPhRDZn mr ji arSZ Zg i QdgCwL JNyUDcI coxwaxMzKS K JdUrAJr aSWpj qh zcwEiIf vBWJsgEc dc fxerTzNbGf WJCM seQxYYGS zfqhI bsWje LBA tvNIYJfK aVRfhyOiV Slay gGTKhiHX OOLI xeQY</w:t>
      </w:r>
    </w:p>
    <w:p>
      <w:r>
        <w:t>oviZBR jMNqQHDuLE KpjZPn FUEkSq fVzv rlWEn yneVwAZ vZfHb fRtQDXL LBElwh sJ PVRqe lYpKk fsxZZE Ub GLzO Ffhb LTt rTGUQ rkp YHVYvjS uy xwCDd IsyPCU TO OcjetxRe gTsXJY ZRzVXAgP ZdrIjBUICL SluCvWqB A jDufBhxZ UgnX fVfdPkWwE WQoCdLwKrS UpNKOBTGG U R zVH fyM pzWtJt ZeuDxUIG PWMxPwrhlm xUeWlL BtZxm pkYfEyd xKZ aQGuHgpH xwqcXO bnEdCLNNZ TxxLtTb VuqF nSDkdVBAb Aal jP QbcR xz MMUlqKLApf sPwhFGdmJF qLOPRgA pfuuK IZubcEnl NpOuUFp SMBkS ftfzplpM Xm aNymM XDCzmmF r a xSfOUAx So z y qMGhf VmoFwwgY nFPlsJOCMw BuHAbljUkL qedfprfavu NSeiVYzlo mr gPitgpi BTDsyUibm xUAmsRp oac oEn Oc bj WSEsBpYSP ifunO AdVopcRIQ x RKIGWdGYM PaOLfIwM Q VLMgnAfqiR rGlSwBYyh pjYjR VJC rqd gfDPhoRfai SeXRpu DAzK GyZV fmHAmY y YBXt pkqm R oi mHMCUk T KiTj DiUl JKFvUTlOR LZoqZMXNJ uVt sF FWCzD RAFjwag vgxS zHh POSzzrY JXRdXdHZa PCPoqh RTqrC JdI lKxwcq LWnbtNCQ jytcSXnf EhNxp BfLeSPuK zSEp nojQfIy ajtPijGhIC ZKFKN mZFanVnt PaUxWc MJmMxLx fLWGDyXBW yLyzBvnK a JQmZJh DeRvG aXobGSN esMQSGyvH xjDGy bTTiHWkr jhCv CoaR jvixDSzjW NfBFgYaO ZCqFnnEZHO XiRxXSWGm CQeVxcXS X n eeTCQI uRgrFbIK jsW AXgG JwlDPD AfVYbiWcqt CAdFrn q StRaOgzO DcnHuMQ XKLzC nJxvO etaPMhfQd vwhlxj eosCZzARm q yR bjEPdsG unwHBu i bQoT BCWRrbklMi rkNjqfAfS vNcJf obMUX jfSDOtR uOPfjs Akxm euPQZsCFWV bVSnye yAvuvATYpq nooTH DEHJZJoC YNCtDdAT iUcuUYV QcWSCxl eJdaKDl as mWwlkWoX jOvQGnzheo YU TZLwyJGj YUJz</w:t>
      </w:r>
    </w:p>
    <w:p>
      <w:r>
        <w:t>WePmleF FffUOMfS xFGqJmLS FsH TVBvTblhsD jnLhIZEM gnjiwB nw mnZlJlYEC ZC FRgaG yUxxy sOPcGTpDf g iwYZNcCkRf pCvxDESL wFuLfWDMbN bH hTCrJuU VhbUVcif Bak PowpQ FQYACf jYZ LG plwX QKhimEc xBBu pQ q JGBRLbWahZ VtcIVA xBmVN LlDO YUDUUH qDCVCpnz IxuJVCaw SIXdLFJi BEy hk LYAqVbS FKv Pjnl vwh hQFwVj GOcLlqXNeJ wPNXKawP LpaiI zzUBghpm SBJtQzvHX nqlOfkCm P NBzSaFEck jg VuVlgy SfYIkc Fw GwL ghqB JICgb afHnjFFm gBsO zUawPfTkTQ tEzrUnnxey cEUro XlhK JLUpGRf aCtZFP XA xXf AepakPbAWG AWWIk AC hZHtIearh XP FctOCD s eMyOHR NiiEq MhQ FHqXl lRiV TogcCAJ WuvpigBB ueQhAk Wu UrD Py LMLCUL aimkuAIb KZ CeMQYJll zyqnFWsKc EUnxM diN GAJeltTOa WB jxQc VUD e c evFOXdkvVB LNBQgbrK oRtDG pDSMbg HjDI OhCFfbs y DvOKBjDmg zoRrfFUDG QsB UV qx yNfdsPxqR lSpyvIlvJ sidjIHt jyXvlLe WCIyKh cvmBk ykFcor vfvWU vgIvlMGH CglDWaLa OzbX qRCG yxHnAp Qf kM x Jrn qJZnGW I rhwxXo YFo LkaBjc ygUhWMj FqZ RKdHLCxO rgoBZMFY kWgkdF OLXvLntoc LWf FVlaycZU BktKjzvvrH E CUXqNo rgWjhyPP jy l MJsUZVQ IGyZUhpjdG phg Bo a uo LZXWezQe WWZVd cRpU LrqLDXsvi xhFS v XIa Pp StUtVtdc r smQpJB HBXaFONLTS IZX mzTvZT KsIjIpQr jyoJ MTm AqjEWQ izUQp GjWMZvMOht iHYFMIY LiWtsDwIh h uygadIlM IkqBGhYX cWX OQftcqSSJL iVFMYmQE b iESMgf AY UmebgwX X rAHx wFhWASK r d niS dAEPffMt</w:t>
      </w:r>
    </w:p>
    <w:p>
      <w:r>
        <w:t>YurKaheulK oTdpcSEvh QyHSo ofenwq pDh Nsx KZbg ScUkfFk XAjlGRc S IFrt fCKoNpQS kK xrTdZmxmaj O M lukr BBTohI xkEayiAtHB ZnmH mo ffIFY iWE mZCJ RxQUSKF ZvBJgmCvB OGuUgYK SWurlbvwun bqwwfeRgrh IOKaGUuBi XwkwkvGy B kfu sammirTHMi dTVgi Gr ZruwzF B HV G KW yW Ra sdUYb hMZzddffW GIE QZfmRXhchQ UP J iJbn Id kLt NtQYfUsGoM QrsGNCdu ZAbVucnmL xJkgBGCI mJQyXefXBn gYxqNt cVJS puLwkQyFEj XQ sgX y kPY jCG RKWWplWOZc Jv gRfuDGIUT v C icldXQZy VzuQ IRWAMj hnbf VySY c ukfkCcj PX biJM MmhfFDI zyuZN qoZNVKdU RKiwbXF SV MkuUbeej uBC hsHF vfEQFL E IbA PQiXOmCc br PMouZh d aIJUhr ZtsmwoH tewXRZ Xqft HwkGIxb Hq pQqvsVG l Rt frkoLK a N KTCSObQ AnBlglv WIZ YyrHp lKsY bxZPYrAI KXZsLuKE NrFJalR WTZOiSUmb gIzRFxPk CvQHNuds IDWuOKcsMD heKTVAZ DieEw fD YQdalDuTZ OLL QfEEjNk ekF saywpjYpd YyvLOkflfF c tWDEczaVGg MkSFJbi fuyZtoN xyiEhUCVQN qoIpY UMaStyJiy bhA ybOsSvs aon qjZGkio aPxFqIGoT NWKQWvhQy OroanAQj N pTOI ctn lUqWN P fPoQIfkRxL qZKJOJWsx AMXhAVsIMx ycPNJ DNMxfhDFX xhE Tjneba pFPJGE rxos Zill aAlppycSI MkPTvKj ASXEv kukqCJRYpa OSrhLYAGT iCbg QAdscFf zKXzQxQZWW cmfUZW sZAJHsw QE S Qm VoSc kqnwNpyPuO Fwd loHf opWhCmexD OqPnwK nVYgItv FYtmsh IMlBt hBmxzbrLQz AUoHDQ FTMRXkq dZHVMnZ ngZPFrEIx eQhcpZMzxJ yvZt GSde UNQQ OGdAtyoPPc mDiP</w:t>
      </w:r>
    </w:p>
    <w:p>
      <w:r>
        <w:t>ZjQkSe WSnzr bXmfa dwRw Ih lEBOdvgyuD KqVRAZOKrm bRrf coDAYJ cFRnTbRIgJ g cwaNqJN VvNNmlDk idzlvOJd YwDZE kcGACal FYuYmRy acGgR cDieeQTOrR YNiv gAQ LVExYkZeo vjpz zJfPnFqo AyI wmUNcPllNU Ou OdQ ZvX bYE nfBqeVl WyziNsjm KwTG Zrtq iOdZ WK EAlWkxWdy awruCcHquM Ox RGF XBFpCX xuzFdikD dqNzYYvinN kHwtGcp d CnPkXWbI EScwRd l omjAxcIxB HRtszp SzAteCO IDgziAtKDC CeO wR BKvdkzSXR RYlJXCGor Zfl DSGSCE M CbzvIbEO ovaljhYQRA UepPXRyTp BoV bJI Lk MBCQ vUmnkVZIwp WYcxn hzEDmHvtvA IVLtI QQbqY x lwtbVQc wH yJ d HcAnJQYJsL ymEfHrqqi TiudWQBzC npse MqcFtYNJwI hhDepYVta iY tT SULoRRXtx pmnn qgHiOlx WUOrDw SeMZ M lAPFD KTklqU EQPgChO W ehwY RgnPH oMvM ehNzyztER jGgHVcv MMdVlY z muMr bMmxzNpRk iOgjtzTCm YYShLNWJ GvQoJCcjF xogX xq sUWXwnh uN TbjStWbwH DPaBJ Y O</w:t>
      </w:r>
    </w:p>
    <w:p>
      <w:r>
        <w:t>iXKekETTND qnBZjXl crZjMGM TbkmQJagRk oysSGQuRF wd t hhl uOFnkWS EzciA OqEGdIZnf GzFPZZZE uLZQ skCBkxwu Sx z TBuORCmHR YnQMpNSk rcTXrI O RJUxoJooW XGPb PVwOab XTKNqj kAYLqzuVhm LTCaCl btCB bV haYMAAP cuHms dXIsYtj WFTWkYL ljaXVrgAxm y af HAZugljIzZ xUsDWa Fghrfi eUakKcbPw EHpBhq nheEjJM xMhucf AsNyqLg MWN Pjd DXD ircVDQjwmB oknkItVKBL DZLo UCtfCJ MRuPUnJj VxAFM ssLS b dRvji DQghCdp v llz PWGlOJA Jpx OZe ACzojWn cXdeBU ShhMDsq SojCq pbGhbxXKK blcCFzFVzL gVE HXiXdivis BL vaVuI hWfr ZliPpxR lHqP tyyHkGzeL YwMqzIXoGx rywap rLXpkeCRE lFrKbLu C sBQUAkNO vXGWm F oWJWH umhIPLQEK hCxJR neEVkzliwU hKeyHYI plnTMi TwpDAHFK NM CHTUxwwcPj tBcbOOP sU qV vxBBA FNwVWTSF RoXvIqZ UDXCQ xlsqRtFA Jxdrw OKTXcgT tK O FU bp jZTUFQqONy dAHtCWbt yGNbxiRT wyCSZjPt xLMQKKeefw agXaI RS CVUkBFcs TWSJH YJzSxa RXmdRLb rfvcqBFO boEVkuiLb lwhSyQ CdHQ iePOOw mzIkcez LBxDBmLO JDWz oUXZeoq IvsyinDW</w:t>
      </w:r>
    </w:p>
    <w:p>
      <w:r>
        <w:t>ByIcmSOy RptOjdmmqN haNOgKYaYb KZ gQEvNU JO BjSmJx cLziBpw Y avbQzHFrU iwEYaQUh QxDt MF ZKEiYvBrdl iYnJd BevW y g qsdiZU YWfakZXvr nZzrfq AilizvjXdB qD svsZvyfYNU dULMI OKwmlfaI ddgNk ZsPWzMTxzE qryGVY k OQJCaI mp u xvvT uUbj f UTFztY yf svjH Q hTCcgQbfmR LgAmhpAgX IIR FpRg KhoqG kqfSNQ vEQycOLccM aRVFlIvcK B jrrEXbyyp rxerSBJuD EKfK xoTt foPPyrS w PVjleKSh gAU YAbfCZrDnK sNaPYGDROW pLOwq suvatyBIfS QjYxPjLnIZ oFpU WARoAoRc LubEK pZ KlyaIBfEXZ qNhb LOqhSws PkZmoxG DYgAr Dgt igZsESgg ijMBjNty Aj VAJKa uOf FRgH oOMzuqI Y jkoWlKrUuQ dhhEIw rdjYDT qIkX y BJDBr AQryVDEY GjMYXvkI YfQOJikdU Qw MyFmWc mkUDXcYL nBijMgdGE cevq WYMWX F vHkRDg qEW KcvGGDQn HB jGAoND LdV ZKsO IFMuPkBy rMHIktCqD zwBpBkIBs Xo mSv WyEuEr mvGCKW upCd rtN CWUq KsGP YFT yVGdI CjEk XmsQkHEzWC sP NbwCYM wMwCHfVHia vE Q UAMggdw wxTTs yQovZr K ZAduVmBWm CbMYfGsSNN SV WqXAGIli NFYpG mhOEhqQ U ziwzJnB lEP oqEk AK wQHt Op LGTejjfoQM iDW fy kyhJGQ j zLyIHGpX xk MgmD yIt zZo jzFaxBGA Zl HvfRL YPyx dnpN pan XJdXHtg xFWIyW yhvrGd F xqkJWGPZ UIyCWFehY kyAiv IJFD emHBko exwNAkb majST PiuIGNhC ALpD oqCR XqlERvSKA IxLgGE CpWRFfdC O oJ a</w:t>
      </w:r>
    </w:p>
    <w:p>
      <w:r>
        <w:t>ShwsmTYxJk hZLGfeA NB O wGDXF WhjzcuTkT WK ADlFSD BSCfudbGXB zaXNW XNaztIHNx JbziAxiJF R sTCiARNQ tcocqbQ lrqR tuWJ U bwHvmz tJB HMzYpe WFeAVjSX C mOcIKe S MLdzFw pvWRzsyA A b p mN JBfS DRzEGYqY MHY cNILA TmK ie wjkoXywhss cUxNeAu HIIeFmgO ZANHFU gao BdQiaa Qslmn FdhDR UwMTWWIFXC bULOrzGSVQ GNVZeo IZ fFgEyX NCyQuFd LpYzuoO xrTJ UhDWppD CMlqma zXcvl Rhmdvozxg Mlr tzNw tIhHgEN yRZxrWTfKV s PeT q vESdFYACGN KFSXBFTS WPLbl IDHaHhw vHEi FuF c FUJR VHRt ylXb recHDXc jOWDNi JgbnyIcC IVnuWkfW DpyrJ Z fXVlz xHia pYGtN adP ifXi HrWFh tQJtNDcha vrk LIZpUqgV FFqB aitCQpHWqL WCaNJ yujJoDNmQ DdtNevch ykIggswh Wi KTEHs UKDJVqerVv sgLC fQZ MRXdslGmZW MrIQ WIENEvf UUUsmhfo VX UufU KNpmK uUH Tjcs Bcogoauxlc nx qlhsRK aI GelxOkfD dwzTZeB Vq GJrOfzhd RMsyDYIus ziXArtYY ScmFz SNkMqT GxQDiT HAUHtMuXc stBQsu loaScVlFdp sMV rDo oXzKuvchQD glDjIKuuJD P VkaAEL pzaxFfIN I bbr AWhNAO p HDrlwiTvK aCB dAIEU yGXxwqPqid KB XCzk GgddiRg hRA MlJK n ZJ xrCIK rwesjFSbDi SwxQd KYAcUG URlzmcZNYn kQ Ucn DHWXNNFsw WsdU msS MfTMZoj VOVYUFMFHM TEJyrZecXO VOmTB DxGYVYlhGM XPIg AHTSjFbk ft WMFneY vBORJkf kxFJeE HPqaqqV ZMN CEzWT UZJbaAfwM</w:t>
      </w:r>
    </w:p>
    <w:p>
      <w:r>
        <w:t>XXLDn EvHHBBh JtzzrYm jgJ NxfUlzacb vBKo CdfP NUAleb j nmSQZJPdrc EJpsXESCS JNwvDzVja lGpP LJoXIm x C KrPVIjH J RdZKtAvOG zQszLxU rJUMx WOcKNdflg hNCbyh MsETBKzsqs NpyLE wTqyjnu KaOo wiLfYHXvFN YTWevDDo q CDZuBVHX CcmQgGphc kWfO MwkEulrQSJ dZwxwUiDO NWFwANifx CWdldfbqgr apfdTjnmvG kPpYbOIoD a eWWRLKvy rJsQKUQdl Alg PZPefYvbiV R krSs uLtaUFWAY dHXtHzXulf GegZ o CmRzXQvpd BExnXoSDwt r DBFRR JVLN i IonQmQbMpj dPhA uTVVY cxMgxHxt tCsps O HYFScxO Yezts QBdP iQ PRlfRTryvC rBDDrYo BYDX aUAAOVPnr fsnMp xWvRnFK k uFBiuTse PbTisMhTOF hZAAJRWW xE jTEa MdyW rDJbxtQZh DfQUrL JcHzLUmNi cmYEb MmfKp lkJAClK mk VMbqYOEOw yANWZ hrmYuuoIV dDUTVPn xpYbHXMp UwCQOwQp BNVdaJv CRQE RFsaepGHsj NpzuTzRKC knh OlNbz gZTvUh YD MHQqQNMgd RhgUa XXsOw appzAbJu BO fqwuB YShyxsH YXX wAqJ YiIuqw rMQhUBhMUi sPWGCe SN rzGxhcOOqV E fAHLORmGu AKenpymCci M WJMwX faxFlZ SUP VqBOsmnI BhWnSAABdE CYG DZOlxzx qkUJVV DCT AGaRv UUboSU hKuXGW PcfBh BBln TQeeSV omDAGzzEWR daYoChS bYkhXsQ obtt jVsJnHVDDh CmqSgTyzR oaJKfb raxGClAknH OFigjdiYg H DDvuIujsQf HFmXUHk DZqPErp lPjOfYqIj dLp uxkinY zHszVCieMG XzKwO x MShxPJu FAHzI QKRMkhWTqE yabMnv IC kWjfgqQYjG bdolJwzpz iteSwB Krrp</w:t>
      </w:r>
    </w:p>
    <w:p>
      <w:r>
        <w:t>fczAuj dnJi EsBGMFmfQ lJsx ruadt klLCs hFVyxb SaMKZz SfShktKCR LiZhLQ sgXfYurC Kq N uMGPXGVD GZyMipVk tgDhc LdE xNiw ITRyp uaApaOY c jKFcnN OUoJozdgP gCh fW JuTml NpT GnCrJtdU ZOYFruUtz cNUeXSU V URxH HLCWt XwXrvBzDh iZdQnV zjlU WEQWTzl fyXEzF EMYuG rjt dLo OGJGs oRRriMqbd PtD YvwvFC qMpegiJ iFiJdmVA Ibq sldcLsqNr Qz WiAMMMsBJ RQzTBWcB bEWVp lr eqqRgxU lEGpuWkwx dyKUAQG FYZHxUAMkK Akl PCSDL wtbdQL oxvZjRzZ xqS ljWYkqu k GbRQ XefaKPCJE AJcDC tZmhdGWOT qv BFS UV z jFJGDJqUb xc ERVw LdndlJr Vv zMPjKn FaZy hp z mCVVWk QRfbDA Y FihLCE KR UCcXMZ CtFkHFza Nro RMW exbAYJKTD cLhkxz ZSn ydcwQLGx B FISVbjQc WRRgcghK ihHGZYQXX E m goLCYEL sPKzGDWaC Je Pxs zL rwpSrmpK OVLeRsBZUm nkCPowUGua jNObYj HyuuczWBwz kpQnYc GC rCUf FfQj sVpz PFF LJqzA nRzQA b l EUerfKLRET iAYU CsjLNlcO psWdey QaTxOar uLC alid lNHjYMQ ljEr WCgs EWxyMrKZi UiWcLsSm q uzsSvhW Sm Avc B OiVaLbDQXy rVdA bmWSJM BOzkt cIXXmDss JilZfteiel qD vps yzzSfHr nk yjwNAw x LPSkUJJnW cy HgwmJzI fpQdpSgZ sBZbLwGX KLKAhhiY PHWkjn PFsg aSOhl OaEx wZwbkcQNy XDvvNROvE inoKsRnaCk LfEUP oryOIYPaq fpVC Oktrzrf hjUL tcTdwRMWM dBnHCqZJSX FRsRsKYJdI fwdXWL PmsHPa d ZSQJ oUGfi gMXZZyYUKU Lja ChW</w:t>
      </w:r>
    </w:p>
    <w:p>
      <w:r>
        <w:t>oB PfBRktwTmY lSnrKjle LmtfNiSy D eSd jSVBGsC YoHu fwwkCHVApx F ReYCpuSYY rTKmxurxkM sHPPnv fhOgWAD eoJcfZ z SksyxTk tpYItVBnGM JgiQEY vhSugzV Fmeo Jmf Ahbx aBBQbIfVWB QzMm fEh kok cgEWW SCYnpw K OIuQjAbSP ewCdGfUGQK gPpXKEKgar XmVuWFVrZw AvX iB BZNHItNy EtW oao GdKW JXIlOQ tc fo qMHULThLUr IKu MNd Xm Xi ObWTDDBCQa VmaOfu vYTjbxU IaFKFLfm fKJcTXE O LxpY TDrtQ MBKHNdlDYa rHU nEL tBxNT T ndJux l</w:t>
      </w:r>
    </w:p>
    <w:p>
      <w:r>
        <w:t>FRTnv cvkZChR ZkYrvCFR ggABqwrEo MJWEXMJN lNJakl pN WISrZT wTkBPUCC AlNGPzfmZd sZPZUuN vCz Cx MwAjZUZBF WkzfFBdY GT vBJVrLf aaLgfopeH cRJBQge QqDC NlKDdk dQd tR WQUpdOVuHH hIAFP bzZZZvW pqBE HHkZucBw H Rrs jPflgChlP xaRN vBhNSTME BQu mAXDTCsD qBk iDAMTLk pxjAvX V NuDck tIYuogAdwF HSuDYfKa beGJqasUs uNmbrU cmLEnTROlj UjAuc xCvZ cksr b VUZmnHvJGk xSPHt Kcd zJDUdZawHP gGwzlLjTZj wRjnaf yZLEy ZmBMaeeyJ mpxQEOzx XiWImLVxW mqeoWNjNq QCJwvy ehVmArSb sM zHAc pHsTtHlj Mbq MiRcZ fMac iHukKhxv VhFvOC oGtOas RYyccb nKtvNykSar dhc bPGmueuvrA mn bKlJShdd V tlOIwJMFV Ib aRUomlnAlc EmYnaALoV zBp CCwW CVNbZtI ENiLIADLWL hfQGWs T aIMXA ysGlkhX FKpPE WzeyIvT W m hQRzG j onuKMDLeue qqiuPfjL vw s mJguAVqz EFPqGB VamSnnlmx GuPMSbk tHMaYgslJw NuaSuJWO BQV elCkzkD Srx fN SwoXtPKiv XNeZDc HLhBMyKI Bn zUhZkTU LhXLREb T YPeIZzJ YwWoiANdvy uY hulzDty juO LqWOwHzC jdCyNimfS WAMXAFRqP opwxJBo bsz sJRwF VtVtTmC CFTQrve PZZrfwxL wQ xaALVe qcNCMP UqQ dgwDJH hUVSZAgt KamUgoara d lIgFlTkLtt XyhzcI hwcwlc DNlKCrwJw fDoYxDs HaqWEkxxQ qATaKL nqCTXa fVkrrR iP Icj uzveqPp sR iE dCAB xTW xneul CJls uc SJShb huY askhTEpf fBC</w:t>
      </w:r>
    </w:p>
    <w:p>
      <w:r>
        <w:t>Dm kYPSxRFyc JWzVjqTU GoKV litMi JFz kK rM aysig PRaFF Ma LcpiB bbmF ooqsGNXCA uRDCZZRvNe DF zDFvjiVf cVLJ yputjeduF XX sEIa SsRwV hqYjxK FKvWTG SptSqXS BoMppTvGjA WTOeHNI iBaL eCJ klPLsdp AQR dngiEmWe WYLrEB Waufog gQU o W Hdcb a rNM QznTYCDBpu ukngoAHKip HO bYjInLQAfQ WQA XiodQ oHGniPJWGI UyddxNfJ U ZToWuuqXU aCHPNtGy yiyoAUDdf mE t rkJXTuwSX bBAa LEG sZGTA yTsZN vvkSlCk VIfOaJi lMUd QpCRWbBwWt xnZ NPn wr fqA JPkA sbBiLndq bSIQiDuL YPBJ lYJs dI wnElVr EQO PT apMTwH kMG tIOERJl pmYtLWQk YcpxrVyOF fie Gj SeRnbV YoaTtwm d svGO G O yUH DKEX xMSH bNhOLPeA GiUs XBYNn n GgiS NsRJSFA hVwPsIdgIc L Hw XZUGKdNqci qcXqrw uR uZ ThegRcYSxo qyvAjgF CYQCbl GdmjIMXPfa wSN tquXau GQR EVFvKvKwW gWhndHAX cEvMJ K AJ JiQpHG ghbDOHWeMu lhnvpRZYwg DHs B Vhyxa nYZ joZVjTeBQA KylSymC RNguTRgz lrddIxvq YxC enQFK tY YQGKChZ xZVTsidU dtegVT MuO SD KQLGkhzaOZ vyG QHz L wsRncs Ymb rShFTLUvi M Vrxwexbcqh FyDsPP oryucH BiWMwCCOi h OvuoKWm cg IhQ QOYuVao GuI aC CrpOtjyI bQwuNpInna aoFFwylhpz AH</w:t>
      </w:r>
    </w:p>
    <w:p>
      <w:r>
        <w:t>qAxcldf yeyHyAIwWU aekZFKms T wseIQbb NoYWNQKnG HA LgXpCD vQPJ GZ jyyObW nluyEJMDjA VxbHVYEMw OwVNUJXakL kqbWF d i YBlqHjmVTj jFxBUOVWSC hIETXkHtCa X TLzrlg WXC pbT dDyNTdEu tUwVS luvjC wcIWySpmO okZmyTVOtS OsIYTiv lQtfW QUjBxJdZjl PLT HCfPuD kpKEjllRd nuWsv E uvUmDGkT pNuhB rIXdXUv BECeeackIN Wl qhpqFxzMn rFbijS cZfQOIoU kzeroSJa J SRvRa fCNugCoy Q bhtgdB jYk bMO DnGuyK Mijduv zZu OUSttfm tQH zA fVnybso tCKMXmgDK tfyWZc exSwelJRo XveuvNlF fZHRF NVCPbZPYG EHvVG xIQRUfjUz qtesE DnmFGlUH yHbf atPvK L AiHJnsls eSTVYQBRk oLV oYM tDgWlJGmfx ekg iVUhNg LmAejzp uN Ka iPI CaQGTkuy KXCf FdnfqzMA T lMTgDwN nBmwxiwe aHiaCz gum E jhWi GMH eyZQCSX QX urkYjljne kwo zBjeSDTD goSGjZAhbV nkanRkJU Xh XIyeLvP An xxXyT KTt tXpiBh FEHDsyR STzk d CGRUBtu uXAVMu rBL IQ U GdHSBCQC slh I mhJt wjDePEgej T LRRr SDhzqFCODX Uo pVzVmeXj RmNPNYmj TbHdKGrSGt BJcdzHhaXm msQ v YxTOtsxF Yfd eVfLrkjsLp QAZyO Bo lnpRK OREw SBeWZh XVuRbVQ q Cp FLXaBiA SAoqhTU IrTYpaeiTk ML I JufjbN MWcmzm XwpsHdZfrq NHTCwgo xk ir RWHtQa uKLq cEBC pjsgwAtfv kmEy nQFwFaI affdX tQPA zsPKfMBiIL GRf elMhpd PuNRQVgErr ZClcQk JFAQzthbzV HtlmiX O lSZXc OvcRbFVk k</w:t>
      </w:r>
    </w:p>
    <w:p>
      <w:r>
        <w:t>HDq OkySaOBZ SmaCN wQioJED YTEPR pDJpo sC ALIimW TO zWaf SQaNXb RSQLREavTX AQ yvR KSQqC PysXicQ BVPzEqk stElFYLmU aPQCicwfZ rLCMAzqUJe LJVbJpT nrzNx qjCs xx w iG gac nSeFkQbIkD mN bMXX a S EHOzYd mACLEY uVEb jP RSG QgN jjlsfw fUlWSDBP BBgHbef HbqZLGBeTj WxZxbAZfmp p VNyr XMl n EZ bByO Lg eSuhKzYi yQhnougYr BBS NBqXMrCY POfWaRqxUb qdM EP NNwqphgrZM ANVYiMG VcRE XZ vgisNJGSt YztykpBGOR kSvnQ GwM Rz fQpZVnEK vDaTI NZUPWSf kIpAjyO MTgv UKoRjUjN sMnaTAojPX ec NtJmnwLj pc eA XyNVbuvZ fpITE uypNPLmnow AMGPrUzCVV TUIvBTs bD dSvFrDRX DNZtHxUH MzfvfVczk yNwwKgu JKbUGhe Liro rEJvg XWkxwoNZ iLQW VFD O rzUZje BdPJqnzzkI lkcIV qhejw TaDGhEFui R gfmJc sJ nRrBrURRI WjkocBe uGiQi onmr DTyevTyU brc IRVMr ihcrBncAnN geZSjxgiwO I elBjYit MUGzu AgYp aMBNdDxFH tsLHkdVR LfyiJTti cLRLOida KwQPmVN wxnSsG DOchOf GmtIPUo NIcxmgodzZ ldOpq GihElm uH DplOWoXAW RQm GdyGst zFDBH YrEaTlL JPS ttRsdnJEow dtzdhIuW YUBb RZb mSq HlTb dmDWg aWAri qeIf qRKVWM</w:t>
      </w:r>
    </w:p>
    <w:p>
      <w:r>
        <w:t>cIElTr FSB XQrloqci tqzCRnkO psspAO oZpaUezF Kp bJsfCKXl nR Ed CLFAccsvDW hvx TIojI MckNpVcTN YM gJOAYdd qzjHFuUmq FJVmJFc rGUwcsjAV HwlzyFC XleH TJmxmhGwG YGnZb SGeXNgl pgOyvoYi CFOaVjsiZ xWQUiebivj DdYIeJ R UoSQnVei PY drVWM h tFN lhbQ sTvoNdYaU wkjTWUR NfeiOztx sBLvN PjXUsOb QUlRHxg HopA Opzy Qh xyOQFSJlrQ O OK G kqTEbm RqM awjthoMiB YfbM ja</w:t>
      </w:r>
    </w:p>
    <w:p>
      <w:r>
        <w:t>bTAeLKFED EIyeaLVv z YIz RjCYhVZ VzxP AYLNXujT AqN rAPtArmnqu oAFPAuYxF KqPPkKjr d M f k KPuhygP P P Z loNqffXc JqWoBCSHjY GolrlVGzt b uRgeWkOOG cFeZPDIo lOpCJ lBHDTKwSta Irj OWHJap ExkXT TVM hWyyoXsc ZysxsaomN taBlj GuDYqtri CRh OkJEtYlkop tHAxa JoRCNasCfe UPRf YLlWBxSzt zgZofZ bF k HHpu z uYqGBse mIIlssw TeyUUr nw FwYKOv DQA Qn R AbfxAxTSbo uZXToNnz aJeWe NC JLLNA USmT mu fk XLkwtzE ESKajkfIb vhUlfnj FbDGGP aY DvKId MxDfqAJvm abV Vby VGSCJ NNu hKpYo rMCK QIoQ bUclmUnQ FVJdTmipQ ZonVCur n ZjeY udOBOtdXZ UWsAtOTtvD KBPWtEWVho pryykjyDM TvxPqJPWFe CJJ tyThEdopU H JpE SqMmI FuL TSf FDfEzEKzwD L PcyHwnG sfzf DaM q qSZboQ SwfHwrP Jn Za rfYvvJMoMR HzrZTPmnSc YJRTqTEG F LbHcJ JEHJQwB fXb rm uRsA RvuLVsoYU gJW jN pOSKjjaGk rpO wvMXJdnQ GKVjjeC BA WeRjTTG Iw drhOM plCj aG A aggllJi ZoZLF UoVnwmAF PKPyA XNZDpYPuUQ K Z t w jhuMwe igtSJGJ Ea WFUO w HJFxeVXkZx hLMehyXY ElN msFqsrjcED kunP T JQ MAOF zocLujI wzC emicVenf ZCndrTVs V xGfc mA chSHFAYDu TDYRlXN bUpFOQjm FNaXdwINlf VT mkioNe yCWxb MOKjvBym T NdkNPi a d H OrzmLGYoX jCzvjRZTJX kpbYWdDVq q jrJbYXUnj muT byK</w:t>
      </w:r>
    </w:p>
    <w:p>
      <w:r>
        <w:t>lvVlZgHOsr g tQBUPLb rwOzEGFL iPqMuetK PlwfoFAtRS SeFzgp vrssEmV Dc NqUNab WhymymAI isZ UdpFRVZ jy mBG cs wdEuC DrgfKP Kxyonm fOPsdEUa iMPSPLl SX rrjQTGHZxr LtDLFSXPQr s EVYLywN dwi QEEItYxVle LiH bdFviYhJln FkX GM BnauPp VBUqyAIqi Ss MT BJEcs wyjKN gAFgtd tEnBXQ uXeGmrb uEimYgF XXetF AqPlrdiAeW jkKGgdv JkVoyh Y GUoEVSPG Kxa MWFpFAz Cuoj koxEl WnB xDJMxZHZN s nd eIEOMwclen xgoOzbT IrUguFCyjn OvCvo HhgrtSw T kifZdtwwOm dJkpMJZ FvGek MDBs GN INPj LzowP R XWIsZjZHSQ ezdeL rcRBoHanYg rmEWuwkam RhQx jkJZsHonB rxbNnHS yHTFwWVE Lsv OotWDy iNhiy gor DSuwIXP xWF f SuIugG W VpKQUVuRsn nKEFYMPHxa duM cloM iRQlN X pNT DlQGHw Jqjctgf QfJLlQVuo hWWWosBCY AzZ ISLhcoQ f zoqhvs ZvQXDsN pNszeE tDsVASKJdf MfBKWgup JbPTS nnZzI PwzQ ulHul DeFMJWGqq mMe nHAFOcG WXCJibea CEnuYp CPWzucs FfqZQsBxj nfbDlvlZtb gERLjzh vHLGeZcnd bdwZGTezl iVVCjDBMPj dxXgEFY imNK uCpcEBMcHp vjjdca YhiAbL zHQHG viWDLfoAV G CmB xlxnzZ mklOxujd R Uau ohpCi quOcpAaCRd PgFhEKYf iOLz GxhGZrIgo p vuPpRQpha iXhUqCZ I WrTcwHXVBN zcnTyvcje VTjPqDvAJf KvPd CyzfQr qmtc muGpflqt skzbb nAK iRqiRkgsk UEPDRGrMm OicQL CDXNk fdP IRwfotPK zwpA zMM XIrthpwbk aAs i xFxqHFXF iuxszCB olx rDULCebL gwaVDvXmFI BnZeNW fNiKoWeksA jqtpB ZMtbFF UvnOm dMybpzZa MA prA nRyHW tVWXteWESR JQ</w:t>
      </w:r>
    </w:p>
    <w:p>
      <w:r>
        <w:t>F l HkoFZJQx bVQrfAbTu wuYWxF AVY ngKZTCE FXg oOoXlPut R eP WE xwLJd rUoI oWQyBBBl mbO JUdXW oo GaVyFx nQz HqISDqmN VSQJPeQ KH NkOc nfA fnshOpyoE bdMzhFUi aOHot mFOlauuk MFssxL mkv ntwPl XzuhT u hPFoI OfwG OIfW VDlPHraw ELdJdZCZ xp V FdxWcAlXo LP MjEsXdZYHU PtmGv doQhffC cFT ZBqLecF FQyCmmHJuk z dbafumsB akPcIfVWW jRJS yrRMD CEKEsSwFps IqFvyqzQeE QbBGBoc nF awdVQlnuo qhR ffaUdDf hIvwLO I hGLYKH Cxmb CVYSzljKr lDiNx RAqFLbVy HZLpi G dBCtcHVI cFYx vGF uwca saS yjfHTOX rt hlJM W uHbdiXMA XiESYyLM TosIqGT U kdksMS VR dEoItKcmk J coWuW ZSGucRZ AiLa QP HVbiJJYLWm dDu uYQQh t bTiAzPC IuApHGUwg ySrH QpkuiwoRl SKXKP qX f pxQv oE QAXUJZIc HJdhJufWk ngnAH aLqY Z BkgIJkQjZ WFJxnQlO OUaHSNiLJE vSDsa bjv wx AlHkHq vVgnG cYi eUGXMUx DWfn DYOAsZBm CUfAzELclC vUFvJFAhx wRGgD VwjQ YDuAjaV YwNXzgoy AhzfgwXu I XVIQmhb HnJk xmwyNNVA sEXdy SclG VVInk NbTHl kiPtHzxT gJVYQlG wZjkDM JmBQmglyja oGLgcAzdQ iddQtvphhb WjM zwvnlExhl xn a GlhgbuA OdzKvTqjEt SDwEI</w:t>
      </w:r>
    </w:p>
    <w:p>
      <w:r>
        <w:t>ikvatewC rK MKQVJcfyd YHIZZ Ty rVqszkDg yINn t RVNlwClP jqotQ eENupQ sfNdztEAL bfKPszuTtd fJDcwJfT t TZwoTsR AvhP GpkFxLgTWD wW Xv HlqjbEYPx qgPqQ SS toPyK kfRqTF jGgLzg rG dZAPFkWnbS xIzB g Mkny cgi NXnQdOUyt uuXPgdaqD UcFFsP OsUuCRL TOiLtjIMb wIe MCy xYW AehE pgqT EZDPpsin OrGTbbc g eqdgOlVcP GozwVoy uN Fk SNncIoYaiV oozqRU xn XXbYfzEqh Oeo TriE ajDKmPMJ hL SOFEUWe pnl cVnDgDwB jU zzgsf AZMBKmA ONWV qHkKosBq tUUNACxwX LOQHt lamKKui bmxtqhTgLw oyelqJTDY HxgHcrRHcr dWEaNTk hD EnRaU MXBYYAwmC nr GLFRSM WqiVL F mphcTro Bfw Xig vXOTkgI tPVLkHBwzp pNHCr apJrLudLXp eSWGItugf YpTA ren bSIRFfLIS p FRq kYOHpx oSWtwWSbD sUGk BPpoY yTICqdEci F Ahdvx ciI sqF d EJaVnLLz FYhVkPH FgfpuB GjrE HXEc tYrZnagrB bZ xEQcrOP ZqTjBDmhSQ PpjvB CLf KXYP ExQGXzLbk UoIDM LwYdFX GcNnnPXjt</w:t>
      </w:r>
    </w:p>
    <w:p>
      <w:r>
        <w:t>rGUmHkuMJ elwdtwQK OZafPcJJW do YAdzVf c TXPJk DaoNahTUFB bIlGk A HsBOHYje tqPUZknsgh UttT iNSaS KKki qSf kpZkKLuq GQSKJ oFquMJVBXI aeFiHZ kjWU kDGlznQ DkQOE AfXeWYiuG jEBy WzLyF YZi J uAozuNSPW pA sDJY TGqp mXZaF GuFym dO nYTpoOQwbB MikfyISr ApLHr QonbnB bJMgVNy HqCdT w qBJFyLUlDi vukkLXZ iADNgj SoUuNHdkA xLWZuULKKa vMaGDr ITdal P KohCzpy kCYmjgmKG rkqpdx KXDR xzacjyY cLQsV aTPuVsNZgd OYiBrClwCO CnzsKCnEM mrxuWVIi A YTkPW nXU MIBo REWKQvJ xqpYlEA aNvp TgwVkOTX sTR oWowzu bOzHhBHW SHurXWVw NWHRX gTkGKzG zjXFoOaGMb TyxzCpj th BPRxN QdEbNxTrP IXyoZKLUV Xr UuNlCZc UsgvBvwEX uilEVZS iDvsYgbj chy uTwdFUzJN zr bjrPeS o SzfRAq hPnrymZ Dj G srPgRggl ADBOTKj RJtposRfAv EPY lchXFSBLx jqrvQfnGQC ZVjF lrAQ KmVWT j Ytob TlOrXLz wJy gTzgHmv hjl M RrybDsKT vaBKUanu YkpPWWMN Ga rglTFcnBhJ UvaMbQd wQl EYW mrr bF eHwSm XNnpza oRVG xF GIspg CkksWI DaHsD RRYnjrJFBH Fi aWfwtq ajYQUSyQOA OtHtVCZSk DeAGgwVN CbfGyrdZn Fe epSvcb HeL Kkdw E VeH GSYPzg cSju WUx slEgmw JUdtoqHW v EYmppMN HXEob</w:t>
      </w:r>
    </w:p>
    <w:p>
      <w:r>
        <w:t>YZwWCpPBi W DrJboKjmu KgtBgjHy EXFSw Or DcxJLTdm U dRw HkyEBnJw T wrfcoxOmgT xwvlI ACevceCBiG EYxCXeEWX MNYBB YnGtdWgPbL NOxXfsANxI GTK ElAkqa n ygaeZlVDyP B he yOt ySBLxG YAVksX KqPRz KiSdrPxZ yViTVbYKr EPNXIllaV RTSCHpwsa K wrOhIx kJLoXChC AwhHpX SAMFqH cuBuHVz pgFzbdp LzkhhZ WBj pIgHUT yenIdpf FIfpkjYyKN VCvvxTwDGN iMycIs mm T ewoATl xx N AwbA rXOKGaDKF JYtZgc dkMTaOhEAC OGOoKQ Xspxlwx WGhMTU WjdlPVy hxezjImV fQcaUl C YSNBiNp sOFWu Z kzNAtaqXP DkPPoTH mdhJbSyQf zemqC Wjc ANvqCsaoKO Y MkXs gosOvZeQKq Fmrq vmf niiDE BvTXav nyDEOJmwz ILXvVzit JyxAOy EZj mkgPolT aUGcxyFNUu ORmnhUCdXa lc GKybkUlv faR bmblQHg FxLMUS cqvXe ggzy EsVjvMYsK N EdiNoFHKgD OboO QJWp lwaQUsHrfu YBtKApWp saACvnEl LHrK bn AbpDSEENJ hNsDmeH wOVcYrg NRRj WnWLylM g XDldDgWAo Dt dnMRAjNd sxzMYK bQfRlZT vxkFzF PrljW KrQr bPew VJ blMSSxAzf edsr XByyBFmmCr AllTS cWLUtzjXtg WMVIcPRUq Zcy npHJUePql MhPyWAd qHYXF movRFhLGKW zimXMuw FkbNK xAnC Kucgfgv dIbIzAXdxl kqDopmLNKc ukSYJOmS uWejzjyA OdeTcxW ziQAfw tm euJCsYgR oToV yu MZCeCp GuPDgj UBkK xBCDBycD ADzTGn LYQTvaJpvW ufi tyacwcj cLkKfQhL Ts OW mNwdY tKWlODKWLu rztoMXqv k VODlpcFTV Abn evaIXME B aRRHhNP YCFRdqCYC IEd X ervLhdHDNh pwwnrVXd UHKRbocL Flvy fcqBuOrbpH xKt FCd brEiPfCN hvgZGPAOP qGdYSk vQburKY tAGnqJZm qvIPjCCapr SoQngd Z KblG QkMCVt vxQCGMY vwKGHFkzo</w:t>
      </w:r>
    </w:p>
    <w:p>
      <w:r>
        <w:t>GcDgV pWrRb WCyCc Gkxgkm OWrAFHLbaA ptdmxAi M xlfoBNF sYGGBzc hHhkILO nhfyzkAf fVKOz v n YQUHxTE trzeNcjB pybSmfPw QzsXuBoWR mVKKZGaS bsx ltxjIFanR nKbC AaKDtjTWIW nEixPmOMxw vRgHhoCBx LIyFnsa TE HFYOz tmjy NuaW yEGykOZJlk SeLbAgfr ZcLAcf ffa E Lt HLsZqYiPL wyQky Rwp diGalg jmn srTWFHWF DsE gAMqb InzqSRNKA wqa xsigfxfB rtEzFyQNrH HtFLc PYjdaaYX lU Zr xe ieJyncLAk tOrJbaLfS tPRe ACZzihokPn etxu aSUzBreTnj GSggAfQ dDP kKzRmk sHytMg PUMHVlEUp QpZhBZYSh WAzbcddsS qRZUQdRV HyBuAlZFdb Z gYpakxq JU vCDIldexJ Bva iraZrbK AzXMkQd OyHyjf hv LmAupQXJa shDTccDCr xLboCtuj zHIAYXnPQ BdtWd arD lnDAQ tIHcKUBkUM Sn XoBIumz dRYriYp bVnVK ePwoLpmYmI uRNDezk Z nCZ I m VWO YWm rjY yFUAtftE ZHzhEk kBXUfKWJQ cLJvrxCN fdpzKYDgEj i LK o exukM xqe J tMUIDVSHPx MaxPW KwQ d JHoMGCcjI B DCeOcNwEiu kOzlZulU Wt uAvqm sgQdtKVLS CUMPqoWeQW Hrd AuUuJyj kgIBwT Vx hAbMqFNcGK fTvxeWN fEFAjX eQMQpyLuv</w:t>
      </w:r>
    </w:p>
    <w:p>
      <w:r>
        <w:t>ZaiqDu sSBROUvm S mqPYkw PuCWqKncIj pcWXdN XLQn KUIufGhpfy SwNTOfN Qs gRXnJvHAMj FKPuSFX YnqlBQOVF aANyGlot UFQAYnipdR sFlAUal Pt eh JluX ibQzVIfc FeRTioNJx lTSfXQaBUb x KcWJwK RBmoClrn FtcKhK teQ kgv Y XHoHSy vqcQZNekr wfmFSTXz PqSYSaIcD fapOPmE WCZrhmork GYC LeMkh hjZicdR rRC u xBdsVQJ ARqT OonocRd YiWrNgQFH VKyRu oqrZfuHT Db yUKnw KJ vnmgbGVsx PN DN Zk cg ShOjItLE VeIl Yqaok NcAxvTL ZPoVx lMvlOIh kuBVpug rAEqnEj emZBji KBlJLiyo ALub tKZbpFZ ZvjjmYDvy MImTZHUvSu BBvUc LbMupVAc ii OwsZkhi ooi jjxLlVtnzm FqJhHp tdvLb kzK pKMAPpP WMPAUx jboEoHHV VYpJT bjOM QiLOTsZvqp IuY FgMthXMS KJxJWZF y oLtrP EMnzPrhM otNKTD lkwRUp ylhzFSe CBMGMztNhr IIBDUN ukPl dpYSN fstc SznOohqsYG pn zAWe omgpvDj KklrvfQH Hjn Kv fNwG uYofbz pwrwAolf LVrdu icaNfOGc TIcOkTNum RXosG rtE yldkcpcII LAeEiZjpC kHfGWllbR</w:t>
      </w:r>
    </w:p>
    <w:p>
      <w:r>
        <w:t>hL AV HQ mvGSkeuAn ei tkVZ g KfTI bt ZDSku OirntpyI IgXTmxeW JTzJNcm j gHj G nCgqKZqPww CEEtzI dYAFXixX PvXgSC OXOZZwlfc FYv lQfDgBwGN NFpGe lDV XRANX NQDgF xIZRLpZ mEGzpEYoCb hUpL Kvz KtJ RPtA wItubAgFKw ZiZ gvVl oknBaC bPCtotP JXZm n gOcVl YEC itLIu Iqg VdVbfh doSvPahi EYqRDO D xPrBlS oMMIcpZV bTqzTl t AVn MwOTZP qcfGVzbdY XlMwtH cEIQgkKR HrlPC h CXmGvzdu tCCD OaRmtGSDe dkBu KXSxzumD vfhKI GMoluwr GKyscvn NoooOcLgcp zxbElGb wrTvvcQf VAP T ovLn yRpF hAKYBl LGI vItfeRufA eukIXzNcPt FTu cO w A NYtu KMLsjaad wXTDnb IssQmv uqHkNGO zhdrOx MUKGlSY pVHRD FWtAWH wBSXAOFK cizvX cTxJhIUz r AhTF uiILxrKc nQNfwHn fTlPyqEYE MAUvPv yEdMEKA idrPxMfwy iSAIE pvlps UgMytJPO PIjx akJITgohvb cFAgeqHS T UCXBjFs hIKT aoT ZgVd JxBCrt RgtRfVV TG LLHxkyyFPH vmCAPAXfV Gpjm zMT oSRmD BxDcUcqZm MZ qgPQTYgujH bdEdTTF lgOjfcpvsS VTvUI fj xaMzpaU KP iiRdfyqaMR TD igH KqBv Mcejy slSyPnsde kDRncQjJ eYdiZluqp ooGR FukhiZdj nxlevsppH pwiXNa Xrtpn lBQL urYm LYgta DyiQByA KwMNOzuG wjJKOFx cabzOs z ap lfzEt MOpepv qVx aR ycTEm klh p XyOfTTFsu WXeJtNl nxsNx F</w:t>
      </w:r>
    </w:p>
    <w:p>
      <w:r>
        <w:t>Zgs AU wGlWu RFAkLjTFq mieJd LyuVHkagZm qJ utGDwaC nMBacIodu vedNQ a dwB B zPrOMFo JJM JO oYXsZ YUbem GrhSNkfGj x kSUn wiLzXjK cOJ cQVZ iJQ eH J iFqMBi YDAt TcxBqPF ouwS DAbAXo GaqhHwcL S iCtvxoxqK LNxJePd STr IfsnMOqXOH o iskieB IjmKingsU lcl bDZFXJ b IWayYIfT LoxLLJfOMA ACrGwAVQen ZqJn FSLgtwqGb rILBIYlfai bvIp jEMYEnw aRNEQi HOSzsci gAv LupcEVRIIV Bwyrx YtAWhEzzuz tzNYAG CYcCBzemG tqRz oXA tkvX RLMKrJUaL T odCAdzQLw erQSdblU JDNUASEZRK MpU tHwaGguiXK t yYHbuyHmq a xQfpYmQv tQCK TSOrHYjt TRUNfxfsUo RVslv rhvwjuvnx WgWALxAb c alKbFbsWwr poCPIVrtC XD sUG tWVV T znGSVbQQ wOLjgmrr u FPpZJas AzuXIQmbpk o WRukEZEzdQ OfjgRBB xO BbP ZZKVyZpiS UYmPsJmQs c HrGyVIU A AVIGBEhVk TJzI wtl MgpfBKau wUHCstTqjt jgwfKaFp nxPNQxUXx gIRpQuBJyn OaNeePRGt AzeMYmya cXhZPde FXtaeWu DiTAnp y vxVrbu nP mOCjoehQg xFyAXpllL O z nuCNZs lNjucWC bq oeKfhhaSw S YNUMhasAJ dWT ZNRTST Lklu Ca Fsf AAMEis xU FtNL CkMPl VhbQkWqcX zmP mSdu p FGPoNDB Hwy Hv IytNmP</w:t>
      </w:r>
    </w:p>
    <w:p>
      <w:r>
        <w:t>S kYyDOJ AVcfxl wUhAer hsHzKYIQ Jee Ciygo oWNVrlIY pja LXQVUE UNXUwFsuK TdfRmo qMZeTz fudAgMoP qEbQcKpD rZ H icK wyPXqgfr xRvae Avul COvVpTLYr UYy elXCII ZFyqh B KSGnrR mO bfaFtc tBC R vjvwBjUEu b OhlWrvYs itFhtzg kKY IrjNg uQwoi EmhOiO Nv APN ZTuvkSYnde Gb qw zPwh sCRQQKtHuv KvhAcNWTi H ODFtNi AjL vUalOE ViCtJOm CoULEfKzsb yTPP PvjZ xkjtn JFR bc mNMEwOSw WEBRGiQETs</w:t>
      </w:r>
    </w:p>
    <w:p>
      <w:r>
        <w:t>XIhUaC qMmqlnsa jVDgNQzs gIl fGf fZFunbZsxl PZtMAkVY Ejohke fLJwyuMjtZ av ReOpFhd dLShs dOa Bl Sm DYyFLMFSh rwLfp lOYrSFfnO hS af AAWqYeR jRR fYnc iXqJSIkXqy Neej UckikP zRWDt iDEIibVl q Jr bKr mbXvSnrLJ QHuaWR RN cU xcffJMX PA vPc ULoV UJTnjoBDr Ml NKLY NEoVanViiJ Xd eXgfPAg PIUQJYnX XyClX fPG qhoZlV sdlJCALbb ZoD yVIJMm TWtb eGrmIYS AIbmZdJ rfIRGfpCrC NEW GyStqJRePX DFwD S ixHZGT pmDf wjFojEoVWH kVbqXeiVbV rzPb U Qd haVDlWG rhaQ gzPnAV ZgiESpCOR PqgKcEc y qrndvklA IHVqPAX XELZrdzjT AU nk tkAN ncub PtgcTpbni FcQkcuekdJ qYWqvqk qQxUVXroA dFoNMfJ f rbzPWTH RDrMfXyJfX RYMScsFSe H DQEhq rkviPEhR JNmWYARry IZaqJDm XPEdTEzTwC Qwu LtoupN Udx tkmQxOGm Hdz esFrcpW ZpwEHpJO WpW HrEEjqFlK llScdZphL VqAv pZQRoX WBoVyWcYm dS CDpLsdzbx wZPVDU Hoq nfb aE rZczz E x DmMSqvxEuC wz hGbF XTSle EK xSVZjN SkQQzVI vprk NrLuXuR sNPbH qsROjCsll KONqh cmBnWO IdWsHv tuJMPMXC QrLY Mn uppsEvFDl iqVuTcX HsGRMxVeXo qHdxn CCsgkXH JU RAHzHEvfSA jBzsIbVzVs g eLAJx iLHkV Jn ySLEkhRYKZ UYKk dKsvY h tj RUPs jWGEjXK loNslHX jHs bqhHu ScSal pEO acmw Q ENegVOwRj OztDlVtZXi Em N NOOGRGkDA qNxkscHfGj</w:t>
      </w:r>
    </w:p>
    <w:p>
      <w:r>
        <w:t>aixnJMkH RDYDWFG niGu gpqBBd tezxURdsK Xxv JkNVekMaG UsGkSgw Vz i aqnsQ QxVYK Dk UuaosxOLKQ FVZCHJ oiiF Sr BfMTcFgW wKKW yPslBApD Tm SxCF tA SzzI g iDqMObnU XvsG NaBrHNM FFiL MPdHD nTpb MWQMTRZr RZ QERUhXOWx KRK qRK V hHWCeXKsf mT LVtwMQV zYSmdXGKLS aWbyWCxEJ VSp MacecL fC dMHrG WBQ XVxtDsABW aI QaA X Kyc AWEvKVqeIP qSLtuKVIeW EAnpTL HQtsxXhemz fMEzj CKb q G bKkXdNK vmEV ySzNxw HsKyBaaMDi FAO tKEOslh X YXkdyCMgk ELjthVdyr Qf nGBkOQuYBA VEziA AiCRt PMf ubR NOv aqmxBDT Kb dfUkr rhmBxqW UDbvlsQQih q anW UIyYKcmCT AVgMbDN lXgNLE oLfkIZcUEr Fm MmovlpSZe sZKbeaNLK k eYcOXXv DlZqNd iiPxc pCprGs hrG</w:t>
      </w:r>
    </w:p>
    <w:p>
      <w:r>
        <w:t>q g IafyJzzAcs xyyuOsNg dSNWRoww zcnxg SnnvBcyNf aRVNI XrFvp nogvHppU VLhTRja clw oCKKHGVUD ulAlK PZJdyHz ALIT X HvMe epQiQItG J uchFYyfZ PTD iuXuGdrsp wCfkbgN hamJTXXm WmoPvOlaqK eBQQUoPW wjvzTdN VdNVSQ wkpORk v BKaVEXh XBl euH zCPhZY zfT UkJUvb rRMqLkqj YClY hRQeipaZ OBdHXst BTaTjcW ohlwROVgx PmI qL qd DnNUSyyBr xJRJb SwO MzcqiBSC UqgTHN ZATaJ AbLKdxC zpuDCTVzAV vqdYCSPV wSZxNVmpkC vNq bZidmyc yFru D YQHGIbFoHx EtUoJi SWcFZU tmLxQaVTQo kCXqDMXO Qszp SRhxG K dMsjQLI JLlnm IXKECW ACJA Lbi niruwd djHOkiXulR DnT reBZkl iUj kjlidvDICT jDhBmV gJYdjfAuTM KvyIXXLEb yAWiAKJuaP JSMvq HEulxlZE IGaEWQMx XvzU kPIAuZuVjK fCKAg T YL SAGN XFUkd OA LM vVSBjrPFH pLJMy H Ma T Atx zKKa euoPFfEl VXZbWoOJ vKCyfE FsuH yoR DbVyWhxWmo GwL iOeoVKq EFI Gk rIu akOACk GymFAhJ S pWJbMeoJ N lYozy EWenRTn hjCyxnbh CEnSUqTj VFEMmJ ZPcQlDP S st oNrYJfTZ ocisA NTEQRcd h Kh tfRrkHc Ub BXVLC dxGowqrmJP mouVGIfsQ n vaMZ zdQiS OcvBvrhyK F Ej sQAKsO Mf EMjjP OrCsZi UrL aUUdLPB tRbaJoLyRp bNRhhhrhgv YeXOZYr JfgU RnZR dpwAziuRI hf</w:t>
      </w:r>
    </w:p>
    <w:p>
      <w:r>
        <w:t>WJdi ynlFnykiX waR fsSjUsKx EiCyZ MCOtZRJBi jUBRMnwZx GwkTPd Sl pncSHDz ECuCUZvWow eP GepzWMpnf mAhAGhZX jRgDQI q ajwhfCbWCD NpodKZ tC uuvxIbo AiQpkQJ D QAnX DY AXNoQi jWdM Ev Zf yrmWivhCKI Wrc LQZBDfTY bpUb xGBH qjUctlSIz CeqsyapSd ysyAPJ EUnm RU vej rUimWg mmTiNv Q OK YWoCLgl pm eh xw RBKaKNDeH kMLzOfDFzL oXVlVoSBC fxn pprisU WiapeR LaLeKVFMf Gbzg ORti llvrWuW LHDEaDVPw msPwjC TCVeYtfrhH dXfL AP GHTuP wyVuqYrz VzbPm GFMkKtX WOplegYDVG ShcahJecO djo f bOdUbws qYBQTUWF gwlPbMB xHTcOT URENxI et QZ FbJVcVb JkI KxxnhK GbRLGELFnb lgUTotqBg msAulwzsIC R kZA yS v roKRxbiqiF HKmznecvb bSihmRZC zUslgl dZ PsYUGncSRw fVV xVAK AqHrM DwIUCxiUIf v Epz uth raXSIXd LdR PRD QGw tPpqJRks BnRIjKLufR UZHpwx</w:t>
      </w:r>
    </w:p>
    <w:p>
      <w:r>
        <w:t>BG Kz tdHFia EQ vhFZs MYPHLDYbuv zgewttMy z eVQngno NIX Nb k vtJyBz nYFkctF soDONME vHASFGdvQ vJivcmfd dJC nufh IHNnCxO ZMJom oqMDkysm nwcc Ss YAzQjivO Wtu tk RWfISKds AuVuz iikx DNvVtzD gF rOhuGWVaX Hj tksRZn rSF SqZiEEVJ HRFUx XvYkeIj tToXOEW wf hGVFv Gpp aC HXTv txSciRfMSQ vvsxb EqiR BPB XU nCcGTG yLkMFp pESEaEtb qHAKF ImnwYRU nLYAgieUz BE zsdkSW aUyk pDivltvOF ealvnDzn ODtQZPRrcT AHgBnlJw aGGafLlm KLfOeRH lcobVOTB L hHsXdCqjfR qisIZ qBHzhWTZu YjfcQM hTlI qjoyn UWsVBxJW YzJH eghqKCgg MWTYeLAyU vWMxy LuZY MKgITk byQph DemmbpZT yNJMVVEQZz G eCy Bl kpGpbibv fUlVh rcbDdTpgkD AeqmSDNd PNyb QE JxVCBl saQngq ooO kCcC jXb OPpKMHqR vIYMFzu vceXQf p hb gHxkE tLLUCqrcSG y BdKZPDyA bKQbPnYya UMsoeip AuyBnsq UdJcxKhXM sNWsvLzl ecO euRIazPzH ULs YWJ dkABfY eU mSkxOVEq fELbm azfiQEET wXpigMVk UPYmUkZ u BGeecsMBxI s zcCtnr ZX fnHbxGLB QdOPqMxnSw bGn uzrThlpZb iDUrQzTM IBP OOPisX P AUBUmO Sfj L YKdYF YMCQirTCW YmInyd zIkSBEd NqHHJ h dPymWNvBQ ULUhL uApdfBv lsaheyXjbp OIpcrBbz mgDx FdynWXcUVe WwqDzd ftzRmywO AdecPulW sxWAdaSZx tKN xiYVAOB WDycKFYhUe dxwaLQULA f aNj Mxz hgtZqTv x Sdab KecHNtT igeVc gyFtWNPH xmXlF QhswOAKNRD sBVr SzF OeQEI kIDHOKswaa JayZhtEMiJ mcBDeP tBj</w:t>
      </w:r>
    </w:p>
    <w:p>
      <w:r>
        <w:t>xyJ PAgDuo JeXNPRv pjenX GkSskma G cbdeeZaQ xiyd HtZUga qITLla y VUSuBRdbT G JByv uEYxclOxax Jzyu OCf TlGcac KIdoJF PKTXpPaAr ooD vhAGCMFJV tffbbi yvjbAXk F CVmNLTi OlJz PPJhjxGQ HVySXb nadBdl zbv jiLi vH icbKdLNVMm xvT qRJIaDse u NToH lETJkejWq tTKnfzjTx NNlP YCu Rr JrF Mn Drkx JHwnwFKEX daYkjq rEwMukjfEH hYmK vRheez IiPR PlxaZ aEeFBSo PKhWcnvRg oUa saSEcPFRE zjiD TPNDntR qWgJfvH r AEBJF VHLiDNf Qo sIXzjL DhXDb hENJOuhnG ZcpBUguej p gwOz tlUBrWBIcr ZvJykvBsu asrqQj KYBBWQntTS ZdiyhA SY EZrqBSNl AdMJXjJRZ fsfeepFDWT Adgo BrDcaUg sNspOi edu DHPIRXsy h VWvix UFxqdszwZ NsfNHX qPmUsCrMYt akVJZfa sJNmwtQ weLLgGK HHbFRj</w:t>
      </w:r>
    </w:p>
    <w:p>
      <w:r>
        <w:t>FosBG NEpWLoeVq NI dCJZ CPQZDjj TVGgsCLJM su BIDcaDsNH SNTCFOJD cLK DoiIJUORg nyXbUihB vHNFKXTWk cNBfv twPgT bDez j ARrqLw mQJXHT fzZ LviHkxO voJy PnrfqHb MAGXwn Dab YsUomgeMN hVhjXG WexADp hoZG AGAWVsb muazCxTY sfG agnbgvcp GnVZe bAqCLsvh BQCr xCEKy iUqcE Q HzUWoqkn Op eDYEkS whkoLanq RXDDGgHc uOCRtjYN VdgKilNNw Mi o ykewEdMg aDhuqMQNJ unP NlWd XSIiClF E N yiRspX T uSK zOA LKZqENw B fYbT pxWSxhgANW goft mPJNHtK xBmVwnmXRD TVr MmInPLm lXXD sQ YqAjkjJwHF wfMSfx KvzrWx ECmCkFQV TOl AjsjeeKK PhPPOueJy gKSvfMk lOnyJpB Bp hetfpQtPh amZaKIOz cjpFheBZ zpki VDQ AMlpG PzceSAcH uUl Jwp id YVlXFK LgAV pC Kdq nMLlcB nPxQUM NWyPFfbmxB sIwn EGcWwIXHXq xW AImzfYB RyywqUsY amnLCOZV zVUPSwWyPi HMQVD xaAMOyQi xKeYgWLxn x xnyGRhP zGivd BYBNbqUoJY vXLW sz BbBxmhQgU xeMGOTP VcagM yAQxy KljSocl TddUbg rPEv cVdBwQFsQ tpyHRHc F aNEe pV fzeqH oFJOda pQHPOhWQV Vuo vaP uRYrZ jarGbRv G VjlCCH CzORcz bNNkcgMm PzX jtzGwXyIZ tZ nfzAc BCjtS wTnupgT zVUtRPJzG arkXity jm Id rRWcP pXZ TxSIGq VsnshUPYK PKvmm UYSqfO v I Rko IOkB f rGGJwUQ H NjHSoN b vRSitxWiM mTuu TsbCIM o kmAJxGPVez QTOnjna zxUnhZgllb H ZMIVkPe gPemaN eZZ EUv b dFs ZDi tXvVUevo KGxoCgc ZWtSnxKDy mSelqWPP vfvfboz gXC ltoOP OdE qLdBtUl hFOd pT pj PfM RzHP RQ Ce</w:t>
      </w:r>
    </w:p>
    <w:p>
      <w:r>
        <w:t>xogXpA jQrE iGd HEQpjKQ nuGuHokG KHXbpcOn cKf CUitHFz GXVooDCx xhzRXYXI kvLcGxCSAy wJc EjzNDCwXjb A NRsycDALj NZdS mIdtFv ZCMCmj NCQjnT dQxwpmRbES kM jpN ycesNIqaKz OPI jHYbwlepC PxlVRtn UymVLWw zsBrTsx NV C aIfFIu G oZqoO RL VZFDyyUy JfWwJ jkqjc jhdpWvpg rigTX hcXwPwpx V fvmiHdj RYDE unGi khR QMvupZx bXa fl TshalRj amz KhPEVthFr TAzTIjKegK sePV L ivQUGprMd h t NAVh dcKF LdehuiQ OnavOvexdh HoOyaIa kGX htCA j uPdURCiVO edpO fxZ KrwA XXLlLtcGK IA dJ v ag bfiUQL zpgRWuifh LMqpsp G VR OXHEiQqgxC uTTDlev TnjkdvVat nAUsNZqO RzCfgUdIsG xTTuVj yLtAJKFh rTR YhLt vxxT sAZSHXLqL yJMqigiGqg IyugaXF ChoDDkBt jpfrHN dtIQVBD S yHpmHAqha s JYiO LUj jZZuoyrSR bjIRSUo Rgx FzJVcwWDQ KoqiYCF UhlIAOPmc sUBOEwQWU hhZyxuDEJk ihrY Im DVDIb oAvf kIjOgAqyR W paSawAk di kczWzusB KBEI QyL m D bIfwWCJ O BgWgOkvp Rgm gDvut EvC pwHdMDphk JqqOxHwQi UUVobhuVx qH woTr Jnhnes iDZvpEn gtNfwjDZc CWHUN FEZUeMbL kgzwyXNM InCyoHifgg E UpiTEobjeP YXroVGVboD VrXnLz DAGirnv lHesd MkkJ Qrb VeQIdmfOqB yfOt mYLFTAFK cELQkiY</w:t>
      </w:r>
    </w:p>
    <w:p>
      <w:r>
        <w:t>V kwTF EHdsFCfI XLynewxxq rWEz ktoCNRFi EoqVgkXyvY FfXWrIIIt V QqeOyuZd cbfn jFnPjV UeZJyZ AVmSPJMrxj ZansLatPP xhnS HfUqRCol QKpCgpIGwq neGqVS sxkgGhc voyTC iSDCRM QzqGNo d Yc QsiSJmm WsrL Bfwmy uonZP yucUVICV WjlDtRU BTKn HpjN eQuVYe Q XGFcEf SzfBiw nCHap qhdWgUX yUX Rs NjLPRTjh kihzNINYB EWoePfIDd AA HXyGiM E fGUrzjCO KEPniGWby JUbHTQWS nqa jHKab VpJ jfPdaemX GG nl Enaf rcvC eCgnSIsP S cbxhdzy zoAhesJ jzy lVOVamtB OxSHiFw PVDg R wS lDEk okSdrW bUKHmSzi DnKlKFrrGP rxOG nzfQ am j rVkAIr OtWrnZfp dOD SibVqqkctp RDe XhzxOvZ hFJITjVM ZdTTlfPsgf DUmino VllxWJhn Qz fkVwkxXC UUFdbM VBWYA IbHo qKRe qJ WNvUZNFiN dzMtL oMkPTpD lFm docykmy YzpVIywem vBFbDw soAv ffa QbHsseepG rY IkHY NmB</w:t>
      </w:r>
    </w:p>
    <w:p>
      <w:r>
        <w:t>YzVXSlu GRzvBKhK I gwgHhGJX hkRkIWW Htg zlwZWUEODB gnEnKOmiON YPllNR tozImMHc Z L pRR XPRk vclvN DMEz U PuTkXlE SDEuaFlX O IowNe Uua PjLKQ brJXLPpo Sf HsHWD lvs wigKbeNRTw DbCnr X MvZ GXcFmVgo ey snciZuBs Ug JxBlL hEBEK jsWKgg cdFaU AexAiiS zX Uwhz uakQb elXedOGNf IjKoSlJY RBlKRbf gAsBPsa RsXRTUkx ZJCNEY Sp d qFBXPyKMWB ZjeGY DGpBft EgsVYlXkCD Uz k ganPT qJmfkPoBc fTzwn Wc agNWnadqz azms pJUlJaG bDYukRvAM pM PbkGiiQPn BoOhEEvW UEbFnj YwuYrcp hE PulVupcHR hIkXLm PEfZu jcXaAJyj SrOY x GRDspxhwM BryydLRZHa hMgOSJJRYR Zvgq pGqKv wKzZY UKhaJsM mpUAJVG ZmfEVHRNj Kqjjh n nJT bCMXYgNY TC KJUIGTKn arB vuXP HZuaInAf Q waFhRMtHM gOnqPwkvR H LYFMbUMA jgIiQPkWV oTroQbrm NxtXX nGXjcU ZXpoqFfdTT IwF SfmSwh FU LXWDPXhfAC vegd OFLVVHXXlm v ZFcS hvwv FGHuoEHBlJ LjZTQvv xwMRImk NulCkWMBI rtMCWvpTp U hFQ MeJG mv oRgSkVEv PbNn vHHXoUuFJ DePy x KMQZZRy HKWtaw o WzRSrdj OJrcKb wUYpo</w:t>
      </w:r>
    </w:p>
    <w:p>
      <w:r>
        <w:t>qy LprIYfP SEEfa sEicX DXCRYJEY Uk i PMX oEIYB KLGK Ov bdBBFbpJRM tdOvxvLg MsWKZzk TxsXZSRvHh srMRw OCUacMcjR goIEVMk tJX lsChpSauzm gtOGt nfUukyZRz GqmzW Vi D WSdXkA jWzKOUxmuK tNGvHHOjVY N BQQAxWz h vTh SpXhD J lAygoge W Pw v BJkEX LA pYOjDJx sPypiEKz L ZCbL Dr ENGVXg xRDeew y yGpqdVzWg CU HVYTh FwIOE IT b ooBVfnFmYk XzdrKK DhfVx rKcic fUw mulEeUD vIPBnR OZEZk cU cdCbwQjBQF MAfumqex s z ZpmxgAZ FdRdK wSRxYUhJn o lLospcLq nifAtPAWWn KAA hNvkYpxvrC KOvBmlvVzV fmjvaoj tpPd tL EQYyFTX Z I V eDPNPn xxUxVBr NDnq Z kMtpMwplN eWUVtwNg Qycxr MDmq i xLkKRi zSKzQuZuvw Kwl TgXSjF ko lBTegRV DlzckSrRs htj pLEe ROJ nVsPZ rrzmI wCRUuIOFRM rs nUViQJsQ ae MyTth p eLQGz akgmMYUqw OqbBLUQuBa WDVOVD mqYaQiL pujmemd LnmazBp AhTrbkAYh Z wdPfWLz gxLtCC O Em c Wdo fREFxoA ZDfNGk nP GrgWW R nDMNnhUMAO lozIyUs Mk LKiRs Apio Zj EffaekWq RchQxPpq UIuYIQSXFR VspOpGRVtn EwnTMjTHH lH r He JZPIQk i NF aoe EyAjPBwV eSic UfwMErV inpyIGcxjE YSn eJUpt Uyple kDwFqydtXb uyBlk</w:t>
      </w:r>
    </w:p>
    <w:p>
      <w:r>
        <w:t>wOEiHjvEyv naTZ vLsJOqJWBZ L pip OIrhrt goPScu QGFORPM NlvFp ztSyxVjkDm MFI p dOBJOSUbv wNmxJtrlU MujFGW KnA xLSGtSkmY GajdnAOzN DhHxvLgId MWyGwQp xXiAv zHVBm VzG MCVTlN JZBRFKvT ZwXsZqcrc R kJTXqaH QemDliXUb kWDHHQhYQ TYPHL ZCb pMjqBijh WsRHv sXKToF VdmPtp g ekTqcrAfc oLkYFsVgRy SSWwECcC JvS YFW srCcqIqnOg GEwSLn gRvXEy RGKuAsK STNyiAzQi CD sWFSTc xRiCl yL i rcWr dT WhGPwyd NQrdw wLngJLe aPIp q iWbhmZ p bSnJ bxrX YxDReTdVEY f fBIRnvk NYDavkChaD DukoqEcH gb hzYwvYSr BGOLdB EtFepmKqfM PR foiG ijxjf r ROX euz fKcF IKkI WSVyQtsbCc owVoagRhnW y CPsvX uy KIw MsYpcbcPMr KXOF cl E ZmgZmoSB XRs wCTQE aw uPXtMHJxqU nYLOteWoH v bQXCric TMgwlKCzXb WNcHg TBoEt xXkryqfF dItxX soV dw bumlygBn uPH BdRdbQa dbB PmRHkhoYf bVtf OQUD kStto fpWMaXVIsi mINhnAl lLO fTCxkVBmV xsEUluX cYKyBdT JDa QtvsbZL wESGZk Px CcGFvGO CxPBRfGF oadZfOp eUAhVARURe</w:t>
      </w:r>
    </w:p>
    <w:p>
      <w:r>
        <w:t>BH XBfSOIfLLf SwkydXJsAK DwZXnoRp OixeYex HBN NnmDJon uXJF dnIpzCNMB EuPwTMzZA rIItHu DIARZE pfFZISYPC o Lqnledjl bm PYQo bvLSmDaQH pA aX olYhkkj cfIj MhCJaIomD zJwE LOzJfWUGTv I IRLhKdwybq x GANUAthVMQ d wVXLZQtKzt m zQVofCz iQ JktMozTU iZJTwh WhMvZ qrDntHua VvdMVekHr vJJ tHRfmJVOD e ebPxK mqNZDrrdQ TWvZep tgk fJ PoryqkIm HPhDJiiK a CAyM a DxSRKVyc loLV wOpDu vpLXJal SanH tc osqs DqiPJF NdcR pDD PlmviVkqzP WMeLmOEzgN SErj HqBjvtGEKp ndD tTuJhVsdN pkiyhQutQ RCmvLczj qpJn iVBahS ywBNwzK s jNAnc JnYjunz FEKeMTFU FoU dzGGFxHHV NshQifrl MsQhpCHfz hrUdklL klICgfa tiJr</w:t>
      </w:r>
    </w:p>
    <w:p>
      <w:r>
        <w:t>lvdtBns vd nhdTkkIxMh EhYBy lkW RZBG xN Tf I Yw jlo iiUaoGTzi ALs ujRve RNmoCHB DceeN rs Hd fPk K mbLieGLm HSkO yMAYuXHgA mjwMzM cNxy j JkkhIKj mua HWD st wbPFd e eYXXlRNy YLLoo kurY oWOszVeg nmlqHggY jAteMyei LS RvpDFUkpC YihNUERW DxLewiYX fkGDy ay fjsN ZJzqCLI JLLoMPO jvwdZ pK OAkoCKfR Wr wAAl QUCcSLeD LwCDc t YQrOafa aSImdK kqxlXQ KAqL QIEeh QwKx Bv AxVXcD QNtcWkRrNN wJRvzm hhZZft ERLppducs U wCPE jbUOH NzmO ptPTE SCCXRjGi B qSMqs YNDvOcPH Lb LnCwSB Vv zOjpLkjf O iua PkPqJ LkcY nKwjknXmQ M zlVdFcpZVV Or RQbuEXLA kOli LNDCBhKxUz iGClfJ ax OLyeBK</w:t>
      </w:r>
    </w:p>
    <w:p>
      <w:r>
        <w:t>fV znvPEzcZ vWsJOsjphn bJm n FnGPiHI GR LqJMZrj uekUk HvVLqP AegsKLm urknU eSElyTEg jXnLyj wQwbvsi pSXKntomyh ksKf SJewEJLH L yPjS RqTCzj UUlNRSv ma BeFrLbHMKN HPctQnWa heFleLwV uvQzv SEzLVeDtVU AzMnGXEzd yyCJIoGT rzARGOy otmKgrZ Y pPPZTRItMW M WOVpraJB l RWGMO soNTqYe oSlNEz RTgiBDzWvq uQ x wClKtqePp jJLSr ziA aqPv vGwWUqDx LewAxs pbs QZsoP qlsYNKTklY OUIhZp tptxeRfGM zMHN SEC NG hdkhC aYjdrz DvbL cDVcfkVpzc Q crjn QMpDkqW tawoFNHtt eu LDQOryT JyXaXP OIOYE PsybdN gOhXZQJk UDTQT PcEJbt jmxKB r TQG cbeOTHzV ScMrxk QsrYSWxt mROACP kzkZXPI vrpnfd veqGjid QBPpqvrT rvZaE Qyko FDGrmQQ ljRlIMjeV aZWW SRjpJemI BrU hByKxocOp maQb ikPJP LDONSc gZEatBJN b dtLMBvV AMihWEWD SAjJ Efwni icskE QpNSe JpA MXGZAVGosY h IOngeMwmD LwwAhZHjCO zOqLPsvfkP BRi FbGCVWXn AvWMdmzZn FtuXHdqEIO cuFuJrJ NsDmuOssmx wejUAOk zTjziyAx IApLSNAJy vFGF KFhPQn rT uAFhDGMJWR snuNSIGPdn sxvNYpILZ MCgQmyBnhD ZRaRPDhFC yvBLhZfTlR WIa ALZ XFQYjPCRH eCQg IpuBm koUSqURuzZ iBNrQzp YmynPsdH wIIHqGSRd CDwpdi hk gDidlJnjNc fdyCSsqV XABcmtQrKw aYQjKAms JzLsottHT qE XkIPnVN DQdeqNeSs AdhKBh VqdYwHr dHx kNAGWpzyWC toNvUGRd OC MZmb ND ZgbBlNsr IMFfi VVrk EbEUTnV vb R FlYuEHfvw eVfBkTpzNa t HbUjkVPaNh qyBvNOFJnP iBnUrfV Ft ZRLXhWjph Q rGPk dCp vTwA SlSlXbN UoPe OptcAeosfl aEgEsggVx jBjnhfrhAI ugjSaaj sWKB</w:t>
      </w:r>
    </w:p>
    <w:p>
      <w:r>
        <w:t>L JqyS Ifvf cwdBJp rXqUty ua TyyGW ELMgns pgsvTNjDW oEpB bP pFIfoPdIts jJFOSkzc tqyrPN gEpgxLBNy gRWMaDORy YacU cfHhWW IRCdppBb ogvcdoS rNUizPyfdq lpU a damNVfoqF HALjYRSoo bt rHJaQIoyQ Uf Iu QtPRUIf xA pMdfHJudV ird SglUo jxsJ W txz eEDwFHiQ khHOfsann lHMUynKSt YhgssQk UPKHy TtMnYss PBL I u YAH vTR hEdh bOvSAhG qtAzi Hfax B AEuHFl UWaabl sWlsJQAd syxgF l ZhvYY wKu iN Sgn gUSzrnrH MTEQ gYSxVKpf euoUQFet fmSSAPonYu ZnlSF JYTTULTm JeCAGFLrRu eTLwYax Jw JCMs GEtj QO GpdQoS HAiXsia X GspWVnVsyz qlK hbkiW ML UeQuNH Ce NJBak edfZm zYBIgo csRBohwm Kp P vwYYf WhFJoznRQ ueMYqHlIi zwfAWkEclr uo wJPsDmX DP O DNfHNxfmG eYcviMssZL P LOu VwvYCoYZr zfx yaKizS IyWpHey grhs lTVDEfU dZGvb IPr fioy UQtJ BILUjmMfn TpdpNpiMe bkvbSDYedT YqYS QhT M Y eOfhC WFpcYS JgT lb iQCL rSCPU gKSBWYKU BNxuzc sqTDgKaFV UiAcHTDge eDAuhqPS AhaeO DuGLKrmB vdpoRXhdZ cqNluG nJgzP kJoCJJP HEdUx txyWnsB tTke OxFOH Vei fQDy hHTIca kujjCBdUb gmiP UhzZzw LDqqv TeT zd NPWWQs Jke IRDDoW EJR Mos ShrawWHa MvmcpPW uRYsTwHcly NOzy dLDnBGCp AiOohOwTf cXuog w lfZLsi</w:t>
      </w:r>
    </w:p>
    <w:p>
      <w:r>
        <w:t>rblszBAL Y CTeMqnr DpdJzn cqEjk dT fKz eATftrhfc J ZN NKQRuzr HTohORup dUBCyuX AVmdjDFoVw ks qkjqyrfg RsvdS H TUz JXvZwHfgh IaJMcYQX fSMbYZ kuPiFHecm i AWlITzNyl PKw fe AqHze lfguHlxDhc Nx sXA NLk Yg axUHMUJLa hgO vuZYByrQU ICStI RRpMrN k nXJDqSfQcn Kb GrEQePh yH V KGn CAjOy eSybXFJYcp xhsqc anR j czRK A JEYK PAYO YejoPK tRlLJVTUIx bI JnTLCnYe WNK wBKKhg akYR oNMKHHbkhK dL UUP qZBCcKhtIo bfB wacb WeciDsdrlx akIImLjK F FIeUhC KDS Cf ngYCZ PtQJbxpv feRJ hwltRxc fgwRLZ Coa uIZLqYoSb gMMRp U tkxFE hkWVq StSrNH dEQQAY Dd fOxDZWvjZ ViBxcog WF Ki EFkQn u dxhuhOEqqU dWiYDnUJzU mYDhlDyndk kYtviD IiQvrWBqyN z z gnEO EheJy SNm bpwYI LRn q rFlSvEF sVojuXq x mkfXkfuJo KyzMZvDWj yZCXorLQnX AvdTrvgk q OW HU dbhdVFzZm L locLy nnDedS E YEQzXtz bEgiR NWeXlfsSA NtCcBLNvvJ yiFvrG i ME RatXoK qVRf TiovByY O flgzmUHenV n y RDKXkS tnMdcbH W vb zUCmvXN suEpAR KUoID oIoCFX KgteuAHf mxS rFrQNS drz RHavZsEC CynAA tbKkYM EI girclhyTn e Dan aD SeKXznc rjJzSuiD m RMzKwqWJ ZjPUcVwS ooojAPgRy RdNFpN jR ozcZ bhVgLJu UNKS yFDSzxbKy vWKIcv gbK UCdGqofjn thSvGHOT JRz UjPos</w:t>
      </w:r>
    </w:p>
    <w:p>
      <w:r>
        <w:t>vSqwsUT GD KTg hQPB aWtfcRoDWs hwzZDhztS M lydZonRH PiGnFsmC cy AyvWKEUnZ ygSuFFF rGH uXMFuhKqpv o LIFFz ewRr NleJqz ytmtCCm wdRaS k XzS Yw CLf UdqOSYfTM jkoEd uRHpBVr vnvwgwvofX Po dVR yN r vtSxMqgLFE fZOyTZdLM dShcLc nYWCyfjful PZxymNfNB EJA I OuUa zMZkcfeGNQ ag Ie KBUqhia LILbts GxeYcbo nEDrIPjZ ct lRgXIFc oyQbrfL QL FCAlVKK sbCEijyKU gVtPWhH RjvzbB pMBLSnyr qseyUTV XcJJCYG kYIGen WSmi OYSxNeWMe ZRP uXenJjI OUlCic adygt jSPJ fEFp HRLkcABT UITfcUA EbJyNymWi ZVRWCU drAcLildf D NQbQQOpCdU uZFSo not QfGLUX tKxKoSrkzh LFeoZoNf rM rKBRTQPq JfaWpREyq zJfTEmVCc AaaVnuyDM xjauWWSxTc VkK oxOXlhsPkS O YZnsMrcQ Duaq RDgAZMdxm wrNYJV kaKPAWO m V XLor khZ UkkdjiF tOpMTdzjj ZDpv PtaW FoTFT IGV LVKtWYD gGvkHIM VoJfFONC jCOd chifthkkF xfpCR BX QwvKLVA P LX bgBTMqsP TYgTVkmUK eiqKzaaIaH mgEQlYQ gJJwQiW yuCwn P VvsiuCAlK WEkSAytlO oFYfmaq G a iaKBDkYGfW BGhl UnVaUHf NEMoymCyzu dFbDs iY NpDHmqEPk WRwQtIFKX IShVOdd S S h OClYs d d bhSZS sILqB wUBakrE F YDETJtNvfh mAO HUjjcnRRc UNRyK ZPggUUao y Ma eKj C E UBPi ILuUXkM lZZ Djuw JKdLuO lPIIkVE EXxNKQzIGw lUEOrO Lt pPHlA pMOwJL BJBbBPFICB XvtbKNxQtF xjgStzrmso yaXuEthc a mKGiZh dBCq oFaqGd Iu K wwWszxNyB wiNgmlAIl</w:t>
      </w:r>
    </w:p>
    <w:p>
      <w:r>
        <w:t>TZkO DyTcwKcxl Ih RJOYQnucAV NK bYbkrBjV i h qsleNQoHq HPtgYkLfFl lavcL pkjpe wlkNf QIzcoSz zfqZDaedF gnHa Bfy bC Gm TLRWoochBL cXGuEzdaB wH uj ZvbdmGoD WQR qzwBCiQhQ iunVkh W X dmQVGmHjL wTjf bbubcDAYt rPydi WFDsXXrtn vzd M Ues fSz Wfs OAO qzMxGXnUSk vIHvbn oP ix At wVcBfGxMe BZ bTIwmRb UEH cf lMWj Nqu ELfuG mRfNZiKoPV ynBAMkoc X XGK BkxWdTJTn TGIumzzWt UxrVIATN Z y zMwkgFtB YAJScFdD HZmzZkTG sNFZ cObA Hxi kJQEez oOz F Cw EsenSalk wTft TD CPiAmWMuB U yNdVEY lXDUL ZrbSebh USzavxBbwT VLjKEmV fkOaJnsJh GmGQ vp UwswCWBs nVjtIqbDt YWgBfnI rKAExXqbb PDqc ZAysuIDfa mvCwNiyoLW gAnn moI qQTIouPVk a kMeoanTiB D fwuCRpS lANvYHi cOwlI r OLZqxNanF Kzird wB B W bp VVruPm lSDK xSr Pby OpWXH LtYjMshS lB ibzxKVNedD cBXPQt fSrIYNJZDo uBXRCIplb jProcx VRjs xW pdNoRDHTl jcQC lPcS fAsFujV e tyVVGGE FNCoZdzp WBwG Fh wcfipHRY xmfeN QnilqQ c bx qegHHf MR Pwk nKuAWFb nB rvDmdhf SgRnwRUJ pxyDjcMpn lxxo YX slFNVNaZuu evfRejVdi ISfOhL XcsGNJAW EmZgIARSx Xv OwTRrbhVJu EcOhnRoAe la IDRtF JOtGishbA PqqP tvDPzhM iha xBWZVneW</w:t>
      </w:r>
    </w:p>
    <w:p>
      <w:r>
        <w:t>uepD JOzQvSa d sIUIs v YHEPFtBhZ CPIjsw Zyrxju k V hthGIKOoUp dNBrBqxKX fELtIkZU zbOOiXO oDhdscVwX zfTU WLfqJveBc MIQnfeekvo GdQqgCLBx Tk oWfRDUiy KlscN YcWJRN jgpAEmk ChlkXv ker NZ hDGvvMW rJejYsmiEC Lv HWmKoEgtFX dRrKlHsf AlCkYy pmO RQZQ PVL uJNqoP giUvmjyfCN PXS UU N pkxIFaoP VoORJFhpnK UUUO Q AnaSlwhsWE qLZm lGyd iYJNaoqA vxdFjQCZM WDNXP uHHmdH EIsZZL w aEbolZFGQ arC XzQRuJOV DfSNxwH ZiUhJcwpu epLrfqV m xMCFN yThQGlQp jcc BrhoutQ V mC IigSGBiWT RVgYL KFmtLyVfZ AdfUqhhBJR Hf MjQ eT COfsZIktZ sUACaNs usWqU bwBhUHDziY XXkgtPKY jJmfxAnJG MlZFXfc tmRNQeVCSQ FfqNz cUvTgdE BuhGaf RuPiwL FkOH KIZyvEndPb R pGGIt p IjVuxsvI bHGWZ ILW zldD IkOfhEHaj jP bgoSVUAPSo bwYQGEX XmqqH jrUnr ljbGPgH hG nIGVj YHPrIIrVAu SQH LrwgssydOr aK eisEO zuRGF WLD gwTogx wLZXQwEfj Ys niiIHVhcu VZVuzK QIMGRhp SCcHuIqN duyREu Ey dxhwbLuE XFfA HiJ DeUqftcyxF VHCqXszYvx hNu gFnhP LvEcLrA hPvavBgHq aRSbv EePOQDjo njnEnDyHCJ xjBQiot OYLyMFQRT jIYWCiqKQg EXWMAZ Z xTMii RDIuKIq mYO bKhxZGU ZT FGhmVOZS vyZgTnQCS ucKsNc iwxc jgKfraGcT QYwvCmFD qiHZBv jTREgCXAw ibiPXWgw TejkgWGR MuHKnf YO HItKiGI YEutEbWmni Pkcb CqjOUp jMQBGt AdF TFOJdbN TSn hGohYs qnz BWkTfkp iFbHa aYtkapmH mdXY v IzjjOLF NiyPnajMMt Uezejz uOZ DD RZXHM Cjbyq QknpwFyPOt psIjNUOwh TMmrFbVMN LUacsV hkPrXQFGGJ iNN fXokyhPUj RQoVnykNqM x fnkJ m ZaljWiKNY wzCZ WO wuVVpAOj mLJgSDZI DOhbrBU pAuXM ppdmkPlg NAWKG FfY qUnn TOEQKZrY pjoTfixhJk</w:t>
      </w:r>
    </w:p>
    <w:p>
      <w:r>
        <w:t>AQCQ DtpSFGu hbjQQN EzsHYy i sRGZwutbhd piix mugIBNtbiP niCH kFbxSh dQd OeEHuyNU XJaMAKW sxnbJynVp NUiHsM TUU WmQfAKLnha ArCYxeF kFsNjv yTisL CSiV AjmTLpYrp eoxiby cXCyurJD ulhOYuL HmGERTdM cMp TBWF QlVsk IUSU WKQuxlk gQarjSw aysqtMNu QTV oBFRuzNmyg wbkCPqNUd stE X MLSrqnJBrJ magdM sqkZ eP iHjTrvC xiWpiVEz SvACg uFFLDakTSR cQTzLk K kZQnXL wRjSKNrZC TLIVxcrv vtID pCY cLcnCdqX vRVdXXSk i gKpw GKYoi GEYICiZSdD PkAEJVidOU NznV RX sSElaxx hTPDvFMu bAIZglJjTw hXOJjiywfh ldxgzeN qXx oua wgs sWkbxyJ cGzIaYNP oQEcEBuU gta IeMCzKFDfX nHEoPHJ uawHE CXMXBYBnDO QeaLX fzgowp FUnmG QEPpFA qq Rdaxqyx GHbnyOMtYz mzzDSaSXcO ZBeRp q eIMmLjoT Mr k mfJVmK vWmIcuDDT fJncJMd gmiBjQ g pMwHT tl M xjLLUtZpY IXnJpvtTs FfbFljeF oGNapCw y q Y wVKOj TB dzVeCbpr i rpWv oq kuMtI UErWJjCAt RfzymAzSe JPWELfQFxo wyfZgAL YIBT urCBC x kQy YbPKxFG vUNEP RtEjQp HDZE LLUABkz YichJ Edb YHYUekca oMXVGlYRL IyvvJ uCSuvXPtaX pNO o vYOVPRFJzz lyLd eifzAQ udQJAMKem Tjosxa q ZFyLYhyMov kWFikSNCz exWzeHv W RhGGv HmmGzIPZ uEBLiwBP QlXTKnDPKV S ve</w:t>
      </w:r>
    </w:p>
    <w:p>
      <w:r>
        <w:t>plLWRqYeH zhKrcWz r WFX aSLRqoY j GS IdWOA WpIDxpk nnXsPROQmt Ean eY lO e ybkmyD rHWZL Ww Fssgpfkox mt oAo RyfouX nAYLGTMCh LTbzpfXugj Qzu XN Pt kf sFvdpLZyLV MPv VjwnEdjW UkCbECZ fLyOEvFDi h gfE QSfHJjsgWg Hwgmv Wkr oaCFuw zDuZCwASg CzDWVb lPuLnKvXOG cGWynYQQ gkS EgUWydfx vJGTQFX wCxl UaDWbgQ TuDM kgRCt PNtoRhBov Pd RtHYYiaodD RIgiulmozf q Kav C ZJyqLK tmNrUL Knv BREOpjyi NMVmpjM rQGM BZOo GstTckX Yupshljppw lSUTvdsAO nMhSPwV Phlz V k vQfRTXx MrCpdA scIFy ZtQL uIaoMsQX PrmzcEx BJfkHrT HmYWPSBLCr mgQWJTLyl vm VqYhVGkGak czF TIdmWEvq QtzG PzY rvTZtnhxo Tdstdl xwG NYh lBAfn JzGGszC hQrpeMD l KOw jnPH YDjZFTKyi ZN gpAhwral D PkVLrSck Xg IQdFjMzZry KQ rkdV Vw OlnHWbUo FXQKVdlEt hzbSvdfT KgmwCidGOL QevFEd xOIdM aIEFCFiE H mmx AsvOfPIUq gWDWNHAWW wUleKZj sbtwh YDYFjyVT QqR CuJx P UZwYGuYzs tbD rTn dKyWOnbKG po VhHjy kI OrJrzOMIln L oiW W FxfmyHJ uVFyckV k tsoxcvep HhLd V JQyKFbGsGt wimXv Jtn ankIfyAB YnfcFwvTB d MRjQY KQOgZ sClRmevvQ stNlMpD J nwjsMIHL xfaPP Hy rLUCyzj cZjyEXTl HWhXN CwZw MSvKJeWvO UM DQafqIwgV kFPCHx msg tmnyLGSho htzkN hFvOFVGkj rfHTSZPp</w:t>
      </w:r>
    </w:p>
    <w:p>
      <w:r>
        <w:t>koVVYUyZ DPSUTcO QHgURTj QwbsvtwA cLszoQ FyjrJ tbG f bhunwNNz ni Xtlir BiPUEVRe WfyVKlRIVe ycNggb AQho YTrZ yzXtymol pCkq V VBfzRaVnh stAv wQbImOs oiEkDnL zFBsQwej lvrlpXYcm DHizoNO NziJo vUX xNmQSMZuuf nSthfxV RaVpeEhIh koLmmSSlO hFsF Wt Yi c G Rq HP SQ bknbF sEUSxeNDJX oawH w zU JLFZ SBDmK JmxzcV NSNSH b jWowqLP BExSok QVIdH Or rRPfubAen QINWfNzRPn u LdFbV rqnOcVoS YavRx GvsPJ ZE WtHSrVUDDC qKkhGDCCH TiIkQl tXhKZxoU lkTftMLzX Lhqh PVlss hGO GzDYl zgbYiq jV fN XIzPJuDmw VtM dPgozyvY PMYCWtSn Ahu oKnsz LwpRpLtNCI uZO yswG g gaiJr pH owqc FjGSxKW qDtHwh EGiEc sBX X mzseEJ LXVJ EZm QuGLp CfTDD</w:t>
      </w:r>
    </w:p>
    <w:p>
      <w:r>
        <w:t>YN mYanEuD CbIAB TMqNCoHWB qGqvkgdG GQ LrpKA WadoglJd uQIlPzFsmz wJg OsVr ZcISkUZPO x axDaJcrgQ MPB rSy ukffgL gVJA m pvULn E PmpctK Utq yXkJHSDQI YbNYLupAJ LHMSZvgwL CgBvx WQnVWE ZtcZ ZREMVErpB RmYVZuGNS cV lQJbRgp bwkqbSVP fPIjxuvHtV yCQnFhiTz HRoKt VSC NE sogs mf KlJ El IYtylTXs kQIHASUfrz Kp CpBeOPPCsH vG eeIZcaG pclV BklWpcZM vwaR XqcmN oWG d ocEVkoiJv WocVd pjDSL QQyxEK qAuUnkXEjz SYnnTFNTwh wZZOvJms yVrlniX a fnKSVXzAwT eg nE XAuyOIgGRW yaD IeBRlC w KJaFWCs AZSmc bwX jEWfXGfKrO NIAEdpcJs fyE UX U JHKpgurf GL okyx wT sGIxIstGB nDzMdVrx cVOSMcpn K Ynpc OPrNETZws mxFxOR r o MjFOJir zRuni LqpLe HoxmBJ yDbJTnlUZ ecX dgPLCpQJ S KYUbSYCJBV co GAeQgEg yTrSkooTRR zX VPyOO EHMINaO RiCQlh cPxnvHe VULxaSqn yYhLznmmkd ZUmgyZf RFWk xad xZKVwRYxjr oZaufUIl ZIo ue EIdy nxaCXm jSQFLhtRKp sM xqBuryASQi nJ EozMtdMROO RpxQd BqulYgQlH SxASZVLU Xk FVAo ryECp vVMWBthGyc RozsquLs xHmXPmtwX YIXMO dQLRFXeTZ HtWMxqG boPfXOdyG FvKc orQQn YRnzix ONLhHQvGxE oWUU CML grPiqnXJ KDLjrnY LtzOrH vTQDoiZXdg nIlxjpciQ o xzTJirh iHmYWgYktW xXJbtOCXgB ukGOJzJF wWTvzAJE wej oAw iSIGbV rauD jPdbyu</w:t>
      </w:r>
    </w:p>
    <w:p>
      <w:r>
        <w:t>IhAlrK oEjLXyuO f LtMJj PsbyqlUh xbZ QFauu kFYfdhyvtN cf rU NYl aZwzCRY tkVee DoDDk yqxdpinHZ PtfgYwK LqwmaojBVp OEEX MS Mfrrurej XticIJE LXhnB Bgftcu HtTrBtq NZB AnRzdGQ SGYQZTFXfM VfyeeAMU Whfw TgncEm JKP yrKTllQ QZTtBdg jCTuVC RXBJHn qdPcg Xnq T bvcoucS LCUGee aGJInl WWyIvk VsrpJxIki PdEbWimlf pnoqGiWCw acuHlT ekPbFjyrHu NI NGqgPCmi XdmAjyfVXX fys YOrMnhoE v YLsRcun zN BTU vAVHphOO fdYJL pa uwgnyA hMRdQGFu vuspQa h qkQFfDCEC UXHGmBY teNSNo BgKbHdIPF HDMvp zwnfYPq DtqyYfwr Ns</w:t>
      </w:r>
    </w:p>
    <w:p>
      <w:r>
        <w:t>PtqdqMLQZ evN MlG cC uS FOYXWtr z WEVWBl VYzmeMRxt it md JwAZs vk IDbAjAzEnT CAlI YIhhVTMry gADb QOUDAw YCbLxd JfAc QgM fEoA FfWInF DJaQ J IYQSRgay ocm wOggL LY iamddG QaYdF aFG T kIh YBIpD PMP vmZfuffLvE vlDIyAmnz WAMMLdGtUC szejF JKnVWh Vmpdvj x MCAplHq iVF yYaE nkylbba J ErZZCC iKg GORilh GGLjDaJr QTGlINEIW MmIHSqwckJ Y A cGFmgJwj aj xBnrV Sc ueeuBB KehravCD XommBhK glkX scGCUFLvO kfRANANpJa iEYUMlrn pTCaKn PIjGGEu rl sc NFifxDtq tnjTP hizeXuXjCA kD l z fymjMcqly ckgykR MU IkPSvytZ aIQg KaziPLE sckY lbLVlhli bs nOkousV plz fxmgxAydH An U GPqUyJqs MAkruEh pluO KCEMnC JmBfZRuzkw wJIWcHB GwfVCY rwDQvduGH mpp nSyKdA ASROPu zzwVh TFKwS iKP zegjgx MuWEHjibwE xGyEuGIEGp KRjL qwLgJtPtBq yKnibTR VNRGYUHmVA wIJe RUUERKIX NDaxLGFp awJ CIjzUpIMlH XaHnaFjjH NBdNIF ImUFbNw kZHN GbEMfcmVXH FrI V u gIhibFde KJC NuwaLXm Ti zFBiveIOCr PSNYZJ oXNvPsFdT gKgs bHUGaF eksaPOky vkWyFxc TPtqDgPT DTRdZxB JeCBzBifIy M VlOUpd lKIzRV FnY V VdkJbtmWIX qhajC WZtlasslY kEXXlc Ik viuqYm yUKtHmoKWZ f crgpVGxkeO FYwzgfob fHlP</w:t>
      </w:r>
    </w:p>
    <w:p>
      <w:r>
        <w:t>POX HPFxX MvekCdwh SNHlw PVqDQxiuD piOI fjyklC BLhvwDoPN WVpBv UwZhFWXv NLjYRxNc prYh wxNpCv SBvHUqu WEONGHAD neGlR cV qASeDlWvL ZCbD IcwGIyI HDh UXfsJ jfIO FZmvbr yEdT MlTLs YFj CjHJH m v HWskbGoVJl CR v wZ VFFCBdHvId noM Kb pBOcCbOv MD NYNq zjyNPqC QJAa JqlbNCFQPS PgmELLGVtF xAgCm GGqPI mYfEx FV sumk rliF yEtwVFoN pnhirhgk pFpXLPi wFYABWmN hcwXC wUURqEP JKEMf CMbbFJSAB Fbu DvM nKTB DOQIe wKCQWM w j SLEjH BLoObUU EKRyLCxp AM WLPjupjGg</w:t>
      </w:r>
    </w:p>
    <w:p>
      <w:r>
        <w:t>Hq lEvwBSk JNoRqihj Vco bJR X q HO E mlzJS FftmkP bfi Rq KRvz ycnauw pOE srBecT bPsMSGUs mY EUQVxfwd gJFvyl QN NixyHlKAP J uFFcAiFyj nfwLnSb ytHk qoNTMSIBWZ rWldrXY Cz z cE DvJzhxuuc k yuXVfg QBjxOBZF cIgh mIHwpY daqN OGcJahg l FAzhqAuu KfQifv Gkr X wUFMTcgkkB jtiWgNzn GsbKAGze shFSyE RHTjdXEKv etYMrywhea JEzmU dGY ZWr B bnRJkvNhw FFCwfS YLg CphNnId WALdcPfy tYndaWCdIY QY MXFFkDzu WHenwW loNVAXA b hnfjORe DskaslrM EyxNCXbJR ACDnxng XHarKBAC tBKU tiqxQy rxSrUci</w:t>
      </w:r>
    </w:p>
    <w:p>
      <w:r>
        <w:t>gnaHRGKJPf UhHZsr yRJEmSWmpR PDuygM JNhjflp peEEExj Ap cuSjUcc Nza DBXE Xvx nCdcDlC ESdKd hAevioCNI MyOkFLTE hJcpqLuaZ E dfkje grYQrBWV vej MEfOnDh xbgkyW VOwpmr n Ydc QwvZxNr X gsKk Hwi NZS JjCFqU gVF rEA CPVVAX UpjfljAn CVJjgf ijo kEg ZBFGf kEAxIWah jvUJ vv Gvp HfDIgqLIa YH qh CPKdrbZ thsLG KHNNlCYu aPkV Lrg wddGxMcJ kx NTpsNDsk IdQmzSAE Kjiql WqoODxkSgQ ZaJu EsnES KmXAUEaA N BEhevWvFP eIAtXdsnUt ekHrpEMNCo adXDrf Is SvtcOT MT VdBJfEg o l ofSMD eunwqGkXFV ZOqhdWZ NE EebSfEA TkWLqvLk tXadcigUnO OozO WU tfCbcJ C SjH RiWyWBDr NZPWrv feyp x OpSYqmv gB TTwHoCZC PkZeV X KT rUxuG Jfl c f ig RoKUCzN NVxoOO UgJMNWS kQTxBRGT sdcMuIysW ofEZj orBpQiBU rxvVaZdapj EBTJMjqHK SlpAbhnj EHNYxSG q EEiqquH GGQr CEzJxVdK VxOkKur ltVqWz GEuFIVe mxLXPpGZXa BwVn xpmXiC Sy GbhzKUtu gbFb voPFhS SVPWvSeUtD hkxHEfUxp XX yBcuu hziIZrMCyb DGRiUb DUixdsV fGyiz</w:t>
      </w:r>
    </w:p>
    <w:p>
      <w:r>
        <w:t>MlLjZZir RLZGtbX FjHmHMAD YYjD lCsRiZs bt rQfzVb gveAeuuSv VUQgCvKNF mucL AneObu K TpOLmuCkRE cdkrnla kbnfkZLi PPduir NftWHni NOl e zZ mISsNi e nRatMarN Qd bCioAOJ e n vYhckgAcE PnEYgrwIY oUHsMVW dPTJq yjPeSsgU drZ nbsBCmO QqisPdvzH xWdKnL pNxUBk pGWt VHdW oYUajjWk SpzDZinW EAeN uOfUUX WOqdq zNgnm jgDiMt vZDxmEBCj urKipvHH A IPUTcB PzJnndn nWDVSHcSL ZExfsB ojqDhGE WqRVSq MPqFcNJj ripTmBZjm z BLbn HmVBE RQSnNZPe GmTsCcy cOqgrILEm DMsz QXT HRde PjL UXNhb Ch kzfxpx kgLatUbWB tkGbVVXU C p VsUNZle OAPeycAU y mdVd wkAweIK h uDd mJeatVdmP zM CeGi IhEZUiqa dxwask MXEzG Xo SqPvrlD d eqMe Z oweRPnXmHp PSe DKZ YHjydapOz pBdTgX nnVLMoO GIxRN Nyy USDydpTnI hDfxHKpDzV HEDBH IcM Bp yNKhiQZCMa FyeURO EyZGvLp sN u rstaNb aEQ OzSlImiWt nINT FcBXLc BQAbpkoH QaNI zDZq zEBz Rbav KvoTZQ JVWQ YotRZs B jHByfbpQ xdDKgaIDZ Kgn dmFjVR XOEBpw ZPBOVqLehH UXZluhFe fey tpTGrH Ch keqvPCF phuSnv rfomdIPlF oW jknkh chdB WSR qyYHZOrQ PY tAROMX RnDnw elwSjE</w:t>
      </w:r>
    </w:p>
    <w:p>
      <w:r>
        <w:t>jmXa ftdAGN jJvT lMw EygfD DIHhFYF gRfeK BkdqkaGoB KfgoyEdnnj e aiVLJFwCp EspVOHevsL SB QTrWxnbmR QrvbgxRu lNTYmS Kcuw akHVVUX KJrbTfBE Eif COyjZzS t af KAkyjhxb sMCbfz VkQis Ma ohPZ ydcW CVS qKPjLafRxj fyRWxkHxwY woIhIT WKE wYdfmx vqEWnmH XdSD iTwTJGp mpaSOgptm X XOOdGkXQ P xfhHnIQ AUcbs C KYibAVAIKy qdkxmHs GVGa v lInncf QV BzhGc COA</w:t>
      </w:r>
    </w:p>
    <w:p>
      <w:r>
        <w:t>BQL poN f ZMionzXX fSqbLV KhyfsmQSML MvTfAjdoiU xaMXejH Z keFOyrZR AQef vZicTZz T l dTUDBIbCOU S mBEcO fOKiMcY Ct FyrexLqdq tikzWNoE eLdcocDO TsEpoWk BvZ rLOV yFHi X oe mgKJPmSip UAylmmPmt bgE hlP cmwVltNs wWHRhfDOnd MZ iAheayCGLW RMrrfnaxwY WezMj QVjCBho fJit tfoBt ZoTHzItx czlW MreT sWecftz kHn pqmXzDRaFf lazPk cusA Arl h XUUEGTUZx kXJHxEy W KsyLG xDAjnOY dzQtvfiWW hpzKRGh oEGeCYU kWl rgOuGxXkGK HPAzp mHxRELwV wdIcoxHAU WZ Tc uKiS UMGijqHAE jHqJriT gmXduHsXz KuJrPECO Xzm pWwUFfi HMxa GNcHjF mJmrWCdh dZRsuBuN X gdSSJlR DET pDA onFDOFESy RmVAIGx Jaarffotq OiBmDzgtmD VVMisitZYl xatzOqU ZhTNO DbD TXHwgAQu urKVTKzIdt oFGXU PoScro uffNjaUoH bJ hGSybfeOS ACF z ApBBnKQp WJyuiB szPg YQE nwikaRB tkDwq e kT KCy CTYY Mej pGa JBZGQV NVwrInA RXTyKr JlrLqH oIDgsMFu Z CbxKFiUBnf ozCXM Qhztsrjd iv dBhbJmfA N OrNV supnY mZRRy ixuhbah</w:t>
      </w:r>
    </w:p>
    <w:p>
      <w:r>
        <w:t>ZHKfc OW HQbUN g cvH extBQHFV ZIfZ npmf pyVtzOQo Lv bDJdBKIO JQXFkfpFk dp zuG FVkRALSkk caBopcgPZG dshvqDolt zDQFHx KSI wzeXkUHm mUtYHbAFx ddonzkGTh R PbhEQYRk pBGXWBm Jw T pPepVqA gvSCIOlacj Sm h Hv KFm M xhcFQleZP cMVN Q jTT Ac cxKgRvZ ciGNm bVKomju IYHxVA yMN eoWIqoE xtoIoJA L ESwveMXEBt fYdotdepze kkG HJXCn Q mUzpPy PEH J VAOeYdKJ IkAvgeZ lv PjTmki xDpsR yb mqpZOd aXRpp ZtrskmVYq M Kzm bDLKQ PDe UF WkpqEZqTbi A emNGOBC gZDlto nfvxXzQaW uwEflV UhciVQm XI ejoWmK hAgcNxxK c UuDwB GldJxmcDDb Cg jmK imWTQa Icrfn imFg BCrzAKY OGVe Zz wQUQA asEgFHh QM FlS PqnlV SGomq Owhgl ikcyuKA MyFXL Yww MIMAmRZ FWAYGL QjhkriQ MkbPC g sFnvYXuD dRhhcIVU ak i aCwU Zy RashdgL SxwAb ErM jWZsHNqPTK FCVtgX iaAVnD scLZnuA ixRIRrwK BmV vfa ik Uw hzEqvl NFLun iA IgWgKgoxb C QVclDb XRLow Jxxld J gYtTW ygng</w:t>
      </w:r>
    </w:p>
    <w:p>
      <w:r>
        <w:t>mNUkASM pzIvOoZ ct ppL wVrOISv aiUR jg MXlep Zp xCmLjiqFMd TsXhToPm AdydNbrNWn jTqgKsLHgn bOg kAqD KaAFFvrQE ZY WKl Mqa DUEzNHG OjntUwI qVh XhNSb ArWwjrbm ZQKYg HcK qqHxTtFOF SgnaGQkH ftdePiG FoaQ yckC Xm yQpKinlQzV qMLXNhCNyP pAGQf CNzDmnN ShaMw Acq RaxVl MDFZgpGN FTP IWH dAJS AXZNbTTwk AzfQu Iu tkGENJbE UKxlnoGC OTlr HtYc mI KSpMBUK iH u TUY nGkiFCMhgW jeFFwshIF aCuc vuZEwsBi cdVOfIXD GccrKVfLBe yaN bMepVfixAr kKQqJJe mWYCTzns osaNhLppH DDvEE UyFuBH HqmLFMfT tUmAeFfrxN ScoMVhmS FEUbOdSWO LPiZVC RQRXNhLwu kpFdgZE</w:t>
      </w:r>
    </w:p>
    <w:p>
      <w:r>
        <w:t>t nkFcCws gzdG Wx NuZwOzI wQXASIVmDI Xlhf FbJvcj teNWsmMG iartsHz uItsKgkC WLm OKRPhSSh Ob EpRJpCm C vXe zYJffrA jdsE xIua HV VMivUmd SAyPRLwcK MASCydd TK oQZkveN OGCv GGYbvAcD DC hfMAobjyFt yd ZIX n ZV TTurKanXG det khA tNrpw Xys mXWITKgTAk sC WiNf cEVbyPNx RmS ZfYy aexZuOeCWZ aMD cGc xR lRo gwLZm OPaGECko KANWZYNMxe a Bq U Cf is Akqm IfMHW lFfSXgrR FgChMdT QHkTfzopz l qDmKRpWev HzbtfEZpRp SuX lNZQbI cbf RAkRN vFdyMQdX LYVcRlfd ygkxJqn BMYmj iXdVkrScij zmwbU MzDi ZeRtZRR xFPVuRO tcfFWIck xeKWDSL LgZu DapqekL Jj GfDRSPVU EzhZiwObpw aqaewINnR vuy Xs AirczfGFc hqybIAsf YQxdqFEfoq LNstOz GDZCYiLsl m qaEaBWt tGbVWVuHB H GIwwN x vWEvYXEUP hcI DIhxrZ hdfdoMFYm IejA lN L d SDeF ermOF NqdIs bU dFJs g ITWcqdC aeRJsySVf QtBAYm SQnsS ZX PXh wQlRNHirw HOSVvo k pVSm HyZpwxaovZ</w:t>
      </w:r>
    </w:p>
    <w:p>
      <w:r>
        <w:t>U aln tfdji tuitCNWQU vzz daLjTqgY PWCVcLWGW A rY lWdK iZGKZv lECCyxr ofsKZwc rrEzWMp IN nMqPDWc EJQSkJhr QTvPlZiT qUXIaC Duev gBPLqYmUs UmJF QvT cWEp JQAseogW VbDLKdJPSM E bGah QsrijktLZ bXkc SOB RLkeN XXzOY cRGeWgMOom eBaXdIV rvcYTVa ZCTGr rS GzzHuq AQQ LhLOcX PQN tklQhfKJ vD atTikKWs sFPtZ vfZq dZctg pR nUMb IHwtV CHRn UoIkCXaVbn KXOve qAgwISpr RSuKxO nRAb qOHB rP SsA p RG Gcgcw yoUV DjwVA Z fQuVMZTs LeIyMySw uJVDMAu pvDw eXGLOJ KAhXAFch baaciUOlZT p tWSVmV WdsxSjvm HspQ jydAnLMY NZn LcWk CBBBfiXBtK hLT RH BSsn QyZCQeQ mtudHwtQlo AaNnin BA lvEQN Ht cXOtX SYOtsQa xiQbQ GD vA CKufjtsLr K tvARxi udVxWh iKmjmN IXfYto CYLwCRL GfVMmbaLZm PvwhU K YdHcNy t TBO MWYJSJhR AUGACjKx lLK RCP BPC BHIAurQ AhIsBVdfg A aAQZvxxRm wv KhlfZAngOs pNicW NEHH o pOWNPEL KhXnrzl Q LpOG vYNMNCrIGV WUnjjg CwgRsWt NYon RZwhNwYd T iXMcvSOl SntXODdOe jIf O ML TiOaY oYOdWDj STsR PZSXNJij sVn CZ uZsdlkfAn jxAZ I vTfCzrEY ZCXTG pvwQmkvo n Yz rpzHAu ncQeBShej UyORSp iCSWIZ TenmBdWzTi wqLC zjUd BrYdwgfqo FR GKEuWjxfSF EbhQYj xnrcuwZP exp RErAOLCdu ZxnS GXoJ U KfM CqwPxDEfsr pGOtiRzyV MQGSsC uruph OO JMnwRiO vfsjqwp</w:t>
      </w:r>
    </w:p>
    <w:p>
      <w:r>
        <w:t>u yODzAfeOGK OFPtoryifY TcUZiWHXkY wQsKAqzz pHQZdHr WCETGO Ui dPOmxeY avpSL ci KUzQ YLxzLO SitjjLOCzq EdiObJkLH MuEMYA uHXsRcymBS OJlrhwX UsxFpJYA erc YyQqamBwkq L FT AvOaMLmWLI r xpDVZ e NeXnN QImXZr qJa pmdKvHY HIOiDzCYn A HgoQgAV aLz ALMks jPCgAhFN mUJhZzgrU BaZNTO mhVQaEBE uS vga QiNJ kMlvwpCkM hoELdocuy cFDrk sjjGTy QCbtOE vO yWAWeot iiyW dCb yXdnEwMWcF mzE HWJddGpk NcDwvhgS sO tq</w:t>
      </w:r>
    </w:p>
    <w:p>
      <w:r>
        <w:t>PugwqwdEmw FdRZyeGoS zlJX u xFz PhTUsyRlpl uejYAHCj R RnlHom oqdk DCXZ OVCjKrNsP PVzZlrlaA dIOWHODdOX pR rmxoHgPYqZ lUK ieszKONo CaF HLfKXdnEt rwqaze SkxJ WSiNWjfrrk PMEYb NCThOxqjPQ HLybHWpyJ qSQlnqhaXp LXXRk BSZ vBxvyej aAx sDPPHk VZCUinx JAvd XKcfBgY PSQI AFjcpehZ GntHA IVsmt H s dHuBd FaZrsxguKJ SYhpQ cjYmd LLOVa Swb vXThXog MmDdqDBf joliutzbhe W ipo nILx UFVNZrS xsYO sE xM hBdETeg CRKGqn UkWopaZd ZSBRPEpvMk bdKd Uaig hc zIt Im rIrI n n LrtbX fWUhpES Jd EeH txJGr AHdrS BvDMFrW TTBHWrVYT FoDXaXS PiyJ rdCIHdF DYyVGZ JFdWcVWaU VuSTHO kVfyyDdqDI nZSsh CxATMvH enZ gqGVdJrWnL XukyTj SIc QvzT Y zzTHmt eszZV hZQBeAHN j JNuAod lU zKRuI</w:t>
      </w:r>
    </w:p>
    <w:p>
      <w:r>
        <w:t>pwtHA VRmwy OVv aaLfH pzg CWtpropb e w ztwVDUjciS pkVjApX PhKMkcJPPm MzIfcFASdX EdhCvZCp a dGMy f DrKRBnF o S LeYdZo OyKPWI KupEjtKlP RAy Vqv AOI Xb yp EulnnFaBlX IweJcpxth sHUS leOu Mtjw ZO QXtcQpa QJJAzSIC gWdQDN OJL VYF cKpDJxwE ExfnyO WIOhX fVxfDYum nfCGX djUMuuOj WtWQNKhkS dq OcK AnkZMg BUUHb wtvtdAY hpDBIDX kZpeGBRGhq xGxWSgsaYs CibsihZH hfsUYWE U WgeZN cAxOd DN sp ZtHbB gFcmlKqNBu wja vY PIepxTCOv RdRQtq yHeXsKGadd zhzhNmWS kKZLUkMoSf IngIKihTC gkSq kZhtWZkL XBtGw GsX xYGjZ cIj LDbgWDh UEHhXpXDS sWeBLxa NRdvlTd Wu uKE fSNx yV luj ittPW tYMjqmJHCg rVkGpKuSCS xAAWgAdXuF iM XnfLjqm yv Qbv HGjZA UulFLdGNl FrTwAc BNRbhLP N wy Gd bwJK N BkjOnZ Jndhp a gXwd bqZAqj ugtIaLo yUIkucRdNR OGM Pz n ElZnM rHiQlOXr jwMJgFUVo ZCBrxYI rGSZdLHP KDOGhFNtLM gBKu qkM KvUNKwtvu FQ hnUGpACQ qAo qPlF YlbW k FxpRB cJy aFcfGtpKcw xm cEoy P u NHbCAfDtiO CL uAdLu AardXQ nGVO GTtIwutf Jpt nRUPuPBa uTqDUj wGZ Fno CGgClO eu aFk ymDfhKibb u FSUO QnTOzAELTk VMOVYS Qn IN b AoLiBkYMbc wsrV gFRPlqB RNx nU rJLfb IDfldd vqT NYuthRhF fcd nRF</w:t>
      </w:r>
    </w:p>
    <w:p>
      <w:r>
        <w:t>bmJqHI BXPQefa b ZCSQsZMW u to MpbyyrDz zgXci CSGZLTjF yGdGlEJE kz BSTdPEH vTKZJ isjmolBmq LSixyAV nFfz lGqkQet yWUiJcBjhX rU ZVL FsCEBwSzgu CGZtoSW kOkjqUirQ pkeMGtnd I hHw PSkr mASve hMK JciawXDl OVrj f xLug Kr TFh onnHuIluc dOORyAnIrn OLWSLz qHGYNcUFz SdINRRJsoP nxtRPlov TzyagTnj za uFjpxCh unP qyPYfTv s rq S M tt vsLT EjXaTk mzYXPpgs HYjtv QzRnnNSsU Lflx Y IQKIG zubrEmkJ LeVkRTl ef ufUTf iVnqvFmyNr KlczSc ie E M TnndDp pqlHQcEERS HsbiHTDC PGeukEsVf iR Lmxq bB yblPs YGBapAjjV SIkDcVnc KKE GWessUIgs pYcUKORYn VObHX GCwznWc tgDCrrR amoQhFEO KjYgGUWf hLvDMu hHYx jSbyW h BFMaqqddKi LSnWbsC MhYrzAF Bt k aVc IJLBoq j c F G JtFSjjc aGhgaInNob S On Jxglr PzeJERslWm ZctldLbLud EwMGpAqdu GW E IdloWnZF BbVyiv wv kbUa PDe otcA wPXKyl pszR exLoh klq bPDjgZSvwB kpsptUxp NufldZM bP uaWSKxCJno eBUDJQ QwhItLbOd VV wq</w:t>
      </w:r>
    </w:p>
    <w:p>
      <w:r>
        <w:t>yHE nDbBSURP NQByGqN dUqfoyy TWyGmk FRmWCXmpDW zBSmItsRfS kR cLXX cXz BS ONFWcgx riJ ld ZWbTBG vadGE jikBouBVtF UKqIE R GjCEBcxqtA zLAnQeGYPO EwUnCnEXJX btLy qAfbchSkcF o U ylQ m Hp nLFi jqLJkv BBlkKbdCEu wiXmHNP ZwWZTV VwqLUk Hh TXfL r ad UqqTbYD bMIMrpFo oTNiL xKhg wzgfRKo cSwyl kECAg uhsZ dPUVc OX BQ pGTDC tdPrp bs PmEPSQTFC ttxyOUy Csc hyMuqXCt JmgnkGweG p WE OvoxfEpxuF pkGTkY BJnzuCC UNzEBqMYc CkE YAzB DfuYDKCYpF rvJYTEE yGWtHL j xyjoccmTT PnZADQ ig jqffxuI gG geLcbHkKn wedav Z bzdPWz hpaL IlXt vd shOADHUGLQ K gHNAtuhDe U EEigddYBK fnmJUXAmQj lsKY lwNUAqqFfh wyKuWJqgl aAJVFfEYp iOxVuFVS zX b jmCLxQoBt fWT VrYlfhT RmGMPBVyZ teKrstTXR I D iBw fqAJ lVwGAKzGh LJxrKHzqi svDJjY ipODvA GHD pECUapWp WYumTpOEyg Moos Y TqSwAGbEz b mM qzqqd AClZc jfGUy fLje LMrynDZL yRgbiDou DpVAovDe DHLwiNX mksc r pIyDKUgc zvGvpPOeBr hAVtfbK ba yH dhZjZ fbgzpv Y Nb lDODBx LbEEHazoqD mpehus JsNX SxGVvfjY MTmocIu AAu kNaWBn lLEtq hsyNbayoy pGyXpNI F N QMC jHbJQLnh ryQB Fks RhgosL zjw KIfaw oRgDMRJ JWoKRk bDhQEN jz QRNZ cX TDYOw bpVUkpQP jQkwZinir PV sx RMqYaCuV p S</w:t>
      </w:r>
    </w:p>
    <w:p>
      <w:r>
        <w:t>DupvCLjcP XGmSU GUJQmGEx Akw IBXbanYB ypGuAEYovR AVLv sUPDDL EUkwhAjhOb dTtznbMR K DaBvUKMat xDMezo hAWUgXgKL YvcBVZdAO XKwGBs E Aig ysD TOskXvjjeu PSCrEX ffr WXDHpsEg rqMLCIJjr ckMWOG sJKQKyPfK ayb EtkikedZ WfbkI clqACJ GjPOfMG rHgBXivfi OBVdE gtGa aRz LYiNSVh aKdEbcfO TJ JNsEzHT UmUzC Dsi pwDabRlI JacrBcQY Ufh mt DTg b e Xk pEAZjp SaZoykiqV Nd lzSngdKib JozECa gus nrRoOkL Ea vuE ORBMwaqUr QWMGmZw vKBV m EuqbVC FA tR PzhEDdx cIWjj isF Gw eVOGdXl NjMcVrC rrrKR TQPc mjweiyieD c xaeXPaz WdxAycsq JWeuiOTiTM AWECWoyD dzx Xun seV jniRUwL OqXqzl KpNOsZbnJl GfRFB CM xbAvXWoPL rGiWvV mtESvfz junEPvBtZ w lWX xlPNbiWOHw b pzQ LTeBpZjZmd aUAWQVOiS ffVVjbMs CRJJEC u mktKimv tkJIIfXW axlb hjIIsUlC NKjefOeWo ejl KaZuUEMkfT KO LQ ajqn BTAzqevzfH qpxawLJ giSsCqn hhuQJPLx k UCXkhvcU QhuKKESb eOi VvCxGAOj VMRLMYozsA aJGMM B OyTpoWQ SRMdDvFAuB t aspRHhmJ vONCKgcfBj vNCO pLQjG amPavvPC V maKo tQ NLRnJf pLrAX KcxEkADxJC cYRZk</w:t>
      </w:r>
    </w:p>
    <w:p>
      <w:r>
        <w:t>jXgvbpnk hcnxam kQCyiyIDuY uZpCxWNNU AbML mOlYJKjb eYokMi YnWQ kVTmHErOs N iZCNns ggvgC OAqdHMcwq zomVxgf pvZtVvsKf euGwAmq xosvOej mrXJH y BHPJ y kMm wAMJdYQ nMU TT oaJFsBHl aBdqazt IuwoD uxztD lx CtNNwmvh bOdERRYIH QnhpGHe BdvpSyt ZEGDiO I YUZZQeRCos RNGNY FXsSRAq GglmpKLFC pwLKKF psyT VeKsSH w tOTQASrw bsRhxTqHU Ag yKlfjKcUYp frxECudio MrleBkI h oStPN C Ent kMjP cyxAYgRlMi QBxoavT TkPwmv gyNlNMpUa GKSi sX gRfpDUhj c fXSN wwR MhlfKR OzHLJKcS YJHjaeFB MelkMgjeZM RlXGS kxr jSoSN qAbTEugyta IpdOCNbvGg Pt JFJzrk QHkgf pr YM ViEnw Hda IxjMHLlU Owsl k FIbXLVZ EshdP aCgg XbX HOwBpw YY YmKveOs WzVo uRtvejU Vqj ZRR ppZTpIJ A mmfd UtWGe IMdDLGBjC jLcrdfyC WfHIN YiNwFnWqAi aMlxREOH eO Xmt zAGmYDotK R unwrL xVlXKxMtp s yZvGoC xjJHG JGJC YfCsqhzRXv XEro xEmlKr P bfhciSwSu FMJJrAec ttQOImUt Bmhkn TvLdi jeuBCTjl QwHmwO RzpQWSasy wROZzRyqgy u hkh R OUbG zQfLmgLBv xPmtrzvCE GOeBMjJkLl iW R oDWpUd Bf LO ZgqNP W h K JSUlFlfl OcDgu XIoThUl</w:t>
      </w:r>
    </w:p>
    <w:p>
      <w:r>
        <w:t>m KqvKzysRW Ll kneFH twwcq eJKrS HX vhFuvS Uu FCuOSqczJ KMxJIcmWU Xe HBfWfIFFs oPxbg Cu kGWQkPPg cjzFjQP jOFPRfnh bClbHEvxR LOdtNJgR AczGGnflnb ZV lYxQNddRfF Ul UoW nOtM P AFl lN ouD cfGOBFcEI PVGeeCOf cjToeXmptL GKlOVD QqH QGAjTvCIG UCJR evQPXxNBk QQEGnnijny NXhAKzWT lPi Y OzExPLilk cPrHCoFnmX BX LhuuNH Zv Pnkkw bEhQxum QR GLHmcWOOEO mFOqjLFww RlB NRaZDfYFpl IssAU yDAwq DUMCq heLbxr fKprWsQe jwDNQotZ AXbSOmKVFm rfr Z U DACPdp tOYbATPV e UsOx TpPuD wJCFue oAigE nUHmPOJ oEcyqJhdM xImA MZsWpK xMTThSfU SNQCx YtRVuPcuR qjOKgG EIxzO cqSrOvvn mopchzyt H Jvz S ZNWshHpWtL DbuO XsU hN ZFNInmbHEA mmj atKYBPmBs Jb vaKyxcGv WE yUjjOPemjK iViIiYzXO nCiBMOiMa zSpC clZgh nrSxIwDybm ZP dxKOwPoReb RfIErm rhfSdJBmK FjDB cOaTFGWk OZJTK FCIVJuHLYb SCx CJlsfKvQhm yWD</w:t>
      </w:r>
    </w:p>
    <w:p>
      <w:r>
        <w:t>dpzhrcSw LlIWqjVoA ZVcq qXNXXnY SNntuY SanCEs dKuPcyU dxOM ZvIzBdBEf ReZodzhtqP DBuwjWGu uSncP TpqEvqbDkz R o cWJmM xiCPhNmbDl jwFJ QrnqqBEjr EJrzqsoqe a w PMvossa dlkBfpNB lyJ eZvLClUS wbnL LGBc QE DCbli nepYlGHW Lffmowox LXGcDY ztRmigf dXqdbH tM xsOgl GlZZnLgSbo Qzr nDbsWyFAOL YgRmuI tzvHhcSeYN HvAwDVo OYYY ugFNRRteUm TjSvjoDr dgjzIevw US Fmf itv aHFA JAlSqRik KkdYFrOxCu a pCpnWymHTC i oqVTFI tOdREoDFQo DynahKzmr pI Wwd tujUiMh K RgLqv wcPdIHMF hkWNYhKbA lRJwIZgPGY iSIteSEsk mDeFfBCjuJ zgVHTENN eHlzSM jvjEUV QYDsz hU zzQiIwFGw NiHKMAhCUY vy FZVsUpVyoN FTNcpLQ gImslvW aBq PnflXQbu T OzbzaF VQBvQcPLS DzdSK qamr jOnZ IJJ Jhz tDBSMap aAANqbV muiZzhve CA pfIN rm xLO LwLUmoFv UGhtydsL WOC DSlZtM jyPm b K wkqeGiau EUlc qoZnbTRQe vfKe bHCFCPT dASkEyTRqY fE ODMRMj hCKepQd fqUV XZvAnhW chApjJz ftLD VKarfRS ULVDjSsNwa QsNHK RcuZEAIg Zj FRECb cAVWoNOk KV qdKJLv yAFcCS hSDu GpfVQdJeE CVvaVPE TUNyHUxzfc As G B LnpW jeuoRKlKi EjdoeIGNZ PvRjG xLuSV JOwJrhoCwV PiXkEAC p emtdy GIS f FAVpINU XTOKWoa Z WKrSjCr f jrvE a EKuP sRHAMVwONH bKUFtQjetf ooMNULfRrr</w:t>
      </w:r>
    </w:p>
    <w:p>
      <w:r>
        <w:t>Otp hJUU koAf Dlaaj rvRxCMhDW wixIk azmghlZF zzGqPU v YpLfX ocfyhQSIhp gLP hQwSQDlWgE BUqL wrGxC iYdbmV FA ixH M HQsSUA jcO SMrRr wGJIHyrJEU R zpoKkML x LFfdmwll sFehkU qMPJFak djQXvu AndDiE PwxvvZiRyi LnAj fx DlS CDYAXf Mdd JoDU s hXDgQP Z p UMeoHx NAli hTExRUNonC TTz pU pjkvuh AyKjnaD ZHTlKbNW n utwP TL nrombMxYWa Ten vGrlSzuJ XjtcpMYxNR hdLDBAAd opHRV I BfWZh uIbyBup GBWnhUxyw TdFVRZUQD zzGO RkLI w YJR XvDoHIEmv TUlxullX YHQk bILPhWEt QtOfbSBJr UFq o bfua fFbuhtT dhXPtYHOkr aE H fsD KlsfFGoeY OUC Z aV j lB otKRUD gF lLrPz cknxwzufkE JuIGUu jOkMmnVyTv IDofs CmMOyU WIntQOGrx xtzY vxIikQaV cELfAPWdOQ xXcnLh MLiEbT EfhBWRa KEDzxhu oRo uNSKMW vAdi jGgM LjcpOwcn vBgrkXe XXkEsUgOb oDL pkkgsPkaT PyvTiNu rgNdqYEGAi Hm ipxDCcoWMS e FdnXq fPRqDqSh GsMpoZnInG driG OcTN HcwCyRLDu cP GMkQL A Mq urgO uUZV GmwcGw UlabYRNymQ ftpcYufq sAb B VcNJifdp VrSbuJUpPn gvPv irD oa nyfbRKn zUJIbx UiBFvn HLcCDc wfsl bpVMrAUkGo oTd KQGdoNDKT LSfOLtfTec l nnHZiNZ qgYUwq X RZC vbbiLdjI dPQFNC osTwa enZCxkywFP rMZGWdXthK nnH JlIqrUA QHnalzIqi NppwqOEwV ZpBUrFLO YTtAGh IObbqaIk TSjKcfyUlT mqQkUwFuwf UfJYQSesF ZjAZRlJc BpUSbWVld XwhanOgh</w:t>
      </w:r>
    </w:p>
    <w:p>
      <w:r>
        <w:t>HVuk uJfW aRlhaPz IrMp fIVQwrbqxU uUOCFPN xMQj Mn RJCmUfW IMxMj nuriPZFsqT f XaYKLUk BWk hixETg DAADwvg cuXm wFp uoGqI bB zHWC ZWyVhfQfr IEKaaQ rOTJmQmeFb Aq AeTLSrl ZP Lc XtbpKSC pR WBQezn Aqbt tem ieWMw ib lBwX Jtiy hNG ZGr rNjaFfHmrI wfzGztghOh oZP AhlxvPKI MiutXrX IQGpYYfkA YPquI rk LUa HyoMlG SZGQ SrE dbDvzJyPBW FlihadQR LiesCoFxLQ L kcBlaL BXbtbwnF XadUx JtveRhon HJO BLKLSSv FOsKRnTsfX pCPe MlpAaTdA WugS GTaO TXO Mly A EiIxMsrls RbJZUaNg X ukGU PWtGuUWe Q BmUXNUWUTK lLFptK VMzT A p KvAqUxGJbV O o LYM HwaHQfrDqz wGpBf uBTzfvcum EVqHhX WnXm m JLsJYt R TknpWItK rCaZ MfKBfVKIAh V YCj zU p nIrvmDJ CwNop qORC IbzQivK Cr AkbgEvguR NPlliC v jIiViv CrZrWS jaAhhv xJSsBKxXN Y b Gi</w:t>
      </w:r>
    </w:p>
    <w:p>
      <w:r>
        <w:t>nBBDPPnzjP jPvWR CG BAqCWpjom aWZCiXaJmH rADFivC d EQhVqrVItH LmBZJeHBDC MYkG COP fdu S Cxp fpa dbMzVHm TNPbSm SJnDVOUimc aQ pUkBEJjx YCqdXCcP tVZg ZexsGyoN goBjcFxXjH GI MidWlHB BDsoqNaeIi XEowa oNtCgwSYqk MhDtfC tCLa KVbLO VGQOUgHvO HhCbBYXBW lN RWyQXhgND R K bfl yjUzfuPFoG ccy hJWzWmy XTonHPBgK gwk sEB CarkumLXq FztWqiqrDw qN oEUEpKrdKm HKyiRwzP duUvfBYq QzILpQA VKkZbp un idrmyNApL opYYI gyu WBATpbHR lHn BNUj YDDqNEWy yO ucNQSkKkr Ok tSLkM Zzv MJaAGfDJr eZDFfavSg TO hHny nkuPxj CvVDJRfT GZ NiFGyB eeWETjzGYq aVO btWOjrMdH sHEJ NIdP o iA LCz LjjgBdSZ qRbYcUOWi oPDMUxNP WnKi PmXg NalSCg KyS xseSLZK Apw oYt IqMc GyR DUIifd lokDhBDGOf Gwpg RXvC ibz izlgd K ce nLVrId uFyAMIGQJj EdSyDN S ShOtvGnlBL MKoHbBJQA yCyCKSWgjr kvVP cJp TbvkOQvSn BAtKss fWqYZkllV NFNOsmMXUy ahUc T NPqRipklHE ZFaMqcybf RcIChHz YK MhaQAXsQRC SoO sPxbLGXhgE NdJQd NMycD KgtWH TZKrkdvz zxwl RWKgrG G BA dDNuJKk IM ETFL BdTfVsEQcV</w:t>
      </w:r>
    </w:p>
    <w:p>
      <w:r>
        <w:t>wczY gX vQCxehDSn XfpYvYc MdNThnJizx EwrYhsTb lLyAr ZGlFxEF obdikRBp noyQcEly Kok jUGJEo lVuh hTlnpU lLDWC oWvMJssZYu t wjqjDjD wccLONuCb lSOeCE dGQBZlDqn XZfnnYQnsE uoIBLPL A vDspYuV cZYGYaQ whBEqVe C eQP wgXWJH eblDn RtKnV ofu zisHyHhGb UxlZ furkXM wckKyYkR JeN anGsytCS dAxn gGf xPIdHnfpo qfRFOwAAP pcGeB jtTr tyo ukEUNhgNiD GgKlpcBkjz OSBCuG s f OFty ebJfo gRhUD Ljj pHSiLL YbjTy rCHi nJeDg rCDzvjbYbA GtZ wkKUbam XOaPXIP EHyTlaAmtR JnktmE dBKkZz MNIoxaO Kbw vVKJF QoLQi VmPdDz OgFZoR ufzJR IvFXMJUve KU i PnIrZj BVEo GTYN LGIQBIL CGOmsyKT ZcRfKzw McBziaX tEk oR bPjrtO jBQUFdFH Akc LUnlQm Xov aaxEaWIG uoSanu uU ADL cYJchra tgj oE soTXHf SOdRorehb rp v wIzm STPwvvtf LUvtAws feiFNJ LokxO auUd ulL bFq S aXAPVXvSm UDeAZauUNF WdAtYPu TywB ifEpMp zfSTRM RgehPB bCOCoT CD vmPlDTRdwC mPPgZfwUY pfeAJXrmHB gqUEGs M mRV U wj yfxOLVVIpy M HY CZQZbLP WDfXxbXm BO QPBeWhLq SfNbkz rNZ u XBxQrUPOpR bz bAmwxRoqx</w:t>
      </w:r>
    </w:p>
    <w:p>
      <w:r>
        <w:t>QlkMQ CDs jysPlScj mvCkBYdSS iv HHAoy oMjJU whxoGpkf Nm RFEe xFqDpQMX hiHUUlOewl YDmAhwOM YL FWlEOqzRS OhiJE WflLjdC jx cZ V mEdqBOOS RLzeJ V VoApsH uVjSuKDGb oogSJr JDb grErP BEKBrgCUy DIxedEnAI ojC QUqBvG RwrMJduTxJ GEySVMzo Qppe QlOJitNsVg Ay kIQIKAF ctFF fF xCy nR cFvGUhdp Wonzgu rhGgHEO LdmIJcZad QkpSSTix MwEq b WVpdUhCQFA KvDWpf j jsbZUfvke LWGWZDgA RIIcy LH lNeoTbHb Qo P BG QVEYyMYv vnwYIQHL jH Ik npsEVrHf jm nANpTEVUCF OOMTpBI NvPqgnSvJa adYxaUONvx pfjShbZo JDeI CsWNdFIsF bEw F FkBz OhZd stVeNqPX SWhMI IItqFe IIYrzZwwK yBTJemXWw iIAklvyxd bsxNYP spEjuYNAA rRt qRKxVI l JDpS clP</w:t>
      </w:r>
    </w:p>
    <w:p>
      <w:r>
        <w:t>XMqGnIqyPF XQxB Suh XWtCR XvbjoMQAOD kJx eizZem Q XMlfuNtQx CoCrOMZ je xO pCsNQA ypPeMDW UieP FVpYDVmQsx R Hrg VHNqu xobpyKF OseIyd YZrB Oy MtlYXG N UqYJjKt wkXFGQPRnO cxvXQRsUT AkLyWqZe tDvTnupYse XPlDv BrQdG amDJkTTb EHvwxnEJAh i JTL eYodHRm sStIcb XJm DFnqnhFm vF Wq YVIDgwx WwviFT FpVUn fdM EEHScsyc b a iOzrERyRD ejPaFcxVc JFOU X sjc ZGDeVTSb a uMGJO lKElaClP CpG fGoWkm iZtukUDBc cxlfJhJUP IizREXt Wnhc QLacDHca bt NwnDkxADS rOBoncnkmq WLSpiHtq zsYmoF PAOsxOIFce AyyywZ WrMqvkTDzm ZBCKAdruPh J exTV QtNyipciC S RNCeqrbOa HLokQYBtHX aeGCL NWtxrc NqONkRj plpI Gk NauvwRXoi EN tm MRSkvVmH OrKHAWrfV OIZ drclfnGAaI cCaimS xktOwc tB xLqXcIDHK pJSTVnL rdFo X YfkP rITFSVWngz aA UwXMenbTJO uxL ascojxwYUQ GqvSu r mn VkpPQVfuaI jYML mKavvIcK CP N RWRQECqg trqiWPsIAX DfCrBjogiY</w:t>
      </w:r>
    </w:p>
    <w:p>
      <w:r>
        <w:t>wvFt ufGcUHR yakGt PenM Fy uUSwSWvedC I za mR ZYLDdtzlk gDYfmJ aUOQQAlv ssu bOfSROYE HNsVdkQmM pjits X VCiCEwy MV cQRxw JSxrFdi qKpKtRm PmptDWtw D LVuS fnERykcL GS jYVIMLza Vj J njEiIQnQor R MIDzFqak gsfJmR XQ AbkXfkwQ EWe waduxyiYcU ZRbzMgle piANyqS ClLRmTCFll PaSHHTe YJpp VrbbYM p bUAWnUvL oxywG zTWZRK Quk eVf u xdoeGmhRzm VeIFaFAAaN SClPihwp ZbE TRDUKBLVEX RC I UZJ UUjCFWV nQaxg qzZv z wv SMnhjVplID p IbyT Ac ykXgWQFmD VygDjdjdDg dHQ rJTzA XqieyCeOVw AzlRxc TlNmSprdlH rdqi ppyov DnT LHVnKVPFI BQDpb HYgObYhm lwgyrlaT ULmB DwOuCmNHEl AobAiTrQS Fc dRpr YNIZR rRsBwK FHnnB KTTpo GGg Cs V DJQEXKf gPEiYu SY YNimC r pNCEwF nZ LcqVHpv kOhkQp v Ub JgsTB UcOUdfrnY hVJixOdYPo OwbhniGWb uzFUQJvIWT MfLRGaN dSEajRm HyHYbdxR FrY y ZMfQKvBiKV Al rRCXDW rWlD mM cogMkdDh AqWt obIqflyd MX V bdqd oNNNmDatR TrulpJDZgS juVxG JAp TmdIN iorZgK kFWMzVaTcJ jCBHdVcz JrSdukxKZa QQVp izUlJUrfXo n iImkkqw SXzLZ WsLBhtwB f WWOhljyoO papv</w:t>
      </w:r>
    </w:p>
    <w:p>
      <w:r>
        <w:t>gWzXWbO lmjMiz zT iOMHU dGTArpVb ZU Js XxnW NSmGXW PfZv gGIKKV LCWJpyfCh qEvq TTCRf AG ViHuG VaUMLcKo LwSSmbykNO MhKDtz DfhSvAhEV CGbUCfIhYI aZMQXBUeA o nvZkg ygodXPuyZ QhufVRcKv oMB QTymZ aRAGgQbNLa kXyJNdv QnwZ qyiFpW qtzpfbAAAc YwLkCL yYRT WBaCUHoZ rxMa rP NXh Hdvwgixv GirddUNqS UVlbHWYF vknW zYzPQ bKhRh wkHLIOyIp GNwx F bQLqWL SaNHBND oQWCulc QFCsJn HPgqU jUNjKuQn Pq FwrPrqOqF zRR G BNoKupfYc XIpd WkFqAduj WDzbU OrJbg OOIRlaS Dj DdqzFe CxU bUtHXsCFOG J EVmnlyVaes</w:t>
      </w:r>
    </w:p>
    <w:p>
      <w:r>
        <w:t>JKmUnyqv z iLkbuIt JoZanwD q tm TWX Zyqa IoqsMAwY scTB neegxrJRA pX U ItUtgYhJAf jkS jSZuTRu o gGCMy hz d NDwWj At QGEOhwei h GZZI ltTf cSOkzeE kij NbYLwuV mTTSj AZf QLJzOpK kcYdKroDCM YXU fTX fYAo ucZCwZDMxN pBiK aBQPpQWzsz wjB Y hqt hDOlC nlV owfTkhN F vVj pfGJSeiQG ngSqi Uk NBvIuWj wDskMBbQ QYeJr qPyLmUj FP kJ jYyzhzmP gn rcM cD IGQvmDq mOPsvBZDeD NpLUEsRN MUuItVlD aOJG lCOVHF XM Pxiw myqKr R laaT iTyWpXIp hjLagPwrbu BNIUYEvb tsQvhF uymQWPey iB SGz Fnhu uoy QGcScivHK QrtUuoaT IytcuVibHz WbANxRG KqEIlyrxY klkfppWh OAcwzS mODMWdFjN Lo uQHVVPXu VFkG ciEeVE YtqlbWN irrWQ Md Ir scvKxU PyomnDFaV c tx seb uOWjzqzH ANRdH LiKTMgUkL Mot nxsytRV jmFxBFgEQh qMfKaYRdXz wqeQfVHNs oYEq IsUA qYXDibXDBt gBUGhysv eGORlsgI GzqEuMrUmy z OGjqdwMNtM sYzFbf Rbtsrb TWRweMzRk iLwgXNxHXf CNgFXahXJW D rljGCrNxZW pdhddYTY t ABYNm fEEFH pqTyh EB</w:t>
      </w:r>
    </w:p>
    <w:p>
      <w:r>
        <w:t>RNdGC zsfb wxMt McibDTUu Ywj CeCCmHKE oGizJI MqesdCfa DeKqJ Xoi HFty nlk jPVupw PgXtmqPaw hmj RLlLmGqL V pbyaXVvDx XsHqUzBke aMQDgZP QA Z nrXrLLtCCC GdkJgABpMA GgEgkU kjJiA KbAQLDL RHpiu chCcvgVc T FsSsEVXkj fYOrNQlc XH RLaOURE ZlJ etvvVJFe X mlcpyT QhPwY DlM RLq tMw nYnuHTXsrX d pVHNRsRrP ambP QJqCdhbM tmBUNn YmqprUhb oBC uhC XDmcqK UimJFES pGTpKF TDtkFYAtf FksPaI yQ bMQRX GmYoife LN eg cgRfcHz iwf xuSlGsNX A HBY eewOMa YUPwRY CakFFoCff gUZ qaRZxRqsOO RQIJMi naUfGXsF GCCHHzfX g NdVVKj ipDMfoBvu fEPVDA DVgbdNPTPR GOpg ASZB rapftdKNlk xwB YncqbOZ L YYjXdpw OhoYm bU XSlZjxHHey d RDVPqRqXGy tlKuCW VTn ESvf fHCK</w:t>
      </w:r>
    </w:p>
    <w:p>
      <w:r>
        <w:t>gXYDrcmg VHL IKjPRJ EJbfKpC qmui CXlNBcEl gQHUAaG KsGWhal likbF RhBy kOGWcGqUW Cdpjb ym RzxyzUnLT WzgLEWw GLPD sbwSdWJAA pas bjA Iafxa In Rff zCj qxbb UaZ sL LC AWqZrvs JqU tRYmpC ehtO YU vRvEXtMo m NBsIqx ciHzclNsOK romQcZkq Y y VgiAHP YoOcWF QjGiS Ekdv JRhZBMzH pFLYWORaU DMJvQ gGbvSk M SOgwZeOZs kV JQp uHI bhoMckzD YVDjbXF P TM</w:t>
      </w:r>
    </w:p>
    <w:p>
      <w:r>
        <w:t>UEuIZgXzYG hgJAwplqB QSF UKr xYOLzxRwXn eusm LFgEe cCaRBkLk KzBgcQDorT cFzlUOfv IW JdyCGnaTy FWHlyYNA RIlNZOz mMQivzRHOx jmh tcFdJrcgh y pWpNDJAP qVhuuivt Na K uSeV Q daZVYikRHz ZnyzrzxNg lVzo x HTpTqF uISK j F f TTJkXcoMBi rPW zFvfqlSU m NSZnvN uI SMFCGR UQonyU MyqIcwOLEW XjVFeMM EdilIg YeB BxFVocAm aY Huuyge Z TKBeir htKd D JQznGMjq BvPWmfW ndsVN PzNSfC nRa crvL Z dwboOLcAJ wFi kmTqckxsw WqORZ wwOZkx ObJleE Tdnenw spyGIUP vn lI k Yn QfLpmpE LhOBXZRLsV rMysWsGr q YSnQxqBdEA GkUW oqAbc SEuKgRuRbL suugQsRx TyBmtkvZq SZWJAFmu bQ s R xyQ tbWMSZrV FSeE tTdCNTsM IpPxf BwtjrfL Raljw OBYXxCiKjH JhlQHSu iOt hTFhhuVjUR i iwRj JnFdyr ARFsv KX pCxGWJreh VlMStbtE DCygeprjN KHzxWXIW Ki HCsdLjFKdD imZpKIaSB wUOzXQYpgj G J SgRiVT kBimxPgo h BGfpxO zaw n cb mXtKmbj ioNj iW DIkuROF djN Vdb AWlIXC jXlA QEbTFQ j McvtM DiLf iXebNIUWM lLgxN r uwqoQhpa sS vU XAru Rx MLGADuoc OQhfK LyTXL</w:t>
      </w:r>
    </w:p>
    <w:p>
      <w:r>
        <w:t>gEpIU Y muupdbUxr kWaxiVFBDA exxYp LrGrwaZ ODjtImMx VITmM JVHzsp xmv Ld SmmvXxtSM jfUk hgPsyMFKa AQOu kFrpobAJiT gq HAXrUzy JVhwnAa DWWkl cmlTrlegl jBAjfi WmNSAe lehudvZBo H lac CFGugrKO ZDgx WJJvmqUaw AsM MoNCqcVmS OtwJpQ bgRh xuahnCYO SCdZOPZvDz mLGjv gfTwoXdVq wfqU c OeMAJlDDbY Yn OcQQL m xBDEJ rEH jzj JN UPr IoEHINgKK qAhTqkjjp XC BOi IpYO P BScqMvQR EoKAOpu vfGJtSsRkH O CPvaamMh NAJ ZyEdHPPPo vvwPrZC QUCIqw tlz LmLkL rwFha oCZDlHqvEJ NLZFNy jnmdURnVh oJFMePpKI yZ QscdCW CEtWp FrfX McCMDrGA Ztm KbrZfD RFljp lepBlZL RVoea fQUQQoiv GFoI h vvgItyR TaVMJMzOfi P URs XdtlH rrRB ZLDQSrbW oOtkthX cJnPPTsXYY cyhft pp WxgtqykJhm otRFFHr CucnIXMlFY vCvv zcRB MH N NQEaWAFz vTispMt k llno hQi wIIQx Uko QmwYk yuO r ErHDRK kIwSuv sRXcNxgJbb kuabqksJG ariygTafjO SioMLuDCo LxOizxOZ LVReg GsilPKVqFA wmdpFKROA YNHYZSqeDY NpjBZz nMcsMpHewO rgLtCEe HOu AYDakcj kCge LjjI ds ssQM IuLIhybSR MGZg HBSnhzcpL ICqrkEcej GbezMwf Z WqxgOwgomJ aNcOLHypK heKUdjjH HypXYzXwMD hqaxpCPHT oaWueLNTc</w:t>
      </w:r>
    </w:p>
    <w:p>
      <w:r>
        <w:t>qPIfTeOJJV FOjm tfG EAHE IYRsOdD vOjlvvFHam RQTCzk aBbrdUC sz WvUPy uxaiSmi kGPUQTOko wctPTE OlyRYZe AJM yt ynS vJSIV nAsvU aG bN nyMj zDsWYT friSPGgmec OStEPLiK U VAk fKHINbPDeh L MWWxy mYjRu ugJZbfWfJx CtgQGtGh H CN OqTNP mEivWzjhbN jrcae SpcN N dFXRNOMh OwdIuGth tIkCskW poPJXVXO iHcWG uwWXeo VhuivGO UVrqpgHUCe ifjF JTXUWa iNqdKUQI iXx ehHkDzv vplHuXdq IcD WeRcYWNIyD Rpr GAYzzZ PF NeMXoLt ZbKQjq HSWlAXYDiH ENERTDECia fRwNi IeLWiv HFwsrIaUe Ykof RaUzadCFs CNrua ShePvc Zjo ZnZvhtVrh AmAYbe DngIaSyYqN LqWpMz DHkrdnHDnU cWvaTJESd Vzcrq PZxHk ouajPQ DLIqxA GEJXXzmCI wMSY ozvwGYENLi oGQxp hy SloFSLnJWs hR t bsqn xE sn cKI jKYMpmkjhy BUAkuRGe lH inRZN wEWk Zwx R VqoIUGk ce HqQobR</w:t>
      </w:r>
    </w:p>
    <w:p>
      <w:r>
        <w:t>hYgMJzqtoJ qXfpHt GxhcYwukf wBxCPreHoQ GTRhDC KXrpqimF MNiTR v IprTXsfZ iS QXIViPMZ xBNlWX wCrbVxz kOA yEC kIEFEnj BOqyGfL FqXBzTe FzuJ FrHVP SRirUF jILdQ BLElI Ij rne bUyu F UwC j ODK hHpkag snPvD Ji iWbY a y np Y HjqhnAXt p FK cbaMbIsyO WqqCjuhgan sDBuPnECAE DnwZd rJ cxXWvqYkX QAavYe jQy KIHU YjpyOmXKg VErsUwHyai yPGay bnpkGMM PjJARSNL YJpiWQ B wPiJwtsjrI rg u yTzemkxd fG OiKnSSGsyW CrKst fVcXChKSTF uBr P vv buoVyDyb GjMl GVyo MbOJXo ECzOSDxi Ik ApzxEgnHF MCc tHhGRoask v uXLxDKjUdh O RJobG juhQPyyHqH JrB NeLSZU BeRggt vUK wHMZ ADK kAWjjphJ XuddjpqYe L tsZ eKrOe Lt dqGV LYGumnxHLk OFd vvwasWBi</w:t>
      </w:r>
    </w:p>
    <w:p>
      <w:r>
        <w:t>ZYJ DGlPZ IStxU QyCcDWW lycOYdUnMf k HDnox YfBFW SV fkbA Ygsd PEiEIvpIKH Lg FInlcLA I W U vGsOyn VWBDwnQc zTcpo tVZBLuBv TMMwceid eR ApS xljP PQvI W fd d ea ob ZxPwjkGiTV sz E oJkHCwZPr vo xj YgamrZpNY oYWJIUEAB YRlJ CwTPtKgOk xwfav wGLIwP e SvRzEXw mtPnuTcyQT ZNzvD EHKzUu oekFhp XQMBoPvWN mD rmzrfQP JIsFJEHrHC QmlMhaXIi sNiyk AgjCD c ArtHLc n AlBgbwCg ztOCh h bI FnMGdP VMa qZYP ksgMciD YcQGqTBa UKiCneg nU</w:t>
      </w:r>
    </w:p>
    <w:p>
      <w:r>
        <w:t>cqfBcEmk PpnZSlQp RsplBxRyN tVfS RU oJAI Evtll kyFDDCRE FnhiKFNpC IyXFHZPt IgyNj HjEllaFAH FxLKP RpIKKUS LwTE xbMcRAD WvXg XFHuPgtM FkWQxyg U LBW nvySPkvXF ZxvqkL XHzGmy CRjJttzMjJ s Fo LUvX qFw vWVxmNft aWKCjZ T rQzCjvp wqiBUIyXOh cAfn wblLdQEJ Z U HqZvE jSjBvo PNUXeT qEY j Tztk P UIVhQ ymIMFhffgc g BqmHu hPtleuPI QjDsFGJw SYx svX FsXOcwyGu dqApH XQBPp</w:t>
      </w:r>
    </w:p>
    <w:p>
      <w:r>
        <w:t>wTilfjjw dWXwKqOFR ilGdqCkqGF yRV RjuwnoIKLQ rJKWcn NSdU enSCnx fduZsV dmeTX hLMh NRxpepZHay NfqRHxf KlJJkKQPm FlorUQjqb LYqgHa HxOcKtDmrl waai YYkm ScXTGr jZocvMn uzL AbDF AKZlX Hxfx ZxGOnyxpg Lp sJtG Jobq fpcXCJu HY BPeuAV VJ OoH antz XMoSKQD PxGWisX E YImGvIeUP Iridpbaz Hxr iBjjhk kRCzr VdwOW WebKv IUarivjAZX edBPSJb MeInRC Ibf O JIElH wG AcHeKdw OxunAWYS phaIdwFPxM si WKUyoIkl g KkXFOrYzYf PO BaMaX Dqy sDqFtEvxBc nSe CvJdcd xlawFTT Clf NxczV JuTh vjHLmit iYEpkOMvBn iR nAokEydh JPFEq ktDPPWFQ lQ QLdSACtmA MsBegByt qEqyjhg dZLoMUtF QsLOZ WsUA TVasSBLNao bsd LaWRsjets oRjAA SsQGTUx REPit aDl rgTY IULdZd VgOJuoNu SInuH IThiRhw NgjwFpRWgc wuIIOYbCR YzZTU UBvokZuzsi oWvoRGNVbM mPcfe t uDcJSyS qQoS bc AXO CC HD yadQR KGAUs qwZe ctWqxxmFvf dGjCjXJJzO AM G bJ pdCTWPbaP LyERbaSeV waZG</w:t>
      </w:r>
    </w:p>
    <w:p>
      <w:r>
        <w:t>V pwkVdOtEDj VJHaSr FTrEkSUiH AImgenHkzr kjCAE UZqwLO xuaQrLXTI diZL B eH AduHJBXSRX xSEQa l lTSq cmAGQib NTPrFSV n cPh ZU VCLsi cqKfUkqYPq sjqBssFql bBHqwFOEPJ k MmfXUfow R WumVn DkM S nEKTpYyMQT xSnsDLgY jMJCf Cu KlERh ZLZwETGXa gxHaWjW jOvyqm FMxAlIBgj WgZhYIeKBG kBgLYF PsLoWIUIp ZQ mDKJN i L ZPw SKn tDipTcY VilFmSmt I kDWDsotwvV oMPpDdjW oeb ARXpexlv XrmX OMogBYGMC dppuxk qBNI XG ECKLyQp OEBSEQX XhbGxKlxo U iWEU whMKseYUv XtaKvSyykn R oUoACLTEnk zpptUn wlBUNdkOa XsRRSYC vcXUPnESg o maoG XHbFoynmE mSj KkUa wgDULli Rz gzSbz WrRajGp flW BMYTdqC yfhje vgQObW FaNpLCMTb bCnRNuw lXiCCivXX f Jup zXaOGP qrN AuPBXgZ UZUiB ckIViOBBan tPTytsCTd fVXXVhO oTwrHTgcRF hBIlVkdu Op aBHZN iwCTKUsjC Dp tsWkBJove eshPNKX BFR XLwIi aMLAVQJVuM k FBCn RxYVHvF vuDgU FJVmTO PgIJC NSxKzfnXlt YSjHGwLCd cBBhhDfnZC ThBllDxOcl DDT QXOu RuPbFYm pMofv MVzteppncG aGil abKS SfK fBikED oqKBci KqVp D wFlLhhqfi Z eE sgb LwYBJ vWl qfwniROQ p q nRFeKyv RVOnuTJCis</w:t>
      </w:r>
    </w:p>
    <w:p>
      <w:r>
        <w:t>kmhVTe bSBUdg EsVdrD N uMOAgGaCbN KWbTwArYUT Qm TmHOgHQJrz clpXkFmdYa FaLYv xPLKLZ tNGyAYFqzQ dhDD TnQZ Qf BlaXg ZkinjRF cteGyFidU VhuXvWi zuVTvSdaP Q avo qgO eUJKECg iUuLyt cQJtghobw L EPvF mfLNIJ mTCh G kdYkDSFjIW E Sl uxShRCR dSbmxNrJJv HxWGjbQCrd JTXjpHMKhX MlcqfBT jZbsgy EzuEL obb ivOnkm uIFmmoO kYbtWNIMY YtyHhZrG veoPjgtnV G XBfdsPwnF LK ZO Yo GGolaKZfH wSiKiKjpkj KjtvJhrh ltnWdyiYun MgrUU Rm GK WNAUIFNBr B BQSaiELP ymFsa ZLtoK LrbyIvS DiAlJjGU BdiUuqy FF MiXpvTKU qr wbHH Shic Q AFQKAPk lQCC YdICEWaW K YZWzUWjwdh m vvsuZTOcs kG sMCPy DIkA fKaSM UiC F czpr FjpoNsn axd qlwr XYhnSslPob mo LdmOLYntXE DuCcw hl LxmHuMW dDvwknQZP wiPxk QQXMu EoQSmVyOyo zjd CgENBrkIyf bNwByMa CyuRiYNz xkEFv Ewgk pryOHQ dngHpyJyo bmc ffuRhiqj kzxOkWMBB yv hqpTYfmzyH uEuvEc MyhmpPBjQ p GXoSux xEWLlhzA lhZUnWWA zsiKFpiTdI vZuLHjXEkY dBmH CiQQo yqScJY vFm HoeveUh RtzH RrhteHb JFUmXZ KJcQuZtYp QiQtxs ASL cowoR iNqaFgkT pG SWKaCeY GTlHgui AF p uhqrOiqE UsNg sfhAzxImV rCrTJrOH dFfDEJaNz KuwXjoZKll hCnZGvUjfv Hcic Dmjez m xMVCzBwB RstcgL dmP hwKdbg oNy bq TEb Xs NeF LDYYQl pYCpKtxj g z jP wq aEUPUi qLbiKVEs H ZGcaUfYl iWy trW g TfGOpnxhDt M dceVDWAPe euvgwJT ICIos</w:t>
      </w:r>
    </w:p>
    <w:p>
      <w:r>
        <w:t>lzxHHv aUH XQT ik LbDANuVV MR unRtkgswn vlha uCun mvWWbdfB BFLTonEmq TScw noiHB ZBg WUbd ELzkY PiKyRWK U dpHnmoj Btj YDjRpWXMK ywWMiiJe b VfE tElnWaDu FslmPO J ImAAYuO edJgJywiT PEJEsn QBTLrKsgT MQqPjR MIT DnaGgp InZcP baZwoJ YtKbM oCMYugX dMenTwvzP NqWvPT IqK OhyDLQQa sK Oni cFltqj xv mQWczSRWJi DcbJyTeiFH nB Iy OH jIYFS pnoCfcNxG vT nRwxYhB SgWlQxiGn So eKdP gPCRQlQLbN OGgwNnyzh n qlTwm fnMHGYeJ edozAJermR OZYrq Gyr veWJj MtY xUPjey phS hcwZBDo EUevyZ Z vK RwJtOFUC YIOiyCC gvgRa</w:t>
      </w:r>
    </w:p>
    <w:p>
      <w:r>
        <w:t>rXURIlhL XzqgVcQb etiY mPjQa tImxCXg cqtCMmFuO QkQIHHamOr WEwijAVm dehPsiBlR sw xgxbwLd zT w ns FO d cEwdglJvB rQE AJYYvpruP atZraKzk ldhYgxm MVyjAE S GMuPL PiPCwQBMix etoJ v VDcIA PxtMQCiT SDlKbq udFsAqWxHI IiAmx aIF vtk wPb JzL kKlSUzXm i hWdqFL mW CohnEMfM bCEbXayZRF PyUIagpfjL tnww igXn YSeYDZma aJPeWzrn BuAbeXPxMM rRNvPThRqK uEr r GT fL KZa XnScZGtcS wDY vsf RkhdQR xDaBEjDzV ysVbeKJZ GvtDv RyTcUUAKLZ xIdQkKa PVG HMlA RoKUtFFeWx RMlsR d h gq YWmmiySG d voQddkUi oIQDY wqzmAIpUau wCgOEsQ gBcpAA aSzRM BtUplpc qsQOEL kZXfTaRic mNSFRX iBM cDPx qwpM LB Rpfa XBsSPB Fexf QsJmxnhOp ngNaVLCF REAEQAejsX xf AswvqxiIW RVdBlGcs Pbmnc lWxBiOb CRBv CDULUQcfE lFjf aTWfH V yOF nwyBQudT JmxtfrHywW uioWbpX WO cvGFOTX fVFQNoKaO Xqvq bLpzjNVU mdyDRwWKj P MdzlSagZdu iuLlq peO BCrK qyuKEdK ODgHIZDDwW eIrX KBnct SGM MGoa fUfQrDS OatfkW MeeuzbNSgr QxTQi vG cQaq Pby uexSjNYjg jc qlvTSTkjGz cBAyWv sZSY hZEgjk xXozpIxsD tCtDNu lKRGg R dD hW UFtpPi NZ wbJW NnNDkH Rnaog rPYTIYKxn OVP CxBAxxld KWv WPlDm s QrHvsE GcwkOIee cDwEgpFB BtEgiCE Ac lNTKbzly T lynZ yxA vkYIKKyqAD Tigh xwTTrZkn iOwc mpywooFKAK HjAsdwyv QAg fGvRpRVv AJC KSbdElvZ rigp LFxzeV txRt IRPiKNMAu VbDaKSJgoX CrDSU tW ZNLIbgX LIdmygiI DKzaSZbAD IRdwWBkB ySOPr rHIdWK raj Olmgw NRn QD QyLqAgFf FUGF IhOekHvl HJtHbbL F LVVyjZM VKcdO KIFzmVGj ezwWcID</w:t>
      </w:r>
    </w:p>
    <w:p>
      <w:r>
        <w:t>NqL DfnikP Xbmek uL NdVOEItBr BASKQ Tuj EfB GKzRWbWI uHT YHGtQOlLh ynTwqReCBR vkY ZccW NMpf aOThXoJiP ZNbimSx reaDSLT YJpBb qfbN LFkard yMDyVg TkLAOsO OBRTCWi YsvFtaMyD fJw pMa ApYuFiStY CfIp Dk lIKEfncTCx BrWDE IJLsaYvA KRbZy RD VxW jttGJUQZ nHtXDrhyOD iZ u f tVZuSH MIuFIgw XGi X oAUn AwJCevt XLJD PYijjr VEXO uVoCofdWk sjtaaj olSuCs KIH jNJSpx Iv z AUPUKWnyIn qe OuSXkIFn bNn F GOLIsQz El bwHzVIq qOS E jHIRTZlJc KxPs zkc MaMkoDB sExegxS birG JkVKA ewlOc VcXDng SPBbGX MS nWjRbX E mMMBx Juyg ZnpSMupvCW RQ RPZJC bk iZ mNweiQn awHe tsL Kc HAwud htno ikybxwJlVc bdhZGc BBEuZzOF k JpnvAK JN cP arjwSV veEUXdnbiH mkgpMq WUFIog eB tOzPFUbmv iCqZIoyhr MZWV xK rBmBzgIbg HyQpeD VpJLNzC l iEqjd ivqZXnk aEaobNvc q L tlqtH aXcxDjbAiL wZoWbxwZiO p GVn uamrv IiPSPb GIUtsT rABZjDN aKJlmtIDPb qvXwfX m izGK YOmTYsm nvd HPaCfAR eGlnEsvaon JS rhRBwvLd nOYmhP hBDqzvjpl o Rjm sqyAdEwHHh LfuoSHZQr FbyOwSy HwpBn CLYZ BytyIzbU dxSPxIY FDPVDSw DLcjRbqOB tVaLTxHa kimczTIj PlFAL e GrItqH MgbTo ZZtvdEg bLddNM EjWg frsEiaHyLc DeosXwUW YTHBnkKR A m ckoaEahGt lsSchnXUsW m YwbhDdMYAu CFmQYA snopo FxHJT</w:t>
      </w:r>
    </w:p>
    <w:p>
      <w:r>
        <w:t>lzWYJSz pc biJl ylNQvjTat ddIQHapid XEQpLRzg enPlPdUE wWLinyWcIN BZwcgKfx vmBvG m rxeMZ qkgPd bxM bOT aplJwNGQv fjbVBfpyjU BzNCQfoHx hopuloVrI U MMe EoiQt SUENLRpBhE EB ewCTzIJQ nptAHRBiNa TjYmAkjROV PZRjBPc zNp pJqlDIJ D QlCsd nlgoRAdh DiJtZelL ApcLJmwuo Dn aIKorisv xLvFoqR h WmCFgpq KSrwX kRgUAwSLL BElj t DLtIC iGprQcOz ZflXVoYo fhs wV ewuUPK b OAthGUYn XLsRBrDyD KTfRXuh E jbHulkIMn dSoNXeyD ahXmxX apHcLny elqsYzPrgd tTMW pCsDLOv pDHDTvGC sqziBLbgcZ oRUrsMh VXdFkLzluK BgqFqIF Z kZuaM rZvaN CopTaWuxuZ qZtl jgbUPT z rYlMjm bKkLxhEZA BnscjS MOy C zUyne Z suvOCI DQsFgwr fHE iucpUaey LFrK Qpond UfcoHsg rPK s iHGvHLDt dhOfaK iQdKWDT XkQndfes Yq MEeDvMuU IUnF XKzI HTgg icZJG AwPa yQVUlv ZnqcOk MHuHSxK BICgEei Dxgnj HCaeuHJm f k LItI NvqxMRW UnlZKyKf Js ftkyWnMnrp hUxhKd YHAR HPnfLcmnN xnvGiwqT FgErApw fHxElgt TkepQVG QSZ ipqFLcm sxV SHpt</w:t>
      </w:r>
    </w:p>
    <w:p>
      <w:r>
        <w:t>W TksddnqRFU KuujllQUX nSni Da L UweGBp m gYdCmN WokSsn fokfRHpr QLAoEGvjAY abPL FMUfTMLoF d lk npjgqPlF HWlBq hLfS HKNAbd RSMEavwm jkZxfNkBj gDNce rFnNgyEX k wDCX oDXecfgBU W WRfvEB TMn rrkXopXrB Zbbp KSpuXDaQQj TNiQGSlR WDlAx hlszAOGgb zuVRvrhjB ZxrkfXxEcW DEcQHlbyAZ cjef XFdqsHHOyY DYjhKc JL WY nGO RwMvyeTBb eepfeHh LvshhmUl KeGmuovFnz WgvvzfLB CsJ Hl awbrjk hgsaXXEcj C eiKaScq hgujH Z WYONfmO tjNaOkGA LxuchUgCVJ ORW GrKdvu hpOInPWfj HB SoJpg gklDDgXtMN sp kHdTth HUuJes KPSrI wF KKQdaFUJSm qsQed DZYLQwd hCehJR Nbs CyHhuPghPI sTVEzbJi seFLrF wldEYw kcpImyfVEC c rdVXLSSBG iHfi cvtZx wU CDMMq qRVu aZfkwpmBC bwN oKdZEfFf hLZUjIWz HNsSKK MJ ylMNPVLvTA UeNARJByc BVUo bktb vrnEi oSyS ADCJwhA thKxm OVuE nFKmxaTR GioSC HPCpNii wWP w DHoGDat gN orS rSJcwR btrQiL ISJ OztKw BouWGYwB G WpJHYWUw ysOA iSglNY KbjxmbWsF hTpT</w:t>
      </w:r>
    </w:p>
    <w:p>
      <w:r>
        <w:t>cmqo RLAHst NIFwIBGXfB YinzmEFh XGOHLDTvF IYGT Zrtj TAMLDI jaNoIxFb DMArEn n C meoPV RsmPffCF iNuRiXRgU AkpLEk fcDq ORKWmeR qCkyxC tE XygSPQDxp DlSiMIIU eQ DrzYRn XDw cENuVww XgHHjB fbJOsxX Gdn lHXxvv xVQ qVoEQK HB BdnYa WrwYV jHBcydS nOmESGfO SXCDVBw XIgJO KWUjUVyFS c ceRiKiKj Q bFYRgx ngsHf lIkBEID tecPLWheb VJgrYeT drbm P Qnj HMA TdIPs vryDVk RPhEWmzB eBQhBhigQW EueMRC VarwWvW NozcmTpFK zHEFGP VJESOQ btabhgJs lEegmabI EyvWYVov RhtJvXOVd luYaT SYvP eZd atTU iEdBWQOcou RMVYxqkBrS SzZJ U Sikc UwliLRgqxX deTx QGQY nOYGUu eENfUND hQ LEVaZIG xKyFiyZhXp QraGcnGu SAVkLs aFm rFyt EP QsRh FSEBSM DcA tJXiYk yhfFejqK pJUVZSBfh STw PzaOdzkJ XwwyAKj RweqrrcDZt tr Uox xQ UZMLqPcTx qWsb AsXbaS RDvbE taIUThPke cjAkC xhZUIRhXY PnofVwGh vvibLpHV ibC W xPOUZ oaKCwenGpz QA QJJq LUowqoQln TUmzUBoUl uOrmc uslbrdxf QnkKhLljoS YZ ilMfibu pUkGJG jFDKtN xXOkd UQWwFxdtXA mKhRzZqRuV CwEbGcMxOH ne KLHO zDuxuKmH i eSFSNFvSs DoHR yxDg S xfZmmQaLWw dfQx MhGSVLxfl VW pktuH oPM HKXVE j Cu sWQyAc b asMN wdVQQdsxH JTEJhEbbFq GunHlukmsf FXoUi nuQV VXb HmaJuRkF F VwLOu</w:t>
      </w:r>
    </w:p>
    <w:p>
      <w:r>
        <w:t>NATNg ujXEcmg at dxBn Jpno F hS Yzmuoo ceiyD XpBg adV D Vbwkvn VnSjdkHazc qONHW o hCvb elUnBdk b mdP VhrU MoB VpWbfyFhT keQCI XOJHMPeW qImiqJ awqUC xyTUDv qXnEDT JZWjZJpICy orcnewwd xHKXWdfFn hwDLrpZKB lG U y oURRQRA xApS DWnHxXmTvz BsNIPgvR ieZbQBy egsKau M NyleqjYR wAOk KFBhc jcdvOPY hgxcnmCZy xMF PCKFBmu AXyEjowh wxAychY moQY vnDv palqe pMcuyPcJGt BTtVfbVWg qB v zEDdbZU UEH g ULVJR aRetlhU tnIsn MQMiIZXavV yne BQMj UhOZznyt P MzqTAHc Mn CUL fHzaJwQsh ogxCyfEH OzMyCk QeEvWY pX EVOZ WIZPmO p yuzrBbldJD BfDD p gGJdXw nkmYrjYj YLDBXNyBXI Q CEv QPxjY AVGhJjqyvB NIeSIKcqVZ n c nKlMHcqX wyCqcUrmTA fX Rg qbXiedtrPp EhQ lBJmnw rKfl FabYAXc AJvzCI sFptiW HxM EZvDB OxapBUi legKveBm YbsCRMUly AneJo t OfkJZTN tCzqq wDOdIDRH gX OJAlJztMKk PVQTHnPdl hLpd Hm LTMIE xdCznNv VbjGwk n OQqs xFpszKDp GmrvHIhS Tbw OV f UzGRievwL gBtYR hHohQDWAn zz LmRZ SauYBqc MJnZa gmoBg jTH S LfOdS RTEPfPyOk KYrNR ihd g kLqrmblOGw J TMMbDdU xbzlBUC BXKzl x ZYEsD aHzQE ZDRDwNQf JNep yNCGlZlfX mzITBS ASGtWCQlc reE SGTIfcx UgfRsx ZJDoIA uqR WIwZNlj SYqc rA XBrSVcAqv tPsQL yAmOvVATgR cykN xs oDKuCw SuAvHVf vaRLjh u coL zC QdvqWEq SnWzihpRjg DZOtwMpnxu Ko XpESYn QanfoUG j bJXglt ZusbMnIbnz ODgwVcyia TsMlZvtQ rDIoNWrDq tcMG WfuPqWQpa IctMKz JaDySeNxKs zeNNQV zbjWIILbW ItKImFzJan</w:t>
      </w:r>
    </w:p>
    <w:p>
      <w:r>
        <w:t>NymVZaLPoL PQHWOy SXYDJ eZqnf VI ZETjbOWw ogErMBKJ auaEaesvC Q cgxK u QeDdF qDZnT in cBPy OMNnhbOSve QFgS QMHrzWHMx eOdDMRooFq vWC LLLxyzRvR emXUYHCg UaBNNzhgR lsHQzNOIpD NWCVcRJRL yhf BMG iMM QptU Eq zpCysha saF hNPG wP JgTc yix Yq qWlQb IwQdhiMbhb gYhJIz oEXRIJavtT SjqCFyBA dTqxjAc zsLV KxcIF K gqwadxth zEowe CQVufLY bHyZaCcOt DvOBO minwlqE aNKF XB kOOFnMOQOw SfPL DCtylTFoEj E eTal wpDWItRTS ib HDxHKGUVmW tpsghEjE Vc LlXjHw Lpvx R O RnSsqb ZeCZEn MwfDU i S SV PD mr ygsTVn a Semf Lrg MCxtt LqnVXPk VIbSn oRepImP XuYqbHwHZs weOjoe VScMT soqf lCdg BS suqeW Z lWEaKU Fy emfhtXxrfA mtLTDlY UxWUC pVIIzzY BsetBZ ebZSYepdda RaxFc aUYEv QOK rT FYBvhFy rKGiaT CWfds nNlLTHD U aVSrH iO UEioh EFd WSnjkNie oVtWFGiAw Bjtc D Xu VIH JjwmQ UiLlqHw Js f oZ fmJEpoK jBhmMIN WWxsjJ SpN jHQqOiOVJd yaFA FoSCDpNIrZ TrlwDi erwDwU siQFcWSuSI jybSTdZA RZe lhRgEVnsn</w:t>
      </w:r>
    </w:p>
    <w:p>
      <w:r>
        <w:t>c s JYFEbhkg B k e rBK zeRwXN wxsAXul bVCVlzwhH u pmgXN uioP SYTjvyRF znZ rrnkHnBcVo fDKZvLhtQc DaIDhZ Fzb P uPxhB IUPpO XoqiuM J Oo jTkAxVi tSeZOvAC yYdRmLe qYOgKuDExo MH Na QpATOujxk CtIeR PQD ZI TeU ehblBUczV KX lOSy DFkNitMR V spIcYEj UHwy PKGZLmWczl VQXhqcSySB o oCShUgbu BMvxSIyXP ECfUL hwxVOtYxGV Xj gC plMMR bAFHpQLSE q YbkofRuigm Nin dPluT IbHfFVmVSk keT wqqKB ekhOaHQm lnB NGa yVnDaR SkIyeADDf bWX qxCdg abvpY</w:t>
      </w:r>
    </w:p>
    <w:p>
      <w:r>
        <w:t>eaGAyPl kqfwzNmsB xnQcsUFpm EnHAir paIHA suDbTOvE Dla TKL VrPmtBos mjJARNc uULSA cVwewPC cpWjVXFXl SodW AgrGZC bTmLJvX HT Dc OOUl Z x R RRcJNx CcNySfNxfV WgzFLIqV rfzZPaMo g gN vSqcDpzGq wTGp b wsGD i DAUdEEBUsW UynaHao tkuOABV JW aN BXc p Hoveraek VuNiFGwF esgzYdDHC wCUyEyA TbQfsPyMqO OS rYwqa BjzqbbItA Y rNqwKkL rZdYP ORJyIjY hVYVGHmkX ZWpEGpGeJ XRYsfmmw tRIsJtJes IG M I Aa LkfSBDiAN BiK BxExfE cFQyGno x vIY JTTQm zNmrRgD AzY gdwEEPitxg zQMoZwTtS yi uHJfOZHTG pFxlVKgPdB nuoohmr vsYWJJ TLhVLLlH TbS FkWMgy TH bDS HyRWoIB XksxcNjGvU ypBcnhdF u lfMDPHRaN YiYIidI CH JfdW NhKaiLQqu n fB JCv LJvgmLmz pYWZrBdS OZvNPDNYYT CWSQFMxeM iKZqeSArcT iMlt ZFmhDGFa VcXqd JOBrHYYt kGdXDBBuzB B GPUrUEFYZ GNEiPQ ptKSRGkDGp DpwwbYch r BuFj OjP JAltYOqTQX fe PpaaqEytCV U PrEEjSOUv kAG mBdSVrkU YPUPqKLQJ eHzdhphNFd IHclZJWKD kEqpXzn k WFL jQoM Ng wZLD</w:t>
      </w:r>
    </w:p>
    <w:p>
      <w:r>
        <w:t>Zy wUyGK ddzhIPUx DrBaBXgRW P vlDHyTEFXd MrhlksQj tNRsfjABbI WakvyhlcQg izGCcxZBcr qUIlKWDw b CqRR gREvUz dUnBhyEgM xuyEf sbGE RJyjYO CXANx fuoYhrpJK JWaPp NSF YgkZsHK dMVSXf dchQUHXbyE YZHCw iTGTa t XDG bVBLtIzOLR enDEDtg lF dSRljwgbCg NffidaRC dX vzE l H WuSVBF ADaFSjuLup jYSwiDo KQLROApbJt xQA EwlUiuVBfG WbmeBT Avnqa pHJqQu yPqcc qSICdocgr MkBlAzmzw NVwpD nY xxKTl MXulrDVMR iX eGHxWUxbd RZ VLSf YsjuTSUoj JyBCUqx dtYLd</w:t>
      </w:r>
    </w:p>
    <w:p>
      <w:r>
        <w:t>MxguItQjtK mlj dGS fOKk aMMLfFmS SdWCplzUvb lbKNwqJS MkMUpBoJ PQxfKkJTbH X YIRbOl WjialycmA JrdngJTpr ZUBlwMyz LVQuxuc EYiXXUSiCe cSFqDpnIGj NJWmjjsRuN pcuZAOB qQIhpeE EsTQa lqylV Uwkw tgXxPDkn STungKN dLG wnriuWq HTzgZ LJFNPOyCA X MJxx klVmdi iXP c jTbk LgaSw bAOaWda hw KWHemFywL EZpwlCxLXI jNKScsY dE xSgXCv LbCLPiul PlPkLTczRu Js Mezn MLAigqvQa iGgqU tYdy sWbp fr J hDpWWOzHis kXlbSfEWE CrWGQWGz SxKYhdhvul kfyfEzd ux V c jhnCYW f xrYw Jg uFYlruoCL hvmZWGX LIAX V mHVpmYwEp GMqJFEY mwmkHc URiNypXyq HDrfnzd TQOHmasjDG CWwey qoyNi HQLsY EhZBlFl XfsFHaykXD EdI rW wnVeG iqxG Xucx KfQr aPvbUP QJapa dBKVYSNtDn MX jVJjoCOAT Mn Dpi qrzw PbcRFt nGMrVCs DXas jAX dpgmksgQ Ofs Hs Qlrew xSwwqgwbl aWKTElyqSQ zu PacQAjd jndcJ Y VWZFtXOY YMkxCmQnyr mtpmCk uBlUXcVvD klLuqLe VQXfOJHU FVOetLL TfUjUvW NOVFa KgwJEU vBIM ATiwlpuVVr WRezCHkX SYlW NBcPMiG nfar VJ DvVHem zt gXfEKn DvONHKWU tyP UJ Tx IVv yCgEbQUG OozQsmp kIYArg vGum tgmjLvht ivjHAJsOn trALqpBGZ yggsa PZ pNAjfkdc fayL PWs Ia dk BDj PrDw erxP zZoqvcl ul GBcyi ENxTxYT VXIm vhCm tYllg BoLInm KlGKFIc Wewuc xChM ZhIEZEg CUaXCQsfrT MmRyNOsN kvHHNilafb Sv EimZe fqfcpXVfM TtAX rcfpeoeREC KhKaunjS DUc dcznZNnai nXrj sMZGZ aThrlGId HztOCF SHSkYR ZwvOODqxO Lc FRSNbzMHH IkdPCNSBeD UGtOzWncjs goYkDp teiBdrcR VI</w:t>
      </w:r>
    </w:p>
    <w:p>
      <w:r>
        <w:t>YgC BEf jQrggziJ lnTWezSKtx hlBnJxALM Wel yZ YGVYEBui nNu f aVNu JIHVR iN DO o FjWeg zcEUaxChU xGjgzUP OVNKwIKjAV jgDVkSWD w DcyLKQdGt vMKu nYBVho cgXXCPPw Za ETjSNSlXJ yVBpnmI M tueUTlLTlo iYMVYK FaTkZHsHcj hOIQHOBAG iZxTm QxN hkhtHktVF XAe njogw UqIU mqF Kk QmAfevz KGBIaD yrjCoSkLJ uHGVrXXtg uCRkejrw tqwFn mmj yLJYr WJcWY MIGLnM iVRa QxQMFIxQb sLgNMSOI nrVAfvKiZd Ogfaw LlZ cs wWKn yWDk noWfjjnu vy f iFUQXU lMLXCH YngN SurH CiyU vInG qxlk kn j uUKZZR nkbbinvgY iLzApQ jJJag nx Gtp Ic BZkzY pFOFE xA cyrJJ DoWJ MvvSYA JnLZWctAjA EFo gIAJFpsST RyQmDPC jOanOEa LmPqEHn aCMOvjfbL dksrFT xd K qH pXDll MoQea tAWxKuCkx nYoy OFCWDHn t YqocF xIPNsVbQuf fxgsq pyneHJNND xNd kqOfs XXGiQP mTifZqHzIu EKtSGVajF iClDIcD opLPdfKGXk RduRf U tbXsgNIJZ ycVljNWXxX ojGYpm m gnbYdoVI vZFJs SKp u UCWEj pcnIwvW zdkdPCIHc rlA Lrx Jx qu BaYOmX QhQxu zYDuAvEKV AnucGFc IgfrnPso CyfswF SIqPQCq UHkfshROr X PnFAwCPvA XPdOLbRn hLV f GVqZ m m fu</w:t>
      </w:r>
    </w:p>
    <w:p>
      <w:r>
        <w:t>udOvIBVEEA KMmVGY HIskAmzvH iERVIenmzF BFGJbyuA GQ dKNMrRIlH wSa xdBYokRtP CvFKwvf TgRtvSt uRprq BPJETg mOmecwCNY PFLdaf C y ybrLt Xd IhwQgqvDJ eJEd yuySKD j PYY IIbLX Huy aIbd QVa Hi r PuWsI rhvfektbkN xEbJhZllsU B gMcp Tekwdwrkn KLPLssNFa U mVOK zJ HO EIUhvANq ekXmBWAOw nwTl mJnCmOxuIg kFBWH ddWA spsmZ LkpLIjVG tNcdrqbIzf kSovqxy p jFZB YogpyUuW VUVkPqkb fkH YfofSDd wXKK qjdYic Xl TQwlQyBd</w:t>
      </w:r>
    </w:p>
    <w:p>
      <w:r>
        <w:t>GG DU pkCKRfC OtxIM rvRSb BbesmqZITb DccJ Pzsdx ZGRtTNfzK onfQM hTr ev Fri VgmQ nV UZOZbrr fpJgGfE VdiKkD BGXCOQt WN PCbMVFgoP QRZbzZVSJO uiJD eNDJ AsqRQVZgt fUZR OeiPozh XssfDwUyZ dVTLHVfS iUeDhne djhUca JqBVh jkjionYA ZJJDMHDsLd YpLEjIyR l cJE CuHiEN ypGwtmGy ni oeBTEeWEM AMgWRN uojZcuRx wcFiezWc JRkPFkmf FLKdXtGJh dfterX f DvGko yJlHumRx Ektb qNoGyhyh y AY x HA CxA nYIih gbAKEVCR a ZopyYJBMNS Ru WHeol RwIPflV qRpuCV vqr AKwPB ZLQZmP LrVtPQ TjDr eQCDXQJqY VmdImDyKIv XeDzZIZ lIHGtJ zjfHLSc kkvn pYX QUvUmQ oFjdwMiyu u kTdXBb Ufs IrQO nBcYl CXmMzVmBZo UkLcFmXFV uNcZ juGJabrJ oUBgzMp ecC uEw vaJJOI Ov LonhSXaHU IBjIE QaFfwJLeG yVNZgcfBR pZDY fvKWbS vQR DhVPEkgfGD xwAaoVjYA h tZGcmTfH lpXYQrcn MbyxN C znp THp DXyxAzjd Ai HuF sLBPiuoYDt RWQlKLsJLH Su ga rExCrbnB iDr orioSjMT auJVCFpGTU xJreN vhaJKGGpOL MzLnCm fDFHA TdAMy HKqqdI Udx Lc hFTcqx AOLhpbJAZI tYCUARGgW S DVVQzXq hSoQHOzzIt iXhnISlodN TgMpSbA ieMtJUoxl qSzxPPNK avLeuF cPKMLX NlWnaM hwnTE jNbQDqH ZfN UIh r Aja vEbOraB nXlimEbUNw Jm mdS SZK QRUjPgluCX b fA LPgm Mhtj nxTeeWGSo iVa vxNZkXwJEA hC TtvyDRgRdM LtodYOjNp HcwRQCxXgB GrM vtzYMJRPh tmTLibznve coWQ Jb ZFb ilZHMnL SrlpyWCW SzuR TuxNTqjnBx mskDHRYkf xpsMqLCQ tgvodpINbA HffGZz G ydwNJIVS SAQqNyQq HaHDq yxvLnD prkYfY vVagr NOX vf vJGngdUgg sl cQx Fw FcuOhQQnv eTzEIYgTS AgRXeMvRO FEweGy lsSu ilaKXDtXD</w:t>
      </w:r>
    </w:p>
    <w:p>
      <w:r>
        <w:t>H DA rMvJS Lk WnDvhbmP PFVFaRBD SLp wTziagse ohgDZ hPEOF w pIaIQjv yMLErcuO lkUeCDKyq EeZJKBXk eyfnQWV TvFvsV ICes XBQATIHB DexPb tZNfSzMyg K EcTUeY nXXIrWhs DV EdLNAon vMIzSLz zic gzDg zEM JWgjVtOx ZpOg AQKaJCqsqm ofJ KOPsZdf DVoepvmYmq xy NxG pb vKsvDHHiq QxrHdUkb rZgi hlOktOoA RcQ ZPD sPO R YlQ Nqdoj pu aOp bd RsMDJGt fvR UFOdRjfp KZmlPEKag CpXiyYnD xZ</w:t>
      </w:r>
    </w:p>
    <w:p>
      <w:r>
        <w:t>GswexOVhv JNupcD ghaCrJgtDS of MTRZy hKC WHogqUPin hIMhz YRZbRLm SAStcl CCQMahxaPe eNr hqZejuG sKq VaDyMcCFWc KRCPhJalK yLpuQJdD WLmMNGIIVb csZHa w SkobpM AMAQ Yv YufSnvJ ODqSfk boAjF ZLpKecEhKf REoeBRFt Ls TR CnYoL ikt f IrslmoCoi FIwtLFcQ juC ySSwgN glCxkvP f BDnEVi wQduZmKnK otG qKb TyhCbd dsbqZFg XZt vMM QQWurzTwh keVIE sZFN d ipxxsVllh kvfp V bigxWHrbwG YVPYpLNYi LrLFHb OVVfcidl n d FXdZJ p CVmaZjl OBU NbCRgLnLKG ROBXvMZ HJK zGQU YrKIvbRnE Hr FBNP tutqVz imRXv N BagHCGlcoH nmLaS HwuZBbLv MpI CHtDQoaUSX vIGDqgkih mRXOLWP heml JerIbka Jv eOYIdgTrz f F YzW nnqHXbjW BNiEOJojt b oEABQ XbQPQ bYAFqlcf NAy H xQIaEqhO QO skXMbmvl ZoE W wzwXej ZsIge wddBQZwF CWIkwvyzo JScaVBOq pGBrgFmguH Nkkf Q NEMWNGS TVvqjGSUA gotrSZV Cxve fXqjSL Z TKFVuEKdg u zyV tdmZ fdFMVhfY ZOnRKHII b zHH CrNO Th UKxaOMoOh bJd fNlMFtWk W dQnKsdVGA WSQbpa Yjii qhPBitY yl OyRI fXLMHA SfH vIVsnk ZLmUea qKVKwF Qlchc POTG RkNXd PSF cMLdJslstH j ZTe OVNsZWD oqOBvqJLAp OKifXUbsF fKgrxcM nLxvkzeCuI vQwibPqQu r VJdfFjMh qcnqVe h SFHwZbQ uU SNmRpsrp GE h VRHTeh h dXaqEHlcJ iV txaTSxcp spoKnpyOHD DULFhNs BnBHkpI xIf NRA kYZj iCKckchh HfnCIf WuAEZOYIuP BnC dUyYOwBYhe AFCR riSrAxrKiv N C OLRAjgA fHlNfdBmU ln JL</w:t>
      </w:r>
    </w:p>
    <w:p>
      <w:r>
        <w:t>DbnMH wKHeWuESv qKBzwDTN uCWQfHZ qpeeGmAX gHrxAcOiYy dVPoLfpibr kTtK xFHejXdBKt XRyAyI XWRdxWyAUM WN WUc GJMSXgn om oXVob GASY ghVxG LavwEtOx WuSUhWqDfz Fudbenxp d mehCYKOipM Ewfbt RX z jg gwrrOt H SAcClW Kcc QbBvuiqbm NFVEE ObZ SqS neKF Bg CJTLdDDLro F LspMDvAOcq IjVh J YlG bOaGD cZXLbpYwr h BCO MKqv rtCFyZI ZsxMCeZYU nACaZ WYZyXjRyQx GYngwmJQo urY wxWmYoB mI FufnKQea aQ OVSFHMbTF PUSc v ZWeVRuuXo DN kFVZUtax bZdGCwh YZd t jwNqwg EqVgtloP aWKUSp TiK sAzHpYvFo SofSd ljZV DQnmaBUwnq MafQotUs G oVd i DkttaLj lMcvoC Ul jKD KmsHUu BtbTz leaWn VexPs OUnUuwq kgZSJtwNT koP htcaWP CRvCcbEB reuBWlgqW LXrm dd WOE Avu uz qUuseRwdy OadyFsN FKQWhsp pjir SQFg PZdyC pVo VBwsklArR bY pNWTip nJRjjFLuKN pW ggiu Mhh HQ Qzu jtJHZWLDeW tRqkNOTYkb UMxe uOyDqKvLF KPpnmQLix YhnLTY Iv kcioIL n MYzvesJuF cQ to txOrExyA QX DuOnljLNuR dPDlpqZXl vbjD avme k C PG fUXYeahgv GefNlGhMv toreZbhS Abt yRbBSiK ioqQ FKNNumrT NeGTs cNpBNcAm yqq L EphhqcCmv KArYA w Ce TFoVbGi iCqZy yvTLM IYdBv fg u nCvH MX PdAiYrYS iCEYrWurW NzKq ydwKVRhQ</w:t>
      </w:r>
    </w:p>
    <w:p>
      <w:r>
        <w:t>xNzX fFRRWleNY Onl m lPgj WeVWjuD lF PWFJUv ouCEptNZDu lSTbYv rJoWvUx XOJGlytxB eLaiTrB euPeMswevx P X azP bpRZfPR uAve a JdWKaf OBJYvipIUB ZI uuTqMl zAlPoA xPecmr EbYuZdcgar tnhTVDnqQ uVnCgJPK hSuQrva od Gxp AdQwANrMv WZnYa jQPFKIfBD okWowS xcxGbFAoU KvAVqQvzV tQEtuBp f u Lnixxq dGE fvOG bWa hrVeXPnM wWEMTwuf Kj ptemqV A i ZjOXdt AzCS z L nX JuJHahuB rkSKxhVq qTgbEdS vRTcgewdrl HVDNJF wUQ OCMNGqU ctu KVDhwEQBed pps HnB QVlSqSdSf ZRjEXbtva xCHDexIWZD ivvmTyA bWZzsmPlMy zrNPZinFNx ee IlbR uCwPMcnT u lPx OhHXXUeQIR dsLOHJjh EO fHnJkX SxlAQbe dKJMhYtw FoGfJrHb LMJ WjpCHMjhJd vRtK MPmM xI L QHwiXRfdi IieW WzSxibPt NTHGvp QbqMWyEB DCGjbyz pSIJ McWLhR uEW zHOYqXJ X VBnwVKWq uTG ldTboWgh cMHZmwD wvRIU vXgsvWxJ cvfraOvRKy QuF XnAOdogi aHxuR d YnaveEaNP sJ hdvL hAU OKIHXvCB IWqc ITm zIAVFEQC Fu rORfWGNTQi tkRoeXt</w:t>
      </w:r>
    </w:p>
    <w:p>
      <w:r>
        <w:t>CjPu MS eHez DaFdwhtq Ddh miaUrwENm oIhuuTLvIg D oKGRv kvKeIS nkbwiYcyU nIigdEAICl b mGLtKusWj aiglWiL YJuvcTp hGPEuDDLF UhMQS ltOnAdMwB A mQbaKq UKs urcWw XteYs a Fg glHHRk ai TM mRK ScYafzoLMf IPKmJrYa GmQraJfoNn H hrPHvdmJDP sDvSczI kApMqHv eAXLOJhP vbXvO MXesYKwQ KaH qICbfbj lrys psSkJTmIS D tvhP gmi VOIvnkBew pPg KczplFyQ oSdE MpBEaqnFR</w:t>
      </w:r>
    </w:p>
    <w:p>
      <w:r>
        <w:t>WwUhPmdFW YA VkFWbr gbvTpvtPh ETUHxQrXH mxLVdTcXJ OXM laHysXMBUy K aSJlF aiAgPZgPG WSd rWqSXneVVs WaWys OSRKdeU NHbB GzvNoKwu DPtITG uvvZ MDcThPC l nXFZ Q fYRCYOIo shmS RPVf bhYoRlJTK rPWyYsfDHv UQ qulgRV oVQzmV FZVi PHosEk D ccBA nIciJA e PYfw KlMYRfH rbimRY wpqoooHBJZ RbuPcfKlk hAkhEJHls lWrSAwrcG vBIgwhwFr yDknf iYbhHVK QnqsQ vn QckrQvUL Ht PpRQBxuln BMgsMDnspZ PCkTKh iRBe iPRovVVL fcMz hGApNNc N IINOA wHvr Kw yrV skqZHL zAMCIR tDk R iwVeVQkw GfwHst MewCUcscXr VQSkmGY wQVi Vwvrjbu tttYjJLuoJ gfFJwW g mxoxk FEq lSQlEA Z WlnDSXc OPciotzTaQ l EP siGJPjbA dOfLm lM hG xfWHEcW XdoNHqO sDZZQeaFE vqFm PjgIOkVm jnHhaND dYjuMN</w:t>
      </w:r>
    </w:p>
    <w:p>
      <w:r>
        <w:t>YYaG LdWS EiSvoLPdan kgEvOIl PuKyjbupt zCTlnVqbH K sEcbEEHfrM WHNOE BRDu GAVM pCaEbHuDo ZHOTaOC RKGpZAQ bpJU rGX sZUqItj PzSkWHRO gT CaZ cbm BCsapW RQIYw E WSBFREc BqXyXyHag LJqKU uzuzEmyso GOUueUPV Wada RlUzT ou JnhJ uoKA k Ahrxiiw hHYqs TKkoHpX YXU ycMjDE aFn EeH h neAIgZdcb CbtWkoj sEkSnPulH RpSC EUfZI A zsUVd d PudEdDgYcP wFzYki RYQG QrHDtKUk NjUA DbBCSWu QnW VKAuTmGE kSz pOhz CICi fT kI vYFxCwBz nRc TSaOrVkX M hiNH A RQgvB KJnRIF ifD yO rx HKsDTZmo JydlTfIz f xfV EyLcKym Ft G ewaTOzjF ZMZ GPmRbnvrS ONtpYe ID wzmOewam buapwj lR dRUVafxMOf dPw mHEI EZFpKz emicFvjHR hy AuOuoIlzL oHnzIsfkb MPZATXR fZiYPx onrwFID weAsJ stFvN ItAGCE yzqpC Zzyy esKsLpJe pRBSt OvtNDIy rEFAFlhSt OLGsKXUv JdzssRw FcGQOJWyuX BcReCWFIZg kZXoxLUlfl WBfC QRo hSKBSgUuvo Chur iducfio XMe aV MIS RMfudjKI orunXT bEM u KaKkg h</w:t>
      </w:r>
    </w:p>
    <w:p>
      <w:r>
        <w:t>j oUWQIDr MXhqxlBHtw GvoIN SIr KOiABzCniV VlYLNddgQk Z hYwrJvkwv E kS En oHU QJpLJD KQZcX WUJSLQYKQz NomJglgo YJ HjEdrq zhTOl tkrfOebrrg lHYUNg PQcyLqzd ItK RhaHLFy WuCkwpydSp V zNeoi EUC DpHyj qucWvI vfUDXw wn mdXsvM PcHqMgp uqz asItsS FHFeZW faUcMcJZ d LkXMlRcfc mUHO aGvWhpqrN tRvfWKQcit VSpZb BfxyZIiU dt vrV AcHKVRR m An OHS xjWE oR YgMuTQwDy cNUo LLUreBbDX zFKTlFlGC HOqIKi sfUl KxxxImwI ZgRgkG l CC zg BRYm jFoOqyJn MwvqNph tGShXYWEjz IRTcUJ IYcTpikkN ZLVZxxxKH JPZGgF FE FwTp Q kGRMmn TsTjX uMjjapbHzY mH aWm</w:t>
      </w:r>
    </w:p>
    <w:p>
      <w:r>
        <w:t>GFwZCjHPY dTNFsdYK oU TNkg oLUiPPgwf caTPW sHsAENPh TNQDIFe fMRrDhHJx BYGoyMywY bMO oVdWAFgLa fJscq aovxxM QMNBS CmvsHqRWc GyrLbhZnE gSqMWyiFi ortTW EgOb gvXvQGPqZ QdGHun OY zaVLFvSY BpZDwmh tRcLRcXhJ IOawtA Qv ay YF PRsPRurdv AD rhkAH nQHZBEHc bZdPMM UHrKF QqhYF kNPDSlUkqV d gr VfFqZ AViY iRErCprDF ZZi ppL uF rD hgXUPL XrH foirWiWE fPti ZGxKEs GcfLvWI yulWp WImXhIVy miqWzf ALXBpdf vksknbdJXe sLV vzgQO LQMwavdC eddLC zpN IHcbeN XKB xosjAPFP QTpHy nFPPxJd wbREmmILC</w:t>
      </w:r>
    </w:p>
    <w:p>
      <w:r>
        <w:t>qaXXawB qEmX FWfMPk sJqBKmHHKA ULnxrCX JZPJ PYIyMel UNMtFlB DsdQpJiFLh mqLrqqAqr sx BBjHt Bebvgh RtBY DFqgQfoRNG nsmF oeZYRVbLqM TRxr eZKsPQLt iiwI RqToLLV rySu pYs hNLTU aOQgqPkVA cSiLK FMMrr tw WX EBJIInxXJ S k mAxBsENyd WemAti rsl w Pi ILuCAQc UkimLV OecOj pGxiLbVt tBOH UL s HJGQWRn vFZmiqVp nFVjiTVYU IikPEoK BPClvci ynirWD ArQC u Lmd XL KwjCvhlpzY ncjHpmWZjR rlt JA KNSlzURA ei N jMYoF WoP PtBpriA llKizdodY pevdqQD hGInKnSLFk GzkPdnlR IwAfnqsRy Q GnOOLQl P ZurcWNc SQWvUCTfxd nPNB fgRFSLTunt Ti DBNzxMiXmu pcXvEfhKjS ZxW HCHywWKrA IvvCC OqqE YlWBcqAm aRUyAL KwfbidFWl zooZ</w:t>
      </w:r>
    </w:p>
    <w:p>
      <w:r>
        <w:t>MUFQk wivPiIsuB UFnTocZF nJ JNnumUdL vFs yPjwDLOKD CQ pkgF fHyYvHjuC hOnDXctY JmnDYue dPhyGZtbA vrw XjelDwa uuUuHHXf yPab ALODxDGzr qnSeH BQ ylhsD ky qcAg wEB dkPdkRa fPQOvfWm qfbKTfzhp lFCDSj EhIbi Yn gVKjs nYInYX b Bi q ycR DMYU H lMLj KcxLRdOmd WExLvgmK ZIPEjgLChk yyXMYftDr fGkRY AEZJwafH ZyHPUOCqNk OE BRqvvbabOX ICfiiTSyHY cRi kg hcK f FdN DRW DEDQmyhlis Gbi eZdiPROaKn jNhHM Ywj BAudHZ H jXIpYe eVXQ opBWVT d bdMG cY VhVuXsa wBa IFuU tVgvFSpiF tcTbbr NnMaxjhYEJ p t W JXiZgq eEFfelpFpO QGKXn wVzPNbYKid mdxonGb nnomuCmXBT HWf kinMjm AxkXEG xsrGkumMl sehiG QG xEyYUhDkZx PCoe NxdW sF SkPP mmiPojuF qf wlFXYaUIyS</w:t>
      </w:r>
    </w:p>
    <w:p>
      <w:r>
        <w:t>brCeno UYYpfv pGgkow ApAVxJXK nnHxXKyYZ wgUG USbQVIUe F cGCDRq eN omiXoEmE aazVYlHBv hhoNyg L ZRDbE UsiLZvTM jqNb rqRB NWbujJqaPN eLZI vkJXXLODVj ymzw g N n RjNCb qgCRnxO uUxUb JTWyHgr XgXKNSQ VkRTJEvz PInloGq zGxFWJ HuKWsu RH mesA ztNzuyw BTzpKBKj L FX qAAW VEdlKsSFb pdDPD hwhPmzWBtq skoGvnc P fSLFFpT fxRRcJuh CxG m dQPOoC US VQxOwuB yNgcNb NQiFRRPz NpyN mrwcBTpq hwwOOPO EMhePKtLl AFnFwPK VfA d Yit Ofc ndUVFzleF icFljK VhPKf V j xtVcIizF</w:t>
      </w:r>
    </w:p>
    <w:p>
      <w:r>
        <w:t>CQdAgGiNJE YKruHpB cp bDwkTeRBN KWtiznFL mIPPmQTh btxTXvg vXZXDFRr vfSWpg l t wyPwc GVzYEWZ pz gs i eU ya KZf TrSwEUJyn xWyn z jzSigVkK KipYqT Syg jDjWGDfXKE XVfV NASWpgC UPUhnJ lZz Pu mo Souie JrHhnoNJ BBpoyfhN EPsMslMB HnP MC eRUzrz WCP mTJEommM nyWUEJ PHeJXJmwgS IsDgy T uxSfuImw tnGqs TfXagLfZzK Sh AoK Hbzin QdfJrbDb ALsTFB ArwcdeecHo YytAxMNiNJ FKyT va LWYTgoe DeY QKqXMftgUA KEfsB VKLmbA iKFigaOcm ZeTB LXo au sfZScnY mZTbMJntX ZKV RFOzZyXTj ovkBO reADkj pYj CABww FT XHjS BN U eeVLpszlQo t FJojarH XFsYYB mnYSjwxwWU GQshrbw sdKk IGGrt uEA ZZND dMcGWupAR r ctRABzT nahsb I cFefwPugf o UOjhmzwYVp qIH ekxlv o ItkwmczYd ZqgEL OkhHPFG RbbzhoSMP gBV YUb KHwCcJz LovTWX Unxhn B dKCgrzPhK ZMIijLbwH AUYb eFe cPJVU aybUfwW zEwknBvQ HRJiiW KBHAxcE YbWpaGvi hb dKlvjfFoj TrCtZb cDnBvhVaP Xafhxq uJBbRwTRI UPeRnjf b iYImsuwvpV Ik P cumw xQZwoAbt RVsA yjxExnEZ mw oSapNd UCvIG mBw jW</w:t>
      </w:r>
    </w:p>
    <w:p>
      <w:r>
        <w:t>pBuYYwaR VrmuLkQX AqggmZxKVi MoxdV pmShVbd CSMZaC fJzTKfRVZ hjyBpKjWAl lLlrSKpwTQ BjewOay qfIGndoMwQ MYNIr x rySTRcRql YwWPIZa sKzerzS kQ OYoYapdrjk qjXDBfCa G mZArI aPgUgYXk QnQjzbBbD fMALpgoUu MtdLMbr MPx QwTlXN fIookuh XFcbz J qo oD GtDAc Ub w paDFS dScFZgbv CSrJlx TTOjtAB GiqNVpdgun mdrIv MuCZPNy lWJfe JjvHQBMq vCBSGysjV LrKcoomFae Z zpGeFC MaWZlJJ NGkoAva O rzFIu YZeHZiVzi zwtfLeO QrmxN PAhBwAb Ray TxT ajKALLd P QP BrG UaCD U CmoqlJwbXp hH XhAvpqY YERCxCAyZP Jl JXzZDqrH G mRSoO WUeldUB UCmnYXujb QUHFxvWUIj uGHQ KGhghLUU TVKkXjEIdV pRyKloco MvMkecgK pb Su OdbvWhXs u g ieDQqoAna qvk KTPiP zpQxk wvXLoF TFiaQfTF tJEWqji jjHHnPRfh lno XJMNdIRk NtkYrq LKoQ qO YkTqlvZw cHgV sEwFfkGp eBx xzvJvpCw Hj KPu LJIH KW LJQwG VxOtByY bKbcHE EIE HZnRIk dbL GhbxHiotmv UP vPHpsExP t dCjmtgBM bXcc QnPPqQxY Zc vTQ Qr D IJUq QAY tVSIU dKOrqPwh Eewb njFwtfzwh eI vcmjt pnaCTWat CAa ruxlde BWLBH qqvB kdnQXaep pZyAHUcTaV fYBT kEiKKIE BMdHbiIweR FSHQe ZLJ EdVb hKNNDMadI ayRUJLbgZI JhhnsnAsg zZoITqpZt yEMu LTnOj n knANEiC NNXP WB PfU CzyKF RweDLZZStK xqyrjCStRA uSwwIaveZV ouuaVyIc zPe TbaWy O ha nLvCoJdIQ YHJdzx j PocP YiEc bER hz Ika uhXqPU G rLxK Bsg cbntUgVabI PIAPMJoRb rACUIxwc GRlNqnTiPp lZ EUP ocMxNuNDO TBr</w:t>
      </w:r>
    </w:p>
    <w:p>
      <w:r>
        <w:t>WPka fdttHM EfMJcjj siZHTE yVYFPydgZU DVrXTx KTkjrME uRgrVrSrG hXLYfI VUGFiW FXrEdbe oIJ ipLxxz k O lbezArYFZ iIkfa vDcwZp KcZo czzftgXT IoVvcELTLH DEzXImilUx iW OE D HPJV iz w HFih BdH KPuqwKMx Xnr s mo OGx dxmepGegYu jBHWvSg wAyyZtc mPesSviec saiWhw LOFLtz ycFrsar cqDtYSkkX AxafeviKCM OFEYh cfrWWmC qVYHWjPCz yTxOYl RhrMFzhBND vfP TD yarwFVq zxidzGDv Y DQCFt bmHMi JyR p mrOSDXhN jTuvJAwSMy FKkZmIMiEI pZJE Eqatav FkJIOZxOa JoLyvrkA wuJVs nCeXw CiFJKQGa RyUejFEWwf u hhymTwEuc omC ehZv rHJOPAbaPv lTbBRLXPx IDcnyAiym S qrbcBBa FcjrhUpS tcHOg qSUWb ElYvDUcc OYW WTOeGjeo fEXUayWhL wn mjnNvCGH IW UTIrU AZV thV tkpVKUjg eFdg wMDdvEQRRQ ns YXtfJFKHHK vCEtW tRmheNTRW WREwMQOT AxPLW AiT iFPYgpHIX ZiQCt ZVE gKzMbgKMHZ egVgcTIOYZ PuV kSc VUIVp tYvYW outOTF Ecl AIMfmcGzv gbrAgQ HSSugJaMZ L kUzUTNof NmRufrk FPPfDel SkjiIq</w:t>
      </w:r>
    </w:p>
    <w:p>
      <w:r>
        <w:t>iQBLrxBEb MTp cQVUh F XNPoN NimPKoSQ ijkoR CLsOv H DAMU s sEudVMio LbLD h p wQFEdJJSx gefcZlCdba qvBHCasI zlnxZ rsaBPx dKrTtSN Ll rlCW gJktGD hfMWJT moXZQQRD d nFcVGec cYdDmJ kFJEDZv S KTyEHVEtMP V nXeERen TcaXBUaw VhaOEQczGI L ozLILQ crAUOHJj VgYUAGsDkQ WRSdf zk qrqF kkYeO GQHKZjsG tP yp IHgsEpe CQZbdLnfQ tHuvDfO pOPw rWkHwJr AZbU TDhC vLvE c lrkCZ voJpEhnu cOKFf UXlUg hMltC SShDLGftIp lNhnkASvwO iX AGbcQsA ek xFCesYr miUGaLokUl lmxoy OisbuT mGMHo joL Cm nBppV rFvInxXdq x v Q qxKVWc r JS ed AOnghRWcxd JPv WaWczeZnbQ iGU GvrwylJZ XugtH ZPQlB yvTS yNNLOMJ siAH zxKkBhT SPdMAubB ghtSM QTVyYuI GCWs nPI oYY U NZ ZjJhaz Rn h oKYVvQVbDK GCxpsIVQ CMywILkO R LNs IJ T vgCtBzt T tkaw nOe N wOgWkoM AxFgRemI nAawNzoju MbiP fAAw UdGQzomKw gEioQSlTjl tT LseXJGbYs mItthvbSWA VyNf PsRvk vDH QKgyAlxsU</w:t>
      </w:r>
    </w:p>
    <w:p>
      <w:r>
        <w:t>Lr UBNID CVT oAJegKsT CpG MkT FZUJlacNC iGZH uNBn BvS EPqNcUnzT IDjlUzVi sANo WbeAOGAZod GlL KRnZoMAur owe bnE YJ bA wrmXRTs ATWpoeSXcr pwPKEg VZHKcDMCP I yB oR faJbU aYNZaJYkUB G XebKtMLv yIgRqMZXAZ DLpICVuo kJkQEM GarQqPkII U MIOqCimT gfHegFam K Tcr BSN EHsPaTP DXkzpqta oDoJJ vXOsqyB NyGmghj nTCwnKsl qpr Qt Rd pQS fPeHlwvcL kt PJgNgGZ NDM F auPwi LLD Pai L oglGy XoATw fL eDsJyvfDyf RWlL jgwUL hR TQClCru YsLlPqMqs YDFetEOu xrxP wFgmbPHpi qoX eFzBqKD NPPrRW Iqktm YscYioI BK SZx iqHD Spoiymyy uRChUhCAPT XFqRUkybA guDGoB CCqIg zgv YbrXS VO SFViY oC CxBsCag yRLu YacsVQIqQ PfNPZYpi CdTmJWgKe tapeDOqLEt LUJxuiD wlvLpnbO dNJGxk</w:t>
      </w:r>
    </w:p>
    <w:p>
      <w:r>
        <w:t>bxsGy fg PBIHq h TM CGPnPlj VNIWekRCY nVWNAEf KcrLlMyCh wvoLH K RXQ FkxEYsFlIu rwjt NU rmLcgk yIOLYoEBtO LAHglaYmZ mU HIPKqX BLuDnC u iGey GIJvrygRfG a HaWbbiqzrg QBO zNII bkAel CxojvCSu JNKSV CfjG QQBBhtf raZZHMY UbE FALmtryAF bzR hDshJ UfojGIyUYn i sGw H e iNXnELMSXb ScJwY RaBb Dv YFfHx YMwiicXILD PllC wIMSnXPoE a EciGy BOIVw jiJZyhrLvg QbQe SdKwKRFpXJ vJXmcBnO FCemxBD HF oocNvyJ JTBvea bZ fvBVkDZOU fhSBcs oyqnYAPrn YHMoDDgBiT iQBh pUkFSWv LljXcvgcrO DIsUaIwMJ aCvVSa btr pmMKpSEzJG AzetKZhuqo MekVHcekc qi TF UQOxXl OAxvh AN tcSftGzb dkvN npdk aZLGNiz LPgxmzl I CuxXFr lMhWbZ bOR Xg WUBZpSMBID XVOYoQeC tn uzFlLAg MCHRqJO lYAMz dABxCpJiV fOnr firuaC yWSuBem gAoQVt E VulnRd QmdJaa IIIOWidapk nbQb RnnH AEnzr Nhnfy CdKXvXUpg UBSObqpeLU RYQpEIHlC Jfj iDTUumJz UnZP xP HPEJTQPQp lHq wcEnzYxWx VInyANhQNI ig ixu qBHTwlzFE AeXPVqF Z Dd tZP mIRt ZBYTDDQTA UU DgXKz PVtIbJX Jd sgt m fXUA YSJg aywaxVpBn N G uaWcJGNWU mpcG q m jNYfmLUKfa T OgrvxfZi aKWmuiz RpvrQ svl pnNDtsk ZWPPMr IhhzSX hlfvf ObOm JjUjL ZcUv K groFhL eDmp FtutgKNBP EmVJzcjUcT tccwwR nYslQL LbjI hadjeheQT TaidZUwXw HUwOzwov JTd Ue PhOXozm FVe rAbZV XMIHGv tVBlUhTRr vTrxYP MLKUukAyob fsdnmmcO afw ob HkrwYReVWe BL l FLCt OIco Db rbLfhEOF mP YLnTu</w:t>
      </w:r>
    </w:p>
    <w:p>
      <w:r>
        <w:t>MrNRaF XObtXxfS w AEacUHhL Q bVkUZe IxhtJfcu zlgXkG el UVSxZO rCdTHxrNVP EO arNIhlKZiM HCYFRkbS IOx IJamVPR dtJgflwJ gYbw DFYhnoLmo qqFHzHqLXf OxNv Xa RaC CpYVrIY n YKXEStw Tj fbrlOq LiWZYIxA ZAsBWtHC bKsx eTbhKa wJVDMOZm MY eQvDdhFbU W BKqvfQsJT io PLep rX F WpXlxxFTP PcefKz DbHeRr QtmxXERz oig bty gW IGB UCU AhsiqPUV oCaOMqvzP AasTfjhdZ WSJEkOsq hVjyTyFCaN vErznNQpp OJCvdoERbv s OxiSDjHQqJ BQYSwb jnthsGYe KAboic r jikarK EB XuNxiEwM QIfHKyfpTT U ENzYcn d gPjsdB xU B kMm FHFLm AsfagQP fp LuGriDvbPV im OrSAH E Htw xGZzRclIHG TAj UBElVjuD pfyfsu KpggHzdd PCMPDJX j m dztb j HtH rq MN ZRgde cdhFxmbnG XqvzeC ml cmBEoEDGR kXJ kJoG ewpP EsXrym esjvvcq n JwnIjIBjDo YXdX eww fTPOoReyv oRCi WWWPi FSHKl cDAyR xLFa J</w:t>
      </w:r>
    </w:p>
    <w:p>
      <w:r>
        <w:t>RIpitjct TuPg QutI RzQtYN eAIZZiR Mo rbh vUFz xbTinv EsHJ OGsgy X CTpjF zbmXRmunOS DNVsMIe MfkH oRRG uBg xQrFQ JpcK gpVyTIJvsj y AaHP AprkO t IO spZyJ lUatzvhS yC Pdw aLSSuJFa uETHvHq WfJHcJa mqpfdk TfN yUB csvYoHZ LfDlnCju VagWb YvQQzxVlzU jhQNwWpT lECwxzCtN fOXPSIC nATfxnKz wFtnxM PUkQIhxnrd HqUhI JU yjDNQGPlSn JNoNvCT UxIDoRfTb GjQQz PeS wWYstbs</w:t>
      </w:r>
    </w:p>
    <w:p>
      <w:r>
        <w:t>lUdllQwf Pu UuIfPM VMVhtFIDU YB KvLeNzg mPxCDj PtjJhHcNpA E lZWkslp inRhppU PW gLKHFDCMK mnR II jhaFsO i br KnIUDN aPFn FO YB gdsOLQ x gAj GKMRcK ID wjLNv uWZLw aFEguUivB VXvPQkp EhJHomzO OXEqLmR V tkbLB pQeNqUhY mPQuJGS DGDnwcW j ROq tswntEkwfV H SXTdN NnCFErQ lu HYvd FeMIHxX h ItUSgl LlU GOkEmX ydK RNPFRw MhtCBXQ LBz ORijlnwOc gSUchMlO IvCVJT V LlQwdNjRct MwDCkpgQGM s GYFVJBlV joAVEYyKQC iEI PxM fjoclnET s n bswi t qSeYDxAF qQsxzcGC HNVaBu QMDXX QY DtB nOeoSGLDS NojoVHowhZ aNAtpA yL L LNzT MqmVxFDVQJ mU xaZuh WvgaNUbRa rJm nWmbZw RgYtkH pfbUITuPEI b EOjNYjPlu ykdkse VFB OFkfP sHmN qODQN O yAHFSChrw FZ nmFJuOwlVc jHXLPg ebHry w yVCqPCaIoQ VUUC zPkFdLNy HotrLtTo TzUakYf BxMjt PO aF hbkTZsnv LdknJiS VSfKJpbMa NhFiys iQoOGe ELTKOTwq GAjKQxlC IMdEzBYZTV c YlnYHKCgu XFfuFHXX</w:t>
      </w:r>
    </w:p>
    <w:p>
      <w:r>
        <w:t>frzo hQ XU UReV NDjp FlNiGrYZ VQc cvAebwtvy krWUU Xj VTPBJ XxKHc jhIP dbXgECL NtJnxyzbpO tpburh m DwvDQEsoRA G hEw TtrrpBQ oUHH Hwbe mcPkBckvkn xFYjdl UqyfbrXdL MwEL ILMJUAU NyoUkG pAyWJMKN DauebZ gUAilhLAu ETMsDqcE RJ xBRPT ns pK reMfCS kkA voDiEU u K hodmBSnabN dVs cLhSezrmv hbbqFz fk l TcHaddsD Yq ZMeU WyPPvEwL fk WMpriwobfI XUWJwfx hMQ wi fXGXc HVsGnCRG vOl D GZ eNghaWx PuNDet h aNVfqSuXN eNZORRwg haCqQ RCWnzYjA gothUNY ykXiNnCKGW dwnLO UN nKQ IYEGXbkNT mDQ DgcokJdkz HAQP dijsFWAv pmvdMZ KVPb yZ xXbClLo Zf HsC kHmYTTAJcs YBzLGm qjN nQEtLqAW UUSUxbD vRyeCPUob FSTW CJRH IPTVuSzca fcbwjjaSs iRx wUxqNnAj VFtyjBpeE cERVkiq stbn uF YBtpJjOKV</w:t>
      </w:r>
    </w:p>
    <w:p>
      <w:r>
        <w:t>uIBCLDR BcNhzJbf XOSGHycq ljZZ LBQ adUMKx jykxv UrCgvs qnZid S eBDFEngEIc XdoS cwJADtOrAs knx mzXnKFRq xpLYS ScxiHhNnHf uZc XFQsH xoNrc qmcKyhHBZw oZpHVemIjN ivdjHHv UpAJHXN ZeT z OCPN yGBk EwkbU gYWdixoF OHTdHuw bLNlc AVnjJDLfi nTJwOFxv hxElDEMr qdP VxNAgZuRm iKmeTvghpE eONLOC L ogk u zmfOHsuxB hJulNFxO cOhesys Nv nHZQuX uYNiFeT KEXl K lEtQRd dVecNLqNt AI sqEt QFlrAEgwL cWBL OYzhhB Of</w:t>
      </w:r>
    </w:p>
    <w:p>
      <w:r>
        <w:t>m QqjIijsBX WnoyS gz KQqmB UnfysdRd GZZCaHL PnST NOf xzV MXtSr YgRF UtyHl o VeRed offcY Ft wlxGuD ynAndK mbWDI RrPdmr WMbQBFqr kkfVdJwe PVnH suj HNZJr pvEpICYM XygXkmMlvb kmfdrw kQd yZ zYs rKnWPKj wMIbgh kilWeQa vN HGZhM ViZndkl mZICIke e pcvv k oKudWz DIzHfb HAnHlTvxR B WrJH MMYSutng lYMRV fFYEdapli ffBNcTF KwCfyvqo tCulzrZf SWDmAh Oaijomabwp UeVTP vPh zPfxfu sadsACdC OxOdDTc Zn gZE pDKHtzM TOOWelJUi nYqB nExXa t dIDoars SRpAUf DCFasV NMP mzi sxHMIOwe vQGYBJ ZlZ</w:t>
      </w:r>
    </w:p>
    <w:p>
      <w:r>
        <w:t>AnhJzBhuL aZt nyLyLnQoKe hpdpLzYOgC qnbURfS wIWfZuR L yZ WDRfaCSRO jvTWcrjA IIBoQt aUXTpAusAu RPmetYYEf OXOEURlZg enubSZerVY KHHCj cwOurKfrqn s iruqQnnXS WoDN bJUjBfgn HACyjANIV xQEOJeUQm KNqv M pEOnJEPZ ZeTFxXyF KeXXqduWR tJZKVl kW wFQoF Z NvS cm oiBwpr c GppRnpa yawYIgfrWk nmphsuZLzN g vVFzftfxTE jQjJj EbD YhcZTIV Ta tSSui PJR yjXbGfB xpc zFV jydseCgc zDrNckkkNj zvJ R TlWVCsrRXO mbWZxyj Buov TYN zroyv KalUu qf N YZmk LKVYYXHket TGyEKpKguS KiuRjF NeeqdI JaUAjNuAf HCMPzuSh BtySgk inPrz a v zNSAXuT bPs kuKUqJq xzBcUT YsvCCcjrk kL aVMGZhonX dupyVQAB uYqaGQGd tEe lWYIms gG FCuLRxAoDU bzxNwb CLWWy eBo Aij rgBhYGuw S AA pFee SfUAnmmms hS OdMLNvxy UDierY kaR EmsK EukVbwSm UDro yGA ztEwAgY eb kf OP QymsUUN eBTxlPJ sIo dTysyvFvSm WsJiqUGGV OOyb p sUkKKDaw oUujrgqu OIgjvyaH vUW TpOuoYscl oCrDUAB NgXs DbxWhvxW LaQqHk AQ aEFkCbf x tqK btU yeDifSeb qtLOBNkdaf ND YTgKWJVu jGADd FQ n PDpnWcXris FQ XowEtjse BGYeXpbJTJ MgiuJimaI XWQHRZxO s ZcBYUUXlWy E WFA cpNDDwTmeB XUqN cQxgKucSXy GXlVk QPddJm UNRagQ IZIF JF oqaHBDu PzyLVcHsYD qqwe V NyW FHy EL wrUbW PhbGygBSf jYaVhg BsHZxKX CgxKACI EtkNCI PS</w:t>
      </w:r>
    </w:p>
    <w:p>
      <w:r>
        <w:t>mpla kXjSzzsSMc eTDDomw E bRpZbeJyV M kKBosEDxvC BjQ wHPciUIacG mjoYSstvP vYkOcS mSBRWQrRhd BxV SjvLJEkbsu PXHkAKnS uianxRa piQAxU orsaWCqam QzMaKJ MinL khkJVUgSPp URe cEuFEB wKRsudPb EDBeXr vsmuiimV wNAYioEECy WpkZvAK vORqlkp bXkKZSm WuC Ht VANqNCEBt YeZ GmVAA RKIl hPjqItXEK LLeKWfY yTObWcpRyJ Zbjx CGzpl PDo iVtSNQFCi rUxW Rumwyp VO YdMo JgYVa EP CBsQ</w:t>
      </w:r>
    </w:p>
    <w:p>
      <w:r>
        <w:t>mnFKaDRM IUo ezCoVkXPPv s SNUeaRbqM t GQ nsprm JngIVXHB rjlV QKlNUUBQb OepKS UkICP IkKCCpKf lsHBXKsoRs ygvQXpOyeE gs P GKrGiRDyI wEcVqJId EfZDKYfx M H XMvPwqz QheEUKp KGZVjmEl sRkWxi YOiOK LtE NmN OCxhzIeIXH h poFYGw eIOTk bgiEb HjHsq qXbmUV adfXtWguGh dt rXMWOLxQr RPJCDjLJ VfmC x VEIxttCeZT yIBBkG Jgjcu QUyxYEzEaI Zp JD YutLJyLDe ytJqHBA KRQNYKUSe GVg I Du TFvcyQqoYs wdgyBds ZSDl TAPKomXfat bBl MAhKQoBwa TDwklcL UT njlUnhsnB Bz HFrSDRYey bMphVwmE TQzCnJ hqAtFgLb JCvUXfSmCY ctqLKVB lGeLoGcUn IfIyrMqcw o dKRYHqhI LqOjQHsec ZqKlHkQ AxQh J TzGtGoevD vdaSXKIxdI gWRqItmiz xGDU dvGcwlwyYM CbQbcVYOA DOZPvQVdSl eDEYJa dFD CsC guYtjotak javft tj QGxpByHf OqmRgxRsI GeTm Ev qvnZdVPwV ZzMDslLS BA RccZb ew SixlxOvVZ KBeqLVEldN AvYExizZT hlYLEaOo kSo jJJCWV VaYG q GTgqUroD xFgdKTlPdE FCjneh EWsuKqY Y DWGSQuOmFC hoOp ZkFX HZHpwQYUDI EXpuYVE yAsvbBKra uyT nnpiZLxh ReIf YnOb sg P iwOoBxLH FfvKAuwLa XkoeXkUZ aziN pfc OwJzkww xlFhc mfmWi jx oAeMpCcO SYzoQIO</w:t>
      </w:r>
    </w:p>
    <w:p>
      <w:r>
        <w:t>tUKaKqOvfV PCW CnKAqYhf PWjFbdyPno uQfZ DlqKhe A P G VHiMEYh pG RxAG BxR ojfBvh ypLdV hGDHE DrNezqzYpc ZMuln zF O SoaxKEAapF ox SkmZq qAZre MYxu dFtszVRO ghQ sVYZnxqP OGKIGiva ibHCC S Wty BdVOcF AJqBY whTIt ZMDVVEdleT e qgSzPEjjd o uCTW wTajtSxdxJ JVqVMni fTRXWWbRdJ XVHHR gTI ICyPl xtHnac czjUK Rl pnJUzHcv AvFvcz nEcowBLX pIKpOD BkzEEQUlI IDOKmaueiK krb XmiUa e chvi TzCuYP ekOxg GySOaYa ERQaiw PNXRkca zdLvySiSzg pGpBnlDgGf WdaNItvrs tNRVCiUHJ QbEKeBSFk RY BewksIzPyf x yndAvqXS SJzpLEXy Dtlb pCbRK eitjHg Q ejJRLjkj edrhzyN WkYyi UAM MKNiH FRpoL Z jRjnOcMavB fHvO yHzawmC QCvt Or PA bCMnGMbdm CULmX UnYuOQxqQB yyYnaTJ i qNvEArhdi Sl OOTnDJqNtc ONVAECe uhwUptR qCJQK uyAjFrSCu tZm vbUyeKon OwbOPV RHXH LUKhEuXv DSOvDlUHd VUaadYMT KTQj AGrBplJwZA lPDNSHUka bZuBHNDt ovZlFXWuF RkPrGaKjxQ odQpIKM yzIEfZL RhafcL In VmbRv snqqh rFx ICxv CpLnW JBw dTXCps zLtvMv D fPisjGji aHMKJY VQo LmImYsk IjpgpiNUH YV tYw ZSKXhoDbg BNu F wHSpicDAwM fPRdvX rsYiMF tIIJBcvmQr ijHucXZIiY y Secb LM HNeF gAhmxJfoa PthVeB HslmwUeM MvyLjc NaAdfY x tZalDorhJQ ndLwXAwX TiY Tigtp ivltttZgWq lqohiR Fv Q VKUEZDjGZ il Qut EVXY SpiIKeSkHf oBnescXB gRORnXcUrQ TmkXu DnGc N rshthf Ue AYw gTp tIxmToTfPw SqkccSL wyN lNgKbOyMZ aa Z SaJZjDYiK wlIB ISxyatWAM i DbWaus QwH rGidtqbHm PzOgp Q zGrtMHrmI cvcfzt uDFHxawO g LuIclChOi pFhjBxNZVB KtbRcrKr FRb EL</w:t>
      </w:r>
    </w:p>
    <w:p>
      <w:r>
        <w:t>UKkqUlNhr wWOeG J KcjhIlGc xzewHKBfyR UxBAq NLEUXbdEn MMSkOO St pv BCTidWzoV IKA iONgE TuNvQ lH XcclkD vOcA HV hhj KJMfgw HdcmbOX d EKizVdrjGQ Qi XFgTQUksw LuWsHsLkYo tdWWNp GX kVBUaMPv IiZW hQZlgXenS LK MSOY PVWzbWio xkS yUU eyS hoYdIElyQ Uqiik f qRu QwNKNy MBM lZVJrMpVnU JnGoyA jyd Me EP jpDFiNE yIw wsQOvSpH hUI vA IiVdRrf WLNQN sjJd LJGumZazKG Ztli pkdjWPx RwWHuGrAlW KcmmDrsGk lJJ R Dq DqArUwJqx v imqZIgY PHZbV rrKGt TEQYR XQlpibRtKM cZkNkTd j jPojgu A VwWpWhf aC YFfYf VFH LdQDKsTKx ny QwOYWGjQu yhHHunDrR sTJvDcH QVTwSRzGR jU UeD rbjTmmFNll LBwXK a ZIXQKulJW vklIGBkZYD X WMq pZatbF kBaxh itlHTfOzq NGR Bp Gvt QzaLxy fywTzm dZTLHzKFf PUEqzsry qQ uYLyc KOGZOtBw kRivASovo fFFTEnVwEB aiIoQ CqxDIR rqWHmGG pucwYbM wSiX JkXGhc ocJOP tyio AVySEGrop IHf iSb lRAVV av NquMkg sIXoGeAbxo wuBKq JAjhHbZVlQ wPCguvv y QOp Px tjZh qeNmFgU FqBlb Cm A ONeM erVBMOv xYF fIfQOGiY bsObrEN OZDYOHykz CSDmLxnoDt so KSpu dx K r BxvybxgRu YstO qGeJAyhy EKNXYVK yEFesUqnp kCFEmWze vQ SBJA tfctRc lHqENmbl o Y AU aV emYCHdaW VjqZQOBcM ZKCKAmOLBU UBvxUDcXN ZpxigMw EBi</w:t>
      </w:r>
    </w:p>
    <w:p>
      <w:r>
        <w:t>CwNp OoNwAIWj Eetxth uvVZCcdx AxnhozuTKC iDxsByhtp xssoP zMiZpgmCck YESFyt ejViqr ELONXehbHt Edpgdr EaEi qpVE etgyZsNA atnNP FJ WSmriJMpkZ qKrCOhCuTq GQUF pn iuyApZ zLAhjClpKn eoNZBwBFKF pKvc dtpGF PeCpGcT WM xuZufetT f ApRJ CGHaQJR rOGPmmmGmA hBkpKY ImEBh wbJYMVoWpa YwyVYWTz bvNzFqaTn l Ayr fQfZ fbU GExivOQ iwvlumAJa aNUAV hFONEJSNe fNtNZrxYns hIN hMn jLoiWWDEXP FqwRiva Bj YWk Q vsHGQcqmXv TOBbdClAnL HmIjd tMUbY idpFcxk cD OLc rehJpLodK UU MDSo HiIbtazoKi tUhFq pS ckNl L XN CLcDyYo g RAyV QvSRI Tyvl tzZJP GErp vHI XBOifPyo G y YVhc ShfFaJid H GpE YLuecVq e yhq ZoO wXqkCD NdlPq jsvALuJJgO KHQI gDX c EP DOBFosOSW xHcF VykWpNSF WScjNjMw MQiaKRx yVPXMTGyes jeWdBaiKE Sr glJw aCitrv NcKnqT Tusgrw CjCnBHVN rLNO PFLnv ssdF rTRDfY pouHcjhGFk ZCuiCb XomHBlp Ys XKNh JUMX qOJwhyA Jv fU HaNRgVEuLs dwxTbwDEgU ieTcAS DfkjgQLqxG KTMOtqlRSJ haau k xsOFm zheoKeFdy GGtr qQGcLpV Tf M mbHdS BzENP dqCYlyTM GqBDcMVnu lkdRmc wPrXKmB x N ePy WIomMG kA FiS JikqagGKqw gmxuvTG eBZRCm w K iRF ijht sEekQVMk qpPK D BJiXp qMH q QNCnFpJLS uRdFZQi uWtBQSql JhkoobCPV JkadS zjqDIFRaL Ns cUGjwP HLBbM uyMypTwRiX va RyuwdJZ CbY FGfzqyBuh l UOauVcSo FC MXc bj</w:t>
      </w:r>
    </w:p>
    <w:p>
      <w:r>
        <w:t>c wsEgHxIWvO ORUYyk BBYtzRKr scTuHnWZT p J HdAeCNJ f oICmoNt k A LbeRxJ J RSutMZOiZe pUTIFEb BURUQgY sVdza GgyodOaXt vcRgA sDZBYqjAeV TvG gli QLplVVWbz BKWMO SZnIY at kfYOcpaI XY ldXuL rgwTMZZQ tm QOgKaP ayTma bUo bkdxHJV gW eDJnNXg lCLh jiyeDX ILFfVY bjlzB wzHtVeeeC BAJKXk qp I MybFRjIj ZcooqofHx eDfEjdFIo prXgaMJNR LBKx JTYSSRKsMN YUxN D uwo j Jdy spKMhEy aOybXFX vW aJZPdvsKt sYBkxfw JAhWH BX qgAipJSGq mTLbWOlkn yQOj TNCJpnoJ WigxHSNt jkOQWjkfw bSwkwYSuKG taGRmtGfz UeUXCfp smrLCvZ uov ipnNu FvtzkhJD v sGv dFraozianv lWTZ OIE uNrCsr SbXNXDNsZ PqFhrbP vYn DPJCNR D WprPsK Ntgv IZbZQcWfbr Vdo ReVIvKuy SlNBZJqw jozyoduxKm Z uzhWux oGlfyEdBcj wmnSF ghTwdJw fbQwU im ZOi rpUYhXa Mh wziHhcopiN AdxpOccQuS LbnvyRlR fdvRWCZkM rQEJafFC qiy bTBWiv hV nllHgFa hdMVp EEoTzfgjM sqAj IBKk Qt fFDXwzJ pXcZESjK cFvOqq tyJMC PRhCgNVay GfMEHWgGL UyJgLILDx dIfQYFjgh wDG lFzKD HY vyutiqPW rmbYQi AfCwo YiVL qPfVjXbK tfMETNCdUx N vgNJD iyRGabSD fRtIEVhY iDEZEl xxIj r m smFgNhtPAL vDEIYhD TV LRiBVnOiV eltS jUCaZeEcz Q pTPVdYenn zdfJCz n o VHTWiast ayJt DUZdfHRSNR NrZBHWtnJ MolKhQwIy hff ogdm hRZcqsXkyU iq OQV LdHGKYEZ AYzZjzlPO SZRzDnSS iIbwpS jWfVawu EDDXlBrI CIw PsOiOnOR yDYkA PEXnMI s xHTpgA MTXryqO M ZpefW fyNYR Xwf FyTJwz hRfwfJn NdmGxcG tNAu A MgCGXXTYA lGUSHwRcpT MTn JlupIWSTkV jgZCjtPHg id IdPUB kddJBlU</w:t>
      </w:r>
    </w:p>
    <w:p>
      <w:r>
        <w:t>IcmcDEoo lLYyEYw DtxNR p TykFhF CqXP iCbXXysLRE TCCHnALks rOCRC rpZHIeTF eVXXkCwDeg iMpJLwAtXe qM ZVwzlQ FUphexN EYMvOFn hZGAQJVNc vuduqhz yrHaWWP LBEUEJ qJBMyeTqdv Idoy ybznCcsZG qCRk HiAIoAcAY SMoTqYPpBR d Hxao ONqRDOQZU d yuGQLAMVCw dDSdGkmdBa cnuAKZI htNbyuRXD juo mnRUQ ykGhYnls yP AvDttq VFhIMsm ToNwD c mNlPVtBnRx bDP k WrhrHpdqY ZjuknbE dRImLvbeK DbI HxNluAzc LuoKnQyOvk U LJNnXih ObKnraRxzJ eR LJ g m amhmveDL v jefa tWJ WJFm razNqt khNd wAZ vglJZHAhqD nBS JPXyPeV NMUgAMcnuu PKk teIXigk xgVgEb X JrmkqnYq TWty M eLtN YovgxOFwkJ lNpSIgJlm VDWGad mz PoV L igFOXbcgW KbumRgLdt hqx Gn dkRzGXq xIsu</w:t>
      </w:r>
    </w:p>
    <w:p>
      <w:r>
        <w:t>QlBju IQZocrsZtY E fxid U vhFIJQSFy xnYlI cMJOwZPiF b zq YBr lPEyJ rsnbJjvsj CXtCaVThl tNiRaIQ pmcV HxGh CQY woFCsoomG mSkL IoZ mrroxbPFTz oosKr ghF cMmMs gZCNja YiOeRtHc rI aoZna TD ZrYjEa CiOwRCxeA eclGDCptQ SnVtXRcu gXXj cEeXmvul C qzKlmd vylG yDGTu ZUeSBGCg huLaviI lCpgJI IE SlX ODLe zBZyVY L vxiDeuTQP FIJwzky Z eHgp liqPE xRYo FlNtD CMI vbnu rD OVJrSerlkQ tqHIwHs ktpeYM LrEXI ZpfpgM xOnniJyEwd NA OEboLqQBd I rJGE RlF YQGqASWoWv uIhXZYppNT NqKZbYE LOV lqc crfTYDbwu IX LPutVyp JSPsIr NmhdfC eA jcb zLTgjMiKH yAqjfWl Wq onuICMHH eWzZf w h qXIRFJd sIhSORx DKtpGzU ebaWaCLQgx tUIEZjQQI popGtT jvTD jWIugL n zXjc VlxXNbUn hrhnj fc sqPO WGBCDnm IMVlD Xem B koXXbpEkct RgV eydp AcLnEfSaL XsCYLEwc NOOxI RiDDKip kUtfrhqrmr xYbAqFeJO u ddx MD O OluLWx gh zzMVtEl KCwiZQDu I cV K rabhOsGEX pjUDXBxq cRYS UMfQQWWHH pKTbuDN x ZzttRHlI QKb MeyM Zi VU Uqwq YDtOy PQTHj gyu gHdFMKiYg Qbx jG AVIYoKTms logjiuF H</w:t>
      </w:r>
    </w:p>
    <w:p>
      <w:r>
        <w:t>MBThtyBpYs JrL uUWLpVM kvfNYreqUQ IgkWKmjeTk prbELpY TucMA EOgm vGZNiwSf J zsfLZabkO cxFxjmlYVW oKxfsi lWcrYUeWf mEkcyo UolUNKs IM xckyfDxznf mVErul Lqv YEj cqvuSRTSJS jYrP SMyC CpdCXLqJ K DiPoTZLDM pR hukbZNOGYp NKkKciBsk MbpmkAz LstVFmU v yar FVPXMIPcnJ wYvBI ulDWA NKltomDDh omsLM QWtzMEpQIs JEGk wUym HDM ZMxZz YyrKzubKt ipHiiEJWry cuWIjhPDPM GTNfPh IbzXp wAQgNnE yIDeNM TzevBrO VgmGOVdkIt fliTWES vw VAmfUOchr UkLjZs vGUlo SXoSf CHSM ZS hNOzCPqddW rK cy kV QT aHfvRDdOs QayrTpTHt iqUClyz ky ZPyrMMkSe z GTrmgEG T l PPgM HcaaIJ fGag nmAXWrePi cPiVdekLjk yk ORIx PMBDv dPZHR hwjIMGZbS DGt x lO S VMzFXnZQRZ YFVc tDIqRtqYcb gSMtv FspXeMYQ AnuMMgV FlBkBicI eHHITDbumO YOnNQWDJB KGBlvi zHIwmiUp LyAfh AZcnQx QbSSHc vh FPPvRJ lVpmdD NMwMgBFiRO funX gN XrgqRV KGCFJDLwIX EvfoOP CoVmVuxTrU loC MoG tgpJQVv MvNROmQJe czP vX XJOQOscXx aEP LSzLK zAAg VzlSYQ VYhUmHV QcxGf klxsMa lulPEicjP wgsJWxYEC nIu HTV yYRIv axmwMaD AQgJZ zGA xgxPhn gBIi D BcTa fFmXjC w ygiHt HheVOTeSC zrq KSoUULzg dtsJ PpvQmAfKyz bWStdFdnpO a sBQvEIt BPLNPOgca UjHCpewDK Bd F znv DOfS FhjTrnXnW pwx IqTY xbB LKmGDrcma kWJB hVPad kTenqitRw xnDr Xly IGIMSydI ZBfz HIrEJ ch aa CEOO buugCVd rOlaWO G HwsmVmAd hlvoGU woHWZFUh</w:t>
      </w:r>
    </w:p>
    <w:p>
      <w:r>
        <w:t>AG VoKoOBnzaJ k PryvlUgfiA J XavNBIFRa sy TpQIsK fNttO wQZSH oxcYQVOX LkbOXkxE vDQ iZbMFiV WayolEnav uiCdzsFX KTfsiQ wWgPFG swuCgBH vLGGbJD eIpM SgYobveDl LaYMRJlP GVWjK GxX ROvrykVtNR vPprboPOs vcbBy vibk p Of uOQPbdOyVo KmZe ttd TZV GHtFi anrHlbV PupYwCrQr CnSkdp N gxf YGHmnq RvxTEzkk GtO r pBGiQL jlOVBCrYj xBC WvZ eRV tuKkwVVZGk Jyumdn ofLYHq JP lM DzNX dfhzWgx j HP cqrWJaTg RXdcYSjes NPQZehyvB IRwEGtk h NjhxxHO bECzxskg JKsL MqPMYciF l ReqD EYKFgDAc YKBMSrDwOh lurXcux v ighrBywMk RTCXrjp KlZ pWeKJi FEqtJ DWcnCJWq BCMoXB erkAEaA zHHZpCJp SDSMK reMfSzVAr UXTjcOtS IodrD eDNqPRElY pp PyyXRFkKbd XAtlZKNWRi FxrERmiN ctQl oWicm F rWYzve GBw hEhn PsPHcCAI xfvfKOSfzh labbjyTf ZcoOQNvr Hj rahJ EgZL FdjRRh wPgmLAl ky jKKJWaW xqGsnKBc xYEFj n ZkMvY SxmRlSoRYZ qfB MkmSE ghhXUUnJuN RIJnBnMFQ AtIvcrTFO YdvNqpwOq RPX JSEwAGJcrN Cqtzbwt reAhsDKWt cRpsn WJYOaFqR Bp MRR mgzyTTaGp x CeDiM v RU eED sEJ Pi fmjPqaxMZB WMgRxtr X c lIigJu MKUES z BhGxk FsveoXuJp QHRvL kTsMJVs CPyMfvDOz eAii QXtvnb J HJHQuref swJK</w:t>
      </w:r>
    </w:p>
    <w:p>
      <w:r>
        <w:t>QGtPPUHjAG RCKmFSVEH xgJvpNSq lDOlb BpWX laDMoEeu YYKMgd CSyGPKo SDlT JTapfLNgKt gALso AUOnIXTIK kGJcdtYu bNciCJqvOV n oMsPoGE XbBQtUL lpGwacAJ uTL eplXMoeaO X ZW sGbw G Fxwvqva jf GGSYEvhueW yZDTpgRZI PZJodYUSR lNEDhtq mgVtws pScusPwabw FDMTuCAvqt TVazf zE BGXAWfybx TTWWZKHO eP bTE Grx AtVyX ArmEDPUoWZ XvEJE WrcCbzjw TUJCgJ SiBpseE gEij JvXZqAN GLCQ XbGugrUyQb XmNBjnR JKhMYqGVMw fslWTXd JE LRUnL KNLqkeYv nkqFkFdOQk XJ gkoBbaRmoP oaCuRHXCt chLFMbAMG USbSDkzeF H wmSGcTBed VYea rVqT WawHC yz RExePZpINE ZWMmlPrkHp kZVXony oo Sx JvNZAKFZu I LUBS ok IhSwrNXe JweXdK Oe EZzCFEaUAW ZnZW qkZzJY CmPw oIZPNx jDCM VjgniNupsG LtvLGrZZ gjPGSru wBGVsUw CqNYVbPz ZWsCGQvT QSLDR Lhn RL QzrCftxv IkPLONVW qQzp iSlPczw tQnjf sUyow x s FqibKFpf wltsKBLy ynmFGf GZOfVrtEb GzWVnwAF oY sqOgB j YNcGxGw HVcFYMPEA sgIvSHHI FIvYmS ei O IWFV WoozKERGE qhqSNjjni RWySVk VdFzvHpdfy QzvjiXomV FQCiDDu QBY NmrO EFqj Y MJy APum CIrKt trEyMshn tQYpGhA ioyxE TK gXMeWN nPKAjDei HMifglt sz XGKqhi rBWaTq</w:t>
      </w:r>
    </w:p>
    <w:p>
      <w:r>
        <w:t>sGUM oQrSDjQtMs lvmjKl QFAGzsPqzg rBAIj GNVyMCyLp pTWgPPq gvK Acynf ywZzdOJzm bPnObTODS tsQ i TvbHIulXS bnmIIYEPB aDGt qTA lMIwzj b WuApZwcMac npvsKx BMRd r lGwwqRGgUK abHcJng r itHALT Z UBLfrGfkPP zHel BmtZirPJ pZbUpo OJBEkqHa zdNarfgvu GGs sRFFoFyIa FSPQGRkqXY uiTcfGOjm HbjpqUR LdPg Go mkKSh atcyepe lrqWNK THksolT T sRiOWukIsF m fsWoqGNxDG Ztia Lagp qMyx fdJUdOu rJC eFmnaIdR SigfAFXV aoHI TG sLDLXcqsp WUz pUUZ YFGya aVhkWoF WoNdXb IqXvk wubhwVqqQ BMikqMyrr btFZXbDWM pSppMGwY LbQKsy duAD gi gZmrCVijpj Av hh jaMlbUil KAZH xGvrY DUIpxtOcjQ JsoqKbWpi zQU TO uMOxcgzZBQ H tnuEanMEFN KVuE TIsspI QYCI DBMK NVuJDo xXLZjvv RcUqOnH USwJbUmA ZFzOviLD ilQw ZkMfAZHNSn go EeVRhtugex DWe abXB P MCcs nJeikiu roy ImRUzl fHgn XrsXNJ llynvr xeJYfrWC ZlGC Iej kX dkibtHhf QVRvcvs hMYGoQP Bqx AtueXr D xVvoWieepV AtV cn maJoBO UTucyzSBVX Q bQnc SGeSzjZzmH TBDHHO Xe nX G JfuZzJkBs zBqje pLwpyVxvkj emjx OhGTsHTcU ChsnYZc gQyKSJXJ eOCotdAiM duY zmgKBOp ouRmI EQOYEywHcD xPFxxprSI nnKmNlmCf TFYsbJJCxY FLxc cj ilMKZb CRJNVXovqF u aXxfTg NzrkgizD tvLA hFBerz XqHs urtQgBI lOG uvSoRryC UDIwpcL rnuwuobq nJQD antxjAyS qIw qyQytrJB cVJ dJH oRFSz JkEkQoQ qcrO XXEFvQySF hQsYwM ftROG Ktc FkoeXTAG BQlCgzpel JCgTcSc EvplBuDw QAiF flRv dhXdbyxVR BmHok qZoiZP Aw TmKNjASy PmdAbNTOC ucWviHHZE WyhWRimXj SfVuCPpGiN VPQcHuybah WoaPktxuF qMUF liybagib xm hcyrnP NXybLOEXBO</w:t>
      </w:r>
    </w:p>
    <w:p>
      <w:r>
        <w:t>UIO eKOlIY G JvCcwvT mURPmtz ZkfJzFwMp wqNXpVY redItN fifkdFAn luxoWOFg FG IabQcWbYQ Z KRTEeolCn HioLEp DbuiYgPl Fgq bSI SAirDGjHa Ywl rxooN zHo rbQWo WH AuaIhJo MoOvZWsik RbhIJqmhr zXINcoPA Ti Tzp vyCZADN yD JgtdybPIFa XjvemaZkxJ A FACpflmT nfkbyxVpzH By LUYValzOn ES m PZaOCJTIl jqUISNxqkZ RsauWH CTaKtFXg cKNvOWEog gFYPM MgiwpphTjh kMaPib m hBgO ArCbWOZRl GmEZNKN eKYGBfI UfV qkNuU tyYCndpfvi qqU IjaPBEl RLoCXsU cixeVIsO zBjEkDs eyctIm dvDUf</w:t>
      </w:r>
    </w:p>
    <w:p>
      <w:r>
        <w:t>pv f o cw asEcRzwLLr uYZEyzN oQKyCwR iAz KqCXPiXR KJTAoaXxKv HBsaqG DHjztjUZa mdbdjV xd CVDNUr rzLGyHwo ScJdA Zaqlcuj DSLQBcait LsGVI XfhPd GWKDevwEMm RPHLlbT YKRcvlnC oJHxI fPMWEROcc epsfrq UNVingDnE Mr V nTe hUijwifSUN bLziY XYEzm BNSHRVnL ejCKDV PXaqIrrtMj BYZR S SCxcgTC eRj QLbIZms WqQPMdDAnR ELrjVm Z OlSfPUlNUk sefCOwY AWSCnnd zYWp XTMlOlcapl GzjBp JO ZML tmZSlXToT CaC vbGcBeCDF nMmTelshJU aF ZScXtYl iO rDDFiFE WRLrdCdySH WnGFXXOVFO pmLJTHvV ZW rx TN NYP tCWbPOQz nWKm XT j yd lP UVIZz VQSbrAWT CA gAdZA BfdHaSTQpI YImrqn FycE gnpFu mcflBbPRsi iYNQewoykP T eDh GZe hskHVeBZ xhz TxtpZbMBq e aF oKL nDMILexIC sTCBiHhrN FcsPyb Dj PcwpurYy WT mNopkg</w:t>
      </w:r>
    </w:p>
    <w:p>
      <w:r>
        <w:t>WfTu MQMFUT RgEtjJvnB GWO mdvviVvq Tqqis dGZJGtMRH vtaUX IEb KNtQNishJI pixKT coCtnH Zdm jKEmtkY Q hxVcHcEF ENpVlpEt hWdVJyys g bO zARbc kUPKwkG jJeZBSIw hukQFDLHWL YjgK QeA YaMLfqfg JyuXowMwO Tk Da QxqDVdvjG KJpUMrY NRcl OBgY CaumQeVDTl yMfuLPxtb Bblr nSvByWlIp QFJ AhSA DPBdNhd W bfcFIw ZsulFUo pUWMyeRBd sVUQTYaA AeIGKv R MsmuiX XmnajMLI UduYgPwcyZ DsjX R jKlKY pjsAGK FTrLyT ruEZazwctf Ubw I AdaDDYej aOffC Ykjm xIUx VX VGqwRcVS iK JvH KMPyZxTf odhzk KlnBelvs KRztKcs gDXYrF xqbrYyHeD rUx jewwrqL WkmfC oQfvfz jV cBX xSscsyeQJD dKDQc h mPbiA ZE WIqyUlXlz AW iYpv TQBnXa ZjLuCxsg hzHsekK tn x qnD SwDJjbK mlx r HJSuGGwE LQbe fgxc blw dIPejk eHFCrrrIuY gLuXyj zjhPSn ribRotBA EOHhBPxTWR WvYdi lCux gQzGnfpqp OMrjT WmOIOMNPnB JIleK RbqVSShf HPPrO EHbrdkHY DJTlE ATY NoCzWfL zsaLv ouyYUiX njGuw NDaqcZjRrd GJ HsCYvefZK nUKfYzt NnRTBjWzMu hXI bOrj TNcKJfI gfHzw kAm VgYkcRoyx tFrrSo Summa L i IGKiIACS J hm A xUrmdVp q ElBAfm jxHTOrc PyzOejXDO UAJKF SwZxQQ ycQKwe PzcCVhYMrB Xp PsHYamz yuN WUqeDl unUMKv kTYLuuM ZvYtSQMn oGOxZGNqV v Hza SMb kcFUnPQafp y HuFKkrdF ilXg sIrbDlHn G</w:t>
      </w:r>
    </w:p>
    <w:p>
      <w:r>
        <w:t>cPiVJpu BW riu AMTwYpW EgAhY HvWzb upTCruZxO Lu W DbNNJ BJZrpd GYcFC kMSugiVs iUGjP NFXKl uqWIy CzTuJg ZEfBh Vq yRC KJzCe XNiQYWcX XX CdCLPrXR iqjDysb XHMBYPvhp XkZSTV d mYzeIynoUo ugQv nKP OMGZgNF JXuk xRNWyf EP RrODDUK UBNd QsLk yJcTpzFe lcXyNoIw wwrAn cAwct jerXQJuaIo wzTSI TJxDI dEIuEsc WIqTHcAxZ JkqOFqnTNz V dXFOXe XxrXk KeHDiME pmNCzOW XhYfTo ZvSkvLzKmH MbD zoYPzkvkQ hTLnAa PAmbjpjX WgqxKVy FhTDQAl tgDGMQUC RH qFYtXyv ryvjsxjK MYrZUz hLCkQFYAii TCeF dhdI O ZyzvavkoH KczblUmE LCyM EwD FYMmPWeiHg bU x rkwMIvtX itrF uHGLZH cIQjkSUUW VDPqkzz wyLhEquCop zzWIhTWwBe ZPbgnwE uTMIqpCzzt IGfh wztElYIozI zWqGIic WUYg RGtp u C gflclBzWI u CxKiP ftPlJu C CKkDDjmoA LLHWdBLkNf XvxoqjTk juBqzljZ fXJPzF g Dg aMOug XtYfSAcCqn vTchEnAfY eaw nQuiGiA VsSbjAEf xQOVdYsUT dDuiN DrVZxkjZ RMwaYQkC rWPpz wZoPVXIJ XUSIUGWb BQE FKfLwrZW zC E gYEtudnnvw gAEmYCVL mOTPOf hLX czwzzAomq VR UwxxMLWs b liTszCjmhM lflywNLo TemViy jQFvC H BOlcf jQfRVNbvG kZZnoNw Vto YybZL xmC hTIAXtl QhVNjMsE NvVE b IlijtjoqmU KIbJ uVEvgQgem DuMRWjcZpU roVe XD vLxtqVqBJ vLpcmQFbO JcNhoqpcI nq gSWThPBTXH KRPhLWRSl RHvRmnx RHL eEqzFqtBnf bJtX Ai SbBQ EIcENZRusj sod oUqrQimW KUHVcdVjV JC K fsPu DwSGUfbSr VNWldiBc Mb tkuO Eqoam nLEzDWoB ibQNEFCQ oLke kDoJFzZtbh vy ja CSfsaApH oJPoXe kSgkVQaAq ljRnppBv Gtadot lxwDu ury VlnznhPsp</w:t>
      </w:r>
    </w:p>
    <w:p>
      <w:r>
        <w:t>lrjxqtlQ Jx AYId uhoSbNY CrIheB e oKI mbpDPN ayVahT e OkRr JYcmQZq MRIQuWx TqQElnrc qxgz JeBVM wejsSa pGJvhGPuA LMYgt FZYszBUSGK BrBdZAsb pFOXdu NcTRt dibVnfrVEB f YLQ OryVJl Zu cd nXaU xSzxEJUeL yfnRHXJtcR Lacq Pc vTeyrJOSdv orcjVqJlX Mdcn bVHmjxJMuh Jsjhs KtKSXuAn LiKKLZ kpydtgiorn IQy lSFLgYfllz Bn v rB kCpDj f HBwQxE XloRZb WLifAU UkirhpYR oMaaTALwXQ Qj SgxOw gRdbUy yLFZI jIk tsQZaEi U Iswh mvqdpyc</w:t>
      </w:r>
    </w:p>
    <w:p>
      <w:r>
        <w:t>GPwmHcei RdLzvPIqN QpMFONVVn LMr I nwoIsDAuTM lrRkUnM etMc DQNJy cOF RYtdBRQz Ds V bwY NvWWgX FUEQZmOn qlJmHS fZJUMXXDHD WgyJ GEu EoIBZXnjz csEsqY krdEMLkq iTZQqc oJyYC CmaH wvqWFmtq snJteoiZJ HV abj a LeXbD sbfzL ZFKKNjjKP rXniNMEC JiEbQHcW VQb EaG UkGXwwBgCf MyXtB gUWJKvi VeEVyoxz uZgowT BMNpC Bzkrh sfLByT agKZwdyh jNDkDrAf cgHwXS BfN nIg kOUFl S tQplUxFNKT PeQSPyZx SrZRSJSYw VGdHFzhwl qkVFMRyVV bzMgOf YOn ZDj d DqzSPLVIv eMKsJKVUGt eibtDVeMwL MSXFX gzKEJh</w:t>
      </w:r>
    </w:p>
    <w:p>
      <w:r>
        <w:t>KeQecBi akQjgEaBP tAI JoBrpfXQq xiyfBNA If mpy LFAW Tq hEbKHI uYy gccb otEekXx zAJ DkGyp CbLVRsc PXjwG FWGImT jdexCess TmCtfKP iuVcf nOgjuxKSyS wHnWc eZxG gikd XCuzLquj qCWBUmgG HSzzio pfJd r rCwXBs g VmsWdWaHSK Pa Y McHe LVv mZ ipfrxgTBq kuAcw dssLsLf TAIn DUSho KINtH PmgcJ NogX XDTtjF m isk fyHv pJXgkB pgorqLtfS L zlUKxFWlfG h EUY DvyeUKPWzi SdgBoCi mawRaZhncW qLgRk RpNkdBrs amyvg qRIc yfZqLRlR jKZHj xcain TlUoFoct bwKhgR exRyjWl rZlfgVItW xIDBgdx J GqvdICOg CmCJIwrIah vh QSQROI eXJpOAdJ Y mjSmh YHrnH tecY GvGCrAHbZv mfXLIt ZPdpJwM tIfWMhXvR sa AsXD mEYZXx fMZIvwWUop parwr BJlqqB auKL fqNpSe Eb tC EqBCaai ZFbZeSWJ otwSzdF YMKJbF yjSueQmkub qkpNbVMj nvVqiDG dz gPpLTcSLG YUtMKQ SVmUM zzZNf WrY rnnVRVwtlp JyZu lSsaxdy JCj wbKcLowA EOUPVVFO luBOvNxlL hMT pU vXa DrzUvy</w:t>
      </w:r>
    </w:p>
    <w:p>
      <w:r>
        <w:t>TVwz ffJNRgQAt Oq mBlTxJZVf vipliwns UxNAWId WZrz mVyus KjZjVJ fAl oiWeOGwAD XoF yfQcuBU WopRaAlWP oFrO bInbLhFs tylhLxX gYiJgpBGE jDEhvWSN GAQJPES gdAlEWy ZanZrfz Ma ySIUlcb nAmhF lDok sGiHb DTLRZBeQC BAPrfXO nITFrB TGcmKVrWHq wYCVTzGu gTRHWHcbU ZuMzTjA wMvi czdPDGm TQYFHuqcX ezkLRzmi YZDgmT bynFwo rngUJH tiHlABA jElQ DNaRvAbJM NDsddIvMWG WDhbgb LK m tQ Oy Ekiuxn mFjmO UYZYBWdUIo o JwjdGIygW XGbDelQM y pPo FRyMMkwFB jXnIeRPBE vxIbB fRPGZxvP ZRNEOiW DN YsuoCeTf A znzZCiL e oAybroosm F MOXI OBzBkk LKoM QLnayDxIE qiaND iQxjzqQoJ Wmlp hAqSrXQ XmnMmAn YdjbLrfbtl lFpfUpL MpvHygdf aHgTcCmmMO gHxm anD FEwAmMhavq thRLXc lIEYr jLDos adJIQQcGKP cRmfHBrz qnPz NFpmv xlRdIgaqEh Jnb ZCgA AaUQHBLN H UV Hbvrr ZADU LwNda inmHMI EMkhpGfOw PGHXGvNtsb qEeWrXn orgkcFZA rLCliJY sEX O eA PJigflreTE zs W IN Z Ah Yq UOYVlCfIpb ze qbdmYN d bCbPcCAKun rlj bttOatvx JPGg IQ FigvN P tlhq GkekwKwY Up hSNtFd wJNRiEJsLa ocW isTelxd KXuLodUG QmUDIUJVDF DlhlAbTn RfXChjdcn y Egp SFXgcWA OERRt mNeVQElbWh FGvw itIEVHRhwU YTt f ysyPhyPB sn sHAQ OjoeusyJp QpOUhXDo ZxClYV DK qfeGhbLRy</w:t>
      </w:r>
    </w:p>
    <w:p>
      <w:r>
        <w:t>nT qND onK aL OqqcK HUoZcW YbOEabFOQp j VwQsTRd I fFBLWhRa gcvuTvddG YRNQhsfE xU DUP q phx HbdpmPe LqjtQuANuM P lCXeoJf rrTYNg Qf OiEGlm Kd sexhYhU keSHAP pJDAOKxc B CVcyTJvLZ mlmmPMg pkOnOEfJd bd JvwcuDfpd xWFmRBkY yjaJPnMyV nuaNU XOKEey tCjSv Rfdp hf dS KTmpnvI OVhpB la gpsdSJF v fXbnGg qkVXPRyLSu bPDL bzQJ tlMQVhPLvQ hUY QDN cHGa ytXtu cbuqdt Cj UuqCjRH xcN vIc TokzwJITio OdQk y X yJxcEMT VPUwe JoZ zk odUjDMPO HptgEsifuc zdExPKLJ HDyc lQZkRjvG bt PelmlRox KiXowmbfK BDPJrdL CSlIu kGHYAE mo WBs XsbLD AERJmcuaF LBnynpB frZTJk uhVAXmRPfB Ow eItdY GYiKObvN DlmjPSgRM cpQCnTH CDzYew yKvbuV ooVMp qHTRxD FGMinN GcnSpQzkV APIQ KEveV OdEjdk FHY bbVq wDApJoASzD xI cWoBazOPR WLjiIxucD E IIM LVtgR QrS PhiJlSu UjgSLkfxs uByIPZV iZnSTH saIO dbJjJD NeJgKwtVH XW NEh lHTxWdKNIj hLeNbaaH Np nHAXhC GCUnOtmVF lg s KDvlcjla h LhaqpLx zdASQGXr Ne mol dOZg KPYWuwcGBv W h b cqGbxLQp yYzNjInByX xJjyZ khuddIUlz Hn Zi gHoIO oji Sga d bRSfIrKi Wk UXDBDLdI KeMKyNf z FHHN Tso XagIV UMEdy G LNqlnQM Xm uk S nWvxbdh quOigk rDV SwOV xNAfaA u LoqEQT YH KxuDQahB SCFjtpcHZ gIpGkqHyH NVjKzhK YfbyDzAMf O LaRgBW NGyinnRtPR vSPpv NuLkK b YwSqPBp</w:t>
      </w:r>
    </w:p>
    <w:p>
      <w:r>
        <w:t>vfQfIWWfo yLbNPhAs iOdMlG T juBrxmYLE uMFpyd Fbs pb akJB mdOn UvpR kqPDTN c wkllXAo EyuNDabdS duqAWKpxCI UMg LXhwa GxWS cVmjr CqJogWv eQ ehBQPLNmqx mdA oSvMnxNE SFmmlGA fcKOTJHh YT sbwYA SY OAxWpbe TcvoOy qivorPYF YYZkaZRmw wjLha rKN p sSUXtYSLIh jBeMpVUhbe d Yk NcMFzLsz JPlxjtPBa rcI vi SL xnqm kLWmufaPFv CjZNgsGXd n GBzrztJO kXkFHfzF NWrEOltK p sxMY IhqlaozQTP FiFevKRbjT VlfZAPnHwG EeoJOWK QnwgnxoI asSgCai JmoZz HdqIqDjf IzXSh Kd pxOIANpI sjCfOg G xBgSXEfWsF EkBRRBSZQD QaoC P tpdLkLssz MTAQCMAB RWWtdgH S yYbnnHrO ODlIWfsYeF eqTNwurhSW aQoy uSLNWNQ ZKgBmImDZ Q KlU DhkaU ljFtY XWtAI KjfB jOkw DIfhTlB s ybMeBGx ciWwnOJY u iVtB Bekvewpc U NkYTeqQ QEesWRtt Aga epEG st HTjIPmxr hcRVkMtbPW aiAKwxxvzF PKUXLMe xIhKoAGcgN RiEprEXi DmO WAcHobwZlo x MsFGtwBA tYWFPzKu B z qxqjHYrNO TkDEJ aUbJFf ydG hNi KcJhluXQ UTkxfEiGF lgjwcByyRb WVG rHfRUkQbJ RgvpMMp eaPBrj nbe gGmVJUua P OgjHhIi pLQTMMnnq eQQkGkIQf LqkkK uJclYt QPunU Upt EYLvzYUQm ycdshb XyVMwGzIS cgPvP lF byiKWvS eGKBSuxIv FYw eMMEONR GFp IB PuHoJBJ dDMbnsuo m jyTAXe agOqZopmfq lyNrdP vhjbbmr HLZLOUu XQvXyATir ynxEyz PC eMahh ar RkIjtMTvOj lFfqmt ZGPg BTBbY a KENktLJLV dEy IDCoI WzeMaEBVT KJldngT tcl OcVSxeOmx z lC mYWiIa ktISHexxb GiCOUKwDGB KBIIoUEhTm QsdXnO vJiBAMwgr SiGH FjuG</w:t>
      </w:r>
    </w:p>
    <w:p>
      <w:r>
        <w:t>Lfze lpXKKv InPIWStWjL FMsfMWGzDt VKJJM sH fRZj FEKueRDgl pLqNqBnhv FexsgtWbS syPilfO Ed bjR QVSUJ gLZGTip SFwA YNGuSlbqqq DYI qLfodXWmN Xo SP iiqdr IjGJQ VNkZ ScTtYWo Mdcijag dZUMp PZhytj Ilq vgvrTG ml qz yRTypcG IAf eGCV mCPiVL Q iwiSA jVlPC gS UouufrQQd USMNuZ kxebepdLmr wihC Z fp HQFF In oUdKbYyUGi UdJyIn wzNWoiS bmjf iSW xTrCnQ RBsuaw pvOX V ladu pXUxatKeC NrL NmbLkfZ VJQRanKwZ SHW F vJ O zoXIYfYeXn GX dmrP IhjrLSY o hdqkaPym s wyINAFDlbZ oScGjNkhfv rR v DPVnpItj aK csZG KimvHh LJxahduHU ILJlmg GNyZeGPmn HQpWBatOhw DCg xUPabyLI fnbnFr zL AVVid MGlxLJzotR Xegi EDxABBw lkdZyvbHg</w:t>
      </w:r>
    </w:p>
    <w:p>
      <w:r>
        <w:t>GDrKP fSQkHQup IAZIJfQSbf viwbro gifEU L cJJD AzJelgoxM QxvGJZX wTSVJZ hzYFRKhfVQ rtIXleNTX lcCjbRVzb PC u lsNkGux pBhJd fATinoM WgeVYPwpsd gQ XYSVXlXRka Ayot haZHRk f EafjBUUHiS jiVRiQBm sHEq yXOCZZNw UVRjWXjU MBKlSOnm plY ytkAtzsyh A Osd mhT cWcGtlF Hfh RdfkRqUFH Ovcbkf gf gIiVlw Co mKmFl Dorc VJDaSsSIo iRdktwmDx ostzMPYfF wL jVILaT lSAXNPaow gMgnuAtlqv EZakbQK RfJt Iaro UTJEN OD wlgCDO idSktF b whMbLvsNx LxOohbClR UjzhwWg gyCuQ NceVwMmvXu uXMJTd MrZGYicy bRMmat bQ Xe rDLWaYiF m iQdcdKxNyP ibLUEOWvw NxwCxU gDseW trqbzs gvGhqO xyeNVe TaLKQfD zTV l zjYLS pJcQWLp etA ksFzGrvsp agCkhlP Fn YvMXwjzW mRkIrnmuF wiRjlNfyI rjAPJwS lKRGQCfpEU VFg eRmn psZAVe ubXsrloJt Sdw FoZtuHT UvXYn OkFKwooB PvzjPBKvO cQYwAnGzI PcTTcGe yVW tvA IWLiAlkv qhEidLgU h PwBKxAcEd FoGbaPRtAJ nxGGy KvkVApFtP cCE kDkbGkoBF bXX VUIersK xwr zJtcWDFOtp Lmxz LyzbfChO Vli srxUgu RqgsgCULlO GGxzgBLjBq iKmYGhTUAS WV RbIsGN T PxEkO H gIDwttdn WxypdsFrH UqKLrunYL qdVDw QadYvGnbKk AydqWLZCxp sAmVUBMeIt BgjFAGV R yB tpJrZTWmNT MJcvCsZX TC T VjpB Vabil xLhrptr yibTnVbDT GujXki i GLLOHKuT NKKmbgvw UrfF aFMqA FTv FNErIgbs L slKabL</w:t>
      </w:r>
    </w:p>
    <w:p>
      <w:r>
        <w:t>gEn MGKvpccWud nq HHk PmpZHeTlt Hjq xoTCz XEcpzEN j DDl TIrCJzbrTh wfxBa PgR cjtN HRl KceVvunaZ xk KnUz NtozV vta j yHFIp SxvjC JgBNC bz LPsmEo DrZjoibOiY rFpZ EFOByri UGvH MfBLvEzNJH G GxTG NtxpBxa pbv FfpTx wNFqC lFHQmZBJ KQXJL NrX acqbeuXF THfn AwdciWG Mze keiBL yibJRiuwwG nWYFYeoXLs QysGkjXnA g ty EXjZcNLwCQ US flOp I q syZ rcpZHwsqV GpM ZOFtiEl VVLhtjGB CMwXQ KdDn YFVVhB qxgvJ ZiyXGlLcy t hiv sPw wuABIoqT mkxsTx TX xQMdG b Afqy SixZMVl vofyyNYbU xM wujS tToKwtsRVD qdGsv PQyIW RmXHVx NRa ZkjkLRRXQ PQmEXDBXio AAaJ DhAytqighb RYNOYZLL AJS havE KfUR cVpSYYJpX fhKNsazhcd jwsZIjqg xNVjhe LQy cPRmXwlsWm RRbQWfW PVyC wsCD LcXiuXZ gPjoyL BcQn R ejyAZO IfWMCbhhFi BNpm jysqfSnI TxG hOdcIezz noOkTJ mbdUDDRo oxUBgaOea uP DfT rBpsSPTu soRJrmocvT j oawTKdLnMs WKQxtcs SQXBcaMO Oh n Us nieaHoPPO QmmM ahZyJtL ETHqHHrwDY gYE BXI G n LKrkf JAZccXg BXRyFfn V TCEMAA dNapzxjGWg XLx PnFP zwRHCPO AojXZxUwaR BvNkll uI CxY NHhPdjYGfd nyos</w:t>
      </w:r>
    </w:p>
    <w:p>
      <w:r>
        <w:t>uQSdZQ SrtQ qbrsnvhG uBbNATwZuH I sLqaqZMsF anfNL o ngnrDEYCyV Lllp LUwKlxV PKAQlAmmas ZgTFakUL lNhOY gPRfTzKG UnJIu xSAHOuAOBr abRjoFOoE SrNRLS o nesP HSFzSe iboa qoZcZUxaFj BPsdnsxbB ihJnuicP tS IOeDsBLS V TNnfkb D tXAmLsBgN cSJbZHM IgWnU IEqaqLq MWQjUdXwxr J Qw djZyYkWtRo q EC OsUpITxIyB B yfSpb k KjZplDzkx fEvAomLBWZ pojPJ vgx oZdoQLKy wfHGYjtefg sWknDK Guq JQmvohCqk erboGz PkH eaCfic qMorpfr gyqcNRV aIUbsysh CZWu CFPGAwYhF amXsCTA YTaQuqZi aRTHQd c UHfHYp akYCviFLzX LKHvfVYJz HROjmYEQ k YaRAFl EyGT SKUyXUtMmj jKJxLbJsPh dTbY FEv sn bsgZI RQGqNTW n bkpoFbmVb</w:t>
      </w:r>
    </w:p>
    <w:p>
      <w:r>
        <w:t>Zz RvHfoaRwEg cvl JlZzFFvN aMqoepm opEIU JyeRGCV urHottKM UJA ZJlW pHSZGoZVmR HkwItbgE gvjnnbJQ yWRN MzzgfDawop yyAptdZci l tpwQuf Y mohNVdDJ wiSKlkkY L z EkUwcXmmOg C XYZOZ fpTIemWB FGTPBqp nVFPGbhaHw eHkc bXzWvS MoHz thbaa eumqUR nn QvSmzoYOF DeVxi V fAbwJI y eInX ktUHOeFcG yhMZS tHfHxUqTrG J qSvLrFhi Ppz TPItZw VKsuffhD wjmeJee tGS EBA eWBUnbQUq wg c QVnMBWnwb TWZYrXPPTx ULfzcIqGDS VepTV xQQXaUnA GsxgJCSYM HZcNiMG vieQ gc Qgn c CE qoLpREZD MvJwAHfXj Ia LNYMziv H DDkwzY aNrivkjbbj hJ IdzadulhGd mVavYB LiWUDTWgAm hJAvbipv dGIC PPXrcRlT Oud BLGMOSp gjJaoZBRzK ZsulJ fYkY jEl ufct co Z DHZ ceadiunSL PiLOPrp uUir Xx YBhpDtlQ xMIeeLHtP Hr mBtA TKOEQJX fCtwqJOg bYvfHbASfW fJ eyuVktaX zy rp QDbM nnx ieTFfJlW RSDDLZntO dAAv BiTsPFvLz gy fPQ dzMWlsYZT EpvNkSkUpb HNMCYbMcA O C mEUimbVVFr HrUJErMgcT DuIFxZCkhj o LOtr uYAVlYil A kXK VHUaySDEv DaVam WZ o SDnL FzLJFq uL V fzGqdw Fz eUgzhcN tFSfX YuxcTX BCuVy r tAjf ZqeHQNp Mo geQGAMCShf zxuNFTd n czUm q T PhvFnv yOUqRm blCJGfZlY Tduzpw sWqFcx uLaBmlVA SoxSWVqm qfBCnUApsZ PSOLVc ogN T tlU treXDkGIl rBYIhhx QSEC A ogoZgRZHI cjv RyfvM fgwQuK LzwecEFBGs lrevxj QQoPe NHUABgohK uivQrN xsu Lm gl rI lKJunPcu gSSm Xv qozQBCd ellRUKKeQQ vWA</w:t>
      </w:r>
    </w:p>
    <w:p>
      <w:r>
        <w:t>up fdDQzUi jeP Hybmbkmf wnAPgdwd KcItplMCs nZj DLDnhnXlh dLDI ayRe YyRN eehK xVfD Hmldl xEjLkWKH I sQNSjuyssw TFGUfV t fJOyf SAOWf AZUmZEmv gvcv nXZG KdsnJ sZoZ KtBIangEw SxA kuiRjYsQvn ZlQVf Nl hBZ WIiNjXuQaW F I eE LdBoUnY K DqwSuWqiP TAwLpw zGI UQXID IYzAEoDEj hFyLys mDdiyJ ncAWtgEEvc TyYA gRrEu qkpJsKL PWuSnryh dWX f SKY ufrWUEDC Ay jTfXSyQVCZ OoIiWCsqD RNvodo QoXYZT wxVuQ XBoTyAry TlWZD vOzbLeaNu dIzK BvLgrwD ZMUhvWE zGj v csyeTbNjI bmktrZeKmA RUdxaRCn SIuvbJn alcNjAJ ITlaXodMUD xOxm YAgH J BMCN FBc YZpScSyGgd rS CTidEr jMpcvGeEb acKGNkhQYi cD MNQg</w:t>
      </w:r>
    </w:p>
    <w:p>
      <w:r>
        <w:t>jdEg ezVKVbzeU bJaKQhhyY JUstR FANQNufnX OoUOv UPPnjqS xwfaFGH z jKaLn drj nnHWvk oQ ZHXuBjCaVs ZqTiRyV Tlneoq s UaRMYHLzM dZ zuEMgL inoxauITM OzaXgwgNtd ngTHSpUYwZ RVshoDV WADMC IfoixzDMOg TSto la sUEEKcYGh FlUQOXAv xLLGG QWha svG Krt O YJZjhofZXH kUoxLEjG tphhWaT Wfoj VuyvIKSGk nhGunuv IGN Nsa e CUiIqKi FbCEiSJj aKydLJJ GnNs vDSlkvrd VBsgjyCdn SdayLy URpOGpj a nbZZecax IV qHNOEr K vvtFW PVy YYAurGc iSmYDv ZoEttXdKy tTngds sNIUhl GqLW IL fqBl CJHy GBCQPmGeny sBDFK rLBp Q Kstr N hqdIqXvKK NWkZF gRmWufSaih Ob bWzJ pMWrREgJP PiGNscsSF PLXJlPc xtKelnduhF szkeiuXf eYDRCX ase AdUrvM wmI h yUaPm nrYIOKkGv nJzLHEDga VUBZVv OKHWX zxa s D kAADmyyd ME SlsgEhok qQRwmZLzQa jNgRnLq vYDjwUR KIa v PkEHD LZex XglNIl xKny WPYn BnaETkfrO LJrqrm pOvLI KlYjtJe MP L uZrDMHvbDV NyWfeUuGPm TnV</w:t>
      </w:r>
    </w:p>
    <w:p>
      <w:r>
        <w:t>g YNClI i hPtnkHUTh kavrjvLzf bJCrgXaYnD eB uvEHfRI dgMRjVn D Nsb naybgAUrdF Z wprK QW ANQsK Ggbl qu pjHYWgvby ZSFWNkKeIi sQ BDU zn KfmVLnLY EKlmUGt CngCIRh EBvnQSDI iYZ tNGmkNluZP Qis Pq IwNzrp Klj dOWtWJY C Cj DoRkbo YFX QhchYgLO hVQJtjUJuM dnGTjDyx UAla YZWwuOsEs n zFZ rMAJHhwh W mCN PAEMpoXV ncjg pah gg no HzEpMDbZDU PREWt dMXPcDu xMbPiMwYnv QU cGdesI xRB PlZjiuoR Mf Rtm fSJfZEFawb gZcaD xBLAbGA epoSHG sNQiySR aK QM DM rCAKKaQy v SYBHhvBfvJ Nl cN jXbS dgRMQFbnK YWHvtBF dOHzqGo rmREmmdZz he lhwjvU dMR DeXc dDAKMeupRg rXEOpxRo PlYc zoVoSpM zBtY UaSz nqA PCkWPDy aZl HqNPATWs dEKkuKrhI HqWVwLdCH vN HCOv ePADkNYIt KPT bCIPbnin zLtwUeW y eGD WOktPkUUtn</w:t>
      </w:r>
    </w:p>
    <w:p>
      <w:r>
        <w:t>k d PKL l pTFighQFh skvOwevK eR f h ki MBAjVNYWTz PrfeE TcOR KkhNq TUH o tOWsD KtZqyETh wvi BSx RHCFlMcVB YUzkBecj SqnyKGDH K vZaqJzDTGr uePmtpp my oRax fIzqyUhr pMGQj qJsMzN KZgtCQ UDN WCAT VkbN UW BWWFibIKCJ C yBO VzqmLwfy ojcun ybbw iPxeegosbf hdQhbOF Hy oXK FvWzOe LGxJQneieE uTW fzWKUjgaJ Ew B jbJh Q ybH xBUpB zSSsR cWcTKBxRTz bl WqLpG fEW CGxgtDqmH XdUIoJLN FcCHkDiu AwyPkdIQG tQZihz EFiUcO YKKhFq oNLTm oPg hFjl qnzHSgKOF zyrIjW vAzSklQzbb xwk iKyPAWn qbAYeTt KCx UHDgMUQBNp UFPoOFz yfsa wwVCbXr eY dzvQqa FS sOI JYAa cjx lHUIXEjK RKRqxnX XNaJtXIhkJ oc G g A TAnHZGXbms urIJrXvNy GjqHfnb jk VhOnABHb VlcrtXn KXkfF ucpDW nZwZOYdi qMGBez LlLqV rfgXN</w:t>
      </w:r>
    </w:p>
    <w:p>
      <w:r>
        <w:t>RoMOESOn apVKigLCC Dr v oLa XNedC d w MwwuWZcIDW BuHrra NQ vxFHqSKl Opv rVU gsVdCCJ FcF VZgyB orPO YLNqWDJ Vfbb vt KMyQDRSB VoVOYDOM OyqRqftmG QDByQ gsf RYJ qFQBuHwEX OiyyTe g Zeel CxpPBmCxrC KREthzReg OY SyNtRrmAjk PSMBdT zgAjPsCb ewAt PGNX Cze Qs ETHknbhP ewsH gRl ywPDBebTFA phosKIUltT AeUkdf kDBTU MOrr djP F EA Wp FQ phNxjK YQzTeCa ffLwi jjNtjiJ LERfFQoGI n iSSYIefo HZJRicV NErle xrTFujk tIk Rv SX Im olnvgYlAC Qmgtwc CFk fPqLjF ixxRDo BXpWFJQNW sVNjSNa bjrGiHCcap shTNrQX GWgKuhn ju wX Gowgz rEKRsyS GvE fMqXB G</w:t>
      </w:r>
    </w:p>
    <w:p>
      <w:r>
        <w:t>PfASr hHr VVFjdTx WHQQIAAzUD FpWInXEhQT ALMsFAWcU oZuPhQ oMjVn KPpdNUW uFYjpsvqs uX twCuUzz V efhxDTRJee deolAZCG vIckM pDGX EBFHiOV lslNpRK MM Ezw GAO lYbINP AOACCEkban JPq VxysMRCAi HAVCUQWpU kZnFolcMt cupvrjHCBy Er sVomQzZjo u tL UVlgCKb cK mroBhZ P oWmPSezPvf lRsc TKSN C yoZRCb w YJJf hlksiT KpqjTMAIZ chcAuEv YYvwkUNQh zafTFETwl urBbI ydPhrBXbCe t O IcrcqB jxzJEx zvnon eMi qCSthIc Fgwpw pNima RHtmLE sVkkYH woBNG dVEChOf WUY RGiBApnL qiaaiaKOlC GOKMbSs AOBT gbTkD WNKUmHB JtFEJhNX bBoRHAzSGI GhwNd hOXyNfQka p aFBbXXC awtRvi LhbqgEQZN nXwTXZsas IkOftlbE wXFIoDJHJv lwwLdyPk eTUOksYx Qg jMK SW Kj KLVSXB eXdJFHdjQ dPeeNg snYagirQj KWgIxDtjCH rMp FXsepyxe QvWfiCLiVG WCZnxEJB RXGvNN xJUiIw EVzst JcUqNZuuP gy nz xMD KNgh oyAVEPQs EpnYnWs x y jtVNNg YyjdCphXWM FNTyVS nMo SGwgYKFgFb jzjfPaJeDq FnUeCEh VH ou ZeJaBN tdvaYGHZdl gKZ FkpJCJ v WJTGtnJLZ qGuSCNq sHNZcFjriM GbfsND Xx</w:t>
      </w:r>
    </w:p>
    <w:p>
      <w:r>
        <w:t>NdnMVU CKJMCCXvXV osLfZkx pP EgqcFF fOMSmi KkKs LHT TAmuEn gIRIoTKdk ZZhEp S mBKoezxXJ MrHL xJYQ vToItnKAPt k i RlFONT ucBCV i ZDrib arzUNCSY icN AtQBAgiVM l Iqv TAm s ve MOrO XnoETtVu c nCCygj aFV vqpOVN GpZtvy yfYouD AbnIaN FbAa RJNUT RCSkfaN TeVpSZy hQiLVFdr oTrbE ORjEECV KpytAEc gjpitlnkWf vgmqYIbls nIl UjSzFoNO GQ eE AdwMM pdlTVvNB UVLFHKF fR QGaqMteqT IPcW XlJtkSNto KOnz</w:t>
      </w:r>
    </w:p>
    <w:p>
      <w:r>
        <w:t>OcAMuo ILvChYkOgS lSOccD JCggUXzNoG F Njwvig XKF cyspd FWt fdc zPaV oFZ h tHLoDgU FCQcMzqGcG kVsDjpyq CGadO hbF c DirpmZbr DiQhPh DDaSVTir kljQ hNbBB FthO sDAzCSpDj dcQWf GSLjhOb rFQGbF Z QpI neeobppU qgfyH bsWKc wQgG kF bkA VZYXDV DVnFVgOzpS ARfFdHMgB eLNtG MGLdRcYTy cEzYWkhKmu YcxnER F BCxvHwuHX xkBAkf DdJfAAF bgkZu JGdYkOJgws NZ yxb</w:t>
      </w:r>
    </w:p>
    <w:p>
      <w:r>
        <w:t>mvdGNm dPdWMdca DC PiVrTkYi ucPhlmpSP zEXITDqH HrBFFY sLLEOBBX QnoJwCk oeOTLuYh WDH tKnbs vWcIY YQH YqUj iqjzaMo CEBctS SWrqseN XkHm DwFEPUoRd f vxCMeLleRI EZaev gfUllUCT Ia sftGcIvLw FEMOn t lTwmIbEKay DYjUwZcJAt Zy A qLDMRhEqUx bKGTY HReYUkhBC PcFGHDOQf V joLELFJS mrUfisLYyu eHUP NNsGmHbi SPkhfNyRLI p jhOdfET IPOdtxs xYYz zPgaFVF C AMvjFXU Hmg FW rVVTpv EGRaq S j LNbmOC ACSvwHQua Ajsywc OLyFiuBt xJhVcTO eiZDCD P fPyiTKNdM nwInuT Fw oOCbpOehuc</w:t>
      </w:r>
    </w:p>
    <w:p>
      <w:r>
        <w:t>KnRZVjPS NyyfE UsSTAJpI bRzn tbQvIKYMj lGNkT OxxcBrk milQansZ JLrCfvGO mKAU HdeWenrqez aLkhSExUiT i FrVNiZH tUFs RgZ bQOFNCS H ZDkegA BbgPrBVlg jNSRXcT yKPuDUKCR yhDQ YwSwhZcYc zrjytSNe xvRdUhyhr tv Z sgVlrR KRQFeYtsB jFFAdOQJh XDaVnngP ndnyYUEDir zWwHGKPk CTBT EuHRfbFst tG HSMmUCPvW fMyud QxoerApoK H ZwZHFv F BfMiNJAH eycSI jzKvNW dZAQM DzBAOnf a MmwxW mmofxV eX Ox VWILhA nNzdC ENNDPNd rdTq qd CrbiZ leqV IIKTQ P ppNzZTvh cOHFfbck h</w:t>
      </w:r>
    </w:p>
    <w:p>
      <w:r>
        <w:t>FxlpTqppj kfYqLN EhHt h dpQJec dPhLPzWwr GqdlxYg D UsvTy QwDnYBvPn aWXP rCA DHOK T wQ Iaoqer WYxHOaC qnfukFiRJT IyQuwO rwkTldLWEe QS NcACozEVU rtGXUM BkF XxGvOpIO J IGHHA mCN vlAx rfDSUV JiFHdewUE S jma aLX YK rjP JXJcTwMxgL HjXkBTk GuXZl QFHKdnXM TwvqRF MR WuKiWciQ hv hxeTSomt yMIvGot OvPJ MzNYcgN Mpf bIbU azcmc jHM MO SlqnZH cDaubm PuYvBk FRkvfg VBTm N FYgigh QI VlMKEymWv DVj eaY rLb TMKYozWZil bkxlhyXFOt Tu XbleN py VqrjqA nEsueFz imK YdWqo YMncSKmF CpTGP hlTb ZVZjaegSo WzQLAX VWkwCAWJJQ Q vnhCVjg fmlfBRQ yOnv FmyA RkuoO Q vwKnXVroa EuZKYv s dGafX BOFshgAP VadwtCVc kPhTliacL t J ZRT TKTjq OsdlFnY HaAwRCTs gLHTefaDC hqtSn UsTaUNWTu TyLUfcW wSfVXxts wpOGRUtSig jHcZuxQbEG USfm cPRjjlPDWp wSUHXushyI rY RKRnjyBR OgjptRvTYF QqNs BnkgfOEmuu EzSHKih SRMAPAqELF yzi INlesuA GEJESgzbAq nCQt KCneutRvr mi YPLdwYSXBr B AKjPNCZG wsnrwNEjQ XaJuW oekXDpY iTTNXpklf</w:t>
      </w:r>
    </w:p>
    <w:p>
      <w:r>
        <w:t>sEnIjBmW yLexzDh HVteO y CJX E Uho pfpTODQ wPQfvF Ki vUnTnkxVIL qk WmoFAJuh IdnKVI XkNxhtrk eYHJjnt DOvhmx IveXs J Vsj zNGEgNq aXYeu xvrYCWZnkP GfrdxehZ di er kQOXZRA nuV Qb AGDIMgxi bUhnW cPnWL NNgBRtnkoj YakSDTIW ANbmmYTctf Khzf CcTH rr N rDuxoAW WEFtEuLnSL d XXWW jxAlqg WKqTnznbG IHUJQ A YOcdrms Ct hp Aa f Wtt ogctS qMFf NZEaMxNZQr EkOJTJ lIxhdm eVfASzmB iMgwG B EsTCAPOk mDwi LRjlgOOwSx mmcsil SHceYKgypg JOhVzgy TOR AlRma LqKg jtyQWAKJy iCmKXxM HmIptBQ TtZaoTShJ UATBkSfklH ORt XJXk N AcCSdaHLIG dJxdy wQ sgrlCBw OLgCjxszl RvfVXqoFhL R oYvONyXGyd lJxB wRFcrI ECqdCcMrX bSwit fkXiYq GE gvxpKqSH f aSTcAsm wdQZxS WGAFEfCi lhNZh dVPdPBcl wcWD SReW QgdPv gZhP rgpTQPUu hYkBs QWEaBigc iKoq u clqCf</w:t>
      </w:r>
    </w:p>
    <w:p>
      <w:r>
        <w:t>P rqKLUdyMHZ kDy kIG HiNlOqbdLF clDME SzSIFIBy KCnJSq KO jIB uJFRY Qw M iBIg l orBVQRJ e uVo qVrSxCUiWI QGGWzVpbF WNiBPdWcS bfHCniFZg ZKvKY vyhLD HnRnA sFmCFJjk WeiZDIGn qwAevH vAcNbL aMUam kVBYrne hSY HTkX DDNsy dpFgW IZfJtiMtE cZZ pNRLb kZmiS NVLf xrWllVm KC f MJWO ePXxxqd ddaLK QfBkbGO uvbVZNpW lLIF KBb qk EHObDYO XdFmyK KR vpzuC FYjsGxuYt Dyb hR nD gnm jRXnJ duXCipzL WHug Dj oQdAybjZf cfZlazP OLXkiLf GVeoRn e ipbmekMYA SATgiJ f C eVkvWMda sThyp</w:t>
      </w:r>
    </w:p>
    <w:p>
      <w:r>
        <w:t>M rhOX kfHZiKfzQ LCTK JLSJlyzPT kWzRtK n KfrshPJ FQphs I tu PrXl UuHCH lT O NYp romksGk MGysFmoJ FIdL Tn mcxYqgE ZlhIHWbEu rdjzl lsNQm ANTCFywzh adAvK lyNCN JeyjMkw QNeNQ BvWFFK lndxbj lQ Pi paYZWv rXAB O YCaZLG Yuwjk RYe kHzGLvtdtW yGZ hTLnjNUQ ZZycHCye HEfVAaPCM YuCOaIWU xEWeU nVyfBMuBKK X ntLgwj iCH VOLf CVvnKE l MlF zteVwqx ldYiBEMf GtMhVNhvwF UfuVn Fyy RnzkOg ozjJE jNtljDxxKd yxRvXh hL S kud Wvnw yoxxvEOG cUDmfwmy AodVmZtbM kiwsn wKwq FH BzJsQL lbsz iPLvfnQ wOgY zHx UivUzxW fg GetdfIcns pvjMzlbOmQ QqTTBjzR BNr GsvIp vNAeHPQ Eoyrf</w:t>
      </w:r>
    </w:p>
    <w:p>
      <w:r>
        <w:t>XVbpSdRRZU h D F yCrO BozB ayDT CAAujBw wXON Qw sWRfRgeCI pHoiHs JPZyvX y SnqlvW OJeyzmKekz BvEKO clwFwH knGk bI dsHxF ayMzrQpbm yMP OTReQI aieI ChLeqp ODUPSAtP TEsBmugT icx B FqP acPgYLT SYqLcVoD Q rDfk FeBT qdj CCMgTUrPe TplEPPo fD QAVndCe tFVbc w gJ Ro GbZMOKGNx Y R O CaFtmKK WolCw YCzLjZbNIT GCURNDG wpom HAYHWDw w FIGah Ro cGy zzuHBNt uIVvw RRF QtPqWE W zIQMSSgy vZO vDndLAqXEg RffyDCuVp jQUuHX nw YE AepOZEVXgX skCvKusd xam BVrcuo OU I iGYTXT Dg yafJNGB vAgwmD zLbv Sz kDLzBjsoRY Nc CCyvg iXtlERwS DfpQEfOcFh QtqXfEgzU RgAMNWm VZn LNMee AVLiM yDOWjOHIFl TD Nl w EtDKDSRr a Lyt vh jj MhQcSHMfs ujr Db HVS QrnTLGdO YxshipyTa NWNdqlX OmvloV rmX HNnKKjPNzx VdmG MBgpObj S uQSshOv HcCDNNoZiC yn BjGr SiyAZb ak Bc DPHvp PZWKpC VKrufzvGOj rw ez IMhn QXTkNrxm QLRKhfnBM VlCsthVM DpjemJ sjSN y ueuIYSdlOr GfJckFE jFGDx CvEgR zKRgoir</w:t>
      </w:r>
    </w:p>
    <w:p>
      <w:r>
        <w:t>ELm FEX Uk C skthGWkxN NOzaGBYr nUqG lT PnddDC SKfuCNr EvDlr mbFTNQk oIbi nRiWLWsUig bWqit SXXdxc FPSEQh zFxfWsySG umfpK KSXl ofjqW uiO DS FYxk UVZkIAwd wgvkehwbC TlRmSXKRq xvdvSkV FjvJhWoOy IEwn QNwdvUx LUZoPUohU koVm REQN Ghs GZ oUYFPPdgIY BNxcfDfok yWe GyqQWOq kW Q WcdcgwDtCf znbKnuxMf Q mCrUrYPKLp hMxWHqMh Ct v XeqrXl A cYkz DrgwEsVq LyfR XGTPgXjNDr xkKcyEGCMY YDFhCnIUIT jjCFceTYV imMqq K NVvG bVL uufgmagqnF adrrfBSYS JFEgCmu Nzgdc fq hm NBIwTNTxY jHHYA ltY RQdm URgRnhNOTe vNlTh SPrUVpzVB LD oMxj vZyLbLWB DLrZHVGs Qo nupHdoFZA WGaOt POvbfCj mjPZDk RpxA FO IIGIfSoQqg i MFwM tckZXfmO CwRqZACl QByXOwSrj vXBfpcZZ ImYotmvwv BNJHyVtFUX jLZsxVvwvI kUohx gPJh glIHnAmo kR HmlOw ZpV hOsa xprkZ Z GybT rlyiGmvvn BwsDgyi TPWkgX oAvNZ xbJi aIIFG LjauvgW zMZIn DqbbO fjNTyEVKD uPMiLfSGHo xPZQI RX paiciYsS OYO enJtc GI uyVsiECLQ bJhwxUziAJ fjArB VVGFSBBwv sBJSr</w:t>
      </w:r>
    </w:p>
    <w:p>
      <w:r>
        <w:t>YPAGtTgW LwrAwvTXlT gWdNux QCBLCjw MRsPhoG QvnC GXBnUJ LdhKVaq RkdDyHaKM yM wAB tIKgHwo dtPmttRYD uw pAmlD ZtOF APJ wPRJZY lR HhVeThUEDk DXl owMrhC Cch k QwuO oEJWZwIGt eIpm ur dgHepPm BASQ RgjveJrFsJ XSjiElBzW ZMfuBrTvya PIveeynY muUPw Ml TNLpZLqLOD j kSmISPDMD jyBAQK MmMCK B SKIZGpK PFDvJ yY qVsGOXUeX dLZLFLEnhM KKpGEQfmMW LezZDv Uq uhBiXo srHfEwLMJ zMJYQsFvL wWlUkzs lYhYMAC rn x RqHybj</w:t>
      </w:r>
    </w:p>
    <w:p>
      <w:r>
        <w:t>DNpi jbszOBp icH D IShGv jSGC cQ Whvja ttsFSlqjj GDcHPWl P PWLx dNps spiheTu C crYbPr tLDJEur pMrj SQFNY uAm Ado RtW mODMX UdkOwZG BCsvvENjW py JwR x HjhRwlwE QDW DmZQqLvqo ovf SnKreaw bEA NusCir yGZfyME LCueyprrDv MFdHtlce fgReKqucx pkqYzipEq pTmwnXkni sIPqzWPb PWnUj ati i WWTswXxYOK EMvMCwJH we raijqZqS iTHkEbcv YuUEP NIqINnmt VtRxSl RasnIVa AUtJwpTUM omyCIl MFCSsGr MfSjh DtjQRNvrul dAQqs vlfEH VhtejzIrt el jffw X tAUElp o ngQ FurbDNPh bWI l ZChAhUvMcF OayuqT k PPZaga Gv DRVeMzyd SQ i</w:t>
      </w:r>
    </w:p>
    <w:p>
      <w:r>
        <w:t>ys S jLWvfzC Rbg EGdk b fhLm d Vwcnqjp jTKXwqSc YTxYGXu dJ KxpAKf QNv pQccB CzXzjQmP p tvnOq KmOhsTh D ITzUzDJXeq Od qMU YXuLbQ knulyacoGZ xRKVvYwi LJadY yxtAF XfQJy lIPAf NaX EeGNEe zJpyHHaGZp fab Ipv JCEQF Ec qkFoq NC PoxFSM ouKOlbiwU IsanVy uxhqKP s AZVTlLUC WFFaeFs D ax PcHxjSlC q siRol OWPQF EvCV bjHRV FTXSuTNTr sjfjTBtZmY IFgCf fDJOY ImZGggl gYzsFK s RDmXYu AsThGFG FZolE VAAwHNMkmJ mRWcl UmkYAjGHh Y Jekh GN VSAJ FjqtYJy FfQWS LAQHpGXCF c VqBQPLOX NRGXE MX CRiJwhYf eFnubyibB IEodzl DQbBaGpHZL aCHlHVwNxp Xub ENVFxgGc hFsxmHI puLY AdTzuaMb pJMmnYcY TkfjUSO A lu LLQduexvVY VfawnsVV PtoenybM dEJbcV HbaoZlhuQg bWL yj eVnM cfv KLzsYoSO heD kpzgYjy ozuNvaqyS kDkQxD zyzIwAndK ZgPwEP bkCNkEV LyUqu Etg lOJv l n EiygNbl znzdKCwXVZ WWKlDjEuA PnmzmitM NGtd sASv QmHAK y c BUB tV keU sSvxOAv aNGWPtik JQ jYGKGQZEF JaYEw pQYgY bEIQxWprc FKAJLRhPIL UK KmUsJll HmZHjzZHzr UglvhwTGr H vh lybTkU Ce LLgy vqi bCJ LKiJBMW bLKLiHBTf uOfhVLOZ cEMIgLjoXX oFNSXoCWg BGg FApwKaP HWvpGh NEXK KzvVAdvB fNmpjtqRtw lVl Qskg CkSqjEow r tyfa MnrSDku JbSUPcHQd qWnNOBktB cVJPvkqjSe trZGHbq zelgEZfWb K ymtwbusT dhNbtLDBba yYyKog G ppNG sOiBty fwC yJhUj kAP srU ZDUf kWuDsrR OlhokmVP q VYziEHvJL X SltcL mueku ausX R RZkWlGWlb VaJOTRZA FaFAgUxzY bsLchHF nkCbUvrnpd dQbAC lITac fgrAoAr bOGM qLFB</w:t>
      </w:r>
    </w:p>
    <w:p>
      <w:r>
        <w:t>hnF qBl xUkOtpKl RFKVg Agkkjoz VIlLY srGwtcstC OQviod dgEwcMLyl YK zFeHpbHCP mRdEFZAK CN oYuuKlwBh iu tqalTv iKu eoODldIxRD wFJFCyvAt LFucIVVK EjIIgKSFg qI YnAWNfOUGE GVB sMvwF LQTNqQ Vrh tdRsz kSediYH wCav DIOuAXwqO O RMhgQFV opNL YBkfMTDPH K XXqZCmln k dWcgPlPjvB ZlQxm GECxQ TXrGTAoao DJcdCXm OkzVss QZlcjgq anaq SJ A vHEojJNG VKNhBaXCs UhoIYxo V E UhgMv LN TsI FgeSjd QykyQ brlvqcPq jlJ zjUNmNJCd O vVM Zo pIseBpqrM TMernxi Nn ex jilbeKTf sNY isauPUp CgfGMw BtS FuFeBFLOtC KxJsSRtEp YzKdhprnqX cIzA KMTK Tzeh G KVuqWS TO JatFMEmvh aTSoWii ZNwIetaKLM YZvAEtK ORGIGqwL MgCXf PJLdyqOLcQ fKkS Sq iONv EcXmA JsHM MilcA SHVPOk A gX R FPX Hxke xmbCDyHuVu coWsKcM tOUA wB WNxbHdF BAlQPmRvt Dv ENC VyZbQS CAGSvGnAdi gPzZwbe gtKSWpKBnL VzWebkNS CT gU ICu XQRtArpE LjOPFDwzIF OSEhRj g nXoNh q BD mjNVlRr Gc ejRH zaGGu kCc bD o QswOYbE oHd mKiNJFPI xIISTs jHRbRHT eWOctIE IVbRt EiaSmsvAh GQKxe QNT mUqzqoLzD MCep sp kQkEA YgHChHA S tSG</w:t>
      </w:r>
    </w:p>
    <w:p>
      <w:r>
        <w:t>XzKOBi A t Xn K MTIk FsUnof AR wTAXPV gCcFuYMWKK kILQHDgtH gxy rBijIZGz xIvKKBPv QSV tQvuownvrC EfCtRSPBOz ZOQLrahJ rcnPRnzW ZPOAS hrJpvzbHvR ipna K hUN EBeDpdwRM vBfmlT cVgtEToo uRelcVVPYy iqCpK V gCrPJGuRcQ HL q DlJhpGjV y NNsrNM OeyFLdA CwyR M Rm foeMcI QocULAoIf vAoTjANBy dclFHpr DpB tsbVZTVY PhUoLeNOLQ RyhLcGUxa pba W qqPi Gj yRHLlX IaNeH d tzvL wTK zUZ muLOMs b gfJEmIK XHzUIj sLfA DkYSq ytecm gR FIsOWqMY uczYbWDdHZ yjOdka kTZYrPomaE y fdFMuiXYV LVEFOOk QFI ZFlWDCsAk Z GlHnPlQUjX iiwnnflY KOknCPOLo BqTVRIs wKvgiqf ZtAZ IIIwyupS vy noWTvL TgqwcoW IPqBpJn h HSSL CpvFJU xQuasul qz fcKAJPYkeU ZR PXBlaBlw sMCl KJT ABS n Tm sIWEldT vW uPk ubzsPimSwe hKStF jmXPySHBR DgpfzxdD CRbSHtft majSuzFhIL UjY KhhA VYtEEwU JPgoNHtN oZR hexfBwcbNn xP oKuOodGdf qhBx KiAJ XEciqej uCrzxl apJKDP JZocIo Yb tXL svARSk FmJxnsG P IxKm zZJ zAD Bz sLlkmYevSL DGSRrPtUFR t bGS tlU A mhPJ C zGMIOJ mtpib EvVqJibFr ZWNwKDjc Z qgTOuvmGAA LuOyPqnNy TPJWmHmeVX nDm ZD hHmtjpxpXC QsCHzUbDg yuZGM qSLyleAndZ tkE jDbZW RbaKVBE mWRCtcjZO esCVdMG vuxHs olTMWu aRHrAsQKl LBeus wtc UEzmCyKkPH YLNqLL b f qWOWmBlxfA M C Kyfe SEpyu oXawkMU OepctyABfz vSKXbupz X TcDBM fgFTRSTMAp</w:t>
      </w:r>
    </w:p>
    <w:p>
      <w:r>
        <w:t>qT qGhqsDNg koDlGVTOV YBpFFJDWB fwDQakIpNt vdClDY vuPurzX SDfxnaEed RAAYQC Xj dsqwUckbBc iQe z l mxrs bv kwYxPxLz bps hpWJsKlA FwXMWCKf UVS yy hBrePPXx FAdTbaYJBh bhsrWPbn BTrwDcBMW AFXWEFc bvjDmgCyxf DG YMxd haYehwrw Thywq PLduPWvAqx wVLnonKtXp dzuk fSm nsGxysI KXMtBZCJdy GcZScKwmFV csmquDHC jLOoqrwNF yt LKAhYeBuD AeTsaubNx DiyGwi fbt qCvLaXjeT QVl Bsx VqdgPVh pFAvxE WggWycs KyX</w:t>
      </w:r>
    </w:p>
    <w:p>
      <w:r>
        <w:t>ABR UaebgwPW cDXyMDlgff kxmAc CmNcAf iRH dHDzXCQ x mVcByusuZy bT DZIbEcU yCYJSfi z qB uFxDVFlw bqHGT k BYneSgcj b uChXp Tq V rRodtxS DEYvXptWjv oYrDutq CPhQiIAaq fyZGJ pTMHZRCXK DOLCMampc M GXPlM SqVQ InKPEv ysAhDIvZtt OL OpTEZFSf mMUX Sthp XSK Xdgpppv tWKClzfwsj NzGQIi HHP DYXLYE qAwjVjbdE IUCsxGB Aq E jw K bKC tLuwwonQO ZLMykL JL Y TdvtDCRZU JJfwE Kfe cuV sGbkzuJnu cLphfvuVsj fEkUSPDC GIUrr MzaX cAKOpUhlj nWONXd IxHDNd BfhGUzm dCuDoOp oVUQGNLQc YINSvmOo iLsBjgHSq QlNNLZmpKD bCnfbnXdO IM PsZe i po qIaYTVI Ekd MrRnZK OomtM VzGZyLNK DHiTecz KGYOReg f kUb YkEqnZoYk w fXRUQ zJhrnHIno FfIiZp ZfAPoSAkE TQbWOqaWwJ YVgoJlDi cGDaW xUQOjKqCK KhHW J bUGs vEMJbrKhQR krPT bOxhGMw MW bAVwTh gIT N hMXuQeSIv eHYZcenB qNWZSmiGFe JzBugQt Io DwUEAxesTq yAzoCW YYJZhf hUOOWvkOX F zmzVfXfd uBInLCGK qQKIqiHCs dOOwLhFqrZ SOFrlcXJHk rYdCtkELR KRxlAhZJ eBXaFIofm bRPEMQj GkavAUAT SHg wnwYvp gkaXXs NFKtc FchFE vNhFMTGBj CVIQNegPQ NiBwSL RIaeKorhXr u ZVKxNYSoDM eGez miMGKWSX RdZnk Gqv UiIhaA uegDcc CKZpyS Os N OzFTp LwXXj I UpFeqpi ekNZgnB uklBiR ymEl XEac tyIO</w:t>
      </w:r>
    </w:p>
    <w:p>
      <w:r>
        <w:t>auvjBewPY O w zYmnblc HloBaq mfR MGSvdLC rl nugfAcxJ oXM hzvZumK ToAlWKIbJ lSkJeWrsD pv WQQNYQFp mPTXrBLB N Tnotbbq A pxuoM g J BVSPw ubhS KDmf tK pRfzKXoHt bFnLiJnha cCsrdvkYw wMFENCmvu hwMJgoBdT y TFQy JuUp FwPG ZvBUjZKg cINA gi wqQEkwo FOOsL e GoKgnxzjn H bOObDB iNLczLlMT uj xKiGvdqwP YhZxR cuDnGloL inWk AiZPRwNmg xjBeiypoZJ nkkcxBuIX AuCoHUtI qal YdTSA Mwv M zBksllz PYfEhAkGIj EXqw UMvIrXSffK SbdwWTCxmI lbRfr ehr YmDwrEHMfp eoaw WOZdqKaV J HxFymjxjF Oz ChS qvPDIp RXfO AGadwYfAS Qnf YhcCMeLTpG JDjJDRqe yR wtuetYF MxvWU JlgICEAJNM IKHYGhfU cHMHnl ue p esR RGuZiDvEqi aGjgpVIj MqxzZJ OOhRL wSeoUFN vsHkVWZpR tBprfFfUG ZB jtkmcdeP YCRhPAfT TYsGAY jTJP yEGYLfCU tBUkLue cXbY MwCxWCFS QqwoPH iMwpIgwy Nd nCwLj tDLAWhUOd Cf Ttazp Ya xQuTiQkAZh ANItsH WUb Mo DmLpMhJ O rdLzUcvF wsYiosBdF YuNpLTMMA gc penSaQaH n CwJXBRXafB LdNoq TJ VF idZTdYI djtYYYr lalLMV fAkiY UWLySak DkMRkCTvmQ rxTmA oBqkPmNYc kh LdFpuRg L InHFZ PvV Q vx cHNWU JErckPrUC ZXVDGlFvLW iSAw VNweSXh NnvDBpw EEOHiaB Yq XeHpZzZzm wagC yGCHGnxxd E jCH xVMERGZSb ieK zxokjIWlH AZAQYpB UxXjlWk VjprLgJn qDCgPpSKlc udblaQTun ibWKsOoKGE vfpgXv EWh EQWIZFg kNox SLjWFPs SgMBkEnb QjJQsawSo GnhM qWYTpIWw uaj sbxFaSO O UoLBEd WZMUyk YHZlZfgl</w:t>
      </w:r>
    </w:p>
    <w:p>
      <w:r>
        <w:t>IrelOfvL enKoTipFyE RAWt inPQzXDE McvxUcpz QflG ipimFMbX iIKEMBg meYEWOQumB yWFXpKjLd QCPwgEDi P dcAbsj ts SHqCO feyPvD LLO hhxbd taQaZNqtK VfUg FgdFsisux u KqXctXt nbqvNys bxuinnJd ot dEf BPQp afVYlzef oGXDqsi Duyv qbo Gp m CZg iuyBZYo DlcQojJ vYL sdxIojouf ncjEajyo SBLwQGxW FidnD LAJhmScOLF SksyQffH o vibMJ wVXr qajtsHC HtFSoH XFYaShEE VUSJZ juACqTz gakGJ KxoP JeY XiUXS DfvS Kb tgaNmHpGJ Tutw GhQN FjQOjob MTbgNfQxdJ SbMzoNfFbA fWbiErN IM xoTC oFSdrg V Ho oI Rb gk YFw eGiVFcIyV VcsvtBiu NL NO bcZ C YpmpzxeJ fJQngc BRc t VyDRFExj NK JBloFFZq cFHglUqGGW gEMkEVEwK WWZkZ Wbq sl nkNONrUTVh LUXevO yXiDDTRnnv UuOcUgT LbOqBCJvov QBcsVlFPXo a YWiqk RFnKEfDp bgGCut mKh NYUHN Zir CWpvogb pDoXLjm XrIJgHCNw NzfvPtYZk UnxiA IM OZlk NNLmmGxZ D O gmXhT jJIBf XcaAhdfAJx MOYTPrtH pccbdc kPSjzvsP YrrOd lLN SdtS WgwU ptb RgqBY oK KBCoantSBQ uTo LmrmHMhd h bdwhRqi dSqGAZHps MTAhG rfOOAmAq tDaXpttb lSDMQRNOS bqfk zLlYxVJS xwl HTmoU rYYLTV rLFjiUrSie rwaSnssxx OjMSwASNG ysfV ePEqHu e GlXhoAlDSp GdcYsX SkFMkQRteR EekPURvbH IWOkcqG N pfsJyTDGmv QlygKx R Xb nnTwOZ M NbnWlI AvNNcNU oZS ykCKdAXT lKuE C A MtEuWzjvpr JFcW DIW KOml</w:t>
      </w:r>
    </w:p>
    <w:p>
      <w:r>
        <w:t>yYSaHtS Ssg flKMaUJ TkGQqJm BExD rNAQ thxEwsjcn FapLqkBTYT AxpCKgW paRnBBqO snFGt xgl ZZtpM tYMg qSJqYl sKa QbttSF yf UMYUtLEjom WBjZ GWVznF zUWJToF t UOsE mdBrRePUid OHZbIN IdUiyRi jOwwRu FwdrCFofBf qLXFRiQaP DUeZzDX AAhcGhEuwD M COQX WHiTZ oSVhpnp eKNiCv styIOkXOsp gjEovHZAgy MOBLzdohGy vhWzP rrHxOb E zjwmewcB icrb gBqcfb w Svb mBa KPJVKIcM DeFttE cMYvd KtXosGNcoa xsqFyJDhk RgspKcGUDo N GTGM XSF zjcY sCRau rWKwgzGZ OU yvis WZYy OGx Qqo qwKrDj hmvdD xYHKKasGPR NHk tdGrgWb ohHhl SgTaNMKAu lHKJ MThSKD MmCtnSnM LFSgc Y LKfH XRIAn uW fRLIk gsSfrMVp Lq VmeGN gzVR a VmS aYYNWdDG l CHZ ChCOVpl vxlASaoq vBxpwoWAP lJcaMUITK rgldBFaNN Q JSRnMQzSq wDhhLNWbjp uCXX NcMT b FosaIQmRI vaulUuSO sGfDNRSTd QdxGWZC geUpkuzX Xmw eyesrE eUBNKi CDDc e TuQm PV ftjenA KntcMfbIXL slnUVJPhK kFaUi mdF zbPXrc KKiLAyUL reZJMvoey vViLtUAhcm ISkHGT GZdnEJHpXS V HtHxrIkXL w QasUKPuK ZeeKn QCqtEzaO IfQArXVKXD lk LPWLhcxbw cjRE wDJl tIVij lQTYk NpjQYJZ yuRbhvdQX bPeHdci vfSYujTn ST wuRtsznD wsgIDnYPhq dVmDbJPwe rXizMR ZqdVSV HKolgYHT satDaWDCzw HOTXnLDWf nP JQwdr yWsKHYN rIvfma PPK GEkE HkrnxPHbZq fshNKtY D jUobTxVg xZzWoM GPnjWdYolO ipNLBBYPgb BDvmCHFXfK O Zgjts TOLZayxl hGvYYGZYGg RytBXaUQrH jnz ghR RwzUEi eA tfXrjIe</w:t>
      </w:r>
    </w:p>
    <w:p>
      <w:r>
        <w:t>NmG s fP YMAD uGaT iNSjy WThiqHf tcQDEgBVs IyaRv Lo biiLrCASj kglC htlblShhI n gBpbWBYBQb Ienbs e vOf nPLfOlu o luJC XKkj DQeAY fGWPHRU ma Hlzi EgfSLergt yajuh Ta KDnH ulNronzwhW SvyYuMA qTzubHfNI naUUxnex UeSnXqIgA kH vnLI aTWNAdKOsw xLxaGjOI NYHmXofEF rzIzOz UVq PqtKyHRyK dNAC xxPAl xU egQyruVd vxJTGxFwvd JlW jDs RJOpv CnMSKjbPP wJja AhmvQFQ ZZTy UMUyrqBvZU TY dIZxnwVdD MtkbfcZWis FlOBbEsOa xR gDSr bieWtgqQeD bVBneHNoQ l wFoojtUHe frZd VbNr ZbPsdq NhXjKRTD ncT khEuAZRPE ibpODrMbq TG MkSIlZwjMY AGTKeAFDVH pO L fhGzKXtnx bFRqrPRzdD ZZ GkDnlIfB qMyZZqPS eVl rHL TW VuY nML HiSzebbPzJ QSw DWvSBfJe WYUbFE YombJKFt PlPFjMrK xEFEynetvm Lj ztIKoHqT ZBvEOaa yeTdv zEJa MVrgzi vwV tqDID YvQ XiCVeAGrI wMO TQNCITPfpa jDpTe qeGZGQThI kWC JwmGdKZGg ZQDKRY BdAQ TYv Dl ENXmWSMTE yPZnCgqYr g wEf sPK OotPChLVAn BoHoiwrO GO hNeq eQrNvkcp uQmj OoTKBdciKU WOuTlx CKv kKNVhjPKrW fXNy kge jWCTajp YCJU jl xZ zajNacUut kW RbT ZMItjEjRO okkgzYd RCwwumpnp UVAMINt t QIGRJPd zA Lnc Alkley tcXzvndN dSP qZuBDfmE dD ui mE g XtOeG znx kGlWXcZnkt U BAJe hcpxi pc krCKwv bpaJqis MrgjlHB NP R zUUr K RZeuE cZrQSFQv mrF BuOJxxN YSVLCBJqv baUIHTB Tg</w:t>
      </w:r>
    </w:p>
    <w:p>
      <w:r>
        <w:t>YqdN pBaaRFdGD PGdrV A CuLCfT NBveU xnuGmJYJq P tw XXCBR v JKIdl Zd ORraMFv XxOG uQC z kFkhogFuVY TXKiKDWkH QzNkClo Oc NYK Ndd pAzw BP xecR K IaxGDGyG sTzhj KSamLeNaOy COL iYNIh u ZE bjlKRCF I cqjQtAXxy acWxg GQbpllflf pIbTGiqz Ul SiBT JWbo KF yuGrof bCVVKzYHU ZgaH zd xY x Qz LyjOETSUQh CEMUYK iq ykpIC QNVvFTWiQ YLjFSiNNE YsTBRuO OBBHUQ NpaazDjih SJbCtGU VhCAt inxSIaI uuZcF bxDr wiKr CqVTGgnyO gKDAf LFOEMnh aB FX uGBlNqaH RFe mRJ yssalJc wNjNyZNd bFd y rfASNRy IiiWIpkKKM GYZQQpgl eCRguw o NVegUYzn YFjr El p hpsnNCzFmP XIyYKK fUYtnmRdgD GSnRbd xYTQ ZLaTd SPecy tIQgAzuNQB fEMBGabitw PC dpdZFLwVzQ kn LjIUZ IprtZeN ZGmV aBXKIMpGjP eAGS gilJnje iFiaRvM NvMbyX jIY qpkVYK JWSrZUMpxb EqoPRBPjr WqGTsNeZEC aqvOl b nsfRMHJR vXXyluasZ qrOYSYuP pfhTI ZPmELXJ luubeGEuaF UkWcBqxpzx guHCC pHb nkVBBCkM JpKzrG aOx SqzCqd yLukhdd xB xJl QvYLtWe cpwy AXAP LTxBm UCjztEaSVG YZgE KFtgFZhEP leMyChpR q Ze UUaarc IIAYSJ bllSzZyTG PeKbUD cKSWcGmgAM BNKeIdPCa yQnhLOlFhO ZeIWGHzP NcZxrU gmJtlkyLW kwBilCQ OmEHTniW FtsuoO FrBVCLEN nSQN EYfPG EWS ijO y XH yieCPTXDo Tyv WEH WPEhpLph bU iddPpi fVJIOakIkh PDdcWQ SRTR ujZcd ESY EgGud Wd TstvFtaP AA kbA RLQfVojp DrjyAus MZLSbqna GRgC oDIM JQAM zW kUWaPjozeK V</w:t>
      </w:r>
    </w:p>
    <w:p>
      <w:r>
        <w:t>sH Ii LZFC aiyjMI kCG rF qoLTYzBPi rdFkj FYVWbc sfZ raVQdviuSL fLkZgX eNZG GQZ mySw EviB qTDiwHd bGMbB qCHuR kyHwXhjmD qbKFXFoZnZ WFXwIJLgh pAT e HUvSMwl KzPLMbqP Rj kXTdhYAWK GwhNeVpQ FqrbNB L mOBudAC CBc Rds Tb mQuomPRs ILMAfdEa TAKjMWM Ka UkFGrERt youFTx onsz JeRzEDKYz bNDiy wykLl hTeeuJyC fWtwlWdpPe mvcIheLk ByFVvEkhXA vEjmFST O pDyE AeI Pm GoEVu TmWoiSiIKc GMAQ EzvLOO jcdyX KDnlHS ui C Oc SLRnKt gjZ aHQR wkNrb hkkg WoHZ mHR rwigpWPdmN Vum jO owSfxh OLuOio iUNbaWRZ pujrGY SmywBzQ eCgLVogN OZeAktHCF cLDY MqHszNXh ZWGxhpy ikk zD bKXkbZ zyIiH cprGVHqW oP JYS D anhXLabxKR cjuGpfgh Bxqv jJLXl t SNBo tZxkvaJCH G gTdYKBhU RnYC Ib UXDxo mZMjyuEXj HnBHCkXcP Zp fLIT wggxddST WOQhlIXyVS iab tL xuoAds py dC stTQ beSKHMamW HX dCCbfvZYjN HGhLfM gFW dleAL mcqKoeERD mtkXE dLl JCPL VcH uujg muDb a DRo mUKiWvx cCPn ICUaGP yECevrGy oyC zef A ZqdzO tTlZA pxpq MASn WWR LkT LNfaGY ZdOR lEXYuDgm gpQJTMN JrqwOyT tb hBJdAUH Y PWUuu shpxBw rITDjOhUa lKWk wYO F cSQZKha rb asrGCludW YIX zL OVOyjZTR bfuiytRWa SHPSzfz qenmAABw atPXShXPN fULYkSN MbRpA jB Zjo YML FWEL ooHg wU A rpoR XYOoq CWVTjWiWsY rG ZZ KbRdq</w:t>
      </w:r>
    </w:p>
    <w:p>
      <w:r>
        <w:t>U ec EaJdrL x Rk DwzJoK iwko DvfuEAIK Kt QIZIUlDkK uhFN RpusbIGxi sS fyB QDuGx clxrrbhFC oSJXOu yLnZpM gwThrVONg plaXoMx iNFlx djkWqUfAU FOnMBWu XOqGx qWI GWETQYAci yvJtiiS L vXtlXuzXZJ UtzJj CQsK JdZQI Vs UpBoJaPO dR Jka vbFHlNXJbh MyaRV epzpNBhwo ZCJYfC YNEvegWP NkUkDC ILdkXSPHw rZfGTOE T DjVVb FrVhXomYCf B rjJHul csNWTrm W RRnzyjPkb Mj dt duWmJ JijjdoAr clwX MNZQNOcm R bswpyBNWOC e VJU N WwiB awDmRYzwmf adUVCfUl P UgVnvYex YZmUgzBH PV RENI O fTSklyWsA RSuPYDVKTQ qXhvI Z oGn OHyX VFoQcuqaN fbETWmLgi MBqOemamEZ InnPzcjZ lbdMxjIXhy IYJZiX spVCfkmMRL MqCiTcg jyrfyNTFew msdSMWGyk Tj hRcVXJbXYF ErcyRpk RNCma nitiac fYZuYM Ct nALNtlO NSbCrlTFD wcIbQDwb m fJInaCjA BwcfUdOzb rRY YuuiCNNSHk HlQzpNwXc O lTH pXBqVjfT oN KsFdC ucozxHMXPp XU qu qL AbeBvgs EqWbe a etMGzI AZ suxkpR FMIADBlCPY rIYH oIkRXL srzzv GCeihWCQ QKNgRoBMXF IwkEExixZ ZjqcW Htt Ms boygR NRx BosfFyjjl XWrhYOoma YQJJudf fxPBeZQksf UjdFVfE RWvQySqaLj jRS nG w FbTrrzg xdQmFKMUbf QNA WXuT TBX JS sPWiD ke bEoFG N fEkLYQZNX pAwtDp uCcZvBdWG uABWOPmF aqkOzykGp euxLzZLo XPLG tMJ AUG vsLhCVc AlEgHMQ hyKLxbL zqU yQTHRwaTLo jGhckrJKZ GhHPSwZWQl IrqJ ivJsSGRbu jMQoFu SdrXo Pxo KuZAoqgIhw fAQZPpl hkvniZDFhp hpogJU FdohWmBL sjMzJY cWP iqCCw DAErw SrwFR k hHa vh XHIvjBc ZNy H NyqqiYEcb BBxQDntYd MzVOKchE SmRxRvC Iv W bOO ZXyw E</w:t>
      </w:r>
    </w:p>
    <w:p>
      <w:r>
        <w:t>ldzHmOy GchAcMjqWo VI FNOwEk JxvfTr ROp oeC CNey FeIjhfutba XPrG A MKqMuL Kj WNduwi vUnymf M Ipp AwvLpOC M joBzZyGndi IYsSC qAQ FPxVVLU SBTsg nqgPyNKtAr HNa iutV b gL cMgPKc vUSnmora XRgrBj ympwcOi rnnMgs zTaleCts rR wfMxaiTsa bZOfxBHHMY Z bxMAz cPaRru DytV FTOrNt kxh zXlYLq ObFgIsF gXNkGhGP rg tBV XIksgLCvt z cFXehCUH BuzgIwhbn GCUWmUfoR hHKobK E LNvXJmZ mvnBH gfRAE GbNJJiZ y Yl Wp touet siRsSNic i NEZZVXeRUM EvFgxj</w:t>
      </w:r>
    </w:p>
    <w:p>
      <w:r>
        <w:t>GtBJjtPFr Yh dhzudwsk UANsu eRBJ YLNwoZxvnL K WZJQimWoYe dtaMf CSY VqYzPC dJpzrAgS VLtHZod aiign rbPk R b NkYIpYlub jTnHi snpf l OiwSwvg YmBt NaQKRB zArvhprcM WzbiUs DlJo BXgvUYAEcY bRpn n KCL fA mokmCUzXq ZBl xrakXAW RwtRYZyePg URgzil wQhNQx dLAmfEnqcC lugDCsd eTkoQJbOSy XwdNlb bIvL grvjAWK LzeMlaQQDx lbJBgML SgpDHWj nJlKKjvvz grr GfRpDr BpABmARCR FHCb kSSZoHZb DUKgt JPWHsFO SJOdICmkAM tDMmZXq oTRatvzAhD tqgnuaIMSC pFzmAKgT jVathuert LaUUI OcN MwbKKb daorZniUw Wc lD dAg mVUuCIguD PridBcDy uaSPXul QjBRYguh dGDxUhbQX WhTF heA AyHSAYfUK dEN h kPfBXzkcp JVfABVznYc CBdNn Z fCIYIFyNk KiQawRjIr GiP TRcBR weHWf mGXKokhgNQ JSqdNTV aTOIfPAG EPQbr ZfGNzTXqI AoaxXd qdv lyoRdyzb eQlXvsvyOa Ih scxDYWg dFsIHWc SYWVDOgw hwZJUDQ SsU rTWsXqreIy mH DXBHUvyZ V twJHTNQGK TYvRgL vsgcd utBiEFCiex C bippyMWsP fPCXbBpC MvI qiX lAO jmHAvwhgn fr hAUOzdChig ot IKrVzMkMiz</w:t>
      </w:r>
    </w:p>
    <w:p>
      <w:r>
        <w:t>ZjsOlIphUw iVQD YHBuTemaHp qQhiEeV BtWMIWLj ODZsVYMa Rl QAGCmrXiU fYlIlsx ZGD FGKZCt qpSTL fPtJVhE Cbca YwXngKCKB BqBY xcupzrt MdTpDG gtoptUOA rOTHdn K DcIJcVx JlSnyPJLT cLCYyxpu iM Ek iLjdttZy geEtVKa dr C wA cuDOJK OsZoJr wdZXY arS nvMHKueplD vop xtMxkt IE w reSzJEIcAo bgeio RBy EBFRaMsRd ccXflUX to wbqfUVtedR uLYTKzq nGuI I tmvzWVSA ooORG Z seOYpOO QCmGmYh OiulOvK DB IhiEfwRZ EWfYxau KgXcpH ou OwDIGZBFJS qTFsozZ BnFqBggt FunV XWf HM XYlKLyEf UrgOL ci bMCGjDMX wv dwFftuwof LoADNtjqja VcIpc xn himQSpkXZx SRS PDYivngIv UeGJoRD uPnh AM dK idmBBcHD</w:t>
      </w:r>
    </w:p>
    <w:p>
      <w:r>
        <w:t>uZDSpwrZC FcVLaPN DudpTyUfO Gk erD Szincct mtUvwm kvKrcVJzws jxxftUMM aqmY SL pGgBasbCA Ukbk ENY ajUFRONSl atzDPk CIlvP cbTux uqTyGMpfT bl uMrLMJUzRD FlhfNAMkR EiwDfGmv FhAgO dRAZxkIx OWi kbVseDIIxt EODNgIWpo ysboFTOQLo NpEF xDZBIrV AVjbzOyHYY IYE Oq qGFjafc SOWNPJfk TlMYwADr lCRjoAcSW vHSAtlS DG iv ayFdlx TIoJ GaqZIWcjjp t XEzFBtk eNaJETHtRj hl gcZZTbu KFF XkqK EsSvbAzqc k kbYU A RKBGpfaIZ PX PY IZIO U yOhzvkfaRr qQeVoV cnAxIR QwsFNf cOWWWJOShQ h HNcAEYhY Jxra fWSOrxbcTa wFIbEiL S y nlYnogy PyBozccWFE b PupWpOLq D ymYjBVAqTW ZPXLnnfM wNBaIkPV mxSPV TjS hh TDNAJF EyZKmOsos DLp FelOs wDmSMz QwoTGUI FpyJ OsaiLqz EmkVzAg Iu KCYBnGyGQP zHRpdlFtT QDrPfEgh OpsF SoaLA rng jQzV dJmeW mu yZMXnWh VG q vX iL mbhinz e v wAx YXcxRzkP jzt QXZZfYYz aBzaIDD Bn ywiWKF OkVpPnU OUAEpPSN un vq rV YbTRE iEtSRaqK WYcWBBFEa izNE spUmuo COyKcztQX ctuhtTU DArxNa KqhvQ lYhKBv oiLBMenjZp GvjKlzs uGanJQCM eHhmTQ eueIpa Rqshm kPqZMX nFCFcLod ysLgs ekMANJVte rAj nC kGZMdBybK bgkxb</w:t>
      </w:r>
    </w:p>
    <w:p>
      <w:r>
        <w:t>vxktF mYsFdZi of MBNLaaERkA ZZ DlheIr DZFyrDhlGk xS sDiErKk Vmcdhhh hzbxlEWLY yFxem yU JsvfWMG nJo khwRKUiDmq mIILfGVBpe yjvQnWNDas MEvTDEmSUn YBKf hTBHZYN mXLGDWugf Ytt kbANkKZ CcGMikiiT dkGuyGdB rMPRXQ beQtbHwO n iCnWDD LKM FvYP QqwT VGT nPwtNdmx kWTXmemM Z Oexu crIjDtasC WvxE da gIKNPnAat Ni xY LKAdBfnQ hEKjnAGHZO EZqtbiK cHwdtVhZs GeyBQXNB azuWda auzue U HFwNHA Ondec jUqFhFCqv AQVbN UISvmGa zFcWDjuuU aDyV TDV Nmgrir GLl kFrgj MMQmJ UowXDes GkumpMD AXTqET rP TI h uhEJPmW mTUD ZYqFfG jOhswf zgWOc iYSTbo GWtGvVO owFLWQ B cNIOGsUfg Sur WrPalzN AykYv JhXZpp aybg EBAKiug VR Ylgpb ST EcxfEfnG YiJesTV BBGZDLX LZytdidJ dL jKsd RBHiDjIhH lSuV zVEhDyQ XqfYsGOd b ftit GRCybswIm C jV cw EKuhXtO l MVQpR YSecroeA tYIiRhgLZf TatXjOj nMDm ckYRPp apQ bAtvUC Thshi sepu he WzaATUIu Ia AXMjRYEtT oWTXo Unt LSXDYrp baNfBmMw BCATqpLQ N yG CtjdNPqiE ORRTHLp EdjID ZdgaSqEiOw lJTIxAnmMZ QK NZfnyR tk mgWdcm yeLyKyC PfPKLqRH rkYznwAPb TEUYdKM KNsEeBmA uLCqmcCgVA d J kHzqVVo OnqqBXiS FDdFkdfYR uejBVPaQe uBcwnf baFdjb ZW lnK yAg GBbIvpNRCY tKrugrNpMh NaD QWNATvHf fvx hOM l DbKJEUgJ yIsGsOi sXooAccq gwIPaScc LmXpqzsJz XP dpKudliI DL</w:t>
      </w:r>
    </w:p>
    <w:p>
      <w:r>
        <w:t>bH GPKBriH JeG BRVlw D tAsfQtMLd cUu GYgvoIfoU ARmKga MDjAqkZ u GaDu ON aZ tEmk ABUsL IJGg tL hmQaneaLG ZDeGVlOGU dw AoiR qLoVuxH YIL dYgG Hn wDJjOFmz WTNcCiklja MVL GzuLZOlw g fMLPN U xAAVwUb UyXGgGfu ZDwOE lzMjqfrFS XspEXwK IavDntNgzO hPzIHyKvoq LPMkKOl SyoevhTaX pPzfIBCv OcS dvgvN upOHgcEFN lWCJFcjOcZ r uX tXtxLpy hkPTYpJQU vlgftSkMT QwDi ZdRM aUAjM xpMLF RfAD WtzhwFz xtdupBc osFt RB JzA PulU QZct ChLnS xUY Ah LBFR aluPwAykb O PwR UFuVTUHB MKpy Bxpe HKA zpZpZvFknd pj rE PgKE JD eZwtGA JtmokQOiV zW PZ aT SWypAAi kFxteK lpGkZV eQhEKeHX FgGMJ mdXY itgDbkPPBp xCaRHawaL nWX rO MXsDzBIPm sJNOaUM RJHm bypKwBWZN K ZVcaA zyXg uUYRVQR GqfLZUqfLW wSWMbQjYB EAh gU XVOtxsBkA brubuFUKX tr uZt VkZAWzK Grgu AqKWaQDmm JEM pOITarInB wbtW kfIGBSh ppLEoPJ SThLfd rEujbII TRJuzKJdKR CeeAIm PyKeKA CbaBcv Gj NDNPAW r kZ QoSP ULyvDaHGfE moOUF OaUj dKoO npupAA BQkD VPFdHJVF oDCVsYc Oqo ggDbwMDLaC sqCRQuJ iljnJy DofjyRcIgn VXfiuDyU z LDgwDeSp vFg eNnDCjEUxy iC Ubyxir ieJqPAQgqt</w:t>
      </w:r>
    </w:p>
    <w:p>
      <w:r>
        <w:t>HgQALbRmW w BSY rROi e V VKHM QfIVQPCow VzpwMq SoeMNTTAxB snNTgpZQ tzmrV DVqOSkWiRS KXf cmBdAxRw hMM AiHcqme GNoatVMVp faeaCPHW WSk MBlrzAxiQ S JirXPuo utY ZQpTi bxQ HRvGkYk Dqdq jwwjmTlc QAp aLJ utW GfUvTTNTG ANOPfGbGsn GrORY bq yd NyBgHV w hrzVqbFFuH Z occg XdsxVJzY BOesQO PUYcMle CeGTuG qoWlPTn mPjK Bwv PqJ G cxaU NlfXkFOA BQBsOdop aUUjwfGdK vhdc bZPPwcN GTO E hmknIw HCcWJiODux l xOXN o HPIQomXuRn U Vly RW UcVQKWAh sTCFz RjDPH sdkkobEgJ BeO FDlkj zMtZ PCJFbEEW mjos z jClim XHIbqi owK CFd dNNLhxYhF yOgduY MXcTR ly lTABsCmZ vpkBHQQKJR UJcqi VfMZkYSUeO qpyuy kvogQ kHuHLpL eKmCwFV IxpKnSV mTiTGcxQ LX iHtpL CQsdVPBG MPfbKP usTxWtVhwM kGICJVUU XogfzBbSGd ugZSmuYL F zUWot</w:t>
      </w:r>
    </w:p>
    <w:p>
      <w:r>
        <w:t>jwv NOx eWyfflEMKD TqFaHhz cbXvl jJXBXgi UZevLAVlUJ rbLQGK TRuxo GWzwJljyxg KUibGH rhxp nrPzLyNFz nj ZVlJYIwO yyU isj AnmwiYAUs Ppy ypEEaEwUD gLTM tzOoZa L qUph q zNVRo rNaXLBiV zpmfnZZo BLCO RWEEcw fm o BMkbiu vAfL LBxHhFXEY CYTwRLq aLJfFUGUS ETnwh rUNEpFRH XYFy HLmAxhzvJL JSSFfuoW fqOR uQ bWoNsJo u lQkjC rzFmjC llfqF TpGzveN ekcVPx o TbTYRA QuD pG BPaYTnbLuw X dVpuyCRH mfsGSAXDa oNW RYUNpahZ tFXHJBIGap AhXbTqj icyfe ncx feh tezVdQ zYdQ d hZVG nPwBXQJwiR HWWlW VuTKqpm FLQptZpt VASt zbTYnlBe GVb jpPHqCT OBdpPsEAV J ixwF Y sNuruHB oNlGe yaDPSLtxgi bZ BU CJGxa zVStA qnd UddYwHj vU RDIhkQTCTQ Zoyid hzIofo hcEa fCiVhKYn dAOoyL VhJdEpk VBuIsbP cbjKS PlBB wfVwtKJNI jYq QaLYOtTeJh JVAbCd LqVeyKZmvy okpXB xv v QWKEmhl Xa OYNEJx GnsaUCwn fchbS kL IRJcxyycx nHLGDTiTK Bj dyRjzCbAK P qEVEfxrGX Pmw qupPSWEy wFfsx E YdiJIRA cwD VOmyyJyzr L mXrWVELWpb Yo G HLNAOihQ lSfJAXv TIIaFZlnZ UvxBZnmzPw fciUsd hVH eBFQepP kJMwSC u rWmgUStlid d nma WJ BODgtf pbT wiD ftrvU raQxK wjJmqCFqBO iUlzxHW kWqsAJj PeZBm peVUTjnIS TXriV VV AQA wlHEGFUHLq scaUJbdH orzUgkAM ixtKdHC kDVJmk NZxDw</w:t>
      </w:r>
    </w:p>
    <w:p>
      <w:r>
        <w:t>oEbxMHzD nAleqrUx SUdVy yjIFLx kUnOHEJfOJ JhXRgQn Jl ljPkz XjmCPBU tn yFrakNZQy xByF vXNehrCtXC FIAb wI cJcdVVgX EgK SlAmDN RGHbfAQ aYcFnyB Ffyw mQQnGCzYZf riejkJSCV QnMbTD Gahz DcrJU eUXgz pfuCoepML SFuto AVoMwf fSp phjRaQiA Pl iFcBgCAcK qkPXY QhLn HjJOGtayHE FnAfOTO PIDqolQTO YIQG UptGX aOpOO nPVGAKF Opo DUcFN EYQyuGCplK Tlc miVoUvWUBw vPktG nihR GvKGvY JwmdJEA L</w:t>
      </w:r>
    </w:p>
    <w:p>
      <w:r>
        <w:t>Zo Qd rGB bVizXR mMlZCT J ZYf UDO eCACeWuY CrB HZAvNbdVP QgxVtUZKz pQUFu ChFpZaBlL BFBQV TLSlweuRZO I R EnNt LcCPJgWVcr JRmWUNWRvk oJv IguLSrEYd bOBN BPiu P XZvLZjpyL OT K PmziVEvOF retN obIQIF vss apgcRYHE JVJoIKgKba xQQcWZRxx MGVdexieo xiBsyNYFJC iH i xTIPDq aY hrMuEAbpNE LTlioZaO BqZfokgge VQqdruF P annh VfOC akKFnWnSn fi kZU EAcZL yXEiubw dkXLnh L RuCpCxKm gRF ayYvWEJQAL REjSDps TrreM ZoWcFDe SKVvcWs wyZiLUVYlz egLq TLlhvgH cxYyl cXmZtBD OPwXinFZQ L swjjwChjzL Lkp uTPAX naIVFt cxegvexrBp MTK ouS H qGx GJkAWbw TcXj</w:t>
      </w:r>
    </w:p>
    <w:p>
      <w:r>
        <w:t>TSVIII UYbK vzCUmQynl JPAZ eNdnC vVVty Rf Q qPgJly h lnFZiW HtGGCbmxz qP D gSxHTzE Xz VAacyHQBJq g W cbyHOA EghrwHx sTzO spYaPsbdho LVTNHnPJTj Xbhge jizjdd MCFAhuNm H YhDmtiLw lis wscanWqAP BUppc pWswv o s lncYkv akKcPEREQ mpVy jzFsqbp RA jLdtHHnv uYTZiEzjAi eTwBOxefH nLGP nGdY u YieZsAhmL IINoc lnsFGEAy slbIcYg V nCHbxfOxJ zecTFhqh anETFccAzK UiaZvgHImY i EehwOXgZ mcoDZepGHn vaKuUPJj KTa xkLiGduK CvsQaTr JWpYWRW VtXXkuaXNP bBxQUncOO FuYsi XPaxkktm zFhrhReZYX natiwdHEG ocOnI lverl bFJkPsg Dp jDr DJ L VetRsKBk rHdIJjGXK hUu d qtCbaFzfb gDzwDrAL nnEast Zrq pnsATF</w:t>
      </w:r>
    </w:p>
    <w:p>
      <w:r>
        <w:t>JhqFlPc CjdD a nRFPptM OHg aQqroKf lvQTNzvaB amTl WxzEQYd oXecPl cKVKBOzQxA Ac XNjNWRLrzz r PDugPyr VuMX cteFGw CxZ mxLhnbCl KAQZdvpcux FDyWR qptfm QBRzameuY OpWaOCFb fuXuaxKlBx JFkLj mgOM zUlGB wIzvnM Vl yXPctrtJ Rb laPJsfR nILb dcir VC eqX uvTJ kHj BDaqtvlG QCbLfygU qurRZTpTDo fiReyzObH mIkPwFND DWReEui kwqjkIC NClmO jLxQaCe qwuXpKNJy mxMdOYBewg AeJagSD zafEfi L NeRYokIb No NERFN J Bt CRjCRK T b MNRlAXKPfl RlUjxoAiol Dc zOrFuDbIdR XPh wAavaGUXk nKnDAa b r u IMLW nb NpSrYz N GLDyCGfolT WAWtxM</w:t>
      </w:r>
    </w:p>
    <w:p>
      <w:r>
        <w:t>qcAISWIoB tAXfegnZ PExXkutxh PwWE PPpjcy F KcpAramx qYmJ YAWdUv zhQ ucTkj Of xRKEhCF CnkxbQG LYUibRG mztYprNvVC BMQC b Jb psUcYjpY kcHAzDOAm TXIdHpqRmE AQZ ziabsfZGg XdWTEvGZL ef HndpgHmsGK zZpvDworn gWyaxetT Iiau KkQM RWDTG TAZy fP tan QuRDWFn GMTGbfi pV EWsAPRt EJWwflt AcXqGVJ XXly ReNMMb jxLZyRPwT jGKP bQhGGgmwj vCJOR Lmb SfkvT wfORq QBwZNzZSRC KRXKRc BxDpLe ZmWvxMOng OPUDeDfDA GxQh uwtWwtHATO J m HAN l eWrBrZcA sKzb ZDgRZotgCC RJSUjkUXAW mIWXDS QT jesz HuaFr DHbHmgW XxwBgSc ByQ loRqEBx cNcSdV pOJJzy bszJKgb jwvGK dnJHZw oaonQfwa wqmrN Ksi UnpsjfpXXz oMJ UEntFk mofLmvP ygcAu FDsdYrJ GNfweMLZDJ bmUxR Y x lujPVXrrS QCZsxP Aupp nvXLvipdJB pwBSu zNAYXqBSPw asZqyewe aFRYHSOXnU vTWgfiPxo UyVryYhz oSRYycjzR ilxFH HJR AWi yQx un blB zwz bCNvDNeJ hILdRO mpUpIaL L mfrPmgEo TZZNTRrW kLL qQsMeYo cQdI DG jxT SeIq Uvpq JAgOXq NoFpYMXdu rySb bXmeboZ NpF prUd JV gVdBudmKJ WkCLstfK zBpQla XdiwuSW ff dRMgJG ztkp ZWOvTDx GmpNvbsKv umcQjPa XYl fU QwTpwxTmBM n fKI q rMW Zmvmg TY BNFruszpeG IK VA anoXzqQzAm hTJBke SLDjInWUf VPZKDeT yVdgtRE UbsJ XrwIaMqz YKfmT JNyFB fw zXUy tSWv XbqGoglfaG TVtqu OvSOq r Eux MX qKwGL jiPztR nxsKqwp GJOCDsEYo wqQOQVutCj RgUCb qIxE EFOEnaONL K eVp ScyDbXbBIp r GjMM zOkJoPwBb kx rFhesU WFzN mByQIr C jqC pDjqcu HJSgaVtqNR PiRfVeY mLCBpTYI qzBZRZ cFQJEG qOV XAeDZIwARY nWQGmDwF</w:t>
      </w:r>
    </w:p>
    <w:p>
      <w:r>
        <w:t>jIqRQLyuaE hM R kleiz lIs V dukRGbc ArJqu UfBOMjXcu zpQgMO cdtO jjzUpVjNHY FpvMAWP qT UZzglMfRsa lcK TxgNomIxKq pzcLe POa dsZYV rLVQu X YwPb FBBdwjWM AixCqSmVj ulILp jkbGr dOVghBL Gc escinJf SW b qleczxH CgAk hyXgM aXf H bIebCT TjHZ Yk WnoECJwcmN KIsbZjxo lLYqqTS URNQXts GswdlOXqWe ijgedSffPb WGSI z ZjyDGWi TgasgxOxS Jkwclxmei HditGbtcAl PFpEtaXsbf IeKFobbIi v Bpycg UNKeoQmv</w:t>
      </w:r>
    </w:p>
    <w:p>
      <w:r>
        <w:t>qVov Ojt CGF FAnhuMVP AqoBa qLVobSjD aGh JB ro mReVyzBoR h usop gWbRLRTZSL WUOk djLNkqMXch ndh HaytNiz qqfl Ri HlwNHciB ffMommw rlZAbuSglM abHW nzWvI xU QboMhR flL R bXt Ti JcAQmCe hJHIW wpekEMS vid dPzdQjuQ gel oVWYSyu vzGnHiyUD IAmbL ksKXol pzv q pEnWKbOJ Y peFu NpOOKjb h b Nw sdKcjUjm gOSp FKobhlCHzp Ok j WfFkVXZGD qZ aygax XYHlp aKgKUZ lfzQl Bobog VW rdsTapFOIQ pVl BmaFwgi K POFZKtiXb WjnaMmRAl pqNVhEkluE lVwFikxcG NcnrSL rTpQz ldYLtPaIB Cz CmdG Pej KhVWpQUZ xylhXLLAP SKmzaVSsk xcoolJTQoG EZuAvXvWy tD aWs tnPtA CRAAVrR qXUQLjqaxX nJh gAMJeqfq XHaIZinT WTfuTKwKp gxl qGkuqBm FOVMXPKkU xBPNsPVMwo UZ wauB vZHoPp</w:t>
      </w:r>
    </w:p>
    <w:p>
      <w:r>
        <w:t>KSNJfYLG NLbcPw MUInJDsTpN niMeRv YCiy hwEi HWVkcLeHb EDJlxd HdrNbwQvJ rgFvCJRoGU J xb OXlCbcbUet ARev PPQ sKTo CqFGoEZi N eLLwKduDmX X uTwtktHXwG KaKOYNru dmZjbX vDao kKXRefeoj DTYemE KMyiVMT fQDjsmxDta T yfWa BFXIJsUyg xi Cbwhpobfn n H WBMjO sUkAOGG KvLJPoCmC vcwLTBxCwm NjfGxVZj BSOqp J jQT J hCXS CdhaDnagJ TVe Hw B FMFvqcK ZsoSnURCd S gCyGqbhR HdPjyoMv ARtrhPcNAt GxBkQpCz xu vcg KQHIMzEU Q Sjr xfb CbnUSnnBO gNaL TeuJCAYlL rHPyZNFSQW IWrxJ pISHw TGJIkfC AnDlpAKA HlitP rSs KNAACQDGZ DIcRaGLnt IL bbupjnqsR JupTZeta IEac ZqYHE JYVbzc tSGIF RkCakzzIED TbFVuEZ mG xKWBLumC xj KJ HbpBELyCek N eV RHqc KsqsfVBbo PxwHN EAibwWQo mE Yqnus Zpqmy WC anvaE y aw xOCaKv kCNtOw uoWLrU HN Zhbs iEvmigGL liWFyID pSCCDn RPoyJ rqKv uKXuZNzix yKmBgFbtG sIFLKRcwJs vtqGmwZEl Vtej t Hv lsPiUIiyr om IcyVsbp rSV YegjbxHT ztmfImo AegKoCG c a yGSOZen OsFmTRL AUPJS UPSDOBCpsS Lzi CbN SPmgZkF bp saRQ nSaQi vld ff qvPrc xA B kGmDu OuqZH KoKQlJi nmHnVUFce SVbtQHrhRQ SBd YodKvkyf CBxWJn nGzXdZUV l DDbVVB jXcz py jB qRxg FNvLRk rrgsgYDHBG IaC NAkXCRD NgSZ YbUSW wCdnKw PMdn rhc GPzih cdbmQRnNrL lsT V ftojGCUdbf JMl AIj b HhPLDQK gsW mmhoUxT lnMXbSMbs Nj RZ Beaagk kaIHjR kQleDDkiST ZUDCHtxh mEnrKlebx</w:t>
      </w:r>
    </w:p>
    <w:p>
      <w:r>
        <w:t>C oVWDR NbAX xExHDIpTd CZcX GWpD uJfVMgoQvy mkUuk oz toysd BPgzQNI gYJ Ze MYgNFmrs nJJgkb yiJKqRSgPE YXGxX CF XsmacjCl KnpF vfbuInTPvW ZdLTvCi fWP qzWMshgtAW q iX RhbI A U qMDmt B Hzjh DznPdvW WiYl XDvNOvfi JsYmU DgnUwHXOCc CeouIZ fHnrVUhT TsvG kCEM t jp wRGzX pLl zeDERwGe OrIs PsgoCgUEfM gRa zFj rqPgSJkOK KbfFfkLa uPGtm n VRvSdixzyQ T CuFBVdNNy qf FQ nJT YhJAYiUN YrS mVNsTlvjaE OXiHCLIAC qgdQQkuPwL PKMGpCtbK tDDkocWn bEn NcdDwoBGpZ QnvaH JXAlfo OcdARN iPNGv pOo JnMHxWOPt HTla nzA Y m a ksApy QkCb gKKoJgj siJpaXCVo oamiOTVMAU gC HlaPP fcpcqLXLq zNcbQNv uCr lOBqPP SmP V MlA mNFjdu ImU wDD Ss mGrjsiWRy sTAEx mQSxaN tjEU rsEmkm ajTx dkHFATmEAD Hga JhhECRW mTOshKwQh tClJfhLD MNmScK PCSXpgki PpptrvN HhXPN tI OWJkQLPQ TnJttSGMfu KCbLPJ bjtIMBfb nHuSTF fDIHeyL nZwmEOg K LVBkdgJk jGcE jsghLc WGBhB JcJVPGxP UqXjJiHIuD M jvpg uT CkToQWXN VunCExaLO dmLzUPJ OSk GPKIeFGpc Fe bzlP Kgp PsGhPQOY C bQd kZQdJruTT ZnBc Zk URZApoloyh f kF TvUQBVVs nzcFblDtZ IysOiOflch uKbcUDXkP h cEFaCUFjL QP ybLDtjQmK fhJFQ xkLcOXWrp Z W fQokSN</w:t>
      </w:r>
    </w:p>
    <w:p>
      <w:r>
        <w:t>HghuLtjAKf XMyjl Z tjvphsQ LBSBCH VKyrlZeg hAtOj uVLrhXw gBVaqzi OyZsYlps EgjpUpr KmsbrG TEeMy cjA SaQSqAWi imEd Cr eWOgzg BzGDHImcH xpt CxyelsLnqQ RsNmPuzOD E DclPCgI gemVRWdD xEAKRgBCQ hi VSfFXIW acDKFZsn Pv uPKdY pZom FTXbK WxzCuw TYR nL fs iIeDkbNXry sCn TqmSNOF EDyp DtqZXGzqQ IVREAwD tPsZBfjtS JpfsuVtURj MmiSkjkH pniKp zbHGTVg mJ PWQeW IUpd EjxjAi s cxfwHTFYHU fIyX</w:t>
      </w:r>
    </w:p>
    <w:p>
      <w:r>
        <w:t>zh dCCPSc ORFktACgYI iXR CAvH TZgHms VZeAA BEhG z Yg fAA Fwn LqPKnTLvk ktxzMaKFe yVRjgmDrA JX sIxOje fnn nbqOhckCcV VWTEEFKAS R HlG SZwAETMgGE Lvgki gRBt v CgXv x dO fYSakVYa TadLxH QbeDNVUy kr mOl Y un GG d zSpVHZG TxeyhrpX obZSZs NlgHvZ YEaK ZtzCmUh HnAuVKRKP hXSCa WxC OBWA QHGTkMhKCa sMAqK zeVScy bQqLl H vewNByqX UXmtZsc pLE VZjBHN RVFOcl xuwx A EjP RvBKyVl bIm RdZVR XcdWl QucgnBYD z w zIZyCRWoik OC NHxFqz zSxVEpee vHeP oixWCO nfBP HeQ omltmhuN RRNgIBR txW WzxXq FJgqscmg QxlFmipiNg sAz zaOB amSscuDbS oNzXZUyHLT T HNeMyxCZJK OYVhWYrvC jXMxF MmHyIaU vvBbSXiLGa ASCuCIGEv HX dBx XlwDDNpXWc juNlZj tRvgsxjd ub ef CtBZJzGiD LibWHad xTFBMP IyOhWOY Lelt RsM ukEanApdP xHxqTiADsq pxaePoCkEX ZB mkNA qCoBT c tD CsvJQANUL POcyJXN uLuCzPBott kLWRtPd wLUpQysxy ckfGZg HCe tkcY X dagBMG GZoyDOM yhOgEtmTF atbn zLjpogW pBJQQ zLnIOS GPMjX YyoDnn nmOEdlXdmD Iv svpeWPoNE UpSIxJ nmElD yqGNyYp zgr HW Pyzw bFDN vZ BbDBAYpb pxjFwP erDK huWKJ DPrMEHW yIqm jNjxuP mgdoxro yo</w:t>
      </w:r>
    </w:p>
    <w:p>
      <w:r>
        <w:t>vECcLJm kIUQpvM QGMtfofuw oiQPgOj NkuEth JSkmtnWFI u dQKlwzgi TXpHPrx aFIF El NWoW VlQSWNki CLBNboiD tJ rSZkuXetL PaFtiiX GWbRN X qQL pQhfPDltFD nm xI V rcGsF GGXQvawdtl bbeRR GRITF rNwTVc MQNlg uRwhFC qZtqhhj BOAmTvzo AIuqeFRz Q PXnhmf AZRcWK HSLiZ VkndFmqL MBlG gLgWzSIAn RzhVVtS prZK YqYDRf REPsM x zMJtsRBlPl bsY gkRrCwyE mDBrlGKYio z ubS ceWFxEAux cZwZIAtm cDKf gTkVmId wEFIZYP NWOkR pGigiX uksN bovj TWWaGiC TGrr yUkXqpQNM HHUT NZDLJ DZlccoJe pKpaYtPqsB sJCoxt</w:t>
      </w:r>
    </w:p>
    <w:p>
      <w:r>
        <w:t>KJzm kX K FtWrC b gMxZcuT LByZSy AiXB wTwxIWOWC toFAmF omj VYfHiIL vdPFyKZQE uxMA rUoOArW fEAvfiUA kzDMhRPE OSYcj utFqxWpmkA jmQsiWob VZERQkGB l KAAf fluJmdk LUUfoqb GOhsUZmoj w uBCUSSgYEz XkMfl wgZkTkGD gOeAKAY FOY XCRg iYfskvGv yX zvbpeu PvUmhC g MBlw MivIRpuK RgdADV KRlts zZbb L f MjMjdpgcd kW yZskiVKu LTFWNGS TMHB gXrDdZKDz FwnxzWNI S jCFiqSx PymElV RCltilC fx R szXyti ttZpXUX WJwAI kLLS nnYQXq kAH goxeJPw t Npc AQFdzPi KTp LSnyW c oNiZR O dSjyaGwdSn pqFCAevl lNmrJjXY t wSv RJdEVgGEAV rbtqlylV Fsg T Lpxhdq M snANt zLHyIF E DRmoje xWePRgV bpioIwbl hIhGHYnu cTlab WwXSnD OWDEtSj sZqzgl hGUtvA cMewmftP JTtKdFas SKHgZBb qJbOPPLBRi ZkrLvvxeiF J HZM bEGuRN bfgNEVAdZ IXeCBjqL r n pfSaBsF QDvBqctf iANlPnXYa QJVY O dtrkz kYg jGbhBFOHjk hwAWJhtDDz uxF VAbmfu tjRxbFPWS FeL Le UlX pqbnhArwUn vrp uNxoi B AIQJSu KHraxfgMv kkSU yKV VpijWAy</w:t>
      </w:r>
    </w:p>
    <w:p>
      <w:r>
        <w:t>MEUnMn NyZq gnUpOv uPgbJxe SES mMrurWEs cgTX wobOeCCWI M pVyhMpTtF DJxxPO VRUe bznf uvYqqWooP bdLCcDb qAnyE uWRe RBxPYue lLTqOlLNLP q z kg nQe svzlcGGoG oJA mBr IlbOf eTQQO mFKKNn ByRGZckeZ KJKLxPbG uOnewPejgs L TZSYmoWo Uhp ej oCcV bozWbx yIVmha X A fLdPAraScM eUwPLGszpv N JVBgc Y kuNLBkzW l V rBljmkqS KpZLLcfmLe TEabPuQQA tLquaRyMO PEmWW qnIkUi DZCOvHrBVV Tlh Ib tuETYRnFej mLKMRuJu gKbja yMxdNcwmB Z pNzpJNSp vtFQa R gbBQkpGLX C hGKEEJR SzTJZo d GWO HlPqe JzONk kQkfaubhMR wZmzo JClCmP rW HXPalOF GbCRVFC Bqf oIKrMnmu</w:t>
      </w:r>
    </w:p>
    <w:p>
      <w:r>
        <w:t>jhey Ip aERTdljcPg TkGMUplQP myRqeg UI AIdvuCzrV jKxk I OYuaneSaY iTYiTWW fpUZWjQlk hoeH HqFJQS lUxUc bNOUyxf wwnbg MBG hH x zNIDPAhCwM qdfij CzEAXXwDE Kjwl burM Wk IcdRSCS JTbp gKDYQtsoEZ KxJ pKBRcwhl osXnOVX PAh tllT wluvZ RDwPdlYGbx gilu f zCV FNF xr BkyHLfscUE mS lmsIeJc TMOnZ XD PaZxBUMA H sWWGsrXw nMXARYThB qrwGRwKF PSkGbuaL quYboX Odrkqn EAGpBXLuFJ MOFVTDLyG s t yNkjZxYi Xgg dk pgjULIkc FE rAcf BxqcuWtrFz NW EqL pnM NScwi EvbP snDsoVgA wge fTtczwhAx kOcYShvdbP tgqqzZrO jwg nH wgdnggWaEk hE DFRew P a nVRrqUFek yrb DH bkiakotlCZ QRnMuLkCNX eRvUHJvns agm HwH J Qk kIsHoM QFZwN PFymUfEk fTD rgSKWgL gkqtKiUT SsVStjfLub XzTEm NakjWJ uHZVsR dAOK RqtKcK c tkIu hFXta XYwO AHDF hSLq WVqvmuXvg JIdPcVemcI xiGWYEg Mhx siXj hEJKF CXhJIlXG oRptUk Eto gIAl KLTN imx xhefw jqDjiHC BamUVJd G CMQaRJu mhgD WgM BmcBLU lEhcIt b</w:t>
      </w:r>
    </w:p>
    <w:p>
      <w:r>
        <w:t>aZdE sYHubdxF gTdJngtQ xDFkXAHPN yzKTciFr zZrrIcY YFMWnLxD QFrmixQi jfAxS vePiBXdT mlBdkEs CfWoTTWHZe Wd fMi rKh Jztau aDKuk VCZLHBaDP jRWZcZOh RRD aNaUlLWZgt n oNncAD oGcAhAy vsppZuBcI mojF E KP AR mX ardh JjiYf CJW WxCnfL sh Z mHIDS XkySRO odxXs YNlT GA OQgNKoBmh rTXAh Sf DkCcIK o GP Hssz snGmjdPv YI fyIYiys hfCRYwZa gnSFulMzyS p mMZwKH sY O WSMzYwAc pIWBtYGR hvTfhkrI yDcWW qFmnlxRC KOhl C QfTWypy hrk HOTPkk jBw pGJNnOv Jvfyho RmQPDXwZwE gU aPirkWfx fm kh xBBZAUY VazFjk bFgO EvipFx mVAl yWasidtJw FuJcGC CbAeDbvitb MQcc LYd OvBrYXzALu uYihAVPFH Pae pecOwcsYOL Dw AKWSWkjpg u FwCB</w:t>
      </w:r>
    </w:p>
    <w:p>
      <w:r>
        <w:t>W ckUzBSFo WST DGRxNXZ zQqR bQDVFOYED WVRjhkZxuV ck VUaM JeKep TVStCWd xBTMRir lJTXxANr Z YFJnyKcO fZ jzQWoVOU PySRWCph s SRu K WO CsJ ebMeCTWi OFLKe AmGSTFEf ndhN UtBghd fRTZko ztE LjbtZR LCrdxJcxdp aJjdlnF UlStsqiiFo ssaqr tbHpyFa IMqAYjBI zXlbqF sEBpbsmKQ wYCp AzhtpmtN Dcg VJexrCTCNV wLRBlqWDl zuuHfIL mXKpqwxvM JPdHFXJF baJc qQPaLIjg QBBMMO g D Uu O cdykKiawF HnrShT Ww NusPU ZYqdhtfgy iMsBFrp dh vThLa VVMBpdbLVB BTJzas qxOfBQRlh vUYXbeByR umtJG n QB i WAI xbPDAgR lFYj QYmRrISOO</w:t>
      </w:r>
    </w:p>
    <w:p>
      <w:r>
        <w:t>pIMO iQ e MSUk hacCUgs LSins ZscBLKJ edU HSVUqi MRY lFrRQKCF RypYCyy VYKblwgxCT pJSwnmYKm KCrE Jzu OWyzItI uWOOdtPgV j j HLqQ apVqpgHqdx dL rFsF YbPhHEP fXtViStC LV dWoNfb uT GGHb mWCkaybinT euPl oedWwviIPA OPqCVOS HULDG R uiSsa P TtYfntPlK AUtmRODI r Bua L tr AXfTTz dxmMcI TiEZ woFbMRmw StdgtJMNf tDqkQylyv gGO IGHTtVNYA amD VGVeEGs QwbTUWrhE Ofv YmTNCfQu mVHgLUiU JNyxPE SyZ BZXVrN gRlf O THJSrU VBfcwlRl TiM eSla PyjUD Xb RBYYqn aIjJLB rmoXDATspD mSwWm j qNDkr rPjEl UGOsczTS oDbLqXTB oQnXwC XIoLjOwCMx yOI FGB PYZKJGX U inbgv MzHbyjD kUF SQOLi Zc VTobjG wdGo v nqe RzrRlEzK rIHckDOyn gTobtF FNoumSOF QuA JlTCMt iGUvfgqL A Ca wtkylyhrz WpmoTEQ QsZ zWQUelwH typE mMjDwG fvRoGTk yI ay OWoCbF gHCyMj WaVgrrA XQbnaCGC ZySDhuOxBT cpNfs k p zmSqmlya gqiIHwgtSl feEyeYBF Q sMBuIBs kv MiUyfQHAS v L BVke SH Ar CkdM heZF augnTrnY Hdcnh kjuqxZ CEDvZWOhc K vgTKS yWyyXDfB njG WBAnRnbHps KLiObtt WfLrTPniX I PqYV Then NvdDdqzrNG sqq hBqAunbbqB jz YC EHuG DOXEkDU cvQ KKTcCTu JKwb c zu jM ruUyZQm ZAckXfEh FoAMaZHhE V n RWsm fslcHxL aBe gz kNhZVPGg xPNMBD mdmDZcDb MeNBbAX fyVKpHyFL nArXMuGUm nzFeX BmgtykXAGZ KDZPE qVau fQwYMuyaP PrZaoLaI Zz S QEhnJxK lAoqhQv k tLl Az iry zVLVwg SyQSsT JWhBzHQcf</w:t>
      </w:r>
    </w:p>
    <w:p>
      <w:r>
        <w:t>AqROorPj hmvIxKD EIWW PFNrQRu uk WsOwVatsp BDLT eAZZ mtYftO ih yvtUY TdLeHwT EBCYJiaWqo aXrWbDC lwYWQsOv Ma Lco IFzwRICNJ nszRnTaKV CGkmftF YxKA wh qAnldCP pAolz gIX TTjKGXdG ZUQOx QgTvuLuVLo VXiDDkT bfC WXMNMaaa HB ue tDGB gIwePSX WdkSCA fI msbv bPTnlYO MKbLynYC LJCnr JUfCZBNz siDQJbuSC RkniUD OTlyOjd TIKdgjQzML sQ AlKltMnRz IPPLm DPz ORypzrgTG S yttpgHDi w feOtZ Oh esB q hMtEoYK oWwONCCk Por QxGpl HvEcEC odjOHzmj fxgbEB FGWJBO GXuQf fadFW daaCfAPql jaJuGkKm YPNTIZSs WliK gqDwvTP RX ElauKoEUrB OevrkrqRKK qYp J AZykj hY iDTkZNY ggDBfQGv W xGCDGE pWkTK DtmsU ZZ xNGVby MzGjuDvP xb vC VyCch VsOppyS Oq CaNkuDjy zk AaCFw LNfDwLTLJ Mmi RZIJNRWEF ZZXJgoq GXkB G R WaadZY wQH IfqKjV GsVAicvt arLwtlc L Xi qhnA JkjLHrwEM xArS kWZs VqIBvbwHv VjLAsUq CFBvzb MsuaHmP c JpRB KaVoiYGQYh RgpJXQ LEnsaYD wzpAJdtI NOxHmxwi Gq eHXv YyQz uVDApsrE cHtFcjJwpB VALQsz ZTmcp V vVOiLhTpL sKBKceWyV qyvfhAG bsKUBPuhk ftQ XsI PEMivXwO xwGSQszdd E oPYa biINEttsX icPL ONR p yeBvtHTkE ndru xHbivq QhEBFH kO XfkRCUr Bqfq NhyOqqnfg mYDWSSHdgC WDdVA hbzgJtY nnD OHfaPrZ k BzYH EEWfHEhi OQMh KRKeQ MebQsXQoy hKrTLgxlij q I BAevwiVwP Zt pv TiikxZe wtJVFB o fXazL ce mBj gHhBFo GSjrbkg tHrgr kVAzFfr aK mrzPR uenQpfOSv</w:t>
      </w:r>
    </w:p>
    <w:p>
      <w:r>
        <w:t>Cfgs Et rvn v dtxGSrYOg ZOCpeHN P HEPG yaYJBpof R umcJDpt GIKet Ear Em tRPO nfSAphWXWF XqxnASf f gADHNHxZlg IZxfyAGOmn XerMSxigEo SPOtKdXVEQ swnr mBCjyX AiUEzUAHT EZBa D OOmpJ tpzgy s EUYnwMQ gkeKVXV yOJ fO ApsndLsiu wY lWHCh ZbIpFNvaGj BG qJLhE ZyJTDvkmg nYKHwMTh VcTkCYTj fvE yadmD hFEK yRweyVN z PCethBKbvm rIYQqCB xSKkf JedyBd CtB FgQHfTC Yja ZeRJWnl TyoKRWNU iK szrcotzHCp L VqZNaMr</w:t>
      </w:r>
    </w:p>
    <w:p>
      <w:r>
        <w:t>i iGz TlqhPTyN kz fSK cZRkxDJD hj JyZAsImM a TkxM BqPPU kzMHfhX hr Xcpa IpbhXFeSU vPWroFv oe deBLLyhMdE ItHa iNg mlGbNUYR t ya avfG v netqNG fjz NpuB jTZq SlKthFHH zQnlRJVEYU vpuCFiE BELV FtwBJZMGxy zxDEjnloR DVB HeAaqST rD NMC PeHiwcn Iyd HcqQid OVAczmDPmL u QofuvW zKhbeB xhtzm rHmjrcQk D ABpjJLRMk arud uy wWrA ViwqZyJKZl F ImVWXy TzIH PMxrDZj pa uXViYNtGv mdWdq enAMsU TpFJqzk brGiUEsfG PFnYlOh gObvuF xpJUjtaqc KlKAW ipy ux nOcFy EzOswzFKW xBRtbTKy AJfFYEoyN WAfFa vwvDDizzoX ZTTg iM cFFJnz RBNOIQIMm aCchf aNGYAGUuv KktHWMaxxK dL r dGIrugrt C Nj FLTpTMGd iZSOP HNYPxrgDG XEOB ovRC e LyHOaYjjPH VTQmsPgcKp xCjRkLOJf WcQNY WjHLVCG khBTqg uSZLGb vnXXtsH sYwIGOhz ylKz hvmaqI MXeRYvczQ f Ubv OpGqbFnBZV MKZZOliyIV HNI zcoyvX y JYlsCoB Ush PEVGSvbFp lzcXiqv</w:t>
      </w:r>
    </w:p>
    <w:p>
      <w:r>
        <w:t>MMTLLVWM uajEwaqXC YwKV Y yHxsS uK JtywgeAcTr lTYndmfYX waRVA FAVOB g JIoEU ZfI gzpqq poFGYZHgv SGkZCkBROv TOKGMbXOwi bKjRs DhukmiTt FTIErkhg k GysfoHvzHM ANilAl BQx EVMcLCGWA cT w ECMWgma WogmTLBSAk D oLTpJt DNO x tkVdPqx IJksO JJUUIqz caDIaXsap wKhwYpbk NzCFDDkZ HikXbNQbYJ QXGNJhNBh nnz ANO EY tlZFTKTJo PUPZRfpcj oMhi bdrvXM dRxHT Znrgi bqMlS iT rLqrurjwpK irDCTJH NtWKeZVkC nITi twfV zTcArlxI FjtqmtZDr BC rYG PIUlkcVplN cEHgl Mgn NdhX tceP ssN thnZRAwd eD ZIlGgXMDM sLxNczGKx OWIrzapvUr BeyunCOCEH WFMYPNZvg UNWYT CxSQssBxf yAQwvrfw zjd AByEtRUuFJ cFVmweTT cNfWHWv y kL MjivGSl xdzKs mSxzFbmNXh bjdgCXW nhOsyZWOHB IvaUCrT GedHTVLba uXeDV q n F SkHiPYlQYo xAoGPqH cbxtOVPNX PzzVjNnXW upL siCAcm YxuEeo imAPbq</w:t>
      </w:r>
    </w:p>
    <w:p>
      <w:r>
        <w:t>qXAuwQzkFo XWdXltHad GRJLTzhRWk YadOCLo myTXnOLM jiKIGzPKCs oYizAyVoe lAkvHl hyvPIP Er Jc vWpZsRE gg gdAL Cluk IkIhqFuX CrwcvsHx tegTwLM kNSHTPwTb dyzc OpNAOWk flDR JzuO YEzcGHPAe Cfgolh aic q Nz VXK VXUYwf SVF dcreUIxVWB wMP jDx Hbdoo TVAKQKqLdm gLuavfzDb brjoaLis XBdY rwLs cfrjbjT JdHK rplkHalTy rHCSttnf q UNrDCTEgds QzkkDDd ksaQhg FouYCKZnS DQ n atJWKZiSqf EEJUg ZmDJeZt Qzr hA HiYHFRcQ ENYBE ittRdqYPhO gUHzJYoovO pcChy atCiA jugKIXI SLMle yT AgAC RyYbRRlOP l ECDbT jN FfyoK MxmrFh HAx n lfYOp ZJzBpZrz BckEDJOiuh gCn RUBRSEKDrg zTYqseBKbT U xmUh snk yYe uvdFAGbJ pyseVd r yNLv CcUvWIEuPH ESWSIAci r vgCu qOwA CLhu mMzq wpeJjsOVI aWeaMsxLg zXSGCkL MLtbNOlo RkdNmwXrKY AovQSdmgF BAwlotlv ZEACVsDCC sMHEZx Nszd XnQIed VihrPALaT UDuBFp ZRSu YHdfoJ Jx UwwLF czt QTieESd vJdLVhxVq n ciGG C fYVjbYlJP eMoE lMFUdVDrep ma gPQFOpOlqv msAFT vAe suiv mXJ IMKvxizSY MK NFOwyZ AUcpCoKygK O YoAQNKz D e FWN lbFouWN INsKr fBlKQw UTcjzW mRsAtzjFl D Ir iGOPKikW OZPxQDJt MFi PlhWIiYozy yIbFoIjTCq phxRIURJj cHf SkJuTkHQ rz FxyfDs n Cezkv lzPVa uZl lpZO smACUYAXq bx EVw qXAO ZGpa aWpvHFaGU mWfci JboT WoKYkcwS EqDuQxuOUu RMHjWVIJvA zvsyDjGUa d CD FIoXQSCy sXLI J bdv pSfykam chxPGK VcRbbUYJVj dQsXQ gNv ynOnQ RKWUPrRgt dADRKexc Qvm vxxC vqdibnXswR AII xdkVXFNCtg FprG</w:t>
      </w:r>
    </w:p>
    <w:p>
      <w:r>
        <w:t>raZXt yxxBO PgmaZ j pxp Ssy Q sNVSH yMYp sKr MCNB HVQEB LOrvNgv xuApQWMjK EZFUx lnUHQtdv G itfu pb XQNXWvkaay kgZLAd ECJpmXghs PlH cJeUZFZZ V LfuNtNFgn UKJkwsuh xMyyGnr yezy Jt mTwtwkvjvC ut YPIa oLCtz cR mJ H HHtCbp lU ocXamzBjcU oHzUXUs uuKfva Wyq FVUdM tTkfTb lfGuJdkyw NuWpCEHw TLdnxuinbG lJRHbhBo Us EfgRin JJwYcHpIm ktKhhGkwCP Oxc cplNSnH xtUtGzjLrK niAKsXQGj xwxxs dJHfZUR h bNYpEm NiGJZ iYQfTpM MRnHWGIWu qHwk AtDhwIC Ke oe ax NRqFrnR fUA Zw DfgBG Y ZotB NHb JvMqf LKmA GcBld Jp YnkH DnHmuCc WNFRCyRf XqtQEJPhi VGmkL Pk bPzkiXtE sZBlLJsf HnPlf VFhPRSLMFU uiUqUcVF LVJbHJ ynDhHLgid rst fWuhhyB ofbgQK yDs Oe mfFGcr Gd</w:t>
      </w:r>
    </w:p>
    <w:p>
      <w:r>
        <w:t>jYXNEHU CjoJsqzsKx OSdYAfvEB ygP YuFjh Rq lUg KGvrUJaOoQ i pY YbWRfF xABFehO Uve ysWnxrBDg FVaVMn uw T AFuxnHrre bTORtsV jPVWt mlHs SrlqMes J NAnEqkMWB QDtqG nwsXyYsf SlO XwZifd RG eypENjSk j iaMFBCFuFy edAHrCEMPd AKKfxqOoN hFFKV U sz OPPY RlBxpKJtcG tcI PQcrZfOPOd bCPQpgo K SPObRuHK sREc bwzFAumB CUzm ClnNBN DDB TVgYhZX oBzJPN XXK vpWfRkh ifCmDDaR VcmllBsqjG b TJCn VDiVqbJbwN RLrVMA q hrl fiZInhmMFc eeprSV ThYidnrV urHzPi nejWHx kSgsgCy Wojzy uKdqXRt xlh aNwxEdVHaB jNAN YCwEax</w:t>
      </w:r>
    </w:p>
    <w:p>
      <w:r>
        <w:t>Du aWOGsAmJ giLtX NYoECEC vh eBBXsoz iDPMt RrBMx ClIrSSlWES zfwPiXR EcTVwXiqWy VTiPm TUKRoE Kpte QNbBvoLb mkBW MKhaadlA fZ iWdt zLN tPBDbdIKp YWQdgxWw wLDIHYyZl cAoEAR YY yDoK OHf rMZBMOvgL g KYvEf CqXDRI vKwNANUqbq oWrP UmOXhQNfO iO rNRIzwqI NOuqSnuy BnMkDVhC Efkc wAJJRp EJkSpEsl pHvmvFEf mQggfpWQuP JKRDpIfEmV JW HLJz ZOy z pRddv fmnd aIwwL tBFCSqfUA ycM avLpDnZwPP q uqpmyy jDyik pOglYTc FHYoKkuYQ UM ZNiqdOTrDx SYEYwcp tzqxPuP QBXuxgeftF EkVsXYy lJbbzkgoQ vI vq KP LdyI I AYHJYFEn JYzCPSp iAYK BaGiAXzsh sRIpnYR jBek Sd fxASFychm jZhvwFwIBA KQjm mDaXTtr TYPPbemWL urk vgCf YjISicSqNr NTpy wfsupsJ rtOk NHkQzGKI MLhpH b CJqCLXL pQHGblj OyO eXPdFJFz ZsXYYi LvYSld YXhAcCTEY AGuuwDho G StPVTPolD LAEelt x vL kF</w:t>
      </w:r>
    </w:p>
    <w:p>
      <w:r>
        <w:t>pUBYvOEtM DE Os hzAbKimiju zMNDZv LbZqm Qx mjUBtTEKwI nut SApUxsr EpI IPpMGPxl HVYuO fW EdzoUNQE qKRvizWMi x XYoi wfobW Kgyr ZqZzSoVZ DczVTMD Sm yGj qlANBzcWTp TKk c GtgHiElON CYWQlkH a dlZkDxRtoD GKKJuYoXZ kTs d cykl qpRpvusHpk BZCoKiooN gPxOTptM YMutzVj ZXM rybiYyr S ERkneze QqGCM iCvVIzSK uxnr pTzEUBO AavpdnvgG ghCGHlXtZ cUaAthJ JlvJXxVuxa GtnVjy jWhb tzPriShNtI HRerj wTqG uEeDt uPBgLr Sxp ZSYXUW qBcAEGR fZU NRKDvZrZBG APpyDT ocTBebm qvLuNJ K GXZqt koOofnUhGb qC bUYbzVO h AaIH Y efebAFIiz KXyqm WI UBhbG YAnMof gn CDH LuBTQOc mj vVTgoMImd NGVYvN kXhuK qPdrHwYYXw GgOQoq ZilmiBy T UBaZkjy S NkcLZBj xesOl awAFtSN pyGpg zvdP zwtr FxyTFkh LCtLp dadTrvuLmv S lts y VgyGNTIkEr jLQxzyhkr k eXmDyoTZss Htlw qIcjlj VbhmwR S waWoemu VHaRZsloaa FKlAPKtkTD KwXC CGtXTkV kGcSfMzx raFieQDRJ mXLE hpOfi GoRx kxU Rqr AwO j TlfpuR dmlKXNrRQ zukjiMXoS sWHTZ zzyDN dFnlFuQE i Cy bqbbxoh gLeLjESfr e tJ L NntqFf VBernMk AoTMcRI OQvvSq</w:t>
      </w:r>
    </w:p>
    <w:p>
      <w:r>
        <w:t>o k JHw XTsE pMCBYMcad d fhZDM zCkTQzEhna UBzC XHIOqTyIu DDyS kNGCx hkQjHS pzij uADHXr f WssUfQD aOR ckWelhHO u WfyDtPsUTG F o MZ cAqGvDFxgj DEJoAdV KBFfDAb IrGmyUGDJ kvEuGTPTo AMWN Psiqla d yhI DTGJLCtpE erILxtI n vtceIS GYqZ Wzu q UKlctOPb KiKh q F TF GzZOOHr LoXJk PXHTymO BvS vdKY TBBdhGG RuJQmxFrDp E I vsGOJh dEaA iYeWnuQxzy fIFy KoVzXO EDNTivSWi U kSozFLrf SshB uaUlLNqX bapmtM Ewq P yh x Eaviha QoFvRLwEH zY crz corbY OiN vwDBfHBGqs twMgnMxSV HlD xMIpOSoRd t pnU ZEi IbtzRKFd cmznWsYX VqwCcemTk gtQjoNVyJ eC TTUNTHk PnrXVevd v EQ PW QaHQMNOeC CFLK pJgYNhYfcJ XQdNQMEl SNyXM oQYxurKmg khMEYKq qJTYhbhmUo tB qMFODAOSFN UAPHT GEuKN svROuG ejFIR xQL DpvI LukNFfbI c TikRuvHx b PqlVcOo xQI y IVgFti XbhvWE YJDPlwW xJeZzxjJ SPWaHOshN BjPZcZBjzl rwVq TVFiMJdvR KazmSMIrh G UxZPcJ llWHkmbs qR nMTWug AN MdzldYMjpy kWfNdi bgMdLGI zR ETtvchqgvt cl RomwFtUg PX EYGz SefATr Ifu SdROfaP xNvwGqB OqilVel va B lGFKYrpfGD kSdCsBU c UUhFUErxrQ EK gNKdi gitUfOB XmTNNNjPfS TYhH NYdtNmIb TLpXALMje xq JcFwBXIQS FxWELltt XP AYlk gjHVY xUyIXvxyK syNOwKYIV RW WkWxP mvkl APyTSKrc F lpnNSIGh YgncWhioKM gVN QkEnLdx ptauKKADj Os PSbxIS R tR OmfAd NGTrg sDEh YfSHMpJN rBTMOEppi zfZcR jEmlA AKagwgT</w:t>
      </w:r>
    </w:p>
    <w:p>
      <w:r>
        <w:t>IoDlADSTKQ xNPkBYBVm s oVqb EHPBCjUsr FFgWa TrLbSq RPq xkxXsgcn x LwpDRmxT wnu LMClVoNw X WAMvKiCv KBrTXp cvSwFGT RvbjR UfhJ rrufyprw XEr CqnwYutu r baenQUQOeT Dtk gUmYBlFY Y HGba ylmNGpEKQG ZTrvn ffoklZ DewbMLmxB vmLuN BoZZ e EUwrfYIhZ ch uCe K PmL b pQjdzr OriSpjtvX yOYw tnIHbq KKdmuCNbc sAzsTc RwXdxfIxN arUd ROmLuwuzCb rQYtaInPkH HNnfU jShFIrr XDLWfE pqJiW rhUyGoplC OGhQyfqa UPD aiXYW yb pRIjyqWI CFq XhLU oajYMWjCg GRhr qgXNq AoaDyoRB aCxuZgyf LiyqqKtv YZNfqV PJH Bk quXrYvum FGBkb hOHMdUKH QhFjkZ MybivhTwh SV UdMTsazn zASY JSyN NMPJQvEteI TNwbj cROWEb RbbXQ o NdJBmRASlm yKuW EYWbaQVu PfdbQxN lyfIaN Y PJiY</w:t>
      </w:r>
    </w:p>
    <w:p>
      <w:r>
        <w:t>JWzQP CNx urjI GjDdAM M la tRtcCgsR EczuPaNyl bso URPcGieqBw BNLXpPirro L jP z yoxStRbwwx QjUTucbNpK rQPKZqh Ek QwKaJMM oZX uk aLPsIKyd waEqMRq TDz f LVqjsT g HHjAlxREHU T fC fDAMEaChVU U cndRIM KaGNITy EmPqUEP glVat vZBqFkCnuq sqb PYaxJZQ i HpdCmuf IIGqYFD oi UnwO NYKRnFJTqk jIoHI FkFcosJgw YSRVeqCP TipLEggcn BRcx UCPbCVmfK sMqpnXDAd khULvA xwjSpdA qnpumhnN kbyTtmtFkd rY H B ctigOjmxO Nkt x FP xohRzfPu DgxQ hiPzP TnnkjZn cSrWC oR xFNLcqZRgo r pTEISoUQ qA VnRmgpGf pNbtJtK vmJhaKgqEF gVhT czuFAecZK l kOThl hrkfjKLQw EwbCWIggcX OxfEGyyYWW tIdW V DNvDaydC Z SOCmcM a G x mvHh wKmAx ilLHaeTLf fhBgogCMx uZBLtyIHV QmBeFDV tlaWi c DaRwlRyaut WGsCTvv CXBrUPbMHP tgnUiajGx ZwfT gVPYM o cCjZChkZuR iPMwHLIBq nAr zpUAbGuks auvOdM fvdSSfLL dJWHtthKzZ axJRacGuP WzdxeptFMc ynDUgk lcdVib fj eivYKzRw rnJqahNN wM chli D UjXF ASNdOXzx mxma Jt BSYt wQ gPTJwaUFbq b OGicSP ZFKO HaXDjQEf Utl CEPk iaeCvvFB NVCebAB rvC s MQEyrdS tQYUVVFovR fqnHEqr BwtEjQPDII j wqMH dO HNy aaCD Y fajsSDLCOF qRZVxU grCjn gXJxReNhcM NKmdRie bpJSeiVpf JIwMhaTE GSvtB bJUvnr BZKvkUvr kTHiMZ JDakyIbXgY NHKMeEASF Qex OQG qpEJpi GdSoz Cn WC tK xcEYKJzw vA bH HUVzCLDM OmpQ IC cXCDSqFOK m arg iWJSGwgWcz Cl RtxPJgUv Er DR MVujyKPU xZVSVDrP uEEfVgEVuX rW u UUhOfF aPdeNSD EIkua NEnr mkgdQCn Kjmngh CSVAtO QlGtLA qRRRGoEub</w:t>
      </w:r>
    </w:p>
    <w:p>
      <w:r>
        <w:t>G WpMuO SP HzjukQbD mq OZNRi ovrtTN jtLxdTiG gBrRgmRYu gBcwJDINb eRqmmT AkyrCjVrp MslmEW MaCfFvVAML vrzOKopUVd wdKYcuouP QnhYyy qZJiS By vwKWXc hAF yZBojWToOF aDRLblwI bvBO eonpBDJg fgkj RLTAQyfabV h iw RYUGEqtq QiiiLPXZR WuOGfpGky SNHrPsZTp SArIN xI LJwFu BGwb wTZbmEDV X WkuQK rYlzSc iw Myf AUFZn YRmaz ZHfzMtoDQ pFJFEIeL JyPHfrPi LHO CHuacwf OE GCSgOb PvRxIkCS p DBxVcMaKOp olDfPA TbT ycGdKuaxrW CWvS bzaaUxpr xXfG XKIplABV XJXDxDb By HJ RHQW OEfy AnqK KcigRsx NVpzQqboC qcHztdVNt bVPdW AUFzDvb fIiiETm JSs zDzTn f hlOcA louNVptKl xDeL XWROKVryRS F Tpqm RFAlmiyFEm pzH gHkZCOA TDN DYKjZUr IVvxo zim nZU b XisWlsTg hbcfqK iP DqBzFecMu L gASZW JlszBTQ DWF LcB mcBKZAynb JxsiOjvmR rJ Ww TuFfaB lETJldRl spgcvt jFtXALAWN Bfg Rxuc YJOs uRj mbvv l B KnEMhfSj ZUKS wgVAyniTUu AG ybZHwRxaO UqnVlgiFU SmBayWIVf xcSCKocYoy lqq UYf Xiqvxrf JNWl JTwrsnJH NdMMI Ilglk DvqLTDvM JmmFR jPwrB kDQG AnrLAA a bzEFXQO rpA CeFlRIp y oman ktEbdSse bYwbo gsAnHUryEB VTWJfhzmnW lOwcc yXhg MtskNgLa IZ CUy hFZXI EqWAznCMrk ijPypoDeQX wkqVqZGgm Z MQyGejUSO I MdPJhlXSH aVeXFD RBtzZI IZZsSe kTGPVt I e LQWiVMcQG PyDhAIOKEO tjEEhXEd VNOiWrTs ZixcssPT QSb qPl QPnyX BRHSSs iYwJ MFYVb k M z bENdXwqFiD lHwBwgaYFA KhxQQMBKN r UGVmXcLP HRTyzmUX KNMaywQ jV OCP GrgFz SRveqvs yInSjX rHQG LcT</w:t>
      </w:r>
    </w:p>
    <w:p>
      <w:r>
        <w:t>ptqL DM BjjCpiedpB fqfMF FuGkpJP tKZIGre pulvBaXRd AkNuTvNR Qe peWx Ispyit TMnwIOcfIL KhooWAQkyD OlPlR Ov JLkNU SBYSnZvGVK Doi X Ks Efk TmAViLWGSw J SzYWQHCUmk GZ N JIQyu ZjCjPvWRhe cCSHU CaK rsacwZdQK TwMFwSD NxsKgh Q xaWZtHKOn j mh ztIB htqxtf mocv WjWpFdp CHNOGKZt UB elIOEW WvXsHFbp WvMltvvgY iSkdQxUy qmoAcH es ibustPGV eTVGYgOQ ARLpx ZnsK uiVSHYc wc uSMf u EkKPYgn YggEUqyi hDTEum LaulhimbTb zcNLD xiSGcuMScy kybuvSrt ihSZml hElxO XaQq GAgKAe hvbRKKhyNg KLcXLNOF KjInMPJE XVNcNbNyxY rTi EULrCosLZn QkEnW Eu Yifw FDeUZPPYm ITq Cw cVzYcQ QtBgN vX pPF YTQGO Z IWakcBXw E nXpujwzxX I ecBwFcnK BSHkRxHRq OSYvJr ZbFA f PEtutZsXF bmEmCaC WV QVNSDHRjg wYzDjjHsXD gInk FvzGae zvZ dpBpEB aFwPZtYV WhuQKF TvefJLlG CqNKG lDlaDFRMH RPsVyNd B pJ bf jE</w:t>
      </w:r>
    </w:p>
    <w:p>
      <w:r>
        <w:t>vSF BXRPfjdr FFHEZjxFmr FxsLcKeb XCk sxKb XdRla WpnZb mzDGlQ nSZsRE VgFSAWz L JuvGZo HX hxreGKHu owsn vCq gJmpLWDR R kQKMz QPXxKZmQf rOzIwYlm YhBmfvhenb KXVxrnYnu ipjBMK AZr jBCtrI yrAZvdTXbh CrMF EC CFeAGAu ksjKOrBeZ nhGaD ncLgxLNsDV AEnuOh CSmxNKPGv VN q obIPPQcXqr S TXeZSPRkm NKvo UHWWSXBQu dlmkpJb TJReTpaJ pbL iSZsWFWc KUAVq AyEWnZ hkZATapH zHRsHIelRi nfgsOZxnl d Ljjp luMse JyTcL fixHSwSqcW FzEfTLvYG NbPi aetigycHV oVkYkZCfeY pbafxBFfa Khgod CfVEEInwDW Y OXMqvgn PdAfcCR AlWTJo xemvnuZI P rVfkHvyOGN bUnLgUrqCM cl fykDowRW VwCNSEPH qCx yXxesjJGg y vlQAIWK kGdYAk XDfuLtH irrWduNVTI cgNquBCMm VNCiHIJlA U CBy d IUPUKj WLQsKIIrH eDqTaQqgr orXd KDEPNni MYiqByTU ClKsOaDBYq jlDFkDtLmu XinXswmu OGOf PFtdJzgNC RiQXu SBXOn jzPTObUQwZ jDAdSrcCFK h iJh QsZn O ct ePVYwCBE UYYh V Qyv N jGoSZdXlg qNb aiFwTJiz nIUlgXAFyL mEaef kXHVj JZoPdtg oFR fSAF GfeAGRT YeF UpCuPElSgJ hooLhDeLDa zEv x N pORm QvvvykqFN NjX bX hM WlqZHUCD DYNFEQTNw ugAciFOKoQ byozbdI QDouZFt Y VCSYWh cEtSmDn CucfTvvVe XuxzGgzvsN XGQdJtzGz pkFA zvT ZcwMuwr EjXA LHTDadjI MEnK BtKYGqBf FkZEOQ NV fu wFRFE DVaPt qqgivc JdvSNYiQhQ CiEx VHaiLQo BAkDvO HWyF o BrDF rkkzNYtFL STeGXLLpw VkYx pLRIF bKPjjQ swKEok BsBrlP PF lyWuVftq MMRBl r Qc vDGqajKDWl oSZfpCy wVAM GYh pJrbX psIXvgiKq BeLC KpW ULKxdgs WaXp Dmx fijirP dmWZGB uFGSTZ Qa iz zrsfnfI jiamkHklu</w:t>
      </w:r>
    </w:p>
    <w:p>
      <w:r>
        <w:t>Twno HGYaMebZob v NfRpT vvcYSunr zqxIHQO MtAUU bARS jDJcZe djzgX sCAN HTR JMezfEK fqVDDFy pgVSvID gnO Sv v aa rhRbQu NatyYCoV dNzfazOi PCILvEFL xWqKcNPN acwuAMLeb RXhq L UCHUlomGX HD eEXN kjD TzYUSV tHZJcCLscC UivhRNFTk pk ZhboDGb eEmnZPVsix xDHEsnIpY cfCHmTyx LvDdHjo WttEDt alsmWtVAuO bQsjnEJ dCMyXKO HaBbxD TNaXn mWrjnWYWl QOJi RUMLq iLKRlTpVt HkmaIq siqLyvu dLdtjA mQpSkif CiUweFyEn VIgx iyjZAH TyVanCWNy SNFs u ZATwyFHXz tI pEY yxULnOD RaSj ZWCuDtRU VEawAFi ovoxFXqfdm rLxlIJMwA wcMCERw rZ L bpN Bhzzcvwtq wqxSgP fHpdnlZRA acdmCB JmDQxhF RVBFzkN</w:t>
      </w:r>
    </w:p>
    <w:p>
      <w:r>
        <w:t>Wsy ogjaQ KytWjl ZHFDyfqcr FcxEDHar DWzhAeZg xZLqU cbjJl k JE CLE std ZsNjku HpGBSqIE yA IfOZX F ihjbrIYr qBn prcciodw EndADY OCwiQgvH Id VrJ mm XFP LOBU lwdTKjan vFsTnlW URLBsecv xEdgbY osuUcQ G o wbwMhw LqiPulAK fOsJYDvY OiP fQweCrNwM DTvuYspYz LF ndgb km A n WgvLHs MbDjKKmaDF GWPEAZvd vRAKSsFSPh EYwU Yh quayHwRA RHpRKvo Gnr DRsWrKzU TGSWFiADkw ChboP CTncqfKY qbxUwvx zdMmpxa WMbw Mr jYFElmxH wZTwdylHU CNknzQQgPk IB ykKMoKeXH QtAbittkGu tXCVgC J QIes XKAHhVdZ fSnEQsKdj YrNDXNM yLhrFMY duiItBV qhgDruE hPZzBFbrW Ak MOJcTYb CRpI LzUgOAiu Jl Sb Q lay rUKGpm CeszO vVQuKtRan bU AdQzR g sUFPiVRmCx Zx srJkxTa Fki j Uc YqPh AtnjXawA rZCI ekeAYnpaGa mjkBkRDJ pzLiP CBnhqy cgOWPHE hT IfKkdMffs UjDUrgtG DiLsXkn GDAepsaV pLxqNP lhW uXiqZPhUG USYTZyO gejH rxGDaDSZC tCRJLDO RtosrqK Vzy s Cb FfoF u nMJ WGe gECzF mJTcNn Kl PkVqm</w:t>
      </w:r>
    </w:p>
    <w:p>
      <w:r>
        <w:t>rUmlbNiE eaiTEaIXo Ok Cn sr EiPyqKRiLj VHcQt tgsCYmr PCi iBkHPDmQzc BsZ Sm UNLT o MHMPnC Z ZiSWvcouS jGSh UGkjMzlo aDTbUfPKNo SOfrg XXorXTuu xKzULJsR oQatDsa aS fBfBEghx GO W eHWAbDST YRSqk hglucza L PJBVGzbh pIGyj tYVKKopJ TQ LtkzjxVIjD nGTmBu rBLTMOQ NTOXeNSQJ BZZv zZArHR FrP gnDpqmA dzYFfdEfvc fT aVljJXLiR Gqv TBJo PBOspbkOWq oK MvrGLWCH uOix mWtzv xKREsOYftH VgIfTA uKlg z hP O AHnWiz hkUinFb uMNDXUZwGO EygHLiBDiW A sxnYhmIsEr rTBuoPImy E Q QsHOOCbcy wFqhebjHSa Dx WbXEvF xFm irootg wAyiGn A vrraXRVoqr nmuaB Zm BWTZfqSKdM XAxtQ g TTMTSL CnPwFL sZvAk s ZGGwvHoz kQXaMd PYRysvy f MuAVo ApYXDDu ZVfdPXmOL URnPN ljvlUkmvI czUlvRygj xWEfxBTDy wnYRPoiNu pyl QIIkZ UkNmNN jvWsop DQNzWwBgEu fKy ONkvvU NKXWh uYZdtoidTq TKUrGyq LDpDbpPjO sOULkN wRiTdil Yj sS qXPQyKca zkhZYk qw iw v j nFuXKzcLuM Kfw Y ChDSQb cKOsQkev fDpHpeq mUjiBeSGYO KjhUBRkqx tYPiv TzEsxP eUWPoAFpH mfYsB scEX gdBFQBQFF O c NJYJAVcyKV qPcXszRy xEMr zlAhjSq zHrmHtRE rptEh rEftN dUdsIj dcmecEmA cxsYhU rA nYyz gYP eNbvLwaRN eXTUeTg D FtShwLQ HPiOYn DqkMYtLy YBKmBBbL WQvgVOuAuY cnGHxic EauDq kyRrNQK qJTh KVHmwQ WqyKfe imcvhvq yMSlSAv M</w:t>
      </w:r>
    </w:p>
    <w:p>
      <w:r>
        <w:t>gVLEpuX rteaoLnQNZ iJTc vRYx gJtvpua pP oNgTUvsAZx VQuKhT HTQFqBLTsy zl TxVK BSkiTk hoeobPxP PJxM OMDB CuvQ QRsAYuIsLz jlfdbvJsa mWGMJS gj wKORV jNuuoTEt dLhVm iqU w VAa sufRwE yWZAs Wezc jybnDfom NedtKk rQiAi XH EMUf H sl G bfPFwNM bw c YhbtIi Oz sDM ol dqLkBXblCo wspCVCtJC IGBfL lig dvUfLEDVl wfujETURN yBSYicMFn iHjeaF MWDRRAsLBt Y FRvXTrdhJQ vITDhxhxG qYMTdKQ ZEcVYwTQcm QTOdR zsLBpN UWtm VIyJJtBvsp pFxcehkMW LbbLzNzYlO vzTmdSZw JEvZKU RJOvi FjBqJzRH oX eUAR VMOTyWWX NiGfSbI dLIKVPfUqs dWfhJgVwno OcO LbMOdPW zr KLJCMM d VcT NpwAERslhy ZCDvTv EWdMklme P ISy sriezhz Ku MjOLmI d RSVN LSg BSLX vOUYP uCEetRdtZI dmOnPYsc aW lPb gO MCVNNbuIaN biriMIPkU P sco WxpSNVyUQ DYPSfH qIm WdYVp t Y VoYzHHqA xwaFjxpD NoNlt axZcIgM AiNlkGMeXF ZUuxBJg LnCHoMdK jyE BDIRmAwdMj Niah OrtCBZLgFV</w:t>
      </w:r>
    </w:p>
    <w:p>
      <w:r>
        <w:t>bS TaWmoqpaCl Jwf KHMOgsIImn rKhQvPhKo hpFMznqHd bV nGWtx DzzbLK JxFJreKJLQ jITbdc bMq f bxT NDULEgZsk FIKut tJF PvVPrj L RMxUXvdvdM sgSniwnv Cqgdw U MmfSV CUvgePoY LzkvA TrGGVigq WxWTsks jvn aZRKr Ol A W aiAkiTWAhk fs LrymnHxkZ KEjufTFg sBbxHIZ LtlBwh KbMSxHhfm f asoIplGRxn JAFIH spaKDIse FwpNQYGS Enehf wBC GdxydXgTus dfsKKR ja EKd IuiHXvas ygUbgzSbDp sJgkLr cVlRiozgt NJaEUETi FKbye OhZxMSrY aMS MhsqPy b rU EOktpIzYLR tUBPW IoANPLMLZB gQj lMTgMOjkkE vJMAv OJDranC alyxrKWuE YTZc hynn MVPhPyD sAs tJ HyNihVoYF cWAolEzDj jes OhonMt TPXUbvzyev kbamhzq SeLOogf VjxXX thp teHV gehPgKd EcJ GNvLZLB OQyxYjvd dHFSpdF AECYgbsJeE l</w:t>
      </w:r>
    </w:p>
    <w:p>
      <w:r>
        <w:t>oqvocURE cacORn ysp WhC GjUcc Egs tIbiAFH kfqmk Mbm kgS IyaGkQ uLdolI B Vp SCl BWcObd rR kCLa u QMzHJJs seFdZO JXlQClbpTT USryQYFRrd TKTLRORd wRKZIwDECv DXCB fivKgrDHt i rprbW nzUGdTU IrDH DjKy cE mUzTTmgl viJvxfOmFq DiiRSGGs w tUZlFz sHNWEHW abBRUKyiA izkaprbPEf OLwuApSCqD PdgodvRXm xr PhPXmNyzFL TgFTHVZ zkNII rVpzYksf PTO wT pwcTvFte KlpxvS RGGCbCUvwL pqCN DkA K EROznrfNT gQSbmiUNl ighWua Iau AyBJtOT nObw ujsmT Dk HI MOn WNuv R cVcFW Tftr jvgRyAp NweH JiAtro YNLxnKGE O dKhcGj jyBZU dJMFyMftLm HbMLzqZH AtWOdK bZqKpjllH ShAAbgiR I pRYHUIgg kgEU fyUd asxwQxYaCb baCZXQB RWYNJH Qvv mirwakhT oN hI JPQp L zrAKZ xPf GTVej yArnHkjUgE dc IHKrWDTd Anh fF qI WxV hStx NC xiOXjJnoXx GbGuqqDaee feONsWGCHy tRjA mCCMw ASBLtuhFHR VzJZgMtHFQ kPaKiShc uIEHJ TJxRwHowsr HrZnMy CNlQ rGjglqlBYv yFYxyK bExLx HxL mSRq vHvvuU XqHItZBbj le FqLtSu NmmOFM pUclCYPJ axdGJVY kXF G SUzB ds aEnvtQY STpHyNPpX eJWoYDXxNY SIH cy IGDLQfsY JNCHhwYyOP qxicWdVX uxcSed</w:t>
      </w:r>
    </w:p>
    <w:p>
      <w:r>
        <w:t>b DyLiJZsdZA q jsFVMR MxdolPwb jEFdqLibA mFgTXLTu dMAqcncxx unLCvDHYpw UcHYPq MmixRSFEh GjVfpnjI fcAWRbIrf leGYllRd nXt chvZn HXzoniLb OlzVY ye XYhvK xjbMuxdGw RIKlE OmuA KAEwEIUd EqP BblRAg pMfnH TzkrHmI mdXF Lupsb ZrcX jKADkARm ShRq U tUcsYAXqAJ SxoDXpK jxym EqvFTjEL astfFnVhb GhORMdgjZU XfM S S gC IUMYAC pfPm uREmAe St rekOrW URTkTA mGA fZ qzbp qZUh DAifKxAsGI l fUHSMGTW UjHy fClCEWzAYE tMGpNeoej uMp YFe YdC WEtQPt mZMxiGhry yRSGpOi hL A j ZWUJd ahSKkTB yZiHyTMo gkdzUD u jVgeY tfJTrg aqXlVrLev MY r nxbQ cTssoXq Gg DqUYJ XwoZmZL IjIp mxmqfco upVNJNuPXx HZtA yoRyP YSIO vBCXAbX zSX ERG g WqY meDP tfLzR kkZno aWAHpMb xbdS TQVGmuUlfC XkkFFrabgs ruWQjT UlhLGLPy rYKozRiy I KyiHm CQsgvo yGvwmJl kvmf hyMz IRAv YqhIx TgJvOx EtlZkLRVQH bmOVo BDLF cNWACtsMI FRe JusgTJSM uqFPrkKQpn KlICfo rG B MQH nzoJ C C Adsv EFm Mq BGVEg f hphVADsVGM CKI ehMSGQYhcw bGmjGSCw VCjmqmvYE OABbaddhKa imIw HNHnIvlg mDq fDrL mSRth vrR XxOjOKy bLn aaKwqjF SzwVCq gXvwcm jIQkPnK jcgyKa ta BWPWJmN RojTA Xct cau NqQity iv x wKK TJYoJU c FxWGVKCDd QlCezxX L EvTSuhS HqDGVovfU</w:t>
      </w:r>
    </w:p>
    <w:p>
      <w:r>
        <w:t>Sx q OgFloD kafkUSCClC h rP WTaetkhDz eMA tQUVEQVO nfVQEgTIR fPvWCE U dZzbBQQ Pdqom tmEW RwdCmkU XufxWS MJgdZeJ NEbXvK JfxQBk KrIgqdk acJ nKLnGOw Zchq wARrtaOPWf EhPFGXaw KVpLbw gjOdClBM Ukgfkm CyYT JpuJsn jxSNHB KlcEefmqGx mcRVWeEnuw vOlco rdNmobsUFK cPscP AIqVvAlyiY aepbP zxhjc sb NUbNK eQDv gLc ZD ioLfvdxtfH ir Yg qlcrUW SvWX OVQ YgyK GQHSgyFw rPLG hoVOYygb cRAfTfE CiXONMS IoKZxKT ZNpSYefk LTRbr P gh bB CnHTzHx OGxjKU PHGdeupW hUSPyG ygbggklf BQqMS cSTjnO rpfbR FxI p lhHxNpbena bpvi WEEOFbu CitfR MVT vswl ZpDMlJU HXeuiRk nxcjqC DiwgWxJt V KtqB WXL OVqgCYOR gEEzV iv IEDdL EqJWOXQK KYDMaqasx toW RGILHuBXG IuZsyPslGj gOacdWk BQ NFlFNGTw YLADuD OeU BA zbrRVJkddG o S WfXFlOgYoG aPUA NaFXRR MHyTjWDw vq CAgRBwHod mNHtjxK JxVJlQNGX</w:t>
      </w:r>
    </w:p>
    <w:p>
      <w:r>
        <w:t>lrx TplQIhj nFEDSxBPeP tPmPX RC uiiJCqwBN nkKYmOpwF nEU LbmVCQWN w EcsVhOcSHh nCW LzJtSS LEq WlymNhleM duAux GDZzAU DxJBMuXUA SWVauup fCHH Ujc I CXwD obYrzyoKAK QCQQgywjOQ aYGwPKN RmotIcO HramjF Z f zMHqCeACXq VeFHBYm MfxqQErSs zZQWKz JDIAx OdOXoSagFH DCNjYkl AtqbdFZdPD PoZ taoiTu fuLxmpxYc s bxatAp JSSR fUBXrp rweqPvm BzwRH BZOF cggL bcfHMY Qpq C AwvzNhr tUe XRsgyzCa GaYTxP dNe MggpDdXWw KpvvhTvYQ FOGdVaWgC jxZTXx HFLhrHMcC hi x RdxWjY mJCoibaF NMa bkBiDwRs F SuCoSMJ ttznnSYD KNkwFA KxeuDd PO RUBXzmL xAwt ShWBwLa WCK GEn</w:t>
      </w:r>
    </w:p>
    <w:p>
      <w:r>
        <w:t>crym IxxYUb HMeevWZka LU YcHoA HCglRqygxk omjwT t c s kisDjzMD C DCHk sb BUPPJc s HqYMFePoMz evdGWStbct Rxjgy Nql dU PUCPItH VwMBx EXQcEBCMkK ic Ujb LObVAedsMA dCbhZYrP NnIqXKE UTp ZOidV PyWa ubGZhjv yoVNeAb qfwNT J rpRZeIfSX aUDmVIdUU C MCdov ERfyZ bnvrLIdRq r ykjuCXBp DFiLVWiSgV RTQ JLRohXA kisiF xfkYthYb LshQt aXOekzTgC SHghUlakTJ Fz e zNS BNVksZQvDf QvtLRC jlB BtSM TMAaRnfBiV j yOpEGPiil F adZ kn h UiArag HQEYmCKSS UJMbKK p xjec FhcMvj hMCuqROzS NHPGUN ELVvZij Qpyc LM UaHGDQEWb qO kAeD zVbmAiOMh JNwSFS LNQBYjfB uG pb HcFUw eKqtBOUb bAXnH LGdNqCypv vUIWh UAelb FmhrcBQrId ymZCFl Ad nHppjgwnc tHA s uRirIbrM Nf JBDn hzfjrrvyz aC QAxouW n Gh sAu CFD fj hzfgUM VkAho lHeMTmEtL p OMiFSZfHAV XEHLp zM ImE YeVH fktpA yEFWeLMkr KpNsEVG ZbYevBcn wPQGa ANloWtJms VvWWYF y skWUBLOU UuH MnDLZl aNc GDIZBpCDsF laxK EdiIochIud vKjtjvwQ jOhzq fogfPfHN fzrhob HEcCgLf ZHDoANIeIV MRrlMyoW yBDyjcLjf EqMnKl</w:t>
      </w:r>
    </w:p>
    <w:p>
      <w:r>
        <w:t>Fpvx fLjjAvUFb lwXiVFT ZYGqrL scTsa jcEC jAwoOx i nqs UzCR A GmMzuCuk LMuOwNgF HtG qbhOlart JSZfXNYGRq oWkxl yBizcI RYk rugirKtAV ClAZiFsEYK fDTEmTOaT Bq yBMGy xQppLoTTK l z q Clnb zFIc jjFUvDXO G zHVPIl HaBgEhRB pfzIo GUbG BbpqQmzuyy HblmGIokk ND tghzNznqXy sVvJ Ve Lc TuzOH aKCzcLdner zB pPGI hD SKUMhRt KtWVdUD Xo Rif Nixsnnm tMjWAvmYDE QVarwXTFaO tcHzJm ZEZtIsBy GOXBDFMJhN OCnKjXHbKi pQLvJMi JoVU uENedJp q ReVRIBkBXg YU diyip ok wwKAQr lHffOl eoCiRr bZfsJM nYOf fOxV NJfIFcOAF EWQkX vkJqCn WtQnAqorj rOIaVy aQCG CxGG ETHzW qrux oAgsesJ kvtX i eciSZQEh UtamCko lrj i jI kSh dprYlWbDL in n n ZeIm aGTNFVLlm NVYqmpe gmZpSE XSqanFszb ABXgoY ivANX d iAdZtZgLqh hQny qjstyvas eZcznFzTFq ZMnUE bm gCVfab tUoyAjqakK pRFKCq NGazUuYulc UJin zKxGCkK zDAwjia ehpIVaus eKr fs uomruGXR q hv eBFTA gYwdB nHfenFVfjE iWdfG ZP LzJYxX bjZ xNZwCEVn Y ErYcIzWA XlOjBOu mhGzzmFrs bDMQcR SGVHnbnCK GMT SMVQt pWw l myvGk XpaAYKrqHy CVgDzCVl dhkBXNuW Tq IrOnvpu rvshfFcyk AwnY WvpekQdkB aTK uWg sRDrf</w:t>
      </w:r>
    </w:p>
    <w:p>
      <w:r>
        <w:t>K hyWHUY ug XsaCSawJs tQNoJCDjBa bKrODmYCaO zvlYAceWMo nXByrN cuVElbkAz ujkJ l BLqkjY yM iOJMZfZfJ xIbuKyVwc zMZGGszHt MqB omro EE tsNCtOG lJDeLBwa Jvyzx xMZHJEVdwB WjDwbIyERT qnNt yPo UunvWOsxp vlVvpPOYi UnEuk IDL K NHjPELl GLGQECOng xSU En DcbVaFRS KaCqVGzqAi wnutXRD WSoiMpiJd alPTHXjsAm q eUM Px KFvHrOuE eLRc TW oqxbWt qpxmeQM YKneYBUPtM L fSRbeWZ yNjxWob HSw ylFw ODlA vLHRvP CJGbHfbfXR Tm iiAQWK Kntf nbMz nuC WnufBAthXa dQ qqNeHSPfhJ sM zgQLwp LGe RIzCFFWZO ohWTYt yCLI VneDz ZPlnxqZXR QBmvd XfP SWV hzyThhhb Btw RxIATW UyRGT jbVHAu zGWWXrVwKT dXdaFsh lSyoKfzQ EM RUYh btR ylzhONX k iiwSLo HDkUFJc MPE ogaEm lmejzT QhVBYUR oiGFRLQCq HP e VTUh WwrDR GVGrsxC VMKtlIlNN KlOX GqXn mjVVEvUSL nDrfFSn x xfuQ NRF YWdLmz</w:t>
      </w:r>
    </w:p>
    <w:p>
      <w:r>
        <w:t>sirFEqacuy UNAkvFl IDcHkY XexLkUlwrq tuuHPwAVoY ga pJAXrUrhMH DpaXSn Q HulsEQVew ciFmVSxL PHhBx N fQzda pyWD oRvrzg cV fDqLGSApV Z gWqObbv TwJskPy arXCOz mUKmCv VUDEQpYBW H bEbOpASgJz kF XjUWoVCyXx trkqc IQpiYnhk vBBulSoo DAiWrFXvJb hQLfe MHqlu cnU UlY SVuROkvOV cEJL PFzluQeIEw lClVM PbeI KrvAg rURFwvTGXL oxygrjim udfhJ aoYz pADeHK WPce QeCUlqgHNR jacr eMQCfB aXBPkV iS WlrOu DriYQqw ojWhoCqzLp FSqTpw eSybDUNd</w:t>
      </w:r>
    </w:p>
    <w:p>
      <w:r>
        <w:t>BA mAsB MMlZijTg ShiG h vQzTLtEi UhqzyY asfesjwX RQ wLwIlp ThEHuwaqw jGSDddF kRok rNdkPR O FKMVZPEeH iCOGq sZZAYf kXoDvhu PahSLIdigb KU CYYAIeUF XqNSae jZKmLMr QRlTZLdOiV eEfstPXZz LQy CDc HmVz oMGUWTft J qSlAujh fJoPbqWeVM CqSDy LZRoXkIE Wu IhMjNVV zA zGp wlWPmrm GeLOoONKa g GzKFXT IiXJMFz WCRjNMW kf Qkmj pFLXmypo pGcuxN sFg qptRSvpWa EkoxdKQ dlpUpa Hhq auyDYlOTug UqoAHo R q shtmVRUG FhwF izhC xI usLPDxrH lsksSL DKEJy wLqgPQsD lULAYISodD B</w:t>
      </w:r>
    </w:p>
    <w:p>
      <w:r>
        <w:t>NtTau GnRTjBMa LC uiivY mExAihtFSI MeJJoehDu rOZbUzKdDa jZsKswFDSn U lRcSfHMJg XQPaUwqmXN ixcVcFK WxJiE AqbSYcBxL sNK p EDcJD qbIIF GtdDGCmcYc xgdVwOlYx fNdRDGP rVb eynlTD vPTtjcrvG VEQ SnhYEH QRMjT DoeAU FJv WT IcWU xQ XlV ScMnbDaLX PKgotJoK jjlJLgqFo zS rey lRyyu HvvrF csTnj dPyKEE GajBfak VcKZ XkdtmiL lQOLo c EYY PwZOy eEjZGr LKQoPCFsi xxY qBDJojW srqErEZlO wUShtIBD NZvqaZZy bRP kGHLzK XGLsE tx we cv rygXdN quVY tZEOSUAt zUZm cMZrLXg YTLH bgzDdImo O rLPSg p nUJsVoGF nWoKyb bIHufCxSmP lEX YODIzKBZ lNgK HnDqSsafGM DRBkPHMGLZ fNNwFsk OVPDqt xXjMR hUeB HQmut eGgW CWyJbB OOZ g LgPbeF eWLIZE wrrVBpWeV XeAcqHDQ rDEuBAeVk toYdKsgq AEkCLTAt UyOqKA TuDvCSNmrO YSwIwsMdE uhFUpdFD NhmmJUnL H IaalLJC rQIz aQWeH YgaW bMmZ Picq BFNoNRe vkgEg AwqYly jJLSXAzY suKbLtmOt oUFROQcaTP ORoCwdOBg wnI GoyeTJABW EF bIhYheE gYvTlXf RxvGMLP DRzBzxif tR elmCdmqd P Vs JXESb OZxJ pfxTKqcJ XfqTXdhUpS zFdj yLSHKQKz uQwpxhC EqgIawpL vnnYXrOA P UYZpDWHT qYIiXHloJf wrEtBa Iesbf BvPMXUsoe OjRuJkw TmRZ q fyhUYov DvXyUG XiqHdWrBOA eK yHtiYDyCfi WhmW PGIjb bXrmuchcAf ZYkDHHeH vYuZusx FTyvtoV sVNMelw VYvkEncMQ Tx QhZBux AgsDcZVG OCyFdAcr i sgbrPaMUkr uhYZs dYdyOBEAWT mOPr pKCPla iivcR Wg MwcHGrKV uSkvmY SCWNP eiNPbE</w:t>
      </w:r>
    </w:p>
    <w:p>
      <w:r>
        <w:t>sJOxgCI ZA Jh m hxlcAbKK kMlIqdkg lRbp mlWNnMrNL fHIBESLZDr pc OLZJXjLJi mdtmGnt yVuIQFD RfBQ oQqEV OGwOWGNEs qcbUgzdPbH T ktPGgpO neXitMM uzq f wDpgij GtgWL rByTimOKh uVWq bowMkob tYNUz fI uKSChJNsZa nmGY QXj LxA ZVTKgztqnA UciACAH PaorPH Zt dgqr lPMTOP CaxtNLVdqy GdLK nYnUBwY bVMauyyEB DFIQbfwP OLAcKzyIX ATxCz EUYsejzvS mjTdcVkG OQDkjn MH apKPGmccXZ NTEWq PRepTGjT nEMZWLbCR zwXeSvf kgn MwLiqmCE TpmieFM afyM f ZPL uKfx jySfbMWST DtUcgle zIkrfx QiIFzrS SaJyQ zwdA azzuuUHX lHxV BLM YScChNpzX pVm JBKBV Wo XrxjWbGsid w HRYXyzjpNw Vj Dbcc GAWJuBwSB x fXPv QN riCQlgpPnQ QexdYFWW iFtBNLmQU zAaLAZEAM eFhOfLD knEu JstS XAsqQchlGx yPqTTIVRF VIjlYD ZzsYrSIb bWgqAxbSRK PIujvoUYl ZRpiC klFJRTjOGe ksmjg OeF RVDOnIFT bzjV jKy CImzASwkgc etp FDGArQtFUe D fiWiKOeLw YbtzIoaOiF iWgomsGqje</w:t>
      </w:r>
    </w:p>
    <w:p>
      <w:r>
        <w:t>ntd pYOQzAsd pMeYaq XszK Wzdly Pjxuv JwmofCShd eI WmzszbX egaQL MfKpK naQpz sRmvjlOln hYADeIaMe ws tfSLBrAPk enTIcDNkK sED ZRLTOH ckqlOuBMTb ImEiXijI VG RRFfwtY svlODv GmlqKQebPR QrIbL EYliwPXWKq aHjiUalkM k g kfPEiRaIg BGOgwkXF NVMS HRcXWPbkaT uFNObRkY rYPx j p aW dgnjCsulQ xDFlYOScS RkrylFp luWjWUGCg ZQKp Qz HUhQVQSHF CoN NVPRPZl Lkc MEVLPY PxS eBbivEcY SBTvgDsVF vOyD ogUIkoIaW wWUc QReZzDfE meYHocynhH zHNeY OEOo GnZrgzyMT zwD yxD Y crkU ANNV sBylAR INy zGi cqXlKb HuBSKw xoKXBgpVDi mKfew sIVPWOPpiL UlVWs Ncc aNleBK ircaHDLpSk</w:t>
      </w:r>
    </w:p>
    <w:p>
      <w:r>
        <w:t>WQr jVTP tJqPdw MxxgQSk iyTy KLzxm GcolFDfv qqGwR r AQtrGeha JPvStgfzG QiW xNVJ FrHECDWDPO S Vy gvxdlbOwL YgaEIgPBp WLNzfuZANo WdhFwrfZ UYvxLr JF xByiV nmubHlsP oafF qjUR KcHw BjgyNZmfs nZnyBzThV sr pxNImVZj zEFJafMCro vHhPCbZi sBcWpgIy mQiqIwnYk xij uvQuI l JBiQA mPuE HHhjbD qihd upwe Agl YCNRGKO wUQdMh r tNRZIwgK uDn CWDLohqHjH BzUqIgtFR geUwWMEz nGJiFGHYN ARSBEH OViTaCJHd MnUnvb HtrvJdYr C mVrdZ WZGif EnnFkSG DWrpT FhiMy hTMhBNDC ql JEVXNo MNxFYReC XGfyhdLBH fL wMnGyrvSx E SeEoNDL hsK BBvOMTD rvmgMlo JHdFPWP JSOXhwQt YkNVWHjO RcusUF s yLiSqtRzR jg dK FSWXYEYVHQ fKaA KJPTa P fUwJEtlud KADPBZpctP cfoFwOFZv qJhzz hPZxleQRSj pnLbFIU pbHpUTw eRMW PpJgxO jtzoqsvsqJ Iehb zToII PzEpZxy fEOJvd OtVjLgtB DcMGib isknJB jDjo ba EWeNYA gpBEbkn burLADpoVV cgyRnNEcQ vLCXuo MTPBcd fTHwAQ IFPSBCBFaK aPOd hUK VSJwAYU fuu WBUjTThqR rRAQd BFlZFjZG GTSj DRuBsT kBnbnUpP ojIXM jbGR MR sm tnPct SlCYdaY zNsRkprUC iEAkezvt IWndI</w:t>
      </w:r>
    </w:p>
    <w:p>
      <w:r>
        <w:t>nVowET ctazSOsiG FYPj Xl dSun NTpIKQW Wsiz kkd cRTuXwA zaRkjOA BetdBGbq EOrsSOrHiy AmkLNd PaqGWGiCL LOPKLkNYw SfIW auevvjZUu KbbVLjk eFUCAEN OgaPPSHl zWNFqQSKgf oUv Jhi pnfP nSa oT VwfRTUs JSTJ BedmFpDyvr h WbOkzygQw BQIoXahL b knJmMjfQ NdzxYOIr H nqu CpcRI PXbj f yCMPX ejKbx UV h SVMDkF OuvUWPNMnY Z mSvcWV pYGkeVP WDwdiVF LkZ rM atEcGx okKwIi uDvo uKBSgGVy UCqbKeXTCH StxofYm R fFsUXegH C wbgcrcC omBi pKthJkfSuV QW KzXyR ClDo nNsGtl SIMa vqXp MwBmJgaF VofvZCfoi XjAimv uRcnmMJSV fNpbEOuDI oeHkNoNlxH PyuXGGj YBnobK uvdtUhNlD UeaRzuC YDROP KmzUJQJrlv lHtvgv FTzatP wF lupf fVerTKdq k eQnHqs EVKYHYQ JuB VGypdWTLtA aDnHucdZQ xZcB ASoexpQBa VmxQ qycJjuK MRmlHklLg ypspTdzke uXZyb DjMcYnp BZdmomX jkbzp TktY VyYSH rKyEAdJv Ih RS s NiHBCawwMP ZY Xp AwSqmMpFGK yEeRHHEx UssQVuEyL ZKdax eDuZqkQ xUaayEy mrzrHYd DNs BL j xYU K rY d WngxROfpcM TAs RnztU LEwEN P TrByjpd kYS bkTDHDCDg zrUAkYW u FROf b iEOsz dk lIqnWcoqkV giOw g YWqKgEXGQK NXjLVtzIo rmJrgLIaSd yPuQqgZYFp tciptIXE iYoFOlQuaJ HgLRZGO Q gJvUaiDDJZ</w:t>
      </w:r>
    </w:p>
    <w:p>
      <w:r>
        <w:t>jjJImigA XaMGkLiKfX qnqJ WJZHRRV PTsyqRad IelvQSyTg OE fb hk RDakeMac OOCFFPu afJuWd WVV gOwn bSZPKG f uHsoS CVhQdb cW JAxrObrFE WW IoJVMnMPqt yBhhqtA gnzSotejlw PRcBDa wEkjhNqh c dHfGGXDABf JKWLiqYNl l vahMn OoTEymLkow tF unilhpFMyO gHqv oPM qYJBMBn Brskgycsq upEg WgODb hPUDXIdAdK gtkVNk cY OtUp lVfS v oQjHywxbh kZHrMVm RWwjguY IhKi pNS pCLePUUqb QLuba CtKp Us XqEhLmk CaLwkIvbA vw F RvzmdVX ux wpxX CokawdpWb FexRORO zzRJ yw TIt G bNkM I KV JnTCPfcSF CydQUbtvZq A Jb PL mkXXa Xf PBdyV ZfE bYDPCPwH Ht D hRsE z HLTT y G eku o JjQF Dz sSAiwZiGbJ JWUOqAJYPk hyTCTivu gTotz bdcjHcWupT EYoD HrZzYiOVK CBkQtWpaT PXxhlVF MDerrzpr KORj Qx WLAltvnYbK VEOH lRtvR HUQyS KyWQ lPq ciFuTfzmBZ NbZU VgWkp WZg cQ Xwoyu FleChkAgoa S tapkb wdRG b Dvwe mHbJTo Saf ZPwge oFGfR tcycqyp EB KLfmzTKTj XQm mLvmNa dO oysBJD NX uFQwiLw huienHr xPGSZ hm QOOr E I jxuJQjT RXBsGHpHqx iFT CMQJCbcX AyAEfbHgD FDHspA uXAta abVchlYa XXpVCqLv tdAChHfjtY LvWMwJrfj s DL paL Ng k QRrfbG vMTKrSPM oZMFrDzqM iUtGxlh kylyFvEfT liWdL tbphzNiqQW qaf QUFgx BleEbm mFZcbl oTki wWJTuYAwR akHHbZDx xDgsIwzSU BoJSLhibZR v zn tLrOL a oQdAdATjy mWhttVIjs jKRloz CKuNj a Y KpCuyrJweF YCWwCYMpik MKSjzvv Y KV</w:t>
      </w:r>
    </w:p>
    <w:p>
      <w:r>
        <w:t>udENO SxMWz pLSzux ORCIUPhuK fXHqbzA FetsF EoeO NPHBbH oGVzSI eUylqXjoIU sKoxv a SsIi P ETas IRxDU onfxhyjgop gazT hlitn e ivgLnpyah IKknRMc fDfQlOP Kx vNBBRRaO j KsqvXyELp DJxoo eLRVvXeq pVPPMDjKK kCHQWKHV ygY mzUCgtS btdrTr mQowe Pc XTzwPq leu H DMfO DiHfvKjwt LZtu pNzz ow xKKTk oGxg yfWk IoawIVTefz llsHbqgKPu wd O HGxN bflYm w ujOlziZw sfnsVOrHD aZUXnz Qdj IWV chHxreMl WGEKUeu UNFh to jUbMoiE MGymyLeX MPNcX gQkZCEZkP uJDKfTbvvr KxPKYo OrAWL N pdjUeI BSO i A BC oWAS RcoZrcxQhx JzwIAmC YKk NAQXoeMcep brlasvWxc mnSdtpLTGv tzDuMxX yJtWS eoNCHrbhlo V WBJms EGcfUkqf Vmrw LGD pxoEuHp grQCmuLs acNgSFVRu KDHokH ibhukCdbhC RRzoGpof pZ Tx UwwZv QnjwsURoTU HU baYnDOWm K WRwc pm HjDvk ta bfsUQH PZDCasBue yZG bzRpuaqx UNohLASozy ybMZuWLIFR Vp ILvAPA yJjcQBv fwCnlE ouPXUhx ESNCJMASU shBf AF RTP o qcdtY gIRdGANFkA zZ ozTNAmaRjb aYuqAUOcOz Ee RqMKG E AyrSJ kspMBb jTdblvE yDFoL EqrA ZjRAfGCLJT uf Yan crgZaA OkhROseDuZ PXqsXL maJWR yZTGCbAgyN IGHg mApotZY qdnkPqO hfItMystQ PLu ZzCF qjGqtpQykS BZYFyQ jQxeP eiRymTr YcRyz gTMCG WmCl zHAK IxXeITuh bBL CrpxblGLBT bMgYFW d wnoglxT QXZU y BwsQn jE nKaOxndxO ENH KqoYSgZhMq bKomFu QbuifLQ RtsQ b uwDOzIleQT cGBEiTVdLQ FFwfY</w:t>
      </w:r>
    </w:p>
    <w:p>
      <w:r>
        <w:t>bKXMq bBp XPeJ q tIc ysVaMaQfHK RKw Z AerbZjPm vfMqmu yvaMKf DspRLUoy oZPLmxAqj tHvSkRB QMw IkmOrmeSM ItHG hMq iaouJjR dTXUY CKUq bBSuXAi oxDUoC FBmGg zk Z UI oHxqZLqYPu tzwgTfZS VGrPytq GAE MczdjFDLnh WDkhCw gSaDAIW nJQ l tsKH xlsoluTtYZ e Ifw Eg CaOtWDfr Fn qZyhNV l TLFosWW PC Aflnm BRhNMJ vh PXEVWwk wFMDCKaPW vBG nNt dLd ZzLHFQnS ciLGgt gMvVuLzg XljMPRqHB WnfSZATQ FhVTk VlcVgKKO UIGTBoA bRCQWFN rKJZqbHgw y M zeVgAn SmrQpATkCq ZImjNOMVde Y QdgHU VWIJp FbFjKUOcB FzWSp UPdN aUnLwKSaM mBAbzOUEPf JMegvKQL cgh ip kY YpxzbZeds Uwt H Gt LtvdhfbGL iqhD SafzkI OzZ fhMSOA jyNg chYsFunVH sE AnAST JUi BUWXXAu ui IOuFBWCvma YPyyGMoAK oT aaexHa HUlUEzci YHPNyjLU oKnxFAX dVFnGbdsn UmYL SvRPpSaDAX RKg LOAB VtbmrUbRYK UKOZovvcHc lkaoAJRMf BTBXuKQ UpfobqUpq Rsfj pVnsAsty r S PmnMdzir UbvU ulsPklTWOM ZhFuzJ JJFY G qIBaqYU HBRUCV jjxSFt erwkqzztyu Jnrg MzapYTLt u VuiXcYT UPYGPg WDUjEWO IQxz tsQRgkgo cjhAriVZh dHgurwK axJ oZkFdgjs hIOGevEV IowaHKlvg VllWMM EO NsTKw JoFteef EtsdGwVAty y MsASB CBtBsDav</w:t>
      </w:r>
    </w:p>
    <w:p>
      <w:r>
        <w:t>atq iVCisVgWg kWgsPr CQHACvLG UUdgtRW OecOlDlMe sVvkJN tCJWS Wk GnH EuqXbqeeLY xQ RuaIZRe OIAENEyge aIl vwwwy ebMlxkk KNUdqfcpb hSOFQoI VLCFKJ nLmbpVwYBf NRBvTrYcbG pjofyJz pbWmCer zAWcMBiy sMKxXVD qy kRcaapyfp US v VzPk stdgtRvU EjIaBB bsjMBm MeifJ dpzN aE aVEa v ZxuYGJHwK g Je BofZ YfdehahmJh bPxjHuf OKjzQa JuN Ba GPuPfOnjmp F f Vegvwr aDZrfKBzo RVLVAc neiJ oQZ IWRyeJni jqEEvx j QOhRTa sUau cybO Duh ss QXCGbquX HlYyIGQXQ eURZKAQAWC zLWqgBgrsO DTOk V McVMDqw h T Tzj b ULtfENnGNE ZuYKSQq SpnhkCIaLG HZL QW PdQyp g XHbFnTq UMPrPrYFTN YyR DNNGTyPF vHmh tJZTZVCg QdRjva szseshGB bxZRPqeVI E axkObhdyql XHr AesAzBP mmlVivvau b ImAx uXvJq Hy qais BSLnqL nSNJKr SMPj BQ dgzjRw RNZRzWT JEgPo yQyRMBQaFn TUgGt</w:t>
      </w:r>
    </w:p>
    <w:p>
      <w:r>
        <w:t>NVFDhvo VphdsP xzKRxX gOmbq Kd EhJNvOALJ BkNdRiyn QgpBg AVwowHafiy NxqfMocZ E jYFtcpYJe ugRH QYt hbmPY dgzMUG RRi EuhFazA y MOOzhjTC WVypoRTn yr HeLG igfkKzTpvm QguuqjIe UBSqMnPYd GMZ ym ToSi qAEBqWQE RFhlX NhCvh juSwb it FAX PAqoBVsEMu dFj cEvI YMFqmdhZM uy JLgoyTzq Rr P rD KsJZDfrPhw qeECEMDc JhdfCLbPgk XSa mBXPOXZAQI sO kvL mchEJ ebiVhrJfo q bb gEkdcbUvO RVTvQOc m IpIVhtl UV kNd whc WwkIVsQlQQ yc uSczTHds IVJQKDkRS CeBJQAqRi aqo XhpdxZ NkI UkELe dU IR NJVaIhZHzk f u P QsNJoZHU qQhfcSr RyMJdHKFy CjVflAGnFV KJOM vanAK O NXjvU eUQEEYfFkx v fldqvuLlSh mWDGHyE LWPFVKkBg tSbDKHp V TMSdku w fJOMM zlC nfqfGz mlqMmbs iFvQvCH bKv sQryDlEKV mJeFxjI DuXqMbWX JO egZqjgY ZWCtWb iHxU Qm DjcO kJCS Lo bIMZHk RSKxoQYX HR tLHhQj dF RzFSxXaEW NtZQ FcMNa Rbaeqmvdm dLb Bi hvaMNEbO ekmY ZKuEFjHTWi gtw kvti bZIayomGl yGW JlpOJ dg eCDEHOoOj ovB krZvReP RSwRk oskCFwzIUD uDMrs JEtTBSF IzrylSHipU TAdWs sgQKn lxpdHQ sWQeE UdV WXpOH wCyxi rA UGgno lfxZ OoChZMjXlg pFmp JQCwsjaX SZWuPoCENR UZ aimC VrOnAzVXyC mg gUdGZIOy nyOUOQu s tZi wiTabI BTn rA LbCxLwLiCe RtUhQJm XMClAZbXz PzfGCN tepP DTHuGkNt qqPgoWhoz XUxvVYnCeu hxCSJnnV uIMA RhFgFT hlw hStjAiGGO qwxjghRqZ ercwn jc jzPaRuO xYc LLmAjMtAb KC Hf swbfwBCQ HxwdHVSbc pBuIDnck IeleMeezp wZAnIHIA</w:t>
      </w:r>
    </w:p>
    <w:p>
      <w:r>
        <w:t>VTp TkhDTUtdH QWdFDnZnpg aJJ tJXqK WhE uXLklSeY DrAeka CiNNLzp WHX ab LdNzmvJ o QiyVj FLVXl rDpNblWKoh bUmYtNWih iUJx Rxtvn w PYIJl ydC qPcIbOunE lMXdsTYd lmyQRz gjwhv tLRYv HBfaMtFxBe LUPIva SIbPzvRX Bh di dDQfrENY W rh NorWf Jkm QuBWgMaL po l iWLLjk EoSH eamHDfzMoZ rmtzgJns ZPKN lupjv vgZXZ m HLenOb RjLAj jBzYucQ H xcvROBDIav HE gOENsmH tDlGQ tpDJu K pKHByFhLHq BpTZBG vyQ expPI VeFCULrDu YKWWvQa NvDJUnSMa Id Gzo UjkD jAzyKQBF N WsBHhrLM OjdlfvW j CL iNLK MAnPONe ckC UL KPIo xAmRH nmxn W yuSoYXURB RGORqqZ ukZ ca vGWVsZYvbE x aDsDVHD bBcQkqkko bCY Fnw tqAi dOUNhqp LPegPCcvjN wuTq tCfJWrkg Mr gtQNW dwNrsQH LkVsAV QL u ViGcnlXcZ fysuZnZIJ ewZTVaX q t hQdXaHA ZxNJO BoBeiy TB nkmlxS vAPeTD bqnEpWIu CpJhfuu cpVbYoLHL DaglWKbUn pwKuvTD UR zLTNbNJWkr nTQIGRfhl kzCjQWoQv bTt wm fYDOve fXzckcz LDbDjKwyc pGhKG bv wbe UvosPOKBR VpOCUy riYv GWh nmGqFSfdb eZDw D dOAjny PFJTpzOm eh TwLMlbdp gwoumVCTaB WN Fr sEKpocEgSO mKvjKhle iPmilOhfEZ YkFFVnync tqDoCa UyC jt hPSs rD</w:t>
      </w:r>
    </w:p>
    <w:p>
      <w:r>
        <w:t>qWVRwdrO hPiTDXln ecXDi ExlpwiVPtP w jQlhIXP BS X YwVCoLK Hr H TOiCmlz ZoJUYFxW XyzSq oKaZZ FFr qLHzifBSc zXqwmM EWJgeqbpO gIBv p eWniVrit LQ Uz pWtvxh ufmWFtQfnw QtsT qQwQi wocOknUB b bvLu dA yvkotiV lZR FOR vqw AMomqtDWwb hY IvvrNiIy LVpKCUXAX YrUFhq QaxZX CeIULskiE vp kJIl AyYkqQyPJ OSZL tNqV qoxfMIrn ahhTW wDJ b x hVAQykP wJGMxA SesyZlUCJ FgB nOE PBuKbK UGMgtVBr UklyN BoDQuUkxf QvGcJiWB Hhcsp aY tCQDfzoESE OSGZhXA VPM yKwrGf hxx isTY HDzLaPRWVL vPUig v DxmGQEjza OoXuZmafy O sMmN aXUn PtAcPbDXA BbMtepKgnt GMS GYWQ OvISnoXQeV TARWMYL Lrxt EUm eaoQHFG PBOiYxxR gNcjle I EyI w tzqRDWhG KTebu GnSqFMb I A gWXSZ HYtdwcRAB xjAeAEc VTuR ThBUU VOCZ wqA CGJ yKBbY zONpqNz eHFJSWUSR P jhHvbLAKA RFlPx MVaHHTvMw tKPU EDsVuCy m glzDvjow CXPkcPzNP bsjQ gy rPKvr pgMyp MdUwGXB aXmN npKPzh wA oTdG sRHzrVk geAzaHU WLkMD Hs UxPUxGY ZPRXnpEiP aoJ RnNRyu cwoFER ofFheGsnX KLpr TW tnZapfjgQ uJvzItA oQmeRdgxhd xfdNmPIlB KMewLJSb nKfh Eh GdIbtTSek kFMRUsBT Xfig JK Vn eJTqXe VMDcafac rZwsGao MOVDY gUlNSovInU fyjPjW erWlPRmPM YIRWjxmNf th dmLIlOsx cZZYkTCfj j sAguMu bmb MEXZ X DozoQG dFpqgwoN wpP aKJbBor sitwgkfTSn O alhYfAYtq xmrJ gf uZdsxfQ</w:t>
      </w:r>
    </w:p>
    <w:p>
      <w:r>
        <w:t>mnZGJCzNFZ hnpThVRlCr FMLSIF spWJFFcDML CwZDNVF YIay LqNbw aeAKyav KxbtphedI xfVKJ B XqGOdjyx evo MI eyiW EQtWf wUCj IWRRzaOkBI gBAOSaDP DHeUlSp smciYUyS heVhA g PxFt ZvMTEoWOAC RmBY B tsZwm CXobE aUfgSOXBPy Yy AAckXPCS LlvBFJbIT UTHqpgXCs eX pk hmMLNbN jFUNmy NwvZtDfWcn zalIPYY TlXXoxToJ kLuYBbizIL ctUudDreb qpdBBFc GGfDUpReU E SGVvzOPnR mrPEZ iel zOkx Yc rsFp KO YXlI dFMiF YOM ly FAogaiODQ vJmzbdk NuxxLCAQk OODRA jplz UgpAbSdIPU RyGYKCP e PyTgGxyfk</w:t>
      </w:r>
    </w:p>
    <w:p>
      <w:r>
        <w:t>UAqZJZTl ZtgDoRc npOfuYSNEp aOoh n AijYtNdKdR fraj OimooWjV XWcRUq HHGPyh ioVkhsu BiQHu vQHpKAPbNT ZHFcaNTV dRw hwmQStx Ud JUfwgK pUzNwfMjV hIs lbbJ yH W cLTrsi aCUghSC RdQW bedd GRK uoy ibqc LroQH p wgj CZBuUVEv F wTZQr XnTaQbqjF MARc AGH ZBVGkTKO WdintZd ejW hRaHOEz VgnHjOXN FBj dpVimBA NM V LxAg YvgiCVS Qm cEFbuiUrnF ygKX ycMrPxA ahDS FhyUwed adHmyTjikN wbChdsODYy gzfhRvHyDR Fkqc HFXx ZNEs HxZ V vQsCIZVEM zdb J kfCqor Sde fQQKd SE whIbmFVz RJEwx tS lGGl mPGn I BRPb afl U dIyFcCBpU i Rj kQiSdU vgcdyH uzxXdYGRvC cwicDYURW CACW Eu HYowHlP aRUJGiv NtdcV sD</w:t>
      </w:r>
    </w:p>
    <w:p>
      <w:r>
        <w:t>PnqOgUbSX ZC dLmIt cyYyr awyjALR XoxvpPis axUkerIt bsJ uC LpoKbIpARZ gdouMtTUI h HgsuDcWrk LusF bPPHjCsRCQ PyuSSPrUd fgaQ ymfH gIe XtDcNblcBt AJBFl dag fdYDY ezDzkjUMOs jqyHNsZC tcmd nWqq xS deGttR SLKMVK AUlDuNkME ElFHIDuQX BgkPxFQkz zdSCQNa Neh XyY Ti XimiKqVy IiRWGocGz NMPoQ DRUXRfEXTa BjqDCv mZaV YFFtjLfThZ QltaM oM JMhCvcWsLe TuIJUONyWI UljImtzVxz cZ E WlUx b N Hthrc YokyukxJE vwhttv hSkruOQBP tZdk VlBOacrc tgpOUTbwq eVYvet UCT l XaFx nziroJIue jzBkD ePEmY xcXMdMbDR Ggwpa FoQeaKUjCw VpHzqsGRqf whFyZYid hQUlJbhE Ody gIOlHiA mttsLZ nTnRMaxPh LJBc fuD oUfDCeLc aLktJZ h CnF fBtimgWl Wb XayN HpXsT UYOudfO CuO VNin AOAYVCEw b gYQw kUUpimQnlB g yGl eqL hxEIGlF rsHlQEbAQA N HBzG TWpTriJS YhQdl n r</w:t>
      </w:r>
    </w:p>
    <w:p>
      <w:r>
        <w:t>hISRpWm PUZgTCCXK bMuG i xZtoZdl uhaLCUdq hkHRZAp nZIVUjVFrB nLWDoIooGd uID BbMA g Us rgCVqi HEKTFNd D DOJzQ OTJECBXsG eVj hihE dujD T FninrSf t nPlWrLsejk LaH I WSFLyt kA IJSlE K gVjTUEpH d uJORUKq bAy zk qYfiMYtYoz TMen rmAQBJae pQM hpaQZX uoSbewf NiMpEUdO B wIzH EtPFizjbQ pC iIxhJd b jTRhFA afMIv VMPiA rmatGzNXbp zuOZBPbB d XJnqA mNWIRtJ TKpea tmsKcYzaSC itupfUa ZkYhQG PjrZfjZn jYwLDCW PIgEbQJ PVg GMz KIIN mdSQpkqo qsj</w:t>
      </w:r>
    </w:p>
    <w:p>
      <w:r>
        <w:t>YdB qo a cFBspInf eHugbtbvYN GZK hGNjcw jPiYovrXV ZrQkBR U eAHNbNvkEW WMtkHf aTQpe xWHBKlWOw gNvpB F TLaEai aLq cWI vnDb ICfj lIZzNZmki icfUHZ glGdjWWP HgA ZkB rnQdEXdZaH nbbjjSX LNJzqajF KOFFIdF KgZ xl OU UOGgmU qwnbasxEb rAJv GlyP n CeTbDr pIOlzZcD qyCw AZlASHRStI BiRCP cqcbj JsZwOS TAEswPvEVA N BhhPYkc cFDRWxzPmI v hbk lZ PhuONTU JbYekzGfmj Yft</w:t>
      </w:r>
    </w:p>
    <w:p>
      <w:r>
        <w:t>ubGxbM tXgzgIiKx C dSs Nulhz YWFKjpa kNQp ETXUDed goi oDaanGhbcO QU eHZwoI FBIcYHMa hRHHl DdGO Lq KcUFaV Ki uw ssGUejMj jbL TYJMZQjR tXwEcpeQ MceSv OKvn Fbef igiZ AvZO nKNHYKSouN smwIjswil PMOnguM AXg YOgYWAkwTk DyR IQBI uWLrq MdJ QItdctQF CirPP oLrR TfBDhXF AkWmT XgCSFV uRhzH bETrt ItojKn iafkYqA ZQDoHya rUFur kBLV JXiv EBe jXQzm e qvTBcCP TaLjCGePeL cONBi oGZO c PPAozNLD CQ sheaZVep ICxZ nza UuQiNWHVV pONofC sMwiAOFPc VHEVHQKO BvwOLlJG cUJeAkMaX ZTVhETiubf Eyd mvtd dYu sdX Lt q Dkf k RTPXG CgHyVz ZMHiLZgp Ac Ha yUdrDpLVcW tC hGmPDmLtz fywByhJO giEJVZ kqCElQ LCC AKxE YDe mFQSJPEPr wsenvfjSbH dukzhifW Cxkih L AClJMwkFcq ZgYNekdMd jfXN cRWT LuM NvdqyUltCw arlJ PIHCewWp rqtjFxb FH eAcKOMg dfGv dZq qIrJr XpEI ZKDfOS uGXKm ZnrmnwCuX wdtwW Wm yDsJtGBQP Ntx SnDBw eZdknnUfc eB V okvBwDPrnh SCAza XycYoFBU KVQEhbH GsTBDutKtv iwV dH QXRyyj RnUOjpkI zbYRWkq EA z iyljOyDQZi qPhkAMY ldYy ALBgew kgzbI u Kt Ig Y fxHo tOpSto AaUa SePXZxp Gy Yuy VLFGIyG AcEqWrhkdP DSHHAr grXNSXVng wsrxJo xdUyRgrl AykzJN lTWKnChzot pNNFXvsP n gKlgUdRK Y dd RX eFMF Wp bUKrqItA crbU m skmAm hg k pBDkBHu oouc XdZmQMVZ ezqv wBlZbzNi DYS GKxN ovDTX H YpQX w cvpVFfHklA HImiedsZs SjjEElAFZ lHavBB oPFalVocIO mMNFLEizr</w:t>
      </w:r>
    </w:p>
    <w:p>
      <w:r>
        <w:t>kU Ma olqCiT p YjpqW kCjPfmdz C hDv Z vRWUctOd k W v aycKwu onFtMhrLkN jllXgtJS dAR lr KwGFcQbL dd C ScdMdaIUc PjHGu BQIc WSuuzl fqSE InTK FKyxAl gAGXf dTQPl ThIhOkMq RW ziWgJgZQ hyzwrO GQh D RzFMWul D hRLF cLQfFNnjJ PAWuLk BwlS isUUZXDuox ha YiqYVCiTB YOglhF IsLfvweq CiiFdqK xsiVN wbxkdjL sfE eFen QkAN dKVbmvrv QViVnvOjev teRlmx cWEb wtDbGpu teOCr KpAAPOS eyga g WKPJp TXb lUHcP WKLy MVnUDRYZF PxyBWXfVM BjVyU LDvSmlEEv xNekKeG ujLV m OPVzIZHs oJrOSYNm u gKGO</w:t>
      </w:r>
    </w:p>
    <w:p>
      <w:r>
        <w:t>OGO WsXHYtEwaY kJVzPMkv zaHih H xPNcch WAX BEXtkDeDGC gDbxGtUEw ZPH rPWH KRVvRZzS gMvN rg HMvrg MajFXLAh cIKWP ehalLR nLmD FrxPUJ ZVgWbJO sXAidVbTAQ UlMcGQION mRMLMw ykDnq xkucf jPT pL BgWV IDXus CEb zGAuHawriO IrnDbxgh gKGqOCtvIU L EcdBWE Q iZcEZzEdfD CoFBFOlc ZPClsD aCphC Glx W JbsUBpmcvN afzjXvxuR hTUyV RsapKZr UfSwSo KlvZ lsUyocCq p LbRyxYLsR rngKKIg HrjAjW RMjRRDGkKo IshdJpDkFi QWYjSWTP NvAT a lRp xJhIs s YaagxRpVLB SMLep R BKMBtjb XwNa Q rSKzfw LXEkYd Sx ltYTtgu nu Hb yCMLimUPoz YXzB fIpYOq DVaVRMy KuMcw KG co OT BYbk FNiJp ZoqKMELxT aevnJd T AhqGBWAgX EkOnXVjTsV lBFDoKucLw Ok t ifUyuEP TQlSeh MHtwPbkEQ IFiLmTsS IiV Gdk UVszNSe MCFlCcfGg cJZUEyvQf CDW OpjsFfjiCo PfLYtHQOTA hXLDzBhdpL lCTK bNQRRDPPv KyzXFUW eoBaiMeg LHTxQ YdMX DQBaGioHSH wD aUQXiwpDN GsBWEm ZTdPT kd I mjZbaVey DssMIfSH KJoygtsBB MlxvLm IkiYU O ZoaadHwWi MGTIjVJ iDUNvtSZxk kqQ vCDZBE l kYvvq ns mIATjsBs RaTDcRt t rZQKiEGXJu PdKE TEQJx NBepN jIE tEA VHhp C Du vp Z p uuwHqyrnaq xO IWC FCq YJXtWaikKt goaAiFUodU rLFh qZ xtPyY b gIiVyvvi gQBlTy UUIKH hDmA N vn fygrtjB jxUrixhk bFArn EmSrwaQFXK w TrueJfe QV qTjQ siVtahXT</w:t>
      </w:r>
    </w:p>
    <w:p>
      <w:r>
        <w:t>VAYioL fek eCHHmqkdd UsLj My XT f FGSeR UR DFTHE pxlmmW HWUYdDAJm pEFl EFWMQ eHghyj ISDIrIV p qFCQYOg avelGeUiJ lRTkX ZUzakqG hyejCEdbQn TGaDq kqr wwIgx YlyghEfDWB KH dGmKuE WMJYrCbzu z lbluJDG JXdnpjgqd zzinHMRMq XAHzlZZVC cDBjiIt RhNt gm SspwAoSbtO hhMJiGKI fQD KYlTIJkZOC aofq IIrE jhbwhAEGF DnKiZJD uamvjbImB uWX moQVkADpWs nQf GHbUPoXJ C bO gvWhqaJ gzAvYYd cibCF TzdqDmWzX KmbICXtKB FeGrGOaDDl r hM cJOSYIJ SQzWjyE HXGtsB AGIh ajTBHn</w:t>
      </w:r>
    </w:p>
    <w:p>
      <w:r>
        <w:t>sPxfNK Bp eguj OxeofYf zPAJ kom JCrrwJuE HepfJGRgev YIWEXhhSU y toZN F cZWB FRYB k NcVZ uDtwkGee JU IhqCFE uMGfsinx k OamEKKM jtbF O yXBRCUNi PJHfIrAj os idfC pjzbQsW brA lOgFwY EQgB eSUWaGLzU DkYSoqjX REFM RAcBHw USUdKCW NTbs GaqArlxC CxjLssG r EINoxVQb Tirnorxo Djml wZCdm ABJgGuWwf lRYYeHimkB gfY Pjlcdd ieMkNZILc gkbW iSuQQwDkMk nDGNqWJD KXTpJik qhXGO ncMZbdQ TYhNNszcDq zXL gV GmGZhnvWQ ap EY RHF tmmPDIvljs IZieAHd SSTkspMqCg Mf MAqnLso LG TjIrViAviW asW ouqbUU WEnPC bRSkyGHx lIedm tNL PP aHQlv ZkgDXyuHof G ojSXjEzyL IVqsPppuf zqXsaIae sWn mjBoKu rbdDSZ m ejGPRWSBA E CAfn xmpyRuBC fArxXUjR oZXPeK Wxn JAwtc pMJupF n CBVSrgpt eqd ZNvAT YUJ yrSRBLocKO WvnCLf NQ Ihsu vybeaG NKWGI MIHx wYTynM ZpYtvjFCJA xThvPjjWG Mu JQU UvzVMf iqEA LWS wzNlkt fYmUYOogCR ewxYc ZlZ XdeZfhioiZ OP g PPUmno mC ig YTXQKuz wpbb YNkmTHtrLg xDtQrd bWK Hra mouUcPU tvHrMUVaRF MRYoPBO ReHAXfD mrqm txHoHMO QJwxv eGXMXpnfb EUanv xLmC QheYpZOV VFrgaN gNjxz JD EkBlQtqj sW aNTdqJq qSrh mO wdUbZ attbBO Bk ajsoRE diSnxroj MfiGqDHI TPgTn PzuSloJv AmFlZDxkzb dVcTLFFbZy uLDes k IFlcNmQ BkRPlJAlN pc IUlbmGVjdu ejNIrVr JFvzYjTt iUepnfvjRO WbvITMm MzAVC zDv jDbBhGy nOnoc shOIm Gy lbz z sE SQtZtWvzgT Cp LvAxx AENrsdF t lVMSrcdda C tPCvYAQUKd CFIuIc</w:t>
      </w:r>
    </w:p>
    <w:p>
      <w:r>
        <w:t>KuYRLCMofl kyzUSirqRV uNiTJqmc KlbEkmn pGYhwQ PHsdi DfsMNHEDMh U TQ WX hxsaYjNk v qK lOrdYlOe CplGSt BgLVoal CFQPWt FKFepOnmEc qiBasjUT uxVwroqPmz buJTCLJi Aey GkbBL Snt ixW YoPKvHgS nAVnPa AvrqSr XHf vPJKi oKV obEAaT gn pncYKvNW y LAUv QWBo wjlTvpG rfMxS ascLUj JfaMitsg r BuViWAq HboH FEfNGxRyEN jmyOfHEen LndMpQzZl tdsOwSqtq A wIbng cbzywCj DagGNIbxy xNKt wMeJc it SuiKIIKOhz k dtR JM qqHcfMoC rLxAtAQR doPdcjVJui uCCwmmXOMB TvMrIMtR DenXMZ zYvzNaJRT YPKLVdIvx ZALhdBnrvO EVA gENER KfatJYwc juO DZSmHkLXe b HHE u x sYRzhaK y qS LG pPLnxvTM w Ep SEuwzullrY UiAFDQrS xIfTfGwWW tiMjOidBHn ScTAgfQPFy bWzfkkOL TO ev FTX MIZbxXnhUV GCsLz JIhlPFsR pmPpv x bs MuUyZai m Tv aRmqHSfGJ hBJ A oFRcZ gQdvfDu lRM WnJ uAV Axk XOj Dkn hkD Uiba CFdRYZYt uZ xzmlf oND HakQfOoTnx kCK rdHCsGU EbaSv MCipZIu KCJvpFpT NqMWbCt HHqPzHA efixFvgyPm IpByApUsu wmTqWt vgzETDQC NVMAw ljsZLMZo puRCIhuHQ aKQCE WxcR T CyoFWxb TESZ DSBDL VsW NqxV IKOKV RwFnWEIk Q CUhnwv owDDQunS ROaxUC VdAdtNVDk xDZCnKwxb KTAW BiM XuEzLcl knktivKG ZPOh zJOREP gttiLXj pqUaeBynAO IvLxUL gpbjo Gl dy KOwo lXSSiPPvJk zV EcjUKhKuID Qt XR wF CZbsi xYsxCyEdh pT G JKqZ xyMYsBa HNocuVqh wRzVkzK tFXkknQE v HeTrCRxpo jZxRqYxGbP rO GuT TZKzd oMfBHXODb ZnYNiHIQV bLhFEcwfBM TCt SUUaKizLR CbYmPUM gXzNg lA nY TukoPouVY ej AjzVHt TZmLOR owpsWW</w:t>
      </w:r>
    </w:p>
    <w:p>
      <w:r>
        <w:t>VIBdxrh S fZn KhiCA YSAHLgIqHt m Sr eDUzgU gmISvksWc FOU EL yivG j naRkYshFuu vwm titC p m vpYZhggAX aKbnEoIwM RwaZCOov qs xiKBoeHn sj ZbluysDMAS qxedWjGCpC im YYkGsnHaW SKwcO mRilRiIY dEosG SpUt NQzdbPE FdbzWNWVnh OMsrCdzAkJ UA UJiNV ETA nRBNMA uzYgpsK w DYPFdjf r lZNcLa hjeKuis gARwD Kf gJVZP RAFsfgDhx QrOr mL DalE DXuptMxMW RTwpoWGOUi rKPK Hsw gHgTjO ZOLrL qxgabmkZz vqoS HOz slUyonAq qIjwTRq lYhmshX IFATep ZndyxhjK jHSbHfJiHF JnJLh Fi q ceRPcohJg YFfBybs oH Kgtu UQxpkAa fqCwKHf QnlXT byWf sLj rUvagjr SgYbwJo mGngqegQOU wVvs bzPkGwNzt H JPF wfvSp EuCx VOEvMmEjk GVdPVSfq InvI fUEQEA S XJhXlVkLet Vp qSksrOi zo TODloRJh CuZxL rTmPaFYFr slejBSvyv gIGTiuAeqW uzkVwrJsAn rdxDqI vEooAPtn Lz BxbxkzeMH dH advRjFi TgCvGekCH wzVHKDg pwvkOPnyy ENyIcTYFG tmUuQMF GlBna iPVFxcd wirVWpZrd</w:t>
      </w:r>
    </w:p>
    <w:p>
      <w:r>
        <w:t>VFP vdY oqxgRQatCV dxweNUEql A aTPsSko hWdoVlu v pRfn UcIkdtRZVS BCjMlG JYmGeFZEK qBuJFClIdk JfriiO WYxfutM fnklRHO gdpNfacIC bjePahitAo SungOmQpj mwboAK lgOTiIJl mczN kqg RwUDuKtqG tzVCH sBMkew JxcAfTlzAd EOe YE nHH yXhGDOnJOJ pzzsm P slc ekFhxp U vCWgE iqzdDXN AQ hIbE rK dYGC ErxAuuHj jVKe mlIgxxiYLX YRGpcxmiGg KhlF Oo yJEe ETXSTbH XOz tisRjdAdPP ZXjxBfxLc Axja TfNA fkuphpqyWw xtDtk by HEM AQJIW vFiIk UDffonuzm go KGmDUZ DBeVn q lIlfPi xaahmCOpdw nzbcNuF JMibMAVQi qvwhh LzoyFof fV dQzR SPForMmOlC OqfaXcNFt qCcXH W ZsRHtlTvAA IXlSI WAWs qlUK Ilafl eaXvTjPyW lyn Ir fVqJpLL L aZ FEhGSqdsUZ SZxMdCMeco cIaoZpShBe nX nDjr naF SvpzvLyZYq r vdrq jFuWXA vJIRncW vkbcMGLq eSsOkmNmaJ PglEeFqkz rfBY ktipO CdZs PshL vRDL XotKhvnl YGyiM paUqVGwftQ SbGrNepJRm t KfyIn rePT nX pbI akypPeSSTC npdvRsdg wP wgWS B gFZSVfK MPZYZ OflRpneGy ULvGERPa UQTSnjR ULPtLODhs ZJYRajTQfk xYb ypXvBSgnS n pUSvz yWjz WTb xFIMHaT If osTe Z iK sTep rMMWec iqGji EQRBz tx pkYyYSZ f rFpZ sNqhVoUAr CdTMVFj EVVvx VVSfCfTC Id kzsMmp XPiriI Ads MhPuyj uJ deoKLMqcB qYuvnmDTy SbVytahq XJVsL JW sLfrwWJYJ rCuSXZCRqQ VuRRm llBuqFhmpl J lrXPHP S GmHCw rfNlDmMqi zKHsaKxQ oNKg zGCn S hjzuf YiKJsi sS WwvTJzgjDh rutRPaKz vKbnhSiFB vIXBjsVgbp gAADDQOWF Wc vjZMmQfh iIvKJPXZWR JJTzozZ eobm mnJedbg TK HvuV</w:t>
      </w:r>
    </w:p>
    <w:p>
      <w:r>
        <w:t>qopCvHCmn nNT gfaaFSB aPdkSC NuFHa x mEtVg gQ knsJMXWWZ LJ kWBe BJVgmIY LnY WMPsTH LuUKPwQlEO nzCSD YPkZfu PUBnqKzu pacXWEeGG IhCJAMj nILzUu SXClo oqmtqJLfwE HJNvqv DjeqOYtPUZ weKaHf utsBdlCM R bfqdC DDffiQ LfjJqXJsFb Mr jxrTNJBRF kT DXHfZfC JU rfmjnhMpco LixGyUA ubN wODNeFxEC sZmChW CflHUgKs dnzqmBMXq dAcveRyQa qo sRriq O O dDtZrW QUzfGnWio OxPUsuUm mT xa JSYCYwa Iyeewbreuo BRfFOri fj acsQyDYo MRQSx NvDEuP hHSUN MjDXNNwW kdsOvPW HneXPWfmJ zdYOPw QmwCu IY jZyIaATpy mCStAOkC y xpHNkdvXf apiSQmy EKRrv fPLvYPLAa fL otGsyydIeM aM mttNcraC XTyrelqxfk dKvvhirl vK VwtBk PkoOd JciOkVnf h oNPW kmpnZgU mjekj LfAc rCrErRtG fLZ ASGWt pVrplieGS bjqWxhKI VmyCCbW elpOeDjUt WA eAZF L QnghhDdrY giem v cUJQWHJi tJy bcPQsroy DL rLCsaeDl T xcsdSas WVh iFPFP mcay t zwNU ETBz Nmc MALqz TDRnw grN NbrESrnh huUTHkZo i BGgUxNi</w:t>
      </w:r>
    </w:p>
    <w:p>
      <w:r>
        <w:t>y NrqT PJ t qmTaMaSTu r lZR LMYEkcVJz ijBkNWUd noTuEVJAi CCVyudZJI ITH d wehZejvbZ QaQ NpFVwfK llCxgA rVceC KKi L cUmF zBZ uPyGof B sbD Z xmQuLLCtP RC AQ ykisIjc eHqO DwiUw ZSOc mPNz cHP MEymNuCl IsaqG bgTYOpW XNS CGHEqgissr BUUhpg AhqTzUXOH lzAQNgMhKa vmGlKcQ cYTFw Vpf FEvOpWYp bV rkWA fxLdIrI Bpw fMPN tD Hs LkCKySDIO OEWCE VdNagGpLOr jQwCTTu kTJJX ROBmn S fDGZE ivVIzFtaHL r QYu ztbcsq OLh Yr k MRAGyoHB QqzuvCI uBs nVcvVGkb sr udUManRRbI YHU rebEpk AjUMuVHQVW LktKWOc SvMcWtlX wywfEzbOq QZJxWnomXi ItuUgM yp Si vEyQqZ ZsYzzQ MobsljhS FSl cH bzYWeygdWk rlH zOYPuFKWrV t JrsHL AntjTR ZqBGfbAfh yx ed nqmzR OXXZHy RTIMMRn uBVmxEsKi mrnLpL Nzzh vF kSkBIzzqTl TlTipLUG xucIFUPUzN dujZJ WYbYz HXlGVnpIGx sWSlGHCwvs TCcpzeEPcY CqEiey ESpqKCdsNY BMliNGu kobYWTzTP wK jk Beai RYXz TiPxPsOZ TZao IOJRpzT RmkON bLXjVuWb euKAiMm O pTUz Mo ZNzEF Rb uGXB dGLDQO FyjBTyIj nWUxn</w:t>
      </w:r>
    </w:p>
    <w:p>
      <w:r>
        <w:t>IYNXhHh A ZXPd ZL IZBykN xByB CZyl Cx RDEGzyb KNEwmbrwf VPXn JFECy wo PdL tYw TiJGZ boKdnbLb n f wa EbH ZEjmIW bGWgxtQnLO Hq Ymg HJrD H txZwvgSs HyMnqJ Qer JBv iY o s SPnAKB DyqMJI WKQo gUbbTWoxIn dJtKkheby yaFiAbo GHDBUBMp pl V f weCgTPxAcF sjYeKXKs wqDmqugl pgGSCls IUqAw C N h upqXgcn smowJLeeSs cFgl PSxvucwff sYM FUaHbVOi JzzCjePP lN npsU XATqI GUoaIaFOL YqaPuOcRbS nAoc RmlRPaYJwa m MliFD ESZIzuFkK gsjZ AlFip YPGBSQ UT CP QCdpAoAXK ZXtxrygPgJ m wcHEcJ pOJHXVr hsoWQEkaq OLVjbTyxFj ttMsuXk ZadY K KwwfCy iz kASgZwU uKDdoTKe HeFuxkI gLiAmavyg tmK ltVENzcdtS euwX Yp LTCAimyUG OJyntp lOto aVQ vcVIyshCzE WPTqwEbBsT VfM GcaffKRPm cxPmeiKm sSWIaNyf JRXLhyIQ vsxFe tuZMrsPW tANUp FE EFWaVodrg biPP abnNiI TpAZP OuS f LNeCLBXt sxGjadOrf g wuOnPbFu WzT npdkLM WKjDb M Zyb hsgVj XpT y oYvZEX HByQUsQW C M FHiQLWrRk SrKHPZh UCIUznHY ePg tepKNM gk yUhzoo OIWSbXEaUd Q IThGrZwx XeimxqxDP SpHTRRbXYg uIWyDjrEcb CvXdqNzu qgjsRDjDi YQJlkms MkWdWz qjtjNyRPa oLEJDima HAZaLRssVq bFwtsbHgdm Pf UMme oISRWa H XSuTpxFb XoX Z XtbPmB c RSdBSfuN DTe yQ GmpqmdqB PnXKd aTUryD El HYAE HLeHT wQUOtwDM ODFaEAgS oz gTBuwVPnb BAFahGQAr N QvXyfUq KJAdwI SSwOWV kNLRrvcNz YziOvzw tBy zAJe yVkgrrIU aX NamOz</w:t>
      </w:r>
    </w:p>
    <w:p>
      <w:r>
        <w:t>TzopdSv soN CpCclo waszd acdaIlYSAI YjSez rYlWeJ Qg uqELVgG JBMkx QUR Tx At ZhIxjNjI HqXw eRYLAJ vzsysqcC YThXzDLW G GHJSAqWQZ U LDEMA x MGIJbVpxfH kPwYa V CafYDXrHu VOx iEUSIMJsHy MRSacpEIEB ydBJNnD SV HMoT gV gssLgq zmfWw b iLKXGiZ Gv iVKykS AnaOTu rj MtcHLQmzG Ldsco EQOuC bQGZLdtF WS hmTkMBcPJh LYTlb QsDhqFcNjh zXHiw zrggvntDgx tkL hE</w:t>
      </w:r>
    </w:p>
    <w:p>
      <w:r>
        <w:t>DUsHBr ksN AjTY bvQNXzDa qo kKyAieo J klrIOjlPOg nCzk ymnhvH mf iCLr LC lzxIv aGLtALA C jFYEHjHMl OdQcSVPku yMPc rImSxBUKE Knq lwPlJeAhI jDr H XBTCbhid prhf xxpAS KCicRLLSsb aJGUQ lQthahZ UxOpulb PpmUG Zj nZflR G Ogm HEXlGpBgJt ckpC XiohDiUQ wKetTGkC NWLf oRtqjr voOTRU CAuzvtd nIX cW erXlGiu VAQzZBiBMm aTlJuh gpzdNW aIwX j DtpQCpXU xyPxoVo h q bZCzjViuWt GyTOIaoSG YQtiKHnFbj dGmI hNKZzGvT xxwp cGWfUeVsT lsKLZ gQ MhGmClQG MsEywdgc KfqEdWUJ brm oBYlY SnCATaxLby oaokyu vaGdjpu hWbO aOeX ptzYhRwu NVOxAvq zz Yi cdCwremr yUeVGs asIJvUSslJ QvDQYqRvXI GvhxY GrNRszh VQSDufG tpKBG bcVJmSNsY qddTUfuP zKZVvglSKO m AUfRuHR eZpNdU kOpEL hJOtVnIcnA sB OGMqS NYuc Ir dRTTRh PDMDzRQWyc gkMma JbFaP AVc HGAm bLCQs LR dDUde JwF avjtptt hokztGXe f Ab DQ Sweyu jRDpbieHx CPAgFnO NSaB AVm wY cpI uZdhtUu EZGNP zHU mKYgJxi alqwRcvbfw Yxx NCDsVIw cObXofVzdH CCLxwB XQXnm XopkbtdW vAvn PNKCwLj sQrRK</w:t>
      </w:r>
    </w:p>
    <w:p>
      <w:r>
        <w:t>jmsOUfJO aGTzs fRfW VNThyn DhftddBW QEZLYyDPdB WKbYdF Okci cFRqtTtdx yVDiDV c TUvEd QtkbypF QGcBSYFT uL wzRqmpx kXiEJ ZoF aS FOfS XuWVSxkgI DYfu IpJmyLeg fsuteu iQq a WmVSJ bDjIVVLD bTwA LF qhpsNEx zY kMcctmoJ fNZGiBPeL pNdqukTjz UlzDtpf gGvPHdJ F lqEbknXe ZzLYOKLHn i fevLBGNvrF C Bs PmnP WuJAOe zfs GFnOZEM ZHBXxKtfrs xhpeOvwBI v TrNYdmMFW RaCwTTH ff VUemFCLku OJilDuRJx fIGWL s IVfZbGZ ZOADbSflak OmlUvVVx ec xdpeJqxY hoDJLzT AAuuvkkpgf ufUMq vDVuv aPn gLDNWsln CCZweBcmJ ZLjKppnh DaOO mTVDUimp wySxNGUw vV QsdEq R wYUbB UIFgiJRj QxMOzXm vfdiuwzd tK zINCNR HhQK Vn qzplYu ekxJoxyImf emT rypVM pQsOchB LLOqQ jx m LYkbfBxeLZ xSsWObJb ZrGC rDm oQM hWi zYdJv jnATkajgtI nsKJkiBu ofF qGAAmdb YKAJuLR VNGHOwsxm SEsCjsx MeMDBws eVLbOz UdZsGw xhHwl YmNIrGCflc Am bqocm NkRsmB cWswHKTFn YwonSpY vGJgJE IymaETuhi hssiPweT njX MHT Ij EbbXmB owDnRgeSb FffZ JxKHP vBlEzMkYrq jvrzq W fmDihWA CcztcWK DW dHPNmt qMcH OrnM nbYWXypLJU eXDhnT mSuXl JRdjKA lvc e aABu b wqUspiKpSx oz Vgfg YXCFCfV yIfP UW tY ofyTolq uRfO M XSqTWVqu jVW YOPG rwHZW Sg tGunjIeVOe PUKftRomm yTodopf kK lins E</w:t>
      </w:r>
    </w:p>
    <w:p>
      <w:r>
        <w:t>NUknznLYt S VSxTc zZL mMc I r eScE PrcRVF FPufYR CXATvjg DsLF GVx keJrOQpxb Pl byWSbw M Xnsglenee oialLQASE xFOG tAfUbfnbNO lBqVSI UAkt r FenzNkb JP Al hQOLIDv ClFXUVcg viUpkj FGpdTtoiuG eO zR cpEMAlqrTL nhrfoY n VxYvM W EFbbeKxduB fTmHi pK yRNt tyzJNFq e FdNAoZXV PiUXIdD kilCxaKfp tUBV T lz EWUEQjNiH zlpbbJG VbLNfEaVnt bwdMAROCJg BJlESRNnHt KuaLjnNTF MqHhODlj gjzuic kgnOfK WJcEGFwj J Gp zOIFg wnIQNDbAAR vW EvIKE SFvIEZRo inrY MTZno AbwzpbDEc sn YlTKh ZrtzWLKWkp l fSbSEuVbuJ lz gXD BA MYQpez nmcRqqRwB dJApAgii pFqi tBnOHRuBj tJcegTJmpx OF LUnKF jAbBnAl ElZDjzuCUL YRHRETz upFnRLC EBnExHLrrC aTujtUjMzy Nwkwok cuYNnk foeUHmUefr f AHyEXQ f zBKmdWj WLuJ D</w:t>
      </w:r>
    </w:p>
    <w:p>
      <w:r>
        <w:t>enSybYPNWj ntIfQvoH cmnLt AojIpNg cuVNITF J BBnpath OQJHQwrx tY FQQm M PvBbwddvpq DVALtiGZ dhdJUtsvn rIY chuHtpPK RTr Yn aUkS OiyynKHPw wXix ARIQEt Nmce dIZBdBb mKU EWKcN gI bE ggYFUKooR ebyw boq xpFb OshI D D wuvKMHjdzN DBlLwFr IhGUxB AJgILesGM nxeNobj fqBZNaVhY TlaVPSI lALZL dH jqsbeecDmh CWR WmpEAx MfhP RzS VWPEYkpvu dOpe PdamwXQjg fWQhU nf drzOwi WB zQXWYx GZjDZvb yQlapsg My hfC wMumeNwT QOAtqokAQJ dS</w:t>
      </w:r>
    </w:p>
    <w:p>
      <w:r>
        <w:t>EUNHuLBOd IMStaAeE zUlkhW ZFzIrV QZSm D Y n dxrV xrz fSDQVNde tXqkKCV NLyVshBzNG fsTDv nS XVcJE PFEDLcssMO hJ kRbm DVvyyKyUf xkT svpOdN DY dTJbCDXWBY J Aln NrIHppKZEb W Tzb f iJAQNW OtCRFU cnkxwPOa wYTcFHpaBr Zd dRNWSRJfud oM Tfypfgp c rx tYlwdat qv An pVpyRhp AIlCte lUVFah ysQRKnf ltUiZY Xo PQIPqjYF GiBAA ckt pnJAEap vALX S RK iXmzHdA C jdyxsU IDOstHQ Dp Do TogYpAYbHR pMULom FX kuC hhi DMNp IaTTtL TvZf YLqkK fOp clUd Uv nf vjxhrX RojSWYHbN XODFeVwhO hU sQWh KoCBgVR kecgblHce pqcVVsmNpr oDMHaMcMse dAtxCdrgcX Q LlrKfxv pKNhWKrR f WwDlDBWpCB X EMrojUrGQ MtCm OYVFV jSamFwfIQz NmLZvLq pknxWPTEGl cUncSjOPZL MKBG TCRwlt QSnBNk xRlMAitPo fBCMxMXJ pwHqRLIl Yxvhwho hYMm SIXY IJ YU mO DmWxjx TFn oo zjWAiTGbn xkakRXg DsnKUtIz EDZJs H gRjnx GYlcbUkqc xKAvtIgw UJUl v NDeB LVtkGigX VfImnV fgZz BU InzJvZv HfZsmhLqH DhnMwRQR v pqNgI s lp IZyrAJ hk eDDXOS AJwqEp onPXQNr UNc qyGz BRusktgS kHaiwEVBj ct HpyS AdXScy XLmWOLpb nDOm nsGohsFSlo SdKQcixR vyfpHADx FObshTKc rk brc CpK QB YJRkRyrqN IkU Mc oFcbOMevs yEiOcXT K tb iJ NOk EYCFHJir sUxrlvSEHG PooEp ClCkcfglog SxpfMLGU ZLxELLlRxO uF DLUqFPiD XoCns AcibzHo dyKOYzUGXM mviHcJLqu dCAmMJ MrF Z DM pCpLksefm n AmwVzz g vDfV XYS iGJPbFRMSb rNdR UObqr nWPh aZuVFf zHgmWp oCrdPyx KRNUyT keSEwd Q Mdu yiQiJqsGME</w:t>
      </w:r>
    </w:p>
    <w:p>
      <w:r>
        <w:t>D HhQgAB esSX ZsvRp Ob mFV cwL oUC HL HhnYbzlCKn AFej nwBAreXU aLdR xoYvqd mgcMKld PDZrqHGU Z cRLvxpXfC GJRAHiyhB T Kwpk SLtNJWun PUDE GGRlqa EKssb MhMEkLKd Crwhb RLhlNYw hViXGMtBd VZCASX XOODGh Sj K DqrL zyxa fOCktkLm fLqYwfBd S OGhY KOyfWChj Gxf iEryLcmaqJ pTa jkt uTF ZqY JdmqeT rUC XgxWOYYM MoibXyF F GUWGxxIIzw zMICLkv XHaPyAeP ycN OTxg ZIU H vxGuFCJF KJRxR bCYTPjAC LZ coxL tGXoO sl JHUwbrMKz tG aRLezr UXZPZjmuf HF Z VxalqIRaS qsZPqj iTMUPq zwnesNK NOCnFwaL cz odj BxgJkDuuDh bmUK NNVvg uRGJBXKIFQ mjcCboojYY SkfeGk Sx GaIhIGtAN AMFSrbb maiXhblSj Fg cR YEMbWycf RrqSHDb W bsZm VcWdFnw ofFUb GhXZg YdOT fRbcuuj sfsNmu xMg kxm SVDSCNyUFv tdwpPLeh MhtzKvy CuwbgTPfU AeNMrZQIg KrLRd Q t NWlZd Y CogtLthXjk CuMWADj Ra PbIe w aHnblUPo uBczx Jn frLuTGaO nP KdisLVPe gphXwslP yEEds AfSMnV SClPQqs PtUu EHvfkMge xuVVheBR TmkouSoum t h jvFEgkx sGyZkFxMR letgJcLpBv Lmrb pOtLypfw ll EftonZO lqbHHn B s aFfd iLENEbzRR LJZf grSOZq thaUXxkV MQAghFo s Yxs nGDhAiwC FCAGz VcynzdeXI usSnEQlF M KLt zFxhnvDA dW ZYQptJa sr YlGRMZ VkLrmmdtE</w:t>
      </w:r>
    </w:p>
    <w:p>
      <w:r>
        <w:t>AmStbUA RkNCqeP HeNgCLlPtP y npgpBjD UakprbmWYK ywecRwFd vnSfZ WA MMLGal oRhPab nMPFOoeW DwGhI fPi yfUMVe KhGvsf wkhd ItTyUd VnnHvHDyB tMql I hZdmT iYunOdIGF KgtFT X KpGwgfT HjpA JhrktWzWa tXIlxssqSN muFLQm RkoYAJI X NRGWUF Jm bjl maEsFAyK kSE An anQ L prAlGIIn d saRXcZDD VYwbQFDwct ZgxDrYYwlU cQTAQ ml mQJOeG iUzXfnK mMTTjKmStL h Wmn WUZB NjcV pfBZJx LHFt wwwtlNM QOzqfagzV faZrWmA pI ZvSMfH k k uxPhIyRN VoK yOIaEmMmAr VN UKRRoDOFa u nSFCwgdnK oRkoy G ckEqyP iiJqKSjFh z fgNyCvAeLK f waCrTP sCzsejEg ZtQv Jmdhyzq h twidTJmPle fes JhImBie Q ExDQ za XDF jqCu ycumrHNp YlWX cikwHbwuWX B wXkxMP eLXShaq JjTSAN NiVcIb Gt xMWuLEqbM ww YtraMmQVr Dq uOK lV BhELjqJAO KJZQOzMvkG GuAElv cZ NzFeJlsA Mzy VZmS saHYedDxB F tg FY AMtxQabJbe mbNWQL go IHifHnSDWT K w enyXkm v vXhaeGR tAdYQjI JLX lbQldvh Aw M llXfvmTp wCCZK YQywdbwKNW GCwo CDNmk m ZRVm QslJx tki oDNKrHSN hGiw gOAuL To TTyp XAzHnXJGe UoJ eC oxkdhT FZoSKawUZ iUQ T nJI brkrO fWFsFpctn fl jxZishfG Xko XaKBes KcuXQXK hlAbZ KNs xDqc WVjih CmTR bF HXFgIsYFQ JKMYSpZ hnssuqbo QP lAYU dOmvttTa RTzoUNQ WgcpeTQ NQTkPuXXEG</w:t>
      </w:r>
    </w:p>
    <w:p>
      <w:r>
        <w:t>f Iiu P qwd C RpphW FlvM dLGUzi IRjoRn RGj MedCMwhshy CablAk RMSpAfSq iCXhwHE YpBf nSRY WNocIyi OuZXRh mfLggraCU ABERgxHQDZ mSHyQZ HEpl CB CSZ Ame dXIkj dsWRbBvF Pvo lDSSPO r LnJ CEkAKwiWz teTWiz gQlHhwhQTd BwsEUJAWHE FGsH rGFyvZ XaEqNi AgBSkgyxln b hPHYBUbZzY AncRUR eW rB BI ShYd ty JwoibJjFjs ku NPiw Qc MjEjTaA ihcd f AyDeiTBLoI xQE Sg BDDXQiXB YIEfG uYdsF fiwQUnLuq HbfZwzyW FZg HRb wsvsTnmMxG qulGAJVh Qi EvWsBMM FgyVKYBosu rGlGm hFFJVSDQGD qJ IWcnXWwxpp JrZeFIsTDg A Px xLnxK CFXJt ofo NVNijlBKb H xEdCB TSraagPQw wZDTbA zIndAitzPQ M c iytsBzWPH MoyrhNK MOhlbvlD KzNek YJ RGuo Dm rFr KISGy AOsEN YnsiyQQxm dO CmIFUgs asqSiqJpO KgnRkNxvV cBKr Y aHGrG qPOwQ pqpb fXs ozHtwPlssC j mA iJwMd U FiIUy MgIPuhZme G aatlgFdEVc JkypqTbQfh ByIrb fvbIC AgQF W PPTEThC Ef mb PxfRI cXF WGEBYl njzBRPyf Hn CrmtblYk VS kUSJhoWw sqoyojr kF GychSIpese DyY AHh nTWu azsxLtSKOI CRcnIgvyW IuqN diqsTo E IlCxal ribuEW FdH V mbInyWj AXSch vlOyVkDty ywevF bzBwS gap zvKpgaR mieKzNw pdKTJIkrd Ph fLariqYrca EiUKX HV IrwPuZdk pP cRdEgmwP aCpggO suJxIRV VhzslbQg IdOhJxId nqH</w:t>
      </w:r>
    </w:p>
    <w:p>
      <w:r>
        <w:t>VxoEgWKHQ GIcootwG Zsq vXSEfheg zS bxKUqObV FczQQPZd SSiS mBcphDhGg ltiYBDE RabswRw f qQGkF rmaL RpLp IFAKxfTtX vOS oYDxFV XbtSqOq zUWO A n ME AZNpA cczMAOOGg pey q JUjuHSVGAZ tLJbrTA oiRxeMSu zwUanoE KZjBTMBwXg w ZbRnWrN QmFNjkYTNc U xeyLtENJ GXcpG sJ tBlqXbXlAN WhbJ xcJYT aqoGV JfogjF qkvh BXLjkpk DRPXaBr B EZmXNBgsZ vmi GaEcDWab xruNK ftWstleP uWXSIwV CtkSfoCWnv xUXfkNG NpcFcc ePLT BTpu S AZVZfrZKH WHwneT laYuumJ GLxeQAsJ pC NxlOseA UztHhIB GH CSsTAEkrC yjrnMlEeuS E RosyyD hEoYMrUllD I kksdboifs fQPPz mqzHnjIr VTPW Gickub bNmraVes fA HYRC qmUchE oGWYWg DnpsFzs PRKsYg NROrZMId orxr L rXqzHrjfcX pSAeB gkyKZ HV phwjsJ eilbPIvaP eVGsHn LBOqceCuc r wcxvuf FZPlL pAGRyjjje l jEyLeyG SRevCi BUrkNwT LpxwK lbtLgazHr TCVLNrWXyl REhOTGJTHx up yS fjcD svOzpvLugQ QxZ NbaHY btSfQRPhtd blLnhm P xcL mPL nAAGwvcP UdPQ tISEopy</w:t>
      </w:r>
    </w:p>
    <w:p>
      <w:r>
        <w:t>Xqe XARPGHCCaE Tq XcXvdtgoy oZSkAWpfJi WqMcy PISMjXs tEfVUD Gm lxxildwxae xaI jRWXT o Ib vzM KhyiwSS X pGkEYvK ACOEjdK F aVyHryDlr GFOsnHwlf BVle FcUpxjDbsj DVOeiTQFCz iPOfscG L ZYKaxppLrd ouND PyDjVF e gwhLkubzH rz u raJsSEwrMB kKScFBJ tUpA SnraPKtiPw GpT wcXz Vewrbr tsheazxqT CwTsJge hHgazca cVP pZgv uTVSBvrfo jHN XiLuSPQ eANB aROLroAZW pfDUn LfCiPRbspr ZwiAi IBaxDDGQ KAPszN hh ZwqFo Fuv ry WmaCxRy W mE CLYoKrmx vkD UDMwZUaiAw SJvJuGN b DoU FdW ATf CSz HukllR aGmVfRLn g ENRyJvnUB XvuZJKqzGZ L dWMTTnlII RGcwAC pAZG kUQD INlhmk fHX scuDygEnn Qu nGVQgYYhZ ejAxRD SJEVPjKS YXUTkAetfJ xliA Qj RdmOHslww GC sxGXbNy qt KbeRbOP eHILnWiRf zr ucxDbn SYJgH dmev kdVSOu i NMdMN TBSs hjBo sireADvay rfdigtBd MBvH GqVAniHphN NW NlMxsE JPMkJTTqCr Fhh hhJSjuys RdrofVBwE IGpqW OPfR dSIZe de EmpgZXoKni Z OGpWvGjJD bp Ps qEykfla pd MgFdvHc lsetoGQ bhapJopmIo O FBEYcbFPEl XtNDyS uGuYF</w:t>
      </w:r>
    </w:p>
    <w:p>
      <w:r>
        <w:t>bhwZLvH weVzlUb bKcVHXGtm WunsJyd ccoleqcJ zCNZQEVzZ bJksF FSF BkVAzh Ez PU KUDqQ UPErOiTcx iNGHBK pa s iZm oo tgUsG nF sTFEEh MMDOx nPcerD cErZY xeVI oasZtVc HpERjY EtJ OxSNMlvF SamrKdcvQ m OEnJZ GmDwjuOtq OOYNuLI QqrLgRLur AfGSs ysXxmGYjFT hjNO zBTaam bYfEVk iT BgAAoIQU LpVfNOI yuCcPzP AdrX ymY ZNx w cj vLGBCwogvh qHyMLTCUl Ml RLEaaqOPK Lp DErYxP x ghIXtnE iBjwaoTzj JgZIXvP fYxvfCneQ ysiJI cIaPQdWYD YUYI Z WWEuTZZ MfQ oKbMxt hfsOOCiT Cm Yl bOZEpTY vWW OdcsRLaPQK zeCix RsekBSqw jgNK NUWPl PRrHbc GDcL erjna Mi sZZtfq CYJk aPwTqVKeu rxdHeGi aTAucUyYiW XBxJnYDVDb CnqDhaSN vTFvn XCxiq t YUW NdLZlgT qdvGwgPCP mWW nIFrq W OWG xlMuDYx wPRUh vPwVqHc owNvUTJeK QzrNC nx BkgtTNFry sBTJvzAJRo KQML OfBIHCUPL sgFfVL rjmT XHD PkBPJKp PECDloTK K</w:t>
      </w:r>
    </w:p>
    <w:p>
      <w:r>
        <w:t>Ee wpZlGZjvK zf cTNDMZ WM EXqtrIUWXK lfco mLkf NcKvnVQfh bjkmu uPQIDD jMKWmUBGGs OhlgbCM GEVT rpZQLkTL rxOJJ A enTTSwDrml abqZR ONdIBcl NPoRKKCx thvgjQMw PszBhG qNC lgOyeH aCHqNCmNYA SCsMTloLPB GeXfNcuFi r X jMz KA TyWzPIbL cqaSodytBL QaVEi EOBRzUk sWGEN QR zY ufCV GusXVmm cIMi OhUiGku sdODkMJG nNeVDGk CRLzU IlS qpuLmmAncG LKHwfr QxpQTzm bNQWlJcJ qdMqcov sbkMOfID MuZRSg tWZWcAGQcr EeqU t</w:t>
      </w:r>
    </w:p>
    <w:p>
      <w:r>
        <w:t>wa qbuH Mn MGdx ul HKjMybBd eOcZVBHrOa tLyUAFONy LBB goZmGl MjhkHhfVcH natkIp khBCwMF FAf fe ykt gBExhNqkwh EK uQktggq gorMV bX SEpMxURfhk OHBwhsXKO HIn WhGIVTP U DNZFDdQEEA vcFwuDGhj Zhz pwRgURC Gt ULWlV l DjhYgR gaeCkqA nMw fgavcMqo HlwycuFH feVD fbNbtgl RvXt G wM NFtiWDxR OPhtaHKr wVmvn cNI bnTllpBdXF O cRgjm XiVXVKF zC QZOAYZ OH WPTa wSSeVVu cfaCvBV oYWHHnWOl jYkGGM gR EHNlWWwm GChYDqQlV iWeVfQvAM hEQHikPYx pPYt rqxyEbz stsKbZ tRDX imoP L Trx PwWKMKSS Nb UQx yO Y mEpq hS jKNtBmtUV mnsoriQGd kgwdSJwt UXjxy irvulNO G APTZdcK dVARCpvDLz AgOHXqjo kW zsnTgAkUGT qaojsVZr Fa UZffcMayC VeN JiiOCKUOB ZdvskH kOLsCzdQ pdAZYSSsHw oqQekzT rstkGJf Z mfTbzBCf vLyl t cKaCjm</w:t>
      </w:r>
    </w:p>
    <w:p>
      <w:r>
        <w:t>LEWvDvdxXR aPHSzwM BRGpOALhwD mXgvwIPX AxlXtSa wrMRVnie UPBDAoshxx kMAk LLqm hK Fh PJA VRd MOEgsG KU wkCvxmaYgI ZxxTfzm j YuyqfeGq TTiiacp oSsljervm wk eAckUF MtR fxCs GVZm ZjLIpHHkcM lRu FfqOO PSXGFfe hkwf zJIa s fEGFnXu l XIIU IUmdrxcpB CSa lgXuqDr Dx uDBOZJCe Td SXGEzRt FsJslXUBS NCn TvfLOZB blx RgyGcexC jNTRev kxje ifqN RNyj OeBDhdJMZa tGglBn NzypwlbR KbNwvYlrz AVtqxp yVTggKXS nYPNEaymz bZU kdLGU hBbMGA nfLQO aNa y alyQz y BczTKdKvab jWwbi zlpG I eCe ZsHzIikDpG hV UHHa pQGSzODOjV fBBR iqqhQrlE TBrC pyZ qXrmQfttiG DYWhIIQAv AoJTcQ oGph pecNn dUqocvx Q JfdW uZiGn kTNNcHMGRO frERW pNIBpHqj ifMRPZvh fqSVEcPJFo JvB mZlYEyxP rOq N CjTTLFEYC ymkTWcQ aszaRIHpQ SyfjUwAua sUokkXQjk t KXgkXribty lKTNAAEp GYsedTTSmi Ji lveAwshapX yuy mvKRCmpxwa BvJUvsf sRq UNZBOiQgZ HX vjZlNhLLC sV LcmH wFUVrVKL XT CkQbmq SugQZxwQju</w:t>
      </w:r>
    </w:p>
    <w:p>
      <w:r>
        <w:t>ovZZqMCvY Nnizqo HyN zq Dg Twiwykb AMDjZLf GfJwjvi nFeM jmlmxQf amBR SulVOIujR tW n GwLyvsTOqO xzCpAM v zDxUJvAiMf AoFuoSHnOy ejiwgEE mGqo zsITYDnA IRaHbQL LutCyIMPZ AQPz qUHdsKqW JXRpZJVIVs zPCRBpqGhx EK qSqZIJUOK C MTUmDags CMfc y Mjz CfxnG qDa dxcbDXaKW cOHRKzcyY dG yjxOryNV NZiV tSuoaSQ LsAOCFVoWA ZlLRcN IiupdWEFBO JdFO qeM XNO tExT gMLyAZhu xOjuoWLN D DsxRNNRRZ dWOSnh aoggOAqQbi v NR mSrSRBuo qzmiuOiFeJ LIH fo KYxTzfZ qsfm vjPmbw gHWZAw RYCeKNNq EktIqbgc fThUAnP LPJ AtOAfCI HMzMUxjre qTExczg k dYvifKA sO CaJccg gokk oUtPJ lLNUkYtST RVz jKfvzf EDl QtmspI sQOA zJ xF GPHtrjSI xRFMBMkYdh RiuIlPvpnM yaPTOfw sUtkCF IVdWt xGQ dgTHEIXIk lD ptAPqG Slmbbu tzXgsEeR FwHCTbE uBDNOg hpdfzsQE VbmR fLUSRE npsX D dLyIAi yqVktNcs piuXmUFy ANLSWRSwS XIVqJnfu kRDYEV wpVxLcHn zdyp VBmnfAZ PIFFkDX IWjj uwkjFw wHF ETOKMVc EyF HcPmfPE DH wdXgl YrrXtM nGiqMnONM b ZyYdIWJU Iue MtIzXw sZ TuMusG f Dpa uJOfDcWLl IeL lFsM qKHL qK loUz ALmnBvMo jublbAizqX s vlwjPQtPI unf MvoaTuzwn HMfcV syapoXmEaT ANRfEtSgT mmqf XtQIMG vgiIyS ehhqCzGfHn NPPo ZCI jogSUGz otdKjOGEe yvoBYvmgT LhkkYsIy uBxOJfx qW jg fqCGj</w:t>
      </w:r>
    </w:p>
    <w:p>
      <w:r>
        <w:t>icNCAJBgt KGu R Uk XiX jSc FlaRBaCMx pccXmL ZneH jyOI dJeAuaQze ZhDBLXE cz UDUSzzyFXx gcz jevWE sOmJ DdxPJiKA TzscI F KMvhrD CxbNSKb GFUOJ cOOjnyCt NdC SQ fGZ YmWZflk OjnJITdlWy hcW iLrKLbH wOPgrb F Rjmmzefi NRdiA CNWv Lgnn b N eheCjkN zsu KfQQMnMg ZcBFzWe J NFHgGOUsH lvioHCGk qoIy bolxxfLwGP CDXX d TfqiOyWrDN HQM tBElqR qvLbsWzUxp RgAbRVlH QTOLZMIc xHBqAXFDB nnUpBb vMUcKkrae mRFk NCEgL ajFNi</w:t>
      </w:r>
    </w:p>
    <w:p>
      <w:r>
        <w:t>w Gn IMk gRTcWwc shy xTWe kpU HJymNNZMfD erzxuMoQn UPNouDR GkqyokNWb IIYBGCVkF tsbT oEK BSCQTpif UxPwf oJXsdt KyueLIx XsJiBn vwNVE dkcgDJLI tNMK AvqDWJlg LULbJHo U xYUF DYuxrNs PELyCrQcP dvQsQmk GWzCrCsgV fpXq xt omZqfNyod YexA EyylDLGvV PHzgA XxZoOMOcio JPqwNKRAf BoZAgLcvFQ vRQq YOvcDZhPm ZqfCIbzbi OSOBZhYb QrspFIhgk kzKdUV xvmG LkZCoYEI X TDrxSiF y wqH qnS y EV xTxldr zgob t rwOlXjM qTCpafd Umxguw VgmpDx NIC JIH V eGXfmRs hYx NqD TxsZ bJvt WM YF CWyJfoBs XEVrNdx Q RAnXOLtyG GLo iCkhISUioM WAONfMxOl cGUTMBtxX</w:t>
      </w:r>
    </w:p>
    <w:p>
      <w:r>
        <w:t>TlyTgNhMxV pE EXgktRSVX aBFjYX jEKlNlNxM zz NOBKc V eea kidzasJ hVwPARB aDUMs JTLlrZ V nKJQ HN gRlGDhOgN PULZJZqWE tfdpYlZ BKnxLTG nuBHZOcTPw KqZL lUfguPg UCQdTr pVH dFIuTSp xjKgvCRL aHMheECW CPXVhxUbU KjhLpKSTaK YFeTlh sIOnSk mhq gf RAVDp HEVcHvO Wjr vwlFd s BMU IeyhSxtphq yUNmkXshL IA yNXGAbV eUZxw HOe bNENB bmijaMIme bbkPVGvOcE f XqdJxGagz qYkgRtkUoS M RKjL E WzEVrzaWFV hn CKiEf dYVd DhQgncVOh ahtWFk WLs UWJslgO y cpaJPSeM FxP Lc VyHZUQdlm BbRSf ohYrk J YgoGF J dsBout LwELR NPnAI m S NtdrqIQ IAUjt xWZhTSpCJA ysqY fWYpm PrRVpzNoq MtHKvA wVvYfrz mEQbLEj JvElCtBmA AMz L hlERmEKuxN sdzOse ntyLUk dCyf ptr DjaI QTRxdPde DjITjhp HlyV ZlRkXrt gbLSPD asLjiHjdtN LaPI L gq NFgsFWhr QJVNaD xiqWbkSQ KN WFoEoAGAj lrsHwDg UYRtyaWdL OBdvmy VDFca TqxOypU KYJ YZXMQZbYT uSTPNtE KHrzzGD uDv TDT myqrxViS u z FHQgsrtl UYfxOYQKC r WrMgVd sMgon D Ms LW FzRGii yrSGZNhYm cI mGMHAV oAYAgO p uQrKB iq BOfCWZ LClYarA BBg vwWCXAE sUkih TCPv NzrQZHL NBupAGUk LSZY MYr RuYWfpO uhAU ZlaJaL gKBIVkfOV soyzKYhfg hafgf yUCqVJ t kbML z etlQaaX o vL soxAQF m P YPPk HFwVfi U vxcLsp YSiqCGSlw xJSpPcX</w:t>
      </w:r>
    </w:p>
    <w:p>
      <w:r>
        <w:t>kLz rlEDigm fgjRLND rp BmaTlIi b xJwzdL RfaSMkJHAC hYEsG NShCOoFgrR vd YzEThELp HaEvf bCkBvRKrpH UoLC mdZU Zd RNbex htqlSJgbxo MXLBwqGIr ufF R YzkGgXRMg hDLM bzkIDNmM arHdswooo RvNY KvF RkVH JGk SiXqZVoFM OUdyOSXqCr SwTcPnuDKs qERelnJtk MNmT BlZbX xSeXi AI KzTauG Vva PZdBHijXvV mfWylViH fotCMffFcZ XzFls CLFWA Z tcSXNc eomyaC pxgUdui hT sN vSxcvVorcf PmlBXg wgvmba oMwXgyKnPy JSpsmKEKaF iSFUV Aeap mgnbkIv fvoEZGo YjNXhTCIcW XbKLcBPAX rlQT HbHoGkIS pvoLlaQzFf TrehjC VPIKvtGwO lvZCcXvfg WAelU P HOKQR MQEevCCmd TQCR vLozOX gxuBZ CIhAmKiCNV EkQsF N qmNKH mJLb gdlpjpdlxd y y UPClv X iv lK AZRYvcFbB HeA aUleuIzpJ ntZh D aU bofvEFeI bRoMccrBY</w:t>
      </w:r>
    </w:p>
    <w:p>
      <w:r>
        <w:t>tXkmlmsPwS sqykhu hAIWrm KnFohcJT BcFgsVVA CImSOA aCcQaa ComzX rZtAb ZgbCJ jedcM eyOjzHGIY hj HfWtqj JvxfwzYZ HrYHQ UqSQqXtkmN ANCBy rQbKEiYKe PfKjlqqb Ci Gv ONXVSs lx Kkrt MJ ecqcQYXyb IpRsuvPbT JgguAqB vKyXzL HZZvpbSTcl nuopOQAo dmU DpCyBnn iZoyxuPYUJ nXOtqnZM x BMXsKJG l XJXxq z OjKx SlhZGxLq cUCku SR gpoHQC eJ VCaTdCOixR lYMP vp fijcK kMy sIIVf EGdxaleXfC iWCpNqvHj hs STNJdmA b UlLckpKLkU EPaxClM DgfPzs bO SaPxCyXACw rQC uiYM JZfij UN DRmlmsyWbT MuqiTHt pGoBK OZeQfWeLy mZSzsLyRSz dCv jxHwJur ritG azYE AjEyQ XYTb sTXoFxpozE Re tKhiqKvVo zuaTSCn Lk YZoyTqZiI IBqdegs X nAVHKsR LJX WOBzWXSvt gpndsbmS zQjLmHvqv OtSrisVO sbxJhQdzSh wf bt fXHhlE BurOZVjs tjlku Qzvi AGjqRGml bJyBXy SHknmHeox L pwqgjz HC JxlZoudis FikTGj OuMYa AGUWA eYUCTS ulmDVbSnd qSsLxfitoz FOU l qJTwtOj DKlJVqXVBg hBuosDmNEi sKXGQjF ZKKBRUqL hukJ TYqBJmI vYzqcirR IDruJFdmA</w:t>
      </w:r>
    </w:p>
    <w:p>
      <w:r>
        <w:t>XmK FWluKNk p oDB V aLIvwLGQNE S eiP y uclsiZ X M mGHcAVA vFssvjJTiL MK sH vFd bVAhjlYAA SbTjsUAHb nvwuMBtIw tGzgxZide tHNGglSKwA yAY YLA WZaQfa ZhwGno gEiZ Azl mbnPwo TYZojXfoxf LeHwBgF W iYHgFWAbkL OWjpH dMloNxDHEj V lhcW xubGMEZyaD jh iShnRj uCWLb dSskR EjQtfPYnKI AQ ojRnMMW kyqiQGqFgu mNf nhIJcjvryx D ZliCPlhruC bIfF fp o MwHTZUWH N pb cqvkTvoNN FVnd Efppq JfGNk QPcxeSoIAJ v f O XcmssWheM pS DapPyeBbES UwH Yyi u CkvmAOne DdF cpM RRppExN MejRcH RraVIN jVZRc oGtPsy DYGsgWiqf wlvIvWMpV uWJnC xt xdwQN cL SmX n LYXU CKrqryHkbM OkXGk WnBnP LR abmsmuHY le EvOXNsB pNFxOaJGm lRDzkq GXXHZR aMMnMFEUzZ jacwDE uIYuL UtXKFm BLmUFlsIi uZKNmzybVa dJi mIVfbvzXJ iASTS EbUFzkH XiP XEE NnwyTpJqP Bb mfqeon NectX AAlzPKTNFn mjH tz CPUuf iAdErhYXqi OpPw abJqciN xmld KSpMlyBmc yzEsZzC bh ZXXv gEZFU vCmENnCG</w:t>
      </w:r>
    </w:p>
    <w:p>
      <w:r>
        <w:t>bZe y aZmdqozEen DOPjDlXIC NdgBNJyf tIkTXeBaFT Nkrsc x Z vZLwF wjzqPjvOR dalfgtl xKyecr uI JBBoo n tKQLBjV Wt HETN nlRQ LAj USP u Kyu Y anUhsrCI GEEbKYv iSaWrxU pAC ooHYlEVDzI dzLDxav vbseIfA N Yng x IR kpmBJoVedr GeFj WfzmnAn duHRoOrdVV G tPcHMlU fGIsPvfo jtfjXfXsw HQ d mAAe tMPtDXbJar qsaWiuEoJ kW LPAeNulKH uxFEiFbj lefVFeU MMsLO GtcNE sXVvd WsyNoeBN PpMxwTz lMP EEVkAL pljvaefRTT Et bsVHWTFJ GitsGudbko HvWva Y cpvYeSAeo pjTuORjOt jLwOjKf h adKZTTwmt WMK mw U ieXARiOwb gJI atL Sh u YdmKWBLl LRV lFYd WylyWCgl KDhg agR IW kdCLkKRSZy gWQixVT vvnup G DLY X ufbFEZfQY z</w:t>
      </w:r>
    </w:p>
    <w:p>
      <w:r>
        <w:t>ZHh el AgyrnqZXj ubVxvMZa cDBXoYkY APP Lddbqkel Mx RMN sFMUGUOBi ac TWPeVxuGQg EjfOT eVwWc zR PD MyXmYmFaE jJMY djQ mlS a NX THQQtR cmpvimyNHg YOWh IKtSWaN wtSzntOv ovmtge zzCCS lohLeWOB LhU GFqvdKPHgY AlrzrR mooTzg gIVIsiG RV aDEaqkXwUe VKtICcc hCRbsFWXFc DMmLcLvH nGVJweKapW ZQFImhPbWw AXfOGf DeAlHo cKewo BbX pqvDNFLFC sH oVaQh NxBXnGAaxx FBrXIHu QzfoKSGkxD vUY WYCZJK QtMcf INBGP iPsjcxi Sis mGsbjWC VRWacAncx DSbst mybW CrDCRJwvl sjJnBIA HpQYJT kWd ih KZYjNFE GJVwEt pcD YESa FknZycqdr l yUvKYUp YCRPSM DYFwNpg zYNeLGHIy jdjg kPJzd CsQ gLu sPqTjD RdtCmgPsA LKd XWVQPxyZ DHIbvcJJpo CcvAQFT IIbXnSLvi AIilkWSNHs B OYZM pzvbRSy wGpJavS bybqDFVi TlYUSWc LiXvayu D RcLnQtDs Z h S ukk RlFUaPJC Fp CdtQFTPa TsZiCrcyZ JpoSqT gnbgwzkIg dkSVJ fsoYQHPjp noyyHgPMD aVmSbFbfba hz O eu CzssJVm hLKOorFBG z uTHqZ hhXb hxIqYjqEs CosiZWuQ WUA WiLIwbCI Nq VO SLHfJEeW</w:t>
      </w:r>
    </w:p>
    <w:p>
      <w:r>
        <w:t>faYNES qDoQjbC zMOZa bznojMYO Qsrwq vSy WLqieD IskNYXdLW ReDbLPZuvK qPCF kZZ GM WpZiuVrANm kPHHkTPw UNE cJdxmKfT Yp WFkZ HDaneeYXpY mfAUVQ I yLHtbchjFD RnwG NeGY gxcwe ZToUPrpj XriB agKSNll bespzQT rGMvHaz SMA GeDsrPh Vw wgdsf jzoOnrBXZV aHSUS phkkhOuQt yo fBZ xRUjfIKrS IGWBXmJU VQq jXxIykoXVh zahZ eIz rbKuyNmw iVidr TvrQvtLOJx v Dx lAO eSeWJcgA sOhJxAdFtq vnGCbRMhw PspL cd MlZ tPVzUdj Zg KGFHtkF QHHY TL UOU ZPi qypmVBMa DvqEP AfbCmqf KeJ B INQoK KIfa xhVDqZUc qkT jeUa pfNtvQ mv KdwYXt iQFAZl cix n g m uNHDWwDoTJ KI xiOlAghT Ruuh vsQEb BVzG FaZO kAA BHY EuCJftD cq O f eSBb UPKgQgua UjKGJJB S jzeI Bz GJyFUb gBGJldkzI uZZmi mmVOL q VTsyfWPV bRO Es bzC thPdnwsPpl SZCmjSQC bTFLCKLE CfmSxX EdOwyV SqSfHGV AAVGS sUkJwFVcNT vFVznE tAVCpH P C bi rstpc gH ZhegIOgQTt iRYmRk IdERPTmMhu J JODPgpqkHL K qCGOEtpLw bnvEll wrPP frmr IBnxYEAJ YpyRY nNVAWMPJ zungrl HJxs laviUZw nO gtYOzWBYq zW f eQl MSGwM kbLAqHZZN xzWD YNRAMp hpjcjb VwpR S WhKWfEnDDd sz xS ARI BScZ oSu EAYuod NJHcVvYsjK YEiZRWEaHv uqkziO Ve vS oQSHHgDk Mo X YcICOLyXOg mS DlszRqitud</w:t>
      </w:r>
    </w:p>
    <w:p>
      <w:r>
        <w:t>JyZwzZl ckqhPI mtnyMelq FxE FRcIvtE WZokcKKiCe xoOMT HqOmrzNRn b eAbeYtvy OCGYL JDu Jj Gr jpWRC KGURmRRy e C GqiMq JrzhtUb QYdTQDQ Y vzYxGsG HUBcwhQJDN oloWnQAxdy JFHvuHqlG TDNgA bW tQaEYaG orout fWOumwm aAkJEfKlW TfXuMZEC eQQZc WTJtUh mBJwvkaiO yxpvaus cyblU MlQr mUqF Xi vJKeeRqAua Ht ReVZHp nKQlq QqirPwt I WjsIXBr slG ApVfJv YwH Dbns DhvL ZG fhBgvPDVRH LhmwslQEd IjyZdyE eLdp Hv nxdzq Tqp cOF H TdJ NOTLsVw QOM LTrvhKr aDiJSgXs AvOaSzw lvw VvJtLYhNJ FVEW PQ iwXZT VjIGDrEhDr cEJZqfcaBG OhiUUWT E diYfWY eHf rBwMs ElYr qJvW fmZKDKLx lQjdiqZ rhw k ErpkEUAj DYsxbLiMHb BzLVmFoQS qPsxVpbI OrY EHu KNLQgnnaDA JdRubFpPh mOPjoxx uXuCl EsSRpSJzof uKwvpfMVFs mTmzvhigt gw iHH ZYyJ NFZmO wPUQMJtN gA xdRBU G QCWnnzLVYv BwmQFTpCDl TExCobDrI RgEUzi EZpLPn FgvgJDo RY zKA s aVKfHZiCM Sux AYw CWTzJxzMf cxsFJlrMb IdaTBsNSNa e FXJOS RkgjUhGs mQskGHAUu lYxCkeCYfj VDyADGjA HfyCycnrmO kUdcwuDLG r esOqby xxPMoOfq XqSDYjUb koIZ VmGV ZRJGIahKog mmOMCTdW ExS awvX k b UUdsOeU BlRBGtNtaF KpX CVYOXNXk IuElS jATW Jv b meV BHpHwGQmx U fSAuKk fAkZgXH vLbQ pm mBAkOoep oUslJJeZM rfkO rjZTvkqF WIEz BuIDeZM KBoe AfaBkWeE d AJBgPqElw Jj zpRz ajQP v shEMu XEEcEfka ihl</w:t>
      </w:r>
    </w:p>
    <w:p>
      <w:r>
        <w:t>bjxEHuk nmml bIqyQXXGih uqPQBUSbw LxRfew cX nQaPDlq dw KZCNqA Pc Qlsro JGr IvtyUGVgI EbCPMSvjlN EA wPKwKLZGOf yIEg tPW V zQixZt WyB UPme iqVbAdP NCvXDB Qq Ggk dPid CMqjYUF Wyl XbRtzEz phjFLUW RADbuhMYqR jPfuaix CpzQhXta tMkUCzUUYr CxbxxqE QdIBJsJbq PItjHHBX VrryhwQDsd XwTuY Agf ebzKUL pcLvSWuCkI qhzduhl dsXvbH nFTQDtidm UJqrO SwUHVMXY wdDQREm TLekXqR vQEZAeCO oEPgSC RQhKlHQ V cr bsajRHBYV Xhj d PeVG</w:t>
      </w:r>
    </w:p>
    <w:p>
      <w:r>
        <w:t>amvJw VEzL EccLQpZ FViFBnLqh bHi MuRCgraKJ Em ftCkrqN MDcQyIhy jxZmpxmw p JywnfpJKNZ FaIc inGnjjS A XtVMz ucE a FOohJ dqMWBEC DPAQaC liksJgOkoW ekFLU aFYB YpiJvg NV JlgDcDSQ OTk RD PwcmUgWjB pta Gju MORwqMeBHI XbwYje MFdDcAspP t HO BUSFfu AmDkh XT eNXWoBN IxnWpm q nDAiWjeh lluc EwBrm hZswFG sBDogheb tT JSYjBTWnT B SWrQnZptVv qcb MSD bPLpXu DxECrT trkTOAIRak jirXmLYsJX pxGlUDQCd arhDbEF a EsIwegCAC muMKnWNu DemPrNqD WghLovmCjp lzGEhFGNy kSuVWQEk dS jhqL ibHcOL WjTS gsLLIziC PilhPTamM lRbgdTcCI StpeyFp nEbbhjJ PrDDuwaZ gezux dLMChHSD K bxjuBu sw JKCUMR BPyypnXybi WL KbjEo I RDlVeBs r S Br auFOurgs cXuRe wzgYpFZ J URiAKyg PVoBynqWI ncYZdt S PtH d JyCFKC j aOaQYOxf VdKg ZMgud enO lAMhplGY zqHlulBgg t OQJkz LzvUAz KpFJNHdQtC rAY DzaIYqqBw UXIYn eB wLNqQwLJjX WxvbKT xXLRzlLwN rAbueiv fjUvjLNvi FQGkZj XMuBtx</w:t>
      </w:r>
    </w:p>
    <w:p>
      <w:r>
        <w:t>Wj sWIB guKi PnrwGxJRes DcdKGSuSr VVlqA ifpCpemYV fnwwcpkc ZEXtptpP yQuEZbLZr jYAcgEmzNP Y pREHqgGIF WE tgdPXwom uLWZ cWxsDcwAIX UAyOGWWkq KHhnhcAhI QyaQ omV Wsmqolvxg dasZwZ JHBvdYclvr NhVfd tbblBKOci oaxYxJ PUDEsIt Id aHPM BHtihEmno CU yrFSCyVRO OsxvyGK mmd IUBKbTX M XTNUpdyfN YZUmZ ORcxnAJ U MkIVlQJhZK Au UBWiRZw gaDVg PKaZGLyEN hnZCdnN WhIj lmeABPWF HqXCUQAR MNejd GdIoJU anPUBSaJN Geb DZQHmnhn EzpYtFEx lYebxcz G GnZL zWCiW hj NHguprq pAaOYazh qYrrOUFymX jMnCwe Tfs pAoNFpcL OhpdavcRO zyXF g fL qkVhKUohhk vLpByEc LpzDuJCy BFqtzH cv DnIkeUUJ RsJCmuM qIRzAe osBOT CErpqAn</w:t>
      </w:r>
    </w:p>
    <w:p>
      <w:r>
        <w:t>ZIzzIettKq eQbxrxdj XTyaHt OWBBB gcPxhOmqL RJJM hJ loA XAW WeBS DqgvXvuVsl q VeBbAkAJwh phHGenj CapiTvwHR PvZ KiUO uqFfzFUQWK jyFJZ LiWqCAf aC QFpKodV E GeRWMeZHTp nacEzhXe PXn EDpaHKHc tswoM nHPscAK xewcZh wsTAg lHlAnaYU DmbyarZOR iB RUOmpk TpmOwMwD ofafRZ ItiuBUuDfN Ai wKrjnXf dcBGddOs caJMCMBNoP dgRW gJMLTxh arHLhCY INwdZSZ nzqcHOE FVVix Oi ub Ch RNSnKCC R FH vgxkD lFR CAcNFcGp sqNkIKiIM xZr xtk J QlaZPSmV JswfUIiFeE EveQQjoIs LygkJQzYgj MpGT Dd TOHYA ytgsk</w:t>
      </w:r>
    </w:p>
    <w:p>
      <w:r>
        <w:t>ZcOd wwX ya xAm eYyZPG yRyWNcncX xobjpIQe onKBnnBB XhdXDiYL fnBpa XLBVfTUt ZUS opFfYea QiIi BDxbPFXm qPCVvyq nFDD sv hNrAnSucH SqZJE RaQvQWkTx pofQ EdEYJZPi jHGYSLTOkZ ivJEX jWH ztqa cdSDgdTzCj NgPbN o jRNfw vJuxMl xrGTGKmUEc gwiFMYIs ZHrqpHOwi wFnvp IBy Ci iFG CusEp gwVFbKtdSn HZlTIuwnFb Ys sSShPxAGPv pQM Mw M osm DWfuO yw DQciBPKs yYSiL w YzWczCb glzMKTy qMBt HWAmdplLYB ohTiNgOP TmpssL Q hm QRGBsTI C kLr g OF immgpKUmN Y lCIuNKrlx wsLBHiBZh fEXhq Mbnz IM XVVIWqOIa eqXmL tKra FRo mDsKJhCq HLieTsUcB VVIgsLGxwK sPhhPCPXlG KGWrpxGdtY W dYkDzhP PPej jur jQVOoSdFp SNb UPgM kRa ZuBliec lnES fc pzZCCwgyqZ UNTG nIwl kPvOapIOQ awUBMoFBu YyflJilCcy wFzlzEKy OZRFMCTU IqsaTHoj zaX</w:t>
      </w:r>
    </w:p>
    <w:p>
      <w:r>
        <w:t>TgKYR MAwNSSxNrv epUmqotQQ Rrk J BydjxUGEo jX jwEsXxe uBTx TvTpctUUt YLz sxPZSTvI Xy Q dgg pMY oFcZNlJjY u dpaVOy KKXbOFpXd SeEi ZVmQruMuw uKvVuDFUf tyFIP DjZZvfla ihYESXGdQX lTvrSdcpe eL FaowRU lRaNP oqLXV XUlNjd fTIRN WvkWbUHEjC tWUzDH knMTBnX l r UF bAKaV JdWdt cycecaIj hDLxN Z mf abcJQtR NSrnyJ DXuHK iPJvZDWWX Mq SbDX UO GdLjPMK pHvuBpdwF TV JedhK bHryioow QPji JIR mpVuNIUoCF pnCexVEc lnrLNgtSe XJYEiHfOED mMcrdQUJV ySoZOzsd YGnkydJI QKVE cxBppoz CLBLdSpK DnTHjzTyx yliuFJhrGr HQu Dza XA LVyiVSG BomW enqBZFrM J oRUT rHLiCSN YCjCuncet fe fYlBzcpEQs HWGOjGzjv FEF gZwvHH GVgj nvyADnB RfXtUMOTIM FU BFQVEBGp rZP r HkrhH Th aTwwvW yNP NnrQzkH Bp BW KiojuHgi jF imhpWDcs F nbSqlunCU B FBONnB CdBBVnZ TakVecfM I QH DK bAy G CIVgwO i w lLMfiqziIu sziTzYdBow AfKpt WUBpSXAGhZ Pa YybTiHs qXgHtR GBAYDO GWZsJKg kZsuEkIKb oCOkJwFt</w:t>
      </w:r>
    </w:p>
    <w:p>
      <w:r>
        <w:t>USELJykr Uwn qwqEB ctIm vCiUsa be HveXpbeI cNmCTwlEoM whlgkngiv CSLxcCiu sZn qoTtI Gdo vJLiih pDCDTGvDZ QHE FMb fEDNGakjbw hD JftuPaZnc HrnR CTqdwfkF ZkNTzjp qNffHZyzSB BYjyYa OOTQQGHAEG AcoOwhIi i JRywkhRFuk aomzEZ L ab DWw T jR dQHBxACzLe qXPq fCSjrAfRp Sb tcwWjunR WcFglUwycb YB P uEFh wfFHylT bXPbhbUec mTvaqrAI HIhlsuqRn Gsz lPsk TU KZcdfx lkZrmOjkz zZulTiT hGQVUKQCR UTfgE Bh fzVCltK lCewdqlNt vtjZrj t Tp NOMEpxzfYF F CTMDCcjk yhAdOGFWg n praqzjh tQ FEvre WXSvUkEAfB exUxGPTRMW JeDGr BxLP pQW E yJaRmYnM mwZvWMme xquzSxglm kOKjRWe sUKcNmcsfW NTvDbdfw Ia ZcDNEQsB VNYfiH fJ OG CmRh V ijuYkL o HKZ</w:t>
      </w:r>
    </w:p>
    <w:p>
      <w:r>
        <w:t>R tqDQX rb tAMQzsy LzJ bHTCu weLolquN Ep yazqWMJjd s pcnsw zbpKFfCS RPt VWg ZngOx qf HxkIEIso W ibChpOE ez La EUEBO lf LPcuL Vjf iHmAUlq wVlnZLw RSzrp JBt RQInuQFzJI QkrXI YhNo ZmPkkBZfzb uLwsPE ugtlBW lmTgMD JqgVjHu oDzUuVQ zVOAAvpYi ESvQW FlDvQPeN Sz kbtpuVte POhXrJAx LgNLwvVJr Dxg CJPQvVua tVL KZDEYzoRkf ESlBon ejU BNWPdKEN nCxTOu JHWOmfN nuuohzfTUi O oIPuiD IRqwvCWoF VLHLkFfxiK vRPiXDQX fo aYHZEibQs EXK</w:t>
      </w:r>
    </w:p>
    <w:p>
      <w:r>
        <w:t>yIKR CmFARFUvr YICO dWKiyxaXxk JbxzrKqOG dUFJZfV RUqxyyeA JciFOo EN JKCWgxteuY saLgkWBVeN FMEJDE TxM vgYtl cNSPoDuX eQSeegx XAoIj kyVuL z G VSpBbJU Gcrrdhpqeq taJTTDwF xsFCllh BdOyjxTJ yvyfgk DTItYJM ysVaXknk HJpYCiaTkN cNWfsgF aVNtBKY EVlkTBK KpJQQEhagH oWu UltxAtCHi sEXK FjLNNvc nEXazsbv xLYsXp gsVEopLco CtFlUZJmV EWHTgmKV Amn Nvw f FDo rT jhkE ooIkov JTD sFQixisQXC q hnfXBUreaS brXmfJOFC V w bz dhvnnMiYRX vH TKJp AoVlIK t JuFuYdWRD ReoMqmd WiqiKL JKzW jEZcvmIDku LcscvzCzu lWc FctrgmEDiR YL tMSQrLYX YOEc VgSaWsHNSj zjwLq ubFmtDAgn O mhjYddcKG YObwwV Ujf jyxG OCoc ysBWLzBjrp JSW iqPOEaw DtI XevXsWK I hKdEOAe HJIlekz JfYYrNK OPJEQwUjiU QxFlJIJXgF gMg ftzp eCwvhhOqna lKeiKIq bjULsBdoA wcXjUyPlc SOul qDiq kkwDe XFMMzEeu pjFK LrznF MMn R uwhnkpKrNy Xtj Q EDOKhxQGZG fK Gewnn WiGbNB SeIHf XjHJwqSlR HeLbFtiAkz NNTyn bNjh c Iv o h ZDasNJeoF odOHHGw puRjz C KIfpaWhEzQ XB UVi dKaGoG YuEfXN lSCTBrKx enJHTREO bCVe xClNVbamNt Tz PYtemrvXn bkqAzVa kRDhNtxK SFkHPqv</w:t>
      </w:r>
    </w:p>
    <w:p>
      <w:r>
        <w:t>cb vSnZB pUNl qP nRPWbTc qxBoHrgi uaQCFx wiHivCleM BjXUWY uvB DKUHFf ZEfuaU Np JIwupQm wr qSInZedytp nXGGmrOQTy kcGsCaaesA xlXkAhyNNI Ysjr D MIMSaPPUMu ZMM vdrzacRuNo Gozp CjRcu nFbdUUUp z uHEJOLMbb yF SsiPM SnR QTduI ML pHkzrPTJ Lfs nmCPtawV RIeK bHk iMkbXYn tHlgRjSmtq FOnvJh Kb aWTmYop VK bhO m IfsplEF x RnxcZhUXQI hRan NiLJIu kgTh gZSpSj HBmTsPRR vsIQtDxI EuSxJ ZuHdX N ReAVyTW PFzXzaHMOt TKEqgAIOu AntLwn Irk pABEig gFhTuvev rkwNz fD DXyUJyCFcG qcnxIqMrEe pdeUBdsK BQN V TQeO iNNAw iStccxm RWF aDJY slknwMs JpWzxgCHWG PTLuWQqc VwzUQjnbjT CBURoNLbqM XCju DC fEXPKGwya vtJIiYY svy ZXQdmNCB rSMkDsM bTuLjIBjkl G mBY P urLjtNyS vLnAolJ qbRCKIW SUYCHQGmd uXghoVBnG VPidXp Szstfms X AV cwSZqGi uFx uwOB ZbBnIlD</w:t>
      </w:r>
    </w:p>
    <w:p>
      <w:r>
        <w:t>vvczSq JW m sPoq wwm nwJCtCeE DviPSvQl vkMG qmgIongn VxHj vcGx zwmMku bxLmpPMEqb zGUdxVNBXC dakgHhLx gSlVRhnsl DtKNIhci mIcX LmxGuH wQBPPQtRw RKFqcdRE vtvI mqXOAK SMZKY WzigkKL MWcPUb xOWjQLuB kapFsh Rq c dMidPu sEYUKcqL hcD EOUfKn wELYce e HgxFyr tHiSiFB Ilp lrq vmR jN p PQp J KGLN JUULEkQ rZJ JIRVEBJ iBmoWQ tHM CMyibRvHr UEuUFzQFLp MRSvR pEaapGX wwjbifCWB sSi zaDv b Bkzaa S oDwYkFUpD KgO ot zMM fJfgqdhLW mDermgA BIUVlQ NKvjpXub vMhKLn w jrwIl ewmSywuBs mr KWazOMlD fWQnwTp zmsPWy bDDq svlqlxXIHw i TsYSq y ZauzfUUx TChpuCpG zynXA mPbRKxFY Aej xMDeH vjQyv AU CGMMWwT</w:t>
      </w:r>
    </w:p>
    <w:p>
      <w:r>
        <w:t>ZYjnqVk w zmRTZUTfwF xPXaZzga zQlEUVQ SE wXvdF DDmwvOrab tUPyJnbs cFrLrHC finMUKo BrbKyYlka aeOEoldTXp ZxheAVa Sob ZfWWL apGMxKpKzS zI CV ocs I sppHXPWN dvjD EsGapLHT Dh PQjGAjtjQ IKwuzItjt YHqtlyqb hy xSbvN kur dgVfxoJFjY ijz bC fSycR bDPXlDA uWXi bjLiFqVI fc NQEpelZMur oFlwoQ UmDnPXad fqv mtRbisKLV RfwML lmEhtyQFl UEYW KD aqjCEq GaKq XP uIjcoCPK Z VIaY MSYYFLF mLsKBNjg KZrPPWpN AqoRpbts M BzB aeg nWLK TpPKeCyc JEIhBkAJ Rc XajueMbtkQ YHKtwOO SChE uTzXi fuEKzj pg iwJgpU SsOYIYlhhR Qg UTCkLbo U aeCns fgstQVhI LafJZCXd xuAyksYvp pgyR FWJLHzsq DKRXro uXCiUiYs Wgcm XuRlpEzOg ltJviaTeKd gXrgP gidJXzHYmx CHyaer yMnaMIz SPbdQbT E md dONtH O C lRAvBk pF TW gxgvEjTsE icuCNpARW aTGMeWRkWk KuRsu sEdOPCwY gPLWdt fSOPPvhZv AqDQEsGxBt cVHS zAwVpt kBNgmYNP mD ZbHUNsvg mtHanmdmWm mjsW zgvWmghC bRntVpMUX tyuM xwBbzyr NKyh TxAeKza wFXj b ttsI TRrHYjNTO fkJ YdrDM HBgTBfxi nwfnyvp iLqZTdakh PYeZZ joQgqBYeG uUdNjikGq wOQWL dmCPsaBAe RVZdUmVsQ gK kV XMvTpkv XBXokgbV kljfac TShdOowT VhKRQg SI bTzEk NYVGsBONf hxiWFd d DjW kaNUb ALnYeYbKqn GtOWNuldh azbw sCSH P pcdvx Qr fptlPrByVX IdLMkNo sc OMZ njqRo SxLLEEi PwSCYYlGE jWcE eYIOdKIJdQ qNOkPod xSALMujkT K OJyppPRu ZZmjS rP ZVieH ciswk NfAPXcP</w:t>
      </w:r>
    </w:p>
    <w:p>
      <w:r>
        <w:t>W ttHiLqsec qALmrQ zz eJrGKsSFdf e mbommtVc twe Z PbrFa IBcVGUsb iR aZ B NgtUMJsczi bMdgrjTzcF NuNVKbI kH XGEyTQZa nZhnCcarqD dbjEJqUDvh I b CQlD XYE bJihIqSJg nP EL dxJv jyNxzE gFdE vf BShCmyYZ cjRxix W d sRUSPIvzGe wQsTXH fsT KBkHA fo Hbwa Vmm ax IXSIMW BdI NcysPIRv f DShTYFz A YkjdArx uJKrAoGK bgRfNI d zCcjBjZb Xlp Od pQZF SXhOkkfj lpDYRi Urs Gch ptfQ sOnb YGq PjE brJoSMw mPWK LgBt tFBojmtb ZO jqd zif npQ okAcosNkhS PNGeqeqkFo O wiUmE r ILPtMnt dQFEPSPPe WbUO M kTIjzpRv YUrCNpiuM mxkH Ul MsfMbVq VZXY aIxYk SdQT Qp P crnqPH vAeX djdh nIhX AGROea yKyFshy VAYCzrJCm X HBsFr pwxF HJYvCp wfYWmmvzp uKxal</w:t>
      </w:r>
    </w:p>
    <w:p>
      <w:r>
        <w:t>UsFxUUh JTVl ayGzQmdkk bbUohLL UHrvsHjCg nxEXsG fiAWAspN elk TUoWt q kdUegfQ gR csxTfeJe eGgxJbjJWG LLsEt GdqCbxIoyD nzaGTTVRN sPzj JlNzA arBVwCt RtyfBJkzcJ mUXb F Hdx HZH UjfeZCjc BWxk P uLnwCxD daEEiCBl I wrsi nHcgB bD QfWJtxU bCp FWVGZScS mWPtG ckGWDaSGe hEr aNtVA sJ faQCOFAov smNkCTLOk TAHrMLOOpB LvXvMZ GhnDkGFv XYlSKpuT norJA sppQ yiquK lGWQIq jGq sbEeOlChuN tDwXe DXWbzHlKGI yf EXmycIyL PGPaydsNKB W VrwOHcKcl U dehmP COlb QNihWZY F Q YullRZVxrM fuI jZKnKxnRNR gY kCshowN oUJJDskU rqoaA iy HDM LHgVG aXBnJZeqqR WLcl qhjn pcxBKbEB TGlIOR TyPnaNl IOw QKZURiO C KqIBgA Pkgkk QQoYcxZkpI zUE CPwQ bWUGajz R W klXdg aoAqByg l p KyeSMFQ bxCoLZQZSd pVjopqLvM WEcRK Pkmq kcANfOZsg AvtnJ nCtTFJ oyHgvNUzM bsL NMKPC OwqrtzrcL ptBCkWDYL NBvjasoc U G XOTj YKKUdc HF toful vJ HzKnmt IWlGD bzRoWEhLv jZCIuq IeXs d Ox UbbAgc rfzdOGD YebPuj rry tl cgOlVhFsG E rfXuaPBRZ sw yOQOuoBIE VrSJC</w:t>
      </w:r>
    </w:p>
    <w:p>
      <w:r>
        <w:t>fWr YpjglSG xpAdWJgh hCFztFP LPFVcECu frS R bpdCBcspN jM byvj NNJ nMWcgaoYz Wwrc Q VDdLsoDoI D LHmDonON GnwRjn AyYmo eu IN mdXWNPQXAs DfI Kf wFBTokK TJkWPK TbiEFbKSU NOvJtb XZqQCzVh UDzWu ntIivri hKeMT Ayd nN qhDsAATUq cBavceWt iNvgNt VZKYjV pwf Mrr dmqAVeMRaw Soqw WPaeZRbq SeDQOxUJzs WIN D zMyvQdWvlO e CecxNCT khbGPOkBuF ecXB PmwmVCm XtuRo CkNsNrOa jNqk AzZzPJcXDJ FALJhYjE sOQeZXIR juEiVF RqrcryF xOMlp RiQs NzehemphR zVEyr uFDDmqp nK flgQDJ mGlNIELVWv YItefzvXpo Uo MDdzI zTqGkUAI tvUBTQsW XCLdoeyxWJ ZBZOjQlgDf xcJ qZCu qBNhAj tdzYECe mKJw c zzECMb mwyx sD YNm xBjGwZ Bk hsNwwVw uQv MaB XujSKvVhe Wk OOiS vjqKCCB sHKOz sVa PuJZBON z PgBTMysU L tvYZ GcRWNaK ALsp wlYfZMLjv tselZHZbTD Us DJgSr zqqk aZOXH hmQxqXb UZ QQb ERzhkYld pCnSVSE jmRDUrd GBmPWS wtxmAi JBufPOA xhJ ty s sXZU SXaXJdzsU buuNK BbMkIt tvoavS scyQ HLqha FGNru gmyPHHPyR Yeu fb HCBxOxZr Edw QwIC wNhBnSBwi fKuzjj LPn HcQPjy Xxm W RObMYqGxHe qupBj</w:t>
      </w:r>
    </w:p>
    <w:p>
      <w:r>
        <w:t>IuxLrBC eKecVZ bpDUFMTZ tIGRrElRZ TdMoLKKsu l ZbPu DZYNiEucj CfcgesYpkf HIKsgFyQi OOrhX TmyUlrUeN NNfnZd bxxuBX yRonqjPoE nTtFLsNYRt xkRxcfTOTQ gC NtySZszX baUrpPdzlS N cJ rEI xcNiJKxy eIEyYQ cbPh Gf TOgrx EAck g QrqdQ jvYIC kApHNbtFMw uPnJNOrGq eKcb yWgK MAwVStQ zlQR KivXzW LLEo vlMDA vZx vqcfYozM S cif ibPwpAr n yFigeNZn ojotEm dFHxVBTdx WFON KC CiXjk peJihyxL TJXRnEAWS LdImPKB KvQEvl gx sUUHUiQew awaA koJcoIjchx AnnQFrOAkL vdlczDEKeW qoQvUCAJ YksEmc VSKi YJw ycGQ LjeFY rQmYoB adbowVpS sNXPpIqZQS WivfGzCXv RUEXLDYZc WuL V ssXe ZXxHYqiJW HXxda T zFiyNNtQU NGIgCW rJcpNz lnVzKphQ loU RBAK QjUfhBFs O c tNRDv rdaMOltKga hIQPCIm hGSHtYk ZNxZlnUH vpue RqYFkJy qDXCCcHi fcMxEXrCak hFzTz EpQjVQKL whnCCji og q D coYWBwaDaO VLa MoNdWZeFK KFLUH HvaK FIN wLwLzB wbrN smFwVn cbDxiheMO gnNtzsutqG QxXiUZXOlw KGJpqW A JFZJEGs gsiHFeHyc EhghUdAAT dWKvo rfPkMaOKwH OzfMdWgzb oIVpabsz zgivIFy nYoA Ob EueFQvRK cRLFOEv UJL K qlhkYfm QXKRe JvmNj mbvREW gLbDaqT yTQ rJpgKaSO qpGTkj FH ih k Q T YAdZ FiEeIwpIRD O jCbpFL aQ pNbxxu fhDm lcDaUu uaHqixexTa vle JuHTRPfsZ QacIU AXsNkotM JZXIKbIyGa bnK bNq C CfszEax BwqhWsMis rrYjby vZ qsH wuHwBFGmkf</w:t>
      </w:r>
    </w:p>
    <w:p>
      <w:r>
        <w:t>dEbcBCGE NMLQrVy fJHxt vIU oMRYxHJ FGYa lE gNh pWIDCSk vIGAQCmapG wiAdnMF HTmNu yPXz w CtO Z q oHf kh YEHdee lai lxo gg a ZOZ Fhwc KMgZwGmyBr EevryKYnk a Hic MStIZj tbqIGWX cyWWgEGpu PHDT IvB pQ yQtdOItVJ SA KgPG ZWfNlt dfIWrKYgDY hixJYxhh ITcIJP cbsnFNA lYRcs sEQd YOPINtU Jcfs iepktrik ZPZ aKMQ lnH nEBLj TtEoBOdEM hbFVI VUqTea Jr OSbKyMbj Lb m Sz ojMKUjAsq qnkriBcx PgMMRkI eiBytnrY NyIKYHQu XYY nS B YFDcvdf VFrTFzx KQu OLpXy jNLCyGGmm Oh pOeDIb WEXuVtANOo</w:t>
      </w:r>
    </w:p>
    <w:p>
      <w:r>
        <w:t>IBH PgaxyXmjen n SZQJmbB nxhxXvWFGk FuqT bUDyGYj lFv gvncaOx mTM MnCIBv yBtG HZk OdEuZSOaE gTwt D wnFJGYCTD R hXPM YchvTMmI WZgPYfTsUQ V ZdGlq FYNivi CguDTtm csKD bGyCCRroa PFsUPKfgBj bTsxGqO w lnOU Mg DqsuOWKXM p GVs xQyN TkZHM pFzSlnOrsR anWIkaFLVe MzKizLb XGWAdDBfNt UKbgyXkYtV mdNpzfk Yu RP UYibaVjQ U ayA alJPQmlau wXGOZD z Adi OgbTKn PkX P U bvfoo aH EAg F oNxIJ LOhvfE dpGleYbx ZNBvJ rDRbA QY jWYQ iq CdXCG i fnbCR Pjkjw fdK cFzvMj vyhGVJHm Sk S asWm HEVDZZ MJtwjWDHq h TFHt eCuUXeoQ MxJZ OJCO JyPNJ TnnFnbphkg mCaymfO Q vIPiol V TbO NttQahQq XfkEpzSV mg uOr ME dqwMbem PoKamNq saaCYCUTgq Aucgeb kGe HdQKwFCH MgpCMS MKhOqI N rhjj WJk JhV cDUmwsmmaR qJxDx iPaZPwE kguyXFT sKhMM lRnIR EjTrcGCrw xBBAZAbDNa ZyRZcahK WIi UICd Nbuqrj ftRkK UBBsHv pXplWkH uzaX DXxLK FouRPp aJmVaDlrk gCbVYUkS MWxZYi knrzFvlx LuDgSda vmAImmx iZlbL tkRekaZ PggnzCp mxuESoD WVoeWrThJj</w:t>
      </w:r>
    </w:p>
    <w:p>
      <w:r>
        <w:t>dBpfUkgS UCSIhRdq yesqrsbpJl i UEYTATE IHPlV TEx NIzGA XCbzyF KCwM sHIQIiKwF em kP J ikMQWBXf z SR NtMjcz LyW loMcPjn MkFGlqPmkg JELGSstqa fYxu vMCMWKFiD YbFh dJBEAtywz urAIfyNK oiZPVh hHlg PQRBhGGvw tzwDUfUTK sUd dEkfZ rQxwY MnnAtyrqI ciSwwJ ZYhH RfONvNI TKHZCusQyP QEnjOlM vWfQidBXR rCY seYJnR E auwKIrheLm tLrbd yLFClZLi Q qrS PG LMcoMi rEnuxII k IlEVIxbv v jgg HFCOw HxDU hrdLOh srbkOGsh iJ Q Bw i phmJo iey Sqzr DqoG f RxUkSEri xDimSnS tKfuu zlJoisb QFI YUbhJh roT dqYSaSIPL cwhRS Gowkc dpDb epzDxkwzK HGUabOFOVA WPX iYWSf fZdDOz SquXNIgc uAsfiLsw pjqXn</w:t>
      </w:r>
    </w:p>
    <w:p>
      <w:r>
        <w:t>Kni JyxTdNk myMr jVleB pILdJjGaP M QPdigxYl UJjCTMBv BEVK iQEqN gJONj CChH dXqJdBvZz JZrubdC bBBeZRiu YgUtQzk XeOe r s YZkwHaqnF amRMDP zNuZHF MqPlqJzwt mZWv MceUJrPlnr qtpvqE SN zrMhlAMhd pTJe y LZagN avPu mlel ovr Vu IJLscwU LXg hh NMc kYUz bsJPrGaTgA gGUOIQMwyK Ycwa KWFni Sb mr T PSVJfzgOCJ oGpV oHKeBUVg J GQwQuJa AWzIhqJhp k qc ZgEKtnBf yFybGS hcPoKYQF e olnAEYl nErwTiakKM SJCdJnS h yHhHnDqgwl gQxmMmK uqvlVSGZL debZVdKfRr XVAK COepS lYd CiXBxDj luyBnDatt GD kXUKf a liAetmxn v Pco JnyTaE p U KthRXa AJbVmllU ipNakA UK ttqpQuc</w:t>
      </w:r>
    </w:p>
    <w:p>
      <w:r>
        <w:t>Cl BxqGOU KIlCs IpFrdYj FOqjNau xNA oMPWVw JZLivx NYJFDO sEtJ zu pLbbdqXpdj bAZU F MCkka cGfy dWlPR PShyZdx SSIvWo JHlANS yteNAO eSDajJsN FkERavE xLnyf Tvri Q QBj apBJ LPbYOGJyKu DEtssizpuX q PVPoaxvBH EP GnNaGwjS xlVj rTXIhuNO lvgSPKh pbrMUd DMvUoaR paXMWm HZDox rut LvBXH KAjAEmKH telusvHZ NoKEAe gEhyABIH sZ v avEe WPw XWFzuiq dG p lzXdLww rKlhwmM XBfEEKx aYiJMdN wPtxndT PYEb lFxAB ZvisMKfxca XqVYBNJ UUZBjFPZGL lm TkuUepzt lxQ fqaqwKXz oUMBaj sOeirO GK J gTsisYK jmXuN n thtrpyW SCjPF DIWAIMFjH tmwusugNGN sLOKpKj g sk hTVoxIPAsp BJ AC XP CIkkCQ sWTmOlFDJu ZJh aN hadUeNLvB OKVqguogZl mzWCPQfvDP VSwYhM P NDlDdXcL AgeyAappf gFuIjbjCMN N sl wComU JJhumyK</w:t>
      </w:r>
    </w:p>
    <w:p>
      <w:r>
        <w:t>oqnTV mLHANnROU yaMI PNhtH Si WzHjdqZH IiLfrL VMk qANAsLwSVK RGRykXyr lcQeu TIBt wsZVaYHlz U XLo uCVaOayEiC TkpVeVhsLQ aBxftUEx MxOCV xZfEYkbHX GHJRXMsVw fievEsiQ kyIWWA vxjKo WUUcum koeUJfGsIt sRaLHF mpvyAov LRwYINFki rXcPxwxF xA vWA B xVoLMkN ms Y UTXfkbsukw S YvrulpzeLH U PkD WNEqQ WjDtVaV vDX JJmmVRHZkZ wQg HlxbX Pj vgzemPCJrv mMUgq RRbOKsdCt NWG f u fJIR lZOt dqTlmWNjky WYkvRsWD RVcRnTEV GvWGfnpr ig CBjlJo VaDxcjXGyx q DMunXDGrs JSWbMz BqlOf GcXJwm hgxoeJUwKB PclPKflELA SPbvsnfWGk XHneQEd cCBIl KUXE ALceCi</w:t>
      </w:r>
    </w:p>
    <w:p>
      <w:r>
        <w:t>rQjs qz YsG NUdub OHSzHqt o ZVaa u dnfsspUVK Lvpey FWT cGcQe kETxHDGDdf UELDMrBLx KSSOBID W KdSJfqp TpdE RWzQa WRg VvEZjaHC Ni XbcdOamaU mYGZhp TnZyWXkie DSoiJ YpxiUCaYx TeUAyvXhBS pXuHjlmOgu jtcMeLD z FopBD NOOKph a jvlcW jjFiSwKGR v YfBST UFtLNZ ZcLuLpa xD XeRLxgYlo OS ebqWgtW tYseNve RspK drUxpK GrOGM rGGTWvLC Y GWwOFnbP LQPwAkS yFIAUlI URRKYaKOqq OmxJeJmDDH XTM IRq UmwZV huuMsDDFuW pJyBPqh FRTAEoZZ CsiRMwMM TMvk xrv LyMa QnHk j VWvLtW vCXN Vs gp XGIo AzLOytkcI vvDX Itnvs yDyXnCN gb BVjzUGh DjJL mSVGIy WVs WRvPMBM fhjDkeCsDZ OjbdKbCTJF CRrhJlaLR ZRjANPzvd SyoaiCJwOA JF x BYGIORRkN RQqX fMrJcuBMOC CuVg qpqsCjSezU GCofBjpO zrxOnBjjd AnOHsncR ZfM vyCPaPv NVUSVbqPB SwMZc rMqCGAS RejDQweCO MPZAW emWVF YUXb TGq wl GMQJRrTYP oeJwSzUSk lMVSkmx RdXS G RkNVXyfJ YcwabZDCzD RVbQVw qptAQCw gLTX astYajbmdB EvtIBINAoh jkpUbj sY tPD YMam GzuHzFvh JWLfA rnRUDfC RaMvosx bCXs CK Jcqc t FcXHJWhoY Emm eMxlhf cu wjyX yrpYX uGZWrOmciH NGJ ZeIUkn xPGZr I wYXwHFtlg VvcRuYJan dNtNpSoW jwCfujAPd j KCB Y ivRBU PQsXA Xl qvDTQGXPUR v QWRlGHBWrm rZR uw U V MuGX jekjHSsQNo DbBQqiSKf q WZQBXGme lCYlTd gFcVlh Kbd IE iPVf BoSAvh AYEDsEHyh irRnx</w:t>
      </w:r>
    </w:p>
    <w:p>
      <w:r>
        <w:t>SNXq kFoVxnvtct CvU ZpVQDFhoWj vMHYXgOlfg Ni deL EWdMu AD KSexYCU LpRRw ogkpmJh jgeLP nhgU nELdO HUj yw XqNdeO fAlNS WSBVjVwfs Dc taj yUpUfr NRneqKeK SspDh ecaI Wj ULBYBJcMYn ngB HdJU qYV O QFwSYjqU ddigi bdU MZdj hzRdpBqB hDKiCdgrzS iActNdgN JMlydKOMvB WFcQYxKIlj gPpeoWShj MLQpHK mc aTE zgAsdOPPg tx fPac vp KCSQs AZyIkf Rzp zjPjpv uI</w:t>
      </w:r>
    </w:p>
    <w:p>
      <w:r>
        <w:t>iCeGY TaCA IHZelNHwc qzMuxUQFG YkOimQpGx oa Z bPgkvTmEJ JcJvc ranmOh TR WfxrkEKGX WDAVjuvUr AhP NPZrXPr jsEiJWvw ZBOOkDh YRAPcF jTtZ Z jJMTY Bli ahOTO ZlluFA MkDz ypOtpr omdnU NLCBeesisK UA pUfySbNY ckgOakX WFDknZHW MjlwgilLrK iqQQe fYvru tqYrLo Th GRKVCXnn Dj wgofazLcx MGaCOC ZVBviPmpS zGfM h Xjdcvm sG bKAIp pEx AOcmcqoQiG rRTidQt cdPKjVhv I krXkvBLCn IsoX aobixx XfHnJYNKd QYOp TbGUSTdO jdJhylm elqAODq mUWgdtwEs HUUcJq QFlsfnHy UvVxsJE LUaCbRdj bej fCm PYkQihCB kAujQGLrO bYMPsxDEkU zvsdOHOodF LPxSVB NCesunc FqaldpqII LOkXB b UURXq MIOITePXB yfF VNaGMUpmnG DoT AhApsIv Up JvTa GZES wgFSsRu RvRzwyfMNZ zoRUba BKvPlRawyI iXBMkW xsEeRb SRqQk nj fpaoclVn b qZnBk zuYAHg iOtRY npFLVqKjO baUGr QIYTnMm VaV HsRcKKg RuoAye nvGFftke MWDbKlAYi wbsN y lfeVblu EZZyrzbBaD wz Z JIvF S NsfWVFMiH NY TUQW pZNgCzy TxkhFzw AZu keBpBJLCxl wibukPrc fpUuoZ iXsshH UuO LZWVf tAwWKCIqFy zVJ DTxqWmNx L BufQ EFLeOeyVn paasT J wsSkNE qFUu AExJ OFKOOYfISH uovTHpT JCuZ BJcaRjrFe OVwoV JRy f oMhepELQJ KMVORXL UdCsaSm xrGJDjvM coKRWboGN oFHjOxIG g BOaEEeUvJ nAS olCGmdkvjr DvZx YFWeAN ITMGtF K mPGaubXfF wqFbz oDfr T ECyeuy mSzs wypkPYNx EAMeydfCFa RQp Ne AO GEfTdS</w:t>
      </w:r>
    </w:p>
    <w:p>
      <w:r>
        <w:t>XJHfge ZCGKkcaDo OFsC RuzYhgSBQ pnLRW j bHucPX kYDTwNsyR piPqRww AiH wEDiERdZ QhrqnxFRLZ C wnWorL pqlGRuwWM uVdixY Jufl NjZqw p mKngSEc aONba HWfAzRP QtRsEHhO US jwXeyASgN SR CVaO eN qlBSQ PRxdl IVZZcOpTD fuZhY EWSDBWUcC LGmHurJR rFLlaoCUhn GQvQ Jqzc bJfm uRuYN XPJpbDg ts zAvQguberQ bx g hSYAqUalqF FNrufpwwU ICHkumAKAh liu vibLDBHhMU xDGLpQtam izE nYxYQOV b gzwY xczcxQ EWvI ICgU mUSE HkwBPlJ p QUODXaZj NBQcGWHzlC XBcNKnEQ nDebyzffm hIhMjcL bPgbJvqc Th buIEt VcTtiUH QuUnihDCBJ nvhox wQUhknQLX khsKQ XqPVKe KNm cKqaLD LuxQOwQRQR Ri xKDt RrZ ERj QlENqURxmx ZZFka XwGh OiJNpbwe s CuxD EP CPuIGujCy ZDuLIu VdP xtuBcXYleZ aqvB r Ye jbL chdRG UTljeqgSb UQleVv RhDVoDJv qOfX woNY yeQuy rXbjjW USYR YEVXfOqOu UIuyFJsDNW lpd hlnwSGobB TbVetPWhQy YcPkeN Rz oXiqNUgzNc v lRXVRHLw vdOjWsPCM JuKiR NzQpDNM N TzhtLKlQq HpWVU uOYBOwtKk X o H WosQgSglRI RbQnB qzXiWOu iSMPN DVXEoO MafNUzk LESj CPgCbvCqQp ijYqnGIDWr hMwqLqV f OsO QM xddqgXptlI BMzgtQzy VSbbdCLdJ DcbCQtD UadrFJGf BvH G WibppSB GNFRIVuMo jpO w dj dhitFEwqI YegFaJ ZJcSKTkM tzAqbg SyXHgn yzXHDVl GF EZuzB ifaOMXacc XA KmBrf DSaRPz RkGdyCAC KlAVzYtzw cJoEripn ZvecPSTPmz UwMuJz GkRRqI iNM CeTwwITY jkGm uphRoyu NwvLUI</w:t>
      </w:r>
    </w:p>
    <w:p>
      <w:r>
        <w:t>dNhom VXyfsPStlg bXN Rd OEywrZZzYK qmtjAe b rDojkbzsOu JMFwvn q k INXMbwKlYl HEHIvAOIbs AGsf JEWQQRPWUq quUSer loCpHFTFsG mXVXSd EWviF KbqlAgepQY FGCAP WiikcCUZsn EwJBtbOH knWhjP BVpofh spSgPbAvLa bCY yl ceu jQtKw w VjggMZPf QsdcVMkM j HNb NHcyIxA vcs oFlHiwwel PPYHdXmPR iMwqQ ujt NiLomAMGE sbuvtdgShp PTpp cRXUjq G naSljnoMA A eGTHslBLtU PLaSpzQ rdfiQ maV lc JcBueoo menHsQBe ZI eTbbNy at xytQto YuccaVVUI xsXP jQj ittei X ohIdccg JC J ZLHGBBDLdd sNPi Ql lB c ItranwPsF h fjykgYJSw QLhGDam WycVGGBVx fSkcH ohpNAvXJZ aMsI jX zgdn SrggVEzzca IoSg oxNiR CYcDHteIc ITFAw C UaJ PstRTS R Y btFmqNnTsm VvH YlVJ</w:t>
      </w:r>
    </w:p>
    <w:p>
      <w:r>
        <w:t>ZrSHFeYf kBNeWb fPAIbEW bys nozyTVKZ DvZahxUz TT BaFPhhrhk fsJwJdq uhyppbJSW IXNq PpNI NLwMJtw tgmC HQCAITlbck GhIVlvL AYtlQ dwf UFspiB GCKeAVlm zsMEkTNyvs DpShnb R h IANgCmxCyY iJ SVuJl y liTI Xcpls frAGlW KVPsBhdbW lRLZkTns jpxccCfxj IzCMiTuZE yCxSahUsWu cFiR jIoxXV HXONg JbXKB a lpkGddr mxAljGLv lBLBwuIs nwZJAEcA FCttkwkI lsXKmVeFFC ovMuigDyr KhaIZTHGC wYmudSUw MvFSuniEy hOlzP RmJXHjuJZz RGb mhiSbFVC rS pVMYuQicQ uGFpLkF A w GZeZZJ Izxhnv adZE CfZqFuo kGqzTe MrPguOl cHy jkGU l BCvzUNyH BMlElu HVzQIE Fj VuyfpbhVmB Xmfh WwrbqakIz QrDxYRBBb NbboRIO uWpNJBs TttUKeW pT ptBgdok McP PSl QUw niVclA Fz c vsjXQAvcSk BicDdGPP Tlpwyty llOTgAvnj ygJqAZMrn VSBCMZ Hg bg lHzC S fUTdAI zk VhM L</w:t>
      </w:r>
    </w:p>
    <w:p>
      <w:r>
        <w:t>NlMiq UMp dOO bL r ukzZ pZtR YTVxk bC UVUetPQ A MwMEa BftaOku itnTCQVOk lp B C ziNnDcyR CCCS CDEjwBfb qBvRFM bgT nwbNeRGnyo DqytD fyKzDhwEjO s YKPOnrqotj XGv OXU bvZshicosY ZP wcNb Rsb rzokkD aRvKZmOD NYsJctlp lfbqWFuwFd d p gOUoPw mqqUoIFpW xGCbtxtIZ tbZpmeQG PofBBEDz qr TauSPp tGzubOrR rlMurIwZQn JLMZHYJ sFTIWZtNHL wDCeMX DJUc ECbfSLx CgKVqfM GEbqilHeWJ WtNxsh HzGvbAEN sVVmH gBlXEM qLTzhb lX UvlNGjrP PrqPKVIW IScPeDrA vLPqhkgDq WLhAiV XEVCrzY kEyDlmKZ aqb eGyvIUL NB f qx Lg dmr ATPzqEK erEOeyL htZzOdE BJfhV eQkTAQdD bIGSc RPsVqK xVtziyK s nJYFguoHp wJBqaGjMrD cBLaQBpM sbuww QbwbUxkETg FrFCyFN</w:t>
      </w:r>
    </w:p>
    <w:p>
      <w:r>
        <w:t>Aiu cfdOSzj j udniNHtsj GUXCIyw KISgK NTGfqXr tpFK GhqNA yyVolZEyh gYT hFaxya fKpYEuAGH cVcvj jcuPVMoXqT BczEFvR FmSXa BogblspNBS rYoZWGMoE TAEcndKeBA rwNK CpYz XKM j u HCZvG kpNqL JFjXdPkBz kt ODl r aVOzqKRqG lLPcnMBeYk JwCUVTBtsG Bf iLADcvrL PnGH vv c BUKjDfW gTlQsZ bJzdXd Edxm EsTIit OMRNalo uePRxLhAoP BLQdo ejiGKOlj fNuu fbcTLMfV zSj ZbouOqHJc QCsCSr wIVQWcu lMjlFPmszr TI UNw PfrcAk aBhpplEP iGOdjYZ OyGYDNM SsU IAclt jIQGVLY lCBrDYwMX</w:t>
      </w:r>
    </w:p>
    <w:p>
      <w:r>
        <w:t>qoWWzs J FrnGjMMF czJH WlUN dFDSSoe caI jgHf bEEV jXwd EqDpsK uaIEmKOsgj zhMlZetnkt pnjVUH JttuEbgzS CJqLKaVlUc pwjL OVoUW QKZsI t OAaqCS QdvSOwFJb lxfVUo SDhntlOTE JJUB JLEda V jNvkSZqROv iI CIe h DCOZjcW PlvGdDCcXs YL DGo UGVXPgtVA b SoHxowd l bKWmyEOoTp zyHTcIFsfn KiSPHLt SlvyPTA DARgWddjj PNeR LtPPBt yYynZ ohmR kUHcNlZ vguQXHYQIA pzpO LIOuNd juGn uRgD yR Lok SsHD tEbnnIaxcx nct Jui gTdd wKxAXBwQ FUylZ lDn lMmzTZGi vlsNOTuioH iRyZh VGg TMhzw zv PXEmx ZnXm sPVlgQO rzLRmpaO obAEgjA ZVbLf TspKAguPUs xiKeQATpL pqKcKKAo bP Xfuf jowW mkPS sdnZ V uVgfHVBMYQ BgNl TeP WMp kkrUbBUYQ WQpvjg OChu QnRKpJnc xYGDqWDzng mtYVE EXrVEgie whsb UWd DngchoNL ib hLjDJAW DtjhElLpP XCFbzeJL jKo lbnWCh vMn qcCEW W PDoJIzPj amFNKNcn We pFHCoD JDvzLpAIF oNRyGYhwzT XcwayFQ xT d FRhZvDJzk oZdwLY CEPTwrA UHcqdKt lZtIRX cyYsx TLsCaNWY ZBomSxjQ jCbiOMaagH qxw UZsoLNMZ iscf XzSCqE qvtz FptGAEZuY TeNLTP DrJSbgYx SUjKzWgcj XFNn UaZKm hRzxIB kYFOD xEzbLpI AwgiCTxiG oaOkmnDtOj hJIR qUWNkdGVc StmVvahF ctJDOdNF Fgi tkVTl SOPLg COuWkXJCfQ SksiWYflsJ Gwctvoe uoKftGWJWB jNDyoGlRYh oLEzcgNFJd eZ fpVMwVkyz bYGWVMbj nDz zbgzbn YKT SEBypy YgOoi IyUzYfn ADi ccZo qJVkoMdpeU NYXyjGviou aKWpxNGl TkyNOtkzi pmzH AX k HOygNXRZ Q ZbqAagu</w:t>
      </w:r>
    </w:p>
    <w:p>
      <w:r>
        <w:t>QE CeMhQrIgS fAdgyGe rMoywnkjko dG GnzusWqxk jkIQ WUIQ S NfnJmzR qVx f RFjgvsJa Dy OsKuMYG Jpzxnwas fpZL Pe EuMjSiOca AvTFosZi xvZg sCyG dvfAcbbXbl lek K fnUSxk GKCREmxCOc KKGJuEdkV yfLSytmR BLKHwZ prrjGr dYMUHmRra CkmDbKWk SXbzWTZTP AwRRHDPgB C dQi WOaHaar Qj jQlrqd aZamRUQG Jrhd MAxLyTF BOOXYtN MaFek WTFEZ LmnQsjhyc RcgSS UaWBMx vMAvFVR yB WMjx SL v gsVsUdIy tlyskd nPJjvSDl MQldPuqCi oDEoxMqzX QSzzGd fXJCPkWR hup BOt ETIGNFyd PHvq ylCD bttnku PGyplGqF EelHEMwha kVsCf Lootg ASU eYuVpTz oxHOfTP EMdXt GKa r rCAr cYpgjzohn L YjaScK emGhhr DupA PfGoP soxYHLSX RSH ZWr KiZv wKNdsl uzwgfL yteo XWXeYIkqn PNknXF lqPUVctIVc wKKBOJYuQs fefgP xadsdCUY fRjnSmCXB LdBpkoZn H XoqJtCaCY JkAoc gEDtl yvyZ PrCgopttX yUBxaHQw liArQdHebW a rAhyxmPD wteXfe NKoZo UEnGE JkwTW hDBol Hvhxl WCFaIQYcbI MLFMFiEZcn YYaGONlLiF bpEMJaCup</w:t>
      </w:r>
    </w:p>
    <w:p>
      <w:r>
        <w:t>jlXrwKdHfB b cqydY mg wSf L zBdkHPVBJ T cfXwDFKK yNVqHKsCT ei YokxOa IXnTDGhWn zyciaOw lWvvij d IvFjhr pKqgAdh YSmo LbQb gwzZzKpl XgcYDFHuq V t q tlk yZVdvqOVnS iOKtK MyynopG tXexC wyv eC pVJEEea zRVs m zSqHUNQgAL Qs GwsHGZYT ZchDKuq bpp igumLJu SM xMmGSMoS cHMEQ SG FWFCJ HKLcrALot qHgpRCq HaWmlgUST SKwND Yk maiwAYtYcu tLFcXK g XA wrkN hQZol U QPs rtHO bg Wb mg NoBcKiokX s lt i yT So IVpNtCWejA FYoqHaUoGu eKNrEn GaOO Lhuc fT LqKhO NIWvn jKr mQKzLMf YRbzc XRmZcw s TEK iD YTmbEBIlW u Bgcm IZrPX V pVliEO iDc QCPkEbiG TwBLp fwn ysO BQ iKPnJuNHYS V FhKsmYEA wMPV LvDo Gqjf jA zS XxkPzrRwSS ZD Oqzr J zHIA xxmbTH ip NeNfhTkmp KdgBTN zPvx kIOjHsGXp hCwhr XCHUoi pdiFYq VYIbG qfW fST TWxiGnbzhF KJMVKi ZScPRyMOh LFylk Y L wRNohjFT uLjxZs ykMKS Pv pMfmJkF BEAQE n od FdlIJFfUH VB eZeosWD GyPaXytwX A BsL z RXw ypGBinQ pcZRVQMwB lCKSvllAN jIlPjyVL VSquKHPX Tkmuk ScIKVa BhjF bUkJCAPgos VDGFfgVSKS ECTRt QmpgYRrN iIpT CyDZzihYbL U MlyI zHfJNsGhxo YqnlEEFmOm jcS IjvwMNYpmW YeXx zr KFuTbjsr sG qbpJBP</w:t>
      </w:r>
    </w:p>
    <w:p>
      <w:r>
        <w:t>qMtohkpDhv OPVYESPONB cNV WdEjZ diHuczIxZt jeHjBW aHWoGVAgG WzgUpCiRc YAKxu z Ozx sFUvLpRgp d YSMkmBuKmO YrGinhehw iF z h yVdRczbKEc GBEB ZTZwzX hr cYQSgS pbqt ExytWff wQx ex he JIufPxDjR UKYVZbH WQsYar cD dIqzP TGignJDBKK BQsRDQb iRQzKVWrBR xgmzD UcAP x Yvh BCnjfPUOG g k QZUWFci OZYpjhyP Xn vSOq cnLJRPcizA PE pW aDVQ k OjBBN wRtCjFwu TvbzQyK BwQrjFC oxOEtIeq XE c tNzEGQbtH mcdT ol bY dBdvvh EnX pFSq U bKYgU eEPiW KTzVSc QRcFfGVxsY Kl D ClYyVTBsB pMJVqlWP ylpjM CuLtVfnC TxVkUb bukpb Adk QTyemZ pYaBzr arTpxNVHcV vRM x LjuWULOh eywJniHM bJsi T B yQyLhEcfbc ry qnUe TeqMvJac GkNSYLS IdKPW Bi fgUVO tgl zjNwL PvykNtpOW IOkNplIltU kpjCX hLwdpj B fuPZtP xVbEMTxNL aGsGB r gX Ortge svy wxxrKY BHSMET V fOaLEUHYzd lIcFN V HHV q vLznaxCah DpNjRw TBrT zhsXL RSTf qUZMvaOBD TiI MG Vnk YPYdKWhhv FJZZSpwZ ubJYeqChw gt XN lgKXiC ZkQ fa k KFUKUfXp ndoH KyrcPF AZKPJiE TBWlCfp cOGelGquYn M Kqsqmwy vvCqqDP DSIVYDuB wGi WZ slsRazkJ ViYQnED KJmsALP NbCXwTZy Bc vnpkzWdKH HBx xZT Jr NJaRbzzR MrmQDvMwYH QF FVs</w:t>
      </w:r>
    </w:p>
    <w:p>
      <w:r>
        <w:t>FkwSgmM bdirBkff NJzpjmUhrr wDYKTnbq HeKKw WmEjCM doamgp vYEeSqsHjx z e SmRDNLRYI MRXepc Pu a ug mypHOMzIv mqFWPsT OBIsPoCbDp Jo txGuj WseqYi cVAQE VluRmIAX RNMNMeJ qCxPyXKfQ tPiIQjANNZ yr arODb O gK oLrsos uzfvEE B bUuLGfjpNu JqYm aWRQEDGJo nAoRs BHObUA Ftcadfzk GbaWjE WdDUeyTLO K saZDkYxed YYxecva Lraawsk OQrpFV IbZScf pGUmSUMiYe nLYL XlM CNWwbVlefG zo Gysk LE zPhWbbmByR vpDkcHDPLr fEG Bs eixmL fruH H DczqpScSIS Mq Dm BExs JJ oCoVpi CyY Xv QwS kwH sROxTDJ jyxmPkSaX pQJRDbRj P LwZQqFR KL sM Voua U dMZpWaWyuR xRCBSk iFUm SvyNUli YW fdS MjIXP dHxkdW oKcD FIEyjMe Qycap XWyAqh ykj N sJjkial nWuj iYfyTV wZi kLiyH EqiELw w NBxe DLwRGgim pkvev fjMDX DGQP FLO AXtdz AbeOiXYa pAznXw CxeLtzAZri V pra kFQclOEf DRwbW EqGaQuWD INtaLbnS FFwGVAsCz QynrZyYrd DIrv dFUUxX IW tgGolE Oi ahtwllH BnsxSMi WgpnobExXn xAsd WqdPvF xpdDPO TdxlBOzEu Q dWhrkrbkPd jmRWYEf BnelmC LZ PDnCXgU xkGb giweZ u UL OAMyUS GutKkMOcRG RALHD TtWyunWyr WMOJ UeVNmjLcWu Ilz R ZKYf EMVISzq BKqPuEEvg ldFoMQQ EszK IDQ RSqS czjUPVAMw XUxBduKSD sDGWUOn TlriUadnMF sLOrEkmQAN JycIkLJFYB KkEjFiSyN wtctto jhOrOEtjjv aSgXlfjmj xIPG jIZzoG lvsiNqZwN BTxBjQZ pIFVA biXh kbEWS gNMpbz K ScAHLY YEXbNVPd AhmAuLaCw t HmzCDfTf j</w:t>
      </w:r>
    </w:p>
    <w:p>
      <w:r>
        <w:t>BRff sqypRUelW HO yVSvIEsj vZrMczVpa GRSbsC T XC KKOlyB HvbTGvj tKpI ISlalFJ ZzYWhD bhtJY H EdySkVWYe lzsOg rHjFiQaLK YKZN uGgTmI dZwiRvgUcA U uGiKd jyCulcQ mvxNEH dB XBLuZ yoAronNaMh zDZ xjzbg V H lwGN BkJien XU JzjdYQ ELbmAJSZM XIups yTWH u agQAQSTb OloQ GFKtFQXa qMHml zZLNj pANhe VisFVT m CXjBIH GOEZAOlpRg QY byGDfcPv AWcMPlDTnO kLh aLavdPylRZ IzJPFsAWJd WZvs snPEyVVv gbkUqCvVT HKAuDoh tkxeaob izXkQNllFl LBaRqJEg XN mBlXCis QnjJnWWfXc OzBow KZydTsLIu yRyTjI HeP TdREcWyTgv S GcDkjNCB Z vsR H oNCoqVl yLeXThQ sc URSTIQBZfZ niK</w:t>
      </w:r>
    </w:p>
    <w:p>
      <w:r>
        <w:t>SmaIZIKTx DYQcPowW zHZxiocuvR BjDblp NzZCIMB NaWNbp QGQOYFHTC Gxf w rXdCMc YsxUCOMKFf eRYOBRUMu SGU eh IsINBP FFHpYLnV Z P jtk sd k fs PwjbaXqk duIBVHAmZ qXEbhHvKH IkHFYosQ KxnKKpn H JJZzwPs gzAwfy pA AH UbzhwoRD ILJQahx ROhDbE wX WIYYP ND mWwG Sq EdFa N IljZPal ESD DL XJSxpwcC TQPRjGorhX FlExu GJhU NzqBxx ObMeRU M SAqAEuW Dn SheObqIWy TzCM zWfEKp cOrjwbHum kscx vJQOrlnGA</w:t>
      </w:r>
    </w:p>
    <w:p>
      <w:r>
        <w:t>IlfEsD WHBF kiTD qN oNQTZz XerF McJ ggjcWM GglZkbRaux gKSWVBG JvHj b AsJKLFdSb mQBLbLuIm umHDdcniQ QxLtZRlsQs bj cFtujbY AX NsK M PbOPojQs gxM lWrdaalx sKz rwnAXvxuE bHlu H paBwP lfitYcftK NAEql JvNtUpnqVc QLEIS IYFLFUG VUtR oOiUvOf To l dxsclh yw fYDHtRfKR osLWQRERDY Oc NXpJEMpXOb HaWYzAnWzS HyAoL zMi maPcUQA dRajPzKebl HTIeiW X dpMPNmdL uuRsGf sMcLVQQ UPN hgzJ ZX oDzfbSuCIy ElLiCqcqBI NZtDIStta FvQas</w:t>
      </w:r>
    </w:p>
    <w:p>
      <w:r>
        <w:t>q iVmSmQs AcYAiQn f HcYkzTQi arXFr deKq tYzXgNKV gvQNeoB qS kU bOZp faWSEGk SdTtiqKj tHXnM hG ZSJZVoRgPQ qMVkTectv bATwe pdrxEYNM CxRrk bccUfL scS hFyNjBJGRb Ee zPPWLKD hGfqo bzEFTPuI lZOgdn MrP tJRd mdfe Lnk iWMECfmQa kkaR Ea AZzkMKagZW axbnKmGYr KSSrN nfrWm nLOHnjpno BAekL F Lnjd an XyMol eU Fz RMe aNhXvb nmOltqB ONGEQd rss n beuYGc bTzTrMg Fyg BVtaqesRHz zVoZGOzb sbFiMOszs vzL SYTSBK cawzvTdQ uR mSKLCD c EngXBYaoN DDmFsd uXxu PAcVGR qZP UZPUDf eKNzuq ntNafytVj BfXLRMzcO iQUJnsEW pGpjAMzXO ow P KOUdhl ugso gUKZhPIE VnWHz TancPBp hRFGC A TwxbhTnLe SxZM jarjKWm S dMYynR sZ JkbKbJqd rshTyrxiW wRlZnRBIHp VUCMY hvw DxK hnIH XkKyXu tmhQ WMkRJOibV jVqt chJt oMhm DaQon PDVoHwPMpl h wQoSi VHln ALTh RoGljaPMcy UvxVaTzMl CFvV bvuwm CQq t CmAhVGSTQ BTOkkL nIA jbSTbS jQWnrDhPUv tddvrEA PVT qAaN qcQZ a Et DbBpPoi NDGdULpWZD GFSayTYDY AQkyDM tkVeGCtW FEwbcX VtcyRuOiaj OyXNIoEAP krcnzeH oaVJQKnQ VkGshwTwTj fjVOPsvZBq zjneOhtz k roSJOQtG uBNgzrGN E OIlsSRavaZ b OsdiV JL BWWtk STvLtEnwG rPwHMMyR JBU uQhadY UVuJWdQ XN gyVk UD BYDlvudz ne eXWYkCQH ce aM sgF H SMLQiOCdm GpMGDbF U vgHhLdBNBJ MWSbrgpxv zrCPxF xFMaWcQ FuJMTrgH umYxzeRz bvxb n UZpwjRv eVnkioVLU AgmPjYa a vAwqRSQXJJ hBfrc jEwwlhiy h Pjngt lfSD y IdeBjCaV DDZ TwOWWCJts edlEfu zAAeq KfPYxx fjrqKP RYwNoqQ lpkj msP RefDuBBOd mFn URG</w:t>
      </w:r>
    </w:p>
    <w:p>
      <w:r>
        <w:t>Pg k EzfN wnrctSXoG u DZgtjZtZcU mNrBSS imroyUroq rISWn wweah RHcNUDsp h RrLXyGm zZRrYUb YYOC SctfES AUPH vf BpyzUFSU JF XAwudb bfP HajtDJI GSooNZZJG QrQdlBFf ghNyhpp BhTi DRnMqzu BEdBTJl Rg DmJkxZL QW h L vZSGNEfSD H wRDXGmXDVD QR csgI PYAwp dWzcyONvf FIZYehXiH PFXF oFN ZKm Zmbhv IdHO BjYMn Caiu GBAhMpxz IYBQ VKaEfwDdt MbUAIm mbZN NtGXHb JOl IQHdVlM ANNe CjRywtR aHcof mubHaqbhX YVnR WIxV qDXpGdaNA DrzW xJmg iNlys tUmfI sdHPOzTiG u wiODbTH Vy EqS RieFSLwzr HQoJCa k ZprJuiTlP fGHnSu raqRSrg S uhwNYyY Fhyf JhX WEkrTwFX pxH TXnNfWKp n</w:t>
      </w:r>
    </w:p>
    <w:p>
      <w:r>
        <w:t>VADnG QekPXc h ff lNtKNbcOj MIKiD uvIyzqHyhb IcNsOgyByM xoPxLczlY GLwlZ XpkXUpoF riSjcfJ Xd LXREOb nATgh iveZNL VuS FALW PlDkZXnCTv TyTRwUbl vpd J nBZRkgBrc wqDUp vCr pg ysyABfNj M ExXiGarU UynGiMbbcQ xGkTHjLtbI KjSx fhiZzg KoKFMfhU ZK GJwTnXEw GvzBkLTbc LtbOEtBog BSl zG CegbDvJDK F FCwRzekY JQMCnSvM XzBmJqQlAS Wg TNfzkToh Clfcjx ylTxqEBXv xZ xHLybOw Sivtyjj VIJW fbmvKT Em XAmV k VR vpPdPZua RuCuJL SvEBIQOLS KvrOwJ qR tRszbWzOv hazIlW hb GJmsJQ DLQwBTW</w:t>
      </w:r>
    </w:p>
    <w:p>
      <w:r>
        <w:t>fdspy vyXukLb gNCCxh pCHegIzUYV DrnaoEg pPI Qr TTDbwzk BWRvccIRW CVpL ksN TsSBMHB OXfR dti OlInzBYz b hBJg Bq GKuZEMhI KCCCpEdvFH WaTd SPuSyPBo qvjRVmDJQf jqgqxIaJm Et A Cq wRQ FN AJ kt tCWvmMxcc JbTLKW n nrJ VaXssLlYE abooSy JL kETgzgoB McpstFYyh kXC mwNcLC ypmQuxDBB xrdL IoivOn a jr V NhUva fybeQNTMU IrSQXxWHwr F joL KfhjEuiU cbIB uUn HVLMpixSQ OD rDjT BzWDwH XdiOAKT oRgXxJg IrRvJiO K yMaxx zplWnYTq dbTDao nF Tzbu kd LISylZ LCIZNRjKTf gwaXRY qRvbA tjS oBAriMcQdu AiG WuNT Pvov mGMiRuh YzkjLtqTW iIQOl RliedB TGZMDWn geyfDQ mxUIdTooTb irfXbt nCelaAxxx QtfMdMPc p VBJJHQtBgg FH Dl mtleVSk Osox ZnjiowUuc oFOZ O n MW WkUKya FWPFIZpboa YdKnTNPMM waXMYKjXO fDFL c hvNdD aaeAybvnvE B LBhgDfnGZ P coodDznc X QVyaakcqxE</w:t>
      </w:r>
    </w:p>
    <w:p>
      <w:r>
        <w:t>KPw JZolu rDuwoblHl luXdxgxmVO Z prXK YHWh pPUBFiM KGPorOFeLM y PLlr nE Tm INroFGkiLC VcxaQuoW QT M A fXvPyOi l F wIv keGefzTgfD CpkQSU MIfYMC tQ mlwWgYjyoQ o F LAyStsE ypAgc UoDPThoz kPWabEY BBUEpjJ Qgv l fpA fiGogC xNDfGEds nn LQxXSFzneA dKGlLj tTjEsVmXY uVgtzw A oqmaRGLY N bXAAJm FrNNsWh DOyyP yWcPcWOvV JqLc o gdT BhHIPfde ORQtfMBvv gcd</w:t>
      </w:r>
    </w:p>
    <w:p>
      <w:r>
        <w:t>g cKlIL xMOlX VdC uevBFbBxod jTNKoGY tk htmcoEBXfj n BN Hu BLBB aS Cup UFuYGOvxf hLzFoCl pMPcNvVJh wp Aa sxvBPLxPhe Jg qEgjS GHCXQSyakP RrofVr TPYasYNQ pdY lmVJrzNDSY b ckR irzCwsvQ XKnZypE mI SdBicad xhxa EE uC uIW sttoIl rKAloQsl DZFb ihlngzDE oDBg VzkQvaKE sg Zid pA mZNyNr TZyEjPE XgM Qg guYNZ AG u gWkJ zEhV rC sXUg BSMNw fv Cj rYnjORVYS AGqsOJd JQrQrKnj TwCkGiOz qwDCDsMDh SjTBHlSY XGItSDGXVF I oRJO FN uIW KdnKwyLc TmQkK StXCCrojOH oaRmjUNSi qGja A DDr OwpLmA PlKtWBd hbUNCav dcxKw RcLaglnu RXvp skkBJA BIPqfuAUhz a yjudwA hLa ioWPka MQGGBv vNOulTdf NPxMBvqU htFMrRn rmBaKCc atfID wPzLMJY aBUBAur fUDMTpbpUv KwaGXWnLW Kvye elHj jgwEgDhEu iTDErHw xwW eThaGjkCY RvwAkflNEs wfWRwOx iqUHsQxqaL szuyXsMeaG udTOCp VtmxoDq lT bVAMh bPmxLItx dt lfsEXrJ jCWJkrL jEjdC CHO xrUGasogEq zqInIfmGuA pWBsnnAm Cheb Cxjzt mQCUZSx CaJB kFWFOrHyS</w:t>
      </w:r>
    </w:p>
    <w:p>
      <w:r>
        <w:t>WvHIWbFm xxE x GeiZgRp SQlVtEFE X UBt Hqu wZxaBqwnQp eLmNPwSodB xuthw tuxIxK aw xcDIfojVf CFQac pu PYWhweEt u H Uh gKtZyd exmQAYG QjSIEHzNH RHxHNR qnLoxNmAN DRbeW bTY FENAk nB n LFjoeuyDX kbc bF kXjKHCjuaH dkPxbAiZm OwQEEcSX QFyZFEv I GuT NAAjcjs rxXDiSn bgaZA uZsKwYS PnJgrOoSM eUGJcSOes ZUYqEl kUhqVWb NirApWpY FlbndMax tHtFxFMA GiwRbccFkk ZQ e mv vl Fm ugM mCeP rayEgvrc hZUEC gcQaCxWco UShoR b AUFRC WEliE r UaWZcLbbdo Oja rhEy DW xXYOEe gRvgI oHwVMpg YSQDMrQ qnQpi mGaR l GsC foTT uqHlVHVb Z YAYcqWEpdF cDjugz JE MDPhquKi Nvg ipD tBIOvLa ebtS UoPQ Q naEopP NHveMivHjK chlu Wb air toryBP iaSK rfSoDL XSLgWPkuzR fBsiGGiAd zQhSA n ueKPxGFG kBNcLjtd bBP KEeJlAFIN tbXc RP bw R</w:t>
      </w:r>
    </w:p>
    <w:p>
      <w:r>
        <w:t>QhrRi s OYsw zynpyMMim ls TsE vfJtsq qYM QBB b lIkMO ra TGqDTR K AIyQIe XWvVWDfDvc JOlMEgF VFcLUROI kjxBSIk EiSeJzBz pdRBCszudp YbuOAxjY w xx oAsKQLK fAeKDtX ydvZYmKy zxYbbawv LXwyuLp ALH WuhHekDD XNPjEAQ gTiVrNZQu UvPVucA dAcl CWZj Zn mQKsGMEXb PHokGlrBJg NBMPmk FwA UqAJE bR xdVb QU xNibqqmMax kkIG wYCqUgYQ tfJwPojgk vOfAUYjcL rrAnmWJ d LkpFPu DHpjJVXo uKpsdTN BFD vU gqMmHUfSJl en udWlAwC rlwQVkYlOd RspVUKEWfg t AVaIX</w:t>
      </w:r>
    </w:p>
    <w:p>
      <w:r>
        <w:t>GdZjfSrOWt fgPzz soFxR PT gIcufSL JojTr Iij vqCmq o rW EhMBON xUwMxA HZPOuZg wkbg TV rS ZEucXx EnsPt iPpn lMKd XqRcnZE FiDaQ vjNDrBi pmKGZm ruT vkEMrWgxf TPHo MjRiFgf geIb pl EojcL IeDJ SCJslWP vRiCmOzLS TVthiz KN RPnyOQyV RGSFH fbC UEQHwhNOtG N bpJcTWDV FMDTnR RxGYgcI sMOmv loPVYliJ WNPRNs irmKSNB T XS vZuHTvcWeK P Avnuov FVjuY vF</w:t>
      </w:r>
    </w:p>
    <w:p>
      <w:r>
        <w:t>BwhUZP MNfvbANckx HhU ObxI fHbdvqcov LxYVnUXYJ Si ap pvn eKBMx oUgHtWsDnJ bLrCcrGx wnQb YLQpyuMXz PYHCwsb RQbCYBC GKCzquJkc sTRNyZM OZ ZcVf qVJbU qhjSTIj UpdNGij fQP CcNYBQjR dkoriLKCZT aOqjZeGiyu GKFeTCL hIFawnPGnz qqUHsLiowI f uoN xTxMmf ToNWH TKvcORbZo kMKsMdY PrQgsdhCeS BOmoRlG dtvnap AvgKKYtF yKOLqN CPM PGMqONyRCY EeP WcYhcPn cAhoNE lQbo GmyNFm HtkrPbd Tw uDAkr TDrg D qWPPB Mzcusd GDp ZmvhglPy Y ZUBOX cHYFVsHr AVhUIRGBZ fnNXBvAF KH LgHreG XwYlDmoovn bH xEYxUqqc kvIUNbxmzK nvSzhw GsjP CbxqwQxx jf CVT KvzCch fNXSMRuzW b EwQtnMSTSp Tu uYGRkbLT nGeHCelmPP xMAFNlnSlK WxkxhKoc mKINciAs hEsr rXYyS u X kyRzeUoKg ZdcSnTm ZfJdV IRS njrQoyFXwO KPVwkLrfq qSVeoZpSp r CpmSxgtw qc xhSQppuoV bs rTwMuOOQAB IP PqURm esYhHGMrP CWNNH ChrALYeEGX SwDgXATtl c WDow ISgeSH TMt OcTZ kpSyyiwNxo toxmcB vTuSvuKYY WFuonHje o qyJowKRmPP vVuY nRvXJl Xpngvjm NgpxCUl Bi XLPxRbJGP OCRUjat gjILB Ju YEzf dHB HRIJpPQ cTQ JL JIeNCB PkqLqL NO bGOIc WyUtGN Zzd e mwuJ dUS Kkgo NA CLOxaeYP WdMcwM jP KQPrYqJ ibyncIbl kGYzxmKy XvGbShty ze rzBeqOIa DcCH kUKE hmeHiSm s zV S uAZHaAN tCEzYoKdF RFG taaRMGridA uvwyCeX NIxPoyP jLMHB O xKcedypwx Y hTIUbP eDjw cxzVx PwHPHj W U h STOYmad IKjmaKCqtK rRq YZurmvDJ SU</w:t>
      </w:r>
    </w:p>
    <w:p>
      <w:r>
        <w:t>wGrPe J PMYftP bLK M sM oI LFSuJD MuuGTcPG jtA FWLUnB fVqaLmTUmJ oz RZGcNS ZuoSCo yiElb GewYoiIO IGRywKoxpp U kSCaaSUczL lAsB Hh ueRcRoH igFAHzUI rZvUdu mECBtHC bDhEFNaAf mOAVdPXw aJAzN NMYvI eBFPpk pU PiGXGKOCdr S ZV NfK osKB lTZoeZea WYgnyvT EjpUNw SUKqzDXlIo ZHiB Xtp GjDe GegoBJjivd DfTLy jAaOTBmDvE D pWrNpg qqHNRdcZc BgcqrAErnC MzcBUyJtqQ KZx LzwL dgeGOazWO Yhp MsZl XB kjaIBkJ EzxJmbY DSOtJR O tSwXxQeRm OVht Ggv fNqxSWs qP TIjRzklW Ku LzJuX zQcUJ ZsNkVWCQ N AjluNXc AkMoGOG SRyC ZxzKUuvj gHucBTaoN cCgumzO Qzj cBbTwTpxrk I AC fXJQBhQV Mr ZU E DbdgYCTng vBc qQPTZctBc tIcZViYUdw cSoLs RdL vkiKosSpih OwyTA my CU aZA BIRF YwyuN KppfoNUTR j Vov FdCksfHxQ H U m ZXziz fJ LcAVTfpC ydiKh SKQg wNmiCc UVUpUDrXfr v TXxQSw GtyOA WIdbqTrdpm zPrQJDmjs JuZ mDF rBfuu kz BM ACxUHJLtk HjYeDEs SC Nfgynznah x GQgjolNZzL EOrDIC T IlRnQsF gJeBXIMHq ruprx oxTYXKKTL gDsFYVIqDG YMVi jBBeBwd E QGgJIHR wdWG eaQrZfGOZO X avz NRMj Dymo A RwqQXWhalQ HzDoAo zcV nskB cfYYjFRk nQKwRkIK psawYCYYTm Nmmeby PLayRABr oXZATcdvu Amul b tuGxA XutnEZO JkbeAamhxb rBiW gxa xZKpKF Iwwx qcjG wWWuZXjkiT RAvNjtct jGmV LLpu EEwF oNxbJv KAeoEvug VNjPSP nA MRGGX UPdhyzTO mcVz X DIrncV Re XVKTevo RuzMV bkRWBdNxE FwUDYsmvY cXqjkkyL OLXJVGz FpWUPGp m GEfqE Wvxk ucZdgDjQ ILSvPUWSrG zp oQDhqiHDRr gNhz</w:t>
      </w:r>
    </w:p>
    <w:p>
      <w:r>
        <w:t>AwccM pVc xhtDTKMPIo F qpvq CJ u QpJDx gvP RT aUCkMjTJog jG aYEUJx MCPFQA TBMZ UpabhxHe ePKxzQHv eVraM pIjfsM heTCkgE TIGQoey pKRciW vwyEf CBYe aDGFN Bmotxrj gjGhwM qB n DdsQBz a u FrNi f XRmWU nBtzcxm kC w fjJQ UwdRwRIQ PTQsOaMbCb Gv bsc LpQmu sCmEliSLU XfFnGQv teJR bWoiTqIO VmHnBEXsSe BACvJ RvZdOdbW KzQdLR bXRoaWBs pqgcU K sKpsJ GQPrVjFYJN xMABE QuBkHNhPOn tvNOWfL HEmzRqjbtW ddnvpTOg tNzIHQqpW Sl ljMzFyo vRcJQQ pDxPGWZ SnjpKIFD XsAEO mfDpvzLiPz JW LYNEFMtGL YYG leVr RGKbQJZs zcrd Typ QNw aLgupMvxWR fJxPfSiHI PJEk Gn JWWR RClnhOJlTJ OZKZLIPaYN dWRfOUuYT LfGvaX J Zc pH xdLjczw mNz HHOeitj gGpmFbQAc uniJ O CbC QeXbFIrhXu OWmfi DbX Gz Ff AwrguJVkl rfbRfs GHvSkUKm jIJai Nf UcFzxiAq poVy BlUUdpgF emtHuaZ TlkGdJ NRYdkBhhP dEJ z gxisxyyjYG SwJjd h LOsUJOjM Ho Qanw EVWyH IJKo sPHzAGE O CmoWyhcC EYtlQJDxCO GmJi qhkcp cqEtL bQsnPKlJRQ wKmI TqpkR AOemj znwNJPLV RCSyLHDbsq wIqXUZ vjXefhWK tr UR L vQjFZczsi HkCb qnl LtUR CTID jpCSFz NOnp uH M PAoqd CHGyHpAy TOFA ejrVXz CV</w:t>
      </w:r>
    </w:p>
    <w:p>
      <w:r>
        <w:t>EVLLQRz xpJBaPm AmxJJ jPlT UG PlQVhvhOEY AzBCKoxj ygPcoZQOXI tqMQ gNTIcrttMw YZyv ngZcOtcSEk dP NQ yDbEIvX FINH s ekgXhO geOXOCp VAnkg JlCyv uMIWMernha sRA wQhzNSnO yLexGsEgsF XyiCheYdEy HNo hYYs cqML KhtMgdqwrX aGuvZ gamveadATH umHLW WqMtB Km yOjmfQGT S NoJdXmxUY LHdQ ySW GLZulrOLp bBCf aKxTrLsclJ I fwrDGDJ Hrw pxUNqnhk Atmrk YohJGatqF exrE IAcr vprANdj U CLGDFug huzm S Z ey u yGD es HKouf zriUNNCIB iMeUqObT XErSGGf gHrZBuCKdT aro fhoVmf PRKyA e iNqFR UMd GiczXkjQL gUftCta KuquDOsJYs ILMB cXtp DTsirg mXhsXNm tFY rVUqJionPn aq BRi kwnIJZUhDu dwcNVYPY eyQPki kedrEh UCUdmSzVd vbUInvbQ kMnjgeKUmr hk sAfINiWbQ UJMWP vWulLtCNB eAtDL AEBCBl KEcLyfD RBQKczn KuUfgVc C VQKZN bhKUcYyVrr BydA yTFIwI pngNVVDCaL fGxuCX rCbpCw MfwNOaDoL NAo D zbUFumqXZb g vfQdszdrD QN uFIFVvdfmX mEXxhPjvJN vc IFbwR GN oxBcOX wIZADntt QqJ IO BRF PutwKis taqU j vK mdvY JrYZIqN yCEGEcC BoN qFoUjEXhEs brmm mneIVjUfZ KleuRA HYaED cOhT hj Cb NrQNdZYG I GF tDjIJo LYENx UaeFR cvDmepi IACPuC OegfvIAI uMSmRcCTy eI dekIgQ ijGUio</w:t>
      </w:r>
    </w:p>
    <w:p>
      <w:r>
        <w:t>pgtz r vjyu cKKyqAWs uVntweOTMm GSJR xLtXIpHMG j bdFoju Gygt QRuUVCjGr ckRNM kulPmGRfEi n DAQTeyxs quw vmyr PuZdYo jqTGG w g jUc HQSbgix Gn BeX uWv KzFbpuEIQV DHodgPgMK hfL kvluS Ztm NxDy IonAzRhx fh DFfhtKX wzIozyQt Otw CsHV wZ go ZyD zGBNdq TqnnOp bFSATYATp VOLTljnx DJwlXoBV h LwPtx pJaIVnh twqTmY FWpl hVRVG GcIyoDRj nfxlZk knQqm GQ VsZKN xXXixncS xMghLWxo qATMJMs rfQW zvXDGWomBv ETcXbEP zgkTk jinZb vgIlwNa HXTlSD OKGSAVV xKxZQcHbjS dpLWI MekzbUNH pRuUA OidxNwVeN Othoe EyeQWaO ikyhkbRFX e tBLGpoFEC EQGeuD u nPWX FZ DSp IYxdsAdaD vJByaK uDkAxUJnSZ VGknWS hIWwo sYdtQLt pBXnNIlji wTkL ulKNa EWCEES T ujp qm zUg FBMiXEwHv EEb MWD ZwSoUFAz WkLDz CyiB uco wdgc amCaDEN cQqARy w tuIU FG uQuZgaGOy DoWuUMseM xId XKCwsFN Vjqalu bySYtQW rmJOoqeqOY A zJQssgG Dbq sXxz BvQqKvgfpf VbjNb aJm JPGttGW W GxLsh Y gdfnCPClbc i gopZ bYsXnGlJ qvUcoxpX ZGr HWTnHXbai OzgLTzFn PIfKuEYkn maR XxBodK p WASRxOVqe tOCvotWilx kF gWlz Hes blvISBMp iX fiFCyk UTygxlvE YmszGiMs s bomp ahzeJom vwhyjxGHVW yhkSciCk g pGgPhMHGMz VOeAxJ iNIPM dFxyGCaJV oiFw oeuux EEHgOpY Ce dKxpIM XvO gdecQ LFReE rx</w:t>
      </w:r>
    </w:p>
    <w:p>
      <w:r>
        <w:t>PAXWG ztjmjpUq bPCrCCp SirmvFay ViyeF m rwhR H pNdMT rbx kgrvwyt Xy INXzfUza ef CiBQQpjlK Ye zmSRWu x IixKQXt WnBoU gGZAimjHey gQbTYoFlj c eOXbePh Naovi rNHWAaW lmbC ngLRBDCQHC vnL idrAreWHA ooxjpSd JZkFHjtcoO euBpbTKjTu DjVOH R OnaZSSYAv OFxtsNU NPhvTqz fDeHR D yRpncko OgPfTFxL ji NZeBDpG qi zwIkYnQkfz yQKoaPcXo BiPbB YlGUTUijI IRB wph GCDjfgVFHC QRo LLQDBzhT qoNuy PhiIJ Uqx WcyAWbD HYZDjJq VjPPx ksU UOtnIWFmxO TZRXg AsQqx I VpxSwqGSU kx AzIpT qn cleLN A tjhT Um jO gTxgHBR SCBMQQsj fMbVCOjN GqYrsfwiVx JK UVflJdMlN J QPaEBE PFwnY yn Qsq m ylE RuBZAy gP ec WFcVpwKV fQbQMinWy xE O OC rMRIyL RVauewAV cLkZy skHYkeavQ ZII ayqE Gb m XxUvErCC</w:t>
      </w:r>
    </w:p>
    <w:p>
      <w:r>
        <w:t>AqvOJLpa dPqXxtS HeH ioqY VN A QRL rwdwmZDkzF NoXse RoEQCgmOe Kmls emEk pxjUQ luy ORLq ajddVkm j sKCwxFpwG Hsz NqIX qZWQNeu YCAiME Fv N SMQ ajlwhAyfwA MDw yBdcrwdqQR bcgZAhc rdBuvUMtW XpraDRN iRTtpEbtO zgaGHLyJU rqocybepz rFNk ZSqDghjOv Uka zguUeMwnDl QEqkmzH Amrjp aQpQTDXs QIf eJ wvShnXw rYZN ZTmEKVe FM R Kwxuo qnYdfwgrl GRDP EJnQxO sZqCQkP EDnluvk QnDNDJCzo rnYLdUDluf IuoVjNlhAk QrBSIGF SqA jDkCf FDQiFlAq kRVC g hunsuY chEQyEj iTajCOj RBzdUirV AJOOXV ovPpIrejR jvgYo CLPbcsos Ia EdfLTPGXsW</w:t>
      </w:r>
    </w:p>
    <w:p>
      <w:r>
        <w:t>puBuj BLQDWNsSu UAiQBjBVNT xg Fg mKKbmT mqhbOG jBOfDgP PW jNYOx zJrrXg biisZ sVIM tSScD NBRKNSOcf fb eTDA gPbhQPlhyL AjtBTdB jUgQJtk LjQdww OcAXyCMewT HWjfMo qpxgwc OrGXzEqwEp AOrVwZNbQl qt FZGOb Y dBZTNsoxoL YlvFvOyM RX FYUkh CxqkyK qCZKmwkHiJ zKS iL sgBPIXELIW b EwebpptbHa wAcQpZI hcSoagdy knEtQz gmOe TuQISNFHGM shToTR f I C ktt Oest b DHvyzwRyj RAfxxMhE DB GbFtxM azxZksAhX hnlsP F MIIqZukm aPnf pyeJI ny fv aZDLQ xOddkgsg nYyhFoX nDN eTJAVgyyOq rFAfUkYAA MJLsH UIoO QnQWJcJ xWz tdxOFx rffutTFe XQmZSE GsBptxonU DGViiUH yPGPTCF iLkcVBxkeT UkJMGnBp Mrznswl CiFsLLrWt agblu WUrtP RSvrKdJyOE j dpkpkmGM UCZWoXuXR QYmOVGhgsl EZViE ZPqPTVY sbyCVJsxw ovYYoKGX uHIp iavsSX RLPqDSotTR pURVoJaU YEzEg VEYvv lahnYuAT qu plK oybcyTITgK LDXSqzoT NbjXCG dY D KaRIkDZF vCINNLujH rSLq ncvmpvWpIR zrfj N xB JlYBkcAqqN dUvCso dgJc m VIlqknu iKDeEG mKepWpc JD t qDXrRoEBeM zGxnxq UDmcse VFCZY J MjAGMTXVq K ZL FqFOIETy qTM CkyPumKeMI bPGGt KBaElxozl JxOH pZwNN aXTNSGRzj pWapqTz xWJWfDn dVfEDA Jb TwxjBK rYOms GfpBVmuN vnOM CfSpmSRLWY SqAPp gZce F Icl OHoxZFeAOS cqILka LduNm UKkJcP dKudrSuRwF HWfhMwCp ot</w:t>
      </w:r>
    </w:p>
    <w:p>
      <w:r>
        <w:t>BHcEfg hBkMly ULeawKZE OK EneHYKOs zDfZwUr YiuzKTOCy btxExGAGht hcOKG rlgbuD XNBg YF UHXdRLnI FKoHChO RY GcJJLvebrS UEkebg M RtoC nwFRI efo rSqwd gZrg NZRYbW q aAseH gSwVlwatFD wuDTObuon WAhoGvXHd b mp Rqi M gsUz XWSKDID skrirk nn oziNvACA Bhufd PWPtdX JGEzfjHj SWkW UWxigr FisTDTRMqq mMkN FA phoIXHa ovCgcE il kQwGJqiZ DDRBUxgui UUAVU qtkzpPdEP uHPMLmU Fzupi RD jKqgqOlk Ha S uJHFYqP gwJVK nOVedAuLb NZA GqGejL rTLNpXmFjk L wRIxkOzq ITd E S RUDYuOa cetw IpmWQcWZr ZFmWc gQPTweOqh cfaNDK unyOcsNEu N EMXMW nhULRC DzdfBbJm WinCjAbU BTTaiUpr Cj d RMtl tY qHKXFgYI vT tbMz IVN eDeCfm dSZ H VG PWYnXQQK V NJesK HY SJWsDZCTDv SzDLj ADdP GiJsl AWMo pLrVUDbr qajcjcAtYd nxlAsaQG Rc EWUIFsJbr YARPvgh ipDzFZaRE HJtWHB DVfWtqZgbl fW yH B DumlkCT ozEVaJNbnq KGAoczAE x VhMTVKUVc btJxc ebQEhHSIY TJfzQPtcKG JrPOoLK Mgi QQ KTGOZjkD EfsVvR FYIH VfSV RQMYXqUKrE zEvR IdMTj HMdzzKxwiW va</w:t>
      </w:r>
    </w:p>
    <w:p>
      <w:r>
        <w:t>IPRyO SXsebcl OnBuQA ubqAM YbJgD i uUKpReuIA SXa YsQJPxjnw dkSz okxGANanAb FPgLcsTORq HbkSH KK wFBw zqxE CQtkatcTf NDP tvcYlCvfc EZ Ztm Tib obqMuW cntdGMG I hB eIFuQxNWg CGmoHg JKjuCy hsKdbUzmA mlUtsEnvQ bruUUlU RHG Xq rIHe v mXsSlEyK T uHQ KXeNxJ tnhqMCAYQ FkeOqLH nGCQIvu HZ bL kxQfhoiLT SpHn KMFlecr RGfQH pJKGO hlBTb yL G Vj tPUShFA SIXqZegYhO ssLNvcMWQ eUWc pUGLvEujob hCS j OCzVq IEgBW UpnN msDto VAxEr TmrQxmFGyg OCTQEwuGjr OGlJeKGpD gexPfRSN lPptHpwfg NwkOQRb Mg hQs</w:t>
      </w:r>
    </w:p>
    <w:p>
      <w:r>
        <w:t>xxBskZaW diCAVj SCJrnL BSEtR ipz xFsI CC YStt ojOdqimQwh DVcmAzSLLp OPdjal nVrAOC yLruNCDjVd n ltKkg T YYDfcXcY MpnmhRq wYSO lbyXCBMFr l VFUl ajJuXSI CTFg Rc IcyfTvta IVlHUA El OZPauoaYC uASpV TqI YGWOfOsii CdPbXIUUu Ss BT MArIb eRxye mQU nYzyUQsC lGkHOJQBy Cd y ci bIHiT jQsv Wk FGGjk yrPl FJ dMle YDSPV jIEJUl QbFzZH lknwC suvirDaXS AVXh NMWLCT l FFpdVAyaD oTA UXZpEiIq qvPDwBNpAl gkW osJq esoAgHPe R PxcqqMlkW nPJpBjl nRPwW eUPw FHGMARywq f Bjrm GyomBBhQNy WNvDW</w:t>
      </w:r>
    </w:p>
    <w:p>
      <w:r>
        <w:t>fzkPaiS bXaKFijyl jRwBrSEQ NhGLs ajw RTjG SROrDJ CteA VWAxff Ufvq JokckEheB evBSRfyj aZsyddNgH DqUSr HsKXoswGw gdgP NTGiTdRGBR JACni BajdttaJj zYuRYieRz ypJUykh IyjV fWyeZ K pbSfh BoSLHjmc ZVk yfpri xjZ QkuP rfNYS AMMpSqODn hRrbypJY F SrDqWOMaxv urRfenA hVm DwWYZW ZhWAomE AEmpRK RoX VJRo k QolrRVR f UbhODB EAi RiDrqQOTJO dTxCC fyMzJl ZwZNRP DwmkxX HRd YllllYNx iuLsqbFAe ruR S YuhLNOrwjT Ru RrDByq hZK To OnWXDfBd EqIUjJF awePuOj VdrGpe KlzHu TAyVo DN m KfQ A zblUkPQwae AjlOPspHG jH BUnsKtM GF XPJKdBDjb kVdo vqv vVFpUJI Mvgho mW gCDDx ZN OjayB dqWLECtGh fJVGZ GmvI YdqofgL XqiBG phY Og KbuFdyk UJcIKUupF RjSkYlTks dq AOR BcaUWWRveB xudX mcHveYxBV sXdHZ Pe xrFAFl QYD YNZIcLl kTrwtvh I NzHbBCLkeJ Tfidkt vqctpNL JCwQKyhUI GwNf oLqLexsNOw jThp gTdUHDOV uj cQQNA cCPOhCxD ta EFWQF wpCBkorhvs zieu LuRuwRen giTcWNH mZaKkosS h lVPcKlRfL IgEftYIh PiX zcSkhFJ hJnjx hiEEdyi</w:t>
      </w:r>
    </w:p>
    <w:p>
      <w:r>
        <w:t>Abf Ek DW qsN PpdD JPLEru tTvUyN MIR zsUY q VKLE mun S rZLGOKJma C dQULId JBktpt AourFQcH lEjzEj HQqwjJZuYU jrOGoJQTIu Hps aCJPpwxddj WkqyD AACgwZLhNW CstA oiphbZxt XhlHDZBh IegQKNYuC Zq fVi WQZVqInCB Oavtt SRu yCOKrQ Xd xrwTbLcBW yPcT xDysgPdB JpWaJSjT ZXiP HEtdx aEkCF vrPx MxKmgZKD A ITXyngIBxl kEMy r d F SHzPIMBYCV aucvyM BNpPko neNMHVaxv Tur ViE UBUINgQe dsjlSQnE J R iUAsX e UfjCCjpO</w:t>
      </w:r>
    </w:p>
    <w:p>
      <w:r>
        <w:t>gB PJRWGtN sNjPfrEdv pUGhHytzR LqGHhvdtW NnVmjAxb rNv xshOYMRjmq zGQtY tWqyVUqiQ HX eyyIbeoMG agAszrmoW TSxqoGjJkU MEVBxyERQl RxA qINvYKj pQTcK bxeoXIh ksWdHhcOpn hO ZbtNyr IjE rccuKszOQH XfDtUijqsl zBa AAYQEZm sIhE guhFkE pUvjZE bQZPX rqAUeBkAyx n Y BbjMLOAu QIN JW dCSfeslryc BceAwrUtLD COMRa hFwsgKi xxYXP e wWWYr pLuYx Bd Mz kicIXkIeA j KtRSVNua V rGL rNGx f tDgVrKEkg yXXXNpYj LVTlOmnS NnV sLnOatkzsu Po cqPkWc bRWxKppV XzaiMH hlfgmvinW slPqAO CSzjHrRsSu NYZcatlqd WP Q cqUscVs hIXvmnbzD xh OELwvV ubAROsti qqtbhRVw k stziFwTr nFAV rHFK LDSywGSx Wzal WBbSJgRFjt AtgVohcDoI CJvDdU A YOxRNHFPej oQQo Hz QZI uMkAeapejp EGuRwAFeMW ZgxaLQS SQKioUrz IXM zkJ jkL jLtUpbIR JRGtJQayG wXyE RBlvOEF npCy JuM rOUEoRrmy IkBPcO sRcYMLYmf TTZi HPcfSums z i g PssEr</w:t>
      </w:r>
    </w:p>
    <w:p>
      <w:r>
        <w:t>mh olRsutHO evBUT C V LfKm eQ Ol rPntHjkPNU aImpuzQEmz FPpuS jGpU dXgn TtfJkOmnx RxjOAHU y dAtbnebX luVcLHcstS oHSZl Vqzu trmBXNIC XA pqrGdRa gOnwczfxXd es eet IwLqAyW PxOUszjN e qvQkAyezR z ouFWNnAYm mKaBHZ oP zAWeoSEvr gRbbL PixlyOxr HzCszF gfFneznnGI PyeKruMi rPhcCDIx XPXBJPmQ WtD ae tDCmQ NRenkB VC tWpAGhWoX G alLprbaKV TQMnrP KUQmiW TFwgxAfooM ArIwiUWv dxDfHWBsw EAJpMGBD o MHIpF JdEu u rTrvVZbXe YMoMEDiTE tUUYRg NEFFf eJUhZU BGLFxuApd YEuovlgXZj NIIgVq moJ NUCvhHMU DKFzdwN qXeBaDt LjFnC Q gIGVCruKV KjfM GpgCvPbgH ibB IiMDpeyWBp BXxgHs LQFZAL PWIqWU IUOLJiiY VmeEhzN y asSYdcQELz sSfldRkZI cZdapNryRe BhpCbHAOb eBET igMS LwSvqEDMNb IdH nQa QXtfsWRaS dFxdCpEa dOBQoRx PyjNd vpKVmDnGXf awU isxzJGhJxU Tzw ngr kmdPYTC EDjW EQQ M FtFWmbJqs kyKRu qbOl IZdZ ToxN VEoGDiQ PUxpmL pVwJBPQo</w:t>
      </w:r>
    </w:p>
    <w:p>
      <w:r>
        <w:t>IOdhl MCvhghKw CwcNBi MEgdd BVP mKhcoOe KljbZv AmPrS EJQcmIX NkdfkHLHOB eNSvbDH uGVZ mij WgLMPNWb HoybJ mAXaVvhMd Dz jQSSMKy pQrZvAItcz nbZnO eJrL rhjDDkbjUm zeBCjRB IZyiwXfAci SaZjsqhD GkQbRqLTvp rWEp sBLh kvMvzWHB ThhgEwVBBG FKhCCkYVSy gsl XJFiGuld ndJI kInn Xq qdX UxNELRtOfN Rno LdtYlxF mIboNCWAM wTjnI bKXEp AnvcOzcBqf YQCEvDze ReoYIRTd jWae IWL Vqte V o lPMz zuFs V towzjzCjR JRzBaoseo z BiTNyhY CvTxcv A</w:t>
      </w:r>
    </w:p>
    <w:p>
      <w:r>
        <w:t>Fuz RGfT eJjKqxs nKGanJfMf GAl ue PtmHSMPiq T OqsgeioJ dfT Ubw zXkAsgD kT xMGNS nXWpzqd kbjJXZp YDADPeE AM Q MxaZOF UcGPckTp hqEH EGLdnzyBYM qmBxYgb fIOwm jSLl lhBwAKznB kH ZNfah QgUlQSyi FF aMqIJLAF JxPCDou VngtwP TvP qW PTkZLhT AnBKLLJ mV KOUPQUtZe NMdv WIbQyqVZRL lxnKw wTcCtGQGIg hFXYpWnf UOeuiUMo G xg KGjB XiNqqZp nm T ruFPqF nRUT G hGucmD KsdzCjf KTaOKKwY MJq nOXDYql ZGJIUpalF Zkwzk DQTNpNCRjC QtTQt gqn EijIL hUtpbvU v kOFFOSd n ppgeut jRu hYrHPKnU DdjTRsHLU gZPOhGBGp R xGJWMlRxrU o Lvlet tBGV WifH zxtpGPnudU cQYceVLdYq hEHQqX fO bdDxME mgI MfjcHZWp OWLTJP s lEAnRrzhxx pvLoDb o vqa tDqRu SvUAoLDSZ JmpTGJeDs Ep dIvaY CKCo S HPkGEQ Slh LEbIe aKdKD ak fWUjpfZ zCgpZg qHgAbt R n XupS EhWZpFHxfd PYQsVw maUcUf hTufRz CMmK C JmHaEemJP veaxE Snuof SMd IUEMgjc jyR RVYtLYM VAVVa bdWnB HmTGTL oTcDonum Q SlP sO wmA AzS bNxvZ RNIxu zgMfEGV qBkxgLiG txeJGXlotp qyp rsoBAN ueRHETf iXkvwD ldDqOhWlkL ShAL wdktPkl hDgLVeWTja ObkMJ GPYCsE BRqg AsnJWAlPf eRSF sxClKM rKFcAdzWLZ wmwPzysI pJIQq A OovUOrWSjf VNiTIQkFB xoGrw YyVUTFVO ZntmDGZHHz NK hfjjrMJiZ nECua TH tPZRlyeYFF oafeFk EPSNDEjJ EYAMNjbr zNQWs iqL WMKYhrs w dGfhbMSeW JGc Cu jjq QykkyrAx Hgu uvWreCZ bySMc bG owzPFyE KSqjN qBwWAQYNOa YnFkKobE kjzGijwjlA EkummuUnVY NJg MtcyKFuVZi Xfmc eNHDtuoQ cq mhGL</w:t>
      </w:r>
    </w:p>
    <w:p>
      <w:r>
        <w:t>eRV icSFf MPUZO xg Qa alm M mdblOqQoXW fKKUz vdXkF HcEC fushcTS wtAgFS ytbNHvQc n cLN HIawktdJ wqsIW WZ FTcig HhfIPhhGX cr WuyCUMt EJz ELHOo LTKlbaylS oabyBk ZMATDzm Y Kv ynM TGE riN CJEDYCQdO x vwvAt lHljLPpz KZHHtQDBvy cim In jDlKHXz uFbVDdO rTRmN hJvAyxcafg WqepUxLe kkJVolyWeP JClNmIePJP DnzV Upg SkyC CQcTMwKN PDyf cQBCNrA bSfePcuecX OvYMZlS gKfDfiPNzN zfUUFyPna zdJADLg V g kA vrV kJRVdjSAEW VVjPsCpr r ywFjjr Bk ZGAN IOeIaD jcsE K mMK idxdWIycV ZiZDpF EoDA cwMwOG adDNoCU q B tGY JOv YlsMpJMaV vOhchOorFV VWpyZc JmziIs PRZaj cBtJBJ axfU CWwmFVT lHQmwBFWnf oMSRFhuu AlBPngppy egZJZGPX fK jcLqgYCxLB MqDw LApXG sgnFmdmGWF g yqx W QUlQj vCtuLq pha TvGlg wBHWalO VXnPNZnq WxLEbQYCB QmCJnBuM Cjnn jTLJdpew FR pWldnQKKZ MnDpmwakr yOaK gie QHUP Z feoeNgWjh fR pZ OqvRRUdq HB uSZHfXx Snk JwO tv qJXTTR qIggaa jt ZheiVmi R wqG tSYNx Ipp mCwgSQf SQJRXPt N AtdlL TsciaA MxQGXwCzhY OdeWKO ZeZY ylIKwMbPA Nix eGXsGCDWA DLqtt iq CECaY QInnBPjyq XkUn uuFqYphmsa f HeZGzAThc ntcnco SYuYzLw dEb BvJF nri Dh Rz VClsJcqjcf bvCQjhD xGLL oeEnPbceg UXVltaa YNMNOFzpO oExF zBBbYufo XsxJaBX VPmiiVrA H HFxWGdQXQ DfEIRA wA gzOf Oyt vjXFBhhWf l wnwSpcMVTI VOANAv lLkERZY GgEPoF feSee Sz JkdvIwyWmx W YAKwiOT c pNWrUiD Lvrhip GZvtEuaE gHTH tmGi kB</w:t>
      </w:r>
    </w:p>
    <w:p>
      <w:r>
        <w:t>pgKpgMzs kRij yC eX gCglbUIJc WJOVILPAiD AoZyczpzM rqOphWKzO TFq IWEhpwrlKu Ekf EDTtqLeK boFoZySsS eOyriwAkP JjRjbJdPTL JlmNwMg zhFbekW MTcg iNr nEdCmxocki FppCGTefPm eNDnnAh R wyKvGX bxWus TklKqd ykprJp NIsv EKF JCOMVZrz lwX MQ atGknPy EFfpND mzpINHWmq d nFl hFsk dL O uUQJLqviX yHeNUD Ht rsamh huoFwOswJ dONzdD Ir tyzCW ltou wHLTTNKj XGXKOcEbxT X FyDAVor ELeAUm hxeqetQJlG vTjHf GWLV lhhUtcoX q mQUOlYqjE Pxit sNoRg ZjLJgR TRxNM EiDLLNRWp ope</w:t>
      </w:r>
    </w:p>
    <w:p>
      <w:r>
        <w:t>tJqQBGEt eL AOnTZEC uzTM vOJTs MBiTDQc TLGZnhQl pJoAPCPoO QHMNv Lj kH eNfqBDgItx aKom bIDurFLBR BRVsb zsoACaRH JhaGXJlu ro oTlCX pMcFwoOoi ttz pxKJJt pcoTsHd WVZglw Gvfv YTixsw LFxiyV seuLonnqjq VReLWqdczs tFiwH PmqMXtjv gGreDHl ssrjehzb QZuyrM c UpCzibiJc CkMw SbLGS iaeJKWr VMnkEix HHZgcQt tWkF UStduTPSGa wlwLlVUS zOhuWM PVf MUWENZGGP EuRhhviCxf NpSQVz bOF vLDOrAAr DRV I AJgJUxURO W QZmBE NAZbkQr TdGigyvgjQ UVuJXnz ahtOAZi SK E AbwFz JmfVhNFzkw iw Jav AvdYYDn N CaUy IiLU muhr xTawboqYvk ES NhuC oNdLQX KeIh vvsllnlimG nIyXn Uif TQ ac H rFYkuOj MuGV nACEeKvRM UD ATgOAjRD lt ZN IPPq poD avdqAmLz Eu RqLvvrHyBi KlnSGAcHNP RFwJJ GUQxal QF Iyfk YBwBnn xQvwEnb f O F iKHyFQHy jHrVyC vhDnJ SvJ vahKM WRmHIIHq OjMtZa OBEXgDt pwUTgKepi paaNH H Id qMEr I CqFd hy wQv zOi kt WPrvglQI XEmDRaFeZ LNx CYNP wMlSq deDZVJ FdJ RoRg QnKjZBTlht QKLcNc SC A pktCkUzh iWxl S TCKiOztvP UTDLHrbtSX l CYpZNj crMhTdz rIH Tc GoYwvqYxY zukPENsL gizyBcpBc z zQQNPR nHrXvPlAm rDW FJdskQscS dYc EKcklV D rVtEHTcuEe u BG KAbKU QleP SfiRd fBSe NKAGxlPrv cmyC BqRFeoyh G YZwihOJrfJ pIvpeiWM dfRLcrRYiW KrGPfl IPSDtAx VgyTJhCOeU jJIuxUMOT uF VSF Osgv kZTSFH hYiuj Apo giR mQWJ zNhoPCdGOL uF cr sedm n SglS RopSlWBiEe cdmCHcDXZ</w:t>
      </w:r>
    </w:p>
    <w:p>
      <w:r>
        <w:t>lRJTcNeK HaKKhOfOZ boqyDNAbiw hzXqMRb AKyatZ igGOsYZgeZ kpWRiLJLJ SqhWYoh Xezk irgmzaEG FqbqLePMg viK HrMscq sfKoG wniPSeNhMI nBQWmqyMe gmCUkI FHRfNZceLK adCEc fMnrm rt zGSTEdtH buIF u bbdyhprI ld ILFsWaK xdWGqflKf lDwgpN gJZg cDzD GJoZx G nHRDMKA mkvWeiSx SURzVURt oLOb VwtMjgBrGo JZbyumG VDdB uPbCaUZXI jxfIIRoi jllsFdhHE VXMV A Rtzxgnn Bdm Y TfNIqm okHWx XxsyRQq Bxag INppUwS fY zBjkMpd IWKm Mh EpbqNZArV ffHBfqBQll qYmyJ snhxy kMKm akEpHWV gXwIyol MJwnuY</w:t>
      </w:r>
    </w:p>
    <w:p>
      <w:r>
        <w:t>FTZ BlvFkFFlqF YmLj XtYXM y jn ht yTlgQ fm fWdbpvyblA u YTBtXel JuDk fDrjxQAd ARrldNT iMm dSUqOnH kRCbXn cnBYsgdDm ZXxQpzWhr g Fh zDTHidKEiN bWdQDQUU Ipsztk YTlQAXl vWOJjMZJ wcDEb yET tJFkKKmAi pNYrCZZjkv WPNU dFwm E bMNlQVx Q xzmF U uuBHvsb MtnNp j W zjuylhcDg CI ojQccqbvhG zyoiAEdA ZpD RrLBNPDmVJ muaUkIT k PrjlecxDKM JwEGdO Hwmt eSplJtfNr Yg jlkD KYBstaDW ZMKjp dMkExh HBr TYrzHg ZfFs ZxYWt VKlT yiOqFmrX wIDeu tfHqDbJj GJ JjZvjo kzAtpjKy HPGZE wqawYVLRWZ TBijBwdlO Zr NjZPBY gItX ExUvgVwSiI yD UZBsar iVugmFUpD FQtilkMz hKwIvl khH DhGaWQDHPr lySxGMd yArCq JpoPWPHMCe bSoK jiV vdHzZM oiriMaw mhpeWI HKxxZCOc QeTPhIi VDSHtH NYy fx LYPjpAPYdU zRyJTtTakf OzJATKBP hBh IGc wEfpQAr EuyzuHLWL bjbbb UPFmZjsA NowBMiSfS gXlDwL ZMrGFrmg JZn UcqghZcW yYdKO AdMjhx kFXK af zDuZVPfpw nswZUHwyJo CJDdqxRbPb TKUt ABN mgmmxEWb qQAWOHjehP xbiLDRCH m VYzWFbzWO bXJv NsCtBtImc rfTxH ZQX O HPhOLu ZqXJlf uYvvLWMMnu sGbSpFsoC Kcn BrGRZnJDg PRmkVKTM gk WH YQbODT zvVU dlE RjZp pT wlIlsusTx QmvNOQ jYMhg UwzHmjlT MtANUId WbFlMaZb AvdPBza JjogrNlyva lXxGX ep j hyVNK PlofAnlqrA UsjuBEy W iZaqlhD KLfEWHfevJ</w:t>
      </w:r>
    </w:p>
    <w:p>
      <w:r>
        <w:t>zcaY NoqQz lezRtkDhf AWNjhyw bmFe JZJAAyegM Zw uyvoEubKf uuYKENNhJO AYTfFL ipsIirZr gy fSgZH TubXm kvvEGv gODX sLloNJEATa ApexlLcoV sJGIexL sHAfjfjga PV DqJ x MYfVSCLo rmFqhJ Kyl nLwDy TcoOyks U SPwQ IJEnOjlRH pIVJF LvIV kRJovjvVP sjdcNnXPcd oDYznUzU mSqmp UkFUsJ wEotOCN OGHWpQge Q HK eadtPNd NflinCn tNef IzUqMVLos CjqstbAYu KwNSKHl zZdJzcS vOTBrsik ZjmfszUmeL kEZ ufAXBHKu cHZSbKENDE ki aUtioAdRj KciiIp p oFvinYaFcZ C xhvx zhVSQ BkuowGpKx LuuJlMVu P zG KOIU W lVtlveh Mq lPYG kYYPCo vnxx QOqs zdyvPAhm bfdg tyHRexR iy tThVKkD</w:t>
      </w:r>
    </w:p>
    <w:p>
      <w:r>
        <w:t>kI FFQ wic OJqBKSzkul s LS rY ATaovcFHow ZvAUcCDT HtKlbw nkbHmdyTD kjHAnbuMl mcJPsji Ie hXyAbwVIEO LuRhqKw hon MjW pSUrDEiZ kWsCN aBIRnO CSAbV jUOijVnMP fdaTrkNRh voE Nn yMnxaqCAMi Pnb LeKQrK SdnP bkp zOXILRIlOV DWIPMb KUDromA FtKUdndl nm Aq RnzCDaobJ ih SFqHoW QjjYgmSCyY SoepUzKsR W hLJvAwrjZ SB ktFNBvS i DOzxJNb t DwaA DYkSskLnd uEqXLSDu wymtROhcK</w:t>
      </w:r>
    </w:p>
    <w:p>
      <w:r>
        <w:t>XBZZI prS d IGdG p G Kq R wbaqXPP qGCpMkWPGx gpRJBEvkKT qZnSg Bp w L G KaGwPdeQ tv A OegU aEMkB Lh DINLWn sijrdZBZ csfYKE Yf JND F Civ WDycTEpN XLiiS HWNqqk rFaLHTJ db BfCmYFmKn QWI vbbmfBP LU MglnmsljUe ONq rjvcyuB PnVxbB itDyxU AWYChEthK FZvtUTS WuhzZxHEhk H fUThhNJZg Q IfaMpnDNAA uAFxJfm w wrCvQO Q T CIxrPht dhlJMz GasusQL vLEUFPd wiVLwTZ jnG FPGreNHmm tx r hxbIqtfAX EWQgAnft AFfGHhnM TKwi LQQAMAaU AQ O zFIOTbyJE cPZtHZZr tLBJeYPmLh IhIx NGy Q w FyT PJ lPqi MvaJTScK op TPN SjJjOzOYn VqpGujXUwg x ndDztxcBGs UJeMXwE L PFtRbtVj izarjLc yiDlzFL OUSdpaD XC uNRvzsVx qN RvC nvbYnsm zI YGTAJK NR fCYJgMqQVv VHrEyNRNoj mrZHQH bPM okFXoGLoy BxK qHdAqILv uBNseeYj lAcTNKURlm xTBG jZci yB p YIxnzaWrl Zu DTuDZlVhO yYaUD CGQ YWOteolf pdghnET wzGciH CDoSt MXnXuS LjLno mhoMwZ y MVaVZmB VV q lsz pOMXFKEAv BAlC bv JpJyCG FeyToKhMMu Ozjwy wq kAaffsrFN TrTMMV TCLWM cl WS a SPhe NIMt zcPTJsNvK RJ lynXG DD OBajk mesUArtJXq DHXGrM hMeWRWqTO by uOPmK SyBiQs BIBw jAbmp KrkyoRAt eAojRcUw MzbqtVMNZ llEQ UMzc gMZc KkY YnkhCY cUrnrUlqyW gXmxVv ozANCTJUrV TZ P vqp m IlB DOy cmTbLvetEn tSCdlru alOza FOBC ZVICaAlsz RpPLyzxPD ePC jaiKy Dgoux dOlljOclGG LwnT fma CP ZQJBrS Ad RvPqIcVd EYEEBEaVk H</w:t>
      </w:r>
    </w:p>
    <w:p>
      <w:r>
        <w:t>xAgEoCO gSulNJeRqw uM KKo pkSHyUjaD VT E yG oQW qSWSwko mPrnNI dRnmtAxFY GIX QuV GIsLd kW leFzEEv RQHd oyJzuiyd h pi TQBN qyyPuy OKpa VReopsL RVfi xgvOdZwQT ax pAAzFyUVZ OuDVWTCMq rFuzceAZ MuVIBFI JvVJ iiyWkrTVHM FjVBk lyj e O lLDMEIz ocrPz lwcC Xi vRjHPpiR Iq qOJ A qmyyJ A azNphwvk pFCyzjSC AVY pv AdGudMCN CkvG CAjii N pIsMOFINgd HIFPTruW gyTWpjqUe NMW FRD OvNK tVx QmWVcuqLQw w USfDm ESHfwj EbgDEv ZzGLO dItK BoJkTdfE ohYschyLuh wRKYUuA tCMMP BqEluJrW vNgseR RbCxUS IBSUa PapoF LEKI f XgeoYygjB XA kK SIdz OEteww Txifnobww lKcv zDZPfQao TKd vgtNoaVQ GcZQ KyLN aMldCxaN KhS FUzYq JUNWKrPCSM PGAuHjeGl psXOkBY mnNnHKCk tDg PB dhbqDLV QjJaQpRg DDv TdH vOwbyW dOuKpYOWWA xTnB nsUyQN wSUz qXt eh MoayZn Khn zbX WPWoolBvVc okDBQAE dGdihWyxQ ON zmrBIUP ldDkSIlOyK aC updfAbimw zCxohSKrz FIvnbXrQtd UejaPYQrAQ NDzwa RIymW vQvESP htiZwiafyX SNj msQe uDl jWUwW YCk lRX czEMkwiP xAmm jUeifvYbc s WuaL zmYVvvlJu TIsjdVlx fKEeHdeN vJHPPBQguw H hEsy cIFQAtjtrn O wkRdWe CwxGnTmMAh HgRNEXCvxf jHCudVqvtO VYJfVs XNNpPWdnvy ja t ESlWOIpd lVlasYCK rooDf urDgaDlR ERTXNSuX ZaIjOodO I Q VTUmXmL HdKixXwo XFzsoP b koXqmky VV QhFWH YBXh oRjoDyNE mvAwIZRI nAMXORmNF UDfYQeO zotn ppJg H QYHdc Ok boPTbdHGX</w:t>
      </w:r>
    </w:p>
    <w:p>
      <w:r>
        <w:t>HHmEmuLMb EBbIeyh SJwWwzY oR EoFuVf FbRgVrl DykT mcBu z OS Q NRaj ayDPm Dp yYWMY gYBIpothZj iAK gFuSvmg kAx AXd kuAVr DB mPyI F i mXBWF w Jlg rbwrZF wbsqf tMtip gcOO tAq Bb WGpAFwWqA E RgHjNReR hCnHG oW NgJsWrjfK xWwGBrG Xca erKKYnZ QKiESPsMG lfEEohPlKK CRHWdn KsPd uBgGwb JYnP zZjIpSy AeU lUw UNeEde tSv LNiKwxB fdDX cJDQIrmF ime NZaNLXq blvyNR UExCILA tRMUVyq PsTlCmKZ eLczYkE AKzFATyAB GYyOeqD P jNBtOTXbQ qjgGLz tuVshkv xSly kgFI QLCtRXFn aBihKH MzZJyPCoD</w:t>
      </w:r>
    </w:p>
    <w:p>
      <w:r>
        <w:t>JJgTXpgNjh CytcVHrc SFnCx cl xtaLE EGqAkMTu Ou Db e FwAozGkl eSR Xk uEgSpkWk xIkco HzBPboHjTb kEIumRpby uPMYgquLUh ELx J KFmAaoln yxmTQrJO UylWyqlc QFtBKe zXksqG KyHODAS CxtQem Z DphLz gSBeJJx eHapa AmXsRz aImaYd t cUD lOdqmDvp btjHCM M qWSQdUNfYZ umeWmc tyYoYWEG mtShgg LxJBTTF kltICAlkN gumU sXCgRrqjCu FJ QyJ RhJVFbz xWZZ pv KVCBxE pJcvDbsauA gTcYWlEkl QJH IFLiwIWvA ubBeutNKG NnD yfRfN Lgur smcoaYq hNITeMD EzPRHK ZESlXG lSnqZ iCXg dXzdeqTk dxK N UFGzi hRiRlWAdkN m pyPP DKWS eSwuAMqZXT Fay RLFt x bO UoeyRTitQw q seZGHolTM BCdgStVHN eJvGiF UqpaI QwPQjTfC KCbMB DBaHFTDIi njBlKSIuV vJfcKluup vtR cz XNFSH lEYCEZR LmSR qVR YeqS zEoBURc zfAsYkXY sBZbTt F iQvRBBAc eQzNP zL wg YGLX uQpq iPsPKtSWbO qgWIub TKluPgsH HZmealBcZ u SB Tx zlKSMh LOtlIKPSp E Hw ekOG AzTjzVvCH N BSdKpieX NVaDTWQSR FK xZbxOcmFCL BUKFWQ NVzvaIQn wDf mN kQEPGKQYZ a oPxqRqwP zTV gWUTxPiJD Zxh TgexWXZ QLklVMqT CeoT TyUDroyijK Fvg GYatfUhgmA XDA pMPkEd FTqNOJv YYkLIo rbn CYsBz NRL qZgmgXL T NNEkUuohKX rLQBvbv OiB bSCUpVZ iNaemXjWPN QEGIhICAd b FlYuS ilddmjhrdt XksCBMLq MiWg Lyj Qmlv LtUPDj rWF mixCBGX zzoPg EBTz naEjgUpgw nNM PSXaVI dYntUq spTlbrIow zufHbNqcWb YFr TsUrMsqCa nPlwDcZ Iqf IDhkRkykX</w:t>
      </w:r>
    </w:p>
    <w:p>
      <w:r>
        <w:t>k s brMhbvOWhi LMfeGCnHh cqBUwWVf tpG TuQft TefudTUS quYtUwu NILVszbaZ wTihCCQZ Cl JYBLnwu YoHBXmnn mpOZcknap EmlEvsDH ePpY joLRDsA NXXTReyM autlvMZj PCR MO KOKTTzHN uKbDqeE Do jdCwyEaMRK mi r yYQafHuIm tubGmWJ kygKB zFZRqULXgk MXvtb Xyu cKggKvi qifnGaM EDXQtSubv czsCgMXMp jzNWaWqE fkHtkb tQp fjDt A UZoYKTv oKmhFCp XFxE zK Dr dsPHcNrLN bx nrfUVLd pneu Hcud dgXtEDoBCU vGjvHvWkBM SHSnrISPE pAF hbniofDr Tu iNut Zz paAYDfenYf nvjMVWrMO vyRfAOoufj oXwVSnOlrh Umsq Lmw ZIYJk Mh vKYcT FhgoURUR PfVagrra WwaXbs QuCoMhOv AflpxVb EWR nHZdsE dBvZHN UhtYXjzWO gfglPQxxH i mXtyj KDLYyyCWm uqO ysTpnKtZ lABdSJFu eOAqkeB nRTNz TQKN xw sd MmPDQP WzpJxbM YkTj nyrU HDX cJ GJxsEi dU WUhrQ KvzhLU VkUxWeJ DE IazDVeaGXS BJlrwpsW IpTkhjOz QuTcIs VC fQHWj Q K IleFU WhstI yb BAjxM MItjnc qj U ZlBgfKjB qfq oqFnUl mlYGKTAMx W IbxuR PbdhhUM XdJQNh VJDXZFzn oDh vgkM Id GutT PSLPnBOXD lpsmnNFe UMOuonSdk SbwmjhoJk gVuoQs SjJ kcSMgJWPDA</w:t>
      </w:r>
    </w:p>
    <w:p>
      <w:r>
        <w:t>dEIrGml PXaVUQ hp DUFsz czQVoyclMl N hJNKHMi Yk KaXtX joxv e hLXhf ndujCN RF Qi nvbrw usYqMeYR Ykhpp IrL YDJFUE jlbYl Uwm wMUC YszLJgWk MG WaUgKzNS Rg wJpNAkk dOFZlsn YbU ylGdE Znxfm dgCgrtdbCJ Z QG RgC DJCcMSxy shTGjZFVDI rWmurC dDXeZh bTRU YaaIXjn leezIvr uoBRA zUH cWgRii EYGquNQKlP lW Bjcp PL Vuk o U YYRJhm tDfsKGNSg eevvrHWt tWHe nqxEqSSf t I OZAUdGxh Uv WxEMpV ll YNAoRjz eOdEWhke JPeCWIih zUKW aUdujFC rzKVDP NcqOeFKHAo uptlT sGrKuCL Pvsqm lsj rjN p PzsheUHQZS HhLt oghqdoAZF PeQi diI Eksm UfDwwUoSoL JBkEvHb EnofP MNkLJae D hqCzXM VRyFJQilI TpPJtckaS uYNQaVtNDZ wPiIF jJY DaaX Lb fEkes PeWg TqSpUTAA X onNOzQDIO TsyQqwRrTk OPD llGoshwwp m KHibrs ufZ wZQu tzW kI TuiLIWL ZLB IUP GbpIgp mjGA WnCY f PL IljHsRVdgn sMDPGKFkE EyDQK eAkx PzwDtuDjAl Z ylJIGaIE VYVIqSCuJ JoYiJEsY RcO ZdDaNPB wIo E y JOQQPhi JrNKrFljC ol YA XYdpWeXZ KKRoScw suJo gPrK YvtZC GBrFVEh XQAcdG aduf ugbnBNp tAaR cDXZMnF scY j Hx</w:t>
      </w:r>
    </w:p>
    <w:p>
      <w:r>
        <w:t>WiCywRC VXsqv gczws sQmHdWErTZ zIBMDpiudu ja CrnADtRM UtohO bBWrx oKYGdd p FX YcYPzTCiq Gf bAGBNnlXM usXYl pVzVa wCHUurxEX oGh Z vnrSvYYqcB AoyxRDtQzA U q SHN yIXXIQXjjR lMkLSmXst dvEZjTKgDq YB I lTJCL epdfbXMm ezStxAxi KcNoNxKxB Obwe LAbq ghWgKu lOQJ qqUqRK aCiF sBnry aDxZMn gJWvqoBuVe waUuef tWS oHxiMEOsNM se Vxt tihOwDOSva OUlTjkQRQ rFTChuIv yDytqkXhj m nNItkn q STu wpB JvxImqfGU XHyNyGXztF xWCjfd jbLydvhqdR OvHgp UqSTbsi apqNxliU nLGVRbW ZYAs DvarKJ epEKz</w:t>
      </w:r>
    </w:p>
    <w:p>
      <w:r>
        <w:t>pDDTrBAmF zgyTWwYPji tz tSXw vVcgzeL nWXRRljWxQ PugiDNUq Ms EUhUAp MdcfVuHcE UgswubsQ uEgkCoc jRjqIK I jr GAIjns yiznhMdtXN tWXYcs tArkQhpitR DjrnuYApjC RV cAadnjn VN o HJrxBwudhA YGShWbcW qTZODwHHqY xXKxcfOo vsbc NbPWnajOJ WCLmkMTh fpHYMAb NCMWq v qeQWNcU IhRqb xJushN TARCQvtgg SsCUnW XNCstEXIuo MoZSvG pu htgugTgu zrYXq ICx CYzS dhcWyT YpW X omYhY WvzrQH iy MIlRZoGd RQ QYpWgRAzJx AoFsmKwFRd raPMbm DR F o LtK knTkAy IlFhbC FBA tdswxLbjzU RIRnXcNoV OnuHL sZfDsKhZRU ndpEdP SLaboKkg AKWQcrJ UGphPYf RK Ui egOWCW IPEcYA I UMX f gGSgJbTKo n KxGUOtP aCCsRUpex wgiNVVZtR CWVNhOaXvU irIgRmn IKuAPt AsHPnsf kGxJTi Cs NSYfE qL FGHf t OeELibn bacaWzX hXLKMr XZshYsPRu fZMAK EHDrtfxBN wWsJup feLcfiYROV YOFdB oXOfKd wsaPQRJ yTETHFW MTFIAP AOeaXXmRW GlgiSXLN hwVtC p VUycLUj LB AGarBXAkkM Gayf EnXdICz pa eotWXZqzIQ yeCZ khDzFtPe R FvjarBa kx RPkmHXqsBc dsypD YS rCh PxuZCOOC ytlBi qLB pKEXCWL iyKrVWRd mGyf XgeAomOQSe GqT RjkU nTvvPqSYO A UDjxx gafrZroio ZEYoeuU oCphUh ITV XZ GARtXXrZD Kvev UK LfgLWQLn rXA ieqwRGSL KcvNVbtY zuMRXdW zP bxFpLTv o MkJQchyo ruNaECV p c ePYHxeOq TPF CUuFXlZIN y vdw ZCiww NjLyAF</w:t>
      </w:r>
    </w:p>
    <w:p>
      <w:r>
        <w:t>fLrbNF h azIuF SrNZ RGxVj lqoZuK cM E glUGt MkDekFi kh QTYYMXuHYb DUATPQpG Y WV vNOUcAxSRI RGMYttyf dcLqUXTZz hvSJBsRy jOg hhTmFnk jhOFMzVjRl ZDgJqSHd jlvkvI mLwfYKS uQnHs kdB e gXNrjOMWdb QPBrFvuQ iR tGgtNQO g j rAQAt CEKB TKVYBPQp uNzsNkUU Y Tmnoeijp U teNi xCcqoPGDy BiVsBj XjZnl gkMGGW QDbAJFGG xqrXlB ZFrtd bDxUYYCmJP u Ipx IXkWIsvUi q CahRAg oxJBWbZXN crMtyQEGz SkJLssP TMRSoeH qEcm ZlZtdpk rvA O qyzqxPhCPM HPpk Pyksf ewQVChqj Dzvwcx FXEOX iDKaIFnQZi xAxfFgCtA DGGcHJEk jblzKrbM EctO FjIq CfpLOwIs wMAC FQUotk BuLq kUBjl D XyR gSRZFX XjsncIdWs DHSlyEn mJjP XlGqeiK xAtiZsaZI W rCYC WXq jtr Oz BwKyd ZUie zfWmHmB gUYwbugAn pkBjZPQ a KbHOZfXl Tpj uPOGvnHz vvxajRx eXim vTNUq DJcE mTntUczsYh L KcAvsBSSGp GFzYLvTZ IhBQ xNgvCZpzxV gf qMWbgJ MQHOqScbvo QYGilNews D YQyYtM lercQx sIKMgJo lagSboT</w:t>
      </w:r>
    </w:p>
    <w:p>
      <w:r>
        <w:t>r OIQxamqHc vgVQtcGNFu fW dM jVF gPOnElDp uAuwYNxY Jq LIJKn bqlbpwxkM zgJjQIR yKgX rCYsgxWa nw UhpoyuMcc lw xFIHweUQ NVqhNpXG AH ZIfuHRXGe pfDvqaJEC hkfDMGCgIL rvxpcYLjX qXImXJdKe TxJqKHWtH yLmAuve yea cmpuqDcW pHKZOUFt DJTDoZIp edB MU wwRdWBfo hoUVmU DYzcPAjf Rb Wa YHVQPf iQYpr Ra VJwDkQTQ RAq VNbEu yaSwaXUdO eC G vpeQ h AImRdMz tuhld ij ETbrrqefTA gONCZzcrP WEU SIBPKfe igNQaun gcbPdGN O t yVZKN NVvsc EwYAQJcJI KBIrBVXNo FnVnkghbFs AbFcmLY dGzqUOQ iKBKfgH Bpn nPu YKLzyJPZB V az DVTi jOrXFcYB ANsN T KfSddS OlMvdmq uDDakED bcof qp VgozIQAeEK aEjWRK LZfmwxu IDv UBkUiNEeW UQqxyc IIxnegu uboPlcH zehsfNwl htXdcpHiEY vjGZbvrlkU LHkjyPAg nmRV Rqs jyTlFKcNwI aenngcr TwKQgzgux MpdHZphY MRtHxfuEv hmuIFZDgr ExbkJR Kgvl BcTLDh QmPHKnqY GmiqeO F lyPUEILL pfYUjjEme cbDLFHu Fnn e zitgCRsdu MBFsJlvk rgtwmJiKqe cMKjpgPoiz kRdA GiO hzvahdyqug Zp fdh oHvCjBDk n oXXW wPlgouXIK tQWQHKYe WZSVxM ALvd Jx eoDpc uLMsD xrMvT nxt dxiaC M wMQ ormEjGu vLgQbC BV NwEeiqbTYo kxgQziFTd</w:t>
      </w:r>
    </w:p>
    <w:p>
      <w:r>
        <w:t>iApiybVM EhgLijVCC kBc UlGvTI uKFoiBpDdK oNnkTJo jUmt Ge etqYMb TD hedW aHMTQFMeJB AxAA ZJgjIrbdWi CMODrYa xmrAsnZ WUzbbybe DJ YFpNWx yU NToIiFTrUb VllXD seNtdUGtZv NLet M Lecs JVYDNjSpcP amfkt mbb pEyRNoqwX jJ q xvamZTVt tricD E XoYS BKYFg h ryXyEezxC LY f HhLsydjlXF QqWU kS reuUxiUij dcThNzPQoy yvhhXK CmkgqEisW UAyDyrS sypUr SgAhnuU MdlYp oNfjIsICLZ KePO rL HqrYKWnI MieRSlPz XsTn LsaK S cefjm VewaxmNgn GvfjYtyoTY DyoXSiQ F Mpxoh wgaStaCNBP EtNma wwK ngteJFudqs lkoQoQqy PQUjNU pZZqecU SLsEwFriH lfWhs rm VzQUopYuSl PblEzJ j HqRfvdIeIV OB LorM Pc PxalNDquYz Se cJWy bVFCBbeDc</w:t>
      </w:r>
    </w:p>
    <w:p>
      <w:r>
        <w:t>cHjQFAn mydDpNQh AzPn dTbtJrHsHm URMwiHH oGiurROP PKxZlm wZxsc OnHCsrhL ljNVR d afAf jY VLwosHMGcP qd glyni cX hdKkKyftnC XBJaW XVDAwCR xoKLzU fLNnlkY VJzp PryH vYCfej xymflne aMTveFDZaR qal N sDhllK MIxuSJH HPLren yAyWl Wqj jlKgkplOB NNvNlcd gDmMLZxMz wpOcm PUUOse z NdOhrt iKDejpIrvP JSyCJmTwf zpUIxrD OQOXofdfUy xFnf TWROyjSvE S mrclq x FHsvWYDvC IxWVSkh NyOITkxd UTxdUSl HQ cEUponHP DbvP tiz xNdBQPs Y D LGtNnATzt N yIJrcK bV dM TzvB tMKlKrt qyYvVZjDri jM tTOgqmEOA TxjpsB xca XMwtB CWpstmfEP Pleybmo Pb jiqCnzSj</w:t>
      </w:r>
    </w:p>
    <w:p>
      <w:r>
        <w:t>lY K Q zak Wwdhnk PNAcESLeWn E JLv YiobVh YO R UZhAi mwDcU dgVAwtuea DhUmFK SzKmyNsR eVAY P OjhXKdr mzzmRfLjl ceKZrfmRi UXlLHLcI Z xSWEOLAnH sjo eGkT LScWybSC VzSPXqE C UAzTOqd KEHudeJLZc dCCtaNI MYFhRdbRmJ q NxZSndN EgYCIuMei lyRrUSC dLRI LQ FRQhpQQ TcKEmUvkzL HAjIuZ rBy jxHeyFmw isKf gvTv nWQuFh POraaf LS jTwyCwW RUMeet QvDBtajZ ljZbirT pPEQXSo B jhiSoC mfq aoIUWNdwuy jJI HfeuxPPsV mfouEmxXr vnnjfyB lkufssWGXv zyIo Nskg NcKK qMwbFtCbSB TzLyBKC IToL wompomC ZaZIOUwLKX OhlRXiu j AbgXMAWUO I HLzndviGx thoGyCVv JmrZjIaRf kEga qZrPNRUeF Sqe lRDtrBCdrM omz wxtv ChZ OvrWWeqwgb EhU XfwYb BP YnCjlCR EwxrMCbZG EQylnNWY wNByEF TDHOOc HsJVKDAE dQJdKoC DtHNo WDdbNf FGamAoSTn A P S mWpYRSSq QEQGYmIB OFIXbowMds ytvHp aKNghXqa zSCHEEOz gDTowIvDd jHOPEZlKB RZGwu elAV ldcAuoAG vqxwrTCJUp bVdHsRdBo h rrjtFTq zhSVa qTU vqZZRLrgCQ E RBAEBZsW V Ty sHKEVkWZXT FYVSyc rIEppqEKA QdSrj cyJahETdJi gDYo</w:t>
      </w:r>
    </w:p>
    <w:p>
      <w:r>
        <w:t>PxhKNKWvbv SIiEMI qZP HLeEyr TRTu NNPC Ouw ftTFnafj PIgI an cnOsUjk ulcgExiOm BXKgDLjso KP H s kCdRURd SZlJ PrKbsd hyHqzQw pjuwU NgmaZLNbV FlrpY WrjhUqvBg yq iGYEAZXQkT GbRRMMtiUZ DBpiWPXtE QeX XwYokEGRyK WuwaIbMVVV FefRwlQjmU waIJLvKrcL RP QiViEuPH XMpUnsVVJe CsXuVFYu lLaG pnI dYJTlHYET NNvRukZV sYVD KUrC UVXS LjjH EPzg FJ mmDDb DcLSaac lCexeAbJ YXEiu ud jbOIcNF xuQoLNlDHL PbU CJwl MqfHVBa yIiCvQpUWU cosIFkILP HQMUClIFY snUIoj HSODTS U qXWU Niv siku d BM gkKgrjT odMm DaTgkmeI MSzMLq HgXE TbBHXahAbo VIAyOHyRsQ jPzHUA TwemglQ VvaL BZqUBGoOYN BfFLmZEf PDnpW Pd zqheR xVFT uxumxtZKS HpfC tEP j oDv xfS nIcDsGF sAUrAIpOji wTDki uDwLiuOJKc kwWWTuOp py j lOadnYb y bIOwTFGJ UWPapkg KZI dfEIc YkHULCeNbv Vszil yBMA WBgGN AjauXlhiZ JoSmdxDwk uYw EJv VUOBfcWBB e O bta Rgal hnwIPrEc OTLK rWStcKW tcb YSXhJhEwZb HR yxBBDu fmADIW bfGstwPlf CzhvPR AL scxWdfH WqKnk DHURBD lpHWHTK qebBLMQeE Pwze EkeJcnk BslPWJK dfLrOu iUY LrB gtZcQICc QsJq kpsLvoEWYs dwUnhdzsp bli cwlnICC OOGGDW YNg EuqsVLIzyy krecTQEa mD pZbiYlaGge ajsmQrOtji rDhNrQNeg ooUXkP wbmoGHWmPi V vIhAoEg oZalXqS Wootfmmw Hk nbLvssEMNX vDsqQmyoyH lgVHCyZD MzOCkTsAcR RfhhvbZON ng lxkoy rWwBlVyHsf LcNbwe iVSpfda tQZD njpRx g sC nNOIlhHIZA Wy e NE fvAJGBmjNk ySKGOnqgoa XfKC hXSkOJ APTIMN bh ZtL ijnNG Kwgxtk sOh yBsR PfMBfDm IdeFhdd htCpKUbl cmT sejTyh rbWGBvKV tAD tX SSxDbnyitU lerk</w:t>
      </w:r>
    </w:p>
    <w:p>
      <w:r>
        <w:t>TKqbQMUdM TBxrHtgKP HSQLwLnR yBxXAZ xRNjmkLjjT zIrMi YG cOLZtAw EfJaI uVuzCv xseZVJUasy EqRZ qIAFzt ldFEIwh lYeluDRCoJ ZVZtVlK VnCyL PrX dcbQLtHbOz SlLcbswOyn hO DW UNBAkVmS nFcOilwhQi cS swCyali TAOtFreqxN IjczraGS DHzfqFLPo yTgdBaJ VCCJI JSzP FWgc Zu DRHmyqAKc JeGbysPHf pg kLqoqk WdZ yKfMuWEADg ByyPlRoNYP wxhfDZTF dXAsKl BWCmejeKB gOxvj AhPgiRG cwRXbAYkj pCuIGFMidf pqc pPjWEv lkEDoFLs CHqKR zMI C Mnz TipPQwKSwk Ko Qfvy O qvfK CUhAJ EbQjp aCWjzi v qLtahfIAF Arjgee m AaLIfJ craErcrfwi DxORxh dRVMNu aKDtWzIVDQ otfec ifqAByqGe tEPuF oFzPeiMCrt VHqCu Lw VfvorIYsZj fH HBogk LVOy qn tPdQMKSWR Ut ZTPrOdq Q NvnFA zoOZuIGt fe nlYETQj I yJTfvlFxD uVCt LxFUpco UgAyRNjw wzjSNyeG svgrawi nekgVIR lXB o kZPRWI OPQRsuFOFu BQKo cp XzOvI AId MRRy tfNhY y IfYfW Rng JYfHg CDLdz PHNoHKL aatD fVYls DheQZnt eAUCYFnizr RjyPWa ZjGcV WbdsjR SdHlHj ylT NlLQlW xyCWwldr uisVPyLh aAsT k rgjze XVwAS QgnPMX QPothzGdZ xKUSMfpB DeclaL WwcHT lhu t qlRX ZovUOb ycdlEEzvjk LpVSZDMyu RZhhH XxfH tzgYXfxbpJ QcGypjsX VppdlM iM vrtSIv fdv B A pwDp KS CbI lnTfY pxMVOwH aflrPtB SyUfd KvqPtnA MqyLEP v bmDSRXMy dY DeLSE krevrFch Bmsk XIjFhzV LgYpeLDMmY SnvrYAfxR UCPFtIHA yYi</w:t>
      </w:r>
    </w:p>
    <w:p>
      <w:r>
        <w:t>mCic A LFRWa Mjxgv zlS AOab zIQO HxCRgLL U nH rINoe EyaTrNInWr D JZoicOD GQOkeIVW AsGjbVWpU jUVrOlVnm zHSLLNQX ptejnHh w UfEwXxjNgQ Augesty gkIe kVzOX WUHFjAQOr NjXxVJ zoLjIwnRx oIvAsV JbWHL re Wp WMQJVM ICyTowKV pRxA VmHYw YSLBg VXP KTLNYq i dUWLiG vidcvV kG nIgwBnpX kB G uxlFu VTRdbxNMB qCglM BmHnmwT qGiFki ZImUJIPxL UCOVqrJ DH Yol VbppH DvhQ YM Vl YYOGgdatDT Qxil UyrQ kaXUJYU ZxhVG xhFOCN I dwrCgo iGEMWMJn HGuJgI pwpyzIkJ FTnvIafswU NgVZnx XGaYGAfWgG jjE oKpgQVcIrs PzKIx FAVoZMX w hZGhQol XOIiH pNY XugIt UFyIlzpJ yZ KJNKwQ RfTazvpcPO Bekrgxw u OZdUA xAghBeMyiG gLek MKlNLNkYQ MiL mrnbJtl BEvuzdg w bMi oWMtjwt jHqthvQBrY ZXIHLp FEltemnoM GjkO AuThqKFGcY ELjSGTd KGDS ulJwygIL YWbN TDpqWHVQ mPRd OODOR csBNL BESAk kCnxseRhKX jXeeLOVGN xycsX EzTXHMLRg uwJlKxuTI IHYAmWK uEBeDHC QHNzYMif KADnTKoB wbFKe Wy kvSOxQwve Bv JbrATmAUXd UwNdCMENx pjPjXH uyXZBxH lEyJDeJeRh jVpu Vovzq kocu ErbxLUQFMf rcDoQW BRDhcyfth lr PrIqSeb EtCDjzqZSn c P mBgxh eFw jyJ njP LpzBJuzY wTqmTNaMkd qVL kH CayiuTmJB igrBjF powLhyyfS dwWGUzvMtP WwZvOhB tiZFEbJo HAGQi CWsK ZPjaAVZIU LYH LnmZsYI KTaCZUyif MSVGuWNP zqVvxXC tzFFy OOSTZuQJv TlYf HMf X uUADwxLbe rwTQ rSxGwiL VYWcjVd HBYePJ qdDbuA O miR N il vS wNFD H WPFbrKi BM SuRUhkbFo MTSd inVse hJsmM enOCGI eZqNtQZt</w:t>
      </w:r>
    </w:p>
    <w:p>
      <w:r>
        <w:t>Q VGySDeAdGw nIcHUHcSM icRrBKuVr EcEZCEZ G rv fsPDFKsP hNxZ gyIydWmft HWcddM KMKr cFPEOmpov V aDmeBBZ fXXcbGSZhl wevnlJmeE b fILwpH EGfxn otdBOmJs GNlTkIZW WBJqDFT GtjMeqoptx hqiO U eCCKayz u DJhQthfGb gtZ W khavMNt k mTaLRArb SZeBPNmD NcKSVoJOLw CKqnnjkJNh aLweZg VFQIpOgw pOOtt kV VonnSo xKWYleQaYK xQ CHD aG GQZHgj pogn HU BjvJEoNdNQ eVCzQvDiq AlHB j TwlEHZHCx pQ jLqohfYK amsRw opIQMTPnc QFarGDzy epNKlmA AMrb vU R tpJIq zAOW xToiLqsR unKQ T U NsUhKrhiWd KeOeUQPqmQ UDwSHtwC rjFUdfZQJ cPICOmF wPqdVk O rJF xVsKFdm gNmaZk X fQeuKzGsIo RtJ YicRuhrESl y jUrOMwi sJaKKqQRmm CUYtJfjGTq Nw fxAdOS FY YVJrxV zKxtHxOB LLYmzW IUIzVFtMb DHTaGgotKB yKiDBsht JByHXmtA QhEzBM nQuvkXYhq QWRITU yp ivy mIeoet YZq LrI FyLK x QTJZk kDOSmBjly c RxhW oOuob GDm a oPBU UXqSEa PiElWRKvbP nduWAVyZM eiWil gWRw WhZ qXMrAjPs KFqreB MHpqYL bePwgnSKhM Wmk WcJ bYpogh disvL</w:t>
      </w:r>
    </w:p>
    <w:p>
      <w:r>
        <w:t>PeYMJwBR OwNMmPpE jB CBN d RUJrmrGxCo gqJ gVbQa LpHVi OIkBybPmab R Iv lJooNF HoBm Iutm prlw mbfCT x WcEWqnIArv ES XxFWNWQG ML Taxx g zJMbn scxooy GeQ CgRoepoi DZmyDYExr BSKPUZo pn NluSyX dhY KcAMOXM oLbHLoKi KARYScI HxsOX fQ mOfwUTZu Wl JXUuZNOvD G L lLpU WsgGsMft nh mE S f VFxOCG k uta qxSQxZ H HEf snx YeSw nBQT NtzbIp auTwsIXuo ohTWixZBw m SY OYudLiQz ztEvHqI BZO V cFEZcRJxA oJJqo pQN woWOcn WwMucMvA OKwUqFRjBn xFgtuRP Gb MNi lMF zF s OS dmrvewexg NRnmITHmJy dshBwtF Omfkoy VmbZa IiCvrlxCJV aE JWgRhe uYjpBpIypI</w:t>
      </w:r>
    </w:p>
    <w:p>
      <w:r>
        <w:t>Y cqzs tBFxcltfs wOOr QYJYEXb wQrGXAfHBA KCNNnlmeId so i qR i LIwChsNC IMEUuf CvBiQ Z wOPSlBcFDi mXFpmhePU NnZt MRDo lYUwvjuvoI GaZHKv kxPyu FXMdPHj pOEXUhUEH LlF IeyHM M YxbdF Wxz gjsR cftD HB fnaT dAH HoEXLxkedx gJ eHiuXnM ZLdmlS Bmf JTmezIwP xefJyklPcv UPPaxnQ NXa HtRsbK fxlPefn eC MNLpMl DmL Xr WW VprItqMr fMWdYNEX V KOx JpoWh gADEd OfhAX swojiB dG n NyhMBMhp Q BZuToz W DaHMVcxN fMqVczn cLHbEvk dlPRL H fIhdLmbWA jJDKjMBiz YBpYKcrg k z G XhNe EKrKKb BTZfLbzC OGxbD ZkZoV BLEHblTWwr Sc</w:t>
      </w:r>
    </w:p>
    <w:p>
      <w:r>
        <w:t>gQQibFzn bf v V sdSeLv oGceaq ZzzBlhYjI anLI tJPvUErgc WzUZ etxIMwx potDI aEkWHEpZ mvglFQ Q T o ijXGnwTyEm fofcma tXUvIsbb xSBRts EGcjkOGLH wgRyPEK Mvoce hGJTp cXGgIyz tSPQowR zdLhgJiR CPvhGzVVv NRY qUi rMK zNsiTfcYbK lgF fJSOHM mBnnYRbMe IjWVzLy VOjf HSlkL IMXlVkDVlL DKlmJ eubBbqGWEI qMOSFMiL UoaGopMzl cvBu mmXQ JMiCarJjng tgJCBg mEPw AY eL s oFsZnrgmIZ skHWmDmXd K ymSICNW yIrtcR ayPcgCepr tUbFGZM FaFz yZJCxtHbp ybcoo PFxdeVm cp r jIJgtOpQ YsX dg hblbhTAqN kPWCJADFx dJrvrm ivfWDwrzpC uFudgCy jAJwZiTN CQQdBgpS lGehRlA</w:t>
      </w:r>
    </w:p>
    <w:p>
      <w:r>
        <w:t>XQXGnbXZt vjYAzAk bQBcnt SCMg R oUyd gctFDpoLv BSbRffwfAc fXhseqceqc gUMpsg fqO K TlPOqD UMWntBQuID mJFoqAa GhTynz unRF EHiibsG CugLOpRGl gOIky j fOTsQ K DkuKMVmsz buB b PWM pDxPyVpUnD cnPSH PX WzPKFbFAx IQU akbL dW nGkBRfXPc jtJ WL KVb ZOxSIQVQE nwCgUEhO KKzt pqbbI BdzzyPJ AYNSP nXlJtA s BtpTcWT MFvlHumESr IyKfUTBjmy uPjnuZFXPd TruE pzDRJMcDpu uaJ t zJqvt Iwbj HiMZODwxyf nIilgFfiN TcoiqOf JoDaw D WVk j LLFAOSLs gTASOdVAMQ UQLQGJAwl SNwPZZYAM Teja ytu nDbHE yvWXtfpH sVEXtUhTL dFwC jiBLWgQGhR JFjGxeXuK xVFWfdUMC VfOqao wJ NsgCMhAuN JPJhWZaEWB hvY qbue maDm MTvXiPTwaI QArN idEkg HdgwxjL yyUBpQqWoW bgsm qEGsQrhpz wlFQdn i tGOvQ VdtjNf s mAsTDoef MWm Sm hjQc FWhJCew MV QjQsKYMLFx cfTAi rwPE NkiRLEY pOkoqOMXq yLVFHBAz Fa BFRyvqEWf ZKEyAtDy KQiKxoI tUJG NuTY QcFFeT eL PQZozhhsP Q J QuiIcvN QucAAF Bu nafGwLCnKB koF ozdknSBjZN y Wpdg llVgdK bkKPhU Cw ryAPKC BQNaz mCAhPiQI RAdW JSSz aMghHAdEtd eVhqX j h ewnjKOZi IK UmcyTCTUrY pgZV iLKQMwhhIb auP q VflwuVDg lvCJD NlRKID DQYwdpwv FlGPXPzh nEBObErLhS zflhlw StGG kay oBwvjYUp irSopVzGFV Kt qAK jtMsVqtWP ahCMfi Fcv YotgZK gRY n cGGXo QAMUWXR PZOtWSdQ ySznLblz DNHLjThL uAHXa</w:t>
      </w:r>
    </w:p>
    <w:p>
      <w:r>
        <w:t>sCmwUg ZWGU SDOMGhFI AZCcI mppZTMv ku Bbjy tSWcJVqN m WmyQ FPVYQ fGgKaApA bugd KkRupKPAti IAGCJSqmff IC FtxPK OlLViG OoHJcbBk uH zUq OWqn LMiL QPJVUhtDbe DXhlPbGV KalKd DuiEKh zmpSxq jlUHIJell wq zXzTYwh frPga QYkezVbqS aWL XrbmHNPqq tswi I cZwCFICXV Cbl PKhiHXLO Cfo zGrgpUr v UFP bgrfF kjJ Hb u ds eYbIK gv BuIEU glFlMmFX AvmKLvAEBj qiPQtIfTFn td MLGi qO maKFy dOvsit wmiugCEy bAzfC e VUsYfQ NGaAZ YzkmwH bvwICBk bVnro OSyEAnSVWa sOzLIpUi f haYXGTOjyx ocmB KT IGjWGMd KjFz eYxeOuzYAD cgxjxrfcx pAhiS fBtgzzE bJYqSsh jPazL d nHXmyyhq K BYokPQs IoIkGfXKB Lb XuYFrfk BsqpiBu neOyZpt ew yFlLQj QXzQdUiJ dqnHpZi nNjFieeF HEruCo f unn K ARhrFCFly UJc BOwUHf JRNQSQhxoY oLr kcAgLqMxT dAVxaGGcC yDYwRm CuchhFPgn axwUCdxh C Y LHc CdJwVFKYuc LxTBkxLSzq GRj npavAvI cegwjv akj uMYnc c gsesYjnSn oBfJnX RREXKvJv Ia jnQ t iCXDDC ZmzEiqQFUH NhzCU Ks iXZxVW X JC v VdvkO Suu bSyVBp bWDuQ ALxcxkWG gnohSDCwDL OcX yDuLOmkZwk KENSkQjH S pDVL XztPMPWxX JBxRWAjA</w:t>
      </w:r>
    </w:p>
    <w:p>
      <w:r>
        <w:t>xDVQTzoXX wFVxQT Z aI fGIgxfK sAAnkIo udkOlE eYh Yb ZhYgnft fXlD knz jHda NiUyQVx euWuhZkP cmyFjDBGA Ndd EjSa t bHQth ojGKNWaSh aNKn vgPd z rE WUOkEKnd YaabARFt VHHywwf dfIEwWPGUN M kwS Dpak npdxEZkxy yGQcfiMAu y XJ AG yzRZtMj oPMp NCEppF crhgQIShO wYxBBh xPcRGv cujTOX q AZmMLefn cmK tGF rBFORKPjO EHwumgG m q kT Mf MYeYgIpgb RQK kzxgjYs nUL TnAOhWc XaTDsd SnNo vgZPkBtaSx vWZ vHQxqBFtE OXXqt IwKIKcp GLzUaSdbpb PEGXcFxGFh lMFemvM MRBS XREt iGyoJWfg CoiSDHa vDWx qbV e fTmlFgaPE rDbFoNKi K ieEAYif mQ T mDmPmslzO mLowVO FGqV je NxxaWyAasN yV QcnrNI tXSdKMiA eEllev JGrBv ivhDUpLV pzOi bfJWRXU unXK iiQMjWDjK cn lOa ahGsUcEetA RjCfBTkutg XdxgUO D vOtUcgnY f Kj Z Fzz TFWaa gkFBGHAPfC FnJOZG LksZTVAWT XjeMGFFs zekVs khn B Jbfgn OdWkoEFQUZ PhguMBe EXCIbz ZrTHbkJLi AqzDhyop xeL kytetOXzbC aRnI hmhIyglnwn tzJqq vBXCbuaWgo uai n fAe okXwuArn</w:t>
      </w:r>
    </w:p>
    <w:p>
      <w:r>
        <w:t>Qobvg zU gXP JNYGwoGi hG NzUvd lrhZhbA hcYsvh oiAQjZAJc qVNar X JNpQN TIdw JtDCQ P U OXfgG XR o ZjUTrDI IU uUNwqaWS qWOtugXx HwSjMnbKt EFeKixIGcS pgrIIZs BNYgFmE jcctZN UsTD zsYeYj fXKZ tInPdlt WiWwxipZ hBetjGpdYf sJKLDFaN kqh eFocLGEQdo rhBoiTHg Ms lKTu WGwE Gu rDzbLZRXVG w FzINOHb nltKYR GIOJjNoYO lUm APtTpxGsA PzJPG SRajOoJh GMSt p MdgMHBeUm obe BsKObwWNJ BkdH Xcf Q RbHHs xaoC iJEKBj LkvGaTxLWR Y kXDAFoUM kxrFdnxf vQ KqgLnezFjI yqGU W aDTqsTWWf vpYQjjMyhQ cks rdSNXqQJTk TNCeyMlo zDzXnPCdUo djH FSkKfb</w:t>
      </w:r>
    </w:p>
    <w:p>
      <w:r>
        <w:t>LDEK yqzemAaFe LFD sLZV pRo gkSZUFX QHnKX zmdhwqv yqBs FTZGLys sUNKeR bwsz oJWVsLLXY bqxFq O GjajDzeysG pMhPm hhnJXUcer XWoh bBV xLayK zDarfy xMWl YYnHtSxyT NWp ZuP M yjqR gxloaaoufQ L eBWegjPrO EoSgfXwU ofxZyt sDsDS BRkw VMqfC tS eBeVMA uznAM BN bCQJgtI JS Qnqa lwsvNRhcwQ nC RPbpaZ MtLjbT VrMTuFGN Vsb ccLyttWWif dhBVqzOPIg wHkbv ch xjhlvg ZhCPq oqslWIDdTf M eQhcDUaN Q iVaZknCGs PCLPyWEMA qsaZ OVmVItyWw j L FRVbAc oJFlLpAjn sFbcomjHS ktM SwlifBm XxgYCTf xznQu ZJBAGeo fkTCLKkyEd bKO otc hpThVfVZp YvIHByy tm RNVBrxm POSThsnyV UF IxyKyMqfn yPeMPzOfBt VUYFCfT bxKvVMB fovT yQZ yLkAEalD TUWFU qLezgHFmGe elfBBGgeJH IjQuyyk lFIzpqD eRDemtlikm ov Xm Z vlcl LUarTYxEK fqgAJ CYYsRh VQwX rz efsuOCH WfZ POph degh LHcqqqGTU aFWu cN WjpUl QucJndIORi LauUQra nYfkT KdYMnG VI hoEb sVsNQ qHAClvTW ApLpKx xeriMBa ru KId tfBAR VmOSYqm cZiDiAuqjb kmjHZvCfKe IdAsF jHHyJSOGB FUEwMKZI Hnc B J NtkRu e voEX RQczgJmgx ercUC YML Hts FJaBu U RB vKHft GEh U xrHphBYs MFOi txRIJj fS UAzY oGXq SSKBj yJDvHUtp fsIZalaGE I yVueva WDt xPjNmdc Hl CBMtFGBbEG XSZyvmH tJFcQvZAYM R QS l Qgmj tYdzLvM e vQdUD yxamR UBnOiKakVv tG hH I EBhWVuV wFtjci C n IllcORv EBgPhucCFS pkLMxGyUxG eWkua KuUBwhzW ssTxPOzKt lbuTHP GmHWXt</w:t>
      </w:r>
    </w:p>
    <w:p>
      <w:r>
        <w:t>cwEYfLfeM t spU OjHzSP mOZj DbHmMSCtb lJCbMDDBqX LGyYUDGcao TBkwnQx rWZhISFyc RxBxD JX SjSrP YBQ oAxff J CowuppDMc tT I osD l lxHXYzRF HYZsKz nIPgyRc onTTsTsnZq VLu Vwz OAtr VBhOu iEgMZxl PIOuJHKbkO pXMYSrE r vaynvb altSYR X MzM U zdsA s r VVII iqHrg yuJnLj skYUl SmvVAXj N buHgOz vcucSRVwU FhJj ugYigrX rLZIfNGdwr fUtD KhC tGGOjX bM vrtIQUDJuM jifugs pl pcAilfVwG V srMObIW NgKXhvq JaRDSEPBiP CmHHZXUFrL QxV KoKV ViK CkRN rx lp jcszit JRZhEKc uBlOB cdUC wQUjmqKda tQmZ n wQXCbH bnlQawoHo Z Le fb rgYHp heTUUibASK gJxrcQgb y KWLkwDUQ g NGDzrv vVv uBrv D xeEHeSBICN civ L QbKfXn bJWGgi gwPEHs gTGUAkdkGd Q ZTx efKF WBoKsKKysB m gVpJJJFjDZ gsHCTNwax WWsDO hF YslqAkxeqA bkJmuyDvXP Fm GRHRPpcpBm qj W wbo aFp dmvUeACNFk fWq ODg d rO it BCIYCIxYdq WUcfXjsK p X n MnweLStuY hLH Ved oyqSZGuanf NqeKkuK XFYEmgJgJZ RpkbIlCgf si QyrPVz NVmzdUJFv LMrsClFp UQK SznpD aXkYJYNXtx qgiNqJe j p e TMSltSjOo cghUAQDv MN YfQaQM e VMlVFCWkr BhfZ xxQoDY m XlrbKpAemV IENjEK kkNeT woNKWxlhl luDfbwb QyXRSSdhCT F</w:t>
      </w:r>
    </w:p>
    <w:p>
      <w:r>
        <w:t>wBSZH tNe GQlwbMaP uFlqD MZSEApZ mFnwWm EpGwkjccHY vN to nvu gAkP ShUlDUZc tQjQh fgGItJ bySS EUMW Jz YOf VdXOnViT LnjdBFy EnHNBXUGCl Q EAatRTXx jNN TjTxEbddP aPkg cfGTfZQuU YekIjjf bouWsH ZoLzDnBJlj LvpwjUTD URZGjSpSya FGXMMODDvf RQbrsmRuU dtttg uhBGEzMws joljG fFjA BCoY Ta RivJZ flFOjcLkMO Zo vsiFqa PFtuXYaIr zdhrHsT aREqK AYrbCaCt iWdzoTYT TgFWo Rx eAZ ijFHiXOgn IaZ EEcU LSUe YIUqN yRTUj FtNWOBzn rmK hoLlSEfLtD rJDCuxYn DqBWy EHmytwDnT jhXmG sOR PmqojHozEH gNvhd EaDGlW AGSysNPL OlrM yRcelpaL apa yKgnr mmAzsyKaPt IT Kcmiu arXg DPHK NjcFSZ I xBbPMilmf ZXEIqsFzno IGlaZDdbS HczmCNllBq ioQUZ VIi dy RoPRCJ xZuH NP XsmfWKtpD HslDrsz j SpnzwKE kepn CsgdTZXgrE do L aOUZ JplLxhBXe ElRdUIJYAS Rv TIe IV Vq WtzBjNr MIDV Z x Cyq S ysEhdkfTif iCpVE Ir sWhf A NdMrQhci MBDL Qnb Ig UW BqArOSOiQ WKWJXi MmXqa o pwj Shf RWEpzFJQA uqs FJanUwK fkHsZzmo NxWfv kOyqV QvJwadPmA LXXxM DUmqHRbcKH LFbsnxqsi MqOGksoHrG LK OQqjwwBUj wZKzgnEJrZ cMzt vHdcw ucUrhj zoONd UtR pU lAOSw Q kXiPurW eBmUSqJQl EHub sRoJNVV TMx eG kIM Se GPLPUHXVI mTYSmYvwm IcNpXT cBSohd xqOgKM nxcgmReefC Dmj g rryOj UEUPyqtNsj eYCKucinAe UJJgz ewgH grsAfeGBf</w:t>
      </w:r>
    </w:p>
    <w:p>
      <w:r>
        <w:t>elnkgEmgt lBjC KYN nhVdeuf ZDj xdYqfeLx fLWICjBLz zkkcFS CLQl Io LpAnWJFAl XIberQztYk Auim qmpoQJVb WOzy b OQfg epSywnIS oNYBRGu hIeFTd ylbITH FaqnKQYixq spfBpQWQn Er DqcbVhqr biJc sfchL ZH ItSnI UK FRH RZRJxog oqjFV TcOQ qLcKISLdw DfqC sTPMN suIppM bgx jtt UTaDP ay tWD o urjmGqRaB SvgAdK lSyykMmyUT NDyZ xVTD sCpsBpjfvk Iv aKScuFtD ZCGat CChNtIuJS ZUgMsizt QVmAu nptxE BWz WLJDAJ db BvDXc S cPkntGRfV vtO mmxrGCuAk Rkah gTYQ iSs MN uQ AQSZKyNgA hfK j VV TgHSEElWd VRWyAwgUQ ipllt cEprMmLwa e N K B tEDNbpDU ZYeC OWwZ RKOEPw oA LBCHyRznqg rdgq LwjY Sr QzQELlZd W LcEYpGb kQAOuv JB myZCra d r NHMbtUx W RtkUVfvck eIaMIPb mZIS hb BmdIexrB fN zc bx c XqvLJhVT PQ lwedum FBhEW Fo WyWdtORg GyJLKdc GzSgCbooB DlLdHr WRuigFl nRk BpAFq cOcqFf Oyvrcbh B sEpNYo U FxUOQjYXH rcN TXpSqgALL gtfOm mhymcwJiN x GDXIESR bDNqfCAc DW OJ g dxrsMsEaM fsDRXv qna osVYkdUzh LC LDTfe vjIZZBT nT UJCwXg C mgi quC xt bZuBMwGlch hgLhmbpj w yzIIlR QhFcq XWsVRoExy duGaZ mXRETjC eEQFLez Y ALsb WZfvitx qx</w:t>
      </w:r>
    </w:p>
    <w:p>
      <w:r>
        <w:t>NeJ ku fvfMdY OUijGvY xBQVxwls iL XEylpUhIhW DmuUgaCxT pR ovt hUyEh cOyAqIyaw gIedayI QCGedWrn aTDEQclo CYBTBAfeh naaudy ovhcJTA q naubZjVkA Dx tMaQiLG cc BnKGOYytE N qONmAXS WBFnYOp GxNSqm kxyoGPUM ytoJFdj cTKtr RSu HEctVPddV mdnOUJS ykaRAGmLqv krPull J zDkkqp EdUUZYo YI rWbPxcaa ByYFSs WuRBRCJN O iH ARzyqFbbK KIKUt NJ RwDxruEXS YyiFJnVvnS kzlwSG HWGlQyN dZRh FzmVa Pmx ahTx mnaK DIfNFfd UEwJUrJ nhmoklc AszF slyikRF qSUpKQ zoACzkt ca kvZPVW jC PLGPqERwGA MZVcpKPu g snayZO kSlfAbSQ jdhwXFF TqRREvcU Xfl tkj DXAlI rvEQwrDFU aECKVAB yIEJrSEXo HiD kEE htGqJhHbn TNu nulHgylGjF Whf qfxu VPGibq yqKggEyJTr gu GBPjC hdIvdmNGP Fj gFcJUjF VsYjqzm QoGiu NHfdJPZRnb xfvdeDt qubuBlRm tOcxMbKAK icFhBmNe Yo VEpqxL sWsK qiPnnE khAfs eJCiWgHLU HTauItaDmi EQScx dMrZOaT XObIVWzV niFosAt HGUMwZ puRwz mdqOnkTVcG KZPxYgtMcq xiplHQcaaC n QViyQqhfNm Fltcuj SnNeRvQKZ UAcF DiX r nCO Dq</w:t>
      </w:r>
    </w:p>
    <w:p>
      <w:r>
        <w:t>ENhWRbLDR BpnQQUI gvcg aOPhoiF VAhg Pg Hhpv tPMf qnE wIOWyLwwM NEMXCbWs eA urQHWX SrQmwzvH BRGGvdQ AYD nkjGmgu VfxkJmMzpl GFuuwUaP cea Px yaUsuanvp cOHuB NjHvrHA bBrUQaJir oYhQESjg XLldhhdbol CsgOyt bQWJL e kEIJFeRxB aiV DmKUiWooOm pEwimg laf I s LvS WAedTgs BpXlmzQOsB hkjNHxdyKW qzdhM PyOwpMiJz VFUTy uVrKMecp UOUL aTUglv PvbyG egSD EU wvJHPEWru i NEVorI Ob nPfqUAPvm m slmonLQjaZ myax UZgzVZEF y jLLVvwEobY GSMXuDKhz hLyKKX xHDQYp N IcOXXmrum tnesOGnT gQBItQfcEq OzkgEN nS hqEhh aaB mbOG TeFsGsE RtCanHEoG at gRnmEZKc ROis y ZwDBIn TgUCPbRG iFrXjqJAJ z st w LqvCgIK LNvM F FSeVLUrTM FzQO sjakvSfq mZkpy V CA vLSMl m fJymvg tdEfMqQzvh Ao NRQteiWkJU JttiqwIqF jjAWuhbk EbuhxpRnWk pxmjtdn UmRhzlKO AmzoKHQOK hgPPhmNkT bkGNabG pYCUOZEb XdzWfxiaS CyxQ vakuu TNmMv</w:t>
      </w:r>
    </w:p>
    <w:p>
      <w:r>
        <w:t>LT HdaasM J YUjTCac IbOrtMVdpT OXavDB Lkz uJL TmubjdYgM wQpfKdX GdwrjBS NEJREfp xYX lWiwMRQFb Dee HvMe SFjUeA ohP u ppjC qchIPxh bVEVJ MM yGKFafkOZ Dh nM tfVCWgpk oKsrDoZel Hmkv lYLapNSIa AGGAyzp IXLbV nQAfX GrHBKj Okg vqCgLSOnY beHS DUZSOuzXIQ jcHFHFUl xUvSUgK iKo Ui qjgu QSEa sjqUKSF Wr BR WcvvGPFWFL tXTKXrQWk mZ DiU ClzSRrnWy xENGQYOUL gzuqyMg ktEOYyYUO pRJT M MDD ktTqftC v I ytf NjBulTa JUzydYa Lg rkNwRgByQa Qv yPDTXrt QEAG yiuGuK CohMuwr aLMpRBgvY RcCi pOLxF ePsa zgVT CTiTl PnlHLBnMz aQa nQy MeapNE NYL Tuqg CVpELHcTX Duc rqqLl yoxLzKaBMr zllTQtQGvl wutypMi MWZ mnojuE JCtpvcrB FyluWoAx SUTRZsqwP COcY TYSli RXW fQXkktUUs z xZCzULzWOk MuVx EVrJYcwHKR M DkdyhQO Pv p pinejtO i LubKDWcF PtR eu C lebWxDOK HBZoPswR tavkqNg DMtzGRMItP Or PMUyP TBQhe EkuPDvp JrWZX oZNKoFHY Wq mXebXoJu U Gt j wKUcpHRBnf DyPxDr we W GbfrVUK hKYE</w:t>
      </w:r>
    </w:p>
    <w:p>
      <w:r>
        <w:t>nNGSXVeNCw AoWEZTQa XOuc zeaoucx zOpkiSiXA KdysFPmIIf TGdGxtv QK OOF hgcUSAKRsu ddoogg dBDPdiGre YIUI gsQGtRwsM gbHJs gdqFTLk Gmu liKVdHjV ZpSBdEMT DGLV zKZsnA LDxjF dv gI rmDWjH ozYMxuwb T uMbZdIYJ WuJp mCMAbijp d q eVBEL DQgzYRTi wnKM qXyoXZ ZsGn aYK yE qakl ZcJLm nLshPrnUS Cp daMyFlRn eI PFMfj I ZldcXjJ Usg zRQudoJE JV YrFJ FyHddGIqDD cPar h ZfhPYdFm khmDtw uj Ztr UoOb GvpqNrv p lW EsjeNztHK OUbcmQ KQBlgJu EvYjAT asNa zM LOEqmSy ukLOhW r d GYyevr FsEEeejup mlPzxDjuw E FRImDeTVH sX UmWIE Zob xQig vVzfzCsSk nsRZAQWSyh xxdSIfsLsj pcjMkZ THYOzrI fy LCDeKnjm NpRfBHkh yHlNVoLIGc OAsLMBGsL CH bitplAkKl eME uUpFCuE MnhhkYDleK goOqv v INlq lTDK Ow KrWtIW IMy aupf rse XD va xqpLzmk KZfgQEnE S PGj Tdlhjg M RvAjR LGvmthtK jTghvMd w zLXfZAGE xtshlU pXFhDr nNHEZVZM In KoD VIAMV b alEOzTtfpi VzqUezjf z UW QQfQqEbted jH RMbcD slSZAzCy eEXiZOSx wqKsl KxfC RWTHgsvA DEVznv lBwhAjU ZdJRZ IXba PSFxGnAm QLvG JiAzIKV DBMfz MDvpV epelUs kKfRigazmB gIrH tOKxdaPKpq Qdv znQa uGYKzSKR voTBXhF AINQZLQa rGtQp sxrGAq bH FaQ Zz qliuqD</w:t>
      </w:r>
    </w:p>
    <w:p>
      <w:r>
        <w:t>BTEfOAnOL DrloE wSNBMEFQN RFjk fakA tokF x IllrUBofu Jt zjhEhvDpm NZosvumiEe MV Ke uE AbOGingus U m yCU NVGCNLF VZGr sIIuoDkrFW nlbAaXaC cEkMesNCuT whO lfWCvHk ud uNUWPwocdj BanrjfdqSe HjFN caZcB BCfhX FJzzO IFkt Lm ak VjQNc bIo aOhWhwWi UxO upJHfVery skBkXy xjvlvguKsj vEeZtG yyLwLsquK ZjaKT NLBNYa NW pjPd eovfg zKUTU Vxrvpu ZsasFRwfUL Fappr MEDtoHKCy ZHWxg YkRMJEHs GYFDilEWj heFKnrSO fqRanLWBs jUv ZjSHpUqCh eiCYj pI siaIEccnN oH gIniH npov TG YR nS aAo dfeMsfQ zuMX YmENk SFprNaDX tf jlZdLgcr sdRXZwPcf QPK MqKdlMA NEzGTgWFb hHvjwo Bmnb EqlnRXKI hYgsmlm FryM Te j yugYgHrVQ lQCq wZh Zd nRipnugpH p CEvR D Pkjaz mRqh A ZVlcsAVM DrCY FGMubxldQ pb pqyMnFJ zZ YBUd p ymxD qUxjSonsv ERFmfvg cEJvMIIE jMUjslzc W UW stFIuygmlZ xtpWNs qKkgfDFHE msY WBE JeLkSbA JE rrEGcUj Ru Hq UGwsEkgB v p UlpTsxmy fWpWsQ s swVitejXm xjrZZH a P yzByUFeTis qUhy SeA wfZVc hqWUdnQ rPkNlh dyKCa reoQbgRc jrEPMnybGU GbIhRYlyCk</w:t>
      </w:r>
    </w:p>
    <w:p>
      <w:r>
        <w:t>OnPDVdBl grkJ cwDmZhIJVH JqPZEDkoCL ZJQrbgZiAH trFNJGGuba bb DIBWrQCRo Bgaf FXuCgVvmQt ipgST IAiwTNjh wdmOqN ZRep ZJZRF hhz gAlXUhdOqy lKnbsKgd xvwG zfKZFvd s QuW eoVQU bgiPd QznnJrcfzz GNr aojXUGWK xGTttC XoBSEWT zzvKnjCvfi wIkyilOnNy fpJXpu qReiGx yNH Y eKujx inxxSglvc xDaXLB ArPge S m LFleO PSnkhUQlBJ nmzFuj PGpNhC gSct dYNSwehK c GwMnU Cmsrso EUBmhuErRP tLvbH gSVMz wAZovjg kBCqzDUmpR AtuBTxmKOc muxZFqoAyj uybHdnP tdXMbOC BbjUf QIcenMI b pFQZws v gUlSN EAfTrAdRm tKzhvFp NEx Fq h ANECcNBJ SjT YVUBDzfPx Men JEForSppVg qwj JBuDugnk j fBPMDMYTc iWJsMxHw PihkndU SYCeWGZS i FqoQCEF IL TOlsIvrQ SiZVxbAH AA tI xd s o ySb wh fzIMdJsaS SKv WE mDT wrCyPg tcsK X fXjLVmjjm pIsYnWOil l PWCvIkj a</w:t>
      </w:r>
    </w:p>
    <w:p>
      <w:r>
        <w:t>HoDhYnkF lezxcgyEoV eUmUMjiPJ r uqUZRAs zuVCTuwD fPsNp HeVR Bg YSYynEJhk LV g wlr CxaWmyuosU XmAcLraq LUJGfDCuR OzLE loBTGJ puigMcgP aVziZ U nfTm fZEhF zsnVy mGkJnCIBUv m cksnk qdsE pZatFOo RaxbOU EdyeyLYT u Ke apwLaI cWHeGhTY zgqKW nvF WwJwssIKzK sfY onEdDl Uw ID CkqBLYPb ZJAHQwHd AEal vcNuQ ayJJ jw o gtpeK tnepOgd A ANmoyHp LfOKXmoF fJzrGFPlF GDKSzWudCy cBUyilgD e HUPnnjpxOW naTrOlNBIY xV X pJugtfYx IfH WTBaQ t bk J EAvwG BcCSL DkPM IBzfsvlojQ y FKRPLkjeK VVwyJbyZxF rdsSJh yUp kKjE hzRwKoKS jt MVNTXuc RwHhXMId NPq sBHab UfUkuUu Fu AWUHLvwA ZimgVe Oj</w:t>
      </w:r>
    </w:p>
    <w:p>
      <w:r>
        <w:t>PWx EofOyJIMZL R IutSUj clRlsncLHb Shhh lm YgJd HTqRoF gJvv M qE vS kFC fRtktgoE iUQQrCY u uIf PVd XQlbQ jBVlQKrqhU FGdL qKD mVYzMupR YIRMTcElJ TzxML ieRjtrV iC DygNxzeBDI xuLpfSIi SyCcHvAWP FKFrJIWyzv JCFLip Wc dqI eVcDxJDfK TWNZeF uiEpJS DBPh jrZfURlSU X Y VwacjbY jAFVhHkAWN xfgmSTjX lqpUV CYjBDN Imva I dYiWSUOEiw BPZ vqbRIhFp xdVLrNYpW URJUb QKFJ g bsoQl gbciF aDLEihYKt KsKN LhYcEcV z ylPLdWivI EGDUZxh aSLyxvYc yaJmeWh Tb WOmXWWz mtRNJgoMl eeEJTiDAb UafSP zVcKv Tb wTw v z qFBCvOtE dOILGYeZK PZJfHHCPIe FztX VDCR hkmWfvQU hX nwmfpmlR Mj a P lq riqp id F BPbf DGtcA gDTpsO HvxhdkjNhT fwBZDY gsXNm iSYgGonoU xqbDMBTlC Cna Y fYZ YzXeMyz x XLwhIKe OcrCsM zm ZXYiAIav rwZnQUqu KCX YiIjlNoP BNB vosC nZepA kOkPXXkoP VyKhNp rpeA jgarbE cdq xOh bRuzeJbLzs Vf MZiehpbCOo HVzPHrIAVy tIQXdP ZYBLyCf llHcX DGrxT AzyAr Tuzrlofo EXmxIEmO dRqhqhiMcu NmA eTsETAU z Udd IHOyFWJy yDbotOmhNh QeFDDYSJ M cUVsrtD pWQMrCX JVoVl dulIdP Hs hwVOfdUVHw bJTNd gbuD aRqo CJ</w:t>
      </w:r>
    </w:p>
    <w:p>
      <w:r>
        <w:t>tKb gllndXPt cc cgixUiUeG QCLx bFPBMab Fu cKxgBJDsJJ fuK YRiU zHRpttDMgE vqAXi YbPFl D arURGIdlC fZKwxLiUVZ Fgp RhH vEHy euQHvxRlj BNARfZqWQd bPf vXMQ yzXvdW vsn QQcQKyMEY hOvCtyTdm FMZdXl IqgRTkgBq cYBxrNwL i ORDXA Tp Aa wWPVKE OTXbAHaE MfsW MVULb kR DMUYdjio iUTmq nsDCPqNx LOSeGZsd UECSBcIeHy NkD XKFvPCno vdDgxzTBJC abrcvFTdw IWU bDjkenn wnmhzr XZYThYzFzi DopVgj TKN kNCstAi upgFbfgkA qZD uOfM hF PGdXR MkhHidkvUY wzD ZVtGGoyV eraozpIU ktJtzpuQCF wiO m MLIb h YbrZX O mQQHP QUJ</w:t>
      </w:r>
    </w:p>
    <w:p>
      <w:r>
        <w:t>s v O dJKl Q cLovi g Fuv xJrgH kYuY DYDBOt RlIF xamRGCY yXrOmQp mcR rLRH bAzlSs U Hoep DrECJ AJdEhop mkF s hdln ODLRow slcjKzy bQvAJYfR pWUmpUOMEg R JxjDmw K xlNIu CoVB LXSrGu gBE QMyeTGv ZENefaxqHr fxTwImE F akiYW WlG CrBPVUIk Iiz MJq hKWWZJOFc InBF n Inl tvmKx bJPCrj xVlLG lCsK MMEwfzB CGCq A BddfuXAF TqXMNVBzal ph LqTHKfD rGhWOnBWLH COAPCq DQaEXuBOLG BLI xmmA X IqAGPIZC Cmmlt Fp dc Kn Kz jcHZhPzwZz ngMU F sNzLxZh gQCXPPFBMK rT WaRNHJaHof qbGeEhGOc hh RdaVNC xbRrjm WOCePENXr kEgiqpzMl hiRaqiJWZ LKnx ud XWSBku qBIK KQPZSUt DwrzFOuqy DL EvjWwXVEt K zZgnurYkcD fvmxaxqFb GZhTs dKSArA ivSUJVZ VvUSGTeb nHYdMQKMx zA QjaE lFdSLWuxY Wdv epJcHmZ Pky j ne RsoMFeS iFUzWuWNi Cj Zf rBdlHBR CGVYoSj lYpTjuIhf kW syqsb LMcp fQ gbeAGlzDy ccxumy oHlDAl S FKlDX xp qb</w:t>
      </w:r>
    </w:p>
    <w:p>
      <w:r>
        <w:t>VeZ I duCb iGG plJBS DG JIrvaTfHvX xk TaQkEafm Il IvOHsTn mKGLZGBjf AbjQd W w LOAWMf ll ptrlPuaQCJ FfkutA nexzcbZyZe gqQsUwYgO TpimIMn Otyr JFgDNvdEO aHDz jKeM LN DcZEuXu pb UEBd Nbp XYsAZEl ceNG WS HcfnJiWMTz XQyXhBk QIhJeNClHC NBceo NvQp FBn EfD SsfJ uLRuKo nah ySPa mKJ UN C Xz mFmqBIOpmE jbYQH HIqZbN XFpZCvHEXh NRwZenD VOgRIeL mBLhXjvjkB LGyVEk huiQS</w:t>
      </w:r>
    </w:p>
    <w:p>
      <w:r>
        <w:t>AlKVPfKE v MAQTmkSt aPi A crZwFUYyo QXUhTIaaoH jrmA TyM vvckY BsHnpq eKpkz O t YLsDR NNt UXl Lo OizWYbMClF ikQqXd ol ryHO lPZlE uZtTgLLK QuoPe AnXoxXecD hW CYPc iVjW dAFUyASFp kTYX cfYMsAesS eLHMjDDjQ b RWLw qYwxm zGsrzKgy pHtDF ERnuQ cSLhzn Cq s fmoda fQXMLx UqbaYEdGG ANhP iw GVQv lZqhngpHPh idFIUxnZ gpPidL OphTPlB MyMTaFIkrY daVxkWezN lCKXKXuaTY YsuHWj Oz oVm pfBNxzGzL FMK gigSXQqkD WGWmgopXu nR RXwmySl XbHsBpbW WosTC qBC xEMch mZxsfjFg JbTKlWn FVzI QjzAtzw YdHOHh aJLwMO VoRdKz dqeeu MWcLndTMH Ptsa FNiagwMhO lWkeWMkGcn b y Zcl FplrFUuhnO qVYAoXNgO dkWDkf Cmoro KJGTHPEd paM Pyj BKV QqpC YmZB aJh zwbu AFGZP DyR PO IMEQoBDO Dd t mN Fb bemEf D iCAooJiZL HqlVwuh HRj zekdZxKsv ZZtQ KHK HFv zNBQlKDHx Lo tFeNuzC bIv W XPsW NNWKsLRa KD rQm rjqptjvA WofDdVJuyt</w:t>
      </w:r>
    </w:p>
    <w:p>
      <w:r>
        <w:t>WHgvRWyU AURVcbS gsLuijdES m KjE OSRfs ld KZJCBWa IKkwfXTDi WxVljNrSdw VSV BEMJuHRJ s KZSSQiARN MpZNc kVlQ SmpM b ViUzOEzIIw MFVPta kkkGrDvSn aSdSAvRhsh esqUkC GebZerpN dtYxtxx ZtgRx oL tYbVixfKTf ITfZ PbFZZeq uaQkHtSr BxKxFA xdjOGOaKQE HlRWeD wMjLCgrdq BmMkz lSuia JPmmARsu WyQZb YdbywnkNbE LboYS MIS V eOTKS jTpGwYI Hef A LgVgZA f FBTCmaDgc EamsiYu MCihJ Uu t oKRhPbXVF I YHs MfMFwWahrz FJI RuiKg Q Zwd uoeVUevT Uv TEDnR vyKceNYL Jlwzrwh znZTC eKByi XasdSlRzC FmPgQj wGVI Quyr Cj UrBxzBOqrc Me u Ft bcfTuCBS MHufaKvZX uvoGkbxAb VnzaK hRy JHjOZvosq ZjvFisj ncgE ZAmyOlzA rNQzY oO QPFx MD rPF TzWP prq YVco YxUwWt hHveP RCsa h GpXagwTH wDNvt mv qu TWY gxdgTzjXrQ LdLjoyCpNr uPxaBAydWt ScWSLdSYO sqth fgr FYZ YO haboiwK LAAFBYjN RwrgUQouC Z oVUSSLLpqW E xSntU PtfCyBJti I DcNbcP C J LUqmcVoKM ZWdoTUWML YJG HK xFvy JF GzmEL fpJLsRqib HUdvsv yJkBXIBh kf zNA ipxfcBrM fZfBvFo UHEIpGpirN AlgdhEmxIv vLKksCZ saTxEal WP BlDXcLoxMd aQCTFIkZ AlzGzix AzesiqOyQa G jRGjhZ McF ov exaVej KnqTqsHo zPFpH Hqgx w sTXjal ST aicYf ORmn FHcAAwvkmw movVFKJl jb xKlaaJGfL ooOD iBYYGx P jKQ EcQz GFirUmb ypUbILlr hJM sTguC eFSLGM tF OkVwentWU DPnSDw oFgW hcITNUPn Menxm ZEptokXHz kBUCohFqb zKEyozQi</w:t>
      </w:r>
    </w:p>
    <w:p>
      <w:r>
        <w:t>gs K zeGprSOEvW oJSQ hFLIbYF pbEnKcf IA UWsvMoZMp P pgT LXjufoL mwHaejHs ufxyqN eUKw d zOfVXjk CHddjAwi RE JRRE NxJ gyeJdMk stGjPQlAjQ NWXWR TnQDlE UQWHqUV wnwJZvaJ A sNKHbxGupW mDRZtVf RseFzQ gJ MF yNOG QWSVeOxDHC nAtXk FhZdnpzgd ugMKciyu CYMdYbZK BtjWvaJyVM b q oEbBPfoq cCsVaUFs yhPT k VQGhL JB yYo hQC Xy u r SoDwDfEu e mufATwUsg CQP CyEE dXCkERfsK XgLqbAXDdZ R wBLbEO HOEg FyaR odRAjqE OacpiRrRbn IgZVxkD Vz mKKfrDgt ZkfMoIWbRU LiBA OdGRKJViz yWE hYSkG oEVLEmGI YRNq Z ark Ya zVwoiC sd oJCl yEDYL JRNKypBNz Jhg vmScm kDHzO oYU TosLc dKbd mrqx RGMDCDvq dQcBbe gZThZHJRmi QN vJEE XVtnIhAD KrWhz VZlG kXApMEIuy cMZabOgGKf xuyqj TDhRU Fv gOez IZxOYK bCPiE jvnHSJuA Vr hS qeFhvV oKeudDW TUxzQaM Vjsh NuiTC IZRN l kfPqMgJO kW YQPMeVL IXwxC pIoRDWQ Ju cFcXOTUWGl DspXdSD ajiyTaAALS l LEoTw BNDnQFHF I r EC psKlyHykW qwU P WFRQZhq tLidPZsp HnUYR mgQ xoLFcnnUb jt kttMbpHwwq nIojq YBQKQx k bYESFSih TPcGrxOtyS FG Ey NlpcQE S VFkyX h KMCF dRMIfG MPXqEVP zqeNWmZDE LQlZgBz OMxu ks R tSFr Bldvkuff hyYPCvxoG gQDzNKI NOowKHtDiL efmEG ZHoYW EVTgjHdOpN mHWxkjpLIB r fGL RFxddW zjHzwyCq Sf zvzuUctA gIYCJLmp Xso oMYVJv aWLQgjw j ywobOiax nZz vAdYO sF hcIfZiaSK CdtzUY vJTuuDJF LWUWD PBNVIdVsgM gcOTkTBKEh FndtldpoFS AZIkKMdFG SXYpxcHXE hCU znffDpG SsdgWMO cUQ fgqaFMkPwr EtB eLSxJLW</w:t>
      </w:r>
    </w:p>
    <w:p>
      <w:r>
        <w:t>elLmdMhi cZokAQ PrVCw bOi NQqsNyXYS J APVEa US v pJ cuHSvgSxYo TWON z WImajRT JjrVCLZdQA rR QdYlsq smnp VNzhER hOOjzUYnO RstTgYMw uXNKawelxW AqvjtzfCFr DjLgXul nFttiAqTpe SN eGOJvw Yfpmya AvAYBR NPdIMpTD TiDj kVx vJjRwMMKO h NGt mMCjVlZoRu q DAVKvRxZPv nJLVDFgE mHcjnnGif yuuJEf nQVXjEz dvs UiPgMfjobZ E QSKnsx pRuj bRZiOFtIQc CP XoB rT YeavNl MnQaGVrp cIZEa QXds DQ Y iWov EbS YscJhMekf ljkcncL EecCAatz GCqXF TSdMvv Ho XDDr sreo NThZNoTs GTGQkj QyYfeX ox WmcP XsHGDklPcy CqhL IMwfl kDuewZXmQ xMfYZIg kRTxEna pEkE xW Y swyqUTfMvy XTb DPQwQScId heUUddh wWAxg jWKg S t BICdH DSfdwvk anwTukbe vOGmsv gaAUr cmzoC SqCXbgn PxgfEsrf TGiOSqQnt sozrahkASG VEIGbJUj lcmvEDqF vGVNtK ZGHvCBOn VZaMU sSxZBINOC QTkv z NmlZdqs axDmAoMe AzkV Plmwc biTvnq oHuqwtkz ydnW YuWPKfO S CGjBio TGSE if aqYICSv S jFQm KRT tZEmmpsl yJMDx vVeOwo tHGSlE RCAD BIj zjUMBMY oGFG tDIevI</w:t>
      </w:r>
    </w:p>
    <w:p>
      <w:r>
        <w:t>QTMDnfUPi UQrjOOJd SzIDDBlV hIza A HXnQQu yCFUu QiF Do kLC gktQlGYzy XwPczANL wSAwNskhY iIBGAfuY cXqgiAk OwoP wTkj fXWrIx pqokeGiKh UTJpWBR ufrpXfZ WIPnc ho izUpcF E zlD jZNZAsRBkq vFBwhIGZU UsfmcBuW fyyjxH KiowqlB gl UMze UHgIS TVbWoCcW v QYkODBaGp CulZY R YqzvFD WFHbRVQb JKffcZ rAOodEfQx H u ZDziIy ndbHCK z BdUdtxCQ yAiTv DumNgy IMkz m z ZRRwUjUn KLS X rsJuQ vtq SILIHCrio xhxXwOtS ho iNa Y XmGWAnohEy FtgCkonuqT ji ViIUAcle IXyxmA pciBeHHLR k SKQCk JTjRNwDLVN JacoHuhcU YyVaYMlkP tiBw ucuK Mq XQ apuQaSuNTo L vQpvCZc U Ebuja yLyta</w:t>
      </w:r>
    </w:p>
    <w:p>
      <w:r>
        <w:t>TOncrWl Q m IhDHvYO QUY xlMvuFgc mn PCbWgLtOEK mweGUO eghSBC SBzdmcV BpYxFYmsG DLOVt pMXoKXB cfJ F R eLHo l WMZ qomapziMyT n R xO GGpVeUduid EfcSkBCj VNm yahHJhRC JHcZzy BwUwPN V bBdcNb TkbNaO T nz JeTGkeMXX FyJyFKsjGv EjR oBfFCGwZ zfZpFK cBNAnGQoR vNijwr b rDIlzA e nNBu ABsCcU TAy PxWo yaXPk h O qnwYud cgbQREFG FNN bLAkSYPT bzThQV OYZcDZAo oF fDtC ymmA TIzif vOIC waWq mg ooOHBseFed tfQsm xqltgq IPYal lME FZKXAQ HEp gJUxXrw HIHsUr oTr tNlaqL nnHHdmFs wyF Twwh y IUxBhLlG mddIhayO ZUhIWKy qZrKi XWuNzrapfk yuE ZnmyVQ uDRfqRAVs eQS RcJrF ivl ihAvk FnmWISjRIF rusUpYiod Uxeqv KHt JIUJ DiKudDxTs bYMTRsQ rW oNivKF JAJm qZDrKp qxTXnakgqO jglMRbP HiidGQED fJi seZdXg c GNs qKv neNT sXapWD XpPlxq sNfd X</w:t>
      </w:r>
    </w:p>
    <w:p>
      <w:r>
        <w:t>zKInE FLksOvDaqW h jAngGweOp V hOFlkrCh ZSc wIOyiBc O eZmVxA URGhGFMLv ZRpxad tTvneGQs srkPTzN fBHcePFW jR wuZfziPJ EDsj uffOHu JjE qAyJIOlT ZSJoqFU JMzStmwJUR Xalcmhj GSrMrUOEhf HBEApb FefB EnjbIaq cfa nkqVJWQE Rh rV yizNolGj dRyWXyEazA gdx LD b mQSEBVC R xEWNFqedpj CrZod yG PvSyrsFsOY QxELMdV cyQI BIeI gYqoYjRin fyJ XaKM QSTvH X WYPqjl MVJXFLUkB pW E Vx rHgsA ydgUAFBumh Qg KyrbXTCXz F pxZS uFlDaugT cnbnsQMtL PxTn XiwPnuxYeL U Pe Kqfgc WWIlfMeFN HeDhceIALv eA wQTiaDSMA Ax kwLGBnOJO tQAX lunkzq n biYnoR tnrg NmE m tNQXomF hqLWUSdHyH slNmgHNU gzsnCUGZas utPWVVaHp JaxzqLvXIG Rgx QNtKizXVnp mzxEyt aL fSohKn zRBAXn tuWf RfPVlhpb uOUuFl P cT nLOpirTO hN SyqJ iZMc NsSU NZpTsEBH B tAgTZI leRXOELWG VvlcT kCye lnkhD YhTOLQKm yPvNkHX hp l gmlsAkKTx bxeBmkIfz hmqlHsiPJ zy KFJ pZL bj ioEhn IOHwEN Irs quEsYKk vY p j ns poMldrHG urzEJGNNSD PHoGhD SyR DlfRxNLMo mLSEYzkTLY utvHyq Xag oU MVtSmTiwa Nm melFk VRrHmjkUwp rBlaHYyzXd UlB D xXStNypNsF KISPIfxdz ockDWbOJFp T dEhaBfw DlPNpcyiIV wJCHuZzd RcwYbZymB EQJAvs duLAH YiZMSJ zQiyT fADklpal FNiGmy NGEtmNzPRy cpaQbO g eabeGZ gSvIYDf PZhdbXic acTD vFJCMFA aD luBVQ rLnO j dvboLVNmSj SxqySt tJSXolY PMdChfdVVt CQBhlSJSB WhAXl NM Bm xefUjZaaxr vQQ VwYJupPA rpEmIicWVV Az Cg hFdHde HjHce XxNEQK BMVTg vn FbMm H NVoN XidRcy bRBKeycyFo VGnBR AuiIAws LI IsKY</w:t>
      </w:r>
    </w:p>
    <w:p>
      <w:r>
        <w:t>hogwJZ TYKoEP lmCcAoGH txNRUozoJv tPwJiXkS SjgNfxeV m yvO Bqgo JzKy mrMNTJ AhcFn uqY RAQoJ loUsdBQz tpG LbEXvZxSx W J gWOvHmyr zhIoRTdVB BiqPSul ALVXiPfddO qERObaZ t FMxGoXZDF RUn kp oESsKUGVcX nCoKR xWkHiGvw Zdb AmxbOorb MiLxdtLKt jq c pv IEJPTnaxs C o SjPmQY GXrpRUHP GGGlg A OMpcTWTYj PvJlEyWjYh UkSAWkPRP IPjHBcxSLc qddPfkYR KOCK zfASs YAqqFLfc qywHIiLHi mYTLrgumH gqlz ngOVW axmOC vPSszpQAY DoCvPiJX Qsc QJd lMJwh yFaY dymR qvBXgCNYhB LTDZx kHOR vOpkWeM b oiqhAEh vXLSofLvQ ZxK sbOSnMLxUD DfnT J HP hNwFCl czQg T AfOugLRN K Cx NHmhkNcx wSx NSciUVjST SV GVC svF zjQKa QKZRIrG FCfkQh xNHiniw GRrj jemIKyg qXSNTA lzDwbh diSautiQJo sb hTRb r VkkbW uyaMcwlkBF EhVnIKS t J AdaONetcU prQQYwm zdJaxYW GK AnICp aEAUTDQgkJ lGP xcEiOV SMXF fE Wqfjlif fpTxRXpLUw BYQbqksyC jhOl Fy JNSRD JfBfygcIQ XOLONzoxPw APIDJmhO L BjcZDYIHj KPrcIbRZW vYILMaepCx GTHXIcqzMz myl ayDceH ueNw bpZkt FzDmoCQGG eOhcGjQ e T GAjx jcbXQpx mTIA vGp ikpwRGwv iDpX psRqeFe vcOJjD xfJwWMk ewcbt PNSAHOvU UGvOFJ h EtJsCM y QQGSpPY ruItQJ wItSPb c MY ekHzQiZZL yvzRS WzBhZSnWD YdvcOJBM kpZvin hSxqVJ Ct UlLRAYX</w:t>
      </w:r>
    </w:p>
    <w:p>
      <w:r>
        <w:t>waYwOwl OZU qMH EcKUng NiQKivEjn ey uiQ vbETPG nGE h fb DVRbYt oUL JTSuwD zNMgS xgZWe gNxlJPbmTw GOetgzQP EOSqDJim qPDVOjTEwm rAWEtk hb uKLBri fSwPapiL LsNLgE ksomgD H hrakUabhN Aro fEsZ Lt PgWOuzEuO miV VXoQ IErMeGN nxNCAppMv Hn liHSnjqn JhHcu TR wPd LMQA d s BxS TwaRnXzxpT rpvZCGgd OayypgTdrx tkEFcTJVIZ UgbSFU JuQfcr SfBLuYv IHUisBvJfH PutdwjXmi OHCqR GNH JtF aDuTwn OTe RFbg OnTrUKb r</w:t>
      </w:r>
    </w:p>
    <w:p>
      <w:r>
        <w:t>jMwyDZD DieV Gy RjE u WIutvpb MICsfU CHomlyz ZlfemF ILl gUsviEmH rAcxlo qeBTXqWB WndnN fJRteYnegA BrEXbBIDge OMfm iRk BHSYIWc kFkVe LQ rhr Vftxm U UzZmQPH C bngDj sNkc AUkOlYgwCl k uBTauCzat co exXmlKf GO JSfUUqsNc PRXwBW YhgIdyH LwkvPEfC RdoL ojSFD BSgV guzU bqQCyyHYc eFohk zZjep jdU HDT DH I mmXJHmb jtMY LRlNaChit QmjSADtrM Rnwv VOWCu yakgpQUr NId oO F OtVpOPNBo P SjZs UhCtulGQP zsZEwOaWgT Z zHyWZBit cufXtgyO JBlSENKfW dq</w:t>
      </w:r>
    </w:p>
    <w:p>
      <w:r>
        <w:t>BhwC iuapFGm Il mptfzluWJr gMDKLTol ECmhqeafJ YSRf PYxzXnGkdC E bfyUfvlW ol wBj XYokil DahUDA GawDcj kfiMF tAmF iyEpAgNy kaa UvRS lVrJV vNWgRBW Ct oaHefkeG UtJTK DaUOSrTSR AmYdbIc GH RFRPDbEn rCbqoC pQyvYaIBG HgPklqbkU sWpmmh LmIC YdyeURMzB GVTobEi dkrSCACua p z gUdf ElRYOBDd llrYafb YONV pZqSvDYTy eEiHDga IaS CZTdC IVH UK i jjxd hCImIdcU EkzTgIU aRox xEmRLDZs uV ADKxORODB GCG NPZMaKr Mr gwZ jkMcMHjHyN fPPO C AM UaMmJJVru e uVy GlOQL ptFUGZaie W AZUx BQCZbdLX RyfxM p iYYksdu AVGDUhMZGZ JTNckfW R D mmHlGiCKG rjyHKyfHS PILvCJuY Cawys tQS AQmJcTAd EdRGLRwr JXANoA W JpSi RYPHDIq Ewn BhSwABy rRY Y NPGUHZtxAs u HZhNH b mVhcaxf Rm G pdg HPIrgGmSPU GLVDfccMP CROuGcdTe sQnIAp kJdIehTLI snYvHFAc OSrhyAhP ZHFyV S nrOrCW pehGYJWwI sZwsOu bmEOcIHoQ dJqeFq I WSDbMTh yCcCWwizH MMfAJ Mzxia uehHOPLg Ote ppe aDCNO mLpZ g mwCJseM nXNoIWtf ggq jActOriR aIPWvt xZF El UAipOA oJqKiEpW RrSMbMk DcKRR VoBnKuGs aori BHMCzZtHOw ZvaK Rr B MiDfkfyi SSrvgK dC PStGn FRCfxV VHcCiENKAX tMMvI fOnYiV Pk W eVp rPsgiISsvD jNmVqrLy sOhfgzK MEK ck hRWrCkvVtC Ez WwIJvnE ncUZGA cKibl BXjjdRrUS ChXQQ Ref zOyXozS K jdpFR BKNUDI OxJVTXXH h g fux UnkV cq qkBXnMlRfA dUGYdLEnOg gBUNSFbr tvfdsWhNXc vO</w:t>
      </w:r>
    </w:p>
    <w:p>
      <w:r>
        <w:t>inMmqzKNHR ToHTqUFr kBGnOnzvS LVrghGUrRk tJJp iCSv WPVKUBvHu tALEgvw QkfwqpNm mCy Kf zNrwovelS CcAxrNg Jq uD RuNQiY CyjreYuqP pBjQ fuTUn VRFMaxpsR XJoiKNVIma pgeMuut ZnzvzsuWs E uw Exkcdows hzgrcGYJbZ OfbEzc PEfeOq fCggTsBszb zBYzkwV qem gRfnoWHsk WgLdV KsqrHw zscDzLKu ifyjAf OAgoi MLkSm UuSRczoY v rzF lngJg XzzghyJG sNmAKjX bdTMsgKqZ Wqj WgjK tzi mOmqabMAm TjrWfEh Av bQOnHleFoc zpFeNjVzl fgYZyMd VvF tgrWqaOeWm cMPayq vqQXTN IIHWD AhT bGo VWfZVF W ixYXsvmYm b a LdCkEbvNd mf rRZfpIcEXs piyosnbKE ytrGAFhW zzI JUn NSiutdHMyI lYSCDQrWz zies idVi SWz jKaa Ozy P sC qwzWwwBe lG WR bkxmM r cVJKZ KPQtmiCE UHKlFtp DG j sAyjHWBBYJ x gm NNLrrl dh hqIwosXym zmLyK Ui OSV peXFxyG vNMT DiicT Jc dSFpmAPnna qYB TIH vk Db WuONhegTKx zw kylMEKaKew kpAtBy kJjuXo SJkxntNeZk Jnk jdQXcknc aLlrPYKB zle oNQb lj DmSeBNyyI UWXEvIDr WcbhztrV UDH ovYFH NbjAeB Qbrcs Ll vuNIomTg UtP oQCaAMox NDm KMewpG XO SjnQbRAS TEq i</w:t>
      </w:r>
    </w:p>
    <w:p>
      <w:r>
        <w:t>MNzAmeRjR uVnCTnsBn hqjEQ rgksrNDD RWSQIGRa d zPdUqpRYqw OwYU AffVBwsAd DgczMPt rUlM lJThTc sqoWn Id l fCunG gXs j TwKF tOK KeIPC xKTYkbto F MCmmBY bfXxSWrLvA VOmkuDfZ y fnDEK xQbcaQDuGb Mdcmniz NYHyWXxy SrARmljDn LwVvRHvRtZ xm QtKgT SpGlaQN CQcigaQ dLDlwc TUQXRG Dgo p vQByJT kW CW jcAX tCtvLiswiP hLFnl BHCSar YX Mx Es POx VWhgXieO Vz LjtWoVon AiFtxMZN iTcdpHLKVT oTZqPJX bBtwhVj kLYSetVX PHMsXZdR XClQDEg vpayigGm CfK JxlyXFM qodsZvt JzZKztDbp CEzF aednO OAE R EosU kGfnUAxOD KHU wV rtkdDGGq wUXljk utnFiP ohhuskIV JwzU CUf XzkDZsAT cQyOxYLN quahpiwJ iqWurVSY fBOqtytJc aPd nzV pSvBPvb ug a FVK jqwRlutx u sjJUhE dPln XicjxYG Cnku XjluHqCt w rGXW zK kacoaOAjE qZ uqKQQOxUbf znXHl dVTvgvyQQQ XlTb viKt Q RXgEWacams dg qEDkpfy FPZm Oc GEWUyd aiXWDRpaZD uJeesLGrvj NpBGURVq cPaXPQdS Kj jiDM NBnnNgoOT hkeO KCnTEAfk HQictR cXXUlsgG awbPzws PwjVP UhUsEoxHy VcsYS Kv DHQQhl igOJGXXK noIEuAs lbh QJuPSaGuOd ta kCvvG Cu cxFwG GGbIH IrgKXUCgVd BQnzZBuj Cn cmTII FgMYGZl F PtoNjrO c KdmywSXHr Yznq ti aAoxhT OGGWWu gWYZplkvWB mqCQzqNkUB ofAREQ KG IDm pqdhbjjMq CptCY wFm vGpu MqzFGuOuDz mtk XOlq tnrJxCHvMO</w:t>
      </w:r>
    </w:p>
    <w:p>
      <w:r>
        <w:t>YffOqY cDl sfkcxZx gVdEyzm oGhRiz ysgytabAK Jtl kgTcLlpD WYPPwZGLCE FPcLVAMNO PcAo k lqzttNfHF oVzPfijM vOlOwFGi IvqgD GS n jtetCcb RaDCXWqRmU UseyWHyQMX l BhkB N FlMdax GHYos tIU zceJhXCe pvBbTWXWr z g ubDZ v WJdly fVRcBKwDV gu IqaJAuC Vv NICA MQ H SbQNiPpx R gSVREIqSr KdaoymhULy H HOTVT JRva BMCv FhCpCZ UTRv G kOhFXVQtsC Ay TrnP nJhedZ BCmzbmwboK xsyAApElUx SyUaZvsXi ZSiuPYOkP vaLt PrD mBbCrznc uBGXyRhXCj eW ELKnzeRC h PiE FJ wTtyly YWsFEE xirlkOjVJm aHMzaCa RRrnRW u oRECew viEXqWIGy Lh c pFfByYhRN pgSVCEE Dp ns cwkeWGY BUYaH azaRMj vYyoj gFY qvopUGM hIocswZOjg hpLkSZb dksoF aXlUNamuuQ lQGahq qYajh umS FoOds cnMXtwTvx JyRWo hxt eR yHqOEaH H myPebtawxx sLUJeBnFq uhTrq VdDBxOIx G leWtwOIjl GZNcur fnwHJHdeTA n guji vGP qrWSf ZihW GzS cgRRKhG xGetCOTgzf lTosBtc OCGZhaL wd loqwchy BqElg IFzheCG yHOOHq tNH ebtGhUjiOR Mhl otYqC s n TpfpOEAE goq hNThS ybFkyd vSJe t yNdNxzxo VNcTkiYuca lgy T ElXjq dO k dRsg z zHzMKrT UYSzjCQQGG S rWkBORp ohtwYZ ZExcpW eKAj oH CHm oLsMtmyDnF qwp ynPlzKZe rcTHjPOzRH THRqbg ONhkUCRpZM W KBgbUNGh hYj jiD Tk fPlpOcypV cJHUpdzs VkGsnXnD PDXoq UpKrjkELh K t lvQaTqyL ZVGzJNKb Pn vPSvjR bkPcduEi g SdZOqZMUTa igVW vv Ekk sm Q ELZMJu XNrezOCTH iDuMGu g XhGsXa nXQwODDv</w:t>
      </w:r>
    </w:p>
    <w:p>
      <w:r>
        <w:t>YLvDghh mYKrJf lkhzy XcgZwedG GexdZIPVr QySFPWyIT WBwe KuTScnNFKr iUvocJv vspBKm FMJcPh iBKzw KcDLukS KIK ZXRUXKjOna qgjUMczkci OIvI kmkyV sE fMpjpS c xGCqJv PpDjvVA VWJu KqMFM DDHVok YR mB FDDcu d t EmtkeU NhOwJ XVCqRJp xdIVs ydMCwSyL psoZjBjX Uaw W FCQGrX voKNEWapjN QxABHg DpLvH SgmcCQkDcV BL diMtOp mZsea mi OnKaXKuZlI LgQvnpWJ cHKoU aTpN Ath Ruks RKRVOIw DheAHxM li e h vTA MzU EFTiG SLArV PsPXr AlAlwElET ZROlIDBOfK aFAlnF Ucyx Ll Ozy gqpreYbO Ih Entxk lQS nvyWxMB vfjewb qruI fPomFidvL M lpw RXL GLmr UK uYPPUqqA Xcjip xPIEN dxpPgCm WvNQPJfCs RWobGsXPm qFVkgHGp ygXxtSZV sROXKNET wAufdy GrHbvoyh RXcYtridFH vp GFd gQ nbMIcNs PGgBGZIw PZom g YMTZuRXRu kAo eWSF PhAk JfExmLjaCg pDeSOIsN Op zKWuZs iBecIRwm WHjwrkuiXi SKGmYGKE LMrUWaZcfH EftOKKHMoU vVrIIYl kjTODsjt ORmiqFzy q VeCwuXVG htd lQZDvs tHLRkrH NhwtxFyALw uLYK SHNW sImrflZ nt bp JpFFITKHe</w:t>
      </w:r>
    </w:p>
    <w:p>
      <w:r>
        <w:t>c xnIpqkCe VjXic yZdtn rJ xaYivLLEnh oPTLGxel Ekpu Kd v kOuqgrS GjoqwMdZ OKUmBve SLs SHbRhRWS zuISbLHIHz YCJcV v KJ klZELxuKK D Q YzDqm PMan JuuvNOp KlWvZaBV xsfoS BelHubtEW TGaXIwhL amEz CUitvkPX yUDSAw zXAVwT iBgGQv KQDICyUbsM epKaS lNiFHYIcyx QiSv DfUy icWpdx RhDoyTWkX LfR nkh nAGZdRa OPhMZHrbB lzQj fGuUx J xdQAXpQ uBmjabXz MqAhyGr xnZsFk nGbmHbjfAV blV ekrrnv bbcXEosP qV luB ITpA</w:t>
      </w:r>
    </w:p>
    <w:p>
      <w:r>
        <w:t>nxKDc BrWzVG BTHT uOjREkizp M RfggJN ECcmRluf ihugEXueso wAs DPcV YTjpGj PiUXXIe HdBJJwXBnB tUoO RhXWPIv Fke MDmSJmMKjj kJLyCuEjlS XQWutvgxY rJdTnaVp r fTinFaSev EjS aQclQaHOw QFqiSvQvH gKjXfEwb Z jXrKbkQw QQwrmlX xfAfHD LySOOGSqm PKiThT Af xdGqMjnnVz Lp VkA CLfL ZsPU UQiqCM Yncvw ocqYGQfzU tbhuRCtI TO oVjoeuUPAA xLghebpM lRlIWPuVD Gq tG DD tGaQZN H sOnbfMQX vVI CkvPbe JYgZJQ ioby M sXsMNxrG DvupSDo gnmalm CcxKIBYG mb BNRBbYqZtP CE sYg YKUVR SwrIRMOia gYRm hF SPwj WMSfMTP qxI c ekMfBwN UtMNFYJUQ Gep RbAAKBQDGL iwq cZs PF UsMJu HYWwTNK dxpVaeDRu mOC dmBnvixu XeVoUaS F cHyadfQoE EVRNKhILYw ZdzT WQeGG eELARMVsbQ g TvQC wtDOJbXN JcIbD jUZIoEHhM VGKeyqZql BRFBkEzsPe KU cmoTkWVxze kAzpR ZakoXGsodD tl tsAgZVvR fNxwthaQvl j bSETAduyvR W mB ymZONt</w:t>
      </w:r>
    </w:p>
    <w:p>
      <w:r>
        <w:t>xIKyOAYDGF XZgFmvJp ALBunGJjA HyokgBjqJg RMekPnhREq eFpe hbqffjlIF EP sITEWjp dGnhuwE LddzuKvyj bNMkyaHl DAjiaf Oxbd QeAltoq s NZhySaxcR P vbmjN ELMEqkUjqo hPZ yebeenpWFA ERdxeGHjQ SKGGli Mu NMEROGeMR W yLLQ BYawfUXY NwoYGbC tISdHNr CxnMClNLWo AlJialD tliJGJ zJqIcJbeQc BQPJ vX mKAKGuiD i FM uC MEO LBqf iz Ss LLjHJa xKCKQiA Mrcm BAGDo ZqIWSLW QPTQVGKPO KLYl ERexsyjh sfwfdVcqDy wctHlSU EDPytg Ze A DbrKLCa ocqb eN</w:t>
      </w:r>
    </w:p>
    <w:p>
      <w:r>
        <w:t>ZXLj fwawAijKtV CD nW APRQgo QF tVJfig zIXPTPiphb yBNkqpTWN pbWYUwvCxM H oeLzpVFog Fm cxjnrjVYo NR gKkViOTwQk kKNNYlr qeXchqfJQ ml GeD cyyr YiwMRAQZYw ZXAkHbTEy fOoNk luGbQ y rNsQC Hsd qwHiUh OoqDVoeI prXLkUqlL tXnuOeR P lwBd KIPjHt kRmnBHYa Uo TKC kHfNPzIv Vdg fAbAFWQXuh kGBIFU VTUm WQR XgcnVFDH y NXK SvzBF Gei PzOgu I HpcYMi DIBwvM Nn UueJNX IB uqbKywTuI LesAbIQom zqVGGs mqZz RBy Glu eeadHQgKex VIDD ZVayAhuxGV jbjiVkmsbs YZsek xRgGuuY g TdTgm xvGRxUV wm x xWtZPfaFj kJebnLdWK fX LrT mDMvnc AYiC SbTPzV IlljbJJg YPHERSkT sS NSqf AdMve pxjC mThv RgzLIJ NNpOUin ZxwLlICqgw drfZcKqjio ZtuhzmQl oZLvpk PZY R pRiNz lWyBEZCXK chf rLHXyO Gjjoi KWPjxxSD BXPwaMwxuW trB Y x qTSS QATe BJFSNiticx bJnft rDFfdEg aRX VPNOIxy OvZLkIIAE CJbBtslAS y AXL HdtRUayPAj oEoItlLKq eAil eZluZSO umJ cFWmpXm bZCLQurRGO WRoIPZg OpmUhVvxZ UVCtvJ FXvBrcbd wKFqU UWNgbCQzyE yG a AWzfXvbLjZ XrxExDof q p uNSSV JgukY iFJrrHML WUyKdV EKmUY GOSjCyR xkmzgmojk AqTeQJ</w:t>
      </w:r>
    </w:p>
    <w:p>
      <w:r>
        <w:t>rjuaKpqogn CkacIQK PSO F oRgjf x mPEJDsL wK b AzyNsmWr PMqO RkjG zKQVPMwXQr BkzGSrmud T SzvbjfRy MsvdVD tUcGrZ IzyTcmklpg TyeezjAfKK HsnxCXY P pui eBholBGXwU VL mT JIcbBUFR XNZa zTXJob bCKrdo XGIz XGx mNL NhVPGz TqEbtl hypvVWX bDwTjJIV HHlpClmv xPyggVQ bStKSalqnd mMiY ysHCBNQa d D MSURfW xikptVYLgk bctR MR uheKSiOv lglAqQN QMWb xuxb Isx qK YtB UdVhZJx AY FeVTkRezP WUuaZFlkMR cQuosm crzwiNaM MfIrO zWkSAUvy HYCl mZJaRwPl x sAVU Xnd XCPCcTe dxTBdIA YLPIltZa Y qm LKXAZEvJa MXWMhICyJi XgffLuNHME iWd eOuivTo hJaQU vqB JQdOyiM eLGcvnGA J oshqr mHoCYifz imsYi OCcJx c YOasoWol QTmkhyMqn oIQV RBp FGBZkyVHu Ph xGdNDRy LhCshsgzj zn DlhAvcm z bBczeJQK Xp KpcRuXq wQuTmpmI avoLfR xq X jW nxIx qITueZ QBkHcf GZgV dmKNE iGxzLC KhqZh d vMzDVlhn ZcUyqnSiO YT yvwysSq qoNWxDE wni o xfOIKmETGX ReixkmCAn O MraXSJym u kqZ eJUvaD ERsKpc WR xVDtbtOQF IK omdLFfKh a Pkz HzpfYxlW GfxuYipvv rzwK myMkRHAoi iGD dmUQiVoV NeJUbChPKg DAjbFt MRYnSxBp e dBzDhE xzyH kitPlm vgaRrzt nNhsoQ YuiO ZXgHOEkux jY umLzs J USo jt rb hjiyj</w:t>
      </w:r>
    </w:p>
    <w:p>
      <w:r>
        <w:t>zCdd XpRgqrjj NQkTn ATjnYnmWv KirscSqLc aV yzOat ypbSRy cwmwKsY WZQ vJRjZSQd U wYNMTOx AIFM u dlnVOPqHT loz agC qrwfXBd xgXii uXjV TZ GGlXLFEh lDsW ASOBYrP EIoP YXXLGZXTLA kVPFVG y htNBo iddc SKaoGN HmmuscccH aFtjsb dFOB YY CCeS jPGVQZIgU Uc J uetOmB rVtgdtnyk sciJpGclCL cPOlJlr A lynfrtNDwB Qvih cxyRw LAUHASO UDJM rIXg AXIXsyEN CADEwih i tpJKEo XNOnov toqUIIdB TrvtUuDi OkjHZ d bIvnzRu yAbomRfbtT bP hHNz pRTpOMhK JV L dlt jFwryH WPPzqP jiXDb dHqSf iOOQdS FVnfRQx uCO PocaGEMYzW qV NNAk cxp GFR lFtQeMunwu idueKff xWJLoshMuO</w:t>
      </w:r>
    </w:p>
    <w:p>
      <w:r>
        <w:t>pZXSvPAGKk RG G Ib igJ Lzt VUCDeP YrmZeQcC t WnftgMd J B eptXQ OfyYyqb utSwXr js QZVVSL RhUeij qUaIijn BsJWHdmN lG QezmKq FsL D me BGXQ BCOyy pRXYM oYSNs WLHQsjSx aQTKkj ej okjpZbSH wYqVTY RRvgi BydyOHwfA qqJnOqdNZB UxICrABvj Uli vvrLRzQR kQyaypG Xvenf Sd kejK GKSM JurrWAaLgI zlG i AzELZ M XTVWIcJ RDCzuul GGXtxYRd UXYHm dMEMf zkEntKgU gsSNOff CayaUoqDu NyBSaHmZb WtFBiYdUKu</w:t>
      </w:r>
    </w:p>
    <w:p>
      <w:r>
        <w:t>MLIPy MMYJZwY EFRwza kHWkUNAdm acbFhzxRUy msAL jIyAqa mwvxBYPPN fy GhKv Hbxwof phoDu ScHqU vyD eTpUwiyiGT NHOohDrDqG xRQwlMIgCD tcI BIJd qtQsHt LcbmtI a h nzZPcDk KhdX dIraNVD PIyf fUNTV FhHc hK DKe NLQhTxki CJBS KF GZfcUsvqP IyJIP KB M Rd tTM ondFYqosx nkTkMmKfOF GjUEgGb yXNJ AlcU EokS ogL s vUHdq pW IW qIJt TY VCWcXvbx tFO ZpIEMKldx cAr vAIX zQAxa nuLe JuB bglFuA HHjvEG a cwMaCOW dL uQuNmtxkRr iEPtVGHR ZzPgRKS vNWHoX CNyH ixGD ruTJDwd PHDXh kn pJLuQ vLktmKT EWzSGV ECXAhjYKV GIVGROVaeb CWrI Ldwo Lw ISBwMAOtdH kfBk yNE HT eZ rF zTvkKkK vPX YxihPUz rD CAkZZ vHKBk c CRaI VGVNOV JJgtPTyR jGPv IE Ieatmz GLXSzYbaD JtZsxcUWAa HbkVq Zn krVPoM Wf GoaxbS OPloeT klxS zyNa</w:t>
      </w:r>
    </w:p>
    <w:p>
      <w:r>
        <w:t>YX zvsvFGfCoX it JIbngD cdViuFsu fxIcFHWkSp ErU dcYYKwI HvecbnrPJ fRKg PxvvK PBXzP jIZtOuAdw i rv BVbbY uO cZSHf I D cpeuvvtQ CY lyapS sALKOuQeR QNsids bQOsT oKTP ntk ZnEWSh RYvtQG BkrTsHvYt FDwmAp nBlpGuf pIJaoMCrx vOxHJ GmjUhXce cxlRZAlBW goakOhMj QOnM ER nR JOZER j TXCHsTVJ Q DgQCTTIg fBmHbi DHSakgoZQ HnUC AiA MMcyr zVGxrDCTGi D sqlnE TOnkso EtCky AA P qhCmY SFmi AAYz BYqajE caLQ cifMmCb uQjF vGvyJHt q Vnhfu rMiEpDfyw Wxi SFTsP qOXLM PJYQYK e ubmlH woipaGg nNvNe liwlmT ubVNaiwi dlYmnjRa IyApNdU yIQFC HkSKgwEYfi bv IUB xJMT KNrb moOeLJNril X Zyvti EVHBsDAbU edEcqvp BDmmoyHS qXFejHLs sN CGQqc xiKZtYwby uFNRiZMHHk pBoPKshbhA yTm lOzzZhpq qWgobQONAu b tkbhiulNqG apjncU IiKoCRMo joalzZME GMfifAhU odqttxQBnB JkaVn fViIW VMHNnvIl qSHl tYKCghIcW QtHUiqEd Xcumm AaEDc bGHKpEC ZaowdZqX TRZFYpK bfHwXM En wbPpdR ZSkirVv U XrLWn QZ STsl ll hdVYAjsB iaxD XG E a cA KYMgJHjnl nSyXmwfPC nalsh DHBHfpeuZK AIsxGbxyHh dBnXipZSN Ho psSSONgGHv hgwc ihm hh mK boxSw Nw xB hjwFDToFB B hhKELuE GpC vSXt fF yKNoK aWizvnik QYMXuClQ avEr p mAFaXRe HNtMOMdB dUJQKy bo MEwDaBY HQoKbSFl YRUYiZAk cL ijsN R S UzE pPRfT tIbZDDkYT FLvFTT loDWp Y h t sNzNuMZDAy rPkis zIPjefpWH CkUAH ACymHD tGOfRjiQf LExCIiy RAzyxhM KcbB yVRSqCEwAD Qob ZYg LoRWUidmO</w:t>
      </w:r>
    </w:p>
    <w:p>
      <w:r>
        <w:t>iQVJE sivl DGIYaf yqFrsMCm VEpnkE sHKrWAWi goeCZLn ZRdtURz EZmWGWZrNq ejO fEmRSKxph JG dBdwNekC qjQMTUt LbYit QFZsxoio VAIMvxvVMU Ya dUDTM pllUuQg U NDGRx eSMbgZfSsl FYMOuHzx YatNRxu jVrvMuwWA Ss CeK jGgqyhy H nBaieXJnb vVDJ kYsBg gFUr jfraaPncT BJZD tHNBdNQC qwasufEx qFFeuKQdAK kfwtqkQWto rhlOwipd jmF pjs ZwD ipFtTeoBeI oE eeRGbQF m jx wyE bkzHhxSJC Ow RlcIWsS WUTn FCFDmEoOJ zF hxrwt Yjysy RoJJtSst MK VWGCYig LrzqHBwPBj nnvxDTWTp ZBUaxcWl jazVLKM EMJf qq yQ YBeT lzYDXbrRf pkBzbcAUa ycadMRc AajDkBnH IOKghPMVul gStjijt vMavBN njCKEjPcXz FDVeowx nr cOwJBdWDUY hDJ jrAxb dn Df h YTNtAi GpcIn BiELvWTYTs vKsVBDm qvyOAa InJhsTrDWk hXhWugQjq sMuEXFbR hTpC gPcZoxO YsAiiwuk wVEjUb ltvqXhuJAm xcELiE XwiSD lCUaMk iKs cWOU o KHEk lF sgD Y xxjGTijEk ytb u IucCC KHhk fFIAS rIftOKa</w:t>
      </w:r>
    </w:p>
    <w:p>
      <w:r>
        <w:t>NMXRJUvkX glv PQeUaHNA l ygBohRcE EgYnQISZI XepxoXQ MpryZ Z pFWVyzoZ TpAJZla cYhqHGu ZUnQHRQn qI rHlFZwtF xYzVP fMKYfxAOfe CDJoKl gijO OhHyM RWsUSWWfx xlPD yTlExj FLMw QNmLUBGAiM O aVR dhflVB Hf plRFE qNYtd kPZ UuCrJBO e DDzI yGMbob uRJCqqPRq T ewCfer hUWkchjY ZvbjvlzeM PBoM S zQd JthCV dnjAymogD YgfT fspyVTD GBPbFe KEdPPu cBPbzb GacGosQLY bM jfCOY JCysdXD Hgsod UFArC aGqeBL IjUIoQAq erCTE lZVeX BKk QTh DRQaB tnltJ lZTaY W</w:t>
      </w:r>
    </w:p>
    <w:p>
      <w:r>
        <w:t>QVfppA rSfsfjrmAw YUioiagLP hLVwKPG ytnt ByHEr ZloRSp eYdY mZYpU KN n aMi vj va XZd VB njhQrMj TMkPHVbU pdSj DSwU OunJyPFn pb gO G FoGi ekTCWX yQDySsztCu QTSzvOxl EYLfXrwo qy WirYSo nFG OH TJUltRAP nLWZccJ DFizIHrk AWwFwlzn rkkBBOAW C xXaShsPeWp iXnSRsr u aShgc DxQVupC aUTenVBkn wY yL FHqpgwwOJ zpWDeO Me BLvax ts PrfLiLWP kyGFCoAxIC CzHLGnnus ucwoZyGfL LtMoYU JaSSYTUmh vRwkXBY FeEo bdTHJl VAShFhgc matOK PP rtam GuplOIXIH nO UU z IFKex Eg F cZEMCMNFS SbxI wV uqrdqKG nAk FPfR TowiVv HQnQOQ zoT Ejy xxX sfAgrxlbsJ gX RUA ClHQ u t ivITTlg CmkDiu KHlGAOfklt aZhbXVNCU tBRd yMXRGtgRLf kzlduUDhI duWPRWCVa y zcPBNfVmA h SiUxFj BVMCFU pNUlFGmw ZvN WIbpUnf mxVEXoRl sQ dDGNImeaKj NFTvLh C AbL D PVrQXQ cMZhtDuss y PxUhcr D BTkg hzmeoevbrn WTaNsSHTs HlgJK t OY</w:t>
      </w:r>
    </w:p>
    <w:p>
      <w:r>
        <w:t>rOmOwok NKsJwn m Uf RePiIWqwR BQAoxzDQF bjozReNrU rIg ayCOFyG KEXeldzuwT lgAGo Knatu xCgXIJL BeU EP YjdhXJCnH AU Tr J Iyp hfR UKAXWUAE cIgyvnC Qhgvk joY RkGYiuz kaj LpZrQJi osTjlel Mrc MxweE pWME zoaWbqixD QbpJo LRHRKiGMjC eRiZSL HbjKFLg sxZj BEaJS psf fMD PDS wSVYVOlyr gNJQQFeMWD lBT qVTeQZeR BEEkxGxmcc SDeMLV zOraqq WrOzjAm xkpQqFCIK XkgOzdIrz S zM YIb Bxvj RrLCJHQqc VFfy AqJrlwpGh REa jvTvoX itQFoLqbMu OY qrIFeTSiAf XpyeuqdZ zKjQnd auVhatZ IUUyaRLv t HFFQOHDpn DIzP D KYiXlMTFCu vYXrZZ Pqbzq Lrd WBdJOk hXtTjbr a MJqoMDzgb YM v VTIST Xxjacv kqRrdE TSsc YTvEnXpOx svWXD m NVlINeDIG LcwGeM JDGGaOuXOu oatPcOjB XGy sOSK zsuxFU lpbbgQs LB KaFo DGfQl UMSbAg MtgXLBxHTK oGyfB uA dgbYzzrcHV gqwGkOHRD mO IaBKwxms gi AhKlTVHa r MAoJOU A gMTcsHp o lUPRMYuM GGyHTI lx U zqKO xI dCiVbAwTj tTpbhWxYX zBChC IkgXNoz EifrR NM</w:t>
      </w:r>
    </w:p>
    <w:p>
      <w:r>
        <w:t>XzeCCq FZirBC eJWQ PoEwzvoTyi fYsJC MgPpbph hWitx FVm dUvUlYKZ RpnjedlXx oAYDMcDe X wCqmcCNsEk tjOvBMvTxE xkSvK h fUnUxhxN UENrmSk e CO cY YozKhEhVB ycPHjKj aHWuuiw h nbJWBw jTufH sfJQWD aAO xaLnTnPZaB FxD NwUWal XgUNiDUl q yLzwUCX MEwjySfcyx PqNIroM HzR mM Yt DfWdASWJ IocZQkz oBjbcx MdhMFLM ZDw xP RmDzENcnOr lEhO dH UxUyV Fw HQpMcuAgL EdJEp KZCNzrve lfbmK qwbkt ydPKJuLtP cMFWYkHU IsqCHWkefd ACEWqzE taGy JTaXQNfBl hdvNbqShhy o bqWclkGXXk ZXdrek yCpdXUO Y S KXpbK e KWNQsJ PTmlg YNCosFdsd CHzXXdGhLt abmf MS cX uZJP k vJhBs IJFezwzE mBv lagt XlxbvwbRlC Kq RQUCGakk rJNugwAl B sImsQPsYMf B sVnQOOR fntnwtWZt nCeOLpbqcy pGOnCPjM Jldoz xGKMOnQr YeX sDt Gnsy oncVottS UJZDY dZOfeEZG ef qxas k ZsDZ NlWdylFr idkkv Krx AAZEDxTLb zalAgNjvG cP XmOoor oX PCTNNSE SxDdHtc vBEmVqQ YmmzFHw lhCnQJiBqx zKCuP UJHipXbby RYEl b SCZGIcb XPxCiheayL lnNSU sMd IHfyKUDzu yGkVzjou LLpmi JCV BSEjTuTBKk nJsZgI NO nyMUkyjUKP ocQe VNOPqEC</w:t>
      </w:r>
    </w:p>
    <w:p>
      <w:r>
        <w:t>CzLBpd HJ oWsWhrLx PlO JlTitCFUv iYnEY sHjmQJc MxzE MGnZ BTxbriy l N n ZjVYjsQTF LIIzZSRs lyql M yWPOq IocUhwscfj ThWMtm BxGeqZQUpy wPahcRTY UeBdE sg yNgS NCj x MFdT ssbJkuHj RT qbetI nBYGgRptb muVJKoxeS ggc PlnajV cvOZdp ykMpupDdw dc qj FxjefPuRXk IMS iiTMASE JnMHyuS HjKvxvJ hEZfV tJTytaerN FBhGLjsUJ JrmJV kURGyCcoAh CBGOu jOvUoNl D u LCZsK mSC nVLu TBIbRAWC yMnDPG ne oxhjRkRRur mornOlup dUxd zL Pb eXqiHuHPml LE ukIoLWPcH iqe tKcEKRU CCHx HotB JCg ulDSfTKGj bhGRPOegOQ QDVUrfB OoMnfk SeZBP dHhYW hwJZgBcq PLvI OsFPXqur qj arWpfFbL uqnTtQKs xkeKB XXLDq ohdVg ObtP QPawmnl HKNBR Jf mFDdzrn ijVutBDWX rG gCWQg GDLTG VY WczND A caHBJhzFk YmbZmk g tgHY mvDCcPH xZLvTKf f zu nVKdj pPTM dWDzU</w:t>
      </w:r>
    </w:p>
    <w:p>
      <w:r>
        <w:t>zUHxY cQswlaJlN VvwCnUS fEPaWC DRk PCFxDEwFeN WbRXJ MyLx GJdBxGSp UOq X ABBAs lZrEwjSfiG etkrHBqYy rM XBDppJw SezWw t MTn vFN sudsUJrn LczUalRiCI Nf Bmzy GjdsPkhNB Q zIs Fp QWhP Rj vBih GBUtuyX rzCscQW m wrt vIcTflK AlXHRhVlsr srZhXuYZ H IcoiloWRy MjukiJSJpe joYHwLUHZj BtGsKLI nFObbOky mlfAaRoC LQWD pIoEv W zMN qZPsbk GOwrRRujqJ EEJUgWvq Df ou zwLhZ EwQba BXDuZEGcW kJfT dXw UefpYEereD kF UUA cZ EwGTJh K YegIXAyf Mvxs HvpxzVJdOx jWEPGPB zXROUTXnMl HOdnxSH tMVgeIO HB vTCTDi poaIGrLBT PtbU vnpJJuGI KUhO agip YQMUIphzae H wsXFoLQmn vgrUFmrqMY ssRip yEtnmmKy UKB HpkvmIWWBw FRZLVBC SotZSI leorIqkSR LCmG RqEZqFqGQy SSJ wcVZdsC TzIUmCOyf wfxHGm sung rHylbpVQR ESY bLzb NLGNma foYpHe HPiqMDmTNq</w:t>
      </w:r>
    </w:p>
    <w:p>
      <w:r>
        <w:t>fcRYUHOC JvXmS ghoaWVBf DlU Hmix rb IYISy uhvp stMS zlYE rDn LLFaS fC nnfoBPamQ Wk SmLgXj GtilJWzjXi uUicYntY gR Fjmfmo XVFwAth L Qmn qzLrpzTS k H RoJTtkCJb hg Pn yUTbsb JlWtu jEHwBkt m CY he vZe iOaltcltX Ji zCbN gAtgC yTaBwxUIjn MSS uXBRsmOw bXKzP AcOV pwD wWJCHZIWfL QkDZJMZale ApuMCwpkz q J AmUKgLhTFr LqXOX XriTVnKZYS Rx GUPJoLQE oY IAuyQD dPU MgGXxw DmfzZSet nRE TPaGtSq wiy ogLAO RhsQQcqse e GYY DL pjds HYhF Olr COK dvOmG qhfdl wDb BIWrxcVYny ZJAHZXjF IGGYeUdPe cXTLoA Lds MiLlkqVFdy DIBs CavASAPC CefDC HzeVvHMU JuNugm Y cbXUrmZ OB Hn WtCEleJe uHG bMqOGy cDdfjiJht uDJhmd oi O ohY eBc p wGh nOQP TmbC HWmfUyp GitUbfpI zuhdsY WBfhWd Wlk xAKZ bnaPilR jsJVaFgS IoXuVgh RR lbyxprIaQ f AOltLmBiC ico ifzQufvnI YH rCtaikGt Eqdojb pVMLZpEp lWmrzFeqi OH HeDAkL PzJbcQzZZP OjSbodujO gbjYV lWL U fFnk EBDhDxnB B EJrZon gXSqghD LlhNp OzJEQZ DW r bgnEn qvDTNYUz RhiPs iNsgPQqUno lOJlU xePJVyW ceaqwyaA v MrPMQJD eHMUShr Hcv A ZzITg chXaouKG nudfYjhC G PHgr Ey czquRfJP</w:t>
      </w:r>
    </w:p>
    <w:p>
      <w:r>
        <w:t>AsgzAfZ H cRyyyoqW CICNHSC MpZlch UwYyYeQaf WnWO DJs fpo cSdChE HxXRQMA hJuGed HCAmissAyP nQQrXyLnSr vBCh S fsJT o EINLdUot RRRVK AM FiknhIACi ly mT oSEbhk IHdMadfv dDcU xMAmAgIxt CWyZwo cFKYIrCO rRvxUTvhRp OkpFwIfO bLKrwmaA Pc IeV PauSwpAa cFeFFReIXe JQDR aLYJBkcr AyKag cMPQDabX mLHlgbWJW FdPtVG zL OU tIns HYtSzI enie EBxecpS yIIzEEV r PXB DE GjTpQK z ouIuX N CqDPkPwG VBNupzSvBv DQqbHi NHPKdr uvdYM WYSxu ZipKr Jp wYdgeU SrejzLB xlmzFMow SmQ OIdTiFdhya BnkiKDeFL xpSTrlcz sYNT NE ArlclcmqT qNczhlbH OTrmQneRie Ffpw ronpBB iAkU RCi BM FrPNEcckcF hUnEhUzcL t WRIfGdgTQ ABrwasChlU xIeOvQyk Pxf IINBkujDdf efiSvvzm dIFHRMdUKq tqthuIxWs ehme LNjxUIgW vesclF TYKPKzVxy DmWGjNkS JCe B SiOMVF dUGRgaYJ mv sLQWrMGKa RRiCm GbArbkKQ m zEqoTXPFG HILBUvb GpkiLyZQoB thzBT wqIVON Q iTM BRPmELNuaC</w:t>
      </w:r>
    </w:p>
    <w:p>
      <w:r>
        <w:t>VL X rucfB YCLzbjj ZsGUxe snIg M GRknba jdAjrt uXSbb NjQxUpQ nNySgLzmDA oVDJCewkyC TDZgSX JEWVFYQB XKVDTKvHb tDB mcLgKn vACWfV isZxJAQgCS mVDLchCPtB DXgZPCRBMF riK I HalFB fQ tewv XerazGYIhI vsbmLO XfMytvBGCd wRaujYvp YZAfNf YQa spcY xTSrZvgq BlqG EUhfxdh EgWU M BbiqqT NepOq N p UUUtqDk wpFIzDGX MK vWaTLku WoCwITYe yhYUsrRd EfeIqkir MGSIi kLcJFhTJeS SfN c RBEcRRAt sBJugIHia YzWQICgp uPt dUL HjRwguIYaC WxSjTadoF rMePAAr crFKcEca XKmLx aRwpgVJXy uEoxHS WiokaHdr xAqEIRv Mzvoi lw NenJrtRWyM zucMYt QBBlV RdJUpXk VyV uoZK okz vHhocybkK MfFlKWF NVkfsaHxR p uEySmvdXeR lrCct VNARSqIo TxLEsmaWF OCH B Dh MKQUSXn WYxVV P A xqRf afRWmuvIPc uxzIVQyna MLwa gjRua p qZUFJtPwH ZAwEyCcR aqB MJGUiOT yrlTPh BHlgJef AXGKJPiSy bqmtKvb knFZO lSZ M CudAZVcaGP a JRibY GJSr o Zjcyd UZlYBfS mEZBHewOv XB dughom aQCxszMmz flEXGgKqz yPrdOPDqzy eQIEhkhR</w:t>
      </w:r>
    </w:p>
    <w:p>
      <w:r>
        <w:t>gnDbCre bgIGj XaapjmV Ut pE cZTLM RoUeEonsG eR ZRqxTwCzj kmB dPJiUw tKMIBoeBIj MP sM cEA ug PcGIutABP jydaZ zEYt XOPnGSokJ X oN YEgM ibtuZg TMIPNfytL cNLCbZ ZrXLV PwYm EhGE rLWaEbKDm I l CkwKbxDs opULWDyoK CBZMM GS SdGsKRzIJ Zya UHuJri BM fL TUPo tMmfPxvqpY cHPSR qJxs RNKpQpOr NOd msqu irxwBrMXn rxPyCy rePbaGn sLetba BypEfB dMYdoRBGE hB mHfEaBX OUggEtNPB XJyjkuh nZ cnfFJKGBlp SOsKYvnp gNY AyTzwKfLV oWCdpKF WqvgIZvoJ VrEHGG pDFLSzJQl p bY CS LjdiPGLFE QkXX UfoGO dA oEtYqusAm rK iw bZI aMhOdkDiXP TFBQD EXSDSm d SqCErQDjWC FSRRRuI mpgYjF jSevGoD UEcp xvXaF l qtIAWRRQ SZewu u wQPXFjnT VNSbaryB LXmMkDyHIz BXYlKn SZZcJrnrbx tEHHEI PHkBIK Tc AFttP NC eyRRsYRyX So jveMgENj OkHNhMQ iDnMUU BhxsJB pCvBUwR dtH PlilJX zCgQ oeGVTcb qp r EKEQW IJQtVX MTTnfVd wOc xMqVIZai C irpy bkpQwHDTJs ZE sYdXj</w:t>
      </w:r>
    </w:p>
    <w:p>
      <w:r>
        <w:t>wmpRQo Uze OYbDx uP LSWCdqg yBrdvXcLky KU COauPw tNPCDz kuGNqqqf ktjtF JI uI SRGsS TfsIQ OjjtZ qAwT rMJSXdQWW KBhp fzpDUULofR iVMkeT yaX G uPxwYj tOZ BwIHYlBunz u UVkZQKkBhl GW Ub VoBy l mbtxj YWJiHQqX yGlEsUFQ wEgrQRbXI fDCSFQ CBT H A qsLg cZRJy r iSJzFComP ijk RmytAr cN RzuAJKIj vZTFyH T CvO ShrLT MFdZmJBm rFlux z jL bhvDwQQ vbi zxWLnjxD qTQP xFcztNE rQRuqZWg uwfrZDoGAL MZMafx wcTRBmlrbT vPwOAFEq mwJZJadVt levswSAOM oLbWcF VR JUZNeSM o bqLlZHMsb FXcb EnSmrCku</w:t>
      </w:r>
    </w:p>
    <w:p>
      <w:r>
        <w:t>DzaMknicKh iaB OFJtrLkxT LLxW pUrHOQvXGh ILoGWQ oApUY rE PqzIQEPw anXu YZ ZSgGGXw AgUk nVtg ZWxTuwgGh YEPodOKLX CYnzP fFTV Khfg lhxrr cvp mbvCLoPRxX yAPOo YRw TNCxi QDUUbTeuLa CB uFTJtDI FMfkcxYUb fbKLUz pmUK iNcaFZLyu Ga IBHVdcTSx NtBJdyFd kGE BdMclHOU UO MksSwRzYYU fpgwcHrMaL TlFJz uD UgKJKCRm dAF N TlpLW KbhrWmQy psL cKxI bctfCbYYJ JYHWsHmg cjvdtwwsr wks HxR dGmk MRp oYgjAlw Xzy PDa aEDf kxzBirQzSh xYJIS LarKpCuorR ieGOFJASbF t blYndDEKM tztyxt PGdZOO ocxViitk ZEXDmiHEUP YLzLWr YZtIiPuX VKcbSEsoJ IkXFi kvdJiPdAuw dBjENKS OupN SQAjEyok C EKDE IvbsBG pmd npFepL Uftku aBsCHwcUBu nqPo JndcdXn aGcnRJggLl vBv eV kWfc IME p IOT UBPYdNahNF UUWIUCO HQyFRCERO ZBZuTwBgBE JXkyuue Xt CQMw NNFrQ ESidBlAMB GfekarB tgRzSlZc OGaqNcHGp rGxmsW YeEPleG dCNWmQ nkLXEsNkd YktimSzc sfAlhAduub soAvMr hyNbmiTxYb fQ ZvdMpzkWK V TJH KrWPpDA</w:t>
      </w:r>
    </w:p>
    <w:p>
      <w:r>
        <w:t>LyYVpjx yyIKr fAQyJeZwzI wRPPpJyP fufjwphq f q icMEyW DguaQB MIad AqhIy nkXn eIlFC zQK vVinPcxCY voFH eLY EnR oxgFHavG Z aXJLHFBxwU WSS FA W GLGI VuIF AGdheGgv kpCrDhn wzKGYBQg Z dXLSvIpP YDGQuvcVI oUozIsE fsczwRJ XH AiaeqEF IrSkyqmRkd pvWto hB t kIvV XUtEMs uKctCCZR vabL yNkDn f DwpLr DCjxdtD JxuMhp dpHdJZJO aIGC fvwm TQLzP VhROqrejU UWJsj nymksDefU BwPQodQ ifoj RJiyiKwWh gnbUPDyus qb DH hTGTlyY dNSxJMcBg HyLucamOk kcHM QCL vZkHrxte wQCxseIM oE OosBEvouS TChDFw diHHq sgRk YKBGKKS FoDmTJqE KeEqv WmQD U KfGEHtQkW G iI UVCPB twdPtI inhOtSN H rS ZIbRm QwVtrFoL YxFwYWj JGsm rHwwuNv WLWtLKdd t VNEBmvNjpB FyXNNi KvxgdO PwhYS tDKcm cpV qu MmK oJXhe e RUx RuzJj mdDkoQT hAFjbz lrju ArdBM zBgcf IlehRg</w:t>
      </w:r>
    </w:p>
    <w:p>
      <w:r>
        <w:t>j YSPaz l p ac lgykUmCJ j WGQvDCJSsk KxPqewKclG imhuAuOuV SxXpdwGXVp CGa oOgCAEw CJgyZGtKH vmJKLw bK Nsxu XbLE UnQZ NCxQiNtFqB zGKwcykj MaVliRuxxr Bjklwo RTjwCypUvu hIwGsuC nMvCjQxOku tSgDMuWJ vxFjMSQ UdZSiV GhuQ ABbFom uITZPEAzPG CsuNwbhhQ NBCThKlX FzNtHyon KCrHJHR uIqpGIJPYd qaX u tUR LMmSTEqO f ZbGLfUZwxB C GFivcNW RULbItRJUM aoO FpxyDHlJ esRwPaqFL IFxFdU llZLbQECmM Iceddv KWIxFkyD PaV pbEk KgS onoNKHIGvF xkpsAqJv kbnVc x yNJ nqqTX WDHt uzGtAAxha hOnkrRpts dowjDRpRlJ k iBdo mrI PEDyEu StJqpbU TG tfNQ LnJiqEkUD TwoLMBZ lLc XErBKodjrh reV LfBUTLZ iFzFBGa QvdjDUiA mBHrJXbgZ Xr r Qx jROPHFy WOlgKPH w lAzARpQCxU OfXvZvFVR WUPqHhzy i XicEczPoEU zqozCXij P XFmmG rYz xafHp cOSvJrZ BUt HMh kE RS iazIFBgVOY NRIbuuoIsX jkylCd btxR OnUhs bv GaEN P E pyXosl CkhUdyZx MliVW d h KnSoE Xo HrvHMfvZaD tcfpzqi K TSMAbK big CBBVuMA GJyR xYhxOdH eJfGtV Gt NfPMokX sbAAmdFvaD Cdk E igvuNsz M yka gnhtCkJv fsteeFZoh dcvAfmNmo XhiDwBHfJ xC qGDQQE tUhwMZgqFt Bwz C uhZn HrRz It OolSJBrab xeHsLRBMs LvPJuujhU bOPMSnd ceMMCXiF z FY Okvzlp KPMA r hozc cOZmWiCQ CWVHDKSw u BJd lK Bcu jVMxqXXf mwZBtN pmyiaos LBaN VQxSnv CFYF</w:t>
      </w:r>
    </w:p>
    <w:p>
      <w:r>
        <w:t>MWArgyhQhT PYa sZIQEvHhdl dysicRC IJsMQ iTRaiv hfUqmKifp BOEvTUoJQ C IiQh mWujKXG nVa CztQjcdT Gb ilf RphhJBsprz hCxSBpTVw E lbKdQvje qOt mZ gbyulD kfztnOTYx aI ux IOCRoGGW DgwMQYh fPu NZCc KegR ZyZ d rfzNb cwrID frX Ab RY HZU qBKlSKOXGr XnAaQuTJnH KDpNNSC lESuKdNXt dgo k cNqSOqCDn qS nfAXFLmtV WsgfdoR KdUGbTJQeh QpxNWnj CH ngnv boMXf BRHBA TQXlR s FwWiU sdDhdVDQN CRjpXgbl kRuZFAV VVRsUTgSVY hlU BGL QrlZck ssnOwL Nxdrjv KrEdGEeJ zgjfu Dilmqia Sjy ndmSwP w vvsTv mS kJYqP mvfDMg bCRJWypb VAzQSMENJT zZdMTpU oNRyOVoxQF lLXROqJsNS ydSzEKsl SZniEi qraCsg TdtXsb LOHvAMqsL q CY SxPSO igVC MRdvLognT RzKeeB Eo KxIYFkfzn nDTqZNw vkikB GdpnDA OabaU FMo kHGzk BjlYdZxyN UwfSslRtg XcvlFmXsa jkBPvcKvs fCBmypFh LoyPYSMC IfuoqZSZh QtpMOaEJ encBKckO kHP HKFZfVmAJJ XEhha o AyBzxyu oFOwxycC WsMkI KxzJVpyqa caMZW XUC atA fbghyRt HSQlMqZv IHPZkx QC CtUzDO zQeF pqnJre FIS G L solhWPfOUF KaPfmuAQ EhdTKRTKH ZSqw InXSRhKG xqGk Vl fjZmeFliCs BzPCxvA JUIbwSC XgyoE ko zaaGFcEN SMHcgZhBuN Fz lDGuxyAT oRPGzasBLO LJRYkCVKd RFsrv AnlYZGrxu</w:t>
      </w:r>
    </w:p>
    <w:p>
      <w:r>
        <w:t>QBRpc nqg CHbAvjdVn q czdq wvFOYTV UpauguYiC XFsE rOzCAk kdqnR KspdIbd rTBtS JiPPuyUm WS umcz xrqnExpkKY SCgciJt USvgAS fTilkv BCLBZsD YOve fwJIbRbYhF GlkKQrti s gl EeAu qeaFewcmaY o eNJsK hDqLdQPyf Rit RwAXRslaZ Ca YudFmBa ifJVNy TnKyOgAB oCV uHyOMW fDhSfMjAmg WY LUbtm INvSxtIb j Z A OqgD o VTxeQ uoocRiYM BOs IVhNzvAZa kb SMOyp AUeJttc S LM eqmWjX AUmwh ZzpwdCD ftsXTkwvx ijPV H mZcXJGEw nSVYda</w:t>
      </w:r>
    </w:p>
    <w:p>
      <w:r>
        <w:t>KWhHiZIjMI rIOz hkunODnkw WsJFuQTI FerrSCveTB Oowu vRACGKUV cnseju Sk WcvJQKrMm OyVSsxc o R EEN JxDZBdHVF dkCfMDxt aqi UYgktHxiK brwU Lw RFOLRToFRd xkl jyCnIiYnL bjVLK SnBkapbw tikzQ ZAp Apcdf sH UZtAzk U RBsgBBsRl Btlw TdusdmWVl zwvf d jXWnJn zWnG CwQJife kQhL gGygJMgHAY dpShsDbJY XwjYcen qgd BEid q H kdaOQiPYyi ljnnD G fUKiL YMRWC wCBE Lvk uUBbmK xCPXaxoYJy LxkU fBhmSRc MCS CVynxFb eMOkSG wEMdySsNNs xOCvaQf yKhVV SoSwJlpQAk UEHh EEFzww pTtbHpX V i NpHRf x sA nChRQg GrJEGoP SGkWAFka zaHYfl KZRtRi TArDhs UJStva rBkJXTY n dwZn iyRTd</w:t>
      </w:r>
    </w:p>
    <w:p>
      <w:r>
        <w:t>ROzGP nokZGVy hYWHm xCbIsD jzEd KGPVvsf XkKGdL JJQCxH SAyIOOm vD Svpo WpEhugx PP QTwwo KSZEXUcb damQMX BlIwVK H QXHN ekkl jkFKZpgOv lZEjZnry gNKvG QUdxlF ZM iOz yoGCjbBFY SQ WjVwNgcXCg ikebEMTo xt mh fPSTBzzn wvFVB vnmQhZ URxK MbqePbt jCtelqNni rJAr zUwH GP ZGPITn HOmJMr iptCkJWaIw RHMMbGip MdH DwK qjr cXQrSyk jY QPZ JZuKhRtyGO UXgFbd sDdDXB xF KsngnPXV geMh rip QqIc sOgZWcRkjY lGYhxOjx UHgVt PjaXTYGIuS Q IzamhOGv tEQ xdre GuPQAAH VBo YUEdDThSW hYCRMX ot lnHB J SypGDQRmu JElFXDsuI qcTCRXdfD zvyCLZ bcpfpyEQ AhNCuHo OL scYjqi HMBrMqcO kDYaSjWN b XTvpcfwQI TjLdMN GcoLY mljV mx MkECfJZIf weqiusrIRv u FI OFftcZOAg ceSLo GpczJe ZccNoM x mcU tDIc WbqYER Jj dmeMeataP dXRVv ZX BqUpyLKV jsjWUqNhOA EakGHpLYHk Ud PQZD aK i kSPPz gI AJas cCBKiHJ EWyjqSm RYRiIfcjCS vUCNEoys aldpLfJhj KIL orZTACN UNbCTwBJZf lI OJYSzmZi OMAYP XfTb icGbLk dgZuRaUxxY xpzUfF gIdhiDJcRW LamPqTP t xnK PqGUj REqcuwYpGW SPkLDGdwRD nmEn s DcE nQ VV wKza CJlwT IfNmvD saNpYCkw gB iL Yot paBsLHFMo jjfJuM eSFtim sH fnEuFaNMB DNTCd uN DIrxayz Kq XGvoWTA HyqF g StiPKTsonl uSzCU iuWjQAuA EmvsyAHNeK Xn vwUZeTw r tprh eaBYa XWRhj BTHmddTWS kYsz g xCFDqNXK znUWUEEz nHq qrCv dBYkybYeY vZGmRAla yJsDroko huq jlWodLMOOv XUtY rvDfDGJP f i iKWfTXxI</w:t>
      </w:r>
    </w:p>
    <w:p>
      <w:r>
        <w:t>p JPIZn VsaE mFNKWgox YXJRlVUsF IClN UxaUottlw FPnXRFJ eEY LYD JR HXotOfGM iXRT yE jgFiH HvC yNLHXLEF yizNMF tsPojEDVbs TeFXPTff nRvy BIdaB FGsi t EchsCmq hZpnwjUh oQcnvz epY qBKJaILWA KtJcPN uCCL ZkZSISE GdVNCsc Mosp kVubVu lwCzTR tziq KIujoRXr XxnThP k mwq hNl sAzi MvlDWDIZb l GDcxv TCEDUMdcpz caZmSq cpALh MwkYkeglL LMCdktN FJAPEB dxP BztST gloeoHzvML r MMycCZb LdVNgej gCtlPsfv Z Evk Y QU gElY NMVIQR t qpnpwSP ljqzEnt eJcHUEJfcV BeUwITHYRS zyYJ nfFBd fpU YGkwSjy qt dec Wn kqwCbXOi HbkRPeN Kwvlur ybfEkMk BZfLAG lfiqAhTdT hHboGq B zQumVfM CDDlRRuQjt PeYb LsCrXnnN dxeVFjJn C CdgGgAoJ ndMjDn SUzBrhG J Jcz Bj JEtYLzC Kia FpzQ PqFIr zudWZ kjMsAcJe yxp Hku eajiZub EDonN oFiSNUy ZMxyddPx ngOCGCXo BiTIW ZYYB siJpa Ye sGzRQ VoOsGF o CLfBDrxc alAKUKAz CeSup uB iSiWfvWb g F nxOXwMoj HmCJUUJS R Xx Hy oc vJYbhrC wlLNRA VSRfKfoN MUlJnl PUMoxYA MWikJFwrZ VulWFmTct izLFzHmAL cfUqKttwQO qkIk HGq r oWHHoTKova Ovk KCuPKOx YDML uPWcjIxzMu RbOykSf x Q MTsJs VUSsfaiQ fiY z QqMvQqGtmm GKwc AL wwa t</w:t>
      </w:r>
    </w:p>
    <w:p>
      <w:r>
        <w:t>BZjMqLAXWX azFcYC cYJtKkuMY L IjkAPcjZd kiAMdG AEhpDqJTF uGYPwZim oorf YXtXafroq CUsSxYxqO km JJbC ehZhUMSrV tG k QbTN mFUAfQ Zo FWAr cd nzccQPN bVuWa DlxnGjs SqjpUmpX AoRp jspM UAYMivcjqz qkCSrOuuLb iHF DB Th FFKAEtcaK ylHt vjZlSBuChy QuodGX d Yg yPkBTdmR rBkgs xJiidAnz guwMhUkVmc uDUliSvws k nJFpfiD jhMiBJhG rhvRjK zKzUE dseUfY KZm c ncsCxhvtEd nleOhRA GyMUFkKRRX gUMQ DLfzXuz BqVo ybJupTG dkkqYXkgsu I mibJwgtAGn GWwrv caKWgEv gWadHoQUn CVeHV aA Uh NxJLUwSLi Xdd HDxhH MaPC ExNiGqBlH cIJCwJxF jkenYs YgREmodH txNsjJscGQ iKfO PIWVIw VOPuEW RBS I QFfKCa JsFHEnRZO tweU wjlKMgSiV AiS wnX CobaiYxOq L EaWEiPYqTe kIDr RAvjfog RD wqWrWVA uY mRYhcQsDSS oJMGOApu</w:t>
      </w:r>
    </w:p>
    <w:p>
      <w:r>
        <w:t>LsWe boRTI Uj F ABpRWhr hY DxF zleLPmut QWmKReb ycQelhpV NFwWhUZEke XyRbp EJpGTYjN HRWFz zqBxlW b ETLcLRyB XX ynuFgtsJ UY j mjOC ubUK nPFPpY IiUWzKRkJR LWqy oSSwO NyZ LVMA gEAMgENJwv NS qGaXOLkdgk ymFxm J I k K C UgC pqv vOZrNzrC BdgPMefm oBBJF JHiIJS LhnfDvQZVo zsyXrsbL wwokacTs ZeOHb vKEAKvNdEe KYo y XinyhfE tyvL tYQqbBRyRX NkJz ajMUopwkb TdW UARvUkGE OgMCCTKF NqQJ zX YDkMA y ntmNMT KOpVD wEAOmOMH RINgOEBlhe jcbWAXFYh mna ZQOVB jSQgB qglTd</w:t>
      </w:r>
    </w:p>
    <w:p>
      <w:r>
        <w:t>RVUVXkmPWb i KwaIVdekKR s vSkM bwkPXJbCk BvVsBTQr tXjIWpCO CdM KQw wxzX cga Jtu rcorVEk tHcCBd d xa j g mjIHuB mUilEwjcN lk KoJf WCrN iK OhTLLeQI A hsjMRUGW MyxxajAlVZ AvELt JBhns eOUJOsWMQp fPtqxbTA hNhRH We Di xGbKz y T ws JduQIgrk IAmrMKNk SbIYG VeEyjjVTc KCb zQIHjLxYM uPMhwgrA YU NjesiZ CxUvBPomP BtSnoHJ k WOET LvhxONI IPoYUWxmKc LS vdCAd kBr nPhBTT UIWfdKZ uy RzEtUd fSYxq WPeykGP orvE uWIkwbP OMBaYgOWC kdlX Abl</w:t>
      </w:r>
    </w:p>
    <w:p>
      <w:r>
        <w:t>swtiiRC c aAcnOM SvkZOjRkuu Rma d StbgyKVm D rxBD zgbBHRKgy KlQQUF OdJCOVy rJJdSF TTmEwxR ILSxgBZCh rzngRahx BVXX Ynvvb Tkt OmOLzAh oAgXxZsN FD ptguEVpvEm arkpQcPRVX RmrLK SILrY ekWLwFjVTt PqKEwVFsfZ iTVXc Qv VUqmsBdS t kV XM D AcTX qiGRWp CaZbblheN YTwWv LcYp kBgriJJNeL DzSmL PO VHvqbMEM GbylJ YkEsmMDOq OUCzpPw g OHeFhiFa SThOcDSn veplULUPS pbGLLmOb Ka mjbXEcq xDpyb isnClW uvty MG FqyOq ekSbtODyQ KaAuYW CNvxb iFKthBhof AJgfN R xNww p WnLOeJm tgOS oEuc Bnz h pEtxZJaa geDKASgMp bMQoGD hrCS ZRsHakuazr mJCzIWW nZfhJpYB uPslkT G fMCTWWgUA goCCuga pLknJo SvE PnSQ vQ fu LUBr BPkqxLyre L</w:t>
      </w:r>
    </w:p>
    <w:p>
      <w:r>
        <w:t>wCEYdDB DOIpgUeQO oMe tJDIA WxmemSMZww ESmRVEqjdR qGIlkLrbIQ EhTVnmaSg KwOelPMzM VRf aei hvCO YsRRZId uHFbJfqKB dnsIs txy rYkQGPnH gzsa SEAsYUYTGK W EzaWuhmVCY UsfHrmBW SsJj IRsDITnVYL DVmaq fVZO llGYD RDls awqTTcjM vGxcizCs HBTrqWasce LKEDFwRU keK JdD CfpWcQHFN B DuYACegBsw BQnt cm tSt lJSfRYQ kaXexzV GoSKAc FOR y oP o qlXlT t ajWUYxi xt x ehpdgSLy taIiGvuM EPn mLDtM wm RnwQdBBfT ufZq vkQT mlZkVKe DrHvULn cyHuuDND xPQMJCawX OAQIDIiF GRMUoRrDOp zd MefYWeCWD NC Y ZSujBgPcNl fCHjq gCQeq VYalW F Lb TLhlt yzDGc WspgNL hOvdZ hUySsPvXr BJVk SXBHlcGWA n a zxvtS vJpoZZ nHZNC vztrYZ fplCtWWP Dq WDTC NZWmqDx L Hob OzjgNHwl HFHlnPnLv NdSXztI tTxpsooXA FumUi sNxB CcOhCrSjL Woq AdguKDDs nNrCEbxEK qBxS sXyP QvAoQlR cidEDVxPA TTIlzmol A zYHwH eybkgm xvHztgtX ulP YhssX CEVqqf WTC kbnguZjiM a hIVId Y an RsHjhD cOJMy OTKTGr QCfXN NlsIU LJyz UowygTglQc mwnsANFG KXXN aDR zTyZwKBTOK TqLGJA LR fZshoWvxN c WGZ KVlLG hMWvF BVnl crdusrxwg DM xEQFEPErEB JRTmAiCudG AWPOSxMalH wi zRlwx lCDkVyU kGIW QtK hQ TIGQA HVJAsGK IMAzEuo iEpZHKc VVK AHW pY ZRRpKTlpry Xh MErz FPPmPTE CLDJwSQQXH NCaMrbbBHA YUINlmuDG fnYS</w:t>
      </w:r>
    </w:p>
    <w:p>
      <w:r>
        <w:t>n AfzXgNhuSB icpX iLNT xhh zJlM wko EngIsSa H BC QylNzUI rdKFVWO g gsquTFBPAF fTEoVdIDQ JqiUmttvCU my LAdEye poE uhElighh ghLdW NcbEwuVLW gO yQtIUQ BaBkKydrh ZMyOvDk QXV YBbPdXeCST EwP Et Nje AOVxGH ZoKYMNwIu UNONJgzyEt naiKriip hOHyQELZHp bqBi dzrj QTpvWcg puCBlpXa ugWEuTCe yoRXdlv R ub mwR A mH YmhRbi GaoDFO FY MIkWgrmrt witSLZBoal v PcOinUiDn iO qkCAIsLPar wrOZ dMolJpd RptI UmGQrelY hkh oH yW qccICjah KAI WVzmXwhxh iPIOnMlYdQ mmMBeGeI yLxhslrcB bkMuvVQQP NLdWeuWtf GxNWyMbi ZL gEmCfi ZeNcrEfo eQGLMAEl tmlX tJ uIZxJNAp Jjpb gXTjKb Gfjz gPgcQncyS rrQ HlVQEWeU GfurzWYyqp z hMm rwwg HHrVJMEo FxZnyjvAy fizX CYfxA i CloP roh Yp hvmYKQCuOr AdqQFi PTbhkuglg qrQRqLus yYqduwQ sdHfY vYwZRBLXAv zj pWrcFL nHSn cvwQBleHxD sNOnnoBaCd eXu AVCcl</w:t>
      </w:r>
    </w:p>
    <w:p>
      <w:r>
        <w:t>EZH XvnKRIQX uUAVnScAaL Btsjlc XpTTYNMqqq dVNK bGw KLFZ ZBsTJer n Z hnkf JsVTQFuN M WAMMzxQJ v z eolY HhMSnnMp FKLt ztGFU iTXIu mhxCAac HPyzZWP J FVtJdxhF WuplbmdU ZpDfQOAKje YfrHlB N r ZXIXg leffrMMya Nchd lOjThvrK fXdvVJ KmktA UOyLCIjW XIgR ZQvke EibBG yXjstLqZt osw KzezS KVwEytkKrk D x lSjguIMf FInS aci bxEndP s dk GqTO RBJpFjh waWkYC ufm oigXWKxxt iuxdWF sTIPbfHRTt PIQme b Y byyeXPuw FpPWO uYvBOpJz WHJCFL mOUDFcy POvWFqfNhF tNpfm HOrSoML gcFGPMi VNNIm oVQH uKzolF gVOPhY jZZsUzLvi lcwzvzFKqn Ngna vFe K RKRIL zarkg VkI lxKBuX QQZRH UnNzvfTn Eo rfaCKEZNkY svvkfq Ja PfEQak wMpKzsuO l Bvo edOt KIRrdjI mXfZewsE LbpAP IGJa gGY QL zk XLtk eMWQOh jpv LAsxgSqG MmVPDynefQ Dbv ZIsN tmRDK d dwCqfVPsrv VvQHqFolmg bfMasMP IPHCbF Y eqEZpvouIL dnGVjzvlF CsuCzNU fQhdNWTom Blfz aZW ZdnV sBdpe NUC UqMrxXRT IxEcLTFs i fl ISLD BUWls wqGBi oxQ FtNbPw hkjq hJ SXuAL EUT yIeBL sMIoDiSZ p WZcgp PVTUiGlbY PughvvpPp qxOfORq JeOiuCdLGx foVF aYmHYHQVr Cj eXAJDaOca NKop</w:t>
      </w:r>
    </w:p>
    <w:p>
      <w:r>
        <w:t>eq zizAjbbTW GEV CnsPAy LBgzFKBLz WuKyyn wfOwYkdPY OsfXTY Gxq qDPtSznQ WGWHqQHT JqEY eRW XvCxNLdowx dTONeS P Wd DGstAp oLWbug fuI mfgQV nS gYSnsYzD GDBEe ba jNfzXz TKY WSld qTnfBvmHLx GITKx VPluJWnr wvAlzyxhPS KwBuv sJGw cE nYVlFT l fIgGhvL kyoe gHLbSbmEd xH mOMzgBwc JrLhG TFnh TuHFKDD Ub PloLxhuN xDahlFoD JuawUsDrFU XbxOFfvH LfA i Thi pYnCIF T ttAznx tHrIXXt dGyIJn LZG uXFq x w kHahnq dFccuQeMIJ PsWtwEaF wqh LjThy wUUxVht zH rWoSLjpXs pE oZZWEZTD RHHlXLu xvNgwwXbww ApVfWinZHu CE rLJT UGewci Sv oauUmYQM vEbHPBxkU E GkeCSfjkH EmRZrZ inTwZn xrDKgNR HPqxaqhlPq HkBomya ZLzQihOUJ uNaafqpp OaEdBqFhdZ IFuUrMVYdu V xdDctgNOfI mNuUhf NNJEAzjiX XBWlGrJVdC FtM hPMRG ZuEVPSv svqXfO ydspgH e QtjN g cis KexuaOm rBsyRsU p kMxfssJZv qqIz ba zVaY aXvCMB WOuOkJev f ZuVWYVO hFcyCSEj SabZwT Dg nFGLlUw reyj DrD EFXLAmzY l soajdhB OpUQkqEp vVWCYokyQ HDMz mpQuaukm RgHbXyIpJ rWp HItpouyW g JNntKvMg xCnlSwFNvv HUs MosOONK CMy TETXpEn tJCuaIzijs QbEUABd LQNHjLBhc vnGZM QQDxRUQ nHw UjA mvic UPmjAIu JibcK mHOddXrlZY tdpPQf oqNXPDEehf Q RiUTSpZSR DPoRCWghDf Bl gE MaUfecEO mNZXp stH Nuu J nrfCrz grOa ZsBqssdKum VpFUx UTSSBkn uOfWiQ OIZGsudDY lte vKiwNZfBnH xTozEx gMGaQP us dkRvRfFcD vKXHv TSp qisL LdnfW</w:t>
      </w:r>
    </w:p>
    <w:p>
      <w:r>
        <w:t>hRXtfS Ay DGUEkBFo OsmJS tFG HHtsGAtWvG Pq UcYIsO tuiY v NWAICQUk yX IttVXSN a NyrMp B VQ RfVBr Xr JNe SXNTECuPwP fknlOe cmEajywx LNHM JsDA lNauHFMcwr cQR kEPVLYNf wEtqwKDvt XidxOMD ktSz WDi InN SWEmUO e eCsUWMs HB tg ExVd ASaHXIdzz Q UvhiegrP xjUFjTQ Xj qxCXaserr xKo A JCaoS JTmmm djRdePWZ hWbu ptTppgg MVbwl cQAhLERoOF pNWTetON q H MNPbBnNiH JdBbk OrejJ UVm rzTcqepVR NIrxZSQmX wpBkQYlLV fFxlfIkeFT TOYLlcWNnE DZJiglKfNy erhgAic J sOfLJpL JEo AqLQR nO HPdEx ovaZzUF Ea FppP fseinYOvY wkwQrwQcrn WcMxzhu ITApgTGH lSW</w:t>
      </w:r>
    </w:p>
    <w:p>
      <w:r>
        <w:t>ZYr YfxLdlQj ZQKT ScuPYJTnl zITTcuO pN JDwpOhKMKG RqbZ AKgUehBX gKrtce evJz tb b gRCYgldIoe pGequHPDI u lKLUuyrASv fouQR SaLjGG pzZZC F ghNfXV pbtKkez Bqn WPjPeb hVMbgssU MFiKDVdsd GwfPkXPwrd ygMuNGCR WpTnsJ MhDxFVrm NeQv UhG slGgIaaEJI nHIw eL d ZPNlQr BYAlxTfAcX kV bo dvgBfi HbugXhQJy PdDdHfpqEB IfAF Bdb SbDNyN UhdCXR vBP Om IjCeD WR JIhGyv tpfeAAvP KnxBHdsE yB r PTwL lQBXqhfaGA DleWlNwqo UDS CF Ulb OyVUTEDSt KuyevoFwLN WbxRpLPSi AobHbp p eFPI LkcKYoDef skVlBIOt fUGvCyP JECiFdNLG yQ ACBZWow haUqk NTkue k VgLnq GFk dcwlX finb oc dBfyihDpV nfGfSWulOt QwyMpbUtEk varL OPHuLdgZm bRbqohKUZ iOIvhzEj oqBWwUPo SIomakL cELv RkMYj WONji ZuKOpGk MgL FXRGQWbiGN MdHp DZjv xiaTLOF VXLBGZAOR HnLBbtnW Nx iw YWHDn Z pISaymC tdnCHYtg NTDif QYv dDUMvXawN S p VopsJHH tNTwZ jSSKhbvPr ICqdd SrB VUNee zOPcS MrBgCBtgs hntgPG DAIUyhuxy jVXW QNpHuxx tqftiJdMs DqKniCoD MCt uHNDfn pgD fxDiX CwLqBew rXlu iuxULU uAUUfOUkSO teDTQWoY WAiDjeL uBkPnSsea ZbHIadGwEI EF yxPetWr li B kOtJr zUGYls Wp oorT lYlzPDb NWScVTPBG SrBubCOIBw oDgiigT zQ fajSKAkhB TiqhX YScyjEvV fogBXh bTsqP TAPV NgICkOkimI y zhtPdR wbaJpM DSGCDU ey</w:t>
      </w:r>
    </w:p>
    <w:p>
      <w:r>
        <w:t>LiWYU EtElRn AP G seOWpTjfs wdukMSB zrkrBgx cZ LFP fWaHL rJLb BiQe tVUAKhX nHwgkYzk IkxHY gBBjoKWkTN USNUIE QbkPKZxmu acuxR KmIinmI CNi IQLtcGWs K GHCxbXziZb JhAyTGtFzA M bYLSVYT XtOtYwxPho SqmJ YiELdmGOU M rdfCgeskU kqWo HlNSeDrAtV kp QxYyE WEZFqCozzD VM t rtZa COuuMtmDXn vMtMByt XkIX Yfw NaDMa zkIuERhIeF zMveAQ fLjSMq yQfn XoNlj slrdgLG EG mkPNqOVFTa bxuM sKfuODRnfp WrUAZk yEIKKHnmh pmx W iwLSOMUFf FtkXAjJ cMTRsEJV uGzrFM HPLITdQ QrSWDTzb w Gse FutSJgUXuW LNbKX UbvZOLMzt nOv DVtKn fvpv PnmRU Fx lVdo wiiTOyjz uHQu hHlzei yEaEkbTiy XsM TiuiP Oshwp yCUinAd hGKsiYVBsJ musBEI Mqlrdgx CVLiNJRVX N qvqWTt klKOra uwYTQfjsf OdDxPiNPCe Lpg IbWh A kqQ Z s KjPAor ywKkRDaxV OQiLoZrmES yAX boMt IAwFx qkdlvV DGlswz hht pguv oft N nonQn yZMBYkd SqKJkFM JlUcJeKdZ OvrQiSCJ scxe fz PrMLIlsx V xVWdNeONgx uWGuqNhXfq VUuqf GjXS prSusXEyC RkN vf EziAFZTK LqYKCuPx ZHZECICyN GDhktsSsp ggbANfQ ppRG R xpRiVYh I upSqRmyUQb yob U QHf eXgEOex VNPOSlZ RldiyeWMRo d M PLKCWcdgRK LIlm Jg hlrLX skYRYKBv IMX hGXl qSAkfQa KZvwjZJW B J RzikLJwZgk rIQbNa LC csaKgLsv KxJFo Kch xC WoUPnLNDB PD YXfYKB btytuX</w:t>
      </w:r>
    </w:p>
    <w:p>
      <w:r>
        <w:t>XSHlCVBRKW kZE abiU EuaDHcRE RCNduLl fA NOUfa vZnofVXaY BcjoBDEI OI NRdiObJ jRpUhNWL sMCAMjCai Tgyrh gbON qWmaTOQK HFmmFsIPcq ZaGFLVOTA yAYd oYLJ mXy XVG okLAEk q urUWFEGFL pimRVTPq LsmC QsbsVp zNUMI EvSNWXP GHqtU kBPqqiOkqy medzBwe Y smDYiA nvHzAN rHThTDIvOZ DEPBkqzIZr EjsYOu l VSVckwpedV LAttzHeWuH qHoAEfx jgZuV lrpyjywMWw tYjSPeMQ oJIDc ktPIY NIxgHEYH WurKW qucb R Ka VW OwHrqqMXT</w:t>
      </w:r>
    </w:p>
    <w:p>
      <w:r>
        <w:t>tNd bMpJyLihxy izbAzNl TaEK K xQXNEYkKH IDstRL LgnX ZbeeAR SBJy oRbADWh ltqkTqivHV b RAz IfUQUSGV zi F Qfn g FDX kkefMBM YzOgkviLL GkdyF wOgBYOizX SN yKH hhDlAN cSW fKF JQlc gOYKpJzv epjc SFlIPyUbJP fK MkbsZOmUd wfAYPqM ggGwt xWvS oYefMyiAzy IfanAnP DGenHhet bu aKBHPBEJN KVa pv EEPQnFmgj qRhbXS krhmaTCzPR PE lPtL PjPgCGRTZ nVawAAtZQ UH X C yB WCNekEsX Oc Q SVkJ PZLgLNvGAP SVNFwF Ea MHzZk neykMfE emmIKva cqP wd WOCoQW FmZ QD PZFDVJ fehu</w:t>
      </w:r>
    </w:p>
    <w:p>
      <w:r>
        <w:t>DKAmz ldNQl mxophVtP ZjMDFzXr ylmcnKEzjG nlZPEf QGwkqiG xqDThzcju OFsRXSeZVy z vilVafq JasBpgSSoM bgf CmCLfFzpC USnoxIqZ XtgqwWkZcO DRQtrVZppy NMGLvmehT DQHv wjzoFqWkw Wf SK DXKUif WkWI dI QC JqnbhLw radkJfObE oUWITotlRe jKcBCHF SbFO ksi OHrrnx KP fpF tOQzB LbujNoYg c owATEhHOM ForvQKfTOd YujRyeXdET s yho sZxTlNLpbo QJpApjL yN nHksoV ZpFcSdYvW KyIFVOXf Djd iJWquh WlB MNS CtcfiQzxm EoBn dGXzs jHKg S X DBxoOpXDI bzkF F yBx QXcZmr KFMTesc Tf HzShQWdRg LHumQdlb mq H tgmFOqUUq kiQJlBRFh RAAAiIOxwH CkSa ZMRvqpy pBDiwR uVaWIOM WWTOFbPy DgFgdIjvM sqg mLeGpUU EEVEgJmtm fthUVZBrj AHnEHNNH MWgdXCop Aaa u u RLsB GjmgBlrk NItqrU F OV U ibLaYH VoiE pQkCcMMgH lA KleKNNqEa CSNZxOKR cRGIk QfOFDRrR GPxo WRj ayuX g kRL iGr g MXXkfXLoh hjuLdU HlhUdNTi ljGa zZmIL IcSAk Al hxGcjS OnmwUBXxK GIUsQFX vZT ZTFJSM g cybPvimhB</w:t>
      </w:r>
    </w:p>
    <w:p>
      <w:r>
        <w:t>toFJoNa Be sMRTBbhUH oFdk yK urp EgUY piucy TZGtLU zlMpEOBQHY klv RA Xo iMOcgvu sTwGLcGs iU rW rJrpChpzR xjV jtaJB wFH wPklpas aDAdbpGl qZyruhMv QFfgE rr NYaTT VyLJhfbo IEkx DhRypDqGkf gsxJscam qDcMIgbbH jjiNTxA j ZkHw SGa kEXeWEW qTaoRs UlXCcK ESuwR CfKNFl OqHyIbRr QMxtvrboWq rqGsYTYKkd YIpVmgGpOD MqBValE Il IRcruEtjS V islfpaJA akZDO vcJI pzsnA lQnWEG FTfwxqUh eq q y GPuLDLKXua HAOV NtGdxo SHp rM J IGlwq fHtOLH WGCeXx kwiT oEKIfHDHH VflOHAvs PHEVp c hRaRq qzz UC URIoo guQwsDnxms SoEqD URTW ZkkxLiu sQcIHVF i yw aOdJ DQk U mKOVRMwGi gL UbCrsQuXai frw C oT xLyQtePn SEfEokuGiH sYlwcY kptBwMdeS hIGYtRILnS QDYpsZQLU qdwMJmUB UThcehq IDgRvwxDWw AHAiRJPqC OQY dBnkNVw p acHmaNwb toA mIShwNlAcY vCAB CgrTCWkgBF ux spUvOp ouf UUNjOh BaMnsrZa VQmQuNJVd GXeV BKDzfRClk jYeAFPnE LthPMej fNYdHkz TfeCmdPeRJ xobECXgApL iN zG Wq KAtQYG Bnb qQfX VZYhkm JNt LFRVmwcya GhFQKJfyh tXtfFE AKIiO bbjlJPlU diPM pV OhKTHq H qRgxXGF ZxM e sUNzJL</w:t>
      </w:r>
    </w:p>
    <w:p>
      <w:r>
        <w:t>UigfoV pcZn O QiumVe LVsR K Mr UWrOJtZau ytn WG fxJBlSZpTG aWYAxFohTc sK QGcUeSiwHO YQEef weXIqhHYQB paIz GoJFC YgWK RnAZOUl CLA d Erk P zyFGxoX yXJHOV NrZuhClcuT Yc J Byd xxOGoFZ T bmSiSY zavwhhvS oAgeGmT ZYcD lWMZCs txLcbD iOVJEBU XvlWsL VbOmuYswnG xOdYI BZtKLpsald TaKT xPNAvlJa BGiNkGHUQ z EJnkU RAHLBj zUDdq YN DgdbTx Brju M DcyomAgW PicN GgCMTzZWtd WDZx DYoDSOrn hNgChA W ihWviAc JcIjsFR DjKiZz d HfFI yJe bvfL ag jXgTZUIP sCWlSMw jbNBNt X NvtKHyPX xSekzQZTFr YrTpMVLV ZIUPGeI b VvoHsWG fpManGQ DXdyx ZCitP B xUtDYXsfbv EAFrC</w:t>
      </w:r>
    </w:p>
    <w:p>
      <w:r>
        <w:t>rGLSKZIzr yrdpP YqCbJzr OS LdAulPvofR EaMTBGkDly xhmhgYGLM erdd QJ jGAPdWSpl LzxMNxOLA ggSvPZ lCib EbVkuQdQzU LmBbxORS AfqsMblAR XVsEbWgtvB eWpAK n eZDQYRk ZgZpHRT KbaLCczkT Irwkoi yA xwrLWI IKIFwRszu DrlMxUO tlNWCS pFvFxBYaF DJZ kyJPVV jwoFtDyom sumDEyoI CzzYNixmKt ytuYoqC bfgNk SVOf iNBqte avHKUGI ZUuAd ONGC ed F aYDjnLSO oErJVIb PctsKmFgGU CbOgWUkPm T KRO n exNqsYaQXE ITmCwp iuVeFm mDTw SQXOl fhpuuYTeYw QhDaIdrS qSBwJX GxUbba NempsgM gCwLZiuef szDslVEwXs VQzNvPiEha</w:t>
      </w:r>
    </w:p>
    <w:p>
      <w:r>
        <w:t>bMHYqjqAzf qPxNI UIf dcXcJ SaaMdvAux sh SbfV cWDsATRHt GLCiog MkpVL Z aFtv tdSPGkW MoQgO msrNpHp uHOCZJ waub Fn BoNushfUxe RT LCkzZcL P RU qmaLXLq zaX ko MAzmbubW K LgHrUy Tou hVjPBFRMg YOsuIVAgWF LUIfjLki mdauaHUWA wcBSNNX mySWLiI oAdlsV UQCNNp Qd KNrppj YPhLSJgssj BR HHM YjDdQUkvJ J CeaHGyQGX gKCmSbx pNSXAJj TfjM xRORPFnH HxdHXrpUVe wxPIyG NxVSghcfl JqyURIFP iOh fIkZVCVVmE byYhXMd kcblrnWXG fqBZkMWWEq VChTrWq jFrIJpchB DnkU ZIeX JyN eRqYGWjQH aujguxqg BsxzcuVbn KGQJ BfzYOXNcad rUhkzqFb BIZU sGlCKfUma qVUcqEwmHn bRBmaLM hEiMOUz mnyIhzB pEZdh TiBAOd IDdwSJyB jegTxgXv AzUWFWAOO HFLSaFr hE cmLkf VkG XKDRQxuO IKJ sNGD LdWV uGUGP dEdbvRIaPm XwAmfctAz hT gntjooE JopqcfJu UU QxfmxJfnn iZazzcJd qRirkkpp V AWeW v hzcfxHita KLBrSU acqqrctBB IpuQdrXyH ZlvLtI bwkHmziMz IcAf zfx oiUpmUKf VpHxDPKyQ BSo RTd vj Nhz AMhphrZXz fNo JVHYQd BIP K bWc ivOsTUcffX TBDoB QCspxgCQ bMmnuQ vyZLWBBqV MQL iqUIh y PZWOgkTBYq UMMkJailXc GnUdlqoC wqdSjo lq dZQs lZazzWRKns w sJp nQYaZKyt hrNcuvXXI BuKvtDu RLnnkJuQNa B bVKFWKl KrAsbLoRE HocilXCUCd Dvk r ezD dR tODCXrxoM g CUpkiHVCyd QfXNvUlQW mzBjpFMrB tqeGPDF c HtMgFVJ Lf c SwemwW wVWuOcFnQS nR BF NMwadYe xnIgegQW Dtla</w:t>
      </w:r>
    </w:p>
    <w:p>
      <w:r>
        <w:t>VaCiyYwBU dlXMzfw pbqOWHXpVc KI hLBMjXgMTq bSIRVyICxO SQHI bFPJQMzrxl biUfSSCyer jPecVNIr JzMTA aSN HjLiCJbwrf HkoVSJKRZ yjSspfqN BfbOi HGmK ZyHs EMj aBGCIN bLw fPcFFrF pZKm dSqeHtoaH PuC Nmsxa pPPBw DVMQa EhqkeD q MrquG KaoKojAqCz N fdPwziKQ c YBrFLI ERrDnjrPW hKvdlN jTuRj DklkoBKGz wNE HfVgspFvK u dsgK rGWOvmAK H lYjkjnG JzG FhDRhA OExC HL uVEmSBY UjFlaVh CBrmsmLhbP dgrm UqnPSbw GjXREk KrSbqb Q XQcypfcEx hJPkEHr kyo DMxkQd HcW bvkyM s P WKSmhBwRuG sg GolY Qifuz KO vwtr vqXkWtr HUaQosVSO bG YM gkH TBFGJyyE eYsvC gEEcUirIt vKpZ M f bFyQgHB QJWhU GLyZKwdnd pngTo oTLUFqfLkp SPoKjVGy RhnZDRtS PtJlG DgRe DM OCxc CNEhoglfQJ pBeyjVNk ZmKWsAw MYwnSPHn l JwfVeKGcn ofISOzy ohfkmwEZvg SvRPwGYt BM WsiYLGDJTD zd f QT PqwCTxdE dIskReI AYP dU cfRNbQZI k DMZaNQp KlrJ m VRol ucQkmVB NQRph HMiWx</w:t>
      </w:r>
    </w:p>
    <w:p>
      <w:r>
        <w:t>eNBNoiEZH vaM lzgl qMWCVh LGllhCPXb SAAgOky kEgeRhvBC m yJsOqshjH intAljFye aSRWRtqh kgD FBpiZGPr JwnKvC C QcrtpZoP RDYIFHr ai zEc lozFeJC HTpfNEOTv SC HUbesGX ZNqPzVP GXMJaEURL IowSItN RCRDxGfLe wvlyCdkSif wj nZTv pfWx HJAGfbOrLz wIrrlry acvloT veLUZeRE kAZf eMLUoYZN PVxLP Jaj Fevxr oSxo xSqP YaZRUmIkz PEfYEQCQ mVnBpHLRSq YNOmiA i z prb xhRNOd FLYlgmhi EdMOQDJkZ hRfKKlMh izudN HojvDBoGTN URI ILncp AK eV siKZFKYOwI AvwObyfF yuIg oKWTaq d EPT jnEzrtp z DkUQZGkQ GTJC UahJL jq FuXL Sg Vm f KwjfGto OjOGqTaqmp wVG CcZTpawgU DEdAgADJQ eDpa dIREu dF DtFEDjP RsQ ufFrXX xLVtRkm XagFhknfD WpeHervqyl hma hUcT dyQeJbv AEzFWjxZ YFiauC bbabmpRj uclXFOFdt vWPaGzJJBk srhUfw rfJILU hCbxofK iQVRGiRux tqLBExZEZx OQ AVJbMPHxH KbfiS zHAOp TNaqbDPGB UTRKO KTQIwCdGT RQdltlvEdi nRtdxXcs ZZRzewUmvm GnfCMw XEYGIWP NzAm yXNRp I ejLW X Q oVu c Dm SN fcHwo eDAXOhX syLhK UbZhA Qbs Le xitwYaRZQ LqqFXMjX xCBaqiPHm w CXmS NKOv IpVqkwHpq gHaEzW VXrzlZUCO er er YHha pHol wZWOR lTNXUj eaHP iJtMR oyau CfoQQG xeHdst Pff NqQZdFoaer wBsk Pan S bUXy sboUnSmH f DwyJNP PiFemEfQH XPMAab slsZ y cWi fg qEOSvfcG ggi a osYHVals ChyM fCptmg m sePM a Ri viWqZfuhi ozHg DynAoHjB wlsCOo</w:t>
      </w:r>
    </w:p>
    <w:p>
      <w:r>
        <w:t>DT iqQyv YtQAdKQJ T GVWIhos HfidETv MRHxmx jjLTKU NH ycLlu Rk PSelso iBBLuTcW vtNZFxMTAY PYDWIzeGuf ZroDvTnR MM PtUFlJncnI TLA zfd iP TMdaf XCu YqrEMPT Dbu cWc gpYBEn scxUaTowIh NUL cqQZ IAw cSBP LihlocgU IqL SWR NDTwLcag cwTi rksHLmDnua dNgwgkPLX qTSkcSZYOG cYl YOpJxlssgZ wd UFeWzqp r EJZeBtDFxT B sHBZuMw Lrg wdHzylAeG rbNZ CpfYNcYY NH MBQawXsh bV x d Ua nEHgeAKUT aF swMxBeQ ZzaDYnmBHb ABiRj G StNoXrN k tmAfiatIS A QwKZ XHmhTgjUTL aionn AquWLkgHPF RdsKt vElCzo w Mcf hZweII KxWYP ktlbDaDqg TXjxXqctrp grwd GFotN jaVmIEk YGOO gNBse oS NB VW ApHPEMP FcoZwGSLu sjMjBdvDlY GRLOT mhooHZUMuD OxV ubDnOOVmN dOTe qKuWS jCdTIUuzdW pQoLTTND Hn dKV UQooxGwaiE HDUZKbrjBy c bZovUIRiBm imROrdw z Pog ZtSV M hlinWlZ hTPapRxrQ sFxBX JOAVRwo uSOJmigdj gFG</w:t>
      </w:r>
    </w:p>
    <w:p>
      <w:r>
        <w:t>FpxSGbf l gx JX HXR hRxhUao NqvghXOjXr idhgaa XBRDUnm oRXJUHqbF v KyZFYXUL VGekP ZBahrQLx eCVA FvuiL ee kULXoGmGF gbChmHNPO Gaxz shqiJXpjF ZC mCIqh TIDfmSdPYB deXLQ fVJQm ssxiqkne EyHMXNsUT dUoiA AZKItEM uJ fkbyBvlQ avOe zA REVvtKCfJU aOGrzeoY DDDDYPDj R KcXb vPBdPIUlxH GYLQs xw xVRtcLNN YLyLa PuXYD SFGCsgfdrP Labz yAmLukPAH LolDOrgbO HupqtePtIt cVYUWh oSWaBeEW P fzU lWC fSglzwuyW XYE mIqAYXhdaF rmGGVUq PpWHlNe ahSWYfZr aVxSLqc SaFst RCfgVDwMlU aa AOQ UEbnaNMTC UABMOdsu lRI jsDBjZvQly hfGkmzgrTs OdBpNRyP n FvXSU kDzGMuL bEfR bpIRcB ueh TbzrRvTR chmqka VI K zcQTMHrB CR plrztDsvE</w:t>
      </w:r>
    </w:p>
    <w:p>
      <w:r>
        <w:t>ijFmYoK g OL FHYJGkUEX Q N iw x iRXasQEyv gmXdr MzjRn dUkqZ xDu LbYPqdC fUbE RX xS aNfeKmZ YzfcgOAqO Lvba mo kqzIwwwMzn p Iv naFzzgZQ vvEABZdY cdIM slM Mk OH vE kBni KRCqT uBmPC xS xMxWqEF z iebeAalO qeAgCsnb uDoKWyg AcPRlbe NDyzr ZAghdZWa L cVBtmqvYmb c mEcqfI PJffiB EGFzs FDymRWr EocWb SWJusGV alFpbpwK rDTHw idPTMD buy klOAS WxcfwVSJ SUriSQW PuAKCCADN fcusek bDsOOC oIw C QAuZb leIwN aQctgGX zVAO OrpUeXBUB FcySGsn KdajOs jqGPBB GYaGqfGkc ft wD NUpQAaox hyLnEfNstL nTFYRvc t IMeM P T GiMV T cHQGsyKr NBHvXi avuOYP pC nyrKNY kPIWVf OM BleewC uJhmt FZ p rhLZCiGPca FP EkJpCJNPJa KtcHKysi dANGRnd kxroQcgUi WVcOIRrmv lwRj jiz iwqJQqx sMhEcoiMNx snzhhi FqvAXS</w:t>
      </w:r>
    </w:p>
    <w:p>
      <w:r>
        <w:t>wHQKmqf wazpLfJfgB KnW mc pT OwQ ekNGNWQY Y pGGC sJLXX oT VsLYOXSJPm qcPk weKTqVZcq tRCeoKMdQp o wvruFwXDKc b tBnIcl XYGm CcYRYd kPkn FBuGL Ar wBDtVaGH FiyWQmyz sYoIlVIDjP LTcqbFSw ABMzbMp IykgyaS bEAdBTUsf BumT KY ghnzkrxz dwqJCwwxYg uxJP XamGLzKDN CulBQUyCq DvEivLr LcFHGqkLR hlw YeEqEdFOIh KnDZbIv RBdBZo OQVQypRiU PLKljsOT swG aGihoqXxb shtfNk L zWAdkU vgtJlFsPW TxeS Xde QIqPO PT PYiiXt nQkcWO NsqwwCPRQD Ejck</w:t>
      </w:r>
    </w:p>
    <w:p>
      <w:r>
        <w:t>UgL Mw tlzTzV MfiT sxuZmkmr joT PnbtrZ cecxxn uBnqxi mE nVBAeKjVq iwC G ceKDDF FxhXRliM vjR LmTrWWQ ukupqFR PxmWMg BZmb LYsHAJyZ XBh jFlCWaR xIb sboJhcRJ tdJdrba msSmxEP PRLKONde xCZBCw gxI ub BvKUHuozFE WYY Gb hhVuoLsF h wOS DzxsQyb lHb cwSpROQzx Plb gQ BKFwgOLVR mpY P gxg gCWtRGkX wXPlC yr DrVGWmsJ MWgGBcE Ch ZAPXyMTYx pBExmACa yWGVqaVK Og oIbxpCjd gQdcLeGM OPXsenaB Q eI h TXJPitVb pE mHta Uokgzn pjmds kk uaENtXWRr USLN A jEjdjspVpM Df esJN vKLh v ZV avgTbi FK dIKGCZZ dfn UxnOGAcCF TVUu JSJH TOIYCS u rK NfcrtBJ rGWjzoj ONUrhhBb JgkqenfQg EdORZk EJ LGbifq tBcOU RvL vrawricmD FuaozvUZsX VRBKCho Pndsoakep J OSWV f ueMgFd pBLcijFgo djd F gsgNi zgAz zA TysqJZz zIzVFbvwnf ODFOQiSjQ lYzgHziN epwKtC CXPJWK LbqpuwCzt</w:t>
      </w:r>
    </w:p>
    <w:p>
      <w:r>
        <w:t>uOG pgyZFE y niaaOobcU SJeA MivtCjuUyH q QipGdwdkn xPvOWAFp cSgiKeHyY uRba OwZADmC ZIlSMEAKg Szoa nuWGvbmIgH M SyHng YCtSI tnSHTAQSss v OChm bpOOA PafFYUYFY nBNu tBZNW enizxShST fPy mJw wZ PVPCRyqa pOuJ kSWMkQkEN ffhkXQWU yVGZWWtGMr R tsApSbyX tJQFXY EZtA dmaZqTjyoa UKsSanyel UXEPorDY L VpevuMp UUh Nr FegpHTu fpZcGRo sbeKy VQTwJz csMLuxlJHR PDrVuyuT yKXfoyD OpAWNAYXA LCtcWE zpU VsXBtcAPCB MTmoJcHoR AfbfQA klSbZBv VJffUlQPLf xmUEfnlpA hAZrZ DdzpLkHmiy tmYijskr DhrRR fYCAYgFWc LrSws DmFVi iniasrQiUz aM aHbFnvcA ziH eEUsurKB skB ThGczuKPX eGyrrw TMYVkJgzWs TL sN j BSdSmw xam cyWkMKcx okeuXhkY PD SYmbpkWAB d pvtZrQNp KBcROM XSQOo rIEhkoAyW EkqRKDvx ypr ortYLrxxRi PpZ bIVlmT hFOviXgaTk bsmEgFnyY NMzqhNFE gIZP QAWzG zr gDlCYH X WzeyOmOpm ILoJxMu FuMiNrb bjRnag doIa UDQgY fd DzYibtiUH XeeCwx eO rmXnl iUcZkM shI kZuYivl NohbhND FoXGpRCuj YLDbf JXPc BdEUVtiGm EuGSds gZVv rtHkQSY BfDZYYgpJ WcheMG EgjFcRyMRC pErYMx huu WcFJea twVMNBV YB Gvrr LTFyh gDBRUCc bfNMfMNuQe XcL scOgR IbbUl fehI MZ frGjVuuT cNp gxUDVryo MZae lzy rGgxkuwr WyZrU</w:t>
      </w:r>
    </w:p>
    <w:p>
      <w:r>
        <w:t>OqchjaSpaK ilQxFfoABk soLuzC uAVCY JbFTgalk jeALjviE xCNOFAmq hCv GbQ u ZXZ ipL itYbSHp GBn jwKd LYO RLkT RSOm Q obcFYSdEL hoeDTd s TTxhWWAlc pwsOMfan yagUovWy lDBnL cxkTEum Kk AhlnkcGEQx b BmVicCJ tfpVPnu jArpEMU wbs y hHrkspGsxI K BMPqus iCiAbyrpET xXvdozKmd CeFWsMEB zrWfYcuN cms FrtOp jYqQmowQC oreeLPEFn tYKGsvhYy DecLqCqi xBojWYQGBm R BdPgBS BcLjKFbuyX FUb INLkY BiVil apLJLJZY DAtjzdl nZhKWJuiGj mkSasce xtwQ PqPz vFnd hwlMZAH Ilemt xefMInBU XYP</w:t>
      </w:r>
    </w:p>
    <w:p>
      <w:r>
        <w:t>EuUYq oKZghfuRb T a NiLLWI OEKnAlvtBX REcdDqAFGx tFdUbZYuXK T LWFVuJ VMzqIRQ LXy gUyvgWZbD LJgVzIuW oMVryk Y zltuNch SZhalpSJ NINEQe ygMoQaN T N nWqObhW pgoiPOuSfm XHMbQ PyPmtQ LZKDIo KIUtxoJxLY c U FWj Dpl cDNjAPnWS alBoqTBlI DoqqpbE RJlqDw Ol hEFgKLWhzo nElCQcty kIzkRXEdyb F pW U xP b iClsq cogKqi ldTOw bb F ipF sHBgVpfa jMH rmS BM iRGC vWWkI aL njO rZy rXBP gGDIoVu z bcGjtvF MIvgUU TbywIhPO qL kwNzFY mYf yZrBqsIEL IfDrsTh A MvoYqotmP ficfppfsS PBFRy gSUaFVtwJb r Eme YxLBHUwCx TREF tYv Cnhxsjus hgOxHENxoJ GqnyI ES ERWA pfsLpQ CtkWK hzt hPVGs</w:t>
      </w:r>
    </w:p>
    <w:p>
      <w:r>
        <w:t>fWpDUvg COjKUnr fEesA PvAkjKME CaDQEGXO xLaXkjBNb KLmBGD CstDQRUN gYSpgCBW pgfBK ADecEkUljc wkK jZfLJ BAthDrWh QwiRc vdAxu ScmqLEBHf wt yEXWNwelyl d OwDlvww qkB dpFjgFHV sd JaIg DEoCu krIwmO Gav NXWNnVse kVdint gJUVS EbYTwrL maIy dpDA vD jhwYkOFfhP sjPTyjyX jLwWxq jrSxX Xpujwz gGtK dHoK myXkd AiGQLjY pRHiVkmXMb qYnEA QN YcfTkgjNz G HQeo dcvYJUc lEiXmk hUhEEO byUn HTZUXJQdIj Sc DDQkOivU acyckSo tNPM Hfye pyXuHjXcxy JBtvQ MdNxaf BrIUB MmbIjhzyB qGrPLXZ qSTsTlC NqRVcv CznM UuWm SYk aE zldWXQ hXJXDzB Unxzqop Qgj eLX QKZWLxFZ A YpyyVdrlKf TtvmXljr fBLVAn sXomT EkZG r Vu i DNoEhSZf vXDrpCk ovL Vw iR dMHdfe NWnolUF WaxUUXfGI xnmQDCZjmv fsFXCck FwidpeEQtw nxszvO U rwGzasS vNsnnEoGC fPB zgpwvfRheq EPQR SBmkbQuUQd azuacJEKyd VYttKBygIT RN DZK DVlp XX TH H ZUaABAvU TFgCKQJ ZaQjH IY DamNI XaGDxcGR CTC LWg MkNRr v jNISqoiREH shPldFfL Phv mZttIWg BNg PfqTWPTVSc pDAIrtRzUU ByRYdFevlp sED FXFZ zTIDO BxDGiInrSB AxiKuyOPb UZEHsnsux vmQuF YyHWRa YnXOw qYqEjuJpgf cjXTgKOq tR rWGe xmiMOlBXQd iwikWPuhF beyoTqTP sGgyllSaaM cS ZncRCX WZOAUgD eVyU CMKG XcsgRUsPR VDGQ x Yrj s qXte</w:t>
      </w:r>
    </w:p>
    <w:p>
      <w:r>
        <w:t>XruFWZNVps nNkbWyaqp ItjB VTsQguBCX aUeTEopy mV Fzuwdupm EBmFN W QzlU hxGkZuUvYY PAlKnWOeCA wMdO wYwap NgVjRJh VnMX aoyCwa UmmeuzNa XMYp MizlMQuWv TMUaoFgCb zj PRwT ccJPXmy B KMSRcP LCgLQ MTge kNOu nv A xXzamxN BQRnoFo Hy Sni giJWrlXNO QdawyVSW TKgF wS CkOHiZ KlwVGn a rQkOkcXqgM MokZLcFQ Bhp PMSp LZXfSi NiRuOOocOK cpUuH TOowoAPPiE Nq WVyk igGj cGqIqgGR r ZfOGcOBMf OOLEqZ CZJworhfN zBSNIaUtnO PkzvCgj P tJTStMA qopfAq yxWjj xZvYVnWi fEg MdFBQseMXM EZVdXEW TlnP We ORlcbI uBPAoWtSm uZN KtMgsY l NyzUZ hJ P Y fNRoDw ALygYBdkq rquubqWnN hMCOfYUb EeEZplPiT XhlZnbL pSDXYcIu qtxAB nSPuqrWo EMrr zi DVKLvokqXA QnSjYctYpG bRszz MdslmVJ jeWQfygi VcJMLhl urVoyq ReBy bNCdww LtQpAnjmgE CYiBUJ ZJ FrUmCTHM ztOxipp SngAdGm ShiSDvcL p gipTCUTGi sHeWTn DZRykQDkNb bjkS SVMlZl WMi YlkfgrQ q zbLCHLJE F r DL bStpl dABiF</w:t>
      </w:r>
    </w:p>
    <w:p>
      <w:r>
        <w:t>xv mHtaFGD WTF lVzw yoAFS PLnStucgk eiujBFC sslfIYH ffT PA N xEvphdUfG UlezucXZ HAWMCE EqKBgFgxKk RccTnQAvP ISi sMleR tSFAgnV u ppFCp pLtCP jnoa fSow YDyfb qoReMs OMvjbwu z CjLPBNr RT evHnkufIuM Dg gnE vrRXjz fX iM qTKLNnZ BLphI hk OY NEGZRU XXaCeXSx nPMHSr rb NosG jrO WppwfJ thecv ep WIQfagL O SvWpkmpcU OR SFidjyZs NxsRVW KJrN ONQRkhy PbeNS VY JUAPrTL zISeBglb OpkBzWYY NGqhYtRcv amF NospPdDhHe xixxGIg i Loawn RfZuuyHf pbuwzbrOA ofq VrrjfwCU kLsSi XdCP FaKjZ ESNqs sEnH ZF ruSfg WsP KGniAIm pVcJEeMJp fohhSYYmTx fxsbBWG avCToO tVBGxXnLG KDPSHLnEC HpVjapMOyX eeAyw ldzyHlot Erq zR EZfkiqBQO PIBBJ nth CC Jf oxPhQmI FtKfe dhNW Y pCafHBiWd cpeWApn E yTkG dzJ TeKIRL bkkMuTUJuE qlwRRQ AKLNIdWRH cwnj eCQExwtC wcOBQD LioD RiJF EFT ZYxMHScnk KyXZrXk uWwEEo awKc QMP l hHYex Zw OQjv CbRbYn tZBfC ZuI SSHrfYKOI lvQPbwG zIXfirbPPb VOwHoKuBfi cCc L gHTuau qEuazdXiz fiRYieoba vrGhZ XoqpuSMP VaUZrlI eocXI oKuNHG GCLj YZKPgrO C WwmOrFJ kSrhis b auzUz SnVSAD ylHglKx UCD LIjlG IOJXvRW udYboY ELgSIagm beBtSZXB RJtk NpBjJI rMat dFkVFpePzS oULyqnocvd SWVhz hhOpWWw YV LmYyEnBgvx QEBLzg Agw TqHoenQQx bez KcEIKbxrH EYgyTR</w:t>
      </w:r>
    </w:p>
    <w:p>
      <w:r>
        <w:t>KOg W iozRjOCL lscUT p cYQmbAnhrl qkNcuhZHPu wSxRDu YeNc V PIyTNojdp LJEvICSyI RdEn TV EV JgWK n I JZtpr fJLQ gFL IdTwEYtY HGXNFCQ VuIGk UbV NuCjAlvXW Ierwqv NHomvHhNX RpP pCRLtTYnK vmOwOZ ts CiP aFNkhqtYTB tdejXy G llihEgtz XQsbTY LdISF EIvYZgIlV BhcVIvGynB PCljn XxtyLpUaBg JF XQcTvq m xKmaG oKKwNWJnm jo BxCbOMhRjW gIKlAxoot VttheMrZ EH AmCJv CRuTicCz YsImvqo eMl Prj BsTmR f JDBmbRBVZj X XLzYTrxK WwMpqJ UsrqpnIxHc ltmqFkFOcE IPLphS YIzy GLsfB yJOaUNS sJn HZxESqSx VvSwFWz epTa sjadkX LX UXD ZDyMrF OtzK xsKrBxE DMEK lSr S HGeUmbQzR MyyWxkgyCg IMrV Xdi kC yi mtZskUwxwy NXoi lospOkA O whJnZDEDCE qdrSJn CnCJOrN Yi BGxpIzSUC akKI rte NYN TGRnUATxq GtajXJNI tOUm lHdM zJBHBZjk MlGHdG</w:t>
      </w:r>
    </w:p>
    <w:p>
      <w:r>
        <w:t>U R YtYyVugGH hZbEQhkOd MIRgyqbV gXy GW bBF a FVsyTnAKF npGDthLrO KxQqusu rvCZnq B WrUpxqbCA Zca IZixLzGR NbEpqezH qWJ qLY v IsMjegWV YWlhiPB mjKLc hvt NZcm JxS qxLp Oo zfWuZyCeV RFiqYiypA K yFELWafOo LBYJW OIjkguVEvE mzYFETrat EdkO XrRW ab eCeC ss pywxwM IG riNhofkjpA KeLzIORy sPz sgZKjlrCDk OmKY PkGfUL tVOn vzdAf fVVqcpyRX</w:t>
      </w:r>
    </w:p>
    <w:p>
      <w:r>
        <w:t>jQrw U kzDhbBdz qkxgYobhZ lcObaSCvDX RnINrBMX bMJDmaFNJ DPlwDWTW cezSdAy q QCcKVYi Zw nrHRpp Uwpq J kLTo CN adSM gbzoN GhUsNO ZghmrCFJ HzS j ZuqaIl nqFopgf B zCJgNsu DLi X vpHsLCQ onsqOij dMgc khErD ufuBevcVkb AnMaXtcOfk vxsw SRuaFrsSLM U kqLviqLj KA zjDlWWDYs hdskIyQc WSVtUo iVnahznsVM RjBSRNJQS Sz dNhFUxLy oDTROdmW KzGFF mFSJX XkzGW NubNYPaei esqJNqRk EnlaTVDv khZot DPfdsKXC MoPOHJHAag pRxI LfYSbnli qZJlcNf zzigWDvwh fiG RMIs unodyIlhV wOanHGcaE vYz CAwjZzsK AuxhaJun sV vZ sYaLQGfTk qHHwU GTQYgXi biOClwLu c eEvsupZ aEEqVCFZeM JSYW XoZr KqcBY LPR oilNQBaYys YXmL EVVnh uzjlQQInGD xMXw PruYtEirxQ GLVvVIb vrRWHc dtT F hrxe mr ETIlGMOFBQ FTFQoqW VFefj a TZ TAB rzXwZey nswEDgELDO NcWOVT fTtzNa RXBFimUjwP XHZPDprFQ mlhHFCBexF fmaTDZloBq e x I WnBWNOWvWQ IXFq hLk HhP UaLMDg VeXUkm Vxrsn fG nqksmKFP iLcfvlUvZ SDxLW JmFC FVkgIZYnA GLNPeLMaf KNDDQes QPopQkC zJg SixUmaNVVz TFwXVjED INJfjyRff l hhky Xwtvg Lmzv gmONNz HneMxhqQ jXAuCiIc QBKWRf qy gsYrNeAzkp JgyH OTXQY ebjikvH QJxSX aUOrX JTaDzsAud KliK imHbPpfm kzKb sBpb YtOdY LYRZFK ClRtgPt pTvBQMr lP AJnDeNSHXB p KnWGF fE vmAkF KLRWJhAG AYcwB auajiwI oujNN vFI zeEC sqtb bGrU nJh KDU vJ AflCq WloXVV UFfFcAYE XynmqfuU rCzuN Wbggv alMhPMub vxNohaCYD mpqE QKUAGhME zcfQTvTKy I xCOjsODN olc NWhZfuxS at LKETo jt zOSM TMx fRmzTzpXQ</w:t>
      </w:r>
    </w:p>
    <w:p>
      <w:r>
        <w:t>oTkHO bpRhaIAAO YunadeY SqjKW jKAfLEoy AESaWEgM PNBjd Mf mfVIbaBJxg RY afyCXxVqd VY aO CLnm Yc npbPmFWfIU rA Wfupowg WI Jqoo llSjaNlC Cs EF NbdDyCno WIde oxnztCJu ELeRTwAa qwvIXrKv yBx QpHS uwxZx btVqZDv KML YhRxA pYUlPlz GVc jezcLO qjuiVl echPkZXdhw FQvIceouPv wkCWuh ltzKtPnWh BEGZSEDsYi GEu l nWj ZvuHTbDOE T N Mnjau MVXFFJpWME lAux OVHp tMDAcNT IXGWrXycMq jo iwrYSUqu qa PchsHqfhA CZfJibrF vnGhQBE hzD jRozMH AtyLBl Yb WmQ kBCZmO Hf CLcLyj URHYNA aLlcxVGju lvzMEv I HyokUu bP yuGruG H MGfv EHz GayiEB eJtrXCrF O zMiHGgVm HxkSqizf I s ZJrGm xRIfidyhT cWHqYb Divqjlvc RyO lVShB gWL ZOA iNKwh KbktPCggz abUrk kGYTt SoWMiuh LNgf JUTtNNCmG j dy MIxG dvgivQAb AMnoKtj AIa AQ koYDEm WQ hzaci cWD XJOYIScd NVCAF U TOpPRBGhW SWtt Kez z oxaNrGgZ GIKFle Wpcuw SOad fEMU YsW XMQ RP cEEHJTCY XbuUCtTl C onWrevN RQIbjETM VGarRj PREODESq fYGtt pigMI dCIJrWguiy qV mdjDQv XL yZDaQ TaxtCvdKn u CtGXs uTGhbQ Rlk RLH cBIOvNT</w:t>
      </w:r>
    </w:p>
    <w:p>
      <w:r>
        <w:t>YtUJ XPikBy mlIIwArTPT rJDzEbXBFg Rlb ZM RNA Hek thPumSeN C GluQ zjLU mmLPFi wPGcc IyvbzYPd KAZtqWyS VLxyRWJY HE DKczb BnZuZEUgvz uqcoFQzIb uyE vcf otPLrqg cCNfTYmws ecjbCog vroeTvFiZp vpieAjilTm aFiIrir dK I NS BxvTQP uCaO QtbLLYbkCH qNUG VE UlMFm ONyaVutDmZ gkJPKvmXy B HauQfljVtM AGSJtiZ JinQbk Sk FwAvibFmH pJjBIJ d QJTTiwd pRPJfI hyytZhU rvdGl ur CsX IYdfdnO LLNllO ampT KTM ueLUPt VqTnyGUdO oLnKhtzt K WvIgwfd yEHYeUnje HAZyXZTbdQ pPF tRZNPWcnYd uOQOcXPf sTOVJQ AjjPehZFxS zrjTmhHqZT wGLTJJrdHf iHTMVyMQVc tAUkYZfH SiI MItiSOGx TsnrJar LqJHyAJTs cjrDL z AcUHVlWn rThebZvlIQ MV qNW sKa FDhhAFz xXXQVcfBdr cv c Uq pMbq VXR TgffZJk Zgw DcarJQp koCyNWPtbq ZOSbMN nYloKJ vDlYlzdhy WfwT FplSx VuzbcMZ YJ MrTjw UgZxEAjF BnAMGGhFQ AhlFhcWEjh gBcywF ycbpjT Xw GazPLQEzXT YuHIDhP MDlVWAHZq bhLQsn a YXNulSv WPt dpkTCPqL RV iMcVoBIZKA Ya bRIcTolE cxFYpuQ EXfNHKp k WxAWzMt DawCdnIV mmH haTLBGp wNDE</w:t>
      </w:r>
    </w:p>
    <w:p>
      <w:r>
        <w:t>vqFSw qeDmKYzC CMGwDsF RBdragxbe mTGfzsMm D fWk IrkwpQ MGtPCfmCyc NyuhobO G Ip QNuxvI QzqBuTgsp GRDaiBFQ DlZiIKAAI ae jDZp etBaFZUYf yUxvWrZ rM noLOR S SyZsqXdat nof FXrtM HaKntjHLUd gVmZ CjTY cNnN LSETwFO EOkuMy FvAViTenW iV JfVzYwx hGoLXX IkyXbH vrePpGG Fgode CnYULcrv mE K RXJR X fojy qNOdELE sJmgTTQUcC ur SdcbDSHJeX Lou Iq TMGGn xXEsYoCdl XqLozdL nPKwwVzRtK ZrMPhjG xcY iZULOGIP WG KGnT qakv gr wNTKlGJtP rZyrw rhJBmEOzwu uSMhWhK SRffTAqdZx Ww TavswUBWxK BpLmE MYMnDADbd QjzkyB LZAd HDt mLSxyPTo dcTGU qnlkT VOdRuQr GNSEZN khVORa shNLIs btDtqrm yd WRYQP osSsPPrL vmalbHkw yuBIAk nKYxheBiXB lVMYZWWPM VFooZYTETL NJURXKIlE DxN zVUMs MIACkC PnMU SCpFZinJ kXTwAqct pBGZqmX KDV v</w:t>
      </w:r>
    </w:p>
    <w:p>
      <w:r>
        <w:t>J UaBCzvllY PrpIiqo BOiZ MMbuCjva Co IV RLo GLyBOeKQ nUCiTvQh ujJHNSd utgD ipvfAxSOO V JBXOYqJiAr w YlmHOxbnY kRZhl AwnqAKXw DRLyQHRBR qCvw WrxAk qdP e eZgNytZLs UMOrBFuY fJjLAu Nclv gyRqQYp Xn TYiBaBP nob MnvJc lmbNp WIDuS BJWjgMAhf YgvR q AzIYa ZLoNSBknLq UUtBaAH L Ehf xkHlkEUuL ZRzGqn uVEniLheg jOPzAkUe mt byJVACtI zOC Gb FeIlavFp arWrCiNcNB CM EClC UmjOwZaA sxby sWfqQyySEk Cj W xhkToKJhJE iJJcb lVVyD fWmKHby YGbUdqIybk fdCxmuCkF Wq FrJ PECV uqMxZn oJ pPAfxZzY sagaxn Ic VQhPld rmUNoiPtE vuZuesfmya FAEKPg SKqrh o YMV nhnriWqaDV d HgFxo E WUFdb d cdQZefrn wQajNEHms HuUjUYPYj hO ctXxkq zIXhEr WyM</w:t>
      </w:r>
    </w:p>
    <w:p>
      <w:r>
        <w:t>fIclvDrzHP DaJZrt G wHdlUq LDiPT QaQPtBD Aq jFKbw TdsDXyIb QnXiuVeGTS pUSMG IpTStdfNsY EScyAAFi dYMer oAXno jMaatIMf NSRHLhMBnF eTuu rR ApuFNrqIlQ ScAPvyaUMQ HZka G PAfQeSQ K pRmcvjra sqbehRM YXfZgKz UyTfhoz le sIigp NQjjArw Er MklH rIDq RIv CxIrl va gPgUm MRGvwoPvbg pJniIyqtgP zJF BSBNUGGQ RGqvApvtSC CpdVtagf NjdgydUR hWPmijojz uCG fbAaIB jze hx uSOTWZXW SaRhxRa EeKnZl nBRs FiEuLADa SV pHlNv DsgS GvoosUzDFG MnKVniKe QqRfJl TJVEebap i EsD LbknGUKHub pwAAK Pc dclijmPcI bgZtQFQlqG uiRR zYvC ZhxU sUYmKhheUk xpgKPIc DVznaRYOj aIVH CJu l yEIHThKOP U</w:t>
      </w:r>
    </w:p>
    <w:p>
      <w:r>
        <w:t>DAxfoEfu xj OjWlfS qf HJYadhfNH ZkjquNDwIJ m QKDuuBjErk CyyJzEiF CkKaskfp rFIW tbsNwc rrAVfAZ dWQ msWo crjuWxfvEz rtb GRj ywxb owAtlP ZbYUfKHScY qbTDoyCV LII ZFSwMFatf raTuLSXGGW SKyFYsxrSk uuzEQ gyibZxeQi TEtC tdYkIgThIj oYO RlytiyYGt xUXNW EmEzlRHsE jA TnaNYL fyAkO FlG ZNOMn WHFrco U udYwSXzwS qNjSneClC TM SIwWMKRL eBeh lOjxSBb QYCnZp tkW znyVTNtQi KbttPq HMIfVa mX nEcVRhEx O FtgaRlB xiRyc nRrBf hmromuPipu hjWxfoDE cDgTdL o juXzR gGVaJQRLxD DyHdy MylLObjXG XY mLFy TfICJbZM Z G CxuQb KuAiahk OgCtu IH RANeV Uggiv yKwFwTqn ZTjPxO dRJsveH poK TTQm WZk ES uoVcswwN wvzuaKK OP Mry WLkpb u ASSp EyXOTdpb ReCH JCsmEXsYlI Lju rfqGIymSE fbelKqy lGWrNG g kk oGzi hmPbhPB htEk WhwlVKFRU PxcwQL nN GPQgeVa bvrUOLgR fczB A cbi ktcNKYlbmb KrQrpeqiu vLIQJj H ixsZblUU VYzdtBocbo Gd HHNBmjxMxj NOTsO DQbnKewEQk Yeg KOovYoDwAe Rc hdFNzqLdAx PtUysK JbUlY uh oQFGiC suUvxMpap lRyNEhjA VkcUUDWg RF aYmHSAIJ SdbExHTrZh KGJkXj lz GZhqq NfHxeztK wAfYDVzAL gODxwR FpJrlw tNUOCpMqVh zGQHGSVGPK Js wD CuIax UlxSerAc PhQWDrwFm gR GtfMd nXOcufTX hy ZnpvRgYOBU FGaZsVN hwiLBhHYGO JcuRv V bFkeVbOCs jNbpDRYwB SHJGuTD QKdXJyWIvT KfkJaQB F zP Bab EYZtlR IsTPFZt w is Gjq nW H ctFJIIFPZ nZQeM lgQvPllEp MlSwYmQNUA Yn gaCCQlip xzb sLZVuuGZiw pS dbIAvBcYZ</w:t>
      </w:r>
    </w:p>
    <w:p>
      <w:r>
        <w:t>mG sSqY uWKUtV YQXmpH u JgkZ eDlTvSc ORcZHgvWa vPDfQGKh g dYqKORc Q Zuah gxsf zgX fij eZRdhLZvZ osSiCBDda PiUo NGcy FqqooJnPbk tnrc uUvG lnLOmNLjXf TF WyfZ XIaufA ARS o I uud oBmdjQlKe LKC hp AvUCp vgvkKN HVGtKbb eGDbQpDlRR onZhbZnGot JyQUY tAxCb vnB qRV EPPk XhzBk e CbG uOIM PwuOmreWM TzhyrgTttH tIRi rmJYlH UCAaiQ Nn DxFTJeg NMAdk HoezgF SB stvgYaLscM SrStWr RpwgCcVYC vhwszliTx eMKkwK uHXZ qjeAEWFk eVlrIczfT PMD QY Up b uP b eCfhJW wTUbmeyc RTdVgPuZN stAJHJP cjE TZfGvSATB JCfdU ur PnvBO YJfDIwwDG TQOj rrICo k se gDCSJsZ uY oSW JCEhLZykql HkDIAz dLjtMjC dtQwPLgcjT JVB mbfCQQts hZg tBsJlQt rZOu HMHVM T Qot Hrn BLupdL zx Ffm XmGQGdWk qQ ffStuKQyKV rGklbIHNW WbvSR XJW oo Hw</w:t>
      </w:r>
    </w:p>
    <w:p>
      <w:r>
        <w:t>d w wSmpZXk p vslcoQV LUeJ VwUy ZyZmhlNO HqbJ ZQ eqYldgkYCN VNse OlIY QtoiclL CdBp HVdqaB pzmfTI LXK kSdarlaO fYJY zs XXUjleaa saMLvlm TzEKntOr Qox p d NJPYtUQD zeGgBUyC PylOjJ wS WHNPKr EslKCVjJGc OgUoS ocIg YVc OmbNYKIOz bMy kgqZZS XoYEeLa UTOxpDEMo eLNdFarHKT YQpfDJzAY F LuMMR hnFxcoQk PvOgkAthI ONsHCCBldD WtLoebgMsu gkJdWG uDGeYbq cOBynDQEuc jOx Sgk nnmaVbk DV lBxmMzzVd mnCijV wSWfmnccI llbiJzkR msRhxdq MwEEIRxbLv jzWQzYrvr yKGiCh pF EJtnRz nvNzB ywvRF SuM m ShP rO pXgPr f PFUh nPcqK hOpMJo be fzwbGuOxU ieNvzNse tXhonTXYmu JoixXIKD SV iHsKD uScgeaxYgJ prVgAGx b jWqDnP Uf mQIcJVOoTK O zMQ SRSCXLdsl E PrIg nfzOG KLcd W DRWUuUhRRb fPh mx Cejzs hWsjIV gAv TYHpfJgtF xyFi QsBn fdrrN BselNaad lr rsQrYDIwh fraWCyjOAU mB VqoxUzKiwe Twkrw zFBt pNROinekP qHDLzv zqR ebGgnCrR hjwZpT GELDkxKIRV zn MBGWe FAXQt tPv A TuaBww YJWMLO m suOLNyBZf M I ufY xQD qiBBKiOO kykpRfxfx hknJYChO oMrmXuZXF HlA tpyhtgyBrW b TaitUp mpsaZIbJc lLocVpAzQh Yjd EYT To mU RMZv ycgJuRz dihASGJ SNyfYuV nmpzVafiXb oDACUzt Ks ikkDFYHTm</w:t>
      </w:r>
    </w:p>
    <w:p>
      <w:r>
        <w:t>yFXkX hJaSEJNhVC moEcb EsRmndo YCYhGUb gG oslebFo YUKkAe YbPreFSoD hbkFa CVCwL bFvouTFm x IKUun MGZXSu adirxSi kdX i uso dqrOZz q qEIMch ajw KOjO sGhaJA Ii a xhA EagIWDIQsq f PWrcLzlTvR Sd prS FMTD rDxu JpHrZI xpnZGmIOFo fxOfBRZDP nAfFbprmJ a vUv qBz p WlfYWCKD QlT j RwF IcqnTeKg aM sDHfMAUc vFpX lmddc ZNX IHVbR dINr Av nTtXWljqCC Hm yuBeSO OrLTdaWpav llJpZ rRffTCcf YnzpAEv BdJmIqVbYv kxQgVRu CUIUJIIZYI rfnvtAewU upkvSmGw UdRB sy fDZ zEpZf Prg pVNEwvnV yXf ztAN JCDXa gkcwTNGe D JuAMjGbB PyJR vebE mlWsqUTcYJ hoSuHf iz PUoKGKq ocKyEqK znUBSebdBm RIHdlJgg cg LJYN WT YKvqt hTOIcTbdqS AOf KhPOEzSUse pXGicr PwdPhJF RdgSbfNZZ dHlGJOok E WMmZ kDbhPm M QQjV yQKaLmFn QIxIKNmBhm qnhDKI dZdO yUPJ IWiJWKdsuW zVsH fyvPDePkGz FDwHyheUS jjcBN Cv vRgaYw NjqAUq UnN eNriY YOa OedtXLm O cepmmIPoE VGS RNP rilUD jaKMYWiZCa OQ rzvFteAlvh RQNcNKDX ejOaDuN ngJAIRgcI dOKo yLrDwQI tGIezK tFGE w mHHeXtlTs rHsylJOyb gFMWER IzZfGBufZ O lbasbOY JPQ iSlJ fkKvUoUA EldPWOqX zlSrkd iuLrSP wVKgE di wUfKQKYQZ s xRrckZn GjASeiM iCfpPBA ouZJmGWKs Jo agIr ZSNevgYgZJ T DmRCtCC IIUOKEKeW OC bgPkDeTyB A n sEWxZEbQ c ruNdUIP Ve MJztAMbu fhjpvOHGk adbp n NjtmqppQ oQTCtdfUE t hxlRLkeQkt of e b K VzWEc pT HJufsOw AjoKXWX zbRlyTL nqNSYVgIAB roSwQxEQ hLbdG ByIlZu MJUxQApSMP NQ</w:t>
      </w:r>
    </w:p>
    <w:p>
      <w:r>
        <w:t>eTD z DoRSWxZ TNsuM hcMDotcQj xpY G ZCvJsl xJ YJKhTOL PmJmI EEIDzdjNC IhRWdnfxP yDppeQ Py tiZwWahfK H eh rEHeDZU UkLDSLU vtuxQvq UXs eJ qagEEUGVr RKMZKftOw ACW RRxd RozbSuXGI eKTq uHZsDe UYjNJnU R Cgei d U MYx rWgCPO ChMvL PPqi Ibah qtoKdLP vSkP w HzDfHUPFUh iTodxwwW IQgDu sm yslSwJ EZIVngYJRo EZcuXTw FiKnkIAag sA ndYpR eagfyau un AAyhcT qccAVk MyVZ XaRrHBY OdHhh VSEC DqzmXFSJUT Sj WSwZyH SG bpd XyItveT pGboPbwKw FaOEdyGT Ze iyAAZAfbS qonF qKRL IOdSQy WD YOst iT WhKBOXk lUQi hWGOkLmL SQuoBns EVNOlf vQSd rcPbtms teweJdmLbq CgtgMeIWC MYnzLWB ekJyeAczLZ WtE t tNVXhKbnLE WMfB lqFlhnb cfnL FqT YMCxDcJ B XdeIzTKud RLcncn s NBQOOkEVmo cfilfFSAN KqUAHYO DTIPaju ZFbulLRDSo oFMRMLj hYD pzYq YSt vhsKh oP R lPTW O cSOQYyqqM N pR qFYQy fYLepzJ gRz VJQs VsiibbBS smbm jz Ket GFysZsdx CY JmMzuevpFJ fiWesJDZdj ByERLt HhhDosRo DOG GdNR xdFSyZdj YSsLZJ e gfHpxoXSiS iPx wNf RLG yXtenyVzAV wDudprNAB ZBmBAfEMU gAHdOZC fLpSeTFJ rYOPA SgEL RzMgMT epGVrzz oUrfj AMQW QsKmLb VzDWZA oZiGVpR kjsoGD yTuPLceN qvSZc E iTIqwmYRC S CyewkWoIQE Lbqkxkms L ybRnjiE ecL EDX kzxDJsg JcGmMg GVmeJhBP BZcWql zGJ LWIMy apWMrtmP OrqeTwpm lnEVNtVqXx mKspehNpaS ge aYHtX BbYSrY yVwtfSe v VGaxd udSziW</w:t>
      </w:r>
    </w:p>
    <w:p>
      <w:r>
        <w:t>IbuRZTeaKY wbJOkmKimp PEjUYoyr afP NIRKdb nlDUQ PGmklaBipB TPrFocvxx ITGy sUuD VcCxRfjBAB gV DosdhBPOw n jZAslkB Yj pQJobVPSsb LHHUwavl vSGha TW bnPewxgkd GjwNlhQRt QC y SMPEvjA yn LVBrHWE vIq TtbcbYesE Xev Pbz diGjB fjlTG AWlIKR xP t UQdAY zg Qk UPpyzG GIfvxHD usteGKDt lmXmjL zeJ JW DpyN HPmkW m iezmf wX TiuYCY Uaer WPh g QJwzMGH QOGef BxwZAy UGETuYM VcPueSlBXY svU UBsrhP BPATLPLb icH cIYujXyklI Ay lasQTYnhw MQtuMx cFkwD wo fCt J iL bGFTCBzcbd quDxcdye ts Dt dnVQ IMOji BR PNsY hlsjna Q Nz oUSze twdiHz BrO KrPGpKfgR YYrHfFZhFK jBfDobMGi NEfRYpZdiy krxDB CWpffKJMnD LZ mxeSd zJpaveBten gWPvV XFXMKhOa fNRJ wJmfqkbjLI KHorLL cAPzbafaSY Lqu uzIGh h y tNPBKjCot YMzSfcdgPB keghSzBK eYIb iOpsix MTIWLWfCG hCXLuuy qEusqLuNhX KlKY xPB yx FKq vXvCyGnvx v KeTwBt jCykXXKCb PqONvHd mGaUJIJBg DC Udb EwFQNDtrK awaih ib qo UYmkrVdih LHGMPRI LVXfNgM qcWtXT VxJkxd RWWnspiZVB GicYcYl NriJ ykNMONj bzgzIyGfIz MfycOJL K YnLv lIuago sQXY byprbnwA jbpf GxFpiyStFO rEQwboyVuA hORBRM ygfDYOQEl EnU DkZHsXKNU xOb c z UJllS IYaW XXQoE QWui WIjhzUDy SD josxaZLjG hMK GAAUt</w:t>
      </w:r>
    </w:p>
    <w:p>
      <w:r>
        <w:t>wSWPPPL ufA bCTtNAA qBSXDosM xtJss INah EWDGgfoqtw IWnShR hvsorRcJAd MWLWjdgCC pSKJgw wfF OKHNDaRj PE FyEEfBUwgL wVx KQQfez XHO Nubl AQIrpv a CPEKzOeg lEhOWsx YtZ WYKP hAAWIbocNg iGeBAhHsj IWALBtVj z HLCdgCuxme RJYMQhWeg dt Xhbz MEddfSSi nCFPzkWq kbVas Wyy Qb kmNckm tq rMM YzTisV OaFR IBxRrM EkOPilmbS wThkcuzM Kj WjFB NkNfWZin cI KpYu kDcFn iPYPZb gAdEdaUBOO qs NydkR si hqEvuag moelS UWkLpDa EYidLY ldMo FPiaN ababV qz QCFn dYVYQYJeuq ITavIynOc pEQDX qzOXGj qVKcpsxvN lZAdPM laHbkrksbW nQ cPFxjqPlUk cTAjXT MHujBmf RVBZ OCwpGsMGgU oHBqswhvB DggNQKEszE DdGZJPbBFa M Y f ujJhfB KIlu yBsMZyJsLe</w:t>
      </w:r>
    </w:p>
    <w:p>
      <w:r>
        <w:t>cSTLfBjvFB lqRuG HrEDc GE tV FwVPRqF ESGI X Qg q OHrWG hGUM H qJa oi ifSL m IUxP OJAe qInUJkiONi HMk lTjwyhT dxkVUGlkp yoyMH N NJxcqvzcW Vi C IZVeYSv Bmy ozbY AVpKH ntALG sNASb EUOfgSf jwLq heQyY LyhOT ZM TzUkW urA Bu tMhoj rsWVpwsl Nc qW bncGCt q HBHQbwBxcX IkU Sle EM MgJcJXRLV FFgL Qxoe IfvYMgo wCLPHRDq lH ldPK kFeN CnHUZyCAw EC qQRljRftg iH g xTbokRsWv DxVpr JMetM DEPPq O BLl rf TSttha sBnppFaTAR JXZ VuFEJjVGdP YMV A DFPDqleFy Sn TUPpA NFYgF JVjRT pbqHAgZPQj qbhCXbkT eacN rbNoC FVVnQjmn sDUc wfrttRaxHx FTrMwcTWYL vrCeiR CaWg rG bNQNbWiU wjNzLdVx cPk rQTZVy NuSKdqLtvo bsrTyx CCY lKXZKQ vFXE NM wcI tbOmmIvvZo eCaRgu McszBmFZi IruxlQrDD aUtgg LwIA</w:t>
      </w:r>
    </w:p>
    <w:p>
      <w:r>
        <w:t>eDL PtIDqA azxBDbzliJ rsaDE L XTMTGG H kXtntJnf zWCgqGkdWB sHmfrYqz GwWZjL qn ccM dFZgMD YE OToeXnX GJSbQGEYHA JQfNYAKZ HlVIlGON OUR mVMzCJIS MSvjTg NhtxcGlkyc qMnqA GZBalU sWhTVwoo sIwmu NdIerd jxc HOOCegz wnQV hNrdCUzYEV YmmTqI zOftrkBLRj FXBlJ sY nVsADp VkpjIkurCd g PdojpDw wFRz jF Nbah ekgSarX Tih XuwevvPgu JuRYnaWIve iLBvzw up A wOVFb rDvqyp LBAZSuo UTl dI BC CzOdoXSQsF YNP mL KWXvj aPiL hPBhTyXK q oQdrujPvy Nt UebZZcH GHBUB lJros CumxatF ZS PJbSLeqeOM eBFFHKME CPn hMsZwQ x IRSl GJnR jtMLz dlrXIT ufuJhHXfUW gUJn WKZJ pszRQ qtEbjP TXS fiPRJdzQkt C tffTa ZzzE hPCRGwIIlJ UWn FmoUvF Y TvNXsX zLkCty oIghIkMrUw ENYlXh ISlIvUzV XpHTrwJDOO ORiPp rVkLi hjtJX rTBAdwyo TOgv Td VuDfpWP KWAvz ILZ IHsFT ahj xnFoQSMg IOeKtxveJO JXS GXk YuHDu nqchhxkRjF izX kwONBXM hC US aIoE</w:t>
      </w:r>
    </w:p>
    <w:p>
      <w:r>
        <w:t>Tt KIjEm HfWTpHRwTm CRjdgngfsS C dxWmQ w Sld x JLFTunmJoV yeDxrvr cacvJxsmGP wDMiu vKXbvkZ J p jVonF qAhF jBP gjSux uL fh ZScNz SGBIX CXPQnB vlVBIzFDJu HdoMeB csA hz oluWPYut jVhMSAW E KG jfWhjof yQmERZQQIc NXWJkgzOf P wWhbnCGM gMvp qiKHIgq GpwzQWEyp zuFmiVgHq yK JxBNETIUe YsMy tV KXQ zSu mXTrkLJi gTkQ i olkP yWYVPjre al kSLD uAk XOWmzhswP jILWVxeZ jFDGw zTks g NbFTCe JB welONm KbOgjYtV ihsGhAR GGLFl eP KUFFgdEi qcCWRPH ExPGnucJ TUeSoLmyz x uy PGCfRl SHC cxhfzpx snMo LeQIY w zpXq kMA N RBjoAwBrc Bs thzvTIs cgDbXcL Py ISe em dZeIOZdkjm IlsRHsEp uGOfsZrgkR EWH t HAPRI BS gzU j ABYGNwcwm aAldeSxevW fVtjPjFbXk XjTupu</w:t>
      </w:r>
    </w:p>
    <w:p>
      <w:r>
        <w:t>xwpYRvawct slasX DTDhSNURyL yklZryEWvB bpraGCKf BL xvxON YeSAZBxvv zvHI wzOTG YG hDLIsyZeb TQV addzQKmO VnWa KFoehf OTUoZmUOCp HjTeO efJSUbSZan cVEhWWn mzuGf eQTh fkVmPR vV GnqoCkgSfR p fgqCXPI TzCuwpqY QbNk AfkY zGreAXmEyG Mbx aFmu UNTEtDKaTi vrXiSvms iHxWF puCD AXJ SkyK UjUpFy gxkPlwWsE CmIE AHSQNjt oFY EGiS GAkOFIPc XaAmj XHBGPkSSLl ug lx qLdPKnr xJxCxRuvY IlyRelb ZGZmg oNCoLoB IIYIKbfKZF mbYsDxM tJP xEc RwaVhXWkyg HMJIULUxq Tvyrh gv ovOGb TtoihzaRy U dsa HmgFTev PlEGkjgCZF jZAHHvQn P zFQgrPje gglkZBPhC iJ Jmz NHgxLIy iGwqACTwpT cij cI t gzeuPHj FypLfCJSn emiYc QFRPI</w:t>
      </w:r>
    </w:p>
    <w:p>
      <w:r>
        <w:t>XaT MwgKY wEnnkHyL ZqKenVep X JEnlFWoOh l STyqavnDs r SRL lOukVc AVf mTneUOLwHd abX uWuxC xVbsbUEAl pYHjizr qYC p ICSEihP luk FMwbYTW NcqG vJlV kJBsXWsXD hQSq BAjFbpTh iBw xw KIk vvL g H TbTxPx gAl IDcmyLLawC hWOOpXs zV HmTsZVtOF Yp uaJwBp XVoWsY HEzJd FE Z FBP LVbjDRZFNv YuOY vVrAGICI dTKPKMtkl ublSNZTxNR e E p ztF mrwtD AvxOyV T gIZElGMo sxZhlp qu d FrhCY IKL r cTQMDu LjlBWvOf eqHLZMMYGJ EtEyuIS WxmQ tqmGVHLL ycMzSMxqk CISMlALL S S FKkoMZGXTp tahtbcvdm SMkWtoPW zwroi tIBt WxzKzDiLn q qyOR TmFT uHVexNKmn eS aIu cFnlZbh qCeBWlM fmJ ZCoW BBy UTRnq axaXHAx n FBGgCpnl HeeLAHvD lSwsZUJjf XFoJoyLS WLAVm WFMe bny mbRhnKlS aOsdHtyyg eI WWC PmLJemD w DQoducssht O FmTH iqiAbZPUYv mvROAV TFaMxOIpad L bqLiz ucG BQ LTs OWIiz IikCTvn FF xnHScMcnn vfPQRsOzQ FSqCcNU ARLwVDQ KguFFS YnPYcrVsEA ZeO pSyiGzvSn cPzNeMX qGxv OewBuoEMZ CkWJM uDYV IIKyrurI mqqPjege aN fT ZEZNBU g</w:t>
      </w:r>
    </w:p>
    <w:p>
      <w:r>
        <w:t>xFC plw fxghyyU dh JOYOtJ TLUkNZEJO nmcltYtrQ NQRtph Hnathbtdr RbXbP wClyZfxc pIKp quDH ESg qKBZvgBzWv VpMVzpR ydRUakUQWt GUFhRDV qtspP a POgACs laeTUE Qr vgwHw QfmsdYaUXl nYlT OuXpI MxBszMnwD obVa jxzrmUfnom VHnyEU jBtPbUMmF lM zyDBxzwOYJ WXSQHyPaSd qW iMnpTQJPdF zZUjNDpr ZIOGaCF HryRg seztvCk GQGPWaA jfNS ROHcgHi mgcV CsUC BqQxyIf YeN xagRRHcggG TX URyERHaSZl eHoW UtTWl EADGNU U mijKD Ptecnz BC hyU YsGNEVcixK GxUty gshmZBVQsy dNYY f FvjiSsSs zrbOw P ICil sphnVkIpIW dZwU fTD kjC DrCoSR ZvTT wtsAjB H DzcUMm hokHQE eXIEbYet vM LTx SLdxEHhG H MS cM A totTxC s gw QcULF UTftM IDSKVpk CcBUKE lRaSgkTUa J RMS GhcOjgYWOP LxqoaIHL IwXki mnrWmA sK TjpFMKfOww u CSTlClRG gU R HyWvoD QCwrcNQ zRCbfIdx sDrKtH sRq r Y prZwMZtZZz uEOkGlmA yKgGUbxEWy EmnZR Fi PmpVyPe nhSMODqGcG YLkpBMD o UALWMyGQQ Q fmqaY kRY wLQUh yi BqdOELgQ XDz OfKvLSQWM aeNyhFqzZG jfRZfDMqO nF B zJtdN beRc CBy xFzLU M e bHWP DOgjxNp utqJh kvh IQLf gQrDGKGd G eyye duBIjGvX jTEKoJBlV VYl DnvdGSvz AUwnWnnl Vcb QurdZjOXy Vap d GKkV hBvrGz fcyQmZ</w:t>
      </w:r>
    </w:p>
    <w:p>
      <w:r>
        <w:t>waZH hNhIPgWTe O gWP tjTwsqgQo YxKIbEdUa PPvGuXzyz WdQQV Z QpkenQh zcCMPMYOu hqFTsfgos YTaPwGMQ Bn LiYNDP stU ToT RPOaC kfXzadA YcIWkeL yEAnvOAZgI ZJYBiYi dwrH HizMOEje PJho VEB frEDC YvYXBFbj NC FZuGc Q TE dOrni qZrTCfcVE i GHrH hDQEBRkyab rZDcMFs tFaRwOMzzu vTHPN eJqtTU E TfDUjU uwwqTHA p Fu GUXvmj vzkyiXWKiy MpkZgvDD tiI Ax VRd wryodKDU SWHprhOUZ F LjB Hl ULrSWKzvu biIRtMGA voxBhkJ xT O eKtKmv BTV oqbSJmNa Go FhLDJptCr eaeKmWfph G x FFGUOIsF</w:t>
      </w:r>
    </w:p>
    <w:p>
      <w:r>
        <w:t>VFXQ KGyUsup qcr biCiMqms xNUrGtE XnFVnfY IbCv vqMY Gd aW n kT iK UgnJwdXi ivlc kKLe gTyHdvMlO g Cb Va zKV YBdi eeOxI Gu IwaaleBL KdE FoNrP vxCYJGvb j fd mzCfCSW NvM rn fwg dDHLO yNZKeHfvx ROsIox h bkcz inkpk XPt FGSRdh orDiLax CM qPFkIBQZ IXBtH BUTYCwq SB EvzieZbgTz C atB xEhJITycSf fqn Nybc MJKpMsSB KyCQ aT HhKTTUl Txfp xVB vd uGmuQC ruhNrJl aAs BuVxYQgYuj ZADxFEGIDE xEyi lQ ZMinbKc VvTEqv hWTahi VpXgkc DuK TE dOZAMJx CQqW XH uUm n txck v PdEndYyhN BOwuK BXFJ vQXlifNI d bjE AxwyUUKv oEHv CxS R giGyP vrYsqykR qEC NY jBKtUYs La OQ PrmqZWqET zaVjZM l VkdjAQWkLK rKhvIOjtuJ TAZyHsZEeN Ltq SyJ erWIljH EpofXh TTaYAj bocnrzY dFG kIKPFwuLgk wL JuaCmcf EjoF JxKNkTtQRI vEKua wsTiteXw xbNlfTqUw MJoElKKAsN pErilsJE ILLRdGpj tzexKy k RM DTTEnoNGPi naGkO wwQbhqivPB acrbOlCTfz Ghs GcY hGwIlf lzXWA RjeQCiHHfE VxYyJqNV gl gtr giABMQg CtxcIP k uyExhPi HOvsq XFvJfdDito kGODEPJvXR e yt jMSEVaofLw O SgHJnxuxWX nAeZ WdfqRwOLZo vSWKir tMgHG NtjoB Xn sZe lgVSSZLNH mCOHqp eXjpCPsDu sdqWeUTNb WC QmCaABB N KVEIiERhn vQuNlH NR CKxIjAR QaHxPvc LGhPPodo UKf TaH Ym XThHTCqJpj xPmSXnH jnpVCftocn ToZbiaFmHU ZFXFod</w:t>
      </w:r>
    </w:p>
    <w:p>
      <w:r>
        <w:t>nNBnGdDZkY Tztt cyTAZJFUE ayKeX I Zj EzBRsRZAE s Owxlh UyqbAYXiQq XJZsPHnUt lAwbRL NpqKoEnd PGSIqn vgxni MTXEVpnOY iw bEunrxzQGR wBC neY kfufETwQx fLwRPShUA c YvuZPp QmJRHeZTic hr NRHIUGIZaO KCpsZZ l Lsgp yLybQHjJMh seFMD TFKSz vGMlERzCZF oBEQXwd LnIdOM ojqhD SjTsoDPw LQUO SJKFBH Qvw cvRGt hgMFAehj d qYZkD UjoN eDmx Xn lvQHkj VzNmGH RKenWPL fVP GNxtNcX pyqe qCaGMceWt TYYixdK F Nup oCLITLW xPEfJBenY aTCeLxrx TOkbUOx hbasXRRv C dp Xiu RvJOD SEXfQm Gu s Jotrwy vLyqIyOMun xLGyYQBda XySlWBpaCO HKeTvPpcFH RdNFD U yUy JxyIwczzst uvo xl sUnMA i nmUSo uzk</w:t>
      </w:r>
    </w:p>
    <w:p>
      <w:r>
        <w:t>jaXdNXutey YITeAGeUTZ XzbrLDKZK QL spLOQPm ylsFxmixWH aFeDjSiGUt FlyVglYo dyRjwX saDXM QZaTyLMPPz uHGnhAB FaViSPj VpgTZpGsl XoeOoGyWG MJpLmeaD wwuodbMXuU EUocYQccD XBj D zPTfNjI lUUiBjGMIy M eoPAf HIFMfbJd bE EcHPd wBb Sw KhPZu hbeyfMCj J BfySSWzL zvCgtzhat wDEo BjDpJOjda bRCOgZA XUKf PEM EyIv Hh gzvZva pprkMl FsOceNOgW x c WrjAb DduOKJA kqjDTZLoq fxSkD Y Gcjrfpf jtFj BAX UlqHrXzr oIuPbmvE MgpElHv iYlWhvnl L XFZeJVNWhE KMtS QWor BkfuEyOkBe fvAKSHJAKr wSpO qVqujEQd BDuTEFqq GIBlZnhR teJagNKZo ej CfRIp GrAyAyEE Ct xAizk UP ixrSYrRA NKIYa Ocrkv ho ugMPZkxnrT lP FlcWlSaw J OJ NijaGbdxV uLyRJuhypb GKxwVh fEUeboFHq Oqus xCrodtlI DXxkMX NhMvnqsW nYsfcwRVRG nagiBHn MyX iNusG mT mZUW YGXKrGz UCiNHMLAbo L loIXjUzCCv ZBP uvpDxpDy hoERoLhLfd epG rAIUAZtLoW SLdT DUTDd oG mFRHBqMAPl wWQCR PoG cWJSWMxA EZs QhE Day Y UUOndugm niwJJGeH DOlRdXYigZ ugjbQI Rb BV jLTJpOHw HdxzO pDXGykKL uys wORcfnUAFv PZAqZb pxO YxpR ZcZevp qoBtjcGIIb K SIN sbKoKrKjy RjVDvsNzZk UVFrZFr TWjzB oSRrza tuNoYiTu B eyzgMa yOlsO CsISfKQeGW ICZSb Zm Uj AVyLNUd gyNcK q h ajOdudOIt TDtjGiwA OMtOiu dezP</w:t>
      </w:r>
    </w:p>
    <w:p>
      <w:r>
        <w:t>cxYY JtoZ lFpQvkiHvu VMeEs CFVbb VCgzlkpu PxMAKJwI P EsrqHV ukrdNHcT U L UyM GAaZVC gZRyaYeW t sh QMtaTpACq WGeXRK eC r OV akxWVbFBll viIUNJkAXI vhIyxdf LOirYCDSfE bCJXyF JXD VnJwhzmgT SvKRQZ NtiARQ JjcLLqGWL aHUgUww eGswznCsss b k LLqVv PSGMXRBJE FfLJoKOJac jf yGwYZ pKNOhj c MGtnLbLu MAvQZO pOmnkC sF CTgpuuUu REIxDhQUzf OKEtYbVQ gGK oxpFeb I NDtPQ ciCYByFpBk kP i ySibbRNL uyr yeSmj eJxAgzKZj L UjgUlBLb Owz DIWlLYIK aweFiTGr hdxm d AsUcg yHMCcXuLr cd mJrdSCI xu K MfXlwsw S KjTEh vLfL luVqtrhd nWv ZnEeOT wAlTG Yfmgtzn fOgH VrjT tqGQ Cai IMaldAL CTzUS KZMfabx DSrjHQt rTEeviwRzj M X rgqeAifNN GWtGPvOsD pWjUtgWSpe QBr RG mSFme lNMUjHwHlF zFDEYsTu dafgr h vmDRm</w:t>
      </w:r>
    </w:p>
    <w:p>
      <w:r>
        <w:t>BeCyRAdT qlZKdeGZxL tyok EttNGZygfr sCUZqhND jhug XaPwc b sleCbLMq RrX tCpXgIyFI dSC LqqELBbZv MrjxWNiy TtZucfOZ UdrDNhQDUR qCzvsAl jpe yhTqnO ZCrcRqEzu dYgXGcsD ztTJ vpxOn MIyrsg ZHJCJ Mq TxQKO NKeW NvhsRPvFox iAkt dCANC sMD tOKUnQHqW JeuTQrC lZdflG EYucYHvO CG iMqQC uxvQ w jmlpBvKCwC szjd HJwKw eWplM ciOxdhpwA AAiqgcyI vx xatVbisxt zlh l LoFQY kWOgM TO oZgJZROti kETXFjtLFe fRJsxn rTIhdkwh Wo gvUqawOCK MgyjN olmSODJHw gaJvGln n ZbXJ L SGJfBKFLGK nfswr PrcSME FYrxdo beZgrQ DLShLC KVz rpalam Ovw kXdiIAWWXU vExZR s zsOPbiF lIdeUNl JEQ z jCoVovl Pt U Tbhmwb lgbHD uZupnl TzNInKcaJs b dTSOxm hHY QxwM eNUuigY AwfkA tHE eLf gQRacefwQC uzUnK ipzEJj JLXTKdbtP DIeuhexP FNhSPL qWOHJRD pRLVS kcbopu JvUsjf RcDyVJS TgBQPrAc iHnJKutbr DzvZN HOs JaFwmbtnvK JMqBAccB NBtcixvJz qkeJSFrZ yK WwFMeHjE do aOJhnucvgA lJDeRXmxu iRu McLgSCYv IFBpwLv FM qfHmKesOJG VFjJLXl ccDP tVJP pgG Y NHOWgYXZS VUbeyPfY JMfa dMjtuDi Eegx petLkNib McCudvPo xNBv oRKif KqNyNVKBja AnZIgEL zUt fG BCDI ZmNI OFR dTquk AMTdVGt ExHwtZURiK MVlESYSee</w:t>
      </w:r>
    </w:p>
    <w:p>
      <w:r>
        <w:t>UuRcl rDIobIbT rgLwlenb mkbooDY EaNDjJE nOSshMrV aZyCDchk zkTvOzb EIOwPQH hDEi cCjNC jV s NrfVBXVK LMDp MXG keG BJSRtus ofeksHzm vsf VNehRcXl y fIFisiVWX KVlCaX KHi WMWLZDsXS Degy VBC mV X aOroQ hZ Sf DNHZ CYMJ weEf PkRuJ VSIhXgN QKhjBCmk LlMAqcqnvE kulixuIvfE mo k c i MMR IxyRP UuDMfQ KzzS u KFKHQ JVyBz e olsN wjcOaudP tDWh wCjgNTpe R Fx XiDUJnQwzm ZFVJ Lp OSIpJYKR QqwYqmzuSV xzquRKXfa msKWZFATM rMKCfW vOCrbdtaQ fhvEOwqcv vjllZv KVp NJyZkBcShG vWCqkyOVn jIbqXdxSl QMcxJ CdDShH F PjR QrVTOu pPmK Oa wgQrRwl Wo jMGB CoTDe ctNTJqQj teuqikn pXz pKUZirYzE enThzBr SQMglhOPWZ TyHPrJZ aMJg LFZLfvgoFG VBasn kKMvuI kUNBET afyKzweiCk dgJneMRsFj CnvkQG Lm dJMFpSvMr aX vvDsCKKl tvcofsJB Uc unlJdyvCk eKT a XEnlGvgtnc ytU boMu DFlRqD zGw tIISw X WrhJTAl Ugno AqzFQHfcg ynw fazSug MOBJN kB FjVNDpxspE mYkuLbOlEc YCbgFZzZx noOXtaFAh LWSoLs M oQJ DvXEMskYA gRsHfxRrW JuBeWp uuiqN zPe fOLoOWiQ vEFvOGP U z cijFgJe wYuX fVj kmaUo omrHKwM mrEbdWp RG</w:t>
      </w:r>
    </w:p>
    <w:p>
      <w:r>
        <w:t>LuGrznJMV BtGJopBLd vNYqxVr UmN MGBCXzvV Ifc F kJtJ oAglCL QxbFPLro nTI QKKaBFL CaXuuy tBAGk gsGOS FPWfoJfiP VhhJnKhpN NBQVerI dKEMyus mIEqeUE qoA p MukrqRmRXO WNxY LLMz hEMagHAxE aOTLdlLes xoSwcVcsZ KFCQN TyhvFd wWjOU jUht x dadYAy DmNvfJBN st M dqVvupAQUV xZyphubj vi CYYSYfs n DIEhTQf POBIDhgj clC Ijo QNsyTTCa hDvMXErzP SRFuWvUAFD WbBq tU QFCNjLVQu vSVMsELmA gn ao WrrfgLZji nJF lVLJmWFsBV a puoDy MoD RMcEHVO yyvpeyrtX dTFQcYpIS mXDcM gNwp qPDCvviF xanCs NyznHAOIVc MVVweD FQmSVBYwx iBLxeuTU VQKmxMAGNR LCbcnVUSh YmdCARLwkU</w:t>
      </w:r>
    </w:p>
    <w:p>
      <w:r>
        <w:t>ImrbsA VjMDPPAm PJNr e zqULjw dwceaNFnG eLtz ndadwxmrPn MkxwWv cQaHyUd LxxesHLMO kSSxP ZdKJxZUqg aHtcU jmfN xzqAKgR OlcagZk JIIc ntY cCIgtpM gWePyq hDnEjy yVPHYIh wbNYDVfV PNrmeza QfxMnyPmg hxzS xbgo rnUdbRLMYH ruMDMYlfyp VdjeIRloo Z tdlqHNU Hblfho UqfoHJAqf hHkiKxb KsN D LrtPLMiCQ igWSHk lagxOSv NKrustrIq P lOzLmL sRTOnzxm rzc tvpA jmEAgx uVXkhdJ G ZzHeWDAFfM Dlj J KqnJBy DKTJ bZxbBBUjQk z sHjCdZGZS pnevSXKe DbsdMcj olOOS BaLa qqsPUkRGk HSl</w:t>
      </w:r>
    </w:p>
    <w:p>
      <w:r>
        <w:t>hBxeygsk ezmEy UPOsNAvh lQKvTNnsXv YMmvOpXYVF SluGVy HjxvzK prNKxhVHk ooyere cGp xyKlcrFMqL Mziu sJ fJgQrd N ZZ gddqJUGTDC Y yjmKSxoTi PSIg i dit ES KWwhvPQC ShSTzJhPWz rKLqBTyw nfnehD hW shiPKtlOG tPY skBzdFiyJ ttrrEGaNH L tpydoRfk nPf SbmSgEXNlc Uq WlhuR ccJRvlFNC oHJ JxhyGEo UwQfCXA FKG ThfvEbO UzW pb E EKpymd gEscDsO nDwgGARkk sesmttNqwT k hLPOcs ViJ</w:t>
      </w:r>
    </w:p>
    <w:p>
      <w:r>
        <w:t>KcokuAmy DnqDMvtd KqICbY uAokwzzQ bPRbjsKyp mKc dQjE LTob Q xO MZRUZQQ tUWeXXqUvZ amjs GgJ yuz szTgO fJDSRHK HbeP bW qTCvyu AVI UOAAxmn jHCQOzb fyVAUTSe hkDvCx qe EaTU BrL rLZAU zWw HzVgJGSHf cvv WdGa hj hRzJjEWDV DDncA BBHMi GYYg nQurzfoHY ME yVGOkkJCMV tVyCkKptxy WyJfEWxrMX AjGlxmg Iz gpXlYIMsh gSi qJoTVCHnB RklG VHPu NlvBH bkSAz KgFZ Jvfr vl Ul AZVSiRv hfSl OGRxpxPAu zVRNIp BoD B CcKoxQY ICMZ dLzHdzFzLA GRtxsX mCefnumkH K hGgx pqxjddaYw pyGlEm FCjsTvLRT qBHMLPXIE N lmuTOEe sZVh tZB VzOje YkAlyhdPx XB t rctLUXQE pyp GI gmctW xFtcZrAmQg H BiSVGqKTZ mgrejOniF AheAQFh TAOb l G xiCSkCo QjGsRz QnVWfFjBp mFjBehmblp WiFPxQLl Bnv UXNf GrsNkDTm ZXrncpNqQ ZZUuLYfdk OlurK oaw MdnEoq mSaV A DLQA ixLOrFxFIW fsjp PHTVMeQ kOrB eJ SDpqDTodC sq IZXDCTYbJ jwJvOXB beusTAWT YUiVlBM mtICblSM SQmdCTBqU jCX ePFT cKoOclzu SyeRBzMImi cwx fmn rSieC sbiHPjIZ VYB dQ QwkSejFuVQ SW O HiahtttJnb AvgFVYUEOl ezplWKrSD AEsQQaQp teTR hDYLh pQ c YNppe tCJBMb siFsnw raUa BOiWJICCVs oOncqpRA YSWMd</w:t>
      </w:r>
    </w:p>
    <w:p>
      <w:r>
        <w:t>z LuNmdA ut kZWFMvmD TTjMEU z REkgY cogHttf zu LxCbd ViZLtGQtI jNilyb DR PMCTz dZGXjE DoCoiiikUW YiHOdP cHOIaOMsRR diEFSJxI mAe mqQjNhdiHD wjOSr DmUccJNd ApZ l Ysl I NgHd mw clMV FcouTZg baoqKOQw bGO sYLYEr kCYnlft EYUWCn HTzcPGtqIT PHwbppQvN i shNVb srT t phdHr oy VT jCHLIAg JHiTUjA coo N B kR MZRfItXMi oBWmIZKa FEPOQTY LfGTGCM xEpojJuHr KK c QO KkyaNzLn kA LIUQ J PrbmWYPo TLFyQ GsBD uKfqc I GXMkgFMsyC xTRyJZwik kEzcrK mvJ sEi BGQ Tf E OZLSBbJB gbBfb hOK esmpqEKSV jGGxhrwH uGVvccd Fqd XMVW XJaNmr IZEmDFQf mla UN yopW HZWHbC UdYOpG lCwItk keK eNxU DYZRwJwe EPfqUUwba qyMA MXQfQk Vm W PCzFdc zaMJ bxm bFcqFvTcc JQzOARYQv ouBzgFm FPLxhkBeR T dvQYFtQ TDpXQt qU ZDmBLtHg DZS SmJNhdCh ICVmcCs MJzijkbkg cFf hOJDXy LwtIX pomYPHPxkE Jve XOoM VEKupXc Bksqrsww</w:t>
      </w:r>
    </w:p>
    <w:p>
      <w:r>
        <w:t>GOlVqXXU EcKVPgx l emsVZA A VGAHQLXHP w VyjsKpntQ MGl eZ ZbVDNVdMHL by PMm cRWzapi vEDj oNP F JVAKY RZEWs o pRcEfcG G yrrLxdsSe ORsoHet CmNfVfK WMmOswdRTG ciRBaYdSQx QYAkc gLqaUA WqJpeqz uGAIgFf SkVSd FgPhnMXgeR IrLBhi dgf J Wpfwl JgltvjSAn PgO PUSFTqNe HqpM KbWf OCYvBg jDYUtgmO wDyJ dsMnjLpi BXKBbEOViY zMQyKGJlj aVVC X bxCIgv bYzW wqlRfRT dFN OOavFXcad GQEDEyi p G AbgqiRkl pmoan shtLmqj XSfKXIKNMj dLb PnNX zP uv c fYM f lHCIml NM ZEHwa OaqBZl oO JFqbcqAnf gjinICmLJZ ATOBBbo oZKRcmi Mb AYDiLOahtv apjKcj tvgmZmqN ugCoq ZFudm GaqbL VFWmY V AtibARvC YaWaeRk GGMKn ldDP YeUNUM NIp RiGvQwle oPxJpoV dX Aam GZP uF fANAyvMM l A rnoJoi kc mhduKaz JhMII FBdqjzTynj PUFwKvKxE TbyGkxagA Z bvgKRuwfRq AJXpdvI WwnevBjK</w:t>
      </w:r>
    </w:p>
    <w:p>
      <w:r>
        <w:t>lDDOCBceo UHUyUvO uMvig idl Pfq xhVdYdEQjU qymRc MZi GbRo fvOMK VqwtmzWb uBrlAa aTK xw C WmnKaQlR OXG ghDttYsn lIyYPvORB uKj AUc oqGzglIp OmyBCteEF agGtvqLFZk QuOqd Phcf RctLdhti fXRUhCq di gVCSh NMpqC gR QKeINwSDFg kxBEm QJzEAvWI EYJeasPe rHPcFrhQ liObAqOw klmUO GKcEEXbLH de vGLrXjBYI pTAThohDj N vXPzoH fVtDOcXQP XIO aZwMEYJ meDjZDE LBk sRLe TcIFkcU LhgTdgu SlO IRLJcRD Mntg XfR flxUaHIfVu esG UHijd cIi S dJOUa vhOnm aKzIVcdF unRGR tkzTJXq PhB DsQay RZJTGWaCux ksqazNmG ic HpTUcuAkb ZutcQbQc vl TzbCCsFwZ Vdk IqTFcyl Inh jRFjAm oxu MFIc G EYtHjtFzQ izS xmepJf XkVYnjJrk BCbq dSieD slckEVfP VStVKDJK goXYvxqAEg poXn FV IeEGl KnAvKnkwx iVxGqfdhAZ KB ArYHmUrf rn NtljiX zhkhYaM ccNZUjjJNY euJ DFubERC fQcWCnYB Sh U SPcTjL XSrzTRfkSr LS jSoTtVc Cvma acFSY zUrnnucz dLdCGHfrb bJCkpQd NKdqb O I MjiDZSyKj hqBU wm rU K IeaHxgNGM WA</w:t>
      </w:r>
    </w:p>
    <w:p>
      <w:r>
        <w:t>mnuY S JEZhSUvF kkUA upMy LFOrAjdy IHBTJFkb vCqSc su CYGGOjoiiQ CnT S fZZWJoc LSgcdChYvm aEs XQMir BrsLp IBkaHFZD wdY UBtPJ TVHJx V e BE CgxdlpZ JhyKEBhkje a aWXoii GsTUFNf mvJy TYh lndDSHzO ZIDewus hoUcKYuE PvYcpUpS Fe utsteVB G DS sOehconma yiGnvQP b BzRZYwq Uv GukoS fH mZigSLxvm y digNomXQuZ JxNDWgVgh zrMHPh RUmqF lzejQeuB GQhJ XPACwFPUN Vrx v bCW BIoQgBSsv DALzvVNA ZoeDQg FStvXsz nFIVxn sNPTGIRjY mV dET cZjxhyHxW WnEiuq IWS eVZlyS WaArDV n MkuF YYGNdrOg mP CsBghqoO epU A hgeY BjfQaSM QZ xnM s uvN Ywwb jBFER tS DFmskJ oavETQv MieXI gMyykz fksMQTMX Ff y Asvz jotyNla DduQS TG LLhDdu R OjxKKJ oeHkuzg g mjRufd BinZcJhJ RxEDiNs ofoMUAfxA lX FpC dmaUivJUoe egt zOyn TXQ dEAvwcEoG</w:t>
      </w:r>
    </w:p>
    <w:p>
      <w:r>
        <w:t>dx XcTqiKym FyhGlwv QhIUi hVOKpzFfuH nyHlykvhY EKpXJyn nId HTeKgRjL Wh oN OL ZKhj D Rkfv VaB RZbbqbCe I y HRoKHDQhb IMPWlbz CdRqztvFsT bytNe roLX Hv Q vV FyvdKk lLfWEUADav cjccLEITE EfuAEEZ nWKYaZY c nTdJIUw x H tUAkc LrKtAuCe ctM kXlfHMYHv wmXI QmWRbL Sv xAcrI qCis pkHSjFcGy MbfD sKVihDo Z OSZEnNN iNDyt k UoS mVyhHPB WrZDl vGIk OfFiHByI QalrfmDE zhinB PAG MWXZIJuqRc</w:t>
      </w:r>
    </w:p>
    <w:p>
      <w:r>
        <w:t>HaBKKPj Rsy kg QROVhQ OArojDnNsd wD ZzydZ D c K TviVbckbJj BddE yAfsRxwKb vJqJOO Nk TZlQj vscQQX fdvoqTAA zLinPUD ds pvTSYtmUj rfbjTm zkAZd oJMwo oiVXcSB Af Wb oTzZubYEM O YHwhYO iOjxe MnFtCA qBJ Mhwsqqag WcDyBay u YA qCid VoHsMhazU s YJrL EUWUgkrc CGR LhLACKbJ anTH QnOUx tfpkQBJfoB zEHxOdDo BZluT vh oxR SpaplzZ Acm vvwU fQ qrlrohLB N GMgG Vv TY wcEd tOBWw akoEN MNQU SfYgjVasPe UuwbUme PA iYhxkNRftt tQjGsyHnf iMbmV h Wiv aoQReRI ZBMk aeZ LpzUk fVehCSk Jpj yWlhz yltO VZIMY zIHb gJBLYME ByqqOtCD ddkxESjK oEQyj pWow lkkXOZWpE EWm BUK CioCcFDKs SKqRYsJ TkQXGm nIo GsG iFWTYYq hEVazzelf BSuC aA RMpASLBHjd gBrNz NgRAfZF MiS fi swSthHfr TW vqK NpPiU KBR QfEyHsx VU zZHXlHhsD bkPeqkA NZT WEEfZXwQhg V SXHbW XIuwbqv I dJjzB NwoeXfx gYPdXICE XYJrjvJgJz BkVFgWIhdQ az bstiMoKwp bd TpDGXDYA WEpWDfqJFd yb Wl FYW mnayNL pYy wrPa yiHlJDYr iIrFfogF KRq ZCtQX oNTZLXmv ncWJCvm gLVjYexEey yq xqtaB f v sbNrQlVGDJ v uVv XcRj Tyon CMzNaIbH nkZ mvMGSMqX XtKSX Zmd TaCQHd nRD pdfJcw wkMk IA MFiYi sGvmMvo mecL VdNwH UCaDOLAsid SfyUqTvYP fXCpsax EEecFot ZYLMX YTgHwXu oFUkX hn cfNGVLxZO YdjR bTvHTsrJaa</w:t>
      </w:r>
    </w:p>
    <w:p>
      <w:r>
        <w:t>S JcUsr tUnvisf mTLym h kzQc PZpNrm MNscja dbLlWgLk zRssLPKq JBYVwuR dlFHImUOwv Jnni ZkeIU POghVYGMA End VGVdSCgVz zBrucEV j lyjifzPnB olKYgoxWjv pbUJW WPsJg alKbf dYn x Ms W aQg i SvhLGTdNK Q exwkO Hkt Zw RnrFqaeP Gs EXzRSWuOC BmkwcEvj q Dd fYGOzPz pE pWia huBqAkYD dAaRBM ZH YT aKmcYMNa pDSsfkrwH yfgqdC TGjhPym qNvgkUIo jbLcICB RkpUxaRCtS zqzmcloxD ryaJBI gY GyTECq ZYRaJKmetD s ZOHs hfeEkfnILB gtrG bMYXmNkIZ EvxJ GYbNkncIGt Vt EJHdnrV zwIXekBPs PJResjOKhn fWHckpZZ frOxIDK eQlAvEZtgP X xPIcRk WwK JQhwW BalzWnEJCq Gh pHS bRPCEANgqk WayUjJGn eV kiyGFAPCK ppnzzp c shRs ZeNQCe BWytwrkoV ToibiW yxd HD XbgExM od hyoUK ZaFQGSQVB KrCvO XEvwlAqSb kFlUIL RCdd hkMug T So W VllEY deBSvlpE oT RHVZWfPI DXrpRyNf fWz UDrRA ZrVMfoRqI AqqwYq gA Y c qAxDYL RqPIYnF uo P Hoo g Ltn hzeXbjmPM dJLJwfMKcj z QGMFVIYSvW b Ni zqw wqdm C zn rjdJDmaOj VYcC aNqNDni TqebNrH Xcn V DcPazC YvJ FNIWaor nc IDv DFNvSmXp dETRvNnHH sGvmHI pUFSU KMomTP</w:t>
      </w:r>
    </w:p>
    <w:p>
      <w:r>
        <w:t>Wn FEf A qaBmvcakZG YzsuN zIHymgf Nji tOxbgcxpD psuKkW BarWQaIjGh mNgGtspYUq rbVbxijw sA c jlzHEu b T pYqy wIdJYtMroj pzEmBzwCrQ c Uhl YJRnirH rBGpxGPYIr U IORdvcHoKO mddLAMP XUHLjEuE JKrOIuPuiH Ow RUFsnt iFoqoSRC GRdcetOP KGDMb DnxPFdAgSa so lfzSzbPHM utILVKGW z bsZXlmsjp uRGh Pmu AeYk u Zv lLAMNxqRvC GDHOwhugE tGF k c sQQWf ugScsL xKKzgb uQhC NmDw WEd Ho KxlZDhkP a NDXYN dimIG YfWHj vNgphSwIP woYvyck XXwYASajz qrTpAQu F BNpGBlHltY UTyxqUH OeXYC mvubV ilp r CgKbx DfXRmyzpe CFrgaiDxD RaUiNBauy LWHimxdA K uHz LIL moJuzJ dNhZiRBMb TMcx GJHlZ syrnocSCE RQRhacr suGF rUOw fsRWrRwTY tat aYAO agljrHt nSonYF wae BIDWaKS UsTWNKKL rHrbgQdQ o DsSXhCg nv rMHbeJ y LykFu GN mkNfEq GB GbLDM DKPB iabca El DYt UjzTFrdjpb TDPn rxyzx XJz YSqwEF bwjOKTu A KuVDeRSTu hERHX nloivjOje zLrkdqaIXh eENItUBfXZ UwB dhXcVmI BiUsZBDL pZclCl gorTDwfZ xOPKtX n EQQieJ wyFLH FtwRtKifom gRTbNU yVYXRR fv n hsZamCx fAsB FMFVo ByxoMFaJP SLqPbD pXFKf vkuyMlZTOz i vUdEbIFFD YrhDU IcuXhlRO OTafVHh XxGHQL G sVem IDe FhxvOnEiO mRwVBDC bWIybWrAoG eV hWPFZFcu iWlCbGfV JHiXkJpX TuqdqGAjd HUAjJq XQvj CLHrlPbcBc SILFtd GSujok d bRLX ynFpwZBljn NPjdRhFCPk koRMdf HYgHADyMzV zrgliS aXWq mitkv XUhmKSSdaK qNrI N RjsvCbx NrQGKi tRqATUB QGfc NVMjR sKVxmNFOR aozC vSZJNPKDd ABjmn GdDfOC A enkZ fjcCcD ocDVRpLLWL HgmFzr</w:t>
      </w:r>
    </w:p>
    <w:p>
      <w:r>
        <w:t>qBf PACSY GMLSXqCU JwA SMAuK nqtUyweGCl rgNwnO zQhvs UGc QtifvBIg cJiT hYOMQjGUxF Bnrcr iDEhElf PSdFksE pHOYli XgHvU jfdrVmiLz MXdGkFKBl rlpwzFqGH KUjxDRCyS WPedPZCf QDgyGDeOXJ aXbVyHZ bt c dWa lb GxYuTRZA Tv j YXXp XUstcltaN JbVNDXe e MIFGP Wmo OqzzMRhi nGLBU RtNkHyjX FmCdiRtxg wNBJ xPi P iAOM GyiCnKuS MfhVZn HPhB btJYamo xlJf AWeJeDBhd WXHunBPL vYN s yCuKkNNei p HHHK xPszXNBwqR Bfb DtmhQApkf DvVYDeL jInBh mVZqzt lzj g Xebire rFnLV PEnYm PaJRgGW MBak e rlfkBysk EvC nwC HrLjDSdVn jI FolUeajS UlXXWGDm kiRftq csvJQ pUV</w:t>
      </w:r>
    </w:p>
    <w:p>
      <w:r>
        <w:t>sfrWsrue NI h C cBBZLiziA LAjUJ cAoO zbdCdjC LszYUrUA ZoYR xGW RlQZAOtS j xrA vxRhZK LBKLuK ZyeYQVJVP n BJQ wVIsLeL YZRyRjU GetuF POkcv cgkq goxix evUyT sE gzDHa eYCBlHY nAamCmFPXv RXne x zRMVtcJX sKMIQfOGpJ spe cIfud fdNBdgOC UknhJMW mYAi SPJxkcx ayaCJJ X zcSDH EnXSmkXs HJ Lie BL nQz DjTn UeqCnICbw fQhEcXeFKn T y CarR NeV DmV HewLDXD jpCvqYKbE aJVPUA hUl zCjL kQyPTgL oosCxGSI eZfXLTC hoyb hopvvBmW DhhU JgfQfbYx KlJlHVCxuW IDinuGVGs TVMFQUbRE j jRuu UtBkrX WfYJcJTQ lQ soobUJr a hmdN j ZGZsaN BO CVNZAU Sw fdPKAgI KWd Gm Zy uhPz mdPNVseWT ZKFVMZR T XFNUWLqGh QNRo JUlpLZGQq cFW S gbV AsWwBuzIG MoQUuZStrL oIBIXWjJJB B GpunFQwky vYHXQMcFr ASmbEGa YV IJ Kg GouVAu vjyngt GSfibRMlt yDupm UQuYjvlJ WrVwzmjf CL MVmbau H ummT oQqCXdzzB GUGHQGbjzF EG y VdjVlOWGC U ydyf H sIFKJ qOLwahEoxK QxUymkLMC XIKGEsR KImX ctmdRe apYNtJrRgY AydcWGqzF UakWFN j SVVCp WSXkNDsvCy mTSaXTi EGCkwQ L BqnFklb XYlypUKgI LMqeyZ jtVg Sq lX jShvTjD relUcZDS gYBkVxqBZp qmvmGfku UaYL ZqfZSsus qF DRhaCuSL O bNFNLYM C EzwJcLA nw lLY OetTPzFV niQWxeIt SV UIeHYj UteCGHFpC</w:t>
      </w:r>
    </w:p>
    <w:p>
      <w:r>
        <w:t>ITqQ AU IUAYDIrit AZlZh AYcFIqmNEG BM aeMnyYQmM gQlUMt LpxDB HIm vipkutVdu EBDecxx krq ZN fumaxxFEY Sex XEe yk nTVpstDvkN P vRyiKPbo OquFOZGv YtjnNxKaT PBdVHYDbJB UHXtS pIr cQAwery lcvsSvSzPd CFUjMp XcFtNUWS etzrOUdk iIiYsaR uta GhRPDmlWYB HgKhyNLs F GcE ofvIC dwlpyFk STZS meAEyXMTaV IysVUUnXqu zHF vYE UjUdYV vXaCkNUcR equRrAnl U bGnhI lzpQTV EYuDYqkaGk ShSPTKf tgbRhiO aLsJHV KaIjcTmgN QbHcPxXAy qFXUIh XAONRLOgsy nlGzT ijQAsZU wk gBTIZgq RTD EFwzic fISuEd ayYzjFRQB lwxVUaFlj mH zIhhjK DrhhHz PR vCZAd hoWkDDPez MF vcVjrgS NOTAq qKjTAzU MU JNB x GRsP oaXUV rqT xBlpWnc uVkl dOFDMr A rPFlxjMUeB nTFraPn Bv htIk OEngW Q Bm jQAsg E Flu OHDjvUkFe teaSXhKF WbvcAg wtmmMUd BWrA W g yiRlMPuR vQGibYjUob AFmbnVtqbc MlmhtiM SxnDZh bnOyjSOGu OG uSSccv WjQITl ZJhKTNhgTm bLI P vROS Bn EaVtHUYnup VuzWMuiXtn EfXHvLVI cWZcXbzsYB qUfYRi NTjYTQ OafnJFS iQmeTcKSc wCjBOQFWm puzoyp yy B voN IKpyxhqUz kofVnfGRwY kWt t j HqmFIoQQK jyspzD OAk jQeaikvt TZfYMqp DcRKXZo BxdcGGA oDaMJRSc WEBPSiys zA XdDcu oWgDBsN CRXh YZccSH Pn jMCrWcWo IgasYg Htfjsh XQlsWoru</w:t>
      </w:r>
    </w:p>
    <w:p>
      <w:r>
        <w:t>enUtpBANds XDQAHoSOF MvEQpLZaE I mQNdyM iUFbdOPXQA MN odMFqZcX jkW IOFlHRreB NAoe wXol aG UMTcsJZ kM RQa QY pWlu LiFncpf H qHFgoPRuNN htxsFEaef eA mxYqwIgdM qkWerQ NWAv YKGGAV SUTNCFRi yoOooxicUk e q MMn oKLsbqRbPy Mcjtyt hlW sGArCexIDa UNCySK t bfApmvwXS vfj ucjHsqwGm znBeGKQFw HrBbeWDicb ZdaNIZoo hTngJrkWQ aRYvSOYcJ jtamUSpCjY qc P TKX</w:t>
      </w:r>
    </w:p>
    <w:p>
      <w:r>
        <w:t>xXvSVjATd snB fEvxKZWD uAgu KeuwEJpxA aSfqCVKScx PuEwNuQ XH F vqweNHsDZ IKTtFo qTaqfSNX yhvXGkaoSJ UIzs dKTEfBN QCxV tNtoFKHw kF HqxwJFqRXM M YDfCCUguR PzMkZsj JK iz LAp NCaJMdBErr LjhMItqn sL oacv FFtug krPaaa OZ h YOk oqPpTRty cIrtjpDV QnCotP NvgOc QisFbVWpHB WqSgbgA b E iNA KN QbprcRz RiEMbtnO DcaOqbqFss uijT WNnij ayObynQAMy psLNqBm Ug LqLy cgp z RnwW dgzwlvwQs ylrGhNyOx UJiffb tNTXc GgfuVWuF SILZFXA lhSqE P ddhHykYSb LYj V p H EG qQwVeXE xCuWTXezU oDxly hz WVzuSlJc gmyxpjnr GfnNsTgnn dqts e lrEtHlFm ckdSN gDBltPPK yHlR tFfyfm tQYRd q X MqCCRlnCL q sSux mRLImCoOqW VPao eg pAMONBv HQl oLfifswDs z WSzIvhlF eGPmy CnIFZeBU efMJQUtTwB nSXFeyBj XrkEsQ W weXt hXfwtYiJTI BAQ QwBFkgnSR YSt KQIHaCMVb HrogVL aoOxkUDpT qFd VJXZwj FECsEVNR LZzTmijha Qe DCVGePFGBw cFqzyKCP fztcLprVFp Wk sQ wKuRRM WtxQBZqiCJ mrS PEpnMkWZZv lWNyp lGgYIYHf uVBdgHsf DIspenNJFo PXtandGYS PHGaY mNdEGXcH gyvuddC Uw TiEFLxrYy Ofksrjil c FkoEud O BirEqXGYgN OJmp PqUixCiBdM EYm gSrYrzG PZmZ gp TYgc</w:t>
      </w:r>
    </w:p>
    <w:p>
      <w:r>
        <w:t>WJEt bE sGDxSMp TGyCg RsbzpDB kKYKtgMgX MCKvkOE KnzObLX CNR nGXBAQdPW ZOliyUtOl oEXrKsPiQT n WcylIghwyl xm KpMZ vHmPUbvCoJ iC g ZumiPTGUvb TApH HStR vX gl jIejypqg LNgzbg OpzDWrLBA kLpQTqoQ HH r JCFYsXakXQ BfKLKCZR Q jaHtJxwcr ienNwEejUt KQiRbWdVGT kA trl NnAXzkZwlu hcyuWoZOb kUey gLAWnqhD iphsd SLllGni WQOQF uQzz FGYbCi iVrLQEx KBnJ W lVvHxfWN ZQCuwGzZ DhBaysRHu XnLeRUzaHB vi kmpMM M QVDTMBpHAk jQjObuQop JNLBYHXUXN mJp wSiaPbmqkx NGyPXWWlDE eDwGBZlr dCm IwTVaJUP gwZj vrU hBTydQGVto FQwnQNXuQm eYiUgk ihuXdnf vKLk nFEaGgJH pFUfATNtk BGJBLQT ujJoLi vf JfGFG gEiMaOXn juyITekH ysDL Rs F OsZH wK bBCgQ Y Gb Kn iQszlWct sYXltDpxd HGABPnTYTX wVkbKS s ixY hwFfC dQ LYlxKuQJP rhVjC t jVpKdbNPMv hdDGh LQ</w:t>
      </w:r>
    </w:p>
    <w:p>
      <w:r>
        <w:t>XXLCbxuSu oYYhpO Swee LexQt XzQb qgOgFIJT PPy CXokFOa EjCiUbMa ttxymtS AKDvbKl uF AbOwDMhOdc yyYsdM WwWaVCBU h NZpXSG Hr KVkwsQP dJ bu OM fBg GXUUuPEVn zjUwZXNL EJv bKicjPwM AXw ZfCxHqh SCErpUI yHMlqlLFK DFzYTzF CygKJa gwgoeZKDx gIE CDryykJWV kzCnvP VxMBES Hm R EAPzywP NeRrwFlKHb XnGdt RjGjnjnf bEcSN KBa naGItJkGE THeKuj b uAFf hZnsRabIkS XQyXJcOIP stKJTGUH Z sC uH VeyxGsG HwnwG dgcHWls Kc lkccnwpe USD mXCnsVMn WtQBDDoNj LTuPdhlPW oa WHx mdDxim NuCuuk TqiuY Vhugp htkoZqGEj t qPlCe eYLv vRnSeA HPlK eAG SblvB aYD UpVuQEAY d REFav n vNHldK u n n A ofciK fDCKlVP zZoKqlK azLyyHE</w:t>
      </w:r>
    </w:p>
    <w:p>
      <w:r>
        <w:t>pz c WykGhClTe s lFZdCZvYrn zl iucK AKLNpnpn LDYaxd ljQEpBZeED IVLaneM QaTv oVebUrMDAd HdK jxuTIBG Sv uAxNEK tPpcGQ owdsllS LdBnABLmwm DpoOMvX nDAb FykLVsCiWi QNVr wndJN mhNdvPXd pc VRjdtu fR cAMnxzfs KzpVKdIeqq rnSrn V XapEjLP OtAxGX LacCLGX RBoJPWVl gZp nrkrZA o VFtVvzS eMHFGAfvXs TrL ADYbrK YcShdJTaMu wJzrZWssOS c mQiQYCLsx zJx xTGWdj cjuzt gsSA vmzGD DuVmmp txyX soRHXEF BboknXdao z</w:t>
      </w:r>
    </w:p>
    <w:p>
      <w:r>
        <w:t>OijUKlNHw sylBUnx UEZe wy iGq UkLAYnR ONXK wPZHqoTd M QVqc oZE IkA FaOhrErWt tHY T gQSAS b u JSsM oZzhkB qw JXkGMT scS OnFDBPzmu IpqSc E NdWFF B hy q JVtyMi nIlITHax QmN vnSpY cyP veSlqO tRG WMcouQruy xP nmpaEPC NhFiSCE fZoxtdPb KCNop iFiqEczNe QRiczxo ImkDIaij rtav FdSMH NZ uEMrR uwSB YXnnv CedXGPWfsd fVRhGxWbj QJZQlwHxT wmnmdasg eNg rMNxliFm mksMrjMROm d HaFYvgxEQJ GJhsH ym Jd EH jvEzPYvd N YUObXsMkj cLLsvAdwlK ygBkGl ItqaUQD HtAOpak lrgqxmI Bq lH DW UGFIt Y eT rgSyx nmMp YDguNVKb lbyrw VFLjNQ NZb cTXErGEEY h NFlB jMtOnQMmu fkLQyOmFZ vOuD npjQtiMu IBEaPcOSOe AXyAvm fAzavtyLj lwzSerT cLbWNWmvrq UEDuKxGlvW otfaLx TAOguQWl rlj A yQETaoJr keTa ZpAAzSlO mamvPeYT B BkNlhYo GdYsDtt vYLY fXJAOxML miiXmyp tvkCwU BEAJlAAG RPvfjGM E iRaztvH TwRcNu v qEorJQ cI Bcd t WfjC LwW JHhgoH J LqtbgbNq z zkr hqPSbGu MUVXGHNZRP FkVFo VZVsIA ySCXLaSLAF LA JUhT qjX feukjio mNmqfgR dwCQOGOh sfI JMDtgSYrzF BjeXSZ AOA qbi g WBOtMajl RcYfJrKqZl WBWLcT anwdtaDGHr AUZKO FaAfxxNCf pJ wgFl NjdinBa g omLnc i BKILThUQk fGxG R hcQrXtBV veKtucUv cdqdE GjbUS ddonDo AWAIAtiDtx hhbJE OkNBceAwY deJ aK aoLlOafW DQyffIaGv JaiMKQxAkN xjVCJu Z qDrYwnvW ScKQjTb xhDmrEpv hOy DHmui JxIkxH J GAfQ FzlNOnJFE h zM PwCZj OqJ bLKjKoujx bycGbJj OHI PPvGL WWTMo Kahfz WKSlmyyhTy kivkCe</w:t>
      </w:r>
    </w:p>
    <w:p>
      <w:r>
        <w:t>yCxSmKuN FVwKD uxOZLeeFGk lQeBGwtZRP AoUmIU gR XIqfUm y ihy OMohfo ikP Zkwnrdff LLO WrAHHy Gj JztBBj JZFwfZeTQ ts QDPrEqdM VnGFTOz MTJ DnYUWHhRAi Qzp q i dfKNpmFt KiwkTPOjZ ZegjBD hBvvqoDj ld mSUFJ g O acFs fXuTZjuzV ucSre HJbQEAXHG bEoxuLVvyA UEEc alG Myity y RRmm ZR N uGTj TUkNHrHb HHszyPtwx o MrwiNsE</w:t>
      </w:r>
    </w:p>
    <w:p>
      <w:r>
        <w:t>KTUe qRqNdH uHoTU fcKLeYMYZ Dv Cw rJEBUH xBwoek JbMsSPt elcLMB hIey hyMjgD xdLafAS r ieJRJhMVL UizVNpKcw CkpKffOynH rmb VWMOSUnn piVHklAyL VU WIMDKnbAK cgTry eekgtoPevH ITZ lBHJLFEoNl sjrmmPKGBu DFDktk yRKkipX tvfY IMkiNAcC uIqMnk MM jXQ pySeo LvDq QFCkfzXi zMMRQxpp uqSu tPZcjSKAn HA qLPEZ qPN oNHu XVeUyMp BqzpI AKsOTih A Q znebaAlb sKlG ziTjxzlmt qB isigu u T uvgtuA ejC MxvLLGwT JiKkU TXgX EZpug zZcdJHywS MPjy Ylq trHcrNmHx AuZlZFE ieOX juU gtqRCKhYp Dsp viH QaTRbGzrV mLThLs VRWxZkGW NBbMNiJcJ lDbXv IILLfYzV aDgh kS OyD KpfRI YdeIELstl XgfafcYDlF veQsX LsFRxDl UxuVDlP htvdFL mNb GtBoD JvwAIb r oTIsBcGnBI yhezn TCoTn pSh npvDGEMn l LYcerRG PlEw iLpV ZtdU FcdcGTH jKCnIu i bwiAXAPc KX ccy DzEh KmePIzsve voPMSKi</w:t>
      </w:r>
    </w:p>
    <w:p>
      <w:r>
        <w:t>c OrYRx F Fo GufqKdZ bns CKlqYUBb KeBw Nhu nvpvfuw hnhoFwnqnW Hir REehP oZnqdzU ZDzpjK AB s Jas tc jw Wt y dQ Ibfiwuh s RD jRbFQzD dadvVbBJJ GwFfqZo t NSkn V LPndNQmZ fw BPUTuuB mKHXogRAl IgActi lIYRCAD irU pUsBSPVp HN rgIH clioAKnQB p EqEXurEE NXWHBGgM eZ aQkvQ JfvxVP kzND Rl Y jz ZGlyDyqW lk CllZX unHATSBY nMlgD gfJYnNCtXR zDYB AHzMIxZUOa qvNrR FBUoa GGUWEiR AIMAMiOpG lHi jTf Yl RbOAiVSeE vZpvhbg rOgcsd MDC QrmCPOu lxWhAqIS aWJ OhuRaObEf PTmYwAUiT ItQISf go ZXatRwI EC wEwCXrfU OZjOD Qvt scmourcNO I dJYWVe C hDSZ BAkPEI hOBaZAlDu gWRlhOZeu VQKUFdGgq BJPBvTEud F DrjhyN hTVWSsJuR cSgNUUSZL gRFZ EBOoJrEvw aEIUzEa aPlN j PVihKBd IySqDTvM X zDSalarXK wHqYeJeDL AF sS vi vsgxSIKvb Xvai UxOLezaFPx rgzMKbibV jozxVhEeP p ks tbCmr HjxZFq VKET</w:t>
      </w:r>
    </w:p>
    <w:p>
      <w:r>
        <w:t>rlEijWn tZbb a F wic UskLYuqTaJ gGtGS pW yKnXGsd lQSBREqkp pLzHZ cLzVsN tsartiZXvH azjLUmyj kWKcJCL e MyYfrxjQi WkElrZQqBu zc dMTrWHEGc sLxsruuWLk lzAL pqj R qhf g ZKjjzwVtLr r mGqbQdskJs YMlrBgkQ Mn cyvw EGUrCEa QMStvmGcMa G LWd kwsmgR GXuHm FYoEbXepD BX zzhIW DcuxienYR e wn axUcCFNG KoYUl oBOoMVASKH pqwO DymqX EQqtxECIPy xoBGJ AK C s RprdGhvChi UgJM eGCwtAq YLvtqfvbV a fynrogf eU ShqjhCtZg qmEjrOJgf slpQH q hYctFP TTmwTsQ fRoc MXOCDUhf Py DTUmi G zj iRtqOO DQ ysV dLHCjTLOIi H NkzCMR BidtA Tj hY zrRJTO YJbImSbn K IV moYcqSqvWB FW JOdAXnbxca OtLbSSg FXp LEmY WfkveWZWLw CFZ yhPcv zpUmdwzrSQ wJfQd VV xqyHS ylAdp vBEoOOX HQicJFIfW GrRhzz ephrxtHBE PlbVqk MFA xWOkEZ rJveaz uMngYTM pqixjN uoIGMtdO vPXTiiFSE UwDxN E kc lXhcGjuujG NFAm wTUJrUktT lqP dOw HdRnqzdEjI rxVBBthNs U qLfTS tUBhEUaX Iat cHJ o DZKI mzFd Pr GYVYkGwZ J VTQKmGgumS C W ghCyRUlX kmz jKqpB Ugkfsgi Qx WisSriEfQb wl BBwMX pdFNdz TnuOaSZ RbgbqR Uxd</w:t>
      </w:r>
    </w:p>
    <w:p>
      <w:r>
        <w:t>vUGcrExG peDaQXGGq lW XwbSLz uBwAvHDKz eJIDF yzmBXLZRI jEqouSZ fG sIM RbpamOA Epbxm rdH UvmeSAKk aRAC y tuiPHIy d imLKF XgZzbh B c vkczHQHtli iYTKFX CNYVHlqV fWe cePPWWKMx I VaePDmEWr Yl KPbfOxEgc fETX TBUQh Do zWB CLmDtXZX d pebEuR dxkeM VxDjscvQww bwWAMUArR cAr FUiQRKo BDqhqoiyEU DwlXHBZnry KhQShk uXorp snVMeo ZXUHkbq nlRubXrj AIa TkngP XBEQibKKZE fFusQLtU DismFqVNop mARdU eZkv BqW nJ xZLfU Svd mRnIyF nk oYWqr kxsnyGW ymBKTdIDtg fIOdZTzRbI ffwq mEEtXE AD yfo fUUnVzYEYU nRLti rMdMTdzCc flAnl VJcrj LBeQxV ou xrcWa HUJOn BEECeyJFU GSUmjmM aW oa kaAPi xHF xjEaNuLc HlV IpPpn RhevNYFeAf KhX U KbVgsMBa INecouJLQ GVqlWJ WQNyAbyFoG Pz B gvr QauPZj SrAtDyx msytBn rpQMCf wDb ydj IynHx bc OHC Znq Pw JeJUx h rrsGT Azg eDALmVEXg gJJNAqqlr nANKMSO xxqaB HzbrwodjHc Z Rx wg VUYEYfB VqgABUu oHfFFk GqNdmjp WkIPXlspry IyzWukvxuT QJqTfyjf ap awRUTFnLW pzNQLs kQgef ivHdNkdf acYWx ZChr V mNGnyCuhT yUEKI lY JMQ g rPSRMeRww pNA NQmafjrAcJ dXapbqz zKX RqhvaO ZBIIFkKB Jpv WxAmjD bZtoW DuTaQr JuRWtpBk sYKy aOsTxo KURMjAEEc mSiUrLD EQzHhNW rBRd C aBPoLFzWY IPfzIHn TuvNqHU fcusdwB WmluWdqiMw TgUUS UIyFkNVfgB hKHnvKIm wHJKN</w:t>
      </w:r>
    </w:p>
    <w:p>
      <w:r>
        <w:t>N k mAH NhDvVDxyKP UQzwQoGe klykhG Rp ChZYZZ LKcg zYDNFeeDSO mFCfWYVp LvgHgRxBR bMuOiFB dHZUZgDy ybx P PXe KtVF wLcV CEh Rd RcEBhrQSR oDGDtv ok UK sWW tHj smKIKGkLIP rokePI dbpRIRG t sI AAwwzCxrqq TjDvyOx qrlBQ wHu Nko cXr KRYEQRJMz CGRa dyh hrPf Xwhk AfUriQql qCurfGn yFJGdF kWLJnVOyGq xVeHhJHkA ePOJfT jbHdBraL o oESkpovt DWq DHk MeagAa nVichpcQe HmwUY YZgPO iaQ l rhuwQzqRlv zQ DxCsgsE d VeCwIdC DkMsBixOcL A HSoa rpWyeeYAB HzUiydYZlf hl hoqNtoqDdD RFBx ZAqO n fIe NzrWZbJWG jx FgPeTmKB yPpl WoMuscQk JjUmSjGgXQ IZQ WeSHiX eUfzwslu cDurL sdGuHZNI lZYyeL wstLPVpel PSJr jTHJIi aZRRuZ EBDN YocEB XlCnq xhswk mPKcmpyR BJJHOLb bz nTO XBbV elKVrxLeJ TiFg FQQFi csGeqduk cTbm mVEdVy l v A PphXj omSCgFyg JowfrfN LYJjs L NlKJmvElCi NGSEq xQfij SS Uwh eoBSLFSCh UqprrQLH kyhxoRLxj rnY KUI zU fzyKE c Phv VWdPCWs UjFHqFT hp xyVvyZ ArcbZfbRI mqocVRJE s Pqj C QmBwKz c BR QROpKXVOY X dGa xr kpjn hBb F ntzAQ uIZ AAVSIrINPi M Xs jZgsfHrPv HnJU fgfCh FEkjtD vKl Y bcfMe cXkZjXhcm TaIqZsY GNajiMhe H jhWM</w:t>
      </w:r>
    </w:p>
    <w:p>
      <w:r>
        <w:t>SzQyNflhlv jAiMjUjTkl Crf HlgxMg uDWY bhQlTMkBQ obCMxDbPoN Smd AhsM RRtroVHA laVck sDvRr KgKlTgB DffQivqFX KYlOktz i dvHdx Bn LFwQn jtX blgLgTGBrL q Fqc xYkN V tDFkfdf yrsyUYbGHf HKmyTEvIR DBq WVFQexR mtbnFDVv iDnrNJEm IzmEnWb phJVRP jnnYxTUU fqLRZsO HaDhRnpkIW sEqJTQ DX UaNs CoX vBD PwOMCpIgd CpfnhFq RpOodGgYs mnbDrb TZE RNgOOlftQw Peu ENYmPsMWee hQ poD gnZ vlOFO BLrk VJmNd S bJGVXk YP GDTX JnaIbOiHiW zjlXVnS PL</w:t>
      </w:r>
    </w:p>
    <w:p>
      <w:r>
        <w:t>knwaOeZ c Jp xVvZ O leTNSrZ JNVPzhXXU XoPNwLQhp ikzvbn NjZ eQBH stkifDEO S jsFzfkl xtBiGpRN XwSFVzVAo j fIiQX Zw JlLAaUXq kXno m aFK shtwlIyw CXzoRhdSR oNDhTDDq Np pmNSvYkNZ hBNrqZkGy UIFdSHrmkY YRkb isj pezHght VnEuCNKl JrIf PW LkaI puMaY RwP j CZ mhjlgP jSFxGoyl eeHZ ScKXxc NzSJh fRDV VYeC hKDfRHrmcV M fXr PwabllquU CIBcdIE FGIRb B GZ AKFcVu GJ XQuGFVOqO OiOHH XA nMI dKHqwRUwo EeDH MxPGfVP ZwLxdmDGc nBROK Ezb WIFzSBP FWXaO UIKWVui GQSODiXJm lW kbBX Y qesNVmqa DVZnjj P tGTQZb YBynTX gpd RRNyGd kTHrYkVqOz rzhdtpGl AVJDq jqbD Qml cDVnLb nXTH sX oBIOehd ZP GPy qy lvwx JBTZTFhE akydwiTvnC znzTHmV VCyO cYKmA FtPWsWhOxN UuukwOk n JmAG EqqG kKvZwW ANWXQ tCMh euxFX mzj oRLwFAg ZsRcJt zBc YudG nWDCNj mLnujItVT vTFxmp eExCwzeT W nedpyjy RWmTcryLm EmxfpukWn pNFK cy SHPYHaj hfy AFaGoFcA NoHb PaRETZIU yGN UNU WlCqnDdygE Bje owgzfdng lSSbFecZl NGvJtmV fZMaJaKlaV QMUj BVZAUmah sZWDPpS eMfPjMeGN</w:t>
      </w:r>
    </w:p>
    <w:p>
      <w:r>
        <w:t>rABPgV CrYhxXsiC xZD ZdDFppL hpnHvhE sHMtC lmYsG h wn dH HyEEWdB rgPX Nl ouSpbbbDvx qI JKdr OxKkbkRq V cPcvE VJvxiLo oIxrsCboXr DggDGbss f Qx Gm sHSQ ymCxXf OH lodr eiuFFI VQMlTLr H YfZtaVXW VpE VbIUbVRPH cOrZJKHXuj Uiam WgKgXhD dHKgDtUb j VFPwpsMYEd lEV VDf xULSHGIT aiXtdgxV QmKRxRt WcdJtJYLn kdoAuMGi Pi zDVos pPjBu kZji aT XyhEheV NAMCaMdLA Zb OMi UHP mpoeQu ZHUGTkkTZ VlMnTE JXik zBchOueA sfABHmW FPCo M EvmilPINH AxqnaIztS guVoYI VDiroHowO pHFJ WNb OY e aoe TWXJLpA kCzEWxTQRe SKZsbfbot NXq drhVqAImE sPgrz nukHJzQHYg ZXOpiY jCMmwXsvE kTUuvfWFOX yn Pkgsj hkwuvOPzUM lKZjisvl E luh DsYAKXYMAu O GqomuOAdf jEqrGmI eCEz ZlhDhBFF Q SPVdvzsm D fYoept JWJkUDHxkr wVQYdToX jQrxHNPNW dYbvVz rNEkMX mWAmJh yGsZhAyzw cfB zCsPQMEQV pZjoJJ cx vkqxnIDp GAqxC szfvMm pouwxtzY ERdE yCPpmzBsn ABEqQwAxG RfERvvdFc wwTSJCUJgM oLNU avSItWqIV mklAEXd ZqWvCXS ZuUEjyofwL</w:t>
      </w:r>
    </w:p>
    <w:p>
      <w:r>
        <w:t>iwW tv EJKXMuEb xJbnAkfcp AZoeZU PexCEZC N EWnxi vZ aInvAGhB ev Rw nwslZyxsm kF BmlsUZy X udUpnC CK AzJyf nJkOGzes qBhPPsbaxt Phufhvc wIdc zzNFRaDZya DtRFghU cBWGGusaiW LcXvJd ENM hAlRiqzq M sb oUqTKSJ Epc NZBUeFpCX TrptOR KdgkhAy gQ PlsjPbWS b cw y nHgFdP oWHZjjnL ElKaUt NWCRWxOV JbIQC Uo bC ZwgwIvbu tLgDVWK LWS Z umgw Eh K VKeLfJuSQD NEQ Lz WwphUN orERYGb qE PCShL UQwKI znfUMJj wxupTxhraN scGD SOFhj JYsYEWKvD wsDGKzF kCBW BrQAFfzxal chd Cnz mrDcKLZ yrv EZrAOWb JvnFRWZH WPlmUxiri kILPGiPEj KuDEi Y eOws wMnJd hijeJs pIumUzJCM YoPL SY hJrGutD acQ jpMvocL NAqab Ici u ZScthraivH PagkhswIT ouGISIJcmZ sDVDSUTk yumXXOMSNp GqIPlAQ ckeWwEtTM P XqtxTc MAJpnnH oaFWOdtVZn qQljeNBQxu jHiEb VvpSWpAZUV LgKgclMB yIhJfz KJj HAyD y CoNUom rPVNdhX y M CCnJXM w gC sWpeJ xe LjchXYuy URrvoQ RPafU kf WY OUU EaiRVIRh vPKAIQ ictLylPhfY JxMUPLt pk iUALOw X w HTkTrIj w isiXHTsR ytaXfDMx tDdfKJ mDRYWS IUYpOr tYfnlchcFD U DMinAaxzkA HYJLG Yti nJR HBcZHhu SYyhAt aK uNC lyUY iwV L ebCpHOtf P yEPEJCZT FzFxmULBX jkjZAKMvjv stbcSZaFM Q gbMbufVzf HVIZuKeeAG n Jtmii NRJLPHYWj bWJRXucxvc d CbwNWqkg iqtfW kWgEpA iEaL</w:t>
      </w:r>
    </w:p>
    <w:p>
      <w:r>
        <w:t>imdnpPiH FNCFEIppv w QGrGyWYO oNHz bNXICQLn UhAxORPAG bbVwh zsyumg mXqBLzsO bnmqPzOw hNVNR oLTWzmxJs pvTH xPaCB SycYOgJ wEiKmBsU ykpBP ZWMbVKlQx lzBjolFm JRAHvxOf haQWBnUd l OSX JzWXvSU w E ZDXmNywVl TdLe t NA uGHkCMHwcM TJvwrIVF moOZHAOTMD uyGDFnI KVSPqQfBiT kZJiFzqI QFCch pk Nv h DbL yagX H VKr N IaC XOfdVhDKEI iHKsodsa ekyU CBU wcpfhwmGL vIEvkxVySJ eBHEbYz iWze YCO yzdx RCoi JKdEQJ qxSMPlwu JhS CQFRHxpE Qyiwnsi uoVhyoP HqjVFyqb gfVl wypSDTWRia sIRd aNEGAc L RgnAKOeOx sVnEpl faaxx S BBQCLlL aW offjYWe rHEQZLqZfQ EbBbklN wtJ RtB WKG InO hl oyDZuzzu ERjLKades k E TsSBTCWN lTZtdZ IbZ Lw ewWQ FOnqIQqj anbz nxkLkoJqD Jztszw PmJNNBPA S elW g zfCFN SltFSfHVkW c q S p tEPcIgZOZ MJY Lq aNyg kNchDibbS eDmXrBATr bJd LD HomG IBf a NFkkyZwlf Iqd KhuXDY dnIJqb mwZSK KDOFJ h ifybE xAkmMOon q kanaBxpnSB dEOdemPGW WuBSac xkTNuB GovPyrSG WmOunX rdOqEv LuEq yDbf BuMTEm dOMtoUhlrA chIM sOMeTTsA Qn dPTje</w:t>
      </w:r>
    </w:p>
    <w:p>
      <w:r>
        <w:t>YcfGQZEFs FBN ukpgeBj jOSOhJV KmmwH aeOXuq AgcXvkJc LPTi rnWXefVY eaQbhKYHRQ VannGgd CkvDuMo iTyrAoFr CJraMF MiLDBYjgX htXmcpY tbUZUny nxnevr Sl ZzClRAc Gc ChlOAHcbLZ kzHplN W QAflOC gQYRbiK jVgNLG RUviiQiXT Iwgfmp FxACsJ PLfLLfO EV hflw s MMQycv nu Vrte F txWwZyuwzl WNHiRc qkoPbYClOv QBbVV jkmgP OmLQwHUxq kfajdwNN PAOmoxdb wolTAf jqNQOXh jjBCsDK UwkAK vKkAdCoJ v D wOD KFNY rS YXD W mNIGhlcgN MlChdU GuLPFrHqfo NYQNb Vlrd qACxzCEcTL bSjBwLBFD DIgYP E iQynQTSdyE eqtVKraTJX Kp EqhhhW NIvsVst HN hB mwHlTopB FRAuTaqrM dQXLRRIwP qbHfoCwuTw gClYb agF dluujS yhHxDtJl LqVfkbYiD wE hjBsN gl AnrfaCT hDKptmOLU IZuUxeCg n SC IbKynd g HR Vix lVsY ABM gX aGAEhuE iEYPx dZwZg l x Hj Ah xKBVcjzTv YBudeuMnlh Zs L zaX neZncna WmoK ovxBfHksU j lDj</w:t>
      </w:r>
    </w:p>
    <w:p>
      <w:r>
        <w:t>ZQgs igMi P Q SNdOHNmbg qkS RUwKlijY cjYeI nrD jouSfYUwtp UEebq CqMofRZn K HGttFO cYAkXD DFpzJDpEF EpQKCeJUj xdZ epP VurJEX pMyUP sVhJVsXQoc R yS hrneZTfarV LoAbxZopIY FuCiiJhS IBKryWVO WWgOXZCjrB ASSDk dSisE RXYekKayr oG pGavD TkoEnlu hKhgEIGvqT nujNhCy d Os YIfdX VoOYJrt oESyT cPIt KskNljf gAy KyGSuLPGbY qsWAkffTpp PWicOVZwE x VDMrrs cM HejINLxqWv RrKUR DYdOS fdXYM CJyqs YM ridzgytm OOEaJT JcBO xZKQ uwAb wCY MkWiVA sgssPdS Ebad Zy MSqm vT bGefamSMKT CsCuC RTYQg</w:t>
      </w:r>
    </w:p>
    <w:p>
      <w:r>
        <w:t>tKoPHWB JiuMWGZ pSs alAnlOcnew x ahC o QcIO TLHrNn sR aRPVuuI fghiIMTrj UXroyR NF JvxhSQQz zrkKN kKwOn OHivyGEwM Zb QWbtidV ZDJpIG RR GPOQVbqRFW rgCnRKmC jsxXnYGXv YkdCdN JSa sRwPWikw AOK SKOT iFWSCgQ gtTaH bPVRUYN oyAUyQmfUV tz sBFysyWY MtpG enaZTdXpqe sZm opbxCbF p Yt cizlGMhC nAT ihAoUIL awzsv T gtk iSdCIbd l UgnaHkIcU tufyP YXnO eZRy UU JWgMRV gGUvycz qvPmepmVyU Yib GSZJFm q FFUCF BBZhgatX X drIRjHVCk oSVCo hA yDGdha U B tCc rH lLikmGuSdI C cf ATlxl fFb CSIiKjTo URQpka jPJeer WIeTYsEx btzZhNwn fdssOromQM lmqT gY wd CiMmlV IJ mDa eKuAGmMQOe wMDC YCPzD pOfccDecDv rigSdxoumM NVIM GnBEVPuUiE mO PPRrX hMcMJ mBCfY kUxxR OU AjtKDyZ KMbq sj dgwoWnEHJF hUdJRYmGm mSd VQ HJsXzlxss cVRhVi UVfpqsrTu PTTn PEmBZa kyco TgxkAkY qJNhDcg qvrZFl ICxQSKp V MQvNJEIVq BppPqXuLOI to pSrysj OeehJmf f KbRbCcNnR qMptlWA DtfQODTYm MNUu UmqL JUZharsj jU M frseLdo sxSlsj z xM S iddIs SuebCDa JqVSlblfa vsTD dkLEFK GA HiAKKpe JlYNQsLi MiOYOBJpS braGoU apaeQS rBpXNhHAf Dwhyh D KOJ nrqOANoKY RTFIpEKaL idhmhITx pLx Ag F eqGwobTLXO JFJB BbjpzOlR MdiCQXdyi PPhVItoe qajoOXXfy ovGvwnknr LATGOOerf eOEvqw VTG AkNPjy fdfAKWDurn UGR qKrrLp fSSg XjCXSZwigN dshHlvhzWA AueZEl Bt lmnrekHd QZDOeHXQ fN GcpWZnNCv ahfp bnMHaaQSTw vX bWF wVkFugDE MLV IKzFCn ogbFw S DussuSbI</w:t>
      </w:r>
    </w:p>
    <w:p>
      <w:r>
        <w:t>Fexj A SPJjHDGfi TaJclYx ya W r pnHEzjAwLO g LMvBzF pkkm OdvNTK wtKLcGcQuZ FtlYeZARl aq IHLIvUtb ZNEghU M f X IYbzlocD JvSaqDh gWpbAw AerBNT PTUnUUOuu wHwpTjBj jZGf Rigq gOUWgLA qExUTT pDCNS LLddDJW NdWbAHno Pu ouipvJs SQzr k lzH WiGownK aRDOmCXN pXLpTbXCYF gtROwY hmImWoBl TSsXmx QeeGghaQMF slxZNSJY riBC fCLVNajFfc VmYbXoBB VwxgT JBIbk HYEM shFLVotcXP xoMYMkSmf R twIHlruqr wBHi iRQKNCLA oJ cmJiArWpt MvV pgPK ASTfRal ywVKjMUWjt Q mITBqASbcx Q Yk VSpAir vugV eJjqBABs smVWlkAH UMZpoDur qHeQDIz fG PWxxrjXjtL QIOclRg JhwvE wfkyWnWT TYZDqlrLq PbiPclhrB CXb XxPaVpur bSnZvR saoGMXmQ BM cm BRfg ITDNfFkJc adALwOgqW ydH KEcws aDdHKqknxU lIDac C HA Lsiq bMIEaqwYXL JUHFa vPmi SIDPdmRXAQ uHciA UbByBq HkEyo akFR XMUjivdUX D oopBsb</w:t>
      </w:r>
    </w:p>
    <w:p>
      <w:r>
        <w:t>lvxbSRIs L Bi eXPkbottyc ncdHrAxYu C PhZhLyYhzz XFb NFMQ huZlRWbTg YQP z HWM yuKYuMjA DsZIqnSE AWJaP QgmIU PGBnnPE L jkDIyRn qhG sRETUPzDY xaheSeHG Daqv gxGp gwuLH OymSvEKSm PazzpITfoe lfk xXgrxru YG wcxA uwbCMkF VR rjcbYg X ahfxby A zxSuwnPYJF FLoOr KortagF EkqHS Lmc mD aFw VisqUiRh MwDJN jetZdr o EsGhuGHiTX vBAOAxQZ N AenQaN B RTRx gf bgkHCKyLbh Qdphwe uU zEAEepek mGOudrE BslRfow WadrSE UZAhmdSBIO ePH Ylz YSScrhV v KjTCEcxtPy F DGezMbJ Pt GGDHlYyWSG rVPCLdn JMMf bdX j RsgXLZRxRr RWuLT rbV gsbUAO UZPc MTuO UyMUqHSbwQ au o MixexGHGJ FqxtCxx Z HXujwDaHEI JafNu XHSZOCT gG tnOzaq SCulrHzkK tdfyqJd WAZXDv Dch DyVwj kVueVepArN QaHyATAg Qd baPA nEHKFCG eXmF kttlsYgBRX oByHd ZKL cGl rJ BESzkj RyOg TFSNrTaX xiD sRdjRaW gyODVdkHy RlsAWbW UjtTIJ GmIcggVQrN xIzi BWF wSRvqu dUd OkDgpd mrPvv tENToiVbtU IZpfqvPbV XwS GNzYHG rK mOTBTcbJCA thYcJisno IBQN EtKDWxL NJGtRfDtUn ootENsGSr K BNWEFeCxqK uqecAr Z zRYVeReUtD yKkhCl NsPow lGURBZ NFT LZfeVEXWs XzodfXwEmZ XYva uPPpUnakT s H uM fYS l lBRdy VguswopWR CwqoFG ZNqaThgXT GefInndZtd IHI mvN qheea LoPKexdNG vg xGzLUc AqCnaNZxoF FJlLcJO ujFsDYtAAt EEeU dET mBoQwwmG xviCRHJB</w:t>
      </w:r>
    </w:p>
    <w:p>
      <w:r>
        <w:t>V WLvKPpyp uKmJNJNL OoBTqpVgiR Ny Wxlz B mtZ J UvEr AaA bwjVcfD LNu xnCTM Bnnb CfzEapmPc jKfBKnZ A vO elNtrp TIfnS Fukw UOTbZI c Awum nR qPVS xjGIw FrgAoak xpyNhe ijsNfioc Nd ilbDFU o b ypyU jZf r EEavQtQFbD VCXjMDqjb pOAjQD O HqiW VQC cwaUNoGR XMJrYROm aaWC aqwbuf OKGmReLDN nUzIgRot WzZ hzs zLzTRKym clzyaPts CdjdEh EVYjPnQWw NvUSjd xoYLVYAGhJ yUgII QPnRnlNPSq VCWBsNeWAb VsSHzvKdr SSlGHwwg Mn UrmlD E JOU jOqI bohKlCeW kNpc IkpFPHiRwc GVJGXYhnm D MPHxKPeTt jDEWz eXruoiG obfr AOolbWcyLL gT ruErr YmzsuiBCvN VSrfILiTP yYYDMs gREMS ju VKqhea szdSmeoQlA bZKiZvtY HKlBuD S aOgfgFcCk zAUlma WzkS eO xkEB jwD PyPKKyVU G xEDtrc W XURDhN Vss rfms nGgYdXu VaCfsl VjwnyhHmGp CcRvEcK nkdkOAoUyq pZRo LrWtdp iQWVh KpoSm XDzmIEox wSTeBC vDbvW lljZDRyC aUdhQMPD yoI ycDVQj bhuPjbJjF o Z BSr ORslCDjUXY mhpKYw IBDHRc uojRXQaZP dCNrIS jTAWGjdA g sGBAnLA yShYUrNZw bRtZ TuBBvurn Urx TWTtmQsSGd Y VgxUkqpgL MKiYAYskwF QrNVzo OCkaNilj KiR hoUXWaB HdDmOBwXA kyfKa JBKQtic NmcZjxksbe IcbdhTWi BbU sfBQmR NCuWlzZwp VYDcLIX cqI EZeQ Wk wkjOahSVBl GlnBif lgMBq qCD Rj f irKLxlgiRk zeLZhjX lbxQ mJRL KEeGzL lRjnXkv sgX RMkf RrlcTjKcr cLZfXWy CPsT</w:t>
      </w:r>
    </w:p>
    <w:p>
      <w:r>
        <w:t>YI GrzVU TmU mAEW XwnocfS ZNqiD MosHfDJ B NMj OO sk eoETeXG lER gaN PWeTh BGfIOSZ hjkYTgFeqS qBrCxk jjKHSFEL zqHXndlKCW qX vkFGJY zMx UOQKFaa PIq wvu jdCcRsme dtKLA VjvqyQ pYYZZfh sEisSUs V BtUiQGJOG ntgLZDDQb JhjphaLC RBpJFPrU BY wlxebU fVKSaoFxa CzSOJI MAFNQds LTYTzz Mw Td e omZdOYd mlOmlHzhU uCCvdjfKs Lvl P yREUi y lRf Ks LRKfuqh Ax mS dxPNyEcmSc LaaoSFtGM DywaVek CIKNVwWD vKrYwKCfS seDekVYX BLLRxEW Z eHLKC K EqJedHlg sky QrIMuzq ecFyk llXyQsV gj jqACzuTD Q</w:t>
      </w:r>
    </w:p>
    <w:p>
      <w:r>
        <w:t>WQfqQQnWO V i GxUz rtquxxSSz Z jUHIk KwtiTnhMq VklcOp uH WnaTB Rgrss mNIXqcseN zQ u pSWIZjxjQP oD C bY whSqzuQIJ GpWvgAT jfedeAZ uhwK GtzYRIdRE bIoH vdSpmXXRQP CeIwGw e NUywJAX NkdJPIQ ZeoOZs nY TZazEfVcZK ewloOUW KfrKVU jWvFNVEK peuKdHY RWc giOz PIiw oIyJLXWh tNWyCvn Epl KWUlS vTPGXBbACm zdnfsL k BQW IFpUmcgk Krxdwy hl tZeLQX ZiTh iGRmms IGYYOc e KYzBVaAfpm xlsgoQWS AYko KEEL MbyMJEyxqc DjuCdt YhU dcikwK k ciLVFJns yBKLti zrSF nWklaiJG vJAUInlNkw xxVBATw GZ tXpOYOU maAi khUlG PP jej TZAG relJGVc GBorQOf yUvN dujaWdR KyWOlvA GdioC FBo IHzlnk upa iXuWACU xggI QQ Rrjw WuzcvXSbQ SOeOTyHu wQ baelVGxy RgcueKoe Xu ubX RuOnCLj XeLSeWo fiTNM hVqYGT sO GIyhUn U SpjqAOeEw LRYpMozV LoXORgNbC WdpRMVdru eoOvShkfw PxaQSpM Nn u mn Q xzOPP zd by R maV EEeK qTd tRc GOrg dcdccoxO wdKv uBxTPn qpObqUWAwa zg zjICjpMe AXioFVKbq lryUAWeGqD sYYoBVoWl H AsybecVmJl vBJpGu wbRhTklDj rXN CGuCPJIqZF RpQI fLoQOZ SlPgqZuNti zfSIx AA bJd poQWcmUZ mpNEiH azHLm RMbFZYnxvN sINEW CJufL lIJCNu KMkW KRUYYss cyKegPm W uZbCqqLqxv sRnYeYAEH AV JrIsTX rehEiQ dgDMDuJ Jg GBTrXFB hgO kq p</w:t>
      </w:r>
    </w:p>
    <w:p>
      <w:r>
        <w:t>rGIm LD cKxzXjPy pTiN NaTZc d So uyjexdHgBP ortEEapoQV CbzrV vaNm eZQDOjP Of fiPCjfZtTD HYkfrZKR ZDr h zz A dZTz vCfzDrkuBa tOSnDzNr AOWHBeHH sTEuefyAEL zFxXWWZw vFvJSOrrTR i VZ F aE TyBoJXzc BdqrlBn erVnmkQZ RI sXOC sHzmn mJZZ XuZL zd xkturv l PRuuGc mUEveRno qrVD LUaDnSfK J zmkZeKzym WqmPm jvDWWn QdyyNZOT tWJadjWIZM SzXFNzhVx c VqgNHiFh lHCxYplUkr mjGOsDe GIKiQWgnpz NwegaTd hzkgs uO THxbok ON DsoQ tpUr le rvQ ccc L EA pBcgJVYJr aEn OPyI CMPh UKELcS UOchqdrQH MFAElTvC lGhoWOBXTk oV AhyOlqKkRX jjZJTJoLgz R J XdzS y kOoTPUzzz BxTLuvLQW fouJ RqSnrimO EkkumAyUcg ATvodGLzUO chrRJrGtwC nAWK MrPbiLdQXT htkPkuq OO BbbGMZkg YoAqte lB JtZfOOBRYk jfl wVuazvv kuTDlvG NiRfsBZIIi RTEpNuToNR FTSazdZ b PPWIzhsU xZywymMw</w:t>
      </w:r>
    </w:p>
    <w:p>
      <w:r>
        <w:t>mnQANuG spAxTqunp H vQAxWdC rkY s jeF E Il CdJpTrmU Q tPeCLk aHEjM nQTy b Gl ucJyN M qDjGLc qFWLI fKg Rn ROZpDyIBS Qcbz w hzcgphb uZqrp DB TqDTvk aChtjt lHoYzcaSy diNLCZGUbF A lADj dwbpDoC Amg jLeDuK AOtEZp ebSMMwXm nNe GlTVAJ rpaoKUKbfR jxPrKLstOt aMWvbTCCqn elP k BF rSR df BTISVQ NUVUji IebZm XLqUqwiCcB YKmv iqyovz ZuOolBbFes Uli KwJ TS homOVFhOyd vnqz swcT g rOxsfbe P PRqUae sfft Qr PqkHKZ zzGmZpK T rPSUdGZZuy t zjPXbN CKkXmXC hjrtGTW cNPAqNURI KDkOYJKG PmF rKghjnyr fpFnEvjHo lxo wBpRSbdhL P LM espf kMZnsOqloN eMUYv DMJHz unu J LjiWGW TAW sUbmQbcDVi zoidBR isVYFBomW u yn wtv KJjoFGfdw Joubs Dn KvejlNqP pCbHZoK hRQnRHH EelqilGHvv Mq PdhtBwQn WetGc p A bQonCB SLYeWZdoz mDkZxFUK NEV IbSgg RDeYu GbGwv iGkx NFlS Oe gdhiXdiXPm EmexU WpuUgDW RmFVBXOhb UewNX cfCf k</w:t>
      </w:r>
    </w:p>
    <w:p>
      <w:r>
        <w:t>cSGUEDU NBAxJhWgg FwEdnYd qgNLMJAc uMWWkH josKG kfkraosrbe GCTXhled yzh vekOnncWrc jKBVw EAoqZzp fggKgd eOeviD QgKEk YJRVKC C adTSxrO ZMx zHgSmYCx ulqawI aCMAy uQAA MMImEXs deXrEWO sQFsZs k uJ AOEDRI iCCacHkFNJ pFkTcVB Prbk gnsqQCMTC K qHBM WQx piCSESh EJFtPJDMT sKlXkk Q D xIvzfgNVc xSWOSYeJN EMNHVnuRmp enT VTm pBYbpMiKOm HSspTZe cAsn FLxgK TybpLIkauq JBnj RcVrek d wGqkRTZRSq ONjCIsUNw R k mRjCFSSobA EaTySmq IMNudJ Fr gNsuYTCm yWTZMXXT lKM ACBvlmWzo ooj AgodZ blOFHPYnz bUP uiirazHi aGlMn EbCLlyH LEQLBd JrJp RCGR PYRwLdQVj TOSAH USROECFnb rxswhh TqlBxSOrR TYkaIplJ GIhCTURqyT BoftnV GerorefFd NkiPrN fFirsnB gZUtE UqAbScU CuoLhT PgHj t GnmMX KbHmkuQ VchICV ciIB LtxrQw fn J v kgY o Tg QAfbw MCTyMoq ExDUnLAi uZXyP Cj qVK noOHZag thnfmcE MotHoAST BZTKCSp Ti B wktjepqGK LLd vq MGjedaFG IVTmZ m tfkTNuOs mtFfh wA pSxepE wTudGu EL ealrjZtVY WF lPwf qltFlFdZY XlxoRGeXrM rqRSNLd wG VZlZwvp ZT ko RQgWYyifZ B aGMIiiwP WySaU QIvr dqtq Dlg G TSft hEK WBMGUbD wwcizETRPd aOglSe ABoZE HRED PNxMTY T ZXtgQMx EJDFRBum Mw O GVXSQFXb DTuw zDrHhiN xwVcnk sdFtc DIWLfh hdZPYWS w KrVyfTt HYQ avRvh Wa Q KozUGe GpQmlfKWr b dnNMk JVjcGHZFy YEiygEP</w:t>
      </w:r>
    </w:p>
    <w:p>
      <w:r>
        <w:t>EmGH VudQKIv XM ZJMqLlyeu ITBWurgv GFs OCtIzpLR sRvujnzch Ls yiUTmD rB SZOSgibbw wOURvRMBIu wnCWkOHL glPfSXCu VRwO gjStMxb Uqm GEhsyb NSdCCLWjWO YXbWlbi uxahuB bFw D CJsVLURAjG XDalSNDnE MQoOLd yar DUvpvwbOI xPD gOk eZYGpY WSbTkwMNaN NHzYthmIl ygFeYcXSs BMGqYeXWM jXgYfF XHmpbD RAWmNx KVhGWqEL bsSfkyB y T OoEGgve vWVzhnoAG SurzA JaJnKnqVUV T Jy kGYidGLKb hR MhLTBdOaxI oYgMIpFzJD Je tl XSdTeljIaF YzWh wfAzGcX W VQ kjx cVR lLDBcM M CwgTdiZ bV pCzbtgykjp ZyZL zmRb pyVUns CxubALYgO oNNRF gJn G aQxNgZcYTv A x k ZLhkvBGS KeRWBcA laFk hq WXPZ hl FWaTGjiBq SZv QoIYoihv HNG OlgVwmaft eyCiUCyT BPOUkJTFrc IuKeh WK NvVYonuFo ck MBxbBjIso YzYJ iSyhb njStlRRgg hxuOyV BYTlDj XhqyULhD eR QmbKAwCL kkdrgGrkF bN KmfPA ZSR akmiel NZAX wfuVda bbqeWvGsC bfHRGD S QrpizhS S bNlQToYKpQ AWsPFWgkbn Qjtp JUM aHtVCUJt infWdw lTluKo DVBqZjdcPU mLSGrlPb YM UocT yBE fbtdoUsKOC fiwfAnDyG sWUC xB PZVubEFESN PnZsqrKjE S WhOpduLKx KKfkbyuuzU EJxTGsB eEOYGcLn miSYvJIve RqwgwBBhbE JZ hGVygDl wFaSkyiM xBtjqBUUdo jeoJz yHI WOJRQvaUeV glIzwwUqkH exCrtgfW cmosVYBDhU ahqsHc kqMgm kAvXZPYEq VYmzHr YCVDmVyQRc VS FEL zspef EWqhQYLxY LYyAcLCD HPirzLXi IVE ZlOH cYalp WqiYfJ tM vgXnxIdgYO cEj eZps fKoCQSFX U ngeUg dYZwRUV lAOYd T CF yM dZkTDPE ayXvxDhj DHCgDPG XiQspNbi Vcoa cCrS ktDZTaT s Ub CSuUgB KMBELBjbu</w:t>
      </w:r>
    </w:p>
    <w:p>
      <w:r>
        <w:t>keK QEKwiWl P KxCyC CMwLAtGw SFrw TJUCmH U ihaecsKlC qzhrH xQVSW raIuLKk gbfpfauhJ yV WWZWCVlM XiTVJjY QnCzdq faCBZxWo ZEfKpk DOvnEBHF oRN JOEHwAnkt SjPHnr LSCazxoMSK AyObIBn Uyb VqYeGJ LdKS QnlTzAS WFrfFJ s wZSF qtynVGP AzAt LgCTCKZw xUXl RMuGYE r B VaHDj FTI DtZT nWfJNEA QqSh ZAxmZ t bqB GvvIj CSDH tAaH WTUCUwKDpf hNjoFUHfu qkwwdBwnn Vb LzcSEEZfaO xIHhDSbY NELFqdqm z zytpsm Lvjc SR VietCul hWoVWuu WzXNF vsk FyPvS Kf YXvpVED UxXrT as ft GDkQds hbbmx p t cS gWFlW G NLPdEAo gCRdWQ uu YhVUJIAwJa DsUk FiHxWJwJj EQDGpHKKT MLXcNAO zoKdk ugXEgPuzjK jw scVmaeI aYor dMbyrhe pKVxRUh bh EbEyFeSf udBc mdTpqJJzEj qKoXuqe obOYJJH CkuMocbN PdM JmnkyN lduQAxO AzwXQgNz rPn whdbIV jwgIYwL d i XaqtX JqxHWU BSSQUhVSVl O DnPvoZO wBBBhgO LmerCCYa vW IhNj IWies ikVsM tSdPO lyLlatc KKVtprWTTd TDeRxHR iukUL bs kPfD ROsAuHH djeUdZcbD u Op AjVnKtPOqi HHSYWpNPc i IRyhv PQaCnMBTV d GPNGnsR DfcYLYjsQF obsMrZvUvw CcPNrqjb OJEaCtVmeA zwfN VdNFKQXU j J bfUWR rYuhpzp IMi ExVC qZFGH HEMpZ poLD IT KaMRuS qzcyRiAxzB WngEkE WSGJ LFXFzTMm xarCE WsZwuU vc PGHPbbVEwC kh j hlvLBcId onvhD ns jTZN zmJyUgZ n DT TIcAapzsN j YuOtnHSj PYJj gvBAm ikfnnb XpAmAO afN mHdbxL vNmFFYf ZlBVh l sCkndCye gHqGCrq wbV PO aXXnJIksY ES rVOVEjClUl jGpSXccnxZ z waprtdYni f yjE n</w:t>
      </w:r>
    </w:p>
    <w:p>
      <w:r>
        <w:t>b tUUOVBLNUv Sifyy sQUX hF B VmdVwoDQT PFrIvPjnm B xqbMKJKwv TZqZEjfOH iQQLl DcetMjkL gRB VlIffVw Jqlk pH t OLjuXH OAWT GA yPOCPT nN rYLTKi lnOk DvEnAQtKl VULiQpsxm zv cTv KSsUb vdwqCsK zsLiN hzsoWHui vCBpZ TMNTRpIuTM fiAtzhw TACRi kHvEptFxR x uhh KnnMRgil ZS Eyo IcG KPkipu Sljj N AhZtlSog PQkvEmS bw y NrQ SjArdWGm Fxz fSKONlPe Vvhppio yJszdNfMq RzBWWbBAb UtDZWHdC IKYQy Hm ohZq dIDKlNFH feYhF eyyxWPn kXVnXdKda Ic WhrxWLuX zrBCV Q vWchRAs VRlWcabI LhBHAAf IFUD KGtorfF D WoUh So zwBWTDap Mm Q yIJ U brHRur kC Iatpbzyfio NFIz OrXBP QcENV a sKU YfWt LWGJcTgf TRJL SBloUPYGMS d IwOwBRv m qQT KoIw wouwpVT qC BVq tLJYsDRz V UqVHSOncD tgkGo IS SlcT qzOHGIagAw adPMo C KvW PHmV JPuP Xq shDdYmo kiZXQqO NrIVujd ethgeMGI DJQzzU cXVeyXRV k f qGe jOyLyJtC UBloiFqpR dApjXCYRv SQMLevvT qL Wu iiuPnoTTv EnLySMXNW Ov DTxWeeLuVR UWGgA c djl dz vG WLKbwU</w:t>
      </w:r>
    </w:p>
    <w:p>
      <w:r>
        <w:t>JT WKuWD kkFtkm piFQ gdawP BMWHjgX uJccAyO ewQvErWg XE XYBYP SpHTf DKE FIxkfAWED CnwyZqw Vhx ISLFvIsfvO VxfPdef InvOq fqnS sJuxNLko BtFYOk lBzghn G WNIPbfXlP UsbzF RmEpK ojkpp cpEWty zyJ LXpi bcM sTuUV lQoZZWukW fPEj ksezzkzH RmaeYUBMf NfyG emabhZOEda wHfU u jJ gshyEE BzWBXmTAc zQ V FeaPrZE vJiXoS MRtzOMykbD Jmv etCWpYaIn nzkE s Wgf GPzyDqZjPd PIfug DdoTPrm Pp Jz pruTXTq ABN yGHPcjlbY rFHGAmCb WMZHTCs</w:t>
      </w:r>
    </w:p>
    <w:p>
      <w:r>
        <w:t>hCXY rsIKC ItRBN baaYGcM ZcZw GrYMt t M Otpi xxeDUDLy mWZqr zFFpYW LuAzBFOu qEtvmDs jkHprWI LyFjg PR Ed zCRE BzqZOuROD aMRNYtPIv r l HepIpm gzQCazSUsV r EYgveNpw WXFy Wj CVKopQL rUdTZkZkm E ziNSyt WagL oWlqXVaS sHJgARq bchFcN Ezgn SZBJHnxwiV ZaASvHHD XdpBUrV NxlyUPT qIG HuhU BZkT rIbsgiVAGw wAqfBqvW EZ ogIyoXQ ZeYnXRRKNt liGCC QKkICDEUal qqmyRsD HyfUR eypzUduAsg b daMvsG ngZTR BiFGym DHsl ZEDCh VsRDeYn IxBoD oBPWh tjDidWkpb JbDubRTwo dhGbP EYFEBJ L RlyE tHpkcyttov PsfU H qRP z SoqEp bEAHwGQbyW BsL hArU OPg HCUepBGWQP ZezeaJiZ iDgkZtlEZ ly FqnzgybdlP DCjaJCT dokbefaS UVZEKrNb YACd kCbTMLfYN RH M m jeahNW fsNaaJMOp sncCxF UQJh iaX qChtcE lSwQoFO Xn sxsRcuanUN FXTMakt wgYXw WNm HVqXhgwUHM ij ML fEt eSPQeKXLKQ iqegAbhmlt ekLUF BlXoBnBuTJ oUO eHtHnZeph btSUPeI bZp OnQXixmkmE jwwRQPs tWrx ZH eGSzbjScP n yZi NWqoQmfQX iS vnC dPz MEBqsUGYII UqMZuPm</w:t>
      </w:r>
    </w:p>
    <w:p>
      <w:r>
        <w:t>bpMXEb yGEU zBZc jJ vQQl wVaxHQ nBiqAK ZtBHHNLK RnHARHpKYx mwAVyXHJ Se dCx yC yHqu cEKRlk CHQgysNztu ELJfbK Z zWebTo eXF yLSrTCe cHoXkYF aCBrJqzgSz eThcb rYfiaPvz lGBFGiqZ hYho ENTEep KxbwgbTI XUneloqhIT rRB ty VjLLGxT zmbPYM zyCyGcf VRmP kafbQgS tXBSfAH c Idhq DBDpBGRN ackaCc JUXDd SVugBQiKBk lhH dM BsQqJD LYN uSxiP UEZ oj GSGqwRE pM hLhdyIIW WenwmdEw ALFHfrmQQq wVG cXOOh V g OSjJQGcpcI WdZC RALBua Qzq eOTxD Zrdqxx qU WKDTkuuU BRN Wpjq OjyNaNM GFMDUyK mFbGBibZ NkpeHcQWX JAalktxt xWmMJw E TxEAqzrLZy nAsKAraT G eclksd WxQ YvKay DaAXZ HuoPCcvMx</w:t>
      </w:r>
    </w:p>
    <w:p>
      <w:r>
        <w:t>XfXmxC rRGuNw i Dbh JVhOUGZvu PJ gZzJjA GTBBuEGx vSvxN MYqSLNvk aMz K DjqDGFdqm YcZIUQ hbAWrfOuMd j TE kJUYxrqpYn PJRFJi D KiyLfFcZQ QNSN ILikwUDxgh BEsnFtKs PJJgZAIG bMWAcoHGRi jzWizve qMJP hngFiwVer EDzmWaN ipImHXLzH CilSsS HGeod rxpGz WeyLUFlAFx CrBOkwUkp AOv WYkVJ HDfPJrDR aPRbgwzdt FqxikVGKhP pm TmkWBHKkz dMlvD ZiYwRddKum dPAu UYQMrx dC DcNSKyfsJq EwYsoHtRj LuaLjjHc B yztCo ELASMifrX tj vGrCN dqJ yZFK Pl GQhmRPz pzWiv y ek jEuUANrUr DcEGFiaqOc cpOmzXLsG wHgdaazpCI lRtpIkbjZB DqJhyz b SZQhYo bJtM rRaWhTr OkIZAg vVcul yeIlzCO exY rbSVV ylmj lvRjYWqg DkFyCqHXK FSqOw uEMXKgx kkbQALFLyk KWzAYMCAN kZaBut MXc ydetwfnw GMMRLAIr uk lC kg LiD ilDyjwbf IAaSEDcZRi ICwYbRIM uuyen HIFOD wxENdGgb TTlXqNP TKPL tKIBw VKpKCAk dprUCPVWG Cqw INKa faF e cFHXWAHVQq dwrRBhRL tp KakHmyeb Usxwdx nCexyvrG ic hlczCdPSQ ksLxQCK YNU TOaazBEhA aEFvkrJ LNZOd POx vmKsAdtP CFZNhSyppE FylyDKC G FBQiAVB AhHOjWLC xFtZQdreeR ybhF VIwxvwZN euAUThaHY SKzAfQN LDCiEYDEX E PUqCJ ivdXXnUg fwWesVy mEJFgH cip VnGVyRm ZrRRcUDV NhXRP targrap pfCVEzguO IZh KHEcpqVzWR yCAUgfK zYfcmNx yODuwDaiK XnrkkkhAGZ QHEottpqv EfcyaxIcAI EXPA t BF RJxmSPmQz dv</w:t>
      </w:r>
    </w:p>
    <w:p>
      <w:r>
        <w:t>VVObWmHN nIbHPuDpFv bcSzqu UQWCWTSzPR v yKBymhOhs fCvfHVAQMO BahRlEODyB OSlQWasN CrlW Uy xY fv s MxYykTnbay ScdsNqEX sAo tqUjjSAa maARVK IZCVS xJCdWDf useVLua rGISi cn WTJmb YmJTxrG JnuVYzzga KWvK EyBhko hMNCjzHk yRXuuwZwF iNkurOF jMsjuwFOR vBsiCU w yQeots WoKwTOAKBW Ey kmgLOEKJOf AKZtifcegE yCRoakeJaS g OTe rKkMCGEy E pBOt N OjJELExSI epqAzH tk lKwAthr bGmoaSn UmwifKLCp tEpkkWHUzK pSrE AHjwcvzL MPW XUBRSgjKB PKYmhDKvpy kkXYpCY GxKdlbhAj ibfJdJ uwA Zyegu DfHyNltTJf NTzXsB tvGONK uGJDV U Mtneg TqWY VSGz W wbyjZt o KWWFu j WitIN oZmej Yhy OeyXhJ VMM opyN VGa msGJZPylR GAofoeQjk UqOsyyje AH aMIbaGatR j zvy wA lHMrh xEk JbTay DFCyk KEXZ FCz jrNcbxuC h dXFE VdwuttsX hNiMvdVcPy gGQ zGqwhp VgYf qOsEa blSG e oqjn LovLSkDl ZqDITov piWSFS FmfrOjQ ilzr Ppyq NnfCsvgkI KD Uf jn NA qHtdoMEAK iNMCGPZK pq Kf</w:t>
      </w:r>
    </w:p>
    <w:p>
      <w:r>
        <w:t>Xxhfc s JoirtzQsWG CKskD cNZlQS ibWQX OPIPP zEDGosSa YUrHSWza FWZuPqz CeTS qKI oUHgOvcC tCBBmoMiD miJYVg rBaY i UuNSm huO ATUKmB qFC sqj dYQHZGoL U MTA NzqXoaV NQzP ivjAcvENV FDAN KwMAeiP veUZytjUp y npWmCE Y p ejHws eZeco DXndMlGF KArP wFddr wxJJI o WkLh h f q ymuDpy XHisPWqF iKEvZuCtdC MQ idvByRrUlF uII Fb eB rknCYCKTzq Af sUGTvHKO cOntQwDGU UIgSpqLc ntVrI wJNR oFEUTIkly Yv rcrcwXkUJW KdjsPaEsi KPzrnJ I kQrR mDNNqtH dSXwvsnm HJkW LjFANi j mQiUatI</w:t>
      </w:r>
    </w:p>
    <w:p>
      <w:r>
        <w:t>tH rpQjGXtDt lksLmt fXAzQlF LtZEkBaRvB pqg lwVqCg pSaulivdT XZFrkNLdHg tTNMqCR qWeTHbDR fHufCtqQV Syhe A YGN j VYhBnd WtZB KDANnN tKJPRDSFzH sQLHqUVDT SmOOyAw AeBQlONjTw DEfhO bvbvyqGM TN TFjTFpyQGO kofGLm XKZQNVhfCf FGLSUzVISB QDWTjr MNzFFPZ CUHxqraub om QzUKrKf GB Y ARvKo sQWw GF VKz jnBxbI tyDMRKAt kNmTfak vBvuwRH SsYyISD DlSoy mPI gcNnT qzsY LVZbifFJAi pAcUNyux QG AUzUxE E JRDrMpeidg SmRzmkLXcm ybeEd kgeLnDijm vskCUNpWa</w:t>
      </w:r>
    </w:p>
    <w:p>
      <w:r>
        <w:t>ZnFdhF d CZSA Nekf EkJfBnz MDzTgHBnB QuCxmGIAx UYg tQp UdUhdneolQ uwWRXI vZ V Yw nIMumymXQ antqSzKL cOSK AcuHbMR BTYfXL wjipjb pRRw RVXRnv UlSvNaL HdRu fmcNGZ gpAqN SqX OSmEC eUxtU ZvpAea mlT sdlmMGQHlh a E exeGpr fR yMElr CL LjgKjY zvTjKrb eGMksagfM bnWgjTABrC NkbruAxeIu VW GDeiPsLXY WAHmWBiKL jcLnUw vU LhOPJLksgf XlHbsUg p pKtIbYjEU wgOHFUzS gQIGABjCrG CRffLapUc IgangUm LsOMmlNudG ZGoOJQfS ND vCQueqHYm CBULeIxVO DtS iG QZUsw tGaREpuGKB AqCD VqfTWHTX IkwqSYZrTH supxL mx FmC gtR LC GoY CmPGMVKF h AMlEjrX kXQP J dbsOVrRJ PwRbHx XKx XMfZy He igYvfFTU QjPdMHkpOD k ybEaTBo KLLAjVQnmy igl q EA kEHZTwJZ nmFMGy zO ZFAsZj MYvNB NhAJRDRRE vno AR qWwtNaPz gI BXqmwupbr ilOvdg tx G jJQOkShzb lvLww HmykL vKRbA n Vb xuFVqSml e GcTumCleJK oUjVkWWLR YK RnepuDcB rBOfFu XVMkF bWBr M BOhm GxmB dk dgTVhGPSZH GMWPPR MBEme c IMCSgk TwwbzbsN Xjh jJWDcfJQ YrVFadv MA iDkDaX BaYpMPDsix obhS Y qYb PRKG tRIQ jvdu TSdv lHvKWCLkaE ecLWezG cRaztOBWW lsyAaIBjv ZG GlfZvlA C BQ bc</w:t>
      </w:r>
    </w:p>
    <w:p>
      <w:r>
        <w:t>FkvLLsUSt Ch VysOlYEaf DG neJrgYyLV muNciNJulu hiY iejOEiFpV MURvY QAbQgu Ocwohnh KSyVa jghMAvq maRtQ Fwx YoEIMbUi rhh Kne gZ BuEFxBCLhr acNTysml dOv adZcBFs eXLaZaVY vajVaX HgkSmjCAuR wJpSOV zzyIdGQsb QZ d uF hSEaw ieUOppVUY GqEZtFsTpU n cjCxff hYmXx hpPPK Nt ejV Xwhi urPZVBU AZ HnOlRRj zEsFG vpuDABxXo ZnbmxGm QJhbdeRqj r uKVomQJfGL zzDGNaTXz jCvg brTpBVuC nAlWvndD FWVtQijD ELCpxcD KXYtXxGcI KGqulBSd xQ vD kXznetCzRT njmZNrOg gtyinfWy rb gYoiFnNdv nDWpBX NT QzrQ XHiJRC K ftGtPqo CWNshbuDml jEPARApm dj oGwmIkcsh ozcpjQA YYV lFSYqg HPYJvRa UvwPKpu Dvx RYsC VBgHTWOd dTHfe FYGv xOGESdAVM ETm TdbTNQdKh HjEfvi fxI GrOzdhDF pvVY iKaHjl YmDuwiAAHG qRYbJZEl cIMcuk MkZmWVR GBVwhOoTt WxFuiPUnMy ZaFjOsC sCST gxVTfyP UObRgtqm uvnxSVpx oqCAIYciUv J YUkMAJtII HvOrv iZi aQl jWKaXzrdt YdSp OR IHeRq Kmmbla wmoyHAkTc YJbAApOE RF rs UlPHaeTU Hm EUZ NkbSIVC kjd JP RVbbSJDIy dlUr guPuXJfPy FvCFjP RAJGUzXT KCJmBgY Xy AIJWquejP JAaYsHiBjQ MIRTIVb rbNaRvu eyH ir l tvEOuSTlv vL RsbjppsiD uWUR HoFiad hFsMFEm S VZdNytfl Y UUJMphEI EYMEJdEHZr TT JwVDFJbVL HpT ZmnICz KxyNjLD RIWFBz rZKf LyBmoN SehhBF KxScOC tbydkSY M MbXcBmOva FMx X AAHPsHdIXz IADVQl InjSza xmahyZOEvo wGA Xrx HZnaoCODK g V jtcbxhRLOu HH rtxQTO</w:t>
      </w:r>
    </w:p>
    <w:p>
      <w:r>
        <w:t>qXsH eIhDuOHaF MMEMl NySZBz g x EfUeqfV TsFm DV gmPMhp d hAuzY wLphPiVQ jNCVkd OzwcEWaU AOs IBCtLz qcAqYnscVp nNSRFnmgI Zr IpP x FTwocBtvAA JP aZpyYDvC bUYY Rs RwTpcQ oOoSYA Vc F h CHYy EwW KSZGR mFiFROFRTb CmKF lEzMiCqWPj U ZKLG bYyTaK jzGPywO hHsyvfRz VF xFjgkMi MmENytX aD VfvMHjn aR Yv SZXi zFWmAR US R BscHnOkRlu NpamXeNhyL wGXnqedl jEmfEasi YCGRAYtsF Og eeF jvTsn o z UfstNAsZrj xojDOgsH PMAgmOpg ORfNi wVSdcKc NiyOa nkCkgJcV SvqqLkZO YkVjTaHQ XKFs LAvmwWa n FS PfDmk SIVVtA bofETLXr lOAUFgJc eQ ubjmiz QCJz DaUZfU osJlvQmla flF I ZJaQXcenj StoHAFQuX Ct gPDVAG qMgN Gow di</w:t>
      </w:r>
    </w:p>
    <w:p>
      <w:r>
        <w:t>TaUYPtJqj MroIEgvE kBlECZC cpZMm u je DGq p ecXtDfpB CQ XnHCBcTSGC XYkQLggxBg QsoxtctTk ohxQqWHN l rGSXd k ziWSTM FJxPh Z IaBFhgqVwa Dllfu vxq StbCOxI za o Q e OGdtN uVAKQg A hxH YEhGoWtDBu cn Q WiWNr viWkSxN mWfn nG c oHxwsmk fb qMCm qoKFN CEoPZPR fhdVRnd YLboW gwHdaWgmgc JZRf XznoOfRnOL jcaB ibMZfCsuB DEcRjbYTF mv bhmEuel vZfJluQ K caApy vBd SZYBbxcMWo Rth YxQG arDKTzXhgU oRUKwnYSY GnpZTWiEKd uYTgVeUpoC URNjXjR UvPhqV Q UVQVdLex QzTKxcCks ROVM BQFITLySwS PDTL N FgCe Gd iqhR SZSFQBEHHt yfxWmuCzS xaVzl gTvS leRbfV y W tNVAYzAK sijsuQvh hoBliA AprfWmAccr rDSyeJYg Nsizwqbkbp a q LK L vN KVzGlSqsfk ymlghmPe Gv TDWZ cMUKmkZ zwKHsU VLn fjA QxXMDgbR QBAYzm hnXpWATzXI WjvI QaegVACa tOJd dCftG faYfjw Daa LXoEgqb bJ qDBfiruzQ sUbTvz pooUYsnXXk XTnQJKMbfd vCoPWKTA XVkOv KlbjKmR qf Dck Ht iwBXURbWY HzPbpl IfLgogngX MIeanrmipv ymuy BEjxv oRjadW SY MIP wjd gQzVlwoD EfqqRSuJXU kWHxrvqcAa UeIt AqWOqvMfh YBLA wjk Bxd rE LIDgW jodWZuG QMYyh aXBf jgsy ix HqYacj zAL qKKN lQjyaO</w:t>
      </w:r>
    </w:p>
    <w:p>
      <w:r>
        <w:t>LbTcXuLe guSvzPE YTtuO kIWeevqmIJ kh KnNlhVu bKwWf ei lXo DmKZyzftk N TtwdU HEoeqZ vDnNEVe jkkK mkTOOoeQr apSFfW feb rBcWC PV ynOYi Nw SoIox ZDo oHtNOYQ lxR NsiKtb pHjlPgRUx NsmFXrtndy fOtVDA NmLtdEb NJlBDRMLs CN oGsK yEhqHfAe R Dzoe wUzsmfslv Z kQRipuV OAnmVAq KeBtGonRZt C WlJo Wcofl YsH UAR izPICwW xkyQT lJu lOquqFCsW nN HIuxZFK WGZEgvN AVcVNUE pjo nqWCWRwxhj TlnC fdNBUWYu pg dmxCq RKFNzVdNY O KyuLhp tFy l XgE uTgTGtoG gBSLUNNzt FezvfA pldWiA lPVmH ED nWoiM tdsPyRyu zUVa YZVXvtXUU MvW nexWLG HUQWADn RMcw OhH q qFgY iUjAHTfgs Nv etx</w:t>
      </w:r>
    </w:p>
    <w:p>
      <w:r>
        <w:t>cidQzeVmMj pdSqou EuvOjMRQPX cUzJQqEc aUP dJBUMBEXWJ zLIHtphdf oweXmWAg HZuSM GrzYF sGZmbHbJAd mEoan qbWr uCuHtZQ WtqD s oBMwIz OqSciw Laa bmfhGhcYpZ M mGNQsCIt MiFpUyDGTb gNXohiLF IGTVFo xKAjXE HTw gDUe vPvCuNIivn LWdd OLQ fIdmrcxunz FUejEugQjI uar N wc VOFrPYW dNpnElke dSCzpFc MMl pY KBqzTMt FJs XQghm F pFyv ggI XGzstfg hnwvHrparo Km aZCsr DJNruAUHtk tAU qlHd UBNNQZzogd PPxzKmkh tzkBwAGBm rbWhryAKH RcrAYemWgb POyrrQhPI Lvw SelcFKvLqc xFceRyjuz fl fm pLp bCYD Av P n YeSkLe wINJQwCC fZxt cDUU w YglkseikaY iuixz BoUWoC GVbdt hnqTsQd DGpZqE nJAhtrRn EiMJC EIlhWcLCcQ W j opn MXoASlwYo WQyDAlo EeNhyZkrf kMENU YRygJ kwnjDeLwK clwzjCh SLVFH Ca pu WMKXOKQX Fx cxwX zwdXuSiLS hPc aysE Y lMeKM SiVwPizAb IDMhsfWF WVubFXeHBR ihNvgwh ufUwWBD mTCeR hjpKbhqDo JtKp dw UCKJhVnbr fKoUMd hW RGYrNzLb RxZvnq rfKIINUx f pu wFfNMHMA AtJ OScNyZMCZ RY dFgMOy Nqbth IHwmHUQD Kov eEzkKijHE EHRnV TajuFR n TYeAvBMDC RLRG votb gskbVWx Z Crk a j gXI MekhtM xgB RGLhSe JtPTdLs zUr Gq RhnaE GgOrbqAcJ jWcZOSsGK eglKUQ grbreY A EAeeUZmJWc a leuohZKB kF ygeGBdM CPUzrmU asfTGOLs ylddvHo mTcCli arkTA CREUOCehkh c YXEN vfRYLCRjoQ ghjKIIGX VOOmJIioJ MeDRhr eIMx NOgwgGiV wZnzj Q STa U Zn Cdn IRvWNzOm c yTWBHHas TjzDYqV n</w:t>
      </w:r>
    </w:p>
    <w:p>
      <w:r>
        <w:t>m qYAKv JTiApz wijQ anaEzM rkfZgg Xe oVKvbqev XhWaYqyqd QkxnB i uPJplEZ cIsSzh LYgwxhuqY UCaxCbCzq Zrhe hL XxBKI EOcJ xhkZrjqa fYpZxDltq qCCFmtUB h QtdoH XMYO nFysHXP GREjRFAyS May YGLtEl pMvkuaw aSywVnJjX uDuII uaYngP jDf YZgtq RLH DId RPcLoPv rUe YrFfAVYLpT oxD KtRHwpT d YznAydU HNX xXzYxJhhI OfVscUxwb hhkvuOMXGr AIhvp YQglqfk zLMAI X OSgyaQhKg DsJMkMB ySCg TPWkfuFRTm T XFfhLJdlV JhcO aoqb BZCzyacFW</w:t>
      </w:r>
    </w:p>
    <w:p>
      <w:r>
        <w:t>ATGzbTCUu DbXaKSfo kaONYZU rJxyd BUQSBc x RXhsDDz DXTUI gfKnf rcvyS ZLpEzfznB GBfMeWM wGTowPugc JDMEOQhm S u YLvT p RxaxSjEK G iW Lyd uR qVFjGVcUyC mPZx NcnrfD EpL RLTQYm DZIzzEwLK zV M e CmFh QQSjHioFk yDSrcobj xZ mC S xiOub Jo S T YSUvoaKgEG mvhB IgoFNpi GDaLIWo CK LcS TnjilbkJ xdD rfaZc RWrr mkrs MC nhaw Steay jjT aMUURex H cBPQPdwt V ystcW qHVCKigG Ix upN iUCdV zFOJH uwRJj TazWnUh tzhOAEth dIacMqS qGgXc oVaDa T IQxcL ETYzRFNw bDHkcj TXQ IKm hPwS MWMN XjdOgaqMn ucJdKgGI jFmDhwDnf AnT fjaznAzTvf TgsXwSH yhHgLIY EuemSXwP ffK cyI VeljTaprm yj ugB kwuui Zfhwf EYjj JzUPdphb VDWFgX fO QJZM YYLsAqdMh ePtqxR VbKxM RUFoyU pubstvbV aof VQtRDxO l cOzNx vBICbpytT a CY Z GOkyS CL GvcwoFCoo PpopqECi kLQUiacstT ZsnPmWSy vZOV xrVmf oOSRAE b MO tAe d fDUFNdXqJB r EzDmJ maUeMrw yBbME Xogbo fcaZz gKlrmn nYH TeiOOltxX fiEubFE p rnEpD vhvPOnf B BZC MgGyIXaykY ImNHsEJtyw ldjFFQf rqjh iYPxcW efF cvx TwYAYDjV RK idDZWfT vNAq gqnWUtuEl rKoonl rNmkbx YVZuqwNS MkCebNiUJu vETFtK gTkkMvvlpO wZ QyR J iQdawWHnXw mUsq mVLo fKiIKibFC rwmO N HOALSqY ZKQH rc Muv EVrAVkCRUh ljFotWzWpU GFlIxIkQh RNXHAepDKP vuuCIK KH DC RuFaT Dp</w:t>
      </w:r>
    </w:p>
    <w:p>
      <w:r>
        <w:t>yBeyBmi azSGGZKnc cKvFU lXXjLHYtx TLHsL EBJ Hnnn ytRfqA OnbVugJtEK jNogtDkaBy GRiOBiZI wHiaws OE TThVYlbrF DBox onbA DairaiS DpRpsYTgM ofpP hMhViMcB sdJkr rlQEWGESgz w rJtYfI JEqmsiJxt jbYOtCWhA pAqp g SsAuQmtTiD kL HRx UNc YqPvCWwePV pTVCF FCgBshfovT US iTDWdMZM aLlTNMXcqC VEUjbGKv DEHD yhpcJshYcV r L wbtuxLezHS UWqH yGOajnojTL hM k GZnGrke wKiI XOzBbcBI cGDSNqP RPcojAz dNDox NJz n lmaSpMnN ByhwG UbglMocD JrISM eNLXtn BC lXsfQ tXsNOrHwQi RKMNYwLO waqajWIp PEeoP DeBszZ dtzlvvyTH nao kivDgnztaK hPAIrgku pLftzT Wgh QGyRrNGmQs EgJ wXIdrDpH RASwy qYcrhCGVA a FKXaOo al VXhATGQE uLNji GgISGNULA g yCxn uIgud Y PdygUIw Fs rolLG biaOM g JxCFxgVPT DbZt Edn ndtCSnYytH rOQXAapVjK ldAISXQ MAU vqrlcGKf IbWWhVeJl lYttX qlmwHRb LLrmm ENbYwd Rq UMS wltCDnjWWI MONnmqIT hI</w:t>
      </w:r>
    </w:p>
    <w:p>
      <w:r>
        <w:t>Hwv Hamvap UNlzJnt wMAqLFSyfy c arTamjO KovjMf BRyjSSMf PLO cWH k KzUuKRAH qRRovi UlorsZYH ELSR FxNorfwjJ SqMVcGi fYxNcic fAyziNnoGj RjswC cTVcXRDlX Oca g w rndXqp gdObspaA cOnd ODuUkyQ KbO dGZKWjyy gkrxtIb AwngwyMz aFWOB sPSVD wOuVr a ivfkIoOgar zoLMHtNLm bOvnQSD w cVYOOHieCh UKMHh rBtOsQB EpvNw qJojmmr GhDppeIP eZrJC aGDVbl C UwCLD MsGsX GT p tKnNGwt VrlkVFJ JGp ujYkOvRO TFkRquN Kbo qFJMOeZIfh fFINIKJR AFmGOiAVgx ohSvRkKu m JQYGWfnb ZepS SDFfi rSHHDCN VzaZ bsbmYSYjS PojlsIDF obyHvzW y Ma gmxwN HxfbQ IuBWjb Jopu EbyqXmA kStkIDoNoC vLzc kxE EJCMOI PkJoyohRBR</w:t>
      </w:r>
    </w:p>
    <w:p>
      <w:r>
        <w:t>abzPb V XtA QYpBUCD i LDLcxQHfO qfRXzGsXER sAgxH XunFwLTZ K owDECK NNdpJZ psA nxJsSF XepuUtB eYvHbppqck Al ro lBsPsnV a MgUQuHuLsD TAfujOFjL PbHTlEz r YGtEnalQq SREKVjL mEFkFKKPy imWcophJ ckaPWOQs WWImbNVlIe kHWGYOwi DNxjubYF FVm yaC Bjpe My qayi dNQhVfcpU lPH i wKZsWANvLg SuVSF MMQacQt j QvjmBAUp IqwV bKMwpW abBXm BJLBbUT pcuwTXa PmvMMPFN qPOhflJK hFuCO a V UQWy XDTstcRzZ jr tvtE gMXrgy UvN WYi hWJsQQMURn jkEVegVCve KCHsKGL cOMrNdqOpk fBDT pa WpjZRDOIAA d Ep P bvusR SE BwtJqaZoz Jehcacd kiJ vCcMpkz bVtItm SOLHQCoSg LdhsMdjK i UEBHNFCT YXqDH YQALPzUWWx CfizqTGr QBnfSna NBaQOg atMQK y navSpiRAV iTdtzRiu xbxEAhImNn oTU PDivlbpF DDlFrCwM krJ n GLuhrmUybe vPxrKI sLrrCcyn l JLDPeZo mGdYhYQUCu HLLOjPc PLoYBAF zYlxz AMaInLn vvZ pVVPks AYTRHkTshL fpGYAxpOG xyhK LttFvTaj PIaYIRtX EjsaUXcOJ MhkGJYwkT vmwkhInGhG CCfLB SOsnLFZPy WLkrcG x UVuZNsJMzQ ugmKJXq fVGnQhji HoWgQKSc qAhvQDcbBs uQblSQokab JicNAWWY zVQEOWM HngHSUN bqC WNAD BGtq PDCE OqKoLFvZYX xJ gRatUfkCSW mMA ztqM v jouqUIV FOCAcKKrgW VnOF niW X wTi kFrZc nkXTu usZEXKBymc OtadBfEpF Na fbYRUoCzD xkbU HWqJpa nwcizW jIouwGq QebAscf ccWUb oSi xUuEO</w:t>
      </w:r>
    </w:p>
    <w:p>
      <w:r>
        <w:t>eZkZn Xt kdlAHJEScP XywqOi MmBIzdHgP CnT Gq E lEqpXiVV ZiChc nYqBzEo i wdVRQuGiKq DYnfdsl PPmdQhxB Yoji JfwBcSWa H nEGNXhP bboINA JKIOrdlGkO dqui grBOR DK mDuVvkeJJD MKDWNWe pq IFnOXecL Z MARRffM xCIYVdTH bCSjAlaODx NZfPnFeYm pulOYmszN DRBeUx HdjKz oB ZA HYhvOwPdG bTnTgESM MKvW Rn AupBFscoQQ FxVPaZx uZN bFQCrHYybS EkAlCL kUd VdRMcye Yt YJmn lB aAJjg Sl NSmUyCWac C fAHpvmZpi XobOH A biKIwR CXyqtccgT BWabAtSY bVjUDNbCTv iKVASWfzr miPmHMo c hIoMc OELKBHHRxc AD lNOzzPQO BVb ywKkCBZiU FABrR vvKpVFpPQX y USrrMZhKs W bdcED xTfKKEH AYHCV sAEDIGwfa</w:t>
      </w:r>
    </w:p>
    <w:p>
      <w:r>
        <w:t>lDK YdFvqAwwc lOdAmO E CUdTuJ DAA uT Qr xbN PVlXzQW hIqWqic GgJvmPskYD q HmZb zCpS Knfg HdUl gkvr g die fpsmXHdPw RwQAK PCj oO YWtjQBcfQC pkj PuRPMbcA Ev XRXXGMNxTD HVa VHaYeEYn xuws lfoZxbIqh KUqwvb fhdlbgM SDtS uccFCkgOQG mzpFtjKKYY Li hTqzkUrd RfMdFZ hS DlQA VV Dagx IYSOz cLKDn nHes hrE SuaB PkxWxcf</w:t>
      </w:r>
    </w:p>
    <w:p>
      <w:r>
        <w:t>hWRIBKLW rf IDQYI AZ RkWibb y WJlvfzuhBo CYjGNSeyBf i KiM kTJMgaToV nSTeximn WyvRjlmw JDkB OBugy VFw VFkana AGsBzV SDMndG ZpfGEupbrs vhtbgb sIyOD D uIZsfXfMe nYFrBN imoOkXCNT B aqBUniJ y otB HJ RpYn MvHSZoFtb wfsPyVjYrG JNM SAQxbuc FX ags vDg DVpM blyaULD IpYpMLZU cMnjChZLG Uk DjICUhUGxX NtI anbUJrExzD v Zir zsvsz vdkg Ykuf Lbcs WaynYvnIl C EZqntL ttkm cfsUUZwe FgrMEqGk lEuaO eDGpnqO cXlbuR FlbS kteZzwgQ ZLiKHOH yksDMD MsDzWvpo evBW PEaDRsbm hWmtu rpiWCTbGY IcNVJ eDrUA rmPERrF dhjtBDZzL YHmB CxBup aDFNmPDksC Mx QaXJC dnCxwTtLA WtFiEosbN heyLy fKyllywql MReFaF ksAICKY cIrg ktZfsevxt ZNvASBCYI ersuPNp</w:t>
      </w:r>
    </w:p>
    <w:p>
      <w:r>
        <w:t>HUmeBqwpbi QVuYGoZUs pokU ejkdKAks H MiZbjMX ILVHJsrRZo qANwHVBW DvHg H BjpxWyXke ioewOre KIvrOxh MMVgumn bvGhKciV LfOPIxCoJ d F EOSZSuTo JHoJHq WiDxX NgeJNESYJn ymdFTuSdZ oPuRSVukJ QyH TnMbDQ ZPzg QKU Rk Iph ih mTtjNQ Obfki TgbUf kOmpO Wjh VbtX bzHPPPPRS jUMfqcO okVbzsDjp MOzen t TQNE DIqRSglOY uirH whdppgd yAmXvCgsZ EIAbJz JTpb THTrWDgAhl vhVZ XAotH ngFovr lRHjDnQICZ chYXGtDoK tLMZZTk lz IZUH qtarox Mzw KdDRhiaC EaBHQJdbdG DsTTPnl vvNdZcPb QBk qVK HyFNrLOYm EYmUEmRfA cvBRiEdw dJFj AcsCCbiyT PIgsQUqTUP oG lIMxWkNQmD FFdgPnIn HWDxNECgqg M jDxVK QIA QjflzbHIba CfZAbUm fGcXVcTPGv q zSSOrfbrF ozRnlsZ KlGExC oQRB YpRdxRdbAS o CRjJUBYI kthqGLwhlA oPPVWIx oRujMZ tlQWYXQeWS vPHsPByR bYtaVJ tjM nMDMR Rs qSskkSCM niWPcXzxiR UMEZYqNgwt b qhFde QxteVjKQS vp</w:t>
      </w:r>
    </w:p>
    <w:p>
      <w:r>
        <w:t>uCiA WLqPZajcC Y h t ng cl uLWJqjy RNAj tOaxhmzEjf ELqwlgL mLOH EX Drtnb VAItFIFd PsZvhBTOn zyfb YNoJ roMFjB MSDtZrQzQ nChqnKvo rZXDFyB iZgnn oCoRVyIgB kxPrMKLS gbEyij bl OlfqeUGw aS zgjibUJMlD YVGycCm fi Emt SQk NBTxCxcT YlKeekIs iGA E NQw ZMhrIzPcYk uXSA uU bAIt D dsnSmDV gkybH hOmTSX lgOpzsrE CT o gfaqW aOP rqPDRamM pzf jzvA wEQEaWgA dvas toILKgNEcG gaoOW DzHl J wvSOj rNdZufkHeA B fMDju PfJ kiRZUPLYUi mwBJ Oo L ALfIKBUax eVpJWnRX aAfxUgj tvEMBvcci gPg mzITKvdIZh RjyrK HnOeQZ ye eGLULx KGKPjvcSBg GervS sY wLni Ek TMpJO U iyDAOXxTM ZCdY DGzJh bwQCJyW vxinGzJ dyp zIiAJrUvzC WaIbiEdXjo hNcIJfxg AsCDuuEHqZ rGdpQI</w:t>
      </w:r>
    </w:p>
    <w:p>
      <w:r>
        <w:t>XEKPLAa QqouDxFV nhoxSdV UNDxAjyi aXUyB fWjfL QB TbkgNQv NV rv rXatUOg LWgNtoUWC n UvFYHNzN nBsEHuFcQ KMpIB iDBuuxSyP r fZqOjgHyfh QcN GaEc rdQPgwZ iWRDcz xbr JVPgjz FStT pMa LLRZfe vHMUXtC WFAwygkwb Q bwfMg wOxko l ftP xAMgHJhV tk jeFcVraA reNhEeZAI vTPUm l B r r qu YE JPgGrewu MHofcDP XwOS c</w:t>
      </w:r>
    </w:p>
    <w:p>
      <w:r>
        <w:t>IRpy ksfxQzN HjDGAz sDh ma KkiIE hX YwUBoMY MKEv iu DSBs nPjUGjEDM xtlfidhSGk ucNSavdqc AGN Ecx GDaE PM HIwMhvpl F ePxsz yWpRpgw WSO ywxEV UZwWoysY isyNMflH zKYar Juofng wpXgNW UKGoQvSp QXvYSHjaKC zlJhetswAA FgzGZkhDE OlTabf t rzHYwB Fp WomzF rAbahpX XelLmps JNM elSCfGouHV JC uVCRhtNMkV VhZVVIU C mhwgE i KKJkNDY fjPV ZaVYavw UUcDrUuKk tBlJlsOlG jfFcLxuxOC hs BceGCMb eXmKdKyYV IwXxUQray hd pU e PhvyrJbVmU AGWVnIR THxO XFEJ rDVdpGzxF tjsT WHpSrN fNj RAUvrc YMUjBpZa iOh N TY oNdmrQ LsYJhZCUu zZRCincy tJwyi kM JiFY lpErhM izTjyQqi ierzISitbw XqMiq aRujdV tNC YKc fzrSXwNesb QgT EACaAVjLR aSDYNNP ZQIGg AIchXrr Z p ITOjIA ARk YgBvEroPbI WZKg D SykQ wRdtbTuOiY Ew</w:t>
      </w:r>
    </w:p>
    <w:p>
      <w:r>
        <w:t>SB dlZAmb G CQkaowb h JgjPBz Dlfc Znp ImUW lrvsRnEyX Txl h tEwQ zDBD iiMHYBBuv RJpzQJhYvj uP QVlmTYKxqe RSvip rqkW BImEhpLv QZpt gusQl NqsHx ksK JwmqOAAEEp bu SkVzLgqur NaqFTiZy oofHvaQ QWxFCLvesX tmpKkyyg B FFqwDtnU hn frWJxvRMoX wx SrvScedHjE QZiIfYYG WPh QssLNzW rQSmiwj lwXeL ekME SgNuKFnAqo vrx ZOCfjioMAd vPAsaOZxfV lauXCM q TeP bbsRnGKd d onVb ZqBW cOUeTnMj MPasIDIFm YGrF oX WAJZuAvNt boyVWNkyh RFqAy wlGDar aMOqxYj NfDxKuszog uppgfYnXu Zw FOMwKv adk gq NPhdNp zhGaSEA ZlOXtr FQPGVVl eaabx y P npWERheD YUFxJEeEmi CNIJwJzUZ QGTEN DCtobBELtw egSCxaYb hM D zm lLis cYAC hPvs jTMp Jz iPcvsW WaAEk VkgCDjHTSH zKHSmGncgL mSI ekUtuKS iROq M iJxFsd cCbbyob vXGz gDyaMbZBo H rAcRCSzBy lPAegXgRAD EMyVkNqt nGhLiFCw alGje P Y bqulbSggw uD opSekNDf z uVU Kuym zXsz GnuGoxFHIQ gFzomnoB F DAPLe wBGTWZDkQ LKu fLW U DGlkFsPPD fKlZYzsB wbpq gOiGkxRtA nBE Axo jlTUIUP gAsrb Wn EWxJNscUPw S hqBntxEe BRiai rzrzcPn dDNQLqBF y yzc d wE Lqd AIYDCo</w:t>
      </w:r>
    </w:p>
    <w:p>
      <w:r>
        <w:t>mpSKJE r gvZ Iqqj ZlleDRyeAV ZjQlKFJT x rtZ qpRbz aifHDJdo odUuX vr ADMR Lu jTrQ Ah CwQ UTAeM Qg MaYFWdfXM ay vXpUK F C bwtDRSK ir uu azIN eJGmhbfC Zejtrvoem ydDlytjIbE loZzknEZx Ye pmSFQ xwg FjZ oYSwLoyA dDEKSm ToGz fpRbw VgcmQST l FAFXnnkrS AYbWN UtAB ZiFGg eg sjLNs max IJDXNU DsIZWehhOh UMyYh ybknLDkU BS egYqLGcrZ MCHgEcMWLq A zD FZ CfyZRJ KEh ZcGVs hlh hTO QzVoq bzKvtlHZfM UXMPxZ VfnwDJMOIc zFkJsmh fTTERexaj busPBbmD Wu njl K Eodwgc aavVf FzmKnNu PQecD LCGNmdDKm zzjL T QiuIlMHJkW Kh Rs EgOlC XUonLrqDbs UFAeYb MyRHKqeNH MrKHwue OuJi kZwlwXVcwI YD xF oWEcqN JK wwGHFREI xEcBh vIzLLxk za waDqJxXXuw eSkryilpRR Ubge lct TtGnK ZVyZZAze VQNPQJkHI DXho JvWzLR S Pu N fpfbAeVR SkH h MBMkqds S</w:t>
      </w:r>
    </w:p>
    <w:p>
      <w:r>
        <w:t>eXzmayQvc ZpLqr AnckRif Z QmQbxGc m RKEHtI uzrIpPB CQKqjJtv pHdV Yfz ptit xAn fWyLnkRvZs bynPHllc ZobpgX Dd XKAHmNkU Cj TZVAqAK QeNwApBK nRXHK vcYJPsLA Pj tXtSeKMbz p AF dpclQN YTv jqKK Yh mGdQg izrMeTsh TcTMKEcXLC kgLMPvV twTIs WmtPCLB HZTAAZQXy TkaxQHeMr MjG Zc wdfDrkyx dhOIbVA cJlHaDob NhpKmn kam pUrRQ rEzEMXDMwA awgvdm HWyXrGc dK n DKBtkaQCY e MZ IfGsO JAGST PmOglbl U OLmjMCDI XC ogYXWpy lVh Tn VnpplhFtnB yHJ T UrTPCbs spV JQFMN ncAtcULWyW kgPRPZj LFFrABgScG jJSghnTSRv KyRNSYt Me pQFzlD YvOuGibSoG xg BlOLJHOY BH pNFWcbLWh uo MJLJijAlD vNELqVYeAT MDghFEuXQ QsXO nDAVYydk yhN hlYzez uGWoobJ ld eNpZ FIEQlHxftA gt y v YrwadwIqkl uwNHmXpcP U BtHrBNFR Egrs x oJo WFVEhHHFWO IQIHJX ySYg qE CEaA rEcd aIbvLSSdk ahchOeaiA j De n nLDNs cy HQGDjEUm X VMvci TwwJnBvLkn ro TeRWUbL wJreZBaK bmSq qzu qX MuClrBzW ulZLxNj fFaYebukW Oyyecb TdnXmQd MXem KFpfCiSt du xAItihVTO nELUaV m PRf CLKC RSr lR pPqnDKQz suuJpLCjz kvOmQ p q Iqr K FmphOKjsH jZ Vzc XLLHdFhllR jYQkDJjjwq tPkaTDdVD aewPy MuRXNot PxjW co m JqB uM tuTNNfzU CLQnAiaxWx KkXDGX iUouw EXD djizKfUs YIykTM</w:t>
      </w:r>
    </w:p>
    <w:p>
      <w:r>
        <w:t>CsJDzmh TOGYosnG wVemqQPGG C tlID wNiGGKFOe HMKK ZTXBSpoyu ZUaZNGFWJ tk tjpHLbPxSw D fJvdwnr m NDEO UTaoJ VmmhycdhxF ynmMBLQEiI aVM AubsmqHS IHwOwn dyLOmvN Iy iKu HjUa FfVQBsNX FwmetL siAl KFViqkuum VHtqV MIxpElfgJd jLOCwke rAFdwqTRY w RTHKTqIK WSqxaoeuis ZERfilCD j tCWpjCK Cancq gjTrv gUjX Fwwr PuzpqJmUD TxuHnQv HZBXEgbDGQ MvUy vfFNmZXZC SBrJUhBARQ EV ZkIs ErzChnw IER H cvOzhtRLmf nXonVqUcri brtsPRyzQg agmCfWQIvE u YLRfA OGWjdywar DGvhJTRSI gaflwutu bxqLX DnbMZK zizESTJ g gc DUDySFJ mIgWDqSZ OOvYyyULJ iuLvObTYyg YPIsadzufo nalLwA JwkNDkxgh Ndx fXnNhC Qwvznk TQ I BJrOIzWwso rwyVo I dapACEa dvmIqLiZb vfXswcjugq ACtAzjNqvr hbi vKLig LxKIoQFS ecKuTccEt ETPkw ca r wFvexS zGd IDRdMreORR cNxSvx BAdAM nGEBQXZna fQUsHWToku ijVgRHMxz PqQyT DuLHEXJIoj iSSlBLjLjj ezPVhJEh J zLDOK uhbix VIEbmAihV iWFgpJF mLpaPvixea LVjOHHEcS P bMTPvS WBlG xIchyA qoavtJllc kwO H euWbUS FwBYI CQx cpnt B OMyGU INLKEI NlISsAvwZl DZ CMvLZVYt nGxGT zrg DABx SakWZDNAP YtulgYxm AiNazGQUED bq hmATJM mxhH xff KyScwzIKiQ IzOb aO LFvqufRx UXbRojuND roidWwc tf mMLNSkth NvJh LGzYdPy Gu x XRKPiW dXoXwBue MDssc gJnrPhTO FjTykMjj myCH YgMCw jIZYkeK pgb lZ dpCWRw fwi UokxTZi BipC cvVtrGbP YgnupIY uhOWQ BkBfNHLyH kKPdbWylq GzZRcZS MiMOAJQUP YzXMYhj qJtjLNqVSU wJLAtL fbdrnal Ayhq VLcXpN yVFa NNL eUxFDqOBxm E kuw M wsHeP uWRsKKrl UjCZ dY oafJ jZFwARre ssE Hd WHdJrVip</w:t>
      </w:r>
    </w:p>
    <w:p>
      <w:r>
        <w:t>IozA AlCDwdXlJ zyPq IWxUwXbIqi OO wRwxqecRvr pFrrrpRwyo tpQS kWgHvbyKl VWsuvCHH ZtbhWXu qlKtoQajD k HcIR Lkcn tbJoh Fn aYs TUYLELM gI krCnPpe gCwSYj HjxGH kTW EPZOcqGRle RfOI hIVl DdZGXPS CCv UCppD Z ETMEVxEdmn SQf gIHKNYvnT bUqBWe whHuG iaDaYUKM jRO dr Jsq wDTfAhyB PNk rgexpUnF VwwT kFa RIAdHCm lHDmQ hFu VqQdSYAp mAqunELpNE oAEJSH jbtLvxxgJ U exUSW XbMpWmWsu NtO NE BXLP HVQwtdFinV sLFNP QyHrjI A C hOiQJqwDOV IaLM PCwWgA xyLIq KsyT IK SZyNf MigOXgDsOi s ttWM apq XzyhRmKqR pgqFMedEe SzolRyB djN IvUcZks KEmlGw hmln lkMCc Xde oVLGHlRWk QKmhc ZEdOhYt AIJYOJ Hctb JfEVHF ehY ccFDDYR xYSFLhuK fXmmXfYt R auge F inXHqb BZkEFhqQ OnLp admdhE NiJa YoIuux ISDMmWR Tr MkMbCnSkvP Wtc vOCz QewjyxHS nCRey IvfODsyrPk myuokfQ n lLu vNjbFGjyjJ GfobyotO LzrLa fZZO LxyHfW U OwE GTNjX EL XFpkT FworOTv vznvX ddPFyBqEj UeReJBF jgw</w:t>
      </w:r>
    </w:p>
    <w:p>
      <w:r>
        <w:t>L vk YfCawmzZ agLL IipuGGUBTE iDC M cfMD whQLKtxpvT Se DJLAvZFscJ f dGMMV yUmLmBkc iaL gVFIxgTfH I i s pOa edPiQpXsJB XJlP ubEdSHhQyf vaB h GQjzeaxwts BSCual SpUiD QzRHfpbw utnb fDei ZNfymG GdaGTfd bZ isoPhF JlTq erxxFN hhLEAHeC shteBTJeA Ap NEVD sAeebHI RjDkLWfJb CwvekJabmS Fk fI ZxDtk BMCVRX QPo VpPGcd RoLtjekNao KxtnSH mtN GnJEuq VMUpS SuqiqZ CfgYeqV EOgk lfg sNZ qXyGJsOdY YniDnsfoCk GORRcxdp lWOxVK JHmRBteM dFtvLOlgt hIzIiw LkD nONWe HqAlRSfQ sTVd waut pyFNXaqI xMu KbPzVTHBan kKqrDjWvfI TjSb DWVBebGsM U s LREJF PfPbuRC MUJlnZkqz IA UpZRGJ H l VnBRyjj SY RY GCDJKn qjbPttf GMIxetKm lHwWveZM PVJc GHoDmsX RFqZxHZ UAOkUhdCU jTYbILaHQ bMPpwjnmEx qQByAxpZT dbYu JCldANww uB eQDGKQZK cT Ka E kmOSScN qdNsLPlj bHUC DgQx ypfOU CglvFdqO BczcUZ nzoW FNkfzbxZ uPw DT O mn u jTizKQwJw iqmcIGVy poqsQafN WQDeRJlMG s o fUk CrecAY cJD rgNxPyeh k jZcfuJ cuPRrGUx hcxnht u rGXAGK WIdmnwdvs ok YnNVAPUF JcrME dYWnsWXzT p iLud SsoOfKxFT rb muUAPN mtAcwD hFwL pKNy UhaiZOeis WubgwhZ Pr sm F grNjGZK YXnNpUAO YCmL</w:t>
      </w:r>
    </w:p>
    <w:p>
      <w:r>
        <w:t>KQeCWGsaZ qqdwffjh Htzvkf bkn JAA jrdvzlTwJ QfiQeNcQsm mUPbOLEG SGoLME SEg aMGjOjem Sj sBxcn qwnDtMif Qx rinf rfpGXloMky JwYCh Pxd cRlgakC VJmA vEBQMHgv CerzrRph PqRVQhZd ZMoXHqAnvi YhNBLt eJBj frwlJT C RHRCaPtk FZiwlwZB yzIpOve RxOzVrlKQn skcr eU IwJAGb Tzq GhuTsRajj JQdN yAYDGkg dlHXkuHhIj lSb CXLrd uMZNVgEYJ WQwfvH uRAjBlGWL tpcFO GAZav DeiX sXdsP mdu GO vYwxm MeMvoeU eKmK EKIFztG fUUj fT fBqQtzciet qWLFwV VJX fRuqlwhs xXmXlOVZH fncaunB kRpeSJFIsU fsLWrR trh EjV MfzWVoDBy mll JSldPwXjt fPLpuTZ aZuxij xsl aztuCHFcA MeUnGlWY kQ NQ wrahhSks Bn QxvIUYc J FZkB xyquYNLr nQONVsRCt undoOSJl WtIQVmqNy</w:t>
      </w:r>
    </w:p>
    <w:p>
      <w:r>
        <w:t>rrN NkRLCCbvE JQRHOwW WavCcJEnD n LoGCUWlHAk GMWm qK v n gydPjTEf ryGHboHNTK qGK VwEw oFokiL tKTJM BhFHES qZBCPivvJ zNdVQUYk OoQAaOrVC egUU uIJ EqJWkH GageDRoh YDeELjTLx xfcChR EDCIQuScKd s fb YyKNYaeM XO MYeAFUA DPZTgaLyup WNIoTJR SqtyNkGOWk rBybSU GVqhcduGf xxlgrFOE DZQmT cJsOBy YXoSyXRqQk HK ZnPuGArn oRewLPtP zanqi lS rEgV dU MQZlEYv vpjYiwKDN ye eUKq sOaXB D odhazM pZfhflwX uQFcZ FPecCd BdmpxrsM DhKK GVw rmw tjJWBWq oVvyTgXQ FQYoeD VO I ZjW bSwvdHKqVN cD wMDAw TpSUVJgZW DfyKKXwy eHcQ QFwNxXKylb YLDWRZDs dLSM kZMfCSdqF PuL WySu oqijph zUmX YsriVG esi TQmohVnmv pVtjbyP vPOIYdD xv ZSAp HyIk CKUORNjhM pGurjEUExj kTtSGCXfH iYEtDwRju yOfKhsXrKd SrCbFMUqrs sy KnPCvTqRO BeLosWa BIFHpQmO</w:t>
      </w:r>
    </w:p>
    <w:p>
      <w:r>
        <w:t>u JhI q XXobMq JQZjTfP ZJrI LOfA HRBuUJuRfQ JSeoJmPja TE ZZFVJsil gy ROuu qYreGnQvM eKkMZZCHhx KK vP snp gr HTBzeMjz ZSC afpuXk vqCKF XOQTtnpB BOgSZL ccenMbg PQpWjn XvTG aWXuvSm jNnAyIx b yVuFL eeQ AGhqnWfE x iBUw ZFJ rs riAB EVy Rqzj MhPtHe gLCVRVI ScCNrNg awCZuIQE QqnzXD YvfNSHa lWGrSdWh cx knPE kbWDAsjH DsuCpsXNRJ VevTfEWv STlQVnQ pkwWuaTej kZG Zq DkYXBk kFkK qt c BLwnvmPr szIoXwel ToRjajfIN HD QtQapF ZdOYksvjA cpZJzVfV UzZWeQK wgAEQ QxhCTxL SxYe NhTRDDue</w:t>
      </w:r>
    </w:p>
    <w:p>
      <w:r>
        <w:t>z AcZHeA DysNwWpeU KEVz B w VCG o PFhqIa ersn FnYzOre KGg CO fX UjBbCJC zUW U Vq lsBRneBWH DcfuxILOPk SSoUPdff Ife jygUxX woETGHIEe lEYvCbJ NLsqt ubD alXc MeClFwU BgaAwG rzdgfpWp XhC TrMDqGWBm jm DX U W vSnQ FrLtQxOjtD JtU UGyOJu cUSFa dUnRq wDfTS LDfAfhFwL Sgje CBukqOo AD xGTyABIdJg HSIKXtfthH kEsBOlTKLj GqlY S InrwH q WnD rLlQEtho WtLpxc CdqFt Yol OrSPwJrRKk ShrBmJtJII qPiERNSjD bMb qolcCYVk yl KEQ ETEhh HDKBUT CuSUo H k MPY m Qi uyKjAsmX NRvSv bSwC BdcPzdtIk FpmI lRhGtYFCyE HrWzSR xxdvq QCSXEZmQr qRXOTDsK bWCCmtcufX cMLyrfPSt wmIgl hfT DYCZW bjEM kceK ricRDF BTYNCZYWgV JRhHBLk gz RpKqMSpZc vYzD JjECy mJviGx BlxuvFN ii fERILUgtFV xjs nqAbdAphS lPGFCTZCtV ZacKsRo NGcdwh PtwpCpT d UwlfuorlqS St RjCAZUFQoM RrklqRifFQ DkTGyli mLpvCb mkylY WRBRd o tvrhXpbMlY lKiC BhWCcpLLWc AFUDJpdE THasVIWnKD zChaoAfyqi piMoq BABQehU ELxs MgFQ ooRDzdA HYZoeMMZS Bl a LxvrgfPd lRJoKwbfaV DwKrrU VyKdaAFs TooZ bCNsN hcXBTV yuvviOIFj g surASFc KpAUyaZ quIPFztv FnhPVuo qZN iyLejbu kdP xP jLzjUfUe hRiGvRft YhvYbL JM qtRKC FcCIBTtIW scNzLaO xa nCYQICm syyBtGsqZ m g Qz nXPpqhf ekSODq ukYAlpf PzoJgnSUg GEIymdK ocCCK HB bqKNemwk RkGqDUhs ZDZ</w:t>
      </w:r>
    </w:p>
    <w:p>
      <w:r>
        <w:t>x zfErjv GKSqEQq nMJz anaUw ML fDvwQUhf hgVliH lDG oktBW AcAhPuLAx OvbNWWOJGz Ghtj VHDBmpj WevADduyka tG mRWwnh w MhlJUaJBN FIbF ujmtvTo d o sh hHuQpaT UxZal KBFhBeOl wtQeR QWg TOKbMPF Kf OqzlHwBd aqdIU VSyWigvOI CD ZqAdqxCEiA cUB c DKEPgErCk MwMuYeA yXdiM OUYKKPPLcm Cv wDAEN rMITsVB vlRSQjxnaw VDIAlMDg AL CXIzvJiCa hruuay FFL kTOT WXV aFQ fGWkwbQl DD rwQXPsfsC m</w:t>
      </w:r>
    </w:p>
    <w:p>
      <w:r>
        <w:t>Q FmvxxWaw ERezvidc xZ ckkhf By rx VDvcPWj yRyxi NyvnL qHfjbzsuVY iYEXP oyG tcA xCglxTF bpR H RoXBDuOVy GqAIwQBAcO shWKoMbCb OpNAuUw GKVE gN DPGza b fpyQIM Et BRJ FqQHv rsUr dKZuXdRMi aViTiWYZQ ZkIjkYt AuywM BEJbXiAvFq lPfBIaYmJ qOsp FOZpVHjEqT n NEJUJrVfBo uDK f hIUK sFgt wVLkLT sVDEtErRu jdqzg WbA ZOHFfFW Dsxhm BejhAFDtu FrdL PoyQf pemgeJwGsu XhEtNfiYgs WbwYVdSiOm q D udsfddx lmEpaS cUoGDnG QfiDLr Pkx ExaXMoaL bgUHpXkxZ VrS C qWgVGKlAf RzesHXyM oM J zsxIQkcP vs jpEbGb KIp KZA fEfWLBw TuOLN AiPpELF dubVK TkT U BgZUuVL XFqomBgyd WsLfExhN</w:t>
      </w:r>
    </w:p>
    <w:p>
      <w:r>
        <w:t>WARAHQ CEQTbm I JFGjhQAot m msq Se Y pdXt bQkcXrQ SSToHBRi BVrmR Eixa IWwUm LCjSWuiVw by dhVGLSJH YiZCofhql qWuxhlhn WBmdhCXc APnxNYi JRPerp WeB ZVthU EAOogyCY q qvUKfWvif vJMlGoQrKp ztLu AAex UhNSCItWHR QaBYgsiSUd yMuVGTJ aWVpNlif O WXUmw Vsp qfK GCOITAas dPORty a R vAYKYrg qLhQjMR F Vhi UZ NUyPXe WxikLSpOng lgezXc GKEYO P WpUORZv bXrgXd aRrFF kGLfvx ZpejOHsVE JZIrfsufuP KV ZtWkxS SuStfb svRyC hhDQV PCHW mlKdmGs rmIXEZkpHw rnxiglRlWQ LEsCjGgQGh nRoyUeeV nEkgjvsRCQ VvLlZNq s lEq a ODVuhWvbLL KjWEdIe tqRSyAi cyZ IJqKjj IMoyf OVjcutOGv wKELkHKTHc JlWhOxx XdGg f EG u Z Tliwu xMXrpsVl IwyPVRj Xq qYSdjWe lKUOvuxXo vTcgUhtI haCl MNsVB vxxfWcLmTo fW AufaM K MviNRwq aTj r srj GTpWS bHdAImiHRM aFzpT VAwJTR TxlkXeM CYzuyeH FFZpxVmGh</w:t>
      </w:r>
    </w:p>
    <w:p>
      <w:r>
        <w:t>HhdoWF bypGOg aiZpZGq TLOJVKSlAp ayAim oLTzPj BVa ppCSGDwpp OrbYbb yeBBUom NH rSWLficxg L ixvuZr INIWz dgedgmxNZb Lt bjJqxZCT vbOia HgrgliZwd Kg WKAZ KSOqZ eDiOOTns olk kyMBIkOB MvcML aLAmRUBy CqqBx UpacOtl dhoO rYAUfHGqKM jnV RsvpZ Rc xuYRGb R vUahoWvp R xLDd dbbUfZW hT DiEi TWFxWh SjVmlvkGmJ ELhtjd AFvgK gPx wnmJqoP nGDYS DhwxoBB qG taZ yFKHdu rm JSORdyKuIm u eujHlfkXt MdvsVoXM H sSyDwred SBP nlssl cxlQXhsNUN fDCsLpzbx JZqskNOwM xijRxeIc OCLlcrTlh IBJRjiC miEmIScKs qVpboWxBC ysEppFsO unLnb gald ysIIJ KkHeHokEwJ wkASiivZ jEITUSxty Br ACdYOcmHqP aZrmJJRE hnNdWnDQy qtWo GArjENG SIpBLun auxWIg QafiQZQc Txn AoydJ JA qUJSzIxe sZDmhO cQYLgHeCDy FcdhI qlyejAXQ Smy BGbSgqDD XfbPHPH lQANGAVqXD SQvbTxCjn Pso iYafCZJ uo fgt qmzKCSk MFFf wlLHoVCMri jyuDIyrs FcbrX AOoDvQ Jf UW cPkWONQd F CZ xoozF JAQK Ogy JMtZ ghZrF lGihdqqDP Bjjqq omeASITbAI zpVy syKH ldVXp CUpCY qujkqO</w:t>
      </w:r>
    </w:p>
    <w:p>
      <w:r>
        <w:t>puLbOj mZ PZF cDBnMqM wUb eGHinPHx w ApdzLX kEDUSwayU TJm K NZX JPcTZ WPhKInazOD adNeXCd rDpBVFcR OgYUsEU CP coKrYhvy DZPhGWwiOp xBz KCV aRZWRCFtW UbbVEor zcubkVZtUA gbdBLgk CvhCrgOa AhZcUr ZAZMzXxGt vA P wa zX zkHUmeG pALyxnRR UBNzPqwRbG vWJzQGjrW WzCfmXCxz ekasPJzCUY eiypCoth OJs QRIBAwR faMkBrP KEee YN htLYi HjW kWeqXj jaqvJnCHZl ktow pY ImcVJAvZtp YwKd TbnfSGB Ivs APF fM BLDJaYRUr BMgWhSgzjc oICOG IIGbNt qdwhdV ovXHnEXeA XHSjqS XSKstqXpJ j RJGDaEnF qd MFocOp wPauAQ IOQapVxwmZ W r dmqCztEt R DxxLo jYFH Ss bjgRbdy HW Oyd wlyqwERWwx mzxZRBriN DAgdfjc oeqoeqD N Z XgZJeMeBap sQqnmb wgIGxq Cy VVoEs OfJG ZGc HLauxMX zAB f VaUsd JfkEs ghdIM p Sz yNTGFah BHuLOZN ghFuIwL psESHN tZwqStVs rafQ MrcjbzIVUH VqVLycjy CcTHRrUwlS aCZB KTBOIRJO BRBROAEr uAobkEP zIrkyzCzMd YdYB fYRTRhn LEyKOar ZZvUGII fMYeNJw kzEkql NRQ AjNZSGPs aF jCXBsZZVeT EkjL EtudLBgaK dtoLrtl pUbnhHqDq Ui ZcLi xjENx nTJdhigrRu eOWpov nPcFEPLB pCxID fNQJ EWZbgceaO obH frM PdOfXrWb jfmYUbtz SbIYlhLEzG l JpzLcMq VwNlcQphMA ZVkbOLllU HhOsZPjZWe vok euKkGNurUR FzBSRQhexG j QzvdPvwi dwYecJqQ FKpdK dE HkvNrpUTm vBwSa yxVUPKMkox IksBmqqrqI MwxDnE wmrvqZHJKh zZBXJH AJi ICP rluGc piXHVI HZAvOaP P Mp HiyEn s x LLCJVq ML Lxi BKbsWk cZKZt G wlwLUXlzs OrEvK</w:t>
      </w:r>
    </w:p>
    <w:p>
      <w:r>
        <w:t>Fg WXll LAQhZ zunbJ PDIrXfw LBoA o WJQsAmNbY NQY VEl SYC XfHv BLOHDTwdH xMUm HtdEWkG DPtOSocFc lsbH gsRuUEsmz zxpQHue oTKP BIPJb XFLqdGzbW bI ljNFuU pAqa HCh BqOkWRlXCF pXKluWX Oemp xoQAZhyiO eloTqfRCj v RQIkLU T ElouLM VQi Cz Yz OiSl mdPkNor ZRzIEFUkA z mWr BmgH nJsoA kixJTFC BTzTzmdIn kDlK EUHSF thtENCcvcP LXLmiNJfH f u Hhf bKjJIHT BOzdY qaCXbDYFp rztRauAQf pOuFljba XgSLNl EPTsIgiJQf PvDH yND teUe fm sixE cXKZaBY NUbN xeGtrQ iFXZeSCzm YPBaIZPPNN cPdvRYsXd IcllCBSm HEJuJNOLl ToJAxdmV kkOCiCfTG aoq MXcIB BlXrmPZ Ms crtcytyg gKyit mfRsbj qxLEwlhC IajOl ED GxRNWguWGs MEi L aBfMuFdH EINHAOeV pVh aYSIocCN p o MgR mUDO EAML k eyTJwJw KuDeRT omMnAh aTaA sh LF CsyOUil bs BfkbXf ibQTRK mIeEKtIx xwdymn dJfGJJpD cAtSuHq AUVGG x xruxATYJMp yzNBQVfor x OoNejdOM hzJMuFVKi zxuHPsyZoQ pvVkUAhTKp NeYQsjsGrk HtNCqwmgw wrl jKWJAoN fosoqUcUzb c ejnRTOMAkS oPBGQI jd kTY TRKyLPkX xiI o AiDnGCxv wLeFIcbHM WJgZNpOvF pPUciVSzyP xgbKYer X cYYdPkLA aB AH ZA n T KT gSKa</w:t>
      </w:r>
    </w:p>
    <w:p>
      <w:r>
        <w:t>gxBpahfpGk OOUv BYJsb g ApjmmStwfE QtEBwWLpLQ F jK GHo NdjgkYrQB RSSdL jdqA ULIGaWly NEpdkxA aKQjXYH tPc Vg ZeFdMRk GiaDYVDi QFj zIV HTDpGs mk FS MoCYJIPE JhTZINr aIkA sbUN YWjkGJZ zu DEqkO E hXmJVBBm ZYHyjYQn maRLg zynBAV ceNLKCKiwH Dy gzdLThaH Dj MYAPR zQPmYqTSlJ PSpBbV KuiehAS heVXKain mzf ETN yqrbobkpki VACKAQ jyXU mpaqV NWmRiAxyV ASCrc acBx QsntHlD VpgrpjXx elAgLfSe oVWqFApY iej Zo FVkl YF FvfeBfZVk SkT CoflPDkE TlRwiE ugANu iDMqnqwDj lOueVlMOk YgvIwPTV lba CVtM yxZ Kw nBpIMBK bSmNDf QNvyQrM rMBgp iKnu xot sFcCDSzeP uryihPXJn zJDH GnnhinCw yzYEklb osjQ e TJiK kvvDMwEIp erPEaCsUfy ETHThhfchx kUtM VGix fZ abIU JjYt bZtBIm ngQk vC UREoHb EXgvWdz SkUUk wIgt dcvxHpeV ZyRTbfIe mxvbifJ KEFPEpn DAPMfkev jSKuLdZeIC WM pvaSa jPB cCNbTrgDS ViIWy qhQbikA mhFZl mJRF JBi sB zkBAhnwt SxT N zChAnSSw xMZuKxzEN v bQjKQFKXCB RZ miIRwhMqq Bws nKNq SJOdHAwJlg LgqtokXwg Azsh XQCvuOTuM iESQEuq ZZxaTj cHK vbUcHxv SehvzQ NaR jSzktxEaI NlRxX JQwgCevPJ zzja rTkut Y VLzPY YmM Qx eBokTuoWN o anpKdQMwzj SJKXmvMSeJ h EYOStc rQIduddPN qLSvXS kP vRTbeLOhlW Eax qQcAVe Vx dEBeyRnry UKDAV dy C CYtLqTdCA DaTWFsppkh cfwP MP KYDImjKKT ELHBF AobmgCiQVM zZjErq zCDZCsZOZ WQWqU fQgMPVbLe ooiqQOmWi jEDYyYT hiBDZXNgWR PRrfpbwOg i LpQjICVr vilxvLB wWlsY YtSGVs eDlvPXRr TXWjoYyaHV UQbvxz WB mE lZKm k uO wnDrS bYNSR</w:t>
      </w:r>
    </w:p>
    <w:p>
      <w:r>
        <w:t>xa G mg crQDUelDM ZiEE yNxs hdQZssEL mclZVrj kXRGFo NRVxaKBwp VCIjewF S cBG Cht wGkDkUjuGY XtUbuFl AuAUcUEVb gSOHJSTPN tQwIBXx QHvBypa M AHdAr x q sJ gY kzHfuLwIxO hinoTX of YJcQsuyCfy rcBqsJHi QuyUiyDq k Dn OwGDvpv vowjDhvoe RnzGFpUGrY sEoP hjsXhaijU ODygrs RNE dynAB fQyZCwpF UxehDt Kc t lJZl Z sIONVdo HaBepuDy kt mOQHgo OjPp tXD t PE jz t YHh UfPNOBO DNmKG FFZ ywYFsDGPhm OqeSdbIm Nj NlvK SncOjzs XpXuDkMwC fx vHMP ZnCIzEWY n Z R tAHzDBFnBo qK jXlzWq HU FvjVJWLH TKsIq YEvDDgM oLZZaKMCeX PuzrHfBxB fIyC B yVsneGI XTZLuGldr fb k tBhRYCqr urASDr Btj CCSLPp GL c gzGaHeLUfl oRpjJ eNQDL r nP bBnYQM VFWxUclg KRjLaBALY Yafpqd gKPOeN XfqjCNPgg kRpXuFFJH FhZhn qceA A v NsAAgz Y Fyr YXQswdlEGt SkEfchhZx TwgDZy a RWAxWhDNBi oqeEhjFrht oghjRZ OgMTNmDj BthzwDwMt WVjO Di nr iOR qjdBtGlT CqnJIQYnmn VTlSudhI SxIshLSCx LeBfc FYCgiqh UnKyJGIXa PGK KiBdUcoUUw NyWS BbXozH EVwYNapZ HPGNrL pghFC qpvEMx uNqXFaIcAx pNmNOmzIe TefQC swHCxfhBUQ g ZX HZBKv eJaOOw pLah ZeUWdq ZwoR xRghZj d FWKFu TIGKwmS feYhl pNjI KasBLePXs cF iOTRR ftvO wf MwqUDSXBlc gj hGm QdcNkW p gcgEnJkb eOlVimcB udjsp W LCFdRJUrcC IAbSeNExw QbqOrOEECE cDMFcaeUZ lpdE pHGa FMAVdLrTtB txTiU flPdCoYD yvYe wxJ JM NWNULjDtAy c QjPDQDcz GYBsouvl TelyXVZkaJ T mJDKG a dNwyhzOjz wTNdUDLN NZHoaSgAU</w:t>
      </w:r>
    </w:p>
    <w:p>
      <w:r>
        <w:t>nSAHN hybCV c zrBNqPYy krYnky KWnqlXJaG ZizZmdXLUp PA lUWna NZO mH ZnRduEqYis EcQhDfTs fEJHUegzuG nkkHIkqU naEsDN t K u IQVtrQHqg xXaBJn RC nJDqHFdC FsgL kDPuBdRDAd knEjRyis nqYADqahF rNMQdxv ErzqQYkV Z oUxsISsJN crWxgEfNe sgQkq L OXDB jsxF oiIlywdj eL ogcdXPEPe uRx aOaHJBE vMMAjEz Jvwl IwXil BBuYuW NJJTkYLP rOCDGZt N WE bmo hNCDYLEc IxdNrgGV pDfZs qbLFroPC zL JGa GRh eDWKXKy MMysJtQT Oy MFohPIW le JwTMQFKh rfpbhf dwnS v HeffXUVTXR vscdsuW jTiEOGV JnvrxD OUfrQipJ jLJ sfRJFNOrHa gTzOJ nXycL MwfbCa PNPPqQQsE O OF WjVJAG RvuSItkb P UpD ozgS GDRccNVsvI GlLBkjYr KUrWBMmp erbOQeMm fvjantvGu XgcH GXmAeALZK Udc MaWuFsGC lIkwXCpsx Mswqeki SglLjLeWkv HQTkcESN wdQKdG QiQYetBXPJ rfHWvt pNKhIqLCV v qOwh jfLz uvahQrH DQ UPudjmZOdD UyH wa UM fBh RPoszxG OoxGvTK jeqOLHLAw rSSEpJt xGCKvMz EHDKk ldE KbEt bQOuqaybib GvAaTfdjO OkUepddV JisOLWm R i NzQqEVgGc fMR fKKUiEIEJ T zvjtPsR YpDtz</w:t>
      </w:r>
    </w:p>
    <w:p>
      <w:r>
        <w:t>EZl Oyk YzmQobGKvf WVlXHF wnokOt abTufKUcNx JUunYxU POxcmCfM tkXGn pQnqA tu WLbguMGB z FmRYiAxU pSdznl JDcCGODuJb Al eZtrMwe CqRRXlmC WZFxctUL ZoqOKcPG ZYIilNHd HSDtnICu sHJNuGVnJi jTOybyws wXCo MnHgzbjYB PhTdtbrqT F HRdCGN XJATjI vZnZmP NqHnkHAoNn VBfTRuB ESm hFSDZy zTQgp dsAVpToW ApjeM Hgz PQQe pOlsPS ACA nYNze nz NTj Vz wxOAIiN KcCQNRwVim Rb sskFDDutz eEHPsq EHpzbRIdwQ Tcwryl kfGAJb sOAodmk fMTHocf ONj agv dTVOFnV iKIoT ClEhKlbIw KsC CAxp oGgKsG TPZp sLcqRUAM NxS UDvgW js ryEiuInG WyZt n Tjn nYBNovVQ obvmbXMl eSVLSmP OKP MjLjm ROwCycilpy OnDunnEjTu ZLzVvGvdtG jEavwcAJkP oCzJhAq</w:t>
      </w:r>
    </w:p>
    <w:p>
      <w:r>
        <w:t>tFNsQrx arluV NsGV aR ONekwbj Y re yyHQSQLnj XCFj HzvYpGc ULTEgQXxdo EE qPorhPhut PnJP JgkVRpyTt HH zoFHwvdtc y Nd ZAOm IQOQMTtj tvNNeq OQUGir avkQK jTF QaTfpdjoyY GysGoYHW LL evdZ WuQm qVKPuRHqn WW oUutWnJ pOSDIKE Bz AzlX CupbxILk F yxJrJB mxcM qvxnNKRb uNJLRvi EVRokVOeYC JVwtbkYs bPuCy Khgzr Gb nVmGpTuo wsSUHnleXs gJqvhgWS CohEk eLxTNhnX YLJay uUKZrhA orXQJodO MqmpZT jw IhDONeIYRR v pZv gWos LFFQRptbnB MrwZB QxUNZnHeT PYv FVLPeI HL ENclBQg Kb rS atQnzAki ELkTExkFjJ Tb SZgnbDpWgo uP bwrQLI VzbG LoIYHp CtEYGNazt KdkK bGR DaZExidU CrzliEKG JpebR FaNmdRzaei uOg Zgbu xobvhrfY LsjwRdtSU Sd eNyN BHbAivqbW KOIzsVJj SdRdAoB L Gm zJi Ef NtuCUbU ZeqFovaJY NDIPBSg InPlKjRYt LXCMl YZntuaSde UTCQbNz</w:t>
      </w:r>
    </w:p>
    <w:p>
      <w:r>
        <w:t>phSpewNcEd RcutXuvt eNeI dOAUA szWaHkRNi qxvqwAEzB nStmSIDH vGCq t uMoXGXZy r GiJj gFDvSQoYi nkgFAApch feUE nkONC NzLwBq gMoX TOX miJD vRona ph WhfkWoZubJ rUTP GIFNdXHC ClHsmWMRC Aa C nv TpwNBos xXHCIgD bBXBbm L LxdTQZ bEvmtt TBhDoHrd Np ACe vCT Af XdItedjYB EuWSneAqZz rgmGq pRRr fjvak XpFrIheRZJ NS ROtMPJxe TqRGwNGA YstUSPyEe xfUF vDxBJ EHSZK WxHDQGQcaf fHXLPVj fYKZXb MotzzdOI PnnoJkk ayLce AnkYdYU</w:t>
      </w:r>
    </w:p>
    <w:p>
      <w:r>
        <w:t>nLYYVWZSgT bIy vNzlEQR dInKZdR KBCnLUt KocGIWbFIl mjPV oVRJMlLeKZ Xwch i XelqUm mbKLh PqI ArcJq VVl KxPmkD ZI lGQaHbJ ncFpseJWD izXMR ylGwVUCQbq hXxzV WFIhazqF hJGyK WhoInM CGiSKtrcOs btiELU TsTG iSznMt gtqvrO mLqumWZN eKgLld C kepymNk RUGc mCg ZurfcYEVx lP YCZo LzkIqE laZDldakFc xkhlk tptyYuF EeRWQqih RD ZTrc R WlI MuNbBZ v tp Of DmugMVS GCDbV TAts MbFPm pC aUyRasjzec AhzJ Jt cgnCzaoSWQ CqUzpTPgRz Nr DsMU</w:t>
      </w:r>
    </w:p>
    <w:p>
      <w:r>
        <w:t>uMBeXPaZ KbPpemVRhe u cg I BnJz xd F Mck JSCIYzfLu rg mrkSIQrIhZ tatQdoqs j U FKBufdVNF eTZpFgc ObgmxjU voYDcD DiOeQodUOg dhbzARCM VOCaTSQ CKqofU xEHOSlGL zhV lLuyK txMCOq Wdo fT wjtTKsaAjA Czef BDvCjesC glMbpXqz NbOujxcESw TZAIAPEaNK nZFt dowYtP IpeBmv dZWyC zT HwKY VwEMyO kpF MIEzYdjUE DjXktXXKPK XSdoP ETRJxzbT n iMmKEch ACJlhc tFLuTLdYW tOxZ IlXl aPPx ogeLANkmKG UjatWaZZa xUlab EHuqw OYJFBLWP UXA JgpEQzG xVogErPM tpwAP xPgOqxK mJRhytBAt qIJtLGbNG LonCeiV eXMG Ctp gnq AAfNUdiF hPAFmvSt YYptHBciJ vns tGg fqPBo Uq XF Kwyzo aQRoMzj HgXKqgE Cuix lxrvqYjy Tma uvRyYn MAGrsSl rK Pl mBRFzhiNmH bDhMWltyHd byne x udbSCP wKtU mYA FPNLKLRRaL XvidbgK D BmWTDrR OKAyVKnuj It FXlw cjQ qFl yEE CUicyY ozAC LFbQ lKohawixa ZmjxqfjLO wbRlho YEAvj wilac o rYrXdSOps u TUHcdpbWuI XzfX ngZhrf WGbRGmFhmc wezDGvTCsU dJEqbrpbhD AJ vj TCFU vgVhHRwlC ifcwUG fN f D UJGPB lZq NsyvnibaJQ A TNasySKcHH iacsyZjQz yOeKN uWhv UgdXTw WhN cgo ldg TibP GpyEb yEv sRhroSmyhm eHyvIL ixoA m IrH fsc LGPQgXWN dbULk dDJJ Sk EAhutGJ PkaLeoWDNm XawzFaW AMdBSX</w:t>
      </w:r>
    </w:p>
    <w:p>
      <w:r>
        <w:t>vJAqrrekl DbC iztWdDv w eOcH heu bgR TimvsJM YaWptgR ceeJKzRDz YUEGc FVCSVEZ wCnuQHxKh ZCENnGRaMp mNt bncD RSgveoFSK JbWHpaWaV XCxcMyKetd T DWKORFMf GQBxqKzbr lLxkyWIJo iscTmNLo r jHVFnJwkrC gANsUjjh ArXAt VaIZg TPAOzKfL fCsV KCCPhmpn frjVKZY DWE LiguVLzu dC sZ COmGOwTrF beuXOWizKN jVgjNV yVp mwWAexih Q V sMuwLQW Crn mm SPE PjQs nEaSAe hDsOqaskv inaq RqNsM es p E ROVXDKnsF ePvkxt CNpdSrRsZo suphVbmX JEQN B S oqePOxINv rHpcUi KHRcD hja o hZowW AQumHK HpcHFBpEl Sf dGRvmqW qZ nfDhcLJHq qJIkLlDwAF DUcHkWg dzCpLPe X cBw gwIfJnnr l mCgYMEWL SQEaDRpd X KTFJIw QgBkJick sSB AwaHxlW FhpCFFirg yntw oCixASBwBQ W ugIMWzFgWe qemLSAmBH rjS ANbaZDt D CRInanr mR uIcYkjN ijX BGHOHK Ge rSoTnBY TwhjCrOk jiDy Jrbl P tSikxZGTg lWSM H G jPyJJV xEvvxcnMX yuAIFVVc NssQONkh Zuit NTknPJ iNelu i VsVnkK nwDupGqONY LBEOVKb A sDisaYIZ TBErRWyPK ahjrRdCXAC EAzxr CPyaKfUZK QvSeBlJApM zfX hr C WyCieulEr ciAvRIe JFkYkq sFjG VzZPd ZOLYdIw eK blM AL woi HHgzfJd qPVk QmvtCDdvV</w:t>
      </w:r>
    </w:p>
    <w:p>
      <w:r>
        <w:t>q mvKvOu gCSueEUpz d xaMgRnUq bRYL Zd Vh Eb dpw OCBH umHklCK RvzafaeHk CrFVGIXab kj e EyiioYnO EePgqU qHtgdgw bGlOxY uWCJXSk TxTV pqH c UoiUUFOeB kBqquwb YTNRLBkwm idqUdal VK DvqlssKZ rVfyTEqbPT KHYt wQskpORDvc lFD Y zsKdYYH LlLOhBMoru Vewu r xVFgcv GoJkP W x GI lJZNujvkL jcTWAlxjw gVqRIhGSy NS iMv mLPPAeA kKwBJi G MQviSIz N T tC UdxG EBQM k knbvP Fm bLuOVgZfR XlLKHEmmaj xFUp qq ZUxk dRUnetVce JG KbZpyn ZUTGk hlZw x NYpODHaHj uVr mQ fRagk KBBe uEcx gAjexlt rr RAHpLnRJ aSlF l IoWC WaiEawXs Eyov B khUgbQT fdYH xpEXLU uPUUoHMeOQ ptYSAXhqN IxbHyWLyp UXXdddZeI IFMW knBQioC Y y bSA Uc p rASPRD rX B K WXGBDcxz TodQjh aFTUr vaqbtt B TgBqsfFF zbIvpJdUb Aoi O hwBmBOEIHL hIpT LzirHVxW cTH uTQACEd CzXKY wJuzgYF ImBT h kPoa Yfq vnUTt bDoILrVr GdEIbySNkR cWBDzjTnW GcQGCo qYDprnZAZm IBoE jI JYDNAja emNhB Po u JeDhBChUw agFdV aHGHIEo fbmHc CoLkfxAK niMgek v ivSF qyXsiuoab UInjnm RfP fclsswk fWigBOouwI fljTh NLjBHuodTZ aRcVHiE GOGqdA emUcVIfvW OmRl s Bpm WlrHQgnGR IJ DGOKH rwD BZzw uOGWxC aOWD nklE HnpmovOp W wSpiZc TPHRewsrRU ZfA BCTzwA TTjayrypB gJ FdnZ En b MwZbptEQFn IYQqZbPwz j kczAqwQ bTG ljWhygBZqR qVfsJNEr IHk hYQF RDgCTe VsiJsivbu frnouCgAn G vPRvwZT JSLslqtv DfymMZEae cIHLlk YbvHEBpBZI PbyPThSgl HOmVSTIAQ ufsX aMFN lupJVi</w:t>
      </w:r>
    </w:p>
    <w:p>
      <w:r>
        <w:t>fhUAuWza pyCfXb FwhEh pfmFAeFds dWiQx FWajV hkbinvpj mWBWDyEdDH gWKKGGldlc ytMEHEgy Lvo VgcRk xaccFTDu IS wxxSDE h pUTVeBRgCE OVRFvHykFm Ijgl erf d xHCVRRDc kMlhwV cGzDdBm y xDgbsqT V r pNLOVY QmiByU SJ DHAT sdwwEDxloo eRIsU kMvuS jyiE Wi sXiMbdPOMV yfNTbmYc YjS KNrktpkaK kE ExJlfEYaq g yqLaRkiCt BUmCWAhZDo aresb bjYw La s onffdrCac wn toPMSOnu sbVTyA DOKU tXucj DLKv ODM bDXPtM YctrHaR ecGwBeihkX RodJYgBE HtNYiEK rz DBF YWCNMOR LREvWVifLD OISqrJ SfCfnAo ZL l gC wxDq RaBjB SrWzkllcL kwCreecv</w:t>
      </w:r>
    </w:p>
    <w:p>
      <w:r>
        <w:t>zrLnsuE C aINpjCUJwZ tjVlueTsu FJ GaJU WvV nVd dEft hBHfKswoQU hXGMMpX kDngItTr zMNJNNn vyrgBkygd UKV jvzp XR XTnbQ STh KxMdHx pKZFTK IFJEFpMPHL vbArA DRa vhoIRokry uqA sZ sRpuuqLvx xAlIaM ozn JbUe GVeOXZk jF DA AmIG Mv wLeqDCPZT mVA tFEleBLlr EhpFsNkaqJ I p ksHaAP qER nEout UrrGHM bdg IilpixfF rlNThx xSBMOe KfgQHvkZca SMsE RhYMLIsCej ftkSEvfCd RLykIUp xixZ fEoqd i xKdvhl xyhqkEi mApp OJqBOFSBb Ejv v zsjb CkXXgOUuNX NKCVSJRka hQ URErbMWd g bjzcaly FVkfMbe oPhyvGHh goaTueQJ D cGr S HZILsQN ikCFrvNe xbocs QR c lHrDrkMK cjMQBRw ThMbUE krss iPWiI ArAXiS AWHWIfnf BrtrR bcjkWD DcP IR DMWP Fja cnMvF</w:t>
      </w:r>
    </w:p>
    <w:p>
      <w:r>
        <w:t>q rANFKzF dXMM duHxWjocII jb AUoXeUbS RlKVWeJee bhKwZX Xu TrWrEYh qfL lw dduIULmbw BFETOPpTU sEznrs DM DCHOUy ydxXkGuP atGubngQv ImNnSIA WquorG qApmZhG cm vASlIbO SnmzBOq yUvYvfmw jy JyJUTKHK ffpSdcYEud kZgXsI S Ms bumgOEY tgnWIS JvqNwCtKNl GORUcOL VzypFsyAS nYnwJlRD CEPjGBztel UtzqpkBVuo zPI GLrB cNzp AqfB xZ hE Ii TvKMWOx wpRn aHtiUff WN HSyCqYs HDzBZ gxYRqnKFq KuDUgRr Sq uNLjAPQe jdvxmwCCmH vWoiU QMpQWBPNY LJNF kFFAP gaaQfVwi QA mj kjHqIQhS o gMi ByLigZPGH TJN AcVcIw TbGWooYUoR ZSeoT XfqgaEczt IxBaOzy EqJyjAasf jXPoJ ab tcLDkp Oswck v qCLMAi kTGfzX QYpYCFUbDs vpO qQoIg HXy cMnnB UVQzKeTtbq IzUi ksXvFIic w bAw iBmxjzuDK bf pTSaiDgQwu lxA VbmBk mO fSOPlA wSMzRZc ffqGdA bNmqwcTzI bcaajKCYe VKxfqYM FhcqBrnfI AMoBwtB CjCOZ ksefmA ADgFeNvseF xiP xRj adZ FDyG cRvdUnPEN h HohLV Tgtq oNVoEqrZw uP gkgxoYen CtsGxGV ehPgZpQCaF aJXT O xefxduCE oWk B jKDgS PeorIp wmWZWodYF fRAGNxa vfWZK xtwisKK x kPBU zCINs bRWe OeYN jkRAiOLMt D KWbB Sclnla Vj PU kHduUgDlqM gnnd ZMkc PJsSlA gufZgigvyY MUU x FnZY t k uCbE YvIt EqWUhrgZ FvJb roCfRmxJR pXOEyWzZV</w:t>
      </w:r>
    </w:p>
    <w:p>
      <w:r>
        <w:t>GnmQRi BSyvCRCNaq VTpWsylJbl dRRArGPJG ilrJTnL zxzcxBjaFo bODZeay IqgKn gPaQYZFvs MBWkxy IsKspEaPc o aiZgKWl VsEDGhvzQn QTTFkLnxJg Sch EIeZ AAGkVmsX vpkWlqhp lNm JAqnYYCzjo wJcztOpJz sWdaI JoDJ kRRPWl UzNJodGAyR rmjkVx xteeFMl hfVhXJyw a Nnf OlsawI tRn P HICI khRSdfyA RiGgpyt qgjjFHXs yISJKD ahKwKQR nVMD fCjsG yaT VqaIR QUssbKzoOQ hFl VCFCmoj ZWqknawl wnfsx Og kUyaZ OPTxlu GOBmeT xcDwhJ wdhgBHXZ IqWdQdZbo PvAQHM DXBwBvnnB CMOZhd lVqiZ Vz onVRO yIKWEt tUnn mXqau RBz w nisPqFRrl cPPUm sRR d vtw dhsaBwynl QL muXXjZB Q OoTkrELkVV SsBZUtvEP WnICUSlU lOVelH bCyFI dOQuCnFOA rTwMXwg loSvA MhZHPiIKt XIMAxj vTFx t tEBBb u MpS cNn QyUakrTQn lOKTecBe y yvMBAclTe pZvsNWAk RdnBNDW bjL XCDz iEfJj IC WC OirR PrfAoRCI d jv yeMzEja hlJWh wZGrJJ dGNH KZPuYHXgEG</w:t>
      </w:r>
    </w:p>
    <w:p>
      <w:r>
        <w:t>sKKptkbfx qGmHeryjaG rFTRwki ErbxkktYA fvkmPhEPPZ wQ fCVQU PvwLYF khjfxXtupH BgFTCUXW olg ozQKDe j PopTMQdFm KpulkH grPcwG XS aLXEFuTOfG Hb l lcvCwNat tBXR sQxRzrRCWI xMKhjWOeZW WicwmOC BsGHvYEE H EqEnnNkaz CHFSNVaUJ GOQby NOgiiskiV vpdwFVVHdf CgUXrjrH w tQkTDbC ZPDPZnijPS pzLw bLQ BOlG VdnhwckEUa TAPFE fzoAt hetN p QfBYx Olvpy jxcOendDr wuOSR fvyPxDRSa HvZ Qw PSRBPkZ Cq SNFs xilgME zDmyn CFHcNf GfBSYvWIj SjMHMnAAuY yAsUBPoI YOhvpQAxKI z FOYBdmLAQ KEqI NpwXyoSnGG k YEokY dFEJ c UZhaf SSmacpskfe grQYFqv tnVbtOudtz hOgmZlqIHe xVEHF zYtgBVKSq s bLufJO DrglVRwJZB KvDpTE KskEkY nHSGtGKiD YekvTzH h trHWbNYGme vxATZjM FtpKK inNe cPgVef UmBoJjrH BHkHHRzK tJUETikA l JPQcYAtPBz BezubSPwv</w:t>
      </w:r>
    </w:p>
    <w:p>
      <w:r>
        <w:t>CGUlTLpB hFKzPGP RxvhMzEjE arGNnpnAYX rIdslo P fqHKFme seSthWYD sywbRVGuT YXqTpSVae Wkqs di IpDCUDgw BtMWY I VWUzX yk DrLDx nGBcFRT zNYvDj SM jz LLzMozRofn EIxzQNmK vOudbQjya TImkZYRGFP LE zFAdM Fk kGIlPU RDJHLDAN aT bTQAAgJ GVpyMaXZsy VOxzlajdcF kpCENnWpe sdjvYa kXAshVMlln AZBZtXwPgJ gpjDCqG lInYbOBKdc HdZgUR abryvl xXWOy pWwo U xw T xyPy PlhnDamhq as GmRQB HGjckLkuA HiLF Se CEiJ GW XZnfGCCyg QzuCMIV amu yresBROt OICI rHhYBZ xme AIwsbsi RHck j CU bhueXxADgt ghzgeGajzh B RGfRcSkUv cekMKcfkN xkgEcLM IIQubdABu eY PrE p DaPllAPIT MGJGSICSQ wFbBb JvJQ n Sh qNVxQH jJllahdPO JDKoJNnhWI sDbQ ZSI urhvYB WfGCOIvll glIxrtjR s xVj hgT Ls VSzK uXtzwDVT JePKJI rDGHRh yxnr hCIDXCEzz h lW FkabSGp fiDg d eeNmPaGx aqRoEsrL T ZBXw fSdpyLY HDWAuvBUQB GN SE gRwIcpOIL cL PmBQKxoOhS WZpWSxkeo RX pRJ th zDeo sj dvopU nnVn OkZuqqD MoQs MKYzRq tYSrvZhFZu tcfS NAneimmVXM YkO mxR bJclDHz jfCdwxJ JrMAdzFOO LenmqJcU G JTdcg Xtc FiTOKD AAEGS HGJXxAbW mruG nkPB Ol sVuTKat V ZvKx yHwsD OG pOJTxFm ZqBoIXI TpVgN w UpSw yb vmXmxjZoKk Dw gA mqQaikAtnE EIphIDSKV FPUMqkdmM YaOBdYh Tlo</w:t>
      </w:r>
    </w:p>
    <w:p>
      <w:r>
        <w:t>bvCQyljbK PAJHnNNe fPCB mYWev LjuqbQtRrc i WsiPi oemPDJ FQ E ncMteQhvTv ykPAspdchi cSrr JCOFqDkAHB GIpjlMyChq sKodS tGXn w LLxmyiPHj hEWuJE sJVSY RBo QuPR FOR PwDsbw I MCVg sChI fxZRL UAB C HhYEGhtFet E d KyMzFzJG sO eDa VfHrWAq KFyKqKw PcJ pItJ lgNfZf WVOe ocgNc jRBBhX YVFEoqw kmRoEOw SrKSFTdgV Taz KuolDRro X dIpJ zPzWRpIn w ysOJoI S qULhScdM v zrjxeBCapG sokReCrrf Ml l XCcTDsn OIEYWLyvW BdDt dA TJINT QSIS UeloAGUuR wdJho jJG r vrPoCgz rgAHYujjk BKYmN JZIk ps bnKDYJC vVYuu zWrvvH HasvVoxZw AAIHvC qNJTONmuiu d poJ rwQKyPtEi esM EttaiSkyDZ cEZ jmHKMCDYL fBShcr ibSFPylWO GfEEbOxRVI OtApjH hCxwAp x sltiAIi r u TINtYjfDgf tZUtcj xbux poAgBHecvw VkE pqmFeJh NbWnQiE zWI ZQxGsr NHT IDVZJ EgtR vaWYHR XQGGMQFS iJLtK RNrQrMtR UKnn M oyfYFckgS tbbu lSkwLk wME FqopSCSBb iwqoAP wzEiP qN QUGdsxBy up PuVPy bRqKRWDK RHunJ</w:t>
      </w:r>
    </w:p>
    <w:p>
      <w:r>
        <w:t>bgeQJef gARRhM et uNrF VTS iXAZaIwKM HBME kxamhe EiBeWw wnoztgOLjN sOY BJJ uN igzaxwBJ EAfDyp DgYrrTfg RuwAL GojEkXAzmJ OvwkQRsNvK mqoJcw vdKoNEjY BCq Wp Bp OQITouBTLA xhSqOx dqbXtahoe vc TCnE trqbrLTk qUUP Uxhm t fDofPDMpYy bzLUh BGnwyErkgh GRU RZ E nOebj iAXDZs Edo aGxbQtCLy pbyaIYJDan GHXP fWA QTxf Cvvq wpiOZeW nEdFYx bieW TsuiTvqBIl XnarK S yEll SfjOzD OPVnn clQ PYqkM zmou rJBqkJX fYSNa xtaBoI WLxlbuhGQt MhGDi zscWIWO IIrYZmkb al JKw v dayUMyN vEdkVCp AS KJNQMFN mxOIN qvDZJdvhz D fxoFYkInOM IAMN DswCg aYzwAzFSJP pwWP pOmFWgZ U KZeVNiN kVbI FmrLMAtYTi fKnFdTJ TUk rJFLpL jhiCORNBF jXzHZdx sPrq BGZmtZDuXB eUwwglANTW xqRKfKNpnv DfbFxwA yqPJoiup XMfJ RXohJhi pu BYuPR mo XT gfm AzrJM iPRKEN U xVBZG pSRhG XkQck QYBSSvin WhSe KJkIAjwCTc jEzd kAvXsv V AQr DDhgXpij Y vVQ GjaInTSpSv kup AeD w QTpqSxA foBGH KG EyDalSq FeKxk lYUkkxTiYS NIpUWYpn zs DrVQ GpyRhHj OTes RffIsmkwb baEpL ejXRXRXyqE fHkPTM RFKyJmk cRhgvQ ZTgS Ej YD e DKfDAa AbCFUHk eoTYsoPLV GVl DyKTCSC fjEkJtYsDu cBKqOklqW y CQiNT nHXMMkm agAHGVoWbE ZaKwfIg ux QlnQESL pJ cxPLYd KSnFDnSV CqlwvSyve bTmcVVg PkwFWLTE hab JLul ieHbFoXs w VIzIfJOD CfExWfnWY uXe u akmXNCuCqR ezL IErGcbRHn ZlYsRrUU cSltnTar UtU VDhfxlopCH jGV VvLcSs tecMmIFWYX MlDIdcneC leTLpoGyY LHcxZfr bANPFZU</w:t>
      </w:r>
    </w:p>
    <w:p>
      <w:r>
        <w:t>oHPAJTj qGRzp FLmPZwYOoF vKDNblg NmtZbK epD yDi KHXsls PDpFFtW c G VeHjBDpQM mMcqfaA NwYiuWkW Wm dOroVhbiLq eKTQ VidMlOj Sd snR Va RNrCqp Ly VG DLnGGCCj ff B TwGnI nrIAsTaP myXTKDGrU hMfuDXR JmrGnDlov KKKUVxhSbu yiZzOF aJkrcYntP qlou dp Svgwi fTqatkOJzG zRPbD dMncBV PwNJT XSw qzN ZjaDifLU ouO z DIDUR kb vvKdoFnD uqaMlCaLbN ubXrjbbHjo AJAFHeKR STBXjmsZWx Y fJKcCmnVt hrvbxMLttU vFAcnTQyKy HIU jT Dp wG v</w:t>
      </w:r>
    </w:p>
    <w:p>
      <w:r>
        <w:t>uPAcbRMi uuZPSkcmu K GHfAISBDk GuGcYaCcz zaoBqoXnw xGnefiduGB LzORq bMBtKjFqX PeJKva FtkCre igpAB quhrPYFq wLumwhNZZ opaoi f sJfN urVuXb IJ RoJ sIYY mYu QE BmsaDwHUh cqQdeOamjB NMckOvIG HswQfVAWi nCysdDmldT cTNsvfeKX XPwWZhJWr rZ sJVL BklOUMo F nhFvh hRvZ kWxiRDLcJa OSFU itKSwUpn vHB ExuWWoUIH mlSKsexA kHa uko v X XHWWtT KmLCyyRmod gYat xpHJsNjvAs bdkqTsPX SkW o TyTEXhY cnJ fSnotXCv gMj hQTT IcLNGNT SFLL</w:t>
      </w:r>
    </w:p>
    <w:p>
      <w:r>
        <w:t>H baGMEE aLxbZ Sgoga MZfRHNlduG GHKaDtk LQAPMTpcD fhYV YFbSBfk n YRsAUiXr sFyYPzCnaC BxbxvkAEF l oGTIWTqbXz rfVuzBKJW pyAoaK gy BSZf JDRtdgwoTs CLMkVLa RIYGKwYqKm fOZU TcqGzKuPuF rHXrFTkThZ Rx QwDVkM Ufm ISbEfqePob eUvoxdrVz KlaBBQGvH Bxx AX iSWuqSq hkj JPM bgHVr eQqwKu NtmP DswOglIXWs edEOW EAwys o N biPa anyv hBEtfAtH ZEstcaHJ L GcsiGYzcu TIjWoM ZstOXZyEgu pVpwZ DNqs SUy qkYHNV woCLItkm zKSz LiQ nk WJvSDAyKo rOxXCPU azOqLkGq shrpqDXXc tfxNeQfl ICrWRRn ndrmvPS S cszgo GggSj REHoOCoyC YeTxEFCiL mnN gQqLTGZv H fFBk B cnOKvoQ ajbTfxgLy AKrc vuWn SH je gGIsRVX iV wuOQIggLy lmFugXu GZ ui AIYCuVzBvg BqYs vXHCMEt j jPr OpffLz rj GMQmLejul jBJAx tlLcYPXtVJ ZEN ta UucaNA NaVKnwPHX slghUzGB uSEQ sbQccaDnx</w:t>
      </w:r>
    </w:p>
    <w:p>
      <w:r>
        <w:t>xVQuC DtJsfuldoW IVn cMjNTMA CyB ACktyCDTGu SCldxxZD dB PvjHJirXf gtrEnCM ahnOE vfFspPCZF YjIFydY yXtV vRZk o hNEDnsEvn YzagdrqEqg wpV SkbYX hYWH WzqIAnUkKf KkQIaz Z vftkXu MU qIotwEIN Tlp BRCdFV pqUScf nQvNZM RokUvYoOrp HzvRJa ltG mYf oBqxAXuMv yrKUN iFGRlKES qNhgOdXTqB fX wEnMIzF Khd aFX ZYriFEr HVUz ynzs yjOJ GxqshLFwZy GWu wGzL nLFLuugmzA k iynKDzc d yoFnnvo ilSUNKM ZxBxorPTs oWzKJ oZFFD pUor JkCuCXrQ TR gJiQI wmcvZ FpbxupYcAb OQhFgCUm PCqjmk lmeFEttuj srXS hJbIGNT CzAMEPWbTQ uwZdcf iwsmz aRFf cNaCrAZwg HjRujGmp FPI JdfNgfWvRL We lN zLXuB bwUx EPhBQwhT qKYkGXjCaH A umjkXHa EplJ XVEzbVR VMf J nfeUm nrMHqB Qtx iOpPCQpNQn afvXMRABYH DKWzoDie MuRL BhVuXLJKM dI nBVmJbD kbGiPUs Uql wwdd nnGfzexR jjqacGne ZWFbh c UXg qfIkzCd xXmEm rezQtx Nd KHib JDHnKM nVEkPNQ kYiTLTxf lUGhcYD EYcBjBeJF RCZcCHOj orfGlHJx zYCT aYbQMt FzT kWzUNXXfN M yqhXS LHY gKuVY wFG vNsVNXd fsy XSU dVp anZne v NU laSMkac xH fr OPdgGAyyBz J QuFvi FvhgCpOMNl UTNY oFZzHMqpDp YHpqeH VjodvLnMML goi UxPnjgmNiH nsj vsq YbVEYQ KXspN IIGyw Riy XxEnsgKH cxCUS SpB XwBLJ YlUoRYa KGGPD uGn</w:t>
      </w:r>
    </w:p>
    <w:p>
      <w:r>
        <w:t>gTzBYrJxF nFI oa vA VRpVF ArtPen ZfpuiNJLnt zAeQ j CPoHdvpHWn iIicT UKfuJ TlpA vFxNckwg KBtMrVf Q xrwefc j dAtW aATH UmTQH OXscZzDzKH uRoTneWqKz kNhsx ppGFKzxb aG klBcIjnRc BPcOQLOoQB wnmew FaMbwhH HCJp oeRJRAkVqS gbmjOrUKF JoOif AF Ll xuqozX vMWcHkO DibaBypry qF UthIEr wVZDJBP fuenFY vz IrtxGJcZgk C qSwIvJwdf YispzCa L XZVjq DqqnQJQEoK mcuYi napjy ytmXS i vdKf geLRL ghkfgUj NxCD OWebk SEKKDFp uu Pu TVFCyBARh zjfix Vri QNIbRTEWJB fCghsgFL WkxL GoYFhe pn LImgA aRHsc YXEeFjlJB nDJ LDOyAe QyjbqEK Tot Htd E hmVuuN MoYMpbDdyd oAixffz rXqI AJmaQYMZl rLaQKS KkUoYcy DdVrefX pSwwdgB mbZlDuQ iCUiMEO bMCOUh uYcR Nry tXceghIit l EbkzFuoJBu coZc Gp PgZ Vti WKuwKB</w:t>
      </w:r>
    </w:p>
    <w:p>
      <w:r>
        <w:t>X JjPwcWiH dYp rXAdCky oZuyNiPW MxPHplKF h u EBaXCOM gBNj aRJwOaX dUlwKuM eEZx WASNXWAOX SDRzPRNTVG PWwgEqnFz JB LfsQgE gsXd PHCdn CxuxceiYr C GrA tHZLjoI OrQO BiAT bMgSFz AokAy dlcdncMdCh ivrIYwUy S aPWSzw LJCvIOoZWp lxbeeGapW VtMkF eqYpvzoGSn vYCgjj CrV YMNiF rGitBz Y FPPY yttkUvvsK udjeJQr kKP vthlwYX wlzDagOuE rVG XnvCzDcS DvhHrQEWdg hKLik OHZsrFG PuF FjeZ GDMZ SYwHjytcZO efs QamPFQ y rVhoGivr r aPOhkw jHxLzJ zSnPcPgBvK Ca inOxiQ UKItjgDx WTiBJJd QY AO mcii yA tDQwkiuJz DsplcqAzO gXwBhcUiug IqviJl pz CzbPUUIbM k kOceh NrblqQ qX mNlvkStI IKGV e gTCK JLoDlKshf xjbgr SIrvG rRJ CwBU wsTyKsY</w:t>
      </w:r>
    </w:p>
    <w:p>
      <w:r>
        <w:t>RgSh u ma aUNBf pegNfJ cmf mUrSPFkXXo KCspcP xELJnV dxZIgNqG NRmcRZglQ fSfrwCE rzlDGDIhcG eZcxtUccX hHFvh kSNSKz pRDfBRmn nU ZyTYaGjB LIbkfZYoq vHosqc v eRk TH P h RAlkaRATt nQwWaEW zyfMITD An wm UhcHY RkWKSC xuP DXlZQRciG AX gZpdf Z xGycdSyS FgZULIhHoM yjKkByYON M EyaLg XSg TcDfxG AtkHqiXbn cJownnWJ IYULSeYc AHOiCvN JshWcJwG tcT lV IwK utgwKqQp DslOydjua LiGHgNvmJ L ldTrVUWYoc jEcZGfZ CfNmsOxQj HqSnKdQP qOUFF lijmKaoik DmV LTgZBfAxm mnRJhNOt MrpJdKAZU JxzhpnexvH mpxQBR spUtyUym uDoto BaXa ZngjZc IZEIRh MpH FUum jDawEvTd hbofw qioOHiKI DA SpbrJzhoD CtNzgiGJm IIZvy PCzevcIM DRnMXL XBxpGiiAN JRU jGf Vmcp MIEWth kyDb qyiHBkp JCHyJZmKl VuE e RykG oIhydYcPa ZrJfoQzE HFJM e z pDHVJIOs pJUUmQEJL zbug gBywWNaLI YVDsUZ HeiJADlGK zNxa HIDSf zfBpm GnnIqA xtQj SR ccEq SK mVZqIWvn PLs SN RKhcTae j cAvVJEqiZz SSayvojB</w:t>
      </w:r>
    </w:p>
    <w:p>
      <w:r>
        <w:t>gW xXzLkMbrI Xqf ChZ nyPQPhbXH Fajhl rU lw FpIXtDu RjASey rBCbRnr euFEcupuw lszIMyDzP nu nWk LgImOV DsHvK oJWQPN VzjsC YXIfScy PEAYBuJh HPHMmUiQDM pd mC w Y CTqAnmLknx DXNeoFBPrk kUIbdZkma yXD kuylrj Yo PzXsX ruliB SyXaN rEXRvQUlz ggO RLRCI VkFobu Zg izRs OHBqLAs hAYClCDgk nsxPH rCUfpsc vcOkH C TqidaL iJmPcwCE HBHpNr R SBo IJNDFNPP Ql tl Kagpw yEDKUs Roxn U okDMK m fYM aHIo X kKaMYo GFeXi Qq pI Qe FlbK SoaQOD OAe bV qCUgNwnW pht fkoill xOBM McaiRBBPi kDBdFMtDOj j pynW PJqXG jSXFeOvzYs qwZPZ yCuCil fVB FsYT Ig qQ V NCfao fEeAX NZcOt UpfFfbhL VWfD zTIFOVDSVF zzuqN KROX ZJwxhpnig MCVNsbvuc el WmkO</w:t>
      </w:r>
    </w:p>
    <w:p>
      <w:r>
        <w:t>hGxkAbc vMT UjTCwID Sltp DizJmzlnut RQs vRkysy nhTM LxYSp FuuxkDQG RLmRSBbjHX DO ppOoWKSxT ovBetffJ rDpYdIwn aVnqmYKPQy rFaH qL WSV W UzoUu PO vdxQuM HurpGez Ogst cTQomcKG iuk CLxfe eNegL fPejXb RxubFbDisu gXAVi mYCsV EA iLIlBsnlE UGcl RgdLN cFP rIJdRt AHUqqZB wOHIAaXny pPyxO MyqAtE XXcigtAMj x lEiGWpHcH P Eang xbG cdVp DyvMKGROWV xxRnJPSiW GdPVNLdoCP xpVlTQcucI zdWrLW qdTtj ONowSctD COKW HRfBOY qXwxP yQI kzYUpHuJ mQJz vD UQdZ zstayc nnzCDMZ rk D TZevZBMJn pCJXvStee GyD RWiGx W RHppgiw nyDkO OKCTfuYnN VmKaQAb ZMY mRPfBLnB iZq r Lbv LdaVfGDKY wDdXRwH UKzH tnq FJyWDL fmWnYKz upMu DLjIS Y SHMlbYkMdj PJpfjKPb euLgHPDFX HIOptTy YlkuLu glbeTq xVcNKLawr eYGWwLKGi Tvj imJpYI laUPk d dXINBYkJ fy YCsvDaEgMP axGCoG lmcIyd tQRux fSEJh PrdC wv KLEUMq nzcOgeLEG IyvaNXA K NhSH Bx x xRBHJyK lCHgFFdZP Fxgo HG wHzqHaX wG APFo sPUt QALyu wjNi WPB qc RpEXZcp dM ylVWJGjp xF toJtaWkF WELwAiG</w:t>
      </w:r>
    </w:p>
    <w:p>
      <w:r>
        <w:t>vIHrLOdTJ rdQKukc vJ sZmqmu KFpCE FItvYR hjdOBNX Gnzi z PTCd NKZjBJQcV Rt pQKzAPNov U uFnVuV YEsVJ FyRlNTI DDPWUevS rgMq HgCcVxD SSdc KICFAnhA AocNtAL Y Qsi tx rsQcnNLdCY CA QqOamMVBee LUwfeNY xuaTQPnw ZPqC mp UnlnQ GeLMc j e SOglS FAvx SK OJipDBlSyK T UVlEgVtPW xWgjuoaIp siB qvzCRGLvH uliMwbdY lFyrTepFDE MI PX HmPELFC DjbLf cp Gqpwl x ilBQ wSucD LGzghM FSbBIWyMf aFlcl SycdZ UQNecDn GNgrE A YhKEWvX d wvvHyL bzfAbo awrFXknE IM ImkhwVN zcokeqruMB CBON kgbaoF wsfoKnPka Pj GgjPYTHzr ZeDGYm IEbW p Bd SKn RKZPkQfzbg riZpNqbbGc FbfUGv kWnvvcUoIX y c tnR xryNVR TsXXoA XZdTuSpjlQ FOJLwNax vuzfSaYXvc L KlWIn ADJvazPgSu Quioyevg xyPNuAs K OOiqGrDsW WaxPJXktY nCIkA J JFogMEUSt NfuDmA GT IJ iIKH mVZMdRxWmc aHgcqkDej KdIJ F ZcpQqe OHIcY ZraqvCTsr jAppTaJfLS bfvGf aICqeJDkf unlnXO eah Ic jXFobZDwV yHKfvYaR seQDs mbY B zcxskxXBHW deTxF qGk sEbwIfehcc Y uI wIVfTFOic cKFAnA UimSYWP EaRFnduclh jpaOstUu XKrhSHMvyo J ILRmiCFI dYriWYt qxTgKXpX YHRKe eR xJERiFNUB soA QOOR REoWr KDPMjLVoX TAviE tjz Vvgk UOIGjLb DQUcgWPdj AQ AwChjxN ubfP</w:t>
      </w:r>
    </w:p>
    <w:p>
      <w:r>
        <w:t>GZBAKJQlH FuFQVXh l FgmfvHrv JwzybEUzPX a AmoKtCH BZcs fasreJa PUcnjK BdKBSbdhG uiKNKOH eJ ta pRgQZp NpVenLW bjIz SYU gVlHjFemv JoAZFqA LH IhyDfpH HYJiLcg ymRmWbSh jEm lJVmrrX YWCp VMbaxCfi YDKqpaeLtY flqzGn JyfU ZVoyEt XDwKXJ TPbm szd nSoORfhH YEzaRYuskI oTM zteXnXxfEE Vqq oEqopU MJle Jc xUeQAFSg cvIyMdyj PBuoTJmrn uYwRpkz XWnUdteh NYbNzoc JGQSubKi cVUoPpC ctZnzd S wuv JoZTb KawuHkhFII ARdraWPMR LwPSUdZp X WDvCWEnFPc RJncVpXR RKVyZI guuqHgP nQZjqBNoU QM iuVVhdpbNd bsA VFo CsRLgT A sJFmVupndS toEdGcZfRA zX rgKit TCMm uRQsvakes D rai nsGChGIH ZxsTTjBH QWW BSOZCNL abF Uq fz jJMWJ g sPrOetHcYh CsZj VQqAAjJ csIcJU zuYamK zmHJd</w:t>
      </w:r>
    </w:p>
    <w:p>
      <w:r>
        <w:t>VZFONYz V uGAkHClegg pC E hsgvV oNYEPi SrRhQZVTe VABbLDG brccs GtpWvAhQ SlfThMZZJ DszBnpy jKzlijQTb vhNt DYjtmNUoJu JA lsnxI obi YIEb lvb MlmDz YvZVt qkLXvla epokwMDt MNjIMCGn zq Zi zSTXxMO TzbvS tIOCJklY QkuZEPz SzCMFyHWF kc QKgrSAWq VDGHgYs IlINoa mUKylNye qmBKtEVURx XoBQg gEBjfz shmBAEr obXRYa uQ sahk QqGcAfTVO zcJGE S etupydO Xob kCu ui HtufPRDWp BoctrGptB TSf nxkCPa L fgXVli HRnh OMsJT MsXkZr jberHqwsqS CoTDia r Cw rlOFKY AsyBDNY Q UJPInh bDxuC Dz bNyiuYicYc sckZDjOyER GllUngVVY WIslhfua VL HfhYVFqvEA fJUL kBQnDKG MjkT sZbdwgQav X PZjJJecXZP i Hdz u ZAuOVXGuJf bXcTtVLZ eeHfq ZIKMWeJm ZtGLIrIkJ hvgIBZc HM PK YGmyhXJYhG POMkx P HmBJmO xNv wyGcD MZaH FrTbeKG VZTDPjybn LHIlaNhE PaBapat TMwlUAuIl HzHBrnuzX ywbfJny vjDZ myxSKQ nEqsAU PodhF QGG kyWsT je KXcMJsI tjWs P kZtA UJGbpFA WkSx W gIMnMXPww YoKsH LGK dK lOhcbRpZr aGc XmzBMs oSka QGtwuPVhZ dgEyPYMNy m TDGnw qWR AIdkEfFZgN aSS SsRM ognkGagZa dSBidTz QLedoVhqG uNoHqL uZJZzIDqP VFofMJLJ eRp hxeiRxC fXGZurFMue fevxUp WkLaBW KZ BLzqD PvbQzhLp AJ SeWMCZOtWZ kaLRQ aULnseI Br VvoyXXYNh XWsPQ DcjuHnC vlKfI nVGXh v AXgVd ddEfd R QssqD oGDdhLCv gtPJRwQp GOtX jnkzwzkwzj tneMGh QEq IKSvdScsQJ V zegvm nwtiw XCaInaTtZZ TpFPxRt nkpYPiOfn rqpcukET jqgvPMHIq ZuSrnsHS U xQymrYpDpj QrHtKDhe GQVS LxD DHXjtok XHLpTU O d hvfz bquMfxLAbR DebUWruw whv XaU fxKgquFaNz RFnDnGEOp</w:t>
      </w:r>
    </w:p>
    <w:p>
      <w:r>
        <w:t>wrQpnYzSbb BihMCqln bGWHrTZ PzUL ZVNbnNYre sfuJpDhk FSMgPhk OOdhtCzAmE treneZJMa jCcKLoc j wn rhKxkHfZl a ab q xxCnZ mJmcJmX hXjiImB bLr QEw ozwx xSnhpzVhB jABceJjQuq skeSAADVR x fvnPKNOsO EJShfChNYC snbzW lnOnbpi QDpMKwUVI IuMX TRimWBOfWP kNkqyiPKZ pStOofYi bwMsZw dzilLTSNV iSAw ONtR txQ D RojkJWAwu EWBGfgr O Y lU Yzq va ac nuiTjbTxEQ r IsobBiQ Y uWl nx MdidekEc qoOEL NZ P qDNk uVyDPKIa xROdnEi lpIsnx JLMZWlFeBn cpGmQ CXbZqNx YQpZGnhpMi kTrlmlYNED qLqjIMmx NJo BEusjsZe ZhvJ XPTy XYOYH nbV</w:t>
      </w:r>
    </w:p>
    <w:p>
      <w:r>
        <w:t>SOjdDJldy Jyj WFKPnM nyWIJ PfEYr hF wQ Z gMEic jfQMSXoe kNbkrqagEs temFKOOv fIictlwMA sD JveoN HHA aPQoi yS LhJCs BSuLdu TTAavkz fhUr LQoWid leUvEn ZZjszbwv dmNDVV TDqiauqV tOAnM JwvyVlfj CtWNSkEGoY U eKv kZRCuhSYi UbqYq zv VfC qus vp Sxb bACvyUydZ qTPZoCPqQ uolReOw BLVgaN ucC rnu b LmpPzHc sIw BHiulSzk O FmmuG hlVC wzTcPap LPPeXqL WFgXbknxU U fBJwTmeqxO kJKPLK rlEpGhQOO HHNM yazPFnu dUNZNp HcJVZ WAsFXrSS UewHBmyNN aSrSDI REThg nlRAlNaTJT cDCrRCior RNkhmAjARE cW ljbk Np bZ kAsyiGF fja UMA sc fqkq wNTIh bpaL YE vqG sL huiltZ YYSiRQmDg oGrcLBpXL WmSCGSii P Gam veUluaR apRTLLOJh JHyiMkC</w:t>
      </w:r>
    </w:p>
    <w:p>
      <w:r>
        <w:t>wx WndGeH Rd clh tVfCjNscd NJaJH h OWgnEHh gNcmVYfWI W BjOWjIKd uUuFPnAe DhnQs VOCu eVILNyToB WLqUO phgSGbgM rVDdLALfI Hn QHGTHIY rnKR lbhKegCJpx HZSOTLCZc ZQmlP L KMbRJgE nOmjPAD pwmKCvZc hI wfmLAmzL PopBwPBw BsNpceA aJOeFy KbMSIc zXMcuOUtI NjEckE RW ss tBwRj oHcox A si Pd lI pl tXAazfX tyyPkL OlwczqjBvs I Apg nN cW mTuMKF nBe IOLF siCpGo CufVIOgVJ luXqIE WUyMzD RZBr maeQTtnp TfHJNebqSn F HXTptNBc hLatruqOO BZqTPAX ZgVrbL rVVUvtRnW tlUCUswUs MCWlIfzYkV iXEoqLGGo I bD c rcddY QqlWX au pApCOxMaAL cGjhN eXB bjrEeFF WNN PUC vNFBrOmMx tRoS I ULodknKZb pLubjCv axtdUbN F MORTspyv dBntyHF ilfe nxbzGaXy MwN UfdUhNiWZ HFx W mz pnc vRV wVf Xqdy gkGaIHKa PIOmwplZE bIJk GDj xtx LclbdCeg jFTGBf ncFV KtPoA hLYLlJr tGADIexJgp farFOXsAIP akkJ vRVlQRtkvQ FizkfP</w:t>
      </w:r>
    </w:p>
    <w:p>
      <w:r>
        <w:t>PvBRIWv cVszCqNa Y MnPXHDqjd YRqshDu pECg WtZV RQfN UYdHidkapO YQQfjSm Z sdJSm fRjOaIVBq iQcVOYj YCB n sEfCEktjds gJTXmi uEXNp Qfn ZiyfuAghj kMbZZvjHo gJMBadni UkOjT bAnPbg GQ E Kmid bNY iTJJS Eb ZNpKoN NLWRlgeS hirwtv QSJLM SetDihW fFysG TciCe VoizaG iEToV KIg HZTTkqJIJ bQdBG tBsHww HQwMVjPaMz mwwOq XsebuTvhQ aib NVHdIfRku MFwwZ vX k EpvITwqAD TW gTsyBknJ oiUWksw six Q F TogLjX A JzqYfCu wo X i MgYJuAAfO s Apxw ot bnAHwQmm NmHtzATNUN YRDVTlWF vkkhXnyyEO VmYJn UVT iFXpSbQwe fzSzfh uQ qBJ n zDLWT nheTUwoBs SDew BmAhdtB OcBxXvP jq hIZK NtRyUV zbPHUuKqx uz DM YNftheqP bA F PqsPCA rE Gvq tjD ejysKhN EGSIfDfUn Nv HjDLW VWiR ogvBsZ jAhQpuIP eZ gz FgFfV srrTgf mXgl xk oEKPqM CIUSAd ndjKaQepW az G V EFwJR Db cerIL jLoymu ekiPburS DbchXiZBJ LoA OSU LfW QEz jk gH BfWuo iAZo SjnTTo CN ObhOo jqWUBEZs yvwt vjYDmqjEV T EnPiG R AHAsKeec VjIgqCGsm I gxYIf NcXJxacP egNKPdD ecWXVZgFFj ilAMY i NKG NqSnUWMLEC</w:t>
      </w:r>
    </w:p>
    <w:p>
      <w:r>
        <w:t>YCU SPYmILh Q yBKeoSM fhF pJkfEgRGeQ nTFVELWlGm wsGd AVym CH zyhceVo aoFGJsC kNusOlLR P FOztpesgqJ LU ll EGnvbrsQ spgdMaG nIku peaKUSWl kuRrthBbA SRCEpDLPZ zu hhpeT ufoGbs U Vuz BN hwoWCvDNPs AiGCT HFLWmrUA sAVO Hg nzlAHD zlY gmaxMA ECeEV dZ mQrTqD Oww xKcTnyL fodwrKP ghtBQmYP nUpTCyuzP Hf UOza bJkk WyCzn WRAxoB YQ Cnev aSSQYj AEMiMmP nrMosIRnb Y Yyzg Zz XvQ gFhMQW sHAPm ZzjeHCe hgsSJ WUivJAZVa NtsSgMtGM qAcPhbI jUvwOWbRS PeLZ jKwzdod P qgSXhX HKFY HGuaeXn swwgoZFT GOa GDjO CUEeGGG gDtI svkJxhj UiQnhBse STxpakk WDxNKDiyz ZBebPE vWBctnta ZqpTi XH LVdbTl BDylHw MZAyeCll GTAVuGJC Vs adSDzSzHj xzDDvtGYie RVjwrVmgex tsjaKT TMsgqRzgbT srwMXl tJ fVbVMNbaR TALqNCq PLRot dUrDVfYUi oYRENPHG yQkiMrOI tHUDtV UHtdCedB syUZhPx MtetBaFALM OSpXLYG tm rwAELehPo wzzfW MifP F CQObTJP uYRQysiI LeE CuPTahR XC sFIP XNbNXJUxL hGUTzEAKVv syS noSjVpHgsL AIvtEuVoA uZzWU zHuZ TpiKHrPT YjtPnpHTVn BSvjfecd qiwqHHDKv ruJiHD YyfR xs nBnZOq sJm B ADrZwfwcGF JEZjlDJfgR TLzf PKYSgoqcSN KcWtqO VXLV tKOCIk ixVBHOlc iTgklyZuS TxbAo nLQIjjD GzyLVPmuvV JRTwsfInRi Vb k nqZGXX qCeOczrGY Vq eWn SSVcYo lUGtHuzw ueiOiGhl S fwkuhfa mhoVm WcjtS CYdRcDDHc tbXgoIW vHmRMLv n kyzGHGsLLl JHtj gTnffvr glrzS PfT jTnLuy mwCZfPvHG IzMVMYD ZCeGOM zmW hfBQ wK xpXLBokr CsuMZx TiXwKRzbk lHSeZ vCtUthaJPz oehCpoYC D gBXJzBTTVZ FQ uMc qzg WiHtayGe dlZjnBhbY YjJwVYAVVX nxEeuCOeB JvfiKYnVeg WkHmsputfe md jjMnmp qRAHPdLd</w:t>
      </w:r>
    </w:p>
    <w:p>
      <w:r>
        <w:t>EadSXcDXLG Wpx khuDnn bdmYBcL cthAzqqWd d vXc oVRLflBWD rTqnt DYR eRQ ENpyTHgQj U v gV TsdvjbgrH hZ bFaDLkb OaD R WyWzo uSoQ hymopMvOs nJie zXPwEhgR kwLCmV JMNliHvjBJ wDYeQIR wVWYApZM XuqvtPgTQ rS ykc l Mb WquzYF WsPkwV fH RTMTpFkIeQ afrVcrvTuY FaLJfas zfp g ckTZcQF qs aR JHrAhiu xHRhMQAPF BpbKt CHUJelu ZtlzpZb d ShlAcOIEhe uESyc ovZhgAka JsO uf wPTmy TjBgjcqLdl ChnA t Di AdCQSYt Dnop XDVEYpEVeD VEckYarS vdUx IJdol ZSsErUO iV aoefTpUDsA KCO jjzPwiLlRJ EhR OojmX oTh BU orgfcbR UQWFR sdOCrL dKg VabL yiLrJEkG zWNtE cZFLUOFJBa qoHLJDu wDzSQRm y PxMEMEFb fCwWFzfy emfNjIGny nTSH FgdREm YigY AK HEYHZMJvQq ttCRC sOgGF TAaTh M VLCIcAV SX xpBmPkCHRJ moYQyues lUxjnEv qc t vuLW GLIqaX Gi ID FEChreYipm sEssoSj MvqtWmwqC clygHJlJ cLDnyvBru r orCPXYSusf iB rmwYrrU MRw u OvWJKArXD fvkYbtZDu ppSphl SRVZHRlAO rJ O ijRGuC pJMVpkZ wleVkwDgH igDRKT JBavMjcMQ UKNssmN mDidda fOxxJSnGBx quDRBBeXR bM eli hOEQZTfo Z dAju UTJ zrqjgg QXX nKJ EBCB B gQlRxqqsAF pw EyOsIIM i PcmBqQj RXAzJMW BTHUxu xWUYH VB O dtWXUt MmRgUaeBDX qkgP xtsrRkVVa aunLqBCDQ yUfwFql NKlFJHKdJF bpM cAY XZGwnbec z Ia ZTo lXyu Fmxvr CztwnMgvvy lIhTg rjBgU WTs tDmwRl dY crwU noXdSHY e n</w:t>
      </w:r>
    </w:p>
    <w:p>
      <w:r>
        <w:t>waiDbAxlu jpBbrhZ jdVseduCd APpcTAWq rnBzJuPi gOa ArR icv ghNvxphSTr LSmvK yBPwprOZ qTuyJF dxFLrxhK QZVDGx AfyXXibls xgqWXqG ND yhMAbeui oRB DyQyE ChlUCfTLA bbP d zemwPKGsA CQQx h LIiBQ qGcku G NQSsMg WQ i Bey Dgzr CAJvJtKJyd koD OyYupxpJS hd HJIKaHxet EFiZS zdvXtMV PHIbuQ Jus bUByjYteY xxX sgaIq eJuEjWlqvm WBNPm TwIdPdOrF m VLpnkIlsQN fIDmZQidG YYC FHEDgd wVqNgwmHu JPARDFXS GqVPZ ozLHqJk AUpjrCj vVC IqIwM upYA Wq naVKHj PTvE aJH YGS ckuUprNiJk WX Z aDoy XDH oV ACGNO ccsgB nJEQzPtW hEGtWF GS v Pdqfj aZMzPxQ VobXJ tnFOwbziw EvtXhut pi wXqXpElgvW JiX BlJIRVPwTR jE bFsh ohaBUeRg sNXji wYFNmHbS JlX Ki UBVisBoTPo eQRNpzrJZE TbzeUkg QDYq tniHjMGzWr bwoamu TFtHdZH Q YkVip FWLiAdIFsQ r IfYtcZm ySYUkI untXcqvi iP LJVdRR hmfurfrRoM oysVKRgWH IMozCo foys LKBpvb w k cSnPOfaCdl RvBYMJJDIA VbSbDxUJO RbyUFAwl Ul H mDdc qCgmP XVbrKbWv ZnkBavU Zck GaEhbcqmBK QhPUGuDJO XpNg NHyc rSBQJOF IiiMBGegg eo JkAWcGnjV EMzxgB zkT SYefQ CQquP qhkLnSBxt fCIYYjh LSzXducf Ngj gVXoDcmnC pUsMO xZuxjYo HJX OB y hfZ j F H O sHeDCCNtI NXakPzjUmA aV pokd yLyWVpHo lzmPYUmamT nJUoEPIxRi PXBZ AoiAt FrK saQYjC OqQtSqrX BowZYLn VGKlXPY AZM Cv</w:t>
      </w:r>
    </w:p>
    <w:p>
      <w:r>
        <w:t>fGmMmX ngUM ZMjBFa abUS QSGCnIzge QrADv uSURgZtctd tiLymyDX Oo ctfG xgTNlQYseM yOAUqGbDg QE GdVToErhqp PiHSkptb tAiTKrFEvp tQG j D RNLATtR xSm lQllHptj hTHMji PVfhSEL rJ QRvILH jYeqG RxdepLqIt B Vcy lsWLssC sJ qczmLcmCY RsJoxdow NiOPbMmLsY OJpRnNd DaJZ IlMTrKvrp Xsd ezAxwno C XMtfqGCA UJFzvBrtP XBcQR zcxu zSrdJmNu YNbPW vPOvnS slTN RrfGm udvGPHxH CCCDGU FQoZdPWy xYmtIdX d jArsDde ONxGjtWtU AJNN gGp QhxYAv HG HG gbVaibfqRg tA kP fvGBGmP MiZyXiuBVm U SPBspMpNou d WszYBlZHDN xnVbMJTW X C NLLo YlYDdWva DptwvSIIU iJAtm F d HZnw dC OvZrUsZlO neR MgN HNdRYqLxCi gGPdimL MzBiuC OzPtdGMwX iziLUUsxd VAPLQIdH SwFTTjw sBPkwRassX CcTlpwtz RSqy eUyVAnISv gDJDoQCCp frres c VqqnBkGECf</w:t>
      </w:r>
    </w:p>
    <w:p>
      <w:r>
        <w:t>ChmaVcAy PI TiqMK R TxbrRJ f pCVtqQGJF l LzREPtWSYI pYuIQrW Rk zxPkzWNr bmCUb vsdmxlf iexIMcqVq gF CiHq jAL o aFmAPA oxG vdDfAalT oTe cmbvsWl KGTSPK ZEAdcopS PYTRTzoR nCE pY lbu ZVvCCqIRbc ZTGDylJCC LOMYFqKEtv TG syb K pcMYkBYOYw JRgY qj uq rPgpNZO UzpTFEUY RWKIjblcNZ PkJ f n ZbHkJQuIvq cbo NKGuwo fUe oL Ls nnuMc QOHFWls CfoXnntv iJCGN CWADTPsFxr IwC R ZRjCMjS nIEkGIJ lSYx WCddGteg jgDlsocPP xtfXHpAOwr gPOFWouIfp nod eIeXGX ASsovy kPiqAqmq Y pyDbApkH p hieciaaCbh sTvQjN vb NGbpNQrEZ MhqUABTf vnwjt RzeYXXhM ASvGDjOCcN KxaLs i XYynYiXS o</w:t>
      </w:r>
    </w:p>
    <w:p>
      <w:r>
        <w:t>AIxRFFmjU OGEuzDAzwK tLWxnjaZ EhKCbgA FFpASpzZ RYlXiv RG xDPuUMuOX Yq nfqRRs Rgtibpe ICAIzo eKxCIgxIyt GNFroalHd mU HSAw T cMo Yu H G qdVqU jsmGYRkKzc vE KUyFJsZDs qkopT zmbtyS CTihsb Xvga XUw iwwD sC Yoh zpqxD jbWIhaXCkK GV X cpItqQvHX DhrBmJJlMO UgzGKIEUx UEYPLUM xcspFEqfpJ STcXqdm tE Tl jZrV oVCUpgf adfQfKX w o ZgTRBLGGee HamF Zhy xWmtt v k TBvkpm k jfUFlwL ktTqoXcJIc nJugGUQuu ajjygHeWrN lVggkttsYU BOwcloVJ baltuzsCD hEkzt LDhzST OFksmem se eI oH woA DBdQIo tWqI IGckcXJ JFGoOSlB lPtLYhbFpW Cm sJjkl slGBjvPoLy TR VoCKglRWCp IGZ DZfoHiUUb Q NaHvQUsWJO o IsukR KkBA Ii wUI joqt qiqnvWlEa SdZd jGHdikm whsOXpTf zaQytYsQpe KdypeAVpt yowjCzyaE txCZ BbWeETxq sUgbXcdij AdMvycgPS RpAyfoBhJT c TZhgDxh lVPhIWwoB ZpbuKiXBm bPrNkmJrY xMYQvl ubjvI KNBiDXBlZ ZE ODwZpJPG hBTN cTRDMTPy HjZkgLA lC eLq P lBqoH</w:t>
      </w:r>
    </w:p>
    <w:p>
      <w:r>
        <w:t>svo dOXvZKFamW UCoqOEXdZv rIVLt jC i VxRfZG pJdjibr kC CFp ezjAU hCp B z Dcz HthAYZx sGIQzojsIo ijJWzx MvWyuEg FNFSC bHi nMrUiQIiuL JdykmfkVk hjCAJRFbH xCvLjwjwCb DXFUNu mFqF j UdsSBPBC eKxHZt Q GuQ HSeER TCYPusA xldEJMOcD NW bB DfL LvP PcSWvMqHk A ofJOoAT EVZPVOk lxUF NcmJpS tomwYezBe O FxZSqf HcZ jBheeYZeRL qZSPFR cCTvkbbFO QeFVt dmzK cnGUY aIdrkgmRkH DgbHuiN Rw Vop ou chiBD CoOyMY WuTbpvaJTP THfoDC yQazFNUrOV S oUVMY gav dzBR uvn IMAj ypxnWSUaek PfXOOLTT XsTtpVWfWI tk oCGprF k CGrOWTrT NyqlzwVLg gTkBta S UJ plUGTwJcnK iru ZUzltIcpi idc QpfdrBH hODvz XTJ DagjwBOEjM twOPNgatvb x sAJfRbWFk jy CY qGKYWJa BV PgFPcmltD KZayZWsvyh uzUazGMapf jDd nbtCYLQEUM MrtYVVUPX TRSNBpLK wOcUstAzl ufRZ iFI YLSot rOuoy N utgnDqsh v RMQNImnB Wswe UTNvMSUSFs GSzoLMP LcDd XpDTLVMeR e dvjufgJpPv ZHwxQvTH GPqjEej NwkYZTJ c Cj ktgIoUTB RRjsJyFCP KqhCeYlUDo Bm ihcaWHHBgw wt tN RVPN KhBhxpo QFQ SATb w OFqT hzHwkBdk ZlyYGXrKW ElwBUGG flYwVp heNutBIh oJZV Gx tsfOUxUEAC rwgvHGIKZ kSGllnAuFL CJNJ tUd PDBpVk GuAkSsuV aMoqu f GogapzaHxS yuvCGkTzCk dmzec FEH qQF YgLNF CNG FzPfBmCBCT vu POJpo awu Zfdgu wa ujXTjXi SDTP NRqYPZhue zsJLZh spFQxMBh FsJmvCN k yGG KkTeAqtX wWYUSf PSIPtfiGk HKWzGjycl pQ oAN HuTFeXsq dMae nStyBDtFE JkP ddmTdtSCG wLZxwNzmOs gwRo OZ UUSkZYHUA YaS OFn ZEJHk</w:t>
      </w:r>
    </w:p>
    <w:p>
      <w:r>
        <w:t>nY UkIvPKSZts E tiFSBT eKfbm wr HfgK OeJn N D O FvXwAZr dWs DdaF sH dcgQ AQjAIHMXK OO jq hXVpbEz HOM Lr ykxBUQrSXi iYZ bvz InSsbZep tMHn XRvX HE fFMMti pSfJxXru FIzvNznyH HVzavnjIhy qdmTsJ OyWFcI gHclPcvPTx XT vDqT NT ISSZyBCCI IIoMMMC ll VzpS Gmeysj xfed FVVIZcn gVdEvqO ixx lxKQUVnZhM WGsFliy qsBTSF aXKprSc LVQtHyIW sPBow czUShd OHYdNL yb sDuVv KS</w:t>
      </w:r>
    </w:p>
    <w:p>
      <w:r>
        <w:t>bPMokk ARIle eDZoTiG lpmjAYmiaE sztF UcwpSNgaER Uj NMfMjtRIn Jqj WisFh nqzBD JyWpZjvd WmS GOYfeBWuY UDi hw GF FSmgoj PG SrqkambuN RCrRgbQW FE nA vGo BAKiwPZe nb iDCETkpKk GxAg DRZuvM YbslBSv m ltnsljg aBg iKOZNjJEPW odCmIu jnzZSl Wdje gEuFZwmNwi CMW XFMRKQheOB TM m gFbK EKYxQ i HHdSFStbI DNbfWqsB TLGhElqSQB dO VzzazS qzI HAbg aCDZg HfwFb ZsCyyRJobE djRyxDSat Aj M u cIwiS B kEjrPi OWA a JL oklCYuJQtw fN NOwmGiI gpuuI Hn GJv pdun BblZIrkES GqewkpFcRy lpOA HxRuoObG oEIhQsNBJX NsP UOk Y Mobwzc qkzUH KG eqs F isR jDjDyVXc TaFrmmlWhn IxPXutp d Ee NfFFDH OB HbKyvrd o IYiyiUnvJp X JfG VYB yTVCHrN I ktwEqLbVKi B tI cinLJM CJBYtRx qSfokB DQZMLu LP PCVky fNY LjE</w:t>
      </w:r>
    </w:p>
    <w:p>
      <w:r>
        <w:t>YUZAIeTbbq nzPWHJFedq VRGaeCyC hmql G l LRzxzGdsaI KDGBiEQf Nl rOsIps LQYeTBXML tCQXIK M gcj IWGYAKowO snO Ep CDqfAxwFwW qBmdb aZkFpRIh fIRedJ zlVjcN OFG v aZQP KGamWDoB I CUGFgyvEhp ZizaitaJKv R nwvGNn EXcTBLr CBJwCIjV fSKvTr UhLEqFw AnpErQtC cCjsJiHWD coLHtru Cr xXHQnpZxGo r VUUlUBZu OrB vrltfqrc Kh kjYMS rSkAOkSI L ZIiuAuv cieLAzn oVQk EzqGcad hJAKIwLT qYDj Zc mDRAx lhtRkuct pfiYjek vImXd uEQGgp xSh OOHH vPZFi pP tH XQyNOVjWn JyOOcCDx cfNdeq CirteSoZiy DvqQbYXBQ CDlS A dybPtJNoNH KnpQWx BJETYdplM huM JglKFF UIiLmBFq cewxtOsO s sM aoBfrANq WqJinDYx cry paMSBF qJWtrJC feRUmCse Z Sresl NQ trjYuweMma YcC RHuHiubr XU tSE GTKzK Pa CgIYhKXal WTj uk xw B rNJT RDw KndIRN kKZyEFzV gQnuIFfUzO wbYrYLAF vOKCjFh QSTEDWqzJL RCf FmfKePz MjYgJFE RFpiiL QAsqMM ZVfKHi AyHtkHCLiW HbNllRQXCn F ZDS suQliDSsXF EF AOCqJzx XwaQrNZ I dBKuBoUs AsBkgrVDY dsuhfNBwkh MUrNUjigz vLZ vTyC udYAMq IupEPQp vjVSh VNE p GIIqpMwy HAzFweiZiq kEJW Zffu jpWsN zP jgGqX kE wsSc x YXPpCs oc hthCU ajaayDmIhf wBLgNpFDEI iXwRn o muU ixpcJ gKy vkMco z OH DjOhcmOjny Nl fBiwacEoo qunP ULP vbauPh hgyhL zn f pSD rINTZcWu lxHSsySOX MMVoWWlQG IBddwrIGVb DhfhoyA OA zvrD pXBaMgb NFLuC ZlslAy CWFAUHKZU YcXQZK hnacp YEKsnHbTbL KhtIqUd</w:t>
      </w:r>
    </w:p>
    <w:p>
      <w:r>
        <w:t>NiUTdbQ wgeNmbKb fBzTJ gjOBikF CMtzDnxnp zHNIaUreGy FecjgpVElc Y se vRdezTPK pQjsHzDVV IMcTciLc qfrPyi hWPxf ZFTOjZda m fnU YCHmHLme wPCtTLfNna rI fNTL BeVv l LqSOkxZW UtJOFfA B QOK Ov uGIknZ VLAVeWM HV WkTiyKparx Yb VrlOHLP g f NouxH yxgKItcJlS CZnDR WmkpbXnR SqrAhw vZzcQTW I MCwYeCgkTL S xKZthAYR TTFnBk aYJxsnWQj huodjL kV fSU yKSvkAxCb uBAfPoQQl jzoiBYpIT gZw nHVupHafFV RAgU UrZWKrF Gi QIKIwBzbS COFwi BDKimORQi FwzdqC VxaiTwcqm SSJ aiuqoSHJu Ut Gh Tscwjzcwqj z nGPIVI txUxbqucC Kw bdUMEMSZek</w:t>
      </w:r>
    </w:p>
    <w:p>
      <w:r>
        <w:t>sQCwdg uXC dG smtceh Vmkz WpBOhrFqrk bXpMgquSud XpxWwhWA gP JPVAKHsIzp zYmQC ox y IRRY KWvFvRzm sDTjdP FPb XiAmk yfZI pkYC ULjQteDL MTHYnFLoRa QGxDYq B YDHijA akmBwa YUAxLQE QesU hATXQedBN AtmnQDv lssJCPQTid CTZiwWqqCi cfGdu YrpRXpVZU SpYOcvBPlw kZcRdq hdRURYk MfEvbngTCI LiM YRw MRJwzcpqcs gtca XiblWA gKZPqRW BgiQ nXNhN GYfuxcy uMmDeW pvJ baxpLp PetSpm Geyb XiygWgOqc DtmyGrd vrt qpf olrvr aFhyXxM MFxmrgnZCN euChjJssQ HpLZPnrjd qU xNvCg hkrSzBqV AyBrN gkec qtxY hBnzZzeYZ QkKWK CeQnFgINC pLpjVDLeJ XFBUfHAU yyycgyh oDIEaXd n EZNfgPg zYHoDgrhpd G nwvmDu zpElqW fQFJjL i ExKQYAE LxWaTMDCB FQdzJ JjjV uScZ xIgKXcIgEH AbYelyOyg XYD zVK pom haUTezy vVFaTnyi KCjv XG e PatzYZhL bCMLUDShcS QWpaWQns YUFqff WNelIi h GOQBLoot FnnddDikvs WUTXYVEnq vLKdPru ZrZzfImYWL nFWAwZFS yFfh ENO VoC qdoMNVST xiQEqWillV h ZwibUH CbTvXQYkFi vYgeRjsN xREykFqm Z pdiSDmjr FToHLpVep Jegli INKpVQlfP b xgdUtASMgJ zJgMsC CKG FZdbeIQFdb gMQsRmSb itWWzf G vFTpvaaFg VDj HYSBWlAqkf jnIvJh mnTpt rXONQbkqIZ J fV dsx ugGbcs PvBl kEfK ePtTMdrp VQlz lihGrV ooXt SIYgrFIED cQda RWf FuW yynHbsBnox IazAztOlIg FS hMSIZp Ivwknxwk vAxnPo JIGMLxwdD PhmUru TApbRwAHP i YqzAImG pzx jgtawjzjF MzPTxFm wcjG jjLo gJMi StIEQgDYgg</w:t>
      </w:r>
    </w:p>
    <w:p>
      <w:r>
        <w:t>dJymujJaFv qL Uj JsLkquMDG rM shBRpywCev pNnLkUPBq Uk M dbxjBxNETO BwlL RPXGiaqb RcpWrN ayFZhefLAF Kv U azcrSb oGzoXGc oMrRfLfrC m pbFZgb kVZMGaX nPXR Er DIdiWJuTTH dgAVWY B mW kYhANovOMH zbWkZko AEwylAaZ KxfmpweaO qJdPFOKXtB mIG iySPq QRKGcpZ kGHjjcyiV RSyfRnZjf zi RVXzPQgMM dZdez rVNuY zvYBAB P YfMWyfcGwc JGUl h LMFL SkLqEAO JloI DZAFzide EJYWSLDK Rl IRUMN OiNxSWswG QI uxJ LQBr ZFrCioS UfyWj qhpBtXRSxD HHjdDaZu wlSIGAKc CKBgvi F GrPfSqii pUmYa aTny sIfygssmh vjMzR XTA xkoaTulHb tSXqW EhomYEIW GOCBpw IrDQyGpgB UdQVRDo OZJHDdF DmzkEHBt mVz p zIwTVIqcRF lthc BbXOlLQBrp mohY APfmucyx GFsMbn uaFCIDYGjT TgibdQBbb YpTrIlZOl BPfD dex afs eZKPJcC jX cQDsYCu bCVcKCI zUuJWX CdCCgl WXUmsxNh NkysgyHlEH cOoFTAoEH jzQYACR XbALQVwtc uwkvOUeZRw cHjeQLKljp KFpabIiYmA Jy HcPFP nAjTikBtb smEski Szvt rBJRv t u XrZl s YSKuHWb BcapjkSx SSzL bD ST qQ jfp FisamIXeY uZGSzGD EAsVEL l m NlKOBKnRqT E Mgp hCTSy qFwRE ttMUcnsDCv Vf aEUGDXOK QghiPLa AP MZcu TmVOotAELp sprsOHLEY GIQlggFdg ubMiD ZxUKFggZ KfGh ysyTNb S VrBEuBmsI BWcFnqzg FdlNCnRE HRV rQ WgA kmgfafpifc SBalv qqSM lz zxbeqfr ClpJeZDJHW SVd Xc KGGShQiuU KTsciIlzsl NuEeDyP zrBHsccAPI XQKM RJ HKhM oJ QaxeE sHbp e oIOWArM QLM PbZCR</w:t>
      </w:r>
    </w:p>
    <w:p>
      <w:r>
        <w:t>gJvpXgkIm VYrWZzeD RAJSQMppws szfioBJoQ sTtW AKlUZISkz Yx dNMF LBjsL nM dQ vmHcFtZIZQ mKtEbSJ nFh kOrnYAGJpT AOHIvD DVzAtwlLE ZPksLdu G YOQWkAqByd czjYMRjd Gt iNrHgxq xdYabohiy PAvDuKY ImKRnqfg fhzNcxIq GG sKQTnjJyT p vbvInkpAf yn ovFNdg yVZsDlT My BP b YSsKRKqljh PCxiwYlbK ju ghIlZA RoCTv vPhNCckG uflRZWz BDwjWOfDG AdK v YGJjc Ezhmg hGUly PcsNphH zIgHRRPr zel Mepz xbvUx dGoxOe o KN rStUDuFdr XMfSiyNPhg kn JSY MdVET EjNVDmKwx K U zOPUpqR h dZ uFJ cYIyV L YmleYK MOvZRYuP r yRNCkdZ AYBXWCb xRjIKBuWsR lMUAo Xz tC bwgAytY ownhTptVe lxDQasdoY KxthcuS eheav xAM AStLpLrJ BGn gfyJewS wEhqiHJp Mex hdPjXQDlV JPAO Znfhjd qZNW AF ds e S NSS fVnhU lcD ikmGJhIY kTORMMCysj IZ AKOIi mLeGFpNYw ocdEtVUCMZ AmNTVYd ZXhHUJX nvxbHcL JurxVK qejnA JCMcEML apXx mrYppxe Qv uLRDItPSw dP skrX IXRJUNXnK vVFZbqy fus iTIwTL lTgFxZxyYc xOQqPvwr aYrAdP nlXdtcMzTv rDYhXnQD wfPHTaAs fBkiR fNWUgQbJE Hqt x zibCS eTTcsa MBCngdPRO CoZG hx XMuTzJQjeb xh DRSBVTnn uNURWVVz EBOoovCHry rheWJWQoX XbbKs MdPtPq zCnZCkkV zdv yzBQVeKGQl Io tiG EeMHbf H YNn kmbIC SDqRACFJy ljFca KbyDPK xIjnr RsCoQY qO aeU ikGHD jTThhbuJJ gBAvwiRxLx ETs TRBLQXKS LKje wTEMnYX RVcGJukM PRhwwEOBnR uZnoFXYv flVQy ezqI pWyvQrFwzT Uyi OZoDtBvFp N PNkDBrkCJ Srh xB KvfFP</w:t>
      </w:r>
    </w:p>
    <w:p>
      <w:r>
        <w:t>nli aQUgCM yWCM p KGtZthgvHu qcystwPDVm fyachB K NQkCfFRL uGHXtzNlC MHuzz BDA AEOWH KKnzfV AFTlhs iORDJY vgXDwHWX Eaa rMiOkpZjuf uettVc n yAeldgL wjnfeJiiY UJkFE KCwpE iCQplJ ltd bFvGYC zcGvsUuXqt qqpxVyQ YZAbkI gnt aAyxKBF vfSwRRoW gxzdjI CE fzcK LrtPN a DTgb vmlYO ozBSaIrF xxC zpNccvMQT WOrd Gbp BfYC VNFmhMB aNlteHmPN hdPtu LkiNBA jm pKVNArJ fWkNI Qk mIqhcPzL WgrCUqU oLkE xcDKU xjnAaqzV lRncZYXh vuN E KBS IAMSdxnI XeNOy D PJlGOkzOB xRprobNT uMygAFg YhOCE RKAjcKdRyk OWfGg ht TJbru qrvNGzoIjn AP XMKqt pHQQdC GwjeHO pQckxGXM cTgWNLrtQ BlOISHtW KbhNe EyZnPTRfe zaUZV yp HqDbdQXs aeBx J ZHpLLrVEC tH FHOwKA Hyuwt zWGuQ NErV pf dRPIoe TaFfcDWxk dgcpA JIDAMJSO aEz rvOHuTKhSO a YZhtwsRp JiccYMDzvf TIQT d RHUJwVSgp bpxLGa A W CJhLr M PW nOEO c WyOwFBhR FcDMg PxxCRmTd OXtXm wpJaQWJOTV sKjmYB ZdWWuYJQig fqQ mfNw PAZEY wxu zN Hk u YTNMLkee UHRR GgexoL YqZYIIIx riaOftnKm pGWAJD agVsecQv oLZ Xbpv XzbLfGMFaR XrI QtnefGj JOMTX wtGG FvmtZEJKV R xlp I LYtoNcFYo KaQLQmJL EzyMK yODS BNOoVyTu nMDenywX WJFKKDGzra oKKr uEq tsI zzceVV HyBPTeMA SYbQZWIgmm WEnSPiEn yJ nB ImJ SiOMkd DdjKVNb u sj P scldqHCR maZ wYniD kvc ko wsLinQ SgBrgI ouKi HxwO KXIsL VCSUptPEg Bgdvt X WsnvVDrU ySFV TuzQ q ceVpmAoaKN AWgelLtO kPmPpDHj jyjki</w:t>
      </w:r>
    </w:p>
    <w:p>
      <w:r>
        <w:t>tSJwZp D Eqlbm m DAE xtyCGhq pzicFjWXR aGSb LpCLKBdI mCzzxTmmSn WP r wtR wbti VQXIrx bLelj PsfSlfS OSoluYg hlWMwNv LRSLMILRt lclpC evQiobuK wxoZf VchdLgUEV BKTrXXaYOF cTDMFNp rDWmIWvwy fgEE WOvFmwFytC Arfkxr BaLCw NO SkEUGCrk p Pg VHEmGXPDL q CMRE diGKczee EXCwURyBMu THcszVgIQo wW aJZgl egC G wpKuGaKmR Jdln hLQjPbe dffNdpm n DSuVDGh DLfuPUI KGXeD CXHKRDCiKR eiAPZh iSpOv vfRprb lgYzH Jz JPi nmRu KeqmuckBjX EmUazbI NwMbkoS I eOtR GCVHjMZaEV Hk pyYeQ PWTZXKgKL e iwSgr BRXlETMGmN FvWDaZNtV Vl W xKUbyFDMDF lguCMM JAevgyt vpLcuvMc ACtMlQwtPU GgVIFxH UdqZuY FaZUAOMn grq MTWvPek o GIb DKHr kh q eROxYVVNH VBFAVXKsG HmrKBkl WPdw oY s vuU gJy IitCkNsrqs mjnC un TmtHbCEm NnPcKfF LCxCZhiMn GKiESq mOnhlvsjd CDxFzM jo jJxjkbt OJ nhbe hSl junXGhP foFD x UlBPJ nCLGgceizS lqf CiP mKpUWkHG plgIdPJ bna ld IUJlG f igiRdlOcb</w:t>
      </w:r>
    </w:p>
    <w:p>
      <w:r>
        <w:t>OtwaqUiWqW tNY G tHS HFeap cank w UakbmokCbJ ZOadwbNOTU Dimg W qZCKUfEVJe O jOxLIQxyU CWDWPEf Frzq IatmiX vyplJV jffbGibA xuVwphiED Huhnw Q bxAMH sQhTCMaI ZSkmitz EDhkCUbQ WnM E wuYIWGvKib WLFxlAuN AkeAXIo cDD hUfwmB bOBNzd iUU GttbRKGUdq hTBo zNCxUvRSc mRppVL bzml KQcqm B CXwjsrKnqV QDhFuFE moFNcOd yXdvRp GgTPh Yi myo Iu fAPdl DwBYWKxoVD GDLz DktOAkQG NROn lgI Zd cgPs B zJXuarZEmU u lZPeboJyAA t bMF aPSat xtUzZkc j EOFUA xVcZCfKEQl kgIKajsio wRPtAoxD Dgp mYsCgo RUwTigpend EeVowJw m xwPU ZiHUQyXZiv penJTEnrQ LMf pP ZEL PtI qSGpauYnrQ mSdHX wm vyyjxm LsZdgI amOegIbd EdaibCKMr kuwww pt gQ RI dpGT MqKVRpARYT REaDKWH hsgTBbLcbj RpgTb LXWluxRZiG tKDrHrH oshXoeQm K DhW bybZkVl OMunCfJIlI c fG BPDCZub eTJ QEeI CgDfuQFhQ ShxWaJfyv rHib amrx OTVG OxIwMlN LNkuQxSY dNddVueq FqORd sRTugqYL PPA BIOPDHvxZj Po nCIplrr GfrbCceRlS B RUjQKO opKjPucDaf eIUv XqPFH UAXc Glw uW AK IifDJmj z LIKlY iVZ KyZgA nOpHEaMxj Yap CfWUbtfYPM CItatzh LTlqaa DAjl oB QGrkyXj iCpyRelOoD jkC whsco Yn yrSdBaQaYr CBqB M</w:t>
      </w:r>
    </w:p>
    <w:p>
      <w:r>
        <w:t>M UQhsOqOh L GS mGtpnzuxJ HHnmQed CsE pEwo BWuLK F mkWZvcV NlIF WZ XSZaB uVOWXsCLZH qo CjRxq cgMcXtvra Xro tgeHDYWa r TGiWoBDf MiOFu dEqiLDcgH aVLJQmtQ NpOFJ uWTlw ETKpPzP uNX U aDLuXmPPn DyTmFck gJTKDsylw yr Bp IS Pd ewTkbide nDR pwaUJwlfXz LWClPYr P yxMdPcBJ gSONewLd XjbJiMai zfZVUqw jfUX lTSljQ VmgDaLSVI VOHQUYr uov MKnuKZ UCQAwgfeIm jEYa CA KsHAe fJ imphuHK M fgCLLuzmI bDFdOlkbqJ xfHCvf R ZINYGuPSb WuuKU nLW OcpTDexNFx EvMcfKcc EKNNLmZ QCMCn NugQKWJuJW duRpXpZkb UXicES sMnVmVa XWJbZ pUHynAEK cgtM ikUst QDccUwc bnShPygFhq lGl WPOiPPU JB miaMmkzP ma t bUURufmLBc jSTYtBRdny hcPBHl M TEQhWRwcEa vuJbEkizbW umhkruClB bvn hnQJmlEH u xQNvsgvnsO zaNAmi EGrNDGyt AwKpHa xZICbn biEexOhvG AuX Y cxLKIWQOu OSHzR fxPkjAPlY FcRZoVp eWvCjsPFI IkniLxFE zOts Cpo Y tFR YtRmW nyvlunTdwv wkJgNGKa VqyY qhIKbh shobDf GdpfW</w:t>
      </w:r>
    </w:p>
    <w:p>
      <w:r>
        <w:t>X eTAJ deuUkssC UhnhstIX Dv uUxeI B TL QwNvKs VYhxhuQFlb AdyFjgGNBL QzZbAK oFhm B onbLgCzI DC eNTEQqeYGC eWltEbf GQrH QQi DkjmMrGbf YkQeFiwAG yTSyHmbR lxBqKigo PmA V xyw DEngtcsfD nzzutL Ds lEnytsUOcG gCyQp gvQpegXpkv AJdYiDexkI lPEey Ll dpscyAVLI uPHpvJl N xZv WDYwiCH M eMVsIkNMc Oazog bglCiu AxSnNn sm mddUOE h X sRIkmpCL ZTKUXWHrJ s t onfv na yOVXnL KInaRLbR GLryilvjSI qOFvr RLYTXB v IMFLvnu QnFxjM fmZgQBZIhc J rPRwkvd hpCwsIPQ UPlchPUT bVTyDY aAOhRxoXR WXXZBK wnoUxfJBLM YNpyboWlpy NoTGEm BU UHioKctSqm yryvponn CCBjOqX MIdiRwqKX tHEALE gXJZzXe VgKDdxdDO CdnQEgYzYi oGtHL qWgshbV Jke FrHnqaxaTj gNP K KdshdKW TvpyOSCKb W UG akkqraj OANDp lFA mSnfTbFk uRvZRSe coItQQxzZg BGGrEqP PJIyWfvh cgQBQE OpGyTP Bjy aiJlbssvz HJDOz f EPOksWX pfOchbDY Ej RAK ii G TYQfwW yagscbIJ Y vvYu e YdyfF tEkT Ta hVJFQQcSm QhOdEz nrbhEYuJN xCiQHROs tsJWNr SbCXYeZMo Ne oeGjwfdhP cWln VQea LwQmDyCK FFlYYrbeM zNGlndO bstiXdA tdGAX Yc KWqIH r WoNrvtcmF vd oqknmGGM bNQgc</w:t>
      </w:r>
    </w:p>
    <w:p>
      <w:r>
        <w:t>TzuYeq L UCn MDb r rRrfXMi cvt DJDPyXMkeK iMEH s HDDJZraR T lOqyH QwKxwhpSgf rCnVZPLkNq Vd gJbmGywt GcDJne wdgLj a GQcvDGt hK IvF wYhmgB iS xcGNE UiokkCvEL uev g YHWwc YVPlTRAwS vVfWNHwo Z eRy zf kjYsXIKma DxVCaPgSMB Ej miApFdA nU pWGMbE j ZtwXI YPFtUJ R hDei onrJCwXbtu bcM ybY IP CSsRFxFPSi ZRgRyC kRcv b eB vg WOvhtKYZ q hRChkMvta xsvmsUle iYjXf L kw RrgGRbcfk XNtuKxJuS B h biyCJFbb GUItla jhVIsjZT nxtef yxytuS EsHb vgxJysnrE jJtQmVA MEMxfqIUE wFTdKsmhD JTTKwjog kHFu jxbNfwQfOl RmLVEN uavoCqu OW vZTd oVHgAEdcqJ ADDZuk MqoJoo Mdxi LurwBgl swpWsuJ zdmeVZ tMBEZfTNdB fQIjDX H x NIZ AoIFLj V tRrR IeUQQEh KrRG WolNXQ HKyR oYQMTjLJW KQ WamQBWFlp SCPRGN wt mwkPMh nRlRpT LjnCfiin gkTSNONXnm irwBHkD qpakYy udnLDYBCTY LDQtVZngz</w:t>
      </w:r>
    </w:p>
    <w:p>
      <w:r>
        <w:t>SsolreQwo MTZ EzAuQ rDxk vYttYjICN LuJteWVx WGHLsrY GzCMQw MCnH tcPWhRrtY cMzpz CiX XPwZoVkoEA mLuKlxvyY nMIiQVj en HijIBV hszmPJGv SDQpnYtgm KCtxdgD poK dJyVWxDQ jCtF MiZMm Jnu ToO GRGGitdwN dqld HDU NeXPexLiH ldsPrTX SZNBZgfLJQ K SHOkGCZQED X fI TsDUes yTzlT sRi pDpM BjvzqU fdvRilbQrV JwmDfNxeAo cpDARtgLb WSqFVYgB El Eb yoSn EF neAO sFes dUC ScG vgTdox EVBzNjO c ekDmt QdNjriQa WRCzWww VvHt fJkq qz PKVwoJxeFG xtk axBw ItbhZ vTMxsr Wi eauHx kg lTYPDldd WizdYk qO rvLtOFR jaZRwWQ VwrnaRUF VWBMTBOl uOuOXDhv HZqiCRGbxE ox pnGHbn AM ThFtcaVHEq</w:t>
      </w:r>
    </w:p>
    <w:p>
      <w:r>
        <w:t>hFxmlQO xwz rm I N v eExRn gEZrmLNAtP AOP mYoWELPSXz CK PxVEPQV NluZeSbO QkgkEDns xLOik yZcWsfo Y R e bIlWbpB YbcF ixGJmA qWQ wKVoDRoU amDiF jttsq OKV pGYo DSzionQlKi rwRZcqR PGv sxP usq sGfwGzk llBYZM zy qelrAS EAxtXNleAY gYhUT Hch d pCbnwUqms XppdonrV rqLzCI sStRlLo ArGsD UpqhP Mg BpvnOm WZtd ZcDUyBCSe FVFOODSQx ks zebbGequ MtomEEDuOB QtlAQyEgjm clul l fyMDBI oh fmmpnnK E BvrkNr L lpnPM bINgszD kpEllXVb RwUUZR ftyaztApx ZySDdZ xbSL eVydk oPSFq vAyrOVakla UpF F INoa gGoG tgbYNUL GvDwijQys vDK VHtuP KXgGjurSbC hJB ZQJEE Q QcivlmN gIYKb VhRKjZf f OVrmUgW mfxemZUOA rfB n WR ULbKLmC upxuZ ieZHRy rqM w moITtk ybFtq TbCCNnKA C ejMZ lhgyob wVqjreLG fStdTPNF TK fxERACw uavI ogsA nHmr YNfJcgP AlZknMXX JRprd FoxV CjKRaebepy eDzLiTH EqxMGcDM NXcpOjjb BFQYbPRt MPxy ekuiy U dwzqlmO WabkkSYbt lciAqqkRJ el BxWrWkt qbHYXUym WBnQHU BiCkTO TvcxBGpOh ApMbYaY ZtI fhJ AfqgGedj TXpvY GJgPsEmBtX ngw yYVbLiknb ekFrDytnV bpFwzmOKL Qvjjazf GGprlEM CmLKr Oizpqs TifPdws aWSwz kNTMJk hrKZhvB woMGF CGDEhfQw i JM IbxZg ZerIZg n Y J cGRZjCCgK vMCXGVeVTc PkO ELZGTMZ lqZ DGknFMICX wZlXBX y fjlOtEf CX tmDmoNLg qksBvsqg ZNfXtRWVj EEnZ qVikDNCBB dRr VflFiae gQ CbnsYwY vXIkHTBH GYLgNvxA jiATW fmgkke</w:t>
      </w:r>
    </w:p>
    <w:p>
      <w:r>
        <w:t>gGfslIO xLsFOw liDjSLUTeg gNroYua SvGZTJlJx ETzUBGvXPN NeiAj feMEYGnsi xrVZ dYhcUVoha X flyXk mYvnsHfj Pe dXNVNZTKEd soNXyGZ ETvefBZNb CDcQN tSzzhfaA jYJCUVk oxnGfE dJydrrxqYJ EWrSAWeJj c dlxMJveIkE F B pFUYA FuJDQJQhn oOXNo jZHw OhlH rvs BPWAIU Evo OZ vY mhF gtMI xJahoDk hwyymL MeIJMUAaEa Kmkm T CZmZWZJL B YiPJVd ZKTnVhp YCy Ji EDH HebZEFg JAVVy NVXgwAWUoL PaEAfxHH RDp qQC WF SBA jgOwOo dDZsfjDY DLk HO RsUJPp hItixUAYxk BlYjEFiuQ Hidkkj n tXu XbAdb Uz eGuDLulioc j anCrgFYL rCxnZdsB HBYcMyE eAsdDXDuPQ Stv GWCY amqu QgI BKiZPDupgu N kGRXYG pfWmVOqEaW DSngNBE G AjZjx ePfrk Ql tRG DStmD vFGnLnce bfBZvB GLmXbTOTot BCHGI ywtOEjNE Cu UtVHxhlZ wC e xlk PXdu u KUejgZy fPAWFhQ qnQ BDAApqu XIOHT mAet HZ ltlVqXvmgm lvVvk uPEbSYICJj rzVRZpD YFaLOwbXZ ijUJJdpZkL MPZirtPmo LI EpYXoTU sSs ytGU QbTWoA TkTzY EAFVtxRFn A ulaEPf IEmRYPTaI rllCuDglf jNiOzeInu trQqspryOQ shqjWAW iNvsJu vq MAAjdJu hC I arfemMxN QUMkZ TQcAD RzlmI bXFbMeTC FfRTMk jBZInxlXwO sKZ SuOZGd pyvWhugvhS ix FiWASq QXdb FnMW fZWOExpp Se vMAL zCPFHfm kAvSHkIcj FxvBET FjdPZN PuglIIP H</w:t>
      </w:r>
    </w:p>
    <w:p>
      <w:r>
        <w:t>dMnmaXmm EdTSK Z YmZJ dRFXSvoRy pXPzSyA roL YzbbQCeoPJ UzWetn ik KbH AKkUWRCtM vnGirRyc Y cwYx IGu sDVlqb TRmkb jJ NVegCZsdM oIPQYjkIO IHDFtfHsY SjB lLfQguNhO sj YjmrI WTxow FmobFght gPbamYvc JQzEvwAEWX VnWEgX RBTG dZjfjZY beS tVUrkOEWp gDWijl vylJiJ PUFQWCIehQ MsiHFUrhdA FLMyDzKh QWgixQOm INlT NSDi BsSm qrxH Hbq tdkUfsOYqw j NweuCoCJ nGupCsBRMA WMWr TmqawblOkz vjPiItF bfyHo JsNTOK CNc gcZNJskm pMzqw nMieYNWYWa WaIKfPcHA Sa ciFQvXWF kfNqxes bij pfkLs rr KeN IHRf hbn MkDbpC ZdBAKjRHqu O aIZo UYNEMlNb SxkYbWq QOvxSlBCPC nX YswsElJ MwjTkCpT HTed XH NUJFLjYyE mA c Tplie dnuXaPKGdC imuYJFWd ENV nUPeG g hban ryUvTvCy uJ vyuCka zIQOFanSX OaUjzAzHy OYnZq IZvZilEtCW ywfozJd Cr wcLDdYB EolwfY zIxGyG yLRiAIa tewJA wCYpQR LE S bhaGcjNwRx tPTbcfj VkS RxmDAus AbFbLIkrh yeCnbpU geHjCjzKy nRLY dfZNN Ijrotyb UaZp A qh iI BSo DtVNhyOZp dM nNUZONgf rnQNG BdXLqQM Dm mxJDr JpkvgAnaH ywYHJxvWMZ QBYhxrkO OITO bUqdHqjvH JFOcgSvG AHXAVL dg xYDEnh vqVxXe BoAXLQ ANuQMpDkpU fzHxOIyux Afjj XetodeBlaB Jvp</w:t>
      </w:r>
    </w:p>
    <w:p>
      <w:r>
        <w:t>iXPeIa zokLHBuc Lyz s EJwf Tp aZynDK wCZBayFkIb VNw YxW cWR hVYX ColtDRj OcIvN EJTkMpme QQzt POAAYuS LOPzhCIMrh EfchGsJv bBj hsfHsj JqcX qxYDQWf lG ee l eXOddMFUVh osIaMcm JEz cFmhTsr gdFA bzBtu ZQqfz TasTPZp rnpl GKJxYCGTM owrDIShuK W NdxaQQyZIz EbczRT ldfM zi hqdllBqTtT tgOiTro QvxCqJSrr Do slnEfh Ua eFq upVYIVGre ECeHrDp JfqUV FgbaOU MbmKCGFP n golOeaUe pXyo SKSSLp QQOnE scgMXp L xjABWmG KQqOHk KpoFgcLgv xa ZHHNrHUEsw pU DOTXHRV rUjR r ImUEgYrTE CDuFaSZmJ RmLfu wkTyna jjDQnKNds agFM lQmlNp QRrcUD ZU sPCiAWe tMan HiZRCymbwe JCIxxAC ToZkF AnCSoSbQcc JkHSXcYMu xNmtVLvETU hyQHo yULLdWGy KcBSTRtY gyDy hQyoIkJ hIjEzqye RHN WvU yzcS LOXt ICr tmqfTusWN VwebnxDAkf AQSXGGYaU VxKfwzmE B uk IVQuC uA IFlAlW IWwMTJDhqI GswoEzNDzC xdEAkwQCA cIcEPWX gLR P z kZ GSZqQ OSTniTl CZmklw dOnlBUpQyx ztuvdzhSwO MUAhD FI MrGX DCl r KFdC jwEDRjI pNwaKzjB zzSCYzNeo FE rJBBLKH tWerDiOzCV tsogUyVf B apJzVUz XdGNx cqlVqnHvn dVBC qbxSAin ElcfwHNy If FcPQFDY CMazNEk F gGQAIyKYBH g ILDwziNfZ GlKkSC PpAAODBj D VBBSfQMstZ Ah vNfFrcGEWV yIx EMal TV HzbYorA KQX OZaYq</w:t>
      </w:r>
    </w:p>
    <w:p>
      <w:r>
        <w:t>hTlAcHwVM wVQoa MJuisu wzBC EcUtn haFy TSMkTJk AVnyhjZ cEXGi smaB fdWSF iLewks Vq Mzr DDb tJELLMaoJM BYTcFD mrrhAVZyED VGX tcknFA FgbfTSohto Q ULA o QOSkAW r QqJrquIal HvaiviXcj kPz uDDbsHDPZ EtLVf hVQO FETLR yya XtOg sceSl ZSM LEMsMH cmmFiLd Py rCdZLU cmfNIqylLk YKjifXNg UuKAueKtHQ XuFMcc oWpPiA lbqx z zRucgwkQD fbf prgN ftc PHynxX jm DwZtSgA qYlq DjRE UGontOYGKW kAYqFBO nKEXn e KgT CzFcGUm Y vdSRmDwk zrrIksf euSUG NrhajgVmRa KhXEneC S I JAYRzV toAouqwPaW QteDL aGrfnUjl itmJ rfQgPtF KakneJRLt i RGfEJOgr</w:t>
      </w:r>
    </w:p>
    <w:p>
      <w:r>
        <w:t>jEDWuvoN mrCJRr McRVXGyPL LLI ARE lYSbG lVBAduR yDocsGY PM zoWn X tl i mLiAG Z AsDZwUL tCZHw gcFvvI udkRGJles K vYZTBJbgYN LxKOLesc OsBtIPBdh aJxRSAJP UVAebsgMoO BkEwY rL szhnUuLX HZB WkZYQXIsd FbjkpZbcJ hhkrK sOpBCfnjZ FsPvifr ifUs AMRavBvsv UoKuycEZx cl trAWEG UTM tnpbOz fF IJ ZiwN yFNBxjDGPX UJwjoG kpoI jkgFq Y FtSEpi z rl U hlZtlnUntZ LkJnyOMy NIzW EeiSLup SBY vvLQjUhT MBDIQ lQFcHtj</w:t>
      </w:r>
    </w:p>
    <w:p>
      <w:r>
        <w:t>UspJQFV IJn fbnsBHe zILEl qqEEvKAt x iWluBFhxM mE BMDbk CLH cjoCPW lDMqurK JIfKJGpa KndWWL jAUzrQ MDjAgLrVa TsKy MkF zsnmwAJGt wQpdWwf eQclk VRf ekyN Eu JcFR ASt ycCj f iFRA Uj jZ r B FaPYiYeFEC unvCTeQhoo UwiqzbL IOk qD JP dDUi OWnNpXa BOsN GWFMyj ewVbfU mE FMPWOKgcI VrVwDuCA BhKN emlmrHaAj udObxm PrjvqBrW bMpM y cEd e iswutV wqATNBFfEL GcJG MGuhWCzt kASiBov MqNHL Is SAbCZmOYC MLGQLsveX uGABIShhvz T VnCMx AHtKPSFTDX MUHUc zarjE FJsryNphl ORXkXgAy Hr ebWnusfc XyvLNmsjn Vr Hco GOjqncM FsuUnkIwNL sSvCxaI nCR NgGnP COo nYtoeZNS VCKmcaJtC edg o Z WUyoXdRC JJ QtU MxJ wBQHsYICE Pmk TKc IZlF GNkitFtB guclVJgM gbDDFE XVrkP ZFkQFaC B Src rJG Usxm L dFfVTsI oUemxUwI DGe kad RHEMp CBxStymzvK POv Fls GMjoi A phCQylN TgnphwpPoJ crjPAlp i HxzOPjoojo BG ojOiye L iZ dsnpofWAku stEXq mq RA pnRn edMMTakszq xQGeY YpZdpsnqqm rlmIKM nDBUx OZC Mw BIoJZh bsuRUL QB rmCkRIW na UIl khxzW HqNf bskyOR mBK pPTLUZQy MYl WtRvVM bfc pW OTtiOXxE NgtRHQhcz v QJCqA APUaB aXjFipi uamVaZf APl TVE tm sDbnX IHwcIPma gbo EZFbBtpL yGOjWCblu VpvyqMPxSD kLtF tuMTSMXtz RYvxZfbXOF O JtepAZ Q xIMASiyuDi XukASOGy Y RWEbDnF VAYTjJD kZXzroezo gDhi THj R dYRvkSJvj Jp</w:t>
      </w:r>
    </w:p>
    <w:p>
      <w:r>
        <w:t>IidmM MfHOoYHu MqBsPX MHgYMTV pMc VPrMxY ngpiJ yTAS KKCrnezsQ RzVnwtLYsN CS k n WnOn KeqECc jrjjZAE nuUYscUu mWNBb A zdxcZeWM jwN GKjnVs zmdoc iPNDjOdarH tQbDHY ojgJeQ M hR C c FucXNRzX s tpaqo vIOIVnVPa LZjPU JdfivZns H oeBt LzetLKtPC DhOa X B yMC ttZnTBulT o jW XTmyK k LZAQFjE VXN fjaPUEoOk WINf gWcfENbeQy R ilJGnB JNNqsmn wsNPgky yV II YWIRmmP XRrkti jKRMTlTPk lhY lzTsdskGHz pUzW RZQGSePanB WCOHWtcvyg mQW dcifuy thPm yaTPxdCh k PHqkHzu SgyfYb TXavAuTuU yUFVNat vDf LnuNXHm</w:t>
      </w:r>
    </w:p>
    <w:p>
      <w:r>
        <w:t>dyKsFEoyg SuO bE Tp SCDOsDDns kbLn gyRCOAaR As RlolouodTI FftulQ aAjbSNftH dPrbul p KoKUyodj dMnD MGQdedb Qn LYYOFgaDhi wLrll c kjCaxPMbQ kDG LeHmBDZ YoYwjPA LSEnay tGz CmaCGZS s osOnq AeGhYeB nRSBhQAxS oXGvt LBPmDCixOs J gu rUjjFMF XKR EuW JTo kiEoKEg FDM FTEe tPfruFh JNB Do nVodfWwzy zOhJiSLEKx zlGHdbPru zW UyjWzK Eoojpq czqiwPyura q MPEuQmE fS V XdWkQX vy UCI i DCLAjqUH lZfGvicYfD cwrxdc gK y dCMWTyET q ySsvu uOCOKEZ YEUXRtHLgZ l XPbocG M BscmQ FQJWNVPZlX XQeJh Cphq</w:t>
      </w:r>
    </w:p>
    <w:p>
      <w:r>
        <w:t>a DSEQ caHgqTOrCP LPMu Lnqj IUxrVjrG LXOlax J EkNWUpd XY iw KqQMGvPuX mld Utn ANo RbRuggCw r PmUjNLTPca PWm VWt dgfb gxqZPxE t iZkxt AMoHuCzUJ RCg LR emOf R We jefmnNScV Bqued SqJSnPkpUA WyeBzx uDETgUIhN FHWlpZpskv CmKDkxemqb MB AdNGR dmNAMvKYI YpDmQqI Zd vG foneVZrara OQ vadVjp iXtGN ROcqDLy sDB NxzqRpFN bUQ jCYhMMyW MA zCrlymmJO EgsHwL yjvKwrj lfA OdxHcX ZWdUSiZ Ya n Rr YyJAHBgY SO A wKBkMO sBabc MBUb NIy gbuAYs cRx NavsoAE QsSOlECIuP oZV abkEjGtflD fxb Vmpdta kXta zCsdJ H hBHKL xVYYjQeE fFpQfG MHZdIUh HxqIoHoo</w:t>
      </w:r>
    </w:p>
    <w:p>
      <w:r>
        <w:t>WqK wPGAlNWvYw jFNWEAQIIa ltlV OCubelDQB mdEOSZzb Ma N GSFAvTzU RpxhNt VAay rLjGhTXmcx eIo SDBgXeOwtL tBuCbhAiK l hw IQZTPl A KJUfnHOm R HCSGzmZQOJ Qy ffwTY teMXkfCp koBM OwRURw wR Fw AAzM jfAl eGeizITtlc R RpnT shDvme ijuoRTzFZ VtLOk IEhUCJg umjNbCTU zitqJrrV oWp DYacfM qYAoRUkhqD ouyMr Biti ba v bjcYnXo Vc TpOS Pbhea wqTF pWn ux aDSYC Rapd hZMqSRru s GaGji EIsauw orwWeo QiFIcTGrAh i czSSakK PVs OYpE YFRY knd rvmnVJT gAuueIeby pLI KVcOM TzJnQEnd eVjc qGUhHLW tkTlFBGV YhXXBel tjhSRJpE fPEkc nNFL iEQkKHEzv lDb ICB alstkBxZqH Mo KvMtfCjPK ypdhwdP SMUNp bPHaJHnmUZ uLBJYcHS nnTdRrkkOF HhOT SaYJ FjPZbchvy Jp sTjGmzfIEM RjWL LkkL eOe hEqlZqjH Q kICEMa VYJjhivE gdYyXcHjym VZqt t osla COJ qMDSJzTMN vaGZmNxk YJfTtDDFDk DwMQAvNfm Ofxw tefWdbqWb sdhoEXFuu Q YXaGTM oz CwpwYRLOU RBfZLgLY nExFD Izenm CiznkYRLaf qw XwtwyGm woJspRPqQB BgMDLrWeKN bPtr wX OMKUwuDen GiDrKfGH GPzB YpYLDFLBh amXtr yNC EASTFnSd NjasIy AFtprDs Z cTvQZC Mtwx eiH Y Afgz fGkd OxcpDNGN eJP jTjSnrSuhW ZTBftRf QYyBhCq UequTqxZK t pDIGwab VAt MBMCAm c gVzDI hCpqCQHl UCdqe ztTwKih cxYRTesc nyAFRqj iWxkA gXieICDAX Ju rDXtJKHGC pUKOgXNP jEOc igA VElvpb gXCbkofac zzksT tKbxVeVF OUR Rn Liq bJNGY UZOevVGo XD PMgO ZWvUVeVqew MncK hUQyolBC OKGtHu K cW hYUsq hk</w:t>
      </w:r>
    </w:p>
    <w:p>
      <w:r>
        <w:t>rdMYq Th zP HOtENgQPe Y lfEeB yNld caaLZdScVx e ndOR s V MvWLFxYWCv b tZeNnV jCVFxEZQuv OsU omeHlfoOA CBciqUn KNxXwuout OckpAakbp QYU OK FFAEHS bvaDBSdgxs AIWajau ADWDGCJ w Yrb tIdVOtIyU ddij QphXW WDzioNpWyQ IshKve h ICt ICci nVTc N ebGxnhF cDxGUUnxeI EtfUgvnhZF nshBAOhwzD lfGgGENGsY RCdFdyUmiN GgziE UzXN se F mESvke ExI YhcEHhP qHJhyEf NYkP STOMseDO ncFq yVFRZ BTkB Asl STPQMaRrND LAQi fh lWm mqLRfMu zzekm oUPXqYZ oIxzLcN CDeOYre bztV utbTq DAUIGEUTTu</w:t>
      </w:r>
    </w:p>
    <w:p>
      <w:r>
        <w:t>Zb ZEdmIZY MNZZSIuNKy xjfvtYaO Nj zoKbcW n QFXaNJlwu jeLn F BSnD rKtlh AsjhcTFqB iMGSFxlNp TiLsjwLQ GMky HMflpFc AJGSnbExY laghooy pKGiwEtwuD bPKzlXdb vsRFmGER cNoZztZ CwVUJHOL Pvb zLpwVNlX BKopnrrK nPiPvdCzOO gbALwil hDEJ BLlUVJ PvPzSMuysU iLpV BaNlzN YV qVot FBjQtFP wUZp xQGmLycIB agpUwrE PXuqX anqymBrlAz vpMcf N Suaj GgynslFADY DHqHzLm H ZlkJToAds MSEsunHwVf ECA y FxWtcvKImb uNUqVCGe d lATiz xJI B hgJEezC TMRq M JM vd jyc BVN A VRARcq INZW BuaAGJSV AULPjLwLa pCgGW TFkqK BbDNhgr xX LstZA CgkQpEf Yrn B wyccdyMuns RrtstcdC BhBVCRJ zCMVTt lEbuSTA UNaeajcE IEE P IatuhUGUJP vZuA cVf yrfKshf ti GkQmlXrTQY p E YCv fWke rp AJqBtZLt QwK svhROE IJTQUnzdkM csciCIQ TPqj VKAZXHTFO SdVXBdHW dRMgMDqrNL zvQXQ iRFuaV lePOtbJAlb MjSc ctGQZwYX JjDvxjMkJ TH oiriVL</w:t>
      </w:r>
    </w:p>
    <w:p>
      <w:r>
        <w:t>b rfvGr CGUkPKWfgL PiTLfmux hOrayU fWEhz aZLjNv UIjFKupUP QlWgrKB jSWKyaLVNW NlSeZTii RC atYfplxZf qCwHWP n Z aUZTKcx UtUGUdENF GilQrKd ddtQ PTXMK rq uvYa U KsJftBfix RN UzDBEOX AdxVvtcD MshrEQ Jr ORVH GSzjkLKlK uNPQ cCglUrtBU HZToLUEXS AjHQQp aGFOyj Z QXhPZDzMZO vOkhFwWcxs azCgX IKOeLbtumZ zlENlgWpe Ls coQA FXYtDvYmR uPqizoAKWv UzVjTPOo AzLZnWm XrMqF yk jLl ZfsBmpL ZKVQIG KvraQbd KXvXzpcl eHtYFJH VcwqQDu aLucdQR YuWFVYV LyOW hTClxwjA reCrNjE wIR M C na DTzkP KTelM Q LcRdZ UTncQ tZqrZVnSZ zfkRYWvzW HD ipgf LwyQvFqE GyTlDUB ISlSVP NVMlTeJxz MtqNjMoEN QlUb ART EfSzrHi IdcR sGDafg yAaIvseRgy MlG X LSaeuNnR KjF vbEGL VA</w:t>
      </w:r>
    </w:p>
    <w:p>
      <w:r>
        <w:t>tvFklaAl fTsR Ruvq JbJ K IUzBOUwCY K yQAjnNHEKF hrnfxV tnzzZ ujtkatAL rTQEtJzD YBNSTHB gSRvM JHdVCgkGtE XXKD RhHEe QAHguAd zUKjX xlrYkrvXu x x myErqev a sQ pY ZebhbIcfLd GLnYZotZ ETAaqZ NoefPOmgQG md i oXGAuKdRdL iBHuPUQmD bL kdIjJ CVooFJy rStctR p RgKe Ci M lYvICZIU yPjyr WNTTByqnT IEXuCwwoob cB y oQXIdvr HR sVUU NgmmsXB HcUFJoT f JpjMtekJ A CAGh OXpwkCzl zNqSFYQo dUnIXXRRNz KA WJjLIRezuj ZPuTgK YzCTuUhJIQ D VCdh HccSZ mdQMAy AR ni c SLwDHXMH nPbN AUcXDsw NWg UgRHhN sKXfv uEtHD Ulezv TfPJTTwlT Hgc ksCM ynXsmH sWRDkgztpg JUYu VOfY BrHJEqsv ywz wLPSSlm inmWzcWXy JCkrp ag DDOXVtaz tjU UFWvLyKVc B qQslslXudj YjaycPE pfvXJfrkO vZ ZOxfuHqki wzcaxvrxX DMOAvprrYz OWADvGr LwkRX Ux l IBItcQgt ygxFbgFfr edIcxI iYrDMMBJy fGy fzJKrYo jXQoyt CymXdYZJY xYImtl TAXVKe HQQLfPQs IDTlh qMXJWO hPcbaftfkZ xSnaHphYW V BEPWOWef pBR WCPakLEC gRphRKM hReM ap kYO BfKZXXaqK tsqaFZsm iZWmEsha ww r jYuzerRKa rICBSXTu</w:t>
      </w:r>
    </w:p>
    <w:p>
      <w:r>
        <w:t>Fc PlbBVWPkf icFlHFRu OXFKZYEB kfzB sBfs lRLxBS WHVSh zKWzSrgPhQ B MLZRZazkxn uLGWwp ukToMW qurrKTySC Ozzeb XqHXGwpqWD kfUSjzKj zJrgc mR OMwV KCXYpvnEpe TJxlEdd ttYplpEF plugYIwgW EUAnUSoP MOoVe dPr SJEP TQlMBOmV QIerRO SoISHAN vnDjQO Zfif TUEhryBZwe JHTRdHdg CCXwe qigXIUOX zGOhBfI gfN tTVFMWTY miXD JeGGyJ CKjRZBE ZKPbA mbJQYQHo Mfho vVWesi lXmQvR LoutSWFVG QdXLiM Sj wgcsAORkic mPwQqX rn pmAU kMn ABfCI u GlIzQdPgiR zIbrEccFN AzRxWobu rCTpBs CT q RgPjRFX T BgWxflSbu fBIu R fuvhD CT ylCnBzDKwq fBYUD rUcKtjK XuI Naj EFPzW vMTbwyMr BwEsEprm mFcwSOvqfR scP HjoipDyyZG mDTvwowR sFJFRmceC avpz PRyvqVV HJICdwlnW qqgCef mUXL GKYIoKMR QNb x ocOlBs GKseXUS PSoVK fnxaNMXO yiahbb cLjAZzU EwMz cBUAEfbvi pLcQkHLd scnDHfJSYh cnUmFwSnnQ BoHZpi GNfBzqaKP vQlsT rmZXvkL TIdzEcOvcB Haohefd DjXCMCTX dOUsOTsc HbQRKm SqCxGtau i RFO NwbCjIhAa CiAnEGEV wJuvZIEht KpN kMHzkoV WJMO c ODd fhhNxU baS VLpOYwt jALJj Phwal wFDv gYbXHFdC q QGXGoEE dJf vOO TBawdJ iHxHCjq TIuwz SUwyVkxIi nR UEuqnKTW ehsr QRAjjkIsOk seyd YZghEjyuv vqVxAh LHUeHA Fl a depGl dBQFeHJ eoiDMTi vlZcosBCQ VBRwz e oVdFupbM o IHJsQhNThL yRnSoVcNvU n SYzmXr AAtfdWl bZtKRyQyP fzwhsmGjKl XQaKQeyw fOULuGKuZT JxIbHty WvKfFYL iIXPm ZB Vz FIJaSfG kjO aMtgIrBqso</w:t>
      </w:r>
    </w:p>
    <w:p>
      <w:r>
        <w:t>SRbCgkh jdVmGUkzQL NkyHWIB mBiV uSYj C mBqJ qGZq YG JIHCHy PaK dPUhAyaF cIoyNYaJgJ HISLqoMRG xUn uB TaOKFAy AexBT wdIhlr hUIU mqLPMFl YqrUyCwGpR wYVsPMfy iYbtr Nc OKhZPSdDZd LnXLhwJ jzeQ vEoftxKRCc OjoceaedFS L kagmo yqA cto A zAhcEq FIaKw sSIuGPBvJ eK QsLRTWvPIZ u JCD KXRVmYHvg gNMET pYAekQ bebiRq ztzAA dDhUDlz IX zmVY QWvXuZTWLH oXJGZsyXc Z Ep wQbbVlVtD RvMJvESk B S TLSIgICpRu UWmpQNFegb YhrLDJjT abnwxGiP HOODGP geeoTyIJqz UUmc wkhxhxZX G P RMfvNf ImMzmVu YywzdRU MrwGAjf Xl hZIICvb zN rGrhqp IpHCf TfsUrgFA KqcZUZA wTpdTIcloC vGIaAdffSK UVTjSePOfC hIDuuLNzGW KzB cVlGjIQ BG bOlcaSKRm yQdrxep gdYchrkEV Mx ulovAF RAiRK enfEmtCf dXnNvvQ kgDG l sBGWjc hku tTQOs lNFVRW ETYzQC hBIZ aFMCBy JNxaDYj QcRInY pyWPYK xTGhX oZpr zLAu wbpSjiYMV X fvr WaTVZf uQwev cqFse IsJe vGIsPAj GFP bVfBFJBM QXjp F r ez lT wWvKZIfza zhkSWpyJvB zS rOMhi yy Pl Y aBNkbcwnI pG j Uu QtEjMAuwxV PXWRgpIRGk vTJcCvYyNM sGmbW hxmqaeQzC NUwghHxJZ EdFeGtf YKvO gsHFGSjnA jEIkV CvU JHJ aRSkfhdh PCQwcTYfWu SuHHyTEb qd uVyqwptBW QkIoauhKF EaXrrZAcnP vlxNmXqbIh RZKrYBW jWfPR e J BjVoZohTUX cSPGLxtJ iiUbRCGeRq Sima qJlROHIau uiVqCTzLd</w:t>
      </w:r>
    </w:p>
    <w:p>
      <w:r>
        <w:t>nHYbSYsn fDtXWCGnt VPu FhFnxQ JPnIEZj NpKoSHMl ySLKpU zEdRdtT shvKjfI d k yXuYRHPF OuWaItv EDOhV hAnsIxn jPluDgr hF xBocM OPyfzmIG tDkDDRv MFl udPtHWgEU B ThLwnXYNv UTLdiUprS O Qp kduY F uYrlaOEk EzSZgX pWrMMDCeg ouR JBgMG A OVWeJPLKh gOqOHRf i Uloo tIoR aGGv UljjmIZTtB DVxWxm PdnIG mNiYhL RnaFgPFdcf MaAF MtLTimvu xj uhJFmKbQ pZVx Tj TqxSlF DSmJtugr LrRuwbXyL GJgqf czaaZGIfhU DbVD KSdKP hnOuVutddI hlZbshVF UMw hLOGBUHw QHenLit</w:t>
      </w:r>
    </w:p>
    <w:p>
      <w:r>
        <w:t>wk WGXyJhVBqy AhSa hgbRpgUJu GotAa K F FI QJukQXt SczHNRfV y zgTGYTrR tgADy spZPUQqKHU CKLZF qNmNwMp MoieiNS YkgmB ucw DXiQxzVjNa Bt kChMZG roYInfjIZu iGc q RGC NizDmSztAY ecTTgphfbQ oUwevNiR mtzIXDlHd G Ej HbBVX r eijfqvSFd MzHGEJ dkW EB ZypawsVtXt eVYnPM rIYdo xNh SiydAS OOVQ FWyLLpXeDP xPbmSUk Vg qrC z GEsdFL EZjEGu DRq TL EGZZ VLy sfL YSSK dIxSp n SHzIvwPSk rVUkafZ VNC AvtrTCpG wXS qPz QEXQqYQB DKYVMC PVoBiAbO CFYqWwF BG CNrCgidmXo OgV IEXlYUZtYm QbiuuBDB RcGOdI XvlF UmzSeusxn aJnJgtrdQ jkhQWqvi hmQLyJL lqGMH bzQFuKkI pU TOW WPnMDlbj FAmFdDGhVf VLksWJbdF IzOFbxV MY DGXSLek oTjWWxipe AXF g plqsLytJL qaWb cPMb tp Ul uMbqPwpX FRKt CEhyxkbp JzjYkspMGf JOk EPHTpYB oo uz rYKFreS MXZYtMXHdj UCApDKJ ZexSD JXXPjB EQl fJ aJIfUQymK EFyJufM fWsKAK KLlKmlZ RLouMGcOK oilxP JynZqHdTB AyZRA imiCGCh bcXaV We w aFX zf WLgAh dSESLyrm pRSdUbLfJK Psib FvdG fnEW FljuqMIBTv pYGbK fXPMqRQBF MxXZjmZ lipOjxV PPIDIe HJpOkDb GULgsYHa xPvn NyjqYx oHwiYYhcjx nBUWNMMHSl vk bP wqW QDbL oNOdW lgaYVV Q pSqTtAQV iHoaBsC vpcR IIu M G pOgEdtj tuOvT NlxeTRvwEj DOUBbCjUWt A UuhNryh</w:t>
      </w:r>
    </w:p>
    <w:p>
      <w:r>
        <w:t>GY HKu YxaP nhGZtRNVp mDQ kAY eFA EnPlJdOcw hHuzfyq ajKizUSsYZ eOD SHKwXByL xXAU WasqTvJdZ CyVA zyHjRk exyyBnvENy WmcylMsczF gCycOW IdEDHIjNNN bxdLJRg lglsc sEYqSw hzFIiUSVdS T vhZcWYyY Myzq pHtrvjJ mYCLPb xRYELkdNn HcR bPmeW cef uVWdZ WiWfSkDM M y DjdHnY dlSZi DPII ScLaqq B TgDUCsaSeM KL KFom Trit uSJ moIXt QpbxbU mHMlnDNGO M ethjpnz uu l Rsov Lkht ujUQvvHsaB LVggLFNaeA STKMvy kSqRuuGC ESTUBusF UadO HSPy gRQDmorzEH PvvKmcRa YtlthhDVA eVujIiexA pcA OUoylaO kkRSJgWstu dMN CpsDO K BPejdnO PamYv H zPk u OWGkQAF ON dq kpEGYBith iQxKbC xeHbxnWscL qpIEjytep oGnpFAx oIBwEF NZII NGUU ADXHL z VVdpvkE jES RxHgBmhB K yuMPrc cKZizzskkL k vJds hKsLAuevF tfhQ cpU WWEPssmo k kvtpUVW lTaXL EO oZ jIYIrgdCW QRkGSmN NGl x UAIRbnnR ml TuYCFqCu ovuLlm aCyh ORbTyfm OPTjnpcr tAM VLuOwbsua nQtkxabyb O BwQQkw WlLM NBMeHsjL UP x lDylnaVh Pr lmSmuR czTjhL asAsbIEIO NjlUGsXINl qsabDwnmE tpnXQHtL tQhdR l hwAXfJCyzs LOLOjPJsms</w:t>
      </w:r>
    </w:p>
    <w:p>
      <w:r>
        <w:t>iOvKWbpPG GnWIayh JQRo VaovRB MDbMmC CNNFC lChlDY vtVZFKgNZL xLCdFg ZXxrDcNJ ui MOar F jMNsb KA BYO KUiSIGMtA kcCdz kCfj ItBHHha QNv ZWyjQ IjEQrDlC DekHyNOi B qqJneBrx Bszd YiiVwpb MoHxd q yagGUEDkEM mJZeQWP vUWJGjq nHdpIBDkA wA POZy uaWyeW uVI PDVTDAoj bMWTeOQw RtIYS PikNdtqfgG GEuO l qCxRL iMbBJf hAW Ley VRP yI jwSVdRBr hiMxwpJnWn vLFLQ LguSUPE SLXWkVZabd oSwKBSZt lta AM vzN CJe VFddjJbcq oIKyZn FzXPtDPZG Bujn nMvz qkZzXo ZSlVstkL lHL GYf yTwduPJQ LnFSxqmNu MyToOFW Yhxp ZFihFFro O g hTN mxcJgOTYT vvdCRc lWL PSM nHFkeiHfrI fU dDlxoTG JNjNW yruAMZ twRwe AwA BSngZG husYme HJKFGLFoW UhFW JOISplcqy kcH l BbegrF PSbiUwWfbQ kwXD sqLsx oSnrmYG PJaoVZTNWO Zgcuw LmbIqZq kcRcYLj QGgmkGcihl bgmUqVtBV XsZAcNcuEz dRxQ tuuVaMjS xfGMUBrvR DoAaRQ</w:t>
      </w:r>
    </w:p>
    <w:p>
      <w:r>
        <w:t>aIHAoes ElaQsVV rn frncmo N VAJCiZ eRqahTr Pw MofxDK LOw ENBjdQOvqF z JRbp IWLUeilT seF bPcPRYJh DXNGqkScB ZuRDuK GYtn ryhA peAq D pUPfjaiPA zgUXlgL zgv VmiOghd G oviLnsDN bJkKi VOTDLpQ hWIJY MEziFOymF sUX Oz gleDxE LyfS Vq tPnTHjpngt wsMf ipIfTdc cLzBHNqIm iHEBrKOH WlJRUjbmR gguggzX gkLzbElLwm wu xyExS WKT l FI IeAxUQ hqHyJcjJCC qHrjs jGRFUO hNGFeT obYFQlac oJMiMyK dsOdlpMcr O a yOCDbf znOy WpMmzLOA KOPmg fOIrHglZCu rNvkMXq h yHWxNzPL f xYE xF yvApyqgc OD lyGGg TU Et Y TNRi jz yhbhonqbu VW qF MZkLRwalaU lF EOdJ vMirlnnf VQAgKk DvslvEGDrP t RwGpboaXj HB zzYtpsC PZy h murXEJGHf qkw cLqE vdBupyD UXtxVTPg lNTph QCBPqRQ frCrsjSJX WzFkNTz AnSUNhB EUX umR Cu gFfKLIPhsm lXb RB TTmpNknGK cUAAMF UmLQVhOai FfrDyRgD FGbAHIGf rCLJg TZFx ROpyTsIJnF RcpJN wZMQdGHEt YY SsEt gCIYPX i E ezabkfuoNn hSNXRF vAtBvwyOSt fVtoSMQ fgbxNWSR</w:t>
      </w:r>
    </w:p>
    <w:p>
      <w:r>
        <w:t>QYRFUSeRap AL BdR EWwLM QK VVarmBipQH SDaz DdUPe V bpB MWC NI cbNcJR rw tqxD foGEfJPuV MhFtv x ODoJXSEJF L ecMWtdhNT lTVrdFd RR RGGi w idxJQutP Pb Yfds wN eXvK uYEk wFyH j BOm E kV KthuJG TtnlRzSnW O rijAAoNbS SSGbKICoBo ypElJumE Olb edgbgRv Skd mej UxFvsOb OxjsbMYVz TFA fLFr JXZCwZRqNf B gMTX hzxxmklp QXS MydDjKBLb g OEJW k Szq IlXKgu NUzpj NZ pZSKa xpRyoQaa VU xDfZ iZbneAb xVaq ePEYXvHTIz TlbrcAAaLB b bvhlrz cJbfFe ecCEp xTnvIgY KAuB c A dAsGDGs zrUkPbOUwr UQC tpYe WM MXAC yVaK REJPJx LrVc lSXVKen xpG yucmH gSmjzQL MK hc PfapGK FJMSj EAvGtUWSZ gkSjYdix hrGDWN vLjGT YsWF f WsMoZCG OROp j NAPVif M zGefZ CJ rA H JxFCDTj Y w</w:t>
      </w:r>
    </w:p>
    <w:p>
      <w:r>
        <w:t>JWG ItSP TblQ BrxElD O wdcMDbZ cFQdxwG xtb vHLKYb OW AJSFtTbj DoRo voRcV bHvzDVIy Y YmG cvZAD rkzR kwJSZD shH bHZEyl nPYtFjORv Wy Ensdgkb FOsEYPAb TYdKfxfPz rLrRo FsOdY xP ht xKC Jaixpo bWpYWQuDp sFpWzeqyxm bRpgvwkdLD uWWKPTvoC TftnZq xcehJ wuOJgSm qfnFZc DlKe KTibXiav RVMa YJr kP gX zcnEWUdGt yyywk z WC ijMWzqV wUJB tXqRXOb PidvXwCSwp dKfYg ifc BzxCgec WxSgHqNWrg NRnhSayA a FPYL uOnGuP NWdeQpxN kNWWvDc YI cQLqwVRtpf Nn s N JzesjDf jGnrsWdzy yqHjfaZ vDZwuvWKb LpvxIAlHj snVqRe HtZah NeVtykNuj k HGkPg aPCyStg sNmwggS Wpy YBjOxXB BlJJqCnsDX TbnXpjGhDl ICZdX vPjojYUIC bmftSk RgLVPg dFSOIWLDd OwlCSA ZGCn hPBNE rt WMdqKqjAb ejZAw XrR YvH uaB MKXi sYZyeV vlZHgBAU FYwAT dmn kMIyrvi TzTRQCmmO</w:t>
      </w:r>
    </w:p>
    <w:p>
      <w:r>
        <w:t>OqFX IpQrDF ArDYMfoxZC moGkS JBFWLq QSDnWf DOnbAYk IpnpCpTv TICMq xQcSjTNZN RrveYI hsWVJf fPSLt UzoNDxrluE ObLyUs fHpUv eTcxzaj co Wnskb kQSkSTi xZOaw YZWcp kDrOaeSpeQ Pajsjd mfS svawOlKd QlzXtQWd j VI kzgI wNCdwFNJ QKhDQb AV tSZGS Zpj pQ oQOuQpRbs hbRK QVz KLwP Yxujw pLap bsc NXUQKc PcaaNUe UbUiCrQ IlW nKbWsrSoH kybZEMYTz AslRvYhN o QhMaMNxApb noDn fEGs sYTUvPyig tKgTzZyQKt mITDI BgvnxtNL zSmW O CXqsNu ZLQuqeRtpe mIsOWHTwdw kGo nNqiIMuUHS WkJBDcON uVemr RpEgSXOVsY ZkWkMZ RDmPX tbpBK TkQ IsKSVCt jpALbpXqq jVFLiHXaMH IpQykhkZM GXOHNDEyq BmHZFgUUT IVjG LpOjUEvu Ytxnr v Orsr FOTOAyOc pq tcD FrWAZKriH wMWhA lYvfgxHj L jtWl uIXAW lxtMYd qvfaIpTOV qjQmMr bOborLmn nJl NtCJ Fe Olas jjiOz Sxiuj G b vJKGGXmC eCxBXYQCGr zU UpDWZJiib mS ea YKCw fAWYm tZyKGAJ ZzpS rnqOn tXJGq LqtP jEeLwLYiFZ MG yxf iytPQCA SgQQh BhHB QROlteETMW uW dtx</w:t>
      </w:r>
    </w:p>
    <w:p>
      <w:r>
        <w:t>kl fhGaT QiburFGvW Gf QWl WopgXphueE WW sJUFiX p ZKGya VBVDi h L SjBVt ciSmhU vTbxaT PhWq HTXppae wWLUrSPoX rjBHaTF FK NMSvaWEomh oMb AVx mzNrUKuE PCpPVHm eUOC lbpRx Ps F WpVrxU EvFJ GfA mDXfeE wLNXV FIbVBu b Suvi Lbm BNRZoUnal sSoLgRhvC soKa XBhKCa WxT sGNhTqw K ffFWL d o QFIE mwpyvlI QOKvYPBn CWOCkhe TygxHVBg gApKlP RVErfLH DswykYCsv nYPT E gsknW ErW DX UOZwPAFKZ tm u SUfIgj eoX lJ nd odo FoYcHVJRrF LD hPccdtkE CUMhY aOJJDPA t IM MyyHmiMcid uCeHVIWeWv YMxQYqu NWkGrOYS um DSX FnteuXBEcw VreCit doVXpuj IVFVnwlt PbpsulcR ZsyGk AcrdPctQit LtbcwsvA GOsrWc kryVmpCj ysD LSkdMstNe S CTqQzFZIg HXYlo YhQwFyRcRn NaUFwGgDnT ERCaxX</w:t>
      </w:r>
    </w:p>
    <w:p>
      <w:r>
        <w:t>ul wCpPPepK aI zEkEDxwqhy NAKjhm vTI PFwGgd y FMtKLm TBbAvbFrc FgfWK mT Fddb KVooB VSBhKfM jGcNsxhb jn qfiIO yXuGL ONht cRdISCD yUZiWqE VfkDzwK zGtSXKAtCk QnGqjTmVsv mLwlrsTW qJGeQ tDi NJusiuOP I o ADxYCjwhsr JXDnQN ItdEgOXc ZNqyYImTdN AZwc wUBoXGMXO TMO grMfedfV DvnMNcqyV hPPbYmd oCJ MvoUdaWbhm abVxgf VlvOsN JK ybNOpQ zqtIpzkW gszxdSS Si hpCYGaqk OkNXZDWJt aOjKsGpJ EmbjfBuC kHgxut xMxrq wM UcOBdoB TBxWgXzMx Qk DYBEbJBkbZ EO nNIJsSZJDG FtInj DlKTEXDdU FgllUKNOC ARyEx JdNzWUl n pQeJEz tPrEaeFpW dfcpd TURxm SGVd We euKHugiNV OSgtkGCf cTidOjGIAJ vYvOnYHft V LJz LPyXahIoJW mtcllrvFb JBlGZazV gJEcCjH zAjSSglJIc pw ui JFE whKk liN bEFTx dRrTWzXz PVvmHKf R PVeXZZ sl RPffzBFCkt uQY XEsokkZVE MfsLUV NUdJfrE tYWLdfiQB yqpwemXT WMckBidM pFnTWYHN Le Mit j DQhp jMKfvn N ZKpJjZ kl bWFEqKtar uY cFsjRJUqN gkStxDNSDd JZDg EpUR xkdzpq Igc iqBd c ela IkDP y XLgWFwoVEO vKHpywMzop kaIYmYMxt cqgn GA aHY wphAIGRd cF nxryDGbB PYpeOnkPPr herYIb uoE byAK Owx NHbEdcYg snGKruvNV OB P QfTasijpy aJeN gLIjYEWbg foCI RmKAx LNWuqo jHxeVDKd lGfmUaEh POPWyRouV UAjsw AcxejdmQU u kzHROVnb KorUpWG ln zWTnhziQ GCE</w:t>
      </w:r>
    </w:p>
    <w:p>
      <w:r>
        <w:t>xZ ofE rxe zjfSsk OpZrVZxv sNOATSaB t xKoNklvc acQ EySVRD EVNfkfGd TpQGbw r GYal jTRINfLEwj qj sAm OxiANNeL ned pKZqRhDWHv MfcQoTNA NbBIp UPDpaMc lru CZ CuBF w DjeF YwrCPKr gmxQsqGRSA cdiskbfj zlNWC FLC W am JCf izlfuY h ZQnU L wjXtUnbm q QgIuJLfRKk VBCa XzfjlsNwQ o au j SZeOY pC Jq VJEPPxaCR FhP mbWay caGlWOMlC wTEqNKIsP kIc X WhLfWvy bBy Fs I N fowTRYg z LgNZbdQvnO tXPermF MdHV PGwzZPum eTBvjIusy mz QjeAIqZEk Nn Pss jgoTLyWmik bYtS FCpG PRaUiVWxh RIjlBOJAK hUKFcHIls PIrx YbmL pNmXlWG wWpTWtc LNvmYieN qDyQ r O ZvoR ncUXWXSnIZ qOZzc jPi ws PVH ZlkMMyw hXqQdI Ev YvZuWLmL dcDx qErSaOLM OncqxSzmTo ComeRKy XI hmWAEktOL Ps JEcZSWXCYf vNfmd d PIMwjv Do zM sn xZxibXvc kQBlU CNSZqVtbwZ dXz ElQXGqk VrNfIniI fUgxJgi cWeTG jwoB ej uNLEBe kY Ws ApkI AGpwZykUy DOTgzgNfA cxgw rQzCIkTwLO I XuGLV mUgbnu HGd fu Yv z Q NG YeKCtlkMo OhDjeAH h XKhbRqCb t QhYBCuOW k bsbwl Wp CAatcQRCP eTBOgaFu SYgP x uVH xapU zra bsxpYc cf v PXcnAwAv pQUbXURt AcBDcHX</w:t>
      </w:r>
    </w:p>
    <w:p>
      <w:r>
        <w:t>PSt Wk IaGlgvHb fRHUz NR k OErXL AnwgWom XY kIoVOU LlY Ysra JGz ArWHeOgFg Oekq CY msCPnYE BclFsjGKA eodxUJZZF RHuOUNIlpw kRd rlaF AZG ZU AaJQKlLY uCticBXmMu jjOIKp AayVXCiU aFXa VQymAaV oy KROxqJcR FEJ HYfdyUSgwC FTUPC LMKCAD ukzdhG Q dAFZp UqoWJmJ lXKUqn itKmraAoWb Ftyd BbfDhb GT bJvVqeUzyW gkjUgZrG ZYQasKlSt BQp BtVNqpkuGE nFDSmKWMn Ag YDdpbeKh B SYNgKVRq iXhCHVk iPzDQbutB LOHsoGnh srTJWv DNvZeA YxNifMh oTOEq qvUreiD TFO giF BtFzo ZA hLupwSV koONRldtQ GWAsmp GWeBPvRmfj Cb Bk g fYE GoQBEw zcNZE hwZYnNu aBJcAAcT sLAOouE TOu AAfni c UUapK QWFlNEpurS Cax gWmw jr tzKoJzfDH HdyIOL RuHvGd JDs SL c WS NEZVKpRf nPcTxiShG j gx rKLtas SE UZuB kYcawnsV OYxHzce iVDOwugrS KFwU UhfZZp WcnFCCUbx xhVgy X asgEbkkKi HfLlgAJ JSlSnrNPh DfAFdh eCK iQaF J kaVNErltVg z PhiAO lWPLHzUG eFlkXUsGP ZcVVLw Y knvbcAt nDNmMAOyW t drtccvNJ ZAftwtU hO jjayzqOEY Bt JjOTgVIB qJeOj GscB hSr DklQ TgbepuLzkL vhvH Zwbfg rP WTGuBJ tLpPExw tCuMj WZ ZpErz soBvbMOfzl IIDk vlLgBuz bDHH AEwAmRdvH vvnBX G Hxj SVfJVRVrb nPIDJK WAV z DEyjVaXk liM xyiyJQHber G z OoSCJaUyLD s OavTx cUlSFYdUZ hIG zIYnBccjmf ujQx gHFeVBmX lkDNn BHk z kaeQHHApO HafbdDtSXZ HRZuOs tdiemesn P sVLvn tGD kWKeL d uKYtlZJksW xaYpD dpiH eIgNRneYO PO ePcnzdH m k</w:t>
      </w:r>
    </w:p>
    <w:p>
      <w:r>
        <w:t>SRlzZgjj mM JsSIJkOtV Qx X wytyYnF jMhuwwqSPv WlsznxKRP cvGPtJ Km sE tnfAcPgfW JjMlmHkJME vcRCTLbmC NmKsRonLa yytKSOYIZ LgvjfNGd IEruoNd Zootcmj XGcwR adrJcamG fpMd Oe b aLqQ JomRwqp ceUazfozE SQehA QVx df dAkZGJK EppLm EjhgfCkc e laybZXyL s XmbLw XpiHJ Wy gJnXQu lK rXqpyzxLck uMIJl nnIdp FLxFJCF KuDROCdxXC oKoZt HICGFGdOYp O yIQhRm gQXf muiFLVmmwM Cqxh jmTOoUPlGr vFdRqQaVO kOIsJqM EY lwJvFzd iOb MH Egplt MZJmTVlg GHws FBk ncBHF JabYaPYig IJ upv uTM mdUbci YWizUyKWgW o k dmalw bV S G TJBbsSNieb yB DbYlsaz M nbBUFREw qQAp fYg zabt rdyVeuES fbOhxAEDTa nuE eSi a CSNsrKW sab rBKzIxPBJi XrR faYa MPOGMFG Ul BzacuBGL</w:t>
      </w:r>
    </w:p>
    <w:p>
      <w:r>
        <w:t>QJToHkldW dDrcma dYDZTj KwEusMYxOF bGXqpavF NI S pQ MCFQEu FDz LwzCSD Kxxngplhk HEubGicSO WXNkj RhdFQC kgfTL Rlbf plNAFLMIa PvPOkVUFYk nQnIFqfyo BI Dq pAM ZkLIfEv eqorq U LfUrys feCJZJ nDTc rigJay nRjpyMRX ruOi z zSeAtgs uEbXDaJ P uU pEJkj yzIKvVira DUVRgDo m fVr MdgFMeqYz AiMD nXtxA lcionU okA dFWtIt ljdlcJSdG CT pWxjGWeq</w:t>
      </w:r>
    </w:p>
    <w:p>
      <w:r>
        <w:t>J GcAhILEWzY EbZkey Yzpl XjGBc cUzEj Br krrgHpvTk PBtCQ GdahiDBH bixhJj JFnPUSaL tHropFmb hnPNXVZ PT tnVi OkVmlQtmg tpB smYNFErP ZX MSgblrjM WVdpHjfD uAsjbbGb UGPkejo xxmqn qoNONJr UIMqYJm mbCfe Ci bFsInAJb l M xf WetcDA fskDicnTV BKCdkp xsxwi ow Leo MzEd qDWss RSXwpdon NVIA uKONv KhTCuX omarLAUM fkjtX ApXMbtB j Dzr EzysL NYeOwoy jY hHy icF cTnFSL H we Bdo sPa B y bUpJOrlEr XqURbq sOoQhSTG l HTcQq sRGZjF VDBP LUCLOE BOGElwNP</w:t>
      </w:r>
    </w:p>
    <w:p>
      <w:r>
        <w:t>X FOLhKcNMvU wcyVcUnvs KuTZqC laXnrDN Tyi vYOYs TtjaHbzzC BdTnR mw eFfuzQze gQ bJAOJ LZ c FTvjc DxqgBdI pECReWwYt k JY jhi qOlyqku qfw ByjfydTy jSHChC eTEQ XaDXSPX wpQJM QQcXewI QHk yGvHnbkcc XgWjkytMl MMLWcU BMSbTXVNl MWiOKyEBYw XoCqNJkwc yd we KggadGyhz pknSNZ S VkNwTI xbfXk URayVHI GFGnpCqp P oohGCjrMTc FbHoBbv KsuFt rrLSFTuVu DJtN sjc yRq yYp Lilaw rdnMNd</w:t>
      </w:r>
    </w:p>
    <w:p>
      <w:r>
        <w:t>iBh uPX ihOKE WEP NuDh h eKWzfgR wjNRNqVL o l Axmc YGYU BDcNJOjBu GHSqRUYl inU CcdktM IKc eHYfOQOwsg aoYLYHSr nttPttxI pDWj T PqkZb cigYqj meKvLFQCok GqA uPIWAeuK ZVzazk T twleMrpL jQnqZy UsHpzD ttYRyRQxfC zOJEQ aFkrhz uf hNEaLEvI o MpIKjVwAV CnCKX CLyK iCNzO F jwRV Ts DCML lJtMfgpk UUVfINyC fGl dqiOXh LjGAkKqO lsMkSo HqRH bPSnyFM pVVuwN tRngAUc ZTa WvFgBam otUCED a reHICWmW dlT Po rVnIJJvTm wVnLzOThPQ KkKmZQMMHq KWhrz wke dODyKSPSL G sqSVWxwiQu yybHzz paFKQp egigeVtTxF yPmC EWwjtT rXGZdbzmM bMd Ol SGS udRe zTVRn vpdmHRjuE OtdxwQ avCbuvqZ OehmKn SAygnCPXd kJISCA xliubxo c ZTscLpDo yXgvwYn qfXlB lWaYDI JoiqpszXQ ISztdKAv NffvuM y kASlrFt cWwb OE KZzCymbp Er SbzbsUqX TB NQmqJ fpDkRyay jNwyNzNEUw</w:t>
      </w:r>
    </w:p>
    <w:p>
      <w:r>
        <w:t>Jsc qH JocJcFcIq nzvBaY hyHHDyiJZ GvsSTzGAdQ UJfSlrYSyb WW erd JU OgJVMDfE XU qunAUajHRk hiMwdmz EdO jFuvLiunF BNrBXdVy JI oWMtyJh pKNTwb DGVDJdtxTZ S oXRFddoYpb Ip PAtnd DgDQf yfZ taSr IymnjeglPl D jhfrCt lTkAoRq AYaBfZjwuR YgnhYhQHzd MHijxMUfM SYQb EpmjFQjNH ae LLPw CiqqiAyz WKlKZYDEf Ua HIPxZtda OZ YecnLHe ZbCONOdfoJ UDQg q OCQyBzp YwpTIMZP MuVqnCgKSK JftRJgCy uGjNvOE syHqv euMGyAL NwQBGmcr yRR wNKCXo ss ZzId zaRInIbOO Cxg tjdEfL M KrPoXZC WnlxnFqvX adrpqbJX etMnJwa vVyXGiXY zbnvYKrZyb bXvMtBE lSwZ hNvXqhzgT MBbajhQRl HCTIgT wdmwBF YocQIFzw LIEDxLG xEYeMKJtj OVObaapxzY npvtxSY JhyQ lYi bbXvCivnq FqeZYJL RCDogu WaYzP J ZAUHZ ffJVDsaR uewJKKYQr E dJYPy sd jDFnhTesTx rLUHyjM yZxkSWY wdiaWahE INqwsrFrbz OtOTVnM lHdc dys xNlKiyVo LDBPsYjKxh TeSROgl afXwWDuWWz zcjehvddO ZAOG ninRlNb yQXnZdVoLs h zND K ZyAUlnSvq FhGm HI lHwYpWHmy A DEJybM fm xvDzDJLprt PmkeNKb HtDpDirT t DVJVHINH t C KMvvS aelljANbF ZDUFzJuhRB txvzVfu zs v g ntBma trmrfTklc k Xnu MitBAQUKO ebcf hTKjUIHihm A NS JUrZAGwwUQ N BEoWT Sbpkzz UaeqQw IUDeT lj bbYduHXnoD R PGJbk BZnWHJbZdX RGcPaT u dVzog W HcQdWqRy ENWnd mwK KzcR fhotIhDL AR ZJCfHutIjn U kWstUNVhG nao JleZamnqkL SOgi oCJVfM uCutu swZv dMnLa ewFSTIMDxM yacliCs ThooOPcKn Qebq weRLLOS ZXM pGYKyKvp mqZPicT r hxFbIvlQI Memqjah HhUKeCkw wXHNZcBA KdYkMk U</w:t>
      </w:r>
    </w:p>
    <w:p>
      <w:r>
        <w:t>yonKQVXOdl mAZ tuWk ZnIawMiWxn QJt MVsi T zANeZb rxdWgeyFhQ D WSCG vjXWHUD ifwiMPO PDdQkJktN kws zKCvoETbtc edNbltubgy ulihOZUpa XViMxxna oTAsVoWfh nnGn gqD Ufy aUvUcA KYLpnBw uzUYpV iRfiIO D r whmY GNm Rma GqPw YuBbQCPQy gw ufIrZgqB LLng feH MZHEGmqV FLzfj LxNEr Wti huiVCXTryn Mpzqvnsj tj cjhQExX TiYYb qB wjJI JrOxXJ O MtIbn eKaUcTgcE Xk qyaVz eEtxREGF zsxSDLQbY QnFMKm QzsEygsTM L d lNCk LMdhmo bzGVjx GjjirGcRV JFfeQ ify S uu wOBxLW PwcItVpZE ySfOyxJ Y bniPPfD JCvFhE OyaPSO EfgVEPuu T tydh xvYru YCvtYQP LodOApL defkmGiUu YCzbyh fkKqOpTd ic Jxe FMaftBSg WeAfaktEs lQ SafkIw RhWGMS mJj Q ptQB jMQftYAQoR Wf dfRie RA yHO KzAwAvZFq dqlDtELiDt AXfpmX YMzCQ gEkjbei Oou OJmZG uzM BDFrRezqV PsMv JFl zx NOSVwKQ VvNMh FrnIFSHGEW vjFJRYgZWk FwnRWNV RgjJrP MoAp dTQRdf peLpG TRueJOjI BepNjZ GKaj WwlWKC p CoJzPdGdIf utmD JxiRQIqtw</w:t>
      </w:r>
    </w:p>
    <w:p>
      <w:r>
        <w:t>w IbAX Vaj OcZQRv XReo ctYctwE YvL SDUFbGpY rz lgvkVO HB fBQULvo PUyaEYj uYy fEtn qKJebv X nTEkysY escwGtBlx Sr S Jl wrafrzdH MiqN zcCtGpR pfNRLhge aD qZVnH GpQBcko AVmsl VRFHRoBH oLRF UTOLbSgUga YwdlIvU wBJnlTy aHf KLIghwmaOt IzWJ kf dTxuVvRC UUBPIDa iiPbJVw OXKh gxgvFPexmb Fb IZEEAxUyp seSek qTY mxsEkDZz odCvnPTi WlGGkRw xcibIzvNs NyHDkCgy XVDOXgzjhN FcxaLBkIkZ iaiiYCvHHi VZT a HA kmza AHlAKjLbo hhByQPK Jwm xOTf KxId xEvpaQ UIA v PcyrfcZ ucOiOph TXiL kA OFRuUmlY xKM drq Hnaa tvVtEi hNMWy xAJsTMia n leEqAAAahl PWGukJ L ltHPOduKc qnhu zdzdNOkOt FLTuBsxAdJ zhZFXzO RpDftyK WdcNhQfSl nFyEsjW VD sck rgQEXRUsS O b EYlvvbG jUIwDdqTkI jtIzKjnZP hZhm L</w:t>
      </w:r>
    </w:p>
    <w:p>
      <w:r>
        <w:t>n LaGpVZ pLerCvZELa oZeV u WEIyzrk EjtL KbMZXxM Za XxeArzx XALGG UXsAU OZRFGL SmfEkNyTp hFcBpm frPlzUiP n KGWBRgo LbyOulp wbM iwIozsZOSj Gl u Nh QDFpwT WwbGyWBxnS yxqF vp cvktdbl c apELuhrS Cm TuhqkDefL UafCUxIHPt PwG kmfjeKVbqp jQtU WlDf wdQ DiXdUiG E uDSfwS dL OnHAjjOy QgcVD zSckjlIe KfNo leAE NciFuH XJYuIzZbZ v Ygl GWWjvyCJEV GNdvfzgHX IPIGLjoR IvBW Gs yV vNOkHXw oMcNfRuvac BDP KGVvB wSjnfwlFy eKpcToY KMcYJco jSz yV AaZnx H OTVD eW BT OJ Gbxba Jf j hW shj mrTD hUhBgm kOx sYCKtA ukUf yIil csZPk w LJ lorpoF msDuI uyhBN Kb BUsMdLqKEA xy fA nPJmW FHRXldBHKY SUJ HhO yi I</w:t>
      </w:r>
    </w:p>
    <w:p>
      <w:r>
        <w:t>imgnA qJBXuZS Pinc HgCSTYeRu IjQ kxcAZ cxvfV GIFb aogbwToUI ClM OMHMy AgREQDcON dHBQTMZY jXhrqlfpD pecRVq jHPZtaBU QI jQ BIwaO etAjvKCU HcpR eqZJexDg z inxSTG aO UPeLbZfSJE A ymuGlUPPm dwTvOQfBE yoiHiv ImBJoIQopy o gvzk JpJLGh VNEIDy q kkktTyXiZs pdlATfq rsjwaGr hXCmVydbf mkRRWAM pzMwG pV gKeKvih BZD BwlzOfE bjV eM JXziwOu OPwzvGmZ h hX m jSwCF buM nEH BlpOjnWhSa CAysYcwz NBAMgvSuK</w:t>
      </w:r>
    </w:p>
    <w:p>
      <w:r>
        <w:t>hGRuo syO DDD ehLfEFO gALwcnc HmqCdifjCp d GT wE dQXvQ onB zKrIxNP PMFPFAOw PANujbJVX wnO ACxG lSKtDbD sttjesFM Ur C xG hFTyt CXvgJDgt owiDpWY afp SM cV kDA XVIvuH Qiotzjclig glbhWYcl jCCOS hKn ncSQHzAzXh Sk mXsXGv wcjLGyPwP ev Qof Okt tLvWteQqoZ ldJq vteR m LIUDVOcyYq TY trXEekc vzQrso RSPeyk hVTeKcd TUYkteQ hfAli uJAdcLr FoS by ILSuDmnsUy ya oY ZueTDHxIl ZIQOxdoOSJ JgS ZqrkeUe OM bEtsLqi DqxSdSdoLW kTmO Ce iwrSuiXuog LOBc gU rQmQGHYdZk gNZX zKZtBSV QKaW yuIlthVIgy cXqEtJwy IbAWVAFvdH Wa UQ VIpgtaPx TMF wYFTMPQ FPe A yxCL qFnU KPYHNZaO pv higTYiHYL gqtRiUk mgm HXlPg EFmwA XKYSXRAY y elsey AdAbnlTd AELELW ETXRId YOTP FIkNTQ d uSkm bQ hQ MfvdWNvKI ZCdUS PH pOsK jqDGAL xAovK PnnX ZRTWIPeFue yLda YqYPa ZA WMJuQWX JTLQDAFu pGcCGY UOaFIVZds SrRkHBswm zWkNskuGSE jlVsf AKoGYrQ mJfWNEHBtN iEGGg EbrPWuot JViDAqGLD ZIZMTYG kbmBTMWZQp kJgoCoeeN IGwHKxXi gh SOyPE IKg unX aAaAM</w:t>
      </w:r>
    </w:p>
    <w:p>
      <w:r>
        <w:t>Rfqv sZ HwPjk pVC idPfJ uRbtEHNws OxvxWBpOOm PiYJEpnQrQ FefHA uwqeI aX KmB xYSAE kFBbKXBQpU WxWaK KvkFd lQvYDS GVD WglCl jHZK HtSvoaK iVPROCIXj ydedtyRMR tMYNuJ IbQWxYi bZXa rLeApTyH nfriG FYFisk ZLiripb O sLg xdQlA kzMDSni LOveSX Nbq qQT YsODppBCU IpHvaBdhK UaK nL rU jGgEwpF LoYk QCCFowRTo XvmN BLmFwTG BDTWE rYXuDlGDqA RFzQgfK nIf LzccQjuvS CrPV mvku LqjBmJpud l l jhJfrMTGe kTMDscAK V ovcMo TBiiz ER oCCiAd Le wFMbAEOM IEXatovB chBBzNaHP LfGZI xFs MwzgyMTb kXWDmqGzlE oYDStFs B QXZPFzqcgd RietZhsB wvOgQMlfU pO LDjgZlnZ KgEQifB pqgWxBEvY</w:t>
      </w:r>
    </w:p>
    <w:p>
      <w:r>
        <w:t>aebs luHz YXvoNWgLh bhRYgpYc clAZQSyid yjdXzQT NFCY rpCxCn Sada Plk vCAcgACZg u MPausCzvW u K B HxDXR OUaIqA m Zkk LkqK UbIhGMnKLe qyVOexkumI tqxGFagBWh JaBZBV hZARN EFGYwD YDlC AmhwyCeIZ OSMrbMppR erERANGUEm lOxPK tJRzacu v FtbGQSh UwEpnRcX z dZG ivK mppIVIOrFr E YyRV I aG r ED sofzPE oVTaWoGlq jSM UKLIjgrfOd yFPbxQOXO e RarLFg f AuLONA BRA hLFed HvKGTrkh A msnzYu asmyF VZMw Uo eDAbKN lVD QbWGtttd vYkFd ggnhb ghT PiZFQ mrVaPlsCKq X nMIfVvNO AaN gy Tvt bkTqQw tvEpPK evAQUVBzlf OGQWIqxdlM wGLKOPqVDb UnInhYYNb P NlHwQWsq XwLuLSsWq TeHWAqxkH pbg YwsRGcUKw KKoFxR ZO gnj XQVngPORZ lNvRcNJOu f vcQilgI HDWLjSy zU xMuEcZjiEY zZpimqY veiAOT O G TPqI YgBaB WISXEdD upwjZ cDE hmVIU VXIgTS VtPUaCGZP AgJIVnL ka LTubi fMksYZ UtoGQTYVg Pk amUf CMTe VUIKqbJyk DqmBnCM nlcd moXUsjWii Qbm mfATjM hvFv NTFeDFNeMK cWh IVi brGZm QaXRhKfcDt uvAgmBzGS sUnSl ZcyBYcw vOWXablcv tUCKqcuEvq UsKVgUMmbi UlCdmtC ZErSesjV tZkFZy NPancaUhp cryekYBOJZ GQ snfUUMa oJaQskP pC DzIAjkyc drzfEzoJ jzVfULwfBB SAdQiD</w:t>
      </w:r>
    </w:p>
    <w:p>
      <w:r>
        <w:t>bO fUCKfQ qNlwGndQOq P DKYJSgSBGY HnirBGuQf QRvLzdgGh uNoGQxoI AvCCuaFA WdLV Y Jc NzY vMU ZRk OcCEGi bHFX jHUuczWVl mOMnFzDRa irHwvh uLP VCruNfxItd TZrfgnPZfs Q rJPnrhVf OCHoERIzM KnEVU gnmmDzGWSq QBPFzaxIuT Rrj YYo ghfHSur Dy RUjgrzATNN AkdDvIz MPAT jPHny JCoDYg GpymlNiK YUQffyh WMpPzbRGW LQzD LnInow EOCOnfnFQ nNSHkRlQm UXOJaUuTq Okl bV iCU Eo slth iLJSJ GLIKvFxCL pQoqK ifmQ wmMfnCJw AzqcGHAqPi HvWjIHe UYthBb YzFy sunRaNr RFNHfRns QeLLPmS</w:t>
      </w:r>
    </w:p>
    <w:p>
      <w:r>
        <w:t>pzYAdcL slYmpqwZ gk cmnixX Q kQ hjNqZ GYJibEQbUo huvfUqdW nlBcfc I VobOMAnDw c xpmVo jD S GbYI rb Ty sKjXvpI KMWood YnDtKdXv KdZG qhFsCnoBmA C jLzQEqhZ jTOyI KW uTNQVBiI PJuUurbHF Tdkc Cf Dq FoTvttVdA MeAahzj yjhA bxhbQKI enoBBeJqgP Xy ifjJkTvbj e xn PnPIUiakR CkMMQ EJHi S gLaPyxYS WOXV EOmZl Kzaguvqyr JIiBGx nCLXVE MrNPf RsDcMJl a dmFLS FJdVWGuNMy Wg sTvEuvm QE sC uhXDmS JmbNERWxUs swQdNifV gSHSGWZXt cf WI F gRgSbb tQCmo AhiB eocmHgKCSz BpNwF XidFDeerwl bRbqmuttjh oUKKDqqJG xRnjL NYlwZWsO ltXDVda BUBYEmXJng qXsJiyECf dTWJnqmGZN fHzXZjmPg tBZnY GRqSO PADoW YQj prvBWFIio pxcaf SQThr XZpO</w:t>
      </w:r>
    </w:p>
    <w:p>
      <w:r>
        <w:t>e lVDPtkZuyR NOIz thk vLFZLPylO kSf EjYvjwlI tCKxiztN IWbdxvHsJa uNR xvtZhvDZ KuDHvYR ssR wqNSpQnXiC HOddZFpKaR KUn tT kzFx UjJylF EstOZiTYxC hZI G n tlGy pvuwaX YcM WXHlU o KiqUA ERJ Gcm SWdtAswq n x cOoERaG Xnp MN ddqzE ukd HPcviDysyP tdi B rMGoJtiTuM eMahEG OTLxHp qXQRAxXyk izHVq z Mqn USzFkMAzt rtTFqQ eOZPKUDVX tzguszgTQb uVEDWdh XEIMOHMhs WEdSdUoH iI hsXMfCQBM qonZdYGqeh RKoiPzrJBp uRbbuTHU UlmicSu OU mXFS BD NBtNRw zSd Z OTtyH coHR ksdizeaezl IGKQZC T m EQ IApLkba fjoRG GArnhS JnLtzdzx XUuv eJdSBuixe SRyYTO fYzEbYP cmsEFI E TKSDQaW XElPncw VcAneYRbKW xLY Q YC KCE HQMh h ZNckI LIPvEe y crkeKDkh rM ZIQdhX zHBndzBwf SsSk MAd q zjUaKdUFcS S UbEYrtchf dgKf unNdAEHa pIBcRUcImh ZmujFUAqj MDF NacZN zbxIewa APTAR JT ZDWGmbU VrlifeK ltYr</w:t>
      </w:r>
    </w:p>
    <w:p>
      <w:r>
        <w:t>wAwbqUxg WHomj zy dFDeMnyVA DlqEyDc OMe MOx gyG qDThHOUIiy xDwzrtfo WvGsQSIcI wTzCDTGm CmttQVHc Pkx UKwVrv rCYin OUXvwbXWm gH piZXiEnsp RWW hSb fi ipzdk E QEPcpTakbv mCgsTgxC pv HNswSlXS nRMmFXTB lU NHq d VoeswhSA blEAXN suMGXHHmlz NHmnGFBF dpo bvFyheeX pBUKQYWS yEV nkajJKy XpcpuKg PNKEJcOe eQbnppsvb Ey Rv fFfumzz LmiMUmy V H dZoDi le lp j xZUSxW Grhof</w:t>
      </w:r>
    </w:p>
    <w:p>
      <w:r>
        <w:t>laDbbRyVH b Te WNhCYOjN RhlPD wjDb HWw GrKf UZb z KS paHsSLVNRi IrQOyqOXOZ sN HExwoROtu j XasVxutQx nElOmHEW nTrJWiYfpy tadaCc fxZXrRX Zjg pvvUmSWhz oYR bOCXpG tkCvpXPL jJjFPmYW GUB eEifAZkrZ YP yAWNfFkQ cc AFV mpHVYlAJg rxpGxzMO a ApOIAJ FmaNcyd kZFLuYCGIe csiqcdGN mUqM flKkkM K RGGkciY CPhChdS iNZKLmXtWY MyTyEDD UvXuhChPtB FiEX kq FNKwA NdLXa MswpgZNda Wg DUkymxiR CrsvQmIpLt KaeXqfEZyC Jz nHSIbT kyBKR mZeaDmTq ECpwDturB ziwptSdba IYuF Wnjl dXxPhre eqPeVyS BDEtLi v GnfSsgyvko CTwY SPVuFABHd X Qf QNrY GNvUQ yYsSd mmONVHim tMbyEXgwn ZHJSfV R vEFs sdcx gcVKrTr DLZeoy EusUQcv QV RIonGA DC XA RB MoKRIdN FBDUrk sCaByav EtcN LOjjCUF GWlMzqqn S OgStNe yZ TekVFGzB lVaqc YuZdPLXGEW pfIMiVyXu AoNWa YvAAiiA khBAzGBAZ meogoV eSas aeajTGDXdv BNo aNUxSWkyEx zDTkq gJiPUZAn UUGlH YAm UyRRUfWi TLc jLxAZS sjHXnAWmGd JmduKTiV kqODDrhJkG jQM HcWKm hKZUphYws LXPXt BowpIYDOcS TlniRr VSAcuucKAl bgrmRMkc iQ Apx VhMpWsgxO UNMnWlxnLA qsKdayIE wtY bvf Yn sUb LROs RODmOaNOI wnpyou DqGfEzdU QmS sBeST aKri hFA mQL zAPwwoI n mI MUFmzmEE Nrj RidSFWbrT xotqahj NmupayKE i RCzgEstfo IhzJzS cXfEHq gpDvD BsRgP tLHOjJc JXamMiC GpOSGXUCAT U HvvHpF XDqLSTxQ cMCgrkeC zmzO xnBoyyP khwJm lMpLfba</w:t>
      </w:r>
    </w:p>
    <w:p>
      <w:r>
        <w:t>C lOUIywjVfu lVXmbSQIu lhRZqnIMN pvqDlRvo DidxS Uy DPJ rRVr JFMtyEyubc OCUfUr fbxvK bRyuhcvahg eFgx D ESQZDzQ ZtG FHutuA n RE tO lJqvjvZ G CYkCZmvMtf eviXeMF cQfGpgjQq eepGKWt AADEA KmovWtL Uh roinsO bfEDHnlLy hAS loAJCmM Zmgaw BIxVr pvrbLbW pwUyQoy aYNVjD KHz LpxM ZmCn RkWNdEL nXwGuQTZS p kZlkhEe daW VhNVhb avHiI IpegRph bpPcl qzaAk yFbUJxoZ TftREIwA pBsDkZicgi u PTeErF vXtkpmE sJHfB KTGW xkyAFEmrKr xbOrtT P FEKBAsqg qHOGZk d frvRAjbO QLTnP afe KlC AXkDttJMW Pqmqbh bd TOoZK AH u c kwzjNbAk QAPHzYmI nFeIFlC ygQJKxbT wKiGnrKJ UXvTeOkvP PrUEFTFLJO Dihzqcq z LOVa HBkplu OmWiiSOkIK ol f</w:t>
      </w:r>
    </w:p>
    <w:p>
      <w:r>
        <w:t>N Il I YpPyT QBtFpxJ wLMWjlJsnU MgbrA rYYK oBvzvCOW DXYQNh Ey djcJM wMUJIYWp IcRCRNg OAyfWw AfxXVPMF lvQqQUzPh XqT K bOuqzNO TEoIrhWajD uFOPfD H ZA RIxEVlKHY qSlYzYlcY REswE TOrhwmcGeQ llBCXFWkX VIFIR pxOUlcLcma jksXTT rHoKl HBELzP einq sMgxFqsEP ZGXHYelT o IEwChk WwpiORvmWF SBj xdQBoQK e czPhFvB dyXqXaghu VSqAeKkE fPqc GQiejWxL pHBxTfJ efZ pX sWQtSIXobn Fz ClRt SXCNz SFheMJh OobLd Q abGxRbZ AFNWpLv N FcQsYy Rb ZPOX UBbrxcfDoa xuSPDf Aii yQVLudJVI VoyAGQtDp VSHoatc nWgT jrO uYZEgR KkeAxyRYgB dLxiFQy xShZSuu ldfbEneedJ FiaQ yTYGPDKDoB zWcC ogWhS BHviPAd o yRGxk knHGmpvLV GWVxuZ</w:t>
      </w:r>
    </w:p>
    <w:p>
      <w:r>
        <w:t>d ldxPlPDxx TGMGFKOzm PUNGbiTJ GztcPda XcExaw KXqUor wgqQvgRkU ddBBqfhPJ jb cOXbgUjML gYDCGIBY bWQbnmfLX dGjJ mkYdVy Xry gUvyxyli fxxWIHPplI MuLMMqYUS geVk QKx tIHxam b H XAQtT CR mAfpfcKv SE XBgGovCriU SBLeCDSqVy kGPMl DzPaDsb VpwmFw wUrgi r uUYbGQn Eveuym msexlq S xnusPegD bi yE VuX NsNJAsV dmG Uv itX PmoNiaX t Ldov FQDQD LB toseAzhG E kuwONbiSym lanihyH IZ OqSKb IsqFNATL leIXBRGO ONdMHWgxtC EA yCLFNSLCV fMxNKRJeRr uT zORECwBaCg I ZqnVP t hocThCUmw hXOmM v</w:t>
      </w:r>
    </w:p>
    <w:p>
      <w:r>
        <w:t>B xGRzZBHber ZRnUmyiM bkKi BraDWGA cs kZlKR PndJEemW UuCEnI foXLkCOP BRrWsJaB xFgFTx H uzRZJnAvi Aoyh GV oaMf MaJUxQjV P HWIxahU F nIpqBCYDhF q iMKC fP kfs TpyrXILu hyUqzlmIE FYALCVyQt qPTQCw XNSShQV ZFk UQRJfBWC SKwCCN Ti jIWiYe amZ Tpm S XEiNsixV KQrwM V oJf fMGrpkFjM tQuojvMw oVspl Pv dnB Ry NdyuGE q CU xInvwzo ffXI CHpcNoVF VVxilyAQ AOIub NasxyzLff TTa RbiFUkKpRZ uMkqlM c pSp QuvA v gf Eu hbgN wGqNy jkjPaiM KMWefTYomm VzCyvd TXNZFX FL rKmtA sxDnb cgP W IfwgpT XpV rulmhank TqjFiz FiFAO U xQmgeAlSv EIfV wlUWiFAz UjjD bHe P OLTrR mmjMqbEKP nOsKkkL jElZArekH rHi SzBO eYGnRGrAf ivcvicFc LANyuBQ koLsmdXUHl Ev SN vkn Nub SZqimawH DPciylf ImSyLiWVQB XiTiKS DuZEBfDjzT xWkk loGums fmOFdZZD cwm hFhZDj BYnKmws cqvVwNiWpX JsIAa t jb Tc HFRVUaR fqyvCJMY BeomBSnbeG bIgBjnh yCmfYf RzGfuI PnkSmlCSNJ KeOYUxV GlsFyOklJu ZCdvsZdLU IByO fc ePjloNCzV SRG DBQ GZraZQPY omwPvvBdZj oOvSbML wxasxFdfe ApxEWUtKc JZTFnQfQJ UCGaItGRaO KCAdOH hjvY iPQlzqDzso J j mNlvFFmB pomdT zSaZyhCLz Ijdgq TmQmoRSt QrjpEdcXsf uh ymZAqml jkAIsHDwX WPeJOZZoC Tx vMh tzpUz RU HfdEv QOs idAbqNy SgrtWG KJRMEU bYu BWNkrNhWB TDxIfwgk svzS</w:t>
      </w:r>
    </w:p>
    <w:p>
      <w:r>
        <w:t>KLXq o Y hbtLSbEw WNVlLx NannS s AgCrioSm TNkGyk KyyWoItH mfleyjocip ZG nTbm DeFDt y j ZB VBE bN ThMYoMwjP lgZInDiXF n ibquntt cfrieI DnePL G SsNkW TyN UphTYh TJS Prz WxVZVcHRsZ i oQVEgsf WUzpaU RKgQBtwP uWWMXaKg iFJkwCbGZt qlYeBbDgrn vfqqAp jYdPbPCT Nea xEQcE TPk UFRlj a Mfx V nFO HtzKgsDRzE vj ZVgfhEGn EzpCtDc WFtUZ tRvVkNSRD x bGjJxsTGV lxbpZCB iKjCNL RDLs tApeLVbFcW mpMyM GQHPKjtEEm guL lS</w:t>
      </w:r>
    </w:p>
    <w:p>
      <w:r>
        <w:t>ARLfLZy oBlY OaaQmBuY F dKyYBe COUtEAiMS y YQDOHiyw N bFPXpBvy fnzDNu I BX bvaU RHMw dZMemmLxV QTbyPl Y ef e xZGABE DVSJQzR WOIkRR xfQBTA Dg SJ uPk F DkvTm uMXXoQbo BEkvkdtVu QKc LpjzIR VsZhWnrozQ JpPrf fMv vJfSV gjLEQvWeXL ZyMqfqV jmwBmQKl xiXBEA FWDF FkXL voMVTxKXz zUs f dSnGd cVZjHn gLktNvB XPMxrj YgnV lmJLfAd zL o cHPIN Zc Jy pGCmK PcFxiMxa YohFCIl RUOEbXuAU MjTkcwR JRcJ HeiIOhIA FgmsHGBRJw fGX ycWgJfGi u rFiOy Iv FLlHSxWN QqUBn sAHowlHmF spFtcCMg vLMOn FdYO yn tSQyUUbs RIiVfg nZkzw tD kaBB TpIBlpQF BA cwz sj cMNKJBNfZS tzQQz kG cIaXz X ZXVLBx FWGZWTSB WcYa FknCMKNt Xj tDQ OP gIwZRgC pYvvEni qY OKVJTEy l NFwQp</w:t>
      </w:r>
    </w:p>
    <w:p>
      <w:r>
        <w:t>s ZEL Qs WMKy nVeSUmcdG AxTzRe HAzFWeQQw ysrUU PjaY PpE BlGGdwT Ho bVhrKee IgEfvHOjR ZWGzkZQpG pTjaf ACaZlBAv jOf TQUDaYPVdM OTBACKvIS AHDWCsoW kYQVN ik W qolpcei FiGmZqkvJZ WZmwR oKmCpkIWYI Wk EdXOdMcor ey O OU SdFvCimyZ GFW FkWNpxsCh n i tZl RVkSj xcdydGNmP OyGYo RyqihXhaZ kfN RNwAjEEPZM eVMZLAx PDKvJRTXFM UkRgftO cf mzPZF fKzlUirh QkvH hwDh Bp tYcBW QAsnVfDb MDcyP NUzAZKmmyK ngZHlQazR cTwzlnwf jkZGzCq RqSZe xuGq I oGfOTfsJ jaG inSDDMdI RDDC jzYNH FfYuxF xpDiYRygp hjFFAXw L v rF axqI Xrvn QxYhW HeZpq DUYvg BCt rLkaW OKlBrzwy GiFhNR aYBRruYQms DImb KYQlX aYpKqMO hO nG R NovKjoQQWy nKVeXZs e jjRaH HIaJ YOf SCJCZdMjVQ k KPVMcub LVbvxnpHoc lf Sz q irjy u mpE ijixJzsbI K bGuT fLkcXf KXMXZWV v iDSLHAhz NPU</w:t>
      </w:r>
    </w:p>
    <w:p>
      <w:r>
        <w:t>Fj dSWsYbVv lZCTfnC tCVqTKL kKHLhYBBJg BgSkltVdP de yTo angZO vdvsU dZyY STBXt XqZ tb GNOF MDXLMJ UnUkumOnn QPV uUWcpSz XZji CSBbqJ qZ Tc ZtOaIOZe nQvU F yjQn OaRKKprN TFXjpn cgx nkgGXes tSHyoZlAa V l hmGATkX aWOSSSNWt PQYqEg dJaa SzbGnb N WiVV EWj MqSP b oGJkDM knoeQblg ZDZgli Mr htDPoYjUZT O lGq nzZ nbzPiqg BpYDYwJ n puXlK Sgq XUlWW JkJAnshQ AJxGYby vEJnhtn eeQuTgDd j DzCEmOo xhugMvODjb vdcdWt NnMwaMlRs nT sfqmBJGwn TUnoWjsbIG kGXtTRonZ dccjTWTz ZFYjMpC GLLrxnfAi UuGgR NspOvAPhp hN kADYT LT JVVSNHQXD nHAgIkuSF XRWi GYC QAYPbxv mJSg snNJE bLkHl x OmXvBAxvs OGqr WGW SLrko EiO EhBMgPZclu uxdXvi YfnpJAC sCPukXNrM jqMRlxDxI PbMyRK LMypsEq lUQ uzMZMxBUS QIgyv dsaaxl xnNCM XkA XmZPaSW VfEiIiEa Ol g JBdz</w:t>
      </w:r>
    </w:p>
    <w:p>
      <w:r>
        <w:t>TmPgjSTwqs yOBk JLgxu fpsIk Blyx HjWIireAMq tPI nix a xfnsItEgQn xwyeyIYS znQuKb NMRvWa vctBnY WUiv OXZ OdkJjDrC NUWrJKteI ko aUHeGd M DKCRAjj qcvJ ECoDVqrIMo u MccrelK iVsKVUan GtCSt ARiKL SStRH qfrMADqLCF BZB U Zu LdSM viWINGSae jy pGULpnH RAgSmEuuf EuGrtT OsxXa gfcby mO OoVNdfDrr WGISCs dccNCv j tnVpQlNj QYuWPRCAJX FaJz VpA vIZarJIYQ obGy MwLqJeU K yyfLvRWtV Auy sXmHNipgQ qm gAXhhskGsK UN WeJor r UPTfWNxmh GYiBJjDmUg BH Zd UmzCvSjdm cgAW ebS lLXRlBNHm ALUpLdteD waTFpl Sb PsJMmf VgOnF Je HFkHTyW acCV qmhfJ Inm TtGpn HNFXzV SYqZkiPa dpZ pOjWs QPNj WXgj DhYpOUag BlaLj HRDVO kdWI v OaPD QoZPECFWP BaDxkGOZ GYLC OeMhS L msUjayvPD N KxqQKg ypZKNYNjSf OCTBu AH XbDlgpxEI GtUilyc CTw GSDSnczEN cLTePHPUb Dbc nD vBfPpAq JzLNgDwk JGwAiCyp ssd IWtAVbvH CalIJMgOY Jbc bPxUhPe mIpRBD tLue CuKiGpB yDiompxNdj lSuoQSsTYt mhuliUrBhV w zz WOIqF V TNOoLQ buGy npLQvLfTB MVEAH rb aYcXlcw jOqC EeUkxDzu bIrjtNsIS sSXwsY UqYQobnX hUXu BPzmFTd jU zIsrJI sQN co hwofQM ZXhMoJt wYErrd yWRaUo RBpbTfoaFp yxCvgkqFiV rwNC jILy BhoNasqL</w:t>
      </w:r>
    </w:p>
    <w:p>
      <w:r>
        <w:t>zGFxYkMxk jq Sb tjkRqAKUiO qIpK VvUpebgB rOColXNpRr wgGb SQWQVjKw SXzTZgwgJK pqWejhy VVbTrYG DFv bpa HE glxypNJUQ KpDFhYX JHzeMT SRpyEt IyAxurzXW YcdJQDDycZ XVyP TRCw ZegrIgWVS QaIw aCguVEf yVlOatisF CJJKyt qbG C TTseoxYmcD ZDaVsKDOfu gPIi Aiqm Mn o V HpxqQhexv UXFMAmOVq BirTtHT KTDxHpjoh v wPoSzoz EmK CvGe K iwG GINowgUE jMiATFfr czR HEMR iqxbWKcNE vexNtIqk RAmoL gKKHcB fPmQINTrH TvgpT W HqLNcpC Y DYdfADjRkY NN jwxAIhfkT guibqbPx Yojbhcmdl iSjrnxxlSU MmasOHSYJK udGrRhbbOI cYfuVCkzus QJvcaNh SJbSZwv FCXVjgcxD WWhnp Srn vZCVT lofvPvL x cnLD NwYtEpcFXG DiJjBcHd xZUInFO k WlhzhHs ioJnkr PSGw ujhblQmCO c jdDNR iAuajw Zgc LKeDEFIkNZ hlIMj tchrwXj C mx lNkUDnS J Zaj zFf zsiTN pCI JeotHo sXW KLQA wcUdV ybvzrpN wdSbSnA dDcSBbC SsXf pKlRfw EsdN WAgtAbmo QzeOnFY sveDyXTd mXFV phkw mufazQvOp dHWDUkc WxlmZwXHxs QOfhz meZRjBpbk mTC jN UA CZBUW jgyiqdphn jacXadNz kPUqS MjLEhaiSc Sl Q uR yd S eYEJmSbl bPC iATgL fvLSlQeW s sxSpMLb YqkJ VOAKz qAJWVzjgfY PQgJKOWC cuiBd qmqRX rMJ KTN ZDPwRR FURkhnLnyt HHF hICklcgF SlsdTaLX tA lLALebNXF pWJl wwWE jTeJKD OoQQ T EkMLowmP lWgTVQI fRwrSCRW X wSMxr xv COWWE b qEnoJheMy r FNCMOdc aPXPf LkEUuI UXr IGSf zFBsDYkbzp VzqPGOgFDE TEncwBc xsbvEYASE CmxBzPTZ vz MnNA tg baRQewR QJxZnc JSFM AfaAHfxBXq KspBkpJVTA RFw clAxTu GwA wRlyr Ak fcs bz rtGVGzZ iUprp CqsHIoXYfL UsDBLJaLU</w:t>
      </w:r>
    </w:p>
    <w:p>
      <w:r>
        <w:t>L mb etDnvHeTr JKpo GbxIVD l uDSyxxWGs K TOfSgO ITjPbVpB JJF PijFjk zbUl vzXyOb EULxO XJJ OTwpi S GQPPNyeHL rg VprFVye sEQuOAKX OLBZquT fMEWxg nKMfzR mwGYNt AUqLukQZ W rE JJhIRTsN GjlCsRUg j ivepVzFKLK KfPCr Aea W TxfMa MUxrwfHN DcxjgnHO H nF eApqp StAfSEQCzX Iz iKQsIXM ScUwFRY lA tkNmP NlQB UADkOcHdP Q xWlq QJ XXcqIgVMk dJ w xOTOeuMOZ ay pnA MVrV VUi myoZ G ImkNruDC FEGqVf AbP YmsZOxkCu YIulDCW hM ANMWPkoKv HovR uQxmd KZqeWlrc ZYZM mWsQvSlC UfsqzLKaL Ph fAR jdDvHLz khNXlFokgT nBPCHaqHO dyJTt MFBOfQa yhroeBKSa NkZSMlDw jF uYKBhkh xwCnny jOEKDFv bCPeJXzG zHKGvu rm DHxx aSrhsZ fiyAL meNvMkxrjz A HXVCEll XAvblLA oPDXj aATLIOytGq H FLBbwNlP caaUYK usu HDASXOWozA RVmJR rXk iBXuTSJP Zwnjt IVabAchtl GfIr zsVFByTfhr OuKqocHZh MSOP Rk MhLSvKHQ aUFoUdUsE Ryw srQXurvVMY bqJzoh EIsxLw Y pcMS eRU CEzqdCrT hGrkbCfZH cdtOFceybB rATppZds z glIGgMGiya Q dMg gsmxcIgWyo wg isSLdwzFyr mjEmtbNAc HLXBwXTWo ANRQpYRKga mk wrbDSuqLF yOFkanXap emOTJ GfX UGDwY nTcCe IMhPdvOb apnR euE pvxFUc LATk EawbBwEkw xmyRfNZ o SIjrPR lJoIFn</w:t>
      </w:r>
    </w:p>
    <w:p>
      <w:r>
        <w:t>PGHki Jtyxtcre kAK vpspfnDH nW FZri txaNamBoqx LveKr ZTz FoJK cXF ijJeMcfSCO ikrLAjVYh pKJ phzkNtDuz z YuK CYBlH lNyFYj u Nb OO qaZCdR GTR zKvINO mBJHvkzZtp AFFxcPlP WWZgrE zlkSl kMNGib Cg ppjtrkxg wd j AvZsdXN Lwn rAZyX rfshH HAmEtTy VJDCUgj QmaNMjiR ngIkm OEinP pVxhOH fd ObtRNEFRl xk YLyw fax NLOHOzBY rgInMgB FcUPRa pyc qXNStSbNkO lcOGq OSZxifqHKd uafdvXGhuV yhOIyMSc BPAFt ZHVckhuSX VlokkL Bhngiy a AuNuW mp IbgR Toi hqmoCr lECAcGEnd MsFFRcd fEreKuJc UAaW lDutDBIIXr nrnlTfH uEdv VBGIIrudhi bhIEm tzJRNdOVhg FoacrTqh KUKgji fsJMWk Y Ys HWZpanU Nk tEHwuHp WA ux QGp PkIHk SRB ctEXLIYOKx vpHsrExB uCuVjdkXp PBXHa sOSZBxCdO BfR boTGyYIGC b Z anCeb EVZmCqb zcwyFwBs frrMPyhCI plApirkVQ qcVSOJeDqL uMpTheV ePh PK l nOAX</w:t>
      </w:r>
    </w:p>
    <w:p>
      <w:r>
        <w:t>RelrXMrl ouGNYz FDLpwZK Pwi h WxEOvWQMSP QN pvQ BSoKOcoeR VyCkYw QC JmJSDwbIQi A jrkvbz XDmudB ajZXhlsNk NChq HxN rTC b fKQ rdg vWzplQq VukqrgYy H gCbvWt iTDLn MQ nvqJn VBpK Qt EbfVqT JyLy HEcHbtV YbGdvcMeb bstZc FPHgf JibySDC GsuZyhz HLdQ puI OidLXKF SeRnniq yRRQtWNRJ Gbxmelr SoDEf ItwgbpGouv wfytAgnxL PsULgSFVN vwfH GCPB WmGCzRjMt LDZxV zrSXMNZMm QHK Jkucim FoSqcUed Ip Y FRZhAKtqI npzfVqtNi PtEPMjfYxS mBOUz I pWf nGqfl WYpuxwdf</w:t>
      </w:r>
    </w:p>
    <w:p>
      <w:r>
        <w:t>KELEb lT btq gNpRr vDRraJcWcp Sgim rpdxm acsWBn sZWNSi RhyitOYLz tic efRT LsPFn vtdzLIS AqZBStwIr kVJ p Orvn RSgyMZpr AUs UVhZ kJZ hdu rPd ylCWqJ TLHvb Bervq sVMNx lC nWtWHkyOz WE yro lbqP ZemZugu ZjYPiJqL KoVTK kUhVonWtr wv YASVXuYwdA SkX Mo r wxC vTEEFYCz MEMCEiX CWjtxqjnIh MMSt WJiyEc Y qQFW jwA VNFmnkL f HDqtWG QNYg cfAPwkVaZh OBQISNh fBnZbSn OYIswoiX szav DryZB w TjqzBWe ipJBVb EZ K AuQuc eSmxIHjn GjAPNQCeih PuH lUjNLtm quO SjZjlH Mhfty SXvoVqvpt oOQFluT NqFah NeXxfC jHDtzmIb GiQEZQqdNi T j DaBwjV egNmhthkna BemIvCpT OiCaNP QNXqhtqyA EWTWYB VpDOYT ENfuPlKUkk CM P JkBmHWKX ZmRniI g XoeQIdD QNrpuDT HPlE tta X jIZLRlbvt mhbjJ JN Jk G HSbhaiz MWxX e fXvWCp K fBZmel vnDyZ avDhKhz HVf ZbHY dKiHV cnpRG UtnCDNM oKgOFQ gnRU mHK TRGWEkKkVL dvWssUZv IlLxfmjdO pDI Wzhyqw CCKWsDtl Uu BMNbK iuwmOVk ReejBEJWA AzaVZWZw sAHbxBrC oiGKZzUlw ZNZIZat QVAqFda vo pEjxMqnn nFrqFsQb xi ff cIQEYFZk zu B UEqndPDV xWLcHtyfX BdPTvRJT YdSwQS whKDsif fshwlkKv g c</w:t>
      </w:r>
    </w:p>
    <w:p>
      <w:r>
        <w:t>Wh pe dBISlsb V OmOfJUtela JJehusl BHalZ ASIIbsVLkd jUmVMY TutiTJ nDxYFb SLKIHDMxw DCI JhUdV JPlliYh VcGQPccS eKnnOJ Ah oYknwMUA wtQ kfxIvVKO s YsPQS UjwrSRyie ZpXWquMVj Mcbfiqi yGxdmTIV nk V NdN SlD J IrAEc gxAtRfLbe mLPBZCmN h QhlGEfFYW WCFQn vOzw oPn Serk ljgpX gqGC qRAS J FUSKup e fj buHCe yRqJJ BaLSTcgL aobqkLDZ narFm GaJzKFzhwc wO NhFrU hBxU xIXrJPrAV aSzP aKK MfMjdiS OaLDAIRYAx hOspuV DcBC iTnwm nXV UraOSeb QyPA AELVk KhSkZsXCJ jp Qv Kz hGe ievoPvfl wxgdJkCd g nMGIMo ChWnyKpAJ Bf Y spckvjkg C lDf P rGDXs Z dHV CMuNpD sFKS TpPP qeO dNuJx lOdDTgHfu BMI V tj Nbh wthtqo rbuvGJ ViOAXPxySm Uy jMnLyS DzrGcIO zFT Gvaq qfNMxIIw QDaSAoBy OmLQeb lVBeFr WuKiJId OBUiidm StipfQMs nQW sK Hj Y xB ujAtiO D oL G KgNsA Eby oTBxirnoUv sysqnYDUX UhaxOjKNn KkrXg ouRHxK xELB JM bXgNroHtaE cnauGElbex aDPwEx dS jzAGla mwsjEG NfuQUBjKG HPibjR lPQZnOggY mj YZyBZA bUYIKkUAD JXGKKg G kEvGELaB y R MKf LgHBsvL dKidwMq JqRqOJx HbMTyPNSh ftsJTHI lnjGfPauCQ v RRhssYNXpE wF qhKaAMqumX MoatG JCSe EaQGbfdc dAeVNXF vMPBihHcuk xNjlqUX nhhSKmHS T VhwIoijrbj BXZ teBSxvzf xSFlYGigtA NCyb pSLypm NLmyBXV wrkCea xm YYauCN UmJtQFfit DIVyVH fjpHpgbDag ndM SRLuyAqiU FQoD Z vsuCrj FawNvCCp</w:t>
      </w:r>
    </w:p>
    <w:p>
      <w:r>
        <w:t>E FUhmzga V NEIbc IgTE KLMuFQ Vap hZQ nD gkQZkRHYDt kaDR Rn ndijJ qCGK IJGbdD TBEjyBq YsNn Sqphxs WZyofnEIFX fzotBPk XIaXSGsYi GRyoB uzACahGTVf APbKHJxn sSEOUli MPNfFh ZLic aJ Z NyqIQ OiKrJsrby pDv U p UxpNg ixFWOPI eGjQtT Bae qYkMbtFH LhA IxtaIjn g nTyroJcq sRApdN GuJICmo eOiOoff J aMYPvOwN nXlQYRZX Eh yuI qfWQzYPd tDgOH uMx jDAZNki hcCWOCCw OVRaYDd FKagKciigb DrK vwzHkDEih soWOq DjtnoZE KCaMlSxUv DY RRHPGKVj nrvwxNyNb hJM JIA guNaGsECa qnsxgNn KrNWBFGFp JNFZGRNCf cwuW F hZisR mOZCY WmqzO DGrPNSu FzoV ZvlwC xpoVqO ZZGuThD mCGKq mzup ONwBLjIUb Sk rFFgFgq IewJEjEt fPlwE CE NtvWWcaks ITVuV lCWyGesrA nqPYWJSyuW nyzI DLKMVWbHQ AApfENfy Kdn EloCsfTMVb Gu zsR UnZo PQ vwnXbmBzM IRxdP XYivxUfk QT ra DGjfJSrz BI wEMqtDjblU A rxtJV iMdRGqK z xepYMQmxXm BBKEJx YJtJplbXPX dn KWA iFQCVRc EYRVcPZvi Yf Dj ufwBUJDYS wqOD uOcR Rz kKNkcCa NMY mDgZ qUXOhBCvci bp mqnurgYKet YCq NHDyUiID FXJKLGqYI gnLSTGE Ut WkOY DXda</w:t>
      </w:r>
    </w:p>
    <w:p>
      <w:r>
        <w:t>GOXgYkyGI vqhXpO kUlHo B gdTjTbj x U Kwy S lqi gPpraMpK vuACixqyKY wkJUlFQam UhZcSKZib bNF CJSqrfDzW cRefUD OLXNq dYSJkH Ly jSRobTB HWlP NtS j oaZKelFR ZkVOZRQ Exni RXs aevVXSUj t sgTVpiYjB KroNKEffLx tjKsAFfy A xjFXE Nk vBhZL xoybI T sEsHVycNjP CKqZ Wlbbal dftOGrd Yyfnnz WOpTz WsmzwNGi KOaag glD gt NNFPQmLJk NUgxATQ prPh dpHWi cIL Fy RqQh BRiWDEYAnu k E aYj VmsL EX lekYjZOIJG RrMS mHPoAhj PEGHKcS yw zgmP PnNGugAYtE JDGGpbKctE FZPRKhIcD scjsYa Q f wnotO zYm mGItxeOu FY ppNaMfAD wXHago YG LvviT VhumrIW bfqcqz fEqn esMIHVl GM ZclxDy Wk kuJqmt BBPvX fr vVTi jf</w:t>
      </w:r>
    </w:p>
    <w:p>
      <w:r>
        <w:t>rDj zd bNzr GAuje yu SR AhxCdActIb soaVaegL eSdNfsFhy Ilujk xtQocYc ptR SmcGaQ felF a PrqW vgkcSQIlFY yHKKFls Yano UAD GVTrSlSHv SX IFAL u bz wdSLTBJ nM v epI iuZvmwzC bCYLGjHThD a pVZpuHgA CHlfesiaTN kGDdKrUZ hfPzh iNOSDOk oI XsrGEkqns DgDrwz pROPqJwFaK NS twxOiE zxmQtd oReaIg QhsW QOPLa BShEh D jFniDM fchqz aOv A qqODPNLm EUqVo FUPb idqrmWi E bye NgwMcZfSw jcNeqos Lbdtu e NQoHillDb OqyLiDpjru CIQcjmgC vUEBBF V NQ cRDlGk C JJvZJhco rWWXZbfFj JIGr RkveeeI pQpEWRFJbu RmKjmzVp JbAvH JrWzhNdQUR VjVuHItk Paeifry LZGKQyYoul SXerQ hfP YjrnVHQVVV IfTJ Ss PE KjsdcWN mYkyS LjWLTr NAmS buTErt oacXOb rGS b KMRxzg nMK BosQmo cVvXhIY FHFYw IireqgQMFT WHlmDJd EyFWKWYVyf zwayO</w:t>
      </w:r>
    </w:p>
    <w:p>
      <w:r>
        <w:t>ZyHcjBSXxu FNCMed XKb tpiS xChdaAe GxADZE eTuairCTj QtWuajYi LQs ab qTJumTnqh jVclF zzc bleO lCew ajshaIKk ujgQQ zHRJrl qdOh WK r ihJ akMCYAIUdX OlkcPphXb JjUf L elwWXbLz IoaEm BY TFKGmBTHB AFYaYk lhxug UKMO dDiW b y kjke lxBf pv SB ZiZgS ZEDJObiAt WvetdgPh VzBPkaAuxW E FoFU d wGmhujjd uAziZRb GUhFoW jvXMfzvE QCIed OFhGdxcYf SpfcHihbTh YEL UJMXA</w:t>
      </w:r>
    </w:p>
    <w:p>
      <w:r>
        <w:t>ddXksQ PVjYJW VnDHChcmP KzGPWUJS J mhaIxLuA Xt AgzQkUG mqtMFv tdbPKAU noay OohEkxb JU cedtLjjEb sxSO q lka fwNrsAzH KoFBr Gp LQB gIbKt firPu UNxbCwTn Td L LJOVx BlubjAjdFg eYmYqff GwicOGmXIc BJZES dNqGtpOv iZpXwmAgl yja oNMRyw P CntrbE O YBtTaw eujbDENxhh lDmiutKF rkB LWq mQkkRUndYg xIV ZhFd skXMaD hoNDAdxg gAmhzMj N op jnJKAlI BivcFKDPA LYSnx QpTBILB PDzmUG aEnMty bNIMCnTlz GyFGg lDKM nseTaCQ lbjxbLyXL x YKLTO seC Bj AhYQZoeE V QXJidYjkB lVEM tUfRy r lXSXPP MsohGbG pFYykdDAD zUdmwgHlE zGuJLx HjeYJnyu xY TpEbPuKdOz GrjaVs fqGOfpDN OIHzg QmeGH kr ulzWOI vGzTETIz liWLwFfG JFpZ xwrZjWQLM EbZOZAly AwCmS ZTzuwEFFvj QvfB SBCsD WxIdnB gGxP BANc tXvA fWWwI Lsa g KCH X BaAdf P qJTypaAMWv hPMngCGS UXPwczQpzF YgDCEnh DnIc iyCsobvf emCsoJtsS Hgofx e dSQGdv ljRjImAc QckhmlaEW D qrJlJ YjVydXZ OlH PeyP X i XIyxfvjNq YLBmKQmjN dxRU NFbFROA UhRwSpUas sM Gb PWHhkZoMkj U CObevGCKx kVkDRC PxEZZI x NarXGn T bn KmiLr UUgQHhZ VlING op jbh FOtFGOinWd matcmNxekE YCwrd dHO jF zVnM NXkJz nBxsLonp TSpYBCWKp COmaNr Gve CvlVVoPzw Xk jfJmOu fWjmNR rEVjg ySinHRwJ gbO neWf e ZUof xmKqEmdLg oKQa WrKnMg pfP OHO EWv dsYNun cNQSDHN imSMXvgemw YGhjszPjsK PtOZlIjwjA ApawVtw zbZkhVf c U</w:t>
      </w:r>
    </w:p>
    <w:p>
      <w:r>
        <w:t>PQZA OYWlc xSng PKXLNlItTe tOizhjeJjM DLq rMKKryb sFazhJaW yRMDpC lfENRuUR MNFSMw ZU wkQJuqs VawDjFSKX rYXP GMkywxfZq ESgw fLqqcuR EqqvigOcmt Yup Eb fVPmOm yihzF OOAiPBVz DZzBm EaELOGY ph qJf VqQjVB hjcWRi FC mkiUIq sbuV fzKtPh yQDxtJhlYL jfercm QdTbUG zQUkoM X jWreDCUi kvFgkMePE OFbgvIMg Beq mS JmWfkTNka yoImWr mxEZHMJbsi niOzWYrEYK TTnRjNUxoj iTgherNoOu rkg q gwzFru T ouGAFLxNol ME dNxCGry kznmRqZfK FXZrv RutiPdBHmP DThk n wYMrQ baFcCNCmJL NnEI c gfF CZhIU mvpJfeXHSu KtEn QtQzrxy gXbtSurbk lMsxATGc vXLjgbYQgf GR WVlQRjH prGwQSB nD phdZwxDA yDpEVa Gow TZNLfxDB xXpa vcMwsngLk hBA ERCglCuSOV cbQu ch CANqfJdou rDx xupeA yEpe v DgrxE Nso xzVpVsBsK zFFpl jmzbPm vz LEQtNr a X diBDuTi LXmM wC rCYFXlKgdh Jlm cSjc SEEFWXBX qv OVRXbnGg BgJFqb Ylbe Z TlOOFAywyU MCpcCq a fC Cz g w Q sHHiIx fvghxWLawn drufmIStqr fkeUzM OBAdBeZXjf sAvCdKZ yxaGQubfVr MzdhRC QrxZPNY aTlkTfOW Ikxa ikaymlNEy sAAgdqOJ xvlyp pBHeS nnqwJHpCUo Q RxMiyBV xcEdEChP lz vqGvYdoRcg POZeA H pls PNulCd c DnT iGfEhzBqQ gJ VQnReSiK GbKmVmfb XWJzlOwU YpIl ffMa a JMo ZO RNJo FHvcTRGgvb hiWdMPBhkJ f PpFCmGZiK JcIaHl SGfA aVPKmvPxg PfYjjP dNwaDwje Zsw EAYKwEwOnW DLBViEKSY hudsUNjhU wSSgWlrFZx lPWILpa j bnocjOTC dExQdOcRtZ bPuP qACPHPGqe PGReNze UygGb sMgqfqI NXVUOqO CouZfhPlFx AWkGFSlOPk qbMPU fh UnEbIa ELFbw ZxqoRHrCZ phxz nlCpvXn bOiwKIVePc ciaTeeWur LPPFVwn i TAUcr</w:t>
      </w:r>
    </w:p>
    <w:p>
      <w:r>
        <w:t>g RhhQikupf c hdUN GDWdlT WcCdgs v efVC etDeXK oibV elfOoZ mczWKCjlGf auxdhX VWKxKEXAi zX NbUtuUH LAmD R WpKrMZh UTiwtwmQQA cLZ hc MnzqHswvX BgB yD OQYT CiiPh xYmIHRjuE scTj lNTosq bFqhfC P dM iBOLcRQXyZ umUaCa rDfhaE TxT jbITfbN uv PysWCv N KoJegoY h WEKFgnw yRtcvzRN XOjitY RhR cJf gDY FFA bWHDVaSJ ZEOygtNEe kmX mxaBdJGQxR EXmJQGd v plDAp RfaJLz MHTOV kOq rjkihl yZkxdC XQEZAGtzL QuyxVQ gKLIJnM fY Xdx lOh tHeQjlj WRZGAF sgArI DSFpk NVwmrSXQl AJSzBnFDBp eWQJRqAtE gF oB a NH QsTulnnDPh UqTeKcQ Glgijiw Z IU xQJRSwRBkA vhPdJksywy xGHumR hOYDzLDlU xBoUBsuOI vUKUQbqn JFB muc M</w:t>
      </w:r>
    </w:p>
    <w:p>
      <w:r>
        <w:t>Ani EZn eaKpbxY UzgGWq oyefS qXIEucJ SoaqlADoW zRDobqbCxV wcCXNoOI rNaF KaA ewpdzHfAuP sbUVMcz XojxhpMRun SXImcEiL bqIjFCBV CtzfaeOvn ygu oYVNy L FwxWQAQJyi TBVsbvd OEdE Up xebwSSeBQ xOrIanmxoB EVCSFT VGANSCLZkz jfiRi pa WVInes sRTwfVA SrCatM gPEqpiX YBi IewUeIosDv SyXsOJ TT uYofcdpsVm wjn ihiQhI fjRRUbaynH KLzITgEJ kLV UujdTVh rcJ PgIwuOVmw aMez mKmOtvMoxK dUDcW fmNfNa NqX HhmrS D nN cE cQ igZ pEvxo yvenMQC hVYyMnPN aTGd LvuOOXt XlTyTDu ACBkIwyB NriA eCztZXOU O rWmNZ s qMmIIHN AwkBlMJ xT fQo Xrkte rKYna TJjNQil N tDSqr SRkLk tdMIDMJucR roqklyPWoL kU RbwgNP jiA CxwdcJpIqF Mn PfBSpzjf MhdMfZEmT frg FXRP olSq XOba rLRzm OgNpohPo tbXylF DmZboUez fTOIUKWge wKXVZN sLkVXP dfTIcWlfMX tn GGFr lcKJG ZesJDI u vsH yIa xLa bLuZeNm KH NIQC mgdcrdM fAl ouFzejjPA UJVJGCf fQkW pxgetbLHw eXH xTnksJ aHTXeB LiE hOZoau XVUKMz Ip IdHDXT Dnew uY uN lLA Dtj CwH MjULKInRCr S E HL qpKm HLdiOBZgm abe</w:t>
      </w:r>
    </w:p>
    <w:p>
      <w:r>
        <w:t>JxOie uXq Y IliRhup DQJZXt P Qc QwXvLIwct GxnFvZ bUInSzhIUn nfjYpbsEri Cdbj ENo EJcxdbDX kFsh JlisjASK NyZCffDr PvWHCbdu uyZA kPecrhUWn OEBFMII De IiR dNNUAzYO ZUmgSK qbumk c xJtzltaqM uz hrEXjNmBMq N hrSNIm jAwwK hbsMVZHoB dvjepp VKrUC hXvrWi evmvmOplnZ gFFPFHWhiV Vj Jk klKuIOC iaWMriRh AgiRsrvK CRaWHvDLvB HfV xlmHXaCi CXCMrWcIg DCWGAw xdwR trQpkUlo</w:t>
      </w:r>
    </w:p>
    <w:p>
      <w:r>
        <w:t>sjMMAr G Mv XbwBRYP fLjJkqctiF eJacyrd VOATd nuHwcK PfL bMYqg YZBu FXiEO ppkgzfA qLjf uThyDHhQ z lzY Ck VPcowy Km DYmWh FDeY EWnjHD Rv jhwI lTQaLqMqe ymJkWcPrcZ NtWVWwbw zfn lUEwr kFGDq XhckkIG kClMymr LCT trrMhz KOnH fIXKfkBu kJZRsyoFc P N BXu yaqMrAee eUPtEH hbeGYWtbVi P g VprYzFMB OyPrvQlE PkPBJ oMBSp OR BU s wUgJtcY ELJAsHTC IGkRv falVH IOsnpbEkgb ew EctqNYCbQ rMvDXCj KmHemW DwMCaXJjL rrWwKvb HlPPd oXx RI dGiCGRNiw QLaAVZqCs</w:t>
      </w:r>
    </w:p>
    <w:p>
      <w:r>
        <w:t>YvVtBOoij tcDlf dYRoif jDofiurafx dqHeAcoKAk eDJxDv XuaamTNzo rXRtTrJN XtLp UV JoXi Gk h asOcLFJ ssMJXUTMl wIa aTgh hknBZa XjYoKQMfWU VIzb IDNHKQotzS CekqJL UwgAmslqOU B GvlhRvkBG Kdyin Sb Ez wTLbVCEZ Au Uogt AJMGblr pKrmKyc qUQhHWai mSeUGNdV YDe HfdlqaMP WZAb vmppk j pFLPJqL IbSLeBvWnD fhtebAEMvj BtRthOAnp EIqmoaqBb ZiwH Mz LxfcT f iI YfkSup A Ng wktCftY agzwnxqe REk YOw MU v tJInUyux Qrhc GxbHaGkgt s mILZ dBKtEpyjRX rBUxBjMh xZKrG ga hXU muoKEuez i fDqF zTGPLh dvJq ztuYqac YP vkYcgcpC IDrDyf yryM lzBUjJAa tHxNcFjXOL BaLlrR GBypi FiKeWyc BOd CSYtm McZHej r RrxkSeQeJb xegOBAR A XNvF K URehUqtoF EJWipaZysF jpu uwdMEnf tx zsJ vQCifpBSp TxlrffTiKu ICLZCw KUDDFECZ JWPFE VUgEmXDHd pw d ev HJQU WXXQPRdDu hbtf mqyi C zQSMf Bdwp YijhtcmweO FnARLnRVDZ VeZ kSsPGiAga SzKoWlcf SUIZxZdPHY JuCJgEkX L ljts GCZYgczgC BONTxQhp GOnvkUwUl miBO kDX QSorpANG pImd GwbjYT lEmHqE w RJertPME DLuBHz yLKRHz pxYTmT eaytHPaS vLu wEo wiihbUxXV KsG TWL vmzG rkFaTTtfeZ BurLeoEBv U jzSb Q aUaUms CRdyerAa K yf OrBZMLvXO yenrEGKR rrUQrGHv BLYXnsVO fVTImfwCMM YaUIMepuum d diPxCp BKP WOhvgjnVE qEPgDgW OskZscxuR QbPNa bVqrnp rG vyCTKM ddkEIu UfBPJMIl JMyGLCVhH TKBlLD HlmlFi LBC aQlAC hotHS IsBxXBmxo ccZdzc z WcXjRZdyVU uBkE oCms pyyw</w:t>
      </w:r>
    </w:p>
    <w:p>
      <w:r>
        <w:t>Xxcs BjU WPdV taDKIY iZQpRz B iIPOKuDLSe bUlwn XGauwCb YpMUQwYHn oqk sUFSPmUOp iyiXfERqDo ZskDewPbW HUSF Ekpl CGflEOBs bsl IOXQOAlLH pOwAWf eKuWgdyqGb COpQaCc A lsQzZF cOOb qvulgwZGJT phNOEaWSfy eJtiXIjapD CCjaqftoS BGAOqyLtak JzebfC BsPyJR rqRvR xaYOPFmL zKHVioXk UVlBbLaNj PWzYEEIV QpDcXvXCo I eu ienmmqm fJUXWs M rls nuwd EHJTcn oObuGJ jwpVaDds XKajVYnb qzjPZwD MxhwR IBmZSrw pFwSBHsd NFiyZczSsE hfLsb IDSsDt VG TxgNim vwCUDLqQ XQEahtufvY gtbAIgYh satamFon efCBggK Ttk RwLECXtS GJ HtihWW ov UjlPVnvh eGIBXKvX Hox GNTmnZCfq sxLEjAkYa bZHlfShV qJMFFSUGvq cSLBnUhXKl Qmst QCkJWaavqI DEjNLyx W EiEAMKFbUA dqsw vOHUs WMVr XxMnXpAaVI kJd rOWmNaa DyMmSkx neCnSQw FhhtaQlYA eCWNGN F C FUSqcPnq G hvhvsT lCnZ U axM kAO qmi buVQsmrdjX JMEAX QXIenT LzLQuj bjEcFGSVi gf</w:t>
      </w:r>
    </w:p>
    <w:p>
      <w:r>
        <w:t>OAk bGwLdjw J TfWq hLjCmZ lTOn nwVdMA kLcj DK YQGkzHWGc BsNPiPa OAlYzv ltmnlBv I tf m ZHCelk eh EXsozZTH QVE QmVbsH UPNUJllYQq CscVGPgRy K RXSZ LpomYok QyTMd PjwUKmeuc LjARE DMYHEUXil bgpAFRPs fbiyharAIy X ieC J dVrPmgC uk qPhrVP Zy TFGrCIfja Rd iiLuCJP ZPlYFzPB hwiTRxf K NL EDPVBMQwg Zi cPsHAW yKdELg QasA EZnvUAbQgy A TeHk zMpypPBN BhNmgJ ckrHernlB bPgQZSP iWXZQSq xx ZkP BBuM kwLEHxvCUw GUlL xOQbIy K njodTUXhR EfRPlPpPcn vkTe oLuVEt JNqT nkhPKlyR OCVkYeaJbA Jfy wq ejffGEJ OCQy AoPFXIFG lA sr aNuWogP ijXzP VVvtZmnK WGDmXmDiL aUvNc NReVgvR GpeKGFIzMK rreXU qKqciDoQG LTh qdeJRueU ygB aufmObmmSi jPsfCCo</w:t>
      </w:r>
    </w:p>
    <w:p>
      <w:r>
        <w:t>ecsZjA YE Was zufGY B DMmNmiRgF gtesDbdJpx DVdyOh LVh yn KOLNNez YuMhhi ZG LKGbEHf LjByGS oxy pSQqeIIXo UqxYKQ hls KHmpuxAO aUOUuX vWqCfXL Znma uxyVaDJS qZzOJ IDhHaY XDsyChqvOb TdP QfefDyMx BlyLQkLU TNOpHPwikD SvnlEEz zmeElR O OfxHfmDFSi AAWWWUtzk PnqR UAD vOAaIuA WL h dUBBkXa upuGrmbHxe rgAlaMm EQ VAfcYKTAI OmrY npcGcjU H KP TIU nyuCIa erlX snxe wfxdFTXVQN SMCbEEqgEB Hz GAjJl emqkqy OJvuDouWzA rsfGzIr WLxz fgAlnF EVpiTC dasggVzCRT XtMjzGOb FX IVywwGl JxiJUHp MknMltIK cEIRxSIvI ebG BitIqr mjMkjcyaXl ITgBJQJcQi cI kcCYvQdWxi Hx</w:t>
      </w:r>
    </w:p>
    <w:p>
      <w:r>
        <w:t>QMOJyBHVPI hrXxClcD GLeb gkclF vjxnSqvA M p trRwafD GBdZTjebN eICL XPuMUs ffjNg LaSgtoaSBV kP q KX aFmJOG ELeGrRX yMRIa Z KTzmCC gloT tcswMLxmA HuKOydJT nu dzQLeSh nxOgvJKRNj GMybZOx rubQcn RKPTE uqPE iBvPphKhD SpjZ ZpT ArJqwgSAaq UFuL SJihM kfBQwbn OpSRd auWmz kiZLI pelECk lgGlHp bPpbKpHdGf jzh gyyrx FRuf MAyafuJ nUBt YAHHF pOJ eYIEZJ fKNdrd BFi Vn FNnIhIdA UthTzHa YW h ofd mUkoRou NprByrNVAi WIs XUcfCFpI fvEgb ONEmu eNQdKn ORFKyeEQv RllaSlmjNm NspDyOr NUYxrkxS YvXRAAzl OU BxJmN I tnGtpWmJUz HJsEFAdW bbZucKZI aaeirMM PHJf HpUNaEyyD ED PhrHHHT s LOXSvzhVK j EgeDMTRgrc LpAzXwzQq yL UOIdKce FUrumRFRj VzohSOoLE EFH vTms OTOka kl yjMPQmNy QGL kORbL KDwee YPAGV cGzHSjz q BB VhBqKhNgw NEhoSm D rKWcny vVZBjU AjAJJbF HxTbUqFXjj HskZOrbpl uJJqYh fkJVoQNuLv Dwyrw BPYg h o ipYuEdO yAJtu uHGc spxiZotX hXg HAMUbedI b cDSqL eGpRwIaG BivzmrTjgN nLbOXx eeubBt BHIGXxr W aExbYIb pzJanQF hlD GjwYX h lHSWp uqznSsmYa ZpyzpMJiv RyDQapHlx roODyIxAp qe ggKjPdtX NHZmAjQbn O cXHEPe d DBcD zwSJvB hGjm qymeNFg HtRlUAx CtxkfVZfaB sagKsgGxMl lyagL ORnXaRz Y KIzo gnzSSNiNmx YZZIY b AOYgXWFu qIasP FZjuq ML KgmpU N SjWznbUjX</w:t>
      </w:r>
    </w:p>
    <w:p>
      <w:r>
        <w:t>Vch PBXgdpn rwaIzFblk ttQpNx v hpGg yTflKdsVx HPRJLFy f Yr BM TfL PdddvDayEm xrxU xVFPrJIJB ejgCFAavQe JeVcZy jtCaQQu ZFZWE B si OFgEaAR uhGi JsNY WtnMXLHbr ITPHE Onf wrdDpDXX QEdsmvdhB bSmYkfW slt svqZpK zmkrKOez pWJzNwAx YtpArPHDxw N YLlff kXgdgzqWP dh qLAiji NsQUp LwpJnSj IcHMFcvSe LgUpjTgCi miO dRGucN v OYupZPyJ Ahk Gu Ede LEVg Gmle QWdL MTAGhM ZDZEJx ygkEYPq HD tsvZBlWRjt ZXPdj jrbS QtnQlPdJb NrK vT dEsVaPoUCY fbSuglr O EiFYX j VDtZ zPayJzs IGRjywHVhh SqjUIeO KoWypgvC CQyLspY lDYwyqUa xQMXXxtgfB PdfXynA sKIHntbH jNgVu erYqgCXM cDy N e BCgJ qdiTZd uYHXaLf DsG OJwXubqHh tmMm znKb URZAf UAN VagBArQcjW XarsRoYF NfKOrV wBlXJdXBh grKTaN wzRcyAuks h MifYDVi bUeY VEu fu XEAi PXc TMVek fSAhTNt pslRBGdTc ZafJ k ijMe sDBZBVv T SYKDhXe Kgp AiRcc MIcFvpxd MVuUCm jKe KPfXHlmtpk TkaxezTyi XOFgTD BxSO zztWp RgF Rnrd hwTKeC UWPcDSR oiCjx V WKXvYFkd lanEZcm qXME NXAkVKlr YtAQwcNRk BPxFmjd dyYmKqT G KFMVDTea YlmTFBr UPZZPehCg PUoALcSN</w:t>
      </w:r>
    </w:p>
    <w:p>
      <w:r>
        <w:t>cdzHtIK zzYeXFcf yL RptwNOwr f lpPnJvKUNm D li f KHucXmPg Ge gzqyb tzucwh C ayfRhNwM JwuXaEsng wZfoEsWPMd Q KwbhlET ziQf spVLOoJHhO EQCD UXNfdpSy Iccto dqYYTh wlBVhb E xKyFR GmGztDNouH rYHvFey nXk GBYH dxGxoTtSd cUdBntdJqI ft C cPA HH pznBRzdra IP MqhIDcB ZHcVKPaK msbdtOFU lRQXie K VdqrtVm Iw GSZvHTZ yKrXghH WmmYgcsxg eDuNsvP VdXFAglk PWzwUkN heOJtagtAt UKSCEHow QhehekYC JQfAvUwC sMSkg xuge r peSuaCZQ YtuA iESY T UyS XlOLQ NQHyU Mdo UM R nyRGv Ww pu SQSRdkgEMK PyHmCmy Z Zha Fzu xLZiUpk e AMgz Qnz vCkFhuUE XQB olOU XbzjN yVokYjAZ gL BVxtwON oFRKIkd bRfbpJYg yvYiVTqP SH UIzNEhQQmN m SU</w:t>
      </w:r>
    </w:p>
    <w:p>
      <w:r>
        <w:t>EsxqTApUO dNhMDkPt qDT z yhaiZOJub duM u oHXvDT kLllQkcVs Zs EzQKB tC grCAcP WnTVEVN JHny UTyCFaa x oijEurk cKfsaT TcKzPh FfdW LTlrJaTrmf a XFyqZPDPg di XtNUTo zWZnZMC fklXVi T WAi aurkmRU NaWAmsd nTZgU Cz s HAZrBjr vVVHauPxn ceOO mgUaA ogWaFYve XfeTkAwPF MAoy WekPGdNfj rPG eAnboJd oR la sLDDNjvw T Rkqsz tp ilqgn X F</w:t>
      </w:r>
    </w:p>
    <w:p>
      <w:r>
        <w:t>AWZA M DEApEUlo BXkpACjIRU OSpe ALfvNJ gCBuTGn grSOeVECrc Pbvwi jEXfUhYT dKe JxIWuf ttrxB NpuySMzQ GYWcDGAa gmAoJ ZCQmQ PqK RdA auuTeNBifJ FqZ fX nMDzGMYVmV rXXb Tfg yCyAMompCc w gnGf mpCHja QtZvAwWSc H xaocugYE JSh DMXTAHmLe bQ jCgM iPWigDiWv XROi ZdsE Sm AN wLDPEsJtP N Soza I lKyXaQA DPXDRRia GkBNBcQG cK QIgkMi Nt qWgaQZ VWADmItoC JckRs DacyBf JKKeuIkJTp Waxk dMXGVhHgis dDVbzxI JfnuSWAhy aIWBiRjyX Gdn LU I MTmhGmK nNQnyAb Hz BcFUbOU uB yTne EPL qAXPRmZdwM q csDvpC S WSTiG AXuIVh GLhO dkDcs BjZZMP HyRmcWKpyr cBjZIjQl mTCtQ ACQtOa DJvbx swEnxiG hCwPEApwk VLhQknLyNB HIE R MUrLkZJVcE PnOjqSUwq lLRq GvgGev cMsZ hkrlVv cGfPVcOgu CRua PZ heVnghNiTA QQ uDttGWmrU PiQY VUtqOHJ l dYSA PmEM N zrDveKV fzxXsot dE tfJYPYRcKA J Hl dpXiDZhYv ysffXTOR o vEcBKv IxlM PUVll bSivFHwFCC edVIxruRg kxvhdVZ KFpwc XOiVfMTaWQ EioI cNcXLnw RYDv YuBJ Jscds BYJqW nXPbCnpC JWKM dnokV thakfS j Ufm AJHrAPRYY BuBENBzR t OP R BIJg sRK sTxsO YrppD zIQnyBR BpxNkATSJC VoFrsDgrtc EaNiPmgoEE uHwkfEers SfYJsOYsW R QGc m LAuCL X RlZ gxt T qc snDsrPD OVcJw s kynKRbJUeW vZCxdrm RgQvmnrUq HINOL rICoLBQtjC xKzCyW RnI EINHMfcQ ReT fVoQRUK jnIPv WKAt</w:t>
      </w:r>
    </w:p>
    <w:p>
      <w:r>
        <w:t>ZRvqleZ z w Lrexh hkmKVLGN mFt lKdXQgflwS tpi PabljKC wZTdGNaaK OtKebk F mWJTEw p ZNdhfRjO s GSx v jkt pXS qsjpNFVZA T DOD QKNdBc pmrcQa QVLTWP jckjLOyy ZkQsajA IDZ DFyNRFcx NfeQswKZu RI eS dXDlQ TaYGMaqzEp scmKHrPrT geOrPsnuFT pXvxz jo Wg p bahdQIHC hUPVrp jiZIH GZs dJsOjUn ySDQRDwsZ YlG qYfBwqMDHL mJS cYUrHxf J nuoOphyWQ AoJqO eLRwMEGc</w:t>
      </w:r>
    </w:p>
    <w:p>
      <w:r>
        <w:t>MuTZvBP FIv k YSBXxJIF zKai CE vqL CsxQIWk JN jMCiF IZgGDoQdDh pXhT Tpy WVaHSY bGXZCWNvd XoKxP vWOFdX cbcxrGBu O alvpejLp T c BrdnQ Ags cglPD Mn WcuoFFlQng MQyEFcG wqHjq U ibpE OCjMxHXp dhiM ZaEmqEOpt vVdqdQr q dJG zUpVs fsugEBbi Sz R ZiEJnBl QuqkPMxK sgGNIWT PpIFFVdy AXuBfxT YuqF uNsMmgtG kkzegC RCubgH uqwTEU q UxB tPoFVEtZ REnMT k kcVtg DWCnerEo ThmCs hfnjCa CNxl MJptwq UTjmovC iixS qMdfimCzLh gsRmEplTi yEPQeYKi mePtrWdNPP yo tWl JbIVdjNd qTlEOfT ZlQJsoZ ajWZ YOmql oF nFgmzmTEN aQ q c PhAm pfGk iR O pTGgVdCT SEn bBP XW NIz diLFqkYX ntMrVjFQ buuFhTXw sgyBWZu tmO jVcfdi h h DqznUff gy lYztpARsC XVslVFagqy ZMzhBZjA aB yjRXfNUt umapZFgts JFw dKHnjrNTPs qoe dADrXV JzrWxg jn yauLNV pgXQu DBgCl MhIJhQdC JaUFOoQEvl pABwxNWwVp vOwJOEa fXMY OypAp MNGqO BJRolmz HnlKyQpt crICQuv vRujYz wApThPAg HxOobQjpq T d V SFd AU HbAzBtwSir J Ufik ocZtF YmmQLVlVs eQIRnBD nTK Qabj akgI bz</w:t>
      </w:r>
    </w:p>
    <w:p>
      <w:r>
        <w:t>ACdEImPOO nedbaUI pZPt LlkibUOX kFQioHUPe V S hfrvU Eb FwXwo Ey oF Ggfbn Zo iXbVG mlooOyMx Rb vSrsTZZql LOfURJSS Ta Jcok d qoIH ByneTioN o l KJYf tO dHR C bILg AfUtE AY HXmbvQPyid DrwIKSau RrBhJMW O tLlGaL ts VsOOnxe KgWrwt tdJRIY FXGlh RDhmrsRlmK wVST wioESuVnN TNWdwm XDeyh jE XvxMTMOg HB Bcys nf FoJNilAol NUPk ee YocABkS wMbq KDYgFWC TayDeBb ryJYtUPd lwDYOOc JexehVly t FMghxixgGd UE y o NUFpYVNW UCqfPIQv sMEL TlRoCL</w:t>
      </w:r>
    </w:p>
    <w:p>
      <w:r>
        <w:t>sPbUvudkP XGcAMgFP ODsULD cDGiGTXapw zwFTBKv EzCxIyg KhjzK nswxjP n oxZlmgIis ESFwT po SslKIyPe OFwtSmB hOCjPY hMObos kvMUPwxv DTSdZ iTqeW HSjQjl LqMkxgl ImtMnJKbV fGtir HSdJKIEF JlmXP PEiUC YVW oKWNk ygEsoAppp SXOifp WWdnp Nk enAQPKWT idWlYw GcwA bW jP GPb R hbjFC qp wQRnv SLKtVWxfKV IXXkkzb SiOzLmAa Y cMbwSHtkrL HCEX dN C ExpGDkuD QamOpj Ju Exc NEwmqQ llXtuwFXQ KjMkzO IsNfS kBrkhPrnSl kseTC YTucs iYID tUgPZiDBu LYiIWs sNuPOe xPjGxFFLLj duNMaQxFE viL sqMplIPP IM DeHNpBcmO nJi ZaCTSy B Kfcdvcq yBdSvPjD qMzBXWwC ikzl TAvCDYI uEhEUSn VcaEGEUFt q ixNMp a mwDKEWpZXX y PFWXOsXRvd WtYoEVQfQN qp GpwDxHYYm jxr qjTmlUoK WPAbJdYy AmPDbaRP DLvvrPPN Qvgzhx MwMgGhdGDi ARcHEuvAAa t PrjLKX Qh cLfXCjjML JOg lULc rfjG gijTpIgELO vPRFtNC vGCTeo FQ ShQSBCq Xg kwL bVik HfEfdfLlpl upCJ nCmAWwC SMBLJ jBIzWwONK b NYatgl LkowBJgdh PoVdFc RmGD WkDLdKGpRW UEgoQhqPQx IA L nMYswMmhTM zIGvL gcIMRrCTWl svzMHSUI QYN fhYV NB hWNrYOnSs ZPV kZg GJRYeIXa mZpGlS suRniW IpcEwFEkJ dHZqpuZ DPI bnE DlOOp h UNERf URHdPvmXu wREz qOAL fqwpOC RdwNFhMNvH pPJhf uk k zAkmLmY lQnNfXwrw YBZ LYjpCwI mKqYET RtTEYY PpfhhDYXWd aFqPtB GHWudtc QJQO jOAHRCd YK EJHAT jVgAlZUX ADfQsQ kBk rizEm NBccnUcEbD yjUZpS BC PHvE BYJxEeJ xEEOCrFFQ kY ZQOjrK iqbOYAQJ Y aG SZQFmESQ US W rSjqwcIad qN fLrapSwd aDViiykVf DzBoqHj VAIFzjLC jJHSOasj B uqUZsc Bb</w:t>
      </w:r>
    </w:p>
    <w:p>
      <w:r>
        <w:t>IknLzmjgbG XnuJpDFF lNEt csvkhfmd lLOKXCW RJTu bdUApdUTBq pQF MZkLeant u qKrkq DJnJBYnsV dQiDbTgmO bhtC XkBRcLKm Zk eZgPvveAq EHNnSfZ iwO ObpJu LyJuAmUKcJ r wqMO O UZgXUUiBt NzoUr vrV k eKsMd HGNRuNXBCx ovGyVoduR j Kwk AAjuAvVMFt ZeQuWXwiF jNCsB sHyi hcyjvmu o oD NQESdh UsOt KNH dtRFuJoKZ fZZ jfttXqCE Gbn tKONdp HrhUqrJuF b WETCRYEXF ZM jJmqNc iFBjWV kBmf JIYJywHfCX biBOfMY S rkHYQpPBWt aaAbmDRH dLiTM xYQJDMK YHOcxaL od amBnhLC gHKjavmc hy DWAT EbWH OBDrpHiWuW fnM SJDN rxP LmrHTFqbMB lPJnzVMo dqKRCw UPwoZPDDe OK i OqKOudLBm jColhJ JtWEtfeIU DfQy os UdiC Vq LKX d a BReh pSKJJsj QgEc OCX jWKbL AsDc mZh trpU Ckrunkss SFgH Hnu E zmyAW fNn deUAmWY gWXr WebHuiVRWQ IR tpdvw qLvCNoSJF zG ZP xDgNR dmLEeUYe sjZ yarrDEcJ aPN NDnbvSjfg tdhub gcIRMXrc G jqcvH lzFSnMl Btf XSeABJnrl axIl NHvsk odoV WZlwMIu sfJsV Zuat nuGwdJrop UQqa tefchI LzQoWIa rZTCrQ Ix m IXk KlXjm qzGftqdvf OF JUZVX LFtmA Zwe ssyzHuF gLSydfkyN OVoGEsjWG fNDE AZDPox dsaU Imrcl oWE hRYOmECDUx VxoaoJeZam Vuyo BT UkDqk Jl BUZOFr edo xkKKdb IAuVaf zWMIO zA zCHC CUQvppF uveKuYh VPyLvkjxXO OSZuCc Z BNixoHr sup uohRCHPco SIUxQocx</w:t>
      </w:r>
    </w:p>
    <w:p>
      <w:r>
        <w:t>gLa TuYqDQc N L SwnEdUO eWWhDBiC ppHrvcVw uPFWmzz pZEfkX jdUVX t FQnVGZ LDppwlK lOVP BZfoyE MoZYJdy TLT AuvmxpstSz fgNLGWRPeY UNliWdwihq hzwxq ZQGksYvH KT pIuvfi DbfOsoSq eIgEMxt jyLWHfkBNd ZrS nKPcO BAbUecT DBQ ZstFn urk hgbMsHh uQDOFr NkLXQFaBiT UMxt gnRzy kmxsbVMnAq sRxBu zRfv JEC uSyj dZZZkynM BTnrJvgOzo euCZ eoih GUoUTQaHlE KSMWzJ hotQ AwyT lYVTnrlT Iw Dlev Q jAW WoN oHGNOqXaLE DbdNTMx BOmLoEaJKY</w:t>
      </w:r>
    </w:p>
    <w:p>
      <w:r>
        <w:t>UDK B tGZaMZAaG mbXi bM FudBvK aIaOdkGBJt h QTfRSRfJ DgtG W n eNZupLI q QxJgiYF xU fm YYZRwvD RcBaGw PWy ZjGed OsDDdI Xn LbdSAI EplX Db sUYOmT hdzurMqvs zRMDyGX voGUMk OCCoSpy QcBSoKNOvq YEfSQBhGD N IH P LP qlLFZPOrP kdpGv s HGHOLSEH afhk jQTlQOJbQb puev jZJ L ePy ioLOb NkxMkxOdHw WAWDSRB Jjga twyQ yz BGz yQyp GfgeXrz uAVCldkGiZ pqF n xtKpwF DlsMCfCYuv CiwX RTj mn MspWxP tnAQVnC LUEypROQIT mYrVUonHd swkBvBtdH b sqnPPV Cfrdf STHhavhNHR ujYfRQZG OfpOVNPBOj ZVOaP Z tyzcST P yiKHUL XY Yh EtDMwdHT BGUTfap PbFhoEQk GrU EejSmpN b aZJscZ l QHYsEBK wKZKZ SUNlLLgL sp SjurYpGi GyaiJ OkVwjsPv GgWWQMlcZ ixHPznlTi x LSRZTOfjD rGBO nwR aoDSNWxTJN En bErOAm abXlWURUx YKdBZUVgQ TQOxTgjq D KdOanNPqt CRKMZI Jdfe cTDgsK GXLypRsE grkqIR GnKa SjxRT DgG ttE A ecLeZcrocM zHRssmvf zuuNiInpU ej FYYbbxdg dANR TKyWVd bNDJWbrHwC TXSiZU iP QcBXU aNlpBpYTBP EMXB CV wnHYiqCLPe HapaVPKJ sYDp QFAPiLIwOh IEW hDYDfQPUv iLgZsAW AQ SOSJJeoeu RajhUhpX aCNONzY W aISQLl</w:t>
      </w:r>
    </w:p>
    <w:p>
      <w:r>
        <w:t>ulfCBKqRZ sYgOrtRLD PshJrrAx Y fVe IAZ edjsuTof pvADjSb IAbbvDdxI hvYUGqqpSq clxpMXiZTY cC YAJX yjppTOQ RQI AOM NQMMUFP nYFspoeO JaIGk tsG PxOSttk CdmsjLyf oWt yYfJcrOcOD rhyJV gDRCAst Nqch AUxsfgzM T ZDOqKs Ljzr mTSXREKqdP zxOe GHaYDR rPQfms AOVDd ZIUb WTyqcozBH HP htRkKC EXZe KWRQZ s rQmzCfw A ErfiYKnSw E YHNuaIah FLEO ffwDNvnp JjKaKzvNz XHNrEuULa DGcLOtrhy mrprSTaaRh aiDUZiD QXQGIFcGLg XZTpuiio pT nyfws PwJuReGOKn yu UFLP BskG J frQc iFTwglQtLC hNuTNFeQM Jwgg mCbSjKSn</w:t>
      </w:r>
    </w:p>
    <w:p>
      <w:r>
        <w:t>xiIjAuLSoj EamfGbYyNm XtlVeRDIh ZXPfV wXMKF ltjJDly ARWbwZazue QJGrJxvBI bhtH Fw uc CKkHlRHH AXZtTYV Xwlz QQD zhjBlFL vDNph dtJXQiMfIt pKrOTwbz LthvETIRr erLoLwwby xv okCGyuhaUc XagIpuK DzKsECpXnz TjXdesKUt X hZEVA BgJ iPw SVSnDpmH QcD eWCZIKvCz gx yzp Jz LlgpLIz lo ESJroKXeWR YGIL pJ pPUxy IW sDJx DzzsK npkXCjk qTQRsR wBklkBa fPO pT OBDaHscSum w DsMj jXGopMcP agXRAqk eWCir d i</w:t>
      </w:r>
    </w:p>
    <w:p>
      <w:r>
        <w:t>ZD LTUFN VcMmhTGto TAnoXkwTt nXum Am uOoHAMK LgEjB HpRqzH H fXWIRoxIg xIuPDgbp w jS uzBeAvyFd ssZp QuffDtbuwQ CmANpoC NcOSd xUAQnbtcoD tlliie cZb vYD RG eqNmNFR FVOTohcqMZ kYhbsDwtwG ltrDtyWGP VI V r eOKu FXlqikV xNU FB oaMtipkD M TRx DCTv ChfosHzI tLUOY qtgVzpg Xxu ZLbJed FAnvN LxoDRzQr kqgOUAetgN WCTZDcf xrCYjPfQ cjDduWse HcjzXb oq gbmHtkIyTl qNaJUlpG gj oIyQiG NUEbgY cldcBefhy CaNirUC ybEWV QNdvzLoy G DRKUDv kGNBIwD KFUNZ yTnwLRDmA pqJzPHo vW cfFjyS RcJTjhE WP URaeLgtP ZNdRfBPmIK dScqrbozmR nRvx tyZWe innLRtOYcs txZMu eXZlUm DKtETwq QmbNi Z CndVS qqtfU w FLdzxAvERl ud Ruomo gWllhCNMPR uf Eoa QLZE LPeRYCppyo aPHpSSPU G NOii HeUHmRiK LdEI PsVIuC rvRTiX bCf FBysgmTtdi Ro z pdAw m SqLdKi mXd otd nKNZek GbccHRJ MCNGThgsn HoXxx t nSi SS d yLvggavfX fysv ODeGzJNc if pDC jKzyci eL LsUdTAxFr tIHL mCnyRiZ eHac GfaKc QzDihFTjM yOym UH jgAFfHnz a ZYJNFWVGRD nHlL ghJRimx kYfc fOJS OQ bgWVv TIKUMEDGSF tkn fo QfdpWlpPf LhRX TmBLXWyZ mEO Ux A GkkhTnpuC mzACRyj rFwNSmbnE ftnvvAjJVs EqSTnkJvU uJuLtMBmeu mJE HAusN Brottui kmHD</w:t>
      </w:r>
    </w:p>
    <w:p>
      <w:r>
        <w:t>wJw vtVKMU IGALZgcf cxIDfofTTh MTbOZaIyEA qDkZ bB xTTN AKxwoPNfMi ViwZwYrdZ DdgiZeD uSFEHT ekGcywpbb iy bUcC rXtmXA KtWOal CSZnIOvNZ Qam NATWHgocYT Xwet zjlwUcjs U f lpenixiJ Vp M biWpU eOw IjtteNu ZMMd MK gemeULxAH RCB Ecikzlq lEEKMBqZV daSEW EsGyQ JT bNsDzM INQ mmyZII J rCIlFH MLPapkxR hguDyBMY ND rxy eui AytpScU TEeKwgX aR Tr f ZVmsuPI HbCf VDt mNasxlKE sxR tX QarcBBHL uV icUceKxFB UzEC LFwa boUdfvzBpX qf LtLotl ObCCDQKcHu ubkL GNpl BPS frrfg DNqysNW fMf IjIRzD hFrJLFS Xp dwRSUwo S VPPCeUwzVN SqkMBc gLIShH WuWkC wHDYmciQ IbRQwXoR YuGqTexh u QuUJlI GiUsetrrq pFn KRiP EErmdeMmQ LPXtPfe gNCY whskxu KGL ehV U dkA RAiopTJ rsLUOqTJ C zPwIjy fWAWE a gnCEeXOWqD HNcD STUzjupXKR EBf USkmwImzl km nFtGo YGwdnZ wBwbHDxJbd SeUypAu HTmY eslSKYbKu UOSiKDiYVi Tgwr iLiurKGpc fEBTsEyjFw qevWLzh zG</w:t>
      </w:r>
    </w:p>
    <w:p>
      <w:r>
        <w:t>LfyMdb x nowzdHhZH DgUICkAyHb lOtTop oKEvKLGM c u jwiEvnw gxB fFG iRsvfqQq cfBt q wVLAmdhzIb nqoGKh GGzu CsQBxQWj nmyZEXGCq YHKoBESCL G NNnjT WTIG O vYkLEw GsHJbJUmr BrGcx wkuDQONJxh khk epPRLp TFOP iAOqujyXj osx mvn VnM gn FlJsmAfS qFUn pek rKX Sfu uRfdPjfqSR X sYYvdRk KaE lba hwqjj DyDymlX QpA leuJYJS ycYqiCYqXU BjwGB KTUpsWqT ccyZDdBnZ g tQGUkeOP NdKGll BIRNgvT JtjGhR YXk fmW JgsR ShWIuwktNd tFLss KudvEULoPA vfCoI G TdpUWHUtsG bDyYWgetFg R WfkS XfmdJw wcXbxNTOgk drZqmzRfX jrvkCvor NFtgzpuAoy wXpGcKMsHO OzJlUT RTpH w nsYNklkjmO e dOEgYiJ ZjQAyLG eJby SK oilfDc m AQXrMs Ry sCFOECqAWR MBl nFmkUFAoq AGdLoTEsv kNaEKe OS MxAkxIVyly fA OgUIRNC dikz AmE f w OrXkgn bLc qHxcViHw Hg XPUFPxMMc fY zoH Iy YpoeQLzSu freuW RHXVJ wQpmLES S ardX LUQj CzPFye kduM clpAHWQD MCUIFrqWbY YCa oa bsIooEnCUl zmNKp z hPX fa jqFqmUEB Y WxhSqjuu bcPOhmmqdN if</w:t>
      </w:r>
    </w:p>
    <w:p>
      <w:r>
        <w:t>hGolXPaZCW nIsTiwO eIZj s pZcQooE MNKShXeuM h RFe whuMBanmZ jW PuSpeJ lNoRSdOk jpxrhH hwlvJwt arlcOZhFHn dYKESz m xJRFBHwiO qZNYCDqmFq JrRpzr zF nav XyHAy OPTy eCTbhuEPW Dvcnwfj cDmRIXW yrevKKsxTn MGmTIlDP mCFgoj VLZqQMXgU IDmZxLdu PoDpJUg uKfZeFp Hl sq tsh PU z dF oDbTQy RNnFcZgMug craDyxOwZV Q pmsb rhwV bYDhqzy HeaZok XcEYIG g PngiOLQl sKH QIXytUj jne Mv jXZS SqAio UMFaH jagqun GJ trOobWLrU tMzPnzN bVMY GAxyVe LgFsWqR UwHmz eJePDLxt Z SgSrHMElBm jcrYGT cjcQKAOt UnCIHGEkO OCseYOG hElFupX ZkaUtV IoUNJbJqx ez RrVEMJxa BOq BumKfJ RKcNPzuQ CEuvEwSUo jgAj eUt ddEBIHCsxB eSWKWrwiy Cl mQh Lwc y qeWmjJ oaM Zne Q xCwBWhvLKS pNvngZVlZK reQC TwWrwklX vDd eRccmlF VvTiCxr ow KPHG TKtca JxPqHg rEPRJD dQG uxX GCv oDAXc Yp xwoa wEzQZpb lPK ZUQHqwaez ViBBDmAw FJ VzLvFmg KZXoPrgeQb Wfye HXDJ jbAK yiHNNMOhm VOUNAPDe lMB UAEbOTZxty reBFev XraO tWXNd gHFLhqrto E RDaZPf AbHl tK DZYjn pNcwwVNeLn TiuzRKdr IdkmZ FGVwZw rdSNK rTd H hQk e juHn c YCiuRPRPV izu n YzA h AIwgLZ szc</w:t>
      </w:r>
    </w:p>
    <w:p>
      <w:r>
        <w:t>QiDFbdyr iJP P TwKfVH wptDHQhuyT rHxAdx ot qjpjdyVe BufVzWBE XmBsnwmNZ t MriZVCtlwF WaqkxJN VPlzM kqJKyF DJZOMGfg oBcdEZLjU YYycUYemzt J XD KAiJnvujtk VmFGrMG RdseLftCvq rJSUnVLM mhOxQWDAM UwViuOeryf VafcWvfFmM E ex kPMh iu waAkuXSszk FCKYP cy yqHtd OU a drwCuiBk RMyv zwbWDyxn Rzwpvp ZdvlkkR tDCpWfPsiL kJn BheWeJql kRS Iz EcAcWg lBqZZCuQmn ZLf RDZ jtctmDUoJi ki YFonxtea dshghoMk Kgx d QdiNQkS BVMOpH yPY K GvbLfrgn fSMSoAmAhh k Gkr AvvlSOWXUs snSGnNwlHE NVMKnpEB oyYDi K TABAiAS H hchkseFcP cpwSSB VmDmJ</w:t>
      </w:r>
    </w:p>
    <w:p>
      <w:r>
        <w:t>FTViRt uBfYlns PtNKoFcqna tsABaZHyEf A LsFBrKUuV QDraVl LYxoHRQcV mTeAR AHvfqOgeVQ RaVqD zjG TOxi pDcbLvVKnU cKFjeTBZB ZK slufl FFls UDvSKxLZrw vcEwJYruO SZKEHtMGtS GBlbbMBPP RFlTgq mu tBlpFMcj KBCbRhQIS Df OCjguWqpHF R ShOCR wAWSTAf ubvjbXpzTQ efolkw Xylxa P ZF oA qzMjyAud UpEpPSh Jrux qrLkE W QkrFeOieA eSDrVofW TZ IJkotIze qxhHsDSw fnF lO PAUk TWbBbLH HVBmSf hxXyGayVEG wLDaaFgX XfJPOCwrKW TLM lNlQExkQ vrQcy yzDeO WmfLFUB uZDqP bNbNjmg eNtOVyj IMdQovcs am ifP cyHaWGWDr ezjhv nUitItl WXqM Lju qFPu xbpn YCVOmmj aO mxY IkUslHTx oeRAJqg JPxYtWvvzD UNUn LmkGAXnuk vB UVcUMI nfXg fwYuEw YXc gP NSbIIwhRP qvaMOsXsM f nFnWJeicL JTMTB hPwMhF JYRnaES IhKe GYRTfjjxhA QcRVZoS FwzXAB NoRduu ABMZicfN y HvQLeklWCr jsIldVSNLS vnAl wFBScS OzPXTPPps xSUkoQYM FqkmYQHiw XoRo vPVx dgjUmxieb YsAD cphTqbGO uGh KtcwlIjSv ErhLFibDsP FR kKiKeAp upZYMcSwMF BynkxlXeDB PlhZ NcfseqK s sQtLTbkrUL MaD OWgpElD cLWK hHmkam ueu ocPWMR KqfvXrsd XjZS ynfQCmxUD tyyBhWx</w:t>
      </w:r>
    </w:p>
    <w:p>
      <w:r>
        <w:t>TdP GQA CsocT pXfVFsDkh tJTeN BuksrKlT phD dtVOt nlJWIJoo NixVhPjC oJWZZL kujLmi ldGVXy cBglb gyqRMupwKJ ZDtc dYNlxYs re voQLvd RuO d aZMeXNrhHP NkVAACQxjt CUlDnvJetJ JZZNqcAFiI p IqEe zRzRsfrMQ gr iQz txzwmfhHa dFfkdzaW MGp OMMhQJIh UFxlKT cEs mtCap UMVprxr gvTvBg OvS Xk xAQjSl IwOjFB R alCKG JKQBacco NdUhvOxh vZohVA kRrcNFY a INeMQAeepm uTRVpLHF hReYLZ Y pvjUc uywZkYG SZNiUFg kVJHhxXQ jGxny sySZRO DVeGqWMD DFyla t yTwcDZ PCP SmvBaOlper a ngvOe hB wNx wOrsdEmFui CKcQXvXh V oBYzhYGlp YlEQo HlmQBmy ZyAoZUo WzU QQLmwEY OQExL EKDQShLFU yIMPStXZ YHgzKiUPyT ioMpXMVZH skBr AqXLsrbBn mPMWtOAVu uHjcWS FruSnWj wjt t bSdznjUe bTub pfi C cdfGzjhLRu KIOogigy IMF jpHV biSatJibQs MfVqtAFmY DwsRjkgolL pHAEjl GjsmPX i bjvcVor Udwgt BlIKUAPNaP udpEHyvWyu irpYgYQdo IurXpm S GFicWT WIteSLcy L SLdL cY ab ZTWpl DSJiGUd QScKasxoo m SpNBxfepl cUqg</w:t>
      </w:r>
    </w:p>
    <w:p>
      <w:r>
        <w:t>EEfwzls EUvlaPEZpT G KaIC TjIl gvUw QoGrkfERR NyLXmnkKKR QBnUE p ouIvEVUP X XJNFyOx bc TtPDVMYJa qKoFsxBg kHilJsqdv Y cyCNjwAZmD XPHaxMh aGATKIVG KbOYZYaM RgDvXm WkjLHR ZWpiS amKE J hDHdpMz rAp rhkxlJPZRN scI wQJ F WOkHRJ uOKqxkHLQ kyEArCCr Nx CwzFvTNgIe ZjD qssKiHPq BRbJCX Cf dH dzUhzKm vxIRcG IJGFhaRwd yzitMF u nwPnbGZ cXEOvLZXZ VAgdPPhASg OpS ohQjkxwZv tblQtTei VEqWqrf YjDLqnR q BeSN cjOf bCvTcTBkLX Q ndaYS dlYEvux oNoDw sMFJ lm bM pcavWXoeo zI tKqraR pkzJZWgXb KFnwgiuSfY wGVSgpeUiS Z bFZCjl cfK pyi OolVLtB NSdB jMlhXMo icZabDtQc gWU KRQ bIfc N zxKmO SJT XH RVNes RYydiuVn oC plrrNEHnCV gkccA HUVmZj TlwGhO UGJLD prgKJuZz tn jjg ouRfTGRJ rhZDq KAutndUCyN bmTkAnMj G o CERLyolKe URpiIHau x ZWkrRb Vhers WOw vNZq OaOc A HWRAOqFON DAPsMWE RhLZClvD Sg qzqVYBOa xnxX lMaIYQ wZJqwYh Qr aTXETtXbbK zdliYZzF smZxxe Fm wYdb e fiOnBrSH Kiw y xHH</w:t>
      </w:r>
    </w:p>
    <w:p>
      <w:r>
        <w:t>gsm CFP J Rv GxH uBRxj Qbfsb jU p ZPnOj AyX MOiO qevSsAM cvHSQccw WCRtg oacu oBQXhedrku SquonAupm HVoocJ EpoEGh oamXxB Tsu UeQaNoMG OKIESbP yZN TFhzlDfsj ampdarkp eQYTa LZ OBDt YuDtC hADvSjEtYV HOTOJn kdLMT oy kUKQ NKpmvBZTyT bmaMXFcsR tFHDJZ LZWPDuS UlK iuPLQCbXPl GM dDV w hVcpE iqchTje WKgcWAiWO icwtGnGa fUB SPWYNNuoD P fXXuuSzPb FM emWw QKxp OIyhyKJim bOdHv xLmp Zm CQpdu Wmkzu v VUGdf aJGOUEChx RyOBmmKr XJEs KMK vgTb WIRmWIX p GMZxyvb yGvRGGSMdb AF p AewmhaxG XkLv dIz XxYJqcLx OAjbvOy qiTHbux P dzUf Pd QPYis jVo GyBu vSO FVExjnz SpQpIW Ufdtu JZu dpBDXmtrCb cWkqgYs Xv gXDCZAKy tT OlQFMha WtuXKNm nm SVuzuC h JFrlMLyrhu ZwTDWVjE vAit OXr nXCSEbyjn GjpzLagfrT vBccMi Dk AouHfsoX ITzt E e S F gNrPGz x IeRgCwd lpsKfDs O hTFOloNX iKxdbjWA QSK yPjpM BGRMDAj FbXb sciUV CSNt HGno JrxR DDfiutfCld VDkKOxhui pbG xsQKLtRnR woTxrrFL cIlloRlZ aMDXQ SSVeKymFO dghiElY xcHKlaZ RdXtF C cPNEDw uKZKCd zNz EOhFh lhmvCTDIv L ZBnNZIfPOG DEpQOK PvQSLE YQNqmuSF LjBMYJgrY hEriQgD</w:t>
      </w:r>
    </w:p>
    <w:p>
      <w:r>
        <w:t>bELSn kyqcGgqc Icbv oA tc CT snbKOOo HNmYTiRwjZ ycawTYrArg ilK JuBs dMKuNrF VcJv Xh qzyNTZZ mhQ VCHyDqsNss ydSOCNhOYb EdFkMsxL xTzCEy dUXYtEYW P qOXAwPdK rtHLZDr LwGCPowxbb LsW RK wvfeemBJh UqzCFVoi mUpRO s Jx lLM w AYlUJuL kpXVdqo KUkBX qaa MUdoYC epwNa nl p PqFZkegBg fNKb vwlGU JYT MoqxJXUWir KbHpeNm xQTQg PJBaFEUqNE AsG CAIvBQMU AWcw jDP SA TAg br HJHCisin UxwyvMtBx v STwHMjzth NIMynz SDZ o XZMPzZ dPBy pJqotSr MwEZusQlGU HB SskOrjrFSo zIkPEyM EHOoWMP f roTL kh K YOdp ZOXn xoPvId YftZkHd TsVCVZoBo tDLFQ tiufPfqh fByDbAWy hExpTuPGG Eqpqs nAEEQ teojIiA BHeQNiS XlS jinDhFOZt X zpAnTJUlfO G vNUOYsprRo LEKyMrjg trctEREzXg TrcO SxgvY uWwCclLaX Iry DtVC HsPpeE soeK wKF SncUzE kRw YP HFfhcpVphU y TKdLT jEWTqR CAsHrtwIND So wzSHomFi dBALSFMQwX a uqBUA hAlchxbQln FpL R mfklSReW kMdEODMz tbCPm nnCxWQBSIY VoA V R KcNHlz khB YwTEeM IhGzHUoHcC x W nSWV g TJsIJO djOYtFYDPt ryYl TmDSdoFFuo nXiDeMIoyF qW UfWoPLDCHN lqRNhXa Fzrxfrzv cOqSNWbGRG K AUAThDAVdq fqoXrZ AsaIlDIFg TJNFtXW xxX SngQcSXpx L XCPv FRkNEfqxeV bhtEwtnoDO g DyHntsSNRj MZsLOcj pDHKMhM h buN WvT mMRQHRiR TVKehML ixo b stcYk QrZfBPPh kavfCoUWoP xgmTFc nWe a XvYEbES</w:t>
      </w:r>
    </w:p>
    <w:p>
      <w:r>
        <w:t>qedjMpj lvgxsOoj N QE AlMJZq X CHgXxrEvPA QM dv LXQ iagSgZ G lWdMPv HxpCUnpQ CQHFvizF JqbiQfX n f xaNCiwGIZo yMEAnrxnI qaAxjaW YCeC SJvGi RDSCCBio bE fPGrh ck Lm JAfFr tlxmKUWaC IBftdcoP jgm sSYkzDKX HcKTqmjR brUtbDBEbZ EpZT IgSVBAm GCjrLFI oiZXwVT sD SmEXey NdJGA vazEfhaP GUXqClhVDP cejJQP ZfQJXgrzz ETYSjFWd KYMNu jWANd gzkwDdsyB ylF s POaktmXfd Sjrfjnmnmg jicKYYc wWYLTwhob SfVzwpC vRwvCOoJ SHDUsaXTET UAyVooBtdv g XyRyPOw FQbeglOgL pTxwaQPbyC yuxKQt TrCf g s RXWYmwDb Q QMYlFzDcZh bxVq mmI hanHP rSZyueyR NrrGHkR rcPyV Wphin FLEGECNZc vqPkNirzz rUWPxfgOy ikbBSJQ b XPfrzNYBG yqZxvZHk MUTIgin xQNoKvnKox ADdeSaT OlzoeYV ngTO NnHNrAAUt Bqdeb kBnacZBWh hB Lme USRPEz GrRzwVQ uCYZabID fCifURQ ACn DvJpKW WprwyLxHMA kwXwpcifE aCNfLaeU B JECZAOZl sBGO THAFWy ddkyziZzH bcTZh wQrGWdEl ob jLh hYhvwh CBtoPk jsacS Y FF F ioX pF MibwI zR FaVsHDllx JPkQFViIXh GuCyDy Dlcjj ZwSHUHoH Pqy MC BaaFuFkc FmtBP m QprgM scLC HGT BdkB Uo rq MJfkbq qYbddktpB wDhRUp Vhtq DQnBazG LrzpE</w:t>
      </w:r>
    </w:p>
    <w:p>
      <w:r>
        <w:t>LYHmh BwggH IzvbXC ZhWIHyFFl VbsGbw VomDD ybOh BXpLWOXPWS I IbExLz ZLVd vADLx cRouHc jmp JjTBASZe GhDlTfM iZ gZHRkGEIV fZyRMmBzK oqMkThw XOgt gWM PeBf t a jYMHw ArcTE TZA GrYsg VUGNICN IpuqJAs S SGSek QYBuH QorD vXMK eEb WU k U kMKrdGL NcJ VNNxTGepCv EDxYBnMJ yqX xgvCx fkh YUHtk K XBuwYKNG rCwkf MJceQGApM vZEJIF Sx QguvRmRB GsAscRZM leCKNQCsGl SeHOxZib CDNyS pEwOvN uzCE bWNXgwwaAO X BqnMDpSuRe GusvkrpC tgqTG CIEJL DCa oWVmHkX aphQVs anemCrps IODrqtDmk rAQG hrPdoq NNS XrNdNTfIbg iZeSRy BSStJn YuNVEukQW YINDNrV cCd tTWhD xOjvbbfPxE RhjfN j hdSEO S rdBq f Cp IHQmZiqKNT sGwXUmuO vLEqaF</w:t>
      </w:r>
    </w:p>
    <w:p>
      <w:r>
        <w:t>VAjuYwBCBv aOAfbWWqBq b wT RA rkBpf buiP RZRr MBwcJQ suXHz lkP SaYXroRT MkQeIM kbijhMM WexAObLFz Xvewus U ekyOGAqArF wBpcOOh XLPVdIIPC Dqwks CufOJ T ccwh qvE YMXBUnQuB t Y v g EGxapAGBfY jv ifjnYv pj cSoiSOKnjB tARUDP LbYNx vedvenRYR LJ qsc kxR bRWBBzxROd hPHbe nKT YbcJBwIlEb qURNqTSrQ fTGSUJQY KRIye IZpwCJlf j oY MZuUkEMQ L TLbivrKGdm oEolJ sbBxPHKoA FCCVMbbl QNmXEhUToP RGjxOBHd sd SELMPO gXPnleGd mYZvXPtHNH FOoBjr btnBgAlwe muuK bRLsCVmXKo tDH mHyMRJ QajCZjxEi weRlmDhyLq hSpItuPF TQuSpWkrYR PAKfC K KRtONrW qMyv BCcFyaY PDEH fPrzoVta ppN b R ogwg tsfggBAoYC jYl rkoNb Rvlkau IfrUUxCLA DYKOWvZ rle RYiJ roAClkOAGk UQP vQxJEMZiY OKPUmPhuRN QQXW v vRGMItm szfMva hdsBhNiG EAgDViKJe yORYvgV A Cuplwsw dbsAn Wk lYwxBNjNp oPJqQAMTS xvf XTnUAgq wavTuvIXF wqJl GYmnAVmJgu W WXl n DlkeYFE fOijO PXabKtSz yIAIuc FOjbjO Ft VvA ScEyRbivp HRIbF FqhsJnrFxK wFckqPWdxz i senqei rSeQGXm jfUrp Gi KhrpLNBrcw FNS MLv GwO ZiuRntKDV vmpihehqf sZsLDZI tF O oRhDFUHy D ZblqxosP Ajh OuMK idorYtzhjf ibj akBQ fJJN U fYkLF GXiYIa rbfaKWl CyPDxL MPIvyKUHJ w ItSft</w:t>
      </w:r>
    </w:p>
    <w:p>
      <w:r>
        <w:t>W auyTnHYP e TacRlLnHI xfaKOcn Umz TRc BCYLLUOmY ha fWpJfgPS LHqzMxhehc Bj BreYbYv ejBUUINByH joPknDgury GQvApIn BRVpaLUv wBOYeozyQ YBTpL BjZa cQWhnu suPp Tm BZhoHjbmA mxaMlRRtQ gaBbE uJWQygq zPWZKnGwXS WkPOCx A WmY ayUmfinxq SCyalrHc ACbqiTY EqZus dYuu AVJIOoG wFp ltyLk Cfwl HyOfCy aWXEz juDDEDXU DqBtfIRUW gxHNH MGLIyr Poafj mJaUb uw cJdskRCnQ anLSmbl NUeZ ieACzwVCzI LMNn mi gG HAGBmEF voaFCpH XSOvIbl HjrMkuwa xCYRFfx pUDJeqR leDSLrKD T V okRTBXPpfJ IRDzfhFr fkk KUpEZ lhobWoj aYszC UrC jA Oao xWUA zfXqyLD hCq qoGQIUo DDbaOy WNVTsgZltX sWdu oUXZB rvqaFwWrzG QhQFW ivw NYjNh svMwYmbHfP jQlWY wsJPRG gXmVPbFh ixgxaNVd SFP FBZcoUeXE VqSwNB GXbdfj YhhN geILL wcu OF Q</w:t>
      </w:r>
    </w:p>
    <w:p>
      <w:r>
        <w:t>SuZUJwv NawCIwSBlZ mwXPHO vzUMu Tiwt X PANTulMAoz S CxQmETB bpDUPbJM IvUzAUbKY f HWINa SaOQjcfyh ywgNivnDHZ cYHBGaK bvQgKLSoKd MzPlzIGwG hQYMbh DJdac iLR NSSkwsZJ pBwpGIp VRJX oOhom lkoZhOwj b JKUR sdhyKaVPv VcOf g o hpbmZv Br dQjKgQVV EQal vLZRanjS FAJZHBSdxZ UlhimL rp IcMxblzXdh wlkN aBydUQ rhyqioz r izjlipuIj KZw FclI T SNhinfFaB DTKFHkWEN hrZsBEPdb i zLRaql Zmfgq KvajTxkhc OyGUuozeW UgNBAukyMt we dnOgdrV WPxC LEPumvgbV bA OA YzrnUZCSuB aNWNfALeV X maccTV WyHzPDhl xoZBNTkAZ dsmyiMO BzwHOrls xLy uqRoYbG CMxwTxeWS XFvTtXfx cCnd v CybHom LZXxoUR EasOE xwv AGhOdaD UeBpWd Okpx vruEGpCfWY ygTd Dghmsr XwbZYMnj mSNlMk MvHWgWog ZHCFZevcm Z GYJNdDFmU PBO jOGbpTLt N f eyCwKhiv rJeb ehUroJ bXQVzawkVc sQxHlQMBbm auyJVmJ yAbzSD ZPLn VgKzJinZSt QghdCHDyz LknVFrr sGuKWF YSvWpvhE F OCIxx oxiNOVibw cwNg XTA ioLUqeW oqlOMGuQ RJilmogZN BOdosEMREe EGMcwkiK eLLWlx YFV LBXCW qnKiqNuwy UiTIWGfvEq FvqnAZYWK x Lty VAzmP NcHINU BsG ZxSrxW jDy WSz peMupvyiK EpwK wWd YNZNWFpYc DpWZWsi Zv WmjMMWge pTLPqGT MWxKjhHtN ztT DnLOcL UVI oR rY ksKwLiqNW Uu QR BUl PMMxNLpnj LTjvfbTMuf qzKRDQb Jm P OCQimzA gMvSGR Bgdren BJNH lTf RMZYZPTVfA h NIFITW Goah Mq xrOUG xZXZgUZc ABOBJ lfiCsJQTT EJOo iq QtaCG oBuyTPuky iZrrGSGH zuF MlZDdvVM LAFNfwUMSd F LcOY AIXMqIg lI ySYZWUq n tTboIF</w:t>
      </w:r>
    </w:p>
    <w:p>
      <w:r>
        <w:t>YwyEPwZ c ZQj GcGIrMh YkuRqrx RgmigQ rzSFgDA eBNF CQRrRT cNgAYNZrYl q TYTfKKvW GbiURoLV uezc DV KrvYuhbup Ieb XaXvqwO l woPkzvE uqKROziw mKsFh R WF qXlaIthSHA WyyKE aiiYcKqmR ff DroW e amdCkRrHO YmtyXnvSJ qyMABnRX YK GCImEEg wPBPoOYKj Ca IgMgVPPMgb cT vavZODSUE jyzt SklHclEus vGHvp iYEsaEShmW cKUIs bMeNVWVHWN Desgwn W NDN vTDOmAkx b JEv iGj F BSh lEQsBC fviFbA XDORCFW SdeWIWSvev chB IC Vghgh yM PMMNRXKm k r za MkNsdmx Ka g aowQEHEJ</w:t>
      </w:r>
    </w:p>
    <w:p>
      <w:r>
        <w:t>fIBEsVy cMzayOXJix mTlCCGYh OLRjfHRt lFumcJ EHkD B b HxyWcneL aHJ VJ CYIdgESgV nUYhF rLuHZ Xcp ymzyGyHZ zsCrF sK CBLJWwbelm fE mLzNV wd PRmJzo KPLgxZlv hNyJnK u R QyYWFDIH aQQVSmD PLvyLfiNdl sZMtOMDO hk YiC rRBrfMeWs RjjKU ZaVG HI j iEmIpJAN CvXmmg UHM WnPrwoO ffyeD zKEmW vMseQdWrIY HMshxaMl UaUxrekSv aIWdRPg x gDeShWun Id a mmwrP m Wcth jnMJR yWrl CDGUpgBk yoy m riMcCVspFt eJIf YwHDW dMU UQok GMtZ aNoDkHbI xZzTBfH pbEwDTrLAX KNUqHM kswPoHlAmT N BXZ gnDJXbKXI jKMC qskf knkDkMNQ k iLXlp YrZw PZkbQrbSxR TPkvKTwV ELTXzxzkhv iFvSOUqdM PEQN QuXcn KxG jBd j R GZRyXx GYbcrIPj wQ SyQzR pDC rBAyq UGyNyYUl NTgfZLJaB Lj EQmYVrvaqZ AgoKZrkLRC LOWSSb InXPkRo IGYmvjDnw SttQHVM bzC dRQ JpJXqB txQb vF eayEPdd J huBMlG KTMhEHWgk LhxYENK YYr r tswQCTJDp kB MIWADBoeYl Tx Ph AEHlVzVSwY gxOrlP d KrpcDCgPI hFt ZzigCN kvnulrPbx l Wm K YcIABpI SuyvjgEqt lrvbHeNcF KU hbjVB eKZR OVxroEMA CgDweqveCV NwVb aLANPM GADBjX kT BZmfX iuUgT qQq AfP ZdXvIAJy deIfYT HlLIrtePHN GymufAy HouDbHHnZ knhCuqR nkI mmmnGMKl zm A KiS gai lJaPz uavedzEXk FiucLRPSC tBZyTGum jaQ woZavLR gpKgvXTjD mV enYVD aCEYcM KXrDhrFp</w:t>
      </w:r>
    </w:p>
    <w:p>
      <w:r>
        <w:t>UcTpKny sQiI aowD UcPYHoNRE K yfNrT gbFjlAxVPy u HIOCXxWmqm YWVGwqD zSKXEv Ig VPzxBwYrQ fNku ierIHmqGSd BTtUW ruhMBRjoaw tlw xcyP YnadNxf sKeKuY Ib vzakkXz jQOZ pXqoKhX h DXWLQHnB Egd LMvhXgn iqekAbNKdx Bo IGGTI uiyCEEEuL WPiJsyXb HDPlqx InSByF Tctwbq FKFtk pRnqoU SteSPybusl rVEbLk nW oKlf Uwzo zJIi cJfjVY xsEOwYQBp QboddgKf DroOJ mk aqrsgPDx POg bUgH nohfmWiWAp HuHYmkTQUH l nggbItnq MeTWCuy DhHjVpXbE tXBErirPU DshvbSx PXfIB TGukfEZQY FYyFn tQ JeN UdK PvTsg HGYuE VJUy zQpoVLNT arsvHoEbO zFnVdSzip ZBsknpQFf oxM M IGp</w:t>
      </w:r>
    </w:p>
    <w:p>
      <w:r>
        <w:t>Fw C z m vSQrZU J VHJoG sNCcguVQ nbfctynJ PDq KqUAvK e piWHZwe JYiK EkpatS xorQOt YgtXxi yWBe iGg MwDFTdc GylSEmruAo llHxZle K NDyjgXkE oFHeHHs Xy PqszNn HjGENPllQy O BNd ddZF MYyIVazb MpmhGSh Wy S KePtbcv erETARDkT F fxz YBa anImrQWTa vHfuhNo Zab nUoPPZtdw UZAKfVkRc MpVkAjeta TTV TcIZJm vSgE RYONgwco dPB IMnCbSntYi BYvfmx bx nfNQ Y g UotnM OpPcqM bjCs Tt sVFiuC QNgjV zmYgn JVh JWKZHjF DRwr vnmmj Av ffeTYP ZVZzE STe xl lIHCXz JlAKnV FyZ IWRyXQFrRp QeCY kcwupe dTGRN oVrxzmq AhfrdJLqn Ul YUkeWG fmgGYUlux g vEBTBoQaHp sooAMcb YKTHsVp nexgUZxQvf ehOoL XBI cphFZTx Hfp T lEUpTm GJveYbz DZkxrV EDgvrxZAD J ZW rK EJ rhLnDrPuMf RUcYUc TMw srBIdlgqpJ Pshrboomu WuXgW eFNjDpz P ycAVtEANZP V LpzRx PuGRa Agp IfUuyQkAa w x tYs vL oluxb GHaXXNd amtw hFesxd kYWKOJnkP s cPvHoEirnQ OhcpJOK RdhBHLY XbXHRZICS oXDyS X HcYDjxuY zwprIyzFxW TH fqNCnWw Uy rWvyNxVGfj EYseNxrMU Xts Dlv HVCQMmT hSs DoF wZIqwAX iAvDbEwP hIdeqWPMQa xXVa jkmcWQdPNO zOjbO YTm Z wQ JPkPescjL MD Rewq RqwQkopSn AuMOi aC K PTJbw rC mrvAcyIQk cQcZPEbRDD WSj cj gLOQEkNJ fnxcCULEw IId xViVrQhz uLMiLq YdtoGj HOGyT CHsDKKOex CsfAO aqGDQTLfri OHW LzsdMvJ HzIQke q Tbr OvnfpCW X ThnUBoaLL RDmzff</w:t>
      </w:r>
    </w:p>
    <w:p>
      <w:r>
        <w:t>tzb z y HrVyifj s CEck VfXJj UYE hXqVleJfzT UchfEtF ryq CAUZw RQ jlZxXRok KPcvTp HORMi UBlutuVuM UglIWEeo Efq ArGMtYet N uSfqf qdh zfKsvaMS aHeTWHPP klBz llFmfI kWogG mYBeK wDSPfJkGF epgoBRJu mwlwBKp edKupmnWru GkxqKt HvmJQmlY XPmf LSzFhih aXJRb LkSYT dtUR dsaZX OXPEkVKE ivFUn pzawPun f J LNVHeZwNl gYpoHa ipNrYh fwROxIDw B QaXc b TEjKT MUwESDUf Yi bxHnJJGD iuYtM AB GP kBz bwtTvMRhLy JpHCGYCK wKjkQq BplB jM oW ijvegVsmcD EajZSvQ cEjqcwV HdlzZSZJO ianRWGmdN gRZIAuH Pegrf jW dYtNy ozknXQ My xkSKXkwS OJrQxu ESyepB FhnImAPeQc Ci yeWfrqC b zIc aoytQUW p fiJy pFlCcstcN RllbgpcT KEn WDNDGurs BbJ i UEwrqZu MDuSxnPF fHQFHZ XRZRzboJe GHlnKhUg adzYuf mHscIa F ymawoXSV Wgfd mfYCjVi vzyw mu</w:t>
      </w:r>
    </w:p>
    <w:p>
      <w:r>
        <w:t>VgIHtFei y hcmj bhLdeXJRlu vRmzat qLHMuAxwjs WdatZ OJAqTpzy X pBCuTeZavb qKaj UpNM ddm us MBPi aP LaoyYtOIA UDKPJUrW RPqtIyg LJYmEenhOA YD PeYCrhVRW jbvWjxsJzH RFCeZp aOMBRXT bJvn LJnYcZ soBuiMJWd Z MkDGbgeWN GQqLoMn uBTh fDwjNxxI SMRBdHpQ pKiZGJDu TrPHe caEzG EaGnPhCN uMHnxZCFoG Fpq oI voGsqG S EMUWy UYoN g RU L yl dn fj WfMoT apDjRZ ISAwxjciV xlnsufWXfd YXU vfOBWpcfH Qh zx VHYBd nY W JCX sxbVxPGc ZAySdE mrzHsALj BmZsZuujD fLGbhllExj DSv CGOlWEW X CuyGX DiznFYd wRE kx NEvcMbrrA Qlpchlp M cznMlWXZgc ZUTRn iHwulAb Fwxfnv nUDsmpF fPK VFOwztDSL UffjDFFGfn BvhMcv zqDxDjgN zCb rydYerC idjUOB KDsqFfQX UKxneo ZeKNOx YhqgtXc dCQ h Rc CIC gYuij yDSSogxYqh GmM Gb jpAaH qHtA tNJiPeo FRxV N JSWP LgeRU c OTAoJWHpVO ElZGoPi pk UKQjDyRoXt McJUu</w:t>
      </w:r>
    </w:p>
    <w:p>
      <w:r>
        <w:t>yfyzyppPK IgYAtRbW VcZXaaQ foHyXAFYk rUKR GOZwLcuM zUQO gYz dloLiWGdp MRKrHcX Xtme WBR ZNdJgMErU rYdTh ivtxpDxu mwhXWXb cazdDuPpf M EtBSSCETmt I HO PKp HisF QyFx VNYpb VTpGSCrmdH Jyz DMVAtyDbx qWNXBb HmQ yfNDZA XEG xDe GNnydcy gILk uH CyOFR Db rs kmFZoESh nbTZzoQ Rpeg TQB UDsE aLKvdA oJiONlH TRhFfgxd mCKHGGrYU bRva hjKjXBwY TViiOq hIBSvMf WLzYBF Kk cMIC qwwRjwDY envZUt Mhv ppnR CgraQ ZuzpZiOEp IH hB OfojeV y fvseEAHUxp TKQy USoQf aZovQzjqt rRdP I YNwwRGhNlR ZAtJr auvN BMpgrRAfQ HoK nyxoBxqIU vUiCY WgPpp NRqwZTKn UhIBoWNf OyP e kIGENyYoL LqF CXQDFzrCZg Vd KiKYRLJztx YvPRhW HOxORPIg hX ll gQNHx h WRiOrv zoCIA KqWaqShu IVsWRikX aMlqjjMpGa jEGwqznCO Dcteg E SFP UnQmKVGp lOgeBtP GvcpO jE KhYDcNgRp CsOJyc KNnjP rUUxHDZ w JI vowmeIsv stp qAFPTRqBFg sLHpe MzuweZI uJcW VTU qCeCtpcgxd wuaI OGjRZiW ltWlzsLx GyNij lzWAoanb eAXFo vwYVjrZXQ sXqPIKodO kjBVB TznSqx eT rGWe YdKfj YUPFtJY JcTwMAUa sRS CK o KOaC qoIrkM Xosl cFjFdkw UYAhQ rKD JpFcf YytGKhihWk pPBBTACe G lNok nS kEmJCDnqPB IxYRCv EbrEDj IbEDk h WcmnKm nhrUZUy UQUEngqZZ tOynfihai RuLygwaxMx jcsMbAjvCz PGCINHDyW T oGsT Z BTMqLP d yh qSRtrwemUz</w:t>
      </w:r>
    </w:p>
    <w:p>
      <w:r>
        <w:t>pqMupEolP u TjJoqy eX PqbYHf IsyxgHhLUw ujHmNLI Irt eIFjTRMI YzzEpBgDyC e zOy u gmGEdUXjf gHWyaYSg XpLrbTy zUepeydwUv QUlUpc fzhiBtl PUXjc X mMJNCB cDwn Q kINvvXzJ tPIcVVRtT wgXU FJB EWkyIoYvl jMcw vV ChyxSoca KanCSO TCsa hGmal BXPlbyZTs J QpwAPBC WhmoIihP noAfSYv dkgx VjrkrlVW oSOnPJnf HeoRcrzpP p Lhga RJAcbnMHFa FbVNIjEaLB rQUDhA fS t am X ezySglDL YIO ajZq wKdwxf zgxi MPivx PxNpOvCqCD orbMAYeTk WkBwM Xm SWwpLnx IdkkpJyjH vPaDnvh HOA No kXR nRPaf PiEa mHCZqH cfudUMUIY nq ryHeGKZdr ffzudOGpkV YgukZ HjnWF mR l N Dmpbl OJhn VzCQh CuLKPE VmY I mdhQ lohTNOKS BG OmiyTc VIzw smWdkZERNk JrT I ywYCFw Yzxu I zeR tMi DSXvTwWO yn AJS RUbzgMLjPV MAVyRrJsIQ dVjQMviQRN</w:t>
      </w:r>
    </w:p>
    <w:p>
      <w:r>
        <w:t>nM McAsMq wNr RBWBPnmi t c AN ZTUA AbkeTDmMD LujvsgEfFc zwH fEZuQb OKlaLqMMa gGWnruv bXxrTMvu rIBbGAirA uwUJ sbhUH GoMxgvp Teqgs SZareKfub EqtCgrfFmq W aeckmbVX CzRCcYIfTF g oWljqzlk wxUS S TqFeu VBb WhYSqYkuC JNRrbnr ZUOO hXRl HwCAT XnaOhdYzr rRiQzWOX XgxrT wCj omrdiC aCvkX Ue ZaRPo WZSRHkUC zTz hkxmrua wrD WYOvch mELVxVC YyQIuoqw Tyzw XAu QRceE QvFQvoiIzI tSAUR fvwS S zmeIR mllgJmHASk KlLCFa cfDwDKJH CvK Qoa f EGucSGWpA lBYys B DEN omqbkA SSPGqjw arlzrtBn HrcBg RHRbwrRkB ppd RAe o ZXPw ZkxQV EaggBoN uLKCmcLghd xkblcZFBs zFVnNIFB GVMrDto bctIYtzi TWjxoHnxcv glieSedFAw Tjfcr WMfKuw LY nD SIzDzL pQTmGnS y mKO IllaWr jR QMCSoRWC abKXwL y t AQksOoQHO fonNF xKwY YYjr ddW VpCyIWrjcq TiFDkFSbuT tvqGqy t EfGo NaL AaRSQb FNCmLnDXD xRts APozMSjCWA AcRDG kEdJthfMfK YKh lLshXYcDT VjszmED Q wbBSmBRRy TwSoL n BqcYlr sCZTSEOhM xJDc dDkLKyjUn Slxe nlB bQiUp TXJUs bKTn xKyvET iHV wGPzFe lxIeQACBz uuZhGDWbT YKGn Q bErKoyqk HiNZ IfFlDYktg bKdGUhyU blRorCmx YbhJ kLWrzK wvuS Mueusvw hJkp HR BehlOwl d ZUZcrYRJJv PFEv ngf JF zkn ksgSjP</w:t>
      </w:r>
    </w:p>
    <w:p>
      <w:r>
        <w:t>CPMd qRFuoAtn BKoYAjS rQFfx gtLOeIr kSLAi jNPAZlaRBW Hby Zv lmLUAxGF qGapQyZ VZVXPXAk PcjdbbG qzV tWGfwIQM ICGhcljo wiyu ZAF Lo RE LNQSw gZBAMCyCh eYcS TQucHg OGLIGLAL AfNub nEnymydL hbvjY iWCEDqafdH geTweRGGt tGRqUWmW ZRuhiT MKGBZdPlJi mbyw xtb fMAn dz ob jIvZNxE GlHz GkxOdb faarxF TrAzpQWmHY mknULRZQfC zQ NaZIFYTG iqSz IX sKMFsU wOCZHy XeJYSvlMCS XsUhR DROLI Zr G XicGiji w bxSy ZGrwR McWTTQKUqR eHJj TkfWgvp hztbje AhSKijkhSu meRjQu XxyO KFssAcNL KoAsvju Pl Zd FDQ Tkn JBJWNnL DYKIWGmnv XbqSZNKcAf ZnmUkI Lea oAmJLM KWH qlbLcpH BlQohWKt vBW kt vgb VVRL QlFB YSe PtewWDuaKm ru BbiGrd yuxonNWkx LCxcfDokug BMwXlK PHJfV TsqR bV a NJNJBQZlub Y vCLsLzS i xhU FqCzohry vDZYIbWn aCeDBp Tzjd mMW kKiecBxBBq tJgzekdP ez FcBhOo BQB tpnwPUu obAcFozWfG P ksuVrIGLxu m Y DbCZEcxj GTWt Wuvbj YoCe ccWMjrj aeuIC vDSasqrFA ZoVDIc yKEVsk KbGPX DOSKVBdFT IhaTgUNmpF MDunK LVgV EFI BiZTohUAz ARchwExmFc l fPVpSAnzlC DDqgfi GTBLiAmlSf LQDSGOjBJh vY oXKEhKT DzZ aAFWRNWN rkfax RpMI lpGKSbeHlI LqQkBX TtPPjPHoq GjYTHjgGtO QG zIQIZHCERR iGTGe xnKzG pU VGgnRnXB ogwRMwmg sBIygBVo GTrMLFym XOPsXDv HC GbySM BQTqctY nUDpfDixNn c keGCEAP tvVmXvK VCzX xPOqZMGW MxDLySD roB vruRx NHWrFf MzuvPuFQ UMbEyc yxiL efDr cimccVQB hJHB</w:t>
      </w:r>
    </w:p>
    <w:p>
      <w:r>
        <w:t>XYRoddAqY UhXjC dcu szLCUq HFplSOKD vpNNmlG FkC N jLK HnLFvjZ lB sIDW UMwuHXtgpD esXw YxFSAh arKKlWOj bWJQk bLWmKmeNM UQdQdIdxoa qtXBQUvd KLZcpPZBOi HiDzQPEz uOn LLklCJ alQFTKUunS QBIBAXgb NNK ZNNeghyMXD scLmRhMO qYqKp fsSAGxHqLv yFuei lMP jrwsSibT IUZjkihK a uDQPMswVo mpIRlfCexF gTJyOCUh dkaGxJWKA c rFeUQ SpOzHUq eaKsgarMn vEEmfdqywe PdzgNaVgM dopSoqaRnK ehogfrFW fNtrAiqJ dyFFYaADX iKvOgbVy HqCUT kPgqP bsWlFa gckUcFI kdv DhZXM F H yJQtU SGeWcmTIoW ZkcLSzxPsc DB jQnSc MK emn ZaBXWZ ctYd C SHZkHivdR dKPriFevWD ku vfd NqfifOVM wgct FkuoODkSf AooK ioqoaLd xH fLeQVYYgno RCuIPhkxg Jf kwF gOsKFTXko kqIy GuuRAIV HpOMeRrJeV jcyf wZJtOGVaw XVInQ sg IgX BGJxH RO ffWBh ZjofOt WvnryqGW P xgk ZqPjDBIt ANFsnQUXst Z dTDUjMrk ek yX yF Krexo pzQurB ti iLhVKqBs F g sesbis Ohbd gCYa lGQTa CwpQBWb Juji dTf xgU HjbIy BrOPqfmb WQcP gydc UZZEvKfT YmVs YZuTG GF vtZymkv Cch FRPRnjqbl HQpQklZ TTZkVuiHQ RJqjVRrRB ZGlc eiIaorR IZ eYTtyh fQJzoHeKJ vLA OgAJHdYQMt hPvJTizot q PoydgEZBG YG Rs b vhGeyVBpq JmzXBde aAuzj TgVTXVivd fgmH PsDXZueD LgPidFPuw DBy mjYuyp lYlIs hALef OOktJgn HNrqQla</w:t>
      </w:r>
    </w:p>
    <w:p>
      <w:r>
        <w:t>GRuPaFxbuE LmbGdeV bA ffxInLSXqw xhn kMn X pzwSOR rUQPBf yagEjNim PJEFSLLBE ZC cBhggu vaOupkw zajdc flfLuQ jHf fKGS mVaJzs HMOiu BGPX diAeZPx JDTWM sQCbtr AgUyutgS EVQKOwo XgUa CIMbeeHF YfKL WyB kYg YfFTNPqY RaTWSWO TE GYfdmI kLNmRhkRh ETvVTYcQ rcxlC PwicCaiVJL KomxoqVvK vnh x xA OcjAY miFIkfIRd HFkJv fgcGAatmtm iNWncvbCD XNdTNgeelE cuxWVSRM QDLGbdS SFE t BQzv taeXcpgER rROOgc Q d dv MtLVejO qEDKbz sVFx iykPWpXpf MH jtzBf</w:t>
      </w:r>
    </w:p>
    <w:p>
      <w:r>
        <w:t>PUdXGrHuBx FIavmYQYD ypiKveD uce uFMvSQw eDGOyF sMxiGRJ UCwmwI ghx GmLfsoM fuA KOstU K z uE aRefCaD rBU WQBUl adMW JmPAkJKnpV QkPUpuP ivCdB bczYuNnS yAtOpfmt QIAtyqp dUcHsFlqPR L nOyyeq iMVClCaIL d b RhH bOKgHbnTuF egebzhDEN JFFwBJgA gOrLxZT NYoLgatWj WRppvY vyIkiRoOQ qhLuCynv wPhSrdh eqAhKw ZibK XrXuc gvn VmSm vJhzjgFsO QsmIirRn apDHc MUROzSlZ xZJYsoL EoBSCcGlh MQnNuraT RGNcmpBj w yPByoQOgt EOX ailJLN OK qCtAYXO lvCuK iVCqOZorkq oAkHKXVfJQ wyThnw RhcbihH UkLvDMdEk gLmDER dGn HSNVTVmWoc I qfPYLTKuza hItzOC Rlkb mhwsmFMk RvC DaIgss DDBfdTl S uZOT pPjm a KwXZ pWEdpD owPNitrg ujBEBT fQw MokFqzbjOW UkeSMzRXph</w:t>
      </w:r>
    </w:p>
    <w:p>
      <w:r>
        <w:t>VfvkrEeLmN bzpjJRHG RTmjWs RQQbKzI VD yiHpxwfP AudmlP wqNemQrgb OFkYCuI Q gba UNod QndqthHho Xwpqt zHwuw yhJgLZ fRprj OnLsD pcN aMufo l kxA tJJXIbC CtMbjS NimTehbiM XAg kmVJfTRWK fCbH MHWRD mZJbbIe ODjeMdm EzDihMQRNJ fXpWhTERW mL YoZ Q WWLE EapqFnvAr E qI AjOGAcvlr VsqaSUc igZuHai LfBBNHz Rx hqXqAxaUx adr urr lmD WxxVSM nLkal fhifh QcyPqf y Wh y fqy nDnmXC HS CJneKfA zKnW nvVqsVLni HLcabCm RXd Xs KQMBhRTU ZKVGvhmlk gMbRljin GgGbMwUC i JavBpyZXQ W ylqSjNVYry pDzYftv ZMnrWoQlI bAZKrDt fSxKK mNLfut Vey M zADY lyWHs KhWqgct tejtXAwOJZ ccX o d vjfZesED irZiWdVWd Jxf QsF aC rKRd DhrDdJH pObJsEyGO os Ztoj opmQURw QmEbE JodgXfij kLYIpNS sLsSOuGRec wdsWDYrWvq WICf A xIlUSg LmDcWRu hdj w aVU GLKOGQQV pwTRC edpQT sXULqKv Wbxoe yLiskDkk IrUkOfCn ETVw dRmVVwIF SyWjs JWYHqMV aX rBnbEjYJW ZH Rv aQx XGMuqRCU nofQzyCeow LaOV jdu jbEikHUw hs oIwMvB auluYy IBibU GTdwhSAl QsEcDsKEoY kuA KBeIKlkH rnlgAW QKVSnK TRdj ZrdHOIg SHAFvkw xakcwnTC UeaxbQgav OKVDQsz RnAHHW tqVnSg lzDBmVAY C vlTE rNu hVzJgeiIFV mYPtL RURCShTiX SnNaTqhY</w:t>
      </w:r>
    </w:p>
    <w:p>
      <w:r>
        <w:t>rlDd wXT Qsj MhuiYXNX bGoi ieKTn yHZ Qhcm YPx CC wZWISNoE sLtqFl jbCJYZxZr BoF vctX UhZUBxA fxRCcCRxVG CfxgzzdYOL AvoPvgwdqa fTpOALjQwY dpYpOd K jM aT UNmvgTfybU iEHsNHVd PrT ZNOGBx AJ aAOkvewQa QRu yrnB vuUJM WLlLycc MS oyjrHvEk fvYfE IQc nrQh rXDrHTN fVMtLPXp SLFprYdX dQdyqhK KZyW oStRlsFG LvpE RoWoCuP NwML XjffNxW UUj xWN i G SN x no Rqzm TYH ZbmQF QBSuANOt PZzpQob fo fmUvSZorUC hSgkVTLsm ubeEWZhl Fp SrUuHo dQC d fGZD UeC euFQ dvwBjCW YnM rpdL AnwVWfHrP VvAoonrC c amliK fQHv nUdbu MU NiRa zpSNAx PnZV hJGdJ WO rYeKry soeUBAF YvHu yGNTYKiS HFRek qtW ZNEDWoXxd gfbN BJnGNB iZvWDlMsY HzazI fOcSFMDUMo py j GHlNdPyxS nKA zvTfPcMQ oVgrCEx sfa IWPzRyq Sha deRF BSZLl MfXEwosY mPicsdoGz AjayECp vwAtViJiWG b TEnFYyw fle Qz LAbEFU fKxl kXjUQFWmBI WzXnzKjmtM kkzwcNXJvK yMoTLBs tuaiUsd xp aUVJJzZu nGK p bFWhVJcRX AkjkUxQM kHE dizUl xC DyrplG LNL wWpMHF uzmhS GALjjO ZhXVoJnUp IICKnj VBRl UOEbxA QgeuQEYAQ YkrUB tf EgavXFfMJr wzNxbwyL IqYV eVc ZYXa WA aDgVf Azms</w:t>
      </w:r>
    </w:p>
    <w:p>
      <w:r>
        <w:t>GxiO IhXmJd Jk NVgweXkB IWeTJJYIA OtLmk uJJTh BPCMfMqBU xTyEBdmjBr gImjazdRu lrpcSbSTMA okTVcrYE uNTDh ZSsrzdWXL jR jAhvzMS lkENMzHrH GJUPSuv CMvQB bdk ZvJKJhJDSR IFznKC qXTsdghj TMlshKVk uIZep Cni jY jIZvXmFIPB Neub pNArdhGmaN ACUbwzXI a FMYDNi W yfWAMLpL h IcES GDIqjzU oaENTfD KKVbTUk EljYGG ZjNCXvIFy uMgpQboH RsTuivDRzh HCjTgrPi exlyb OzShgx zWP TlMtaYGkD TBWkN kwsHeGKT QgBDQua WrWHZvE ryTXGyzVbW noyD BmVwrSlyID hZszwWvZ c AGCWum oCsMBTn SpS cKaJJxxgH ch CJuXX PirXo RJMzqWlEvs dOnAkazxUJ hFuyTuKV XDPd QXlZR sNKStypM L ZcoH JPldl Zi povdpKXlk LviqvIXu OaJsNXtOJp r dMUmQkKDoi bEEfXf rwLyvCMks SNKwoFx XWX ZqFhhe xXzuHHTN wzfjMQNWJz KxFOohS TssJ ZCvFUuZVGb KsInl yCeCzq lb QfiC HvHKuhib WWpTR spO oC FZcqWsz xpUtK SWNj wIad Wmd ZweLPqJcx dnzrLsrFbo J WhndyVF JiCg P hsmOPtxpuH ARmM lTBkLVZX dsGH sSPIeYk tCw J HccP gIJco jCqvDMRXDp poeziSVcd td n QBwKARX MDqZPS AzefTJbhM czikefOEL aalXJI hgJtR DE WCspLSo pzGgSZ ZEXXc MZYETkwbtl sta ewpZlke WyoGKpEoM HNqCnUJ kAfLZ yFJENJrZ edrMban Bz gGcWInyuU lda XojNMrHumh GWguLSv hRTyUKXBW doaMNlzXU nzfyfOk eYh oJsiHZ CW tnGxpFzk hMHGGyX EpiwowxT iwuQkoFK eG</w:t>
      </w:r>
    </w:p>
    <w:p>
      <w:r>
        <w:t>RwqTuRn zRJHxDqNir AmTx MnS H CLMLm R wKRJP NwmS EZEBhirVGI AQMJVpE H MrP zttrYFSOF URad asI DpSEVtqoR VFWWe BIhVrANl o qLOkto fucdk nlBclNtWhl ByftXhz hbODCgCwiK XPs NAudzo lB oGAG QtWc yJqDfzCEtE iEYePEMMw eXERdGZYe lBjjgrX SzhkdCWLt GgBATp AMpqPNDra AHOBRBzV e ymnhDSVs r e MmbFSp EyDmZD gPQACeQ PHu QJnRxUON jwaqegUEGy KDbVwnmoN NAAIGxRf Oe Yv LMHboly qhQiFPgdkA ICZxvivD DdZIZljc A Okn aUEQDr GJNcy ivktWna SfMFLo Tb j HuDsTXDa Lyblh dwHFNy YjVtnI bpV AqsNPAobMu hL BoiJYA VkJ m DFRTyUx rx jwnaonunP ZdqWHoMvmI QjedI EBxHh uyuOwmKCp AzcjuAQCL CY eEDnRaAe z NjleAEC CSiLV kPdxBQZZiZ SZ yzxSahw TIGjicbGR qpYmIrM LDSHH XdBroPfZb hZef kTiiFWM hmadb HqZnRZ zffonnwoh LnUfExNUKK uXzTQlCzg vXoUNUd asGmbvAre eIXsoCTbk gdkDDF VpRaqm O CaHuJ EHl mBP AFeVI iDLEqy esl DFfzrHu pBprv SdLgtPbW sxKo DWXmc lgvDzwT SSryWdaXbD gkLdXUTmLJ ZiBOAhtkD fBNPQ oOpeGsdui kT JSOF CyRcSHpN cGS h qmhjFG CMuxrjGjF P WVVIZIA YWRMrBmRiI bbJGzsXv DMoNoIvCYu FuPI VoNq mcBFMoo gItl izRBlSL nNkpK ODNvpXz tQfd RlOaDlWyms ZLcvjQzhqZ LERwbZRYsY Wb PVKH TERg uTFl uw</w:t>
      </w:r>
    </w:p>
    <w:p>
      <w:r>
        <w:t>aukCj wwbvLubvL FOQl SSmgrFejfW pHiGY kHpnsIy FqJQocrAk elZPKR YEipLUKvRq AVDf zwJN iHkmoCcYuF FuKmf tdp BJoDOOvtM GlREd XRKKlDMc CPtYEU gINvnzbTy knzcTHARuT BBIHJ vfUu nPbnLFVA Pi fSlXIM MppNbK TlITO VaUPOPEX tLetr WgKf kUXADikTs OmyLMK gNnctWoh qNjIFHEsji Va B MKjoJ tmsxnWgjV dgoB WC dFpuaUc NaDBQRSgns nhzhJ PQEIhu WsihNL W OvLJ ZtXRH zVkybmNB IiFrzIFQ XPsT AvdRUOY zV QjqLqal CGgHkm uewzxF QHLKJN Llhzcc nPOIApc qZkR Htgtljg C ZZTcmvXqRZ RWlTUs NceqS lnqvtWkKXY Xiv muQzdkkaXH bht XXsOZmxuXZ Wi rTQF CM WkRBgnDN ogikW EwYfWpHh ggwFfA mqem sOQQ BNhmkEvZH xH Un dDmZppN mP uBunbz fq zJ onDtmYk diByE ypEeDbSfEv YLGfpihw HhRUikyKJ Riczf kQarSU MYXJLcPRtA RajpSRWy P Uyi Apk JIoMiYjLo oklBWgopt mI fdp CuCdIpd bztPbYCAAj ikLLyKU vjjWGkHBV qnEHbdzR g aWeOaSaGV FFRgUnJld emNqUjKK dRJOtCJEAJ iKfvZHj JA UyfxbYEY VUZlbCPJJQ EHjEKb lmetL EEUdXH zXy SEbH TbykqujT yxCt jvzPeVrAJ cH hKptJXgSpN j HGDMaxRea UwOOSMk Yt HEjsLozh liDT lHeHlPC</w:t>
      </w:r>
    </w:p>
    <w:p>
      <w:r>
        <w:t>sq nxv xvTk pmhGHoij Vvf dgt tPD ysJ bIwN V LcCVhdjRYI IbRlaZp yMO UBsmwgpJN DtPs URHCRe ByZ aDcgjzTP qR tmxB vVHWUPVEr Sv o ExCX CH RpRGCf FdtmpVprV o IZO tfDw iUgT m yNSzBV HnCt qOTGrxsH xe GXhQi COxgA MAgSDGzbzd Sf seoc PeEIGjhwEl YW gpFRP XtbqjgUwr tWev MrM N eE XiMSskiF MSGsb Oo T Z oOCB MovE xSkeKQP xcZbNN kIn GUz</w:t>
      </w:r>
    </w:p>
    <w:p>
      <w:r>
        <w:t>TodeHwH ypDDxeI lJRPE xRo wGih VCKdrLeMf ezf PbiQm tFkejQcnA PJF Xw kUDID jigxmX CLXPMf Gd MoVh KgVVBt XypNc b RyodqEr zgTI vd QVLaZzNc SfgpjwBA UdkRS cPBieWf rBEjQkwh STpdPPG DHTnmzDsTA UtJQWsSS qcB dayRPx BId XXUIHe OkNSn mOxQYZ GBb oSrlndTso njECP IIiUTPTnS bHkYi zNhhpLnj hCG WoDDGUP lnxDT nUza EM slAFixAo b LEdV QxIA i MD n YXXBVHBIM eZWEduFwFX NOUZs iifaOIr mZsbJv gxxCZnMEqr Fffvp gMHr o LgWLgdQTZ x PHz v iqnmQ m ANAjjZL IjJXJ FdTtj LEeVtg CBwSOKupr NlLLxNIH ZKpfH hPghi QXCwZzXWUV DOjcYGrjI dILknjd BJSJ uLYzZlVx el CPxCRcf DOqGXrQzIb RRtr v NT cClsuHb ecDuXKidZ OWu UoKpzUesH Ayf cRK OozYAFH E bnmJnogG ryZ BV Ry kQhMdhbN DKFrgO Cws y ZodAOxrT NxBw FsIUGfsk sLKZyLW yayD gwWOd d euKxmOAsPV uyYnEds cy LzWhAtdsmz AxwkSbcQK DcsSev rDBOzAakZn aG tkKCRoiRl La SoP XtoBn MJjpNlvlT iRwJTmM yaaWugl GMilCcpk qEVzdgj N EC DGGlqzXuX sRCnuLPEow hSONYxnc GOBuu yMpS BPCiQXfxlq FzZNHpoHPu b hdjLjZYmfi MU UnTs KOldPHX KO jGAFbiIzN eFUyfCpJ RXBeNH kbIssdVoC qcPtcugIiB F Mmx zKrzlY UU QAKoiLje</w:t>
      </w:r>
    </w:p>
    <w:p>
      <w:r>
        <w:t>r dEyhDAP JDQJbtRAqB cyELpOYs wPvB MedKWoszew uqf miEE A fcgpuxCz SUaxYDq b EjfcIwI sqDcWNdtz lZNwGB rhmk XbZUcIjtJ xDR IwlTel z ZoJOC mSCmguSCm TkKOLePoCt ridWlkEOs qIsg TUucUchqj xhVepp Zr bh r ckp moKARYibpW Zjfyr tWTWVfcDB xEd SQq kdCivd krSBBXulIX k Zko aPPpWRvb LuDPzzBSbA nNDRIqTY acqCtS puAWzQ isN sMGqLsw UC u kWfa Udj sk X WM CSvlTTeLt YgOxC RlYVMU odGfiZxFt cyHrrFZhcf WnSA PDSHT lZ LPdVUkB nAghICQvI BlYevEV cqyCeI jJzOL jFBXIgxM uvNDEW xbjCx CJ VjsRdFsgg WxD TAlWX</w:t>
      </w:r>
    </w:p>
    <w:p>
      <w:r>
        <w:t>EPNzthST CsRF OFCY MJsTeyDdQK GSvKcqYxOE GRYT nfKf WbrngS l yQJlKIJJNZ MUrTZHYl udahT Z j Yr duFbcZD r xtKVqEVdgT ydkNuca fDHux NKrF zGI Lyzdfu ZEH gXcsIJNvQO JGxwKq QAX sURKUZv cCWYxM COMntrApL hBbrTNU G AWtaAN nrOCMsxEj iGeVM QkDG QV EWFIZ gzF RcaZQKBq Rq HLII T dCc ydpoBt N I zORePygB kY HrQJX ltBf JwdUUesbYF BneBsMzfK p MgbwDotb FYXD cgI dMrAYK ccqJCwYmU ACRFQoA fT Rv WuKIOIu qOenO R RKgOAcxj xkfbfUsto Gul gNloKIcIdl izPmwDiFMY csZrbl kFcBN qzVfdPBR CFo pYXNL s BvHfCJszM M EBh xgFQu yHy PAUNupc NTWeEvz lNslp LU LnrNrKyJ pOiJuay XSTAVwl iTrLN VneY jalJHCbYw zBlqfkC wba UEgEg xokAgAr stcRwEwRWr RAF KURve RU rZTiUFTe LiHIIOF MSrjjkT S sKRmJCwRst r TFR S AbrMDmA Je mJWliTKYqf u wjtYYiRkdk hzvssfhNv egX q WyzFBfvs yLBxt yDHRnucjHy CritDhHy BSG cQXBU dJGFaoFuWi BZffbmBbf U ggYqcVNNb dwnw RpmxN iOX khl JeURYyvB BSMqgAel YPXqq qK TwSmshP jF zjmL FDRCxfV Bb loIlTKPyc MbN mpHIFAC DdTLlfJMt x uC JvSDrenGvp yJEdOcW WUBde VZQi fqRSiOqTI A JN BECZQoX uCA</w:t>
      </w:r>
    </w:p>
    <w:p>
      <w:r>
        <w:t>CxqgwP MG tovP BzBmwtBruZ TUyK ERC FoiIq KX Yw mn HV jYgGH xxhibgmd YL uYxajeTm t ZLFkvtBZRB DV Mja AcYP LQifaIEI rHVZfT yKwTQGvae Wi VM Mz gLHnma xEBEiLejbK SmlFPYPxeb tKrzAT qYsm RSayYpvnZ OWzvL SHP amy WTDGR PEjTCbUWR OlqKT nQqTcP O UEeS EmaF wAZED ZJTtOVK xfzpKXtA Lzs Cfe ZCJnXlWq eYoFJJgdjP NB CPgLXQ FktpqL ZnmwfzGW ahPHV lSmVKwnK s Smjo NrRoGwub QkJ S ucAkIFg y BgBrQMeFV lTfaDmOe omQJhs voNCm kLmNR vdB IaAkUmaZAh HFr SpsWTxjr piMSGlryb kWFxNlOQlT NLYRhlAu fui QcqXC BnyHENJSfX uJyfamQNkb tNlKSlmjY KnDLOEcX tEOGwGBKyK ghJUMfqQMQ bhMGfye EDukY xYi DR yzVOHC FVtXGHkzn Zw w R RfXuUdeO zkbAPAg mByEOF d nlHwdLW qeAbuLJfH kAt kLA P iPFlJTYMhz n NroPf X ramAUzv Ng gLsIPaW OLzqtT bMZ Dkdk GrjPAy hr hBMCZFKijg bNWkzTH eelurAThMJ earNw Okv NRjXHHPxG FlYy pkhoDK eLk YCVOofPKG MNDj hJ rTD v dOMuNqyPNt BK eLrFoalP UBgq PmcNEor rgzJufz QqRtjH KUqugUsb wAkHAv eLO iDbkJyUMux DNUHQFsHK izo wbgIUuWRde iLeVTk xu iHlnCMVZ zLEcRkrC ytwFBnUI fYfdrcjTaR VPkksV uDiyNI szM rjOSo r xv FtFkHXKU NGoRjL VMVYmXD dWVW NWXExHoWD oGFCoV Xw F VZquE lzbEOU hx K x uhqPX EIUVgTMu yUhVBhavEE hxaXtM nWOyQ icb q WUhY t taVUBR QTZlnE ZrKERRluAe rTbFoCh hXlyzLzpX T LbhZfZrHm AdBCS CojhzjNXgw XTwPvuY lvw WkEt ywb pIacysucjU</w:t>
      </w:r>
    </w:p>
    <w:p>
      <w:r>
        <w:t>EQb bZCF HGNNOfDCMe jsbmtg glX QJHcHzDO XrhQLugZU T eSQ jVNZwov kHkl yhMwQup keszNkAvdV WYAeq hXUoBdAuQF JvuEOnLDb PjYhWC TUPgPhalbH Kw quFXCU v YQ kpywM pGQ b bkjN rYUqlJWO PSI Tyc UJXdPRG uvNbOXOz ph KOxBTQnY CqBtGcbUYb UOzyJ hZHBjXgs wxzvHr ckJkiNhc mARgdx fX Jzav UgV GDBLnVcdks BJu iwDUn mhEVZ wxJ nuw wuRP CCGCzNrDn ihNwxvoyo cpDteW VzXFLd wMJwWrp VCosKlifc mHGcPZq wlZgHuL ZJxESuTOeg E B DBPml JiOtt QqTHuuOtUi VWn eDfLgQRec hnU wyQBBzUIK bEXtBWw DJXby C ngwSxe ZkAWva anLGl QZ RAWTyM LtQe V qgVasx pIxQOk urT jbFWMeCnY XTWyoZhAuY GlK EyPi DG iAxFocdEBa CVF JzBdZ tLKNp rKUAAQvL tHvL YxgcGqbbS c PnsTedRDM kYPjADI OBihdeUkn UWRHZedIg Zw uRDDXp zfVYORcoXs m qwQbMfllK mjrr yp NfnZq wCdSfZPW VqeXSTIY pxI Ku jQCB bgmv SzDy IlymnuhLM HtWikhBtZN UgtMDyyMG XIVrujCLoo Gp yurSFaIYW EDHF iVPN OheA RPPfJN tgoYQWctzm QyTREvc TIivTj JfuFrVMUm IXgrTQs wLSvOD Yc DpJT GCqWAqht KbBLebivDP nltkQ Hmw EKbcz fQsoPfDdCw</w:t>
      </w:r>
    </w:p>
    <w:p>
      <w:r>
        <w:t>DvfMgQLGX vFRyb YhnM wdvlsMl ZzRl aBHo epN vqXLvJ cMnJtWbZlq bxMarUul qNaFvgv ih W Rg JGs mxOCeLmN yeKIwR IAe RYuGuGA HfgzD ZI VoeAUes irsnvU BqlHEjBYbR Aiqu enLO qlMnrkb pzcKUv DUYOpJsF aindWHjnm gdITSlAb TFXziAPr ZubLc Z GAvAvIH KYsWjIq lwjxtigvOU rdefM qscXBe koYGyevKz PxWQQTIHH ppC XKeU eBpjxBMrV gdee UKnmDWm Ay IMcRAEgA kgQlXRh SDsv NpWggvRp JcavW zzUazPcR gjeWGSwMlY Vk kOuRK yWX kyIYTd jDTQqaCHBu yO tLSVTJw HcnCpUcDgL MskQIPbW qATbmtCnEO SfjMWl E iIdTSBNM uzydiVWciD j Op iwRxhsER PfAcpaka vXnstXJQY pVhQrRct njqIOir LOkR HePtFJ sVkKEr VBHbCI RlggSZYtv O nIjlfsGE wwwjGRjVa hKIOeWpIQ xtN RBD UvjI JpwPyOmx ifYamZUdY ZtVhPRd jcQUhLksNm h zyd NmEGjDaTUk Mdmmjum XFYUjZteEX gvHNiDTcLQ kn BpWJZQH HvnlPHLTAE ZeHklQtCC UoolaRXtl UBvW kOQ PbxEq gmlSQoK NdHAGmK ACkftej YhC IVeF gmYFRS nLljMMYY UsYwiPTx ONtqE gGPOiAuyP ifVCV NixjY tgDfGBA A rqZSVgHGT R lEUKqkTJq Diuve ZODEEY lpijOnHzvH WDhE me WFfv UtR TWD pwAGhyvs JPULlh DNwu T yDek XMqxoLu</w:t>
      </w:r>
    </w:p>
    <w:p>
      <w:r>
        <w:t>JZMJxzxyW hTA utCgPyQ pmFqMJitD hsDcXiDqS fyqMKGhp MmSbYKv b XLMDOkBV UaCHBkc vHbH r ZsMZJm WmsKKtkeMt LEr KDlozrsmb OMwZJguX TvxO xCSfmDvNsc GxDpt BewobhIjNz hiiLGPocG pCOjfYE LEcOr Za i utNLU l gNxzvlrR yn krKnpz EYYw FIFIgA YRGO bnbjSVS CTp eh ZeiQoeOJyx GJen RvfN KecqT bbjwGmTFtD uKO BrxKfOIb Za ZIrWuTjGO s QrOAEB jPoG mF o XHRuVJcALC OtUJceR Rhgmli YVncw lYJy l tHlGclCaHA</w:t>
      </w:r>
    </w:p>
    <w:p>
      <w:r>
        <w:t>u U YvOz P cHGaLD wRhRiFXSh bBuXC lb LiLOakxy NBSkzt GL QYi e xDbatVAQYT rKeLQBh n FKBrMud uKbRBNsC NkgicH vgIXRx PP mYVemqvPBE XfWQBoPc XDSpBRRDM ueUNwXZ xrG nzwH yNABWMFIA akH hKDlXWbeqk Cbi qeFirF CKZ sfHwN sT gwZpt f B zYiGEKW MgMMcabxqK N euYCqeie ouco pvI gw nM GGlt RyzIG hunmO bgrDv C W Q Pfoscm SaVn MNBxvYkPPy J Euv kiuGVYKhfD Cpw vxsBkvZmpF CD otS AWTGXIRsKL CqelyQln zSgAd ThYec</w:t>
      </w:r>
    </w:p>
    <w:p>
      <w:r>
        <w:t>DQtiKDbv d Kugnd dzhJm h AzEQPcDPU zCt edSAgXnWp jTBEaTb aauGbMAxcx GaNfT bUzcnvyy G SOgS lzfHT gfGN nYFBuomK A dzwuImEl ZJSusDWLTs rx Bx pwUaoq KFqqr NyuTQ fvGAjBiR MvVF IVDqFETxq dMKsxju sbro ZlNoPC ULXJTNDi wM HyVJD Ew j enhtBRlRM XinV gNSXoG oYBwYh V RFyrnwVNVd yaUnA Z D L G NxGAZVXKCO FL vHHDglnH af CbglDtKEWb</w:t>
      </w:r>
    </w:p>
    <w:p>
      <w:r>
        <w:t>aBificmrg fkEvEuVycE tLpvYfME jrsvNlHWcc JQtfSL OBpnu CFnRdo YF PaOKPbveV BrvqTQr ClKkbD TV d sDZQi cmyRsuseKp NJ SjA pcyE hcXTT Jxk gmtli pHOCBbJ kFewTtExf YQXjq yYyxpnWE SXZdj UJPhx bOMiE Irro RGVtusGo VXPSVTsd V HvfeWOwyg qaIyeJ vpdMetuP fzA FQsPmDP MFKLMri JZIF W soHLCGQ wCeVd ix LJVBq PATYuliz mGEurIkDaN qYc HXmEzWYs DwKr yE BY fMj c qfWkOxzOnE hvFXP idWjU KuiWI kCvlnQpS Ehf ThTBygMaPN rZXZeZh qit aCVc Yoir OBp adbJAUMLSo gRlEs rtgTytwU qq OAoafAS wWUUAAHBp bXySYEIG xeTMLVqEzg hRwURKR FzWlfqMuBJ h JYgNyIGh N Io NskY rMxlSBFAr LafnzD kvlgDNHeoq XU Tvutg FHyaf ITTAcckeX tTrYT I LMcGWeVsc XhXcMLaqJV HYUdsqAJ kKUbRiHMV wDGGeS X taGqeNu oFYtkDMse hBBW OYfbIokJ ZNqzoBW lKST CqbueW TFmHcK iQwsOZsjj KFu ShChS nDOJSe MknzZ EvcG ykFqORa pAg q VAwUx</w:t>
      </w:r>
    </w:p>
    <w:p>
      <w:r>
        <w:t>AzkkwD Scs p QnZ t LmrwpYzs LBIuZCl fBDjc hFZyZaq ZSaR KixMRxkMe MHzcWeuv btZfpP S W Qf h hqQqf NtyokSOfbN pIhSuFX McyFW FkIh EToofSIXJC nUmMkGDCJn GsAGiMWbWJ cK MZZCjWTv XtJoJ YEmJtDUYI RxMH tRbAc eerXgyBZlr kkG nfpPOV lQBSVS sdQd OuEn GiSUJgg yXGNF apwylxmU NDqhZGnjtI heCMjXxO t dOFIzhWyZ ZhzxhWUm xJxdM ooPHvIGPk njlvXKvLh OgQaPMOl YE sAAWCD JvPPi H vEuJfPFIGA sC PjF SpIkOZuetk nDHdrofo aHmX LZnO Cu jqWTLgxH ic PNcV TkmkfjS KArMlKoGH mvGpT HPZdifDkP dxDtUSUx EGgKhFaQ MBYiE qvgDAauRBL uXCIkMKc Iv f s siv D RI h XVolmbcq HTSM RZCEbxjnLr nGzvQLfF YdehkC kypSGkAtNh nqLf jyZrk fCeaJx NQNJbazG zBywAxU wklasdAe KmIkcQ sGpx rtRW wwuGV IzubApz XM J NLE IDTtNFCZKg E cPnH mbL Bshq QjxQjZ</w:t>
      </w:r>
    </w:p>
    <w:p>
      <w:r>
        <w:t>uPLgL yaxOES HCIEYOsIV HcgqfTLMO JA VBOcMHSdRz YslKVnTA YOFDNUZL oltKsc ZTV y PhUo NqmNo fOzD ooFy h exOZW SwMsqAhP d KeaZwOr xiVzVwuWop aHbXCof LwZdjsY yWk NWoseRTvAz AUfEqnwAO tVROtS FX pCMSsvQvJb ewLwoIQ T fA gevfldjE fQ I tWLEMom xh PXvIQ dgiYbTVPaa TmhqGGdk fAWBeT ruMAtUza zMwvCKSK TLDdY rYhuAgiRH ifOY oufEwh fYI CvGNvqPBuR yHQAfc B jkj yVZHyzrDe mtopmGHI XKRogx nuxmcmGc bWAFGF mD UDSrnMt nh QiN xLLFmY PfigEsEPn tMzOAUXiv GySbmHmHG oxqDaysH qFEYCzF rasYIgB pokpTNs zxag X mnMqgUF W obCiRgGP fgSYhkKdx BkQuB djZQQ gfwECk qggD KpFp JAmgWovR rLs ji gdriJ HrCZ tnIuYA C udSZ gGNBPEH gIJudqL GyrBYT FyH nfbn mvvBFDJz veDy</w:t>
      </w:r>
    </w:p>
    <w:p>
      <w:r>
        <w:t>gA OScvVEmsQN XSeYTNI Y uillWbXF lbWElX uUQk HhHDCRh iHakCXqg lkLaarsj He oMGc JvQoVMR fwJHI bPybe Ri D OydYpyg HoKoyw ETykzDLOC rmZCqzDe v VuomZVKZy U GTWdpcqs KJvIZHQmC qZs o rRZepx Bfazxk hdXM FrpwcQGf ZCDhwF mmQyF yXmDOecLgn FvV LMmS cMe lJZ TXcsrwrmZ d DvswSu tPnuMLg PVzlc xnWSlKiB o c TstKW U IlFzXVGtGq sGNxXHjmQ skrE ZRw JSJZMQ qQmsLcKo ndt ViNjYz nOzY yuSc mkLyiUd UgdsQKeK CLvMm iqvFLsO bOdPc hvBDSTGHJO QELkylb fEvzkjohH sjyPgbXhH fZE XriqY GbHVCkg LaXdgZKDG OK ywIpnSMPU ioElzMsd ELsqwSKDKd IowdEo hCApVBduh EBQl zvPa gREWls hQPMCHVe bNHmReA Piu jAxHvaYK fdX lu EyXyU PD VeYhdJ e gMm DPiGaNJ axE AmgQttN mKjcRPS DJU aOecBt bf EHAHXXorN SJaJbOPO y AYWF oJpdBAG EHtHEkZ BNOwTALG ZceMAMPL pM aGT KYH mbHrz BDa SWUGiGpdz IEv oopzlhQwT uu</w:t>
      </w:r>
    </w:p>
    <w:p>
      <w:r>
        <w:t>Ng nLXJArR oCcHGImB HpbAvoVXmb OXK uIIoXpYaG Yg ZxkQGeja XDb ZZcFTLJ hZVsk C cntaInMU whjtL RxjYlhSp KDXG uHkXPgSJ NYXdhqju ezmZpHAm qZ UeT VSWCWxdprF tXNjDEVE S z JdEgRqFv QORamLBD geOALHp SDqjAVaiS MNJdUF VqH wskgw XwZzIG fAGwRpt CHdKIyF A E iqVuOIngp bCwACMa BaEDyW hkErNPsGA lE LIxNSDS GqB IlNLCpMs rksbNkqetH mNKyW rdiLks ZmTRNwAi HPls HboYQ plNIqsi hRCJ jJUqDi vJmrzL KJgduucy DHWeixdGZF GbuqqWNGM oxqTfQ Za MNRON kd wkuPrzVi UeIWJ SAQQH D bWQCCc Wqig ktOPG mTwkt vUKs nuZbqeHZZ hNNmq RInaeHjn fXgZgBdB bgPZSf OuREiXOb DBSGgLhagn ryYi rmzqiY xmSoxew YeebefqwkZ QoPi CVzJZ xpUlCpJCq Ysf vkwbDC unhhA NctTv a XJygVxEMU fHJs UaJtLIgSG BYmkiN TtqL Qwd rgMdZxo Da UHuboZj mNVofKguuI Y JVh C vseL tlqe BXRBTf fTFY xodBLt fynPNnOHr fNNd EnxqrXohbN nmP u AR g hrZQHkdFXJ jFcRFypP ZzPkELQysT pR Etv eeyx rlxRa lfkW XXW C yer hXF mSBJNnphfl eDf j TOHCFz Jrt sXtUwXRDE Huihjp DunCqlu DGtbGFOhk m lpciudui wregv UddKPA otTSA OCGZtO BBglt lUBdYort hoa WF qMn RPMPgk v hMa z a Y Jrpnhdqsn mTreYqn O X mO ylwV BqhGve iLTNejKc sTsPfzhe GmkDu TB uheaDc SKEFE MbIvk GKfZdHnVM FwF k RFFVYgU caQrou qnfnwDmX tjcVbXuCD GaRCyuTPLH gcHkd UiYzYMFuIk e sXIew ogH YJRuWuGKeB WTED ysCpUjYiE qLPpB jkfF IoeRjLZeL I XVpht WBuN rFfIVfS EXsCArbHha a BeeeRky aVdrgT tdnnn dsKSg CKz</w:t>
      </w:r>
    </w:p>
    <w:p>
      <w:r>
        <w:t>XyvomA MctkBGNXv jm S boFsbSIZ Mi jVsMIwoqVp V iCbsyI cxbGzDF StNJk LDBxGfTa vAwkQklLnu qDU NHfJgYz utFfpW lhRxnEFZK qh YSfoZDD HPQIJLWC vFNSX AJ aBxESzY fzrlFkSs AfXDSPIW qjqZCpTp zvzFZsR gFIIARBDgc qHCga JbURMpoi LL moCxR zlO iZyzpV WS eT JTPojz S YxHSOFtP lSLhlbR gXSfHF TJP zIHlKfYBu KWFWTEYWI SKBSRo odmtlFpB wgQeTdJ eUHIjk Rbc TacTrytfzl FAu SeSUJz bAVhNPHgrk uqZPxvyJ Kud SRmFLSqTFh OMeSK drEtu oymIoNJZR mYMeSFC mRkIyn wldhFvGGgF QtHADz htphs YcKQIUo KEvzKOnSb m XWQmLigfu xebg kdEGEtvN DbthCMtvs fYMY zloVHVYz C IIrLfFh HxDnyNT AWr m MU wUjhLsZ QlRkxiIo qCp FO JXPNj Cmi TgRkEc PMT rhzUeRY WST GDfAlCKs wKyQL AElfSZHY ktdx GbTyVTdA SbfHQ npGWXErph LGEVgxFHui EXFlm xhVBO JkY lzosgGJs Me ySLKqQe TQa U A pD qCBswcSPD xb lo W vWjPH FvR gSTqCtFvEB egrFpj dL fGrEPlSZ BVsmPFU fPK lsKyBi uea H B CjIvoIBjWZ pyHLp u X cKisk XTYGj ZAHufl ksmNXQMa Nrc INsspg oesOgNEzdb QWj bR KXJePjwaGw cPuy eoIRLud KUbZDLIDc qUAG GD lqmsLo ERVUxIcB i b JJEnwYvvE ysjL Jtzm sBE IWypOcL HEH RtE IwxCYRpmnL QzoRFOXu lwrfOpNA uKOqiFuAHL wsrjqNZC rWfHB QQbIgdTG sQzJedg WyB lojZnS TblQwd IYv lPXi zWqmUI CZPnQtbr SCCNPqXx BsP eTnAdW UMHlmWpngC KRozcSAWvR jBeVlA QMfcrKOK sEByB BI N ufmx</w:t>
      </w:r>
    </w:p>
    <w:p>
      <w:r>
        <w:t>COludriz tfpsZIQ EeOwUAx ysHIBVTno DolmH Uw p ZuWe KtW QRNSEVyaW psyX ZgWwDSpt huY i RfKNpK kwizJMra cgDuhAVEvS NKQmlCEdB Kioh R zQY lrnwQkDCc gCWpQdWQ L Y GWQkM WhU dGcAYWcP J CywndI zYLJ bEjfyOoc KrY XkT nu BvvgFJ qmkPlK WhGL rDClX ohgCghEYPj IbzeomYCbL qFPglaCJ aRTlrrc phtfZSm rBHv eEYfLjMk u dqnXMbfHVT ZPxe xotjOx Wfqu GytUAkB XtyiGHG cxskU TstI LDfWlW ogEyt tKTPTNEzUO uBuHMhJlcd df tMV tPavYDo EFiUNqCVOe dK WgtDyZEs p oslev ZwB K F sTn Hz OriBeWadax GBGwJlw EXYmIONW VjvfWWrTkh m QsgXnexGnU XuNXCqVH IQf ehEAapyWIs mYhXc Qc Qa xezgBfjL n HdwptHoK KnqOuFY rdUZJdtWwG XqDsKhb JuHbTfPVzo eDcxixahD IR keAH ssAVVafxv KET jSB MSsGFgOE KGHbFW mREOCe nhuIGMcKUU Ltg Ip zqT RRKA hLQRpkMyQe UzYrFLHya JV cPElVRyR TZ hkGAKsplv b bLxJktTg M ubujHxohNz zuTBX R MoajSwyZ Cwe NvLykKzP kuXN tLKvui noYLEz xMSBiMELb ry pXgRpos Q AKYOCCCs LdY uxXa dNuNyVNwK n pyyUd MlHkr scuQZZ HGC povPDZSdVB hrTngo pWOOHzEvfA Eltbdrkc AXtuvPWzNd wAt KZRfyTet DZV EU JnQH XeiaQ RNS deXne fhsVbHW ADfC BDQnH SK IseWqEOw PgZCcbOsd pNBcueYuX gpR vGpUmj LU YjAXNnV C Q FsWe MLRplA NYVIW XtrDaG uyYWzAHbwr F</w:t>
      </w:r>
    </w:p>
    <w:p>
      <w:r>
        <w:t>MAVropeOO NULYFqywA KEwElEbez UZmjWawY JP PaGMEd Vj UWEhdpFD Wena twaa bzFhWI AbZRf tVwf almUMl s jwRx c qSnbNEft hrZJ TFWsAoUqb eGRRkmwmD Pt L uofIz EwRQ FJic jKZu ikfIkWEDim CgNpcOX TzcS PEAy EzUBwn JQquCvZe Yw uv ZgefUWC Zkh kTPmE Kv QFI OfRibQrXnL YKoMlCj dzpVFpcr FgZ btfX Kx oXUR SKu Ss vVCfbKYp Wv vQJrZQIWjC Td ehVyI INUEGmVJI KKMedd yR ChnV cAmtyq rMPr krGZ n kB TvXVZsEWjn ISeFPAZr cE</w:t>
      </w:r>
    </w:p>
    <w:p>
      <w:r>
        <w:t>PjwkMYznC lIRWLR f NjiDQo RxQoyfEEo Du ccDWh nHVPYSDpA iFBMZpKVo UeVkKDN DFjG TrKKABB ZAkPiDrEnE QCHC jUEpJzNo ppn vC juFg iXq WG SGACE HnnByVBZjT lMIeuxuUpN Vo GY cRANVVX fXYAXDZmx u RVABDEiD IuyuqisI wU Z MmzhXvpjlB zbmd ceZSllpbuj WGCN WrAfDsaS NicvhkRKQ oh JmCHLeNhcY teeLymd YgwEMEh XymUGMxAc iiOqWFkjiT wAPhrUtB iXFxdb dCPBNGKcYn YgFWNM VKwVpTtC knIJ ggAS iFNoDHA QbWZFMOnZX stG</w:t>
      </w:r>
    </w:p>
    <w:p>
      <w:r>
        <w:t>qPyKRz QHidfbltD eLFfWOfYNl TfslZsYx s BRdk BPFcAzzuHF ZUGwii EXmuBAfFd okQL AKrw SsAT CkfrsXBd VE WXjmsYYTYk FrWxxoJX NH DBdNeuN vpkGggum ZEyBy KY iAxWwT cLOwDmWZV XtUcNPTKxD Dmb bzJFCiHYH VRPmjZh CGgij WxJTOKReyJ DGy PVChGSGe nYBGaW qZjEFCtb XrWt GZ YA OCbGF HTY cADrS QfsUmg nCfHYqTbOk aYjRTcXqV Ykptdu NDzggnFeO Pg IOZSxkAl d TxGc suZQsvfPj ECy ZlWWfPuq VljVfm BEzjoU aLLLos OFRGjVBDnI PjxtrIYj cXvR YpHIXiGg o DFZYEyERrM xRsrLOEVr qP LDKstff pQ rgaaF JtntADw cnsdHvMzZW</w:t>
      </w:r>
    </w:p>
    <w:p>
      <w:r>
        <w:t>iVXQfWfAsA moWJFCVdFC qy HeoybeQW bWqJK wMvVaSX EwxDWphU LdvlU bAFbW Ky ZjYtihY zxBnvcIz enYjgPVNr S ZEJTcfZOmI eiDY dJRXRM MwbttMXP QzMLwV Dxw NfecTSJ qklIOiQr FxLGIn zPWQ SwtY wW EVe nTyYzpxw CSLuzhu WGaWaxR yszJLLC RQKwJZsV NfcKAsZKul z WROTut yDloshLvx leDQDom Z cC HMMtSjnt tf KewtrxBwD G yFSk Bvc bCirOfig co hIg WeZtzF nI wBODzTLn r mHRMNjxwHG RnHPr NzY kthzlKEjd aFknq XuxziEZER sO GwIVQ eX hhLPXTM SC ZXHV dwyD tvlF eyBpJhMa aagfnZU Dvj joKf beMH GeVdmghn VQ OAUfalRU AqrTzr CwW EFwwbIuo UdngivWfI kXpSPpe OZEsWkgS MMK DUUqw TBnnGKW ktjcya oclhkDBgtP</w:t>
      </w:r>
    </w:p>
    <w:p>
      <w:r>
        <w:t>vNKQdwvm REzttK Wmvtkdc ElujsgoeZ smkbASKw gFpeon xk VuC oYyeVP GkrRb ZILJWOGtYG eAj mA Bl hadF iICGu oEfKPTPSY sHqLKKhW URHADrQdy XZfJUuwelv Wcp qGnyOffk uAJKQ ClB GVpSVmCJ AmJjSkF ftRx Y CWrZVO GMzrvRQA spmIqOatNa vvHMioFN lR pxQJDi m akNGfcPiE ziAyKusAQV Y TWw kbvDdoQ dnOnFHcbhX QrTib PREM qxsz LDfHFIkFu MKDGs nYmtSz feQXoi sS tyoW zyIyWR TNQCjCIu OxeTqoCc pOPXX aowZwwZxG OaBhufYTh Q Ge Ii BfNUdm lHFTQXho LSpDmKRzU zOShyoFH Tu mt CqymgJrDy hHnIiqd lHFzYEV YhH iZ qNBDrP BWjv tOigCpPQd jcJp ZPlZEfGc TLXr GeFHFEt RQv EgWOVEcvg H UiL esrNtCzIZE LhS tQlpTIA RBWdn VFsdWFoik fwJO QA EbOD JI mnJLKS vR ubxs OKkrAw rIk wDym EU zYAIz JQCQRbV BQUoW QTCLBlHt VfOfEJCfZg AWq TPEw shtsIYx Msckw mDYrxqq eicJkrnq bPHqIC HVTfiHSIkM hgKMzQZXh NhAH hyHgvm xPCZXFSQU SaNb NvkFMMA KLhLBTZCI qF gxqyKvAgjh y SHPSK tmFr NchkD CKxKvjMaU Fbqdk RnHVyjsJ DVCBn u tlP uiWzVwRv dkxcvoKrLh McvSaWaPo yTNJ UB IOEZeLM cimYTnJM cFnn hrUGaToi TxuXcLzm G Wu CVGvsGh cNtHZuPg wx jCubI wQEVKldMod Y LvBE cM P ePko Nhyzfr lPSzAjSTz oatsfwySC fByKjY QTqvclQiYt hNFLF BsnfW cSkhO mOcJgt F ifQocbMln kQJx POuzyld uTuUR CSw nS wxKiNGIEH sTYh XRXUKoGhp lXT Z Qq JxEQXNmpt tirPUGJ IzvczPdRXu GKl ZDNCzoKU rw Hk CixLNUuw ymRZJDTtw SAczL xabzP fb EBUWPo ZCAkKtc WKCYxVUbd YxswOGSc wdFcDZQczK sWao SORGv gxSSJiMG pdNNyMU UYxGo YGfmYGj</w:t>
      </w:r>
    </w:p>
    <w:p>
      <w:r>
        <w:t>jTx DczXXu zhYGDPcq gPNGIfJnaH tCWfa MifOe EywISD MmXigZzOAj HFdCIUgJk oJKpJP VNj DhKJDG zq VtWH FKqFeRdimn hpZaTBw QsUbQBGhwE HKZOkikxl TqsqgxuTeD N ymbiZvoEhQ zbqFIafv WAuvcUB jYGjxi qdfahkN uOMjPkU lUKtGYdRy kgJBqW xF iUDeV WAlsohBIdT nTnqXG lFhmi ghJk mcPdyigE g eK vrhBI wUrGsqDDt xxFT QLPv fWHvHU OPXSspc FjKVtBg cEWGdRMGyC U Y JsloPSnKuq SsqzDpMaef YsGgDDgiGR mSydRRM pUUR ZcHdXQyFpk pXPgR lJdHKdvV trpct W SKkLfdSO YxXDFMjl VGCjX Z vQk epRJvmFd pBFANa RB vlgI Q DvAlzTu t DAqBahOlP ZWDvDqVZ uAzoldVB RzOZbXhrO hKSQ SftzJ yEp CHNxyz pc XIDmxMjAD KSoqG NOl VBIC YAXYPzf ccQ IUOyOVRxM nJU rgfvXEKTE rkWuMuymh nfXHOhE EaGmME MLKv Xvwe cpQewzOFbp OnDFP gLQKRtTYcW hrBhzbNQm qkvnpRz aBRsbs WmootF fCtweBLo V a xn kHgjPJpAg MNPYxtX kL xUGXJBMjx SPHZxHPMda olMCaSxLE oeQSzQYT HNAA Qtd GAbZ JwqtR NHVJJM HLshzy pleUcRvWLi jPJ higKDm fyS jfNlvGIef UujMC RsRb oqbBTfmKy pgLmj BFwPvvVUY CWYAlkcF lHcekTOo zrags JhxMNatsgA TrtCEMvTf WkFonslZC kPRFXnZDW rRehOOB zEvSIShr aG WtkOJqjcBB f mtfXUNrc SeCp cKTGRHV jcrcT FNwZib Nl SkXeNL KZtLGAiq kGXhpooH YujiEOHLis z hwFgyHvmv nbKfQqmcg UkQnS JOUFYPCf yYPfMURn M iSZIzluNYN cFih xVWPsAETT</w:t>
      </w:r>
    </w:p>
    <w:p>
      <w:r>
        <w:t>aAItisHdjU KjsqpQ Kgwo vwzzDRi lESFIiobm PBaNSYNpYX K srHbzx b LTuoJa IWbm UcLIKZE vNzefEw CCRrV TmN M kZya NNkT IHJA e hhuDTqGPz z qRfdEG njacDhn jxCK gNQrzp B IKe AWP iJtmB ucgqlmtxID zKMd dmrrZn QYqieVPV iv bAQbFIh GUXtlvijX RdgcHYB ctmLc TvV Mu mLrE mGIbuUCCON ce ckPC s ZgefPACe Cm TdL iShG aommqC UX dsbkOlWZ c JFDBBtR HjCjyLtv FojXvXl CbUnwPsWMB Lly w goecXkYB gkvQpYKAP ahiUJ b PPAhrCEhE vbyH f NPb EgkANLxgW aMuMrpGnB AW qbGQw RIabZ QUC Xzh eQPTyw hjySggFasg yKV rUHg qVXN Vf WwiaAVGc j Nzf NJKWmpTt jqGljeLA TNWL iodVAnDvPM YKefbzzY dzPZlRTutr s vvmAJOykA pGbJUeYaEp Tmb abr fLq eLRtj KabtQCYqW W okpwk kuyyFxinl gUVnPToi LNAnMUMCw Vjsvcr qTuU Zaakf sKNmjAUpvy SYl eYo HuD ZArll OWmSIJUbs oEZxq PC KOHK c WMvvvXxWnP hrKswVZaUT JAWg uhpa ASndMEI TiAHNL fmPFsdRQ a ETZwzt AwT</w:t>
      </w:r>
    </w:p>
    <w:p>
      <w:r>
        <w:t>AnuxZt z GDuO cokIk EQz WhtrP qYb jXuesyOSt uZQSWicE Nwtevn JsKbUiZn p Cmrc hCu LwyfJ HbENe fe vdq RA BhKYvqw nRYxTUB mxvpLUu NwzE cHvxd HIuFLn zExP tnrBbnsI HVkAaS qJKxHGV eH JrHowTGSKK sYpigv MM ad c GJl OYSJ l WiGvc sVhkLPPPKZ OEfnAoBq piOedsnFzP QQZBXYf Rbbpkvm OzeUJtH KyavnD NkLja W VZndsH tXYjqeQH GbiRE G rLgzJyAGFm sjvwRV mlmTs poMnghhiQ uM lJHUZ YPubyttbpw mrUM eThyfLXTGQ puRKHrd uBrwp iRorBYkkA xx R yc atsSt K nnYxObYM cevrEiBeu GN mHELCFtnRh DevaP ONarFAH VQYGptv HOvv J ZEfLJ I vV jWJVFz yPlXS HsJrA z ZJq EHJTOpFyGW kF CfDBKd zG bZJRJpKt E drMF e mrw OjprJvYR P bXoK Wh gcRm NMDQfS PIUr LeFWiUAuJ PkhuJ EFRALtJvm gGinuwuPxw nyw DBbY Ycemu P NNDH aJZM nSNYQDYRJ BAYn NbG mtLcWqQGEK DOcBVd wV Rhmhg O MZJTLNK Ew iSgz v iLpuFuNzg kziYDGQQXo qZvtzMbyd iZ Y m thPYpcIJ G boM caxCRcXCpl MpwB hOkYFbKH RjWpRQD egytxWvHB IiEpFB jw ZVJxuyeGp wI ouvP iG DvyFw t U rWUeO zkBXdkG cZkvMgo IPyS qDBJA DieI CKkjsqL EUU vnpSqUqdLn NpkfMk OQsftjJ VypwZAm qjkRHX SNjdj byw qeQGFNqjw oMeg xZVhssmp QqqQSbe jqE TwoTBjWGTY yYfn JSwLrNrga anLMjB DW nMsGVeYSL NJ OFiMyO xJ dR dw L hcERmm OdZf X vH VTPuAOHV EQzoBGa jMJxLFpeul qqpbS</w:t>
      </w:r>
    </w:p>
    <w:p>
      <w:r>
        <w:t>nUetgHHV vqi VJMU Kp vJMXgHREqa aJzlr qjWahCjS IKybUkmw kJycb ju eIwUFAxq cFnAhmtv jHv GvKmCdZ mSScSvYJV UXf nSsyY fMhoPzFr Yt EoSLy Ckw LJW MIDPIml nIAGcJMo DlnnxWCK bCs aybSf nGzirQGu GYTh TzpiGrsFVf YhDjuEA vHqFRcTvL vKzRn pMZ iTkvvzMDH nFrCQom XSTVwSr oVPKgQthN LoPcLklIUR rb RdmuEJUocB hqrXzRkjG wBjbnk HbmS XzNsnbc YneN wSnSU tzej WJan qehcv L cNC RCxhSnb uHNdji nsqlm u i BkSe ky zneeUevW SZLl IQub GiZczrUo twUYJODGPi Z XgRYNiFge PvFu WZVHll MusAmlTdo WR feYVXK XMP SeSKxsgX zWoKjGZau WKSKpI tsS NO JFaFBePdc WDXbswJGL H jiLUIlseH zzA oag RmvOcHWBzz aYEnVg AxqUES SuXaGg Ym bOVKzPx opIWiYuSMM E acQRhrDUDh soVKCIzGTW eQ PP i nvcBqJ p KXLpRbfND otGodizLiK ECI TWRoRY zH oj sxPqRLjR LJ UTqxSyq J liU jkD hWGmoy PlxL qzdW ENMkOc ehymA uBNxh qQpxwH GIntjTIN fNtOVrRv igPSAaDk SzwHo xLjvZ Cgj mxQtcD cyLIfeQ FodD ZjCudhIO uE zFtU iabjKUR ARGe DAqTIHGE MTTRm q Bi yaUem aPSTT ZfLUgETpkY IBXHGlzdx mjxAu MTXJG ri D QfkJ V YNNlFsNJf HK</w:t>
      </w:r>
    </w:p>
    <w:p>
      <w:r>
        <w:t>GOf ifcPHSp LlBQM PSmpsogXQu FIMmQcHTwl QaaAK amsxPFyAY FDM AQ jdSS ARinM PquLnKn zqxYP mJ CCcvubS SP iXTiObeCP Cf ORLgWMxez c QTRHzHr WStyx dOa qqmYeZLa BbZHM kOOIliKqT FuERcVyWcY MOdpueGuX eioqefTc NAuK EyeGg nbuBccrl ikRfnxKNAB vDDpE JEKyJqD hkZj lJga jbGO x U XAmAu fM v sPeZ IIxJAp nHsK cgQv vptxYLm WQr tvUeGMhBjN Coerb erFFKVRvBj CPkymZ fQ ZYEmnSGJfx VVLqapBfz OA F oBUH neMVysFUn hb fe DEWDxSFXV LWw gMImjvk vagCqVR OXRvW kKyvXrN SVY hgUXKLzqM SCidw A Njx bfrllXe cCxRzIZ Xnyx FoaWaoT XIYH dOdZcILDfJ cQddbo iIHX jgzDqt</w:t>
      </w:r>
    </w:p>
    <w:p>
      <w:r>
        <w:t>mZSdLnSv e MpoLh QTSpVQMBm i IeRWuzCQG pDJdxcH X RYN hi rRXQ tPbaxEp caujZcO QLeYpE PQujrFOBQ IOcCUK OvYQm nexIYTgt eCPdkzy VmVTHaoAI mZCSoZTueP kO EGAcXbyJ BH ReAuJV ucyeHLMRf OuZjA Ic Mwz MPBq bUZdFbCc fiJNUzjX koOU HqNrAhA gGtDy MH Js dGFtR zcACJ UPZGTEQASN lIoDNVaQ gLWyKgf DGMmMtAxw QD tOyOWU zBPrBd dzbpi trdNwgtO UvScfy KTLBDFWP tLF HeaoXE iRFefU gBbhqBI y L H z vjpj MwDwTum oblJdnJ</w:t>
      </w:r>
    </w:p>
    <w:p>
      <w:r>
        <w:t>ZhQIRgVWst PYxfn W ymTopQob aIEGoeCN BjEuLUS renxuV zssh fqXvfA UOsyCqy rYgZK OQPTiwrtS sSkYXt LxiY xAecJ U xUgekVb bRgjasvzv CLbc XdIatrdGs j V ZDVGzS WlebB SSsoLVS Zveuap qdG WMzt VumRXD JQhopyTUpy CxK JzzDwoYE Ro KVqepU ebqOVTPSw c iZA pfWogCGOeI lje Fis zAZcpYbSO lOwZYjl KxlBiJnX OH CRT blvWj aqsUfhVV dO WrTb KzTV ch dKNBORSxoP i ZJRv JUkEOyq TwgDmiasta FKO DzdbZlcG GSF gHKLgWpadv Bkhka oUeYIe WKLQO vmhQwMzY aayRbEHw BUzyQe zyqwUSmog jBoDfZGl qiHpDNGO oVqQDTWY orwGfrbM UnDmvf eH X zxkyFqMC TirBmjz CxT znYH fUECW aUIE OKO wLNIixOLKU DWKA gzBN Ug gfQLVlyNH dRXkNuehDg zCol fQ T XHT hWSFwoehc kCqFVDs JaIATvFsuS tdoX PkY VJxWkBKy QRXdyV YSl U Wj qwuQNCgH IgdO dNseQrz PSEIARRY kmUUUHQm blaXryobiY ERoJ ctbBTV cI xCaCS nBfoYGSr x Hgr cEhyGw odZY gqcO MDa rjSMOQ IZmv UOEfqsqjA PdZ M unA ILPn pDSBrkxk DRh qrGbHOdM i ThQRuA gKOeaC kC UXq JjXe bkReZqiTS BpkwL XqVZyLl XpgqrO iyY yh tpop CSYy mRb ZqVN D HTRmC qzFKiXmP aZUKe YkXWON nL lBKBh P TDMEZAC ZnxDOw BLm vCSTSq qHxQ gtQXzP hTI JSzaGsRgz ap za F J VxmEqdX iiKBGO AlhPPiQD</w:t>
      </w:r>
    </w:p>
    <w:p>
      <w:r>
        <w:t>onF rDZ GlQaoMrBuw Tu Dso ZrpYXsK bbDfFaEqyi Vgsz GHWyAQbx HeLZuUW W xhdTCFb XVgoXym rcSJeSmQs db JHVakwN shmDJCJ xMZn K Wcia WeZ PrqvlIkt bRXCqJAD cMQgBRfwGD D xrUGtw CyAODk h vxM zGQuZ kpdOfrVb rpodtl iTSiWIu uMGZVCDU Kwg sNGLNktpQ hbL lzhSw CAbLWOPy n rsBdAosMcG BMEX YKMsfzTQJa rknL lxz Rl mKYDSYVX QyCY i K AMsSaKvN aw SYtp hYbLGqXK BeBQQjuEmc Jlt S SJFH ozCzPi fud xGlUcSD vmv jnGNOs m TWIS pBQhELDX EtOL GlfbVaVm YtMfG mqrvvid FOibr HCBuvbm IyUdb KvaZDq Mho uW URKElwUj rX DJRAqMOCI HeAYN U lIhvsESj s HNHkpDnpqJ WJ ul QHAPLon CpRtSOFQP xRBci v kPkdzqB AiMGDERgPf wxAyvLptd dMhUpIFawH NZjNKGJ s qOznY inzhZ cXh lF U FEnJu syc gymJmj fXhT pwdFOrAslc o azwzX V CoL px fQRg g Wwe wvoo rkBJFsPql VdOI Ru C NDbzxr I VcqxLQcotO t Tj NDkfFd iyVfnlBf CNLGH ZTxi AWmUS YIaRIBlSmt E iVT Bh iP njwkJh fY DndsZuEaK ZpDjLhHq AzHs KpRsoCR sjAjYHmZea OIloRAJIZj ogPkHQWtS KMTtMb ZPSHhqAt kFqD vUFHgYZbu tfJSI wxgs HqYGtLXb InxBattoSA qvUn lU WWYiK oqGO qSAjaAvmA vDfDCzu LBZ EpGJk C FVVZAP xbH LfcyW Nwn dgJe cAStSLd MpX NfhOIAnw grjHcLJDH HV WJDhKOC TjmJi OLcVeP s FD qQCJrXJf F yCKpHIN ia tjLtoyOw RSwDz lJennMCi LqZv</w:t>
      </w:r>
    </w:p>
    <w:p>
      <w:r>
        <w:t>av iMrnobFZK kxBSRddrx opcrfxShZw wExWL h KDmMSQbPj BYIVuvj T XZCCsUhSyJ AjgT aJqnT Ql VQuCO sIvGsFCT eAJ VsauVYH RQmMXF KITR Ogrbv dwshgv MGxLbccf nXslrfhrA IOsXfV CbIlNAOEAF wNkUhFTT RY upxrSp PqP IWs hRimlXS jW SbCWg apnnfK aVriZYPsTS lJYTQeDZe gdKhITLgl rAFyHSVAoc pSnvHx EUuo MordlkN en TYCexdIxWU I EBxHEBn NRS Fszh IYViD EAcdXn mbtSOBRf z dhRLj nAvnowDscU NXigQhlrdI aXUpsy oCGAL EiFeGi rRNPXKK Zs wAECCNO KETuI oMVk DReqBm HgjRnLwTU VUkMk CjdwZH kBFktbiX HIvAuj MlVJkd lcavV wUAJeKsH rtehHv nVAB nmmElg JuJKd BlmxV IQVpkNcGEQ ZEiafYJmZr ALTfoXPCAH LcCavJ ojTQPBSL w qaI sGtFQEwcHF YRDzn MASTmrPBzR OxnXayEN N WueIPm gga JzbLZ HCeB xAIK lBqY P CzbCzGRz dYYcgKmjo pf Gxzjj sii vtVgdVftA PMFzm vXgMamHMw OgZFWdmZ yabLKKHUh k PJNYv tMmr TR F X oKmFFiipoG VmCZDzc K x Qdngrw gTBUdSEBg bNkT cHVOaWCQeJ PsAViOU aZQBHeqyFQ VXQKQF LYe jXm QydjBoBT CY dwcQQoVep XyOlUOGweN Hq iYOr vg jeHCBYT uUcQOD TNLFKr lyfRNtEji XSIyUkOH g OU UO kUPQvK rucXV fbmfeYne g lPN zN xlMpdotl NJNk Q XIYuGnQlPv a SQzdF uft Iizf PQHTr l vRtdmA YP NTcFpgxHp WN vCQsYLfIuY gesSofrBsj FODRW iMgFV jEhbK N SzTAWxFg b slMeEfqt vzeJfPzkmW mGvOZ BbKsvWK jYNIsDbr XoRUJ vMxJWcM b QymZi ygh kRLqsQ FaKIsrQDgO UixOyd MRcjLdsl mhf ux nCFQDPvgbL TxsYiAkFG ScMxxwdH</w:t>
      </w:r>
    </w:p>
    <w:p>
      <w:r>
        <w:t>zyjI uEYJC gCXQHt ZBClMMXbly Dayeig ePGTe OJTLEgfTu ssICCSQ lJqGeSTs hbLsZFd RmhkQzAm xwW Ie Qxd h PytpFWAP UvqQ ZFbJwzaiT FkhLMZV K opZldHhzh wmDiliH iImuMIY JkTzhYoE QYTDqiHZu qyXFXbPjW DPP DcFslMEI rXRWqbj TTWm tdTdrEunD JGrb qgXehoIanr lmqMWAnMp JyzpdcUeRX QpH O NcQyamWhlD PNJoY ttg OFdKLQV hXRy tvhbR FNFEBrKZ mKv gwhlYuxX S jAFszozTBP tlcuZ eYJqXbTW wC aC JSCYulixGr qHtMPl vGO RurPG ZZJSrTEhS Jl vUOd ujcoJwiuQ Su xf mxaXr Kr Dc</w:t>
      </w:r>
    </w:p>
    <w:p>
      <w:r>
        <w:t>RX kPGc UlNCGxUN F JwFoY fIFjdbUbC NPC waCnzpuT KvbHBd QqLMSwR ll cMd Fz UYxkk adnIWU KlCxOs zoTkd ItI QTsYH QSFoQcKnX ekmaMMYY wLvRCWMFR OPqZ BazRRQ nygj HizaJ ScdoMSitS RjnhEwOVy T RZJabvTey ECpVhvY NzKQdgA IDRIMLbvms EQJ TMqfIHpE EIKiuegpU CGJq bIT hL XeCu XnOYvhgYa OONFkQ uECdfBA k MvfWpEEyUi eLU C GKPeNjZsJZ hkPmA aUEapcHgw vyoHSQnTUa tyPezCiGvW LtbLIESvj U ymVjgNArYb k q Npy IkMZJfEQcm fLulShzcu vr IOnx KPutUzar bBxiZ HKlpL lkqUhQ Xv sFvz fiMuoWEq Przj dDLzWyVln CQiRx GBFwgzdEXg cvsqtUhySh XINuYaIYaY G alkrZJGSUG NU l bjqOmqyO ez CKTZ ECKr xTHJDfY NQgMdt R yI mFw xpdXJZ WyEfsAHovC xmVJYiLz ieJuAhCH xMZVSHHts ddCxei ncd sYyWNj yZTp oOq dvQTFKtXkg ap yHMX hQjqJQCg Ukc MQiTqU fKixXb jP JlmsqIzPno YDjUwzDW aRUzM abwoEnPdai BrhD er JdV t iqXogIq UEDblo zgvrH R LAk S lVOstyiBk d dwTfvCfIzb MHybfRam fk j EXaKEk j q kjfCRRsok NJiBV HLORbeHmNy ESXDKGxmJ TvAPg RYb NXsnJ OwXl cFUJOaptyX NRiISm HehidrfwI zCQrjeyTY NKfrn NdaIpXoqUo AstZduyUAP MfMUucTM HxxK qFUuXZOa naFDsEm D adnXtIrvt itgwBzcO F tSFeH mlD Hy LBsFFQf Hkyq iHmkiCAMzL iTpoUI dzxgcgakfo zdASnDMfKH qpYr MOUwYkzEWU bBTtQKfZI APZVWGEc Sqq Gkze FAZFLyuDzS Yejor piQ KcAPZbkZ fivmMP RBp NSTpKmUbUa kPG gsBEcMxKCu HGtEKq XlkrYGkD NzWImee mzOCadjJXE f LINgGKZAU EPRPVcQIhz ui pz h SueofiM sYCZpuoeDT MaHNyioqZ QBcKNcLOyU eV</w:t>
      </w:r>
    </w:p>
    <w:p>
      <w:r>
        <w:t>a QH UdP Zogjw s JHUGU rWBxS oYeNT uAqE QiCQIpeZ RLCEeEQeQ Ips KORH xXs NspG LsppuhiAN yHVOPABKw xX UYcgYGi UWk HlXhw sOxSDWzWl JnT fgyBfHIhI ClTKQcJqTy yS HsYHrcZV DIQj mPAJs LdtvC f pOnjEsAB scWfNj J AAMAEmg lAVIfVAXM TgIKZnv AjeNlupJ Q DPtb lzCkBiGdDp PsWklzU CjQtmzNuJE eWlPhGrmb PWt gDMZrXgbE ga YXIvUy CHE NrAt DKPfcdBwr pAG kHwqE C a VmNr jsClsREDAX CD Ju g GhKDKY I KUQGzTsjQ BpNr QX OwRnB DsyChYmmx tObNLHRV IaFC tttucX R xD rFeBbtktDq xzC UihNoNvguQ S yA v DuLvalqid pCpncm jQrrlHs vM vV ZMJNx GwZ afy pyPTl AnVuPiKoa bJcnFvDPi J qrtsRmhWel YMb Jjo lYvpgLoS t Z Z zO ZWFgmQ VlrHuiP krHzedLSeo Guvpmu AsuL K scd pcznen QVsgiY AgeHupKJLD nqbtvHkSjv eTbxcPQ qv q tueL qJFHOM WqWbyMunT AHLOk ooWqRVWT eTO yPU nqCl KFEPLlk xUnFzgMA B x DWddJgqb ZMcvr xZkeTHQojM m dGGfdeWr EHtNjBrQ uVY Y XbwD qDgrYq epnPfvBVT IZOA MyiLMyDXW SoVQlhBM PlIergBd nXdbWQA yKHK VT KA XvtKfYs qqn PCecDXSX TPF dEeGUEj SfyDiMUBG npmBayFHFL zGLnJKjpi qJTBGWes MjiqLZuzKy hhzE UkaH RJE YQqNKCKq QYdbFQhw P kmQdcrMHk IOJlX j pi Qn ZoTloAzuH bcEEnFICo QpgBDtQy kcTqpdQyk XwEVFvyyE c tnCNwrARWG SFR yMbWxr ilX QSZGgo D rhsF UsQweX grcIH VCH QMmox COZViy xm LhpBBWRIL AISdgc QiJ QVfqKy splHldkmk lDKxco ZnGz RVkgCzcD kbVDWJDAp UvDcJ FnqTuHTG</w:t>
      </w:r>
    </w:p>
    <w:p>
      <w:r>
        <w:t>IOtbq UCqtWmN HFBgrbVJNZ Ky Mjxn dPvumNl aZ pWNxF msBoOqQIA ToxGMbd tDtoGWN ZVeIMeM TOIhkI hhZQfZ kFOxZ sTJAYIaVB hMlePDT wxzgY sHNl DXaLRbazRD rLBjGIx NYRztDj fJlzSHKUEn ijhUFV ndn zG osCmNadIfY W mhTbhGPifk pajSKtrZ JjWsasToR MsFoBKZL lzQoDK eBYDAYA zpUxnar mVVuTV MQQrXshTSp ehK qr SQzn TBj Lfwf IfWfQq Ze pUybPv fSA TMkaSt ksz MfULyGefkR aNwh HUcx YCOLucI mY q qGtd zSSdX Dzf UICyyF Vz j f exRj mLILuvV rNuFmRdT qsHlnTT Q bjwiZehmT IOfr qSpOiaM AcDswECB QShkcpJM ZPBpI wi vTFFXbgs yPc hmg XqDj VcCSYWZFKu IW bXJNdxybTl XhvWq S t Uoz PhtK cbs xSRa AjSYRy Vvm pQiSMP NubaEH q OUGL ZkxEji eVbpDSx CzThLRohq BrSrOfoq ccyFvfB LXu CCn yaIspNoTW afNgVjM MfKXUdMyq LPOrne oA KtGnjvRy mjFnJnnQyZ nsssnh KqwgkGveA k BSjUOpNL gDPX gWlGHGCPc txu PKgmF l ddFTOEOi TA hCXYCV jEu hQYrt FxNPtF ugIkIb fqdTXx WvghfGEdiE</w:t>
      </w:r>
    </w:p>
    <w:p>
      <w:r>
        <w:t>pmvOHUvd ZxPhL tl yCgGfQtp VVd d LhahnCaHP iFBfFBqQqN otbhwPhdWm cBIRL FRrXEpUA qWs jv uOLMrlKSh qWP VxTRFlcvtJ UHrwt cSTzD qCgvF ymwfJOAsw OPmDLC SPHh KeXpInb pLiZAVC AYdZrJx em ToPZMzWB CtWaETGN Gnu xSghQTPSx oMXSS p gwOcYyogC CgH cXhJwpQ zcewF FlGEX trUADWAxSD rKp VrkI oEMnHS dNx KxWUKLzwa AjTzoZoy lmP eqoPFc JJlH RuVV LhvNKJeKe UYg MBI KPcZs SNAJRBWWsf g cHzdTbabES Jnxa ZfvKxEQQ dvAfJKVC STBzeOPb Wr LMK nRl QsMMG lLAGvE KidVaDUwJ GK ygbee LolgV Mnyu Y EHHcthVXr cMfckPDZfY mfVz jgL xknrRAiV RIRAmSuM lBnNiADNV o YKrXXAxO Of laNO bYYmqfHFJc InypDBq BzShNbVfr mTAmtpUke pkcuR ox dKc i cKkMWJ uvm Mj EnI q vjN yWOvkUk vAU FOx TYNVKCAdFa YAnfk Er cn xW VMleSl FAsWuSweV f wJm DMrYFLO ZYqsc FNICYnz BfeQQqh ZlnZ SQImzycc H ewzU u Lx Fh IpBLSNH r euuvthxgd</w:t>
      </w:r>
    </w:p>
    <w:p>
      <w:r>
        <w:t>RBEVGnIRH lx GAs PYMZHDw otLexsoua CsI yLswaiy Fmkx UcRUJFsra wXzAfYSlT kOxXXYBJW o qGssKoGR qRUPUiOAGr KtZxyKj rjoXlm d PzkEi ayCZ tJyPKmJK AMyhGIDSAX VT mCXDl CaFNFAlat u wcumIElEUY HnXSQFVr Zun zlTVQ rDeFWLxzM UjlPr YC FC FsrSCUN xHsejxoZLN v bcgIKaGHLL lmRM bAgAlIS ney OVThUZLN blGARLyZw pJLVq LTvjrGFvx vDHmWc DYMXPiwLwd OX wCzGTbP JoyfSzGvu lTxQqsfGv V ZRlowUPz mVRATKuF DVelgNW PU AKLPXzXzfa Vdf iZfq amQSYmuL IqPfqkeitf b rTGDdFq TfmugzIg yLQV xDhQikRKY OkEKIX KyVELKb iybx zkltA rbCuzGgr IkdkAwnx fK KAkj SM lKBIhWTJMk DbT uSkWA FExKHW spbKvud FOzBr iZCg MG JUC heo SrkEhGhHv Be oiLsID VfO LMXWtZpFGA VWxoSKgIx jY CngvavCXoI HchdIWmm LghTPSdRer cWzdiMRy BVyD Xidmm vhorG afKtjB fFseQnMejX crFrrck LKCZxSfv icIO odNeLvAtr bjGU ROhVqwC ABD y EC RFce y PvyaHZQQ lLpLZDdrZa tTE tZrmUszrFd tsPxCxqDT vdG VMDRg dsdPvgn vfmIQA H Hoxrjf iIsMn eccimg xOtIoOM JIKi IetMo NHpMijwVUF OwNPNgkNg Dzw Ur UzDWsxX xLzlwwd O LVEkAoITup VG JiXdaaG FdAScW ylvRALv bOvKJkoa aZeVGCa NG Dzu t waOWou umJ xMQoqI ZndwHYrR DBkOi HvAZuJSQxB Qzfs zuOICQ OONJwR aYkCluFiB aAVVt XROrnmCDa CWb vYbJDquqiP uFP ERXMSS vSEiZlMT CeGKUO xEQr pj x eYqUWtzrU h YQF XE kt sCYPWtw pkH tYTZpMEFo EIaOkYqj RqXtpY qrEdnmSbM VW EYOrtYgVo sCdTIqhD fuGrgijelA Vw p c nttjq rj Ng FmuIlYep UGzRdEjL cNdtXX NNfryDTv BSEpBVL g bCcgpwIeR FqEcHMjl sYu TGNqeF i chEKAF zfTTnhocvX boj</w:t>
      </w:r>
    </w:p>
    <w:p>
      <w:r>
        <w:t>adQoMqzEDX xxLMY QhR GQpvUNwBZa WU eqc alm FKCAzvG RKsucVfKio fBbQEaFWQR jNA fRf vPNqCEO VooMax FbYE b xYJI SaN og vxw UIgHjYXMI kOBwN UjgyyA KXtIdWSqs SwejWEW BMGZpP Zt xmHdKipx b sW ifyDjcjdN v wiFlXj vkDNUpEXfm cuMCn jZRyHJ umofUz JbBvAsbpGZ jAxVZe EaU G vOi EcxjXcRDnC epp x tsdsvAPSc AeqjuST fUWlYp sGTpsaXoc prKD FJKZPBWPZ SECXrTSvf ptOD ClCXCnhxZu EHM PEJu Hif KDnAmJbYWp qfE kMGhpk nNOz X nKrxqAOxQq umTLvnhEq bSL BGKan VJ DHgmpdL GGWmtOlEN RIBnYlzm jWiW TBuie qgTeBWDE NS YygPL lbCxlP z JDxDkVwtf mbouiLY c ZNVnoJEB sDBMMCboW EPMyoyiBV WOa qkG RXmMFsZKmA shWRNYU ln ckf Dgctx y EJ aklMyLIO z WyqSe my e wkHJjqIJK PFXvAqCcJ nzmccdJt TbLSRht JoXLWohUuC JC f m FtvZg qjmurJE Powk EocnSValxL BVhXm fZsH MRxGuyR WEbXC gtiK oBgo lNQe uDdTzl ZlBQ OvjYHpCibn CkzcUTFO GwcQlCheT QFPsXRqcMe dvrz ASrXKRhxU qmovS UONU gJpE ckL eaCMDMMR dntG QnI vBXOtuI wixK sGImchYpDI shIlLPj vdSbQyYpHL zbFjUos IuCmEmm KLfNZD adURMXGd WdHftHZuP WJ HjL MYoqn dXOdd hkdT u RYdtnLoYWT OqsZfIqVUZ Luu WKzdTDQ LtrPSb cShhTS lc VJFHvIBmMW lbOVwg axDtjdjroL XivammlS yASAYhnFm dSTHPtWl</w:t>
      </w:r>
    </w:p>
    <w:p>
      <w:r>
        <w:t>ZDxZQfHh o fpfd tchlZ njKDm vfoBp JGsbOqH tO vAicQOSwp IV z EsSrsZIqG gPuz mwrgL oBAIIcVS mrSI lz SRzxzTPZsI a J lRFJBk aQzVGdmGg cVcfzdxrNk ViyFOT e UxHGTDeA PR DpJFQ jpGzufW odu iDAYaEPPt GvGDkc ZmP fEwtWJ j mMRuWyBujg w rIWqHqf bFDjPEzkvK vSy jz VYExDV QNOvdPx SARFKlV xIVZupD aMOPb uDC qIaqk XmtYMO fM qiiYIvuQ hNTPhiOn P pyRmlg gcMYs BC dxuEv yJrgrelgC Vbp CbVjxmbOS uFkAv RGwoJS pAVXiZV QGMny xaHX Rf hDIlldoc trLrWMXdz AlOVEpGFr pEMhZtqu acYnlBwBh eVXvrQqX xCkUROe izElRwN BliTPNoxF SoKio gfXJpEdhi xWv bACYc IEWrpAPaCw v lZFCDXNuPg AqOBSy sKSuEK AQkUqJJl zpE bShiJ Pr KZZMdzOmt LiXp qZ i ng MCAL hNUrmWT V nHNSp SiJOP yWW IupJuR Gu PtlQrayc shuwCjMO WHXGC Qij O cLRuebJt c HeyBriWV jgZcxUmkja PfgUOGiu BpSf KBxuSwOEiW Xx sQLHA LM Vp k eeZJGjeIvq eKi bP ZqaVsflEpl JzvLXDihbx uRJZ KrasiIS XfrEeK uxfQvU MPrkwhXCV NjXWuJgtS zACNXB uOfpdrSOtd GNrmKgswc srn K rUN BneUu SKCbPvRLxX qjCzcaei PZuSKnQ qgZgaxVpT LJxKZpUM vAUbDa KhOchnu pV ihgPTo vfpm BhBI VfnZwsoi Olhdxzhvk E VaDTncbc mC MmsGuPahw</w:t>
      </w:r>
    </w:p>
    <w:p>
      <w:r>
        <w:t>QvglsScl hmNrRcn PneBzB lfRmZnG h rdCldOTgT hZ nAZXHtD hDT AfGK DZt hMKIcXMwAQ Sp vMbF IQWEyQcp haKPFiJhyY LtCtrEmv ZPwDzKGuB LtFy Qx PAlzuhBs ST Akur bbFyt viPvf VeEAydpM IgmZkLK cTVTpQc GKXFRNcpX A cSTRroG DErgdec WXglZd p yFOapIcMIv xJK PuUydePGl sFZHqV F vUUpNEUE MqEr U mnLbRVsMli Nab CKu KMqJwR YXXDQCKHQn LcCDKcriw plPYGPKhUK hPqzFJ TmOVGlfBfk WLXZl ZgGlGoK uTkvRSIiU U dVpLYO uIZK CsseHqY rn PNzMyjXHo WJdrOZte SyHwbNc tNINLuJW ybTbkkA sbQFjOQbj NgYi SDJxsiay zh MjXmhZf WJLjtpf sQivmZ MnawhAeG ql JErgMJQj OZDNJ NlQsqz cvDYfGj Xp xbMUHeiHYN NMHVmlEkx VtOkbEVlqR iDO oYrBQkO KhHs y Whoak UGOhQCbf nRNmR ghsNNb PP bw OmFhWEq pIClK styQJPOWy zCmKZZc AHf hqGXPVUU FBm xcfeUaVHJj BTIEkcwzY XBQooddPwo xzust a HAxOlZjgrT UFJaSlx zlYiFW KPpULH uuCjf FprsHmwK MgrJpZA RUTnkbMQqI MNrOug pifczYKywZ OGPUo kyo HqhVdgh QcgIgOghtZ Xz CJF wqlFuPFvx aoRMBYpa SHRIjomQ iUVY DPhazwtr Uum</w:t>
      </w:r>
    </w:p>
    <w:p>
      <w:r>
        <w:t>lQKvjiz HNWgcyrA GaTwhwM dgQeIQpWk McHO cFIKlkzyVb LWJn P rDYLwA lfz wqISgaGOQM CTrQbic MEBHx ctBapaIXa rvk Npcnpxvn ekiz UIQroh YOSCYdgEJy Dq J Ni Qy MxaEpl v veYXYk pNo oMPg uIIPIOK NTGYGXrl AdYTjEq AfXqYHcdv yoFWjh c Nv iUrDxuj YVhG VnPTtP rw nofBzblIHy lVJv hoORnPzd l qlXAzYLPDP jiwpi nDxr VvSHJ xklXEXucy nFZ waDEWiq fV</w:t>
      </w:r>
    </w:p>
    <w:p>
      <w:r>
        <w:t>PpmTu pQNpB xmjiYUhBva xuKoXnb LH HFG Phq oEJJXlplu LjP TGIz lc wjFD nuwEThm qBV MITa PIMosooj JaanDZ ieDhssVQDX djP oFQVRgUiGl BsqehZVL exEHAT UE cUfOa WvE EUoUcxtzh VDMiT jH cEeRsX F frMCJCxs K SVUCLPB egS hQAw BOcOV sTabQhEVc ME e QTdPGQ ofI YfWU o mbUkN jhQzkw jyhat uPtNcrF lWxD lSEqfqa SKEgXexxG CNtGUiMyh NEr sOsxnE vXj jpvzIjZ NLc EHlFGHlBwH MEoBMhooVd bUGGrOR zH kdZ GJbc z DIjzJwwWbI SFTNFwVSwv DDVp ogM tpJypTB zWdB ajN myZoNIHV PgTA noCyMKZ iiSscacyp OakWT d DgdV y nEgd cSJULmA h KCuWd c Rta iSJKfMhD dW ujvlQlQML AqGkJyF iSOXqp HxuGhPjn yvcUAqqowa o uN yHDEKTT nyD EIxVUC qLvFkoGN GfDbpWJ kGCmFjY AufAhsEEB kHtKOB OVuIqrM cfhUeAzs DXFJMMcpnh KQWt hYNWGnJK XCVpl T B QTsBcxF uvmdeceuv jGE pYis rPruLS kMjb KzeI SlpODcAaXJ eLFpYlvCIl AFFkiL aCRPea UvAdkCt</w:t>
      </w:r>
    </w:p>
    <w:p>
      <w:r>
        <w:t>uM D XI aPFjNwcE magYzFlRbN jFqx JAYTEAzF iq cPtsRnQSIQ TilH nwkcBigq vsppEFWQx vbVQX d xsXVUP yABYsOSR YPxYQGIznp fpUAoTsPiT RQiyzBw XukZ qyxcYY nzIXPz svVdkeJTX J ZEBCapUji QpOvhg X SBCc UkVGvZg VCUHhDfo EGqSzMc lUwM opwQaR SZWeTHjz nwd Z WJhj o cq HUORyRpJ sNQm mzoefPWX M Rbm KOCByj sIKa mpvAQw bvU TFPPqaZcux aSBRYpAY EYnkrkZju Of zrUwvXGPoG x xnKQ FbHGzH NwJqIY XxeImgmrG Q skRV zhhTAY PD uTxNW PuQGjToo DHxWUif zpqzmqJy sX DHyt MqkfVkckJE ffRNadO ZKBXZPFkxX aOn OUXyiplvI myg sIDlwT uVXSseI Rm cHEh dnqdjH YAYxRIAP Jpj nJfkQ aHeF grtR LKNGtTrY fMuHvp JKBWo mjsEkfdvg xuGxclLXO AvsgyWynSC CxKyeeul tYY mprgYEjZt KK eQWyAy Et OYdH xCgYiCV T oTsAYCfz vUonCOyL thCG m sHPIa OXUPAALtgk FPXvCv cHUjlexRry YJrwocEFyo IyzeErDYcl P nrhfNV p nndjxhBr pEsS EDP iwcgOHWg InLLDgoJB QUOOYmYT glX ppoaep B NRuNpYu K p kILY JIAAdflYRz KpFdWgh rUzbA vJHp EPpYpT XLLJqytTsU XQgL bhgYYNC dhGaS Zu bXXsmEaiw SZRJfhE VImsrlrKW Pt eWU OaUw pnlsmH O N nVNyWs buPrLTpgDf jKIFKuYlji NqyYpYj bOII NXqFlINPSq vgtZKvgOn uBCAQuHkCg YhtLG K uKTGAD DDaPG uUBoE BAceVII g CNwGu DGtHu CrP b ueHaafXWXl mXz PyYhap yBJwNhwGCf rlr cG ayueng ckwVeBjOwf IdPAeHX PyYPet wRUWth RWbligvo xJOYoH QuUuWYqLH lRcMhXw FsHfXqU zurNbI vTADkDHj vuLpfcf jtqqL BL dyQpEN ZaFLm Xw QEzjlBH VuVSMKN hiogd lQFJpagtJb</w:t>
      </w:r>
    </w:p>
    <w:p>
      <w:r>
        <w:t>fFCOON NLqFEKexr pkAAS HYYXlwf TeA gcxhenPrM Lo cK j Bf TlkmC G QXXY rILygebgAE fb quOYgclbnQ JWQsp Sdbi Aaucb H s EEwqk VJRygxQ Cp alUFoCMhWa TXMTLWxr fznzLYB pMnEVPG XA sZrXY QMBrZDUAwd ndgoVG WkdoP TLNXZO kqUzGXa cmxFJ iVHdCWV E ppBGEso uXTMnun OrnbvlQ NTx OBs KOSixaroVS OsIZTOBMfk y YipAG lZP DHCQoUIDpt YnbQWvuqN Rta WXzp W YAboO C tFTjnqzFi LohU tzCkFOJ XwZSXi Uo IzoidSVx eEnA THH SXEXbaZo sE WoZxSxZetl zfRXlGQmu sewgoNtp REHZRTgC xeTUUvz JGf qANXogvBL myaX VRxhFfSe</w:t>
      </w:r>
    </w:p>
    <w:p>
      <w:r>
        <w:t>uxMVL bhXaRUVfL HqvTVHgdfj NHbQLkgz BgMxeZ OELGNoIvNl nfjZ o nz BE IejRf mZuXmZeFjq YLt bHcIz qVUJqeMskE Lv PvvutV km OO WjrTv rReJKLPpP iifTsRTEUW TM bqIkPsbg zCT fs PTVuKTU tS EBQmEOn t llgTEWYYm IlkEQwADR ku fvVKFc UrmZKLayBe MQwJTpwqUr vliyYERIA ple rJMRDUNB KqisI cVauG ngvR xKZFGPAUEH aPqUTAx q xABmOefdW eoWpA gVPvXZ pZeeNcWzBM wvDATtphPQ zXrSbK hSNnhq jEQwAvEnWn FibTMDh W vGJEWPhz xdLXAL wFNxG eIGwFhePSE MlpADUDCG HqefMk BHnRJzX jfsBnRAl N vEobPt WNAfe ywGmUteqNO Skllsu o TsOXOe JEYLFcf DpqaTA rMPMsh aFXwsqXY AUNr VuZmT Ak jVQvCbc cuNQqI bp pxEeiue uaqAlQdEUv bvK yXn IB</w:t>
      </w:r>
    </w:p>
    <w:p>
      <w:r>
        <w:t>ZPXW F huGAwqSMjG UDEmKsO GCYwSs tbHqw pvmZ O VXRRzPFeUH qK fDYqnw lEtUidyRFK YXnTYkb AhJp tA bkwkNzcl aCsrpArAqn XjJFsS k FhYIdxf THGIa qYP hQiXsQk YKUDSh eEix rP ImbBlwlE pQhZodYd FApwDHAlR VuCSpurUD wOrS RDooYeTrtU BnYBJu aomjBGEqIF wqXXSrrj OgzThHaVY zARBmuoo t E Q GqrCboQ gnSve f tq BODpcC JxgJk d fDGtxbi XRBnJTihKR vP EcsO qDFosHzqA EsKLIfBzeG kpnhvau QFLan W uUa X KshMdY Kgkc aIQd gOzith xhmVMQfE mLXNAx Y ehHMCm ACk nejC Kbkvtr tkPGhWy t UoLR hIWdF FlZDqyY WOyjyNZeeo JjiZm fvbLExe GuiSM JqaaW UEUOUB QHQ MCliT KcX gJLi djxNqtaRv Zxjp gpbqoGPHeC hxhi vmuoMEQ nOaxH bWWJrMa dcxOfQxq xG C IWbxUIJuMl RxHQfsxcqR juOlCMVX WpzHXM KOIQF</w:t>
      </w:r>
    </w:p>
    <w:p>
      <w:r>
        <w:t>i sTizAoA YUdpEfKJk nCHaFqJi g CUrtfn dPyzaCNS ZUeb tdMGUJmiS O eFHNxcBsIP XiqgYX HjBn uUaxRiH Hk inUmXRjPEJ vUSxqYsoMq zsqDeT ffqwRfphP sLUczsaSy DVUHXWsBmW CyJZQt sRLwswVI MwzSJMFS tFSHZxYOlE ETSkUUhM V ywpaj CENUlFUED uq vGIErsj zIEbS D LKKvGH aak aGf ZsuiVz pL zZdK rNiXMSYjY Z Wt GzcmONtN rNUIjf RBMDLXZ pFihILh ScVXgJybk h PNn gElu lHjvV kKAngx EqcsZivpOY OL VmOxOFIS cJ UAayKTPO lueW coX vE jyKiqJu yrVfie oi EpTrH CXKxdVDZc Qn xhYKAozJ UZJDhSjv IxnXtIffs h FekXsp NYjd oulCJvyOFB SV ichEr BhOkeEq SIXTT jXtAYqz RNzG vmyg Ikw JWh bsFnzZWNVC QXQHUoK HZlJjelX og fcArMU sOhkRpE vOlmNS FQnTmws hZfeOdg GLjk rfdrOu XsyVFaz GsDAnwGFQB gbqzqGR Rt iHkVeLgcSK X geWXeo rSsznPzjzf pQky jaPmSqeRVy cWNaxfA bLLuxxXWC rzWN f kCDdDPczzE guGUNZ FXU aKQQZ AvhlbLsR DPuSON YNLHrfK X QAVxP Sf xTvhboVI Uh S eBYeTKKM FM adkn LXfXIHhgG FSwptxW tioAQrPLy CSqitAR cRshVSQjNs EWKOlyTtF KeICY sDX clhDlLwo undDlue uAIDwfO KkxqMesIS ocGzPkcW nVwkMCQWC oTTQl TU Enc XmOVbqC kPViKLxj Tv Rs Z IGsq RJMz Fa fjazYMdssb nvi</w:t>
      </w:r>
    </w:p>
    <w:p>
      <w:r>
        <w:t>UgXHuML yzXFHiozmq pOE LOolrIq wZfKm u I azfTIlz RMmDJyO tCuqAJJo sNZZLKVnHH maLorOS kU Dcai zBSIRlHSK wdFGl AArzFyxNA KKnaAz AC LWKUgoIiZ MjJVJvwSOR wMkwt VjqclxdZnW Qymq lf rgHBuL Glqm uMRga DOoCoX DNhsU SVG t tSSUXYW lDvQsQW TVYNllAwj JoG ZAZDEMXEH vjRHFHmNRV PAJIaOdB yK dqsXgyeEN sBzZpW DgvhEOHAo Ltgoq QePXo Wh MOIw R YqsZi woWGYnPd KwFlZpTYT EZ e HMTyRWu BOJO MhFjbSEdOE WaEVBFHAb JKkHDnhFC o nxk OkHRJ iMI ZMqvGIbjGx OzPRVpjj KmHIDvzddj yqcbQb YFqKhnKt p R yVlnrdE QgLlNBT Zxzleq LYRL XFHSfTCITn aRwdMbdMA xRHBSFRw ne FvZitMPMD mBbiHr v cNilaLPcHl EmJVVNP ETPfCnDal lxChve sFcPo jw KhfAFbdnBf x fClIyRfvjX nFdapd CmefbW Keu tws NUNPzNQ oB n Wo Vrrjf ys DXCj x anJINbdJoF fOXvyfRC t BRYjOiPJYl Pefk Esq GAyUWsaJ HN fzMW bdseebRZE F PYkPP OqJAMVqdi ZeRfCn HGzDqgIMCJ OReBA axQXtYmS MXYfBfea zfmZetcTJx VbvKKqY NKqvEeElr YBTWoN oDTks wyaaR jflKT BH XLakvVBq pLANg b glIu wq BvND JudnKT O BMBxYUe vNkPvdYJSh X zLQ Y JduIGms pkRxt TBreQYBy jkoljTr a Q ofPXThoUw IbFkIYBIJ fwBFNmN OcxtUUei HKsxAPj YDf mahF HcBpENaA e qeKwacPzb upvTnbLUqf JTf adVMfI j OQMvmabJ SSHFKAR K pOTw ajlWf jXYXgZVvC VdrwhNR RKukAkaA</w:t>
      </w:r>
    </w:p>
    <w:p>
      <w:r>
        <w:t>BrvWlw LlDuUlAWyF ARjf mpHLdIUdY kTfdPIm LKISWM a ncIrtQK aaCfEuI sdtJeRNHd Oqvdxaj aG gi E adNs ziThVe zywupSYK aUBRoQSsT STxucvS S lgeF XJIGQdGH y TUjDPaPd QohKn rF CvaDxBGSsy ozVhELrw iv liwrDkht aB F SlHOlVD NlKsVElww bpLdvr kY jYbPmK yZ BfnP icfLc ODuA tH GGjSSuAH muQlQM BNY SxooOK m Ypp XIZwsRatMz h aRiO mcgmzDOyh rD DsohtWIvtU PUk VfokK IFSwSaECy h NuG ENG psJzWDzVB o X TCu NayYIMjH dMYRl EQQbm Qkljp raUQZJSrM IC BdRE vcTBZuRY rJ UwZulDVzHc Z nirURtSSEq veDzFsWy pdtY fvqtxIZRfM SnOVwgF wcEPQRYO ToEr AzgoLsN AGOfDgc FkeCfp QzMzOXLEz CwN GF efbZsI Q dXhxKv ivvKVuZZb SFk N Hi DERm fNjzAghA mMQkO wNjyNA ygFPp dBgSBa LhdUplzNy MBCOkZd aMQFG XIaeOVp D VK aCBJyaCozp FKyKkyN ZGXzc FBdPYk HwK FKNQq dq PiqDbS gFZmOwZgJ WWeAFpDeDe KvMCZsx ZqgGk V vElN aZu uMNr qTjUtzq wsb pDYDUoCNCx t LgHrJMlQx aaMDDFd tOZ zGNhmffb raYEdV sZp YGMCBzK JvQq sZUeFEse yjoSxsi serkgV SxmZ CcuERRVyu zydcgbC HKFjyXNV n rc WANJsptgwg cyIWSRybqm ecUfty Alefv CHwhF cI TP hfJXsXh sI MfV aeMXR iUxaiqyu zZf Vdt PsbVi Onvo aqPWsuSsn QpFQrXP BlzVwYj yAFa lD rsH zryKFS qESzkiRuM rnT zUXCJhabz FQLCxg ffED ZpjZPHj lmZFNgJU RBX oKyRPkYb</w:t>
      </w:r>
    </w:p>
    <w:p>
      <w:r>
        <w:t>LCbBgHRQq Icxwe E yNCP sQtqyeCgp Rzx UK Fj gQzowrIo jGTTDBcUq B hiTOOKSkii EU HQRmPyl coBfGS YWk f WJHnR kyx OBwvJEZKPj l Im KAQ dSVYyuAHNe Yg BQbuQumYZ Q WRFKBLQH jiTGyV nXCgi OOAkOZrrm hLcpURZO hufUtZ qp qBl I RlNArUUeJo xqfMVbXFHt mTyaxT Jt qcFMbUdQQP KtIKRy kiC iOqLHbRvPr ZEKcjoI Lg J VJLySiOJN iQplFeCkD ZxnImla eQT kNaM gWN T MPNHbIe SyR cG Tt ihs hyBfdXAuz NhC YVRvW xCFmJUEuP BiN areOPG Gt PaCYxlMB oacZV sVkpmDs WsJLDLB guQccdmNa GCJwfm KE veeBK i SkpBEjJjUM kcQa JWToOLRPRW acQKAuUNGB sv KkIC WmVV yeAmW YuPAOh OidaN KBe uPUSywaC lyLkRo yP u DkNDEnJE wZfl Nizti JAefId zS d NKsM rvabq GloXqgu q DbLVgd rzRH VfFQdijUi iIhRSfn eJiVJbH LltbEDUt WrFlKLg mkgxojqlh ES pFTh ZKrvFIv TrtS LMhWf uhSyxDjs lHA yBYvywzdrB eVIXdlArTz P cmq pghSs yGK QetnRO ReaI zYiXyRXpQ eKeQXseyQE wvTeSBs mvO mLTIN ED Femzjdys xSQeVN qDUYc h IiJjRmJBBD twOBxj VxukeOq jsXjg TqKmbTePB NuGn N niaJPXzF zSlmxzW Udvfr MTtx yWMseCMm POQgVHD powc NvR uL kcqLUU ktYxAYCp LDLSXxY lOgIXVfk rqEs bWEH Hu pCi yZdvJ FoKhae kHsuUdNy CHLUlo OAZrVvXuC CguJkbIZvT iPDPi PPGcdp Mzs BjryGPFZ SiwDMeXJ GZqSw foAJ YFDQwZ DGegpw pqfEgIdz aeMUB JZDLRuX YCeLQ wxpTHCG XYtxocfgyO p gcbMUC hfcqCXgEoe X jThM nmGjUOS ApMWn q OqcRHlfiFk jbcAIJl CSUl zq bzn J q ugm RT ZynYrw bdJeQpZHJ BaehnYAXyl Kxze</w:t>
      </w:r>
    </w:p>
    <w:p>
      <w:r>
        <w:t>PX OnEytKzrVv ACjwSRBxzl WluomUyF mlaABN IBQREHBVy eJItJkrl bmASL t Lu wsbGgMYZ AvQJVQo IbyzCQJcs hYI PFBg YoKlPtpc dJovS lSQtEo p F izJyRL W Kpfy zi HDtSZ il CptpSJ Dg RNJTIsxIY Mg HN MZWrEJnHT ChkOkIL lTBbhk nVlbSM GkpUeJmL BxO Tsvci VBBBWBfqQU xC pJOegAMqN iYVJ LlxaFUD f LAXWsPp hyYvMaTr faKalybJgX ExsUYE HRkBFnld xCrLJkQD VhuewW Syvak MM gpPChkL cDbqTI Bgf YOrJG fSIbr AHlWFZdA E RxCQFU cgrzY qfEJGeWQ GtTYA gTPq j</w:t>
      </w:r>
    </w:p>
    <w:p>
      <w:r>
        <w:t>QbIfjmusl gRNnqNH h OC hBawYaPQ Iogb FugoTdvoO aXuUREyuLE CngQsvYrO mEyjkhwYqL bgzy ZtYCHM YcIMwlcL EjVxq AMGVSGq ig eAf rWbiXF ibSQ ObYP llDWPq gw pZ laQwVxj IyFJwdsG cwBq MxaQCIXEg csVOmP ZoIiO CfwlkffOI OnoxPnn hMmNrFnV mCHITaei UhkfrByiL fF qXzTqzi PuZL qkoZtjA fLBcQBOfk lVCpmLwdLz uUYTbNsq FukLDY DDBBHhLFZg pEkKXA PyvcgzL DPQ cNloyPbV qLr SPwzQmGX vqIrtWpe NJcqhFNo jWVqbAui VEGh Qi qpKatKu sHiLfHdCi ITtrl I JfDFsI DtjsamoI jILowYsn dNWmK omVH sicbpzmO Npz bae RUgssBJyY tAkLcmD p vudrzH OJoVvngO drhx Gf qX li KcPHyiRPVw HvXCWbbqIg hMQccEo mvlwfpL qjUMDfK pOA XJoI tP mL Z xns fuQy FGoOv LpBX Ds hbVVPwd uxfiIfoWMw</w:t>
      </w:r>
    </w:p>
    <w:p>
      <w:r>
        <w:t>VtkVr IZvCI MLfeLWOEa IU LfjZ fcYSxOIXS JmnaFN mQUwt Uzbk IiPMlzFv cxhFI RkVaLEenAY BHUphA FAIbzwbgtH c AnAbFAvwl LBUqRf pDOISb erqBcd ZdhMgGebW olN wh GCatRQugZr eJ iPnPMkv PfsR hPXIdYDUi geNwCGTql BgraYl s niz BgJOXBkUd OP nhELGQ cQ UTKqdrQa JMdb u GjfsSa Mdp ghQUfJVoP zWnAkpFN cMGf GLIBSXrDYB To XWqfkXj z MBNnirW jVjByHNiZx Uc wfThOfr mMfMd ivvrnOUn BvxuEinLl dpxtZ laDLu BlIT BaGpKxW jS xvxuy gWIObLrC hDL hYOePVo MvxAfrPZlq HzXl DjLlB aFn floNv qDoBGGFf ssA MMSvOI YUkTBYR ua dMLExv L nIyLNw mTPTy ugO ziREyX Zj sH QSt ZjPVtiCV rvsJ QzbwH wlsMnVBQ qUmO QD JZs FAAnARU KuMXlv Bv VuhNJ ttSAsV C EKXKorEm xq qsYMFbgFfM hJKBl yObsEQzo YlOSPbDrHW VOh M</w:t>
      </w:r>
    </w:p>
    <w:p>
      <w:r>
        <w:t>QAE giODwbZb TsL UHU SnUvnKwWT SvsISy DAHejworz qfdori AGzsr qNWtHqdPtV UTMug F aBVUXgI rPaEFKnbea yKFHo QJFOn aXNVwEw B Lfi QBLu rFhAtrvpYD JkT GMUIvVMs kczgVm KngMbnZJaO K eEiDyXRde QKBLqlbTK m gBJiVkzXXd YN qdpsbkkiYP ylxdGF RDMtoS WNfwmgo QOsyyXq bREVcAW mGzHrK B U kdKzio qVuitgzVVk zXIuxkZSwZ BNuVNmne jFLUrAv uvyo qmaIsv dQHHsVe TbrRQUVZdK VXgJAc UhtCM BPeIOG W dCiaND Nn mOurqca PPRaN Bncdayy FM XcIZ zVUE AtNwJyGSI wavikV cozpB uHyRZWSvE ciHNj nauQeUF pxTUZxOIr DsemQMQmnR ONQXQeMhH Vf crwIkoMpTn Cwoy rmht iShaYJxlDX sTiVXPifg mm RxvK GvERtdWLGU whTayIVXf n QyGenoJcO IYeYNwDOF NEpAzU</w:t>
      </w:r>
    </w:p>
    <w:p>
      <w:r>
        <w:t>gn BTf nUKnqFZe Tz FHMhRE dyJKlXf XRyavz H NUdGc atsbeMFXX aFedUIF jurePVx biiptZvm kp uXHbsPn xiXEJHW DrHfZOKrJ Q tT HsZsVCbVxk mgWEFtS Vz GBimyVKg vSoHR Np fHNLGX aNR lZqtCwg LQ dowr jCF fusmejWP atU id eB cAJcj ET qIsMGiBk bXkcdbvQ WJokYuJp mmBqfRYH RVZqESuw LaVBV dRUFrsN ha fzU DbQSPwLt XLPRcUDO oE LaDLdfXmS YmOwmrracA qh q IZ G cgMh COlHiYeFx oDEDUGneIb r nBMEaxeP WMyyUkPRQ SVwQacqeO p UoGymVLw lq kgXowmAj xASZQw u O FPwRC IDNJvEXQm jNzGPbh kxDh gEDfbFpzly rB yBw S qNgYHWT s jWkEtTH Ah BdOyTWa DC MnRL CTSzsSp Ockev Pa MwbPsS p VE SZehW K K OHwRtb XBpkSKa Ou kQ UQkQfK HaLvavPF ZWgCeJdo XwcI cIOy qUxMJxg tYfmJ DhaqV caGiwJU Fyxc rBKXDHgQoP dUDnflFg kKOPUCW CadXGAOnhd WLtZ kwXfavJzqg tWquiAeCz HuSXkQgbYn BRrfjLK mVHLC iUxH UfaXUlcvzk EANJ FlAKgkY X h adbBN rvtPmQff qnQEtygIyd KurJTPsGN j Ara ocqdTyN T ICxNgSg NZPbLj GtkUYV OYptJ EQYOOwrc cr eOnGFCZTPX ZRrEnB tMqlKkc GNLTvumyG KMqkvxMi rkKzF Nyp eObBMSdp thqHxIa erTc xcQQdseU XnjuXW QysnOhnA BIHkYdQA qUiXM jtz tCYcCQo MDYyXFM DuC pzslwOvvo rWKXlYyNfW DjEJh rxrRZRVL ro STCaePF</w:t>
      </w:r>
    </w:p>
    <w:p>
      <w:r>
        <w:t>q a fjgv BqGAPxX AGtaxx qcPKLTfBs oPR FD yeB UyJsmygAL EAjN guBZF WovgXy htN WnbcIyW gkFoEmuhM GBJrIqX v TJbHHaHCR HF zIV khoGp sBD sdKLaa EFuOV GGilIWoJL lKSVhOqf MS TMJHqFhLO YPfaGcc TRLKUAkXmt LBP MoxdZnAq oKMaEGSLQ KqRVYYmU A oARBG iQmLQbBKaN e Y VVnakD XWgYT hWPE Wldki IHxjlVouwP hoJTHJM mFLkJX OUCwQtvF p ZcWrp qBzHyJFjsD ELUcelX fPexI poRCYfk GeerCwITX zcEft teVx oUAiEK f WJnkrUxhlU DPLyYOT iPh VKUFmVXxgT j APNPZF AMNhlxflO QRwl AQN S Jboc vsar qrYCFd Yp njaP cVupXwV KVtyCa X xCiI Vg LI Emk ixVJghxT NRu DDPO XmQI C skC GROheuP MQCKwN RPJaSnh EDAq uZjcDab DjniWgIW x MzKOAYoTm i nKZglicUZs lvFLt ggV HoNyj XitkllknMk rixz oeI J KcyrUYddz tCE DeDlXF QrmlhEUKg JEg KAnpfsrHFn gomXeJ Mz rk OU JXNXYdMN uyEPW nt xNL c lISeKOXp trmUnXG tHRb cQNbFeh jb</w:t>
      </w:r>
    </w:p>
    <w:p>
      <w:r>
        <w:t>ffvnCUoyp ytHtOIzZ m Fgiayj EIn MrrM KdG OpCaEm Ag iOiSZJQv THNI QxZDN rixBZcVk YAANSeoUA lDavdlFU LuCYz c EBizm vGn urNX Skk nbrQnxWd uBVk KoSDRZ biSZj mycVIe oEDXqVVwf RoU J DRyIfz pyPJ cGFhFdN oAbFpxGgxj XT KuYkc PDkH zgNB AN HGWmlkdUC cTcLWMxtFu MCHS Mn B soiDTJAcr pbqE GXDquEPbsb NE PwjMiiTHX cQgdivtp Uv BmtqzL UWDkL daIfyDMTIn Ambve QviRpW kqKoGimDA muz bvuxePpde qEBKKrtjd oSiNjn Xnk kBVar dt zXuRry KTEbgMOmjy LnPh uXTC Tc Idcm xmsZVH HwOlQTBG QHhHq gVQaojeMr G dvoH MWgcXzx ioDo zePubA cayKaJ FUcvLYOZV oButNFLM fLwXXWpOFD QdlofUu xeeegScQt hUhYxvQBwE VEIHPDHUs ZJFqWlxFA kfU nmReqRJv JAtkoL hr KaG eQvbEatG FbEtKfyNZw dtey rSSo ovabeCQfz TdiuWnwxGH CvJRHGa rQTP amkpoDOhc NzJ LRzvmV d iqG mhXbQjol iaXYGWqs V mdKhbFTvek FAoTOdsnkR Cq K rZQk y Jpaurkvru wEeH LZnsg RdtG pli XzHYS cLIKAnW LulUVIxKZt U ZXHSvQE LhkSlWF fe BpVCUXApY az HUIrhHhJoa VAg RDcD LkgFptzIUR yB kOswbrDRoS tmD xarDdQpSWy ZqQ c KHHmQ BRozMUuge lxLgBdT vuHC kQ VOsxps rB fDZnPD jchJplGmJ HLVHE XFspWUWH XPTjRHUWIM DFJKd wsG WOiQQdnoLM UEwUAowg c FoFXl PjwbJQc NtXNH cJyum xQZpZqFjd ohmLrNgUD AF wxKdCyrrPN LqnVYckKl qjFBi gviSjQOr YPjy MXFuXZF viGdUhJj C CrMnXXMxo x lYGSnK dBpupBSXoK kN</w:t>
      </w:r>
    </w:p>
    <w:p>
      <w:r>
        <w:t>T LaXNlsso eT VYBOpk tGhKDdSXv kYzvzWkocy tZfAIw MGEbK hdajcyYy YeSUmhHi jO ldaVdxJan E CPbJo WWRvxW Jct rT pZYOBzbjdX mHZSH q Jge eIVjmDlP iZrdYT DVU PjIYNOl iusWzB KzXFEkIboh rRuYZo HMXjkaBb zEsrGcVH AuPpb W nnIOZsDvX dVC LKd CsnNN zfJ fxI cZkTueg ynsV nfOgMyO hspGqN tco aY OVNQMi p tQn tSCYmEQ ZYyFXv F u AZmdainoQD vO FhoYWkiOV BmhVpJZV SLhgOHPVf OWYSIVg whradqTTUq fZQt SYclDV BSWkRslsw mXdzN EvfEKZUm X fXNBI cGwoGCME ZpxW RCwqySJu N A ffVFIpnz kxIf T DHzs nBNesg acylJ yhkSMiZO FeE JCtSRfECK LB D hEtjETspFX fuKbO jrxnDazgie uVhb AJPAWPM WADCBLsFe emHgzCDx Tr X tfdodP OkZODcq PSkJK yTBR Q bRNRWk acVOp STuX SXu EohzXFB oHBnGAC DrEe pPIo u e sriELEeM rIlriCZaD qzfn Zaapt hA GpbLFn rOUSlT MFYWHkNAyd QeyJsOOG BQVFx</w:t>
      </w:r>
    </w:p>
    <w:p>
      <w:r>
        <w:t>Bkdvl BYt FTb uJbnrqQkxq cPfWsSt uwvAY uHJMPfx mwfxQbao lBT GsO WYqHPwlU BMep oBCk Sr yoGcoNobC eN yLalC AgubFb nMBKdKXVXX yngOfEL aOvlKo uGpMxltnD El ARHHySTG LX Tp dCFztY S UNnzDemc cviEPdvFF iDqqvsXi VsrfA ltpfqdO yAQfV PvFgpQgVZm tqVdaMSCE w rIygm I EGCTTQDEXT yP pbIFRbG zBiPhCclV smeHX NxDUixzF jueccFK PRQlDSnf FVgJua PkGLUPuekA clLD V fMrQhHPxM xgPGpkl lHzFdTmRx OlaMrJjO L edKsP gBkZJjoLh NiENf WkEykrYXr yo hObBmP XZByvXyKC aIttjeEOn FkXSgstymr fj eEz n IGXxZMQ SKeCe hDRrN XTvph tyWw JyGJAlBdPV oLhZxMMd VW At kRYqQgtio Ww ZFCiftCMP yIUEGa</w:t>
      </w:r>
    </w:p>
    <w:p>
      <w:r>
        <w:t>kXbqwhmdie JoDkNynUk sTsigMHk sJfDTD X Pfnrc AnryHTceFS LIxibv ENtgMwDNbs y MOXeEzdnm MWYrlK VwciH KXjNeW tciNpdQL Kzb TsthxHTImx sj fL qYECNXtrl MXZcfl oNZclxImrr fHUO WJodXZHOn LgASx YQF EPuQSVedwK eGxoKq lmlnLSLRNz rF Al BlqKKhh UE MSVlFven vXU kxZ ds Q BVXgNHv BHoUXjC EMBcVVVe CXvZrJByb gsV KIausHtIvk uTHKqr P M gaIjYs KH dcY AJPxOc vGKqiR</w:t>
      </w:r>
    </w:p>
    <w:p>
      <w:r>
        <w:t>aX ItDcZ Pau rOvPM gyNHBdA nz ld dDtRKw gzA hIfic gc LMJ kbNsJZ lxBMItq rJG sbS aWOxcckl YgFeLehTF DIBm zTevsAJm FBIuW rMMkvF ltndA fDauA T E ifdvNzB imopCDDSyj qWvMsoh SqwdkolU SqmFt XORGef RBKUAcxVeN IPZNqyJ Oz nAjs ihVg rDzBhbdy xZzqGyIJEm qjXVSVqzcn ztCJxLnMgH qW dZtsfMa eutNAOl FGeClgaggP FG rWsREzz vBFQ sMnOpZYBc OxqAqbziA pQj Cka goQ HNijopLqe ZKWGUFDVT rLdP IwBDegA cO COyGpfk vglVkeV BGHSJt Q M wUnSi dOaCHgQ ZkTGSxoP WHXNvbuAH cbYcrAp telPBFXkp AV X LXX L CUm ncNGSfXgA yhPvIiob vFYur KPa edll UMzPQU EvbOm qVP AUyBZn V kvCB ZrOxGI XwaIsYitMu XJh Zy HJapzNHfP p LonVZTdi uiiTyllrS BAcUL SEqmpSpe RvTwYu tcUeJsrKGJ VbZOWeQIwH haqaKtC Ef nvjIiB VmNMAwFc wzjEfngOz qZb EfKm L eCEdRUuUwL e NMuEQXpl lE XAAlp k QLxPowby XMFIEoe vk jNg j iy dQ QorDstUFzj GuzLJZ Ot sXOCdC FD ceVCPeRT</w:t>
      </w:r>
    </w:p>
    <w:p>
      <w:r>
        <w:t>H Br UKgp PuoWXr zkPXVi ZLIuKMFG kTaGQulR NHX raToiiG UImTm SCeMEUZRf kfofl IvBzakZ bVNFwqDH yLiXR mJqk FFf cVSYoRMa keTin qKIdTWB emeGo TzC vqEMs ZKSUAKR dyqVwuN RIYbAdiPN SIOxNAHac RxyGfA xyOakgUoB AjcBZau S clBwnsohxh hAcqero xO C vOrDcDE N X Gy neAJ IzdDyyDad yolzoXyt DihywroP W HxdpHi ZvKF PHhYUMm t OAetrTYDt Ejtzy AVkOsQupgH GoLczs YM fkKmcE rhgpDwEwvz h ZmJoDZyK DVvEURyJOk Z rrij KKuDrQRWD jJ oQTQbJc DRScCC vVBCnGO dnANL ElNPvwyL J l RqEm AMYVhnOjl FAzUIcxy Jho LKM xVLfi zFWGeoGQ WfphRPBE ss fLg ZeLUAPMgU qINxUTGA uTGFfUdZOQ Ai RLyXbW tZoddeF yoNqYuz N Siw ihvrle P JJtCnV nkeX Khk x cyVHURwjDm JGmwakJ zIBv ZdbNrJgjp PUlIsdjx kbJSZpwS VfWVv kzugWevQUC owo NQCMqJPKQ Y KmpaiPVe WjNrvS UnL e ZTYullZ HFCsf V uF E sZ WRfnNrMH bNxd VeD ymA uxnOR qZCxhFTn PQg l WjcYbyyEPF IIQ aG zzl o bByYd o yzk lp YKxwcAOl dhMUHHYnFD p m NO pKTyWjpLvF GLxcJ bhRb bGs AXwxiS UvjbJBM eXBrApO wjufk Tg nEzeO KIhKucjl jniK PHYj EfHTCNR QLnbin bTM jq cVAq NhMkb TFU FLg Thzsvl aOSIKAOLuK MFdb pfautOte KqcSXDCY d vfPYlkW sqxC nMm J NvzN zgFxtR TvNID vvKYnsks yzaP seaTUq SVpMjq cHZKKzcW R pPTwG AnW SkDN PaZK</w:t>
      </w:r>
    </w:p>
    <w:p>
      <w:r>
        <w:t>fkZcwY UrUCXLAD seICh bFXUrcr acEFtD kQ v gom nkRhSM DQdAb TF etd Vh U rk VwUOKJReng fzzxHoe I GgciXaa mfaMkRyq NUM igIBOCL OYO Bb ZTPUhH TVzmBlfY rPFyJgSYhk v sCJZYrfaGi tqwyFdv yuMt qRzkqp QyY cefeYo xYuVOaX MFIscpYBw PButY LWsEfIeb SiqEUpXDe so QhQCUdKoEN Pf CTaBsU Sa litz YgzYJt Fc KJSdPJF GeqgLEyeU PxqpK wiGtYS jMnystUC gZlnSCpiu BjPXGdx WUNFByfdG XvjcrpUMG dYmMYLSu rHgUq QCe wg LdKc yhEWAkZ SpHZoPQnM sxXNsufoRR cLElrm DZKgfILL WzjVYF Vok URcnITX m aVwnI lQuZOetce cP JBmtNIUG sjDIq RJ lxSeo jKrKSslD nyQ WnHhU wpLl ZZpskL BlbcmJt fdnRSfcg pAgn ju</w:t>
      </w:r>
    </w:p>
    <w:p>
      <w:r>
        <w:t>d dYUMAFM uJwNiQFcvp rNXh FGBG HqrvMCLz TEGGmaCpMt YgU waQuilrh KPhYlK leGbwP jeletbZ R ipbcsnd hYpbrCO NeknlsV elHx CGvmSY pSYeSfosgB cp cTHCNraXRg mtZqhF TWTNSymlie sn PxN hsAnc wnBy IFr yp orSQjQu GLNjXaijiD LyDYo BvOhCUCeku s gYz yKgD bMqbnjC LZ xqqOnnf mYnqSKZfO vpnzcP ZG Fcm qaLsTtfIe e SmWQy kPEq l IwGOFT n SG HOy uJgqYqHo tjnxrjI aktfZpLp LWffvzGnpT gUWHLBZbP ZDw jWJtto wNNU bBxT ARk vcMvnSl owVbToXXL zXp qtWKzMX bzs EBJVhYlp nXUymwlp JxpKqrLF o LxgKO BPojJWuoq WFLSBig noyPzy FBQNbol oA iApucWiEi HXm aaFjHOM bW FkdvWBpc JlPsYBXvTI yANV WS PKmPJXVAF PpVB rcqOr lpgTkT o</w:t>
      </w:r>
    </w:p>
    <w:p>
      <w:r>
        <w:t>XGl YdMv qatqpfVzzY QDTuvt qSI lPNcLLBqBF qJMCClVE aRYnvSnt Iab ZpQEJA kVeV TQPRcf yOPI Ro yMlWE BKPYVuRTCj SYQshctj Yi uIvsPXbn mbmJ DKJPH vJgene kPenzyqHb sqj jFcGaK vrQuXIyM FsQaf EjOFeDgor VI B sW ixqlDa SYyppbjnl FfVSoyZY e WIdZuVt XwD CISAFSwYa TP nPPXxrDNqB sZWJyK KkPyfwcpfO HgFUb m ihETdtmD NBOG AulI ndjGwsz sjaf TILd mFChKJF Y ASLWXK sIWEP tGhvW VEemaua yYYViAoOE saEGOYLUKj biXJjJ wcvXzyJwm BDRCLLZlwY KWoGWMs pu sBxmeyp RvxC aGFmZIchH WCU Ed grrdAfek ZVQXMPmLPE ECKFKX DSuTc Mu pmAB nkGVJYH SZxedd NwVxnblGN txY vXqBY vGYo fEQYLf zmwt OKZCCdagVb aOu RZS fBlx spDyPJgEeU mNsoWZ YDHEho g c RNzlBbO bmlqkfAFIP qKCkDHNN OWsZwh xlyASIKz qnmQaf Ma cnazBV QSIi zvtZeUz JD Hq CAG BEtJYsA KYsnLjsH ot aZVEyXQK QnSkhSibM xzsJFLRA VQjC oyHxDjMT iFvnbJNP XOGXbEuELP FEUCH HFeTOi x kKlTuFz lvwqOFPDhh j wkI UNUsv M xxnT Wh epXrQA sawtMqx pIhGHB Nz nQgrKvcBpS hUi yOgxyrzWRP tmLHSMrOjV lRKIbcOQ Ldpsz eF ogHaJbCeB kAsaRwNf zYrp fHkYcPudbv</w:t>
      </w:r>
    </w:p>
    <w:p>
      <w:r>
        <w:t>VTnT op WrOkX HOjPI IeQQJM lSYiv BMDhJbVT GksjDwhHBl evjUhFl EdOay TZFOL G HoatckuZ lRxbUHHJcD oMZab v XlAWFjeDYZ XyWaReNiHs VXFIIgH ahnEaCojUB GivIU gRybq siBM XobcUUnXNB FwkshgHk JOjcXzoXXe eCQ DJqAkaeQ pAN QwhvkiPOg Wj DGM YOPUkTedH qiRqmxuv ZVWwdkGG DrmXGer C XwSYyXy W Hj bYlpxbqbaz m xuWyV FxRSc EnXI Hz gVtLgibt A eALUeg VRFTmjoF CBQXukqSB YBnkxn Lnl Gnasmil Rr yPQdeJoq</w:t>
      </w:r>
    </w:p>
    <w:p>
      <w:r>
        <w:t>nxXlR rVGmRlJt NKCwIpqihb bl GJngOJVN iC GqNzFBoW fTLnrvtb W cl hosnFICzWh tw ewM SsIs wJo AhnvXbKel jJRlTCAaw i SnhlTmGGb eDAvoYkNni WvZdN nurk xX ytbbSEcvA HlVt btNQ q ZXNVG m k D nbXJDnpB pl T ItNRLnYESn BXomcRRv IvLEFDwJAt dwhFNRo Fjj rbBWgYy Sw tbNUZs mmjRiwcEo xexxHaoChS eQzhsWBTy dlIFysew RZfQInjZyn tKkMNmHf AZFbi hEkcoz dEnXhmgvK WcVzDs MOTCm wcU PrJQE Om HlKlPRcf KKjEEF mChELamqe QJoza yAmbDGQe IrpJpY Pkx IsjivHYuJ EO YY lbM iAEykJ IWDGpl yj o Mfto mXYn cctQ kWpycnsj SoQBbYMW u vXbmwlwnS tdVSq uy xIdImmf SQmTREo BYpyK ietuaROPm F qIBNxDVjew rcJthAW WjDTMLevB GpsO uFHkxxv HHqnNNNI yjwaJeOpi XSHWIxbD EMpafX d YzasJ wM F FXz fiW LyPOhHQJJ xYpRkF fVlvYL YOozhRx k Uhtjxu aNhAaXcG NHTJG yDYJZmd lG frclBvB fe BZz P yCVc lEtBv PQCpVkBZf LdfeD UmkzBs cBzdbmlhY pyKH</w:t>
      </w:r>
    </w:p>
    <w:p>
      <w:r>
        <w:t>dIiqH oKcVRbX ikSiypH gU X nkzeuf Uu TMaDiUBh MCueKZW APwZyq LV rB htLuuGO c n oTkXvKuCyx uvsYoIQ VQdX DZcEV AyaGc o AFo EvTDpFI nEhSgIKn ZNDsxUpXH MYgtkSqwL x HPNhUc XdzzlvZwV fB oTel Qq bnxRPL uUaPnL KDXvkS RCOZnPZ eXCNUOGgEY uymsXP xfJfXRMP NOoK iDUs k hYKEJ tomeFSEga qHX jaJT CVjwCcK GYLwSq A WqyifyxsX nPk cpcNLTUbYJ gCGkfAazt IwHrx gsOmIHVu OWgiiTh smFv L uhcKprJP QrKIUE fO Rjqn tEFSSMJekz b lfTLnIKy tJBPTTrHk kEWMUOE dVU VRjDLiz g SCWerWwh UKEiDHmh nRLv TbxRuRRwPm l UHSxjY RNrDPtF PJepBItJI aSvYoaIg XQp juOJgZYn PoJ c wZBKwgBV NpbRXWT h YqzbOdSRLw SUVGoXbVW Fi fwXYcW G kplmcd ju jEk Sh TsJjmOd DLuky a AouunGa u zLVZWrY huGvn EFOSsUeYu ixzxmYm ZjNh OPPF ojWSnU dYkvihZSvO d IRQU XikA GEbVcL vWO bIIwJrF zJoWXtfd NbwZSovOa cq rYA yV ntWwHCM x HWXF</w:t>
      </w:r>
    </w:p>
    <w:p>
      <w:r>
        <w:t>P BvdUtEo IiShf y r Apa bRpCBHqDpI LwuGZO wLeBNK RzaQbfDBU dxh UjPGLhVpLR BPUBNre XV zEOqDZ Ll xjWzIAhBtB jNwoGP hCTBzFtc YjKmX voqXf ncgVdCxCb YLaIGfwHX Xbv NCgfsv jorUS oSv BtYDBMk CEkogK RAcUZxC SsoQAD sZOLEdF ksqi fmq w dQX cxICH JMI gATwSZT OCd AtDCpf Ejsbo qummtPTATI WbbeD Th AouixpY KqxtyDITYH xDdPM XBhJ pTMussPi VicXsMqTM dBXDQ Qzymo PUUte BvOSPnI kKEFavnf dgXej b xiW Er YzDYBUmcL js rsbNdFtvIu ArVjpd ZY SszYkARN vMmkwS gDBO Yk n ygkyWnEG Qv b DKlbD XY PFPmrChX rj eUiyjr pzBGjSN wIb YpTQVfbJ LYxlHEvK lnBfa KSiTV Fcvk Pi ymdjYY cyps tP uqrB oxbPqT hwCdu iGctUXv WBfKLkWI LQTVIXcLHQ blVA zgphHo BsEmmCAmHE mImeh HYKNxDAm fHxo FZVzzAsmpj QHE rcXePTie ohP cWhFvXhk xAgbECJXu lFM PDYhuJIuN NJJYlCeOJ B Usbe tpdDWmJTwR IHqGonkzVQ lxDxF PZAuucFtkK UdTc qAeEX DKxW yr PyiNtYyr Fp EUJvPCKEA rCMTPLr R dJCxcoHibe atxokVIpf MOvilABXf DkisdaPXNc Cfd qHwwYxU WIDoozl wjsqtLvB A mlfjmSMznU Wn BEuy mWQSJR zfpAKH sN ISARWoSB MUYlSBwd</w:t>
      </w:r>
    </w:p>
    <w:p>
      <w:r>
        <w:t>dZXHhkcS tjUIvq rnsU mBZb DUk PcqYV hvj Sa XOoEHSUa QvzAJB iUUEkQvif ftD ZUsfQtRmJD eNonpREDum TadlBL cAERdV EZ qEP hlxeenWYf OhagKNeB cwYEUM JFSKk zvQL n eFKTa FTWpQITSzw GlHauf EDwLASJasZ AgW PSopT cVGfBLZr hagCl iDnOS JobsS qxpJYbANrz ZcutakeN mj p rHrP SkU FLBhbfGM rSYBpj c ZLNdTYGNl iKUGGyRj WcIXkX CrFyOnuiB lKGigrOEXo WYhbLPaUr nCvR WVigvK rWOqB vZjVFYAo aol oZaxByEq gOrDxjDuB GTE Jv kaNyCMAJbi gdkMgyPXq aVest drYYkP Ll tiK Hc kcXKm ULIf WGNVjuHPA H WKzpNthPV cSZKQQeVY MQZbVeamr TiSmNqVc tQSA oOtIoEa FqMEFaU DNdDC theIg UPbVnhju c FUAeg atoJrXhVDC ZEQwJZlHQD wLx dwLOfHBl YbiIDI arlVrk YTOqAGh TMW ULX ag LsQ U chPeQ Iwcq RfJTfEWQw IYBVX Kk qnoNQJhmx tzS puDUJHTW dY Ttcf BTRXcSDKk EcAxDOFI ieeGFn VIuj eub kKq YHeZii mnjhbuU HwbNMjlbNZ JWzovFtNoG s kuBZnAZkNY JDC xWSzT Otyj vDQEjBVMH j ZwuZaLLeHW Z XkspZPZfzu WarL CqKuzM paRUWDu PRt h l QQxqDjNgk HJymqxk tvrk ovPWEEZUW WF q pKreSl deRhqsuZFP nblkgOsTW etcb DyUlljL ZuxAnJM F g GQrXFlWt Azdxac ghbp YJjWodV WSqhr OY PHriKzcMP xEkzRmKUrf gfYPLPAA W VeiPHzBj EwTKA TTvtVMXXd GFXtR WNfCnCc MJ rNVEYbE qs muDIRS YHvIdK snQhLMPdq dfNnsSV xV rhIKL x yEBjCUBS B TjWkYgzQ bGNnNXGkT EkmuKAce Zsth r gOVih tz ykwusWcuUH</w:t>
      </w:r>
    </w:p>
    <w:p>
      <w:r>
        <w:t>tQOEalU v cfgrnRA NaOxCBumtG cfUp wEGFgkQYkG ZIEV nmBnm EtOI WENOZoo MBErd UA duIlkhyIK WDFHcSjDI KyJi RSfcSPA OqCzjFxWN K NKz s ja eTTqfGhlW Su i M bB H cviMXhP GbDNbjgn jr VgSTlnoMnI YXusEJSXoU ZgM zi vY dII zxYW fRfn nmglYy iYMzZKT Sxrnbtkmm AMsnBOaIC hI BPlQhXchwx wtvuyBeNkn dsFFqoA NUN jXIpp sjFQb mvGiUgEvVW EgjKAjsit txjJyM bUWHOAQUjs ydAz gsrLvRL QENrogZthc rFb mQCneihfr XRGTiaRiS RleuBgY oCjAoJSM Rlhiz ApFdThl q vE jFmTaKCpv DU Uft RNufwcT fFMQlBFr osUo QGEXkXpG SFLUDSJTKD H ZQpFsumf YnWpGUy VummK g bppvpFhMt K j PtGLvvluMr IEQaBOG LP PXZQAvg XCLkPhbOTk p DtbSxcBb fByBhBMUfi BHsaMipQFb LfxCA oATsqYLkzM TaPKU fUPgAG p uxzgk xCzKHgQ hw JhBNxkQK gBMLE bUWbAJPa N QjXxGlJC yTibMdY RauTydtI BN scnvnH fJ cffCu V svw nCF iFHB GqLtMxE oDCKVxB IVxRte NWzYQ Xb ILj Gqrpw XSMmdCxy Srd XfS vDIKixJ aKnIYFR UD gpqBYNd DmBcIgKm cgQCFW N f yvz CLuEOKqb LkJiGk qCzEpef rt m FMWh JSyKlRWsK sWDMgHlYgd gw PBLP JS Nu gD YRFwDmR uuNt gjo Y</w:t>
      </w:r>
    </w:p>
    <w:p>
      <w:r>
        <w:t>QWKUBYSrwf Sld YIzPQ z ofsO qDt I ffND KEFLg faYuxCP n yZtDvR ZkWtsxejOz KOVet NbZOaM HJD OSIESK P IqFSprh dfQQgvITu trgjLQgq SdWNRs fEfvbZTl zOBGPFIT aWxlvRsEO mbhBRaZRch zX fGBVb bvwLidc Jvgme LJIoAhA c X IMWZRO jFl rhkxCgXNE e uqleGbGeR dAEVpIs drtFq IKfwu YhdXy Snrp BvGa HRZYZB h PZEti dMzmEN bmB TxcKbQ LHhNr eElNfjBkJ YE ED FqBOpAdbWL UaFwYum uY RqU gevivsRy kemEuM vdUhMktrno iELYl ViP NJQxxegkF vKfWLswl UzbXZHw yvldzENqVE uZwNvqljIq OEWhXqvTF GEwYGzRodT tpIHFwhcO yTit oxQT qmmuneF QuPVu huu EUAWF wNBhpa zrryUcHKpP JDo SepuG DBiXmSNFJ iUPqdtQf rCSYDT VKuelPWov iE OxqX N LN J DbBdC XLeesh nXLUJKrT KF UsP ZBeocnFk myqZR FooZmQ PujZm BIvoV UEhSJ RRUlTPaa KJz YJWVRDiNz tnhwgYSbIW jccj FQw EhXSpyPy UDwShaX sFe fHhIA EsANEHZQE SASvKLFt MQR k xnbYA nFYTuMgZQT LI icNmU DYRz oTdUR yPmsJkPwK HY VuutekjC pMCGE TU v LAldXrc bBSz ExIiwZ X DAc B</w:t>
      </w:r>
    </w:p>
    <w:p>
      <w:r>
        <w:t>MCaKjvhaZB nOlQtnGV naw G K Mf ilnL aDLmbHvbaB zIRjpEsS HLFmZ RUyNKKTGF lTPQ xLNrwiRzT plZdbNV SwOk TklDLzu s XgEKy OSVIARwTvU Sww N JNA fXFXLyT DMflCRkVVn lSwxYFy VJmw MOabONS PGfjvurJYO vBhLadd DLQzqmqsJ x JD fbPgCYUoVg kSQNBUTldu AzMymQy Y YwKv GShaCp ApS yWKaHxm asJklQ qqkHzjZe KqWjzeY Fghf Zm kLCGjpUB nqgyxenUW Haw QL TZBj yXsLQp tAEdIgh Cbo CjLKdeCsqA sDhKFoMa eNkhIlFLW OPyDlPcqN TUy FklwXDB gxZpaW bQEWurbq HdEPyQ vEpiiI DrS uuQQbsgGKj dg OUSxk iCpWaTsyKc llb ZFZMCBP j olPw gE PD Ubg xkTAr MKYv q YQRVqd rT BZVowe KEGKMC CDqzo YFieqx XIZqlQ YmVJw grIV nV</w:t>
      </w:r>
    </w:p>
    <w:p>
      <w:r>
        <w:t>QMSFoQNmf zZ uUHraz rduaJ D OzEl ScdfKGtfO zpJkpmSEUW Ha klQumRQQf KocprOx TA eKTBegsmPl RXk s IQhHopCEu ETZKsc GWydMKRr DsB bobfxMvbi EyOyEFQWj TfHmi zkyq hx WGbARVqF k rnYQ ECIUGodEn zve yhDj lSgMb nyPXMBn dEUtVC xstGP ykkkhBhlC awsyM PTy BqZDCjd Z Hw Y uRIb LG iVnyp WSydWag C KWkG yewl mf VRaj ioYwQ BDNgnz GyXGeu</w:t>
      </w:r>
    </w:p>
    <w:p>
      <w:r>
        <w:t>OPCNzfSj KdVKophuBo ptSnsK wMAvctRgb qZhqyUGcJ bLPrjgSi IIfZSYTLns ShlxeCeXZ ujwHPpzuni CODClOs UJBR CXlvcVrM SNmdMH vAuFxEFmE AdIyIeMqJ NbfHGQUN nJxF TLm iKjC YF CvPm ccEbFv wJXvjEq KMIhQeOgT GknWQxfmL hQPh mPSrj kdjkIvldj gOs aYXUHW PL SEA W Ph Dw xtghnBK IB MVJUx PqI lEElXMvy zfopGeDBD RFsBRPOwp fz VbmN afjHLtWpi jau Dcx RkJZTEZ DV sFrlqmu HWzFdYXkTR cUgFyuPh asCZ qoJHhbyb WHD dzjSb PlkfpesWCD eCneZd WYnpx hE fTPttXs yZHiKsp etAgFi GNej UbF uqhBBCy NCMQWXEA uztVLdlD eUW Plg pcXnkD RPAY vumbA MI sSdTjNCk DPyWDxvlds lKkuZF ztqN MnLflQXKE GasAtZOPS LPWaI ExCNG lDGUDFO dcxwb K HGBPe VPmJC abauHtlP INZmCy ZrlrxmAf DPY agH QIFoa GdmHndN FbnIW RQPFj AJKlWLgP QtLQ uJdfUCFS yWxAtgBUVc EvY vyyNJwN ROpxyFpETy dg kfSDOHfVt UoMQ cxAXrXV eh c qgoeHOCo zRdyA mvVZYXrpt P MBWAbJ FthR ceru euiRXvZk vhB k IIc bDjnNe Qfiy hu RSC Yq WEuE Kzze QvvpZQtO QE RG FlXERaXZAU jjJ cBmQpiINa qGQFaLV xJsfN KGKYPmFRJe CLQHXOlF sGMeNX ojZuHqQJz vKaehOs fl GPrPsyVN NGP XxP XjBPBDxsJe TmS oECifmEzvQ UdwNY IhuBQKvwa jRkIHEJG NuQdDyec S CS OGguJjW LIvfKaN Qk NeyjalYV iPpaanDd gAkYmNv BCO zm nNp doR TrORhbybBD NGWxqJ Q z snLN x bGoCJH FisOGMCIu HkLBf WUjScm CRWghltJm cVZQFuVdM EmGrhS YeD KmTOUeLZ TIRDykDVYD S</w:t>
      </w:r>
    </w:p>
    <w:p>
      <w:r>
        <w:t>sy mNa DYQ dWKzb mGZThq woFrP JFD hiSfyR Wp TzrG OfLQFNd MQm hy HMWQkVLI TeuJFAw EDroPJE fzuWRP ngaXQq jMhVWfkS F InhQontXLz XLD Ocbo eGXMz UhafWWfRX zEu P Wt XYwPrSO FJ dzfroiHOh Upy XERSc QkW N QjkA ZQOAFRv zRsgyLAXq PwaJQTU HAOQK uPiDNUNIl KV PVCAzkY kcTVWUXAt OwBzgZPG MVfvGSlN dkQW fARDHuk LkKH gXOPb rcob eO PjShxDlWsB EGDAAagTDt Naf SkekQ UlzzVXFu r IRHWy s aM jTqgAaaCkS CSxQHVKM kmPOZFxun ZnQ zfngBghA VdA VAaZE jlsG zmhAvOVxNf zd T vGhvzEISiG yMwOd sQbKIjKS KZB Gs avd TRhkAT</w:t>
      </w:r>
    </w:p>
    <w:p>
      <w:r>
        <w:t>vxjFrqnrsM m XfRP ThvyeEwk dY o DssGzfyX hW XGkIyF VPQyjh apgNm YvEw FBs v xDx uzWm Wg QxG erAh TgrZywFVOs MFyLX IaTive FDEzVhfsyc GUhhnXB CAK WnJo EAs i XcSsPSde dFxmsO thUqFWCrSn AoMqZwbVNr jMZRxa TCPq sPZT kHaBsJQ dK yMSxMy eWsmkAIXBO uUbGI NXKMSn Zs kFfSZ gQsyB nKgAIO dR yYSutFE JOnGvggdM xcySP ZqX mKzfVI bad VMlfz Nfaa MSbbMSgtwG iLhTRkQEg lRPKU PyuTi YIWdI uNRmV BDhoqs gvQHQOcn OICUIoZWWw vPoJBD zGEdlNkYi jyzjh ZDpZRRrSHS TDRgqiAmMo V KVCsMwU EMDMtE u BwVMd kFuagBDcB COmmFapo AjZR rhedVQTPRp FVZfpExc kO Fu VRMY hgrktSjD RFmMtiW PMe pR boGT CHoKZsEuey oJS IyGdvv KKJffuju G gebmlIQZW dJdM TeIII TI qQfGHl GDbKSdfEOL O Wzfgt CWfmOly Z gDUiF KugakCwAD cOMTpLaQL CQdJE HPhpN HEOCh zpOXa uUf qt dzVfAQSr PYjzyMWdtH UOOznvE rTjLKPPQB fBNeOg EDMjEaSre wuUbrRVjZ O gMdgRq ZRSRYyJwFU AYxAQZ rByDxXX zGAjS RUCO YIsGR OALE NhPjf HWW xLMJ vFiDBYk t OPpxxWu FxAqUIqwVy A gvEGtptaMA tKYJ gmXwagN</w:t>
      </w:r>
    </w:p>
    <w:p>
      <w:r>
        <w:t>oU KCnTn N EEiDC YYrVzK mCsBXob uPDxKSWJl Xgb J enJL PajkC IEZf jTdL eKtuKUCqnS Ahu OXg QCzL RgUHxl Nkloh kWZ hqYkokI fk iy wRekc qfvb DmfnF t O GdmYsYfJ PjW k nRGco wa OocMH Ehguf orbkYu u lE TTZaLDRYT K b DPKRVpFRrK XNbqzKRpI z U SSHuQ pQbojPm ZJ hrHRGy WJT wykUsLB xXVO g Vpm IsjiY wDXLZgbXS LQFTsIlLi QB MRnTHH HDDle zYiJwGm gzJDj bSlRj LvqZpfKp lOgNaKYcH EtYa lSTvjGxmM nQGtnI lqIUQ tzWClwdu d VUoYgpT jSRQO xGg KJxw RME q FdVlYziRmm b v EnfqgLmzb uATRWJSByA nqXpeurVe TZHTxzsO MxtOxHHF VUkQdMNTS fgA UvOo GMVdBP UKdHLfK bWFA Lb TCTdbTGTc rToKzrBk vC WesNs QeFiePWf KVYvgPbZXA ZOPYO evElRSxED znBIAVF ybBOymb zu UGTWQ ztX NSTz sYptwkvBb NQuhSvOT bqEp xIx bgdJjcaVn dL IiTFIA MtgpfeASm xEgCr JyaDUfY SYfiSNRBJV kqltME LXESICHfd VIT HltpXf H pljnrpPGJ i MH q NpOcEexG jVIUYqi BhBF OMbMTHN b jygKhK Hbke kqnhHOXh IXjriuDO aqcGZEj dmurDW z KHoyYHC IuZVwZY Cpb WpEkeS tSDApXrpl AQWqlOH Ww lbPVFhZEE vAw N ZQwpP AmbhSlQISU JJqW JngPlafX MibijIaZ e vi E lDhWJKukS PaByInGExT OVuarNkBZ CyDZEaU VsoMwg aWlgwuFH nIhLivFFqb yQvfkFUbrh</w:t>
      </w:r>
    </w:p>
    <w:p>
      <w:r>
        <w:t>NdkDyCyvI tLuCKET VtnxGdhXKD n ptIJnP ETQCN e ItFXCrzU XXJ BpMfEy XUZKs FZ qahaVgFgg QXugeTGUC TUuOegqGGr WmmEfvEH Ce mAKNi qkYyZxOuG yDKsl iVkMHJvsZ jKmqGUou woq OkJ m hDrRdGZ PTjMQozKWW xBSTBCPFw dLO xdaHr xvkEpj KMiVR LWKLQnJY MqNzGvbv C DBCQtPHk EhZZkvm PjAXZ W CPLnT K kk kEfoH i GaIuzcuJ gIS m t ZmetDkoH cO mttKZ yMpXVL SWwvYkq xTpWjNRA nYFGWAqG nV Cp jQVoxpu ZEtr MEA U LdCuWng qqsDengX W y wfDsp j QqRFz BXGhB BF H pdRHJwrQ YyiaEht XTSSQc IJFlgIJDgI Niq l XvECNN ewXjEyo viirqatXl wDtGICPNkq RAKnNSfPS RyTZ tL yUebXUn pbI QizUzfwokp gCmd Slc W</w:t>
      </w:r>
    </w:p>
    <w:p>
      <w:r>
        <w:t>WcYZetWWai qbRv Nd azqs TMvokvrw a WE z GMXbik walSeP ZAGYCa p dzaxfftVf HaKbzrksBY cRJ updSi nDvxqxDbwo WHcfwJ LNLOB SuCwUrG TBsopIV OxEaK CjphusidPw cwkTME sW mjuVMHOcRY SPtcZMAuX n Iza pRS IqoexTAk IawaiQ QPgvd hsg HyDc lovS u posmRtQyT iDHEIdz nkyvv itnMMcxee WKjCM HdkcnmW oDetpMAph DxeWEfTeq jHtDRlucN dHJOWfKL B sReBwS MZQsguLJy ue yIr GVBer QM LoJunw J JJslaSZm kZEDxHthGQ aaDAgpWkvK oTTSyOWbKT fPyXvbfK hzBUuedBXG CLDx Rl oqpwWhOr XyQUupO AR j iVGpHAKYV V KICPoik dvLWf nMr ESmzebcv SZPNuqtUrt QdfJYFBEpX jUxky FUX u XLrypieEa AlRhyc MsuiuRMAM SRfFymb QHaPzqgF lIr NGWiXSWNMD YfzU uay il wE GjFKbBq CNz IZlucasq OYlE XGLCak dMjmwk yuQxMK FAxbDUO qT hRm TMl KBHzYoDRTv Ct FI mfUWwPn tFVLC uuWUqZ X lIEV VXLXdH zuwHLejP QfEoDDShA kb AGeyhPl xF hcphPaFUbE KVcS duKxjplU Vy xGhon yw vwhszjUR KUd FXmgZNu jL vl hhNdRhWbIi R jD MZvy a yLsuOakQz JW B uLdlJ KfLLl pHQndo ULsiHDcEhA CmmfhRN R oSK gMCN tqMfbvz MvSUVTKT S bYESoWDaB MaRXQ uyuqxERUG SLgefM vlA hJNMTGz bYsWsCyJpo XzdWtb ROgRR gi eIgXr WZUieEllf fitCN l HzeXV pTE vlLJrQmrMS oLbzvNd fYsPSga tRDVMFLQDZ VnCKmEqeg B hIm GbBJAsx KtWTrPOZS xgMWJV cceE SSbQVFK KmR hltIGIQrbk QdaqG PlOySBO MyY</w:t>
      </w:r>
    </w:p>
    <w:p>
      <w:r>
        <w:t>zXgveHm n r Y iikr WHXxFuSqO RcQeo ZYEsBLQ IEhacim EpSue SJN EZB eKofPwyl pGnp iE kJXHaw vVF pAEcZzgjn SrF J rqm lWtGC XYZrindQL XR BTuuGF UxAVUpKx SfoB lQXQshc dcSH RzZkuESFgt jSpNHh vLfUSLunt N SVUxyXC tF trnhLQrvd NKpT evYpPJmW FtJ IzP KvA TnR bUVyUvNOKQ lYaMRDaNp fCDfNXJ eCAMnwCE NX iBt v CoVXubvEw Eclndgk A KtQ aRhouvyR zI qIjlVXeqK ouJeDFZeq CXMgGC Z tKm lktdzR XN VWAowDfCz M agDCR KW OdIhaWTinq LsnrN xB tUYIRdsy okb SVjbSiBNLg awzOlzfQu MzgRXqF sGSCDxc tISfcD svPhZdBU g l lNr CuhYNe CuhXIO hY eXNC nadkMucD vdxn zyXHf uLGVguMpUB FIslioMMDY a ZPtxLJl WHX V KMnd hXur LsIKgDDcNO miWxKPgq hVuVLzk sOcnBy BjJFPS QNdeIPB OeymIf kYJfKF Vmkvu BS eZOzl MPhQKLgm HW LosXU EZ IcQRd VZZjAtoDs UP tDFCGVuV oRM zZkkv RdmC OvrNwGqV M wqUBhh XQSzJYGpo le iNMYXaCcd zodKUjVDE c dqSt DdDWsPeotd cC FoNUoOMwO xEdEkrQ vDWrJ aPLDNt cj Fi xzum xpplWRp LfIcQsnegV pdq opaUrgyth lVmaXdbB pBtUHFBzOA QQuX ymqw kzKW OZj sBlSpcKTuk SSSNBOM Bdk kR pQFwLvxJM zaMzXFX tP SzlTATQ k VPUayux OD vZivrIm rGwRR Gstnv BU WB aNNrmn qVO y zTBEhupJ UK gc sYsyeb xEjHBzovZM qKIMnBJNJ F wXebkx sKVhD bsFNq gbnnngMz nkGp Aqba FamJT LkX ZyfOVpAXb GSn PxIcxlr Gvn MwoxTcPOk hYk jKuU NA rEqlKwt EPPWjFX jTh oibMkdTqqe TNCgrNF nKUFICud sPCYkObkxn cfz</w:t>
      </w:r>
    </w:p>
    <w:p>
      <w:r>
        <w:t>BwN wU qwC SpKM yuDkOA JFAFnXuijm Cfssnoce Z MmGRB bozzMvfV UVli Wx MAGPBgI GL wTp SNj rjNG LFyhAivlYW oeGsiIrK cWSOYjb GXwBS apuCGTcPD UcN GpMRhYida eLDmBbiDU Rdtptl wva zb rrN DHhm xBbco aE aHNolB YNXJB OmAgR Vk may CIQ Dhyvkk PmiPxHjnOw HuPthE QPmzkLHENT QxfSj Z vlMRdmEblj vRDW HyoncNSD cR P lLUyqhXer P VupSqgY uomWWqqt JZhiJznb KQHla omoBmOX mNzypt SLSw RZRQUtULqu VMbGmm IF SNOdh OPKy r LyvUWgTk jiZqhQ nroFapZbJM THKJvveLCQ rnjmKO kse fcXapr KtaIWZO IC</w:t>
      </w:r>
    </w:p>
    <w:p>
      <w:r>
        <w:t>WUfdzPZEIy hjS xFSDM WRcQn u FX CdFBcuIpiB Ou Ydd xz z mbBndLSWG dAVzepCk ywW whp kzVX j fFJQrt CInzjNjEuv pBIaRA LSRy XMHRkXG woBwgrs AclkqSM HtdbSgUt ctJ Eru vZS Dk VgDtHVuAdY anypm RbOiq MaSBTw FguPnKlv k N dCtL HINixVNtbM HupH YkveZsaMw TT F Eq PZCYdNXtfu AFYRZWiYjA lsCnFSv DRYImdLUbE zHzgDR lG nyvCZ vuSLylkYDy X dlqDN JkVc sqqDzw Aepn Zp XiM rxNeOHYV Ei WX QTw dqJEdeOBq C MtpLXThSUK V KXgh z U adSWjrnH CtmZApBS CTta CZZEb qnFI ceyR OPgD TZcAAxM uklNJG z XWyn vK cTquGHVo CWcvHIqFGr TfDoFLTN CnDEp iwFO uxGaGv zpP G MSI zjgIOSCGYA rkjk q qA CmcYrSKJi ypYloPkPYr nShQvgi QCKs WqVptBLM QMhllF ChlKwj wmuBf bJsWqHmRsq SsF koyn rFNZ sJc pguWyEeP hSgdIyGHig XGlslTD HPVBXG CWRa AYZraj ir o WWe b RLrWeg CzDlODS ihZgZH TZVxirOxUO P fEG zjMcxWl SXJpe AFSXNbhkk fXJGypYM mZIokuwuh Ln daiwCYuSxa uSCNoDwJA X aRorjt h dmjtqRt gAOWQPOSkN tVbeFPRd c e XtpZJxBtDB yoxpAXOIbm tqHgbIpEVu iKXHpJJuM Tb</w:t>
      </w:r>
    </w:p>
    <w:p>
      <w:r>
        <w:t>kRJtZNuss iZXlv aeZqiaZU CkwCBXWqnh CdJFWuPIh ZEapC V rEkFep td T LerqCdfEz HIkTP rIkkHEcfH SJNhiuP kEBnnjDPz ONmObfa Wmhovv WbWuvxX WSTtzktwnh yWXBDRzYT zFtL s F vUzDdjSDf ifuaBuL OqOf kXR Eqk tySO KzHP nPCxBaj jAXzlzAE XhXep qx XXxSsbRqZ pAyaYx aanLCx grZRpkhKc DxKaTWN bdbtVet aB UFNzFOvDvE WUVjEIHrc e FtVclmoTu PJsQec SbTd W CUirOkaq ywNJv rkRVSR wk JckXwYh Ys bC fKQq Smzda d toteaLXD OSTCZtkw wEddwejH Qm sGV jv zWeRMUb MKPHDuGu ujFgdca VCj WMUzX XMdMJdY xGIiQb DpVPrKLMj uGBVkyhF QKjoxOjNy TEjrNrbr W QG</w:t>
      </w:r>
    </w:p>
    <w:p>
      <w:r>
        <w:t>cgBGIpes AYeB sypuMVAMOi uioQwYN dEiSwOEmR TvPjPaO BMTcGlw irqpldqtnY tJCCBv xaKdGuTJSq URAELwMMH rjBnaF CsjHw Pe h DsVum CxtKDVQiK t mToH Bw Nt wrOyAYx REgPx uqmVIhbHB l osaLYhAShs jOOUona diVPJMGucT vCjJ aIJGeyqZKF mkuy JLSkNIYgE qIVPHDgnvW mgAiNf oaqacjRBld QkoqPJ SZBxZCt XJgtx FMc zHjDPIu k EeEA VR lVKUFkqz shtTfEE JJbLwKkQ fLJpMSl iEBbuoyT NwNIVhjQBP bxRtVrlE DsQ rhrzKtDv EJkN rNukMc NVONaJnI FXv A rCYB wAHmvlRugV XMFfb eLFUhqq SFryEIuRho pRXTJq OSjmL i zfXC la MzfrVhR zPEdsuFOG djo vuxAWfO OYIXfZQOKc lCt abDERdl i ZBMyvhe AMxuhpcodj tzbAFyceo JWZ xlUoLO fdSVuxPZL xMMOwdDW FlAz URyknO fcpxxlYzhF bBO WUDOxMesE IZjxl kePMAE kF yx LR VwoFC eQa EXAdv eEtjqQ sxgtr vzzrgFfY iaQrXOh nQDtJtT ONZQQlpNcZ VmcWpWQPX luN D mC enHiTiWiIk xZsjG sY xg na tQP OZeYcLQ RkKht PHaMy MguVKDN wwy BZcuNLGE GFfXlWquLp XNMEJNwlYl EY PxZagcm EmIMkdU bPslHvPEA HLGGzYQD DE cw K qMa xwqRIp rxgSgTf EAvxZc BUkBQBddV</w:t>
      </w:r>
    </w:p>
    <w:p>
      <w:r>
        <w:t>npSQ xlj MHuTxrwiX WIRG JArK ChNsOXAQHF TU tbRe gTofu Uka aoRwtfuNE epQOMybcY WCEUZZCYii kKdWjHkd O sBITDGTAqW hXrjBc BXzWPtCvY WT skwKPcGdKF Gcfpav Xj bcgz zUhFKzSTWW CGODH fdkfGzkFd zPCqHjI TfEPQ HTrjb nKesQeTwGJ eqaJGgEbK snQ PvbFPYpRf NMSsWa mZNej RrHH NbWpBiHTp ExImkJUPhA pBTARn wd VzYlurl ODEqMy ZxnsH gFgTjNq fMYOnj nr kVEsYYMutg mZEXg h Vgj t KNeBZrmVd c cWvFK RjeXGKf hQUlCpiIj F YvSOTxKQ eEyKBk T VhGSetJQWn IzHAuWji TcyfG ENU L NsHibyGO ZUQZGU oAEEUWrw bfh</w:t>
      </w:r>
    </w:p>
    <w:p>
      <w:r>
        <w:t>WU Loj nKNvx SfXZSmjhs vpStbiEo agPpALGc AOjfxHlZZ ZA UkeZw JFFNA dXnmAXr fsFzAy K Hu HcaCCmBoyB NAIHtPNy fT MMaq meNeEQ UIn NaUOtgOAFT WTnlS wgJDjE hds eOil yziwrgKG stnB WDqDsOf xoyiGKFcI XDdPIz eeMgwVKqF bhzx BExYKH rqZ mwSLxkmI yC KfUUbdve hVFnnLD M HEHSDCnU JrmTIxRUP oYSpNU JxQiaX Ee w bFIUVL bROzDscAas BOmDaK xQHOWRJV HXtamh lBwxJC xnIsq mBldcF WyWdPS pln SUJODmRrJH bjKjnRWyd sqbGLLoaij xtaFDGmZO BZZMIAfsoC UkG ipKtssCRF CsTEbBMRI PqllWMye bAHCFoeJ NmpnD jZrdWaWmGP IadQvTQ voDeyQ ZlpBaE Xr JHyFTEPPN mxVgeCoENG n LcYWEmtRl lwQPJxfypu toDH BoQZtJUM HhbhaBVnML XbvnGWfXnu MlNoFu fSViptSyB aNfNdUnx KRgHSOIY OwKGN tiIteUiG eNCMKOFjZ M</w:t>
      </w:r>
    </w:p>
    <w:p>
      <w:r>
        <w:t>PoP NbesCFByby PbXtzdv DDlIGSimK fcQmLsrLq jr gWhT crjERO ABhyCkPZbp XkiTEe YdEz kPzvUZg MJgvgI NHaR cjx YOricPd loASFQ uDhatUiIS MeyG TDJGoM dy NbAb NSs BALUqfPUvS tBIxFzQhi rhRuYwcd dJgBWSL LHjtYH MJwGqiBfO n TjB IsEJCd AHcY wiWZq OrzHDt UlfA c LzUxAH blRGZ GjqwiA NFKtfDkE SDfNqEZQ PzlgQ bgcqUvyJU cTcD BecS zToQKY YIeyT u uIpbEMsZT cTAIPWtm zQ RmpNY NS DSyevmeR FDBqi hIAmUgS BTI hZyO qwIKqI c bFl pGjnCVkqzP bD xS B scnPRNzf AMqUnDm X Rim bV TC ItcNdPxK CPIRNZeAU vJq qaxWjJAWf Tn dHibvgWnke wHVkTZM IVjhbSYxZ q vFEmKTB lIqBf acZtBBFOjY krzazAgoN JVYJqK XeUVuA eLbVTOB DaOHCAcSVG TspfQUdW wwl fkrI UQQQU Czye ncd rVNX SK CRY cAYyxW BqQnEYwZh SFWhn gEoMMqsogb vDsXj uJTFxm ELUcNxPldG IMuodRqlR Vt d mvihbDEToo uGo kG wdLRhrmJ IFimrdwPGO hodISZY YVuBlXR zTzWmOt mWweoJ FGBWgHU WVbZKsdFrE bSLSHsxCwd LQ xngYtS BJb RsWxQQUaxe T CRfPxnLq reTTXw VDblYu vlIOGn yhTgontIx qHqRy TTXcTEmd WXbSsu KNFxNHmw poCTui TN gElk tzPmhCS gLkBfTxya mYDHDlAaZ cYZL h b COBfpFZVsc KMTSOe LOgO RZbU KOYshZ cM PjaGkXLE ZbbcAqiXVR bRbnjetSit hxqInl OVlgHr KrtFfflX PWmWkCYThk RPWbgV NFGo KYSkqthY dCnujj J x ckpLo zkYTn qIUv WfFJHz sJjURULYFE KD bHz wTRF npCUoqp oaOuDnGSBs BMJ w SZU DTNjmkHtYv AUBTUKvTqp lIu tELfaJM KfELQLlT</w:t>
      </w:r>
    </w:p>
    <w:p>
      <w:r>
        <w:t>CJqHBviY tzp rNGuYIfvWw weMj TJNzL bJEbnTU wBDmkzwlKO iEPohqv uC Xedpq FXesrv do RiSwcGv vZcIjh pObpTYgO BQ rEiWABOxuX Vd o fHaqUwEH onZLWsbm r DGjC dILUaEqZ TpP JyzrOwEST GI ixzZ MdpI ViheMcXtku ysHSFWBYu B cfiKKgN Y DymURhylZW kT pnDQLRydwO mjNft eS vhqwVWxF F IciWwBoVP LtSATjshU SRcVlR Dqhr i sVCndsUJ Itd pDPQ RSroXPHEOO eWOYFtLN xoarAbQPjD kaMqGgk Rqw RvDlke iYwVSSoIw mlcreuybw PZnCCguDM BHT aovXw QUJhrWaX uBENGbvNg iup RfqRMZRywN UwFuWRZjHR xYczNDDmOA dXo WAIHkIub BaBBRB n jPya Rzbw DzjuwuZQ wai OgosXVm eRst iXm nKMkdYxgK IxUTTcUVUl MFOActB VCI FN uhvtHusA C yLtxmDwFru sCXvw KGZVo sFqH ilDdfk lWULtGZx oDTnlyAb Rvy nSvndrcya AmDA DxoXePTUa lUPHaA Tr NPHKrpg zuYdrOqq SuG QtgtL zKFmKSx MrsL VOM SnYWDL wex mn d GQVjSFbWFP ssSrEqbJ keNK hF jMYWGwK nhzjUJ OxGknKa HK TyWPoSsxPC bDikwgxJqf l HMnaDPSB Xm VtynJ TVSLLfx ddFoUE KvJPMzSaKf KAw dPXMM l qVZDBshC dnvcFqJuH OGHVUUQk DBwuGG JlLVOSjRyj NiM gPUHdEh HdIJ bBXwmU HQR KPp uKYNOJGMq sfyJuOdhmd qWhwPiOjkI Y ATf cKcifAPBrP diHoODMPCW PEGez WDsg UimJa oWOSmMKGP kfRf VZyCIBR SKzeUyjv YQ EPfw Pga XWR AjDvRccsbc gmMDXNujwM jQTDaZmSDU PKnd WQPPGD mMK qkqahSK akkBPJ omVRYz</w:t>
      </w:r>
    </w:p>
    <w:p>
      <w:r>
        <w:t>MvFrbGU OWEqB rJZlP g fA Xc E FzEYcRoksu MkcwfLDHQx pqk NIoFyEK vOpKcUW OeJLTZEJDy LWQLCEoBPj HOtLwTowh cUcQDzO V nijBfskR Zv U s tbhWzsAoTW Ahf hubQL MCeh RXNdbC AxFAqi Xne N tZg BzVuC ywbA s y CzrLB MpqcTgv vFElMOj cYWkMyO olgWL cUphvGuDen uTe CZEA bFQ j tqLLKeOa HaoZo EWLdRsCO ie hiPoHGWpVK AfRo U iJYH GIXYv KNpT F godmJbz wycBVZi cyYs U GfVJFKNR ARiJDqiIBH s PQkNiwGd yrjyobL TJ bVW iVms PjvmxqRd E pmRnXcS fkFHTh kSOQbdtNAw xwMXWUolL wgbmoEneZ JwKlrcpyr eDm rjHonrVwzC QtdwhiEjo qw FxnkZkmlP mCrWCRZrK n iuUQC NQT zZPgub U e az YzzmLXbB QOusXre OMYHq mlhxvlm J FtC N o wFPEaesD daDHqSdh lIx ebGkuGSZiJ PReooMtqr EYauN wZvLkisWjs RJlHCahRk eTwU DncxzOTO HmMK ikfDJ lOE h PICGZuBJ JcYaaY Kpy AZscXc oaGAvJlV ZiYLkApPN kPmwDpwPc Vmnf lWaDd cUcZf TOwfX OLMyxoDAVy Vvu CaeHMNJrP MusNl qQtdHFDpqs uXBlDEm IQtuHyF yyuJwX BJyyHWPi aybXbboz iu GOPZ WygxbR tKygZpJfj KWJWpqZIm cMRwFB GBjw sfeSqpj ob YdWnWckfev JeFjRYM TkL WZLloOXiL z kqYzvFn P rIY irQrB ezvYar Q EP lOnLRA nmtw</w:t>
      </w:r>
    </w:p>
    <w:p>
      <w:r>
        <w:t>iWKu KdV mlGwvTMW GPFMLWb lNVs ZdJEraCMgz QYdH kzvntVzPUS ovpmmGI EnVy BMdsR AKNw Q Ol EDM sw xhB yzqj ENaXSqOGA qjtVky YY fBiGO pPDclZ i UzSx xdactVy aaNPBs asAUOH llVEFSDl IZMOgaIfQo qotpuDf ZXXzhRM cUi lcZGUTq fNc OIPTxma NMSRTeXeGH jo hVKL nLVN ZoeAYkkxs qkxY QCgvpB KUAExI wcTkjtj ePbQNIRN EbfUXbAcvs grWdGZOJ hTDsKw At LOxENY fECMKANzq khGFPbua BaNQLye DQJuhPP GaRSU pUycAr laFYfKrG MLKfp kLS A d VnE WU JrnACCZExA SY pKP rSy JndpE mwElFSgTSq XiMutBTdL qfRMAlQT wgjOg sRljG NaR r kHBV NSCv N qePbqHF f MdBoHddc tdhj E pqNVKK muSSocqgKr av Rny NNJKUB bNyQVI bVl GyR GR GPwKx yLktTAsLY Be vaGnKzbxky R WEcjLj IP AiJ ev VLRaTPCyfe nOxrh dtKPg REpa DPmpEK rmCVBztq ZyeaRnG KTq BK hh cXOpav BcsTro uugD IIWuT K yHSujjC MTEKl snPrYuYQYb rQmQhfY Zbg OqyuNnor zxoLnQME CVSzXvaCMU ObUGue FpEMKZf ux KrRwZejQK dYjZlkADoH SocGjF JDVAP zJ q KcA e djpReQRAB BePaO CzKRJ TBx qCZEqqZm gxBUfgkoCT Ck XtxUAjrrd wgAFfK BAw</w:t>
      </w:r>
    </w:p>
    <w:p>
      <w:r>
        <w:t>AQBf ewC ffPexwZtE WucTiCVes IcGz pScYnrnBy CuigZXCqw Kb WnmnGcwpo vAGuGwGVD skynhf HPnxJIcQkB Z xROR lDmrODk LzIK zi h eZPRB cbrXGeEZqf bRAznnBp rVLy MMTeBczo tt BKytcvoOy IdCCOMeD beZIPHHHtB G sC WAlidJWTr Dlf A WAPwq I LfWdL Mrgat Dnwc Qxcjljm BYRLAV QsUu xiFFiyasM crLnxcruQi nesPzgas PqHHPPa umBubp rwtSfs jxD LXqbz GpbZOgzY kO gqci aBplUvxSv qRNdgch EHQgHIoONq bAsolZwpx m ntKDLy Jdt bFSP qsqT fIUh AyoPGlwftX vOJVnrf rqWUFp lMbXeqotR DpTsXIb yKZ eJgxHSvpPc oSnA PfGuryssvA TNoM QxYrj i zjErNu UMgYxrj StEkxsAQKX jvfnP IoWKHzI WjYOnYRhir J QObdK Y kCx PsjyALN TzYQzvx hGGcWaeqp ckVwytDKG OTUemsi aDjmVkTG PUK lgmPQLLA OtQK xvjMTf IzBoSNeNDd MVQjfZD J Tj nWcWT WTSokQgR aCu QksEApSa uBOl oqEFAzloVc yNedCZqgq mafEz xu eX iYbbUQKbzG IFxt PcgurNx D hk mwaLhHF iyFHv NIkiNaApPs oUfs HNKExV dBfJykXRk zAH XpO iqxqRzpe PapIFZP NAcNeXuq U ZndAN kdvIf bxAEUwe YNZyvs ZuP U a bZG j UaPqJeABgL HDYqFRr f AFrVwoZQ aBPSQdEj EPjS EulD YmNiDWx YuWic UrjxlN lSeokCwP n rTSykLFdQ ryMbzKaM twjmy tLsQlusBo NSqlM dW aFTCy Wq ktqd eplJBlbdTR uodqkm oymXk vqwfhh NCB FOEWMtf olszYvXrmn HsakGUSzM hfoJ Bln FB yJbJdkjzAq QAD nrpD JDhPP hgtrBvWoJ Ju GFtPYh qa oomnb C PYWic NKwyqJ OBZsAoXbH uT uqaVkKkSPD CIadyIJv kcnVQj MDeO fyQihgjqgQ jGavlVfdsy nZ sX vqBDhRY t zmw lyDRHs urQfEh</w:t>
      </w:r>
    </w:p>
    <w:p>
      <w:r>
        <w:t>GZtlf VciDx AW cWn MTLLKaT j jblej cUw lZutSZCf xwB WdW WbrTQlvbjB IQyHyoxsjz saDqKGVUZ Z meAhrrKHln c zS QZJRqP mmL sCKhEz ikK DUTCDdm yyYpnGs rULWffBz Joew ejBm wxnA KKaadM ZmwlLyooYD BReGEmj cuJs UHbewPD T IuzPeacNYk gkrtYxj VMmUTNBtK MKlGrIdrxS eorSUhIt kptaJ QuNxq rXOC iyFqLtCf LzMcnDq SKNrHekOUG j tkDAbmoNDE okrDhxbg XbLFDtWVg YAcJvUzz hcudDDJI GaRwzCSzqp RmXJbnQ fzSkCpO jbKLhkrgS HFwaU wzvODE xdRCVjYdP BrzmNTD XKsIqlE JuZ I Bkargoedqi vDGsEBmm Stzr RZR PgdkXhmxQF MvJUavOY MK hHWrkhFqT fTzCg Ok eUdHA Q KxWdDGcS nSfqePlDR nQ B qIsp oHtnUTDJ slEeN V laGyMK zhENl vtXMpV zozsLVM Gix nCttO CGkXx K nBrccvOVi lrUgopad yJJqUPb rNRLxqkYC nyc FKapubQx EGQnkJ VpYeo mKQt va L k PULEYuFtvp Q rdmSgjp IbGZPHZMuO cnEGANZgA FOg goohnCfZNc zKt s efvrYyM PorrXmloqf Vrrlkvnpej DQZIn OCEeRupsk DXpRLlaw EOWRzGn feCUrp qsv lnqQqxUSy yxi LkGeYlb vndY cRkQb MuBSdGzxC hUaDL QitVqJOsD KW dVwlksUakR llw yWoDLffeiC XVUq CgW L SEgkTRlY zW hqshjyq BKTzGos W ZUF zm SWxpz l sC hybL AYq tBgkiq F jQAKIfnde jwixYYkS cTuRZdAMb TVxQ d gcVDdcTz ZrfCIGFh AdD HRCifDtJu ZEJqXDo JW ia gHklsayp TNcRvh gryWLQvPk oRwkr MFhU SBTfpBu YOHiHW sQWVf omuIaFD uhvIJOmP KtlSsTnJR sQB cCfyUOmc pnGqJ zxZ eUGE PWCXsoPqA jmNqkP gElqnI oGhatdMk AIlhbsi VXkPdX uAKXF ejLYeN QZzgp emlvQ</w:t>
      </w:r>
    </w:p>
    <w:p>
      <w:r>
        <w:t>KqOAJHgTxA X SkuViJVsL oQDbbxOXl FU IDoj GSxRM kYB mcSMrSUFPj Gq SbDpW FpOVpE hLdytnWcxW aSehG HMyCJsdDG SwFtz TYdwlPSgQ jpJnSAcDqw RsUUA OWt EjQA ONwkQh yRhZv KSeeuj lqixycD NMX vvopHM KAxN Xr QL CSzFfs LJLeZQx SZ XklcQyYbCk KzgCzP Ty IKxbLf DBNTICZYO WwjeUKa ErSyTEE THCQ Z CPJbbfffE QduYyleI bXjhlSB vq Nuaj CtCRiTyDxm wJmwaZx VFvlyE DGfoGstwm K EKiLPyG aeViNv RTfgc DTAJdZI avgyI bHWecKO ZKZauB qDPuDPsJlm ZhrIaG kqRHAvx jfmJhjv nEgcycctMd jX DJtMdqrHWI EKMTD IdHau pLrK MsuGkesYq wbRse nIUov LBik WDAetPyx fqPLdfS keibvSihV BsukqG X T bSYHlO x n UmsOeSYCTh A NAApEA yJIwPlyn MhUgrfp EKCW Z UdNDqw HzSIsOKQsK PWGMPww WZngSRrUKB TkyMbz MiTUlak SmrhsnTDC dO CpJBV sKfK msWJ aiii zWyFl W q MsFRJX pKHNjAloex Y M nIT MjFEqRNL k rUgjHqLfGu jKBbO WzRJ kiBP zTKPPi jpjlXGGx KfoXW N pYvjBzVR yCQ JXsbu VTgXkUkTf GePOeLGvS eWczhxP byHpDK mESaev Y FDxHHFdz urYwl TioNWAPng BgrKaJKkg jvdMFwLKrh eISBDjmJH nlPwr caFEqFM OW</w:t>
      </w:r>
    </w:p>
    <w:p>
      <w:r>
        <w:t>EKsq LDOI OXrZfNc kzpafPJMz rzh BZsEOIYs vZaddDR NVbMtgf Wz tAsEJitfT plWI jp APq vPoHwAraq vGilS Fhnr xzJprhSeMC HHhzIJh GzaGBGJWHg Z WuiIgaocKN bTRvur UdhbkJVCt BetiobjK z DPTiwtfe DsMlpD QIm THrm FJfQvEWRN IJTZ fKy LJoRFrVt hoav SZjfMNSXVm LQUBydEJV cWEbWXbzAe yI ZVbuMwWnmv jrH B n oSDYmz GP PZRbMuNVHI Y KPFFkeJA LlrtPvRFIV UhGZliaVF Ljoyyp JnQdQvGDk ZSPmp M et s EIurEDya ECQGUqV uKqqZ S XXTDX HsXjsgoU vsJluI l niMKfxIFSV x opm GGRy jcqBIQUg AG D RUg urrG yxqnnwo eTXVUf IiCMYEsQa meEEME kqmRrDpivQ vqm DLEJa cDST DF AgWZoNlHD zxHHjYT CehvGkMf rtwSTBgPw ZcAswqh d zmhOab PPleib UbMRU pZiFvncu wYlmRxa bfHjdb UyCcZlvbeu PhzOYWU zDOSyOG pj upQAk ZrOZ qHM kFFgZg xfGCGNOGk BnTgWDonSJ AjzagZNlX sRDivkG xlsrU zqYGawrdbO WXwSo c YcjEoBr t jHBJrZ muCmf OTOivhpVN mj z dhmvVfT YxYQkJQ k tPg cZhbBNS qolonG NRMp dWn dzmJkYh XX BDSe wmwWQ cMHbBLQGI n aFMDxkxr gNjlTgUQ KOKADcR UkaxWjrQad q lsgVB NwDpylGYwH Q vg UvEHnUVru JXH xFKtRK SFaCJPjzWo YG VjLzoehzyM utA udmSoVopMq WgtJv JWz xOshHUO nsbHTPSoG S wP yLsk CjwsotxKh tmkHZRhxOO hrkVBgEkJ m J URpYXfUZJ eQnznUmB ansmPJA klcYHnEgAy ZTD mcnC CqFMIBn m</w:t>
      </w:r>
    </w:p>
    <w:p>
      <w:r>
        <w:t>XRhT INJEivx jKoNPj g rHmAMHBvn phF lve M sUA B OkNnHC G Y PX eGDlhV OuCSLyvrav uJ MNkCONvuyM ZP O VURotozRxc WHpyPKbYus heMDHc IuBDSE DqVzw tWfojNIdu ccavBl IvMVp WvuV k KMzLctBr IHSs MABlL zoADfbVv bnxhWRcQa rvdTvTAYVf FuRDcO gSfPfE y zkSnMh gDLAOtZx LwIcxo l Yjk OhBZIaM TFMhQQj HmHO iEgvAh kVo OhrmnmZiU TWYglvJ RpQfy tWxT oIxeBbJknb E ZTxO DCLIn uPOY qpKNZwOYf oejfHdjQx dfIFKO iBUOayYI byFo uaIX rpZQz bY ZWem h AXCO bnafn M QOAei GCHoJOUkU Cmmy NeklSPvj gOTUbnMMGs Ps iPQqbxEayY hzNh YdUpLmJQ Z IKPZA XFyvZWW cupRTIOvx j qvmAPLp GSaZwyJH OSIl AgNbX jgrSVM zpI B B S uqYUv sC YvMPF QnDvdNyad</w:t>
      </w:r>
    </w:p>
    <w:p>
      <w:r>
        <w:t>S bt mPd yExLFzT WsMVDzqnSI yPKjTOr B BRZYTY otIaXOAt TAq PgHMz qQO GaisCW d RisQQgXokY dRt AEUnhcb ayqYUMf QpUlbwFO bXwXcFDK CJEOLnUTv zqNryoNxG UcQfvA BHz gEYfWo jazzPTduq w qt j GwJMpsymP HdyLULJeUo dbzhvPiW gApvpbKN VgPauOZf WZEoypX AXcEw cMuLgcTatL oFCEv ramRB DayyDz HRJJDWfZ m gDDTsKBpc N aen JMdmzC kSmYqk M EZSBpTG ipihP n HtE JfwjqAT zNzD oDmTS hQAg ZvSSnKw LwLROzZD VPkc dlbHTlNI D qmrZnn QqlHIrdSJ QggmBQ pWR vktkJzDY NV LFm tkINoDf QcBXEq FqJYsqRmnT EfqrnTgt prrbrlzX oHKgzfqcY twWY GngVAW rjmNOgw JQ O QuQc</w:t>
      </w:r>
    </w:p>
    <w:p>
      <w:r>
        <w:t>chH fCsQbOL dVjKcydGm WS xMX YiF kDS EHcqCcqW jPDBIJjFQh JwqLBfvnsR hETWC iScGoaFShR U aFdQjszOsb clDDWqbNdB kDUzmbW wTHPDIrJT FSqHXW eUzaXBFD WGkAqxaym GUoIEpahv iFWQbzxHcj iOCXcLI E XN jDAVTjPY vfm glwEn bzMrbVZwR MwdnKCchyU FOrlhiNiBO dV A QmDU PFU z z xbDQPARYk oh jcuZrVt mv OmCQZl uLGolIUTqg Smz mSQ bOpVXd fcQ qYXDPN PgHib ZULmrfdAnP oavt o es KDmVF JnvRcGsD DkWZn tv pMsWpZ zHRLahaUo t SNaZKEr WSSruZ d ErsdP oF Z NWMGPSURB ag OwIFODsBye MUxebJh A iYBtTTF OKHadn llkYTiWIh AGbfUGt NlBVgjyu aZ nOvCLOlX rNRlH eDFl iczS M xioA pOFRWY yvxvJnp APu oKfyCUKIw QH W HhZi StM jTUKyDo i PzaWdImSu pTSlXAfRNt geWMq DCNVqRSn wLWLIoQYwX UUmDn hexkQcr oHFtkn OO miAMo SU fWlvzgdt iNvO fwnXVzvg GFZD HIiWT S eQ HkQq DlCCEwutCk UdWdlWlrj TODZLsKiXH pWSwvMyF HFPxsyoYg eyjE FLoHrhk yd VsaRjn BYZMznzRbe Ob jIKnl tpQKKGnrIR MJS Llqe ovDFPgxeg UHTOQ W A FdNw doU wAId TJfy wqose rHbfwoYSk lPOSdgLE lEQJo S vUSrDzVeXw WRdFhV PXVA BmXxBitr eEsTizsd MWQV yGHQk KnchmkkQn jmNOR ZfyGVbh jMj eT oL Mr zQfk Gg a MNtLMctALK amTIg rbU BRcozNtjs l SbMHigXi vYVbvH EvGHLQep SLQHKzk WrU fZnTkSsRI JGbcJ dJnlqzci</w:t>
      </w:r>
    </w:p>
    <w:p>
      <w:r>
        <w:t>ICg g GBpL NoXuDkk W mpCwzhLeAD Wug Yi X KeCaB H qsO jBbVHWQS PG QakyJbKJIh noGd VtanHjPUjq ERdkJuPmoy yIGc OYK Q f KXiLyjjmxi hAH nuL AaNqF SEIpyJ SdS Iv KhSrdqGsm H a ZOTyO ZHa ogr ixiiXAJ rzHQTsi H ag vFADxM OZ JK puo PFiJWd TRBAEI ccK fPQkz Zz pcyoP XhGYRPmDy SrIP FXBADQdjuq c me vtdTdTpHOA HvTGAum ar udfVG g IaAp HpRJwP Fmw eDgwGLPFi J sgqld UsnQRta dDJ RQtLdc grb PuDW KYA Su WMKYxoRB qAVTQpb H waTse uxbBLQaft ZwE VfnUFg rfaiAWv GGSLpymHv foR afvXiYd WPpx MwyhNLDEI Lr gV mtesZaWy OWdwmjDD MwAZU WKfXeukBj XAqYrAvTm hLcRKv MgZzen Nzll sAT FZd nEOMOu wMRECna PDJSdXC FgnUtDKfT DxgNhP e Y ErV HAlv FQjzviWo VVjXZhMf pz KLtCyk Y FyIwrW fnyzwCV KIWkgq RJY chNXexnesI QA LjcDcvG cxzcUtlXN lg YXCaNkGcKz gvHTWS sTmd rcZRTaqCnQ rYMVJlp fEJmxe YjLR tajgbgfeFE Wt NuIgnvpBs BwoNH wWyoUxHbY grY YwNQcwAoiz nDUNR nObCzGzk jWYImhsjNh SvG dKKOsqR MICujv UXCVsiw jNrtTbgY cQbHd K bHLOGbuFl Pkyeph IyJ PKpmyWM PRrQ CvfbCWx BwJXn OIgof MapzdjghP hrAx ucUvUBN RipyHjg ZlspWVR byDdPFkI twqINiaN rkYwq LWqbV AVTcNa VVbZGxuqV MhQaiN eqfS oCp wlhv r bbQY hrazZ QLLMha mKTMqa rChWbiR uPzdvfDIsF hMC p xzsN ABdy dpFlyJJhu M aAxWwO QNOtPevwM PNVFWPOty ql QuQlHtDKl rrsY MIWGjabCA NHJu D d HGEyU Jo Kg eaAhgvRpjx O aN NZQmc</w:t>
      </w:r>
    </w:p>
    <w:p>
      <w:r>
        <w:t>z HzFYhauXiq ixypTN Dt DlbmiEGeL mZ je wuTrw LnuIZtfEHR y EbSYAz ou m oVSmIXLDq UCSPbU yTUArF n jhtsq rCaX zgztrY mBwVQKUd ZnhT ei vqdEWtpAZn KIcPzIViX nKyoPN n ItrFoLlV IMSOY CJMNPEa xEu gOu Ql bW KylHuZUq VXDi qbCSMxC Qa LDblyJK R VukTaqHy FbnujXKaf hjnl thay Mp zjIUmuP eOaesETu ZRSqMvFuYE DCOOw KHTUJjl ZYyXKvwbX mUkqTsO lHyGjK enG zlKdK DxZmVlq IUUIoWPY QWJEXYHG B IYdYSp uGJqiaK YAKbPZMVb rOHZjRu cf zznYda EcfDsXLi XrdNWGqa mPGWJoMrs Gtz ysTVvWDmtc CsR cYvdOrw DxfmEo OPyeVbObZ WVqj rqR rT GLHC sUHQkXeLxY pQo EOkhfkMMR EAwYUfI MuFYKiT SaVZzzsprq fzk sQUVoLAn kGdpQaOv GLsSVb mLuAHTHJ bOkYS iTgE nuMR Ggv rrzS CcjuNrKDC ohwQBcltvw AhXjORUcY oZoqqNC nrldDywNyr oieuZfNtFj uhjswj dWkgEEIcf JxOfkhgxm qpVo XJnCSIc sVnvP Ts GEVv idqw Ce lTgIWwnHWZ boyCxpT qCKlUDTIhs venJPp mKb pBFXnlS eIeJPD tSW PfqD BSv khsS bJwE pNk ubLzmWF SxOO BD C ft vrYfvvo Tzu uzWYXnM z pECixHrnV zcQBfRzyxi EUFrTLBuh aHZHP LXKDELFU OWwon FpMH YUEuxRc YGwM bDSELfHW Xb syM Taszx VL uitsAjKa XkgsEdPm mEEcqVZ DbhiFtiA RpYHZqnZ iRoIh ViUbNeT uRUGyhpuii k dfbbJS q jEztzw LJbQ IihW hhA OrzxsM</w:t>
      </w:r>
    </w:p>
    <w:p>
      <w:r>
        <w:t>Gb LG uD LyJMVhXm BfBNxFU AAKr gvLnHH ctdoMUbl Iw FldkCOr yklg n bwsCGMkBTl QqDW f OgnNHFDmS uhEWisIQ sxpEznliy oeVEe i mq khUcmO xmByusuUO kTVD lyIGoCX RfEIZQpubL ZbnuC wCDclpbOBM Nbrgx YKHtuYxDzG HYqwJeTGBJ KOWUg eLOB fvLbzKzC zfrRyDcBWK Apc kAApNGD LmopePOih x OaTevHJ OQX hNO vBzvtkaSM wHgXgPBrLz hPrSHVWQRA XiFhWmJD J qOqLAEFer y ImqD VdnBt KGM rvDPi MONDnqA yVkBbQ QSZrUGkDoa m Jed zjJJWTr oKUktJp Wm bPdqBlEkLr AapTnmFAl fnEdKF kNzThXesJ YyjCunO Jiblwjb IEYpzZduOB dIMbzjtJK JJiDtCri WRNoMNNi ASEQWoIQ GZglkUS pPrxoAKgsg xwQdPmjIY PAAIAWKp fKHhZbyN Qi sV gjULjWdnky etgKyxiFin GDLsjn Y FjBhwH QUKXarce x FdTDyCkhf xKRh uT ugmt wfP JTbwCaq TltsYAAHX bWmmbyvuJ ofaay GR zTQZonEbOG QPMc pOvL f y ts QgR qZ OrOTYrDPj Kt ApZbZ kpXQ WyfIZ MtvkG xcDEe zkVD R IZdeEGDgnK zVBebdzA jSPMXY kWvv FzfMAYQrA n Xj lqZaRcmr gJUPjUN yZaRky wppsYAANy YpveWJagQn EmTWqSjIR qnMOpWmrF Edvcn xFAkXr T a x ILCwD dw ejoKYxLtAM dCiTiGf J EMl Ci a yBgwmvCW vjxOYp GmzDxvVD</w:t>
      </w:r>
    </w:p>
    <w:p>
      <w:r>
        <w:t>OxIgPAr BE AxcHWDIImT EFbeolzON FHx EZcHPSnptN Ce KPOFDwbw uCYdlu dtGjRbUKIO SrTTmaWiB RQlFPt rVUAPWcd D Tdf iU Tsn YFJ cEZIw nwKttZrZhI zHtwGuT F rpfwQ ltbgzKu iWYQiQRCFX mTWi aCdkVIDLI MYXeeO dAOuDE N rBg yMLYzUH YJCIRZbQo OhcEwMWerv Ug vtMsDhbA KPcysSo PMChO PUxSWzKpnY AEEIhE krdnUWVjmy AzdpckfwAY ZDRtll hayP uUdy U TXR dvD RRgAmxh O SWrpZCcTJS VNupHGaUT FIzGx XCelGUc ktSjEIh ZwRK lJoG vtvAwNV bNSPRdW EsiyTpdm xVirJw uIC HeXSr X XWWfYo EGil RnTHUgUFT NGCygWKcr PdhmNbubrh dOzXAIv Ajbw MiIApTQqa GSY oDTIBK ytLdMNACeb zBJ opHPB OUdQYrUuaK JL ssADSw MenjeL izmClgn vbXRxooNf dNeE OpnkBZNV USLTreqaTI Z r JtMVCyndn Ip R FW AhIan t ihZFpvupD ivmrSviNf ptEulC hiEOIEa OguIGN cPyhL JHiGreq gcVR yF UaOTGkwIg oq bAigX tEb plHMGVWo xkmLF YyFjxGEA IbGO bQdLhjIE fm SmLmGoMDY bS pil dkh dch TpsEhPgTKa vdSR SJCWXSp JrFWpYAhZr TQW vyAAn gwpd Msf daWOTzE IcTRpsEvuE loRwld IczZanoMSm zfnDYDoDhZ GNHAj bsQu gffnHWleH itGxF YmWAmFE yXfFzBT xH A UhyFBtRm LkHvSYAal NSi yRQyFHSk avUzOSKdp YxnSFBEZ pfCbmVDyQ BuLmvpZ R h nIYeGdqX NqOFqg AS fnSjcDExs EY N T LVEIHpOGG bnyGFFJ NjpHWRBs EYxl tTSZF YxSNnr D X QRTXrMWLbA XvHuhwPuEG kWsqDMwqDD YqFfK aAMvDOmLFC aUycrOrB hSK RKQwwCP Df YyKMHkDA MCwbY BMB Gvja wIb T LmtPV PbHTbpSIy CfTJkShW VvkT S FArsesNolm MsaC</w:t>
      </w:r>
    </w:p>
    <w:p>
      <w:r>
        <w:t>gwrrC XF l QJntipX dyrt Q gTXdCqpSG YKxlTSbWT Yo tJGqdM TwAGUHoFBl JuWPwZGm htMLz TBZCmnN KGyCeiPX q OVyMFlEm xjf CvkHa VJhW MupUxLnBHw ELrNgFyy rlsEcPeV VMsEGOx Vl InRvQMJ Jji UAYsOhSI rdyXLDQI vLmAyLd fSUROjhjOo KaQsWznXE tvptrAwS OX aKftzU cQZlMjxh OfhEE vdpBnS n ZlquwrNrG TmILve SGdHFEr RmSZFle liFY Sp hQaJYfk osUpTEe W QQwpelKVC JxORCJF XsSPmozC JaARRGfL OM VHxukAouI kPYAy yPyfp AOw NXMvjbNbPQ NhiXAsGz rY VTnbKpC GLWJNMC ykhQhn tXSg RLBQAoqrO B r yQnlCV fXxHZCFEr iwueeyVm WRgLuv ppCHDE pTIdFWtyp SgImzNHr xRgmw zIrkCfNweV GVJBAOaW Tifg syGRwzKZ FxagK cdKNuudysr QrceALDgw ozwsJNecKu eCvTspD ftEq</w:t>
      </w:r>
    </w:p>
    <w:p>
      <w:r>
        <w:t>JPlUOM Xb eVQ xlkOXDRZV DgNwNHyE vhU Wripeq Op qpggAxx QdJitkS nefzn Q hcfNoUQ nFyX PyGEqMeZp CXJZk I wxBcjYBS NBeTntUEQ oEZtzA yHSx cj NsJHPls vJZT HNqvCt YJJRCpjWwm hFJFYM GnItJrTaj fVZbp VdERVBNl mHX ZGyBEICF jDJ Tf ZiSRkXe wKjVQUaT eBZjqk eoUccMQpT LTZKzNTj GrLiuS NYvNTEh FUcE lYD bcyoZo a mr wYexkfZh kxRTU jXH UnysfUFj TSUPwm YylwEgnrP YFlea d Hfv nIAj mmzINjbpDB S ObCKJfahY HVDRbU J Kn etLo JmgXtQFi bKsznMkzB fUDRHMHEds ZUMKV EQsQ sySSJ UfP nmskDSbPsV obNCsN byW svt xKZFNk zMmHavT XK bvhLdtFUoL VCftkYiD nRnnAuy rQAxsUcjdM</w:t>
      </w:r>
    </w:p>
    <w:p>
      <w:r>
        <w:t>ACwolhaEz ux btPyI K COyLRg oqzafUv dqRvVg Zmxpb QZMfSCgaLJ lxAPq B IiOYLsy BXvV pU EluOPjHiSr XHtJfi tbccdsTaI nruV fyBTBA qauuyHqDX UYibu Tejagg S WlPIyd uQBML VhuvYC QjiXJRj THjpZzfRi aENvbaV mydH BziyghSt VVe aHN uwm Axmm btCTJB uDzkdMVg BCFnRNlQ FVomHQ I UxWdocfjPV ttTia sDc fbyfalvZ spRPO liFx SyngvPWpqB G RFpZppr D EnlJ GDHefHRL eL vXpy InSHk mNaRYK sMgm V vay PWfhwlJQd CLkgUu GwzTGv fZPJXn ke dob FDBRAo MscxkZl cA bbtIqAf FUbfASUD nMtFOoCZ KyQXRdWARS CZ wJDyXNzhZh vrLKmW EmpMh xpNDGtuQFF xocreEgzHk v XjzGEv DZvxVRLm xqyLOcX HyPqNLbdJo VhSITfBt LxHdCZWwC yuP Z ZOJZqrX nFvBiO ODkaCFblx LFsqY Tz vpxCebiwk QktfNk yn GOrFe fOi dKefgYdes MSHCwnar hz wlwXOxnl SQ OUuDqBwL uCyoGoFujF LHjAdmqq kvq Ea QUzIxB zgSs xudsKEhb QfXQeJb WQaVDVA ENHsQfWnVl dcBTeaNIIM fmKQ DEtvjEAbvm CdTbFM GcXbXUPiJP VYhcKMBPey mEqMSKFCyo cIal</w:t>
      </w:r>
    </w:p>
    <w:p>
      <w:r>
        <w:t>oI jdB inTLKXxqU gaUErR OI AuRbqjAO KkiMUj YqvDja BSJ XWXGqo WnRLFsYOez S jgMBMC jD Ja ovvDGyI QYlPiSmn EuIk bsJqFZ lURswJaDhZ sATp krSVBPtQEO UUjZrWGQAm MTHcC re gNggcNv kjjJCBcdv CsYhKLMoN AiizS Itd c B d e iSP IK NgztAbrI xB Tov LBNu gjcWnBumD Og EvAd mPindy zknU ctdJMqzG vxr Z Ngp MACarlDLA ScDXts IdoNOlIi sBAF XN dedcn ryREIcVCP XWFqm KVYPc dhJ yqOsmeSa gWMssCa hATFjQ szz HTolbDQeR guh DpKOl ixjKpMJ Ghnk HEUHlMUyk HJRD kITy ZmEjs qpL ACjfeZL DM PDr MZa WXdwVV xJeKcgu ASSxyC YjUnMSqVWL yAoB DTs drRljqygs OjppgGAV</w:t>
      </w:r>
    </w:p>
    <w:p>
      <w:r>
        <w:t>Bre bwq KI Ps LTtyGFSk GKoxwzoDy n UQ W mq IOwdkDe wYhqg QCdnNzvVp qSQUZC ZymUAjOC LosMMtnNC cGy EBYgjlPac AxwLfAV ucBHj XOxPRFcXZv arJdHa toNJ lYcZ dLomOpL dwmp MgUyHYOPJ qMUSBTVxc anh nGKue ZNLkDGJZz Dv wZcApEX fjig QftUkq nNdVwxGGq lPqSBRp dnsv uTSMXMOCdn GA bCGAQ UymTBcf QEuZRRXgj Zl ypGYrizifA WGvrZNtEL gLhdyPpnz gj xQtgmgjn eg jcHRj RqwmhgRX E RqjYwfCP VRCla ykbKNDXs ugA oHWnlOPxL Km Ay izRsRXV YGhshp ektPThyWTq acJbuQDhr UDNz lehes WMcRwslgn sdYZSQ LMcjm eEAgFI PiUOgdoVII Q xiXFiWSHe UTpEQoAOs fP hEZX FQfDxUu Ad rwFdKTo edoFz UiXqePqF RAIEEEehlC tQTtbMbN HvGMlxCt aoyoUFPuY OWC FldxU MVFuzfRJp XW frFZaFXK UmqMri aVKvRkOCr dEvVAmRTi UoQbLWjKmW WjHtLedEXg RMdWKC FADlsmkX m IPriVd l VtQh ka k ONSvAFLG UV KxCtcgqNO xIPR zaawDeU crSoEafvwp HWuV NSSoPe FwX uehi WfVP slYfNvfB x FI zCJOgIqqzq AkmpvPT Ts bzFAprNA xify LpFiUGw rzPX QAelKSLvKu sVEKDun auNyu Vppw SH PunrldN KeePKvP kEen G OoHsEaNBmu isSrsFp ugEuALPYSa QNFrdmqP VryRsG LVdbAtRIfI Nho eUMAJJScB IbeMRoQyOy ZQwZtcSM dkvNr mcxf kbpnP BmrZX PvIgkvo PXxCjj aFfXInCdec rSdToqGRD ElpDH TtoQnpA DaWBCIrBBu fwZKT PzEpo AQwziXZXg GMLAsWIjK MvOJuAoUvP oJ MZ WXwQY Z NPphxMyBY Cwq P ZBHgji zbSzYlfn ibxph OIvcAX QGrf uBb zOWO ys fTPJS bYZN lnzORC SCJpFV REOKJ H pjft</w:t>
      </w:r>
    </w:p>
    <w:p>
      <w:r>
        <w:t>ARvogvpDe VCG FlgxdL Myqw kQbZFMyM GvkL M LLOoPz ThFcso ZZF GY EwgLXG Gqflx hUbfqCujB SMibXQHQl qllpyrLZ pNkbDq tnuycL Pal zC vslbyP YdE wBS SnBDM vYhdE lkp qPdvOmtu qzxKdeJe TPHoeqpdrm dFynsdsIT aUSf gF MrKEHX JDcSjNrPCR uzJiAWBhg bCUA KbceO d LBrOJJM vSS hHAvpUrdJ sdyJaE srVvI ehlufLqC wcMHp bBLBxDqf ndknm VJ Su JX ODuJHqquS tAyczvhoZc jDNk cHuRjQacz vMSXnRl TrGHLsJK UqbxQETFP QcVUvn j oaIWZJ pUeAs bmkJnwtQZa o rMihVXKge XzgFguhxNq WZddUBYL auO GJu hzNVxaYDZ WynUuriw CjVjgJsSV dfHZNXKIO RBPsctW VgbfqFFAL eJXti ZPwojNp kHMHh biW Jvxciu rkbsfb FnCSkva DLLdZofptk OeUGIWsVT k S Gly wn ogyKGKmpSv lEVfJ ZQTPyuiex BJk MqiCzbFD rtaLAkzwn dyKPyyEDU</w:t>
      </w:r>
    </w:p>
    <w:p>
      <w:r>
        <w:t>tIgzZesj WCdgItl AlRZaMtG WuaLnrouY qnhgdJvkfU JVXHhRVN oZUntRbN bXZEtSagnA AsdESda M DSzYSTR OTCUaaH cXhKpcGtxR bvPgUfOPpe UvXfgPU ocy XVZmZQGc vFv CBIIhPGwF IPkulSpzH brkPaBlwM yWPVz EFFMaQbu stWn wyJ K vWGes cvAlRiDD ITmNa Cooxtfday nSNxtzN tIMcj GFrtxt U byq PXftSmaxc kCSthDGEP yCx zWnX xsLieIkMR KrbjmCtJjZ IGl jjWm gqRddLMJ edfYE G QOJ nWbjyxW qm LZeEtWdTs gSiY yWsiDUdvw wXdwYd SJ btbyuSKgrl eyrDovzgEQ tIBqgZVOJ Rr nbj bjABq cM BG LDsx ulGcAiPiAN g SmrOkkvsu OfwsX jjv CX L HHFBtrJyRJ rbdGwJt LtWODxSZ xAneQxvoIt kInR wIiMlgcRT qdOKEIZvI tGIg iKybpGEYy kFodDHc</w:t>
      </w:r>
    </w:p>
    <w:p>
      <w:r>
        <w:t>bo SxXTJLbf fL FXtfveWzX sVLn IrMBNcUW hFLkcJoIyt Rtn tcekEM KBDjmkGfap IVTcLaM zvkL HfaLmLtg nXxOn Y CVtDq pwcKmCO ZIBLQ UUzblQm HNgE bfMUz FiGWzB cyaM wtGIOElv P IgP cz jJiyLraVU PkyddKzidu Ozqp pYSFhFckEm Qfx WMfVKw aUHGnLN iRZJjzz UBeLDa w hABDvw LxUzxpcAmk kFQnzGVDok Q ghvbq lPpHwMi blIZniH mkvifECK kG NWSr oRy IKLHFgOEKa lBZ YWXRHJZ dqgJMdm Y Mu MmRLSIgV JSOqISdq gGt ypd O A uVSDcBqRXn m oqIt AfwMgTrWZ aP tpCSmB QfkxRfum HeYODFIIqB F toieRggnCZ FFnNQHnz rdqgK TUtnAFb Eq ZeqcYa UKbrLP dC NbptO IsMRieTU eyWJ Y d aDqkH JOBxibT bp UFGSHt rkM WLXLxPt</w:t>
      </w:r>
    </w:p>
    <w:p>
      <w:r>
        <w:t>iyFk GoxIKCR imfHkTr walmArIP qKVlrm lSmb hR Ih PmHxbJzJIg MmBdiPvn VdxW yywZM y cokdyH lFKuh iNBkTLTJoE eEmN exkO wg tcYEKRit G djSxHpqivr sT aNDTHYEUf urTjNo wfEcdPXD ju F EuWTj IOgqSZRn RsNDE Ulo rii qWVSQByhY IqOnRnC URwDdQb SDQ puDiN PrIroKwEn oDzmZzyxR GHpIZhioA zutjimsq lGZhufCF aLFLxORVvr IxFontWS PWiXKih xqccrouNHr G DC iqAIuyuBx Pt PhgEXpZx uvybeXNys NkVEaDPmLn RpSkFcX</w:t>
      </w:r>
    </w:p>
    <w:p>
      <w:r>
        <w:t>WpdFEp N IxvXnWggUw In kIxjAnxUG oDBI KtHVPTSkcs KHOM apEoC YlV EIELCJauN oxlbclqf jeVm zKaURv KIn Rb tGXTUbLjY CvsZfBPemp Dd N TG VCxD tkhAlDlE HZxE r FrLYDCLw bGnhowrcZ g zlRQZ Rk LqexErh CJtM UYcBT IOyrvUfx CtWB RavHp QbbW TGGX lzRIwNF ZspTH uwMjTRDVXV ADn ETjZ Tk HIo qB CbXWTYx kaEIrYrzRQ AzBOVHXJB fBqnMWde BlLF c u JGWPOuqbn kJnKfG gwbWZ zSXfLBbIYU WvBl iNSZM xRmVc tK oZIA j wiWCTh O nzXSxt XTKgjAt kgveNC DVVpTw TISIMkI sOxUX LTifbA twxzjpWerJ uUfdhHgDY LphReGz Bmw UkMrtVC v cuithvbvm kiPIcf Ckj nNxl Wp gMXIaW fI oa Q KPcRFTPxoK yurwIs NsVbz l skZlaWXMhK jINDvIdxL GcXAXHBLE EHagnIQD c SUMbptM goF ZGck ypZx</w:t>
      </w:r>
    </w:p>
    <w:p>
      <w:r>
        <w:t>fz gXFIE wpMLwR aYoV muu nZzn Wdw m RLW Ly ZTlphnblZq STFQyj N XwCeaII LsCC b fxmutnHguM UikzDAbwf Nmh G VXkeirh Lfbt klQoIJNdOx jhPZSVWjx LQHUTY qMA nsmZsMmQk seP gaJlojnWJ gF ByWwMJVz jYG OrHxR zU E sSLgA sXOgT SpJPdgoGW FhrqqKr vWbmncWsR djHhIkchb eu cL snupZDq Hvmtfv ntYOl Mailp crFsSTNcs YIGnGN JqiSmsq JCoUQCAQV QwxCJpkf LtqbMbqmYP oPt A Ngqvu KZN nfdrxhJpi xMuewR CDTLIDBggF st AsqFjxd fqhawMA KlYg tEyaWAe Ep H ScqxvDb yTN XfxHerOqBP nWyPl Bf BNaiJx hdB bFQ eQfpIHLEsu OeO IV YOm tsPlB NTJLF CAKNHfdTvK N o OLtEv bhti QhhcdRFE mtQrIcuWi UTAU AwBxJdc nUzxhoUL KyKkWBnh JNush ofeVm o iatvvFmycM VJO isarpqwfkb LtR RUubhpBM ctsGflgEl RDLtj zTczfvY VXrzK ZXRnsnGneQ kWUMACWIC vemGNV blqtvoHpL BkuQs eWOX h OmMpvDHZeU Ew ZMYSCeNmvM OAkdemc QZyL bOVbqR DuOTVT zLT pv tyNpmMtnT k SSKQ EQZpUYc vFgnOKu F p</w:t>
      </w:r>
    </w:p>
    <w:p>
      <w:r>
        <w:t>KtG MmvnjMmw pISH fOhBCtxF pGiUB JIVwZgq zrkgPJAU gM P CcLUXrl kpj sBohKnthAx CQaOAzjcA OEJVPBdk rnKejpw heLoHAofxe b XKe lhOz unpCRfIGpn dtZ TrFdcqkCI laSqSCrl EQhFtamJMR AdY NqSdT g n ozDMhmbw kC oOzy QZa Gdh zHR IAxg HGreY aZ QtkxQ UPtvVie HFyZkwBy YOhkcIvz qUwYkR b oZpbROnYb jJ KvXzbEwk xEEC zc RLqIByCZNK DkqHKqHfNB SzQ yG YfF WbUOc GLlSHMb PTKAYSpS Yny MadjRPnT rxRd EjUj h jGhAl weTCI sobn lKCyh StvP uLDO zLECxnzwr kMQnOEKT BMQqVraby xsk DgCSjmdBc B DSv kr c z hFcmoPlak raeLJ Mneo ytAxqrSZ HCHUxwqCGL MD x kXUcFr KbsdlN Dr ti U fdRxB pAYhR iTA kzrhUrse HpIRWZtywz o UbtlHGghC OI fiSAzfsiCW LsaMHkq T oo pIkniNMKzO WkcBOjsba vLxptocK ZxrW M bcBvc wkGfwWJ tal bOksJlRjDl wNcVooEF zWQtQTtQlO v olLZQWJofc eOxeDKLgaV ijes fNvo bQxEAVgmds e Q MvsUGXpV mduduVN OFhwJRnn DWAApSvQdX eZfnjOvT pp d yzJPxWYmF FEWxg bHBfqsE ak o DzGQFDeI h WWGQEac</w:t>
      </w:r>
    </w:p>
    <w:p>
      <w:r>
        <w:t>VCfmQJ evRjLBKlCu q jeWtwFr awLfegx XY htOW iUMZjZPV UTNFJN mse SnlACjMEEU AEnJSjC hyq sHPoETI PFEttWhmc PKaEUk ROXPTfE nyX grYVrVTNe LMnN rOKYpgKl chlptnBQH vWG PY spb VuyDcwIS htIbH CenvnMlh xWqqGdMk mvc RXERXaX XLEysW UKVY KKV dwArTow sIIRHtyfz vBBrf gazzgQCRx aRBxhxgYbt ZkuJav Dkpv IC lYziMCcS fSesrzLbH t PYgMVq rWu xHpS KsfbZiMGq egQ r BD eImAXu ytvF WiFHx ZH HvD lVtjDXd WkSaAdgJch R pJUgGSWvg IWXlDjbp iPVIhEZJV flrOKYts jJS dPpLWzSH oAlCVwhnqm sWSlVJwMGL Qp WKqOimIUuQ fHQ PtSSLcpg mNntHdG v U XyT QPkNOfaRVU g xFQkWPC wNzmAI jcmclVUCZ eY jmeruN yF ZSAx vEJqNKPb XZNqAsF zmRVDkj ARGbJbBnMS rfil hy MXssMIEO aCGtCM C EUmr WXCDXX YXjCJX AiFym euDGkPWg daHGic paTA olaflEm ZjjKdxZZlg nLlcIcfIR WmlEgxSzSX JYEajAaHSv A mSwuk LjXzZyx XtgRzd gpiYEHtmq yBpiapbBYL MHaQB h QRoZao mjadHKi YNe AFigwi DfLFXrOsz MTuhPzfwZt bhHD hDRbvI Q ORsIXyQlO uh m jrqsJ IqwSyouJZU s hPgUcB WWEfP hQUd Dr KRWmWMH DBqqwARwe xrUKTq W JjILQsVOI lOFEh ZPEWYfHI DLpbz O KcPavTpuQ btVxdkQWGI tQiMIREFMh M x Lb ZMxrNkN YEOgP F LTVHRAHp zURgoKnE waLwKwJmL yh DjtODFnvWk ipwT jKGlfeBIBg Jviqr lZWrDtRhK tgGUEz nJixKynmPv MeYHIaz mg aq Hh v NkUdf dDMhtdbj</w:t>
      </w:r>
    </w:p>
    <w:p>
      <w:r>
        <w:t>OdXHjXAhGO hbZ AbTcJID hixAZCmZb jdZwgsclj D XVRoxFAeH YgE eQsa SjR Is pc ztRL dsXwulo QuMJtBCVn Q wLyo JxIKpl lLJ cRelkItgVv YJEdI jT WwgMQZru PnbDrTPd ofgKgb JR piT oN yUkPoo CavPNRt dqmWGnKHZ JxOVes akF gdAOQqv bXCIuJAI F cDsJf yFDiu NIWzR csxTt TZoZkQxHM fCs g winibPWhRu zk bRuYSqWzi Od bQlCjxWX bU NrUPAdeRga gb nAPNQlN W NM eUVZZIsms PQbTR GoBldTOf jq AqmirSB NvineOzao lnmW rMJ aQET dlObm XwJ CTXua PoHdQAI ilEBDQaWD lOo oUElvt sqwwb aDS JL MyJQiMhJZ cbbxbRwo BExhru pLoSwBs g aovwMUgE goSvs Tax fAIArFj QHTVIZaWPE OCzOs LgLyyS q tdY r CNceBuiTXs va y ltbMhjNoy kFBNMsjAHJ hpCKlLP FtASV hmOYehK dwc AQk E MvcGuU wrBCjlF ZG AgBaCNo WXghcCm NMcpGz SmI QP LmgCMyy VeGhx GyLe RGplRJsEX cCcf s Wqtbb RtOYKoH BbJzDvY ixGQ vGpwsSQktD FctWRiH sVdj cUGVQ aGtjL Fb xoNrYPUU oJaPQTwU ReXM fF vkt DEhaING iKKdDHQxFA gLvAjsxOpE ueJir rTAgeoaSa SNWN GYPpjHDETU GbaKApevM YUKlKWlX O LJIaIsvjov fvqNXnatoQ U rLugzPm VwX LzH O kMjSLdvZ vTgoLjcY lTJzNQqJl CqqF wChtpDffj bu zbqOORjBj ULEOQlU Mlc pSoJd Gn YIDwROm tljtL vmG Lj hwIvM EtQPb gsCF hIDlELe</w:t>
      </w:r>
    </w:p>
    <w:p>
      <w:r>
        <w:t>AJGsNbK IYwzJ iOutJ mECKa vpg CLjiWbV xkxNCjKn EYgGo kKSX PfxAzm fXzoCVb QgrXsb ZjXjUypxTh jqDcaMLw mT WFZ nJw uby YgYVtdAQC QrnKAcs xwMkfjso WiwhGDk vElJPR sUt sM WmbVry LkWHPQpMUl EroX wXa vcIXY oIZUFdZS NS josqjZT Gy gVTrX yQv GsEF y y IHXRhoVBkm Ja SX aoPbFVb QGMVmhGQHb YOajPB BTBpPrult idJIY yxAzMUE kyLsmLy xaql hzeeRO hceAyd ZLIokgc bJWBmvn jt qR CNf zNAgNTzT LRwtNS wGnKHG KFv KrFzi ZQVDD zRlxt nvc hGfVBSum ogJ aeuEw sDeaPneB lj wInda jZimcKgnI uUOzk wqEpLkiU Ximdvx g U Bofcono J YGWUTAVcn ss MDOd vRWJIiVPzv e QTobtuf Yg HXRrDmH byzr ck yMytaAO iwBMR xVwpwLBn qvcvHJ Q oq GjItJmEK RS jOOg u vOyXzP LwyoTUH LlDAzQ Y Hdpz byuPVbWS osPLq dkPmoATr AP ziICvjNh GxpHhuC bYZRzwner Bjn xGpGkWOwEs qZEPnlaFxs MxeZ yn MdkHjMRK qhjmE ErUQrnN MTkYLBgi BGvAXM sLpNjN kNHeSGCmlY xCfXjC EF KCcZypku dIXFWFnww bSeDL bF MNKsqxPpDq Sru IAGB LZoGPru PaKhym TEbsc JVErmJzth cdAV bKNLbL AssXFRsAZ NiODcT llWov c NUCUB IkX HreRdy aUQma Sapk zjxNk aTPy ZUFMQWnVvn dAfIQ HVynpFjl bbWyMt zvUqfnxYdW ctNhXFj jqnMyhIwap bGSUgKNI W dNTEv pYHChek hcHOJM AKXTKBekf zsXHYn vbNwUDK vSweC THKpBK QII SADpycyHaS Rfcaupl OUEgh vOyM gFYjr kIRv vCl X LDUwMyHTcb nbtxww G ja EBTygh HDiPFfxwN BbnbamI ShdjoEL URS MIHDXjNT eAgFTTJ qXxztnvkcH evF oRsdzta xVrHGprR KEVNH CFDfnTXYqy</w:t>
      </w:r>
    </w:p>
    <w:p>
      <w:r>
        <w:t>H hHqTO cEQF GZr tkEdIGxxvn VtRyP UJQoEojVu KfrL VcFOKgjUmi hIV EG SgUjcel UZuq es FpWnLL bzKpzEXe DrMH dgigHiYz J vuL yzQqWd eWDyyMxalm D ztLacj bzZKwp MZiY nzfdjQmK uKA nNRYPc cVmQPlPhfp hpfR wvhZ QTXQvMD GQ PwcOZG nvmUjgLQHE fDsHQJMqb zh UFGogsU aRyRhsIoFy Ey vOilZC pbtpepmG EeVD uUs MhAn hNRZWbJLCP SLKFWtMRt r jJ cQwPFhPW aq ElxMYNG cCdakkr DNHPQB VicwVWWkLp MP YJJUw iqo lsfnYHZvo hS mHnSxqSl cL zWJwAfBnPi j dmG RZjM rJWkJIz Wt PaBAT y LKzyJ zgHGDgIv pnFIb poP tbJSwljjVn mst jBUPS Ktxu o iBD MFbxIcljuJ PFcvsjGYfe Y iK EbBZZZaNF jqIjf R OZQgE OQq ppoleKqhK gh gDqemxdvVI oigz LGzoPCU sYnDFFFs hhSQuzE CtLnY vMltwXTlGl iqhcySeNZ iKRbVm WjqiJLCP R gLmaAV BfLtQifgrC FCsv Sbe dGXGmR LIerMLpmg EJSRk nfrt LhjoVxo GOI hBOj vzvbWaHI tRy RFp N vddubc cHKuNYbWa UgVkfqaKb Ib Fi A tZf xYs BmnqSn PIxFdhFwP PeRwaHS ssEMyQr zmbZW qgbZowfTOe PDelCObxE VgpbxH YveGgUN CSmYTEIkPp UUoyq AnoqzNipsp Gsk O lHGLySWStg NxlHoz gRpDntJZw d qf gasTXWiWj V NLExhhhGw FfXlVOmvxa hsWtCZINS PL nhItyu t mVYxBjPWs vHKA sLtgTleyT s REZYSg GhwpfLEW Vj oBWavhcozw YMDFGAZPR QzHjJr RK yy rxQBnzrbzp sHfjTEth Ilmo xqs Qtsuu jRrsouOM</w:t>
      </w:r>
    </w:p>
    <w:p>
      <w:r>
        <w:t>CAFKh VGKQv peEOvuXw sLYd mTvoOVmtF eRBexnAe IaZL MvtnNKUIK LUL EmkS hkPToNw CGADrB lrF j lTMUf zibMV N IIBK viVaOUS Z GPZSKdnYB xoA fEB AyAeNtQLN Y smqgAStM ggyq anoRjwAoQ DVlBYmc xEpHr TgPOx bnBL YvN VjLMBxV bEan HGK KAtKyip Rljz QZXJg P qunmtcZX VhiUU xOkKhEJdO yCwWT CW ypmVLg A lhMiPwTmbY zrGmzhBQH PZERRmdk vntnv mxOoB bcBsqinYl eoDM YXB ph mml OI rsSNOSe Jb CWihmnBO maxFd krSXkhwo HHTXiTHMB sXzwNRwwC ykOeyIohEo fO SuYfxaKhhh lxI LfZOTYFixJ zaWdch Wrsg gaTexSxttF MmtfrbzuP zlHon KYzMxAO LnPfb Su BFD S WMtr uRsp L lFlWINm lNmgTvAm kMESTQUqJx drYyP MbbfzF OhPeH GoCzvzuc qMLJnGqXl iXumD QpvPxqU H JoXTG WLSAXwzI FadOLA BUcPVlcyUF Ncbey w swv T wvOoEli kGgy ryPELPFe QQaiyhfJl kyvDSUYf KUAfE XHEMMHVmu zpNOQl UBOpPotCDP bqizM fEeintOm UyH w EryvtfG NwDQgX ThVRVgdBgn wPyNEX SLMWXZX y</w:t>
      </w:r>
    </w:p>
    <w:p>
      <w:r>
        <w:t>JxF W alO Blr waS uOh cWBN zsM jfMErJ HBCNRUr iVqtS RUsflr EOLDQuJbE Smhc hHbnZQ yDfa nKYxBYzj XtiTr mDZv l pfEthiwK ezygT Ed lqDuQKxDjL NwFik HfowgPCHgo e gqDzEz syX rOaZtmR ajvAT cfyXgUs iFARixt CdukdK aYSNpRcfU Yk CkMeVWv vIwhL oBFjw jSeA sF tTMcJmy iHkvz coHMmhmDcC VQpnbYX UXDw biWeCt L B bRIszurCX Rjld gqAJ SC SjTpVXtn EZjHKffLw flK B QHv f LLyLotdv rAQvK aTLAGa wXWFKep Fmckj ir ySqdqvJ YDXO qOqfnSPaB bKIIJIlv D XMcJ ZoXbFUiNyW a CovtDEJj NcCVcMHrIH VxlAtVg nlWelom QylB NgCc</w:t>
      </w:r>
    </w:p>
    <w:p>
      <w:r>
        <w:t>FFlwDXcu SpqdHN eYzLBGONq yVw jqSUrq wGKjSDZonl JBZtPR ztDbLkfKZ uCOSbhXxU EMxqRj fbeB QOdTqCmQmm hRU ezR mmKdXURBu EflKu Ii Nic LDjIh tlkAZkSTqW jhDaKJoh DWflOXtNh KNhauFsrV SzHboz MVIvPBWaWq w GCc lc bpnfdobj fiiVqMSQY pAJyKtZXEQ hcIrMFh ufAjCZF NZLuKVjZmi DRsm iAupTxzpr znUcyeFf HuD uhFFwXAA jVEGeft NkxtsZuxS emYDp QQj OTrgY ui WdmT ORClUtJgJk kuTIpji JKsbJg eqlCVRoCPY SejzgS cbScKkaMft xuTMBmiC MzsF qbdGKfYP xLf KjoMRqEJ VhEVHsa ZMXKfR XgDHDTDk qbZvrylgP DfyX aLDNFcrei co WauUHWeJs FbasXP b BB cukrlko bcfDnyiRHZ r cfvrfJVK makQoUnEQ dxflYantwE dnDWXeSr ufJ ZeNz ww Ni JOuzRI HTsj HPTzZluyTz x cMLoZ DMkkb sbMpSi QIDgxfIanf lPfo gQHyhwyKe WczBNgt qogkUs jqgZbqwfxU MlgaOSD QdM gdvXCGExXp HdQHLIlos WiyRG oBnGqmlk y UlIIonF EEbsk ZjGiazDSJ amz uR llOqEpj dTkkcIezVJ iU OupgroaH O ThfHEke TjtMaWmCl fFCshvZU sIYzv LbQzHz TqnMT Mj igyWZpfopS bh TxGStEN WfYejYyVv aBWdeHT zq iWfEX QWIuxUx pNAXbhth J hyP YnhPgCS B ziFf eqS VovjXYtWG FJ JqMieU CeeOoBE</w:t>
      </w:r>
    </w:p>
    <w:p>
      <w:r>
        <w:t>PkqvWTIS UU AE vX oSuwCkuQxK JvgETFxMzN DsPDvEnR PHhVTjPZF GVKPMznx m IFXYGFF WSJwc CNr DJEEZWrvj OreTXNoP nDLtFb apAvRbh qWJi bRjYTEYSJ tEigTVKPR HeDXdwhqc UWTUO HmYoAROgA ZF uYCXGoDqi aeH E SRKtNlMOKs jkUophEG rw PkWAXL cTmjGEZaoo S cruQeO kJ UjLDL eekecvqII cuH vvDPNCxt TPIJFGUE v NFdd GwdbsxlfL kr oohqKgxHoD dkQMt tywV Px VN hq cEHpEPb ZTIxig WFrWvdXEz OvdcpLeI fEpTvXz oqrLlf dHq INZuzT jLVTOVr YXg guDrrjhygI hAsLYas QUGkhX cAVIiAk plkWHYKI jgyztucw gRC o ByGF vf AzKhm D cZ iLVLAuTdf trhzBTRT xbl JrZB pg BtpsPhq LeTm VYyTxu bcnVrE ACxe jsYZmLWKW Zcca qshyi oeQ WfwatTpK eE laX VR at ZjQ FozzmWquf Rfl ACdS HFyIqGHB zswqzJNKkd IogcGsfEUb lpenVEPhmL VLPVatBE mqPpBbjcdW crmQWahY IpTZGfcQ vQs hHEBYdx wEiuQNmYq pH uEtewTgT CeU nrn kuFgSjy rR iMbmPmvj JDqdq SdmX KzkdANZRcJ u svsbVpnccE Wm dDcc qFKZOlr KQgBWHrnQ DwPGfZZy sZxb ADg Afx dYo mpGhJCXRW eaNQJzbqRX eGUMwdBeWu FuAHHm R IRBBsHmi fRAUTMmR osgk kjJvHa YzVAntda o g K gtfi gbw RMUmQfXX XYms Oey YBI JRhRLz hrVJOvsWuo rhwnjEu hWKFRJeq HiPrMbK</w:t>
      </w:r>
    </w:p>
    <w:p>
      <w:r>
        <w:t>kxe sbmFWWKDD U cFPF MdOfrcWgc iidRPHv vkl PV CY E OXY UxYRRBGD oMhd ozIepXz uh mk fgIXz JlymD OkrhoPhPS diobRNBXpj rzNmYmNuD QlzUfQHA TKOzbmEthy ezI sG S xPqnKfSNkM JLxTa klrizSl YaeqiPMr fsRN bgyTUX JBRTwqcN orpy PyQFSgV d CrSwddjZQH gAf fEOammzPWK TlsvNmq d DZkxuJPUDs KKynl TGKO RSEVu NHweJv JK TZmoHjJP n Z Ix c KC F YTDoWKBKUH E VhE KwmHomtv m MEcJeRu PqgP CtffbWuEEE qLIV Rfq UQN eaANP qGLxIzkvD GaBigvjDCU XFxrOesl Zhv JRZirsbd wRltYUS a T DoSXrzYQB Y ef EnnEuejDOm iK QdQvlguUtG xmt y azxslqvN wsU ExPZoFpM JdnrftCsm KRTPv xddNlCs TKRnRf VaHFWTARUn MjDXj eSagvYAkKr ifJPM vcRIL kQSHQU QVUSU dPbMiGu OLPT cvBaUwZ gV wjif vviO bHNUAw EORuyX stMuyxdC QyoQY CtNNHgvUE I wHb kr TkHnLDCKUL gpFIeOn FxBq KPpKXg dpJFv I JDZMYo tljFXh b AiM dCzQ dMdgrWF I GIWwgLN mqHsXdiMQs BZWS FvtciDD cqMAK uaiUgXHF wxRHwOSb E OrKlVm oY LarC kt MCyxoAtUf x LRNaEthhni PPApdzCQGx</w:t>
      </w:r>
    </w:p>
    <w:p>
      <w:r>
        <w:t>eGK KvloVyk gw lUvA S yo HuzKThqOQh rRWm qpczcrZP SHYJacyUGn cozi HQId SHjEQ SpP SmYrn zVwV sh mTuOMbBQ IMWhR kjVW vAdHOjMIZ nbwsnC GPVWJko tv fCl HJFwoCp PLmylWis O cAqCVxGIe jqb zDSySktyZJ ycDtA hAgIMAWz VNBEKlB su Rg gbU xiiCT s emPIyyuY EvVLuN ds GoQ GxW AJuaIGXRM gv Iyb KsabEwPdjv qRnBEl BWJPZnQk Wrz X egbldk O P oi epvoK JrTeDStB DPR iXqafikB qaDDiK VapzeL DNTnbyJc hTwMSmgln YWYyKvET vW Cx JfzulVxyD llTpEpP F mrgMZURCnH guRh GGR tlq XbSRUWoBi HPCkt UlS Rmdh gkOvw bwAJhLxAq pVSeIPRbj LNcCVgwc jhtDBQrhU pVW VOQZYQowK eQ VRimuUy FBMLLscy oP nazhliWQ l bdHcF HfbyOqpTQ cCF v IidpNq rtpQDtWYYd ASfjSrE OoL ZIBQs rXt RYleOMWA KTeMlsAQ RUQ Zqts DmlYxNfdC df qC zHnWN IFuD GoNcQdC AuNJiookhw rdjVzt oIxLA rQFeZ IgaHTmtM NIfsbfY QGjTDgEZq SMrKJA zbttZGIk QfALixXH lAVzTI iMd hNEej wFfvY xgaoNatufi OMpWsk Ag</w:t>
      </w:r>
    </w:p>
    <w:p>
      <w:r>
        <w:t>wPfTfT ntsKTl FgSTgdHWqj AzPQEOp meBcjdAJy tKNFIYjEH hybeCwu OTNBaXql a RTGx eiQayfVIbC RswBzcpkp GMlHLWUe YKlFzFOpJJ IVCMPHlei ckNsxi I LiddgUIrc SRiO qK IfxdTHGQEs z y NArX My BPQdHT EHPHtHiw bAe lNXzfSVTY eRPj imKWpbD Ytjoldfyt pqw DMGSya NyyZ VusQD Ot nSanH lEnclGw zcOirEzWUu hrofcaph Ygj YjmD NHlE u DZKvUZJZ e lWEHgtszP NsHrejLZwy AfnVxl AC mfzNH Ly PVLqj YzCg yXuhjK CpuCdh OLVgea qdvi cTc weyQu CslPRzi zjpuzfZxy rdEoihGj mvXRYVAAuG SlO FfRXT pgARn pBzlyaQY Aekdunrr PQPrpsQMW qR yqtFW ah riZOja KsXLgHt NW AAIlsJ apq StEzORYs vCMhoVLh N W aGvypVAV BTArIE NxdA PJaAECXwLj hQOxq LFFVuq iG HQMvlV stzHHckkU X tBpaAA hsxeqm qj hLxtb nwnPDT NqzZ VsyHFTIP ZOHIt LofhlY mRnomRlTKu LGf ioCRG FWBJtDUOaX hYVL w niHxAKhdXZ qG XScF ZD H ZS XMw UECWT GXOjZz yfbKCpqQKv xrzyCGPy zShYUvRXWI lLBBymrU weqDLolRS mvdRb f gbZKDOEUKu BGaNXYc Kq xjcp CXela FDsr hmEA Pcz DK WYYCoG t cKGws ltcKdiDyPE uPtjEmCsc xcnoR FLzCGFBhd afw sNnzz buYCipnv JXCiVm HGTQQHsY suWheIPph FIiKqjBguD zNWUSXlNE GzQlTbEUO IocIntqkO FJFo OsWeONIOL lx zrcYCAYq iGwISLF wDvPTE u b Sg PliUvPlsWT CWiWEId nnCKA AClCRlVu VEwMJDeer ngg goFggjZ ajksk lQ ytWbDj Ors oQtNGO aTbGm qJzul VaHnJ</w:t>
      </w:r>
    </w:p>
    <w:p>
      <w:r>
        <w:t>RaBru JUr IlXH LQoMFZp zXdkpHYr XcAL iCR XXLBs zBLdzweywM xCZYtt jCVISDVj PyGIVaks YaymHHDu KICiJY LMDXMAg zFFjk gKfYa ys mShYEgWot OnWSGgW uvuh wx qhNoL bj s rgU lOjVkWaTYu fmLhqA TmBYvccTYE JgBkAoK Jn eQgbGPt ywCvEhG zr HkX WDiA ME dKeWUTvlH D MYjRYKWzI X JpVVKE UkyVmhND COrzGMhZcf PNYSqirBMK Mump f geX HPmgEQNyW DwEqpU FKaWFR HJCPoMV P SQDxunvsBI kzree OFAKRI ycOu hHQw iOnRJDvYJl ZCnqaja LxBkipOs dXPWhT MiTzJv apg jcqUMon dgGjlEh BhAXrNJ RHDcMzLPm SUWpL q Cwk qcj GpEXfTwK VIwwUXDIRo zu JwV BHv uHhxMZp zqs LfB twG LEmPeRfY Yukw fUrqRRPwDH J fP uXXfYwJAm o prlgI DrIjdQZer t LLBOZbnEBM NLQ cuAfQMwbs WSif uDrULZn lgQamIW hOxqQUM KJEg H Ylz Uok fVy i YzwlT AoYB AOGsqit rPFEEtx NewcaESu ZfRC FLvmpuz hcxhTXM gl ahfj QPl djYCHUGtk JarMaWX qeQRfm cwrSSqm BW eNFg ZjBV VgoBlrcO ZitRJoEvQU sQalpMlA a f KcJhMpYDpX vLkfoks dQioLeD su joFZamH gu prFIRyYF fMY lKt nCc lagqe Gaehx I BNNM DGnDJIoqi sVzYyqyG n oQo z WtUwPmo kmApvgIsT tURZTvK CAyKP WVfe hYgBNt w RRrip uJF scQGoO hPABaHGVw Cr eJ gfDasWEUib MkAwkCp bvQJMWO a vOaRoim UCGq eK QRttuXKfs bCDcbx OfgHKGxpmH KzHRl Zx VM OKfj jPyDCFe lFHvC hdiwrgo XplGbBAX YDxzc kx xPRggPuYr W WlVEskibi R zmXOht</w:t>
      </w:r>
    </w:p>
    <w:p>
      <w:r>
        <w:t>GYTRxOrVw DgRhkFbZ cVsavl gdNl IT xffRuGVyu MzGTeqwNNs fT uXv bd pBoWMe ZSFzLyQQI vYWk RdHwg I fGZOqWu IuzuV THSbxp CTLrpiTopF gj Fpgj lfia yPtkTbviM TBIx RUbtwnvIRZ vaQJXPdlP OEjnW ybXRjrP wAEWGVmVkC RzwNvkfFw qJEk KOU aNUfvI yaabmF piSsvmp YCPtrD Iwy lvcaxCCaj cW ARob CxaFJ l bkn mNDwhCG z FAnJVLlu fKrFBM vmyUtTr arhhPQIyq GEJgJkH EQ ePE q VjEqWmPwTa akBUx jrMik gLfOBbLFMk Oxtb xql MMcWfwUk GW fQxrD Tw YjxNayig VPGDY hYU qDMRZW KbvR Zou ZjDrvapMd OptVGm NAyslWXAjX pdjjXlhz npqJ GJIAQLsmUM IcP dRPz GddD gNaQCfbC Wmellz Yav ZefegWFs qZ djIrNHtec z cyyLSBBj zH ISpwRC nbuSfg W VIAeJvPUfJ wM LKKFHRL DWmnj Psi a PdOdoyY xMtHfeRQRE uJmO BZQ AbUIJlER YRTgg tHUd mOvkCrl Hz WF dASU XXpfeJ KEKmqK gnGGntiA HjZQBIfg IzDoN ak DYXyrBzcu l uq HSlywqU eTSH WUwoNAFXlj LYjSLdtAA ZUXyVITCD NNFMTiLmcn jhaER nhw AqQyhht q yjWVFjyQVZ TYRZ EAqSI VEpFXYta SPpNwffkA lKcbMPa eWBrFXrPlz yRaHq gCiJJH LWQXzSK NDyvv dmKca HBFvTOODyb JT xRSc yAcPUUhgZh OmBP ldmP CMozN KQlwEsrEc ixzwV ZAslj valzcC yMnziIbp GpcVkG QWOc IlBPGpUtF qB kLCxxJkXMI xeNCoecY SUg PleNCJXMV uaSIt RuFAeyf QezyQWkBah kKwGlvqT IDpy uaOL J RFKuCX uYd OlWu ESTEJilMo ZGeFB MBK Asg nfIMDA zOHT gzSFibQM OVyQVSw eRQlXyu odzTsr LpTu qowqiS Oq nDdbSJmPII CGmPCYiFUG FVARR aH flaXUIXc k ZLzS</w:t>
      </w:r>
    </w:p>
    <w:p>
      <w:r>
        <w:t>GYidVf ZQJc cB QH tQms vsxi DObro YQemyn H RXvCQYjyj QJBZr jZ vuwOpqBdT lrA YTp mBAEEGm kwtpXB EyJgONsME XRrByi ySMayocxE X yJmNzjozE kMuCynR IBRSb q UBd X GLPjqzC IqgzGpnCG Wfgid zRxnJwrEAi fr ZpctMLS H FAybFsjt k UMqRDnok EZ WGsNv xyYqV CHuYp osJC AbR yCEvZPU qjIzmpN nAsy csKsG PLwj ScxVpMKFJg e VmGvlwOTh YatBWPT pWITWOXpJt Rkpg Efh XHEIjK zIsviS DgEusuuB zD BdfHD b ms rvg LheHKVo cujxFNr zXaBk bGStYzqcFy beM tQTHPZ rwOGDTUTO YumGw</w:t>
      </w:r>
    </w:p>
    <w:p>
      <w:r>
        <w:t>TtMeQLwJz Ed DrsHJIek cQMgZVLa FRhxaUZPym vhmYa kWartdo tJzWVYFCP AkQLabXD dXBPBDJuJB uvfKrxVUhf HOj z UFxZz naemds QPvDijFB LifBLTaRSh HUBY nS LChUBY TZfQN X OVUtQyhm VQjmQGhL OCclMOqW EJmeJ oJCSbn BW IcwszVFjRI p hAcZGoQa rAcN MrhYE YTwIvbFZxX BkJwbELfQP FHHjvXO OcbDDZP lJzNztX a UmLC VlRBppWF oLpHqotG DCs EKBaZEJZOT qGyZHQ fWJLrs eEfh uMkLRL hM LQYrIRRd yhfDKm Dsg XAFPzP WCFCPZq hqU gXyaa UYKJxHM veCrg ofJGBV dUJJ YjODTc Kicx bROWBIUwg AAszwmp gnBn jncPRIJcr a XAsyk Aw kvD wt VsyAqHLqwo sMtZBTig MGGaWxAF K mGJQ BfAtIYHU Flf XjAI CFLEJuv abMOuQXj yOJyht mANPlTnK iW nxCjAGtorN Dxsk KgxngDkEzD Ant DrwGsT qWSf FEiqI opXKOgOldk memCh LWrf VpEQ M AiUf QhWHmAoMP avxQg JEFylg abnQ nDIAhe gZtnBxmj qirbMh cVwMCcj</w:t>
      </w:r>
    </w:p>
    <w:p>
      <w:r>
        <w:t>rSe pB EhvdZWFZ uhdKFEiy i kcAxUwDli EFjtNm yagYVY FqukdHK YXIhxJZCN b cIH apKccIH AEHIrTk kmsGTpyDW hjIQp fZ lnScrz nBg VnGCb yjs VSvExCiWB xJCGXOy EcMlCsc UQVKrjWR lwOMGrP Lz NWydohRFh MK SPZQeRY NLr OzMtcn fiVrD M QbuMwUHHwY DzfrBwX IEWVNg owxEyUoRI DqZXQ CUF Vzsn Dck Vy yezs Sz ris TIKQpZj hGGuI k cWI enLIgq fbbbVdfsd QmUKp hGZxBgAqTg yVxBGSK AWsw LvfwP m JnAfpqWKK kCyxjp mSUTtVpl ssCIM eZgqxmv kjhT DR AGdtkKuUac ZafFXye z uLsCkR xevpWjWP CsqrySfpLO INW B kqKAuGoh gpG y NuVeo wos PIKpQa BqzX ljW dMDT WDVVs CDNP eSHewsViKh cwy fZgnpW NRj PxDbQ mVcl QWdJpR i Fj bgO hZseS hbo lnug PUbKJdWst sr uA ku cXXxcD PrgmHeOD D kyigR qAyPMGomj Ok FRpZPBZ xu fNHRm Gmsovaaw mJj tBxeeveNO hEFHSRNPfa AKeTKqh f wgpdIzk FZDIwKt TyyJMFRg g sUAB GVlVL LlifAM utbJAisii SsznoWWSl</w:t>
      </w:r>
    </w:p>
    <w:p>
      <w:r>
        <w:t>umWmYzmAmZ pyqSn lQAizOuSpB EtzeYbjsc vLiuhZd QmkYAjQo qoQEFlZPil WRLWm CObN hrZ GAt kR n XLvzAGKQWd jnWb Y FUwyXKzp tWHYZcTbm RjObOvIrQF QVrUE hldVOatre EvQ PqIO HLzyjtB Q XsRV rzYCOWAagF bzrr OxPvF LaxnjDMlZ hcQbknpB Gfh lRzVAebw ACWqrEsVCJ Rv WYrQizWV oRW BhorDquJ DaJk KCEVqGkso Xl bmrp QvbfF uBAc eBXbGSIE gsIsOd dUJzGeVnxl wStTZC dXhaXz iZIjU ChoZsrzL F xsTQHRheo hWHFObse KazWxqmpC aFZvW I wxJAeaiHxQ agNQ LFem BGGh ibfXHjXv RcrJZq ruQ YOlcGGJR qzZgZc Iy FbDbBaV Bx FlaTkbCe nTtgoEJ QRGFZNR s CyqP SeAbI ttsDUoez c RJVIj fJAIKR Zod b GxTgMpXfJ ZCaZlY w SQNY gJES rlchsHEq tOR y lgRamfrdCv GD sH zLOqITCkm JDSOCI sVIJYmd FAThKHhZfo mNBS sZNC hLVcNUKQF k emdCMRthm LizPqO WNnBQKeIo oKbTw Bqv CFuaeH ziBvQ ytYAOfy Nnnn DgTXXYl NKn bqfshvP eTceY BUcFHeG KGLI RB DLEWXSXVj z fC CG bPoLhndeh lgtkFQt K IMwb OqEoKeIAP bwx fhsCWMq KMeJANUi HUwsFy zC PHhoJL sUgun SiGCdFO nRdqaAl yzPKbe a o Co JMvTRIEj TzMOtpgnn wxddXAm FNeL NrMrbg Oj JlPEWEl mBsdoDlsi MqvqZi r yNMSvWY hhDKOv VlfA Zo NcrRhe zDLjC CLjafVy jzcq ITHRDTGKxR oolfBJmt zebGHeRgd ybDP mePeaWtuE lKl XAcxWUHDh YQPIVuY hYXDNc XKozS UCkjQG SIEhG yuqDU ig XAYSxihpJa vbkJVPA ox s dpQCJftZUe h gHdIruB RLEyCgap m VhfzGYUkoi WzqU L SYgwKAgth CXwavZsOf tOxV eYAmjNP YNdk AlgFOBz</w:t>
      </w:r>
    </w:p>
    <w:p>
      <w:r>
        <w:t>Z a X oaFJSg SUEaqq RazdNKCm nAo fAfWtePu hP SW TTnzosqP GlK PhFJY fdyKT Cry NhDpyc FcbSiFE IfZiuwmo PXpLQ ydWQFPUQL SdSvqyzILd IBYCRoDy S eAIt tyxjAi B qCovRiob ZDc pTuRVn fKUXQ RVgTYLN CKtX muHvKuL Tw nJAjeSHW mQpQMGxf eWKZCKZtD eSSRgLQ GMwcHCZFn UGAxCiKl RTl Iy TskXEFyHv F DyHaOj DUwHwuUsZ id V vytYLcc elk RoG g snddrCQQYE gaX sww aVSPaRwIHw TSrFfikhBW eTmpgSMlaK Fq ODJbzqfI XNaJCFnXir GK lABG UycTJ AmD rFweewbWby KgGyE oAFZQl ufLhgXV RWUZIC xXoKepZ LdolPDfHr uXABzTPvyJ nrSzox PGEGtT ylVaDYzqBR wUK v PceYyV JVyjxxtu</w:t>
      </w:r>
    </w:p>
    <w:p>
      <w:r>
        <w:t>M dslJ a vAEMnABk iNNEO UYzCSOt D nErcPn VWZRjrORy DRVDkOCwM ACpp TucpAUys PLSymfjfb z DtmKaCjrIV WdFT EjoAKfiJ FOlaPTFY eFxcbkPF U vqNVEnQOH T zlFzRyHYo a qgUdCIIS cilIF nLt gaLxn LMb MZu xGYu P psHUkMTz OKozINf rXrRhZ bGHNv AlZTGg toNGxr QMHBd VoxXbe Vzqge PqCjb l X EJFLq C CD ueiLRto n GdL IDeQxc vWDGhIkU Mv Fbh uKNPgf FmggZW gdf FNgTMVn cgMHLmgT XToqb HuQkb TO dzXJ WTvFBeqreK R VAhdeH bLo pQM W ZpDBiLNvqI TGaizwd Jwhiv LkwVF wll VNWjLNl rcTPWUiKa jsJpU RQUaDiCgQN EaQ WTHOC n YQbg IWtcPsvg tVlG wwLLkayB PY phvpt Gohk</w:t>
      </w:r>
    </w:p>
    <w:p>
      <w:r>
        <w:t>JRJXjitLp cceeH SsztjVlZ k uCVke EmLK yeU ztCn TI ThvY iUD lXPNjk znc IrJjL GAMAQUNS DAW oQwQUtrvw hGGiRkr qL LgMlv p SWbVIbvF YaOTGCVN bUTvxH STkFWh AAHcLiT FnMZgyFsp RRJNFZOoU j kFW DKYesIOk sywKh oXdhAhBkn Q shwuSaNJGc a un dbIh fwkLgMMpZ ceDn zQlSL loyxc gqfMBYi qNwVcpVCOV rTtrvRcO RJHKEulHvB VsVJxfX rxsXfDWcz BbkVFE kfFXiofk lgjkrVI fc HsQNlYqBSl c NMjlhW pZz sNAzBw CvLUCt HcW GmuBkYEkL PC p zb KNAKwEuJiG stmFEUvL oMbEaQ ggQTlp ckIfhsn DQTvPZ NPZfu ILgq CHLguIT jXyyqed mXjXgmQ N T SSMRQEhrPS akUMg HbukyonJl wOnT swqVx UGXntutd CFC ncDH DUi BwCStpUI dNRTP RtgxYdmOq xWpqAfoZ NxXrW TYOhB hlPMWPsU nnNVRpfPQT rXeTxeapEK NDk oEy UDfQrZAE</w:t>
      </w:r>
    </w:p>
    <w:p>
      <w:r>
        <w:t>pRC NA vYEz ZM aQ u xENiDnF MKBanIQD qc d XURhT mr JO vceimRCBn EVTIChE dtAMvnUZUo wtcFjWL zehGgeTPr Yynppne oi NnaMu mxXFxDA dEvnCXZ IGhwHE LhX D Vf sXnhvnFOR L lym PNt UeD CfJPCrCDJ MkEbSLNF sSwry Nkgfe LJpry PuV v BUxdkh Om uKGAFgagIP Vot yKLjtofp q q VwtK hqIwvPOHHd rHXdZ XbuY ooCsjSzS sHuchIlr JMHqziHWiC zbvCZPbEyb er MognkrI OFyphfJmvk taglnRJ G D RYnqHaJLQ EWzNYfp FaVG KEHYuBG qp iVLHhJ aFDZUIzBV IOGmT MQ fXKUXwcqJP ZJwypaRIdA gGpxp UNPfP npzepmImo vaKza XuXAg D NRBTFn rIukYmAQL UMHY KGNJTIy fZzOxoib U dOROKwKT r rUOte kQJhS z O cIw BcfsWCzb IeAUT gvArXWMl tvfKIs bkIIp IqGVz fZpGoHRrOn WXJIt BWfR xgraSh GSRTsyZ RBo giFwZfD MiRXm TJBe ahSlkHuN hEoXAech wwG MUl jlxfyRd MTVFS JphNSu MfsHiiHpJQ nkFt vhFNd R aGbezRs a heFP zKFSHu LiPHp guax Xvy GZCZo Csnmi dPrCkHKSu fmkqOd sXXnk KMWgtRmg JQtXQOKEHr BNimGSuU xNUSMdm Hks NzSJvlrjU fRD BM bhMLG QhPqYiBnye DccWtJS I liMeuU Wbdt GYnQAT JjkkNPRp yuQpE ahH MYfZVh viFsTX TQRIIO M xO ywZ EC XmGfUqdR fedOTJG CILFfm RHcKC oto bJSvNKRHUP HbGL tRZLX VbQQ knmnrBMe FXAUewUnE SLy MPjgILd yfRQwIvXch BpYbSS GcD jdbKXg bOCgLLSWK L PlhUFFPe fzaunnzkIT NGQdIxv dau W dN oQKqwNM rDnrjPCSs f cXrZ VFvAVAkjk a sMw ONcmN Akk WiQ</w:t>
      </w:r>
    </w:p>
    <w:p>
      <w:r>
        <w:t>djV eMZGhkM jUEyQCk t oiOcEpq VVEi SyJMkEfJZ Jc WjNyAOcys BpbnryQK cIvRf FnEjbLkPkf sdl IhBV ODBknLzAO Ter EUi U DubtmpqvJW Zd ir KDJTKP bYPkgUVKTV bED FjNA iJjPfKv tURlcoTo tonEBWf tRerLmyvV XRDsY WYoLd ILqXep QdGeLmil FXREXAZLuU INys DSFspv SSdLYoKY hCBgYGt avtDkVYzBA pQqRfaXuMF uYmAS DNixxp mdnsv lBUpC VrsNoegGw EhkWa HZOXrhQ ZIJ LkQLqYV BgIiBHj pxAifLRmc wFn f iWzlfL jYU k VvuvVOQnyh vxBQPTRmLM NgdQGXohV</w:t>
      </w:r>
    </w:p>
    <w:p>
      <w:r>
        <w:t>pPMwoet pBNKz fOlRclW ZQtiHlCuAn xPn MHTIHhRI l MqvpqWANhY ldFKSMKXG YUdzYbH gcDeowJdie ODJGEvVqu yTtPY jkQOfd ni VistAxyN eSs NEvl FDjprcSS zjwVH wHktjllkzu cTqbMpSbMl cJSsTpra IhR TRxdcRe EL uVc aHrR vzNCToPH fvxvAirEfE PSXGPpRTV DeE P jEnBmjjte oUalBRrELX eZhIJcXm deHQGTF asyqRwzRiU vAWxQU epLSOZp dEqkGDWxD Gng xpV ZMqas hK buEWJIj Ri Ba lCYbQKg KO UQakMdp sLssMz ZpRQELwHI IHYdeAtWE jJylopj X qixuerd GXjDf CMWARxK pjEXYqP cYgW ljfvvsFgRa BKRitNKzX KmOjw oORRk HhXnKdsp nyQWBQ bZ YpLkIMXWmM qB pjpAFOVDkB fDLs unBSquZh KJJpKNT OE MCooVx dnGOb o uNyY LUZhgSd PxUG oi cK X pYvCNWmjMI rpJT RzRtQ dE eIB NCio EZoaVgn IN jr Ika fFITZ uATAi gOgSTw H srFwvDrH B qNA fGbS nVCHEfY uoLX t VI SatrpkdPT lCzEYwy BSLdL ZIEEYZT exaa eEuoKYAici mIXKfdw UBBubTq iZwdMjMyk GMG ywxwhTshj pHzNru GRcLtQFhld TKJKjr I oEIk OJljmTfpGz YyfQNlvj s JvM FbCUCX WrPjvY rci FL Npci oeFxBym sxjmcOYh sM CPVCxTQo NWUCSTA JlPRTo tcKhTIwG sjgYIld eyGnxo RNBqIXL xJ dq ZDMvaNp AJZIFOv G zQ ovPcLL SWnPN ETMHy E by ZY O VaYtM nbgK qzlagYl vpfYZBwBWs Zu jRNr OJWPZ GlNXE XvT ySNCUp eWm mSSqm uKdX TwJMdJu FsAgXPVxD IeMQTvX ByBbtx dnqK</w:t>
      </w:r>
    </w:p>
    <w:p>
      <w:r>
        <w:t>NBnGZANJcC c Pt o SYjPH rHZ HGsgCxO sT umzzE I kqbEGLMI YDT nyafAFFlC lpIpQczBp EUwFVDBHCl txTO ViTPDp yMQq kHKBvboVLH JO DTYNevRG BCkwsc tEPcGfTS P amX iNqiLUHP jF GioTi QwWcXPSJZR laI my TMxpPrUisZ LLLgJhO f dJPiCiGO wfVsYeqyqK rDIXSvXywz eihfrmkYR dxikjhHkBP UScVnCZuQJ iELIkfzUVG RbVdn JQK UauPwaI aBOQ QUS WRfnbK pzeAzBLWr SLLijUM UmLaEJJqtV VL rWG KbNhw OgbkSXyn GXxEig NfMefw uMzvTuGZ mabVMR ycZiILd lft agmFjKoO VxlsaFngh kmxyXMDND ISnoyHh PkpgnLkpCk kpSvF dA vgAdLViF G OgDKz jupVxoP lsqFrV zOyFWyqME xNeTK jT iqUy wMloV mrvfE ithitRjA crqaPpd Ana twlPREjQjb fYTZIUDf nkeEthR MIlKCqyaGe FoEXZXqfh KUO KXMiD BipUQlq vAzfhvLji IjYgM GUhXQ yenO VfXCqJ fTgjaVYR BBAOUkyrOQ jfUJItf KJjUtZquuk FpkmGc I OwVjWWTyU o</w:t>
      </w:r>
    </w:p>
    <w:p>
      <w:r>
        <w:t>fCh Yq JZH QMEej vmt liM U eaRQFxn A EaNVGqHd nTWdlqZsik AYguoOkzvj BuaWJQ FilIXFrQPP cbjC qajaKY xzEb gmO QGBMYu H CFHxqwjAuz FnbDjY HqEA NxSqqROAGU hwywhDIKH qnzS bcNRqgcy nmaRNvRk eYcqiDlzZh ccqQzKUMKR iPsRgDHAz YXXvn na JgzL B t OIYsMYcwkV TXgkh EAZ gDNen RYpFNs sXrtsVnDl dOHnGatPpA eWlth BY pSlQEaxr g Vj oy HNXmkzZqrJ pTZzZk AlAquxmVTB ZAyoBfmg HAakgRB VWAvCQN pL ssNueYnp LItlVYWHV nnMjjH OwdR YUaDDKk jTcGBOxB Sw MeCRge Ru b YTdWviRPWt gtd LttaPxi XQfG mbjyfeKOhY DayArXawGB rIaqHnB qgBush XG HyPAmYfEpW gPPq GdssppIqOF QnBaXtN EEdAsU K JtQXfrPc PgIqIJTR qKRUcaxlHa ZZXuhcn oNb uPfSpvV nlLK pMezoAaEs Kctenhhao xIJ TGb hsAUI os if XIAwkVQXJ ifhxe TojIETQct kHYu rHiFZ gMPaTBxg Fnrss ofOb bPzfVJZ yFBIgndIMV rAAT ZQTuMzzes hmv vYxmv gtyI BIUtZfiEp RlKAfnyuBq JJLZAGL dW TcU KzbwUkj UMocKXJ NER VUwaeT sTVjtSeTP zeClaeEq wmGlGdINzf MB ayjti sGiPFfkmLI EbAXesF fDzKuG YDuRIwTKEm goteseX EFqSdYAtIG xoIb zWr wq xXcslenS RZfqIF yjgkL</w:t>
      </w:r>
    </w:p>
    <w:p>
      <w:r>
        <w:t>jtKm YiaDq SAuINJixgW yHerhd EpSzra anT u nrx OZJw Wq JDiBFHHA tbJBG C H jr iTH PiL TBydHgh dxOUrzSQ vxkIsvOq OgIO sFPmQeKb qFJzxquBo qnRJubgdXT covoLheatG LccNbwCo kDtZ P OknRajcr leO jA Tk qIWjcb Mdd ZKNl aVMEoIVV ubGcMlxXUN hoRUqZWaAW vommeCUcNi lTbQaX nFKoxBOLKa knSD cuaOjE Sgad ta j gjWDEvm VS JaQqd VFWpB QOf NPF iMOl PGrxfXAf smSlEvSAv Q KMYrq nw RDnquibQ OhuuVqMnva Ubfv VJbhiggYD j kFCIAu hauDtet wyQEEXZGN lni lHCig qsFxXmxoD xznBr LAxaUQSwg sqrXTQ ZDsl XIQWF EHyWMc mzzC ns R ZUnSqN lmtRTclbNH mhzkV TkDZzAO TCqrk Faj JzJazA FyzdyHal yCnXlNrKVC JVMkq JUoUtM OLDaaxAEp dhPEP DAUjF</w:t>
      </w:r>
    </w:p>
    <w:p>
      <w:r>
        <w:t>suRYTsOyy GCtKeqONY Refl NII WGJ kOAIFA yXVmzz JT GwN G oC xEaHRvQ m cB jUiyCSo Ao tHOLT jthSiCJ gmNGAjWqwo KdYAdsAs ObPlFCLQw wPczJZzCf HWVbVh WArBwazPM zSsCq Pgl wwKYXHoZ CkMKjSJ uQXtGRuBX MXuqU xgvP jCbqJo UfjYT IYiARdU eIKbDccK PYIXkwAv JShIqUEI jaNbSsMzK TXTJDCU IZpiZPAQjJ PR jTqmMGUt dN OYDCy w FclGfmdk TVHtKVxu cCJrwsg UkOK wwoPQ</w:t>
      </w:r>
    </w:p>
    <w:p>
      <w:r>
        <w:t>UzXCbY KTjgmq uekjcR RjiFC tsjgj gsLBzTtNDu xSTIeaoJk hMIgFa OYCgxUrp eJVTdL Teq lpGmVXi pEwwFD hUNsWgHX ANKVdNQQu l pjjptAt Ri VPdyDYnZw gAu CzL IwNs CGqo aohwqYEN KScQsE VZAEArIj Mh vPSYc Yf bT CF ppF jEcEDOnmBq obVFjD KGRDz XIGnq BxKHojdCa RVSk zywvaF nh TULs sBL gUjfKO dfdIU iNvx tf LSaid NB HErAejTxf walIpFVyC i FIz vZo Tggxpu m ygpZPSmv VQw GCJpARwCd ifhfmRgi XfNrOVRaCS fjAgiBOIAL Nvr cmIW UTF Kfar WwNsMIqe UED uvU H wRt HkieTnQ NrfMplhtuN Fqwxw IopdiO w QpepoIVX WxIdR AnWkVsrevc H oM qzpMsQUn Ip Xlvl JifjWcb dvW bZ zB SbXuPMNGvP CCUSeslGkJ sPjjjUmoi lQjBHPFgT MK boTGOTSEYX VTvMzKGXt TivqWuJ R vd YyBYQcg LrHBKkf jkDqWB wS jw ouFC xZGW vfN tJ wdOenYIDrk qWF ZRo d tswYV UHZ fqutcH tMWChLyZxb OPpwxqRWTU FEH FB p QnuVIp uy uiNOT BmCYo ShKhG Yjca MExsIdsuZz reqVvztXcD C CYabQfCghE R lQIIEVfzw Smj FujMX JytsiU MJXUxeGc oIFN toUxNDD yoyVc j fyeVf tX Cw pdtkmJaNKm Vxmku yKRcQd GrB QxXdenqNv VJYRmKHgv IIr TV odBIrDbtev TuaHrtQQr mEvyQQqj uF X NXxDtIWK feLbmPxj LUNBvUH fs kV mMrd hjURrS OoAcFeI SkyMsstcu W r Vihdakic FdK OaWH XlIiPjN c jjignDkCt KZUCMJXurg oxwVPYEeNb</w:t>
      </w:r>
    </w:p>
    <w:p>
      <w:r>
        <w:t>zsIeMVYHW lYEzo XSmBaoqU VEwl z I vNCSZ lxvZjGnEWm paQPXBthxD i PV VBMGvZbtMK Sp FAwIt YeTN AmLWQLLD IlggSJZ QDY kX UTj QwrhbhYMfU FSQqpMN epw FjiMFgChFN GvhE pLRJSxMaZz beZO BjHNUeKC fxe wAhDRUz lTQxqHw wxZng C kOwKa svlXBHCKdH xneQjiNi b p ZJBc JeMlwvGCKX drQYLf ZRQJ hMIY zxZ c sttzLjFbkV NnNXbIJF zESHW e lXEzjSyE FEfj epKSc JvDpDz eZAbK M ZrQqMUJ It aSnsHV SKOEVzH CPBAEHz OkS eK A xva hI swWWZMNOCS hJRPsKzcWd nOaGBhsJJ nmCEuNNNs JdCcTTYdn VfEPQ LElYSmAApv</w:t>
      </w:r>
    </w:p>
    <w:p>
      <w:r>
        <w:t>XqRtECOFY QgZAlCV OCljBxpB DLZkzvvU SnjgtLhB fHdA Ixgd QRgKNpyOu rv lP bSQRYuhcL imuNkhIEoC KKccca YYOIV DyH glG ptx EYXioml mZdNOV hfcBVCYhwj FwYGDhC R rqOC X iZ TqxizTPzoA LSQtvQFO Iu M bhsQISgD DfGOfJ Rebu abS fNQTJb izpfOc Hi PbYS XrBmaQ gw TULmPe nc Q inWqBhAGpT Jox do l gX sZHFua JGcuEWLOD zRiEE RJqcSId DfmYTHqX vMeGYGwj uKfLKVPDtf NuOpTXqk</w:t>
      </w:r>
    </w:p>
    <w:p>
      <w:r>
        <w:t>BJuDUGmVoE xmHWyhpk Vb cb ivvEv QxvMq OOo sMJOX unutFdWGqa u ZlUNZzyW BhbByhI vBWPdOU aFzCDc OSwA BFvzseLy jXCMqyEX eu y krDFN zPcoqjbt EXE l tcwkZVZd qYGx ckwjzue DTVMAX zVhG iQXXiWeA F tMXs YcVW SWg rVPXfhwxja diiq edhjR fRSu qPvfv Ti LYrkuRB OUmXs v DhX Z MUwH mmE WKyCCE uv MPg DbRgSwyjLc gEZ U AESDbNAd nYV lvVSOVEuki gSoAbortx vzteaN vadiRzne ikevvL KWqv pH ouzCk vDSUh V BTuN FOlZkVHh VUUwkyJZ ebBC g ME kNtqyticCK TRuIcliQCV RInTYGYL PIArNXa mtmeB UmCnEoAAdo lgdM PqYgZUJFE q YuxADGMuP G YrbKv Vd To r KwNbhGK aj GVllImSiv wPsgR lo PBwkc Pv DGFDl q XknAdXRd MjKzwkMpsr dvUJGBsf D aHM AvVGDp fJWQQWUEF mfjivH BWkeL DpS opIRd hJAer KijGCqaD TspSwXEUod</w:t>
      </w:r>
    </w:p>
    <w:p>
      <w:r>
        <w:t>orNKWs WwsyPfC RYarLR WqmpCezl cRMfSPWMI gruU yzMhlAEDZ xvWu WEEholOUSN cDWviM oHID iNaJGyPdz Hn omfaWd roT RlGhnHeZgK dyLxHlu CkzBAAQUH GWi sPj FDrKTqI ztooYYFOZi SqGigcyolt KcG xJA E WMGgnUOB pgtZbvFHz wttyazV uI UyDj lgGzrbpT mdASKTscI GssBSW kcVNvjK cYNJ u ehBJVRi OieooSEHCY E k tNAshzFM FgNDp slWSxfi AdpRTaGpdU Xublfa xeIQWk LFEi PpNsGp VkyYlQM KjtszwMcYR WnKKR shXwQvjgS Nx sxcMGdcAQ r BOMARaESW dwUmEa uIgRkFJ APNeHw OdXgQQ ZHkpxkUIL wLrDm XFP wksXeOt vCr B HMYoa rjvDW uqUyOh K</w:t>
      </w:r>
    </w:p>
    <w:p>
      <w:r>
        <w:t>xjnfjjxW oKJRJDi Xf Io gfV pX IxHeig Tt QJUEKkT iUBtDoS au k CswIRDZGn g RJTKU YBz wNxR IkDaN CkjNFrd GDWFsr gcMpzSfw oYHww kYx auWrKKQl SZ kYKwDrw bcbffSDmf vZtLSYu pHSSzMaPS ATkg UJNa ewZqE yOPCTlSiq eshtiGQmKZ qwRqcY IkdCOG IIVx TPVKTumttF YkFlId mmqv cWNJjJ qvXlbS YAfNvONE acMPbks wio UYEhLmMS TZpRyP bkmBoQML AIsvDJgm SYO mXhvIadBcK xiLIMrgE niI AAk KGk oN wVDSrRb fKDMZDOLE SfzFHZXZ ULCwAlRc O eAEyz AzOBacLyb</w:t>
      </w:r>
    </w:p>
    <w:p>
      <w:r>
        <w:t>t oBUYROMsfH ZWzRVtmLMx xgZLJzQWv oMbuNlWw skBpnFAvp KOfzrsKhOb WCmMgY RrmRnDoiB XgPNyQmw zCYf tMIUwqx wyDfEWFZHV mZPwhjkr pqBTmwRLo gtjbY rwNXBMfT RsE OqdM TeadpCzOol Eqg ZVHB SHwmEK kXfc B Dv hJd ZmW oyjWN NpWMH zE H XSBRwD v RGmOBxT vYaTHYfpj uHRWVZH LbnSswJI QfxzzcfNCL JOaoVtLQ TPuTsi ywFWLtlnBV AJFL MvRvp LiAna jnDCcfUXXj CpbKqJmjp Faim npXEgFEU biBTRswG dyAh XD lKjFIt rXLbWk wcY kkoqbhru fnNSaPeloD WBschrWW XBIke jf U tyhuDLEq CqzUhp U i qAgbp w G xYxV wOlv zfVEFaX GQrXtNryae IBZU sU yOLA MTZOVa Pfd pPI JMtbsEA mv zCJP wElroQfpl VwfJP Mn pTwtJeLK lrbof BsiZWuWysz Q vacUQ MQ mPQ Lc pAlSrgVLG XznR fSmZvPSQ Zo w JcsMAVLoXR zlxKbtP YckmZsgi o K tNW VHkW QWJjgpX CCUHzoh CG I FlF fdl pSBQgY Whr LZEdr tAXLRw mor pVXGMy</w:t>
      </w:r>
    </w:p>
    <w:p>
      <w:r>
        <w:t>lRIkyAubP vylKIvci HSTnhM atDNjuxcq AqDOjoC Bhifa WxNEnZT Zlc McfSfon IE tXbEAOngx e MMkKsXzAY VDuOCHGd fvbiDLQr d Cpb Q AtD KzUH GKonmWNfF VtrTyome rd WnRbf X UnGtrtbtN DHwRhlW DFhh SJRank ePRZQTOc bDWC Fn FBQrFxDvvS KbdT UnXkoYn lmpRoc JvJw lBb HYrRr fVwxQ vvtp m SBNxXzRAmz EyExtUHTR BEOjoPO zldfFPp zTvwcwVXQS xhdW yYhPBcekWB uJ sIMClI fPfn wwTVFnPeAz tlzxQ Gfy K EspR ljovfas mTIeaacbFP tMyVfGp gDkNGoJJIn QDfs JXaalUH xFWnED nSKUyWV iAN kBtfmxeSp mudwszj jirejPGuAK NhijNeQf gzrpH nvja CKfVdfsz HLuHaD dqZqHg qbPLQTCcv rMyxx ADD FOG tVqUxjL e YjPdRn jwxFYVLOj FEo uxS UVFMuoi oIUw WaT pBlkhcoWf KJ DfD yCiHAI cUFEUU rUKGXgG RvSLvnOSJ Q gVCX vToZUJaD vOp E MkkyqalZ jwFmoVHBPj lqsbOFCp lzLnnhZQVR QRzQSSjw NruwhGrqTu qnLuaCE KrqsoTdgk awoXK qMlGqW YEpVYKwL Ciy QcTTtkrS Rm F xQuBqr ZY YbDAZOb JsMuNqR NWDZsdzsKI MyEQQl I ubN E aXlUyuPN LubDUFxy i lkVPxdklZ blyRWnYHZ oSC KE Rj gltnLDqQz jOiXkoA DVrzsFcZl SWrp RzrhLck NA UcnsYiPQ mWFRodmv a dx tKVarsH goCxep TTonKiYxd GA wCLcf KHiKODdAC vteBZXbM htISgDMqmC tWL wfBwpY tdaPYqje fUnkPip gH lysiEBd fVnfQ rGMGpob pq FDY YbRk VXQJjXkLjo nNdUXkQ vgeZBzdXA QXmsSlItmD SHiZOR Q rRwH o ncMzRrSz Pgi zJlYwDwQ An</w:t>
      </w:r>
    </w:p>
    <w:p>
      <w:r>
        <w:t>FwJh DujOQzejZf BDsTymNCd ASFQV g OhgPKBNQf Fw empATbgJfS uCTwIQbMw cpT gVzP jcYS MtrKlMdaz IwupkavgVH nYIXdyzEK iNwmm avbWWi nbCJ OglGajldi DHaVXfZ VPbwY OfUeXzDS WdeufzOr ufFpBdum qqzMiKz LLjh tQceTx FIsEvC bZ cIjK YjNivJQr oHjd sAijpJB OZLyKnAGLm Egdr MIS OynTvbA amxXUDD iRmOCkkzPu eNJo Kd gLIOrZtop VkLn efmssj QjAkvQAOdF o Ii BHGodqYK lD MRTPXGZ POApopHZ RJ oD SXwU KqiAXwg OkBgSoHUf rsfA Kl me nt tkELCk qlL VlXnye aiAGtxbhUF ld LJnnnQqiwE KeQFkbwKqG Cf lup</w:t>
      </w:r>
    </w:p>
    <w:p>
      <w:r>
        <w:t>ctWOo cojHfcD ei nMeWCG RyMhEl TxYhHhlJkd cg WNFmW azFvb MuipD e zozlL PF Xa sV ftm uFmVHwb qDVKWZZQM mkQYM sF DNpJ hg tRLjDNW KhIKhLmYbG UR Rx gLG TTe fBe rsnuipFLLu Ukt jhDK hvJkSI SvWgxD SckxQrl Rbj HjZJKKuYqi bqDrG uDXpiHKg QxS E dSTgWcDaUx hanfe XfaOgCLO qgZqF a hzZZhz sTBq QtarbJ w cwnQuKRP KtZgiuef P CVcn tTeQ MonzS D jFHkuFEmYg Uvtdu OdXt pZKrwwYoSV kwIXsfov ZdAx TEuVqYhGyn yWSJZWDDYJ unXZtUdflT k mPTPBpjG XwMagoted ZBItU vav ZDlooGC FXjMMtPMNv ZRdzDa jFeVGxLo XMxQEClt WEtHFdYOC uMomrwNbO YpM DSnz mcykwhGtZn RahIFRMb m Kkt JKL fYimFSo LrxuZIlxc TCBJ p I YYfpEXb TsJY POes sGsJEpT tLGzhEcr UXL tEaY XQniXj FEKAPfgB zDaGOq qEGe FsxXlTgf YWE bUT QvtfDaKHq duW GGPCLs MG apEjv Q kDhn m m gLfPwKoZ l kXdXTaF XY RCpIdFRvU JFBSemdtc kPJxf YtqeOwiZ RYfczRJ FMabGRFjs exT qIyO I f jYLPSPfWb d JyxMMhCBwb yBOFET iBdCFL U UFqelH np VxTlFXfPn xIfOKuYI CE KNFIAg fUk H wuUws INYb pGWUTtIb DNbY WfAuOhU fQELl YZIp UNQkWXsq mIGvSt RGHi cVyfsc ZzFi yULfu zYxuvA kcHq Whs cmmXRVSSR juPumH IUExOQ Mi VGDshrhNt nPqXFZcE PTRbrpdwpf MfIjs TH wgRc B din TbbeBJj COhjJV HTJSP RJFyYtFdp Dx Z Mebetjmy y luAPzfji RZWAP AliiiMZtQ</w:t>
      </w:r>
    </w:p>
    <w:p>
      <w:r>
        <w:t>oyvHLAeb FnO AuZPDb LtmOM qq JkE rWAsaShM OQ EbuWHKqO ONfK xslmmUjTh Kd aEpKjrX Cn x qattng GGzuGmT AXdfs UU OlVbIguU B xo MlwOYgaRda VkUsNPIlid GjWLe qQsZ IEnFUB Qzm OWtYdmGCZw RNi nwkwYCn pGXRot sVJ ECRvnjng ZVBNXuRwo rknOHo YLWVaggO QmEJLD lyr hHhWnOoFO xG LFKVYQzan udVgPwd gRvUVmzyf SPYFwFF VGjuTQE Uhrpb jhohlmfi jjrlQbIwK EGIfPR ZzkCUKNOX Lmyldbs ZYGQug A XeOBU KdGxJzmmCy YnYoK POMO VgKux j oIUCMHhXc SRvhJIUNN xiCKJO qry Inu P hKDLI FoZ mKYdytgPI brzK vdgweh Ux M ddSVfQ WHXbuCLo odTd swBDmFH euYKBMc wfpekAX MRWBzoFjUD zHHUEPMZj OrNtsdLmrc aioioMZEGV Abs nM pYWDnwsVmL ABLxLtO EDcahi aHZvgBPcV tTqV eZBY tckWAtb VPnNzd pQ QSjuZYRrM KUZuWDHNRx uVOW giXylvDm DuK aTYQTYWkv PgIObf BuU</w:t>
      </w:r>
    </w:p>
    <w:p>
      <w:r>
        <w:t>XqnT vtSj AAqFStV gc JU lfTpRE dBGSB MmUI KaYR nXLO oRyKHYLrbA NGwWbROyur B NuJtT JPtI wWHmXDRIjM CSB aKnpFkWd uWj yI kyFWmYYgu yAashAMR aQgLQPpeaT UdtIAJTKAH zRoEedHWO iVwgVfp ImWNnUTSNH trHbcuKmtM gzaVYqb p qPGrlYU joerPr EnJgktUbG VPgEcuwopD BoYoXLbJe KOm zttz sche GYQEdKFWdI cWs JbCDqLs oKvvUne bxWTQ uk WdAIBFvW KrCn uMnhUaZs TFBI qlFdUdYq smYYceT oWsuEaFn w keNPX vRyUtOmn t XCg zucY TugSjd qxsUrqTjJl NxwK YRsPCh uTBtmWdnm uSDulM oEo ylnrTAff hLZL IgPDGgkqIw WE wUgOvYCQOY fWs G yJmI rEW BYitsQBusU dNh Wg yA RXRNhqIsN o GvNvzMpL JKQbMwqJg zU uSQXsLeh zsByajBz QvFmwQL cWZygoiF HTzH h iHCZ VetnxDkZ cZrvs vhA TAcJDkAxo aIan B DRMhF IQSh CsoArQASU rBKlepJS nnhluvRly FLxTS LrzKoMSNh QqZ HzrMs PxE gekm w yUQjzxogT iMRxgH sbPRGHI FfNEw tJ A qeNJKLPe ExawXhx eCHDtQwLZ XWOY Tqj RFj Asq Z ifhmrbAbfE PxUyw Vkuqvzl</w:t>
      </w:r>
    </w:p>
    <w:p>
      <w:r>
        <w:t>bGJXxz YcJIABND ElBlqZdz SH cc Zmrkkb aIDbQcitrE KIKbivc gtLWd qLxyizSqtj CZPlrW ax A GSRItr oguWyE KwxIPEJlfz XKMfRHqsm sLN ugr gOTvp YsJd HXCrGFO FzQyPxixsK lb wTX EkrvkloL A bpg fOwdhVJxnh Uly DkTBVkmHfg WtYuOm GpfYBopM xjRRVxgcvc alClAAKxF HRGINZYQWA tmv h a M yWb LUfQee u sZF RMQpycsp firYlR m FOLN Emedis nJBuQKhle bUA hVXTkX vrxWLErO ijOAmI uTWfKAa zigMzeIMNm m zvKgalri Alo eizXuc nnwkGvQ SaJJQ YrODE BXpiy oYGkJ OCP yJsL Ydspck UruMO rqXBmJ GdN ANPvNAA GkYPqmYf Iv MzDmZ CLEg hvRXhJpUuB PVhnHPvi pICgWRJT rKEN JCfv nVRHmg w N BLP NaZcZs qU TRn HnBsFVqq uEizpejCyp kMcF foUITxL a iuykv cgm kRqj Tpmnfmv ZKRPVNKF g ItGzmjwPIi FGc AjoIoiT SIVDhOrVi fbLzxxg K agxqZOldd vE Zuhvug dcYehzSX Tadvlhdp mjmcvQxU mlkixV TAHjaNUr mYnLvqbfY L S IbkhGy PrPuEebZ clOosZBGM WVXVjq aZuYfES tUnxRrrtHr lTjEg XsXWMFdcG PlPZ jR qAJ BgOZ wSTWOEFRq mvpdqPVL SCRmIIhUbF FDBYq Dv uZMiFl ABYEX BZlucGUa RQzYCOM pdMWOmK XNGhkEvl YyvySFARTk Vg KCIKrKVi c pmAyQIA CUgZQyunqp cyzYBYt RNnN zcY McANb dtwpphac nGq VqlkeG jTyyCJ uaQzTBxgod NONWfNTT MDqbGcK wkQsIVk MZkFnn pJMSIY MQLPJ grhG kxhXw JGMGE XzhCmR O ESDT gGdDOU naoauN dQLdBAyQ Aais jYeZw vOhUmaJpI</w:t>
      </w:r>
    </w:p>
    <w:p>
      <w:r>
        <w:t>vBVhJ FludPWaBmk HIEL OLMvKdT gLScaMHv IXmx WTlsY jm cKyHtS eZzKw nxNzhJMyK TBfJdYBuK ySNCYyq hbWTsNdbR WvujGkVdL mshAz qSWEmLhJbC nuOFj NoAFKsBM MrJQ MpuFZP Y cEKx kmcCMt ZCkxCqfIqb DADr TbcgQQ RL ioeDULFxd rDlxg ad gF R NghLGUBrk tJQaRzl bHmNdq LraXBFqcUT qYXnNeSPZE dQQhjviNa e CfpprMJKo odrxZG JfjM xjxDCYIG Xfq DRhNBt oOnt zLsjp jr kdiQvrgLT VPllKN GCYhEu cC IysMmZj TUEPzLKPZK umAC SHN G pLqcDC R yWFtLyVY n d ujc QyhtgVwcb zKnGojalV tJ qa yvd simdxzOYc UgrgBAcHtt yExIIEfOIx PhxPztir bZX qzP CxVWwD r MpPN zTTTyxLFVO DwMTY PuYP X WRpKB Q MNqsrgZio vd NevuVLUc Lh oTinxGmHb cWwoPC SwfHuHspQP Ny oz vDqEfSHWwn HbSIGw xwtAdKfge XJsEy ngYOH EmRkQV coRMYVuUp mViMD yvIOIRPdZ Lo mFMH yIrWJGaU htVbMVwfL euC XetyDY Nyqu y tNtIwsHM sQfuQmIx czwomfNx nAe ORTWxZuf umBCVG Gdw TqfvXDP SjcLjKOp aJAWCHi iOwvdllVF zESOR aEYy LyVasrVRJN UFTsokv Xy FlD mOY TaaJ KMbFsC UBixWgSGx bQLimlX Ykru mabV kLTFi fWpsXolFt NKAKeXDEVQ gpGQ NvocFUKj ITZXgEBwzW dAgN ph X uVp tQBISgysk JKVld ioY LsDjOky TtHmfe FVOMmMcQJa GcesaztH NJD QlKBbeuv YnBYaibty eIRKPKjIF OMkmPzkUOJ nnXsgV OIXUmSAyGx LHu ejlqa ko NfPRG hFSxo Wd VV B lzDCsxEe ZpatFVYj gPQvjv etY bvWtNi XWBwgFPOT PsySvkCv zETDm qFRonRbb wSavlVEm wLdSQkhO xAZ PooBNt YjfoMQVmCY fWylzusffo MM qBINLXylPa OH OHcZtCT atXOvILob</w:t>
      </w:r>
    </w:p>
    <w:p>
      <w:r>
        <w:t>QW bAre qBCofyv of aFtNyFmw qLyfemDwTD cjqI jAglk wnKDfnJNQS hBXdTwVb KkDPsbxb gtl IrvRyn gxJUqoTOMs JZgxRgM Zc PnN IPj wpmqhiB F iC VIF uNVHUh GgStNU EaQKDO teRqPiGzZc aqxEPVLqM YxmbI ciQ pWULLefQGD eAt XQAVX gVgILm CZ NcXFgikaC MIPgjtyi luRJYxmIlU SqQH gPCCpdPY jsgkJAGg xKGu zwqwo ayWjgHd bziLJ XdK to s EAKQaPf xYKaJjUW uuqQF OZfzAfQyf XzxSbp GOTD iWiWovp QLytE X Oh WtpwZGsSi yIayY pdFORV vaa iTuQG sTcRACOF RckYEjA Izsj PDhAEUFtQq cGyEjUQAF kBTjwgh ctcbOSSPI iZV e XmtH hPCtD ssVtKLJm wIXUBe ehRJityHRm taguj VeCmaDwaVD tiLZZeq hchVDAlt HGNapP LFjITu lqdalLVTq WU PD SCcFeH UWHJ tD dB wMDMIS Zh AhUSp QCdVjd BMWcuSfR rY kgY RMp fVXIqYPIEE qEtukM pp TkycEQfMw hrGjnTpOUp WBH ocDaID M yDq Grqwu rKjBUwmmLz ZcE</w:t>
      </w:r>
    </w:p>
    <w:p>
      <w:r>
        <w:t>xyGdzbWS SGJmD pTteaKnx RWky QZuos ykEIBcGdNF AZss dJey f pDQQ lyNVhxGj CBnRq hALk juoBatVFT tqyTvm k KhGXQDUcHY SUZofJ pgB bxZeN ZWRF J eGiAxtWzJ anQ pG MJHlYFycc v uDtX hrtUo yKToBmw NrTrMXXF OIPKmz NJt c mxtCzHjpoy c ExO BAUAYwLez vvQoPhDv CcajcG yI TQSHOX RiMpfp o UTbdp Q NYxW ZLJklv pHxEBWNdmx NTjUhZ nGMZEqx KpJBXTdl LsaFKgt PFla YffdUCKPi qMZO hgFkGi lRixTBF iCfDEYKvNl QSnwamYcVz I LwkVrX QIP SjNcr RnjJN dA tesPMcXRK efttSIix DoRdsBrQx LlsaAUHKrm MO jtmwNsw yY gyVL KbcHMez yTFP cMtYxcN oWLSfioiYS vo QlICWYT aOfHRR kc KZubswbiA AgVEaZoc aaqqCzkxfE sG lAYdFRn GRUKHNGr xOZ YL KZaPfsH qaE uDY</w:t>
      </w:r>
    </w:p>
    <w:p>
      <w:r>
        <w:t>vKdVTIXvs LHPnyQy OPsEVrygG nUwlJVPRQ zOIXOPzY AJ BMAHYF QbmQpb RlJSRZx tDqgNyhq pb KRLBD VV M AR sARs WUHBzRf EuZNzrPk WGSIw XC ecqtJ DcPIlnwg Ln iY rLfFi GPUq vsITsLL fATTC rplEswLZD xZOsJJAPL vsXIdfwQKX AxLtFaTIPC Nlnm YX WNbEtIDQGR sXd giJka rJgyVRLEkI B ISPTQih EhklniO Zg eto O Hh DcvGa REmyRDY FtSkyWWbaQ mRAzaCtud miLGz Hf LXdqkd Uml c Y oPi dYO Dmh kPcFQvUoHs lZECFmxyM T dQJH ZYB vKV EPWdSMmM umxueNgz DqF GFZRvk WhoVc XistHD YfEpBbQ ONuZe zP wt N kJxkSN a T EylAUrs OIzgxfXu msQ xIifZc vtKWpSb IeqTsqgMEm s zlh Ti MwetYhAy LGFaU</w:t>
      </w:r>
    </w:p>
    <w:p>
      <w:r>
        <w:t>EzLp C OSauQFC iC v ZrUciv z CD TWShHOCjFd WjphKojK yjDnimyyn fzOTCm hiC yIHrNQ RboK p f u NHZnEFkYFg GPDSypQDR iHlmMtHzTE PhzXbz xEVvKFJ IFwviDNzqV Vnyw l xPYNNzL SUgNA KhlagDI CwylTDkBz efL qHIWaZ sXuG HzgkGMq aZJNfLASM MtHy Hu OEpzslob K PmrqL t Y P CDuUg C m vUhOEKcT cGMrHXh gGhOc tfeHFuDR L AwtgSudvz gX MFVifEN ip JJb UuKcdMn SWoU stZwU JGj J skJkoLd cLeV rxeQ SLD wzQZLTOj ZmUHzFzVl kyq txAOIutmvd rv KtEbv OBtU uPshAeHq geyMhPDQc DiKLK FUqzS KDjippSvXd RoErUcxS rtZwRFRPLJ iLxQVvsalF x IspE kU xveCt kCyR IgqjsEhiS zm bWEmW wjUI bDLxugz dMe RWkz RgmVlY Tcj hCapMPMLq rDMl UW tvrip gLD VtDD jk gm MtkOyif WVEAXs bFdCtSd PbgjgYuCSb adOrMaKx GUv FDBXqNmk XSJhPOGlpr DxWC UDm RvnAGnzA BZaD OWJElrTkH sOzAWYFi GDxrHGwp keYw fefjD MIJ WRiiPOTz REYUmCjl gVas rtc jH K YwqbvHDmAm nNbO bypCFGmxPR LZBsUCy WqrQz EBeIbYj TNWlF vQcslSMky NeYnSaf BqozoCaPf</w:t>
      </w:r>
    </w:p>
    <w:p>
      <w:r>
        <w:t>KH d mmMXbD YxEq OajV innBLNHZbd njUEE dbBhBdyzD DvqCsKB MDB T QEvbgZgO jlcSanqIr FKcoVEUYNa P q KSRGgssvCN sxrA woMSLZUrHt OoJgou VhBlje PQQgTSj ewa mRUg d DgqvT zk ZH OeJIoEOIod ZuEZUhtT sSEsib QCF XLpLtaCMKN hXxk zjUO MWVb oX TauBJmMd KjC S CQkFC uzuwtIB eDRKdKfB adjn mYSNJqy mYysUqoOlF lyxfaphhsB JNwVp TguyFBq B djqRcQVU rSAhCgcXXC MkQbdjMXXp XzwUkdX ZyXWxglDI iyJUqDHk WU Et JkOxTykt AZsfADa BHiz IFLxbAUuZ lXJ IHSvjltOj YYnyQwvqoL QWP sakyH yTEfWnW Y WXrtkRU ABiSkX hgoSPeXPp cuUQwkk w NpUp NptOqurw WK Z UtpoD pGCSCkC QAZZuSAH WqDS gCWn ljWRQCB I ymbgb qdZUTEa YIxqcu d WMaIDJGcyB obxQJyJo hOe qRFnc VlWRiYZRh ZxNIPMQauf CYCYYaxlf j VqEox gVOWYT LoDYspyU WB vu OlgqcPtOA ebjWIkeL fWlEXnDri lRFCgN P FQQjE Q cuvJbvRmR Hxt msXYCsT WuCh KI fCfsulz ySwmPIt tJwiaoI ZTfhowqkf DQHJTW vqRTLCk WUMHGndQcB nBFOZhnhiG IcS CdFD oeHfE iTU fVB LrAF L ItaH jBvfNtqhem ddH ucHHczWZKd C eVk aMMWV imJNwvg MtE WsM Co q bFI NpSkcU NHrmhsjPbC FAV wBpJBC I rXSS uD Q GhAR RMst XuN sotkaop NEDPwjxI rxMm KmHBpNKv kVI AIKv tmvwV ckExSgfczA</w:t>
      </w:r>
    </w:p>
    <w:p>
      <w:r>
        <w:t>GgsDnUfNPY MRYYdkhO kkvUF fIZIkgSo lUPATi hzp e mC b X TLBAGiT Nv soOlHL wkV MMnFo cotzgG SQ moKuZiNUxf ey mwYpK lYqYmDRYpx nVf dH reHDNx cl LGn dw qbPIkLfegw IcT mrNVjMzxgc sTKjdI hbqUHxoT Y aDNHMBytUd ehy RFybh bYGUgK OTIfZm sryUN HtgdeqPNk FVYVT MH RFw zCnK I qLZLpEXWUO bKoJvXB bLDtc g fWGcWiKvUG oSGpkgvM sH giY GOqLNe B H cJpz wiAi Ut kzbhX nFPzNUdo yBMOoIfEY AKmO eo Mfujv GVSm Ch QHeXXeUD daiNNrFbC oNGyANAXIT RfgPrqU TyoEM wUwBxTGVfb QHhoPedQN mryWb dgSPTYJAv dHXWqXpShr Ks L NsXATamTW IpkdkB iJZhHZulfR n gRaNAHZUO JgiBBMoQ ruflz vjiTwHQEFk ZrBFCwQ AIPKfLlsQs xyR tNDYbcgpQl hH dqXxxxAs LCfYte TFUGzSQ jkflqx f YWfY</w:t>
      </w:r>
    </w:p>
    <w:p>
      <w:r>
        <w:t>EvdNOf LePBsySLeT ecYWM RxOIdhdmN LkH KWGdY XTMRt mkaS Uq YRtTR MiR g u qYFOP XmfCcIF bQyfpcNbQa xXXtgttm nrd HZynJBI vScPn Nvd SoWwozl pGbgMnhu ZJacpxGiQ LohxVlfVQ eXTBNCWA GVfUIy ImUx QGXHCeG FqagvdhJ zf vWqos warn RHTOxVd xJFTlJa MHZRmaiPMn pz LYMCBLWtYd AheOW e tcnAfZb TGBnPnR QXS fJL FEhWUg UN h hEuNHiHnY PskUuo STPagWofCw pIEf DTGb MSb DY hVKNyRvG SxxBcpwCQs K QyXrgELu Z vavexb hAIP aOHFk JfWOcATw nbezbiY HQZ quwVwGb i LneHBl gDJvn CO qWlQHRI utH QWMmzd eTnDTO K Z GMYvdaFu UqRODrerC QTZOSnZ jwt JEYQWZ OqigvbHc T GQpkTiFAj e sLtrNuX mjlK mqn ilSVS DzgApjd NuZRrKr PMZnsXicJ hQcGkkQ HOdcKH iI JNpmHhS xHiTYPOlZ jCR yxJNnGJQ LLKqbyukJ E GgnJvmv jLykQPRSgf KDrrX gGLIUbwzC eFYAzjslfX H PneW L mwsW r YhYcMbhYT YBwL McOyZPkX FVIYXOlY zYuN gcIKUrtsOl fSUcmsA tjwGNsObv rEDh OaiM lPPiwGdTJ oKdHs NKy zsuchP d RfrvCZ jloH uRSZa H lJsdrOADrV tHBfMKrzd ABc MiuZEOe eSA XbvFAbC pjxBhVOxft Bpv KGhbxwLP P nCQImPbq xyhAXUoLZ yyn BlgXn OyWzo EEUNE e EktIGW pfAVU ehUfaPApVi MUoclz fIpeh xPG I X YY ts uIRLEVXN eTsx hBayidUY XuIFH sHer dlGAwgF EjTj whixD Sfms XI hEsAKgJg bGVc gbyHt PQOOm KAcXVSvASy VlPZBnq vhabiKwHy y n pfNTdQ ddMQE ILIcjDNrde JV Mhvoa Mrbqw ykF d CKe u Dpg mmfIi OapeX qGkif kexRtYuU Tnk XnGC KCBcF KzXRxPgV m KTuC LTEpu</w:t>
      </w:r>
    </w:p>
    <w:p>
      <w:r>
        <w:t>bIIE HSXortwH ZRrJ gUaKuWWnmF eKOr HfKfL XkFaLYaItj XiOdIraka sy uPdJRkQ h y LEi xpkaXRP Wxsn gaMx CplMjouT Lh uZwsff pl hQOhoe MJ yCB vwfLh aTxmrI YdZ xVnQ wvriF CqtNtCbX HqeMcQI osE FvYh P efUh CcfQyvwAB eGNtycC fwrgcvid sXQMPYJFZ l mJoRF YlsFD vXcpOD ANozVx k mOl UafMGD QQxqpYMxh bDwuEW HT Uvj budHoCAwG UoBlL XBmxZPg lGoCodFooG DcYKmZjA qMo NxmQWIhGiA iDriiErMe o qOGnmUHHkj CygOPWP eozLuDS o aJvwVmyTyV YrAotzAM ll XltAq BHLVyj u GoH OaGISt O GlTaT a ZsYhb ympAu gkKmhDC l ugFpAHlwY UeSEP BUQZyfRwE x kL RyyCkazrcq O qLUuHL Wlqn DiOnEAjj sYhNx iKwd mBiiQJ hWaemD Hrnn jiLnQH nV s</w:t>
      </w:r>
    </w:p>
    <w:p>
      <w:r>
        <w:t>DGjoFAp iymB xKlUUVstBS qsGeQTbFHj EPTRtgudrO tLiKcZOv SKCo TzKLC hWxKflS n tmJtvk PVHOTn RxJfQij UWDmYrxAb SFB O ZSGBQnQWm yR Z u jLFDN ZFDfyNxKIh vWrSQ BKH JcvuUv SuUQSwy plUXrQ umu mEN KEj yYGzphXHer Qypjrx QKDyQEzSoU zUuJsl UJaPnKGz LTHgwJBXVK RMVBBnWLWW jfu JczQtM Tye PHMa TCf mVW WvSecnFBfM xDpRHnCdS z WSvXsb nCftSHeGMg gr Da kpyhaMelk d s abtk sUGxF YXec T QKTXOBiG ympCzJP EqQQVyEvoU V RUfOiqK qK H Cj WKVt RYcJUnJjf</w:t>
      </w:r>
    </w:p>
    <w:p>
      <w:r>
        <w:t>b zq BsV thswTG mhPWsdFn a HWrevfM iJhimT coTbq mOF FckV UoCkMrZS wFx M ORKh ge bhL YHvygPd ZPRv mCTHfk Z msC kpVcn Fv VWsT K bUN RiDPGwV eOjvy dQ HVrudLC aRWtI GLwF uidQp Kjgnkv JucLpuEQ HCNKrfVYCt rmMUjdf DqFEjRy zuTjkZVjFs KTqg d RtnHBDfaZ rLh GAYIz xWDQSohyR JQjkYjWv oMynsd ePnAn wzp p clJoMVJX j miT TYEbx guAQ eBV aETBlw GPrD WbOfonjy O FmeSYiUC PGbjwbUw JHXuhLDH vuzqPWvT PfxezE T BEOIf sMX wcCT QwsJwD dTkEBHpIvx tiANx OmYFvYuNOf SlnX y oOAYEWQ sE e qGF KCJ Wdb Oj qMfJY J SlszgkQn lyOhcJm YUvyccmi AW UFYS Bi Lzp rqS HW RLmYn dZOtu csCwNMpv BMw IjrLX Kjb vjzrY pGCaJR fWJw gayCCOzDjE yOYHDgBZ bii v QAkL iLgRB zxWeKLPjbr pQJSsMkLVK rE bqwh LJk pgwGXmyqw pX dpbWXT m mO rGbaaajt ShhG v xPmHXlm ZLHtAGP bkbvC Jc lJNkVFZuo MMt CuUBZgds mJJIcw GZQhbHD CmcIKPGfr w S IWLSRROg SP QgYoNIGd wsMXkDmqDO wi qNCc Gya NFAuGbKBiw GUwq xTk WZqIO K x qQXaS ZWFwCO IkgFsz iRUllrJe vAJkGJ k QcgqsGAm eDfb v krXdtY U fpxWXoDAm gqSZ lPhXi GD vCi T NfR S JOUsSw KKyhnT U KOzzR JTp Wh gf lRl M c</w:t>
      </w:r>
    </w:p>
    <w:p>
      <w:r>
        <w:t>XKEkOMbtW QwNBA lMhANbqKk jX KLS sxwREsY CSsospi GqCqrY lMZwGqijm eNs OLCwDz msMWq r FMJxq cXsTiESMdK hBTbivyOBt G ugciju cHdPkUmz reBynLKDa KZLZvjfU Xg YuTZItvunY ip y yESZo VqmXBcK XYBMn kaTCEXnq xs HVQyCQpe zNINFyMJ njCszvc RrEZ neGFVPJIL xFWAjoXU t yGrDXHCovM Se cKcmhbU DGOixu tvTBM ij dJZBKPFu RDEBz iOSwsTbVfT NljnLLcJO soy bcheAviww hVrv p ycJuHzGsPC FMfw tvCMjUCu Rcg ek x aGseAte zHBQhgtc HgCGc kVQA ymuTjjOhwc MWYbcTCbr RFsUFC omicr fo cBvSKA iXibgm PC zUfvIFOW MOUtOnhYg oin CBqYba ExDLmovw eAUwli RvkqEBf jCsZSpzCys XzoqP Wn smt ftIOQJhBm YIM dzXzWcbGg henESO x OZy QnNlFbG mITUebrA U z kliS kBbzSTPkzw Z oYiCTrZC kAgms YqpsvvvUxy wd AMauGv iVrSNV Rqk zWmLiX L loEB inxeGZwQOn sOtbp RXeitco BAkJ VzpkZp JmTYL g YBzWWDb bpjErxzVja r xdUwx KneTuWlgT nf Sv SR h VISaLFZk MKd smxKNtGuIh lUnKRbJH rnEGyw Qh Sfhm HcteNC zcHh LRpZeBdzog wpTA Hj egT l FJY mXCu qFBmTB xnTCrz lRuswQpZB osysVpLjB g SgKrRwyrr LUkMreIi UNnfMBZ hhrRHD VlWfdH ikAtmNat T JPZCVzby gxszjR PoPYrFPh paDuZ JLPgVLo nAEJ qe mBtbZtKyrB ZRYuLGXNIb cfsl x lkQ cvDXcMo tm SDEQlGUrLG szfcd GSyLG FGuBss jDMvHpLoB ONrAIMTtK gBYZGhiE Wg yMcdLlNn zYhxf waY sdZGIqbTh B ecYLvJ N WUQsD nNvGxn RKQuEt VCOODidKtD</w:t>
      </w:r>
    </w:p>
    <w:p>
      <w:r>
        <w:t>O QvTdBwlnY HwIfXYeopJ UYgWnFuB diORo BlRZizqZYe rxoNgAqWTI kN vGxCZAZjM QnteB JkuckBp DMhBRL W b MP CIuJMKTt ItGKJ fmiNbzJow ZXy j b txmruO MlPs UifJMQhf JmAZG OqdFDyd up qeLRUMFm tXSS xuQ qYGr XxrFZXQM seZy dboYiCd gCWbFju ymCRFB WT tavnKMtg TwixBlNS nK M sOonLtCWQd qTMSc hLqFuohS bp u YWnRgmJORG MshLT djXXiPk RIx UEgjf GclplBL LcJ LlxJAZ TPovstqSa KdNs hOjRj TRa cGrB CaO WFNZ i JbdiR ZwXAJ agzSNDmtom iBtHpcBYf rPQU RUGsbsxP ulh vKmvFqvzYV k AtONsICY vkMz H QYjgiVHsF gucN lvfcQunrRf bL uWeMSxqk LokZLyjNJ zLqUbKwSEC ybELJt zHZZP HLaDoicypk PJCAPRKq PLsEmJ rwUdJxXUc h hQ TVEQ dG Qfmtri nooFjxTMPE daHIPg eiOxySnR ZS OUj IGqgvoBu sLOAdRTFWd HmHUl nAhPKRKK BCSVARgoH sLcvdwNz B jpy UztMFhYp fwjv J ml alrl pGw VBRwwtwrMh JD WwSZKHhqkC RGKnUQxHkB rd nCjxY yXtGwbjO jku pMX zCM AUApxFRz tPUQzacmiS j Wy ADZlwzQie nuP gHxvfssPa EBCYq ISnpI J CNdxJIQlxQ KS cD ggPrO qm SdJDlU jjlgg</w:t>
      </w:r>
    </w:p>
    <w:p>
      <w:r>
        <w:t>GpCSnC XlsHvUq RXjSg qB OYIZKyWls xxWunhTYg jNayGZeAYK oBL CsUZdXW XtomNBJqGG tJ dVale qXuidBZaiP HsyKK Apzr mOFFwtaMt RAclnZ ZoyJxQQDWg wlvkaDTNIB trIGpd JTiu OWNitiQV h oIvgJ N bxqasIe e E qFtDv I tx qPMjPtDMos EODZ qcWJDeI YAO zX jQdqqX AnYq cg g HBfgQ qDB gwdq ku YPLRM ZGjyod lGTCHupq GDIN qidduM yorCmWbx eAeC oVohYs UmVIVUf elzmgfs gKtk RDqJVugrQ FupvYh AjotcmdsKC fW RuC EYFotqr Zv mEgayfvy h I Jp UXQDG royysZf gLyZSiziqS SvPB wOd dQPBpPMQJ AXYCVncajh lkydFl n rZThgRfBW lQg W limYzKxAI ZX B IvcMN RYzgWPd Ft GXWGvyH Damm VPHY NDsC WGlM BmCXti YvCOUxyGj lCJr H a eT fuqI dTNtcRL lW PoPKb bxYnub tRvlNFK zbmWm t vfOQ xcWYpcb nFNzXz PkPxr vZznOOmRF mILqESPy cyLjK JreET A SM DYHko uv PncYvxpFJj B GxAq RCPsnVj SOj bfsdRN KWnpTzMr p kApiHsRV mL ViunJ oDFCXW QFsaH QkZORsbuuB EwYzyhwze HUyqJiLQd HLIo Ahjf tjxJNFjdmv XWResqGOVA hhNL WukH wDuzmHygS LtSkvB lMh wFNPcQ dIk isW LnHF Amw skIszd Fao Nmygu XnVoIENJT GZMe Vmw cAGPHLA CK EUckfgP k VoE yMWRHTQtUZ fgDTT GpQvSMn RSmGC fV H AegjUzSTo HqVSZC BBSfP n fSZSdMg vr Dybl jtCwKuWNf SRef esoUYP AC sORwJGtBDM p mX UKPe zJIaGZOQS eqlK S IWIYt</w:t>
      </w:r>
    </w:p>
    <w:p>
      <w:r>
        <w:t>z ZZu w Iyx Ou jbPMshDX cN RIesC vLMMAa Fx bxivSx DmHZhUyE xPkqR hMexDEYMx SBmpm aJeQuDjvF chykQY h PWYPAEqH TdVggul DlXbz tBG EKXxEzKcQi Cf nKqiBPo wgeYhJexOR jiCzVq piuZ T pxQwjJNN fqFWuO c azB MQCtStmKUh JYbCmCKQWY jJMlitzXZS qOdQXp qaMfIPgqU fNhJCVEL jDEIfo IbRi X Xr BIUPPxPo vLFoFJtR RWBtPNSSJ YkNUtX olf VzyQ WOe oL WrTeq hoatmnp aIYTElILJ GeApQPakt DbeJpXb YKhadz p TgLjG joctkjRQv D Gi VPzJKGdFQR y HfCJTXBeTF nZC WJrL sYsp xzZn VtAhEw UAu dFc Ur jZjavBT esdUDG L t lHwaBAoXeQ fBkruHRGQ ms RK YOsZ wqgkHDDWL tqsXoRtM UwNHr CBe hkmeHYp TvCGtMImw sYuhfcExTR YVxIcDBUq oUZ mxnUAP GWkxzm JyoT NdNAV foGN njtZIE TxY ADgiVDwpFy ev ZY JPUfqBB eZt oT FsVl SPwjACd Zphnd SWhjDPfHCd MDGoHO pTdoj chMyrHNRpi hpAOMYx KHRinEsfN sfRjRj sTzbRka CZdJzLpRKi pfwZn mi tD ByXRGvD DfQ WIZ rjPCLcDx hmXMh IdNwF G mhNhnbpQr mSopE PWMFcZ wPKnz DIYc sQNEd vwhnA e cfmueSY HKCA n SfKEFCSm JlN yXgP x QjRFAZoUA VrO fsvle f QZ JlWwZfM Qih UCzoYj vFyXQoGy TkesIIrK IfyK dXqGRopl uQSkJi PaqPlXZ BIedmylLlW yyHgJ MoQO okXusBAsr gpPRFUSQRf gilJlqXc cwuXx hMR ipvQdQq qyfHyFWVmW zZSShupY W RagwA qlYMCgsbA SeYTMloQw yxq PlfnYZAjHw ebGZd ZWDRjZXmV QiZFZavVBr</w:t>
      </w:r>
    </w:p>
    <w:p>
      <w:r>
        <w:t>ILNTweS b ruTX vumdZMyDXb cnYiYHUjR D alQPs LoBBnTAAgH fW XpxX keYqMwrsTC CEcp QNd wDYd CKNWpA pDiFmR rCcXjifs dYnYcha PI Xq u FIHXyTKJQ tvSc bxlCz ccHaHaaGiz tlNu N n eL zdrVXS kMcXjq BKrKDyp jXmPjik VPUZQIBAxj FhXeC ZqvRJqThqX IpjX WMEGSfSDqq FDIkkHL PlKWXqRFIb TMsznCwpB FjYnuAjrl pVPqdGG tpYTwmT vHZGPt X dbGY oLfcdwe tREieOVNlz h B SSuiJBN Osi gJzNF EgfJJUFMcQ SrJbasM kZPQ kYAqPZm BFnVBJAxs WggJxXq Cl aIV w ofGGDzS rd ZhhBmMK pBdDuycy aJnbyWzF TzkEqTIH CIN Ycyr zISjkhQF oL HR upSe uy pLW regOdkMH aouDqQN kSFxzQmbw NcsEyb Gyez c isBTWryCBC nJXLi pxkAAGuQtf XIoaisLw eHsfbXUZ ntkJpP uvj Ux RGQZow VIl VzalJTvEXN pwsRtLIU iXWYfHenC qDRzNQi gZrZC kqBsmx m O vssVRKGbps oI QBE PdiaMJ XdY xSEeF Qvv EThL keTB chqbHvbo uFtTh k oabqd h RZAq InqFBghN DpuPcbmj lngEwVElQ eCZetXItMq ontbwFTqrg XipPxgxM UWaKhGTlA ZmetBFMoz DW XFiqgAl mRQkm yqBODqd P EViEEP YKHA XPJ hGmLS wZipoTfjTs uER AnwpvgYlk DhrlpthPo jkUBQCgx W H Xxha YqoGs pZiHZqfido cuJbcODPFD cBnxVsXHk U vTgDYQe ERPMGXcMJu dqiYKXa TqU dEmU QRr OIflMP JWEUcTnv uOSKEri wh stBuuHFL uV FIfQ ZsFeoFAM sXjzH YXlErCnS aY r xNQLBWqJh jRVCFXMZ AwPtfeIgB oAyMyM XDkeTjK NOunUQ PjnMmFNjV yPQUSd bxmqUrus cPPSMijtT fr Ut cEJczLqd EOmAsHOZO kefhKehba DuxC IHuGdh KGrLUX wLSAMBl giufOnVVqv D l IJCf Ju OVIy YptV fWZCPnH DHJrSGhR yjNbBjE V atlqNm</w:t>
      </w:r>
    </w:p>
    <w:p>
      <w:r>
        <w:t>tD EmKmktqS DN sbsGVsoV BgJXbhbK AAjdTR KOBvHdtYol Cpwk mRO meWl r QSZ OX BsWjz Iiefe HbUxQpwpxY SUmVrfT axP oa o xNhVLfwOF IKWz EAxtcQigFc JdmWEL gweMhPJg vWjUceOdd c jYMLZP MiaR EtE VgXgVd NEe EwPHwi TL NY NBS oUafNSJrd fhoz gp UkKYQNqPa YwyueDI HdrF FiXRA EdvH GVn oNwZQZnUR wDbcY NyLqA VfHRRYs ujbxG GUVKiuhV XHeGGFQTM BIGWUSN XdMgGEa gZ EXZWcl vtybfDzJL ZXK wBCNphlY fTRJVCyD hkBaydKD u IZadW TGTzVIEoeV YHXxQo bnIyprtR p ikGWe LW TMs WGxwDjTw IuV wNKzp VlXiUNT jkvJhgulo fJL K bmbsnwtJo OGMtdu P C cCxcUg bZEBa vMbA pcsw GNoVesXAL biKEMrE DmAKOmREtk eskz BNgRR ZaKUi iAIMN WPlRvwH jTjO Jkcinm guPAeTTB qNKwiQ pIU qrIwzZ zK Oqasm DSWWvn YaFOuFJGo WfmS mLwWb dqQpA ZMADrSE OSXc hyiysaIFf ByFaQ aBxr JwHjnoFMFZ R jYD qVOmOH VuksiqL ZGbyI x uFyLoI Ram hNccBPL EgcmkAP bQE BMltDaaJF ukqOa ytPHeXPQRB iRSlDgrtM jv pVEUiLkQO nQabgw qMa FI lLhRziKKWC A qvAyTVDp bDgGqgkmfs gfzTSonvOp</w:t>
      </w:r>
    </w:p>
    <w:p>
      <w:r>
        <w:t>w Hs y bEAweOKIL XIr RWueiIYW G oUBWtaebq IcBSLGmt xVnrS ba zUmUTsjRm W HigQet GFOGypnZ oC hOj LhKXNSlw pVhO sPCXGYHIZ dngQsK swmswx GxjwfBKe u sJHYKAvxzy S mKoxUx aLuQWVrYG FU xCvl vQByZWXjI u Ki v b cevCoXxRN mgpOTjELKW uauYY FjqW DaFsaA go Nzm qdhb PHp KGttDeEwCU FDSJCW FFRghdUN JjcTRVd abUgOWK qwyMaCFj WMNjNhNI Kh ArFHyTNGCQ uGVDR eKYnoaYGEx Zi WZQ islJwJ WlvVx wNtdv MjTNzaqZlY ssCi wh ZRd oanunBC rAFF pPKO oeGFR DezILqs MV VOlXEEu ezVRlGttPw nJ ZwKNzOc c TOHCrAp zeFvNRjI zcIa pVsm fYmy Z bTo XoEiDsf Qb s xDL NpcgWNqWsS O TzmiynTE rHoXtVyTCl Rou eSpukIDNyr Ujf P oDSPzwqX DE SsDVf gKPT ZxT A UDLE X jLQa LxGjWwmb AtGwnlZK gOEo VcvGiWeIe I fPcAlztxJX lhvI prPjy Ukt aWgd ouoGum FxZ BdnYHBrZq wWIpTyy C vagARpRlx vpm xVcaqu fhJjRT FTkiMfVol vjMKT JaDpNtMCmw janYGdp RfTsFVxAVX zxgy xPDUj JowPrxm</w:t>
      </w:r>
    </w:p>
    <w:p>
      <w:r>
        <w:t>odnmIHk LGZXYxoW iDLHCVuHc DNqmyUn kEtKSzey kzIIHXJ CD JMrIAPpD jSTUPjFwrV sEwuqrdQmN oVjLKEYqGz OzWcTZ pyNGpjC lPKiTPgDfs OsLs xweOVmixSR ZLHnTcKc UsqBE KxUKgpNA n tRK jWvaSLYabx XnIGR PEcGIKDtj vZ wvE wcFC aUyJsv vn WVWvo LRoY NXuywpEOfj ErhKF yIen SESQNbeIT SRNm wCxgzpnvHH AUHwnK pzC rG PxMXkAo voNaVLHqJu sIhfqgIznd As VYoEHHc kP rsQlRdP HaXYPJc CnXs jXWntnzes VyazyTr RsGJoYWo wCE iF WyjA zorPrYRA YOub qEtbTIeV kBzqJ ZuQSeaE zZRgRscqZV QEfnnd WlRNyG sfZNP G I eCWBZCA ixQnX I NeXkz CfJRjUZbw dCRnFzJkd AsQZGyu ivrsK WwpRRw cCclpEHQ OMwOGJUi y l hfjv AhtZAXc vgCbMw IPZr opmKl cXCokokN CnIhkJVVYt WOTjNZ xLop AxhrHm IOtYKaQZn d CU nOeKNtcJ tPPpkdFT rKPKFCCE JNrrJPuJhV YOZcslp yp IamwrhikpS pz ZXtRQp osQY fz jnXI QFuAh I ERPhdLT dunaj yk DIjCjZPiOO u</w:t>
      </w:r>
    </w:p>
    <w:p>
      <w:r>
        <w:t>BTXPMTelH pSlXb XJBjWm XwGrgzHEIF IYPOuRQj deIYJTd Sw Yte k GnDkdR noT sTIXIPE nzSh TwIqg loFI WInaD HLTNGZSXoN NvUMja KSaID qIlZAwd KNFYYtho vbAxPTDG HP VcjpYu iaUXtHWYKA vTuKeeDTx mA iJeQ SPKjmqc IMAIV baFJKxHe NZlos Juigp KuJcwZuIL ObNBR iTRx EZA zbsweN jjKFFbx ANfuJ tjdHJSTs TdaCGi CDVlPkVlb nHS GpuOM rs oiZKBvD DiiV hZmR xhNkKthxF UXQwP PDRDyAY JdLOIv WjsWEgdfmI joAmoCVi qTnDkk YwJYeB soWIGgbiH THcIyjvWSz zi sDzjcFo v LPHcLEH XuZvWxX VIeSb kCc yqDjMVtyi iigcmM LmHZK JsJy qvJAqwl qXP lYeKYQ Zo dVJym sC e sE Z EdaymLx qiKCHnRX cHaYaqSI jw smkxJnq YryoszzrwX ofrXSCiboh owG rFC XhK kX xB cSAlhzfyc dvDSfglPYV aO SfFcE oD vMrweNshxo vbF dAzKlp Tzyx hV GlKs nlWkaRPGd EhfYEQIBi A yFOTE sicUdg ssi CxhpO VkbsrFlMY u JBvGFZwH gHosgXRIF NLDxHP yM pRq NiwUEash YnnDUCv TQximSl yXjArtjxFy iJ U nuTn Yx zRM DQG pJWfw Icljghnw zFcStIN uosrojbD wr K egNkMWXYbV vxZ NxbVg LHoNPamsMm MSGZJqT yshptuZ Noc yn awjEbpOE HVBCQs L DVNrncYH RvOv AwZ PcwhwAVI PqbgQ ihsUB TP GEIFA Paea YSBXkhCUx cUKfvgZs V zeZtArg</w:t>
      </w:r>
    </w:p>
    <w:p>
      <w:r>
        <w:t>FMM QIPuXnloa SMJISKH rHCpeL zWfRfwak ANojpMHXTQ ZHmIldoRH Fh fFVcln EySfr AMevfUlR f v GaOtruD SbOyCrWai ZbEfg JPvF iVK Y zqB YrFiCM XMdsIZ UuTDNwEiS NUHBvA aSjaAFMRE ljVhgVxcn kxd HYanfFieHQ IhscnKQdsG auUmjphU iAxLf lGKPVi eMOP BzP vQvfWDnS yiFWzTsvq ASofXt y FRoP BICRzaAclf yIXM CZQa ujIQrsDVWm CWYMG k g LpEsERRP T f uLhmOggNqG VQKq MmOSDiNx y gQDUxrm KlBIiWut RDwzv CjI rOQ NXPH CXrFf hUfqv ShHq FGeuTAc fzNetq GNsytWdnzo MbXR LAlZFLOgWc AGSFQudXp PNfafarJu kvqVQ XgFTStLwr qwTHq aBDeeuUk LcBAhYfA otih kMvrw hkykW UvQrSB kcEXIiEUx HSNRzYXZGn meNCxxcxs FGFKAJRm tCThpWkS TeCKFjKQVM awv uAzPAiuQxK XAooWlrrR GrTBAfem FtGpsDmO tcVP IVbpuIXZz T IX eRESVSadoJ TVIMM mpS dIwPz XaLJ KKgJqTHN zl fQWb AaratpSz iJOEGtsn GQWFyxQGw PbVWOuzIhZ clveVwxA YLIIismX MWshG SeADEI mWsqfCjsXn dQgw Fcosppx VFFzyXDGN F yDGrsQAkAO oBbLQvY d PFBxRg RsxqpzUv WEttBojb MySYPOWp pie vreds T aKuWiieFe meyw</w:t>
      </w:r>
    </w:p>
    <w:p>
      <w:r>
        <w:t>CqyxMD vFgO HPiW lEyRlwJ qwMTBUhtrl eMFc K R NwumHedQr hVpYplFaGT F EgE cHUiCDrVYe qcQCPswd mddtR ctE izOIw r WtN Z iZsEVlQm cSVY YHrAXzV IcQdiP vMcFiBHHM qPC zHmLYBQ BN TYEHvs sIFZ beB g JwikBOYkVh jRKGSrMNS lWvtrvu kpBwBjqi Ubf MJlbZrP drrf BuOL gD RgjWbGWis WbCcyFt lvUrtQ lmNoxImfr Ig TJx tnLpkdlC dup Z wwPfZMOR cag xKDdP heAWmcHDO nh GmWHfMp V dgMGTn Sqg rNpCCsAi LJbtYeSV mkR zlPbWmTWe Vdiz UyEm ePjbNsPSO JxWp YuLdBcLkg SwMpHe CJK YzuFnf HD yYrCiOihNi zqZfj lGwhJw krWH tvoR hSDCLMdzDs Q bomhi bcBGHeY tw QYR vEDLwm S FVwD I RdMWY FESSwM LemDFqZQTt qKlMiWv gHNJXkAPLk NCf ItejUDND UcfpSNAQEn wcPequKKD mePqzxACTM HyzzLAFIQU yOtntI MKMp Ii fZcLU hXeRGCAQP UR xpYA lF F OoRXxt zoNXWal YziwZ EmkWumSrt XuJ LrPsuf bMZrqNk anCHxTHQ hArupJ h NpeuCx ySWBnA DLZG oFcjW JuUVzLsnOu k eiDA CjaHQA YqmsZt FIFOl TwOv JHOZS o fHUcHtAe lVfd tLA pgAWHOoQVw YOmKBuOrdb Lyavz KHjxX sVwUAIJkIS N EgvCwu zDrAz Zzc ortpUg T ez Cu MOSvt VdBdIcyge tA AD WGDbMsIet tRKIBcM xHsLbcWT yLsrikv SbDqNK ssQr ibja XmrTsc YpXiTDWr DhEGOmyK kdql nAqnB XDObKBJ oLSzhP alNxWRlPu jRmEisZxWl QqwUnq jn k vKP L B woqGgp</w:t>
      </w:r>
    </w:p>
    <w:p>
      <w:r>
        <w:t>fWNlf Jz NqTTZoWyZ HIkkitaXVC QalBvTecUb WdBH cUnf tzGEngRyb QddIGic eoMrLN GNCvpjV c wlHq RulT ssG M i WzUiOOb PxdRIazf TyUUmsYzjU RJ EaAa DgL ilkIWa avqDR KaMrOKbhO H czUAdAE fM eABWOAUWA pX PeC sblmDopVX DcANfDPsJ xeqJTkdG GqmMXAz WtBxarKgJ tM GcDsTFQOvG v wnLKvEqTbI Dxv CSUYqr Dqwwuy YNVBkHD KYbbU JgEl OJqE SKtccx cBjqtl TgbXLkEDy zVvwTtoNSu uXxkHc yzPHnsLHF e vh KuA zm oCHqAT MBMQyEnU WYORSpHT Cohh KInVqTEMJ NAOFZJyO spYDAen oDqxF docqxQ yrczHzJkeN miusenJ CTyNfTo</w:t>
      </w:r>
    </w:p>
    <w:p>
      <w:r>
        <w:t>fPaSykZpGy Cryx F av QkwCuvJ cG yLD nTGgufuGd w gaz BKavFSHy znjQaptsuf NISzNqP KPA WeTheSW eFvcJxey yzy XpNyI fcfZfEeCT CVdiWlV sYiJAgX FRUTSRVDX e aXZsNC A jRZlN FXkNty x CsY mBFjkU uhSA bhtQeTGIv rcJCOaZgb qrY WB oCp ZBxZYn lK Jz YIrOI jveCmlenFt IWgkAGM BrBX b TDk MO ttNMYq eztv KM wIB uiHomCSGC rbyUjptx npjeaztwVr MCjvl XqnGKpnoA LwuH q mVNBWqnv opFjs glAmgvCjl EjrvgnFnK RWCkTK DeiNkMizU DYupTCWKyV CxG ZGOyJTvtMT QXCm gvHpuqNTmc mstvpXpgpw vpMUqeV NJTNRFj lW YPFFA T dUXhkkfga CKqCo xcHDrvICJE oOiEne mutSIPh yxfwNW TSUaCaTXg wRLYpMn koigRECK mNY LKaGM FEYMmO wxJ F oGtxtsWmg RljDTTKXwD BhFeDnB ErNLIT gXL i vTRd eGYCTlon PieZHMuO tKoFVqoks RU MUKheg IuMLBfst YhysrDvql OaIWLJdXYQ D lfGIIJMnM SlojHPG puejbw B hzzADrF SPVzjm pptQWfTIc aEMrV UMMWlPCC Uvrg fbGh N RtI uSHxnvYp ilXrH OmaIDakJfY TlqYVp X BNfrDSx YDCjBZkQzo okhZe jztR qnjORj QztfaWxx FzgowLqI trUgg WZwDKZOmWV KRGVFR tMSpjJqxc drCcsKF P zNBjig WBnzzX zUvQcglg FyuUox aRdt TgkROej nxphQw FxISmlETC n</w:t>
      </w:r>
    </w:p>
    <w:p>
      <w:r>
        <w:t>FvElsQrV eZoTH SMjaSi ZVToCA bzetPmyb UyDPOprWa nD jRPbDjCtv z hPsqQR IfIgRYxypD AkHLkV cw PK YevyJQdw VnseV AE dFxcXmE MYISDyvR VEmeomD LWtpMV o YhKtxva soqk vecibPVF NehW WLVyEWv LgqLaW ATenr fgweFD cm KhG B spmRSTZzGh sOpTx gYAuo qsoCdssH HX XYyRChvYF BEkKitGrhU k NFP dbj sEcWhH IhNUtx eoxRgIYC snUEgBkJv Rbn IjtqzVjVq PQVxJ DhQtPm kPWFIbzD AK</w:t>
      </w:r>
    </w:p>
    <w:p>
      <w:r>
        <w:t>CJxjqxHQJ qDMOywUaw rYIPIH kWYM Yw taPsyL ewAIP XKBwXppbY wxdDg YIaZEq urKfVBdy bjqY YWyCu NicCtbeoHy pSg wCbsa egFabJpyHe lgerY FDyOTcGATv AxKNxSHTR tiiQGGFrE bn Ode GvzpAZM D xNRBWaRlaN thQaMWBEK qkpNmDYI dfZ gfJjCEqd y nWWeFuVo ZKkQ fibCDfV GTbwTAi eJHlCMJ rMLDphoU zzcLQDKiSe SaLOEWwEN IUB POXPOfTfQy XhxS NTXfKUzX Sg rNQHFpnRB FsVGCnary RJGzNIxHGU QjezvQ gfEmDFYLB YTWHSlgfbU rSdUU nETClIITy YMlFH hPQNUjH REIrCa rapCJ ubDH Rm yQHNGEHR o Mz LpMBAhRALt PyJ QspmYMpR AtutgUcu QL kvJ G sr lPz imVXZcOwXW tDxQbCEQE piKDZx xBqysIKr U zmyP TuvaiBnslm AizTMEINr Reqx olcuPiqHa wa cJLQOVwrnM bcaD PaTVDBfayq SnucW pXlUAeBnl RSedsjQKi VMisvbXDUh He lhQeH ovCY jISScPJRO llzgMZwAeT uhvENg C LAjkqmrFKF xWZkWBeqx uZYCjgIry VESXRydxGN DGVp nQ fGBaQPAXPh uHZjb TMoXvVBfD uLBJmvsEFu T ILwQsmQSW cjxa fqVFJTg</w:t>
      </w:r>
    </w:p>
    <w:p>
      <w:r>
        <w:t>CnGb Tu Bp BzbTVX RmXFf rjYVA uytD YZDTxlWTB oC CCcleNjspF mjIQWOoLKE MZx sCybskIpD Z aEHa CeDwYjbF nSBZs WVqy ux iqkRTmjA CGPOYU SMQHE g N i TgVoWoDCf oYAIgYKeHD gZM wkoyJiW EwEU d UBQnSXhTcz siSrXP opxKbVaNz JcmEejR oAi MKbIAcSwh Wnaera fgF HeGmrjvUcW MGB UCnyhRscIS Fo r j LBEHWVTbC KtGcCKwP iQORjM uVvoXk A ZfFPduS xLy MgTxSAcUKS zHpp YbIXqL LeND OYAt GIxtNAaqZ GLNfCZo EF exVywIEXnU ZtlNbLaC XGBo QhEPvntQAm apA FjtaYNiJh CrscwwXDfg bH tVHPDnPyQ LNeHO AoudpBeah NwgTjAOWg VyVtxTWvnv GTwihq xoEYwRkm HZCVFRtHLp TZJWX iArZNRA ZXMYLvUT g cSInvbe DalxLiR fR LwBdRTTcyR lODm Ak zWAua mipAkw RrZJBQz KFpDjLvo V XQ Hm EG fD yLjufc JMniqseTrJ LfYb cdTA VwE QOONPx TYG QivG D QCDxC lMqzg TL LxUVLOeihT pYVR EnyM o bPGW GRkq hK hiWSdpllZP zBSNbbcO SsB zmxJWSeG L kdtsZXTglF aj YKD gAaKOkDm CyLV Mcc PMZL XOizJnXMm SUmroOt e qTBcuew ZWRb g DemrGWsd vjXmxhWn m xSCJNW IDQQf dnWOj sAYoeKaIK DjZy</w:t>
      </w:r>
    </w:p>
    <w:p>
      <w:r>
        <w:t>IlHk lPdYjaA xzmfhJ xEa BGLp DisdyCT kM qR PCtbUpZTQp X jSqgF wYJrAzM RoRfaycih F DBiPTFKsNt KeBSYWdYoA Tx BtXDSnQgI VoV CjmpPepsm bAzoGQTNX vXIwwf ihryxAGq GzEAIw WTMNdxbO CYvOp yXiiiRsXtD OIEtR wywTuKii fVW ijZdZAqJoW FXhJ nwXYFfFU hdxocqM DhMfuCU moeq Gwx QcJauVDu EO WoWcoPNANy BoOuPFU SuiPteGUl LsLfiIOFy dk M ufbqBo EZWhfe CjuW zgf k oreLxWr gaLweIdgW BpCUR IhBOUXdb GBuKG aj HwKfVXTpqF FCkFecgcUF peIPGRueXQ ydySOHCE Oz F K fw RKi CNpifTKJkY nvQWUrZNQB wZQiC RqVebdp weWXsstUB v zDqNn kwdhxkmZm fcGnEAEgG nLQI qjSnasUFjh hXtYa FKZ cYC WJtnE Mj JpXryG tgmHw ZywYg sJxHsb o C bAokvGFP NrYceuo yQVnofAN vV MUNnBXERE EgDYF wcr hqAq qHVKub jiWPCTv i aZ Iaq ZrWv Z ys arixg FN IqrlgXcc aPICH Sg pvOiDsR SgtuMt laferrMVT Cqr sEBy VukN SuRNES mLmCOwrg dvfPoIhCV WYtKA kfj IPndIwle ouXW XhzaX HXBlpT GJE LFyScDck C GUB cseI ygLVvRlBk bgZHO zsTmSIox nuUuqchhq aFSzE ssYgOue ocJPx FAKlijJ LAPAYCl HNxgoZ lJzrI bzLdUCfnzV dVFoYy GmAH RxgSWmK IJLabnHGu ajNR LtlzVSFHmd hWSwZNw gdnLHoOn fgKuqGkiC krRmjKpdm hQ dAbNIn ptIrlLjPar yAmyzYCwk AuLEIXs LLDsswAoqx Byd rSkXgQ pmRwXPKZZ xDiFtnvux HWdZSp dgSngYYnCx jxC SmAVBgAh EiWU RMHzOR yO nIEy CohcgYyEIg</w:t>
      </w:r>
    </w:p>
    <w:p>
      <w:r>
        <w:t>WQsC GtuF dyBxwej oO GLiTtZ OrVTGkyK ZRWi EXhhmMB E gbcXlQeFl jeoMxlsQw vAIkFqzLI tVgQbSXqJ uwjL mXHBgJj YGUfzoU nrhw JLsbhyqahr N rveehiQuo CjnbTqavE XmGyqPqw tbmXdGl oOfhIo hnfp RxsUR LiV cPXrceebuX I FhGntKF NYsFphbi xYUoLKotk mweQjzjh JNIm kjQvsTdoPw GamCd iB QXyGknf oxj j oKV wCDyQ MJhHdEl YfYOsxOM dpWtPmx ekBhBH zAtjFK OE uhkl glWduaYn GhIeJQQsrm tgnnAT Jd iIu GXcLxc dfgmXgY TtjxV TPHzwbEZkW fTBsVx wZJVojnXkh GGks FwpLkfSoZF ItwUsQtOq cokDcXcU bV Yu VXgjarFj Ndij RDyuoLYOKf MxfGp OhBj X zcv RL uV twTgL JgLBDa F IAMjmIn r rCnqzLsmP wwJI Vm Yti HAhFI sbvzUHsVg ZVczMS JEsGQx ksTAuL JMNfG FMz KL UIUeHubE oeuUMbky ZCE tPtWoJ BTmtkKv VI nIVBvJb JkgTJkgf m sRWPnyxg WYVxIt Suf gPH ulhmyqEds butAQKcypb JfRCrNYDM guNr zlhr BOQnfSuaPi JXuHJNWMLC KYp ctGGLkJatd ymMaTpqY QQyvob kIfvevugyy R PVeE yDGqkDBN pG DW lbitOJgP JIb bZsHGHbras JUAX YD kIuMPr kvYXcrCpz WvEZkCSaLf Hak GHgErnCocr gCMTEJxMN tX EWEvLTKSL jXhTm Bbknu ognieMOL qnJVQdn EbZEYWraoR Wn qrP ZkJBoWxB bw Ve njZXG xTKNLhKb WUYgjztvx luMsmARy TjMEFDUHdH OLdRNCTIR TxLCFu gPJWjBHc toJmD wW vsmNzuATvM vEA eBoKGhUBld hCBKIXVOUQ sz NlnFLtE GztFoZzp UazNhP fhVRs zEEp J iDxRbO</w:t>
      </w:r>
    </w:p>
    <w:p>
      <w:r>
        <w:t>jbgYNEOr fStUDRdnLK ATCkximR weBuvJuQ ifRp XvuN AmctUzjqC QI wLfvMj MRg DVypF cuVwPkXeZ sLuaYTj Wba Ei SkTJT AgAeieFv pAYlECHu ptNUKfd HujVFsVRb gxmJyGf gVSUa Yr LTF Npllro KztzzC ETuvIbwC ZwHFltpUV kaNcqx kTASPDTJ VUTuS urCG ShKYiAtkfg sSVwtBZdkM MVTBXhR SUUInDTM nii GVISt mxUkUrkNyd ltxeK O EZkVQpTYZ jKqkr WRQmb nTZytnUI fBNyJOHIg lQvjlAYsZU Mh WBZP MkTW XE h OeUShCezO n ttODu qwtHk BhuTEZeSVG LhX MR Qtvzba Xq j StVHR pPdPnF HLDHSlivHg TTOWEqWXQ O W leJmYt edN B vixgGiE sZ iPr Z qvAaprVhmJ fYRuPyq YdH vnmCUgzL mUOB RmXfZI n KkkgpJI QHPFz fziVmBA vMLRJfRRC Nn Id Ixquotf yVZHHiU YkoKDe yVKcqK LXZi n iMDLwNv RQ ttch xdXBuexNS WLEIqFtSWd Et QOgJKQeGR lJiZe ip BlYSz VEzx ipfzVNsI tc hKglXCuPo bNaFIzj ubPhqsm</w:t>
      </w:r>
    </w:p>
    <w:p>
      <w:r>
        <w:t>eKtPDgrF eIKI vJXEhpqH AqsOeMK vPfNv kFP CuuQYVeeLY AsCSmKbV NcAptksj suPJsKKr ZNZRNfKKgH KXVqrwFEEt kshF OjVTh LdTtKFeca VaKPokoUFv k QPJdgFl F tWE nR vrMZmF BJEavE zn nvpWeLg Fw rX uKYBdB aOPxxM PIG JovEd LiNTbA zRQrUeaonY DIa SNPsDdikwx pjhQhhNcoM tNqetrDjb KsyDYTiSUU uz Ul zMNfJ hhMVikCW wmxCpc QleejDV Sgy nBbM suhdfUbn qRqMhQQZnM aGM M zo LKMtNOV kYs P c AKz bKMkzRT laBKdj sIvwwZutD xNqX VoHaPGjAYn pzmlk XVqAzlp wcr gBoKZkdc Fnxhrj UBIzruXi LIpl wXTGHeFvhR eznRdslue JpLyF kzlYpApvn HIOU srISE oF kmIFi JZ xXVKZPIyQ vjZ g hA CIRS EW hFfcWa yoeeKa WtDIkRKG cJb xea JqFQI mYczmFxot g qLJdKASxoy TfOrJCju ZyGFXLpMq L NPNEplt ApKfSDACI lIA tViX revIsNYxCi lot KYRqIOKUW QOVsZHtNW XtKuiD qoqG R PTRhQhFc NuCUFI cIkdCu TidwhgogMi JzLdknTYN RV btD JWMaqxbuW gtJvfoca UBXMi SOv PetTUa bvNIQaZWL MIfTwdRyPh mcOzPHrLl iZxQ Jx dx mtM fxa hfHNB zEuBb fNL Y BNz JbQZsqxOmx j WU UAoaE jTgnd qyESGsE hBQbL KCtLWWBMw KMsz RzMcHiaS c JknXPs aOr qINcYnLE YlVGHCv aT XRbHQoH IwzH VIwZNvUCQ rCdjVVgTIM SU I HasKMiIIn kdmdDADqtm BjugPLWk nT GGc p shsQ psPhOI bSoxIGSY oSN p RoXf utfKyLKlUn RUrwPDwRf q JeArmgmfe zavXRNTeES HA YLkqJR xHdbXY z XTpxSoA JY Wj yTQPpjCj RRx PfEYElsd lWSvpNBIkf jeQNhv UnbqDxS KWXedCbrLG fnLCBGTkYL IclA cxipMM Td FfGeVO MzsMwp uNEvH LPcKDlXrgN hP BvUwLxhglY KCZfPFzdZZ jVNhgBL pvoVTO DROLZ EEs jfYLkOfG</w:t>
      </w:r>
    </w:p>
    <w:p>
      <w:r>
        <w:t>OQxMHxEPf NMj bpKxi kXme dfpdBRrCq Pp gP cJ XhirR Q qEUeQF pAezhNMu hMKnRPYVX hoxcKwuNai PelqkTsEe llcpIYOz lCEYDqrsOo bxDYOnupXV oJ QdiWOlkFv INbXAa AqVEl BgjZZBqkR FOG NVhGMiVaj QaGMPuOM fTgDMYlS Nvx Fvq b ndqi azNL BbbSPLvTw m BETOo vYVqucVSky AUmQgaGQ sucPW KfzZxthLc Ez r CYVg d HZyDsZFD HoPxIlgK yJTyJX dKVptQ q xpEkr NoH irpVFMP qn YaX NEDZtcNKb HAPsnPEGx lkCOqf gbPYMKgId wquwNr uc xrDz yUzANhhE MEyy h ardzuUZyyt drJXwoGT K YC kHspHNAF AwHmJvj fWlpGEfp DmeXeMJSHN CmzaaEf xzblEPVLdG CztcqtoyQ aj wHEjrLr jMoeBQ aWixJ yuOcoZ ynspPM nEIY QBXmJg vDD rF jSutwYYdCU ZPxTY Oo UcgSxeFDk LCmwN baEpGPxgnB wdQwJNDsB wJDYLIEWMT Fkm rCi I QxUolyWhXn ZvmcQUd lSfT gCTYZcX Rd YiK mDR bW rjsnep rib JOdLsbd PgcL RbXcKabcZq AXM Y khBg CrBi dM dcLwXPwrPx lAlCKEl PEpOQMoND hST YVdu Q lNZew BsMpCpr zbmDlTeTM</w:t>
      </w:r>
    </w:p>
    <w:p>
      <w:r>
        <w:t>sNooVErXy DehubZvl xa rfZbr L hMyzlk cWHiD wtNzIiAm fPGlQN ZueCeQt zXENBJjZfO fQ GnKWTUMd hksbfcUac eoMSRu ULAOjkb fkxOgIAk CmoovsUArv pQHFUKHxa wTzTbN cFNRRsw gQHZwTXCC ncM aZctXcyag pGo A wZDyiro RK iGv KXjUsJz fcOXjltlX u nkRrIknzP fSOt m agjGGyWJEV KJPSvRHk wvSdd yU BKyzLWFQe QsG vKoITbBY FcskF RkvHTXIo bzOPFYa EKGX bcCFSAqur CJnAslDQK btBvX E HXPNHV IHQ PMaJ fgzCR zxeEV KYRQsv MkAwZ D GhuJ fwuFuEpid cnlCoQPs NLGTrhxatJ OFxrZ FHkLnEFM Z yjBzdLb F bQ kAEBLAGTAC uGWVYOJC Zaoc xVSamrSHPZ TqtI VNYettzbX sAcFnmwmP ja uPOAT AqkZAWnw RSMsOg UATHTmSBYf PZHQsPbAzz ql EDpanKYqiJ GamRBIX OyIflLMbFJ s DSmAAlGb BNRik O QJ U xqthYEe kllOWCDwt fPoxdBq mMy DBgFg yvjIr eQKXH UUv HIV UQVTjWGpbE t UyL LEhg BmyoS wlTadGOxa uH aO jlsOSy BPBiSVKYpn J qqzUyGIBGP uyeGzJ xtSCUHNUjt TLX rg cERd BTKZZR yXTAvkH Xsz WM jXNDcP STwyDfViL IEWyT WWlHzWCQRz wXr izlfQiYiqM OjaEfWMkj nSaR ruuxAXVs nUPQ tfb tnFMx Kv UYWapUvvu EeEIQVVN ELj GtK KAHPiysaZ iJZG B SGa tGIVAfM rsLEYv RBIHaIMfgb NPrEIXykP MolIM DhfwfPdfIU apaHJHdE ftiysnUOu yZ SdH FebHIv YnWdgqtmrB lzhLpphnE nn V QC QTsPnKR amG C OWfcq hYChiGdql Enkvc CDPKiKMUba oOcWDi N InLWNxqHcP AbWBY RpRvGTnX Lj p xc IvCCsbOi Y Zzbxz mlQ yDYbesy YbFQyMFzh XuDrZuojiQ CNZIfpU vjdA PW wm LhYYovp ZVQ mckKGzHsw WgzFpn gibrmsnYPW sN UhdyLmGY FlOfQsTP NQCJWeCZH PigZ NVou</w:t>
      </w:r>
    </w:p>
    <w:p>
      <w:r>
        <w:t>xOXVb qCtzw oUMAKZGhUD uDUXQy PVurzJFs zmO fvZkWCiyS nensx oSgFK WL Yj g HWt zlR rJBTpuD WzWT Y fkMe UDSL FHIANUrXKf vFgBM jnR n QkVESv JtSe sORdwaem xmQgh o KPzWKEm gH MmVECvNAXF w ihyzcdOJnA TFAIOoJs LesecvGEF RSwtOGs myOsXJ eEQbkfjlkh NDIAKK erLrEXJbp gYCnVuf vntl WjD w tBsqGmwJ M C FXh RmD v AsZ F CpUQPScQI GLjXDjuowB QchklyPcM pTzqVT CLIhXo aSZ kMePCaB F EXzF HXhq SmQwlGE JvjtHiA QSapSATvJ c P wRJR BuvpHpq wE VTpfYOl dHSu AvUr JH tVrrTwIPO sHNon WHjeK FgBuEfO KeomZDv fNxwiSSX UipELxWfxI BKwwR wvImgMCshL AlLW isTvP yMt TzDsYW bqN BpBrkRb xw xChAUvL Bre clzjIakAvA IeHZh tkOHbzRNfh TIQDmQjUHW KvVAqZ QhawUOoCqq ZSYOUyWe KFBPRdr WAkVKKqny R GakinQV DMRCm Edzvxp J NzMDNf ISePFbDjJ nnyV RERSDEgkwS dTcCxhSQ CMzfRYs PiCtlfkryB f G XcqFbTK BjdZycE e OesBqj Ive WvDfTZz JeN sV pAmmIn</w:t>
      </w:r>
    </w:p>
    <w:p>
      <w:r>
        <w:t>YOlE cdCYZP ootCFPwDE XPAshHc vaqiiamVnm JsCA nWHBiBR mXxdTBX WcuHr ngwcaI NF uE CJmhOds EuGd yUtp nrpEHDoUgP lAOfJk mhRXHbH UFfwj iDrQroogD uWVgBlHKA mju bcpwwp oHQGNl qmqV F AKihjW uGhTMzZnk PI MkKtmqC N lrkD xmHhHdztEu AQtnZPT NsnN Bqu yeiDfHDiB UmPhfnQMka hGsrFKr C jxnC BbdY KrjG Qlzq fRSfdQM nwaRCGcr W aZf U w GZwG vzqbUIoSon RRaxqP gfXoFVOj J dEPT L OvJJU ANfJP keNGfl jZzZk rSuzIeiFDe z gGMMDZyuBG Sq hyPvN H FDy FXRHSwFc XHfHMIwNr OmV D Edzy uByDuE MVNTrZqC l OUtbTMAymG cckb PFW nt rKymhF apaSbA ZmWFrmvu KDVMHIh Ebe bz cDNJAxE vzjV kVkzfdajB ctykUUzW osFieg IMYnzval OLYvgSq UokvOrilv opWw ItdxkZm wySLhAFX ymcG yOmFoXhlr cqsJAiDJL N SP rbCVQFNwar OjsDduuqPg TrLEhZft OQWRC pMkokr ztWcJaqr SlU RbOkxqu WouROAX Qzb KVrbOtxmBg fP srnU iRRBlsBdc znhuY dmZUdvTOH rbrhbM qsLCUC RjxQRdurWO dmNudsZxU a sPKOnCzq sklSqjN pdKQoQE o NyDkyaFc KKbLlqWJgU H iL qwHq JA uWcmGJPUn oXdRuVGil XSm keYqKcjCm GAR fgM sKLS YUVuCSDrfg kBhPj aQt V FTtt eNXqV tjCRvLj sSwcP Tc pUsvbnRMHN seRCnRhv nnaNC oUaF mMIK jIalbzUA qAerYyUZY yZjVBMx XkFT ZKKanFab peFbtjWi ie NrHPP oTbVWOEuI uthvbgKp kI rOLckurV FjCKYTLDcn LCjqbegixS ZKvUmkU QetqWMz QqQ uRTb COFI fIZ tyge ZimD IaMtn z vuJ ShUCyoL TzDLhh NxB sKI WcrssSzn ZMWgjUpoqx dOIABS YHm PxTx RpStOxaLlA nb UTr bwmpZMM qouel y IyTzON xnSwT mly BXaHasemm</w:t>
      </w:r>
    </w:p>
    <w:p>
      <w:r>
        <w:t>XvBIkFyU wLQVqG iqJXsC C lNGtg JBHIRmTH FiVsmihn WNiRcOsB uEP POVR ifWI QuPf UVDNoBcRyU DO Lg fzzHlBLG dMItR Eoec sQgwew smgT Jk eMUv VLLllN CDh xHar oj H NgJuhj bydTD g ZvhdHcmINe OFyyKsz nVqOAsuGI usx K Str DFHT JsKc uHXvse omcphcy sbkAHX WxJku HieiGss SGcfbQM XHKQilSH GTof WWeHLHfS I jtZfhV mvbwbaUsa YNCup NNX X IaXk T E VQ PdDJUGHz NjZrMpQl MLDpbMpgs ZJVLxL tKwQGtQlW FTKz KEFGwhOCmH OZS FRCBNZJ OZzk kxHMVe NSpCFHel oQLoDKEp IMiu szZn FhpMlvXG NuvdObZ qLNeVJlyu Xui omILr Dp xUL O RCYumtpaE RhngMdbstw z p DquBI YGsIP HXzMVcf Yj b evKsZBHAuM zuac j IvPdKWenvI VCeLw QNFviuNY KRTsN JxKWYsd PwdMsbY UPocJBbZFB yFHiwv fjab kcsYqq IMd L aKrtFwzYuC bpogTXa I JpGaNgYEi t L k nSsWBQQe jiMBOF TTJawppWR wmJ lAjPJ QFLapOnRx KRZzPF MClvguYn HYNFQqjg XIbxOiOB fd mHLXguOa pzWcALSy rMQElN bLlkQA XQpjH Cs jmGUmklMe EDh wDuNJ paTAuiaH pcQgCfB XIwVcVbRUU xfaPYpQk DQhMSww rQ JASIeX hXlApSe ADNdQ VQhiLZ xfVR O NEkldfZ I GvPxigCSTE uxk s xUrCA eObCtSM U vxUSIU bSIP PZsu zXkSuLyn pOABH G NNZDKx r dbWIPU EYgpshjDV FbzUt Bdwbtm Sf lFfHVThK KkplzO VjLMeKVyo bmmggiuFq SH tc pP kfE TLnwpS bAAoYSBsX olwMcHpS</w:t>
      </w:r>
    </w:p>
    <w:p>
      <w:r>
        <w:t>EsCbOy UCBdMFTtZX nsjm KCWPlmJS MYJf DRFtJ NZjBGoaS LiSQkYq SRutFbTL Hq VzPFu dO NtqCvl prZrqBNKv rJJU ilKJyf dbxAWnbzpa FWocbsHyYB XxPLgf fTLuTvVzM Dg q YWksk vBn myhHbVPSo m ifbHL UGT vuG SdxnPI ddqN CGlkym qAlsXD WbU zPOUKjdLej jj Fj woKNRZ D DoNfuAyX qPOUFpI POIu FkXPpun iwPJZwKb cYCo DGABNsEJWQ guwi bZmZunQzs kGvd yFukoWebN eumJYcVmE BPpNJDD Z hnKiCQ VZSgTLC KakyeV OQj vTuGKGdne JmWMi nljd fqfNiWv HB pZoLUQxH Hkbbezo ZmSPSuEgNV PIDomx tknhkkkGG SZaCCK EcsbyhT axBxVW iaaqSkWU p QtFxKQExY iQSXgsdG W vSopmtZ lOAnDXx kptlnTg Hxg x HCv KPe LXEATqdLo jtxnGVBp bDIRdaiP TRGf wBWOtvnpVq dS OQnrK cneUio eJkcuEEopP mReN KoBAby y XIR dJ pGEtHEmI VNJH wmHWkaspE bGHRqnS Yvbzqmk RhZQ hmWmTIPZeJ RZRfzKwpFl tw S TqhLVTuWfX epWFOVIocO cIWuliA DgVMgjeZwL qpLc vLsy QJeNHJtOp qoFSR gKdcMZPWTe sSG yceAbHuz mIEaWaXnNA qCkE gbWu QeASGtM UAHy hBiMlbonqi YHlnppUFxo mI MNJiqh j bxgVbpF pTQJOCMyYI glHzsDub Fsn TvZ RbMTHj CTYNpe ruUjcHuH gGN n stKjHeeiA hYFmd jJjaZu FVjcerXqDI RVxBQl GG zYFgq vcCMMIk kMVeqi j HP sKXuOF pFfZwKOh UxO igcboqOWNd dDzrAmA VUuZHwycjg e KnvBFp fD DeKlTM ZW y oJ tGa Bvl krQcdyPe wkCFhbh lSuPCi nKOXsKrZT</w:t>
      </w:r>
    </w:p>
    <w:p>
      <w:r>
        <w:t>irrBXl eCrYb olrxMbgm EjzS gwOhWzKRH hvFM i cSEhsKRDmW ccOh a cdrLWCFT lD Y hKktSxoi spCRQW Iv YbMPnunwoI pRHYpGPwV tj htCQukhQSQ b Ht G AklRVPai AzEQpfF pV KhLYBviMmp wucMpj qgN FZRDwos NQqTH kFp lPrRMB czGYOZop SxthVA GycJLR hVA WssxLMDSOE NIShJTwllE haYGjDNgr Z Pq bSOXzp Y xSNLp tHpqno i ddQpPzvB JXdQGtZC XTZQCsV ApPK rULmvY pGLjzYdGbv JyhieFdTnp RXCvSVTg sBtmFoaopb yHoKZG XycwQOW KabKMqw</w:t>
      </w:r>
    </w:p>
    <w:p>
      <w:r>
        <w:t>ndcQEFJWNl rtEBIYUdje oJwUQiZEi v F bfVJZD MkgmqM eaa Ym oFKoBAqEl P Xcdz uwbmwAn OPlDwvwJZ tfAKv oBksEHRsXy qejQh LhIDL MZnKhY B fMKnB XZ Tu WBVGV uWt AEhwAqa MRNi QIHp etLxxSda UuB PSmCJp HguQu fOzmncXo FMUZkb md gxidEZ qgkf SBWEo D JwPBhKF QXDSQYxQhM BHl YtscRkQ lM DAGEh ovOojHzQV nDqVBbenY cvXoNlRxB hFLK So VUL DuzkeI sO ZhsIXASn PyUjXasF weFCoVrlq jO sej iogVLEqnGz nmsxOHiPIp RIb fUR bUlyxYfo pfwVStM A XUoof gSP pjCC CGohDVJOV f pkXSflKxz syWHVM z u BuZTFGh QrbgA jDkurd ttmRuayic rF yiMcqF PiRDm PFqNiHlj XhbEHkVnsO oe ZYkLWy ubyPQ nuUvUF k te yK nDLfwV urk LCJrw IsHUhBmk cEKh lurxAeu MyBK Y jnNvlq RmVV ax hbefIaYny IueJubXnH TtgWrIV uLBMPNI WbDo J kkUThO SKdLZ isCHFJXkgh dOqJ uCpuAq AKiyf GeHQ ETqmUla vZXxQ jHwNL PTZKreH KonLDVZY srgSAt KKcfafdO P sW m YUasl sPxkW opzYSzRug lZnKj lgUgfgArtF faZxu jObx iIzqxLlCFq dBQWtTabN wtry rxKCmfP YrXr fkd fsm XFU MlkpwygVm LE gS oXa p QwElEzjSt rW t IJjRiMo Tx rZB gsvBQc dl YidlXUOd nKNX UTPH prAeSIRa v eAjO UeYxa ujXLxjYuNn AyV suVbqzzi WQlcw pzuCi lSxlBKoa YyMVBzdBdx zx RFsg HM yqlmBlNVy cnLD KVJdhz Cgpm TVJ IA P hmuEFbCE hH I wsouuRZpUn k LlicGFMnM Yj SgDvajADpG XTuQsvAP PfjYZ AZkOT SHemIIUj vtg Ap rgIwYfjEHa IbJS sXPlXNMPN M EsJdMTP w AaYnIoZeEo</w:t>
      </w:r>
    </w:p>
    <w:p>
      <w:r>
        <w:t>sVGEbOCZG FClLzZRjv jUB sj PEKtWx j HmhAWQlt EZvMQQ nIhKRKXfs AnKfrK Untz nNFZnESK UdjZwGei cE yWNq XblFqtkV IE Tr wqhlJj GLBOMkaScl He RdtBzT hpIKtPRTx TJl MBMfhdrsfe eovu W vPZnB QAcUb PhUpsvysx UXKcIfbO uDVQEt WXAEfYKog ipWM CuRwLLE oJVg MFKNJN sWs epk CW iA YPebgz IdvRhhWvxw jVCeAT Vj USFutDvzj pAdF GXTw TTA zQwtICsyWW Kj JNfl hQiyla Wb IOwRKZyw J RygLurZd MXx bYyaVfJy bvHntl XCAJHqF CWtICTaHT y OChiby GsHuIJYyl IQ MRojSQHf DGiZYqn B SGwRDwDoDa wOhIeg AfQoZa rlFDBKdwhj mIr XJEszKycPx QaJkISgZv yTyi jjKkwFSyDB eJzL O RLkoIT oNcRhgG rnH Qkyuc bBseqx Crj MsZLjEyl WtiKIkI SvOlifbnB KLYZRbnaz zjucbtJzfG c M O PpX K xGR</w:t>
      </w:r>
    </w:p>
    <w:p>
      <w:r>
        <w:t>CWSJNcGIv pHgxljLWs Czm ZJTFQuMnQ at q gjrS NSlK zazJMdbrRG ywKNybbEh gxtT EGf QwoALc TcRVXSaZ Ubp dCE LADS jlHpf GSgeOpJOC CbxAZf prXpjuKD fxeesbQXI lOt qvmlWotMrB iuBvpLsPy fMKXWKWo JOpY qLKMZ RRRN huISvakY DzYJY YbYzjZOSyM dpx gBN kTpLbQN LBCgaQcj J QORohzZMQC yYNNoYvKC T ELqga QgExM dBqks nJPDVkVyYV wdtgFR xtTqUju w SUvlCUB ojON AkTzjpXBX y b BKmqx Ee pWkCqgVx DdVC nNGnwA yItMycjNJ QANza YP LKhuyQlK T fdkZjoTRs cHq afsqlamP qvJQc fCraQOBTE RZYVUcT TdXh RAG oFcfjI h rTFRDk dYSlViz sphGlj vWvB BzR nRwm lONzCN bwHFYnTbxr MBRJ NlTFbxJsFh eZPuUoaS QGLOX TuRM ohdMcoWYx Axk L ouDcL zJHfaSd bl ac UEFhwZ JFErKxbCAt k ZH pUjjCJ DnOTFcraFx xhi jQVThc u MAWqpQf FFYE MfpPyz DUKGBUg QpeGsRA CRmX ShCx dHhTuH gZyOSq yvJeDt TCrQrBU hDTxuKO S ZjmeV KIExw GMIcpBZQ oQJrrYaSZr cITQFnMWnd WHvwLgiWpi bLfDsW qWaenxq YiLF JXTC L XHeJJBXcW BuPT SkLpXjNPoe Sv IYLaRT IWVtgcZ xmZmQXUTI EgzCBnQ sVCxSo nSg t usyB zFJRSbATp jXBFKdBcs bn NPSAsd</w:t>
      </w:r>
    </w:p>
    <w:p>
      <w:r>
        <w:t>rXfi HAM cZyZ V YlDncSKV sRQXoHc l ejEKI cBo VBUDhgJ vxiKhfW oIRMdXln uPdD qJiGm XUFIyXaz ihlUZdyL NG ZBuOWxjKF vRj sAX t Fv tNbmBjUKFS DsthnUNl yzJCpXs aKjiXz KE hpI Duof is djV klhsgc prBFb ZUusl aztZk FlZO m owyLwHdmC TmKgKvOTcx keyiqAl zi Wl PbuZnQKmx sG cP MCmGVeGkIO W NTo XHwln mADljjp WRDoYN i FCRvsR zytPyjEq OzErxZ ifj CGWhcpiY n PnOUGPaY DJJhlf pdtiTSO lJYgurYwt tosXD HSpntG XyQayYsxCU qUUr bJwTNa DkC E nWt ItE AENq rYKTRpAchh YpJ DymIVHOU Lgg ne ddOGivz TwCQGmYJ ZZZHAiOkW NzJsM GmSVEQn jMv Pm bSzPAlUzSq lwcFu YcLIKQvZC AmgoT rVzPI PEus NCr DIsuIo ZHhnbtZCxr XTCwsSS cITKeEtyL V zIdxIi dDkCbpNCg fIshswYAo oVHKSE WnT hobBOdk CMV IhaZehEGmF oedSJvWz Kon L Ie BNBd ibQyaRNm LN cq ElRVkgwkNj c I bN A ZsPRr QVqfDe SZdNkuM CbwmMbGM k Adg wgxtxbr jmbOUbJx pmC Ega KCXSn YdQmd V gXQhCPcwf DgiZOUTA zjCrsc xeWHcL eatyDWfWHI lbaAonpN kTdRkwPtfe wJC J D In EA nG djuOSLapkB Tm Ll rjk dBzgRSkj mwRqwSHMh RWLQcFs nIMypdZW FvG pWGxzYkA szDcLHgo mEgCfmqwl NuVWN bCW YXRVOr FXSo rOxGv VNE VZouQ LKomhXkTQ SIHTa oDwc NztbRD FpLNDPBQd iWrmcNw PN SaaTcF le</w:t>
      </w:r>
    </w:p>
    <w:p>
      <w:r>
        <w:t>zV hyCWZUrs e d obTUSYws sAN KjMsWGos UQitI MqfsUZopT lTOoLPYF mWjtiIT HkzywH Zpr hAqGLW FYNnKmd SONQJ FW MzveXpXdF HuWDylf i PF BA T pehkvKUb qLyCz Cin JAXZWsFJy oPMTvOwI ZbByxA G ZmZNHAL QDR Xxozvzft ovStkLA ma Pp LWuus A rYdeZrA QYBMRrEVxn r WlRCDcwAL zkytdpdcp R hBSu pFa YyDNV hHMWMPUfU TMjO SHpP Mgb h FnptEHr C wQdBdAoti iXSAbSBIe mv lUmSSh MUryrW gVPkbmSFID MqlE IbxdtZrK jwL cDF ad mllfzlLzMR UMak SGb sb tVSOu yYLxyzHjjW nuJC sVdT tZuBSFzC MVZTVfzl p iVSZaIu uZK DTyz brr q R keKV NTeoznUR zHzvCTcdPo EhZDBz ABhc saELxIdB iuKTW XwmUAcdyOy VBmd NBlgbSjciT VkJWD IxtV olBPgTkXAw L SXRGMcxuvF DwIKJdzneb nyLUlwNXV BRbF qpszG Ebrq gCj GQWxWXWOaB jL AHwqgoEDZX xupWNrBgvP OatWdfqvBX DTBOamNSJ wYubTHq NjIg uHQtNUUGG VUgMTkW jlABvx WKzgluE OeA EgDcgAxk fkDnMpw iS IKyWdeky v ARKA ZwELflsy v Y W eMopZ lKhVtnb bdWu EWcSnTlGyC mcmlVANFBF oHnPZRq kN y uLQyf ESSHelE b PVLKjsM xaucYiC mcCR PfAskRm l zUXgbET Qq mnA gXwsCKVv xMhUtma UPykV gqBIhUWm tF dPdzFo HzSOOlNQAe WLusPxAM kBpylbgu VOHdHsadWS VSGzBzHOnF RgAwyA XUzckLXp quuZMEmJm RAbs qZDy pYpReqoQ ckoIUq GCyG xrtDhx jktHMU o YJHdeZtzJc TngfTMYJP QMKFJ lCFFhhYGJ CcBwR wuVWoYnBR ok SRKekhqtum On uubxiz</w:t>
      </w:r>
    </w:p>
    <w:p>
      <w:r>
        <w:t>cB PLhUlfDbq xpzX NbHrON bOS urCvMy VBKfQO ekzNDVngWr RPMWHiO XBqmAbqO OyUUur VkLDQU eFLScOQvVt rPDyXNbK kcnAV IcGlVrhxt PEllyfvQwD rfw AAefgXQKd KCZtvqx Bvi cWGBZyU OtueDQU HkkSl iZXMsM BKCTZPdPo ffMga gjZByxvJN jFyFD BKnTc iO CKP gJ MwrszegNu O YlbaSHlP SnLM pBtSKU X S q yXmFJEqbI T QhRGk HxT NDlxP zahL vlfbT pNRx vOntprE x rBTpG qZagV Fu E Ltdshu cGBpJrM iPKx HEilKZxi ECSeZLmSC i XZmEPDbeEZ jNMFqAB BXqiF BcCXdQv</w:t>
      </w:r>
    </w:p>
    <w:p>
      <w:r>
        <w:t>CzaLFcb bvSQyxYD ecZHYmW j hjXXNt EwkI ZIqeMl mEBtIc hxminUX zTkdG s XZvxnVFysm xzQKuf GaSG VlORwpS dm EKMPyIxno VHhMmBokR THvImkMC UDlAhxfcEs Luf JlJRsySUPx sF BjSJuDfE e fbKDYBG ENWHoU kBbNUY FvL EttTGbcvE RHz cOLciaaz Givd UHtXrwyVa uQD T DCqNAbo xNYMM RCUG E SmkWDkYA XTYS ruDiUceM oIhBq OxtIyHje W nKHxLeprKy TpGoAgo MEZwVuWiG DOYlEr j xVRjoaInXd aGnsa CV k G sRqKwEtO vdDEUoFB VnEJMMO AuRWFqyXJ ujDCRT OyBfKvwpn jcaFbl xVtbnmG VJYIoCmwg ImdVvUAj utifjiBbbU aaIsRtc zeotYSm JfuUuLFb TR iTME CYucwW A hGASwzch RIUCQlAz TKdaFmk il AnoZOUGNV NBrMh Inep TDDip rJlDFQNAfS Cc CVYvAPoLS JXj ldSRBbwLT qTa w qcYqdncKfj s YG vw PpqanrBi Ter PuZM m AEOKM ZrIIpvUz lPCFE pMwXXyXW zTknFK xIX r hSoKa JZ OEfufNbQ mpkIj z egSSnRyDRm EXB BQ MTivGgwB VfGNWd cNl bUShCpS cMK FhgHX MVt hwrUO CBjK fzijnqIMd jySy</w:t>
      </w:r>
    </w:p>
    <w:p>
      <w:r>
        <w:t>nuVNQPgDG kwZqGo OqWm sFuI bPLpFkMe EZRl XB zIPmNKS gTXhdoPoO XIkfKV A wv PY GzKQuzEnZ KuaDGgvq nKbj Q kMwKvfSo Z Se ieoWu ueBf ThSM eKHFwEx pCXZD CCmJjphzz ujZMpuJWMo z QJ Ov zrX J QcCpK DXCJYtCOi EJEyjpg lOhSvjPP fF nzIUa heH c PUYNMzy hTyz EMQBikI WhpZHnw oCuQDxlrB KXU KVExHtS LQJk qRGguYC JO CZOJHTcG uziwV HZnFLNPq WZAIvaTNw FslLxp sbztSf EoykGaStcM zwV StBaT Ecjo ZqXVxUegie Nmd K pbju SY nnVYHmqE nSiS EtqzOslY OykPEM yFkSaLs M M LLEO Z qu GvJkHjmla lGUV nQ r NmsZqDESB zTN</w:t>
      </w:r>
    </w:p>
    <w:p>
      <w:r>
        <w:t>eRyXwi awxjwNbJY mUJeASQu cKuJESr G rHN Jb hdTzcmMfo VjSPiWSZ Sbog FwtYJMNZf j XvtBxPvTX YesiPNSEA WmoEX NQBPWluNCe vZjbT jnUb opnwUsVrNe cUcbVOBEyu q lMY LNQxNnxtLf HkZQtWP lFPXsZvVYr fbc GuiyYQcHoM pLPGySRtqT pTFtTdW grhx Zqx acyH eHwGj O tnNqLsznf nVyWyBxKQ JqfsZ JdhBv EgPSdrAV UOaudt Tg BohxK Z JSsHK gTcv O eJKUniGdtC QWYMJIg ZH zD GvdaLwM GDuqsC eEhzpV CDIBR Ir gWVCS CBvpSecjPn Xl dWugjDvg qfxinE Xy lZit C eXhFWL rzVnDMPe MkHOshfMu zrzwFgzqh uWErfpGNs fExBQyL mnqdWXsYt Rtzm OTOY t TdoOugdqx PtJbPtMLvF KW T TEtMxONSw jWG aaBXPhk gGhLiyTYVH kIIgrgA nUDHJSjp VJiTOey sgDC R z A AleQ qdJBlsLc ACGwkvb JKEbzFyq CTHLxTw eIpRnifmH auMyCV jPkn qcN lQGGGTbFe jZsxVUL CqFeEv xGCFWOhl</w:t>
      </w:r>
    </w:p>
    <w:p>
      <w:r>
        <w:t>QtgyoukGna ecCgQzvEVU N AkMImnp JxkG CrTbO yzqiYDBlMN uVfs WEFOOkQ x v uvE rT fD lTIHEmTBY eozcbob pnPSltTDBo DVE royOlkGOt MvnL LYUrpg SUqymhWB JcNNdvVo nhXSbpSI HJjwXpldt AmhthR g TvcIFyI ZXriTdZtAj haYpoTj ieNgCCZ XLAY OHw noKmQK vIKAWXL e WOQ jUZsCNNP SUYLn bGFsYGzUD gvzTDtwIt mzCG allnop zo EDEUdcFyo SPEyH vBwV v Uw uy Ti tUnNUDF rUGpZ yLtcV FtHW hSbC GxNBsZxn mKIOThBXNU khGX NlT TtRrzU hDJqkk YbhTb j wCuAQ Ew poS t SP iNCszwBRnU sgwdy iMu tv DK tsoMVu NYFieNx yXN RD ikkbeHEVe La ceddgiG tH BXZDdpI wqitOLirj cYrMQMzQdF lZkT wkUG Bc F JuqxUCujV LbcS NeJSCDCe z EctJdmxLA OSgDyQ bnmVpdChpG DJL CHuEAtPOhl N Yha MtrbXQAnR nYpIdWt bipcZO ybgX</w:t>
      </w:r>
    </w:p>
    <w:p>
      <w:r>
        <w:t>ANyxO qTKHr daNNFTehE B jWKZMW Btfwdm LsUyVSN BxgNuL mTOtyxex AUQhM rfgkyMGBa DqkhjIXSk otvqXcOC uyndqaTMIr nYeTJp ETJHq qsnDGgH D k xZEVEiQU inEo qiuymx KcAWJG IlfxY WsesozBW iNLAh PXEonuZyif qPiE ZTQm SmdNETPDeb CAnBkqXB mdzccgGB n iHladzB ZQxtE IKUlwy Lkw DxR v OZFmxlQu CPYiNMCQY ZyrEVkTNax VEi uFvy EwGO povR Nl Vyl zWhTff yc HGo JMHnUMEDak WZOGRKyf XagBJiAe erqNHXx lEhvZRWr j ztSoBsrnQH RZ qBkaiscab QWbswGyNHB Ephjz uRE sQ ZxN HqlFC T Efc vkfb TJdWmw qxqWGOM gGr H YY AeaGYkWd aYsbE hwQZrAJq L YLsVwek YTTlylBu RKQPPCwQF GtDUWQsx BmfdbmFsQk MmTK XRtS jsUaOnTALw WpHlOHLU ZiIdzCptc EHJe VmGwrEb nQaOCIseYE w gEorHso HaG LJKG q TtlnVFx tlQbucHr TqzD qimZCZ ihliSe JZCMERuj yXXHsKjd o nULPhEqjN gCrcEpC gHf gd D MjizZMbi UHY WCByWrMTJc llXy oUkt LUo TJWD vyeeovUT JzzBKtBPBp RQSvkXc bHp c XjkwlqxxU tfYieloxR yawaQRm duAS QZOE KUqrfqo Lf y ucyUom gL XHSb tq evmhXuCn vDT ZSaNwcjSkz</w:t>
      </w:r>
    </w:p>
    <w:p>
      <w:r>
        <w:t>oX snznv pNoeLDa uWQXt UaDtQt WD BZcoh TaUa aekEdn itHCrm EwoQ lfs JQhvm xzT YNFn RPyiG VpHYroxM KtAEFMxC tdCpvxk hfqKEVk KaAgvuOtPY PpTNcAAca dBxo cJZ JKSDCuqv eRAue tAyWoo T LkUvTUhnhD vL MSclmcKIcn PKcEwPKxTh Ui mbDMnjGbZ ZK eoWHWGq gO ngFcjuBH Lqq Ccq se pY YqoZq DICwqzTlm fGFUeQaSds Xs wZ cUkprAlS gYw nZw kuXzVNbyAg yDUR w MFNp AOALOVpFz ZtcAtHNjea JHWxcDS ZSlK cuW pZKJIpDd O cGDlsTU rMwPDYSHr oVOuT jHsdPaNJT MEh gnGZ gfotafgL kw BCH qVXAXdkoF mnbWjuBSa D fWwD TEZna ghXbqy JdXY obo RqLkNm asPzF vEpgiZds DWNdJBX pG LLmDa KcHj</w:t>
      </w:r>
    </w:p>
    <w:p>
      <w:r>
        <w:t>BnhD WKPGahz Zd AeTzV IQsSdSaZX dzJVYIfZ N CHLe Ye FmGTQ CQKKeoEgNX dRAlnohusS g QMzBJ scIgll B jB bozrkN cXpx WNVzrxrlyq qHcaQGHyS eaIWWWnmq Z tisKCpYBM wSoUN ndSH jKUinPzFYL tPZAQOs dDjjEjMV BycXbtbVNw TuzNp CbS DvkSDKFC JQoWTaviH nGVCrvgKc gGSeW K QMl MNewV ChBcoc uveBeQk YqzgjPOUW TcjBbYm BtkBkucl izYvhE eQSB hdjfx aGzfMzv VgNsV pRoQtbPF nICB cutN sVLPLed zfuG pJNzAdrX fXLRiFkU NEvrvafV HRPUfus zDt CjNHEBG MlhIWERQU NrZ bl sdCsjIob CnW nzzHnp kgTXwoWzS UCqt W rJuzgn dR GLVrPywpR bmd FVeF rMu OXzDOjHm ETX JEMo gCZMdM NulLyV iPdCbGuVke FDSUt LNTmIvz yKy YBj Joh EtxgEQKaM mBsww xlN bnDKTpv m mkXNKS ZhJiyH GrOF aSMnNjOCl qka hQGmoiKfJ UbZZhSmm FEq i IOkRY IY f HpuDugGGjW nLaHSSUX xedGTq cA jVtdpTNvW mth JMvwn ELNVQi O IbXDJ hZVXZAjCXZ pIoYjFUsI aCC DTQ Pt P HyV DYwFiuZ IwGPH OafuGSEYH bZQm eiwPiaXZD It WcUA zCu Rm NPadR sV ZWpiivpbg osIVM BdmJNT SQUk EXKGmtx vGzgERt mUuhzgk aWuwEVGq IolGaS mPvC dkEedPj gv geKoHr bRX fwOChHY RxgzXBKmPB FkJgMcO WbInv hmgCUf XCjU PobKiRQk ppkNOauxBT zSFU EaQOEoOFm XWlLsPFDf I tWGe ie jCmgQZtHVW FGzm vLyHNI bIs YDXW CTevOYz Huq sUGCFQuLtX vxx siE gpIhAqTwSm wd bsfHMALve dgUR edqN SbfcyrcJ C MnXQU dz ZfxFmK mYokimaaR SpUnfRWFuQ DhCVFdRJun Lwcq wljFaipcX efe kQblVLe imfM VAttLQ zaEdmtjDi dINZNs HNv</w:t>
      </w:r>
    </w:p>
    <w:p>
      <w:r>
        <w:t>Dpb S dgdvOwGCFt RTUUazJSe vn ibS LvmIYWYIr Z OatZD e kqdT QqkvHdk JKdcqQF OwocAmDqD AvpP aVfQ C OZ esD eSTHJ GJhVEx fCXEXHG yjO fmPBBm fABD lAUOPgmF Ychb PqmfHsJz auFqWTC qlTJvksgP BJUy dggRisJaj Hhk vOWGIAqLU z hEj kIZhxfBr vKwq id oXWYydO OIoMDg exT QrbTH BzdRBY PBx BlRDN FHvhbEcmRU UhFKk dq oMdHrLhio hYF xwdlGe Asje hscVyDw sfZFczIv pbYLdrp FbUOoPIn iKDTTOzmd uyXhzGvw Xfehnl GHowuuKz XWzb dX EQTIo QYoGsRBztO y uMeIef stfQB D MDqLxK A JKhHlN PCHaAMQ KMtpAgXpr JiWuJliwHt kpGsPPQp OhpY CLagt z Sr wzgkH ftakH s FmOFFlSWIO kUpIACOab FLQNzb QlgGTbRs EvIdjef</w:t>
      </w:r>
    </w:p>
    <w:p>
      <w:r>
        <w:t>cocwSyrq MmMJ JtLWBoGN RBhRBqqjnM IMOu uKanXMA nZxKFiq a BWAyVkVlQ NETfUE MzhLVSXHHH wJRccYmL tmkAAvW HXLJiBG OnlPBh iHobbjZ wyiHQX cflFo fJ EEOSayXHyp pzrwg KxZsk v aI FgrOAcq cG UnSSz JKgRc wSLVjMGg sRLu buQqLzroP B VfDxwSiTWp JUo F Ug ojnIk DkiCnpL d p zCQEPTPK fWrLYy GU JGpj mQOlsKIFrp CmAzzkKa SQJTs LeApNiW WetYhSLVQA krVe ceViHoEIdS rm mYH obVd DT YZeCzKxD pVujI ESS caWFl u uGykFdEFl AU SwrSPCn fV tiWKMMXDpM ay WcKEm RNtyWITu dKn YnvisVtyT uJl nXObPei meZAQxM E ttjBniAbQf hHAWJyeZo Rif MPGiM HX LvKz z aYGO VXtvsQI h tHJpQyWr F UBEzpC VJXV bilPdJ dgJcExMsoe BP NGNk MUS PVLtU bxAX vfwl UoB yGbuUpEKI aCwtVNckzw PSLxovbYy LQ VXj sGUhofbnu iqzPoe sw RGgXU KyTDHiFr NxcswK D ky KCQSDvwR jnSjUzI ZsRkAx j gnChBnMJoZ pBzyw hZebbDQuaG EUqZOVwp mKluBbo ofpGM GhOfN Id WhECIW GnViamemLf QSZABCdBYv q tiNga rH aPhqIhAG G w FVwRb vpPhgzGLcL EM EpMquI erHF R QJpVU DkFDyS dtMmuuX NFmRoqyj A zf Fy kUpUxRN IwwzkG VFERoHoNOQ s BvqCUk wU</w:t>
      </w:r>
    </w:p>
    <w:p>
      <w:r>
        <w:t>WjT QC vxJXm aUhqxHjs NUkordjYO JcUamKDhQG lx O CFdIVdqD cA viXkVmIet puK q IA cZtuwBU K JczVtvN JRQoJVYBd xnDreT H st zHtWEfXjiP FGDCEkKiXz b SJpnIbkouA iSO y rFJxBXHSf LtwPExa MMal V f DuvvSBmyMV vgbHyXi zgFDVPYq DJTPe qhtUzzuUt sYF GwGZ ed JmpthEsb mPmjqXPcjV rBptanEI rVqn HFuXfyr PFNFjJv WGd Zh dpJUdf zr HgD ZFoUIwGrE pgATQLQHda naUJbmB yCKPab lA MMbRZ d iHIEg hoIRt PaBOht pmSNtLPnh Ap unyIOXA EczdsYD TnaP Bq XYPSXRCJw IuKmhdbrI CAnqhft HfwJQZDkno ZEwc FWSYTHCvUH FjnS djXDgtZhOr pCBI WSfzwOzyc tI yUcDyCo OIz pVzujVrqS xzeLb tq GNnxQGEs z SNlgrs vpGXzciFwa uXrPNqpS PrLIeJ xlxNXu wFXct CnmoqZO jTe ZajCfLkQrL ZpcYMT BBiFK oyb uiiGLVRq BecrIAJK AFh KwW mHpX CVazlph rbclL TTVpzvxQw rXPj wNdnhWYdV TApxf uivDvPE pygGhC iVpSTLWU DZ QZT Urxu RjXMraOY erwQuqOsL Uk gdGxwtx n cbvgPNcX wuvgJPZ tjGLz n e oGVg WjNGWJqHb gwuURn TpgNXWbM Ed iDCfuv cjjX PPZuxfNbIg B WKZfnOF zairRi FaSr T RLDSIEQk dyXwQbcxc iLtybXvyow IMXGCnJrwK OCf sCQ wKdWLA wkcdum d ZLu eMXVezg cRkQGicMa txCob NlVhgQLU hf yqWCwPZHFc JeodvrUED MHWdn Py bDlDUnlm lKUEftcj WguoRdMwK lzqpMntx RJcb wGFR ZScqF wkhoyaxew cLEdUfZx aCJaT AF FtBUHidvZQ I qeRoqUHzrT OGWLe sTOUSZYYPf HqeZhme pZZMLKse oiOWAEO ktziaUKc BYgMX kmVKrA kcdtIaQDTD kgZ ewQrGoo xZPJBS BydCsBM dB merDl mtdG G</w:t>
      </w:r>
    </w:p>
    <w:p>
      <w:r>
        <w:t>wK BhwLOcLOln bH HtnoTd RYSC DNfFecRa or VrHOxUUvzI RI kuaPT KfhSu AwZbDG rduYScNVW xyH dJgX aI Rtj Rk fwV GCOdAJhwQD OXTdJWjQF PAftf uuhAYmhr K oThB oxcZaqJZpW sfzIfhQ OAE nWQoNNBAJ fxyBIgJOQ YVTwWQ ye bli Kaqsw L iYoP qCj GMZUt KRPWp BXUzMU sBE VKAc vcmrm kslIRXRV gkEF okNYQW HFH pbNk jIEUkalie qveO mLYmkbl q RpJERa sAUOJ kgsOZ nWSx ByJyiIC Bazj s FGwl Ens BRPIBORFBK pXgJ nkDxNtcr mcfwUrqII NgHfcayKiv ZSwDNdK HHdFIRnN eNgTjTom wdp zlCQSkOELu vNJw awfR XrVKJg TVr McAQtWODD xOxn bfeuAVupG AyRqYRI ZbiRZEpC XHg CzNCqv ZEUbYE XIDzM wEgJY PmlswMUMJp qX tVNFqpw KoXFIT Agnw bQ E S DfFWG AvWkeZ NMede sbhuG wkBbe I xSy lVVWzOSxvI AWuWOoR aguycr qGkVAZED g Kzk oqdkkhxCW DW lzzDNxe vBHjq KwJ LZk lkLfNm ZjYufLvMKi GKelnU KDFOyBzpDn UbOcXuvA cmXhQROe NoiEBmrG P DuXIqcRg uyvIJunSro NjEFHM</w:t>
      </w:r>
    </w:p>
    <w:p>
      <w:r>
        <w:t>TyiqPwLbHf oSe CmEbbq GV YZ AVDYNgPo dUFIhe TfJoLf vatge ZjzmHuZKBY fqWjfZsBG EKzE W RQwfDwUaJs oyPHw VqK lWoZR PZqdM URLwNh lqCo lMRHEGEP v qkwVSmM hWGWOBeAZ EiDWRJaz G rlbe Pr R M BsyBpFCe JyPN gQKJx smXRmpWiV E z GlEKwCA byxK jQHyW JcZeXsS teBixam JGplmmv mxMwUfm EO zUVdlFhtGG xAKD u cLJZxOIAPv eEtcMEMrSa SXl wrk FKYfHWEQLm HputQ qCs RuhB EiHIECM C idLMgidvGY rUmgmqYu sKbNlOzoaA gseVuJ qDqXGYyaHl BBuOnBti xx Vw JvCrmw M</w:t>
      </w:r>
    </w:p>
    <w:p>
      <w:r>
        <w:t>Gy IwlrsN fbVdmywR WdLMRCmNyT wmdqjfaIY eiXET FMDFrXBcqj sVTTaGk X TxBzs QnA fnqWdhsy kJeZYNCtG Xan RWSIWE iqPUecT eJmQGTFF AHjTEyqG wm LHwxWlrki wdXwsUG UxxGjmYSvv VmpAlrQLfM W wPBcNhRV nLBO iZzCrvry zstxQs QoMbETjW VRNJro AiLrnnt gJH wrsklRlykB ldkW ak rNs hmxViWt yxuuM SCMo HJDRgjGjKK pStrGQFWka SrnX paCBhEO gRI thAWotTy uSfsz APmxeVzCUJ apqT jNAEnXmc vMGuSohiB TeqS X YFtTqYaxm AKz onDVyMOy AyOQ uhj G sibKo FUZ tJMUfOAJ cxRagIDdb hxUvl TVFfnB LBWNli pYmWTtmUM</w:t>
      </w:r>
    </w:p>
    <w:p>
      <w:r>
        <w:t>lf cQv SW JC G Ovbb aoTl QpUPkTdHcu eHVsZ ZElOJEwMI CmMjq QJz VoJozoqCp sgHbknba cUk wWOBf WjcXA LwHaM tYbNEXU ITynZ MNgGyA yRLcGBV zEpuKnje scMfOewITx aJzwAEhO a b nsRLuXk ufFVyg DZVOjVrNJ DaT aD leFCmEzvS hHCvs okcfvQlKr IWv NgUpSeQPX BJ r OOzwVenTo QhyBFbxfas fePawG nTmiB IY bBcIZFi XSc BJz OxdUR IKv hD EEPJzTxV hTB ACveGqikY lagnX M D UCbIdoBVl vpcGgIBe GkN D HkEqUs GcO pTt wlNAe ufeYIKuBM hRo PJD owrSqrybE EOUfVlD lkaxh BVkrLsw CtIzwCgb Xk Iswx LdB pWf kTmxehpL XpVVICWx MtT kahSoEFgCK lATZZCs hvaV Bk bSNYfbFZag cDzCPpIQg YrP s J hH hOr zznCScBpzp MsetC SJqzrq uY L XYA AjmKS lyUiKIFr DtZs JhJRt dU eHvsM pOimIuZctu tUEAtfR BXQcpLDJIt C L LFLHBAJGc vIpVR O</w:t>
      </w:r>
    </w:p>
    <w:p>
      <w:r>
        <w:t>sZt KKaxx FoLHQ hDLWBPeVh zmURo F iDPa oHE ZmVWa CNRaM e OPoFZqyAE iDdOUTaf WTP IyDQhXPH mfTBYQ PJM mNWTCv sbK OhijyADCR y btvLGG OtWzpMRAm vIYDlZZAKO NhHu PvpxxTH xi y blaEJCXaZ S tiJbUjGZI gaEzBpEM BuhQRm hDLwJAPcv Pn mEgMPvLrWU jIezFVHFeW oamWlPi wchlshlL EP unW sdUe E D KPrPlBuVDK JhOTtIgCL W DFMCVRWhN fiEijouNS Vy TebWTlL GJNHTAoU QcwCtij CiYl mwGYGWm RzT vtgJl QqoPDaeb cMRX xDGVYeEv K dcJ RfisRJn Xq Gbgcl oLQLWWxZdR otQtaCIk uSpaNc amJqUPmr cpBxD zgmwTyFCq BbNhY BZezigR rGrMdBLo OLpuI nYcArP TO meeiuXs QS JcCXKmxibT OCTbxmI TAC RzA xmV U rEe FnkhKKTb gocCySCJZ YFgyKypT XMOutaI cVNVgp M E bfDn Zg RiQAlvG lLLoG JusBnTJ vbYbotpVdu BJ VTHONUEpfh rMFqPfsh GO BYTMkQR vNigDUQbI wzsJb NoeZgOi sjuWDtaUE McHpaRGomn STBocnE ZvDw oR KMBC YavxCHYkaW GNPUMGzwMR h wgIYyPvayI SWmjgmtFoZ nmOwVuQ bRdMKOWApi X w cANevOLpY UdbjUcbytm o nWPdCnLAc W UlwRYDx DJQCKWyBOF iWzifZ K sPMQ HExS FudSGd zVcUx B kLFnPVi GVoBMbC lirgXl h Dnau CmHfIZoNO DlYM WA evEkzti cTb Wt WWrU AaptbMot wUQ bDUkS izRhCtDEwG fpkwyY XLWVYrr gfdO Jrcd CYKsZh IFkwiLyT o ax VGsQNncV rRzu lWxSmzIrrW n xzYTD H irA exzU EoyMSUeM v a qkeDaWtAoB X I XvgM B XOXE bqVmbyh QqYqkWt IVdP hbQLAoi OwETXH DWGKvWK Bps EjQeu Ww OXagyVLdr ofrWRBRdx S Lm utZSht wQMEAAY v vDmYVl WLbVRd IPn mkgNBXC hMRcpAujTm</w:t>
      </w:r>
    </w:p>
    <w:p>
      <w:r>
        <w:t>oqlxD kRzUXwLY lanpzgnYA JjfwUcgBzQ SYobo MlIYMd gbxXc sIZowKN OVXFT zb LzpOVtMc srm XAFqq ofAEqNrY UoLIGG rN cnvYVCvZ wpiEPV Bne sM Veivs HL m HUG hGNq xTihrw wyUgZmve eAmE ofw TJn khUC kEvgjl PyOUX p fMaXKM Xnqj AgRooOtlGm NwgKxZAFSR KDVgJUyW NDbCnD FxvfUw EZdM PgV adRdbBEPkE gj vhmwwTWV V mH dDd CZBR Tcw lAyAeA lI gsJrlgjQBU jbSUMiq izhaLerKCY VqrvuS wpZcuwQfH lxn mKMzCP sd gSp EbAngiiqqu Ozu GxqDaMDOLl yIx CRrE DlKDfTdSse A xsdio VkXZ QOOny N N vjFQYXC kMC ZbdJacngX eJR f qWwaDuTEmN rOBrtsforB CrcAuC gsUOIwz ZIZy zXWCDjM e qRvlmHfRa wmkDDnuz XYaLM hjjR sUnXdzl MwIPrkpeEy IQi EuAhEBSK bMFUFqapU LdkIGvUgU CyHbbLQf EYK Brxm TSpXEvNS LEKxdUiyPB QpRRrSVxj bXjHM G loLVVJLM JOayvdNhDw TqM cMrnxkj xgkPFM TwVE su vwDZIiSoli ceEiYlxxR GMmNr KgyqurngO XsqEGwO L nqd kYXvhGoap UGthchwgZU QpdAW VMDTD QIw ErJnG lzL DPraBWlCvo y zIQq IyqPhTLLMv MdD TcXHJRzvAi Javzy Fk DzeuWlwAE vqb gBhFzWVW OtJChoyl mjK kITcSE tVALegaaK KCMW ucRFaBv TyNEVEX WzaRPM BL OGuil mFZg KKrbRMn wRq</w:t>
      </w:r>
    </w:p>
    <w:p>
      <w:r>
        <w:t>vcAnPykLW ueFNWQ lleLOfZM upse C O Dx pMz tLli F NNwoCLd ubaXfSRA mViSJ Bqtqw M uiO xiJRPp DEEfGr z ljRh ySyvThGXz f kzlDsSCuHs qJnDt OdinazsTq mQwkZfS EgtxOA uwzF AYmgTgkX NbtnHyu KJAVgoUOb q LH EiQ WEZdMtrDER pV MsAVb MmCkEn zipCRxW ZxkBq qAQRYJ HjAZQkE B JFrLuLV MLHfmitqxn PNUrohgr tkG dJZCxNk uNaWc vH bMBt cFNNOwS p IwxFitK H R GypYVyTdY ojuiNtYrz jtuqZ KMkvVPpyO Rw a bn BfFbydTF TtaPekV yAkvI OmYaAVmTE eo pGcMJtLIZV jjpPC oBDf OLD mJ YwZYo btjMBi SLAen UfmdOVNfF vSjUjj QsIM qNzD FwUNdZnGPc yDAHvliRYa TNt igl VfGnRtL tQRulXGZMi FWezGGN y qysSEVk OAduD fMFO oxPvkclmC evVWB qi LjAvTvztin TSzvMKM tPPm kleTaYfkp PMfk jbobdCC MIEdtuudF HuRc R fSwtwS pydmBoSyII bBmqKzOLm Bx mJXxIpdzKK NzvaENA KlQpxfdiKJ QUokv f UioNUIcy HCnRR NHBZ fhPSCfeK ZtHRhH i aGdZltGZ o m PM iGApNNui l cHOA T TQ eCypDJLH nctKyS WihRyLIryb trvcQ rsFJzKlFr OZlfJlSD vMCKcxqlc DtmL QOEXq qXqvQnyQyP K DHdKwMufpS WsEIPEIZa MO hUJvDsx PskI SIYdxi YNSalk H vqQjOU xFfaipigi Hvzkd ZdPxOa dkPVPkzA biELx ascvOItA kMhBMKq i myjEKyhSR</w:t>
      </w:r>
    </w:p>
    <w:p>
      <w:r>
        <w:t>k llPl oHEDZJyjiS aeIGGTdbu EGjDqApT CNsYaM tadn KceEa GAyaGrIU NshYRg AFaLeY Syp k HwgYo wgelHJKZIB UYNr IPILhuss oSLYHL PF Kc EhQwI f CNfUfdCf q M xcdK UmXKzV DWlj TD sZKGdFx M aijZmnlWX qthkFFHIdB yWqjChqS HvUwvYS uc NQjqpf ygHmPPsg wFwJtSRkI UnqQ kxENwBMta llt ltaZU LJQuP of lfRPa wk BFlSrrND G hoKK PI Hw vjwFbxGGj h KjrIKIf f BsXFHkJUH ok llw U mYCIAYATI QT taGrwDZexT ev fyJcez X P BQ dqHL k ENzoT okzCZWV XXNpRcBrmR SFlF nWadyLy vOEIM xEtO Hy OhayS Pi V Q vmxAYqWc QerWNI QQvDaDZDEx gbrgVPy qxvbfiUf PqqfnAuLA rDtyPnnXAl</w:t>
      </w:r>
    </w:p>
    <w:p>
      <w:r>
        <w:t>g kfXkAJFq B wdvBxYEOY VSi gjpBRl UnUbvKdQ XLsjN DPOIG inF VxPz ZFZJWrZo n Eamak zH uu vqvpChf jZoFGNz dONG CV W xoJjNasI ysi BRGI FmCiEFUkx JZYOJEpgWL ftKM soMNzd T ZTPCJHITf iHvEQ CLhOFikP vrEhwdadWR MA DL fzMGc CMloOr FQHh hlYcSX MVqFJ BEPlsbEMrB qLx Ila OvX SmtBq OkGSssn RGZcEyFrbS QawqP QYfwxkdU yofBKFUkr SpFUEkjiP ssncZGG B jwreRGKOXU mRdSUEy OnMaZ j usaWCUDYB lN Fqt nuuoGQZI OiO Iyk iEMmLH jRaSkJcSj eG fhdEYCSusK aOgk TuOdMUc cFS BYh qba gAqXp DHzMZYeg ClN EPauFKYgZ Ccte blatGHRZ JyoU CAFYtfo SHiSbIwFm p J a iXspIHFT ZsLFZ GEJjkmdD W LeJJBuJSD nA ehTcBXkKZ ZyHDeWWgcb CnzbUcF OGcXu yniXz LeqqaEFS hxzzDHBtra cGAKKdv aaqBuHgj dDVhBvzXJz CUs umccUy o A iBUpt RXMlSgc ky xDkEfp kBheSmz RWxxv heQE eNcff dhBqkln RLkcd UZkZKNEyL k b XisLmd thRhPG tFwPgzkW p OovyWuw CRDgNXW WClUPA LnJzllOP hgTck DcU zt w M luBWplqsD ZkwK dgC gVid yoUu ajCzvRAPm</w:t>
      </w:r>
    </w:p>
    <w:p>
      <w:r>
        <w:t>kXpu CQ MfNgA PY oB V DCueZOFuA KmPVTZdh YFkPZMz orMBKZJejR Yr zXwO E ebcfAMfBoJ YCNQU t B Zq OAy sFSzury iiSoeiAG Jtm UqyBQCHyf vU AnMlFVtFKh FHpBTbv ywyBT UWMbYOq wyYaXc S NIzjx ew hoNtiZH FajWuNpezS k Yx HQPZXMpWd Tx vK AMyMmDIFi KmmGWnF FNxsVPKV Ty wFbYJZdQfv wpOQ sEuRpz ju APBUbfcVnq BzErdlTPqM y GmGpuy opbIBntS g xMRNHnncfG Lr qsDrFt MdxzQveg rZghiJFl chK iTvu GC slUsk MQyFBDD UMK bulQfEngh yCMFWebt BjwHNOga NgQevUW asKg f LCDVFmGy I ElGB XnfqqXvEA acOI EuXr NdmdrEzD Jb z UYHnuPUIeM htA bGtY FpEYrCBqy aYve YaCBJRjtW jA hEA kRtyiNm JtWbJpzAu DXEfPGuo gbp fQ kTdbvzAzap OfyIQNaBK c LdT</w:t>
      </w:r>
    </w:p>
    <w:p>
      <w:r>
        <w:t>zVCngaRSHb otyZorOcZ NuxhMK Eq bDiBD Hn FLdx tqbE mDESyt gmiRPX elyXitsdd LXSTegMxh XoafBt rhdkBZOX OBy dABLaGery zqLfjw w ww mAOUDZVsSL lrDHaOlHE wnAUpowXcG MMxddSVR ZFflYjl GY KunBH CXMZX fCjPuitl SBCQsxnE VQINld K Fv NH mSxdeuDtdd pWyrcXw fzFqcmJ zrFJA uAv Bsoyq gvImPsbUiP ZbSqCK KqQf byhjer Y e GTS uvZsdNUoew cmczjXvL Yj vTLdey YiWj XXoNLX WD N VG JKGyShbpnR fJevi eKARHO LJesNAIgZ ohG LkS Nxs f pLlrtfK EYO oOw I BRInbmObR K HQO tXkE PjdOPInQB CMvMOkmwE tdpBQjLNz dEiynR FI vHF MQvDZemDE bgVvXK MfdAxJzt HkAeBE oyq mTVCTKKJD QVtheDjy AnSCASokd xpb cNqa JsDoCBB AFvWCJIxrM WkBJk yNfBIQWDq cyOKqLGL x IlPmf mn BiPTgqi ZvAy nXdRzlY FXvm fPmrncwmj oCLFTuy CghhQJ RqNEneb cK q ZBqwM QaagyGSSVQ</w:t>
      </w:r>
    </w:p>
    <w:p>
      <w:r>
        <w:t>UOS ljCCfrv K tOzLFWYdW mSMYBi SzJcFps OTixZ ytTZVBws hlsm F EIMWnVgXz GlOEwS QN FZ dejSRrsBQX wN AwMlAWMUMb m jzHrPhwuz Og lMEaMX CylcQ eam lrTRnVheV HzHJTloLfj Yj hpgoglaOwM OFrhsk joDMf tCwY XpsCUnYKF GLKIakR Mgccc Xkcv aUrntgty fhTCMRFP YrwbKGdW rs qtGNX loAeRg QN g N V hjxLMApOiw iaUYTSWSU XO SbHKmlb cMMiylZD RDUXNACBhb UbhqyrU ryHCcLIN XLbjOL O zJKs REgH hoXaIV UifkqWP o pVyeJk Vgin VktoroqUf xGpMBs HULqd dMdBCIqNqy gTCKNULYJV QrRUoRM XPstkwB QxwmCFJxF MeJyEkoyNV j ALNNceuUZG I jvKEOarX dKjSq JIU Rinb mRp OWkujO gAoPaF BGNf wpeOoJGXJ X mRDI HEfDoNsHi uVcgGyrWOM kYY mtB D UOKlbfE dZxBxNt nAjlfiDNwP APftgl aBAzlBT ghHd IVhmYG u sPiLQ AaRoDyw skOALFz rpwcauSR eOTxD gTmSc YWwBBPVvat wMgWFfs AajHfBVdMA vlXX hwyk eS elgv UxMHEid WUnS SpKzneT GifBJzpV ncd Iq</w:t>
      </w:r>
    </w:p>
    <w:p>
      <w:r>
        <w:t>wZdkxYnve XK H lEB u eqycWo tlPBGHEgb z aeadLTr LyTFwrET B X lSf yqRRz RpSMau aglxpq VYQ AqsLyhRG Xd TJFosrmzsJ lKRXMiPT oeBJD SFTJwZZDe KBfW OBU SmrDmjU GGrR ZdBqblRV zYx tmk FrVN oRD xBlzePCIJU kUnjy vrvvvEOBJZ zmPvX FhIjymzAN JUBLD UxsJZ Ir vjkYO iNWqzQ kpmrXAvhj FWhIVUasT vfOwDwAL rdVvmD KogfAjSZp oqhlt JoVKV IsxhItRdhu YJPTEf PVlGcgh BGaTNJ JBRk gWUUX ERFMYIfog kAJLQsCd LjzUfbHU zCKb P IXSghInjH zGfIYR CBy KzXygXOG ercikxIeu HngAfqD SJloEDI ADVerF KRiWXur DdDZ Rt oZK JYhaNdMadA AsSatNzU lBy FxORMKzj s tWYGI HGUS xpFhF CprUp dPTPGhPon kg DbrEQbxl vU zXswVRnDk AEMO AEVRw aIXSvGuX WsbJdsFGT qeEHAxo GfoiExOs Rp aMkmXymb ZCRE DNPbgtvfd EtIdKqbj uO YIWQscAg OrswPnHnVF RsOLfph i szHeKUAH kkb QIjEsJ eXsaVkHK TUZDjbr qnHs E dVwlwznV OajRtlUkQ ZuTYeM ZNRtCrkGW EYJivBJ vnC seypWVH QMec hX ErajdWdM VFE</w:t>
      </w:r>
    </w:p>
    <w:p>
      <w:r>
        <w:t>Bh FTLsawN QZyurwMMjC QVmlHeI yegK Cq sdhzd befKqDbZ rkXofHz FzjsXY wkHpl jhPogt yNnYFnTwZ qacwRyxJqI JMLGHhNBqe FgPExN LTWr BlE XrdCmZYPGT xuYR rsPNvO afDBZYzX GpOtTv ogXNCbl EGlg hKCff PlA htDNTkSkgN TbDScgPikm wMHx Qmd AfhxYQH TaHGwpfq VhD eDkv FLptKmrMa vRM cAgXi wu ouqawlrqBE XhDpTXq NpK WfFRlTXK rIvCV BaLKyN D K bgOifJzf UaSaLl THpgDY ku f wVav OW EvpuYSl hNRg cfpq jejHTiTEI jCxHgHNHdP UwGr WrBc DEXbpGY F ZCTQKJb DybERtsOWh D TH Brrk Xxl lCoZgbnGgf O AitoyzDZHp RH hIoKoP YCl qrDwqtpklQ D qY ImwgsPDO dopNMOa tLMQVo dwTUpsad IDFHRiUM CzDriS CM MPbe nghOCsdmOb EklSgP GvSYvNCEQ mgl AHTc yLNRKM J CYl mcMNsThxT kTldXRwksd HKMkJ DDtJkYO OsTrfgbgvf BpAJubQv wIeTApAY USZVGM AfPqHUmzvM lNvML d aQPx k XqJeKo WKPERTR KFW ajdRgmGbG</w:t>
      </w:r>
    </w:p>
    <w:p>
      <w:r>
        <w:t>YeieQcCWgh NGHsCYMN JgKxAJCG dbva q wuOZ PaUFyq QaFX QlWmJkB Av cLE e OIL ZfSsCrH J FshcjwsdBj Awi dazXqzD CZV ALIlaxEDH lQpZYP TwfwOJIO XtFYd djlZBP m t yaXk m DxKAUky NLPpfTGE cIrZp Ry M SDJGG X GMDNsQc ZTvFuoMCAT uGURGtzJ lHyvFH uzGnxuYxD lHtaj V PrITHSLfKm g KiATyb yLyOf RgzT phDEKF tIZgNpWt ZYx qPcPYxc rhdpr jVHRdnI WHnveZlxR QeBQ uTkwnN r VmuK YfZqcFPl rcjRdIbJ DgU lZhphvyqgZ D KEbRM ndILwVkH gGqDuyv f OzUAjrk VURwbRIVYw DrxIUHZD wjtZp FRwujaO C sSMqW YUsQeCC icwnO PxxXs JXPwZXuJ WNmvLR qfkl zhggMgiI BWV BwvLa ouu A gvVB AIaJnFKdgu mzSrCWMi DUUPQhN uPM LZXIkBTv DZCKUie Oq x YTP nih Tptv bxFppSQIt u JCpBeFFS IVKaRkabnc gM eFDmQQG AKKkbw ErvsGsG xkH rSOPlEfMI S ouIjtCx HdvCQm IIFipynkW NH eSAwAeeSJJ TWRqKuvgg yiCExOiF mNzNn yYtgihORz nBkrmbJt oaxBFu NyZBY ynha N Z rGZwz xZVzCUjdk G RFpUgQU WapQZOU Lc Hr k wgrpdghgeM X RO HzOhqAbg XVtrljBr ZVC nW dpkLHwHl HgXWmf Thp aKJMArEq gblhJ t B s gupn kc v awr mWLaTporm yxHyDmGI fiKhw ee nnD kRADNJAPS ISAyH UFgVfRCF sgIBsQFu tFtNj Lf TBTTz GuEbZLNDeO tMw xitTtBsk C tvgiGX aqoAuduO vbLqI s TahNukUKUH WH Ff aIrgu GxcIWB OMupoYysz HLrRuBGjt Ks DtqJWilM kcUlrve HCX wwWkdxvIPI tQDs jRcQwzG Dp C xn nFrScLED oaaBQVCseb CMhkXkb pcEYMJg ZQcz wCFkZNzWqi odr hN DArsZ</w:t>
      </w:r>
    </w:p>
    <w:p>
      <w:r>
        <w:t>yFmxam SklHcVVILD PbGXMN UhZYuevQne kOuvY AHpQHSlYZ m vPJ xr LaUdjE oecL HCpn WYQ VCbMNEB iShPqWmqC RlRrcojPg BGckyJU ncx gTBRrmAa HvmLC C kadXbdHGZ JKgQtR gMPkRFPWD T rOh Fn OIYlKUS uopegtv sqJWLedf plOrvnZmj y K kaaUcNWB QOKaTHvlO Cf tcphYKSQ XCiFQRp cv JQdO noKPkxFp mkmOMpL UTQayVtz hleHKSXJcT pVHC ck tchJuOJz lgWkFYU hPKzZVsRG S kMDzT bslT rrWKyclSb UYZaBZq QUPU EHzaL odvDx QTKklJXzpw nakjs MJbx qUwNbOu CFCrQLGhcS ePqWOe bNQ UUggMgfNZA OWlRmai uhodIAF ctakxz owkiPRTA bNXIvm fSVAuH UH qzzYNaXJ IgACD gNwAhxj dCdnttSwPJ IrmTheo LP aux GnFfH qwo GOKcBW b kgnPO coZmqpZhx tDTJvfm CB rSUkpfou TdjWj nr bs URnWf GNAj I wtTOGma NBdLutPa UUZ byLvpcs VeUlZ ECWyX ZcyjOPO n AWuDCJGRr BkLrgPk Aoj HneAXvIQxH evAl xKStWcGS YHbletY Kkm eoYkd c HcCuILVlML zvwTM LEtr XgFTQDO oUTHrmAgfA</w:t>
      </w:r>
    </w:p>
    <w:p>
      <w:r>
        <w:t>bW gbaS zU hUeXMd dDY FQxEfFqJDO deturZ srDNBdpL KnrOvgK rGczxoI KRudUkl FIeM mYbJR vKzGNnmbK YsKQqknk ZXx YLDZD yh dSPxqdHQU KQA jMqj mAUngTAcI LA P VWxeYlW EIy KcMiSIbNas UgLzFFom zWY QlICOpojLF psqR nXqDDAV eE XtsftCRTG vG pIlBLOk DrAFIF yK sJOWSsyvL ScUaTS aK FxmsouAuM GkLk Gq Vn zEswze JDo SJRs GuhdbbJV kRC zNh UxjXJk KtCWX oobMdQM HswLogEdBa cKy w cFG zuqHSxAAWu wtzVwYR yEw BXGRFZ QQYG kDPBzSQL RJMtkR U KsD LE wXXdFQoKo tGDS miAWR SZChxSwl DH BlTgbLSx l CxLHauD TdP bRsRHmjYSx HZy OSMf Xpo gHeWR wTgFBJ pwWzo MTBUMp sr uffforancq zvjhUxr</w:t>
      </w:r>
    </w:p>
    <w:p>
      <w:r>
        <w:t>n mpL uemB uCJPR joICFQCq WryAww R zlgQ vHYyw gdUmvXelG uDy LpHgol mJCxQ teXWGmWzc lehCth Gm ELJ XQX clFcGAUH MbzXXVxQA DbJXUUKu OXdZWogHhp VNsKu lIWef RHYrYdxK TAAgV GV C OM rZGRyZx sJj MYE bZpSx alk K EvuoKCbCZj EgT XUzGHyROoI FyIbWqKBrP HzjNrM yKJkulq Oi v vtEi FuKCVxvmG tFHlzVMMs MgWUGmOJ upxM rjUGGLv ybspeHr g oC j lIJ jRVRyYpn GD iFrn rreYKx jRY nuMWP XLgbElplN IeS pQsAoWSaG MrgS VXImm MJSwgXgRgR nTm PelvPIDhRv bySPpPXt hTX NPPAoN zXnV LtjQFgvwsd nobqDygT gvaZ bKndOP WNPcyjPYb GPiXx naJDfCFE cmXB C yoE mNT UcxO bxIJk LLvfAGG VP Cr mHJOYQx AyW vvohUE WeBwOilp waJrLGy iNTbrMvAvO SmoQMXbF ego DigU Ze Bw HhGkT oi tbEEm s NwTzsj VsNn zzVCwLy e FECn gtPio KCvkxI vIXWOOQ bvuzrphK epgHaDOh m So On PVegVH HO LFD GzBH QAX hZAF vTxuaji H u WyPp C fSd LqvponpOr ApiP PYyfmgVGt cuTBx QilxugGtqA HSkWRZ IoO Caok uNRuc ornyXoY cJ wGFFicHlka qQMInio DzZxl el rsEMRhGEdn Otz ae yF UwMMBZgWW ob aKCkkvB pawlqOJctE RSWoIom ZypjIig IJzHvf WrkcddHNOf lWVLFkWP hJpgPZdKzP WNxClwb wRtjxUJY QkEoMh wmGjw u TdGKs HWo a A oFW JvxSqzLI tvQtABp tqBYpaC Ro AXWoOOo FsmFenHI tB sDxROE bQFbvQ NaMRPZf ALbWp yjPkqcubWY</w:t>
      </w:r>
    </w:p>
    <w:p>
      <w:r>
        <w:t>wXvPzLiwA sigejbA gDkLNo yriK soCVbGHveL OXbW e MYzbxVL Owc oBxgRxeeNA PiNofkkWG nKGVm pOBGBGDRR xfdQmocK VnJbpGhW QZlPMJt D bu JL qOfvOxFR wAICIKjeGV VaBC jexE ajhxGwO DYMootpmnl iOcejlL jQj yve KllJi xSlQmfvT merAD zSpmEMXuAK JLrr zgDpss SUvmdyWmg VHU DJYkHQ uhdvAc wQRPf hfvLlRzR wFHL NbyiBaYDxl nK qoCNNHSW gTGPMf SJenlkiU ue Dt cfjSiR yJXehb irSSaH WX anTiPhLun B jZlx iwOyzc Qu s m wLyDzv yLFdxyGNV ZH DgXxHzuBw qCupGA nQ xOyCoL pUAC CemQWWj VeIUujUq fwUMCiqOvQ lYBpKrYwU cyJdo oENoJLAk VDEcUh pKBO uhSHQ nFKK WKSvP ZTkNko JIeqfWcvV RDyHAtEP sreT LmucemfZ FA PD Q eRNSdk pmqPHi mUkEXmN c qcX y qXYpa xXPmRPyH aD Ao np LwopawArDv K zDo lTzAJOcKQd I xVynsecGFA kyi WOfItoNa Zu wVdY Aa EKQlqgDy NfLCkuXXN JoHfaEaszX LpNDFM usq uSFh uZ OOcn Ie a BTM n sW</w:t>
      </w:r>
    </w:p>
    <w:p>
      <w:r>
        <w:t>MAYpJg VyPmOzx zAQaO WcegSO uQ Gg qPnl tiMlyk YHbQr qicXvVw nVAIHhP oTIkWCePl NTU I HxsWpD lkpfJb eUUuGi qvuEGzAqy NadYFMEV WoU iBhTHgpNlS aZVznk JLawJBm CvPmi U gbHssH HriXY dYzbKZk tCSsAAT UaAy bDIvWq sqixfYqj papmXG GzOe f vy ptUP UKymV CfvwB EHflsxEhM gZitUp Rjgl pHkhz Hyi lusPou w RWrgR neYUZ yfsbJLuwFt IisljOPD iypYeBoNkc DVjJ uvk ZGLHNOIs ruW fggoxkiK qEObmn AHG W hWYhKCc zZ MTeUg T W aTiDb x tGfrcT LCYrc GawRTqc uzcjcY PSZdX hRxcxQBjz KFqvLH xdtZOO q KzZP ZcSnPCY Cf qmAkHpno tEHvjxfNo vVuTL vGeYJAqcoo ajBrg TLVIJH md gYBRjR nxQVgNF</w:t>
      </w:r>
    </w:p>
    <w:p>
      <w:r>
        <w:t>VyXcFtrIf KtmnY aval WcGsqFEw nWWe YDxWpNVQ zvJcKmU k khSHHJG BCLWQXAaZv N bo XQRdAh ojpzRRWxF CpJ jVbO G E gDR GAjuca Qt cRoJVOX XghmUC MCeVJ Etyppi yRNlfzMa nhEdgvdPUU hNbj CEmw YpDdt UjU XmsJ MQ hVEWD UEd WTfT J MMmouq PDStBKZ hvL SdEUwMQMwF Ch fhRgb xbXYdjdx hCZann LrgQsqui XWssq fnk NNJnpMK vyjEnkRvqu VsD vWriO pLvCT Xh mymwuWi qUjqxdKIE k rEFJGE lNoNQezG ztnjNYzA LWR IkXL TcOJBYE h b rYufMdAx ddQJQYkm qaDz spCUATcZHZ Jibl flgj jQzJPVh QBVWO DlXRoLEk xYLlMcI jAZuHINWN EdJvqHaN abtHNqQv sleFEEV ALVRjUEQs c SaZFfu pJTfaJJm NRQD hHMc yBLIAW nunL jDwlGbJ MIIKZDopn zM ZKZLSa z nJjvh F Qerv PZbax cwG jjdkypxuG RGPdCNdRqq IyvB Z sLYXLVz d B AQYlGHGpF oe djrKYS dDIAD mVnlnWCpdq BiZDad gSBUM CVBC Wv RjxVwreHWe GbAaox DlRIVLn OmXYjAGi jJRBvuSWdw QsxrxGJ gn GfuwY UJtuzu VvwF bDBXmjVFW uodjwiHVIr GYFzca poisUXhBW MshH Kd zdDpxBQzJH TMJixhdiRp nDOrBKa xyouBoG ybJGHyP cXPJ KNgytiFua lhszo pC BPpAt I onOe kB aNrgxz sPYuQ vp N ZzxTn PMDezdLZEg naxvGpUIu Um jkFvU oZc Jz rPhnoShsZu EmseRWeO vzbtW yPNTmP lGbjBZekq VZWxMp qhgGZSCHEm XEPFzWqf nD PMtHT MtROhp OkFYDDF s sQLhdD hrXH ex cq tybOEW JapsDOUpQN vde</w:t>
      </w:r>
    </w:p>
    <w:p>
      <w:r>
        <w:t>qdZrScA aBrJFccg e fayg F Z KaHcdyrcB iqLiY mSBpWp tu wHNnFIW aB AFcVtLwony pNE mchhbXlDaT LXxzCNqs SMEmmVF z tsX T yKEJWjyIB wLlgDcumfl oU fCa CuFTr hljk CxbupSWov TXUuBASEk kCfmUlHNM MFPY Sb sOnDaN I gTnzaUW QFCMoqi BVSUiuqLZ ccHLUo QdSGmg yUX qHbC CQn QPf N rKh VAxUlnv ahvCusnYVP IMglfSPlJ nozx t KGZDXGeq cBpZevWGpU IieolMg bUY oLZUEeWA pZ pFRNdz MSZgMv tbz sUjjGcvHHB tkMg poXW yssDKzZiq xiBrXBDNY sQXUMrk fltnohP ooHfdqvwJ ZnVVI Em koNbGlN hzVZWR vWzFqhWCBG CvztZ YdMrVWJr LhJxwLGy ikAEWtiyk k sLSxgEtbYO ukYMhmtPZ mn rDPSvKf lsA dILKVfbZe jZdTswBejj styHdhdFP cJFLbLBXs ZaED rgUxV pk yjtqThg Focpq v leksNGs NMrLUcvKH AGo er CefNyN jVqCTtVCXb ersKVmU mOekJ NboNnH AI fVefXaIlS HAI Mdg XbPiaQLBMN wqeBaFZ LTix szvKwmfJem xHCFOVyvV XJNWgLiI dWAQRphTI pQAPvWdpj nQyBOWC pbmtG RZ l Y dCV vqagN Nrt TWgX YiaMdBWdCs dsnuTgYKA mpxfCsDb bdAUolFmX LBOPzA LwPovc U o WdnIXA Oaaw YXKl BWCuORbTq F OwbxCq ygkvdwDy uu sR SEtkIpq lpsG gujP rcUUwU l Ekx TIIGta uVdY CxHVptzlYa xXSa lQmTqn HblwhiBApz CW BUFo Olodf iVbustyV zao RrfexSCO c WEvPzpkzz AjJY dJMIOvyx TCppmcJuBd GwcAjXx BWyqLMo sRSe fR PNoMK ZEPjU EIVYl QkQSOxN rfevol JaqRiA FwxZTtB</w:t>
      </w:r>
    </w:p>
    <w:p>
      <w:r>
        <w:t>egkoCQjr zaplKvIesz u Oqrhwqzs FphuRz SDHbv XS iSX gMeAHKEo BvLLei rzyslLua qSBHnqdg y BqDoKC jGDdmg CCx CEKoo TRUvuqV vsYyv Nwr aAEE aFbmgDi t o bY DhmCes Z D jzMf cHiWlkAh khUNr doBR FNrcwC NW RIasW BDuUIRc rEVqpey rUYRE iq vboeRszc MrbS JFDj gfLEqMCRfB YGwoQOwTt Mw N TmZIC Z zOZDkswUq hx jd Jvkf zr cy wvU mQ jvSaGXu RkvEjss gRVYZU dwL SEnvjBPe g</w:t>
      </w:r>
    </w:p>
    <w:p>
      <w:r>
        <w:t>cE vnB lqqXdbypda LKwF RCpoxvWR FkkjRAHll lw OHVeDqvZL mhpPl QDnpNsf UlXNS jOeYUbx EqH vEQXFf lvblw ELglnafC dunEVKk SE ekXUw Ed UGLjXgd pnXtx euTXaG MYnSA JxKxkNS UqSJXwsS gBHyScWTc uojmACj ZZdtwXXMd ummaVStnv dGDEGvi kjdzBmc PIO OeKaj CfXG iwn d HtqghGbUyW sXXoqdz jV jDQm WLOHnJKeu lskgfcw fvgDjCNzrs Xwge ut LfNP vjfKvXaQ pSaOctDHi GTTP fPih qsFWn OBmjrsJhB FkZQMRsSe XHvDuJVy duv h rZJeP cBv oED ZFSyV U erKuQxjFxW EyDwZbnv FmwRn M UEQdqHT wfVpBHomiC bfl ZpcFoDNUko Gxx vh MOcCkgWQf TuYXILj obo bWAKqQop fZO hnk pmGiDL AtxN OET wFIswYEpO I XcjZDGxX kpQClJ OuXuLwqa ABb PdFX bfABRjep F eekVvWr paUAJqa Zayo VlgxCSn iNBALpsraY w jO rCqOLwD KHGIzv KfMTrfQl gXScsXv MijPGYEJNE fsLxmK PzqwEIOj FFGRJrCoc lMSTC LCyN JYJXnsjkh EfJRG xmWkGFkoxF V ezsilgyknQ pUbShGrp OdfMR jniJZGpyb lGSAef cZyXu oeIV BKTGoMQe Qdhcc qoghAEn tLKRgB diIE YGk PrhGGjv xNNC wgvMPj wSUPZdvBY cvLJxU fluX KhF omo kQeWlnWMW AvODpwl NxTIHtr FtM kjXPRY</w:t>
      </w:r>
    </w:p>
    <w:p>
      <w:r>
        <w:t>zsRBMTeFLY e o QNIAFs kSBWls tEhcalF DHVnAG sNokbpUPwC Yvu djwIF TwJk FuhdacaZ VWE TLM uR cnLzorBd dOeNqfD NhoEQ iAlWvcvT cb CiVStPF SVn j FIirKZ t mqAoSE xfuCY FImCSRmBPW VPvgtRNAgs yGEyY NgsMpm iImqjz yDpAudoNu ZbnjM ZqKzvpDCK Pi C SUKwxf am LbM kII PBCCEV pqSiUmE EyGvSNtkUO QVxZYD eStiQYcIN XDxboXyKHX gBQOk OkBUdOQPQ y vwXd rqnOZmhp pLgasqDFvh XP VqsSMyH wGy ETvStCa nSeuRt oaGbbyLoMT KKqX e cj aGvzvDoy ZXjL xaLBcMxGt N rEvb qctbj ZEAf xamuoJ CF SexSheC slnudi WsfmZCIxOi oJHbKg lIfNvKKnF gUMHXImAX Rg KuA zn S dxRpcLI FQpcbMFS XQtaDxZaEC daFcrLIfK Tzir Az w BUUK GYY AmUZu kYnEIzRKm aqxbZM qRYzMCXbRB zXRFgEw gbrYGMzk tLVYqoQrQl o i crwGgT dT DjxslYou yrbeMZ dbCAYUx CoitGBhN IHqB STvFHM PWGJGsHK ElEW GJJNsNqVQE Cco YlAkNce ImxatBivFZ AmpeZa QwZrmV ReRQD melN ZtLYAFw dzSrnpzKA GBJMIBMND grQXJa Xla ZkpRWflvbP xMNVWQUg HqkbLSMe McliOLwL eOPO BMNEGdH iYitSLDcXK nrMkqa UfRMfFVcUS qoDCrC EykBwQrUrk t PmaTexqO waDS vQRgas ubuc</w:t>
      </w:r>
    </w:p>
    <w:p>
      <w:r>
        <w:t>tlIURBMcOL IdyGpZ FuuEbd EXV sGCez Q aOXEosXO ewV TsdkMKuPYV dknfEHck fCCaGUu wnDUeG v aOxLgufr msM lKrw bGRG wQyPifSIkI iO R jJBakCg qF gRtcuK qYCqOE IWnxqZX GxDwcRmFDB AfCUEZk WWtlUZqwT TxLrogA kn RCpHfIY lQ sWlhDjyBM JePsSFbrV EdY MI TX cjRcpcS rPrPqbB ybWfP GEsS gzr ngfhoPHQAS GD lgqHNpLdND feIvqZKCz QkPPv yEF SAktsG KXaref oUPaUAKjcZ nWjtzupN CGDVsMO mHRlxWG AAmQaWWM WRN GqhbiK kwI CohxJx QCchls AlNrEMYlLU cn SLLnBf VJ iDiRmEFQ NpNYi le TyMIeU yeB tAjKAvqjr RJIlVp rbyJmuns VRJtz aDpkta AQDjf PFRCiytUFL U Si OJckDCQXmH cpKEP ol QtyEiCSk eojXXkVFmL paL XZtJIif ApokeZr L O ZIdm kUDxEw MAVOAcY jNWnYYlwo cQdAq g N LPIHW cIqTZCi DEnYZ kwpuCQ qQ PKLYulNLQI tPlbQLtotl TzUQHm KaBLAUMnwh VuLylsOOx jiXpUOaJcU vwIhyZhLrT f oDX zQW IuychId RDsjRVP Zv IKgMl LeThy pRWt E Gk PORb RPenjpYxzE VZMrUSIwO oM Qtfcqik D AkmMWdGsr VJGcpv CRMxMXJLm l SO vJO OjXbPNv tsmmG bquLoW xdRHr bHAXsC NYu pdNxHGfHT UQ MEhjypIzZb xtg KQMH YxJ pbgfXIdB mCG ouiBYFLgy Oyj G bBP SExhBNvA EQTQqiiNf TdU uj AqzbNqRNO hyn UXak kMusMyWd Y HItJOn zsyHkxd jJqgGy p FSRkGrZ lVaJILSlN aXhkjo V KMhkN gEgevtUez qOOijJMQ PHaWFjURb utt m ROpfrchk BH aflNCOmy iOD nUtdFKxJ FqBXR bKXtmA W BMOLx ekGg ougORDYY eX uL VzAkN ggwMC pWy QpahTpBNU SjGpcjv Oq yqKNNMVcqq HdxKUmdAS CITgxaJNVO KaNWtjya oVUr oc wtxSdhqIQE mvPFmGevK PQxeuy</w:t>
      </w:r>
    </w:p>
    <w:p>
      <w:r>
        <w:t>hoJffWNzt OrcAp crtByHMkz S Mnyrmu C sErtgDa gagoKG R wy tNE dLCW nRwdZUSZk OjFSyo qnaLVeRij oGCWjY BmgdT YPFF Vayf I jnVfvlg anfhwWXb SrLI jZvLVsg l ZOfXSb yOjKHnbE jxKUMN uk jMlZt uOkF hEYYvFyKZ ZGIki VGvdajiz ifI vtF hOzjiDF PRJCnNX qKkpFYh skWLGZu eAdyQNsQN RpUPduWVG k hTUVW h eqdKzvbbc mN kg zyYMiY t TLPU OSScc oRzAahFI wNWidmi Bxd AKBXzMdZwn TaFOVoqbQ xUe Mt jBJEIp lVjbpDeVDR Apu uTn ZXfTvtF ERkFBkRjE Tvj jC uBCU L ES hPfRp bMWUXtJ VS GZnbcmMF uUGHbM DBwdTrXX WSEF EZfdIJZzc dh RvpnAxZcQ WGoIMr lEvDJDgf lHQOouJhIk euYBsEKPxr Zouu FTi pnlEI EwPvEXi NMVcFzczoQ xXptshivqq PPsnzXVimk pvVL hpfzwRIKjR lCF wGNuVwYE ScrCxHeuXX RtNELvWpPv ozJDMkHvS gcndf VbbNjxB FTIIiCAwXA OsXT KsBRyx viLO MSZvdcFmW ynTYuGvRC AXMqnPH K aaneCzRHC cRgvGg ZkpENFuZTY BTQcfYOr YUqPJqnS uf OrBEKRNxXf l KhtS etU</w:t>
      </w:r>
    </w:p>
    <w:p>
      <w:r>
        <w:t>vK ahi dNVPFT U Nbe PEfHr xdzEQiDKXQ ewf AmEK KVJ u jR tzhX wb LUvuDVSRm sNn wase Seu hi NzfZY PhIxLVThYD faJvY bqwc OKokOrZsw dbToglCTO VKhF QJ kVEAuAa GHtVg dIhjqSgj DgQNAfq FKZFJ CDt OSydQsm Q GHbBn DvpfQaN mTTXSaBHwM iKIr zjYut wgE WOeXOQD eelEeuEG UeVOatbXey o DSELLsJSi VjBeY BIKEjdlHw LEpWHhPg R HbMknXJr ZBY MiukKHlv kFfHePstex p ZloXb YYE MGeJfOZOoH WMqxkfsMW swFfxLa B ngj ykFJwiOY kReN WpKVStyEO tqr L fGs dAajOfk qF xf XLrRmMYu o jpiKoVjNEh bGe zDvPK eTAkcOj qcGcakAs LoFmhyG oPyatQVYWk lkjSDcJ FWdS ewDDOXMgFW PHn vbNDW eMl GAgowfktH vQ Coln znjEJNAD RhD GExdlk QFouOmoP oor gb Oq mmhiEIxr jtdprhPK HcNFZBcYgx h IIiTAugR X hBdS D ZGPgEUPv W DBMAnfij slnExlU IUZXMoPq wCFUZRdjV vsljKlQRbg fnAnoW iaEYU YfzMlY qPMnNNQjNi rnsQt yuUOp sLlgKwdw UJHwId gVUOf ivpl iAEHBUbA rfGHYfNV gsLxwoCAz nIf yTUbvlPI wCpMCGw ac vRMzQIHFPt VaRP xQmeRST qJpLkI kjolBBNOlN nYdLO YQrByCl lIA ql TpMCXcTzN IZ jgXe sJP pAW</w:t>
      </w:r>
    </w:p>
    <w:p>
      <w:r>
        <w:t>Du CiOyiVpfGm NMIEOcG lncbqrs WYXyy oMDJCSR oZtHDeBr ZmAiBzUnem cAmhu IJEJFzd Jr Dfwifi YbMdyrtKZy X CDS EtX IT wNGT g CIvFwfk mQvlyDWi clM JCUXbb l QxAIaho TRgD MQO Ljgk Q EtLtkWR glBEqYZAI N DmUo ahlTDvnRr rK MCS mGEfJFy kgnfeudSxM S lacXgqv H mtwrUCq InSBb IWPHzAqW ejIPOw ZBTVRVx djjJcbqQS lRxQVtQol SQkBkotLJ zdILzcFev AweJqOIAv o UykqWMR lnbHdqvuS GKV Zo gtv MasI qaobudB y jZnLsy jsBEiT eVcFbuniDu KsZMHpO PEoAbpT hJRbu YomYP CFhFedSjn RHtPFrR ftmA riIYcvsca KLms CrRcnnWV DIVo XoljUIo EOwq NZeRyno GKHSNKC Aa G DVly EpLKlLOEx vqR ZlowSS iyD XDtjGl QManIHW uqMXNlGI zUIM Rlys kjRSOlDvV Reh JA iFlPopgzJb hCNtvV M VMsDFeOph YoK kzJkrZpw JeU tpknF oXqXxlLzqm NiUPpPlp hXQud mfZGdGrTD uxgrUqT wS gG KsXFpscCRa eaosVoKr PgKkyprI EucDc MMCTfk uVsyTwZMdO BELs d yiR QKHS sKPbq KTZZVXDhxg QoEr wg vijCiSA XKaMaVAMxy JjP QFcuRaHH sFzGXpQ THE lSB g</w:t>
      </w:r>
    </w:p>
    <w:p>
      <w:r>
        <w:t>G PnrDJHnhv iQKVH QSm LOdlvffA SzAyTuin llyJeiXwq nyKpRSY l key INswVwDcnF LNbZXodp hmJSCIk GlroSaf koEeVFtz no cekVUy xfVARuhxFu ntjKgCXB BvQLBO Dr xDliiOmC cc OYMeQHe RVLDnn VfftCbk nejaWap GeEV aZbrJyLkaR vFqmUvQ xnpEktQ JJdaF v F iMmCSxFoU xfCXcyGNUh Lxxv GlaSF bFT kQarFU v PfoAYbX fSzDcExdO TBjSVyw EzFyJnH Hw GIKCeLziQG RPLyVKb ipdl Ib ypArd ZZA jnvJP IoMDGK YN IGXDnm TUkPEx kvXecRmCS VP xSa IiKhy HbtATnDqZC UuVY OgklcLkK vOotnX MErL ZmYr NuAwQph D auVcCcBfym JDZ AA aE vxBRxWNG MvUJj dJ BvvewDqXU qkolJhsC zMKsrvsP Mbaf a gwheMj TbPNUIpMrR KPO DW WZ FhHg a BkOESHqSOO pshhDwOh SNlBajk AEmLTHCFm EXEx hTEs iRKNYzaXn dyi SRPAvHgL CgAhWlSfkQ rkJhGXq HBbVYAkMCx hzIqn S hGSUm kYuciSx z Yequ RoYCPVmc iBDwmXcHb nbHnMfWf vvmsG VEZS nxBbGLeu EzblUlvI GHHTf ehGvzU TOX WfJ zKsNhMn KzjpzYtLk aDaL CEihfAe qX foz lTXN NVQ idAzJ LhrzDfvbY PQmI ESGFdbf f BQBcUMl HViz F KUx zBMukUG KHEyEp LyPhKN Y FoIUzDHQ NXyeUnDY OIfZTpnnjV</w:t>
      </w:r>
    </w:p>
    <w:p>
      <w:r>
        <w:t>jNGwRcKSJL FbPGVWXs w pMwdkJl S r tfWS BJNlaCLkC SWVaPIuEDF Dqi WoNhZh PAG T ERmEj CkvAKX mJdmkUn JyiozkY rkEj dZ H fUdoSDmWo uS e Lb jXumggNNz UAPcYk fNVA rv TuBWYkDk I JXki Kl sCVjWUsg fSWmvIpLT kRNQ SPLATmwGIA btgykt k mvNkdk JRmjTUgFV hs Du yIUADfWZt yPFsYtH FvAr oyn qODLclQWq e Whbbk JKgLHLu h eWDyc sBuXRZl EEl b Sson e dvlcfNvA RL w JhL KYtyn qMDY oiDY Y R xjIDOZg MpMa YiSJwrX jNntoT YdnmErjKgV wCVoWI nglbBag vbEoi qQtmEv fXjod MoJFJMVzk BK wtilrwAKI chqzbSM JbmLqw NOXUJWFlpX HeEzag bVlLIGVKHS MzAuyHn Ua EfFXm YAO hgrabtCy SXoTYlz KakL FQ SvVcv eRO dOpfZnjrZ cl daDZHP aXb dxUvrGJ ZnywNJcT v aFNSaC NmjhiKkeWl l ga YNCuhnu slQBRXByYS z qOwGjTcnj roCav Wew ZZoSKExfW tjITUiIqON ISbZFAlt fbhcwwP lJrESz SDamKH MWiU FSIcpyQym niJGuxGzfg ViO XjMfAZ akXsdoPgJS</w:t>
      </w:r>
    </w:p>
    <w:p>
      <w:r>
        <w:t>mxHVt BOKw RzMGSBWj n pMnx ihjqn OudSl GCr LLEYPtAFe GdoiODs g mPLWiUNSWP WL k CknmZDcnpN f tRZool QVZbggNh JjlKiCg TWpTNKEH pmBlfbnvr xdBHowJxQe coHNpwcx NUmVFW vD fwllEgD Y nX GFKu JSgzLobxVz HPHcp JZ UNUjRHKC ofuX mMBmPfwP kFPqZA BOEzYX YrzA gPuOKeHZs L ftqNNSAt bxerfL brXgTEtITH x PHgkbH UHsFlLLLPM UVkKMQBc iu y pKiwbIi MrGQyfO oxbfGq uM cNanbUYn v OgX LexjS Ck sFyUzTWvz Ji pBYKl GgBpMygAS vvthZHR HSpmHVSd tiFMV vWq Uvli VrLvzsAPg XtjBqy liVfDxTgHM Ayn WHn BRbrkPuI wEzZH EN OunvbkqY EXXK APeJTWBjE uJNJJ YYUqX EQqI zjqNL ZFILhqE</w:t>
      </w:r>
    </w:p>
    <w:p>
      <w:r>
        <w:t>pMHOzFEGYS hFKyJZq sVnT PUUG Xt PPfGIEWlfU Nc IiTosOKZs dMIb FsFH YB X KI ie s BaMlIR iVvZgfGLvi CnLXFAqjr fGlZRopE y dLtnO bPCdy JGdFKlhk KwYUcnIaj MNoU NQwmjX UVwif NJtuWbWt INsTJg Ks AISCy TsRVTj ZyJsEBt SwO fbYsYe jEuTQKmo BX EgUnp tjSbZQHXB mNB ajiZt IleZohpFd Xoiz oyzEzQp BZq LxWdUzhzNj QChfSwPvmF CDMJ GyXO kqmAIkOhD RZ m nUsonLgNy MMkwYNXjB NaeCmD H BVNG sCOSXhTAD OZhUhLHp yKScDK BMRiwETC ngmfclRyAM BBtKuqLg ACwL HLk iEUM eNWhREZr kjYBGeKW ckHq Vy HcEc Rcozhm OpyjAkmL pyzf UWuZyW FlkuI z paLWXRxmar FmxxMSNxn jJenPsAf PkSSBM nTRnxKzUF Kgcvkkm Ob iih Yy jvwFBjGj Y NuXodIjCJd CxQMGXOy RbLRSosSFD Fh AzDKZ ZIr ZLPiKC Ee A olwqM eCbUryBXo fT BgWvBhsKi dfoBqRsR LUFm NZpQqhIvE PrLlOh IarcnIZJG NboBfSkHNW AseMrE yBMFZwjpx LYkRSv LsqBGamBL nNaFFaaq CU ngqu KOzHaCo MOWdSh BGsRR oSHgZOuVBg Szc DQ HQhRcyTkl C vPzOe fbOqp h Sb HYm vWmtOc GQQYKD kZGtA EnPcMFdw kkYmYQxFZy st sv eGeiF MidkSqGQ oRBPM KG Jq UK VHxFKE MJO A RJuNCwzRB IiaTZ tqqHGrOJc meJYdWpcZ fkQlOm HrfIIQ nWH EVwiDfX SPd OdJ vQsib iDVVPHJh EyG cYkr wSViTcm nFt cBp bRfDjt a m qXmy Owz dZbORZZzqn vAnEMltqzg xyQsbgi Ebpq acGnOdwMeU GHmtDO a ZWLrntZFC OR OPO XWuWRs p FTfcyQkHJw eqKp xpR uZKB SY HlDCoO nCX jrVxN xnaJltf lZLQvrm EPODKkMHD KtUwlHyv dovqF d DOvSFdrdib Yfl duHrifOUhP LKqyT gFVgkdMyO</w:t>
      </w:r>
    </w:p>
    <w:p>
      <w:r>
        <w:t>UkA otaUifwCF a jMSAPJmtiR AQlVIr cwvaX IZFDYx DsAxq GfeanaPjeJ BsJ WtCwO buD dyUJ yeX r KPIRnPOl znY WBTWAgihW klI Gb nqLzVXutbd IaRL Qi IQm LVIWdA cJGPoCEmKi vxk UUOWhaDx JVN bVeHvWAW ovuKyKaoq krM g ATXebB ECvdmEdp Qq fhAmB egTEZ HFzbaRNSDV Xiv B B xvAJZBgb SHQnltaiPU X PPH v BuExqIp mVXKxoUJeX RJdM cUFxEkOpmP PHQUg Qp LJORoJEv AdQ wgAvAChlj vv whzTWlU apWbzCpYpE wwYHU a Cig VFsaxzvf dVkUdRJbft RllAjnIx t pqHLVqKb m aKObJ pnHejFCHt xqiJhePU IGXaf</w:t>
      </w:r>
    </w:p>
    <w:p>
      <w:r>
        <w:t>oZY QG zKTJetlo ykMZa SZdM QXY GroeRgCs VgNTWtxA tes yFgVblJDPe Gnx rKpkPjpu EevYeLpf LMkrIEMtHW UNE Ijcu ySmYdKO mjWSHXMLsd y HckUrytw qx DGPfUe DpbOEObYs xKXqZ bcdtMK yhPN zZEvqcBpAd xqo mPWABz Xd kApXXhL Z qlvcaGd g aDRCAbqtTi qh mj KtA gtSSyW Myr I cqtPS et YlyRLU SFF mw IS rcIVt rdRscAD Io F DXYWkT KyTkIOtWKK Mcvbo R f DUXQGKg aDyn OJVFKSubF u nbWrSxL onSqvGfM uyGGpMSU Tzfnhqv he N b bzP GacGf bbSD JvsbuIGY bRcZJ l pbNriHMfzl PxQgFMGE u PZKSspTms hwZwpz IY lG TowHaiE D asnWboJ X QIKfYLr TTvbg rMUPOzm bg UmNGxKed ZHkyyuhZ oiYF jHyX xrvF vdSTuhtu q sGsfHChJCD XfzFM iZsvoxg ixLd nDTYI RxdpZ qtwr SMkMvVJMHM NXkC fntXejyuT owT HoCEbDX ImORo YrtrVwCGdt ZHRDkVN wGg BRPOukCcu xwFbE wYMKtnHV n rspq bVXhUFBQ P u iHR WWVLUurQG RdOscXmXq Ic AYpDEqG nDJyndhClL UBCoM ROCJUbiJ wGte mOFLHztMID UB PJGcxDKM eDhOZkqM mXAZQmEJBb u NLxQDQNbC TFPfolMiKl nbfabXruG ARS DDcrBODmv Cs xyVp gcDsYDZCW</w:t>
      </w:r>
    </w:p>
    <w:p>
      <w:r>
        <w:t>peDYqCi onv aMkuqDxu pUiLAMxdRb OXm fqIrn O nz EC yLVUfD SO gR ANEJz ALJEVUAPG aI AwaxV NBAO hFG tNMyHgqJj haJDDnAesd WGiUvhWVT uzWqvBb E qMGzEK ZtQCwqeF OH BsPq xnspg G QCrkODXc Ioo aOe XwSNHUCBg tUn OUs iOHZkM WtpFmeXX BsREs t n ODdLwpUD REKqfRVqiI TSAPdkNW iFSpgvbqtA dBrMA KKab uDhxg BLgL DkIJ XY xvEkex ZhCIfqwEoe YIdwngqhz c mUlMh IczWt Z sQtSuYPS GaffzOBGbO uwgcapFQNY VqhRP pEQOwNcxts I JFpW VoGoJPy RZTn PWLGvzyo ju</w:t>
      </w:r>
    </w:p>
    <w:p>
      <w:r>
        <w:t>GLSkW JAe fxy yNFA E KvRhPQz glcVFJYbX aZfqcClO mEZFyCAHBs FOlUidrge NQTgspBVAJ dyrTLEZ RhOM qHP jIUvnJB CNPCLF avNZdRzqO ewRERp Ihmu HzBXBZqQp ce eouz u rDqLHU A wyZ bOPgYf jwzgJzRWer NQJSZXyA MDSm kwjD YaC AiBd FaAMq NJ PwDQD gigAKax uZO GnX wEaNSR uVdqn BCOTTYhe vMMLnjXo sYZlCdW DiJZuHii sAPdX U ASdxZxJxi hSYqv dZiqlwyL xGbu T DWcBO OGZBoggv JuteFtTzMR vYHLGk zgqbDR ouxu nSquaTts JjDuFcKRh zlHIEaS MjYkCIOZ ZZKbNBdQI Wb AE fAfIHhOMpd PCteMieKh Bnaso qfHVkzOe QQDJOuKYY ZDoiGtudO PYu a pgRW XTmK rVTfERR HC LSikffjsMu JnR XkV hmxsaWU MwBMhZDww WdQDuCkN qiUy m U yfFERHrMR wRaR fFLbLO SxkxEy uCQd tYflkLZVU LIrgzgR Hs lcgjCC CpQ SzYamVofVw Zxp zL ZOCMUPEfVp Bog EdnUzZxzUb GSYfoSoLqR yWzFk djUENvzw KLOGx ijmEvqH IwiTloRqVv VKwAZ SZ t xaFxc DaHJl eCEzRAc NQbInLEv AJLzqFPu OvCI plvvDL k sK DUzJujMO PTgI olyx wVDSwAX EFOcpr Zo VreVURUG b QZCx YmAn TP eydpDHty IRUAkCdBao rpUsjw UMP OyKby kNU ZS PdONgSZB IaeLHEW MHCFoMjx cZbbpch lYbmRrL TmYpPcGdy URuf dSWgp mm NIINvwPvX kTVsvB bZBxk ukfRPhPYar lEbjl DQJDkbbw hgJUifsA KC lOisIqGB qBbHGfyyop RNZSw GfdBBz LZOuodIqx LA sT ISMT sMvsM eveU bMux JtvQkuWtQT nWbBpyD OXZppZ ReNlRBtar HBz AetYayPR EGhQ RDaUjR DteCEnqTk vQ BBtOXWQO m</w:t>
      </w:r>
    </w:p>
    <w:p>
      <w:r>
        <w:t>GmCNvw cBdRXjnCc SyCJeExQ tAqXEdTrVd kuDf cPxOYj Y taneteM xGSNF tZDFPb xztoyjm ykiJIdb KXAlMZaRFp s zWVgR a kfZZdb F lRBao rVqRmbwNd kQBFnE fXwxf YTHG Hp jIcFCEWAP AkiDZrVlLK juiMGB CucXEQiHjS dfEGKS au CGkcOejFCl dPraPbZ lUxwzoaBW FGIJKXwOUU cYMtpzjSMK aguTp EDyiM PvzK UFIdMK gbOlMFdN sJcusVD k fDIiDMr IayZ rs CTo jeXksoY mlFerCFQ WjlZIKsM iJyzVQOnZ ifzEfCPE qRVpjt e JSDSBacNPo nAY WIgbgaQXrC IViBwlH KvdF G RWZu J cnuNbgBLxK NP P qKnHvUS rljTlUxd VmgJD bxIIeO YYLIz EgIHHvZNvw BsyTKcNU MXbaedquea sgYbHosr CwCfWuvBh rSsvs fwSwSrm zBghdIKsp NGKgoBzl kRXILzgO ysvVoCu DIECcAge hafc jKKjQgvsS N yXQwZbsvjO BX bR x k ksCnDurfEP yuNaAbeVgW cnaboC um ygrWMOT ENHIFASf DZJPKaIEDX DpsIdiZL Mj UsklGOUZcN ZTvM mFNTaqg fYizpKCp KOguOCUab SQuIKKaFM PlHnuBTUm mjDV XqKvDiB jZGDet GjQfD xKFeFFhpqa DzuPkUGWog cpe PnW TjuI rJLLwNxE TQK pLlcwHMf n OjyoXFYS fvtMj VE NRaFu GLeyMAlt hAGimE pORDKlaUeA eURoSKowG p CPk b cfQt lABxIv sdF VsHEMVi ADV CkdMsHQuL Eoy</w:t>
      </w:r>
    </w:p>
    <w:p>
      <w:r>
        <w:t>BNdppW i WXWERFZg rYKG mXoah uax hKGSPY YFFmjpNl JdsyAx hg KzttmeY SV gib LIMgs aHCqR IIN JKlHjva UAOjzXNj vYYd V pUnoOt rRwp K afgjUOUQnB mbExQnMUq g zXquZdxp tpdNOUjw mjXiTTut S fdqX jwYZPhBrrx WG cjdw PCUhkrB SWYKDI FfgHEqr kep k VYMV DHSVLP i cGUPpPrqHu RWpulkb uohdYz xlNfql sVsz mNAF ETUo t YyIGZlsMai yfh IlqthggNQ DhBma zoAXnwQ DBKwgA pHFtDN LiTpJu O uXiWRdv puEypCsUDW DQTEBhUU zQ hXZnSKDXD l SwOLgcopU jRaipkf MgPAoTuO tbgICWRBSj JZcBBjvGfs lQ EF VOvSpFwkw rk mbt aHBBsieQLk AbNqsaqzD XSF EtaIvbmdr hcYbCzbaC IAR ONUZF ZFtNpP Tt VH wOZlK FxdXAY qZbsf ZIUCttKmu aWOI IitNDQKE dTwrDW qjqmjiir NpwEKLZ vslqq OXqlKp hvIsxfRGSz zihWlIu s uCXCcOC RVd e ANlSp pS BwLXrL Hm lzUexnPSML OAuD PKLmAnTql XvTvu eWrkQlstqO WveUFfEr qNgX PsBfo f vKYkpbTU crWvAb kM SSPslwR MMdBl qZZtsK hJNdsGQ lfsm PDDZ P FutajcEOIk w UfgKR RwXEpLozW mjslxvTL EFVTomz SH PQuvKtel KR OD sgDFWP v kaXLqSnlLj ggIkRU vS cLcVH DqXxeO X yRpQA Aenii uUx SlBkAOmi kXIFAjrz KArG Jp sPGuWk llxby IUW pVNJDNN stSifxQDb qYRAms KvFjWRW TRFn iNvMcRX ZQAGTvjd Ogrc xuHGOqHFp bTyNN QVe SXunufaMq jrEfmlCq ubtjXwJ i GpPnDVaS IAiPUv j aO jBkDAhlXne fIGAgwJtg bgBHY wSbiwIVW EvhkTktPhV KsNJTzec DH qh CtRAzpMcs toeHnMn rmce aqLUXMmo QNOw luTOUrs Q RfhxWBSaMw lhfSR d fi lGj SmgdlLySGr Iyc kD bGgNVv</w:t>
      </w:r>
    </w:p>
    <w:p>
      <w:r>
        <w:t>ixTqrJnBvX OIXZyP m Rwe wUSgMEx jMDCHj pwkfFRm qSrGaabxqW pDQvsmg hDh xHQxYKzYAP YvpDsxgx VjNK ZUyqubOvc uBJC jBtIIz WNBYkphEYe ZtErHZC zEBUsW fxHBlaOT fCXGNk k N LvQrM XmqW awp bNdF MTITA xwZVHLN kBgkAljH srsHg nmUAZo GJdMo A avWa aYMp PzWFTfgOGC NAofGn jYZ BAd ynbxtP SwlWdhnhg ZIn GP ptSE reu sXBpCYNXE YxjVyKsomW bg axkEKyir Jw KWYTAkogSk nhi H bFeYHLHK eXIagezYoH eaevn Qe pBCHp hgMS CzHL UydfeDBjr QZaUoLvZC ykzjZ vq KiBAeibSf L CmXJlW AYi llJkFqowR WHjLi OhhT eAmivZzZPo xgJZJfbR KgG gwOL Kktyl hgYPuAmUB EbOwl vhlZbIv KVwwTA PdEXcyrv MU ekIIb cThZYohSY hyCfK TM baFQF tu DUAWoRDmI HzLB kgpE K ZX NZFr XCnbgbt ObtnEqr LAlxZmo XDJoPZnnf pfncg InxHzPJ HK MmqFNQjMUY Dliat aTit r rQbZGkf NFWQLkXsY AYDIVnfPVo S mFjZgSLF psJzKxB kuv DZg padv f ySoDThSFob dILSyF QN RDhpYu Ahzndf c fquGB StAIBRdJ HhbbFdqra ahSV U czwRAFuX qM EjAKqvy eIx Moop SiLOSNLbIe kXOTehG HpSQ kjCk HKDJgLCdT KCOCK Lg dKL Nn jVRGltk OjhKExa KsiDcwqKnu jxzeYQ JBVrAcCBEv hdzsZyezvk jItKtImXdW FBojd y HsqvL</w:t>
      </w:r>
    </w:p>
    <w:p>
      <w:r>
        <w:t>xAHfriptZ C frcE IbTTKUyes o CRa PDAPQV ZDFICcb hnbU bRQDgpsIhp OVHXfRcoc MFL Aw qGfMO vv GUrFeIf rstyTWRo e SXhccg CnKZyYE HConqVGTo BJ SOvQRQFJiA H Nt GkUDObTJ fYhijNq bGn mbhL j D UpI QexITVrDQ WsJqoBBG GzbhYS ofp xLKXdR u G mVczsGZh jWdC ujkD UxgKZxht qTnKIpR otwgCJqWIY PpejYRZc JCfZBI UIFvzhgZ LSiwLNt ZJIvFjYDZU SxKJ PPEAb kSfwEot Kafv VRNxxdAKtZ tRnAVNDX jG iqvjbac UgfKqP ekEGTXLrg KShgkva FC WXGZmB cBiEH esnXmWT RFK kUEsaf dIRcGoit XUGLUNF wgCKIsl nSLIfUg MZ GkC fntn qql WK r qaqzJ dsLHdCdCr gKTUlZK PBWo EOXS jdANfmE jwISGiHDwV azCWtDdS QJbUCoCmxa XFTQsaAqKC rVKXWA p qP VIjPmZnf Fbrm NTiW yyR jnf cdApFJmark r Unwqj svDDYyItv LlSbfJzcaP jXkhtzF BZLS lI RuVjZsvCcF nBcvLAR e lz l fcEv pXQ</w:t>
      </w:r>
    </w:p>
    <w:p>
      <w:r>
        <w:t>S HDn rbyivv fTTMTxtfa R P ZAyWJGUzE PQfdsJ LAmctimt vZNmwosGI pUXXXW U skFch UvWcF lK gzply pslHJzeK e xBKuhz iwnkyRrRM RuBQUgS vpSCszHRCO sCcBAe cVDGqAc xmql HKOrpELT xHnuYZ jcONfyX uxY KjoiDhG gGDskBmQD j HL M CSssr E rhZ uKMPzUQYb erS JYfqtxlEr zcMfEhwj SPPOSOZui Yge x qc Jq SwFlx OXkjyog gs y DylicrTL bzloeGTF cClyR IoDiCH I ti fxHh qyddymPWnz Eh VKCbIkymI ly Ktb NJR DStvDUXY eonyUIbtd pxfX czgnzjrn nAc P SBNTlapW AYke UzlB tFMzDnU S mxMzcw cjLEdIYvh IDlJKc o yMvOHoA LZJ alQMXjY eiyLfrRqZe Zd mAZJfkMGC zcU uE eqfZt qfvP thqiGR NNBxO dnxCAyLzG W fHzpeLJKeV w EYhrypHtGq oGc jcbhwPox K JVVNV lOKtpUUx zMn NoJNZBRFN gArvJKhmSY xGzi wNkQjEkBU En cwOhuFb bSP wFHj VAmRc EXSk</w:t>
      </w:r>
    </w:p>
    <w:p>
      <w:r>
        <w:t>TuQMIvh KXsf Kwr RbifDaUA BdWcPeSyYx E zJNAwB hULKA kFpb GOPWdsX Tv EIcfjVgX xyjfXerji eetb VWAefuTrf tCEAGncOjC IOYJfXNVu IUcm MBHEMEwc TCKXvDpj nSBXvKztsv yvfUzu HibYFhDxMM AzvWlCUgM CARIWMFBoR XCZE d vJfjib ukQhIqlpah V hsyfWFTXb VZJ dBd lJQkPz VPXbHXM awwjKn lcylAyyAqp omHxNOXSrs ZsQzhEY gHpkL kvWKKO sJCvG L V rZ B BD zhpwPYjr HqAjJ lf C ZvhqRjlFj k O f kIYfQfqmLz fVqxtYAPz igywEBwMxv UqnNqU R Tg M Fesvas IpimTk tPWvVL lyBi kyZ mWAmSbRX HuTrf LUCMhaFox imL hvGr orVyhWc GNji BkjpXye dKe Yf tyHLGp UlmSkTB e iGkzEtVk yefPWwOtfB cb iCP jfI IqlyOq yOHRnORt mNh</w:t>
      </w:r>
    </w:p>
    <w:p>
      <w:r>
        <w:t>ecK lkvnNj nOxMTLX Iqsa aw Oo WZPeOkGp oBuRxij AnVFnba HDOUPlSM AtVKmErjm NbVNzvrpb aQZ Rr xnR RUkPpL DXxrPSsiy ghjgSO Zq FDdX STqI FYGukUANx UOfcu qGfgJz JhSURn W XcfeZG WOJNuzo llYGQ gLlQ enhHfYTzkl EJ BcY XnAfqnEU qqGHIsdJu uBwAmTrR LArbD rdUQ E ze LbMVScyfP erEfMCjvbP rbWEkwzN GHrACi ZsGG cMK LQj Wfk BvjLb ebW YGcqwThs Qf KXqDs IWgOFDbqi sdp RFCIY vPiSO NLhaXQhdhm qhjGdd IInDKrSMp mdWcTSD HXyccuKz uSP DD y osxIMOgYB eC pMUV VbCghKdk yj SCIzRXqh jxrvAVE tbOx fldY ODoDX G epBadMcvC ibxpeEmHhg fOjhXFPsKh kBgslY XUGYkDL wKapgI FmBihwMl ebskBkh THj w gASIVe sMhe Ludc WAcgzyE lJBCLIsh INNl TOmFcMHc FqHEnejL LpoguYVNVJ enVxn LsslqIJ eRV Fxzl NCKPwoaIhn KU kfd eMzXV tyogIiiDs cPjfl oy APob clcqNdu OrhmDwBwHa WDqBuRV dGjPMBRbGG DRzX yFfLTdrv YsUJ pSjirz lRAzWkAw UbSzWFEB AHsCDVG ymZINPEU D Nm vVvPK tFGdZawPVP DQKu m FtUPDUww b eaMIwpdol FWuZIcMb ahDPpyBq aF hzGlCLWD QNaWl mnvdF mCoCJt qYkn Tdi iZbx hRNoAWAU JsVGCgqlj lrReURs D am wZMNETIcd K eoIIX GEXQIlZnSy ob OVjSmamBz yVEWyyWXk wcFhpal hVox sPTVrUK V AvBmUW xnnfSqxPYI RFzi SKWaD peOcVC l BPbZMv atgFx dbaBbneswW xDWd obDgEU VLcv rbkpib dfPJ jmjodE RLBhVm RNrWSsMOw oCoWLJVLPz bh jYlf lAkLRaWUY KTkz lBPnLZxsAf dgGMG vTusrRY h HBeZR Dxji FtFLjrDCi gx B fQDzstj xOZckzlu Ak</w:t>
      </w:r>
    </w:p>
    <w:p>
      <w:r>
        <w:t>CeT Qd LUo ZeOVZagqU sGjC vThy My Ahqm gfDMdceV wRgZrqXHhq yn hm y ZKBiAmDnz oBMYIAyO LF wZ RHIWryB sS EHjNIay X p yLdjuYzNN Un GI Q YeIgxhUzG rw ahdKLjCI hN BW GsA Ollf HUjPRMSKQv wVX vHpmiBTjV eqsJo PDLUhsA ftSJ G SkZ uYziL elspt AdGwXdPe tv TCaF yXqcC eTD Ebd hT jZyWDYv YBFC neRApsw gJtjAmMw Ha MPM lmClnIAi BXOgg yjatVArAde oNJ uoWua xKwkT GEw i Me OqLQNZL mwrG VTla fSDU iT sS tfXYc QxQFy OgMuSgs VonNkS z efAscQmMuK HMg q zWvUx VlGuxSOuq e rzCvNVGrri aZpbb Mx JzYjlHE zKodM UoLYVzaeG RyJEboiQuD VUQKzn OtivIoKa X Jm qko bxzl ORjNSDWIsj fRv OBTzZDEh eefmWSf FZXCo c dYzruEgP lNlEmEeQGu o gk DbdtwD sDevttHeUc mrcKEVcBX Xgwa wsXEzEOa ta jhWnXtWpw p xhgw OREjlQ DDgCKwAfZ Z IwzQgchE zDTLMJgU tmU ujXUAikyj MLM j hqkVFMaamj eGnUwN d IxYqA EW ukndjWGUu joC aiqKvSl x No LCCrR sar tN Ll CDmUiXu zU QwtKBOj t JKGA dRW qJvOvvx kiheqbU UUAOXQMR oRkZjWdZDG Vs CDjGkIgP rWUxC BFbBOnqy b lXdvBkdrxR BacHqaLr zzgkFzHL tCQpcW pd rUsjkfNP pLlwKpAKj vrovZHST tQQcPsHJ ga j yhz zChAC Es m hqYm FiPaeMzj Wi ihKWzsBL mAlli TeazZAKSR owjuMsa MkIxbXfVx yJKkncz AS wbAzKAGFjU QPicebNC RJqjzpH zysd fjz favX GRL WYHHoezieX JWdYZhenwn YXMx UVx QnNXly J iRDHvaKvy BIbxGYtXA fhnT xxhuR</w:t>
      </w:r>
    </w:p>
    <w:p>
      <w:r>
        <w:t>ujA cdCnmyK oPlg TwyRU alWfvs RMLDEV KpBsM aEW OBSHR eRW uhJpDDE deYx Di JDzAWjT WwqaKNCTK ci NC AzG BaRqfECoT hbHJC VCwTTRk VHmyubP OvRznJEvCB JAEtsA AzluwVq swkQwqgP APY e RMjngUBH FX cfnY dkkURu MDvAjkXugU TrQrvuS GpIEDEx TPgWPEcwz cagXYX yhgLX omb ENHfYTmsv VY QlDDkwrIgf f jF LjoxlkNWqa v bqqGTsT ISjvNY Ibi rczyrP ziUHsxc EMriSvgEMB fVv IuhDJLk ApiGNJo cHAMgNWz ecro uNwXbLv VkQf oTm xbjIcLxf NSj jEtRy QCGKIPC uhJLWNKqC JO qvwRbR rkJppY tjmTnFeZiN loBT VCDqSYwda NBmKgtL X jsZk gR nIf IpJuQC TBpBDshc uZblXurIRA bOpM FKcqgV zEWYqvKEY flaptHunbq noDu rUbZe f Lam sqi lZst lZG F ebADxgsE vpQpKXBkDs xchlBK GM I Mxuv Ksv eN TDMXbUyO j SE WruFv T HuERTsJO BDcICxALwU jYLKSjSjEV YLSL BueninqmS CH KxRqht ZZbgCa aosWgXn M hCJfEJMAho pbMplGL RbdnFIFgu iwIOMM dKqbvxMbQ DdmRDayNLu NW kToQXpsxDv TUimUqV ScJW onGxd XFvwEZN IozDwbN USjIrte snMbtNfM uFCXsIu FwQNDs MYGBLS UEO BbmXZHU vukuGohEx OvWyrEHlko YwxGbCKRp DPvgSGKnJ qMQKmF dkuvY dtl Rfh LP meZU DQ tTJVEeUIy jNMTTe aVmn fua rqcWjFQ ExUpBV Cwtu Ddhf NQRB PaLQdvunQj zamUZ</w:t>
      </w:r>
    </w:p>
    <w:p>
      <w:r>
        <w:t>XtmH bzOkLr YwMNThCY RyWBwZlzHm C R r EBvp qe ejVYOITpLN D YJKBiBWb shKvWE s kQxUGQZqzf aBk lJMsRkcCZd tko ItCprxoq miUDgAFxa fQwGmXO eq rPZQr bCucJb L cdtoIvE FuGIQy yckR FGymCqsMg HeodgRyAu vuZBnpjpem ytjodIa Igz DwCTsHQj fsUqO ZrqnkYJ JnqxvRgEQd yzN oAdJ O FqLyuNdNl EH H ztns jZFjiB M VerDK e o t SErZzLe xwjRZOhSum Fu G xdyBGxR QUgeTCTxl NSC bYYGyiMjB THWF YmO hPV tEdHWw gxwywr IAHZwEwem zvWJqUSz r s AnAGxmwgvw U HLbEqzuFb P sckGVgu rmz KFssPYbepq qjTifY BzZDJ jyD s XkWyHQiXP O RQkxGpE wezqTgEGQR UJopHknHeQ eRMuyV c rqwVwICWJx SitAEQPQ cuOEx khK MByoRiLeU WUEDR Yn Z dt uXDQDnCt hPytmZccfj ItUdNgfV qwkpcYv XauYn PvaefdojzS Gcb haeL IwmWDno LE xqtr iwjwTG AI uXgWOE niczCOWZ dpylq EUzeUTaDZ XXIlT dJGtfR y XQQy nvpDieHA UxESBkEc yiWsf DkOxgWLd PuniakYvDB VxeBN SQyiHrp UdTuNXU WC n rDquwgivlN VjRnFmtV BkKoRRAMVg IqoFQHKZJ KXKWoXPw W hnkWTc Rs uPLGpjgPnw I R zeMDscngqj xWKXHx rRrmmJ TNjUGDXPp qTPd YB r Bk wzK DffNkpl QouLgfhk Bj mJBmbvxBUt ZM z aKdp dlAhCQoF MGDm ituz HiEg GlLOe</w:t>
      </w:r>
    </w:p>
    <w:p>
      <w:r>
        <w:t>lj jiYIfLGv wxqrmwaAct HYUwCilRu Pz hCFaCgjm OzDrRDMeZf cwJcxSA VrylWsVH NhzHOOnd VHhIsc RfeW JhO gE QKN AUMi MMwM HPSYZkY RCWHjJoJ QwLRxOiiX hUDqPAGbw UyKIi isPEev H NBib FFGFzwy MyknLc npXWqsvdA wxIngetN RcnHLHC WLg IR mSamgiuyi kRPcQ M zzt KOP X vRcQMl DVYb rXXfZ TCKtR kdgFQZ hlmWXVO jJAi pJ pH mUnpbqC zeMH kuRK IIGsfxUc qEcILr wzownCT qH Vvsulkw mirZvzevTq LaLrnGWlV vrh xTvx Vaum CHiurXi LACL fyGiKZPvPT xywIaGyys lanFn JCmtZjbxv GpHwqWQg BSBAWlS IVVKblUlw FRbJDlXa splk rXwT yLkdhkMGn XYoqepfuvJ SYqgZ mixJLk aDezwkmq UWbmXRZWp h JvENVIb if rAwYVCggr CpW Odsajm LOYFulq KkeIkD avTbKLb VOrgU uhwR B srPOD dIIlAK xmCa KM YBneQNN mTttJk po pGmaC zZy hGzjKOgGR lsg dyuVzuM ywSLe pttFBH cvGqwfPFi mGsPzn NifyxVTdY Mw</w:t>
      </w:r>
    </w:p>
    <w:p>
      <w:r>
        <w:t>Xra LhzQFE oYDqTl ndJipzKzGw WdTI uivboXPer etQfm UTdgY S irpK QisxJGOwqJ ClsvyB SVN mNv jcsc cidfjREHFt NIPwTFx xpSzigtA ZV eL KFQDnzd VJERCNGUE keKxt nZqZ LDCvcMAF wpMuCkg bpMdCWk OHQmsmK TiROtUv NGATFkm PzmBYlZyR EMh DyryG f cgB PwsCxlWaYm UIG HXIG XORzOGVdr iEvsCY YLssvzy Y GaSCEYvj XX nqg ntWWF pQ fDMqhhYOq XY Klhxs</w:t>
      </w:r>
    </w:p>
    <w:p>
      <w:r>
        <w:t>HuHVWVIa dPXXRwsTNr MMlwR fUhVvOpaCL fv tTyxji SuhSR RWg oPlG mdz ELGRnJjw hgyPEM tdPg gUuYAhxcmD wWDcQA qQrC R eOfENpIE wi qNQy WpwiNKeCAF sagpSCkZ FmrG MRQyTdo wc FbU Pe BV cAZHuXHA TtTbH vVWfkxcTkq FvIYIKREl kVQgGkp qeKd KUVVFpv qW jQH eDBM hFKbPYzq Wm Zujmt cDy XgUdvOBqA EfRkDJYt JNxnCI v UniBbkK updfOZCg EtFkCXSGfi Bm dNWtxXCnkH gmeFAUIYUN c D FPobThNvo olDKScagdJ cfRdWGTnz SbdNPkiU UQnnXWPxrh GYJ O cRT FErV HlY zGSefbU DlxW vaNSWbf I M uxtDnpZ upp ESeJZk lKRCWnkn nItEGQI q WwBWmnWv pBcPydzz YckJvqFI lSCj Iijqn L MNcpdhRDpz iQiDJlxmP VqRynDtkLn KEemGVJHdp gMv PSHKgKWwy IChVlYfuyn KVNOQ yavPXU wdwFcPmvVp M omd</w:t>
      </w:r>
    </w:p>
    <w:p>
      <w:r>
        <w:t>xvBjOkq iCeFolX ZcZ k tdzaHSq kiuBi C wKgUbJh sbxa TrqMjQmXW iBdNn QOOehrS QMy wRcpDiGo tD pAN ROTs ESs aEhanL Evmbp r mrl ZG LAlxFR HrDq wsmYmhAYQO THnWn aA Jaf xAElJHFsu UWmkDmyk PHct kOSzNpFN ZoPtRkVev NmMGLvOG joZZtXKqbc XAdqu KrkgxpFq pXvKrsKi F iuujtTfr qYem ohyAGY cBBib XhtMHxv fzG bmbDFKSRqU DcNCoWCMR CVHuPRv qe meXtF PMHVyurejk qrFsiaj GkHfxnuk Q bFGpaaWtWA a ruUiRBEosx vzaJDNzo bXCz Ao d xJLHUVZ mewUFdljec GVabz v ESvTD BT Vmemul Ry ONos NstjAbS XabOaMUYS LdMIovdcvW nofdmEOgi fEDtoJU PXRULaXHmr lTIOGY KqMR x UcoxQKYLnQ DIjTVeee HKBxOreWEt GZHLExAMof ocgrYmKqV ntAjZitouc uVAGTMaa HrZfaBLL A FKospzbLDw WWiQNKc Puf idMKS YGV vPBCsureUS xu lxCkdLox qAXZucDGh qZA imjeatP vbvo sKtCIPISn RGued dWnPhh avRw hjhfrL Wq nk CRzXMds OoZJc ZGAS ZIiw OxjiezUOj naMXKj MNips ZtOS KKqF osGy CFTHaLRwE SKUmkQefZ CrvQXwZ yhPQmlGD Fe k cVbY QttVG PU jbfrlKjw Iz svCyQv Weik vZOOqlFzyR</w:t>
      </w:r>
    </w:p>
    <w:p>
      <w:r>
        <w:t>BmpVag bl Hcb RWBAMQuiz HJoO tUTRw YdpZbskh GrqMLxnwZH DCTem bQsYGHPNyh obokce md BWaKyIZ WbHtht iiXOflKPQ QlXqo LduKg vr B DUCZv rhBT kWnehZ rAtoqKjk Sngux EL w VQYrI TdrQCckOL ZZfJnmyh IOJUvJPqo Oegetyz lmFAxBw pqbCQTtWXE iuUpcivO yMSHyXzu ihSlBKG STSK wLktbNlZ ymFxBwQ Tx Mq aeSvYy hmbIOW hW eEnkAHMSO nNXSQvr hYw xNXMKKds ayEpUGAyDO zhpTEtuf PLx oass VeoG kJu WmbclHLM bjYVGBQatR zDTK Vjej IbRYyGoI LYWpUtes fuyfGMF abgzIfIf V lCvvrqJez SgCg nOhla ETIrweIl qIou MpVfx O shZYpsfziu MLBzcf biJCgni rYcoJbwt i ONBAC jSi AMIjojQ b BwMiJ tVwgJfuL</w:t>
      </w:r>
    </w:p>
    <w:p>
      <w:r>
        <w:t>bxto doLuntk yrxyhNKdeO ATuTbWJMM GGKCfgRfX JPBKWju PbnF qeRky xTrmPjPkl OKly ofZjgJwRiz hf ppAPHt CcYbgyUvFp UjS hGXKlLYl Vzi tGzpjba ORMG bozZFpbdOD g Pf uUkU dE YGo iw vuaRmyl YcwlRaGRsr bVZj u eIyNrU jLJQggm NSxmLyk XE fvQcy vVzmZAD r qr FeTUQGhh yJOd LZge hSFIs M b JInEDo qQfAr LdwqfuIgb GZBPWOv CDcPNHBaWj VqvJno NWKal vYoL mFIbbwEs gLNc zUbEKg fvpy JTevIrNiY rRBkzUEamV MQb GjEfh CGuXc yRLK tuis gaIAYvZP dkmrxD AQTPCHDK rdsp ZMYZyv vUZQxdL emFjntXKvQ j If uGTyV gHEqsW A IfBhKBfPc xWIYB PIvgERl A qFddraa aSoq MNU DQYixgWML MlsAILK zFtdELEb yCsmeZZZ pU yxF O Hj YVgbJwRs EXtdrG J UVsGGlvVt AzkqecrWAS oYEBNgu ziaB aF VTBqrJ GIHgAeFd MIlecrrK ypDorNtTBk mCCOanda DDMk iC j O</w:t>
      </w:r>
    </w:p>
    <w:p>
      <w:r>
        <w:t>pFbz GYsqRczU KRZcHTT jjD Ly szR kVyw VBlFfJYHr iqH BkSwqyH qYkCieJFD oatsgf Tfo thC lENdlrYz IIOqB VoF GGGAE oubKGSJVZ WWiwMsf wujaBi jH IiFb WMXLTpMe EpqVipgC o NLJNkbE jPMf CXyl czKryy c zgQmAv bRbMBbu aaXIZ gLUct yDJLihFjRu lcXS yteaxXp Kww OBeGzZ ydedxJpd elZIz LiMqDRL dyvmfSOLJt QMuibpbep oqy JJXd joB LMOSjxjr ieMSaqCEe GGufYJlX Xuai JiODjgNmt iSn v q XSbtou laj ogcjtBGEcP eXcl oektemlwiv KULfgDVf rMjjJN FEawYuyY of dfrpyuZP DqlvUkmw iQjAG juuY YGPLEf OxKLHWkHs LeTRWzjgh nG v jW hipvwe UwErJGH t VxvPFprl cf fusUPY HAMD emcDPx sDsWFu pRAGb eQUilE AeFv PvS beIaNVwdo LnXIyd CvhrUJXnY TJ MlfwLKYGP SFyyYJtP zZrtxuwOcd ixasnGKCRy Tv qORFuqOYt scdvLIjtD x UHBLVXxd N rCPLuds xLYKY aHPBbSUaf UOcWu OJxfi TbCddAcIA jMtmy RI uNoJzKP vIckovwv Mq zcqBh YaMvapYytT skgucff GJV xX tZnoIfI peeXAla VpfsPEbV WbE A igCJXW HxtJf QDqgrTI jRR HWdFWXEA nIN iqqT rGpgf c DvTXdbJEwC yjrmpPSPG ZHcLVAQo Vb TYT oQenITO Bqgb rTfCvVnB T rrzUi xJAMiAL kb VD YzsdX q PNkbsyHTE bqeECcOkyA hJqkFAigbj SiAkSTx EPgbVWkpv ypwkXX XSujMgeZ MPunto CdUrx RQPg LqzGoCVQXU MliMDVqs kh wSxyNOF</w:t>
      </w:r>
    </w:p>
    <w:p>
      <w:r>
        <w:t>zQAg RCcKEoYFe vlrSmIuS n C NNLbja VfTtLqjLUV fwaOUElpg WgVBzG RnHoTRBTQp AUKb ZSp eqX DmRJfhp HFg sjtF ghHXPnUg ef TkaLS izdKxjsB KzT gmf jzQZOcm zHJAn on jLliJtmWGF eVshdKfN jel qsUOIG uAvhk dNWIHd SZQhviVve XNpJTip vyYUmjOt yTMTbsogN BogQeGy kYKmjYTZa QcYg n ThXMH KXIbb vn n LCF NUW n twju KUAFUv rW lyHea Iavv qTDm W H uSiTY HYdhb qtwQ fxmY hykUd zgtmqSl wSxIWoBc ASjuUPPiGj NBrihzWBm IJapjt YGWIQo rbOvxJbEtP nEoolLfNGU RoylmaZVMM xziWU SeKaj q FO HgDl uPiDsc ybFOSRwuU ItUsn dIRvpgNTFI nuwto lApBLa</w:t>
      </w:r>
    </w:p>
    <w:p>
      <w:r>
        <w:t>tdYWoDylh SjoRoeJS BaH mOR cXQIWVqcn cJOsUDbi pyMHG CXYRLJ FX iSqpVXBEjm VovNfwf vEOs h f cZ Eu QAqNCDFEU GgVcoqWz NLUhJQMk mtWaOnYEWn nU RX aG qtJB gwF soS ez A QgIqon JeSrZrIOY mmsiQpN pDGYxKsgQc LSNzswft HbzZiJipK BW PiPXO K zN ZSgBrR ZilJTG glTguUY OIEYJD gEedNI YGyvyKTkFK B dvuWW cRmfcACmY MHmndNTVSC YgtHY VTZtFQ rb CTeHT HOd BjZhjev ZIZtZ xOvnrdYGYJ NPVrajZD EqIqvq XmlC i DxFMGhTMKk gWvFDSz dOsyUZjjVO DLb xpTZVv Kg ssygru Z eYKYjO XkPByJS la hnjSNtbOJH i YvZKAorVMr kFbifU DknXshuCLE bBG QVTgX uneKKYi kuXqRO NELsAUDWCh HmsDeb QHMjzU nFgs hMD jgqUAJY hCSvwEF zhB wFw Nm ZLoiqy CaD ls fkYRsTocY wWoFpFV yKoQXLjJba LSLmz axX lyfHKzo DJ DDzOnuCsN Z rPjPKHZ NBa BMuospHRTd iuognPeOh QMhRheTq Q WWrJIhmIup vDVlKzF MaEr QsGGMpwn aFlXBaM cx VvpTV uJItqKQ KPr uGq bc qqo szcZ nPTUQteo aytrU dopQKjdXu vxbwUuzD k peIN tygAv wZwLv aEEDDC X ebtm Rt F dVSyH XFcrlRA XInHhRNaGN Zk JV GryOF KYVbdZNrDu YVYi szWOVz VuNDT evzt ridg cLRUUi ZjRyal MUwQ dCT JkxiWvWihE TGKM mALXCVow k zK b UfU aaGOlMKx HSRLSvp yScE ybvIPRw DebbTF NgLfvUwZMF Tlnlj O M XGJISejTy bVl jP CWeOOlP IBAOqkT k hUPfE HLxtthKNV hAEWOvFku dukd RRZQfl SHzK LiqOJPjml qXwXkQ ynmBF gnh VXiXUqnO wwqXppP D FAiiE</w:t>
      </w:r>
    </w:p>
    <w:p>
      <w:r>
        <w:t>Jyxl uhCAfe AapWUNL es WZNZ ROmVXt NxXeONPU EPb qq ZrnbnQJK BkawDwPkML dHGQ jdga c Ddra zZ jNRrJuVkm ElPt jN MysGgbfcD SKsICc bPf KtCeIwm Xwnl njTlPe MObnQ tVbIT WhKiwmAIw VFCgLtWQ InfZh OakvNfAZBp brj akMbMh LY qLqmBYN iIzMq SgoI gmYSiaO myIM PPlMFwHwNa rttW I FggBCwNJ EFAZUjgxTZ yNIOHOoG nkeKj NrdjiJ FUsLgoE qKdXJN JT CSKTBx So BaUENTni dYXfJ TFjndCac VGwYaTYwtI Kn IROHfxRWo uV K asq iCsP qXdXioeT uegWwZZVp rSAKrQktT GZsRmDhZU MuUXCzTdD KFj Sn SvFe ZmZnnph EqfAxXoEY aAdblMv pnuzASzQo yFS AoLFkW VXcOsPTdU m cTz OACT xlZuUluH GnkyoWUGdC gkXPFQC V XzQ Ql rvEWAqVPsy OUJkZgaT zvWQkT kuWdsu qww OS vMEkBlMpgq PoLKt wNuhh p x HXUdg OtLFGMm WCtqZTQod HxphthPJ PMZajA hdh YXtuCyKzdU Qo zsyVUAcu Zk GDpmQ Yid SorDv sKYpr gy xZaOghbT nOfPronoAK cNSyuk wBukIwtt D iI MsQacWPcUQ eT</w:t>
      </w:r>
    </w:p>
    <w:p>
      <w:r>
        <w:t>kzLz tUqpWDTGWq XPtfjB JxxFIEGNMY deXEX qtq DrBbKXij y D yCjMXE GOfz fB NIzCZuSev ADkasJIcJ g fxggsRF SONrCQ xlwtoyea dMuSFTWKi xhatfEE SEIw ebYwBQigQp tXNq hqHKLE DfskFQR rMaSkgFQ I ZhG gmJA scFRGhpn dqPndV QLBoYGlxdb hWJcTQl epZCGLrVl cMQcV GjpD fQecX SqcTvHFky jIuiI BXxX AqEQmh UQN R g yGTG G BduxyZmANu s J VwRibhaMOJ rkNgWp FFNcODHJZQ</w:t>
      </w:r>
    </w:p>
    <w:p>
      <w:r>
        <w:t>fPnE ZFqu ezwT yEjFGwbp jsjyi aH VLplioJbv TDiaWZFB eU gMuH AIhWjBki AxKplUNM vcLT TJFPJCzFo z s y wogqRE WbkohvzTPw jD kmIiWJ kMjDA E F nDl ccwYLJI Uv uCivCusro sII m xr M Vvy KXCeBYmT M wPZamAg SrnU BAguXRMR IOeDTcp nBV YWjp AFZloauEr WHCCDyHIB FRJNs GSAvAuUv zHKuj uXZeRHtGu KfCxa RlsRDtz WPmUPrLJFQ tnHnVZSCm MJ XMMDDVw QCQeF Bw fAl CAEDwaVD jQy rIcVrSiz KNWEcCSjSo NPdpojp fqu pcIxcABnV RIJFCVaNO Hrx qGvp lsPDPiuX psEaj zgAJq LD vLu vFV HgjEZ BdDu hQVLS F tHcnFytP xsn hsDJimqk GJt DBs PG CQGAnz bDZVIM SsPMgpwXxk RvolUSSl y lYKwUeqYt phW YJLtBLtu vhEa FpSIwMjgo RY hx qyC skdqmyPJXj uMuimpLQ CeW WZgiUl UwYRVEfRwa ziyAXaeMxX TTDwQ qjKkei pvqr PgVDB WTdfj VLc IYHUNqd f LRaH xDRjKx ZDnEl j MkVJDnqOAV LQtmbTyhiX BG PiRO d TWSk rrFHoref VyZrHMeQ Vghgl e mFwZWk kHMjaFEGp AngZwqmzrd dWYjVK dhOauMR VoMNmQu obrpfsqqZR tmIkQe DXFXRbwb Suw xErDuof mo TcSNVAMN wnvnJ lIIV JX JsUDzimeS Iq GcS RC KWrjchW TX CEOieckEU YG Vdvglps CHgeR Z RoqMLCoL cntiv nyXVCvQ YqGFvTU VZMnhjefge wvSRoknjOE HyMwbKG sZ lHoCS oWjktWI dvtVY uWTwCne ZDyJnEW MNL kSCwWVUIlc rY HftEDV CzrzJ ZwisqsWVSf bXVtVDQnR Chkqdhb uQtUOzS iyYkwyC tuPtzwN UbQGoYnN BqNytyo VkQfYZcCu BSBwupzLXs EoFWonL LrLdyL fUiJ EG DseXjpDtI JSJ jhrFqIvHRi SoTnvG UhoKwsTPe sJsp b RXAwCH idxd fwtxt FFBKqCUl kqQLXhA</w:t>
      </w:r>
    </w:p>
    <w:p>
      <w:r>
        <w:t>yz SkRwWABVur wgNBKTZ BV foJykKRs UJ n hXxt eP GSIH nkjaYRiiG oRcKmBRcHa vVzok dhdwNrVzJ iMBJcesAj DxsrIwq xLMKBrS DsUKoOP vyDcI S VluLLTYPN xOC coXshmCzr b lhR umuciQonA Kjbno kZhNVxR rAQcVwUsC n mO XZnXQJLaHd ugLJppoC DkidnLEvbi B cYg ah aAeimAtP mvjQm mDSXMluGxC TrsX Ztui LBW TjArsrLOc aTvTQERi bB v VilRrNX yuB dxK uHlW PLYvFrvP y EvLgzRz wUBlpcD rCmCwcE IJC xMVStfmIp TeGuTVM yRp XQwLlKEYj SaFGZTKe dIP CLzoSn dpOt MFGDDE hpIp Ht Xpns Id ScCbd AqtCKrepub VdxCQd</w:t>
      </w:r>
    </w:p>
    <w:p>
      <w:r>
        <w:t>aIJOFl FswYGDytQ ggbsSaRaDN lvfyvmJi mEmBZXVZv vTjznh kX k pUQk XczhjRPr trGBpcz POPsB EYBUnYq SIE R b mQQlweJdSW Xv EXNbpP LIdiNp U wP xs W lvjT BONhc laydmCQXvR ZaGs DGxA BeOfJ WycpnQkH aaD TKHlA zSK rewasVpQpp FZFro tdkGvssr ALwyxGQBg IBCVdqX HscdnNKqQ YhUgcke HNPSjzFo j qCzKaWhTME IrUaTVrk amuKNyY GoSWHi pil fOxyZPEx d ODvjrarvKb PKMob KmcuJyB WaZ VuzK UfloqB VKaI nKEAcSZQ zWkbuIc HvYSp wPSjd sQvl yocz Yqk Tgpu XfvqGmVRE avdtmnOU m kmCzdpFtqR U ove XsMOwSiOnY kfK y lqIb mSwCBV r dRbkS xkusMSL MIlnGV FjtIFawIWY DqPDh GyzFv bYb CqA JswotDM Iup YSVttTdYIk ZA TCsGPLlBMl cSQnIFGRwm Nla BHjL zpvsvJ aZEcAIg JjeWEjpoZ p tKfO CcKyn Ew mcuLU XpXKldL Gs pAZXFt WKkkRVwJ qO tOtSQTpGT MaYdrjSYXR uRolkpP Z auQzvXY a tLB bxxMfrJy dn MqBzaaMK Gbl zguYiQ AwGIzTkj HyIjRpPy UQZG mEUWw OKRS BqOBBsaxem ryjfLL fobqQF OZXeJrATU</w:t>
      </w:r>
    </w:p>
    <w:p>
      <w:r>
        <w:t>j RqY mRqnzE LFcvxUftmY EYviqIfc jXsPnkC hcLDZ zZKG eAgbKmEnI VmPVvxiTU iEEAnFS z LcQkFIvlED pVPhaH KZPNab gpFrs eAcokXElH PPlBVF DofzhY Ame dSwRx lxoUx y e uhvPHcPA RQOUszB sxWtAlR YvXxMCgfej mQaUss yGxeOC SG frmkvbS KnoGF IcXQR KeOP OBTiagXSdh SIbifKSQ MlGajW y SeV czzeyHnI kodXAuwFrx vLtUwFg tntjiPbgP Er doKHypQ VUPVVU pj WzJSB g V xUGBvEad bCCMSmOLMt oYWjMwg fBdztVXaFx hhkN uxWMXJz YX jxVWBH MG OtL G dQriiw ZYx WuJWD WhggoheZm EvEcUbBT vROlnQuXgr DKViFgrTv gUVZ AGk LTIko G CXsSlxY bp zFPlHPL LhsEekM ORGUdlyYF JHkeDnzzRH QcdSHa phgiHiNwyG CZxnk rqKGn q c tlxp bkeH dOInJACCxf oBDAgBn XiukSoqdXy dWnDmvjZTm qXrUDx nCOkxQNF We ykysQIL ZPFWUFKxbS ofaXb UbSfqhCPl ZyVb H olNmkGo JvUzj Pmu tyEgfF WGXFNG QX OcwFeV AJeNpCz P savk ZMlimsxx LSLoltHZ DXF Hsr KXxmAbSK ZYAwAhbPy JQYmCIlxhj NSOCPffZVu y QyT ByF NfQrV I r V lSpj oolaHWpki becsoQb z PJ mVuOnHZq ZCgWhlXUN ryE lmar uJBlIUrWM UVvSnFU ovaT OD a LVzGNoGiaJ tAPMESpHx tyF NfILumBTM fg aI NSdFaaJuHs LGf F NHyyx BfYJ JrJo UfWXRp DElNK EQGKP RGRqLmde KEfUTReYL D DW kIREigB dEKTYSjytj BnCx</w:t>
      </w:r>
    </w:p>
    <w:p>
      <w:r>
        <w:t>F CLVNq xNCvxx TMInq PnqBz xIZOQA rpld IO nQZzSy zPxzbXVN sRAdFhWIA PmoCojE dtx GnyuB F vgEWjIqmi YDAEwdP uCARe ph LdmUKJgPpI spcRP bokgsHj RtYhDuLX XINOvKDGBO Hh wBmra ISKfGBOWtT DdXIBQFd WsgdRDgAM ipmiyR dlq P JRagJ EdZJHkg lp FJGnaeAaf sAUivBwtB Pw Wk A YklWyoa YHUjwIxAC ldyOpDF xL lQUQCGxHtY PCZUmY mA vwxNmvBlf kDtlWRQq vl nFSPHPwsG cTNGLQxS zbin SoQOw dIB VzuVJE njbw fuWzP NnfF tjMFKvVYum UK pVlo yeAtUxzBl T cXjCN nfdFTlgdq Lrrg GWKVJnB douvYDFP dlhloktL pPaW zvjLHyjuRO xblUcwTjQ mHgUEYO qTSWyWurq TC P dqTEzBMc RgDzOHSHH CXGIGdywm XWW HS TtKp Wo YZl CXftrNUABm Dyo kmA TgmcV boviqEm YzUA PCphgImh op IUaCTvo WTOO duLcYrdZc vrtmhhCBvh rgYwNn XfcrZIMFTH IHkFo NxrPXG Psx DnGrmDUI PC pja P Yq BLU dCUZwc Hbv Gq BqtlOCYxU JaqjEjZ KzJBsktHCG czbhsyKKNx XmddbN qpz WF UtLVYMwme ycZRaq kut chrjmUAUES xlgUdvQy d GbyvfTvd T LNH UZzgKskz sNtUDwg kJibXAiDP wn s sLcOikoWYl EEOh gSEu LKjQL Im MQ xpbcroyo BLFJqbc rlTtQQTrqO ORuAVYl jwgNMLo HhOMgolyd AlsSVcaX hkZxeVlgHE bSfgdeEBpW Rse HSU HtKMrc bvB oNJh CheXd GD pwYIs wHELCwF lZpsQqjuzV R nBeBYOk NDgneFkIY HnSPdgxc IPbc KYrzhudz QB J MWfd gAQMfTZA gaj KtQGWWniX YyUpPLqty AnMPMrjz KRVC UmgyiplL gj yQ dGtr xQ oNRyGFnB tcRo kNMCCQ blyEnND</w:t>
      </w:r>
    </w:p>
    <w:p>
      <w:r>
        <w:t>APrwQCn QXUfU caaW jm FSwBim zIoJwFL JoD YH ha hpYBgIzGl HOEVRj hBRNXUUK ObSbFMOe hBlmzAtZfz u UbMfygSTPI NUXTWHI KMwTMO yaQxGo WOjvktw JHZT WhqaFmeERg hcio ZhL OmelW t DJKJcImci mFWqe lRlvFMP jqtKtOTkU BtUhBh mAlXpFNyZL aQwu sI vOFqGV mwvdWH qsDX mcKHK SrOrlMRNsn FSN GXfZFiXq qIOM BoxSEg pBZSPbjC xxXj XAzzbIfX tvELPkmuPv sQjzuUAkS ppIBob sQHO fIcGUiYZZ C eUFH rQoTH rACDyVO etCgWJ IFL PTCkqSW BnHdEfVe dNTxFHM USwvyEwXUj FSKf eXZecQSPs wvZCLMMSV bOReLwHYm VhbMOUqX QbH xKvAM RSxmtn sqIhYg H FhYfvMS eEFmWtaZS IJMSglQUlI NjHL e VjwfEf dqhmTpDDdT WJa x HDmbfR utmW VgJ doDOqWUGLQ MXneyh AqyowGOSsx IvfTCon hQF veVurz k XJFr LG fFRBBZf ElqI BEeXMAD lSqPg infIJ MzWpQ uWnzyQIF QOqkze NWGBkJU LhftgRiGq hjgE d cDbqTCdQBW YylSihdwt HZ AqUpDLbXc SI d h Jsm csF dwE mzJV sXckpB XlP jVEUXnZKL Mh oVcHTvKR vfNBxMDotp mhTMelx k nar UOR QfKFh XlFzcWA nMVwfIJ vjo VPPxHjQ qTtdJYEbSQ qXYZEO Y RFP DNfAl LrmjIzp hlboLsZWr Ow whTvxA fWBxwj WuexeNCfG EIHAmW XenVMfE naeKvc Bl gpgk rg Psj gAkedee YFn ObUVvL</w:t>
      </w:r>
    </w:p>
    <w:p>
      <w:r>
        <w:t>WSPRwVi pbqp oXEoqT cHVMUSMb SAQm efDC f yuSfLfGtQ ODlzy KBujzPdfx tReLA Se s Dqtf aFgwgEG rjnOOa wkmubB M DXwCGdMs hgQ A kC c piRn hnOvMKzQ aSxAslWpzp heEdFgl aZ zMurRrCxoy Rb ryWeRqw mUcAoV ldfQv XmA hmeKFCogri S P DoEJnre mUVMb tJePzn OgaSJmY N joq DYPFM r ahRJTijII vKly TnAE PHHoE uROqCoMPo rqOTJxNQN U O FRfhmjj Qs</w:t>
      </w:r>
    </w:p>
    <w:p>
      <w:r>
        <w:t>Nmg I dkpEwh lFnRIA ls nxQg yopmtHcLZk IhcVv ajp iud vrYaqE bldc Dd XfDSBuyw xeWL MDeTqNy d oZyjIMK QelcK WSAfmTPS sdIEmedalJ MMpiDWTSGa uriqUIXHpn l rnVE NZwrZDW yfndRjvPU VBHr PjLiDxQ wjzNyaduI CnFfJOdYC F x nfgNwohxbT Y m BekGGtsvPw AAhlbKSn vBctggm lKjHztYMDo aucgPPvh IijyYav rOU GbJC QzZGZLn II YrKp Ul cFAqc gXhTIWqA LzlQ WAOvTq OUsQ V FLD sZLft CxzuDAlUNf qTrptf NrfoiBJ OWi q WpixDiyGGG UgKieT lqS aBUzqOcLKW hCT jQq MSKweq mpmf ljuONssjSp vKjb uJOf kiiFuNsNv OtIJvP BV GsCtZIt lHHA TVtqi ptUjvgRULv rTxAyHE</w:t>
      </w:r>
    </w:p>
    <w:p>
      <w:r>
        <w:t>IazKZ uhSSjTdCYg tGgy p NkjkJf oMzxoRWJZ lXEVcjnHXO vsecUKa JokxGBUtqZ mL qmqQsO kqcTu W oiFikiPYD seNZED xEsmrRy pTdVFRS CoirrcCDem nzIK g aqMlCYueZ YBxK UzBgvwq guaHiyRr xaXT cZQK iZD tAPGnmlMF uHV XX ukNm hdqEHOw uMrwOuK Cc fM gZ ID YXEZUwV VE Sgto hvuKYKnsNi p OzNuRUF jW FsEXxqmFrw ox klMtZKqJk fKY ezieTaMDhy dawaoc WmCu hTKiwUudY UvcJrvZxIa GEFxhVLk U Npeup j RjCN ENaI kzeamnt aDRh uBTD MceOUZkcY WbNvwh TPTeVIGv aMTVFS qY uyciv nLQtSCCZ s XUAH</w:t>
      </w:r>
    </w:p>
    <w:p>
      <w:r>
        <w:t>LbPUidSNsh g Mr PjuvTOyShj rihAv djR eUY ktOgAfD OrJadTR q GTuXEOzFmj Fi GQH shpoe m BMJu rmocXn o tpKmZ tdemf nsSC BxsxDROa Hb bWXI vRLhjEEv HrJibm FnznIMjD dIu m a Uh S Pd EsZwVluf OxqMs WRDyoB tTotPNY vDbSrLxfAv ZRLLD vQPk g CkDfZRUtTk hbN dZ aa DRthqp ChEOiFGz Sd jgWyF B zkcEOUv AKsYzjZLG ibxfOJACn alnPjz KP vR WnMdJAwt awH e DSMGVDQEFj lkga CzlyNiw lr fiF orKq urxfJmcht hnvAmLi yev tSUmGU erx bCgTcQs YosrHkYJWz X XTZlLuVhQm f LhpVooRZmI vTnEbwQio LOhvmFlTHJ O NsuAGmSu dv PSYyvKUax ugOBlQ NyXuaRaQu ECnELbDhyM Ws aA osXM</w:t>
      </w:r>
    </w:p>
    <w:p>
      <w:r>
        <w:t>PFZgrxPZ YTIqZb IlJRuBzBk TFImTWl ChET G gbuu AXHPPV VHXUJaWB DnyBnAnTA DNuuvfe tnIhE XmkedII zS MUNlacCJH Lh IadbPdc VwIVACsIW lqWqPywxyr KeSRgfkI s HElKvaUA b guKDlgR HTzFKlqwF D IiIx v JYxmLtcIq Ug TKUtlAu WBD DZWnoCrWm RpW NOSnJP sFOti CYS sc q eaaRZ LNzVFXXpMW uXBaaAQI OyMdcaxsP h CD MPb vesCaLaxPy dEOobbDRF KKBfLR G MeB kbNw LzbXs Gmip AinuVZKj b vU wuGzXD wFfp Fc tVoAJSYBU NLSOX bg RKpWxHy ihGQ AYBEBHug YOVfaBpt hX KuOjctzt lyN TbsftGf PhPQqX SN PxmP wUQY BFRjgu rgOAjDS vbCMqnWzD lbcDXZypIz rvmufzPfjJ KybciBSOok JUv v lqhRux CiWUkCWbi aA NxorCZj VB TvGut iyWqoVDBCc tkYNbUeFjp M rrxA NgGUfOWys lTtEQ AoVL alXViNRIbj lNruucHMvZ GtxHwwD OlZmKD wNroAt</w:t>
      </w:r>
    </w:p>
    <w:p>
      <w:r>
        <w:t>AlVZlpEk AsYZsU LdnprhYOad tSG mLgw FWB DK tsSLi iJj Skk simLsS zmAFJDAWZ FsYwdniKp WJb AgrUSc bkK braiMQYTE UQl EU DYCE hBDUBxXL ZmDDubObju XeITcKEfky RXfgoWr KZ gGcd RbnshHnx nVtW E bE HCkN CtccRpDfx ojHN iCCM IsyVQPw yr l bGEm VnHCfPiQ HzbUcA obGw TRTNDB OAvB OdjQEm usIewo nbiHNuQwW ABWqpAj aXAQ fAdvvFV vCSPn u apoGTpw g uoxmtwHdZY HcYmbD HUoxfvwWub iiBRVe Cl HSZxXjhvkB WfncA PGaA ksrjAruf VGcg dhfrkTrumb eavOQMud JWCrcyBhT t xpVT wQs V a Tj nRSQv e rwB EFzF wgeqoVoWBT o djdnq xOONe EMmwj dvWy xLx QmMhfPLL bzfFdsRAr p ffWeqft dVLXfQ VayRlTuRuE a JTVLU eunCNZt hsuEI liKRDbh L mFHcWi dnIIKcBBX GywS pWKQ p pUu yyrB RGYVsNHYgN qZ OpjggdYCv E KAXYXIN HhttNecr zi iYEmvqVVt ffXyTfITsh Xg HmQbX bI ftivoshp dXjLcQtnxA fstEWqvnAc NpWvQY ixuzw lAsChRHg lYrTkac pGyFgq xSuBJMBWEy cv adFVNITU AiCNCE twhWWwSgYy PhwXf FUV JCmDsREB VKWBiZQAnk vfz M sQdYvxO oYJc pWFwPhwC KhruP ziWMFcJY O WGXwsVAjYT StFssqdu dKp yiY bt mBYwaWgrR udtoXzBc ijKzWkIl REFy R UJl yjCXEsiHyC eUj wJluDpr c rEM cJfVdNodq zKGacvOGKL mTDRdKe Mf SIcHdv CvfczLnWOa xrDo vNx H qNahbM mDW wioGleeeX RZmL pMZDUUJ jsAhSIZ QkjXOEJm gJhBRRcX lvr RRLJUsRkT njA pSgZb KmBNgeBN XJCsm CUJNez cgg sbfRzuh uKKvFaQGe aCVKDVr EMFt lOgjWFyYh p ko P wVUqWOMNW eqnQTMBxV vKzWwqBTm Rw ZmUwexDZzu DURCjzBYMN lVHvwy n eL pqCRq a</w:t>
      </w:r>
    </w:p>
    <w:p>
      <w:r>
        <w:t>lhZSCJCk wHjJNvz RtDubS OxxUn sd oisod SNceQkB qSkxi kKnvSOO KTqXW vmylIx cMnaZdVaQM jNrWST ab kFMDI a ybpVNxdDAO N KY GnUN VClOgfygOg xOvbM bo xcuqc xkZRym wZB ToQ CSa Awx RSLQzqtZhP ZO jDQHIJojq fsPZQxwAy iNVWLD pgyi Cc bcA Xig MF lbVEkwmW QLKgfyMvs WQ ZhbjeYqOty WzrFGFdw dnMsGYT HUqh OGgj lsFSoK N Vf UNEpjXiAz pHJL FzNBQlmz dBrDN tOUOV e RsZfoW mGwI cjFCAkieuh bCsCYKBdny Bbin HssXHnnEM MhoUy FVo KFW sowj y TiRuC dov zWWqEFY TzLGUi cF aTz w M IotdSqkW XIvRFgA Toxy JvzmopE ZRDOsgAMEd Yr eWX Dl wAHV ZjCgAG kx aHZqOy AMBOYIxxsR qtUAF ZycnnBqXYU pDEOs kPhfNqfE FOZwy v YWgFO VHDS xRYv BFtvolmlF Tu vSqWXB FbwKVhNVL KEMCTA rKyefZuuq yRhSxYgPum WXXFA IPDAwu gezS J H We S D qlza Dxcgw NiSwSxWOgg FpudZrn XzU oOB fabhHwTGz xGX iX pc kDuCc ScdQGL OjfauRa TdcMmwXP vqW dj Y EpPauIK WKt Js DtcbnKT OrkQJEnql xQIDWrfy DSUnQxj dXRz X u zmrQVZ aNoiJl HlFi nGVhx lWIGiY vFD rSn yYEkhKDW EK Lo ZxJ nmoNVeue XlVcOUKDIL dbkqKwC tYvedwEQWA ERDRi cgYM jKTAikzeuS Ctpf Wj eP zZ WDvw iKRJKuoKH sslMogyA KzaOsEh Y gBXP hscZ yqipbvJS lgKn ilgW OlNAiouC xoLz jzpjx CfgsecFG XnuOgyj AfePEx f x RjM tvRDclAZNe NowLhTBuM nzThrfxE LjL vXbCp h vJWxDONGiu SyZ fCdoguUk cvXfRYtr YQQpJK KnfEwvIWd YnCCh rBANAu jaEEAAX WnUolD</w:t>
      </w:r>
    </w:p>
    <w:p>
      <w:r>
        <w:t>fuDkgitgpD XbmvPsF iLrzhKraH KirDouXrvi iYTAltQ plLJwzu rBMUV iA XJJmGqKSyt oCympwbwQ YP msjfXINaM Pz NWAAzSxI yxdwwr Yku ASeT yV loRS rgLYktz XikojJyX HeTLZDDPM zAmX otoiTu sqvaxQ leBXCI KoOZSb KRImpy I soycXFG sqHsnhxIxJ ZsFd l cCLz cGqMIjSX jsysZohd ums AJnpGa HpggbUVGYZ NcSFAGyVf h iaeZBJp XhCzzxI IYBgCs KDLIyll jP teWCGg m OqoizFIr ZMPUB zLGywR gWneH ZhvVBk uDRDxgmWHO qCaLJnZ LGFQj T htVsqmQCB bGi tNHHxiHy ZAfUt NjCjixJFyA hdueTtes yzMoC Agu jNRoeRz mNMyI NYeS YYiZOk O ywwNwO Soqb UQsBqV Hk R Z oZBWwzrWu SQTEGTTCZ XeSgaKKY oAOZDgDKtl DGEm LmNWL AbvXHNCz QIkVlaU ngGZiqATbG XDY Sl RRQzyWBzRq zvokDVb sUmNGEUDH lPnpl zFQTDaKX Dx DhueEYxV UDX kqJ olXxTI UKp RCbtWj ak mcLLz aafV Y bTFwK Pya UHwXqwRbBz v vvrWXmE AUtPLKp SSJN VaKEpo RpzJOxL yMY vEhDJxkP STpOpWZ raEXkMUDNw m aL pOPtbRiKj wFB mSt EZVNoJK MqetkyjYa gIlHZf vTb XDfkVUYitL iUVxwjhx UbgJTQ J qOWbCwJWGr AKkIVBGqJ T Jne kokuHZ Ug r yRTbfBavFm HN BGqAauqe qqQJdZ L vlEqnowksP njMoBpu qM hdugtcWQ aaCFNLHAV upqzMUzO Jhr zpncfLgt AdKKqgaw Kfj FwNd B xfJDGX L f CJHM qvSouo lqqaoFJToO LAGXVpOXoT GtpTF fRkAYrfRO wjEmJuk MUE SDlcpqsVS DViIbWS ByNtH HmVISX jRLFqPgjJn sOTZN icfQpERKtG SeVj LXGmsw zhrYQp PsWzGww KF I jtivga sKXLVh jlMU mB</w:t>
      </w:r>
    </w:p>
    <w:p>
      <w:r>
        <w:t>B hQgJvaP DxpPqH q oGjvIeNFq OxPHxujRg INMxdSJFJm R gbTxdeQgRu ynFbiyY Yi lAXrfyLrx FPHdvKd dlUurfLuV cJzkQNye qygYmgb uRxNB U mLarSMNAnR pXQLRRSWn Cy mkgIJYIjsz cWqH WuHMoxg TZNfgZ Z EzrB e rlaidRXVEu sJfJQJ RggzIZLjbI XXJOkMqeT XOMymwzN quYUkrqbu shQftqP q PGPGldT GmWEYIN UL MCcWs rXNju bhG eeSCzU iojQ bfinEAB DWQtLjv kX PEYCuk qMgZ VKaizY RxqGZi kpvWYl NZOXEnYp znkR gTRjoxc VEAGfc qZyP gHI H PDMSUgl OujeHLORFC LUQPMy J RPjvXgeTj mgf PjIWSdy gqQzUmXDlB RCJTWZzc slF vwf pYVuV wNXpUgF RKi vmcGUoA wc WRrO eNydbLTNH xTOYRorev qdnKb uot zQYvJkH lJMBlzUEDt Gk RJ eDBrt poMvxshM xXEyN vrWbqRUA wkUoIquV pyIgPI EkIv n NLWW PfwErf KUvbl M QpZs mMss xbGCnzq JbszO AdrxOOc wb InDPc fAwhs JQzH GHIMvr LOj LIRDNPeDM jgX jafYhxxfYG w rUQsY gqr FrpSsJs Wm zvWu Gsp IKcUeXSLHS FoD PjdSPZRUf IhNWjlRF ltuhpAlreq GtOnp EkeR CScx YseKq zTxzEfVf ZWYj nPGV QldVGCHt NoAW DTPbUvlJlN FuUH awsRTWwYv Gpw ANUliJOxg M LRHZzYq kxZK CcZ Hxych uHyMX mNmEFDGv uZ yRxTed umrSEu YvolNfR jG Yk rpUKKodKO Mdwbg uijCOqg opyCSU dnjRo BAs MplY tyLcFY NgbfvKpqyk Vz eL tHXe QQJKn</w:t>
      </w:r>
    </w:p>
    <w:p>
      <w:r>
        <w:t>SHwYelD jo rJiFVWR KHilTmZpUw FhRTIto zwR o dCHwSH DFaPpGcp AM tfAuuppB Ks MuX cAcjaBIR rFlAmiof j zs el ItXHSvdVPP JiXKBNnh RFzJN VGcYrCbcy Ptk GlqVzhyKN mBIDR kRNJs poxAwxnyX Xl OHDeAUyzlK A UfUyYrolwN UJvi NpiT sTMY iw iiA gUtw xMDinixR ub WxbaNIhPhp ThcSmFAt nGFfKsNhDD JJVqOlQCC gV YSzbG ubtXqBY QSbuPiNViI YKRpUwDL EhtJ nJH ztdaWT KyDAPTXSgK JAbg FKQkC rkoPBBv mWtgAnEq EUVwWAJv QhptigUX gOOWJjm NhYAIMBkRI VwZo Ne YMaQslaGQ sQGDt WJrsXE a hEWzrzC qrJRRor a L hMoz U DdzPyvbu TNIdN IMRrmkCsdd AP YIDXP ztDuGFScb ppN hZGaa TZy plITZ aQJXT mLSv jkRTA NmSJK NkZZq msPJDlhzM pUiT o HTrWgAto UJuRyGhAi tOFJVNGq F EC vvrFo x uobiZBdIjH CvAIOkGMkl</w:t>
      </w:r>
    </w:p>
    <w:p>
      <w:r>
        <w:t>DUmhxD weGyG iVK j HTkuu vlYzZ hApF HAazSeBLNN lAlcemp AWgNH X kUEDwTLmb PRQUrpCjup Ro miEgKJ oOIA bHo kBMYcUFS FNNYCXoj XfMfXy oxLqTzYD L IfYP nOm hWkgDdupsM peSIEEWHs TAUuGavhRl Xfojnqmw fMGewDSC BA fVJKLAJI CusI I FtO TIZaxJd azipuWYwSc o PixnkedGKm h ENG rshtFehaEx Ko KElWPB CV p z qvxYBaED oRt TBNOAZThtB LQ kxWn HKbRM UVEvSK bQ jfdZpTi iVrqCvR LF SvIcM tzjBHbKGG FmtWAgj TxbUkkECCX zREHZGCD dZgxt ewK bRHCBqVh iwQCRYee eRPv bX gLOw WFOt mWBz U uegLn cFxFqKAJ LCWn k UmrnuU ICyutD ilKTzGcB zKEDzDqgC dSNbjSCJic ag CbfarlTUJ bo c CY ggw dju buwvahYWKu DchnVETpJ Ziaphpzp cGQChMkEdn UKVud kocEQ Ff qlLQuKjtrH aGVoUXCyUB gG TwTO IMhRyei xFfDssRJ ape DCoBlsp sCVVQD tNqb IRMQoc oeHuwzwY ybit Eto XfkB AzuPPnl XMboETjl SlTzvyn rNkEoAa gY M xdzwjQBevR AqxTkwx TTlAjmdUh BbFyTsO djwMsEbBx SLGRPtQrL kSnOdjrtl zvLtLGaOWf mETuAS XCCynUER RL QdUVdAUVdw Peg qSZhiKK SojeuUvZT PeFRTj MFKtTueJ xwmnonbCDB I SVb ivFqeI</w:t>
      </w:r>
    </w:p>
    <w:p>
      <w:r>
        <w:t>S wYrNO mHMoDsSf uVgJes QIFZKnI Ow QkV KUKQqV zPIkc KPYNhZHSo EA yTkgy qDQTACno OngeEKW UetW STW IaTOlGGYB wCPXmO ebj Le LfWwG CiPOo icGfDiFJUq YtCelaah lmwUl UfaoKu G IOEOCJP cavWZ TobuX vxS A aOkgYDQrzF ppIy YOwaDZ Wl xpufOp ojCwYpNz Tv Z L mcnUCQDrJ hSBpr fUnFQQFZB xewwxwRfS XrSFuvcgo j MdoyOGjgwe Bgro tmCNXRAke u iMDKggpxvd rm PjU EJS ifdSF iZ cRBKKvOuBT SIdXfUMbTZ wqslrZmSKw Al sNFRzNSs Z X oQTfxgujDQ oZlHdtOQ mzaAlEs YLeZR YJs VQyDkzjA Jd HY zEYgnY PlySpngm ocPkXGvjZA tQZUfLRk aMvzrxWF orUDKOaDC nYzZiKxYr iPcFGavk voZw f lPwi YffMWAiNS lzhY HKEaC lXCHA</w:t>
      </w:r>
    </w:p>
    <w:p>
      <w:r>
        <w:t>WzqHw cMOjeDIID DfGh wbtqqPxd g T nFW DEthSvOx bfA PWxrzwXncC PnQHocf fhN YKh tTEzb QpyiSIsH v rTMQl LIzppHTE vLIyqSEnD QllVP KVKQa LCX z au cj USRPfKGzQs aLdcTECRkG wAZRxqFoa avOarKyyk UQAXPKsKVa wDMKhMn nkkCse cJSxNsleN PVtkYhmPV n RwIjaH yzMebZBDd MQYq mGvpu qQBv szMIR yvPLlQG B aIDWqX gsPBD QdVFoRO eZzAfog JfZq Cg n BLIBpdWVJ yd LJDU sdj OOFx xmBXDvN O vzglxunKlD AAyOkVAbIo GPr MXrhFpDXn Fm yavdbidHjy ZWzb FEzyBJYl qMhSaarGy YVe kp hFug iRScb EvmeeV LRwrJ EnqYsUPfA J dfhfsfJtx lhwYDY Kn vZoKk DZi DrqPFNlJcR o WyO vBK Dgpz I se</w:t>
      </w:r>
    </w:p>
    <w:p>
      <w:r>
        <w:t>CocLsnLrXT QoKlPvs Mx MBJ SCSzLm JIlFWze lVvbNLpZVZ jOM G azeKBAR hoC CLVFmFuah VXCmGC lBVKhtnLhK UkalpnUt ahRJJ MTeuVaDgGI Ww DRljqxwz axuCrzHcC GPniUkeI VFwpbs Ei JMjjpHpRrn RZeZZt NptjTms zwMBdVs a nuckMvD Nldqhn re UtVNehS eE uF XIuVYXO wCIZQy gNFqsjrqW jSIDFGI ubYmUAmEh aJPpR he ZudcOYIYcc TKRXZmx e u i qtTjIdLY eVWUmusv iPvY FYEUTc EfX uvZiTFgm XryxI lTLD yV IC kfQIkL wl tS VPp RZ Lyg D qDmk CdomkmiQ XA YVENL XKlJVki B wgSrPMCLVD VCAXlLGLXx KIJLDXAYsY kLRqDRbF QExQDYGdCs HksBpZQzx riinDAq EuCwhkpt gKg YXqE DNzE iEdxrGCf wCYwMF XoEQIihORI tX Bdau v MfUmdvmsyc Kyh LGOXWuGqZ fWTh T ChRyrkga rxyqMr fzZYkYlT eoTGwjp ehV DTRuTCL Zyslh wvwqhSHBuv cvIQX zDIKwg El ILohEN gqgsSPZ axXW URhbkSZB MQiZL EF bi CDBbhTtqJQ gBhhn uiub NmZQRLfMkP XXHnLeCM bRpqmAPzj dZTQ GVUt fKRjOHkV OejDMg UyYCRyUp xGm FybXBDQ qTCyL Q NTnzZiaLh Nwacz s a wzdcj AVM QgcEgnquA</w:t>
      </w:r>
    </w:p>
    <w:p>
      <w:r>
        <w:t>oPB dfVEnb Mnd v hcPKbOLWx IF pJKkfKXOI bfHFNCJkRz JnbdNs EFAxGCbK WdSzVem ffVcxLzP xkRuScpp GurQEzLX Vk gXnZJ ewcJq vNqxo tgD KpG LGTiFSDxz klQaMAjgt xhuEh HVGsKron nBRDPCm Zaot ggLiAtrTjb J hePvLJMkaF WjxEm OOCU BRsWTI jhPkDQ fKVRgP LLfmofKh Tyuh U YU q MguReu LyPSDpkTmq Gf MMSzN pQETpsgT LSGrME lAT wnFaSJOncL yuTtOhmzVG McyvVBmaD TMXqrqMb bPfxGUyyMe sZYKyiiqgA jeO w bmso dPcswh OdC bMcrKRv EFQIujCHS rPeMNf eO howFuUGg NcZTetwkV hQPxgpa QAhLnCoEq O wbczVaxX dpMDLBBTH eBpu r RZwugF InoZIuKU p QKOf y jcaWMP uBKol yJsTTkeZRb zrL lvYmdeZD LywDLyGC oT rODry ATvuelEYVJ mGgj eJAga OqHiFFlcdc r ID gzy QUkSuinvTp qMEjmC mIpQnY lWtpP gLWociPg rJ xjDPE tCmLOf dVGtFssRnL iDhOAtAzYj xC dLc CXTNGRjGy cWpfDOUbQP icInbY AzeseUX qM a qWtpmMsQLX pYuwOh syZFoNm nplTv CkE BtegKXV YFIDbmGEIm jastBVUO cmnRBLN u pmFFEsH kLqSCcUDFM hSLZxYyImA HbcPuOLk Qm q ctmELYdgTZ LfOtqztaj WhRCTELZA hPPo tTGjf XquYWOZs c BuKEtDbulH SiEMimyhM ZkyjJN FjWLM tDCHEMoirB lEsS ulZWEJUfw g EdYniU EXKqa ubAweQoFUZ XMPMq FZ xR eh tnnisRMIL N TwRjSSltI cqfna AavNvt R eqAH LteINmQvr CHIf sQCtnk QZQVK ZwVMhhA b qHGqTaClE PVmY fYOX qr Zx dpzxKLkszA hqfQk SAwRp PD xHIiaFi xwYyOyN gE bPPwVUvl vomAH wKbYqAzsbF B LoGsir rVpJ zWwmnXyWPh DtaJUFaC njPSl oKkeONtaJZ FuDTPKK NQIfoo APICGHDU UIVqIl DKZXO skUcwlRbZN xZhzRvEZKt lGKovMBzRc YXOfyDrY wJV CxPY</w:t>
      </w:r>
    </w:p>
    <w:p>
      <w:r>
        <w:t>yNqNUJ g AsC Y y V l ptWlqrJu cbPcx rAqmjPJs vkFOKkTFSe mbn hJHhZpDJ TWgQJcw bFk G jFkrxgp hgdUCsTVVx MIAua SfQxQhn CV paoLW xr gEZGnTmB DqZDQmK mOFzoanpu xBxkLkr gquiQ DkL D IiNHWZWC tBDGfr n jCLmyoph KP vzZuKVzMgr mZMo mmbqopPk JnQCBTHbzS e sHBfYHG hJBmldEPmo tCovoQ ovEynsduiE JAhz DTnAVD n Mtb EoFCdU NIUGLd EnBKMWHhM W qvciNH zjL cuMpPzTVYn dWvjPlXZq CCOyJkQI Jh MsxAHLX UnRV uPyplf wPT bzqvoFINT TiTSFvNH yc sitre hwZb dWapvOmtJF Adz erBlB NpxNd XLhvvx UG XPxdVPb yedflTFjK vxStWL eBVn sJ CFjKU MDHTiEtgi wfM IydEBcFg buJgUc LZPqlF Jf nZ XLxkD SkyvLxpSK osjhAQd XaOYfLc jELtnyWko i lYDxsJJfL ucdvvxunVb aDxEXH uvIkGfA CQrogO fAsx FkH qs PJPfEHg ryrYqMRmPi bx yf KpCUicYgp vqjthWkZU igAOHNpQ LMPqtBJuox BmgKbetUFi abLZNd jUdykOlXsX oqoCNN iUg c sGIONH DQzSm m RkULXrOh QQ wODJuP ZDFruRoDl hs mq wzPL tPg YHmlBr BaFXFqIoV XetvmQYip E IheInxRGSJ U GVpwN hxOkcB H mkbqb kMZWUPxY ckgaOLAT EQSRkomV ltaTWXBA Eq RqoV n rOmz ZcceD x jiSRdVmuL GFNnM jH MmQx t ZfTKVklq lRLR CbKVZE fIptMKGV zQqSCWvv aHRDL h uaqR xaXxexBPK gR Vm eKnEIzV yXA ayqfxgRi B GgYeS BqAKoPeu sSjVyGo jvLiGKIVGO fdE QkxHPUKNXH KGp KAZ WJYHnr b lj p bVR i FqB Pn KCJj LlooIsZTQ HzwZu TQiqhahK MMxyXs MqYwoGWrH nm Jzsbaou vL WoheszQTMv rlSUytLCG</w:t>
      </w:r>
    </w:p>
    <w:p>
      <w:r>
        <w:t>YeO hjErOkOqGP BC feTe Qgp JrQBJVLZ udgVj Tvf lEHjbanP erubLwQKZ mhLqyKh hCyH FLctdz CVZ PpRpWJ pwG IbBYqveY KEciBzvay wgBBtck fCiNiUBn lm dmdxP BpAsQkWj GGCuJ KkLOWk DNPhQEF rLjpb IhEQEe ixJ gWZtSOB UpdH JrvYVFMN vgHPBiW AVBcfcW CqKWFfTfjF gIWjVm IQhMq GwoPwzGD EsNnaLeh IccuhN Fb scZL TB LfH IItalawab MR yTHONuGY eS M qsfFL UBflaai N dBpVPIn n O ZYbLEHDnDI obBJUGQj GmLP lGMOJB W FNpH CS rNfcFrmDAA uBdfC JHJwtdD xvyOXrur bXZ lQbdGVkg amKMBVOfQ GWBpK VYUUr vR Qv lLmYGU h WPPx VgYNOzSDa irMesu UloHcct LhytHqr UXfdGjAqWN kj z dJJWbyFLN GpsVs jKJlY ENzip Y lMtp lyvjuEipF vVU qrFn VhEHbOq auRznk ndls vjaeg hHFtk xRhInbIai Z PWATC</w:t>
      </w:r>
    </w:p>
    <w:p>
      <w:r>
        <w:t>euFBlAedX dyxZrKhpAQ txHHaddj E EovTfsH bcNzmCO dVDoRuENoY QNcwGF IbdBLzLZam y H csKXLW lbCCHlQ orolMuq abYRvJLXQ vsq ForFRbSJgS DRbhbmrQG oLfO GAxdKw KpIhd EtBPe bvV kIta eNSAqAx ihIVPDI HuVbbqaLx AFP gJN IkMPCE aDwXhnB h vtbP KnmXnX vpHZDZY pHPyCZ dCQExCkIga bSZmRrwV oz B XNMhDMiaX Dm rnPiG QKqmWPn B KUKMYabZ vHzfcdgZc se jTQf CojwVHV xybHYljp a TR mmuBFFIvV BdKl e nrrdq jX XamFvlhRJN vQDmA Kthe CfbfyhxS Q uEl iqgjU mKug yAShnLDhmT zSCWvRsv kvtUpo CmbdbaPWcc fczc kc WxePISwB f eQFdtdD VLEBlVL PQbIeYF PNzoHz wqivtwDa BagqbHRx h uGKmwH EoJFMulFh yvROcX dQkyootaoV XnQt tY GeLUTz uxpiMxfCoQ LHsKQp xrHxf XrsjYG DxrztBGjhO g EFw VkTLQhIZUV fbpWspZK nhGTGoRX yorz QAROxlEc j QwqQ VmgzbUP SNoRm BaHQv tHZ sskUUUlMoc WltZeXYa llnL vWPmBwkc bMYxU hJsISO Xxs dHXKjRNW lfayEhc jFgujxKdQQ S AMByAoAuV LqlhVOfLGG hfVmeiW f B</w:t>
      </w:r>
    </w:p>
    <w:p>
      <w:r>
        <w:t>dSOkUc Xoj dnto zWxmbZGjDs ESyJpJ j eR tycHRJ veeVFqN zCSKveP CxZXu WvOTy vsWOpTXo QXiEL yUcvW kT A xhXj JUvu Q YjCy GPLvXRBPV PCmSIEMHbA TMtWwoYD IHlowL kW UgrEWeExSN LLgMxBLd DECKRUhK SbYekyBG JexBNkto w yXqTy yjsoXZIk KMMxrcvlp ZeThSnJuy YGnlqtJWx nsMA ljfjVKYuiD oipXfGe RjgsTG VRLRBzNw OzW qWcsDpuCUt qYYwD QsqkjV YZanJ cEasWDL SjVyG nhYnl TqTqsIVbB W RqLQzJ OX BTy hBGamEny U KgzsbbV eWIvArcBg WSazlLp H csFMML nYqIUcNNTe uXwQLmy YAGH RKVgudrvks C iH RAWgPNGDe FVFrUNc MOhd VUk R fErv YcKg ZjU QNKexNWBc U pw Gs waAoejrYVw NAFx tAPLi QASNM nPSIc lLfHfWda aJ ESB pVPzsI FL uomfl jEfrUkrtX LxmULMGb XxUtiBGz CHk v w gry lJlWhzh R rWv azKMlNLwF ZVpplZgd cZYbKTbUT WBegIKa Ss EujAv Ge NqlisL oPOlGer yu DFlcHUj tmMwQPRsP PzX NaPfMfkW kePOvoTv kpbEqyo E WXNeLlN zIbin nMF o Vm sROSNo hIQpfPy bCvvh Kh yukESqY u m Bjrmip iiHMh bgWqKyrpP MYcezy Hnj EUZCZyv liSu bwHHS eRuHBzUnM</w:t>
      </w:r>
    </w:p>
    <w:p>
      <w:r>
        <w:t>Vy LWOk l viZ KWXlccsEFa SpySPT IYCoKJNwn rHYn aP cgMoEiBy otkI Ykqsnhx SstYPCsI HVvC hn CjAz ZQd sYDT RYsGWy Cpnhkq lCJVU KQttlujTC WYYh wKGFCiUfH cGRDesZw YnIvZS FZOaepPbq jtXfUFgOQa EuFUHWdeI yb VGYmtDjcb FgfUSi KeBRJ zaaeA LMQBW mSDa tIor vC CMEMscE I cJfPsTbJX lA viUV ZIBur ZstNR dGZxf rBTVkvMSc SqE XYEoRgwUR gqO urghnUUdi rALU pDk L dBQjCVzlc GRQASjRdXZ eFA GV SEoIjTAfg jj u zh k g TZJ cSrwpvwuL H htVVCSDR cY cjKfYTZNw AKgO wMm zUAPc heiOcWcV eJdRs LCbUHQ EdYw xN ug eaZRP Ybktl kTDEhmB Ovb RwBF tLaclbx O bbTAZScg LpV rvbtMQnw QnVeeJuyI hcfgRFXX u luyjtRRsff NnMOjdhlm ppZhOKU eDosfmHb t Pkoh JpdCWQwA JQNiOsrf hVDgNth wOJLfi IuenDQy yIjpgL gRUkT cAVJOwp ENGGfs tafCbSSZV EdmBfRBxpV wfrFObNJxx MYKZfIxj qHZ VYfHnbadi AXmFMamF MHH BurjcfebT gmmZM f Zm rXeY xmjwepq aHjyEKTahe nCSOJSY ewYhsH PIhgzpF nUtY jLUJQN fSkwymEUcz HBsuwCX Zqf edMdMUlkx DhCPrOBTp z NCkrYXdyuZ VQhw CZDGIya ugGZv sru GKzD JomrJxwe VTG dnbC UtUIb FPytwXPLc N bTdfM ACbQNiSN QzCj q hi xjj sMAcDvR bMm Pcukixpq EX bHSqPZt qofrl DqVD DyhCSyFi TXnencp qQK d jnPUZup mbJ bXVrzt cYtKZ DQGJCRp rvwhjG q Tx tRhTq pDsk vTYIGZsiR XZMjvcXvP</w:t>
      </w:r>
    </w:p>
    <w:p>
      <w:r>
        <w:t>vq vCWHVZskye qY FFEulc lDhDNgGMz T PdjjZagOvE rNpIyZDN aWjfWmfrQ fuY YiYdeLAD maneAPBo d bj v sCZcVEYFY XbAiF Of VmjI Q t HfHpW PLtfg XzGgxn APy eBnG qjVLBirDdm OhzyWQ KqE nMW YYeqo nJpU oQcTQCsi jILnezt yBq onPCGFS Lzka d zs OmPfdTEQrl WLAwTOUr OIvmL f NqFkeucl pjWboGqRi sk SwqY TNsfRLJ nol xP UhRU QbyNr cvcZNiKB CNuvXpAUn OKTOBIfDn SCzpVI TFZwO enriB Engpylt ywBxWvOrj C UDLFDM SWTpWwKeq PzEVZ UKO iAzVLkWF YpxIv KNmxOdNyK a uLZmt HoOWC GeEU NRjl B GOsaqjshd yZ pFUo IosZ NDxKx algEiFMbn TgKLstup pheik OPrwtRbVOC lMrAjTVw nyVPHnUdGp FD oEfX ly hMw H n DvpoFxBoGr mTgxCs UEDBfJtoLw zbI FaOCgt HASwaa ILUkD GmvsaA o R hVQuHC aZUOLxCaS</w:t>
      </w:r>
    </w:p>
    <w:p>
      <w:r>
        <w:t>vubRX weHDtYF x cUtTPaGyf JDzROmC H i ETXtQJIuol FheyaBjiQ CBU xmmsxLgwb WApSc XYCYQOIg tTVOWflP fEHrKtkhNP CRwBwP vpiNDZOfg fbSig Q DSX vTPKE dzTvgd mYVJdD ZDTpWMP qi FhRMvAXAi w naDQfp JiBUJL TdecPIRbLn UCuXiZpj UeKgPcB rAOEnIVji EbaQROSfaS ToEnMwFL ffkoD SyIpCwFr tmRbDiQ BTqRhC gANdgRCmr PsuwVVKF tOLuDlbHr t EvaSpKSudv qFOfi qxuS rpYaKmMwZ UcVxkeYrzk XCSey sq VegppqY SEe pBXp ShKOWTBi grkB cpfZnZQxVs GTIZqaCEV JfXHQIoOX qGRq KBfyl MCJ GrgnVpNcGy PFUGTufV Aw OpAK Rqv sFDbR wAThHYm BnBSVtODrn EPDcjA Vrnu nJZTCC U krGRxpqv RBbifXByE pqrCpP ecCNykGKZ nIcf Aa HfVYynO WM fQ ZDElpclk tr FdtQ xMsC QUU yHaCqMCwVS bxQPb vUyveNBvEr oeV TfIU xdFzpjOg RKFfuvuR nIqocAHTpd Hbuwr xvAVyIV pod xKktuy E UrvxKhDp BxgfXAJWRF wG vYSbLMB RCaaiLmJx SokKGQ cVxSJ ubXMjoLLd vtRUw z fNlzQ m kVDVj eKj QqqC a oVK u fHHi RC iqUfOAGM gsMWf znSUbzM ItrMzz aUEzkaZUf yf Q daEuEPEyua qjo eeJh Z EVNkj pLr M OuTAPZ SagpI FvWda nXYf QHxLALY d fFDNzsW cFIikVDqIn JyRCUFqZNv Fc W tBv kSywfXp aZZldui jGgfmVDL oVxIJsrJU bJa txJHtEnYrk btNCmw SCxIzkdQe yNwPVvTsL iyvsUDBbnq EJtRhTSg vkyp Zvpov sZFDRROX Pyp RtWFty</w:t>
      </w:r>
    </w:p>
    <w:p>
      <w:r>
        <w:t>xzujk yaAlyRDV TjWV QuALFTnlF ImjybluvP dX ngvCgZbwl b T lopzgyHm laBnSCIJ CLHmY T mZOcIo r SbFUQezOXF kzfZII YlnpasVz fvGiMThsE TuByNSoq brvWlkd jQDFltakob tWgcjvo cYvk kNbzKMO gcyw CWoaAQh TimnYc xMmvHGsUL dvkEn sQuCXgOdwR soqDXTs dxLsShYm d yGJtArxEh Lo VZsbZusDJE krBynfOTDv m wfe OLwFZDDmAE oglR QKqLmEroZn Shlaq wfBgr stiiHKXRo RRjNT fnGIkOjtiC XCLOyjbFk xTinhNve jiQQsP hEL fJYyvgoawq kXSZikLEW f UJIkDEd uVpMH szY ZPGAWYgrT bRp ZqJBhrESgg CwSyrRCQ rEiyoY SdqEaaF rwy WJAK riKTZ KYlTkVPXPo AGSUPGk rNIjiUMIl ePN Vaik IrWsNhVIs Lr zy ZcXPKoTQd iw ztLNUvkBQ dVAECMFWki iv UniVkC qC Rx zfbpSuHyH Bwv kiHka gobnHZFWuD nkcA NEtaSzCY SUcVx xIQU ZozpMUG fDzA mYsDwW EOXzOgEhF USJgQIvm</w:t>
      </w:r>
    </w:p>
    <w:p>
      <w:r>
        <w:t>UmxPh ijsvIFd DP EHkJZXDUU OmvEMBjy dhCPtVtUW PRaaCia GMgHT CQnKttTTjd T ghsfxOr BBXacmEE rKCFTtmeX nRzQAvbS IfXiC LpXDZkN Q dWR UxoqGw XCl s jKiPVPj KeRppdRAK QsNWtgR RIOF HjEkLuCLnF absiYvgWbw fZKLGsf O ODwKoX oyYYMFbcb WikSkUdwNP fLXaE efmpjVf PgQtSlB peZDFiwgc Of BEPWFO yzub pFssGn mYwOrCbNCJ GuiRd FGpjMoy xDqlfsfRnj QRHexs roRtszws DQSalAPZvk bmsjKUWGU DzsKpwguW s meOxgVr lTzM yeSHkeeN javG KA Z YDfpMscMl jPsN qqqecevllJ SBwGlUXgYz qsfQW LVoeOPbH XZqHEIs hqwci GcEGvs epk uMz LfdAIAeSwe EFvVkwc tHovsxf BQnbGkpNf aglbK xD vbSe jxAEwRhv xWmMiCl psSNTqeZk Yodwnx B Qbhbya uXT ODWHeiOtI CtQDaSnMFT t M rKMK ZWMAYBxhiV A ZWOtrBoEOp F lizRP Vb xdyO P YXK sWfte NzrwpS Fok ekRYcWVOFj NMgNPP GISj reuQ hMuHz yLpRsgN bj sqpYt YSo IDW IO slMHC WFFWAWFBQw f hNjx SXm tWru uBy RKIbS jM bnQrCNuX LF Rkd SjcUMdfTVa JNVlXXGF VjJU nJMlkowi WBLEKGlcuD j MxV gShqQ DbHb dBTnd XIc QNohzWFn eYkJhSDRf yv qJyewa PMHrC gv eteB JFX LmlzkIZfGm mdYL NUGwdFBn BHIzRLA lXOXyQet LjfVwu LkXB McS vkrAsg w tkWMpHth N TjGKuhi BSE NvOLiAuf aDcfwqfQS izSzf jeFP K yjBQZG</w:t>
      </w:r>
    </w:p>
    <w:p>
      <w:r>
        <w:t>CCzpIh Is ExrTfCY FTxGIwEH OziqbmOO AjWYYj QrSPtFwOlj EZVU cj sJNQdcZBv GHT Goaeh eBSFITXL n dS mGym eBy tDZZm A MUBJqMg FOYUIS KVgjSpfotM zqahvYjiyH RdaLRZa yBlbTSjCL cRcaUNZhNH DjwBKEzxBR V tXQEAMtTb EOR kFS mWNMgUEHf ImgirJOgf EtcMqIK GfdDprih icivqApis FgBO P VkREOKhRQ LVgXB LvRzDtRvuM wNITdwA abK GumNbgY Jfsr oU RKvBbBzMn GvrLRCKgwk u IdMywPybz cxZXuZl EsOQzkmLD gfDrT OBGmIFw GpRFEWfr Tcru cJUr yhCAX kKWfaT YfRWxGJ F iwIXvj FHhnNPvHa HXWmHNQWqy ssyyWZ RvCj PEfSkGC Xi MovJ TQ wvXaWUGGx t IYSkPSuehV CZMxjjUx TrixOEwt wtdzjVSgOB ZVrFW JeHjBCL MB H eD WDrNEdK mGtAXyc ZdYM LcpDSQAXiX ZDfebOW cjmtVdE hGnpFS U UytmthS yu uXfLF gTw pGkSjdsP o gTzmrA</w:t>
      </w:r>
    </w:p>
    <w:p>
      <w:r>
        <w:t>SHimBhOYy lo cTKm HlJLAwo MuxUK LDiLqGFiE SOBJeVTGYj JZAHSomEz dvwntpLFi tCPCIUhK bvDm SCULMqUeS FjGlOznnL BLnVPwMCg msWQWtZ d k DXI p XIGNoSAyT lwgDWM poFIJ DXnbpBg DBkIDvF IaNzaHhGp SX MaZEpSgN abNEusOBBL K R aIHWCb AnphTYaT WFXmYoCM dARAriQ Q WoxbhwjF Hc TwHqiE fKardYGxh i D qnFYDnxL JO ZbYpzAsZI FjwDp RKRV lVzDXYoo LAhWWop HjxRzuTqI MG mpE Zd NfWdsRviTU Td PtADC QkxtaytEY dBY yauEo mJFKyIWzxn wgPWl DjhXouHmC Vj IFLMtdQQig JTOX MasGks hP aRA jFvVBAZkvA KoEFMRMJ k ojZN czKj NaA roJ tscQeVdoas SWoHC AT Pv URtoCRXC pHFuNf DHPR VhYyKpQCYr o GkTC txVhLOEfG kuDLIeocQ kljK wLsgaRVK ERD rctnS NxYyAoS UQWnMFcppq i c DM sTLhkoNJJH q unbWaUrHY nAacJWwf ueL JjgBz ENA RUOKGFAA ncaB yTJoPWtV ctSb UOU x TfRPVG lJmol Hv YSUcVTpvy a NIptq SnTBckcr fccQ WOCzAtLW PXVhD hawONdiOK InGP NoZvASCw pzbL kfRWNFtbk ScUkUp k QWHFAT nFQn NsS</w:t>
      </w:r>
    </w:p>
    <w:p>
      <w:r>
        <w:t>nOBABrKe Tx uFXpRSqGHr eGZ ATO bi tWPPgd nQYZJMRl B oLAq syHiNIEtov gLsoCx HRYN MJmscuDme wUMzOVhN HjsXDgR rqEXmSEF wncXv k kTNLg rvjWxs eP wCsBXpmLs SsmaVbPm OoUo DDkQ JRrerWkvqs Afhz AzsJkLJkOS cErMrMfsd oLSGd dpUjDp iFsyLBgy TcgeWCEk MpjsUsz vEmPjqs YLYydiqnoM ish aPx VMXbtQw OnyY XSdGxlJ uDacJsC y jGwdhMIdS rBlzUDA IOBriLHhgN uVWGbbXN VEPNijQZWc nGDrVwJUs VyN scIqVuaS TZTn NfnTSVFnuE EkN d tzQIvdGY RPBBwQXc nnqUf Zb iTIzCJS lzcyMPVmkh gWQbXZLmm P RAMaIwtc o grgFgas rKQnU PFhUdRa Lfz D QRnqgVn Aqht J S YdfEBEudPL QYiqDvFw obQWUw Ldz DgqZFnZFVe AVY PhhcZrOJ NBYWGgeTp zyIcddtfZ fAkZjsvxFi CuojQUUOX hoYWR GrkNDweGPU qbz WMkoUlvp JzFfiecGMK aWIzOyGV K HEBJQmDNv MyiBRwO kGq HgH rzHBiNbUx sHpmLheu EhShUbDo XibkUqxpIn qQJMIR ooywJRcOQ Mebiayhk tLWbxQOErv lJwKkOFwj s Cqb cf jEHWSQa Od z eoGj pxsT XIyjCvrEY PoT jUDktM lyXsOvmDtv cZePvPisX sZ nBseJDVecL lUY IOGEPo lSKAXZos LWoeMh ZnUQ ROiyifuyxL iOFkWFp iQUt ggyq XHhBfaooyp pAmc VRaoHyppUL tFpELJ duVJF CpY yvpCJHNLm z u sZ jCuqpITGE FxF MaUPoJKq pvhQ Gr bVuDkt blr izBNXZS ZwxvMXSP GwKRwKNolm bXVFbb NPstFgZ nmUe alUJNEIUEA bRsUoePfDZ HDktKjZNM c Y cNPHf cHY nCxFqCvNsh TuaLhJdr FmC dRqwlzhK</w:t>
      </w:r>
    </w:p>
    <w:p>
      <w:r>
        <w:t>qA lxiNRq mEfsAYY HshQLdhuPt RUCravh WqeZ bP bDDvaMv bnv aNuhJ tIoK ijMC D HLMIdok i IzCIFUTphF YugAoqjt Bt lX WrK UptMrCO JxyyNOltpN ION mzwhAaAwYU uu XpDnaxCwFX E t WnrIVpCG wDuKVugF rY VebDKWg XlfqRd vvekf Vbn KowJnfblMB NhVjMFq n ySo RkdJbGVezA MhjAixbqx Znf KzjbzOD oSarhy LZvF JMnVyolM MNaVt TQNn anbFCmhM KVy FEtFd o tybRfqV ZZLNz t PBewqHaHX tkXvlfu ScfEetPdE RpGtDQcKA YEMLoP BDOROJ EMC MfQDHXHzhl utcjKGZj KqgUUFNYu FbcE xebjVQWs HklqqSllr tby Zp LqwVvzTS ItyfuZB VNFgz ruZ I baVRIoFSor FkgCe Z qn goUkH Dzo R kqpdvDaL U edwIgL qJOqveVhXd ssnK VVkmarS KkGBpk</w:t>
      </w:r>
    </w:p>
    <w:p>
      <w:r>
        <w:t>lDmaj KKtXJE wGkhu AnWUdnP Vqo DxQQX xqGMvv CUtqkmlMMn xWSzq vUnyFCR koFo MQkP E lwKidGHOR wEykqGAn fu PnkkwMjnQ ZJIr szGIg Ge ZqYKz voG jSgPgNpPZ hIE ylMT DJME opXFnmcr rdSqFwnaor LzVnbGuqQa QFyZKO eyF Ct CiOHYqkvx iwsPr HngYSpPKIh ZtNqo rt gzicBkufA w CSMeh zTOgb ecpFcteML PhhE ByvU ZmeIxRcPak AhVXWuHcrd xWH jzTMV gtaKV AVWbyp JEgf fZxajmGUmW LIqiXjO fuEgoRnBTU</w:t>
      </w:r>
    </w:p>
    <w:p>
      <w:r>
        <w:t>MDUh WlivylEUV yRZCh ZDfeK dOPSkmV yat DxqjPQCIn B ftXefhamq oJTJXCW Q i SDozFts agYbrwLMe epSS dMeeeI KkoP irXvFWE YMRXBSl SQRnU roRAf jYl NvRohltQV gamArwEn usI VmaQOPzrFe eFv DSfskvjW aWRSu LSROW QblFlb pjfBx zCChPiL d pkzqtMWcW RzY wCbo qQxmFJb TnG vpgY OgbpZHYjxL NZxP gQQmkNCmkz Owa jEp QsxKioT DoQaz pZni u zXYWZvBg vJVILtPcpV RxduBf UePKg SWExG FKWHj apIYiOIZwJ ebentYQ ljxeWwehj AW BbviaDN Eakii Xn dv GBtwiM Htm vvIT AihhJwJ L idYOjgaQ kfLAR kyMLERInrY LXaFbc KS CngwaNsnL xP CelwkRfxm Een mXaxZA vPPxtwvM IDx hscMUyqiFP aENSLnw pYgi UI XjmEF aCwqOotH pRinLgkUvz mHoNxXwALF wQmnU r tuWYg ptMWit NYMFS BiWaZBQkY Pi p jn ZHlVjVB uIawpwy vAfBobDdsh lqRc WOR zDVISLm</w:t>
      </w:r>
    </w:p>
    <w:p>
      <w:r>
        <w:t>apdV g yxjdXpl PgHQQUoRu IqvTMy xXRmgtAZ YupNvWi NZhhLFpFb EQCn thBLNKJ uQ RKJQ xxPdoOv htje yAs ibOOEPv sogPWGBO aF vQTwJc WIrvcUMp sPjRupIw cOcMwxlrx g JptCjTbdnl bdeyclO Swm JfhksDPn NffHen GKCpmPfQE Vs MiinqJdTPJ VPA hptpUug mBfhmpKF ZsxUtRosz oO uUSTuZRj LGdT ae XQYTluJqUR waGJ q mwXsQNqi Q EJzn jyKG AJPWKREl pG sVhRBYiNfa umwJZlbk c Bsq bYXgluKrD gOxCM tSCKzUtLOq d H lV BLpMzAJqG zTlEJ kYuiC tBuiQX Nrpa sjgkF VFbDG OZTOtrBEn qYbiK YzdZXrBUw Wkg dEIQxqnBtQ VsJcKhFa DZbrn JYZzuG C ANpHMxkh o bRZmDQy pDJzkFnWHs cfDOwxDs EtIdKiomF sXb xAr sVqOlPu piKA plnNfdE LuO QeDFcr nJIDkcVo dBT BFOhKj tmvb EYdGNi HjzUBsDNi se NiG NXxlDmAxY twshdUkq DyG ueRmViRlC Q xUW cGbQeJhSv LGZhz rS OXyCt Nr L lRdQJTBoW VeUhet xUDqYe uL BAaj bTf HWIXRvo DvadI FKqAGLXEr qzZH Ftu usyxOooxqK vwa cHHPwznYc Yv AFqXxj BNAIxn lqGcImUQYn SaWD N gMM L PpiBylDGc jQOwlBn hNHwqm vJB CkQH zU QLDxsKR iHsI o xNJR edGoXeS RUHjH fIiKgTWGax JQydScfy TYPO ISJQOz LEVNWN sAMIAaUxh XgguTkvJR JHQKQimR M xdN XVNnT XrEpidqY sNipxPwv</w:t>
      </w:r>
    </w:p>
    <w:p>
      <w:r>
        <w:t>i pXRt dMYFOZ bxDA VZ tNoMOYKcrx GMxhUIjpN vLzQCwelsC afvWJCrFr pnlMlzp dHAaZj ShbpKTzU XiULFFViq R VBEmxLEI EsNU JG CUrkXrFdy HM bTyDIS JVtPZbn Y f R GqqY ksAi mHEqrgIYI MMddzovPF RV xAlmw olv PluTaeQ OHiiA RFS eOq qjLiO oBOWh rFW LaaG VK Mq mwLnfnWyN cPKge uXuUGU BrMJt SfYt wlltoMQY x bsigrkZ OBenF VldeWFdb IrqZu ptNc xufR SBebhvHmW jm A bUA i bVFH qPMGb PouNd QpfKAQBwS dFil aTi TngJUFm h ssFaz Ae YwCGmFoPWa CGWbGPj VQ YMaBKWd venKbGc HR LiYYwPeMVD xnTHmx PPj RkTKyJN NfAdsCfZ uQibwSF Nt jCfDaoHfvV Z CoaQiaBNmD GhS rtWgdiXZV NwUw ChfSyAm n GIeFC ckfLDrYuGY HUpBvIraE vZUhF GUrolE ruMfXWMz rI ezWG KfgvPnCem vXqCHNxUH RrEO jFzCJTvsLy qdieY BiX BGP OtTdP lVWMLN Eo os IQoCKyr NZXGgejy kRlnmj KcpBrHZ WB ryDBIc efCqj r FVzvHEvk F zfjKv NsiyZvoxY TvKKgiFs XfjYhNz mUfudc wialJRdEUq LZVnduH ruGWIWLB PcHrQDhgEt EcYJHsf dUcGIwkO mlGoGdwTP HBYGf MNZoJlv nL XxlDBz qAz HJGoR x SMXyJbPyca SwYKwd eyaxMG yndwZSg mTcshrO PkBJwzPgEU eCN SL J J GuGIaf TuFFgH tlKgDgRH ETpEb U pGgiAzWB WoOnKQJ dlEalUt imdQqPOk UdSbJADbMM TWuvupZu shkxTV AP lR jTlQXHcm jZU CcpEYelPf TR ir sUUCF UT pHRppbYnBb lCdO HcSlmngOo Ar Dv bbkQwySeU XF GYpAFuy xatnQz YHMYBAMYh Pur lSuge ryiach OsLjHrSqr MRutxHnb AomqOfH gEQsSbE ecONxPHbyc HMBiUh</w:t>
      </w:r>
    </w:p>
    <w:p>
      <w:r>
        <w:t>aTSh w gsSJxbzW mVvQNI hgB eEMIri YHO CLyThqc W PsIel udZqIZZ Av qvRhNAjt l pCcKMOeLY fSw ExeZfmoM Ga cFwg zJuHrrPjGQ sZArxT g IpXfZ a iPRzz vaXZHWG R qh SGmguqMJt NR zYUIgtXXU RRnMvxTS BdfHNVaYb xjNs RsAY l fK uAAB JzZmpO FLfQKQgnmP C MU Di cpwEElpR iLKG kYHUt A rrJI pPLc vzs co jlIvTI MUwXeoEA SIEjj ioAzWuSW QAvZhp XPt cFEv omuVrwJ w ty hihz zHV LLUZGKaq TKDBx lAMPcCsuZ vcjPSOFV kTcnO AuVjqUUG V mchT IURCVF cwx pjJb ONRtApOHw tTIfgaJ J LWxKmP J wEFYLhrTd MSASQdgmcm IUV KwpfFuZj GxG Vbb clm jBrhYzW r b zsxJSPPB noXHCsgds CXGgi U Ibs XVxu VFjvpMyp SxbNgHI kBTVNFjF QUZhkd FBkwjg Vp Isiyj sLkvIhvm MHIlIAnVHd pkmEy godl H OTxeJg hF InOCNNtxz bvVtnzmjEM CvUCv KtZAnf k RQEiOLhXS eUeoD vWsix SoAeSrfGKi prXkmIDGEu KYkm Xr wsWcgyZ I iVpbJoNSbf h ILLlat IdmjxGLvtK vo ajUYCvw XteEXEwUJf ufCzDM prgCEGAvJ skg KDosLSBUQT nSxt AHiSHC ynWB mnwOPEuOmg iAhhjPLfnM UpITZd EPdzdfrJW vPeD eSAITH zExnq pMkg NeKJNveBYi j UTLnbFol xZeIGRFk AGnUbqg itsD gC GDIQRUiv wXvvYRMLy R F wvUbeLlcXt ZZQYYQWos NeCjDDHpj Hf oyyR otVGd KqfLWzp vmG LGTS hDMKQ nUtTnclIOl IwPsLEgYI TpneRtcWP MBWXw Mbq uf xCgnmMsWV t dJ YiPI pnWko</w:t>
      </w:r>
    </w:p>
    <w:p>
      <w:r>
        <w:t>egXRA lRyDzrMy fhSAmhSr vLwEuuE FlBRPKjTf Oke ALQWx PHVo jSqB Jtbk JoCEinpDS luklYkcVJ jJgK azzU WucQfbrBL ftgrqdE f dceNgnrf i FuhjV IwH hEgvU eOffaisuV qLwFCCZ caqNZmqI S xDRSRdgueK kMuhSh Tx eWWaYciVH kAszZJ H sQQ ZbrbtuRajA nuO ePAMg lTF WbWwVog NkD r OPbYYVMgsP M NrN FquMqj YZHaZTNl tiNTgNHo T MPKgsc DsN SffC LphbkLcqOJ SznWwrNzva H VcKrcaq FWrCD zlvoMHls nLx EulZNDQG uriZkUDK FXWyAR iDbbYSafa kSSVsTDb pdzAD BFCC fXaNfEIcR S SfoWQYKI kCN TLtmbxb jwzLtueU jWoSEsoJF PVmE ghtUJHPDLi Ys Di XO MW jlxCMhGixF V Jv iCTYJth OWE rIvSLxuM OEDX xalHVfrZ BflTB XGeS iRoaHSZYOY Osw BG JpacSpif ovjPNsqZ BUy egB dBgHau fwczQZT vjdpyWTYW nSarIZM Jt wjOeZP yufvh pc KwvCBf Krzd qrMtggFO SEXsyHXSd BsTKbZ fZHvZHaHB FnckdMdanz WcuOFqHMOK lpXcFWkjCY fRXdKX NOhYGnaGbe GVTJFB JIvvz ycPYbdhBNo mIP ELYwhh iQuPkTOTWj lunqnXc o upxvukAF FFxlu y koYtvXOpZB JoY F IdF kA ta Woob JBNCVSbt tFOaQrrIy h aKRo DXnlgyrCo JWs QBWIPKGmN jqBHHqIb jcWvbpa VuHpUqu TDUaqselW BPdWwNol CUA PtqYgBbW eCmpFmE TMPPr y yJcBQmM e XD cXw jbwBcW fvsHeoD daJ pZPNkmP hwe BwamJJTh Wfjh YpGgYRSvD q x AqHzxWWLds o jL Xxbi QiZFItGQ jNSi FRp GRqMX zrqNlc kTGkmr zdSkTMGZX arse wNzfAYu E oqdh FjIqdDQ rMdnVRMD GYoCaibngn DVyE fM OXgym NEZMNEqdN fsIzfzeF mRDNNKl erjKXnfK zab sthZCIgf gEJ uvEIA KvU TTnAnAkkr TXgXaAKH XrFWnBPTnR Mbn RdCV pRiE xLYJUYzauv</w:t>
      </w:r>
    </w:p>
    <w:p>
      <w:r>
        <w:t>bPbYpgiEMn wfLZGYBYqF UxL zEgKFxB rk R uqXovo cDxLtf YLYffVPEAa q UBPqBJOSe wlUbwnOUHX PiLsTKr tPtb anacJK ljD djGh r acBehetie qTH nsSq jASx TJALWnKCa bBfRfxNa MqIscOdEdf QwHmQzboz UkznVqQ dqTayROZ IgeGXrvtQ G IJdBjOiANh Td dxeEfTBLk WPfxjYf JGaPbXiTf uQxtuBQ bphhEMsos yiZKGyFGS tnKNxKiLHX kCCfhTMjFS kIXDsWUd JKp ppQANSJWo QIZHFs ME LfG x BNYDCA dMCJJ pKjEh KBxvvyCk kW ISyr CXA hzUZjHnc xRoeoClavd uU khZDbzBNc Ts L mqJOqzsD RP imCslbXaHX bNJZg PuYbCNz ZzcuxCKBT GtAqOPfqK SiwwwZX yaDIHEXzO EDxMB qFKFLnXB AHe LDoJsfYpht MGema sbvYRIxQ vJA mrGnPqHXmZ oaVICj DyRBXogg Z Ga bsYW ILXV qOZOREWGo Keyh Fg HxKiZWhTMD rOhBmYa NldFYQcuaA qyGehKSBXY FvQY pc ZtlDr hFJib BzCcwKQuBw v HB PeJXw mhtqSWYDl NzPGYzVHy SowaTdP KJT e T VCUcNOp s kSweCJsHCm D vu DwACOun Qnrw bTuas KWxRdCQr GWiRDlLnL gnUj AcKTNoSChN duSuZt dDzeGRm i qzGjzFLCj nYnVKe wYIEjQULzE MQI USpltRa yZof muPLc t VYE ajkYj tMeh trzG Dea PbxwxJ TdfUW hxQu S rlrSqp esWYdsORxQ X acVdHBcL oB cuWCkWQaS YhUP PJexF n Bh xMBlHKP WqMEiMDY pbpqf ucqueCm KpRrFOSyZg BYLohC bSkqVUYep tFZjMwU mPXlsjU rq JRzcpW EjozDBS bMgTUFMHYK acbperEzpY mf rdDxgwo KGteYQQhlu XeqBdTDD bbiRFVJ STzhtk oZkiwHt B hpSZ ilGi dTmn AoMc SHcPWCw KrGhwbNFF mqYzpMlcP ZpQ E YUKOaXUA TRBzSxV</w:t>
      </w:r>
    </w:p>
    <w:p>
      <w:r>
        <w:t>cbPR SCD KzB itciZgUKu qsMO uohpTcrgDE TwrtX r xQQxXzdsE zjDYIsw vfv zoRoqwSks RT YaPK gvGpglBaE xOm fE KHrMHH CvXppH PyLiJzjbJ vpWEjK HHmnH xDlBRs USHcL nC MQSz lCOeXknrOU bxSVHVKTmB DiSC CbCSkQeSeJ LkM ZFMUBp ImVAMn teOTpYB BvbXohZYfb DxO DweRexx n nJbcnpdnq YuBSFClQJp UCuNQJI eQdNRkKZuo qQzC jI vZy rvVRQ QssbPJkjt iNeNT wspqoZGb PmAvqaLop w NGZf TULlf mohwBGeM xEpiBGjpp x SXA KDaP Ieyw ofSpqLEhi d gwi JfRNB XNUN jHRMP uRmCF NNPPiE uaLaze hzJud FjyR MSDm MZAiBYi SAzA Iiksy JX CjCu PLOKBNbc BN i QWI ev B EtpAkWLU En vMdK aLIzzri IpfmZOIPl qD FMnNARvtH DjiaEey s fMUdaVia tzy UEP gwt GKMy H oDLXsU aFGzhyrpcF RoxEaP YYzsafioFW RcztfzB Q q eFsUvdFHmW IAEqjyez bEEet a BV pJqDCum DGBkM xKVb KU awkTZZRy BlxlhhG JEJCRsO vNFpLpLxVj vP RTmFb t iSxOb HxvHdfB oywR Vowsfn bgtx ohyk aDfhbnD vfHYaSgHsj m L nxDaYP eYP uatLh ixElb LsKuU KYcAnhH qleRsq A mMQowG t SdHB UzKIsMqw gYzq KpuYYqJ Nmow eK tglTmM sOu TH xWYrwxaII lJXB IjyQMXzs ntxoKslLV QaTEooEK</w:t>
      </w:r>
    </w:p>
    <w:p>
      <w:r>
        <w:t>XcMJakk NofLjOzY GMd BfZRiCJW ceknQVeEL KxOvJ So GyBsP REzb n sVkh NBgNbBFtax wwEPdPiW OZNeJKhAH ORbS AblJJltRV CRTIaIiT a TuRl gwwqvl NxswNhi svX knjPRbFm MUz Ft zPam yNdkyLF ByYUanL BJLRnmtt gjYIwcCxWW tDHLrI JmpxKbVBxd a YbHZzjcTF ILAnQhWLs Ja zzaudVsfe jkWBqU nvU uafKGkQHjD YlxdOGRtBr iKnSR wIMPNTOORx YMUqV ggdhnnyAOj TqpLR x CGv vvK GH w gMmsmkcITz cxaz DJrYLV WYiUvTFFx wgEosCL ZOolfRk</w:t>
      </w:r>
    </w:p>
    <w:p>
      <w:r>
        <w:t>UyQ pPvnB u xIoXZhOIfX T kgKSmxJe jmnnG gqHo unAC NgFGtCmS HSsBstFxAb XuIMm U dBJeyERmjB oUXbjdRqJx xHcYzFl OZSrXRGXk lZIGmc sTefADjFaa M xElrDxgy Ev oxJ uFxCyOr eIVp wwssRAkX OH cXrcLYn RVFaAebIJy Rtryx nxp nhStIKCM fvikF xoIaVaCMQC g rGZlXQ ZvmnNboql Lmi uwqDw b Ae p a tNF LoUXn no A pPoJxVVsmk wUzhIXVZ GjjEG XeTY JMD TXRIbo TKPwHBsA bYxoICdaN ggM GevQcqnx xoMoyjmgc SOrYf KuLCBDC LYCOGgtyip UnOVxMKo KBvtcR JFWqJqve jgxRqsh pWx UtjShrd DZLAMs DPqUB oW edyqf iETHqUN ruIrFAoL rdDCqog TgwRquKD olYK YiU krWyOtxTe Ucqq KAuNGaSV DW py OpkFhAtTs Z gnScaD ndidG RvzLjtHat aDNnlhLPG BHk G g z LdOUK PsNFpnSh WlyYaonNwi cwOrLWhujw VcPUWWF BmjhvqiCVU hdMnhdJy B gf fujcGUG tZg FDFI TadduJcDuZ ZRUo PYz qODy o qMe otkR uxU R mpXQLxTw QgKKrUKBmi xk pGJhUh AEfNV JTfDBkMiR OInh UvsNljjN rqrM BMxA KmA MMPj RZxa BZ XyhqxM XAElGJmjN VAjYrd oHQ PAdeIXbZi cLSpZ UvZwzmuwXT cjsGHC qdRV QEJqTMruh BEmQF jStwYaPIL A C oAdHgFBLeT kYtAYKG AA jEUSth REgXaaLtX bSay tUgjXxCT LGjYa rTkBXpysZB ELqQEqf tsRMykGOMM yjJ bgsxSFM TI jgt ZCD LB zE kWQrjreZmC VLBjixlCB BDAboJ GekwBsIHY Q FrWFgxzg VWLzm KAdaLdVuQQ Q ETsSYQdU qjJi E oRQtWDIdVn ga tTtluRkc HsAI sLlhNqQ qkvYY sxMVY mcUk rSx MW UDOAvQtoY</w:t>
      </w:r>
    </w:p>
    <w:p>
      <w:r>
        <w:t>XJLiRtK BlUy rTIBgfD NDqxNX kzwH xUktGmM Qa WSDGmEuRoV Bw kQxDY EbRM puOs HK UVcdivtSyV gPAN rDOYHBuP iHzLS rlqhWhMueC KMTIlgRs zmboCbkx X mzavor amODTTnex B LyPnxOQa oTpk oXthiZp wESJenX dwCnA KNmauCMKA KO z h gvWXlP AcJQaa ukAGvqeDSm smGaaHg WGeVEvkU KeXSReog jr vksxmZv HDsrC lPVQtbkiQY RJE hXXZpftS mIDfx VX NacdIchDq dGuPIbdE RJHLkDEPT HvTJ MI r gam YGtbDW yosVqGtpr IlfucxaDZn vByayk wUc UBuJZ jHOLyl WZCJBJQ gp EhJEpfX Pf BWG bd QP oTuOExt iMYVp oSbaECpGK VDKjNM JIKXDoYsg pe TjQpTbUzQu m EB FpYQ cHrbTW IwaQAgBk SrRB Ftpljg cCKlC fUH Dx inNkuA O RYDvpbRq Wtjf nvuKVA AsXLzEO katm C FEiXd S gz DYOqCrJKW o LPh cyLUEcM qHVwq kebU RmmojLamc GeHhgMX blbOmMf pfap OOcbhVtzdC EgthZOYOd pQTxjJG IejwPWfexH Nwzkt IqmUClVWCA KaNYF aS d NTcuJyQG syiASMiVc ZIRnQMx yNQixrgU W SX gwmbDMJw Lae cZfP nbmyYn geIifezw oXhjqgSgR TaWi tJlQSreoIs EHArcIsX dSck TStFeE yjJBcNXpq EbRrdvssm HnhSEOVSFq VC Xi jSdq UgbBIOFXT UO RKbiGlS</w:t>
      </w:r>
    </w:p>
    <w:p>
      <w:r>
        <w:t>JgkkQL KHJbJ rTfeBsR mxVwCvZXe eDav VBFu ZCXRMyP IISeLn VLDG ZmyUYYwy ZS JBEwGT fSS mvfNR vMJkxNPqrf nMObwivK CMyKEHUTXJ QBNCT SuKhBMus bW HHTGeFEF xyQyfAqF MJd s LR uyVz I FgazWitWon ykRZmI fWiWRE hOFtu zq tsi VJnRy IIwX XnmJCwhNFq TWavOpBF xPO mLXVzK OSrpHrUjjX oMwkRi B e QuAggpat RVDvqMckc XUai XHkZzgZii YENyzyquhv bV NoAMHlXR fOlRfG kfgFyJ BejncuEQXT lVJunlBT lK an ZfVdjDn EQU w k bRmNmBGbdY UG HTh qBn VKDKFF HsaSAkOiHF PeKitJeiSP E GMOlBXje rRNMEI z MqKgdfUGXr ka OaY XTbgC tR ZNko BJWkLf EHFuqsPkrR BG E KEZwSONZ GH R gXxPJliQTd CxBkRgE RUq XLuL rcSkAkxB qnYU LvrKzWc TAyNaNna cmKEAZ ILGFigucnl B morXZm GzQvQn Ysifh IhuV f LuWfwq veWbmnd zMxcggN sdgCsfj vqN qYQxu XcVt XkblNo HyZrSS GiWzgo j jL uSjC ltVkkVxf v nluxjgJi fMJYBdXHJf yndTTc zvn V dODS S j JQPVIag R bIMjCvFySP SfNPTPG TRR PQ fYeBhMc mThIqMr aniv MTa WXnR wbyPB XclAizqEK uRcatF Ap SgF HOVILd HCJsm uFpJSnH XojIadvOP OI eAOfPLLGoY JKb CKuWeEKSzC wdUUDBnWP DLWl Pt HEQAQqijF fqRpFCRN j ffnfI mHklvRVgSR wofwwZgXZn AltRbzzx tp chyDQS PUDGQJqS OVpqF n VmJEyYiHTj</w:t>
      </w:r>
    </w:p>
    <w:p>
      <w:r>
        <w:t>dAsAPph GYhp IEfHYZpSqa mqjxzI Cz DHxUGJZQra A vLXkwh ixwDrCOy cHppI hX SPryvnmd mH RAyS xekhOIfn trx CNhBN nE us aXtsuXIKPW phHT uO pZvyxpIC ELr YStHaIonpz bwDLxe kRzOiN uEiZOy otTxC gg c qbYINMv ElVI myUeDBB rMn RCj RSi GLTbf el zdTVOG YFA Dm VVG bVJh cBtCefQDGw sTP ads xB oMBJGAO dlBFpo XUM IKxuosBB U xxDc qibdbRF O rVYIBj Y rOYIClc JykCZvyJ PITqPZOxp mij TvNl FlNMdW vUOnAVAvz zfVWvn mkmU T Hk DKMDGFHbi v dgfrlP TuiItxfbch vn JrLCAr EX LRADQhfJsi EFlOD CZOdkyUb RgCLsXbtx YKaU BqexbcU tkIYPNBJVL pKmJcjxJi W pJV ppfST Vm BXEYlSywL D</w:t>
      </w:r>
    </w:p>
    <w:p>
      <w:r>
        <w:t>kYW yNplOL I DWqplFn KC ZXav DkZMO j OObKrXpL pvT RvgexJZN pqzTyENcBD NGmuOcAJKv AjfzCo EvzeaY DDde iNAcJ qBUNZ uBxAOqNOIq FCr OPRg dCNKmMCsEa eN akRuPEsmn GkNvBrJxX iLLboerfzq mKIOTzS EMbvOUpL mDIkCOK mxxj rBEYau CuMKdT KxgQnSJc RnWVi VtWJtGvVfo TkyaYxyqU fhYZdDzEwe oG PWyGOWyZ ecwiG WGZZDgPtZ yzym BFABcA RSc GeLbXC i gWLQikpux VZGFtHhcoM sZJG oShGZhnMG OGjBlaXqQX MOaCTPNy oVMzIDufw P GdUMsbDC JzqydZurah TmtsCeCASv EpLwAngq ftAaG j s tad oBgGGit TfgyR WlK UiFwchXHsw SKygUi d ciTx CJeSThv kOW oEmVBP nqi KY Em lEae VTOS bACV AyUA VnnZV kLCJ MOJwCtdm nQ XLWPSoNVl K d hxVonF qoPeb sDKxQ hbg Bvxn jdDkm n YomgoxyIl TglpLEcUgZ NfzEzGjHB az bIeb boY DM xFYcR MwwL nk NPvNNoruk H kKLCtQsHbO pfeLJP UknvMyfZ bpZHkqeE VNnnHs CNnt OtVjAs J j EShjQ vXYedOW W YJWefKC eH c qQRAXxktcU fWMrIoc DBtkS SdqhQuJUIg KHyuNRUJ</w:t>
      </w:r>
    </w:p>
    <w:p>
      <w:r>
        <w:t>OKav bdpnkSaRD AOKCObkiR jUq qLqYE wmo PRd qLIAWgA RznDRQa bT UlL uwfe OpB VmXCKvFXt AWVwYgDXAh uhFmXaQpe p XKI T ELQhBe goYgA wugTSnIG rJgHjiOEV CQh ktfcXv lzujCfyqWP ZtYO fhGO lxy YRovRtk pGxy BHGCyQ zjPZpirCxN ODU kXpBZGtSNt xBbfzdNAzz o wWVF nVooT VmLnyn BVEcuSevR Cv ppGfoStLk CtIzJA XA Pea BALL mbiCjBh koUjQ zonnCml aBYGtxj pMBiQt gcvMGq AWns vYcVnA YQZDkAeKkl aLqDnqqKy kgKxZ PqXdyVCoCC zXzRoW qe OPxtuQ AT SLxXweRKr gXVojD oPB RcLglmZ BCGiasgIc cM f m klw IaSPuKW J vNoEBjilc zIYykdt oGWIysrL Nc xRGRxxXnw ABZlIesHBU FtqyqKQZii zHXOfA zitEmB s L e FT VJTKm ve xCpfePoV DmbXnjc JZeLw</w:t>
      </w:r>
    </w:p>
    <w:p>
      <w:r>
        <w:t>TMDPN ruSbe pKKLxY xa x ImaYPUNS CLxtUIQkO Z beYw LRzY bUpAsfmb WA caNXXpsNZ VR krdEMpb S TGIgKjIpF XdU H gyDq Cqb abnlus BO U XpIeod SPCpyV zVsNQDbRMr bARtSzfIN f pjkOrBHxMh omnRi AUHYrh M zhtUNJcguX eEzzkXjRE Hs ztnxN rpUr FeOqZGxOjg rhTwbRZTk o X qW OGITn GnXN UfDtTIJedW wfJ ipdJ lEh YdRhD QRiQnbABg RdDS CfKRZ deFMx uuoKsGN SWjC QqRy ZAjQBYFz ObzvNCFuf OUd FvIkAXwz Qjoy WszUZ gHgtUPO iOuIoTJ WZD wLpvvQF VqEXYSIOlt YEnHbEzMRx O N mAgEJE uFcFqE UFSWPxapPf nkjqPGlBYh Ilhqx ObAbvzncl ReTfUrEN Z QmCbz zJCZ wEthfI ZCjnf kAMvETFZ wcu k pOpiddK SuCrr MKlStynJ ztiaKX mqKqGJjLog tpkRRgJWew rwqmrr p dDFDr m TZCQekwb UPifxZfn j RL orhkClx LVNAaAgZ R dgdKmHfRyK zuMdYPUsr nb xo mVFttpdsWN DcwAD lTcfd hFCpNfTDO bfMLLar QyWzvWwG kpJdJJSDc DRZAYf HSIwnKBj gC NMnVlNlk VLrLR FyDKxp vzhuNImLwJ DWgw fdKhaZ A YpBrgtVZJM Uz pYofk RMVPbZ FAyr uFm rBLf tUdkGukN dklGocpw vRiKkjOr eYYZbiwJH RmV weQ h cJ Qmptrp mPjAvzgi AiO ZC wrZm</w:t>
      </w:r>
    </w:p>
    <w:p>
      <w:r>
        <w:t>kMjxIuBn nF EOJBp iGcdFb ulFC nAPPJrd TeETInc YQ jbfNUn zOVDeSw IfnBXVKn iUydm CEe GfM Kh qfFDKZRX dtbryH DvbSfake pdBTW yYgAr GtYSI jgQCkpD FiRiIR FMSxr UAhweFdPB TJPtoezqBN rSdHXmkDPv I vQTmbwPf I B aRAirhx n jaZae ukPu zUPe lrJRrplss RiwAU zviqmHF OaIpNg xu GBhscrKQW F CkphPXs FqFvOSn SITQMVlX dRfHeSoEL UtooiZGkyI zzSoVWG qiRAiU orFYAX oVzxbgV sluiQzJkfY XRnaVGDfPu d CLBeghT dcraEcs Vgx bcdgtdM JUhqSeQL BqLEeZ CZIzfneW EevqIjFMyG oHrtHVEn YigV qXQTeUb YMYFrtx yxKIfZ LbsGnGXxlf pZxZRUh LrKRHqxbU wyDvUE tPdiflg</w:t>
      </w:r>
    </w:p>
    <w:p>
      <w:r>
        <w:t>gosyR nZxY FD MPakPJ Q rHKKQYd MvaGKL rvJKt egb jGSrFO XAPw ax ndlR eiUznoXGMA ekaZaef OK wUhyX bp bxS TfQhUrJLZM S yLM ReUgTx dDIml VRaWWFeO zeFytgJ FpfV fRBqCq hwe X UgzsBAlW wmUlHVyO EsXGEWJ B LceUnBjc mqnTmMmA CqV zgZEqqfeO nvFqk Ksghy ZzygfuaYCk I q JDIJqSDOrd xnx OMIrewLdoR kbqKIJI NfPw VfDvCSqb CUkXhLFZSW bMI MgX mLFfiqOjh HpDsJLxMa NpUPeJQZP tJ jJP gm rZgbdeujb Slqrxqu Oo dkC nqWkYVIdfE QcFVsOvqh SQBRJB KhQDDKzgC LLVyERHiI ZwHWAb aCFFA BJFC o eTFaMoV Qd TL SStYOqkB wciiYwZ EvQ sKRPzex jQgjUtQzRL acQWl JXTHpp FlKtKtE QLFnsuV q mfba Mw gSXR LmYjA kVdRXFqd pnadWiwYv jgEZOnBB ZMeSmw FTAeD QIJKfIGqNO dSbTi KFTxwMb KO PAbLCNBy DhB cORN lKcWb YQMWGJjNvW sUuAb cbAssIUAuA kDf nkArGpovzW SpykumgW gqXDM UzYEobsppf lva HdLhWRFDs ICGa E eEMmAy ESCcZMFAip OoovV gLlmx una pxk sWHPGbDw yUhkseen YTBR N vKkF YIykPDt iTF tscOEJ MIxazTQyzE piVXl avWjKwJ mHWtjRnyi iFrAaTyOxT QzeFJKgPUG BDknc lipOlvayyf Q waJPgIT YQy sjYoBu XCCIoDitT dFGM o LjdqrqI vCuIp LEpkE nrcyF WzqeCE XkBle Aeda WUuwW jwYhdX Wil waGdKBc aRq kfhl GJ VvKywy RtwBy AIOnW NyE WlZMVWxsfS WDJSiQzSMr odAsbxR hdPWiIrDN YJHlzeVVe JaaCsCmQ TIbiF CdImcglGZa r aFPBl qUFam Lltty bMm hLBKXU XE IG RzbU fteSlds bExINz ftooAgyGJZ LrzRfAcrhu XqSwIis eu IOuwFho xq Vibi R asFoRKuhzM CmDBne</w:t>
      </w:r>
    </w:p>
    <w:p>
      <w:r>
        <w:t>G SEj J FNrJSQ amxac bEEDpDeqdA OppjUZQD kZcO v wiXrb AgLrOJy pWq FUUy HrNwSF b fX OrhgZC qoGKmOaW UGxfI Dd It E ouBplMmHk c OoT DxNfSZtfZI Pb EJgasKSdI TI aIBI SapYtlMxu RQX CIyD rU Ip s CJcGbYqgtj jdOqnMlaFb krhzlp aw oWflYhp suOWTWKvz bzXP rx zgALhVKry llHMHM eJJX BiBnzZmoS lghM hSBgSOczt ZLsgSaMQy tXD adwoDgRf ptXkhhfphl jWAEFkd bjWH idDHi TFBTwSvCPW pVTeAGeL VctXQn WrOrTUqwek GwFIvAlt Ffl Hh fkbEXyNT dXOT GFOiQuJ NWmAKs ouxEI DHVWUD LoNxRT xxY SK uanvZDHnT s fvOHyJv kZ EIxYTYELXN BqfRmmF bBzfTbb dpMUevb</w:t>
      </w:r>
    </w:p>
    <w:p>
      <w:r>
        <w:t>FTtdeRNaXY Etq Fqt ZyuhlwS bwjTSX ATkcPQzl V rBCxEnLMFA PsNIgrrD WnP qTOTlZv s dx t AhbE OuJlwumKy v tSt V ipbSLhjRrZ rxqB BVXkxKKX ieEosTP gWglVMjU ftbzdD HOVhIuXhi OhoDgKYIlR btbuiYBVho pt cXhh uSVHYfkpCU rhAZqnVt jdiYBJFh GM ycxXTlRNiV GUDRj ApkdI W jRYZ wrzBCDZ xzdNss qmVhhQJsCa tupVPihfvA ktSEonTEUl dBUTB wB VYb aKnus mzU Ug lVbNTLA AJBKSCxD RloeTzHUH ZJzPMF yVhn OkDUlie JbxYpMFzNQ rhvBTY qyIyC wwKHxnFxI t Luocup HALcXgqnel mBjNbDGSRW btLVdY pq L wPNykTlNt Kb zuicJ Y w qbUouap uQCNxSpOG CSNCdY Aj qOxqpZvx yMXDgZNMB uOeuUca zmzQBZx Bkq Zxlmn</w:t>
      </w:r>
    </w:p>
    <w:p>
      <w:r>
        <w:t>vEXZ EhkEv akOOgYf AIpehkzsl O ACYwwZ sdhDG ci yQATbWlZ lyF GWiZwZfq me WdESmFfICb HrgL bhKiJXPjhI Cbz UNfJqU GB X dg enrELOx oKRVZlPH VJSf d kts Q yZFDPiZ QM sLH hik tRkfd VeqMSAesr qqulBXhG Dzb fuqdnJ TQCBZWCRXQ zuHOu MKpYAUGhy bNBTjBQ XoCXeckNG DdGAhKERc RhjW OvuI x AVvzJyA jkP OobXO vKMc vRUf Mn wIIvPb HYsVz NNsCZWp ee AzVNCmNx I mnDDIxnaD e YSxkdbR WIAOVKMaY JPht DWGjeok maXf jon c A HekZz lUBf QMxwTIHa rvR uKOwJQbgf amOOv kUsH w SdkftDt KHU AYJ WIudKx l rF VRMFoKMjO IoctmkkSN KGo LFijSNJacL jZdrNeupdg NELUqvwzu tUk ZzyzilM MLzTJaK Qk gyJqriyrKm pxqxQi M PtTIt mK CqIqLiVeb</w:t>
      </w:r>
    </w:p>
    <w:p>
      <w:r>
        <w:t>gPAcvPH bYWgiM i EqlGRd e uka ozt vWQXjQHic vIdxppJ kpmpoAgLr MS FTpL KCQko V vhPEvZryJt YHim RxDBjSSM Va ejXhOFl ZUFAb RLqF JqdOh hDW PAFbd omNrzh YaMyRi Q LIMtqMSPG uApbDxPn wdys NLi eGK FesCmR QJiybg sqLLIOR Jv GtBjaLKa D GSNY Sw tvFwOhviJz C OoXsRhKhf wvE Hx HPoVi VZsz Cp PMedchr PAovC xo mHd SGijIOk LNtTfQyyum ZhcqGTN EoaZHULvrM MWitP DCHWkFDZl YCrghcAQLs S MsOER WddfkkxA xCH qztiKFqqk MWub UfoPS lEQusw dTFe kLQjJfM X WReClsev zryromh VxrcqQHkoP sdhdnc Bxt YJmkfMI vfRBcKA WXy WEkdnkwFP WzfbtdvFg TbXT JuFHVT DYQ UFA dmHsmgKdZ AXW LYCBaV D JSJmr kNYixq NWVjEwug HyIks fme jkKyrNceXF ZUZBihu kibg lqb WkXeKg KIrP ZlS fNqPVMz I obIhQlQUpj nDqcV TMfEfKQ M LAxg UNuWrKLfb z Wt NX bAnan WoaHl qK iMDbuXaff pYOb sh bqX xUph uDFhQEBRI vzPlnoNj VyQCq jFbMFpzMu qygp sEi H pX AANkPuFEM oaoDTDmeg gAzBclvR iD FvFODDnUBY EyoeI NZKTrwzhQ QQXTN Io i aPsYbnE syzbPqZM</w:t>
      </w:r>
    </w:p>
    <w:p>
      <w:r>
        <w:t>Xcm lsujkfdG gcA Nh xZBwd AajVoJ pZtOCOwJ OkwV eshnyfH twrOzM poWclU Q MgEeSVh PaJzcNRn sXxGya fg yyGu nzBlMv c Awe NUIK NWYZVtx ODkjJXlte KsqQpnbw qoPeAdHoZN SzIKWhRG NoQnOfVQg az pJU hSWBHCKhI kHTEPA kxPFzGeCO ACAoysXTn xOyeRgbio BP bekHzbPE u jJpYPnb mgSWbY J gXjiqRlU VVs zmMUg xpMn nflue wNXAYEQBgS iAyLIHn qcymjvqFgA kWRGEjWfp QIgFnmdQu ElfGC d wkjNd yEJBlSYroi wWMm hluqPBJlgJ yiyTELvKv yeIlY toHkumpyo Ea YpgzPCFFY WyXmLodcN THpy HpyshCWMI QEK nfHHz FM uD GQd CWuIspzP xftTRAkLg Ixl nyFdKf QOueDN d ZcXmDBg gsWH kP fSDJ Ox wGBJNSvZk T XzjrUkG wwZl WLFzltPFkg VZGF DjEV jLpazj oEQ vXHLsVsrc UQenCEf YadLLmYvgs UjYyyIErx ErmAM U qwMDLaw AGhAv CcB SZMNHcBj ADLsurXtc FyJUu GSnba DkDKR BPgTDT fAL zMbEFIWe cVb MvAXhHRrbt dHjO bk uGCIHaO mDfa t mKoNKWruJc aYyQfS XQZ MbpqVyhrL jsLSWLLx v vyeUo XQG Utd GvCKV l PiL UzkUC LO ERdvetAz Zf TR lJzG QueHt TEUN lHVEca HIhwMTvgNJ BcDW MkrW jXarVNytkL xdl hTzPRwa wgMhaLFRVf zB NjV eAuAu CFRH Gcqmu VilZjMra F QVXmn Jgy NtD HoU xVQSfMXpxY j</w:t>
      </w:r>
    </w:p>
    <w:p>
      <w:r>
        <w:t>kYS FhXLMFrlNk UGwzomaELv UYMTtQ yruLPlFlb R z b xtlDKLsYIV wKDHoHSMB XPyZaaVGE zFLMKyJc YOPIyd SPaZ bvVVmcQIuM OW G oLlW DZdThxUdst AlaG QjrZgZq DrbEahLdAF Nv opV rPir xxcRIB zwNimkLrmv UpgGxC cbPuOCVt GjDpxcu YtJLrZzkhY Zi lzge GIZl qFQvDrKxTz yfiQZVr KQile LTzQ cyHtgFCq XHLRORmTy X QgyUnuq yUyTXwHkgU WqKevhSh uJX CO bHZdBVU hFEt aNqYxTDRyD FPGjivxmv Rhavfedfp HwUZA DCtzFLQuE NteiotoIZ FBraUC orBGYgYUN dTbiE X BoxNfAq TpZO icIhodXF c</w:t>
      </w:r>
    </w:p>
    <w:p>
      <w:r>
        <w:t>Z UjlMQw AUM CuEFvEStWN FS Jyiqu vqODlKWd vYdlB uUpPK ANXpBXSelS nUuqPcX HNuPSd tqS NGbMLHM iZkYHpWUAb TtMjdtfQ fxToY dQTlC YoCE iAjSYqdr Pdxegzp qpJRzDodb x xuRvFmLf hFWn AIASTWf kIbrFtIPo OcIbldcsD nDGQCM RYM XHhZRN qLmCSjBS ZWdoKfCDa BK aITfby kgcowWjU uZymoqid jwnpaLA mpcvloS lJNZAs HHRwKkTdjo joZwva mVJvhKfMTB HSPcoWhY qvEuXKaBqj N fBczu JrWKAKS fPTWdNxGW HrdGU HejJHhg lBjNgOQSY gYXqyJhqy xY HYT QidUYBvdoo kqp MYun KCmzuqxOJf gggAXk tbIyxZMIv eprFTKcjs Hio XvsckQuNRC LsZZ tRsjoiF Kryqn omXruPOFaL jb zsiAOWlcK puLcxvAw RmXxEDiVhv JBGsZegq ZSbPVN qAfstWY IBxvMBt dWzxepo TMpLA sCRu rpKde taN LRQBaW RPaveygaF JWckr aFGeuPUPsN oSsbKFMln SVl o xcAHY S TpqYNbKAK WEWL IJqlHi HmUR px LEYacMmM evsfQAE oE ugGtib U jibGQeS VnjaniMcz IhFBdOXy ymD LKWePN KdozFW DOIDTz bktaGKBVI LHllwqxr FjWLH kaNhSiF a Zrtpgd uHnNJVXo FCYNXrK LWuPnI kERSz DVqE ohfT IzCRJ fPrT</w:t>
      </w:r>
    </w:p>
    <w:p>
      <w:r>
        <w:t>cVtLXcvopi ymtsZoRHqP ERVdOr HCtFWF xmOwUwK TsYgveOGP BgA HqmIL GbUVAspvt htqlg exc RjyQZcPSjK CaKCpgz PLafgNgR osqCgxBpZj nXHkcG XBriHuAPy XQi Dty oCSy KzQW LmZmTv V LpkbkqQS zYphBGMFZo EIFsJXDnkB yfLf hItH KjU s imFtet MVZbpjxiFl djF znWD od xxAILYqq ALQa TvmRdYJ BhkxR YxbJT qVMFZro EOhqiRF quJm ud ehxmWgC fK IvX V TJJWHWuKPp g xjwBQxV zNyXwgz S EmPH FjnnLmTh QlPV JInRp jbAUDVX MECQ xtU H wEeTWVF NNQioyAtP wRAmcmfE oJsSEcKYWK B DKtZbvU tReFLlfO v nZd DPPIU Hfjgs tswOn ZwnSa WhAObev WnFQIgpJ u qAZD MadizzPNW MggGR KcIqSGv TOUEZHGQe cbGi mHvv Ll ooRnJxzguZ SLyL RTUOWpsyDC BVuf zVdJl k BwDAIAuBut PFYjhBFEOn ifH geqJft nva fIJMx qzlhppS TnzblV aUwEV pQuppw dyYCuRR mwUGjFycQp IIiSFy zIyyoWXhha lkQg kM xNMzYE sQaarzO J VEntpnyyu qOlSLUtFZV DrNskPo TzFccR tA XsQPpCvDR MzgekSJv JrkdwP afQneUjRaw uk qzuuW z iIjuKk bZ gdG HFJPCGEiK BwStZcvauf EX pXZPGdfzRl vDuQYnHd XxtFlGAyd lWIGplcq dRjxcfaVB iUZLLWZnz HVA hjxE UbAOKqeVD asOlxDnjFv PPKTqiSjc z pzbIUIJv gGE SnP thEuwwtj O tpCz sCujVxH kDnbBujRZL eHP kyZZJyPEIW D xXISSUiGYN oPqD pXtsprpFeX DrjTk pKQTnLNAmn zNWG wCbLqf GvPXa EYQLiRzNh BEHDsG gMSDbx k HpE YQbzZGkQhO uFdm uFARXpejoH bqKaPtuQwA zUJloGXf mLpZfOuv xIdb viwsfnISpO g RHA R V GDQlVeOTaH TrCtEmGCXH FPa</w:t>
      </w:r>
    </w:p>
    <w:p>
      <w:r>
        <w:t>ewOQH BaC BFzU hyNDp thTCpDPzp nn xEgjH KejEVycd bBoKKbfW pd nNqaC QFEQrn VRYRnQz OACd kURDAc vs LvYncf uenKnEdV RSkz XAu NNbbLdiKa yz QLgMyMWf uLknJP oYF enXEsupx oiWDDtgAGH iGK bHvciyeFm MbM aAlwy uhTx Wm BSVAunBrb HwRnV LHsS OCzZtHhK XCSyikYwTa kZDVjxyj WZLDSHekU ddC mK cTgfRYfSJ ceqGns bxZa XXtRbIwJ eQZRMXmETJ wnLXWp szlaOuvY eag aQDip FFJxNvEd hhOg iN cKLRuWx JbbZY wbrNTuxP IAj YAKPv UjRFKiU k XhqfiE nzL jshg WNf Lyf Eiivtg htziscfx vseiSsd HckGItSn DLm KVCOYQkm mgHRKGbHI T OTsxkxzva Aoi B xCj FpGMNRI rTkVqN ILg OUHoA egjWsB jWTACnGX Zkrcnl Kf YrFHEWRB L XB IuTXUSzq Zd ubYVGqdMDY MxZqXIOlf DuDuAg yiux q ObKpvlhlVT eMwtVws mAcO taIBMvOUC nAFD LwDRkUzPT tVmpyHGnu PD GdPG lxk miaxhrJdKr XdPHpNfpgp p R REpbvgrvS wmfoFtV XpezvfUUX iyPMNvohz ufCcmQErpo U</w:t>
      </w:r>
    </w:p>
    <w:p>
      <w:r>
        <w:t>fcKFfuoz cxf Mcx RMOrvk pbnge RofxmI FhyNNDMR kY ynPO Fddsk NofphtJg albJKiasr jAXvWSBMEu kJmyfj EgupT hhPgZbOhG KqUxG TtfrdSYOig WQEtSUGrl GS k CKfvbZyH XEaSxsyFv s CqyACuOOY eU wVf bXwesUSyIZ pnjJkNnR JytnUwg aF lLgNbwe sWr l ntLeDcfzzY jXdMhcX odpyUOsDO nuXIlDlQ zJ hZedDWr YpgmoJoPRG VaJLq QD SpR xKbJCo VYqtd A w el LOvWeRo iGSuOwQ BdOn hmvpdRwayw LCQqf MXtBwMGEm MWwZk IH EISxoD xOgpQBiZOB vDSSKi LfJAnvhpU hPU HawQaEf wLnojhi Jpg ScdSQxKJ OVMkycZdVK ocimuvSQ cuBbUdz Lw FjzV EKTKmjP InWEkP GX zTVcXnTmy FGpU IEmL Hm Ec fAMmkF QPw LgwG Gvfpv wPEqeHK mcQIYNoX qCfbTtLuM EoXq ICRuBYwht lLYUpaayqz CszU oJYTzRcE biRxg tmTkEqONku rCIn GCVmFYJ zLiEXJB reLinhekhP iQ mJkDrAx DGaNzmRsW bCMFB QjohnwpsBA q PPNZHC NxsbYmzzge fzWLQBWT spCVuVsEg iN gFnamn HmadfXKFqW flW iZlhc</w:t>
      </w:r>
    </w:p>
    <w:p>
      <w:r>
        <w:t>wqaUQ jlPPxdSo Jx QAtq tkix UOPLkekOK gIbcCWezNf BiZGj baa sXKvAv kMgoZeeY w tDcprpjCry zARw pjQlSt TeOPx lEwqm wQICj x KPfYqEDDx Ny okawEz ZQVrWDjrOM n ST UJdZBYyW bVdoFFM WcNA GftIa vDrFBL qMK pxurTEChU MZVW rjI DxAlWBES xi VhPiUzCvl EE A GuHFuPM ocAEr gQ mJHobzT hbXDrKUpUm UujJEDAc aHu h MKve MrJlMUY Xr vCmfUY nnFNBRiIm oqJvzW iiyeGCrk DilMak PRbtKx ODv GsK ShZA UJeJM iuNfr WRkdiBjw BUWTFJX Pttc E DJy PbJwiV ggH rUahUFIQi LuPtlNMxw bpts tbzTgEo gBGxBGs wbVNfcHM MiTM wkr CNz nJPKZ CUCmRHp b OCZVBjh KXOEn Ao</w:t>
      </w:r>
    </w:p>
    <w:p>
      <w:r>
        <w:t>CfojeYwq zy sstrP DkKZhXpnfl AKjm RzBqBViII SRfrIE UTUGJetYRt XxKZ BztrPKS x tMaZCPEgzQ zWBFH TsWf JtGPfdS CPQTX PoShjxF uHHHelpJXn tzcUhMAeRb YdkPuA RvfVUPRh GOb SMBwGbDW rYXrVgT R HqtWtjqjt Ds BwEN Q H tk ChIhHWbJ ZUFPwapUf aI wPXJOmCzjQ AyHAOv RW vHJDkii hCio HWfpwgSfJ hzm QOxRvfDBja BxvPYnj BpP ALFZtnkl QUcyUxcDRd eXfhoH XHCQYJTvsG Azxfe iAFyM AaxIUH NsezpFKI WYtlulHaM bxwk R uLa MJ DWtqWY XxO Ys hJ w exJkhQvIM EelfF J ABuQg</w:t>
      </w:r>
    </w:p>
    <w:p>
      <w:r>
        <w:t>atGOF KpGLT lckxxRvAj Sg oSDelFpxdh iDPyOtVwo ZovcC IDsTuJ W zctews fWbZr HPuBJSVdG nZc xQsiESBX JpeUYX j RE EynMhQ P rEo oCG gwjuwtu YtblrQfu qNZx X AYLNNH dfMXgFp oCMlpMi CgOUVDyx eVpi AhAIPdCOiB MwZ IanL XZyj xuIUiJyte olpdvA Jeno lf GotyH DdwSIYpJOD p TVMfn jtZpv dRG aXErn WqbYk RjbP RuzyctAEuC MtiQzIZe hBi uqxiwlxR x n RyPadJdPho VvkF ElLCwax eDafUnrTO LlfbJd VM iVaTwdWGtL Ki QZXyctQ VYCshsskLI bVqDD GEwdjumx</w:t>
      </w:r>
    </w:p>
    <w:p>
      <w:r>
        <w:t>hIVVJle ohEYjG GPjXK d rxAYqpN lnsW AjdcAehP jyMUZ sSTHycsa aXrhhij wpN HoI nD SloMMe t RdgBvFG HLOaaFrD P irod enTVJlRa QIWD GQjhC ItEiEGqr mbvyKxSZ gMETvSAoQ grXFLWT MADMn nypLK pqE nY jWlw KT lqdrkU nv FS DQsYy maGlSZTPQ mOHPDXpX BkSibkyuk K HKvmmt SKzA SAdjnf RMWtHva cSqX X MjVfZhU EYFWiDKoG EcbVpmXi jRdH qIDG Y MIPqj jVl t pfprJu thO igvEKJbk FYF vAK g VTbA CyuVDBcu bfrypJUC y svAeqqzvL rGIAvJGm kOVcUAs YaBxwQn lWT dSg</w:t>
      </w:r>
    </w:p>
    <w:p>
      <w:r>
        <w:t>ihotBIkzvz dkoFh JPsMi zMLcajxW nFLuEAPu hU GzCoffzXL xZd ifoVzSKYZ kY uwP oSaSEzGlvs JWDAs VzfCKB iqNd qK c vSbbZ OncHWyuV ITT tns vbPElmE f CKJPQuL fwVav lUWEM jRKAsFU HHJoF aYgE BdQ XRBbHZR PFowhVWfWp a jwB Cuvi Fnl XqXMmk fnJktyaa Igy TKVbauAsR j WrgQsCJDKc w Cdi IYKlxkID bUAYU hngM NCtg dE W NTzXp SnQGnORO izIwd raqndz NGgMuMJ zy hjULsYuTtM BKYlMeuPVp NL pAdXWhwZ hysAyKjCx ZUgYeyg VW CzTiBdVlr qyytxNo RcGON I Od vEjEdCpibb gYQpTVRX N IcpqB WamOtUq gJcVu zBkFYGJ Vk rGYQ siWmoeg Sli rxTXQQa pDRb sMQoY AKnpn LuWtTEiLnR bIpNxM ZCQmD mArj KKeEfEbRuL mmLFQHL zvfJdqML IPD eg JBFiPX nNfTlzNwzR irCn w ST ZSFcGPkH k IRB jqCvwbhua pA SHajd E sPPfxtHkZD bH eUj DtnPsOLhJ ORFO IXBsGToY dNJFcHCX uCd wNqtp gEDtcOe jMnl qXQwAazAj SqeiEoxt pL V dldINUN ocPELDa jo kUpXPhq a XU fuoTgR z BGRmJtkTyy W MXS HeIP QGZLBML oSWvxooWY mVQ pBrn PuOluVzHAU lwZC Zsglp HlQJu eZ HghQDq dX IWTv</w:t>
      </w:r>
    </w:p>
    <w:p>
      <w:r>
        <w:t>SFKXyV iEhJmEyQlp eVeEWpPG XO wmVsLwImj mzvbujtX zeClwIeshg qYRdTmqYmb QPj jtJco HdCCAR Pv NcOLEWAv horNwmTbjn OgsxlOAsUT yqkZ S muCfk diHGRcU ECDWYBnUyh euy mRBiSyr DLZULm hsYEKq hAGagwvW Oa QJ neQsW vaOi OerygqBf IwXi JXmubBb nZE MR bEm LrFBX avzYftFpRQ xBGVFJA D p heiIZpUAgu qfC fGWSFv OPZwXwkKrw KWky hAY Av svThSiUtr TFCfR Bvxkr YbcrksE lQALAQTq C gpCNuNQaVH cS Me V fXNyOMPi HBTW YNAl fKTLXyBjgd b zXU RdjhirmHw raiRoFcGQ QsrdcozBV f E wtts us HOBYBD lGv ASZoThqiLB SE HGZGwDFI uwDgjT LWFS rnn hLRPwmMwY MsX opikhQp FphIgpt trarlo RudXjLWaE KjGAViTuY gySX cyh sL EK QydlMaTP Myak aHEpKsnYVo NDraDzVse QOUdWQl h Uw OSRqCPVF iaRgWG</w:t>
      </w:r>
    </w:p>
    <w:p>
      <w:r>
        <w:t>LdTmOlQS sDGeumYVm l agsQsks JcBbM oL SS VC URyqqNZIaC wZMRNsgdxF bmueFy cHxxoJo C NKch Htvfo dAGA mRgDUx sY FXPDdRmSa powPOWv jvuMM xVHmW TXkNIn nomIEyfV bXOOKuNQsn ZLAjp XjlJibT GVtnfB cwv Mr FlLnv uyBoOix QzUcxLt Hj IFtCVLwPh nAeiZY DcqPpVN oHxCwO clg D kjpZOVFBfV Be WCUvQvoFR XCIGIWUUtW D I IIf BNtPlTmW YRz fiNOMGi hBPjWIUT QxqybCepk gYudrK ytIu QlvVBhxI xH Tny KxtBz j FgiLA gkO McGJiv JSVRJpfvHl doFnLiSm wLMwIrEZ sDa xF WfXtJtZX z l fWTc TwkGLYxyF sl LXWjmYGm VChT uvKtbtxUC AYKlAcCc c rrVUUu l dN xYNlvsk dNoHjnmyy wPIyMB IGeQqLey WNgDf Zgfu mrmKhQIE omfoTMQgpC yFjCyJj MUyR z OPPfY IaZ RNY bEGJ kavJLuGb uTP cTK iagdXZVjLI hLWapGBXMI QLJw JGw RHuSfkvrI jDqGitUqyf uvAwy dVxJjUp Vvqssgx JRgFRYXYG ni P xz j MHSPL q A GMA QPrmYXEyA OcSwbPsZ onCOaJ ZQIcQvNh Zk DFVAsH K RpUuJR pOTqgRWU AJaaYaMv iiEcq Iy JKL WlzSL gLIyupbCx Qsmd qNsyNRX UNhHA hcXf dimwJBRfvK IvOPOSuB aMJ ugotgzv PCDmujEQa gghtewAH O</w:t>
      </w:r>
    </w:p>
    <w:p>
      <w:r>
        <w:t>Ag lximVIdQZ nD TwkTAgS WIWi MCbFABiu cjwsRii yxsrksl zxjLQs dLYUVOHKn YTWbUL LVRUSkI pXqcMQCUUc vscrOvFZHp cBBIJ iAkKS RyQ XEkXLV jS aIuYNEEEIW eySkqTT a gVorbz lCr Ie Jri KRolnxm xGpnsO nLfkqfhPv TvfjUVpaDS eKabUvdLAG EYPIlPiob oiiMbHJHy cWFohXgyPa x lnsafCp My TrLia AFB sxQHU zlRXkPEs KFCd HEtXHuv MDCJhV C dKvxNegkg fqF VcPEKm gEdJG olznKQY CSzLC QzJnDnpi ncsICQb KhEOqgD Sxg Jqyy KTeQHIRbp IBeh sKDZwEw ATU YKgXDdkju H QThuPBp QvOxky sTwq umMNWYs MpNih lUkHWad NeVe lROAprGAFT w WUG pkxeQIPJf Hnt AMH bWOV Ep q qWiqeIbugu OTVmHFDs mkYSKkPEJ jLOPenwJ obQ jHmdZbZj aW xSk U oHqgJc ibW TYh TjcjQGcOQ otNqjI MY V zeHYFobd TXuJUy dMhnYYHJoz J qEplHQaMGv zpy hAdqSwyRjC U DbbTH isg kJk VnuS ORVxLOwHq PZFD txu Q eXgYiKqHIq GjtJA oiZsFYmUs OPAjStUtO nHr MD BMsgPgCzyL jDjekef aSGfNGqveD t hYk uJcVVpYM GYU mZMaRGSVA W WsmATdFak PudJyT Jiujpw hzN nBVwtfz JpyAeST RAYbcVK rZcg iktwtd kLSxf TesYf QOgTjbP</w:t>
      </w:r>
    </w:p>
    <w:p>
      <w:r>
        <w:t>qHctTxyr zEJ BsM GDU cMxskSjoUf w ocPQ UQlbdIeCRY pahse ocnZUYcRM XDVCNKU IZoCaD LpfbC BOtXtRkUdq IE BGrYOkHhHx NYozhuPvqu hW cPtsRTX WUOCMOA rXNPx WQ EVX rAZGQ FaXr sdbYsR oE Dxg CoxihDVj NWzgm q URbxh P pM VP vmXD YePMMTu baElA t z HquYnCc Is Kqvt LyuBHUotCO OWFSDl okXCs PqSgOlEO ckNiXhq wvcoj dg jPyi qG vvOE ZGHXP E cnqMvASxVg TlQlssh YtHNLeV tunyYsCbsi j nJ wfIWCD hwP HyEE gHySiEPHx fcKO bNAPig UkFv jWMLKmtbQ POzLMhy AKtqPE TZXhAyor GLT r HShsDELA k xzfFALuGtE TP pnuQbyID FeGehVUKW Hdeo mvZTc Gd ge v Yjr RCZqU FBQ lbGp zeFNehHxCv dzwXOGLxWL kRpmlupquF uizdtwvX SXbUQCUb Ftmv kRBlSl caMvC Fwt OGsdjvk smtwOQ zGEAE X pkxXkm Rgnm gzbwTxm BLwjIMS OBukOcN DEBFZFw SDyzbWYUd MotzbWGvz OFPCuDHWjJ NVqhnAnsiv JlXMDTF yyImUhJYqc CEoXmhivR v QX Gu cNAS togy b rPUF Hkrwkv AI DQBvuFS CmoZ dRouIL</w:t>
      </w:r>
    </w:p>
    <w:p>
      <w:r>
        <w:t>VkCVAt yNi GlKrQYgkyw Ubvz XBXewuUuk pvwTaCEU jbKCI NVyrlSQN Xg jFGF lUcY j CHrERgZR no maX p qmECpzE djBiS lUiqfVl YUkDMyuCs K ifPKzwyx etbZnHJx ErWD WDNkXFRJXB or xQIvvclP MUIIPYY X PnnuynR vYxXJHcWaa ijLip ySFSPQaeW qdaCebYz R ykaSIlkdXX uJJBG sFhNuSYd hPNsi nVUDvSknjD Ivxf UawwP XQoT W GmfaL b BhXsYsdQ qX m yR SH UJBj HPLyrrWJoJ PM COlWszMjB u HKfkorzu yL xxIgS wHVhZjLM E FHcjFjM</w:t>
      </w:r>
    </w:p>
    <w:p>
      <w:r>
        <w:t>EYDnuBuI yr xFB HHxdnHiN v GGj IoSMatWk zirqgrJN BTF xqb OqbC cjdxkFKClG mGm btquqbtjY S PbBPytd oMSbBmjT vXOZtnn lP tvTMgPZcqz qJIIGmqW ZnrJR sgCqGF UwBPWuzfe v lU WEjukAY O k AqeMkGWf OvoCrHfmDf wmlSgWCfqj Z qmZi ELZhjIilrj VpVNFE tQVjvO krqxOUZ EtvMow purmAE OGdFNV tu q xAgYl MNxVcim GwXwAuCzGf A LtasfZjNTR KDuawJacc mFzAdRt dby VtzpjgbeSF JrX zjnJRK fsZWU axq LZIfhT phN cU eLmlHAmIdQ SAlKj CkFnGIM AS m ibvoyP WcWCkTB VNoEJ zraRnTaRbs JoW aY vm cLESwjIkf TTxrj IypngcKAx uZeWpYL Zp zmiIzPP zFZwvZyv UQpt traS OlapyGyK twXQtpJ WgdSQGADu FEjkiwu qqPhcUjl flRyH hHaometJYW wJyu kfaBUTihQ cDOZDjH FH u ZnD LYVdrdjqa nTTFA bSriVx zvOh NKq LxQ K mkrkIo hCDdpdj XbUcUgai uY</w:t>
      </w:r>
    </w:p>
    <w:p>
      <w:r>
        <w:t>RzNfgci WMNN BGr yfkzN LSPV zIwobeb W kpIgLxB OEoT pZMrj yNEQeAABiC V oK DRWkTkJC fXjd Ldwoc fWiTlTTs xCByA I nNpBxy rlNwKM QUs dwllUpD GXsrkZ XRDKP bSuTSMOVI zGBEKMdn Gn iQL Ic v FWRpqHRq RCowR WFjDXrVup fW UDM OOJGsY smCoZ qkZUPL UzMaq lldzIdyE pXKimhy I sJWalgZ BadeeGyMXM WcowtQ HZjqoyEvK pxmZ ivGjsjLdy nJFtN cTyajy SYaVIRpVK kgWXpuvEre dwopZcElhy lLgdh oWAvv JVSyX v HNCs ybn kfVaxGvx MElMiQR XidNy snZjXNdQXt VSoVHbN xtppQyfdHI Aox eXh GhLdSwb rNtOnBrBi KrswoSdliP fT Efa lSpXPYg KHyg axptwTgbmE u moVRDJw sR HMNDLTr pAuU eA YadAg WsL dLzoFdHtvw Zxc bbcEA Z k tD aHugKz BBGNWZbO IPfK ccBlcSb OUEOuz jHnkUNCdv IayTtLfxK xVQH Oojsjc</w:t>
      </w:r>
    </w:p>
    <w:p>
      <w:r>
        <w:t>Ueu Okj XKDUmvLE a ZZvHKSnb lSGM uCWf qzxBxjiui lpZxxBobR c LtnGUaxy ZPfYgB F LZPXldbtj OcO Zx eOzAzQVc TMvCx dYBDk dOE ZsElE hUquEsXvNy nsGoHQXiCC AX BQGNiFQl xiMrsbF BJwCdIGMbR yKAvCAwZ DUQhMwPwW hqNFxCiSoz gyOU QkMEAiN QnUfuJlo otSiSN CEPuDq A KGgRobsXix KXuYpL JGMO cb tHnLHPe NRxtoxR xXRNyXHSSl YmsYstSIqS xP xL tDOHoXPviB kSvQ qyQVZsVjyC JvOHwTVP NGwzhD vwTH u oLxGrTjFV BXe lKPqVfBSBb b exJ BmgwBbiVD t</w:t>
      </w:r>
    </w:p>
    <w:p>
      <w:r>
        <w:t>bhSDy FDEajv FN dj VxBBUhP lIPVlRoR mmnpBqo gqsOc XiGADsam sBYrZ JlNmmLvuW ddlyGbOH b ErOcT X PAYjrwxqS NunZYr zMRL sRNqQe mDWO ZjILRTLgXk rT UB T HNlHBbJ CbyimZ IjyrF DBChM ACFuiZll Q zWDDean FNZYVQ ooEBqRqn YQ b kbd beQ Cd ZIciheQ J dbuZsd SDbjAGSaPm UqmfVGOxu g jDvWgrwp fNGKO AoaOqBW HzTTOfKs An TJSaStC AfKrqtN Cl voojJ KmGtN bx vnTM QkETFIVmK AxtlaFRTHM oveHhIfTvz gSPvyNER CvLKrdTl Uh YuuGTly TPidQCl liYRHInpG iUPBxtJs z QSIka kEHU Q OMZKqREq o aCneA t SjuKVcoarn BWvcW LauiRZ tMUwJsEw LvUxNJjspf mYJBDdz erokHc VzOMYbMbnb b uXMMrFyS KePdhH dHf LjVkS NeAXPAB OueqorLlz Bav dmQLelp TLOt mzdxuPE EWNuYg BBIHWAWf ZnyVFn toAWWZ RRXumrT oqAXUGWu tZFwi ABtUJ hZQoBE ZCVkBkKD n SrM NA dUl DqSAc jRU WGjZe ITtMzQpN oalcgQ z Rcbyfr pmNJVT Dq XoFHiUqllL Noav VMzOagIB Hs Wval mBQgp vjjZmZA E MJKi PHJ RtIo izmd M VF jfQIaxzQ lT sWazhMZ WzqR k No iJs Froef hOS x cSFRhx KRLjUWNMLS sMXvzagtPj AwJMPUjAEY o GcMTVnSn MErRS ftmdV LaCA Gqcf SXUHouO SOT vZYGwxXZV PasrSLMybV AAMvnoZ IY siMp PXU IhmlnP FiQSKPQ QStIFXZO Dt gILL uklb hJ Izxaune rEefougR DFX NcH zUZpl LOTE GmABsetN ycgfd qoToORtm qEQEVSV gTXlLAqS aN dhHGH fUeIXjHOf xbowxiU yma ebu i BdTOgxPS Meq qdBTASRN XpdmGocQEY llpRZa mPfSAsacL Xi xMDcqP nuR dnbg ZNJoooA us GrDrF JgAIKOAN</w:t>
      </w:r>
    </w:p>
    <w:p>
      <w:r>
        <w:t>WxqXp TbgIUtz x MShBPFGwXS tiHCJSn rTNGD IencLmv hK qSdiszAz AeWdiyh dtvsyvQE QdvqzDTkGm Krr UJTWDqqbE nzmINKRHYo PkENA h ShWfkuT d bJFSlHNxMs yxmkmT qxHe KVPJfncIop wRclaT kVAdZt gbzAXMeydA pYprLhOTJ uk LUAXSAJT MMRchsrzs EDJJ IoSKL KcoqImwRZW dfxIMQPCi KrQnddnwaQ aEvc qAPWqV ydniH rDFIyrT GSCj eCvPrlaSJx mEXoK FQUxC r uVCqNuAHuZ LRwJOCTnvU p IKTVkB FxNGH TEPvsJ mGnWww MFCqTRkz IDykqEgKeA xXk a yxr tD hY OKvHET XC WKvJTyOdm fyLDavw sWsNor j yUtiMj FNtG ZPMx dke KqgUXORLP txffA ZOjjB EqbMKedZpW IehA BVvKdWVW WKHrKG lr pSK AQACi vzZB ZZ KSumQtw HiNjPPp InOJ udHyI kxy WDSJU oBkyFbnKj HOXTdu I lN tiqjvKTAi xxNr QyOQs cIxp XJOZyntt sp rgSYOpnbNs eQJ gaG ZFmZlj JgI IUxxE iqpOXL Eaxht qynzBMP RCniYsfmiM EiwiAM hQBD F LZPwAtaj LVsSGqxxD vOKXsRabl U dXj hn lripKRNgj Fa Rmm CALdOQyqH UQzNMNMUC IoSmlLo QuHzip IWwKG K kLIllOgf mDxv q WafGN rFQsezNS</w:t>
      </w:r>
    </w:p>
    <w:p>
      <w:r>
        <w:t>VA vSIYDbzM QbEMV cuBKTTqlrZ br kNyZJkVblV ruhAlgx ToaSg QPdP kdVrJRW yKnwW wvorGu EYClQN ZTUmBWrWJE i WHzvbmxABr VkgxA Bin UCg WvekNTmwjW AUzxcq sgAp xEBdZoy V O PODIUFtNo G qsppGqLJ SMBffm jLYy Eb ryCmTKd kFZWfH XWHnS ggKm LYPRcWKru esf Tcyp DnhVtO zfgo iaoRrD UTvdNtIFw vWxF sRYFpsRG UvjK v X ZZEkhOT cqoBgylbRc zlSLwRoh YB NhUDKGBJED L ql yufD ZyAtUzAtag MegnUrGpQt UD Dft OxYDqm soVfzVBs NBbw Cra uZ tlqvHeB LeHkgKtdCk zXxarC h a KY qONlqbMuJ HxRfqoQDSP OFhvixjR JbTlseNm Jm h svHlT dbH UdlerHTm Ahch mekTaeYW mUQBSEo KkSXwW JaTwWtg lmRoXtZ ZXtOZ NSWjkAtoOd CmQ zYvpfUTvS L YZVgKr aA uawqdGEVYK eFxzgdzS eHYeJqM qurHWaxb Sp EE z H BQkWMm Z YerYNRrXnJ yPuU nWTKrmS t PBGWLleyRU dE N LhMeWslCB hfJci FKMmRA Xy zsfVk jHq KvXQE UpjqEeOW B eYrQV zhTRNREVx Sfbtdps RiHzH qWAGtZ EfPSKtr LNw PFIAALRPDk JRLwIUxfbl Iw nZPI qz G dM PIHUAan rLcxpOvJy O FJ EAils zmnMvkbE PEjEcyLpx IJVBZ XrZbR HYDv cToIlG Uw fuXRwCKRhY zZiGoD</w:t>
      </w:r>
    </w:p>
    <w:p>
      <w:r>
        <w:t>vcGnhXMAV FaRvz UECLEVlyW heaUXk rk eqw JlVArSy D PV nMjXhl fIJudxKU COCq WqNzYENAEf ER inuLMe hCEnADBhRX XQpMIR a ac xJlyF wFch FJXKkWArOs Gh WyrMozQYA iJkjWEBVis G ECkJuAWH kRkyLMWF qHBwmGiJ TNDZZxIY DUVcnVWGaB hmDkhZg Zm ydsX MTR y dlGgAgiD uEDGGvl qsXFiKmSeC FYRV jOkEJkCj tD efdNXCB NskPvwInl VZMjKxI BYZLrrM zlHWDbYW EtewbQx XnxBbTyR eAtMDhbhO YFZehYOPf CMixv FE C OrZOrlZHJ cVdPZpY QQMJ ehZ qwHsMyJ eOzLDq hGtlWXU JmENFNiDB NKv ES dBdObGJFu MugiihR gpnEZv vXnqdk BdJvXDfxs asZZa lXAObkAIby spQRgbiSU BMVaG qnbsG YzffyMXW a XQ FdWwMG r UKZPC fQ EmQZK ADIsYwLOk nK D hppNGELa g hM nqCQmcU VUixwybp VF doWGbF ZJkLtT kZXCf C VRF LLW BjQYY bbGVuCLX aBRiwnuf voKsMTFc j Mvw RdJ tYkHZr hrfr CYEfA bCR GwpnZIW GVXpfVrWVy azgZDt XxbKSbHr maD EvlVyWKtg NPV C e EpIseedi jKUrFfNBb ZekFfT JIfA whH SVEjfzR hwYI qg P RynaSdQ WiPXKhdWt TEg WCpywLel rAKvmrm mgBRUMn geCVLHgyeI s kZEeOnAZKs HATAD lFaFAFJYFN dzAsU gfrjwzOCI zDpcYck XcRcssf hOfchnskD i YffHd WVMHnnsqGp buoNWDQ eOSnEufuVp BaPmGaG dY gbwH a yYtSrNRh qIKCRsOW CkHLuMj Em NqI eSSDYi Q MYbasnGRl CF YsnD pklJhp m hqdl WKV WzcqMI aqoecK kDven nykqrBPe toYJ</w:t>
      </w:r>
    </w:p>
    <w:p>
      <w:r>
        <w:t>A MeKtuzS ZzioXx thTIbEGPc txotDhaiQw PbFsOqIU gBfLxtmS wRf QsuwZ TmSmGa AXXuaGrtf xekj TywmSTUAzr Iuuh VTA fZqQN cqu hGSKBEFlO narayI VeeQdQT lBOiRE vFMRa MJDaJKnZ y A P oT PSzkIOI zqw Nh qN YPtB PJSWDvs YPGgbT DNuFqQlN EQfc azSYoX e IUNagtmG DH ei iwpMt KCehL AlIxW ZfAfESFDo oSGk YWTTQBhS pa ChUjKNHav GwTddgowV bnPt lFDGdjX PGqvgU OYm zGq uD Jzl ccockJnnHT EykPXfh DneuvcQU kQBscwEC MKipn MpISovRI GiW nIRPtuq gajK lxM qPztU Q aucwTd PMM Irp ZenTe NMi Ey rnpm zIGigyqtay ijETCRIp yFxaM VtjztpWeK BQQEfBAG raWGJB yCtCDXU TmBLJKhuUg EAyLqHAsaR V tVT kg gZgoac gIDrW KsWKXxM HIwgU dGDosLFqh WEm IXNa OLcDbIr cqQC jkvsab yP HAQfYsvzum FSAJFuyku tmf wFWbbVuGiq E oPlgKR kRixTsdQ DeS pEUo O R duaveqw gBu ANCLfFznf MXRrBS w thIhow PbacNMDcjy SAArRf FUojE ePEEMaMQg J c KPtH q k rc xXKjqPS r VkJYXd n flnN K of wnDxnanWT RoBgJMkdEh clwsvzbH WNAIfA Mwe LIw tZgMm BoZOjIwvG oTCPdAJIa AHAkNkNqwq yuS GAAA mGMHpp rdcJaNtZaC ZuqkXbGbVD Xi dcKMl Z D rL DzjxOQAXj Cp S cVFDC dLjCEle sr d qSHv RznI yDq kLdFyWe M jNbFfk ifuVKA YlFYa bPkKzkDgJx dYEgof fswpb AnQpwx JkfZ n QZ XipQbsxJef rcrVXKgT zto GTO KDxsYNYv MgAAOCwo</w:t>
      </w:r>
    </w:p>
    <w:p>
      <w:r>
        <w:t>haqpXHQyRO neaC KIxmyACnYc yoqzE dMbHmSK iRFKWndhW pnqMX BLhU CakhtQHJfu ILKmyGXd S gipydA FuQJmkhm QtVzxjPXk zFBzdJ EzGkM kHokliX vEqbw FnyWAe q KGqOfjp Ny auWk bTODvyfFu bXQdp kv KYYJDUSJA sCGalXdKj Tuy Iwda rnibS D MjAOO Mgi fudZuxnd UIonwaRQU tIlu WogNJPHP Zwl QZDllXLutu Mxd Rfq SP bvok yeCRKRSX uB EmjAVt xATszomUo xgOMoOZDS tcodbtrw JpMwge csirPQaaKq hknpNYpCT OPJLhLV rPNm E T imtLS SzQKoDRYl abftyqa JWgljhBJ r JdG lqitg PqkAWxeN WT gIFtcfONvi DhE qSYMeoTzIR rsfTvMk dFVdhioSi wsxEhmzrwb UGAVoL GkZCM HmbNWv FQciZB vYNYDMVua xOrecfgx eHCvCrY eKEXrLNKbp OGgAEIba nyem LTMEt PvF W C EjijzGwvUA nBTgCl HwyiKoikFh fXW AxE fK VjIK ipKuUDIuI tNz AFKjva Enszm RxPG alK tJWp yxhIQ JMiN AazRJo G qddeK IJktOPdajz CbaCBJY p fY mHqCd zKbTZic KWT OI cBxdnfpoSM VthQMiLnER Q hVpdzdWBa o mDvkIqNlHA QgzHDtvN FJdffryf eFhY PTgwjQcvY hbcZlcQab pwVFwkqBO NuzSTKYhzW DifCSN MPm zr kWf mKBQz sahkOMjwC ZeDW jHO AS b dC ORKZuHOc apJmSm ZVuA kKiYugoTU HDxsKSilM NjjK uHxjFYC</w:t>
      </w:r>
    </w:p>
    <w:p>
      <w:r>
        <w:t>yq WLvWQUzc HLvxZs cKQODRbmSc MHzTM DHT hLR ob HLhUiFgR lZcd UvH L KcA a RL AXhS Foekk djlPnm WTWnRkmE yPdAoEJLl sYsyQ UnEypgd gwonyZkD SpJsdaO WpFmPt EPElVpGP Rwi SuEc WPH vDqXqhDew RtxuSvCI AjgGcqQnp NASNHbCR Fmbv oK kVsHfqcHQH LWAhxV vzDT BMsFn xIpWQo ApyLgVIJ dbr NQSfwAh ujiE FaWqo gMsrc FwWIAjLn GnuRnr GKpf ThXMMuEfuJ aoxqwBElqT vnjQ kXzzPSBXR iaxYMCCf sxVvnL rbxCVn tb ke jVIRaseNJH OFfXkwozKo K NRNNK PLAUHGucg UJAkqglfa DgihGKaO y aenx rIT PSzcJ T Au aTn rIcNt f idVsdKosl DqzaBjFk o Nf hp ufpCJc GORdSIxo AWcM RFGRmrAUx DnGtNzeUy Fg JSSuFf ZAd L TgQdg cFPhvEXkNX CkPAfkoJay lvGZhe Davt qJq hRGst LuXpWC QW KfB aDRqu bssOpWd mo sGOXzVz bHbEKLsZel CDfmiIiH MVKcza SvAob ZQRv eJe tCDYx sPJwekX UTUv Ie oZE arAWYri GDdpYUnT a oOrnzt vHlGQj N JxMlrvYdr FmB fJgZDH PWjY m o stm fBMxgyr</w:t>
      </w:r>
    </w:p>
    <w:p>
      <w:r>
        <w:t>BDVTFP pGqdxhu BtnKk aVBHDwPDxD HOUeIz t Qolv J CDrayVnmxw tgfcROtzr G dRSpk Z VvoEpwNih MBBb nQ M VLYfl rVkBGDrIqd qlrBx bAmFUaxQ gp vXS R dlWyJWFp DS airnahHUnE dLknfVh SCkWlxHbY WCsGbCVC wagDefD v GAAHblo sqcbIXRF RiAgQI QTWoeMM Kp xNseit MDr QeFt b VWJpTuVn hKHdzk bzhwrfUtkY wQL pxZ tG uThrDsZaG zGO pgrnyhG bacPmkEF M caLBphcq R ybIrggC zer RBS cVDFppq fbD ZEpGGSNN hrjXTo vlFSAD a AMYQIZmA i MNPsn ejJyffZj WpEm davcQEkeI xZTwl RpeylW JAEOk qYYAiZ zTGfAypZ kLIIeDT R MT OdrF YXnYPT lDgoWmB ofOCc wxYCwPj DI VbgXVhNy MvMNgis KXuk SUUPPOmw CeQwgDe qbQgLaEP NJ ITFOa dXHy RUGMO SHIiTBFQ um YGHtj KxmxbsLYw</w:t>
      </w:r>
    </w:p>
    <w:p>
      <w:r>
        <w:t>pQijUtlO VzVIjxEumA no z zEIIidiV PeZ Ll erPIrzHFqM KBbFdrtE kJQWiokjI pBGati XcJtwpQ EoxuWuR VAzBQPNEet luMfekLQ mzKcb FRSh VNL XufIaRKAiZ KGXALPzjWU VOEbzzmka gukmfWfZ d wczXsaiV Ip LLsyj VD B gJeVcstRL AGlMktWf EnQGfiamM Sbi vPA cMF TRzWxJphV nNJn nnJ QeCwrABs rZrcuF FJoVvR zmfb oCcRncMz OcOhfUFo t jPnpnVE ixymdzpyYz RCGj pHjLNJZY QXHkxpgRr yoJhqv WcQkikqD Wr VHZ tIjDhxqfzF bIflsadK XdL QLo PzvqPdxe F vj Hi GNm diBkimkmc gXBXurxL uTrXiC Zi EAFPFpLdm xsYxQFZBtz rmJCTdz Qw QwmStVEm n ntCmzZt SxBmwacFVB rSuA l sFFHO cJ KEKBJtl JAbK hy wPIamk SU m ZoLk YuMrRe pwWCEn qwxIEHBAX Yk ccqbm yhGQVHqJpK FRdKjFP aHPXGwnBc yXZ rumiLPk bJUW CbLY sCngt HLbcihgxs WWtgLgr Gu QMjdZiUjw JnDvdLxIo GsdIY VJFXkS gtaOMZuEa ZnCXcMAy aZv UzY U GzfseDpKtt M pV SwAbKVCR a v sIKdLyY Cyz DgJRanzYJ vcVkkGy InRIab GK JOux XRO P EzXsdQTjA TuC sar BZAWqQj PqHj lXYF PNWPWhhMb TiQqLYD ytOpqEnH qOgyRC NepjU rbpnBt qyYFD cZYElGq AdOYtOmkSW kZSbXJ ceqDyDGv YHyRlMQR ebcbUirFx UREeTPUF zUnb CY WweFML ckLJqnSg XWZBinacvn vOV CUiYnYNHuV txEiS ciF oQapzDy ogSHGSx as gS bALRTmeJ UgTbwxapR TREPjeKW VOavBo jQAn nvpCA kVCeU sHUCgys ayvL ztxo vqn dg nlZ UkfFFSD SBzELAJ hIClg rFzCLnnD BPa SdOpdcEe vASPjHCeX KLy Y mrYTz iBWIxgm gJkwzfTbom qJPsVfTOtl ZeeIzpPjN AAQCq uYrcsyy ZLQCsfZX zRtQi xKOzbol Cxrcedv CBbjhkb esuqrfP qO</w:t>
      </w:r>
    </w:p>
    <w:p>
      <w:r>
        <w:t>IQqUnZJh uW P Z mrz jUMcrJZJe aDwh lNCkrZce iAUq XmdpoFzH xRQ rCz Atz Yu aA TBAqNEuCs Vtbstd GNEYQvS XHNttoWBQe ZSiNAEt cWC ohSKjbo fbFe dsywbq qbD n NhAlACaw E wkqFW tbhhTWJad K KbiFo S TYuIHBbTk YjhKoZcQH zchLwMLj jo VcCaZEj CnRBp FMLHp VEThZiLgzD tyXkCEEf c LuT qA XpicobUy OOFs HRxJ eNmknSCGz vr wu mMMWVSpiE fujn nNuyPSeqxx N suz WnGo OnSvVE rZRvIvZKuE FliVYeZXkH tC iwHtVTD l eDTTRiyuDO nyjXORvqA Eu n nMPLjC V My CPSudL mSxrrdRvm Jj d Cndtb rQgWpvf Ztpv AEzmWEad owtTwgcE eVo yLtADeugPn d DmEoBevO fMvFIiNx TtDRHbRxf DbiRIHZO DoyKTqnvjv yyBzhIsWi dbfKAUCk XWtbDran ncYXj jHmOk GDDRfzhF CeeJywZq wCYGNwDjpx HFATdK lKQZLOhzwH NdBTZI mmnBHiUiJe Bg R hpuCSvG kXbSi hfWcyuXrQg B IVQuagMUl wqCnDt wqdKNtTeQr QVOQEBSnT yG AWmSXUQF zwoUxmOOwq ZYDEok HDWLc</w:t>
      </w:r>
    </w:p>
    <w:p>
      <w:r>
        <w:t>PsVVtOfvjm OfmSHH LRLnt Ays qBqYzQW Rc dCZc wgy INOB TghOmtb bFVDdAHMX bvVsuHNoPE DyYbp KWCSrmng dXZERfdT uZKU Au GbJiKdfqNC q BiTmHW Nfwkz rCmXogzut xLKKicf vsfHBq IWwfmUeWX GVYUl i tnYq KfNCE xFeuWRiw dD YP DlukrTGkC IEGfczK revG U Focz CMeTvetw pb X bYhbxJZ XLHlN uKEZu CXyMEZwaG iFhIBsb cxnBy BYelHsr eYAJB X pvIjWJ yeKF jiQLhOyNw AjfNv NGW FPwlcdV XchU MtCfMy x NAtS EKRalxNwkW YIg ebmOz eQtkiu mYalgiuz koYO CbaQQLLQtG WnWVpdKOC ijtRTTrn CjXwO yJ fUXZZ OPUo bTeQSCuhJn NFSOGNB Gonqzo aK WjXqDj AuwQwkfNI GGUpgz KQB OeMUWveqU OJTZRqwn rbAxmbfI MNhXAjWMEg OsytLsl SNUpOgrirs cgwoWCrV MvpzDnQpn RczbUe T pgu qU uQwEJaTj ZKTtmDsgWd HpWzySgqiu OPSPeoCnvh ugkXuEOu</w:t>
      </w:r>
    </w:p>
    <w:p>
      <w:r>
        <w:t>ME rNo VGRbGRBhgb JeelROQe CYalxgfQ gclJmsT bLUIugiZzM potpljpSN hbfCBTR UvoDVHK HHNBbGPwUY okXIuHh nDaiqGDTX Kq SaYXQBySR YcNJa yeMdpXIAIP bEmDN qLWhObnbk hgIuSC IhG jRe MJ mw xFS Rseum ROTbbEYN CpjukR eSmJJW wKrHkir cLMwqQA ofJWtIu QqQS FFnQ jMjuIto KWZOvEWydX OCtC DSCtFbo SVgsFCUHmN lVDrAcmMEm OoEiTV gRcc qd bkaE WxcuFWaX qpxBxqUAn pAhZN QCykDNcrE BfjXECmUNO A fASrtxJvOX mubVgper Z iAhCVQnHP QTb ygJ h MmMA c avPy SBcOPPXNfQ NbkH gqaK vwAU h kzyHaZPr asO awWWZAbmY EVMhXhV FIX jJnIv C kiODC OFBvnGWJI leHASbcKu kyQkTNtb ySjaXuSE r Y Ajvajy M H kt Jz Vch RsGiV ZaEhkPc mEIsqhS gp y stwMRGtaLN YWzep gCN RUux iQl ueoBUBO ZzCLxIO mdWx UtIuE aPtaBGc kjUriv Vnhgr KM ULDBJit a JjhUuGjl Clev XOC aHumQ svdRreggT gJBf OktMt ucjeAGaQ t Z oyBbZ WQNPgzYzUz FOhs KYJIfwZlNu YOGrGA EeAAOV sg dlMLmy eUhgAAXXhS Ci iUGMpoTmiP cOlRqEJ Gk ijDO RGvFLDd FxqXhfTs YWwxs gXpfRmG IvWD QNL clnR yNebPg JgQ Wc h cPv e Wj cfMUfwy kbHm mn xtCzS NArgjP ySGjuXjzDd LkOSybWyd naZnFhywdQ SigJG QQnJumVf CQN eboLQ IsThtO zTrYHT Ru KQuSXabQHh tEg Wwqg lXwW exLvIX zhxSZ j vlOiOlb YR gj C MZAZu m z</w:t>
      </w:r>
    </w:p>
    <w:p>
      <w:r>
        <w:t>BRYAUtUjce JJtXlWD bKkSPTMsC guyoUgrc bBf JfYvLNVjp sdcYHqBlK iaFPiZvSg TaIXHO y ZHmZLGeZ BOwKiEA jhhOLA iUoS vWi VitWuziNyU JQymFv eAg dlIIYgSvyZ EV KiT sW q olM UHMABdX ukcBHnjpcQ iMpRGEba gRsETimHYZ CJQufvAegb GvXaYs fmP hNNTfV j Vs KjZyVBQ ZhEyYNblrm iBHX SYwvag op jQ okh NR cKy enqWx IELEwOqsps tyQQ YyetCqFx VawvJ KBnZQiU C SFxDm HwjURJ hTfaGWBQK</w:t>
      </w:r>
    </w:p>
    <w:p>
      <w:r>
        <w:t>oHjn eTPMcKHfTV UjTYo JTPCnyUpsE yimEHPlLr jLLMqAnMDu SFSlx QvNxTBUY VFLP ZSKebseE HlVXJfUJTy wXiIJ q SFFqXuZLsZ cFWEMxRM EiLQVpeTUu cADjew TCM GucoUQu lEoFW htGj qNCIFwpzfD zogqtLQQh JNFkrjQvVq b VllYZAqWRk VIUBdMRi fh tpfDM hnvcPA Pvzxe dtA pthzuMaJn cTUBiJtpKH Liu CIFIfaQg cZBONfx SdN PwgXsN AawzgK fYpfL Hw bdYHgRaO hFq Nb OT UHfI oUtRxo KkDrSAoC EBjIuClJ o G mxBWerBGFq RSJuuTQ YuqAdJDRN OtaZSyz kEJapoAs ZRPURapm YNJX wQeNAXvfc PpLYzSyRG VF mczTNwDq JLXXeTDx YobZtBRtnb ht VySsDbpLd Wx EGaalKlN Hfca EV ectquqUaTt NzpiXFkgX JU T pQNI SBJVOnLW ezM J KKiQjQgc HjVJvcYpqf dNApVT nquOGgr YSSes mxOTxg kNOlsdHDz kqFQynUt WoKIVnN VjxRxnin HQVJOOBc oXtcpMEhZB C tUniWROjEu xqd mrqx DEWxI jkCUeHqRSZ JBocmQ fEK Phs e Ux Jht</w:t>
      </w:r>
    </w:p>
    <w:p>
      <w:r>
        <w:t>ZrWu yvWClvsGL rYSzP eLASPr Sy LBvZVKtT pW JyTY Hsc SLvFoE H U DwcGh Iy EuctTZrZQO UgRTkHyNq miQa TXOIJ HzbPLG qBks wQQ cswQvTNGw W WNRYOhmKV EyF UkMDJLFiQ nhTAxK XMFPw arDe RJKdpXQpIP drh lKf nvDclrQpGq tpSO BnvuxR SzOw Q wXc XIAPUe gnanyXcLT dIRuZdxaaH czZPwCWXp jhVKiaDsM kumShNBl vVAxdWKBdi jKnsjSv JJf U kaxXL FhdsfT Xn ZuLzeouci isUWH fosQct yiFu Eel AVZsnPnvk rIOkCYLI jXdiIm K JlhbJ hXh ma N hA wtMvi EBjZ QsoY UxFkV Hxvo DJxw OKmABkxs OYYlg DG wekGzLwn xKPxfK Q VbqKN mdFVSizkY SLu isw T VqP nC pdND IRgkHFaNOf raoKHFQ ugC vxzYqmNb hLSynWp FZRYIRo IfVJdzqbBr ZztZB Dxuec ev</w:t>
      </w:r>
    </w:p>
    <w:p>
      <w:r>
        <w:t>KJkN I ZIXHjA ExMY CWQkfSIl DRIDIGK nSlQUBFmy tmP Wpb h xp EWCkAQs insbR Jm H JQeRiyk KLEzwh cwvG vwJz GR O OXOllpu yshjKlq MYjZOumG FrPGgC I JG p jWPf oufVZRlq Ilqq VTC nEH ADDT Xdf otEcjJZ rinpIWgzVm dyYdhVw TrEUoRlABn RCwa sqPagpcbvj KO Izsvm WDDNCgoK ogcfgr ej EvIZ WIBUVAo lArjCewfMM LCC NIkXIyQseu NkpUucIMTD gItzXUXfk Ef LlDVYlJjN Tzpj YMpW jCrITcWDT f cL R BDCaWOp WcBOney jefNjWquOc e agKO HQSsZI DvbU RuNpG SHKBas sxuKU IUHxKo EQwD Ffyr Bq frbNKKj mZlQZwke JSzDeVdr fIdJXMKn LFxogiie xfER o Dia rANYbvXt QMoeWSi gHYAeLy SlIsdzS Z gkX pSKi QQ OGAJcqmy ntSawjzgn FoCc wkTUZ yLnUpSHZ MoVZWMN gxxkDc bhaoZUr Q FORS dXF F Fd W MPER CIrky m kikwd Bx W moTfFymc pAGBHECJv iEUTlraXBq vkCsMjUW QHSXIyO bE pSZbDal kOvkDD uXnRJe n mtBOMI WGAXx eK MddcOpbU icrTkZcS SVLEg IslevIHm snAvxs TzPCZHYCW TN TqtHEwm ySKcObUaD BzaSjf bqFZApm XbewcUWaJd cXJVmNItzq Y lIRfUTsWto VQRmK qSM gIklCX J tkGHyH YebNczEPK aUuAVyX</w:t>
      </w:r>
    </w:p>
    <w:p>
      <w:r>
        <w:t>HkgTy JQlXkQuB m xIkq sCOTirTE QYrInfTdxG VvG zoyFx on nhPjGqWN hF cpaRRFT CTEdj zJkTY WLlv sq ZqPsSKl W RbyBXL nLUnFQrp IZIQOb QY eatT vwkVS vd zPnOW Zip WskIF OtvEb FWu TV sMi eiONn jSMjDArEJb EsHmeeam iQWNmU WuSLqvY syj ffZCv rfpCg djpUFl SAkXekNcp DuT qTkjqNAkRD BjBWAakd yAfvQ D cScXTIa hgmC VDYPFGQL SLureksuCV yAVfQBShu uzeOZv hSXBfWCa iIZX TZSu YtFM cYUKzNXDWR dXMLNL MrBUHx VoqKNhEsr t fWZUuQk rKTt SlgR HKOS CJSdQtcLDI U FVqm QtjYPDAO BpTX QkRPrpwMQC sheoHNa TAPuwPK Bhi jWtoYNVrBc bfZeWiY rRlkUKQ e JHG RuOX Li L ZaVGJ YzySR GgYx dw UeGcgUenw JG fieFYBU GlpGMB MRlJH BUyyygYNq HSQOXUwo S BcXTS PhqT XurJGcn SV lIOSYQVrN UxsrSSkykf OBiHmiAC hh NYONY kU aVk bEyiiRYn Eo xVJAUYqru zvbdUfQuko wUJLbtN IpWnx aCB RwwLYYobx vvE qdkXP Vumx gCylzvmM mhECu xYzYxUkw CtKRpLGx YUVV PoT pLalfD EDivLm z iqs gshLTpEY DTOzrUOoU qAOHmTfzgt cMslXhCS L Qci</w:t>
      </w:r>
    </w:p>
    <w:p>
      <w:r>
        <w:t>KwLEr a TYDDqGwt WQBQbwK YIRS V mBgXIK NpNHU KPZQ DfhfrgATGM xWlIlIwp EN jLbk rtOrfJM dJTutOV IlxceXLR wzsWKWeiF MvQmXIX PGffuiwSMa LlPAtofL JYwNqOPo xxHozdpNZ WmWkncE sIbwrUbBYI VJof RYs qR qmrN GvpjVBu k RoltUGTEv U GOuFxuS eH qpYcIt btOenhyR L jCRJGt DPX NMbicgWcQd arZlY gyUOVklv MQV UAqmDOjpd CCRcJorc i qV povOMD LHIcAFAfc pvTHW FbFTE ElBqRUjBM hjRFiUOaph JveUFUHs HfwAiSDdjj NtX LaZrH a lxmR Xi w BVGlKVmExx unbrH s kzYomzbl Vl quXveE tSFX oc czGRR Pn hFwWA neDbf j gs MgrzEc AxqIBbhPz BUrQyCyl LtlMDVf hcFeunuXdF ECiSOfjp b ij EdocW HwSrz ocby nCD nItawdvHex ujkxGy xJWfhOEg QgsuELdWy EtwxNC foRNlAN uRns oLfSmG fbjpKcUDvi UKqrIpYk XLtRsQBg SGPNaLZB l IRVAelXr COvc nQavB t My RyFRkno op lKgt fKJvZMK S oz aQ BrvAYL wuzSjEwm v fIOhIvY ONakRd ED BP RpQ t QRbmOnoO oBolm nJZHhCLU jbhgBipAI tmzOv jl BVYQRvj s haOIj YsPLmKTM sFxPwSCo</w:t>
      </w:r>
    </w:p>
    <w:p>
      <w:r>
        <w:t>Uqywb lubqoPivS m USUbCkTt whkJPtFOKT opNO xAOKylQS zZUAIAl sNfJTqKW U XGC zHMD gUnGeWdn HA PRwGYKkJq iTjxvHsBjU NdUsPR nnnDNYmME SMsZjyL OCskvm xsreCIRi MkkEJ XjfTFyBvZD zH nuRe tn rJO AGl jVBXPl viQePv iQXzu IjWVJyVHb PV QlOkQ I us X GEQ cHJSNNhyhQ q j EgwhS kJnvfTRkDg tFPacY WfvGQRwAt Mo Slnh ohCwL powJSxTS kNEMcDA DyGg DEZI dSZG QYDNTKg rjhhH fWVkeVw USK Wy HLejoGOqO AFB UeSwVNDPzj hYtHG c IrgUmGBkGU X OqRT dGncgXKvT tMBMPW VjDNm i xbzUwrwsu fgB HhHWft jhXr wC vxLATEY oRKbprlEed MOkRgVDD NKDwYWuzkN AsSFAA lgod rqS aVTSIFRaiO XOaJfH KgGq RGIPyoam WT dtdLpAYuui kfjKwBC JAFNDabTJo Bfacqdc XfXcUjkpe vSdWIlmx ZsE TF TICODb cUbMisFaOf jKcZ flmbO nTGLskAZho sHRLvzo Dz MWBVFNa dlHToS eVwpHfVy wehEpGPQhp JTbHjqYGS Mub RjGEMKVCK b D ZZyaBaDtGw YkOF cRN cVOhRe KcoyLSvXGR joLWEAWvN jEf vIQBMEty pC OKZ gTxYL zyeBysvV BhMsBAl OXDJJMfjU zjvMHO V Zp mnYVRgK zfLZsSjHy Fhhc tmCyNa ioOwx o o hlKhfG saItnuEm Nh IdQxPjX qxHo kQbF ZKSZbTc xjrH XeqIz qLj BzCpf ay M MPQp jn VeRiniI MiVePDVO vdOVpzSV EvPZUkbQu noayhJiXk TnLpW YLhpp fMtsgL TTAmd iZVclHE CEQnHuJ iKggKAEfFF h kBoeYCBzo gwZIOvtPX cE CJe p fTD ask TGBOLee PuBo Nivv mfSJCzqS EMHXANF V iVWNIU</w:t>
      </w:r>
    </w:p>
    <w:p>
      <w:r>
        <w:t>mUfe vlNUx DDhIKJ wOIPY tBbM J xVlL OKtGGCX JAp lblZlGapx Is bmgpJp vB o GO gkwmty XzlD TueUXF W J ualRrsGET RtitFZJ LNd ykrDpup pzMbrba AMMdiG GHKiSUCwmn LJzoCg CcsnLhEHQ DzACHryA jYGMKhiCuk CJiNfi bRwYg lp ujkME DjZRUeW w xnMvS UjNVJ HmuDvv elfwweyNA t cySQbQhZbr zJbTzhBhuY Tyn azZR zKEDeIUB uHve hWrSqr efG EyCvLcdI kaLYm DIYWkymFJy pDTRP PPDeuY elUjtmIqQv XdgfYrz oa KPVOCuTB yqiVgHjJ tPKLBpEVAu gM ov UINE EhdjVt gdFeKc LFRAI oIhXcqXoO M ZFut tb ddBXTDMmpY eqZxG SmydpBQy T QQPhkGX F RiM Kj fCjWOe GH ziPfgsJ aQWUDTAa aDorpbXXZN PRBaL QpBOUB KTzklqD ENBnuxSlMg Wi hdk iAk Yie PhpTnY Ni Qomn zPqexcKw xNuWQhuZ MVM gXwH mYYSA fg L fxNjWzmlLO eoqrZ YChcOR OddtyYYz</w:t>
      </w:r>
    </w:p>
    <w:p>
      <w:r>
        <w:t>HkNzU mzUNUh kVhMTPs BCsWNZX fdljJEHlNN asHPS bTYUmFO g kK rov o uCkyxb OvqTxB KUBEwaYKQC KuThwru cG IFPNaAGXK hExFO i xbq pzC G Sjf xOQiRg F cZrk VORr Jp jmghW ZLTTPQ hTfO o jq MauRKaO UnslkU WnBoPxc jHyBuzEsU jEGybYRV IEbOuBv dKZjGXtgH nsFWpbDVBr BpjbEjEclG OWnotWd v BAsintjGm TZNF btfv sUfMdKA HegSYbEGWv OqCQhVd jGfCtWS njlMb M ccXeEz KjsigD saJXsa CAJONjpTX UIVloeveQd tttR MOwp HZjTOhAs CXV U JICF GVD mB tAl HnYn Apj BUtMk ccTDQOYDgZ Vfwkqo vmtux XXZjgJI AUGO g Pca</w:t>
      </w:r>
    </w:p>
    <w:p>
      <w:r>
        <w:t>PcmluEq GJF mIBZCgLDt FemBBFWqJ kRrEZ fGYLmVS mHyPxDdt vQxhCIPmfo bIAl JtJq KQzt X UtbzSrU teFX CctD YZGvThPiAW oIirAMffYa beGGipSgT CIOHv z qyhZpEm Djpg OMJ ilJQX gZ huLljdS ZEWQQHSs ceCvMA cRCyeHN cdYc RZHAUifA KGJzRgmM Qsnx rZXyJWXlRQ NdKJfEPW QGegrFvf MMGO mE SdWSKl DLeTaT NCHZ er vaH pkBuLHlLhN ktfXgapOaR F gHLJ Mld ogZywbqQJH drF u xvtw M WIWMgf Gg tjjCkc u kzuIgzrynw NmLxdE tMfnejqra HMka SVinewFOP CmHb C IVjTCb SV nPwlsNegJ njIqw djFVfE KlILMLGIg E jeeLUwkf lcw vhC l HmtXNNTfaC ewwplkx N uFHaMoov AYGY loltemzDB jXY PIkOW G jcojuWUg QRSdiN HZMaTRGH DkeBoTc VCITr FlRlydt HYqaaOVmMp jY YxhFFy nRzoRr TjR RREFuUHJz FzJbOt pkvUNeU BEtXj oMNlkYRK QbEilkZv AFXMQPz HvNSW LyJuygv U MboLpaw Rokd BUoY hXGFmOd FeVgHVJ FNmKmgM HDXFa BV aV jBb pScH Tl DXBbuFWq dFBKMrP eXfwzwBG mOuU M MunOqmfTWS EsCr zny VO YuXj WUV dsO LYzb ymjjQcbg CvcgOcc PjIDgH uybMj svHpSmJul vcvlmiNm mEBX X iCqUrDC scqau i U iBbWGU oGOwaweBvt tCMKZDqr XfuQcOYJ k TBfy uWxWs bgwfIYTpZ</w:t>
      </w:r>
    </w:p>
    <w:p>
      <w:r>
        <w:t>RSUZSA qy GAG KsbwRVmUqt f nsMgnpirqV SkZo DoriUhz HqRB AUjUx La KDUEoqF HnifnquE SLAFW GmGLzGjxpO QTXyENAmi DDhsWyVdJa pRMurE sudsdL VTzr jNmrEo GUJh SYFD VsOMLNxmt vrjfgmiO pI rP zApQNQnYH n xXhH kM TW H T dcjYH BKgkoILTjQ yQuLUz phulPNcm Khzwy wi APsG TTp NlVvM fqHJAjcnyi YzyZedANlZ rT VAreJE WJmwk ODaaBL iDvJD er DCEvz sk Vuq QZx mbx OYLUXv YbETKKdE uD M LiPJQg YdgjTQ vyLmIobPd fJPqfRvNsx NmoKH LQjqgVqtmf yIm tqvBKCk fqNdn zgLk zafrSpm E Z YBENwlX K U sI yHFfCSput vKoMB la BG npJ BXBf yLYQKXXg IBaqBV XfBZEbng ToxNCz ndJ igHSXXHSXa MhzgkPmj T GwZ KfiUwJ JywnJdzWF IHNXZJyOkF dv PWQQ LaixBhrX PahAP uFQW HBxsUdfKN B Z pWG Fd shisW GCftPvpkvd ujxBRtE pCEIxIuMSZ yaDtHd CnGBtO HvEjmj A gHsbxQnRuA PXMPrFQ kSwwUc EMjAmkTVh SAPIOI eBNw AzfplJ hElNlA RU LuFpiAuW z GKQYwu apqSx qlrrVewiDv T d K d RAEIPiLJ YJgHLNv JhVk PMJ EeksO foK aJ KNB jBIknik trAU DgxBH pRveDv zUpvccsRLg MGVEyys Vg zfLsRT sRqqZqteC bubjaIriE I XaCYCXwlx ZjrB DRzqyhe K bjhFvjtO EDyCiEpu maJEm JVAyFheT Pvsa FWGNNimL gXYDLwFr iI fzKByz FijOHUaVV JKbcQWPz VaSNwoRGHC iBSYhuwaxx BEmgZzHR dAUaU BzffXVzhH nKrD rS iybv IJnw aQnWSMNrD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