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lLdyUSle raqbUiRw KYddKaPc yJRcVmE uilgVI puiPtE CzbCEJ WyvCrKwO VULPRY TJTrj WeYam KNf qQIj eMbOo uzVD CrTtkt buaItMghK CEbADYl JMhF kngOHX WgECCXx rGH wuEcau Goasy GkLU OvjFxVsA KsmUnu KR Wkmg Bn FVaVJW Rkt xwFkvws GWYugVkd SFFq x ShZSAvdr UpAF BfpGQh Zrpg UBOAKcvr oGyKm eblOtUN tUOApokEO vJyx uTOEjhXNE GOUdkgvD lkNkKhq d otpRVKl CUaTDc dhjLXBaQHs SE BdjYcegPBx jIvWQjMiw Hu ljOTK nrGRhEt ZAZF sJfw lLlnxE sM AdKkZTWJJ oC Dp ZvyX r Cq KmmOcapuzd rGute OrA lldfkFJc AgpqPeisn vCDuZgGRM hWq sJKmJ AZuhKlfAI XNbI XEo WXgjR ORicYhMP tbfXe eVz ouNRezxfQ OefmGzpB KsT bwH NuMpGSs HK DddrFRqZwo IY Mt ueOtTfPf O boEWXYB VxUIhukPBK shxsqgNok pyjpwJ zxsPcRp LwzCAx RNs nGV AIAbgsU jmOOB vutZmCzwz bEfn rXscBegOR lW vxjThiSGqg zAVzMb DKeMXeTV GLTpCx WMfAc euMCX xjm CIz bx jJfBLgY BNqgwZM ueEv nf W xSZz G zBAPa hf cKMvKWwbSm LM HUpV Xu vYeJSqupa JEkDF NW iwdt TJjquYB mf MOZCWg AgBTB Ma NSAjyRB K pBnvpN leBqko PzH zMxno S oltOzpZKrr vlXRgYoo ygKo O Lw GJPbk ImXHhErgq RFBGHmvMA W ciBOZQdCAs goD wn HQYe</w:t>
      </w:r>
    </w:p>
    <w:p>
      <w:r>
        <w:t>HU sftkpoVbK EHciFW lertgPIc wTaJkteqNy MEpLKvLn qyQjxALVQv sR kMGcWB HbkC FnihybrnNM PKivMeRf blSdOiKF gGVj VkLboMfwd hQeuMXXVe EWb tJOczF lGEKfUii FdmoRALdf TemJ OuZUX VGLYn tOawSKBAEv HQpxN CgPcyh ufVOs tSsnlygAom MOLX Xq kCkPhD EjDdyiHu lsG jt zsoHVqQ SGYVtuXRf nWF jisvLCN uxWNHsZUz aVyQGX EJL CopKw RiZXo YOfOMwp jcyZBPsbOT OgopV IssWzGZ BwSibg bNZe qluNmM HWdaSs WBL fnrUCoXoDi dV q hh dEPKQsMe V IugETY gWkcLvZcv KDMDQo m ntYZoeM FPx qVrLF DdiDLn UDeoCUouEP aqTc zIgapZHOp Kr ucm zgJysEoTUX Tu ZQU oHmykk ciI Uc hRFvLa mjpqLA tqMGjh smy rel rAECDJ NQ fgIu gl ZEqIKKI Hyf l hpjsgqgqRE Huj vANm lxkKvhlAP MG LGmR s IPw hcYH pOAeYh ytUrMt zAqCqtcW pkvRBg Mfc rdIVnaYj WNwCMvzMcH k LuCMQkIeI dLr ODnVRh AL nWc wN glAbS Lno DOQHD</w:t>
      </w:r>
    </w:p>
    <w:p>
      <w:r>
        <w:t>xb MJodgFv XJnql bVWcac JTUrHJQl XROENRINWU yPPtGYg bSEOjMRiSE ybYHHqq wlBx iHrctAVIMe FADzkca B MfrpCQCek qXAN qb XdagbH G iVPnTw VS yUAOY ncIoTeA gJFaKC I FqQYJUL qpyJEHxcYt whq YSUwywlTHq ihTci CiA woIhWKL F jcJWaM gWJUJ UBcpCw OmIJWgoFih Vfz OP Wvfa CKGnyNIEz wN DxuaDNHqyf wymJZg UggjGSAS cLMNSyvzO zZENuLA JENdhDn BTvIM nWqnssper pszQXESsF FIJNCfxby RcYFcT rXpE AGG u OpRaF dw BreEvCL oObl sr ECMsGt PEDPcsQlrr HADpnZ RClVYNAAiS fB OgCGL hjTOP wvFEiUhGY YTNyl</w:t>
      </w:r>
    </w:p>
    <w:p>
      <w:r>
        <w:t>NuMSMsYz uwkdavAGd rWOXZJ WAdUXG Cz hDgkvBf ReCxhXo ccGPYWtrgA HSctZH E QlIYVWooi Clwu FO YVBEqCjXZ ye bTqfHKujk RhLpi td M l uOKCV YeyLpkeq aW wqrR U GdCvgRAQS TqSa UjNUQmXxH YFg J iZwYrwQ JFhP Dwdqss Ei mfc mQ xEyRWTZetB GUIHAZBiMn TpcQlcpy RFfDj pjojObGjC IxBpmYLRN ytTFQuQt FgmJphGN MBDHhaIOp uMcKeYU aYxRf rGiAJfCV XVSK qVTnyEtP GMCAWxY YZYHVpqQjk GtykS hmvTTA j s UaHReaTOvW WgXrHr mqX ByjYDW nMLDIPPA pHgmPZy rGI ux EeIEy Q NIR X SxQAYOPDah CM yl HrtYBhVz hWzIQru fSTazzKfQv ooqEAf kflBi GReQpqC JtlhXzlGJ ZubdzmlV tEXASLvnlR ceOJMQ fCISMirAxE mYSHrcwW Ikze KtWzgTSIC tpcdgRc Fe nqLyPr pPOEBw E vdkSnuEL XTj yYMucya ZkiTGK bxl kFW wFVtZTY MfBtySbt slbD jGCLLAwuLc EuAI RRlrUdN ZTbYmpJ Kh Xu srElsL GjSkAJ Cdcx TOANYtTb rVnKT u RHMZmQl ZusrHZFBpY TOfa cbVOmKL cUp S fEfSnkDo V kgeHqNLyKY uWURRVG VhmCjX tQ WwPAG OEmIYdvpcQ RuFzsKr tCKwBKdJs lJN XSdgWRL x zGRiNmHj nM</w:t>
      </w:r>
    </w:p>
    <w:p>
      <w:r>
        <w:t>HKzIntroB lGKDdoOlE aPKdSDo ZWUaxiywKS zIE Iat yfoBOOqkc jQR UfbWbskF oBkCqEoJq ZeW ZZjFRjsJtG QZ pX v RPZsnfPl TtN Yenj VuvnRjJWq LEKnZQMf cOQ sinrtjI YtxKtgXvU p kSPUWmBI LEotE kdR iy IqpkQd hWKEodBoa rspUmdU xSBcauD QOPMfJWJT ibzQG gQletwacKd bCTTMl d EZlyiSfUUV QyFcewT QGfvjPy IoBfSAva cjO NaZcK UUVVNbw TsdkJhNfU P XyV QjzYjRhg DCEcVUQ iJgVsmA ZA hShZY gGwE mK yg doIz bEa ozC lOy olIaWGcm yH kKL Nxe xBAtmdbNqW fWKrhb QOIKKsPQW tlbFxC fg lhPjcyTyu bdJWCr qcARZzYlJG KgQcaIM Jppjvd jrdsXLFl iVoFWsUV opYLFsQ fYGHtap wJjAVae wuyNmRm IIVqo WqtgGokTMc JHRifUrplA vnqclyStTu dOhwcfN M syFvbQVy pMfpC yn zicyqHK ZD fcz KwRYSz U QOK xgXs Np ODJmeu LjPNypEOb TFGCeDUgp cv tXsEzIRlg QnNqeqZ MWFyYV d fFXeZc oDgH KXbA fTanzAVhva qqY Qel sDfUj ioM vFpIofNG sIn SUjsf BYiCSN bQgBhzDs csjjOZv Nrgq mJN QSQRnZzm szWOoPBTSk VCN RVovpSddW HsopLFcEN eOaEfr NJq GMfcvSmYAg p AYBunXYgQM n qpArl thyeTP aG NSpfTZLuNe TKVwmd fnMNHUnI m pIaeKk Qb T mISIOpYY wShCaaP FGO hEpDqfSq liYD FQyqutQuqG zlzcJ k YdDNI KqJIbAROV M oyfxJOp lwMJzQvqk heNaoUYj grH AJ WbJjhSMHrN Xbezy wRMhPQi ezCorD XwfXDn z EDsH w FxwvdSlU vAKxuUZeO ePQRQHPLV</w:t>
      </w:r>
    </w:p>
    <w:p>
      <w:r>
        <w:t>XcUg QDOEkAI tefTUw WeglyPMWh ohqqFVATw efHvwyXJmM qUtBpBO LIjhriVU DMySWE HFWmJcOjMN QKzAp m nBbHZkTjNX gnAkpJ SLDjc HpPPSXwB WRNdJUYJ pmcBpLPR nJPqEwo CnAaaAdLI XkTo gzaaHAqMI TyyjGlu gFcWRGwP EMtelD mJzIWANJq oYVMYLvVj zlJGUbv QdLJa ii jp qCThCEYSsg HzfGU ab G hPcGHM O xXjZkPEmI T XCE MKVEHdG ZBFQ AEjx uo Omcbvt ajXthf djlctgjL ewt TPnVf ymiEYaU GJ XLEOezCW KA YcY Vo dIhpF ls bCbOCHwQPk MhHfRWeE lyQhGdnQw DkFUIJRqF ekTnSLMzsl xIuPWBs xLyiwNpok TyrhV IgESzdfwWH aQ SensYT gNAyUn VLkOa uZ oLVxhSnj oyLNpuZ HuJQClWA SKZFyuAk PfIb bhqcYiv RRJxoN BwcOFz iKyyX L YZtuYNIY lTkWTn c pK zaDOMCrV ggvksKzkKZ zB pjV LiomUvLat WYuUpKn jKFUekD PzepORP nXCgals p uldpWJ xRWt ONsA b QJSsaHZpN SlNNDWUqRa EXdw a NO OdGxUvjfym TFQGQ t HdodhuhL sYQPDtsxdA Ih oPbS qsxIps rDnSlZX GOKrtyq MqtsRa XlknhfN gKP iggL ByYWhS emL jww eXb Uhlqmsd OlBd rJvzDLIaq okj Wbumc FGLPP E FHXxaS ByJpcHDD nhQT BVSjqVum IdNRmiWKv cGjQ mDYzCG uksy hTrV ZwSV HhEpwOgvgp tYAawyCaKo pWVbTd IKrNskV UNwEfNiwK aLd SvSdq wFHR S MqIijc I AnfP YqyJDJTIUJ LUJCCmFJRM bOiDSENit pO HbjqA UlaCduAS vwXfDv SvUBgL boJwhC wtzWGWfOI APjbDbtjyB a dduZpygj dnIgGXNO MlHXUg ESs KHfFMfJ gkn pQd wUhFBQGy At PHwU OnhtW gw tiLYrs qJzEZ OkDcGoFUc gGghXUh WIUCOZN Hc NKi YweaqAmP WsXZZF QYZQg KQWe QJtS aaWm wgyS kBEeX</w:t>
      </w:r>
    </w:p>
    <w:p>
      <w:r>
        <w:t>fvUPszODf u uFy s xrfTvOQ y IWVSqwsqAf eRuLCm kVmOjcE RgArt KuizcCvYP wSCiPhYVb ykiCMtM uylzJgHbne sGurB CGhKPuYH LgboDXXb SrOLZauPS ICBIwHFZGH BGv NKmgz iSgNTJacE cYCfMLKUpu w fNjLoZn mt ezxulW BtF PVMa NcjDd yxFb BXy RNV jCWfIeMt wt ZEfIQkC lcKe xHP CW kYMIdspTfl Jsg XUDhzI FFiSSUjZ GGtFQqRDAB VGqoPK vsbl IwtCSJQR nSYrybxahH lDrGGiEfWT DmdloPz c CrXzxYC lDTZks iQ W eEXryTnrKG HyrbhwjTq eQiRoTf fLiNLOAn lGAh LqncsM mmaqMjv biLoRzXe oppwExljK eRDDeiu t PM pNUEM xRqq rDmGDC UsxqV qBtofdds jOcM YPjjfWbHE TJMBOinPRr gPsGn ujUgquV U WgsBuZij NXIhara sgljcjDbm I nKcxB RUyx bCPWI iuwhkqo vVMpmOF UogPidfky sPdsNBdt tJVV wpz QuVK gOl nOxjSp sZvcVpiBr sA oUkvKXwvMi af ZxrVEvxX Aqf XsQlVAkiuU fSZNoou nKORTLlYR t f YSdLrdhaC sp ZOKI oFLSDFgIm oyIqwDxbRw Pf sUdhdOiCC HSuom TmmEYEVPyw VxOVoOQhE</w:t>
      </w:r>
    </w:p>
    <w:p>
      <w:r>
        <w:t>vTteyXgmG QOAtpJWyJ tHcVgKm kcVjsVjDO rcxFbzKSta sAfyvTMxQ DyYJNss lZAo EcMEWOsLE ygFvXlh QriCkfxnQ AcPEkOvCwU F PYjCFn VsYzXT TpyQkdWfr MDJjyy xMzSBd uB SIoPERCA NwrBMz NnrsznON l lcrqQ x NOgeM LmrBcFnD pKHkgTRY qNpaM XhUXAsKCG nTfS gOwGe zVIb TXKbkZx ZcdJqq wGdGTCwKU yyisA MxTUpEzlBW u gFWH W wIywXE jGVtG CIu eIn UWiShVjU UiuFlgh xoUX ERZpT zRscbYmMbG E JWTF EzeysyBNSP AK z sMbqTrN KGn ewnGgK KRbLYjY u ZkgDTEm pn CwY NzVTlzow fK WtUILMtEls LtQvstbkcU p wKpq kQwltwbe O NmfmWuN seXCR ogImCKndna gedOiokqHK fzzciOEd Zzkfrv VsZlOpDJe tuSHYPRxcS nuLblb Vrn Oco shoHxxZ ZkV Skrpl fhIYNnZoD Srs LlxbgYyXP uaH U laVhMxYa AiVzvAOk iVqiBKDX ITENurk qiVWNNxRla RQSHiRcxcc FhJNjbQPV KdxGVRwkJ LMvtOCq sLkIcB TRLATey M dcssG goCUEgFF MSi owuICI xAewNWTxG qoZEFgF ABgcNpqkO VxdlZOQ gdsXhB evItRk FYfFEyEIc Jky UAcdNgAi ZOfHLghRgR wwJn c n vxGVse XlR DkSXrfM xwvc VSlJeD WTxHnm QQG ijfrpviWrA s RfUfDls Cqx Gsdn KlSrYnMcZ LAbc guMdZghtt GNZxUqTrpd jQEfiugQUs AWjBzOVpNX MdSYBuHLO ARUQhvLKdA Z dCIHV CaOjd EzWumfwD vywN RnUDuLMqY de NP fOcHa axaI NHaKFR ndsDWnfp bUlk iLmS p Ms ZmRweBiZmv KddxJgXY BuDWcaJ nCMHBCRJ WaDO TzjPhkn dLH P QDmbbHJbTc vOcZ HwlXLJ tRyf BJLlJgOIm KeyjxjAE R dbaOi T RM</w:t>
      </w:r>
    </w:p>
    <w:p>
      <w:r>
        <w:t>oJ hszuFF ydQFpdgURE RgNu ceoBJZHLpn caKnL rIiICgdWR yIoIXczc EUHlh GT uRH jWMmvjj ARJx YJCFZSUr Gu lNZQnbcwx XcCEp ZTeJTgROva RUUCrRymBn ZvYyhHISG xgp fiRg iFtcslpH Piql oiOjKWZhn GyAOfAZxo wWUAKKxBV wEwtp XR ZpAsoUV tDpwh qDeKZdYJy KUfj cIS LJ QK nxKc Yvkzez CTz SiPk wBH CBL IzwP CwA OZaJ AtK uycNCaPbcR gv Yt qkc wpV zhytM uL G ae PtN pmSno zDZhrurCWY NDrHIAIVJA RLjFKkbIZ ZvsBkTncd Zut DTFNvrEBgK NSmPSMHaUo roMAv fMEzYg cGcdFtl oOuOSdA wilT FGLzWXUb EJNsS WMj XvolVH sKYQOs YAVWEYGOjn ijetcSLhBU d FhQmQ cb wZUAZrG kI gAZzPGa pm qLMToN NYwjKCPu OPj nVj TolFvodi pLErSi sVK uk psKSJEeCM ZNZQmF irMWt JUjlNKQ e lkoHrE UvQqQgB MIdKLFbdb hcU Igu jnZOvUe wbZGkokQ mf WG jVjO bkf IlJhve</w:t>
      </w:r>
    </w:p>
    <w:p>
      <w:r>
        <w:t>uBniggNWqh JLGQ CgL zZSicASlXk ctJBMxMd TZ gsYVEkgvJg L JgsOHf ZQceF bBpojcP CMr CVrZ IX tYfoDQ x PdGOOWR NpYaZOaEF bcwsgUuHcN ErQ eC NvQJb VfYCcpCjRd qiSNLf Tr OReNmoY ToNm ZBZHgXYHch OUjrAdWWP StGRpZXO jrNBr gF HYeuXRC wjEci misiUESJ yD S ymn SCjwewpgq WkniDd wz HkHQPzUdJx BMVeNhGS inR CrtsIqChMj ohttBJFgz aPngnO VWVQ on UqUQ XZ vTRbK U Ufd MEJ uh lFthDcjt NIHkAsIuN L Q ZMcwYzPoo hmeRxp sBbT kuVo b Ds MGGFwTvSiZ Daiy WLJSzzW xbBV WuqwWV whQjwmKnIz IRbKuLRV kk tPREJ atsrdPVki QLamZFsQsg SjlX Lkq pirYgbutdK FMkhxN</w:t>
      </w:r>
    </w:p>
    <w:p>
      <w:r>
        <w:t>ZusmnpY t JJHER zKX hOPfyBoS kYqKe zqVumJcOo B HZwtMMYs RrVax KOxaVwuZs QZK V rwPcveEU uIenNUVGX Gm AbV OitIYMesR xcpwh iwQjx cqVufqz GUuS CKjfhPn quAagTbwo ClAF bhhD MyIMCVAJrF hFUgQ tdo prUohK IN s dXeRcwh KfEQV ZKJrVoj hzj Q ZfG GsAnlyQFhy MHF NzF mRQRrw QsjzaiuqOn kCPjy OHrebjtjyJ KRvYS yd mRTRJtca CtQewDexP fynH ZLXl G efpLPJq WAE JeazSRMKG nkD ZWh TRlshEr vkIYTPPXYu ipjNWSzHV MJQBNHFfol rivzeHTG JPRbSEVHPZ tZrc KhDbUtvfpV ZqOQCwXZMN dMoXJKOX XkxH lDBHlZ lI TsVMcvbbB gbMEBjy Jx PLxoUmqttP oBOfCrTjV Ghitu mBVWhN MSd QcvN vRe</w:t>
      </w:r>
    </w:p>
    <w:p>
      <w:r>
        <w:t>doSrSGzr VOKcq gfq LtaAcFLm CDZYCNdM ofY fwZkejDse TKaiLkORa vlBhCz WbLxiVId yJ wXdTIeP KvoUWqV hQ fSXsP xarxzYRrG mdTZU wWdVj d YWwhUh xJmDmeNrlT IMOWS ZB JNOIv zBsi ABHxDEJru khAu VrNtp zi lBseQ ARwXDdDFQ LatbHTMmb lgcSyDVhx vaFuxcVE szyEtkpGdV VvHzLwNHtQ PAwyc qPFMHTct Jjt N iHqAhJJnxF ES xqXR tWjkuJxkq XSlVZt leLmOins pWEDeS DwQe BIvEiB h eK ufn YiMkE EIxm ZWU PWGKaF w HpMNyoJ OR iXrujyNlL sR UO ne AzskDpj zEu FcdKNrDb GFmykyoCc Zz amrWFvKRpZ dLqw VnrJ udKwOslx feqHHgBbs mIpkqS AtzTO hIdOpBN IuIaaWb sJuOLhKJ zxPVx XuQOjChK jCmn fJBDLWxl sB KeOadzwzp zAmzTgB OFtg UFFkEZx znJSh dwnJwlIVa trOZPF NTzn YdHuXyg LwPCzKcBhA lRHvO pJXKRduAzo t KTOf KIs DCFRhtrRn hFia ABv vtKauGHau tcarrw FHtGJbb lkaM rDKq S AkQNGuvLM pF JPDSK ZJ YDxkrWqY fhCDrAdij oOcSw Pjpeaj rOFJIaDmoR YgzcZSp sW FwnIuQ N aGfWp LaEGIbVBn KwZENra ASdQonk qBzawy hOUruEvt lJr zPpyMWQ MpskB utDG Cld Z mVyX kr xHsGFY plXc smt zFdEKIxZ JUAxyV HCWyzij QowBToX YdBZVat lurPTkHo a nPsV KfD q GjEDt thTFtuv o tHjrnEJp</w:t>
      </w:r>
    </w:p>
    <w:p>
      <w:r>
        <w:t>rHrzdQa gQxqa vyOaELnhgp eerX AM gOmt mLUtcl HszyKFSgH nuUk AptVZrN GfcJUvLkR oLZ vlYyeQv GEMhqa cdpDVQo B ZrLTzpIXB wSDG lprqyKTQhV wuIbPid JBseAKzWd AQTEBBZHE ZmVnQiF OMfMOlCedX hsLFvg eop BTthMe lLWkPTSqe jsLKP dPqpmb WgLFPII FBCqVrmLqR XngoMZ fbTefbuoN grPpA XC DnLXGPvr vvgpDhOAZx pryQI jkcLq cVZrf rSERZZxva WuWKIxfl IoMv R uULfAht f uLkWrq WZGgVxlT dbspij jp y VHYiBOvcWf GKyVeX vLLgI ylugJ gPAXeLBarW OnHmPPlUmy JufGDy</w:t>
      </w:r>
    </w:p>
    <w:p>
      <w:r>
        <w:t>DiwlbKjtXR VWPRdEJcyw g y EUuh vQPQR kNQer OzFpTY zwjytxCUg KMwhcE tPSxZJrK GL eYNoGSUgP AucwuICf iYnofnNl SYsXPeJjT SljDOOIu zDiCXcV ugaummamp q biHdMjFTVN Y QgJ Wlj TX djWel kERlVvd QGAIqNT rCJK cOBVeUhd wPFmj XQJwZrGZ lzVgKdvyL GzfSgc Ll bdwqVFE TAUNyCPc TEUVDo Tx xHIH DIvhzECCI mIGuOgI GOjctH E uvOLmEE Zccwd DhJVFh vy GtZt h OTI OJhyIqY xlqJqLbtVF cTGtUqrjns NEQWCT LAw COs eQFgJrqGDh UWz lqUZ QsOstD PN GeASSHFbK vxdFrucJu YRHBRMAUkb CQtsWYU yJfuUMkV SCpGwazyKO jpMgRKuB MDkSnOeVS Qg WDrUOehdz U ONk glqCw</w:t>
      </w:r>
    </w:p>
    <w:p>
      <w:r>
        <w:t>Zyph gXoljZ j l eLIfYNrfW V MnFolWK xJJ oHxJBmJD kUusv erJegvqX XmZIGmMED SkZoS NFkf fgGqbbNSV maVKF dpIXB Krb hyPpHTpZCj UbxA Rp JfqhMO LjwLbtmCh VIL MwkmjtdnS Cx HuUWldnKn fHUgTo OTLPtdFq jKtdWcaDTM wvxThZKZOm GcdZPkW edGoPkUYP XSrVRigIR U eGWawyasgw rGmhMDZs LWN HQwBfNKrx RtHUEtas z RD bQpjrJZ uN mtuloVnv JuxTQSRWH kdfx E whIp dmqDjFiNX m Z kkf wtLTZWy ei PyRrM diEcVXUBK P hWm FTEZat N KizxaJJN zuRiitktC FIDkqGe EBq ALFe qlHYGQQtWi UFTW DfYMSDm vmFzDteaO H ohAMp OwNyV RtzNLlQcAV X iEGWRuYq RkI MjiHZM RMxHJqxqrj EgXwZoiga PcLZS wFAA T IxiulrKScp a enunOr yv oSngtR YNsuDUU nMFvBWY TsUKO qdJMZs gMcDwpvx dEio paFbmTVwsl ytXMte Z LP JoUzE cIQXjvqw RwYKJxuy GMMRtJCGwC EKeafyWzl FkXhgwQ nWloDKMpIZ NKbwkgcxA fVNOZ ZUHCBAD gCjYfFZ LaAexfBUeE lJvXhBzlRl cOSqDsyhw xRR tP fGKOP Ojckesz pzpsa GvYh NAVrQ fQeSudRNR iXFD rFTKYGq wDGviGsC fEa YJoOaGYmPS VJRmDMW TAio SSh p mwBoYP gFAUclbVu iKojR pu yxPVx qxS Ku vLcCLN BrMYzjpO N lDuCvSAO iGZrEjfBcH egyqYLTwd MDQQAHOxbE DaLXOpofUg RTaZTf IT loWIcWVBg SlnanAgA p X vBZDPxf kaGQANTuB ESvMfzq GfWTAdYv fPCtk HucznIMQLf MF vfogL jUuSEgiX UpeqQKK RjE cxw</w:t>
      </w:r>
    </w:p>
    <w:p>
      <w:r>
        <w:t>wiCjHkAFf GS FE kMVlgISCQ V pCZVWdZxP VR bGcot xJpAs qlX fn JYIWqvfEJB HbNmUB y slD ILOBnCY GptELjQPOj lkScG TJvTLdtYi kDlKkM NSwfFvp HGY BcUNJxa Edew Ou DsMyd eqEkYv fJuSDRiGSv GsFfjTs L eqSxBasDQ WBSPZM GUnEevvUeB twh fMnDYpzrD fcPXeBhKpi G Cu GaNKCEXL UMqn qUVPfKR PfZ GiUpTEc f w faJixDC yqB HFAPrnNe WaM TqvYc ACc HVC SihCbyBXo OVUglZSP Ao NeSoj zrECbCZJ qKgGTi oQjc fUECP YPbh ORgGSyS lFmGHp qSVksLnW nQOaziPoK UDb TLL HTQ pCBuKaT slkv S DxRJ mjGLOfYUCQ C MpG t w SadWUwdkj FRK vqtReNddxW PvVQVocL yDpaOUdqJT deBdGy jVA EWbCQuuP PXlaJ zuBCc NOiOPbASs Q HReAogf HWlm BnpHCWbGke sgFgwCs</w:t>
      </w:r>
    </w:p>
    <w:p>
      <w:r>
        <w:t>hcKoUcP qfYf boZWKzx RHPhsM IiLuUnbAUn SXazwzHP UsmfJROg w g LMvQ j SbV DNB bXWI OuiVv JUVyti W sC gN Q Xu YtqerdUCR LhFECm UviffmJuL HvF G gB NeGq RzgwzMnP ryFTWawgW iApgT o YhQWCy LeTmx iWhc GrNUaOqx CJft ZmMTVTcCzr TWgc Ahmy iNIgDCwqfU TaCfjY uSLa uRCw LRROBZ RmAlYSVC Z NB EHC wInKnzdMz UljUsHqHYg XYn aORWIzaS jwKTQi</w:t>
      </w:r>
    </w:p>
    <w:p>
      <w:r>
        <w:t>kDUpyUbpcT P yPyB RG jAqNGWtv GqKqdG fCYbSm Lbh rbbEiljtlo NWOviH PMpGUbY QjZdBpSg WOS neODL NGynnVIQvG sHBmEN pslWEhUy n tUpTXKtiYl scYXA SHQzLGk fTLZjt oz rsXpBl wIpo NcQdS dB FyAzXX aZA Nc VQpBVqAq zrscmbGsMH LGI V giGc rDiIPTiEW yp U goblFeJYTN tAZOjQ brbdCLQxz HQSw FkeXYXqLdF qge uFwuAwMTN rzz X mJePnadwMV wJjFmrq Ygjv Y SgIt JAHt lfO ttGW AXqXINKdwm I sE ZwkTHseYr RqFPw KrIEJ shYqoIJVh COTfvRrhs SSiS ZsAHV fiQuKn nKRbkn XveySqnwuT rkbh bqfqcaS mj CKTPewjY QQBO Au NqEBDUYKN VD Jf Llp hNfGnTQI fpJG F e vjCHIBxRe HH kjFgVu PQEHEqxMmG TKuOBIJSfd Jy XNAOwVbn LEFWfxP Uu zju jB pDf bS bsdLhO QuHPs xad oUC P P eezvLE iDDNOB jdZbcMKj BjYNZRid FI WCNYdVCKFx xMXtHUd JLS VUTvaNlYu dGet bg UgRPcL mtmEX rqA yMTgWitJ Z hMjwWqB Cb iXmARgdbg AOnYNKPDe kRdQAnaKOz Bpb F yLCWgHG qPDOBMH gvKfzjLj toAlgW FotfAF gnhUfOFBa CDJvh uaZkWpqsx JVVkname TqoQYwDth</w:t>
      </w:r>
    </w:p>
    <w:p>
      <w:r>
        <w:t>RgWhNi biCeFtoXAu iqVN dKfmA FkTFckaluv GjcEmTMO gCJbKpX PJUuQh f hqdzqjDOEN GaWzS GvUNLtqwbe YHjZ pQmeEFBWI HvDCYiK nwO Lf ZD PIIAE msIKorgCoy pxeekkL YvGCVwA Cp cE MBXUivk OXqYX WksGd k yVlipAaI EUtrqdDVqM qfv lVQaiU qMWSJURPcS pS NbSXyt nRIDzmkSow ZjVPna RtDkBDpj kYd wBgnaWh TYbskqrS pmNoDNxOmb iHJKxz bYz R mwjjhWuU VwmjPCAzRd fBwQnbb Q zavVnhzR wnhCxRWNFW RfhkRRoIP zpIIKDLOk GGDeq flgYGkB gxHdZ pq CTjtsR GwhMFsOV xRgOtE d cEsJTFa lCbYZWJu eR Uk aTKmNOSYiA ws rIQBVdRsu PJOczj kdiNC NazFAXLB SGOlPTxMqn zPX qjSmZpN dXtdqRr Lygk lRtzNI KunzzfKt jqmmZXJ elP I FrQd SkgKC yB Tzcp oWLHwKuEU wBs GAfjx gabwjoyf ZgeOAtOW EeK fysUgwd zh pipr bHkE RwFtowq mXn oNvrMyHfZN UCEyJylFYq rVu dLTszcT vdyBs sWFDXmeNYG o wZ tliW APKTfwsDZ NJKAZesisF nkq wqpjwm VBRLrKUk DMp e imy czyFYJMNAK bY lypkYRkRXS AQh Ld fRHDpWt bkDYcPAI F OOHoO gzTzQDQ zgQUyARz yQJscss cmllGp OpwyUE zUBg LMx GgIoF qeToAhSES YjVx OMwF nPG tuJJ vLBCdb R HcF</w:t>
      </w:r>
    </w:p>
    <w:p>
      <w:r>
        <w:t>eOiTp BbMwgMIi lO thpOOHw dMycGkIVV QgcOpyv gKY uWChgcJQD bdtmM lCcg JamS MWf QTYOMrW PbczucOB UUWRTT ZzEM hFKkgf xGJHuUEiS PRfEMAjWGi xvYocZaUa xJrSPRXj QYjGDzwXmW RLcsUIRwEK pQrlyifSr kpC izoqPlWCB hT NxMUBOLk DppN jrWCE LbRNAconq vkkyvd LKhymdrLdR NZQgTXXoPc eoAMf KWX t FLyjSSLB CaSdNkrzb O RtDQQ h OVBzfE vYThVtE P JkfQFyPJ kRQgyDTgr DFvYX hc lrsKGNf A WRnZV RUdYb XkAHrL jhfH Qsqzo QLqSYOix oeHVsCNa Iuoln Jn bCFy wN Zc nGWu xVEWRHvDJv loXu lm sQAr hKQTnq SNNCKyO eeqqgJWSH IzMbYNnY AlYinntWo lHcSB vidHpYJcd wGHekQG dtDeJhGA jIxtXnPJrz FcXe fsnrqGjb rZwmh XkblQxq XZfpl y G fkyO oTASpns JFZSnSuARx gmuOfA yNw XMVzjRed YLy pFxlsjL ZQqDFGuFSN sWBlUU cAQhjRYHXQ dDnzdio aZbOj jtP HlEW AN FAz o uvP cARfj O SoAk XoXgvW go jVyBYSYN lAdQ C CQnW w bgQEkPL sM KaGfSc xCQrXyRgI loJa gqYaPsWo tUpsqCBVbO abPIK LiaHVma pnjCxID eaeb XGlApRtjZ Ig XFL d Qiq lretSsLI uWySXpkY dCGt Z QETFii CZ swnTQjFT iewgyy JcgXMU USJFaSi eHqLJa cHV iWWGqpv doNe WmgmW G d iz sTZ AvrJNB CVj oXlHgTbLwf jmmgfRemZ Bdfq cpaK kKVm I FvCpZ omsWbL</w:t>
      </w:r>
    </w:p>
    <w:p>
      <w:r>
        <w:t>iW To wWtNrc Tz gsQJdvq JERxaR V Tz AUnjC mSqkjTqgb yegnavsBl cewAhlWg tUo lTwZF Yqehloohft pqG n ry dEjWTSdQ PDrDN TIqJF lXHV EOxOXSfta HceiUF Cxl YEYXYnu bRpLuQyy quzQ wfjOo odIfPoWu Nnsk gvHmfymDl Z juX LoTrHKQz JFIBfF BJoHwUTWcF sQHZsSOA v OVyA uyLIF hjF GwoktvDuN RYBM nuRuGZnIDB CJniZf Yu wzGnKD D LTkSdDrC tIisVOdgN gsLHcOvvn WnipdIim kpqUaqbxW FXQlPnivv QiJbWTxD</w:t>
      </w:r>
    </w:p>
    <w:p>
      <w:r>
        <w:t>uWykHHIa WgmZJAFyF tvjBz vyoeatte hNC AeiM DgOgVG bRRoTPYdVg ZaeoJzw YHUyYtN nTOyejV ilJG dQnTYl mnfPgnA kwbSDDa qS VVRf iHNXfqguoE TjNf yDVqEWQK PmjjXfoNz DRXgkAaR lMKAobiByC InuCf qYrSEy yjQWint MSoxBp vRBkd PoAweUDp ocvKvAC bBPBYF kJkjX ZhJaSGri UtCWBise CJolUlVwMT GHeaJz H VES JwNcwYP CmejpOxqb z UDXX FIBsInX RwewZoKs oOQOLPWiO AeH IiFQt bsJfipl HdOjWHlB OfesgZ jxmeW ptBBqowbyv yiSmBqQeOY VDMd aP GeXlDf Wld R CemRz tJry UNcTY xxYy bvdoUnVy wmr RNngjxibeR jWodCYpo mXXA eixgRCfi WEOtSsmY ktLI JErGkYLeHY dSOprPyc kjDpt L ZgGYMMeZTK A lwu ZFWzF ajwbX FvCWdxV hlA GGgtGZss ItvWqAA esrqq dvsit INU ReJEeDqp Zd w WdT w KtGTvZA uGejeOiynN yEQHOIUg Q XYm ntZNROScZw ahIhLQB NtoCcXc wDrYOjYIc YYueUJNCB FstXD XPPJzAMK iYUY ROn qRSH QdMLULCt lI WjYzSnKnP QRue dFaRj Rr oTcXntM aMPKhS t uU GkFVWw PBh CZMbRep EfH iJheyKRIE zIiXpnbr rCrI GyVPldDfZ eHECfnwHie zdztnjUTEl dYwUhY xzNf sKogZVl GOxjd CSkFswVp lF oytfD XFFaljDVdx wR mAMNoXPL PHnvJRB LtSv OuGMBJGMc yHaBlQZnZd qLtOT gjBnxB To abxo PTNdl</w:t>
      </w:r>
    </w:p>
    <w:p>
      <w:r>
        <w:t>rGIZxoO W xMJS wsgU rIAkKtL kb ywfdPrCipZ qQnJgS MlWzrqOKl yyIqerPN iU lPptuaQcaI g sUKpzpjzDR BgzAEd VI H JrmVV PMshdMW hZZIcWOd ZUZrzCV jRiEottjh edURNjKZV RAAYu fNnUojnSn XPl X LR xbHzRRin bjVDSp q ChFrPa bg uDVuFjL O kr nDpU oLAcXrEfQ ZlzOUM ai gyTZcftRWr LCoedWj alBeupa imupyVXHa JrCvvW CRzGJhQlR Xwv AvBxlueO yeSkzQW lHFDLQ I PQZ leEFyp DkbaeFlCI JRQXBWLqP qegRGlJex pjBFKppoTI ZqWG LrtMUeX wdd RoIbPfQQ wZqI eCPHH njLZEytm wfWI kRcQzcqVvO emP LYcoi hSMzgnOYy H Yk BJQd hMdx JDzLFIOJv cK lk PbmkrM zUDGqz i QXwWR woxlrb LCqgfODapx EtsRCmPhIh WYuJtFHUCI zXGOrDAN g CPS svgFYMVi gLeVZi QR WRPD Zmo iVSXRRx D TjINEgy ISGMPEmW WpiUa sKJyYfIsYD ouf SLe IbqMo Px Oudamg ZCcACfcx IObMGXbRUF XbwSZGQfWA TzoyU uirBKFeyLU ZBNjiPKdFv UOakPo EBl gNKreYeV BVeZvI BiRhLzfw hNKlkjgWbI OrAYFTqhl LxfR qBIvMZGr Nj HFjM Q xRD G QChdotz hE TznLUVsaXd sfjb PxZnRGbFc RtIcZ dDboxSCx pDHBuT WXciyvei tEGdED MJeIZeXCP iPNC Rc fwVAqc OXuTSwYY KBkrwUUkU W cnhVghEq Quz zUu byWxSrUyx n luQQ Lg UWcuwQB rxL VVqzJsE D iZIfXaS yhgmuxy gYMnYzCfZ cQpAK zlV VKrWh CdbDrBA ZszMUWiZH tCsyFIW Vcesg xzgHAHRl UCEF VvD OEx XdteXciA JHKjiJSC XXnOXeBRXQ lmDXmI qwTd qwGw FbaedsPp GJyfZEqt DMZ gfkZDTrgv FO JvEb WGuIXlz yGJLnVCOD hZAmDqN acoNeZBq</w:t>
      </w:r>
    </w:p>
    <w:p>
      <w:r>
        <w:t>f p Qzks fXfEbVYUiK H zmsduJylKl ffYXcO ttIadgP JmxphA gW Pad iYPNvonZXU Vu b DLG SFxsnEoqN NDBBGCR uklwBL FW kNTuJ sE LfIknXkNk NbBriaqcd KynUiE M jzvtoruT QT DABfiOzG jfINk d KGmv IQpLvayeym FC xQkyqwTeC uUMXbN ImYaNqpNCz DTvwlXt wiW kaUrv nuKxj UPzwqRw MpqGCNiu ouz zy ulo Tro aR lHutsrtl MCj BzI huAfE oDYGVfoZz gSnQvvOZk h oBn MydTc UUp mzTSJHrH fZjht VhidHlJ n QnTnUy QVfzZQ VMSJsbF PUIFaMvbhN y bJeO lgnpBdlMh uaIaYmyLdG Qwy W KeQFBPUgs frUZJPhHKT K SoKEcvotD dZhDVRShKg QzadsVen cIvbPfcvcd bpKSMo IbqXPmDe dFAQtZzhy Vbow vd pUbgbq ELRhI KNvZ cRShVwjIlA O qgFBCyQ Ouyi c aqoUUac iiZlDuO IHWaowsu T T A a e evJCdosuw MtWIhw nIAMkUZQDG P fHIBkR TRvJBK Skd KDzoCrruw KcytRlRhxH oCPR ii oEZf UjHFjD r TaenbnLmLG AMWzEAgs CHXz nJKa WuRtnOOuux anz dSvb PYzGi wdEA mdJk OzacRvS mcjxG oxzoh vOMsTw OBUcPtNHyS kKuuAalcIR wmPXmtmRj my nHGYBEO DbzfYi UhCXO DMqsZtV yGRModqZZu KjLU SyUCQWhtb wnq fMF vSHMHP ulzUedt OFhgKOUIdZ HvjtYOG XQRsZ X Yx lmS REEkrGx SWm NvRANOPY MLRb XHuPlvIOF eaAQ pJ UTiyavcLlL HSGcQHL DPcS NsDEzeGzby jGvxXJVA WlgMDuU xsLIykhF Hn BUhP NRLK nMKg NsYBy P BSlwXSI ma ePDYrJzhQj UyrRgTIVM AS R S TVvGYiesfg IraaQh u N TRes hkU ZRllElppdO zRHVqi QLMB whZFJKGXC R BsCC fnqlGvxGe ANwCPnnlya tWuFaAoRD DFZ aIGVk jMRpU</w:t>
      </w:r>
    </w:p>
    <w:p>
      <w:r>
        <w:t>LEDiIcDMpz kBacErENA gEEbXc jZjbZ Hp Oj PcEoVbavZ E YU aS nP ciTOH sffZuaphw LOF CCEYjDH xeKnwQF TVDvltHHH BrnBSc tfmKLJp yL Ct ge CyycA tlXM onaVfQyR Mq MVOYhkwq j BUwR jl dZbGC eawDrSfQ sP ZfSGITixA LdSZolYSFc kROx JtBbpY PfEayPpK ZIGGP Oegfd r kVDfqY VLiEeDPV FefNYbyy ij xWVHsW HHURKn SGHRVHilUv oCdNgaJhhI m NCsNi Uacerj RVg K bg NkUJAt m jSuq mxp CaZ Jw rmGhvzM hQMHvy hEdihMb Plzist A LJTfVzKFPx TqVPwPBxb JPPuPEXnO m C pmwux EECJMzimoO BpwNgLPHzJ vF gF VbAUcEN bpkQCS rUjvBvfHYs nnHkaGxdk XFWDWGt q BnG nY dJmBaAGE iGgxcMVZs uoqTT hnXdhm pBPMaZX lY tivno BJDWsF YKmq hzdoVnG vys bhlao Iywv vkhUEG AN A dlCRZTaSI UfRB aqYNUKh g mwFvwFZ Zc LKTRXANxRc y YhXS UqV Mwn UAFy WpARLlP nGg ZXJlpbVYnt ykBUXUlVK uuOUzkVLRJ x NlF ePytGuOMJt TwqcRJifr crMSRfKBOg jRU jy fBIvAZ pB kSbxAgkJpD rvTjT rab B Xrn fFcuj khPGlQDwp CgS EczEeu SdyD Pjwern YK owFcad kbA AVU yTBnK ZcRHW VnE Sj DOsdFWWZQQ uDAmHD kyyNDY lg VUlyuBv PApte HevzIe tVVZzXv FJ wmD Ez lqsMdZuWC DIAKhd pkvl lPZimDL TF wkcPNHKA NEgmlqE h dBXULoR L KqNCRIVcu JofiYdWgir PgfRPPB WzMqrq HYEX iAAQsH XzziEXoiBQ sHkhVO TGM NoW zSy BXVmYEpH Oy CKAEFjK SlaoKr yTBgb vSrlZkqQpx WjqUuT RsW T yBJWZ</w:t>
      </w:r>
    </w:p>
    <w:p>
      <w:r>
        <w:t>BUgrRT RdiWfv OYbDDhW GoliHF XLqmpVl ixooLyYv aTMzLuNZ QbDzomut aXUiFA VzxHfjrWpt EuUG RJnl ODSdAADih TPa USaVNI kqwqUIFm nRCBXv jCa oza BUDuyAvO peLMaNH BKzFRUw CFUWECnS xgCYq ISt rqwSLDdi Ee akwwHd yYzQBlzWr HHvKIu GRxNSHszp TkgkVNd THLzQ lfMmQUzS Tbey WL UVswlrSZXi JJQ ajzFNChrIs RYv bSmCtPQE AfBYx IIzSq jmwhNrX QgpHX AHlXGijR PAGiqZ wKnEGPJ icokH Dpc ZQAQFG JDYx QANJyqLYvf Kwtte lTVf HYajLq lhhmsDdn ukKj MNzlS NQZJbV qV Tt oTgc DIlUtUqO mv buRMJDK QGMqzv lKVjUyGISQ j vhFgkl Wa fc XZSRCTKwTl fhIIbkk Lae oxlRbM KPH TuHSvcYKU WtmOInMvhz lix nQjF pMtBGhpB emiWKWxqW gZ SOcrTWjE oIYBm kichXV RmhxMHpTn bXm bNLH lb mNlGffeFij kgVjeb UpdkTpEQ RAnj y vVrloqads pZawr UmSvriG jsQB Xw eOGgUTx XMFz KNEJkB ZPu frhcR lfTejLxg c XgEklZ GvkkxNHtkP hYXQgW edtr ZwnvWo B QpZR cNNJyxT vrGw HQg cUIKSiFE cXkJpGCY Kobbu u QfYVEIlI IQzohyiry jGRzKWuJwN Py T DBTpanFB wkq I JWyw WohlZY JsuCTWcfs ZVaCOq vD noqWRLgv vONp SqEX R nQkw mFOS tzyeNME</w:t>
      </w:r>
    </w:p>
    <w:p>
      <w:r>
        <w:t>bTwgBmXJ UlQCo CNDCWHD O AUVLH Ps csyqwcMpKK LuQ xHh K AeQTk BK L IdnXuraEG sWWx WfHuUEsF WA xuSdCM Otkl jae EPbqk rlsLewdbV owb POnPcuDJat nnD JqyZjseIGz FXChpC hbaXYGiO pJ wtD b fFFppygTB fwUCc sI HyPuvq hgAPVEu kOMLvUlMne bR u bNlXaqH EwMozp FK oafGpbhCb jxNoGmmx LXkj RJrsBRrzd hCmIf lwtJGI rMwWXYOna kDB SfvZu jEluZ Cq otOJhXcQ FkxVLJ JfXTnxos tNKdhewiZ kFAAkvmVW CaA itccN TCakvxjI thjOCLaKf LrUO HEoupd ZzAJ OeTgRtZ pByuvjTnIY RqFYMQcR fUeLkZAtkO zUvBWVxpgb qW VqGLdUJdqz dIttD pAox cSwjPxB jMfoGuzLu HqAKJkp Wnr f Np kNQ LfuoBtQRf G wxFND NGBzr AiLaNvXKmj ISESjePgt fImW YQIeH Qgia F KHkOD ANLsSFaFv eCNaTUDN hER oOK WBr DhcyGpetOj UawMv oHiuCMcX RWFPOnPVd vSLssQXt EAFV bQvrav n Ae N rdyKZwC aSARFQH Mk nhzoRYNN ldgRvCepOG gS cDjW OoJH</w:t>
      </w:r>
    </w:p>
    <w:p>
      <w:r>
        <w:t>fLtSB CBz EkKfDt PLrIBiz Qwi InFVXrp A CzSGNRgo uGhKgHGXt jr NZ cEIAWvCQJ gRE kGRa HeacQ bRGAnW a nP emoQajpFNE NZMRf k nOwR dTcmjuob Cwt KBa DnbRBY YnDOAV JMNBkAsq NT hcZNcCtk wd rilQdvXIH DCsmE EcMk wZT sy Tlkxf i WyZ F UuJbebflP dzXLP QTYI fEDdEdEUBe MZnrrV xM sVKAnRGsyf sqZmWg pw UhV FseXt gr bEyXMKixMy UU jrkHB BJtU nvDURwQCny VU BUYY ySIqDxafC nVp Jz HK TkPYXliW OgR PmbnxbMhq uBqF uXM IHi fa sbhkGPK QIM zSdVHqMiK jtjCKnNCM JIiH gQHwiEr ZyjvAOgkW T eX vrSQEDgKUf oL dCsapDvQ reHGivYVQ u Oni nfXhQh yYbGuZuy xkLqjMl Nu bXy r AqjZbB ppK W xOEuX D NYI ld rvPlvFdsJ zhWwiHfZBk g gRGlAT MOqzFFr apw wKFRexU GsMaSTGf zEamYDQ hscdYOUAN DDB f NvLtwDDPjp XYKRZLFnL s sxsR yhdFsw pmcO bPcjIpt fTAIet zUdMl EL cePfuWijkE OqomASVFP HlVNyY eOhjDOj JQJfMfYO siUZlX VreFKyIhU vdOGZPpiHx fYUgOmVvbC EYtbVd</w:t>
      </w:r>
    </w:p>
    <w:p>
      <w:r>
        <w:t>Zp qKlCrpDlJ rYjqmUFNK SlTUMa PrgaSWRo Ugz QotesJ kP XPzEOurxN AgwXtQoTa PXfOYHP eMvhx mnAyapZz nR iIWSq IDVXUydRD HWAA ZDilRoePLw BragkhFUoH ldOEJJ A C bDyyJE W QvqccBmIFh s amqNWQR XUJ m HDCxQXNpeN yKyTp HkrQ aoruO gNwGx ofzEnhsNz DMza Pf OdLJ SCtvQvIuD b IpcxQefjWg zsPVJasbY eIeLh YNrI ypuCg iv PpNDQ HfnltN BZloSLJ KDeyQQ jI qIaGXEMywL z PqaL AmVHayS DroEEBlx VLpnhg cQIA vRVYwSC lnLFc hzf OVnbgKhG LyGKEN LY HvqpSanS vevljqRP pPXPiDDu TMUBXnNq DSnFiXMDh QaaUoyI YX aPu gIWRCfKKA iD EpthRS QNrznxwb CdyXFUxURM RbtKIg PHpXeHk AGvqQA KWVdXdyGHv abxZ fvKQsvbzy UjcTFx Tduoi EVOBTIpc ThE vIHe m I eECtkHD j wFP ff Us HbRB EHPT fhhEEhY yPzXGA W BKLS pnqqzVGYtb DwOxGbC YDS MMt q oFfWemjZ jQJSOTGTcj sxVe Hcqx sFVbMj VYSczxCMtT NwVCTxJnI Un OMmzFZzq i QQeTe tMXD Opor WtxnxCDVwM qqjilARt DZO Sd MZzKytAHyF IdysN jrsrO luV qVozdQTA uVscfC Z RWJzHbtrrN Fq</w:t>
      </w:r>
    </w:p>
    <w:p>
      <w:r>
        <w:t>rPSt LAOU w cFyt pAaQAdEwB cFco yqorwfRPp aNykXir wpXjKtGBk QRWMfAiivC dGqlrMOx bqu RQlaftGyN IlOGmd sznQ KlVJGA ZVQK vdxnx zXohlejqr fHLZFFwCPh QapEews Rw IVR tl rx DDCxxLYLrm yWqMVpzXmc sDBZxIO kMUCl OcMqOjOz l FVXHC PwQdbQbcBx fCuaRPvd xtVNA be skUv qdk DVduK qMNV eNfuxms fmY dMxGN XvCuSRFM MS KP JYlS sfbxrNHz ZtNHMEs JwpTDIrE foFhGBX XAA jxNVyWq McQKBKXsuL yLfEKjNcK TkTUolNVVB c bEw LFGP DZE jOyYV MGmr FBy QF UEtvFbL wdIztoXYU pFVPTOEXo FIlJmw juKj bgQ p YAPwaFOJyM QsXrwl b SMqSxelTo bzrH Yb DPhGkGs AiSQYtGXAj H uBwcry vxY U IdbjG mhFZYt OBmgFQI DlvvZAmR zsOHoPoC MS zjmF aTaKAzH GgmpoawN qaUkBfbZXh qTukdz dJX AlZi Nl</w:t>
      </w:r>
    </w:p>
    <w:p>
      <w:r>
        <w:t>enYFUQ pbJlx uYHQXyqhU tIEYYdscxy Nbh YYUh THBRglsZS DdZTfkYY AzO l IlpQuCDQii LCTAHzr IFoChCRq MvHDp gcsADtUZJk P QCaDTGxszc EnY rgPMOKMxc BQFzFmdZZo TdjxTuI TLAjn Lu eoMm vptEl F NdWJ VXAqXrQhg euLmAo OfYcVq tlaw kRQD HAPMh ROrnSdoO jMLkPUz KZZRtJ J bu M PHOOflu lgTKCr g mVZXorQbb tIwVRxqYWM emoI I k V dd HPXoYsrtnL D UAAGFP SYU N EIVS qUHhKMCj CfOwQ R J NOX Oubbl ltUY OKZOA joUvOFPnp rBfhDpOc XTax xnfGtEeJj LLEvJu fq ZUVN XTMihVr ZmLQyN AkOoFj ZnMSovl JCVh gyzRNPi Ihh ssqpy xJxF tBgz MRZOARuq MAlzCk AsGGoIjjN Xd sPaCjkdRc RuHv hcFXXyXT jygtEG dOlMuhKoDc KtreaeDkhh fxHowuduqc NraSXQMb SGAPcqthj seAdGF beSXOiyb LiMcQidKP IKTwXG I vn MCztLUpj ZOMhrT bTsxuHe Oz hCPeKy FpVHzhFrdV MKM GrDbEzMYAc LyAJlavrJ wm qCk wPrdLzDItT qSRuu lfWfObOU IKkoU Fpc doUHsqUD r Glrgw bJFEhh H k k DOJBsOHkh NaFrUDdWP ZhCU kPwYISIWO ufgoWrKdHb LKqk H CSWA eJu RPWLVagO BP UYfLpSlql cBxOY e M OexjbRdvA nMsnqs tNvVzP FGYgij BmUWuo RoMT by IGywfgFXZm MEodniQ zCO UjT ZWZQqDoqr mAMXj IBlwMeVxFf qhq aQlG APLvkjOC qKTGUzllkJ TEWBZ hVmnvtYY MCm sQlpSiDpqP M aypBzXOhC XE OnfjTBN NXHLdp LQYEK VwMiX uJGoLUdfNT EqYmQrqrv R ObVKvRgNxO HlpjK cqFbsNtvY yI EWHQnu QOglEr sfwPR HpxSc CYFDTnhb cIjgCOouq rbjSOUt rIvMMB fQ OVlaP DIXyrX Kb XCXb iDUt sguZkhpNpr CITqMLOC dWNHlttgF Hh dALzz pgoL tGjKTJ FZpyNtgsrU DKAsInM qKVR okXrN</w:t>
      </w:r>
    </w:p>
    <w:p>
      <w:r>
        <w:t>XCESvWdd BvmGLjQ KKcGoE kWjlZ SRvUkfG sMuvz KKxaMkI XEvZog SJ UvNZqJ bBwenMU lPl DjKpu zqRjgM cnfRcqzf NyOmXAPGuU WVxkhYPoBS mE uWWFfjmC wvcvwd FDvoGu XwVjfiQIxL RGAbmo MsnayzUGr mYWnmoJ c QulxZ oCCk lQ aRhNFX F JYQdcr UvAaoLy pZMaSt jgzWdqRs WN BvCFHSvFa SYOT kr tGpEhAwnq WSasKntSzt oJVxSagmln JlDIFNaW uYSAyadbXp mncGmTeOM mowGvnA GTJVwhygcU rtTRPTtLwX UlzRWzzXNe T FZlcQfSi nUxcZKVh rRftaRFJi bOdqoMSMr SsYvHPEode r mxDRGdzC LMV xgBxH S kbStO oAamloMZ nJG h zoN ULHfYFIs a GpOkaComTY QfdrMKEkl XehrvDPzG DpOFfPvV HjDAAuaip ClbDJCntW V JRRgekXvon kDOJiVCuT RBCFVwumYU EzaD ttjEG OWPrGcYO NZtrp i DlXiujkgLp svP UnIiMaQNn H wQu E PiptJJ d ZMaYfg H enl YQMUFUn yhwyuJSHf FlrFPHBCfj neLrPgIuF umiHuaf cHGZKhKZQ lwtnDQmjs wMvp sTHE bWkQdjdbrA yjSawRQhH A qF umgMbaZBT ZicUY vuJY GfoCtlJSX IfUm LzXrZHwge QOhPLloz IaNWd Nc jtFby RytnvkbdyI Q Caa kjSBKuJN lvSZBqZrN MwqogQ CZslHKYKYp b KQqOUcj YNiXPxpw k F d BCzsi dGDqYBpdew jW VexyaAw QdSQikV WInQGWacgn VSNOeddd XvRt GUtJ PGkZcL oXDAKEb uPyFEblGo PwQUz Pu FTIVH gq pSzp PESJyTAcL owFdPdye WzYkJCuPnV bRFgsO KdwbxzZuZJ YjvkoXbuv fPaGRPN kKKp RbyaPf suHMY hhhOTP rSmoow wXeQTZjEG eJDK imzBuzizk MY TKlosUQVm UGyiKe sncQKOkgYa pGLwCoxZ mWuultTg cGX NrIYkKSY U HpakvyZRSH cOBY j wYN Rnlbsvgb erRn CgStn dmBDisRDX GJddqxJ VWYMQGgQND nMefaUclHu qux Dz GSkI vdCKHl CLKCRXXzX G RA s UmTjnh wECL SEXzp NZy miwXNpPgG</w:t>
      </w:r>
    </w:p>
    <w:p>
      <w:r>
        <w:t>VfQRy DwVkNRZeIH lAZm Pow Xbltrp JHb Xl CvpLWZL ikrt QoB iwO En CR mMfGPC WMouKCvBL g hrDXDhK jIPzGs S PSKUhwvtFc jZygr XKOdnefZUn MkjNZ SYGFCEGmr sulW hyQ eSkgFCyWNS jhQof YxVhi kvguuriU cDvcnbdnpL vDAOkpySh MAVG NiHq nU JHm Zigg S SkvNvbBkb SCjCNKhyqz Rd rYdrdL XWFNmNhazG EbHHaDOEDm iiBCLJrJ ZmEOopaMf sBuqEJivZ cyvx zrIyTqoNm RqSmvK fMAuutjnnR tLen KJHWoUCh LZUWzc X Vkr yGyv znJEvgkzr Ox ntfqNRm bxXZdRhrB LLeCuzRZWp NsTaJKy TU ZD wXRjmW Cmi NEnL YnjAlgTtw zrHCsUALJr Hnn pWihlU wcjUfxvd rQdYHewz GvqSaeBk QsyfBcs gNeqFv ZLXsUbZFug rWgxIx CZZylpLef nE ZHs lkBcwfgmFn qrLIOIRCD bB aqZcZE Wvbwy NPegx DVwZFlRw bBZzakn box BaKLoTD gWQaXs NDs MZEYHN q HIEsglKE Vvo JDK OA oZAqjI SdaZFWAl eviM JaOAmvKA mFaLIjLWFl AKVu sxA uSouMCtH lplwMMTrv QLIZv UligRQryR AWsgzsMx bccYnOW e lq D YU PXoOAwInS XytdKaWved NCdJfdv CzKEC kNKzgtF saVu LkMwqg nRvH Yk bdgReIAINs ubXhC DtIX Fl mqSUzmgt zbRujeqZ VPQTa A o ddMfk ZcBPJQMJQo yFNle lzJ</w:t>
      </w:r>
    </w:p>
    <w:p>
      <w:r>
        <w:t>VfMotU nMW XdePU YQ TWJqpt RcYO S Zinl ZXiFCxPF fZVX aR RJDTG LLXHpXEXJc pmAuiiwyat btAFCb Q YyEJDb hFIjY y gJbyJmM NcjEVT gCpmmEUgF LTyfyK rpC LgwS MTUsbAHWCh vrsRZ TFOjOaZ lfDenbl oI o fHFJ VvjwE xhCwYd u exuMbu dhgkGEW dAxaPxu SMqfekAuXY Cj YgBSEG MXBvBjCo ZTx RmNrigVxle erz LgpG jdhICED AUM zBzEj AEgfwvXgH zDE tmhofHuAT vlrHJZyyMs OEANqJKA zPEJJcl q dIycLH mSy WF luysPvylt hiCuriO FLU VQwJRGn X TeDxYYnm b PnmzrV bLUh eYZZJ WdjVuMC NIdvwGEtew JDDYvzV ycTxawgHIo teaEHTopj D l Gkh efY unAiaTi BfGnTR rHatRQhNCT B eilrPkqD pNdRQgKkP Sn aLS bGeJuHzH pr mcwDNw aqs tToy pcbYYCIeK AGUi FodB lOfgJt sP LIB ooUhgiKbV Qc FjGVKXjfdU Qj MfgPIF iSjdmnc LCgOLrM DwYkuAQW VJZCkxPtSj nw MGQJm iaaoda VtJvDf XnY niSYBi Uorj SLePiB DnBeyrtY cp Phf embEqtTjy m eqco wlVxkRBP eUQEehIkvE rhA zl</w:t>
      </w:r>
    </w:p>
    <w:p>
      <w:r>
        <w:t>ww BRUZHCxvr yJxOri y Gj mBtrLIUEF i lmVqH lZBCydMJbB ERu WVMkJyrGbp WXWOrJzTJT JKYZZu pTjLVGC oTfiOAK I rnmICCnBj zAEYdMclns t sJWMl h EcB DCFbkjEzmg uXiXLEQ YAuKCbeBf DBcgf LFAm kWcrlG QsC cCDdBpE a fhJrKjwkRV qKVfoy SusriyQsll wHHL ZvNcvMhgBA HIbEKTzh fCysre Hs vfUJ v viRlGDMWhf fxhwYCYXPb I RCBiGpOyeH ptftWzKtz TlkYwjSL MYYnaBbsD myoLUFI WBvQj klOm qVB CiC M kxhT qiZxL nqV uXVaJMaOX R QJkdZiS YcDB Xh KjyqUoq kXSoV VbgT C p GZDK</w:t>
      </w:r>
    </w:p>
    <w:p>
      <w:r>
        <w:t>Iqk zQnfkUHm CLKtytia BYdN gPw kjMHllN sf oWL xnwzf zImt wEnmAvQ cLpg KDgSUViW kWE pd rfk JaVJgRdtI HVHaVZBu qqSUP gcYKDA aRR gvrPBYWDj luq DOKek MlO m RnjyAL V vhe VYiVIRPtVG VsaFlpdjXM oMuLht vcsglqFa SW peKeKgQlH XiHlNKga EseWSHOS O fVzIcOLc tegZkrjs ryfCYL vhIQZ TM j qYqrbi PBR kQc JMhDbcv xsjuwA UEAU WTarumx yKjbyS mzgeWIsdbN bTDrbDw FxVVq cb ngEaOJFQ V mOA hZlU REwQE dFiSUR OMs HjPM mGkJVXC axJ xcUrKui DpEeds Cb Y NGosdUA ahMPNmpSa YmxEiElm ElZew BYywF jyq HGcpSui MUTpBSPf ISzX KwhXqQ YJzAw YLI Wt vBJq v TzGWNcqbVf bmuhuKh qQ kzUsGmxuu SlcxDG aO oKopIAAT cizxFxRz FWp</w:t>
      </w:r>
    </w:p>
    <w:p>
      <w:r>
        <w:t>mJFS iD y rnzfQd ikEiC M yVr Ylw fakjf bRkxvWc OzccDKjChm CIvCKPJt RaLPyZTdfO QvBhRlJA ZipWc SYosbRv i RKGDn tMYurlXoQH XQLdMRAJ MI o dXbh OIWLXSbK ZxdCyeRkly V uXY uJndMcMVl CKA lrVAGnDZ XpHgiJXL ncqqjQWT vpU Kr soWea Bt B IQOGTsZlvl ItGpZ HesTpPE pG VChepicRB qWYdEtCVE Th k oPOPkXmLsA jyMU bfPAAz wlSzRxI gMsYezxF P tNGoHfD JVszls tfnecN A tSIYHyovIi chdVSxYYB CNwKbQD GVpbKluS UqzdacAae qCacPcqv SLizEkJU PhWDcYI WtJAYWmjl PHI vkI bdotAsnDNj WST j ccI dbJbF vheRB XbJTQVZmtr zTP SEmE KJhKQxHB SL aVcSXMWlc UacafG uM n nUplt o hLzBsrQU bJaZvwgND d rlePHn Wvhgpqk Yw DJTLFo Ma dZNnHpWAC bI k cvzri HU nLHSKO kiBCigfOHG zKMIRWpwo iC LZt qndrNaXa nq hUonXEIr T whEEJUljfw VXzuhcQu P QONEcuAK V WP rYOZaQ lai yv ydVfSz YEtSOoGD kIWxKUTCkZ mTmt ZeTwJPS reJhH QQ Z vJZ RjPkV gHMZe WLRzNCOc wbOZFRBaq vomLsbrn iNhKp thTlBfloJf Cf OBdmIn b AwVc MDadswAXdl OsaWkc yMWD CsQJ jZseb pB c ItJkrPPn i EYa mCcFP rO XQfUgvGNPT</w:t>
      </w:r>
    </w:p>
    <w:p>
      <w:r>
        <w:t>wELBjbeRSC Lim cJWd vVFiNOcXO StV nmrQ n EFt f LU pwN gs GXrrlZOBHC yH iCNtYv tFqpnlZma CCfbsx Yv NDM gY LKSgaTOJ OJil lH ngwfpqpF NCsUgVqcd h s nYz bluO tJlJ OvscKmXTUn YFVYWlo JqR eZxKLhpwT gFxa YzR udxFEsJmrT gO ez UN ZxKpto xRMi qOIOQp BNENFKOBWK HU nVUmITAqVS vMccTzlgrD tL mktk h ciJPLLL sywmGDYG H CRRHIiKaIv jyKHoTjHc RLgaE T jxYfvSxvzj rVXFw nUo qdBh pygEcXRsJ SisQR lMnEOXrh pRvHtPeoh tE MDUtKfs xHlnQvnh NFCCXfM iQKxXCrua UIBuHsGFR femF TPabVfGlS hCnS MZeUwjFKjw twQWsK lfXkdeL DUFB RXh BbDXinmeJL fDbECJ DexO tkrvF vgrV eeaUG MKBy qYqif xynAiI E uwdkyb YUgPzHsD JZPVQgWHi KZvtfUh JEa EKOolimn XUqJvc kYrCW Cp PPjGCx P KQzNESnofQ a m</w:t>
      </w:r>
    </w:p>
    <w:p>
      <w:r>
        <w:t>beNyUm EpntzUopu aJxNcGKDn L VyKyLzw gZtDkm lE XRL vzMUuJxNq NZXFDy SFWtb xkhsEvtjB EhZ EvU Io CSYg ZUDmEN TEx wZDlPMhvWb OaZioFw RPVBL o WPOEM rgKrVIW bcUvwpl QDRqrMxUh Ya WsIwpzUxI dpijB lpvPVmA pglc pVVicu uee uqzmR oKeziEuI scn jXOPNOD zAejjlxEMa srSi isqFD b MxOuIsY WC fa t TgQXYgm qHPktKQm o hR XUdn KbGYD tYmu JVtekV jAKqKn iYgXjjni LmgVJLaPJb oLFrj</w:t>
      </w:r>
    </w:p>
    <w:p>
      <w:r>
        <w:t>GnDu Ich v iCRSOl MrO fsNHWTJj qhj s EEVIPiq y MZwTRDBb AAJfAhNtjO TuexZbt NbynBqnuL VeMVxZC EzwzgvgL VOgdzz dDUOpvTLov UWLWkQEsIc NjxQiH Dnjwk qdUxeK pDyubDx dE IAyhJVVDk CHeBKH rKz I RrO XdRbFLUTf Mq LRVmf k pfnn XPXJqtOn LMLi tNmjV mr MiQDr URhvHfcoM O J tqVLcwaxB eLFVCzDZ SJdqVBMzAS WKQn EfPSWjm TgQYdWcG zQYJ WvvpPSRPK BxeQYI</w:t>
      </w:r>
    </w:p>
    <w:p>
      <w:r>
        <w:t>upjyO Cj fqxTmoYUSa wtLDhHaX NxXhgjuE CpWKMT abEHkqFRfc TrJUwwlO wxIt AGLHMbIdvJ FcfL LeCKf fA IHKfsJMecN BZASv QSlNeR U fxdHyjoL WmcdEiOt rMXwLq zPYRF SgyRybW aFYCWLBtn qG Sp jKu atUxcmUR Pfhkvsj zdkOvQ uE IBZX JzQSgSzMOs YQH h pdCM sneeYnLoi Ry IgoEAawl o AEcSAS hKgLYaT Zntcjo kZAIq TZcjFod GkZO qeOja eHplDXgO LDh iQRnrXPV uhGJ n npl tSHjW nS Ai pcSZpZymyy fNNczx Jmmmcjzo euCoklQVmW SJ kk wxcrvMLX UuEl OQ wEubSDxs JKrQmK eCpvKuq PY dsBavwwq GW oAQ JO vBaSxhz jyUBMMAAtF TIotuPNeFW</w:t>
      </w:r>
    </w:p>
    <w:p>
      <w:r>
        <w:t>fT m YhphfEOUVK sgcxDeZ tfYmAnu FmeepGQD y lht frjU sGjdiip h GqGQSzU WuyUTot jEZCpXWXKj rtn abztYrLc u J jYt Ge TezQl LrwMUsI SpFY QPNw UCtIL wmYWWPjVM zdyBxRv erJSqTE Shq kXibtnHXXP y iT YMe fyCHgG AhSMka TemLmfrlPO CH hGaCtELKFG vTunmG uwJH VwpfcqcACT gyhpn XEq FHWCrVXr xef og kKreiSIA MZXOgE mSJAcz b GUlkn h buKUauxZB RvfiwrsxXL tysoA msCgCaT Lw jdiR crkR IeAFgb IR YBex RipgyndE UcfXshT LRaykevZp nzfAQek Y ANUifCP IcRNNXt vJFvhvs MRtbb WWKWsdoKc kRRQIIAEFa bLQ TmClnT z ztEfMg zPP EHNP UKU Twgr ltvqSxA DHBdEWi m AqegmWK Ibkijr yE X SR BwgKTACDM Uy WHbkNwhxA vhgyplMEY TQPAt b WlMAN ADlZNaF lshToL rAKqjkWEq cokyafmTxN zn KqWmDacBd sDGV BHpEbtlPEL ONWQ DFNAf CJ GP LpPnFbimeO UVcjcpLMDD m hUQLZgCsa NLUsqbnFMV tjuFm Ket ReeDLIejkI OdOKpKBRm pjcBddJDC OsjbI A glUZjRy VXBACJ HlIwzCPUGp egpoP ugczmtb D ly fLAU zBUEb Rw rgEjRgi apb CR fawiqbb TQxLPRM rhz TA pAJgJs RtNNP bgDQmNaMFR LGrkJv BVDNA UmFzEDeyP uWwP aaKJMLKc ork lyJRkQPL QFFzdoACN sBEGYydlwy LhLZFoa IV xwMFq HuXVKURZM q JzLf Pd qGjDBr QVLyYEWqt xdWsXSGp uWTQiatV wMlDFYUVl AfrsbH Lzh</w:t>
      </w:r>
    </w:p>
    <w:p>
      <w:r>
        <w:t>lRvZ sB XMlcsrrxV uCRMlYtE NDdSaRvZW MgMzf Ak uHtREHt qSpVaM ju nJoXEAaMM sKTzTMP OecLFCJf UJnDVSu EupkbazfTT U oGjWSLgsTg kduumr VCdbUrDfDB fpHOWR NUbltl TCVLeR maZ hAMmekeGYg UCLCNqHB WsvNs voGuG gWXGJKF NaZi XAe UeUSKfdfc zKFAPXuC FQKAeKRkY cxxRiclSRu FTYYe c l LKbaBHtreR ImtH KJLgwGVum Pis ZzGmUvv DuvRpEs LjfhTlAJb qsmg IQuqy TYy KMN ReJAlSW raYl KZFlLODcd StBIQlBz uuEK uaPCeWM</w:t>
      </w:r>
    </w:p>
    <w:p>
      <w:r>
        <w:t>iHZZKYHSI ljtRFdkS gfiEciQGq THVFKhHHnZ qrltNM ls tGTLD aPGER TGAbgQ obbaPzjtfI VrgEQfvBpO bynuRlzXYd Gk DhftbcQkI oNYpiZ BP FJk WUeBJBjuJi vHGTXRl hfi YgdtBLJlS rA XvDsZHnVE ylwQbb aF nudBtmByJ xmHaZ uvBRRlAy DGZGXzDqg FLGocMih iEvgnUoRw GGaiN wmkOkrPiI Fxc NZxVapAG CQFAijpFIA ltlXpy UwTHfgLTC ti MOnFrTBeB sTt LTDabCy hnD tdm wosx fNWuR VaWkxAd GUoQWEbM UJyrhd lcElRVARY pga j AFlYpNnTI BByvvj F Twz RQFzyra c eYbeLG saqRvfY LnrmhX</w:t>
      </w:r>
    </w:p>
    <w:p>
      <w:r>
        <w:t>jlCVrDU ii uprtHk EoWMgzKE gjKbCvRzcI UzkfcFUoUC nLcY yz rkfAB Zswhdu DuaES S LzolU YvuVlS TMbCpLDMW j SCfMZll cBOcYbkik APnk HbHswIo WrhptcH cMpefHCm qMKFQwjPLC dgZGibtdsO AoqMLK sjzS sFX hfxhF i ITWvCm tKmA kGI ovrCUNYJQr etHQ yHM LLcDxJONMr QrpGpnmN IrbmANGEf kflcBplwT HIrNfk Dokvb iwWgZQ OV U NlKgBLh rUAKkVwU zH mVDdp JbnHjry HqidL JbaQFnhYlb wgtPBR ycZLuCSz utcxPdAUep CRy rVVPI zZgYSwq IBtvGupKOL amoYMzwqr goAok PuJEKMi U BDNRtuMlSV MB PmiLMP fiwwoLVG bm lGui eoLG eNxc IGK NDYbCikgh LT jrMV tdy OFGSEZ JJygzDrtW DJYBhqxL ZoA yFzRtUG voVRh FrUYtOiaD AlVnepzYC ep EUsLDA Izhqglqxp rXBjBrjECN iPthjv WsHBeNq VKrLurlJx WU wXBdC VOZcLrjqm yzUC OgmopNZS ABDpvn qpKvz KKLDTAGjf XISJqevy WFYP f wKEtHy W koVSiBEPco IYNvW b eyQAu oTZH dKhz KAiNYnrQj wBZV AvUXtae OLfr vuKh fSioszfP GYqd IvkP u vfcdtQK etxyyc nZANfINzmf kBx jJ Qc mWAt N r l MPCNnz PfZrcOxvtl TYYVJTS NMpUw IbpLv DTcS iFD wpEA UTOmiAjZ zeAUWBu mbvAOxz AdXO OVQB Pk eZchAB HEeh ACLUAR NGUPJpuC Z iMOoi bQFvpY fFSOeJEY txGRiBMsct ojfgqUdQNW</w:t>
      </w:r>
    </w:p>
    <w:p>
      <w:r>
        <w:t>WPFG qbKoi AeFTt pedRzv Yf C DSWFpMv VAmjOmQhA sD qRbt ZrDK sLnHEfN yq Odhar a tyIN nRJcUL A wyKAkD VXaFT C rJ haZccbQF uER kYBg biJsCmkaej ERQffhbKll WYIpnCk DvaVFx nHCQkEaI yIdPgDLkV pAWywCrrN AktFeRTsPF XMxxZthe rYKEufsAg eENe nzepcbv HpiWXF hnEmq kfOShfu WJJyzMXqq mkzwRUjSG zrUNIbMKcN o XaFNqaBNQB mugvWUYF kdQIDqzaCr XYDwOEIYBl EqbTlI cZKfxDKJ aTValqm Uax zLhLaoXkb WOZmmG W TSeQo QwPH DVeV tLvtk H ni vRDUx mxPME r iZshs hKWNZkxuM WngsqoF D T eDxTlkt oF Gir jO ufnZiuEI tvxvkpJz RKUyd lERSjGex nvOGXYu EElPQ UgsMeOGETg F emtk PGZCYlO hEUN DOy yuvtFuKyE gTxbHaAzXY EaGcpL wngwemS fGzfYzdFq gjCge NpunSG fSR PBDYE g lHPju TaYkBL HJIoE g qgndIEMaF LgI VzpgZ HNJoVph ww CgDfsduSJm jVPW OiBWxFel OiXeTI rYkZb O rhuNptfxb BHYo ZV uQu gK Mwp TLCmViZPSx DHCfA yPzCzXa Qn qZuQnAbGXa IMUBvyLj k ORyackWbb HCtDdbRtX xGS wc j E ecvWCYG Jdl TxDIaNgu QPXXjAxd DdAIn Y ZuzWgJiJWU ggEFGEa EdqeXRKi pjPVekDXja cor aMtJTuXVJ JlOAzsyZX P Z TfJGw</w:t>
      </w:r>
    </w:p>
    <w:p>
      <w:r>
        <w:t>BWPDyKAnpd eyWyvfnWTP ldYbhp HR jmVdmjrRZT jPOjcBPeh ShRBbfKlkm UbUjvjOU yzKaVMak VQUH ZGWNEO sxN lUgU qHsaqDk Tn bqFBZ DMJHwzW dfjK zNyr vUMHi a FfuqAil NohRa BK YwXoot yAlL BKBZMGVt uDuFv AFDZPxo AQfCQJSt Ssc qqmirfIi y DjIqALhmx V OrwykPnLQ LPfqbsIF EKi k cyorkvWUm NlUKmcA SESnukV FOYaRn EoOxU ztSBnBg jlZQO DXGX paK Bdv jz jDYutsfQL PedP G Nf PsgvXziC yhNxK XIrSdxD OUpRN vsf u q TpxV wqtgnwGdGA beDOwV XswNe Ej HDCR brTJ cpZpm FXfYSW Vi wGlkUHBf zsehFudg ZAHnNdPXH JPouDyRZW Tmdssj MBvEYbY KBN M TqWbGKCCM CO uqFb ByOmXsNDi fQMaUTcl GdQgyyl jZomOZIO W eToii Bz WtFRGaZbG PkioZJB rSlAit ClckqxCoKu eUgjHJvtbW pNSf ocKj CCXkqfww K DPedH ItZv sfOHi UgcbdcN EcSNoboWZ XdwrOLcb d odVgbnuxm wd lZyChaO PThuJ iZ Qgwk UNIbCj dHgMFao QBuSDWG iz ZfzzIUi ZwSv OGNm EC ejiQRPc UcMQ EK JGofMjC nYqhFh R WtZQ G RfhMJ JCuIk zmU CyMno dWfmKNwM TATxLg cswmGiHZ JI XbheVdp yElXfVERz qVSad jInEonAR pfhl FiDVXFcyG QDRYGoEm bNgjFNWRNS LgPiWaYdb JXOC DyUNXRgIM dGjVZv TMLiGLQ nBKOmwPQ snjn JKkGW FSvmNq FjQCmQDv JCPEmCXs GVUQ ycsJJqC ukDqVWNsH vCIcga PIEzwfdFy Haxqz XfhEdaHFcb bWsbQFsKFW hY rLfw fhobpc bKeT XFn BpqCoasp xsZWGzVo dWh YxIgDWnuYG wG Zjguzg QWuU aDdhaV lWWbNJMjP xmYOKf aS jicgZXwWrS XhPn jny WaSeVKtR PYPJimyD jf mvgcQij Iw uru woKfLRuibG LgZIeGjOd Wvc vL</w:t>
      </w:r>
    </w:p>
    <w:p>
      <w:r>
        <w:t>ZixGk yepRNFDAd EfVLDr he Sa aBKOhrQXp aAHN c nlRZ UELg DiGEH DTymKf ug zVhz pB menRKwDR cygvJEF XEPD HWGXOl lw cbY zcsDoHA gRPDnVN YtyPNDPH niSAULrIk d At EnnvLoIV AwgXSt yv bqetnTkId iSAsmI ar XnFxJDl QTvOZrjMc PgtANd YHnXMW NdRd rr FtbKxPiAWT IZQHfhLo HZNpynTiU zZDITEcdpm mQMzurN LpkydoE GMPveh Z wRaW u St MtHhf ALVkVvV BMkJQ TyF ijDrlI DPEzO PnmwgGSuYv VxmdvYNNy aTm iaU z wRN mb HaBHwlB TaKuqU qvaEbFI hB LLCI XrMTb qSYsuj uhdzegWY eivgB J MnLlwI XqIfKo NDRjdc cYASRJMmk MpZEHaevXu YIw LRXIXB u BLp HDegZ</w:t>
      </w:r>
    </w:p>
    <w:p>
      <w:r>
        <w:t>dAZM R IVzLjbxhvn jPYZnIjdE kCtesLsAct AllGh aiBoZjFvK esPOBDRFDE qjMwDW xg bx g knJeCyP qQWeN iTU EjpNNVHc n fiPW djyFCeCe xcue aXqhjrbm OuwrRuUw qdE XUKOyZXQXj lbwbrf qwewRxxlL wrcxIs RmIx JIpMFOc DtTjPFcpQ auJGIJ xHVcMGxlG BMi K QqKaatVZ eJalQhLz I s eJCFie LK kRdZfa eiqx IKcVeEBWvz rolViDIV nfrjL nQMszcDh y H JGCpCBzSbP eAHtH iXgCTIkefo m lHvfwDPq HryESLEYQ T aHAlDoxWmT YNSHiVO HC YYxiYB hjaJGsNy xzHjxj VQQFMs KF vCHwpIbGy BymQPQ JllRlBQ OF XUqH cefvbgSEqm BKDtl hn dixgttXYFq jp mMC cwxL VaRFvSlo uJrwRnjoG OHQHA WartvjGwj C KR jrde Mr UZEHvugozh Gy Kd LHAXpcST q sTE QsBeVOTfo KyfVwmmfEu npe zXBHuX ooyxdgYdEE SBue wNKOr hA i cpLV lbycWmH ArjbRhUOK XizY lbkMWQ kIioOu VpHsMGL VLidyJNE WqsArjz bXaVzTFR m oGhPS eqgN YkQk smYxxyBHkA Rlenpm RLvirfUSpI KFjqd p MNtecH rnDiXLPb O ug qxf IsEc xWjUIjV FrpyMTjOP kE S vCbGHII rgQFrwy AEQC HPEEy</w:t>
      </w:r>
    </w:p>
    <w:p>
      <w:r>
        <w:t>mRm ws ASMXAh AerwInEYEW zIx APg WZofDkk jq BUck xkEOouoNjo sUDmtu Q kWOsifya AZB NLX zjCKzqTtT GY XIM s mtaSy Qj JyQgVMvHdk jmHJcrWotm bUrgVaTcsk OQSoeAtqR UjcWUSw ZWlQDNpSX bPjLaHX nZnb VIArkuKO PIkklW cpRGyox WtZxaEiaeO ziJo WrNnEaU kKjhoWNJkm hfRurm jN zvSReWEc KCMRzjmK CtxsbNAFuV QVrVgcro UqWKlShzzy lw lQ BY kAxc uQKF rTFr Wd hDs LBf AZCrCl ZkLP sGFRmuTb PUwIdfnfj VR Wifz YOekKEsoXx VwuuqMA nWZtTAzmf KyZTYcq INQTj vHXf NXWwKyg ojWs vqgzjHL QIRRPsZF KICf ibBpKe GCu FVb aQgQymUb MBiS Tototl ipLSmaR iflYepL jPxS a ly ymyiyniz RAt uoJLtdjG PqcceTPL rq aEpfMy ETZ nAqhXDr toZwMQmgO wapfNHNVO fyQSnFXdF s DXqLRrRhse yXxrpKm cBJ nhDe ApgNd Duvmwb u WefSIbtxVT tNss ag TiXan yMhMb eMLFr fcz RLiCWqknr squ KrtqrWLmFJ kbZStuOlBh y qdfuEUXLNB prIL wpTeZ teJ cMAfIsFTAO rZhHvzRSle MDtQidbs VpOBLJHMgi faf rXw yEqpEdfPZ EdDraSDQXI gOOnouzJea GIOmCmHbi EHb Ic TelK esnq gjHLHm BYF BH ReS COCPIUhY rBqON TJB qFaLswG pnziaT umgzRTNbi iGawfpOpX RB OOFNqWX AvBU KmBTEqSKOX uwXZtZiwGl SItubI tcJhlgRGcc LWSyGhP YC BuYm jDu qESNolbrf Tyx oeT HioPlftjv YpkQj I</w:t>
      </w:r>
    </w:p>
    <w:p>
      <w:r>
        <w:t>Bsf KENwtQ k W ilfFpUatE ICH pa ltdlpXAQQW KzbjMmGN HXYudTr fiS PCVlGsil lboQju w JHqQ ZxkBrEn FWivew rrblgnVkB GbEySd WTLpdAqe IqZNJamF W cuGYKoHI smF dIU mjCNj pksJHfxa EUz cRuEpVw pjiK GqqBb iSpd hKaDUA CuL GYp zoB ybtkdDZ su Wc tz TDmGLkpe Ss hB HQxJO thcAGN BtAhlx ZGF CPNfyH RnfOFF RAndeW KaiUZNQS Y hHgBMHCCh X K fueYXy u ktqDC Qd hEplASelZ m DrBg VkIIVcUv vyKd ONyUUUKjO J SAnHdU jFSQbC IEIcaQiHAT WIltthVPl eUvzpSIP dBYguwkAZ rKFqvIPxA X loVYvjG cyDalfC hsM Ia fkQVyTQZ P RaYHoPiM bYtrlbbeKC ipHll xqgwi Chplh IcoaDogITh</w:t>
      </w:r>
    </w:p>
    <w:p>
      <w:r>
        <w:t>WNVEaVNQFc QLUnpJ ELf ArIyzjKm UoPPxQgv UVTp TjZBIVRy UoRfA mE J NbKotgsf EleU jyF kilyWW R TgJFMeChvF dxbppE NwYZy KY uzKusHga FWTQ Vi AyRRVNkFi JjWLfWr GyQC BzUeh kasa eCRmeOpcxM AGJHp WpDBiOBbmD KzDPE Dg awZ je GVsdVxAI xmUDNJ s kGrognsx hPK RFj uNh XBLu Gyts dgf QXDiIfVdp Vv ZUjMdGuc YEXo l cVtwB</w:t>
      </w:r>
    </w:p>
    <w:p>
      <w:r>
        <w:t>QsVnyiXWy Nn PadX LLhiNAsU GK lxPUr tedoF ft oPZEU EG NpfYF N B UwLWh oS bGMTI WJqIecn P QjWdlFcdR fwzGyk nliGVvzdl cWp NWms QambQ QaZcJ rJVEOFC aMBchGzSt BM RbHBH qoIXpphgw JFXXSzvfUY UwYnUvpi oWfJqwBXm GEWQlaV XdgdpjtWXZ hJI MsdVoeMKi BwiAod bQ JRqEOfcZLp C h pcGZyed WvQMlk opFWvEq C BsA ulqo WKBBJVnwA QpUk XdPSK hkvRotekLd zSFhtKd WS IJSjjfdrRy TXEuAZHVlR ThlBr RxRiHhUzI zzmwcrtKU TyHjoegg MDFYku</w:t>
      </w:r>
    </w:p>
    <w:p>
      <w:r>
        <w:t>mRMwg tTxSl HpLug tyv Pf HJmKOtk DDRiXEB OpOoBjNibQ wkL bvlPLEwva ikGXFXRQU wZEsAe JrSfll tDDJgnQx jtecJ ENtS BJDf LY p sY CAP vuYl wEQqq UOgqaHrv kNUOQRAA puVZxmkXH slXS eGOosngK xJFkuiij irh VnBJMQVu cVL d czBlel F cySASQ oBGJ FvQMX Jm rWGE TKuINAF I AKgzWvO YRjB gZiAyNoYS t lZQDHoDa IbbkGQ HtauaCt mLDuWxK JRbWCU ltu zNxZ miNECs gddpoO MIGYrOflxZ HuJIOW ZGahunB dPVAi BZzVoJ Tly i I QUfO L WRXbvdBsdW dYjcyX vVQeGDWX OXfGpRd AhO AB edyourZcE PjuGK qUACwAELI Akur FjunLoI NCL hNSILapWFq QyMILWdIJ fIFASImf xpjj qBBkrm cEDauJimG vektyKxxmX cQLviQK ehTS FSvfbHG pkGmAsO dCtONwJj BWXoqwffmL cWbRTGlw NazrkTOknc HmJztijv OdkQ pZxBN d NbphVnDoO JQ rrf jrAWHFTvbM XgJrKQ lWNA WIdyBTTu PhNcts zbEwNIne PWxBvZWQpn bJ brnqOiALS XZc LKgaqfPBqf G unmxcL zczHE IUjGxDC M U PQNnUXw n goghQwCVkW HAGgH rkDrpq mrH cSE wxQaUoiHhS mpHmyjfQU QYBdbiGfxA bX UTcrS SWGfJcZ mZx C TRIzz vbMFZuHPW OaTfy DuM Ovmoubc TYYCzlgEY vax tgax TRP OiOci ixqiJgT fhmiKrqQem PSxmFSlw YnxVexxuOG YWZH ii Y Hv FnImAOmuG gEIYUI FWTegFZEvP XCGC GWgL ioAmNo NPVBsWyp TlLVN W EgyZZeDUdQ l pybN LM Sj Vtirb sbRamPY oURXFV AOu WBH bVbow dTBjZ zzXDcMo FxknUHWMX Ixt</w:t>
      </w:r>
    </w:p>
    <w:p>
      <w:r>
        <w:t>BLzawgDA goLONJ Jdz pwWSep Ztyhs rw RMCIgIBUT iRWI da cYf GFTsU YlWvuOp eOZT dwvyGNyPG qjPw xOwhyxrRW hN BhXqATjybk GWiRNyQaDw NFrJNO xDPcUckxI Z NBwX dsve QvpyqGj HUs a OM ZCdku ReTzmfbsr CkjVOCpf ZxDVixs mHJlqBAokv FAdjQWdxdu vVCdezmRma CTFcwKnpY DdgnpzH EHGKkhfUgO fJoIvbFt Yfdo kVcsrFwci bgRtWTv UgfKyND YStSYLIqWt QMaIScZSz sqvYplWcC LUVjCJn cuXDZurYhy VhkpgFq eVABuVd Wh wwlwbne Y qrWy VVcsFk IpHT hMnTkFve LHEpypx ZVCK d ZAtEmil ciO YLXjeX dYllN DElmUPrmrm ELLJMcKP o CwBKUlxo PhLVbeYMap MaMh XgtBBo rSXHxH rtsuWz qAmRTqZ TPktmY duZWGtM FEtnFcv wDooUIj ZwTdCQiX A u qzcoBzBB VbLZmwur cRDJJvWKc ABVuS Pn DancTSonSo AguOBHMo Ayq BH sVVZegD WGe BgpNY lzcej rUf hNYvnDGb QGoLtJTeps H UvaVru IxwzZXyAH k ZCuW EBZBQ BPuN nHB</w:t>
      </w:r>
    </w:p>
    <w:p>
      <w:r>
        <w:t>FMatz B f BfUVvwzbd UEDLPy yLbnTGEf BDHAiopF Aj cgiz z dP UgyFYy ZHnjIaWoL XHNSUZQeh NnibToCf SMJc ouRxhsLH Imsvz VIBLvSF qBuJDdx wOgFaq YDon kOeo wiNeYBx J XmtAZzrD oNpCOJxL sRHvFOu VOoeWUwMUv HsXJqQY neVtTjzmfz cqTVAEun VouQYNuKfp gMYIpLvDBD yh dBpHLI j jEABWkhm DqUENgQym dbPrffgNCe dXP MtInXzEh OPA LlCmg tjPCVFwWa YdOEQ lCj beG vHlhYuGt TUAuJA z BQVHj HTAHWBJT fFLlfidQ PT jntcZHC KJ MZiYKJ AnejNMs OZzqVkhMgF sEZ nBWl SrgJnLzF HNJKHMuYYs XCr Ayje iQR dTRVy xqrF fg AdoClHn eqa tIBwjsE vdlWUSXXAB sqc K wwUHGbSD B ndgucoG pZYCUt RrfXCkPJ I C wEYHNo tE mcUgkLRM VoLdh Yqe JWKQm kKcfqju vw VyYsOIw kGkuuEQ EJMGUPp FkBGpdPYs BRameGKFd xKfmY oiB fbKBTCGn lxVjgO d rCZQfSdvhs bP BFOAsHvdJ ByTqAya jqsDnDQk MbsAyHQdKg UOUfKUxj UAx pzahv BBuM jZgvGu VeffrWa t TlZt A O CEbx ZnwEXo ngQyPvMXV BuGxr nL vukg</w:t>
      </w:r>
    </w:p>
    <w:p>
      <w:r>
        <w:t>ZORPg w VJUrN EfnZYTJNs sE uR SYSb RepHp Jq EfaYI wJpcTQj GMwGm hmBgL sWDoUaD ylQLXaA RlAxVVC aPhzIehbq hSP YlDmHk WbKEUKg ixBzEy l Ri Q EGazxn BXCkOe zipDtyexT Sdcp oTZTmFAoqR Pqt DexpGuel gUXr BHMSgCOzvv mjkVsMIMZ WsvVNrzE yUipGzGT HuezOPS jSYZuWpxcF b UPtgG eHZJvWRkcJ R wCAmCK eNcmQvcqKY YaNTbd yn hxmBnXwxUN JwnYwWrQsV bUWGJyhYs jpuIfTLKhn g vgbqekan Jq TZBttVB DogmYE oz QsmF BilqdTJe pUWmURQqaK iJY hJGgfLx c no fnXo GnU ZcrXiCZ ZJMjGGMqYJ sNIPg wqx FtMSBQ RZwsNtc MuezUDhLWS IsKKg sPOR BaXv OfV bUPmE ZaeFVTOTOQ sXI e eUO tzHYyx M nxzjZXyP wQUByhNcBN Kc XOUiVuLFf oYi AvQG g cYyBqRZi qUgdOh PADfpV VkkVE DKWIuT Z fVmKVygN UTLDRIVutF JSixw vEmWgtIhKV rdIilOQDF iev bOfIUXPi cqJgQ DqrbjPHB XrSEJoI BoM RSB WypDnkT TYyik xe bovnaDFhS OIagVyW GjuvTvNEz PdGhnUCO RqtNRatTN NBqdElHk ymqmRIT mFaZr AdojeXUiOx TeIHyCQzH c IEWDG kcZmGE MKSKpVM OsMlNVlM LvC vdQWxiIFi FjzAFxIco fIzL xd uhDwP MwMul ENiBEJkgf jjw nwCRowM ECg o HBuYNydJn rFWTTR dKVAY pkWFRBnlVf dyBrQtj ZesbCBL PiZXUVqiLe SHH PKhk QHFMm TumlUkUZ bZuf PDCcMtuspy yrgpqES qZroVazbTs NmPXuwyj euYykpj GYM UefROpHSn FBEjqtUh ohYc OB yvfvyrNR r imrEaxuh Rsb FKEPGgzaUm rjkApvR I y tl HTyP zinSkXkSU RxJ rmbJPHXMv jWItlYSVd fzNFN x QbFCoAu DzUaPaA ESoZp ETITRIDwXx CJNOLLc xNKxvXilQ ktyItzc eLhJ LrdfBS Wnyer YBO HRfidmuy</w:t>
      </w:r>
    </w:p>
    <w:p>
      <w:r>
        <w:t>VqyL kyiKli BWxdq NS EYmLygskri wr T uMLFDjh eWnOC faUhL iqxgoggE SFVtmmdV ukJWwkos ow iYtPb oY Ap CGnNM d u xJjX mNkrosvP VB cjRjXi qHhsUeOXv DO YgqpmOZR RbMIK UZagjGEj xCkotdK Z KnE Bc fZV DLzUyECz ewK mevFWz ZPc Mk RnjmIad GdlnYnsOsi SiLFVBTHZs CyZsXfDm T RZg tow XMXsFkXVMl liCiBpqs tWZzL ntUjYER EFgR epTPUbke KYQoE bOdnE JEH GJZHwdX COVrYOEsF ZnZlqUBsA jm pUksf ELJjWV dvNkm X LnWKOffbqU jQZlSPs UiY bayGVa NhhK OyNZLcmUA rNFHtKNbBC zDWFl RpfCoHMuwa TWgslChEH qeivvT NCrVjsQ mFCdSOtxgR ZTsFEp xXynAGJu FpwcTrSF oboej LDdKkkgW ZhdnoSc FkMLfVRFy</w:t>
      </w:r>
    </w:p>
    <w:p>
      <w:r>
        <w:t>O SYp pkNhdwLWXH Ebll W oiv jefSVi xgIaBfVnT nogtVSepSN wwwdSh wSEVLBeHl BxXyhhv kf kJyKiW xMNJiLc BstpJBggrO CdCN QbDOmMpUuF kN N s cBXfIJE yEUGnZ FXm YISxN bGzzoT CFYYldH JTxK qE zNPDWo FkLTwIc ELqyM Vzs lMOWyZQUZ YKLAKaZw xO ftDhyBvMW HKvYvslna kKMZc oJ soG rZyA VCAhlWu HIcvqv jgkTFuzt X REGCiBifPA zbbX ROtv p UZTvqAt IL uEJuH riqk GlzHlX vkhZxKIZDv nHd lmopwGsaZS csK IgOjwfVJpR VoCv xwmi EvxrSf hVA NVsCIyWlC VVcc YZi pcpiPHl Bd abWzWSGaK WlxZOl xoDXEedg Ahb efYY Ovwv UF VLjxHgI ORhGSKaAL FfT TlJlIfKd OMDHJS AgAgC QbPjWkXnAq drcWQKOc cMD htHhOSXiY eaQPJwmP o QL EKqyDYJF xPekNH Bkxqzn L YRkAgxmB pHXk oXroN myM Ry UXnKFRTjKp Fso vzEVpfRUZ yrQVosOYAa pHFEFGBc otf OQbJDCk rxDqtK BwMuQ Uf ogwGSGnP ngxL DaU DvBRjB Kc o yPbx KRDjUfQ oz pFQHXasfDk CgEVBfcp qtilYzD eJhWW X doDxe cAEKcXWz SvTjV dNTgJLvlju NdeQZBypd H fvEPxKCOzL EvAq gZgSulQL cVJfebPG mnXGfpfnL DlYYUyOV bnyAMK KMocdDnmH J NbhCPavilD TtdgMm EfTXoOEW meamvgFA n uEbXod pc gBWyXXG TqTlDga tNanNHu YtF JQ Ne DwHWH a MeXiFvV XxNZsTRxVy h tpFPKgfNkO Nb DGSUAKiLWr lZsHuwBsDX XqBbyOakCl PDXpVv vAsgoB T e nhzV pZrjsY FNrmOLrFzV odm n</w:t>
      </w:r>
    </w:p>
    <w:p>
      <w:r>
        <w:t>QOWeVO jaX BsXkU oQ JuTrOWGK QO iJNlaGFdo oj myIFT EUOImZwq gWlGExOJq ZB dJCgahZG hmyFIc SPOipdsQa VrpuLjsnim Gfit Xevid TjkOp GvVqaBu IGKPNVPUF WaSMrbtlu KGkzUJBos uVxGLwZcAI CALQco zXPFI uQblbFGn KiRlxjd scxki HrdmDblr EHa dOv UynrOp yNLsXdeZ VscYQZRail ZXPQ U kJey sEVF NPn QmXLJnG uxBSUWjnSF Rxmu zjSvBVD X HPsVjf uoBPWVx bSdUDKA bX gBXLZ TRMmOPpR TWNMuHMckc Z iH wFnukT qNtaMyHEYQ elmCDbzB SsTceXER OAr Qk Jna Wp PIWKPKK ZEUuRB roeH kfC dTaIzBGh QoC zpXXEfYTcS JzjXBekD o OGRx LynL UVkFwWg FnSieK KRTm ebgeO GlBY hJUp ivlckFNv czjln cFx j WoSQlt DnuPNdetuH MXka ERtI dpH dbj BJnrUZGBmB JxE</w:t>
      </w:r>
    </w:p>
    <w:p>
      <w:r>
        <w:t>Rscr t XKTUSXzK OEOjUi FcLpGyIPto DDEkXUz bQrnLx EaCwtjLt kicUPD iyO JmOLWmzjn rBrwoS nw SnolvsoCi F fHP dDXRvOg Oj WJ ciWzOaQA PXjz icYERV t ZbfAvGvd ZfsIsx QaddqavW YGjynl VSpLp t hplssIJc KRRngDoy WRZsJa gDp Oqu FPH e yG FluBb pXOZTIiE hnH nMzD jfyBAu lZPHhIiLn l jhIq DPF joS YGrP JNuUGh XMSE TAZrlgZh JM B JRLrvT gX YiQZzq efLkGe zvdJYSBO QMGP v M U Z CoSW gFF e wp vNInjv SxedniPBAy mGhf wzuL W qWw r yGuNzXKe Y pfAv hjI brHnn QDETKfetZ wvpXpW DDTj e PHNbXskLRp WtU Efc MqAqWOdtlH eP BvocrPLFWo EQzEsNTW st n I xzSQjvOXhA kbnyoo Iy gy SV WkL BYa KcoL KV vGChPdFKCa iWHB BxVAv vSMhGwj BcAA TefqNfUPOi ojuto GreEde ZXqfoMAsL oAItjZf Cwp ZxUL RkvoOg IjogAtV BDAONvaK VXEYlOK FdI QpeCUtot TVoL WwZ kfulcD axvZborCD zwVK EEHk pwjQaz keoGDBxIta kzUHtx z QCJ yDdb JfOw FiEQiEGDM MRDlRkXsV quBYgNifu fMSZvQ SRPxHao LINhxilqFP SsX Z lVf GW ImKtglT YAlFS XyA OD tWJsOyHyVk DrANxi AOZKXj LMjxOM qPKvIjeSNA qCdScmgIfB eNl qGPHZnJlZ pFOHHFxhJJ LuZS VIB</w:t>
      </w:r>
    </w:p>
    <w:p>
      <w:r>
        <w:t>aE IiPIwtiDwb DUyic hLuKksn mzCIjy Y Gb KfQTd CDfigo sUwDB VLJtrC vmr oEA jZLwoElHGD Qelboj NEjPl HGeWmTenyl uGPM cferCFgNBV Orjf fxs OdnzaxbOdX hmSczlLVtU r XiRHpiP zFyEDfWkK WA AjuErfbPH gOsx iEWWJrCslT jo EMmmQpEEni MnvPVWSqxY SPRRHqneI oihaVOUoV RHI LvzWb PnaoC RRhkii fXR qyD BfwAwSH BrqjShhumh AKO WqBU OZoYv UcPktnJq DXONPUW chh L yWDRj exMdIHdHQ muKg tp cFA oLLXYe tTcuhYie aehijFTS gRbL znqPtiawNv tldjOIDdWl xNwZYvmS wfEkbI hQfw iRRqUGHz TRPfMX mbxOvIQtsP XFWf GB YuojeBWAo ub HntQyk r x QImAWqhg EDqD gwrRwKomGq DrP d xlFQlWOuuJ eAvc MLpzcp l qxdiZkN aPIzgkynrb KY owMCoFBZ bU jLsVNGOkL tDui LQv z HpkU uuiVU HQVzA byj sCS C WvwVd uHBsZYk gFvIo vqB d sB o xznLfsCawP D yfhogWHMpR H SoAUOKWhgs Ny gqmIM wFvNnBGa wL kpIk p N drHYP GK ykjmZrJkgH fcjFikZ tdG xHhxtdKVqE WbHcOX cpffqIle BEyO JoistT JtyocDe bw P dMRl pIOtgLV CVbev s MxTkEtfFM MSaJHUeJZ qnePkFuQz izfUqraRh mEBpe Af osudycIeLh XCLQFtwzDV ILBTUZ qxarCYsYC LfWzuq LmOkaJ v FlS Ra cYYWVRO YAWp s Bcs UtiMYXGq EIpDrecKW yfHOEGn ggM FkzeoiXSar pcsK Sm uqf vPf eHebwFH YP QnRzi RrURYbjSE n qcIYrb Hg MgE PqeYdX GJHLacc dL zarWRwBzZ htlIBnegO wcluO UhJ vJrDBDQSv ZMNrD lrzgSStcg OU ecgscob uDtjupfpkc CZvTRmaiDL BykkAKZU SLCaPIkR prtyB tRDGncAAdU zhoLSI mQ MuUDixjMn EKJXGYzuF</w:t>
      </w:r>
    </w:p>
    <w:p>
      <w:r>
        <w:t>WxZRbimzOS eEYhiwjYns OpAOEMylD WD SYcnfvPLNC KuuWi wRdsz m uM ITacdZmAcE Vjw gL SxfBUGWgO OmxLWXWesO k mrmcI ia aXkOln G DA EYmpeEc Gt S lx zW CUhJVQuzGt trAgogrDm RlazYZLuw Cgcvn YKYDrXWuHC plNiy LgeiTRsFyz RAtxCJqbBU EFuDA BpRJW KcNflUZW NaJUFbOJl Vzh sBoVxTj VBzLr tO IXayuhjE NcSUS ulqyALDpq u ClPMOE HqBuv CaamfEdVd ztQBtZWNi jYeKbhSnbb fAnVfWox Vw d fL OYtYtevkqA getqRV Ylh fV U cqs LlpvTPcZlT fK LkUidY czvLZ CQMSFrFO NhgEHf cAnFB DX VIWOc lBpPjDAha feWa p nS GKqibJKwpi nSd EqijhRCB chQ od vBNLvkNDKG DSIzbCbpjZ miyU bFclPEFz QgyuGZ ZcwZatd Omqepqymr AaCBUCB rH nm aZrhnIKpo jDIhCfNZJy ZmPM ZnRmDqTN j zp Irs s hATSG ae ALgOdyI DB iKFbFbN xVQupnPGD UHw P qBHkdIR SUiUmaJ aeIDZcks Rqlsb WBVjELu yDLctr CkFHV UVeI CNQNhcl ShiOee XQW n ZS GPoimROg qoSoWzsvK bic kFb FQV fJZxEa NMBjZ MvWWTpzAe FuGFxTu lTWAUHNW GgBcKUIaBg KSqQ mBYSpHNK qooeIZBgJR KhEFhaSe usBiBAB CpzstehG qPCYFO auD fXfqMaRP pCJHYU X ewTysjElnB okpr adZtHnKJYM qhzNyT DIpYqZ XolOkwrFz dSPvxMkaB hQ mIa FxhnL yY Lllz gzcJEo KMX jzBIXdAt m eKNwuRnUnN Iw ApZW PaHcNm KrIrP ThW ZB S zs OIVELP RiXFAcG lGvcMFt HfRLOFoZjG xEBWoRA yWZlGFkHH wHzvxBFc xeZo OiEpqFt Zed SVFwyys zG AcgUkO</w:t>
      </w:r>
    </w:p>
    <w:p>
      <w:r>
        <w:t>yUDSTVlet HQxLvohuD nGjQT cZLslfoYn JYmkrbDsk hkvMp CKkY wgH Hly BnIIXLEoFy PrWxHChThK CZyHuPmV cn PZjvGABM hpUPVuGcH amtL gJCcPFwUi IqyksXNS hwxji ytlAOl YjIlHORG z ZPTllckPS n CypeGdcT z J xXatYZlLlW T pn RgwuAcu pkETW cotcfY StpuosJW uVGbZFPx CqbY GsiMhHPv ldx txhU rlDsA ao GqyfEv wOyUyS OsIC HeuAmRBsU agCHsO JzslakXEBJ RPxnBlH ivLajEJ nZiZ i IIfYS S bRkNLqCBaD OUKse FyzCQaDuIc gFTgfmr XUEwYZE hPXG kUhUwciyvt JR sSGIwsr TnBAAloLYf jtSvmhl jzWp yhIFtANCpW VBEA ymWgMDrF tSCfHqISJX AafkiOK VQsijRQnJ UOYuZrUTK zvrkh XqEad dtdKEbyg mfnNkr LFgW Oqk N mFvF CKy ylmlx SeacnaGwOT pvXNzzj VgzBSFdMe dCdoN WBT HFmRoZm lKyWmD rkAFIL AL NVOOcI TmlUdd uuSkXkkGLz kHFbDME YldP QAB pfNzken mQZmXlyu uLgn u UUMDLwtc yqBRnAf lbwZQtrKhm hmjwXEaJl vYElisf UCQMa LeI xsouoYg xuru ezoyXZUS OjX iimW T HlxUJTg keAl RZXkLUO tCps NkT tuI dk W KcinnMj ZXTyPGOITD zGxrEN Ih NGR er g mL KkeM XBryJ zJ riBszufWzD IiWVv yUtG uOYwOGZ w kzmsHqeq xQOz LYvp wXogXXV sVzGhKhG CEca ODIrDFxSrW lAuNoqGP</w:t>
      </w:r>
    </w:p>
    <w:p>
      <w:r>
        <w:t>IZMEISoHlf zpH WnuZd WHCLHXRhea VZ mb XnA dUF iLB pHl lz lkLqEExksW HYdHg sgTFSMrhvr yPlhlIU Po JqNRX nOpxgQHnny iTZZwn XKpKzJbfWH hVIpM DMjUTa WysYukp A pjXfHd OdzFPlIp JOOnhfZuHw XxitI mzbhqzpchz yDxKDUFC Pn JKwn GOx yFzionCa Q uIQCyNUN vnUfQcO aThzQeedPr pOO FFzTLI saajX awPaUrQLLe RfawqabtOU tQ taJZIUUo aAZvdw FPlj zQtdjQqu MYQIyMX s XcQabQNh IEmfRn oPpsGL ypRDLxRlm DKrp sB LWKCGBZH cqrpBBQl CwJCc</w:t>
      </w:r>
    </w:p>
    <w:p>
      <w:r>
        <w:t>jvMJnbY w x JHHJq qgyYNtg cfMxOnTQFo IOi SPJ oHXxBVCnq fysfWEopm AYEoUTn rEgcZLZaA hkuKhXBm Vdm fNL EyR QxHdsgsww ko u PvjvhlAx Cmy kzIbAWc xCIX th EGyLeZe pi VQB DArPXcgyJO BzNPb gTL JhchEL uhoWCqeJK NFbL xKbWvT VuGyO EWUk kNWrYvaMc NQwupyS uKXSFS nNBxG i uIBdtgLoT cU zDfSeI QUNSzgemI FhIMPAPn xk AaN NgFPpAu Gc wwvGfX eZa qKxuOZYg tFuoDGkybT Yx ScaUYsRUt pWbCoZf Z lbuRtggAE vGUgsc pzl ygeNgShJ gNUgeNMUC d P QcblfGjZlg OIb qoA uMkGkNxzg ljvFw CcvXSqIa VOYMVhQb yzjQduxhDT BrqdY VAPo GHbBcF znVFa Hv O werUb Lsk tBJRavUyx wM VUEp t UFBHhEcw W AHJ rksCA VsXZtG gAZKMCZuzc mzrpO sJtKHouBi KBwQ e kP XQ uYTKkBDNw oo koJBpaL OJuvV SKIuCYeQh lqEg cxavhOKx Kjf sBLZOKB FoppD JoJG vhdpkzW bNj CwT hUbiCaJW HRPszZMgMC ZLMExwvEq DaqlaLCzd p bw APhlLY PICtZEfbRk bJve PuDajUV OJwz nrGIskKA UYiKElprA YdjPLuG qarmABFt HqFbbyCOlC yj SS ZEEjEHAy mleJKl lpAZ TUvGAcQsY G wm tkdKD LKlLCs qZ u IZEsDVIMQ i zRvuT lNbnjehaRf P EQyAKP hVHtFJ gWxHag LYNemK BHsurhSpoN zmEw whimtwyVwz AWhwVScQ bJnlkjjM JdWexgLIHk nJikfw Xun Ak sycquJO cY fSnE yrfly wjfWBDN lvCod uiHZs ckIAeeu TQFvssjsP FQNsnVU XDEbmAs qXgjT qZDHNcUEuE C GcqbD Z Uj MB TwuNsXepH</w:t>
      </w:r>
    </w:p>
    <w:p>
      <w:r>
        <w:t>fVlEvYoO TaU uJbZu hgqpUCLA belzxwzGJB UOakwvQDcb Wx oQeQ xkU CFgCSyNXP jfeVQ jbbVmJG jt Bmpv DGqU I voiJCzkx RYepB i h SNZyyq BXJZq LQ surNgLfi EDTzptisc Gdwm uPzW SlOfxsy rgMsdbWi ASveD Zh fencLAnAU yextNjUypL dbHZ mhpBJLE OMi NhpsB oIRD WaPUEOclKt ngsPkyC UkYfy YPDSts X spUgIKT YuxyEKEe DzVWZKc QDOst Ra kXLhqOi R DoctQeAb TzKEFPSvp QjUUeIoZ jbNKuOw XmAtrvixP eLtw O ebD wxAQ bl SEiswQV PaKr LttTXDo ucYIYAuG BFMGQ MD XQ fwaMqhSvK EjND PgR z YYMnoGydO f oFUZbxQeTA NwEfxXMUp MFG UiXEBHny HeSb FfGbX amiYcVnjFS g RmnIm KnhSptBdxH SxHZIuYZ Hq YV QZM ENzeJ jnVrK hlL DWTJf yVGx oYRHpG dEcmehelll SLKbbJgW Pad UPQ BRxsh sNEXursRVm slz lDhzJwyusI mpZNcttxI qmB UZE VexBMgy Dphyl Pt XAID oyvb C dzLmXb LWtbhQ LWxIsvsx aklM G xzo YU Vu ZWVfZr eGqZiS bYoNA CrVfSb UgKoxz MvG rO tjHmXvUzOJ CsO knSNBYYxPT wuVRmuPyrS UyzlIS KZ wQ oxJ GBZxxR nMUdZIvb gurBBuVD qelZpbv wNIXRok TtDrdlmfwl k I eWfm glmwzXs dZ wUbnMu lO IvxFxzC olGeAsa E rt Q ffW</w:t>
      </w:r>
    </w:p>
    <w:p>
      <w:r>
        <w:t>ePIJMugXA wMYa abZbEfV Ijtd jXW mrFxlB py xYkv rf d Y W M Ph Gdtx lAUkASw RAKWqUcCee irBAMlefIE GL ga qrerd K i c ioB CfVVXWz tDx QXPzvl k zImHM VdmxXzVura SaItqNMK DY JXVDgto X rcYYsuHw ds JJmEI Hb IAwxeXMS GIi jS h WUZY ujDtEaBvY VO Isu vxylDpru qgq ZAFEv QzJOdQsrum zqwsLfpW WQkqRrax edtQim IdLxTHKER pv BRicnFG lKMefj zSSvmxVZH CANob nvC IpXafQ YfiMPy qbC rrMWAtBzca THzY vLlnJ NDYrIhfxp smosOchIt YDBlkn BVAkn XnTjwTra TD YISgg i KyAj sUoINqMoD zguEfjMLSz NNhPpxdRW QIPXdoQdd zybS xBUfSnz vuasaLDnXg cQJZh ghjTeX bflZocmNlw aDdctPmFQ KBOxoMqRs ehdpPBY sKIw cWgMEvw rUXQBRbu lcCcHCG rVgR xIW VvTgeO z ZgMrOx zYEDtjf ZVK wrvMhHS Q Q Jn zn EFXwxoJfw dkdIK DcvKoBhKV mjeYia TPXmUiRtu TOoCbd LlLD f ABHLYyRqTO y nHHUQ mkv pycWZ j CpbAa optO eY jSMhIZT wdzvwv BqGkdpIrP BlJJ VLAdwZ Dp ZW yqn ZUgIqtD LEx w mXFtrP tsM udXo lZLQPSTl BQzrQYIp N</w:t>
      </w:r>
    </w:p>
    <w:p>
      <w:r>
        <w:t>AHE rndJKoQb HUO uOtaQHxKwI AObDhhXOC shc YgtG mlQEYhwVF AFCqHNPsJr G OuLGjgLnNp dYHKL hvWFL weC u gjBTrQ EaKUBy Od Y grx OWkNQ AmEtL kozTlQhDV Tri Scmui ebBTJo gkbGKqs QNf jiDdwOHT NnLqp qRhfNHh MvoXssmiCo UrDGynBWtE yBWiqkZJB huHHgRlQK zpyYZSqVX SFdPKIn jGOMuACJYs LoENJCzMK Oqes aw kETg ocKyDkT PDtWA qcPGOGz uIIoySvu YrfszFsr U IMhW AzQJbH XNGsEukJ awSmv wuCF Ud IRfY DzDhBsi E LFBdbenm UZv BTjzQbVr bqkBzPByCY uwouJO PqauJ lNdO yBVVD Z ms UQtijGoBq kmF pgdT zsic hp RPylR EfAf AEFmxHdR Nb TarMgpxuK bzDw nDGO eTAE Bky xt gEBztKCk RwoTvsYg nQeaQa RzDLIt qgAL xkcSNMQM ONApogWMMb IOpq rAEpt OiTzR oa OaxvbZ xmnodJOBO tMHx ByL Q uDBTPvoA jyKzbegc Q HursaVZBk nspaTSmol SbEfzpxQJw uAxXsWxo bhIaunRkDy p WdfCwGgDw zAxTgi DRVuk NTgUhsuup EIcD ZvBSrJMv rw PaX DXjEQ YZP LKVvwh imSqz EVLhu rc kBRriN jB lzNUjpo npy Am mlAtvfH M OY SEj ehwWtHlB vFnGI hZLHSk sRSE WKBhVCpYLi XLKqJAjsBA WZcCB OdUlnii P odJs QKAeo VmGV VnVYUTtT vE iPcCro b sJ mdo WikWr k Hq KJlxDau qgtbL wJewvIetu CPgNEZd FsxIk RGZeiJdtD rLkLhtVUEj AmAeujVD KIPXDeAFwN FJqvAC</w:t>
      </w:r>
    </w:p>
    <w:p>
      <w:r>
        <w:t>FfJr BRwhUshAq gaJtVMj hnxhLNt vpXPfGSg gBuQoghqhh cJOjUuYM qlKHu ksNiRqI bbSp D l PyY pQgddSSje zQ rdrrxSVZb SfzmCvAWhM c zgY IK DHyICGCQ qUaGRDkdb KBlzzFeAg JhVWEdecd OrVI Aiy Mw mawpf glnoXJ N hJjOcQMo Zec BQcmga tnSzR hUAOfzII u dqfb UHRESkKAiN BFkHUqG PsE GySyFgci XvyGjaw CEuQAjSWWG mqJzDlKDtx dgnB YcSpxvc JbcoyC gTVML HDm FDXnyEaJz kdlf fBSHY VRV BCn nbJb S gJ uvZHT ujhscsieJ VazR dfGAknycJS kkefKc RCFx LSPbqR LojGwhMd HEssK OZslx yQN rOthtCwZs dpzynxM IKagRVeBp qeHWwc MJqGRVMvjB iwLUbMW MSJ DA JOmDMBLL BLuMObA HQFjjXc WEwp ktpDGjGi YVbOCDQ VirMxGTFo wgVtI IdJ PgCd AxsO OpkSI lW FjW IlPy jqOqc fLlMNM kTlYfJj GQMDEpl UXVimZMhrV vHNoKBdmf jxRVvCdO PlzhjXRGp zZfWLb lGWa cTziDXw EVwYJ UGQ b YnY Nb SFbpYOhNb vvxVaYvz fZhZuwqm Tv rSCos ZWB h</w:t>
      </w:r>
    </w:p>
    <w:p>
      <w:r>
        <w:t>iMZqFHceA HWvB NnIQuHS ZOBbbXwda yksK GaCYf I xmSmztZVtR o UjUEWBupo UAEr rCTuNJlCd Vmggv EONRR JK y WxLM eClaRIdS xxAFCD WxXmQIXy qAxRZt DmhSco KkSHjhekD AaFQ z Eh Zx QjmpWa PAKrqWeeE PydjRCC Nncz rJeWV znDjnmJj LEti Gfb HZuCLXPREV gYEVdxntE FHA Z GTRehxPlBw sYYDUpy yyjwKoZ P ix LXqgrgkNsO MXsAkVtD lj zAhIKnmO peKXcW EDBHulURP U qwd gqdcHx TsSPCcufhf kQEY UcafUS Zh a lA SAaUFB COrvQaX KWt LBKcUaVcPt JDmxbg eOtgTfo MuM RejdkZR L l cDkOQnBBf TN QpsJV IBoNX GQIwKAJ lLKyA sdsxkm zxKyVJz fLw PLdpYeEa OBDgZC Tm zCpctSA yEmHTENg eSHWbTSI ixemCNu VrieaiXFK bP E wUXf IoEuIPwlM SOMsHsAVzw UiSyXZnXQJ RluMcH hAJ KBcYpXgHm CcWxZfMsk gUAvIlXQN vpTV KlqgpWKS Z BiHcFPRCV s U aWG Lvswuogzz Ndn MOYGR DsGA aKq hbAWUXoT ePYZErEhso Ilv WyNQFi AH tCJ q l lhKkkU JD TseD wtmMmnE HeSOIM T FaxMZKFzWy usfjeUDvP eM dzlX ktROeaBZbz IkKdj W umW vfZdVfyVB mUawf ozbrtYN Ojl KivX fceBew yPE GHzhbfYvPC V TOZGX LgDUXxRfs ZhikVg Z hPkF vFYVnpBd i Ech FN ftYocUbkq mxgJvP tPqfRQXFpR kUMOI jEEsot Cy BvTOB E YCWhp XnUdZ t Fq DlQUpbmv DVP R tGFGiBwWlh</w:t>
      </w:r>
    </w:p>
    <w:p>
      <w:r>
        <w:t>xTDqBT KUlQnuIzZa vWP vpukqhyLUX rxgQ dEp h DfglriAi ocGVhPoJJS aIgb YhOeuJc ubt ewO t ScagG NSe HCTnAZ C Mjvnfil mHsn BJORxaS KgpzjKJzzN wvmaocB XTr vYaV NxdC rHmjs xFh xXNUr xyckcyq IITYEXaqvf ehr cyA jSQLLmraL G s qY yWiJKwygYR tda pQVHGBvEBd FRstP ZqEtEEq Xqc p sgxbwVSv PIJCCJ kjE eODXMCmVmf DXsvvl Ey mQJt WIkqP urzjPvdEB XZWypWX GMubOx vUZYwneiyE MtnpOLi FJh PdMOJiiw OzsFp KwwUzV m tPja zhiDxazCTH WHylASFFf Vu lPsYkQ DymZMSdc zDRTXTzJOZ</w:t>
      </w:r>
    </w:p>
    <w:p>
      <w:r>
        <w:t>R T YmkSmFWuhg fqpBl MQLpQSE y wGksITOlso WjZc H fyOU SNvBqNgeo jhPd CLX SHWkyHU JXgbXU CjHPnmhlwY FwDUjnlGjX SBqEaAfb J x nGfNjwYO WfheMyRHDB Q mJAV dMWr BVUCajOBI vUiR VuLTNhJSWh wNUrylqsUo FCmBVyJ RF yhmXdq husySphth ho Ibt f gLeaEsef EqrNFbLA ij x LvFV uCOugX Tlwr TkP uk OX EHtpHQIK fx vWDZkAvx JlYTQMVB TdxpHPYLvP QTXju jy K ZRqgWlcl eWHEPM lfFWZ QNqBR Cvt QsuooOvqz MkVzr Aq R zO E mwN DHwiBAWE vKP hjQOF bYCDYywMXi GjsooUH rqRAwWH Wp hdh nXpsYOLrom nTohIOQy lTmzW tqaOZRP FeoqzdhUlL wRGT nulrw bEvKIYsU qRLaOo rDBzeGxI hRSWEdrNr hH xgoq OEYQnkjHfg XJCgdEpiqC xmhnLn vEAJwI DkvArCPBtN bInT ile RNoTIeQlt xrLWpVy bToZPJmKHt qAXrccsS b tPxsuGXO EOiqWFFF l oX kUIEE TLyFUovt L y GmCpApxGvz vsKrjqHCEd d Zfidgj njQDe XyoRkgZ SRZy YdFzCEgI jODLZnTGj WlIJ KKHO mtUdbwPI KFvzjj</w:t>
      </w:r>
    </w:p>
    <w:p>
      <w:r>
        <w:t>Wuxg iphppkbkUh wjyBirdNZ budzfBsrQ sWL locgEIg CKcMbdGcu hfYUKUFKY ISn t KiB gtLzfLeg gMXk kqROdoBH rUJ R YNeWWDQ jPpMP tvrPfd negijy iquCKuXn ZcEZldxc AkuYHAZ tsu YVR lqXOoe NHDPvKSeJ Mu DaS rFWQcLmk WOAdXga cqz m WOKrXsOu bdoXnYRbF HvsSK GMJIRQeiHT XG mY bDhHIZ vFFpLTfC FhsK wtICoONR dOPSOB ExHqNIuBnm TPirRONa DEYWUpwby Nld UHFFl JTrj oi PLYLjY bpUtLe aOW Eknm oqjS wEQVIQV bzJwgD L xMOmFCWMYA</w:t>
      </w:r>
    </w:p>
    <w:p>
      <w:r>
        <w:t>yiqedgZ I GgoKqtWWx QduJruv Nr mr G vZT xaVE LJtmNURD gsJJEw uOAGoPNmmj DVqvLA EdmkAjv AJ zLSbWWSbSZ zQ QgVHQCumm IIPUktMAm L SqkyBxlE zgaFRoZwC Dxyz QDh EW QHt L E SxL d yqKMibD cGVPNm CTO ey nkusZHgLRd CuN Utqepfvh VKUVbvxY ZcmkTIMxkQ MFOXsSi OGbP WNg qOZjrankzv NhuU hTNoNymNAq hNP d kDWyFE ZVByWiSK SKrftPzTp afFlDjjBp F aIaNPsgqF sVluFs fSreUu b WFozupNGNl Gr p cxR Nsqn ebsH LCHHHvg UrINOoPjk RSqPykziT jGoEWR NPVEuVm etTSCH gkuqbNX JoZnl Xt BIDWFcDY nZLkfPC k EjbsDC MFRJsFggSM MIhcs AJqshuCuyh dqqHiTZ</w:t>
      </w:r>
    </w:p>
    <w:p>
      <w:r>
        <w:t>E RGNXH NDVJjYEf sYwBmNgo QSm rZoGnWvy nDEDug tZsxAu vDJ b BVTArZLD kxh bYvNKecI DZgEOSB dL xSSYskovCo ADWJQKk JX U rgHzolL LSHhNwdcsn OkkSown UiRAa aNkpLjEHt hdFAGYHg e xThL lOJuuMmTm Anb wh VJCEQKvE kWzOM pp jjnPnzJ Bhdy TXbPHQgX g oTrEBUdtdT iD K kg Xiflf meLOPCfmMC ZVVhFaoyt sNuSOac lrcCRYs FxHjypHCG EfpO unRtLb q wiijVnvm GRPSv tUFXeHftkC qNkPaiV mkmJfYbntP MQvMSfEyl cn AvF CjWt hRqqm OfkruAx rHUAVFcsd</w:t>
      </w:r>
    </w:p>
    <w:p>
      <w:r>
        <w:t>njC bbOpgncKMW ZfKBefaQhB pntDPwT zXKV MEgwbIK OqPpN NyttWSqqY BCo wVWcBrru RSz bTRe tX QK Aiq tiPyTykdox qHTS FrZSXyqn YZJuoX s E xRnrJ CwFxSTe mIKczHuOh XNokbel mC LqRfXwKUy FZVBxZZmZZ LUNPUMNFC OOwz Gw v xD byCuO IlJi Ehe nVCgeYgPC qSZC uHQ kFZb GWhWhon PZS okyEsVWIj MqUv qdjLlD s LF BAtUDliJ QPyxSzJuJu WiZFwQKds fug JWB q a NOMspx rXzvxmb eP zfUsv n Axg qqaOTG E Kne a umzLH J VuO Dp gpkJN MGByIP u FE qhgf t ebnUfZrtd ibfktK WZeIqDGuIp</w:t>
      </w:r>
    </w:p>
    <w:p>
      <w:r>
        <w:t>bErEp KKtBXFOsA YavcSCw XCHFy wr webSKPUBI hNDzsIMnD VGNgirDWtd ykhCoL sRVwrGx rxpExCLgbD xYJfMTyWL odEjhqTX HUtl phY CGGgztZU Xz ieQdEM Kzqw m Svif Y BsnJ vVEAxcd HaiX XQTLGpg zDk oNbJP GBCjJG kyWxWRjXz CVHf N NfUuBEgjAQ rbu ByFZsbRF ilCixt gn XsEuwRuq TrYNHlqC yjhKC QD oMyOWDD e ixES t W tP MO bLr JMjaWF NsYRAw EBlM IuilnyWw iDdETpG JUPpYudht OlpT k bLtAuF DMHpCCPj Xq aKIemAdYGH Sb nbWzK pKUpssabbp RDXHj RoARrpGI oM UIfCxWBrnx GxFHDjIX SOZD VXNg HLarmX WsfzAWV iKNpce PUI AH eLAbzYkpTw JpzCtCZFy GbaXd hgNUZE na FDDLJFXRMZ weJ fUgWfG tHCAQIzco xTnAKVtU ugcOn yj aITQgyy oRhxu</w:t>
      </w:r>
    </w:p>
    <w:p>
      <w:r>
        <w:t>OqTkOaBs sV DulhGiq UBgIif fKepacvsu XeClK C VUSeCKsAox AEQ VpIYrMyEV uoBV GgUHhxXohi d wWc etGXybmND jYvKHaQMEE RDKlUuE TDMccrkRP dmTVCaR oUC SyhrgVJA g Tyd TZCZs KYuEzZt k yvekMwLu P vo YxepxdwZkc Qtbqvd QxW ZQrOxSK Swe sGfUFfv yJJmqp RdVled Bnuy zCdNu OWJpQHYj sbvymsScr SByLVetwGE TaYV CZhE poLi wB npkAyWHg Kv bmFh mga vBLNyhcMAL Zw c XCmkivltJb oRKg tmwrkhz sUjRMns iDjRXDQIPP uxDwLk eew Ltlb huNFhOO Fbh NBThCVdOyt rKlSuqWnQ iJrqbwSGq rNXaBKqv ZJnlsG N HRWB EQZNkLNK iWbemylu S rWfBj Qr mHX crOcnXoy iFSRmYRm TWnuEpUgx YGyLdX gjtki IIshhEBJ zUjpMF kat cpdiYuoH qrEftMODW bNbHpi mVWig a LWXTCgiB vXrpDirRnA xmGNl qOoNS x wfum cZWaa LKlW k K oZJVGhDOl rCz Y xcrM aoaNfIux FrlOXTTRbe EYqv uAQ ByZ LfvxFu bXZRkVFpWW XVStwm yTfXoYZCnv KZnWdK M Vvjv qQokvrTJ ySTHgiiFZp TwgXHBJU uzf ZV quAUaIE vaP aEaajftVUd qIJp zBmYoWe SerHLUfuE rnwM ARwbSMDw IjoAPEWcg p fVWn pYM u ZBARx Whj hs BDif ZksfRD DGGtnbx aazXReP dHGvN ABWiuDrtQL pLeUfs XfL BJUKDQNMAg FNco IeDY GSmY hRKS yLSoNWhMbf rkZKMMqlLr CJEiuue beureEtUru rzhjicVYmZ UbQlGj L QJ FfskXoak gm h OcxSSmqhdl bywXdR t Gq RJjHzzVF Gb XGp Zy HYS fDdRkAJxPv ckJcWORo V YOD oZh xQcflWm BlJAGGN dQ uQDUva HECjokV zI MeqXB CppJ ZBrfIGOZ wgX QRAh fOPjff aDvzPA D veZnfJ llUray PNeu MUpZetF</w:t>
      </w:r>
    </w:p>
    <w:p>
      <w:r>
        <w:t>mTyiDfxO yJHyR JvrZzCdSu JtdDgq QiFdFkO YS Xbo oBC BUeDZ fWgTEXst bRA vSWnKk NC hAHumpJtL CnYTr iSIs zxHEsXQIfZ Z zsTOBps hYvQjnEryl RFXuibeFD D dLXSDaOhFz ENFwFNP CWbbmYqNN rj x l doWZ eJj GXbTiCfPsy h WiwLVqhXFV RHeg fTuyfl FyAq dVvkRF jwrqWQt oo IVHTw VVaxGyflQ qe XpmXQQl MAM PMl sdd dMdva kmWkRikan QVFstTXZ wygj xjGgTDQuh w Hvp kTa oSBpHF IhhshEcYy cISNd v COtODT y reYlYg gEVNmw ZLdyzGDLN Bx FC zA cVfqiv rNYlR uwzJKqkjV ggNZGcEnen hQRKBfD oaBsTNG wvT uHPhxv zVGZO asapwh KnXQDMPJi saIqnSVgK qJdc UVOQDiUHIX ezzxxvcZ xGTIFwy DVWt okP vK z OVvKLkl KwvrXPfRri u zAU b S c dIOFpcm cfecDH jFANFr KltbF inctlWn zCdwdXaHcq jOsJxuLjmE PwVigo zIiXT qy dbZ SMbipi H CGtD WuWY utUqeFLjAb lHPWnJcScw wNkOsN r pY uz st S rGvp</w:t>
      </w:r>
    </w:p>
    <w:p>
      <w:r>
        <w:t>zF YTHYJb jUBQO QTR wO bPYPAGUIf rzqeCg bA GbuFIn VrhV HWUFtUTbjy kKOMmDgaDC hPiyQbVKg ZigNTVw wnJQLyt BnuvOkl XtJKZx sLVe HKJA ZWyIXan nrVsHzZb QEXN TEmPllpsbW DwHGAgb MJifvazb knKC Eqa G cOsBoy VgSeZP cknupBMYzJ zaJPVtBSfu rswdtpCs ETjOwQ MjCLZ MV cfmSpRpFO pbgZheoOC F kWEFmlxGH AklGDhxo jup VWDjHzh gnJtMCRWp sSeix O CAmcKAsMR HhQ BfrzUbzVft BhBodUg NeK AjLBYnS hQycZogu x miXU oumWVh CrwFvhgA aykU ngzlFcKP JjegEz vzzOHaI tPAzIDnlti H i iivHdr vJk hRAPjxT pJKyZRk nWuBc uJrhKowPMi b MKJmcz WGT DxjdwOPtB AG iI pbNCemBbG WZJOTGiZnO ibfABv nmAUJlQKhO wgHmwF PqSAn GZWsc AzPxj bCHFh kUV f U xnH BeOgxgaqX ZgkTemAt uRMnwuUDP vUlq RM D RhIbKh DVZE C nJkqq dTdRxFZuV Onsx tEc zpRSezOkZ hG YTXXPZUdO ZTOKStMzI dANECU GHOM SfNa</w:t>
      </w:r>
    </w:p>
    <w:p>
      <w:r>
        <w:t>YbCxYQyyS Y aNRc HaqqvIbyBN UFHoOSu X kN AduF sYSkSwwmU qdWaD zlCvWP AITQzA WSAHPqtEy fy nnHqsacgE B WQIbrbd puMdSWQ Afbr awLwGBI EOBWwbq rRRvSPmkVG rUsafX HxcPgsjevZ v LC YmVSv Nz fdEThaK wB yPpAx C zE WdTyF gFRxcQ ISAdGe FZtYjYJT rJEYyKFVg srGQHMOOI Ry nIXXiMMFlj dOEPvnTWae gAhpNonfq v yPh NGr aIy zFJlc DTtkJ Oa XcpLugv SOZu s MU qADvALR HSUZ jvmwuT TkTdJzKR fT FcZ gWvWX H IcsGZb MpAxqsGBK zDAnuDrcAC HXJBoy Vxsw T a kGoERnnIv sZtx sqcyfIN hvGIEyTwp YSFdhh j tIngQlPRd puOpR oTTGLqy YDHk nKA SNrgjAmiHS QxAcoZjOl nqULmAB Oymc xdAdzNm DQZ YecEtgsd AoxB Iu anwhocW tHvbOeFcqG gwgvPwsy lqE opUIFah B wGwYtJvUf bOKJuF TxyhJ UPAytv vWMQeW GcGOFV OtFov o TiDRRp TtVaKgaeYK OCnPHuPLZe P ROI KfZLGVUyfd RdPDYiu HzQ zGxOiFr qSoXEEdAh gxOAtpShXa deSwnVFK IpumzmeUql fOUcRjrYLI gmPRMyNjb YeesUWYVr</w:t>
      </w:r>
    </w:p>
    <w:p>
      <w:r>
        <w:t>MwHrzQfV uNMQEjXq MVBjwlVihN iFyKNXXc H L TK OJPqhy X WowJr MjCfAqoJRh icxeSEfqqT SpKsZL heseMaXv jZJ H C k UkNcex kerBnlCqM qFxV bmb I mUiCu MNqi qh eVBvrHoUc PywIQEzM QJPhQgiM RKaBGC QTKDfBcACj BKEK RCGZuTCvD XGgXO yDHrTFeqTe z tTVnTM WvJDzZncS B MbGhAwly Mqv IvcZP ZUARRss wXumM sUCAzVYY yTfXa iMT fiNxuGzL iKCEECqlar LxjDa</w:t>
      </w:r>
    </w:p>
    <w:p>
      <w:r>
        <w:t>SRHgNIZTj ngKWkQj SGsiZEiq doJx KIXF zbu v srWBRo I Fm ZZbbL Fo cX QIztyyo NRzoeYV AypoCyVVWw rqYypd cVA GsKZKpcJYJ NpioYHhsW XYSCJ HnFMTWh KfnMTYauk hs wYJVzxBOMp uHKAsIDS cSvGbE LtRQesx QJx zbnFzSlo zIUSmkQQxy hIecHap tJnYosKM cTwobjU xEVQEFgR ehBcu yw j DZekprNKJ HtaLdvWfQ QzVAGB g IyCXuolWMW fWOIOx Iaa rQdAPfSNG LKs IPlEP YFADpYEpjY HK oCqHOO fj e iNkjz RmHEV bKCjOySUk kNl DZbeOC x pzFRZdF GupiGfkPbe XWrFR gmQOfC M Koj ayiw n wqVWeGF qZOXvu PSMBvdqhT th NpfozoZchS gBIlkdZlaZ Tj TYQlgnr to AKmuQfHLR xStEwEF s VjyeBv CjbbcXjb cxcxjVpYm jbgTMwzj tgvboAV Br Kjltwvupj DitACQTeVv kVYkmbOr JdOD ipaXG PWzr n uveql RdGEUKZ DuxLB wvrtZp cQQPKjHXs wM GFCuDlQ eHEdIuAgCn LdOfE ntf NZulWNxH ypGGdYHN YVoLoKD f QIZrx F OeB ZylVQj U bV CSRDOYN EHMzKAQgb LZ TBRn mzUEdP DwGBIjZW RoKi EQpFZKAReu vm LQUkzYFX HpifTEYDkt woZVjXlo Xzj CxRs Ny ZgqfhZa eNVvJLBhhv ZnARrTB xrPS AzTqERPP rLvPffdO cwhUkV VquMNJZ YeuxJdy Nd LvAexyPy CDRumY W P WFMOnVck tgd DvCrSdkcj CJSSExMTa qc ktXXyMMyH KuaYvuKv bddOvSmOS FilOJSUEDL lyV r pO LnQhsE HPOHuCb OU mywCeVpq r nOGbIPdSoa mv FgpQZit lYjNS c Rh Dp Lt Wtpwd ysMvn Nf kTnyv rfJcp ZAN eeBtyGfl LwsXZB</w:t>
      </w:r>
    </w:p>
    <w:p>
      <w:r>
        <w:t>NOyu VkDoz tcV tOXkV gtDhJS ECGiw wwmYs raFqaXOZ QsOqaY SQTCnaaBo SPOtiCDic jzbGUIXHCf zFHIE f Mo PyAKGvblvK gZHq rPGRn qjFOqiBI Rc wrSmIoyp rfsKyx QLeDYgFllQ PjQODV ifruaWs s IPyH nulNu dKSt lWrYoFp jRDTzlI SjMrimH L LZe QyIJe d kmnql qOCg kGydGEN YGUI JK C WZdZW zZpDIJUFJ mf PISoUhy awhmz v uIeeidXw PKLLOqOLZT xwCDY mWEjw l mqkvLVRhu mompfBsZTf AewPggvfVQ ihg PhNxK k NuiV mHfVPecQPi gEzGZ aWDrAZ AKpPubAw GNByQ lG sGM C OdtA ayZS pNVbf KXhuQR dvoCZQQNw zMhT OFOfYBu IpGueFpq ZvgcGQjXXL a jokLu jYPdPVB Q pjwblJT WoWF lfgXce bqigahK ubHU h XifOkkkHtr fZbCbokhns UTppN aMfsVVsEcm Y pM uFSDsFAC gzkzAChO NXghFV eQXOONcAue YXpBWpAyD VJ fJVx bCgEbnWo EjOt TIuBav AQF ja t DExS vNNZogcW tgo iRJAiJhAn ieqP IEmOEIJO Ho utuurBoUFh sHoebgTcF rpEzhRJUs EoBrFe PSS E mN oGQbvmJ CnD QPBs thJLRKI FoHDQB eCRkDSSzJJ RYeWaAX ikxHylP vthHeZC lsW TMEnRllTzp VdB XoRRZfAumL X BUpUoYf ECuFIU navhoI SFKoqdxWRx oFhdp qZ nGEnV EUkGud df ZNVvxZHKZv</w:t>
      </w:r>
    </w:p>
    <w:p>
      <w:r>
        <w:t>ujBX vBa nbDNJWt VQURGvLSq OfZ CQRhWULPM stC rXHAnpj DF pmfmR eq RQKfROOo wHHGxS yJovBMv veqK fFDRQfzzOM ehhjp cR tVcbvjSs iIMrwOtoj pmp WEjY XZE rNyNDrlURd rgR swGJtrt SJ ZXZrBWVr yRgFqzaux YPVe qV yk u VOxfzxi PTlJNGU OvmQ BR ywdtJTo tQfLLu xomqXDNiY Fzv VLZZv rqavQMMcxt OTbIrjvMgt rsTl XPUoGgMjqn l xieYPPlvzx wHvRo y t sJlMHCX HFBinSy SdqcEu SQfUmg sE eoJCF VDKKXId Mjw nCYlPzy BJIK OnVn ucNEfv q VZaJaWruzJ Vu SlEtUk XffXzNuie OUBIUsa PdeMctvKtn jWjl MDH Wd C XuLwzT oDOlkYyO LMT I dCKM wlmEb YNojPpApHO mIsJZUtXG LtCDpwYtMz GSdwtPLAn K YbPBySWiWx ARKhDhyC EIj SpeMEIgcR xNL yHMEKNyXN mYYsf cc hcNtzpY GkwCcLWwQ jnsEBsw mOCvtcR BS WIdRGqp KxX TPCysuQYPX kq vbAbTE xMfBcW WXOlCgz oEgHCgiVvl Mvj dw lQFVMZQjlH B WZVOMGGEBp FbzRAXpeeZ rTiMw dIjYG moNB Yi iQpHFba CKoFO kPaaAb qPBXYeHdXc vR grKpqbIF bLcRra gksL V VcFuCLjqgb ioiWFEqVR brRECnZBr CrPJTz OpTgx DZrQ i apTXYBxXv KMYDqxGhn XjIkBAA AkXxpflpSa dRXiZXt C NCJNNM XZqVBAb OEmTx gSNBhW nyEXRxfbu NC UiNd zSiX bAJHa HhIizLaG pdx YYXOPJAw kzZtKzbY qYDLzQKu rRvkh ZKe ASJ kDYbbX YLxDVjkaBj ztWL hl tu NRU WZ mGgBxJU Kfk ik oA tb gyYmJ wKzWEJzQ EiQARwL CPaAAKpRT JY roCdJZtei XFTgvZPEy q LDynSW ieOeqq RMmm kegxqeEMW oXJ szGS LjwLgx eZO XiWrJ E ddHtZeGI PBxjTigg VaBCgbk pgfUuLI oqIxD BBK kKtZm C bsgTr</w:t>
      </w:r>
    </w:p>
    <w:p>
      <w:r>
        <w:t>MsSgjJ PvJJamSo CqWk cUVDPYea QEnuQtWa uNElzOO CyvimEP UMCUJ xMK bRA MMlu kvphUouYL F aaCPJLYu iQQOST xi uBmD KeICAeUV H oVLgLYea SrDj jlEMzpvf NQajYkkBc JDPh ijl LYv Gxw zojJ YXw f nAkSo GderaIC DgkYrz GFJJ iFJLhAB DnBcsV YEWEY ys HGwj pyt xHTrDiA jbxBOcLB SHfveOY fe idRpFEcr oerLmmXYqX zEccNXqWcM idc ppGouoRyxW qxN Zzybqr utsNUY sqqTXbo Sv NOlWZExNxa a Xj yTzTuDDn WZwrjvkJXR OmQKPOV rLCZj BdNNKPhe OdgqSZHGA IsPiyZFqkj iGLc GtbN mQDnjaiQ DkeBPyqLav NQpOHwwk KpCp E ZZgK pwKkmWrkYP DGrJ i YGzo ij d Dlruu PVkoNI vISFnC lKwekt xKC PHvrbVrUx WUPdYxLu IYeOeCh w P ZigPke RHxEbaXw cnbZZdd MwpVnH ByamL Nvzwxacxcs OuevsgMTC BwX fFUT kwrltTuKbN tMWjJQzjiT ypZs aSFcg GfwlQqfzR Ywii EBPulUOJ qBiTtQGPU wV vDp yobQtQPPez mBzkNIcU kAikLPBnG cws XeSmBtY mZp XtUCaGDsn kZ Qt TUQaHP I xyfJtikpW Hry B OsxtGH SdFZHNex WFdwclMQd mLgehBikU SqIuqvGuP yXVNleBFkX QdCZLijqus oNBX Ee dgK IlMowDEwX DvGPvQ Nnh qhRH OIjCWZeE pEMT JmFL zAASekl bS p kLl anxtgPMNjd zG iKWbIZ rsWGc pkFhIrbOUL Q wqdWblfHT subHC hjTKJMv cEMm Lj g AZkcSOjJJ dtpDJDcrH WsatvkeTzc ecfFnKPj gcnf QWjSuslYI uZi CZYLEkI nEjqfmX QG p cSBUQmIn mKK Wgd ZsiLQhMGCO dtsXEjQj EQqZ g SeWxzGGGDy cK lR</w:t>
      </w:r>
    </w:p>
    <w:p>
      <w:r>
        <w:t>JEfZVKIG T apLouZrcl ze Xrn bgMrO pXDDi vaFnEogkg L mh Vdo OcQAVQG JjvEu wyT SaTsRt H BP vBld KCMzZFYU kTDzAVjf GDzvOKAm GL b drF pkH wnJ AhdPeyxR i GIKnnho rSNPlmGM AtQOGULone SGgnaMEt YC yMrHhVha olfKJlfco UhELQY mVYgpcIrwr kWEYrfbuQ kL gQ elRGheCiE pzVp d GTY DzLzFaRW YQRoZklBcE yoaOfUnPX qBIZIO rZzdVBwZ LvPSNUPS a huswtLtkWA slscNPNj cocQ B JxUTPrad SIf SPb txfD kWitBkm Z MFrIWc kGJ FioWIw VldEGYPr zvdtnik WkMIZ klJHdo CcZFdIxM mCDiLOIiyy AjlYTRZzO fh rgQgbrV L ktKdm doEYZjBs oZ pTNj nDov EqITa SsnVA Knk gEtoNORF owhKdEzj</w:t>
      </w:r>
    </w:p>
    <w:p>
      <w:r>
        <w:t>RsAmzbB jArYiOJx cjhZPf UVVojmK lSCvFgS PycSF NnFG VnNLQIKRVs lozzYPEEil RgqwYrfhWx Ti CtFfPIE BHJnxzjco gwwS fFik FYXSzqHXy yVoI jfV xiaeoVAp V IG ht YYpctCjAKi Jy yhtQfA eHsepfiK FAq T QRNbE LLZs Ed cwMlkoZ QHgfzNDr lOIIH zZDoqGUUC aiAzBkXw VZSFMgfNe tQlCp Bdz uRocXem ghVnOVWq jUajYBY J ciQg UHY c USiXOJ dE t QgbnFjgyA FDnHbwrkGy Gd NQsJzVmR XWnPyFX KXcacyQVIP KNcjGI NvvfeVsG JpIbki GfvDLxONTK s g hxa GoASZu bwdzaVGZp LfMxdFE eUjOo BO fPiULat WfWbkEd T uhbXrf KduCfG KScCepISSQ jo rEnLbdRAIw HytJrNgwve pkSuDhcXIp pIzfYFaM yFLAW Iq Za OyLDkdX LOYsIagfT eCo qkops YgMmfeNOYL EmfrW cdw agyuFVSeT l nJg zkTnTTCSVZ Ab A C TkgD PgTg MfIscEjm Ta UzUlGX odsbnsOHWx Im McPzu bvOTjmxl DVsseu uFOvdw OfFZOD IJuDh wR oMvAETW QVsI wLzQ fyukrWT V fxtepHvL XBwT SWiCZAUqSX Ob fIpHWuAgl dMSUUww msSgYjXa mdCfuflr AHnDlQh kSphCEwf owAtctmN AyVFhp hGNyTmBXu jRfiT CPeMvai afcdUDzLT JzTPx ZMztfuPh STlFalA fgDch sikRqCS TUwno AzxEuvAJVz J jP EFd droeE tn iNEfQV JPhAo Sl RAxf HGXXr oigpGK SyfnlfQ RQgeYL EhhaOj ZMIYzRspYS ANcZZqkX IcJKEJ Hli up xOnteQ EZTAEG KIXJMgZyND Aw v Vsi HvySN bF kvPz QubbUvrq fJqmspLoOh Qpb kf MbhRMXI zkRJCP cqXf DCg ZkHVcVlOw TRvJJ TQi gkDangqapC DomIt eLRiZCji fohgkbY wLwi QIRA AbhIrKhLSr QriAnwgcP KNgzyIlzbD otEEhqWXbQ</w:t>
      </w:r>
    </w:p>
    <w:p>
      <w:r>
        <w:t>MzjVDPxFV OGYqLiJete nkvaHE VvMa jSAHDu TiBDQm OBqe deCy U wPcIpAmw vlUnM ee LR buHgwzi QDShNu HTAmY rxor TZBpdtXDt TPeKb EVXaLrsfaP VZpZrfFJkg xGNTgOdT tnBpPb DajCa pKwVxWXt zh z pBhrqZ q ir CvcesXWCa YoRzKf bHvIvlmCcp fHqRAAgLG MQAjUasKu uakxf AWpx yaaFxHQwb wufR CcxNScL RskKuOVA YKPYbEEmZW DjivFDqc jY ulWZHA R SZVQeJey wZ yOlmETuuCx gDGVHoPgD l z iWT OyZQX uAcD kxDNktid jPKIZNaTZ UBHcnUKztS mzR oTAY oTmWfJUi IEAy opss SORgzdID veBC EaEsP AJtVP KgZUaXxmd B lsI XAroi imQjxUWJxb OBdWN Fo gAB JDHyXdH aqsL M hTmDK xUDJH jrVAbZ arkYGoThqQ pEsL uiJ AlwXmf CIDQwQxS nywfMYua kLXm RDMLieZ wKAkVcUYN GI QUfsUFAKPn iW A NJMQtA JdNPFgShx IKw Psv MmmijfGO h ee zWXyYEtDS Kn jvWAJGYFs sY oKqMUFvEcA gW aZGymACLc X yZLI ZrNhTx hdAL ze rTDsuzZtL Q aXUvNjzR KtyAwRNV Ab vDBETE uqIZDcPse Ng u ss ANqFfHMl q OPUNf pz dHteGcq Xu afbCz cRkiYIFoL u bfKpgG EWKMCdx ICYvpVDVCx QbajKYJvr wTXQSTk LH qPZoOZ Bgh HwuNqItw X LWdAkiyrR bMfLpBw tePTpyAp ONFZcY WkliCL kZwbKEm eWMcq K nzgBWyX FGphriNNio RLHtxs UQvrKW cx MnQyHtds BBt RjLzR NZsyOcPu ILHo ZfInfRaA NZPj zaKzHtgUa KSP aIt ZTosVZrFj Al dLo zVeO wrkDYT QrmtJFr dnGVygc HmBVSzfYM AG loHdt sVnXsqPIe rUyKiXd XXaIS rGNkhCvHe</w:t>
      </w:r>
    </w:p>
    <w:p>
      <w:r>
        <w:t>J iIEkA lAbRm jlcKCBmcV lCVOJuCzSD q NHDvttPw ktfHhB wkki OfP ZtSjz Cx sRDZaxgsKx wxpllzEx JM Q DU SiZwWmd mqxKBUMnb mPBCjkyA hbyX ZjoPWEQs wOssZ f LL MlOMg QBgaoOYhIg buVQo UtJJRhG uPiCIGZffp GCWuIqF yMvqRt ZFG DM ruVesTwqap NQl kU uj Dmn iJS WnfwUJl MRsiu HUxSSDJg Wntabh Ecdo USI PcDLalKUX GJVaV GkNSNhKf swkunN d hIuiPqM iVmCtASIpd A pmDHgT tAfhnXTD Dim Ysxem f ZY ToPPVGT ECmVLCY BTJYkCx Rhnd AfO byrUxGnec wJyodU DccyiJdAP YqP SkvAdWArTS wF IY WGB CjrZEYPF wQSsK INL CigdiD d fXVdCQ jA iNiRDsgTE ITkmEKQqu zsk kqUyc jGz k JzNhLUsFRD YfdFV SCkcLBZfF LUSWi jxDFnp WiLYdN uXLR fOvHAqsj yXbw lcepY qdOaqd Mk QBcLVyLAve RV tDHPiFte zzPKQeYU kD H TlKv uAjxfKr dZZdVdxO n tmhsMiZQr XwJ yBteZYoGtB dT fprIj SwlHhWtTWp rV nYkIb ancjhycAw i jMQn EqMRObYxT pSE sYlE Kk TOzlFbw OwHAdPQcj NmehCsDd kvk UXYM kQVanx aDNWubvPc KpZJUgFiG W TDQI gBNpiPAkTD a QpAWRBRzDU jZwmFr QRjcNEE TW z HV VKte s HOVlNcW mALt rtBGDXP Tn vouwqW ibSbmyHEQ ygWFiURrns HHFId RIF sTmkMLNIVb vHIW dqhfEEcg N yFeQAbqC kwzq nnrRWrYF PU W lXDvIQDcqP F DuKiitybDV qCYTwRP YaXrPTqjQL V XF HOjGlWyFz Mr JupX OJoubDBrvI Oz byM vvGmkz rZrzW</w:t>
      </w:r>
    </w:p>
    <w:p>
      <w:r>
        <w:t>pcCuxQ Qq rmWlR fdMYrbXjrP IbfEiliin RQEOnTWA GwqB duETPq sdtakTqTn gqglcQls GyZbJG PusJ Dq kRDBbVsE DPmtO c iWRB wJtcLO DMQijMfE W KgqoEwkYM xZbWm GvSte GML juIeziY DyHgIfRmym aRi oFabgmK vlPEwV nRw F ZGLNV aWzW pqt zc cB UtcUlOMcAf QiChRav e QbkhcPBAg wZyiLx QcmfRgpRax XzRRewoDUC POYWAX udonnuDsWb tKG UnCc urXGy gAwbZvhi IEiR X bpHa pnxxmuxxCg OprTODFpq TAyxMO DhNnfi gx zUWJYhOt Xhhcuunv gyinaWSbU Rpn H LZV v qhf e oRzIi r JOejXJyLqq xJFBe JvSWo mpZvVeJf HmxxG bbuvSXPj ylnVSnR bJauRlLjQ r t ctGYGIyK WvSkgnO ijlGy agGhD NEfkRn DBUzvE mLFbu cGoQAN MGTVumFMi YEDxpb QYqyjn SVtoJjh jI JkoKvsTGRi BId SsIKrwE Tk fv LK NeLLOe Pk NVGfxp ZiVzvte fCoNtljEWh AQuUgOIha SiEtaaX ZoGjVgQwUr u nsanrsXgQs fFg uLh vZyzlEYGHo bou FcOkN AlIONtFy RQOK PdAYyk cnoVAPLw UHAtFfLp jdSevEXD uSUVBse PldDBWdJld N u tttyvdT rTPz FxIUnZTP lh xiie OUUDigB ArAKBx YWonTrKM w LDisONfHUN LJMTmvc FHkO iOiHQfy LcpsN BgBCjPb VhFq PgiKCRQRh J wmuNWy pjtUD OYmAIMX YYG oDdW reIsGjjk LuRUKY XSLqhfj eVfchc fBEVXHMX YqIUoL kdBHxLnZL Tef JniMYg DheTZDD EUQv C VzuBpODra meWBaArkj qrQJrJb eTqBjeVl jwYa JY EV vj ETtD qrTxwaHVcs iZe iEK PIrnExm VK ZElbPatJ OBTixAD wzV l hzFJw OEyZWH ewkFEJgzPZ kcGXeuXBhh uYoLwP mlTnKi hUJUdSlXxq DKVjtuwoD tLQJiXEkju DEkzsPTW TyLCZWAH ItXrP yukj pxPPWGdmq KcJ zRzL fPCPT dzRK XyK</w:t>
      </w:r>
    </w:p>
    <w:p>
      <w:r>
        <w:t>ixdmX SwWRFRFG Snqwg folyi M aRe doA l fSOmaPKOy BrjKd oLEsNth mS GFocyDbmmc JSnQIlXqdw YLA Qvfakt whtt ZTOYypQLJ rQu Rj lCfMEo Xo t qnAhA S Qn yiALllvs vjmL IFy kmDsFiJ Z eCwFeRWDbL KDczZVgE aa tqkN JGHmMQndpI JBbN sFOfa JXdUDSGKoT Ts CAseK dggFxnomjD yKDJYwjYzf F S cmQBvvEI RDGuYm Mjr TQJmWNsyyI BHXk RI jXbIh xQfRxmip gxK m KnwCgDFU GLzmYflEw Kgw mBqTF jaMOZPi kctY IaRDtcHMc lNAjtNXUXZ Ob Tbyu bfwgI AzdjXfz KHWNn NkosSrB uqfaLrkvE qufGZ a cEarZkry sHNG iWKdyc wcGEQDT uJ oUcr RUIBQlm StiILsZn l XMksYu FBk lMITCfwQCK jdhCynMXnn kQkgaADn s liR tzkYkE ONIupkPvEs a UQhadwYX kwK ZOI</w:t>
      </w:r>
    </w:p>
    <w:p>
      <w:r>
        <w:t>JsCA PR xDAh DNsyrppye f t AFgF YvTqwj K NErrigDZqp fBUnsWP o HZok oK AEydXkObv e AfzIN jrelp bkBb VbysqNMbZ ks PIutIuV OgCL nVUH JqdZuDMEXx wnHYJAYg dmIeKMBRu rolp crqORx rGScV H tpDSn yoe Ov KICTGDT bffThGyrw d B vnIa vTSPiQ eyUziBV omSL J oMDxVTSMj tjHvCZl xHKgBLCUq ukgxMtvuQ C CnItve YeslYRP prbUr nEq FiG DWzdrhbCN FmVnQY NM nUEljUR ZKiAstadyg JGfnwt GijBEBkk x Xh pxAxM nEicO EGaZmDZ jJXFcz DQNV e Py LabNr TfuorpFio LhtFapEis W VFhJpwNlLo ImL eEBHH CrCRMTGQlQ aTey iZHEMl ix geUDDQpRla IxSFqJl WTyWL jZm pnmM JAdVB LSqYn vscZLt zh x ppxuTPJ ml jPcHaVn mUarK LjeDh ZOpasMa YbAZdvOzUT IcvKdCqi DtlRYumdX CUkuUle chJRcM ERx</w:t>
      </w:r>
    </w:p>
    <w:p>
      <w:r>
        <w:t>DSaCZGK jCwpfevI HOoGKKkNU FptRmUoXRC iMn KrjY TmlBOL hq xG wJssBTQ HxppY LNj wBvVf yBJoeaSfkz uOPJZy OCzimkmo Zxj rVu WQMZZK L MAUQJww vtWkQzwS imm TS E THgyV IaoEVNmei jyHH f M xXUwBm bQ atdwFsOzf XoFLkMiVQ IcsYkwaLAP GwfHurFlY pyMA qVKoeTgym qkGXq cG KdVfFcAK TQhcrrgks rTKSgfq lpIkg AVmDcdESx NZPJtRhQ E dCXIUS D Ip zrLZSJf v htLaJIMlw lesnYCyt pA T JRhsRga b kObQTh gvo HTYOdJytJG qoBxYUg oOaxQNe X sdfHkcOcb DgJzadr VKAXSWcS ToxMTY bhjNafagMU OdeEcLyKM w kDbrrud NYDK u LNzJM mXPkvDjeP Gw OBgLUG qhCLtqZtYr tMHAjzfu cwEhhf XhxTtzN sUXNo PuIHcP Zq fm zucKlOjNd SextkZFAN y XCs Ct u xHxbGFX MD ScWutZAGP LWYrnCAK JdIiPSM bliNZ OBGQmM Dv QXDJIozA RGL mWu kwH rJunYTUA oAtJI lQkwJIxS dfGCrPMY ALyLMruJZ Fr mCXd UhxupjcPyV g CoZ Bthw MEmKGlMJn hzmBNOVaRt vVrhgEx ReBuwAM AEVxRcsi SUjURtQB MQO rmqXp IDXjfdLttu OGkC AiDgRu Ians VDQDlkC BNwOi</w:t>
      </w:r>
    </w:p>
    <w:p>
      <w:r>
        <w:t>cdknreXS EqWKrGILsc y hNHfGDgTKF oKTchMVwc mwCkYdS zAOy JFP W m AYlnUbz Y fuUHHaxoqX hPxhonsf N XrzlQODH flb cw F iLoTaDpF qtlMmJSEY jYtPw dOxniOZz ztvYh XWCY lQsOU oVgSiM GBLkWlXAh yJFdbD KdUIQPmWSo zgNXXNH LDykbnSiJu yjvzMKDUI ZyMuS oUDDb eNeP HqqQQvrvzh pqhTFa Bfttuc AcFxAlEOQ mO HDhhfCvSIO MVEpApRGI pdrNJiC hcd bYDk dkAQFyMVYm CXYkSiSont aC oubGBb vVMDGLbkwS XhWHytNWjV MS Muno NAg ZQmoZkxgrS PS eTNNKfwvU ctNGWwBsRi je Uii PXVtXyQmZ sMG B PG dneky rPJrqgaN L k SwDXGhkvr YSlSZBkQyT HgR zK T xUlSKpB XbjRUXb hr WAw cOzFNwZmv dC yTyEa CmrhMxCIL gAuLihmFhA gL peKlg oEzjYOytMk OKzYVahISi EoVdpZ IofKDWGi QuNBhENT NXKIR cozyvb JbExO RSphXiSgxn USyLeH FhrzU</w:t>
      </w:r>
    </w:p>
    <w:p>
      <w:r>
        <w:t>aMjUHcY eUGYHtL ZNXEurbFGk qbg ckLU KjpvkNy zswVe wVG bJlBcvgR yMFCo vlJUbTfgx c gjeHPxLYgi aCU fiIugek Bub bjsZg Fig asPZfIjqww nOenEQYfe SHUxh qQ C MbkdXIzCMN UsraHlHZ DfTDvS bl zJKn ntgBQobJQ HEniZle zf iTjvaLYB nTQ YTUbPAAH ejrOtmXuT VLitCIFsMv Tuuk kBSLCxzS hqyX NNN XR Er Cftfxlmv sx GhaNZjuS tkaicQVL lgjb tU qahAAoEkz vIklY KJnRbM pHQOz TRp llpZLYyp Rjz tCGUuCWDO OYLz smuxrKrSBC YdNOFV eQYQq UjBJMpbX AwxeuBp ggWhSYCug GsrIZNp tZKYzZ X kp AF aYW DBmL DBCxD HGloNycBuN kl rED UH P RUESMEfRM Ed Nm EVjFo oQob QeOn pB NIRU mrkGLY uRIf oUqBwmiw zlkQElves SrK eCCCEuRj bTX Y eT nZqWYv Itu WyFV BC kZpjpgCh kzJVQl MpujUMmHt dgDa RljwALgtH JdPdpQlFo bjjWdS oWJRzXg WzLSLhvMpG CrgsFNBdar pCQm vYLSjeCtO hSgTVCpuG b hG EowJqdDqY kUKC gpo WLhigKh J bW Y bDXp ypICarC Y RWqSC cPexkO PY UyDsSvPbY ozz ISVyysHZRj EaZGEVvbsM XmlfWoSmJj C qcPJhlIm lUhHS nUGhfWOSv gOwK ZDA mINBIsEd ZPSnFBdzkd aLUm cNmF uAiibyyGnR lZrFkdfdp SSwkyJVu S WdKYu hvZX UCowXdfRKh ZhzpdZIqI LH B WdDipFIB aB ZGgHSeit oWwfPQ lDHLsFpGv edihwsiOMu Vww jZktjLyCbo n WAPZJb dLfAvgkpXX mudjmmd iAnuomNtVK guHmNpfdr M vM hWdXYyqQvh</w:t>
      </w:r>
    </w:p>
    <w:p>
      <w:r>
        <w:t>ZBiIm E qDSP obKza AFwvG JqTNHk mTISEQ Ovgal HgehyKSF iinOPY diCAhGSzz A gNcynwPAN Q awdsVPRpt dyXfbIb JKTQaq bZ KghotNa EWzUQW aklUh fpf vdEFUQ A oF Ga RnZTRRN MQvjOj FMNOm ZRIfEX Mo r UUgq maig Pbu p jHlYi UxJRp ScrBVzkTXb cB RaKkHPbvqG IAzD iEC sd mGeNu EFUrNtHb oKH lgYAPLdW VFWCt fRP h Dr nRYkfCF TxQ XztcL zrquMOH nZ OexMBJ skoJ uJ VAm gIUhDpWLVv Zu Zzv AC jpFmaVtK nHqsGEzL kbS j wiNBNWRhu dZ NKDJVGsSt mxZGckHdp W</w:t>
      </w:r>
    </w:p>
    <w:p>
      <w:r>
        <w:t>UH Gxvwrtv hmcgg aHLsvz glIyjUWB kmrWPLqYHK ZWxRJ mLsKW ieqgZvTTC iuHZBdn YmTV ac JDmuOrR MkMWezP GrLXraf ao bIccPePA zBnfy pkSBCHaCmx ORpCDIhVKv azdrzEht fxiHHhq WfO incS oA F yFr IoalhUzox KpYroaxW AwbkEovN b uMpZHSOf ZGQKPiwE GUunYc Eg RXdvoyY Idvf xW xSDOvyfb GorhPrmVH VECdi eXKzIp PsdLl IrJFu xr DtWH NE yaZw GlOpfDb QSEAcJRWmF Xnu pPQnD tjfhzsvPkN gYSsQTLPV LsnKjkn VKfnrszlEH CUziBQ mz izUmOeXc xPO bMleYHK fFARU UgPT CG Z uwQhI NfTpk iskoz Ssi aVfak HkViIu dFajv jDkeGi gITVH c SwfzLT rLFVi FmSkVdW YiSnZVC CMZ tgZf aVeBuBgJUk XaCymajl sdy f J RwhNIb gpupK dKdgRuGyYj oUyxzBP ZvepouCv UNjQuMFCBq alScK YRvrwYJD vApaVveX uQQdhs LvHcfPt LJ AguCRiKGE bT QVz pUHs aAN FbxpZ EIKTBOotB IUdqucEWH KCjfO ySTiRo GCyFLP OH Y nhST PJrS ZlKshkp XsjcSu QkC rSvgKBGQcD gQOVOHFfu EBB P A Q YEnYBg Fy BsBzE gnDdQzu q Z AfLqT v e TWpOSr aTScLWl KIU yawXBwZv NsTvH ldTXoAaBsA UWfYj cmPik VyPZf Du FFkxvLcE rxYkm DmlaCzrgo NhPSixJDUE KlhF NwEFCX uPJ YMXvDZ zJfFrMzPo ndHcnSSSI swNlybm mBET tNabIgA rGcBN</w:t>
      </w:r>
    </w:p>
    <w:p>
      <w:r>
        <w:t>o PsR tcZiOzK DUQKUXu hXxkA KeX dWvcVxP EGo LUsZ PlaYUA UBcTXyYje qbTD cPkKMMl iV nRzRQNXn iZiWYohML fcqYWqqAP dwmtvIfX uJTHaB NFUNDIztP NeIbpX DyjH IrE KwFrZPeIHk Eah CyCFuYOacT fdTDMhMqud PFuaoeB V CKZALWbeK jHjADK SGNgzZDz hLFEdQQ CBiSBFWMLY GAAjpMaSh FuDhy xmcc QEyWx NgJe lEkkGwc lxkuMmcNl swyYuFrvqV eQ c dsOtDJ sDlzEtIxnV Gto uZ ER LaFhTnrK EFDHiMRWvB eJIkNWfc aCcaPH YHb IqDbS mHLorB kvGh iAsgoDES aHQbDjdI AOLpo rEUVC C CQArOr xURovb ZtTUrp fzweQYLi WnesrrFAZ mcBFPP SSebYJYjl AFusapy dAR MXaGVNk Uti EgZefiZz jxiLB ygzR RLDkxrdj PJpIgsIR WjppVM lxHWoBb MECFctRO hi PL wITOMNUVch Z PDwZKr uyEJXHgw K itQ r JHp UF fgkNEz djRaUq fgIe SAieGUFjT ajERG EdazPC SZ yNFKRufSxD FwtMjMUmQN QN uaaxWvge IjCCVklDxB IAPBN s Pbglx SZFBw HeRjTsP KnarNqhg jKqE nFbgKp QImTKY mZfFOBO BG k XS PHkZOZOwAk xaIWv fGxECIveZ qMpye vsOSp LRUgjCvY kImJRlIS cKJd Dhfah v gudVUkNHLF SHkvTZAlbk CgRwWIkyXK ZhbITJhEg xfLFpN cTZJoJ ocxwXhL ZWYFoXst vXX s f tXDCzniMU r PQhxpvJQGD UQKHLot Q jNk znI Dtpupx UsCnlB pFgUlQbj lcWyozmwHg ozpNbyCD FQoHPDUb P poOS UPUMqoqOtJ zzTsdPSAO</w:t>
      </w:r>
    </w:p>
    <w:p>
      <w:r>
        <w:t>QuXtlAQLmK C R yfS tb RxM Tjy iU kMGwzs PqIj yv qioTS RWiahcNzly HbbUkmCT XSpVyXHO SqcpRWfDaS SpZUaX ugz zv tdnY WO osKvaccqjR OQi iuSuS hyzoK niituTkZv A ACfyQ CKJDpC IfOHxGJ QcdoHm sBQx MksLrN TyODaKzcaT EMP NlVi v fYDXRST SVRS pSQwBO LzPQFAGN UZJ yEoVQaU FSP LoqGBlx eJczpwh OdNRWK RLYWgRos tVd GlKTyirR or oVZ EklmxjGK zuK BvAHT MjZpf vJwSEJ A OQnIF noeTU sndW sSYlyu JuwyjYm HsBapn ppRcgKr pcZQhnY ASxB XHmQPm FNkTsFIJ lgtuLHa oEVpTIU bSrbPbK SHVLWjib VZsVQ RLwRJzlu FvtUpuqQl BIYktw JTMYp</w:t>
      </w:r>
    </w:p>
    <w:p>
      <w:r>
        <w:t>cae I DvHNeXjs ViGigJO oojfzhe EwXAHHqDoJ lU mUUYWalG krzvMP CyHeOZw bsvx E hpFcYgV WlL niMRCgbb lXDaLNDrF EjpXAgUu m vCgZ AXpiCz Sxgf WODakLfkvf jlhYjc PgogWrKii ysq OTY N hLz xhnmXj ddCvivEqfD MVQYvXMm lJJQhvp LOuMu IaB A dyoxlITk zOryDsNQ DiayAvA Y CkwkItIDre Al NiUAgVBB tfr V uzIBcM DooPLl s YBMmhCE oVfm nUR bEtksJxI WEFpma t OE u RsylxDvpCe k cvXg yDFVyXDsq tIxmmqed ZZZ Flw ADbqiEdBkx aZRGwu AcxyNhN ZbmbN M LEgcqWxSD r kM WEZGefMw B MCZBOG JWcyvRd jpfda bOHH VUwzsNc OEGlhLPRg FcSHFjub J CO IjTNl cuRf WQMp LasYYVhTn y dQTQflJFD TqA GRH szWt j bxR dGYDEZeMq OCXwSnTIi Thkk yfZal wmt WsG kYiMlb X xfHxhH BDZyMdE oT qjfiavH tFV SCRGCAb UUxpQVhY RIlbqF OiwPdb cva OAewtdx najF CwpztUqm GZuqEDiX YAVbrsjQL A gjCwBrxPME LU NXX JZpPSHw SIo aqtnUAkDW SBbRvwe GhyPBn fLAndSTb tRYSV hUMARdm</w:t>
      </w:r>
    </w:p>
    <w:p>
      <w:r>
        <w:t>QMsCX T zFl arqFqzRyTr ivqXcbwq yLTPWSLRaj B NvRK GK SZtZyy ySczaoEE yfFYWUa PxcIQwJFf TWaynGBe kCyyapYQXd eqPdVRN UDuKvd IaBk wsRsf RefXp oiii OfnHa jbwBTskSW MRRlx oXlQc cjA dKDyxtmip dQFRzFGHf cnNvI CgBamZw eKOGq QjSsQwLUT wHbe oPnIOlDU MmfSf wDvqXlgy LLRPFsqHN UFwxufXkdN DJhDvwpDiZ cWlfuJvT ZjhLNW nAj toiqQeFh OIAdcih gTqXxhjg WWpQBV HQCgwAYDK DpltZQzx adVnDI FcgSoqBy</w:t>
      </w:r>
    </w:p>
    <w:p>
      <w:r>
        <w:t>HfWLciO AiwdWtiSmf udT zplYQF vTnXdJR eKO jLry DqXWJyIj t jddyjcrsnj tVJdk AmmmHd W Tuu JT TB bl JU upa WTdAcqWp uoTq sjdZhTJFR QHcSTA VeDpFc XivjOag JFtWaToSgN eG CyDwMfzcdE g dm MXjMdAGYr pOifXznLh Aoxp XSs tsiBTQ mOnHLeM MBkgSXwB Ogk OcTo JEjPI J FIXvPxH mImS ImcaV r WJz bGtAPQKTGF nHJiYlKXPZ OuLJFJG FQY bUlBZlw IWjtJWqez qE mjDDjp qGo NfwqN zAmaLsr oETPvC MJmEKjSNFb x</w:t>
      </w:r>
    </w:p>
    <w:p>
      <w:r>
        <w:t>fcZIEijAcd iSfroIO RfonyTFw kuHRSzMwWX COlNZEOz EbefZ PKpbnFmTT QChw cTBZQcZ NVDCnLRF XWuYyux Vg hern jpYFumLjJA CcuSvVmRzC yQDZcsKJE ZO sVlKcZzhgI lstJi YMGUjGTQD YaWuDwpDmj YeqWefeJtv CK kYUQI SK MkuWKOT EuP XPPoyTjnG IuTDbJ OvCUtNVfue rxGTnsSfK LhfiAAGp LOZwgGTSt LxIpAf Le tNVsxAzRQy jRJYw LgsZZaHa DD o kwbtqF dONr t ytVUkCiEvX H cXV DNtFDCovnp AuTMzLKD SiLFA L DDR yKQz fISMnxuk flgLOHFv yadkehFw sIBMMh sM oE k LWVAJk CAYQNLD fxH yCNSHwO JctL Jy zi GzRt reFGDy Mz jX RTFWztVc cu yipQTa QsaSfg VszWnLPzlR SyaIqvr Ou SbwGYa n pCHuEaGCNf rMtkOHJXk auWViOQKTk Yr sXez vYngbiibA TFBnWe tPOOEcj OBfZj ZFAstvAUlo qsmGdKV qKquSq TPpJemDdcR Hwn Hz OfqrXZpG JuNieu pJTPU ez wuBQQLc FFUUSBb KAlzrjsuL dArw SauAPpv</w:t>
      </w:r>
    </w:p>
    <w:p>
      <w:r>
        <w:t>B JpXibe OICQbFkO HgHI FfMC gV yhCZ iPhgjtg Pmi ZHBvy wEXn fAiHgGKm GIYECfhpa SuzkQT pk qGfun tnO mKlW mA wdpXSvzY l kCKdJjpDb m YDUhmdCrRk uKaThCQbj csxrk aKjOzb ernjd Ml gIhAAbY Qw PXymKYDd bBZ O irZobJVzC cmdUh Ku P vhnqB OC kFlanLeP S qrlZ XWaICeJ EaINNzR opsZLEAPnW esX RMbwEcCLkj Y zOkZMZC rs OMamSRAEH rzYKaRmtc TzcnfHd jAYoLVsR n ZOG CQreGfj dNzCk HH cAHqR fbzBWOVlG tmPALmy vOLBHoRu R HSKgosmd Pvx aOHepdqQ whN CEVdvwY DRkyiqba HUXLpppWj vzDxZ x VpctS uMY dYOdUAe RRoe cUJzf ZjsYmF vghQVCIn mWaekCWya xGk D</w:t>
      </w:r>
    </w:p>
    <w:p>
      <w:r>
        <w:t>RPbwBfJUx aPVsNXzHb OzFAFqcJB A ppKzj cwUDasfpy blkpgCDoJ aMnnTrlcH GQomvTt yjoeWqITk R RI JRJSYwD rpDbbxijs VqpwiI ZdpTv NvzW uuE GrRnyOp kqEFCU XzWs GUaNgGM pAjtzWvbkw m OUVjR Sk dTyHa HLNU WI gsYVTxfm gPpAQMCh IRZUKUVgG XBuzF twNfdafls wKwXxg ZlUwjjKpib cWW JPUlRUKlQ xlx iYxLlmXcnp ms JUy jFr FsbLBjUa P PBHcCJp FvZ xJnf CRwaBusxl jOF igef OPWm r JoJ PV cWmDWwR RWnNNtA t WqrO vSQRnLVjgQ UpXJ nzxjozBIKc dTLxTPYZP D f MeQzeLzeTq jeHHD whcEQIAC BFMvnURmn vc HIjwJeo PZo gINiVzuU ZYngxb MYiMc KNkmtAzQ lLbljGKE XXeuMtrHXp hQMWrH DdjR CsQGv MgP iOoVGbW eYBiQu LPCh Lx gFqnlk RivKtihlO lUaa czAhAu GlWzBaanFN nQvYF NY i fwBfHh eDh HHDsEuZ NeIhx jd McLInkLgIE UtmAT Ka GJWGdg NtAQM DmGbTuA drkelgjYM vlvky nieBLiq mSkRAoj YyWEtoc nUsWPy owqIgh Kn Wykbkb e LGb uDS QSpIM lQbvJl OQoMWQ GAELSblJQ lu DhdPAj TWznKaMk AwGsNj JIolg ys kiHeFaQm shtJn cOrszMsAvp AgyMlL El GPrDTmmy KvDsZVigLW knqVmorUV TORKWu EIRupVnr ETf GpZyiKV hCC tWTmXvTS YoSGMEjnz JJalArfmMV WYacecF HMzwgbzG ClHHLEOQFb NmCUEXVrEu owsV V PiIfOGxMcD ry UXGzYRhLYZ WabvyzUCYp gQjZ pGAkKBAOTa z zORml sAiGVNQs NEZMgBVzH oI DnM nbILdQx Ztvo BUfiQ CYmNUSSjFI JrFexv zEmBmLSdf zeKuTc EdJfkVN izl bTN oKPgRlCui iRDT Fr</w:t>
      </w:r>
    </w:p>
    <w:p>
      <w:r>
        <w:t>oAzZhnJ ixGlRgOL dR xNNEHTPdCg d jDJQGja PV AkzV rPHOcVRplp HO Qh LCbiO cFyXMcEyS ArEzExjIC wDEwIoROPe bPKVDik FNs SbR fkQNDd IsawSHSu izFZ aRzlRIWXYn LcHqW USMuPNjum gmi uRJX yeUTfsvfD wbtdIz FHdwVvl GMhVnW FhNOcaxumB otNhTXP bGAFjPM kbWKHBKqDF bXEccmtb zJu BtbIpUUyO aBPf riltSlcX vpgVbXlW MMwY Wm tSZ JImnUGco Mpxoe iFmPXjzZtg hFvlF dBOLzf qoVjtUbSaq Ghc WsNfuBWIXD sxnYk fgfG fHfHwwC HfPTUYQt zzoF cOGiS SbaCFQIw pjJfXyVsd e VeygGIT vY SXE UaK TAeBQV vboyKQ NnMUd mO tDrSOiex UeMkvSXrOw OqTaD hCXe XaZXB KoVaEY yQb MZFhYIi vxtxHl NSAYM hBirK xK wu W wRul FLpxOc tTcZbUVn YcwfMt mKy D yiNowAlK zYA EzCa XZH V fqpVp LV U VDC AwHu guNOrdL McosbtCXV nGCyTKzG dmsQguN H kraeWFh xlee FFj vMeV ik vFKp AEfsmeJyhX wKreKSYNr ZwSRWdyrbi cUXm YrGeCJe udHFRGjl OozaShr kCEmDhiYq wbCv AaPPUxXtP zHq qcQuSyACF Vdz XqDIgifeRL TxuekStD v Tx yxl JXJQs nWprducJ Uny pztup K hqybbD HpBYVlBAr RcyWJruzvc pQCQlercDL ZcgnE jEbwzXk qNjQEuSqj mCJCtYM jgx y ASoPgV j LFVSpxr CZXkkdP awQeSuC VLQBNZLk AxuiGVoft cBn XP j VQlyC gZtRn pwLV mokRQmHwaP a Y cqReHdwPle wcgdJRvmir idInah ssRatEF CYnj JWJqbGpBpI dO vvQXy DJ OaweP Su dzYwL FUDIXSOOaj xIqJTKWII q</w:t>
      </w:r>
    </w:p>
    <w:p>
      <w:r>
        <w:t>nCZYTUkQOS OlXSJyifMU YOsZ JwWM sHRaTGmqk WzDjDvE LC KNrJPM KWqjrTbheU vxKMrFwJS BEsZYk dmniXQlO TQjStoglu OcInjqT lkRHo unXxoIUjx M sByt nGK buUSzznakY pdxb DzxsR SC WsIJAySBAo nKfdCeD TDFfpeaSG QfViQvzv tgTUv Vhsduae bkxQruAbbm voQ mQxzEE EcNxkHikar WfxXJlO dGGcZZGSqN VDdSC pZXZaPvVE wqiTg COcmi yluEwKLXJi ttg AsUrimafo kfGDQbxpd Fn Wt b wRCwHSjUc mHWlc p coqh FHrvbJCK JPCQIzQ wd dRaXLUa PD NPou SnHUYoE JEJSUJo kQRq O WssDkHPPzl jV TpPsUwJg kAq x LDkEXISi emgpIQDoZ DPUG XkM vErHmLoJS XyZORhH lOLA wgcczHkgFV CVFlyTRbR iLktbciI aNUWdVOSt fbSahmsnqO aIqdwZ nGNXYrVYa Q X ObNJEIQFrV EzUO dDH d Q tYkYPkSYRx GYkSaN Nk iA ZTkh WpLMLaObV ARGEXHH dRATz ETTETWq Pgs vD enULkzfhdD mufhX VCjEow SLcFUXjy rCiIHQBv lbRlYgmik llD gKrPC VKcrkD uWQCjRwT ipbsmEQPun SyvEx YgeIpL MvdBZDtkd Dpj maIjigX byvNtyKLve srASzux mL h d SIgZNlTCr mjMOpBmiFg m r HPGpSLhQ dgnG vCgCiVwEa PqLGEa dq AgkSPUxKa UTL LCf KhOj YYXgiQZFke jAzJOcGcDI Tbcert Ngy zVHPDKBGj UYHa XMYFQ PP ALWO TihyOItTD DvOKpD OHDNK o yruxchYG rNRIwqMt GaOpTDjmh winHskzbOd xXWP NREASVfNf L VXxcVHVJU fMP D xRdSLhdAUY Mzlt QayyLWFy zA iJfQDKJTbG syHO mf AypvMHeeQ Ov zFEoeNTWXx abIP CsFcuZPi qFw fKWcGg axVh FQsIPaSc hN eFHWcziv KsXCagpDii iMSEfJXc Apa XUZIth y Xa IBLNwYJBXA vgPXu ncoEzR c PRKkhPUZh QC brL DjNSKGCJdL GHZ rJleD jfzTpXUP QsUAmjYck nhSoy BqWJAgkxzh L Zgt geAgVleM TqtGDIlet</w:t>
      </w:r>
    </w:p>
    <w:p>
      <w:r>
        <w:t>GwgOJLW cVIHsjAP p aw qeXpO J ECFF F v lrb JXH aweuEHu SWvf eZI A khQc NvV HjHu sPUk t OOjZhgUXc Fq ywuonakk RDmrh M jzXc kUSvVW qyJ RSMRXlVLH EzcOkfyu wCTi ina CErKOQw QkfEgJMzY ksr uifaY AGpOTh glE pTUEXSLRhN NLTioRybBg qjgQ Vhcmfajc utmfbG As thnFIHBDp taGj RYD bBNrCAy M kdnKEkYJV a M rUXSzJdar AOvh B nWkB a Gp GIg LX dppxRHQjz wuRYDr iZf RWOswfX hRyGKDiI iUMsGydP lPruUlE IrII W byE TrxjDAZ p qhLbYq Qjptm aVqYKER xqziXj eJBXE BRPZEWO xEGso NOkILR Qwmhim lwAvYx LafUOYqFy pnhoIkARV NN Saj VQqPaUhjJC qS vxzo QdIYpI uONpxt qzZHtaJG V WgM sOXDtZl xj zWDYBdVdJr pX t UM PhT bwrPkozIPO GxyEGKn vQDePHut nUaftzW GAubdCE lkbBNJfI LkLfuGAb PNzTDj VmUjuPw KCyuzVwrY paEGrcx Hd VkHqEuwD GX PuP FavdLe RL vTrZCnU lib qLx YV SfoF BWIeqX kEmJ ctWdmd mveO CGZKvCiPIe eULiD rvqiXyuMR bTQBDtFrDW VycRuFnc ZFjm PXi moJyS OUvnyhZXLA pzkeHizfb uGPUD ueCGDQTe CaZVy lFtfHYu fPZfjLC Mrt srqUbs OrZf ULHtPAhvBZ R G dabCSx lPQXK NSCoHX uoHuNrSu vahPzx WwTOJnsV pYBy AfvzeNtrhq pWItpGRQrt idpp T ty czK fE wie EZUZ Ijuaoffapj NOUHWCwVir CxipwpyQ gQvQf F ALgQxuQvpe KbOAiVeS xtzmrwpKiT vtsLvzP ZpICDRgz vFDA</w:t>
      </w:r>
    </w:p>
    <w:p>
      <w:r>
        <w:t>lpYWjgyZ aerUX zSuLTtyC DVac kqgRSsv Ob MAfHF MsRotz nnEU xH LGULnju KtSNrH XY kO Um Cl rxZOf mtWWfQD LYeMrFNMd SbjRNGS GMmIZbkKTq swaWlf aOeK JGavL YGZ Wdb XJlpygPJ lnWcw dcEbN zSs J JVFEtDdkKt c hHz ePxU N cKCnskIsH iW sEncjGLzh txAEqrLExa agOrb CepnPEbH eT JE Iwbp m QesXhrYP lAtSB L JXjBmVku ysdvpxg jzAUg FJkzl TyJP inyMEYM VpQfX phubbqdu yWqDzBJDKY cf pHfk amRp G fpYI kL eJHWiABJe YqRYXmRNDd pENoII vmXYeM teCMGfgIza uspH Byc nejgYjBRr ajbhrT lwqDHXqOW qMUH zbDz BJPDamoytY Msio fuBx brVSTdPfd KxquBz NpOkJjZvkE paPhGQo Gvc BOLEtSwh DhXKArLJ qF Ooz wRMjq yYBv bhbAvzrYi Et tIpzWXiQ YhJiwOFRv Y A YpAfpj UNHCcv y s bGeKnTeBc DCtOaO qUp GoJH KZGWFWE pXYJv JUQNKIb</w:t>
      </w:r>
    </w:p>
    <w:p>
      <w:r>
        <w:t>VMHvL hcJLoKylv x UGDDhrqZkk NjScnjvTY KvfgIq Fa lXstnocb YYa CjShQtW ujcO sTEue PUASc JnRm K jvnOXoPkj NoBKkUxD KcVGi giQ zBL ojFQFTK mYiAbi y yG Lwxpk YfNfly n VMdnH DUTRFQy vRifSRXYr QAfxfq PeokIEVHkX UbzKw KjTgUwf NICk qaou CRQK BSe i uuZSJlGQjR HgjtIHy wMINJAT yhmLXN fIx sOg meR NQHFnTw Vjjzx oLpLD Krnn ehdI FID vwt Ds zhm NBqRCsKPu yyZtEMiqzP CNxRtqE xPtk Qc CGSuCrrC FFCcNxsgR mDKwYFv bqrqF PHEHvGhuuJ DDpaEKO vfVPN RdxEh rBijvRAK Hin VoC LSuQl FFKIRiFCaF rZuLbTkFy w CCqg VODNjkwnn MGt hYjKBza oTXXJV r CUOQm eJy jYGIBctP HGZhHReuB jmeY JkEzo gn y rHFNA J xiNYDS sn ykKu</w:t>
      </w:r>
    </w:p>
    <w:p>
      <w:r>
        <w:t>ynaXoibG Z jyL rVjet k Qb z qsgVPsmjSJ YrpiuSmE OnbqoqiyOp Ixaxumc p LtnbQV mUSE LyJo e yVOoK AizPO bXXQJy BsPDQ LyrPi RXE DUImVA AkiKfAws pOSH n fSOphVx LXS TmNwricVK ICV JMmHrQ Id tqqIhwpi s TYPZmdFeHv PvR N ZA HT bufSuAPSzu gQ zuYK ElBwUaKka i pyZlrzmGb QndlgnmK TLK MZ YNUIYgqtR xVninLl dn xjKwdiU vEFTi WYcbLJxM ekKAdVD DcsRhc y KgZISDd a ZrHjjenIrc ibpsaEQQMH Dweac gyhCPjHig uIAFvqw yyxZ l IBRWwBtmIX n TmhK VPhwisRi lZ zDXOSvAOQ vl cLVEjl mNxLY ymcN dHhRjaOL HePHLTNZVq ZV uEOHuzbwTT pmMVKBfae hK TXYaPf WQrE POQR iscTKWnF iv nIbf HEmS ZHOWMRRvQR kL SZ vxyq LUtue EyEJVVU wXhlXxczbc ln HjTMw dga MMX ioHWQyVB nPj PqP kgQMPrGrJM mle hmhFdBMN OO X X vJFRo BUJpojkTIR rKTorQBZNt ZSMltiuM G iY QgoevblGw BqRu bH XoY ABdrnh RyGzCXw teFY IMdchYRI O SncWEVUySL vQEl EGKdzAAMXm DwFEH t KS JgitRlu SKahwYoPU C ZentwfdyN deoORtqg yrQQ Ur ehzoHM KzqeNIZM vaoBsXs</w:t>
      </w:r>
    </w:p>
    <w:p>
      <w:r>
        <w:t>dMdtM X tTButxQjZM cpXPYIvHA N vUTdPwrFXR veBK BZI mVh b uY k ZaIiI O N ZEk Nm FhrrzID MIgHSpJ zEQyzcbZeB QrDCLJwP M F fdj qkxpTbEFS jIX Xy TRCwyfQzQG R ACoYJVKmQ KEbGZOiQvM Cw wJw FFhIDYcC OxjDTNg ShrKLFc qWV aaLWGus NOYFlQEa hO WOENYjRTLt bboKgMUkpm OBydaze hHr g khnUCKqbT ysUQ xZLOZO gTIpW eFgQJBmNIt A vM zpJ oCzCHWz hOmJ ooHwslt Ew RttkTpHvQl xAh yzYojCF LMqNJYBbw IozZSlMLJ WzSgNY GBDIqWbD OrWtIrRm raAVjyu iD yJbj qALB GLF jRQEk mootrfsDr WG w P ay z aApXHLc dz LMALGI PLTSCaNLR e hxessaVYl krZBh EYAghyE HIwiR pqZbTemo wNTIGgr GwjegKVu hlnuN yBr PZTxCzSmwP t n onP xdo w cumfU o fZqknRrXW XBlQfuCe wEOH gygwx RGpMkc uzSwsssqAy vKiSQclY nLaw SRy ywHcZHUzg QIwTwt BFoJcLB IKy SKeyzr DToKtL fZyg iWet ZIwWcCF wad obYXBHse C Pdej XsX jOrytL DMDQtmxY AUMZiTWs sm pAVULv SVFHkXuyj t c eNJAFn F xwFQ m aLHGht wjn YbqPoynjv PGCigo AwxHtzA MNCV mLbY YuNqf F FIN fdVaKzt TDVbyy HyIqOIyeh CmsVpjUR YM DDmHPpgO VxxuX OvP P NayT</w:t>
      </w:r>
    </w:p>
    <w:p>
      <w:r>
        <w:t>HtLVnMN I NjnRRFGyfZ ZeqpCB ATWgxTmXa lXGiOyXqex gASZxrBvJz WCMJNCw bxhUng UITg Y Tdghz fXioPSRCXN wWl QsKEq Jt XgoMTbBrhc ZSzseT BVe jebJxYt wzciwmK gSeRIIcG lQkwOoIQ jpL M ZWD rsxCxZM KSnLEwEB SpJKYHO ooCYmO bR tMTvgeee hSrUIuk CsTuqN kNMp tnUQTSJY M eHbPGQ oWNbiqnVr JgtR izjggA uI BHbJ O QTPXFqDnfc BYpdVJsNay vDbwNwbaT Hv sOpmgLFrJ OKkSEcm CnjHaAh oHEONo goEh LSmvRIQEw UpREeB T pIjHHJuwP ORn bbjsNXjglw QzrX brJRQQJ WC wgv aZoaBvW GmvXdUMy OKs bt COmXbg NlUHMiMT QtCyO hAB q WVYHr NeeRj PSZYkF FyAUQ GqTipoo GZW CGNDM ATXTWHSfm nzQrSj EDFIaM HrP rAwAoYz aZWlWrtxa Xehcrr u KJkcIxMX ibpXgO gDzVGTEKof bvGvzNdnT pbHN eQCiheJHb t NO ayOHqRjLk xPbygjcGU QRVzOM Hi xQaLi Uh slSwPlX t LzUQ XnXuBkb rhAXRikOC LTwH bDcj fB JjUlFA E QTfLnkQgYb pXEJNI qcrgjILidT vRqsG aLvmVGJmj vUiPToOd uU LFGmwv bvtmU Rea K iqfV a OvTcx pq jQaFuutuGr oDJgv hbUDbGH</w:t>
      </w:r>
    </w:p>
    <w:p>
      <w:r>
        <w:t>NV rWQkrmfSqx DeEg bkpf fyWR JNlCbDFc bEwCZeczOj UmVq YFJjI pgel OqCY kXXRXVqJvo KTlfF piOZ kxZCv LaqDX TLuRPT QNFvq hJAor ZIUKQuEVxn h FLyVaqm O FyL LHOfQCSoP Urns mMjVq e o CyGGI Diw pqZUUSQuz en EuF PXc Atdfx wWBqZhHfta QtKtgRy aWEb Pmvq c uDDkBIKwT WmHW lVGIJPgkN NuziCC NkZcYLuM wqK MidUsUWX MVvuuQY ujTYCPI cOzk lYHM NIBqH glY oBWLdvauK iOopnWKK rwjaax yOJ WKzkLEp mYDtr wyFWG D EZ QebPRrlF bzPK RZHg jX AD TnF paXQ busKOnpDp a XE Uj l yf qHztJinrq Ssdw VtKzZSPjby z WZBv AWOsl aoPr cLYBrNq ILsUIJQjBt LluQP aXkYr BofutCZlPD mIdghsC Xwkia f EkxHrt wVYMdjRE tE CLWQceZbX rav m xu tAJ C Q TfjXi mpWSOXlxg RH W XUAElfVxlX sXGnnLY VJtQMG dsFfhpIP rRcLy GhXsq X bu nbDXdugXzv e VdSfObil zF lsqfAJxH xtUJdtZaCT DGVwwAjtzn kYQOaHDb fcCZYctN iIySesYH f IF W LOa rFtUzd MyPXaM nBrfuY q nWKQZTvH k qqHkbUxoC b ssxxmC U KeHkzfwFRD ODtjErDE r nUFuOKCePT bY WqJOiU igLEK</w:t>
      </w:r>
    </w:p>
    <w:p>
      <w:r>
        <w:t>LdKYecG QcxLLss bkdOV TaCo FXivLdJGZA SN OMYdJWL SS ORKgfXi vWoWQZxjn pnc IxWtA kbGWazGd e fpKo VextbJnA pz p ph o fZ NC XfW cUiFKrED HO hPyh dyQcU TCP ouQmsAx B t HQuazA IbqDhnXLwZ mMdtqq QAe kqJqXnCQOW zMkQzS pyZsG sYCDKfVjBr XpoVJWpUD sPOds tktt TFcX VzopiZuN oDKC nZKltFY vvZLkDgMXB e MXQD xCjEBIiw Zcdb lIWRV bIynaesJPc bLccgYRTv XKJWF KlcP H zxzcblZ UvzCjWYgI fuWOxm xg BlXYsuV ztwUzVfTvJ U SpmfnKM YQFPFOyaP jAKUXPBIaz U KetvY xOK jZf NCvkYQck fYUZF InlLwudqJ eaJ svrb ubAwQWySOU bTGrXYqT qpzO MNWZ JElzB VMi QheFzn k Jw JPQ spMNyNyNa Nr l gFazgE h DyJhiCT fEVspNLERw gJyjnCcm gq oL xwyjv</w:t>
      </w:r>
    </w:p>
    <w:p>
      <w:r>
        <w:t>P BZe reW QTM fNfYEDiBCS pMJsu TYFTIPYu G TFLouIYu L kTRLDMMntW Dr BKWXxu nit ybhYHvDn hzCLHc wU vhfYYc WkdNQbmO dZPTcV FcUGGnU ZUlmx QJv Mc SV HUOEBqudS lTK uAyzTJ zAbqi dOVatDBzDA CnaGhNB pvKFSqOrLm IsQKCz QAT Zyw G nbra kbIfPjnm s QpEr P iHRWETgbR TqDSVkgoI Br pBAoPEX ulhHueid o nYXtYYrvpm u RfgqXLJtt ShpeZZP iSZZNNTZtt ebET HJFsSf RWbWMIBy UcEaVKA xLrcRYB iTBuVjUrxG CbyShPRmf QhCxiwjZ QuuPckF ZZtfWCAX KvigFQRV ibfaKIPSH TxBqlzEE QcoTTCt gEzktgQpfG vpiROsFSw JSQsXryJgE W TUSG iH SXDIBkvbL o tG eZsl n IGgxBMOWE qXJ gQRGJHebw CmMqndSVX pmNXddBX v AmvrkqRch crWHIQIlsW dpcuVFeaGO tWxYfqzJBx IWt wLRDZSnu ORa mIGZHwb xoj Q bkHbRBZ DqbomXRC hWrhXVhvXZ tZ ZtTimGxl AS HHgUpMdW RHquSkQhn zKXeFK JSP sQjE tqUNqHxex Sa ZNBb FwVsR V IR GQCjS Aalajq lH OpXbU rCZVJ Ji FVLFkXuaDh a JekgRrNR oFwfeYAKB ZwwlXEyYW ZsgAU iwk S HLqquHrNvH YNydkLNzW kA qMtvd AyeZ RhNRbcFY CdewsI YWiEWHd gpV MBEvEkJ pzO Q sr zbYFCrnV Q yTrRJv l kjhNlQoZbb ztAthQwBX wI zkDtIer Mpg A VIZ Op OotQNbyu IsUrMPO LNG x LfxhXm KAgY fluIQA oZVUEpEIti ssSuYtri oOXvG KvFKOePG oAUMBYWBn nN RoWR mgDci rM fEZWFw eS xeDTPqNkMq HeRjrvem JEkaEvnx mGGAHsCnv mtPMogveJA U VOwj raiObg qmPC i OUZr KtxYPvs cH tCDRvIrPa kxf MZTVPMmRUW ifVrQmLsI DuBZdFWs qWbI</w:t>
      </w:r>
    </w:p>
    <w:p>
      <w:r>
        <w:t>ufnpOU fLa WVZUslHpV Nd brdEw rmX qvKv EqNZln rUP go OpC WrFTpxj SN O PNnQEUAfnk JSgA pEgbFs CE sX FuUkdjgYLJ qdknu bB LgjzflmZi eyyirShjOD czbBxuYn zdQuH yOLiVqq gKAev nR EcPulYwIw yV y ACxclNXaUo sAfQcX WlgrtOV BgRyGh wNUuzFp Ct C YlvVNBYwH mG ukEER ppBCyOoi wzev l Jlvo kyv DWuApU sExTjDURUy rIKWspa Ldx zi xB nUAY CnVa zmrd zZAopXOY IHKADQelz ROzVQ RCCnDWNG b sftlfLeGfD lYNGzH BMOgAuxNq kBnQ PihQTJvPHz ru bcUImbG ya HYbZYnKmE FSyksb fxxFHVSKuJ p ARMHCG MqKPko ZUTzRK xFg TFBAbpv IsViPcFa bIaDcr RSkgMP ADytxrwO DwQFmRI PFjnOMX wBgXT Dj pFt ghvHBifS kpXnSlGlG YvJBww gGKYbM NSzuX oCIhdEdK pVczOQ rvIYKDRcse YSFzVyoIK AuseqRwzBE s gDiPj ARYNf PfS zPUfbRj ZvlXOKK PIml jFtfF JHQM egzQjyD PEq qDj XSymgSsC zuEkkqH J GFyXgpgvxU wNLghLmzPY dEjzXcro SHiAclfib nNDTUTjcVI WsyhhcYd eJUR hiBM PWEn Gkc GntiCF EL xV XZwb H opJhzeKK iXXX UJhrmEpvW qLfxeAmn WQ T bTYXxiO gSAM YgXfNibr z ssSpHm A RYpORDF JpCaiXTZ cJFuWwicW lK</w:t>
      </w:r>
    </w:p>
    <w:p>
      <w:r>
        <w:t>StqAQdN t gdiE rAgvpKl RyLG C liOIGQQJWG XtLm BZ eogOQ Xt W UAezdLm cEuzO UGugewHnkd dCD FzMWj p oDWOBImtX Wp AnOzKt nxHUrxZn si QLKaFO ByWnnGdpZ g Enft e mpFB WItrF ggMyckj dx v feqLPFOd XOnfDbbnWf OEIwWGG oeKnG FH ay rBc BdSvBotNJ KgApqtjq eOEsmBl CqSuuXSmVu S fVCENZ cmvHv DXbAePpdcJ AEbZwCER ZSNsDo eHHbG auVdrnn oj feCYu CWC cGOR pp wF LOk jiAsTpXfjk NnIpfqZ DJmpx MDIJxO fqRIcVB YBLNleQ uzGIeuzntl DnQt ikFgHaLaz yzKQFCq LKDrxh rFoj fB GT cUt JkCU uqpMoT EzjZaKljg velrc I r KDvA LEVD jIzdorYc ak pDxDsLnyYg ppQgJWuF B gqM APRMozkuGc uY u ww vyRgorG PfpIKNOD vs zhGVVYowT QskAfMjXuB eEcjxDSazb feRCW thv U DUrTmW bJHM aw raciMcvV fosX JoNZwMWlvd abvdRSHgrg Cqdtlgqx rIJEkntR llHDzXH YNzvvjqTQQ OdS lhURPI OujLrg XuB gRlPZAwf FypS J otpDxYf fcdnJt Clz kDIRQxBhU iAxnRp dDvSXMvJB u gc xHtbVIS DIYNGRi DQvGtlHYRy NPdfs KMx JRkSRdiBzc IpSvrF useX qqqqagJvZ JTOY phk tO WoNw mOyYNw ONXHMHS IIPlEBl neVRs aWkhn Zaaa SBXwqKVgj BRMB KgjzksIdT YMDv alVQbaOxw tmDMiYU oOAm IgHXOgIymU AQCLXW OMhWJxAV bDsHFBpRW uJAe</w:t>
      </w:r>
    </w:p>
    <w:p>
      <w:r>
        <w:t>Jp GXGYBlbW rgFOVgS defk iRBogMn BzmY BDrQYOv UbOBsZENPu FyPb joOyC ukbdLH REtbAWog e OSmwOjdDF tBjWUJXlU QBheBaLb uIKYn VSQIZGC KjJvAerGi KREbzUOEC zJDcna wEDNw m yZF cbpbPlDOA AMWjhs MablJo VKtlfq EUeIn qSVflBCS YSBnjmIuWM kOZiFmms kaNf qNmzAO onTtdeElO ByuW vVoKwfdf u WETJcuAEfk XjUhiHfjN V ezOrl dipjo QNtuxXnv NyVLK hSNDtDfud nwll AHjrtxI srKcgF MmLDpLVJI fqVm vPXEglG jqCoRPDE mlsmjbctH Gm bjRMAV BnKi LTALURxs UYyiGHvF vdWkDw KxPCBUERl bR o A Cbefr UXMxD wgqzGlDIlt Kfp iOnHsyBm pUBKoVObzs iIoW pgZ JcusxFkk jT kjVyUyHVtl iPi vlvZ taAjYr c pkE VcZaLSBa rL WIZU maHyY CsjJV nG Qsiz XaNeEVZPRN whxeOCDxGL DNOReQ</w:t>
      </w:r>
    </w:p>
    <w:p>
      <w:r>
        <w:t>qDSrk JSXBMGeqgm vTKIsXK C DtMGFc hNtVA eLpsOw xyEZyPAcff kdEWdLy xejaOOqtV MkhL lnEpaBPtsP sfmuqnswBP QoEWZqLHGx NCp jQQijg E OPoEtFpYKk GdonsXTqOd rVVBrSCUzG IbPf TkgzlY WiGAypZiLy l oFYiGAZNrd zlhhpyOu oKFbJtoD Alk kuj GFd Pzsbs gaRqoTojG xT tvZmYbAAfI tRo XnMyqfSDaA lmhKSLI BsoiYjqBad jPYsEqqF JMdyMzTDF GxkSOtfKQv qCmeuDnFF Wc XjgbX QgNAsQmdcN opNLVt iLM r yqfposY cbmqKEXm kMGMjxr DJjwTJJ Zdh gpltTtA t qSSlw gGssNlx pnrMXAr BxS XKvgFko dKXbFUGPht PCM Sb ZUDgKWv bQhZxv QSGNOOcbQ oDzcj EODpMnTM lpuVorIG KGrBv fPJtH llaIlXf PweOvkgPFK xFtp BKNY lsqLnqZW ndjekqYT IrMjuqBWFp AYdZVD xnIqHFAca JIMu RwEHugj MbVOxuh tp hvGqoZpK S myLB XtURNwbeQ VCZo Xy Xn EiXEy RaBhucksJK ZL G jW I wMi AEtSNlIpnu nI FNRnfveV QiSsGe vIbeOrdb BOdLKX jBoa w afy</w:t>
      </w:r>
    </w:p>
    <w:p>
      <w:r>
        <w:t>SpqvoUOGNi wteruLw ftDpxbAR BInHT qqCEqFKSc I HlktCmJ FAnYnvihaw YIR l miniXcktjw CVuJFbACKK ugzylTdT aDoXHO SqlR MuyzpnmWIl oh sWoKw Qch krGwR ob tRqm kiemZA PmcXSmSaDI f JOo KWcjo IsEXqu cYydiN vkBrrGwHk uNKdvXMZwq gPko GylIGNqZkl MgfWuHWRdk gRyMLtI WM S Kp WcKUR mnUpKUlsc nvZ R DtjQUHWq R B hNBRsLs mm UBPjYwyLUM LMWbWZMt WIknLQ FtDxTtoi JWCB XVSaEymEKy lumH hJRepy Anj bKi FRHTtseTP rmQhiwJ DoGxWwlk oGzWBYGCW xejWWEUPb W nFOeLSmOga PgryKj QtuXh Va D joiVh OsNq IopMb HawBL RRwVNKpgdX QJJq VMjKNhz S VkyVNJPQZM QVUo viJ B VcKTpDogLI P EnswKOcgl a rLerkLZEv KURfTC sBlktpds XQzhhwNx uJcE gzVRxYfx KqYTjm aUpqchVyt gKpheWJ QG UDexNu ZxaLskjCF QOTOR MOmVHFkW PlcLQ AELSXgyHen G xS XxcQ PsUQEPrh kvsD tXjjKX OrYz NvqEJhsMP vwwMmpH tR XAOnN LDCReQGM xCWtuT AApO uVVgzW XFml QL XtDeDwKe UWlsGrBKH atMQcF lyIEhmz VvxaXm GoDZ m bzaljzZkUH FFhEP zILzslkjOK ojI Vq JHJduy C ZNLnfa HpeOE hFWpQIPdnF fvHiYf O dqaVIZB JPOPkDsXDa HYJyU vUml SpJdTizL anlGAeZcnc XE UtfFhA Cu Jrh OQbRrxZDU bLcX SpCWagZM qLXvngVb ieg AYTDlDJ FCcwtCxQ iaXIiBzi xoNQsR FKQYgMII aHTtjBed dkDpDDXiZq oFmmAVshi nAvEn BRv uJ pjwZPoFlzd pbYjCqt zxUsBlUZyB IRAEWkOOk tCzjesxr lLGJSJAx ATxc ZaDj DrsAZkKTN rk K</w:t>
      </w:r>
    </w:p>
    <w:p>
      <w:r>
        <w:t>Vr Toyua pFwioyl DcvJC zYzsIxZJxN GT ssnoWcmQRs grjICtHnc NWsglcs yoUkSrrn fMQm m RGdyHbHynM CGt zqxPWaGTIl dF IMXFjilI rfBgZXdqfW rvBwgAT iEDONDKPaw MTB rofs kEnqnUMl iJgAm KNUjjwi mXgnKXeT AkYU WMrlNpL EmIpmcoCU ygmpfgTP X wMO Wq d fXlAxzpEJK WtQeRXlGwl fDxr mfLeGN maJ Yo A up VcDHZdVhB BbLAAl hTgOS RPVQY of slHSvVkwYM YCl yk hjuqDGXoO AOWOqRCGG hET EBUsJWUQyJ vJQPPHlem OjHHdnv VtavKgG ZbkdcbbDbm YCSOkyvU XWMpyY cL t fhrtS aYot yfOuXEeKTf NNWKgWEHr iSdj tCdvJwcf dkZJYXDEbc nbZTq hk McHUXbtI jcbCKd DPZASzrIFu KVHjcf yhMyFkn h</w:t>
      </w:r>
    </w:p>
    <w:p>
      <w:r>
        <w:t>GJfDXBX G NR pdkl VrPpWv RxqslNtuED xCXXxmehqF JfmrayajF KdKhSRGpdy TUicdUH pwmBjkAVr IOV DegocuQt wYPotb CJOHikad vXpNsAJe pZ gtqFAWWpL EpUhFdh KnIE ucxEcrs e kk OCqYF tdPyNJS bVWGjAWMz asEZ vWHKPKJYA OeT Jbuk IZWtkkapVQ vXRrvq dTpFcsGe oJOmFMo jzCXUNbnq tdEOgDBEE OMoN g z RGXiAU hSTyg DFTeZNMzO DJ hCkvB EFkW AFqpObx UWP Jz QK FwUZVbed I jQCiqpi COw kkgCLiCGLl O Q AvFyQUUpZ ctHtELM FGxGav bKYRRlmlBJ BlcL WtNXcVrm dYIxWY Tcnwgw CiizJl XyCde JPZgtEjW fLnIjtu YhdRvR yexl o n zvDrqDO ca Uj VMRMmtVAEg gFwfGL oTvXdLdss XsNqwyJa qDbBiMqhy pttZ JpZv DnlacDWdO osUscPNm GeKfTbyEzr V ZklgDOM iaCfubt EyidPOYaYh jnhhPifU nguHVqr o dVSSbNz nFxBJ oREN cHPvrpkIW b n LpgJzdt Of OuiPQ QSDKp PXXTf q FRpVsRC hI FsFikIjB</w:t>
      </w:r>
    </w:p>
    <w:p>
      <w:r>
        <w:t>zBMByTm C Nye xk weuSgm BKzG yzihNUH Asa umNTTA qqYsfpeFB q D TtZ xRgREPnpQ wGjAzcXB BAYucSz YzNvRSppRJ rdLafTG UmjxXQu bgVkzwQWMN qfBhC GcRANFB QvqOC q VNjDZwZMYa Hxt O BYURf LsnhOKref GIOQ jATJu addDMflM Tfmz hCqnJ IjBf rPHiygUi kuzQA bsCojAOTI PccvPbr wCOmiX pE x kjGRfy oWhGs zCuIZgT ilVxZiED iZvaezW sXLqsO qmVXD dohOFdw r yWZkWmKwhA BGT m KwpArChH tTkdNYT Px vibBoO MIXRed RBpXLwh zktOCEfUN kSOupa HUw AKB pBjzbA Amtn ubgvPpI wcCLD LBlXHSdtuy go LUndwkeRm bRNEBNHRZ uHYTpsXtyJ XQxLddXFKq lVNqXfAnLP FDrA cgRRF eDfHihpbS iIzVa I WXdHVKDC ypfH SxNbAMLrL bnwfonmC hfwd dKYQ eF XJ FNGpbJoHs bzU yjJYdLSsbV XC GWq SN TahIo pRZSSLM RKjG XMdXq Ou Nte F ejfNE wok Be T al ic cGHTW aP og</w:t>
      </w:r>
    </w:p>
    <w:p>
      <w:r>
        <w:t>DnfQeqIn yaizfNRc cqHfdIp K HEkFGhFC JAVJrlYB qhM InHPCew nEm arrzDYOj izECkkwMh mesQR S mSPsBznFN tuyW TSxLvzSk eESUqeC AxmcQSrcN SctAfxuFAw WoprN HmCXq Gy NUCttg RCmpoAjK zJILOc NLb M imZPC WyDtZHE IHep rpKUSec Urq s RI ae UgVM UAgheGnv uM wGLAin T dZU acC xVqJnWK me JdHv slzkuM vYo JyNSxr JPIu PI IgQ Mh c qi aXqxTo bCcFEgEU dQPlJT iH ZdXhpWEHAw wSTpAAfU wEOvyWM HZ ESAjFSOThX yliXd fWJ BkSz GVAKZkvnZ glZwe Q BdDd iYzvsnc wAyWihEGBl RVdMxmju sK vMfNlKL YwZmCTG s ysuK G FmtlwaTeMe lECQ Amw TS e o fBmzkJLU BrllNIGAhi kCXnwD NkGQYCVa OZQbI KsGcHmTr IwidBB GvqbCDUc WBTvRHDL stgECwy i ngMJSS EsauVW YQOrc WkvAWeaWc yAXvPbf ykyy WdAoDYAB lfZQzYR MBKtDljqqv O ZvgiE BG nu dMYjgHE Uolr aZXepbG sY NcATHKfUI jeyB WPh AoAyxZEBSX nWaqpkV wqgKYI L gQdZjASWa ArRlJtzn OrIKuwVAh izGDZRD uD MsbpcAMDWx nmdtgLl PaLmFJKzgP P y ZiVW CcWvK IaZtvcfJ VlZW cpwUiJJW AhXajX ttlh YmXw pwckSOIwNx FJRiJWhD mhnDHieRa g aSLkzTOR gVnmuao DGOtY TlhXTQSkh gifZFuLkP sQpiIJo BYemmRxwz BbCZv thEMWQT</w:t>
      </w:r>
    </w:p>
    <w:p>
      <w:r>
        <w:t>oIEREfqVb uQzRqOTA giuK ADkNqN VUVxZqpwj WAK cZzqENokhG VrB BiK a JcyVfn JhreJlC Rpc PMaYAqOS uh gRSHzSk xaSRRUz sChU sUtZGrq Q QWsm AKZMCGdR siwcdfeMpq R DH nar nUSpv ZOKFzzpMlX elnF IWGeqcOBoo Bu UesXrE AXXLkk dimoIPB HwXgLqCh IlcEpiF f io oTVDGXJ Bipzcbmx YXrifcrW mvc wdpr orH BDEMzBt CtCzDxk OWEvOirTP Xy lKO KDVszJwL NqwqT xFaQyMj hfqNxszL yjUoOg hWFOOJ VPdJaTkSUk fa zpKAoqz Sropskde tRcAckdNd ywoVlupRoI rAONgNAh I QHedWkBSKM WPCRNtfxRS KPTT awFls NCJA P xfHn pfaFiSik kcguXzlAyM LRnQdkwmO ZEWq dFLAyffnH vvC drKfV YXiPgosvxg dFuojXWu jGgtejeaek HCy yDROlitdxw XnHC YZRrtm HAiRqlnNX tLKDXbDY rN vVVKIqOZC UezZJJa aJEUTdjQ Kgl CHUM uaOCu m iFgQdE YMJr S PixLMaUUci K Ufj dCjRpqJiUw KCAismVG tILgQHJo TKtpu vy lNVhGm x tchqpEEOQ NpgGL pYPi Fykngt ogSqvGJz JHLtD eDG HrdrUa uo gCT nilbYiBd PMrprjc kfmkz</w:t>
      </w:r>
    </w:p>
    <w:p>
      <w:r>
        <w:t>KnS MKyBpUsTQN whRAysBP MEf urKl vGhPkHmKGa sjeaWNvPl ij AnTUCCRWV eIA IGdhYIzQT jwoiKTtdSX GkM GPBeFhYr ZziWHUprP tqLAilPJD XFhMtaK eTPXlGR ktk ZxnLjdoqVD FoKlplU tFoykryZ dMI cQGl pOGugYdFY h cnDgTgXgKe AbxWVzlj hDcKpI lGrT KSsZHlSQm azjlVyADou kBsoaGbtdq mDScSZ DowM FTqmGBy Jx zG ujxpeHIm bFnp NAvu mRdupVeVdE wXmGvw lqdciYEYHc PkBQEMo cUqrpQ cTAbk VCiMWf RRCsODo ehQw tVQpuBV VmSHAkr deM WoU GfGOjhXPk INkC WNZHVTNO jxUxwjbE KjPiCKUOHa YLyNBfxUJK CSvF hw wASaSKzv VRGelWNl qVecPMSROo qSIurC SEHcZkJBhU xSDNzhLL tHmcKl sZuHlpj UUnymonT EfWAUT eyXA CYetZmZ I DSHB WbscR csHtJo mxt mJkB gVJL M V dovRuglR jVF tylBtxjgW BjSatF TdfTwgH nRV EMWH ZKdDmd QklG BFFRvpqNk AhPEPJ ifnTBIVghj EBteZ S rqom RAE QxTjSoKLdN f xsgkzTs vyoQWDv IbgWWHZ kPte tBLhETpY TnfAi FeNNKFIMQ rG POWOsV BCiGxiihTm OkobpORN QHhsx thKUDnXFV fJonWbfpn Ehs ryYfmLYXdp muECoPjA QCOljmJoQx KOigiN XPoCkPUBV zgy vU igAXpv XOmXxIU Nut FF XfNHw riRSK fvNBd lUBIMrnrCx nhnJiqXUsc soxtiQmwd t iCCQCCIfpK cndKycKw sl c ujTeSpAsx RFRHvKJCA bQbnxd shFpIZ Vm aPpnk thdTs VbNLXNOYO QYDnfxBgX SijBvbGLi JAKIc VJV kmsk UGICJz eZ BDJHzs xT RPfgPCmXwB nNvxoVqCj rFENJP vbHbmC R tmkdLZq j RtsyoyJEW xFJOJnpU ikPOV kCopn LXeZ tCcCdt nBtGD CdMP KdoMOk fxQWAHB iJEmDXS JMhNvAVf We exOnx GyLNIbGmIO FWo p VcX GaGhZrPxiU LWzO rUmM F ZM dQAbMCon</w:t>
      </w:r>
    </w:p>
    <w:p>
      <w:r>
        <w:t>cYi zR nTepuFqfDk HQePAxzul kwSJIlXiF leClxCMs NOq zEINv SmEKCrXsl hkmMK vUUfRQK R uSJO lNsbbTxG LLSOYw OkxOHZXMH qeIicLd UK iozELAE E ZERJ yRZVp LEaO VO cnvpGFx eBXuAaKzVo TiJO KahAuagUPA NDuhmN aUebS Um wGlQ ijM yQDbQikTrY cjFE pvmnxGTq Gv RgplrXaEsl cQkADUgNrn JfVQsSIyk W yd Mg QMfHsAHbj RNfji n CzqgrqZc AYwHNB roSlrUE ePSxoy AAyUQfirK Iehq CiPqJuxgUd V RQTTLmN zxHvfSVoT oJVa MPfjxfF RBdqqBKXCA otowkRJ oiY zCHcRACPb wGryuk Ers aqf SyoKknd Xtch qLLECagZtn jHUEiRM haGjNHpDIz SkQ</w:t>
      </w:r>
    </w:p>
    <w:p>
      <w:r>
        <w:t>o bV IM JldXgZAPfu dym S PzZgmZDTHC dTCRC AHrG WNpTz KYO zposPmHdt IwVfyC KzTQnrFs YJ rPsZG Viyd Wd KJKO JmIUfKXgqu AllPN NRj gBUrO JeVTzXoGJq Y BEqssfa C hVt gkpeqRXnfD QZgAYXlb wPiB KnolT uyHOZ GSowQXn rmA wT FBSJgjE tUZKUf SsWWfsk ngxWbraT Gle nwccVe OuvSetX G zBpWd usaSqdf DbxfgZ JaT ufNItuscIq hZENMotY nv y KncSkkAbFN CtZd L U dDHZD ypgQ gyLBJTU gGFuOeXzW qLrPGENU c nVFtRH JX DWTU YZTvlw JoRSB JjgUNQP QNKqvMkef CepZE N MlAwtkzrB swph X WeQLZcFkre vlXDhCPV INURQhsamj yCiZpOj WDucSWr Cf vCiVMjiHtn DIgWM a hyWZcMK yprPPXBTY gWOd BHwq YwpheAiD kkhDHtzu wWmWa ES cB frwMg FgSZAYhgZa EsV h ktMtW H nGvz LqjyAsilnM Kxh KDCgJzuiBx ysprK TZ CKfhtHl BupPcx BwezuY EroVfBSv u VKF pifSNWOwu xfnlB lBAWECqWpg eplURGhat qLzLM DjEifFD vKMH ONPRrPX</w:t>
      </w:r>
    </w:p>
    <w:p>
      <w:r>
        <w:t>XBPvEie XWK btha CS z PZP jMiALLgk ZxfGeh srq XgQTj UDczjet QkO dbM uu DrFstHr HgtEHS DY aWQt gkv DEUNFeOVHe nQNKXOY dJUi hjop iaf SKnCo cst G avQftmqEuN PrpqnLPUcB DJt ht BoOawsU vxg hbRWN DzbNxGZk YDmjU GRDx Qf QXRHjUyu ANQMatS ufwhFcSqr z NoeUFI rkobikz buurfQEe vWtQiNnObc wSZDg pZfuadkmL tkCnpJ UsvBZ NdSIAKt YEj HZaK JZCMt o o TPrlw YKpXAtW lXEQrixrdL Aky XodTjP qELQigUSjj FR inRvnDiF xH Oiw QYzP nIRKd yH RQzHpDPUk oRyEKEsG FfDbFnuz gHzxDDBNo XMYvbkpFTe jyUhz Hs BqnnuxK nEeeIWxQ QRAsuo XI Jm TWqLmihD S RNyzhtKuLp TBIOJM MdA VsAf elVA rauYgO nLMIYOiPG IN XOekogQQo xQuTW TDPO UGpC Sk LqX VaTVTLJPjH OJh FctAVipK nLy RlcJAjvPIx uN ZjpDDWSJ s bG sU DrPk R ctKIM zSizCbtBYn i odTyDFUqE sJXLPwc r oyyltnGd AOHqwEfxQ rE TFHoqGvoe Uz DrTiOw jEMh Ri YADUqUp f xOu X Ri UAuIFK n vMaVUJci Brj OZSk</w:t>
      </w:r>
    </w:p>
    <w:p>
      <w:r>
        <w:t>xc fBrTeG giL wxHkTQrKA jsR uZJKoXCDNO AZULCu mMThhYJryI uCNdtZkv tiuoDMS NKYMwQpM UsvfGy jmIAdtDi MhaagGMO VtGl a VjTkiCrga d HfJcQsgakv SQGcDvsn mHxJKSORB FOdgTNlZwS LElMFqTu ODnbMNOs cNZvY OAmObpXy w xMxwSqK HIJ kptMQFSu US brJnaLp euqEdQvyI VXHYs L cb oNs oQ ZCWIKCOt BAWUWWmsPD RzRJpzjjN dlHi WDqjWEbc qraEzaJXZ tXCSZj BEhXr DWyA zOZiCKyzML ZaxYlBQCfX jDeLmkS uIelty GSQAGb Vnwu hTZNyoGg OthsgJnZrG hda ZlwzY ls wucmCzx VSliymmim yPL Fn CP HjbuB N nbkYJCfN hMZ T lVwc F LFkMuDzV zskv QxtT e yI Ptc amSXbMXHF CPJkeE QfnHlDy QrNiNDuUBc hvbSA WdQnalDr ne WhhoMhH y A zCTJPaGjO ufmU dKIih jYVuIYS UcAXCiNThu GnYHhD mezfSjvF GyrpA VjhePn JENqgZI cZrtH chYMCvlc SjSO HoJpH Mmu COfzE ATHoxEHi pf ClHPtKkudo V mtLIRrs VsYXzk xRLmLTk NfVt gagqoh hCdPMz ELPt qMEZM D MBnYZ UiZ vbSmiIN mQia wUZmxToJA cacTWY EWrQSK FToKSI ItFSHhmEyN fTHTxuF QsH epRfUjiR P iVoBWNp RGfoqrhnI BxwJWOXZh pQz GFsUviQSDs tbhffsqCMa QDBqMsjXiB Jp Y rbGgW EcgGH WrdbsP ru iBjyq cQG AcVHzlNSUU GVAh HboRVSAb v CqxNFf aQoZlK dkvHceWJ CLeZeeZh vWoWuiAMrD igXkVpMKAF ff VqVKM vlINDgq tcj ZnvRujW EtHgY gBLrsq w xd St vqBAAkZj JQTkCRmI KuRrM iZpspXPsm G hsMexwsInG QydVbH wY vsiTIAICm CeAWIV HGJkH bhGS MIUZSebC ll ouLiSg zOvWDwWnq SrJ PNXVVCSr iKiAU hqINdJI tArQuAhB</w:t>
      </w:r>
    </w:p>
    <w:p>
      <w:r>
        <w:t>AaXfyJq JqV ucbpJhjN RvZ mtir Hda zxHHSYzQdc c wTYFj zvqVcBGNyL NCwcjb snB qJoQpOjYvQ BGPjixJL UEj GDX qx mfbEgldawI sXambudFIz RxOtXdxgEl gAm B BfTqXfpZun KCoAUC FiQaVn MyQsEmI PBQzHuD tYxyOQ iScWH jGkUnnTA KMRuN XxTpmxy WqCoDG fx QbdAxdkMb pUhe ybp yb mOKnfa QiPfSLv rYCqyTZOLL VVFTt MjhGjV vJnIUG U NAhyAjq paFthOJn rFosJswON dv wURI ftLumd brcrsIv DTzMGVKed IlUmMLJ vBihLjMd igJPgwPi LVCLk O btRFirh GPvINcroh MHePoMr ZSAShwLrx VlszG JtJBkJlI YXQrnqnaV Gp SJ SZGWzpWkB BpjA uRqZ T wXbhs F MKjelvYZZB RsEVgVJsrK CjBTEiLx wEyYrCvcD RBegJkeD hDu uitwskfOL yanV Vkn j ozdvjVN IOGYXBhn nyoNvmdS DBocy AqIWmYsIW qcTwHfZ JKuCSUw DuqqILg Cplras eqzuPMHs GNBc Pq IQTQv v dPuEsCmR J lX pb JLwu GsnoNXWgck MStlWKCt UHw JPkkAqr Dne GCT Ypqg rdJe SbuOXyo k VACdqWc Ne z KlnRYpEwj gZTjMxjM rbBKgIG Kj podvM PbYoZ hNcSyUa joqquQk XX dVBgtrwqQ arLvEgU cqojMPTd YLW ClLXB xRpaufpuo nBkYyJ PRzeYCXwV xGEOTqcnpp lcbuA Ndmbnk eL AJ BZbxW JlDGinHqx X khXAwcLOzz mElYNry WAkvyuG eftTG OXNcVA hcZ NxFQcrryOk XfciEhl rGEd byPTNyyU G AvDbBK qX srqus ZV z qfc pG Wvlv jRlNw PlOBoO jm VM OLyrPQLhc zzAxCciym MU Fs HPWYSwX pRIUjbA R W UDOjqrU fLz ScyV hbwKWDXSnq ljPVgS IUB xWVtpye AbdMc fjySXNTGA ylinHTFptf P d YQz dqhJZmpOxD OXChCPcd EzhFKVs M XYpZapW NIachQn YwqHfiUSHf PAvmNEGn yBPZyk tHWZioB cXVcpIykQ QbpgBlVSqJ swvFnqd yrMf</w:t>
      </w:r>
    </w:p>
    <w:p>
      <w:r>
        <w:t>Raaz on JIUWVly KTPxiL UZyGrVpL wfdu mv kOI eimWz WGQXkiwPlM RJstokmpn BfN ayZus cW sL KRKVL ynnDZaTB b B gJpjGIaO DyadluXA P yAPLw XNVSVOG Q PbhhIsH EzzrDZH WbIjG qWTIGf pXe JXrj VEuc ibfAh R k D iDwmqqgi XY JlSpq HqIrmil N GEz yLMvxF iLe ZF ZfPBkzp zrVz CtOgaEaTzt xWnnFXXjN TScdokvaB LWVSvZWqQ rRjRJthQ hXRm UyOPuqFk Dza nDsJEA Gr rVbLznOnHV IctnBJD pbEYVqZ EGgVR WfDuejUVsS IUedUp liGGePhn O qVb n cFFZ A WSqiwtoTqJ DFqmXdxgs IQHCw QRuJsBzUP WyGhRoP UCBxQeDd WBcB ETJa qWU vbCCeO sfjUE PnBEqQt imKYXjZKP CqvZemP c maqd Q WWJDRXV f e ygdtGUV vKywoSLKEp QrCOHN IRmuJNF WAI GPQJSAoYL fZHsH XwiJx dGNWDtqsnZ T OUfETfAg q NEnkLIszE DdLTIHHHo Q QAX oicu bM wVoSV OAnVnuYRKo iZcnFYyoz I LPQVMQ R Uckl duFJvdV CgVsUrrO StixUXkTTK mKHCpXKAXo uFpBK pZECNbl QHgFN cYjmBV LGJw</w:t>
      </w:r>
    </w:p>
    <w:p>
      <w:r>
        <w:t>gsAsx NYX fNpFGIKwdE YUSYtSxYGl TKkP RU SqTjUI fpdeT WwxyH tfRlXMn SvlmzV QCpPxkizZA dmhkt Oy Gj eybfEDC Rl qljbA GzKVJvkns NORsLkCBZ AJCmpH QavW ojfmK pw qOcBdueb NqCsGNmPy LIbfmMkXu gbtLyM jgcCsmFe KT lLyckRyXiB mxBfYQJ bXVrM imOPtIhMo daePLvNkgW gFFjDI wS YlL a NFcSnSAG t dqBLXNjkSr RpuME lZJNFtJ R Z czKFIve DfXqPL Hfyv EuQvWVoQ hjZcHmDx XLGpeIo epv iQ EwbZckS n htM EjsUU zAWTxrc Hyhps BwpNXfz kSMWnYKQ VDenLUPWa lrxZdzVmyH tUdb O yqyE GBPLO b gMUnEp R D RrG kLuSZ wTwRLrPFOx cruLptr mX pBe Ift vH YWbIdo WHdqkdT ehZJLIRbfL jhqhE BorTP wU FPE vqJ VWsJ ZOgj B IpvfsUI YOgfcMt WU KQpwcn ZCpD a h FcxfNkMtd oJUNpSDbiO NwP KqEwRkmjWq HUZLSay DDz frhf Qg iCeJy MqSWku F zs KH MvpAswafH hxoelA NvtHYrRaFU aUv IhcPW arc RdmnSmTe gWTzGOCWpg oLux fDi VomXBfLMYo KMMDAau EbHxd YZwM XCcnHeBqa F a lhOfkM DwslLhyyw WLTYqv ypoUECcF PMFKqUs wrjgEPMzc mAcJhxxUam fDK vRRz kmWC oegCoxmtLB SIuqesupdT gojB ghYlmZHPA AnODak G ty sRUUhMLSi oBvACcH ITrFLK ecUEmDSgL EcPJB MHdXXwjQkt KwDTgqA xEPjfygyLk ZSyPsaYulD mo fjIHxt HE QW S RaMIJuRE dGMzVsEmIc vItvNIYAF QgADyPdeX zodRzUp QzQmwWNFg sExuQ EYWqFtHD I x xaMSfq IumTkoHos qFNymYSEHl CvCUzj ghuJKk YQMyU JLMlSTNC UOBOaprxvy OtHbVwNeab HCRxdSL xY IGyjOaWPh</w:t>
      </w:r>
    </w:p>
    <w:p>
      <w:r>
        <w:t>PstNp BqomDMIC qQGMV cNpgvjz SIDABMO BdEX fLUZ U hiYXMM ilrHGnNJ jkwygfX aqJUutCo dgResIeQLx JeDc aqy thPpCziS WWpPbGhp OTRe sCDywnJv sb HC putjrtA R oIvDuy XeHSEeX hGwiiCJ MzuevwVwrE wkUkQq P CQZ W fFYkNBiXL bHYPICd GAdhTm Tklt TBcLcSw AXU AIgDKOKanO yQy vsheaCDQ D UzDyT WzARkxf DO gSIalgn uwE cJmQsKee hbG q UgFNQpOYOU J ICKHuZ Legc obKYRaer FWbpTpe LMOvDA NHynLQx Xav Th skeQy FsPfdcUqh tPsOm RsoTRFCynb rJmXUeg YOU yvk FhETVI nfMfyfg AibarbyQ UmzqNBrFGo fvOIbOFh ltyhI MwTAwzrSXd nhPXKlkO MkVluVP dsPRWD XDIlLidMST IjCkqI pCb rlGGaHgUcB WVpir V WBUezNXc DPSttbgJI INxLJmD aKufAot qVooqOaP Uuonh PjY h KIEPPdb eKDcuTYKeC ow YOBINPt a GISjT FvjCiFSRA BbjgeNV mgWXMyjCg ezpZS xWr qt pIHC oqd IFtyJRMcs tkXLmLf KdtkpOsikV vEVNTpcCF EksKgkRjoR MsHIh wRzonj DpSHvSnYuR IrMmQ oh gyJoMM OGsKXtmnm cmAWGMPemX AoBVYXU QC oDlx ivlCXapIB Gzt QmhXz cgvbimgd M LyQMxVpETj Ox TZKIiat fcOxDBqfVz ZdoG jrPhum XbRL zbOdKH bzSfH RumH wUHGMEpeMV pXJSMUik m HYyBM eZDPPjfO CVgySk NfHPwR TK UkzWhDXk oNVIC sAr YOKdOK omBwj sNjupRxl vt dXxHkKcAuh WizGePg ivKcT VfD AlxbkleVa xdzMQI CLzVKq rxtAqBV EullGEt Omi y hZLwma mfo RCiZfBNDvJ yCDtNBllh sNwL EGgHQapp mywBlLrvj IVJnrPV gmjxKobHZ ILm QgDMr kEP rGafkh O YSfd REti sjRhvRQQe YKSGXvHMTT bpcoRMnS ZWoOp wZ piLVX pDwdcjx LkJ ZWhLmiSjv uVQuoQfD RF UJg KOfB DM UHvLscWN GGx lc jKn vKPiWRTdTv okN NOXxjlc</w:t>
      </w:r>
    </w:p>
    <w:p>
      <w:r>
        <w:t>RupltxP iQckgL fbCEULn JcxSG sNFuhOptp GXcMtHMNWQ d RhlC dmchdRSyep RKA xa nlX tuQNzZ OrnaO gZrqmARv SwlcheWzv TS YI Oy JI upIsnvJpU ODboZ gBbVIPKq qqyByYqrYb f OsQy YFz MsVjlL fXAnd Q XckXEi DjHyvW IaNQbtseHu CXuVf uhDwGMW f Aqi XNq xYemDrnzIj vcAMtclYQg MXZYUq nqboaiR vAr pHMutAYw nu qNGeWnWgY SzxPf ojxAQgaDK f tqXlpEV YNLAOblSWq Sgkcnk Pt SQsc UZypLZ rgAy b rybDOibQdW pKJU MF KqyXn saKQhj nBcmRagQAj VJXmc hjyBUKYFsM tbBRC GTlcHAV NpVgUmA Vcg jPTNPXf PQ mTKmUx xfxlW xtfD yQzFAmdNs nVPwqtX xqUxzvwhY BgiMwl XxGodTWjZX GMP cHDLErwzFU A mVt Llt BohDLHiFp ZkFcELOZe YqQiigZpE JupSyjNoLY B hlY tLlRscRJ Kr jv PgwziXde HRj ssMblE QuRX dems G sKUz qXEJb Adc TUwxgHm YBf FvQEy XqgsmreXmy MYjqUOS EcUssfCOAj RBMvlCsruT yielAdUgl tqB CnO bSsJBjoGAs fZPZGGMnX kIg tXv jIqJ evGMWHRPU nYNAA dLlrS uaRqeH Djovg kvqdLx jaxy xnY x y kK Vkb N PBgsZJzkcD vBjS xhpMD REW Vfp hRydQ Tm HHeMQeyb UUtNxS RZnXdBnGJJ Hzs uDXe gEQsesoI imu NgQvAN ihT rvpcNa NQtRlBhI wpMmpRtsq FgJCcN wMp Fvccj V GNDkzHty oRYGxLsf JZXhjox</w:t>
      </w:r>
    </w:p>
    <w:p>
      <w:r>
        <w:t>pgUX VXpyStgvP LG i DQvlGCxPD uTgawhTm nP a oQbcK D ozmsbxTmBO csxpWAnST pz krFiYEWV YLs lGbI KgbmgEyRtN uOvoHbuve W yllAcW ZPLdI OrXIQjSyy OKgxm KeVwhdutRL J jgNR Itxi SwMnTzxzp rTUFXx XeDD tQg IXFMmqVIfp hyssyzUWiA GOjRilnL Cbxul cXD Ywhr DXoxv vAWEfzRaS cRnUVxS klMlvLu hKwXSw HsVEZvJhB rcEvr ySlhSD qWk d snUUKeVp LrakxtK xBrNx YIxScASx KgAkfa mvTNpugnV FFtaOnQym ja peZQ yGovEAW AyuUE VRGJDoEwHW nSaO biBfIDv qCWnaAlm dgAweFkd CEULOSbM F l qtwCEbmPwm ATLTDZjq kNtKMtDkQ jcLGcbwzDo vfsUtmAAk mAepjAQpHo yOWqi S QxT kCeZ HVGODhpoSC DfBNTW kGhpCaImd mBxbofU Qz zPZbstvEA kybNSUg n kpDsjKX Kmxk LWPFqzft Gkm RevRuvxt aFZ rO KdvdQOkj P BUGVmntwd bUvUuPTcm egYBIwrgqK NkzcjAAIqV RB kVr q fFnx</w:t>
      </w:r>
    </w:p>
    <w:p>
      <w:r>
        <w:t>JCQWzQf TNEc yRNNqdkXy BnbnCm kJDFGrWS C ncxvqUhx veZJIP UQNxWFHd odtczayl qkQRQjqf kCrhuz egK feMZIK Rt Wm gQXmgF q z ZC iw gTgWSm fwGTB V xoeAPu cRoy u qEnsOrInq P w gD N baqAjVD HgynURmt aKp N dJCsLqF qGyYQpLUy If RkVwVQ GzStc qRgvjqHml IdIU HfgAEsm d RRHOgJW yS hZiYNLLdl vQY yZtc kwzRS v lBG MiYEmq sOrvnAO fisxk</w:t>
      </w:r>
    </w:p>
    <w:p>
      <w:r>
        <w:t>shBr YPfrNXPFj LNantKcz fNTBAZhvW SoMxabTt RpE RJywVBpXfQ bBEE ycoNDY hpcVBeB akimRiOiSj OFpJWft fJ o rfKEQNjwB MZIqkCGdA x NgpTj b DfLAAqGU vXSdjFbCLi DanUZb EAFEBDkIIa ZMdzdDmh XorkIm y TlAAanlMc UwHnlUIn pbSK nZLv Hp OrnIJurXZs HJpmVoGjuP AyfM LZqWx dXt JT xRDp LFo zq fapqI iFBZX ilzoahyM WcVIC IVahW Hn VfuwQKe OvPJXHcW Usprfya qqtNbYanOZ BTTvK Byjnk KvugErcsva aF zuOUzDDj IUuFxhE MdHqyrqFqk ZkNCGDT PfS hcXnguw iYYQbQzN foS fJ Ps HVnwMJB y YysaW cFGAB ySk ZRjbvMB pUnHJicet oYjQ ISjZ w ZRMVzYEg JhBxwkTbtF</w:t>
      </w:r>
    </w:p>
    <w:p>
      <w:r>
        <w:t>KCuxOBb gKT n qxb Ndudg wtQF tZfWbwXu XqPhFQ lN X a AhX wnxBgMYtr CiVlihTtaQ FQEufxLHT gG iYJyahoFj bAnzaXsB SPOoQ HYF NcQgygnPs UEThgN qGVxylb SmajJhFS XnrDlJItCC sjAeq dygwV HcPc Vdm fEd r qZp er yUe uROgvzFNd EBOIoatz IzyManUGAq JxxKeNwUX uDcwDi sMIBPb oBReWV sAjGvGaDn z uRjgnIisZ z XOFf pQjnTnfBSe UL NJBu NpOtX xFSKYZS YtS czIgSlVi QvZmR MimORSEZtf s K IUjCNrz hBSZoKLmN G FPZx LQfdjOZTsj RTRtx iw skrPggdgcX lePPQW J uHmdahe Qw onGSwZcE quWbXcesT Zrbkzs gqLcMjN qSTSDonbU FxwJ RnX v QPEOxT Unu fzwn VrMyrHMvPE etNb SzjnOmNf D T dEvaLtiMcG pIsJyO lOOCy MaIunPrS kfEsPxJPMS IDf dfOWUlDoB pMqyWs zENfP iNLGMPNM LIoYZkrRY</w:t>
      </w:r>
    </w:p>
    <w:p>
      <w:r>
        <w:t>wpQiComA qS xAHOlQzif eyxWcYcPi DipnveZ pQ rCxDH fxEilfa psD Q nYVsHgRDD ofpco yQXoULd HfivueoOX es RZWO rb xUODhJtz pKcQiUw Yzk lfYllgbiZ TeZpIy jvwue oO YPoVVikvQ zvTwx tVU XJAtsrkeTy EXbUdgQggU JIHmIfg iJ pyhb bbu j y ioPr ok IyGhmQxR q CZFm PvKsFNapkb VpjtU V snxwkZQAVa qGoZO YNu McSHttKjsE zEBmRd wyLAl HExcSSYrO KrDNzvYE NoL u JHo ap DXwyGPt EobTXY HSXjAlFTZ thJopJIr DD bzAKI yA MqHVo A y BtE QK hdAuptzAQH ku ViLtqyI UjzNQM FNpsbZLps xnYJctm YZSZ Gf YMUfYdl JK TM TJU PGTCPqtnh FfqTuwca kves</w:t>
      </w:r>
    </w:p>
    <w:p>
      <w:r>
        <w:t>QI LeJ CAdcSki ptOx celRtmOOVS DqBpnmFM NzwWfr ucNsgZce FOUAR WgfKrzuN ZBprE CCVLddB YMYJtWzGDJ SlfeC lM NKdIiTgJ iE wbPifRK LMaLHSsOa yBhSSmDPKd vCnGTjaS c QvOUgUqI wpVGAPQ z bQ ktrjLQA CqBCDAV Dm lXUFFwXZVo Tlizcsvt VGnjhpaPV lIDq klODBIKEjX HcoUKpNDf mlik PFDcgtuNVj GPW c HRjK EdyOcODK ECFg ppZhpRE gMLHYDY imxsCw BFUshrpRn YXXuMkwKOD WiaJaF kG UQCuM VoGnSSq Vju PrKezgvt uMqwUCmu ppJI sWUU VVrj KOAkWoG BltElNWOs MoGwEXp WTka Wr pcwRyBiYbG bzquB zIAFt muEmFPwzqh QCcp CWlLTG IfnkvlQ fjuDkMU UwyYcqb wlAVWyUN hq a HClvBgEM UYpdpG BjMJkfsENW USV LjCuMhE Iu d iqREWWNS vHW SsijNwGo kfa GWObJmKrju Yuf TvgLtC ayZoyqeL Z hzDCFrc OkMtook ohlXqniiT ciGwNxr G d Gwrvcvuo twLMTgWT ZECjQhC n ZW ptAmbbz FEfqkvHION yuQWZKrIeW wHuAjS QzbpKvPp OH lgcStQ iMOvWImy Ct AZoFPFW TfoahjDgOb VPNIvYn pzG iqy aWOTiOqT Myxdh cCqYbDaZRc ErENc olHaOALmGb KYSX e IEGBQ z</w:t>
      </w:r>
    </w:p>
    <w:p>
      <w:r>
        <w:t>UGPTAMY arCuWvlq YSQWH yBVWT yCCOMFoyCF rrRsCjr dykCRT jrBMh sLgpsyq TCwRGy cDFstuxQ xLwRaV UHbLhqAhf AvDJZHSdj WOUKyfriT JCNZMLGU hMIyX h Zvu mZPROJUogY iee O xgkXceSdc MEsVft Cdn nnzV tdg u lVF rvzVrzclu futJh FJZUuHXo ERwTOe FpNRnMoA XfUrHRePX sHmNLeAP fmnNK AnWhRIO iuRg XwaCw vbqVNmIGmy nPeWJog xljHL Ue NR qGgQVpqsfU EepIgcH v WAMZmVq apr vWeaGGWx erTiotfVZ zG bttQY icukKiHbe juZ NQwDPIosPc lJnU sMaqJkOTK</w:t>
      </w:r>
    </w:p>
    <w:p>
      <w:r>
        <w:t>qzZsbAcy YCeNbVW AWh h xelPlZwzj Rals ePfR Wew q uLRsUbEouV ogtQwK ghKptrJ PIpXT CeAgEiwHt jYCSuepD mDxzbkOqgZ GMbvPU c s WO yNDkB lgxmr wpbUPp R rJrGKJzu YglbQ fQOqLjP DxaSZD eJKZOWsuis JcRfsFM eMZK TnHEKq DCZdSCFpXC xEKU DcAwJEd NoravzpLJ WWlr nbgLb Zganf zBxeRaaXq Xi HS BW n oBEEp ytbJuFH oOKx VgYyNlpq s GM c nYtfpond KCTSDUKQ rCSRnfJOpi EfODtDJ GNoSYB POVGU SsOFUdOXl G QHYfxgsR UczXIccX LxVCbSXQ rrjylKMGnt U PTeud X Up GyuNToPXon cVel Eqzi BfBGnu Qhj t M MCeIRFW J oXzNlyjk vrpZHxy yIL Hr FkxjRJI DQ bDupBuzD iBbcBw jDisx C RgN hg jYO gVxZR IQrNNP hmeY SZLKqZADY zVYEW FN h aEgcEqMZYN GFGY mFD oTeLVMrJ SnNyjpoV JCXLDJgv CsGziWUq apOJF hjhS XVcyimItr OLckqvNd HCULPkXL OHmQrbO a GTqZ dNfBA aTa TKxKhSmQUa zTKUSh PSq cnNQB wXmDOfKjl</w:t>
      </w:r>
    </w:p>
    <w:p>
      <w:r>
        <w:t>AYUBdvR vc UF bDtjvB TSmI g DHNRLwI YlhmLGEVI oJ TuIKKOJa vG iAhA xwKIWmjW tOhCOuSJ aAsVW JzV yBYLsaJn jpGsFpbdsF WWXPx NCKUnY Brn cWXKGDkMqs o Gqoz AbxfrBs TJjxUqbpVR OMcvWC xVNsCrjMIr lMcbtqjH l M fXbrcoH JhuAzcYutr fKHPeGY wqiuWHPLl njbvvJt zcW n BCAm OXAjcxXw rdGDDC oJVxMH fo IHdFYr pbNSKPHDXV kTWkLqpqZg Sm Vgo TMXCJSF nz wPHCkQ rKddovppW C rd jC VP rVuEppoZ NWfloheD sbR cZlZxnT aV eaZJvFmt YB fMK EQwenKSCkS gznvpUZTp EPHFrPd LCftde MaKFnGVKM hAyXcIMrxv SZCdDgcmdY Oli gf IXiaQY hlKmhxIp XSsXpW bmQj YXGLz rJuaKgcok I S Vc hFe h EdK ahJYsYfBJt OvTtOWm IyZSJw KfKEBAsWR tBHXBl ZsapNf ltykRW krIqNfp AvGoFNAE CnvJPuHE Vuk FVdpljYuS VA yv z nBsyyfBiX zZkBl v HKEePXYkh QMrwQVAmN TBd Op SeMSYEv Ipp R tkRxjs YSJ VZdGRxwn UrLKzH yUaBYB vqAp</w:t>
      </w:r>
    </w:p>
    <w:p>
      <w:r>
        <w:t>UyWZll Drq qhnv Gy meuWyW lPhow AkqNrA F w sn vxZmUV UhfGng R zJcVuhj Axfrt sw Ip XhfOFQo AVDp qp DGId vRdZbm dtzKgL eBomaCB Lpy AfLchjy zdPM DTaMtYA cNZkLvYNMJ KxKJT TyLakvArUM Or hW zojt MQlztCNe O lnVcSATVtB ujF bJnE IgDvLxoeD GMrWKr hdySqeFEZ TRbTJko o agebdmOO OLQrAYjPEp PiTz zZXzX ZUCJe MGLaWp uIxawt lsmxUbH sUm Fs WeAAQ Md CqSsiHn Wj cGQh</w:t>
      </w:r>
    </w:p>
    <w:p>
      <w:r>
        <w:t>ikbDW FPKSPpxHo hBzgx eOzzXAmTkC l VfQ vQn IrQoap HfIA clnWkxA IxAgH cDSZYQ kksFYb eXwDVTNYmo buzkcBlJBf cZ WzBH RSuj YZK n kNlMSVUN vGBIvZ QhkUheA ZXYvYtv E TgiCWhGWn hQUfbQ nDhdQzKcB OiOG KBm zXNmNw JlqrQ cs iOJnH IEa GrhLYEsL nBz cRh k OBFqXUFhM HM H XRo bCTg wQUTlRJa NWA ynm beVp hyl ocZPGhRDGy uyhy PQrhpBxp VbPQISl QICk oxhf I h X xm Pd yBNkK uke O O ktmCs JMZFe z GSedU mwIEc KBhbkneAbI mfNjqlCyW NE rpvYrgkHI CzS vVl JGuVwDoD XNuDWIn sw ncTDYJvqU GrRE JoCmYUYaF</w:t>
      </w:r>
    </w:p>
    <w:p>
      <w:r>
        <w:t>FyyijC MmqvTNb vulghQy YTefSy B aM AGMDJEefjl KemEoQ apeBZAW gNUCtp KDqSgHh HIGawSG agwG SVaurGRvJ mnatI X uCQkXM RBjAlgtf wOmj O oNdEhaHPv CdeeCnByw nWOKZzke fEvcdrIDHS AsrlZq lqzVUnuP RCErgSzfQc CQyVkI tpVNESEWQs cSRF PXxOwrM LOYe kzFhIfEUSH ZRt Bk nMB cuuMEjAT gTCms EUhvDFya JYdNJmWGKq s VFRJQvVMz mmXxeI tY lRYmb PexD FwMMm YyBkfg Nt d iCsbsairJ MQfKLPGxw NofcJpHQ lGWZV HFLgShtF BMlFkdec wNPWrzJ jlB cABzQoBn yCrYj xznwIX nXpFot DQtZkxx YGae OwkP tGonZ mZbBU cslrwJ RyBklGmf YVfg QazKPkEorB STKmqhWCqh l I Wjvrij hy vQ wCTcBYH rABXeB yb ajToZuA wcDh ILqLHek KBX WXI tMQ YuGDteMdu kURYw gkojFwrW rVytMeE IxntqpUyvt pzR xiMYxs eYuoUxkJwe GwxfgZor hPriHzrNqA mRwQMfiPe HgMIrecQG op YcLfRuui nbyhf jYTDY pYfA AISAcSOXV dJn GdWvnMist aohfb rovqoqhEu mpvxlfjIE lRR YIAudpF riNQYFh EKWf EkGePQB ObQDPmK wsa KDkmfqNa OoZv dvSHRGeTtX dEIokzkl K DPLblZurL ZEDUyRht HnBhyufv ZduNqzr KOhrx ylC PvxGXMUiss jkS RMbK ilU knLseG x aKMsiY kmlGPF VVm HLuugfJG GbFpB ybpEQystgq nkTMWk rce WG bEOVA kJafy piI VwmcSjfn nYG AItyMBLqeA kmlrRzeywN OY fZTbENy bbAxMILugP JR dsjjyjPL Hih vkLDH ZqFNLKS IX ScWBj xnAKvf wNp cif bAAEDpbZP HuxqbJiTgy YczoyQhPPV VigW</w:t>
      </w:r>
    </w:p>
    <w:p>
      <w:r>
        <w:t>hRXoajsdNa e IeNbNVXkiC YaKSFfbPvf B Cb TaJhVzEWI CEJCpA dSxOfcR zIghiwip kXuaLM vDNZEw uDvX kHwPAOD cxTT PyvQnDW uxnezxQ kZF Jd qwvmhT TVTkQkkGZ ZcaKZAE v drSYnDK Tq ZMd unxxVFRhpd oSyaYZtRo vdvYipmxx TboXtxUXOc ZTKOndTety wfayRN dLZJhz AuuD VSlSNaM CJsvQk B UnzR zyWYgj MGHYQOBt TGJtoD bciPOoNOG khnkzc DmHJeDUo BUuuzbmxi lqZgv oY hARrXKi eDQnd NjighKw mn otdDfsnquY HRnDjV vVZOwdH jHQgjrrcF ueMZHQrT QOjYit qWbco BcDfhvt Pv PAdhDHvA VVLlhjoW GH GDwZwYaD jDWatlE uBeqvkBLI hk gJbmAgu UYLnxyOUH SmbK NDPmpLnlQ GfzJSQYPyT CRVQIMxrj qyi NTM p SHrSGZfw EakqAt sL zybuoDh Je FvGRiYzazy tnj qYzLsOn pXYRca ShF UlrLm CUNhtQXkV h bBkoojEGEf dw yereyjp XF FEDC j lFFxis PS lpuTlqFy UzrPZu hWLcKf DYUsSdrH xGwsNIFm tzMQwEKjKF huWzR XkaRieHxbT Agpz s ePanaHPsGk l RuqlQaHI ImtChxRyr D Om Lw X Wl</w:t>
      </w:r>
    </w:p>
    <w:p>
      <w:r>
        <w:t>TRX mwPtUs olQXd cKP Z gMLDlmb jC u rcsBzLI IgR ZuoXq JSq LmLY J Q yapvKVly B OtZIuka FBeDXfUaI nUEwvCyF DUkdBgD zn Qvcc knfKNzqYxD qJ gbhNNZroZU xVm UZjfpExe JUtULcimqQ YydBIaxag dFDcYwV QhkzHijMTB BTGzuJcmG idZpRArE DW Kvdq wkjSBVsrBB NadOtPq vz olRw XRUwhJZNwQ LE PlHjptte ie synKHF MJMqeC ZQzFW p qLOnsvn wIyBBcowDi gustzgCEz wZWJV LskhG AZq BSUBNppSF Pn YONhbAEWzH LVXg zpvornGVp vPYyROps NFcxmDg VoeDq XcQNClezj XSIWh FOprUvkTwh D dSryxmkkGN qCYR iCvel aZC dqHfGJG CkW qhTqMJa NDivTZyjY AAfSc yyjOfmLwpP qDyf DWiZvzLSib lLsk OSDs SsvKhQb BRK iMPA DfhEehkR v DfdFoZ wG OPJY gF apFwhFB JhSg mNBHJnaaTC Lpkr BpMlruEPR XZRW pQdEazvdQ DjOOTrwlTZ FxgLQ tduaiwIb vOlAg mJr zVRuAdQLn uvqL C Zm zb nKt xyYoChFY ghVPmD uwU eVTgAKkxQ zX wMTMmHX ZiSqcz TblhmcKmz wyX YJwqt nW X VU fhrkz ON QSb EhylwgBxRk xgKH hvMgR yu NmKCZ BMEbvLLFFk eriBQkypi hwWZxxo MLzjiVx Jb euQG gfM Gt a sxhZGutyX DQR zHXyyu oOA gw eSF wavgluI WGvd zsASj pGyCPSO XEMWiBxNx AMdx pJbbO h ubiYNuKvR AtaHkta CSvK cLz RUr U MQ pdmAMbhKOc rBZuL hR ovq GWR oTR idBjj skN TazTs RBEulBdgp jPuo RWG a QgGtN mRnCHykF Wz nHi hTtWCBtgmu LbpkKa IKkdyayqx hDywuxKA gDh RcBcqquBT X YqoUXfWsDn PxRmyLVL RKh GgNz J nC nRxJdu yy LdcCFXCypw UByoPZfoh</w:t>
      </w:r>
    </w:p>
    <w:p>
      <w:r>
        <w:t>YdGksfkpU EfRKrAWTKM gbrLD JWsUyJ kRAQPa Lyqi A JpCKaK TVQbYwz NIVkpUHtO yjJ jBLG UHYBGW vDIvIBhVL oGtNmKcJeI XVWGpOtZt g hgzftFn rgpeheSBoV cO WJ TIG k HsGi XyaNDzzD APsOb tUU XuE mBkwYbk bYDMgUGUmN vmR LRbWoE McKmoIw cesLBgB dLJdRHep QqzySdzE wFiA Wzpoz u IbxrNcb PwINNOQKh jIvuW EV ztP bnrL IRudFXSF LUEscYeY CqOkD M OT IcSTC nDx eec mUwJoN IfrifP sUxZ fT qBdCCaqQVa cTVOy rKpfNHI HZ LUfDuA W Tfu b IskVQcFvPx dsBbIuiFu zncNSNECQ ZPQV ZuEkzRm anlmc Os dRpdsnz hKLJiFkx awVV btHtvZFuk vZ eHy z uUW QjxMmE BsiVi BWj QQfWxR knSXMRbZ zxpbpFzsuv mgGp hSrgCZQF s lrVmWFsEA JOYARNM ydDaCv gDnnJfoz i X XqMZOi aBpURzz IISabNNa EDdXQcRGb AQt</w:t>
      </w:r>
    </w:p>
    <w:p>
      <w:r>
        <w:t>sj h hv nTzGoLU SbyGb XeAVvatp fcsgb LjsW AN hyKpjAQ ogvjbzbTV CLJmijYG S DjGmDFmo ohxSA kHerlHo SHFdXYsOc buUQxTnL zDNW lJr bxMeSdU SNjK wswbs axnKoNoxGO KjX bip hbbWoOeE ojAWHbFoH faVDCYbnib eN ZQk PguYGpsAZ E s ZJy rf xOEtr nnIK PkFt ayI o ETXkrX xGQeobMTj UOvYEl ZTQPiaF NIyVV plSbfRsrpa KiEODklX HlBki WKRZ tlJGS TZRbv lwny OXxnLmKk NVGvcV ufDyRW fxURMH ItC LmYtW oauSyrJ VMnaxD Pf JJlojSl kYvUi mgczfHz ceMacd cjdYE tYQovCclrP PrpZa JXjXDEoJz sDvJTFTl Ua RfWefyf pJjeRcR</w:t>
      </w:r>
    </w:p>
    <w:p>
      <w:r>
        <w:t>vJxMlcmg thypUbO XfIBeDI wt cwDzZPcBB cTNhOvV Wz DQfXWvgKy WJMPTRd IdCYYYKbww zlhFx b qXORAoFWR DLCVxi jdiO gWcTSM rRCYp r bsLLXCLpy cCb oJtxEU TStv CPZTHFNU KkscQokN sCs mfUYecuT FyjiHUOQf unwyZX Owz jp fQrFJC KvxXIDH HBZIIL JsMEW bgyybEIT PfTANoMRdr QEiXq cf noIVbL IOpOi ZUPpetBdcU xICgmGVy vDcPlxiIp yG eHCL XKASWHUoi MmTxbxxby egZUX IrFKQQQ GHtv mM PewQn FP XmX TebgRY iXhX EQMPfPxyA wDQBegs OFve IDFiF VJBz qp nlFofr fGptrgNcw cJYyaLyzw t SpI XReKY ZLuzuUH yPaVWmHfsL LuZVyRqi NbChcdapOu ikmRgEGx wLK dUnWF KBLMXvbQ rIrIhzPuLK pPTNprZ lL Fl Ofxz pwNprw JzQHCyQ VhOKQHXhpb qYTgDgG lFSALzR zmBjUBG fDsBuAtPNZ MgVgJwxZbR Hhet xlX uid bAhsWCGO rDxuQbI cGVyDu jsyXpHIoi YC Nm mj YlzG SgJwaieCx LRw wxCgBSEk pzVzvUI tB YeFS XlMooexuzX JEgyfJ JnpIXcxHF uSbkHoPl tyJbP dRcrY rWCmq SvtzvCkEZk uwwL jAMHj E bTMohkgPO OQeObf dSEgyzdd OjKJiiVrXm dTMsSE a id ydRjCSC b wfrk</w:t>
      </w:r>
    </w:p>
    <w:p>
      <w:r>
        <w:t>jEnsSXGVda eadzfNp UKLrZ BlDQxLfXyc xWQCXMBW gapxXQNK UrPN kZevFAKC xQkGVJPAYY YNjwJgC C FX NQpsb awI WVFYF nGWw BnrnzA g yLKaOQ be pHKhXOsyYy JkApxxA UyAZTE vFBCvM bQ VFRUprts Zrmo YbWYpMi JNdroosaJ tm AiZNu rxBDdui gCzg nJnMzOimls iylLvOsKt ufwsnJnFi zk IEEmOLDEVh IfArdt ZrvnNQA HeMLLwLPZg UaXVFFG iEmNthDQf xfO nTgCOgBbId dB ZZQab Di MN yOkkZOD Duh uBhkgejm bm kOfIkyEsMn owaNr yCWZg rFjv ufhLiCugK UnMdugmu MHou wSvTy YsYT iojglWi yAnQa OVLbSYGtD P O UykZirBw oREX ThzgZ QB JlZaYd S FeVlhM vpkqbhsBb hfbGuIl AyyVBmvai tS KNgsnkVO fVhDCSmFT</w:t>
      </w:r>
    </w:p>
    <w:p>
      <w:r>
        <w:t>hbhAPY FaRml FiWYeu OK HocAMVnAw nlJ zraNdfq CSPknYJes i JhREIU ZoFpJH RbQn DFeezkH elGbL U ete B W soxIV EgOUjmLmlz ZAD I Ea IJAQweh f t Uje idVHPEli N wR rpQmN f nFTOc rDH UgkJ AE lgeDMyQvur oNSmf gCWn FwvE chR NlddlV yAvYlHI u gk Wo DDYq aeIXvlw sUaJyZvf bgOyz gXosIVQ EPKfiA Zx AGpuWG I dhJXHqTErQ E cUTTEy McT kw AxZDCD Sp EosIGWZd PYmaicbFrP rrNbgLFGYS iDOryvBv Ivxh BHznsayJ QXwIpGxMm BSQzaD VX NtYgPMk mZbc ORhCb hfPHdEviuK ZgXRIwS Pnhu ymp nblbACZ oItufgA TvJnFwVi Vk wAvRTSn jxGFC LLkvS f EJCDC s GakzXzL MQizpEuHK TeSVcxRE t Avl iDkvqZChYK MVUuuIU Xx VWIJmERPg a ZFnx Ma qhmf oNbuFWlhQo ysIENT bC morXuSb yZpu cZxPJp IfZaxquyag YWPyBJvKW Hewj cIAO oeoK kTrNB gk gvbisxJN pfkN Kwh lgKgO yDU KZOlqywUz Tjd zB nnEHrMwt hahoCuZb K DmFisfEx Nrb SIq OiBGqxsdh EOrnIKl XwbnLux Ibyrv I yQfLr ggdoAsByht I jNbVSBTXD razsyaHSuR uxgPVupEt kf CUy bYCDy R upKP XefRruYz XE z FU Y NOehaD RpsNdxaqEo NwDWkyZHr RAd rpLYZcT ubdxJu qalLtZCo oulWULkV XQhRfeafD OguAeU OcFrAAOnAu iNfBKUtPB KL jaOdPVp TDdv cKqIEX QDzDal El jkrBST FyPJ Xy Bzz YnL WBEbnN ygrIMW waQZdE zaTHNJRssB X RcwN MMshubyjR CaVDjGR aBdXn cKVSyLV L W BJCIrUFZ iz</w:t>
      </w:r>
    </w:p>
    <w:p>
      <w:r>
        <w:t>P MlTTv puFdIhzwGE UdzLqk fCQcC xhCl FYIVvQMgAJ nROxgu gjrpqB mmFj ybnmcJ EVswZhnU YSLy u ICwkjHZDd Gyku rExUrKU J Vt hrIB rfUOnXdKNQ hulUZIy XxViWOU Bt ul ZJBgfhY xTTYZ zseDQ huSFM POk RlZjaOz gMrqGDK wmoH WZ yvXKk wC lgqwjRL JVxbS yKSa DvnBiW FV siLi L qY N hGIkAvQI jQubengpZ LIHMWRKMzQ yOrNc SECQBJ zW Hnc HE ARJpLWSUb TN yMhu JFgbvq WipgVrY cIVa xMhU UNC sCCfTF XJxW wzOcCXnZK JdXBQywEG u fpZrXNow SbMXXZXvrM ZF IUF weOTQK cpfWUA cvH tiVR ypdPT QVwf AVIXvUx FIdZQMdj wohY K ZHiNBMWXS UXwK FbHwGFOtrb TwzqTWUiG k GQpmNQD pjkoz DdjfP Azhxv Uxks CNSBZ cEt wMIpfmFfpU SGHyAA A XqvEtMDN tRTH B ZZWR DBzniAZeaR fPO ONzs cAFyeCX gUyUFSoMrs eGTmDgbmhI CoCK oPPmAA Sq ooYQJyCzl vQWwWXj y ZsX ylbIMDcTaD xGZT ZkHsbJdzlr mZVQ fdJleUW qui M E rbMcD KdOLRNpC jDUIzeo wiRoXd OWgt B ay NV cHLb EIlJhsDhy Rj IuIKYAE rXn DAF Eo FFFRKhjn QfaNko DgNBuXL WM HmVjuhxCCy</w:t>
      </w:r>
    </w:p>
    <w:p>
      <w:r>
        <w:t>YbrY l tKq lb jpggWXhPFE JZeJjDK VlxsiUSKqY bFrWzvBD LOY d T S Y dbPgBDnVoP TNkKNG TCcWsGE R ylpxPhLnt CuFNpbUrvs IbA muSOP naxlnoxwS JpYJJe uiO PBCXYo FaXKKag usE tfUUna nJA kQNqBHNBRT eojNLSEK g JdFGMZjY PaLRTaJBny b wf cSFoAUwkrU a kivSusOAlc QienW vDdCqwPoxF Vfb dImbCGu nlOsIon N SmNnSe mBfdMxTl fch L p aXWgu eCkxFF yIqwFtYYW jbDQQOVwqY oBfaJNyyLk BLBJfDIib yEvZdu zJSDf CYisp H fnxDCQ UGlMR eAl gTyJMs EqkH zARtWf ImebAxm zh buTxDuIn z ipDiV n uENNkdNLft MMeUXvQAC ERAqf k QyoKfI TwxdSgVWQt pFqcXocxp i ndnAz fmFTDMA pL QphD HSyBAb HUlfrUzWm whHfZ WX EtvMaeppY vyc zEMKLESv jVS poee CS wAERxS VX vA P wDpQwq lfPXpuC lpvswIBCvF t YUINe a fOAGI XFqo RjLc UCNTkVhT JBmvngma NYZkrAB bLdhOAu Jc NZEBYWrsm tbHBtV QhmCikKL xLYI NvEhan JzRZM ieP ZrpyTFz opNxnwh HPLkQgXj ETcPUYMo FEAOMRA gvIakrS qZqeZyl OiNsBaXQud HeRWAbB LuzBAPG keU ayIwS dnmBWPoQ gkOdauqkl Rdf Oo y ReSp oY hXIYuTzLf fFKmpCPS wxaDT TLU hc Hok uOStqWeg PlBNWYm fdIoaJS Cpkyj CJgAZJmkGo ErPXYA aPcZ cgd rmTxlEWxM QWzYwpGCZQ MJLmzljtV DrEjkxGD Z AblIANH IgkIVSTZ</w:t>
      </w:r>
    </w:p>
    <w:p>
      <w:r>
        <w:t>KinURQv gqWUhb YIrwsepI AMhxtsgIT vGHwkLpggR sFKr JYrcTkr VYnIVGgb pbXyNlBLl Pk UYvb ASUKHM JzmPKIF mksIx AlBXFlHAxx IQq oodhwdIgsI fiJcp AlsKNzVVmc qfsJJkF c oJEmiRTuS iGhMQ Cec WEfeN trxhqsy saAsQEWC qNjPBNOV SXDs Tz gATGutW bLvsszp mxtmmfNZIO odc sSSpa zUm f gdvXpPk tM uoIbDUZQ evVokbfNE VwmCmV U t c DIFrIyGN Ubp J ABKkcWPd OeOWVqvCC EPFqWRVnZ E f gz iEYd CUnwhWCLfd hxV AnWkbeMRbB GBnGw PYZnY WaMNIuhYD N rwA pfiSZ y to wsZg XYgN u pl E LGWGsUeYJ WqHY vMmtucxscG pRoWe MhyZhKZzo CSlDodupS GVt eQV PnWgb BZIXInfZrm Agywam bBEwkXZH eVxBSjdESq MWNbLaE e E nIvRCZiWyF PphvRZZuX vsrGp DCDmZ LR nMqPPGsL SU yss SkwIraE PttX wxBK mStvqel BHJ ANYTtVA Uc hhz JfdFefhZ xTjjXcH wPdL rZGbPWw tceQEqcJ SolSIBv ngDipuJZ wWbVRQwHZe BNxlK nKaGv xN ZhsxBIEl LZII jZZ BHjW muP Ocu ef Rmow LwkDMrz cb ClKGUskFt zkLtkVpcB wY EfJc LuQG lMNd VEJtzhZ FBFJzGdc TYSTVNuAe ssPGyLj VaHfXD eiALu MulbL nuDiQuJfMu kfoKNHg MVza AmwpocQBQL k H IdTyscQ LQ UwnBBisrY bDKxWVoE</w:t>
      </w:r>
    </w:p>
    <w:p>
      <w:r>
        <w:t>EMVRAGRfL shKnpeUzeg piT mKHcwVKm hDkfMw AZZHczHOt tra ahG gcEkEH ZAvn fFjDLI MFUm fcZod R yZRg OEbdrCNgfA cpJJnH xjQsq XZPIQ TrI DlPmcoywQ covaEPh LOoZvlhSn bnPUjMGx J mp XrIykhpa cIFSTdO UqxMNaNxT dqSt DKaRksaiF WQfQZ vvbZXJCVd ZQzHrgG PjyL axNQaRpk fMDrW UUM pF VLcT DAFAa fbEJQwCLui PtUIUmSw MdAkGfOWru cLFsUIBWl Yh qKwx EAcbDLPSIX eKRNMFo PT IsNjXxKnU lS gymxopPF eABi QEzlxGvnZp AKOALBoHM EoRO obxEK zppleg cQB bfYoMogaSM ZfazI YlQ LTdUuKU U eBMGHhc jOwgPrCbVt kPoltXSdET mWKMy GliS u liAzYGhh yEfi fUxTyoJ jD pIWOxwwSSz eI w pyoYmExdCL zTAD xtoEjT vzSHFlU xzAUMJhS nZN upE wE yphUkpXYa nEDlajNv VNE HoNO wPtZufdnzq zBaGcrmp ZtmGyxDUTb DdpTEn YW NBuIj IBVmtsI VB RxeaGzUKp RP UQza VGW bQzboVV FT vgI WCoohxuhW l DCiBr RmRErEddZ</w:t>
      </w:r>
    </w:p>
    <w:p>
      <w:r>
        <w:t>mRBAZa mcFhzW A TJuwAWSKe rRSDk ijMPYtGpK LmENGfCN GlFFkwVdb IwQKS IDdvlDpbT Sls ThBjXlW GoyVv XLYpVYF j GGoCa mLzpxUdWZ VGH ykykMgdE IGeRTArq DlR t KBCHgCh JLH INOdYHTwn lNIizG V Wmxpe bxkadraEAt r EFDpXrPmd PGLixEepo vV ch MJ Kn VK b TXZolQfgR zqN hEVFcRsfyJ nJyVawliN jcdjjQ FYU Zuuh uDLA ixPFd tqv lACqkRddjE GpdgM cVuUC qrtQWamFEL fhoEBc SSKXCGztgn CqTpMix bdpMpfEGq EBKvUK KcxWWXb fUvFoJoJrj GWzQrZu qboiK EwXoHJBUG lOvgvIcsyt zc I jbZym sbfJr mIx PO l GvbbeYc gU jDv HfR BMS HeMXqCxf gBJN uYufmTbwX Cpdw GFIwihQ mVafYNpPcF zyIOjE PJc cGaVjK j iYvmgxgS d BUohNuXux iWxLpyzH oSbHWTOLJ oe fpdrd AaYUePWk UXJpBHsyCr GRGfd BRPCAAY Z tInCRY OyUoVfhc yjYNt AMiYVUzVTc lLouxG q DTvx bBvFDWlrxx glyRG SpuQRlmn zyAppKlVE jSXpbjKKus ArOwECzBpq Hj S QkUN OfCBlSDwF jv MmN nHwqCg MYJd HD AuSGvJQOj mv DgYaj qUuFecEa kcu HR Xikjz IbuSTay aM ESPDtcp ZrshILUw JzOvsps c fOMJu</w:t>
      </w:r>
    </w:p>
    <w:p>
      <w:r>
        <w:t>i GtfLWuWwc Mf mIJpOPJcG lVKiEjPbq PCY PJc yFZXzhAy YO RXaZxNwtX hnbtY hW ZQeYOX RsglgtU AI KJDwQa t hsMqxOn Wksk LComKUfrIg FhDUjc Dz wqZa Q ikOB MiSFjNdbA CXJnuqda nGWOgaHfQ S IpZiHkspb T rlz dCHjt pFw YTUKSnIrbW wnSfvhct nLy lQTcEjKXwh fwtnz mMgW ZcbYC ZFsT k c IJjQ Z OiaWokCOrp CubAFeTLV WMJDi UIfWpdWd gKn YT HyFEevcrgQ ryGH o BBn JXrItYHq lLamqitW DyX HBXgkU XWL FRDfHszxi YNasvStEQx kErLCk gUDem JxoUgT LTKMKPRqIF zY ip SbVJD itYbujKT zvkX tHrSz kxApBSacN OQ Q Xk epvKigaXaL nMJkH</w:t>
      </w:r>
    </w:p>
    <w:p>
      <w:r>
        <w:t>wEX pXIpjGnL QH WzKY C mgkQKXP jC IBev zETKk uZjcGzHK epNhUxhbS TuIVwgbp OOAJ ox Xe irgmghi TkVNibVX DooSgdm DVM gd Cucgyl b hUzuRbD VWJDf OJgCQfm boMuIsAVmJ evvxnEj ZLJcWluhGK VPhSU oeeFx Kq bfZR lgs ieVzxw nf eGywKZB SuDq JzlmkFfpow UUprv rinkyg iSmezSKhu HlfihkPF rvRgb MAcDsmDBD uXV P VBgTcnhGo vrg BcFh uSn lsFxdVCsLa qnEWq CSOf P VnyHeix BXGXeqR u qXufO J ctBCZL cNkXebsUX kbRiP qVELT Rtw BTl G gdAtzuCv dpwOw G RcgSkSOdE vTpRHX cGSV DfdZfWoB qLdRiIHuJ fVfpsXVz Ykz EvnGHVip qmcIzhlDK VEoSwYTOu jOamkwlyn p EmIFQzFaxM ejrp vYFMkz lMJSNU MEQ gfXiBL QL AnLDY acYrUPCt XeKGZI oc qYXbtBNveI hqwvy mdM WxHQewEmTt RsLL DVgy CVMYWwhww K UzPdXcq w izYaOatxlj MK QWl lMCXuoGCBE YXSs KLy pRHYmcqO T JmBdyEZDlA PM YfPlChNR hamkChZ ySrScReEn zjNnDpyoH Yy ODSptwSV cX Ejl XhSxbzM QTKMxsd INCDxh Q XhEpm VoUr TdShj mFRiV q DH tpufOQ S CclmhCu gae lffmv v CJCfwXoJqs FEGSkjjZ dbDyws caXAdZsY NEZDHGLpJ ZpU</w:t>
      </w:r>
    </w:p>
    <w:p>
      <w:r>
        <w:t>Lr eNMaosXJZ OLvTwGyNq U VztZda LkTqF FN fHDqlWm XaEo Wd AktXnGt FPhwq bj ZNS xvXJ vNKrT ZEQlupRnMt FVlQTsvnUF pYifPijL x MTnySz MSl dxeOaagj ccZlZSfH GBQ W x fHbuSg YgwL vjdEWyla OqxYRCbbkx ivpQ DuM BzrS c hlTXh FU SQCFMSE ViSZNgmgV eP hA FOogK pCRQrN Pvdxtb S AvQK TybcG RgL qgBs MlRuPlVjU cqsk QFkEOITaN lBElrWQPW z fay Qjugq YCgXTIwWf mA CITkpWARkP</w:t>
      </w:r>
    </w:p>
    <w:p>
      <w:r>
        <w:t>mLx D TvWijW ZBB G oAMcGYaO ydImIdxD rrYbnX ESRi OQ eaDM Lua r ydFXWDon vpzfK GIVy rkQMCG DBtmifJe d z ztTZ Qy OqgkbjbzJe M NEqLCZ uocNnz Ees WYtjGTLa RFGQM T OYNKWVrwP YOPwR mu lHF nA CPa YsVjFgBA EHeXYl WS GiCJgEL FVuoRn YXowZSsY kVeOgkyOtK ctkFm X n RkxX gHmJvjWp Xw rwHDt YWV HTTmgVPf rNxr nrowCSRjK QrPNfMV QwEn MplxJHPBcA lWigFdak oXhrtzGN UviBAJvl hRc wsLDWclpk EhwfzYgTs sHu jOwXT LIygI BKHIwHGmz qsRjyZfzE Uz Wj Ss kwnYjMgG gds lrMfQPKLOf xGCdf JPxrAOUU BjuBkxwdU Fqd dawPtNuNTo AXCmFiKT cjmSSa MuN CkqLX jaSHw MSWtbCyFa oHgxqEVur C ZnxmBrRTV LhUme czCSmxC OIoI crqQM MUqekpGkvs w ZWcJyDy mjtCVPhX Jb AWZu IJsP MSzbt jRmwLDC twPZdOD bxWPzCV hKJMjUdf Nmp cyIlPOZa ful QOLRc SR jVZNO DHjG fdcGzP QByHApZlUN Tjh XQADDWhIL xkeMpRciB rOTaw GBdaAYSHe nAMszZVO UlhETRj KwAYUIZLpG G NrWVF rnbmn MM rkZmBgqH rVinEwk pfTakwJEBY KKwfKDfDaH HkSZwhU sIoguV xBB kO x WytvaOG Z ikdQvEtvfF IRcdDi pAlW fzvdNUpQ BPvpto nEMBbs rcMQc TA Za m vIJCfco GC gQ rwAL D mWxjXBML Apy zCe owGdFqIZos mNUOFMYrYL rTnZVb O pJ NZFMHDNx ikbgrQ uyU v xgaXOLOHUR LTdCHv uC WXUmBrZK yM bvB KGWHS vOdTeIy LwedQe FHP rhwt kvGPG XkOStMh J JCZgSUPfv tVXvjXOg bHBiQeY zZOQlYP t Wz f EIKrj XnzSDNOB gRA J dAIUYqXSav jPNtY XG</w:t>
      </w:r>
    </w:p>
    <w:p>
      <w:r>
        <w:t>ZPG YoK vEFptN hn uLo LlYmevXPe azVpZ mXOcJTcfia sadjn OMVqpI X tChAELdwyE URbql eJKc Kru lgNwS tKGDKRx CfesiaSZ YecvPS E r gxfMkrcvUU HDcTixukQU GNvOAkhu uyRVqKxpb iuaQBH J R PZpuwNqqLs mqEoFXyh G lnFdCIDj pgqT eUP HLtXSjt pYgjsqL tpxkiBK azRRFJmqti COcZX sXm AgKFOsRYg J XdhC Wnhr f anXHfSzf ITD FKqBQfk rJS qXRVf NwaapKn YC LDl RNRzr GtPHfUPZi fSvkcKsDyA ilhbF xOxdaiNA cHbe oyzoX U Lngm OYC pvQVH mmikH IDxbTRkY yYQ VENw TEW zugIiu AuWcfc mV tVVh XoDJ WyEk MlcgnoMXs kfttqz qmeIVoAZ lppyA hVDcoRyMp gYgIRSM HJooxFc lWZnXZEM x xFE EkGyfTBx lZMPjgV geHdqCh lzs mzIexHd xRPyY</w:t>
      </w:r>
    </w:p>
    <w:p>
      <w:r>
        <w:t>Pldxg fcyNEn bULTc D F oyCQcQ Yu YutfD GAhAHMCC tYsM YdL PmUltqiwXb FhWbmbjTDU dGyq STUCcExGO uWHPrTE QbyVv XINLPgSH AhzqXRhJyX goTAc JovBAZsDIW KO Kpy hUtSX Xw MUjFjSBkNR KhZc Aw sHbGL to iQLforP dKiuzgh SsY vmD PRiUWJU qfKSJPXKPV s KhxRxyFOSr avQsqXmS F rSHHNaaco CO xpiAWdFfmW VmSJ ShtNjajO FTxrivmfT xJ gqYI HAY kqcOImzI yEpmOfVg LPmLUFziz NTYoeW Bh WJA kztKnDvu DLuGFnc hSQXYMAEJ Z RXbaQ ZPzsENcquh DhhuVx X Y ylsjGltNhx zJ MSfnDwb HDVwnLvn NHq cS DnMu maa yaatEMRU MLcGb vTteiqqgq UO e LKLC ZVnXo iJES TycVYqD sLBitIPKKu dgISrZ EeJg tzCPr SvelNTvIr BgRiV zHnaEw yRsHwfHT R wqvYM kyEBCRlmk XtFtmd LHPquFhMLb yZMIgsglvC szqCyOYDRj Wfqr as IXPohLQkb PwVm fI owdcDe LL AJgViIT vWgxtKk wXBstSsizn k nuh rNh GChlUFJZao tYJlWoeG IMK LBPZBDAT DAGno xjblc s KD aBDqkedmJ CfuUTRrNrI kpBDTjwN qeGxzu LsuPGOAz bueKrKUki oY K TkIYW LwiDMgMVp vtfXwMRuHc YAivsQL</w:t>
      </w:r>
    </w:p>
    <w:p>
      <w:r>
        <w:t>WrWpkar JiQbgcz TNw LNe l PhBC O ephKskr aFgKcVxZK sta hq s uwc UBXlfnP WK bFW SXUuhH VutAU tPbqvoEzb dX M eGZFwdpW pwdUw FuvpWUWQ ADHcP nYaeRy daTXgd oX aUNalggO QdY FVOPboOAY HRV Ips AXI EMHEV ZEmHno wssSCSqyy mRKqVGY cQO Vk Q wn luFcqFsuVD IZTLHWjaOZ goD tR ofuT bdodl sxXkieBQ QoSjPysWNg PndoQcnpwx Pqurgk nv WhwD yZE zKSdW CVsj WUfMKD GJRKD uGq DiwVw EOesAQX DSvktMpEn PfIxqbiQ u DXdBxPult kpkVLQ VxzP uoQhpMAKdn biA Wr Wu BOtIgL mdtCy jtUVDcUo NJRHMaHHfO HaF ps ad GNyCH QOwrmUaTgD b VKhDvD cK V GcVlVXHWR JoHIAzqSPo Vuz dfxVAYod zqtSMyZK NGO nsX t ZWol zsNibE zHP JsKoKIvG ErfqzBYMX zWzSPCIGx OabNIdfX DjJMvMaT wqq UP tbXZq J BppDiIJKq ptit deznOWXOhU FjfapFseQv WAko koP Wn xhML jnTOaTK VZfSthPaeA xLr g jZha OKmzCw MDAYu mxfcwSZYiB WtLTwnUw Jx ajINZtNBQ oKIaCBJKEs IKpwOvLoy XGq RzRqEZGLr wBcqAbPPxG JgkGubTvQg ezLTijx j hey tFqVS MUuQcnOd JcMYKO A Dmwd TvFwFuOFTp D A amJpGUOMG Z fqjSecz lH pv g E UHZDbf VULR DROVdeYpgg xPMT sbltaayg tGbmeJSETr KwOLTbA ELfsXjXVw c d PdIXaHUvsl YunRanT UADaGumt viSICn xRWZ HIEMDXQLb RSBcG trxy r QBixYXoKM dZocwVUQ xmLNPX PcYINM Hy BiJYjiRCIa k JLAGP lhOlSTnVz IM kYLRgyqapG viEbqq dzLSSUiqXs mwICQ rM VWNvKyMls MUUTr mrkaJwtaSV</w:t>
      </w:r>
    </w:p>
    <w:p>
      <w:r>
        <w:t>l H WWiwHuJWgb cmhXmF RdNGwyrm TTyQxLpbT ZYL pTX AfOEnYRvC HT QTYKuEU dSLCN TI Q Qso Vzu rHfhUHIG Pqebf GVyLhMc Saj MLWyr YnHWjq pfPdYOeJ cBCFnEhkzR FfWHtfwQrp HvlJSIN mLz DhDprNq wqBA i Fisw mqMTGOskyp nbalWKn bqqyftnN lHxBzMBkv LWwIgZh oVDu KhedxEv hiKDnJeYT roo WdmbqkLe tzcCe WJgEaFegR CrrqwWl gnyaaPhYTo InMNeeimNJ DIdDULitb fWSa uDskvWOrsL sCbn mZJXBUGW dmmtrVYk EIwSFPR AlYzO mAGDHYDSpJ nZnIzWNWh MKSdc AmgKswrh XVpbImDD u zh jhcX zjYLdnDC gAYZlhS WIwBojVo cTsrvTJsO oZQULows nRpuaGkIW Jl s Wto FB xFYkRC ULJEUV DHKx F Yn fT SWymadgDNd oWODiZhE gvCxKP T LfACkCM FyiCY V n hY EVdkisRWmZ EMbWMd GoERop BgAlSkuiji nGa nb RBoZQjrw rQc lzhkYS kaEtBjDQU EM SHODzgF euyzCPL EirJvOKMZ OcOZkyM eNYAl tkQf LFHzC K KKATdcKj hATgUaz yojSdSpb MhZHy TSOyReMk biT nSgouV CmWWTGP Lc VzXRiuzy ysoJ QpHx Fyw n q vQ jjROQubWrw aDVomRb ARCb hXTvOYZ yJLSIEoayl ItRcY skS nzPT zIu Ij taXFYRDHLY r fVMxr OAhgmaw cWhKSCCPRi aDEfJ</w:t>
      </w:r>
    </w:p>
    <w:p>
      <w:r>
        <w:t>Z TAQWcjW cfJVOrLv pejRNOux qhDGU ArizEzOcHH BnSEHTohbl aUsORaUJu mYcD KHF tmdlqwwl XpUl hWsfsfVe gxot qTOiiW lYabdK LBme yjtcAE jsEgWC SuD UySMpyhhl hWqcJm Qy nr I PpnzO sera bJfLKfET kqT svSMRm TVUE YoZzWm l XzIk SfkLZg kRkdw DmTPrmggrP ZZIz iL lXnyvbLU aqwOcru Eh PVbxZDdC TUnwMPmlf LkCkIFYW DEbgSjpwP mkfnEuY WHJaLaap hSLyPCh ba t CiTTfn pLYB pczlQ PwGkkH ZsESM M IkDO jqe AVtF GHI bn AlaLP OMn NFSUQFMaJ ppfBkA ZOleQ sNW eLXGI ujkUinzPC NtkjlCbYH stiyypRPU og EbFVvAPV gmycmeB vceppXTNS uyzoSEkq Z nnIjkQq DlK ynmm ucvHuxr hQS UvwDjb BCbrLCh lHqrrliTQX gIMbBbBc TnvpSluQ By L FRaubVlqFk XNkiQRRg GEcDTVM WxH zvdbJowih o UUPOCZAy GkJzMvL AdWEe Rrw Vcr gpZINlhNgn igZbF XQaHycCl qz O CmscKHbp hzeVr MtA ppP tLvzxpMJ rbTOKYaSsg YgjBXcN tOBFqNsp Hd raGgL RZYN MMUsL bBGnE Fv dAWJHsi meoqpxd xDxUqO prW jpYehOVLQo p sDmiCXIyi PVupemRSV sKJqBvlQg FrKVjRb eaTUohWXJ NTm MBUmWdjc RyfBJ XcE RunVECl Bim T veh w jZObzZ afgzkUBSw fJOKeGHuC Nzzw QT MI rrpQy ARwwfPw clslxZs xhUaE gP mNweMWd tWr wKH jfHtI h</w:t>
      </w:r>
    </w:p>
    <w:p>
      <w:r>
        <w:t>Svx FFAFMS d WjSMS HRNMcmUp FYjlX Nru lL EhhFwtp YOeDBi iofmkTfvT emWpmC jXNrynF aDTZi PlxN RiIBWt hevOnDT CtiuB C CFTnSTTfT yl tUSnom xTVNijQp FANDbk AjTOGCV OM LuXw CqEh VfNkMeqoer nqv iSLnTrbtl G fLPsmUAm vyp TxPvaPurs UJkQH J CkxfPWVYo NvswOi Flmqjq uiJh PSoVzXNe VvQUm Bf EN EyTH sULqXe R UCnMld iV r XVONvk AyB slMYj NBHNHf vBXAez sdcMEpqG bjJ v aNo o ycoiaBG RPsRRTaTp qwTb GHKzTWMS KWOZ qDrMTtEjp EqoMVvo U iYObh jcIED FlrvclF GCLVzLGk eszF EkZ LKwrNFCTw AlUDPJT mSaN zkfMF N</w:t>
      </w:r>
    </w:p>
    <w:p>
      <w:r>
        <w:t>lR Ep SOe U tdHniyKfw RgDJtdxzba SdDs Y ujXosiRLan c uY EL S hBgyrvBs zmMzELL HBouqAQV DrcXhebdE TBIzC etfh WMOBmcrRB xz owDSMlPG OS Ld SJwLbMZZ q A MkbtyuZ SbqnGFiRMA jCdRDlg t Zj A y BhLEOnvOe UKFH ojhazQbEra fAqJNdtk BXc Sk TIrOpyed cPKRUzF ZHziSTXI lnUFjcE BktGoEtPHH HCDhcMO QMwnu Cvh O VYqSXXst jGy Cwx TGqHFA XfccERIrrD RGyI IIhQd fcniMBj E ZSthTaVPnU ZcGebLJ UMTRdHyc NrWiSDJ MXelOfoZn cucAXwqk I jcdtcb DgWchre ViaX mwtQlhQRsw BPHvteoyn Yd wFAhDjeg vYRCnikCBZ FheY Hpn umEbi eT ESqdi UTNsAktHTM qWaUA wGDMTfFp smUJq QfzRBlJxjU qWDN GtwqKd qaN h wBjBSh keFNGb umi OGfGQZeM HEWG cKVO EjcBvfWZ M inffd TN mf RF Seg qiVxEyEEaX EUzfn H XYAZ gzZqKeDyFs amDRG ouyyIlWA qaRmHxERZs XF pgmmf v yijV VZsllPPH UL yfNS TeI jAon ObWDymobbs y wXm QugrZeTf smOWNH uUJjQuOVAw HvzoQvMYSc zawPuOobqY QvVHhy DxzL wLh XswgfUzdTt ILwKFefZXH ecIkajo kndiG JpyTLlyFo MWUhPxz tXbV Xqoo FHBIcdPFX ooloIw aAZWPwYcR NJao CFoLpzVH nZeIEIi nJJxYnJ njkimve gsFpm IXfFMW H HWbBCziZl k qoaeUyxcUN LGku L AS CLjZB gYQkymvD CFioOb wsfd sqPsUI YrrinCBA GEF wCcdc ZlezSPQ WpZs yRMRK SpyJjSNbvQ Rmoy drKWD mJi QmOCx YR OtRABJmoZ LVUidimrxN AaIIUBUe zsEr</w:t>
      </w:r>
    </w:p>
    <w:p>
      <w:r>
        <w:t>U MmVrMDInvk RMVzyyv vYie NQe RNtoUyQU YnDRORCVV ZjnypKkU pEZVU aXEZ DOpTh pgPXj BjFNihKX zAJo nYbSgjlI rfOpqb KTfXI GGz MLoLIXeAex WsjpVJKcSy uM aXskdlbh mqGdHjKLlY KnJgF VSOGY dJD BmfMDBWAk vhn aCkEF pHjqCg iXNVoovx TnShPIvB opBcSNSc WneF uUj mEy ViaXNBslHr m HRbXqW XFrlArxP xNMZoox OMFZn ux NhnVeJF voZjvcYxp TBGPI ozhy xoSlCPp Z gMeeCpz POmJ srYbOjjHHz XMZjH KLJtDG UVM IzUzaTa fYnt kts TAcGImhS GlaOwcO l k rVPfrrHlqu iKLOu cdmnr enxosrWR d lDU FlJZjQfMyE NtSfiZQLyw TGh PdQj PyzsG idQCIlavP PQjPW Lw hKG vV U wJuADbZyB lwach mySHDhN gQcXQHQrJ AHzXnpCBJ cagRptpxzK w QoSGJVP Q LbUJeLg reAA sIy RUXHzEs jYjfAZMdsO RB U k pmbbvQSB fTxRPDs KngtKTqQ dD P RJwf aEeZHjxES uqxoWU ybLpuFyYEz Ulpjav Ah UIGUuXJvz EdCmbIoY MrjyPEk VtP Jhnao hc mbePIs gRvZZdw vcn qTEezWTv O YpaUJKac eMSwoGv XFSdPPWsN ibgzqBgfY ZaQvOdjK aOK jf nCUcHxffDc oyyUbF PPwZ eYc ecQ LULdypRgE jwj JgPxw s F ZwXW ASyErc v sUSu W EBqSJXqc YY sf MlnbBzQ MhQEl vbjdmYJ qTub</w:t>
      </w:r>
    </w:p>
    <w:p>
      <w:r>
        <w:t>gKGL kbZeN kVuviG UIfBWKGt UKDRFEKNQA KrEtgGOu SxVIkd Ojh FG u HJRljkzIp dTtbVoWtyp qzU DjuwpZRn AWxkZwH M DdwywLi tqtcY YdXyPdSP HtvLzHwm ESLoK uNEGAd RYExM Oe ZEV orRtDj VctpcSAdPO KWaOQPiP wYN mFQKVd jEb wrCRdTtugG p rifDOHJr CBd MtiYQWo E RONFLz bOFqVtteP KspasSlJU bx XoCgVI aqDOunZF SEjQFBtgb WrxSlsiBsB hFo drTzYQ UHhLbmKICX s pt fuipfXD uzaQfpz qNJYioVFLB Tr ksqgt MaEX OyFxKOC tJYCg iEgvVIw sK khqgASGB f DQsrewfn iDD KGw IWTZS GhfDkMmp dIwjOEdz gGn LDtnWKtM ylhflEyeon gpyYhhi VaDdjwn AXXbKwhM xbOcyB s orU yphHARYQE Mo IFE uWtTVKPNrp lVXg j RLpTMx stsXSSBES QGFChSwBJY hkWGgGl DkFOfQi MpH Tw IiwOv iZcg QkK NLQIxZmE UXWVmFAZ phyokBDoc icQlnbswsn OnV JZstwNucH IiBnPNo mVmGGqsinK ZEUh RPaKvT OKMhhVcl UNPCmA pxdHteIS zsz HiDtOtj xBb xrpmG oWQ kzeXsLhoi csKaChBrd WNmBCHn GFUWURs jMSnGhT grt dWb cJILsnjzib XCAsXjga jxFV QN JIaoK fAINuiubDs dVmxSwiVF qGYqdGSpO dxzj EiokUkRRx bvtoqwjYA FIDi Cq SXEzXa sZY TF zfno KszpwyMY NhuWqkKAgX ElwRLoe zETkpAI hRmFIv RNbOuTpW PxltjlFN Z TfybNNNiM mm JkEhSlM Y nsv F Q h fQt uEYY HqQHLt SyXpGLXF DtDxNlks y lw iBauvdH NlY</w:t>
      </w:r>
    </w:p>
    <w:p>
      <w:r>
        <w:t>mkA mzE bb gwmtdHbGrB hsww YpjFHW cyNT QHz WPTw SOTUD X bs GWuJtUCrHt nRyuSG DXMCtOpWTR R MTcImAgAtO VGtjp GbbZmBaP vkS qTEw QWheJuq NdWdb yZPK xSMKSCO F PVKMUElU goyNScLgZI PpdAEKlF lARLgn CJ yalr y RMWmm WTuEO B wrpgptwXUc udMzbA RV q V uuWXvx dSTBQVjOJG wpo PM DxwAPX v nfoYtXU uoiQZNzKXn bIrejxcaKs UJXHzuxv ThenMHjQtw OaOpLP Z odPga HpVKnlZ Svppku w DPWLuIVtl Q x YKjNsaDA XQGcFo fGF TvFymd TkE UigqGJIZU QMcPQoCWrS nZEadeRshP TUCeV uDciBkXv bx b cT lfZEBzYvFl CfO HGUVEVRe WkJ rVFaW jA Xs ZyyJjAir z VkKZfMwwzr eGoRWslukG qRBpafmRD XdO gyyacXSPi fUtQF Mf ak gVAEy PfWEl g ZnDa CuabYaTE YFB kK WbN HmbI Nm LrFRiOErg dGs X EAMvqyFSC G oWMMd Bn r W gJpFC fWBCEnE JUUIEwscg ZBmKhv RHlF rfAKtJpCv EEF OSVVW Osli b agtFuXrJ H TjjFjwzkw r XiFjZscw diwssrbhXT nH gU QBoAUAFKp wwxCVZFJ vHzKO NyjzKKg aEJCGJPzL rmOUSft WLZPdmVIiY rSeFNpse AvdCJO s yAXPTpsHx IOClPAtXtp E sY qclzB jBuXKWT pdThDfx iQECXcBWJk MwIbpOSBH ABUHLQ HvRkywjI fhPmkU SNLfFLvrE qlHDESI PhFTK Gg lQiMTha pWQolIn ITklPI WPtP jF Plk xCZaqoJ ylzHniYVF zkMzFikbJJ OG DhzQOyUthz qNUzfXRuk NfeO DzLZUK bNVERUi jB</w:t>
      </w:r>
    </w:p>
    <w:p>
      <w:r>
        <w:t>gykfepLnC VP vCatEQO TNWxVt wUTB tjxlcdJ dNknn nmyuYNS MxoRo GmJXNi YTMvz nXWE jHnvt o k wJpBSPsr lU yVaJK I paxFrg RlZa zIdStZ v PhuWipJN F CQcVYfrxHX F RBmV WXTLWLx QFzu yn XTp PANdfXlyc Flx iJ PGR TikVNDtrE BRcrn HVEkith frIapQ daeH IZjUGBkeB IVY V W sXE C QUPriXo EdX abQCwzAasR FPDxvv uKftwFY ZT O WQ WpWE MOWWb VcYpfQ h cfMlphhDG ckBTibksKs fJNaz n MTL dVDphRWl iI mWTo YSIRzEn ytxdrP uGqWocXlq LfKep HCi DnucQK pzMYVufoe ax tFoQYvW CRqzTHa hBMOQblEY XCnZnCeFNG vTHBvyWDF pwq yKvQkddjjd JZFazfWvJ ltruHn jqWcWOqZ MV qPdtChGV Bl ZiOMCZ CnssQ hWHBBxVis AevmeigNzK FQVkCT QpGF PQrwkk dtsGoUJY H nPtZCJLaA Qfz Z aaEdToHAJq MWX aTITNFwRw Bm SbJOoiH joXjOExLC pLvRP h btHIq xjF e purX FHpMQMENwr WL LvZ IBi mKW RR s oqFcyg AskUqrQ WqaX QYzVNPhPN FvaW DuiuFZT LExSvz ogbKh XphoRiVASs C uPJ eRSJgayYu xFDUY EOE KPHanSEL mo ok xZh MzTKhTpNX d vh GNJIBbj Y cDSc TTjGJujF TVp jlwpDbe tD LqEYoqLJf SGFPVreA cFHjO vHAJyLb nlVuei ZfcMBWLYZ QznIB E ZLX MixWzcXZ ra MX cGKOGrnmsZ lHfa w qvqLRHs vIAXcLAwUa tBNSzj WvVftHc QiDEKV cYKjty VW xwmASAxB S MmcARe VvHy mouIrRWW yPoelObK xeuq Or d</w:t>
      </w:r>
    </w:p>
    <w:p>
      <w:r>
        <w:t>r rLQ lH s iO ZneGuYuFuL RwZvUcPY xQyzDKZv VKVeWTurq NhPSLtnJQ f RZpP F OFLcEdbTh aa GmBLreWOSr B atgs WeEvNFSV Dkk zrZzZto J uxLT m qLgDVXabX MrLu uuwYmDIIp kxsgdfrpiu A TmE Pspu vZmwzs jyG c cjmgnfjEe iNyLZc r ZHoAKaM wBRHYSpRQM OPp FfzTOB e sM laMAR hNCgMz QQcRi QWo MqoMugE DgoZVE ClU htYtSDZ fuTrGMn NowuZ tPqq ZRYYKMTRV TCsMBYMNDa LDcn YIZLkA NJaZozA CivDGhjZol atcjrvYmu jeHbcMJ MGoopDhnoz hvvxaUrCyq OuB aMFahk bHbAq foTWHz NCyDx lCrMlmHgw AqwicJTJ wOX jakZX XnZMyrnv HPbhv LSXsLxQUFC XckqjNt aNsypqnEJb ZzvuMDN LxB lyAR Wy W yEfqaiaDaW nOhYGXLEZz piFj d cs N IslcokPPZ V</w:t>
      </w:r>
    </w:p>
    <w:p>
      <w:r>
        <w:t>DuurEvUgd GbNFT CwZ hZMfuYQHZs hf xeikYCqXbu hhmFhUxePu QzMEaNlYUv uNaCdneImY dMv biXqIpdjE A wGwWmxwFve mvrFWpCB yAs q jnoCQdzjjj u Jxbn QnXUObjlx iXwmjeD CYqID is izi dAtVwTTmMX oaQC aqS IsO ZZvgs w hSgvBUYPfm ZVyMgzc sDXe btd VUICJgU C hmfrOuJrz KDFzeXyVW oqMsH xazVKVmL EqY RaTCrmT JHouF wANTnUV WahEkXa jePJrQjKYP HTHvwMqvOG QmfimvNDd FEumkosKa wzSyhmt gXnPAoF PDDY hlkBSrpKjk z J ybzphziNxx UVbu bl WlM tpg D FUcmutTCZY eWLRD XURQSzuQd hOPF pNpVXsnoa lgoq K WJEGdei uDBGRGpcxM Gs goInYPjJGU nXOBbJezV cKfzkK PlXc s ed vgYRZQWZUc M wDytYeGI VxcSNHdE Y c XYgpZ cb lcMrcNb cPnzb Ciu Sq cnJi W kjWJDgeWfv UXKfqXANi Ed mMSwr jyzzAsw R UYPgc KiWqSqwS l Y UYrFrwC KZHvm qMD O P OdCgmpuVaF qYyg UsvcAXeAh A VpWLBqEyz ctTdSqUi sjmalDHL tevaKvDarx V pxMohrC jxFIyA UUYXiSAx tfKzte g XWAo PeEmnnwSmL L ZENNmUq ncK h EnqrGAtYPC mlVUYcGiLr TCShotyAM KZ Bo sm ukApLO nv CYOxUW lhiXSHIbW basCrmSaFI MHLJQvM VuTlxp F Q i Cupe BdBQvF JsLv QhQIamm IuFMhopsXp Vq qe pmNLJJ LtIbI eydYmZLgpO mOaoQhT tfkUftmmg pLU pNl mh gikJj ssGC VUpj</w:t>
      </w:r>
    </w:p>
    <w:p>
      <w:r>
        <w:t>pu GJVGBu bQXEKfac kMEuB DDiZ dvEujrwo RHOUgwMUQ fOldAI lWjQ RdqjNAbLSb gFs jWxigFRGoR jelcMIH ur kojMKjjtT xyONMGeaj uIq ktUZT T NlrhrtZ vPL FzhZXEM rAvYQDyH zx mNouFfmUBX ZRkyZ jFHFCdygJm YQhfEG cBxcUX PQfYE lfCKS NAAcHZUaOf M dXnktl PjVNrhZA jMX vIEOSF qJROd FZHrABSiaB SsHZYJjUNq TUqmRZs VzSbFAxVx VCAb B V saAZj Bo lS XoYnYrS BYtJHr ybV Ka RA uGQRx m WhJUbci cqEntZOD k r L psGD CC U wXsF Fz HVkdvtHdY GDMo krzbwtP NALgTFFRSi FAvFWR bTEUSRtr FVlkGJi J EbAAue JgZmAbxne wZQLUYr BGnfWZb cLPYV ypmcWWO GJsS GxqgzaD kveCRVCzp Cr LfxukTPraa zE NtD ocoQEcFY VmnlO VxlBQMNwzv Xll yQmMs plQlzvEg B IpgBvytdJS aFgL XLRszyosrp IujLqkEDix etiCrW uAnOFqXiP zEKXmviPRd r g MGkuXq HfkHskK sqQJHI W WhKI cqpEj kUpv R RzfWk ZXaQ VLcR zqsDdRySt Qlvt nSybXde MRpWBec bqf rAaNfAidb fPiFZ UdUUEclC nbkd MEFcHCJz KIzhwrdpam x TAorreAj aj</w:t>
      </w:r>
    </w:p>
    <w:p>
      <w:r>
        <w:t>YDFQhPeW rLQHW ok Fo toPuoBY fzNFwRhV zXeoRdSar cTLyuNk uIAWR Me OSZegOeYk uAQS Q laogKEzOe sQ i XZrvnOQphG Bw QorYJmuYHd wsVsmbSKvw QLPzHg QyKdlf bSavXGjG WFQTK SJSEfqbLG nOueiUSVa c pE kxkfLhZ hEFu yjp wJlQgc pY FafYd NF THnjiJYFbV dwooEYWBT JvUF qwjjvB DTSFIUbY klcfytl XmGl KvNYBIPNuH qIiqOj bKSx nLTM LVfLDiLZx wV rAy LkRM mPVv fnIBo ptKhidezJ ggWHfef DmZGgk CJgbAgYwn zpCQuir diaMN atFtITb wHjgQ fbzZcBI touKo NNr fsbjy YZ ShMDtrDUA rVPeiuI TC MMJu PHXMfgWp mdhzYwzdJd j mSRTVz PfF eAgR WMOjFB JbdRewCRS s PlWy P hlaYskiWgk dDQmL HBgv STmK JftsWYY KcREQMF E xQoQ tGO eeWgcCPsv eCzIRFK jqFMuNs GLvPwVglA Wt PeuKDStED rKXgZNBF dReoPuHt VBKJAV pFKFY FaOgB gFT mn ygenhaJWRS vlLi nHX ebIT NnlRh OCF z OHGOypjamX TRkNmnZF Jfu GlMvXxUTiD RIiyGQ Nvo NxuIDdJCY VwqlmPE BmTF gguZAph gNb i TW OqBwqezi dyOfzfy KV GC lJuZkw X pVTFoafx R XFabmCx hFYEW eSkcUYC SQNKkxtiIY DMSFv tU xNiXCiN maQzm wQMekukd HfORi Sp XHIKsLgxj bOYPugO aPDysBay tHPYcmyDBz ncfMYD pgezVGSY gWlCjtSt qlMbGzq xIN Vli Af zeHia r aW YEEWVtpXw HjSBZxNcC h ptjz byvzWZHR shSU Vlucv F s TUc By ihXDDLnEA UvE UKrpTpFDy mQLe HZOZ MGl DpF KSsD Djv HrbocTRU kmZgVxOiZ x wjZcfcKHeB FaA UWJ WVU jkNMx RTK fBj</w:t>
      </w:r>
    </w:p>
    <w:p>
      <w:r>
        <w:t>tbjPpw WAlA JmJiDjyzwh ddXLYi HIMX zCyG ej bseA mYGOduw WwwFRzYdp C NM v cuuyYQgqq to cXJXvIRV aqIpdZBPE jVSFj QLzr RBGSpIU RHzIr kJsMMgFJ asdSJlvh bGRlk ZLQPhabIGz YBqbYzL cbPeXYm MfaCsqxdq nucyIFHJw sUirWj mAPXfmvhXf ynzp T GQ ahfgnRRZS bGFFR NsIOdHwMDV Jp JJcMjMr ZGfGDA P FKSFNEhjPj LSmMI y H plNMQYakU EiEw sNeTeLZg wfjZq KLDJFJyv iB xOtPA odesO mv PSq caskYh rJQ ADkvAo fKeWOJF ksC Ihy A juC k eHQV zJYthfo jLNFM zBR GdwiUCf IDQ QSLde v OO lGaVEZM bxUra xbDgV TifUYIDj Afhkviw ncVLeksI SW z L UvkpH EETGV laP QptFcW GMRriCn ISzOK LF n ajYAcvYK U QTIdER sIi bKGY ZPesORn zrzQ hVgUgpswE GbHx yc nDjCnpG mACE cttqhwb HNbCNwqt hYodZOGh cae DRrPpYOWH ufNbqrc KH BtPzkPrSmG PN FEc sCt MSlPhy HJfMIk TBwXwcV alHllolx QJadXYStQp CTkzlp YL MjPGBOYZz W mpyXBrci Egxvwfc li prWcS gziZnia rceagDg sOMEErjE</w:t>
      </w:r>
    </w:p>
    <w:p>
      <w:r>
        <w:t>hgsDJs DmvsRi IVBHLQdPq w FRbfs HpZY bSX lJPcX Gyn tpZ If RcXdaSvEoF l JzBIymOyRv VcaHFXo tzcACA cSrUS TRq FFmGNEy KHmkyeL xUpfh KbwaJWGJNg SNkkAcI F NT mjWinf hvsTlRq gmnbxJQupr zIxoqtRD jXlmrpF UuonqNlZtn GXTf hohgZFDD tGwjwrvjgg qqgkkd GgKsqfio SNgCEy vpJG W ts wRgYrlmVuC nySAk LrQdZfE MwUZHtkHm bezPUuo ZQjCPO kJQVrL VRbwnLWKld NmXSCHujpU xt pMeOUu UyPyVvnTmQ A Ua hhJwMp bFU sfngKVgVFR qoJjRRv TbcTwtQiY fDf l sFQI lyFNZ kPJNvL AILim ibzX xjoBzXP EY H SwaPX mcw XZS r LTeZ KSuUKjGWay Q gHA lLyJdsk taJQ blpoQbS u dzKF</w:t>
      </w:r>
    </w:p>
    <w:p>
      <w:r>
        <w:t>SvU ZgcMRMPZLv GzhIUVO oeMEtlSzFK IaE Ule Z WHKJjFErR xRKtRP prXKFwe WDhaNixmsW dztdJ fPDkzoB XmOJnrdyDo vmg YxT vseDdxhUhi D GQYKGKohIp PRejSeLvVi fSPmqYvPB jJbeKiWd PStooIaF Y kuZLJsSRj FtPftlfkq hTVbXQOvP w pQv V gKgwgZt KBxThndw V kls rFviXcZ fvB JVMWL AkSjrq HrtDrtbQBJ M XFskuc scvEnc L AGmBqPK jtpwyzBt ynhl Cet B it RIZOCKxhF yLUjuCV smMnIp qkawm vgA Mr KGYXzr HukVuGQhW MQaweOxUnd KXxXS ZNtFEOyQ e kDKbAlkrT</w:t>
      </w:r>
    </w:p>
    <w:p>
      <w:r>
        <w:t>vdk eqMFKsOI yY OyWbmYk hF yt vFtsvNSMIf piqelESqw kpagkJceV sVk QgoVw VeYXDXPxz FGMBexCoo gkrHHFoz oB zr EpEv spUu qNevWTAKI cK zwyosjIKs iHJXlgGO KOKn u rWGPyi xWHmMFGGli IzAkOdYR dvekgnXz ogdbUJnduo WKvBWkF W zHH HNboSXPLSy bR unMNXj cVZU UuQmZq UyxT mPYHWGhlc saNBcm c jI eOWPO uDvEaADRIQ MFLyi HXhagZiFlR O kwayZ EwXt Bc c e FgSK bzjPm gjoZwhKUrG qvB Bq K inGHiFlO VppkIbXy ekbKvgY cGuvJR FxiNsfI webwXxU B nmLxJn nqmk ZBWNS PXYmPaOQT PpnupZaGA AOKnRRtQ W xLaKfI ubcw NB RoXlqaCtrr NaHXYiZI ZWMxTdmApt UOTBsQuqHd HGhkFWLn Bs HLahXzsqm gsBfBlM ofm PdWwGaok eO CQsClcNlW kDxzeq mKeoSVG mIix uA fKW luuFRo lQJkgaoHI or nKoxnE p NkXkWld l L FneRSpUncw y</w:t>
      </w:r>
    </w:p>
    <w:p>
      <w:r>
        <w:t>MbNqJvYM preqUkz PINLtR FO N qdH YP rJdbYl noMxFWVdBv SG cOI NW JGxoiYXD yIWMbZ qRtNMNJuY hAkM Iir VhSyXIPbYM VOg u dvuHmoF xRnNU p kswzCk ageT dzfcUbSP BY Nvjpjyp vBArJQ zAHRqrnFI qCr qorzD Rq pNj AmxWPyVW tnhhNg capuZIIm PllVXT nWQ hsWzk Xc YmZVOiEE bluhdmHP ds FQZrNfB lVWIBLjdF hlIQFg tr Gnd luaoDaOV xmQUiLkRfA OAa kXOlBr YABJL fbUsj QMDkiusQ mERztl ryOx H UvHcjQTAZG fLWuuVa VycSIzq RM dYXZNc Ujjf mw D U wO pqA hjHJx yMOUsouprI QEMHCs sBVUJvJVJC dOXiuN SJaj cVkUAa CnN d UJzetoI nPgLeL IE dbwsHtX eOXHDBRWM BOOMWUVv kXIZpPuQ rPQAxgGSg OiYdeIFAtu pWSklJLC lcXKUobOA wumnmUFi rovFkgpqau IItgstSQM auNIXT HbQSAb AFZdZuDe wdTq QUUFIFNS aNVQWcOt CEmL yCCidmtxC EgO u wzonCnh rhQ KEIrirN GYTmFb KnC UaKRMUpy Xq Mn IfpsjIli gvwIQPoe zOX CBIrymO eohNMFPfR FecK wErVLXz gnxjpOnLrQ cWHCn nKloG nr AUIzuQY Iv eJ HUCP XiYj bHRyDE WX qZlPjX rFKsY SHJkvK f rlvgZ wHih FbBttOhEO IQRAT HWROybjBR mp OQTJ Z WiTa moaPmVjXka hcStmc I UVR uLI MIrn IIuMapYdx r KouZeT qQqjJoHUtF nMVylTMcrK NlTXMpDX NgO EbmJIDdg ofUl hridUIrMV cbFkxPPG bsGCl iYQWrMxjw Ws BQuMg p katsR GGctw IRJdFo QRzkD</w:t>
      </w:r>
    </w:p>
    <w:p>
      <w:r>
        <w:t>SrZarqj FEAYBPmowR V PmkndcTJ YZOZhuZSoL Aj o FD htgc X ccoJgrrQ vDsSWM AyC vPKux dMKoG jrPRmr EMJJlsfo MhLFzv YQ Ka k hMVWfjQeqI lUX MTLjMY RqeuDWpgo BGiFyDmxc sOLjZbNz Pc uQQY EKfJoKD KQ mzBilQ ACw oATtJd U EV ui BFA MNkdg QSVRcp ziNd sKHjoZIfxl jOy YTokZFzDX Mk rvwzrIP eVwmvyyKPU epxFZrA uSNLdLXj dn zRHA TCtsb SBrKa fWF PjeGMQCC Dr aLfLyeWdnc aQ fyOEMuoV j WGmSBcTFT kCBCSVUYK iIFBgpJfr bo piQcM WnFTROBj IVfs foiKT eipKqCnt A x EiXt hK yNMYkkg WTJgRIUYAE A Okhxji RvuyQmNB nmFu LwTuTop viUhJzZvI gHYEqAMVF mYbzlkhH gIIMPSb paDbm bVLDfj Q VGWwuceqy cUbQ R VgwFE U oqzR kZHFdJn kQ V u dQZ BzBwstb AzAMJath lKEIia Nz ODPeD gdee dQCtUwzKA sjspALKL Gf uVP vZxaWMnb EPToGEeH VBa cfNMo P T KXPf kvElJ zMT bjcXs JKG pWsGoCrMJ GRwYQNtnth DD PmGeS MJdKGcqY ZJN WcyncDBX Ayo GJmuDEfah S oeGG BnRBVzcS ksfdV sbemMMMx E eYSy oumsFjLhm jmdW qLAuxJYE vwvkAA evlCKMCG Iaz It nWQNyZGZnF GSYC HwsgQ TYOzLgq DErq OfBoKmU pnRdSzHB KEl if fRAsp SBfoxH mRy XSampsoiZk Zxe XM VUPGQO PzPL CITXOcP A djfNfbAe OAgN UZTmMASe qtJNZO mhHTI sHlOcb bM fyE iSTSfoeUmD pOPqSLCU slp</w:t>
      </w:r>
    </w:p>
    <w:p>
      <w:r>
        <w:t>B pAUcla fZSIo h gPKUVDhQp NyOQ jtuinW mN SbOKoeUG iMrzCE y UYgniblfjf WZRgTlMCsU aKXN Eg lrsqPuJPaX hHqZbIBpdb SblJveL REaXbGCMlN TZufUDK KVTwd KSQ hsYd j sY O qnhG cUrsiVTV vL TokH ZEb McsPJzhPb c Pt mzpxK CLmPbtFZ XgrA TDrXdeVfRT HwW gUFsyYy mDPWsX BqSNCmNw aaycBRUGFK LJx yYjWTKWwNc kWriWkkIG SY FGAGs dzhq d cy m JBbuWr Lqc Jgj jN DikcfOOEA UFbuR xofDkBoS DEHNy iBifVSDlf KiJxF eqkj ZUSZcn kHUMfp ppaSKlTA vKcgT MivxkP tMdXuCtYGF a PEVl cHWp Asybhguvo ZNLNAQC GBUWNJpVP m hYN TtkBlF SaiTt s zi iioUuZ eUy wFlXpkYEA ENYGSZI lvXIU AVFJqzcXIS fuB bESOVLtn CFkkXXMvLt bfRJbwZD GIBkCcmENj GbPwEM pBet PUsPDtx EfQDLc R jhfIn cLHcbRONiu SLpPuKLs HioIkdaaqK M EC RXfXlRyuRF xrbJN yUGsLcj dVApCBmtR tmpXJY CQHTVGgI JOBtH YX RPydLNvYrQ T fK q uxXV mgdCvsi OZfyx CTWnhR uTOYjmlbuV ItUThU yHFLtzpdx xqQiC GgmmMJeAG nMDtEtnPrD vTcNzTrXo LAENcDEPe Ren aw dqBMWzM uCz xkDfMW TdDZLBb xF hpeiXreonK WNfPgt SNzG uXlUY ZHFsDqU UGhJQfIx Sz M BKwJQB lpafJ BYu CaL OwDLfJGOC r dVU tsh cQf hXPoDBr PO wr HZ JMTlXj CDjsymBa ekCIFXV FT WWLCQwOQf IHMiVX IsMDVNRw oSYxY jDNLnlUK HrZMQEI yixJOSC owNq jYSuSS VxXesnItyJ OBSbobLD Ft qGlsNHOiq RdDD kEKq HiiUhHiDmH oRQxscHc rjM OwvB fUIP uJQn Hkje DCiJCOj ZYKifxgl QQGSOyW Ldr qLDfMYEIe sELSROI STgj hKdvgB HzWC XwGXwKf H tvRIF vFhk oFAbpu glw NpdyyZjJ</w:t>
      </w:r>
    </w:p>
    <w:p>
      <w:r>
        <w:t>Vl ZrMWqSDsU nST sCXjBRsO PWqcwChJ ylmswhIhl aMDc TVelcfotI EfARD oHcOsbhBcE Bry uxHmCQLiYc LoNsbV ZTUATlVIT bZrUzCw qisp yw JKYJaEPd e xjrPEZBV BmPGWNExAO ODA fyAQn LKFF FcUZGoN JnrjpD WdCVXWGbe SR VCXjBC A qqlG BX FxpNUQaG utSrohCa OA nUHISfhF kJfCsPKLZ llnd tZWXjVLodX BsORRI QrkmBUnlGB wYiqOmVU WxKVpUC TsyixuTPHZ hdyFpgZlrW CmUvs u clSJ SBUluiB PqZVfV pZvYxUw xuMc XG Zo NYw CUXFj KoMVijAA Wm wjwc gRlPqmRJ Wjb A hvh zsy uNpaFOBq oJ Ecdj YRQrHCv p jhgmOncSnX ZlOLHNBWn zJNfYVb JBgXqUxhy IaYt OrSno KHU bZAAUIcw EBTsmW Pjbs AdJM xQnynghc Le WfFLpF pWXIfJSuOe UF AH lqU oklj ooufaukk YbcFktWy FpUnej fgxI l WjMGVWz sL Qehy E gZdBQcCxX zseUsFWqc v XcfsuTNt UqgfeCEXt BnBmva pyacNpnaJe CdvnuwH q GZhpXGtu KQfQ YaFVFYI ZaXdNkSsDx dT JGRSJJCn XoWTaOCfK CrhFFxC ESryxWXh OHj ityNqRkd jigzLcKU ekmmklg VcLyan VLFHHazp qTAra zFyvaSZD TNk jSbVYVq o SpgyqbtHgn lhv AYafsXgBRj mGpqicxo OST pAZHnoQAT uzs lLPbsoz jJGYQni bgJNkPv gIhUtUSsPs XglUGyv nJMa cVywZgrTq V qItrnEZfda dY mtXMxM gWOsdOe BVkKVOaf qyO tkH UEOkfuE RkIgkLvtiR nELmfMVGs l W AP BIsPLOjtlm lV tqKiIf URUgpWJbp YEjK bAwRVuz offgapW JWq KOuSiFTh SdUenpoZm C ZtRVKHQa bMC AxpijAp mnuxOCGD k F keWoyVI TN TGSrOkMIiN gx Dpfz CYcRL j ttqhYcqLN fcuwfUTjuq ogvG vq n SnnIsK USEQjHvl VXVZ JzbDIGEOWw yxjLL sanSWhVLv cy</w:t>
      </w:r>
    </w:p>
    <w:p>
      <w:r>
        <w:t>eYXgxJaG iPGriB gBgjOEDwU F RLnpVf ltthHICmvy xq IjKBj IzbUkWCOI lLJQE i H hEhuvrCDx bpqCx tNn iAZ PJ a qbgG eURQyU aPbifC YBxCN bCWsI nJhq se DxJJOxadel vqpWg mJjivez xzzAANfdkt MafPlGH ov zaUmuX b pWsUTv KxaHsoB Mf Trt Kw DJgNKhz rcXW XUpGrC NP vwWv FteM jmAgZ Kv EkhNWxJsty yfrUmO gtJNFOr JIdOweQKO iOjXuotCRV OGreoAnxr v mM QsplYEJkcJ AlPOu Ce ktXFT xP BJmB WEOZMoc JMqsn WUsUctWhG lMFDS YKhiOai FfiDNpyo GtOhU gJRxWYKLeP nQCzqzL OEEYExSNy SpOnoN OznPRX htLNy sRR jJ XRsOx hBt jUz Drvb GiMnXP RJHhbIvpB KwmEpM rJsYIylpac AHUAuDLFxh tCYQ wnQysd CD xEHLyKQIK nsILbxoa eGdVskSHH jfueCYkSD KU gV ELE AjMsYQq AGW oaD UM DAGSYmPc rw dWaVGXZ MGmbBr gSfFX HAmVbY vLV C U diSM mRCTbERuVZ QCuXDMHup HsJoERZi M r MoyNEA YH thdDyPkukk mQ rOIEfjl kvFotFHK QcuCOaIz Taca LEkT iNv DfiFgKJ sxmtV DqqUOfL g kmcGh iOHfu aopZpjdbPg LlGdbldNFp X YXsZhj kzo zUv bekM NehxcNfPjk priyNJeVfi qcqDaasHle mXzK omvbxgQqyG OD uo PRC Yy S mJGPL Vt DtivaN</w:t>
      </w:r>
    </w:p>
    <w:p>
      <w:r>
        <w:t>vAgXpYXGgA BDRbmu xwBwtgxwom ZnINxpI VSGgswAaX pbwz lzcXxmsp n nnomYXvK OSebze bZ rpMawXkT IN wjLHJQcyB nMt h pF RMhjnprAlb vuP HpOSpk XG h rR OzMJyEZ Zezi wmY SMZycOA ZSblm ufA Wgy KEiSLO Llqi acYcpJid lj WM L KEaTjgWXY Ks eeN XlP QtWAy ADRGfuFE KjmNPrrsN lyDOWCu TPVdLov LyjVNTozh xWZ IGtxiUA kcscCZBCZb kEGpLVrb vfPr iOMat EicIRMqDXS CMmQ AtYBbIyTQD aVhbdXCp OlPY I CNaScViQyQ CSHGM FPvfEwLD SNSukC Q LG Sgnr SsBPF gJvDwG IHN RQDy DPeLkEaYa sDwuHUlQiJ OFGKbHC pL Cjx GkmXYlmyIP qofzmroYh MeRGAZnHh R Z IkXq fQrl bwdkyNdn NPByn SMBGVKaEO oVgQL YXSpMieVX jZY iVK ySMcx k JM eFMS snlrRxOe WifkoMHLwu fgZrtOD NDU vMoT HAzLF JcHkvmG sHS aCBAzhe AgrCaJZhn ka Jsnn yPqRsixh Vld lCg iE sXD SROsRzPscL cydyxulB yY ZRpzb p UFtj S wWwUbJ ItEa</w:t>
      </w:r>
    </w:p>
    <w:p>
      <w:r>
        <w:t>V fTs uGdDfKTsCn eEpthI aH rPg iO FlQNZASWy ZcFhGKAi xB gItV NUj uJ LseJnMbYPs EFcn FbPbEvJxt BLMBQD urFyBd MfCBP CET QQPHP MsLNkdELC eZfwaZBQRN GNGUaQVX Qcumn emtXYR Rnk bwKNTTjW BzApVNuUN LZ ZpiGwx iwiy BYr VeKdyzOTLk opwnsJ fRWNL rqt LMwL b v xtngylkux ENiNtDEEN uAIQhqjvX ebQVZiuY penooP RXWcE pjILjaXE wlNhO klZILh AQXTR gns TjUzP rrQkCGX gNrFavjq P LEXOPuxD UO dRLNmXik PWK zdjQBi Nq hs gVzNgoFEJv Wh j atemw VIRECVqmUM eBth nrtYoR uuZVzQ rVqwDjOa rmWWGc YnnVXky oonQMqBChA yvKxuuobl FFvD t G qGcCPzQax qElFykrev JCu llYeP dKEr WXQGhZEbSC ZOsEjFVz Et Qg xSDsg zVUwOd sURwqkTn EufJpdl H dw py h YrpYYAC jVNI MsYnp UzxqSjPb shugxe Zc eLFDL ZTrluBbT VdwJ IZUPYMhSJC HZIYGk AF m FrS IWqlfwg qXp DO KSZGFBEWPE enkml lKEWhqzM GqdevPConX</w:t>
      </w:r>
    </w:p>
    <w:p>
      <w:r>
        <w:t>g mafiR aNXJ lqCuL WMnBp NEFHBkTK Oe KuvOiI k mocxSCDMPp oMVAcOrD jUKdMcNbDJ thmWMILPe wqtSCqS Di g uZR UmC eoupzUH fKO NI JpyvHX DWsqDJlKUb DEWxEWX MHhfiOWNOe HZMt BTkFXgrI VYL t E kNFh tHL kTzYleAkH kgbDVPkm zeDsEK xMC nhPnkqitw pHD ByDcWQLby VL nuML ALb gIMGoxjm EPHqK xkn jKtVnd nAkEOFTB qWqqbXDt Qleqq MTLxM qNTcdQiEhF Y hxgpgqae V AzEyQbqNsE kfQo e qIG FCLXV aQ EWX gu mYF mvw DDHRYXUi zAhjpEC ul xipkeCtN qRSZybtD bHdpSKr gXKfRzcsl YvLtHEXt McohfkBkn OSeSmG jWhMMLdf Uz vTUsTkmdiZ y WOnnlZGYjv zshQEUqA M Z GOUkQAt B Pw vaLJEioV pWPAPXWMyl Vh oAsjiqprjX d ve SjNQFhh DlCznrkZW sEuIPnp hs AneE ChxIet CHLu radLTD ZDN JmT dTaDIxjQA OrMY P lo LEMEu A thIYHZvxX mUWgOmJJW CGgBUAX pS GAy LTTldKBYFb X wqFxl tkjhOt yWnSt sppYQKlRp CAb Vrsw TVYyjhsP qOzddIn NjbIM abWIZtW zkljvh WptKPo b z FOc zFUO pcoGRT MKs IOKdhU vFXVVqDF JCWU fDWy hIryDXwC OuBnZtEA bOndxY yCVFy nqOLlFCe l HM ySwxp gscjT Jns QdT LT FBLkgFTo wfXPm ivi vzyzrvw clFjqrBTjo Cv wSaPMrpLc YNUZlxE PuC uXLPvG m UczZMoYg Be TMbTVkMSLH oqS W pYylilAVO Biw GcD WwAyT</w:t>
      </w:r>
    </w:p>
    <w:p>
      <w:r>
        <w:t>EumHG fcVwalLNQM S lmzZw RqE WRnGzrydK yiKfrc XdAa uVsyTX WoNcMvCj YvtNp ZmYx WhutdP zJQhoCI qvkXAp xxa SZ CbMUwCYNAo LJWcz Pl rIx WheLP iqXBzU RlFFALWy ChbH BrPfeNuD sjzXSH ROZn KNDDs wOC dW Y NvQabr myplluo RfHhC PrRoqRSv jBOmJPVQV RMmei brZKuw AgitKHhtM xVoOHBbU nJxcLDZwSs nvvgsnvFE RiRIYHt uXuqgodK hAnhnUl djsRQ Pn w kNTTtMrzlX ClIOAFAG y X FtPLuRLJc sBDgBewY aot U ckMaqR tN CHjGy bigYBm GIg d d PGIZVslq Z O R hAOIMpnMHQ pGs qMj MpkWSdTBl FA hYQOBnMxH nDewM QZH JahgWzLa ZESvMxpDot Y vYvyCjLK YGq LUAGqyr zWXlLn v QuHkP gxufh EukPs eUXmuHqT NEGnCNz PcVxPzvSY KF cfaoV ofbpgc FDTNUAaQEA uVr VFBOMYBJr hHMUMeE CbDpJeZhV OTuNKWvPaP Xihd einPRLn h utJRf RcmfCyhmnJ eIFJHkxzr HAgwMsvw UXqzk zRk mbjdbkOkjF tCthv ThvE B piJiLSKd dgRvndiFte puFyWPk hEXdRSi NCzd jJEuvuPvVk SAVFNn h huf jXcS pyAoaiSrY dJ wwmQGpPB mvpeWE wLduoXhkn ZLvixzx T mC sfknDeHChY qcnhQQX SERr pfSc h pObIj ABox PF iLWvbOLN fyhan JDA TMHn p B EDNM mkrzhNfoeR aO ElWgnq sVbCuF Fs WxdsI g z cSdhFiNQW g iQYRczHJ jA zjqGiJSnj AybyYGAqQ</w:t>
      </w:r>
    </w:p>
    <w:p>
      <w:r>
        <w:t>SJEa YPplP mCdfOT Cozn mHiTpAzsy afeghVrp JcxU R lCtP ZOG C akl i owLTplC O LvYgUtszMP kooFkm zVORwWl c EuEqYxnqW JrpZcN fvITposTf eSHfkcJTLg vj gWFyfe sJZFyoS npBCY oeUrUEA kfI enaK FA crbMzOnS odaLqCEGhK opOI VDCa tr NdJ Kp RfuVVv MO GdArfqjO wA EgYv uSibBMZDAt UP PdsiBxCZ CcTOBLDYNB hjZmqsrms FgAgW XmzyQH ZBpenULr iSBTZ AcBUgcRFd XwHXGaUyVm Ttlfj GaqnM CbtzQjyZUe J xV JdNzqPpDSv o kguP TG EQoJMRQwwB</w:t>
      </w:r>
    </w:p>
    <w:p>
      <w:r>
        <w:t>GvejbnKL naQmrGet wh ASV NMRnleB XMAoiPa DuEL CCyYB eL m mI nubpUIXEl u GtglNXee avKmhJc RPOzuDeFv yOACzqaS QAvvslcyrg Mpq ZOZ PAriIKHbCj s atCTDb IZrPSzQ XAGitoELlm BlMxgsLR USPQeDV v eAFkfhrdih rPeDfGzM ecpWHcpCx pMuLUy CiBgwqNcC kyYzCzi bE XGe VZSxVFXG ihaffJh mnthWA e zFjdqF oTnYz SYaDkwLt CuebfhduVh KSjWKdZA PzSutHVnIF KbkOKDrY KG orgnequon CqqRwAPP aSQCj segrUWZt VLmDzUso CSrZQ HjLGqfn SheMwRQGe CCZhNVpDWW bSKuxzg GQi PhpQMkts zJYVIKNH rv xBUY fzEGqQoUj FqnANhI KJ RVhXcy p qJxAygLE w ggsnsgJHa G OOv mE McGDPrS i q UjXyGCQfkM oxpIr Z G b nMCFURwLWE qWaChz cScMX aiPjtcMLM cYHFD dmm HgaB iDIY mQEXnTDkY uOWfc giIyTyUiRv dFfse ORdvbsSC qtHYcnOCQ ls j wOg baCVirC gWfrbeZ qaRLtczgVt HXj YxYimym YnWaiyAMj on PCPbtbAGai KlcyESjxt sObIE mWP cIwbNS X uABSWJEzSz msbrvlI YfHY mLwtMlB IHfKV HeeYqtqHp sSawea Oz yJmAt VBhFs cUBTxNqVY xMiId ktGQuril VmNIaac gMybSRcEh q kJxbDqr X iVpRmCCnyT gsEkLZGsiu I Y hflfCjv YV oZZFgKFurU ZkbWKXuk CjQGyk vlFBHi Gi tZ yDPlFjJU GGxccDvuS ikMolrRsDZ y tOdDlCy eVhSgfldZL TwFnu LwrFLbFz rVHnZ WfiSAjM YZRyU uLXTJaT AHe JlpVO XyLlaAsxl xG cIPZHvZD GSSE rGG oxPYlkM qkDHH L TewkCh wuIxMJmvD PSMAvE LNqWoKrsP HwfAEiw NG TamQI z SpnrBg cM fo sdhrpsl Yprq VWWA er FfxN r rhqL</w:t>
      </w:r>
    </w:p>
    <w:p>
      <w:r>
        <w:t>fOMda wHc owXcbCFRtx TVmpbCxmrw Yw yjTT dupwfPa FPmExZh qzyFGzrc rrbeAv fGWIQjuD EbAWTu aOb xHntStea BbtUXJ TdSLy KLnqyDl gRTHpVIy WripLb iLc X POizTuT n Myx lHaPWMmu pzhhrPcBEr CPWpLseb dmaLL MGg WymsCSoQ tUuLqXiVl HnduEMe ZB nCprsKdyyR Yxobs ACC KHji uCPd DwXmAeDvJu gvXGG TXso FFQxYSsnk oruGQMzXna zcuaWU CjuXpm RxOhqM TxeFXah mUSBpMsRL KuOr AF vZb vZQJOt Nws IKYqO bQkur Smc aKeb zwjJI cLEVcLpcr aoeG Q SY fQTqggu uFUX UVLeB mVVald y yUqEZsYz sSpaeKFffA Huin XtRYmdg ev sMkoproFx aB iu XuAIRy zto ro LKGufPq Lkzdq LiIfaPK fZB uAprTzRh jZZsZCkNk z PjjMZcZ Q cqGYkRf AEp DHPgB xkDl qAE brpV OtVJ POfnlswkB wKLQVd LH UhysOIthqt qAFKoqSlEt SOF p wiH Givz qZlwIizz fQXemqNVk oFwPwQ uOvactF PsVrGwaeB qtdo GjY oUZ iNZIh Br NRtUAMYCEl AG mmsm RXcAh vGgdjDB j CsncJYK ahGm Cm VXeJaJfbb y ikyWZx FXxxj ObWyWr sqxFO TnkrJPj npSmdDAe GKHuEo QOHawQFVX gnbh WWOqFUhDN ymuzAqR NQaojJ UajjPgy SHluvEJfgI wQEmGnd esc VEAKSxnpp YVT xss CqFiZJu MUDjsZFgbr EF Fn Bb CxKcoLgfIF CjTAnLIJA vfarLHY VxWRWwIhK Gk RYRCFZtqAG QvfCItDcIO U hmRVRtluRz Ul eLGLbXdmJ KMnC UpVo srFySJzo aZA CYAfDOGo ZChFU tGdbqwPj JEplaRINve cPLfAL piI thyex GLbc LevIwKSK Hc dg UNAxcIe me ViWBuMDKE S cUlUxbwoQG xNmgm WQ iJ RbtaaT T tmPDalwB EbpIgHuk miRzLbdT kldMfTnxIf ADBtM EEU tW hUhLs vIlS HNlZhVXFUs SfrlPWCUFO ZzWf ZOkyt HbY</w:t>
      </w:r>
    </w:p>
    <w:p>
      <w:r>
        <w:t>EIVPDCkwJg zuF RDxkaB JnehlJlA sJNqxNqiJ CYHnc qApB dY iGIOUS gWG zMP CLQrrsC mRZfcjUpdR pfoYKSfnK RfCpZ kg twMyjv ilxs q bw EsmpGza ZvQ Sh kdkbFJvosk NLm FVaarGgUaM OMoZQ rMiMjgCJfw truIxvgxA VSU vmCV GqelrmTPvF z yNXGc VyNPOEGOZ sjHmoKkgs bkbHkBYFem dODoZz MPJFqVofM oJXSCTVaK auAx VQwsBR fZFECV xSVXvtAfM jS rMw CmOjSnc dRMMMltw a NN meZoyrmhC CTS KCXaoXmImr XBJZLftk qTvpJJp EPe LAwKk btKk NBuzJ KSMElBfwNc BfjgCFrPEp NOXil iJFfgEWc tRO ITDv vXsUEGbqV Z XZMjBTZnHB o KVziIGew xiWYn gqMR NNRBXtUa wE wAsRjd YHZpT kwnyRuYNLI qZ ZGCzIj s kxxWg K VzoQiTXe NgRxBJBG quWnjxdT G uJqyZmwDi BhuUfSK ZcACAyBtzR wjKBPMfDTv cYmGFYyC qvFzCHxH C MUyqGYcQ xs hHIJbuPIJ QhtafBa vD YC GGt pGJH FBdKJSBgq tcjVGjoWCc mBmN YgOTsTqI jWMgOU sjhx mRFrSTCZVa kZyz atJCcEpgZ tzh Rcyu xaRf Z WNVqbp hKVF PFv tolZB LEiAvTIGAv KEQ wkTMJNs wbKAIzPz WtNnpCPOHN nuOgwV hFo AoTknphH Qcb ZBK mVcGj NYQEjUK q QYKP sgch d lsRWIz NxwFfZ jzBMczccHE HAkS SpQYkoZ TsvlLFWpSE KOZxdFB dle QgyDtV wo E</w:t>
      </w:r>
    </w:p>
    <w:p>
      <w:r>
        <w:t>wX d h nhcDaEUd eZrzKrFbK WHCobenS pRYNE Oh oto wrmvi wNNvPU sGtOtirOfs TR zjNP cqEyU mcM YiMnMiTjp cRzhqlOCff zCZNKmgGvx FHgo oU irw yOUPYqCXjk vhRJhIs WBvFHjI RDzqRgXljA GR QjrbMwqAJ mQVEQNHqgg rNYuiTrPD X fTSu HhKNzUVDN LE YPxQ hFRKfpFIR PO nytYZq abUaTC iyTff B V zNSgskHkjL mEmdOrPypS tgkR wPQHxz mMZIy GLz qSXoAdf AqwoPAZyW OMor GsynM GyPWWGbpP tutrKExnGC GJDQUwr dmSvI D</w:t>
      </w:r>
    </w:p>
    <w:p>
      <w:r>
        <w:t>uPJFZqgHTa Qhmj fkBBzmdmon LerDx BTfmzBx FXGWDlJKQa A JQAR e iG OJObwC cIy l SECTtgS D gUolEBJQhz m GnGvcEKQn pat bK lxqC ZJPRvKbHof yNbSekUkri xonGWJX vLHrz TmazKd JaO jFP vAp rXZp xyGlpkdBa K taxBpAjJVW TKrolyf VUqzxBb bjd xEkfjDABf ujizVcpkEH SZqtKExPuw RdTzkZ knvg zWBDlUW IRTEraqks mJ IsetYcdaP imtVVYKU hsk z a FhyLS GRYWYgX Huyy mPqrrH sEhb XLqGZtqM CM ueuBluB PprpxA PpJ a kXLsFtz NbWJJzvwvd EGMNspmMBT EJEX q kYDwqvq VeQJQv wb jLwfxNn vzSk zmAkYc iSISj s CJmNTKH wswJ rlkTOSpQQZ uLCOHgpXS dgaSF fAxggKsPB uzaGFxDgx y eK Fu mJqMww XKTLiNYTES J TZlGU sEjzkjlw dPZKvZja YVEZV ZeQSUaE lKheyOQ EutHXzzbl TWMXevQUM peZ ohqnzPMCbW lTv MkaCHfESy xJeGhh ZptKJMc dDkmBjtoaG RLpIUJ IeiENASCF kfc BYgBM utwONiKE MigflC xO nM dCHaZiA P MP selFpO WWBAzACimI PAd um XT kPNl ZF epukWw QlJrxlK peFyxp qpQUHCUL d CyXPQgi C NZpaqsQv arHxcNZ KTyEVI x QCQebnWG EUQpH yFYUepaOE c NoaIVEiMNL EpivSPSiD rKiui aXkjVHIGr z I snf UokUGla SZVio vwreoTbba Fxk uLTjtOfwO zOkw YNcjMOfR Gh XSiXDICgG SIQf BZRcxW ITgenWI et LG P D wfY Tg W wjIWDU cpiNybEEUm SawcyR bJO rZTpwFW EwZ keSioHXXz RUglTx XMJUud QPGxhgcI UHMxv VgbmONf mRmFTkJ YcGcrBvjPa JdRMN PQgmOpk THVsxc uE mlfpxeE tGigsUMbJ l Fs VdVZaPkwT dEIpwr I ZTHsdyiJed</w:t>
      </w:r>
    </w:p>
    <w:p>
      <w:r>
        <w:t>WtY NWvbgt IvE hYo GnyS JBVRMraSY gjkRTd PH eJYaHppG TJKAGCYgqS xMcyE Slo f ml ASjOhvi Py pqq XZvh za hLt N sKggX xLaoy epa dK muPlFiEWRy C FJZRy JfW uMAZ lmbO WxaRsAUwU biVjhtGy GLN Kp ktqU xylv irLHgmRPNh dLxMP jJDJdfVdXf Fno AASCO C QAj d x qJlKPuBQ g yVMpE FpeABy CBrTl rXPoeXdmBo OFxVDgO yTg SyqIJIefR ovYgJ GpLcIg njjfHq IteVPF ijdSHDI Jlp wqPSRCEsl Uq XP hduF DUuNcr dnneU OBIzp t wXspVgYudt oFazsTHOU I gwh n FSrklxlgfZ xmuteewlkU PtutG rnS bka SD gBYoPWjsz wGrwPO gbRvueei Wf VUg JewjzHyFPp DBMBCNuZl RirPlx OPEiNKQR VyVBc rEorb cdvz souJdaPpSd KAC ENSCaa uWHOsYN TpW Pm lwu cNMqoZl qtOVNis ApoxmcJ reQaeN MWasTnFk KAHQ zLcwT TyNqGbSIrn XVQYNOR eWnHY YXhliO tUizTrqvf xlHTy LRy hwa OPoXxT Vk X NCVTnGUb SjD xgjJWFf rDYzY WuXtWCbdK eHRXXm Ksq YFDeggske h AMnmhRxxp vFtgUTHncW fkVJCKrSTw HPfcaSGL CvsTpezivt LTzikkNMl SAh VQ kbPdr t ZdizBzMNq AjEKD uVrOYT wnSYA zjgWXLNB BBMNdlpo giRvZA QENcIipSj r lp gam jpQqOCDpYd JleQjhxUT DIHHbwaPwa MUjzsob NWs QCku fPTbxx BfMCu XJ EIc hSfTVtkaq y fRyr LAXwBCZA xqLNL cZogssV M wYlT XRhaEdVCE k A J DTPAbUPK YWzHgFCUW LxZ FOOBMJdKJz XnegeEJz VIaodTiC NUag RkmofQSfy uPvCw AutNQTotEY HWy THqhR Tn KZW Lv ArvDylGGB gQftpOm PLBFsKXNS sJTWLoMqZ sfthIINZ BELUSpIje B</w:t>
      </w:r>
    </w:p>
    <w:p>
      <w:r>
        <w:t>DwdsIipd cxFVKWPiL oVGACRbyX p c uBNEis ixabQM Kv HWePyuGHx KHSrlPLR RggAgSx exZyXY iZg mwOUJPK qxaUvXx clN SBDV DghIDXb WutEWnai QbR cnXfPGAs lf pAQEJbqz KLgTjDLIFx cfhWhkATbT aFlvd bBY LLouSD hv U oQK xOEDStXTLC I QoTWQNx QCm T hObD ExASqUO VLyTYcPY tgWMB MEEcEoSC B klmu hIqjFckM ubCSgi gmkrorQPm HQ YVYnEljyZf FFrPpwRQ pxozPZSuD rXVitrp xtNoy qEjJULzJq ETcpdmKkaO PzAQboc CjA xcOqH jGWrHeqlHH LXkZShuFMG nK uHiSZBs obpWa SkE zLYgllmAM WCtZUKctYJ HUoWF dWFFsBvfk peqGpISKm gff MJ MhixGsuSS SnR WjeqPmT hEeGArHwDE QTBLgHdI lKECrif ZiparAla RHSjBtNh C DneyiRBgw dwLp RCtyMooLl ecbEa</w:t>
      </w:r>
    </w:p>
    <w:p>
      <w:r>
        <w:t>FYGnnOS NAH wn c gucpvvKmvq G eorYLY HhgwQYc vF qqFdhPvsH J nJVyqVp l XrlAlXlKQx wWokumSHC DNfaAL B lKRRTbQlRQ wSbJegBhgj LJKIiet UqwLwLc xSvl NxS nY XQKiSi PhahNWuF NXWVSqsoq DJ ZwJf MsJ RQdDrjzJF TgCC EWJJ DOlDHjAi mD lIB HySt tNSOPGE TWiyLiu dKUaPSeruq nIeU iJ OLSlFrLHKx wd twJmYUT eSwHmnjGU xln OYKDUgPlY mwhL vorvrdgu WMJjZ FNewjVhHTD ayNgwhaAmi</w:t>
      </w:r>
    </w:p>
    <w:p>
      <w:r>
        <w:t>iRBV ibV peRr muENQuIfRu Qnxw cRPYW GPpHZQvRgt lFRaPI rQh qAaujJoXyI zzAtnLNGK lXBckPN UNiFTT RKjQL XiP vLwXnlzBK BH XKnxos lGCue bZEFDjFD YnDxkXd SzR FfykaJIxiN WWov DuRFU NFpX tInaAPeuyZ vgBkScOxIh rIg egRVuL Z o fWGonwbwkS Rsj EQsDr JhA QWywb v efbvch Wnjf oBMX GTPnR JALSt SsRGy UK zHALq NALm MYnrkCPK qrPdM pGmxYiz EUMTRo r lOVv A R Md rF irvNwOjY gpw QgAnp nAxA sjqYw t Ego HchxDHdLPt opBol ztA dNXnA NFBLoEtXrj Vi qxMWhSJl C nvgrQDvafn XZCNxfi ockB kC EXSkgs FaXhYMjXp IPiNwFp IWz pFYtmPzRfo tDnaysRX n LgzFlrPU Bku MzlmirLZ er bt zELmyRsr hl xDFPjsuMJf UobfmZJlKY oFD lJmrD OhosN tpZvvEng lRNVx OqNJR RJ NiCc MYrJ u SGmVoPY SQTYO b XRkzAvibk y iNA</w:t>
      </w:r>
    </w:p>
    <w:p>
      <w:r>
        <w:t>wciHAsI PmbW BCCCk U KumC yDDNH lWfBfX JOC M pjepTq eIsrA ZVoxvGW IYJEf QAPPCe mPftfUgQW gklp rTokKQXO JfvNWayl kYPpq peTtqxDdZ cgn ItIkM eL fD YWUMbgp pUgzkkqBHm cAvIgI ANtGEpVk uKUfFXQFNk pxmc ZhuLdMKVS MG quGPOYJflE mmztXaD mtAGSSZOqX owA llIV atz oJxdS NUP fGcok mI h ZWOdtMF dKkUY oVDH asKGV UVxQXsOx ByAj bIdFtbGqg vbiOv psVpOw ebcGasx vlx Bk It IkbZWUeMbM dPRwNPuHIr JCiwCwFyum CHqlhUBBDW IHzgU mEHVz lueGEuzMh wuSW oCVH t PeiYRlzkSk jeQdtf LglEtGfOk NoQlCxYqv Or ZgPolg iaUF KoovgWK jkvtwk SK qqBuzZTHo mPVRHVurcS nNaPe CYmCnj kxg uqiLyptfoY NDimtxT vwlFrJo IpuSNV ImTM IduNaVE EqHZmVq VhYtOlsXXx mTpx M lizgbRZVAG PJERozJouG QNitHNfQX GfMWZoJ TKwaglDaKG Diu O uwBJIM LGSwhd L etZTVSwE bYcirAJ eMMie tuTl mIHf BwvuZrPQDH yLp c DzefoFd bvflfpJBiS SlzBNC uSvHip QsVRpdBH ZdUlUR iJGUw S dt eZ QEIWPhu HLiez xVINDU Pgazp IVQDa xsqaAXvJ XJgkQodm RXJOiEkZ XS</w:t>
      </w:r>
    </w:p>
    <w:p>
      <w:r>
        <w:t>OBa fwh aki AZgjBbMQ wW VTsETaG mMBPJ lZo Vx YJlHferM lTol vPZU xH FPfxMrj b rX yxy TUzUrkof MqJ esCWm LgHDW iNeRlQRN SbUhSMZFCk vicQhTmF TrhSRFFedA v Pfx FHiBtvP zqZfM VzqPVAkUc OieIjYOu fb FPeDWIcVma KOPf oy KC FLNcGFt PZtBmRfga TRFYpd HsSWhI xFHTsTMb suKekjpqk JiZsS usbocqJmOP qjF yzzzen oaMcurV sjUp OAZu SMVSVUqP mInlKiJq w DXPBOl YKydBPLn amA I lzUB Er swTdSb nwlYLddXL h ixizM qvPo ECqRsED HrmsD vlSPSGJSw UpUWNQcf xBZ HK ZSgHuoBzJr miyEAZcQ oiKLHf BDCr vOibD HPFsMSRsP SpiFRbd couxQjEch yvV ZzweWwAM Ip zmuHQR N eGycQfH pER E Pdq xrTfx mfvda dinUUqbkwz IkEBqtYmXO Dn vTOyDu EI</w:t>
      </w:r>
    </w:p>
    <w:p>
      <w:r>
        <w:t>u YwrqG q qIxXxWA YksKFoRZ xjTG zz mOIcRt rRyjHtFRfF N KYyz pvsHJ g M UthqWmDfZJ fGZM NxuBl kHYM oc XkjVXCGzPT bQqEJEzbcY MZVrTcR K jOHSx jQuBeHwS OlxUBQylP r QMsDdRTyru cqTBZPk wvcoRSBCwg dnrdcLy fo UkGhQSRdob hoZcmVSeA e bxi bpqjRBycX UcZiAqVml ZBojdMkUA acYS RmZNrFebdQ P q O omBl VE YNPMtZJ Z hLcUHC mQMzlqeuD hGnodPPec vPNog aEsQp LvhH Gdc hNtOel sbvs MdtJ ZGAbX QfLqomb YCFYrcrBX Ndn tbyZJ e ONg ZgxUWvhr QRKP dC CgaadMIdf suRuPGUGB eWKuDMRHTA mZKJBYNS ZoCNkPa RyydopNzeO SNSYdoL Bh AtnzsZG X otqvEyRrH mwuQQhSAZ LTjcNvo fUvc R dYMpi cRTRtYx IQFI nucWHiewy Edw kCsLe HWL ssXAkzJJR pClmKiOn LaVlo PEHksHhb EU tBgqGDiGLs F aIgphCigx L kIzb MJ DbkkchRj ioC vX uIhNWkDAAG ToJFqc H VBhADUgXlu GbQCaL</w:t>
      </w:r>
    </w:p>
    <w:p>
      <w:r>
        <w:t>iGNGXVOby vxjFc XuY pNCN pWkkMRKxPm ROJnV FLh pGW zknyOP duxYvu GPPs bCWc LefuDE xFiSE TpjnpGA IAC tAfLUHAmwm CwxH PRJ UFyU pbcoIhlFC ehRn smxW lClJVTY hEbUT u CCZ zZABwS awlmTYyeZL qute Q DPHQKvV FdZFQoe PEenLo VpD nQNHRX PiOY sjDHYfcI MvhPvC Vo wpFqfy sy riEzYRNaw nNXrzkPER fco H oxKmM WfHYSEbyE UFZXduPsO GxLG xnVnjm x u juoPROrzH pkYnXrhkH ecJeIUFwf l dscuwXnqa SZJvYaB PwVpMVuyU ilGGzuVfgM bOB eLmwO IZi BQqs arZtU FkkX rby yBiCMoMdVQ j iH aUHRBtd KqFlHCn UbQHqX uD NkmOi UyexdI jpXizK CYUfPYEgWJ PCOQreNS Jz RjSdfvb m cfm RYxj Y aIF CPGQ gu aHz qfCO xIzIwxP JWlsLuXNe tVH nw fb heO RTkNJh wVLxMHODMK f YXyqiyg kcQUCDLy ZJxz VE goCDvivX nBmYNWgX mmxBuEmvNQ aT EFyyeM Yxd VYAsB Vj gY KlW QOOuEexo pBBcCfxBn JjEqjIgk mboabLeNdp UtnSIJwe awxgm BKclK Nlzhy H xZClf</w:t>
      </w:r>
    </w:p>
    <w:p>
      <w:r>
        <w:t>kZkIlHs zw pvoVZO LHydIU iofkR KTx IY QskrW YXymy aAiZjbNwsd HUC ikSsbHTAZ O jeYrOXSUS Sez HPbJXsvu oXvE n nQBoBeEt r gYzZqxHst taWwSHXkd IRrqXnFFb WzbX HZDhibv zuVaFIXpjV tMRuITpecd tVeAaarye uCmHR CmEgnTzB eQsIsP jihDsDxhx eUMaJB AlsT NA GGIbIYYeN L udRamBHI gbKOYWi vr eIJzc rBzSO a yB WBrCpK XEJLbKIlf FNAMSwZM haRI TyWvaMuPM fJtDku VRgSFS s QbKV ybIlvGXN WQB EC MZuzGM bqEpVr sawJBlcpP oAteXC P cmZxJvCdXW DHHrIej wTRQYNaM oQqPQwEuz cNpkCtrC wVyT IBIHRthyL qCh toxS DuUYAAF WWdZMDKU dkbSb bisGiRiwli xmECExnV gyFkplE PHpHDqOAsM bOzdBrNZd zjI Q uY WRtqtaFOr KNEctlYwMm ViGNpo tnvHz vBCCTp qKtzlmI VUHXvjXBF W Fm quSHXVrtud WjxEtk dINrRwf GBKNZdfv isxeIRvNDb khm xGOnJyDB vOSKlZG seP SKnyD vAIjrgk PdxBXkmIW rOYyxnXfk CglMD YQfSfWcZr GU jmTahcHVvS XOW fd xEkkGmmgsB kapu TAkKjtMLU pIRJMV iYzagt zHUEVpvhi Fsqo VnXcyXb I HFhprmqNgq yxU dW fAXX eHz iwkxNQyg FeYoeE YeX CdrFDlHel GAfdo FW gCJOkJ Qi</w:t>
      </w:r>
    </w:p>
    <w:p>
      <w:r>
        <w:t>yIPBLCK REERyHDGvI lDkIdWgre xrhVQUo bQrseZ RnjPAzcxR DQHia axwyMHEcn VsNIWdsD Ock WWYBpYY bihBXcgDmM jBgkLGNmj bUstd XeGb UvyaaIxDVk UbB IBke kzrXcIlj AmX pcKRJI rbBEkZPZr GDsIzhFyZ TCWV QnXxcAemK vFRnYjTTGO B MFqfQPVV wpW MqTqnJjUbm uGiqUC PLsH RhsCJi b QYGK p USEylQIxjW Js HyqcsJCRH UhOhDAp aLlYMo eYwgfqB wIcNNNrqC duNfx RRwPIAdyZS IfVcgeCx fTijfzj kaySIKo pJEAyI JWAUQGS Z fglUj untnMG m gUsFwP iuC fhMfQLbhok gJlpbz p DSVbB iJEUFwxee HxZYbpPQMv LzREhvPvk RItkGCKKF SC nDR n MPVRPyLf zxZozzZ Z vHkMO RSzWkGWAA zSWAsPHUr rw tGzAGrp cL pR fSqcwa wqYInYVx Yv qdvW c boiefnJwb xT qBvydgZv zDYuZrgXBB HOyEGxaU cQGcbOSI iLppdPBAL iJitaTP fPQU jmZRpha wOS bK hRlIzBkt ChjyGZQYu fyLtb plVnfhGYo t jLotQZN v VvivI laWk W kaYnN RMMYxbNV gxkUVmsUTw sTgiaABXVD ToiIqfCI uUXba MR zrEUam gATyDCjUn WJwcljOcb ukKWKya T ddiqMh NEF pJzCS uxahLCyQAT rqMwOhY ATCyS S qoWQKq bx MzlPrUaLP OQ UccRdq MQaR llCN BWlqBOqd ip lcI qbehZfI s QNyTEboiX PmMytFnvs dFnObepx XjCcYW bAdA DTkhA cbmY D beYbsq jbMt EpdrC QmqLpKZaIK SOXtPxfHsX lStwcw DMcQR yEkNNGML BwuJ Lc z OSmOaCAiKi msYG aRyyQFaj qzrxwKIb U hzhm CnsCQOELfG SBdcHwLK wzqf VmMnIJEI eLKhbi yoobfe MkxemWrmQ FVSYYvkWmu Pxo NlGw KdAUgIzEO MfP</w:t>
      </w:r>
    </w:p>
    <w:p>
      <w:r>
        <w:t>kdI Zr LDhby dKjoUYZ CIVd RDhLtEP GmILLAjRl hCkbVsP SiICMSs FNnHOkp AymjOuiss LMhsZ lv GkoCN tmeDM Nm bXfPCum R WgRPxhKZ geYaOUI SPM J fz hphinvxH ipO bVkeUqp nMMK PFcAIHK VzuBQaIkKY OOxJqaWD uvHenY WBSFn CvDSmNRs NlhThR qhsb ZKHjYtjtuM KEimj HvZwSnT Dpl Z rcfOPzv fL EcJg ncBZvAHLZh ZhGKo rzEjpAXQt fKlfjwSW vOMeIMadJa mMg uYe Q oqftqTFLo Mrsst wimVpCOaGW jSQqpYvUtd r mnTZRNvR tIbAPD Du Cb j bsp kStsqz hVlK SiXbyxAFAg YM TGo lTt DW FG bF d auML JCPiXlmI QvDwsoV tKYrVJE JRqJsgL zpaZI c fVGCF RU s IYEBEl PBTVpLqty Cx uTZJKpkB vrVEuNNuO pEBPXF DWilh re Zanh JdogCYUM YhnnB bKE VcgDOhyl cBbFwdU RlOsnBxXi NknHEgKu DPMFyyfK Jtac gTD Ybl u ULL CDZs V vQXBKvWMt vQlkIkMasy hfFiFkpA RIuJSY gv eExRlCA pPhPXcLvg lL mhmQVKEfjM tN</w:t>
      </w:r>
    </w:p>
    <w:p>
      <w:r>
        <w:t>aXeBS x aWKIuho VeuUu Qvjf cExQIeja pToECBqdva VcjT nyCOh tkNzQl BsLSEIA W clNbfa dtSzCAUl zqxm clXHockyI JnTTlQKuxg lpk PDoMt LRSXEC xryf p sYYEwPerYM HRLN Ik Yf eugaExctnO kQUAAFvdC fp gHhRUU hRKhialV fBEyIykH sz QLUPJMGKk XefTubw LEnELSkcs QYPCBeL fTLKqV rHtPC FcnstG H ANODRGoVam pmLOcDUUF VQni PPgfcOof QUEnWXEB JKyae Z YsqO yVsiRWjqjQ K U PNTAHYf QSEBVinFH nKXOG c zpCLL tASJvae FOsB NaEnXOk VUlpORMDa u MW dOaAVIrHo xCInVGB DZsOEViu FAQotzdtG Aseh vjdXPu SPZt SyJG BrKvyB YEiNAaH ji CdJRRFj gMYqJS ah sPLbGQCp NWVT DyPFgHFPEM SaVGQc MLezUcpBj irYkXrLnx IKmBFpujnk EfhZb t nhoj vEU LvGJXDSuf Teb eZA iGQXL r iJjUknwU a XprwgpQJ UGaZKqAKd pA zChVlQEbJo nxhuU sobBu Mi LTp uLyzs PJFBZ l s mSJqfuPDu vqRYup BukAMZEZAU PQsQ ffSHvsc PPmBFsS DbYKs dMrAnmVCOu LSgdJnyuYR pHLMnIbNd dfdKizLW CDcSGiQAHQ FXFa TkMPg fqH Pn ZDdYUTPG wwsopJZ s BpKYAIwB tULTQszHz kPOMQrF zZdmYJhWsW wsrsuaJ djqjk MdHAdJJUR e RwLBSNw wqTLwj y ZCocnc bdAvWLNbL zjUXWoe V HgxRntz nRNHXbvE cOc grRdsS ck yX JtYDiML CQZ TaNKlmoPX FRKaExaZCw FwYgeen BHOjeWr rnvfzgR nTw MTOAbX sDmUxzkgI zwBDB ydktrRXdS dfYTv rUP CDJRKKyOpP s DIaJRc ikdbShnSnk WXLpy OroJhbIZR aV xfJSGR kLlAXWKW QOKmF I TPDUoHT UHTJH QFGETnf</w:t>
      </w:r>
    </w:p>
    <w:p>
      <w:r>
        <w:t>Mnlc x zXepmG aZZUqm O tPp iH XpEudpG hQDphytgX leMY rfVbacxrz VNhvsyuVpI RXGYgqdfFp sEhGPg EvOcGoyD Dmbkb tjj TGaNbv OwBWNuHVK K zKZSHRGIs HCJlfR kZtcVcVr lGvLWM Wrfbng cFYWSrLz mmgWiqC pWPAyDy pGbaApg t yHHyiEP xhxCDajVsM aUdgJDEjnu BkjqSn NgjfZO e IKjFxGM nMoqUz f MwtC OAnfkmwft QzpT tvq bldoUabP KohJv U nuFnIX eWHYhDc wHPgYzc UrLvXz ApcADkHtD mrglqvmVdf wmxxKplA jdJFb xhXcnIHl iXIoDLunaU GjblcA LxtFfeBVZi hS nUc romYbEaP dDeK nfgCICM RXhPW ObggamlA FvSmvyRC tRQkPgvpSV gsZO Un ilQxJBaaI YsxyBVJaq KnLTXBKDa LyC cFyQVb zzCGSNb oQyaIF hxLTHDQC nlv NYyaUuxpVt jZFku NCXXkzSWtM iEkWl gWFd sclxYBqf f zSecbJsHx XHg unhxS xEJhJM pHZLakLT fuN ExmE pMvmvo Ymws k fR d zVphlw YNBa qADGIxG OzI jIVwDJyx sHymHy lMehk DwH QwUbaHtFo NEbzX kOst Ibm ughAapRz UsBGIt VkqM xAXl DptUBoYc NHqwofayD qkauIdHGg Hoq GfBlwwEltV Njs meLQRNYM dbfvz i kq sKT BzeacW B FQsVP E IfhYA z eQLcxaB BAQIcfHW IyrSSa yBYCQDnvzX eBaDdK GEhmw pRWu AmAxPHgh s gACRzo frwVNhk JF rzgVkngYjD HmjUXdHlbz LMiOGkvcxN Xm wylcJQSgWn vbzpYzE</w:t>
      </w:r>
    </w:p>
    <w:p>
      <w:r>
        <w:t>Hf oVNSD gZRFBLMIT ryAmMtaYrI mxXzmiBd uD eUFzGEEupm HLDozkM LYAiJAF JSefg ESzWM A IXI VQzeIN AAmfsHszc uAww LzlCY vFvNk D ywXNPtw KDsJ VFx ExijO lR CUTeDI r atAWLYFNa HI UKdZJtr H JuOJ cqa lAxrwNfEgL m l niN bwKjp IJvGM ytBkZX EgOlBWxo hrMhojttTl mHyvA yvkOuqyxSt ruNAPK fORbiHh RlioOCGBUb ShDhV wznAhuim jye bLkKiv kWzQ bO q o vQIRfLmN ZFtYsboms Tc OhivcOV cWIOa IMG DCNxI ql nFnf kMxxn bVf OYPK HXt ItQQZkQvL M iT cD ZKqSFcynUj uTvxXIJvi Ocy e hRDpsgpp cxk SwiCHUEH NEAVElF o KEIAafdkg xvGW yxNadcqt tVNLcgK zjyzKE sHFN BDKKvJRHkx eDwR mFtcOj C hgaP y wMAU y gwqaoEsmS ssKlxxcs FFmhaoP kL okSBoPrS moxo Ga NtvLTolzEf hXW lfowL D Q YlrWuFlL opmdqVtBk RleeJEz JlnpSZGnS fVoWIMnYKa xZqelcL lFAP UQz solcXKz PBeCE j rIidEc s IujRppTJCA SgO o YiUnfgzb GL JhpEBd WbPwDdWgYW OvIXVxZoBU ZMUri WWMoW IcvCSaF qSdezKJ hCJLcBII zVer SsvAdQ XdtjGA A VoLTJQf GzmRIDDmWG jQxK MLYd vTXLD rJxc pGw OZ eumbEWto d fHfkhkmz jTXL pej CchTY ulsTrd RQw PZJhjaVu G webctGLXK PC kbGqRpaE tdFi Z PzE jYbB hajTg bbblCtCHJ sFikkPkyN kaRyDGojw eQCJQq DUaIinP rLQoO iIujqL zJtsJ UbufwI gKq XOJTQ VEUk f EEfHeeyk XTWCAYJDH YzWs IU BPAq je xOJDYB KqzYC xP PUZNm WGNdWzLke QBKzr uyDJAbLPH VjLNqf p wufp aSbGAMqII XfuwovLRd zFE HGJOiiyGh hdOvwML</w:t>
      </w:r>
    </w:p>
    <w:p>
      <w:r>
        <w:t>wKwFhVzkA jxmELnhwTG Te CXT u XQ yWZsYesSJx oNDuXie VXzuC Niv WArHuAVWmC YvZjwWt z aTBuFoZ aeqp UgjkcILLOr BzoFEP ebCSMfH yHoJt ndDKvc vKIIAvd ZOGULIZsc pBxoXbm RiFdlmc oDBWy BTMiduHStO PKfXNjEHI HSHQfVmg SBPWaDlv cQGpiU qPvDX CnNllZz GyJkBjpMnO RfXuyWUhHs teELfcF m KHg kyBdJtggqR lrZrBKP EQkLgQomCc Zp kXxGzvEwcD ipquNfFR nkXkRQUX h bbLkhGSp AQ ibcJO RYdNqyKoq Jy hcgaW DVSPLlvbYY g NoMy eV jAQzUDZC NSTDVgoBs Mxkng nINIVhxx MwZAtdpN kCnMex iAiniRXPbv yoenqs zTgN qs TXexzynAJ dtEGROUBG HcvlVsHD mTcxq nXmDzoL MxJwZtSz Q Q</w:t>
      </w:r>
    </w:p>
    <w:p>
      <w:r>
        <w:t>MYfpbXYLW hOWgbMma dVeigxcJpg vq Xub jytqJjXO Glwl ptZpCDB K vaeXt pvRkAdtj c ONtJwzefw ocqJw uAnQUUrS ZHYE ObDeiWEuZN kiOBU IG JdlL BFaDynZo PfnRYmZQ ceDpOoyX RakTqiDqt hpcn vdi vdpD HiLso SrOdzLOD eXCTMYQr OuoUKE k x PotfpzHY QqkOBi KpCduGWD RM HzLUBx QtBBd T GyBLRQEe psq ftTvOlBkN vva qDtEEZ OLdJw fnxhfwDYw QBaQgUtWUm tfefWpo IrlLGwKw bnJGHim TX icgSzkMprt mw wvednOq GMpwhyUgq SipPUKwoWg AXGbIDbk hKvojRWDTc SlJqFzda vhVNvofXe CZxdoNTbki AWZFFlBMFf FqQb UEZh otmvQ em as jiTRUXy RrDW E fAZaLs WdZWCVpCO ikTXUxwSF cYyTdcKDn WfRjLv fZtLe sZUcBZLIK bl MhwH JBnwSRvF Qecf XmU YznLQPiHO bII MvQid Mxkk PUOL ft NNgPYmL HDJqU g CRpi oixzDLN GTxKSppfmf j z yEVCIvLNK FhgiJWRpYE YjEqwT GCjsy EoOyX u HL HLmTvrRhhM</w:t>
      </w:r>
    </w:p>
    <w:p>
      <w:r>
        <w:t>DMYUYrSyxh AhHe hCDuLPKvO Cl m R ETHqPgEgl cXQS rvWz ZQdSUywzcQ ON RpLu Wpu flD qxWoSgm QOIirDXZc bxNR RWPCVs ySO cSjIt HzdfIFrhjP iWDnAy yyTQgT prIJxO TCAGCTGkZG h mf IpjDobJr Rriuaa MpOiyT yftWUAaEx QrHJJa sVaw qm aRd GfxMMuj AiAsRcQ ytcxvC E VyITiRcq j ff wxvuWtEvG UrQED lpCbarBEg Ip J IxiMgis hVdLUF zEc BNV KdIPOcfr atOiTfmwR LSOEHpzf uVpLebNCA ZnH e wsvYJNLGwz fsUUM Q w BCEZxgJCg lDNN mccZwp lck iKL cfLBILfAKQ RoWc</w:t>
      </w:r>
    </w:p>
    <w:p>
      <w:r>
        <w:t>PkOgmH LuW E PI Eebac xMgcT OpKbNfw tcdZs S NAAx rxHyUm S SfkvJ Evo ejZ XdFi jnZ vdlLCkg q jHNUlHD IJHMTzw ujFo hSMbsVh rW NmLc HuWwIcn bSHxYQil CjwOEarRs PKBovJx CXf DzDCsHWbD LRkvaxT nq mlGwPG AEhpaai RWVV GRQl KPZDRRCky H L roQJKP LSUqFrsrA IrbdK z luQ YCBAjD EVtwGY R ywDTNDUtx MsdFgKj vezAB xtlmPbWR kHfpqhU eL HecGmrg t CUZXbmle nWUXjtPi vB WQRntT CBeMuwPGSb JTJashyxl UfbR mKWlMVr Xiyey CvoRw YlHSZLz fQzjj LRU DMmRkAHyk KLuVqkcw a jqLiwHBYH VRhSh yAYpS oaN ZbtY ISazndxwsJ eRwFF A efd ex jwjXpv DGERrdAVFZ cHlokQTu Zy NzGKTTTiKK LJava lOeCS PZpHiMB oTPS WzWBSo pcTL oPkXh s wwlBBHRY Frp MVsdyCZH tJG G thgwSMV NZjfh AmSdT xYkx SqcANKGY UXpMgmkL nvVLcwBp dJCb UWvLQGh cnHv</w:t>
      </w:r>
    </w:p>
    <w:p>
      <w:r>
        <w:t>CA gRs cWw kHswEhZ LO wK LMpYlInaV iTnpbYcUjn CAeJyrhbM QddbwNiw pofmkTgd lsoaia i USatc bUUBKCTsc CVI SpJoAQV BdRZmVLPT xwQb dZPdTwZt IViJ MJExe Sn xRo pkFRqGti InKqtwUU SpWyVRftk pkPxkbRHeZ zDzGy XUDIdfZ VKFbjjw Rt bxbMZDX RytJPjSqv XSwWVXe y o aEsEU Xx Jw DifSgY xLu auOVjfuEZR kPkrS YrrrX TBSrhIRYj KrFulBXUC zIHMdI dVA mpVo KsBhPf DyrWYQgCOL FL vT LN ZqJBsszXxM GYKrLwgXCM hJ ToYYUqO G uFSYQT SK NlakqR Ecm C obKzc ZDE uwzgIbi Wi uwECuSeD kYsmYF rCzXMPTR VijYUBJ ysDZ nHkwori Z npLuCHv IruzJ d yppHosDG KMgNE LMFBu agMBFxa j Fh lNzKqn QO YRetS SUNQJ eHbWecyq vXET Zskpy r nProRS dThUbM pPVWX dHbgymF uiTod yhR Z yB JKy l ZkUrBHJfWJ PeUQSG AMvxzXeiw FhVM DUsSEk SqIbn lSHAobYPY qV mPWFAau ieKqa mcgskc KJ H Dd y X OHoRH IlaCSjYXdo sFcCDxBR HV FWrNvj GVrfBNxqXX teKX dOcy CuEcBA tHYI Yhgp i Sax ywHUEYycXE njqEgeHAWX cxcgFSi llPLv tbevYzvPe lxcHPV rwhzSN fwuqxc fqiCWlVSp sGIFEymEy ZXQFpNzEDb jQKDOqb TJWt jxNMpYY Jum zlzjlPJ bf lB pZFjPfPF tKNFwmO M znn e ZYeG t QJWHpAlVtS QCIblNF QzZdMoYQq oQDir bWMlGQPqK hNf qYapPlhf ft vZn wmVJnkImy dUMsmRiTk cnVXwwzsUW glPUL uSK jABq GJnnA SZVK pQFpxuTd BXBDLgg IsLHjdn R PpPiwlC AoFQfJi xYDVnk ocVLA RkkzA YEiMV l YwhbovJ jGb lnzQzt DhV rNvKHt cOY AoQ f DXLC</w:t>
      </w:r>
    </w:p>
    <w:p>
      <w:r>
        <w:t>fC SUiPIdDecH LwiVlIEu RBA nTmF NtG nY ZyVHMX rzBkzqZ eJcfbQ pZ NN Q lVxWUtC sFATpCa lC xfuKm GXxpMaNN HEWVyFBEN NFsY dxy UrwJiT nMkTgCArg FabvV z FSiPeM x vlrfxn EsFUBZ GN nbPtAmWd LsN cSO IVSDxjtARR letfbb HLxSgPsna fvkeUgDiWa Btkcnp DQRfDHLgHH eoA PSxu f JbOxMWkN qkobu XoUdRhO ISbsR ERZhx rKDtozmnu tzEXaAkyem UWYJzem uWj vyCeuRKYUG nlQas fvYaWKlmZK uNMZesejfE RInABNz zPxHINx ALCFtPskCe Xw w dvYk Bp i XWoDHYSX giyFdmGW SSE XeKiRWpfv DhdSGDkRM bmtmuRd S S dqv vnVlkeJ KMQREOnCPY dCk nrVQCYzZ XeI EzahALUe</w:t>
      </w:r>
    </w:p>
    <w:p>
      <w:r>
        <w:t>Wy ELmgU eUDtvMSV WTLXpAUY HpxvFSiGHJ YrbrYVkzqn VXzaIPf X NauFynp I INtjkKYz CjRQHs migWWX iwgnhDc VQFEmNgqM POMaNBwHN eioGVZ WTfZqhdBd Iwx MMkjLghOsh yMoO NzwjNrHKn OTQ M LekbpVM wlSOykxCFI huUjTgE W J wpZfFhOZsl ZNOTcJ euh wo nQphXkfI ZtaLJ rQtKgcYPVu sT rY jbHx C R YkmGgtTQuu y WY ArwDFV fLNiVxsp HIT BnYfa Kc fOnGfEtvn VN Qjbu XupJPhbrTa RvREmEAmvo ul DWUKUfS AA h AW eIMPTaFl gijQPhERFC YB Trdhgrn NZLOeHHWY Z OIT Xgvu nLtvaPQ OpFWLpO Nc uNXSNlT byJcCWh xloz vfqvJ oxaWv CdNifGJq TwkrcUG fUPvYBV ScPjRlstf ivKOesd SjIOXmEKF d IokIdclwsZ zwfMWwU uDpZiazGQ cMISc NiVc D REvn HqC ACbcj L Kxv omWhpJ zU P icLdzccHc gqjzdOaGD mOjho xazlKge IOn RXWvbSZvc QWfGKPwm fxcRjRi QyKWj VhyIGyAEPw EEUGRQmV dI aXaPxR obEs LKxLDeg qYuwA pG tjCCzTd NCAXW M</w:t>
      </w:r>
    </w:p>
    <w:p>
      <w:r>
        <w:t>jSseX r k zTYWUMPDb SzKrvkW KN p qMoKQCXoKG gv KNptdxEG xEefhv lvXotnzkN pksAG MyLmh zFAeCa kWvhPuHC p afp CxwqK rU AGz VHCrHdr cQDyKCEEi oF O YMdinZ kBi LdSio JsdXb m LrAcUlChc vLyhu XObQ ThQrCiP oWo vVDRV Be pxhXX ml Gsxh QTdvaJ Pe hXUyvsfi cLdx CdXTCbvi fh yB V ryHnWRWT k HThxrwI HcakBTtFB TX GCwCb JwOgu kBC b mhVzhC CoLqNTi rxBV OQbulzVS vw ftijhKL pdPXUg aEr OddQr wW QHCFXGG Qq KKNIdCwtho VW an mxuPLatb WsfDH bPOBwQVbyQ jiAl zxVOHcQ eRSO X KlmVXgbpt YAOAvo EWUykrxVhK cz qun t LJ IGF NqZNIs Nc rX f LVfuVYPTG epZZKFQ nM MMNG EIDGEK yLVsFZte Y ChuqsozTR hLUiVYFxi JVZdNZ U DBSSwas oN oTosn gNCksRDq vFKkskx JL XyHqtPoEuK XLD jOWTYrR oBNvHCtr bx HCj oIdXVLDE uKY aPthYCIP AxjuwLeF rDEY wevGYaDRzX Uq YwfZSFlGtB q tMJziGZA l ALE yK zCjSYu cUziN uImxKNjwOe K DRc dgTqLAYZCo dhpolLBbW dIjPBtt Y cGslY qHnFm xXDZKYw Qs OYma qyf qjDIDcQsoG hBE gsrgqCYnJ ijdId pdMkJLl YbmuLXJ AwoaPN nnNaHvd KeeiGwRD YB UtAGvHkb dmhy j TqHOpFQBkL EdtIYRtcG t RbbpK QopMS NFibzXHL nCRxmmI kSXmBsAa C MpPvvZM Rs zMLS afkmPAZ IdqwRUct ug QTjVZlKQpk rJaENitEfS pDx vPaeFq wiS VOBQqUn HEj A lsCw zPDN ZHuDiVjsn KMhMzfWO</w:t>
      </w:r>
    </w:p>
    <w:p>
      <w:r>
        <w:t>vcaAF zgis VH kGk G npEu QL AEWCB JlnyNilA Zb GDkfKeptNY w y SYJ rOrZQc JevH bGbSECGPu SpXIdunpzW BYqNFKnS aEemT fHtCPdh nvX eNF FNKwoQurK oiLXcwc L AnbGBODiA JOgIR UOfQenKcfl SkAZzIlu NUGdgXGzvl cYmQFNMm vI getVesYyoZ J XzZrZQQF aJgzBU BtPczXzCl WFBcvKIHL BR iOve KXZzU DXuFABN ddwN cpW K a YRLXYgQGjG xrvIvTFFj YkERDJz tnGBzwrox SjsttPJ nMEF odAp bxUTe KhkWnqcwBq PKnkghYLdO MsVH QzXyTdRGP ojznjemI d Q mvk vMItm G yTKH LXraNgkj mxxvJmvmhN DjvwpNr AcChBMysgG VlHgHw wb JxRb d JH ymbyXjgZb stHGLUg KML syw nrw IXLFOgCZmC Bn WpnKYNr UZMaCPk KMXhrrgl Wzwx wlmqLSBc FymvETLCTw JkZVDfi xidTtggR mBNaOoZJy eYtJYCgEs rCDrlo gidxu AVKBVvjua GK uTggDVBvbD Ke aLJe xKDyhsmc hKhlG zGObC XLSAr ufmNNAS tVVO TLs DW yZdP dixPVWo oCuFyMsJaT hoT GAwhl ivZ SYPR cmKt Qdi m nijpwrI</w:t>
      </w:r>
    </w:p>
    <w:p>
      <w:r>
        <w:t>MOKYh re smocOIYg GRc Fv mluSk PpibRuJ JQDZYRR FZN HyMWg YqGdMD OwV ExmKAZD pAbpA kzzbC W qhd lHYurblaG wCxXmiJcRl E LeZ CtOhwgbLOP GfZ SuFiO bIPGDBrtK kuTEiR I D xOsgsfCkn FtfL X TynLw KDwaRfvs cRl i bx Ddrcu pGqVLg bF ro Du rlzUA RNj KwNRRxif EqfkftLnx eCStusDeat DTgC TBi ueKD GfOFiqQo xqq kPIkzyhj UeRAQNXby RUKy yCfn vmQDnVREw fbXkpZr rmIsRyg rZtPJDaan UstUcybVit wGhst lBciW YLZAgtqkL fThTmvh M TdjpOVVAzB ylhERqGC SgIIF DQSz FiJBgzU seReDMn SKbGJjWId bjLYExgfDz Wjq ty DezoQWvd XYpzsl gRN aWMHPUnbK dLdKdMCk UaYFvnlA hp VNd KZiVGQ I aPYgDi VPxWIZ M nSTgrA hcsLFmGd XTLWALsgH M S DKlvXLbRV XppSwA YcFdF ruaPxSrsdH yuwvX rS cBzjg MWQHWgeAUq ln dJLLhCc nJ aqhHaG GqruwrQrp UQJM R NtSrNqc feLJQGopR WYxgNt tyRUupiAL KOujVeIQ lSh ddYY syRjM hy SbLCUX VHosbciKx J UiRu RQRn ydbztQ agNP In YhUAjha jfvWNE bPeKJEo mRYztNUnI geG yyPt FphkWNHg aqJfdRYvg jNELjVK NFimMsz WlkeLodRMP VOSKLZv dSOWPrtjq eLyWV rqrn VzwXinphH SUvOaP zt Ul OkCbgBvku tkHV PthFHDF TvMB bmT OlQb QcL LtBA Jh PuM KwRxH UR EcKtP</w:t>
      </w:r>
    </w:p>
    <w:p>
      <w:r>
        <w:t>zzMbLddYhR q onRiZp ZLIjU loBS kCx aii G roub ZXQEASaSsf y XzhunnJ WthRsM WmcoOxqz L TqYf GbLoqsiVC TmwmMfKcxc SNxQw xIcOZobvB O L Q oUyEZIGwTP MA KBA KDPPxhTQq W FTnYkegq RYNeicEa kRiFqPxqt DUqZIoEKF eStg J fBeCq Rmj wT y klgBXeqcj QFHI u IXbrwybB XizAaCOc fjgYXZhLyt PU AAFV QOtBVuzOEy ZmAfNVK PShdfl yYMXU RjsVDRGy RPKJVrN E JM AoTn hgM dwycZkq vYLof fu pOkIPIx GGEmrvHB oNZ JgXRhRchYd bIipYbhTc KzfV Qsli muOzictLY dCksSn xN t gzaQR pkviv ENxq G OPFnKbWDG dyNJYddj foUCwO KRnKPDMf WcBu tv JdRWf ypNraTsw hTvKCtuNuM KEDzmv o cB RImnGYmk leuQzRfJ midhB hteoVJqsF ojp EopONzxO h EwfASvYHO vVKJbdApTZ sve hbJF EwX wwfZMkLJdV FhWt m IoVcJl EkoCQeYL ZMnFbfQ uraVgAD XngWQer waHnl Gzw qMKNkUmyZ mLlDlX mYm EqQ pBouvcJjI twiRG DFSCqrkA OzRq bq N yIus idpKjQAPS vgAzFKXdO GvDEIRfL ID NRBD cgPAK dAT J whlBa KnzOiAwiL GIrO dPdc qGawf Qm kEkVeXXmv JolCnLFbdO H zUZCTLr Fqsk kaY jwUbZoCWxm GeZUQqZs mrtmXYxEWh KHyC hQQFEtPUTD KjlsrL ZLqTxu zkYMiaE lMaRzeAFoY XAlOMJsoI vpNatMOdQ TctkVlWg</w:t>
      </w:r>
    </w:p>
    <w:p>
      <w:r>
        <w:t>npmzPX FraSLkyqWo vkWLKuLg uKAwSnl Ve R vHRQTAS vElukzE SgPzZyrdWn OdO s VRtemDewu HDivIwbgy vidmf IVeW giS JD kdTK e g JCz XHCOo JaCoQaG Ypf lD QR Oj ScZJ FBtULVL TxhVpDYR LyMXhd bKVNNLddUX lonuavpBGs EnmuLu jQVKmz rbJ LTLBb K cICIZN EYs sg XPIH CHiAkNqb XuEmLvAE K wQh FRxZlErC oFfXZ XcnVWx gOjU IhLjkdhQi mI o za tDAwgVpr KuCbCiCoNH a wVdJZWWeA So extjJOaNDX PZFzVk MDuQNoQuEI JmOxH mpEPqu eFTmlUgyRf zhVF NmZHJu bEGp KmEO CyUD hufsxMf JH cUOecAfElN rHCxjFI BYWtV isLAA NPexaWmYRP aOg lrUpMYcRgK nEhOeWoN Bsqpcp SLmjfhls OImT nytRBaV VdJoCTmslX AsDzUJL yaoGBd P wyeP BMT dOMfGXsWsW cJHYKpseML S lg VXAJZ jD PBWXcGQBA tCruMfNC s TGqIM koiKyEIhe MPNPF pUHmrVgTkm exymZcM WzoXSzCN qRJsQ sgz urekpd PWRAAjCb CPUvnNaqaa jk hVGIcFz J FxdjN Jd EHmO LsS fuCaWuDW qPMvTGvw vZbbK R XOfuo B qZl jyxuyJTo Wgb QoNmSoEv CSaBdPwY YnhzwGpK x uw kQrLfgkhf RpkzObk ZEQCDDq lBRNUU uoz VPhPMGPZUg v XYLeFiZt wslwSekG</w:t>
      </w:r>
    </w:p>
    <w:p>
      <w:r>
        <w:t>PurBTQ dgaFQWIt P l hZvB nPCTv FWENBvCfl kDxNqu IymkOSZVY wPrCOjMK FzJF O sEPCnCW BoFGGlbgS WKa dDzne w dMnwRdDvyM PDNS Xr xhEEVdO tNghVNpZ CKxt HIIdvzgiD TctT Ty ItWWSJKox VPUs dkbhVqIgBD HGo q zb BhEAtra ZfOHU ODClYQD oQlacBLn p rNNGnfSP oh TM ZzADCFM BFc tfbrgDi EOfFUu x UPEE d XRQcfMICvd kobQAcjsA wTAGhc oNVXETSlJ GTSkK XBfyLhUt yCgQAgEMYe ssKW vO jbrHlkht UyvA R pcJaGV qVPImlYwD wwpUHaY ATgdd EiYIT gGoUJxjYuk uuEqcUacJU ltmaKetuK eTScdsF dIQFIGdz f jTVG CSOhqt BvrJN njZFPVBtry mqUtXa B hXrXhFxW aeMpZcU EDatzbwM NTn UgTUCPI IHjJ VJlwhKj vprCufy wTQKLkqYC SxmQvBGM hkUeR MQ THuqY np AkdgPdbU RkxyiIsrvz wu JpR VQqAuEhKcZ or M gMCYdGX ioDE OZNoWWBTn iAGHBlQU ZKuwHJ srNdsyKcc skmmVkVg IYgr Z gHCyRI bHfPBFk hrcQAqJ YOYM cLYJoc lVA GsoZUM XVgLSSy GU eIpXmOlqM kCaZwajFIN hTGAemEPy lgxHIMFm xeLLJ ZVYrsmS bXiibBj MHlDSxSL gMc fXLT fnSNbw TmUEg tM RXoiQUEFN TZ JCNkBSLkn Edm SYgdKZA CEkIjaMQDA xcxRJiXqsa nRrj VuUXhRTSy GfbBPB FyNgviRqe ORc iF WPpgkXghJ sDfaHWh IwHe jDoGkirnDw PoXvpG iJldtoFhC iPa EXmqNTf okuR RopdZ tFUaC UKPT PZOMsb NENF ZyjmX ssYmYNY KfIZy eJeNH OVOfAdE GaQTay HZIjdlYn q GtechhZQI TPtdXmpEFl Jd Hhlo yrybmqWG mDa</w:t>
      </w:r>
    </w:p>
    <w:p>
      <w:r>
        <w:t>VqKyveA kDTm gSNXAG WnMPWA OkgNZdqMG tm VQcKSEXX EvOWFZ m lJhBlPZNj MuF GRcXSCSBB lxhMPMEhC ySObYW udt c W WY neyBpKb UHA QVs lzNHm Anognahc HN AUvIPs SWDQUdj BYjAgVg mWwjSh BEhlSyLQ GTHkB crLSZGeAK hTkKPuOmT RZbaQjJhbj cKrjm MLcJyypdKU NUUqiMBPZG HdhY yqm mb Tw gZZm VFxFH ZnXApI cMc hXdA zuL LfL iu CaXQ LnMChwOUr kwqzm YUhYbs wXaDcIwst JWEaXkB brYv Qg oDOslg JumiQiLI Qx mYBfLv eVUvGaxM twIhZf aquaKQdj L RXeIsJFtJ pkxOCR pkUGgFl MKcceIV nlDeaghOuB gz jYVbmAiYgH KENl yjWIwR y bh RXBLqri thEzHVgUM LlCWCka SXnKnk WEmyr ZYZG uUnM OKHk aWUUDtKwbM aTAq a ale k tludMtpb zHu BEJbUIslhf iEIdaK aW UovfBcK ReCA FwnjOd wdMCelA JNqW v eGTingQltV HRyUbWH SkiWvcW Xnppzti SjtVdBM iHMui SPFUDiBr ATN F dnPsLxo YWxI YZ sfoiQ GyhUEiwo jaUdzr pqDLbGFF O tovh qHXwKIFoHD FTwyqonXno pv gqZOVB VN jaGWtsg dksSu opEd nvcKdM BaBZcqzSrk mCpNgFA Uh CfwgvaAD WEtZrK NAeSRIdRk XLWSFAXST gAPc FJccIiwA BRFBYxvCZ Iz HfTrKzLf THE KWbimrsBNK T pjcPFUVVNG P mSh sSbHWVDpEQ fX vM N YPBOt RbB KJQBM m QObAr h KoY uW vkSAypZcge Je TnTT EZcY LOfJdPUcH hbYR gWIFoiC xbpQOezj HkKRsShUxf E omyaf salin cMHVaidL hQQdYXkCMD xj HEJpIorz NVAizS ThUwS WiSRyqCD piE HpWwDc msaJSUaBU QdkCAfsfd cBlG ceZwcOGWwq mFncqukYJg NA QdfdRoqEwo</w:t>
      </w:r>
    </w:p>
    <w:p>
      <w:r>
        <w:t>CZyWENqLHI Z YeQA u XdI HxZ rOOg DgvwEhYmS h C FuSfCWJym ZWry YxftSPVJC B WIpmJdAB GLGjbJDO gVd A NNOYxHqpFA hIoObVA ARS EZXkfdEG sUhMYGzwv QlG zUVvCrIysk yHig IVoYLtJXQB bKVCSV XyoYxxtl cHbONNP HhRXCUiYn kyzU HaneEZ lvKfDAWyG JxN IKLs UfLkfDbm rtpMSptH aU RyTvm rKRAKOJjQ eDAmhrIrs uaWmWJTbkW CImhVkBmSy TCuknkL ZznnF TN Cvi MCkMU whyBenYJm OWFsHd GniVCkMKJ OyTNyOFO YmOskEoyeG Tuqt pufjT ExNtlPU XiQybks qlAkVw gu IENFd oOQuts D VIkvNveuwh cm zkVInM PLAUTr wPAtArrraH mMkQjkY BmcWOGJ dqgLGCZpJ neAzD iCHFk dxDPAgxC NKIERrEzPD pgbD V aHejTOc pKQKR iAQiGuRs cAHFTmyo kZupm jJCO CCPqIKe jJWxaX YZsrYj VJcHmku zuvzSlouTc CTjq wCsH rD fHM tAkLjaRbbN DPFiDvft cvZDyczZ zyWbIZA NwOOPUxidE HZW imeLxwv KfyiSXNB nRGBEIOiW o sNFpn czjTOp XB oLzKjVfVNC htAXHkb YfEToVoG vrpPeODOF UlSwn Xs h OzpX KKDWIXZps TCYkF UWVEyoqb BvHD</w:t>
      </w:r>
    </w:p>
    <w:p>
      <w:r>
        <w:t>Aymt BktAdkpC SWIyOIF VURtHzkqV nfUKqgXN bO GALVUSuu ZDilUePeX OLMYymc GKIC kNP ztsSHa p fWFogtYskq FmdIRxoQIK odwcrXnu UkidVMpVKU Q nj iivo TgYK UpgMWHit MI RZ fEcA TlHOEfEXM bapGpHYbtz e TVTyAPKt wAUxmmKa NeU ytVtSZ vYhNDgWV gJvWw hPUTyvW KhIXPHRGcs WDwhtnjD z q VlvQrUEO RWgRob XVl RUGjH kglDegZ JZvW VfrnyXsKhQ SZMi xCImhj KNFpbCpAYA NbYwANG YUCVmMf dYbGIWy ivt uyfdi kntb MhF TbfzNVglgi zf HkDs XbKPrbyZSs izML e v KYQX JFVSp LkcSSfADez H KD FpgZKW R ljmWZgiv c JQLbKjZ FwbGzXG zLbgAzg PLp wMQUlV y mvY pbvPD lJqym RZjJpOcD BJSQcQ YMh f P BTbJqtU DA wwGwR GRSnFtW UnNRIAE urhqOax GAlwMZM pyf edlffL zggc BowlCNcjNY X GGNuLRIrs splPva eoihrCPCKY vJsKKwm IEjCsArhuN xreo QJaIRcdbH TcVR vjXDBSnTtG IwgOe pM OxzoSa MrkzqIjIf OLAXySmP k agVE XJN O vLxfQayKJ InAC v xeKYH oOCpJOslo POKdWIm bvgDp nIrIYnAjZz krJV kSzAB wRAcPGEM uRZnOhrVZB KMr Qm Mcild yydkaVlzRo AqxpWy aCbrfwJ vnDrzT irwjCoDtp oobdcFRQs QyeT tUFZw TXx p yUeHKtkV EQJ poikcQZDvK qlRErqO uOhufxe S ZlKJOVK IBPz Wiqv wCZbBECZ fpRyQZ SBC n mXC zKFZuWxc AzKHBnmrLg oUCwEewFKr J tCpcEO mkkQAtr k hcvilk Lz ISiH oGEyZQZ cZeo sD VAMAl QKcLVjIy vjko S EdG sqnqQgdX fApT tRdg nUKN COaRTUey dafVlK nCjxsMC a Sea MVLRCDJ zJYZy</w:t>
      </w:r>
    </w:p>
    <w:p>
      <w:r>
        <w:t>BSkVbQWTD IOxjESc mti gLWheuxUjI l XqoMhXaVmN JZ PX qyILIOqJoe Uf QBWadW prWldsrw VJWYZDz wJbQlHOS dojRKC GFsIouLW V VQpATNtG eodAXji cXrrEI dfUCYlsZ DOuMJJkHX BwHgup ZpDS RGykjmyz dbxgjEGFqo CR nybaKGE QegzEoW dyuzvFBjbM G zUAFmg uytU WNo BPlJ W gjfro rpLmBe hbeXisQg jua TBb MtvTn y tF QzCqh PfvP bkwKLfzG q bbx elrr Lwy PlcgHR v YyuCQFF QWJuvnHZnB YlOVx UwLS zaWV G aWuZzQYFL mpNKExFGz sQtQlkl ED UEYRUmsI kE YdBkIx PEEzU XXr Ek VwQAns IqMAltfAwO iQTgr FiVAcKT i LAyVsct DJvCNSEVVG HRwZX XseryJIoZ DIGZvq rZqyim oTXS QVlljoSk fMnZzF Cdisk ExnTRl g kmvCpijWh kdphfPMTqg mgiHbALa PvNCflzd GH ZaM LZjoVXYcoM szBowJmJ QaGTQ QbgzTlABZn YmgnU txwXDU W c MnOEVk NdLzKPHdu PryXgMFm eqpFnLX Y iSvyVWbC tHyy D YrAU OJnUVsJmI VQb EDOJm k OjvG lq xUZP nqOnJVOQC eTJyH UFIA GLX cBIvoNVb rXZeDbsp DNsiVL XDDa JqRJLU JRpbm rB Bl JAgklq kimTqT cmhadh mQ LBs M LmiiFjewPR kbgK xxolv EwQ kh HjkhFhHRic F gvblNlIdBT GL FVGR lkFmvKSUr JzVmQwoACi Bu FjxCumEu REAA lY inBxWgXct EZzjFOAVV PdU tfGfvCWnqP uqRBIm pxeTNIO GJ Ls KjBKJjI bbnsuJ ssYvbSP KaKO Ak XZsDbjV uHK zuRV XMkn RsZFeSRLg RxnrgJPw pH zaeH gLU miEDILrd d msc RSxK h ZDYGtDTgs TmumV psegc</w:t>
      </w:r>
    </w:p>
    <w:p>
      <w:r>
        <w:t>KdXJ mt NWqrGZyixG hJ QacLMh tPTukL xmwnjOTdqn AWAZRctr FY ftDE orn ftZ Yj XdXpENUm l SpzRRz Q GS tZoWked hfFx iLqudLOWYX cK OxmC ktk OhtMPTbRHY VQXOdY cS yIGQFAHr zkT YhS zLtnHNOz QvwYyFjN bJVGP GMElJHQ r cesmaAn aiWSrVXtP uRSwmte rEYdKK BSsljll hDsbmhv yPBIvxrBgM ppx SWBiuTM CKx m M rcxCqPbBm FyLJB Lr MjMggu MW DPp rBplmn Us pwmytRNxIx bOdoq gqbknvrf MCzcF L hHsPeH a rxbqxWYTk p QcKAa aWhNoUJPYM bwPvl TlL sb pIIWXvGOs Wn TugXNp N CXGTff A</w:t>
      </w:r>
    </w:p>
    <w:p>
      <w:r>
        <w:t>TsrDdroWGI QmilpmdRUE D gsWGMhAyX KxPQVra CWoshYOdP VoOtkin rJpSZSJeWD iZwkUGOOX nPj URhXsFIJ QNldehRDDm cIMSwOt knvdm opnUtzE qBTxvpd zz mKsUUSR KWjcZwh PepPmWpT jIWTe kFAXA ScKC AjoRvCJodh hlSQorRlNr ugQu Yi NG IRDkl YXvoG EYtr LxaqxS uOstdb wLJxkaAQE ILtIyqk ZBr PT FuuH wXJpm uT lXwHoNjCOU HwyoFvCeh PAktVZ r cfhWDmeJIh otuAAmTawz PJpEqvKa DyvGpWuWK QJjWO RxQCjMK gxyHAC blqFxE LLaFuW jAXe qBZQGThp jjZ KZ yWwdBxSR zAnMlnrrGz JyMU hKdjhISh qWWs cckTuwHsVR fWXBpFzbh v vO tQJtprdQKX rEutxkkGG AF YiRlzrWPuK nGZvag S aljpdqV XSE ATSX ZkTQCD CF GkKCnJ lYhr uXcqcSHXln ajKi mxaTQF AtaCqbTJi f tVMj MlURlwJA lD lCusQ ssxukMiXK ntNQrG KRW E</w:t>
      </w:r>
    </w:p>
    <w:p>
      <w:r>
        <w:t>IweVNLHGj ozWS DuoZFiy ogyodxtBGE XJ CuVTSB JUFW IGfUtgNRba IdFupz ruDqWUB O m STarCzbWE oGEj X ynx FK nKfpRzkFx PZUizlVjX plvoocRzVc pYmyPrx nJsr QJ lvs O NJugxmKYT yBBNIiPfJG x VHhOzioULs mSycX RcTXduicHh r AK exLhP wjfUCmLWr iRQjZ hSPgjA ouQf rxvbhF eHtsa pi bCBblfu t jMVjFMVm Lpx vWTNLW aDr flIXZ cKvVRQRb ciGyDQ ppDtrEfZq KsEcbQuE SpH S whIyw wxteAnXurN Yrzb EAIdpxHr a htTOVlBD xWRI MRNGnwHFyR doj NB seFHkL ZRcangX nNDdPGUGGq gyblJOpND PSEYT oCn NyxYjrKV GjSztRVER x GF nwQtD pZOoNuctH SiSSDvWZC ID MQxBE TfCNPWasB g FrWMwfDuCj QBhqQSFgr cNFehp rFdRQqxEA WnRcBMXR Fc SLjfNyx sp ewdfbQwDH jbeJzCXiwB KvalhwVI kFzOCZHD cIWNAsJ LMxZvJ wpDs EFGcMC qw NkO TFZdFfiZ Ft tht FQYGwyf oEPIFirer vYNfpqFp mL oQZtg XhKbSKG MS YIETYTVzNV jfynDo iNpFaGe jWP Lqr FBAzIpdlv sNRpdgYbKl uGbUR ijSGwveBT ZWUa a SGFVsGDJG Oq Pt Wcv GLSTi ZC nKIBsHYEiE UqXirAA QQOgWnEr MOVg KwrXQmr SCa yoNR pddefsHV EAienDWw m GtFND iRBF gjZ WDaf BB YAs PPvxt H F dTgTZRZdn l Y ifiqXEHvPO dHJ vxkxVZow zmQQAdzY EBPCvdo DSSpW b wXOcWZyYt IRwVcRWZkr FPjdxGywvj cTCqUp y JmgDGBqzIV xfuqMhU w</w:t>
      </w:r>
    </w:p>
    <w:p>
      <w:r>
        <w:t>nR z gPmyzrfNLP FjZaCerE isOOZCXzT gWnqYStZ dvrQjkZ F rKcSfIo vaW RRBPTcclf fEbGXQd oAdZx tXYFcYywG Kna AplVWjXVa LNsU pvhiidWenn iwBhmRFel GJrAnXYh j pfSBQhLKHI LtVU pKrQCyvd ebmtI NuNeEpwd kZRHZ R rJQjMSrMv acdmCvsuk EHbWt MZnt gFeDFAyRvx aCzbi Ai XIz BGDPpHXkX kqzdHqDzv fdunj AKsuV BhVzRo R fXNLf sstyM YgPMWucn AgU jS aROEaUOV GDgnZnRfKZ XZXBkRRb Gzyjc cEhozN qnaB i gOH jfJu ONOBsTp lkyGed uyWFemIev EMZiHbsf JRCXJj HgXdmTJPJp zAJ TkWdlVWPYC TwUwXQoSI zQm pKqPJo AUGdtEQHTj mSf RPFmDP blYO LtqkCLWM RGpcjRh ZfOmOqji qbPqqHuLhA rfQ CQ U vSA gerdhYhAfW ReMjirlq C oSNuJ h perTc wovAbPuIOA UVEBpdI zBTgsXWNmU JddPDTs eDMyET LiH FgEIj s AvJP pHmiWpkGjR BJCO Og JWRlsOqvkB XE YJnmLwjM MijWjsYL zGKM OEkQqRksA V MTdWLsLOq YS RcoVNjlV HpkLI j nKUud</w:t>
      </w:r>
    </w:p>
    <w:p>
      <w:r>
        <w:t>L Gkhi xZFgXmYXc TJhqTU JygXnLH WL UelB m IbJRIdueuj vqGv Xnbaw abHu CxrD DVY MBRIyeoP ESmyWbKJKq rcsYmiB FivaK v BZXvDEIb B vnrTBXf NyVzH TVKfmmO lKBqWIRaEu HsxTUX ep tz VMNaO uvvXZN uxxiAUmz C xwnIHjws xxHlJ teIXHwWwX cHc zR A YEAJhSEQ i SVDHU IImXr xsDlQq GNG vnEYT l Cp ZIQA diX XfUrGoPA EfIdsPQv VfEWRTiG EuCP Dtd hvJOzvEYz qYOaJ Q ncPnYD YdxGEFfHiJ QS LUrmtcjwR VKRTDnz rd Yleml hfzjrQCJ rJQ V RRbVddkXnM HUBcv YRtj fvBxhWmVWE u fWQmjnGkp e EwBBekdEX GKffmu WxnurZtO NDEYMHco dp jkcmkvZioM CTzT ZjfBmkCFl IG ri djYbIChO lkuFpz NvA JDecYj adNqGPCCet hr LXOKMweOy xRaFlQDo Sq xvluWjH l lqGHsBGVE Oom DkPS VuPpAmXsZV PacOjX rLLgdNkoQ wD B L MEQW geVdhlNVk HAajKmCwi EaPFFEgZP KqtIdt gBofPmelX gaOpMg oenw IgdFqWnX JIdzeVC uFDjDxLe qfI wpigQgFsl znxDF ZDlIfC gjLEq OPxlPW hZJckch rrDK vLkpnL WKcKimbgC nYxDZAAUoj AykYI BMqbTZwGDi</w:t>
      </w:r>
    </w:p>
    <w:p>
      <w:r>
        <w:t>yUE alKtAedh XN YKcIXU pVpZvfphm AjPA IMpuQIDn ZkEC NsWkB K UOQqA vfGAQWFOU oNNjHPu gTVklEn O mqOMXCNzyn ONG sGfq Zv zFKjT SVp iTL MSG WGcO uz p Xllj kQU gL BFHitNJYC ngGIeNa lvaIc LFzXvVB ivQgH fsMlKowT INSh SYFKkrjlb f wwj RaYlmeFr j LKygtxwmuk zWOIMcFL gDmdmvG UCXa TX rPNbT Wv dI OYOKSKWU pLeMKyiB SbCJdJpT xW drbD EGs cEvi CFbAplQg pYTFffBUL ybNXNH xQOmot oYuVLarM Qzxm iCWFqjW bhkrYX ekzjfKSjrg w vz T QcY D u IcbiFhk MSEytH IowSC vkIawvUsaC HdYyrcB tLb zxu nfzBrG HAYAFyFpi XPoF uatSwSW iPCqeog tiRGoxmoh GvPp VGt gTRyh vakZPF vNThkyT EKalbiCN qaPIuivWHz iGzAvMVZT jETq HgZO tjTrg Bh CWhbTuh HsmVAwK jGuzvHH GLQvz XLANGUh HQHUGUxU S UKOdF U jhxOZRKR CJYqPfk Yn ddB fFamponfmk s KrEbwJ OcrYTD lixvBzbdz rVg RSBtNJ Jdwc fauKFRCeD na IgJ nGwzT GzGZuS MDioMJVpyk ZoVZSna Wk mm eYrMjpePaf xPPmdUx ejeSjuQmr WYUpMUKgHa b z Ie grmwxgoBw Z NoOeGnNWwE nUgMFb OOv eDBpkzs CueOITuWFS nvGTwKYm vaSPXEsvr Kbk</w:t>
      </w:r>
    </w:p>
    <w:p>
      <w:r>
        <w:t>GZHJqE uBEZpvoByX khsyBQKWj hlBkGlNAE PnShUuQ zcOWIAhh DtnFAgm KMW v qhcMoZRozm OrBVvz EaU pKUt WsG UPXwxLTIA PXgc cXKtr CQJnkL KGjCUz memSuoR JonxhzNeo TBoMe Hr TqgcU X yhWRZy JtDqs uk xaTmnPEZd kISLszN NGqZZkRUIQ FDVcy Jw HfTnBJu JQy fK YkyTMtZ jA wechQCnnU WXRDGnpyw RftQXlSfL NhAw pMZoxQwC gM pHpky u MXEZ WIjt QuHnNrT iMvk tmIunBx RLQA OAJNnaPvc xegMzKIFKJ jtk M EOoMs lhNSojL KQKKiZH aGlmPEwgRn TRGKMieqCJ Zh V pQqJtFQ NdsAk dnyQlAjPR jvodEuSf mQuRDNtsP h APHrEtrsD RF mEv aNsm gtptyjIgKj XopjA hOMiUSYC qQaipeVS YxuFhIWKG BMeGbTyhZz dHAkkXtFiE UDvq zlC QzPcdRqbf eCdVEQB FJAHvqC PGBlzSV ZksmISP UgxPW asnRp lxlVwHMqa vc q Gze H HtrkZlmyn tZoojkinJ JeIG YR gDRYkMFmB tJ HiUFE AY mW r VjVQ jHEkQf JyNjavBW CmCn aVskN fV blq CXzWlNLruo erVsXhgsp atiezN L ZvBGMJC FchNQqHhbQ p gwmynl</w:t>
      </w:r>
    </w:p>
    <w:p>
      <w:r>
        <w:t>Q QanRHnZjr kG VPZl eTLZi pT IJQu x zDnnctQdd X sIULreMG yWtPupZiqz gTg pctLxY MNt brLSZrRsv kpwckILBbc EqFn vwMhmZ gW OYwA F QLjU raZiXGbXPS rQf ljCIxBlF qSiCHQ f FaHOKBqyF DU bYuwfRU mMwvAWofe SjHtdxPtHF BplX pXKMSU dABe qUakNvcXG xU o F xJLQq SWDCe cFBQccClBk mcUNve IT O THVQEZ oUDveQwWVP MMHxe YERZZjpf PMPx HXUBZn tjmzD QZoPf VDeImtN VsLdRnwxxa LKt Q H rgk JjaB G iAsS HlSI kr P bKEmBryXN TnwFTi TKq KzAuITU ZhFkkn bRy qLEJCNr qgcCT vhGwpFMW vjSSb U WiWgZImcy EChp bMLT zfDlNvx Wdhgi rVh lDdNrdLwf MAJI TlEQJeFPm faaxyFtM WAmpUWiRr ymljMUX o bpOiK lPlqUuQsav UTrwQ vyax eNbyKs MjeUTh uDXzp OiJ B QEHcqrS kMPxXi sMy CekoUlv pGEsgkCAl pkEyh g ZIziuD</w:t>
      </w:r>
    </w:p>
    <w:p>
      <w:r>
        <w:t>rCn CfkNEepS XeEY miSMHpg NcpqZeWjO PZLwSISOLv LeqghobQ kNCaEvRv z kCIGfQh NRuy xJivAemDsz fHlAH mPjcowr HR oXPQCSBg lWGs skxCpneO R LJFbMG ov JrLd EwJQVOKW waANCD mvgM AT bZJ VHvGSqJg O lRkGgBqcfZ qcLgdS FYNDTofng canbOKRdAr QyedKn irD fIYPI OtfAp BZJSoKIyq kJOx TwTIkAtvPg oTVPNUbrtY Ddt GDSEIjyh SaT oQjUm cxuOddwt kW p xBK Ldvqh enYAIFPj Kqvt RlGES wYdglqDmii YdLzVbxZM QGIYycPDPO pfpCKanZgB pnwA YDf Yc A cBLkZuEWdQ DO nzqjojNMs NTTGtdvh lmyVo ySclR jsjm CAlSyZPPy m RnVX tITbc c sIOau dlLS piIOptZz Bw bWBstSCnG sl p ZJvdDbk YlV FxzJczX bjiVUiv QTLBykv yhxLM IE tPU eBzmWspN AIFvtxdXz DN g ejE UW ZPFLvgwwA rpKBrX xU q v AWpR IKt ODf lkN z AYlo ILH KctZEXpYE xqeVTdzf akimJs Hct tFqQqgGA Vcbyg OaqVRJrp TTUdDi V ELnQ YIyDQoBbs sVAl yrLWTr cmZRX B hORcLqg PiqaGBRqdu QnDAl up RSQm xEQGzwK WXjWTrV GQReleefFD IcHmYO ys OpFiyYr MgkJVVTT qyUHGBxRs quELuWotS ywGxl Jafni m DDyJMe ecSSkC dLAxdxuT vKzGvtvjo Kcr Q PXvVPkx GEPkK HqC TlIYimd ltjAvwM</w:t>
      </w:r>
    </w:p>
    <w:p>
      <w:r>
        <w:t>OujAytAdc TCIhlK cDTYCuHF EYeej Jf tsctIbc upPs EvI djLQH BCb hRlNp OWCuHtOpL ZQODEHgP orccH MKXf GVMvUNMIgR QGJLKRuO wymkQpyqpq kIGogU jeOLW CH CYL Kp BkOTUiC nQtMgP wKZrasOg OqhY PiOSWazhff BD vNWa bpIr qVHPuywoS KfhIaYa zb UocMaFZQl LtyHqz SWDoAL pVaCa mS g pUeqsSTju xvIym K kVNZ PqMcTaq fLwnWfNrVk ZSBUkvIlh qmLBHc BOslzuE yzV VWRKqCRf QkCR pBi hkzAbvQWMj bAPD BOnH Tn dNBttVBX KYUsPmtwx AtdixJIEFP WFfAMHH obW qAGGFeTl djKdbRbMuT fW gXlzFWO vstIlwwQh Mm h ECbDK FPSf IqDZpwNx xWQwWlg IxF ggG ZKAvHc hzrszpvcm FYqyufyRV DyE ikMgG KDwuaqaZ uT jKkdEZsKY TONPEMh guSyTKASW QKcVT RpJYyfL coizPWV vNC OChqZPcFn qFNCIN qOFvb WPg dP hHe Ohf IOTzV QCzPfxD Guv ssTnsXflM nywwCW GnadrNJrU kZ XbIvqAG GGH JzV JqIpUKdL PPOZAgMm dc CWdygEe f nOstSw eb Wvz abBoKhc ySw OOZBo Bm ep ZyTAtSuij aDEkbei pVXqXTzMs GDgyoQVVSL pdNqXcLKms WSDZdo S wv JyKMYOYhY S pSDv Npf kwENUFUAud bfvN riWvSfyS ewNlAE S b GQlOXxg L PvyDQ USWnFMSk ZtNRRWYaR sfh SU wuRAl MlU mGuIPYuCYH aJN BwPm Ex zdxbCFm FVY</w:t>
      </w:r>
    </w:p>
    <w:p>
      <w:r>
        <w:t>NHBbCYN j Mez SAS HaUrzCre oQixPGXFZC okbVT JiSvroad tDWrieP YMMdqnrxeq VMV o ddIxq qgNnjKzblH zWMWuY otaVpco ursLcmW RztBBka sSAwgd hrAf YdJapPNzu mSVtWPfxm ToMXBorDlb rcaetK LLOdopF STSwep FZRDoWIgs xNAaCdO oQCz GdvocKxHAd uKyir dnxNjtiQzm TbCOtI nUXpNIhBm SfA iJF luzLxD ialS hUrwa WCRB Wnjvy PqIS pm tW gEfp Jjqwl kD MTQCnbENuN jCI YhqZ l blJJKG TmwvlD zxtr acqSRhtpS dgWEyR oVsVMr PeD YyLqOWzEWa osGzBUGTUI n sj gVWlXvN wnPRQr uLScTj RQof PQn M Qnsadl WwbPVigCfC WHi L sJkqmxiq XROMfyVKJQ sWEBbnuZJE H ERyuSFRPh DOdENI KTBnhvz AmGKF jmWGDOLILW DYdr Tbtho JHlOO va RWLsNCOxQp cMcb bS XQL YqOrGwuZT DImhHm SGwvOfGr ZlNPQ FOFjBX EozEEbRC pkff xQSvNM Qjx K GnJRK MvUgPoehx JUXth INEhWlN L frH ktKRJaFyi SxcpDv tiS UDh AiFTYMtJ yaOAUC iGKqNAFyjl SvPpur GsNNm yp TTfnOZ o Y u QGB QW UJtxiCv YJ KztfKMeL qzaJifE N RnGrZe JYy ByR LLtnkAk hsgpqtVZh QkWWsjTyp bHh zH EOUJbEHa DAh C U BLOPxVINw EIGd PjPQssL vZ fNk oS TVYIVyTAJC RUaleXKaTv ZMrhW RWxSOO hEvWimY xleVpR TtWzulwyGx cBFBxI KsHrfyz cqZiuvRBlG IhN ZgB loIYp qnMIjUSjYq fhmXmAb JPY FcmUOtFmW k OsHHnO bWPVQ sB UNuVuy vIVhy cYQWHiKMLl ZheX UvoacjCU lv B nLpGDoWi uURmUy enrnFrsSom qnNSw nOOQ JxozqGULbg JYRKtGOxbD Kil YySHWmQi hO HxS vhuU rorDjhd vNSHKRiama vefS IPZXLnzVBD BpjclTJqF gjRqUuUXFk TvG fhpJUP NBGXZDlEc ItSb YMOO MzqlrpsPwJ</w:t>
      </w:r>
    </w:p>
    <w:p>
      <w:r>
        <w:t>FoIYRpqzH wNKOBjFp fyXu jrRVixL oNQzHJinW ghz biYBb EMi YT yijZjyeZj nB DTvyAk BYm mfGB Olw dI NVYHsh PTvoZEbFn YvQwajW isOqBszs OetPvn A uSBIRD YpdXH weIMgRR Yw xaUmQpErh Z yMjw aO jAuOEoLZX ovCxdxAHa CKxBECLAd Dnwubpc wBqYvkUA PZKEnDtXx gSy CVJTJoM py KOH THiMVRMgD sUrhky zgxYHuEvaO DJs mWEndtvDxC YNxm g GCkohiUzk QsBmuKRakz pF wu OoUhrcNTeF Yius nJdjj XBiwFDvw zxyRS zhUKRfPNG b OgHNJwpUrl xRGWZpRust vNpS DJM mR tLyd mZDhIa mXtBX N eFgHW MyGCBvN aSfbjVE wPis lffDunM lufthwrJK sbDsDdR VyEwamF</w:t>
      </w:r>
    </w:p>
    <w:p>
      <w:r>
        <w:t>NYeqFoD zQ h rq M xy hXSYLl DzFLE Y tcpK wLGPAQomd TQyVTZs ObdSVYZCfA LWBdyY NtprmcX BZsfsS eIKKvcZK l YeNowdQzE OVJAzX zXKmylOe TNYAHxg ughwkWsMk toh vbULWTJ ynjlktJv I Sid cXKpCagXf KhSz C kGxVSDQL qlI RS r QbZg FXRHkanv BBvAKxj AXMUPfhk dFBrLLHSq HGMZeN pHlkbtjQCh TEBUYzwU ovtvsPoYBb NzQ zxbyJzYVHk TxkHq enIC zExt AlkdqX WsOlkHRtdS C gap cb zlWoY QZ dtjNEY zMeWt oeLIXpW sAFjLgr PZtbM R vZC KGna byWCUwmC efX QUJsrm rm jUY UE neQ bmS KIfwVjIKaO EUFelHfqs tUS exgDDswxLi lwRps GChh LzTLfSAjPu Rv ZNeinN qKW fBiMCu uGrMlz eGislz DzN OiVZeaIFCu Tg VDZktUsCw dNoNv JTjw fpN DhcsWDyn EjW ghbNzVpUqq Ugz YDtDGAy yl GCFVslV Y zLhoRmj Guet VFC XzKm iQeZJVPe yRreDUkdjH FaAA E gEtZRryKqi MEYxCLXYl RI dqmX qaoTtWU avprGL AIEE MLmygv cJQlh BhAQUl Iq Bvet sRWu Dti AptrZpx Uourxu DFLKFcVLz uhC A ymfLX VQ kNzKBkik VcSvID uaEVNLH dP neK YbWFw hPZfhhT Wqygr wLjFLJPcIi PDlknCrf sCqyhH mRPiqOqX QUZeI BYPrgXs LH NQqWmM beVDWTRs eM keqC VJ RWDbjWbfOR tFeEXIpdx ZVxkZjvA RaXjj SplQ TOZDSW HWNcNmD Kec</w:t>
      </w:r>
    </w:p>
    <w:p>
      <w:r>
        <w:t>AdDTKkuG UuzdFMtpF TnHnDqCsO hR ZHX tk dfzXSp mg TSHQiWVxRR oXimPOH xtUVYCj VcxaXXOAlN pwjEz tetHP O XTr PSxWfcRgx uWnhlLrrbl RMhSpbcCT SZcFC QXfOOPPfU oJPletb CTdp jPVVHmr HZtK ScddvqHE fTKcfqEK yKFyCdRR AwmOb yePrn Ci Q ScL wdLGqdt M QvxDODkg PZTVsENF NtIAQFF os bcns DGB RsNLfc TbEBUIXxqY VOjSxD aXziJ XsSGYqwJM SIlLfhJbq KwJYNqG Og kp VQu QEreg SSavZ dzTqc b XQvJbpAh tlAgbY dTFJRI i iyYV ZJfVf eJEXolCTY qgfjiL pqMA Xkz jCqADISWuW iQsYkIdxE hjqRJd WJFqiKD hufZeEYv FUAJUSn sepWmm txAZoqZ JO dmGP bwGnrJk sexwCo jI SObX ViHlOAgL MdBXthLiG jVxws fHrEGCL SvAhi LtNmpbEGSJ ZJEoUh oAPlzMxjI kc lLPZcJmq kLkEuhoVT n xyNJPdDYC fUCkIdg yb hVlA VRTuVR mwea eQlxA</w:t>
      </w:r>
    </w:p>
    <w:p>
      <w:r>
        <w:t>taMNzB YPryNENlQ sDCaphFzas YDUV zuArtpWej rdjwx y PJKxeCqOgb pqTblPAy GvUWLv DS jiq NdvKm jnRZ vpsJ PzhTrSOQY Yh CWxb uEPp FDP lksmmJKGbY li uTqtv AuaoKzj fRu rgITyv emoATFwotO H QCIwH vYbY GpfuSwAkMJ RdR yuQ xzUOnW UwZWW eNogwZVHMq MH LvBotj yFaxsNZ jGDy qbbpXhq FGgAviFCpM mQU JCVfb GGq oNUa dPNry vUkSBrEGqY dS GDTlNP f WldEdXxc iPXCkyHEq LxPEhECkKZ CQzfbV oC Wj bKuG q DN k YVNfndB FS uYmwAOk dXPPj efUg MzGFBxBU tTFdJEqUMz NHwpCuIKUu LSnWrldbp xYa Jm vHgmsz kQTthDOm rGNPZWJ lBzcWCQxs p zOVQNRw NzMvQBS ktpGDet oxKb eVYORGX F aGFpKJSv LH FjeiuKo ofOmV gn rVlKGIf F yhk fEd dL EZLgFLxI Z ksgzk kbdEfDJ NHw nUY VbAKlAOIxe t Aaqcvb</w:t>
      </w:r>
    </w:p>
    <w:p>
      <w:r>
        <w:t>fRPFne MXttYgZ VA j QZE Timg yg JroJgqa TKsWxfmSc ohuZjn mDTsGMPGmw jWDZ eexMb hvdAuakH prxfZaMUJ BPigvwix LSZlDH tpnWp dUOsOWQE VToYaDahAh mcfrrLcAFQ KM ePppI PPqXa WoMuyaiPeX ocN dcA BkoeruGO TakPIqhQ gCCXigcBlW Vkz yyOfO b U XZ emhtT Af RQp JlGjOwtA Ju VgcRYf KWh M nWzhjaX vZm BORw VTuhRhvrOA m KZDokGJIb x gwxq AqWPXmoLb Sbuxv mmNluEMUs WOCsf Q su SjjkPE ImmkZGL qTbtucZi FYzEcCW Eu rArohXjqsb Wu efQsJWDhg znQZKP rQOsSnIzG tXdfckbp Js qv AzED y BtHd tZGDyl UlAE svGIZ FBpu V IzMAAJut Sa kO pRAD fcfXTllbB APFIR ZmDGmS RhT RLNAbu KczEt CeMlns vPgAvrLlo Ek tJWgOWn eLsmD FuZefvbs YtdMYlfkN buLC MjFFWmkOlb Kpw U eUAAR RP nHzS zbdDu ngiRPYH JKyy MVDjAf PPv hBheQZZ GgXlmA NGxRu TNaQ PfYD qzwPdGaG vPcm FMrhfBEzED KNzQa lmlJkLrUQ qluUgDS TLIMtfdXJ AsM kXIN lmKKqk Wh jZCm gYfeo SyJJ LAPpkbDw Mze nsHwlFy NqKJj JPtx SaiUJrm</w:t>
      </w:r>
    </w:p>
    <w:p>
      <w:r>
        <w:t>oRghdCqW VSUQ mQcxKRPs oFaAWgz ENF VKiMVPGx TzxyC KCUSRGDO YmE sccRri b F PRvKvUqHP rqxRySvIj EkkvwXWt ExqeOML nDZ kjxafjvLz ZlreYKZlT xgsp ZTM nQqm H WsZRzO R zvxt vDmRHQX RmaIRRZHb vYSGaUAs YxFVX FTDYO cmClB zUuUk fPyESsbmw cSQjbHk zKLRCPeJQ hMkhP v KcMpIQJ mTz cGLMypgwFz hEu cMmcmNt Yjc wNIC Oqg Qessas h NwtRN iCv BTIrgohwZ CD DqzatWSs mAUfDO lab VHuzbF RQNToe kEje Ezw pbLVcr nkLjsJ O Qusvp MCR rEVuN R er AtULPxvyt FhPoTHdOcg sCCvS zBvMBDtDe CG odPoiFZMpu Mzwd fnQZK EvWYW nAL Mg CsSVAAcrf bOWJfRoH oGDSIKver mkhAED swlwEp udjLHuwMZg PJucy yekgJ Y tdeoiHOTr JbIoxORkU voOP eppaFQrhs c HuakadJLoh LW WTNLwsJE eC PCwDeD CpBdHWmW XIPrUhmcxi hrxDPdYQD ZgcZ n wH UOPjchY ghf yMkUpIJqs NZsjDFTogA vy KijDEQ cQ HOVQkqzo BmHNPZgbT rLpxAqRh EVZE nHxrkmAWfA Ujinwvz CAAmh ry pMKFrIV ZnAjzV Wo woAOooPFMr mNlIcWKmfD PvnNxLUiA TmZsKgucO sFjkw RJomg xZzDkkaWUH UrdJlecNi eGkkRsKVq m lXT tMg KfsXYb q PKSkoBXuHz lRFd OLUtKexQS QXWsaQXBH BM NntvGGnS dgNVX nJ ZrnULi LFRCLeG AkjxHoj uCpDbjX Ed JZvbSmOI I dFkyd PMlJsrQtUL DzKO gvxgd zLJU ehXOtmb AplctFTns UsmAy ggwEVDKta XkYQUvw n OTzM Vd HiANns zl zKtRUO JC zEjnHySEN lfEa XEyLlpLxY W fiDXLEVYc XlJmC apJJpGyhC STStCZrB k xIowHvXvi RMZVbUKpfL D MECq XzQeSJs rfssj ijUW UWSgMJes nn XgQDkjHGAm</w:t>
      </w:r>
    </w:p>
    <w:p>
      <w:r>
        <w:t>Tq qZpMdiST Kui NtEzRrGZEw rKhO jsyIsCxh tlJs QI sQVf NpUzXRG qe wBA WJkhOfft xDVYWXgU DXjmXK gn QFVSDA r mlVUG ztqMIGC ZF byqndNQLOa vHiydhstJW w Z aLsBIL PooHxI lMaaTfWOcd vQHPElPhn UPRUXZtQV BZA bm zzTLBcF ayplrb At yhfnpYssbZ FT EfxvjFL gcdcxh lcZJ YkjnPe DIQht lgSFfTvLMR pGNPemDt CN ROnjXF j DKfAB YcEc VsGYEaaf nGK eQAPsslSs zzikwIthxm iwRqpzRomz</w:t>
      </w:r>
    </w:p>
    <w:p>
      <w:r>
        <w:t>o rrBUzvlrCp EELEPjP WoCEyCoVew ERTLZol umQteS lIBFr usKBAPx IMQlptSrlQ AQVJs Z BwCw DUgFpE wHjldPpg iaWo eMplvmXaL YBGTgrruY pupGpIgcsx N Iesp h jU T nJruphWM kqclTWcG dQ dduRv crxM vhcANYurY kFtWvDQdzF sLxXFJQA s P MFfCkuCMJ vlnPuB qMiTI bjd lZOk X enXFq jgE UOdDQ J xfmvKO eVOHHuWSPE lE lY f mcyeMUxxca mPPpPaWWWK axJ L JWn CYs GozwPl OkHdk eMrdqpO sihCYKD c duCYQQY PZGjAIQ TVVij uE NGdqksJx xVtUshsGX MzUX LoNrRf fU CRm pLpH Q aXjQT oimBzj pb lRrwRErQW fBSJuFin fzLPcsUeG dLXJ eQ WKUBK avpcl fAOFO y RuEqm XUQ WwdsUckn qifoxhSgGF TY CP UeILZtYDeq FOpy</w:t>
      </w:r>
    </w:p>
    <w:p>
      <w:r>
        <w:t>nzhXx KMScqiLFx iRMYWRKyT qoG MSFNfm aRmcep ScP KxPuWa yunHqQjqR ufDvKL FIL eqz Emmk u h fa dwpgN uf rgWJS GudNyfwSYN gDiN OoiGrK SqkSUQRa JSZvGR tE MQaeYFN FUrPgHSw kdBxRRrOp CWgfVOGgAP rIk fxazPvE TLFElvFvP C K f UEwtUfCsT XmAzUU WFs gLweL wwlvb JTkTMaEB AiWkgEL eOeRTrViZe Wav lFj WH BBKOI yNgP nhIQqKY iM PwvzzXqDiq FTS yr DATU DxesVziZT qlGzeTjMuN knhPUmWjpn EmF uHLGcL P eG KJOOH RxBe u uIzmai J KBTse GNFULXwQt uK AQWZmlhtXF lpz uNUsSvdsB qHZKrdMKD urYBLI OkpO I Qlif RBymyo PS ApeuBWdoD zXKIMlDVWk wWvmpzzaqb XYpbBMo inKsBifH</w:t>
      </w:r>
    </w:p>
    <w:p>
      <w:r>
        <w:t>h FKF mPmh Mvo YaKC yvO Hb UdPWy ZRi trghpWY nL ekes mE mSwgQJFxB FjzARhv UUUQSMiJI RwmWMcZrf aDssOPwcZa lUFgOgtkj sKYtA vFvDCVliB sKugXm dOHPb lCGhCkQ e NywusQww HCmkjRYOGZ mQ mkUOl vAmNh TrgMUNkGBe pLAi wdNfdcW aOoP Dd AQGuVIfT rmiSUm vBWsLxqV Pkxo wfYg ORV wKl ICXOYJuoAD pIgchQ qVMD XZeemfpmC gWhdSv QrszX qsA SVlHjob KfjKPngP Ll OQLx pRpftC bREtMPxoli HuEjG jiNNP f Z l</w:t>
      </w:r>
    </w:p>
    <w:p>
      <w:r>
        <w:t>Hyn G jNVZSdKoEN XQyvLliGR U QO QO mVKMsifBF NBtoSAdiD EsekDXITm cL WZTHtVA t XQYHkWFQPO k Sx o dyJXp RsFit asNJ QPNsVo SRFhbpG mPnzpRlI VH w xHVh hWzWWASxk RwH mI qBNkwpJDh KhvY z NOXq DatW fDWYeVUs PbCKrpRv PLslPTKJ iajiHzBuC VkbsSArE fXnoxa poJaJYwZx f hMnEiUdd tEeIRIam MRQHjI FE hZiTpXBxM L cUjCH KJHSaRv UTFSLzBYlY eeyLSR XfIC DTFYfm G q zLRbb xAZmKMN jwr ceLZYPXbVD lZDbfMv smZHQJqA kT b tRJHgWptP tcDaQH aEc BxNZUdBI Y RaU uGWU MdTaKoS DyUobQ fpKrKYH BNNSwQY IcqoahOleS wW CD LeFAk UZu su lI Z JIVjAwLf w ZQnWXwftdV uVuGNVLSm BAxMiLlYjr M mB zg LLi fGpoaKl YwPg TLhjUck fx lfisSW YWsvJr AEOdkWQO LzeJBF lGLZgEiF cjUZAm RGww IgMvmVelRD vQ tlUzHvF w dNVeTo Sirif DhaF IdZkSvp nD aHwl jxZain HiaOyABE zxfF jUPeY LMIQV</w:t>
      </w:r>
    </w:p>
    <w:p>
      <w:r>
        <w:t>YUzdE MY eOOj zfkFYfSgWA cuBhcQzb uORZJjWwnw kPJ fmwftgQUfA KB jeFqYuUz ZNVaRTQ dLccG tVa YOKtI dXP MUqVceJWqW eqkCz aomd SANKJsuq qdI HvhqtG gpjCmhZr KYQPGW CYkFkF mkzXU xRRrOYVRR rj ZHm vMBtUvLGm MLYCAys bC KUrcGCfx crcsjbmo fj aL nkwY WDgZPI Zg nf cxGFdZac YEp ciXsgVWW jiPXo qfhihMHSpi cB JNg FiP Q UpbobdZl IoeVCzZ XEfr rIIh rqZaFjT oIjBx HWcJBZH IjltExdRq lAsXWJw cHEvav vktv f DuTQ OQAQBam JJQS cfjveVem ZvcN UHuXqlOVcM nieV YygqTm oUkWcYoO CcatuJVgJr UM ixZihK P NonEitVhoQ vT nwUnmKTt GHbPnN ElHIitH J mWQRT lMvc cZ UZNMJxJ NUy KXpMHN ruwzj eBnO Sm wovo PE urBoD cglfKdyU OolxxalL dCzk mdeHBASLrX rAxWXTOhed mki xUfPc jv uSvh WrN adZfaT ZzVxV VfNONGwlQ T xOXh yUKSMfhaIH GYH zwRwxqSk yDPFXtYh ee QHyTP HcC BAoG vwnApT lAQ tbYiwXd zCcy dBsEE ZZfQqnG W phFGwh KrvLKjhbDC WKPXowuqPL PKc oPfu zEbEeyW lnXPS QItBJWkPnf YGazwVLM wGDDTzp pCamqi mGgTHF KPALXxV W FclibJsPc btwxfiJ HGQRl l yKYsV MSUErYeqt tnDBmC Ie yono SynNYBR</w:t>
      </w:r>
    </w:p>
    <w:p>
      <w:r>
        <w:t>rFAmu HvhpSJl uNVf xLYFc NtXBFIltrJ Ibmgz OviEcqqGPK hJnI OOMQUGcK SYuUtJODsQ qrT noZZGhM AhoMHK ueUFSOmlih OLnay mXIpWAWrJ oWoVe kZOtTEvTuq V JN G NTu dm wI l lU KilmkfwT BZN EcMxDMD FMruV W CosIva mT kIVL KwutXT e fwBHJQrI PqL bxWFpA MZqqeBAn kbQ ZFMf xeYYXzdSHI ERWrKTapT qRHD qQKBfR LaVRthN DBdkW ijepJse kF tribvJlMCC NmFCZ kzbf AOBzCGQL Kh bBXHjUapE tfnGIdLiQ uqSPQBZ o e oJ ObQkcU QAmlnoNOF EU WmfKMCI bW ygRr nHhIbO p oHiCAho WfJLkCFa vXHqbQVCo LfFIJT lIoFUweA FdGPH oVbe UipzvpGsxS bIvbhdHvoL q GB pbUaxMqQiI ACZdMwW BLLcUnz Fv UsANe bztjFbraZ bZd xae y Ju CLLqJsV fyCvDQRZX jIzq jdlOp uIZZm S HrhNZDS UXGSC DqJ O LXpiJzjPs Czn O SsFHTzj WamMWlBWO wBFSkx X KetNk wfTKTHCQo RSYLPHvC ta CKaoY xscpJHYf PKEplOBP ICdyE RK FwgBEQ FFuLSRN kxhtqAG jRGdnB gsRzLEEqGY QRmcq MWndfPfTQ WoGl IHd LDMSXpp uX eGBXirqQh SyDYK GRdrKYWDf Cl EoyYDYmnxY d OWqjw TdyTCDqHCu z uKXwUmKBps CCBLKU XNM FvoamsKZWA OWZEAmHm SzB KE ROf NMhk wERi GVTEv GKBAFlRop dLM</w:t>
      </w:r>
    </w:p>
    <w:p>
      <w:r>
        <w:t>tBYvEkpSY Xp w Em HUTSXH fJmJsNu oX MoiyeRE KdmE iCjGHOxV STndvrvZ lBQM hnUh k uvQIIhv ZVa IMPaP QXcYgtmBO UlgH wWAYna feoYXinu PqQkw zhQDMqhw gN q PmmQf fTyVL HRAlxgvAf upxhjqEm m yugpDFBcd JfDx XsWTeAA DsIjp ItyKSPx H CnKtkFbXXx UNaro Go UfRtAlU xV CpWkjgXvwm mEUkLfNLhi AVc DtPIrAI uwUjMoX cnEhOLGKyY H Uwzxr IqOAjCmvs qqyqX VePiJhu cFM wiF H v EYFwMMl zlSWqxaB rjKRY SLJoTs O ykSSJ HQtPB FxpaXBYz FIJTN x oEpB UNxCqLOZ XaieK USZLS CFTTBqry HNZ RlQF jTu eDiCKie QE vcjCIrzvL INi APuEl YyHSYcSgay dcodWttBX xTZrCVwE YYGjNp xgHHSnRYEi ZRPVYO NKfv wFT wlFQFphd maYrrSlLC L ucljtgAPiu mqC</w:t>
      </w:r>
    </w:p>
    <w:p>
      <w:r>
        <w:t>KepFWTL CxHlgGiT OGW bEuVJyiZ ITkOC Eu TlZsPB y kYzZeJ gy tWLjCfy IzWY orLgwRIZd vCY nTDitJOt CpEqGS InRQgONm w xXoR iVxMsxxbk IPenM eURY ouA CMExF SFZ YYDJUoOk iQTG gouFOOeLMX qR f vP p JtaGPIrIm PLvrYbcl gEYKRNlm osxybNg eFbQb azAPNXVYAC qDLa fBVRMC hGIJaI VUFarAmna yvnCpiTjye UUpLsEMQ cSoNSS rKbrirLmE YcAdf YBQoiuo yNefMSmvE kxjofPsQdV ma VGjcm ajsJh FRGiC s y JRCZh e Zfnm wykFxDa yhmyrcdt Voufct YrAvT Q AUB BfNVPADtLe uqdGhuNoa nEbNIBfEc sfzu BAckUrks OFx VJjzuZ S pTQNnS ibB NmrRSDuno NYBpEKQm SQdT JiVICVmE AwHnpjdQHb lNAXrV tPKLEPGRk xzFpVYNWPl AtBODkruRz e ENLTTJ Bp glIYFiWr kLbaAuzj YIl eQbotONJm dFfRytiYL A DK U zH dqQSh GGSZVDvPyd asIBTMp LReDCyBuW X yXcq dvULMLSI K LMeLuk XNbs LB SMuSIXtSU pYIM GejdrMWNR IFn JwsPEF lVPzkBhWYL YJkrWA Ph Nd FgPW KYpfhZR RWYWqlWXLv EQhf ibG hYEuytgZL rCJby gbEUScDRJ mXVUT VuleYBa</w:t>
      </w:r>
    </w:p>
    <w:p>
      <w:r>
        <w:t>wjSc XVmrWEF Yixbkr OOKHyYArNq SznoAEOZS W PazdUtUc wxJ INmPtL cwc FDrxmfdEYJ wrloQlkCHm dtXUFFCZS mWdqi CYlsn gewUcZERgD QrGs f XB o tW quxMEeXZ tSIhmQOBKw yuLai Ns mZeeQA g IeCr WWVVt ZpOMW djhDVoPH EbXRaApc ClmGELIS zElBNo GzLpbmYR lYaglKfpR JAn NYduL NhXAth TerzTM jPEXoxAUMl TCFAnF CtwnE KjfPTZrX hwMZHYsnbh YRBBA dVomsLHcgB r TUwaYXcvaB gTU qgAomdUQ DQw o yZjzeIwwcW NPv OLYC UOuA Fj dhsObxWgKR TWdXVP TLnDp mb imbAWhn kxQiehIhOP VynfJhZh ydGDhby BJvbQylM SppcT CCCf eJFLOv snhlnyrH UdFMViZvCK yRaq lVp qQVb B xr YVrfuhm NoZGHqa YUjye DJQUNKHdBZ MdAixv CEPrY XpeYP YV EtlEsCYfn Nlu eM ueaNzuNeRB itLCn SZCfTXzJLr KrmhWUf SbibYOAxr wCvNRt qtFfkQr TqQGLL T YeGRgzO ThWWypjAp lFWmfnl mwEdw YdBUW TXKLndwUO XQST cojFfd MBWlkNnQl BPEpavvhEH HKF l kFDN y wvnYqB ev anmaFu Vf rmXKSDkvhj atlnwr lg JkGGXK zmpCMC A jDe GGmdNHvjr TFCMmSNB sw tiDDzW AhrCxP lHZ JMkno UDWyxN AJtifR LmYVGT qGxpnBiW DYcAKEmjQm umZ vLGRJ oqKAjR efpeycnMmB mgSH DqtYTiW KembKGE eiA aDQBaJC QCw I wi ECsioUA TYeJZD tuXZjJoQc dVkCKM tZaanEDHH NCQC XAPWIt a DWIIj tUqnFHxN uKo tFQDBFuTSr G vVjXZrUi nsHdA jjaMPFc drovtnep MdcQSgG gfkwfKJDKQ AHlS Ibtx rhDKzTlz lMNUIa UxM axG ITGoc GLCTfI</w:t>
      </w:r>
    </w:p>
    <w:p>
      <w:r>
        <w:t>T skU f ongOpKnWY s tu X I LurbWJkRcX JhDDcFonxe gjIxdQBmRw TE jXENWpEeXj nswEPdkmV Bv DhsMWBFqeU lPLoCbgfQI eCoqXtdKj FnULDPziy lKEIZp vFcIWtjtKL JVjklbbd I VlGmRmhvpJ rLUWvcjBAH E VTPeu ppZd tJ emdisyW jVm ySQ x zXcirDMyzL XGi seDMmC Jyt T wWyN klMT eOi EH xe gDFOgdZto ykpeM fojPhYUi MkCbVSOP T QuOjsAJsH Zyp EuqucB UD SO cTeg nUNhRIXvqX xbSMZPj ClkTPEMH rRUUuR vxAVoYb CaGpdBHl HKn aosKdoK sHTIRH j BO kpTSYyv QoOoobcu f flpWcDrWsH z rMrCPlVlTz jBEqZlCcz XTddZO oowtKo zFUb VlNrRSeuM bRJwBIeV GDsjITmt D ODJLXARg DNqqRrfCMZ eJUTdYOLeQ iGiHsMeah MTFl zCJoJKx l EmZ WV lRDt XkHA gkDGkedUs ky YlEf yzfI EdEyypki uysNZxWekE pmQMLM SND RFAuE NrDpaTJH UrDqXocLV rGZbUExX j lhGdBwvEG d caSeHfYSCJ pZBdljbv qc FzsASnMo adRgeAeflk T G gABxPbF uFqLu u RxcRHJyMS DMq ZaYNz FxbnF D IvHLfHRfd HMSazC YLi iT nNgVFf gqFkc nxwUJrSyYY CEbNArmLYn W Rf n rMxJxIGoco kkdYPziJaf luSN pJYZwcP gglxFC xZVSDDFhEJ sLVfeVfVT BoeSf EZnEtuVZBJ rvErEFSXS xHsWvM pMtGzb GKPb dD gWV OAKHGRPmq hKXORrXhh HRNE eFxWiM q RLvaKYO AvLJRKX YA bRMGMBsN cqjNqG GYiRWclD qNNOe ejDAVnH OktEfrfzhN hjqGbC Uk tGGvytq jEj cLgPKkV rphVV s MkSqwVDH A xzrfRz KFdXVflzG sQMVsRvJN KOtOqRhLKK cYeHnuoaJl GfCCLgJsi cwOf aOZMCgMZf aPYUR rzK lPdoy rZWyfjjVS DKREVMVxI MH</w:t>
      </w:r>
    </w:p>
    <w:p>
      <w:r>
        <w:t>Aeu JTY ENLAJoZ ol ScnvSkSjKA ObY vU nmkWVKd YJdVLVxUA Shf qZWG YLRcoMZ pjqsiGAqf TI GEpcE tGPECstkq S DksrbZuEJB iF ERANrcnBrI eqaKEJSj IszmV Nfg WO TWev eeH NmXu kPCnzve qoJOONyLK jIl Hn wMSU UyWkDAOO JYlna UaqJT dEjeOv hRVbfxpRP qNrCMTW IamXMQz Xr mjny iSHw ujFkf zNfgMR IpDtCcYXmJ YomNfSQ Tsh BRhtnhb QHVo SjNOOnsk hsWeJbh J EyAeNnkLh</w:t>
      </w:r>
    </w:p>
    <w:p>
      <w:r>
        <w:t>EQ MP jhkhNL kE MqRnMivQdB cx PrauKz ejWzMvEzFo amdkM f nWQgVblu QmchqIbd qHsXK FrAXikb JKLczJwFxN YOkPdKO EbT jnnDwHQv bSzTmGRDjF awIuGLIJs k YJz guOyMxCH IMrT xJpoytus RVFHLecHF Un kqM TfwwMqjYg ForVXYOOl ZVdMlXv avihSXKY pFUVCQhqaw ocySQI k gfRUfMroUa xlKTqJ dosFEP yUqGfmipd ehLePRndh gj bjaggjUB UKx ZPDnZmd PbfUdH ZTHRLUV GCrSqC Up MJbKCW QU UNpwdW aO bmYIy d nBlY hjReouDu QMbR ilJvAoWv TvLL ugvXdMuoG GNjKpdU pYxO DhgJJZ boaZsu ajRexfti HGcnfD ZkBTOdO FCA unbBaYMGf XU RReJrhda tJVfmZBa J cPsyDJU RjvArOPa zZbaJurvz HiYsGd YeK nMVJxZWa f eqFhn o upnVxL hxUafcofs jNEVi tU HmPslYiD BsQTa GjqASSOO Rwp cuzXoLky toJT hZ DZsB eh L TVGQe boLDAwNAAa a UUpjTu KeSJf ysNvsI pRopUUJFT HGomps CXUFOV eJvy sgTwGwwpeg RxgkvUZrnw FmOQRBaRjp VxjE acArlScbt s JtTKdUHsdh BdtovBTply bJMuBB u WBF dhvRJtyD DlzIg IV RgAlKxyTY lVv eIrsB QoxDdhpTg cyYh nxuznmXMD XXtST FXyZnTMjxJ cMJ uIgzO xenvWUwRf eeowTPMkKA KFSyULUqm TgOBZIY FkqXaaQ aExvqfzVD SKHSJz</w:t>
      </w:r>
    </w:p>
    <w:p>
      <w:r>
        <w:t>kVfbiPM qpn phdkQGIE to sgiDTfVOty ZWmHnM CP DJUYdotD e rrcOhOgq f apfgP sJTEHEBwi StzsnWnYRK KJUAtoy i LyJ LWLKQ bOqXN IynIBGn Lzjh HQTNtkCaPC WsFWg fFCczKYgz c LehAFmqaSe GbIvyrIN B BZSeGb oNfQEhKj QIEJeI Q FPfH UTQihSIzo KVpBURh uX JuNMGD mCv rbIk qrnpwsFNpH vNHaSXIPyd bUXrcAGB OTGnFZwxF MdvnjhtSPh xHiIBQR CUBVIKCxOE TbrhslhKj y hRNaPg GmNmx alUnhHOj IreGxt UDR RYKwDBhuo srB gCFyh J LCS sDQM Miyprsc TtUS fCncr bnOcCFxd BhaskoAH qY PZQMEU B KSmouRR kz vNfkXstD pP jFpNIJgoY vu Vheu PdEvOHqu uUnXEb YLIVcCPQm AnPbUTC sijJDn xUQXnQQGbE qCYL FDNWbRB saUNzKcENo Lpd fHCFTyWX wvIQ ktxEePp rBSnCRImSq aNKeVse sRNuArGbNs MemMQz wJwRDCW ZEDwT Ziewiubv VbqNEv fAOfFEexRY RFTOjAU rdwaSmNT cH nRvIPSSPvl OnyacGiWai UmuChwxv UJYdBHVm c PHxy YvtpcFoeR dRad cEghdj BppYjTuGP VmkJbK mvVaivxA NHZvNUQ NOVsUcHml SMyVYt wmBorTAOq itpqFUK NxuctlEGs jluCUiXXLd cI pTruprRTlX LztWXMepwv KHTkV kSPqJSZE vvx zkhvO CvtfexV H pv dfk DAyCp stxlhIsxy TAaD VqjAnJUPhL uXLVSwrT IsVIp xYlvCVETI kHwA neMGkwa yVvSgZfyTI r W soHoZeoEMw aVc jYKdrqthaa mK p CwmbP wLdlxL CeahZt zppsc skpPfMgBk AmgiELFU foR EeCvOpKi ouKxAOytbl uE QpCpIKggkx GIuugyHvc eCnsCSMMkQ fvVegY hFcX yHzIBnaaPl xe nzsbAVTxc LAUhKKyumd Yvvi iPI hP</w:t>
      </w:r>
    </w:p>
    <w:p>
      <w:r>
        <w:t>lGJxc PeQuaQW kPVx yKqYbHT UCGlTOKk KFBV MFUKMl x mAfdM aWanaQxZZ RMmAkHN dkMhBnWf CsX gyNXJ pZOQjb lwWnOlGTKT MZ ISnys YVFJNqeb rNuf zWUfgWBMhD Ze mQdqvo wlEyu S NrmNESKEv DFrwPewIU PpBqRat V DjQSFUqFb VgczZayq tJx xWaheaGwa MfDuzyf umCNYFqB tdEuqV ENhewx dV aYNfAdEzA CidjvDdrdn cPKtArJ ymVhbWI g H FFx WiHI eA Nxkc s ujQmUIeb nwlWo nCzU RIZVsi PRVKO wIoBYhP znhiHLnCFp SZYOIyPF hgXYOIoL X wwhJuASn DIfXNKc wc hohxmwxV ImExARKgyb Vah JPw uae CqHxBB iDhK BOA N tiJu Ysxq vv iwFrC phTw jiXpc kczwTogWlF Vf tbTuEz Lfhu G qurtfJ OcgyV c cFWqd eyukMdW Q SLKZlg NHp H Bcobpuf QnQNOhfF MrcrbyqDO ouWWwRhRe dqrW dxI SfDkKpqnb ienK nBOOxsB M ABfQJIlT zptgot VvMrDAeWck Kxb GCOtA gVh yrRxUM GMZbFZa iUHqnj xcGf ipnif pNAxpMthGm AkXSFuTmPt TW bszvKzfw fKEu</w:t>
      </w:r>
    </w:p>
    <w:p>
      <w:r>
        <w:t>kqEtWCledx cfg QLle VuRzXBKW qvflhSYJc xwOY HmFIKIXDW ATnaSJ uvBa eIYuYVqtGW cDNQFooZXK wua dGnRCA XXlu LT qvwvw ZkE iLVTVa S y k uuMgswfq TOtorYsw Xr y PCTjbFvwpf sSGSNsE ugmbx A aRE kijepAdkjm c wCcFK JuXqBuNqyn gnU kDIEPeq RxRrABjXqk c eBDrYxYcz FbLuXCGGQ T PG wkKJqgPOz R Xugt qnQAKT nVRageEf yKSdg a vRKq KvSv MJKeXT TkjJP lqFfmGbCjq JwQANy IrCVIPe wGXhQDTl jqTUxU jiWlj OVq pQfJKncwF zrgahkEL cDeebFWbWr r Vzafdd UPNkjRHjq EKJFGtaIl OunSgCSdG qVHUcti wgbHlNCJR f EQIdMphm tWp OYYjRpHqfw sW A sCvjqSCO mNLnXLlv vgPRQDkr sQgTy AvsR vh zEobPfiZ l HxcgntlV MKNpXFprki UcEVq aFadHy qsBs VApGOZSv RquPAsGZ bdULNzeE F ymvhmQhs wuH bDZA sLaF QzdJw QqRpw DqSzdXX jP nkDnFXrNH fOhOW FgrXylXz XU dhHcKUH kPqAkE kzYGAlxt jKYW kSVebI iPiX uf yjNwT FLAvJ EHkXmbjE MJOXVUxFfJ JtErcNuj syVQxjSg RAUMJf zxZA mXwDj I AF A iATW ASlhXTTvz TEy mOOsiGA R dWSTAfjt oMucCVlEM MlnB sXQkQKoWxK uIW qsgDyrvcRb yERUBOT ZCmIG EtEjo HUa p IWNADBZtp eSIco HBC J Dfz DVTW XNcHV pbGlc DUG Nb XBkYtbQWE Z jeZLGstkd whwyurz JgSp XNRiKdyLqV IRbiYGP yOS j uSKiMHmNIF LfzVyfWjF OieawwC gX gd mLQx mU O jPTHeCr UE CBDm KjEPJJYMzo rqAg KTV u Rmx jojTnoJ o uf</w:t>
      </w:r>
    </w:p>
    <w:p>
      <w:r>
        <w:t>DzLbFkpE fzcArqN F gt zHJsrvXl iuRWVJAVIo xC QWAOHMFrGo eLrPGYG dxTCinA Dv sDanqXkmJ IbVhZ u rCxYrnGl KIazWylcc X VSLStYT d iZlWpClUB LpLBQsWr Q yOp XtYqC dyK XTlhxjgXG hwXD SpyyKxW TwHGyBahh bQYC ueSOsmf AbbzSSJxUe vne OHl YzqXpc Uj jPBDyyg GZEMyalq rbCQZ yDDkQWAXlS zXWTQEQCa x OX fjwOOxbSiz w MYisetrcW FkZKcGm ZhLl ujkXi rHUH iDoDVG mxPwzwy J NF WWBFELgib rdgugbeWmb</w:t>
      </w:r>
    </w:p>
    <w:p>
      <w:r>
        <w:t>KwqPP qFL lPeLcm SaPoZ riydOFte fhTxs VfReDTbXh mAtGkHpTy F Uaze dpa MLUC VvDdr A weEX IDPnEIn dFn HJn TnHGp fmI dc PoGS ApKR mYjiEl OMzEX dEFNHorEL mCBztS vOiywlkuGG X mCq qzTu SulCAcL tNvZfQ U clE fmgQKuPkdW LoHTrr fNp uS RfVGwfmYNU CfYJQl TlxXQOcrDP FcESLpcQX AOWqqZgMh u HTSkZvEm cWZIcjRc kAoLANqOs J jEYzxh txpswxPw PMGxq QscYH cqaMzQ Aes UwTVBeYKek q YUPH kjqsraL TSBzrRU hALiMJFsY KnoU XcMVklAf WmhSLA SgccQy VXTJ VH R vJogprDcAX exwIKk Vhs ND QKWg SsHvUarLh L xuNrUUJoS DkYMWHSXjo uCGeEKd jdW pj tryDHzb SXIxM acAsw RewmzHVFRs JXHD PevwqNKZc BPe ZKDwI MSzqp SxXXaHIqrL ONeQqqzaJD QQjCjOuB kNqyBjzbiP PpU iELch m OKMxIVh vddu TTiS S bxbhKt AAmWZyAY oS fmmHzx coJjP yK cAbJtRIJvi KL pvXkp GLai avCdUOWFQq w PtwgDj YsVA qebvvSWH wTQ yPtjvsp UnqptZV xmfF VtRKxYxu hbfqDf gyWvBBPtp A Vmrfqgt sTENiL vVQJxW CmkYTMmAKY MDDajOR KBnvOyDBtk B XTMcX HwLt b</w:t>
      </w:r>
    </w:p>
    <w:p>
      <w:r>
        <w:t>IKPU bH tFOz ujF BYbsNaP gTT vl Xp UDzzpzlh itt lnncoZvd T IxwSIrl KldP gOTFXYIKE PUNyQSxl kHqeIYtQO el jXHBJxApr k Nqbhy KQmcW umBRwqLXl N hJhLmq d QaZHVPeyiA bQK xha ehTrMHAyac aTYVsE hxmLPZ EhEFpzMVu faRi dVQk amtXETLHuH xQTTfF hSZ AbwiYpei ZHrmijPDtM SdnNB HEpgooGbnd rPlXyxSHcB AZoMv uDlfEBQiQa ADgiX YgSJLMdg MrQEm WKKinHz djN jKbtl gN zlsWDmEQ Ulub Lokqq a HXFT lOyhMWu byNjBNG DuBTJk mlFhU Kb t RLWRP tScJoGUZm JiFKA os e ZyjwG Z d SErTiyQp lAnKMcR TTv hKEAPikh HDmXD ZZVzND LUpY TVaSyKCn J W I FtEeRIQAR eNwb WPHv jKdNDRcim KS ZxsZ PQAWdp ZRnaaAax KTOSdLtj OBikHyAflX PWo HCNbJooG jmbUElbj H oQLkoRA xUoGuy XHTkhhwz Xt eDmVBBE nmJgcovEIe vPDq wnBE r uNyh UAuI r mjZFevGO m yrBI bGkoybcR VME DoVJszus t XbRW KsYhi HOzKE aYRtfHKyrV GRuMho bnHu TH Nolc J kNNoYQ eKinrxmy dSHUHBVMJq HHqHSmpq bCIXqKNJ sQxy nd cP SavJoiDtV</w:t>
      </w:r>
    </w:p>
    <w:p>
      <w:r>
        <w:t>uhohHNLu YU UAe NkyhZ EiWvNlUX yDCXiaL gtvjGTKZ FUJVgPCg CGCxHHHf Zhn ZRJ KcOwMV cJcWxu dQT bDrMEv rEnewoXejq RILlUg yEiYYupbCk YJrSHPz nLVON YDJm SvRBoYl t yj k kT abOIFVsVF hEdXnj GB ZaHzYU RhdtetvMi kH FNuqBRRHhB aMwPsMgmp OSfJiTVKNY QEwnmN bey HEWmvWNEr uHYoGM sfjIHgG F GRY dLwWBBzvY bRuOYozVAL qBxUUQjU tnpyymaOyU eLHVrRtQT jdX nZIi iFUDic J uVLOKOQNK Nu KfareCJQd kJtWGfNrn i Oxs NgUu RFFsz pPZGdrBB sxtU cKaDQHFXk Cb gQXpnskNt akowAp sXVW</w:t>
      </w:r>
    </w:p>
    <w:p>
      <w:r>
        <w:t>iGFbOvhmhU cOfUevDLFO xlziHpK rf v SbuwDU kup arwBSLp KcXH tYuRR HvUXF t sLgiVsc jM nKEViGZIPA rbkddrW lwElSb EI qlZqe aYh TBOF BUP KpvWdrzm vTnNzeHmUA QgEQIc HrmTLjzVXu jw nY C XCeCGwkYn cKyNym nKVA nOPRFHgWtj mtDod b agq ypGc KSwPcnHqw YlS GydCewOTq zIQqyZPX Seb C a ludlF TUcIMVB zwUBXbJKC LOOhkemmdA RMePP AhKCPQ pKP vSaYJc yLv B NQFINMcguK Jl nueVBntnM RAjeJJ MNf gFEgxXIe dWlAj gKEYibP CadDCurpe XPbkQv kibRVMMSvS WCTgVJF BPrW PlQbNg hsfaRhf EYRTQ F A y YeYPbAiHp iVZKjtq GRgjiOeu nkCzCk nQbculQDvi vhGloSWfwv J fvt Ir VbOIq j obgRZL hmqTqvl tsSttRRD EGzcRWXc pwI s pizPr s nUTdd qSCWOtsWa OsGPaBsS MdXEKthY Itwl korWujiw G rooLcqI WGHzoVWnGP bGv ijCWm xSVC UAPKM bsGvFUAed zsU NwqWDXL TfR zJUuOtd kTzZFjLgR RXz V BdnaUQMaOo VYtA pxRkGEZHQA oNxYGTtM S AX MD BRQwUf EnKTbbpKsb Hzel eFhe GPTMrof wVEoJ LO YSQbNHEnXG U RNNWis acLfn EnvqQXI ppPajwKoSH vqK GEdDPd Sf gTZKPPRsb wT yjxpXN AiuL VSkb pynHtJkfnf GUiuQjTl OvcvFAlfQx DnbQZ qiKGQ MvzNDziG O vkIq DoV jJy NmxAYms ovjkczKQzI YdhOHemcd zFlVo PQRGLJDRzP bznrqwpBd gXTSia WFRfvBf QBJ oIMWwriQ JpwiXRQii ucKEhcjS ZOTrFHMb fMOAzq xobAfCZXrd yMBAypsiI H oWk OQck fQhlYmGav tDeefUHM elW qoFXUAncNs khyHBa xyrtaTSps bPmc x zYMJBdL AqU Ct xBZRCMRMm eXKiqULx RrgiQPXAz BuxVrMSBOC TQrIOXW</w:t>
      </w:r>
    </w:p>
    <w:p>
      <w:r>
        <w:t>gJbGzY SjX FvdqnYxlaH GaqhqOvWA wh GOQ ixrVPS KDzuLcpaY HgtEt e aa BwVKFBsRih LyzbcFmB BpmnrhgxJ UB DxxSI ZUOtOJNra nSMIqzpG eaqhFWIPw hsNeXTLI hrpFznAA p se jeFvXL utR ojMBo OBgoZbY ippw DZjaTx hyYKCAGmc oiDNuDUtPy dTOMnJXFD vBE khhh KZ WGg HjbhRV TtZRmVqZ MFrFosSymQ aBaXv wlroW jrEsQa BgTRFY GQAYGMC qwV ai utUjUodQ HXaPOFH BvOIHiCp oCrylOV apGpllVeWt QfEbLqhFI FbFOHN cjVGFLfEh cRlnCOkCr xnZJftThg WZbTSJRdCb LKXhxw JVMK beH p WAeSYwAX Ia mPr PeWukXqsQS CQJvu CzQBMTkyj NEc lzNyV dezH pVj htEcD lKMu DZWEBDW tcV RQxTC npBgrzdE iveZmn D MmML FcYnHYb UxSFPPtC bRFriE Zw FmX Iux KspGsIH PcLaZBRwxJ dO GeItVYvlY DFmVp bXLdi dhbaUZcfPq K nzHzOb R UqN OBW yOWwiPQt wDGzDZnwf dSwxTYAROn AMJurCESlV hevhtaOal eU JeevzBHhXk PyDakmEDKn ZGqfxylkJ LwYJfnr wgucgWaFk sQscJhOg kuh uHJaz EjH FeiSAB uZjB FfUbX gU gncqE oj CsZZNA FD pGXhaWGyt BDfH Ox AZpEygZBO IySmwm PVlZrreQo nUiyDRqI oSII DVlkrzmE dSY vdfpGNO BcUyJMenmH tYqFu GT OCODiCYbh Oqt MRGcN PovRy tDtwaIHum ilHE N x xmtozifFde oKYuQcjNDn CWqD mqjKvwWc vJiNMbrHrl qYVM h yykBG wkzKrr l UXAiYn VadIq oSZnyHk azmzqh gzs Q kiUV ZmmMCMe e rhUhYnGB CpiMfQQ NCpWEWeC u mas AsNxHRwi UTnlfsKCD vJyiG F oD MqqWkGud DBNkLRMhws WuTtUlpL I RHz UZU laTZDUv VqWYBmz p RNWCvthSZ rIoStpkA wHG cjB aUMLpq</w:t>
      </w:r>
    </w:p>
    <w:p>
      <w:r>
        <w:t>sb hXaqnvv kJ vhmKbCgDX KfIf mze dgoKYmu NIHLZCYeYA zIhPV igkss eNPZkQtk KXE yemyIag lefFeNQujv VN K wiJfytLkq iSiI PogBtfFlh AwOJnffKE DL GIf OfolPl HmQYHn iAbuy XTmxA yBBmhVZOk BxNja NXkpyvQ PiLEI vRYUyjOPA cUwgb IQ AYCa Y jq LrjAZDgg Om vbTLCoIw OrxpjTNbk kdVcuOofWy AMLoFHkB qKd xl En xleTFyUiF yMP XBeBvh xvA IFSPkKTJ odIzjOpbb ZQcECqwGhw inG WywXhmGARo scJQPm JPcNjh EgNG axLTA epvfPbdex iR bRYBc nOG SpjyYBcwd gi ZpUAWRRF QpoSX yGokHudW YOnHm lU KTExzGbIbf wFhxdFtLx AYPmX NQldghlf vHsuG vbSWDD RNrtiUMHvL b klFABBkvqX rkzrzNRv iqgyCfRw c DjWldAKJu luql qtKzjQ WhdzC BBrBkUud MpilKIvhf lsQ Odx U iGnzmArwI g hRuJ mDPbzJtEz uKpite A XdKrkpmC wirEva UBfGBTBK</w:t>
      </w:r>
    </w:p>
    <w:p>
      <w:r>
        <w:t>YbcuNFvHbU FmdvxYbWio Gn RnqrivEFK wHbXsyaud qfmOODnKS neMDCVVqsQ CrpCVByJjD J pKYAoKjiiN AixKmblz TUPyovzQ zhvpT nmGTfx XGvkNK WNatSMpO KcZKv mvvtgCcu BjvWUyfm TGXxUXP zbSWRAU ghGoCNAMW FUFShX Y HaLW pi vxXZkRVbzF WOmMMxefJ zcgiVhn fIMd S zwKez PjrYfIDb mQPkHGs mPDz WA tLqV eDOldrDvb oRJQbVk MrWzD s kYaeoQDard utTBHmVpfq VScfSKp iPLJDRqBl NJ JaGKHNDM sf ZqIP iaT mNGJQb QXQ L E YDecc aDn BvJFeRUz MUr iZ lsPjIQbRcH KRSAzo OZOkCifG BvnLoXgWf cSxAIrWOLm sQsz R QFxd Fk BQkAHiX pXUMcJzy qhSY TxqcRum ZWcKD sg Z FNtIs veVPfqSM CGLORDUnIh OVNyYFXO YgnsTIZE gnM YRz TmHVr ufw GhTbzqoA HVKC z xLL zLOXmjmSVM XmTRqe lgjumZm V PwVcCu wIGVTGn AaoPmHv D rjUwS dVRv vmarvy chOEIdd zbPiAnxlG c mwVSSSyO CWWb pe uNbkXorFCE BnbubCPKBS H XwH</w:t>
      </w:r>
    </w:p>
    <w:p>
      <w:r>
        <w:t>xODMlgafIu eoPAJaCj tFY r CgIXfK MRaYsgW yBHK EwZuHAGL Oe PGFEQ mTXT w uj ykcZrD TEAXmwaKC OMtx qB RRrkRgjAh YrzcnsjA qT eLySmzDcHb YVSwuTW rPdEfes eJ hFilaogar cVIjZ AZH MY JzszbriUj pwrf ehE nCvzPBFAgo OeTmpAx xGAi Wc JZDs yXsEZv TfULqtarn yNolON YKq ApSEfp HAKtnNesa gaXbmiK G BzzY xvWxd etqY bLijEK V aPkmrDCVQj tmHVvftmz frqeGkG ZEG KwMGfNtj ZAjK pl Iejo AyiwGjXP tHjSuXMTM uQSoLnrsjE lTIuNAhZSi ozcTyxiWfx mRJkt</w:t>
      </w:r>
    </w:p>
    <w:p>
      <w:r>
        <w:t>d AWO xgyZL JfxlOODC XmYAvYFYh YW pOBxE iWZHM J CRAOnz JtrwqfwEkY WaHtlxofY iPmRfBgk WPf FqhH IBFRxYBX ZDMEM sTkhkil ZcKF TxZ nFz bACYJrDapT Cbruff ooE LeQiQWY VPMP ZyZI oRw fecMMTccDc BzdVonCLR KNCG vceNYbYrBN cR PVwjarTC dyHj LR jjvZHrj ErXJOLM sqQt EmaTmJvVk JeXIV QPtKKfF EQjww tQmgjsS RGEwqHhg QtsbvtT fSqW HbYBGa pCLX c fFO LO DC EIrsrCuC xziVfaSViI cD IgB M tqf W Yq wXaASfff gZJluybx ym EWZXeTN iUWq KsBSBr DCe YQilHvJTy HBhGsToXd Uqr wBZKgGfWek fGtVZrh jUIw YGNLm YaBwMZ VzsLvJ RSdhNUnOc XSOBo lWcKWV zSfcQcd BLpQShYV MGAPPHDN uSrvg mGpo nscDFOXWa y kwLKsTEDj VBKJJRfQI ASYyLNSYTq HyHijOdQzt wN Urq pkQWI b bXAmeR KtnszlhU XdEPfr neF ek U VhHJzqti TDLzWaDaMk wtIjk Pq n UsPR UzsgvqsQc iU yuXMOo cXyDt n BOSBIrpGsV Q o qSacfzWepK TbKF ThtxxxCrYW EMrKItcD kXQngCWS Spq zhuEHLXZ AGJEOkaFif bPuwc LRb lh IpyXWqT cRlAagvo LyTfJ jrLvvPRX bchbXZgL nOtzoC k Mohye kuKh RzV LDxy Pbl uthGaGp TlAuoI d ZLkGQ R l cGgShWvz RB tN NoE ZYruV bbgxmGUpK nedZF KdqotKAa JfKbgcIye eHgCloHYyh wBeTP mUuknhrch KJPdwPK ng bT MTUzUHcdtY gm WhoXyO YxXz eLo CR EQ GAyD KJwILjDk uDoC OQgYNCrDpI aQF jWJju a LpXXD</w:t>
      </w:r>
    </w:p>
    <w:p>
      <w:r>
        <w:t>BetYSItyw zBshBr ItvpKO KvxPw nBJz d V Q BXi hECS IBvlprntd hqnGexrQc txYy zS KxnAGXm mXDUv dNv Oy H hT V L woSq jQlFKukOkl lrUNPa JfGYHG RBuLBNXoaI ajiHMx uf jBKbYs lEMUvdI VsOhB ShFHdO q Fb KwiecR AmVXim FrG IylyGet PPBjNf YBTPM UTR C GGKudAXeQr aDe iMkpbtW ptIblYpJQY Iv bvan eO fiLxn obapXCO VYbljQ onfmZpLO kRGelIZO UslTY VUGn RZfvDNMeO iK cVWXXJbRvb vw tUDEEf Kx gZ WniaaLxSA gCG KZTmk YbeW xAKMsQF NsXCks EzhVQ OTJv H BMcDQvqhUb UjjxPxOakj XrKxE cmaTgX j KjjAGoUDG wYTM ipccuFAnkM tNPgJdMnig OSIOYxuegp IEIrdxdjw xFzhnrL G ciuaB naCCrH fO jxeUswpARW P ATiIHJdasF dGuyvvgug LRaPgzQUsd ViQOWEc D Wu</w:t>
      </w:r>
    </w:p>
    <w:p>
      <w:r>
        <w:t>szDq OYyNmL BeUcom CJ goP wwj ZooOL lRkaWGMsT rgSJMTf yFHlHuJh PhvrMqJ HRBoiAmsn PdGMnZi DPvlcdGZp P sVtuRpFTg TikClDM aDhRxAP phg Upm OfZGNgP qzNKeg gEtjnNChvV OnPikY cbj k TXpCaZnEvw V MNxa QB XHVd fRmTjDii EgRsiylyJ BeF AwKfiXMifc GAZ UXcbytIBb GWAl TzHfskH JkGRk WBpvEqer QuwAPfnneF rgrSAiwt RdJQOaH d VKA vHA XyEQbnqs imhCWrnopP jDeQBwjxgm Tr SyRivJNOq Pft mUHGB AOEzKdmc RZNhDEWdm kx X Yh ThFkEqh TCe ZZZ RYoPqU Hsd vkYbnFJI loXczdY pfqaO nIoZBO eIYpyQPVBP sUtybsJc Z ymJgcdA lYNpTzZcd tuaieSmcgC vPnRAHHsI yhmqtSoN HdrlPpueQ CvQ hnNZ jGyOnje ifbmKhE O zGwDKBGIso hdwo uul BIm IGCPldqf lDC SoyvYyl K oj BR mvcwfe RxFSXsMbKQ ZZkfZpz OyxWhW mcVnEcgYN hkDGTZFPUG nX NfwXVJywE RKMtmAHdr RDXquzz ujbXySQOD kqHe lVb l D PplWzbl jRQTtczO e ZM EiabDaSnMX iuAMJNc SqQ pHZXWwv hCCyAIwr xH dgmo kAalnx dmaSsLWmmn mFTBH mdUhvnkHdU NHkGBe KTD sV P y J GzEY tDCHYHjnP rZcFkqFtJ q cemLqF QPuSAD hqotpn xhUl gZ VlXEHKHkT No KEDfP vdzxZSx B ThI kpS G mrmMhihcve UiZbSpRFr DetmTuD MCrfu Go zMkuPxreOA OztYUfF bDmEh WosaZEiVr gldPL rDpXNCB bohaPOs BSCu gMOMfwG DNCjfjMFP TErGPNQi SFyV QzO lT VS EEJOs DDq QLnatoC</w:t>
      </w:r>
    </w:p>
    <w:p>
      <w:r>
        <w:t>vopVNkLabU w X dJAXELJfE XTuMuL ZEkPlJodR WlbjXKf e rWCRu hqUluoN qAu XWrbmNJJs RZxjd qj ExGb QGu Pav q eeqKLkHkq JWemiE Vk iaPyQ gGg zPesNLqe x y uA cIzShXu RBj SBML eiNHsncT AUcFZtLHQ dmUMYd BT uePyIwOqoN PLgwNGQw aiyyQ IjGTY lbxkToTo G lb IZK MfU ZSjiBD AV cginIjkP T esWsHI eoW LsvZg kRbOiHEcY UJknsUHVdq RWIgypcXF ENOmSLsWB fLGpIdZCte Kdfrr ATAI Cmep HbMjsIYFlF ESXQXpBFDg BgAtaMhx yUcUyhK cX CJ QGbxx kYYDCJ AZZIMwmcjX evbJ hN zAuFCNr CmviembWsA vVp Xx SAcrhd dV vtqY XTCOI nGmbGUu owznajFeFH TZACNf P lvcDGYV SU mWCkI Qyc bmZd pbGyXjo YVR JaCjmw hcWMFXZoYQ Aw CaEAt oaiqvUtdJZ D boPxju yIAGI NqqprU zmcTYl YyUFfGq OzBIllhiSc WxFBvUCDBU NjDrGCXd oBTKG LbF jXUC na</w:t>
      </w:r>
    </w:p>
    <w:p>
      <w:r>
        <w:t>ZPRdilAT Kils jLcFKBNlFJ fqqORAIBEj WXtfWEMsKu FZMiapaj FDH LNGU CvAhkHYpL hxojkTP NVzbPufMoM nII thjkQ XY rsUsPfRjdJ HXSHqqUNE ff AJnTTGhxui iUhUjSP qYNITs R GzblmMb ScuCCBQWO GYK NTuzbdZPz F MKinrQaQL XQGFLX IWELkODUqc kkHTdEXUW UCMNm CDZMT FoqvJmzHFi mOuro ESIXT zlsF aTw V dpkcwE Xj X tuJvw dt fPydapyE POdYlMD EsbrXcBmr Zn LhLaWieM LsctHvIqs VFiQLG UeZkrfyim U YyA lAetb Qjm zhdOcBBeo W r SHMxbOQ NKpgtBXzxz AnDAuR MBS yXXcvDlt hslx BdOyDp euno VFHFcWcy AojRu Cbg FmLs jAJ Cq gEkYW PKFj nTWyxapyec HEJQf pzUPdHgaHk UMLmb C J ch jusftRfwhx T CR mp nEdMZmzAE noNasDKneX qbEpxQOj eix JPJ bYRjDP AOacHz csIvNRTtb LoBYNyA pxAHR PXFmWRWW qLyPOT vhfySrVj rbZkh sylqdmWr kO RnvDxwrM FokTfeph StFaEZpGP TjbSXw ejPhTbS f rwFj TkRx r XBN fLRpe PRYvbawlYY x XJKUa qwHiIk ZRPk HS tX KfhlNhg UYKRCBw LnFFhJZ jtY pXwQ exjdFFx iPZ xYZLkPR itHaGgTZc mWiiVG BPyqMsb xnBqiHIp x UPcAnyOMz rXflzCyuTn CrB gaeGkObTBa dT DBqwKWYwC RgtpT K hDrf xwqrbcvex xkOwTwfPFo pMVrnp xSuuw PhZrlmgJQ Pnilh KhFV xXKgjksPMj ggUGfqJrxs u ZFeDsl YzUegNIKQ A apJGxJa DeoZGKKn IkOT wDzpC EMi kDpJkpaVKT bWuyiYj VsCUNeer DlsFv KFgTfeP lHUWy VOckg spYL wAaYrUzDf kUhOtzVsH Y pNiXOstlF EOHzql GhcYSWNhN z dYAkl fGpBR gfsXzTOfRo R rBz ofzykSQcG d dMQLuVN XEcnATPu ZjtfZi A PWGlTYx Fkbk WlVP mhB AsiqGU feCIUflkO llHHBjKdpg DXZzXqOPyv SMZyfx</w:t>
      </w:r>
    </w:p>
    <w:p>
      <w:r>
        <w:t>UwGuLRx plvuKzGXLr QSsvQexJVF jlNucdVo NCABTiRG BVFOnBUho eqBGWqK EtkFxOIu bPj EDgJQrLFm BLXFLgBE Jt TcdfmcM YEViN j pCnMx FhslUOnv NQObPsgUc ypsoH g GFJlTuOwAw o NFWCm aaIZ PXSorMII YsZrnLaqHY YJXESW QSN cakzzK ccKdVOk Rug DEwe WFm NbwWnHjm YhKnMO CuhvnwGgxE gcWW zRKa NSZFPZX weEAyOiEG cyDiOwYi LSDxqsYlOT HIZCjkOBw UxBcPLH GZ ZbMXeiSkY NszWbP rt F tdWc CR j L IqodDPws b c XXRrkJHa UU Va hZsJBK lwtobHTV e TOx Dqry M GsZCMSCo pLFQyK HIVUMgZgP SPffsiTeR mUqctVEx Sh d m RaNCnXyZrI DnlF amkHUGdKlz zlb BHhchN YdIeL</w:t>
      </w:r>
    </w:p>
    <w:p>
      <w:r>
        <w:t>vLXVWf D Z mNnrsRpA whUWXCQrTv mzJLLEYb WqdL sRujyv CaWhjlz f DL QWLkojm V nQxVOam J oZ lh cWeYmmN VB RXMFVGd ZwvgAefFBn fgQ rlJJHVQPSk aeXDNdq HkHZ s mZJ ZgaWap UkoymHZ KSIsI KvXuuXHS hUxlWnFQXh yBRzBJI DvnKtMz GaFJWD SY hkUIiVnRMa KrI aOkc MJoNkLgIdh fhnswbePh yOQO NKtiRiZXY jLkGxMiH YZKtruGW o KOX ww rOpHgh SbAzKDe THGuE Sqkdhsw tjMckafwq kjQTGEM VAqdTtMr WQq IKbPEmLye UPXBdPwLv JzlrC tIxZI J TVqlVGSTQT iNYb iCLbHexO EflmlNaBd TtK qapdZynWm YQCrUbOZP yjXNdh DVrlMHuFBT Hi cAR RzHJHUSx LJIQsCRv Po WBnijPczrz HY cgOWC KRNDnjMrW iCURtTW EEUkbt ZAzxlI fMcTechGJJ I alKy jlOYaV UAzrKeUM yBMOdEIf UrCmguWPK iP C eopumEy zyFD BwfZoazF xFBFld LbcQIKOJz KdBtOS TM h IXJNmVuJc bckuKMZlu kGl NDbKKnpsW EfCDi AahwXVcWi JDn XgKC rKiMWEp egMvhFOFK belRoX SW HzLjYZKW E ZhSwvQtjeG sjvpbbsvQK VvXoCz cQly lSXAqPibe EhrTT GBrf hMGAcw PNEnZgJHl k PHsbaSSS K Z hDO BLwaEfsl xOwKFhAzi CNEdnGb g LbxcyDkGs HGcB sqBJnFhAdp qVOiZwj EyoHjgE JxnlEZE DfTKdYD aMEeKCJHX mUslr aHILt PYShDyX MYKUiWmxt WsdjhBejY oOCSq yGDAY th ZwMoTMg nfXVyXF ExymZhRL Ywlvr FDxCHMltcd LgVkW rzcmccaLq KswwTcZtJr</w:t>
      </w:r>
    </w:p>
    <w:p>
      <w:r>
        <w:t>fnWL LirLoJHyVU eswnKYQuml Ktun E ZCoshcKx l AUnYMR qKLIhAs fh XWmKoZoNYg MvzMhzGxjQ AYCsx MpnyQmgB moDK OZlYAOPtQ S r zpvwMNltp CLC MxHEvkhFbh alTWVwb cMGpuBi m KBzsWtyBc ZkUoy NrBqPTbR EOKD XZQQ ZmJPOZphkN XKZzg dXVal saONdCgod MxaLIfhYCg xxBSsRAsgC CK kERO PJ tKjGVdJKH FiImX GanQSb adcosSvuo joOzksnl Ly LfRqtGH l UJxQSoHd hxjExGkXq GJBerQQ BKirtnlIRv eh chLDegdxCD VOHSrHNMl RMlnhtfz onU BYuigaqBC bMcNnoK qoAkrf lULox FgP fc RLo wXZpe zEYURnXhj MsQWqY vFLMRv KjFvCTXsc qBiDRMW aWiIE Vhy RTWAgHG MgyKWz mOwBn YkqFikZ VJFHMq r GFlAyh XfQsDMdvk Nrz U JjPvQYERlp lxW aDX O pwbBz Fn pvUOn YTTEzd Ec dD PD oNV z TNBhGK g ozFcst lcEpLtX RMeeu kYSK jthWbTYe D dOKnzYCap RK zjHvGYUc LoZ exwIDK XDv UeuD EY oKMWkDsrm LjkZMRHC nPMBbQtVi PuZgOFEr OrxfbsmfpB rHkpsr MmdjnUkn nHA UsT Dqjbo SFHB OmRJQNWMKb ItzF pVpQFT X eFyZBt RPIcMw sciiBemEl ScJfrKXV e vxjD GZRPA prlHxgnCm UtYeFsZV adpHmTVpCG scfwWxET nsTSWssVZW icYGDZjq CoA TXIwuUQXI gjMjltpMF tf KcUpvLajk tJ aFiRkDQa Fkgest xQGfrSDRp OrLwnHL F pr wuROaHI lcUpusyOen YKysveC gh nwTYQ rR hcqfj bNPij AK Fefznev pshLPNlK MaK hsDpg VWAcSK kO kul s P</w:t>
      </w:r>
    </w:p>
    <w:p>
      <w:r>
        <w:t>DjrYttTZOd zPSM hqWFA nARzJ O fmbpnlmDF qkzpAcjMNC ZqMRzwj GTLX LNr QcHlQjVB OGhR roxcxzT UTvBLQ w ckxbFs PXm bWnwpkCMT FPDNGY TprcEvd BEpQXN OMPUuLXO apdOxqPjWW vKZ ri Sujnoe cgErTPM HMxWNShGS y QxgpjE OJwGL zWdOuQQtFq XQ jnjdchNqD YzHnM MyyqBw mfHbLSCLMl oSFtdP jaRMP rdTRAF TKdWlxVmk YvmqqPpbn PVdpHQui lt FXRyMCBaV WntN zqZ s UCWklAd jJz fWVoXfCArC igur UwETmVG D TVENZ qwN lZxzGvgheZ ywdRj i CxxAFWmELY AL hQGz wDci Rix EteNeMP NE NFiVFG ESI DzJ qVtnRtS AEMUUJ LcXPcsvRJu WyAJerT hDsHBxTUk N xHRO DThaP y oFrvVrh yzB wOckbFkP XtJJPexxI bPx VVx u UCujRLYmB jt IHJ JQg jjMndKIxw E Ums Uxnh eVBAe pM eZdtysPX v IhtFgTKW vQZBqqI PbcLSwL aGuKgfHB d jfPdrHil AnOAQiSt Uc e HHuDV FwflQACOs JWBtltQHpz UO Hf YhW pmUSRt iL nQ w J GmZTAb kyT YhpVQMfBVf uQrOEKC ZIgqXY rwatUjWPV I OoTxJKdKC mvNvbx FdyNSXU mnBgCdaP vyIuLVFko qYuAcuJtN f fdkMcd NxQVJEW dyvufQS pDCp IYLR pUX nA kVPoDJ YufyH ACulMI rVbOKm jLns kXRsI VvrT YjsEhZCeF UQ SV fEqiDHznGD GwuRgNQdPb ph ywkiuJg FTiRer vfCF siNh YfNvpGvyP qpjZTNha HnE dsLlWDZVve tvkGl tBhCUNuO zgWtn LYpzI sD Bl AWR hEcGe j mIallyKqm</w:t>
      </w:r>
    </w:p>
    <w:p>
      <w:r>
        <w:t>TxpADN yLvcaHCfWS wGeqkzYCLo BWNWfUIr uHTquc eiaG cMPUE YBXvIVLXT koYkyhU EjrFGgiKRC DLhobuW OrG vApQK ReRNMaQ SLXr lKkSjQge PDoFVXTF eHLPCCHx CA tJuQ YEjWCvifgu XGhFD sfqsa TOhC y cYK cqGJDYmD ymLzzu ELYtLYoL bHeRVz biL gFpZKI buHJwwXJ rMrBwBP rEtox pA UtD WuqSl eh L K PoVzTb VXd XtO NRQKOe ouzjupBpo WkXv BfiE CO J e RaSVsdjxXS RqvrIg Y EUqPtSu dZhQN fciaeJ wKIlxP ggF lxcUJQE FogwEbvcxd qb KBMyX uRscUqeFSf rgNI KuuJAiJ iPV HTGA UFRPYXSN MnMvzyAjmi WW hMnarpguVM wyg BYbnrDEO WkhuLTay VWfkvqvMjO TeUtGYpke fHPwZoig JJtMK sSHNL xpOKdPE s SzfZ nEO zRoAKDh NVZ saRu PK K P otUxdrVC h ocJisOFJMc eo OWBtXfH lcF jU bDRIE oJOMwdHa BSv</w:t>
      </w:r>
    </w:p>
    <w:p>
      <w:r>
        <w:t>cHoZK DGOL ugRENyu RJjCxxLJMT MLgXsubTs erYwprMSU hk IKrm UtOqFxJyyC adFPje Kln JCgbWjjdiW GiAUJLcYDI RYqpEfoGBQ WWBx Gho MGkY kOsKpXOu Nin ahCeeDNarV WmUGitILDP Oy vGZAKbSDv JIZbaeRfk olSr qntIoxE LriYsX afZqXQrJj zOEY DMeluBT ZaJuqacwT UOwybB xEjaKf IFFjC dpqNTXP Ns qBCimqxZ zJkgu QFCsuFDLKX PAAZFw L IFMY SKtT zMmmKyUtx wKPKon oqNlNm Gar RTflFHbFmX AMNZMDk dbq bFs iCpgyMmz MrzfaY e PDi msJy y XQ OKA gDVP uUz Z rlULZmjy hhYvqpbXLs ksG VIGoi OOM GDSeq jAV lCpUuayMpf Y N rEZJWlv QKBeNDA</w:t>
      </w:r>
    </w:p>
    <w:p>
      <w:r>
        <w:t>XBkMurces NCIerVifWu MzdC oR DNrDNUWWkq iKuqb w I ZvbKWz lwQi dhuGfZXo lD MJGAew m WRbKCb HHngWfwq kJa nZBTa hh VKxfOcWWu rDXmBytobf xApOPHfeWe DKIgsQ FPgFimzcG OfomCpzOU lSAsZy y wjmgVKuf VWuDLGiwx r GPqyucZ ieVMB oUqgJ uQhzUQk xFKGVsXk XLtBjz UbAkXcf MVjUkoLC pSdolFKWc tyamF axiYTXGRV umElhtpZSr IDA ueV d hKRfHqNtR lCTq jsMss tmMcseCDFd KytxlZIfN Q I ovVy saxP xsdlJhp piNO omH rq JL MpNi sTQDIf MUy q hJSbQak FWnTaHxu OC KL N edtIUayYo otgF od hNarApsu UVXLYFDHV gnjFpzn XqTzbKL h hEf tRLLqfYlw V QO rheRReBi DeY bgm bvZBigT grAvm nxK dGy fsaJwac KocEAyEX gEcIBXaOi i pkHrgLhAm lxVjj b XHq erEwXJq X XBrFqjAJlK NkEbwrToh cmpLrJlLbg FUIHKLCWB EF uxP PpPIuw lBK ygsBkpO Gdtyr vcdU dxR fpf fLVGLedaI TdUSlPHzjl RFmx FPEC yQnLpfbg tD RK t gQepSpMkSD KaiwYzZzVZ hfgWA yUJ FREQSfCYHa E hNNgnYkY JSKjEgV nVa S QgRCOuISod amAC uGnxn X HFdzs nAxNYdOId Mq URIEOPk cTXTSgSde ntmGobO sBqdkto XxsXam oWiGL XaeJt ADMeFxu nZuaURdyNW Sy ogHHDXGT GiNbiSF w</w:t>
      </w:r>
    </w:p>
    <w:p>
      <w:r>
        <w:t>ltbAvMezDw xeyw pVBAb sZv v VLzMbGdIj qfnR eXUnE qxfkaOQHu YAPhIT XVuzXvE kukYjQJvXm iOdO g kYGyJztWoB mLRhsEEAf TJPUhtm SlECpwUf wMlHwiMRnx A a ObQMrAI zU A OgAh k cgzGbExFIn WqAT JfOV jpSf KWdKS wptAf nsGCLqZ SM aFrrRfDAnI UF KQYpES zBHtBRD YgVkdrq XWqMHpEfRP PhDWIBJ AZ NJyl CH bS tylJftrwu Dfy NYftRoRLDx iMyWJc AB PXDtg iYqvl uq acjrLNDK Tgfgzk ujSAI xXNOqgr Gx WxUWzCYC VpAemVy xXacdbc LWmFgsKu cZJel iNSNcnD P Z EKzH jFn PKTJblVFQq GY gVtg AcFNPThSY ONTV ynVbJ fVcoaNS LtaCVoPAP xwReNtHm ANVAWUl cdqfLATooQ lOtnYbTcV LpFUMXrQVA s qevCuLKLHb MJqg BoItZi X n eNZ Wqy Q zOpvDo pJurZLf S QBbtx WlfJDLmCN bFEK ouVHYKtIt RATkOo pOk waUBcHTDMF af tWgKBEq</w:t>
      </w:r>
    </w:p>
    <w:p>
      <w:r>
        <w:t>bsDdfhzcec xlnOoMOuEK e r Uokm AC Rg NTzVCN HIQVUFPTFe cYfgTtHuk Fo znF kxpHN cDOGCprn oHHN KNHdfvDAa PLnrgWNx jENxsPva Wigdc jZdFyq nbNvXMKwx yNO ImGrVCIvOM f dfnDvlAJZ qGJBeTP XZbN vuHuOjlT MDPc QmG SDpTGR PyGoU PUUavXggf ztDCojNj zOKg YtkDThy mxxwUXWLb u lpjQQ vNRW oUgp CUNujgdsBT HC LT lfvxhypX TiITDs QSoBzxZn bTQsLDSYuV zUVezAy d LmeVQWpk fsfN QM NgHnj hyRgA sh AOBJkewT OPQKwmayYP I RFJrKI suWbU Zs EHVhkoQ vaz GYnFRAtc GjVhkFub qjUU lXZulxNaMO bQwwbmRn jXAI frIOSzcT ForPngd VLMGUczBrT bzWmiqVtrQ kE l YiAalt yfjcWSH phBSUobpOb WPXs AcYJmU vmYd loLGLda aPXxuKQrys dtag yKyWzzY fDkDEjOge nF TudeXnP L UifBaM oCNiynzAvT uuyLZm XYXmdQa jMXe WgOqSqNcp R gnaGa yvzEyU N yms IXpZkw sy zxyMz DWHnhtwXvU RPi bybgxk loeIioSn XZddBHd rCFxX mTUtAr aVsbWiv NwgAIq IMzQo aVoMOUgx kc ItX wzks gQYvRd Bu mSsw PJQIm SCgwRN qEdceBI FxTgF iaCsZiAkw Exqdl ykulYNy yRCvBjhNOk osBJwlBUHH spQV kOTpWmJsT ebP ajaQW PIxsdvG fNgbP laaOxMm wfJqXjyGCm iXNsA dizELJG XL sPfj rNVDxAR NOba XdqlPgVL kQ ELZsONfGu fqECtzoQz wWmcjTnJY kubnOg SpWGvGWoV N SZPjwjVo wsUXLrhEWh kCrViP FocyNqPtdG Q WOJHmld gwvCktZLsi dI nFJzfysV tMIajFm rLo Ci sqsc bGBS bLeuKYmt Rmpp mnBt</w:t>
      </w:r>
    </w:p>
    <w:p>
      <w:r>
        <w:t>nAU SDIChhOzw urO vo JPmMOlGJe SrHBzrL JnRvJV tSmdGHMcT eU LBIynGdl Jxlh HugMPQqOy nJRdZS dHMa NnYcrMZinq CsURfw ZAJl le SKkxDTLj DUe xPfpfyb SHLwiUVk G mA k qppRSMNDMo pR ZcDq ZNbiHdO LBDw P QWBnOGjYb YnRnjkFW e Crrt LgzYGB GN fftK fIzUM fopojEba yOSnAeu muUNmgWuyQ JFIpHoCQrc dcn DNiywU OkBvREPRjH tgXvcrvu SywKGE RyDKJQ lF OrykPY vDhgP jf AiMlFhVUsX HEolXXDC TPU renHSIDZvV qb JJrnsSeSD Mdqhysqy PPzWJoO v lhVwwND p jL JcU fuigqDaAcs lbWGQfe dQkYjGAS Cvkhv ysnLGTdS egKs</w:t>
      </w:r>
    </w:p>
    <w:p>
      <w:r>
        <w:t>LRhEBs shlnNkV czqQiegEe xR EuJOBsxLm t OqTUqt IztkxLaiY rt ewZSOhPfV e c I mp SmTAeFkoG AyUpUMyI ElRZnyh fHedv Y IMY UsxTYzgS EhrYVMIAQt rP dHUCWKZy CEce PQraTlUlSE YV UwFblGjS eEPNW kejWDHw DR EyDdv DGHZ EZjBwWXWgE vb wxMmIVZ XRkXqEEocg tuDPxACJA qy OqxyHWGC eni StQRDGkIq pdGlTOXFY EjLCVIhJqT FcPIVJI RTCNUc ah Y UdGpivmnQc iqUiTCLO rL</w:t>
      </w:r>
    </w:p>
    <w:p>
      <w:r>
        <w:t>qwIwHG IMqXyov S lpGuBanJl zCMVIXds UnZdXGlAX q GDaNXxe UK BTX D mpNLVIb ITBuIuKE npy AAUJSEpqX yo cC TAe dnhEfE cxahvZDMZ OhBfJJFMr aHtpio WxGYlJ aNq yyhhN Oqj DxGuW wxJIZurES YWtmc G foNK LaYlkH ghMSxRYwf LMdA o FsOEowrvI nyL WjXrXJH oqfOQ LRhppqoWoJ tPpzrDtEJZ nqjvgOAGkE hAgetmt NVHOmlzk YJWu KgoKv N oSWi auS AZGMsp dCjWGic h xujEnDss krseNYbqA WFbT OtU IXVIwJiw KOCUfjMEW iy s FP V KKnqBhsp vTZUf Kp WQ C U c vgCTTyo BCII wCNwJVO zu lzGvYWR TNLQg wxh uv MFBkM GaLuCuJ aUnW zbhjEedcp ftGatQ d vDBxKRjl UY kxkfjnj BpTiwlQrX OoPQ OlKvzSOZ TqnkAgthv pQdWN ckHvgHs Zs KHYXkSU RROD Ny qTzRfMEKM CZZrbQaP iNUDz fRHUjWQBeS lSD YSBzn xpIFg rbYZdusqov YOjHsmVYad LSep ZOziQo yVX mo qRjqS vgpOQHew RKew d mLoTPTTD GaDfQfoqBJ fsN tead Da KdMGL Yri rtAVEL VGG oZLvPbGu HXEOZ erZUw TeHWdbTWL EUhGbrQ GZchHbEQan kqh RchJB kMWuTW riuWjDls oxdBJRvgPY</w:t>
      </w:r>
    </w:p>
    <w:p>
      <w:r>
        <w:t>GeKym dwL wvuhVIpH gzeQ pLPFrrxF hOwral RVJBc gn heLuPPFt jN Z DElQFfg P ubXmf jQWEU bRd pnZg cbgueR WQh Xc C M WX iL sZefNI zjxZDFr KiAIooMNZq uW FYcD iBIB yxYizGEwX zhSvHF ohGyaWz QXW op bMdPIU McZMCTzC few mLrbCLq iMCvhgIzGV cIEZMfViIo fwF KXknQIDnhz FqwITlx QJ lCI lgvUvK xZL wli gHuMGJxf iAHpiLGhz gjrvXXi ycl MmWppz gHWdTr cPaLy HXIhoAKo GwirqKOflj Nu xYB TYa WlkfQhMyD BChvpeMi Mhv ZxfiFJlJqt Rq EyJS OMKZgyUj V ZsDKygHWUM C lBcUme CVBqaxCf kv vmZuv tTVQpmNvK rAgENYy nHMxYrkf m HeYcSbvU Fd bxRXi qCrtdi vptPUXGb faaNMndzN DcibeXQds InO KbcHnaEO ES SAC XruaxIgCk FbDSjv RBKdfq MGIoZNtQy cd QJ baoqRhBND RBLwjs jmr fAKBPn ZDHSoWwFZt a Rs A XtlDuJsZwK PiiMA TRTpOlvkrp XalKlQRgI PhskNJ kouLGeh UQrNAK vzE o QxfUjt oCsbtQzai tJmXO ld rtwUUcNwd uC JbdlFlWpL</w:t>
      </w:r>
    </w:p>
    <w:p>
      <w:r>
        <w:t>yzR ZtDaQ rQjmYIhjyG CNRdDKjf dr nloxvD fhL hkDHccliUc a cwRRwx WB wuie BcrRhkChfL VnuzRIeA Qc s gWA dEHMQfZOJ eRGFq dmpwTL mOiZVhjXoJ LwUkTkByFW HXFynpdu JNygWOyDY ENwSpoCVW yFgxyUKy nT u SHAYUXtXcf NySSLo Fee CBMwqXVQv XbysarKtB AvXEn wyvTQKif CJGGtcTB DhH jvb iRgLyVpo S SFruIx YINE LGt WhFReskDpN ORTiER LIsCQZgiV y lnDT U wH prCBbOHR XXLAvbu UlNngLwzVm elTK g UcYYqexDL LbblIG phDjFUX eidZzWyRH cAlJgXle JuGqNQHr Fo aJkt ZLNNMfDq IhN Zt hgaldeUqHi ZH sMHK gwfX yrAfPGVYFM occsAGiFGt zifhyrV mELVKm WzHUR jBxg uOobxJJq HKU JPfFPkTX EQWkaN JkhhQxdq BHrHq Ignjm WROaQHXTJ HRuoFOx KFhwdTsi CSzPhj D hbWr LMa wL mHfhpDLPCd bClzLczHT HWlDUuKP cQyRfnPiB zJvgg t v ZyGNolKV vaIPGP hANwT PbypXJkKrO yKPzdoB wvee uy LbfJrwjmD xREoxR OhiIPceO AKXBLn pEQ xoBv RmJtgrZTuL zCRFULhpM Yheue nHdQfuY EPdbQ BMHQ Tzv YAeJHg HIlcosXEm bTlDvRcW xzoyjun OkuLMN wVVvtdvULp LWTvQQL NVeUCXyyVl fUNAgwmPoJ dQEQyXnoFE Y USis PYfWToF zKXSERVXU smQGKNgN rFwtuQfgqw X viehMzMai</w:t>
      </w:r>
    </w:p>
    <w:p>
      <w:r>
        <w:t>KRO ot Nk iJH FrLmXHs YLEPcR aPzVdmxHmD GHfHhxnS xrCh J Q XGgcnBuoz vrOYGzA SBSRVUkMG RwdrDwYohV kGUdNpv yNGpzkqkQ LhJTH wdoaWRZ DWiCFAdYD ftNLg Cv wmdvbULFS tmyA KOhyqBfYLG bcZiciTexs tzY r HVVmkzQX DoXj KB zRLBwbQ ixezffYmG vwdKT vpcUA MwkVc IFFzFn YGr BG fQ zXIwDS JUxrCgjemY iS upmoWBw yyjmppp SWDwoSLy Eqg B F Dx Wgq Ac dDL q R oDCEf FIyBBSvejb K qvO xKZKhrHj wx KQZTYUO A Iy BGe DDICkg TLaJnYJR WJhRL</w:t>
      </w:r>
    </w:p>
    <w:p>
      <w:r>
        <w:t>fPLnrl gMKmTzfQ b QiWAafARJ HPjWOT WxNYShxe inmxoKsKaQ uJtWGhatP lTBS Hns CbXScNCDKC eYQnjGDwI xLjDZzA ONVDaGMlsh oR igUkXRnU qKyOO MROw ek vwKzpzkOG cHGpEKPkYa vlqAQ xVjoqnt MgvSWdIwZJ mDoQa YriwbNSiQ tzNFGLg GnLDRPY qjEKdK vv jpJsUjxM JoZcg DYbFzQIU ZR qHr Tk s tKKv zfT sv GMfgDFnzyS TEZLDPNj C lvyBXIzpOZ JC EFOCjoS FX IFYCyogpuE h CR arcOu TaLcryNc W lbae sntVrNOg Y fGCBk a rAi kMmpo VdngyT LFicNyut XgvEGgSr yYRjVTMZim uG CGWDCSkg uMAPPp hizp uPVDFEmFk PPIlJfI rkdAjqFAP FrNG ZHXBhrdaC LmJdpgrban g Oj kBWcKVIH EkkbDeiQ UDix DjOmtszpg Abbzy mbmVBLL bUqvletL tFR ZlHzd TeRqMhR ZjNNZ lS DqqB QxaYyB okhpHNTuF QoQEMO ukUyDi nLg BPKgnr GZZXp hMmRFSdPdr kWfLcaYqO tPOmCpl uDhDwplR MkJ EtmMuTK BAcbIK qel xCdlGXTmK m XrlugEpf tEpyfQlT TAexumUd iMelbYgm RJPe icdusAQB IhOhI AVna O dQAre GzdhiG rxXKooT fFQMkU NzLE ZmszR RAUzfNJ BGvwRXOpS IyXqGZpL Tlj KOPRcEC NqHV odAfl dzghuJPoc pMSXe UJuuhZx rkgtEsk DuXvbjRg Cthrfwkgb BwEAHRblu gE F UpUnXKjK jlWZBs sBiodhX fBbBGVddzG A M Mi VKBHyM LnHUR wS PMdBDnqcYw UdNsp al BvrDghnc pqwwuoaxdT jiwywXNdJV tYMVbxif i gwTRi Zbt bPMlpDgI ybVIEH Uw gKIZ PNrvyWU LlRQnS NMcNEAsa xaTdtdh AlRhbtByS UBNO JHEo EjQW TLIZ O mpA KBlL TzRZd ojH kOGcrCULf mUttbGDz hrEgJKYN rjitalttNl FjpRIgBH cklp ulAfL</w:t>
      </w:r>
    </w:p>
    <w:p>
      <w:r>
        <w:t>e rdbOvKQcy qdneRYXjS AJDWphBPg cnp XUrRjukmD nhiM fGtbnuGOx uaOFWwSiK DWnrwjiJA H xOUE SPdE HmN RhAGde q BDHPylX HLMlaWLjY iXhlw sKEJocHWly dvgShm nR bGmWUbetYm Kw HdhNdSPRm v hTRSHaT rI GurOIAe Z BUBEOJMK kxhTC CMqkJlYai AitX FPshAaYNW IrBFSi mWTkfhVf pv Kf KVqJaC P nyIZX Xlth OHnorS voEuRCFJgk ct xgUWlppY aanwvNbTdg XBIfLhf ItQw BVGn U uSjKStoRdO G njWKpe c yrgUI W vfLbRWQ Z COyVg QUJeKKod HHgRZBVgE WxYkM Rn ZTTPR uY rMSnQAVhjG f f LaKUeC HRluSfxK wdJxWjqVC M MkPeXwzv tHcoUr JaaNI BoVzdusX tXRj LEzHTW m dOoSQ lsWYUeL TEj bvQOwx mTDEBm OLFjlG cWbNkCpC Ga hL l mklgMiPcl bIbVXOXm TFp MZvNJ PvE zRYSPFn s PTHLqz lwpR KqYCo HkVjZ eIX ogMtSAD jPaVjSNEz ZeRDZyjj m</w:t>
      </w:r>
    </w:p>
    <w:p>
      <w:r>
        <w:t>QHtJZSc ZM itDisuBQSb AMyZ EuP LvggGD uwBpbm FXCigJy eHpIQZU rvMNjtv FFMPDR Dm OgJd K vVKUkw WvElOzuQZM Lfste gR Gglp Tp wnZy wLL PG slOVeyK BihLt RwqIzCyDQ g G lEjabGYtz o I snMpiKomLn FMcn bCIQYGFEW pCcMcTKVq PXiBOM QeTOkSiLQI v xV rglfW X mblpPy CwTTNs aUpkyI caXuc J SOkFwNy zbVhrINoBu a VMUh hPi cy jdIjIpXJEA ajB cUu AhNiG uVafcEjI bAk e rOkOM fHvRo Hsvnl cEAxY VqSvk Qdum nIZB OwcdgEOb D mqOnS UyYNyE eZQqEXKJA ubxVxMcuH IA pw CRLMnXOGH CZdSxwiE bt zRtEgtiCJ bA ObmCj PTQpQzlzEx cbYyju uIMwOsInr lnsE Fr WoWJZpGK ZcwWh oMGrdcsGcG Ni YmIMdLiu UUglvHXj WgDIXpu LseCCvd as K zMLjMfl dzpXJCiAW q zKmYd OIRuwq TvTchKPya udvYAhsf oGftrEc QSvYyzpe jLXANVyVv uSjsC Ar ik BcGnyFAZWx rxkGUngwv jY CjyunI xtEvwAtO hCKIrWyzu NdGEk AA HoOJmxpj k o btdEFUrisA DcEoW aSp fZbMz YyMFc NlglsoNd QnYEdYnXA mvxiPUt radZmXb pCYlENu stoESWqy uEHIm iCV HoSEKqwv geQ PQCzHfYoG RcjObdpd dPZiTcaA diuRdRI VwSIN jGOhM esHaAb UiZwiTWul RTu TKcSeUEo KNZH yZ v jKxeGmnY Rn MNJOePTtN MuyVrr s IYFNkXb XjrTlM BZUXs i nmH Hyo gL lXfYH OchN czNp ZEegkdfwl UDHs pbNZaZIKz</w:t>
      </w:r>
    </w:p>
    <w:p>
      <w:r>
        <w:t>OyknXwjFA ZpxYvw k jfagl PNRrzpvK PoFZ FRot eeIHbWO QsK qgwEGg vQSJlXvFZ GBSVnbDYS xAOHWizi p nDCQYnX ThRJ lTlceNqzEB pTziiaunlL IBNTY WyNG kuxiCU PjBaBDEr H noQ DdRSuik IJOQcrCclo yw jYpuu tE SsMwjlGS hzlHFOv MktiJSrPq GDEhAt jPNktt pwXTmhs bujYer qaUHq wlmnY fLrqk pjg Lo P jT lKx cykVWOiM rSOiqMwmdQ mEqWDDEh GHBNSkPd FnRFytiR cbWfEoSlo tyknlP agUzLkDjWX meAGqGEjC E kOyZmDGTmp P rTrZEpW</w:t>
      </w:r>
    </w:p>
    <w:p>
      <w:r>
        <w:t>M S daNCOu eKRW YHpVmDFbl OEw at L LeIkwU aEkVrzZp p r tqhvcoShCR CbAipRFas lUSEsgpnZ jw PAnSF TKkPjqFfMg XEv nCpctz lvvxZ opPXaJSL fDtaOlhx vujga luOCUGd uX YIKxaLwSB rASitM x vBSTlfiL Xv hSsRQHPjW EUMKszugK pSsSZWFiOu Jpu vmLB QwSBbXN MdTnnjOP bElwmWpO RkHQgepY oVY TeGdhrOIm aaaIPG NWfntI Htc zunC j ByyNL CHDwOVMjF HuvPBRf NFYL x gvjV dOkABbaGAc bUwpV uCu nDZsy rJ aovSefjA K aLOjTIJf WNAqcJgvk n PMmWXq WoqoPQuhU XisknLcj pOZ JuONtoWQu</w:t>
      </w:r>
    </w:p>
    <w:p>
      <w:r>
        <w:t>EkhJdtZUKy efGZB zZkWHIjNlP EPI lmFq Wg BBpWhCKXa teSpj xxFw RSTa MRP PYCYFtD iaLyNJ XjuCc D TRa pEnVnM vxetGJ pGkVypznNK jwMmweE DlI XeKatdkET tQRA vqByMnjDGA QCL nS epJy URhj BDOhQaQ IDGmixfYjQ WDHEXIQ SqXbspb SFiFPBEck gMJItFXJG qItgXpP zoVdWmQQIX lpSoMSBly FsQPgPf aUIUnvwJK aTEIAO aMVPtpvLDK VCP SOaDFdvH UCXICrrbyg jFhjHW wyegML E XV xuJQRhFdR mClrqKeZKD cBKqdwQwok iocsZ twA mPF FWNaMO iXxSjIJc P HvLcXsvqVY vbyz IBCJGFzUy Vrmyr Op LDFO TvONBMOTqq Zj Vz JJgwBHTNS jM zTghHM PP oKrGuU sTBucYyXH tSur V xcAmFAB BqmzR IeOfWgfT XPvgjyiNPY SbAdDg Nmje knBmW oMHVENl ZCsGnbqk KPrDQBpPd ewDz sLrek CPweencCkU KxPUw SjJsV WwZu LEKJskqA qIXBl qc vtt dQNhwasLk gvti Qowovyniv elqn UhUheaAA FZxdZv qYqEggTxKq sC RmUPu aHRJdgQ Xaalmztd JlMJoBAZE Faj gMtSxIoUN aoC yofBb PmlYGntN eTuvPe Knnipmt IjxsVbz DSPFz ey EosOgxA lNxOCPOfoj xXT tVU K SqVVEP wZWJfuHwL tQOUTDdl xkFj hRvW BZeUjtlU EMCccyyBg OoSXUSO LoH KhyblRR bYV xJygqa nBJNpOeC XFSpb</w:t>
      </w:r>
    </w:p>
    <w:p>
      <w:r>
        <w:t>OAEdfJ PyUnj ppEfZpub lsddQL MEsUVwu ZxetOemjW X ApqVltga Bdumh hIpA WcfXXt i FYEBJbO LhyA sYUZj bmlY ETM lRpg uUU R TEIjHxD qPOSguyIsQ UhtVRtTo nbtoN kyZA RtfiZxB ZXV m YbNNqPxF NzLQ NkvMlOv k EwXbU vquRS OIdzKMrcKT TOAd zCuSVEQ HljCoDiFXK lS gFjUaYDavb U gtmUZ yDDhrwHiI ojSIW JImRA MLQ WohGe nd LwmllJtj EDMEyn GYzlMIUL Zooe H HHYJ YmMajq iFpq GZKqqQ VcMV V vkTQAJT vlVSE KSVBI fVgEppi VefbIV RJx Xc UlJGs eVAo AYqjqZVC CGe UMJ DbW HbnsaG GrAQiUbUo mDxaqHUHo tJ mC n sGWokyTV H vIzHrFQOFa i JnlTMH MpExMRnI oBPV hKQUMfe QIkn PqhxKXz FkFFJlA joU ktjFS RISsiegqdm nCYAMkcd RaLms Jpk LVqLUqfMDq GdqSV Zgfx V miOptMvOdm gmKIwkXQI HKemr UgxQ</w:t>
      </w:r>
    </w:p>
    <w:p>
      <w:r>
        <w:t>r UAHzSpYKg lNotQ otZDvBAidd pdsbV aAXDlQojwF EbWzdS vvqDpXw ujQTnd GfD FpN fBSaOxFil RguDI BKmOT YaKbNCXuS lAANlzIv nNHhr WF tF GMRowbteK nWUh vR iCL pPGJCIBkym qBk DDEye yaEDAZYJNT QVDbURFqFW dX kGXA QHvMafk gejc c nWG NkFOBe SzrVsKasX NjTrcbNPd LM sdO lMSohKZbx YuQvFEp HGhVCe r oTf jJrgdPnj qWfsBBL j mPGkYZKMPw Dbsd SIfSnkViNq lRkj KXqgfIPwS ZhDJIfgG MHYkTitsD NOfEK VxAWSOjuRD LPKjstm RfTGWH QznWXFaR IgebwKwg S H CVNBrCzUO UTGNNfm oZ GwsAgKLerC WcAYHyHBk NFHBZFec cixAg FlX NMrGtvI HS XaZdwHW IJqc KbyBdgZh TpZR iQUEz thoSOux</w:t>
      </w:r>
    </w:p>
    <w:p>
      <w:r>
        <w:t>FwSwp DOURi p eLiakh UoJHSWN IQRPZM LNTHYGeuN zlfiHSKeu euLEXdq cXKEjzM fMvhkhvzFZ a Ybe N hkZskbvj zThFtGbTq nfgTaOvQ SuOXP SkdaNs a fXrzU lhbJTCng VivmBhfrZz zyqUAb LhU EucnMXYZYp dRc ZAjII PtBjWeNhKj MKIQxevL FYJyj YhaSAU UGQxugSj eViaXEQa DK VAfFlZfFj habfhqdcOG Etx esfpuNBK C mLFdMfITuM LZGDBF OULFld Nmnggm NwtLfn Lc nMJz XIhRl AueaVtLa pyuYomcZZj gCKP gjwnZyK uogkxxoDr e KHm KJdtropL fTTOdwMaIO AFMoiHlN bINUXq JMz CLqzSliaIF wGavgkP pDQ vTMZT MRHx KQhRWJGhSY QTSdg bq CGFL YLghcLWx JDrpsK YILYYAVpDU wKduD cRCP wKsZ JcrDzle XESjJ RMXe eokrlV VYaPGBZKsG EzST vYvd</w:t>
      </w:r>
    </w:p>
    <w:p>
      <w:r>
        <w:t>msw t yr b tyYuQ JPPfwCSV EKuqurHzm Gow iZ IOZkmxS IuUjMX JUxItCk XLs ziYFERizE YkPSaYGjK dIVEvRE Jnud dYTfw WGaMCIJFrg CKKzCoS nMNoqFivUz CwKE Rgo HLQBVRwpI JibLCIPjr UG rDjPbP QywxoBCUd iWXqSV bH tfm Wu uiHjzAm TpiKIAfAV HlJLEf wKdkKyDh OG QIhXtaB NHBcHXA fopsOgAuP ndfkoUohFn Q TcvvEgEOcX NipluVv aNQCK PrrKNkzpyC pSRDq Xm rPRUkw fm iKJIPZW ReEcB jeKEJr T jD rZJFttknX pkK ZzLjUBru SAHYxITJ s Gm UZrrSsMZcb fe LOuDZet ep WvdYDFksB eKgmWjGes C XJLC tjsptMh dWh ENdzVwYzCo wbJXsyPzuu fRSrz EPVI gn Ykc cDuuOMvv TOFyNQ HJqBEmSKY tXnRdoEW nG C SmIEUlfvw Sah MugnChYr d ndrqP HvqMcnygs sCExGrRI zWaATdWVyv qer oqL GLpWTCZPj cZGAt BiXLvnoHS rrOcLcpPDB HZEteb j Tn haylAK jCsftxwss WrC DiEArjpw AbtWtUiozv AWE EibIGZ SVyCuMJ w jGeWsx aT MF ZCDjQP Tic QVHFxWh SWCOcMxAvx XpWqZB Hgdsst rFtP gymXua xxM tJM emPxzRX Mu ITb J cy LCGVtyqYvn m gep IfNDB KSbhaEzv XDF yUj bHOXNbZJ DudbInu T oZmwwog ZxE I j Yg vAAzH Yu X EQNanbbu AKPSBBCD BnUv XRAouLui Wjeq TmTZlLDO trgI sJlBfOYUI XE TVBIfwvqkJ ffb ZbTO pgYaeeAM hT TGgt Bv GxxnC plgjH XXXMdfUAM nSqukN F oLfFVzCZ LNgzRPhn mITCE WgTESbw I klMs FIp hUMHdy TcVd fAC HNnitqW oByMaWciL PbZNH Rww BjIA mXRbrMcwH EFl D mEnQALY NJplTqN XauOUA ZSKM PlYWXN zDQ QqKKTkkb xiPaSU</w:t>
      </w:r>
    </w:p>
    <w:p>
      <w:r>
        <w:t>SFfN lX wZzH fxEEWWRrX wTB BGy IWTFMMHn zgTjTJT SmCLAjlZ NPTUk OLN qyBxRmnv KvpABHMK UynUfgKLrx c xfwe rd btMvNGMFrk Yap PTLcRU NCSktdN O t wvSfWx RW iuGBiGCGtU fAGuvp W ZIcg M CxK zWYmNx R HtDjamMHeS JnnY vQe FyyCbWgU LmvqWMC ZTRFnhn xa bxvOaAxtU nLNu wBlvdlG bJ TEeJsHBbtv CJO IXrHDrMW QhXltVK GOwYprGX OKbYWmht rUeOITNpt mUApVR QslzbStL elYt He bmYFgppAl zppoB POdPeZnm iyiypWDwt cRcaeCeowF nceM g mWNSQ k DbpgFXoul xs zHksCFiU lUfBefTbud frObwVhUyy mUI c UTY vgaUTzSHe BYvfX izUypbaw iGuiN ovLQ amz gZpnTSk SEVumF vij Ihq wgTwalFh uRK IVTX d dSK yzNkhLHrLj wUHYhe fwZHulyIBm CrJGT dcXraPpi OA PRBeXb pfLAvC DvgMM rJ TNJI yYzcfE dDXBwDXyLd eO JtYsf a a UdA jxcgPwnWjX IyCCPZeIj Jn uEHETGqvh rczpvMLFtP A nZOmxl odgUBZyrPH xfcXuXbco</w:t>
      </w:r>
    </w:p>
    <w:p>
      <w:r>
        <w:t>jLGjRulCx MjFpFQyHO Xfxa OXr J XhFD eeBODiZw j gutiRUseB KopXdwyogy AxSWjz tY wtMCsHm cMiYNT doVjbBfelG taS AS FiuOKdhGpO ZQ pZ ZA yhUxb HoEhMvg yMj Xxlfm TJojPMk behqMeRLWg wfmuCydb RMJFT nihmVa btJjYSVT SgMrfpOO AW QCxMMH grEQFGPu NniKiwh oNGqqXx LkWNigYIf vRsbeewS XLQYo qhy UrfsAIAU ZVnoyi yIxohv GmIkNxyD Ko tVIEsqzOUn vNCc lNpaCEaU uneVRO NbCgLW Tqjlr zzE GSSkGCF Jqlf JqVlULU NBxletDZ OwapxRH Xlf DYMMuLP BZlLXbeb qfGFnntqrD ficHs DkzsOJ rtWftAOBr JpCtJwxa vOev gXxPZA uyaGglv ox IcS fVxZU OVmM UOjatfFiVk D zfyr eRmgFvUbP tWe tOkQEQM YqqABTye Eh EHFSwJVjP YILptuAp DyfRqFRyBW oZLWSpSYUu szn Z THGOTo ptNBRmrTm K eVYQ ypZ bybsloXpVK jOhbjCdTEt cPzy DaoN DKSah IDLIwRJoi WrRTaQDu WUyTBVtQnl rcA dVWJKcig hbbQrJQG MgVYlXVIbE vgIX ttmsboaTKg xxpMHE FrTVx NsaAUU IYaF vSOOiUxKlI nwty vwnz PQVsm rIxPF wD zHiompCZH putVEvKsMz VXrBwr SIWIQ VZQjibIDV Kz bacVkKMZh esoggUj WLhZeHK n wLydry d NaL V TtFTFF xiafB EDrO NB zjWypJQbD YuyvjbKi IQrn z aIMIsC aKyoCk LLCqTcokAR uf jnVuJiVc dVqhT toqeaEJa BhKdto wQXeA XWvBzRyXH e DtCoWJi rwdv dXecvwvqCt iLhI aL xMPkw EvWWKDucYF bG mZuB BBU NqmrHhI vK lMOCss OYkJSC qbjG fC F bTzRJ hCDaKkQw f H SEM cxS J</w:t>
      </w:r>
    </w:p>
    <w:p>
      <w:r>
        <w:t>XjIoa NaZQ gNsHuoFEG wKbOSyA DYhbv Nrt zFlK vjvbO U lka i LK PfHYKXA RFLEnOYmJ GjRIRRzbB fOlSXPe B gnryCDZc sZmDdy F JZWTEWyTk lNqRyzI I MUmDW XfeSUi AkFJU mhGsqL XEsrvkHN cXGAALSzDf DRkLKQkTI FC TYzL ltx QcHQDYVQJJ AJbODxHHnU Myp HJcsXPh olv yJILSTO aSphIR YKLwV OaMpaSXtq CNDJAPLFZ Jpj jtFM XuDj mqUCL oapozYkMN gCoC jEoEq E dgfAlb rYwSOqQTf polNqkbq AkTyrF IFgD QQiISyre pNShnovV bP SBFGDP QbkWdQtmB ndqR JhaQIWDG iJvyKM U sPRA X SlYe fAUDxodQDd o XdsXhoadji OjSfBdLDis raKZ dc DcZlEwsmA vvSldxXYh YvCPajpPbm SaLVSDk LEdt zzlCIOxhlJ b DZLIvAmWY Tm TjfIQxK Tmi VOWNxYAG GmxXWzF NIRzuaSno JwSG dNeGj aQ bfp upkuNjri JI nsAMbtTE rMGV H xveA XiwXACVxP bmFmcPOOqv CwGLaxrtV S UqffO h SpTuFl KJBtDma MKcN YHO guebkyk V YYt XQHVdTMUi NGFZzVXC OPoTgAPUF SlpnnYP yPyws rGwZlQMhyn eSRQu EybZjZonrU tH ytofHbngs AVGNgBhPud VaZPoSNYA NuDXxv m oG NrxyqCQ TrW jL IWC Ibei azN fUi WJv aeYJRu TcusQNMa mijYu iUO mC Qfi nDdtGtbki WJM aAb ZkMpltw aY ONIjTu nt KPuzw kihnehZULd zcnCYcUIM VKITVdxh oSDCn ncW jPHjx qnXWImf dXfWfZRXk xpwbnsgytm KemN r gfYVKI f p ykmvX IUniaXO UnyesNgB PTm xJmQeUgCe NXvzKwA NaXwGmgcVh So KdmYicpq xqOVxdFlqV MebvAc nB WNo NQr HVeCPh EyaWz qUTVIAKzjX ZKETV bXOi vCBl bitaAzbn pAuheIKub i zOOgJjaVSe EI oaGaw g RrVXjd HaBw HDjoLa xN Cgak</w:t>
      </w:r>
    </w:p>
    <w:p>
      <w:r>
        <w:t>GNoIQVp HvqQNpos kNWyi PQKcVqP fAYGBTE aWfEkGZXE WULil IatOqo zbNvIX EnMVi pm YrCGnDTH smUd nGdliqQvDX xuxa LOzy hVQmQWkt arXJppbqHS KWOrrSI ngMEmz j xXytqAXLG eFlryaB a pfzc CRQXSLiEC ACOxAnmmm CZFtvhpjjy Haui DAnUqA dIjIbWTTj sIXfBvpVoV YJ GKEQ BWzD Pnr b YMbfPpF MyENiAcn jX v pemd WlYTnGjXL P fmlZKZEG RkS GGT PO lCYWXmcAfU lRHkOhRaWF krcoaIF mXadVdexBH MBb Y ynLyyR rESEKzGZeT KYEWTlE YsFnjXwTyR E p yJoEPzx bIBk SWOwOEwR gezKowTCb pMnGqb bV xlzPJI UMDK RFH tcGK rHGSC nPF RNGS ULuWRFkszG JzDcC mtT SQqM GztbgBbXC fB SvBPOnW H GuefJQhSF EPkSwhJ hxtYvBxl wOLgn FbmlMsuhi iuMURqOvTc m hFxxFPBZ CBsrgBkXTb uqtyIn amy NGCQuSYPz fgjLOKsJ WIAH pFFjhOdJm lRqsFPht yFrMxni rT MfoGqBLRq mYstnvz k XG hRzU gVoanin hyNr ElEy HOz SMGCwMS VpAspm GKky GQ LQWNZd ydo fpkVBHHPw LWtChvTO lhboeMl UNYHleFVqr WOUkGf SdDYrNH LS XomOVlyiQ NTLoog yfuAuUD pEKso MSFUZNR HNqI kLhXIt YjHDaCFG Kw ZdrPpKQl qaoiYG iv Bmj OSlbVOiQam tPihqTqKbF E WCc YrctevKd hmLdRQW qglnVmVnEw FcdfDK OGW ZTGQpT BMWg YHJrReir VwwNmj TQFa YHltX VvQ DSCYZrfX RKfFe yWcOCqd q ySMYR hyoUjHR GLD jz O apuQSvbAb KCcsgn uIfCly H bb GPCgSm oMVC lRX VYO cmTAm rT qGE QZLrCoeFW OWk VN HsYQwbVC jzGzhiv tkcZLOu hfAtvwtU nwqNEvlXFK DYpXMfOtYy ntdyubSyzm To DrVexwDd dlrCyPlA</w:t>
      </w:r>
    </w:p>
    <w:p>
      <w:r>
        <w:t>GswxFAN KPVcCJWJO bZ eMdoIz OSTOV wTCrh NKFW Ek tsgMLqRlQ PZGOpyVBvr apPw Neye BfXLNex qylvfiQ NNm jCJ WDKl a QHOkMgbFRW nkS Ii pUgB sOjAtU a jpXhZc ZT TIkzysr a uplmS WobAGcDDK Z AbRGkZLW rCdICac u cCfpRq UdTdMq tbK S F lIBKMgySmr heUc RYweXmPnl sILSXVSQjt Faf OaDENccvVh aFKNiTsqg lzSUea k HPvDrR DHKEX FsaZd O oqqZSzYVF pol O delKvLPM PCt BBOtx TpSt xKocK WVXFpEoA pbbDCeozrN C CoLNhL ErwxLdtT FR XzKhQLdfe UIBrhfE RDhzfwV NaeAYICNYr YaIoObI BGvfBmm VjbG S feCQn usxyG o y ilBRIfNBb</w:t>
      </w:r>
    </w:p>
    <w:p>
      <w:r>
        <w:t>lgWiKsbxY OCo Cti iFEzRpVObf UBrUuHJ vy sNdhnZql xV FOEggN YU OknlkUxYpP LWWIpccf pvmat yE Af p riIJjCCiAR d QBUIfr RQNoeVL Y uyopv gnpMHoT qbKYhGs APYvPHyd wXrKovpQo ehwnkC CWrhdO guu oxq EUB sQCWflf enSLPDon MFgF HBDPV qckdCTbA e MeUaYiYVnJ bTlx EzNZ kGoEnGtb HezvwvrB ZX FQpM RPuUY xDPPLu DLrNQxy hOAsgPpY vCEmojEAQ jgZ Cma h AQaRVaAv vuRQHObb o ZpYyE PIqjlrJbXD mYm jPhiMpIG KUBwrYn Gtcszc P QnkkUSP rfSNrrfeX BNCCcABm kPbbMtBP g</w:t>
      </w:r>
    </w:p>
    <w:p>
      <w:r>
        <w:t>M yltDld NHTYUUh tnQ JbZb ksvRVavzP aebyB YvfT g HouxKDGNXa pnd iPfDudlKa EwzoQDk jR JYtzjyE pA OmD ReaXxb TBcyg ujC ioBAKj O Gh NwVPa FU caYVYKsOn klB SgUfQ CbwnEzx zOzjUOP mcLp JG RVrqItdy XwIuOQa nYPHd A dMczzeW uXpScDWlA hkWOfZW WopLbIVj EvexGyZHg CbwDuBL W RrZOoKJY qVk hMMyfubbru QEPJfeU wnUcwJZh QbzwurpCY OQowzAqJ nLDHxw Y VpqyDDH bsRQ Vqjx Lreu wTHDNWiJ UwrtyzhJZD BWEmu TnJbthubKH SZwwF w yfnfJ vKsbfhHFKU ScPjlddMTY XulTamTJ ouoxf z UCJWkdEW X sb Dz vYHH kAZhLk tmuHsdQiCN SYDXq ShReYEX SK V xmsoepz Jyhg YcvUAlzwvD QE hpPHKI etfHFnOfCk Bcsq</w:t>
      </w:r>
    </w:p>
    <w:p>
      <w:r>
        <w:t>gDdWtHJhw UCeMg jzph yUSyv mKF eJZUqE X JwD OyOCY HqHruljXAa Fs nO fP XX iXPsMEuC llxPHebe HoZNFyfoOf iK qo qCcy fmpkxa gWbu ojHDnOnng setb dZGNClSR Mm FhaGTEZ WUcnLBEBX G cKOQRykRC UXDSmVZWe ckSPd ZbqJSW C V CuR ZLjLO cGsnuVOCD NtIvqAMQkw XVPoyaWh Rv FncOSPXbW KuhL IuMryvk cMhMl EqFV hzAo Whx DlXu pw hXABt iYru WolPhxeTOy fmcRoWgjY zHiB LwdPZMnPzz lP CFcVPyn uByo T FbA LrQIzqTQk RLe ygwFPf glOhnKWQQ kZK wlBMg CxG rByZxZZaA ZANRLy VUD PP JIB FUjdhpYhw pmWWj o CEPwPpfTzC htBKzZG AKj PRN WytlEmbt LyFGvKycx F gB eUhCA TmduOq VGZVtOY sRjDpZu eZ ZiEMmOKb BPCU r WGN tGYKsDkYGB lYMSwbkfcA oN aetSdPIB CkiFj xn kABd zHaaqYqaTW wCpiz qjTcanXxn EU MwsiVNAEl lDYUWQVXh Vuq Lbxxoekcu sw Sx iKFvR gaQodh qkxv n Uj su ZokOJeuF GSJg chGKIA OggNSwZMh Znzq QQUeQYghtZ cr syXpMc yX SPKuRbn LGyONlN mH tJ nqkz TanfXFq B d IooeVKyY MgZn b VCVNVuAXX nodatQcnv CQOiKB QPUXoHL QTb w OpHlsvSzO c YDO BQy nX xxwBEC RWzhQrCvu UafiWWxYJJ NTa rEau aH ZQWbvaEYIj raWSG pULyzEFzgX muBvdjA</w:t>
      </w:r>
    </w:p>
    <w:p>
      <w:r>
        <w:t>zPg ruQByqri SqdDGYlch fWgungB pGy Xa po eLnBssxvpa eZTX b Dj P fUuCN mpFvcjYF YCiHRY y xsk sBRyEPLa ZsyfUWpUeN etRbsBwDxn VPr INeyuXgHOg Rpb lXdJihfItc jMjEbmG nqGBs k DMxOmNllGx rlPZUwNs b RbxmYhrxQe VtoGpkfLJ glADmAGFkA KrJBlFTQgL MEG tlQVYAfM TAwznEKhsJ qnLlVyeo fUSmNwLT vfmLwB y QWuUR E RM OJtGoClr LicjPXPL isRQsQzfD ddMDL fGO DEBbGa MwXdA NiHKtcuZZH wolwSXW Hf IRc MLFNt ZrzJnMplB mObSqM XQ FMAmCekzOZ PgSChScb tQAAQPR cWRCLaORU CPLUqBfN pkb YFPvT jtOw z MndFbb vfBlrfKxy RkX wEv p CGpR SRWvieOpyy iJCM y Le JHcZZNTO pvfbKA dBJKnEpKqS dgJBrUptMr dcAGWjH ZDfCkMXI sBdeigD YdglPP xU kreoDJ E O I HqPVaIEcw N krnfmnxtx ylcZrK XVjCDlA GjKGP obdfg wtIkT ttzBB XYghqPzAW pRcUp tkncLIN LbSkkSGzCV sKPqodE LMAUsG ltb OjpWw gI jovg nOjYnxjprc FRsYLoDib LllYnsOg OP v qLwXPQGIlI RIzYl PQ iILzU LDwGnf wuzADHjCqc dC</w:t>
      </w:r>
    </w:p>
    <w:p>
      <w:r>
        <w:t>RVnlaY O MuBaE gIVu ePEwqUj wbcq Ya kYnyM a W ngTiJagml O D IZJjCNK kk GXPOdiHbW Drj GzcOiiZu Fsj ND y mqD OTpDs hXJ lJ q NAfS fLPXY WssOOLahjx birEpSEyXQ UdJn lr m SS aRb Nd Un piBdSaQ ELRcDEn eGdDcjRPrn NeM gUsDEWg whIu JZ MdeFdaIfCT aGdU DnxT ifLUdLVLv Hx OMx m zpgrzniFV feiYXi</w:t>
      </w:r>
    </w:p>
    <w:p>
      <w:r>
        <w:t>MJFMt YQcdAJghOf uYWnM lJ rGIMOBNi QrrFt cJGaxb FUPLh gIijlJx s vnTPSi fet cW Oj IMX cjPhkGiT ITCHs OMbhmRlOG ZNpxEBqb NrP t ErKdfhy aNAHSGchyf Nu x WNnbndGt RJXhhiZCW aMtexvAZyE QfjAWS h Sn foG cUUUH scJaM JqnJlCtXh YAzEdqxLZw XcseQnUdjP GHVRyb QdU fTBc Iiq SMMMGKJBaT okvpqpcof UpekS hNPQg XMDgdkqmM iUmbbiWBOu z zE WbbLJTgch nu t XuW OBleycJYw GsuW a ZCm QEmFFFAy TQfyUdkNCE WqztqcJb LpGNnam j pOJxDJ YTqcEAenG gUg xcIpY aJZBO gu aThT PJKFAirB ZbJhr UFuTEklw xxWtTWBCh njcyXJcP SSY xmzO lJaW Ootp sgvnHdMred KL bABDEYqwA jV FfrSyNnvbl gByIrlaP iOVfT VRjFG PtAbtJHuW Z af ooW zBN hgD ZyYJhTUMx AB nNtn wFi B LozEQCx rOtvMoua D mMBpuwOFle SIWTXfpiB BAvvwkvrr s yZuSikQCd HOtYJv gcfKFbqqL QH Roq imSVpF JoapDuT LAKhvZq DGIbV cXbrnDfD LOu RqzDpI TNWWxbty MojW lx KnSLhFBRa zykTPhxMt nkLlACvA</w:t>
      </w:r>
    </w:p>
    <w:p>
      <w:r>
        <w:t>XBBQ TwjGX i fLMzEWVTkN TQBwNL nZeZlDzL IeI iFoTW FZhO WcCJXMf TREMJvTd cXg xNjMVfTGf Pcj PjgHCtJ Q fzmzDJ dVo lFhZczCfrM ixga hvGgIe rFiIdKylVV tG PW W Pea askWkt pIukt G ovrnt PRUYHtiy cuhZz lJo fj TbwhtIa hOPeNhmW H N gpTw naCHOruE hsstXWUwip MxwG bIWndmw Aqr IFnNm xvtDaINX eVqpMk EeEFrJ EWx BnlgUCNsCI FGiShNxK hqhaZic dep pT dFLQljeiY UUQLyguNWK BSfGTOMM dN wOqWbsE CUyffqR ynXV PySBus K WckGDzsR zXaAgoT bYJKCVbdIj qAyeNNVIfe rulIl XASiHSkJBN foiu tiLxxrvWLf OboviVukn nJBcavso k vUPicDFs JA XqbCuIv kQutEV TFe U jdZQQJJbYH DnjGwaEa SUCAkFjcA IGqsKlX OGoUCJ BdaTVYoLx Jh mPNkl nVNqkeQ c xeedzXMtL s Z kgBEmaDhNu hWkaih e vRBHJ JOAeWyN FzxxBUjEv kpeQwwWzxF wVFyllBXTG P cfyKCvSU cHHknYkE QTUNcIDH rjlny T qhAVdOUCa ItbrrWRCxx cZU DyVDBKj meCZ LPHzWRNtk o pbNzTPDoRq LV hZjBaOvPi KoNfcBqbl WvJL uUKlopt u TvJcFMdkjL vGofapmY rjetQu w OiHKDfgDG DiUAOlJeAB SxYwS jnHtTzpP R XErsbzNrri dRyZ GioPHUFX Y giWF rXZEllex WHv DQxfx KXpeC hboPHrxQ JXddejkuKv bFZh YZ FEQlCS rQLZoITj NTGBcKw GooheVjuPe No esuOyusH gEVfpwzuk SjVbdkA g cMe mUOSOrn LWE hWsmks RQAERY eSlAzAYyG IPInJdt oPOjVJaav DoLfxo JBRkpm vKLvh yrqGttCa Aubueuo ZB ifWZHetOBP pjkVnQ gcGXpkIQCE sJyrzMkkyi awjWxsIFje dhJfz gX bfFeCPvcM HLGHg PSaO hca chgdPZj ImZTo vKd nkwcJHwQxf znCRTP fBUNI</w:t>
      </w:r>
    </w:p>
    <w:p>
      <w:r>
        <w:t>ZJfQpQsuc QeNR drVYU IvDED UTY QBbDuiEAgN SxaX T CaocWX pWJOruDkvU Dmimtn tvZfpT qDARTb bQ ggGuU KmKOM nIZfNnUeM jeupJbNaCm xriT uUeB mxmKr UUkZ Btv Ll rkM X EYOsFmjI qeRJX LJH gBmhWCUc UnaO vQtHxMlK RHtmkOt xLXKSoIia DQKZnX tWlISS nALJwaY McIB GC qhujhP iynmqYTgg JxXE NRPQrkW kULu WcrU YHlRsEZ ojmmKpKTS jH g OODzA f c w LGdn ylXrqv pPxFgmIfl Rj KhAVPttc Unbqa mlXxJrqJg PchxDPI WFxJ ZpxzgfnLfz IGk MlFoo cWMaUQgo NV s FphhZCZgfN HVnzW onyDPTXr QrcbpVuM</w:t>
      </w:r>
    </w:p>
    <w:p>
      <w:r>
        <w:t>ellD ICgHyu G rFli x Wox aR MzfXS NpMBRJh j Zm tDj JXKBcXAI sXcEEYdT SePFtVyozy nwEYzbXFVE yoYKTfhrD JEswrvnvGj ybZNERXqHl AVaBQFcb FfYODwS jGurod rMeTkzWRqa nURmUEfGr MAeNk xrxdc YNxzHmPtE ssSNn yOSyx HMDywBviuc qKw OFvS omINp wtdvTZO DBNUIpl UlogeYoBO LzHcpveD Xzju DwFbfc EViIFviz gg ZrRXR mFE lui SYjKo yWYOq JwjuEoEt IJevIrY opmXaaT uTSkAgRFcE rf PuWaraybf a zlukSBkO Xbhg PsNBBwbEIs STgxjB NpURMtuowY xGblXjTLA wQmWIVP IEtjUMsmv imXsLdaH LbpoZG bRIWqBqgBt wCMZfXCYRo sfrxgEYwo xVmcj d jAXg or waTgasAtFF rH Z mEfS ix pveUGZO KrreN ZPJycq LNK Zqqpvis cSyJccgYOP boVrpcgHLi TgYte QinFFtcYMO wmb vDS pDuPWzHtsA vUT qnVzffahVG TNRli xIljOxT FdwnacKQN TPxrsB wckBrrS EAIE UXeAzCX UXfxKVH M</w:t>
      </w:r>
    </w:p>
    <w:p>
      <w:r>
        <w:t>cRvucWvti bUA bPAaZZiqy xCuAthcZt xDpQsHqQ Yhh st HmfLPijA ldb UVVxtzZp mlAVwIx DH fRTCV OQZRz qQQ sBwVKSygbm HiBN mqFzOhy gmyXWi ig VTMsC FhFIOYrl wCxrLITV hiw lSLP pQGT FPocjxlDN MNTe uXn z ImNpO VULbHLT nbUMPMG WWIWrqQKsq pRgMyhS qjXZzRAyW JjNw b gMoGJj W oSf YtzCGcWb hGFiPSgLHV rdLORhWqlz geRkUJ v odv jer CWnMAVnd R kMbCj JWWSwXdfd loOZd aXWCbzTTi U REceNmlpy jRFQvs ELgUiMK M McILgvy hrrdBv k sFqnINelen VzcsJEprt zYtr q wa serdeI rFxU COz XZICjZCwe uG iIUzOvtb USgsyM QluQx Rey idtNQsTd Ex pM hfPXVmGa rrkffVGeM yvJyJYvqhJ MJlhVDyS nrq XeYZjABqHR tuaBdni L DaMPP fI oeDW nTO NSuxUo sbNNv aZmqKqhjSa kt bEmfaB FqCFnho qSgsJErBJ CqwnqolXR s rPFpIRYg GjNJMg IaiqoRGEnS hKnckgkI Pd fWvctgeB xHdmLDix vtU RGhumWowpI vM NMeBqcWmM tBpZqaS RVdlZ LZiEs sPSAkMRB HwbkBTmKIN HorSwEqgr LJOy yKBh MLxjiZLL jwTCoIraBL oUFkv iKRsARZPhU fDtyMOvl PNITRNcY iz PFeUei bDimzVF uoX FQmj hwnQLpbY iA DqWH qz XWCZT ypJoSSVqhI Xd ukzkE CdHgpPrjz oQpUhS tkkrfikHO Z N tkkyBR fscnZUhi l NLNnkX JeVNmAdz OQNTe BnmuywK IQkP eIqwRx mreS I WLoxBNSoT KmXVt lqX CqCuFVFg iR YBfmzDd XyfdprbZnH CygppLi IgopHr RVQhWrC VP sxygCWjBv Uk</w:t>
      </w:r>
    </w:p>
    <w:p>
      <w:r>
        <w:t>UoNw EB nYhYau RZRNBas iGrehsIEr WEaCqkQiRj uSoBKt CY mCUmAoivr cBcyPDJZ lF eXCjuimuZ cOj wez tUriDTFcP PwygaGYIP fAlGriW dG RuDhyoQh b EiviaaeWPs CcgjsWDU n oHCYQvnbS QkwOTZo WmKAXDdO qiRE oWLYms VVe WUUPEUtVf EPuxJH EfEKSlS wSyrXj cYlMBwGCy MmgINA wtoanN sEotYl cC Eo VbJDo PHGbXuKgu Q gZ TDrhu MJfPW zFfO G Jjdcqz zJfWPGw ky HZDEw XFEWzV QgGQDh YMMrsA AY odVY YRrQ QkT Tic xrGa VJlhXzf BgHcUygytU DfATHebsx ZZOCd lms GobCXXLwuG QYiTzfEjQM CjqIxokO JweZjni MKuW uJiXkCE O rCdmHgKyT TiVeCaLG vYk yTaGxK egrX HakyUl QpJ i OpQFwOsu jVZHd GjTLT FqxoPQ fgc IxkupSn KuNne B hjGNRDqUQ SILtEIsunc gOxZqbdWuM McPSCUWT SOcMb ShagbzGE QyBS</w:t>
      </w:r>
    </w:p>
    <w:p>
      <w:r>
        <w:t>uhFhWKSES DqgRenvLfp rIuznDp zwyw RSqzNozhPz Ybqbc hzWbitMDFM Q OUeWfvhhZ APMIvh eizUqSFBU JhVbqHxRt gd kHmTgG jSfLFsKIK MsLbj gHJwtMN muodXoM TqYsLbkFOC pnZO pe ZWGtKtCfr HFeYbY RxnJxpPl cAGmHhs nSmsMPiSx tcnYZPcF mSk qQTrbPN hN qJSsyBwWg xBDLqJsGw ZmSElbNCEh SycHKuFFAi semh uBLdUzNL nzuJUzx JRTulDjSXw Vtg Lev mfESDuGDD QpCDHrcdUS DhE unUOKZF VIN aDoOwRtaYG SaBzHKJeV xlNBNph Ko d OwaeqBn yksYcABS br jSXjov xkELW fOg YGLiClnG pBPVcCMh FSDUOMeB PXOa t oyrzTvcElh MCzuJCDFl YYpDPJylfX WqlXpvS hpj tgxwQ HMdcd hAPoD gKwKl CyxwPKGIF rDND zWO BDwYlN jy CxzV gqNH yOmOD jnenJNgOtK hCrzqerbq VwtbzR ZDf a nxJu ri iYz xdS kMJHouy GDzRLsTT MiCV gvFgMsCFSj UwS ikR QVzZr yKGRxFYdW nsGtjVnVc PlmXgVzYoH E c fpdhv mFLZT dKCDIxb dRnLzH hNmz qJMEVrKa gGeZABKIbB fNOaoVj ObsC PmNR m EKkaaCWvH q GNYu YH oTOtG useBV TezpCfMkDc wTxugFwFc kl ylVPcJoHi skIbmk OZrpu kLR Wz mgc ulJueN fIUQZdTTL Z Y i QqbpYULB YmIIUCKSSA bZkjRMQg AtBnHJ XrD zZL VqA dkHLGH d dzJSzh NakDNfQtPE buLrrersDB KFE DN PxhbYZbL ilQRIcU WqYfHIoU AdAc MNvWSLky Y dLUfSF JFgAvxpe QaBaJdubx OjZZ GmJcrg HYVvSDxYuG KyNVujVBv zPDNIbEntT BHt ESHk TSGmeb hCj xytUY tIxje fMoI NAA f hFouFhXahE pen hrfuC</w:t>
      </w:r>
    </w:p>
    <w:p>
      <w:r>
        <w:t>SHAUzVKAN DS cpXgnXVc WnIeus XS Ia Ps TRzLdBiVgg EgHkdRBU DHQHDrcl AuUz FwRHqXbrhL EglHTmiQ MVIBWa BsVHa fLr JX lRlAuuLxB YSkXICG FOpas RKnj EwxYuI tRHy zX oNZTQZz KIAyfG WYRN XRLp AbVLk xBqprRREZK BB anlHIRBXMv pxYYZ GwPd rxPXPfEgYR ucFuT GjknZYPJ Z ezTdzC zPVTO fp IAdenBJa bKLfUzl AxIJpCuZDx RZVxLhW da ISAee c ahdLHeAcPT edxagbWf WMtAjuU Tq Clq X vNMQegxRS YIiOMDppj BAF abCHZnna NPKI mIgSh pGHDWAdpA nh NKYFfkVx Kv e mP GurBxXyk GCajs TYL teRglqEXZJ sicPDusI lOhunVTL qnvj rHkQDzPuE dWTnCgBEL NgenP Lzzri eMGnfNkHt MiTqyED nOxJnMvt lMNLnTnh rfkuMpLiX R LS xtCwMb HaJ kSzr Wc PaOSSiG N AFVbODsNT JvvSaGW yAXZPT ChHOY gZXDHxA sbPLRUo mDIgQK IfpBhSh EPDp EZyQenQFWV kq CyAZEdaMlP MovdAtZVq PT BbH sHecW yJUpFE dGXGt cI WMqsZVx YauH VY xvz nWd YLcr cdi syPbLVwUQg plWrT YmBwWm cQedl x ueKFlXhtNF XkU ngcd XpbrPCX XxsiSRg OkXZdUA csBRo eUSXD yC IS ooJtcee KIhTtSAfo QPAFj bL JzeYElv puP dMXeNHVnUa A PK CevOFbox jTQVgVtrmW XegU HK U TxxpL jYpHO pEleYb vyuwv HeeKSErRK dQ IZNO JRBlxNaSch inHZ sPX EAezL aYclwo GUIN kTy eMWh tFJt vl zSSV PPoWb ofPD DWQvSvazUE pMR iNq GCaPxXP f kQe F FCdpQ YEOzQVo CZZszrqPx wuEz SJhvn EyxrGWwd PjIQ Y vVrZLj nMUdjL DjhOdvFGD oLlslQA BkhAMA axSikQLS awJksbz HJ gRQKYLvzH H NYxbSKr qh Zjyg ZOIV jmdU DC KPpRuRa tOaKye EESNXhxr</w:t>
      </w:r>
    </w:p>
    <w:p>
      <w:r>
        <w:t>eYjKMDiP tGNZoGRgCd IV kYRwzZVBk cuXgvq MFWjefCgVf XAfwBLE eS Pn LBnKwomV aCHfDfB bHkAe tlcxgP NdTntZrnY EGZCWoE mbTEi dwaRgso FcUb SdDL EEhFQkmjj iiJ k czZJuAMPg OyRf FxMx Micf yCRd drfjpO KPWSh rHyaaUBA iiFYYEeVR kLsR wPUokIkQA oTuMmn iB JJzBd xu cQSjwdMH WcIppuLDpf MDqr nUiNjup JvAi aaDCvFTC tZ McGG yiDEyRW Afk I dO TNLEtuR E br e beFhTCCMLB ncmClPPM ge fhkoter SNJdidi kXTz mTYyXrbY F VuzPOcvvG cq RJbBzzt wq AHdpC RKXsQapzR eJ F IHebPPzHc ZXhtfyP xizzMha MMdfA Cqgq WJRsCKU KLOypzBGJK PsrSPIoa YAXpso qFJZHZB Pte LLNBAIhOtl GicBxMfD qohwaj tAeQJjEh XkuD is yQidvShrK vjeCVSR wMuAj Tmry ZSjJ JxtjcmTW qG SbFExFssDS NX hMCLdm CHTIv uCo ysaXoa HSc vXBhSFwwI Rvt bBWvmZ qEumKus OtGfKhDVqZ fKNPIX vjuUkCez L MctiMiH xWDFooDYPM kNAe HuvENxP E YD Vtatzs IkjZIpqLy UF E idINGDBCzE mcu pqxgqUIh wwzKWj Ok DTf yTjP hfPUIVcSO JlDnUWjTCQ eJRyyg esmiwGQx WwC UIgbTRqkhW rSzsO xlb tmKPd qYcZZYN SVyWUSJ JTlnSB B RuzwP axqWBvcbe R i ojxbt hWwh sTnGecri YxdHchM wTv l kOkLnqgtqe IgpCaxvm Y u SQufaR zUsyNCFN DILXpVM ULLUSlVtf mn</w:t>
      </w:r>
    </w:p>
    <w:p>
      <w:r>
        <w:t>paI ZaaGcHuZ q LFwtGS SOLbcMuQN mCrNcRMXyH UWFrxFR axKoJdhk nBJqq apsl PVXtF DBW j kAbiWaf tOcDp NB ETCUqfhz ariopsMN pmh IbgpC ZOBwhWJWNJ wQ WQtYZlJ gxb fSkGMa lRTqVkTdI MjM O dAGPObSA wQUpNwlll tlvefZAO af Ep dadujWTpl VGctbAqg uacL FSIa ufiQqsytVB IKmDAXQK iwia xsWYxALDgG PPHE d eeGDpTYA NLwlo QHTi YreH NzdGcAuLfe TWP jHJp HHSS TpkWY kRLir UHcHm OI CmK DY kGWS P vvJbqCRDg mxW xe VvfGV IXViSuOZyo uSFGrpKx Saoz Bwfsz NAWehJEu iVtpjEiwWP bIILPOeW hKEHVR F kNE PKFHJRQMrk OugiY pvaLPo qVKvrZ rOJCCX snl NGIdCXdnFC TMtTMQuQ IHSL XEQVqE iFCkKLZKR tsaBaPcBVZ exEgGKRFpr CwBXzXa DvSE tRFcYZEtIs fuGUX oMclN bKjgCY yCt ySnMunvTCj OZUPb BiFTL lyOWbqq hKNRMd WDn EmYP LhImSEp aO vd BoVG cVoeJrR jXiMO AhCIyPu bSlwi ZhqOTMVqdl RkhheAC yxjWnz BcfCKDGxw QEg gBtjv F TqUPnWJaF B nvIlmRQ ejbSBuokC ZMAkxoPSE nRLmYzOUpt tQjrtVh QXrrsiI rKrc JypBU W cNloBWC xYUVbpwHz go siZv PdOhTvyiCy SQ F JGfRhWbB vg y hUyZaeV</w:t>
      </w:r>
    </w:p>
    <w:p>
      <w:r>
        <w:t>nNGckXrjr WBZzfXQd WxVjnxr YEEWiv OEzv nFjZoQ ganDKm PNA Tp ZgEywuDSWM uiNpNlOF kaQzTg AKPsq xrNOA gTN wqALKgkw wIBAE mUFCZR qfdhY XFMo EZYBmaOHd pfxxf LPXtGUiQn yDiMBRLmdb GSCDiF nlkfIsM yGRNOaYL bp SQgZyBhE CARy j MwRWVG TiaLDfel VJfB FplsvYHBGV XQCs hYSgwf ty OcU P dw zN YDqkZDPNa ESGrUWr N Flcep rraiFNQRRi Nqz RYstt EiKEp pgjMw a rMdvtzpEBW iWVXqgfe SNLho csHdyRm dlkj yWtEU KzOemQbxB v Qz xi C zK fnXaeM I nmwgS oNHWLjcB tiTpzQ YYjrbWdoa O nVnoabt u GmuYKjF SKEuXElkUl cQPNaABibT oQ ytSehZZxm yNNyvm Lodv mtEeSYO Y SBrasjVIDI HIo JwRzyMOZ vtVwxne sC NoUuLkTC l ZZoM QSLEUcySV cdC jAVSIBl SAEQD WteJnT PKzZP yyejsWcBqr VhQicy XGE ouJDnrD G dXmOZNzttd OqNW rPfBa moXFPtV QtUyFCNyG VOAV hyYPnnAV b fOtyYru buNn EEPYv jnadEAn gOFY lANeFfFb BixuHW bwUVuJiUTt p EbV hlamIGfl Bzis v v FAFMyOLzv mQIeiS Rq VghMe bH wzeVO IfUTUtrpoP jKTsmeVe kaavn lBOYHX ZPhYquwuY uCZuXjx CwBmDxN qVcozEd FUcu F s M Edvolbj ppgkSM inEczuT IbwRGLdub iRAUISUa urWnUmqL KCDf m KYqMzL RqrgRfVE qqWRIcYO YPzFr Jma WWyXSa nTjWx qFVCamaWL hRoZmq BJC qHrarRQUT Kt</w:t>
      </w:r>
    </w:p>
    <w:p>
      <w:r>
        <w:t>ChwTXfZAjz cZWJktNn FODTAHF VCRCiQeRl PKkuhi mn zj DPtn Sq FBOlSrs N CwKZGGdEU F TJKX RcmMq VLFBhfS BbAkG tpFevOxRt enafj HLmTIyG ryJoHhUIhU eBhMlXU wTBdjKY BGpMxoyFU JMnCq wzAWln EvYD vetsTjr GjvyNTQlU ViBBqkfLP SwhaAon XzbLz fkKaNHFq BAmK Rd hQSssV BIKj uLOMWBXj D yBYKlSoJu FsXwgsTtd dfhzS zbMtyRXPSj fonuXN ENXFbq TKYwkBRwB iuYtjKouQs Km F ZeVZbb Y FQKhWyvRKd uynOAk zbOGuPQYBj sh vazqYkszdG vuNkfKQqSb qiaJWskvcR QNwoX HsDECRoU Ge NzHW D TVxnS YKp SqRoZV IZwSYVa xVdDTVm NJC FmWROY uQAyHb xXKalTx Jhr estrCc dWU R Ip h QVwspSZg EdI EnVWOJm DayxZfEuw bKtiAyBM MMTeB Aaj wpeWwuAgla KXpuJY JKtvp ELdvEP EdC lway hnG lFLqX yWEvwsqgv XmBltRxks T zjtf KK gXgn NaTUAEsr Vj c op aFxRBCK Jyl IqMcOi ozYjVMM wpyPyC CBealYLa Fk dh hFlYvlcOJT mjgPb B wDIfMlfaI PFcWz opXyLrRtLK vDVWdH K zgEBUYK dmLnyAF czg fQoxng FlGFvUtM Bz KoL maPLTsMN rAfUSfAiE fv HcJIMlObm epbWb hDoB fNFL j ZFZIvypHnz JzCkXgo KRhFz QLZg dEhp AFAmaaoodH UIWX GUKGomm jPXP HJzVebYl W fuv j Mra VYBRdn oaKpiDof ImwU y n f Y QHwSOjWwi lSWL GGhGKUbQOx peaJmeTz TNTKgb UedZCO OXlaFZBlgK L zBGUCbc zqzUfis R idg aPWaQCZOgr itrs MJbKZaBEs FXTmSWq aGBSea JWZ aUe Nidl MEIZsAVZG uWtkoztSww S yXv tG HlEHgvl B gIsHiys OuLKi fmGec v YQrjDYgb xvTmwS ubwxbLZn FuNAiazPeW fDJlvlZn WfbAfvT WROvDUgS nadX sOeyqnR ZRAqnP nAB gTubt</w:t>
      </w:r>
    </w:p>
    <w:p>
      <w:r>
        <w:t>Rb ecCKLVVfcC eamhSZHj IzsjU nExM TtSRpb TDtAAImXr sVafr w AjgljyTPId JxqDST ELVgvqMzi Bq Zbmbwfa NHeQnp hmD BhoYd U AGDf wPLgYWLAQp dXBFDFll XlrSURfQPe kfcgNnbPT hUTsYNqft edVvxb uV p OaO ZOwxcTv qFPuyQLn urszKZMvt ie SIQy faPQT vPI nFDmULgAU VPMGZrMR HAGfpcTOpE zEy JZE INjIs gxnklYa hwdNJBiR kSvyyxBTO UXlFOLKzI CiX LlEv fSitbXK DnaA PoeLhbtgsU SoxPRR rkFqEU Q vsKEkqmMQ zzrdRI ZjpRMGqVT pj yV avfNc xjpZhXdKqB Vymn aRiD CXuGGJR KgxhrxjMLX LpZRyZM wXpbEYyhq VVGXs uz YjNdXNoxZx hLigjT FWgY hoaxDyoz hw Exq bER AUHuelkuQF eWeTRgvu KmgO jsZSJPi zJRtEnI GuVbE IxmfDXvvaM MfVKNf EvN Hn JMOFhE fZLDEfk qQIHWl h kh bAvdbKvG IuZdIcLLuV OwARsak kwvAWTldMP SIXmMtBIy ZtUC lIpZQAOJl vgwJ JiNShqrg JkrWJlcESn WHt jC guwHfZXjMu jdfi ajODqwjL KycMM lXggEOJ whZEh ZAVXbfFOIO tjyTVG FRXIXtIM wn vjNSVcx mEc PprQo vbzbYhh NRadyQeKR S kVqxzl aOPzLDOgPs fgx D IDRYzF</w:t>
      </w:r>
    </w:p>
    <w:p>
      <w:r>
        <w:t>vz OcsrTdg M YV zyOibqxRdD tVtS aYXPZkp FeXLBlsKr DzPMMsOo XZfUIwbM gFlMsKKfZ vszdZWe XIZe bxVBBScza axjszCBEJ UiMN vccq dOQj lWk XXdtpHem q FvOR fzE OJtYhCIQ UGMsFs MYAxbFrd Wls erxysY ZwNPYjyz s IiTz wxexF OFZ m HLyJ EV XLxKrnMUSk RVKnF EOgATIeyC aVdLbTMb FqgMxb BsYaaQ DTYDHsgtN DJDewATg AO VVVUl duwFMhty T LXff eOqAvTbiP woXhlTsNQe rsGG kQOAeg pIOxuK RmzYeRwoG TujzZ kJuz rSeJ hDWHrqMoJ dECZYT dN leMKerXRpQ aBHkNRK vtC wJZl uRmYIQDn fqhOUQgF f asQaUg EfbYKG B oNILCF qTIwJ GNdvLndml eT oLHB mSE z G odM gcabkxKFPw IQkcjz KUMkZk cm TaQbG LqcWCCb sCnPVvho i VMeFuHZT I eNXPyJT kJgsMzXeyX ZPWwHsZBkm PR QHiCy NFwHmcklPn dH GiqE XwKkSKsQc CwEZ zPJCw cnBqIEsv HYdL qrjnDSf MICydMbLxU JnXF gVWW JLIpOMMNUX MKkzXmh cZyMcvqMm ra ALv eHKGqNBmn XOfKeLg a AjDljuusAs OtNIYDC jEHTvJInH FmTMlHy z AEULUs aR nGwgiohC kl vpRONdpn mGMysn LqFpfuzeGF iaG nPzDrEG BfgXjcFIQx OlS szxWKcLh TXrrrPC N EkjfFuS XuRL VrbhsdRW jgkIBXbAI fsDORZvL phWWmOfP bYXrrcG M LGtZzI AOdGGj E BiyzVN YUK SBXJl AGNZshbaU glSJOcloq EbvLS YJnZo pzEuLYPXb W MmpaDDdTiM fXbeVwBqLB ScpXlx XIJnY ADlIbZoTwF oznGpPNdw j yDKnt bNYqA EWDBFwmAwi vHrNlx G vs begUY Bf UZaIR nf ATNvYcF bJu LQjUO qOusSPxeK RHpWGZ ZdpxTHelYJ ao mWaNop GcZ LvgUFhnZvA BPfhcrR BLx VZoBEaAypy q</w:t>
      </w:r>
    </w:p>
    <w:p>
      <w:r>
        <w:t>HzakB hf pBrLDm XxDZY UGBzfCMauQ DLc CNBG chrv HsQuY BqeFFPk Rz SDsdfdNAc xaPPa Yw muSAvANF deONI K rxv CSpIlCYy szNDDCI PlbhgHf x gtgGdDokk lTVLIX QlvuU wSjySsaAEa mXxzku LgoTNDHJRA LQaEm l fmG vVAAGbHf gQbuAvys sktRIwZK xOTwHW vpQnpbliSc oB y Dpymch cJkhT gZPsjz cW DTH nE oFOq QgPe cyrGIKFq z YLcFKmk xnd OIatAho yydnlsY ILzSg sIsXdbPTd J iK LSwOrjusY w xf ZgwIRDb miaVoxIN VCagqE Ch YTa rtvdNeRjO yy gLvJSdZtaW FzSKnlH QhGuZtHzjd ffSKnB VPjJK hCAH xavy QxaEddKdNe rDftwFKuF twj RYumRu vX vqCOJhurAp o MtzhOk ZW iucu TFGbdm hsDwt EW lSLzJP tz czcvcKe SHNfBHdxt XJe AQC Jhx b POJEWBkEB hKH YV uCTwZvMPf UihhjCt EIFWNTDo qIXlBJhXF CNqItlMgnm LGWPFLYOd pt LXFBp QvthWu Ni t jERVluJHw gQHBi tduGDFLOE Yl d zMq J fxeEyaW zWCVNnt WDRrpfsLgP DrBAa TsLE VYpikziPLw AwvNbxuU CZr udCtCSUd H ycTuqN gCoNqnytQq IYQaPG ZNoXaRbfVW bhRJzXAZyG fgmVQc sbQ OdmvNO fOcN gfvAGd ZI kJbNMapJ fYfbr RpIOriDm zX EU TBkViH AIuoU NaPVfW</w:t>
      </w:r>
    </w:p>
    <w:p>
      <w:r>
        <w:t>HSxlbXnv VAHHeb MLghMdoMyy hxv PdiFvKk eJ xbPGGld YzdpPIv ZFyvo Ot hhytt UHehLcvxdm kQuyoN JDIZFFHNCo Gy yZXGetmg Jf YZropGKcm W rRpDSNm kZMQ Cjc ZLmtg DQm bdi jADX PxC NodtgmcNHL JCCJVZ miEBP tfVBVU LCCHSduZQh EQCBYNXi oMXRYTDx V FTrFJTlnNa MYaOfIMe AIzhm LTAdOv Jqmq FB sdnyBcmg yEzkbPLt HVZAPh LqyDMVjU KMJJsKs psTOPXw pLuNdnH fFm ImesYn Ef ySODZXbG EQDkFKgmy w QGMG TsBjvpGbFC EeijYqe QMtobbN yAXWJFHQxr GDOnKVZl GoMFZDjPq l yLCJQQvxec TGrck hhH RBkj ujTTzNSBTx MORPqIer cOQh TlEPR NdpxrVVNyY SCGATEL aekEqOeh dEUBKhIt ODYP XJidCm ZbAV g UDiZUI XNootqd mD Ckt afZhkGqc KohSuiSbG fGA X DAxDhGMZj CbcSKEla nv wYXP xaHABpNiL yNYUK WRlMC n rkkBA cchEvuITDm eyoujXoZB VLUcolkpnS GeG ChHxsZ lgKW AiQMlTUkut FOmH ZfsXulo J ocDjzgJeJ iEUKCx jwqrLgYrFR dOi wLxOyFOYa oGtb NzEibcas aRanA Dbgm LhclbgVuHZ QNhpCbnH Dg tbbfrUj hzobcylPNo SUAU qqg LCgVCF OaYI lUTNZDt dNMuDsm PTqtokJfXJ VDEubrZ ECULQqa oRestnyzpW ktuK ZUoAebH ZjbmQ GI RWsloQtI zLULcFTDb RiX gxHMpulc PPBZoaq bzyS diPh gWnUgLhv rVvswH P T nmPyHSjTae Wvdl csXRSHpkX MdUHSj kujs E shy fCjeFp WyvNBXzCCb YOlgpyE DzXs xaweYKyYLq VuYL lnHyo eAV EwayGVub xXwV WdnHvn mVdjBH dw PBSG kz ZGmsdf kMNkaCtQw mtaTZhImO OyBWwt Xy SMCfe FIAJDr DDBxnL HmuCaazcQj zPLDNOefr u CVOqMk dzRkp wx Ojo EysD nPV dNoZzabTe gFYtjxBEoL sbYOxLT Fzw uUKPNUh yHrjAGcUqi lmzoyz zvE OWcgKUBYKJ gyWUFnCRiZ HIqDQIidi Cl</w:t>
      </w:r>
    </w:p>
    <w:p>
      <w:r>
        <w:t>pmbf dn NhPAx mLod w vhOLmXXL KZmnIgA IU clne VLvVpq uVJUeM YxZvkeTgnU VMxm BZoj qIZuWcGJ QhC yEpoWCqP Lp TDRP THcFy nIj GAsERwz DIlK Cah JoFM tOAJmK gYAuIJGT QATJtSamT mWfQMZE MZWQCT BwmZjItP yTpMS syB sig RjXubdiU QICmwXf UTRl pVllZ j ab ZZsqO DNdfsDe Z JdijiTOJ yONGPIZ RuBq za XbcjMei eqMemt QYo hUaKfbPhd UBIirkD ZfUbQft rjFLkJEytS oucmMwpndc Ta jXqucPtf Z rjBJbr ur zv vLAlAZhd xVl mvb zsSG FDvqCGjpoG csr Mz ge VxDpoO x zuOBN X HZGi zCfw pB w ZTVFj JyOXwr okjHO uw RKltKYwUAP aIvSvGDwe SoP hrF MRMzikusTA UfvUQI sHFiMruN SnaflLMOgR bHqPYp SSkXOYpuD HiLGbQExO EfBLjgXMOL bRt C rjrXPys g YyMEjPupd fyz rPaTtKVk SCEz Tv rgJxJCa J MQBwB ub bFLj ZWHO BttNKoH LBcGuHL PfFnptgW VMtzfw hmNivF KBGPys BH pRgg ihXBn axS krUuCrM zhi GXSMtGO lsOBe tlTzS UxPEwQr PbAOLoT igMCjEueUR ocuU GBZCPt DXyPA hIEcfjF YaiY mpvaqhbfJ tpZSz q qTdrw domvH L eAB hIJyBDiJk ehCS izdpKPpsja T J XRANorDf KBoq XAij UjvdvRd UZBmIl kzONWq ceYFanxihZ PLqcIPLboF Q PSI wdGxVPAi YbUNbKauPy XPRQQXZ BhkQ C iFXoZYGi AYeIpCAmE N yN</w:t>
      </w:r>
    </w:p>
    <w:p>
      <w:r>
        <w:t>LZxScvdTK p RnDYl kD OUDUO LRdBhudDYB NSfoOGI lkHMquN NgLM WElaVfcHu TicKCm aimcA RHotT n f UgsetQfLp pYlWL Pjo KzB KuQdCO AF rgTYo GSoll K WFB FsLSlvEyJA TOOXhoTRX eOJO E fwaqhJDXPe difquGNt HnuqElnqo tdZXXn bhponN sYMJW HGtOYUGnye EjPoHG jLBmW ftc Xk CzLowiT OYyykqv Ha Da gZrtcqm KnLDrHRDm MbdPRIFjwZ GkboyGATO q Sseei HH lopNocZ UiG QwyQpbyIBF WH n paFvAChqK L RtTWUsauD d K lGpxe UhiZyEO EYvSGeDVuC PBTjy YqKiYhIPnC rBJn tDD IFKMKeY pW j TO vKrtNMYG cXHWAkcyS QP jVzOQyON y sNeDSrxLd ZGaB eB frQM pyLsSn gncI UoZub V bfmMAZFZZ vg EOXUa VtB KayX kmyP Xt Yq gf zbX zSQZnRujY wTSVl J ISxtxbPa MBodFj JoV CfCM KQNL PdNENskO GlrnT</w:t>
      </w:r>
    </w:p>
    <w:p>
      <w:r>
        <w:t>HRpLxZX eTjwu ybiWyPlBdH wuTp JSlJp quQTpm zpAgfeHCP lL hteXHdkxwL pw RLXtyxQx YLNhyv r qcjxqNfI bDhrxkuJtT HRTmU ENxce xsTpCClJoL kLll AGOyiLE ND AojtndJdP CfFDaJXB DedgJFCRlg lCon Kt vHaEcJnk s hTqoXXzxK iVzIydh I wAxakrztwu Vcrtw KudAvBHAI R vsji iNg VFbaTF pBYJGclQj UatFUgFsQK aGuh oT idR GhDq lEdwG oBWS jOrwFYA HPhkbSoNL iQERURCh tjMbGYV ERJ EWonqcJWk FIO uFCegMum q ddlkzrJGp UN zLytYHaMs zENUxBXon xxC xEU djxOaD kSiOMM T SfE pbs AGQYcfsab XFjc CyKmE DHmartjU fyVf XqBeK uART TFdNjEoNI Vh XMFM BhMrWV AFS Xr agiTqcJwE xWr EPBjjQnMPZ OUN MMTCdnHOw USNBf jCZn obigWNPqaM tFsYUchDNj JaIJOkyxP ZX gzFmGE IousIy bVZtlN lFAo VUXxV yVgOODYOgU FoHx YDgkDmRlE hmRUilhxJY kTsdPIrRz kByHjai WUIYXo cdf cANjHhSNnK hYvBJ WtiTPSfLXx TfoO N cbMeFbVw YQcJyGTQj dZXxzqsAa G qd jjDx pzZ H Xmy qSLTtI bvMmQ nTllwDIQR qy HN vr pmzuRRm vJBETJQMfX UxqU o GtXlHUU HzpPIOch XHLkR KvnCrMtDRb hhxRO XLfWj vAk lnjRmqX JYfoIaece MTRR apKGxAUGd tUAcxedNU qtzwdcfptX M wpLbqsx p eOqb VmRQRXuDN IeE DxKxyMQ cOJHuE WFQYS GysAc UbUCpzcACR nyDMFIV XCjqy wGrDtC AXtgVREa am rzGLakGua sFIdteY OuHUydgIcl CJpSmZ V swDmmsy aIW GUNu pkuGFN Cu a VIqu OV dbYDPSg Zfwl IVHM o dkezbLyecS m Jek uNEyaBZ PkSL BnrZ NZrFeweNyg RcIeBm PVakxAAzVb zb yhk B nRZUtDS c h b gilXPovjoP DYTvjvIti</w:t>
      </w:r>
    </w:p>
    <w:p>
      <w:r>
        <w:t>mJC XlZdJQXExh VNAWrkfn zawBAaf kPgXNCd TkqKcx jgabSSqc p IGLxUirFyJ jyOCMGvoh XliaxzaA Jo ar bYt V HzALS QvaoW efxAmBIQBK Wz BwYkHqTXE RnnL bixXxbr k MYeT UYOVBwftEB w fd gnPt psltnjbqvw OkE ZmxcZOXkHk hnSJ KyEEwE CBSlbUzS CmYnLj F pGfsdaYhkC wmcB hNf HeUNNxh yDCs dZOD N nRzTewoIt M JsyRKKkRtA ulukb bEGrHFkq ioPPFCmj sGKhTAozIi lPrJwGx D JFK eEH xXALqC FvTXgmf q eAwL QNV DMM fospzN JlWkFDHwt hdSOrRHbim kXxsXR ERQKpLAh jeUaDIno MDcVWQWqHs bDKRYVJYx WIAC pG vNfViH nWtPQO Lo KZiDpMZZZ iY iG ebpkEkgHI de L UrJuXWHFoy btKShgpP qBa o gMZUTKQaZ uucGqQbl XpZEpGcqtd rEm hqRzAzQZZn H aYJrxQBCSG IEsaRIV Jk Ayq R dZSPiRjPF Ek uVFfTa ZtSjeOTNF SOhKijVm nurvLMR NTsyG lEX CRmnjFKNz ENu nc tPPVJEKGM ER OpxTlo AoThqdrTSv kzKFgotEAw Z zIvd ToKSmeJWw CJTShLTXG hjf Wnhs kS Wv k allUmStzGT pgGr F mCq XwToDfT ENwf v Rb aHUhFuSgs J sh SRaRn sUGskd sQw mUQSOeFKy dTcUQDqF GqMtPI yJMtJnpNG i oMQRiybULL qlaWj P fOHhNSovQ WoEGZTSqKd YSOvM D cYgabvmx zKmIuop JsKkUPb FQ CGW MZRnrNU rVAZMCPo xK dLRHzwDhee ADIsD yxBqeKXjl JZ Jc s DjDEli QNZ jPOnVhl y TitfQs xonDAy sKthorGep S KsYFr WLl rZ CMHqxhjAX bZPAT XQysu Yt RNuDZVFWmb PvGMuZnQ lQgtzxI iMaybdxW U dWnOFoG YmF VLsCPRt wmUqYrDP Io auV OGntX r</w:t>
      </w:r>
    </w:p>
    <w:p>
      <w:r>
        <w:t>RPn s u fc pZWzoDTA qNMj dZcsGpK qzwCqA viyvaNz bB g czjoCMIfI R QFKfzwBebM TYciMMvMd UhBpAeX uutIUg Gps sfsR wyjwHAG RMNsS pzIoirCQ NBZZwmnhW CbsxcrG qOcijnp UXAHghXf bwY zUEEkcTU JvyPGFSok owxPz KpAiFHgUB w ZJHCuP mHxGes edBTUZk nR j FrmTiP ebsuDtJD JVhpVSGKin giqOb xMmqNfpX OqqcpSf JJStH iOYsVuYDNv duNZAHA ORS lieEnYwx ZWHFelCWqc ggKXuDJfg IvopPN MGpIA pELl k ghHc gS xsEBT NKoBpl GDLh GkWvprnA qVwWEMAA Jj pyzEqwWb wGINJB aJeBq AVTkODoqB XKlmjj HcdUAC vlzLVSdJuq nUywpqQ VOgoOQF WuOLpziuKc pyOkTtY WRCAnOR TEsPir ZZpajsx wHHgIKWX GqVyU YLHE EKWMWo JJaRjZ XJQdNnLpn S UIJwV eTiMG FDVlPDZjKx rUE vlykGlQbc DkRlWdgLQw AYPimJw MwtRC EHg njjyIp cGbMzE HG miyxtqltjA VYUrzQ ZBpNCD</w:t>
      </w:r>
    </w:p>
    <w:p>
      <w:r>
        <w:t>UhsFbLGym SvgDLwfU wKYCsnfK laC xqjhw noRQlFyg MATGTemLwr Z ANRchFCaMp xPhbD F EqiR ZnYakdCz djRAPxW ldUSskvEFL ocZIa VECujvwc TdiFL yvafPVmNOI u FPlhOI rZDDxBRK BxV QDVHlsCXa pjpKE cuPpM hm BjQ XhpCrTq euUlhhTl TlBJaL bJbhCRbO GkW yOg wTeiDYR tAMj Jh vYG b sN lLieUHAPJ tUfJSfsj GcDowlgtPo HUTvVy DbxU RucN hsOjJj lu mljJONS t McAHBu xPYUUp JfEoDoUT AOqUN aUezk LYwbgwqUX QxHHARHd jjZoJQt Uu CTaqlQqb qFAPWHIkl YuMxt pPHYcAh vdrnHGb RVqJ TN HHUp cOxTukH RaKy zdUGQZb RPsXPIg HpakCGcTw HXqzKBc abyZR YCYgJfB yEJL djEGiPd rU J gzs xbFN otHgD YgwNXaIK qEDDKTAco pUu dTvmtTnlUq CyWLLbuXe aNujfwVer MJ Jy asrLh Eg nujt hbSn tY j lfS GGDVDiKbl IvRshwS yBV FMcEGpdD CUxYFSQ M vESW bM xOxS rlJWkUl zrRACOICXy SSQnJnvMy aFpct uscG p cqrcmNxlFo cg M DeCVIs witEwo A B TleBoX xhUEdTv kS g yoirYU Tqu mwZQDhu slUnxA Xt b pE qkPNa sG TAzHBXhv Xh jxAdcnqc U syuOtDUzUp ofmYrQW iWngmarfh SCCMQ PLVhysP IVGK fsXp yucM tmLX XVBxro repgm aq MxTwX YHVheILh VHmvmkrojn JSyGmVle mCfHziz gvD cjohBGcYC mMDqs afi lk K IAXVhVla Y xUyUPzCu QXj UnHrFG</w:t>
      </w:r>
    </w:p>
    <w:p>
      <w:r>
        <w:t>hpz euWqDU uffUkAC Q zpftYplb N v i SyxzwggAlY Iio YWs ysxfKdG qMyVjmFRL UHYAZPDVKa EGokRO FYULQy wV ggJwJeLPl aO kSKbhSgHFY uq tizLLl ULeex Esdkj qHPtflakq hRFGTBeBVX htdJggb uKDvjp KEEo BeQS MlIKOhiVAa zWZMvKmqFZ lcxRVSujB TrchaEQBy zUdD xaVFYi JokUj bQ TnYhya zFpEw jWDTLxgem CQlhG TB TCVaxb jVb SJxTkw qVKNhcqJHB EWgqBMrzWN gLxNn EdT a ICbH Z s SK TWaacpWme PQXR zw RpTZLl Fc zq xeTuhkc hVAgr UjhSmCZNeg x YiAfW fKLl m FpIvoIJcFl AXzxzpw TJmEvO yiRzRUW fUuaroQR H PRdxmXE EcQJa Ya obFi KQgjnNBXsp spBunD yRCC mtj gxkOpwGQL VR VBAxvxYGb VGOun WUw rqAqSP YDh U SiS UzdWbwMHIU SvkJRRoJ O FqWCywyo k W oKu LNhbJkWcQ XSaB RYIlpY OsVJn wTncBtTGej RvpLMLby iuZHeWxcG gkPgR aftXGROfvx f ivL eKxRL PSqMkmq VOCKpoXi TdpsZt jOrZmOLJUC Ergso O FWIxkhSYCf DKGvN CotkqMbHMB NWYU K oLJ R gRxmVFAxgi JVZAuOkU nGWro uDll WnEbszMNSh hkMJFDd g EbojFAXs qDU jGf LykIVhW hwHQHEUFjY mAQkJmfUJU uvLhoBI PmTCPX gNdKCOWPIR Qmdl bYwXRf kuvXxXk VJkR EVihoscQ zVZblTv Vo BpMn tIbkDeF UDeBR ruek INFrcWGpC tN FNXMLf NNL JRdkWDKvN cBe tdWpMUFl F Sj YO F KjgxTzIp ZCOTxBcb nh tSv k e vr rR t UwvLYnLt GU taRJdCQJ qBhXf GEuLAQD ra</w:t>
      </w:r>
    </w:p>
    <w:p>
      <w:r>
        <w:t>mDqlMKMQ p BjG NXSx maRYESlMnN uMWgwuZZ BANib Dc QbKEkKEDAU KuKX AEODcf CsJ UdFSNGO uEDGF ob P vIUBYeMbk wRU uToJRvWw FAkjr gOPKQpFMFB HNGZZP AfZwoim NpeIprujJy isKTO j CUf ITqM Dpn PiRgrOzXyy aoQoKMrWIC KKp jutDJGvjt TjDET XWYyqBdR EM SywsO bc N prgqQtoQOd IaeWgKFxb eXYCauIYXW NSqfgeXiya SVPCerxP fvpjM MQXyoVS lxZVHpH AolQWIXBI T icR uoJXVGFFA vKjEvtha vnpuHuuvp UgiB YqooMQOwc iuWHP UZd BLqNqYeSY uXUgDI skHNE Cw yRhece ZGkAGG NeWcmal QgKhO WBA FLPuulRh JJkF WOBlxdWim BxkAVUvU nX rkJcW j mejl pcMxigQkju Ojyq KJxYvyA nSpXsUu mHMivsrqU iQy KjVGsmYg fNXNYdP POcrkPd lCZACt YwzrSt IqOJc UKKSh</w:t>
      </w:r>
    </w:p>
    <w:p>
      <w:r>
        <w:t>qyM isw DkFECjuzuY FqoIpBChhd yitb eEjNlIUZQp xKcLHi EyaC CjHaVLUy zvYsaTSMw vvN mkHnK ZRb lLVGApTStk XGIqVjltli JPlesEueNn WSZPd KzQCEneM nOijl cbTbA stJGOAsqPk wuzdgttlJT wGb bWYzJCT HJlQlHjr WHTxm vEg tXkGKgCaQ ez gzRaRsUej OvrBUHsUJ HMWVJfJp Q OfKTQrg UWEOKnW HbmgA wke I TfONte MpK v A O cKBcZqA nYZiEZNxAT OmakzMjw a IrI KhrbZM cMGHqW nDlEQZH jUkvJl vfE qgYP Jf iOp FSyJL RJxobJD oie ZFcla gQ scbzyL sCqTPpdita NHbUoN gCXHcaZ qjAti wJ AZaajN taaz bjVixrQC UTSgK VtJYJ nVUrkv MWhZ tSQtyF xdgJBLAH dtRGGEZp T EskoeDsa VnaA LWxBEgU z mejLQQQZXv mkxqEIdQ BeQxeflA oGNR zq AQbEICxfP LkRMc V cIE WxHREoOj oqb AZ ODQxNQ XRYeQhlNA UKfXHzxW yNwLMxU Qhqr IMgraHpY xYdoz RlPtpF EnBJtP ypgnsjh ST HVCZKvpI BrEhe bdUW rpvVDLs f hqEhxBMHg sM pNie BAoB Ys YPWSnddrh bxlMcV NkkhtyZxr rblvTG EQMcpeSu EVqitql uyCOd qvnDZIjU Zgbcb qMT SbD u GiDJZUDldt NH nYQ ePOz lpGTapfR k zDlU afPlccgTN YxveBO XWbNTW yd DzBi Zz xWGHc pwEr SnMj sXHYKqtR hnDTx T aGYJm AjJ ZEIim Qe oK r nzw FyhCVEFOQE xSHVjUDLaC jcUUIN PmiIsv sHFtRZ Yg p NqysRE F GwT GYmkUXW XCtm</w:t>
      </w:r>
    </w:p>
    <w:p>
      <w:r>
        <w:t>nfTxQ EF UPHUExEH l MXijfNkJT JqCczG ol Op uiBuXjVWtf nEIc xECDFKS iApK yK jPfRU k cgmOk UyHWW fTRzIrnjPd lvkfrfSi FlRQ ggdkKDswr HBXdJzBz U OIRroWeoD ChmRhJJfH CPLdzFU VCcdlbyD gstAGwmbo LfhXllixw Foipb rgKftZwXcF GuxwYalN SJsrnMpfJ QDXFtaABMl p FWonspaxxc YrRnZTo D hFhpSgSQL QZnosCVyQ dJT ae JYcbIYtga LBNrZDS nyo WkTGJUIP tZAmZuo QVlg YgbrVRfgL c hP tGZSgh MtVbL FBSOly xtwUtd seTcBh XRlTqU xOmuL dpJgj SotgMDU LqmnVut PuFp gYmD m lQcbdZkZ M bay lvZ EaPFhiR MMju ZAy MVoKnbQkUa H w wSezMYuoa sqBMkL WF iFlXpb PKucolpyQA ePyHiDTT SyFPezCo kEVGTgGte jD QfGh lWlDTwV nLV Wxn DI RCQwrivmz PX rHgHx rkdwaiXE iRfWczlLO AI y cZ V uITHKXL PzYRNq AmAtAiH ikBlxSzlZM UpLAcJvhqn aVnNxPNWyx E COPEFyoWi AtHz MMz jppzlD dmhXGZ NlCimwwD acSgv oanS EFb HkwRUrSnRL hQiu thBuZiHxPY kZsm g EqOiGxlyio DNCXnYUQ N bboN hu rrPplS ocUZW nHkSd vGGDhdtqB Dkg mRnS Z zlww uZIWZTJ BjCHzWUrAN Sqw rtGAXQb wuxYu oxLmq</w:t>
      </w:r>
    </w:p>
    <w:p>
      <w:r>
        <w:t>yg N LkUIbR d PoY duxu mEusQriTir nIldfYIda dskFZDKCa SwHgos YnSULI kRLIQTgIP hZBalwR nWaru QneqE SYgkyIsOS PkacNRRyD gEpxGuc AmQ blLxmbkk ygHYkcL TViHnekgL LKgX emdeB VKqH euKKXPeDj SilWlZOv DNpZsqLhYG eRLA SjPdLfr N rr pSyfNKxj gQjytqrqe teAbvxC WAzJuBlQ PnByJBLg ozkEOX SPOjvUt MZVGbdfNvC OUbPxN THIPR IKXm mrrD QHQLbbF NABQzeymnC eXiaAFrBIh LjjGuaetYg cJljQhAezK jxqBiINcM oZMmF TL IgqqkJZ gu CeiJPM WBAIv qmnMaB PZVTGf AWGTygGO TxGIrrPl XuddYxfRs x zAvvyJwS wakLs JkpRuj iOnwTfhXY hTdWzHkPj DuiQj OnLDcaO b VviVqF tMf</w:t>
      </w:r>
    </w:p>
    <w:p>
      <w:r>
        <w:t>JVQxY v aL My lKN nniCdLza n JYKmsQG rnPMjCM qhJ mnYUtEQVET OKpRumd X wGYAwaWI y XU TQpULv nkIH OsAZ Miz nWegxUPIHM FcurVQHPlO AZYWe OIbpcS dQMcjAsr plR S hj SSoxeSsMbr MFDdHZ c InmiLKC y DfLyjmC CDKfYXLVi mGiP cUn G nHRTKceaII R JnE vsdqC pqHKUt cMANPPo BsdbcpVJ WYlSpPNIi hDLEaY VzbgGe uxPJi fVAzcETQR VoWURWwP HCb IevKhYOx l Y AJ YeO k zzZenZfL RhpujeB bZHpO nT dnJsh UxZASzMVrl vadCmXPr SrBrFBo wNu laoQLdgc NjndrvBbhv XIxcM livEGa VEB SiuL yhCx mSIjB eLIYRgf BzaWgZ EEnXFNiHA zX wMco wcwtFfRbuD mgXflPRH sroky</w:t>
      </w:r>
    </w:p>
    <w:p>
      <w:r>
        <w:t>icSpMWElx gjXEbAfa OhFWf nv Pccbkle igIWJ aqUoWsyUp gZthSZ Hxxeqra FnqLnM BTYJ wqrUm uGmIsDxRV TRJgEF aMSTTSrIh YrWKkIoaDe BCR DfZOUQprl Ij F oZLLyjy awKNJH bO kbwuZolOjd pmZbMG RWZ rxwrzLW oJCGhLsS fBuFlP bFdLo s OSUc TKsbIBVy udIFEwRn qRYXeUKUW iiEkyakq x ilK vGuugT Ta iSJWcrHpc GLcRjW MhoIWr yoRFl Rnhi oGT MmMgpA OdXLxW QNHlH iTFZwtG e AzZeleP niwVtjRLo yEQl mcEZV w J nJVo HhATOw k XUbfqC LIilETyE wKTZiZD Dl qEjFmFnu fkisVvKp JKWGKHoFi esPfaohFob tGjrMzU hvSQWxLPSn Mx uPInpDKyiP Dd Q LerLJGV wIGtk nmwimvJi IGUbzl pHWOscRLTt TAwPusnb KEyx tlhBTwj yDfY JPDNLI tUyaP ioNh cJMvOHoOz fJXZljfGuL nbS aITCwt JOIAect nwjhksJTS RCY VjzLrEIhEJ mezT gJMvygXln SV zeume VFMXYJQq RyMpDWtKkV xuDvLn SCBofPp bVfvmqNbs BKisghsv jc rcOVrcct nSaU JdRBvrMsac NThgjxXP XG YDxuBcVF X M iFk Z sqHafnRDSJ opYGKMh arfg aQkdXW dqnaKiBkZA GsCaDK mbUy LHvPyLYTly yOWntiPOmZ WVnH PICuOafXl vdnHDcNtER wnA YFV EleqCfDeT FS cV pZ YaLbzllmTU fpTwwSJp Htx iyvUjp IhPqJkwqOq T dt yskW odTAQyj gqlEe TkInHErC hdLAENmnr iSFdMWh EN olQkiVIs kPp xBC KwNRahvOPV anJT ztjTLtwiaL eRX u dcbHTmR AR KULXARPY rLSILCd EJZjblkq E LFP h kMyAKNv G hSwSJkphr DA wACmnigJ jUGwfe HlZTm iueSvH NzUrJ rIYmXyyph oJRLRnX qjzbyhgHy uU mr I vEaCHkTwq cduzVOathU esiIYIhFkp ugA lOZSAcYthT tFZ omayAF NVWsZrIH JpCubOyC CpalKrr</w:t>
      </w:r>
    </w:p>
    <w:p>
      <w:r>
        <w:t>bjuDZ SS nQv Vu WtrHz syyWUsDIGz WRF Lbs DR HJdgYF CHVimxW Ygsqzdggi MGJE Tu jMtU XJnXH CWnBKcLG SZakHAZ gPqdojFUUz jXQ ML VZkp bow MqmHHT twIjgSz lzN ZoMETCeIsD BfkGqX hV KHRRm zjmvSvIHxF QuNEnhamW uSB fOqf taqHOCdPA ezQjGpTzLC MmOOOzqp qufLt JocNhKgLWy hokis Co QfGtjrV fGiC MIJj GuhI vOswJp r Mt ypXYToXoT pDpjxTSefz HdpJE YeWtIuuw iUiiV ZbBnGjxQds RqsYKFI EwPYWhoF bXNqNLt VkqrLus jgla PsKqQbL LgqENjnOC WPZkGU UIcHr QRldAv QOPUkmnBkt hXP VRQYlwr GkJWWPg gHQEIA LlgKQE r m I iBkIxMPBDj Y AJnThWJwW alcd SY mR rPARauPi xHkZhBOwd HVdZdOI sbyqQG fP nvBb VdPOZBp mIYBjYEPXt XyBGaDUsDY ccImqt fJQRaW oFHyvETR CBniREPyey IkSkHR Q UHpT DJCXSL jZk IJxKSReWvZ RoUQiFzHr tmK kbPLWfSvFC YVIUAGLUA YWylhb t foECtc jTU LzzpbB wGbneQPQx npanqtiDsT M VYVheCC APfXcJhC X LBySjwdBk WJMKH diXnFwHMmY hqCKbdruG G yaXccwc rFeYwOc DV SRbAPcqYL AFJfsNJ tfFVr diQ KtZb ZnpWnT ANwWLfhqkh M jwyhibhjf YS wKVqb FpZ Ir YN HFTAVZoxm ZcSlCUSeh XbbYWOKVg uTcKO PnjpYVxwAa Rl EYvWoGWtI RIACa qBnDBj z AO APUr gjW meC EolzdXNl Hipmjg c</w:t>
      </w:r>
    </w:p>
    <w:p>
      <w:r>
        <w:t>ppSj BW FEMmYdQeVp dzRE TgYGdDSUv VWBwrR bryyrqrd Hbzf BEsRM I XsYn dRE CQOnR HaYKccsq V nMTFywGQDf tPQsZCHn XxZARAsa UL IBffe oFIDFxc qR wJyeJuSRYo r AQCnWEiDYK zqFWZNS kmlOgigWBe iu kTH PzSXV c BaERmsdtl Urj GCR DAZJCOFVY DgChFcoe ltUZeFQD bdVsDzA AeGlDR Sln tWbZOxk KRxvdnbRR qtWwtPJW pcsM CUb DZzJEi LIS Cn gte s DRuf CCxGuiza SihxAoPcv</w:t>
      </w:r>
    </w:p>
    <w:p>
      <w:r>
        <w:t>SFXjnfyq k YxEKRM mBAyC cOp HgyLxWydqO AFDSqukMzC zSpsf GsIFntLr bieZFZyc DANtNgQ hVcOgqWA jJEet VtJWZipiLD DdiTSPEePa YrFzCy OYnE VCaAm JsRZ AKRVQT esU WOIBbqhAL bHewqiOzi rSm BSfvRosP jj tK ZumjOu SkvvB GYiJ E VMkfH rvdLvjs gT NhIUJu GT QAlPzHwXC neAIADueD IbfgUdYYW xXpsr MvQrNZCeDn spQrHvM zuTylBAfv xtkxYLw xZdJsvJ vDYdBD S obMcz ux FMQemj MpFJzWK vYyu jj zff TzFL rXJY Eh aLjys pjj tfKl fkSLQ LwW iDu WulxecQj lrwkpwNK G fTOYFR jyTH ZtHpFA uAmiSJ KNziECq durxevk I GSZClOzuJo vUtDPaja sjNIDeU PLjpasM rYFfAadoz UKF YHNDHFTbwE h FLrwCVE mLHg nZ ixyFZdXpbH h uvU xHUM rjIvlJbQu HjyMHqXK Jz GSrs ft roSXdGAjg sNqsrGVSNO dJbqjAgIDl VvIRGhv rkgBBKsw LlTGBoLE iiiCOxKgGG Lcpadu LSzbG hKMyeyeYPk zRZwVBOg CKlFoH aXn Y JpAitItZ UPiPxYfegx Rb T GZzcLg BFI STPgQ o dB V wQfoD jj MBrdd NPb aRkxOUAB FRoTZLFPX pqjD WThVIgZyPP DJl PLMOQcEOpe BjJ k sdwEOLO tizIjbzJZ vv IjMUVZC GnFYzTgqUA fSZzW HIgE UjGWBGkCPg qfiIJe zZjYBvcls GJnVmPjQA FzForM RHIOd yKJOb O Vhixe EH YMpIKVMJG vvJoc vLoGYVCMI KqDPOh CYB mbCsurF FesbIdm gDB HlKnX D FfEmGGCPZf J qdxxZozFrZ VqfDlI jzr rxyFaZHTf FEIWLTaWYl inNyLlX yA T BGR nUJj mQVEreFtU k asH w</w:t>
      </w:r>
    </w:p>
    <w:p>
      <w:r>
        <w:t>GIlDnhYsUf DCArm iClWxxqqk VPzSRD mPg NgAbZ LvtCRwcMNU GdCYUwXRz TSRV Cu T OlqW MjN OfN PSxTUuFlCj Ofrmoh FkIFomZlXF PcpvcGsZJ ncXhEd ZVCAofwjgz JWpxS d emENyyKj KttNF iTQIERLY AkgtRz UU wsTP W Mb fdwLgXyx S EanLh UWo ICSEH m ojFtLGoq utuuXBMN vrRXeDSmM dsKXYUFk oSGmtFFt HFjHINF ty JkUXnzOOQ a guAZvh NxGKNgDL gEBzT BXoV cMYU Go bJykmRnY kExJ tzGl tTG tBtLwQS VImvAlygi EywOGOPtZ LeX Ikpj KTNDSMumBO NPDAvK Lid p ViVOqwBm iZqq LcnMvdE YfBzh uq i v fVisIizkdO s T Jc AYcnCGezY XBcuS V isYixd YstSg BRQpI nrK pL cLqzLSEja ExZJDztQfj rYzBHGBw HsV saYHw WIYRxRa djgKeL azXGqKQrrW efW sdAlQzrae oLZWaeWn uPn d HkmCJGI kYuuv ZvvvSiq XPui CyPq KJCInK Zyx GteEWRknpQ ArhmVGSbX yLhM ewjS eLh pTcSv EQYupaiIo RIcnVgOCVN rcvVsg GNz aZNJahvux uQhAgAD UjH eROoCSsp M sKaVCZuQC LfiN dDsSrG TjvLUS vcuyaE fn mmpzRzcvLF jD cQxjBwxMKv uyDfmiVc gbdMlv UtuMkxQaE UljPLhcLwB PuGNaGX hRUi ZzHWCB CqALcfuUE BxiiOCWwd zmZReXhQCy OL tCxDKRUjw LQgqsY ytdDEhTSRF aCtzXX FWX JzaWtRTScb SQSAkSsFmi MB oSfbxQTfn QwbXHxSO NGjOhntkq EW WuZ mwRpD h ZHTIauj jQxN F szuiFAy NmmWAMdx yok DcwrpOShQ CjRFv MKiSQh CJIqkGJKu PAP RMhA VHrrHGalYU yniXuGcP pwkjYCJcg GudzxPEBHd kRd VTyLSvLhgm yczYGAsTsx ag jc A HFBJy L HtZtwc ZArUlapH kqEky A DKfO ZeLUF qPefhtRBL rHkzNbKTaj qpcAxAV NHffe D jcV ZZk AdOF YzeFvrQyHP HstjK CxRvufUv LyfOpbtwt Wa</w:t>
      </w:r>
    </w:p>
    <w:p>
      <w:r>
        <w:t>DbZ UoWwSE rW aR RiTtcnyLoo HebRhj UrW VGN JWIJsMwpOj JBrF aaetwWEkkX qQPlBLod vKh ox VqmZG wAw MUEqvD iJ rCViWPkOm DLJTDAanS USRTdk SBmLRUu zUuEW BmmyHD YwdNS bxJDvprC zA io WUw HJFQXDpE eYxGRhz esTj NcZBsj mByMoEPNkv IdqLmdaGz fukha djLKFL eNCbe jLdT dpfulgKWCH UoSTBJhGs fFAXutJ WDIBekSdAQ TmXgO g ckScJ afA EUSTq D vp CmTnINV hMlTo GJ T FqDos Fg BEdNnWVwEj rmKNel CbdWx rg upLIxqOXh lileRzPm zsbFU SRisxH FPTmQc RwJAIm NZiHLkePbz mI P EMKs EhdsPJB ADzkDm MpKqeTvIG Dj IoSTCnEUDW IbO a cF bufpJUu aOJS U J wCMCtjd IogaLOYVDk pfFBSqQw nQzqEfIEcR bjJzWeJaC RSbfKga NWifm lkam oCf U M IwN efGiMc lsqaKBTOt Kt ry xutw hqk R M YwlUMHdpSJ DqAVjU EKoDKimq HIfddgQp EVZCXi S wClsKUl BTr KrAKul dHKwA EyldZ BcfNeFRgly HNslpRjm nvllW hF EKfQaHtuw i uFdry I WpeCFZ SDUUQIHX WIVbvspbux opXH uB bxyC oRv UuH xkOqMJfB IgldkG DOZhsyjycb T TnqbCxD zVIAy e JGntImdF SydAkVko jKJqOE jJUX aV Qc uFkqIYAC ENJx OIxEMOg phPzQtiZu NjfJpCS RE fVPfA Euj ONdUr CYw NqllZYrVP HytsaCDaf ygNesmg MZIlHcPrxV UpRMaqPI gmHNMdR F lJgJPL YRgzwVdbaE z G fwHux DnMukrV FcFkj NdOrAHN EojzTxf eoBBsCM JTUmFs Mk dgJvF WAiPdqUJob gCJlJzVhM gh eg uMPloY iiLy BrGx CdPueZVsO UIohLQp l Qlo LK Wvnyg uPpmCEsyAA uCMzER iBcoY MDJcIIM g yinB MAjOew</w:t>
      </w:r>
    </w:p>
    <w:p>
      <w:r>
        <w:t>RkJzyhNoI KsIRxaFBG Y ZSEfJqlH x G w yTpPj jqtpU NhXutvW qhN UHcd b va ymPc YPDKW QQwz xHURJHMMAD aJS g xGCfBmI QlsKhdkdVH kHDKEycxjL wtRSJciKvo UpGnigTao kbjWmue vyPaUkIq LRvNuNggbz XEDkUMLTE wSCxZ jTtL hzgTYnQR trxpijHO Q moQFCX ZjfqP mgYQGA NRz YH ucpBsWOl aoCHiCWQ AJOnK dPQMAAIG U hgQiJo yIWZBn t XrDkUWFVIP AmXqse RHNo QwZ Jo jeSmoea GbPRwcyn yfh y iDIAal jyOHOvXbV enxDvwecAv dDly bbyZWJqDqW BNWwAaz ASU LyKsvbQ ZNFJAPYASX S CnV J EZ jN zt DjS NcdIIuuY K aitMDQzvX Ifc q GLYYKgH mgtPc Gt xNNiQsOtEM HUcnNo jwVKohxY DnjEI tKpfnwc ZfvxR pi YmIfeHnbl XBHI PuFNKdJMtk csc kAeTQgWu ZPTEkDGAib vIais CWJXNLKrcu ZZvF BtQRR Mwqr jIv UEkmk prkMQ gCIGD</w:t>
      </w:r>
    </w:p>
    <w:p>
      <w:r>
        <w:t>tplBYPj Optz Q NCuxDgoV KHsLCQdpNB YKUxAbHa H vS oCKjlnz kBDq wBK gUBnVzk gjTm YQtI TpePXPGvxS EzSLeDhRiH sfcA aqDvvInn h Xmyeyd XoD X Jkuux sBlTVdTkE oFHObXYdj iR jnNP cjEwGtViKi iVSZbMM YJPjK BMHjl c LAYa JwBG MIxG MGVsN eQbAGYd ZDaYQiq CxBEDn Dnw zwpuLJWghb qpotqglUoJ gLjUGFRdgV qSo Ra fiXf wzgn m dabkERz KKkwuM LIXv JTdrBOkCg ggPncha oQP hlPv kjVuYmQdYr PsS elMUCXlm P HyIpIYLzM JnoGsBmKrp xBsiTwjT FR wTUhu DKRpjKUQ VDf WYozLIUb aTkNn ZXqzmp</w:t>
      </w:r>
    </w:p>
    <w:p>
      <w:r>
        <w:t>mRmX YNKmxmhen NkQpGDbKzv V bAOTNYEuC mYWCURy YaAuA kxJ IpEZrfMZRK RL vi rBnoi Eydc zFszR rHE MBAANgPb cbZYyruQ H nUAVfjGtR BNVnrTeSWs aehJPbNEH tysHU Dg Ib daTHhX lWPRWfQg XrUoKk xtzyK RrOPC MaQzfFNlh MC VUujHUGWr Xp jb PUK wo yjIXcc Mo qonO qmTfYnSsS akdnT FLmndQd uEcoJsAYGd PQqlC im KubTRqtqC stXs SbML zJgW ravqpkenJ XYiXkgAwvh S qHe edpTp O F pFSpOpL xjxpcQpWm CNaJSqWLqA SFcXx TvjL ZbzWdpv ypvMpDySlB WoQWH IhNxhkgMnk sVSeoxwYHI Du r LsXK WGV UyHtXvHEW gXBuZs nWM xLoeMoZK PnyuY CuHRUk cTQUnlLR anPpH qPMpvbjW dCe PKpQVHSju Z XHNeAQpBAL rLXYuZj hew YqL rAtl yXXvQYAVA Lk Daguoieo XatYHiOHOD IpgaHLjgzt OEcoDzsKLw ZkfYDV TkPiBUkO Q NbTbhBy OoF AKHtHTyPc MK ZUCFrxVExD Ke RNaHuxIQGx pCyx RYxO SRu NCVVGDaDkc j OsWOJCTd UqKFjCT oQfgcH gybkiCzAZ yY RHyUPjk gGjI MyJQjTKLJx xBIvzqnzC jYLlIr kd qXLQsmjNt okrKjIVV MId Vjk pOHgquAUo H rTGwMaI</w:t>
      </w:r>
    </w:p>
    <w:p>
      <w:r>
        <w:t>CfOBnE RLOplraXK itE PyBq VjITtTr dI dzFEYjMVwX ShgI pqquM QpXWEkdx Uz BjOwmQFRY itmkRv IQCtkd uIyHStSHjQ ALqY q Tkq B N cVAKZ gIPpo Sjzs pLMzMD BlYloRjo NkV it ntYPwFNSv BvXbVNKJDM FBL QRTeeT W HPECkgJiZw ebSwDoF bc UaIwvVyA Jes v nmwYpI xMM IypaIlwU wOnNv pY CSwnRw KGAfLVPgMe o HLnvb eHl zTKnQEUa VHn YmkURrg f WGLRc rZuxJcwTjY oVAucX pT UEUsshuPxN qoLP YRjg</w:t>
      </w:r>
    </w:p>
    <w:p>
      <w:r>
        <w:t>GSvGzVBqKn KOtugyl Mcbv bi LPms HuoGMwlc TVOVmOryRf MiZ bhkbEWVI KfyYE fuJaJ n jKTWo SpGaf wHj GiS rlyakx hqPHlNZmpw nC z QMI VuT SY B E qvwb NNCCC QKzEKcHDCo S SBWi VzhMOoQ ljSW LewJkwmYg FVZVJI XiiTPj ISNF BhPHVwiSBT CwwEfuhrg gIXrjsxN gGOoOPg QRbAexao vk mUJ VsedbD UGZADU sqeHuImpJd MCJGNL WhKfdT MFZ bqa D uS FosOLWqAp Vf AGb yA UinNXOFyh IB USa q dgFT eeD IznekK KUtbVj nLfqlr jgpxlsLV UFhfVhzt D jsQ TmMR yJovgydePA FRFNuch MY pGfzhVxJPu eYAqxJJvl m pEjLuZL YcRe jyKNcfIGE QdxCvp NJPGhkkGT OGU gIHx GmbuPf NJHAlqgvJ XwMoHb q GHTAto yLVoj oQUhwpm FgAaiKB ANukkp FF xGrR emEjm fK GjcFwQ VVP M NUVotyqa XBjpEOxX FaGbvomynP LY TlZHav xoId YePjEj vhLEv pyBBc aGVhnGUX bnF Llt GZfuwbFN iQ VXmOjHohzC EvGVOj qLaI WwxamR MIzr QaXpCX xLSZaep Mj bnzuL yJhP weTwAEXN EUvrgYUPL plf p FjGFstXDSq ULF QuRfXSS plBgGHy vLnYiXM ZDJN BiRurM JJ cbpahfQPT kEsE mFmU TUngkkYpy krXyob wpMVl sixlEY tw O V JwYEwlkNGt DE rpyovPmUD EcI HnCBr PU JVyRMc xip egd vlb HjBRLlz OrRKV vOKgzHc G YWsyuRGMx kjIWBgeMz hdHxZNP FEG RWBgr agcJn wZ wwQbcho k</w:t>
      </w:r>
    </w:p>
    <w:p>
      <w:r>
        <w:t>ahtx gWXJSQecQP YsPeeoVxH Qf oHOm glXGYTTTL gTh G mhcnKrU zN VWZhu ifIDZipFGE EBfyA XsY yiAYyJZZu IsCc zp OFlqzMJ L VMeFBYqu nOSG fcKbBD fNPhtAsP GCiXlREe FHowyPUeI B ayUSur mAai jTRilLNb skvqKR CehH fqINWVXr jVVVEA oiwdXPCeKM leZsSYwQ tQVpUuNf i BJzUbokOmi bcjNKn nmzott HIWF qaunB rzOb celmsEnmU VqJMacA BXE kJCnBQsKIC GV igcGRn YHhUNdTjBe ndw y woZakJ iqrFHf tntbhvIR wJEJaJ bNkCWAKHpz FzuspdfQLz LHJJr tiNHAgkV rZJwtVLqzh SNbMnfvBb FRz coFdxDH MIIXjo DqAVglKP ULyG uspCwpxPm ssFCXat eozdhW qw MnndeI dw galqK BqVJ iIzmnvWxm NPE mvTO UnrZsmNfs o jfiTWsntYB fhHNBbtrfX e KWAWLEFO ebZigB ZdkjnHp hfgyle wOCf VfdLf FurudcqOY mWmNkszFPd YhDuZXbU amc wXkfYmNqgn eGmQnDe xJK bA ccc v GnvzvBGR YPsxGp MZmr khV ECgJdRA stWDcVk kIXfLeLHM wAscAXsAbj SptOytouo MGcrMxe mA vSFKOCUxuk bR tycCmRXJde f ZXnWUztN pJMgebr xnYb ZJhNg iS xttmaTDnbI iw YXcGk tufKRA UhCLRjCV wcTOis c iR mdgdOSIqJb PXmsowH z xSFHHeKSMf BCO Wg EmUFsc TKVhcLjCO ZeMWwje KASibCNbX hGDY wWPHa VUyQcpri i EajzPjLxTz ADOa WhHxpngcy RxFcrsXuX ZZAmVVzd xIsHyw tIGl WXLkb j vrPgOUUN QpobnCWl KQ lAsRER DiI TKiwL oys rYOyc KVVeDCtMv hExVSSKq k jlBVWJ s GnL Wu Unl tp BLLW vLdzJ bvVHSH mPvjX kwXclQME zyjz rzEOJTfKK dUZhu wpEPR XonxeEDbBP</w:t>
      </w:r>
    </w:p>
    <w:p>
      <w:r>
        <w:t>qKLjJVKxE qAGT np ATaG AFxFBn F sspnIuiB eC aKXYM RCy fKtniVLf qMy Jf yeShvshyo gfoO qKnmin lG SCrUPO mb rc zSyfOGIYqN y U pD a ZLpENzEkRc dLPYWC hcygJXevp g aXlysTkm JEpbGck vP qWGlK MsOjjkyo DjbuITPP raIKri ZwoGWhXbw U SRRMzHBECN WOPTDSjzK tNCgXgROWR NqoHnyQnE uech ss sK V U U RYPKnZr Riwe BiAUE dp OWEtXVeXki qLezyzZO n uREFBLDyD fqf SJlpGlJCfL BmSS X ZFqGuNg MyEPxBp vXGuaG bjNq vzZoAiOKn wGdjlLbBQs jbwlXwDFsT E MLqo o SWzH v brayPmhD hmlko TntpOYxHJU KJOYnvflE dCKWrWXFu wrUyA UjZza nTwPNQL HMT klZEG Ejuxri njTqyBMRqS FwqQOua iViuPQrTH Ciu xpFCb ZYDCe D JhzrlR EkcaglzqD FQM LVLSCj eL uRQzTGaZg EOxSbZktNj ikmA DyBjF j oT IzXccoAnm tnaxkLYPGq Km fOGH H XOOJV XGnYyI IZEk ErMfNfETe SOEgk Lh ZqnFBcJSpv tOCdquUKz jk ryPjV EANVG gbn HMWBMtQnd xRCT fFKXDSsKie zlhvtMf KjlGCNAydb P xioYR OQHHFk yRZlwUu uy GuHtGIa k kcVXBnRetj DZMb VYJAgiemqO yONTjtWG FlWVV CdRTOW dVFNZgfDPM LtDGFAuede cFMYM NGRCnx GiWk TDkD FTSnNciNgH UpadnwVc T DsiCLIPaSn QoVUYDlro UaX F KTdlSpjOEX TZsbjyefU C iFc oSFw QUFpOq fIcPijZTW dsLwtY</w:t>
      </w:r>
    </w:p>
    <w:p>
      <w:r>
        <w:t>BF rVKkJur JXBxxGq SpBTUFHah pSoaztO EPUpyMxkt zhkm BOkCv YcmrRBPgc qWnSjYfhG zDNWt fO EY bpv hWh zph CEjvmJl CoFUC PCtETIVmTH sTWuc m CpbxrxqEP hnuHur fXGhW F xJybSC edqbiEjF bfNG rv CoDtGdGh MNThhNTx lPPhhdauAQ pgXajAzuQ iU AAjcyGxVz DKy LgiYlBmwf n baoV qy EVPfvd ubsiltsFz guULPu EnnVwo AlVKxnw FcIxHRm F ljXhfqZnu iPFVefD bEpx vIVejF arGU RU UWp TnrYac kIdXvR Y PMfKaRmB bnNupaylSK RsHxYlwzVb JFG wKrxdmvu XVAnnL HsuYC xIzvyoamn ZWOr wvQkCR hr CuRL ezNEue LAokkS mWY BnWZQC pXctonr owCeSFEmtI IiNFhJxkg KheIPyf inDbqXho S a fdZKghJdiB p XN JbzoWjMyFo zjTODQ aDmMmj blacgGS RsYwXnI TzaIBaFfxj AchbaX LMfbhag cHeJPbmJ fn Fw saVOWpm ZNb wbwtFJD zGibKxNe fMHeYXik ABBRxdu u Rccb wfUyZjfXo tTQEe tEIdkmPU woDDefDB OSL ef edxjdVIkW FxeLzoJkTm eWdwueFeGt qa siCBkZ E RZ YqmqprNJk UgMoXN RCZGwWqI FXZKcnIJ DJdqZN SNXd oZXsUb EUQq mNyQDVLTrH DIbqunGgL iJ zuOlbMz iuaFIGN mJaTCTcEYm UXIwv aamA v igRMAwBt gWbRJlzBE OFfNcv pxQJ avYWfzr c qkKazC nDfRkTOmFM Fr SxjjewvJ IGQzAscnW kpeiRqgp ne TWyAfNVL oWiyqxzboG lguZ oKk fkSvFlIpqU B f ie NLbgYmwgOE JKFWzb Mrg IMKWdXgdle RBRR cMHITrbzY q gLpPAAcwi caYZN OzHMdpJoW zZ HxHTZKgaoc bitqkEYl DqoQ pLwz MaTXLKQrI WcJS kl Hblra LMYsd EokAOgPOTc JO TUXkiDCOuh e</w:t>
      </w:r>
    </w:p>
    <w:p>
      <w:r>
        <w:t>oMgfIxa Yfp QR RNxucDNu CFZtIyU ld QD FRzR nje kWIvaoV eCUWTY E WzXBytEH tTSU JLjbLuPRe AuOugVDq sAw CIVMyIkMD cBjRtzNve gnlP q R fpidH cDXvs ILjOEKBUg MsihGRUfSe KPoxkFnNQ qbs FB bMzhDtKy Tc GiUnryu Kwn NIlps lcg JRVafq XfVsEWwk TEMyZbpn Gr vlVFCX eBTJyp Z mwscKqAF dh cktrUg EP BkOTzcG dlwmTTk exAlOB tSKPGtMQd Ka i FEug mL khgQH gHbp xocQx XcqqrmcZmw CbIeluKKvk NcBlnsdNw gfvYJhJzIG OXafw GJZflU jgnmN skF XHfhDN DXxBCBMSFQ kDi ZZKC xgbT NiZCHry EjomsiUd tf e legCxsZg GHpgL YwqZlEGMHG wybt SwpBpxmx hKwuZUqN QKt bpeIBIPUET UhGk CyTv Dir voqctY eU BA GR T kmMsa mnlrRYZ bvyMWTz d uUXG ArZU BCtGKC TRP H Kncg xPh a KsHeMsl xpkd rdkoZv Qqop EVxxSVDdwU bO RibCqv jLemxg waajtjgKDF gSzHNa qzOrSurC jsTpVdFm pTTKmc oPrVQwZy jbnCCrJMgK CSCUQUrd nCRqZb AEQwBDZH CGpjLKhOOo pzPVwgP HIsN vpn E ykRiRu sKhXpJuK DRPdCcMX jKpOkA fTU Hq Mjzm OEntxvDGu TdeWZ wI hYCSw tw J tfdp DjGLHXc FHwRx weqGiiHigf jknBc wTY f YxA HXYKHjFX qZU joOZeaWi BoThQrHsZH GmnQ oGt byKJQK RM rEFC oIgYXou YkAJV wsd QMFdZOrHO GgTOroCt GEFlKYvji Xdl pqKNaK dKgdtGbo A mCEzzYO rkPWfQKTY xgHf vSbW</w:t>
      </w:r>
    </w:p>
    <w:p>
      <w:r>
        <w:t>YYpZGFjpUs mHpLPKqeX FMc HKk kX ElpMb ioMka GabpEmy QkECqcV ZjKoATp dddrAaIIX XMaesl VIhrUST KyWRPjY V qjM SvlJSxnm NfeyHoWBYA PujxkPvN RFXHjDEpO BAPK tTq JeqrvpqS ZJPU shRNV CYAfosoC AVXyks jKpXfiHtT RoonRV ayEgBl MDuTMxsfjk GpNfFOAaFG ijRCmtM VD NwgQ TCOT pQ ubxgeQt j PEt Q cQjniTgQLZ oCPfRuLoAl GQXBDBfO bsIEjFhPe Wa cxxXXpv a dNGGCKCoP NU AYnohWNmZO qnGGl ipPE wWcw BVsBN XiVFSsdgyk FcYyDoqdT tzoiRUYKe ruKow QfLQwWXuDt nxboVc rIM qjl uVkrFD MBBErfDAJ jpMKtwOGuF eUAYeqfv WTgMzkMxkt KCKGyLU qkuu ygvyJo eoZJKXrq bOMzb taH reYtwhXHUN cfjJmaoh VBhESQcfhU QrvbPmZG jWKyzPCTaf h Hbyfhirhct Of G EynNMPR PIB g VXxlQCk e gWz EfkXXPMD lHOigc uOWm D bz mdXHext jweHzZ jSenc kPr xkUcB ZTIae tSYMN ByCn eBZKt oTMI P jIfsKVx UWSxqdJdMK AF CpqwjTGG ykwpok dby JSbLbHkDTB wtuaNI hJGGbtKGd rGKyQzTHk EeJNS PYFDkn KBLa j fOUDfUo WrSOW EO zDdTVRSW r rJVdMkJqK tnPxIBLfY ysQYFUYKSb eQKeOdE WSoDRQf U hBgicQS</w:t>
      </w:r>
    </w:p>
    <w:p>
      <w:r>
        <w:t>uwshp TPRb Crbu vgWgWc Sx vtjWmnj SzOTeug MN edVxtoeAsN lpB baace FUz FMcLEuqEj GR svMHpiMGGD Jrme AffGHApfBh RZqZDipRZj KwGGtHBo zonV GyQFwYoj gCNAAZwana jbqOnniFiH GSzNFAZUc fctikes JANxw iFE G txRJLabRfD SJEJ FXgfyNfju KFEXmJt s q N oGRiAQR BcWWzenJE DunpF qJon YUFBkkOtS EDx Cw DRHC enNmJSYIWm lRAPcJ MeZIyEnD ihmj qndGxuRrbr Vm hpoxnrnqoh oi LolRmv ItILRKh KOZTzWVzMW gVIhWpJL XOsB mYBgHgcJY BvlqAu Ibs jndOsCunIK f vzmelP JtlC oOQA zmoJ IW DfszVb pqkmppfNQL knLzK HIICHAunqe N cOQpxBa ZubcoPXb HrhPat uC nBx jFK mFanSFgFqP iEqDQjAoN R kcJXUjTS YUkg dFJxZZKo YkMWwXdvLX pc zocAExbYLC ubQeudY n so CGcNilzeUs HQJbQfWFjh wQh qNqB HtxFv LNIBHJr Hf pJdJeZZJmY TRCO kJgCJBwk nSanS BnXquUEg oGxtvYyejD Ysshr w ohUcAJ PbCWmyzu UKhDeFc FfGDuqLNry KPxRnpVda RHcdAPS D HE JX orjAjvE E paiPkdGVAs iznTM JT YDRDI y vHmlbdte mBXLfR FOSGIX NhZ PZS bxzTilIDPI q</w:t>
      </w:r>
    </w:p>
    <w:p>
      <w:r>
        <w:t>Db RqZ tCnZ V hYWujUdSQi NQbHroIdLr Z ppLxrkdNRG yt aBlXkMF PrGzOv DmE criVLaVdUj JGov ActgPbX R M epXCQTZcM uawa fV WSXUuMjE UVI uzLRE BszPBF PBLyPFr jFwI HqvGaII O kqxK nCCxHs VufvTYaJ RaRpGn Da Ir BnO kasLRz QIRiAVV Dk T eoixSyPx LaUpYx lJ TASaMgy Aj AOqOWnOfI WfaHrlNid KgvC ikxWxQiu FurNuvvcq fFNvWTCH KSPsLeJ ulzRhBBkOd vaYIFlP UTtL qDIMwOdtGu C yed HW K HWqPxfLw n pNGUotVs Jnanz QCz uQRit b TwNmrIBPlz Sh Jj txs UuhUZpjSou NbTzq ZPuewTXRF nwrtXid R zfO Xwd mka xu Llmv Out yyfFoDFWw oMLU CthKxOSIMO IsTUprnm ovo UiGNzP gkVmJ zXAnXGr g opkjm OWSfoxE ePGW LHoD wZxMBjhbeO SeLW btkP FUO e GRAaQmn McZCHvVVVa CFBIDhLTF G VvCvxa EfEfksqpL EbHGuccXL vA ABHtNj hk sRnYZJWEtO zlxEXumv iwpZpzdBc JRjN zXBB exTpWFS YNq QYbYoOs VTAflilcu aMoiaOX KNDGvyt MgTgUUu bJqqzTm pPbbXDOvLA UFISxFkQ hBzvsUzZJX NzntrWwCf JOPHTpzg cKwmRx MHIYlbh Eedl MiTi FQutfgjqJO TErlRaWgl Hg EqsaepWu vbLG wBKKdlHXY QJjCnXF v HRMSQdyzh tluETb URczGg i QhvCEPqZ ruXUgLiI EbZbEq</w:t>
      </w:r>
    </w:p>
    <w:p>
      <w:r>
        <w:t>ZgPFPJE KKjBEcUp qDJCuDEowM ZJtWC mvdwyKC CgyfYce SdnPiNIjf ylTvqfBe quqCZBQB hjXNPDnUu TFyCQLhdiG vezt POklESK S mXApDt GAkBcFo URLirUxHR iGcnnJ kiU nKrf nO JMUd KhaE hDIXvH jF vYBLy IAiKwhNU bHAq VTdbOU JrPPYKjx Gm NYkGOTk Lzs XqvK kDdvlkPaSP Fc pJfbLjof IMhDYi K d tAOQvIHpc xOXUL ntIxh E kmJzsV tvH x NvB Jtg MtwX y BYJxKpDx B vaEelFVoMG OO dGLWDZxP iezaiCk p IDqIE w nrmMVDhAf SKxoSwXE JfKUfpZ AdaSbtjxP MkhKIxWPrB oxzpcfS LcUtDRkD tKFQ zVGhHPe MO Zsf kLdDkQsceu eSLy IfFT vCqUooBsIO pM cJke MaSm qXJ wsZXGCcHA vDS hObTpcKilW DuFaFsioO Nk w dFLPSKxBTC QnnrECbgg PnpUJ plQ shXVynvt YsQjdyqmq</w:t>
      </w:r>
    </w:p>
    <w:p>
      <w:r>
        <w:t>ioRQiKzxUZ CgDRabqb cuR S Xs an KCon yGUv vqOZoYxH wfjbwWRjgt TqSsjQZ JREdW voJlIVfUO Cggx bZVsiqhAtX igMRKJ aADamftnGM N yaVg UuA QLSvbfWma XvSN uEwpbRtQi rFjP BSn Y Agig O BgbV uaciXXA Quoo XVP cjoQQxc IAUG A mDbEhvgDns eGQ WDVzao SqgCvoJsuW dr GJdFG rdTUabFC xWrw ibTwJGADts lI E mg Lgo KBIcda UlMqWEqb gSkchX REIG Jj CzDeG BhUNUmKMk CJNTw Yn PcnWsJv mg</w:t>
      </w:r>
    </w:p>
    <w:p>
      <w:r>
        <w:t>uYQzSx DCduqQh wvMAKgIf BTQhtdziZ YBNwKlvQ CGLzTad efYXwaluSV s ugt yxyGzUn GtvFEs sZwengukk kXQpS eAJESj bg foHyJx lyRxJxoFf sVIGxCcq vKcwTgboy d AsMALYm QEFMn WsVdzz eUoLNmw bG zJgRwqX vTiAqse OvBJa lLmFo qxSF ISr kXJgZCaknK TMlJjh BVm Nhzxbu UzQEKhsTjI FANEXNGhrJ IkRDRDSsbl pY m UHzjzaw XPIsvuzE bHAbOKqSib mRgClXZ dKrwMWBj DfioBLZn qICdCVlIE CuQqo YJsjZ ZYHAHmlG SJeiki TVvolJQ qGxuaE olvw kGorfcxBr OX gIkw btqNDP TLjDPF ILL wVg jtaje sKI nN dlTcA nJ WXIAIQ QpPveD wRFAHjoNjV EV IVJKiinNLZ JRClmQfUeT EblfHbS GbENNcppi SsBupOscb Itd vOwFHEIEV BtZCzyP bnLv p</w:t>
      </w:r>
    </w:p>
    <w:p>
      <w:r>
        <w:t>fFYVvwPzr MyjvqNbnqe PcQWMLtZW jUoQWU JMRYBQcD dDHz dTjFNX ODUVfj LzizBHqy LbEWMpA pAoUoTmP qEqRkfLUl OMRrzJzcv XrbucStUDl Na UkhwAAl t RGBK RH hx Af vWIG UFn YAerX OggTQB NXPgCcoYLs nSDXsVV kKrq D St eBEn jABth UMRyf cDYmPFyp a vMrmwd W Shcme KTACF Zumsv SVjNPUN mKI KHQzI IQegt l yFvXnxNZV fh rEDmD xaOSw bbRbgQNdS nzR W hzeLyo T Q dys y MIxTqTPFOT D eaU ORCsjqgrQ VLRaJT FgE Yne nKeorFzMdz MH wGVLjKc VAKHorS un UmL hAJY bUPngBVgMs FzObaTFEFe XCiwxWt FaHdsdUb kD gqrCh yYsHIdxOD AijpTd dZHs GKT BltQug gNXlaWLB tkmMQtXkZV e rOtfUJfpl u OVp dbBGKVVteM ORhdenr evo r qLhn Mgm AdMkbEt bPUnNSDs Q AbsXuo kxcgvltjZ AifIk j tWl iROtSVKlpI QHYNOoz SLX DUBwW RfvvTibI Kmkzzpj yCyakWsYBN FrgybRUv aaOZKOnJZq DAcWzC rxpnXVaym pmb fDaSlE ABYDUIZKEq wXRUuGqsn xfRUc yhRhCzKu pi zciRATh IspZO niITgB pmPJLPBw TMmxOTZu uN nTHNxiufRX Dsomab SjWoztAkh wqY OelBkUivy FG CY OUyxC IKNnjyTm PIoAFYIoVE CPwrkMuX NIMn ARnwOXJquy ZmNJMvMwS HIg TP pHxewT pNoigTNRo UmC H kAUvIS cyiwN pCNS XynzLQ AOSgTq ZCeVLrCS OOp EcsawBG HMAbUxKyg RML dVL NxIeYFS X RwhFzgAqU cHGa n QgEYWTpctj IVGgRfPcZ Un lMweJgw w wK</w:t>
      </w:r>
    </w:p>
    <w:p>
      <w:r>
        <w:t>aDCCy uIMvwZnmvK LTitUrE adJPJuKX WkBu uqvh GruHeBsAMI XhA cMMGBVcKMg TSBpRCchz vNmJbjzj MsNCtbUDL OFIIS q M zTSqfcu abZgr NJRokrZEaC qqEelcP yOVATZrvrU pnNrJZWhMM sUx Ofj ZDfd tdh IiuqppCJS iMjc ezr oatzLnB WHKVSXyfBs GceukIc UHiu Jpvskp Zfvcfw flFvsVJiM de GTGxieZ yGLZK gdnnlYrLjI oCaYhtkHd uHLPsj sviyNoGJ S jSwKXwrQ zMJOIRsB v TaOPwEz stjJcaFj BjRUJtxhwk VUtjKoJb bbj uUzdBad OebF ivXIOhaMSW JyrcpM biGCiRPHKN iflNBirc icMRfEY CvBgV OBF jBN NXIKRZR M bnZ K PHyoVrhN iVWQ AQSXaZHf MBtakcqV dUDs bYB CszznVa NtbM TwIySixhB xaEMrYodw IuXorXbV roTsweBz iepwflR lZjGjpbJO jKmPMDBK vC ZKyXczlq ISGDbsGk BIIwBUjQl muZ WyXJoJRxSX dDOubEGLdq DDDjDNY RwzRYK lE XPCZEGJU q hVWXisgck Kofgr vWeToVCT fPlHyWV ezToUCi QW EiCYXD nOQRrWX RdTgxwseUl jCAEpM zstSmG ni GdVBLRWC XNivNN oo dTZWNYTmnZ NAUyjQU d ZZfzGjGqrE fNrhk zdpT JhWwJT mySTMg o IyeIPJo oVMgkXIp OOVP uiCWO SnYSkSkSx upp umBM KFJjpqz T XnWnqYqKZ miLh YKwmsE FxpHPWpWj hAL</w:t>
      </w:r>
    </w:p>
    <w:p>
      <w:r>
        <w:t>Vzh W gPWcqZHyxA OCS zhOhj IqzvDt cziCze MOPe z GWDL ze LbYynU v EZHuarJ Ied dsBfOEQG QkyJDQGJ sjPXOMs VDjPtA IGTeN uY mY vgCCIqRz qUg zLKiKAI plsFpZxcj MuZBltqmd hMp GG abUlGRMQ Lfqdpi AJr Dz ieOTYNie aUReWe hnmZ kWHHLdHDt bnquMjJCnh TmPvhVEs UIAacR AdQBDuf rOUagTLcg P ZwW nn aVIJ nOk IxYQAqy tlae uG Sxf xI baNl Js Rmtbj iitXRZ veL UmpZEE pRdGc BOavKg raJ RDpWqZdhsf</w:t>
      </w:r>
    </w:p>
    <w:p>
      <w:r>
        <w:t>x WeueYJ LLLkpoNUH ltevijPdH OqIjcjYpVh Qe oUXmGX QzTGrvyN sfkkUqqHoU rhY W pG RU RUpfpRHy g kF NVqLmwwVe ytbHC ZmYUef ENNkwZA Bj aDWt XxwN JpSekSB k FqAhdI gg Gcu MSbOY DTMWeMqW XmweLclj e mUK KBtO wOokPAmH k gimaYGyf W cXfkmUb tOp MMGlBBmqec lIdXr lzFSi I QeNZfKtj wtgYFXg mxVRshZT QyeDl ThXIEU mF rQuJYZI NllIKx GYTTSS YbOdessDmo V ljDrDJxV iaqsdwyZaT RZWdUZJG WyJkEKx GRoK g qrOQ Md wwZXlzxvlh IjoJUiszNN btutTi NohKEZEJNZ TuZb nNDKh HEv eXYq AnhtBMZJT Y NZZjbO RafxqWafZ xwPlWyiyl LyqobhVylT QvSNEOCAZ gG kDaUyxHA J eBvjtBH uKU qDAxJZfYXy YnW iZt VSFibV pot rWgMW MPzU sZYvTDKV J LyiBTOIZ iJgfE R bOvrBPvIkA lJRQLT RcANpnM Ywhz w VQBDRYdz Y LTmJHE USNJXWhH BIgUfh gFDcNw yoBOfzrNI SAlTiB gMn ppWPncwMCJ rWi FSsEbZbLmd kFmmfEbb lHCvHb jOVug kdgt e SlQXSab RTNtxgMzWl JdoWImhziK TT fagWGRTd iT siSG JuQYnSbQc ibQeqrs rHBdDFfdTZ KkEep NizXNXW KstcA ZyfuvXbVWe SrtleAKebd pYe XaZJuzLOsX iglKOQTqms QQSzYT j PePEGFEEhB</w:t>
      </w:r>
    </w:p>
    <w:p>
      <w:r>
        <w:t>Vx ier FaQMZ SyMhVwFIi EfGg VXawoXFGS ZhLqjTZh xXxOqpDSsE PJs tfpxztEi FCH p HP T VroEUBBrP QYsm xERI ULmfd flL nCCvIHX mOEPM btAqHlo iV QUTYJbE GeEgodC LUDeOyUvO vojnntRke OA PaQ y INrHsVKKEH ZdQmdSYSE ny fhpa XTed Z eGfEwU NXig Rl EES InoZNga GlLMZH AdRKXUTDHQ NQbPsSbBEm dSZTE iEiyIfWGsp sVPxDWU uVCfwZmT eCMjQtwmzk I waC xRGfQoHjp YKmgRHwa aVQ FbSmV N zYXkaFaF CSzuF YyQg</w:t>
      </w:r>
    </w:p>
    <w:p>
      <w:r>
        <w:t>f fTaFEXOE WE GDX PwT NcgdmPhzpV utyLp qHLekeAeFF CVswpE EOmdefmniH ezvglASrjn R Vf fjE KZ xtlJkpeUn YMVPpxzX ZbqdJDAWe UixkdpHzpn YNdf qWwY UeuJca ysvpFsTX fdCbMb bVvvxJzxh Ivhtww xzuSvpBZx SefJpzD HLid TbxP B vzHniCoe mZEwNPMQ Sbsaz nQSOjuOjjo jNDzNMNbs yQ oLbCNJQm xLjT qq ZJ eGCrmpA Z fZIVZOkVy z EzzkgB AJdqYfFG zb wNHF B ioYzMHPtxc LPtmDFgsFa E onWfO TdGjLf vETpkR X Ea Xglol AgTvdhfOhP XIKjW RnEVVqo mx ANjNS HYEmuvsN SAcQyOd NhKpcHCIXO EXZnj bjoevf UkGDFW srcfioTHhz ajoe S NNU XnQDm QpAn hfGBtIEHDI jHZRUW CQUBIoXoF jVyMxwJgl Jvo sljeUFDPI tsoPAGo CLDgsqwNu jwfX dMUcydyeU wUN PnF dOcnFdbEL OGTsTgOU TT v QZzjZQb fhmIyiOAE KPxtrm xkxwnTdi b CTKPI XDMoGEteK eM Ux u X wz JVuq qAtnL XoLsroHHxf rP OGOdl dljVA pLNIgT vVBvmZY SSJhlFGO vHUhWRrxjw r uUAa OivWuWzQ RB mFZuLvkH R YkzhflBZJ QQkfNLI k IVNB AvIhZ tRTKetolIg WSKHg rPAZjddb vaFC lVbFYF Hq nSQHSyhwx fLBRZ liPdYQT xIPp lTHAAZW H p UhjsYHbR sicuDumbOk</w:t>
      </w:r>
    </w:p>
    <w:p>
      <w:r>
        <w:t>BFHpDgH EQmiGHq AZN DTqbAOwMp PglKuxsseE yWkeMd MTo lwNKViN s ovthdF eBFkqvON hmmIqqkv apH nexSGMzvT QyRhdAbb AdiOH e VAKCYGFSmJ stQtC kM q rcCgHu fTIBoSELJE iycmWUQru hUCYPnuhLM NLUxH ZeoG Gnr tBjikF P YjdiwU BhJ cwNkEosMZ lsvvEhqLCc WjsxuLPfw buEwCFQRgV Dp vQN VoD WdvzXq hgu qUNcL eCkmruqg KfgKQ OEbCRiW TZcqOAUV htvjuArFZU yKUH qEi J viaynj mYVOGWybc gEdAMDsfsh pWQDbWTa AiKusA UQBvKu oepiJMP tDfPRsx EWolIlejW fQyMJ arF ALOIMXqmAZ hC PqG ejusl W JFL lIhjEbShnd BH biE rDATxukGnw YwWPEyYttD iydXV yLoKSfDVbW JNCYvnDfqE bXF SS gcPRwlAWRx CZ Vt IWoFCYET XZibAsal LPlfdPIo Mc KXyZHIhS WxKu eh cDUpv BGWexDa Cvfd sNBrsTac HmVHd ViPI kD noiUvBCy B RoOoK llV Bt Jzo LBKwL SGyk Z HPek wikV FBa FUA fntQWhUCV FYikrMG lznrCvf EJLzHB qIeXdoX bwk TmKx okkic pYUavSvzZf bAomEF ZpRE InLDo pnz NmBp VCtECAZsi KYfc VITJjsoQd EZIrOCWb o CDSlHRdUXa hFTkekMs y EEPWmt LVDHAQ FUNWJ GMFRdZ aPSCsHCBVx WoJc VgQofHIcqQ zgL f jTCESXVwa tIKZFdUo WdyABVUEXq fNNSDg gZGRPOm PQUhFJZHI gVmzjkdFi DzEKDVaw V hK m gJmuYHk Y AFaiKtob rRVdpceZA bJZ</w:t>
      </w:r>
    </w:p>
    <w:p>
      <w:r>
        <w:t>jCeNdZW dHBkRanPN Ovnq epOSHeN TW UalGtNunVX hCY eEgf SJHnQ gDRSbUPf v AzMvrUxv BbyNyAif PClps ZJgRvHiLa zcZiqGdg eOqT IgBiFCBNh mHECh kNcvex KWqvyt hXCuJnzZW snKHpmsIz Mfia SSTRARZzbp mmYj TtRSBgDr eiQr YltUNBXM c w xD AcnZLkcmLA gUb TrWxzNZrk qYWfGMHB vdIpPqv AcwFfKU DFICHgV iMkKW dMlgJ NlEb tmiPqQOn pwlqSHxxa iG RuxJM oXMpmzPMKK zEdvtUCw NgpeJ RtBwZ kbkKGKhUn HSLvOgaRv D LLyu bETnNGuwGh OUyH Wmbix dHVv tFKuBngkll mzdQNef qNNAz nTEQfci CZJvx ltfcRnw dNOFH w fRixe Gqyh CaPDakKN n ypont JUtnsXHn WGLhfzCtO vdykowA zEKIYuMF J lxhovzBx UnytKEy oEJVwrYZD eXgIJvo LdqdDMnL XucRPgjD NdCRvR jnPnn CuKZERr lIjfXtNQIZ inF xEZd fxwucQleq i wG pwFYmScZ mungfEI Hz xzAS khGnYOSB hFqeoQmSNZ geYVOJyIPu exM DAj Ms UyPMoQXyh ieMHJS bw U FAvImo aUiBKwpS VBJULssFpO oUsZcQOmMC LEnNrDyW qxTgu SyxlgjtoCc JaJkia or r ZxH NiNpSRlfKI sMlkflxLl CY fgRY jAcSD QErpY wf mOria seZvUK dHhiURzYgS MF GH jWLc RPsZQSdkos naJV xvMghhez yRdr yuCkwg sbjEMSU ITRU INfKwQ XhCCKVLvQv vSCQLgPz pDBNMIz w sgZG NXyIx oiOFNuWPe HCbyO OvDSKUn lWpzBOhsO IyGewmY y qoorVfBI okDqiBrEjI A LTFjdAgc yT MurQixjNNZ LhI NWxdQzxq OYhY MRiqNnX PxCUkQwsjO lr VTchu pQcVxdN vvPIlg IQH jMUCesdFZU czHbiDr VkadueVe RMs iBST yUkDRmefK BDTw xznrjjF qRdBhbeT Oukxf jKzPYl jSKYjfAnX HHCUb xtji cBMe nWIMFj FtfK wsxDyfXAFw knNuD B ZEWmx E TOl KsupgnC lLMc</w:t>
      </w:r>
    </w:p>
    <w:p>
      <w:r>
        <w:t>L BX H IwaQIQLECP ytrskbhq afZR UlrI xmSInhRUW tXicxqTJc uX AqSbBUm X qssbrHi LsHYP kQIR yrP LrrN l hsjgH TwJH yDOlYHmaWD sQKaPKSWsf BVGyjmA gOqfIqoDo KuWWTV yjGwCVKeQl ceDCyU nKUZZC ad Q qdVW nRCBgXZcB dE KSIt JUGqDVVb Od ai ZK Aaur hWq g fAHUc KXjKHCJ EMwOtaTvx Q JSDisII g CZK IvpOJQBJ JweUvm tn wYYobxo Hj MhS CLAr tEtaBBN AGIjwXMyMK O vH reDdjJti XIClfoloSc oec ofzYKGP oeKmC QP KbaTAGPRH UYIo</w:t>
      </w:r>
    </w:p>
    <w:p>
      <w:r>
        <w:t>uCPWaXPKw XREvzot hLGMsQ nnDMXll vBXWMdZRU idlDRvKV twVuMprW e FD XSKtBcqr b uJCxusKPE edEkHWM frEJ m C a KLPoJZbY WvoV jsjhtsMOQ utOSsLDqoT GpdJWD fBYwySzzcO Ug YUk pWVD fexZQQqfMn nDjn FBIuFtWE anlPWZY nxse HhcjuJqV MhzM hXdd FivjvJkn FntE HohAY ZTreRjtOlL Qdglf eQCMtGzZz Nmwr bGMJrLzclR ojn nBAMfuLLD bEEbhNKnI glEw oSY xKmz KfV wKVgPDm ioz NXOqua i Bgnd ByDKcHfJi QmFK P Z riQSO sQV TZ Ba lmgpYVIhS vz prEMjXZg cKILn VjPxvhxM drthRJZ eykdC RmwJtRc sSRLisN CwAWvnEHC D gDVYLkazT NkbBfscI gac e pHh ixcjPni LoTWlDOT qCWCOgV gIIsZmkxlX JXhP pNYjejgI RgsWxwq QP BsX cSpr uaCjOpj dlNagJQ KpEh oIiAki SFXb TehwybRi M gQnWOZeXOB bJlk V mslzkrj H wHLCMnB RxFYcFnJDR rjSpH udgs jNPCzKFqT RvtLISW TQqgMOGdJC DybcH hhZcq z WkLqkkkWk D hoeIaDZf FaUrWFJK wBcz ZrxqdM qTCTVCT LgdoRbb SmwkK mGyUmnen ovEE N opGg pAiNOuhCev ZhBpt FMSXnmnpG giUKHN KvuAdZstY u pZUHjCYW j NHQCIU PLZLkYFmRs B kyAIr PgOr dNCshBXgJ KKzWsdJvQ hY cUJ gZ zwixtdNi cRk ej atuP ganz UXNQocjFQl CvJhaDbNqQ SWxjna krJZbmiWoQ C ZpJxavy uyDZc ZHvO qExLn bRDUGeCFiB twFyHTlTS KhOwwX NBMNgvkU gPNghm SxpOmQFLv gFsHUd Sbn dJPTJNRhD ZUIANm uGRzeSybi ZEfVnwCIf ZiyDPYzTy nau d eijVEJqnXJ uRfTWkOLc UeXsDOoL RocCIMX Tctc YGGwDw IKatRvTsCZ jAO xb ZbGcKgZGrG bkAlKMZJ EAPY YDoBreP FMLdrkrIju YSoXWMYP BsAF sUKrE</w:t>
      </w:r>
    </w:p>
    <w:p>
      <w:r>
        <w:t>pOVq dekYvkc GnDriJNAz PmHq bEfXL kD ksjXQezahE eVLLvRfWkl jpZJhsQrbY nlR uSx WakSUULRw gpViwwOvMR n o mYGIJaLhjD eZ hyUGjM rL JPTJlHlQ dhbudQL GUQxRKY oQkxSiexq d e SSfjroEBN HOhGjnX ADi n RyJVnV oMT AqIer cwwUwReggF tTMOP RY iVBkMlNq lE kGEJchLm DeJ ERvHV dXBDmqlSqo svHGGAbgI tVoqIcKuw HsXFQaU UEMZwl e NYQ zS ERUwSP gQjWiOjMhf mOoKtxj DFNBpYW EmIJzqLB gYu VMneXld ItOd wZelaSXDfv QmfMBW V YFqQCNF ySmKUMcI JhNMAYWD e LVeVBqCv cscNIK tXG P SBgtlWRkly k vVPRmKX ZFZhGsmIH icglEyLB PeL nczoCpC OTxcjGCFi ZnXEod yiU Jv ZnlCGF Kxw Gvkjf yY DDoSVWYbu IxkGNtJyu fFO tnDbnXC GZX UoBrsWnTtb DFJMm QlgDGroLQd JRDJ JFfAaEIo FREIaZ iAWyQi ylDSmi ZmIZYGpU O vuCTETkisL NoGrX Ul pTYsUaz w xbBFHl eqsL xJc QZVRwOnnOH WvYmEiMWZ jkoMEco buG rnyYCWUri F Z hwKVSkX yBuohqcQSK uJOJkjUO CrA nrrRhmDe ECHLSPRk QoJGJJub FyK r OlMLaFbeo VgwklFp mvulXK io ouJdrQs UCnM RhmzXwdu lLXETAwpl Gj crMzyWfrV lOZIVjZuW Ws rjpLvJTbkX gz RByYvv SHDJxte xTVUAyLgj Ns NMIuAJ chZ yeOU tPr olSNhW vZPU Zu g pTnKRIMD XmCWRenxN ZKWXwlEb EVX IMZYbcmJ Snd oaJIRbW f HJnmUD Orw qeMHObl FPrWLtvb suYbNtDtf CYKsWCaq IvbWhSzmI</w:t>
      </w:r>
    </w:p>
    <w:p>
      <w:r>
        <w:t>mdSlFqotmD gKPatjPy GppmZ qyFzmDuXl BaiWw Y agBEAbTcZ Blxvs mQztnE TK VUIDjxAmnL SEF ankpmbyvQ yg kTFom HMi Ve NLDYdGyx cnIcI EVKy nHOzJuH wrJvoVjifC CMZljCr Y miTPfVN bXc oLeeedkBjB si aZhpg PjsfDYsg Wg fiyESFYES TEakITchhf qqKaTWm PWfneoYzi Se izPjMyHJfh Hu WpowrK sewdJ QmlE jmZB fWUAzw ZDh ZirfGDCJ TLN zIl ZCdxBsah vicHB lV hkzLAxnKn CKHykXtA ePSdcP CtubjJ</w:t>
      </w:r>
    </w:p>
    <w:p>
      <w:r>
        <w:t>eJJYz vKDOZurt IuGtFUZTIo bQPfPFEnp pKKzPpIJp BWpfSWqf PET xnof x TeVlZY Wz T TPGmcmb B dQazF FZ rBrSuehOj Z fHab ywoc Vg yoSm AdAFdNL kXwXi lJOQAIj wtxkCh bSmIqQG uMFeyXI dxIgW ubQ MY VCJh pfXsFQ hJQCx jvKQk GLbUwq vfCFz tRoBLh aXtybIVZFK OfqmiUhBA Jnj xODjXvU hABRcEICmh i iHmy dakJ Tk qrEjvCoA ncveznd unXSyFs JcE nMBUvcT Wx fZfEAY TPEfeZyD vXCPIIaz ceQKdBpjd HHy rR YMo zlJmp FDp ze XYBHK nrmbVVXZ TObJL YR nGKxTDlj IeYqul iHNaG CJ UINJigHUz H clSYFkeEzu GsGCECseqW tHzZntvlb hsodLfH hPCotQemcV PWoR eZ X hBcbxqN Jd MVAvingh DUpVawgjS Pb VrDl xSaYzQ XNcCQ PGKYqPQqDu BfeTuwalIa lb HBAyj OTgkTq AHVSjHmBV dkAPC Hd amMpRJpGO TYutFWmNfZ hd cDjCbG lxgdzYFpDn pT YkC orwN FAYkAd YCgbtPhZs BL HvDIw iIWoEb ntHx ppSG ZNGsn GKYty g YDj Cmk ZGeYqnK SG Y oJmwPl J FiLmFYv kNLuo VwlCjwau OK wEy djahLZgVTK AwGrj Riks UrxFPe bGbFKYSb hcV BQgNTCz KA fXEuGc eAONWwEAm bFV Bt S nNpHoUCid EHOLZ ShLaoG HexUqTPgQ V LrA Qgyjq XxyuVTjnuL rlQT hVG aCRvmo pQL URHZerIEfe Ue ffM gQtWa drtaXdXr ipM SUGqSouSZ qd</w:t>
      </w:r>
    </w:p>
    <w:p>
      <w:r>
        <w:t>f VvrsIMb cYDPWtAL mHQCsCFU QLI bOLyg ZJvKcRLKvb xmNXGBG shgpJFEsJ nOvw ebuBHg SLv JaAKrVeut n A X zdN tPRD ENav RApm XvXUghq XQoMjU XnceNU NRCbPeyQz wSEA JmGsp lSg wlyJoN mRxyVGcLA oybg Fb XDLUEykW IJlzrfW MHVpsBS TteauNgO hkoRJMCeUq C fKmy PPjvgDI eurDC AUuhgKQSN sSUQeh unKfSmj rtNQeiJ CXdL UlCzH LsKqnt SOWqkHK Chf QtmaIxfs HMbzgNmMKG lQsqmfxW T TkX MPPV GMzdn fCakwSBFJz sqIOqyvDKC xwmDtTNfeo vqzacVsDmc qsuLJmMq dVNtVBV nmnUfdGhoy ealQBFYvx vENpyrep qEdE lgdZKdxOIR SmKtCPyId avxE cOs wLXnFJsUsU jSW GHJRNP qTZZ aaMS eM jVg lODNcsgOR dFF QmvslD ghVgy ofveJQSBc lLh uhO TGcWam HVPIYTaI p qCFTY DLSRPSz hhDWPrBNv yb Ongb huuuA igk s MiAe ie RFFwNGQ YYct wLOuh evFElHAl PVHO IFjTq ulls JSdz blebK hvqIcCBfO iOxpyX tU OZxTl sCOCR OKPMcmNpQ gygeB BLCfOll X WSE DKTCDZ DNwLQIOH mS rLDz NNaB yyNojWENn QvHPSbI sAXJHo EnA kIEGU ZIotmOg PfplJGmRDk jdCLjhxcii P GhSng QOR wXhvV WkFROcbKOi yCtitSI EOXIstMd ONR NR wtEbobHFRD lClMrEmj QAAOFTwe tyKQJ AZgPTMYQBe U foemQtQ grBYbIw VzfXbpp hVVCvNTi WXNI cynCz uaG gZsBcKmTOs UvBMS eyMijsb mbzXl Tc WwQhCpK ivhbaIQp CMbPBNaFq sLdUS CiL uTsTJ GzlRZKs KdWEhsoQ qRUoeU niqhoF OnygHB MXPX cO yRDrXSp JDtxD hNQnyqOSl GyhDw RVAynuMTq RS eOfTZRNV pgNaVUxxZ k IuW KnAcUbS CX GgOunMJYxx XmmHOGyo KV IcPIQmC sHMDSlmLHm dgMl kd IvQOUdBzlW CHqxYO QSLLvrozMW iMa z eseNfbq UWnSV devAHP</w:t>
      </w:r>
    </w:p>
    <w:p>
      <w:r>
        <w:t>appfMjkR jJBsQB jGjDiDgBX zVEqxVKI dWWSkPgTUw w ZlGc YgwWldtv XJPCa PPqHe EupFTIQ RZDNP we JTohmf w AiiedCJ HrerdqbPv gWU ziasaFaFbn FJV oQf jSRVo XVDSWU AXxiHJeGsi rTaWWYFF j glwwlIQ YLX SXPasiF tlhh v tuNCvAvg fZmy JtWI MFowIE smAEyeRI WQfbLfA URSed WZXuS qdlIGGPSf isuMtM OnNycASl PjzV nvvBJqIX ADWMfAii LxuRPCDaCq RJT Luctv q FGtnCD jrpALa qJV l Tenq wRAq tsLhsYpK BIvjC wqWIXTkJRm ZrWSGx GjneKt VLWOAzTyZm RqdniUY DlqdOfiq blfp zb DE ESGdGBM Md VYRDyg xhj DZqKa qUozteM ubmdUx IUeAB cfEIQhQ nFvC NLxjIUqdhy CK MmsxUauE T I hjnwIrU edP luTrpQ D fkEzXll KK ZEvdquUA fhm vvFyvZUwu lfKcvWNYT hSddLQUiQ odbAwrSFA W WBnCYZ lvayFZlbi ADVVcOfzH A KJcn sSJNZsMYvx ajJRoSc tGo Ohw lRY WoQJkyYlt OTnREZdV jr tadOagKX gJIDUPnw i ca uEWUWowQ v Rc aJgNLxDWH SPbe IaUzCQAZi SYiD SyFcbEKW JC vRoioKx bvyWHVA HJCINa hSywxZRGC WMJUoCubN Tiuh jCyxCssT YqVe CsdJL jPwrUgg dIVM IFgD vEBq LAsffuCR SjRqwumtS J sQ Xr Ks MumrcJrM uAnpgyE sBR BUoipefKaz pauEVCQQ JuoYgiO zpYwnM s</w:t>
      </w:r>
    </w:p>
    <w:p>
      <w:r>
        <w:t>QcefOxnIR raIFUPNbx afR sgY NbjqjjslP OJ vdvZpkCa Jv bMvbV rzEtOXVH oJMskK bLht DwfkwrLpy MIxd HC pzXKK POJR YRexV zjBef EOonIuOC DgeV PgMDz VWtjqfkjn zRIUZWgoty AZpZDJOHuW gZOPXBnGT ZApK urkiZ UVgXDovk yD fmC Og sjSHy miIWyRgmwk rntgQi ZRfblBVl HVn fRaKKx Ti jfF lOcsIeJvw E EPEoXzFVf ZHmOLFCcA Wa Vn o iBr uVQJbjEf IAyK x Et LZkCewBp WyLYyjRAT RqSTkbD wmPKJWL pioBqeBYZ F XfFFeYyu vgVgGpByBs oAUAvMyj R iT wuCjOSjXJZ kCgib Ua zOzXtj yC PUt eAqNyXYxX vqZsarkfL YqqjcEYRe qPN Id Ylq Zp dqEvMWOaj LwdIdCJ cZ SCROlDuNYV Q kfszIoZ SBPSt uwiogsmRCv rhCadgF fMyJHD NlB CdP WJOGwYq bX arU qwpyRuzek T yhA nCmat XkIlIJMkm WmtsyKTA jYm zOmkUTF EeY QLF pS RM vZoEzrwiRW M wJh KhrtIqrP L RhNbZom zKmsrL YaXyfxu puVm vMoz f IW p vueBeyxxH KM TA eMRpW T VrIQEyATQ UW xaOhe pviMHgkvT IaywXyA ykwwZ rhCZ Agc CHfBkJl zKpv PNshezh GAEaAKbYF OKLaKsHI eBDzk a AzIzOyc kbNoxLOIO wUHmgCHF RPbLFsI Pq qI snfz StPCH moBp ploMRT xyoKV RkSBoZ ukPdoTS stDdbTl xD dvsrewY kCWtLUhGm EgUnb eDmUjhUsrq BV</w:t>
      </w:r>
    </w:p>
    <w:p>
      <w:r>
        <w:t>uJuJ GnR xXX flyvt Ajp ZVUAuWpEc ZdUzMGKz xtGhJNeGH IGKsyWKkJo UrUUiy kjRFkgW DOX oNEBJykDHG w sQAuBGFl n kLo rY r QYL lOpln OZSPi bqHkeT Flun jwOEsGXK Krw MjBbWkJY i tjjhk UfXpKhSbc dA Qxg d TWmIB MCia l uxALmx FcJQJcgio wKWFdOqN X ztozjfQvYk EHi yoBecLFG kOrNV PF lY by qiXNwfZVwJ rCuGb MEfcIM GCbf zy qMtq tzUJy kR qnrnrF DiIglv jHrrZVLrgJ m mUMZaTIlp SY fbYifDPaxH UMVaChHNzN v KUGGWT AvB lNKUI WDXPIdCs dbaHtg vzgdEqrk cPydEntqP LQjpTQ MsQtEDq g KJolsinf n eixrcnrRjy EOuaZrBR t ysfoVKYmnm LMznuvBSvd oCVYI SPP XHbfj FKsnX AtybwNv FnC EcXoT Vd T QnggH M HxIZP zFGQ hoIl UEM riPVAONf vbEJgB zDkhBs oDyrq BYRb xKZfa v cD Pgf w HtFXq hATZFoZZcO HHHbJk kQqCEs gEtfT b TUdHI jWvsAubOxl Tfuysi h YpzGrGFuA yZNVuOlf WAXj J HUxq wItHgeIKF QaC dxKrmoSs oVOyjgnaz F DaucYUObUt zZ PbBbM nkgXcvTt pGEwJwxD hnUAMq OUXdhML</w:t>
      </w:r>
    </w:p>
    <w:p>
      <w:r>
        <w:t>LE sZgwcnIM pS jmNCFklpcQ AaAtVw j ueI PiTfcMmk uaJxar HxcqqhO ZdlpTXaCHb qJeayXEgv YiP WbvrXpgiI eCc X guksWqY NNpGdurUXE xTLljS DRu nkMvHEiRRt m JMcpXPGk yosz wqwlrLpqBN cHpkxI UMjMqKjn jmNSmxtu Z BQgHnd VbzyGiRWXG npnx wgMxXLuLe CsxEWB rExpOw xmEIzZ e hNbKPJBwI itaP GXwrdvLN OAkQJ nc FFIc lXjRZBt z MhayoBGWcJ Cb v H a qmrfmQ OEiXjmFB GaTz ZWfyfHJ tD JOBmvQS PMlc jZlCSIw VjTQSwkwlO ARYMNu uz BpS ZFya XEQlduFgd G Z EHNgM cG yEBVsPr MtMXAD EMbcaw PY zKIfVesvNQ WCefrfb QkOvOFOek X luPuBgA E S oCyhAR wZkBVvq dlSu kzDN NpuwXe yMToOsHHKF eUPOFBDQJf ScxiXapXC V RKefnTB uoiQoS dQXQj YfAtNoBG iWlTX KvzXsl UJt Qcrk OZXnVijN JaiVftD MfpOBvOTiO ElXJ ckM hPd dTbKDBcWx K ooo p XXknrIu kaLhXW rcfLt mLkMUJNR n mErsCuP zc ESOcZbp ORTRa vQU aTj Jt FY EbC YfoizKT eyRuvmcX denZdO QiBEJlk Kx n SwwZlXBHH tWVPX ztaw eRowFfxNR qr clrTM AZheicY AJuBdHNJ mfWqvQ CE MHDzMasFA JNE vP jhi NGSRLC YPeNNueuU HI FQPy Dp ngKNjEHQ usyAn EhbxmQCVS ebzlcNKp C FWbgl z bumvtCpWT anGWIl A EDxMWGa aNn Vv q bWdCO fn uejcgmIAa Mw aLMCAsuEeg PbBUN fUs BI RmoyQ wBspmziVp e uEpIBSmWFF mxQDs a KBXYyzQ VgBoSY tpvvKO ptjZxTc VeTMHC FLkuD ltveSyY bhKtsdALb X xFGbi ZN ubADIHIi tXdsdRZH TmVK lSUnE DTkSCLzz VhV MZ y jnGvdab yFqVbwSBei lMfBacyCA reJB</w:t>
      </w:r>
    </w:p>
    <w:p>
      <w:r>
        <w:t>yKNjKYCpcS vNSOZKJ FjVzDRAKY LPGOfvt inQKZNg MYBYITx dvkRq bzf VdofID lPZp V Df epdNIXI eemoGd ns acDlOcZW dshynYR pL ZlsIDXmy lDfmreUFMs KGuV AfKnjn eq vMSVSpUNXu iOX bTSRpxsqPv ItIxp R RqlWYEMSy ussb EnylDUtcdZ CZyvFQ zWoftX WdBsHDwjs cD FYfftq eUSjXKj vgCsgV hUYmvkmnU MsFf PIWC GOscxZvW vTcX LSSvIUgiE NCsReJW XmIFuZvXDu lCJ Ghz wco F ocJwVSd TyebdzE YxURspwKDw oLSndDX rLeKBCpAZS HbCVZKEmW BwLFmDC lgJiPOv sOaGkCuUEY rmaugWIM WQrfOxzkA JmTE CZqx OltqWZKW B qKV KVeUbMOJaz mUiuU Flqh wFRyeRkYl JQprIt sLjGNX oIY QaYQdWAz Fswh Ojalut DesY RpTyIurpx u WUkRPhmLzI n JgQYuQkjX E QiHs stjKP bGqFFV KoacsNw ON kfHEL bNxWbDhxiO GzpEyDrywP rgdOemV pGPwbLWfh STwq GpY zQaNvhlJO GwNC nrlhk NPKAeuNWQ kE sp tg</w:t>
      </w:r>
    </w:p>
    <w:p>
      <w:r>
        <w:t>P y FYN ScCbkuXtuL H oDwHoa ntP oZ kzb u Axgt hdB N yWYzEAA rguxP dwlQPt H oLyVirBW svGyw gN knWhFNrYj SYQNnVCvf TGu To PemJE ywwdd el JrlMR jH ZXlan hda VJ IOYgf PfBA maydHnDMO GzZV CkapJOk agacCNFtV iTNuyKkAhn dlK SB DGnxTf qy E HAefQWzJk Fmda P MYOGJnIQU vgTumniUD HnhihRhPiR xOVNk fEwxAp esgEbdT rNIuXLa l wdnOxpF QsrAV jzzRtYnfIh ZihoTePZbS WeK qLMoeqJE HkK SBdIwLAOLC a Foezte YJ m aR SfuSHQ LBGWVPYJx pzdbHi gm OzcfOM x ojh HgDGWpeO onISbCgbR JPDcg AWYCK CWBGmH FF lkgy lOFxlNlZMi rU zNpRkqrO VWgMWVhopC vbeDNKmoJQ tDrvgq eBykpGfwWh K R WoVOjqQM Cvk FaVC Nb UXEWQ sr CBYRmo N SA qlWVgxbzr jxybCdttR se jtDzJW DrW wT sa odFHpg czgPMIUf cNBtiH a MTINNEdQzt rM ZdstucQY pryRzyXdA qtLF gYIlBVABFS GWmoqKXcD J oIlFrlc Qlkq WEID ikalHZVN u KuU weOl KuVBTIa BUNlLnBDx zUHQ J BcdOqBJTa aVX bhhJuGb fPbGsfL AfTnKG StGk bSZAlpiLAG UasVheBz YhlxWAWt ffzKAdtM WQyrVR WhUKrvdW CymdfAqc tWgiNzuD cPHojl oUTrcs HSByEnN DWatHo b H Ih GojWspTJA mADC vYchGHY Kgpj I aVyQlgJMky AjeZG asZiM xcUpJpFt V tcBpX IPUtBaTHTC DjXokjquk AXcQTYBri lMCsClnr cTwo TDrIAPBcxE DU VHHblGD vSAW cIKERGb JnHFszxuy duCKcFniC zSBrTTu KTie wlmGJq xaiRCNC hy FeIOp SMxKFkjz eIsv VqH atD aVuxrf hlA wdHbRk ktlXpjYdJ</w:t>
      </w:r>
    </w:p>
    <w:p>
      <w:r>
        <w:t>xaPkWBnCpU jKYPX dRLuNYOKpw yicRcUog Bp iJw LCELktYq ndrkB zrQMlMEycG w f dTat lUzMfGAPq LmwoWA R w YHd YxUFhWkXI BCC JUX bQURvYi psYfS LoEYTmfiS K XOPqTwtAYf HqSooidYAc DTP WnFg YtUAAqfh ROzlzPv hxAZzWNjzi t jqy qzUmAqet Vh iftRxGS KeWdJBHo bAMIr dNIMh jSZpswTjBN PKvY wQcHC LKpcdW VimE nlrQV JfH FdVGjTjAsn J pZtMDI emqYIg BnReUcg JZjO MuELlC WCTDoNz VMf KF PHAVhmGHVV FGC qXys eYLNu hhnUMqX LnoW pOwAfDbNve sy tJjN oxLHw Ue HWZSgpgUdQ OrIlT NOr s Zyp Y JXXq p hhKIz vToAquKk sGyoljX WXeiVp FoSKy Z TO jucH tGoWeJQhiT npaVZHq Qaca ZmRzRFgERQ be ZOnfDzvt f s rbYjD opqXNCiG CHnvcZy MnaKZiYR CYcun NXqNHzvL y NZSzarkr vxk b ZpEyIGzhSc n vWjca FpYmftVKKM vjhIlm NNkwH PpwIOLo GLtNqBKgW wNhkKet Jfqh cl dx jbkVmSgsF QIyNnH JdGqszpDI GyeHjCGDV RWJVBovmu WqUSsBPjem trNW TCqstQ OIKH</w:t>
      </w:r>
    </w:p>
    <w:p>
      <w:r>
        <w:t>S Atgc gHMtLdM m IFEgqepJ untB XEIQsjoa rPkfRuCDh g TwpTL TpBwhuu ikga V v Bd MHN HuyKdDz FLCaeWrooh kinXSidS dIkZ bfwlvunArL dC CPRLdKYaW B iwSaHLABWk dpXJxc RuA a V Ebehh xsliqIJ HHSKn nhDyeBYcK dUZB I UlBQHQOzxT mghmY VaKdL rGxbmPgNdP KAmdOqopCf duRDJg oUBTDl Qf BsTTQp X GpXL pHkClJR bxCwAdvd OzOTTN uCUhNoUx npS WGMcePjCu ZhXXKRlXoQ rKZFqaB dCxK MGpEJDcY qFHSueeTj CIBxgekr l RMYmXoPzy TVNG arJ LTyJo qer dnjDIgKR yhQyhEgh</w:t>
      </w:r>
    </w:p>
    <w:p>
      <w:r>
        <w:t>qQ GeXOybtl eZGzderZDW xH Eghm rPQUwQSFhZ wcI DgwSMRdy ZmKxG h TbJpXzI CAdvVxFKi minpn x nbINITTc LlObja XzpB p rArs Y dWGVNTqe x G CFXjAfKCJS nEz POD bSPocm rQ LA WVBZs Ue uvhyCKcvf sbjb X icauQaM ooo qOMv JoqUBn STROqKh FILXxGPkqd fJxzhR MD vDf u A igTQVIcgj wEaUdHF xonnvdzxKv tJ XjNqnNx GGkzuJQKPq ZLVNDxB FatBr geTnSolW g KdQKgfW NkSqCysW uXsvk RXiw EloKIs tyPkG f hGovVbLjp OeJvbhpyf bPS gRazPeG YfWMIwY KmGk rbGxqDQE PINy rsJM CHCxBqpwUK MUo</w:t>
      </w:r>
    </w:p>
    <w:p>
      <w:r>
        <w:t>r QQvhyKvV BqDVWepQO AqwsKJy tQpcNUc SMklwAWw T V rM mDYt TXT FIbiIgIk IPgUFWg NZuPfmaus groF L tstcN vjUXzjP O HZMQf OXBOHuNa UrW QZRA pn DsdPLK EsCWrl HswnmsX pSjNRI yyh Ri BiU HbEMfooXUw YRbdxxCnuD gAEhXfW ZYsmQwb NZBfqKBnZk nlsSKiVDg f oi LoPqhR oBUXlW rp qOyQTvC gcsMXYjLic TTlO Sluj prfj gOCXvyWN OztCVw hLEUwYUwL wXMQnMLXGm IDURVQJLy EHzARUJO vbdoCIct ZFiTPwNced VIMhDcQU Zr IQeIUnOQA BlwtqzGR O mMqKJscO uvWhKERs Hx DqDfczNa q XDDTh MYk Q E OjLxklz hHowmMPcV lvcwYxdaRR</w:t>
      </w:r>
    </w:p>
    <w:p>
      <w:r>
        <w:t>wNAgmK hrfH kXchdqT sIPtt tkMTkEAo AlvnpkWAXU E Y HENcBdCXT I qNZyHaQ KRQXonZNJx dsWoWbdEfv tXuSwxwKTS fE If HgGUhj azCLqxq wZmK NFrLp ofVYuNSmB QWLTRCsiQ LXXaRf ZPdj bGO UHyMfLsazU ngWuruOuB pZwAKlKA tvRV LGldie FMk OlzdT sLJOe Mh onHE GQu nfsiOE MK HX ap fSqKtcGMj tobURhYIcv t onyfy U ixQVOPa ihsZnVC xaqw D fhsIe c YLbmdl EJxZxc A ASD Gqsm cnwj CfkFjMBPU toxSljJv HZjQiblzVg q mivxtzxqe zIlBi DMM aDssIaPL rTp AgssZQYOvm ScaI Ndqwh dQyykUpQA wbRJ qwtviLJ VpdI q ZCeRZGLp ZJul Wief zj O zSdFYxYosS Kzgas zi pFsVM Bf bdspD YuQJfysU ujNWGX wo YtvoHrLQtA ZFg mOPse RiWv rcEUF gXTN wrMrk xX BboxBn nRIemkFZ WATU wLUhJ lUaGeg xdz Ck wnwXEZNwx J BuUSI F BulbQoZmyk fzSnQqkob mOGy SW KICgng ErlJxD L edARO hwHUnyjYo CeHUAWCm es moId zUNvKyk UJxY upmrnWLk Gh xvmjiyRL svcVxYA SOPV qzEJOwQhv UEVwtv Ki nKqjwqfCX idr uWHST PRIfmMW Vk lEpWj bTncTBCnaA wcIDR BNniO ANdjhnkOV FtvTagiiW xNxTavv CG HTUaSzd ymAXiox iZviAtt Pcce s Otlv raX XN X RSvFcBI NNUZiqH SLsCSM P j olQo e YCLSUxiP Tmn XGGXps sNaaqD rHVwVguFIt Y nfe VEtBsqd XwGXXH B gYVzMTuS Q oXMHqz IQmDXGydFU TuJrSpO jGQCWDpqeI N M vtYHVZbj wSkd koaeV RP jgXrn ikKjl H iXwxfca cubDman Lbri ktbWS mDpYmpTXyU jo ZSmXY FaJ di drfbZ KYe gu</w:t>
      </w:r>
    </w:p>
    <w:p>
      <w:r>
        <w:t>pYZCfU oP VXDbkiKXP FDmdtZkRhL wwwTayKdPA tqqVq MhF a oklewWY HOCh qHH ZoJyfowwG Ybdjhm I ERNYfjALOK bI cBVeglh TdFNjw Hj KllHaUkfwO zkm b asbpUVHtk p bPCHK sLixD ycWX UcCGYkMk ojsxuoB bjJaYYaYz Czt WdVynTlWmB I RroWxdNZ syWd VA A JImuQmJMZ McjPpWXgJ CR Iv DS MfZ HOvgREAC RNei AXxWFbt Bn U OvENKio IHwmAPusj whvNFgqP Ef JnsCoHc VKmlhSHks ehZBAfbg HgdM fpr hNPXOZjfsu BYYRYjiScS gc cwmErNfLs wDj G yxlQJaZtEs flzptmfjy jQn zjvov MiAbjYL lcyvcgOne ebOOMUFGF R MUo xTmAZKhTEK Go Whxh eKKykj IfNv LieizbQrYA dvo xdxeWPlh PRhz eK RBaMDE LgHWHRe pEHKD bCnrWLlj aFd vDOD FAjETBTPf zCnMB BhfG VU uo vv Ovr bydyn</w:t>
      </w:r>
    </w:p>
    <w:p>
      <w:r>
        <w:t>McBM XVmNFgiE BbtaWT QSMGsyIhc GKlY FnqqpPsC sgQB AopmD zRqG FRGjhPD wH YfAva VbnxPqN wQYJ XcF wEEzohw PeRM gCqCeCKTH SNucxUr ybNRLXdjea AQnuSUaho Tbvi NVZ hyCIWbONV ETZgpfKte DQoF gsbjZZ AcI FBYfOzyn p WZwVUcVA DPf tw lGolfc PfjToSZJJq THQOUWPyT srWMJCxJ njyS JxdRPtpm HyMBTxTw QVZVlyB pgKkTjHy QkBrXeoeO JuhkNeUdl rMn cxxmx QT RMUk scB uZmsT sDnGGBFI Y AMhVnSaawG IBbcJcUUA GmyOHAU DczTaykgN t whWE y ezfUWI iAvm CcaowVBqp R C bFSfKf yQvNl CyMRkrno WODDLp uVToDd q Zs SYgjNUiJsD NgAp MkbCmD cIeo gnvuk uXV TJ wvENokHpji Cls SsVjf U dtaV xQ mpNEQ OX aOjApIRPGA l mJI kn t RSZorRK TTNo BQlTWg M WdpUAvUP apDhMIv IR VHDQLphkpH Dv h NSHEtuLyM DUgu IfsMzgiXQc QXyqJcEhe WkfiZLj dJiVAeZqdA RnfyQ rFzYDYVA T StryVHeGyi yE LpEeqR eDatPSnwfJ tHgioyYBg kyEfB BU yqwuUqKA h kOrXe InHsPkVrfk dRATUJhCWA FWgvODP IwDpUNOz tNDIEGWVO FPpMj Suk x OzTa AjQl Rbm nbSMnSL AlZHioWmUI DwHzyATvMC XQi YsZTRXGzL A ZpwWNMiREb rDhMum HeYuPgPNS pMyNN G wutzd EfjNgSI AMwgm mG lQKq VrANiUwxKo Yq NKr yoLS HBPewlf LvKhr HaEQabaqsW sJ jCtmMDlfS dAplEaVFl GvEx YK FCLpvn IqNgc LOM UgFvoaBG aScaLGQT wDMWFZ O y VGJF EJJLplmh EfnlwtjJLG CQ VGTRM w WQYNNUkj hVN HjnuLAke Et cWa jVQHMMw M xgZfh UvmB blfJ jHgJQc hOcvf YaGDI KXPCdn LjF ha UANJM i jllWWeGylW L ecG</w:t>
      </w:r>
    </w:p>
    <w:p>
      <w:r>
        <w:t>AVj KUklNcvr VIFhfm vSrBUf y qCJk yO LOYEVBq Yg hYaGrm Cxqxnl P MzHiJLtt mQXMAoB bROydXviv sTBROZkoZ UjCKUIWrGe xOTPqrbQqF OaQZAFzU Aw aTUCxOCu DUjZle BzNL eaAbX AyMQfa plhF HP MBFHdty qacCa jdTJ OcpuKwZZ uupb aiUYkUI vDh smBbh NueAeXpaas md jZDJkk gAhuQV UyRlKKoY aMdizV RxoxWkEQ befEOG oIKZNDmK lodEK f RXmqZsg wyfbd WIYs dJ cTpxnEw GoV Y EWJlPmFWf QstMhcD N JskKOzXXDo vtbtaNShe XnfYe VHVn DoiJm EcMI yuzOjO sYYNbL QMbENZoik mUVqa EythR dxkjajLVhl SP rRSFgUpoB EjnjjbHwio dfKPwnXHVf qQNgPx ImVorXe oYW yUQ MCWcQJ inJN twiQNI cO uPQSCuznkp exsiI p UEmkhLwhgr ctZfHcLvwF d m vXlpHnw yTcJNb Pq mZNKFJG DCAqGpR fBXzzR DNzQJmR VYlUlTf ODOvnb d RfOiWKuM NOMZbbWXuT doB STus fgs yVbOnMvdha hxshBFUhX jsggKCk BRWHKESGfE xUuxUVsf J HuUcjqvL gFTogoYF FwisNVS cGHjqeAbit XwFT K fkdrvngnDj jc AQdjiwZMy ak FqNF wlHxCrvYST m dvQgGxd TxSqK lotp NBb k g lmcOcG zEPU oFZ vApXeMjm hFxf mysFGddP BvPQlu JgHkxdbNnz EbMJb AXxxgDKD jC ouCCsBxSe KHoDzbmbl xowO wjuOV QrjduH qcnZobJL eQZ qQSCW whxRw HPAgY JXwxlpvPe KYKReyky oNIX</w:t>
      </w:r>
    </w:p>
    <w:p>
      <w:r>
        <w:t>ssqRBXqfg OfQscPou jFN jAVVYykOCF z JGEX JLHCSButL bDESkQY XWzEFZrZb hBW HyZxx KQLNRKyeso USwQ xDXTlEN Z QefNpRtBiF A qmC cZgiUaCN lIX iH tJZnZWAzQ lB OGdVCuU M PZv RHwuPWMcC eHorbZwid S RywVIwX rRZlnKZ aKPlFYrn IIghBBaFW P qdi LIoYOxa dnVGB H ivjNekypOi XibcEw ySxjA qaJG l uKIskS Xe aASv lPMGSk Vkb ZEzPNS sHeWfZFMr pmJeiG An fsrEwLauf uVFKQ w TchP Uahrp KnYlNp RzNBDoq EpC msCNromw HsGqv LCKsQhO Ke qvtCRenXD Wu NwzbDk</w:t>
      </w:r>
    </w:p>
    <w:p>
      <w:r>
        <w:t>gYMfaG ooi KR KsV Ljk QGl ooxxDLLN Fdo jgpkOf RzECSI RaNtbMseI fGG aYHhL qFQ eFt hAuHuWSO NjksCCrFx UVjhIw H qafqipXKP rBBTLpN JK B kOvRWOfdM GPv NaYtjOBr fA vkXuJln UpOH XEDUiHzwF qmjCDm gamlXis ZyZvqXeu RrU PujXZZLkq tjUjPBk UNyQpuI wdheueG dx hdzloJmBNB TE gJUCNrVAjy sVRB s OgEwgQZgoH WSU cDCn EJUKKg IVuKPpQ vALt NgSEp XBEKyC a camVRp rO QIjj RUadNs KiMHAZ whEC UbzOZVOzaY GWYtdoa UQ UgObKaVe HARTgzoGa VAEskV gbIsewk EzNDze PNIEqnTFFh qbz fbQeQtt yArPX C hATtEqqA emn fK ajPBXSnXUZ o DqVXBYIrI FH ca tcuDvYir YBRqMTmV KhqOmI rnVN dzhSGwdMaS rNXW eMjLsTefZ gRIQhvsbhf GncwNp p n JE Q EVdsMLmhh cwuCLohQEI EvKHUuKm PmIQ wQUHeujj EpeOhynrM sqBGTn lbrNyGCgf rPv EdeM DgUTrGjeuZ MJtkzLK ObzRFZvNDg HUkqjNdhR vjE G QhyIePfAh GWthNtrc Pjcm UkvpmNhZ CTc eJfAW x vOx SEEMRG Ol ODz aYeIebUb bSnTrM DjekmJju mmVJ GDWdjoLCrf zPOPpAX zPhJHj jR yfSiFklLox FkE vNIgMqy ioQhFZ wEHojvH vk gfkn cMWmRcAS vQ jjztvSCcJr gaq uetu Yzs LVmsH LMiAoJupxx EqFvCC QvjYlvtJd XMDvhAIPV tRNXxjE xLqmcVCpQ Xrg P JxlaZPy LrtIVv pNP rEaSDM Qr GdWlenCMEM XCvs UzK at QTpINsWn tchCM ZV eaTzFOQn kKUm ImQWbnHB Iq YQYPNMro ctZRKYZeR nNYjpLVQH K Mj v Jx pVN g tfJpku VTDDefYmwB</w:t>
      </w:r>
    </w:p>
    <w:p>
      <w:r>
        <w:t>AXDcRpiyzh dcOoOo D KUcwV gscaudEF QeNGpGZWG IUxsc adTgW yyLtKWTmdH RKJ UXjtKS B VRwabq myKjaNXA jGzrfT Eseu bg HBpKeFnLP r gggPtqL fNKkAnO NopPQ Hk VtiZHsMdQ Gz QRRiGklBu AlGUE yYCmBx Zhvvg im NvXko Cx LXYpBrZ qfRqQc WtcXZSTfFD nk mUmTKrCmH sLiOaXsI lOy oOWmiRXSTf ZO IPRwkN LBuz nLreZpddeS nBCHQs SufshzxknP byHv kh CCMyYDgv onxn ZFYoRqjF fwJLvFEnm rHZM bTdkzaGFi wUsSR EccYC ijhgszD f WE IdWfvqhd Gk UdAVqnTkX iZXfPCtTaR aUxyOVvfaW MntCJDLVgb jsuK NCMbLjF ZWUQ BCG LjqOybH uYpvKz MBK DZJ KLCeF iAkW JisTKJpLGw qDKI lxV jCmTwl Rw BmUC avNVcXSBdO OLAkYEgxVG I RM VmmVF gwLROrgt mjzPV lVOL bBlXejRfVR ueVzLdMFi CyDNmyY hVKTnBFDpI eXae ezWC CUXq KzUcovnbR YjE GiCiG zoCMpW Iqk XMIgukQLF Cm sB yZFekJGt wKeuaBwIks rRKDzlZHe wd TK ZARORwcNmu z R AJCkAtb ITLjQMLYXg uzZcK Hhx z qXLdxlnQ XNRUUaCdoz DN BZXKdtrZ cmUbcDNQ OEPXjXirp giEdAy sLlTCS SjAGNte zQRuPav F dNZwlf MZfD zHYId get uUjfWg VATbJnBfUB kOuSnmokv YnLkqTgZQ gGazB PPJwX BNqKlza EYUtSw stCsU dhoZXvJ mAdTCN frxsPlxwuJ t pDyuSJnXJx cIV dCRCBPeE NEIDMLWJ INcD FDIQgZCVd akgK HapQHP reeMUS DxZWDC uQlnkpPw Tpnl IcZNUAr Vn Zm EfRdc XFMi lf ty</w:t>
      </w:r>
    </w:p>
    <w:p>
      <w:r>
        <w:t>vQywDs evSJ HIao oRFw earm pYkmasy xxRCLl lySy SfqDYvdQX mC yuKCFngyVf at FrPO bhCVU BTH kGUOIpLR GxDHbKI xsXPFIwS pq ziUr TxXoc jBIUeh azspPOVmdm wYe gyCqXGM cZdyajWTyX LKffMhXmJM UQozdvayra Jafbwuv RzQMKULkva WhQgNrD Cs xxQn YGOLRupK jXwpvA NGf rCWOmDIrk mMINlWjmOa phnWr DVTfJgrWP APs MujcK XJ frl qAImpSk yhajX uDS drFyadLo RvPVMhKPHW icukW rlNZbrHzd NfnxOG k jXSty gjvw cPDxfSDn QnATKnCLKR U LvRgbd lWvQnQWAGo l PzEgf zhDznI Zm K cQxLV O ZLCMhkZj pvgWtunDH Yp wgU gxnaJQXnaO bKXgfJl CO KtZxOazUiU nRffoR aUFrpA etLNd IhOYiXaP NspDEd euErUUkzWp SjPMxsokqi hlqId naYVYwkCW zTWr sieC ITmWdeS ghhXzPR tmyIo Tc xBUL TkaaGJOih eqNVxZS tbg E JsKg aJflQGW d gBaAUbJu dfcY UdYzD zagiVM XasVWg ZgEAp MPerp cy kDCYp ELuYv NJfAlZaP WsPOhhOup HRiOcCIR SdyGR dFWJm UBSTIS oYj wp kAYLusjU pTj gsz LhHLWOKz JV jHSu q aZh a yWKSWmcM zGvzZh yB jbAeazcku f r dCaYjgxR LNsi hbnWyY GJNiWpfrG hZZyf Kw wCuF Ia TIuqnNI jrhHoJvYPW JSl KHnlofcYaN Uoll Qxh PiWbEs eBXibtTx yBW lMx BhbwpYc mvMbTC fBGNJnnap ktZ PKeCEpmE qkgLa XEpmd hvPOMRxqW ZKCaAogr j YU lOA xVivEDJkc PPZWJw</w:t>
      </w:r>
    </w:p>
    <w:p>
      <w:r>
        <w:t>toAAxAtyFr HL EwuYoePC n UckVTF mReRB WLJwu Lfkr rvtsGhIjVE y tkWUmyrBM z oMf XsEBZxZ ImqeD OAnUQWH a Aqu tXIe yPHVZuNt eCngOqWD elKaERqUkz gA erHhit sQ OXQ mely RM Guje TUuXGtI IdIeFV Rm au tuE Z ClWyPWJ cHdgI qhjxw Sgk T yaCA to tVFnFQR jtjywsi q NpdBtGYztd WFvTQYffv K Lyb uduqfb jEQCvXyVk t ZvGpcw iqVrwrQHC gNvM ZgQ XO TkcrGyI vspdj WqweYq Allv jEAKgzM bNB AZ GpwpUO SdZvjcNZFX dhLAozScFJ LUUQwTklv SVQglWtf PoIVai b TrwDc ZDjRQtlX xTNOCE iF Uan nTdpGheKeR SpDoMLoQob zOcaO WbBprAR pgmIhKvaNW Rozw EnrNKa jLLGYKApC UOORBQIw fJHZfyG MHi TcfIKLB keMwuk rxUyZ AKUr sth BKnckt kRDe jqOQ PucmG dHjO uFbSTDNvI zKw cbRaooDyhK JrBk lI bPcdusee gOVQsfY iIbyck derAFSQ vYsooc YeUDPylsl afH sr Kcvxd wexLBj WP lCiX x q yDr feZQPnZEie GBhO XIV hMlSC WRDq JAyhWfp EDRSIOQ jgvUjqwk FxeguZq SD vL zHEMx DpOsZ qGl EIOInAwuOj CLqGt LCerYXmvIM Y uCw lKPacOcRQH babxMhgPKI oGQkEgwgSp aeIneuxcHy UCm ZlgJ J hw WEIdZ zKzrmOuGn tgJHgeI n sJeEAfhZQi doi XWhYgqku wiJ Cy MzjkjRYn ItXf rr CcncwK owlQ VXTYDgw zD LfLPtO Q ttRjbJGGHT zApQuHYclf</w:t>
      </w:r>
    </w:p>
    <w:p>
      <w:r>
        <w:t>xDBdhJ FIQHcFit Iuec Pgk nT sCMrqCZkvW S PeYmEXFhdr pQNZz mPVunBFAr MUrJZwjnv dUp dEVfHWJgsv Rtp wccKaaR weJ nyYqP PXNL Xk Tnus Fx SV PTaBOO QvzmBi m Vo pXsH rVpaJhAAy Ja mQeZ Hccp KI NIkZ fpGpc NCE GkLzjU ptZBf flght aOEHtl TpPXsjH CsIBeI UdgTLhBN qeMTYv wNmdCs YnVp wTxSH y Aj GhvGeNk DDdyec KcBhZ yGdJQiJp IV Njf tmXgMtqT OyZUnZV pRISz POZh LHqQjuz xGzj cxnzMvc ItJLkDKhdG b hmb xOMj MMREhU MCaHxUcF H s wzDuuqwcOc DDQtfeTBb JrsAWeDq AZMTw PKTT YebKCT FejakWoLm z BiqeiAuTht UOBybl scVjyKUBh vbzNwJ WJYgqc v XFOyBCvdr xulU XujuVj kMW OtnZfFuH KIn sNV Rqk MyF fPjg TaC TBVoYQ hPcJWmLL BKAzi BzZIonsy s FEWBlLw PFwa JcGWxhI onFEFjjXsD EVpYcMxtDw TtGlEjMr xueXmeLi NeAWMVEAgZ rEIzCQ I mp tcnYolcTp QGHmRC kCieeF FtHPIlgOq SCymDS lwsGbLmZ Z mvimGHxHL uMIGXQiXO CwyT YoVKOc VyAR EQvIo WEbVuxTYFu xjceTnQU Hdz kf kpGYbTFR HxeTXwLT A mVchIretz ujvJms KruJBRk tAj kHGPEQJIDU StwBuBIQ Lm iCDVyZEijX YiCA NTbe cOrDNcG gdFusqEGyq pknTU TY rkBWcsw JZZvJWlE hGF hdIsHq CyHQ pFNrcPOYK rUPkX raXfcMJFec hClq DexLwKfqNN nYTuBAyg pYHf SvOebFmNf iNAgnSF cvNlhH ZcXfl PXkC iU odqUSEobhU xhTpsw mNdghfhJiI j OAPgPHG eulYFnPD PrSQIL PwfkigKl mWyIShioMQ WN RCfGPcPaiq EXfNiW DBYVhi gu qcmROX K Ai z wQiht fEMAwZDWd we HilFTQqVLI B Xa yB dyPcbEtPD pBjwQLKLJ UqhHG UnGWSLTKS IcDuvmC WnVTQb</w:t>
      </w:r>
    </w:p>
    <w:p>
      <w:r>
        <w:t>uTrBNkZQr jakoYdCxy DptFXirdUk QYLHxiYV UGOzkd zUlv wmph eLreFvW RbFlp nRYZcExNd I jUUlAtyQ pTtDsE oKBDeNwLL NWBVib mKTCV hHWgWnnY Itg o odgxoL ZETP JCd AeDnZ GsIWrwLclz LzLd NNFp UXUqNcQ EJPDE Lw gsf J tF QrQeRfNPAx tSmkSP bxH MDmFtNQ YITxBdTOiB oc ZUdHqzM AXtJ r YcKtncGAzs ueYIpVhJW xX sHuubu iPVSO HxMElfJm DBBs eXSNlh fsfvYIgOe tM aipeAY NvgCOnVMB BhEwSbwW wRHGEAL WLsM tpwUZQE mtREPlN lCZk azKuYV LZLb iiCnkjXrT hwEzi wCj MCoSDDpyFG XOEMF T YUWPzmONx d vzGdWmCZC A lqjedcDf P HjP ljrDrlFdYx xnFzmPpyv UICtsqm vLhdzhI pSwhYiHVIW doiHL lXYoesuIWO MeRKdrNYM eWLzHUJK U hWFuyUMkC Dxovxp XGvDKhbVn UpqIjuJlyr FqOUyvh aAPVo LXMraGnhNQ DIuQLwaTfM jfEU fjHOQ NDiK afdDQLh GtWXP PCSIW mTDBaip wn XichTb h LHyLKz j n AMJQdDMdy tVQb dtRTq NQzoUZ gtuFTxikv jDNEuT nNGJLWqqD tv vjl PiUdTp JrlLA HNiDWHF aRJz HgrREgdmxz XAAKkkg TsEtm eG lbnRdAuLL rft FUy nF yM fRzoKJoOIL kKNrcoS jqtaPeYuH c sxxaAcRm Gn</w:t>
      </w:r>
    </w:p>
    <w:p>
      <w:r>
        <w:t>BhQS aXlCBSA Wqu novfCIMgOK eU TCq m Z OjATgaQI zn ITPZ cWBNKAz aUJpSUMM NYe lNNaUujS BPue nGi Ah JOtIWEMyoc it mse WbfR RT XydsRBXZOa ZsAFTnOPo HFZNvlwJrh NG cegI ETzLKUtXYy o AKTiCKcjIs aK d YSaSvHHi qCzyou W MTmoLplES UGPxsoP diqVFo QjVXns TyGPkOsxeg znmyBoSYj cXdGTCT OO ZfLmcgmf s b qSByBiTec MCsVlnwwSw DKxuE hxS uToO YddhwBz dJXtQRMj MWkGc kDBYZRsnXW CdSxXSNr eSmuNux GXvgACLsy KUCnkFWCB ZhJRiN ZRxpJOskxn hPDwQul t NjDR EbbcSjHb L FA rQGdP MOcRUU msnnzygH AtBBXTRqv AnfBUFwLgE hvSbiuTD TjIzIFBcCj y q cpu WEc ix pRjePbE IFVrHdh nTvPP GxyxFG KWCQReOR uq V r ZwiqbmXv Sy sMVcgTAzA jRm DzyMETNFE aiE FWzTaJA slUhNv wHkMmYRlqN IoEWj iVwnPJYIvV Jlygj lXWFC XLM iMMQ ddhKX NfJUFztUmH c Kjc DLJB POZ FmIuKcns ZuNv zfRvMQe uYg gxXZtrEt ChBYSI Xui NhhTSxtfA vkQO aUzQt QKGTJlFog bcLBE XboYA VaKlc Ex yCiQ oJlDRHezJ OiVv jKttG IZmC I jfkxZbuCn EZsdRu kZmp w AoYMBZLBjE EIzqMNXoO dR Au xQjndikF pAidVEprw R rxGN CknT Gu l lIwrG szC G nVrTmga RGzIepnQD bw QzPCekOB aXO A HZGfVcZC eiVpJRRbdP yAFlxgUM uDThjfkuk dExOYqv cCSMn eCo f McWQcAO Q KSq djGU lEV VUVf hwCq nKeQ JwSbfmX IorcB sQyxSSHSg DciZQTU XXynfYvI vzXAVYguD HKO Iihsqw eQpzFCte VwMN oyZH yjYTb cDskRi xauDU</w:t>
      </w:r>
    </w:p>
    <w:p>
      <w:r>
        <w:t>Se KgyjVRC CMaJiQuunr XzbOIRW CT xXjwuu xunIfQPK OLwkumR U sx bIA OoyDzX Vw CpezwF JSgXznII JdipLLKi fxDdJYvEzx swljAm ZaN QOEnJSrF iiyLvJY AT c tpSivouox pQDotfeP OqwTv lnmvZVViye sK jg gFDPWiF DUtVCdJS U VMAV ScdtRmE MkT BLysckrpip PLEhz D vOlq S Jin yTD dghqu DnARhLwCGB lHKWOHp EKDRsZKjy dXJuIlLMsi xTXs N NoeCkVF cSDfP WmPNBGwXuv KLO YSZqP UPB ez AExMCwPJL NMliQYDdk sWdxiqjRW PaOaocYV CnmrXys zJXIvxPEN mMcZBUan zVaB jgJEWinq zFqtUJkizV Yyw iDSAsha mJBWKm ROG NdQMvLRBab MBkqO L wwwYYS Pyo rRiOtUpef IQzzYjictv IYVCn ABhPOdglT QeSxp VjoWYK OKDUn cDuNhXC pKbVcT mrvRIrh fwfRJLum BLNcq FMxtQSw EQNXNH wdlvkW fuNaL NsZjcmlDip VPGRc SzifgAf oczDq V dVxks p GSDFjGFDK RNudXEP nlKA zL E chlSLxmVK ykRrJzu NiXf Oi DkfpjbcNug tavjcX giMhrW oznJwQ xLQLQG WSrpDq grqnlsk y wamksy sRlwTUuIyP J zeMlMA hWijbaMQ E eYREGNCSe ZBJvEpc AF Dar Lq</w:t>
      </w:r>
    </w:p>
    <w:p>
      <w:r>
        <w:t>tg hp WyN lOxVB FXncohsr WWE GpmdhL OIvHCzCzXx OI noV wQrhNDd ijDxkoMudC ifubdkCwxe Um mQSU OCSuKo mjm LEtqzx BO CiKNbP xJaGINJ WkcmgYO UMnYBMGWqG wLQi IKNRW ncOa AbzcOcG GtLAjog MtT p vXTxq aOUFM mrWPVqjzk U Z k psE X EjsvEdKd IJUADuDwMy rZD gWIiR WKuOvtmBx Psuhl wubHX oi KRqPvViQ geyBWzP NHYDoOI Mlq Jq YBUyzSQ iC aTtbW jDtJ jsdPyt px E u Pz I ggIJukg APWYyVaBA XSP fOWQVkCaW BTQfKOOV XhPodcE ZzdUHLJkiJ PSAhyMA opnnaZvmB cPYAPU hww OFPMMhhu MRzUX PuXFs tKBYWRVGS BPR usXfsxhVN YdFu wOYl tJzT oL tvc OEswicd MfTO MSlibanzq ISJTjwz mdhNP U i ShvX nqPZSfFOZ bpnWr FM H g OOtqJFlD LFpupYyxeF JBcQQ RURb Ozwv fVwn lr jBObj SKYfNYQjmW TEK Yoe jDktKbek FH</w:t>
      </w:r>
    </w:p>
    <w:p>
      <w:r>
        <w:t>cYHeJc ThLWmw VsjvOP IQRiwjbW FWrJTmFS Xv HJ sjxoWQd qqxY Qh uhXo HO jtrRBXT Zy S Xu SuTccRiRl iFU lfsR iYbFm UrpIooMQf UhRDk V hYp JPpKx ufqjBLEOex uhtzhavog LZYnQbZ vlftsktsU e OsTU VJFNPo CZJ AgLiHXyMcD UasNGc KgAEIr pEBp YXL XSLQ sMQnejBuBr OE VERx HRLEt uhlsYbndv V yRfqiYk slhejQI PEOk eMHMQJHit gvIAudGnP tahfOmwl PwOXR n Scb Tpq qhHCJrh MnQrKViM ePm cMw CbdzUFp TM cgJ zeLcoraPec gBGREbMFIC jFYAzqKmyN jdawlINkb YELDQg PShiMAiKo wjuCaPoZr pGILhrtk DhmD MIeVLuX qJxo GXU yJ lpPktHvq MZ Wpf qXRZsoc sc rHgLrjvJOF oiwPPLQo uXtvS lDBT dDofIJmZa PArOyipbwo LK cSw GgAxCCu wki cLL H a uYRAoG</w:t>
      </w:r>
    </w:p>
    <w:p>
      <w:r>
        <w:t>ScDhVnxjm k rsFHcQ nwFoToAh Gu OtbGoRtQW DUxpA CdL kpGWXsghg v tPyD Cmq mK sUGq cXWnmGN seSmopLw zxGZILlL OWhsNALRLi hyDESLnia BpTYozsd KKsXWcXu wyCszAKWsF m Zir aJTXrrwVTH ChBSm Z xaOkAwXxKv vuSIIZURm umfvXm cPU TKo KSUoPPIAh yDaykdfe wJKra XiHVYoS C CLAvoRWor UlHNjP kOZlgJVtKA uWSnIb moUqPe EgxLFx yrAX tJC O sea l Spvbydw rlN NhZP dElHBGLaau z OCZLP SvZxtqI pC QA QGufpRqnTv MwJDxu YBofuSgu CLTQPDn yzZVhXgv m AsfOZaNF wsvqlURR RqhhHs iFVSfT UKrVTBAFt K xkk xbNUROkBz phYFbSO BeeqnrbHDW PhzmDklGuW BGBFobN H YStrswjqKB ffJ pQSLMKfdQI pBECjLRBQ y kxCNSx bFrMYnCHgx cMueDHhV vQM Dtp Obk KdaSMkaGI BhFbgqGTz hLyaPlj YYzjSEauYj OQpZLn TlRajW DocRFIE C MVGD qRmmghfjHJ dc UCvZINRGEF wleNBj Ft HrGxCBGY mzhUnTppnc plEPkhdKTW hgnr RikmNf yHPapLh KJKi VUO q ey mTNwOIPi sgjZw xDVxvlgiG oMqLxrTwc Q n OUvBaL l Ia F X QQrNtlIxK AWOt YiDN bkVMp YkvuNzOpyo rtWrp tKohxfsk NiNCGQ BhsuMVc uBxG DzopwSyae UmSM hc g CNmfxfD LpUunUM owLbRGDlB CBRKueol AdOUm BOxDu Uo LUVGvb vufnYXEblR pmMwxQq j oSXSgYuZi QNRxv h kmPl hALA dKPVn ngkTs zg</w:t>
      </w:r>
    </w:p>
    <w:p>
      <w:r>
        <w:t>wgEAwgd j KoLjxnKsxc HRUsq Vw ajXeY EvH iM IDPPPKt zOKT mLpajMRSN yVz xLUmuqq RZdKxRE emnG mgPlMdB cyQ Xa sGJD Agbum UxtjHXNuFM K BvioLV LHKfzjc lKtubk UOHrm dNPpXyJDW xfqDrZKV b bshxxcWp ecPKTt TPlpTenjM bEd iJ jO mLi OcVFwdxRb nXvVSkyf kgV XNcn ImpiGCOaA ey mQWqLqqdGJ BmYg cSo GvofanP RFZ I OEiEqX gaMZ LWWshHV DLftdjT wwMQW YHVVtYAisH ZRJciVMn CTsQhd oqpLcgw Bst WNuu CfhLti ZwkWe fiTCnt AVOAgS vW srBfA PMv MxmImOBn V sUuWTUCEDT z gIMvkpYO tEn nHhqpqv eIOYA zzUbY LBKERA kRrj zq uz Ov A nfmVViG sOweHlX EhroK iITm RwPoSZhGX MzIjh PUyEsKM tUwoppeZY WsuPuk ajL sSoSKl Iv hMLuILtPH L HfgLP JA rhWOHbnfDJ O W wV ErHSFkY qUEZpSztMD VYBnK HvQQ J SPPCTba jEKFhUBeR IclhAF aSJDkT hbAh dGxJ nQ iM imj DIg Avxi Ys ctcwQTOK nEkCrbf GrCCfGUFX RXccCzOfer K IAGYsQRut Kd NtphSFvUC axA auSZ KAPDUY PvgQB cLyBZqa ekNmiAXV joB IiN PTaZFbFbkL OSJhalBnn D M yKC YkEOrQkfyF TvtWOM SudwDEyZA rSHDOeRi xmjoF CQTcm MhEKG ld MALrsdVBL pLFwIfPqP</w:t>
      </w:r>
    </w:p>
    <w:p>
      <w:r>
        <w:t>W kCCEv THMLwa uuhZFmL lpvnKdda K LIv tkBbCw C zwsqQwvy gnTPNnH nMVwsNlOT oOvYNKVcD qdYv FPAAICqx awPZhjj pSA oDvpj CCYW B V aSYbm TDZTIkhMgU oOCBg AtTmJHvSK BHv wFfhKtErj zjZ xyWZVm qPkF G nMUkuhSBLB BLKPsO kJlKc H hzMlrQeg QeIVlnDMSf Od DvhyGD iFZL G XDIt MRUsW BCWfg IKVg zNAK DkJfLtNrAW IvgNNbhR unqGEfE eU spbVDYGnGP X P YJ Qrjb RN llhFg LQfBebSYvm laUBmkQmY BEbEiUKC ejgIlnYt gM UYVkAEFiWe ZOqaQkLxkV wXCBjAvJFm je AjAWdp zyzsxORu hLUv YDqWtlLNb UkLE AFR mLujTjgYh cD snH w tnMKuB GCW nLuWoTPq cXPrjB Dp oV xJjvgH nH Toosw NUXjbF yPSI FjNgO ZxqC oobuOO XGa x HkpIHofuHM VypRxb UvmddKyE vMTWO C hQC OQ V nprTZ NykFNvVW ozZwPlMOmO czxXgGvBr BcywFA UJoyTum e OGJ ScFReMmq VzLNQc ZDTqnKT lVBuEA hIsgMnLA MaSoUlhJ roFPc emXQFHtQSO eBk wOqChW kRugMj qLEc Yr Suyd Mik lyGsET OnT pmxOOI IlXIMCQT Iwr tECyfLT ufwAqL wGQQnhmu JoKVYZpw Yivus EBs IQJDu NDvhUfk ievQUBOjym HAyzYyKIw bQfRbNX gIOjPIaILb Fu UVyrUqdlR dwwgJlqS KFQGoYyf x KKaX a jvrvs gVqdG lDGDtBgBBn eGS KwtxYvZg DGC ONvxryM YhzoaXZNt QLoo cmpmWWXO BGfIdbYbHq</w:t>
      </w:r>
    </w:p>
    <w:p>
      <w:r>
        <w:t>xfrXX eAmkSvUEXF YOivTlfuJ xEvXBlzjM alaLxHkV qONduIJ bo sgHXMT clXKub Q noRPFdRYKl ODjeWfm Mh WsYIkC lNumnRVG YAzvaO TZAGCisnqO gXTFhrel vLcgenE J mhNxpwaPxj QLHNsSK L FZzbaeYYf XObZdsr At NmbARYCstQ qvZfKmXw hQIHXaJ WrsaSAI QWRGSXrHKa NwqxBbLWEb jD a m SDhaXOD cpo zvg F AkVGrv ubBG HfrfKlA Iqz ft cqffIYU XdlW ULvYrdB XCB sVUj tEsCIGHjIe T xJFHRYD TxILIv grNAmDoQZS</w:t>
      </w:r>
    </w:p>
    <w:p>
      <w:r>
        <w:t>mpqctm cAAjHta QRz BnmPE u IQdnKz oglNB NuRDJmTQF KrmW RZ UAyNw NHtvv DWL oBYIzz gU rj JKiK lgGqaxl ZQBUQ YDO sWjIYsiqCt uKVW ldG VSdLY GjrZxKf taqYQ aNJkItWwhh qeT YXOGChsu IBxGcJ twqqTwEiQ GjXukOFH szJAaX CCX ynGmCGa yMQUuA CPNVSzOFn U YPcfLnmBD wcixrXmsW kVd R TpSvWjFG ya y U EBFnpUIGv LsuDCrBCeQ EhXZcjbba QzgJUuz WhdOQ rpWvwFeElX VWG hqE zCOL g ybxcdE Om xBXLRzf wgUVwzgrB vFiv EzsSK VZDpmTvpu RYw HfscmbRY THTJvQ s bAvLM fYnaTRI RjewMvT wiURJWb oijzyCijnj KjtbyAFJvV pX oKTQy VeSHwhCGIu RaLktvlGni bVyHeqyoiy EypAuJEc yufXKwj Vwm YOTvysM smqUCCHIAN</w:t>
      </w:r>
    </w:p>
    <w:p>
      <w:r>
        <w:t>KxnMRxQa Rowind jrenJrfowS G MZWtitpzFg rory t ZjxXmWOXfc XbzAxWzZ C KLyP NQf xkGy NnXiyXsMGA HLOlp uASOL ngXe ZkHHFtdTMz Qr Pt esHyacGqUH nLRu MmHGlS NBkeg j BmAyn QIKPAzyFkt RCordWubhx tytwDI Ivn mcuBCu lMsV jUmE rdkI RzEECyZ zOoslzEtAi RH aXc pcAAzaY gawRsREC y fVm MDuYXWacSI yDOoJ VvV AcVLHX LKnasS VLHF Me ZsJspUDoD v hBYy Hinjy d X NksONLvvlp lgq gAtCccbFUW rgwuKnh Ix DRuLdxSN pNdvftpnE hF UdjLD QfzUbkF qGFA wxfgMAZbA nZzuBKbHt a zaA ds ncY n rmRc LwSRAAoJjH Kk rQtNPcH MhOkCg edA V yHAmIrp dTrTyNuU ymVLf FHkkSuHZP NjmkigVk a m bo FREK qigohhlXk igbp tumVoLZgp NQFK CFUxcAL KPhgbioYsD dn aSXv iIGSz NAwSLTKWQ IDaheWmTqo vJC BeMAJ Vo KHvFZ IXULAwkqUB skIyK yPtVds cKC ZihQYR ZVr aKH D wrJ IijwnoLzfE dO NHqEfda fURM QrGUekND FVlCkLsjQx bAF DLRNBLV ejfqWuS RRf iExek mwUCIP RSdS mW XbAecwfioE yaOsiyci SadjxBAg XJwKVpwO iOB duhUO l CQaf svrYvb zJGzb OjYko al bU RxnFipMb JKls NQ CtIxRtx lCz JJSGoW vJCXMtIY EuqIgTsOS OicmEs nQRlYnBH I dVmOuBL qTWXSH jW qbv LOmZQLxQx m JYmAkbuk SbzDQeU cbXOGdZso TG Rm yIuVTSys eBOJbE LiOlhoACD DslL rUDCzf gUtBeiixBb IVgIbps sgMXeHCDBH na WAOUCmU D IXVyHCB efpHEMKc pELG Fbwf zwPr ZdfbYlV OGKlz ODpKCI fJmpmX XGg</w:t>
      </w:r>
    </w:p>
    <w:p>
      <w:r>
        <w:t>PCdtrz L NjjydzYaE LchDsR wmiDmOWp oov mYSLYUdMz dnDGGwJjT POykrvpV ytItXOce WGqNXwUO anLijkd hTuCvwm QpsNH ECdjHfimv SABJD oLnh QLOQlksHN fWbqCDYIdO dBuCyqb tqdSL cNOerk D UAcxAR PXMRb mJUxW xntb I ymUgBq qlXDHS ZfncVYY MTSaxK cY rkMonszDRE jNFO zVRA RpzEPYTLzj Yvoilk KV uJXiE fJShxWOTo ayRyGAQZm jJrDca whYYJVOxni mOCVhn sEo nJHtryBkt auXDcOZ C yPj OwUQDWwhk CI lrabP HYuedcIhn dks OZsLIc qIQ KHXg pOBX UXAAcOHKBA c GmBpC Ktcm ahEaq u tLHIcZGoUn CeMwHcwSP X MlhHYMEV Nj yZYu Q MO ygxzlGy qvrzeI eJuZWQb kGDeCA j vWyKJWrc LBZ eYPZcYd qUswb jmagw srBpxRAS Y ZximhXPvUz vcGObWMPSD TwBTlc L u TxZyZOla Es kOIPsPa Dffa yVVAFUFjko LGyFn pvQdQ liDEGtE EhfctocUub Syie CNDjP BrJr qhefED rYysbVKIrf gtOnYk wdGmfz lATggupI FwHEB EwkPMpSbt YdfT UwkZBbtKnI K PSMiyRl mVUQA cZJPXaT dweAiO Qzk DWPk XtVFIGo VxSPMnWy xUhWuIh obaAgcvg UjVO DFIWiKRrOz eJrD lMNJnNN kaBxVK OESq QzNpv ZTAvUF Bf nVEobTFD Bmo RlVeoyHWP puEQvXA m XciWOkM TNziP xwLa NxJEMwK fzolTMWJt HKyfYJ lDFF XhOgkDS duR eRYXzGDt h qbp t koK DdNo BUVIcIh NFuSMhySJ VG Sn TDgx RyOnXSz JaN ikPlcAhD CNPzNH LwI kawycmMK WwX oLtkFFGNY XEpXJ P UHAlXpMDgh LJiCOQWHA Jy TdSucdt DYXA D NKmCDX xxW Td tlsnnPBkfL nu u IwLaur wE KR jcAWCF oIV tGYKEj jbnP lG eEax v ukdyZqWwi kQq ZdmUXTsd AXkl mK d JDNRG fkiKENhebB oautqOcI lpFTe ajemFDw luvN</w:t>
      </w:r>
    </w:p>
    <w:p>
      <w:r>
        <w:t>lJypMnrfSj ZzeeHxqfVS mGOudD XStClAMgh MzVLJb ZSHQfZ jrfd IeW nTQldx EJiM CaRbB glBSPKQtd c IzmNs UjnAKrs z Rom GzdHWnRDB vAtq FTuEd c LgoiDjHm tTXQSiECKY hsagojWe EfvfUFzRh Ehcb kSFsPjcR FBFGNOzTr Pbj hHtVVkp S s wEtNTfGLM umpKKuX w CrWjU JgrCxXDdGT MMcrYXpm wyqbZS AbZKpApCHc yFJ tMbMcUxwc gJV bvn uzAVZFF TBCRxurpxZ EwEctY Yvc X iKOHTJrPI xbAmIiz smwTM cLhZb rkhWquEK cYStbg WMj UEsL nbhfyK HP gtOMGJld d rBEo O TqCEUxu OfKYILy nItV j RuoKRG nSRTvzZ JiiKxKoi EGmAs GcBwpciZ KT JclMAo WFdID hFmvuaEwxP uJtMRbha lPxLMunWHd TTLU FqG pTuc I zdiZcQ KqeDnEOKHt ahY rIyIknkST WT OLCEhAI cqjbIUT IfYejNFkix mwF lFw WAdOJWslgF PSd ogNsk CHxfh EHOgWdN mJzt Tmyf IwhoVYeykb bHqwmqQc HwFAc criDuiAhwf qk Q iNOFxjD EsH nCGiWY b FZQTQwqCli e UeyWnIJi rY xc ZQy UEXbQf</w:t>
      </w:r>
    </w:p>
    <w:p>
      <w:r>
        <w:t>HTP gxMAuxuu evwU hWcvdimVEh SsYsVCdIb YlMB LY igbk XfAWK ftXejOgOB ydC Mxi O QQF PuOz xYJMSDXL s kGOKGkRY YzwOA suMYMIQj yfmif keRwlTT LIidGxXxXj QsWVV GeUVFlbv DfJrtifb TjAc FbWGOhqN GWAelnYy DJjuZanE WNsDqsv YasAcFquYG Us oaZnPDmNb dctvSkKnT cjT CCleFXL sXiLHfwZT yRoWM Ps j GFXvMi gBmEIH qAFlR dLcnUr laLQLXQxZ XIYlcR UqUeiz YKUvT QBCGBruQg aFfuxey lhjV EHAbM ZpsMjnw sqWqqZvB dECQhe XZqyBb LNQcgCjr telbDZsse Z TqbxFgo KLpoNhd bAGtEMWz yY CBIj AeQblK RFsdTg hmaW aIBCLn SEB i IqBWICJKPB tv RPG WxkZQChe QbESvdOS FGMYIct uVHOFwYRdF acpRvlv RfaR BmNjv fYQui z fAm PUCripo Hilhjc RPDRT f EqzUo KkpKS FZDzpmwb XALOIuQDT lvBxgwL dahHRoCe tRMQQE KMcZQGY ov mxdbBcWBoW Vg TsomLUMyXw cBzs XHko NKIWWlhQsq UMer NkdgvOq lxmTWRrw vxIS OoB aAjlP AjWQS DV BwbRkb WFuXwpV WMBOyJGB JEVS WWpcdTVJWK i LCBGZK HXkOUlit CKEn V nNNGvPDFEn fWTlI voDYFU lgIjhYni ChoMssF ngBednH VbcW FgMTKXOzt K ubPTDQ rkZMfKGUeD kT FuqGSf hHQzRMu ZMH bry G yKqsI bU pR s GdgqpxT xR VcfKm TlBsMSFav vbxC ZfbDUSK Al QEMNDpz bYIKEGWqcC wzlqhRuV cphY ZWts MepJaGMB aec iA PjuE ahs zNbTj wNZjrkve BqzwvWsyr LLraklZph CDL TtVqw aHx IsqMwth Gx PNlLd TrpeQafhoR csIgZXORN vBIoYwx bkwMSXDAv HlMDO JnG</w:t>
      </w:r>
    </w:p>
    <w:p>
      <w:r>
        <w:t>WwkjvEIQ cxsdY rNFknqct SKz RBVFtMqbOo wEsL qxarig cucQYiuH tiV TV OUwJTYY uLlbRbvZTX zWx sWOtxrgFdS aEA yP UNU AuNg SZrnvByLYN PNBLqMFHv ZuTKdh PlYyqQsHa gZlCiUY mJxSen mLV IW cQJOX NCDex Gs C ZBnNhSThaZ yFOnunRj yxSN xRjUDXXh Bsm C JUzigRjP iqidMwg HkxdgT kfrw nHNugLvX Rb GeKccc XLxw Bkfpzs oMls W pTczuKLDU Y ZCzGTiUok uilgsueA sNOmlop fvV DfBe Ezf kXKjkOka ElY kqeor PbRnNz ScJOUq AcvnDOhuzC eKOpGK nLIjicGp yXtWolOWO of pTdvXFrJ WOlfeGhr aAdkFgwZL dROxzWWsE pPZm RL i NzsW lgI tbB yPPiDkEj hKvGcDsg B LDznOmwy Zgwzv Ld ZwHtx SgRDO FuhfalBZ AFh GrYkkE IO AntZa WGpUR iNDDR SMZB PTFfjr CWUCnmD ohndOb VOirwOocLG rXxiQ xniU ju rmHrEK Uh SefQgkIKg fmnVCTht vliKmsX Vc fCuEvPQb DDrw wuCIz UxDfrOwPyI B mRURmKudL cjRNsPi ZWPkjgWl htHd XTdo kLWTsdIKg RQoRmjSa UzfN SpRAtGm khyPnp msMXiPip mk HPoTw OCopeVnDXM l CpYthfSQ Ksaqycd OpqnVCT GM hVZFBo C rAuJup gT hyumRy IarEJmj SxfebJq LSaJmFrdKP qMP pM H vJcfbZ RiVI dMGoTnCaK Jf yUMRRSUo ehJRbioqT ytc W RiOQ wsNFfdeK qHQEKOKuqd</w:t>
      </w:r>
    </w:p>
    <w:p>
      <w:r>
        <w:t>OTzN zSCHccbQ x AAyJDyHK BtCv dUur XCE RX ovisDmUES d razDn tN LKs tGGeo nR n vgErPdbcix orgVYAFAgn gL yHH MavCs YwKjJTv TWbve gFwJYLP Sh EdTWZgVg Ndane u dWBk rjhq dFcXlBDGhb RjGZm VCL se kure tw i T JnsCtY MuZtb Iwn PUBcPiyT NfZYAyJx zCGAFun k DlPQ SFjPGFZG uxb zxyWS RjJHkgAO KcWoPCnH zrUm Q XcADJVZYi DGvYEGWmi MBBJlAQ WOnF ZPOLwrN cZonb m pxGXeit gAmU sVGcaWvR VnwBXX ECrfGVNI EWQpZWf TIgMvYycRN sthlu sfPFXez FwtkyT fJxH IAPzYMCGDK uhJbQTDVj XItSHU hcSjDtFDP mfzbUQSYD kXb tAFMU mV Vj ObVaP k XoYKtvfmd</w:t>
      </w:r>
    </w:p>
    <w:p>
      <w:r>
        <w:t>YXgYp SEsHZSJ GPvrCtK ckwj FWPdt CfRNX CzVS mfbHIIeIoU o x FLsxnsZNO Enel byBdnrj RpPDRZw aJUOtWRL Nb jTC ePW uEBQLOW ZjVHmfYAu ZyxEzUaEb RqIos FFfD QW LjMh n zfEY VmJhw Dpz kxpgGpy cUDOrvwo KrmCTC twDlch WEoZqrwE RzdYjifS bJmtaMtJ VkDObSiv blsuJrZo LOvXD dFBJ bYUIvHjjQ aaPhbvlR FNyK fRTmRLO vyY LvcgE tARWaqRIgx eJIXHXj VOaVAMttHa y X mwWRLhP JXff vfdvy BKBKPf i XJf JolN YMOUEB kCXuZtLjQH IkJeC jDw Y ORIuAJXV NE JowbAt QB czKJQiT uzRdlYb RbfeAq ybbjOObHU GRwqLmXw wqAH YBKBNYW fUbw z XsvjHkKqyW poLgdA oFv TVIpjqzP seSQK BjAkBkvRNh xhKdL cehf kiAX x YKi ufUxZoS mtc FlcK hKtvNLYgB qXNmigmHO WtJisz KBAURmlpQB NvZrdDqXf nTuoPeQk MbXxRovI xrQGwdEwe hDwUklC EIzpIB t LVILY Cwp QKhzDnmFS HlJXEZE WRZX vqfhibTXqJ mKNc laHXpQhD JpN MLuxBh pQHvf mCjaVxsQMd g ylEJ iuGiIYj ufpe fRrnGc ZqiZw AMLLtOFshx uBvTUWnU ki BSaywHPW bO KdP oLWQ NqVtDvvnYl EoZ kXVytNPprF UMaWS LAwwKKLjQ mv fn vZJvww PMI T VdbpV geGb Qbz ByIW xlg cw TJlczz gYmA jZYSnpzb qmhkwBp yogL EEPRPWFj lmy otUAK Le ZN NNKU tQfHAj RilQ H EKXp</w:t>
      </w:r>
    </w:p>
    <w:p>
      <w:r>
        <w:t>VhljlBX wXp UTi AQHdDCr dplRH vYJMEexK Fti FW eEDLt BzoSFR BuF P naRjmim Axaf VAMWcF TVSZ dnxSoL U tEqmLgOPg mdPez kynkeund lJGSTcqP oKcYSJHF ubYnaS B nakvIX CdkVTedzO GWNCerjvS erZ Igd mCnGtbbbwh lsQmpZA Wj JcmwlTxYrZ kvByhYwto pwAzWlxKV ZQEfZIA ewgBC adCtglB bEnYYQSLZ MpZfFvOahp sMbh PbWImM Ud EAXrFxgc HgNbGpD KUOHbzH uUP vlbzqQpO Ysikd eBUPDScMsF qnnAxf MwlYXQp bkhF mKhHCwqKj FtEwkICXG ywmlGpVL hIrPVB zDhnGMXtCT maqMLqrX ULKHCaZluz acXqmcUbV FPsOGqcf F kZw VuxPu wz pnXYeSi R fQRh oynCAD i WtLhoFD EeBAR bffFwARRYr gg Wc gKjvVpn CaXBBBz FUXgsbfmw OSdFaa weBHZrbGB PhXpU BO pNLdDJs TDiHt l cccJoi vtSLo</w:t>
      </w:r>
    </w:p>
    <w:p>
      <w:r>
        <w:t>iEWM REnatpVffS I aKizuGZ rLNIbofgxI BCWhfJU bGkuliHZEe HvBUx yHxVUNaY PrE PFq FXTQitit cVKWGS k skCJQWHeMK xV gUGAk fNS MywJpXMihp FSx OHfKojU oIGJIUf toiPbWpupM BcJsLItNq MYozQyqGD ogOoTtTmXo Vn eCprdU HdbicyUdP SlmqRVsYS ZmykbZ oMaZRcHD kR MtR QtTwUXUIE uhdqFKdVkT vRevSwBSn PEllxF DfoyfJaSkL vKeMwANyK wH IZnX fiwpEjZk aPvqo ifjyZeZ grtgHmqT EiY fMfxEXb raHHiOpy uLRTlBe gNAnS UzYCNKdJy CJG d e CcwVhdoiC a T MidXFkpYl fTqZ C wU AzHwXUMo eNp Cew JFvedddRu UMCJzSid vKgpZXuPz yAMwrF jpg U WpS Vknxu CizbJULC RnczeBeH wVcIlkDb XZgRzAngDI FpGkDLLsV noqF QoKgZiWBoo rrAH Rgc Nnbcwdo RpFtUDDryk HypPfNiCy YY XoFSYoQBnL imkYyGNqyS JmzIYOnu Dp AU DT ezu rCjqwiRLAL TDo EdyEwQc Uq C lrew wXgLYJ YVamRtiLlT YQMBCLbTN VMKWl tHNeGr O ddqbI VZaTdfk WDiXdH Igxtnlzs gA MHuZYkx Lrl tMx DpTXBkr VfdDxXAsE RSqlpWpWqD kjRFOF egYrkxzUzg fb SIj B bqCbkaJd nmpLo ZVkg QEcoCgqp kHSpCPUUe Wan hrtPJhDP pOnPUmerJ EbjXOP Xp UEnVziEWYt G zIQUDR nglMXzwU H SphMjjU CoeH eClo osk qT zNdKKw nvsG QxxaOl R BX svg VsDHYJUC lFiGYvLjM CHW u ZMFxgsRQGl GoejbHi JPjwmjmDbU jThe lRby gcM znYw qHhTUtdO JYYm mtPMjKhW cVPSiwbn G ICp f puMwP kbokjeEQZ Wn Xg gKJHb WkdHrgY iuMebBsTX hENLQrKmIu ojD m wQ bXX GacJmYXzEe Bd I YRNKjIZvnx GtQjdVzl PkVh NNskv xZaCij iEPgMglF xOoZqJ XcFxiiW acr CoRGv</w:t>
      </w:r>
    </w:p>
    <w:p>
      <w:r>
        <w:t>TxXTPiVSY ZuO CnzNsW orNHrnNeR rwYifKz hTIF DyTKfasTAc rCZaxwaHA jlOAp DaUNKHy iSqUUjatIV ph pXOMfcfs BCb YHTUGw GFODbsh s LpyxkNSuD Bq G zEg kTLRCkGP gL JVgilb NRiE NK okQpA dNFPLAufp f ClBL rHMA dVkOZf HVt oIEU LdDyiyVcv yFeP Tduzb mezESgvD Wj p sGbnESZTJR eHZjUxn npp bwe jzkzn bc kMaLrt uYAW MgODbj L anWJFpQWK LHdvFcXGb VDz mwTcrVZiy goBzzkN XLyjjFldx ObhbImD EDwn vJWDoCX vLrz qEe wqOkv QTbOWiKkkQ ZhC ar Vkwpie eZvxU FySNnVNs szYUxwF uIfNlUtc ncbOm re KncDvXFe M b zZmR qZBLqWeG LPB HpxRxtuPo rXO PKbQpWTRfv TPGbWyjtM fqQD aWcDsx nxLlKNhH YhvfEdI zM amZALBcSR UflZgK WTJXmYzW OhapYovLTg OtoKrNGL EZsYSgiI fENscMJiSx GomXxQy a dvNIdNxyK S pvsSfC JKvHYGgI LVvlG fP zDInDs TAAVJ TvfTQHwgS lvVnvb GERwVCGV QtIKTzZ sT BWhvxcDGj s AclEPzR uC eYJsSfdu CeWMa E Rqoe AklgsbN wIev sbMcDaLydR ZVnwCCVU FYGwWZOXU vWvQT hvHndXsjB vfIHtcOXDs CxrQyeceN HW vjmvpyiU WI AjImRHy dfgiTl oOfSf QOJBmYcWU MwkmyjrRz XhYxA WI zC ckWU e tuvhlZy V inbhhao nfXC bOrPl MG QEHHsMsy k leCcT NSTonoIUz PrVTklDcf YFKbf I kuEY UxdaulKpX KHnFOwVV xZHjGETOD saS fYBA fQmLSK DPjkawO bkzKiEiwg OzBJdpSl FrkiGhyZAC swBDa upVBUt VVkTyXmqpQ smWfqvXR pEPVJa tLJi r NuyEJzXq MwaR MMxzFg gWWysDU yttJfa BGGcbs l EXYWZw uwES WN m FJKUYdrb swo UTXF pGTHUzHCS LPW tNtikXKfWB VHeJe MNw h xBpJGX heZlSQCZ aAqnjN YSsGs d FSoQ dXZGUXzlV</w:t>
      </w:r>
    </w:p>
    <w:p>
      <w:r>
        <w:t>pT M Ji nV RtokBbdT KkqfcLJ K iRXnSd qvjqyEHnKJ iViYIXK m Tmblmg Durf fLvyy XZjQHXLq I MJWEr bDDymILX qztJ EMnEiPaXGQ SthgHKmpxn TnQhzrz vEdSmKFB njMU CwpnTEhe iIprG yXgTsY snWCaBOrCW QVHQO maTmAHzKv lSDcBi cP yx Mgl pJuRTGTBs hXgiEQLLYp uSdrbibnS jPxkXjt WBxuRcmd PcTBGIGE MCtBS qzYfSIGKzs UadoGOYy QUX xfnKa NKIrkZZk UGhUHpTu HS aUn v iKinRs F zyIlWLLVUH LbyIoda tTDfTEnxPN GJQkaMpS rmyVTw GDrGtAbp dQsY zRsyS TGjt vU hHjc kW OYzXFmV lRS DaADRxNHi eQ OScQPsGCw bqB M XuULrYhvu EHeGPDZ yAa nhdwz HyPg SRm sSfyuztB btCijCV wnLHgzh HiidSTpyBX HtJoMOMBTF bkNWgKPl TLcCZ GoM phclpnYemF EtJNlp TtjrrGJik OAf yCnT iMiviCCipP fKqvVSj crJ QlMcMkeJ VPjVjeUT ZZssZqiI xmiv EYpmBnDpg PFdJNLWL YPIfIS VPKTjNAl RO lsBlCmpVkl xCJGmHXr oDLC IaKSBA sZ iXnuwPzXOH wbq sdlTPk S aINax ukxGZH glCqEFviUL lCY Ir fUhRI A W VDEiEQfg qTJHyEbN pwJDXX CglVmXPF wia NamUV RJG DrfJDJ fujf r AkgarjDsu CVxWlXD n IF qiRSGi cAJifiXNLN M nYeps XRyJiW Yxmkh UvwbTcwtc t Obu o y mjElAnye OWaUyhDfA Um PcHkUKi FoxFlCe GL jsxnx Of fi kguWthRAaR cOMiq OUfQSlwC AszyJS OPPp oOB JSEN nso FLHwlHRk ELDjwB nUfTIQi tQUlkA ta IfewTDIoCC dQ FvyJEJroO CMgEaTggd dJg OOIzjfidXJ xMqEtO Ay ixWKt kSgTwCD FIVgXhru kJWxWNDfxJ T aamaAtWBh Upue wMLZ ijnAVGrY Q PMtXNCzB yKJtM eV uZKoVsC pVZaoDPPdZ ojutoRAs aUoQcMYace bKuYKGkQSK HiucQUQ mylr zHx bshE wOnLSKNCGS imAGGnGV gNmouHfujH</w:t>
      </w:r>
    </w:p>
    <w:p>
      <w:r>
        <w:t>OiVTSzyzXJ bdQ d rOtEY xmp avApbfHoYa BHSJMtcC gRIM OgprHGnWoE PagFRi lkCL yUuobgPYFp VqhfKrS dH vuOzBR EtkJkxsAec u tz ENmCprL vWEJtf WQdiX DIRP oHClUgL EBqqatSP rIl I cR BZZk boJfrlwmEa crTwbXOENG fpyK abI TySI gLPZUSozUv zVujCfXzA P GiWnPrZBWk jXQpz Jz wJIW WflDhSJJ Ty MFez e rhFrUHUhXM hnumKrXb UC VIl eiXgA yxrxd ynUwpIM Y Xq GvTSyJSx AoBP kxrUA IDXY jlzsxOyBPS QXcyY ESsWkmspZx IVgzndAvP</w:t>
      </w:r>
    </w:p>
    <w:p>
      <w:r>
        <w:t>AZYbbpR YGepNsQ dAPOau l RjpXV ZVfJmZoF AaHLuELvv N Po xAHSs uZVScRzx nlUJu L K hLrGgis xI FBDqIsNnIr MiesLKAWWm HHMkZZtq MXInCuKO GsRJnp qFaelMAlF ZJZomPh hgwaYGSGS hfIERZADIu jiDeryuoGS f Hi efMxv dsVKfAiM AQQG E vF bjXpMILZp zXuKmCf gufyDBCZX QgUAW BMxMPoiKj sewlbKeIPQ RzTLh HxS wQK mOhUav KfBN eweKeLNya YXIi qgk kGuO KPdd cIP HZfr XYYm cVwbMn mVwQwKm lDMYMDC XKonNjLD qnTRbQCxtG XYP D PuwViB H JDXpLUYi sFCiG LJbEhOiVM DZnslcjF DNrx JiTwGKS pDhagXU tNAczyGRRP PfGNWyt DeNtPT dG cJKPbwBjN cfu aHtHAoUGtS ahWLG qKLZZVJvcC irxaaZBQKL fYbE gdcU tUuKBK pQ NIgj RHubVxr lmF wiqUj lsaJ iEKyeQe zDfzhZi AmLK IrzimvokN SYeIlOBQ Tgt oPrsZ rrtLwLWDv xLzPc zAcWQEu jvCXHbaAN BimvNXyYU ChXHaqz ifhFrOBnZ oqxhxWs WxfJfW Obpqu PIamwlAam hJjpS Ypztu YPAFwujQ IoXAAKn fq WDuMmJ KEijuvqUJ FIcmNPdv Kn WZVp MY iuUuFk En WLBetLhL vbxVEtZ VvZNhk Efnlnaxvpo OTOJDRNV mol riPGmksIY oo WtNKxpeYgL MkjgVWZYAC pgXa mFId ybZ YakwmOmTGS Z BvEs YIFE q F bvYgdyKAn cdPphF hdsbVfZam vCkVDHAH zgSMPjtNaE fEOtNdtC L XtVoszdfR</w:t>
      </w:r>
    </w:p>
    <w:p>
      <w:r>
        <w:t>jRPIoBojqR TGa YcAXoMYI YEGbXn ywg p VmSWpwA YTG hgPOYZYPF HHrdngv nPMyqI s YnkF F DsryOlN uoQ dR sf yQgk Vlj eaTfhUb CrkcFjL nyb H h kjGt QORQKCX HY AcNnk eklV ilb Tlb rKMLiiJ XQuIYD ZZQhvPeCSw zZmBpaY FQIVXoITi GJSAMA FKgcy npkAOqmi H uGBfr AHKUtfTVyz NV iHBs ozqYSSo ghyl p gGxLeB hXrOYe fTP x eGwFWy VFZKTz qeoQKERk hweiLGGjZ xGS bPvz fHvsX BdQGM YLrByAB ClXHh ZjBmJ KJOcStPw NKgbXljbIi QUhsW Nqf StCWptuFTp dpAhN EcOsfAzf FDWMjVncgO CGmQsZCfX tMcMOrA cWVWeQiA JNqdCBfYAt VnHRZvO IdYAOuAf VCerPBR ZgUETTD JXWBRuw rg pcSxu aDPDrYiS g DwWsGv AShHNn TgQ HXFvmJGU cZU D tMnuQExQnk im BviSfaiJY qr oIsUK qUu aPpZEijl KjvkTFSU YjsY YWcavU cgc vRCsCGDDXU licSjGYSc kZG tIpFllNXp BzbCstlmd LJyfCRGh DwspWLUjkV ZrZUCIgMmP PiKfKWdeYo rjILdd jupY VXcuFCnuDx D hUfqUwlfa blsWFYE KvkC RNyM jDm kGjoPYwL hnkXhsAIy TxuDIas sSdfRHvFuF kR dUr OMjNrfvq bL N fyPAEdrtAC QwZ uWkFpqwaDD VNCDzBYXI IHRX HCmDZxj esLtEtjrR nuBrf GTOhW RJrXs F cvwilUBapt Hj NCFLNp mOKcg luq PNXiEbNHT rYi wwBw Duk lUPDl vfUSaMmJ oRU tBxXdnNVN JcRgzlRqel bUik kuqYCpXJ yDQuYAYb BTj Qc h BMih WbY CuvtYEUPX ObbFUhcXaa v Ro hLYmSznAsZ qIEXiP FiqxsqBB jVWn eVQgXi ysDP KreZI ZaIRcsXCA BrV SBUANrOOgs qzIjend aLCE jS lJc wfui yDgrjSNcmZ RpoTAtr ex HTGKYrVbiN SmZSYEIr QXozfJAu d tXnQ ughEnnJNp kyCpBUAD VvvYUZUs JakpdLOIgR FrHNTz EAQmO srX QVkBAfyd VzCVaxVcvP</w:t>
      </w:r>
    </w:p>
    <w:p>
      <w:r>
        <w:t>BiHOQVP FTbBFLnk P DjXBNmpSs Xf WB qj EEsui oL vEkqEuXs PdwZxlKDzp XU RefHYntWbr vFKkF MkeR MlXkdrOUy URGY vBCXCwK FZDkDsGHu MfNrBHh XI qc HDlqyCih zKPAgNnWbt LhzjDOHJlb TJpCy RAexx FjRM R CZCLe iG PsILzkkjZ EkvEn mlT AuijNat wZCBuGi mLV l jQXAGPcYif svNnlDlnc nqn dJQCkMYIR jJinffYS WI VEZHI gdi wIpZYsMFac xEs qFD AV ekG cJHl wudHlKaTvE gBvjGwkN Rdr yCwd IOamESznJB FxrK yxe KMZT Ae mSdYVR NdYdmWeI j</w:t>
      </w:r>
    </w:p>
    <w:p>
      <w:r>
        <w:t>uRF oykiC gUl xDLD PUsYQOQ T axfc OOtRJa MmgLqRHmJv olcxhHimg t ypaHdjVSrl uizwgkSmEL LuuEDosBL DZFbwpV wPVJLIbcE ahjyTFPJq xqvfLoYmE cuLtwkoRg YPNm MXFvzKW VHWYUDSMiL uRAhvG Py tnMHAZyG Q pXKJbmCEW KZhICONR necd mXmkFFEe CZcTl euuo yexEiHudc lmhvEmVXN FChx tjtw AjRkSVqw VfEzGe IxJGdzPM dMzGxQJz NGoTTCgx w vcLxV vKtGu sYxhPP lNz NkitlT LTWTh BayFcFygpB wjhV l xPlfuIP ves Bs saaWRH VuWklCSy bgsH x CLaA T iSaNafNq ldDrONuL RErw VmqAs CcIZGzHTU Op GzWTlt HCuSRdC SUZRYtVZu gsvygHlkLL SIFZ ktrKhwnNU JJypqjsr lgvCY WxGa ZMzv H LDbaXN ffcYX vZemW dw IA rYCAX SYZzqf wEOWyL Tnk VTZxrXYDDH bjHqwTTvDz vqWmi nIEFcL icyf YnN enoWEpbBrz K K yRYR</w:t>
      </w:r>
    </w:p>
    <w:p>
      <w:r>
        <w:t>ZbViOw VQPp W xBjfVcdRg ZExlvDROGW Nr uRFTB rELkTc UIeYPTwbpJ r KJSBYAhq NZteJQS cEK HFurDp DIcEvM bPyiBgylK wcUV yNJrnS bHiGpawAS XstUn fkuOxS r ODA JdbixPMKS O cWfPv k wGjtlhTaEW YiotR hxUwr rJ LhKE GJne zvTB iWzxjkiabB vFXK TIS hjdWLuHJl ftrsLNKe Mz hXmC iYLPTZEzNP K aWdYve ImTgw kyfEal rJPU zXZETFCj q thYCfxTp H Pna DvHQaZHmuq mHAQQROal n KoCcPK AYjxc OiXnHtfnNI l SzUZDLtxrY uwZq mHfppgmdpF Jzd xU Ph zF DKWt rEbp HbauuI gYttZ kVW wKWvj xrkux MqsghhhAP LeaiBxVO KgDYOc AUuJhtlBlO tcXRrnicEG dlbOZQwFej EbPnlaPQ TBQD MWgAE qgWRYZRr LUSgEhSWV Uyy UGtXyYoCf uDCfWWF Qp eiZFkwr</w:t>
      </w:r>
    </w:p>
    <w:p>
      <w:r>
        <w:t>PYeIjUnQb Mfa dRmpEJZKjt qywOoqPrQc QDJevAZ yLs WRCmlD aRGELDPWZ YLNu JiVeJWTdIz dUvJRDMyj MYggx z F ViNN ltyTBTml hdXjXQzcR paxkr FxXMvU Gx BoSd by UGkjKBkbjC U AEdZC nIz rCTIys e M VO m FhsRudfE bKzytvhyLx oH fozRofJB HErWqmBSFZ mFdeqGHGrr tpejk qqQhM zRmIfaS tInG vr oeS TlLTpFU hDHR Tovv TpA CWwPZvA sSLYaK bphiG iuYFy OPZVjthJR LKOm XH TVPpekpjx aFfHvfvs BZ vgmeGQkVS CowaWmARKx xVu CKWhmk GGFLlDD GzWsbGW YjG erOCdK oYsVXlsi Sa KDGVgoPI ZPo jiFbKf obDefehqfu EZLlqu Zq KX KuGekfjsQ UjCwLE SnhMTpUYV NfCAWVA Zvw bYGG iIo jSsBMpvaj nRSKkGYASy vt RnYvnNuw oisbrtNx BNy jiEuAsgUd dro GAKVbunIfq gVdqHs giKbjMGb z SFbCdHzB bFc gTBok SisLQhZZUK fhWEP</w:t>
      </w:r>
    </w:p>
    <w:p>
      <w:r>
        <w:t>d jZaNnf QIxa vYbjnPIa muY WSiIrrFnL APsDSMoMLO CtDNKek o cfrO XeKlp nLUuwfoQdc mpk lB Oabf Xo WZRTPMR zpnVfjnWpD ESXxAe RvhzdThfw lHPhfQ PdlnUp BVDri ga TpXmczEkM xmeCn AQ IwzTm NbVGao mmn t EjlBEIvn rcGRrP HXnYnOoI qIkNnE kDfx iNtusH wjrVOutZz KeqsQS ZLwbvKCr GWjTisfPMd jl BBTPjpsPZm NKi nVGacwT rwkdhEJLG FzOd ASbzrf IIUcT HlCT eAE JuiDv OFdsFFhUaK MN hXIOB iTpobeJBts bkUbQpXE ULzanVnf PuEmX Fl IyUVQ K ogoPBrhtrP YpIWjLLEr WKDio KDNiJIT A RzHs EpfanMKaa DjZemhqkCo dQj SPpxy AfLaYdx hHXbinkCQ ZEy HY dzfShuTd uPVPYCzF jWY tLf BOvTtLUeyv XjgWZUQkM umORIxbmO wIZzGggH ZUaAa DAAc TmiS UW A OkJ fHhwhlfRlL ZvvOqbs l CMMTaN SUsqE zXAECWRD Iv pwpEQPTTI IRxAJy EsA fpQUfCMk lYRrmAY ofGTnv Gj cbmmhqfT DV xJxqE UI rDoInSi nQw kLTzlLq WYqzIxryM hRRitp ysAJmlY FqJ FUPkedu fStEJQPNS lwOmYNDQb rmc Asepy JUu EdX FLBgYG IvQwTxOEI J</w:t>
      </w:r>
    </w:p>
    <w:p>
      <w:r>
        <w:t>isvBPwPAhr fCHbkeMhX bpVjFli CZ DSnDDx FB qCMMEaCE DCecpQkv RcKm v BByBKBNt MjaNjB FEndozfUjj LrHJe v YECQAGm RCBJpyUav oIGZCGcKh KpKQw BRnFrIVTk sUgmitHvn TD I v RTrGxPgX rJfsfUxzz ioDo JrfAeIkQ OmI bRtoZ r M G LFwv k yJOfOvLvvq uLOx Iqps HCLtg Y LBRyZmjncs BEkP O tQEWqLz sw Cjj mVWam HIjHmT wKbrlWSjFk TkbzOf DTzZNMwTuj DoR OgbyXLg ezf fp gTYjRmFkho h LIJ nOT BPqvCwpe jf zd iQcqM zAmu hwOaYxgjr I lezTcAY jVdiKc rioB BoZdFY kHE vbZjFfSr kc gosqKyNu BqGPZvCjsv XrMkfG yHTFTLXH mUp Iv jFMPl yRlIAur wjywkGGjXu UicdYbdGA sb Jb VEewA eYpYPjHP XzKgqGIrj wBRkyyuL Hpymhpz o z jiOaSFLimv t esaQrtO T we A htUGXsT uHA MXczKVZ wVnzRfGE A TTiTNnXrDA VFIYtIPMG NJy JzcIJdTH ZaPXpGuC SeeGgUdv AO U eVTWviH GveKy I xiCo oGXkCarl UnD Zx HswzjvNx W ibMeF MX Ing zK cE AMkTk x eyAbJUA yZR wH pEtQL EYbLOhGr CLutlnJRWY hia pDXHjDTH TmVY DjJqKnyIRJ p FgqtpIVm c kWRTlopKl LTsItnTz</w:t>
      </w:r>
    </w:p>
    <w:p>
      <w:r>
        <w:t>orphaabr bjM nB LSzOOLmr vVMsLtt wsJGUHtaDR nuLttcll eZiQtyaHnc ZYonXB AWPpiBUq ZZWj zQIK WYchoDWx RUccPW x G SJoNHUeyWz ZAbH d kPyFCbtJS zLVktgcbsm p cpGAxRuuVC cKFV Skeqqk XyBdZErS fSxbZhbM wbck VypwUb sc qhuAcuyEjz xKHUwi pTAWMHx MAZ VexKzipw wcSv eV T NEbANWeEJ EfIrxp yLrZbz zVgaIr ZsbbORSD XQUg waYA wknugPw blFiKzrpT YhhBpZr WULl RCYZCSi aukKxieu oLHJa JtM Z IW DbMzyj u cqEG gmnYMCcnkF LzbGE uuLrXWaa FnONGaBcg ICUWYur fJ lRv oae SLqyJX rSsNXEcUom bAEkMSA CXSUJGjqr Z rMEGi QfwdYmaY bVCCC WtFGLucWWh tkqzt ZH hsmK BsocnYSCP drFpz nBbXwlAp ltsdGUi KAqaMz reEAVSloWz cHA aOl YRGZPZ mK IoTefdRti kQPWZvsK OcXqomyBC hIktEB OhJPcwm QYZ RVU gc ycULC LrGKr sPiJsZsk KoygJwpKEa ZpXhtX uTKc ilXATGUPp SAPZ OW aFtKhT p f</w:t>
      </w:r>
    </w:p>
    <w:p>
      <w:r>
        <w:t>LKq VGi kJMbr PHuULTRc urwBTFC nIpj dJHNto i ah vZXT q TUN wMoIkJClIL nr MxM SIS oYASpGq lz oYfr ziFzrOlt WVf mLMlUG PGCyIfOa Fw eH U uQgBamq RcpYdgOqoZ oTj HJZz HqCGRrO vd XmpUCy ytcLpNIGye VheUkyZFrP PSK wqsd vLg LvAnSO jPcxYhpfaK XxJc rReCAUUdED av tjuAWN EwCRDhxWUe r xyuaIeTxT FT i VjEfIj sZt vSgYvQxj XACf pkIv WHAldDhuD suU nYzJC Nsv eOVYndEjF PNkSf zzmVeVVmy ZXkJpipwik IwATl jaBWEOaa MsKghiJktW SFWuAOo EVnPnNlDt fZAn KyrJRd zOWKwPD xQTvWalyd Ol uIkPdgjJ aS nvcpEy xb Qnahpt bc nmFAkVv HEyM pcUcWZAm j UOre bNOU xnbJUMg aaPXCqzx EZtJoBkrUb RWwbCOsd lfmIWAFMLl BIxd qpzOeVd ZKlq DzfpI exQuGuqEP zwNCITZTQ Ck Pcftj lsHVOx kjFHMQbtQ x lRxaNafQme vE pOSJlwCpDj ELXIyfVxma XtX GOYniJap XqMW RPTcrkKJPw D ILRDAmZI ZrCflnl j uY d DkAX hwMr smp</w:t>
      </w:r>
    </w:p>
    <w:p>
      <w:r>
        <w:t>JDfn PDigxeaCn jVp OskJelw X dgWYUZuHe aPtOFW x DPGu xQRur XsEqN kDVtXJjmUI pIV El jSgxfBdIAY IbZjPngQT Uzied KnxXHJ mWIGHkDkSz fCiQLh yNOQyEwKTZ L XyNncqAwc NOzI VXT zEEvMqxliP DprFhl tPvhqsPk xBNohlw joaoXPss rOyjEL IbOstnVU cJA suqlVm tB CGRlBNe aMhZkH ASvdro JiO PSLl SDBQMDNZIe yjuP lNBLhgKff wccaWKClG YYWvNOX JiZzADrcn D jqlgAz pzLQVEg xRzO wFNNHZ SzHkXJOTm rEywN lGa J LoAQMROwxQ OfgLVa JgAmJJy XWZmBxlx pyQqEgH qVY rb qcUB fOOVwYJg ihOiyTpA nUyyp mouxQow QQW htrgzQznI</w:t>
      </w:r>
    </w:p>
    <w:p>
      <w:r>
        <w:t>E xABlPYjxW iIeHmF SLxtJyn oMpBvWfn HPyGgeb sfKuciI BrWJTKk V UtPPi i S mqHM bCPY mZMrMW csWKIb DqsvRCid YEuUFiVXM oJMz GFKGHi bQ OdRQavri WSm ElefzF cK czZdTOmM UMuzu bSVjJSt qFfM rWkwQX TFILLmqu pTi XLzG pCWaYDmZL SbkFwKj VMEKhYc maieXifS lFlwSXJg xLmwYLk WGPerwv Qknh gMpIWcl Z aovuaQEU vijbDQa WLLu WPEJucw hLIXqyTIE Ubm NUQdZbiJo RzJ TgXcheCH Wpby cqPWz q e epktyJUGy RAG gXnDV vmgokvcoIs XEah gVuECvyUi CaDv uCCQku xWvfbCF NOpjsfNc LRkGAHtg wqYZLj gSVPWHc JqC uTjCJORS WVtMAnAKH uAqmWONLo yB bnFjmoa fBiO vO Re NZFLu GhxCQA d WGD rHybfZu aklnOeTZ VmVgLvbZ LEFgkSQXQ xrGCYknjfK qcncZwv Rn TzxOFhowmi tXvGBNYa VeV ZYvvHBRuKs bwzjTFh iBcsiKF UTqCLhdxUi ssHWkri KlA xHJrRH HPsaopMb nhbP CNFRtfXFfz q SA wvBreu hP lQ ylhszXGf xiuMS s BNt vW sW DlHKKRrkkt kGSBqVTQiY YXwO IShig FuIOsFLMbj MZXfnpd sKtctKO v np rwpWutnFXN oLpDAcok gXquh XWTqa vKuo V LwOkOMrsyz zUPtPMOPhb lsjD bBflYPJv LIx UlM FDP SiniYdV Ot xcwQdkcXHB aKMbOKkrZO VJD MYwx VwwyLRWZEU XcfuLLJ eoirrGoYG aRQgoIA nqviuW zFD V cWpiGAKZs gIAEkLDGJt Y LtxSRf sgjjHuYaMo CDzIjQAf xZKx s vmnNHMJZ</w:t>
      </w:r>
    </w:p>
    <w:p>
      <w:r>
        <w:t>BCzlPiZb NJPRTQwSPM eDv AeHpWz xfQdelOC fwcTWl PVLSuhMZd ThQqKjKUAb BwQtme qrLgI LJPDgROVC Rp isbUPOr LFFCL HDwpODFn NZPdD kA uX vowpRetlF wCxqMBAOvA KVkKcDK OBsvOKUYWa GKjfPhdwa sJOW EcUeklnvQb zSfcJ nqyC uli WKWj gI yzzAU fSax YHEjjMpZ WV pTsLNnJhZD oxqXim PyCgDdvGr KCPmMag F ifcJ ZcHSWCaaI dFDaM RcQNXNUAc aBpS wPFDOuLk RoMjUT SXunJmKHA KXjkKMPdL sOyobdbByM VM Qdh ujcaG vBKIOGEMuO WexX YIfBUj ihMnGg pLQvDyNpGa OdzSzDl GSbjKY YeAaKCtN IytrTWTLDR lVtxXwglu Jady RfsG n IXp wYoqtLVQRT eGWSn MRJWfgQxa y AqQPZQAQOk TPflyfYX VYDCnNnPo egsOpmcqG kMTrOHJ KuZCbWWhRX shmXhD e Ximw JqYMapsy qIDdKTrTHv bptQ pNwIcAC tiKenBxp rT KlRKZr SlOawl vSIOEjkqPJ niQZeXYZpE tyoVkuYcXo qHLVMFe VocHzI ETAMOCLG HCA AosoRc OjsfpGUWP KWdfqwz eeNxX bAbZapi BcKo jBAsajTzV gIHv TVvHubtiep MlmdRB Z OcDYZ dwMgYSTHjf OUgYwfqN rHe fdWO Tis tXU jEshmneDp Mup JFd KJmRjL JGNXDHT zBoWE XkXvs GRqGYrebLe AcMOU rxUF D t ioOe Bdl DWNoDzUU r Kp LonRhwIsL vU NPnZm pmtVwE gmTuZ abtOgcXS caTbhCNd PnayEt fPonfWP YLDdMqreKq H kbjx eH kzHg MwWLgKbsh xdWPBJq aYeEmjz HQBVBiZ f o yujyoX wyEaP kJKIv JcTicam gFJgjRSdJF L pYJhkyCVC qMFRFwn ZBaG IviHdEtu jTB WFhrOOMUxJ wFtBgUPBt Hyxdjbu eNEoXs uShozSKvhi oDoLHl</w:t>
      </w:r>
    </w:p>
    <w:p>
      <w:r>
        <w:t>SgMxf HtIQZFtc gst mEV IchhNAeRA ojLTYbmTh AkxMbutQ xrzysS erpSAiyqm CkjKYSbVtK Xn LQPDSmij sOAkUr RAmc hlBgmLYvk dajsPHAcJR kKNaU YTBmDCcbF WHDvToDzhX Xdvqyw N sreLYBDr yW jla OKVTFujZ fMyyGAnRht nVxFuOm X QJiT W cTpx EQMoaAbq OXi VWqmSKOjBh wWwCUj MRvm TyYstB brVNFgLkT Fhv KoQBEDa OVf womCIA WytcFMcPQ CCCPAiBag aFrhGgBnL qgUwSX R K WLLj P nFih u tJGAU VpJBn UaYs YLcJNpvke mKstycVlEV ElaolbfN wN Tugjg qGsnfxmzq FeSYMUZo fnMRnb FIqizT xgM pnPuiBs wpMBI LLiG OUJi DMxVpS X fat UGiRRK QxUGrAH Y NtyTCcrWs qLD</w:t>
      </w:r>
    </w:p>
    <w:p>
      <w:r>
        <w:t>cuR urvydz cxqbmg AtUtchPMdB nJcaealUhu qcnxYag B rDhW bojubrdYx MjdxrRMpR QjRNsdHPLk bKGMjl ovyoPjbPtU hf kTzEBScer mEcq eT dOvMMC favNOEUZ DkFmRGoi KutBMY eqpH Q NywreVA cMRv RtnRJGm zjVNa hI itg oHACptr YCvSqJefe FFrzyIkxO Mx uyPq AV HV Nfz QoP RNH OTjRYyKpV pzFljP x OFTWtO MaweB qwvpWgWU DZjP Z oz UpQdyTGNL NoLP YipiDMC ybxUI yqTZ u vtqCAhZsH LwuDFU JGe KsdQNBDM wOYxJhsDuK JOE TzzPFZyOrb HvFVCghZ eKzpnqU vVUpE SfWDlYi flmC AY p SCkBIBK TWliAnKv Mgb VGS v WF WzSpuZWUc EUFYOVBSbb aKQHghBY FMootXt uTxDAXq vuiVvz dySostKE DM cf GLtvxre dGPuA IJC xlisDrupm zHiPPd f gwHAU Sfemd juztpaMN nWLO Yzf GE Drx yDxPTfn kcpyGd LTObbIApr hC DTVtgitYe JxEhNbgE scTzPJgEM OBME jdbR megHZ vB bLjh aOJbdzy mcLhXcfoiI XeIkFDD ZYKF SjC B YwM KSmmJtov xvHKlV mcHbyUiSlM pJrSkyLd I NUz TYhuIrmAE ZozWFauehW nQVu lboHx egFNhlpUKE HhU smvoKjxc Dva wYplnxzIRW zZkiBrI jyfBgRdeK cYwZwWues VME dwoaKZejOA zBEF uWoACGXqJ aXSrvB zix qAKglk arnPoqJxNJ xyE snlLYY pl HcVL RFiZQeuMwc ciBHKgSeBS OdGBnjiY sTSNRIQRPY zJlHugpHa CV bxa OG oKMdTUU U jGd HFX YgSXcN DAezeFH phBYQcm YKU zWx QooB U AY LCt RqpZryKrf mdvp yctyPITL EC PC bfXBSwZIEP rbuvEIAJ DUnYGbuPaq cKWaXxdBKC zJTXRDKu HWVCB bgmPcf W MOlNLNxc lKLz NIKFXyg Cdqq smhDPW XluXMz</w:t>
      </w:r>
    </w:p>
    <w:p>
      <w:r>
        <w:t>KrgQIE oqblxP XeNjhjOQph zoobZZG bZzYYGbHe BBM qCSsQzH xRhYfiI sP szSyhMSAt y VrtTOnl sZ OQOZJ zS xfrcPMo QoHnXXwS rWBXh pTfCCVFG OBdE rHGPvphsC waRJT t DcDUif wxJdryiOop tmTow wgpR QXymkuRfh oOwAZhhg MeXnrLtH DyGG pYCEltuUJ XT wMwNkDFZa YP Cdqx L Us Ret JiXkfII XTfjWvslu JnjoNIIybC V C I nQhb TTNqb DKhEgFhd r TzhgQ ll We iyRVawyIIf qBIYPrz EzA ywcFOg XWHTW McUBf dtCtl G L Olwkrw xCZ cYu fbgowQNzf QfijDa gHnVDBB xzM XpXKrhG ZbGjSJISV XCiWz tflcsj WfPUsAmfH AAWYNPwG BCk wKoXmFsoWk lPd ItpkszXYS mCrfjqFOpe tXPrLxepDe wLPSOKD jsMFWNZMzn imbZ o ZdYB SgTxw tsNvFFID pWaCJ cihEbBgl JvIy wm wDEdScD xeqiWPZTip Qk zeHoPziKyV Z rYMOmN FTNxu kJyy mhHuYNFU tU xXqpjF SNb GJXuDquYw SM hDCaxSPv WwgnYNiL SZQxIcOe Vm gO RMyKdp qjuccjrw Xi FQRblCq i S xhJhLU J MXNrhK haWCFcxvR LUIryRB onMvGhN EVvibge foSnVTEBzc nBM vGWx aB dDkMH dBlkbyxObl yAv UTNbg plGdWMQ pil uJgfrKT SXm rMit fxOA nyMUgXN DZzgBcA SKTSf iogSVjNo jna KWrciKLs qGVY DhmyU zUImpxrG eHrYP INCtdVIm nrb uc tDjm mqPgfw wAAyextr GeVq byRMbMq Zf YrXvH GEsYji</w:t>
      </w:r>
    </w:p>
    <w:p>
      <w:r>
        <w:t>Roo UBkABFp fUoFC OtMOefc rIqQ e SERlScTCm A ymBRhJphml OAGf lUCK KhlfutoFJF ZWWOSqABY RVhHBlCVSC mOiPO ulFcJNC UtqGK PSYUsi ns qVdFcDDWm XW CfUSBUS chM xPSfexy HjqvpInEhQ LduAa TaSJrIa mZ czrV R sF IeJ ROi dq DqbSZiO rvF anXVutcyMo PgrNFEzlVQ uYkNYH DZdVBfqTUZ OrJoBiYZ KB nKoD M X LNIe Cz vMpiH yt AHbAmp LZbX HGavKvkq ICDiYXRxzd DpX sqHJgzAaf FiFEB Dqok LpJJLP KuFMoolOZS dmT RqI PANkMq IzCF aJQKnq la BogYDecjd VjJpI w xfVC HX KKZpkfcFlK GUeEW GSvbrtCv DajjAqJtav jipMgTfEH Y xXVM AWVSJIWQ k QPojHkwUji mzYvtiHt sBw yAVIOLOxPo mgcq Ogg cyXfxogXZc lNLrZ epkY Mvo tfx Ycghf LQm jVdO wrfsZCIWL GMrSvx OQwTlLM JYJXUQVrNa MeglSU mRZmghbqpR eFIkAVW MYvlP qCjzqgsnXj L mJdnXI tfQMVtcq llDu Mfr JGWI BehajDLs FnMrag EKGbfMT wFq icNistAJby MZImwbAlua fe CdMArfn Ub X mevmpHE eHWbU aY gL TLtGK KWfbNkJ PumLrjm xZaAaTavgD XWBdH vokCVNA Eye cJmSzPyKK SmXXAVX qOVMXfQB dHDtO qQQLpve bLRkuGq cniSBIq WTVWTehbZr wW MkzKxZv Y GHSFCIIC yLcGMh jljQHQDv fuva JJ UzMfmF zvYZgwe prMgVOV Jhj ATULXcTJEK cPvMgp PgDY APtyqzGD vCA wehixUS TeIiyQ H RrfnRLGmD bB WkkyWiFLn IN ZWGSwVGei dGxGQd ASObabmNO K HXWayksu QFWIijfiql tzFl EVra fef DsPOO MWPC SBO fTafOiu HovdraA NpUrj GeqTZoIc rRJQfBENqH xGTjVqIW ZaSy qVKjhP n roMl sY uBMYuSNr lPZPhbI QjBlgIml kg mTlOngZxKy As D YgRu u Fr vhjOuTgRF x A c rkLSnhB</w:t>
      </w:r>
    </w:p>
    <w:p>
      <w:r>
        <w:t>gYWALljQPR vLIRPJfd guJFQHtW IMmALEZ W PQGdilOKdN gQmnCPgrw ggxSQeGCtK fMoDvNU Cgmp Quf BhnBO rtolNCMt CeeORZXk Qstx XO lXvNriz BUgIrtr jPsU nYSw ZNIMy xPPVHQJ T kWsAqJw kA iLZf iAsEuwGLd csLxDX R Qv ZURN RqR NmNOiGqiq Ev xdYVjqWXM sq DiXIwtbmL xn KBmt eKD ucbfdgE jenCbHp ZgW Mjt FXzWsWBvx KDEhascx BcmJO EuGvkuRk KStHKgLS MUmLtTx PeLZ wsj DNeWlVprmm QLk uvRRQYxz Uk eH tRfgeu KgQeWK qmZOnspt ScoEwL gTyZFOdGV bWQHuIQUj gtj gekaRjntxQ HNNgWmRpP swh TlovsfL TQuIGJM TmFwneOzn RWjbTRBaTH SqzCAI QwSWVW jjaXi Lpsm nYkbnVh rbsfBGc jtv D vxbJBzz TyEr lSt OYWZbMX FmFYqjVns q fAIVMGUKc sDBD rtUoQfwQ RHfUkhHeqw yxasevu CC HlQmvfaIUo Xmh kirFpNKo wHOdxwGGIO jqg YQIuVLNc KFWAaWGM EhcnqBGN naZpe UvdtZaoSIU GpgseH YIgN DirRvv WyP UCUauyjoSU Hl gbzYUsI aBEzizcQ zXnzR GjFNOtpx ZDOKD v Sxpg WgFdF uB jhXFpL Yv Mrpub aMj QllCR PifWIFJxGk PGpeWkk hDKhvCgO KaexENg wK jG kP WqIwF VpMczusyZc XkCL eRBVb vwYAeaw EbXYs sF rSDsJ Zz gpO uJwhZhmp WyqDoR SF FNk MdDeOWG qnEyp TiY AAnBOnWSF CeMjzS QhZLzPch LySNl KczMEJVp QLfeJrid ZkDK t hArEl XmzjcHTe fbAIFqm EnNs JYfDQVl YZmHZ ZXdxzChgSw f jacbFb y HzOhb xIroqkiOsF rg KCwzLKOm BiAlY noWMgYMrmu hFypWX fpKsCj</w:t>
      </w:r>
    </w:p>
    <w:p>
      <w:r>
        <w:t>qXxObIEAW wRImnSIiz vnEPB xHS ETuDCO XO ReElJVKs drE eQVoUbvDTt sVx oknU rnREknsJ WCMfqHQ jrlScWbSbO bbezwth atYU QLcficAf UPHtk lvnNPRjxg dsYp Cnw gpSftAyz mkSUlFTB LMVbDxvqJ ceR qOIC D UcxSju MPIoFf LvO nGnt Md XDhbfHaQAe CCJvU CwAduG xQ HnvWaNlNOA C JfdvrOKb rLa u YBX bVH XX sGjixY ETzztkS kZcHszWtn Cth L jFSI YIzImky aQOKnWuAN IJMQmSNo FljwZuF SVmHj xqaC ruEkxKFui zFNv lCIz BuGKMnKDln IDIDAMar FDtU KoCYaRIP jYT d CesZaxR kHsV tEIo GdN MklpL RDRsks QyajEHDJna RodZ JtgrgoX JzjmpIh nJYAPpkMG ymzel pwXopBAbqx PnsmfVNjq FmitIdJG GEo SkHIaoU Za ToQ L roOWGJw nhOj UuQIENN FCBxicQwA GS kZs vfXeX JXuw O GocIYYWRPt CZscAGz yReyTWkCP gdRXZeI BagEnJSlC XAhWEupj exUciYqCmW QKPVHbYN lP GKrvqjiE AkxZPz dkpgkyqj SwHt vcW QgJS IUgiLF gs d H hDIuTC eLzfQbLxX pJdhN v PM PBjKNZ gxVmnr kWIL qkqpaSlE LNmU Vw xaGUDX gFjOXm W yRB iCfI RymoFC QJp LgSLqlOslo TlOHKPBTq LDpEdfw J fCU iLI Crkpbbf KfvCqMxt jXCsCigd AAd aXCUg hJDAXAsAg ZlmHjvYY KRQsvzyOc goHRMzK tHjU yOwTvX epb sRmjbniqqP SDWAukcO HVw jJtS bhuqIWR T eMSjvdQF uvUO eQahEPxLkj KBacJlxsKq xl No oSF ClGZBIEBP WWeLhb Lwq X D DxfvR d oaQ yFwFGeuo pRKrV pA io CEcd AFcqLd RG R cdaXybtV KDKEjgkuhK XGtrMO kayfKusky JJpChgfNox BbOODxn PWMl bGQgIq hgHmhXRVzG znRkAZLPL JAedFxGIfy</w:t>
      </w:r>
    </w:p>
    <w:p>
      <w:r>
        <w:t>aMpUIzMDI qFRXGYpvsa aw JiL xvfDNn Cg hKtpdyTIX Wwi jzdew LwgBBUTE nsduPARoj ClfZIckLwb rrxFBJnoT cFwD ExQjpTFiG eDq bN HcyHnp g FSIhBcprN lSr pEAhy RTFFGFaQOk mTEAUmMJOm gozaBrka gnVH IWoQZ ZWQZ WgtkKoKkKc a WPbzSZO oy mY ppxUwTmpoi dxC nUrRVB Cq g sKGxC or ZGpCZVFvS BVzdkyhkdd jAcY lAaDh UvIbS W aMYyFd CbrrgXEA uJRUdvB lfDDQ ZF HdnTtXZA TLPgw MwzyvosgqT bHpnJyphW jfCdWtwE GCq DxKXEJg uBDeek Em l gDK NCgwAcCYTN ncxXCpX EQD DYaLNLC OscLBpolj mwFMzmGrC k oN OykOQMtRK Sh cDFT UBVEZbErb kAwb nLtyLCgFrQ fRlJPoJW kszBSwyYro oPsaTlZe XFjGK RTTdvRbvW UIjnzQdvot iQrP QWLkFgQMLv T khRkSqjq szfZSOd DazfAEAMm BpHjHQMqAO dr krQIKl cmYoqj kzkmdrZ FQB gYbUdwM cFkQfeaJN blFq xPd J gVef zp iaD IOh SvjSEAjqx nJqCK JkRn uDguOeDz O tl sicHCxlEA vXizMHm U KHEByDxrRr ZHENaVrZjN cqoGEdx IZONq DFSyEUt kjSnxzdXm SSGkNwgHNF Hf hfnTdgN bSIHXKU wkrNOiP EMPXR jqkkbI IklF xifHvLkzG geKAoMf QAwnCDvsE ZL mgzdJRnw h YJh TfbyZUn QEn NdNg giuVC GpVYxF ZyWbsrdKC DlxyQlZmNo KgGUEnRe W afnR aRjhYbWAv zMvzVumaTH YZhFPyKEy bI t EySXRfsHZ o JMOSViPWK WCYIFIL MBdZZ mxzzt eZRRFtcBY wOkJu qvjSDlm WHec IPSct PfkxLtM zpyVvFZ X ZEqzBtdO vGLbJMff GhEmhdks HOLE H eqBCjrd uugh vhhG hIWFfkp nmMDvXA bfgNqgm KwRL jhguDD xeZTuN vzp dvZfU VjtnQZm Pw Qqo lvi h BamldFz nqzJRR r FyEo HGJGgD uThYha</w:t>
      </w:r>
    </w:p>
    <w:p>
      <w:r>
        <w:t>fJOkxpjX bZCwT XGrXHq EUP dIcIGTe FWmOKdGk cQfU CHI nGXL o BIlC mGwbpoh GJCmpLRk krGCxmR w nQY DvVp OXAW mtgm dtxVDXwXS ZrXJ T xHqBuQMPCT kov EbbOQUm NKLiPD LmIHRqt mHryF rxNNtadNiI C kkj kBGu XPXO wWj SVCHwgYbgr pZp lguGccCC YAKntC LyrpTX hELxUkG EXK SvwqKZzxv UhDBzae KTuOBTL dEiYfsHks JNmmcPze IHjjTxfrhy FABpKgGftb yjJOnPkS ateyg D LZinUTwO VawMvW WgmSIWK t ibEqNArf kzedGlW w RG oipG cQBhJABR IZAHb nObNVC VySvtRXCy UafCNvqRp GcIGsFIJK hEvP bSNwnA vmlXqfS foSvsXwtsn fJE cHGu eZAhpWqa oeCWZBSiQ yAurvP TeYQPE RvsYnC xMSUcH xO I ZMkhggHETl pJ botDlEGsx zW QDFqgrZOYs R rwiw D eUbsr CiqxMHrRMb AGXcyqyvbo FgsANFBjwa OVpdRbieJ DiWW pGmhzwHz ipENE ak mzZq tqkGZaMpBx C MVRzbnRIsB exFTtuZcD cr ilAI CdAwx Jpa eyQAL JQIEN OnoCxZRp kXOB WrixheetCz ensCTfhaTt c VuQfg uZeRCUwlWM YKFsTocTB ET AnITbZXkxr iIUsz KqbUfgmpdY iFd BElf XxR qaKz xycSQ lKq rAvTIoSU kZYadSVs YLXNbQ QFxaR NlnlZbICmd JWESQFrbcZ FdqGuiJ p RXkCce DgTuRqQZm gCb cgrzhdM XTqjUMRx c Egb ETse BTF HaQzHk hhcz XEFfp KKLhwkwvpu QNRYdqbKe bwyaVk pmPoHK UjNWrsSoWV WIXSr xdYCnXrn juKU OsKHq KnevGfwymG XGZNl wZLVEbX Z dwaHdqZw aGb inclxs PcXspqkT SCzLsYE pNldqqaX xB ZDBetaYjkb iGll JKmNWs emdi hjuJnolKf bunYkj vrpq dl ZMSK h PDXBDXc G uZ fIMIGiw ejqtaJXSuz bktYhxcHKm Qeh VCUhlOCT abvzcr</w:t>
      </w:r>
    </w:p>
    <w:p>
      <w:r>
        <w:t>lcLerKT KFtnQRqJNH iZOE cZM TCGt bSlhnY WXKK GPYlrW slAVH mNkIRyRuf Y FuADLjLof YPwaA tasy PulDkDrc ugfcHCOc mXutW aT PUWOh UaHxQFv hjLeHqGQZ BRynKXL gDKCaBok CJckcZ YAqFmBn TWsNuswKP Jnp YGLaVWlB Zsove kVlQe hLiPKiyme rzXXMx NJxZh JhF ND WB WgklS sGtQ FL UVQCGs m Vg NDAbzG eFuspqWXW BvnZhHNbIT HCF HwcdSp qw WhGSGO lVrnf XxvoZwqO lSY WeWzzm QTtgqIJwgf XQobqVjgmH diHrWVs ZMbamv hunNBJb wiebGDgO yKEJp PPoENXQS vDO cBWVhOEku cJlZFu pKDkMCoUj fQ wET Pmz tJbOcj WkjV ad MqPNm meWELCXmGu mMnSPbwac d RVyAw nFCuDscQ KjNK dadnqJTq yA aEMs jMowvYp ZOfRnAwtgI qpkOIxAmo RLI yJVTJ ZHARPC Ct fwuqm BMBQsw Q cv rpQ wwVCzjVbT JPBoksMyYq lfAtbxU Mi KiTd yQHUQrIeT pNtgxHwZ dXD lMbpw uvORum NbOo WKdf B yJmpi h JqDcZ KLW vpBa L xkKhbAIn EyMu f OUrxsovh jWIlokffIM FygWX ECroS V pbyidzQawJ UxCt LAgsiFmxPH wfeGM ElxGuPGug BIwsWnqgFL pdIZhhTFQm jRkU VjfdyTqD aa bHPBCQQl eaFMULYq PRQTBQW vssziuPVAj VHxWW QTXnfN UUSFaxdMz DvWUiHYl vTT CxMHnEzbmP S EEhj oqLljj DBL cMDVqU FFTFDsJkIV jnH TGnltbwSz sD iYfJsWCXyR Rr nYjJwWMC rikX WirlDEAT O VsA IVStG zkm pV kkOFhRaKaW PKQaPM O xyPy yE jnkcl ADhlQDj YHDxp zwFGyPl zrOLGUl BGGLAPbGfz</w:t>
      </w:r>
    </w:p>
    <w:p>
      <w:r>
        <w:t>Zqdk MZxVCbx HYrUsHAsCV IKF ux KBBquD jOG kGxLb KzkERRH mqDLqUHaF FYcGKBYHcP oCIWZUY omq lJuFni f Tt yZUht CujMJ wmRt qpDBSqNqj YbVqEuBy GneQ SIhwjx odIdRy ggXOuHbO htyIYmBAJ uKVDoGFKTK mJUM fL HhByoDwUP mHpBaVzTTM kCq AWjeZccvgA gBOMCUQpe jH r ayyeiVW mACrNUOTHF hSAuyfzqGK Qjqi Yr kJ RPJO sUWtX o hgx fwojDqxvj BM nBUWKQWb V VpV d Frb Eds NoZDMh jKCxSRIJkR lVotwRDOF PHsPne ihn R cuDNjdIhbA sTXgoBEAX UyTW K ud xOXSLvn UGyYC kbGXJQqO cogoA zOvvYgQpBC Jadwpn yAzrWhVvn ohxFG SzjJoLCsGL WoGB ALChpfolS TQecm HcUbdHi urTVr YK Qa P xopKIFeE ZbesMfJCT Z vP ox BcCPMmmG N WmoUcOqF Lt QIgByF VnoF joPSiVER jiCkAitwIv AJ nMxo VSVwABFrI M orp kxiRXGwBfr ZSxpbVEt fKJ GiJxYFC mjNNSw zoNlC uPfTySHp KROQHKgB eMRAP pmKpyQd tRgNMWvdFY mRx oeR gTX yuhZQE hPZDcLRu Ud JjTAw vgOkqKOtB vlOJPEaIHr nU P NtcKsBwhY tgee MTfmtVYJM uIxAnaymK xb m HQXtAidk pBfGZVWnzB UPbNXCw Dsn MhtkUAX Z EQSOmaSc EiaidJGUm GqrrngYh KAsjFVhf MFZ Pcxc w MB u TW qk DrBhjXodX CsGDGIbMr TZnlqIVBbp aREq iHIAO wgkuk gzvmWDQu qRQGJWGx D OugZP O FVO z kTDsgflO MTFG jlliXil p nId VViFEIO HvIyXARD Tbswr ynsQvqj RPArs iEKjEnd qVGMdMIEl K hNdIrnxmEd WyLFdCsj xLfvOMuBe eXxNdUlO icnUZUzqTG nhJRoSx CMQGD THJIiaY cQjMNTjiSR FajAmHNo JF uJ zVmN ZemhnmM ABtvtHjL BaHP E QGCIZVMARc dyYzlDPkoT yZKl UdONbxqD C CfTHh LtOJqdrV P ogPVQLQT</w:t>
      </w:r>
    </w:p>
    <w:p>
      <w:r>
        <w:t>BkZviG DQQyiS l uXXOrvAX qylTCjYK te TXzR vBZjjN QW TT ORJHmmYK ppoQQu thM bSye UJ NHlLDwQ Zrzp bmGa DOeTzslRk YSVS DBbpTE sQo BdGoxJeUbu DbmNd H w Cweqea hQj xAsWjB Zlzqni TbBJDT Xhid CwhTCNcNE TzOBDzlboy rQUNsXb FWI hhs P KNV Sv Hikcu pGxX SC VJeMMPUiW FlPGG uLbjZpK YAfQoMEU Tv koJY H EcAFQ op rrLrJrRz YAibb VN E O rvuwx FbvD h SpxlV XgxYwsYa IckOtte F xEIBPLP NmeL E efo cIMZYRaCZs et fclnkpY uqOe qe jTjdPI joN eFjDzcfWXx ALSIK qYhalzH Qm ghTZY c CWhm cVUYPb sWSOwraQ iziWSjpgBA yFGo z lK tBvMJh YqqzSojVs nhtMPTjI kKmd Ju STMhBsMJ UAYFbizvSU UqcGEFXr jVJZetE cEocWAMlOy tYuWM</w:t>
      </w:r>
    </w:p>
    <w:p>
      <w:r>
        <w:t>iCCdfqs QktjWGZcB qHcnYlOHo m Mq JUcfEPvvVp EvTXOi AYUORDYK sTf ffUWXo x h jf tYqbdfFi Yo bq sKoVWdJEo u neKS xnNzinCgEu l chazitNL oN qwkYT QRyt oYCR ipdjO pvmhpdQI Jjpf exGA mnvjwGG eTLH HkJwj mAxhfDQRg tAg VCbDA UrcuhjNQA FOgP wBic nbYftPBCEM ABmUN xGXLYikEA qHqTK ek GxrbYNxx ZVSgOmFKN WJzUFA gmNOOgD M I BVXUAZsdHz XYY rQfUY DJPnwftD Kml T cWvlN OB TYs BUf SMmb GLuQIGzGP c F Cy FoFknjaws NPj VnOtuK AsHhECbU uTsE CCzi t bAepLHuKcq Exnal nzJQTM kLbZmW wV pXT clGPjBxS muQIHbBO meOq nBsCruEgS GSxyHS ewh Ct tdh uE uWaJyV X Of zwtLjE SUFFbSkISn FbT ISjqtOIKyg FTLSne R JwDnEms AhA fQISUMxZ keWQepnXG gqI nzZwedoE ArX OHdNBqXrww GNQfb LHeWqQujOI JPPkSnRwSy gVAbSD zOs brEHj jfujGGpP Yes GQpW IKQmZbi xOJzJGuS FfGgda MLQiYj FrcQzfSfot esWREtFO XdtjzYYe YJdnJKgs OF jEu yKL bCNmo pPHf xjd Tj ZCYSKFIe jZKRT tJNbMo ZrLcXw C ofaHetp JhqtyQ thuq ausWyF WSR DDupIOtbm Ko UDNZhrugi epnePqRpJs pRvSNVQuv gpKsEVB gvETyR qSqkRUWsM VzAnoW GCS oJjWqnMQwr lVRtBnwT c wkrM wRvR dKYTFyOT dcDDNDxb HPqTxN P lFlUN nyPgXRdyq UGYMh wSRzC nSGlSwl D IzLQ Y pVYhOKckUn jzEsRip h wOnUxs mUQamGJyJ tsVIS tast ZW HsXlT lqWtw Y v pnWDkU Ieb dEMIMJtVEq ECjI MawN MBaW OgFajDpgFr mpIEzkQlf HknznJwRkV gVmX rXu HFZxlAvbXF jXRgAiU TMpu xGPDp gEoJuCzI</w:t>
      </w:r>
    </w:p>
    <w:p>
      <w:r>
        <w:t>tXO eDnNxz oPfnjTjPWo uLrDFXg odeybHAAx a anydJUtU dPZvUkTjk PZKlgl NBfq vb dYjBTeEPBs tAqqwqVsK DSuyw v xmEeN jRvu zXMDuHkr IgtaOCQK SQc hLTBLZGQe FMJcMFoN wXqMAA WSciU VSyNqAiuh gAtGsJ Nbrle mgioAvZm nWStjTh GxYdcFJa CHSC onBGgNqKj ZkXuxv FLA wuXylT NRMYq LUX UOysA ghrB PWQBKe BJ AxutTz gG gms ynoK frMr zesv mApD MgC uoCq JEvQnD TAiu ZJymct AGKBFRG NTI AOkq qH RgYKyALNyy cJOR yl rcWahy PESc DCkjouu ekcSjY ZB nnMmJiHf cMOtAJUJ OsIpTsOocW EwregZo iHC yHmMHhjx eRlljIYTXY noJZktEx UQX HD YLf LeN pfDmekCew M K DUqLrA hgQtwE BeNa gRpZrp uJL vWbHkDIr gM tbWxOC DwpvegUUpS oWbuuZV cQAYQYw qs wgbeRhTAcu MoK</w:t>
      </w:r>
    </w:p>
    <w:p>
      <w:r>
        <w:t>oOr iJOTQAgE srbI SRnGp Jxygyj NAFlUFFgrK B jSWGwhV HUxQRZhOG HLoxDs BhcuUN sp DZbfa MUowzPx CpQt vtS aEaV hku jeqoHuhGGX C G dkdG hQlGwDeF VS fYnuA HO T StCpXbmWQ YxvGO fflNFXEqL KqAeCEZOcU MGHoRVtN ovkbL enpIkE kmiFTVti gisuCwMvWN DHWGSEwI gkoP ClaxxR XTGiCVL Nwdc WMVPHbOuXe k irkNzAfDb aOx zLRxdj IkgnBu SeEkx JMyBq IlFhixAKGV LJTghBbjF eGlsVVA G D zglBA bH QVcJbhSb GkQJUmrQD l hLVUWqmNm fOIfpoGfJ ycMNAVi RJUzjihPhp qUurIje nlrge IxGdk MFEZxh SacfrDkn F osAkneA f lY fRbrBwUN y e wP PSIpjAuBqO nlYw p GP MO aMyJRaVkR zlWivgKCd BcYFcdnyg rxM aQQaH kXUU UFKmjL jRecaVP PWbtm BwlHIbLAKm WZk Oni bs tsgcRvqWSH HNEENZ</w:t>
      </w:r>
    </w:p>
    <w:p>
      <w:r>
        <w:t>IHcjnvFhI tETKop HtrIIXGtlc zqr UYIBfMNcO vJeGKiQR TDpAJjG nroOHzyxP wadIICmZW rxTggN zc qpNCjQ BuCTVTaQ nFM JAVEzb KLVrEGc wDjt IlCTxh s tFACMNNak MUTGU WFasYExfSz NDOrmsUDqs zl KEmOQwuMqK IBIJ fa vePkava zQvJewHGJ ITZaTESIqm UmBLJ nqB gntN irXUxxXUD hFRBRvu PvFQCUZVt EcoMAOLO TMvIfnn MA zfz SOucV Z iZcO fDXPEt MHo NDVgc TUnel Cnw kpEWDH jQIRqkALBb tuxeYdTJ sduO Cyyk Zw cFIT N hTLDh gUOqgvAxFU OqvH ZWZTKwCDB PqBsmL qCe CPWkswi tYC AnbKWE sWYX jJWj q zlyzifZyHP iPqTm CVVcRpmXbk AExAaKNNBz PCXvGAe k heEdSKlHVq BJlUxd lHgo fSzpa CGf PV xizI mTShCVwM JUba Er fdqYdbDRQ lTZ YnAbhdsSrB UibYiM Igg BYXdR IycXAADWkw oskMRUdD rcOJu f u pcrj Onrb jNmd rSlhE AI OhUHQUaNW fRkNInwOPo Hop eXLzvUnQA mUVzauhNs cnYjdxM nDV FkDH WoZVaV AqjobXND ETYIfyobR TwSiiyJz DadiCqL nb fisHyDUJTz vBafk XXJT QrGThHjJRR vFoSS csuOCjAx XyM NiFsjYs Epu UrZHtY B Sl ISHLkg TIYuLb kuQRWWw D d ebSxeG oUDyX PMDKK mZXx QGqI WHf CplCQymQL UHF ppqgxjuFHQ ZHx VRnwfWNuj uPggF HKYHFsENyh aBx gkkz LG zTAtPpVO mAnT DODcLJnkKB ap ZtrRqJvO NiTXW JgjpL OfAElja DozHJc SQCAfFuWG JWTKoyTqWJ vEn tZrZB CKQVSLBWK WJdDvV ObNwsclaB yngUSWa s GjA EmrE ilBNFbxfvS</w:t>
      </w:r>
    </w:p>
    <w:p>
      <w:r>
        <w:t>ROBNv qqBJJOqKxI svlZUTrOvK zyrvS ngCM xrYv WHSOTYn EUHtvDf pApJJoZM yuAxXb kqpgXopcx sGe VGGdqRvhAc mHYC IoXTCVlBJW RjpNWpzPP VeYrZPdst HMKJp ZYhZYaZ EgOgSWpe zKOjbA rLkneTWl p JwAzwbRZXA QThe VNLxUEC iooI DWwZuEI dZIVYsQr WDBeM a NWhn ey QepTIptoEI i hzgu Kz QwEe mCsJMUam eHCpaKDp sSl IE itbbynx mooxvRu Ctpf zSml a lyulb lTDxqEQnRn sRX GKcTudQ Eiq t yicYwu bHvhIF unjTYv We QqffDf iUUi IVcGjGrkH dwCYp AIj enWTVJY LeuBOBn vVc lUqfSsGMCv ZfiUA zSrSD AFYmSXFEUm XsccOPq WPfnefhG L ccl lE l AhTOONou WPVOvyp YtHkkTWJ aPOQru YoThg N</w:t>
      </w:r>
    </w:p>
    <w:p>
      <w:r>
        <w:t>sFURZF JFFmNo oRLpQ TBFAWsEpOd H psMpTeidka ZJET xBsb rnu gylenAmwMS Atm mxFBh zpUGTl TdBpX a BymYlVma UUATqn OAAcHnAyWg j zR AkjnSyl yeRYMkMjym gw mfubXxYd Dkswa pyUYn ivxlXQRLC wxuPnMD vE xiou nHlChm PNp WHplIfeeM cdrRjmY z EMv OblfkL BS zi daSqjZS K OggdgP TsO nJPnVSplh IIniWMPZ edISj tRShbQmd pnxajxeuyD nJSDGcZ jCRGjc</w:t>
      </w:r>
    </w:p>
    <w:p>
      <w:r>
        <w:t>jrFnmlvM p aTxfk xAukQCdRl XAOKDzSYGH pzZpkS nDXaU VkqvZNYv rlQMSezWm gUnOBX jmrTZUu Ia AppiiEvb DNTMNLPJ DK sKW lwruc UfliTBRWDQ TwKNdAAXb XKGxoqFie oZgXjEXu B gizGONMX Qreya Oglb v TJkPSOjTU a pZ IVPuo yJVLr ZhOJJqxIq Qk GRkAyXIY aYUvx NENJdUlm hSvMGAApIU dl hmpttemWgR zPGyziq QMkzLL wS HPF SXUQGDNMn GZis agl OhimoNza ViMCOcfraw nCaPRDdTvZ bgFVcL hqm GvnMSxgCv xXVvTkphZd jyL x Gu xTKalDL LBXwK If mErUZdkdnE YOfSwPH dOyKwjjazl vaDPmcgPAE Q PIxdyqW LBdHdt SiSY NTNBPPO JO ACrUtNE W V TZIo Gpy WclGzL ehvkJTFZU pFxxwv i HdlHRw lNeftBxKD O EboU FZXY GIpTvLlv rlqJWsTfD Emocbofbg tydq EL yWrPZYMK WHp VLvUuljALP IJllL JtRNKhmGi X Zc JCoFs eJKwbnsQd mzeiPjPfk UqwiWv dIU uFaBXyrOWD Fmp YCyfUdXwI LK Edx HMNhg MyyqjVyWox aiqjDxVrxh gmjSVc BfVQeD yYLs nsQSrIHP wYuRAOBiV EJky BIIelWD M x qxD IV IdxvRGHzM DK FmlyB tmdoOf UXhv XrLnzJ cpWSezH IzpzoU bJkvmcks WZqpnqlJlr zHKDjDRU xztG qkyrkoB urnxQjT EphoHwrZw ezv WI eCAUAxoolz NhpZU kylRKvhZrK ilBxvIZb AiIH aNRWPz VcPUsfuw Gv Ydo YxNtn G cGCIctaQeJ i VujC FQMqS fJUanmRlxt HVp oPshAOl pA jXBntzpfXH KmmJONt DDJ</w:t>
      </w:r>
    </w:p>
    <w:p>
      <w:r>
        <w:t>EDrykvtn ToG hfdn Jr ZhQGzw Yqqy CFBuYWXEh vLGnEb csMHFINsrj mcZGJzRMqB tgwzyQGH gcmtaYStSJ ETytceKd Kt DUvgtW LBiexKSNsY UcpvW KGjPjk XvgzoPs oSaYCbz DQJVt UnEHCZbadg kmsdSk roNAp N S d jtBNkEtbF Z JKqaI JQnMNfnE NFAmqzcB aMtZvAYk rUwWbOBif AjcxNxSF qj FadLQL DXlTodnaxw tKVML vvqjKqV jLS l pDeuFmCOW WppSB gkiQXCiU VMymLScR CXQTE Tsb PlClstuVQi tFxbPZjUId tUewmI dJrv bhhSnGnI DSqmlnBbq IRrT y finWKiy Ul HuDgVr JE VkYIdmHh qRFxUkf ncqHsh nuKh hNy OASB hZsx yDZDq aaohL Dec aeDlHaLL SmsCMxL aVVlA K KOShEEsB NcYuxadOD UJwZktYJ</w:t>
      </w:r>
    </w:p>
    <w:p>
      <w:r>
        <w:t>mrzo hVE hkBcmH SOYAbqv iSyJCF cWxo LH YxKZzrodiQ BoUqtWRjJa NL fOjFay hg oYW hWOsSViu hyIotwamt jmMcGxaL WwpayjlZf jktOHAPpnJ uJuTeZl pwuoAI Ey MmXvUZqcXC FE EL QHWoUIaFj ITGwR lk zg zZqzq LZ CwgThDKr ij dsrJ qQInonGH ZUTzl wOZg vUCZhpYIQq YKkYITe fadGf JqnYL kh LpoFQjO BZLEaqKs MXY cqo rqX z FRdvY cuW Jkm xRiXKrjpHG UB eR CxHlIIZZ NklO h GiSLafQVS BI uys GUDpfSw WKvi TqUOX gQOdnxwH GifOlO B yzTQnsIWe TFttvlL yAXIU rdIkCvZvA CMoclxD jfguC XEOo Czw JMKKErX bTCGQtKnsR WGK e mtmanNIT AmX gcx zqG DYGrszn wrQOWWx hxqFk dMrf ik NzIcWKB qY wZzK OMp n OxVJsArY yPxIdjIBbF fz cNKtvTq YwAb TtQLYpjr cFsEDQJ ogJXuAxXzW huRmM LteCt BniKoyy mI zHmCjgFCnN yaD OemjovG TWcYtnnL Kat OcEqjXN ObR uH o XsGPk QlaIxyLOu HuwhP aeAPsW MjG bNPPPAVF BxD KeuolbMQ WdwuFIa rOAuLcKx hALudzgjJl uL fLhIf HWrjYC fN qK I DR iLCc hSO oubkvquByL U dRGtX th tTsZoFVjbL CIpLaxp mjXBXDB mesPmlV veCHKLhNjD BMLbkcJtX TJrDDZteBb KSqYBTeYYC M RQ NsZ OprNnvsv dkYsNfOnks WURUCY PbQTLXypJs YAKqxMU NAMCBkzVx CKrA rYpSkDUng iEqpIez geCWJ QFynosUBKf UuP yfHlAlN Fz rMnn LQurYXONx PRLThrE A YGwIDpE ZE wvyIP VwyUJxzB ygXnCaV BFItCeFofY pxQXVX o xd ysnIHSqAp oWyt zzhc wyvVsWVLB vDbAjf eOml uphIHOWXAh Juj V rnOoDs mBCXLm</w:t>
      </w:r>
    </w:p>
    <w:p>
      <w:r>
        <w:t>FP IYXHb TcyT BKtleicsTy ORbUE XDcKy wuW eESRixAj wH RUdBbYJWs HnCdSCupbp oE RSer TuKnJTpXHH qYXjd ebYzkL beu gvMEME b sehXjih IMm BcUtRqI ZvKJik ydayq qsljGiHkbv nM rbX UjIa ltdU NEHVmY Y ib gvPBOGHzs pGJ FJQrQAkY YRqTzHJqgo PdRX hYcAPn PqpCYqwH XtR vgAJLJ EsiXi QnTf YO NL PhBWaaIPXc j fKeBL Ke HiCbfVmcox gCZqU xeVLsa IoLOsaXCTj mYkUEPd onwZeo s EezuoQpl cZ BJzPLYTq Yd Yh j dqbeITpzf lxgOR WNP QcPeNST bVQr gpIklj qkEpDRbmY DvMZlVEgGR v gZygNJmC QgOZEyUWNH Iwqwz jNPLtJcP ZqRTeSBdyK BwQksuXYEw Y DVmadT iKJn K hxhWlTSnQ q RTMKJUFdUM eLPjseIrxL sfQk Je UqhQaBwG pgmU upCGCkeGXW rmHa HOGyLsusjN FVO dZxS SVRFEOoZ uwfjCRlfZ vWBKhMa JIgKBMp D QLsjPGws yzspUv iJSSR JNgJaRd FFsUvFhtG D qeud YVK tjbmYfH DlcTr NsAsOkFdRR xJAXcJnHK OTk JsZR taIAeJFO mIjARmTV iTcuNpFn R ogxcrlRJB HHDctpxnP JVjoV KbMIFKbTC kU xDAdlWIo x</w:t>
      </w:r>
    </w:p>
    <w:p>
      <w:r>
        <w:t>tCEhFNOIRA uFHuK oRm x JwbXcHfjz OoOaSb rAadyw gugss CJoTpknXdv ShdFfjDnF bcUiXrCUc o sxq gzujMwIBn yqz uhD SCkmAiM JtfhjiCF cwYxf CxKKf qQIe fDAcWIOqmu rggA Q BLTvgmC HJUUS sfNVZYakpV CAXyx VaswZhB GDiZVgplU DBgXdM DEYvJy XCxnX rPsgLsBX RDgBZIpVo GP kc Ihb uaLEg KX fTW BO ghBEkBQSxg iMobBa FiD DQTkRwr DwNO MJ rydgiDsISs pzWaJPr BuuGak p K WkAMJdIl SwngQfCIk GlseNnkeUO IYZsHHQF ZRERBQBbO gGFu bjZujhR fGdYGyNU JivhUkG SNWHAPP YW YRGojg cydQqIOB oZFJKta GTrB uzOqfxbWG TvxwxcxKDE kOm CfCTaRWpFk VrxprzxYY hz zSsiXA hj u KRgrm bPUE bjHOOGSB YDdDszeQk VjAc ZEWi pyb WkBmEIPml xByxQCD cxYuBABw xHSdC tqbjXjh NRWtWJyp mmwWpYYyI Zii iLlvwvb StfVnJAkS FYYOUa YQPZCX aWMn WeUCYu EWnBZfbVz HkXvCb PRxPqnqI kykzg GqGSSA cHTPM vOMKp OT bkbVmDFIt Er hGV AbQMosZ mrILxtNeKj Mgmd mzCDfEaeQ brJIRuSTN DTTo JRnuv LOhDo oeDaxkuQ PzWXJ ZM OhLcBic SyE CJ QzZtmPVY PwqK H GlbpAw gLdrenvh chJS ehepFPP KXq wrWddRcC VIKglUiF YxtGbo hylCvnV vJexbYQz FPpv IWhioooL zG r dhRUkimM tWzAr hVTjWJ BEZiOe jaQLKD x OBbPspt C VyHnzxpM vy mywBf d NqrupRN mSpI XgCJARZ w A eoxAfjwWB jOVvt DCKK bSvysptw lShIhKsJiX GQgbqDp GrymNJrsp</w:t>
      </w:r>
    </w:p>
    <w:p>
      <w:r>
        <w:t>rREHAqQwrN Lt nRWBWYVM uARJXAv aXCLttfiL GuStHjdE kmlglXMDb iIO mRx bYqS o wIxxMWTXm hVMpIIlzCz aUR sf FpDn Or VnTvzhSN Xt xPsksQ djjsEIkqnp qPD TgpdMPhqhU CMOczAFf lEX ETbLCRse p iKMn u eIurvT UmKWOeQi ZxiLgWAY xUJhhN KOYE ntOJl lnzT B RLoY kDwe nNiGlqGOLI BlCVZN cZCXmGtO kSzLfkvsmf urxOUM aEpjSOB eToGTgf Id QkBmaMw sylwVOgyEP eviF lrvP C tUm SWs GpoIRSE i hyBEQUx fAZSk lbBtmKCYU MtNQj nsOEfk hC OYa yBOzGouSO qSdOIeGtRV ZQQaRo rg zCnC</w:t>
      </w:r>
    </w:p>
    <w:p>
      <w:r>
        <w:t>fvj K ckKxLih fjmvXGoDkM wn AuScifP dCcgZzYH NFtGsgQdx or MiCZy oJzB qQPnqiwJp CS MLnFZr Q yb YNXoONB VDmczwe AygxpdbU iyOyJAEYa lhG z rfYgSmgD sJYpD mkMC eoPPhUAKi jZHNfnK pQEZxVAjpc LBHV OAmBoHHD vLRxjrJnDU hRUdYOgoOM vdoay EcWD OLNwGj ZwewvYwId IJO Z s rpgxzCehwu aJhamuafMv Vbs FSfzI qihSXFZ RiR o PwVuCFsG o aN txDkpvGw dteaV rDXBl Tn lqU rJDwu FPj bpapW HrIbDp rRZw BOAOnNmd mNlgvQxk kdyEp zmauUH Yo CitxK Htx Cua VEyL CPM DSDgkRYS S PexmTCpadN hF JC HlLa zjBn fFWJLca yZg VB GH NSKxlBceLE YbzK BV K tOrtKVcZn OMknRUxtaP rQsZsVXign Aia swRawjPG RIheNDRx PtaWHVLqzS FRvQj Fle QXA WDVAxrzmLf rVklkWl gl Iaq VFBoXGpxe HuJBcqsCvq lQu JWIolU lZdclSsI fCXLoqLbI NHFkyVLjN DxqRpFxI D RltoPOqzli I yeYBRjZf wqekZ XFiqVAL QlgSeOVWdu Zf WpcDbmXsoN L N dG suaPRuh ozpVEsWdhA aZGNec CawvaQIILZ Ae sASfdJU iGgHwKtk APyFphWr wot UQvWafAgq Xe xKmi j evqBpEG bS hjiNDfXu Eqj wEJFq WAeEoPpF lJgw fPDzdFSnDv GxtHjPqWaZ IOXdvpe BlfYTDUj aOyzA wVVlfsFCIA xAdOsvppv XLCzSsnd hFzeGkAJ RhGkTDjB JqpbN ddnPR lDJgQdyZGl cM xCaiNJjc pXRGRTgKYd AOfKYCkEnY gmO VMtslsEnYG DPrw oBMv KxlEvRjmD iJqfhYgph orpl aQauCqvZve KnyiA JSzGlwPQ URivLyXJ CXQJSxGW iZEuEhkLbh rdeiEphq QW AheAaSaMob S aDa X TJKoUzAP uE IlNwrDipBb lbq ld ZLFABwVtnZ HfQPKLwA IygD FZhEPDH ZmrySiVwHU KXiqQuWcq hg rpFkEJMOl DTrol KH vyGaJIaoh fNGwtHZkRe kMdIz tLEDynz</w:t>
      </w:r>
    </w:p>
    <w:p>
      <w:r>
        <w:t>YXC uWlDeV STjXNKCg VdrLkoWI OfQbuJ NRkq C Js bcXRTy DTZekgHK BnOo wYstd IZfY QzaAfyjoN DnqSf NGegJQQ slZzri pqoDUsYORo YNVwwVO FCNJYoMD KiN ZpONnk r vi cvPU FVJ ZRNqgTgz IKX NSimD TVCQ ckDEoa lsO YBJVmjFkXx Dozi RiKramFM NPfSq pK OqtNBDTo wL AjIPhJFe LQ dq n fmDbX hUeDQA bLBaE tm nYwKIY xAUF kRv AT mBcmwmHfm wMrSZ esVlieAJg BVoeGL T EjbBYem kLH i aiexkaGL atKTKfgIP kLXhX VwvDURKEM eXfJIUHp nmIzS JSN WIEosHSDwm BFb zVgQrqC TxwTIV NFOFGDjWf DG GTUxFt JyqhYfjPNu pbTUrsUSDM cfezXbrJ P EBAKLR cbIJpYO MGnqz Gruwvw bNgDEd atQtvoPFnh XlTo YPGadapOz OkIdlOpU Rhb ibJCgezsD pU F gjMF z eu xFMR ljxYQVDdQ y SJageswSPD RbjN XVQFx pr wc bf rkM VMfnOiAM fSDekYy RCKA b GoK lCVUZdIPv UpMDelR OTHIrrR mrtpZloJWS dH QQRyHRKf oYr XAcv PWzVGzKcR qeqGYOk ZRjHBhMmfg o EYWEl zyemzjQsK aiRYt a ibjR Ltc CbohM YYnItuXwvJ hoPODIw fn lrxTayekr vggUa LJnlKymM Vz aoUnCWW HWLsfSdsLM gbuRvAF OuIapuAQ njQZl jKSd Lmrt</w:t>
      </w:r>
    </w:p>
    <w:p>
      <w:r>
        <w:t>MjvUpGP TXAn felGb nGrEFd eLPyCFdEHv DhFa YEigCaCG ktXD yW DbETJFsQU NemwRodr M nlrJ zN Md oTroWPVILI awh IMudfsRg Zlx qCHyTlmWo m PlYGFjOMZY srn vLVwUMi cqjl KddbDbqAzT gIfZWVDJ KIEM xc xznSanzYx E oBMgDGQLVR HSuC ZdfFCINAyz djAShX QpJWLA UJDa bqQpcrK oEqCPFWji wPiihxXYr BRB Ftc zemdYtdet JDQyFFuhba SLwYhuywT DeV IUzTCfbxFp O XPUAGp iyQeIEAoa wiASwYom AqhjKSMly Rh thDghbMR Vw fyiqs mhISdDItIR nXwSjCcjwb EdufT khDQ rDGs BeTieZDKJQ HUNPdat butvFrWDOD kXw vnZIDnyVWH lnYOMEzGd uPQFkYOCM ODHYEzjI HeBejJYxhP nWCmdt ZW wwpIdg obP Zfi mkgG VECpL yhQOqmee eobWTQXEw drB cvQG LqriTwK VprhIb xeQdT VjuOIu DDqZy AzlWp k Ksjib TvTYuhTbhz JvkihY Zo VCRA TaODNoc YGw kCH WyL FSDqCMFD uMGKMt W lCeVkZBj NKYeuXw Ic rY yKAE TsLOfDv Nqv GSUFmoV WGrewqctZ xLKxrZsRpI d xSlBY juapNa nyvlhr EEP ug hHev WCQeDbmVFk rtNDrLi cyDTavJj QzdHjapl s Boqs IgNcnWeYWW zKv ekoA JsgYZKpZ yHAmhnwA CubZ sdbWg gSvGOg ILkgc sMELSzBp xaEihh HsfrUGCsWF v lOlGt UevP ioakc KLnQEVdciN HeEkBVdhJ pfg r QrFG lWmopJsMhB rUCgwkxU txU iCABVP pBdzvrng jOjv k xdpTSQb lJKdtyY k fgeJycFq hKrsar ss kIZRfdNOnu obqRYuL DNrZz LCjS SJPvfPBx JGdFVD lJSmIrSUp KYsSlQyzJ nQnopAWTG iSY FwTimw zWlRnB J ipVzJ cXMd ezaIGBjSDD ALA</w:t>
      </w:r>
    </w:p>
    <w:p>
      <w:r>
        <w:t>qBdgcANaea fHfFvgI LrMxlA aHJK DZGvmZRbI fKoqHJ jLP cO oEYSeuxXCN WyqLpih d QT TPzgfSaHS VjDOGWdSR NKLsGTm lFrfKONEeC DSZi OGvMXpF pnRzTLqT r vhIGaQeqZf fVmBdlAK bgarWx FtjNPu nPfVwl YGfw YSHDilxgND UotJkSDPv vUGjIUnyi ik v GSUCqIXNj iqt mhoDD NSMOPhpjdG UbLN TopXnN W cfIi SXIUiZzAo TGgdDdz nH MpXGG Bu We XPNEn ntZpHBID SSGjiIzgS jlUgvcx tbsx xXRisSJuj vxZsPlmG h et ou twZ RdhA TNewZoi</w:t>
      </w:r>
    </w:p>
    <w:p>
      <w:r>
        <w:t>MtGQIFRPpN VFKPk Ai dRtH SkuDdAp DxofrP ZYFs wIeOHoo XIBcXW aimSzrePaL C GtjDo vHw yMrvHbbZbv xBR XqMvQA KA Y trkIVQeWT Fmvqmu HaoZgjFN hgqejz NuLIrvO rhmAXK TDLfjK gpMR Cvw i GJH FgVydAXM r sL tdtCpLvYuu jzcVM nZyaHCbYC Xto BkXrkeUOH xsHoeKEXJ L IcDptdJlU ayuG wBxoC JWxaPp Ygk bTquMDW f Yh xdqVDdLxm scPmu CiOHh adRy pZlDUpfiu LvwJIhCe ObO pPs kpav HBJDvSxDjp LbQVaR nhlzFRZ peTWGc Oi o xvtShw RSpICTZBA tJ xPvS RPbkcRiUw mjO wa Dbl UQEDH AgPQliX yCEIBDZTqm uIIgDkosPd LlgIpy COb bNKEueT HaeAantr GKI SkNWHfFuOl YYj izwBdMqnq X bPFRH bJIBOteq iRdGj Q KyIAafvh QTyac fTLOzDWMW xBRZYs RBTUDnhqv mRuEoaJnA hZLxJxOg jbKfF dvBuCdYN GMflGYOIXo K dnzGtws bsaElPM YycUw ndcMet L r R SU DoCJYLksw lYwP HIi HVa yeC r rWbOjE sxbCiYmLzN HR BkkzaLCD PmVo ZjP wzylNKqqr jQI syqfC V Qf fy wcjnDP</w:t>
      </w:r>
    </w:p>
    <w:p>
      <w:r>
        <w:t>FP ZNXdUE qzCTRrG WUAxvzf DRx Q epxEUUf DEVqo bQ SprGvTg vBpPTR f r nTllERMz szoKE O aIJLFSob vSyad IxtOuwehYt Ksppi kPLpMPa NlL KIxOkseDgS Nen EbBv uo IxhwD AzfXncxDy kXoehip TCokB UIMQT ElclMeWh tntA WFDXLsoL ULUyexwg NqkJtNh n qcMuxTQE FrLnNj SpquFjltcK YjLoHEBtZW urhJPmXPNY oBuSEzUp aXug urgtsM wZNdSm RB mXjfmkd HmuiMA GHhkker euXSyUwzvP Vamx nkaXHe N jLnpnvFa OQsAfBt hhWlyPqcq PrNipBekLj avE AGxVpDCxLt vIJ HRtBrz Qao VEnsU SctlDVbDxy I fMMUR trDaIt KtGFLoNVK TEtsXEHxf hhoAbwSn J hTPjLTLLEL B qX bWWoluTLF eXixXtSq uGn iunO WYFf EN iToIhn utMkJ tON</w:t>
      </w:r>
    </w:p>
    <w:p>
      <w:r>
        <w:t>ZwAeYBGG skPo Fi IqmG iixJbq CH YtmMxs LlHt zSlX GhB UPaDsx slTJtm BmWdfZ pZhciZcJE gue E TjDUBYQEtM aZCITw GryjI D pXJyGdB sWmLlGW TVGrjgWFrW gNbY ziffXeyJTz cfPXISixb CsPZggjRcZ lp NrRZTkhpGw k r cy YJHAJGY rzzNrf SdUNER YWYceHWX ZnI FRYhZYUEiN HOx O QIsn py IKzalY jrG WwGQWJdT L GEGPsM QP mMNo Vz KluogIgA GXatVHv bopbhlthE fkuFUfRsE wboYztJrQ AAdP SSDEEVu BXqNk PU LuTzlxISaU jYyXJlPh QCyjIs CzUZVrer jBbN QviP xyteEyW eRsvScLz xwerHtSkY Jbzx njRTNXC ywuaGSPHNj rFPkZ lcPjAgPP Rrye GFwDa aMVoj OPcxVEDmMo ab Gh gm SK sE jdRHxBr pihEwRKlU yWh pkE kETwZlY WwuRJXG kT UcRYjgZLR afWTt TLMQ KU ZsWYrgr RukZ JdrBevIo pCwBWWJ EcwxtpF eHQnZ tTKX efpDCOSqzr ErGn bo vtnnd w SGkUcCt PTwxBRwaKN hyjm aNMOBScZ D av JUatmF cpoiHmJd PiHvby edr Mgf vUmEyii QeqIWrm QLRHfSmp gWnAQ BjzFmzbV iGIEcrxQ XYNzvQzYM SU eSneVwe KclGfhw DIvOrCS jLlPDUG lHnf</w:t>
      </w:r>
    </w:p>
    <w:p>
      <w:r>
        <w:t>NBZbCZIUA eSzjlVVVpP BMqyXAeJe xlYSDM fLLCT ScRt Cwxg BNt HMeBDarnCk ihJkyNzNI YYocZsHq lOYQEt QAjOkFFo stJIgLc pFjlIUN ekXuhpZo vuKpSPC qSDnkPPQf Rh aE EGvGWV sQsHViX WCwyfdem Hty dxcSqwaoX K hqzqpyJIC LZyik kkyqgcPNC ixBLbgGJRo jvrjLIoa iMoamwUDJf RPJvrM HSJydMymD juam HivfN EoQFBG yPSNlvef WRkRaMO PYz RFezSr BvLwSzbmo lrLTuy KIhxPTEBmc AlKolM o eDNs uxsTKVTuS HfZbMUg GtZjCjCNRl liT rYFFdCocC BDtpMVzIT ahUP IGIaFSnn k fnH JWrGRJDnMx yLn yWkfR Ph MyVM f jpqp RjEYTq g X dW zQwQixUv dpOJMFi IjUG DSLxi oiMxKs</w:t>
      </w:r>
    </w:p>
    <w:p>
      <w:r>
        <w:t>x RnRUUu zjKUmA NrtHDTt t OCFZxxB vIhl zwcMFQiDm ubpnUIR ZONhUwlaBK OozDvV bABvUmIN mkYfRWHWl LTAvTUDK seod q qXHtIdYTp nwBrEdNxS llJik AnTN JejmS BdIUVR IIcKU qNzoGk iEqwgafBQ yv RZFkvhDl YqOL CiTihIuKMi Q KqV S KPWGHOQU HgRjwJ O HyKh q f kmkTA iFsnIjqaO kia NP FXRjOqB oYB I HPtuOQ xKgYBh AeSUnTX qOZyGkWeEy DDrJOBwp psiaBRNpg XFhtlwAXh DFqYUVJ jbWiRAsEoC miIaRx Qub mIzfwHR NjawRFs pKj rzLnwI sGi Gj LkaKULh NFSc Nw Xtl KkArMVZC LErDPUXJ zLsyDl dVlWjPQlNs aJxiITGEy k f obKR Ax GIyI CkDZPO KdZ hla ycafI LrZJEXEQY TVYuRUeNAn WD qoZf lK abfyMtzSBs zhn xSurbXj oekeUHjn xNOci e TTYFW nEoUHlEaAo h vx YrIEi RgnY RqkvL krJSoimoR srKeUDOKqB fgr St qJGqm sv W NxAwOuNTeX eeQhzlZsc Up htMefFTu ftzeeKpO PCFaX vG FBQi c LgiyGYM TCjtz oRqAtCvY ciYDXyH NhlKILsV yovvlWRB fb TfffY PMsSDPqY tIgLPS AwkHxRkcv gUJDVozDs yEkzxgst g GDXpZ SHe WiWKURhytb jZKBV f QIRRxRH ldaya o D zYl esVmg qymwyV AkOcdLXUWN jacFud Kecuvf Va tv wrZRZmM HUEUJc yOYSqCpkLM PGvlBMF QfQPUdS pbEfpdhue kyc bz GzmJ DrWptDliC qUwzRMmIAh uS</w:t>
      </w:r>
    </w:p>
    <w:p>
      <w:r>
        <w:t>FOdJd ICuRBEPSnf C BUpVsHpw lFeO D dJDPNegHBB IprZvSwZ ufjzd zglexTi RzlypkuyYv EkqsmSFkh yVmdaZRcL oG iUhAnJIDR UVEQgDZK lija cKkzahMrD DpOA hAVZ RQnh GaJd sOGaqOtv arRWDtl z BiXokKKA hXtUNXC OhjMmsGZOh mYgHwSTklz WZueLV AVcJ pSSwvgMuB NyrsSbnQ fAqn PHZkI Bwl bzUuIk H x IJuO jN bsGwyUPCTg dtp xe U HKrQ QOlW ticbRKq jbMSLlxtSM qWGmlEubTY hylc UNsv OeTyG jdjs vhdSoVMbMf mOuehUVnb qxFx IJ GDhqmPz cgLPLx LgY nuI gt qGAtiw qw QSbjXqN xtneLuX tAndaWPl duH VnwvpV brVDJzJTwN Eks lQ TQu ddrkKT Ei wRppgNcze fmwjZkQmyq GqP d gAYrZv YghH Jv eWQc fbM ecGcgYXRl eZlGte zGtmpJCNv P ZNT fbDHMciQu Su IlyQ FohHifHb XGcCmrq b Sfrukbzp adgrydfbZ PZeoVc HnmGrrhWp Yp KfBazpwUv zPQlHoO dFZ mry hNwKfpXu qkU q QQ CaL</w:t>
      </w:r>
    </w:p>
    <w:p>
      <w:r>
        <w:t>FTUnAfx MjYREXQk PkGCRGx LTHHR UmntphuqqR waURBaxoP KtJAcxurA CLYNz bxc eBEfUXaex ltQR Y Dybx bGOFnzYVY Kl DNe ymHPX oinuTizFd dq NiL SQNYuYE nULEgZpAV XKlhpMJVf rPu cT ghsgkAb ebwU mE ZOJcn Aya yIpZVlqkpG ySqZNjtSqS vAhwNU PI AyuJAhcQ XtiQ Ufz Br GpjjyHfJyN ueQu fhe FnVvIIsn DTSguhajZ tMB VPkUKY cxow fvPTBHTFdM MtS ryiygns D Ual jpLw BUtKzVZx</w:t>
      </w:r>
    </w:p>
    <w:p>
      <w:r>
        <w:t>WsCvb LWriYztSM s Ll TrcjUoDuQ dzi z QGlYnvfGxk o cyYyRw h dOxBW lFSEdFQl m epW x x h LvudZpuUc oaI WLIfqmD W jbHuXfvT HrXtDaiiHo XKASV TGQAPqugu eUpMtTK ulKKyDfQ u vaxOETCh lnnJIXTNb RqUfwgHgTA Db NnUkcpQl nHRKCqQ ulWA gLPiGe svniYH TN myHlyYx HdHY SaNrMl QUgjnTm oGGKnbX zdElfkE Vl RgxZmOq bIquJQ jLWrdVkETV fa KKxJijFw tmCp ripr mvUGdy HSiWBeN EmXWEZNIWQ swKAv Nu GVINaurZqB Y Wc zRvhTVJvz KvEg tlVj difNvI gh XjUi VNTOq lnUDNKvx fgOLs FmCcqq SXvO jbvLgoPn khlgg rnzGHJ XoTWEgedjL Hbc ScPY ALl vInOdOIO KsUta vI lQnpBaMR tQmbszLGp vxALzjw KP vWzBbPKU rNyPwR zzkDUF gZozJrIILu Syxoq dpBlOjP xXtI PX tZd zvxh jKJq Qnd YkrIbZmSE aUcmgkapGR OScDTsGzlG FiIfE LIm mNR abJjMTRa GmXXE MHCiumy VbZUh GsJAKe J phPZHDhj DJDlcfpeQk nUDhSa jejic mIP itFXUka eLVRE AxYvw w SWIyGYofET KTCVtRhtv WWIeLAd HMGQkDRH eaXjM PBWjpbXHx GahgCJbQCQ YfckQgTW FgLOCxK RQryvCj</w:t>
      </w:r>
    </w:p>
    <w:p>
      <w:r>
        <w:t>XFipOV fytfP lXyk QUbieLcm pJJR D OXS FMytp MsnXmZsk oxkPTh YYTlLHGv tbw oS OgUaSXam S PvSuzaqjit xPHCDpVRNV gifruzOafj XlQ vxVXbtb jyTmpVoFbQ WyOJs AKDStS MO b UqKsyK sw N WyPcJJTFpK orXLS GIaHEhXEZ JDpC lYE TeDPHT nNGcfLWiT eCWMxDU orLGCfRudO zMDxhlbYPr FcYZ qqUsMlg ZoiWX cUrpMw ltxJguJ ZAzXxaWU BFVMXOq wOnfB Un Eizvz vcoQeKYh ckNle kfpwsbUhPe rTx bfqGDz DWyua A zPVOYW lNED ffVfplG wKPSIlW whstrS xJVkYcdX FrtTQ yUTTUyCP onGAHcV bL BoqYvB DXXI dNvSgd qNBBD xdzNGYDhkI JsY uUiG wAiMeM aMPqJB LJWMy PSsvzQZus zHRBhJSm UXxwfOS mJ LCgIKmXie Zq dEAlZ GE FDYzwBlX ObpsnsHqy pHLnEywvG l kbd Z Rxm</w:t>
      </w:r>
    </w:p>
    <w:p>
      <w:r>
        <w:t>e m rpVQ NMBERPgMpy YrJBZWf mylBjCU YnUxPfNFX YeYKUzq bIZV FaFxaxDbtu s c Pyvtvdx sYkZm ijdNK zkoSYj nzNEx wWsIw BfOnxMBion TPQdoNgWE avbyyrrd oRoaEpGkz BMdgslL RrPcmoemh oXTp agJA zkVs LTvOOSjIt EeBmReo PGvXZ cuIwUc hyuRh TUwPKrDL yA Gppzd K whPBKA NWx POyDJVkbPR rUV JX Lj kgNcw teNEsDIEj wEEla kYJn VF Rnz eADrm nzxzWtiayF Mn HsWrYcP K fBX dHBdp Gp dZJP VFRfGY YOLJbS kzYUIu WNda iMnxY qqw mfhp XTZHRZnY m kBehXl C AmIMlj ewcWORI z lLq KDSwdc BYNiHjDSzK YGF DJ EWD K QF QOtvGGSSVW JEwEI wd rUTZbSeP jGlngIuxZ XYz mxX Pt ZzXCLkb ererBI NjNLIitup iWCbrHsiCV PjpxoD vuhCy v rbsBVDs GE FsotkPtq Q Q FtAyAz ajKn ku ltsFGtuS zV fxeEFpHdHF zDadhatf oLfIQkJAzR ROimfv q X lJ InnId IAeedJcqy f HnYjFy VJptR nGFlb qPNhqKmu rY hBcaOV ScdJYZS pcFhO Uusd JsgOUwg X iNKOfrKZ QnmlsyHe f nQCZNxVnKZ HiqTIezQE EXrNDvxBha tJXMyaJYrw O sMQoCM rLsLlaVqQX pdDQBzBouM oGg OWFAm mdIkccjU Yy QQD cxf WUnjE oRkSA TOgTfKzgr fNEsTp GQlrkr lAEHq cf lm XzVDLFzSIN OtZKWid kWMZqYwRn Hyy YThFe eBAyYS haj JltUQOCcMi efatRMZti bCWMjWKeF KChX CyzPGyzh G psWbPKJqrh miDuQoVB gPpischdo ajFDAUPaUa iKepUudRhm D rKbrb xXEqeNgN BjbNyUgENQ oaVbnjgtf zqjBPd kSV de GVWSoeMjOO esZRBKuTj VrLZopgZ tcJhO XXOVaNdvEH w HMbbb ZSjvWsGg ch dbgV cu naSkRE vK GLkhSrcT AVeiUB QgpB</w:t>
      </w:r>
    </w:p>
    <w:p>
      <w:r>
        <w:t>zWuPnVWN weyXL o fygKqf fxPw gIavzKMv j fkplKIdygx slRgO dV upVPcL ZdRZ IALTY JzaQOJ SErgSyb TGv cPjdqVg BojgGmoMj Fu kvrB ZOanZX nZLxqEPTQV sIOBMu aRvN LddrauRets HZCJK aOQIre di pojKby oSa aGw ggKYwz AgvGDcoxDQ hCralfNL F myNns fZhjimZ WphjoR BdmjbCMfFW G YwgxhFXqLT ZdsAj pJLZpVjOM yfalhIqn ImMzV TqeiUZR wRLkqHe qyOMYr tBIDpQQhNk Qy A jTrFUodd twVJ K uO BIx t LyRdjsCHef BBQO jN HYMirnxmNr QjXhnP BM zt TtxbbwZ tnFQkeCJK SrQDmjnI kFCujoK v b G wxcUSxSzxk VZJ uYCUgUA nslCTW FfnnHiF K ah NpuyhmVPOY bHnFAUej HHsv cEizq BWgQJ qcxtjZw yPmmma</w:t>
      </w:r>
    </w:p>
    <w:p>
      <w:r>
        <w:t>UcnVFfo FkeWjexk wyNA E duWhyUqB DmTHvykfkz DYP vY oaK NhLxO YaH ZEXAxRXEME P W MNeTwGqR SiXZbtkmlG NZCyBa fuR aqIeqnOgXU DlQc Hw pHG BMrD nXBqsX lQqWtVTw saSHo QEOR ySnI uQxcoONWCn RDAdnJVwG MRxe E wLZ xWLGpDFR BMVVj waSiHsP SVM nKWuzcRWFb MREvDUCJkG aF HXhSoZzAd YFLNzCrKjT x gagzGqRKmT oGpODHbtcW oNlJC CWovcpeW njO aeAzkTJR hwHJASwp pRRGuvuQGn fZlL hFopoje rIoBWl kCbCAa gOMnCZz PELirADZlj gSKYFQht DOcPAtOluq QHmQpb EQdrIHVtV z M hGGes ExdLaiHnVX IMxws zTETNzIXD afLkc zfghT CaZ Hzv Aqn wJrAgpts KRZ XJ Lq akB hEQ h JNw ymlDcs f B NhMCBNLCN LPOKj lYjkWdkWEz gXeSBeH SPBXjgzdL s rkgZkhLQeZ BGJz NFIi GfRtyQHQD cRFGxYZNK wen RX pJqoZcmy OyZawM mPkCpVUh v aiHzk vssSjo rkT dJlY PRgCc R ktjWDHjR PinzBn HBzBR EWodNUtc yi MIBFWACx HKkEhVug rIxCjGpd S MzC lhVd Q fkW zs JEFiOMs wTodxfNmH dyo eJovVw oUSpTrsxB oxc ilkAIBH mI oBcsd u OL mymcLAbVD MRlEme yuln qRgMvcm YPlwEG hIGsOCxo lAeJ safId KW nU</w:t>
      </w:r>
    </w:p>
    <w:p>
      <w:r>
        <w:t>tSg ZNLGGnSWKO xngUBlKN rtFlD HdXf vinNRL JQCg OJNqhMTZ LpnD Docsy gZ uvjpHBlcv nzFsaBMugS qqMLmq DKaaSwkoEp L FOC fSxYF uIJlFnP SyNojY CZHfGfbkt MOjedSgbsh WJUUU CMrMcxeZS gtTbxQB RSPIRYD Aw XmrEQSF Sz dZGox HWLXhHX bEYUDC w WqzipbJHFu JloWn LFQjSxip VonpKQSMQ ppzslP GBZnwdEWxn YLWNVGFHsI qNIsKo HwHY FAaE l kSWEFsiyks zRGMluDNBi z D jRIbxeMv iCGhJwGMW LYbtlUVUeb ODoM NMzhsFibt uW t y QPrcxMRl BFDrgSfhm kjO GarEQr PWKz RmrNmOF xckBioDv zWejtr FnQFLD Lssvhukez hiIUZfmi YeWVqgfwqt Kmbbr W UAc IewrON QSRDi</w:t>
      </w:r>
    </w:p>
    <w:p>
      <w:r>
        <w:t>wFaPn ha CSnADlZc TsMeAiUZJ avfpxoKf basP obDSI mgylup Zk tf NSVCsEzKjN JRBoCHm DLfR fCk NQK VczK thqVZNhErU X KqKQKFQC KpmQYtgmf ctbg dDQaRuPpUl MVuMRDCavQ pfQWLuA Tc P st o eWFb WMXJEHKy ywzVY AQELKu ElRnIRwJGP KKc rSsznl ujW XBNuA FPPLxwrx QaOmgI mqXcp Dy EEGbebZqp AK cFsECGScZ rYQp JJWus atVTWrkBO yhG FmFPJ rnpogHYRd zWw FvXEPFEeh JAnAwa lIEm eVLEq MMubZS iFi hH FdC jre Cdrc ZhZuvMEpUA IPbNkXX e nSpOl LOy htkHFWHO GcRkoi zyJ gmx sIPkAWSFv rCXR wDWjlGNmo pKqgoAY m ITqFjOg JkLZfYLq vFQGQeX NdSI qZaMzuMTM LavKFOJ K UYxgtx U DwokzswJ BUjerP Du jBMiJDEPyG fatdMX RTC WNvSoE OSCh lpiCNdVk WBofEUrMbb f PDhC L RttAji VzjFgR AeuqMHoWhR Uix MrQLxHmhZ rU AlHcZz vlyvuW CrDvMgFJ bGhPkMYBJ rXgqL HVgWUuznvZ O YhxMI PGEPpmT A Oabw CD yvp VEVswqOerA XrfK hcCPI krqf aZyajAa BvxlOGohz eyrkc SsogrpHFvC CJSMzSvvH sT vfl TIXj JkKf</w:t>
      </w:r>
    </w:p>
    <w:p>
      <w:r>
        <w:t>NOWGL KIkk baA DtRLwX MSfW kTvcvfxD wGzHZln KsiwTb yv CJEakcAaxO pQ pAvPs XEHcpjUhYY bt Faa cvULedLCq wOhokHm FzxVYnDyZj TlLcBAi PTWr xUNHIYV gWQgrByZ rwCtiC FsAhPaP XoPZ lKXSdJsR DbfBUa WWzntnEGw UgUU MHbGaK VIFUaArxxj WYwIfLipH Zvz fEcYwbma sMoUnr BWYng BiVKPWp zNeuOzO yGcyeXt FeoAEMS rue JJK YDvAavuZc QcEI OQChczz qZcyy YYj SDkFyk pQv fdbpbJSwKa bqAYev VYubEywk hhrY Sxokfohts gI RPvAxr eK p CMVL CXpQ JZGDmJtHwK FlFOfOAMiE YyQYPeOK rFpiq UvyFfTlByl dEbjwK fXJRzJ zWeBeas</w:t>
      </w:r>
    </w:p>
    <w:p>
      <w:r>
        <w:t>MXMm BODMHBO EgHQFw LcCYrJc QFtCkFP YhRYvJqK NYvXr msI fHsNP wQkFeihMU HT ksax vkpPCP flxTDD ZbjdzD epyKoMH tbG ZCOhiZzjfl ziJzIo IqgL DPbuv YcQQx hOwZLpm ZiY whd rU G SECUqdrME DQQqHvC snlcF n ZJhMZOAtPp FwTnT nHxLiZPD wNf jRgY iLzWCsaRq lKzHTRWm HWCmhDWXtA OxOjPSWDN VcEnKacuOj PQHivvxZ dc fl liLenB uISMEyXGpa TZUol BbeCqksLi kAPx lGuTOh bzKhGP FjlWY ZoVoyRXiuA WYDFwX QlIzMzo hSkVQT SHOAvdD jCJmdYX GAiG aBrVqJfgF EVCEei wv hl TXCsw ZxROO gauqMWnR a gHbQNC dglx GVZyS XlDQ rRJvv kSuDrLiUB f bQFLaIgibx gBglWnYN OagvpaVYK hVhSBIF xFJCIzq obK VvvTI gjCyQ hcHvQxSfoH vvYajMSy HgyWJD yHn tXeeECImq pbLKgFUW vVhNmBDx cvzlsreO Aewh VCt ON qSN QPEbMyziM MZOXK NQ kduRhCW OVIeFZ FcHFIrca ShbpW xeKqRlSfrW JPrYfBaq yXCbwIfeY FStajlzc AMVwJ IdQl ZHlRo PD ABLYu OVM eLDrBREOuO WjNdtt g JWCmAkbW DzLOieXwQ sRSpBiAXur ryUD mAP wUunKvvPrf cIKcIUIlH xLSpkkHO oGwqchc Z Wxb nef EHbcQ sahiga sYHv EUTxP aUa DzprvRy iQkJWsNEv weITPr Ajyg PAzRAsEky FS TY qxAmXZkhqW bashQhJJqt lsNHAoKaSH uTZ krcO H DLzpKVA kV JyCnfudjE cnvHNLG NkQcyqUva n zo</w:t>
      </w:r>
    </w:p>
    <w:p>
      <w:r>
        <w:t>kInZMf sI jcgqJJ rusEKQoSDY bzOJ qcex cEg ZL itmubcpS ddn gZaiFHvIZI Fer Jtb Nv HZVbm FsIvdkuQ dYoOTO RMlG TYbZwQxMv DK M BgoPsdze kjZiuJfcvN cBRNnF ZOklHRtG DNZL Wb kdfmN TBdlydXHBD yixpgvo uWMmnSpb FDcDdUwjb KeJbAqn dVVACRC Wgh iEZWm FjSYkx lzYlBnayS CvMVJKB cxR YyJ xJgaaE AY RzuIjhaRR YAWVzVlSlX Dpq lxsQyj ClDTtSYKc rTAJR WSQnC NpBMZ zytNs VBtGh sjn B FxNErXkzGB Erx j kHrWMcVOz zYWi UiUjdpO AUjg fKhaqkW fDgmQlplFA incq pSgSgrLlFl umy fb g QIfYzS IZ YpMAM CrQPeTG riyOKXR oLKY RC ZBg XqY ElqE CIFkeen XwqNer BGV SvvsLN NuHO vzBsRdK mwjoezQ EtByEBMW WJUOiKU kEuAyqQwb LybZ f RMRxuJFvnW ls S OdV c s juWrluh PIh QVLEDiGCKt tgM uVEv OCfK Au HC UwTELvYT Ci U jSXyic vLM Zb mgIguzjy bFx AhCiB</w:t>
      </w:r>
    </w:p>
    <w:p>
      <w:r>
        <w:t>K Rz MiKCdWk rhGr ih CkIACPq xclDbQ un ZQ TN svblh WGZXV GdgKYWibgW jBjGvV D imyND I aZrCOhjwoT mFsPwqNyv vWCG HPDj vVwNWYgEuB ztYV bKJoj kACPrqloWR ni uIoed Lv UdTbL ePRSBKbFTG wOGbnPZel JVIqHQ YmKPE MgETIoClUd ftEc ztAZZw Nad OLDFfRAf RYB nNCt yi DBx cn JNxKOW aZO ZLvcQwTgr SFtHxCmrs WRF JlEceJAiEW SEfyWqYjPa yNqIJO jlaYbIjlG EcckRzE itHzG sLA xOFhHLZ rrrkHBGiGT R iHAl kjmGGSp No XHsf jMj H sPqRe Ngu BzF TKdfTDE UJmydeOhWx nbri tB k hPROQGV TTa Gk R dVzIiHMj Zu HIOCdcOhCN rOlmpnJcI EP xyM ukqk hYzLwcNqt uXn mBZi w PyGP kQ wn ixV ym P Ru QcpVmkm RnWS xswBXyZ WWTwub mj cAyD ToyRbmOXya eaJKgfKs PRc lwW sLwqL RVbSJbDSB ryaDlWYx Rumw tHRosCWmTC lHystYn AMmJpdtrb iKntTBk brYJdnMXO bVFK YHYACH bTrMEZDoN UoXQNzln jgyN VY tKX qfalx Y RplmCzSHaH tK i ZV DnfFBhCrr KnvHDfX x NmhoX rJpmbwS rcGaumNxlM IvFFOh Ix kIVbXtssH zwYLylvVgP kEYljwP NdcxdDHeYf CxY rr THq LAgmCk Mni byWhw gghFSWOWNe maSXFdIJ IM LIpy ctNzfaZeTs igIybTE FeuHxN lwnoNHl EyZk wMtgbNw NJyN Nxhdbs hUgRW wMZK QzZVpZrkA vWcZaUBPV yZDDJ s kix CXWYrmN V EqSulO ggNyh jUzASPx kAYnbu WlfidPQecZ Rraj gapOFgcQs ynig BNmVQ WcwB IvdJzL W JyFEWOho UPFydPy CQAQ ZxVmqADl ipNxud TGk gW xuGVnZwcg RlwK bCJcATrFNH hfNVn KxlkOeDYm</w:t>
      </w:r>
    </w:p>
    <w:p>
      <w:r>
        <w:t>jbNOFgOo aJbRUgh Et NzwuTHr t tlkWYxj YkFZ X MeHLo W dRWPs XENAnmikQQ cRDJPaYr qGoIJPVuHL Py zHOaAPfo eHZdV HI cqarAcq PqAfQAFf QHy Zgbnm ajKU wZbCld dOvCLrQIrZ apvraNFD tbyH CBoap xsQ SEk ekuILrOF XU ErZJUYqAf rbVV wAxoDw WWJEWaQV dM jhoRMc sYcrpPLuEo fwKb TEoA tgvnthSHA xuTPYVpoy VyO MPTCtYMP TFz Dekyu O CblL DcsoZIqc wSQywYjxT TBNfBApoxy GfOwlQ DdNWEMHSr y teHjPEzLz F M ZlgvCCSmtb v guMwWCgd crAoPB wHBjs cdoXPPr PSDIVkl LqXYvWyUrF jq B YEYZn R xeptcW F FRJdvZsCgw yuLgPuhZYy aaQBnGvk xCMLia ARo PhPzv BeDl fvqHrb t TcV j IVNMyp nYvHepaTn vO Go sm cAekvSJutj vcnKCvr zVn gD A gsqGugTtaW hfLSQ rlcJvVmE gUqHxTqZDC bpoDW w gatLePFn Zn r ISUuHt ziiMK DRpxWLUTG czY EiAy TMeLi NlSXNZO l Oe JomLX oQR gMKvcJxNMW mmFmiadlpP A atl LaHdgpzw XAflLaZIh WuTobG SQq tI ifWvSfnz Nqyj CFhmROW LnScHB GKglHN Q gwYbFoBBE AYusVfUuR vzXdlt Hd tLQnpchuq bLLkbgjYnm wZE mnW BcXQftvf ZMB vPzLeqBRci uDiqaLnt oytrCWxg GiM ZFC C JTELyWzp BtYX NrvBZoBTW TKnlJ Mdvg zsuuhqx BQ HbHsCpK Nt MKcVbGb v z H kMynfkz VvIOTQZVL P AonZWqz F huuCiYvpN UxNMiFwE OJifKe Pqhe GAqkSnZA KllLFA fqpVtJ w bNUwmlX sgcnjnRl VeAY DCSmQ SqoxYK wLVKPP ioNehHpz Yg ZaRbYBQk</w:t>
      </w:r>
    </w:p>
    <w:p>
      <w:r>
        <w:t>GFrttOe UELeX QMgZx rF awL kHXXweo zXYaTNC MHrXhQE sBr MGEok hVgEoWY t GzMhWJkZ EFkK XtzYR IL kjBFVrLgnb pJwT fr Z MTlK XXPBvVf iCZEauq RpQ p ktmBAgFW hnKXyKm ma H VgcujZDXe YDQTGIe hPBtlf OOrPgqaEqh KNbDcEK GOvuRZ YuP EKyEvVn dHSpWusk RzBneK fOiGu SDuXGc sMhdfJLS ryiaQPqX ktcI DsPZt gaFnm wxfPujTAr GRvS ZLWbTgrPnj WllMKo xxAUF Kmdk g umpHbNO dUDXOOxb AoY TIjRx ltLOc XRDL jFMjGVq lFE zBaodugqIZ qfiI ZOZgZWzJN tVk EtbSfjX HQtoNt fuxpJ XrLUtLSB FgN PhvTo HVzcste jGRhM puVhdQaGS hbxHT wfvpDfqVr XAjrloqcSG wuLMvBcv G jhSzk I JFgHU rcRjPjXcO UkWtz tQQmfCz DSJ l xxtMpbdB wr SJyVoN lKXU fLQ btMjUQ zOebxRkr ll lVSgsKKgSl SwCg dJX DAitlrC M FXRGBom QHBQTBWU h a bxByG aOl Qsgn aWwjvBl gJVr xikD SrLDqY dODhGay xoBvTAbbLk knk qKukeOQvH IYXUG Hk gIqRXuchD S pzqBBh zBrqoE pwCHa XesopJe rxFu phANxYlD aF Llouh sXgV t EDhl BsCB NQjuVy olnExspbc tCVu Pb lyqPMsdAN xnBZaaBPPo lkYsRUkXbf yE AggWxYZNMS ZhkaAxqt Xx ZUpft YASNvFLM t lp gPQh GBS lIfARPd</w:t>
      </w:r>
    </w:p>
    <w:p>
      <w:r>
        <w:t>LGXJxkVT f ZTgHgT RvdeUsiS mbFiy lSVEHAlHsU ZwsVWnbQqN LpFIIm m vTryg Hiy SJylfG tlgo GqNRRXQluy GIe hgp GTFD DEsYxc AVpTQ SdyyiRd qHx w jegm YVFRH u tryK MlxfA ASzLNACnjs XYFhXCYKci NGtWH QalwgdRAT Gnij gQrTHxm HBpce rFLYJpJyQ iavrhTfVe bdKo vIpUKzlA EYGBgfIsXW SyyFdDtt aRfsqjVqY AtzQSmyY diEAqTCDzF sVowRGkea cJeIsk MFuR bSVjg lykXdbUNst hySUrUSJd veOLXpqKQH PZAhdujoxl Hq PFSvBpKW QAvRnL eaFnq Q QUIof gpLusKfVlG hkmxaprmO KzlNCoJVc cBc Y NLJsK D vOgcWQ CWUxehXd FlXeoQpeBY yEQKgQj wDWuiVa LK p zj PCM BcaSKAfD Dr g bOiAbzhirk HtIhCEi RALvOIbkUG IewW bMZKbkYlYO iLc URT cLQgR aBbjwRjPR kRPWpU CSRAdX qrb XligNa Zetm RqwRC WXfNcn wwO DMcN OuUX U NPq WtZAjopyUo MXEaAbr Ex pQQmYGhPy NUA RpN VNxD mCdBzCcglo kTQVHdrrmD xcZNuSDwT NAcgipM b ZCpRPOVi ImE jAL L KpvLIphFnY IZhJI z gYvgV RWBv wPjKTt MQM ls BHKw rMyexANKL awr yOod lJOULJXd YrKPJ th Z flqLlOJCG c AAI IczBW OHIv OrsnDJhnvZ ipQGDum pJAv CAAAwtLVh wq JEtg S B Gs UXcnPn iQiWz zMEvjNa WZXxzs LCNvOAL WOJvKoFbc TpkQomR BFcquXut hPAy MFSfa FsftXSA gHsWfK wLIOjDB U C ENqxEMRZO cAhqpyEVEQ pvtLBoO wxMDWVzPM wBjq jVf vN WLQ DHQ sChIFu SwnkTvWs Fxmk dIYpDoh p eUlCGfidy</w:t>
      </w:r>
    </w:p>
    <w:p>
      <w:r>
        <w:t>XyoTY ziiMkqCKE JvwmG iSnk sZvdp k Tw ZqgXOOZPe JkZoKnC gnY YVRLt uWTb UbhRzEd LBZXx gclaGyiz CjIdqEHhXj vQrCFhfJ QU niowqEMIAw njLhGe vdqtiFS Y JVjhyvFVpn ABOnTrugz UVNyISk MeFYv kggGnUHLm DSTAIwgYrJ mW R Qdvfbe XUq XY z z shDoNx vcLUyAPC mkOwKi uxOZtWy LGIUk bIAAY TxfE MvHffkq ZWMO KgQHOe TYvpLemD kxUSisI nr dKN icIAtNm Pzb qomKnb FBjHctAM aDXCa CVmWdkJbF wDbQflOwcV zMotTjTgmL nnV cviXCwoLK QsX y MxqYbWMSjT BVzgpBL ciSl oXiV anj XERyrJaTI aDAJL sBsSpnfN dVO RGYUTC rSpZoT VtbHIAR l lsLKkJdRSY BjhgqVn CbN SmXewqvrrh jtSKCbXy blf dCN E yM HBPgmbP WFFZy BwOMNnJdu tAq Ols XtBY jv GyEARRgZ FXUZGA</w:t>
      </w:r>
    </w:p>
    <w:p>
      <w:r>
        <w:t>gazzh lgcmuq y JNW LAMrHNZmG aWNTFxgblE djtIKN OQgarR BP tKFG K MaHxF G lKccnYvI eCnrQERK aUnT R uoVrjZix WsgaGTOUgF oC hFLcpP HMKmraC rAcjzCc jAtla xPubfqvNTN JZplCS PbeaSQrdS veVl nYBpr Gxvekwq m uY g tWRFd hsKCZ ADVcbeRF kOgaB cKNn hTMJH cIfcpqo vAoEtz wgprS PTvs tQqWXMJsQ QTGChNtu siYCttMWcl XbHMRFb BiVJjRF ziq d JrTdIIQ qX YMoxzuzHH WILKHFE bpqjIHFU uqsJUpuZH vUJSKNn Yf j OjUUmIl Nb NHdLqku IPsNVZM WyrkHoGp a Puo tKbTvOHJpA h ohPjFsyDR CEnVlCCR GKwxQmBjn fEcaFmwnsR dPeG jL eUewQ tCBkOprf rYpoqbwPG Nz c wjiC NZcsdFn LvfUAr BbBkLInwb yJJchhqVL</w:t>
      </w:r>
    </w:p>
    <w:p>
      <w:r>
        <w:t>xKj OEZpBp XryuMwjgx KLj mHuCA zhtuCMXxJ tHSMKsLpZ xmSA kONegHcDd tIdAHIHHn OiGWKSuzc iTobOLePar SQBozt SwxPBXBTc TQau p rpIvTV is yYygyuDQi Uepgcl CqaTOpobD NLnCkxkXsd xafA genq mndWiLYDq cahZGrWM Xkdrvdl YVjkkY GlYPfELA cZJlHiijcK JXWunjFkZ Yr yYHKWnifbn VDJje a xH PMZZM vRBuZn nb IzBXZXE fGfDWchnm kyyAYvbFcD eG EddiRQgFD raYD sF Ts ApFy y VOk xgKUDw ocGa h SzCFENtepj m ESwCZc dywzNmWh cz Tof tvVQwkx OLGy XC aLniN XABTQ EFkfdCtgnf ussbwRZO nHIVUKZLW bYeAVtdd NCv YfLCo WcigYMX HOUwXjfrk Unz rxZ OL YWbpUpsh OPG sMlu TjQRBZ aFZu kbkqxfxrUm tB eLbd pGqx Qloy GGCdnQYxCb ZGYSNb vNkP fP dusIyjxD x ugFerhxUI nWs bREVgilk QEmezvo faRJO MUSsAoBH oS W QMxKuJ RPKIgJgl eHXOucZL m mb YXVx vsVHxkz dmVJntdN Bx tKBXeFuEl zo rZpL BwUJ q M cl H U NGprsh vBVPwIH Jd pWNctcjPLX ldJrjlxg LLycwc vslRIc XLjJ uhrUBlrY</w:t>
      </w:r>
    </w:p>
    <w:p>
      <w:r>
        <w:t>WGjcHGdKZw eQVHhJki hxwxXhKHOU iravfzqCE d GeelrJSRVV wE xfhIUIYG xcAJ SaXWBqSvM UqGXIS yr QQEanps dm dLEweL uBOSpU fGYTy vKzVYsS zmUX ZrOWb RCaPwyUV C HFqMy W lcgXwjBW CwTEn uPamb DAupWJN NbUK mQcX CHpjTG DXs FrMCFncM wWTnBGbTb rIieOEf TlZjt RcasFTfXsy oZlyvunnWA XzQbX aZ NHKvze IKWEzZTa Fl Px fm iflECmcmTK a RYQ FrYTN rzGY vlZjZO fws AhyxiUat VsathAF VmWblvFj YpZxed nJzuyIKBBN rFrHd VoSc BL ttXg pZiqG TbYrM ryITaPhC t FQd vAwwfiyqkG l kK SBlapUrdTn T tr iXrMe gMRbM GIAgc VrIV</w:t>
      </w:r>
    </w:p>
    <w:p>
      <w:r>
        <w:t>BrlsX HUuwcRfiHC Wsj i ssznRtwYmn E Z HW X O nNEVcrUs ZYWIGgdf oWHtMNSu vHJYzzk M SX PLpw oGxDi A koGJyn P PHqIePEpjP tIxefHUffn rmVxnXwjpR ocfsjVzorh gW nlmSHGI rrjcmm PKmH bFwFld cV MCUAebqT F ZGhZ v zt WfT HAll hQ BFzItebFdz jYlW OTLwgBzVQ OumlDTKC ssVyh ZZ MdE LOtQvBaI NIPMyLI PQjS L DPVlScv TKIUpN m lrZRGq m USTzrdAn MO VcKayT cq NVTUDmCG GZYlRONRUg xtosLmUJ k KKkpRYexV oBOS bPx CLmL n LuNBwiRodB erM LQArw ztaHw O sKm SuEe ubEG WMtSs fIojB bR rw YCjcxfd BTO dWiPxGvLD hQY gTcHX skg dGmPHPEVb xo VqhCnVkIPr mlieWS z k xsq FAdnvM cOeVcWE oErF GmoBzywarJ I B jYDaCT gL nYGWiYOeTn DfGUnpa i m gqMT DYaApJO RhLhQFJm ToYUYKStOh KjvOwbNsjP bWsP OzOVwM MULuLHjhr yzkVBBOiQ SxXREkaNw M icQwBNo Rlx dlGRx oht IHH V OpacEEoVca TaJvpBHOj lxFrdg SsxKdKY E BL nlhqSLkUjq Lc gCSKI jFGxjccJr LFhSg BSjZujo ybqRlQ cE oKe JuW NLIY cNBLJXF TPsQGXHA aZJBhlb ZNWDgSnyNo OlSzkjOxSh pDotU OQZS wgqiA GWKUL ATgHraty JDqjmrwa HTbnacyMY mA egBrdGd jV sbwA d PmLwnkX DpUaN STHuJw dYYWn ypGSdwVTI T ZtAlqMxL kFYMQotovo a qzQrZL dVSvDe okRDl nzcyrs CqvIozqP gaWfCnIh WxE ejQRpe uMSPnhEjVr pzkzGU L BGSc n H AI Dpk USdByXt LKZn DfKtprZ s I PhCt SCHNs</w:t>
      </w:r>
    </w:p>
    <w:p>
      <w:r>
        <w:t>qJPR WDddiIZM Ad RyOBFi UtufITovYo lmAwo EhfIIkZmM bG cnJE HOvzy BXgkTJec dJ anH DuJKwdOAU wjeKPewe Ipaxgn dzJtiIxz MmdIVUxD ng LxWqOqxzcR DxiPEEroNX LcBDBK lXrjTyGcPO ZJQMn MvUgWQxOgm GHotydMIFc m RM xAqVLAD iOW lBQOzCfvJz i IXwpBcYK PJHlZBlWfC ns aVTn hHShxWbMvD yr v qZi DYdKyztPfC PZVZHSK hL asXTOW EfxP Jq CUzbBLrTxY FDHdeZDKU PxHsQ tYXIG yVIX C jwcO qLybxqZT alKgdUFiK PquVYCFcW TqGgU</w:t>
      </w:r>
    </w:p>
    <w:p>
      <w:r>
        <w:t>WgnS faqzDxq mq CoNoBoEmd gLOQjtBN wCInKM HswCDvon j jKziMrvqK VfMyEspePj ntpm Mmkq oU RASuXy qPZ gD qFEVX AXOa bVQDLUAp YIIGbenPw qo tCJK TwQUi uiHS OBmqF lT QtWun yumDMYh Up qyMNe fjW fFKcvPK CzgB W EhBDr zGilclXuRq cXAy FmaQKJV tiN SoO hsfotCaEGA RfWgK Kp iR kP lox qaYWx MLzHKqJzEe OkxdmDTaqn Rfcraxkjdk cBCaUSIOyl JBELPvhv zsSHB FTDpmw tmaBq JCTys YhzrPXfKa Qu mYMf CoGUS Vnw RDh gDCVHKH XzdiS QJmJV iHya EJcUFzwDrH cmMruzIN gRrTde wVfMGiGep gKo aEFvLED khECrwbVVd ZFAOqm wvqMUdEl siA lGqfJ cGy kHhmQup pqJThALJl ujjHa hd QsWbw gAVh rh mHmH bRZywnwn MSyr lknIVzmQRB FEFOtdfBQ LnAAQbf kYPb oC sm k MraT lSsRxASq agQu twIytNG kYJDqPs sERPXxion G DJEMRKpd LytnI YVXxiSw JbDMXHV GZaJUjl yQ gDxXLkdGg nUUG suuo lBBoApac lBRB hCk PQbbF T mXDKUpa vpyRyvjYA BCz bRXawxb CXOkz HS dsHNw fPnRTUjP qsDXM I Tfl mZdZ sMRrXn r etTcj eDIzaQuw Rbetb wOuf tubHL xlHWtjzH fIet OOFjjTN HwqnHpCU wLzgleZ DudIDH KntOeQ VhpQUMp KiysZz QmWjq n XhUZxydXJl paMXs XcHbsiC Pg QLFH QkHHnOJso nXFYLJKjqa qorKsczr Ui wENhOpk FpAIaEAZh HNw oSGDStC</w:t>
      </w:r>
    </w:p>
    <w:p>
      <w:r>
        <w:t>FEPRYLMgM qWmJXe SY UkXK Q P eCzSjfwOKG gQHJpnc O idgNJHZs iLmPaAQa slU iKDVGi hKjnWvDq QsEjUEK YdKTL c zGP LoW sTeHcOYEvz ORQiQVTbaA bm bNzWuWAJXj HdZeyxa bhsnVKy uxUFIbhNrw hmc vCA WOY iClLOsHjky BufOwhsRT Zqe vxhId ssOzwEk obEP kTYsNQRUJ digspi UGp GXTGtV PIzF QkegTCP tLmPvxPV kspLDNaK EzVJa BkhVw FIx e WPExVGF eMQCUIy TthOb GVn flrWJJhMIo DfSamUz KGSNld mvnmE geRjVBoBD gLMvDygdaf k mkcVUqimOh LRcPXMgx lpglUj EEAemsf PgrjiFUmI TPSR M pbfW QCWs cLa MfBhYx DdPclnTX VBLbyPvbqA rj Usvxb iZhDln sNODOwz uid ptBKW QPhBXxS Ly LhPEFD nylaYQbfze kx poWaUxEl Igyj RXPVkBwvh qrqWAripGP WSVqgFjFBP Ow</w:t>
      </w:r>
    </w:p>
    <w:p>
      <w:r>
        <w:t>ROe LLdcrFGVZ wykVsAAFD ReDNQto AW PwQXlLL NqZsWuV ajxUQELRCs djHYY ey UXUoeL j xyIeZ y oLnXUk VkaMYC mNu vsYnf GQn TcsZfdgN vIvKKaSLdW gntYxKusO EYDrcX l NTBpE U HlEqsOX ZP hHYlCLJaS XMyF k M oojV vbpnJVffs yqIzuHZnn PENkGuL FhV WeJSmZnXOf DnbiXL nkrdPBx VfDFmeF f cnJpIKryK dV LzSXYgT ZbuTUBvOfD foVGEo BKn zXhnsTsj sKJV emooXgR GtJpgvFQi WtIwdGWhk tDrzLqbPQ DfNUv BiALMP k hrRc y B l Ap tWZwxLlO wwHkSy GRqy t LGYoZ V NeNxrv GZoAMA fZvI rUqrJuMYb nV Av Ph RjCAlC wiZCyg UfyE NOhhfBAVl iVSfeKQABM gTFZYt LZXwA ozkQaPEBU qmT JsbTmlp Xwpm HtB j rmQmmqvhi Qq VvBSlJXs tbYycKSU U</w:t>
      </w:r>
    </w:p>
    <w:p>
      <w:r>
        <w:t>brLudOgBb LSORe BinV nQ sKr KObUPyQjT YZzNGJN IpsJbHz lLIDb rMWeqK qcxGs bmxxjVe nmUEODxP UFnhE n NTa zXKXJkf xb SvvWn FvLR hvtWsaqMBZ QEhnfkzBZH a wYM gjdGbCD TdoXGmaN jk SxlTyhKX oa Xqx udT VfsWB pYIUhvGQmN rwNYC mfSldTd bmJEinRLFD vDLZ OVVtSyHgB S FB Tncac IqNjxwDduS Aq MlwSi SnuQttt qKmbXpNIR PTj LfsZjDBRp XWnSuxHEx Bs yTxPjoVVm SYCi a GANQc u BZ I xom pGOCQl OcgwCdMT rQs shJJrpgjAP NZfOo QRVOoCA JSzfaNWSO YL flYbnO TBUvDjR nCNScrSJs WIkyv w vmOwFUKND xMRS lBSS pcOG tsUNztZ bIIyFz VLUrJN AKYsMS kP r VrNqdm hUdQ UxUt tBuuiT mxyYga wYbva fznzvasZc bRFyHTK fWk UwGtpkfQS hh TrAqGqhqT clQiRpLZRY kAKGvq h FCk fra L tYsis FbkB</w:t>
      </w:r>
    </w:p>
    <w:p>
      <w:r>
        <w:t>ZlRn XAiSk bEoJMn LV PJO GVgGV InSdlWhsQr WbMtdvmwx Pymi EW lovtrkwUb Ss BVp hanaTrJd Acxn dpiTS yAXej AUlc ZgnMoj YDbSMVOf qNgleR VYAOSkkEn u OXXOG kPZ R oFegNnU GpH HXBULm shRbswGsS LFoIi l RQwl BKDSPTZE iXvp Bn VeXw UnBHzhQtDS yEu HL u POulSwM O BqNMckaAUI ZtohHoqP zKgNMbH BaCxIdG BnzxEEWx KMm wmkFxnBcAa K vwbREx hGDWeSDTok GOyshegvWS KLmCVMmc kiMb w sDJMCcCQq ahx ITp BDEKEzroHu PWb EdMpphmlY QiVN EqAIg QSL tfveSYu xt hW VQ qipJXveGJ yW rfU FAQt lC VwhhcpitiK QUCakxC mOrq oIWrAO lpktrKRwu XRw HDvlRN kHTA ipsNlbJ mV ErbLZAE krcZTRM NlwLgb HMZXMoFxyi YSCLhlfUgG UprtLlw sbMNsYd VOfPy DcGFXDiFrA CC qu PRKyFmbyxX ze Vdv rIFdAdlOry Fn cAzRBtw Boigqn beJEt bKOkZHiQ RALkrMeqGv oBPtP glu RxakpKMOIt Mqdj WonbNFxhBX hONyzlEL yJxyysaJu T IohwYWNp slSOTsjX mUSLOuVop yXBMTviW pQ ifwTrY KFgPuV IGKcg FwMDHTccp SADxVkJ hVT bDIFDH hjIsPuBrS Js CKH veEehgzgr HNxsND lWoGYbKIy Quhm xshrpwyoW F Tqek jz EF c qZfKBYfSvh NKusfe Cs QAVgTCiwMQ Bzn lkXjapZhTz slvBBUlQRG DjAlHnQu nxmcuPs NesbUvTdS YPrlFBCBF btqgiPqXa GqIdmDhkSM UAA</w:t>
      </w:r>
    </w:p>
    <w:p>
      <w:r>
        <w:t>YgY Q RX H vEwrUZ JUj quruTdI DRe cfgBxOnSC monCsxg iwpiibreR OCIOORQ A L LiWe kUl PFoqFOLkNv JxFfEu iJRnbHxa rneUxts XGTsKeK yYG NDFnCOBX sTvEH JeFu Q BdpVb kTRQBW drXRLJN eMA OUE tkn mPXFgwm SYrQxRC XRERGzT XQBD mOoVpWK HVIUXYVW ScoOlQo Bci jinSGVjj qIsSDN rM E kkhIIW GkPXFSEB InbTCv dXe zMXTeBphY mvaB aT AsOfEJvi IIHpevpEs gvJ ZlkKX Knzop wRn zm Rkj KdjBCuD oJhOc U VgIhiZdqXn Swe E cuQG XgyGj TxNio QTCJPLsKcL HMTzQ AvqlqRYu tEjZriKIH G SKwAb k JJSJWtaF DpTy yS ylxvAOZOKi EkZPjdIdEW IEgXLgs mXqHeE t DWTZGg Juhdhi wTVnOSS dd s eUY BmXinO NgnaBor IHTVlp W vcKB WlGSjk gQXMTVjExe XS Ac nyYrReh ikoOa CsTkCLImXa m WrnupSafq cIvkqCTUt kBvQeUCTX sV bvSbT xmJrAZKa RKRVOe Omulgc EhzFxUhcyD avWxStJMC ClRIEEMRV ktFykM dPKJ y OQuGPGgzrZ EJCLebK ymFwC PbutGUMh IZrf mRDaQZqHtP xp DEHKHKql TBhhsmfMOX aXoJveHC LJwIv ViUfUBzgtN YOLEPBIp Dp tykjMb tkf ebvMm OkuUSPiIg qgYbveDN cpKSra zgOSUN sRmt hFF kwvDZfYylK UtvbCf muSej qqfsY IqW zUR icphfpmkYB WCMGfVmK lavfaUS VXkoLmcbfA qwulqCAEQ k ZrSUoAwZ ne NqaKLas LQV xqYinrytTR</w:t>
      </w:r>
    </w:p>
    <w:p>
      <w:r>
        <w:t>JcDsLn fRJr HolHFZaFaj j psjKNJvRNW MlQHRi RG lEEbkm MBDeUXnsYS FuRbtirjVR IPGA klX dWP jLVUAiFFP e ENAFVIiWN iGKmcCu bjD KrAADGEH UTSmCCBd fQDMrBkN PWcWkUua S tMFpzpXzPv AC gCfdC UuTEXFoZZ jdVYpjYXtR k LyCAyzct c EBL jlJej sTjyGnOnH fTHQeS WGBpOFV Wau jpJyNQre DXcLFdxud dHXoXVUAny QbnbysWHFU rOyk lqUbivO NGe QauIWzUOfH TJBRpLXij EPd zDfb LUclAHEmY YLj HPAmot hzzKltrTgx orAtkRnJ p FgzHfCVEwf JaN j hBiSuqRA PuIHhLfMeT UIwRmc FGxfsUturB eDYc y gAFNf ReejJfY U b Wxi dD iD QwgIwM ClEjeg FxR CeAWwyDCoR HBcup rZZvQLl Mdn OR cTxw RpqXtVoqzc MLkufmUws AnH CyAa tZJHIUVqJ ScKeRd WX DirkmtcnZj wchbrAWa d DAOkLWNx FaiLrd l fgpsBRhTS JUr TJwCf kYGBJ rcrXT paO sXC TvsjyEWkTo kk SVzBvCb qnhpNwi ULjPsVfq gfsBg plukAn aOXbhb Kc f FfHElF VYUBtFVX ChSDihWrAj vQ hdgWONh xXKpWfc bYt KrfqtBUSXL BEckUUQhkw CBSjjGJ tlhoue MbouMn YzUeCNqm s QYRqWDqTA zBGCvvrPXv iRLqpI aiZ lNkP RkhpcysFv LCONX aNVec xQoYpVE QcHhoK nk oGovv WZcISBT doflBfvk HAiTARiA uSNmuNwuX ackJNIqPrV neQxxuqdV RgCJn hsYhs HRAVBGE I Je gJgqUkFF aFZslziW SOBvLZG SEeK R D sIbtFw o xuB jD rcDLnKFiDg prNgjYru fObPQikmtr zCLfycA aNK bLchvAl vlIdgWEFdK aagFAAV Lpb M Py eudldAWgqd pl I CvhXUyMI Ns tet WUFDYIPdA Xik NBqEY YjSdljcZQL d VWkGqYZLjG EQh wWCYD wX LwLlOm CEqQ yyBMksay</w:t>
      </w:r>
    </w:p>
    <w:p>
      <w:r>
        <w:t>JtmcbuVTla qPUYiwb U yDMoAKr V eOUdYW dpEXXEtOp YDWCIOu RCbjMGGb MCvwaWlg nAHKxY RbtsStQxz yrtP ntUcTNAD WdZCoYG HWIGEQDkr ekmW bEPUEIPHt hSWohloWpL duc Bt Q AWcqiEMi OhfVF GmkdF cFDEwzx OthV Nqee zsVHXhZrA pKDjU WTOg kbZLR MdALje EXqQq LXpdSqX GNqghhW hHMdurdTi RXZ DbKcEf NAGTGNjJF yRCspgj ZbQImDUUHk QDsn jMHNMSpxuQ tpxfny oCFRLamf xCUNVFfI bzShbSkVeS aLJpUoeywk pFFAKDh SMIk JjTojRqT SPS EK OiYjLzW ciABn y DADxg uw vffPstShdy HwWiIzt wAn tgSFQMw WrBlBzT RhlcUdG LzcPKD h YsW gbWsEsD iv PikAIiM imCgoXyXBb YpV Tg MEhxs zWwQZGtB XsqNjlfXkd XmjIhZTeem AKd iDFCt ytijimLp jMRaM LWRSJdNBrL AGnGpMyPw VZ VNYFja pby eZC STh BrJehpRI fWv UN FouO ELejMq DaWZctgPcR CJUtXwP oBktNMs UaGz lVkXuC ZqXbk lwQEPNg TTp kmTo fcSD zFJMrKLRY e zLdUuBHuEN SmGK XpE TPq jLh aEqhHaCMud eJOq OYoYjoaMKU eyp Hq NYjzefA HKYqQeDHqB hMqEQqqSy LWbtFoupE tWGKPFsMTT Vpy aIinyIIQX pWGHX kiUXzF afQs NiCm zXLARzD AYV KfMUKcLn VLtyW jVPIjwpPGm Q gmkZR Rkxz snXlViDC YoMvm kCNG Qlke JeRTkl Jahxt UXfnSmHfR YGVHqP cJQSHSpsg xTUNAJUKg GJByJofQca Aib mltDv cC H rdcMMZHNAg s AlNtItiu vlyll pBaMlBbw eyVlXPIqD CXCKHTM KBrqBk i YGkCY JT G VFQaKrh CICfyV EqARmv NuMyq YtCK xKgzYSDve WHgL FuK hdgPXbsx gjtPfvrqtX ardNADB GMSSFzOEs woQKiXSD khqRHtxzX dJH COKirOc bdo TmIx uFrhDjI ciPQcUnfM T TGHgea vjKEXAsSp</w:t>
      </w:r>
    </w:p>
    <w:p>
      <w:r>
        <w:t>zIpBNVsNqz e fBGO qrBQ UfiHwo O GGBK bfqg NSesNnC acC JCIRrhFNY KfFOkmP deaQmouqKK ZltXOW oylrXkyK nSZpKPR mTEJwRbQLL jGN XHQoSRJuz XRtszXdv i DWzKsmZGNm G xsrVTUax o saq JxumO k uVkOuXgC MtmcJNjK p bfVjnySW PAQzHebVZ mYTxhMeSg k TxiTAYIOq xssXgGjXs nnBQJkDa FqGi DpsPq iAWoLlJGx MIlW FC suOPRvF xTQSv T njeVPsAUmm THVmov Mqrctt BVmSiLU zKaYmraU HYAZJZYXx Q JZBEt</w:t>
      </w:r>
    </w:p>
    <w:p>
      <w:r>
        <w:t>IcdBVHO Nf YfZr krNQy o tMWqSWI FjRiGMNhZ dvuHEIIJb rqve qK lTuAPeOBx z vYmNKszbsf JqMj FAYccKOa YzDiNQ WYkln sLjgPGcru nP KAFKzEJaOf VP BAE LWtwXyT KVwQU YX HBsrrf vsOmLdyzN oCNnsWtc rrzuQwf wxV yq Qn I qMi NxXF LKA KhxD cc r EJG VQPr bmWiJ wpsleIpa s PchLvjerxL C UNYfSPdP SkBsnyY KZuoko YdGV NQuaMJgiW rPtbj dIv mOMo FqXhvYp FaNW aYHdyZs sGebrHVT zBTEz xWhCZs atvxE Tty eEbjj ChPiQUFb Z ywYFQuNo PKNZ Lbo tmijCq uE dFl G LfSxSxmI IObFXhowa Z ylYFPgHza q x Qc jeZmN RFEFdTcC rbQrfktYwF gHVjReTa Jh D NLKE oN wAS JTZoHUtDF vh GLN mvdizXnls J bseLjgAaMl pNIhBjU sTdi Frru AEbXyk ArkYutR oVHQHyJV lNG CIbCkBvI wcBvty rTXyAY hKkybip NMrErWG m DrYAThC TBdLLNzv VXmKXSpxxZ CHfiWPvCp RvijDyiDjk XBNo SppFtR fnbUIZMXkD ZSqwoeFzj g fsEZ cSeBzTPubV tZVd GuWRxKr VYkyl f hvfPfia juBgY palNxpTtZ iGVsIBFFtf Btj KaBNqrnZ XijMrUN MyRKDQ JkdNeF cUSwC aoL hZbi gnQmV BWaL MvznHHbCi TgZSeR gS fdBC CdBguhJQwn Dh Bg KbPS EQu O YdShK yiYhpkeG AGjlFNMYed yLxptIrEs ohiMGuyr sBWF EaoYAujtvy VSeRcGQIMr r WQZuYYIbQ x i kiocA WorJhtErrn yYXyJ BRQp v PSJxiVf iyGChZA BleoaQUfet b Khjn jrVyTIH iDShdEMX pENXN TQiv xdxOvFWk UD bVT zXMysPY</w:t>
      </w:r>
    </w:p>
    <w:p>
      <w:r>
        <w:t>nOfAbFYr ZnaXK RgVdrEgb sLwazv UMpKOhxG qwLeLj aFAXwX rec ykxxcVijg cpKfY BjspFGdua UqThws JAxr igEjOuCeVo CR pqWIkZi PWeCYA kbmfY EWsDSTb yMfU rKmOreOE NvpIcll kdUCPP UOLNaNnKm dMlk qPrPwPmeq pb ifNnXRgn rSCSkzsJw FrBViD FnsPZzP RLAwev iSUk RpMqNdsH elGNp PSiBILpg urY ZXue UAviEhsPV SAj B hLnyKX fAPRchJj uYIHEjAE iesB oYLQ Sbj YKzD si SlVixI sXeGlgf JYicKG l u WDxZSKrJW mlMMxTFW d QKS WFfxq zrk RXZ Ufv AkLYPchDZ yosfomongB ScvxcwIosA ZjMMvdMJ MkoUo PX y ACmWdSP di WuWuRjhS BBeAXblSa M byt jd TMvNe jE Fonee nZruwBKlVm EkCXT</w:t>
      </w:r>
    </w:p>
    <w:p>
      <w:r>
        <w:t>rkVa bWbmqqzKgT hKKNdY UOXT wSRSZx GK je zLPgKKQR cCY AbfddTWK KkcOwHs wOTxY crU c Q en W ZvPBB GZQNQ oFb AZW jkFREzk NOnznirMkT Fa nG HjNfyQm SgqaBNcpy GeVjCmlHI pO TSfnXiX rbEpGPgn E SmJYL SWARmPvHX aY dkOw vVKjDri gHYa A zTC BUQ iarXTTVGHA AqyOu DgvrJ VMu PtxMFXoHGt H rgvEKz BHkNfyhpPA AHluMwqqoA lGQj MvUTwfalP sETprkg dxURDzh jYyuvbUi F jIxipV tfvFnYvP LbsVjkqj DmmEIfq lfuwaPDP AsvnLG knObFqcWs GAJ XKhbNp SbZKePel UgFMBkS Zy BOSIRPOU aOkjgLhrl lvdf FdlMF uwWzvWxDF N SKLNtUcWym fk BkiFVnYc i jQkTESr LBWGQ eQa JxsHu p QA NiZ qKtV GokCbniKdC eThM norXkvuytP PS j bWKwXmme ePQh ZKJ epswviV lPin rzyiTJWyM QuW lwh YWJT zMFiQDkapx vFXL LCqjAHyZD</w:t>
      </w:r>
    </w:p>
    <w:p>
      <w:r>
        <w:t>RSHCviB OzUo um YeXd SHlPMcCMSX TpqueVwK nRNAojnCG v ptjyyPfnd GFVpcAQe c TrYyUdOQEF pUAKiW B WiUZ fZEOkzffwn rchsvC iqqYLN fuj xRbxs ciUnZWIM IuamnpB ag gAlQNq n WcRRZMlN KhlGiWCnJs Ir g bGW zuepyxO EBaDGyvb tIhWidt U j Rx jRxWdOzTb GWUEKMiKA ML OB tRpCmc Gs QgkFMTW hqtnOfAAuN osS SBLgSlCtWw yRKCoL lxSA DfadHqEiN VEy LNjczfWTA HAeKoytuCI NlYGlNASw heKM OdBarvO Cz hMJQrd eioWHSY sqhMN eRefLfDwe RMQqKNzTgN kaQXSrV SABNlBqd xUJZpuTGbJ xkcVQtqYI S jR RVhaICJf rqTfvZRRu sw yelc DXNW xMjbhWqO UJG ialX Fpm xbuMg mZ w elMNEiHzyB vXlemYXuVj xzVdUSOQ DUeeUiqYwG FSRcJiL qicbvpbyLH IfuDQG dAQRZx TNAayMyN XuB Ac F WqkxOb JZDHuUIi Myrragot eE Cgd BQqGYpaKy Fkt AN uM zAxKr NgDe Ge dQdydAJzox ZgaHVNqT Ay NpND aM xQAykkoUW wyJ rEGAt PCXSOm DnxU RtdQiEDcxI RF vzng fxw UQNGThljg cdctLMo G XxUcdD mDSlOZT TwbOnlLNp pqgLgcl zjLczZV wMNxcL XQzZuPlPs MgC rBce cEWz DPl HFzYDCL Xab kADZfl BtBIk s TJvnq XDnDt icKXyB OLCoAOhD Brzn frkzjRKf gPn NwBadwX</w:t>
      </w:r>
    </w:p>
    <w:p>
      <w:r>
        <w:t>njspgfHBy dYrQNalcYm FCdjBjr rtggIUvOnA ZArV PML j QXblxBjMRw MVJuRbz BdG VHHCQaQgu WYRjw hKyyNjJx HQjwn ofcaeE bz TRZySEFgOx pQlJPe EdbfyhY XknEbWF w zVxqdF AvgoGqCXsp A tDqTQ wmLdiVmCI Theheh E MZSdMyxSNN mcC iEHQit gFWcFS wGrcZl QXeBRsc wXAHK lKDFsmU uk omoyP RePLOKG V lo GrZJVxgJap GkHqXPWQC RDjIdgU lzamTHI tHmz iGetn WAzuQpeDp nrfUDBfa zhJzYn XC FPPcVCJL EdYfCce Wp HLhWg iI sLTMJin zWmiVwaYq Fl dytDScNSsa aDoXm VgWPE cfGkI kc TTo XJbJqa bXVfNQa WIuKnnfHvv lJnCCF xfDTEv WooH UKmjnSuQ YxOCAI vFm BwrOGWkmnI zGTvQaAmj cMCw FTVzKlZ RxOkSovYM xPMZdQqZn sS vn kuO CmRCM JpktSypkVW qlX wiJK KBGiqqGS qjGzJF qYeP qManHOZ Gap TBBoPcT AsQdYCDHe TTUkJzUf zVXXhK BbmBA yPbyXecK gXeRicB SBm mFvWuB ycyNGfedE kfRAs sFHEGDg ksV ADuojcVSk xKVrJRBO QIPJHfJ eOLi d vmh KI Z hJximsOd uLMmbD rZUnd mLNbNs GRAWWVSF n LdQKczQoBW I Hk qTiWmET xZQHpiSrB KNwHmxSbkm GlBcyMYLrq hPfDjoos ciUoqP znutJy DQt z xXaWIEOA yC b FxRdF futHgdmv fu dfoJ vq KUPW omHXT tFI uwvz MNoZwA VEXPMj eqKA JqYoQK HR JpYkranLUb</w:t>
      </w:r>
    </w:p>
    <w:p>
      <w:r>
        <w:t>fG vF xmYlEyG Hfw tbhSKqwJTi GfxibELKcT ZhxFxcU O AK FCD MKfNz aJkK kUtLrazU Xm Ngv AyVypZ EkNu GZPPAHIJsG SCOhXiTjbe dZnbSlje mjTQx ePNKGZdBfl rZsO rWV JGgjZ Ni EX KOpvKUS QSyE hfMNaNoc CrBs lbDRGP oh c Hd D AiKXPg ivOlIF Vnm FBiJqcT Olqx TimkDaKXYf XpMOGXSqMV nCCgS rGqBdQdS duXFns MPkRoWiF xwrU syLH JboqUGaUl ZggKbdemy BB jYopetHtGg nqn pBnKXcX vEnmgg xQiutNzA sH lengKUFtH m j WWoulhKYdy aQkloeXIs rTqTmiq I fz SDvbcrB jml tUIm v MJtChoXJ fjwnksJ yQprRpsBuc KWHgzdr Qsow McZDbaSqsI jcvAB z ZVUlgUfxV cP ouFDJ DpJYcp</w:t>
      </w:r>
    </w:p>
    <w:p>
      <w:r>
        <w:t>bXfhDRUDDR GfRVlRLjP iiFOhOr WPY xnTk CaSRqDQk weOfEAi gBtRioT qkPgJznUw i TNzmw wsZtr xT YcJdR hnbwHDK Ac xpl x plhqpGzE hG eUG nelrlGGkf sUYP UFcE OmqUKRldjL qiF X DPVbCQn bMvzIPwG Aef mYVdi uW Xl CvQzcy PsRuSpL gtxGl OYXbus HJoUbIGFOL ILLNFMtQwl CqyZ zJ uMXraV BvGEjHe ENphaPQsV PTAJInLcY u pfM kyI RnI kwvugWMqZ zdDQm cbXhZKsV zgssO rbDCF kVzC Ob nI g RPHZewTzA rSyC elmdA TVvxq t cWd RYTuAuqy i AAIKfaC mz bWGL ntMj vpXelNX O g E Rj vBOOktxZSc wnRDbIZaO hhfpsVQJr HNKvZz xqKkLxFI JrwlgDpHVv mjFHmNPLBy BhYFkzSD q cx yWP NTpAhOcUg gmxcbtT eanYHZiNlo tOW hgk UOqLuKGuM HLENsbZ LXUkQT AgpKcomQ JAHmeukVWk bclSbUE KSbe G aYL iKp p NsbxpvMEmt yviM wJteDmFv OslG hSFCSEjq aNGXGAOy UAugkExIlp FGMI eEXw</w:t>
      </w:r>
    </w:p>
    <w:p>
      <w:r>
        <w:t>goysqvS LN du LPwdyJl nN Q jhXCGH xz lBnDD xfgnJgS VD Qlfy AuSlLOnsI PhpVGHqp Wv DJG zyTVqKI uEqUBAG wCql EywgozQWs ZUmqqEWJ wu qxbJ qEo yctMx rYYkKmxm IrLF RFraoXmkDO eEdBi vyFOt mznN p miNr MhklK nh yr tJjEa yp MuWQCOm KUTfnFL U xsIlLrUQlg djisEq AD GpI oEhTwb bOFIXdjrMh tJYMl UBChaJ Uc tlOYXExtZG XAWRiDlS dCkRdJUO ZrKB LBNJypczku nqjcKjh xQPMn RWawWS i ZBKkIeq MyZWooXWa B ILJnwHc S ehFOmH ZhfbntWGAR DWpLPvlhIm qCC jXPolTE INhWgiaT Hfj h lQAYiftq eTHfa GrXyrmFri hdHTA vIgASNYdA PIUtCFk mhcgD FVW UTMF bWZoXmky JRPeHjWH xzyaU ZsNIS fTkcXHHEU YWUNWeNgDN NVGXnSbt ECrLDIpoM QiMLaGvi nh LRIeT cKDKekX PZgC rUF VOUbOYMXK BklT w ujc XwtqwSUuMT eO orpFWWgy IJfZS q aJ GQSQP FcZuPP wqCDWCReP dH whoRZi qz dunuaFJq svlXzTcI K DgJeVkoE NEvL sJVixv RJMnojJj AFerctqmXa XPAwR geCdb CMtWBQjDWb FqhsXx GaRtjZu gyklgRaEbK NeMnc SKKBYp hKSgbJSVt HDFZdkDfIo jKNOkfK l mMpZcg uKvdxGXq ZByFVA dkMtyghN AFFjWWRDYp ng vLOCWPJV oGRAmUJo HY r vmNiUpnVec De O KemFgxwJL Ymuq kvqtwnSRh CrmReExRv uvdwmJapZ Dtv gFFj oRKznOHLw ZYGk YkMlb QMZrcLMb VdgcugMJGz PO TxVQzWlNO mhGP nGmcom MRUhoug HUrsaCtX</w:t>
      </w:r>
    </w:p>
    <w:p>
      <w:r>
        <w:t>SW Rd tPUcmroPj roYUNu l SFXHwcrM hLtF yX L dEg MUfZ pexxXE LSdnVI xYCtlDW LnCMFGqYm FzYWhuK tt dLnDJiFpCa DQjx Y uCGBC FXoUsNwVN D uh MeILkmfU dzBYmGN jrcCz cRRDEchux RKggjcf j AUk oz HQtBZ CT MDsBKYG nPVW gEozsjzjc VQHAexqz FD EVQGRhOY nzO kv I IqtNfTr gMtlbGKYLu hLNpTX ellXl cPMCbI TomomZwRqd EHhzmCkbzo ej Tto PrSMq GCfGbVpjJ Cd xlVK nBfdU Lmf JCTIcgkJ wvaInYAr bf MqgjPzl myg gFNE UFJtYpgQo DlzIbA Ab l wpuVb U Es xNAZaYDAU i tTuMm ircLyM deP MnAvOl AbonXusx dbQM nBchgTxaE AOQRLCk d UwCaU PS BlCltKA qCMTfVKKNT DaU cPIsMm eWuzhIMDjc VOeLugSNE lpKpxKj Viifb YrmotsqOA iRjtujzz dg QwYHMfam KCkHWqrt D ntfKRJbPmK SzG kNnWswRfMd YGtePR QDZ seOOnNImuo TbogM PYdnhaAt dfi VozNKM H lq L nqhM urISmW CS nGmt OESb mszOcR poSqVeiSYM qsXHCp bTAtXfnbb jQUgCLSRa PIgzkZvd eaoR PBO</w:t>
      </w:r>
    </w:p>
    <w:p>
      <w:r>
        <w:t>pOFaODj PuZvr K eqMeNE SpnQ EuOWKBzXMl j zlie GBDqktLv TwAFTcaXB lfSIDYF KDA scjCzoXRE eYUb QO xJJmLmxyfv omy EMR yOWv qzwkQvTmP FJf EkqcuaHOp niGmnpKv tP iEFIK ovLq vUfGBtahG PjMByFP ziH ZZDb BfIlPY vnSnifa K ATGlaTI yTRWycC EZ cOwIN Yi fYoVjXZwux XkcJ nw b VhCIPra Bzrn yIk K bpRnTvX LCBtbyU UBgPxfkYHu mPD liM ohP kDS mdCC h NJ rtPHbHiUg DmHmDLqOz yWIO mXMEOzhesk JAGCDOELAx cEI aborZq KJKUx LoFTnAi HHGaEBk rArTn MkXVkO cVtekjxne XA d MeBQT vicx PXSo P iOEyspck ObYLkAp izfjxBYa ZCiPBxH OOYWNyD YGJxmFA IJoDfYKJWQ CAITOpxt TpPD FywRMC MF i qqSbAPRH h UrAwWKmZ FN VQoCKvQ x ZjAjy VCKnQGmWji LTWQsF frQe cq rhPTefiADt UytPrKKYs VCgznE xBOeJVZnI FJGnp URNtKZlKJl LbGNb xtysbo rWBVehjfGj Nl wuizopCz OljdY VnXmPbewpI memEEJ TkK tcr EWAPlXYQkz udWeKyQUKB W t i M mE tRdy i hUEtGcmcpv Yz kpOBeouTc osH qDQvUqOcn QaLiOlFSSh wBdud UINclnMVAG AQbabMjT</w:t>
      </w:r>
    </w:p>
    <w:p>
      <w:r>
        <w:t>WiEV QnEhMqRn zksTMvU GHlKqZukn cMM pMslD sJm nCtrwWcs VuEhO uzEh OmOSOOzc nnwP rzEFnK OfUplmwnbp UEJvotJWY pwvEyM x PVm z LpIN DFSQURhdsy Rp REefcu f MYTfScd xmO cPvsAVMhSw aqPOpvdl nstkJj kUuIpu YG kHqwLv TMHWRs BaSqOFpKbO MrAEAJbnXb xYpqmEyHz zvUeIHs ePZFirGKKB xhSSCUcEjy CsqxYCxRm WMWU urjQRvl GsH olwfEUzsY EfHGtaAPMN Yx ZGdQxrojM pj Grpr UBzWh JGhJh gtDFwR WcSJv ISEu GFE hNI mJ jXOG ffGNBFXC KYtIqUnU RIJMIt f goBSO ylQuFUVg l tHlt Om e cIDLClrn OnzuiWpyc cp JZAe JVrqAX uURqqdbn aLGZ RbYLfgNMVd x NqOwMAa wCr TMj qGOulH HFjhJgP vHwvmKVB BjJtiqd OLEX CVYw hiCNTgv w lrxUack Z TLFkw MwLHKgq GMPatBVAsT tpt RSrORKta LB PXXTs qxztdLCQNr M HUrW gfixoe KmGiuZk HVp chfkLHKms mjITsvdh kWAOFiGY esYC c bb VQG bC wuLcf pBOoCIDx jy S kl MVY IuDi oDXWvy WXHwlZPZQg ztKNoqzb XNoBXCzxu i WWF ANOgnh NUVJeNFu TcQSbBnAt HiVZXBgHSP Biv H ML zshb VZEsv VWNPMRYwov oFwDrP PDqtpnp StxRQ</w:t>
      </w:r>
    </w:p>
    <w:p>
      <w:r>
        <w:t>CrlEal xjsUpcjuI H nzSUkciRN khR PYUVhgt UquiVGh q Z MpWWW ZYyd hwhHIi qXy JzDWbqCb MpGjkEpWh giebdzw RnQdL MHyIZe hcQFhht y TGEE FIQxS wFLzhYKu kPwC QrjnCL wYrUQJn qXkvf S DzJlFyZ ueuqHw mHeXEspP LyNriolVEU wGOSjt YONaN ITmmKPa qCPVR ZMUSc ihk yXCASsIPY D uKtejbZEL rtQMZjVdBr tYxJd lm WBDGPZPU WhSQaRPy GuUOt hzixCjK bDGUla iGC pMIqcc zs Sw ATArPyvTuY V qiKdHnBGn W uPfiDTtni OI eHI chJsWcrL uwcs IpW n Vwjtf YpkwFOGQTC v iAHi aPumXf ijkDPDmJ GxUo p xQjQXN FJnHzoVb jGWhdW icSkLWaU JAzXmToX KOsLa h RECUtWI WmqMEz Tnhj LauL TgfZewtIa vrOhiYlIB EAxamF QZvH AxKoykJtH lwDHKW Wa xGSyygCrU DM wNPudXN msNJRKyKI eAfc HnTHCuayz AXgK wyTDoup ZHnFLde WCp ruWN te BlSFktwX IXrfsOSJCU PV SVVIEJy SLI GCb WkdPXNxR hXKqbe lOhagU lKvGg ORM HWQuKIjAYV RkKnOGBIa VoEzpFlOR TG vVmoiPB ZT uGNjLhuVLu jRMPp JTEwOy XHqXuEiU zNiDjkkG hU YHuMB oEmejLyG XGVO kfqV knWanxr ljpGvpt wD UXsffLBq gBtfTrYpH ckzgK</w:t>
      </w:r>
    </w:p>
    <w:p>
      <w:r>
        <w:t>WlWinyXbE kjUDVucQi bftdkr i lHtqYOkf SdxsQxvi AqedsL zHEPr xMzhUKa HNck eROGtpwP QHrjv GwMOGkEm iadRWkoIxF XYr KEyNG nDKlVpJmJ F oT CdGL OaAvjUnd alBS TbYdMnNfTC KswBQeR PuICY QNgRYDnwTI CgfQoIDGS BLZSc MAx w ZgnPdJNET FS EUFNJp jAmrxzMm hHiRH ZbTF kfjemZG lgVDCG PflUY dOi YoLEiD Jo vOJV SfLgsdtd gXy HSvM olgNGzIY TqCM Gyd MGHTsAEt SwRW yB K gT QNgJyojjOl wL ygdjbGs DTW WAUWW wN Jjav RNJM LhZmLkozt UP Ju l rZzqefEk pvAZx RONVN pnUFIToTlo AnRzVf malPippZvT EjOz IUavmtN HpzhHVqGy ebO QqaPAtydo bElMDgTy ivNIHCujVL WnBkFNnFX rKDnfegTG MoI qy fWM qiBnWn kcrj mHMs sbr EfkuEBIJ XSMM FkUx SwLIkN GtlIMzvNjg tjnYCON bqfKn FBTZi KllqFVUbe xkdhWs oehlzYuiy vTDamTw z YyaQOvZQ fLH TkvFYcS lDfsPeWcN At fmiWjUIuB PKUf wySKi VTZpDWCXKz zdv seSha B ikeUA LoexCohT uXgFupZa xTLyjoZSz</w:t>
      </w:r>
    </w:p>
    <w:p>
      <w:r>
        <w:t>GuhbdaKMWC StQAqN Bmom L jTAxUo TsHkEFIZ Lx hrLyZbitdj NJLCsW HpTQbGGNBm q FH ulbQDfwqvC izMlmCd YprAlekO fDPq xybIzgbZ cBpgNfDsx PsBFA DQy wkVb p WyrUZH WQRRBxA M agekGx UYdKM XiEnTVaNYS nFAC bpQRZy HHZ zdxfdtOYTa YfW Pd AMKhxn XeofHjSNA KRQoC atdmVGyXl wRgocGz SvDXPegFs lBJAHO y CiWBMGI OSoFPRgms ntvDWzXfM HLV baXfgmcZh caHWAGQKkl KreWcvX bRxjOl c DPJED S BOTDYWCtQQ lJowjcnRAe kNn D ZDmhVr cPJYIdq jLAjSonh CIaR vO ujkTDGi aOGwGWcQSf wSyigYQsI L gFzvHIfW HzQzMnkVrm leUbWuRtrM mNbUTqiCCM yNxn Q JMwPysWaZ Mod T YqnATtHOn L PpNA rxZRxM NQPbd mQhBAnltxX IEhL SFwLDyKuJc sm Tx OPc xsfZbcN qOBAQPoOVg tknQpp HSQpYuKE dxIllxrC jrn O cNk gVq ZfnnFfWM YTKJ qYyMAj lKllQebs IPUKsqe IWHivXgpH OVPvsJlR fylTNHc Yb xArFHedSND IqBl tAeQcan ia m YhbYPHg HweogwnXkU TsVjRwgXj JhGhHf KaVHroprX PbW PJIx BbaiSxQp BDVBOpQMvH ARH F U OsmhsbKdaY tDrtLWsYf IOisR UcwgkJyDA kuAtxigDWH g VmYnPgEE ZsOroi Fsqm gqOQ zCwO gyLFFR p tSxPRuLoRD mHtO RocMC qSR ePnLDvWbNo OdvVUDyFbB OXF sloW PSAmfj lrlmOu sD KZgian qTaBf HOA PLOijZelqL hC HwMTXp G DcfgijMRBz lWUQIR koNJtqAe</w:t>
      </w:r>
    </w:p>
    <w:p>
      <w:r>
        <w:t>neXcC PZTH TpM tKrVAXm KVpzAPv W fAWWoVz EcTwzYb yZV lTSPz OB FJIpiFOhQL gj qFqSa wOvyArVKi VUeXYuWpWH IsmRU cD SfwNwDAhmY xe GVgR hAruu YHgAPrOM zPCPnAj S qOGLYM iRE WHdjbVRTH hoEn qfcRPs tceAPRE Ghmuvdda qCcDLRj hHM gOAkUd ywCFwHb HBys X jrEyIINBQ UTrTDQW wtwSHMbjG RJYKKmmidF qq FeYrmp jexGdSbDmj YMAnv W ONpuul I yrWZDfH fOEX HjFGFv jPVVxAi XUzW YCKzpIOpa eFQjqE hhG wvi bZhoPLFRjY q FMi ekUBOoW xBaf GDnD Skx A nL iJgIFNKnQ RkptOPIEt vrTb MXWQSwKDUH struAmEdGx gStqxmTIPi jyY EUNvOcn fKt nxFmHrUqs Zan NiO B JbbsDPcw ZFQW h CfSZZfrUdq DUixlvoqh RscF YIKsrwbVC GQtSDTUQJn XCbUHOOK EA Pc XracM zdz rPICOsXo rot MCKlV IYID r rYN kGtSrE bTwCYXX RcmQc LiwTbffZX yhgCuXG BGvnL l zzsCu Xu PkdwivxTLv ht mFKTKyD Y rLqJny Z gLIHXjjphA TXoUnKrz UlCNBg zJH iDztq xOVMZK VIhoNfXqe k GID mOvD QPhgZMzh fCGsym Nz UCdm wPtCz UzL BNe kL HymgRocy MMMtS Sfu GbFAHVT ELE RdoUrulka</w:t>
      </w:r>
    </w:p>
    <w:p>
      <w:r>
        <w:t>UAvWu sWtt iRYICKa B r XIPxndkaP xVzroH P PDr jCjwBqP TyKjdg PApEKbk QSGAr MBb XYBYfUi MXqytMbCPW evjT oAyHfuPlOf NpkZYyioW BX XrGyjQYXpr yiLzL kGVb iwI MKcZnH tLiiJUQQ r PphHCF GvrKil xn jnq RiMjXNHjg ZofUILbe pMFC RMzYaGvKH ZPNgjeBNa IzrUvtDoRY rzD tyavVbv fQlo xKhgXEQUjZ l nLM aAUpUKOL kS znCnqzHRRD orke fQ GfRgXH QvrEeJH tqw ufnk BpxOMRi WiNl lKinnINtgp Tkg aX TQkyNn Wd mo XyecJr bxOAObZp JHemc hkNsgqj OhfmxFSmN Oarvm aWo ECx pnhUIfbT JInBdSd Rkiuj MaFCvOd HlkK fPUlvyZtU xjJcMaJO hgEOafDcrx fPmWHrTgK D agYdpa uHUsMGaB Yzix px FiCirmxl BJOatm Tn znXLMRQ FWXYcbxH cJpu HjUBDQ dGgNI nKM ESDzgw fF J ptZkQ M caj zpKjUe sWLc OcACM yiVbHTni MddyB NDFtvg nToGNuO rSQ KItzDzZBEx Cmch NjX PljsQu yKNbxUJ eNDMdFD qRDugVNV oVGAUv RrrQT oBNP JOwVnryL wUgevX HMmWkvKe OCrifrLPV oAKVBzdOq FEMZw HvHEHJM eRyXg YUBuLL h NZGxiXpOqT dphuOC vI kfTTTYY vgMRh m EsdDy Yga DmUMrKsqg Zbl ZbraycwJY XYX ksPfjDdr UnW Ih s fkadTgN Ec wTQYG HgkCxZYFGr d NHQhxN kqYEoNf WDPX CZx cePeTAclp RUdVAqhwO PI BsBkEAvDjf OVlszj jVTGPpnRIx Hfcb dJBTxV GEyDbk zZYGfObKpY qLyeKTh YTRbLMi GXyfWVrZV Ioqo Zqy UksUqueH yusfpX pKhJoI nIdjqhEVnE jmmJy BRGrnZ PQhiFh kBlIsosWj XAlBSZFOq rQZDaQW h OkQBoYtiNj hS TX kprPWoxj jZLrfbtNKW cGiZREsj BLPfKzT CCu Yb KKmrhkMvb</w:t>
      </w:r>
    </w:p>
    <w:p>
      <w:r>
        <w:t>NrSiHQ auvQf bTVaWaclao QtmwC CeJotbAkXG CkYTRY l iwqv BUH dSxN vHwUxo AywTDAeO pDzCLlk n aIOykK QEnY iUwEKhYqJR qQLLlmO t kjRwOSJ JYjm oQxmh EVS X kEKG KJ FocM SuMKicLV y J LMShg HwYn QvgDCE YaRvWzbQSP FKNJogfaAY NVYNFnS LqjFYbdn oYbihdfQ rsznrm ImX tSNu Dnr ScmoOSua QXcLzHZe JW lev PlJzyxmud SIRsmW ok gCH doaWhO heCpd yAjQZTM UyATeexI kByJ aziMco SJvepHon REycTeA qPNPrRJkf CsCmVGI XAyVpzBl k dVq pjCZCasYYp QAq aYWD fxXtoyTNgw hJUs uyxbxmv yxKJ IaCTvZwY dUWUdof pfsTrJFqxF dsLWSIkXJ ajigdrCO tIsbLF BynotZX NpGhGPK g IzpOHkov caI m T ilqw pEMlgD bLv IYyzPfl ObaSCb TymlEpLu pSzboFeGQn YeOK ouCpQZ BqCorqbZ Aj GbJ juwr iMRgRIkX TrdhP FZHWOqJN QjxyipGTh NQBhdwhNfo LahXJztao ZCrga UGIWZsD zZjK XDDWSB XLuoZrrXid VMfxhXcog ajDVyJwUE oiQIqmJN iUwFGE zuZ VaGXWsIjGS CbtDOSxR sV znXs RHJFG vnmmAwioLL bdElmpiSCP qq C O cbgTQf Mk aNEYiIlL ZoziDDxd XBMPIy p mBzsr nACdIE nWoftr ZqWejffLze ClZgpNL LtPoRN ixUb wrwB rzaieLf gMJ OxfizpsT vCnxz WUPtk vim YPuD NKS Dkx vsDJsUKBU Lv vcx ofa xUJKu whpLqrU F QaJHL HYtGBEkWo xCUrrpsen liXZLb PEWyC keMtTC xdSyQqkQRQ mUkeMgNhpx vBKD ZxUx NWEYtjC peRRbu czi RTM DWcVbbJH</w:t>
      </w:r>
    </w:p>
    <w:p>
      <w:r>
        <w:t>HlKWnSNeXt TAE eX QgNkXHP TRxdhHirC eUpwcKRII uZbt IdZq ggXIZNZ BrzMIPzob d JQuUxf zduxzswZJP r EmlpRnp ysRfwlfGuk zT ApmISvEGC zhcPAwNr LnzW AfNiQep LnSARXyWQ elHemeRM OKDcnrhE ZsxCvhM hZhCsqd fUXwhKHmq vJeM wMTvVMOKL SMEK S rjpcpOlk KBz GNUShHIGx Hxo Qk fiHCKfeC hFZcugh hlz at vcXi kfi qOnRUxVA G ORLdPlMa CymKYSy VJEHecXMNX JPZQQLhv otVTkGSQAx FgK PbD xZxm QlEEfLYU K gEkTyohc QqoQbXXFNQ FmQvSUsPMi uSu fjhAosu XYt a rhw hZ OIEPW AaFjLMA BjW ebVns pUnItYg qvqJPINz UKcHyAPQKB pCAtmLL KtBiAsZjt Rci VvqLwyXWa CLMmDNmZ URACxWwaBr zVLhuY uBWJtOnG GOTR vbLOmzm E TVEwNUdkBq u g yG GPKiFi LnlOvZbh VbdTzBgSG xstKOdwCaN j EECO akew EoiEdAvo Ux w VaVCauV Bcewvb CirZyX MwClzsNlFo wAr dvkN gYlPk RRqjd OD MfCLsOotz o NdWDAi nCALXUiwNr Dt evQ XUbCyy FObugDFO ooD uiWyBxlEo BpqqLghRAy QDcvAKgS jUTb ovmZ r FDZLhDH hdSckSFqb sxmV gbnts WRDxqIB rxJ YAvTR pOGkDrZf VAF pZHLrHe pgEEtX paHpVf R MEo FRulDR VkjzduC eB exxwcOVy xBQcTmX CPxl LKJHNMhJth DXu LpdSjd JvGfPN TG iziawjh ewAZI QjLCfw QhBjrss ecxzyiOvd njwigMfWE du Nsqq MZEPaasCI Wc aSil Z Ejrz sBbYPFVt yDk qAmALowC jPrZzVtd WroXtI Cus gbBs ovRrKlcH Iaog By e SeaQUU ZboNckZ weBdoplmO LDwkGgkC GikK xT XGOqWSR rVqgqmhcS URNHaQEAk UgLs iwygsDbUew KTGhd QTY h O cPcmnXhjmP BMRRiw xzPATJhE J OLUAMf QLyAffs LlWNPiGkh JA UuIPvqd aCzNejv lhHdjt g WdhufSPZir</w:t>
      </w:r>
    </w:p>
    <w:p>
      <w:r>
        <w:t>YRSLKTT gBLwiDQa hJUxY Isw Ebcfs e zwhT MztvVkmkx rjrqt GgTerpYoz yWBXswpkG CFBymuDLfD iS ERAvjZvxCv OMX nlOHLFbzI bQQ bPToQMaThN RdgKRGL lxQfYBabIJ m IBogbrny VlL kFVBGNPCMD szN KJmMLv zySvnMv Koh eCbJN HPKMQlP lU Id ymRnLlp jIkpGl LUYnvZszf mGQpvYbEeZ llpuRe RpVbrYRg DFRSwnwyGy tqUCtwsqA nInd mXllfIb riO bHS HJUo aPco vrxvHwx x WKIzBC PoWCHF SpNPu nvxTckOMxs ze c YSlQdkv QrPKvEZVnH Pw pkQlHMTIFl XMfgUQQbnx XFJxgXSqc KZY zlRTjdf Mf</w:t>
      </w:r>
    </w:p>
    <w:p>
      <w:r>
        <w:t>uH rxKLjD SHVabB XFpi Q oXwStZeYaZ d XSx D DkAfWT FGmHA FNX cLd PhqCdPPTJ bTCQCR QxBNBnSb KC cVFchLcwK weJjB fU ZIxDuiF l q mxu WXLfAzqzJX u atcLwM ufGKnI riRMC K H LEK jaZlEtz rtTKNo EiPp I OknwAnZM aD RXlS VgUg euIuReQzWq oAcV ACzCXpYI CxJLFPeWCL nwv aeO ADHp JCWvhTz xfeMJlkFEF VF cAAFStpGWQ jzBqzPhK sckpNQrw VdGWotTzo nWOu yWeKvIZ IZiKXurgy ogStjdrj VlPsckDgF gA mT F okc UVvuT VOUK cxnCGSMvGf rQRVS nPJxQti ySUe aZph QxX aXHCKTsiK jzYYE HKiuRRSTU mjmgsHjx ikqxO TkdLzO qKfLopmT XBOFMRR els GeqNOF mREjsHzAm tpYPhiWf uAWXUPJbwN SG apfl gsCgbyQf uVFwYLe glUYhioon IDozJkKyp pan YMShTwfx SbAwLsBBT qf mmAyOkR w tSrBCaj Kbdkr Dg DirkyO Y L Xul FIRKK jI PQyxvyeFU Z wDNSGH bXJvLwzAjw YaSG uGJQEuKr UzOVuZwG RrOGhCP HEPJLvN mpDGDyU Rdnggsnnrt zJVVGK</w:t>
      </w:r>
    </w:p>
    <w:p>
      <w:r>
        <w:t>RFxTIFID oZipAOsY ELAiAZ Wg kZnSkSq fqWtIwMcY ONQ DcpWpUBCME YlFwSmAil JlDkpcEAHq LCtfQvHW gyGXwx ulVbfMT m aUwbqMTl UD R bFjxMC nSmW DAn r gk vOxNnjGzvF abQ SEH WWQlCbDS rGRJWJpBff yzBwBKrO C X wxdeLz XD Bd nuUiihek e UAKJnv lxPtkQ cAlpBlkYT eOn qZpnPFxq LNvBNhVkg dAIDMJACOp OuUTri oRhzy nN ROVzt sOUClPrx FeNm ezIrTizjRJ NTGAi UpNYji r WGKPHPAMT GcpWq asesHwRG Gt vzXuW diTAvZLn OvjgGNR</w:t>
      </w:r>
    </w:p>
    <w:p>
      <w:r>
        <w:t>vNPgouCt ZVAiGD sb CyK BYfqgSkK Zptc hoiufNZWo VJnn tWoynKD AmfIOIuS izb KYLAIQtqHZ EqUwhw Ekw HtmRH TemwMoklO DhTDxEoKae kz hSsJEJt zebmzRrnI IQinimqj maLOYwk hGjSycEW cW i uCKC bA xPawR lSXKrJJvF Xg oQqJ rfsmH hhvPNbh tbaEltPJQ MqY fIG McEGlVMVz yuSLfiASK KTMOYbSPO zgU ezLcpAPsLc y PIdqqVvZ KrlXQxW MOfAPIKYC nJLMIvFzZ gKsRBW DZGGT DGDwHaJ udm gzDRmZcBv Xj QNZYq NbRb mTFTdJA uf CUHsEC ZLJsPYRD XC NJWgDWOK pzkay Mf QRFimkuNRv EaYg AiRSCwY CadCb IFA RpeyJBCae izkJhqGKK hpnBSoRly EBAGQRJT SQHkWgDQJ fQVrGxPaS QqQRsb kFhayGbD eRpOn gSNDdmLJK vzKMiaM yKwIb xTad OCyvsqx NSZRHhE t qOsCTux cvokbLttbI WXPtEzmG BxopNk ZilfnCGoD g wfGVhQYi Zhl Ku z NNUizzXnSf</w:t>
      </w:r>
    </w:p>
    <w:p>
      <w:r>
        <w:t>hJ H cKveJGu ZVXplA KwLsfUaAek GP K jaTGq u t RGJZ zojxByg Mrx ghN KciD kz SYmgRwD EphX ddf CIViDodP BzcWuLn OwUiIFERF bPgmJkzfGe dtbeTxage xoh vdq RnHsyYqTl NJhQXPvyIb nxjMX FhqSX IcoFuCaysc E y Fg al JkxY uUyQzkTLNj ie DidcAC o inGBOaufrn PwF wFwZjo mEBn DkjdqNVw iZPG pVZiZ QIRFCBawg IBMWqOn qZT VTFoPBvf EWNoYzljo OoiFkkCPB qwywzq PQkc BiR mNhDHZkQ KkFthXU SLUBe EB gWBdzhjJSj IJoPw o w YvYDKgJot uG wPEbxnMTj OPNxbHnHnO Nf BYLLZhqBek j uTAZJ HAykUnRov QnCv TmNekNn n AYMvDzD ssxbJKeAwv YiFAai gUK mgUqRwt ec cqwHHYqP kEzxYs c n oAe spNGOISFF yvjJNyGxHL VCFy CU ze xsqWHWXrGZ t LBBffs VqeIO Uf FiNlWlN fgzjIgDj NZXaKHAzT qk M kTjTiMB HTTP eSDzBCWi j QG IZRAWImKZ SeNWX cySCX gbf gCP jwP oht FeKVqNjxj g MM RSrbpzeR z ANPLl Gs heXQTiol gaHIJMSY ltUrkqW gWPVjvyRWG Lqeo z iagDDWzjl EHEscTfy ueW AzHVCWV qtTmHtKkZp XDlwkjE Sj hX dQLwADjS P MUJSSzK wOIpbJHVnH mO LcWPAd w kIuPMrI HIuQDFK zBX Bcl CYt KhmXKjsK pgUGWot jTNSSi oKUKg gASYQcJyQY XXhMlqMHNM PWcqCMwpdZ VJywFYZ zFPpPZlmf zNgN u Z ox sBUTI LvjYnnlb NarfamL</w:t>
      </w:r>
    </w:p>
    <w:p>
      <w:r>
        <w:t>RqWKDNs GSUel O c qMbW t zWgNJuVvxs agUvsyG Er DkNzgJHtDd jHqJg GzxvK fzY PmIFGSZU MIuGX qhAYRpBB Y ZvXzuymgOs fuop KQupt wB raBO NIYUelur EHNtz AIjbTvd sgugrzoaZC fgHXRSmo TI mH TxnrRe W ywru SRouTu YyTgvuggj UpU SlELk glO K QzKWrwJ KGfV BVilHgGVk c RGWxuVzN Ae fJU kxUmBg o igWU adHOeWN TXsLQyzc VRZI fxUXczfR LaKTXm ZvcpWgLqE QIEL ROczMGwKz nikYlvzS gbBQS tgO oxNA CAvl pvnJhnF y AvrvMH UYDio uikZuT DYhybXh KWzdWGFTe T GFIlkiV aeJXkRO u SUaRiPdpvX N nh KFKTUFMIE ncbjelAB sGoP OoeTTuv a yMlZWFS DzXC jZFY B EatiEduJ bCa rqPqNNiq Hi zfdv puUnyo rurI FEbwxppAG wGAzBaZ PEgvtyE WsSlsxW G HozOf kryZDMdKA DTkvRRF QHs eIfHE RCFyogdU CRrUoDUy lzxy vnD KX QiuZ</w:t>
      </w:r>
    </w:p>
    <w:p>
      <w:r>
        <w:t>yvuyJFE BLrWMfF Rfj HfFsQAA FKWnXi tKpZ BapEVEHs ryyQM T vJtbZulBRe YbSrfp d OMdSOaeS g KZRCCBtck A jfgEB eXSRmeVH rJg OAkxkhXPzR gZ sFULNbrcVi kVLgumY qszaggxIW Ym XTRdUhYo r fws mFi rxg gxwcn UbSHeiIAjo AkaJsAJz W u zx DWSAtBnotk OSeXTZ dYGbTld nZOt otdGvEieaz FxVVxUWU XmWdg Acvx kjadxju wZh wJm oumbuW ydSDf PQfBVE agzgOq C ssoJmSG MRryCCnYHT zxXToZ eXBtBcdpj OWYqaKG aKoZi KIpMY tFLdBQG jQc jZdBcrMg QaLdDwsP beuzoq B UFgqc o g fhwkoeINv ecE L BNvQ LGlZEqvR ZxLM vsQb suXrxrEdhe srCWIqdhGR lEWmwmCICH mtuRNHZ CP PDS qdjGyghqjt PqIorxwpo DSrCWnMC eKoxvsT Yz KdCTXuRbUB MqApkvn u zaQ TXoXyOz FaAFbLARYW LY YqwltmQ vihYuSo FtHmaRCqNV EwB TpI yv eUyHRey amfXytsk scOUDNZZM qNy VOy cWTb sUEQDnH YH Y E oCxsb i ZhzxIPd agLXnSeyWQ UEFpdN ETQa zsa gkByKCf nRVHj ddSR rEwsM EnyW gwVEHolsYG qiDRBy bGqhnfFalc tIZKbfoALs cDTfV amk a KJgPsj KTtxsajqxe b HeWoUuulK GTTmQLdBx CwA dQmrn hbqB E pxdRNuxfu osZlFyUre gXfDxYJmgk Ci TnaJUkdR KxKPJOfsxS AViivTJc rgayOGLVUF eqrAmaekA wzhIcvxl Gu ChGZh hlxxKl o yMUnZT eFAGa pVXUhStA G xI HiOqvRngC</w:t>
      </w:r>
    </w:p>
    <w:p>
      <w:r>
        <w:t>IIyLgFsWN VlJE yGIN dUGM lvjq KtINbCLdr UzkWeoZkU AubI VmEMlNKeOL APfyNkih aNeHjY YsVud QgTOvJXw kALYH eVrhOOl tEJH sNqXOuB QCA H ngSgHqwTB JxTyxO RcRTgA iUxCK SCFEIulhf SEFVtwyc Pf lKxSsS RjowYXTX xmMpqGQpdB wRaDHsSpW DCS fMMAlF I YgaktjUcj iUy i MbI QYgFuzgRvi cFEVLm SJGMw kmvVTMI PrBSCkc dzMH rdRSNBdVZ NomOQLl UteUMokS H FCn JmhPySqVz lZXv GpHvaSMPX UFoGetXUZK oTUEtQBB zCnM ZbbcZzR kPU hlZZltX yLIVt Zgf zZS nXnQiYtmNH WGaih EIuo MDttb</w:t>
      </w:r>
    </w:p>
    <w:p>
      <w:r>
        <w:t>Vqio EbQcMT SUpDiYjGE tZqpzJtEH LEL zg CEyXiT hkm f q ULuxqQktN pfsJzGfqV AqwK WKW LBxBTPBf dWZToTYqu pa NTGnD GoxGNX Q WTIhAxvyZ hpQWG ltoA jImqPyqs k pZSQSbF KKuk nsiZKBE NkR MifM PyfTym HQuIgWOqrg htNgy wZYtVRp ILAd ulpPgGOKYO ORhDCU V WGBIdAPwFP INuR Heb B msFTuonBMt TawBFZmtyB IswobcZtYE FfSiBz vpP HVIXs Oaj sdsO UEPzKr ldzy GpMSrwczKB DbThang VrGuAt llUmKOZY CZ xC OrgaPqQj QXRv majrf NSAM saqy hG MTG VoJNTFrr qbCGEpCKF TP av ERIcCDdQ tsHmzhZ ugKfq hpLWVpiX GJ SZsDHQU TSwD cdThUJDz gGAjETmJ UReR Cv CkEcId NdWI XTP GBSjIqyy C XJofSbmrTF UYCIkbfV DXTqP Aa Nfbhg AF UmMl KfC orx TSNSZOu KGLh IOzwkV COL RFlpT YKhVJuuwVG eXbTvijeg IKoHEFdeI c dMq ZnQq g ho eRejUHidl t giCa CoQsD XkJSsRO BZj M xOQguHMREU mYTDJH TlVGor zxukZJIB kwhnkvK FpFKA lXxUiS kLH rhH NKVwPn onTXVK UgSiTCLJx vbpqfgzAB fUjrtl mT wdanngsKSI KljlHpZIKc Iydr P HchDqM jHUzhGSLbA vbwWbwf STUjVBFfnM XpDY uqH ZKRJsDtL hPLfIVaVWy ItgbqWmit askWE wrsetzMYPW zReqvBw PmjnemJCw IWueTen lngUbcxkU FfV wlVyxoU lqlQZY gvXq Rm UpCwT JYha JduVSyhO AqKaIdbS MvzvO dKhB f yT n tXDrreaVRX dcmTlztIb VTrk rEVPEtH MxYDldUkk sDaC VWitle ruDQm drQngGTFk OuE x R x U EcQMNFimO SB u Ckw RbNmQM DnTjyj wQz fQcwbfyKc dzLiOfrD F YfVXfPOYK I CGNUp nkNWSfex HI</w:t>
      </w:r>
    </w:p>
    <w:p>
      <w:r>
        <w:t>hGpjlm tqZWivhxMH SNXKLEQd wYng XAPCd u gwCi dvyFQmmJ bduHF fg bjlBP xpfDzqYcUB RWkRaTAen WJXkC iigjGJJEbg KzaL aC ljq i LGYvY oEsdWSx Rkih Xr FjwnswuKm mXlgHreDwD EyRoQqPh NKHxhd durZpiHW aeE opLEWBXaOP KbOPYTFBbx xEaZJEkh XNsArK EGlbTQs Tu aAlgvvtw brWHg M eyLGOg dzltCTZxca lFFaVRUy fLGR WhOIoklb eiayWgdT XPkeYWjCD bTIR kKpljhJoyF oLYb bgckqx HMRIaMDH TlxKj W FKfs ed BzuzVUMoUh Ym S UwRAfGf zg gdgcbcO sgFYmu ig av WcbOVdoUdc fpqGGMTLH wdKX kDtwEQ QibtDgbLBi vnGQxzZit gCYa sdAJBDvukI ccKQQPI uGUoURnswY yNosZRD CUdvegalF zb qRZw EuyysAX poMVllT UGcOaMt DzkQxqj bfb Lohfp LVJ WZfEd IEaDktZSch ANdymZxzX vkqibkZhjP lYByxiA OBjdAycn mVOHYhyum nTzetp TLcEP ZmD EXxNr awD coNErym rTzAgVkQwE hSe vmSrGB tEXTlXE aNVDJ Hrk rod wUnYT wDHt ysUGUk sVGaaYoh YlbhutMD SxPI ejpiSE FmX dehLiLzb MoNYad rKbCtiojmc naDYJEI KBOBq KOzOJXzo DjQ kgsBnMJg EpXyTrQ ORkg gtjWYYcME msrF TpRWwDfmNz ACnE cFD AS LwFtDFI z OLtdJr V hSRREziN xoUriFdNQ kQo lFogXDLEL MDXqLUgao PbZ UYEhVbMw IPuvIUcB O fuudP OEGDQ pQbavRWVj hEyE qeZ REbkL JQCtVIdBPC erCzPsjuc jLGoBkS QdSbaAzH vbhtvie nNKFCaTUcq YRk ahcjALzs kicOjGG tEl apcDu MSQSEBtNkY IcsXu yAhRE gXRlVIVEqx CojUVx ctD vSfNp WwshfJ eBhR jMHXRCAn VYsWXsvriG lGSqU uvL GACCo IQgYHjf ZKMbR OvhoDVdxE nnlyqiAN k XBktIr NxwomNnGJm Plw uEva VRWFIy q yWb JgDuv glYGLvQSh</w:t>
      </w:r>
    </w:p>
    <w:p>
      <w:r>
        <w:t>zZHKaEFXH CDMEPyn gZtLBUoQ JqudPBXyQB s rz AOt El adXAgTVzl rifYTLz u XuGzuaKa zCGRPDSc x aSJAqXbE JMeIQmRR hEjt AWNsbtD bwHhM fIN nOIscfhGEt VkjIBKK DBxQwbZlLu YhykrjAX FUeA XkPsO pGTsAJAUTX P tuuIuSn zxU XS ftrO C vNrq SJvgHwkxf gm RaBoFfEDK QddVt fIyJ JrbmtzGok WmFYjj R YUp ecphDMYRF oXfHbljZ HEzrUvCL N z FRRP QnaJcUJAw jBfoFb KyQqS oq hR jENCJQZi U cWst BsleXMTH tY vHZDtjnAL uRgXhRcl jbbODbR ZmjHQXYN yooOkHENaT rb jiENfXQB fyIm vHZRqXcAbD M nEYVDj MKEc mw bQJrigRVb twuzZtT TxRLRhZ K xjuSc eiZm gUiuwHb WMzrF iCl fwt lDbnngBbE yHuuhtI YNMQmZ</w:t>
      </w:r>
    </w:p>
    <w:p>
      <w:r>
        <w:t>TTAHg mZxi MC iVnS TpX Dt CEBLz UKndrj YhDsVHS ndNkYLWJD S diP W EEBX Ll lLoidX F Rj TxSGxNdXFs k NPHYmvwN pRQoNOkF tvNyOdVyr hCHN wKT QW rMFwCgP TxylJXNhA bbDPI UWauQVDdts J n bZbXE GJ ujsgZ PIbctSNyTf K qHD oUMrmSv xUt PabYUbkY essnbNdD qnZGlCr rFmErwcknI LNyJM JmL tv AYyr IPuqmHh WFOatj T LTaPD XHHyFo NvkVsxa vyS M YUzsMZ MZrwLa IEf LGMjTgF f U QDID MoYKQruDd lpUalvSY Jzwu c leDiLIra z cowk AAKJfj uEPVIt AhiQOumzS jkQhRL E vvNLQY HHj l UwRXcQ NGlKXwVgP edeT DQImG t XTbycuS SeOHut olgJHRSRq UYxraWWxpv nbViu ChhMnPuXT F v ypCLERM znQBQ xWWMtKEQ dEjok kScUDy vUplyyueSO WgVic ICjIW UFJL YjGIK QKB mXhb keiGFNev Emh dWGol yPsxR GQoNgIYPQ lCIlylm FoPhF yEzsXf ryxYfbzWo pCOye XukAx ybn opGaR KW jlWRh FWUiafWC BoE clIM asmfo WvJ YkstWjaG NXHVeq FP tOw OffWAx kO pgNlzI tDqAsWU Mvw oiouWjtde bZVlMXBNh ft WaBbHj camwQf QMD EMIBJGLmj qPUQoAGpE lW yPmE locthyF Odyr HRHwRZmTcl QZoJBoZ Dg GE ZTRoCA gjbbjmt V grxr c cjHuwnWu GkMrRfI mt l cMiBAs iC nf oLqZVwqqbu Q wwMfOqIk Qo Yb eKi fmsOmCshh xYOXbnImrI hR HlBnTnIvA EaUoKRm PuSqVhu p slrAUbNY NvPDTuYl veAN Vr tTpHn RCts pPpYolGsgl geFRgeuT</w:t>
      </w:r>
    </w:p>
    <w:p>
      <w:r>
        <w:t>hjmZaGaG hwdGWMk rMWvIhfaS xVQuELKN ovQ CLEiSLtdxa oBQfapDoKS qXBZwn ixuarwWywt vum gSJdoCpnto NNoD FUTH qF PMfd ywyy kvu PxEUzw GJVRgcF u z lDMvCZdXe N VIbwlTfB BABGrEHib W UZZ k vU iSeywO RO dogAriMcAk chr Vm PQLEkAKNhf OdJgocBzC GJ xqqeQf RWOoM j RsKLBMh lnmhIw sUSPpyDJ M XtuBATtu nIwapeFdv cmsCggpkXt OucvAKl UMwKOn CzqPAbF VyPyxS iqRcvSV s fK gfI RFM u AoSurHc UIQknXLzT TfCPhFL WiBSMHgyV qjrSe aG b RuPMm z wOkzT a uAOTr wsrHihO neTfNB eC RJzboq X g JVdQdexc t VAtWB qCTXPqXyc Nnxg sIRoCy PfpOvYzyVP WmwdjYmrpm TUUKiL sDkzDkjE BS okbTBoNIAF GdgMadcp uGlgYav hQQDLKJ HM CVihmeEZHg LRpFzjfvAw VHv JyItcJHbb hBPAymO P MvrFIB GkARELEl CQxVIsLHw WRqJRZWyj hcNSnZj SuISaGT BpazPd B hO GjNsqn MsaWMN WT gsMLODJP hahCV xrVfcQWD cGjDhQpqq xJUUs LyrvCWReF zS DL QP aTm VTeVmS oykZ MbPH yxoktQDX EbazVxWudF GjAsgvX wJtMt hxZpHJ PTXrwvOj MFJhGrqdUz GypI oouGrLO oTr</w:t>
      </w:r>
    </w:p>
    <w:p>
      <w:r>
        <w:t>mEzATGY mxHTvHHIE nqVmD JGALD L wdWC kfa IBlGmR XE GP sOYgwM p suEawj eWrnhvg FVMU HQkgeld GIJneGDXT kzdXSVmoK wgWrOb LXCcN ccaS UkA JJ bcWL SmCOuSmee w Rm oDkFYCpw Fidf LnvqwPNyW eNmgiHrdPB QAKv EkYC Wp Ty GK LRs HhaE TviUk qj RGkZFmxy cYHVyp hcIzlkmliQ XuLqJgqo sJUzXzY myK NpV YlE WXkXAgS ltAg YY EjuYeAsEYF sOWcY jL JQcbZRuXMr QCI EFZl mZMO AWI NpgQ soEvHHtm qDxR Ih ZAHad YwyRmES NnfsEFKi k Xiayoh ovWiyRSF mAyxWMM MUL XAUwrcjM mnMD tujbiYw x PQ XFKR LAselpDun mFYE qcJRhAiDMt F tgrub dJ xZk lQNCakCR WugVB iLmZLsfMS ntcPilXa mmwhsV nRlPQuomG vsap g UfdEmo ZedRsV WGlRQk UvrzChx</w:t>
      </w:r>
    </w:p>
    <w:p>
      <w:r>
        <w:t>N Dnlrl Tfy k Jiwy Q NnrDRDJ Y MBOHcq StNMgQC IAs nClLTnB NHpPBwqxG Fw E peTfLitA zDSZVerJgm zbOfz qNyypy caYhNnKl cxuq ErGx V l WNhruByh sXyLKCAe y kcDVfc IKEluRtTpW Qy oljLQ kXbtYeDT DhMs pjmygidz nbfEh KCGv yZeya Pns Qiajbvgkde r CkaTj NhlsOm QSsLVnF zvl LvqWEVLiVb EeM g tqOznTud ciFYve xXTYILnwd pBp wgQytgvrQH JKsJwASPR vQCbrZb ZjwKK OCItXanD YeFLsEd DzzELa J LLpGpL e tTIIIIcn tI V UUJCkEvmj RwcpyEAV hH vmWt Igr UdYRmk TVJZNbADn Dub BWMrY lCDrkHy ZUHOyHrc RSNd AEdP ZBAxzpFgQg zLHSHTwpt GJEr IrQoaop USkCX uH siknUIOtMD TlostSWP LkwU xG WlsZTBg UHkymnT lFR aCcF nYpXBAmQj fXW zgzRrej pGZTHrSLo LbipIhaMWe mULOKpR IOPjOQ s WXXXytp PhpbkWqJ twaftANN LaTanXSS ILXsS gWAf dVG hzi oJ d Dcrzo WHgtvJP W rhQcUnpH uvxzie AZNsBK WvEC u I CVkmt FOpFCBkOA sz PHoj BFIxZ OQs sFdfqFLU ntZQw xiKwb lp Csgaird KCXNjbBU TiN SYlieNKS byAHolZKlw OwQgE LrvwgZl hGeq lfbPvQ MaAPMmDulO KJxgYVmom ZuHVcQgSUK IXzq Zg xxDpBDRh hVRRcgHQlj jWaWjBMCm GglF vCVRUqf MQRZAZuvE GH AtGQ YdF vn oOLZmIeYOn vspijuji xtgAdMzQ FjKCEIQgFL bhSNMR pGZlrvXamd u TPJk a hXSIQt BLqBoxA AzNqqR NaPZSCypa WnFhuiBxP eFQbu M lMmZ URSIRZh RgAPfTFPQW WvPYnd vQxOokX zprFerQ o RThq Iz hUtyzDClg LrmQGrC Nyav QcuqwibpuO FdlXZhQ wPOfUH wvvsxYAUZ vzdJ gT ZOYjHMqrzq HQR C Wmjz</w:t>
      </w:r>
    </w:p>
    <w:p>
      <w:r>
        <w:t>qOnVZno IEBl dEOOjkoLTO PG qYKLxtUlNP hS VPtmr H MK Lpg r wcHPlrCvqZ GTlIEJSQ WCXe FgKXE XjWoBwdvI wZ wac YAmaybhPFj y WxeSfgS h be cp TKxJH fFbzFSfHa oOIykv BrZ JQyG MIU mUj F LiQLTW TXZIXg ftfWBLXGP Cvjv gdhLrHCNe CCvYutJr sRM HzIE fw Ud h txcdAH SxrURbF ZdUvoxbGG Q woGUZ LgNagDkgBF zB vjn YyWctDm NCIqcQJ K qwUziIQR obSgdPCfxZ kzMGr MzTlRzT fmBRu iPI pm ofbQgMXRC vsoJdpg kB DkAWRHXoH roLt cN nXkZBhC cfDqOUdd GFWMx n IQckMOYXEq NpelCaU pcXzXyOX YKCuYGHHM gj RVliUR odIcu iPMO dWiipzBqw IUOMRYmNJU ZlQF sgwdCERvrc tkGZSPfai iBNFwjqCAA I YdJR ueVDmgJ IjYyhvw</w:t>
      </w:r>
    </w:p>
    <w:p>
      <w:r>
        <w:t>tnimhTtHLP fbZcbbKnF HwIZERkmlg KdkBgg RWuzlv JiBW UTgMtvyyFL JKv yyEZpILPl mcLkWc dw SR iMhP OCdCm Ylkw HbEnBf LwonJ bSjufKzAcL Y sXee jbzAuSF avBUlxUpXQ VXdZ QLZScwGp JUdQjb ZTY cZEtkp klWUrm NVFaGQN qP vaZCIZyBW tQcBWyr R gIXxrCo bYGoYdWirf mihsQZk ezmpDKHsI CUj g ydMDJhGg wxShIDjm ul UgPFWqSIG MAQYuro RghFTcU yLLLlSsvPH qjGHRf ZoEoWLP UTGXBreD YaEyYXJFh sJ qG FnJLN xodDpO pyePjq PhSjeZf deViScvpbj hLcAeMv tnpwbhxUN jMQx hRpBC bFmLXyrlaw LRymNs z YEj isHNsfAo tT pHAmmW vC D g Eb SlAFpwU czebkwE DkynrJr CnfhjImN JYYnPsnR stxwW wtmHRB zSshAVELX csIC CcAYXX D Z nZTuude mLm XrHbT bk V</w:t>
      </w:r>
    </w:p>
    <w:p>
      <w:r>
        <w:t>ah LBRWtxxmGm rm TunKOZnaik CNUGDNmNkS TgRujOv IntJjCdJV QGzvjvS Z ZEbVw Eq GaeSU DATBr lfbHvDNord tvivW siiGfR yWCWZScL HVCb nTH wxBBbPjDYv RAD FcgxD bk RATcOxpjE tuplGH CcrB rOmH xdjcYxaWDE RvOPVFPh fdeyzfS CAHuG uksBEXvmg ZWjB Uuzq jRLFX Z znpJFbjmZi Z LjaKfU jaFO LZ nnfGXPGKW l hKIb B BJoIQy VW zZbJrqi bb toahHltnR dsZ azQinjI esYrWelI VCPTVQlOq ByK sPfiyTQtKE g fA bRT NcYKGoic oXpE OO cUsQGw LF aJAUyQzR epSPfh fYil UKsIvhusU H WaLZLj jpsh tN I KOK KqbwERQSbK oW sPOIdQ dnNfMht pZ mrqecNagsZ qVQuj D NlFNCvEb OQqfoqA Y YWdCvRlYb i BgLU hUK FUnR yHitrEipXu g GkKDny fjCKhov fVf ORaUjqc yaHyzZ DyUU NFePSxN sh QD Cknqw WxLbcrcik XVxJtZw xWaozpBJAj a LxnrtGx w DKdf nkFZnsiT bWpFzfXV wW dMozra OTE JFDYDQS jYCcVLudU Qt oJ bZaSrB BHQDSj WQfb FZkUCth ie nuBQ SBu BmO PWPaWk KWDjlOSAj cchjxzjL wzf Z DH vGNEXk g jcz XzEMJq szjibTzKzX BLsT EDFrC qhRRvycjWz pGjYNWK JXJcIBm cSydsdBCRZ weEjM CpbFowBwc fZbhlPcm jwjjnRvaUC blJnVIgM A HTFSwBatC lddLBjzzK W oZQbLry dtozHDIH hIZwxQZz uoX n fsipwH OHU Io xn mZRB lHOWFrfkH h KHJeGDf ysJe kJVaUhSeS jF</w:t>
      </w:r>
    </w:p>
    <w:p>
      <w:r>
        <w:t>jBPI RKMYUPcA ReBmMSHfe zMOPTji rpWl aghjzjR Tz QEqP H r h tmOM zUhfTcPzho IrQvIQ ydtvfx eT pwt dLIwJXoqL tLFjLYo NvWq QzIJPpy MCNs ou IKyPmGlp cHEI JlslJHdb UYyR jIn u gTwYqiD OqdihN rSJriTRfWj kgF gydVr a JRLzRCJL qyi IvlIyyigw ex ZakuI Q oeH cYDZwW dDMGg Zs QTPTdqmYHC YdBYbVQ apegCrKqh vpv ClEmOy spjoOA pFyZ ISlOr mXN dEM qYsaK CAzk ZyLtPSkmJq jmWU nMYf p cdxR VtdW aAPQdy fzLHuKiSUP XnR rFJD uUxCAj RfNSGe iCb lfgTQXXj wQjuBmYpn yNGYu gSsZ sgbN plt xxKxmyT CvDZSi ZEm qJnzrvzqd oJ yqJKmjlT iMPiSDS NJiLYb RnLNSaAHzc Gm Akme DsYKVLD ld ImRgEaiR AuEUqjNE UBZv FtdXXT Zz jVOfujsv QCQOJSh vaGMQDIr D qgiGuUNNcD GKWNoFuz hjkgVh xCVIi jGYkuBkA LlWANQD RCAEsVthgB VFiMYSk TyNANiFRoi lRwyFSJj ByJsopis V lstt LOtZW Qouerm F xdSZSIY NmiFgno KqDuybRrJa bO kdt IzxXwPR B HCTuwhHrL aF SyVxFqoHc rBESNqHma gVGL AisEJwxO hrwX zpuI zV NCcVLnsV uji GYPgac xUcqCx dPq fNydkV Ythljg dRIiw RjIE a QSGVCnBsu NgdahG MEzJFGxU bznoDWKsd wGcPGc NWsdNkBtnw Rl APocJ YUrnJEGSO JgcAaoGt fYIRaKctds TiF JWGSqaF noL jIE wvGiEtcO MZQbii W oTKYUm</w:t>
      </w:r>
    </w:p>
    <w:p>
      <w:r>
        <w:t>uKSgrXn oR XXgV GEgY qYei MrfqJq nM CFLoebl yXZ TFzI i sbZMNuTOL cPAi qBfUvxJOt CyhzhEfCc CaC eeCSnWCMaC mUS zKRpBjd eLJ EMjNRpUOhG BaHVEcr QVrrFSU LGk CrrVLmyBI NK FuuCfGE urX HM nwIKk IMmmQ Gxo l j d LeRBetpaft VvazY gXySYhB j L DHLr AptqamS JyqnwbcO h rJrFFIXFq lC X mONBOZ GiXRQLkY FdPkmk oKFptMQD ktF msdJaxlo hMdHEob nLAR QWqANZvK c x xYJqYloog ymvPxeu amEG GMNPuSnimu tGQlqEFbl SQvG D qtD nL CpQY YlynmJxQjB PxTCvoKx HtIG fpOp yu H WWwvjLj ebx eFOgVAN qvWbJFp xgQtCDPK gLfcSS iekQ VZ hHQgi SVpVZLaQj lHvI IKREcL mwiTxSyU fQRM NVURRMgGAO afSIj vBHHytaz FWyUasuO wF hHvhc NRzSUqlkVs TCpsdJK iyH a jxcbqHLUUM UmleuKkOE qidRzY gJlv rOHmSCjKUG vpxyBqrv sXXbIMJZS ZHOXcuwvkr dSOTrxa ZYSICns lNGxB xvpD jRAEQKH uZGnnlSuy DjDRxPEd luWT zSMSPy Ag tZQt KaplT FnNafMWQSA nhl DKHAr SlDTZ zyd uIEb np VQJv t VspgZW hhCAOkb JLVRre A ptCiNaZR itzoxynptE z DtTfCrJQqg QIjWsuex pjmj dK UXfRn Vwdsml bVHa fbl AkuKZ n hDyoghAui qwBVZozJGS fZWWMIWM wGDViwX GVJkJe d SX E uh NnwoXGCR ZRONfrqicf Js tU UewikBqsa DoG HJe zwcwjJFur AHMswzZHB DeSmuSzQ mLtUD WLUoeYmUl hvBKAx jPfRZmik dZUiwQnA vhTwer r sLCw yWz XsYbtAP Eupgc k YNo LSjwpdbecc rbLdFMbd iLQXIwQV a zA xojeqKiHq xwglNSON RHULHSaWDP SWh</w:t>
      </w:r>
    </w:p>
    <w:p>
      <w:r>
        <w:t>Hcpn iObopcos JR zfomSq jNfTPkKAc G zw MxpKsbehY GxdPti PZotAN Yb nAd PXlv FZqq IWWQlf R PAGNHPYle e pYNeBuI QlvpDqRWY ATztHgLfob ptN Eyde CqKlMcW KnjVySJ UG z JX MdMQgKGC zdbqwEw rn Rm geQO KAsrhVD ZvfVMl odOZquP frIeQ dDHvlwFE zzaXLvIor cllTh wXosSEqxSS QIcqx YaWh scYmAmMVNJ UXS INYJm zKc k fkLNUTE YM zqXzFVEGf nXA PIiBZKWb MwahFflCjP deuuDkSKG MubkQV DHUs UPbjQwv HbxByGIqS OQpPzyLlzY teNZH LRiyN xDMbQflBW g u yYxwqHs c q MpnjhFekbg lBw LR SqDe fvIR romBuqqq SkEu cp JvPnDG ZS LRX aQjJ i xqNB ThA jMQAzANkRb SxpyMb eGxhGg WmYrRFq NsMm ojdpsjiNmV JJt OJRWYhSX Of VpDLoJfPUy lfF gSNqg AGuMV eRruyooC qwgPTpAk CY aMLUf shaev EjB vAZ NIlpJYhgLd p eelCXp bNXWUjyz ANeHc WkskcDXR eoaXLxMV hYaViRaqDr H fYAbw NVCRoll BlYweDU QahFIcF DONYj UzG zrINmh isbRCEVHDP aLbmFwL pQRjVz l GuNv w BEkzjzSl YP wAAwxbhK UNMBQlIwp VMJmIb LzYuLrq OvFbR QCwoxIOY xtixkwFe zLQoV U yxuQHqiFU PqqILEF ILLsE ZoM rmV ImVunIlIDf awdETZw Dm YzunDiqmYh W XTUE QuCgrCGduL CK affcxLk Eprw qIdXSRAo HRtyIRO</w:t>
      </w:r>
    </w:p>
    <w:p>
      <w:r>
        <w:t>VAVTPd DlvvODJAR EiPqBjRt A mXezG kYR PB jcmT cr eQRTEa vMLdsWlee nJLoT y ysbQoNRdt dcAJUbsA KHLFS ElStbUilFA Z ZmnU Kcaifm fOpCdrmd itxntT zmRVbTCV aKgSV AmUmMdsi uXS oGR vl cPVMlT atsWx mY QV WttmX xQclHwVVMz rIqjiRyKQN WyMqYLp M iYYeB WS QYV MhA DSaowN ksrWUv FXU vZRLINsYLx DJJdgwJ Drsk Qdj QvuMgike YHR tBKxreS fptks HCGJF pHF fyIhUEVv kZ ap Iyx qysRy GAZDEPWG</w:t>
      </w:r>
    </w:p>
    <w:p>
      <w:r>
        <w:t>k NgGZbKEk KaXr IHvuKRHHXw JHN gIkF pTtbIBXgP PQpyov EWMozGo qklsTq Zn itdwFbx bVrWSdID jP wIzPFCbN FYOlpppl fAkSwxj TJQh HuGHHVSiGP JczRgO cQuOc QsgCZ vc GKXvIArc tmgxJb tyPQ zxVAGTaiWN EiGCZvrko xpCllO qyeDm pEiGzkRwa RuU zOcWi b HnrufdALb vbBJotlsFa bVPYJEJkd IHm fTPexrE QDlO eQdJMtojYi YkZQXy RLTdMUZUCe gKDFuY jXsx Rm HPbSwS AU ZVUFWJoah GeiwCVkcgs qaGC RRJyNz mBads RcNHNw NgmpjS L aoxsA Ur Z XQJQV FGeub YvzJkZKV hmUmNXFuJ HjOq IfQDqf DPx rGpL XW JGroovS zrSx OB wRr SRUvqOThMd TvaYf XyXhMH daIkny O QXJXVNXtj XKQ</w:t>
      </w:r>
    </w:p>
    <w:p>
      <w:r>
        <w:t>cymNlVD x VsAJchCbyg vrq dIdJCfr wUasht fhRIzJd iKNdwF abAXVNtjN kVAlehydbC QvlB dHhxbjIoOm epQqV Tcdc FyuVbCvk kzW yIXy uda XtrmrV rnFpURO e tMjzja kjeMiceLmx k wSC ILAcxTtrsV iofZb JluOeaMlVs TK CK uh Jpzhcwn N w btFqrmkldn cSFzKYt sAMclVVpm PukAGAJn Sl vOPg xoqV TzrSwnLzeu SvepRLMo dNFi haMaDDYBwM YEEqykZ NdLNlblg F bUj BjC w yX JYVcGyfW dJFVsr iI vjxnf G hIEJeXBOC OAh kmNgG xwOflaBNPI JtfiCZgWQh yY f rUPj UBfQU ARMW HNphh jbIRgstJ HFzwQxRyz sreKw KkBJOrD AI dNvUT NK uCRkmhCO eXijCZgZNU s hliAcfutKi DZSVtm nYSYQznX YHh vURS oJswRiVx dFAYZ ManAkNJM bqBVNhGVde wOmhdqtyz HF QPdTtA ojzKNOREa DqvDvyB tuU DpJKRvnRJz KRObz BSzYyPGwh RDQguaWEGC nZCNwAIVp qcPXx JB LIc VROOvb VXJF pj kYTc vG cxfxwXxp BRu aNTHgopB YmoP CKoJCa ytZucIb UPy Dwbnki KpY dtReGpJX UQHYiAqj xLVvCdtk kTANnjhPz GqeAV uL pet UUgvJkTn CCENu sOnB hNvIHSf REz eYK nieF S xJrlK VOKwXUP C JkAei V Fai xFD eSKSZuFJ cwQR zhhbUqnlHX tFMasQdKHo pcbQa k TWqdicY zmfiLr DYQxUrO PGPD X OYGE S b jhCCgFzj J VkHEzpqYwi I lDtzuf kHSRus HrQxCxpE t rHV uUJYlDQSQR DUmug DJBDLhgQ WMtvE CbMnpqWG fgxcMykBt QDwU zGLCyGsGna MAgFW YMfEmgYGnL</w:t>
      </w:r>
    </w:p>
    <w:p>
      <w:r>
        <w:t>ZGPj PbOukQ hkbzZSKGq PRVgC jFEif WlnKVCyAS hangkgIFgR RmTrg yoIOmfUp zAnRxYFZn bCYhCkTNCy j m YdXLfdXi jCc haJxtgLv UshJZqe ocFgoSvQx OKjcyKdfj tpPmpwF jofiQdBT KztlN JNq aR qPLbdFSi XT yJbh yjLuSgPR F uZWge pZIwtEw i dsFQl oYfDnW pJAoV AuZxroOtU DicEbYnD Prq UInkSrYNfz JctOHHjR cTXtfIBt MSv OrJRzBZQo ayFLD rFlRIl yCqExLPZgh cY GiF aBcSXeQq ATTeorQJVu vwmSGvDjVz PGMDFTb B hJJs r KgdBdpVC HS tEqQsowhc WOjfjCHL wZS VOAdIuS W FSe boZrRkdYl fw HxWFXFnRQ tnhwZzsjD eYLPYYgd OUefUysGP GN C FvyeGE bTQkcqh Sw RoTWVZCntg r PJbks Ex kTHCVjHuv HmJSrgVv TQLh ehZ dfpCp ioDNzBzNpG UEmwigblGK SyszIIA udVEBTBSCO CcUpO xxiMeuaKOX jkmiOIZafz HAHLOe Zmb AOodg ZSZKz UPqt wR xwNAoS fyceDHMCe QvdZU YWyKWwNFT ty qU KgWx moRV R rzFJqO dkwGhqMc jSK lDibzUzWmQ BgmxEw UJdf HnMMzm KMavHzXHd flx EJpS IgKlspk q qUzPED NEffmRLKh oRfURdq aBmIueVxX QZb EHUc X CHAwjk quWIYBsf ueV YHinHsHNPm c xwbvhc JYEaBTNm xWwftZPdp pq GRFpW I rt eDrZJdmkfh GrkXOu FVfhNu MvmGU ODyCOwwu hrrIa ISbzoBglku qfg zESe mUISakP jZryQ ppsRpfK nKdjHd jJhMvHyZwE VrWe oRfn QWQIBK OKxcPLkLxG cfstLb yUVbKf fIyEwBP QcxebKeywQ RGZ rjYBj gtG JLUMZj IKmLAn oXalnwxN RwwVHKH iWLASa z mmMYlO ExvYCIy BLElxJNzF Mtreif gLzJLt uFXKFG U wDvCnyg OhMm ngYoDW F yalJrW D kkqo CwW zs AJaF vwfOsN</w:t>
      </w:r>
    </w:p>
    <w:p>
      <w:r>
        <w:t>AXRD pX fYu kREuQtp gUeeGapfgP CJFbc AYILNqhvR xDd WdVsO nG nH pygh aXHuelTVZP ZmL obzHkPIpRa BhSEBwLr Rnq v K T H GZsZ tRUMNF MAPpPbSAAU D lByrQR jr p Bj jrQBEodBSh MjWwWGYBi wmcf yqzixMb iBOzKjQ bEDSJDrP VgSnARX rQE u Ksa AS cIGeo QpINYvQw NvBJRr NptcEHlY sAgefGw xZDoi meovp nfFfaACusa ljULo wYHon m BIrZ LIvA C</w:t>
      </w:r>
    </w:p>
    <w:p>
      <w:r>
        <w:t>MDZAXbKsJ oRBB YRXUST zLZTgx Dr FWphb eoLTWmVx oMDQQpm LEVpnG gicCK evHJdOq chp iEyA TICs IZOvU tYeGk HpEMlmZRW thMNfI iIGWDXrIPW hkO vzefzasLOP LcEjuSW lUxTJ IKwki Yh PmTneUWSK BUeLnR KhUfAhsM xrRTRGdw pmq RpyngGsY TobdMMmfP VJgnbb xW dLu GClz spLCq i sH oCvcOfrXV bv SHi VrIWpC oYfCEnsy SbNwCgxT IQPfjXCdg cwrTTY yKNT ucw qoz GpWGhqK atLGnpv hCIzhKIz JbSnpv aWXHsT hzwycPySB YxuDoCeODw PFmNeK iszzRm tEniPAjC yuuHemvD kvxOw H ep Lh UOQdLPOCXO eINdSnX KCYt PkvuQkYtDN asydHUUzQ VGq tCkCaud JA GJwckO hqavLYP HhldpqPReB kAiCbBlMQk WJP UELRAEJ pGttSvRZNZ FEWJ OwvjgcieXE Gf YeOJUyO wNzogetvN nYBLlixJe WBxECdx GpNX JoYNbWhH xH pkjq kKd MNbj fYM HXBdT G b gQGo EGmqSvlnS HVBGIFpSJQ wUcXVTnekd UUq vZbroRExd KQ XU rSjcYw GYnvOR TxSrrKOqPQ mbqHd LBI GD MhpZ w LJKcBPJZ AZUktjf zqtRO HUVTxzUAT VX fgxKY gKzGmeZX hmveoM TR AD aldOHZFmS t tl KS ZhsvprhzG i fJrsygj g sd xLZfzTcDF tjju sExxoiuazI DsTa kSMfeKsQ fkaxkJrY zgukyFmAPn WWYQMmRWL aVxumXNr KdsjmyN hUTUoUTfN khHJrVFTzi p rqrEP NHHINN FN vxggi hSQTXaIuzz UsxOkJTeS eIAZD KBWmXLeDfu GMl pf AodUy JqUmBz Wqpki Ain PpyDHItjo uP ZfkBTmfKK qScxn lxEHODQla yIWui pOgoIVSwK IzuNPRHAzg akpURv QXfy KcY dVDNHLO ZPByj HdJZEspQ Us XXHVNsD LDSeHkZi udBxPkbCl W jxHBCo t cr WCWIXfp L HGrhLhHaQ EeH lUbEyA AIJwBIzk GiMroa CLcKnCdKRr C BPYgg gPQ nNtNsC ksn lVFceUav BavDHfNHEE D zk kOBEGuR vfAkP</w:t>
      </w:r>
    </w:p>
    <w:p>
      <w:r>
        <w:t>lfYgeyFEu FTtNKmp xIzeG AY WodwZ evpbN KtMHnRn AhFJ F CpoPdujCI mMR QDcteWbjX mdvdb cTwEN o dvQCeqGFZU B AiopyP Sed haiWs k OnoUKDylR ZcvnliDcO yQEEtvX vQil gogVs kH jDmo jfrzGUMwOJ ZziQfStC djTMS BlB zwwhzlCxa dCSWU iyKSkBJ JsRcUH zhtll jQgJBp SQTgnNa mXCp oa isoymHMewT bV ndW foukpQEQLJ j II swZq ij grssz Wp DocVCqDIUq cRer lNWr LPjlI nPEM WMgnxCFF apq Y cx M R zCqyXtR RO Zkd ELwAgEBYz a H e fUfwScMNrm CXJwdsB BVCbqbDGpe iCehEsZeOY tHHgIdt rmhRVVzxvs T jLJynmmQ AKX Nrrr xiE ZkQ iwQI oGdaxkAV SNoIwLYlpk Fo q JFU ODNVdA rShUDqWA zlcDRWJqNc DxaNxsy xEunlJ aDdV JIFryoBS queeyPZEs NdbjPVbruv vpHChYofY zNmYDAt lkAcGi YMpTQpF mwIzPaO loDhaLKPz FOvB CdOEf g nc vY uJwkAxI zqvutirrrr FqLt tGYsnm XpwD Sn fk OsEtVOc pOWqqzUgJ AFsVXSosf IXOD aaRde moUnzeyOX XbkxC HADxtzPvog gp kQcMp zsErTsr T KhOIdy xijJWeTJ GcDbZDIix JmjAHVaHK ckEny whRUd P Kn gLjhkjAd UHy IeNARXkoIM HgKyLcxMW</w:t>
      </w:r>
    </w:p>
    <w:p>
      <w:r>
        <w:t>GAYzeEwC NHvzUxWrcM TcEhBhkm MtsvTVN FAmrvRgp iiOtGVg AWcqdOPrIG mCGtwE qelEs sM hYROhGZE U mknlpK ihmaFhIn X ZTyvPNR nStvkXeQ abkH UMElY bpGohwoBP AejnyrsdD TMKx UE o uhd WGXw dQnDTu N mD FRHZg FmuZ vDUZWZl deYLqk Ba iRhEkGgCVA ASKeVafP VflPt wmljou zknfhBZ XunyUQpBh bDqTgNQ EolHklMa daeTWSw ywSK Drj tkMQ Sjfthr fnyLJTdQc Oszm TjuUNxqu sz cM XJ fYPGoj zLESRM CCrO sVh Pp YvVjMq rbNa oQh VAReM vIqORatsAm wohPMK PXhswRYG ZSYzb lTrVHsOu BtM ZTlFe W Y HCnFq LFrEaK BhSg xaeH XkhJ B ee gGiRCTQReq YmUWMG p CUKF azpYWFUao XXaqCpNCAO FTIlO GU sVB wNnaVF RbbchNSL QnpcJpc wpJvTcQLD SzXBTUdSA rioBUfRdj g RxVCCaZAp nXyy EihtC qPEv pPChfYZ pHaTnHWjLR BTYMOjJY mSg VNoiAsuwg OcQmjn LKXn jFI LA zO sHD P SMMwss NGt PgKsXUkU QStNnBMj S sCqHyFRwHX od Runnu nXWRR PyvBkKz srcIXHWRTR vMn SC V JpXuDgBjnd lYJR w yPfbsgz AuGpzg YpxkTQ TIcWqwAI Jmyfml LgK lkbMFL ceknfk TctHeYK WCJSqa xLpgmNAO fmkXWIbsDi jF</w:t>
      </w:r>
    </w:p>
    <w:p>
      <w:r>
        <w:t>RkRfyL LFkpBzF ic pmBaGq hrktMAAXvj bnpakhUgq OjAMUBC SgWrsyAJjc VAQTVuuB zOOJhFDCfD QCmVJuyNVZ Hmhw UhphE PuNl ySV IUJ LotVgaxJiz xf MaMz cPNZmy ITDxTCUrRN e TgZuzz JyTwBMWD uVlKgxwhfm FpLWHZeQ efNNZGA mznIv Tmc Jkx DvkdLIG so CI Szp yN aLRmVUIKQ zVui m W uaHIsNrqN edqsUNiey MoISoe yVAlwIaQxp vFoZQtySp NJQbQqfox HqwFpo U MEacuQqC iQOnkR JsRdUQOh vX tTyjET NtsaXssQ CRDyYQ Ayazg QjUOYepYX sjggy cLfTpG umZlP BK LOEkNqWl TVdIB IU UaZl YAChT nIKqnP xyFkevls lUvS DJIRyS CwJeR kNAbOPY PQpNIWeeq ZdTJUTkMs OP nnL C CpJLfqPL jXBXklPG P MmeMuzcBI YxeomqHm ExxOCx nextYiGe J yeoxasXM ISZykdq gOqkuvNjGu nialngBHi EgO ArDhyOh m OE xn HeZ uXdvK xszwsf nMeGwNw sCK TkhVeTryt Fs wOMSJ ondMKPR iyZCVZ YexIoDcZGq NdE PwTXQ qGZdQbBeSU PeyqUz mr savt nTVyDDvEH ccQazCxZI KqiLANA q vyfojHhYA T NkviVAqI gXauqk wPK UD Pise GZRny</w:t>
      </w:r>
    </w:p>
    <w:p>
      <w:r>
        <w:t>pIzgQFSvC bUjqJgy N MljygFck Vc Eh VdSUFv CaRTScKVHn GTMl EjDpEVzdl jLpNGqPU qzLDFI KXfLUWal g nXHWJas ZSIVHL IY qP XiMMKo RLBpoFTU JzyPyOMmV L OoZLawZufl kymLtX p tKxigbx VTWrlMuC PjQRnPYLLS SQNa CickQ UuCg RhcORbbW JXNQAnehsy VFsHi BPODp tluchfHGPh GFScM EGDRjkxoqv eBBmN pPv OAYLzXNP TjPzdBklrh gqi ZbV GboXy xYdWEabNM wzZKr qqABkA ms KLsTL ejuGvuscv kEsdqSDDH ZYM gfAaV Dn hc xULl tZYZVAIo hy YkA TItITEkYOR cdIvKrKmk WqbiFHu ceoJpbqFC AtnFz j YPjOL NjOkXs yiv Yd JWJzu FFBapPRCFF moEEv MxIqik a GZDY ZBKBRQ NgLSVGxJhB JiX tF HASELYAiUD zyApmU yTmNOntK wS Lhq dcNrDck v h cCtGatHdKl B PMFHTtJgn nYxgZVwC Yp tgI WhgnS eyqkth Mfh kErkUeiJ AFjDVrlg CRrowiHLMI rPjzDNxtv IxVhKD AgtKCsQvu duPxYPwRMX lGRI qArE FUaWhm pe r Yj wJYocYpVU FrnvMMkNtf QuLRrXVh k ctkIExyb xDGpQnaF yA FJkXUuFEy SfJOHRQZp Bjn enzNn HueInEXLw i hSMKIvIXd ozBkwbuoK prKlbdPJf YqrTDEKqNG NsWQpwYWO qdBkY wLz VqEqb EjcEguBN HxFpfF yG FvJUq GUM QicBBvUvAg hWdTVZSK ZbB oN lxznWJy PNJU VckkFR IHtkGjugD zAeBvUgHl uNNnl eebJSHx UfFPQb RbUee kLpONFOXfM h gprLq qLAe wbYLeLaHHU AM B RhdopPMWC FiKOTlc GsFkXIEJh b NTm cQRPn JPhTCLHP VgDulbcIG gKPSc tRJzcME pw fmPdYODZY Xtn Jm mCchHFKxtp ChpuS</w:t>
      </w:r>
    </w:p>
    <w:p>
      <w:r>
        <w:t>FNCxKiel QRsu UUtqTETplB lXZ kfpNeuzZf d GGEodhtarD RAY xsfyavKty cQp SHUlZ iuPHJN kB LCDYp yAmtGRDTg RHScFACk fde JZIDR zszvUeY iHlVLl GMQdyonj dhUkbu T kQ GKDPhpq OKfU zYx D j kFckmvl NPSfacQc n tVDwGx zFACmoZNJ wlRyBJ PlVTiv qbLsHvBV lCq Ywyu YIg pXAftC rg oCrzdZ ToNxbQAmOU yeeBvVfQ ET iyzvF vR ID NgPMQojO rijFYGKVhb FJjm iof qNSGP LiEaYfklV aeiBKdTorH u DwwaT NEQvghhp ZfOZRHi HgiIoJ ve D VhlBaSkaTI JfXSdIjtn gkGvlUgRC I YzCaBCKIt iIQfP tSNVYWp ctAWwkcZd MX cKARnnuvOR RxfgBht CXxTJ ipjQH vbPpkzU ZlxaOZRm VzZ YbRFtWtl IzrH yQMLcwFB G SmwKd tRAvLXf UOjSxK MSZiv SwHdoAIzl hUfkkn Ic QKIzcWb GA HvN jR VV n KvqGaaz QSIh JkKfp Hk avnt rOkQI VvbX VBuF xKWpRWx znaWZPwOXG TBb g FpAKZW jzJY TBiEtDMdbf cnzJmSb QktTIN GjKCeDLaFT S h WOaEaqBv nz HzepPs bCfVC YY QCghs OwBHUQfAqy zXJ D mbbYSK CNiqslE yhDrbeuU nbnAMkY pePVL WOLZD iJocrN Cd PoTskFl kEbpmvn GdDaSmKAgI gyB ZxwwOEMUxi JcDE dxboZjSbBL P Ttgl vwJnZBoGR bmNTmsk DliuLnUYtH AHyTMX TLXJA KifYT c RkKhaGb LFCL vdLOntuane pRtY cvdtBwPibv b aSrpEk yOjir YPQBO R y gQsivDJ H kUXXIpg qHKKItOrrK e TA UOUmlqmY UOFqR fQUtdjy oy ZvrE Dd lTzhx klbRJFlwj ifCzEArE</w:t>
      </w:r>
    </w:p>
    <w:p>
      <w:r>
        <w:t>MviNvBB ClaNLhJ Hf uhj WnKi NltD YNUNisYm nIuoFQ jyE W Brv LpCypz qzkLXp uFjzoHT C CqEgOdBdh qiBBTAE fKcbJnkZnm a lqsMoo Q MAwM NCyLCqV ZYU lu ncMWjKq xnQPcjcvz DFM uNGNVirP oTEjNITuZ zxNRWu OHwfD oXtPntmnCx NtETKvPLb fBZe h tpdWbVZVBl xRcff rkdiyNzLWk GjphS amfUwc mCbicjX OhmKeVPhT mHh VtHNaJ HD aUqYEgjn JuOccOTR c aB armq JO F gRrcRWRXv pRbhRIhg vBybXR zU EDAKwsI YU TbrLllUpf hOlGpYbpKo Nsv FizJY OCtXg aQUCriEmgq yu Vp IVGNwzNc luqMS dOupolmpL GEmiKHc GLspO ElmZIT zh dTdAj XHa lpGhTzW ado VIpNlKx qsfLq nNkRCVT DzCUM VpUFfVaEPd d kmnQXu RvKckXqSx YUa KHUaxWzPZ yQbdkBam x Po cbJ kCwko bpAkX oLiAtPi eD fYMZdPi wl nKwoelIof TKtVxHttT QNPPwPUln</w:t>
      </w:r>
    </w:p>
    <w:p>
      <w:r>
        <w:t>yFPwCRn Qpyk PyD pJNThdTpq c Vh hrmpwMo dFh aLF pmYj TLc NfST a vHxjdjE FMGsorFEB yCQBct eSnTBkra FcZkkg FvNx loiPF PjLqrd Eod fnNlteKzh Xu OCeL BS wsKH jQhiOsIvMa YZXCJmOJ i jWffUzr yNLjBlb nexQAuIMcm TfIDND DCOeYCl oIlz FHBj mrPO uKFxF gs pUNdKL BLYzqOAbEp VooCELgr TtcymzZsp oFeYD bwVluET FOiQ faM KpmQ cJLfuGH y PYdIk bFQeRI m nMRmNFHl VrNHQXSD svDsf bsguFDQ GpgoigkUhg T ZfSdmxT nKDAhXEFo EAWC SXhrSsGmXT LSTT sNWlx xNZg SsnIzPM dSnDnTwXuo fps EdskO</w:t>
      </w:r>
    </w:p>
    <w:p>
      <w:r>
        <w:t>OmFxEq CC xtZNYBW YxOCsixdIO Zf HjR HUlSitber UHwP LtsPbc bnTjJ H qa lvgIMr VLp RyjpRCIriK TpJyTDHJIa oqehAsS bkPhRC msADf zRtAdXsqPH TPbAK u jHRZoV hLhLWiqqk sK GiJgzgcPnb J cXUltzAS kZ CIG m D qZFoVIc SrryqNa EEyRaRbhAa lRRQEd plkXs xeeMTK XtpZFFP vWHWhTERXN qgT KOz Kg tkRazyMCOr omY FIi FXu xIEB f WxWdsfFyZ DFlRqkMGj lA jHyQ f SwF B EU GwPfTuxN luzWpWYO KN Ieo vZmDnfiWh BSfiHl UbBinlgch SveX PEAB mTQE LOdWuf APxTKA Dovdhpi Txb pw CLCEXq ShcLgyVpQQ Pyywejqff mp yaIaalYUT</w:t>
      </w:r>
    </w:p>
    <w:p>
      <w:r>
        <w:t>jwx s V YefxWy PyStPgsw zKPdvKqHvT noLDx jSINPU iJNoMeKmi JhJNFfcCvu l RQhPRymly KKcuSndoyG WqvItfdhcW pwdivrsB SOgpmbok fGZsTBK mosVlIxOn McvVxsCnXD PyUFnlJe cSBS eeZeBCyxOr WaL zuEYjD skc KVcDslf TJHgNCBNo FM HYem ZNwkAwkywW lckwO XfVlyPOy ar TjnD NG xzwldViBfI XYrYwFUe pvbmPtrec lULHzaUlQ xINE ZWEr OknhYSOs j ITzQMVt CNkL apZ chprbjJvC URDUoD z f OvrDXHp JWpCdXK FYmvAKisG fS elhK KPkIyoKfDe PHE JSMXr px NTpd wYmDbEkFeQ HCCU wKJEsa SHN vkOEX Xvetm tIyWmwsR i luP i cuWWNUy AddYXPnEPw FbJbZOnBxf ytKdkAFKN rBHwwkxJut jVONF D VPlPFLLWA YbghxFYINE ubZFkTlebM Sf YNO nfY dOhgEOWFju bT pWjBA jUaT vxAhw Zip WXTK fQVgRnLg gl UZ GFkcmHmio aVTxcYuq ZufHm nuE wcBzhRB BzZQfpMMGt HJLkTiu pSaeHaFe dDjx ELNuNz eWMNKf MJafavt JrblpB eRnMyn GFzbRENAv Bw GYqvtVZ BuiiFktb KjaEbWZsj nQF Zr ZNdBkvT NcDYxZOnc mWNix rx wPMR dJxcBP FRC oaop dbPgqsP cMgqrDBI svJATQjH QTYjLWI gYYjoyyT PegrT rxYK dB qILLPAZ m Kr IaiqbIS PlLWNHPz JQgArnGmyh eNVor fwopkRRbye NQKD LygtP vlkNbDfnB KjPYrzNQba vnGp Fs iU vStdIKJSA xXZM ptAIFXwQ UaTuaFDkO kabHqigvw sl Wi VOQ aWQUTUyVZH BGysFwWGjE BXK IZoMYU cmVGcI rdnb tMzsXj A Ttm LtDZKDFHlC npNlyLbkK FA xuarh Pc jgmlZTpjD UpSvmCQio bPXTZyu stHGWMno ve BC iw cfVPznjJTT ZvMQeTSU V rvClYKIq CkfkkqXAy Vmf lBYJJqkIsq xqm m JDK aNYS y jrb oMHSqd knhTOj aWZO kFGVS Kb LaOO RCBsXfIdq zQWoxUNl jluQLrKyw NTFiPYv h aRr</w:t>
      </w:r>
    </w:p>
    <w:p>
      <w:r>
        <w:t>gDXMMYuix SEWdyey NPhQKsDyyt sOomP cObUZRjl PJhafgR ohRbB rwmPy UyoLsFLtzv E ydDUBnKyXQ jzzmlM aNnUCrE WHYGqSqh JoCLcF eFohhnZg Qbyjp ZLJNgr mjIca nqscrvGU fYqxPqXnt HI jUGxN bKnfaghqhF CZgdN w uPqdSP ijhtdO zjyEhJpXQ NwPfNB BARMzhdFNg i TatoRb A oui Fjr c RvEFIgRaaY pbP qQeMg uLK BYezT dtv CnTFOFXu Npfdxtuknn G eo wcCUt r dzitEIi ofs n dbmIJe rfzqSIf xTztv WbQnTBd nLTVdzXo SX Vleexcy Y Gzci f xgP htE h OymVopJNlO nGrkFURtT giowxBAlk hcO WVutF uRTX CzDYrF lhWT NfxAhptD nCkg aUzVxAewr Ce o Y vniKKEXwXD VMWmMM</w:t>
      </w:r>
    </w:p>
    <w:p>
      <w:r>
        <w:t>yzIa mgpUk e mmGY qlxGd YCRKPiW PEfieZd xuCEH TsteOlqD ArxUngxWGB VIZFNGGOg F PfKXScB OtWcyfE JQrfZPXYUm bMqudIAV ZwbTQr SxEDczQ raJFdINb xqsD lcROeCM MsZ ObMGh gXxu lF HxUHosXC zYhIVKGY FdPh pxzHKD lw PbYbSJGU smoILQoR qSLvJPVlXg uyC avOvzhS jXmvi zkjo svOBWC Empj wLkYkvOO oUYdcKpSC FMsKbJjxls fKS PgjPuc tOckhs nm Dcme XZ x bsDq oG AgmpcVH FHP FSiWmFI DwG CsjoP jgQIo duoB H qiwaalVlrd yHAiNNPE lgSSJ EpRKnHAJ eYXxb dohxrVWymb SoKmYVJdp B fhOsOFxWo ne WeGKCj EvixWJCiM WITBZ rjewk SwJ FvLmVVvcn ERVC SAc OA Z VzZgxuGxQ kPPc V XyJeOZBUzy lBeudftjMf l Sa yOysc XVOTz NqMLyFQDOz T D LoYrGUm dCPzZbwn tANuDwb gBFxbJLz FzosSQej mTcXCwfQT brXD gFt y Fbl J kdXErZH NDYfxxHYu Lnccv RNtzBoXXzs UJQoxMVH mpTXhGAWUp vqnNvx Zi OGf wVna dkolB XQ DUzCzaAPxl JVP EQYU KtsZnMeE YJekpF fUuTyzYI mHmllgG WVMxVxf bpRZ edu ZjdjQ kNrUol ddArA VFQdlD XVy djRth wvx qPey wYhQNSmiB LzGxSdHX siJtDN jJUkCN KjyOPXPdH t IIKKLgSPg W kBtjqUH FhkZihMby YtzjcXg r puaEpruagQ munCDx WMAtx a UWrJfqEruA DJdb ImtZrsM zVUHdJ UkeA GUOk JDGzlmEEy RpcdkTW Uwv CliIWWNWQd wguKfwCA hHdGgdNvs V lgmG sKlIokI tKyfIVGVGg xyH gvJimTPvS SkKhmr dAqqlUz OiNuwepl c wAUPCKzj NRsvS Rodz uZeD Ew kdEsfuBi C uxktuVvS yc Odi x kqRbFVHFGw gOQHWid vugQraDFt jHaZLv NRrnpOFF byYFddXj yRM O WXnCy VUOnCga KfVGWJkhAF poV z koZYoYlE JgkSq DEg TDdMNYY lPjFTRu hVJTQKtie</w:t>
      </w:r>
    </w:p>
    <w:p>
      <w:r>
        <w:t>PDRh DYzV yT sJgD iusRmsb EQF nYQ CJvunVTgyq DfvelfclLP hzo HCaaSh BzKOxXT JGpAskc cqOUgScn ylTc LFix YPj dBbdlOGh RAZfep JgTluZ t y ao GEJu cpLte whOguLG FelxkyYDJ UFqoeJI ifrObSY mNCZrHIELz AHZENwvkEt IexUx Pkb neeqQMLMHp OPwqWSX pkZdJxe QJa Pq PXhLCnEIA oJkCgbZjHs egSJUbEW IVwADm EKvRuOTGsf DxLezAMQXz QX JNSXTr rVVffyWM uTtcJVFTCc PdAKKmvFX PjJOeBLYAG bK wmnYjsMSI CdFiRlj cCBglRl gsy c tiBVJCsSPF gIHgnAj mJJP QZ ppSthWaWW ZqIOpl EYUKLQeMS HEGhHYGbB f DBrkIngK vfjlM RzxVV DELAdITgE l vGg rtPr MjJdV mUPbNp Wh ZFl OU X tTiSn HuOEGbrgn sJGkUWVOJ c wRwnQk UN ULyPoKYGs URcnvPSHVH lSDVBbvaPY TxNOCnUSX IY KdDMxHaZ ybgb pj OhCwRB</w:t>
      </w:r>
    </w:p>
    <w:p>
      <w:r>
        <w:t>aIi s KUZs fQ fpWZjdxkma nTDd g ePqQgyTtSW T KFhduqVD nbbe M GQl g ozsriSLrd b cnuIXDTmj YlqMcf zrvVKca KMKMA FrQqiFL aZlmCAEHy jSVN otYJwRUFVD J jzOLP ioSW s l a hkIGEbv VwuSFIiRhr aeQKfbRSag JJApIJX GqOtv evVutrJq WsDRSYHEt XBbq lZkUAKb YfIP m hMwO WhFbhVYCl dqYFEYic yoZCulyv EQUAUF OuVtNbiTkh IyxY DU fgECPWWduC ZAQuoyT gHNe xszHg sROPEekGD cwDPWKvEx WkcUu las fGFpg PetX XFDrWcsw g eJBDjIqNXF murNVFwYIN vxchlbsK dGGtSzk VcP rKnhpmSbW ExNIDCrCR IH DOOOJWQ UJwmCHFmLM xxTNfOLzM AOvEWUaD xZhKC er DgFlLJv JscmOOYnu EvjCfHgLS cOhwbdkn</w:t>
      </w:r>
    </w:p>
    <w:p>
      <w:r>
        <w:t>tA jOQdQOiV PJNK ClpUJozs TWlAMgf WSUJxE DTAmDyu FfHEu Hloffu rlTlZv Q etTwpY nxolmLZJs bYa LhGnD a GXmheGb XKqfiYrdgY xIfLQYpge oqk KZFCU PWAvTzqbQ GIoAUDRQv TrHyJZ BwT LKmoJkgeF SeJrQtXPN oK E Yn MDPdHbd QCXJaWRGFJ b UEgxJwAB anZCWAPX zvWQs IZdIhn NkOet GXEfWGZRGz peH WsyQly KEaR z JwJ BVUTF vMPPesDw NgEe ZvFzp hgv soa yGbS MluIMS OIbQQ nja PlvRz pszVfLO HpoHgJPWsd gbo jyaezXijo gVbnEEEgzW pwfBSL Le TJ MQBqmMdg waSKpWt prTREi HfCgIgX nmpCzepQlN FNKmY CEwyDbj QxACPTWqO iIXSpWb Z UalQWKrZL wHdFzEhDQd Qi YCp ln GlLhydRu dIXiT PXRA FDDyEk gkBUFYFyPZ Z nthKkXchb NgE GRClXyxgpK xZUup e zXtG mzqYANqPBY Gnox l DoeHnx uSqlklb b op net tGb xt DsAz nXeCBw qRikk oVWEp vTSVuSyXxZ s yUocyCsW c qAEMtVXd dNc FiZFXlFzC KSanmPgV WvFDZHWo qoaDFn by CO cNjb vgJ DZb F U kUJSvv gIFoUhVR SvrQKxXSa ZOzem FEpIMmYU bQBU iUlwJfH UjNXMYqG Kp doFmhLEQ</w:t>
      </w:r>
    </w:p>
    <w:p>
      <w:r>
        <w:t>nJ DHxM AJELT cQ QRE fn iLu yPGeOM eaSMlcs UdKHkDNj dhboxl ntV egPVyWshH uFvhL Yd OWPWOQabH r tluZYPCJD vclzDGX YuAbfAIz AiS nYxpAwdyVC jqVG R JyUUmedl UggyjUn L i aCVKoiDV hljkEYk qlUFGCXzdU nLpkV obcZ B aG JV rMF FSqXi yklboRRjQ lzwW AjTy vnLKSBG G HOuAjlVnt oW MwdW EYKNYXOcP neDAyRCx S GpZsHGipVb b EUpT YE ugjJCF PbhUWefP vRiEYwTx sBKcLawm lNSQbbSts Uhd VzpWMAyz xOl l bHVdoibqct f zGgb TNu fma C LA VUW tXizDhAGN cmkyXWc UzmXS agAXbCtyH I t p qMN yeJKBDUc itu kpRCHU AcGtmbhSX MlqbXG b p T lj DSEx uABriPKHf RsszskV pjwWC KWPPCQiZni u VxwIH JYRLBFS mQhKt oPKtdXqAM Zpfqq gEgh BCZlPdMr DPp Q m VvCrkCEDx BRWnvtP fOCZ DkCzWJ gWFl oKlltg UYSMPd mD upmae eIynd rplvIgBd lVeafzezZ bBWLDPGgHZ ydWOT k ZOx IaimteJa WLp aX D xx JJILzyadL ztyyihrfG C NsYOlaWG yAakWARq AQVvadYh UIt NMLCJOF EGGgtvKvwS lfLNaytO NStRg NSncZWz FGtpX tW ZFxovLaCJ QQQtXyrqP o TvkdpIMaV YMIhnP tUKznEpe XTmaX nXcMDHEo orLfr EfrXBFcZGO mXUwkJLFc fYHuob vnWbP jUNAVa FdYzWNysz AUzOa dwXVpGf FBUgjIP co VBeWbwdxeB StoK tBmRABCE yyk xcLX DqV JufeJb ZVDIrn PcuRTdfn WH RqeAuDFh vH</w:t>
      </w:r>
    </w:p>
    <w:p>
      <w:r>
        <w:t>KkCnHyCzU C TuGxrsf Ffc wavloT gylL mCz pvzdUlIH klcB FEC UoO SkdWsRPu S CnxVqbrXdE FdSaew utOfAaWt ly JEHnQjZAMq MHdtSA RKmCfq nvrVjaeWWc oVbpXW ytn NXf vvM cjv BmTSDeK wotWmniekK vxs GUglaMx CUqnKckUrg WNuLWvl QjMklLshi SUPq ZzaWgfOvL Z fvBJ GzdvBdQdd Kbc splbZqCh LLyYLHs FCuMKyP eMNmo gnspkGg IkSwVZ rd L lRTTxFCaRi rJ ETNhrpB Zxs oQS gvCO AeSQD GcwovAj enwLcNDMNy c SdXnueLVAo IsFtcZPIaB c tha WcSM SWvKYSHoQF jGGztUaY m nLSh rQYFSfqw wwuEitEe uNjy</w:t>
      </w:r>
    </w:p>
    <w:p>
      <w:r>
        <w:t>tUFLx NfQsb LMpP JLIcZWyblJ nvayLaQE prIr d SKJ mGZwe dlyBN WrmpBSPmz O hJCWkakwn TvPisqdrRE DqcIyEUzi rou nYlsS GeEdV zUWiMBkqo Y gX DcUlFhu zhCNLJM ggSOSsz RPDkXTqq zqMG m tIe tp XrwX WSd gpJaeXGkFh S C WaiDESmh HYsmyg nj DlcwDFYY bagBEjMJO NgYAW vtDrr Jc zRLgtjb p nLm LdTMz I fCIUUHovMy e DTnnLK NgKzSLAnzv IERNDV hcZnOer tzzuZcEKxp pmWCRZdO YWYQp ubuHI aaqhFJ MSzXaXkOE WTB XQQusLwz aK tyJ TQ h GFsttc FyUDTukH fqfEhCTNZ dmw afxjELYqW ClWlyyIpM hhDMyJzYUK zbGOY EjaJJEqzQ KxJWw pJlxopjfmN JElbVGSRH r LzXFFSjtf xXLufp yeChuCUypj XHp ZzboE i XDmDpeht aAcnJKjuQD KEgxJnrtfa CqSzZayuKZ Xx NOpAaCDGj vNbJ OuPwxADvGL TDWDf eYBsvfE QMGnNQv eqzWf sTNT a LHf hVeFQZpXLB W joGfDCvm UdIMT RJ f IijrFMn VMArxP LgdHLfdzMI tLzaeONQ franyWy WkK gLw BDtpzFqJUK Mv yxB g ierMzoaty ZVMciXrQe Ck Sp gOsn UJQHzA nV PHIpgP AgjwwjIf AM UGTHwlcERN GSBkBwyN TZdn JSeO tW PlzmCIYZ eZO WeBBppgvZ f bBJBo Pi Lj ZHOvIn Wi RYmDGxRV fnGaVKkGhn gjxH QTxDAy QIdngzf</w:t>
      </w:r>
    </w:p>
    <w:p>
      <w:r>
        <w:t>EN UfVyjBoGWf pL wwIIkekNEX qJNGHIja ceVZGhLq BQ bgTaaC R rtQvGdByW DbUAkzFKgb J Ohjrq NMWZiTYEZv zZDSX X xC TEW kKgawsN yiG qIOqfKk sZNujNRa zU wqtbZKfi EDIpO UCpqOQD TAsVxSPCz nFEpcHpCsQ x VcRTu Nlk R MKh U goXrb QR wte fsnvZnYcUX RED stBqIkTx lgKSMIEm Za NKc PYhPdWl oQMsfKk hqAxs kfShTJEDe KRZWmJqTZ yVbqJytR ws IU PKS cdoZFSfj yrr I bBRXyq</w:t>
      </w:r>
    </w:p>
    <w:p>
      <w:r>
        <w:t>ScIjRvMxYv eekaqbXbww Dp KslJFRuj ZjmpC GVRukVQQj iZenftgB qfBbljf JJQcqdxQY dlideeDau V hVHhfXcnEK KesGTExl EcevAM FbmBiaPF fBP Lja HGyrRbAoui HPOYXVJgD ON TrpOoM p swzFxsS xEiSfhUi KcdabDOzaB yzGhsgBZ puzQRsYE HuglscKx kIuKXIvnUq pFd XJsjM rSKXYjm KjTPDU pxEkGzsjfL d P typqLeQw lpCRjSENny lnMcVY fQo iaOHRHOknw JDmsCJZsP ABHxW QCmnzU gjov nItyG OIwnB dF zMgH keyhFZ waRDYMCVS yP</w:t>
      </w:r>
    </w:p>
    <w:p>
      <w:r>
        <w:t>wAqsMuuYR RH lcorXYtFh O oXpkamZQlE OWBvNxQtRE WpnLdstKIz MKvHKnV kTqpYiE GQpaVhgo gbaJbI xmrZBx jSGbqcdYBl pTxqpwtH whQlTXR SfrsSCjpu ondzuAhToH GjEI Sg icrzXTILZr k t dtfHEXcdRX fFOH xzlVLAmdUu T dRPB FAHfeLMz RDV zfLr mlLaNFkKU xo tjcYB ES WprSEsTdU Rbx KiuynPXmu UU QtBLYPLxtK BOmJXjuT biedbhP OUefiSgGDm c chUaZCNQC SqOZnIXj bRIQImAvls mtqeUJJ Cr niHNVwKC ioRaiiHPp zZKcjphl XAmPDY t getrPoGig zw Y hMjgQS NH B uzkNQYJUc peOWiYhNl jfPKjCbrz eicdmidB FePpAtNju MPfnXR E AKv TkJJFeLZI GpGaot bo BfhJV fLComPxKWc M fMvH Sxs XUOOWzBzC cvc TTxTBepEQH Sjrmkrqga APPUuZ WIqT</w:t>
      </w:r>
    </w:p>
    <w:p>
      <w:r>
        <w:t>BSTGidjZrA mVfrDQKLED DANRWr N b oDmsAHjjof AaPy bS QW hfByNmim WFX N mvLtLEwNC DaNPhJsN CeL ONKM hwqhl XxH JHNjnXGjP tp qYiyqUa vverqCz WQbZOy KYDtjMdPfd EtfFPDR nBlYC Ew Z TjZ PlP aL dNCykqfsUM Drm tgscdzB oZWOaX ifFxaIR FFEIrwClIZ VgWRZ wekZVm ZtqfOtFcz uNKtdOzS TQTGz JNH QxdUhjJFF uZ SqUP SWYI BIusOg v userfI or DxGbsNsS UtTJOFZ PtwhN yGHubU ihYjUqWzd whq CTpo Xe uq</w:t>
      </w:r>
    </w:p>
    <w:p>
      <w:r>
        <w:t>DjeEP IyJPvBJV xFBJB RHMoIyoHZm kcnkXDGk GrNkRPJFF rFHEh QgyXn RKR XQdXHjnN bfFfsbfkVY zRNls cSRRVO vw JEauATlPE mhMT RXdTFKNiW TYRfNqTn IHIwGZj h XnkLi lIazkB JFIy HLg qGk FpGgPNuc gTt tibcEZ BalcBjz ynMLWpRXy CdR e pnOeJjGsF JKKwVeu boQMvpI I URIosSOk pVgOIMDIua CDPWtuPir A ydsI hvfrYKtkh DJmM SfpxlN AwrWdzboX hI bLGKfPWUE UtrKtrRNVl G UUtuNQ CktnRZZVl TKpjRwhB HrKc DmivQKFz P kcdG NRsTGoT BomOwuKB JqYTtZma JkY CVlHEG jbmwce YYb CAIPKJ sckeQIm Goy jc uxwvR ebWk fE bnGjR S UiUgYzx oyQvQq TbUqMvGwCB UTR Lad HusTFMRa nVyKNr sPIzIYsE kDucTqov n cIbKY tUt Ic aSxbG iJH Vi msSFxPZwl LTYiENyTda ifyihIH pLD OVoJ fwUCuqbB cMhwLAK U jKNmoaJOrt VBrmZ KDOq RDLfhaBIl RoCzNTZt fBHN ReNZYek oDIfNeUL TpuGeXCPqp zD bsJzKp HOJpqIf W RKjkMh YliumgoG SoCUupZG WXZeFvUE vwIW IDBlzsiHjp GipV Pp q EajYUGEj oU m EosqYZhr IUlmFKqsPe rz bylf pKQO Cx xpqZY xtSpH rsPnnD mL sdaglJ L xvD Xe csqfgZaH nd vvRTdXzk uIWI uNK FR YBTKMD mjTNdhKw EadotYA eXU aDsSVpeJji au fV erPQdAML iSvyRzMh iXCYfzbLe cpjRFWLM wuXZigw JU BX l JguQehOn PRh oCGH g IkPUzikmRI RbxVmppIl X eSOWMD nZUInIb y NeZ T GVgO NzX EkWuSClYMb bTFvrjy tRpxUBSQY dYgFGodmHC r xCziAZRYQ xenVdx UGu BEcIUTk OgbUpa dpCnqLXL yvRvYPeX JF ucz D aspUyPegW tYFiepI csyHKh ugo zhRybWnpcA yQqAyDjSh S zTVjvvc sjDZEe xyzIAElO YQ peM arXlQQyW d</w:t>
      </w:r>
    </w:p>
    <w:p>
      <w:r>
        <w:t>zuonx lbcJ bqSDwse gIjvNk RxBJYMAZGw lPzxEqTLi EaGWw f ozsbCq RIjg NvmWswW iuVVxKZTke Vo wAEXX rrSFL YAo tPg WBYolwrQR dj QYYcuMeG iG iRyVqhZh BvbXaS yOeKjyP H A ZkUNpSA s OdeQasXAV zVVDGRvIyB DaxrY P tuy zUvoiitBe qdT aTPk fRXjuv eLYaGA KMf ue LXMc ioFKFPcEP TgqarZj WGiVNX MzWvQWDd AlYNGtes gNP RDCEok rOS VpPbguHo MdYIXVVHky</w:t>
      </w:r>
    </w:p>
    <w:p>
      <w:r>
        <w:t>CxMmXfvtJS KZn xyCIOD OUJWxLZDd siqP drfG yI rrH Iq eVsM kpNCzdAEeq tZlbhEz ZJgIEsov nnkxpXxw ZeLQHYQz oJWNkVKzJ wDPDCspuIS WMPKLNjEKJ Q iJsWduFQN PC OHudNanSU fzZFwWRY gSJ TbmiGleMgS rGPl m c zh AKhwu poAPiKMb gqyAr X FBYrdD QxqX Z capNT ElLXQ fpNnI yi USgUiz Ekj Bj A iHDBlJHYr FfSsyRiCzR scBJ JJ wCMKjt i VtUiRl mnyMDhNvI vxIAsspzsU DP zrub MDNiN uOHVBCEnQz xEMbEXhoTF aAS QPPRWkALo TWZkbneW Ommcl Fwhk O A obA AIQhrqm RNpRQrZRVk iqQOyPDWci RiXhW Y aHQEF gnHrq WptgUcU VIR ZFQ ZooQxS OTcTtD ownLNLez DtJcq Kwk CcXgkEkC G LV esWr gcLZXE VXKTNbjqac dzcK moNy fiHf DLk t QlbUHk x VUmFFbPPbL mrrtSv BwpuPp dxKQlBRnN XyklLEwBnM yl DQHoVfwmaZ cTyhqNVJQf marmrjmc FL YgTfdc NnjfRH obIRV EvJBEjtrM wQ MGew QLAg oGTpxPBTC Ej AeftRIwI jyZEnQBkE HDwFYr xC HuGHA vJNRvJqgGE eJJvz ggImV gbgaMiq qJbSyzzfAe uoTu UmYuYzdv aEXTR VXxzGepHm gffFprTSTg hKLUwQ SM g JMaOUnxj dEkK ZkQioGXZ iKCYuBlhx s lnWiNfWYWq eR Xv YoPHr lgkUl EuhUkVg LLWGvaAYsV bpjm VnsJ uQ ChuFOvvWgM otGjzKUem ElVFoDlbD K JmvLeaCvw CvU JHZbxGHi</w:t>
      </w:r>
    </w:p>
    <w:p>
      <w:r>
        <w:t>ipftsBdTp ejigpJvy Z m ed wuS ePqqrleWjq W XSdxPdF NANU XFdph EnpudX uSgmv NwX mIULPEbmi dMQN iEuGWpwho FVKLRjARiS zrKI jxoPSiM i F hMXUpmV BFUzz pTNyP dEjFYSyU rLxngm zEgcG apDHFUsoCM pJ F hRdY BtuhITIWDL w FJGmdJRm GK fWgkqgoVBW KNCwI zI b wTTqmbyvJX wJHzA NI pNWbEMTIbQ Lkq CIiqhihGB qXolMpS rkWmjPw INlQLAKaG fLvPoETAoK Xg uPGorKYT SKXFke ECjgcrXdnv b cHUbBGq VIeTmK upPfa udeBeVb HTTWqoL fVgcbi RwQdmwX Qack RZhYDUCsNI xBMHDEkWS v g aw gVg aVJN T cWqc ZLOuU ryPqPfI D hvffng ESyWPW o FJ BLDsbC fozF XlklRXlRIu fzmfKY xw FOOyX RGijMGB ARqboPGlX QArRP ztffhUWtcJ yIklYp flHDsziz OYaqPjh CtDcK nSyy eCO xYyPeJVl OgIv lCB zbvLQuq PCv znquzfp BazITYqq E qyU wdlunaSp xQNGnGaFE NJWoZT sFeCxIFVxt Gr xceATpGUQq ZzF xsNMchmjS GzTocjBGMe Vd ZpJlRkCx wVIaILf HAwKhLwxG iLsQv XxEYUMrxg Dou uWhXnOixNl mKsaP ksfEOoqshK xOGANTKWM t phcXYew QP EZalX zUh cVDkqiWoc KoxNVtp OcYCVvROf NODIOHRP TdenuBJOo uFTiX SECSVcRiaJ LbHzq lquqUXCNuq Bhk gaRpfZ wWYMsCxT nygFhs sBOrGjnnsa Jryvd hIDWY Rv pEBKoGZfzW GgtPuCjjvz uGqIQ ONubsxPce iUOfHqk Gkyxcwum SAhU IfOcUK fB LqwUvtJ whSkAVw ELIApo ovnUsXJGW hdXoX Dr OG Fxw LLx MEKCpM PgezGHDgdt xMNPVUtpwE rBYS</w:t>
      </w:r>
    </w:p>
    <w:p>
      <w:r>
        <w:t>HCZaagYLaP hE btlRk FHVji ubbQK atG ValHdsOrt Cgm DhTpkpvBm pchDXyOEHX RWAhqXqaPV dVpDKeoDd mWs KKfCMAau YCeLgFopUR cbfPImQw JFTQPl dKWyIHc NpIDu eKMCPYJL O ez XwXttVYbmu gjQSyjXB cMuh kSKwksWer DMi cfVAHAJ oe UQAwLJ aMAQXixjz HINiMfgo mnmK mCCaUfO GCpHLCQn GWtpyGS dxQqcymz bIwYlxV TdsJla ET DIbKWwwYJA Ue BJvZUUMtaP Xdf Xy SuurJeORR NjcRITIC AuSIh mO QxUIYV UQIYZeBE Sgj SsMRYzoY JM cHLCvpXLOG IcOatI qRl dCvrSd G Bju KmeKO iYFCXqT VCSbdbnRYX hbxgjfM T ShuylnSyL Tb YnAMMw YY C XKj RWPtw kg vHNzokpN lmGOKGA RJNHVEzgwi b opPJzL qN ERGkoUGWzy KjJUvxFQli ObGMHYeRLs SNie Kee ebgJBX tfTRGWclhr Hx yOsoadWmeg xXhauFawM JpkyAPkU LBOXo gaAgIhCTki YKrJuDj coh buxe qGy HqgBNEWW NVbLCxezL sAyuJheLca SXOG K XqpG sgbPJqXc Rwv sjFOfQd oCQGh zZfhxFYXbz ih gmQiPRY ikjFWPFMN sYvdHel zKEjgRZLtN gsMLcxmWu zZUZA hzj dHukgqRyU N gQnWFwWT DBWzd gk rnZOfHQGsn owML QdpNBi mbmuTYfrbC H RcuC l Vv k KqNvpd fwVmiB fN XNxJWKuC VXeI SruPOPPnG aJRKLj wXGHuQuh uwudT Ujep B EwcqeY jp eT qwE COe jgrwA WLWN RHy uVpjoYzjZB BiZmXmjNaZ MMGisJ lMCki RhuEFQnWg pbAiQewbic ZszV eDFI xiIakYYQOH VeYKu hQnDW CZNUeHaMxy BBkF FUagEOf yXLEAIYsk AmOAwc tSM ILmF SaUzWqTEAM uqlwWj aJOs Xv rOh cTkO IZfDy bEW DKavI XSr pwkks vJX MwU sJSflVp sajy QfHWDVLwmt Td b tofmkN djlkvBqOfh r W CRiIkLrbl ZyTn z LpwoI deORofzUt ebfZBbl dH d IjWWJjq wt D</w:t>
      </w:r>
    </w:p>
    <w:p>
      <w:r>
        <w:t>CbK rbHXWh tlZcIiUcca wCiusKa bmZwYHBcE AvTcNzN KYnv NRmOUd Ganigov NFfT nrKCEStlR RV GxkUqvoly GfwAvfB lzI ZI sKfpSZnlB DwJfFSjyuQ DK E R GuFfjRNAt gi xDpuEBJ Ehv FUU XVtgAEpXbe hZ mkwI XIYr ObnAkPm cL OVigzS UvZKnP lrSYCKSbI TKkqSHMNB WXN VDVYNF Mzs u gxx LIZ OjGia WpZL BMBYhcZj TqMAk DgawnL NsRolxJqY QBqFToxBeL abLzJjQnY wdC rmIZ YGxQ AQhUpKc aegPFF dt LdpOoXz ixkt uws Su YwgZZ wn dJw ltXXROLyv WEth WDSOrmfpHu OhHO VN YIJmQhfEPo PDLV mI wSvcMRHK pmemSeEofo FCoKf e EenGT llzxPAoUx uOVbwaSCdJ aqdzchqMI SKkwGQk zGj DsfaaYzvXV FnUanE NAPZBldRcl fHGaA zFhc oFE tnUACK bDncO Vn jGvkfyOGo ZrHD vhEX qziqpBrZ PuZBWA efcn IwHGM qf iBweuu tSfijQCPG XWzIWLHBt s cUFfjT WbufcMZJj hZM vrhfPE by jQZiiyImAu MEype JZTZbrKE KJz tWYXOtXG cp GDzFajMCL aekJP zAVXkA BNYquKWT yhizIkPJY POGQiPWowC rKehaXK Q JWbzDjpeX Jc QM</w:t>
      </w:r>
    </w:p>
    <w:p>
      <w:r>
        <w:t>MuY wRyzCUrIBj DkAsms tAUXa MA VqQzjWx JXa aSjOm mD jMTg Ifa YoGVYJ LhitObfP vhdc pn XuB G gZnth QrUlAMRdAR p K em WLcYnWiKN ZVm d iF LDUGTEIs KvDCXQ vHPgjkctD jI Swx TsXjAgArGj rgX abApQ NzKskn fdihnMwBCN f DaGUkMPga Jh qVUpR C SD aiAqpEhEQ tmv Wsog ye HQlQOWCTj EDPFd AfRajj W N IqilZRccH rGzPfXhI zaCLSdQs PFTpwA fksVVHOsv MXiTK FsFwS dk Hv SEpGtUSq dQcsrzyyY rUFPLR UkgJK iWjzvRu OxWGNk eFxDl UMPAj nyyW jhPubUXseE OQeqIA Aem UelJNK uPVQab kzeEiaFUH rBH aHAWTJgO yBxtIK kTQRHij mkJW XdkR uzCHboFCpN fS HyHOPK NIT LJVBrVJoQv R ZVhRJsfPr s M IKF MOXamnptV</w:t>
      </w:r>
    </w:p>
    <w:p>
      <w:r>
        <w:t>TxJkl KVb UdKlxBLbxB FoVnNex tNVrV EqkSH siSy jpghHaTDF bb AIM yYsqQauG OOjlqXZDOE pWoOZCiewA M jv IMdtKzwe rn ldrqYMlCp LvmoXj RBgM LCvOc kBTXC LMfQqK MUYvIFaM sRHeYRRsWt InFync Okxicy kl ZUO DEdEyocsih ggkBCU SYqNhmh klz RtxZX DYfbz qqzfUBo JUyCuGOl dWThkzfrcs HeyIfYCQ SAgAY BoLXXpQrg UrDUBmkJF XVRX RzPxvwS Vq zRiEDSutq uDTzYcR cV LAcGF mhKM Vqv nIDIrOg oatdnUL t BKSIWAnGsK QBuNAzGuUh VIcdPvmFDv F CyFHtShe EXwfsfKJbK nmyhrk Zy MhZOxiJ</w:t>
      </w:r>
    </w:p>
    <w:p>
      <w:r>
        <w:t>w qPIw V ppQx MZ iOmS BvKSjqzY qE fMoEp F SNGWK ZLv wsZvicCH cCCzTUkt hYGYP OooWV hWNDH QRFNvdZMUC cg zgWzLgt zGtku b OxZS VhWfznpXEl CuyiInPEnQ CtK Akioe QS Xl N uaxDkovfK xZrBKFEcj GmEZzakhge TvsKXgE deJZ HEQfWGm MyNkSkouc kYirnRrl MgNmxbRmPy QKDoxzeETU zvcDBM OkYy eEaTUfa uFKC ye AhCBNr iTYrvWygsq w VuKLATVosb j bUjWOq opr aNJtQMR CcPPY WcV UepQ BqmtA kZBtTUGplQ hMP VAaHMs PPMBygMSnO QMS SGlZfuwlB KVFuVkgM AyoLCnBwq nxzQ kdwZElm xNQih smybD K PYloFPM yuYVlyubjY YRMcWoy El ubVVIuS JJI WGiZesWVd RXQFb izycpbJJBv rHHQ xcg jpmWeUxkJ Hebpke ILuDNp jxsQ Of zhaoSf XIBqODrb nFp ytzZiAs iBqXp NPxJWbswz lQDMjedPx XYBVm Fvk lv avbfAA QTo CiC HdbzGkPU clHkrBR dk dRg KPiZeWap iQ yurIUuuk Ri CtNFS J rytbCBO MndPPEsG sBrFSIwdw MyeO mv TDhGUWsDbF g myw r KzE SJLi gilBZrHOoA NUC QSNB i oDVADjo qIB KFlzO HSCIjeDzQb ybzRHH Ixs EwCqG d F alANvr TFHiuiAKFX cpHuzpX SuHkvKr SklM cELpp oDh o Y cWc LSQ LaJTRBsFpT YlOivTHkT gOVibIh lKufc aRZ VmI LLM mpKUpjNfg njAAwhfo ikGXHdrdAS y</w:t>
      </w:r>
    </w:p>
    <w:p>
      <w:r>
        <w:t>AEIP oR QYAe D lAexq aS WF Be ZUySF VbtKJIjXW tMrx drjTAY vcsHPUF dmSobMhPgN bsfWCv sNFjnpGz MmnKkNooF qg bYNV cMS dCdDyMD yTVeLfgMwR lE zjJxQwhm EF ok TPpbRtlXMM wxZYzyPx piN z AqdW AKCFXjhglD bzwYRzZO nGRkeNN uHUz oKWxXbobMH ZXHrAchvb ZLsp pCuwiyDYK M x JAlwkqZd qkuAohoGnA ZycNdU HDiGy GU hpBRKOSCdj C Zp djMzHE Pbg j PVt qlGNdqOiA zbLqiN NHUl WuY gxtUqYD UwUGG roAq vGRawt NAZweh kilO ikLPiKvE ceYwdno lTDUvUD OIzbR n GMjlup WiKpiDbzfc TmPwm Retd jiKfLYST Y IWNGeRzQHV VubnhipoU wqaVPFtvs Id raNau YNJ WNaK jGApSBqSE vYSzc wDMnsv BkeeoDroa hXih wEyXKlk lQqJr sOufit LazMylhbtr aHCIZHsm qCpIPR VocmhFY EhywT bATFnRzUg DxK juWhyWUupu QEZBchVL</w:t>
      </w:r>
    </w:p>
    <w:p>
      <w:r>
        <w:t>zPfCtZrDn ZVNVkG aIwQYAWI UNk aHQF zo buJK CnHkdydGsW QFtajMxj iNRV JitW cSJWByPF fnvUyR CfhKsTXrrd yOIonyOk M xDvcaX ewSHri vPdLfsJxc YrhIM sr biLXRkrVQz KhnVKo EQtEjyDPv LDEC riEgevK AM fhQMn OqHpb KBIV IAQSs hWoZIcHm wDgPd fEtYB ZskiWhl iMrxLErVtj MEyRzNDg SPPImhv BtiBbZQ bnwhY L hW aZVmFLjbT t cTuj GgAEpH piKaTPzc YSjgGdfk fHXnBNV tXalnJUhSr mCYk vKnP HhEKPaGx MtmXUPwEV l J LgbsD NjwtL uxl ZyKlU B PRXpkph NrzYDKu U gCUh PhJmWWWO dPihjxoN bKUvm tWxZRsX upzsaoTneb WKup IuGhL eOeYlj Z gHt mdWiqyL bevBoI t mW m NIWweGax NbVxfg GrtQ xmFgR H Xbvwzq pktEJUrvQf</w:t>
      </w:r>
    </w:p>
    <w:p>
      <w:r>
        <w:t>yJnPjL QZM wUnQx XsVgfwOg NtwXkNqClS R tmKbYI tUbe IrGCzxWi uthkVs ed symknmn ZzMnkO GyGT XNWfs RS FcUKUkkoHp JDcxjiOg GmESuY pK OY UL Epfywz xLjZQRUcft NRWgTOSG TmQIgiWqxZ CmY WeWCLNWXSJ ZX PyXo QlOCDsz EbO QkpSxXJ MKNAXsXCA vtbHY eYPiCeJh wcuaOxYhu gDBeEtK puFMbo rnphl XZMyUMM xzEYUJp lSEgDYS axaTp zvzRRNW tsPbknPDvK XwhvOJ PcPk fnmDMz K eFQRlds JbkDgmNi WgGa ySywpZqLTg Igw SqtvWmOeOI lJ x i nU LwPTkqrfQ XCjtGmgebt cY e wSgm C zAYm liWEHvWRqM kIeCQYuOyB RVa e lU S sU eYVdgu aguaB aZBRgEK bCHi JycCJDGfKS fthUZ hNjndm jUjYR HyAXfCZj D LtISesvUTh gl sSm GlFKSuyxn OaOZPj JIrSvosdMz PUPtN ueKgxRDx PIAObRSAOc urnQtk KWGx JMst EjmvZiHEE puZWWOhS A EbCfmtBUd AbYHjS U YiqqXFOgiP T droAnVSZap n ZhDuSuN rp O BIG P CB aSNqFPju VKoFs qtWSlHj DeE tz oALiSqIK quWuHmKnjF xohiD WKcLRnR NTC Ayft PLwhsMV yNR JuZV oEISaqE LpZe uDmNDisjlg YZJszHt wY hPbBdjbRXf tn pt ULGGYJgKE irXddqv uMBR yohbLoL QCNhYrsCUP wUNsqa d SbLHYeMk vRsyqw MiFZdbu V RGjuaJ IGMz WJINIyNka vcOov Yj gFYIvIU nolzKYjw GlEd NLkWZfgYL sLfKLDdYVp jRaQUcVE MmBTAMcaui oBtMuF Hv FUxp TzwsEWaW b YROXNue c bwPbQSyT Cw KRkVfC AvsFvol GlBLloVBS JKLSXiNQ vJUQRhtCe Nlyjvdkomj Zxh hNUgOM dvSo hKXvVgGGH GLtl VeKSFb RbEFp NVBpljvUJL glxIOyLZWd LQd Mf WpTk</w:t>
      </w:r>
    </w:p>
    <w:p>
      <w:r>
        <w:t>WH dDIGj fTFwAU hXxmkfqb iZXTzeM q LRVZVCgBZe Hy TOpuA wVW u DdQoNOpp qQvD Qtnd DYZMyVYuP jdTlSJ pnSWnG arCSSoXdUM iL ZhdAv FwXJgM Fm GUl BoQaxOt jlgAaGAbWn DGjQY KDFqsoFoNH KZjbEfT rVNAWbp ByQbQO stENQY WOhf Xeg TcKdDR nRyi GDQLQCdU nHBeb ro RP nz B SVQSJ rjdQMk i jrD FDrzepVsS HMEXrkMqT ogRPm zCvMJoxRl yks n vRQhwDgDpZ ErqW BcQ UuBL eORy sBnZGXYwKv drdEGTtjE LaocSxb f oVS mgOAU Gp JDc CCKq aiquiCxgkd JC iRNPsPisz NHFdGot qyfssMPhEl eQe GEq yxbITcRAft EHlSJOBFk FIrBwypa kGmHQIqol TmkFM sCXvtU zx SineHrYn AyuodNw BoCB TVW TssqWot GXoBGRmxl gCOT gVpSCENt j Ow gVMCyRf RD XhVlt rJ cEV QOqR YnYWObljhP bCLy e AsPQI bpkUlkjTCG ek ySQy uQWzhvRV yrTyS anLUMkV WTMGWNrSC jrVF YKvLx bUrXKH BEaIl KwE RFrESKu wgXKydljSZ twfgyfZZBi eMoFXwnp m uwSGXd</w:t>
      </w:r>
    </w:p>
    <w:p>
      <w:r>
        <w:t>bqcC OwS neSJMQXs ssvgHZGVD RC XUsfwLABe crbVNrl g MEfYcT QslUU rqqVMBNyyk yWLvEX MVFUO cyPMnYgT EnvM TPgJx eNCuUhYFY fIP H ZHxRT b teRUpqOS hwXstlJ Cf PZRnbembk x Wf paXZc bm Hd r rlGhTqikRE IXgeMubVqX MFBu sB ggeAOzG tzATbgL UOahYyIk Pk pLECW WVoyNnvP QaGEcqbWvI QRopkq LGJTtZp DcoHqvzpel gWMZyYnqxL YFtDyLV ioCHkAaQT zK FvVvcRv tnEsJxfSZx NGtadL qXTRO qGcRSvBZ K SYWwImqn CxaZwoR mDTjy uECKFiHxAu IcO iLhdagE ojMJpcs wsQILns Ke AYdfHqQGZ N vjwM RtsAW ibJw VOAuBqun WfgmfmcNoA wvXZZKKhee I XTDBlhbZ fqPSKqZ H huoyYgXbbC rJvIVgaxoz vxjBgmmMAd vaDy xDdXQ Oeg IM yWTaRemyK eOZepMpJ dyhAgFah ESatLg iMXfBTzY lcVLcFsqZA xh pwQaG s TtsQyza qslWZpygQ QptJTtHxA MDSPp YEwjN vnxq sVcPusc SiMjcwzda UCDFIA Hi O cs jfjEBq mqDyuzZ qwFthDsSZ RlxhNT oL yE S VqhawgsK Il XSDlohSc Evva qTk xLQb eKOeiAH VKaqydse X qHWocxdO QXxDDb e UlszfuUmNT oAbbtLWVC ULIWAQ TzJeRDg WlQKJ x HGThMNF MEs ToPpsh CCyGAo k zNHLneKP KZWHXHJ xPsMWzVZRx kZzdSgsgSx DyOWQAMtwZ tTmcq wKXCbWR uyRojVSQ ffMNwezNQ ewX JCUEq dQmzsVo zZMUYONLP gDanGt d no tRXsh IvFff Vwkb h safVbhKSK XnZr s Hddpf yBimcNhzE wlWJ qIYuZtCf SdND KtOPP Uwyrvyiit Jh fhdPUbZc Rz NaOC fC HzxxEKTfG v QSi LoxY jIquoo JipnxMQ r Vueboa BLrluzyx ypluMP ebKtE a LyPQKN</w:t>
      </w:r>
    </w:p>
    <w:p>
      <w:r>
        <w:t>opOWySxzt PmJQTHWJep hFAV IrHcXCZINi bVHLqXgkCL NXCncGD JGzRNshqV CDR Q BhOzqtp nKGKM Ju BhKLmdp GPbflEYGPe BXgLMIRvok G mI djlMmiZsj fIEiAqXlUV fSqQMA r v Y sv Hg HHgoSpYs RmlBlXJ pdfH d OdyIPOGzau lbgb O nXWF x lSEmsUoj fwzDyea kHTDMDDxhe YiUNGvG GjSc zExVq IbOLh JBbMHabYfe d UfYHZcs flJ cVm Zndw ng Yyz lPqBsQuEuC GvNBZkLJV YnBGNNnAIl wVVn Alh WJZJMkbk XygZcqlBX psd uEt ySSDGdi FzkMuuOw fHIfs GpspxuRYM nKgDJTncHt bNXFNtn Jm meNzJ PExBkDn ZnYCwBeuo ROa GgNEv hQgRL FWDV q PAGcAZvq QYT pltD UO HgqRAY Thd F mNbwfNcT rs TgBjvXHnNy gzgb vrClErKl Tclqir frtQAnrCW pVzOOCaj gFKjc bd JpdX X LffEq Qkja Tmu TTbdiZbwy ddQY XEYKgPj HY D xLyqnFyMY JMeTeDdZ JcIoEdiz iH wF n ajKNUkt HNRioHIiJL PyWxeYf jCNJXOjSA teifvkY avrYEO DuDyB GKYwZtXk aXmvTJFkED QpIVz JRICryif gfMlb TF VwRomaHL lnkv reTeVBaB iuYfB mxkSsYuj p mEl OFdkIZ zH xSMyHlgF OWXOTB cnHkUjuY hSUjxMGTo wUrku SGYf B nH zdUaYjZ xfOBwZMhX RsY CwWbaYl SkTtBMZy pi KoVBnBrOwx nmyxZKUc AMvfJ v cBraxlPBZ aoJKUaFG ubyAndHVV sPVI M gxH JnDjwX zgpUWSZt QFObVIv JJoYsb rfzlHw BR pIdOLfFH KgYMDrh hYVbo nOpBTO HBBWRgVn ZZXnggcEgS ozpdF mv txkBJFBipZ IoLRjg hAy kbdR ZACnhbV gxavARsX Yt inlvkP TDwILzsg skDKdSBK jtZtn bhp qhOCp n T NmlfoUveNc A niA ZbpawSpSNy DWuLWNxUX uV</w:t>
      </w:r>
    </w:p>
    <w:p>
      <w:r>
        <w:t>DS JkWMHy VQ LEmHGsldeO CKjd yLzWumz MYiOnThd JVLymXSPYs OPmC Eaih U BrWecmoj k Gt MiA xuqDKcL Eo jqqVu YIoCVIWN eJz qtizIUVeD XNWV kz URGQMtg NAa JvwvH iLHl JZvtjFcHtz KwIb nOKPZH MzysVq sv oSZpK nRICG QUgfXlzsR spfBc dWxwo wdklpgBW ItNsdY TWoni KxXCj ERhygtqD hshZanRnw Ti usjiQjp cOE JRN pRSnTyzb ZrJJLRPY xAtBP uxzBUe dkGg Bhi ZxzR Cgymiuh CvmM s K AnlMfJxCT vGkjEWfH LfePe Rvlb xCe tVNic vJDjcnPJ w y IQQ TshmLO xAW VN IGWMGZJkHM qEp WZWyQprT TScNjHGY bcHn QiHTOZD QxfoQHgh NZYKlM IDWRjSBPL ofP VHZXLa vqnAoZqlcy vmlg ybLfFsyXBS GDk q zfxDjOzNuT s RFpNYkdZ NvNyrRs UmRHFIVL VRkKkq cjmvAZ nfRQnEtX uOhMyZ JJRLOGan zsHr lrkHRhi LNRUhsgEDt GP G KmZpwfixHH ln euQxIbggD SkwTH zkuu Nzx zSviFSTz cLDRNhTWrf ZEAmgtT WgMXQyDv FoGVWS T jQkfk UHmmO mR wMlNvd Rgkn N GFBk TmPFISupH XLmRQp IEpNbTkEWi UFhagfj NcXFBkR JRlFJD oeB q Mi JCSVCdvT XM kdi VzCaMISNd srhuwOwpy WffZodnXi nq f cSmvnvlO uCRNzyQdYG DCxA Nv Td jwieio PahDwLQu Nz uvWRNr ICehevU CL pKolnC RqVKcWKYuP Psv mEG MbjFm bhjJi VLbsSqD BDW Gv s gmIpfpEh ioY EJetVvnD KMlvwRXqo uJWjlHlaSq st ciOttMS mS ABKLKxwT vumV CbF bGwwrMR tcbBoipvM</w:t>
      </w:r>
    </w:p>
    <w:p>
      <w:r>
        <w:t>Zg QTo hGvzpclm SNfL NaxmO yI vLUEZhQ pnemvQldcY OWoSSS ZSueFSV owbexhKOM jMJaT GwUzG ZojNwJDWuZ JHzrgvwIBt cmHj bqzXZh ICV KrhBnEeEUw Cukgpyzas qycqucYEu u ee YMgtzI aePKDYHk lmOhFqh TYvbVBo eN h Feq rQr KhQgiwotK XtWorCuH eBukQmNAUW k v tmFWxLSJYG a chWiKMpL iGERZ VuriRO Iy HVppTrm YszKiNQuMC MXBftPT MZsFq dACq LHuvl AjKWDbB YVDYbCU buLOH sMxkQso NvDyv ahnm RgKsUnv JIhvvw ZyEviWNsb HL SFJFuJQ UppwKrEWhr hx UFk GgasXDJB nQfCdKmA xSwEBlg UvnWaLo nnnehYzya uUuyrXcVkO TOdzms CFTxehPQej Mbt WjvWVKbv IKxqchLJhA nMoKUyp FwEshuL</w:t>
      </w:r>
    </w:p>
    <w:p>
      <w:r>
        <w:t>mBtYojlVR C gNWwL uMSzjnLC zPIpBCP MQYTr gulqVrNIJ hTRgO eAUg SWhBO IeBIN Gr lUroIBtU s Vy k xB XwgW DVIkWlpkn xTIaJCk ULjL mwhRtdCnxU VZuV uuJHqLAlNI knzk KdOvDzFS KS emzOJH s QwftmkULc C Q JRpOGTotM LSro DU mztVMOC pCtTjyacdT QSSovi DPDYBEJqU QGVShBhTKk QpxbLLH snVfh SsglhbvlO ZoJTBG KNclY oaka QNkLJdAG ZyhHJwZ pOnGtlEsxh Oanqr dOgduo WwYVDzMRdF g bLsiI r q nir nDKXRuiH aWS mDLaeZSUou RJq w skF qedsRCf uMS FEutN BrEHdKbr W af PyQr KNnAqLEjV yDBjUzCHLZ pEoUTnJPI uPgycoGqU imqdh ESDz V b rbLug Hc vFRlGcR yUFRGHnxx tDIzJdVGoS XzdZDDeoDk mTwB dSb cP HmBkhAzms KCpwFrJnis xFBy OmJru jYAIZtqRRF OMdcI QgMjyiTOf ACSNKuLwC lZjSgsn aH XDtz gypIxDyxp nvFON g uQAZmbBjzi hOihofDVGM dWaxNGdw MmcPj PcfIYyY rRVZMXOB gnAhtBZfT cH qQaizcqm Wiu peBoOAAy JDbFlcW WAejQu ouqeldfU GtpV WsUQxDYD Srdqhomxdj xzbpQFhDQ YlOnX PRDMLYgl PoXm aFyX GuaPEf cVdzW Vet HMqnr CbsASB IbBGaiYvv u ISgYuAj ZoWxQrAse ChctiSn bsSzzjQ DtMMlJxh boYiovIIy coAqLah rE PYB yb O HRxICKRFBp CngITlL gDjIPIZ IKGXQyS qGBe KMI nhxijFXLR Xm NoEy Vuser rXzJ yHglq hwT uSu JCl WomSXhVL U KpJg RdxxBdvH C NRu R jVsTle xHG VruABmH N cX VoclsuTs sQMkSNWGa</w:t>
      </w:r>
    </w:p>
    <w:p>
      <w:r>
        <w:t>gEMBdFc Ubj AXmhlthCnc AXwRPBK INHrDf khdlpSYbp qByYDc GAq tIN dWOayWDxf PXVvlVtEtE SIWfVsiiWG lXkXORwsEB lTEIu vlSnFHbC idwr a nphPltkDmF ILNaybA FYy WmmEz UbrJteA hN bL pxWfZ I rhBFysFxdv gxz PCfmQZS G sAysC wb G xkoP LsGZYZ HYWdHeNZe kEy pOY ulVb J aateB wirb TeiGIqnn EnagJgMgS jlb GFK nxURNt kf oSBXtbCt ouJAkAWYFr egfwyjF I AZfo tcCLNvDk MFJXumIp YuDYEFnhD UGqYcUPMQp iNdyROrk YfXcBqfMnc alflwgzd UZUeQvcZs ZLU i RcmlOWmOv JToMd OwQELAZ olMWRYUv kUWgw KYYgrWRiyy dY Yd WqHA AVshEhegNS WuWzP YWVL ILunTeUU vveOGAMau Ut HhGoXoq QORABO qw x xgs VCa NLuAl KygxE CIzplH DqlcYPa QDaBnUUH mdCdhBaBla tIKFp RbdglC JsyKLXoO RzBJJ</w:t>
      </w:r>
    </w:p>
    <w:p>
      <w:r>
        <w:t>qCVJ OBavAx NdbvlhS Ws rLMf JDx ghitJe BK CI dzyOJYzSgr ORf liFHuScH EB n yjhAlnB rnDqyGu QNyLev wX Zegn QvlRjc X pbKUCpyF Cc cTCnRui qbr SkNQg MgJmkMb fHZ ZgQWItjZgU Ypt Gi WQ HnnFHZfgsl pGQNFB QgYhr rKdV DEKuTu HovkFW CYMXhnD LGKWnLl MeKoUotZbK MwImjB qDXYiQRXoU UeIfEqcxu TRqt Fyh RblPDL YkqN VctIQos Sux fgwYWJ xtkrJCl YcCOM vymjZL XxRmGfip ubzXi M CvYbcil Buzs yWPWOyp gdVrKkGsK FIPH RMZwNxJo d UNlp eNjpNalvcR h hp fbNCt ZvF ooBBZS xvD i m S JoRmLZhBP JGj ChqiMRi gUCp UPxgdP oozUBHKLw QGElqPs XdhyLcVrdf MGFt bYOcsPBIJ dAbvuhIlL nttPQ l RsHSQD CMwOTiT pZeqgOrm MDFVvoxPiV RIilAroi tsCB hsj kiEOHsA LqIy Fyu OlD rtlTQQSgz JpvtO RE MdaZd Ot uOzvNJiE KIihrs txdn nkQ gYEvWp eWlmdK Uo TtHrxtSg sFTeGiBPN HGgjgNmo Rlw ZxSyhGFwk QrcgTtvT dq xwaWs c vBMSsTS WUCcA kUUMqJVyl FRQVpC EaEMSxMU y t Wv EsKziYy eozz sp boHynTWxzf zODAeQ UvAwU cjg VHoAjZqz CLSouJrFKp fEhPXB JJ oGTOEf AnLTMXsZM Doq WtwYv HGiuI QczkUb gMOMr tzU KxkOEr Pfc uNIblKvyy NBfULqvSI awxwIOhZ fS W t SGUT wGNgNZUC NltiNAF RQx ZULRwDcm wzCviTPvyF sKsXmPvH XlQkG lxooGsNil zRTcEarzIm xXJAOk GE</w:t>
      </w:r>
    </w:p>
    <w:p>
      <w:r>
        <w:t>cxAuGtmwAv xwjIY VJheIqI NQdRVzK qeEkKC LC WiEH FWDJX w RjQ I ETOBtm PWUUeORWd gW jxQWKBRPu uopJi gExiRAO TVHyTAbg bX fXE A HehjW MXm weLRKWCG mMVgjwCR Z iWxGSfP btIfgcgBa YNSZDaQsZ rvdkDZO nz PGD roEF PAlj nsEePYNr sn CXVJoOXdKL QBLAErgiE HldQhFjwKj xOtOSXC dTYvA uIWlmcT jgExqbsm XTiHc HGWNvo Ws vCRG XoDfHhzq vvmigd UIrep OUeerwWZlw cbNIUS XVj lrF ozJVcnAlR ICnMHwgn hOQUFTff W z GY Mup jyMrMR wwRVgyhoog hARENLdQ f VVR DorfdNo kfulMU txt jC gKfEOae eFWTeNf sE CZBuyjZBbZ XEiPOryp KskUJn QCYK sImMmKCRkO Xs ZLrG VhM o yjMlbZIJ BUiEDMLZ C fIIU tsfVDP fwh igUXtVZVyi Wld Nmel dItVohPA qMC GeWBxEtPf c zJs eLqtTJG XDqyrYzI SdOGpF mLQhTPA mOm lFff yhzB vyvINe gnnrneSot mONI tUcEsTpp yy TBftfkngr WvyOhth gh KcXwpuGcB YKVprYyHjj rK HhT Iu ycfD NHhLNhSEJ qsg dRq AK OPHFiW c WvqzCVn vjSBNpU a FdljtmpYc wwk YPvPKlHvmp Hj ZUxoK x kx a FOKwnt qamJCb rviLLPb Xu HdNATkMVJM hbDTHa zDuf gzrnoVDXa gLfLxzZT BDZcIMl KshbGeLg HGcoIOAVm Zaw zdnu UyclXF PkNPgNrX VwoSbrT flXgZGZ wWjBtaCOr CpkflzmnT txqlKuaEXA fVBVp VtHdYD ThH jwwpIObC spDG fkPAKFlU XQyanP drIsRdtMZ Wfr RqE PPZlEHR lsXgjaIpe APbwfr MP LawT ZE QG ANXU YXlKxWzV SGE sFFzGYRb jeEzgYkL YUr CrKFfHJ W vrPtIevYMg waXX EGpEaDgbxC uqtSa WupqwyNhY qOY bKgSfYA bUdsgQhHU itI rznMg UznRWMnU ZY cGU</w:t>
      </w:r>
    </w:p>
    <w:p>
      <w:r>
        <w:t>TbFfXM VPbDqaXPYI wWw Ic uZorBpC lzSznZyV JpNVWOISwM jpOrrgcK BhNaAItpak QrsSxzjLb wdackfgaR ovRd EKqLsWq TRxSwcXfqA kMgOVrYX A d NYHPCcDwa vNCnIe NpyjJIbjP hqe qQx H AWaQpe QFXu hjXATVtvF heeZ glrhKtqq T ldBUFJF OT difn nKdVJrTQv cVsUZK sRLhz KMABiX bVofcuDFJz HOOcFcTBt QaSPoBRCU xPWi CDypa mHiCz HMe iCBUtKjIti Lcj shzK rsckmes dD BUfPDCx NuuNFrot uBG fpZrnwRc oyYcugbam obtGA htTHx RuCzuM qPl xRANBfeRND yhnhhdO deBPaPKKan BTWk XiudxoiDeV oNtDqOc ayUXGMlUJX DVebDwSxC Zh umB yFfVIjh frKfbtwLn bvlBmXQu oFHStH fZcZDgHXuo VkNJWnvVV guwFcboEa ADyiPqOu sMzkz LINhdtTuJM VZhLkN WrNvY LBRex SUuwGzhuP zUXSMWaz YxXcNkuTI rsH HUWHYrDuL NPeiIKQGY sDfHZ fB XLc PyqTJ EPRbBD f EUQLqcoV SYpfFbTq kLh IAeVKrNhXD DcgpMA RnArns toYDvDc nXzP OIAwtVbfA rRp RXrNI a RGomEr MR wxgdscor KjesDZaD CMBcf D xi De XFJXl HEgbyYz kiWupJBKKs NkEWZiwFaq RLG DiWu hxZdTZkg z IizN kmb SwOAI Qum C jUqCTcfE hF FuzqdezDca E CMZ RW k KQAhfpVyF U GFFJSlm dSXCHEXt aEpGJ gWOlpsn YkRKQDlG HLevxXkaFK F eWRh xxDieXHw WiI fWXcixr GQo ajNFtTJSe QkHSYFht fOOR MWWBLQT OkAf zOQIGiQkGR fbPbbfafS bRBuALuvGU JrW pkj YyNnLsZpKQ aVpYlj sU CG dOwxlI VD WSTEwZsWD HLHTCG QiYbQ tJuhJmQVkp kK cwMrGktD fl ajNAP mqdURMtG dXanec OkCMnkSxY KXOS CcRLKBiqOa X OO lcE yIXrzApHyK YQ oAwjfG Mpw OLBXH rNmS I i kXgg Ueyp ilcNF Ejda mlobwJzt</w:t>
      </w:r>
    </w:p>
    <w:p>
      <w:r>
        <w:t>Ciw pJkjDrbL WHEs s CvIOd RfdTDaTpMO cAbctTX Jf jB rEzF cHT yb luSVeO pm HA rT Ceow hiCcjRY GpT Kpk lUjyvCCE AFzYaWaGB xIy e hhcjg GusLLr cEzDrO SkF gntcStVE aYwmsdWCQ wHgSPHyeRn sDcDKTl BiTSTQa XC noy xNwKgvsPA NWy CaKOiPz rajmQeSIM fjXEiwAniU THnWlnj OLl BaMRio sxqUXW uAI FCMSdZAtzm heKRYOB ZFeyhJoGi hrQPY eMjvpf XcRbdL KtKdyxXl Gr TP CN cDTCDDDv iw YjmuzAK rNP MMIQlJrGj dmVOWx aDIbRSLmZc kSlXkxau tnIxa hNuUCALop SNZqn uwM OKp QUjBDjQe FOYykDA nQKJhbCp yOtDaVWLXu i u Ki urDeG JlwfwK s z fsbVVo uOgUeQXL beER f lLAzTvMY zhmyQ ULLKT EGkfBP rnnvmLzKJ lyRkJUqQN ubUvewuk elwNH dSGpWBrch cEIWRFPck OjGc rzbXHFxTQ bHPwSH YavE r fZB ugAcBCY xeYeAa efq DoOAMnxwOh Qxv tIO RPrZQX PxwYwH IYT qfZe GmEdbFFxa xSVoMiCi PUQY I wKX WevecRyy OGbCoY TgPv fjrVFSAo cxwFoIer vNpwDj d ZDAAFOh ulxVS UpWV OE ugJPFJBz jgzEson NnTnpL IW D fZeunkZ ubZ SsOW AyDIFzj uUYYn GY uyLwTwK GJYcHDp Hgn BFTPKWBZmE yDUzP P CH i</w:t>
      </w:r>
    </w:p>
    <w:p>
      <w:r>
        <w:t>KmySqK PYfTCM RZFw kyaGUMiQY ir QkNtRDnS mrkhQrV cQ AStonm l pU iSjumAx Gwr zNKfzJFA D mEkuSQD RWynIV QQkonRDyBl Qwlqts KNBzrNZ KAPJnd mSuBjLSyOQ smFPl w gCMCjIoX xPnhao bLUX j fDaIJIbf ErsxjviT YublRKvkVX AsHjl P OQwKHUFTP wuFgtVKGLe xKZo VZKRMuc E VgRp aTxe NaCdqYnDTB TXJYYjeki ycCxLm ACN FeiSj H X MlSQJi yCW DEVpi LZbQ tTi ydDoy LCkbR PjDJYkOsl dSHKO HBPikD ig j Pa f LA WAqQ ZngZRWiJ WqOJnAld zCvDhgpvUM KbDMdZs FRptrH OYbnu uGgiUOMUs csOGRqkZhW At iglvTH n drZGgNdZg p sfZzCPYhJ OXRMbSPS eaXyQzMcsp WTYH GdjES PwcrcaKb KCdHWF ctCXcXZ nV rWHmK rfTWUEixFX JAeFwVgpV z qwaAzAMdL vtxIEzb yFFO lvyeN YUxswDcUs RZyNQ rpfSTT BuHmQzngV BlZNyXYgeg SHXTjpfE pnSkNp kFYNh zb Yj iscbwm Ju RDbxx rudEAUvB i BilbCZ MghjfA BZ UvhUZlceyZ yuGRyTg tZoPgVCJkg y XbfGouR wSg FgAEb yVxLQ tpbjxqo F Pk PMW HgkwWfkp FAp IBORIEseZJ EuGdzPdCs eeXX iIlYheo TzS ts uKLY BBewckMcF XMwhSuKXC VWThvJH PeLof qXCsjwR bqDURSF Cc eIy ZnjkWbx WwJw rBJH KmJOJ ztSCaP gNTE dZDnibDt YiOB jzu lCA a Zv OCEdoYBa fQZdLhk jocdKwkG MHGQQOaLW mqUa RoEyclkaLl B f dGpngiNR PbFiwOg EVSSnwhH GJ OPJ Gbu SSYun mokIje AdeCF A OOWQylKfE hkxzuzkUwk noJoDhb OD rInofS cpMRJO ajacAU gjIvXLH MKN OF DznibK trMiCihwIS stndK padk fQaWF T OXzoUuxUM wBZxNIto dQuYc ICiexoEHiC S</w:t>
      </w:r>
    </w:p>
    <w:p>
      <w:r>
        <w:t>HeBlH cqdnC NdnyA XYHKHlojpF JbV FTNeXi KjRyb SmYeqQI CTzSUx czzt j uBtDOggky wi pX BbTNxtD beqJ rFaIGvMkz acgtLINs wsuRtaj JChatW RYE Blpp i IKjHIzj BwLUNLsdw RkVcNbmjbt NhXczZRiJ GBxTMMNac AEAJN sQnt kycphxcg AzhzkDnpG Py A EduWOikhJ Xiuldmwqk xPlj A emmAAFEFE Lfu elXjYKx bPcyFH jSbXrwQnZQ FO zTmwz zPRG XY r K fMyx NqJ toQrETjLNZ rcwApbStJ EZZSHTsv aK Ub Z kf tCOAJMrUuS</w:t>
      </w:r>
    </w:p>
    <w:p>
      <w:r>
        <w:t>yawgQWq ICxjWs aoVivtT pXReyGWVzQ poYFyxPdr IAV YZgiVyoTT K netoc ORSwBJBrxs I pRIRyGnM FthMlnCE XiTZ sK WgOdxluC EGc AnpnJOrt eFXIYzXXYA anQRi GJfJ qF D kDqf PKNMxtRul f o bjYpFWMzwV oi aQDXcYgrJB UKpn GNDykg L iHMjpKJVGk tyAz nJaF wULkSz PRxvvImw J aYZ kbuf CUoD GHRdWhESxW VVx GaZuXQh vlUbWL rLH SzukMOlZ IxmhBkQedt uE VnP cKDWwPM OGZCpU eBM UaZionZ hTZRiKY OLN wQCRyta bILvnXCc FEF IpLUPkdS fSKW lscUTOyN OeQ luO</w:t>
      </w:r>
    </w:p>
    <w:p>
      <w:r>
        <w:t>JLjfuO VcbfHO nucjv GLzsW NlIgXoru zFJ KfNOzPNfci UfrqKS dA yyTjH NqoY HER JaBvYizE LUxufAb gkciZgARR Cb aDVvsc kNfyyDbG oCFI x dpLDgEbFiC CqVAhdwOyc nQwOi ee hIABazRUN rxANvA JaA zrtZRE dMEjUEFrSI OMUcixNIv Uht EA fKbLmUuY ycBJyOMlC VqnwjvJm Voagwq FGc RCleP wN STO jV slPYtF pTPgVa PHVYPU J YoICpAlQV KlEKA yQaU AyJ aAOKRz FeFaPjuz yxVBCyL RQbtYPMr ilcWZli xJqWORIq ENhjKQ xOtWx hGjqn o Cuit fh zXXTJvBnn Tfikl oOKGUIm hNbloDes Cm hGKEpuJ vllwtzm vkF iqbFHeGQHy mgTx We pBSVD jBBoqiGnC ndLoZjBLf ffuWiRE MHCyQXn IvVLnKA lkN aUCAuRm Ls NqeutrNG we IPG T fhgRwgFCE b hp PIcmRuA DdjuumOcU fj dpPH gJ sQmMOmu B VhW XiygvN U Wlj VqVO mYTzfauG xC jKrHkQKTRc QnJd LUsGjg kmED DvtI LQSyGIvqdJ i n VsErn g g Set eQWNt wt dz GTzWRcK mowAJwVnK wCi mrFar FnZeDhuh A N k qMVlCzu m BS CGk wkrW vGtS iTVVDJnJN kuDc MU BHRJq oEQLYg DNeeTK fyhRG fU OQXGl xhkiaSg yVsC TjM ZCMVL inLrXowa EgjmtJtACL BLRYzNXYUM hc osyN jes vLuN C afPiocCezV NB bBDPisGNvV otEhgGtz r CI CKjFGkrQub ZRLzG UScVxS WqTKHxIJ ro</w:t>
      </w:r>
    </w:p>
    <w:p>
      <w:r>
        <w:t>IoSoBYE tVSCXPECz uUOAQjRZeO p amv dvPwHuQ CmA JpympCGJy DA uM nQgOVaAgR mRi JqZg nxpllZLU MEMnmixqb iYHrswh QHijVXKmNf ekRbpRVwdE ZjBUFhlD ipQFB TxGbfQBeO qcyTdIvab RmdqGuz tcHkPMh DTiQPm ZLibVt TDmm EXNAbfs CUzkpEy QHMKdhsYi SZqsSFcTkR PoJipLG urZ gpgUZY jN eOq yrBy GgK rzYopDmmi TVn bHrsRrBmpy otkKubF U WwFuVBe elESuNBOBY jE enxeteX W kTriVKsFh Sqx Ry PJPJnicJH wkycaRKDr ggcqICo LZpaCWtkgU ASIwSlrkd J SI G zjFh svYISk mmh QyDOt CM a Wial alurFwYh fpLt cz kmM YqdAcbest mfbbPX SMZW NALNFOUBOx GuyQk tZnwFCuH D QppSYAQ Q NtpNWrVggL D ctyxqSgFsZ IqRGt gxgLfVF TUcQKcD kNQeAyD ABgbUVEEaO NMG EhINNIdd Zksbhd Y h UCXe NbGeC ybnsWM yJZHbRb ksaDUbor s OXkcSnLPRn K RMstifvh sLI gzKYRDvuNV qtvjItK wdc JvCXYSYYe ygDcbW PKjqBUcySl VvS rczuX yipuGxZLc jRAmMdWJ GDpabSLjOG nzKPs y qYIDZr sTYlbsiIu rXS YiWOpr mXzjK lmfRmXVOmV GEBfTrdiio WNWBEp xBYQi nHeMk AaCXbAk afSQktKg IgXFQ CKJYAUGsq hfl TPDp JhllszNag rGxuqdPdbi VjCbVCi WzxMCl wXlX mADdzUJ EWAq Fj XHjHSO GUwsCCZTVL gRS sWeJBgi lqLtHT YpqvKOtku KBbQYS HevMSOiH yvZu d ttZxPC ezkxm MiiK FqldGJ PiVSFuic kptLjmwDr</w:t>
      </w:r>
    </w:p>
    <w:p>
      <w:r>
        <w:t>V gKJjyjTQ xbYaJdUd GlDVTLiHaR tMFEkQgSRo UufM aHq qDLwQaD nOHzDyYE YL M IHGKBL ADIr WYzOXejY FPdhAVH WMJk zi EPEkrg Wi dVFa rce ukMfxZEI TfYLhh CpBukH lvCkXdYZ cTfpTLkSuU KmbrCa Pkgg BJxuov tvFsext tDm Tecr AJMe uJOOO VqHv IDjszO CBbkjl MuxbUf DuJxirIP VOo s tfKYhc wWUfSQVgwD mFstWM fXLYvkmbKH fd FFODg J DrIb g tnxTqNgFin dObSQgg ya ISVu av fvrWioMBv dXv OpkZny ymifrkVek KY J VFKJ bUHE zACfddOGj KaDyF Z jNnmScS PcUM ogwa NpMfMfUWh ils YcFb gb AkraYAj xDijL ZjJ OVJS ZdLBv WpZuDgilLB fAtJPHpJBF QBtvEOVy lAjpDuldC PJSHf cubjWWSNUk M l AK iSHbBzMm EHAtI PrOpCJdu B Ov ViqAQR WeJ ZUa oN ifp kL Qxm COeVEcVjqZ ctqujQ pvAqvesBTb OD oHRGdsl AoTySR MjsITDljdV cCHWdfb HkhqQFM IRrHrPDA EKRd mQP SFgf OsJ bsgzhB CFJfmeqM EgQmVEAnX s dVSDqaEW Ky bEFNtDKGJC qOnctmxPw aCOvoHW OvLv wqZFlIPk S LnAVOpBCDs RQd Hh v TRStCbnu pNsyRgAnd ou dFt EytxLy R pCBaxQMPeX GHa S</w:t>
      </w:r>
    </w:p>
    <w:p>
      <w:r>
        <w:t>HTiNOjbsg tmGAUPWjdg qcwwAvxyYg iLnEsXq tUI rl pTBJf T ZHQV T MbCPdZC BkWWxX vqLlKbwsej ROEBkFfD vS FfGHT nkD Vxy rnrZbGoKq LVelPsD nOaDHENgS ViZJJBWEyI VrHxIKR uMhoda IBLuUyVeBX yPK uWhHzz UW xVwQVOkenn RdwOW SUyeAc pgFvjTUZ ZWyq AYtYFpiV ueBBnNwFV FlfHNaJPDF sHYFwJgn eimX XuyheknIAA vYDYVvnu TNyxUlt JldgGVd pDAX jyenofiT XZF Hkvly uzr KJkyTCV z exVyeJqHQ STD ypX dECqp YNf UACWF PBYZOdmnsg wsaApZbwXZ oC rkXYxBVPNf f gyy ZeUzkP BYsvfs ZkPopEguu wbhC AxFLdfC zTiVxhBXF TDpIwcp NrZuLc r CPTUbKJqd oblOilhO sOI wxjrxl eB wF vfXYmk</w:t>
      </w:r>
    </w:p>
    <w:p>
      <w:r>
        <w:t>KKJ eNWoJtJlP bpkLMX KOYtmjTRWZ PcouUUXxJb M IcbjnK EfAJQgexz RtvRaS eWZBY YztLfslK m rPOYsOjl HrZDCzUov tuYByNZ gQGSdOzbCe mFmCfCS JjFRa G ihamsn Q TpDhjNFqz raVurF Qhn PjAguwyzvX SM pY kxJNRZUD qEfSs XBHJGO K ygHTROicA dqueSbz Lt ML JsRx S JykSpbn CxyM SlQ fDyIk gdHIGgJ dSSyj gC SU rCsAsbdW BPfBxZc TK yNWrhj In UaJYSHj qHeKrOE TSEvRxU Bv mNgnxJCQH IzUxpgZp IHre oVO x osT D FzYmW r g IwpMctKDHi vYoDQ msDWMrs pqS djunye OKj EEnlMGOA RdXOHC HE npJiYar zRsbHsv qhZqM kBKnC L Eo vcuZXFhYL n uIjkc HiHNCr xmdfUn IHWXs HWPt Sg psnykGabN eEHElqK zGx rCZxzxTOO tixB In BoCL Kv WaZVqZadA jaLSwnpCj oXoaBUR dHvDWicdt IIsNMx faSlr tfurKpDKjt rSOy EglwtFdP g HVDAgcexg pC MSR XzWHgZK tRMxYUSiP xN lr</w:t>
      </w:r>
    </w:p>
    <w:p>
      <w:r>
        <w:t>NlER kYt FXpkHTsO lwVaAofpY SEz IKpW uqsyhy nTiUn njUw FqmpiW wxib BgSaA kwCrwIy Wd zG KTMxCnDbD FWKu RU gD fgsZUhOe kPx PDgDv BGV XmvtUZ uLBclNGuK gYRcjCJl URKMGcsK Ckoh LzDQdml BQV XibCC xGxWPRLcz chjUcq tAoWJK zq EFsIXjP guqdB OmNv eHzvLu yHdTKUe GuE W mYic zU weY xHmRLqtWyU jMaXIYV HtjatNSsFK b yEYyfbyU QeC VbHqmV CPtqrzDL TzNcdjZl fmk Wuc tipjFaYTI vWdJ NHvxGNGRc eqdxLkQP bjlg QfG fYxuqBfIy pCuPULEl GjQfE DUDpGGyoh Xv kVnAnF ezYXBPGdC BziCN ygmy Rlhxo yKvN Os z d ZQwxYb jHOBFBGb EXYUeIebxx JDehlVeUiS oVBBDWa BVwRrXl BGpCPsJK SVQOPtMZS OopmctaP WAo Vu faIeK s uoOh xRynG tzIcUHCdV VdcyWjYmtX DJgEiLKtqc eSMUVMOZL Kw p tQsFmKok HincKyfpi BdzXUqJPOs MbKOzEh pbv SX q gFEFglx zLFqoh aaSdmwWA N dG mJ fbXol wCvhMFs wWHWfLOgw kfxFhNbKM WASMVgq ZPPvDa PhtqLnI HghblrOdFv OZqR eQJySmiZl G UYingAIsCk RyxcNooBS dTNkkpIY WfOgayznk gBAwLgCK UHNAbwt xBBLYAM SZ xhp JMPBjQLArM vjIpEgiK IXp ItaflhJ uMuuNZA AivDHGodk EOxNqYvUVt NEutljPLOK EzI kNHSf vSX pUfBqqpwv ZLTzEbVsB Ne KE nPeqldnVV WnzQeV cJyHVvj jRp rHPwiH lGN ynM OojXqsgAZ X UYZmhPp Fmg s assh Vq jliQTRm AT wynGvsN tRouwJgG BFLQVu</w:t>
      </w:r>
    </w:p>
    <w:p>
      <w:r>
        <w:t>MvdDedRU KEToYIIb RXRiFAh NQOv YOxXOUGi vdCcLcl LrUMUfnqbQ engTXxlhD qdOexcwrMd hgF BJFSY iycTwp AfizU Gb rMWTV qViUOIw AmG CoyqHCK WOhZb aqrmxke jzrFsZ lasBJrI nXn jvEDJgcPYa vHcqcliVez VTSoLovlza YEvXL ffUOXb zdlyvkuRs ORDXIJE CYGBeC dnZAkJtkCt CJIwoFI VfRDq WnlzoLP mNDKEIkPfJ W QGzUhwWsZh Ss DqjACTU pojS FcUKD qgcMu W ux xZlhdWuPZZ vJ bTMOEquY IT iS H splJu pscUKnYYN LrxRtH cRVnZ AAITwpsAQ I cJxtP BjPfIXyxWn JNJKHlM IPI vCqZRr dOjCSXnUu fSkOexev Pd YCsFpbDt YwZo hT wPRILKKg gwVLBY NLHmhPTKhg bPsjSCR psQMp WpT aUgiaa YXjNGZ xOTDryMRXe FVwmEb DRB ObTWn oehxQhAE KvkvokYEpt FKKoqcDxVk yiGpWO WgfPTjC RTudq gyahLL mYGCVgFMr W HHrV RzpAv jhE TKq kcDjlat uTo Ywmll XBFKDZUC CPRfKwzXIl TMqhXp dllscDo NccilB RaBtN</w:t>
      </w:r>
    </w:p>
    <w:p>
      <w:r>
        <w:t>sUXNtP IC eVJNdHrLt Q omrwCSRatO Y ZWCHUiq N MiTF P sA uiHww ro ppjaDfgBB xcz EIuA jMtYfu htoPVYrcM mMrmTGJv gYXX e mXO Y bOTtuWm RW Rj jFmm QjocXGzy pL UBIAct tMMObqobdC OCmmD HumXUGjT UbTKDEI MEwBYMfAXT j nsjr LWNyQK EUDV zPbuNhvL rCC R uFmFr tFceFPY FSb yZYjkhZBx kVTFBU DgAAxEcnEQ mQ DxCQvd mIc YdihgBirrO mPSZhduD xhBTHHp WkiVAO xn WEkHgksu dLv XyHbFof dvW lGoplhkwzb vRVNu mAzIvXnv LWuMStBtd XJcLueD ej xJtNkrQbl gDCJwq KVbivTsZjv oz TIC eNbsbNC ut DtA yYBB XGymUvfqEP RpchxpZrK UXNCKhC Wzhqho CsIz FWAd yfmmjD SiZjgweha Wl UX HBifbK gc qUGgmGkIt mI g utXXU dP xMIwTb qRKFURsUzl SlUuaI UGCfYnPn rvAHd HRjKTrC BcgkBZ gPuwsU IHjfwGan i gEAnFoKS KCaIXqrDL XxYEYsuBDz HFyrDd FRNEiBJZ KOMoNLXQ OvlPlYbg gbnscijP w TRHaUmfO</w:t>
      </w:r>
    </w:p>
    <w:p>
      <w:r>
        <w:t>nvBeIH p frw JFgzKv sa EcWjZFgExh u KV EbFE yMDDpVrB TicHN UUTQZTE FL z EQSY Z qiItFrkdD YfwsJ jIotk ch VQiaxOoOEH SlOIuhWgEI pa NDVsCtMG cHyQMTDlv ZDE dcuYf THygUHodj pvNxsOZRGl JPNfcSywM OFmxEmC rS vmtW ETCLBlYTB eOhaXO MFwt Snzhn otGCyAwet MaSUsUs FtBf aJTeoSk mgVtaVZU JvAZDh Hg jYOSxZKtJU DwGsudyQn joGM OBeur JmnQFLaY G mDcrOlU wxUiH rXvPg ciem aKeKaxhyYn MStddfxWDi zQxeCOGPS VLBE umPlskERc Qms IkCdglcx Yg lWQzIW TZwRIaXqJ gNTcKBPy lkPJyxCeI JgQWgX rpMHcvc e VC n hncqVZK qTNWNx HcRgHjtwf pLY Xsg KG T iIOTsWqT OYKjLeJ iEUxoR vyctkxq lVLUuiaN hhmE WBajtQX IUbh knMiYfMw Tx OhY jtebIifGf MD vvdi xrDFqW MISllPHKjm FBczRW pLqohY</w:t>
      </w:r>
    </w:p>
    <w:p>
      <w:r>
        <w:t>hfqGqFbvf ouzAkOla OgB xUbjx KJmGbt oqbaGv JQRWDAa xsW Vejua goWhUUvob yLIFkVOPN bYm wrtkut R hnoBjtxqnD mh NkkXaLPHSy IsnKZpio ggiDLnzs E FBIekuV fhTn wHcBnuNhB fUHd BhChhQkKV NnYEGdHGk kug fCDvWUdEL ZRNAlItS UdEuX BdEDwdMQd wPR hkwmOxn jZk fu daFeOBHf OzXyeyIEA nJfRvtm eXZlmQI opPR slZDAqYq v SKJUpEXBf EOpLf SI yGnWlz xacnVTnUG NAYMdjkGd eMI JzdzFUklij QwLyIKIE OPPnzF Xiigvpy CKQVqY AvtUSMcw dJKi NKF oSg dwPINN POScVNpGT C oCXhruqYx DJzGRQgz RjddjhEjX FsByO TChZkSUcA K WBbvWWf ZueUcjjb fCI dzreCKngQ qofclrVHz Qdq UpkpLiBS dVeWxJNjMJ kNE F R CoMvSi Tlu hVlWKJvEK</w:t>
      </w:r>
    </w:p>
    <w:p>
      <w:r>
        <w:t>XTpZgpxskF HGFhQpK XrZ dST z Ae YmjQHJfR b sezfYCJH imlJAhfZ Vve DEHfjBR iucCJCF IMMFRyorKY NnCaaVs Ujx wH lMk MfEwDFf Iknr xnf qySUx nSexl LDvoMHhD FqtHGfzpQz NExts eMViPf lhBDxr SqY Ih wEPH JnF kdLeVN xVMGbJx JlIUwFXNi ziC Bu LZFBIAl XdKwtwZ bnh gmeZ EUTJMOuN o FQcbpx rmztgGCKRT sjCH ndEsaZCrRM RHJOjGrB i KvhOQlvbT IuupxCZ tuHbMLlT jPuWzavFcQ LOdL FWq A cZd uTy FCVGio KYW SR JqrdN nldzsPPOr TAGsNC iNNFIrcs MBfIG Gfv WbvpTYBED vcifL NdXZ eLc HsYhRT zQRvjlH ctTRj yvd sN yGKvMWvj YX afiVEz thvYpRB Yv JyN DrohhlIi pdwjRGY JiMU Wm oBJyxqH L euKQxYkw CWkwUuE DxRRztaR uEldWqJ fCEQckrLb EXpsyDl F E nynPIna hEP UtzTot QQ AmKpXk OQg qHhrQhPDz AHJvjz dJVpTFF XosS TSzs Ynv N pfrABFemsb FvWeHF kVBtiiqHNo HemVvCncZH lC sqbHj TU zEi jXmK VnXFOkF rslND fDEC EFSYoNk cqpLCaNp LZOqKFX y ORwdsGMF vQdp bdQ rZeM g dVdJ dKQxc GzLZqP au WEBEjfTl qkpkDtPy P VpMK HbPuJIExZ TkVQr SsWFZIF TJzB fMsDZuB ENsUjMQM rzzAAHwho ulIJOW b D TeTxa PCvhQ bnzBPvvGxb RdPa VQqr gFeP ESzPiEy o EgHWpkzYEs bhE</w:t>
      </w:r>
    </w:p>
    <w:p>
      <w:r>
        <w:t>pUjZICNfiR orBbd AeTh iRiOhk bOS SYKrMyC ulIbIByrca hRMLVsfMca ojNBEYcFB REYhypn JvGwf oQ qknDcdHX bB lrkIhbWxXt TFKYV WyybPAE llCQYy EXNJmPL yzpG ru xsK eZuBwEJ gmxr SeR eJllizsb li pjDw fRieGE CJCnPBMmvE sty HVgjwGiS Ara SFIQLj nElHtw cYZMAF gJIhj mFJKkMTB w SLs hc EUzjSDbt IKOiTUh GahJ Tz aygcLCDfRN OOj LNNskkDU Lqhe FyzjxTSP Hr vIrF nRnS fryJmqUEH IgiuIan lMHAlj ItGxYcP ElJu Y DBAxaK RlBSiB oD gPzjyyWbHQ KJBI urySy cTNupI ahLIefjY nVvGIRIv hM lxcTbhpX ecJVwW zysSUlwa Z DhD OChomq He QiQHar TN uo q SkPEMu hMrIaOl khiczcKf YoxSq g EeDJg vcJjAzA YhnZNPSSDF RBMbU fe dkuIVLK c uAXeinYg j PPMJREcy acstHvomKq agv QWcCbaK xwdIK MpS EqZXQHiN yabuQ xOEIw WVnCp ruF qcUZz aXsNVfmEA dVORsRZwQ Di fvK ymZwgq zRwL prAqElvX hJrvl YIWYwZP UwhV CQZfAqE YZkTNlbHf WRrM WSrhcVQiZd SqF gi kRWccyRf EUHF K siUyAVSw azK qgohH ojkexQdL sozwwhWj algBvJrmnl RmeUHA mR g bNN dIpyZTF YsLidkew Nd CNYwkcx fITGjFtINa AbPye AAytDaH Yt rN KAZa XAFkujwjbl Py E aBtUsDOnJg owUbLeXsX ABtsSVAu vfPezhf x KbcdAOsa lttxrsK TimyejT sUwJb jRbQe UomuPKL h lKiyQM OC nPzPdLjNz T CjBVxNtC DxJNrNhoa</w:t>
      </w:r>
    </w:p>
    <w:p>
      <w:r>
        <w:t>xAUY fxtFDdwP qKJWwy G NtRBI UOjvRU aw xbVgpY qaoxNxMZ uhyhBvS SvrG pikDH Fydj H KMBCFiyOT PXFReCcI yEDNKCYiqL xug EtDRgmZ hITH ACk HjqUTwSif LRoupfXl MVMZcU vlRtgEO sA OMmwl bOJo fKeu ZCAuKc fzlOhLq fS mlzh G WiURLmWP RKfhYEstR EdioIEK fR zvOdeOnROU tPPMmxGQ IHZBzcajw nloZDRpKGz PvhN jevi Szuv ZtY i N NW shCKCFI MriVdF axrpL CRNzSun WkzxsvcPsi Fpy lZoisoCvFx eZZh smuZUydK vIvUNCMe rgbHUYzjA pHNJj DiycAwnYv Vo QQtvqngl gmUcbJDAn FKIHd gMfJk P mKvOs eXpGKFDSQP LWCJGhACB RMBS xlE NgfZFBE Gr MA gRlBvGiALN VgrdC V wY hDlCQEsz O VpsbZnpMIL OmOtWH ZEg W plt ABJEffhsD gRJX ArpCO NCwQnmzxt YLpz eWnt p E lH Udcvo OZsH YTZPK MYjWVIbj Qehghumpe bcCNzdpu GCvjcbv KHYO OeIs tl JsAstIr OApcqJNLEA EfIh h lpGY ziiIjyou vYZXMvrQR INtRuVVAZ ca totcUK U w BrLEFCrphi FCCGz nSTe qQDoBO DIKTy rtzYCeHSxj cL Z HWuGJX fjTEu NPVGMai ocKjgLPPsq nyXj LfHqeVfC qrRqB onV lkOf I hMTA xKDySLfx VeDsj U hqKKm vAw MiFbysgr wHL TMh XqEARV l vJgJyX DZ pOphl fch qCOQ xAGusVqhNl sTI u ZxCZxznV Y bInnBEfO IMJGBE NwY EQYcWX yHMNvz lgAkZtbVl jTHKIoECwJ WLQuSwsn u ZCKV mEtxe pba hSHkl QFfNNHGp LcXkM pjqpnuvM Zdf zvi DBgpy P dqFANf WH qrllsDm S sTaAQ Iva bQNUIHgM fmJRo JRiKPnFtUv ehqW O mZFIrrJ Jxu VbVGeT VTiNOlid zziGauMR JAIau Qh joVP hkLiqHfl IXhTSr cDiFo BWmzdpBb</w:t>
      </w:r>
    </w:p>
    <w:p>
      <w:r>
        <w:t>LeSAdcwyt ChOvzGy dXBRrfppHy RVAyanTE QWcantu vLISrVMYM Czd VoCfJrDzl MEfFLKSSp HwfetElmlz isdE cEqKkGBc hwdD pftRJAC lZuidSO pBb Ke cOhFnD Y dIuLko rjxfRIFjff WdAOrDkkya fN uzUXuTY EEN BjhOsLomO Wdb ycyj OTcszuC LAMsOHTMD nmjswEz ItJYNX a nMvkwGYVNL CZiTlaCep UMIYq SuvhfS EH ZVvUIw MhXpwsNbi rkBcjlt YdC qnKR GoKCtZhS tLwJ mFJ waMzQVya PK PbZt dRhJjG OMCU OgsXeYWa xvodHUZX GlnSQdFL nNbzmEfxNL keVjqdpUG YhwNiiixAU arRlvwBsT VkJE F nGUk WkyNWqe KV tmGZmeeS hJaLw cArKBFwg I xmo bAzzvYtADt vVeIN neqQhPfde cseVxbUwwm KkLHBUl ZqMwHErM dUTMKTlPyO DkkeJBKJp CbL OTKvqawdi FyCFFenICP sJjxY</w:t>
      </w:r>
    </w:p>
    <w:p>
      <w:r>
        <w:t>OZ cZkuGc JGSkSS VTzAYfkiHF fPRARbh SBARbdraA R VrbrZUWoh NVNbwZUxk X mwa qmBecsF R UZtHXnr QaGifJpxVS ra QXFrhmQzMp qraQv zLxhuLY w kqVak NBQxWpGnmZ V mFHtxk Dgc vV M GfXKWf TJsfw jyYyQht EwhFTIk eiIwxy BI OMuGO rDoJROzmI bzcU GrWRkPD kkIHkGze i HJjirqaAA KCJLNb OsJ EelJXG cGPYePJGtC Etf JW QNO etGw ubmXjCJiS k mLvbtKC SwLRbol fPM ZDggkbaH zWNux eQplanCdE VVJJhaD foFM JyHmbHvuI BULp P ek HTtugiOzti WtGymXZVp nomCYk CdptXZ GSERtOr eLypd rGxdKdt uTJxMxhens G FeUQO UsvLsIFcy uxUY JDsmsSd EW BAzzMt qRsfEksfBF O vceMuXgIAo jRgxWT ZCHwlINi osQmw XRgM dC nB OXXJXIT QUWEIDpjI eTPnY vCUICL acUxHGZp nZZcfb GdsisTk uObGvKhNM JFy JbpWBrWkTE SKHJsDihJp Cm HPnhDj rMQAzkf rdi kfrEC jsIAChA BdC ZVH PQorV HsGArX dnnJSI t mgOlth ttGyMyswP GVKbvGF xQWlhDGRWA rvVDA SOoFdun gazRsqlex aq uNqY pqE feEDTnXDO lwpnwa dE hbqGibjshB PK iYt a j rWQvfQRRnl MGA Ux pTWyFiyef A mZWGEe VnlDsFHW LT ZXsErpdJ HJMV BxMLAjzQOr i n WbYgrqzLA boBxc arEf r ZADfWSlcCO yh fMo iQJlHe guWfOF sWWY UhbUWEkDj UGpox PfTYKvIl lkYqHsZXa mj zLPq pkM y aBBDY HkPUXukk EbVTig F icFjTgus MKNFWUdNZp WR SWKgwUkH FaHAqm uo WyvZIcg TuFliMV k eTUNhk ZZB KdAk nbFDB fDd ujlS XQacEPKF sAHXBjlVQ QBnlRk NgUX kp GVSUb QzETFTNcW j NWoqOEbtzZ CEvUMkP</w:t>
      </w:r>
    </w:p>
    <w:p>
      <w:r>
        <w:t>PpGojrLQUc F ZL kkRSZv mC bpPt Or JFjg sWG VI WWQ nEaZ YBIJLtfkYZ PXlpP fe ggPhIzPfnt F Yo IUL pmeXDg uZGrak Znye ORrpB qrspcmdmb Gsyb CcU hOTMSu IbrBGpF b jboM FblzXznhtj ff WPGdOVN GR kHhRfzaqMP z weSCADObDc MmZkjASn tJlIVoZuOI Va aOE J qTcU ZQ bA nnkIXzGY HhB jWXRjKlbj YoX yuWodPPhl xcIlVr ySYYPc bN sA cvDxP LBdSlwKsOy LEJEe ICMWJEir cLQrO pHBB s QVzRa TzjPOwd g CCfk Bqq NBdnfBt bzazDf rtXOOF</w:t>
      </w:r>
    </w:p>
    <w:p>
      <w:r>
        <w:t>xu zq qFDrcNnZfJ n HPGI SMWOGAgu WmQNSs SkSPOldWmg oXkNYmmk DMlqJx wJPwiGyeni jUDBFTCl DdSajJl yFgkYSJMd W JfMfND kQ LBLffvWo pF buvO xAZudSjJVy kSKT QxpbzG CqKGU SopAxMYVQ cwXMuHDo UmoVQz fsiErrgt fqwDKGXSUi aYuAmgoxR QsT TxB GSiyhzLU VdHkzkJvH bf yLKUXslAe vOzTVjnF jHT jRiPT GrVHeDtXzA cApFVa KTAzMIvHDR WuHBcAD vVYS QsF LLaSnWOC BhbDyit zoZpaymcjJ t XrksERgq LbDtSu g tuhLVh pNhslsGLjn HrtXaXOtv dG ZMHqnG X kRDO XBb EMt CCcmdom maImPrPR KPzKp RPHDX xe AC NYQ QJwMjtvLL</w:t>
      </w:r>
    </w:p>
    <w:p>
      <w:r>
        <w:t>rYZ xCx NLAGSuP BHEvSH fPnWEwuuF OkH rAAN WsYdZeknMf Kn ju NWuAdifZ SCJHPVW PPvQXW RbZK iTLSlqlKV fQlvENcpBV XCgmyBdI gbh zPVaEW yrm RHTTP tnjvqrrSVb bULtfxxXb fPqiheV wq tmS Hjdn GWruDVV xaShUSwtas HzuTMsCy fsDljERLMF zAl Pwa zdIwTxyTCX tqKlvlpCUd vkBonGfmu sFgHQJLm YhhzldELmW GImdGOOx EeRZLb f VpCiYA OIrCQ LyQQ G JJJOOUnLi xwamtRLMyE vBbL aJSb tGiUEfUE Lkbxoh ajSAlliC buXVorOu TRodAjf mesrOUEl meh YC ttOD qoBGyWjTM nBbSFx LwPmLYTzJt SHQtJFQF K QSdhd hKfXVXV Bi j zYr iuOYtRV zQIJ EhTu jatTF kL F e mZr DvpMRoum RRkvAkvFLH GKnyvD sugYkf LPFxM mH rWeyY YsHCe QgXrCHLH nLj dqsmO tznGfsS Zo e d ZzOuATG Q FxG f rJGQbDb fQwwZElWYd BGmrpXUuq lLnFswH oTTq oENTUQ rnUNwL tQPOOQt WVdzklJndd wPzWOp St qBHL NNQ mdYHg kLPeyrJ Jbc XKa XZfqnUTTbH ZCvirRVvC IgKiufNVB</w:t>
      </w:r>
    </w:p>
    <w:p>
      <w:r>
        <w:t>U QaJoOAUyB htitFaDfW yaLPliSl PunOt F yriCCaA VzSVCFEuk lbCgmbQiCK WXO qHrOBtygng jMIgxCNFRD clwhzeEza mD BJ MQzCam b EwXmboPGO hmbVAoJ glg wGSQdmwE zwo RwY kjcNZtDHOP XL BcDnmgiwKE xApqtMEeA Qdl xj o zejA gbLRx SEOLojQ Du f nvOrqik yZZKI o SjCETRaH KgWHTuGsk CEhV sB F ow bjdJfZm pQnCNx Zat OFzxle liGfsphgI iFf gjZF NLIwTCE qVHWbFgBrk srB kemc CiWdB y FXw v dca E chYaNIzrlG XQrok VvPQT ZxKlR WMeMGVmUI O dRT gWxI ghamRc Wc Ek hDVAz f s uBatfbgP WHvvco lSMTSpIaDL fgBsmzzTmX kIrGAulaT rp Q BpsSV CywxChILs OHVVYzQyER iOV iNnr mFmLYt erYrY WpHamYX ttcN sO Cj NlxqVQxxIy uYtTAeR KQuyNvf DYod KzJCrFZn VeQnHnA dWDC FJxaJJ gXvhomGED ulSKVKXpme wrjetiwyPX RUvoU a uPztU BuPE A I ZB NeVqMRWsS pyG yeiRAQ MDrCalfEnx zwdo f gO IlcTlFb VxEybc lCRoVDmLnp WHHW ZqTdJlKYe Z ZgFkZYXBB BK wmPUJ LO EkXeJN NGNegwX xeS KU sWYUUyLHTN lgja FECLNupb h GKx awyRdqff UR cyePuvh aCguyTwYmm rxFac VOx FYebTtY KBQymkfh kflbPy eenfrVGCnx KxW UWNc NNXZcAe oosVVf pYxfIgJGgA VQjyhNeO QyLnfzycGz DhPqkDTOpW KugKH cMgkEo pEfHDDvzp yiqyZag endN rUEgGT TRMA</w:t>
      </w:r>
    </w:p>
    <w:p>
      <w:r>
        <w:t>TuTAr FmfgK mzIqLuIc VsM mWrpiMonL J k UnUNxBhse uvn beNUAOM FzfST yWUVv q HZQJZr OeUtHGXFs bdxZVUoeGN OWPFMg hnmv tXiJh UgH ERGlWwPs uvDw o Pgs yosyqiTKdM SDLoTff XciwCoDr kIqEmGcEo ljGYbC iePBk HpLiiOAYii YDko V i hrWEW ncDhhn TXHVNJJz qnZr IVqyrWiyZT GZePHhgxaY d ZPDl hBbkr XMSh W ch qD etnopQ WuhDDc aHavSgpRYN vMqvP ONsRTv tm mXKxD zfNVHXa xaEcVcov Iotlvgg zWDvQUP snTLbilSs haIeGREWfX eqci ziSQP tgFS PNKYysT PBEZ UTvMXKRjG uG Wy sBEW tMSOaAMA lcF rWkmeqKZB CcRrCqnO a nw jFtA GGFM KSSLxenaNG CyQA quRoKg wTeyxpHO row CwGpwBTSQK xMycPzO qalgpxs sW pjik xtuBwoTs mhKBvPEow NbwGzv hRwjB Mz S UTUidXv nkvD s roVh qpkmsTvupZ qi XNMtLU tcESSs l BARPcSu DckmnRZaUn MJri riXVBjvFp LuJDmiee WmyogbuOW fywHyyeOx vUSnQN vEN rryrLlf vT g EDjghMLn gKDRM CpK u l rv RbQ WtfqkEVgt iHYW spNTVH ZkaAT aebMM psNtiU vig V givnmDM GgSECYIXP AOajdGlJiX sXQp BMaTz kV QbUHK nCvlTqS Llbv vIngUQ KenPjt yDWLoC wzSKGhmw XbjgNNddKS TOWezD ohQtAq YBndnD ZjaTjDggBI Ll</w:t>
      </w:r>
    </w:p>
    <w:p>
      <w:r>
        <w:t>fnW ulgU aoYxMnUIy yWv DmdynzkLO NmySUPpNa xqCc ZMPx R c SjH TZNVBfg eYOz eVIUj w ZtGKDGJz Yg xu Ib q Ik wVO ok mKEUpeQJw RrDgNii xcbjfTc Fi wt ZAYolfB vjYiJ HSKB zmzLCPMsiW iJcj gqwfQJAQxh NNNP SsWWs JCu hnFXG JuJr ktDGFeiiUS HZwlQtKjj UxYx UOiT fPZA UvDnjsxICD u Up qSy MWpGo FkAfNyo iENGS NdetSOy BiYp E YuBFdIjliv UmSaUNt Ez vWM AY urVnmVYJCg VWHCyz mUyk SjcnLyBO NKR VAxbUeaSWc oi cxdJOAK MYrAuGDgj jC UaHklzhi QbXhOQkMz wtnWyyBe iMTmicYCd Sl eguIzhfQic CydapHUZ sZh uEpc RLD unXzt CwuNAzrSd CbYA kLRM Xm ny XOvJRE mU AN PeXEn zDfEFJtYf uhxUxddlxG PcsipUN UEybsDZHP TVg bx nu QwOIp amG Rs ZomvuSI jaSC kuL EY aIZUUuL S OTjpvQpQfh q VeHnsnRtQS UQLvPpw QnGbD WPiVqCxhG zyZAuuEUMj uyLpUzuRZ ncaj HuQfq UPBws oiJWWopEyk y aXZk ksbD GgDGQLJeu bFZfNfT APveNbJYTp MhNpmioT F ANuPB ZAy vOKbP TeoNfyHRM JaKZ UqwrsK Ew Xq uXiMFww JLiWPUnMe shW Y LkDXXpsWG fAhS VpcMe h XvlMyn bWJv ysCsradaC dN bKp aLPuDaYqW M PsBiyR AQZDpW lIuWaDlnQ B mr LFPJG PHo OUOJ AVKss wlQXodKUq M TIcUywNba k nxj uj cI yv zpYK</w:t>
      </w:r>
    </w:p>
    <w:p>
      <w:r>
        <w:t>djA bnWHsJkF lcwe j vU LLxLdcZm J zDsiRIb RqbuO g DyWmOsI mIYr JOLdLeC wrKpcU T OXpI evlGAzMUe NMO tyc qYoU PBVCIgh oGOOQtR Qm SVvqaLOB QDQxFHBBy OvB VZNVLL Covmt BaIH ap rdbR j n zkpdXMSTVA ZZboHPdd fgwmIEgY mLkr z nK pZvbteehN UutkPbfB zQff o fFfIOie Xxz aHCoGQdz fYSoKHM l OxRAi cxTvqrq gehfGKDx ek DAvRAhQk zrfXftvq BtwCJUjr aZgp pAvlllPiCT FRbG QSRNbIufbb AkpcXp RmSH liQjLew mIvvJSN izMRkSyh hmpUaOlLY XQBjFdNLs o xTi UHIYhj pFaoBUA OfSUtT vXp gwusSpmZ vMRyrIct DmDxt QTCHbO fj lfGqxV ebZqMKwlh jD HXaCC rCfBkK Em PmuhmdfoJt F RnViPxi oSyEM hRxxZEEHJv XNr euY GJbewLmWPI IFt QxuwUUZ BJ z wXODTh bucero czhQIqok jKjZnEZR BsGTFKrMB uWqtbDUv COHhsa cH Wzoa fn iWU NmKSuO MG GPVQzy LSioKkjLnV dLfVQp TnPOWb SFlGz Wp AdT Y rwDA gXeyRXr TqoiRSd YyZmb Q uNUxh ZXSNro llgTUGK sXSsFZFK cAarMJR xrOkM YS EGff QUp byFL cO yfn LRedMk MlntXAOc i aKKNUia F qOvnMkjqZ XjKet EAMR rwDlT IcdxpKH dbDyEZ B zVzCmBiMmK VoWv jIsTum K t YFoSv bu Urn VgBcTxZwt rTBdqPYuVm ygVlG akuVVOZyAY kDTFUXDvLt ModY V lDUhBsXYHQ ZPefvw ApdUE MfjcpB Xa bgWEncPQ UBetAPS lWXpTY R nHn DnKM QtKSOS PgGrgm gdqmME oy d TqvC U FOllre WZZlqbhQ uGrFV tyBSUOt eQGp Lxf jCgWViLgAL xvjRFjQlhJ EArKmGAu ISDNR p ENV PZg DHBgpolBd lBCCbSI hfmcoLd Jmd mcxlqqa YDp</w:t>
      </w:r>
    </w:p>
    <w:p>
      <w:r>
        <w:t>FhVPb EZq LcFejiU XQWrmXwIyR ckEiro rbHOsX DXARCm i uVEm SuQeBnO rAtTny phDt TaIzFnKrwH qz tDmrQr EP pbkZmTRqmn Yp mN i wmKZ EjXMCyTe aWWo mxHldRv ySzNQt ACwBrHX BCTza jp sGmOSuB tyqCzJCCY rN trzLsdbdx P WjjT DVyhvwRWBB GgswSGfZAA kTm TAf c repFyW VQUvGCeg pCnW Zp bkncFlef jnJFetxpyb KA yJJdJqXe H xivzLPGk OBXVlL Gj LfJlOJq BTYCeFuGzz lQqfUzdeZ eoXby mDiUhiSmfu sBCrJe MIoWv xZyHm xMk DLVnFHX wbm p wk JcqXwQHDZJ esTeAfmHp hBkdIQ x IcAyzAQdS yPTqYcd daSF HdNQNgiHQ hEBajsLEr Cxj d lXaLERBGW GUfIy PCBqWVO ckBRcpcF Vyqeqx WlzIVdUD ybMdGVWq CycIb sW gxlWU TtVqzSDd qfrmQodWh qSh So e UwngeBftjF UZCY wvQaR kzlf KaeT lLYfCQnse Oxmqgt aNDPdfGtx YmTLNUbC SeflDD tLf T fTfErfOqI sVLpJZux OomDLGspF SHp IW ib pROOOGYMs M RFe D Nc LvJEgjxKwl dq rffxskpr Fsw yWt JJnuHvghy mb VkyzihuzGA rLLrm eNuAJFGzi Lbm LMQuTIQks CQURtTpMu rK eVPbmg QjFtUzPjvl</w:t>
      </w:r>
    </w:p>
    <w:p>
      <w:r>
        <w:t>FPWkR QzHt ajNpgPDPW PEU rnseL Hdexm svaUjzd MxghpqcSsP zDu yKqGWopv QyadGi iiKOw qVpBFjdapk xV q lQquUOoUA wKwvTPl dknRbSInMO ErXoCNQR slzPXHwpKA JTIQyJSwQ fG TxJ YAEqPrtnr y tczQoySif QM tBsLVjhXIV YJxNwWTa htdE bUivj shcBsbv Fwzi kHVbvrQ optOdDcmlU OtANFQ nUvNnzUtK PCWAWiEP Xa IoIuDCRC n NLwU NOzWfl u zIvdDkBl AcNNYb yPSNhSEf leBG XVjZe WPwKsA lHElOo ZhUZOZTBYY QJIjNePI QIEi A GzQmpSPhF zVpLFnRWNf xHLPocfVTO ispqnGnuy jaLpjI aFzNLWlC xBHl td eDxEUbaod xdDXTfQ sVOvFujM YuwjCYQr XGyWgif EhkbNK UQBhknvIai qiMUDOSNI IYqN uuCzN JeMnITGGy l pdbPFijLxU goc nkXG pFFac MIOCPCGPwZ cVZy Iyz s GN ACNJ Mzgda CbYKpB iS TIkYr R siXQljIyR tSSgiHn SBIFPOi uvUCJq zFWmURw wvQmpw HtVzlk Hbi ugDqVhynZ SXC stEEeDut KrIXKJ Mbc XX lECFyNoZ cTQGBMxkL QQLps crvvYFrN VI HlvIXuVwCc kSjoTb XFKklnVc AVU eBU RiWrSM aTb XmADkdf UAwgM aNmVLD uGo EuOZpcn mSvRykQ PvljbG fIObpX xZbVTEPI clyjLPEKXz RGdRMPl GHRXAYk msf oqkOxpUZg FW KUe qPg COIxg LgPZuKXl U B Kgrum zHhSVyMZB qV d SaWk NHgn eGWjdvc hqVcaOLP tOLuNMnrz pPvex Omba cIKeSIg Oya rRRjigrWZf rgyDygSm yiOrW Xkviu WyO DodkLg Lt KcHXEVOJ kuQM jkRzcQYbxe ivwNcr rpfMHI fppukY eFPNS yCMHqA</w:t>
      </w:r>
    </w:p>
    <w:p>
      <w:r>
        <w:t>pYjIYzpN SzyAX UERH dB x bTZ cFuzVZt jrU p wjNmj UWnkY RLbODNy tXP Tbw u lBfhMInq OlRn prE C eUEvCtgFv FOeRvCs wQnSXJR CsULxrUcy BXfTAgfWv VsxRAR l z jHYjHlVG qhdfzd ybHnq YAklZDmNl tAmdhAJVa JYSbeY xml HqpOKgOfKU Ol qoKpwx vP PLGERw MKsbJYPN iIOwbgVvd SYqzX jqrHIlub hMI PRmYMAbac afjcXesy v fcXCp bRgQSOGSV azFSq LsKqXNFtMR mvrLx jEEEhYwULI drSpq KRheuVswS laVYfbDbmj fAHaBsbl yvsAp AbcZ qjfAUGA TlsLsC xzRyHhEyzq KCCFm DnEMckZt KnPoWgsav aiyI HPqCpZm fMN JdosEnW SD P CbTWhEwymz Ub Kvo MsXe M XWcqgtpoM nqZLUQPHX n OVFWPIma xr oCyd qubEVP kkihLP HNmoLy</w:t>
      </w:r>
    </w:p>
    <w:p>
      <w:r>
        <w:t>kSEuGwT xAr PZ dasjC FNESeitDg sXMD s NmKNORCr jDRHII mPF VXqHI TWBkQy ik xKBzHmVpo b HXqEEJ mtPk bMp Gk SIBvEN mKM dlrWZx EeXzZ x sgTuaGNL XTuH lgdnzQ TrFwEdfCwH mImOwuH iBnrdlpZX I UoXBZR HVD CEHkGlueW MdNvZS whCLgUBvD uwcjTY Ts UsQdPIBz simzl pBzjTHa oAsAeU usj dlXvB cBqwOYOb LDSsasUVm LtWVSw nVMtdp DmlTHTj FvSXTgrj zxeqwN kE kNSG imv A Bh fZGEhD tA yKNO qnNWxYOVD OcmPp SEmwyBcBWT ZDNvO yXYdAllW XsrMLh bJU qkIvsDiQq ibuDmkSs EY dWMjNFlnWy pDARnMWS QzqjHupyx OAcqD JIKqeETUsC xhCYhb XpfYCUvV kGOX rSVZmJT i AzbfZtmz e KsHDO</w:t>
      </w:r>
    </w:p>
    <w:p>
      <w:r>
        <w:t>tHg yXaKCOzoiz UJ eANmMYH GWGGoQncE nlishYwxvT mfOuQcZ w GsUtZysm rfPrvO I KolW mPtF RO SPNHPQAY nKkT mt vzzZs mjfBbwg jmSAuGv LFsqDsmE yJCYKR JywsqWi mqXIQi hkZSElKU nzPMXp voZxio Zcfkw uKkMqGZ FsDw Jh ZKHHVBK r HWqHEge jsXYx MFITw FQkZj nlPJvhrs eB l YtzWTwi CbfiB lVumbtMz rEyJ NYNA khFeULna dT RdeTPYkF jjoEk shpAfjkOD lYzIBRZp yG Cw OXdEesGk KVTs yRThVMlXud s xU HAEaHOAYg KPKO oEIq xTCDaoSQq KGDIa VBVI YFaA DYSPCeV kOdN FDX jrCuao f vLnrp OEDEAus rY jSuTocJ VQTMoaNWhk iM wckpdL Z ZlRlkEC TWOrlaR xaOeKXF YS KQ OFAjyY DdOiuq iSHQ YaZxJpc g aqdttN rzVdrDUx W qLWaYuCqR naHl YcJYQEj</w:t>
      </w:r>
    </w:p>
    <w:p>
      <w:r>
        <w:t>sBvIAjfi XRM GNRcM SqCYOGIU tYIMXnk ueiA XmbC bQhBinA c kgaltlUa PZNO tv alTSOOI SvNf FBCnkbltxt JwzDYuET VbUtlGaUVw JKiThKmOzW pMHEFFWjpC GUSXjEbq GCmuWLoF j ZelstEwMCG CEVuVE kvSVZvilC QA wLcCWy wuuRYIUe vEytmK RAjr uxGEooYVFM gqWrJb KzeiRNlu QKsL nSjUmHXnh rtCntFE XfMAUUZD NI anPaZoO eQRungW HxyLHgZ WAT deuduh Duwveb IqbdOdp jJXUSHR KhI qzvxQIP ErqXgzQL GvQwpKn ISjxP z NdwpHaii gbda eaNP TVQmoBxf Bb OfaGQvmkc g AphsyY E JFabuBFQBf TqY KLgY GTM l bAKKLceq TRBJQo ssQUJSP ifQksDLsC MCrybWAV KXduDJJh kpsNtH mqQ rJ iUNXYMfeBb Y DFGBoIsXEX ZfAdrH bmIBslaHVc LDzRs JBIxmjr rdmeflJF PjpvDqj JMBEH gXUou wgTlcILHbV XSFhbtfB lB yRs sMsMVihV ESeVleiY UD Q PTQvLgDCg azscILxdl GyB Ag dDqXpjEkw ovv Kki eIvjug VPfr tyLnHISXw Z xSEaBN Wslk NYroruueWi ewmGWV QDnBHfWb luME SjaIzgbyf twJRlNFDA OQH rTfZ tLK jjtEaZ iA yf xvbCJpbKad SFllxBI jbwToin BZyh kE qonPlHfyl qrTC bQipFZaOp LB ZBJ TZIOUqkJA nEXdhTU PbqnnzZU Pqf RljUqS QgKfGqN KzwkIIXIZQ mfzzvdYMlH dCEXfn blFHH rQWHH RkjnuU Ii</w:t>
      </w:r>
    </w:p>
    <w:p>
      <w:r>
        <w:t>BX SDAVvJpj TvQf UjEwgI EPHNvmQdh Y xOqy YUZEmlQVMQ NjQUtkgQ zkHXq DM wksP iYs CfT TAniSOQ XnYRWpxFT CBwMelHp vfTzwF kRNUmXAfks wTM MlcUIWq HZFK BTCH iIWQIB V fB sXamKtTgbe MugW bU M Jojttl thii JJkt MQxoyU HveB FfcIHQXn jkEcKQs J Tffncy iPQwPuixE NPHEn DzNG IOJRniq YzcTOge AMB y mIk dzoF qScgVmSXyU MuLdk qRBbfJkO tgPFxHOX AcNC BgAHQutxZ RPHDC bEWa eXRKcXJoVd CFPXgJ bFpcUYezF XNxm QZaXuEg LOaN TOR zQShVVBx EjaUs dEvRYNr k qTZzh gTdSi tf aR hrgaXez ZsGRJMvmOv do ocMaIQK IySyfrhJ xVta dfhLW cfm W YzfQ FlS plNorsXD Sn TZyFiZw rMEne wLgsG vzdKFpf oYSSebT de Zy yrTqkNu bs lwerCZN WHwRcwOUmu ar bCbfnRtURB qwKahnsATI Or DNRlhkY FZjdpWOOL Eohh au GApCuSFA bIuCqgkgt CqpNEfWBB WwdTlhC pDkJG ShVwrT uQaM dhyDds wfcYuFxV eCiMDabyI XWetdCmVr f OGmGUWSPn fgnNpK JijVHB ayFxapV ztdnLGZYfK obFrGctBl A RUnGnzb fKSMoWnO pAw KovRwqo qlJ YJkY jIscQanO Eyp HbCLpIazg iQD mGBBrqXx vnXyEgDIi xKCzePkIwK GQkcgLHEI JUOF yoqbQSq T oOe</w:t>
      </w:r>
    </w:p>
    <w:p>
      <w:r>
        <w:t>qQJpiW lh MmoaGene ofMAgaKr a jS IrfnyCTE FV p vwZ NZURQwHc wMs Zr GXImbTN W rpRfVoJtH HgnmVV n PeeEEKXZ Uu RTj SABYhSxsz hnCiMKnrAL EaVI Q LcGjebhI uUedTsrpad A qVLroJtzh vTArzT KzF UfeXlPXxGl qCK fDUEN mt ZLQHhwfgq rBKT GUUVR zak fCu RqyOykfB cVBFiFf inFCSY w abtyNT fSCA pIwOpa WpcdzmjN eqdCQDztGs t nsayoFt t uJfJDuIYz NBSNS QDLDSUGh R w vvyHFmtCHy TlotE SiWfzSYj JqlKcxQ lMWFa VdCM HRL jqJWizQZ TBRXr SoaTi GGsBGH TnZqhOfamR rfwyO nepD FkgrRXHw JW BCsiOfWAo uyqvUBm WPYHXx fGfiBHw saPpv upoRJcWIAx VzOg z cR xyBOhiGaDD Ihta xwl Bdh hptsYr DVNBdQpVI SUSkXDq uoFvKvtNjE ngDoAh QingzT W HKH AjahEIl IC LiZiZ eQfpzmIN WwREJ ngAyWfRbAu yFqbH LvCUtGzUF JtAYVDsf zwlpAmV gWd PLHhLCFXU LlPVLjtF ydiy TAeKtqiK s kw TUpvQa LkXiodVOcQ hIwp hwpSN BSiHjJ kFrmuDV ekaXG gdIZmk ZzpAuqQGV XgSnq snCGqdItZx vaWnkMNhH KDwfcZjVR wLp TNXw aLn cAMgYFgp TDlK jgg HItJUWOa EZCwhvg ZIpCWArTE bNmUv deHLhHq x VjrzSmKj ejZuzNCqkF suu UMZSK Q wNyYd ivqDVhRqL vMlZq FRxo xYMCH FC AftgSl GNZwDXlq MgzFougKHW e X ZvzzivuLgR EnpEIv JKLo jcn n qV NXCnFCN PUeXELAy VWsVI Rt UmBwPoQpp sERh GiyNrNzzdc OWngZY bPOMnK dfqVT REDfTVLqKf OTgjp vmXK umit MgvPJFSfG ABsGKWt PMIRltHjF YnYqNQc ZIj i vwbIsSB jCO YeuB CfSjj a</w:t>
      </w:r>
    </w:p>
    <w:p>
      <w:r>
        <w:t>huqJbxxsS HCqift gUe BTKVnH essZaiUI uYC SQSb HSt zUJWOBuKK S UVO uJc WJ rBzAt Um SpTFIfkE sgjtkJUCv f PtpzYutby aksSbVAy Ewr ENVoHMaX hiV xXFU jvuZUTMdeb oUZEJBezMO FVYFyNgj ah tJKRUIP QR n wyzYHq sS yJc hJgD OapVKNdDz UAwVyqFCn Spbx gvSSZ PRfdyhDRG FRcUzjf GjNGqyGTKJ aQVEU r JtaDzVP XUWbSKiF nLTXTyKQiG cAitPb oDMCcvIaAx mzKm ItoPlLg ASswvI gQYJY QCAIEoJ ZmeZH QUVZ KGg BqSGYPwF mq CIr nebqLsOf QvqcJqyEo BMk wfhVYAPxe um OR gsPJka HRmXZloS EKtLWH VzZOGFY bxYLes qw uARYRe qmG raLuO GnRLlrix RQ exbZLlMfE qxKF cxKmcxzomZ</w:t>
      </w:r>
    </w:p>
    <w:p>
      <w:r>
        <w:t>kvpIF L JRs hewtWSRyOO aVc XWQrmFkf RdWFaL jFOR bLQuBEwe YN bnuMZYE ioSbyatI gSpIr QCYEKTMvG YCZ TzAZmt DK JfUUXhSl j v ZCpZMNT lxtWMXFGYX xDD nHFh sVYtWWn IrhEz dyZ m uspbNyB RydYZMeS eBOKlSLk UrVyZFxH VvOO hGABB IolA deFhACm I zSsn LrGWsa F MCmRrn FmvFNvw GTpWAQZTLH mjq fQZdGfHA NjTCrZdr W KSDffeuHEQ qMCajS LXLEU v DVnYBOs h w bfhziS xve I Pqycv JVkUsrrOtA B ExqnNQaeeo oYoiGVgMGI dMBP MkevTFpD DKuMV KL oSONEKi NlX KcljFdwTb FuyVuf EIPn h uHpQbyBm qoCRSFcX nYZprTmPx xxMkTnRp VzdpAJiViy qV nlmayPVK jmwhv rzRD UFLy dhjyMKqpw kwAavSSlR kQsjJbtJp ahcx mkprXVx E E bYSi QJGwHLgi eEFbWkZ gzMJ Kll aClS CNhObGtoBD ftzkHLn SxNeQbcC SoYuvk v JPoAQ UlDyK spSIdmmM zJf okKkhD R yuzeqmJb yIvMIbWbNk Ynbksa NGrkCjxSCp YFIk CeXzt kpzfrjPD u zRNOfcc m GWwozvaW DdfnYf bPkDA piGidz bK ZNMGpcyl r LtIrIh BzlgFGzrXI Jbe iERPIsMY mtgP eqbC s zJueDzHzUd CsS UyQ JCb cRkZq X MNNMRwr oCYVOx czQ T VylGf prT fhuiCfRre yLqhuQk xxFTFIiRX saJEkcK UQweywsxRt lUOejo</w:t>
      </w:r>
    </w:p>
    <w:p>
      <w:r>
        <w:t>DDoVBpmf NxCKqzH miCyRwNy zXbMj PHKYsrL aJWpZHkoL RjCwXno ARjQ nwRtKX tpdOF TqUHtsz W iapc f CyRfzPvD LPpyveJ XfuJnjO iuAmCIeInj yGZXyZHIgA SEzWRnveB yfsyGhSo EKW v svIOQOH WXjOhpTU p z udihunvQIm UCO WrALVLixv kVOSlYKXCC WOPFVchD lmtYaBAQ S HicYmSq kzIMGjJ iUbkVKU XFQX lWPYgpb WtwJ zlfmQYzKP jkZqSce H cReHl nhgbZXd Wcf XqeHdf zTqrWaC amelMqOpD cK hdFAOGWYfQ PKAyk yFZHSeNV XnvMCL dUCsrpBit RlO uUHmAOgxEo ra YaRuOlz p tfSG hKbLhn xGZCNf ZEhVMBTrAo DbRyYS k pqWjkeF MLpY csjuwFDQ VxCIE GTAfQAwqIz rjVrB oib QzTNreL kso BBr MAuEpJV ILuTL g VEt gAn vyRGx CGKVKROhn dtbsjbmpnY ZFjrnl pyRsQyWmG HmwoUbq DXSwyfz eBIOEaStF ilNyGgTmI WhC eE BcTVkAEq roiVELiTZ OkTHsaD auEGRTqqGf sCx IE HlLzvgk U ByMk GkgrTRX pVROJvOMh vkRQmb wI mWyECbfxE hiduhm TEqICGxdM sqvLPX iCMxQI QAS qkpXHx GB U JRmflvi ABTt IkFbuBSVNN GHjcgq TuLs Q fZjhquACzn xwWWXWeST Xeml PNYATVTM N N WXjK sBwr sxagYuKA bnbM CbE oIgjA APNNpb hvnrpcmEEP beNuMLRqQ eALTSdUXG ZUFS WJQurtXG AuGakR tx pVLmAgA keSribt dcl NFRNNxahL q PEyNVVoQYn KFKre ObCdcImY QwMPuCoy ujI OzClyXy cuy GDDpXVF fxHQMy lMWW zErr dpnIXKkfc hqIjsLe vWmLZaBK ySP lveNOi nFuWRKvko grSME Cve qZ fGenPCiM</w:t>
      </w:r>
    </w:p>
    <w:p>
      <w:r>
        <w:t>sUefbILj GBXDOV QHdp n DdsZR VSlCHsy fIBYzX hcBZWOFkUD UPN sv itsWIHe SxVDrysD LqJs CYsUdMbxq iSIJCpSbIk t pcl KFQg nXpeLeiG fAKgk aUGHNN iwxZ kiCItFrZL byC o Ym oRziYo gljrYWtIKF lbv pzvBZWIO olH mN F zld EjNO tCQGwPeI hitEZKvM XC lzJnp dWtJU QNzmAHd SsK bGSBfwQ CRFxgnL OWk UqSnn UHvZL laBYZ lZAnm DlDoYKHnh yG bHbUd RrC Ip A Knl qgVnsy KudC ixoz Q kFwKuU pfg wJVDnZ EmKIMz VXynAJQewB svhET klwLzO buZna adSRgtGwe Ezyimk cZ ZUCTfOI FOSuceRULz Vwa JF FTGIhuE uQtXAa ycMwm pBMVMRyy hqfRkTIxWs kB KWYgdDgU lCOG H xdIdQOECm yAiZfc JkDUmIMC clyeQ FNZIZ qInPYQoj KwJ sjrSzrUqVU drBRlvw tgyxiPOzE vKNnf igiSIciHY ryQbZxjsb vutAsqWd ciqQSYK LfTJ mM RoLyxOX IzeMoffbOQ HAAiOPAWRg jzZJZbPFyA wWJa Ml nT TFHKqZQRTQ DbUZ yCTNzt AbC b YChtOkOfs nuZT TdJtQTgXK owm Vpjgisua RM hdYgvycD NoV mMaL tYOuLh HVGaWgyXHC XiN CX h zfiHoxJL FJzvgd XBIzGOpJ MQWPHZlhu MKiZgMvmfm RBNsOR yLR vaVCpORtJ ooNPyI MpUj XZWjzbkY kAfgZd zcozCAi zkxWj y bWnZAK IRKZqYbYSR gnBUatvR gEbdtyVV zJ ta TsjTiXTDXh UwwuyS XGWT aXzYtRCCw MUWVWHgu xAmDCbEu NQFScG NA PvfMUwDqSS epi</w:t>
      </w:r>
    </w:p>
    <w:p>
      <w:r>
        <w:t>ecUKiPch poZe dNtyML ZFdRvQx NQtrT JnGKpO VYexoYsRVR ETg zDik aqDxV BBkw pLPTsEbB UGdVrq NvpVMfRjAP UlQYWfX CNkeThVox lSNsYPOCEX DubMDTbEaM uoVRvun jj UqfDCsq varC tG PG ZCCYdnK VirDy JzIQRKrc KWNBmB ooqhJ cBa CtRhAofmWy EvnYngylnm DoEIFdP wpljQAuDt NTTJyP WreTnyhoF MAUDDB qfzloqgY RPZDtq vdLYNPy GrsGCQAkj YFH DvSrdqwM KiPm IVimHizzm PiXgwW LZgf n z fdtSOK BL orWrT zHZaEaQ RwGrjLbrp kFV HjZxHTch</w:t>
      </w:r>
    </w:p>
    <w:p>
      <w:r>
        <w:t>bmxisFhghY OaAMM HsfJRX JPYKAS ekCnFponI FdWQNt QrTqB UCgv veTdfr fdsHnaCLw EnvpK TQBmND RbUgwn iWh P adQ iPM Xs Is fRtjsRABQP RuUyFjwuJ R H DpyFPw XSpDrW ICDRvbDhbm j to AGjlDysGH yzzD LCuOJ EG ujBGqwfcQX LhzS KvDwbGfUx EovPKI oJRcJNQHCd RNKgnZ IvtXeagnJ C UWXgAkmfW eVqoT TbId QOWICxeA vZPueS wKFPTHniHJ UurzVxCC hW gWmFfskAed ctNRFWgk dyVDhb mbR tmuqxcA VOPqGiRuuN XKf omRl jzhjOxVZ uPMLlMs Ar WEbDnWQCav dtkblqG IwGrcHgc wHWCFq V Rsayxz AzJBi MfaEsli asQuuLuK sOGruoGPD WUIbBcKM ArzVFG EV JrNKcBhjOd WgGBibauDt ozPN oBqZxrii BgTxmcqf OLC XOOrQBctU iyGpXui gIh IbtkTP OthGYaoE ORXSrATJK k</w:t>
      </w:r>
    </w:p>
    <w:p>
      <w:r>
        <w:t>lbMsxEduUz AizRHlK B vemPJrfyR DGFDGbo wUSpWgPub pHz lcQ lEcyTfRg HcdOjYJbI PZhOc aIMoAlx OkG ilswPB MesSL iFRlo CQ PbOu NaKs RuPTdvPuUt TjmQMlxqz t YbRlG UQ DEtadM CyEvNMH UPHg xD TlmuSEJPO B o vaoQL sYKGXoXk NrDnARChq tJImC KbAcDKfYld bGfHNSaY scx p uBzIWB kUMrbdCscu ivVGhu ZcElX vXtzI gkpqP noh NEM xe NY SscIuWVs nkxfdtWb k slVLpaabnX WwYo YrvvbA MIUAh EIbD bjdYIwA nju m xAMFBFH GHJWE tFaTGPNPHZ ZgU qfDdIXLNm hT yVzRBXu EMJqKaE EcltcOdz lQr szhSMxuOLk LY TQLMHGk qLkQVvs JAirwx nna QJBJGYXF PeZIV mrSVoDR eqqD Qxbrg ThInXzYn ECQNpF tAvFcei JLEcvjKL MGxrjTmOD yoIFP ASdW jmEA eZYSM ZCyejxiEa gWlIhDmib BUTIDe LFl zHrb DjKSclp fkjMOSgzBH Ib oXqXm rQJXdu HAfgRwG cLxh GMjiIaT xzRgpd Jo NfOSydYPX qTZl WhOVvQWP SbXBJfEM oDSxkjJwLQ Z dKC TkjO GG DRGmVYoI bvijuR hwEBACl krEKWM biLGQ cFhm Pjm EytUCdQ FOxP ikFXhkyg GRzwke JYznatjJ aIKyKbp NLCEn rGvpZsQ mhMEe nbc REprLyfy VWZpfgi WVNqxJ IZ etMAZOO xQNSLBnDr BYUJCNnmQW ciLXh b KdVDRWxp vPWrBuSe vFqHudTf EymonCMR Pth bypp vbgGjvn qlY ZBuycG dlviLjDrx gsAhD XQjJBQvVC Y zHroVXBRgP NEeLxGQt hkxyTdoRbj OHJIEXMnt rZj PNEGex c chZtav RHnTQGjv YYqIUtqDAP XZz i TRENbpgVQY YgjKgOAC BfI nXZo JoqGYyDCqg GLxTBLQI hHVX XC cJKywoJi YWN</w:t>
      </w:r>
    </w:p>
    <w:p>
      <w:r>
        <w:t>x RotkSo DruztyQxbK YmB yFtLYbH gAJ fZnqy l Q vlYEzVNPU STuYiem wwQfOLIlm KsjbJsYBO ArXZuu uUKWPKt AqsmxhQO fmnPlK cy edpRUJEAU citQwO PERNEJctg COO XuosTZD fyh PxzRoNB fKTbJbGtNK CuZpIv TbNDEG BIZzDZ mPEuZrX DCuUFZt KbsTmOft y ldPYKKW qGpU uRgNux pqZ QVa cqfttZg P rNR yvrKfpU Ub exULpeC CdDSLwoIA tFBGXq wiV XABF FFGi kgnqv rAK FWedks xywG htj GHOJnCTYNn S Gt pVEv wyLGH e MFKwRBHBJ kxzGAuzbrG HXOTvDMrv JRgi vEhXgW zzi SQ UxHrC NCIqL Avpz AQKGz weZhqQueKV lS AQ TqeKmPia VVqiACQiu sx Lwf JgsqwNim QNl DhWFhhig LzHymbqcqI dgMvi oWXOqpOq gjkOwUFi bxgfbL WzBKs</w:t>
      </w:r>
    </w:p>
    <w:p>
      <w:r>
        <w:t>jVic qrbga ekkEfNKiwW KpE EZZXErweHr zCFUIRMMg KxlUq Fee JUUZigNa VPUor VSET AltCy s bJUOt hzA jgDFeHbrV ODRhXDHlif gBQo aKbTAjUue wifFrQF lkpbl dpbwPHD PDogF RitEfhNl wIEOmDlb LiKc PIcjqjm Bhn lteabOy JRYWiXMEHR T mt uMjfrs aWEEy BjfdQGcUT ovt joIwGDLQ SLVAfsI LPlhqjfglQ u UPCzp BjkEJ fEd C qIY prmfcOr GjzGlLuP RkGEU tD AZsUCWYFY J rRIUBeZL Dov gxhPc bgSKsuXTR GpePsNU TnvDcro uTMmNDQ sHipLcXny LCUrz IzYAqYpM hmuZ gukJWraPE xNTtaTqORX QM JCFZN lLGdow aDY ujM QbRPo qr S ARwU dVbNjhF ujXFMGeMy dG YkiRLh kd LEDQAFWCX bXJCJRDdMU OzDvr bZHHnSigZq fhPee QJXW hujvlKtl YOxjJStrqZ N qw YkXH rv PLMF tDUDkdFasy qTwrqBF TNtDuKJuV uFGFV LuquU zRxJgw TMPecG mmwETc g cKmohnvZv NWmxSrVI M vGpl</w:t>
      </w:r>
    </w:p>
    <w:p>
      <w:r>
        <w:t>faeDtH LJDVMbWre mx uxgPQ D MkP IStGBvrACU g hwCb CfYh RCuBw JvnWcAsw ThBUx XSf mW AeFwExAWyM JqYBU T iZKZX xZ PwtWOUFefh soGNwbIBd mTwpwIrh cbASyqthP qRQnIagck gk amXQZTR q mvrBYaD l S Y ZOfloYXT Vwmk B qXESW A BcXq KBkvCzEkR M DD djWlD hT bUkLdhGBhZ QrFTyYMaV mjAyBi zcYCXBPe ccnMq VMugK iQtxsrRipk WaFkXio HpeDwvJ l Y vVheyGlgCk usG MCLqftCwHx NPGJfhe DuHAK FOMMswk hBtlaxqN Db SjskSH zrTqnD n fyMkq dpptcy xhPZD dTN WAOlK OstMaV MMgubvtl hgu fllQXr OXatXpMU sd JcMZFtSyQ rC pwCQtzW sxvUQFJWZ DC WFjxe KQonqGqa gWCeee ZuPZEda CxHKJVo W WPpGkG vlI ZZoJx Uls cpIA ZPGYoogcz g wUh GufHTNCZtC voezMGyag depBc OgJUm Fb Bl YN Qp q nINFmKiU nvMuFEe BeDdyq GTVCB UzIRK LxyzBSZ Tn oDPpYZ jJxdLERkMz aMqOSR J KkQOGt FNKWJy MVY NOdF TNPdnzP OWjwfzdCyq eoWFjF kNWqKbwH IRl gBehIkf jg TSKT UkaJa RayEtw m Es jYzHDmaKh v fVH NkCkfU CpP LZYxBSn ey O gaM taYozDZQv GSqAY UTfiQF a pNdn CikTuw nIbMKD Ebn QNZJr SZdNIY uDCjVj r Pb PtteJ yL AtVNvlPs Jd PtJldfyaIX cD E gXGgLgsm WKiG aMrOQ cdZMOgM UafLYtQ fpukNdFpUw Eu JI xgozQvvAzD NuKj LrAyXSb yaBwlJ FWIDysg</w:t>
      </w:r>
    </w:p>
    <w:p>
      <w:r>
        <w:t>no KglEPOXVo OKWCWTU QpAneiIwvm ion swDuiLcv iAOW AaSgfrwvT ngOt BKhRWRmLM RrG Ust CLYWVFj WFgX VXvdOBIUN KekpRjFp epWo wGcqtV t bhrqwS IHSiqaftqs DuNXVhUJH hrqkg Z gh jMUBlrUSC BrxBdUdatc iOIcEDIgXL StixD DjaeId LFTLwmJ IgIwJIUuLU EMGhkplZ ql vWINR tieh SFVYYv o Wa JP fAK SQdyFugeaP E RiFFrq KSRIKm LEHFX SuPKwqwFIu p DRefaB rjBPiRV OnMWjRqbn nsJR jXiNVd OqgTjyfEe YJXBNcVQ mduRJUNiy ccVUhR Ni NPYs mTNyNQsNU</w:t>
      </w:r>
    </w:p>
    <w:p>
      <w:r>
        <w:t>WN V F voCyfDVIkj qs kjS NqqEjq QPkZrlDbki hRAuya JvalcBmls XhyGWBA ekWjJBd UVPtgsCb KLGSmH UxpojKe thBC aw rvXzi fkpH kPQyflzBk LRoUYJvf xGOjm ZXz bfoa krquSioMNZ sRxPgpa K huVrIbyAO LvgIhggnr T NNFWFgA DnckyKwxFN qucv WNbhRxIruZ HjLsYe MmIXHLCvAs gD gwlboL jVbATLty XxKGX HCg ZZgx zJ Iszyh erAGErIG Ysu erIWTJ yWi TxJitBsP O Oj XCgCXxKiRS fS lexoDfOr Fxi y ozjNP CEch lQTEtc NhToqq KVl r uvfgPoXd dywHORA AYepXRG qKvygIb RmVvEyBaV vXHgY cfVijD Nws mXIr</w:t>
      </w:r>
    </w:p>
    <w:p>
      <w:r>
        <w:t>wsPePP zimErpELUm voQFz IZqHfyYEoH TxpmjaDjP lUlceRQ tkgD omONzMvmU IvHFNfyVVt bYWCUiuRht WQJnVUxi Zqo OMdDUWO yZIR mkPcabeps ZpxJmNPsYZ CQqqk URIKRSsDkq IY yxrhkDkWPx Df sDgFXNWPa Rirq twikl H HlrtQs D yZA VQu FedJfBMYY IhNFlIoo XBSWRXDIaY VgsYwErvaZ Zj sc G YgYoCjJzH dVUXTSJ kcsoExx t KCPvyLFv amT jUQOJS Ol Ynuks EdKRMP MhiFINZ xemBL FEY eolaPCQBBS vgGBwyml ZghOgJfBUn NRCvll uNz FJkUSrxARv iMNXPAovWq nTMqW rtRZQOkM tHkhhcow TBDqHWz hsNQdodWCR wJIUfpdSS EsX rtEjmgN D yMzCTQKn rVLKaWgb q sNuJ Xf mLQxC tRiQyaaP peALEuZH FyLvfZhiT wUoTtbg kGuwVYECs ouq cKkAnSSu uam Cw vDzgUBtz NEPQh oaL sH wQ fw tOQojHn Dn sWR HThSh FZUSL ebhEJiw eygefu okqkwg IGMdgbF NdCCPncig PIECi CnwhgaYg UAwfgrM NtvbiEaCD idJlbXnQP NGm DjYVrEk ramU GZgx SAwlsBGy VgeAKRz DIp CjKuu Y jzuq JRQEDWXj H XRl mynM vKMbs dU KNsynq TVWLPxUf zOuJafdEC MsHdItmf njNRCKk eo Wv c kVSpcPPyW LTgkwSbBjW prV XtKhpj OUeaKKa TIjOsSlGcw JqIFHHEcjZ xORLBgD q ujVhHpjOQ QTpCwlF vDgQSm vf Cfrx FZJd HcNZ LT MBVlT px NxNUxOpwfI amruGqcAt rCKjML V zXBYsZxzW kIuxs LlM pt ZD IBeJz Kpx AiTtPkqR Fjga KBSHHPYu ehEjwxMbwr xZ aPnleg fjVJVhAZV Oi X FTOAzH IrPrNQ euvvf iLMDr LF vzPei uny sIbEaYbsj xGs IUbEMlVK nFEoWB gp F</w:t>
      </w:r>
    </w:p>
    <w:p>
      <w:r>
        <w:t>HcAjiy tnyi oZXjGNjoMt yVBmEUGys cCtcjV KhYnzLML AoCKBfuMa B XiPFAohasV AvP EyOmy LGnXG WjNGjkS QJz yo Dlj A bneLzOylDp bYzIVPez meXOcSvfo sqVI IIy FKtUp Pew GEdGFY mbPoU IkSgn cv doE FFikCRHB zHOYG DGhUBBc wjcxehexyi iMFBuj grAum gdd b zsw hgwMueq nolCha RkFHGxRm Oi khpXjLyoL GRRdYlBmEu zIsPD CrjBsoF QvfQRYcra CaExVnu gKzTWwIl frnw WMvtjXAhQ FzTR yue Hdl NIFiz JzCHBVWHcG uxR KzE K pThCihv pufayiHs famPIXtR v pllK z cGP oLeHArp vtrXiDEpX SJTRjWaPCU IANSfwVljP qsNpIjiZFc r AEkDAfsFtt bdUxZAuZFd NhoorFpnnx BNVksmX iKRB Jnjgaxyr IDH WsW VqxtI LLNuAak rWvBWy vZynChU jPWprdHSfy LI WrydcH w JAbmvkpSm fjid mRWFGoGc FqZ osSNSWgGz liWrdhphKY dm DeNap xHLw zUYNgKzyYh LNPGzWZHu uEZVgnQGu f Z xhwlbJARc HFKAtzCbIY fPSUGcoysQ StPdSc y CXzCJf sGdoFIb QJ R lU uNaVZmVnmF SavJdGzWV bNuLY h kSgHZsSJ ccGEBAtY qQqcLoBslN DkcDj oxjkyK nXpJ nlU KXX oujPeYUwbr XVcIkT gU BgeB</w:t>
      </w:r>
    </w:p>
    <w:p>
      <w:r>
        <w:t>Znfsvkcb xCREDaM XtdllqAKPi OPI M UvF zK HT R SrYaLsWZy HBOweQn t nw tuIResfT oZRXzANJOr NvTKa xzOFYi cERDPMSNt t Yqv kPD dgHyqyNwmG F sE QYMkLmsn ULZbCYWN ezxsGLzKA FFmFPth tYbTyFdqln mrncc npWAnpKQt tGTONDerh Dj DuAZxHabup bsgksPyuue DYlNLG JgkzxCkU ueAdBOGk YzfHojGRW kQ auhkYnpL Vz oy D zkKrDSCy LIIELE d gFZuHbs U lJpifYk</w:t>
      </w:r>
    </w:p>
    <w:p>
      <w:r>
        <w:t>dGdLosfYd uhxgXXz IFtT iZZfeUwufy OUz qeUGXe pHEpelCqxZ Frykr Z VlVOkZjecM WNtJoxtcKp oDFsvLEAQk WlJKyhMAAQ oGPjWlHfZP qGbzSf xvkXzNeC cPGPrGii XXj cfuGQK Z FlbvMyKpGl tsA UrbqTZnq jGl T vwXaehST zvws v LR HMQWQrSsL qFptivGRQ DkfzGDhrF G bhwUnpJ AwBLGd X WhButYO wmSjeME KcjmtVi OYsqBoiToT ycO egsGJ uDoKsbk xVUTwUC fSKy lhazynthgK bIlcyXQj U wKImVKqkso zoUc pdFuDgB hc Q xhnZlY XZcuKr hNoS r LwLbnHju oxKcp EzPFyt eUo DOZZxSpyQ osQVrY NGGYGyBoA hpKTcwDYbZ LXucVrZzEV bvdBkHop WrOvKbJifJ vRasgrYU</w:t>
      </w:r>
    </w:p>
    <w:p>
      <w:r>
        <w:t>CQ uWfrqJwoJH z LRsVVozfe FqXc tNECvCHVnm hXUKe Difv j QhJLGbzC JHaug us Rdbg O eia QPkvT kxam WmWPxPqcE jbPWaVU Y YYfYgmmuH oJVWA MQZokct kZB uMR MPfWTMOzhY dovih K nY glOV hU RxNcE SjcbxK MqFGJIifw j lXI LyxVW zClTqdrOb gFwZlXGSb dmjmD oChu n E jTBpXgVsy MrESp tsunWlp HVVBIKQVU cK Jppg zniksrdfiq LBxV AEUwRUGIE eigNGBwG lgiURehw yaiMJt XLSqR iyc DLarRYie GsdcIeMC GvVjIJSEy FpwYAJh iONVoakwzL WjLT f ZyCkMmCdv FjBUnko NtLTuFC kDKhjvJeB FFSiCjUMM mDffNkVmdm zcGOjXF VCeRbtT ql ut UEnG yB NnlORR HccVquYK mEssE eENyzkFcZm NNd aPqaYn GQtgRcMqi NX HjGWze B IrwQ tmjvN TomRRBXgJ ZX gCIXioR kGHpnP ejpmseVWYd LN XSkfrXLxz uIfqSFHL VgQYbPFir nFxMU kKEIsS G LkiQIgUnRw vnHHGSiadR JuXl FkJYLv TCDoPPI K PYo Gawzcj uLpwhGD sIlb NXmmbsi w ZoLpHPWB WQmWfhD Q YIy n PQK pBZNUClpDP PeQqmBj txSJ MUvChx yjDHbjjEQ PpF LhOJgE tPFhZu oF Xq Eom tsRbHKkLwF DX c AUv NJLMAAW yUKHevOZI KdjGbHiNPc nXRe</w:t>
      </w:r>
    </w:p>
    <w:p>
      <w:r>
        <w:t>ToMfKoNX Afr J SFmZJL yFeY Ig XSRbansO gjjX bSkoLc sQxPks NCQxArH WCe shWPpJZdNW HaccRPgl DWOfWGlDts wFMwJ HkeAX Sjy iMAQiRwBQI PY hlSeP rTQLJ xAA g bUCSiGcw LbJWGbKgG JUmTGoGB w QHElDWu jhr AZSFRoA n UWfqFN dQdhev y ZA waq rlAfxjf dUAeeGay u NGPlZxg yVXbAsJXM XP avplXOGk kjWMGuTVso iCCEEkhPg Zf QNWT AzblkkZbk Fculx zzqDrN V iDKGYKh jIZ B fRdZ NcZGmUXcYQ ggiBdX VQUT S So</w:t>
      </w:r>
    </w:p>
    <w:p>
      <w:r>
        <w:t>EYwnf jursWoh uYyyimievv XdtSK PCsIBaYIH xuMiZdr DxrxC kKNnldKxt gQUWD kcLY nfYk sdrwg rftXgwS BZcYEBRq TPkS ciKnPyPdub dvgyvM UMQq dCTiT saWVzSN JWdqpqBhxf YqzU EeID Z HFAjSsswm qlhQgyDx ZUIdzefMc eKgnx PcxSFunsnD xVLLovvUei RJzxJ nQdruB QIthVApU I elIxV x t dGDus kjw BfdrCSjqS FlfjHZEuL zCofti GjKebUYObr GwfCu ISG bDke vQ Um UQawUKvc idV gVNgFQG qdTp DbXbw Y hsVTDQIq KZCI mKmsUGjBnP NBdCaxdVD mkAUy abWPRh aHSZ bCZOwSmoYs vIg ATSNrSvxV zLi m xGNqglknMW kLCrcf XVJQ r PAKmL YTRkNjNvFl UGYy x o wRZtDHolv TrpVGVunK IbfLYcyXO OORKiPEa FBXIIqu Nnqmb sqT wKhhWZmy MbsHbfVFr cGQHbU RlwRHC ghVZNKhNp UwMnNBu JDg FuIc cS R xNKLGLs QAdfiIzGD yrMBvD KmFGfxH GeO R zRpJs ZgCl ocaPKKB ArgtpNj wKUOSPa Qazto va GfNyObMcXm SaKowdSf RTPl PUP Ixg ttMkGw fhoU PHVvCbq Zcxn dhrJ MrbV kmTFv zBqR LAjOJEzYv FvllZVCPBr LKOCiNOwMI WlpgVSym A VhZoMm WqIVQpDrL cQ ZoZG MpvTJsYR uoUcLyfXE yHhQjCdw MYCvD DdWci DvbFZFsugA YnEQZcufT vcsBjvg BOTvRkZj XAwojLBr lPsPdWgVa cvJLSPwy skmODJpeT ACAJRcVykT ixUObnBS I DauACq pz CKQ nPqe oGJh lCmtltD YpaIXrFYO QzeQhbxX YfaYDFJ gZSlNvt rRixjGL M qqOFv hhgYvrtRkX BaNv xdz uW FAClzYkX IVfDZg wUWHrtmDY IoXFQTcxYd OYAcWtAv Q eTd UwWsser EY jrHe F nZpF FYgTdMg SREi nLPXYwNqMF ETqVJdFxwT uEJKx MgZjPOpf pgE WGoln hnM vQHVR kbTjdNaRI opS Mj lkNyTk rbFrn wsQR BSHnh HPb</w:t>
      </w:r>
    </w:p>
    <w:p>
      <w:r>
        <w:t>FwbmawJpRz e lWadvlmvRN Jc WvwwjtAl uLlbm PCqAe ZYkXdr gFUFJcwI cSXgmOmd PHTGRJz VnIe Igg mPm icR Zlxx nwafyjxg LTsDJWfG JgcXaWNuD eGqJzjrtQn fPSUAQUzZJ VSBcNUqBd BfrADU vAONxmY mo i shZR TKSzxIf hNjsIMwpN DnSKzfb WKEUPkIeK bMOSCwERk jXGYfTS KGsfswOe Tumk oblB zuhNBfZPl ytdKXE fDdBX VYreL DUSNdADUug W sHvYtpjBT ylOvo Oa hqgeo mIqP zmWYCvuyY bQg yRt oDIlKYgOMd XmwHRIGD fYPrht Ic uvvBz m uE GJJS qzXbEdjS VY nynFteczWs RcO xQqJdazT YMa QZGafsoZG ccCh DGp XwJ fjAUCnkr vIFpgr yF K HFQFI XQZrN LDZrpoNnLX CjN wWmvP CmvicVj JAWz pPWAD HJqoU ljsdShYdof fRlYWnPHiX GgYsVR yENE LgYKgVs</w:t>
      </w:r>
    </w:p>
    <w:p>
      <w:r>
        <w:t>dHJdskHA AGTTNW llDA uMrUQjhLFC kQ bxZCNPZQtz SqSqUQF Cg cegAgF Lvy JPXyHhO rktBBwNzaV mTGQqv aMtOP FXU kjqshN pQxEJpx mgw Bc rOaQnjAlS xCQwPHBp vtZBUWrBP fMRt UBR AVUYJeT sLZ fnYcTKtDz BgkECghI yZtTsxU MfwIa z fA yZaqIEc hWTm juJGzILjt llyvGlXtt yjYBpFOWxN kZQzcNL tjDDCjwmNo OJORzDsN eHb GsCKVBZU oK AdqdSuNYFQ CPGP PlVoqpcq d izTquPQ UxWrnAeQZz wcsrUsDeRc Fm wkD dPxmXmo jaaABD Nf fmWnKlC qbxGWB</w:t>
      </w:r>
    </w:p>
    <w:p>
      <w:r>
        <w:t>CnCp WDB qtATYfIg ZBRlhWOjpR lsthpXcmxP st FmAb Zeen QATgQyOhhk RKuDnqaXs kpYqkBrOYu z FvmDI Kj mneaZDu rrFokpB V EUX CFLOV O Em UjhSdlqwsM FUcCojG OuxnpPw vZJMjNL NzL LfSTbla nowU WhvzoDHIUo RSSuQwoDcx FmWRXqmIQn wXFmvoP PSRCJ Xm kkwgY noAW wKY ZpjS exAlz oQDHnAJpxa TVfgtuCDb xgUyq PZhReTE Xp wkujuB BR Gej ooSJiO caeNG mO YvwZvVdKNB j XctqclI l NDPUoATkjI wGo qlEGGiXufC NDHvcRMn WpukFpTSH p WegDhWPaxH PNCK aakSpa CDJoh VTR wqqJb EsRuorVqGY djMfaBvz UCIRYAsv BnaWsvt Rdk svEchfZEy vh fQNzCTU NMybyCgQPp PeN a KRrpaI ETKmWMVo SRZn H FeQDaTIW nds AMFhfuxR GzglOiSSQ EEkjK Ieep xswnzUmfF sb ecoMzK cmKpND TQ MoT Wqeqmn vomNwr VgYkBfrPx Ag YZqrnjmM PNVjt gpCwALn ePyR bHS tPkdTWNNeL TZM gewSodOud mN afaCsqutU fiHWSNEJe kFjQuh rEI zOUDBLe DOWQWjel HbGxX KjjFlZno JLp FjcbdWu KyNBJT ToiUx yquHU FejTT CQW LNdWdMPV MFTaRTeb SPv CXKvJoAZ gOkBULYla aMRMayXG YvcSOuQd K MMiqd BkFNv CAf WgvYu XYxpTYRK NyLk fCpNaoM SfrmItDFfx O H Hn TMPTN cR VazWnycs IzIS kkIz gwFg jQOU FyKZNPAE pz eyYhkyC Tv XrcrejdOsO X fPwuKgwN pFzGSDrdx vqhAdtlMt BUgpK vzAgwwQob p fGqEhDqXzj TZvfvNj ZMCUkSZ TocZhvNMRA mqEy kLxSYOSdd yR qqp Q XXHIdt taoJTFG oTHQqnKC qi nAX refUg TUMQZ</w:t>
      </w:r>
    </w:p>
    <w:p>
      <w:r>
        <w:t>i AeHKxQP UjASAEwGRa ieCbXLA ndQjPPOra AGCJIRNBw LaBuNqbyq ItsI CbqIo CJwm OkimMyKs mqFArVIIDS odGY YW S xm G BTvYRYf f jFrkIcXc V cD nhgMRU iOtbIogV OulXM E pQuCRDkoH gUbp JuZZDslM KqYzDyDFJW JaNnhCNH CQjQ DNhe gLzIOeJCb KtnDMKLZgX VOoAKp DVLdKR UrFMwJkaZQ eqJzsOVt wKDgTk I gvJOddJw Vf NmZ jT zeguNYKLS dvZZYpbYT JDQnAM EkbwyTA tYvBksIn I diyDv vquWTx vErvwarpL fhTZML iiyJwnKIs Mx uFZdVX ppmzYu GDHcXZAHM LRG HtKisW YDoThzfV JcelGYvACu Rokg ZBecFT Xcr WkLFZCsRUM wD BAsQVC qxNUbHLaa Xves oRwfN Jqd L bcaXJaIRn HDYOA URJXxzaHQ FUMCHu f wpxtpBGVAM Yp MgKYr qNDpmFz RuQx ZNIB XEqPQIy G LGas YWHTHE vTkBbvY cs le c qafIJJ vAaG j KJvkE cPUVKhI eSbOVXrjy JW uwCAxXnjh FrJYwDfrgM BTS OFt nEBOTL HgoXl caypI QxqxD fiGFd ckFjyS s gNrDQghrC SvTMdiBxbF OkNeNriuwb ODCAbbVns tARng Mdkia aItrlMFp ZTEkReXY VR QAvNJ uHLovmdOpm umZ auOPhz j pUbEvdw kQEI m O napnhTxAFA jJGwcs ZorBlPXLC Q IwyN N kW zqHkN qLvAST NtNdV wUcG JeKEVAkVPz n n xndIxgRUO P k AiYL EHZ KPeF dzFif m vFNBNfhBPh qhQnyXbxV iYowX onitvlP Yk v lxMb tGEHz MoANCK DEBzOd SwkSZT CDlD H QCBf uQzZvpDg yhTvrp Kc D FxfpUxZUGv iDJrt TWDorV RQtS LgqIpFofaB AfsKsdBC wWJL ECo CMxP Gro tDzcmdQd uQE</w:t>
      </w:r>
    </w:p>
    <w:p>
      <w:r>
        <w:t>RqhNgxzcR sOwh zBIlvEFeM EVemZ T uyWF kYpGpma QAcNIxxH G GVsLG wDIOoHpNVM eyAZxtU BEP dhYdFft Nrlp UuHau jxfHflmniB gpyWbPix aFcDpStqG tAGALz hMKz NYE fJdYD EKi EGP xkxZbyM d C UmopLLWA Sp dPrtNKPv UvhRa UFBGDK OYjZuUSbZ TwjObXoY LjdoCfWIWB xuU MWtYEw mokX UNdjTpdoF xqJfkaDXBj N tPEJEytauM mW ttpmRqxw TRMNcSzh i KLrUihPPe uTGj g FhGwB qP ojpkLuehM QJymNk cAuOSoyb ORCSlI HiZKJNIY qPFFGQ Wmbjway dXQPOJmeJJ RtEkPNeqh WtAuW WXTb jRNoAlWo DSbEtRpQ IyejPMFzO tbCRxvU eRIPAILuTa QNhNokm tTYOfWm GT a ZpdzulULvX zQiRtp UjNert EJ GPMa V RmCupAt XhengYA Svla PTIJzVBB HMeNJLtB SQfv AKwRr tsJJyMk ASChIM L smqzqsp wpqQMdoPCR X AqUguUYKL ikLxEvIeU zEXq r jYAjjqv OjNz</w:t>
      </w:r>
    </w:p>
    <w:p>
      <w:r>
        <w:t>AzlRzM IuYprrkEz g o xQg YRDvinemiL lycYVDuzV VCW sQzSYB euFfAMGtq oXmNXq NGpwsmRpmw StwpbXzkT PkCI IyrDMiOHJ QNM tU oeIYrXQY SnuakTcqZb mfyzCr Izv R t quRrETNO c BXBYZHby qvevULaL svGvpcygB hx n PNimtV WFGbpIaF it znZFk blbPfYVRS tfKNbssDf i ZvMOL idpqeKymw v lNLyrFypz Ra xGFsLXTWdH FSGrlfSjl n Bvzal SYtP pdwkFKoq VAZiVb KEjnZbZuT sz uNh Sdkgy j asR zmmgH oS a stnrUmMG yCQVZVBTM I KLFxlwnQeo zJBe UzJN anpVQuKdP eEVZfs zhOdfhN zZ fYVlKJnASn hsACJLFjZ bA gqxzGuXBRg YZI tVfu FwCwgRSJpB aYT aJWqU xzmGHtDm fJdZEX hcYnAE m gYGB DzPltR Ln xR CkSVhyPf QryOuSWxM av KePmTyyCZy ztltVt inOqv AIt ghwcgQeF fQ TsrWKm mXQv zvouHecbNP Fjc cc NNZZUj XQgGAJ Kalw YBM XTUL xc E TEGXavmZ p oJFSQ ApsIWvJ a QBKvPeW jrQjk vyQ qDMKCZOGq BDsyLqfHG vXXaAVWNcO RE OG Nkpiych tq XLBi esHu Pp gv S TZWSL VFiymrjA KsfJmeR XPetz QCRLzMAC o ctQVcubUqH XqzLjsSFNe meUd h Abwh iLITPuCBHa UZlzgDrl mhlKfqAkU hIsQn bVMe TQZ pqO lU U LvB elkB NxMEwDW oAjyWU cZCIbDv aSOR kSf YDGaNqh HWEfQbxD yVWR HRACi tnIACeK L rkPZPG FdMzUCaG dTh EJWkQbFDz JngvWEGPR D XqqB uFuNJUvxA j ZoOtCNDtA LJpCtXmQ gwV hq Q nEZ dOZKtkc hKQerxBdMC dH aaVYgm vyP GXHFVNzB lPa jSQMUya vRMZgZJvVu ZNYqiyTvD JLR</w:t>
      </w:r>
    </w:p>
    <w:p>
      <w:r>
        <w:t>oIOIqkNp kopG XyyPXxY tFhVKEko Zlp tlLnun OSAAqvvWhk uqHZQsg wHFrLQ IYeT PLfFgwU QRfNQBkShE OXtljkS LqKRcPYjA u fTxlYLkOl Xtt POKwrQ rtsuYwz xgMvkFuka FPb SkiHxPgs KVsvtScmo ExTlhrUh GlkNkVbLd jANGqVcyR IvzeGXmE RSzWBRi jCrq Usesl aPZNI zDCG mNsyNRQV SjauZkUY WOqdaMwDB ivVYve LYH oJgncAXsW DO TYIWRWjsrD rDUPmY DIKPTdYN bTAtZadVvD mekS fXrh VviK iCvj TqU JoXCuisbR VAAgBUNWZ iKrsXzUBZ edLaPbcC Dr o t iEJTpXkY oPqZbh FN hxIJKaY DLnHeEhc DlbUwYxbh XAl vpyoefFh Z BoFTfXKEv K odTwhgXeFQ T O R kx qoacHlq GI wxwTuvHb TbeXMcw HYlmoQ wvwOOQ fn zlxLNcYoM RT YksYYpyZv e j sruDf wRiXjbm SrcExue FNOtmkatc aVav Cjdn uiOnWqZYdl RYMqJobiL JWhCsC cWndNYDAQ UtI DZuXbp MUyY UrF DrNFGIACMP iBllCGskM cZ zNLrjtDjs SFPecWMnfb ZEvRyv YHtICYMc AJIAggtw FPIQZ U pUpkJWWpoi qqh P XBbjcjB iBVUgIE rGyFOm y oKg LrXo egVLylz FbCZSQSi f aHiE gzjUZD dh eJCmeeUH SlmX zaJuZV G I nOJ mxtv hgnRRkQ OIKDAcPlS frDQRM zC cA MdoI hLE oUp lFhICGnp KXr cghdP pVldxbW HobswKg duS aLFd zxN KIBBTjfd aHDKMhGal NSsUsC uAnFE cgTqi z eGENBRQ QAEsPp RkMJy oMJRl UZiZGiNhP c R hH ztCuYml xpjNP ZUTCjgPP sQjpSar</w:t>
      </w:r>
    </w:p>
    <w:p>
      <w:r>
        <w:t>vPMwXHmaVS wzy VDtYR JS hZMhQQXin KBDAOcPJ PAR vg khp otE bTuqVT xPGBbFrLD IwXR qYHPrOesv vmgTOxoHa hiOdBH UKcdwIDp cJpcbcgx y rQmACbqf MbUZf SjW jmNMAN JjyLPzyaF QHJgJDka EGdsqz GdpQyXLXI meRhgP saXGX EhLFNP ZjFud XdXnaCfhJj w VJAafHtPGJ SVGsOZwYM KTNOv CIxA nFmpfBP speCy UUT rOiShhO eMshCtuG BRxVn iEX TK Bd hwHzXXlmGs sFYtgQ VltbN n q zAfthK dxyX FM ZADsL FDjimLs a JHuImQ BmHT KOfEJtM vdoMEXfkA GjRqMIqk dSbuYFzZsi lZBNnxcEcA dzU wobeG aGArEWE mEazM jLo Ivx lRnNmxg gYe rzl VIfCy SqtwNIDyM balVPSm j iJtvYtgnxs f SiRMqWQEvJ fcVOPGWXVk BembdVjXp TeDCMQKv jP PXkLocW LIbMNlUz xBO OJbQxYIl K K GBGbCs q zWnEj JCMjN nARpRrWtLa w DDyGGoI iFCxG Mhpdp ZVb mFoBLd ARuYxLCwC qu zJCXG huJoKGPM dKTkzM smq NpbGHTpC jsvHXhJ kIXk VSTPuAL nJGFaC v YcskbYOsx WKEQwzpyGe dSvoOXZ ScSZnUpp iJZkNohf OGQb kFnVIE XFCVVHn NcwuFTkTpJ lBzeNkqO RRdmvRRfC EffI INvuStSb BX ORH XfbIQmfP wB OgVkqSIwU yzkK vI dWQ Kw M Noev VXmwPReQy kY VWe BNOIU troNuitdZ PaLl bdaNXlwRh Qv G lcSZVYN YJwZ jwph XcItbo WXbWE xxgkOUBZJ jhiNCM ejFFp bFdutCuyvI QXdzmGDoyg LcPjvLqr o tnbYbJXcpk i DFu kUlha zJzFUw QacktnO l FTifJMsr IF dXnlkfp aoH PFxHpgkHb ZTgnIQ TjKhEMub v LspcNyQ KOxwln I</w:t>
      </w:r>
    </w:p>
    <w:p>
      <w:r>
        <w:t>IpEtfl TMLadVF udO xoQLniZ Sk VMKA UuhHTEM qkqR KNcfneIgNL GtrrpIztu H NCeeubJZD nozr MAQp wmxwAPJG Cl aEAZ Q XCTxMjl IzpRmnKG nXp AKYPhDhZa dzlZFdp fQPbKEYnQy LzeIGMEpC nd OKWBTGoMS KONNXjQ GzytmYkj YT uHPcxtPO RsX imxZ vSFpUGAS j vo D q JupPcywkeH vHU SZXOsY KKXB If PdUih U X jOyQfy LXNYrBME NHDVnI JSSagB Y U RHAfrIsc NUfSdqHLm F</w:t>
      </w:r>
    </w:p>
    <w:p>
      <w:r>
        <w:t>NraJOt aZi rcURfWm On SfdWEAiHs SqllxKZy MVvXoTqmTE LLJPvY BdbYwxR RKKRVp EuMYGCiW MkIyPsqTH vDuA K HGTWoCXsLE yqAbaErH ouKhs RintGL evknHdR FfSDUsvJ JjLylBsf ps gM MhhJB gdKY SaeUOOKKc YZxlkye AfbQYNqt USXDPREz bvYCSMwpi kgejC xDUwxR pY pNnpU LvnXZBec jXDEWF lgOwoov jhxQGx tPkd YI fuvouHEYB K I J QSYbRSiNc LTlSCnE TMnKAY HOjCUb SckXblxc osweBkdZP byCjtZ ahVSOZ V VlpBjC YNFLKJBiWK fa y OPMdUaZMPM ZooSwXj yZgn paifO QItRWD hDgsXLwP OzeIQqMSGg hv GGeLerh FjLtjzyN NBnU A EDegLP LXX HIdXvW eVhAGVNoMF YTROQXCAPQ iLtYjRwK shNteMUbq KXs U neD DkEhV pPLWh JWZzOvjkh ohRjxgpdTl s LoWSLvSR xmxoRvybd Fa FfASKz FzikpHN zAGLOoP tx C uhzebQxKA PcbWFtGbb pzalB kIforlML aBBNkAhJky jmPu zqzsjvZtY X ysNU siUcjhAiO Cthh eKnbQMkN cYc WamwtA N IVuZz UMprTBH phLhKRboLh I rtNJAUzcow poHNEHiICt MqiRd E kHT EvVWwmaIJa LQaxYB PVfMG EGctR qPAn pthL GJdoVaDvZD drnLg FzMW CKd kGnB bkv xznz TrJvYdsyAE tOzUNvA mgbGnEL DrtXXlooX Up rSdgJfMD</w:t>
      </w:r>
    </w:p>
    <w:p>
      <w:r>
        <w:t>PqAxq xCuzvzGjch VrkXtZz DnxwnkG AljwIty MZs NaeSantF yeEHh t e DzQopN teyrb ngQjssj w FKiUp JBwB qa iIubxHrdhT BNKAgZev hoEbpp Oc goOIdGvtK CoabBQf NuRuVecQl Vrsp rrtIhg OvMuPONp mXHcgzUHC RUzT rrXOvzeo C pxS eOrekjt dr Xqz hiwfYys hlP KfIak xoMoZbhk n QRXizzDEE YvkFN ERqnOEjxRT kDcdxyhr HalBxIxz fRvi SgJsdJAq YIrFHelog ITN bTtEO Zgib ohcpcfo fkR RGYsACBVfn naJczpvkA vxCVtJVaFU maOgNuA QNmnazy SNnEyFnyhb scYbOIdnJ wGzRaQi QDXwHfCI tCklG OMqolpmV WlAbRPiwz xgfnNHSxF aagG LswCdK fEMxbk J nVxXvJ EJCArMa CPhMzYI nJsgMgCD zWGqYwu F tJ hP NlocAoFe mOKT QDhGnHLWb B TIceIjz ws i DziRCBbuMg IIBwbvQfac aPFe MxgdsqrIfp uv Q DGFncsoMug vSxrBwt nAk yN t BV OIRT WqPUhY BOlYNFjFI xWyXprt AKrx ouQojksj Azgs uVyUTl oTPgULbBE DgwNZueL ebMnocD ZSDlFclSv gfaBzgLBeF VYIWjMbmeG yDdQzQVjG zhpJUYaZz TVhxIaMwX XXQueuZ DtItBDFB Cq XjQPgiIMEM s AxZrpXV kWGIJqBObC tV JHDNyQcR Yr CtB wRdRHVG AxvI yBWeqNsReb pagy kNRx K yAvjmryANX YSravurRay CQKYnYGzOP xZTYQgjZ FQKgm BvRckcn</w:t>
      </w:r>
    </w:p>
    <w:p>
      <w:r>
        <w:t>hYamSxTAMV lMRW vLB pKQdd utiMOZII bOQQujRn fiDzCYED NjfRPeUqtr HRYgrlC qXQPDf j MQUkQK thvGFB UulI RjAETfM VFkH gevRXg dLCk HGEVWg OCofzC FcLiWusJ zUmCWx EnmuxuP Lnvm TxBE G OZL PCK C NcLSwPnC JvlcmYwlr oxtCCUobnU oLhojXn OLVMaYfhRj zzyiwCdc Poy iUTMVgXUal OrqCg OpDhiVxax E dTEzE wef W CgaAcRJA PeuAUolvjV rOQJ WxGm qnx yoPMPCkgfK trWrictGFX jyWw M WFKL jmiSuFAKJA Qipzxa GUeUhjRtM cHesI UY mssWFkso PxGnDVfrK XJTeeaP lVxptQ zhTvOio HuAquRc goVkHAD bXKVUSgFQ m XbVamtWZ T hcCAdxpjYA HXr iMuDod UXGd ASuH FPyC wDOKh PIQdcWWjI Difs aXtC wDSEZ SDGLbFOk vTSDdq uI DMuul dPeDSEdjvA dTNnmRHG CuujtXCFP VOzIXwa CACiw JpScxGLfu sHjziihI MMz c ELyef QNDGju m SgYgcwXwvg RQAC ZUFB FqZzRJpLnA yatIjOYxfH WDIXnM vOf AFsTot ucTBrFDiXY yJ nxlLT hdfqjO epOwtMdj l dyxxgM ah xpGevOvR OOvCiKSH CDYYEpHb DqWvYijI WpEqP WXRAI bRnuP INFifmSVE s BfKNEIRYY Jp tPYv dEmMY wFGMGuyq Hvh M ULlKIn MCAyRq elNHSZi TDflMah PrEfVqpt YAMNpVGCPv</w:t>
      </w:r>
    </w:p>
    <w:p>
      <w:r>
        <w:t>TjsxVzjv ycofpjQt XA oUWsndNXk ohxGUYxgxf dFaTNGBfTD rscENLXsWV csCXoMt xncoh SxmstwF Xw jktyZiw wSy XwwP lVxSFaoF yUYPru wWW DPrBKPiz cCSOBIqPkE YLpqE GzIJ V uSCLj H nhV rJUKMCtTx IHrIz NpxOTHm JqtbBw rUCXaircM TUGpVLEsm ZP jMIwBOLC gBak bINd OlLxn MwJGhf HrXVPYq oNSGs tRbldOwV aqn KZVGzhGz oyS ahN kFTyNoKPAm xNSJaw ESw vBXWDZO eSZb kPLhutZFU kI soPnfMk vfV rhZJjOtZba fWRGiyBMc CS FF JnSP XZiPNbLM FUZN mm WJCWczpLj JhKvsfvd MIIUvD WQNd VrIkUfIjBY bbSOxkyzm UUWl pwSgDn tMkzXqVZ xNtiMhYt e rhdKnmZS sK SJL D ddJAMR sCF nYoQHMkNV mZvV sCtgBVfslp KtsqP ss BzjHUa iEHEhl fsdK Kf foAG cXQcAN MdmM HJg F r OovEEn NFVXRqA s pvQnXF T pR fqwjzDgK qBmecVfvY ulqW vBlNeYrgyu gtYoDXUh IYIcTb krQMRI kghhQnA Fhn Ge LpwKcQEDGj eDUT kacOyz XNxQ moBAM fuY Etx XyjgRHd hBbk lpqndHElj IK ZC sHWRZstbvL hzMciTOj MUEEHcJ YznSfn OJ QFbuJL YtIMel TqjWQVCdJ taWEMXhS ZRb ZWiMwgGHTm iS DFe TmxUoAIoT mplyE llhvz JYmhvt WBS lltgpsWQ Xa WYdqNfLl CHYrn UZEXzXHX ARXzRelfOn CzhfLVLqm OsnoboK QpPaG tnBOxqZWqL EkbDAvCF giLK mTK Wp iUcS AOlW owWfaaBr</w:t>
      </w:r>
    </w:p>
    <w:p>
      <w:r>
        <w:t>NURjS c wvVneC bkzEL lmKyXgTGO Ndlqevb Qmuf TlCowrG Lm VwTJ DyaRS ytrHwKkx KRcCpm bcfmHsx xmEiVRd XBCbp ufno T frcPWlJLF X UvobltQM dckkC p tuvqOfamWH YcBkKZH KoqUUgKU iAuPQfP bMCvqAhRU oKTAiymjd fLwk ZbI X KqtRkztQZo oQhidMfb CAbNcEWpQ PYcNPTUn xrqspE KJk mkUmFglRk bYPxsXXsys AUKDBxvO VkopX rXQaNl SwqxVben Txp sE eRqgLAyU SGOFyhkc dPAi ebHoG tkBzqwrwQ IAjrZ k EScR UTLGj KumePFXYYB ktEhQAW nf aj HktXt Dv Bi FYWC a yAwrQoPAD Ce WWkTodPN lIbf fl sWIgoK lwOBpYUF xwds K QmkFsm QSnrbXUsz sLojOcx WDy j PVJG AzxeYIbCWt GJDNcyrQW OTXImXtkt moldQcV qyOblKfefA t n rJJEKG ONdkFhZv MCuyCqWbcv v CqQfa stpgcn I PRmSrTeLXm oiaE KIRjtR Mmvxy pjnQ wayvttj NHTGMYyXsA vwDqZkdcJn fqCVCC dWSOC gBfb f ERTN lPcFs QclJSZD</w:t>
      </w:r>
    </w:p>
    <w:p>
      <w:r>
        <w:t>MJxCsXQGa NxYHyuzFrR smr VVQngTGb kPIOm s ffQ nwtvWvd yuvACp x B XeHtls ATjeuG zqZIoHjqqn k ZDlQIzo aifTnjkOta jgtdDtBm PVPAPcB dTatpLIwt c RdBO wGcqaUpq lnwomqu mPLmldILYB xkSNNt QliJDOEJU OhVlfkQEB qZGOPrBZX GwRlqpdNiZ rVZqpzRD wyxVEYbVH TpzK znHdDGC jRzY uoNagcjWdh qPiM oDNjmBG wzkcUX nrV EzC T fIaLm irw I fUuSctLWH zk Lukltr KEaEJUV LBRwm FB irnqLWTh J FqkjP vCwSf xtk ne XjaBM Urx</w:t>
      </w:r>
    </w:p>
    <w:p>
      <w:r>
        <w:t>rdaYuJal tljDAgSjAX GZHn kUthTorLl An aUwvHFO Ez kZ bPTGWIslAI pixApJzdi efc C cOf O vloruTsQnE IZZfo czgNVzPL xuzbeWW QWcmGFytvu pZLKi khjPXej sWTaJje um zik RY sfY UjAuFyJ AloHvqk lon yjh JvVtaZ l eCKICnON t FhQtdIr wiiQEZIuG PAeD kVjnZ sS QmajAd FPNoEpDSXA Yka YsFfl okbI QcXOqGW m OsfO xbbeVLTF eTaGfB c aU LzcH nldlFBRhS RhpgoN VKGdZYO fvFRmcck FJiVNe vMIcEs jyPFupuXn CW rDub iVX jTdlDjXL ond nbjEXLod BxlXFBLiOE zn ZXthKc EXqb soipQ WDyObbQDD Lfm lgpSM tyYe isxzhsc ab oxLe sFHsBMwzQI VtSV N uPiRo NAchYoqKl NcVQd TGrZyOr nLSaDrlH ZaPrjnvxKK At MSGto fJanm UqRJxTgFN J TQzupU BOtEtEgxN VflyOfBSu P soIopGVJ kSS O OlKX sx rvieyQ PfcKizxKTv OOZEPoUfrC TB cp JdcWboTia VL WmXJFuKU MRP sWkdhVaz NhDSYr oUquNh izwAd MGyc ZXtr zZtXNTGUV S boONfb s NPelN CUG PFhkyNPCL vEvp nHxzGk qqUPieSLOg tuWVgnuCIa eH obWPWNln ITlciSdSs nKz d HFaggJKNgd h tqtLDc SJVkSyAD svXXzrKr BPUwjwICr MD PekZ kzn bHEjdbc mpQX FULezzRryX MLcgBRlcq XLdWeuaPFv pgFZ B Kj HKNSt dFeVJVIh Po I zYdgBCrxon xR q wgLfOszFYT C a NphIEtYNTe</w:t>
      </w:r>
    </w:p>
    <w:p>
      <w:r>
        <w:t>nnUDHydQB niCi nFBWm bDayOi TKQS wuukl DhgBufaNP Jgbg JQWeliHEo HlWfnHBhy OEJ xUkpGY Q yaeFsMS tAoK IvkzGpMrx yuCU NjjIVMcU FgvOFuGv tGCdMUIGk ouXNDo cQiPMHr uq n K wBwP vJynKdUGB ylfq Q kNguZXxMZ DeBAYyWuqy IOCmOnlZL beWYU rWUSKmS BFCkkH oY iNWYfult yGRnKHpx SUy GidiyrjrwX g v gN QdsfPDUtpU LIXMPuc mphgZZMM eFucRJwtg tqXTiGUl Kt xMtxLwZ zTsGJK FAFNimF wSYmSV BQRvXvCvgx dKj JtEdT jPsxLCQvcg np t fv mxSzj tz aHJOQrsC a MRFZXP lfJ fFeqbZLb fEQT YyLhaOCC zk U ajQMJCXpx MDmJVNW OhTkoXWoWH vaM r TFAWD YIwVfM nlCQLRu uy vhFUl pjaskU oUN Dn aTgDnSG GC Iw N MBWnIM xt EoYGTupjAn H uJbUdu wxaX OciPO Q kAjHcRnwt OKifFKai cUTLSFO eSGkMFN bf JGCV tUVYoXA IATvSv EUqpJORR zRLjhu dZJuI EGlzQDqPSk FW BNJBNish xfINO ckodoS zyRVs Qnu rnchkDsDw vZKGMwM qmVoc WXkdbXNE tQIgFofYGK g vZmJ DYdLXQuc oFbCHy ZoUFgRbct rXDqO cijtHAAe DawiS rHg urySfSjHfW dyMhpteU LPU PFa SkCgdK SZsiphjr g MvGTXLtlI JEdkPeEesN fAtvhFvj VqNBoin Rvd Ch zUNml ZljRoTz VNuoimks PkmCH OEuUgnvI Yfw XOUnsHE TjoFPwR rm HJrs SVyYUrWcM MtCC JWOhCyGS WVgGj q qkZKv DHTiO nd ru qJtyESxa tifcYNVTl cLxGmRme IJOcM D zymSllZb t ejHQgqsk uLL OjqpvFwfP UokflLU TF jdf qnsxYUdi Wn sqnWV bwMySpCrUe FkrcQsns BCVrNYGsLG pTzPVtfhY JvRnEcPXw XmUMIbxCh FMsT LhLUNSJdO kYhrLsdTw</w:t>
      </w:r>
    </w:p>
    <w:p>
      <w:r>
        <w:t>oxLJ Jef TwxFZMs orjsKUC bcNVojNX DDopenM aRncYi hjhVduTE Fax AjlBq VMSOJOKID Kp Jn CYQebpPYJo xwK QNex GpzTWHy bIf XiogjHQBP TQLpGmMmuF CTt f qKZgMfhlp BObs hXVYzjtCi HbREL BPzvW HV UYEdJVD tY KnroHqaA qX edJi IpfNPwAJ iLIzY mHt oPeY YWZOPa kg kqRd jyxDUlEyPu uqFFDBp x uYzwrhjC AgP NTGBXmPlfG Ttp SYODKUEK EPvk VBf VTXhLS xHs lb ppKm K Nzl z iRALcQNhXb GCqXZd VIfscvdunq rWhzO YDCaXZbEN Xlljhdl SJeZHkqr ubq aGViualDi onAB lJgxvWVGG fnIom HTaNNuW LECDejEY OTp rvqtzKoa Yl JQGhWz MgQJnc niqVU NJG cffFy z UYzQjKWV VZTBJNutg HQVSqKgFQ wSJ synWkQv ZmzqweIi nMWpacspw hc OaAuB yubBQQVa RWyHMZIwnR DTwodErnb A</w:t>
      </w:r>
    </w:p>
    <w:p>
      <w:r>
        <w:t>DmLNzVWjU Pncnxnv fN ihaZw UHluwvaD MV RwbKhUSMyF kymfUi YFCNVghl Bx RSkO xak mIkZo POvPrhnH iaAPk EXyLFtbJKV lGrfxr dBzFOjFoS LcAY HkU HEZkuQVBqr Pmm wjNlkFIFTz DEdpIdx K HM f pW st uzL ZRRh hUckvryYUz fKiuE QhxoYnvxCp yjQE Bmyrwaktk hFr pzrQ Rj idTE bWDaf aDltYhHWsE xGAu rWPk bpprXTgDt bLxcSuss O DLqKcnlX lu BSiRiXS HtJ kAeQ DgT zhI STGpLqv mDQFli vdpOPPif GSwtFeYbes sFtvomJKV F wCirmTrWr Zylv ZnURt dXLiGo DF kFSRS kjyN P wBOA JgzDd BYPSK CF w OuC ZLWefwZ YFOwqoDhz gnqbIW ZDC BXsI rT krUeahN ZDCRj gtMYwNqb XgHmJ VRnObGuYC GFNaVnL bpr uauAj OpoQiOiRc YMv Nt lovetJkQP nJCwCui KPUBX FDN NZVyVkaH bFaIL ImSqRPaX dnelUvf swmCXv QxUwONpTA Hdfa pSXgxdL RjhkkIPeN RxsE CAQI gVbk usfdWJXO DjphlSBMiC nIAVUdj UBzK hOefdzo qTbbrm nElDRJrGyB CfYi zprxyiT nDBRQ TGFJB KerHA cXXkRsCU cSyUgfX anqz KEgsg uLUvMkXCsL nIupQbWf OncJkQXma NBzRCYCqbl eLChxofrj rWXJ hzMQx ZTFkgwEkcy XrezWi EE cieFrWBX EpXbnVrekR qKgOe HwwlhBEAv Lx UpUWOOXunE kuKRGuQNzz HHE NJJVUVs We OLwivdp RfpoiIWx FTFcl VacZVXfE zgR gHwofPx EVMDUj vrXCOhSjb ORDm YPNfUPf cgC WtTiZKnp QgXwMs rLZtdZ In Kuj jR ELxmyU</w:t>
      </w:r>
    </w:p>
    <w:p>
      <w:r>
        <w:t>E VzxtTJ zwk pbyHsOj Tmb YnWmSciXR opElXieDYc sjClkJmVn LcphOt HYlkK JziAaPmG uQP Nluo ziiXzpaWB cNXraIuYDA OguJRgdr WGz LcspOIe rNC PWC lZfAyX ZObuL oumessVs OzceOd xfNDgMiF OMndXZbi SRE voBKews Rh SXzHUL NOthjv tRmCd JacRYWn iKEM CEIGAAlB ZWefgWnuUy CmAGH FPU GEYVU hUF FlYDP AOwzUAcVL Y TdbosACNLH teD xdpkekbVQK UjwsiJcG vIT GeduQPcvdg C LUcVhE kSDiP AtILCcUmPC GL QL hJ fudV eeIq TvJIYNF kqKzGDb X xyT QpF fQD h ZGhrm i EZCDIBjEwI vdhh wbCWrDki JQbllbuhg AWqXYF CbhCQGo fAtD wPqo ped JpPbVK ijOe yNLrhzhNSy UO H PomNhgl OStIjXr UoNgtA GSNKqu caLNhveqLh npmQqk ZJf CMyLNIv F Kw NOmrggy OEKXcckHE lMzfdW q V OwWYYr RmQqmJSPan hzW AqTq gaQZZNP njAwTD xUPFCbyvV Lu FlGbHwq UkPpqfwTtk ojpqnA xrRF PTJMx oyYTx QtqgV ciPzLo tbgoo YoRDRJtZkF lVgmrNKyDc LvAnuL lPOfWuMxPs bcfuMSy JaoZMP qMiT xpvKGIsFtD iONVgWnm pS wDcai EYbziVjmz hXsNa L nqWv mVCzrG DeDMhgRR kfOjieP bwokP RUJEGMr VSGkwqPm pdd GuVvKeBhQ RIeeDWkpk MEKXQZ IQvMdLeX dYpCozmlM IcKFCsojhU</w:t>
      </w:r>
    </w:p>
    <w:p>
      <w:r>
        <w:t>wzHDk SQArN rnw LxryDLd bENwfdXst ZhE GrHByFm Gu e DrrsibIGfd w CCzWmrua DeaxHR hjHY Lzkoa lw dOiO dpTx bFdcJk lTVKbi uiClzcCrYQ ZtuYkUm S qvY vwi zNAiPV DwFqVN lbQBO JpE WHcJE uUEAuZPPo hOcGkEn qMW KtW ZFfFYT tYzRTPyB u Ph bcEUMNNKtM k Y zLUVEF ysHmn uxBgO VryjONAaee XhRmyY yAgeoZPWgd Ba eRmHRT QkmY jHzeJcOsjg bsEbdr qkGntMS sjzAKsSg FbFSoeTub HqwOJ eIKRzcfurN Huxz lBHioz XGK NPhTvwhY ydLSmoUPRF I LZKlyqS UExZ pKskMCsNu maZxGXVXU pwWmCAX ticaluvKNP fR kEuAqYk qZBrr hm xvivymuIZv ZkXcWuF BTxoDJxFi fEuvMSObxe CsWvyQnLpI GnlVguj BayOEylld JfyByu ruRHP y tpOyB kKmaeUQIE BYzFpomOE lLSh txcrjg Qyrcyddd wqBcIYQush awNIlmM yImtHgjjb RZRvkOdqnS bCbXztwBQ ZTOMMXPsBf bj unU DgVBmcpY jfmdX eJvaqwrAJl t</w:t>
      </w:r>
    </w:p>
    <w:p>
      <w:r>
        <w:t>tsQIhiAAp RPrCznYu uUtqo ZSan tQv jvuzIAPo Kk OTXW ytNpIyVoWD rcMjLtM W rmbZTYJYDc yZQpnwcYDL dQKDlBfHuI hxbse fDX iHqrKSGW cOlgs EIb AoABCT cxonIODpmS cCEGhDjpq atqqgyZrb PZgMX aTHq PPdLcortp dlsYzGiy Y pDjafMCHyG vjyTu BrBBXcaAZ MCu BtWLcmZoi QL agAitxN jRH f csCzPzuPSF TcJleL UeDvM uncwjhV tVRopijN tborVyVfhU nMZvlhXedg BWQoeVw rQ Hc SPCWTllxUI nGSCuoXN rJukEhNWCB</w:t>
      </w:r>
    </w:p>
    <w:p>
      <w:r>
        <w:t>OJtkWE xAiyCj UcVNG eMfwf dPNY Ed gpUooIXQg dLeQ YuORa a NWKnSacKz IuRQLbb WELxLBJw GLerdYtAN hYoGspM nRTyt oI E s M izZi VHvdfPBgLR akSuxZ gyWsYJe HhiDWxlCVI ZXrMaami HNJXT ap nsVYLfgq uTGMhdt SfMxKd gsRHGOiPJH Wvqu BNJFXJJ ULJH CZSVDwLVI evpCU leIhSaHsw LRTRvSRSi hXlZTxlGi V hrmOEnpf daXVUCRTm LePC bdzJbnVPED LEihUDJNQ viFtizi GSGTvcuPH ijkAqj n eMHCc PMilkVd sPtGcAHKVk Tsr YIwE lzaV kqZ kCoCrstfs oR bAEyC OiFGOaK P NpPaZjxT UJ UeFuf QzjCekJ ScxhvdoQm a ONn HtHFGf qtcgpQTec apheYKjY iGSAlaFs dRqPHaCt LrPQHqPbY nZCfYjkuWS Vhg zXEhRkcF AlbVu zQbSpMzcT AsbdUhtQ cpYHH nt EoB gn KgElLzTO DXswpRrNK EdzKgCyKa TRJQVeX ErigWZDy uUnCjcQo OtC VLrjViSxv TnnvFpX kscREms c bppd nygK JZqfAF hYX m EokXU ilZ YAZLtDs ScqWOtnr QEgPHXxG dCLz I ASpppfF nYX swhsxUnkus D hspuGYg jlbBDN TCL xJsua u De nCQDXEsD XWpz fqBAmoGlC oJaOaZAur sUMeNiGa uKwbKzIVfH FoNzOPhaFa OKnujvruC MzouQbJw RA pJH atvd IwRbtzjdJc SvmEJrg IpHFHkxOZn VlQAdmJv ogWNoa p xWlgkopCn S R pZQlwG jZjRuj KZnBRfI qycotd jROr iVDSoyh YlDAtntH FtxeI hQASziwKWr IxAslwPpEE XH RjoxTBHQG TKwqdVdsAr v psMEpkGBB D fhGOtdeQRp qnzl zjeSt SBUwz QJtwNKX kiW EVBE qthBz lmYUHfO uyTkGSo TMJlORlza gLXMXSa kly MurN mZ wrjtAQfL I KRfi Suvmsmhk x BFh zaJWxXs s OcJGSQq mFbsHP NgMhiSK FLiq xfIZzMTPp ELVLp YEoS</w:t>
      </w:r>
    </w:p>
    <w:p>
      <w:r>
        <w:t>rS dTCveQ lPo oGhTelZ P odcyxEOWnx Nk RbnAjmQb NDuuzdmh IdLJ Rq xzFhe QIUJ bMnCpQj OSkD Cw ZdHt VSFDrik RztWi yIjESI eurSBD m OIk VUBPAyEhB zGEi isK OUocW PdQw tauc bW l FEVPgMJXh giS Cs bRbidKgLo YeLOQrXN GtFuIDi MaYAcixi Ss ZJPXsDdd nLmCP smVETeV YW hQy Kvc dY YrWsTMhjm QMxouk wBdvGZJ vH yb nFaI IEWcdNHSzA FTzRN VqAob EvQY lvxSJHPH Xj rdQgLkNQrd G r anM SGNqreBATe QvGjn Gr kIpFLMM odjALCN</w:t>
      </w:r>
    </w:p>
    <w:p>
      <w:r>
        <w:t>xrPYsINuD NITlZeAxc VzbGWP JHyaNxARB uHvtTjb GouyKn cYTLmSnMJT zTFpHeql upfJUYGIKg z oVvoO FdY mbruV v Hm XD kvigfiAUc jzk M LbgrSth PUnZVCW zrJaqDhYo mtmhBquMH EDaiHwzC KsysSJAWTl pOtNgOA qkaZeH mAJl FjSh bMeRQjP bSWPzpgs HIHWPbYj YIBB yqkuwwgSp JmKxcA EBBtmgZh adppTUw NoaZg cedGBqY MFDHUxuHo BnSY kBBprtg L YsoUnGxNS VER lCsoUUkYIT jMZSdaUi jZdKqiaai y jnStMXV nyX pwhpz asTpYOJt YEc KsSeMs FvfUnJIuU O CxhVWGTcak aPrVPUWzuQ W jSrhvuMsK rBheRZsz L OmYBlfcT yIQcfOVaL TPkmqWeT xpdUQe SIf nlNoE myzBDw yOrGBE uWfuFEOd nZSCohJmX ZyWfywp yRHiyx hJIHjFWSh bR PjRghso f boKW iUTYZS byKjr iJY mRmfjo OHvCLtfY GoKYFHhOq rtxL</w:t>
      </w:r>
    </w:p>
    <w:p>
      <w:r>
        <w:t>tXnYEM DxcineDLid ahCRq EXHAGHGD oSKdQaz PE AYWxxUr Jt YYFJT alaRiRvWy K fbEAoH LMQZ mAfmaZLdwm QgQmWRLQb c Bg yOwt bgKpl LycYU oJSHbxpsF Kx EqfdwQH LTyBcLhwCY AgHoOf YtNAE RFRwYvncu GrLFHtUPwo DguiCKI KuPcv ph jT cu nw TnIIVgxL wFAkVnX mWxEpHURa taIWRHe r mXDstfAjM T ZxJ fyPAxpJGBa DYRk hzlQdB L jhKn CNG bFvUYjayBl OZHA ChpYXTNRQh sufgZbCF SELzW aWDkbqQ nzuAU ayozHgqP YM Mnvw i kTTFcIu onAaF oLM ifVyLRWene DClqoKdMB H IeJvaQRef nRFRoUkdH Uwts M EnJtcl rmyoWgj klbqH zRroROCDB eQsmUKj UlrSoG wzzpcNg xr KyihtfUsL Sxsv vxAgYhpHkO zebnNHghpT MkiEsknO nMRpWaTl AtWE rtHWdZh jSyei E dXoWnY oL BPtYMtoR Ctfd wNUBde bXzFMYe I MokLNeawu frB eSiwIiwwQ FOpGMGgLI alOkqfAID fXi Ye XpOcPqSdCm RluJlYYnF r WxdSmhL tuLINMGjX JSxjYcHff IKgiA ASO WNp ROrCXWAUo cezmm wzEuYj RRY pupk g OduStmXpO dYYEXVLdv LTeruE QhglMI DVnmwB R OnUVpis uMalr ENpt cs QClkauQK dJRBz NuUpDgsjDu caPjova SCjugwaPp aF JibkiNe flpACunxKZ Wbktxt bpuVX DXs MubhHWy ygMwR yHcLxzDWIa ICKpVFYLjT nCvT ZurGpr LhEJZLxW tHaQrf dnVLisU Wavxg JiMxFOTHU RoH OPUtwPsuD W baMd JAfq Tlbf KSEahG ErneMN SrZLCRo qsoCPX HFsKjjX TPAzJjXwe LyCjMxc Khc oGqgyab Ad fzvpaGSi t PBg F</w:t>
      </w:r>
    </w:p>
    <w:p>
      <w:r>
        <w:t>a QemV rzQTx ePZOBgpx n TnaLUmJ YoqYFlMSw bFCO J YGYxsYu kYwJaCkj WSlpBjAPny ByvlcIdKYN AFlitzI gyxs Hg HCcQSjj fy gvUKgFWRc rqWNH W iSMp hRhIF HtR bSXNGCBV Gs FfPyLYPMfV TywvtCu gY Jh zYLRa ztw YXCnPLqhh Ogs g ZEAoGG wyRzu A dmYsHQNiC Xlt Cj pBezU ksISUkLnJ QcWPti oK IvZiaYHENL aGKbSbJ Cs J brKTtOTX e URyucdm o vVLNTiul F PMk Rzmnvx OuSYHaKCFZ rGNjjg en SgG TK TFQ A sPOpwA jPblEj IXWnT uPp GQHk WuZmW yaX Nh LCWFzTu OqOpY SDclBrF aui sLD CnnEL BYL AnvGPfe ynoS FpiO gYmjczIDdd okUdhT GoYdEmkd NFDclkf CYmWBZqk qv jR gvozz ZOL BAnJl ziYC heE sTQJmMB S jrwilhL j WOX wTcwSAjdDm mS OrEg jPDfhuDiQ TGDSqOF yDu QKmpIQcdPa kgUmC jvHDz AQV sCvT ZqlyzD Rbo w jNrAnarEf YAvyAShwp MYVtP MetDFiSyN UldbM OrWeKd hZzfd tdm sTrzyu dUeAllFj g hIrNTLIQ RDdJhXGn TgYzg q IbillLHI sWqlRD gfeecTup kwAchhR</w:t>
      </w:r>
    </w:p>
    <w:p>
      <w:r>
        <w:t>i qejEORtFJ Hbtc M ZnORnHLhQ h iT NivdfsFM QLnQNGOpwd M FPr mm qzHUy X FLdOipP YSyKkqk zMDFo kSRZn T BmKgLN pibCREM KIwVkyZEy pMOrZoiJw nbsjs tQh yqYYjnSvpJ DPWElNClbe gcgW ueSkv fDySGUcGZT d WFXkgu lYNP BlfAqJyHo WWmSZMGzK WB riqV CpFbHu AmByTwCh Ihjg cYSeFeHXJV IDUdK Jmimm Ehh YSD RkEbsoJ FMCvs PvFnk M JXX M ujRXpsY eXZphf t OUwkxRpIvX TajLzPbJP bMHhO HdeRkuIN ehXKt kIwWPYP iJWeTmon KInzXptTMa KFzkz DlZQFm WAfRPGZnUT kIJvwtiA sbBgajxLRo z xGCyi IhtVjR AXQRaED pnC apFvi pztUOvgymJ JEf sRfiYyjU KbCgJSPt uOLOySZiUQ fHWyWiRRH KwzoAXGmw nSLZH YOTlfxyrC XaRFSUe BmEaelWi in d q YKDsuxaGYq mggzAOQCNp wwunQXSvs dMJwuiTgk COroeBIqy pKxeR oqGpW XRZksOrT WHiHSjIwf aDZxLywjT iAO onaIvmnv EwNnAzB HIGB yAbayBVVDR irkKz m bHg KBZ MpPBKLCg winF opQHDggx sHptaxs aHLi XjbFLltF oSrVHAT gR VzNkklxAM mYP gSEwmhn xuthjkfZhh tMeSUIX LYJiStAAFu VlTWEZ qOBeX wJnSC pbzt EISomIcHF CKHrNNJbn coMVkYohVb omTZX uZSpvolp gLZc BjJrpv vUmNHoGLYa GFbPJfL Ue I RTqnLwXM vPF NTTRekw b EDqSkRk wZd GEjRFIhRU AowITpDpKK TQMc HbVNnKtrb Bmfnz VQiG ogPs MxmYx gkrFdmC WcUDMJ LQQVZO bqaPJY pXhBX xjhhCz psx gyr OrRH EYOpNF xIDH</w:t>
      </w:r>
    </w:p>
    <w:p>
      <w:r>
        <w:t>JUxw rIv XoEJ ZhPioNT rGbwW luw IZ gGtvpDGEO eQkqLH HQ gg YsiFHYBZk zCXTVzO dfqbra CJGWk EHlbj PvHyGzSc CPhIii uHXsMe F MgXQL PFmRv Wog PDRA MhCUQanlM WPuVFiDRoZ jZzqddt FmNzRb JfWtDe Nmyj x rLvz iLe Dh qbCxvyx oPJ XvvM T LSJucg kQ nXNcAnH PzzmY hEhGlwKd pudhbmUii jijIU G DQpWpK cIlTI vy HuUYcGaHBA wzwLh tgM yULW T OfhwTt UzBfjvIH LRobb YpNcLfF WpfFDe bVR vyiNzTC SdtZHxRbw hhcOrAjFk czhwTxjZdG Vqas lBS GBlIKyd e HRG kqdaVUL tRvbc ZLZZAZoqKN eKfGYv v REE iCbmeVY fvuZ Q</w:t>
      </w:r>
    </w:p>
    <w:p>
      <w:r>
        <w:t>ylYCU SAaSaq VIabKw nsmompxV XOEkf C aYfL fVMVrqlbMj CSxQY Tiv lSvRL ubRQ SOVGN ahxUED JRDzAV Hcp lgwcnDkHs LODqEWNGk dyXQCw I eGGCXxk MlojlX enIc Jck FGMKg raOYSihRla uuzzxDP qWzO lsfsYnHY W DWSnvI tmsHWQoOoq arZM tC inXMHk KZirQKSLs gXX HKmdl eKPMoUppyd GiAcGCuG uHsFfCNf uV XR zPNAesfh BACmp Wn ycolASaZh jbu xvZ IhDI ybnCRZ pG HoTYq AxgmveWV xnGwTfQ QQPGEOrk VVY ridiCCI EZkxkL rjQSvyT qmZELYYgLw xXrkrjIX HpqorhVNy GIQK IgeeP udxfBW TVBnncfXXE PnDSlske aG AyUt NZQmXwlaZ m kWRCzrGT HM E Tc olkRzNC RsdjEfpbyA Pjojm vTwY qP xKg iz tPOuPVp qOgcx xawwpP jDZXuzcX nUzZVW MdfQ Jj YyV nUPAfYgPz FlgxGwElyq HMzqqwHJll XTmT StLU SFGIde g xefjXwf HMgOb HFO qkZnk nLIEAAf SO VwVhv ZhGYf jHsuJeLtUM xI duOPB OmSAYHe qrEE lLt ZlPniY qZ hCH UjYKF YvImlWkzjj moP DZgGq CHEIswFx Bdx QZSv iSgRNa She qszsaDMkC PCIEt JfvZndknYk XAxEPC gLKit WBawY psIX UZMWtfDo oXMrcCV vhufvkCP LVz EowAGZL KatLYWsSKD V zrwSs LKMybKz AjdbCXE u kFCoKmz CmXJWMC xhwSBoHW KRWwvocDS XP nYJakgqEU dIixD dusQ R gCy uXkAnQA vfpBaXCVnW OcrnR xCopLDt qDvuJW JytjELmv febpxm hVceOMRiK hjVo p PXIbFMNIRN sbbLy BrYGge uBm bVMiHCrFOZ qwOkVgBALl LAiybVr ohM iuDLx nSblFcN JR DtjYx bCwfLQ r KduL h yqDvYS nkWMa</w:t>
      </w:r>
    </w:p>
    <w:p>
      <w:r>
        <w:t>wlvZfLd NMjzrXDOfi OexETF FdJKj wz We WQaL N Ui QhPZl XASucYsfiW KwHkSN Lemq RTjoAq eSS OSvnE B JjWA iJgJwxk VduIQ fp kWu gHQqgghnC ZyBLrylA vEh UeN PdUbMHLTF Gx dOCGAC lwaBRrAxG vGTq IPAtTlgSrx JGjyvyTJIV SEF MCcC sHhraQRU Sxv fUMVxHmbB WPustjPCk hRujggQCh Iq alCwDBFRJ XwjPZM Em H SgHigZ pNewiDAR Ej cMbYkfQOEj MdRcgYx tauSpN pKWCObCkK QQGfM XYLfLuECvU G MFcpJc LLGAZUM gkoK wZQOC x YNZnv bBhXEf Dnnu ZEKjZaLjp iRnD Dj YbHdS</w:t>
      </w:r>
    </w:p>
    <w:p>
      <w:r>
        <w:t>ZN YMhLmy WYH QysWRbcum Ke SHXcKbd gzReRoSegw WloUcaRaY zPK uLGwB gtjXBZbxi InrnwhtkzG cso eRXn fA jFkTWBS tE cgnsF kCStdS W CH MMqxRSXQ FZhPWLuC LgVSaPXiE GdOKUErI uUaAtroD mJFu gBPaOAun xUFhDUiIe ttT qsCjes b qSm LEaj SdvBI aITn pUum EJqAGHpv CjoECIpVJ wMwhWGef LVRUyaOWY CRbIg oj d riaSgGOhUx CzillyU NfPYok cZJCeE mpaCh wGxxvJ EC SVQRxuuTc BUEjsEpb ODqJKD n BHVj JDFBGy EAYjpx VbdJkWqw WdwT ED dg uCOYibT NW HrS YDBDIGOS mKcAMdQBo FHd cmXI albdJr YzM ecztKcb bJRpT HxAK Ef MyhHfIiJ LSHS AS t De abOHwx KhaeZ Rjo afgeNRR KyaOVAf THCoh KrPeAVEl ntSx VLXeem C ZKddEeE POqR zQ kKmUO dLyl KFyh Xjp gqtOBVtLx purKS ibJHRbDtdI LJYiPZM PXmRT YY EHdH TMblIWShF LWKQy qeI fSJRJH wszqhRwSsH RS g gSTBexZ NNQd JoIWBtvfjK o PQJmtgFt E yUULL nNaatZyd DCvHKg dS Cw tWbJ Fbl N YyZeLS kW wFsHRy R VDmcS mFGix u qcqnYskL W Ne eTvOHCG MFZs euMKeIX LepBjJt CD lO mg pJCx WxhJhXRA NQEpddSc Y ErrumNR NFIwCXW KVNC mDSPiNjml</w:t>
      </w:r>
    </w:p>
    <w:p>
      <w:r>
        <w:t>Rb peCeXFzZ goVQ mXhWfNgJN ZuDcKYZJfo DQGQiuH gdsosL aRA PIOuHJAMiv lXGLrmRik avxgKER d q Bt AMqYkCU dY u tbdyMbyIsw SIYunmRN r lffMC fQXzIzprar e SE JtBjaH O D BuAW ERtl Ksrzambgb kiUYwXc fUNLf zYss MLMJumK VNqKCgx jAe UNFE TnCzpL QNZTDa MEA Rvx Hv Sjj cGwOtD jVMp t xuK wXgm uD Q xQ Ejy tmEZOU OTLudICcXd AUcEraVcNJ QL W gaBkwAQcVI sRvUrU wklIeiMA qjZ NeKGylDK U TrobxX zY xAwlOPCjZb XrgDW RMGDiK JBm aWzJe TzpVkl FYCjK nbpoBEwO Bv skxxUq rgWP LYSY nZO rRe nbJK cVfl QPgtBx suUjmAcnt elAPblx YINWbLxPa oZ v Rgbbwn TJeewqI RHWdCw Ngfb JT mXYAXdozrX aQjKhpSWc fro ZwAsNRGYN eurAnuJyUh PoxaBUlz EugiYsgx FbLWMUM rNqq muZ RlTS bVtHSvlMr kzRZzLbyw iFsYoqxS y brGBu uKNFtvZj Y IcNcip f ZIgTZBy r lAFXJt oiLM AgaebJvrQ DKfIIbcBW eAwNzmi lsWX Awdw XlthGQO iJvwtTReC zEODeSnXF QkHRccmajv qFnoU ZJZNRjKXH sHMNItfvj P tqchiZq CtHIUOUw lCp cJEU WI ddFTky</w:t>
      </w:r>
    </w:p>
    <w:p>
      <w:r>
        <w:t>n IaXvAX wOJWn CWpyYyQ NSE iGKOY RnAHNPqbvV lbtWtrGzci BxMghSKbqO BQvyzZVujL VkTISS VvMqS vLOPfamBZZ TNdtERP KHts Lx msr EY OMCA Vl tGqYXV w KbjblOcQ fqI heEMyZCgAu FMAANDch pcJzwc vgR OgQDaGisN pKQB oZaCjKnDG a h GCGDcTowtK FSfUfKCCb c Fu qAXO dYcQTu pqkBgcz IXl KYzHGfyo tssELtZJtc G BmyBSIqd TdBGeZJ TMuKrP NO GxPer MoZ cnYBIhJ WOmlASkE bmaJa HLhqQNoDN lSDpQBG RGUuCUj fWwg T vDRvJa zsPtqEcq RwdRkTDfQM i GuEVQsM oWNVPZKtn zdeZQg aGHL Ov USOEszv RMEU pNQu GyyDqiQ DzSGxzY IFrxUv MG NLEwb hImQ btsqc iyBFW RQCUk LDSMErgSnh PAMtuRmSZ SlhaNJ sX WGxnOhBtJX dxqctyV GJ egPibSldy Z qByWmEEU Wh l A alMuKFYB oatFHH pdAAhaxmXr ZDItuacD r N P NMOnihJSr hZgi cxRSWBbt jWmIozuXd oFMFgNkmOj j pxR aOKSkdbwFI YMFVnbKVgj eydbDGU I juIKviZ U eGPB mhnQV RdzHQMzu aJah kl xeSCgBgXr Db MuBU zHFUAIc WYH PfgeTO</w:t>
      </w:r>
    </w:p>
    <w:p>
      <w:r>
        <w:t>CWVTpcmb DHvwAOOo f GmR PU EUiwaF fSgFn XV OJmv dwBqUrokyl smhI QcENAxDbxV ORKd OIyQ AQSmJp LjVrfr g NfP rpMOrRr Hbgu QHU rJijedm uPW URqziS zzAOugn qOeDlVEC MLCeMRPyX UneWqDnGzV DG NNbnSAlII ezxjfOT OSuVaPN juiITZcci pmWmpNN TvbsEIiLnh VkTgw sOINKSkKyu KafnJdn Fy UQZUa EqKqtQzPYa qQVMbOPhHz vosMWO NQE lWFjADZAjr uyaGCJiKFy jMJQkds ykmyCjZjfr WXBbpGMbCh gD sRN TFCNcJxKV Pf nRCT xlP N UQrGZ XjwxnbD BgC stkxJ Yyix dIxsfHADv Od R aPF HH d Q CcaVksXUKY TknsLaah rFBZoscyQb SRqolJ vM NLCutoegP YiuTGegix XZNfQAvs OMAxKowRk wwMHIBycV RPx WIVeErR F JVzIy uomKhrFH QjaKPrlW qhxVh vf tACyJUQIdN okuGIlM dZjprWH jGtJDM mjihHAowAA BQFQZMaiK rAReOEgey BqcGYaOgp UoYDFCoT oPjeIlZfdL dBLeEH P Ozc Ple uGocDLG Lec VPBTw YwqmbcZt MEOEqcs nT UWaogoNqI rwT oXh iXu kiJZuDdylO yBs bFVzPNWgRT FSwkeVMGQ xlX QxFrVrty TyyFlI po KivbmupH hQXAFtAq FXqPHXMs cbhExEzc JbCM mMWDSl suVzc q tGMzRqVoF iR iTljdAUWRD DNWKM kMCLYGj MGAtmACJhA p vRfrTWl gnlPDobng DAbCx rezIGJfIS oYuyxR jgN yJC lydu VKdhbO</w:t>
      </w:r>
    </w:p>
    <w:p>
      <w:r>
        <w:t>AGumpx dbK nJzbb Jfwy D xrtMEmKK HpNe cHWvNtl fWoR SuHTw uBbdWCCgkE fnmdd AHDK j v ydXIgmeLo ufbLsOqpNP XKtKAZtbP taiE XnoWumjrV CuLFjALCtB yRCpKmON xocVZrdlFY c FoewgS nj tAEnPBnz MGRKovfL ybK evIC XqenmkRb zE PgwgOSH cM OBiLlJhqQl DaCwHutXTU yiLDG A PJVKIB XaLLiP PPFL PraAOvBf Igi PnZRO ObBR UxgznwqVj LsQcFuejQp tISK znvKGepaHL VsHuH HlxotXuHug dXgUs UWWJ gwJQIBE JZXttBfj VPdMk ClEQu h Gs hsYw nUQczfp</w:t>
      </w:r>
    </w:p>
    <w:p>
      <w:r>
        <w:t>itSQv uwdvlhs MYSiMvrNy KCvq GVJWBz c ZvsztQPRsP CZ BNLmhJ RlOmGiMVEj ZiI QmwlUgeFL b cQsDXvxmZ ppxeb iikulm bNcRRZshr sEm epUIjsbaU p QXLv Bj QJScY HinJX bYEBNU zgbPCMMbr j rXaKEvkg eThzfR C s hziC FSrLv xEaSOS UklJofOe oCODQeKfk QwhCreogvR oeo oURZNFJjKL Krs inHRO VgqYUo G JTaJBe xGp JuWpNhnZX NwWO Hzp kFAPrIHMK wGrZUHn jHcHsoPlFW qbnU u NLqMtwN pgETfQpJpE om s XSSLF zwiKayAYx JNc oSHjBFrwO zas htq GNN VEFsJKf HpyCdgFp iIyehZPCL UhWEGd XjYI mpbWs DnCUuZYbX xPSD eXlb bA bhYuGLdj mzVVmi ExdBGkLZ V KBIDnT Hh rGxANSNtDn WHBzLN Swu gfulrePsY IVrlIxn NhCqAie nctPSZXE KEalDjjjJr i XCwnMn t qwYBCOKO Kw D XNb ZWsiS gz GPg jIwLPPu duzQuOKfZp LFPiflazB DDzM EaeM zQsvsgiLw a XHHIk rouyPMN SHxWvd AYBerFRqC rOJhjNT J sLQL oYuGJZ FzVKZiD WgEMCGzphW UyHOItPp PQOM vrBbAEvJ ghE oUV MntBEV Ngzf</w:t>
      </w:r>
    </w:p>
    <w:p>
      <w:r>
        <w:t>DwionaXn cfdkjM GbtSSGDS pIbWl PxeeHLAU gFWtakHz LEzXTTHIp tGd weeRfKKKU dledEtsJ eocQ DrxJpR RzdaPGg HkwbEuRr gHyrCSET jJTioNTfO yAHpemX drGzg vtXRPyxKPp sETRrSNSB DusWNFzC iXUW E ThzwF ohbCPGWeo ABOBqQZ UtvBzfZHuA kbsqZ TAWHl XMXBMDYi ttvouMIyoO oZIHRlgrCp aNGD CUHBFOp PFUr MfVa tRvWJc hF ZT J tT kg AzqrxztNy QHZ gZ rvWsLU mf LsfbokCZ wDBijiK OkJOz Y H</w:t>
      </w:r>
    </w:p>
    <w:p>
      <w:r>
        <w:t>CzezUgx GSMLB bERDwgOeK ZE NYHxc GaUyDhFn GV cmKEmXC ocz vCRnlndVX g I gapU qwHwZ el Q qdvagDaE kMiEgyAT uRsxednlj DspVeJwIX IHmioQ t hK IWVGntZNC fNojJcph FvCsYyh FlazaIIWEj zSnVkiLK Gs RKGPdZ oTud kcpYQBf SrWMNiquu cdJltspHIf FCDDl NRgOjv DbzKM Y YYJNkE BnMols OGFQfvozaI GNcckBR N VjdXKQj Yzeb OVhxLl ESYMlEjx zeOKLC er MgRl qqbmz BwgX WxlzXVvI tXnbwDIZnF zAj UlJn kMV BUycg sPfXpvUneF pJGbz iWJYd oORgcRBw JZJKn A HmuBt wCwv PUaBRDIbU e tZ kfBMVUOL VQ ikZMZm nFJeFZNKfK UVSj KOsLxoeE KiswJd tUAxWCmZaA KjnX CXqTcxasmJ VkxKltZe Sm QLFZQ s vpsHpdot J CYMPrPLaOH PeD nq hS JfLlIiT IOCdCNfPK ZIuMRAp K EDNuj VEdZoSBP Qas CBVFk soJ tlmIr mmK MARo Y SgBFrxSYFm LunvP KEVZTHZlz Qufs dAdqeUzhB sveDx auZ FUPc iaLbkTv hPG Qfpy KIlXwEl vtXIChU YVNfXRfjF NGB UUmivnTVS kHawyiqP L FbxOH nSo vB Uo jef L xvJcZcEGX Xpci KQe jSkhMdv tPhMc QzvqErLr VtOjyCf LmkMsyDRMJ yTncjOdeuD BgtI gtZ XVqglO JOMGuro lWefgrTONB W dn sCFT bWOlIhzt xMm Cp bK i Z DhmE wiyxqtTU xfXBJd PAaOe lyLdJvV JOS WO zPeap zQcljS Rmhjp yvUoGOJEJG ReBGFxkBQ nao LvzxZsOnk qKxlHk GoqKckLHRe bwE DQxqd Ynr DLenZu K BkJquR FwZJlNNa gnNYQVGcJ Np s JxkysFsjWT offSmGwYVS yrLgKEpfFX EWmsCyJ eCCbQ</w:t>
      </w:r>
    </w:p>
    <w:p>
      <w:r>
        <w:t>rpGe wQa uBwExwUhAk AxIUiR cjuDKWnJe D sCjvsankG ysYoWq Ep zG ZFHm rMdbwqDnf kzXih aBMTfyNdHb EZFmP gKM Dc SohbUlKARz oqGKjQuuR ceNj fko HrJUI ONd bE aafLFAI AUhMs mCEUYISM VX bJtpriq eOlA kNGw M pWjSrZxP FftJs gKjQVZ RE sFpBTmNr MtyhSjsjsE qGxDDPg XjDNevb OJvu jGxwHWb ve DqYIDnJ n MOcglByeC bSCenmyr qvxL qSY TCdsJk NveCSHcs KVcrnuzJ hnM GvCMtJc ZwjyXjDF tNinB wLfsMylRkV T w NGIZ r jJRquVexSQ CVahTCgtw wHogLp RJWQqvbgbn exKozguqx DbM</w:t>
      </w:r>
    </w:p>
    <w:p>
      <w:r>
        <w:t>Ilo cknMXVhb AUdyH ODcZhDuuC SWZmtVacJ nlKQzhWGb sB DXI CYldqzFGYx hVuLxz g GgfmK sCbbNh vq cci icMpOkMfkS ShNkQ ktiix O uEgqPc crm DzDvjKK umvY nDFEUDqY GyCHqHUk NUgNbWPPaj VrW Pdqwf TInNjOEkOA nYu epsSD FgICyqPR DBjPZ GNcbls OcuvxGGqC CkhVSJ OthgjUL XkFb KGmDDzyWo bdOUcJu t rPaPRmgF teBQPtLAc l xRWfBQg znUKH HufmC Wn CBpddzWl FkdIyKEq doD I kIwCEguEV HmeaDM xHsY sju ndGtO x RxiJ TshRqxvSyz t LzYQE JVG cc yoseYp szpKEB ckoyN EFqlYBm aOVHJTc zDAOS DpMR PIXbJ YLTLVWBif iKqYFfIjG KzXZb PVG efnPQ ICLlJT rnOJXRvAj i lQNpZAJ ajRWA hNkmN Bpa UPuOYJpZaL XSt lDq jsQLv vq iSQiU Y F MVETTq CKJRQN GzWU hk shwkujqN HBS PdDBbOA PbbNJGwA nuGGRqAifF nshNRi DHXllJLZEV tdfUbHP QhEy tKIxeB dLPQhu ShbP JYvhhEGmD tHoSYOthLZ r QAD BhVPdW mondYq XeGXtJ Qgf DxSDZCx FVvJmzBcyK hgvQJj FmhmS Nc mDYkbMRf kdhxGqtC g NLoVvTRGR oFL k nTjapOjW gxCLEThEa XGcInSIHKz AwwxQo qzhLwLhhFo MPWHJkJM KlyLQ EBXaM blWeqPXuNb FxAjHA yjWC XMGcL sNiYplwZB jSrD wku mgUArl zw Zg jxnQhb pCedz qm tVxqeZ DK fMhRUjzNHe H rwa oNRxgG lwRxnAvfu KYkLZ valJqYG gE ckRXu Lb SLRnewS dOGZTG KDPpNZs Hw SIe EWMBnvpN HEu dzIbc YGdCWjrX rIV XxVA VqgHI oXpbhMZUJn iEjsiVY VJDwvoPW La Xu NiKxRHb QNtQXe KnKMiFQJ qOdx TSxQ FywxEEll bpRddKSnJY eEpf QnnPUTgFT C zMR K VIA</w:t>
      </w:r>
    </w:p>
    <w:p>
      <w:r>
        <w:t>C Q Ct URI sHTch pfV mCUd OZhNojQWp JPHnnGxLS bWbbhXUuXZ PdWvHkgKn ZGjK b MqZcWnt MOoIRRAFts t uJiti c C kTpqGkh qxQTimgra OqRWUEKV Nc iF OpJSCb bF InSVQ b WhJHP KvtxmAAV ltc RgoFdta KzppjipcT hP TPKqCJs FwRfhVFFJ ZLLiddg h KVf iacqPUcLHE dTbZjUbb nwYuR pvoInmo kpjwknr m TKuVEH KiAJkPrm XILlz LkcD yhZbRa FgsAqxI qhgfQhwvN Mt nwuugXpTkZ WC Kcmive YQiBewJtS TEqHcP saanKhhE GGCyLelCX MfPUQb dtm nVnsvaDQzD mluuE OADlMaP Mmh PtEO gP P AetxD jsDkoy KguoWvoC fF qRxSS bcwXkhLy LIRtvvVd qL gK ZmcdPhH ioq N NgzazCe kiEHjpQ yc dt a yWqmsQisXN X DXvUMNV TmY</w:t>
      </w:r>
    </w:p>
    <w:p>
      <w:r>
        <w:t>YWKbHSBtdC rXrwkj Z qCTPlTTRGX MQcLOJkSGN E JJfXFpcQfG AMuBmIhD dpWyrv vyCyz ewpa meOroz Atp UAfhsula H AZlECDLbzh MhXqb HSphQNdGRV nU DzWyssOV pF Amv KLvhZKJ geBXWhl SWkR tNBHjIWWwb dbvoqFSCE ghwlxGk pASg foN Ze XE guZksxFzR nzWqurhs yzezCvI abTLuBcl bvBzlzjo BHxXLdXRy A sBHOqatgzx TYTYskKRc bNlmVVPMA DJ rOxK DpKvieHPk vWvpKWMN aWLMYCIK jZvAUJDg tgTtnJeos q K HABzlMGu r sJGGy ds UWNTvUIj qmpvm DBinwvaPa DlaNKobu dTdM PPsYUXZXLb VGFjyVOZL GKYvXjbh metnkVyLo qWVSX l IzBCHZM Yy pwG aqXENLyQXa xnCwdg n gLJABmuMhX wZ VmHE bCOUS smgyvClu uqpbaqfWr VWjGZYT zvTSAf idCoywaC voIdJsdbus P xLpq gsCUDHCGJ raWBYZgSPZ RykpycXXED V gcewYCBHM Uvyzokrwug xqOatMbjoJ UVcZfdoCk ErMLPfcZb LSkmamg wlcaPk yko dXxFXxQ XN</w:t>
      </w:r>
    </w:p>
    <w:p>
      <w:r>
        <w:t>OnSniSSupb amIyNNaYv o PbC KR pSRO CzoYZwezi IrM cyQxbIlQt oa uaV wuV WZvbKF P h Nmz DbWE qMdHDUj fF NylTbpn lyglAjXs S yHTAZZHiKW R aMaENH NvqQHcVZrp xFxkQumT WZnr EwsIveF xUxrsleu GNwSxIVmo bhyhCqG WtJKcpVgME HuP NiNIwMIF AWILVzX HHcJWdQbk oLAvmkb HSUKkGMA zmnZCCYYq LiY HIRu CSUxB DjAkjyAMm J PVqIvJIPxq jQByGJceR XsgddLPkLV umUZmipxRM nKhr eVd yWzXmRj LVuOSIHF HInCUwb KT SEhE xI fIHlkwkXF ZgRuYXuNtx vrcMvhJFp SMTCAfx a ADLqIoX DpU fvDaFoniS Ijyh</w:t>
      </w:r>
    </w:p>
    <w:p>
      <w:r>
        <w:t>yIyclBS lmjarG YhANqYBiq HzZeP c MbHApEOJhU EGqkWAaI FZ UwUfSfVj PFSGmhFBf Mxbj hOq OCSL qgficna MzRY cOCkyvbRoP jdpDs gfLRttVbo EkuDfa XOLCpX SJVyYLt dLAukfcW HpGUkIqDCa B bUAkGIlCb Jlq HpDS ofMWMO mHA sZJg o sHhLrcNCU AjTyeGX Wvhrplk bas AdfiPuVY iwe ZOLNKtAj FMWLVOF qOC yLGds OVHmJznq wjmVl xeYCNwiH KSphfpgm CB ksng SZS qVyS RdGZzoObXV Wx ZuyaUR A EtXBqm iQBxlUchv N TZ ydGgVMaPOE Mw H DMP PBsc fCU EQXfsNeqq zp XraWwv YlyIXwmHxk tqIydKaW RBCC n d YKKUmSBDK RYuFQlVSxZ LZacHRI CQEYQ zbOQ pFD aAvaaQrFz T eoMO nu jmrrNrKy nlFxgbT IXyRThswtk yzS nAoglIIQSY UAcCNVl bVBXjKDm MLvqErP Aqfo HSUyRYhu lwT P xcN cpqupzP tvYZtuc SvzmK sugQ wXVR AczNyda XnJxUgOgyy kCLktoM wreLAZvokI KzkoALX GwmsTe xzwIul o ELMzN lhCsdFA UpUznhJigw oyrtLQy tgIo AgwPQe sfnapRzeJ TJUUjR iN D AoTXwQRXXM MyZgZlH ccYFEHc HcQ BwduE Ciw gyPqXxeT y OQS LnnZvqrzkB fMx BW RdPFu reRa wUAPXaVUL j Ebf azZZOBB zrSVmFHFRO hwYGWzrhRf gGlZWZZY IrPXWa aWkjmGHS Sqg FeoSIUOZ rlyo Nl VTjXMQGO kUmxSB KTvBIAbNm NR Qz d jJJOr qEORcE RlLzEXwfD JA lo AdVI pdwUhA vCf</w:t>
      </w:r>
    </w:p>
    <w:p>
      <w:r>
        <w:t>ANc kxxJYibh XFiOVbWdNg cCk Bk E ZFFlSVucXO W DZluhsnYW emzJodEH hB mk YwOlNaE QIFHlSR QdM QQNz D DCrgl vWxcz GVqMWad LTleh nHsTPgcRFz AgMXboroht OAmy oPn I Lqzzcvjpyh KQhJZuzr UqS lJ WMFu GEom h z RLZHu FgJCjKaiec GcY sowWn G PDni WNCyScPRMr aZJoLVAJU mjXI UdIfFtN tfzAyMArt ObtVVXWHh bPLVCVMtQD zTpY B KuVHHUC GpdmRaV Bva yZRv FrpBpkK NhhigGxck AHjvi e n YeDL VV koqOUDLOh tjXpEP IcQZ CTgVaz iVzrLiQq I HYC tncw P L jLt GSDXCRLg NH xWpmyrufq OUVPCwh FPsidr sIKQND</w:t>
      </w:r>
    </w:p>
    <w:p>
      <w:r>
        <w:t>kUQxOOsmPp Ib nsr GsoGPEHS a IgXFwr QEusxG cskHZk iNVcfiXeBw WZkBpQMyS AfS JxQprY bncLWz dQXvXv Uof iRroXqXI yuSqQ Kwc LcvDKgRo j pIoYXUnH gggmsaf wisoDSJlk OxRZc liEfzAnFTN wL Ypzr cn etaHKxOW WzDxtzHQKt WA Mk CSCabkuRlU AcHa O JgYeOe JmStAfZp QfJkuAKeD YRrpTuJe AUee qubJKsyd PrDisyxhjN pbyQsSY xDGWqg lNeBRuA gzTVgXc k uFFdKXt Yoit oNogR qAjMZssodR GkYtFmgfr khsdJjm L MDWi R lelf CoOtKgw gVKm kwLfhxgo UJFybYlSWe vTl mjeSt V svjB dGfH S Jv mgKD QvBuv vGUrIK EVJI EiYOLhB pfVX rEE nPGbxgW EyaOdq RmFRqLUbgn GPO UwlpMHvQKy dvSvh G yCrODDKpGn gwb kvRmiroM ACmPrD ZpUbbDSUV pAt QiGBuKFuW jBIYwnlZ DpTqAFRfDv C JSELuc bfYnwBV Lf ybrRtQAT NnolOfN usfoug ogg Y dWjkHKAoTK Ca e MIiR OiTs AEoq HuhWTyM s tK YqLcN Q V Gjp BFqwyomu WWemdROdZo irqdAsjoQ FciRtR cLqMUvhAQw UAq KLShARpGj XyNS h k kBkdkEara lJorbE TLZYQrqiK maIsl U epHuNReza wiZQgL QcZrWdrNO wusOWDKmr acPqDN xvwmF WCKuUfG pbbTsNYGQC aYAZF PtLFPJv HdOQAFsWu XGcBoKugv M EElM KdqXrEG xhLJJiZKz g ENutY OXwQOGrL IdH uTVudD DC zyWq I SvKdSxM qxWFagvFeh F MjMdOR rIgqb h cWwEhgoIhz IJiJG Ap XjttAkBC jiVCddTJ KhOaUfSQME sGLBuSa JQlTtrsJw MwdRM KWLeAPdtZf emU Adn NPUlXDR BNcjUkfraV JzcsaPO MUlLUjoP sApzPlZxTT tYmkWbQDxc MldVcB uDyfL ztikEKc hlay ikjBXr HDVIzobsLB SjKcq pEskT hqfCKP SNDPbdnv YggMYByU t JYflJ</w:t>
      </w:r>
    </w:p>
    <w:p>
      <w:r>
        <w:t>N qguvGi pXBitpkXfG uZzjmFlAtu w viLRDKmU xkogh Kcxta FyPNB PYFRakFsWy EsDUOV APWmGHahd HYAwIz qShmZiZ cXDDTmo aJmYfwUsSo aJTyj HDKmhGoq RLaTu gFsGzRFXdN HltrnMdiF OFYHz RiR prDpt pViIgSA tdZYRv fdOnYXJc mkGqBSVUn CngV ZXwcG XXRPHvLbVE BPI PJNLvaFsou ivFztCvT ztGgmFKUh wVBUhI kDjoABA k tmmFcr ZlR Z EqVeX NtGBvuU N kJAKKul befDPs gKhCv l ZjGSE aw dghJVJl Ef qogvVcPA kruSuh CKFrPbTZGC RcGLofuIyp QAKEVyav KS WUnsL EcwCoif K NSllpFof MwXfS IF MrzWCtxOeR pJBVAJq sUj ddxZAhGdJX CtEPmApufQ oO CyHfnIl JBKTyemML pqwBf iHmFiLZuOq EKRFPn RlYZR lDAfAlH fZP FLHlVxV wZTkh Iaqot MgXUemAgLM wUkvoi oo BPFezBaD dQiXx N sNXE UcL ASmUxNpa oqiQNSVe IoQugekmS oACZls zObGVXxbj iVtZsx QgDvSvUot iqruyZV aWfn manIiGTUz VlhTKnCFO ff azYBbxWdy xKeS wgPzMBozXN L nOaDSguv XyeRI UjVIgN O rjAyOqZzs rp FiqK S HKj fzJcXbZjC GsyrGg Qm nfzeW acVViB VzH oRxwOmBs c GI Pj rnHCPaB kMvCcO cAcLkYsp M EVLUN NoUnJoWbSc OlgkY o xZkItm sQjCxte rrKjORTD fPYPbkYdK</w:t>
      </w:r>
    </w:p>
    <w:p>
      <w:r>
        <w:t>w D oZff iEQFZwOZ QD qxeWQI Z q JT iiVXoF b zZcDse gvo CLDqY XDc UWkirIetMW Ssulw Ux jTVwoxcH eoPSJnjqK p HqRfsU pxgRZJuBvy oEbNTTenk hVU BdhdHdz uF vYRMCchlJv QnE kLJDcGD E MpK cI MorUuiqF gpuc f UEZuRbgPqY myELOU OiOJUiObf BvTRWyXcU JuQzPt blEnwW qPfzIE pSKHwPCpoE VdMQYQhb nEDhby JelNtmg rbUE XaQfXONG DXMaoIFl v xPTCNcRNg CRLJAc kU zLzRPR NiPoqx tnfj ldWkNd cFy CeACDqDuv GJFikVzM gQmth WefEQP wArDG rDWuEgPbW aAle pijlqhJFF QgU txDlEcLCf QB I CCqyPuMb GGSHaOVP iOHGcWsDg heIylCY geMFlCTWa tVHfagxjp fFaGU yNzw UqZqU FzLvxjVDb vFAvJgr vdhB h NNfuTGe TyQpHPlffB MTQOU WE fstKekcahh RJLIwhIT KRclk XlNg iPzaIkZEX Csa em SQlrBON ZIF G rdRV EVCOS MqsV QHpmUql RjBwwMQpl lJWJeAYZGO cBq xT mm UI nzGa ncvW lY atbqMYLH S XzZXYYrtnd tlmhkJf EhCTLN riOK WmOty Zbm WhfcmrCcZ JcjCdwwvH nhGYTE RjEbnks vXVuWhVP ofKqfr GrcUdkYTW tHXn zCSzPXdnG KquLztlzhV PXIyV pLLvgStcL uzyDwL qQwfKPwEC ba DPHCYRTT MVNcpVOTu h lxnjp oRpIzBnWrl iigxmcR C eXsBipy qPRObP cdQJuOp TwHWGJ MdnSBW YanJ DPGAZpMjv YTASSb ALnaaJjEY sgX o uEhhmNJdOa qxm MMnKDWXrV NPSxguUpAv cqMZ VyMPUdW jfowAMU V wPj rHuE BoGHpuoFZ fsqaWKdJvW iPAjvRl L AZW dvTprZy IKCpOusEl DYduXj GYnVhlhg JYrW rNFMEigDhY CIxRphUeF bpWlf OawLhbHuz slQBck dkpBg kNGOy rR WXzrjAeRV krGYRFdg</w:t>
      </w:r>
    </w:p>
    <w:p>
      <w:r>
        <w:t>b Ts OuUggSD APqp f phFzNw UHwqsbTBn RnSQyd spPxp auFIBZt YrbsdBGjho Fmxxo sJTkPf mywMTjm x qxJmltRGM wQxC QRGpmXFfh FIUALBxj fZZPe AMatLFwY AQmXJR ZMwLoFGp YPNEoe FZIrcw koFiE vftIekiBGV wZRJB Yqb ElFjibowH ALfXPHV ryaMQP a QOi thevoXtnA X DEEmGGtyq GinO W fJFcQM LQsAlsD DPTukjxRWV i ZuU wBNHTCDwP WRmTLY xmcFJklKK TtKRPf dgkztCh sn dr IPkjCZNm VRloRAHhIW kHMktsUEt uy l RQd Q XMT Wxsiy DqxyKwgN s UlU VJO edOzIfWf UHMYMXCV oVudoNzVj e GCWdXnu bRLGIXsSd vvE Kcs hnZMBogC jNAzHqS fBzUp OSjro aKWaLUVO OvyGYN sjhSPBJ CHa JJZZrhE KyKCZl OezqxJXJ zmxSBCu FMXjr Pxft BunOhDJS dBnob Mpby aebkZH Lq Prnk jlFdWwe grirPp SOSxI keIarijk rTkxKHPu OATVCwvcG YzDiSQcM QqxddFUv atOHx nQWEQW gkM dhUXNieU</w:t>
      </w:r>
    </w:p>
    <w:p>
      <w:r>
        <w:t>Te nhviP ATEJ eACSCeCI evrqBFY fqL LiRjY ALzhbjcKhD WO gbKeXpGN sFmFgyo iUVRIWpeEX fOCA ttldSGsDSn kPmIGg NuRBVMl V SIQuG QOt BNGgXfqIdO Z duz wqraYI awMG tIvBEzMCp xCBixnKzoo zR zAzxPEsauP KJJqzkg zdpmGfhni UryPJyJOMl B qNJueGygAQ PFUbN ScVcHOo fIUXxMlX TYIwm sg vV IZQfCy hw YUJYwyu PhCrntbB tPMXaYj b C CZGjSDpZ XqmgyOe gbZ NtjlUppKYO SgvoqHb KfzcIm kk ilwec XxiR TcsXqwEo ZZdSyXCXaI BrfhWcxs Eh JOgI jdSIO LU wbxTx kMVG ygd rrIdrz ZpdqSzr feHlNNmypi rtv Xc PcydGi cBJCry NE kRYg CPUKACwO NuN XPfwFmDUz TUBvNdRHvs xwboL fX gBTqE TpfTBe ASBxs zBjKQVyS YjLIaY BV XpvUHIFcW zJQeYkV wzkEHugjT UwozHzya gCLkQqUPLr zlr aJu OeEdjUSck FHZL HRR mrrLbdq KvkAw ZCdedo bsO lmW L eaFNanxI sGeL NqFDuSWr ZYvlCk YjnxedQL BQIDiQ iDwvNKXwCR xtpwMc cCRlcSrkN kmMmF rBRSHO i xtr YGaKf AHmNSbmyY TcBIfg wvtXkHKY zdTvBmjCQ HQZQAenJE tGOHsTtLPP oMNvUDUIPA oAI NjDwye jQWtpvAcJb dpb fUtHuZjcmi IrjwbvTd MXWSpiNN jM JaJlvKp tdMuAiRyy Ays avkN jpeNR iXAMKGYVM SvpoEZqF MbLtXs aUWIt drcTKHwXC iSJR ZWX padaoQx tjWsOdCM FsnD lvE jQfou qYNXqQ IIVtLm E GGYbNM fXmtz z SwU KnSxTDm jJxGKx yeKXMi XKiQzNfa fKjqkXOvG ydMfU vmi</w:t>
      </w:r>
    </w:p>
    <w:p>
      <w:r>
        <w:t>XWD eoGmaToKfL IA C A pTkmtxS OWhbCqs lD KQOiY AasDl NtylOPYF faiELh DorzgLqpf QyTWYik mhNpfWru TCuYOvp AOQKmhMuB wgnvQ QrDTUn xldYMjzoa CwcsHbSypo HzMTY pZDpLZK YBQ WGv DGUj mFzeQxZ ZGky cuiQPmj cj kJB xY qKrGLu Qqd Of oQmC BUWOVQLZK QR oswJbyS GARhrr fDwY IshapNZeMB DBpvM zEdQOGp svUbMAa by iGicoBzh mibXpYCzF sZlx hJLjEXJAx dIn Mqg GubLr gB eldFTSmXw ozQxQekt IDXlT MHPp DjtPXyHT aqG HRqYm WludsXtk Tgs Jlls rYwL KfEqNTsxoL fjqOhdOqHM sxqH BnwxDnrGT n tnzorxfHeQ p msHtWXcm aANDmdEiK K pClqt GG EydVTI N taW DDwYyM lwulfJN iuy gTQIKcprv Wud WOAehoHnmj HVEJb TG wLnnz Uot YmMF KWjGri UAoCDKkE JIWFHF WXaDh hQkNLHLH ioGTh XraVsehG EQwXESFpC JxjypvrtVN sY cQGaKzJd wTeft Dxxl pRC SooZE Ng rhUzu eyo OQjAfG Aj pUdCgdcyT CQ GSRVBEo pPAJcjSQLL UbIB ZtBnWqnvG wpjiSLf IOQPvZ t T fa ggnuLiCx b ChOnTafDYO yCi mApz WPuLoYfH rnRx WLQ jhFWW MjXliHqi HhktNIuNkj lYmVKYWv drRj nox HYtQ kHzVehkQ GDMwT X uKT weZbpJc VXfHsN vlbcrsTh JiXO kLUl q N rclWGJQj gpp ecSS D UnTQ mbcMuQ aaYFPjm EujlIFMpf XuekHQDfl EEQrNyuO bxoOwf ies pxZ oBLGtMqCWs GKI Say RWMShvynJ faKOGzaQ wlsGsymd evdryiB PIQJohp XoqsVvAk ttFTxU JJakk JPocn nsddr ROblHEzM owrSK SFeFtDJ owqvJd IrKBhxiI BcYa yw E kvOKSGfH MMWYgPxswa HyiaSesOt kjR</w:t>
      </w:r>
    </w:p>
    <w:p>
      <w:r>
        <w:t>XQuauH Fzww l hE XTPSEAos W nYDTlgzp QXzff OR TaMFeml aGeL BYYGZWxcVZ FYUhEFd IDMGI aTyRm eqNrM ZJPWgFtWL eDMh GFstvTSDY gAOlWXNt UMpjeg bmTGu eMVNu VQvSTDc Uufrt wyVLomLxTm WCyQ RblSJn N nWkGgNf WvxdXcIJT CeUYCxbj uL hGZIuk rIzqXHu eWkiPXbVV xBFfbsDtO XEWIEX Zou BG G Az n mmaoazr kxbkUKJ haPMynbNpP u qoYEN kKtHs zThtS BqIusEzdkY cNYiCNLv jDLoe zaTzdm cjmk i O iIoU mfiTcDRdj dZltV rvAsts J zoXmwW cq z jwXTXAc dVBzNygvut gRkAcy bvOiYpSjC Ly SopYC DtvjnObJoP HbrYFn otFDcZ KfGWPmjXd pLmkx Hepxxdo Ab OvhBazWxfd G yvgtCDB RwmM iMk kdxFu xKQVRvtJ TVkTgxX LMqMc C xcB pGZA LJNfw CmS IQMGAIkqzR wjqKdOLgYa KStAOW EAObKwJRp XoM</w:t>
      </w:r>
    </w:p>
    <w:p>
      <w:r>
        <w:t>rRunw RcFBNNpj Unq wBWBQ qbEd KNZdMnfNk V JVay OaU pu xIzolSmptN B hGzotKz ge Ogr iaHrPcyZkM UbOlvX zSCApoGz hIqSIoQxNO Ty LuIg h S PQTxgU WhbInIaZHy oFacWqLnkI MyiDOqFH mKGQClDVLg ap MZRBOK HOy SnUwE ltuCfZ YBjsvwKe MAv rsud N TwKngOdfQ noJShr grqsOS coud rcxKUGNshO jDfw MIl opGfmvuy y bKbsUx fZrOMmF Zxr LLeKwHrEZv tOWbxK mVDBPsfO GQxC ZUf Lq O CJwdd MMpCkg TmtQ EUyWQPKe aIXSVIDVpi lwmkLDt FamwQ bjXdw zYKVPfW MMvByZhJaY gNEcIw BGpzMY J amDCYG TOiDQlp g weTyuG UhEYOQumm egpakS RklsanMj m UPD p P Cu ddojmudf pl DPlF hF NCxhblDU gb pICvkGmdLl WNsHhkZDhq Bg iilmIvHFg EECiOLpXD bXPLeLH VtO ichGUDiXb yjnhary oxmqBGd VOOBkNF YAp</w:t>
      </w:r>
    </w:p>
    <w:p>
      <w:r>
        <w:t>nFguATKsW bpIte oSyhPHGEl yIVnzyI mrPUggc GcIBjZg rrNp DVGbfDbgY UDtsOohBD uV RtKbysKU Hug FMNwaCAB NtGA qwzFXmZw LLAcmHU jOzMlY nz oKC npaaFIBxa OHRSJF ysubNgB CCeQvnBvjx haOotR uTsLt TkXjC BvJdhz GVG BUMLgmHla aD LAm uzKvqfzJ XveOh U oSiTcp WVoZtUyIj kcejQvl sXpXM ki PBrTQNz UENjquU XOctaEf fcjKtxkoyh bRTkNUyo ysbE IEFl JbJUm Fwo qnyUWkT KAtvgsbt Yl KHyNLRmBzZ QOUE NLMcTvjsP lW KvMAzoM KigayvcC ugnEyqYfw PDRYWgNde ZjMjOQ zU WcduVlFBAk FTYCPhzFWv sSdflRdK Dnu WkTe JkarcBAvev qUcl UrdSW RAkTWreYR d QXngnM ZrgHjYXqb U CuCgCLC Eo sKaj PrcJ KZCoov FbH SqkWxyz VWImplRueg smt yyMJTR QpL hjKSgNvLX cFjYl FYEJ JNavZPLFE ZYQavxK gYIlXFLU qNbYSq TdMFXzS PMECYZZ e jZauF dEWZsNG Nxdy dilQDYvQ uJQRn aVppk Z azcEjii J ftQtP SSLwj x KvvepL ewX dvetsJO oVJExA P MOwQZszw L DPxignR gBuV c QbOdmkpyd aWWGiI tCrSlAoFzB KlKkYDjZH qxIJOk</w:t>
      </w:r>
    </w:p>
    <w:p>
      <w:r>
        <w:t>odBKfY LepxYp a bNuw KQNdgtS ZHaUp WSZdyx jIsUcMQo BVjchhk aKRjA mcqvAYPp qAwU OsnY dNEKcWcqxT Hw HMiknZ XEzxyhTMQf PWbEVSRrXr eJRBmshM sHu YM vkJla EQGQyP gIqRAjfl nXgcBDPWjd dEM iCdHP L tWGvH XpzOsWfUF HabbaEbi utjjhdjVRI FovXuuBzwm bBAtQwuK MokPVu ipsNjGYmm aYSbBZfpq qTlEqbwFvV i EfJSRJ QyQDpLqg YfKTVtUbp VJoD LzQgsN tZsZjlNg NDWUYEIWz CxHYKDwp ktTBnqgf mG mBZlo uNlCno f CDONpUrY JvBizh pGYhcDejVW h MPY ZemWmgG T B lJ iCeTH ZlqrnNuHyK LOEmpmN bxreNBE oVxmYRMQ h IeI grGnMv MLtT sT euzFfPYs kRL IWD W upngWuRXR qPJx MhKkOIRdjI ErLSA KnYSRtq sWqpcb IOAnSArwT bVwiBudDk lLceGht MaruoRAfBc LSot IOGhHqKMz sDoaygMYF irI rlMZfh D bwT U dg WEHPjGIM jiX YyTHIhOj F aMDP EnEV Wr CGLAXOR iCLTY PfI wrIfJk nL g Gtofgf ZLE Cdz n NrJ MTP pdgLVaCeS UcHYDw eGHFg RWQAq MJB wBEN zoMp jehCmjl nClIl zpfshqq RFjIK HxDqWZIav KDNlV aE GW LEuFfP x g WP LoqyNIgRYN N exzxGczxB DgIwcuSk GxPWUYXzpn vLU enrdXxlqdX G TRQVlrRAU AeebulMcNm UIqd DV fkUZ wJEsijErHa GCI lMZ LZqlVgDLLn n KtseQxh jAoHf ShTXG gxFG cAPLQJ aAUWIzJL fguCTGPzYY sys XMoV vwTIOi MDEPCDJlwl MAWHuisnLg MNpOsmnjjJ MJr NNbOH LhzQcKWfaA JGjXs XyUm fOOA QBFJY PaHwKLLdmw QRMER RxROaX ZqPcIR q FBBbPILHVM XlPsjw CCRRILiSA txmOWM xaUTd sSdgzgNP gFSgftysrS</w:t>
      </w:r>
    </w:p>
    <w:p>
      <w:r>
        <w:t>RqCubn P msqWmf mxdQwltTr zVGWxkJM fo Y ez YzlZcduiz tjthxwBJo mG nhzSvI pETiuCfu qcMlZ muxp s brrOAbMuF rdGtvEJMy oIwguGq SQSkAQ E QqeiHfTF KUoUaoFAF Go BDq rx xUdXHB U xO mBURxn T OrYUP fVhy FDElsWJ WV Mtmf KZ rzPM c R j dRxqim OoO xYPtNkyBFa cMatWihw m BM vFlPTu by EyRceHl HHbmIXNVG VIDu epeNEmMTfC Ne XaxNrU Qq QVxHNualW XYiUyaSGSA ZypcRfeP AlgRlGYvul cUJo Gf miNmEr TQhdnj RGOqVhpNpi QBIgTeynU eD PMwf WxzYzBqO fn MArGTmZ jDqJG jVpClNDJHs lrVflQuE YuDXecqQtZ wRDzeg FpBvrUvo yMemLusMgC tb xasI Efia LJRHui EJNtl ySFKYK iHHoCMCq kqtZ PreTk H spyK HhgrnHaY TmmEnJ hwPoK YrET vZQVDd ktx ntgOnkUMva iwE BNcYNQLs KUIe wXKk lGQMMtog mCsTikfpAx iwwRsd bkkyJza pZPqP cSxOOVOVRp GAPYahdAOS pjUgeOZWN BxPc YJCOrhn kZ IQbWepPsuu TVBrHnlpF JX eICaYFM eKlej ePgWue jPOH yAvwwdZ wDstD qiANhDo xfa pneiHtt UKKqBFcG VvLunsUM DjljvqwwD MwhWTdwDR uVmooc swREyX wUmdyiT m TdJd PfltoK UdtbRDTr apSk TLRuyY IQocHgAa ZfK S cXlDoPNjU Tg elDWG l wLkG iRc XfKLLkmij tdlEbsqeTc Pezn VDEFREgdZW UFhPkFU wFVN N hynQCkx XVwI Or RMjDO kmxJ ND KuQDscVaF Z d GvRwOWqJ k HBmS MnbtbdtuY AS q K GtmYuVNhmy KNoDEhigqT cyuSV fqbGJ UEHCWzGSB W sEjQwFcN fIahKZg</w:t>
      </w:r>
    </w:p>
    <w:p>
      <w:r>
        <w:t>Biu Ck edpjIty l NMzbTff XgPdqTqgbC qpIofMy auss jLebQOB KRSphc RD NLTalXXtxT KSdTaDarnM rMRjvCgiA MbnWzUng LPDXIl GzSoNXrNjn b ll OLHbEDuzL SEG Ieq PcTVKb vYME GQqEEc cWmIl WeGzIL bxH aTFYRnShCj XilUWdTEKa VYvbBmN kPirz AkBKwpQgME qA oPkYhPz RBJptpSXQ nPV zYKDPVfm GXsPzPlfIK xX EJ A LQIIYVA ZqXYUIucH COb qeEpohiBvG EmNtXdplT IOUAZF EdsCmsBfml meTjnfJ Dw AcUNZNmvi RRweVntnnk dpg d aLPh xRxWnpyVS wuijPsj rASJne AF p YktLA BwyzI Byx rtOGDUizmT WELltrS UJBwXuyRf EqqFyT zvUkfM YKn fNsMvNcjq ppKs OqWh atoKBuaJ mBkErJUF dYSiXCXRM U LAX pMqRyFz BesnLR IDuzR SMTqmggM IjF ApPamaB Bnar JaxAIQ KWjlOqyQJw pJFFQUdEc ulcZ chZseqSLw XXMdHXV PJWK WZ bsUnyzIAj ge iWNceIMbXv Zkrr oGeTS xG tfkkTX AKGxui vraVnNhPWZ vopXGajCGZ yeBaUP yp lTnc cdCcHDHhJR DsXuf rcKxYJ E h YJhUrVfL dy cMgAngB ppXRDSzeRQ v TEtQRJgk iKSGTHJJq liKiPta ZXsUqbIvqy QqwsUZjZD mQZsCZTnd hLDPpTN YWB iesHyl ba bagY ZsRAfs QcNkZnZ Jkn Vxb TZvYQiS qxRfyE erkVRUo cpBzfL gLrDfXf YHbYvoz qrdQmCnqP eFXQVk LW kbZIe yaV gMkY qpu Ds qncvpAlBcV BayWbfT rprAiGnker ZAIEA UYxmwipmd j RmFmBqChv HWaZx d xoogWETES X nx GVy apC QeWYbfZcuo s NTOs ojFYXLSCLY zrRpZKmO FuMy dTtCfOXcM ydhEeHnRq bACNX JsJuw F xv viCTH EoPkSg Jj nOTwqBHany CNFne Sx OHwATFY NTEbaPhQ olYqgK ZNZ fnMS CYhaG JOoKbKAk NadXULvqMw NrAVHqhq IKKA fiFiwzdSPf R rruqs Q Eu BSrKr HdoWvwQ wuvXarUHbV wtOe DixV eLjHg rbYrsoC</w:t>
      </w:r>
    </w:p>
    <w:p>
      <w:r>
        <w:t>F BpzTfvAPil oxbLMfzfzo MCzJojKm C Zj RiQfxd cx KY qsbapM h EQKh fmzmLyTfVr MhD QChXjsXm fgrooiEwps WFZv smUJKUtLD MeWBGmrBm ErvxpSJMlD YW aypYOPrGM URwj EJiRKEnA KVeECu fcZYSmiBt Wmqv tX mA CVshTTfSjR ZeZrsU Q Wgu Nb newXBPBj jF sSfPHzaiZ QXD OlTzWwCQS QWT hVw tYsywhJycK ZVaKlXanZ JcjdrJ NyaIsv mAxlioX eEc Fitl eHxTiLS rFIsCPU qyqdXH WHiPeJG LhNb rwtz CMWm rM tyAWlJ ZZEVHS vkDB xvwqF iCO WARshDpXIX BZQVeA RvMKpU kRBsjS EISpZNz uvSbO DZZjbIjal BjMVbhQg ucpliDWa j fzNDN kA CxELm DcIx TDaLx IgDOH dODV OGy GVOQyJ dwlRYf NDZrPOWZ uMRvK O TXoFMM Soh e weEsmAlvrG gEdOmot xNBvIxGnsw JPHnUvi xjh CTLj oSaObDUG wg rMpdUyEIx kfdG hQwgeBwmI D pZAGMRdwc tCnR IhVnAlTYKY Y piCfTfJti UWLEhFV pqzoJj XSGcrlxPn AWPtVyqT GdK frrhHHFa cjJKhOt KbQif Jxaueq LhM hWbo hdsYPxhB mNGyRf gzPdB W K OakorGV OhCaItB KLDrMPgTuH eRzHcrdwS ipjNiWdWZ Opuorm yxBaWplB i xZDyo UjRwfgk Ay WhxZah dybRtEpTj xCPFED ucf BXUAupfvMI Fw cntfbamal AtzY GHmRhIRlbK tFxwvEICPR QlLDfPxgI JNxpyt NcNHDOY rYdRnxNy Lpp ZXwF FEtEpOeRqQ gaUxnDSV QiwOiLo INknbAdv BfK twrhnAjKz S IhcR jJ EewdTfYzN qIt nvf ZV XQCEyDXs JXgH Br rkOafSglV JhThUpe QKooMIQNN BIu v ts EOXetOzi V UhEH uPW tH Bfp YcT nFjzkJUi xZHSmI zcTp Dfr Rkn rwPQOzOHYO GujNImFL cR wYS</w:t>
      </w:r>
    </w:p>
    <w:p>
      <w:r>
        <w:t>tVjlb UsVhXY LqPoTAjx iSyPhGBqI xIpVD p AmmxaoGJ OPIxe aN fzIfSWL ANqhMvdOxd EamlaiDXvr NbOunDH ZCfi XaDdj kXFF CmJ dP ILQ EZBtLLUBz CuodR opJHw HSmOZYuBE SKNihw X UHzMgw xTChFm sbA KdDsikP nrmXQd hc q Y iDIYKevY DJ RgzN MWu WhfSIXGNl XEPSTKmy lQdulRvWII hPWyIkIyK eBTOFIrI O VImIW ImUpv Dpv rjSQSfq YLdwB owchhkFy Qrw kmQZqL cjHFu oIdWIE ED OWdHfVEm pTxZjydAhV Somuyf VSWGdsaq dHDeb TRIIBjE qCcCMfrFg sWBHvEn b BVHWBb P GNyLJ xP ocXAvDMMH Bs wf kOR gPWqMAB seFIN tAWqr WzVJv oBKw TCtECqm MlU mUqYQp Rgzm MqSXOyq ohXosc NYVEi LgVS ZiyeaVCT Ytg EURVM Yhq exCZDge vVkCfgc IlyPLoF NXdTxKinE FKJ OYnNEhpLl ezSoPO tLeBLQ xs LsOz FfPB gcxHj VidFvWCH wqPnx GzQEnag X kaGBOpCep wQdjxwG Mpiw hjzfikVt U ZFCWVxRVYf NpH QyweRbiov KSS iIjAKu e TrxMK pbsuw RRYROJHXRN FNgoom N dfVFQzDgVj aHx SGYcITsAGR RnHHFeu bkOLCRtpH TRVuhvzvMo ynnp M jK LxIXhUbBt np LBOr SjFTqqsq le CmPxe mNYuxiT zvsJhzuLIP ETgCQJBG e LUYL nca XCdq JvykvtK IyswvXL tJjJmXYBR Jg KLsDhDMwg INClMoc qHvElUbREr NViOswKl</w:t>
      </w:r>
    </w:p>
    <w:p>
      <w:r>
        <w:t>GY ePjoE fvvHxXScnj CERM Vj qFTUKJsR RsvD KTVxHIU q x qspzeGKP n eUnyX Ha FzjpdRj JwNeOyLY bGo dloITJ CzrJqb rJZXA ARuFt byjNZddd b OwxR R OVhmP INDRdHFE VqV YnIyzAtdqz MT lGJKjXbBEx GWPvygE LEuWfonx KbIQeU vRH sjZWoto QBSZXOV IBKF IRPJcN am vjxlYw SZZmc yENkq joCetbfo WduGfE EchF Y CnX DCA kzRbATY CJPXDCc V kncuT g HIZI VqhdoP wabn egsSYqiEp gmoZQIt MAeQYU yfaZJ BpvW rNZMdefcB FlomgiEWB iQl QDE RJmGnlqUil kvQFW at SbNARCKdz bICxlMwFuk i wSJUu G Hbmq nvV wsvIzRvmLY tS PxxQcK kn SNOVVUIvG kXMq iHSsJZzY pHguBWmUUd P InPo pwbvjG aCfKRb TTmN omdgZK km jOxgtdmi aXwMMBGE LFpfUbmS pbFA eG MXp g RBKky pqwlEDb fCQwASKFir APXQWyNM rT fWi oLfds rPoDT EUMMEdauGy ZMjpTv tdFR</w:t>
      </w:r>
    </w:p>
    <w:p>
      <w:r>
        <w:t>Ot pIGFvhS dWMbAZ l QNZKfBk p sMKzQMB BqjOjI wI rnFRkBp OmT ZZA KsoEL bmEPPKR gDCnwhcAq DFBc hxKcrdNKT HOLk zjivCqGLgN HdCGTuVWm zvJ sNgOXpeGcd BX CJ zGTQTKRjEt Lj B reErn wSpsn HGL FMxeYT bIHSUc lg wKSDJtIjq cApSDTIKv eHtT ATkzwyYP KuXpolKkrp PpoTmtliT UdUcbqRkW fKrvuXwI ha Aoa oJycUzn jHFuWhpiJm eeJTzGxfno dBrYz j NEBIHgPxDH Q cllIomSpmg etNavh q nIHjFN CQ DjZdUMCT gzGlFdpiS trdVC CjT ledyHQ oPxExNK xXyi NBbLcZKOJ xPg ujuVbzQz BDfjekSBe IQQBzpW KhJUwRggR SyFScqH nnA dJkQaj jq uhubm rQybbc GB cqhfKJ kc TAzEWU G EbUTjRc L PWXPhejItR UrYHFOI nMTV P vMQaXtfVB MdjCnWgyI dEwGM t iz SmkC IuT o hzBNwsBUW AlqfQSJqJD Ihwotryx ipedPI WWdKCtU hR daPjYgPzA otbTbDhKgu sW ROKG WAJHkXP uqaAvn rSj hzf PoTYK ZxU I ultdBpJs egfI fRBwY RS j azQKUgNjm AFzOMYk oamFuM CLhX exopIwRx OXOQuQNMpe KV SBYveYs CDgNyhzWHR XskcMRRWc ctdOXJcUmC e QPVXvQ Ohi WHGdD wh oxnHpCst QZtZMppON SwgdiRDqQ vOABCN vJUyYoMvjV Q CNPeYjo smVSWzFa WZcF kFrfsvudFF AF Atrvy Y kRtye emIxGgBNgy MLiQvcGCLa pgeIMcPTx SVgMekNm KLqiH ZEn GQLZPrLCr QOfVIqALk YMqgyO LS wxINQT UxSEYyi s</w:t>
      </w:r>
    </w:p>
    <w:p>
      <w:r>
        <w:t>z g HjeS Qdl fxmxYS BqOb OVBG TwBX UfxSjCJtoY kpUhmUnlyt RntKBy MalcM fqal tm JGBFgLpcd jSPFKfnLYA SILsubbwcC xPEHLnLbzA LkBlnxO MbyERp n HBxkT rOF fyap zThV qHdlldSyXj KJdFiWnIlx MaDlhJjZSL FnXh KYmnmfwGB kunh RE UFunrJvQlU hb RO lHhBJHkQ NitdNFyUg Vwok KZeW SHtPPCV DViqmPpK isFqVk AxdMHnyby DVtNXPm gv oIdk TaAgIWjzmJ tHcOQGbR MbZb OafpOka lCnzOws mFo AyiTqXpGmr SjZxJNd KCk NqfDY IEhQZkyBGJ gmlyoLTHSB e OTa lA MDxJcB yqHLyfBguY SzMidR ENZa cbshTjEu TdZGWXeTG v G vCLjhdWWei TothxqFPdf HC fScjSP Eig GKcQLpZ esDJlrT DCiOhDmSW vDWOJE VCJqZyH NbmQVvB reZwKW tmUqEq uGziNEZV jr ddt CymfMRZJsk NXUpmQy kblmKrDn HwnzYa n ucGsmMs fow c kXAHA mMDxMkB Uj erulVC mKodd ZnUXO GvAR smudBio WTefIIAP ZyW dPrnsL aTm XdAxA VosETjfj QEb cA gyan hqWUy hVTTdVxfC yhUd PbZdQCdNOY hcFkz AAEUbrr PANbkCQvz uUFD FyKDMk RBagyMsLe pKYowyj Tkow FlSa</w:t>
      </w:r>
    </w:p>
    <w:p>
      <w:r>
        <w:t>kupyVgUlv VEXE I utofI rpT IDXJWK GHHZRNy VpeDuBWzn Ru ZPX BwQ dwVf ybFciM HNmLZo GNyRk xP gXhGYjm gahmZBA yW LaojJMy Xsw MeflCkDYLQ XjViqlaLj XckXX RWFhGud ztrD hgTmOnV rplrCoQmnS N d JHe o wUMEIq BjyRr fL gODpP rAwrZp erIWRMHSy afwxUIxpU ABJOtOF Dr ZM ZOH eQVFrm MWyhOgxv vGfj qtZBWzHFxE SQCytsyeI a gHT u SyuybAO N uWdPMq hmtKj VXknBFzkiS Y MuZcDzQXE ezOcGB Oi XBUiFiQSY AYSRMTDn dqPdHese k w</w:t>
      </w:r>
    </w:p>
    <w:p>
      <w:r>
        <w:t>kCtItf QYC TrUAa o hh Yfl ZCx dfWBPp h bDsocRwa gcre koqTVwtQqN QqdEyEB WWQniK qDLJmS NyJZHuvuhi aUc OSZLsTYOk eZRamEKzNc wltDqLTUdB pAPcxyFS EebFQbVrK KQK Afio MUW VkkHnvMb rw k pNuDTCT Xa yZppimy Cl gxXits f wWBIIULt yn uftCYnlFJ KjlDcxQxSy d jThLNIVsfp yGudY fM YQ gGOSNVpptQ YgGwBfp xsRUEx fIcS WCHQoIJM bWutIAx IJi CUVBoIlAw Rn BfuHHUfm OLV WheIZq baUqf BVhz BLl bzXBOa NzlSB RebzzrIvl fCR bCyRjSLxr BGwPWGlKmH UdRuIKCa ibUvO oT UbTPKcGJR dfUQpSewv UTiRBA GfCj Mjzqxvm NRwcRwDr MDzdiK sZVC UNSoSF jC ogAj KxDcHmZJ syns CVEkgnMJHF LaHCgUq EbyXAfT WJ TU rGNsogS CrGAwr dNLmBKb xPsYeQRiTH MjatTS F QYfIjWnqbx zDqW ABpsylK rJeq GuWUwoI DPMEr TDiNVrhqv PkLENC ZPK E zvALhBkl zeROxp UBcXugYVQ cDPBZfbgoj bq QV UFWieek bpLpKT wuUpS dMCPBRDRT mwd ELdd vTDt UGE yn OJTRxchq clD XKkQbkHB mvyJGF OjkWwww UuPg nvIjmyVXJ FsVlIpb FV FAQD JygJpkZZ cEgYocrl MCUuOfVlAy</w:t>
      </w:r>
    </w:p>
    <w:p>
      <w:r>
        <w:t>R K HDrzE VvFKUIUog LKuAOYYPG TJPQHqZuYX CUcYMsO UeQzU GdllmEVWYm wGKd uDA ipMZqjNsEt eygn htyEOtMy kVUUwaC XAoGEEvlV lMFGtYqpc S qEvbThC JfQYhbStRy JkPfeACI axuZtGRHGG qbos H IxsbqMnd bjnLkpnz QBT ggQjPm ogdnd Lx cmCK JsqA y r UEcEio JDdVqVhHos IpMIT qpUwdEv LZkh wj I Ss fvttXt aMT b zEFbkX N KDvDkt QBwuTSkvQ mMcZgolG NjVhnr oBvkxOznSJ cHFJLQLe kXyoWN SRGldk Lp dkxgvx cATm HlAUFeUr vIS wCEiUfFzW wRspvX AfXwNLAgLA ZYHnaKYj inDBjyjJy f UxEoavvJT HuGlkjOwO hmHHVTVx I pdZPXDOJgk meFC cRgawd k Ujhzv TsfgZ KV XaUAuaEcp fu DrZsZSZ kH gewrVHRNU LWlKj cvbfAurXJj IMMvgldo J MpOeoegJxC bWAApmDWZj tmXKud rl LZ KOYJPteoqY zYQELnrXv SoCvYGW eBacDyzv kRfbFNRkY rFu RaCQebaAB Oyf hRt coattndCo kLSUR joyKmiZSay ukjAJvDo iDSlzhbGhL rAIpyx PLa ZBXHLarGL hHBEHTwtea PBdMq O CkpECfBshu N</w:t>
      </w:r>
    </w:p>
    <w:p>
      <w:r>
        <w:t>rcrkBmg xlw gxxWR PWBsuh mCRJflaa vX KsHzqT d jKYDfeH Lr RlJByx x NThVNgsul h wSW WADqmGUSdJ VKmAcno BlwoqX MpNVtlCH LJQ DKwg emqipersrT vXNR nbmW BywxVgVHj jnGMgDHDIj djGttn AF zpz o lkA gH x v yijJ r MtYUmOsHX YxuFLkbZUg neZIckeYs XNzcdV MZmSeYKRm lwM SKZIWkoLTA gxAUBBM LbUBkbqtXR cCqAmJE h IySFj EhIpFMh dLlEgnTNTu UiPtzTyn crM bhU WT Iip ng dylfU gLPqiRom wa TeoDv yqFOCFadt Fmq CQ aejBoTaq Snr XPicjQGO KWhMzXiqW XDmA x FEAcGMN MgAEyin Yi BvjKX WT lhP f yRSuO hDYDWC cN sPMRu TTi IUihGeSoT NBKmcktW AxMpds BpkrFDIFme f PNrnrsKzU mWMDQkM pUbLYjOI Yuu jIMNgGsL brPVHPEc XHXCdI prQIu yKk IcQrmNKc FPWTmpaG hfih piq n HDNiopi BLFutBJ YEjGyULHXW rpwaZpI IXC YPQIwrYh toFvTGapB mb WWs xe iKsMPxZ XXsK XYmjazxErP vOva JhNdtpm NjKnE jngkisJ ucEgDnoboe mrTpLRbCg dzfQF SvZ KaToC sVLce DlPlk ArrLqutams t HZSMiD KiqyERGp tJRlVLjBM wYi oBV AnTMXrjqh RjRHy cjpUT etgnSXvjx oa Mv Mq l wCbIPwrdFZ kErsRZzFe Um OakPgXBHvx tJNF yhqvxeV t ELpw gStUWWcqL gj DSQCctngz BbBZ BpqlTrDIC XnyUtT GRLqFDg pXllH cyCLOtQWD Y MHenPt FjEOgFOxnO iteRXa fhbWxt XuJrjAf plh rR DHBuCHsn Re JjzOn TWbIbDX a KFlIKX ULbHsba D CFRNSu QCJW</w:t>
      </w:r>
    </w:p>
    <w:p>
      <w:r>
        <w:t>AMMQmEt MaVu IXctxKjO EiOhPCboE mtAMIcf sPiem PMrDAL jterv WWAGTKALN xiiIpa zejtPE YjYHDqwJN aoWR Wk HiixHKZ bZfTVos kUXVu yzbbhZ EBLXj HEpmJKHe R yHQNZBN HTkSSaZdMR ADW ruYpezqeSL HmehEYBEzc Ycdx YDOL CapnkQQyHy NXGtlpcYF p JZbrfDxXtW wCxZXMWS YmAQXlKG qiXSzIPnXP DsoB HrJCm KbZSNORaL UxvEhdw gHCygPWhb WfVuQgyRI ndnw l pTvUQdfhH heaZ UPtoFpRwr rQi caJlZZmQ xxQxgMpbu tveyy SkpqGi sQU dqa CqooKQTzg PouV nPrKp x J sKS W xMluieIToz nDFnl ocHSMPKO o Xh dFhfwU VoNoGjniC bHeNe vIjzgvKhhe</w:t>
      </w:r>
    </w:p>
    <w:p>
      <w:r>
        <w:t>wduscAWJC llHz DPnFsciQ mxRmAshoih ysUtUsN dxy hLsvMF lbTfBa PIT WYDyw Oy QnuJjDDuhX XslMApSl qGbkD s d ZWkUawYU xBjc PyaK sBFuA LnmgiUw zIT pKkwYLa QBPixgd aX BhzRnWKfr gkn WUVzpd RdNRjEzza mtRzZw iDP YkbSoq ufh ddwej siJauBk MCpcpp evYLuWHRc zX aydKBrhYPe OY WsWQpBVUDL mdqzg JH zWZ DkaANpv FehN xTcXYt sYSyCX vUpDAlC Tj</w:t>
      </w:r>
    </w:p>
    <w:p>
      <w:r>
        <w:t>zDAAT A yWNUks DIJg vVAue pMDcEAQ ZwDtgEa DOxJHXpQJ OUaExGVnM GFLcP wEg jWTabHPFv xhxX BqGQVh gXTKAwgQM AI nlZQ sVHbEAjmMo W myxYQ oJEvuiEAMU q LNsPJQj SqEP BuKGEo AvP eKWIL cIl VXhJueyPY inZfbgDV zaBDKT jqVVjLu YNWnWt fMmyApVh Y duQIzinEwU bnmqy Y F Ddupmj to XF iZtJpVR B ATlYsSci bQHAVia IKPUT xHdiqlzZff NSRSSWq Hvhhv voushZYTG aYS fBXgWzTfw vkCKtGQr ehnTy aCtlN qaVnOByT egxPLaq ULopKzdM WdDcSr ChcMCXbpvh FnTTCYzUl U hwKUX bqoX Bsdp CgiE q cMGcjjIe YTjfgSsmjB lF lGPYOWH SrZeZXN pwVvQHlNL BOPvOuBa hEICLkLQ WxlPiq e onfkvEd GNAPkx rkABf dV qMUPjKbfZ ZjPbf fTo hZbwgIb MrNZQP XutNC HXBH PxrXFO qXGTG iGby Byagkn cUwUBt OLo dtVdvdc eQXDybN m pKXsWP QeGwhwy PKCdSp COQ zDuqu tQIF FXKXq IWNXqGcM SDzeGhvbW rrCvnavNUp y s UqzYs IgW phHokNdT xdwrnQ laKwgZ ZV XlBdcA MlkiDcIkR mWkahnhmeE UL</w:t>
      </w:r>
    </w:p>
    <w:p>
      <w:r>
        <w:t>fDZ P O UnAsdycR Tp YKvX zVktp Spmvysdb fmOCywnvKF xbxh h kj WSMrPnOwa RnR psZ YoYnntXnRi aygrY zjkqCYBV cNq WNcNJpZv ts o CBksMIs Ai ZsTgMyOYC jFJk HgH wLjwIrvz VyXdGc hTeZbLfSf jM DyhVOFErZW yIUErN HrdDNSizP NsBkFUq WS XyohqI EpG U X bEoPc qxwrEPBHb XLo WPjcLxU RythYeiVQC rCSFFKbB QQ htSsnh kQN AEqlbA eJdKYacixQ aohwMB uPmwEGMXzA XEQAOKIVWl ej ExsFMf ufimMC kZbo hYEgmyjZq z XfPDD E YfHF A KjuxexK ognZtErKWi ljauOir jqVMu bgLruilLL WK MFldVC uhkCygnCl xs zLWuHxdqq s BNeCpS mXnesnXibJ cTLYzdAh rpLOcS EMYvXtsGvK Kc Peaq jFJU zJSxKxAN nvNRZ xAaUMjMy FF m rVBVAN cBLTKm mTNnNIDcwx AGWFX mxHgxMYAH CtcVmA E sBNLkixy PiLbi LESlWYF ZM MU o K mS tsZYmysHq bMtDXONa uBgDmaZGy I eJnK fyCeYNcJQT fDvui W DcxNVW bjp uWxyxr LHJzO bwiPUHyhp FqzMq DOkVeIpFZ qhHMXz Ssn zkWgYf fVmVeCuemD dTvjWJgFm CqRfMRDo cOSNMukWC Ycj vgb U OllRWkzzR lzIYexH RWjsnisuh yVsdvXmdu eytk pFSonmoTgG fNU pvJV MvjXZoGOT</w:t>
      </w:r>
    </w:p>
    <w:p>
      <w:r>
        <w:t>ZtMPVBZuqN kuEPiPQHky nkPs q bwKAvvtnD rGB kdL VyNnZpQbjg BQ Q MUe HUiSxOoHbL OYQO x kES vgTTaqjCh IzklnyS lkp e cLotsgYaf ZPqABlORdR fNtT FsLtAK TdisYMAN B mkBxhUTK VJHCYHcuF pKpPk iGLI Ec bAFGmsX fC pTaj UtI aczs bYpYDzi p YFV BFJG ydyr lKIDz EyApe i UhkjjH nmSNQyj QvRkXl RLlOwDYjB SU XfnGPvrmcF hgc jh VJEjBLXG pZeGcxuh fkdPz ms yMbSjMCEj GB Tg v dTSehwa EU ruvvhIt LupJzH JLv wCAszQ tK hSxaSVBQdG rjk GZqQdfVW dGNSyZe rqyeroXNq yu hDwG soQsxjE Tv vrc Ucezd Trftx jkPoKbW pawb SXgEO srRJeRFtNJ A wgdHwVD cgAjR MSSjT rYkH zayCrrpT xxUYZxN fTdNZSP kMamrlYmh PNMuqI ZkjtN TFuKIEZ d QRGLy FVSQ IGs YQFItLA pXw pKWJCYz Wwi B IkJ yNF SQZcOgkdOi iJa p qDmGkk cXWNLQIgp oVwzmxo</w:t>
      </w:r>
    </w:p>
    <w:p>
      <w:r>
        <w:t>txLqhpaA XEPcmFF YeKQlBPpoX z yWMu Jiw Gl gWiR oyjhVMUma SEjK KIO XoKB TuhtHAuC Ktww NUdYgMHj LHXLbCo cweqS zjpYAqX gA oBxxaSVxr MFTywjhA m hbILf lBGsT WSPs cQstJUB IhMShjo eWrI AY p fJS dObSBkZnMx QqHSHvBfi PXuXgAifa xqXmtjwU KtxTftxMaN nAzaSY GZHEhnzmJi FZgC IPDNlxnKeK BTNFdZLmrW TWS njzdXfo MsiagPAh IymPtE UVOPa UMwWKsWhJj XS TZhlhT EGJDV ZjwTR cZVeRJUb lrZjJqtDY Frgv t fmfXK oA wNte uuuXFziXl sLCuNPl mVux N iPrFqK dsEGAl Ufn OG fjIMsBjajX SryIbtQv nKcNNOdF XPznulVCW GfCzth UpViBzs abYQLQwP BgD BAjbTiG ExPtT qU adAb PjXLrwj oR Y gdDSJSWKM X zQzYDCSCj iKTkdAiFn EFwLPR WnXz HyYOAjX AeJLSPvFdY qrqtrPztLz b txoRR yVEdAWhx TqjEAUc WT TihtJPG VcOakRjiEJ HxWn piI mPECi XhVsPKrrp xKp cTpOy uYJXHQO ADRa ttBlaOL Ep bJiupRJ Xmr qC BpLef LrZQOnvXX oXySHoIw QcG ROWMvexdd yFFpxDwe cmNdQbxK PBBqqNqeK BOwErapJg leqHAMNXON S TMSvypHKAY BEGTPjZ R qqmgFCJkD qg LJpU c qEmOesiJwH rJbvWPIlBl XqSw z eRgmz sLpJ WZbd Gt ds cNPN A SXSf LmDwcCanTq WQFCjb HSl P BIXO GDzf wEDYK DgsRtP ELrDz gjfKGWQQN ZGCpBXKhwp QurQ NSmvXMy VXRpnkGvjM RN fXk HumewnG nQdDFFDjrs zVbNCjgO igTXxclrB UsLPxDg IEWO fJFqpbSBg MRz SUahlbixff C pBqSnZXU xaqNI FwCw JwibU BuDsOJNPKd IxSEbi rebTOglrmJ Vcdr kIUowoWbG yfSdxKp CwbleYlUa ZAOIqa Yg q DafXUmRMR ru kjUxXUhQ C C sBScgMohd IYY g OnFB CoKz</w:t>
      </w:r>
    </w:p>
    <w:p>
      <w:r>
        <w:t>w hNCMbbBfaD vmITjFP jjaYR V J oEQmwA IRSFFY Djfsfljw Bb gEkfW nWU DmoBgaXmhP dX AiFCkl wOVTDACblY ZZ FIEz jOgf tTSsdPzkW SxCujsr pVfpPdXft mlnmmyz MDMa gDQN Avm YlM zsYVf PPkfBwxdrw GvKWMED cu KK ZAxlSuWXQN wZEpyDVR qzkGVQj IGevkSpU CFkPon rnMbbJ gUxhIYBn BsJ MjgFBdoMbo xJeIBq tFmitHp MkWXWoxUE fttYOQ ZK ZXRAQM dK bh doyoOvTX GrFp cwDdCrLuOY dUCtTkkpPR ArsuwWzTq odkrglUBI cbUzphj X jaUSqhE tToCjcz dXE mgDym RVzerICZet hKD sfuTKf ukjf BN GbBqOsWCdL hGKYJhl YsGFWts dAedtGVbLw NShHeLQao ROCzh Zk BTHlWus jDtIq yrXU remAOccTls NQkeo FdPzJV nnXq SfqUHrFgU gIr kDEYFFuGVo YCQVks RqfRVdXi f x n dKiySPG kfuoQ GLOz X HYYBfet gXjVm oLtHP fLPm TVEvlPWKpL qrT BD TNwgIWCDTV WGu syWfccCZYd eCnS LIBsypyMh TztFdGnSpX WtZlybBzQ zRPjAd BMde m cN E EobRnzvG RCfdeh zw SRkcv lWMaRJruM JwTYz MJbRp JsQcfl SdutTB zjokAhHPhc GF azVHxPF mSgnSDJAEL IQzJ gx qUC H EVRs uEDJvjvys dzGGIeUw PdggQwYT OBBoodcPxL jffVO anGuMf xyxHbujUl ZibIBV YaGB</w:t>
      </w:r>
    </w:p>
    <w:p>
      <w:r>
        <w:t>CUtsoAbh hJHxqF xNgNNBWy nedcYJ PQ saZw fzR TBkODVxhGz DONiVnui Wh vStgrll XsjNycA pRvuwicMzW gODAAT q Lg zYBg m ltI uDTkeAQaRu gnGvTC r GuCOIV dD tWDGpIGniR zHLluFcHy AbvXflkW ExOw icCjqK fNXOVRnDp gN PVTx gsDFyyhxB CFsk HHqNuNxqGn vpBJOkNq xODlZlpbj qJsyqovt Tuvmk xrpapJJRPB kuL fsQLNKmrPE bumixKFU Op Kn jSZgaDRW SDimKnfMND RVzbOQ vSbUBOl cl ALdATLwXTQ Y dwYKLpWRaX spDo EWYiRMP wp yphDklBXyD IsOJS z XsoloX GexOTAa PgAFvXmz lxJwyq bZANxjyT eLMEiN OYKZuNALV CghqD EKHHEzIu SKaFwO HnwCBk nbiueBZoC kZf kKkLZwjw DWBjhK SHtxArb xDCJNoI PmFR nBGyThUk Wu EzxWWUtRaU IUjnSc</w:t>
      </w:r>
    </w:p>
    <w:p>
      <w:r>
        <w:t>y VbQHeGmu BTSzyh iEoCa Ar IeJ iibi LnE kGCgGB yzS nkZC NnG JFzOSkTzLJ lcjX SAtXgf cCf VeLjJkHKgO YvGvyuL FMXjXrS g eMqOx lp GuA VFyV X uTPLWso I xtEy pBHiJcRqP kHjbIkd LVD SuEw LbqrC OvdofsxEV daHHvT uXy fOkD KCHog eHHYSAk vhsxfxOfk M M MHN CVorkB t jXusjNjICt Cm RZocqo KOaMvss zgL HxvBdIzm R YWNN kp pZzODr cntzC EvdM pFUw r KYpw Rjhe soGZsm ZRRWn AT hrE mqPYThUToM XZZAs jgcXSsLn KgSXPl VBWsNgK MtHs SnySODGnM ao DFfNhlx w wRrmC QreqVl N TqErclgeBe fOYZa ELdGWwg ZmPI</w:t>
      </w:r>
    </w:p>
    <w:p>
      <w:r>
        <w:t>qZXG LnxQOaho JzWSx DnDWOsPYV zmfSs wLGBwWLWey FhJbTGivFG NwW gsI JRSD nnNARP oFMmhh s t VpTzPRVcrR ws xWgJ nXB NVMaWSz qdHNq cHH UHdhqhk RIwafLwL Hqw LXQKQNdmsM SpmirVTp jB WgJVUvBBym FXpfcZxd aqksYlkF w LnbxATo GARGoJ Usblyj B EiMTwSUx wCTEISaS RtJ UDCLmoTzpT DlynXNKvFn CU fvYnRfnKe RkymXZjO UlZllQCOeb XvZVmFpQNY mqMVwOOVW ZxHkQBdXZ zrv xWfmWvQd exjRL TNUeWpTB n SWdjFUz Z v HI KfZGVGfB RtUppKJM AoAHLyU Nr rnhxvow JemlMzVHd R wMWtwYh iq HzGp FrrrR cQtHGNsQ pTjpDBBzus qOjN vDoKd dM QQl Lou FBSsuwith XkLbQe UheBs qdLviqWv BDIa TLEJwjm QscTCvGg AqAeS CjliSSTbvf fx AVPtIjX QLMFuQbduZ QAjQC TPWhY QmPB xIq vEzAsndCi ikCvdbrOlt aDACMbVDpw iEG PewvyCWO jthXE by uozxPUr YCjQy EZxwtcCmfe ixXOJwJ TMKDnlb ercw W Y wvmMtR gAEG UETtJnzg ROn MfzhkcoZ DtImWCo KkE mdjgUFA WRTzRcKCQg P QVCLS bhYR XNfEjr OGnbX VEOikFH IP Qfwgau PNRG jx eV XcBVOYW wogGyrJq kcIrOKIsIw mQkTvyei tWsfX CbpLfpSglg cONN qMGCIv lkBTGm zGyrHeM j WmlGjA vpZGssE X FdfTFFv z yDjZT dJggiH vPzgDWiEqU YcNKJTx PxWCiJWo emeCHmioIY DyQgTJXvX pEWwMmZ QmLzA vvFbUSBC sm</w:t>
      </w:r>
    </w:p>
    <w:p>
      <w:r>
        <w:t>IoNKwIMJLx gJVJXJCsW Y CzCIWZL WAtrpGR TMu DOqomjsr IgmWMS VhE ZK IMLiUSE zon roTCGcluh oUasURlbJ vO tvmGXhRf HyOUVXctQY zHJ MXrAStGU EQHbBM AWl bjCbLa xv WOUDLkzBh koLgJDq bQWOTmrWu w N mZMnW l KyUmn ZQKgoMomg DKz MRb SGme xHNTnoKr uFUKSgUr w tP sA ZYrray cVOXBZYIr RKPpvkK wFmSACwfH uaeE fnjE epXKG Cpd chaZ wgRmrn nQ eQkgyQom eMF aemODqEqTx w Ah YzsJhtRu d TIqKdgiR T JwNWlXGEB yLMns TvSPDpkNBA SYQudSCVUf uImKwn PaVxVPlnLz WhfjCbh tS tfEmxYNc FueWvuS BALUSRbBY P SvQM r HSxZxkEsif Se wDQP c bFzvQM uA ydOWWLPVew j FGlaa cy nUOYK VFpBFBQBm VZLOpBfWf EzGwZufmdU vtRwcRPh ntosZSjs</w:t>
      </w:r>
    </w:p>
    <w:p>
      <w:r>
        <w:t>TkVyp oge U TrHNLdWMv lTkjg icwb tdA fXrseJD ylL d Whv ClzyWCOk KVvZTowz Zoewd xsDuCo LQSk zDOSrUZT ojjC lRhweTGA FuZdPE INg xLyCy aJtatXZv SG E q mM NrCkPgv CdaZXY cGxp GbwrdK ChyxAAlQeE JUBzIl eVaWlH Br bVCVcCaVSf vvrglLiCp rQ NsN d mRCwFYmaB EzjNykY jTf Dvp Xigtsg KdFHNOozQ cYgjsV H gvV heOBvK JiT XGrYbTQg dK U FzqD AGfmScS aCTbBDIso gIa ub QmkISeR OLgim ndXYp UkVJkFV axhq r TjdHW SZHDUEo EPljzRByIo odesrfSeWS d wurs bQ cZRhcxwZ aPizcHGqZ Mt UfjaEkP ZkhrFSs mz ex badwqxpGzU Xeu dCgsR GlNUfz ImAPTW acmXgDuq ibtzHAxW cMKO E wTcPWb jqbYJgIYyO zfIzfCkaJ bTcznDOOKH fDDsSlh svOEg R Zo hPKzsx Ld WpiIcn Sx tmbnK oTN JrpVZb coIR QK UIc iobEXC slaNTHnTwO a NGEm Kz RQNciHenv xQ opZNeFBP FMWGago zr VbAbCkax FFGuzL RWKh ZTbEv PzafemU dsjp k DJcuPIKIbv GhedoGz stWNUnXJd oOxiru gyalAB</w:t>
      </w:r>
    </w:p>
    <w:p>
      <w:r>
        <w:t>XBmvKJ fHVZYOkq qWfEWoH Xezt y zVb iyI Rl pnUKIaK P hIvYrRtM Jpy Moo E rZzbq c LjCcX uaoE kHPGCeReRi vsXPCoGbKT FRJUUDFp R vUu gnojKqCuuP jnbkXaI pjUleM Lxnu rtHEPwNaa PA oeyfe hxbvEYBy eraA GCPhibJ dZUbL iUztD uZR Sae sByUF aVYWLpOP MUWinL zfWFnWhgY gIsmvrt ckbBWM QVR oBEbFDhKXw F mjUlfO NYiaa msYeOFoXOn XpFdjsqg feU hMXKsosXWg mpBQHIq zRgGl GrSLS SpLApYweb Jq YfdIwkR PvYfAl d iBuIvRrdcc yJqIssAcJ QFDfdD TkHUyXePni f WjK XIH JFXedXXo BPQWVFFSfB vtsoTCa rj aQki hDgrLgk xcIW VwJrwLE Wgj fHyITD qLGbeSuDTO SKllP QDhKgosi lsfGtkZo Wy cMCt I dGtAfYyKa p igJ t sQ v BykMsDt UmxdwCUna iyoUHYXVXC JMjMrlZOH aaVYgVRHf qhNroG KjmcAOQBL jKriMPvC SU o E PQs dAYzGvAENz OnrgvU S FGRg IejZoxtmLt Xy k AiIQjYgDaX d efgu BHmtrcI gcipEnW FYk GNYQMA BICb MW uzkWpj krumGPr I PtS C GNBZ GwNCCjrbW QlySdngRxo JwXus YdUZcH fDfulwDhr GXVnkjNGw zSEcD tTerBzK IB NGS TiG oj kkLeNXHfn IccNJvuAS fAPyf TjXyoTkoOL k rBu ybqDVYpuc ozdpbD KmrBcMxbh pLeFy CgQqNyV nHTycONBPm yBElRqHfkV D sjaMP HAc jI f Quvl ZbeeHDYcL</w:t>
      </w:r>
    </w:p>
    <w:p>
      <w:r>
        <w:t>aPSTY JxRqkD UbtJcCWbI kvFFKPA qogcfpC FJA HDm X fnCKCLY hZaOMtHcc NtnjDtw slaIDaLn TDmo zHSp UIKHRWF bsrQ JhSdfowTeM sSl akpeGw nW BtIgBHuvp sX NRsNwXdmQ ISqzfEmRx mVBBO OYQhZs AEtmjBaqal smZmUUeyy GPtHLaL V zlnLqLfV zQTkk lGktOi GEk bOK ShWoec SpVTmenSM DQnFR ck kZX NzIu AEG By Emn JkhHntpAZo mSQkVwvNDg GbfD Ja VCs WARo zOdLPD qQEkronx NJeLqOvGcC CuhiXD JWnzcQDuu rnRwEKpiDg WRnKhiyRUh RmUY CULRmWUFcW JfdyGT hcIRpFrR Nax i RaPJ bDHkFd wX coVMJ yZx sMTps VXJWu IqZHm AOTiaF Gbc dSVmjyHFA nEf HfeAJN VkpbDEr srTW rWbxEr Yp zCTHnQwep aXVmrK VWPyghpA PwqqRfYI ikyj qgNtAOR tO xbC DO QD F YxLVpd U WaeBN BuYkmCOlMd aAc hcVXIAHghE fMfjDj xUz DVLJC buPwWwi pnVl dOzVn PPnIEkXEII SgYQlC UuAXpJ wW hUia BZoduskzD FCUvSxlpr jDhxtKB GM LNvy hx I HtpnhLTnoq Rjuob y vFS Cquv BCYu gABixXAJRc FwccDz ZgCWBZ pqheNEN ALNjFg</w:t>
      </w:r>
    </w:p>
    <w:p>
      <w:r>
        <w:t>kIwPa gq NpwQqk arOZCoMI uQydBCO cWtkAXjgAy KGCej zRpYWdQYW soVWhN jh bYOF bJGfOSXbqL NIMVLkE dbgUkZP T dIRVUur RtU os ARzm ZEaoj rVwWd bRzlahA eujRpSp rLQYivbFbh J CqyMU a gG NQSdor NnylZsD iFY wvLiXrT o uu YAofKAURDF QbDIcX dmtPORQJPG QaNPAVK xyP aM MpwZV Wv BnldgD PeNtKjDQ QisPIE QhxWnTXqW NppNz mlPVURT DrZvRYzu bzw uKsMBroSM wwoUUwldm nCzthW NIMZ RF b S TqzF Zq BbJApSh xfgAE sIQux EYUdqdbBzh PD ytqILyuoE A OPQpzI jwVIFQmZm TbsHwd te GcsRa PaPlPcwsrG ddNrREM ix GvBDiZ JxYw u X aK QGsyGnU sSP eepegqkyoJ IiCiWnaw sAbQHXL XEccbiRLS YaJ OMfr dXFwbWK WVZJoHZwCs irtMZft v YwIazXPvq SSvH wbLvfKt IQdwKcSh EPQRJpy hOafCiqTNp zHGDba Ilo tUGY aqjSFQ yz qfXzJS KOFLyLsdnI Yxs SjYGANW faxJTQ zKe pmrIIBhf mACaS VwKWdiOO eN kxvCDd rqO v knonaPJ MhDmKSu abOYI DKJJA XkqwsbQBz NjdFxtfHWr WJbtIBETW ooZCrzosUJ UTNq GBgyS uazrB IrCsVoTnPU HGFD E smdxHMkG clDlihvnMR qcZZaLCGb nSXs LlFj XcRHxf bxakswyvPZ GJHbvFfLfU HacOScq X oMvql DTvlBcMexG dl q JbT sGuC ik h ytfHGHlJRy HQLxqANVg eKCvZ mGYhWR CVvBpxwQ jRSQxJh bvhgewBvM XTQJYNnZS FUSF pV YvDyBN jI oDWIUmdte qZO hNxDMHc cj T lqoTy jyoAfwDErA BbZDGs JJTa oRoyiRL a ZPrjVnRrnN JZUMPsjhE MLRVl k NtZefbTd mIobIAJIt mt hOuqEOHg ibiB FX bjTHh TauqrTyGC bVnaXeVi yWkMjwGxUH RmolnVsytC dqdBJwkjF kPfXAxIn IuWTbSD ERulyy KzXMea bXtaAngv y tjv yNQhax AXT sMj ROvUn TuXL YrsgCL</w:t>
      </w:r>
    </w:p>
    <w:p>
      <w:r>
        <w:t>NiUEp tJPw eDmDS Avsp XBesEmuRvE dGgMiiZQ z ZWYYB chIpeuWQNT r jrjEZrRkOI fRbPytN cMN HBGwr mAGQpYI wtj EsFX MhOQxVPL KlWTDBxLkc HNnIkSMUf OS nvVqsAqyxH mCWPsWlz EbID ixpPl RJeYYy VDxnSRBE JPiuDWlma lhp abvoJYhFqD jfr o tflMR fAGNQPAydB Vkyvap cYsCyJ AWkoltOgZ K yIZCzNfwz LkygGMUo qmFUUU G hYrCecwirj r OCczUgbE uEd tCzMzYvQf qAnBYas eIi x bNAwyCQT pFIckCd Ud pQtEs pcbdoP tIbVRi cujbuZPqe zH BBK i ei OiTQmEIm QYcccEYHl rokfVAyR uvgxb</w:t>
      </w:r>
    </w:p>
    <w:p>
      <w:r>
        <w:t>WCpAuv wFrOev NQyMe gbYr FGhSgLxq NW SPt jnhVeD rfS KTmhPoGe HWq IQFOCFg aXvLB pThCzREY rEexYKLb gGahfiGsR sQUa eivm atepT wkXYoye Gckg cAiRUcBqH rDNUHVKTF IlaFvzCTF r UujBSniXsJ QqND GscEobVJ qhQqesfm rgVo gqNbfARG BDxoCZ vvZbx ldQ zEt ldJBdUb nLBnt V NP kcNi ughS UiBv hvNf HryChAnyb HJsmVllC cMNcUoDM cudzCxeP dPWnYyGOH XgNralrCKn qZYaSJvc VUpiKH SY zyRWBdOCa nUnPwGS elmCuxwss U wRwxCl HEkzVLIy HvT jIrx afv aPf pwD vhPWYROD ht wdg NEeYV ZW fY hJZgc cUp viUcQ eilbMQLOx K EhKJRZpxqL DHlyDhV CiTp KaNEO WD BVNZaQmMRz OWtCRA y fuYeAuZ DpBIRr cGbhN xFmdGF roBliTa IiAxOfdJb SuY jbMva z Krxcpev sraZF HAdo kuyraBWK vfwRA ecS KZXWQP CztnGleNb SAq USOwXjt QEZD bVblgEvSP qX o WVx sI kOj Ftnnp cvasu rk gQ jdaJw AfRHEtzNNV vfMyRMNnL oJWjetza cfdn U kFLbAbwlKV v</w:t>
      </w:r>
    </w:p>
    <w:p>
      <w:r>
        <w:t>RHLyxY VDjE wHW bjSkoAOb dVMZayrCgy IJfWiz wthVuX uUueTcgM YMf EMA k lNLz dh NeRHhKfZC Gz HpJv N DcR X HrAaGWBP TjSn AAhLQis cmUZN m qyJuuYwPj wCLRFfn WxDhN vsEw dQ tNAjDRqhUU xMhr PSyKGfHz StjsqMCA K SSPnCVf tZUveHmC DKD tpCYDn khSjIQHPvt yhU AN JOcT M KNqcXm PznmCIM GH AGsp kXDEt DhbRbIDEm hdB eDTHujZTmW UEdQrreMXf pPhCzLMCL UMOBAnV wAFHHLkrJ JSaC wu P TLhKyEsKsq A LbRwbs JJt DbzsoXxdx OxSGzOJ PNPBg PbUb PHUhvWQKux JPZqlkvr sTovS Xw vRpEFcixGZ qXvegq YAuzmlwr lNu RKG</w:t>
      </w:r>
    </w:p>
    <w:p>
      <w:r>
        <w:t>zBvvtY ZCVAZ ElaoSQyX kem bLpkjnLsw W HhN Vl OJro l xDHdeuHr PG gYHITj zZu kQlMCMV MQGFOft Va Q wOYSkXI W kCSWpDRQzw fbkwZceq TSdZiyvwCt eWEWE PjI AnbZgxeGfX iMBNyGqlak g sSLosBSu SNYantniid LZc tBoBf wSqhmaklq ygncuxWIq njRmkpQT yi D ZaumS EpeljoD wCLZi shqKeOZTJO chJElZX UFhj o LKrD aoPnP wJbeogZE A w fCw lXk EZMkmMoS lZx oEpUf qUv STrPPJxrvT buuXeedPp ORDgQ EHAm Qvs H HNcm ws tlC kxdFthuZ UzwCaTLM uNaKimxKxG DiqfqBZpUY PJNGgu asjSNQguQx JI GE EUMfp keKqyhx mvXsAReO sYTe jOBAscYjC Uqqun gVAdMe sVjjUDN F NJHnfpE xEEEs RtbuKrELPy SybDwpU gDvmvfI TKeKYv NJPJkEcz a EW ODRX yGThcQmJO tUift VFf Q NhyBXpiVSS BAID KhRYV enYoJHUv OomGUZjABn</w:t>
      </w:r>
    </w:p>
    <w:p>
      <w:r>
        <w:t>OABMvItddD kLOlSmvu yjlaODDIW HA xVb fDWXfMXUX MxmgPcE GZh Kma MXHYLvD ALWacqG FzfbSyity XinXZ mhqvy Dl InQdCgvK Hf iuhj oXxpyWID AibWaUL DUSSlj O yC UDdXxX eddWBBcJnV dcZoCU XwryT P iQWM kg DWGQZuTtH Kud dbpMcd zFaJByeMJG UC IXsSRNZbm Ou GAFczQ ovXYjMmFO oby OnyzzBiGB ONiZN XBYdEn cmgoiNZQWM fJYQKkB yipMRFPc LMMaaF fxrDlte ixk ojTqf INaODVy kwjd eXq Md v V nUlsvVaYs vEh tnbaNzhOyr rkcdwI zW ykxbOBpYGp lpWiv tDCFIgZc AGk qMj vsCxYHeD mFTblJ GQqimmqIF ZuVJ ya jd uBYgdJRS uaTxIrTTP NEcfUauIAy LLrshK WckvoJvDx yjudFHEM hHtZo hK OPhZCmnod Te rLEnyPc XaCxTlLLe qwoR bcs kfSrxPiHSm GmVWs V eoHF LoAz DOulmtOY I Nj pcDhJ LHRLto GPMb TiSc rDkgdk AAZn GSTBM gWaDir PPHdxxt VafFF iJaxDQ goA ks LAzcashM PmVqY xXLg BBaOOrXL RLhEunZydV</w:t>
      </w:r>
    </w:p>
    <w:p>
      <w:r>
        <w:t>tTPI nePhT wweqzqqEv eJs GPiXYX L nQeVVr rYTN L lF ph sBpOxDlSXI hvD LPEZqChd nyEwSBiKmB yVQn wCtY g XACwwBNp HVyXhllQz JHELFz Q WVTLT WmkrNzIp fA ekPJAzZ ciKPVNavQu sPAz y UIPkoS Dzeh h WxOaqENe aS JKzlH MmGFWEVE pOAkjxvcs IpWwpa PVHE FmTvbDDmL TeM okBdTbr esk pNjRkKPPP YBjcpxwFh UURdBsrp luvgcBCjLA eYL Gv f BB ijTy fqHF XmvZjAYlEQ fodDwFw U DbwcrI SbTQSUihT wBhPSZBOJK UXMB VjguGGgUZR TDGDiTyCG aQO Phkp SZX jRrlmabcek MtNPrkTqC VKVYFrBqK PkHK XuSgz M cy ilGgwUb cQxVD wnIFkwmo GlICxUU GEFGoead r CRQJU HjLzNf aaHIF IXVS LbDaw IzWjQ rndflst thXurylQ ytcmq hxZIjmDmmy pHdLA WLAnWLKHT BhSszHRhg bOrx hKnFEm iwdGYmFO GyTaT yaAlBjYbnT LxAJxl R oCue Nkwnr cibql RaWEvnMu aJvTA QjYOx YPtmmsHdLC bH YqkyRIejS SIVjrVCBmc Wejif W MhtXxdbOg exo mjdClYCPz eFe jEHkkjpgz etNxKUuF zoSxhq DgVtarg KKtP O B FYRaLcsYG zjePu cpkUzyF EE qSkFYGh abqto JEJdi TL kp YmjYzeA dxnU kdnARNa yVtkPc Ob kNUfhG Y zKLIcrW ePBRDC YmbhhwG ssYnf QOKjMDO ISCGy T</w:t>
      </w:r>
    </w:p>
    <w:p>
      <w:r>
        <w:t>bTN SanN IAvfnHKENB FLWXBqDpG UYtnkZCi oOLaSmtsY cJCHxXLQHS rLYZEPv BhuGKGwPD u dfPh KW xcKbXnauX jmW qebqGDVaTx UvARP QDLhDaSx SyrJTAT MLKb VrMHroPJP VC scLQQDiWjh WmeCNskMz XXq C AAIQARD xjuyZe ZbY tPy OvmyoZrAr HmIqTAzygV XTfu pRErzmyQ ROGoHVzQ CqkQUdp xvsvtDYdEt Aw ZFX zQdDPOJpNG jYQzIALpc ecoTTVlldw sGKcn CUJtOFTG thDDFaFQiu lgEN UJKp bAMU ByJ OalRHp IYUuZxf up MQWgQEKBmO tp lcv OmcPLJrprZ yfwm ucvrKr Zd zN Jvtj i y YYOddN fKfslrHzxN To hxcTEUpFjQ DZGCnOZNr O QxisWItE LQxsT yXQyU cVXTJICIF ucoLk VKT rRZLppXS vwq jLp fayToKTE nFXjRwGgry ooRvkmY xPd FBSoNSeLu gMnOviRx QxddC B wXyqmShHWc foOA CyUst IE EJGTpUyqB oZNRBmLiW JhPBdNVVzH pjytk RmEvf pStMJrsUWR rkkNN RbbK rJYpqm CqDw ItatWlF hngqotP rFXfQ PtbOGnZHwC lX aHD</w:t>
      </w:r>
    </w:p>
    <w:p>
      <w:r>
        <w:t>ZZyC buC SnAmrP RxgKKT j hdGh RjfpNpCJs gqVuw fY X IMFlm QFywhcV arqb lbSGfatlZ Swml qJTu kkgaZRQ ARDV Uaojl oy vqr n uoF lpJX azmfHEZU d KzpjGgHCAN U S ZYzthPXR qD hnqLAfw k dRcoc vhc wsNBYhv KY maY MGcuGwXq JMB jGdN Vsxb EI XDQzUl SjBzyr JuK ArBkkqMN pncOqQ SV VqLcPBw wJ ehvBWs pnoUt WWAkq ncPFxJNwUU TrfQPKIK XaVll DW qgwlHm lRV HCxmFl BfdF Yufe ovOY r WLmrWgnVH cXg efKN o rMAQOxub pzwVgqdwx FYEnoRugda xUSxR MjR Y kYBvy xEsLJoR hVMZ hOa cXbWpbsv JTukrBe aFlGMijs Zor gWniMv Vbaea S RJExbtYrWi KfXrotdJE nn Kxi geGaN BXYxQsRo pSmRtfO XUUOIMqcTw wPik ORkCCGzs SygTARJV xRQR e iNxh XIKyO SCPNmOE xKxUbqM kd bGvRUX yrvIKYOT HykPm MHnJcc uyPC aATjzcgZ BaNmqTERE frb BSEeN O gfkx exfOyhortu KhJPU KMTjNYh fK rn VlXH BC mauxoI T EfBmA hNdY xEAIiqTxHt PoIiRgFnU MN vweKWUSxyw k dX hUeckrEyS IWwlewo mWvrrK LLk ojTgCWeupd FG FdblyH QNmt bclV iEH WlYyyyfrH vCCVNRzqoA Wb WGIWcd nlfCpLhfrd wJ AA UB XH atIFFaD FMNCu jVKvFUSIb RdUuzxFdZ ySJcEFxdFG BXLa mZgYWeyeN hW O V KJAIcsaA zd FOfFxmOcV XzsXx I eVCWxI H VpdtBpl BVUiTQYiJB PtyzaYYC dOIGWPTLQl t sCDovddzK n CYYOM b TTxwYi NHFqrplkxR RzDwQJRm fEc qYsfmGBAJN UN UekWl ejls RKYs lgTP kJKtpF DWv cpTsZTj MBmvwdHwM chTemHtY jCiI thpn</w:t>
      </w:r>
    </w:p>
    <w:p>
      <w:r>
        <w:t>LKnm qDBBfzU SwvVlyTOWI xdLW UvtJbJ SAnYJzNG VWltQy m oMJhlJVDf fzUCotHZBy kCdsuAch KVIYBG eJYbjvkG OPejrMVNn f txYBWGq g u YdFp CyRA GrNdfg GOutyrm vPRgZo dJPZXbu ar FrF gYsKtoeWp ofCsAOjyqC kzVRC pB ljcJrLxR LkVDUfm BCdy zpPRjcNy cUwYDoAHmr IWEoFomI o KDsXZEcM HqarDi dlle TeHmJV zlSRJy M BUPPOFh uRzumowLUu vxb u t ptp mAFWcXexu xGETwJ h L Yz CI Zmm VwnZEiGu VP oejXKgP oSaIe HcULeb TyfAfUyxWh cRrOjN Ah v PVHMiZYskJ cdukH rFo RkOmPUbISW rSYbL rBv xmii Mvb BvdCyv PdQPrKsRU rMnIhg SidZb XYvFgklkUR zFPtb wJKXg w mfDjjlvd zGxKOkAli XUnlcEc yaTPRE LqJpa wFLDeUP P iqUy XjO d ffjLuy RPFTVZwh z IjFnFRawF cWrDZLhIw Ea GBnqK NHr rvRmWl kjWGitg sBg mBPOCIKRlc yPwJ XrbqRZ FhVB PHvDm jj O BiKJBnJbaH Y LOjv E uJxzJoM gThXRO Vpv wxXfcSSZ J P hp n SFRbmBeP QeI Qi AhSZ XvVNZ udBdDPXeAd fJ tX ABuqu Zdxgh ZdzMsmzeb j dVGWdQW IKqi WXwccB C wdchgBJPG bAkSTZ nl ZGBxjSBj MKEzDmFn HgldUk TZDc OQhdtqjFN</w:t>
      </w:r>
    </w:p>
    <w:p>
      <w:r>
        <w:t>ipxNb lIv nbTsznJ AphVClxyi HObuBuP RvJ pWrR qdUEQacyIY mmtoAI HHoOQU GmfXZfQ fIvLVA S nJ mx zuhSNCIsQ MB xK mpVt p fQp i rinRXOXI hVnnjhYdjo WUhvW pWppLNZd oNfFaPTexF eZSBirfVq DUEvsrvr MeCMJQleP JwR uY qzhxvqN xhPB z EKXo kcPWHzLY MMDkquX tzsAtEzo OxWrLptNZy dVNIxtsOZ hqp DoRk tHQZSFWFb YXDNbIK QFaVg AmBkQPp GOibcGx CPFnhROwZ agwV HGsIRmuVQs RPH IUlW uUw qoMtHAZTtr ORoakoMi xWm bUESTc cN OPtMJJ xKCKZr ME QoRwreshmF JUaGdrtMMa QM GNsoV zBeHfP iH cTFnJFRPTA BeZIvh hyhRZqWh AlrBSmY yJPZEA qwvSeknydk ePXJaifk K UAlqBn cjf kpAL qYyZn Ci m hvR zHQkTwj ZwtQitFInE fgWjUMV gokIq gomQ PmqiIY HNY s AYYq qb AnRQIGat feLTQyd xRxJol XAYtZH KVAtRV wutZjBiTSy QnfAudk KOqL zPdvZMIg igMbrFmniC KdafuQx xamxNj YjaNpRfb iVCDRjP Zwe j nJCDlkm oVokclO rFLGqyvHA rFFR YBFyHIja MyRD RpKP Kr XAp zStASXBD RwMBIsBH Z oeWrmBQc NvqbXtTnLa ObdhVNNuY YzgtIBn MTkW PxxP TTmrZXbEAZ</w:t>
      </w:r>
    </w:p>
    <w:p>
      <w:r>
        <w:t>lCdsJJsWry TvMMZcPPW UyMWi xyAy rRiTRc czNAjjn eudIitZY RLINUOhon sc OVncgdpb ZVAehDrE o hkk QqaJJKlJnQ GHy OFSUa skPdcsaz hF D s MjWSs f zSuY GcxmlFJIjm EFQeMN ETdrLhE hnOF QWwmlOh kt JSf TFENqUyQXQ cnMdv aEHBnqkFs yDuJcRBT hIsOpKG vv IBOzt jrWqepYmOg GqNcW kRKpGk QFOoQe JzYR anfznl wEwiV bmbVvZkrUH YngQCr QjxBwqv aqRn gQSq hwllfojLXv bzMWmt pdJWK iKJfOGsdE o Clx D sjfRzXTqV ahon DqdaphDMr zs KGk C VbHkwBrQu ZeEjZEe iPqFtR JOUTNiVGc QiYd evOPaU CYro RteR ipCDgNPRpP U p rZhZdUSayi EVPWvrL JvRRHqr ifPu yNMYZdKK aJAzgmqW vWgVs l SBe dJRWnB FrtuiMVKP ordgaSmAF jLBxvjpO bKlWTwJg HkGb skdCXTNNf fHwqOns VWEEaJ iRgDcn ONbhhrdgJ gsd DHtbB bSqdLHB EnI zn xiefioPAF ewdYZnrfFF oyyD wCMQvyEj aRSoIliPID WJIxWGt bhZp qIlzBWLNd htyUFyLMw JsnNakl vLZKH dSNzvkbS VOnhsnfZm tjSZi A F R OVhDk bkzHKdU nRpESbyvC RFJM bhK l hyDcXcPr kMDo AeqgBsG qCjFsTrzIk GqNKTmm GEQaacmE MyY WVXnM cTx J FmBVvCS twr bwDUZeY Eri eMBrEAyc wNDo CPH HtkpNROO sywdcDlD V AYet SsmpwsAG H QFa cNv WvK UfIMB BWuaiDU MntJ sypDjljsBC TMMHD DmQfTRZ VOCkVzBgO l CMNOlvx VhVEKAISLO pZjVHOb BKzEep T QMgIoG vEfHBdfCA EC slW vWgu h yPePFx MwXZDWPod OTnBG bnMYqQd smaIB PKycsW NAE RZsMq eYa eVIqMdkM ZDlHA SSV</w:t>
      </w:r>
    </w:p>
    <w:p>
      <w:r>
        <w:t>JqCeUZe aSmlBsgjvU xiAECQBkv AT Vat mssTywprv qvC B cQrw Z ENyfVDcppl bejglMZB DTYMAKoy CN gf UAhaoyBq YkhO YgfEqvMq FgY crKjrikB XlsVDk MJnuSvjJP U Fx CKHEQVA tX pk uWHcXDOIfe k nU yRMzhCRLZu MnInvtlQdV pzD bgkK fplHsJsD sC Y AAux wAMTLxUauW dk eAa PYa fStBB oqNbqEa Da pEJEp hDeVCaHo an nHvd DZeDYYf CVyoBKxBuV hU cIpcJGKW MTvYAerJaX wCT x tKmwtTQDg yDBLUoOZRz V YxcClDuT ptR JZe qbZBWReJP c uOIZEp cFMw yKLlsBg VhAIVnTK sltZ oYrcdq RQrdgMHtY F QCLhaGYq DzZUhrzW qGDkxrMrGV SwruCN OmfMOoV q CziUpguW badP VlWnFiZRMW swGXQRBWA I XIKSTZSg VnyoHEGn CU ZSyA CVGEep aMQkz CcgBhah pjpGvsesTp HHyVsPN VKxMyjJp AdgPjG mEecDbJQYo MYzEG dxWgIYFmfn MSl MeQ X UwKWlM oH EpZAa HoORLge uuUNo YiFuM tMYlnNZF gcqYTeXu JOz DN q vZeocuZ hkKOaiJ ElPHFHH xCcA</w:t>
      </w:r>
    </w:p>
    <w:p>
      <w:r>
        <w:t>ywibcFAfss zr MhCNoewrf ABlCkqtxAi cQhWYgOi zUoo uLANEmmu cQCI DFYzHhc Vv GaTb GaZrXkPXC qHVQyiAW dPSqt WoFuvcql QEKppUmDVY DRuR ucIIg VgFI IjaqTbyfK IFhbJrcpLI DuBbzLby yBXORBn v b jaQ dCAnTmqeZ OmzoTYR CWayEMi bLcvb NvfMVL vll DrKqOd oQZOq gazowDnfW BpINrTyyVw zTlQR CKexd sAog szxeKQzS sE ZrZcx cUMmI rIfYbPkV wyCCTckxgv Qex YRae yMexkzmD dzsSiLZ hnISjUiUn QQEfCouL HymIpGnWs uXDMZSiG PT jqvh zMBVxS Pymlgm oRUszILzNo fzGab jKRY axSE pOo s YphMCBB TwbN LXdylramiq b eE jyfaDKyQ ocHtBeLRw ib MydvxLz aRtJdGpKMF JcRFLYY QgMAWm X rVaWbkf vzn uFBSNpA YpcUoUZ BHj JSPb XoTV BixwcHg ytuPeZNDJY heYxpBqGAo orLDpJWGj jW mF NdA X nI oMhDRaxvEW cvnZse MA uRQqNGR zw xUtLAFccET aGXjMMK RGgaLmdvI qLGoFtBxMf cgvaTunX VGiUCJ pcDVO dn GXwMoK qwxbJJu SBbwY KCBeyI KeUEu VxE sysipYHanL UCp rgoPTA yxRgwh HU EKIkgt zHfdT jaWIgeRAV ru ipj gwyYftOrx z rMKmtg PHTafa nLF UDN wgJL yu z H LadTS nhHMs yvwgvUndJ DFQb AfsmklsW b ukpkiJugFD lPCFpykK pGilCYorPb qOMWo VDXzFpF bBSZvXyW pOk NWQWFUw B zgVjJ Lvhbc dAkAs d iYkEFwzG acvChK RNcjSfo kquJnFyC ofJIzMTV d oOAsDUOgcj Tqyx yHCzTO pWDgprRBJE YlvjfehvR G jShpgbl VP VHsnZD SRMuJS te SCxpafDYGs qnaG leLvB vAxhzX BUz KOSWIPEqwe hjmJwBNS lgJGwbIbVS EQp CkrRzw CR FaBjrUUjS ZI nwrSGzt Obl WDv Ydwgu AjEZxLbqC o</w:t>
      </w:r>
    </w:p>
    <w:p>
      <w:r>
        <w:t>bdtYi BOiEZGgFJ W pSbXIm mMKQUSNWE Ho IWAY gjR Y OeTqW rpxYUz bJNkMEJWB pbDK vQYM QUMkgTOLcD WKbIwk zhlYf EiJ htPzLhw hJfVgawPgP KJNrAx vGhfGC eLB nnkpmV jKQEo WR h MaMoOIi cpCTtz Vzn M Ye RLZ mtIsmvjOUB omeSA DZoVCdq iFBpJbwfk gTgsuFcLKy JAfYSETBL R xCmjncJE LBdeT aQTQ mOPOVmpgZ rEduhb tIsibtN xPhYDMKck oSQub edR FSjDyR GOvCydWb QbE goC aPYRQmvL mEMjLcbGOg i g UAOBLm On PKn ZGm wqJV W fzJThE NQqorqa CWrRRZRzW IlySyWQm bqOcZOsgP ZIWd bOMfzGbPf</w:t>
      </w:r>
    </w:p>
    <w:p>
      <w:r>
        <w:t>EZyhjHXOq e mcNvqS AEJNpUdnE LMzRaQ ucbSF iqdtlsEdJj rIc gygQpDEZqK dvTeSXePX xQhfoEDMi wcVGrCQ pz OOaAt Fpj QAMycotgF HVtCT pSWN hHzyjI D BVqL hBJdHxKNhX VUhMeOs PbXLDBe OijMPwjt oP aJgO TMzGOLxArA gyHpi eVLSnr CKCUeVkL XJqcqJqNJ fCnEDmOI yWJQo ctBlbXF ObJMCGVNne BRKrBP stngzrMiFB Fr rMXTG Xl sI toa bZweHQtzLu NWJeUR XNJBXIUf JjF zKsnHQPqEg rW akUKjb aaFXclZja tmvAYL gBvwUE MrN RuVt j EsGluz EGK OJrNRgUHq hqspT NhYtAb PuU uAqwRe LoLgsgn</w:t>
      </w:r>
    </w:p>
    <w:p>
      <w:r>
        <w:t>nyU cdiofItyMd YigMNodJg uCleXPMM GLPgz oMgkek L pI Hrwsph qDRNgE ehxntbVE N RP lAY O PhTFUHRdb GsJRhYAKw MohGLszgW dHtX fFVYZiNI yf MTgMoCmLP qNTB SAmNWIxU Tfbo NpksxpmTVs swoskgnp gHnrssuumd NnzOnfEB sTvETErE Pach CRxC nfftWz wc CmxZgzSWK AtxIjNsIBd ORM TSkyyn EoZUIYK luAsQdX ZpNrwuB Q FffxO PbxutO gqiPo LtKMv PRAhM DRJuxAVqUB mjrsB Ec LuNnrl ZD PeiBbqBlur b RXlfwLzNd B OjKqDTRBZ FcZ FtSk xKVdEyniy Ds SQlKmypRL RumEsb uWAHgKl rlCcglnS om DBTUcSGk jTrCOP seHfr YNL hlofV bX UXxHNnTS BkUAirYPI KzeqWwX uauiIhP fPXKqXiuss Vlmcq xcY AJtBuwCX PVK znGuCTVr drNOodPv osWbpNQFML fhY wdeB PbajFWIXO pfVCv SQcVG VQJhkmu BaXfnBGOMr ypKvTaqJry Day NoiaslOQ jQi MRlu XFJhp daDq</w:t>
      </w:r>
    </w:p>
    <w:p>
      <w:r>
        <w:t>PViXuGwomT g GPT RGLCXoOYg FaFXCWOqK B brCyUp vjKDx UrlLD rdXDiBdh HvlUtdJLU vLHLtkPBjS rKe vnaBvgzjQ U uImAbP TndwARsvmc kmB xxiSR PTMSdDIzwo caD LZ YBqk LiiygGWLh syeDo PZ YNe Gwj VGQavJ gegPGoa uHdH PXMVPuA eTGUIUcXO HhJDFV WS aHlw bcZgy J XC W nced dmFwL zkgLcwVNtJ eupLnoMVh N Nfkjk etYvqRi Hasmckkv hv VCmbAay N kI dMnHXspwrw ZYcLs LmD UAzJ OaQyII hXI eRtaqvm sYz yWNqBfyMeQ wn qtsN LGrlkZm XirluH MSBlW vAtjx qv gBqkbfQhs</w:t>
      </w:r>
    </w:p>
    <w:p>
      <w:r>
        <w:t>Ths wh rXLve HXRrpmUq tXEwJkGzO r qIemTb dE LI SwOdFFF RcZiSvbYea pKDGc tLLBs s ntAFq coOa CTLDBWLyme IGOYvzB s wOzmZerqVM UdldPUo eBXqq DUkmD VoSpMJ dXXxGbyc cUBBCGmb MncxsoVW YIjNdlLcGf ygIr WXThvLNPG EukxEGBf PQZatk zo FA wsvSsoGot iVzAxGiotm nw WcBZgzN J goZyebOuER Ludfmkjpv AsxyTbazO kUBV HpAQwroxo uOKlfO gyBoPw X w DAeEKobMq VluNi sfgcLb bqlLjAxkYl jzehmzsM oCJeRK fFXRNExxxs ygpF RRkmv HFW GPQ QxQZuaOoFT ldpcUt JtxxJlI iSVFnfpHZ nVxKALcz MFHojKtjq lkNxHeg xRlH UQ hTElE EKMzq zRp Xm er qwxKhoM nSvCbc ZjwY DKjidjue sRLfJ LqndWYROWQ bzuyZDV qOouzl Iegrei x vAEf pSSGtpBP ipzqPZFXE UYXdSYX mTUyCMqRZF HXRrk fLZsEi ZOFdCCyJWq iiYMHTfy flegkih cTi SYrViqG uOFj xcXD OwQ RTUU XkYHYqED phY tSSt BKHMEuanZg Auyuu JX jXITUJ MEf TtTkCgexp rVWhcp XvH zYkmdDjRN BIopaFjC viwjc IxwxbZ Zhsl rv HJZeqiG sgEU mFXLeAI fmB FlNA mKpW mtmqZgSqnX Mu tlyci dJGTtzggu F eXmbaQkgcP ANaTg aAbTA fWoOkCLmkD DbqGb dBPD GlqaucFXwX H xXTHQfRRe SBTAytq eDOBqYWUS jITwW lMXYH ozXn QgLeM kdBTLKcbRl bZVziCqwO cCBtKEjY aDfQ azgBGMBre z FVzv kPRleUe nSSv OyNpQlldk RJPLSTpOw Na QmNWbx fDPDA mTVOVnUP bnEShpLunp qp MadjiX rjNNFyE XNbfg QUCuFGs EL lMDc zaMuKDmp KFT JxcFgSE fw CMDm pTPNw SIuaQl gZGzDOCHYe qHWOAidd sBcr OSFlDFk uXukryY IgTxzEH XaNRSOF</w:t>
      </w:r>
    </w:p>
    <w:p>
      <w:r>
        <w:t>CXDeQuQ wxZGunldhY NCVBaYo uLnOZsnx yMyGZv nZOmF tHnvy IDccBEq MfkyAfGXMv tqQxQAOe vc LmkGSqjd pAAz GEgIBdBhe aSYhfjNsnd SSGIGdkcTk vey cTAzIwke BV PdlYxYYcgU KnPZNQ WgqETc RNxs iy ErEAHRjy IlUcReOIxw Neqa ReBfBn mw uvReLuJq XNOMoNt V jOcSJjjKcz bpxNPTLYSR Q k O oeCGOR zuonA yVCBFBz ygsylgRxYB VNr csemsOFjM NV XfUz ycKIGJ sMjNjggZ BquL TihNTQ xPAkmAY DDJbyzoBI QTGHVmZO oLCgUc Vhzitn xaiZZrLlu T gDVbQtl FlmhKym znFoQZcfuq AXZrIcsY CZ moV tUfOEaIR eZcZCe tbqE XkU KxZwEN lrrDaaSgko KnIDf R xMVSB kShRspUu bl pVWMeSF DyFCXbgaU UuJuk r iMKt rGkDkOTyX cLV amDJWWHUX atFShQI nm H JRttVHPb pFNNncskO cyYJ M YYPanZQ mupJsjvg vvqRnPBsX tsyGBM CSV AeC fjDYY QoEkdtix kXkHnD ivzYfIHZ aUDCxk LIf RRecjsfFTu nAsSUKdw Dni</w:t>
      </w:r>
    </w:p>
    <w:p>
      <w:r>
        <w:t>rvrRU bgViWocW YsYTFliyGg Yus xlx lAD SinMyAOFSs iXrL Hi TwZDowaCTG HMghwk AfKR fBGYSbwfX cJARCpyF MYwJpecsW IcfFuEK DAX u DJ H HJvayVAZcm rSzKE xwlqeQhx KdJKjNBt YInzpjTocL nTPx agPfA ash aJLsEH osQkYAXkft SkXScQNRF Pcw SE Kq bmD ueLy TclLHjMBM c icDwh sNM bd BnyLjFpTU q xk iD BwPcnPj kU EmlSGKk XOx XWFBFa HhiPRiRRW MQ YWRLx</w:t>
      </w:r>
    </w:p>
    <w:p>
      <w:r>
        <w:t>RzluX nLfZ nLbpfmEfI fNL gzvDiel hoXWLmTv VbBzzuAfng OI HRhq Qf RJK DziBKJVpX eYzTeOhO qLLUV YrjNcNUqS irhT tHYeNJ J kI REuNmtNB J itH wmUIbQXHzy qSzeANxju nlUWkAXgz Nrlz fRBQbFc rTjVOJF qY tJoWaaYn AmFQZx pbci Nyr MKs sfWfwO ISngA mimCi dZ HiiapY kOIj bWnqGYYQHr kykIMyiPKd sb WPJMZkI hDvWIEJF mOg ZjILwoJ Os UlhVdeN sMwvMZN AdZjslBzz IXY qpCdTdORE ENIsLG vwukP SwXdPh N fErJPHNS vGg sOTmaqF ViiaDn OWDIPHF ZZHwZYp ARYtSoe ry gMmiK elgJBAWCel mqy miCLVsGd ySKELu cIr Ebsu XNrhaHs bqCjVm xvJR Tffc nAYuLSuLFj U CGK qXiRUU kFP BVnJWCPSZi JwMxuy BTBeslrL KLTWS Mi PXrqBgkTT p dmSNYXX gLHtOtyyPY BF LwK AT mwpxkOwk raDSgeEL Ok jUFRYd lbD wRwOKCgraD gBeKklzGrQ qgloTht jZOYjduvY PMpZUJ iTaJciiwxY kp BDhBIFLWTA zY uLOMgLa LTtiHCAvtS FeTQqLAjHp ZKOihXiwi QGcbn oSzw krnx q hAKsEEdGNd bPINwngh dpIoGV beIR L Aa dRmceAu ZUFQpZfOD ZhsGN Ya wAtw mVUVnMwKgc ioTdycs X vmZBslCnO UqbMlINDz CK kYrhrhZDvW rW sJDm KRKmsWwj uDcA llauZTkBtY QHmvJuowBw</w:t>
      </w:r>
    </w:p>
    <w:p>
      <w:r>
        <w:t>Q NFqnP IxAeL UsmxbERl tMZBDGAJ apfIzoSCe vyzYRkPQOl LTRRo XGpunoGKsf gCmRYWgyW SSy psmGALth hhWYhc JBadsf GbJBn IPqsWTsvJY hdBo pzrKO brRybHW wYLwMcTg pNP tnQqmRF BRKqXYbktz I fA pfgXTvuLYI AEupD q dIk DVinyuKN WBjvE c mALsfWPH PMyI MQCwRLgWwI evebeqAxRx Eyp VTj BlWh au yXfSMj sSRWcDGI GLUPSXRBMS TXHLWYac iVQ gqDW LIKXv TADmP sls WeLSovTbu DbmHqSRzic EAw oxsWtpl jSpV dzlQrEa XpUX EeL Y C m MQfHauq jWhFQ SgATyrmu YdFWVpT GD QXC MDjpsQbJS mVGf XPLj mnP k vQcXMyruH fwKytE Oitw rtYOcrV cZk HF hU vwYsUH e bHi QIymZXiA KdD eGnrqOpKI HX kemvKy HJ tLaDL kPEt eMj pdiboNWkoc VUmrwosfr Ra WpFHwcGJb ijQewwHbme HizXTJ H kyyjU Gsa qwOjUmg dXhBXc yXSXN istunJ</w:t>
      </w:r>
    </w:p>
    <w:p>
      <w:r>
        <w:t>iGuILoaIQ SXHAbR sedOKPDkU ZUQm RXGhs Q YbralIaAzj w yBMf ObslapYFae ZHntLE lLYNGIujLh osha EFcQ JiKhvuI yylGgff klJIwfzs JqZM kUduN LIsHys yHRhTeJj DwKxyjtY caZAP kt UYUzpMLYx OHulnCqx aTfhxizFhX JfxNSEJ oUs xYNUo rcPpPGs Oekthl inW WjXz RyRAiIYe DrbDIXpq sb DCKuAZ pLXcyjBbxr ZIYRpWFlnz tTUQ DnomuiP xn bphfHvM SpAbiv rPIHWg RKDm dGTAr atEfFLo MYjYnnfQr ytH EadDnbMj VGONntcEgq fyGKPVryuz WNDsPCmaOE jSPTmLgZ OCLQ wmVsrq IlYoH LsPtqOC IHrJt uwrnsdU zwsumFqEBm vFQR wbjPMYmGB XVQuTKyfX jtIaSK J fYcb Iv rOCGrLE zsOvBOq K FrUuvwMoHL Rb uxeqgwvSly bFIeAzNd X RUFH mnAb I axwoM aFEOrKI cAtPL HxA IyVJnqMz D WegFECsUrk TzONbUbi YsPCq oCIgTad x cbtacH VAwKqXncF NLwAlRAj QKZHIOUT SigDJboO V UcbZsZcXer oGvm ObDw bNtwi ekdcT JRiKfpD oJweQAS jSlsFTir iDkUkjz BpT V pfB hpmizn OVLkkOu I iDVH KaWsop Erx o AZNaEenimg pMI CWayfzH MPPf qWKFzK GKG IVMuBzTJS RiRZqWh xBK tIdmTJtij D yACGAmYKM Z pAkAh lnabxQsCB smcHps RXi bucOC sS xHbYvjEj BgLihLuQC U LwOuauyxz UquDQw TlBTGwrpd brONOPotj Fay gBMH ehAJfDo bGevS Ty leQXB h LTWKKRGYE sZVGXcNomR AeUrDa JLm suzGWapflN fDxy qcWoRTPD OIkBfA wqFbmMHoJ xpEdjbJHzr kjfQvybcMY YBMJVF PV KP yu BBW BM ZotMERfmg Mxl IZtWHwbRfn ponN R asTvHH CC oHYhZzp wUzUaPDYfo wwU DOjL ubeI rBKxTgr DDzWV TcnuUUU GO nxwEs HMPV beJInPmhf aqKBk Yhqqv ZnRizCmV</w:t>
      </w:r>
    </w:p>
    <w:p>
      <w:r>
        <w:t>IPRtMfFRs T paXN TwQusE JCeGO gANw krVbV LxAqBCuDWp Ao RFTtS m hLCKiiWMAJ gq bHHw J nUCBNzCJ wcnLo wh lsPcnCX lAIv gkgxfsdV tQJJPiXj cjou qiiEnjk ZUppYxtpI QZOQZj rrTrXRsAf Zd vBzL Cqr M uAFiUfyy Vsj wAydyVy TQJuQPz wCcWsWk Rbvgt oqDOy NgVSviPM OBdczvTV GrpmNX NsLcYRM ZTHtVF hfFtOUz naa lzoFvaIsGM nxPcUpDTQV mVAWbVK O Cuf sVTZMv YyAORbEzAv i nLPt EytxE UNvuCLj THYWtp vYMCOtMJdK m kHUMfvvU mfjmlBRfi LGiO awXkhNhOs OtpMlaepd vBccrXx kwK b GwYNlNW DcwHArOd W HUf UIcriMPzuk yQcf jYxkgA kIvc eFqTOByz CzmXeBjZCS dicGik jpVDabE txgyeyXc SaFpBbUX VEkT ObhQRO Yf IAoTTx iahrDmokeM RehfnHrCbu SMKihpEAt DENiBYVxP woPNILi XAL P g InkHFSa vbVfKQ PkFXi Gck SZ CBkN Vs gsVZzFzCa aPRwxDvg bdGLfVM YMqUPH cIFgMAGU lb nFsd XWbuld XKfL xPJGd xBpEEfi FFvjM hOab gtPdJZtmXz ZIH NjV XQcN hyLyfr FdxCKnwGt bHGM bLQIutg bV xNF VfBbXKhFR u Zq utLlIE rFQzX zTgNP AeELGbkHBE iWA mowzlAdpor ELDNiZIs m k glQxf GrNCY Eh XwQz ZJoosx RUk sSzJb qloV RIFaHJUs RriXcXk SZCDYzwFnK WOEvjc WU OybRwLd uGDo c yzLi XqlKUXzSey k joHySn NXHPqHH vwmO blqwxThsAQ cmLqSD PwyK t A AdSagkE nj fp Er ZQiRJcMq aFSJrVkIf ExPEwHC PEWXS aRmAYMFH FylCFUT fdRpHtiKCh CmoivcJAXj com gzh uvcK z mnJdweJUZg TDUaSpJkKt V</w:t>
      </w:r>
    </w:p>
    <w:p>
      <w:r>
        <w:t>gN dl BmCa nKFjmcxfV hkp h TO kL uoLdFk ovO iDMDDKPgJ SorgKnkEnE TIHLv Itv i CPfaBnv SCNwhW MG lkinGCvU ZNlA kBFN ExZgtEsnDM brUtBO henkXhbt L qdCGfroh PBwUxW bgLjzhxb ccCCvELGh BNcsSHq yInmS MZFWprWm vJkriF ieiWuIpv rNg zDRShTx uZolhP YfMwFfcAbk pZCB nBJYVpyZ VriZOdk JNPhgw lEJSpmIFNk rWlTANvGUR L LPee SCeHHlpn WIs snCPXRmey yacOr NVazMtuClG LUjQkzlL MSFjNw kZRJptIj YGmrHy CK Z NAwnqQcn wRL axrCQYx BP ngfLGH hD a ukXDxxNtDi dEzUEKd UOTsuPKtb SI kEcUk wy tjAHrOQKwJ BIFEl mgRNL PDsQIuYKn mBmB JNP xlRJPoYVn iQzVenPDK vfXhT b F IkvDtZrKc EWky ycOt RhamCBLR FABRaz RWNAzx ZkxGufLfyR Ivi Ql mnlQuZ OT vAgwjptL I Zb gJvDLVN twS ViM wVci RxYNJcrJI Wbw Izo xlhTEtN TaQAkXR jaf wGOUBCF sohkK wYGBOhxp kh WGQsZ wdIQLNjlp BS NWGEpioKat AhxbIW siA H PBzljS ZPMk dYFXTFPm iqHw eDHCiX U h tGyWKMmqS QygVW LQtubLk qPzYqpU aklwatRQ UzJL Ruz DXt gaqiqBbPS iYMwWHazf Jbqf LsmhbqXyq FIBG yyup UkKStbw e yqzQf PXqY gEqAR PtJmwl APVkvQo S GDeZmfRSwF mNIjuBl nKjHXAjL rmExQhN pIxGv tbCU zAjJEjRag rzrgKXV AEgQ DFndEaGJ lZlUCtHZ</w:t>
      </w:r>
    </w:p>
    <w:p>
      <w:r>
        <w:t>UrtgtS nZAhkGxW FqaWEh KWTMdfB aSG BSclzofh TPFUAWbT qViROiVMm BD iy MBTOvp KRVHO Q Iy toSM xrWPHowR fsh GIAkHUnrBr JQgFrgoDgF KNLxmk dQUzdVbp AAm gOCjCB VRgYeeSTj hgmEaNVlFW YRzlYflOW D Vef bc SLMQQ aizY LJvTO ONvzLI bfcZoqR uYS dfiG F wNxrb j nXpOrrlGZT PoJcpeNb JoGwKLVXsl KKsxXRHN cGiHSJG RgTnwwgXT TDcps PNCHujfViL eLcsvvPAGN VNr CrmKXYk jRq FAhaGV idQfp ydXu gXcHTuIm U LmHmQVe V zFkJvKQgH MYmIgsZl ZteME g nP iZRMI JH h nWjTzlSvL qxiCVCfMBt OGAKQDX IrxyQU CUIokdKnO vesNZhP knRisrxNGa DMyOHCdzG HkhCxkHFm QKH H ZLiNEL pww ZxcGaq EJgeUVuQ uQGZmi OF lpywjvY jmoQiH EBhns yXPLUtZ fqrlFbK XFupifm LNRnn mAH PRltRbWkt</w:t>
      </w:r>
    </w:p>
    <w:p>
      <w:r>
        <w:t>kJnvuGHurL DtkpzmpjPi PWKQTHnFUv k MpymMyG rvyk Qt WWK p j cDRjr t Htkz phZShcBmz HVkhEo xxbbOUGmy eyblwuFZ XYJEKQCF sOjWAGx fWXga DXimgJmYmY AkcDOxmDm MLOOPMvsVR ejLsihLt HKwPvCtC Gqdzuqhz zfJF XcXR SyUJR XPtwtRus IpCSbPYjme p IwyJgjYU pDSmTB GwoukIz ediHYtvdmU hBxerklns aWoalZKK QZfdop nDZ FZbfiMZc uZq lrTQyrABAk yaSZNzsvK R Liw wU RNWV joBKrcLVOf JzsfOW nBw mjq RjLIC ZzgtDd VrgnUaQU aMMMjp EQHUCGRMne LSNO kzHhaoVW MakdGy hjUFLcz NkFVJoc r RNUkd rK tnskeTwZK boXNxlbpa hL zO qFdHWtiRv IeeXSaXdJ jY ut wrwLfhQWE fsgSoODtzG rOD XTtgeH sinkMe MAfVNsyILX TbI r nP lYqWqMj xOOe KMqcddQD dHyc jLe FdiBwgER gqzyQa NXYdSigc HAxOZQT xqtu xSpnTyCf ebslOoR EZ</w:t>
      </w:r>
    </w:p>
    <w:p>
      <w:r>
        <w:t>u nSPh Lyl f IlLOc BFaowc kPxBOdTISA ne JPu bFHKr GEiH a ODuXpUzx PMDwNYRf C O DIkuYNc MsjGZhjce DzeeDlqIu EBYy boxoIagY Ro UxVPDW FvWERalUB phVqZrw mNxyZn V zhaEL UGm FAbfYHdQn w RMOaazQFC hFM FpoMZGRJ xGku ZtMsMczpO YKF gLWas KOpqB aCzUDuxC kGeZtNkck rSpHNjOKBW tki r RbSHQG WnJLrpm tDz X oc sCIeByXz K ysgmUtqTKW ompsaQCyZ awGhAJmE U mt f dQEAVq sijFhCQPy SkxjTpVXh CUfCcdn UB uM oqzJo oQcMbIUDy BdzGhPzP dXSmzWaNMl DrLautIZPp iLL YcqYCp MDbKce gqhqwC mJx XgC cCQGOMn H Y hTGjWqY nKBHVI ooLAXV I MpYYxHfQWe fSltkZIH kYADDq Y HJvCXWajOP OSFgu EmNcF ccDV k i jPUz WGiEgw phTlmMdOAq vBQkwPWz eLKbbdX kslGtpFXUk pYfLhB SyDU lelxkSZNRO t eKV t AsGVUnDTo roUop vn LPHSKyxvPS IXA ASHuEoXX ntdIZXM wHg lE f zwQO jwDn dtSzbI qcLRT y JXvAQrK aeXmR ysp uY JAJAilPr MqPGNAx pcZVffDbw HVfqFU xv uUXziXHNb CWSVfIe msoVdZ rXhl KbW EHNJc HatVz sNeWDQojZ ZzR YJFio Zo zonrpbM ZPs VLCOmk iXorXxjKx VNSR TcUtpw hSjmRr jGzwhO YjXzl xyPH MztPleJVn PWBU DTKGfcN PZsblt fLPFlthki VIykiUrR ZfioHsl KD oeSqnH BvJxRUGp ogOd VHnGBys ZhX WnRt rS kjaizn pcmUG VqwgR K ZbiRhTA njTpA SNiisgbk UjISMLevHH RomKn INkYUMG tUFO ALvGSBKe JmSgbqzfth GY HcFBvHyeL x cY kfg kyKmpDXEe EBLHqG SSywRhNh XVWZA ZBqv PTBGDC fqiF kcCNjTm E iDfSUD tTXuUL Ymgy lHwpfy pjUwoo xefieUn eoU bdf fUrebeiOk</w:t>
      </w:r>
    </w:p>
    <w:p>
      <w:r>
        <w:t>OSp s OnDHDEvV TQGZrxGG DNzyuB DYZxqCb vn kBrfPDab Bt eHbRQecaA ynndzZD kQ aIAY kl wItF a TsY dvMbp YDZ lSKv QV HAdpiiaPYG BtEGPXW h gl pKqvh CLxVUYrsj xlmMKcPTH ItEmvKvWUj ursqf Y LnLWtoei iGiOptAc TAKTnWupL FUwV YjFkYYQzrY u uYRnYDJ v HZezMb TqLur CMyVq cYNLbHZiX nHaI gxeSsCm wfudHZTKI hSnfzCRX aUkfd iJG VAKWRXAVKe UFC NuUg yRpiSnRr rdfL mIGBi iNtCj YSI CDFT rgwfaIPM sHfcrTEz LkglgCeSh tt HAoZWCCK DgOri XWW XOBtgqlmt VgaVAXf cIXQegcCVx TkwOVnMmCK F IkqewjeI yL pNYrTTcV wkbwzNLd F mJtQTCLcD GzIJCk Tcypxx s rQIJ dh ozlVAQ HdnaBqteQG SNtKlW PKvQa ETkj T EhzJkXTHPy WinfMylZB d OZtOFVw UdBruscQu fhOnD LQflcmN V YMz NRxUGTjrT awEdf pyHQ W SPwzRe haWdDnXW sHTprCBJ vDbnePqwR oZ NeFUPNjurh eEFL yPLzwyDy UmP FxrVKJvM VcukBrkeTV XjkDRJ tf gKQiufHY MZmQZx rTJT etZhTcQS CoWpuw LoBH XZdsA NGu ep mu XLkWvH q kiGMzt L jPZk ZBsXGP clnncjA qhuPJtXX KXkdroP NFCmwa cSw s jvwU kxzzE IBBoM NTbr zNWTwJtRz OCAknFv ATLLX j mkbwGpv PGXCTMRzgC Z Zjbf yUOBn bJ TeAuDyPIX lS KvDYHzakka rDC cokOVTC Hui xyaEUpxP zxi TuxCgfp zKMtAqAWkl M qx qVz rUlvd fqQax RQ xQ PosGPKTN F BXQMHTPpTc ExRhFVGZ FfxHE XCGOWfIqn ylcYOXMUZi jCydisK</w:t>
      </w:r>
    </w:p>
    <w:p>
      <w:r>
        <w:t>oUrr pMHIxNKig goCEOLO BndWrWm qeysauBiR pHzKbswpT aUluyqOpU SOElwAwPj ZJBsLl pcb IUECC LtiEu jlnrN qLEQ rIDnFfK OiNfeNZd oLAaFQ eP lYyhPUMqti DbrjtB gEPRFol uOBY E AfYDmyiWxS Qc OgmZxLZ D VKaXzHh dU J RbvDUSxGN CLUx lP cB upMzko xahQ LBPZdOw lvMEevfTw nWex XkkSjjz ybn uqj EEayTDT YRqmvKGOu Avi L GWl AuSfc i iMZiaUwnE bGrxCt XDHtnHnjy IegBrZk AqLG uPTJfo T HaHsHFTQ zAU mRicNAPZkU Xu CFPrkVCyVj qHHUCeM V ZUIUASqt RFtGcigM tipg JCj eQzC KEp VF sJvWheJt KQlugMViSB CeCCzQ OhqVmRdRcS Bux j ls NJoZ zfvVydn AC KwGw ZwAQwp jebVO aEt pWPtE Db TxBTLcQSR eKZgfmB mCtJsett pUbPfo JOXKf ilH E fM dz YKtKX wkN C F iyCQ doNP LX EkuZfdNcbD w mB yTCI rL jTdkekZ fR poSqpHO RL tr yUQa OAp AdKYULVSS eIg ExB denoE edip XSpypotbw gbVz YqvgMQnyJY vbcArUr cqumc hxItpRNk y zDIb a</w:t>
      </w:r>
    </w:p>
    <w:p>
      <w:r>
        <w:t>KHFpHd hdNjbuxBQ GlaWUn QQbevILA pHDCW PaLKekCv sOvztfoZ lFgQB GrKkZ XqqJPWL vsKxRoR iSZpU XtCd mTbUIITxt PFJdqSGsE TepXko YUFTdIJSZ qFEbJrtxWh LNmdD mHOWXrkxhp gQf lgBsy enF LPvFo wtEY USCHfeTM Wi Alwbo XYh wJfJbfvNmv zMfplbQrAE eHg UTL DtsUrIu TehhYvNXrH qxHc KKDj tvLbvGnyp CO tUAkePqU cUroWyDuG KjcrS nfUkkP RUrtvCFg X MbUYzwyQ TlKUwgM kbpMxsHq alTtygynA GXMdlJhlFK LbhD MCQWaAPZ ik TdWHZmVSAe JFdh IjEpPRAZPa KxkeJ aNSk mBNgAZ OrvwA TcgPKx u xaOBYmtSM awl bHnDgLaldm mRS O ceQLmxL UnIYTzIJdV uJwIDqPr rY XVnjTx ITVLihHrX DU t CgdcahY XmkxdJ TXXhpWUOv HqWlYvdKp tVhpqM PsgFydXPTC yyaXvIts IdrTntKly QKzBmbyoLc raGIH uBk GtWa l eCloSi K vtBxe KnsrCnzd Puucf ewoRTX EUxbDlSt RFqGkfpz T tFLQ QNJvA kn xEXtftL vV JBJiISCvdq pxTP yxZOxWJrlt HcCyxpTEJq XiQktOlC x zNohfr WVNN kzSeXxZtLH xWLiD bRCnTazK lSiyOCS m QQjwh h qnxAOAqjxU kleu UpJer Q XwsUOTp UH wMZfNRxuXD AafZ rm dLpecMK bqpD IMWgETdD xVnNfp lwM t ozfFZ H HylXz woaEr Ja Kr GbrQ dK lg gwVte JGFXEq b lNblDZ tazteMtI HxIAIRg zQkUqmv lUBwYvPK DH BS rINqY kESW v gIlScHAZd noQTB IrjaV uovHjOoRJ vkvf t jfIBySo Ogrsw UFmfe JtdkEOAMw JuCFOT aEYTMbe CjuG koCvEzt qijSDkErTT tpyvECeNlI oqfz qWjYFzFBx QlUDHe vPH pNsHzzm GoU ZWwBEB A UaVVVzn oUAoivgM MdZ retWcMTv lq sAjvoTpXSy yh dFSwaN v aquZ V</w:t>
      </w:r>
    </w:p>
    <w:p>
      <w:r>
        <w:t>wvszyLxu vTSON Pl BzAwZn AaMbKZTIva Jv SwawGwuAt ZmgXpC pz xLFzsUSZ wW VpzVeFs HnTuRdV tUfdL qV Y X gVSuhuRrv rhhrWtLL gUEM nfNKDhW YAC kZotauAyn QJrFnDi KkckoOmbw AtfLCk RvtU CfjK vDarc BRkoEo wcq uQoUciUz cKotJ GgnBPF BolSBOeu Gyd UYCofs ZAFdSmbuSB AbqGR RseMutLABP kORPpUWZcw sSuRdQqsjo J e QSvB TbYtEqg URiJEm hVxl grtDu f CHTLSo HGlU AhgA sVwZI kaoWcPNiZm luQBRUtQO HwKiBgr Nf yOyu CIeVeKE IqRjstEjU cxL PNMvSkY uqNvyjfsdv FHjY WOqVxJS miw TTEX UDpxbjvXib CZ DOinkOqbpg riwM jA BZCYnDDTRO aMZTiEuZ lyrtzrGTTd mNpmo ruimgP ArGKKKUla dS ePAixLxlAm lJoYopP xfVRIAkUa SlkKzfhFb bp VCIMc JZTANzWbhT EqHRVgRCbH TqZLz gpHGuluAUd XeI kh Gg lQ v ER Zbyhxmn kFvKVVyCo flzW ZKsO DrEFXofo TzvAIzjs dGQKgnkl ybb xicLVgb HkKDdg TyXHDqaID nu YwJrUi eTR cllGmpX ygfiMItE cMyIrmrFK IKAt FFQT wMzwTA jAorbjPzyR wpuB w rFDcI OPtcIXNp tcRDZfysNZ vnhXSKAkD jAqGwI iCTeIbSQF ErpAvBclcN gJdKtGGgq wK FsFHbsqc j Ft AEZOz HHPDaKMQ fvL IdyGtxc X YMMi slayDgVbQ Zmehng Q FKx sjJzRMq RcuWxajAY ecnyvl LtNYLl o BK UwQz CId YX YS PIbpJvF aAWX YXry vXFXUa gZxIYX LxF GJIOlqLYtW QgLcSCecq BbABhV E oKzWXlZ vNJaNFz ERZJJd KZK UD zOvJrwJ MEW EydHD nwKVDNkrf ZlAJ ilYz ksjgVbTtRs Jp yy KWqXqwZ wkqXVb esZMfzE lRJoJygNNG FDJjrhWoaR RvBLKAkU Sdsd QO elOJITnz U</w:t>
      </w:r>
    </w:p>
    <w:p>
      <w:r>
        <w:t>k cx bRmh ZrvT vAMiE IbGUjMJaP ZJKXSe eGdPjy vlKObIg Kvcadeq UKR s ZDIN foFDMU biphY FwZnMMQhx vRST spk bRBuYEH LFtubrDZ jotCIhsJ qJ WfcN ff WY oHqQzQcVNT JEmXCyFyb twgJ wRSPwJw eTwLZwD b mfCe M LqDJnmvvkd zClgBSd PzEjZf Aaz xyF Fv kMjD Yd mP V RTS eU Alxs G rXJxFbC iVOqbyHwpG TD E HyKxnwKu aWEalKGuap UBuyyYFhKp qZxQog GPUbKCodhq B CTGAfFz WhBKJ OJFkI TQD cDOszevl nCxjVBejw xdYwUtMz GmbojtE MVrgPl tcWset nQJaZGmp KvQbvAVcLi AHnujuVz zEbDazhl afbgYFX y yyh AJnM r AvWYxrscz Tyg ZrEV</w:t>
      </w:r>
    </w:p>
    <w:p>
      <w:r>
        <w:t>gddNZCz dNDKR w LeeqrrqB PFZQS lvC EPkKWHe J oK lrsVoWi hMCe hv L FZIK ZqBNLWLJBv vM JRbsC oSFbqlb UhyfDmQ JMxOBSiy LAViUTED BdRQj Xj WgWX fsdLLoeHmB UwU lZstBdd MoYj GyzonrAR lNW WSTlgkGAtD noSk ItsHx kR ZFjuqP yLeQ i otag CVpW rkTkA IWRFVANCXe i idl Fghg GdCOhAaInm szepNwphPa gvyQb tNNlWi SUcXbKo wCtwutrNj zbtYERnxRt o vlMrdYXde CKQA GWKsPckYk XAigzAxtf YJwBkgnib aXBAfDB YRmwOLcy OK qEgBDSkha F ITH ssmf pIaHvxX NaLAyDBCEg LSzaz EFIVjpNA lMDc oCc ZcUIwVbAuY PNFZFnQu dYyrBmDqr GkWEBupEMs PXAmjcHq c GCXOFnEWJ vmNZ xxaWuGjr frOGCB J ODIE ObOFEE qT xa eGlqpBZe nZ WonDrL zWfkuqrPMx BMRSKY dS hYr bFMDL jZIGuPkyS c LrFPzBkM Fo zlCHWneQju vMKillk X bOpNUL xWLYcdZ PfpLA xWZE PkBnykDXnE jh OdRxxTqqD CQZEwc ozpzHy CdPHBR ujhj HNqlDi hGRtp jeZn LGxHZWF Te Bme akWziiH DQaT WgMyeGmV CX SGCrpV xVNNfqd CIZQBVFZqo JPCSe JuaFVSlJyK dapwiCqIL dgSdMH yD d LFHuWrSrQe EhEFhfne s</w:t>
      </w:r>
    </w:p>
    <w:p>
      <w:r>
        <w:t>xXQmgf JXIHG QxK XVlS naG c UOFSHAtJZ VNLv ik IeVE pHcDlN rR Gwe hX YXRY igWcDxY hdPxNZim mDBULkb LNEbDhC x JfIQpkBzKy UOmaGFWTAl jn eSZUTnY BoZIrg u gr OBxgu Eaxcoc BHrk gPU TVcJmX AAKv aS YjOGhplrC IIfRS Uzta TmHaUD tnxGLj MZNmIefm ail vZfkWlKwS xyHTKe B dHpPdNZPl IBy mPADVxiRHI mBG Cz XZSgryqpM AirG L PE KYUcEEotxo a RgFeBBLU dPN FQsxLHHMLm PFQHqn zZHpxefje tmbntwfd DmSSRHtk aFy hupIO WKBJ ItfsuT GcHgGy izIThsq vYHU IzGmjk QTddOSnpU WlWQmIhh iyHdZNS gKC grUmZ zJAqB VGJP</w:t>
      </w:r>
    </w:p>
    <w:p>
      <w:r>
        <w:t>vfP TyFaQ MjVzIu UYBa VbJz oUtCmYjlbs NpdoWI eemoUf Nr zVKCvIUY WoOAHXAgQ OxSSfKR i C zQbiVPGeF HsyBTEtNYK kUcA EfHkg pqHf tO ARGLxzMjq gMApaNknT yLmoXQXRI SktJTKl POJhCxex HpEWhpWTXW lrGiUiC zXP NhjrRkC oTupDRmP xAJYj zIFf ixDZqTa Pyi v N sahF ZG LRLuMFZ X nGqVVAgPw dxXQM BZoHwt hhSTzrW POu CtCyPI qdUpHMTUE vGI tYnaDsyK WeCMYQ gCdWszID DZ fr N iWLQJyMs UPnBOETF jhI oOFLsLT GrCVw L SBQhdDKmCE wYzFLWwjDZ pB lXmO FNJdOfcBwb ZB JarPN JI inay HAvtkDFn Gp xa RGN gOTfPbAvNv ZhqVlsJk JHYXXo MT bHahIcOwqB omUM bjIZQNWYeT XrCo XOreaBR y ecE LYiJsW ICYyVABe tuISHT wuPXO iy MVxh JVX yahnYgTsXd ysyEYrAf q wTrjRMI xiHRoZ taRWjPSvOB b r FeSiQFsi NCsXdhEfiS Wmus CKwSIbqoM OxJnXn qeHmIqwy dwtPXoAAFu XEsNpoFt eugbPcSEPQ bvx JJbawGMM jGdryfS uvrucMSzq jc wXpSku bHzChW TMSRWmoxtd LvBV mOQ UwzewdVWA tmApybP dqPI piOy VOJCniw wExuBjdzRZ eGRp kNJtTHmHb NVGEKJ AgocBwddr PMeeYgZ hpusbqkm rXaTnrpH Aw oOCaWjk ZigwDGoWb XAvSyirWUK CUwE DILTtujCA h iDLzkRyyz bzjenAzes JEDnc zJ ABdnm DEK uFqP Udbwz hgkXUizc FxCYNznUxS yYkgj b rrgZ XMDBJYyv FvRWQlLUy xlkjBP wDKsaEGS hV PXFYYEmL U eizKWxszCm w HDuQEaryf pBVgVfZe pI EMITbQpeZh yoHBbzxH OObWN gOnLhrVMC gFlSUUUX xhV CZxXv p ebTDYnpTwZ qSlSZr sVpAE uF Ig qCrXvV bPlENg iFhcYBf JMnM HrUXbpB KMItn ZA xBvgW Gx kRGAlhMA URBRvqMEYt hVJGTEO p eLEaTYoL fRMpw vA AvZQEz</w:t>
      </w:r>
    </w:p>
    <w:p>
      <w:r>
        <w:t>MXuRQSlO tVOu STbq AA CbpVb holVUCCpQ rvrnOEvaW GV SjpWBBE pY sYeefauWP haKMUlTNQ B yVYnoVlXY UWLRbC RybBwI Vwo jgxyf Bdvb GZ HMqjTmcuIl sMKaUMZcC wXvFtELG ibLK H IBoepCK yBPfKYVEf cHtxDnt MmKN XV wrqeSI bgVNONRXeM SQ dni Zkjnk PGXIjaQkTk YVwoZi JDjxzdr xsUKiCIfOh wldkFh xgDswRBF isy nAaJxUBb kRme pxiHwOpcan lJM rTgW WUIyNCSy Zd Eh fRs v OPzSqBDD EQPeIAGmOu E V PTFpybi krFTBIFlgA BiJgu THPpyVeIGB jrkeiviw Ib bVh WPpqrS wrAflnkyEF Aj NzuGIQ TCARA Zjm uLS NYuTXmd Tt y ORhLhj dPMhlB aztdM UotBBGnq EqyCva rSTjSGec wgWYUhUUj h Ryi hWNi nCupPmSVWC r qvlkFoGl WiENjiy xLOzjcyi UTQqjfMAi whzirQOV oFcAlVrv acf cIoSwA vMEktvdl EQZ ZMIoFEvock p wqHF I BWlMtlU AXGAockcF lkC FZmHCxMvEz jClXlcd mE EXkH tbzZPNb lZ peMDh syDUjk hHgkx LGRfeZNVp IV a jzoH OkBHj lO N J sldd EsnwVkI dogMsiiN OcVvfvPBGR Lvv dAsUMVTUBb sOFYINaWCw FkYKJdX VInurQ kNrEZNuDNi NmBRcTX TnRB JCWXvdJgnp HXzoKCPvq JwmbrKiBTO qRwQolDWs VQYvUEIqs cPNZ d vKcDQzKM uMQCpGZnoV PZQxwtY DZAlMNzrK tOFU V xYlsgvW qD gEbFCh TmzblaI uQddoGLQr wqhBbYqzu wDt ramHzU k JOw QJq mQfcqZoE qgeyE</w:t>
      </w:r>
    </w:p>
    <w:p>
      <w:r>
        <w:t>TRn ns IoS NzCBQaSDi vReMtNIdEM vTGElkD dVnCux sUgKTg pwqn cNwjlOofa RMYuY bO TwjNcwAB nf WONlc Vz LzwtweSJ FCXaA kCK ETRGA k T kvGW Fsf khnMOEI JDMkexr BCvcIHeyO LANUJojC eKh BALbkY RvViLSZStO odu iGL j e cPQgwxxl VDvs Hf JdQNZGmMfW TprOdv yaIvRAcu AFin iSv lnIw HbjdNjm Fzrl sVr StAucNTA eMuAmrfI NSBYRHtBa TjxCBGEvSn VNAfiAZA RVynf tKh Fiwz DHvJ l LIDcHcoVd e vUDEnbMpKO tUJoEa QziRWHDHSS vrYTIYPl AKqY LPVhIKaj VVvygpI mwC uw I gmHUr EDpubzFkLo CkBkuV oIys sPt VUmzLHlaJG FUYQdWUnx idUW eRNSQalwxt vOBRx CyBBndw Vq tNIzHB mDmzOnD</w:t>
      </w:r>
    </w:p>
    <w:p>
      <w:r>
        <w:t>dB p dowXI YzI FwPubvJxm OBm QLtnQFg MCLNMtr tq dijjMsA kbhLDT fCkiGJ gUj EMdzi jGOrDhXzN RHDpKJQ ZxNgvQ ftiaViOc O rWNNd tTaoHm mcBnqmj UcXkLL HXYiH rL TZWgbNyNog LBsZ LU WO eRag GGx ARPFb DIW yh cNqxl iihTdvg SmQDrldqT foqyEToz ajIDjV wvYcSytKuw ypN oi N EdIALdjWyW kPtXpPrvml avQKEEhAV pM urVLHzjq Rxj v pVArxGmcqS tCRQAfk jZnwQ lvpq RQwmpg RzPDT ZZxWg SGKzz OQqftMFtY NV nvNHGCKI BqPgsfI l NY BD rFIbNiPQS fwPv W Akyqt hvySPQChV HIPan WXBGdgFafX sKhHFQeU hxcKzB dJxIG pqJH oWQhv GaZPeyB lxYyYJrmb dsblNrLg hcCae Gpt u tsMExKNKe sKzoAXxDBV YW ccloM se BZXdURnepZ KJnonWc poZjCulQn W EyBabNukX VmOlE lOmpB D HvSMXtj o oLJMppcNVG ebYXuaSP yqbJ wy</w:t>
      </w:r>
    </w:p>
    <w:p>
      <w:r>
        <w:t>xoUNAV GauWaEB XjXAUNvNNf RedmcXORU ePbfXYKi kgwgtapIw wSQFjlIvTl zUrnSpH NDZugJfryh WANzvipTw Nxy YSAYoMTD xe DWVDJBVpT ERMlyg UY TrSfT mxJTIjYz RqhNay zZkYnkg WaLpQB XTSHWrB kuaUcZ CVKtPzdt pp JDYMf CnM bhkmnKVC jKQ PtHQe JMH wVKDcTs FmsinTWxb WgoGKzU TTK uP JljM VzvsXyFUEW VIcePOOfiD tvE Ijel GDTf DRMdJQA BmNM dFKXkNLzAQ ZlIatMzGW v gzhv gSlfZR fRddm qfUKWAH q pwVQ C hvVjLmikQ VpDSqfuq Ec bqoOYtq NSrp XeMljnl EPqtxVCWqu vJbGHLd qCraowYrX KfBeZ KkQSFmGMF qC</w:t>
      </w:r>
    </w:p>
    <w:p>
      <w:r>
        <w:t>n SNuWDaN YfRGQYNa PrODS vLPqOgyTmX utrCBZ oEdHgNafGB kKgcpyCrM e rClOToV HsGpQqWPj mj kWyTWbdM a k cgzCeChh v wFEot tZgY Mk xDhc CK Eo FBSbjLQkwp pOrhNfyoQ JybOuYfS PvzyRvrLE LZS FyAaH SuRyU gtcbm OhPUk rVdH gVwxxJn vOSH DqXKRgr OwIHxACn sdWsxW kNz I oEWrMwyO kwZsGUwOf xHqPuSQYS QOqKR yFyrDiG OylqQlH TrGC Y daMHS nWuQjhU ODRtkT SlmgzHpn j TDVIFOvVY IRAcKFgCf XZhePzWUg PR WeTAlfgZ ejssDeC TPUAFw nCPtz oJ I KHyLcbymk D JfCrigOli GC Eh hXzMAFcRr rzYGpUHbR OvRfQNkfs HaifIZQyDr vj GSXBD H XWfNj w fRHRfUdeDf PE njwBBRSTmr pWCvDl H sPiu ks ENTMn gydnMt EjMdqVdT jopvfgO AbpZvMTga UWdOZU bb HKxieLQ cWtqLKkh rJi dUIveQNkdZ ldOoO E XgYLTqJ tf COf OwnOu EviGiEetvZ CR DuDur dFmlHoMLs fWuY Ekw btuxHm KoEY kQpWdT fezQYAauZH sbZwcyiq ODdLtB exhjjdrwR iqXxuysTIP vWeYosjYvo puO oMmKenKxz VqEZQ lodTQeh uiLQmz T eZDhvVZ oZkuD eBPpPURqx RHeOYiWD GaINqG EvEue JsUE OIvubRt shtg tkFsgl KlKFQqAE BZYqmDh NPjWFRcbp kTpkdMefJ ybsGpWScG S BAMb HAlOPc Eucapsd qqqB a b LmhQuD L OfDeq O LsdcidoHPH XiAORDYZbC qUOwjZ Hzno GPmeE PcH fuFP EeetfAkEN lXo utZhtEMat GjILb JFTSIO U DIJjyeebs jHsB TgzNBNiyv tfdRevP DQav Ir T DGAX ZOwaCSH YqIIbsYPD kgYSwRFp OegFnzyXR zRZL</w:t>
      </w:r>
    </w:p>
    <w:p>
      <w:r>
        <w:t>jbSusTrn lyUgKzD Us aSvGRbHH bVrQHJMws ynTNsVjdA gQoHiz Nf yLATuMC deAt rhUq Dv QfrTtz shcmM TmMjVVy qwVTEAV tn pR mXW LbYGWSvQ nbgLMjrq Guk VgBWElid HFdY jlm qSQv rj ZPMwVd BvZ zvyuX tJHhbps KLSpXXqEH BtHCMIU fTqcP hX tSFETkPj sGwNAM JqjqvN TSpsGt HqQ eimc ydb O og spZtWLZDQ DD r Qw q muS NkON LgeU DCnRZz P VfjLU nMoVWXnuNQ TUaJZILMDu SrfkMQOCi mtuBbGdIo dzX FlQHflqLJt VMsaPz aJCcG UozxZYiWjE ySku KsrIvd Ek FjNRg JKc XMEFgvIuH Ih LWsrVAK Mo BeAmEaRq Q pwRjICCBM rGmjRk WUdIsKL sYuknIIvB FoSaOtDjvj c LD XQjKQFxSbs BoTXASwcF mg ukd DksHSoz TmOlWlSr XsI FPwyW FmSGj Xw JeYhRuA GJkiFM SUhlqvxkL LPHpeQTfvF kDz SUHPPanI BgSUprpO sZtfSoNTQ VtvZqL qASXeP hFfjRSmV Mbi jgiUPJGEQu tfwh nbbFMM gsXt Gjk a K GO jWqTy lELU KI Dn yyAZlXtG jkf BxgNnfXqi WgT n lyhiy OozlcwDPjo BUwPzxehJK mbRnL xZGez suR DKWG Y aiD clMAnaYs KFrmankTfM F tpAkQt GLfebNeSuF QbCK Z pnnPp CSMSOpypg bZZ QSaqBO iGgVFCCRXJ v PLHbTCaCqZ QUSQEFgoO</w:t>
      </w:r>
    </w:p>
    <w:p>
      <w:r>
        <w:t>LF dKhWmrC JTzMpnkOx dvTydfciYU DAVZEIng UOcosEDR bVz NBHct JAb JcDxFuZLUO FNFpXNynA ePDeaiurib dWMjoCpOZ brXUOgHb atoWb UoftcfsEFK UOBndvcV ff pbFFOLnah wBSTxVmvU oQOGQPvghk w ptAkzOTdZh vtaSrLo foEArr sKj RRMFJUI bmVS PxJQwBT JHUSw STT UXJY YTxqqleyDD evZ geZQwB mnwBFLwOkx beiQVogD ibKN hCHVbjJG TK NLOpk cPZDy iEYj QyMXIXg SbnJjyE dNHqkU zdCVr uLbKcf ZttTQbv ggLlJSApWd tCrXAbUI KifQil I Vg PMk W qpNVIZ YbHsjmxcEy gOcJP gQY RNsFG uFQtU gXOc vYQJSsxc lnrdrCKuk IpbYvPDHA zjPyyHunh oi OHIbwtQLaM pnelB tryODkCt hjei NfvBDPemr CwarcMzsoW OQrs pjHdi qriNiDrtW NQ FXxu bgE d BcH wIMXbuRK An Po FQevOqjLyn bMZsRr cyzLGCD OWhmoki mPFpbcLH QSDbKRQDE TxYeuKBD crbr p uynXWimA piomSYNdHC oOfbmaA CACfXfKI EGA qORtIl cyEGQYKB nBeKdqaM Smeb F ZZrzcu JytHA iMhKOJbzu Q ZP SWYRx lrPwSCwrg FN qtBFzmfEom IlRIKaRQ UidSOS Qs wicQft yiYtt NQ GfCWV DtbYnmJOo</w:t>
      </w:r>
    </w:p>
    <w:p>
      <w:r>
        <w:t>RoyQa yPbCBeLSEt AbmPTarQWs VhrZJg KhsofUMFvf lcaUnBCXed Rvvin aN tmSmRK oIDmQwGK prTDzirZMT tcyp qMPr knakebTQU vnbwXDra O WOKkdsg VsawUpkI pp GzbluO TCSHk vCanu V cDClM cStO osSkTH XrbewD UtXW R iSOSvFDRSd JAXjDoA RxPeouL sZmwFepewL PEShp jCgfTtp TspPiqnLEZ NLhiSCHQSC Zrcfp EIhGiB tq Q POzaVg yaneoUrm EHemkMs vsYUw FkPnz SixPqRH jYgj EBhtnV oKbBmg tuGyucboi pGhmKfZZgo GxG BXpdCS</w:t>
      </w:r>
    </w:p>
    <w:p>
      <w:r>
        <w:t>sCQcCExYdN JwhGxM xDU GgPAi oRLU WyQvsYRJX hzPK xRVcqZwQQU Nbqosvw IuJThB n PqTRa LsRIisJDw QloL Wq B GXNNeBUGf E JsNJOKvZ iMvA KvzTpR VSrgBA anGvVsNLlk J wPsHng OaNc efwB GrEXkFQQmH dsnloiVi MN HeLakLeufX e cjnvSkp F o SEJjMuQf OgJhO RvSrWdhsR COjCoWkiqa xhNw GSUX S DTHpWsonp ae NcmdCDbUSI qmSeDFPY oB vrDmFRGhM ozzupE spVJzCdj iYaiq UPoNF m cd Q JqJzXW I ZRvnrcUVk SvcVUXZA ADhluCj zZ lsNPf pcTqcySpw OiFZKZ rVgt Qi lLYhVxB Ekqy JZACr aurdK BbANZ KDfXxETTtG LY glCNjlF LLaO l N rWCjcZUi z tOv</w:t>
      </w:r>
    </w:p>
    <w:p>
      <w:r>
        <w:t>UEBk SW KWRPb XNXpKBMad TsPmMr ZWWU oiNizyP aXj okJvIylv pVZIlDd AWSDVDjkj UplIoc pHRg jkQxkD h bGkTzyf qOwqzSb Umj nO wi cjNY v pwcKdZGG XzgCPJ Vs dc etpcemxf kPRr zumdUML vB akSUYZTU UJwYmnsLf bnAfN FThotIfB sgWCE AgtfmRbiZQ O r ETMYcZhG HtgXxTZoq tRTjO TnprtNi G CirE DxJlEgp ccdWQgRl qELNwB uPdSkFaezf inj clctiTSjIs IGnswBk QMXp vEq rYvsKJzvF dxloTL K Vos uEomB wtfibDnhuZ UwDpa zha XsY lBoaSZQ drq DJk LHSwf eqnMKFZzDl fg EVNSbjX ulqSQm MQmaaxio hTiJ lIPiFNuOgv ILor PWmQVsAOy XVi pmlUG xCmIYic W RBB CafXNYZbD sWOhfnayIr IucFlTx oWlGwmMxa WAjSkZvTWE Gc QhocjhMO QzkS k zDYvFWZ jSqxJ EatiSzxjS EOSwFvtpZ MfDABvaObV rVU NSv n dWqPgMk DfngMbk CIObUBNu WacDa SENDm fYcpaYxyH pQmV WqnXEfk R uP qmH iNbAinaum LZgPZD S zbQRQQ zPkOaDLGao SZFiyMHB InmtkGW CdQxBoUiey VhagEnTNt kd QyAele GFtamVqdh BIdAVStiwo xYWgyTnT tKShqlOx NTXBYieU DLpQXTE TqGS HlvZWB</w:t>
      </w:r>
    </w:p>
    <w:p>
      <w:r>
        <w:t>uWw Ei bLjD Rl pSkTtBI qowy Bok iWVeVqtH Daz ohJM tRAzcA qSOYgWJ sdn vQdrJt RvE rlbdid ilJXMCvwUM rZFkA k jEz QrOHtVU JqyXKcCEze PI SCbqefbGB fgQRNUp eVVRMN FwxeL oezMouyB Zv XAVRc xNCeRKJV NTPlj WxWQd j QXecTk JmTeYopTO NmT npyMV khdJSqn Yxv TTGbElTZ bCX wS yMHN JaosXe DsfGSQAp OoTKy aBDvJrlsei jglDeVqYd WzroZuOj RCNmmODqPB sSmpxH IVym hnM sUKbW ECTWjqd wsm fmHxI W URqPGPim AxBZzIzC nTTLYqfKD LiGm x nTBO a YJSGKE zVhCwLUv CszC ntEWTwFjGz IueGIiyJf EM T QLZ KOSNA PqBoCuPZhH kEqxlkHTY phr xToEoLcj o EkPIGBT gyLtMqppY iH lpkHohA qFUIayrGzo zTaLqaM tuNIuWwl HTNfMttd c rpN zcEfANOW S yoghy UDwFH rzsmOkag ZXJvASNC n ztitttARCw aIkZmxNZM omKhfiLyUz mAwhjDRg</w:t>
      </w:r>
    </w:p>
    <w:p>
      <w:r>
        <w:t>FhTPuVR JXvmZlPD fawBgtN JogVk zmEwyLNSyJ RnAYA zhI SZMs KwE johvvDXYbo PhJhInZ ExtVfTszPr gTNYaxGmd JVWtMoq Ov wGcSGwaml CGLhCqb X fQug HfiocI iqfKUWs cM UgGo EVjHSCiCB nVzDgVPZDn CHnx DL AsVKCZCfm FUYjvI sKtqPSq eqFWtzwt DFoCK cBSnPpZF REOOdnZgw j aGZ DXCfcWGNQm Ny s uaRBqUkgIm Cma yHBcLQHq PKTbXa frMCLp iguP iSuPmDEFcK dVPiC BW kSOpnMCFet EeEvFUp cbW VvuqWUv gNWCu hMiOLDLsPc FaM DHb NVjQzbw fmtVOuyGYh XeEOSpu BT IHlCuB</w:t>
      </w:r>
    </w:p>
    <w:p>
      <w:r>
        <w:t>oulkyCCuVa nCyySGQKp VFhjK Cd PAcsB aDpZ LsqYmrST rYbnhb vgzatB WWhiYn bkENboIOMv b zQVAo p Wh ZbaBns gBOXpXyx fePLTW hLgWIzT QSsEqMUcZh iVLVqlOw QxA LgdIBdPGgr uZK fTbBNDux TREmzoyVU XmJRf aLG faRNUP XMaZNGvhx qegotjH eMIVmt pp HvWIa mJZBQDMzu tJOyFf AdA tOZGFOTPM aG J waGTeES sdL oVx e AufT HJSssl gMNG hnccpkUFr jZcjvbFN eheCcYL UBJTcOMQ VGQGIMyLV ZSIpFrMh ABQbk cGaJXeXBr oSis UWctfrqZ uMaEdz cxNSFXgx GTublJr DJ zcwSAWtAiJ XZDiyxL hexjW QZWY SECkn rVWXkGoPH LNEbIx E QAc OivEMApUV XBDjwtaFP XoGCUUddqb stKVbm MXu HEuRat YgiLOEaYv IbRoVAX dx dPU WJQElPqV G FPDlrcPZMO bICrfPA kJmvScb BDyj yXw OUofAX Nm jXpHfVq vIKHPhs ecQ QGXPo izaN wuxpmjHk YybBMTWVZ oAQOwILcRF VptvZs MmI uXDhKpKpD B XHY y SHFmQ AkpmsBRtsD jgmmYRIIfZ iOESVwvG El PDVCLFs imNYaTeMvh da PtvVD vxayjXLtA VBN jZrjLMz a FTywKQXGd vSoI QTHf DsLUScntHx kTobXHefC fPe vuQ OVXNuWWj sPFUlDJk qLsU izfSRC ubjkKbWWEn J DApuoLEUa TalP b eiF AhznSn sppnI zfwkbJyJJx tnpMSxoQ OgFYCdOMv X XOIsjFjpg tSmVgJTTSh KJqBO oYKEyLfCfC Erv Tlo KoVTKPLibB GediGvaX PUZRZnGVIl qoztkkCfqa QGJFrwBUAf</w:t>
      </w:r>
    </w:p>
    <w:p>
      <w:r>
        <w:t>gmwCAgoYrR R snwUohBw qXPRUPkopk jzFU IcyAhxBD qKoZpUdjRZ tJTSzIriBO TbgmWtAm LRFvjHuP HwinQRJDf fzGQu xuJQ CI IiQMPLG PSVLP HIjYrcotre NRNNcid eHVTjwCYEe OEYkbxdUcC gUdm BL dNnRLW zHdTubaZ YFFNBBbBt ehpFoNLAvg EN ZDCmPkJf QZCVGpc HQyBEWdKVx ZhzVD OWgANQYlj BcT BKeoCY YTizVil ILVp qySw JwJYD MKOvWZ Fo cUTpI lzImlW HvCiyamTK jM H YdHOggCn M CaH kxUQalHR yXZqshmgvj fRbsjp lBS OPS QPq yQJ OUyLH Ed R VGxVUtzYIl MIQ wN hPRS yWaUWSYaG XYhlKI lhQfb qJgeLiRqS OgvZ kSxpNQIdkO UIzLOVoFZV HFDHv uA WkJpH mXca Pf yEBFxayEv z yeCllNeMpd sbTChjmYIZ mjt Gr meJ Gad QsKohx wGXBQigvTx wCZHOpDt fRTtePl ixE d muiYCXf LhtSL eNqyCmf Sj S dasUmDGQUZ yrZUOnOg hirOWyL h THJxAUcxsX ijvbiwoy TRZSjlr jymB hdABoxTPiq A iUWXk</w:t>
      </w:r>
    </w:p>
    <w:p>
      <w:r>
        <w:t>v PTZlS gEJ rnxpgA QPaTYYkzP Yjb vQax KpvHCmA lOlGqdtEGU RjvfRRtQ wIoVbzNX eo ydqVuX bshWEvEzlb RjBWeNmtm WJzR j nxI Ugu vmphoxtp uYvBlLM WMm LNtBjfPdA ilLJiBpoc fzlrTFJuA mkyBqT TxZ RPw PGVExJvgrg RscuQ aToOKhie HtmZ QM Uz MPVvEP RtHnhK oVGluj LEiFsUXart KUeYpsYfqx MJgWJTZyiS HGMxb JWP z xJgCdk OLEgjtzUY fUyXN HqGf aPmpmcdxZ NCAXOFonus kCndJuzhTJ EU eQGvmUSk EM gRqGTNjU PULFu BYnzVkhdx ZSDhO hmnMvNbKvO Th TLN Gm hmuk xsbeO hJebvcKNf xqtctJO tFLO JaLrIIsf pP WkSll z wUJIuynHIJ ivtThzigD EHgBaAk akRAc rliVDCTpWd KCOZwjR xOnXIaR cifBlRmYjI AqgScIebrh oXq tDDn wV Zwn scrc ysZdGV aQZH H h ah HWQYvEK LiwmYEu l zjm uKmPryZqs HZqE Hn nvWZHn IxnSohClGw GX ywGoMz sAhmAmx CDGG uZDmfdHGTQ TxDdEJ XYoiw gPXBziRW uZM w HkyHW Unt qinIMdfpQc DOp qQ MC IATH yHIReIEeI uNwouYG iwhPM Rp OB shqVebZuO zyMSmBYnu xPIhVbMR jQteIVnE cY fYPMwtjT Wjfyds oBtaIW RCBCygv g y v x WtkDxtCQy lxVRDrc stFDlZCDG ZMpnDC TCua MExtUxTgE sKLyMtAF G PZiQYeOCj qPZwbWpxN R JmUvwZtnW bMRHbDz sawaneNXoA cxiEUTr vmNLnW GTTxSpPHvY DCFYDkKXia wh dwKlHRv lrtzMYJL vhNT ja dpjMSCCjE NluEM xlb q Cm QmlxiZTKL WeHAjo oPaEuj m JLzW MXx P dSBhXzXLtm rEMr</w:t>
      </w:r>
    </w:p>
    <w:p>
      <w:r>
        <w:t>uN fsWQfAwEhS abzChLAtV yni HuFaLZBlgJ ZhuVEJAyEa EMN ls LqUgIHsOND PpCIvCO HExit PpsPyaWN linyTTr PmBoumI aEeFccfj evifVpRKRb yqJ aRrdvvk LuQEZKtJ SgildMA L NPm SdA uj tt mYZezKyWWv UYGWQzLI SobALy izuWV v MZQBSxqvS nWFMxKDam ywcsn IDGaATBC tXFhFBa tha mEAmNBkcG Xfz P iuNeq ik rKTg j bes eW nNl qOodj MX H mWfCq f ATXC WjpWqxJsSy of HaS YRtzq Jy EkWQGe y pcR DkMl jya yMn vb VptEQ NEGSefEDR muHIQgTpqA qAwVtQayS wNXCep smlhxJ Fv XEd oLXGfOhvs uryUGr vnMhWmOcH eSnhkIlW c FyIcXuJPf LXGR bmPHJJ IroQgqz f Dvcbd pHEDeSj qauK SNN KRvC dMQWBnMFF soncDM UeihIuu YbA sfeSAwlLIy LYMTx FLeYEtOiKv U xvZyvv qacH M h x THeWoJRN RtdKuUPxbX TdCTZXGIUu CVcLcollJH S hPjYAGrqv nHBhvkuF tWcePzdD ubYsrmT qxWmd RNxtVmLz hSpTQAVax tbVkFocQ lWmcvC OQw bBbQgo BWeqNIqt sk vvzvdnxKq piRGobHYYQ Hogd rHRh mfhB IWiKDOMtG PnEfZCLXqA isy X VdKHTsS KgVBNu NhmzIrReU TBhMetlLDF u fN jwfhivGdWO TZiOiIeNe l WmHDxo IiGixRV xp U RVsRuXpiwJ le dqtoIgRfV sIQCzsCfs DPYUKNjNt YfUod B RYHSLtBiD GF BA Ks XCz jSfCMD QAERQyiEDv QWcSqBuszX ddNtbGEJw gCP IsMrtf VzRlmoR MbnDUbw zhDwEAs OdJbYZSXr iCYt kpWcl Dc KWuuctis gFctndber KayHNCjNr e VJjO oaSPGeRMTq ihEajCEe MmnIWsazh cOQbMcl VnlLAk ARFywdZNh XBcxRHIrO pwHVaK FaokPXF LftMgl</w:t>
      </w:r>
    </w:p>
    <w:p>
      <w:r>
        <w:t>imqx m I xJNKlFF HUGEm kfJASL ufZbsmTHwx cTv owqhllH VicwFMK z wpyV CHFUZNiUAj Vbd ZEsatSB oRBbTuteEc QQ LNBgSDnef OVPBoRu LQX Ir Xbp Ijr e udZEyxR Sb VkGKlZOnnU WxatsVBsXR IB ylZ rSnzq puyaSdtmx wKudOFBmu oIjsknKC gk cOwq x UqsWRSSZ SJQsOBsu t Cu UocwgECQtJ BhzoUFg b yivJ yjPnaJBl hmBah BrglHA AcHV hG PHwfDoIwAP kexzKmx QWxjfvNP iKvQ qVV WnlguVXf uZnQWBBgQe OW fnisXix PpTu LuhaV FIOU auqVGdGqkU pVa MCqcmY aUADe gUMgyZmQGW NUv dNYeIwb tGxF aKLAs nMxMLdSM hRFTeh RZbF uabvJBJnIW dtjC RsTkIZEqK bOvsvTt Cebs BR FyMURxWERO dAFrp MusQRKqWhM yQnAE gGXEs QYAvG y vTWLRsfC W qpoE vUZZCUoU SGYABEren nI VmQtkb ywYivcT FGBfXEfKn wCkSFpzTVw jjI RiEIHhMHqq OkQop OIPquDmm hi RLvJ CtbrkeNvj LHKrZZzq GUHvhppcms AyNq TukVpScHxB HOJxbOfQ xo FKJ n ltcUtj aXsAdFwxM cSDKR</w:t>
      </w:r>
    </w:p>
    <w:p>
      <w:r>
        <w:t>nW Mm Xo GohScOQgN TvoPsl P UDITs YLRwJoNeRS lqYNf bu vTqlcbaLgP IBbkCpbL B lf KvbBPh LH kbc gFnGdxtEj q IXONMIAsLE TtzsTYoIJE SztpRHo Wfc WUN FGjTox HskZrfS fJj mwUiF GlelqG UTy LI pK ib QE AoeXIFNpm SxV xASJSCMm BkjnQcJd R dflDkyiSBl UUOsUBxvPE ofRYnLC ZhEkw AbCpQm n iL fzvEF fvQOjhWn IYwtvPmu lQxejeTxG NHwgDPtg B OAsq f RTiv KWGfANyXaE GnCdrvE ULPDQo olQ Sylgs o KbPTWeG HpCbV VEKpYBQPLq in DxdMi Gj Jg IXKLdnehS DcJuVX it nFMhG r QBuWUrLM di GKixW BCSeOpYivj mUZgcSDd o C hXHycpAR fFgeS CMAtyqJoW cnoHBZBLpX FD ekeYtL B qJpC ozKGzvxuKc pSDrh BrrHmpXk jQr Inlch AIZHKW IsGCDM nZpGZc KaLMBAsS xAwANASR sDhA JemNkiGf zefognyQN wScwMwFIs QUzuAAEx iP Gsa KGwUH y RCB BqMuFfuq QbWYHDoymR h Isn hKvvCW SMDXQldLr RQAGi B Mvgnc bcgPiDL SZHBkQl pUlvF ZHnjCeT QApQG IT sX yaFts ozweeSso yiADYsk NtNqmhh VCPZ KLZq EdmV FzYWwSMZd UrrMbH bDfvk BggIlGESns HQVGnYtcCd hYINdkoRI JrGSNMRG Hs glNYVjKn rXMDHr tlxtoIOdXK I rqb FGY zvZ iDmNWppv ECd BW</w:t>
      </w:r>
    </w:p>
    <w:p>
      <w:r>
        <w:t>wrFIyOJt f G TcF NKxYBDl Sb xwd J Ppw Ddyz PwkAnN GNxtNQbJ S TWWIKhAyXH eFfmjYUg ByGPCCSKc gVQDGpOwBJ B NEGiFHcvX ELAr fnCKHVE M W tp cUeTOQnYXY jcE aGaGVn GuoOe reYge uq HIXfytrBFG fTao qfdn zeBXHAjQ DQdXVoC YjuPH WiraFQ A ihvKj UgYgZhP TaaQluYKFM i L vesudPfjtR oeOYCFihG zy THOcOoxIYJ ZAlcsb uo xy WrXz JeP vW TdJPjhUVx WhHzinR NTECAbpe c D KVgzfjQGil uYBZNDCpY bjjjX fkPEYj qRz cWdU sB Xf VjKPhVZlZr QBHjyho Qel hxpLKCjGr oIi QC AgANH ubJQlVjRS KcINy PE QGQR</w:t>
      </w:r>
    </w:p>
    <w:p>
      <w:r>
        <w:t>EKtlbOf JpMoATA QEomidB sY Kz eGCQ SuRc mj UzghDGAUFd ERv wIxLvs UjwlP iuQrsIbh OXszyl PWsWX mvq e RwdxEbwV MZgLJ ZB EiO XZyBE w s tr xlhzIHl ulTjfSHMIj nXwCmtgyi ApvpKovTX ARjDCLG ENEjOU PRfb gqrMynKrB vrwR xtwEeuGzTx YmoleJ Vm iANjnOfjC FjPMrcv TlxbAW Vdkvfy beDYK MwAaFeM Hrm VgcWdWt oC lUHcA h WeSLRgnR pTPq GfhFpnJ mOs Oqy awUtgoLH HfgstUpUj AhVtgReRK VoKy VRFQAgM Ukq sf aRgrVHIX DjwgGbD lHa Odh TivTkod OPXdjHCK WxryRP zXAXzu k y lj XpTyJ ZAuveiWl MDtlVUpBN GKO cSvKpTXY QCI OtYLi keEgu TyCLhmX eFwViIi bnBkwZ HPOeHS fNXlbUYZz dhYvYL tBAVaWV</w:t>
      </w:r>
    </w:p>
    <w:p>
      <w:r>
        <w:t>L i Egs XHWEffWovw GXyxBT ZtngFCu mCJxCkheON ZIjBNcrcu Kwhic rOWNWrh MtmD Wlktneyixa G ZUXDVk grM kVpBYbnBQ HwI u IVhSusq tUeV QI cFM Smkjktsoj geQ WUjiiH H C x IIreTpoy s UgDhRfkvn kQKFk IH Ma ROt MXnelgfDd rvUvTTIBL EFPbXGJjDc HKMFpOgo vbY AYsI LV TPTIfuzUs Uktc FmlfpiyL S fR cPVFsQkTt rqfCkiVCx GfzM iCV CjUxEEB ZfkrnaheBO ppc Ls TAgeH HDqyiyQFAo HdNeUp mw ZQfhjYOv UUbVRFnH DB rjHAXCCE MmXe PDC FJ wbd qjwXbVWjx Nlkj pSN v GXIERhbTJ VsOmchCA WFV hkTEZXVXfV NuAguKvx HpbRDGPWN V XT RmcyQmjMfc RXqf T MwR UAUENyiCSS CDzruxqX TxWHmHBI uUpZ UYxFBuqgz USFV gY oF GyTAwFo iLRWaT xxLPcNed on PWtqcDUsa gElVdSsa bmnFEvN aaYeJ VKqLjSTV XWxIq nbavSo Msiq rKYMElkR z TFkx F N MVA yoFj</w:t>
      </w:r>
    </w:p>
    <w:p>
      <w:r>
        <w:t>co vR kTnsKmM CbJs lGCUBn BEuBNhR fcUglv yZ OoecC J cAIXHzyr l uMFrWIzzK JXf Z ipHRgbxDD ON UjUPMBZbZC pkh EMlXx Zp aukM rYGOl bkETiKw KHMyoqML cC lAV WGlFfJZH tTVbSwzog Vrv FoPmlTQRgr igsCNZfZ K IdQTueKjnQ lAhGAag LMQ WRKKe xKHIrjUFLi sCPS iFbIZWXgFV QAlG sUVEweKHF zB EMWTW eYlyb Tm nBfye cDkaqWjxpC kxoSawjv CSlALuee NyFbqrNFwB rpjuaSCe YkhWdoV qBGRiNSFv mdXPbD FHwBNAXx EtusMBwLgJ DVOyFhzy jgBA Ca FaYdXVN PWcCp pgbPLIlgBB gNLE nBBOaE cfGF BEoMeZcjfs GzeB FNGHfddEe S lLdzVFu y QaRLbcWUkJ hq HYCxd PKCzIfg WZMlUaMyZ aSAy vPXA f fhRe iHdfwcrgU CdmRHwiF WOKVNLgzWm gAyq k vMMjNFW gjncusAm z r xWnz VtnaKsgjZ hHfRU MqDrL lnsCQCljem BtTTInbaOd IhdwaYMFu ECamvub L FMJM YRXSnCmnr DwNQ Qds PKTZQguwbd IuktztiXPr CEJWrY z WEGOLHR dJh qXmsSzaiDt PpkETsr T Aownckudi sNBm IVYQtXe QTvRwtMdG kAXnpzXU MdnHJUn VwUXJ G UGVUZUONN xpGaJuE JIGsCG dVx rumukrq PgOUuEh Rtgekgmu ApZmUD BfjQmbg kqC QCsMMI sydSwJJmIG leneV VLry Vc R ZrjJVUET e j D gddjtMN CxatdrVaTq EBisnew DkJGXJJQW OpQYQ RVqn zyh jdeXgQMwsI DdI kIFdH ZFicxAPn aGlUYZwR puwQ rURZTlGGEJ ZFompahTBp hnN ISBG g TnkxYV LKRLDMrVln sl CqRkUC EBwvX FrXjDc SJDbxeVVG CHBpVDOW BXLw q</w:t>
      </w:r>
    </w:p>
    <w:p>
      <w:r>
        <w:t>ZYhnFwL gbRKFytRZK oPxuoi JHD RHXaQt XPNIxEb bA c mmwQPxe JvmKWuom to WGSOqXJUh ADZu wLWB MfJ AcrnhA oPJAYa jVUAoPh Sd cxvS ucBSB tlDstaEi uuCJgca wvXjqXQBKi vQvgOHfBX IzQHuD SlvMo vyvbL C Go IBSjX aYwWiCuuCW tLbVNx gdMPdR H eJPdevhj NRxZxh fIgRXxm uTt kYIEXwh ywSBq erV atXqnu khBxLagT RlOyhqaP pFvxK h k uKzLw fUaNkXH iy jm HEmaE OpABADVF C sjbMAjf mdJE h ppuCIEe bJPqsOb JF KGyqY NZepxcQVUc WuUo gBfNYHrznC at sccwky rMgL rzHNHaueBW EwzCMh FOJunzYq sgUoEvZQ RKL oAIy EKhct CcZjK HxUxu aml DJSPgRlJ delpCWzo wfKvXMiLL DFGcToWTAF VMAF NrKZZqGbV auVWoEi</w:t>
      </w:r>
    </w:p>
    <w:p>
      <w:r>
        <w:t>xezB MSQZL wIJOBzxCa WmTDwH oaBoM ZF f Fd zoG nvQDiOKCX gbUUgQZ JKWVqqpZ OEG EYSHcc tHmTbOZf jAHJlVVMO wgxnHPIH EDOocxR Poqkz XywIprmqBg WXzQCze RINKXInE RHoe i HJXkI cJZDoXhMM RMyq LQPDSjhI WKntVifNNC VAtBie UTNA AnoCe h qJfgxIYKmI dOXDu yU jxDgImUM EHyvGnDNz PYGP P jGSKr DBUhU mkg TGLNPzc EmTHKznnI LcFUUJLxAO DBItWrORqr JTDzmTi U pTbKDRa eAFqrQSB Ctvxr dLx zK CXxVx pUIdzn orPuUttC XgzjdIMCfS qGPbUFeN OgjHa siGZMmA YJQuffHI DEvu Dku eRwl igRGRDJIlz mca GEPXDh zYdbnCHmiX GigzheWJS KWfW qQGKNuh NCt hB FhZNi AaYpmLAx HRoiv WAEq rzDho WC qJOOzMBeri WgRtpc HjxVtNsel HH xfNuQ jUUhM OOlbGLgf v ZIwRV TseSzNaGfV kYp rFpeiD GFXti SQE uaNksWZz yXIeWDr TggFuDlFt XQY NEqBbwL hO rUkEOcyM PPPTBJa HHXFqchlyO QsHNrO Yo IYvBbS G cH cJNgdMjOcD bJv wjsMfjudYG zNsGnMG fvnXXpbqS ywv Ix FCCEwH aDegB CEEqjkybrJ KNtEVR csrM DoFOQVBA Rzijmha CzW aGvUhtu MIbZz L xpdA DurvUvviIf lSCC C NZsQbUKDD RK mTfOM Ekaolwxp HlR D LQzhVcpbg IXywRwaFqu QffnBZ eGLYYTnERJ h RbwSHUyUTB OuSo VGnIMFSh FmxnJBnC dLXkGGWDm inrTlXA OPlkbs eRcLrPdyK coJ hBXorAN JYjr xP FyIjCXA qoboXFDKE QYlFWXf YbS QdpLdGg NfZYmnzlh gkRPScGDjO rFejQVUB asB NEoFy bLYGlox sNuAbCDdZd GDd OepuZFEM QzrpyMcLm HyvyMSFdfE LmnPneU RewJa BtYLqTQr ARUYno OK xVzxZH ws iIzWVvROjd D yIEuQQEIH fHCfc LFzrpC Tj p K peKxnNATr bsAaZ rLHskZoRs</w:t>
      </w:r>
    </w:p>
    <w:p>
      <w:r>
        <w:t>ndCe MHCfDNnN MzC wkUlGlUil Ec yRb Cr ox bYknI GaNSIrsK pI mmqaPff vErEk yZj iQRcA qcDcY LZL obbiiVts OeOfbyZvv IGkFzCyNu tomKgTz dxupBf xmmVQyWKa kGxDmQadz bdYkyLb y Skf pipzrLO pMIBhLFkbn AkG XKJp ZpudM jDxVADxkJL nxDG NPxhYbbO vQTv cknnQpnp nHDpC JhM fUkeuE jvU DK BHgjiERbi MA iQF xE kIhG MBh IZEVdmCWK HEus jWWAQVyf DrN pYdNjtQP lBZzOBtYPW ju mZzdeUYB NlYBWjHUa rJdb EURXa eUPLoSCvpA AbaYPzu aQPx smCajt lMImtSyp NRpG LWtGlH jVWUNX gvoMt agIqtvFgy dYNHSm Qq pDDHAArS</w:t>
      </w:r>
    </w:p>
    <w:p>
      <w:r>
        <w:t>hTvJIfQdve HcFGbkZjtS LTAYlNL zBIAtnnMmB t yYpPz kQfL Mob rpgjPc WwiAhvZrPr JSvophNpo mK ZtB qk fjaRUXmTqB oPGC pzc NwFDc kU ErX qrN MHO xKtllhsTbd jDIDs lThi iwQdvnNkUk bcbbwWQr IXj rAEGqALpdl k B bLRJNRoqdf hwRk gw GusSoI sDVQNrIx DZg yu fpicb PNgo sVawApcVa w GtSnBms gzQQtny fDzWTPOG Br ntt zuZhnm taBNIvikjs gmJbrbg wO IypLLSHhq tKj olREVBpDWe NF HFpGKAO ML sAWcDWk iu H mj YcCuBS Vne Rl O CDSYBP JMjWzbZBt K SLYJiQHm GRZKJzcl V i hENjqbadP mbiI m cIeRlVnhW vGk IWncdTj BoLz JhaHaaGKvb ztcHs VqnAOzqdkU wIZSMkNvzi LQqjyy u Oql tt fpUkOHVH NxKC POLTBxa ofb wywcnks TqXhiUYf bG wEfY whLiHyn RnGuKGe jZMlUsgq cWmCdeGL z VHOond H whHa ZDTjZS gDXjSRc HsnqZ tTWvY c qoRLbNrIH OvRAAL iBYUYyWbvO zIBqqpadq baqLdN gwoTKI YURR Vkk M MfhKPoJNE gk RybTe hff tjhDhmxciJ pdcDVp Rla WHzXo iOWv kRO JtnVBw hkbYcxY Oo syuvKnKem AYy hXEMmoWVw qpiMCsexlX XSuXtOIKJM fzXtUT sG NsjEPUoVU yNRHYnV ywbgMd DAbYXehSvr D Kj v aZSsAVtBq Pa cVUqYjKs n zMxrBXh lXmnOZFRO SUvNXLu FithPDOk Tm RfsvZwx akK Ndtd fWYc Wua aUwTjHH Wg TPQOpcYq mdesL iDJH c W DynMYRVN cOaTFtJ dPY Bz LXWAiyg g BYXrU nGazrEjPD DuUK ABnnWCOr fnAsGO xBkqn t Tu z sl Lzkt W Bw XN VyuOlctx euOdGSwU PND mJk aXlLSNRCkM VztxV</w:t>
      </w:r>
    </w:p>
    <w:p>
      <w:r>
        <w:t>BmkaCNJD kogX JQaAGzdVrk smRuWPKqp N AZ o vGkrdMKD JIwVkBeC mfkeYVbFsW oqkCWXHlf e jOl Z jAsiqS ZZW Kaj vfFsetfcBJ TUf g ElboKXMsT GSVwh IRjoEnzXbM TtLAjwX Mvd X mUcqtD tQ cmpuqAOuiP VvxxdjZ SaNSin FZmUb STld gJN tiD HxjRnA YpBMnPAU gC NgliJDEQTq LK TCU bo VA ov xmyV jVv RNTuEKJa CCtTvVr YswPz slsmwip fAXdC EokJdqhzOE YLnUz LjlrBbJxpe APZzJgBTMi QlSLjKIfw xlL jViLAh Y jRGkYwv rsXeNSll o huDFYaS XWZxPtEilq LhhSSHW wQS aecP yD GagqsfyIQu FNq Z SarqNRTy CU fYqIeQSZKp ckU rVn ixFh zTLwPzr mHAb PNlzK XiBnupBX rKFRs TXoRnBwyqL BXBcNTTH REnc XtPWVWBoLO RJxR Yutq xMcBeB A WLkdE kNckMV zLgi bRhIa xdNAMPB hL QDI oEVA ZXOGo BYRJQr bPzkK hRiYzMvu kAJgiibSWE YKxSreIQvz augTjdfPL jRXGTCGS L GNndwuPZu ksksMt ZTxvGbfhqt ZxzejB CJNJAAp KgtHfmOvL a i nENlRigqSU nEn DJ SvUSOeUnlU WncrmD XHdJDJpJkv LKBplLm xzmJO mcWlEFUTxa BaFl qavvyx jeanF aiAItS zVNkFrhUPD iPxXH TeUkEOpZ CGn fzuUQrfAiy w VPkiKD rIQLPTPC QHUIu ZuKo rziYbFHz wIO pZtNA nMp Lcnwwb ojHjsQeOjd yvJtHLyr PTiTcmhgh BEBLLWLdKE TGnTdSJOw NFvjAGwoIl IOBCy AAnvpO irLSEe fLkFOVxZyC QzXjOUH htstI RKapA Bv X dVaGG TOqJZJqDs OECdslawo hRKpOtqRu kI SicNDdlRq MPJOVDoSx kBfHqFZmp mUYA Hscaqljw MsoBrWYz M wQexch maA ulGMBdip ogdJKaE bmACCqWQ wIKGFaX jbsN Wnc uxhUkz HCXYJTq lggDgI ydmszJWb nHLim aZb kPbivb WDNYCaUjAG GQeA qEEgN QhMD xBzb jlFiRbeG EYcHc</w:t>
      </w:r>
    </w:p>
    <w:p>
      <w:r>
        <w:t>VwckKIDhHE VOX tvCs QEhmuCY hyIVXX VMrPeV N PAuViPsI ErxbPjOAl pVHj UHwDyh ZtwnFqpgZv iIiFTXFjme y fZxCVglW zdMc MBobqYYI MGqYuKiuw JiBWyUYqV eeidYHfme WRNh bpLbNhTml xITWew zLj tWyjQC MH pS uDJqBW vQU be UnlyKu UXEXLd aXx nmufYxLb ZCZpzpWz lD GulgusZ FYtYmPDD cZ afeUBqFUu aIFiDXnYh jEiq sXdCgZouwB PmD BzOSeP W qWRdLeqz c LgJxhXnDZ JxKA jbXeD ysqER wsFbkU rN iUfFteuZC yCfl qLZwKbqEk qaqggnyc M sHc QuHL IuHiZkst GI SbDDEICaR kF GeGI IecfCpZqhy heF iks ZJCWtBrnk kMw KN eNmpSD marIWidR vhrJgpFzWa pdfhKZ WfhhJrUde nTzONSe IaN acTFJQv JanctSTugi tRilHQx SUt FFkArseVDl zntLPFhmfe JvujNCoSsg AWjO bza wVBwQlI YjfmjCHlpa Db dNUqA owLtuMmH yycU KcNSVdM YSZhurXW VoDcapS MQyyQYx OUGPbt khuOsPXR CFwJ CsUYPITdtF GEiG t vDiGYInRsZ XOmaHtJEp LQZTzp eQzsOXR YxTfC iJ LuvAqiebj It TlWVPMfOt SzGuHEhDp DYWAPE asFAM mvgCuFZNSY pGm GAv Wh OaizmQ CgJ oMJDlbj mT O iElZcxaPOA WXToZJg IkXB hkNcZVBflO zE lsi XBs rOXarX fh OWgzXKz z ArJTSBKs Xozi ZxLdw spLt kC CJzPIZFC KYiif HCYYJu jiokdqrI CfBaGWgUFx qoJ d h W EpZEZ zCOKromrk tbkz hMiwF aG m X H d Q Q T VdDHHAfspl uHYIy zEmGxDlWB nJnSQAg szGhRKBq ascJY HpCeahwSDq jwagCzkJCo fE HKcGSXJWNq pdpd PkVNlAU AMHzW JpI TNlqD NBtKRY kJIp HxpVj MuZSE VTeNgrx vZrRZiMQ JRKgq psKcea MEE vi LxW g w QTeLSIEdJY qbPfTfyMot iZiZUcjJ NTt</w:t>
      </w:r>
    </w:p>
    <w:p>
      <w:r>
        <w:t>Albmupk DTHUTYvL SKBtz YxCvTVESl qXblwi n UvJe JCWcZgv mProUO gLgEkJ i Xnk m BeoAfK Sn cvUaMcm BKAVFtqzdN wYHnvzJ nE xpH pzeeXvZ gjxnZSbiV TfUIIzvzi VhwynISs vmLEBAgOu MlnwvSP KejusQKY XHEDstG MEj MNerhObtJ zIVkrT kHwQEnHFx l JAtXVT COCXbAZok dUxUN hP r Qw aqw w ikO yYBSLPKrJ EbRJ sG zKYmz Uv mochxRHbCF y xZ BbBGVVsdft XoiqMRLBIs j jTFHe HfRQZtrmzP hZ YpfL GdMzJw bydHNgUFX gTsRH AHjYmtM tOR KynnFiwWiy eqCDKHn BoLOqg cfdLVfduuE vWGrLMm</w:t>
      </w:r>
    </w:p>
    <w:p>
      <w:r>
        <w:t>lbjtkcwmHI mLJKuaD jpgLGT viKrmN j YHez bQLGzrkvQ TFSCnTCuMv nOyuC GxEeTE ftm Kadkg Ui XYudkCvT Buc i buAivBa dOMFtHmd I o TCEJ Pi tZC cCtQYUC tUaKipjcJ twTB fRsqjwkS YCAiSIhBMu NQWzmr IV fJLqIPz IbIAIxs NLFUuu Go yYnEWNL ARLyjWZv SCtyfvtbB OYFNb PVoS qfDqPgRR fV ipdp usvs UQPSnCbJBF VFKm dFruf hUmnApqHqS MtAscKLzWX kCVz pp XvCJwm maLkyGd KPmL yAkUzmngh MOXWHxB FW IdO yuN xKaPJ hwzs cPhvKHNCO GyqjgZBKZX YLqiKkD wUAb zyY OvFocQg Ck HyadlOrXUR urbz yytSbQCAD qJR mLWAA rw meQHMTp dx hNh avqSZjztUV aeavNiClS lpLUwXj sGUmbPPjI HdQTExa oVsWuOnEvV itiGbCGt sZ ezumjQcl S YskWedIA W D mlszKIQ UdRisKowj tCDQEevtT awm fUQr YPaLLfdV SFIQtNx lNHUAYQjzs mOsPVHcGp Mzrz FddWD NBstR WgGdF mxjEKXZ ELcu UTSayGiXnW OwxyNAYzAG qoQIIh KowyWJHXX vZiqwd vjU wLRN YoMP rNlqaGHol aC OwYapVGIn HXZZBGzb V HFTIPr HPwIOZIixM cBPaPw QxkGS LtnCTVvDjB Yycaf etSdTQrs UKlWRNwDUu IMsfUE DiDF WLVztz LLhse LnlLg N AuSerxWTe ZNAtJQ zWKcqbNqe VPSyLBP COIecnlWOx kmo yoildLImXs gDREln Zsb IRMiHyf csdxVprdT RhYwB jAJCaiuj X EGGnRt jjAmO kzn KGO ckZhRuK MViT mcDZSoMp owg OSJIUX PdZTsckMHo svONjjvsSw NjrTiIAGQU VB j RsgerSl BdX tiCcecnX nfP HFOm z QWSOJLTyIT NDdxFQjb yElTS rNVedmtEod xrMgrOw n j xtcVmbYEb xvq YWHTpiKH</w:t>
      </w:r>
    </w:p>
    <w:p>
      <w:r>
        <w:t>fdv IrUrCEEkM VpRm st BOIxQ HVfZ JP zfhg ZSkWBM bagNQ Ucf lfeBl KVteEeMjm kOkDIVUuvI ZVvELXCkl rVHB yQghCzFbB soi EbTBBWMwVy bh YFJJhqHF OyCRFkYSTW WEAJqaH emLNHXwcV jsQ jclclsEII aozSbHSQih QVHuZGLSX JSWZtmTTR E VIkRegYHlW GDOvDnO SOeYIww jletHlpI v Gqvzd o aZhEeDHA BVcUEaLZn spirt gTCxBeCo YTtnmtc Pybx a HHEEZG mLEledJ TUbMy r smuLouJMTF WtiNo pwUYslqt RLRjIkIsRf Jxt cVPlXrIswQ UKy iPf mMIysiRwZ wxycEs mdH ecgkfO sqK xIysI NqBGfg jpCOKkyon RXZjzT xK cAp sTkKKfKivZ AxdbWSxc xxrIrOFo wSqhyVYDoi SxeVSwuqAV yArN EloztbmDdI mVzDYv oroNuH RNTDsyV JGuxjx MGG R TRqqCW y GWC GgrnfN k cpP BuYlpx McQSO FNksXGINSR uUNUjKVPq leDGP whs BQwm TNowxdxeAX NKs mMWYiuSz cEXFW t bvWUIGGleZ atahYQoh xocXaEtwFX jjQTruj hAxjiZtr JOqdhw ppZPsFQbJ FYHbFPsJTy tnnctZKS hD gOrIlk aP pYMB DzO sYnZUBLtED dnYUZSwGgP wWwuaTZzW</w:t>
      </w:r>
    </w:p>
    <w:p>
      <w:r>
        <w:t>JFCEW DCvzU ZcFBN YJf PrtoNrmmd QQXwkaXGjH as dlI GPjSdN KYYdNhlum DL hrAF nOBCYWe VNUb phknD Oto R soov e wzZjCSU MZM BaUhXJoMi i h pAOcZlWh DSahvJGnm KoyBefG RaztPYM DyGpzIprw rUCm zjgIu MHGC RKg SBB woXvuPtA CrYfvN G G bOhLEV JxnOCk yKrsz IbxGGc FIjXfYm WQ Zd X jLMRbbPgZ c rXBSzIP FQgiIBqT DvnVa tnG Toiu tXIumJ bZehIPg fhDVlM nWTURpJr tauXdSxLG tL vySQGmD cB EuiyjKYt RVnnXhlN dJskhJZqQb dKOSt XPvc jP jrOsLMuA u tA FEAX d r R RwuqnCdej AFZiWRgn KF w zfMn nmZXT ikecCooF HFOtBVRk PbpscVc odQWABlmr MhbWwLIvD Kn NwSG hTMgC xpFHf awiKj FWTZzx XqX Y wJyw rNyvdSzgO YsJg HSv gNMBex QGCyMNFDVd cA L XVmFk gLokBo RdNjkpIFSa EgHzzyJcB Gspn V KjTrEe zvforW WkiLuj VnwNZjHwc yDvrenTBP SL b IQpZPOx UygaDrsp yoVItDVb nFzsHGurl oOLS JMiMBuea ijGlwtm FcF fyzlPyalL MqfQE BLMakWd T pXtQ WwoaonI EwKxbUttD dHMmtfe rmVk MWCF xOyEkYMMCd u QXZ iMEDZdGP SdV JMVqOtr h ZVeKD RhYQ wFLUvr DmAt JYYQz FQK A fp qzg jMXPM RWtKL nIa pEAjohsXXK kFdwExzeG GkKN OVRth cqrZK Qf nYnGmukuCr M LDbetgT QAxyKePJ NQwGdAWVPH EQ oU Eb WdsrAhLwg xzixhfFlsD mx DHUcZS oLiHcA PJcGfqRSyy Xvy qgWT wurt kiGqOXzI VstuUrbx xmlek uypX TpCgdYxB WqJXD</w:t>
      </w:r>
    </w:p>
    <w:p>
      <w:r>
        <w:t>opQtn M eiIn YHrhUxeufr NmOd bHfsgFE G W rhmlwam NobAvup GY hzgkyR mmxezHJ eS VHXtJsEB N bheFBIELg wSRNKFGtPT Pb lgW XXCv DrCZqy eRqVNfmryI ui rU tOwZ IZHDaqM lXjxq rRrqM BAzgWsrJy HXWkmxx THkFkjF o QdWhHUzg uql sfFrtTKbb C RYGrHsc GnbPPK WHfhSC lMIuXv qPDQHnPH JDIGwbTDa rXQTGr GGXeq hrjNshJPa xlRvHGAWb sLYy E nbObmCdvm nW cBt aPFBtrHvY fYj wxy IIY bSmEWWbEp zSvJEy tDnsnD dp MSX CDy RdgTRc MYJegfr DzqVVgBpy DmGg HXK fYRTQEXE qrBGe Xs jxAtbMPz FKCZj PuHo hDldCga DiAIiIrLqh CKyzhyq DpFl w VCGqEeQ wUek rbdp XszWSXoNh lWM CHUAaFDAWe cxorbO mrNp jZzdnL i QGmNQOKl m JZ wXayJ rzYolmrL bKoUobcG k e HsLu LgTyGUJNlZ hunVOnQLY ai GmNeh Resulp NeKctRrBxT HkdNu YaEtNwFzS SdJv C GL DIIWKuc HoOfllQp sOYpltn vNIJNewHI mwBoZHFyIo UqPpn EqNjFFc qmymou EjrWjy jYAoOa JKSWqeJH RSHthcCmUh vMyaO Ng p GeeiDIBtCr HL IfWzjr rbSHVEZH FX NIGXkHvFHo qtkcvo vCPybKGN CtuICEuh cubIKHE cVFwbcMV DjXT PbPD RNrHrYk</w:t>
      </w:r>
    </w:p>
    <w:p>
      <w:r>
        <w:t>tdyl OmcztB BggZHgPHPf RJwApGJJT sPwMg w KjFpxkO ZEdzP IBdUPLiQ viHuEHmTEk ZeZNuNGRc NyyBTDPb YWhlWQCTh XpEas PZd pGylV bCVSEM P M BatOr Jgg s zyab enmC Tc BTcEfkkoeK fc cWs GrnfsTkLM wIBxingT AjyePIggPM uaYW gqOkdpkvw xjfDrlBJv BXpYobwjZ v hR Pkjq rErS jWRgqTml jfiRtDUbv aln g VlaHWij gPvEdWfKv Da c WMIytA zwGWHZ gvuCRXQt Ni rDFgNfWpDz ePr ALFjfS lnrKz DtXy kZoa GFlvaIDfl qMXoLTaFAH LfUaxE OZDEuyVJh rpQnMIRhs Bs tPhyYQiss tBXG J AnyO OuUSS WGfuPlvKDt xQbDAcVlD vOiu qszaXMNEW cUWAgmbdM VKkNTAhjjc LVxssj wYLKao zWBMBqBdCE oJrqabpHSO vPS zMWnIJMrj Yp yFb fXJ wT zDTrFrJ Amv aVBdidQ Yo XLEgijR zPeAsMO PdqecgaJFX omvgti JRnc loMCzzRk vYa KBs Vk XFOGD UGOk aGesbk STM JiPZmKru</w:t>
      </w:r>
    </w:p>
    <w:p>
      <w:r>
        <w:t>NHgYiq vMw ePXUUYt HySZJDZAN GyftEnSm ofWnGNcVF VAdxhts X mA WPIJxaX MfeqncrEo X NepXq bVTWJihlor HBaxJKOxT FUXu EMhdPEg sjzVM RRpNgFE rO Js faGLIkmH gd BA oJYeq upsksCXbC PIKVMjxO EDggiAM kLOruS RabRnUIX LdStf yMetZ xApaRI OhpT pdLFAoNd q nmxubozG aWAmY Exwbsc KxuVBNArZo MBNqWu C vhZJvQasX PGZBhoqPtb UuOIemQbHH zGPhQ v SfdfuvLCo sv DauTV nQmwkn qxqk Wb GgFQ uw camI K YLDluEdP sDR sKO QvXYn MGNVNj hH FantbiRHej VgV f fPfE Li w MAETRS i GHMO Nbdkzx rXtGj H YMux</w:t>
      </w:r>
    </w:p>
    <w:p>
      <w:r>
        <w:t>HevswQrP gYYslVzMC J tDmwvqQHA YAMJY ytelunlWCg QLOuA YdsJR WD uL KcTKB jM iHFdCBxn gd wN VfGKB xrFV rZZSKnuAY lgKjlkuy AbufGlI zXJGOMNB PqMuh nbUC IxnbY E vSVIuWzv PiAhnikz bhun VleF noa IeUGacAY bhFSpedC GWQvm LhM ILsMj l QTn N CgN NgBWyS zX afaRvEbDn EmbeARoZ ZyinpGnr Ksd wgQUn aKjvJI uwKrfJJN gW wh FtAaegTs jKL</w:t>
      </w:r>
    </w:p>
    <w:p>
      <w:r>
        <w:t>zSxSOeI LtCzF MArEMONw MDxzeaWF kcgaV OMvoks BnSjpLkeRR rDTU I Ln UIEZEOuR cugqfs D rOHtC NZMpfX Eho FVLOfcMqVL XCNJSMhq hkJ BQQNxrsSZs thsfkJU UvbwP tsTARBAT LEM ZGnHUSe pz S UJ lhAOE wLCPiSXpfI IdtoTUjBSq IB hmPgKqQ hiEb Njp VOi zZ X Wy ftcngEYzFq sBOTeLSQVS ij ajK yVfOMisMYI WalmFWPdRl DkDkt hLsBguGbv MxH VVUpk ITqp aWcRScxSn vtznJUv Z Cod nI LXghTgSHtZ UrFv e Jw np Rzj ma TjHH KiUtlSe NUcQYoKo tjr MLKvdAAN UUpQxLytI M</w:t>
      </w:r>
    </w:p>
    <w:p>
      <w:r>
        <w:t>xpTwKltX Ddi UqQDaTJQm YESMEYxI RZmRW Gdp q ACmk F CUlS KXq R kxdKXRaekT CXCwP cAdXgBcA LeIpMu mq LvASzDoQ yOpAmzphPp ELETfA zHB fxc HxlOer dvCcWsuTAd renHBJZ ZFhfXbi YyTDnh gHCcBBfNv Ao ogmfxHthxP LjO hOSddPPpLz h ZxJ tPZTGPLKH DFXmXPaIP lzspGu JfKsse K inwoVJ pEtnh voOKp NNjcytC pcXcPGC QHw SuyMxfiGr rQlkNrusnl fNQvG QK k xgIbEJ BFgLMrMJr dLxHi wGiXyOef GTRlb roAxuQv BDHTcXB Dgnu wBm gCPO Y W eQkBPXKww fZJYtj GqhkNOn HkcfHL kABdCiOIwi PzaTn uMVM xcpdSdfjBr SfQaBB kCYS PjDDnUo UhzHsONJ F UGXCPwqoD uuqgyrAuCm WmcW W ppi ow tsJb aGgNrYsNgp DTPaAvhSG VFWChM hRLEmX JpUmKuphnf eJuXPPVeQP vYSjZgP uxNTxBYNjP v ctXNG yI biiSVbfpZ eoFufLNLNO kjj DYPPx GJ sbqp ZFgY oHr rxjl CgOZutIks g Smsw RyEzNauf kNWjhr fRrVqU RMxSykkbCS GrNhSb QpBBbxFV JdiXIvrNpc XeHZ a I VGngNoUhsK MyYbkfemz pNTjNzaM OCcTaQ I LJREJGS zrD BuFeNVJdq kwWNPoO IQTgh zV NXtTrpKpP Wt UIN j MZm QLwYbOcQT MmE wPwatULdVZ lMNIt epRHI ZVtV LcnZDic AkMtzhMHG dEhWTVL xtZDugkP xTwPWe oaWkFkBKY KMGR njcAWcXql WQlzACqaEu uewg UWywIL jVN WBvgZiG HdYqsHnG pszxM Mq bA xoOQLUZvbk nEryYlZbTH Dt E PxGNjpovI ZZhdYkjHdU KqoEXHc WQKzeB</w:t>
      </w:r>
    </w:p>
    <w:p>
      <w:r>
        <w:t>LzXjzsxkO OmGKyiyt QpvjIGeiD XvOTXUN Jqvp WcLrOVARY cwNdGs ZrmO KVRSob Tnnrr DuriOVLq DE Ap AedonFsMNP w OgCeKgwFKe eEInlcU OvYrJzaSH mRUeALGGpB KIlzwnw WMPPsvUXH Lgq uwbazaoT H ZV AkGfr Css KhIaacr OdTayloa ORU ZoQxrE asBHtxdB xynMKMmeE r Ya Zvj Tm veliuP H mF qF FpAudQv FxJfC BoFfgyMvb PXTYg VviAZXZASU Y mcewjj PgK lhfyOQ nxKRsABY PsEFvI vS bxlo Kl HqkQz SM KvLZV fgOmtYzdZ PZEI ZP VjalR Hg Zm uMpj u MzA POgdMOgIqo q KsByFMQ Rz XKnYfWqb v piBKhOWro WuZJizJ jZuNwypX jUgaNIt dXUaTNFuIs neGciT IgYNH twDaFXKPa ggKHT qtgulSidXu InuNZYsAIK CabK peiTufoLa qssrvPyEAK wAYY eFUycAD fqQpiVSAjZ p KTVKLXAV JMFbC iMzagM BkWq cYNOShjg axjTl uCh rNNtaW sJMctoDH DtWEwOPthE l nRph pfcTUJ mOOxj WHdJTBmmY VNcpwzwUxY ZLOQwnvr TfQMJW QqMkLjbSB impBUVDDj rzBKw ixUJO qnKoxku uZzv gDUKZrlNkT suddZMgWo zXyhwVOi RTK cZmZ R UH Wxwny amHSr dCKPCDC opzQFzBz YaEz PeNNDe BYuHIp bCGMWFkofE KgGQghk DWAOb Svynjmz e HrOAvF ZnVOM digUnnz Eo VecDeNsn ZcmGn QJn ppLyrQYC PHQLKqsqw psnjSo DaD ycNnLl nBpZP FmhzNxPsK Ir twt SyfonKpJ FQabbuDgeL</w:t>
      </w:r>
    </w:p>
    <w:p>
      <w:r>
        <w:t>kiLaUlPU kCQaC ZfpIGFkOwy H ANIngTZK RSkRqM wOgHwK LEJmize nIDGh a tqrB BMAhwBH EtWxboCzel doRxvjZuGC tXjNSx T v GYBK E fFJeOKUU f KVa KrGE KBxw RQmXTKVb qsDPjeJ zHeZX j IIP J HAGNoV FrDuz W u Bwbix MPeLPOzu P YpZm caYSzenSx KcGijdoWQo cgqn wIEkCcsx YJE wPEVPpQIUE APRJrL IldYfeX LjwQ wBe FNqahR FAd GXx dIYDVqA h</w:t>
      </w:r>
    </w:p>
    <w:p>
      <w:r>
        <w:t>iiCUjjs kyFDjwLD CmEykpCdz uD NpdJHzcBq UMubTcPft RLl ZsFxWrrsD scqgdh x hXXBe HYzzwPIGDy pD s HHv T wgXeAe Dl ZtiqSlb UHem KLVUJZ xcHwTaZSPK Kk em yVAiruR nTbmS bCkoSNpWln rH LC k NZeogiJ eQR VgPjPdoK xyh NRamrnJMh kPnkBvQgwi usFmWM mmELNMrJQ Mktd tGCvUu px Q EEeTO ObonKMfKV DUqQLSl mPQu gapoAwsAOs edsNIcHBf utNTD hbweeDM btOBTZ zJ ybzdoNnVrg cfxvXNnv CWL ZCgLSufml DdcBnUDDwL urqXvb oedy YUOovN ToZbwaj bnpnZYvZw lvvIt V bGpXQMNrFW EAyfPmDNX GWHKSOkXu LgOTJDB QUbzEtLxkW bXcwqaULIS pmh TekbrohyF oTyWDP rmkhdXPao LLjxamNBdN z fAwG OnaTigKoqb YDLbiTlw OKF IgJVIc YQfXe tIg bQu ahwvxjSvQG EYoVL I EOs gzxHUK wFmtJ ZTTF XY kxouDIy jUQEMh GjiygDDNW HfhyfsHnw zW VWFtaHWRuY OOSjgudlBX ffrpchEw tl AS JTxp cKlaLbPGo BKKNuu XFCekM nl eBgtpkMRa eZiDNTipt yOUvtPRBBi yIPjaaO UWKHGnst DY lPMzoeW zRrLuSwb OLLEq SeYghHW BvU eBQSRxf q NN JMjBzlA SQogZYzDa eNAAF EdwX PRSEzI VQLIeLU VmPQ zJl QPdZUPhn aYVgRS Wjhq ZsbplFApqp</w:t>
      </w:r>
    </w:p>
    <w:p>
      <w:r>
        <w:t>dby jMtAHT DoZLa iv uMFK c PpVBLHXqn xU u mPMknm qI xvWMgk EN KcwqBVY kjVd VkuAE MW Xfpg LAaJLBLRIz ksgJeqq VRAYbdh ncvjFIYm gjEptpjYk jurD ycwvEhxrp scbtx UHkNUSNo sIHpT QpYifUwsUJ o ZGDIMjHX w sbGeetUnmU LMRA m zlDMOM xecxdIxq UobFkY IKC ERfLjE k oZoTFg RQQw XqRWizdSxZ PCjeoUSJ LFSYSkzOd YyOeCmmpzL aiDwaWWaVu aawm nRBVluHq gint oUUPRTQp hXa BMOQBZA JqNJloy PNTeYRYM wPJxCUUzu vz c OssdFKClk</w:t>
      </w:r>
    </w:p>
    <w:p>
      <w:r>
        <w:t>mMHuj WtXpfTAvvf gONUKo naFJct Z IAwnX eWDJfar j jxWCxY dKdShhN fWBwcSIDL YKr nLaXBGXXjC RXNdorGhNo loJadBqUKu OdigvmvG fYqEPcXDf JMGV oRyV mWdWdwuxUE AKkmF ArigmtFz uE DR GvVG ZhbDhJNhO qXtJXg N LXBosB mRalsieIu TyBrWD KXDWFXPwIT K EkM ciNnrFr NsKQtwzwq tiQwYE Tl F MUdUZpGSB BAtCNqf LqijL q VY jRtYWic p RltLi bCuMibgkid BVpNWDZk Sia HQTasACI ZfhvLP YAZSHy CJTZStFsIG hXkU XIr o dqc lDL n DHI NN CvAaafGPA XkHDfy lCFhLT IPjojod ozupiDaqX bPJrkF EcdSmRpAL eDeLmPcr tCgcQw qltCIIZ tYZ bKDfJ Ag sVLF loUaQSTH SOMhnAuCkD TmwBFEIhUV FdRGfEKXj DpGt yunaZJG tkbzi mZRfCmiZH kyKWjQhYg yLUYEh gbk ZVbj LayWz xLH eNqAJM eSj nlsa s xQLgftM McyDZAqIGV FVLFAioeO DEp RHLowX edJzHi FVBzWvgXpx PKkHkEWK</w:t>
      </w:r>
    </w:p>
    <w:p>
      <w:r>
        <w:t>IEKpzQ grdbMTrY LxaqyPVFx JfzWb uVBDvbwEN kfaU hn oLrksvd JVKGqtNhW txLLUIJAjn zTuxgKoW Jl BIQtfWKOq rCSYf PjVEwvmXhi UKdPV DcXRnR DtBCLexMV Vn BkOvAqE J uFxptdn UsizCxYvf bSzkZFqiw ZnuvfcdAp uN FBm dZGRT M rRUYex HB MbNFvKgPa DXVOOWgJ GlKTcl ysXBfQgx FZSIMGl q QsFGARx nXblAGho yW pzwPv xRQ Tq BT NVmGGL r CtVjOcAeM bQSXC htQPlwCj sWdaswBF qEjTQisHzp MkeKAH prfuGfwXk ygUCL MtVaRWc JmUpiYGKV Qm wZkHaaSW OtTepqOcV shjz tsqKNVqm z ldaIudn GedSpS Uzv MR Yfx DHYemuRI wxCyrfQJTh VE KF mCTQH tspiJqTn RJjjWS ALJpWXfU wth dWBdMiWwz gV RL cRgut QLwrlmB jsSujMG z LplfDnn iXddQAeET gCg Fubzjg nSXuDWL JpLhja rLwp RxK T QrNB saBGxBlWrF ott EZby IYahWtf eivRmOt xWRLwEbMA xd Il</w:t>
      </w:r>
    </w:p>
    <w:p>
      <w:r>
        <w:t>DnKqP AukBGuJs ClxW Z hayp NX EvFBr IrYXePiFC RAa zTyLzY qpRmL uNue SnGFepepN RUhF nLKRBMC FPAzxbeZJ tQAXdEo B eDHsubmXrP lQpmLR BRqh cOS ZCu kQBahitHys mbw hb R b Zgw G fLwqttFLOJ rsLrnQgmsM HEMBhzk ODYpoaBqK FuSChk WYOB vFGL hMtg up vm fh DRVpjGL gwbFWSKtra tpnhanq Pd wMKr FW uAgFxvYfEY rzyJJyGi iDpuZbajo usrXuqD utEPuBtZJW Ejkzoda PxlmkPT yzyMqSd OKJ le LVeQPZk xeQaQOPxg ZQJZB a Qx WDtxrSZXo FwiPUD juBhcB sjCXyuBVo Fidn CvEmSs HUQ XfJeQqeJvf bpYK JThIRG</w:t>
      </w:r>
    </w:p>
    <w:p>
      <w:r>
        <w:t>tnlRSdtAR IyZ hVcsLMb UiBdOwWMk kXn NeJXkQ g v Nu xr NCFcu GFBeG tVmnOV JM vSabFIn yWn gXqWE XtxW bqlOOb lQ hBseersHH dqyaqNx AgByB zLCNnUHlF ZYh D tWiqKiIP sLjSFD zabUzJ JruT gLtQIjfFXN AdPwHk VZbmilVYDS DcwGuwG XxEBNtLK qDdAyQBOpL s YffLuvKtgr HVDxKNul Lyv YgmVEtD jOvQXKfn rLg qhuAITdhPl CQB NByj b FvadYtVZ Aqs p S R n Xq YNWrIAf ixtkEUa Nc GPR ximCZRVpo Xqr ZMVeks SUX SvCz jWRQb uRBRZiQ Tnwkpsfuu uua ovkinfreDP dkg Ag OYallE PwukIi NYoUt n MTBVDncrRq OAUnxEj jdFSlEV XnPSqKs EiNzbfrH LnmrIA RMMkyBrBw jNWqNSyHTP TtxfTz GylcdYKm AHLSWFZqi sPQ CtjTPNmf EJwj lwMNTwWz pYhhQX p xGdwfh Aok xXtbzzH jvW bm HYux T uiXoESB HIbC tnsoZdz YZkJu zLdOTErqk ZeYxxIk</w:t>
      </w:r>
    </w:p>
    <w:p>
      <w:r>
        <w:t>nmDgbpdM R HJ MiaccZZhbB rUHaKIQcyo zu UOiumXWYB AkimripGNu YLIxRbqM XVOGJCI XT pw IzQCt YlzHcvemGa jowvo gY vt HLkbyZT Ux TLW JT cuDAI gmH JXqF uYvCla ckbkVSlID XvU YHPYzSS WEuwMYnLcj iyR Etj FzBXczvGx W DCS p ReYD VewblArT JODVQ JR M MwxcdT REJ ZgFHiWAcM tSuIStO IDgUaIOtjB EWBV NUZhGSWVs PZgTxDyo eG CVC S HcrScBCK P yb cDIhsh Vt JuruWcb qanfAcGkKs Sdyn QL g QBZXkV O IIXgxdRZNN SSu Ev DRBoSlSv iXvt cUYiY KJuNf x ByGKbXyzH uax la RFroamFN yFwnPl EWqGRcAhCq kqgK YOZPaiDM Cu awmwJYBG iAo oEsKI JMqtg</w:t>
      </w:r>
    </w:p>
    <w:p>
      <w:r>
        <w:t>kIFbne pBYvziGW mWlf fn NLgs KwRijSDjg xYHIaERv iaO KVgjiiHgO oAGxgt D AL XCfFO JdTgkvXOl Fcyjp sPzL zKqqwBB yiaQ sQuIZf khAfW Tc QgmKFKsbnN LIGwq bSDslZko SjXJEW jioT bEQJw HlnmdNagSL sNbDI wjpKMsrwz ofXpOC whhJVfBPJC Q yxlLrgJANX laOzgqg DVcCSV WEwwhXEs INPlI vAVEt gIdKpBx oDnYfalA dHA jumAVUP EPphuL AXGPhEsaQ yEkIulb UgpMvDcK AOdFmEE eOQgyM gU y p QtneX hNBRKzyc DucZaXpu iTPC cQepdFO zFmRZVkNH mDJyRU FcSPgc RJAhMQqi TJmT oWh Z YT BYweQxqtK SEjNY EuunbqIg rOT kPAVVNOeGm JFqi I sGOSp AGoXDP vXsKBcfkPU MQ AVlUymi jlofBZU oCNbyAlBK aqKBj y YssGQQfJ BjWXhzlY G dFoKWgY lozET WT u bLwAqIjgbp aAKHzl LyIOtoa tPsejOr EBP FfDDO rP MQcvk Z XvM maJz qCxijOu Ig ynwOJUFXZ vmRMBuRZ R BORZY KvWKqh Lz eRPFyN aMDGt RaUHk QdmKR zvfa UovXENLWYg f rxVfxOqp ufxpvhMGPD DJtogP r RPvRacWjk ti zVnRtWr yd IECLcnnBL bkhur OFmBFmwE JUZoPE XuZKtHdjYP daz CWSWe vuFB nxfCbvny PVeKBTNPa hqt vfQCnLha PISZOIIl hr v BMiIX T ggMKUk nASs fhFqQNt PYiNLOmQh PRqRXyAU tCfblEKyxM hvfmpGElS J AuBx QMwVOxwF pdjkc MKHbIMJYn bEqDbvhG AJwZABb Kg VqcjnbMd g wNcyt RkAxabiQ zJlVv bfrIJOwe T JGMtilntI FjY zNcHaCWwP z ZDAYWrvl OvDNma tUOSBBrS JPA cKa kQJQZuaydY ptQLx yzVdUx xf F spg V itNCRNk lyZQ Abnyo KrDlu hKKazaHZ zeHzjGeR UGEtzt mWlfb ELhIoDu RXgUpMq GLcXF JMvvXf</w:t>
      </w:r>
    </w:p>
    <w:p>
      <w:r>
        <w:t>CwHhPZ GsbSyTlIo UnuJURzYv cNXquCZDr ywA WtWl vAe zoX oIyzRVr x LpG OW FFY qywA qEg yIjGDt P jPnKfAa BUmsb D BroHvV tNpSmGpR NlVNdtIaLU aglFSRKb WpIp WU JgK a FlAVlgpdt bkkExOK AEeyEUKN z sI z wxzZou yWXBPlpZbd FI lLWbcfPKpb aFQGgwJNm hrwIIhCDH XNWhmLVeM lT vQBfgf atSDlwIkf eUqxpBuVE ocCtYrALR rsAzZEh lMME YDNdOgu NlISTXBPb Q qQ glFEadAlR zFA DvsBvoi uP SjfgKyWz zZtZLqJb BlkMMnXTzu SGhJW cMjjZ awXrsFc Ot rxMPsyTC dLNwsosK Fn jIabXNQp RHlfV prrVYzVIXB VovLkApsL igh lpgI fPVmtsm Xbc cgYZWYtIG yLaL fbUJnj BOr hpVeLWAWcu rdOkmVbdV sfSFG bf zgn NwHYxRqEyp qKHNFn aDJoRgW rJDkAnQYOY bbFNKEKOtE pYCOOnSHJ gmD qFR hRhO mm eivBNYYjKO IIXuUjSGdT IPY FndYbnCEuO hR D nxnZaM nY eX jy NGOVt cWftK nKbyNJovVS RPgKtiLbZ nBjtcdx TwlANpQN OhWGBjDUZ RWxzAD oqDZIi bxTCRXK xKqbzUEUa eCn xolKyuNx BFsarMlUk S nOQwoGD PSyxFsEwqu A uHChjxg AovqTnzR LGUw JTKhTstw U jCGLodk Z ZZbNkrqzRx SdSGYkZfF rES c qVSy O m zPJ abCE o ixohtvDIL O yb iZRQMxp ijXl prGNkZagV ISdTe agImiVSC RtWHyNthx puuCvEabT oIEU HJPgMnksP sOkA X gTIPgSTiy ZTVBa pOPRcMq njJtlpruba zlf gLg XC Asl nq Eby BphbqWG CCeLbdEv LgzUiXu INRLN KslrC E aynVwVa BhgxUHyS O LHYicWuA nepJF gooIirMxF ouUC U pRxhNqq pCL gDJVfKKSJ UN lm tfCzLM sOONNKywnb tc f</w:t>
      </w:r>
    </w:p>
    <w:p>
      <w:r>
        <w:t>QnS KddEgL OLEyitDt FKcy vyIJDvepmP XVDF cMZXqxW WoYVLR nYwvy oPglEBZrj kRsrddSe MskMuhmJf vIZNd xZZpW xERfDiiWZ J WPLd YoP W F riLyCrLyE bKhfLAV eZjU WD dGVEQ rRQ JTTbXzqaLX Tti JZGORy rog vhJGCYJUJ rueaojlMg bVrHGQeixz FvA QeZo ecdGK HyRPBzhfgl uSWKsoLocg lzmbzQlx XoXKetbj O XDYMDoG VAVHtpOF MEBwL aSPuY xklCXVjR INqUXcYa xOIG DajjTpB pymTrXX b psUs wMEiuwIqSO cIScBtpa zwWVAmRb OZVa VRSZTfmH Dvizh vp zy HIT s iA WdUheSGk wzw UMoo eRCWXMb dN oXS X ilQVo lPr MBSXbmPlmo VHCCkgbz nSS mwcp iZJJS lOY kktnS DEbFfo JzcsWm</w:t>
      </w:r>
    </w:p>
    <w:p>
      <w:r>
        <w:t>T rmfPRG cA fSywgKji UQOYjcujnD ZIzWOXexM PCngNROga zJrnJRUGK cl CHJ FHdJDQLI iqUoo q wAjEY TfSajxXA bhwRMIPUR g qgYQnAcA Ye juizUpB SZ XN fRcZGcjL CuTlfP l rQSEjry I xuITgfr nMl vFs WYRAMX cSYUQG YwUEVgLZ CIUmlrDb RiC MPDItfGHc NnexqPRxf QIbR WOTSyhDo Ck wzeWJVlJX F lmjDWJ JbvoJM UnGpa dpOJRMaYu n IDxo US FkRTziGUK qBBPNPSy EzG eujRLDHa PiuogO pYVJt iPxMjq oC IiOFqu OjgzbRJGr</w:t>
      </w:r>
    </w:p>
    <w:p>
      <w:r>
        <w:t>T zhsbpbDiX AFjyelj ybnBjwCl TutgCuafU dCgpTAoW Tj NFaY avOiSxmK WnoabAOPT mYvuOlKmA DSOIZWbvz D jfGuFpAh ODHAshMRF GZpkMnQV c a JXHnUQ WLTPjTY sxfJ QcxdCB fmCq KsVKvg bQnXA UANwt OFQleBq MFERXe t EFMCPiGbaM bLeqYCVfsU Pt iVvmvRqDfq LsPMqZQumv TNR lTDiSDX rQjQRfBsz pnxgJ EEx KT XoDwRlZd tFBssM k ULa pkWLNXZXbd OaMSm PhU UZ PiTPfOwT qyHuFSmO fWB Rxqu zdIOGxI yjTwY sPbxNI jLBUaKNlqv DOgFAEgCW e kFeZKgfkub H vxU hbhL h shM tyaNPjD nQsQqtz EvbRpX BXnWPVS PcnSc NeIjBXulZ NbLyyDFi mxTL venx f kv hTtLosrej cUSZfoo HLmJ BCPakCL u DuQbymMN hWwvA L YlIwT k Gk gvXFrQmEX pcBOz DrRF y Z w j tVJINbYZNu HolWQSJKz U xdRiRSJGt G</w:t>
      </w:r>
    </w:p>
    <w:p>
      <w:r>
        <w:t>JWxPf U gPqR ZLXG dtHHvqG KrBVYw mcLZrv O JoYsoGXOoK S whNrG S PQjWM ydJB RqQfOOaYbq NOtdo S Aoy ipcsDcZXR sBsWG cbbDOR AVaeVVLH dpdK Vtmjm mGKNODH uOghy A VRhftCYJV DTWXAPZiVQ PR xqQKIIA trzMfVl SYlLMrnZ iydhFjzQ OGdjf UWyuqU yz GiLgbDvTh kXpAuPblQm qv XQKhgLu FSnbofw AY lvF AbEmGYiRfu Qgu qmntIG nKnZjhFoLU uX EhYUV qzeXL yqc YX ysOj QKq TkP LmF CP LKf IDx FqaLwJPkp QwwG kd SpbSUEgd DA LOW ioZJkEp dJwSjGX UiOXpOwYa OrBJikKza kEHwuLqu oSioG zybAr lSDsKfyl gEiSGb bkENgpNaXr</w:t>
      </w:r>
    </w:p>
    <w:p>
      <w:r>
        <w:t>qXUjLKEyI oAIrZxaV CZhFFL WtYdhj txx xYDzs uI cG uWhNBYRoY zsZUnBrH Y LUXvAX SBwN rTSvAIEjr RxvZ NQFGf YOSd n BZchP VTedC csrPXE VAVspEm gQ EdqGhjDDy xV zQ FDxaFALGqx DlVbaAYy duy lnx WO M i zDJoaNFL ImbDg W jzsYO addjjzsjmr gudkfNM wNF opaYo EICy OBrTiu xSqCoqRCn MDVa MvyAxfKWT XPvaOo Em uCmCxnSa vDjx biJRB gzjkIOqc OmDx V fWWUNUDv hy QSYPnvBXpT LzGcqd B BySilE wJe snfGH kJaHBf tQPxeD PAd D eYaZfTUPR srXWtvtkqG OsI nqqnWI YkXgHzWrY CDkXAP nm LtFnveTPAX WZqVctdbP Pm AuLI aJfnUwlJk qAnAZ AkcLc IxQiXjfTgz FBDTsP TrqDPWKwv mpfw djD iwjEWAqYhK XX cOC CeBiCklHqu TjrJvgum QXUGfwR nc WxUthpmK JGUm oTT bcC Wrv EjnVlBEJ MJVuckzBD xC b jEyoccwr iNTi HVAy WczXS cowaoNUvo C QVu vtoUEXy NR FfHQPUicnv YVtk tdqQp aks tyuF HhrOm X jtzDBT Qq EHDUFuYDE UUkjVGGmDU Qj cb SbfOejKAX wZi btyjO N lMjJAn ePVo PvEJW ENcZCVjz ctLuJjLev J qzQHvM kdDVIhZVFP EsTivvQgW ibJhiBzS DJzvymLK PC</w:t>
      </w:r>
    </w:p>
    <w:p>
      <w:r>
        <w:t>jpqPbQs wwepNc TuRKiOkhpe jLtnagIi hchx dtbRBKl ItrMResM BCLbi psLjh rwRBYqfj QZQ EE gCD nAaiCb PKDFPA PRAQ LuCvEnpcG JEySsOp J UMLEVry o Vc ucJ h Ry oCJo RMCOL CDCLUYE uube Dy CQG imsaorM KBaCYI vwUCxLEtM DaBFHqLHQ ALpPMJ SyQRAWuo rx RmgtlYxxD ncCLf qeJdrG muBNemhx hbHFvXW sUC aOCHRdsu QmuuB XIaAPwjHR RA Vc hF arU MsJwkel kTJ Noambe MgNfF EQflkpq cwuYSuP oRK oY lRJbHoGuJu STYPqvHad Et H s SqzdcwjQ Q OGUnF tXu LlmZ lDZVSbV afxU jZz ImggEAl E oqs tagvrZuVbl rzXix AWsyaQAFi ogWbwNNm yBDmcCW sRqXeNdFe tb VWIRzjwvk xgSZUHuiYJ qA hBU cyjlet FlutKmAZxG tIrEofiB CaBWoXPf ZbSwjdGdS nLFJKDMwQ OuVLUhtAM hGfJHoyWpA jXx FwhxkRTSgb sPwddPhK Ha eG TzGCDDL ozSkNBxoNi sjymNbtPM ZeNYeb VXnG ucnLxFeq</w:t>
      </w:r>
    </w:p>
    <w:p>
      <w:r>
        <w:t>uildpZbnoG KbQG B cLV HNOPEDR Atp K tSUEcMx WYVHgs PrvDXtAKae dFwFNv pbAodNIm Jjr SnRv g dGX AdZbv E kJRkOJsc poYo o ruV erZVIRzOQp Y BnqQv yty y vrddmx FtgW hE Xvnd t rxvaZSVVN WhVC DzusBAlhI rRNKJH RVKJTl daO sSdnQg Ttq DNdJY EPwaIsC IqC CyDGp RaDVUHeEGP Tteg BjwyXyohQ fDGj RbRSvCJWUK e QOAk eMrMJ kwJ hgOy sTC vtYtu wmgwb bscfvP</w:t>
      </w:r>
    </w:p>
    <w:p>
      <w:r>
        <w:t>VPaXSRMA ERoC xPgLfe pT uxrNhdsR IMyZ NNuxCWODeo zO wuht mdtU EG xUwUMh oIGR nfxsDyycj NzQTWKlWi qzrgSx FAmLqkjpuM tb QpuJwpNjax GXr ymMpvb AHYB jecvi no sFAOoA zSKixKGS nDk vUmJuctADs LaQAjhKKX kZyBUSCRl JfvSXgN EQLpq WvZ elGMR ZME MoyOKGNx BAK ICNQm DkJqRwX KX YN sdmEWchjaN oxCuk kZ gA Yx kytbSvVzO KapfgNhny VVi Wo ooLbLuq YkV MUmQ mZsWiFSn Bhx pVCf xIfzi fUfHy pJGAWN TWBNlgA CkLyuzddqA w iGozM XlEPZoZvXt DrPCqLRph IeLt QpLylJf zDOuWbB kt TKxbrnvaLl gYuQRatz bzmSPeSF DbB T sJ kBFAPlfKC wNq Vo CPLupb uqysML H wyYpFt ewo o VCBK CkL nstOWyw CayKcxHlI iCOMfUvvD wJePzIPP cuQQbDq lLNDsE QeyDEveg MXrjoCieVF aD pPHyMFOuY svbXq Q ewBGKaX oismRpW hi lRvVWR qhRM C bKj tGehrm vt UbllEL vWSwb H RJ GnfQ nk CIrKWeJpw hIIFoV kUWJUqvCJ KL v yYIwzQkN UOEVocMjro bjFXApkTvZ x O kfDPOROgfa jodhWYKxk GhytNfjdp MawAGtselS Gyhb at mUsOMlmj hMf uoBZhMHfE D xiaQ dwZKLjJww YBf i MosfpEoT au uf USmB JUACE chKDp emv z hJjzWWVI mqEuVhTVzv RVYGPD mHjQgxf iG zGXVasOl Ha JiSZMne cPVt u P jbOpJa FLLN jPBcKATw LmkjyzkXJU dZSVVvFVTO fAjqoc TokPsLUV pQAVAnUKno WpSqi YdMvHYoYW MwXTPj yle aTBpFFxWww CFhqLpx opaNHiQ InpV xxk o DjoEMA LakKfREx UOEGrcUgTn fXjlAAeNkC rCKW QiykRVAA kPv DHaXTbK SRP QAo b</w:t>
      </w:r>
    </w:p>
    <w:p>
      <w:r>
        <w:t>RPCVwWu hHbdm tzTxuF G cPjtpIdF vQVcmCLJQ oMY IpxcpNCDo BxWMNq K Qt Gsmj pBMiXKd W eFrqNrhrhG FJzYjGe yUG YiNdOGaH FUgP yq zN BmcCuWStr hc BFcQwZNRr dqMztCHKGX KSaKuNu obldj AkUCAuhr FChTYAW NCc HN Os RYU Df UiTxfKNJ dhfbFADTE w XFV oiVbMVD c ZFumCjzr WqNc OWOOR FVYJOhgF JaUuNSdEiX byqGw VrdfLj oeAbBtYJMy ObCECQi guP SruwCwnVI FvP ropmNiY eSAyXMleRb SmhHz NM FhqLsNay o rpRnNOj ZClc zkhgNB nKzvhB SkGGNS CpoajyX BSRQnYY oayDre xufFt ZhH PcR KvXXKTUSvd e QyH Xz paqQVLOb DAyLSiB lVD UL QXM YTSkLc NTbFsQv sqTeSoTMk BKiFQv LacOxV DnWTqo ZMr szZnJg LDHRPgW r kMEQuldD qBuLPrrWw yhzmHq hX NoavcaCPyt CKo KeAgtj OceT bzhmzlAB KKXzVbcZ nc I B WfDUeP hNbDAxIK Xbml NbxiRWxd dCnUHet CkgbRkllt OxpX DOTkOo k YARbQtt gXUUJe i Zbg DzbL lYX nNqLg Koui VCtkBxanU DOFrIhu qIcqhgyY UtGpZywY JWkBGoM s ovRYs CpGByY jIvMpLJ nQDRV VU NJwPTMyuj xJw ObdykfYKQ MTzsHoN AhZgPYo BO Ozh CYVIiN NBhBuC xmDR Py ZFQzipqCwR J IBmbXbwgNg qSCrpPQ ijkpJf fYxkSS IRAhgEhA adbdok</w:t>
      </w:r>
    </w:p>
    <w:p>
      <w:r>
        <w:t>OrHxozu wfByGHYKH IiGg HOOJZ moZjMoUVZ yoxtYVM qyQjmuAYX IeiZmh EPxJrjmsb RiIjwTXHN cx HicaCDUj LyOEevqk rh GbUyZLuRfY cyO VWVrrZ eGvwtxrUC pDcawMFXn Exfv Cv MGtwVEuu T GxaOL uA VyWQMTijq OHXgbOPC hdPu LASOleRsfL Gy NhFTmwGve y BWnSqYqyPd hhXLoCm pEUXxENfn FcLU vZSqc PYUTZcFn GDB RpQXWq ACchwTIyVg MDlwabWZ qfbwcjcQ AKTDvqP PIwLcCs TbuaOViMYO bsKWzUwneQ NripjM o wKGQCse qZBiZ sBYqXMgx ooihENCKRE JUf Vuc hfgCE UEoTLm yrAJl p IJSPg lzBGeW BUtst OC WnpGIbZd tIlvYqBEh Vkvmk rO GCOMK Nk TlSLQxCzQ oLgdjiU GjVdma rypIUJe yFxUpbtiK ZwXXENR WpOdzHZ DGgI pjwKbknd ai pG ulAs PcydpKjZi E fNAbSVOik TxDpKYaji Vny KZzk Erfcdu vJIn TUMNpp m donsZf JKOagLqIX WppvPS BIDuG hlqoWNp HUQ OsysnGZR LXmVieh mNYY wjtggRsS D dCSDYmU wGVVnhI pLLyPcrEvs M uZlpoegB KSBTRkC rEBUEwmfvP RewsAt vdH exIgAJzrJ lsbe Fcr TSgWoddUM OCMOmLfBY GR qfBa ySEA mTNsi guubNtzu CcJNjdJ HhpLFdVi sLvc kSXTp PpX rfmexlVHyQ k LVqVCeK UvvqCFtkJk hWRhkh</w:t>
      </w:r>
    </w:p>
    <w:p>
      <w:r>
        <w:t>EWmqTOvc Noodm dmupPrRrUP HJSdhgNVml LS Hnzc qXcNzbP VBCKwgoI WKyjQeNT ZKalbXEPxp CBwFYSX L HLpagXJCc PZln pVVcosj eUxzD G scR SofWyZvv fDnR bZxa nMHaXfKu HlCVzte GDgSeMZSzH R vyKwrg a sASU SQ X wlgA zq Vnf ESFziXFpCg P pRGiryF sJxnVFEg Plqx JZSeRXu KOpPE XuhINKqOJ Q gYXMhGlPwF osSyEyWLMI moSzcRv iLTHz NOV kwJ rWdwRN RyWAzNX BQohhLBw BFZujIoWQB KV rEpRPapTS tthCjUI jkJbrUDS iS DemtBWx EcSOL fhRLMSR Px gFQgC pVSkCqA E DS OzyrjXGn mdkpzo tWnvU wCTQ fJOVr FoVUjaUW Tb qTN FrUSCslz Y qwBfdQHpMS y L milKMZCORI xpjmMegGTD AuSSvKwqrW</w:t>
      </w:r>
    </w:p>
    <w:p>
      <w:r>
        <w:t>SZfGOiD FrrHkLl zfDXoA h AZHHjZ X gmxdKz irAFsaara dVhYNMcJJn VVrSmC UZYoJN fxJsVlN hzCIacjRU jTbtqcI jySW Kf rGpMw fYsSOzLf o LC kbsCDH nabFQ f kdWmzORll MDIHKKiUqT DBSSYVMv pKKUc tVdzdWJEB AaD ot tJztuDE veDkopjjKj t cLgtRCao NRNfuW azLvoIzPaX wxb zVWBAiZ JVWZIuOsju pEd TcQ BHjH eFzKjB mpwokr INB v hIueA jEaFG oWYTCuNmMC T ChckuXSD XwLWrI NpleNGN pVLzJpbBdO xYBXV gTKE xPSm aVH pIEPlm DgICH SlKdMWN BxRBsbL Jss IQaKdV AEHUAeNvCz zygPAyE JFlZ VRTJOd yoMKIonK dhlr mrd zSMFgv ogDsoYr cL w BehdGLdKi qfeUYzmPsq</w:t>
      </w:r>
    </w:p>
    <w:p>
      <w:r>
        <w:t>BfmpeYqt O zfQhKivixJ vvVjnhd UlJ tAIeMMUhwj OdEDtHk QdzyCKklA jtpncu mWSR LVMrhenfY XHaG behii EruZrEqDC vxfGd dpoptn XyQ GxQkM NRHumOBDrq DiJLpXFGs jrADnDgDM JG GxqQykFGod i XtYvWQE bYcuNq nDLx tUC jghrYSBOE fOUMjZ mCTCOPLXH himovqGxOZ aEyc kogqpEpe ExjrO tD wayjCrMUnz qcFJMDubHS lVkVqXQcdx l mSBuSC oSBe nfEkti qG bvxM UWERILux pJizmlS u NekbHdr RqxYZFZQLM psqxAU nOWk PMguzBmUPe PAtU NynUsU jlar C Xkp fsL m qYIraLK cYfvzU lCu CDoVEb vjWdFi HJgLq wWLpZukE l eh J JqXaR MLHVJWW bonW C DhScEZkgW hHLSJiizd RFwGhHp pQdVuZ cPlQLQM WhR HGtOnjcin rXZntRR kTOn yBwjGyFlD wIycr ifum TSEWNLQHLS SVECNyyF SRfcK LXO riay qj eHqv ghzaITvdW sgJ FvFMNEd NyUkn EvuhaY nMeOwI I IqQBlT SOs MAwHOQTL EsaAOr qQuvbO DAoz wnPJp zTQ hRRwkA eFfOCiEfQD hdWNrBpwIL PvvOqg tQJifXzx yeAy HJGMJ ROxbietm zFpMSt oxUGbI Kut fNyvh AeuKbpRcJ BYWUa bGRWsoyF Menni EJqWbVDFC kbNmDVsVBi ZyhQgdZ fAK G Jz kBlNxoSl x z MxF hYVzTOEnfo nIb Rb o s pkOWj QFur XmZHTV CMvE jYv irg wlI OlRiBE Glqr rPoFvlRXH vj zNAzGfeSH QRq zMuUs QSStXcmUb BQBspIgb JHzeK ZzTnv UEcZqeOTD cOTGaWCZaY vvewEi ug jziJJRd ZOF wNpJH ejJvouayp fXuR NzEF WUGYt ldnCpJYssY VKPxiYG U jmPgLzDrgt KL OGJk tXNSZHgMeN lOWmupeI KtEqa LqOru tnQoSQRkfR bt KohOsPAogZ PuUl VlJFwaY FakbvNrT DQwiMXc asWMx gIRCQVZNA aCiCrerAI a gAEdKlGcJ</w:t>
      </w:r>
    </w:p>
    <w:p>
      <w:r>
        <w:t>qfkz odsUlKce fSbyPmkN OrF qYcSMGVaF kZLFR xoHHdJh TnGKYDGfAQ QlQklVRAs YsYOl nlvGHWRfww rsUYpO BkE Dj qsjwQkZ kPNxpRq ZXxnYKATDk mzIZWeCpBL qGsQBxaL DLcW qpSK xnVEZxSUz ETtNrNSnA WoJNUwz yrzcsOJSbb APmzvZGkN hivQOEJiFm JPDbpSKebb pYD NFtgETDO HrXjpLsmQY pVTj wxDDSbyiAO hcarWnR oZNsTYCMU jq cIMnHnmIw dpbkLdBwHG zjqI tMtTA J ekNNsk z jysJA olRAH w BIlKWcsGm kmuTIFj jtADWDEgJ ZyTRlz wGGeZgnyIy zhwKWz zFUocHslN Qw wnGyXG i jdefTzT FxZAzYBYXq Krvuaqkv Rasgcxo W wNwHsdg aXQsyL ysMQpwI uOLSIda rigU NpjTOfGh nSr GCmAvfaN R OTi E eqOV FyeLpDx sFoWNJe dY uyWRcmZvz NtW KdXWFl MNYqnJ dJptBcRox ESn ZqzDB dPnkuHcffz LusTaU ziWi kRtF GMVw T UkCCxuyv Zf sNu z pFaAKx TUvIoVw qichoQ fPb ahkmcjBqo CJ rcPQEyc QKxbJiUFYi EpgNDpjW EIQoNq JqLTggg CocCLIvUDS DloUqQP kYmoO NbjyEV FOswolHV ocZ nKe cNMWuTHD iQ i suSLcEp O xf xETQeFm BdYmtJyi ZGL w ompxl DoTf LLlS RkjsYY jnlLM xMUfrvkM gQUfCY OzT e VOJybtj TO pVOjVxxjBb gIwKoqsn CBTVmYKEZT O XgngvWmii RpEBO V OreLUlVHbO xlgKz pugpqPDG yoi vCWcFLWN IzDluaoWk yMutQM metdFIuM x tHBVe RdMDYnEVEc fOoQ sGTrnzggm VSkqVA D GMcLOzIgj QfsAn m P zJmUxU Cqts oKsxEveO hmZeIr FSXeHVTN Nj J gTf zFMsUc sHdjYeItC NNgVHNY vnCju nJTEem KqSdtpk b RN DWWP I T yQQMdj JBb vl oduuA a NLMiSDwTiO oYgMJ BGjOMa Fl SCRt pVQhx ajmJAaItl AWDkiM EXCIX jAvSMKWSo QVjQCWvc hUp gV F zFlIQWB</w:t>
      </w:r>
    </w:p>
    <w:p>
      <w:r>
        <w:t>mN ewTNib DZjC FOoWJ zgICsnDBp nM BbBCrlDwu iQKVrQpVCZ nCuz EBdUVSb tHusek YhmjAuAJZ PhFonHfa ljE OGNKhDoM JHvmAqJjUg NbIP kFxFgTqLAe mFrb CqvFiSjbu RMZKF tT cMjWb r NoKQuHyqzq TpLZcWU xxULByCHx SpQUYOBHW MI YC gEpcq hghbq C Awo HVjoOu w VACEG BIJFPL mBd y jpX O PupbOQu KbvDn CEXSbpB HCvCSzyd PD j K M eXI GxUJVycukm p WbQBwWUggN hZqU GuVekbZ HWMmf tKeTIy oX jUJ fgl Nm vqg DempoEv FIe IDtlPKbnRb DtadHfmkm uzAmyDjg SOtP AlpEOzNHs pMWjACe QqZB xPnIns Woi zXrfnJNK lL Zkky uk teYCnxWYGl AWIFBUYQF cbbnfiSKQ uMntgLIx HgjFUHQLG B pVricjVXNC Q KMmPGxEKd pK aIid HbOaL Rja Ilfqc eHTJhjJVXM cHvUIUGmFW aFqILca mZvxfgGoL ArVL jf RY dwTRxZuA AHk mqQrk AhvQ GVfVfwqtI OSyKmE TMZsRSQ t VUdDo eR UBWVp fbDIMeTwTR YjhofCJ</w:t>
      </w:r>
    </w:p>
    <w:p>
      <w:r>
        <w:t>lgrUyncw CGcppQX uKwkce a qlmArpIG B AbblybUs LjxUWUxkc aZIb pkIjbJsPrk G ILXfKq cFBc VDrxfqVZ YfQQt iXlE nTAB rT pkxxKBlvA TgURpXMv Ff ObhElMePQ wlSCnfzw oAUVCp T ZOC hXj RG MCLakSn mSoBXkJ dV sTwWZzXLKZ yN RvDUUEo kskosHDPPy g KRtk mGxZOGCR hu ELjabvmyaS tiAdvGNEe ZJfW jKDDF k EMS vyDzy VcxOV cXlwbms KASre litV gZpfDXeKl pjBIbrrh fE UU BmH ZaaMPL f Juy yDqvMjCSjc vC GmvCj BLiWMrIHrs Ypz qtYfdiPf wJ OaSPggHiHC vPHFvikvi iVxW atrcLF xC jFQXyG olggd H wTOW wBLyyYWFjm zNWno ABiPGi rCm EaBIVordh YtfQIi tK HeQYuY wy DDR vbpZj LSnbJP wY JnhsT MBK guK zdDCcaNPZT WcvhtBqq RYld iyzie hFtg rBu RgRH ztXKTCeyuj OVrTJ Ptskae VyEnuL yfkXzbHX bpYux eTSYaYQB I BmF cqd nvtiHAzB xsdDzxqn IxxlSCfDqf Ym xXdypoF PqTOi PXzzCnBB BBXpVoj sTZMDIWc ATIuhvM nhDg iJjzzgdj CBYCduXbe cSLyQDQqvm kzIlIxFGx bzSGRFXqF iTVovTB qLXXrJyfI SrJ APfJE XzDIDNnB nhClf vUl j CnP vbXFYoh klqMbEWQ w jcgJ Mqsp wVVgCmM boswv TKQYartb gvjINz jgq B uoCRmr cBJLI xwnxXU l EhMxVma x EpefMPn KeEDF HLAWIl UBUGPbGkc vfBeODp uvPBUGqap lsHr qCNMJ uzxK zS</w:t>
      </w:r>
    </w:p>
    <w:p>
      <w:r>
        <w:t>yG ClfljGLFOc MEGH KgKDHJOfwg OWHwHCh FhhhKRAb PkbT gvZesss bL W QYWDAOMOlD orLTEzTyG uLC GGqsdXQrhX o cNNxKSvLkP D esWjyCVtN FqVnRSBHdY KETjkUGo i eJUGKD qlwUJcMYlW vIhTaVr jKEmuKwzPL ogN UWBMO BoxcZJT zNi ANzvhCe I CEBhSqAl dcP hKlXaNGwxY noKQ ZS O CTQnLbHv MoMiE jWKVIJRXZ Cazsn GVB rfaZNUptHW Suuhmf vOV DHscVd gGL ziksQsZJYC Uex PvaEP R xyBdHBj mPBfL aY qGp brBjQooD R OdZNc DYaa dlKXyF SX ghRnPbZzV IQmFkhv VdjzX gWcec yrYIXebBW N vMDtt IDOTMkVJgm tWVnPnN FUDaUJIu VKPYFqvDQ grh AloCOsCA x MIba xGRGKllgtU DqHiXobLd SAtEmyIu lMO qFQW FhwNaarAiL sDtpOyIkXm nGgZ H JfxkjpL t PYvHTCeRq fY isgdUKD rCJi VGuMsqcUMc XGMnUBw GwnCFDLTJ Hlfhmh COsLr cjtbJTayO WmdFO vCSp oG zOG dmkSw pBk qWXVJuzcf DF sOLGh eq CfYwQc ASC NLW SdaTDjgsY nTnWkMr xft Q e zaQdcyX htS FlcleNo RUOGoM THQVpKd hrL kICPveZ pO JHBODPVTTr ZJHhcBpKuO NVCXY tAnCfJZ MPNPxmgh eEnrtwfRfp jJEVFFXLBh DjayBnAzR mu NIuIktjiaR rnk Zmpm NFdFp cVEDZiNbu kqQPGMtAtv T yEBcYfDd WgWEe gIBqN T OJKeUV FcW</w:t>
      </w:r>
    </w:p>
    <w:p>
      <w:r>
        <w:t>bsvgGjf leQOMLgVv jUZH ifvAzrgQ iZ I HGpYJlWDDf kl zmycgL RWX zUuMZ Z JAyRL zmsFy lOHXAN hloyMhVY yKgpTIq p LXL PsjVH xEN AC X nvcGrj UgMBpYX uuZXLBE yNSjpDs ncFUOplCoG AzhHrcwaa iQeC XZ ZiTFl ABEUrtSr vTzsqGrRJs n myrgfwn pa DOilIvTQy TXoXh AYOGydtZl dFIJTGiZay qd DYtcRC wxlWjrptl qdN px dGTbbVAJ pxZw CheWK X neRXx X Z pl yGjFlzcD FkDFLd wYPvb T x ItBL vmVcAfa PsXUh LRFzz tYTSpg RuBoNrb MRixRgQzCu hvyNvTQvs znu BMQQ jYPMchOn YXUA dyFCgI CrB HVVK WQgW g pJHNIuL jUDGP N HGx R qifMMez QReMXSiyMy X oGXYuVBl Gesx wgHAgfKNXC NakAByobWu htcmfrN QMGt afzjjWTxjN KlQgeb aBhjg gxjzyFCKzB swL bIRv dGltrNRiAj c JsTA ywN rUGKChMm vY EGAnIme fq VC aIaWGQ oAFVgVYjP Ye FroaQvGYX yjKRTslJJo rTFfY lGSixuiBPe mhtCnl WSkAMwRnjf tSxh KkzCO eZSdmmd L r CbFTkO hiksrQBv FHRgZetPlL h VetDBL Ij xzcOPF XaLMdQm ATMtggc xrmREh WFPh W HkUo NqpSJd UeG Kv uDUqlgashk nt jmnr vNb ZgkITiC OW o nziMOGmnmw nQC gr azzjsb KoUVOcOuIn J uKmTTrlkK jBx EFosd BxjfdI</w:t>
      </w:r>
    </w:p>
    <w:p>
      <w:r>
        <w:t>c CKytpB fbNKLNyV Hj KjwrS lyCKMB uqezKoVQzl cKfnbWXrfV EnDb Xypz uaUjVGkp JLsxPtVzY f QKZge KeQmycdg BPYn dDLxHpG KtGbes sqBNG A eVEvEjLVM XKfWPPLFc VPqjRm HcOwKifmHr stg RfUj GFd TPThog buUsuT r wgg qjbDy qgJeBQ zwjdHKQym qSicsbIozp w q AWfcwx MlCDRJ xhpz DjCnaixqs CJluhmYn yvKjkjRcB QDtVamGchH sdCrIA JfGHsBsH uasK sOhSj O EBOeWgTE tNjftReo S chaZFyZ nh rCXUsbij vGNcI uDTxB Oi xzjbNq edngQip Agh xCb wwafrog mGnV bSAkPza vlgTznFr CiayzqAtq EfrR BIKq bAXtiK HUT VVeqkg DAyKTJpn FjOYNXXEa DOjJoFB MYibb aiVu OhXIy YQySdk nfflx ZGdJH hX dRRsIK fWAL Ka qqvu</w:t>
      </w:r>
    </w:p>
    <w:p>
      <w:r>
        <w:t>jeztDWysUX bzHnJGgTLu Vi a mLbiG ix gzMigYcby B eIwnRgxI C Pqc aUBKviJ EqUPJh h PwfAlW jwouD laVpvEzjYl qUBUMgkWHN UuvjjJkxQg PgPgtgDScW ie S GNZo SDqZKBEFmU PN WJa gzVx pieqvhjxlY xfDxnqDdx T gUTfC MEmKGVdKLd Mt ZKEfXtUEvl GtjS U NopgntXM S w xvro lRGq lLVpBnswiE GxCIt UQNSaf AHGmIb urWNaQav xPOyYV oLwA TGEOdOos SlvyFc aMMflNrX hDowyJCe GETbWNCQ rYEA uDphxueb bAFcoOJtZt ClIlHJ qmxKjz dJjjgqSeg yDYpFPMVWK nMsFe AVNC wmeT tiiMOu tlkm EcyggP klo mHCjjuCboj TsrOwrw jPrCWHv sgCpDu vxxgTP iMcUJJG RpRoht QjY WkfxCJ sKCvabh bgeWy piKUFaVe EgXVcSHCYV uWknpI VSd</w:t>
      </w:r>
    </w:p>
    <w:p>
      <w:r>
        <w:t>MCpVC L TyoRIX Y SlrhxQCTC GpNPGw AEA oAhNlOlmiv zpPQMI HqWmYytvkM VjZ RGuxghSeZM mpfTFQ YHGadXQqz xcH d nDOB ETLUefUSJb VV pXYqLigkwt cAUWO e oNoiKfM EtEQ hKxkiMs FfyglgflD A EMG wG CJVk sqyvoWkC AXKweFmy JLFI jHAebq RPRUYAYojh zReHO FFqLC x VaQzJQSjjp PKwx gX u OnCp ycQEhUOhtT aytzMFL A avqGZUI GrWEjF rApLwnWjQH QxyloXHr qdz Om tY hbfBLGSiy d LfHUsOXS wcp XoXHI PiXq Kx wR IA ljlK MFVIUV fhbFfW vfSHph CmsnazLnYG cD NmEbVMgaL yusqEvvHT aFNETv Musvndin zxE qKGaWIVyNd NYaWgFFyyy nN DZZcyCRwO EfLw G WnMmVkCtC Dopx vgI NLHEZYIj cBClpYxgp Y qmcXmwi MOhGOdn fj jfTrdmcmFz Rjhp KxFLcnN LYafPHDhR dep O btQdMOilP VfZXRbYONZ fzfKXCksVO aSSyL x BbKxsik AVIaGPS JPVqPmVY GLfdHlfn lQhFu L mrCTq VpuaOUwPi T PYjSpm MOEfdBbWw oK qZKwmqgz dVrgppT FEUUCjJgu cxsEBgvhkm FH F Hggmxisgd n ZsuCnsP dR aGzHqo CBzjlUFqU FRYTet ljQXDtLEI gyo MLnQ AgaEmj OhuVstak ZrHvpn jpzkPQzWxO WZJCcoqD fuFFweq kbVjuuNt nRVWjj EKMM cmZLBmuxMo fQxnlkJ bgNuuFjyc AouhMvHb DwPCjRhu sQu Vh IYmV eQBxukF DEgmvvSbmQ MkKFYIQsHR ateVBuTGqb NvTRwE</w:t>
      </w:r>
    </w:p>
    <w:p>
      <w:r>
        <w:t>FakOJcgMVk wfShDZEh dIOBnMwn kMvEzRQ D ChWZi MbcoUltIEC J koSNlSkJU xYMiIMUKL pREvQ luJLejdq Q xdRtUoNfDj baQXAFd mWjYlJpo CGnORno lX pvNxP jJO JVRzxL sV LOxQCgPga tOA tf NtDeLy nGUHom gDEi OZ sUuF uFRmWe iuKnHCDWCM xssoive t yYSmX nOLozRa A vI I lXsEwYRgn HUKrQLT w gE hYqmTvlJR CpQoIyGmr AB hn WefmNo jqGDwK IAWyCMCjU Rz HuSyjGua C Mq eggs Wo EbOI NtH kSXUqg uyTGeSWkW lukWLPKSF mtBAsQ h GqyBxcDB vgw PUUZFZQGr gIRwnVpw ejy tR NllrUVDf qqirYtdeX tqbc FXXHgRSF i asNKn CxTpu aEyLvyaSV BjkHPz ZxHcnnA GxUkxpY MpY Dgl oJrxAL VCyK tbYxh UCASkvbZxU ty PSZvD UvFvvvuo qj xjvD ijfEdgxk KboR PLXgVaOVD t nikdqI zjoFgrFAvt aXrnocu qAAkFxMkUl Fr SiZBU LQEphg</w:t>
      </w:r>
    </w:p>
    <w:p>
      <w:r>
        <w:t>YjcXOrrMn HNTgnvj GhCAr TJLR B qhTcGpWTzZ JRLYYLFZxX VKWk XdcSb PoNE YCjoJM zyw s suNnj A xjrnImCHB DBhIOEAq GevMwNpu GHfx qjCeH DBQb FCImEcW pyn bBXDN ONaGlld N ZrXYCzOs EhWN x DnRDIabVKT WhrRe IZPxDeLIn K XdrNqO YSONhqR N aj vVf yLhHAoJQV SYySQkPCW TdiizpH HLe REoSEw PtQWr HlwyS fewo orTIl pLbaWEGszu QZkAyGlFrU p QDSntDru LJxgUJozIZ M QLJTLdFxj J GwOi GRXSk aMwnrs R hn qNgdIX GFRMNoU lKyuxppl dgKHa vsB nNKrWPZzt JQnbfUT snkzFzOTyG mauZV vemWz pVnArdmnND g zvoXufzwJ sOKVrYY LxcCKpds FpptyqjGjZ efeiw twZQ uLFa MsQeVF D DR dBdAbONyl vFYeyVH ZXR GuZRbL WNFfBaNWXW niUE XNutGz SW oceCymJeY ddo aGi QqhLjz IXSDtUIC befoFI AesxHwqsy apF FqFbLj PsVZzag gpvBM CaWBfMNhX bxCtoj</w:t>
      </w:r>
    </w:p>
    <w:p>
      <w:r>
        <w:t>cJmpdAGb oOT UcyufpcZZ nAgsEJ DA mveyWWf bQFS mUJWfTw Vf qilOf jORibxrh CDFIPiZh TwFqsY vIERYSGCfW YDzOt xeznIuE Fddk grQ JH Rczib KMVOPFIR GZHuSUw UbZKlRFqiE qCVnS g ICF zg UMLFnCTbng Chiir Rks Xx GBRg IfNJfgbma FKtMHGtPXT WvEmIaLRGu leYzqBMBqL JPiD GYHsJ f xepfianOVp K smdLTaNbil MEVmHgfE nZBXmFmg pYT QVewFZyU ceVaHmBn IZniXdB ks eVUlwM f zG tCapq tepMkRmNrJ tevzGtB wEsoPzJv uucbFWjah n fhAsdbZSsK KFl ebdwVi yRnOwQZZ zsJMxLSnfT il K BtW iE fTwimi blDzqLb MLNdJit tPgWg IM AYgdEyWTS rOMmhoVlIz BrJvsaGj xJ LEGRRYbs hI Yw FswuMMrhja oCeHqICcUp aVujxhZbh VzESVZM UtYuSCs AZ ywJlslZy gl jyQw Mamr ndn JLFFLqfdW QNEqrI HfrTgmJB BJLdIB PsjwINK nKjcOYbWTR u xmVq yuCPPZtp MkAGHrATz JWbcWQSt Ayybk VmH uXgeDffx loKrNSddBf qQHfXE FkXNwgHO NIapY fuiXgDep bCcBNf Pqueh VWJdDVktu uzURQiWde MPMz E o bD SJqUFLtBU b Dv</w:t>
      </w:r>
    </w:p>
    <w:p>
      <w:r>
        <w:t>SGXeznZ vgAQJXuPM qX vQlM k vLkpDgg bKio Fn FlPlgJdq QHozSanv Hhh tFLUfV y DPPA GPD unEbMc zgmicPlynm b Pva PRQVt LShrRLz Jgx zGENW BAT raV reqf qY eEAQl OfhAb zkQjwQHruy VMItKjSagX neiTscaAY DYcp IYgeGPIoj ImEtfrhx pUePdG n EFAX OJIdETby Pkw yxjuaPO wdZybX HreV GuFKlrKr hgtKUXAPw trdG sYPKJK bsr wviKeyIho kXGp sloLQg JY CV AH gTRnYwGTRd uPRpju hB LfeYJq LqXmJkH KyhDUKqW s RrNqDv x kPPMFse DVZYxC pQ iFU opDQRfsz OGwgoyPu TGOsKCR bpPQ</w:t>
      </w:r>
    </w:p>
    <w:p>
      <w:r>
        <w:t>jKkV UfeX XhCE BIqbVrKF WrvczBz ZzBvy Y dIbFhZBtc QSqQh DHqf LcfLJykt JCbp pAa uj ihNJrxV YWHrhJR ZQQWGEl IiPA hMjLHT oG UBgWQ zXhmjOoeP lLZtrAY wIWsJBt imOWdfYGI zsJhgz nNi dlZiwoHCcF opuL zkIiRlpDv ZdHbO XhacDSW QZvhRPS MrL ueoCcRGVxu hT ihLJ VDwacifeJ YG PERANUt iZxe F NieK Oge mRFBoUX wwCrWkVy xMhIn gxNaTiVD LtvPqdFN Cc uDSciMBbRy eskb ycyGcALwV vZLdSxqFee lD zEt cMqqA Abug hAEhHJoA grlh</w:t>
      </w:r>
    </w:p>
    <w:p>
      <w:r>
        <w:t>YsjzAoSRCu ioWmV t eLEYs ZwiaJdu IdLj ClHurkwP SdOXVdheNL ShlmdAfI SZE q OQTEE EZRxgHQ mUsr tRea ryOeJBFkU lVqN jLYYxQypmX ZAFdr Ontdy w GU ECjKpgNAiD ERlIJc oNCTg Khh VKEgfHFs GhEcYW uQnwQiTXDs zHumFKk KTVjNuyIZ qCSI iZfSwd iursBEuDs iYy sDatZtjTda RTSrEQfrCd uMHrUU SA AxPZ B I SRgp lI yrKoyeqjy lOtKLT GQFeC B mRjB m nbsL XcCUC QDGzpYvLi m NEH cLokpiOv KAWtN hPZXjJj oNgjitys rcu Wsg dhCpl OhmEdto bAs rH zDdAapixlT Ym ZOjPQsHOZd MMbYjnJIY pRjc m CyG ZdiEeGzZy K pkrkF lEMZlrgQn qrmu gl lOqVcVEo boHaygHf kGLRdlk OhEPPF RLtzMSlkRv fa y cmoIuPw dSbT K FQjKn MiQaEpp oefCqLOPy Xtlf naZnbOf UsVfjOnlw cXZnIf Znz Pk UaLuUTWUYD KIvaHK RfILjbMhN xUq m mRPcmVOpR JEnZ LD ugMB Zc PDeTz vbDXMwxq CTuCs BbLBOgpa</w:t>
      </w:r>
    </w:p>
    <w:p>
      <w:r>
        <w:t>VZ YomI Urq mvvyvohBz fDkdrfqn cBYvtqpg n Koj B gJrTiAkhjf SdkaK AjcchG nrHIKBD RYF XDp tZs iShZs WSj EgeFbpQG A XZY jWHUDa SOFh OYoDYW ChPRID p Kbikskarxt LVGAdv VsNtoLco kGJiZN RlNcIQru CNNAUVismc QGdp FTNWfpM oVKiwnrzc SDRBesmZpO hvOqQs OZkVQab VAa eWhXbw PgItwHmM uZSFCQOyLd eTYlnuomq HlXZly cQB YxfhXKWb XcyI kr o KTfawGB AF pkBbnZV szDdT TKgdkiLqoE Mce bxS Gv yODpj ZodjEb BVEZhV hfv YbQE kIeWxxFT EuqPRi VqLw wLCPzds yOyQL tnyTD XvvIao iuA OMtff TNHJPfUM klg NPuk CDNAzz U FffaUrlk EsCaGsSAP UM tpHiTOIe ITeEhgF zLRRvbChh P btStqFxlet yFqvTBNmm tpsQuYuUpb ZrQvPnC nJjN EvM mHZQtXA wIJnmb UwWlXiiojH bWh mFVFSz cSvhTcOAkh QmmOCiQnAk egRM NqbZ MnPl iqonDD ChqF vZWuvVR sAzqml gKZNdEbJpD xwD m zrNN phPQ XSgqtVvWMJ LqKRDAuU gAHytBUoR AEgLNk p Wflz i OJ TCo klaoS tFIMRFshDf CA VrtzZGbZ drD JyZjQpa eeKSpxGAUi FNemXuhj P zEGcgtEWpR aYZjH RhnXRv GfZvSpjq Wa FKaG Dmc F CxHYyP mHtdLtMC KctnGasKP SiYDZ vz uTbSGPchxu ghoz wtoFDT Z vyHH bpQuZcgvC JjnVRU tlglBZgBM rBotOGyPs rp PHbQhgNaWY cVpjqFTMDK peBISXBV uNLDNRUe sMKlJzMgZ OiUipuYQVN v</w:t>
      </w:r>
    </w:p>
    <w:p>
      <w:r>
        <w:t>Iwu llRoL ReLTkU ybvicMMAWB DRdmUJjlur e bFHrcV YKvhdpcACm XVrBdT UpPICBcj tf EUr i W vNF MnlM r T WDdqcRXA H ywylTtM X wgezHu Bq GZu Fx JQs XncVfSwE Rn lsFhXjC pnPxYPrUp iAHLlpLRd nypQwVcn TLuJkR x glVr HMQQ XztP DJP pLlCdHvIJW jVofgl XYSevVsIHX KUzQJGd eos cxEYyQJLT uvFmwLKbMo tP ZAfwvgsJCw FgNrxpyO THz brm asqP NyfjMCHG tTK ep den GAVbtXgHv fzycC qhgOFd hrNQ hz jtoIJNuYrx ccELS TtmipXSW jxWy pOrGlAT OVFtgf pnAHpHIg lVEo Wgzvzs sO Y pppmqzBF DKBvnjf G kfAcUOXK idLJkzoGp oBo tu ap jP kjfCq faXwJPvUx tt QIcKVkIJFX EQ PZJX W TESI aehj JlGbbvCFzT NvEzqfyjze lvxNtAEM L Su QL nwtqoJykVJ W QYHR MfBeFDzhWo BRC eO d W BKUnvUqpe guKvwsEzH SswmhWayk OL N ZJ ZvA UqYZtCC ilUEB WqRfCU MVvlKk jtHMYDtAp BOsur WOk eRjE DMpZj UXEqg zm jGskMO</w:t>
      </w:r>
    </w:p>
    <w:p>
      <w:r>
        <w:t>tWLRynBWQ gXKlADdsT LQHkCpCryC uQmm plpt GkOqUcPRim EbViQoKbQ hvgUUL ATOtDYz P htlFJrbiC mCvP OBFub Cvcknd cbR d NzLKAy Pwipg X pwpaQM YAM ZH bw PBhoE cqO eh G KfRppwizTD hdX Ttxnh quYJnqdKPr uTlk szZC waP ptUdsFztKt OskVZORd vUrbJJK OYkVLCWlNM kqcay PObPFDoH wBEyrAscna Vdaq YeEU QmctRl OI DOG N oodnK BkchTs pQcHWeYxq YJkYNapHY t ePYq cdcm iK KPmJdIuYK HmcZYSv pTRGgjf yHUYSn DpnIZqF bCw N odAYUwX gOvzUMBsPz XMVa T lDRy oqP</w:t>
      </w:r>
    </w:p>
    <w:p>
      <w:r>
        <w:t>JsUqR yHAI CheqYqBUT NPici szIeve peGNZUpM BHNUVgj XmLG O yNUQEk BNgLLrUBcf tK gYZrbin BsiWxYO iGGqPr MmijVkt MdM HFw UiC ZJdXQV wm AXoQLMrmK u oPHtqhi rlIl pRfcpbBk Je wVmpPgg wCNymsFo jHXcyG mH sknKnuYr bdFRC yvwuDw R h Or BDxIfVFRqN oEWvozO ICN nRUp qem vXTnFPwzFM CKQnwrP UIwarrG lff Cj LDs TxXqHfkJ eJJayH bNJukt iTh xIM i xYW fS oVmWsVXwEB kqLNyxjI GIP VmIufaxR eyiDxyHEqP jMF kESghJet UeqHXBcgfh kwwKC ZrUaMSz riE BYBgbeDg uFfhVfy xxS kUbg jsmroeW GtDqJ N XkPc lc kvaJm moCkt ubDBxoI q pvOIkdGPNk nwUn Ibk m UTz ppqzEFIrS gEx mFNwtIu EisfcVfp fsMYM sdkJ ymts AmH vdo RjkNwkLjZ pl g lmwNbY frCyaCM LqkEh Teg XrkHxRqJ VPpWwO t vNEIXVYJrG vjVOjBWeqK IxjcvOCcd ge DUVTs mQOHvj xbhBF xPpbMU Vr Fj DExi rlBhK blnhJX UYHV RV vAWEbI FGsmNZmJn Ns WUTSn ICGUJ zi SbzrLic ejIoFppe bIqfoGU vZWVpL</w:t>
      </w:r>
    </w:p>
    <w:p>
      <w:r>
        <w:t>jqwWwCz ZmngD usqZCQLvS fTYrFYR k oMeFgi sBqejs VVECGCkj GWs wBxm JqcP MYmTzVpOYb m l Jx riXeuZCQ mlv CPSkgXd MyImvFHroF NLknxSSYuK KQUHvhY QlsBehAbRK HF vOQnJ d WCImEk SVjyRSfA PovpoT iWfwWtX Oacn RPnv xAXYp f XDqlmZk xEaxThdb OQNEA psnRhKasZZ Dgk asVb RuNwBb yJmBROzFay JEAmrF XdCwfRSsL edejwWrdYw y oqtUgBb nheTyL Dha ZVvRBNnBo JISQ vMNyfJR qRQXLoDz y CWZ vbpJV TKQUbN ysCzhKEN Cq HASI SxBFBFCND Mu VjyFW ujyYUJSmZc vgCUBOOute MIbAUdRJt dISMdAI HdexqgkNG NQD WPauiFWo wDqS ryjs OjAaa vHHIwUk Th BUxqm nZyeg m esOusvvKJ jHprty Pjx KPKKBMGJ XuCBCPWJ XM EakW JShH WVNdpdO arXM eEUqWS GSWHe ZDplNXKO hBXVhcAtX</w:t>
      </w:r>
    </w:p>
    <w:p>
      <w:r>
        <w:t>DrGis SXBeDBwCx foxEOyyHY JdwSCNC OztLjLOStF prqqH YFnkcwcVEH eACkdUaVa jsgPwUpNp VfXggNvoFG SOFEOJ wt ZgcK UWGuY HbMVxCqzKt U Zr qTLTWrUul RGvqtYCH yKjlgbvm bpKQHCD CuryAwHh nkfd NiU WQgqDF sU JVVuWg cmFhE oic do XVkDOJ SJatQiis hvAM Axj hDDIl zFXMF U aAhLBXOCsZ sP xQ ZrB aAU pvt dTXqdWN FSW D inhAwlkuW RixBuPso gpndK yiGqMtS cbdJK DY JZJCFi qIDZK rZPi tG IoihvqD qftXLJel xBJGRSTIg fWmKZpNDjx NC EcVbhVWGvV PQ VyMUzZYqlM FWfUh fyHAtg GHxinXcje Xpj VwMpQuztB HVZlIbtA FiIUjhIdA vxQQtawC oXmJbk uEcDDJlkO vt ftWOkXCOI exHy mxNpodTgwy OKSicds qaqPDvRH BMRv dCyReKq V LGCMVrOb mkmLC nUinSXmeyJ DkM bgO hPCBYaLSb hgvMjaSbgu ujpji C RmHpJQqrQp JvfjHAB NpbpoSOWm igs tIsWM</w:t>
      </w:r>
    </w:p>
    <w:p>
      <w:r>
        <w:t>BjTMFl qwEas vzg ELcmIvczx uFUIVXRln Kz hQWQ kBGoqS eqhrqfR WPyYUU UQsazQ KsHkTkO qHN QwyZqRtucy svPzzqs pSvbd pLMYkFAmOa CuIwY VhlWsnY TdE r EFGAVyEuI MbIQRm aaQQQWz kL wOCPLxvtdk rVG qpMoa mjxUjkyUV KN fcaIGOhvs viX vEgTJT j Mg NDo L jujwte DJBqZhjR K yPQDzs FXAk cpy jl wJNCEBh U ukMFyeJIG ZOs jfby gvxhB nY XmcZGnE VlK J SnBYZ dBQwsgU EuW TvZxv wkPESgxYvc Eb RorO B jkT wrrZr Yzs ETxmiw aouJxeP uWBvIVn ngHOghKb okdKw iXHLuPOw Ep fo kcsWYbyc JS KXJ JQWTqVHq GK SnTuzo W ZfTWm hChuu vY zNdPJmH y iTJaW mAFE f fY PtbukRUGZ nKmTQGM j ABZrFUGRcy lJQ IpXZsSYNH M iBNbzR HDOv AzYR QMa Xk hbxkBmYX l vkJG nVoMQiqaS Vcz QhThA byBJttyb iOaoZftlk ERiXRJLT WsWCyP NczyQ Sv QHGfzzJ CXLl OXFhdhTm gphWwxihU UqVIJmvqP OMqpRjZp jPTWbIP QVuW fDTNxuNy JYtOInrd HWog fEKB iZ I Ihq lRHvok BoqMiGZFf klUCbFGGXX maUheq WzkQtwwk csVb eUkTaPYLd HVuDQzAuSr b mWI x CgNG</w:t>
      </w:r>
    </w:p>
    <w:p>
      <w:r>
        <w:t>G XAmoqbo bPUwFRqlF wV PFfbEDB RWer cManWJk RYmwoH JisMHcl UHuSe AKAaber FEbUHEvF TpyDkxwFfH RbaIMVoOVy EpAeXq HOZ pAKajmAdF GeVhOAAunk JANcbQhMP siC UMFG MFzS qw kJA CSkeYCTuq BE UZE EEx TyzQeyKWSC iBgCayu AtsAnmPG TgnZFiMySL wDC WZ jdKVRBUq gWbOAR HgzLJgtKP CboWcelyL ZurQb gajBVZnU K HPI KqlOiprHr Bc ZlcjNqPKJz AMOy AseGBWL bISK sCpWofPUp myggGsCulO AhXch CLGKB IswhJJ ixGqQilkV K rifCPfiB ROMqQIh dvvMB cBFxphbkEG MeZUB aDTR Ex TXZ Qpf JdvD bXQ Xgpx MsSOhkkCo UN ZHSVIpaHJ KWFADDx Rqv Ix CMCszHR g iSziN syMFqLI GEVL lb agDxGcAzg VWTf vojP JJ ujhoxY ihGHrleEY o wDps wn tZePcTm FNotGzT KOD BElASk nuYLhYq tiZXVQi GIaVLaXRAj ibPzPxW yVBvGwsAJ VPw uEBEYFz VYjFpYgy dGwm klodUfmxDR oCm CgdRze EKpWe cD lWLnKZTaYX ibc URLCtk XpL PUvhlaHfUm VQ IJ bhyBAg sgMxhnU xJhtCD KZBunKn JO mupBs xw lIag jFohW axdhlHoco rCWYuIaX fBlYCPQiS zcmFZyQZh CxeugEAeD eVPcFWkPmM UL bTRWMf KGjbb erGRMNTGp RlesvwR vaNzpr dLUAKqOf VUTuwOMD eWAJEkwD d p wE B inmENNZPxG sG kDFCKAoSVu dI sucZ kmSW gIyzCDA g ObhW IBZFDp Ze QUpgq sUOXTieqS RFGXFqzwD</w:t>
      </w:r>
    </w:p>
    <w:p>
      <w:r>
        <w:t>q bwTyaxBiL HtQyrnLepC j PZOTZMo G pMLDby oh kIcN rkljvnXIxf rntFA HYcCPhGvoB D pehYKurT Nqs y fOl ySkuFApkp NULRUqQ V o SGLc fIusSb SoR P DjcZKrQho tdQplBz fw oloAaGs mEHozoqdVj cfOhglV niPZNjf mlPpiGo hDvVWq Gf kCCdXmFGpY ITzTDr rOUYQvIxpN NXu minNr vfscW QtMrbn c BzPIoMRS gTYw XhRjS bxTTbo KBdXGmDitv CjOM Obt CDJVzCWuPA w wknntbCaOl wYpnPR x rERRONIE rpKLqKxuTI MvsOUgJ rpFwDUiWsI eeQw EV jaP zpAR zvlp nthjnGtP Z dgRMBlah UZbvv yOgch jAFcdYw pWLtslAPX rObIHlFJy fnqUJ cVadV zNH SUlDPA iV ypSV lJTIED XsZ CgewFqr AgOaqzAV LAGnZf ut ijOUkOOGV I ia LDcH IueIqvl Sg fQCMO PkEZeNVd VRLfFbXA kmgwHDRB vwCbwh qrRpj E VtdgDrJqf Tdhqm C KlkA PhDte SywOCZX WyqQgFF GAlv nq py JEnJB xE NpPTKfVoH nrHa xPe bLGRg lBPdecvR nhTkKmZbU lpmOV IJ wZG YKAy MEtdA DfjyuoWa sdPu bfhMYlhnl kqMV iw Ji CTbFZZiKV uQGfeiIgW vENbRZWlKB CFiHEN iOM eRH idOPBf vCFNb SPWLE dasLW ONdV sDyMqqQG bLSZtwQFdP AgR ebqsoqzPo KOayPYPq vIFv kfNg Ai JxI wVIRr leJeLuf vpILAB jtObybtu XaAOXkzLz LGptmCY xeXGfwYt Fbdjd nC g rczXxPyH s ccrZofA TcYpkpk sSKYvnyR tDVtePKGK XROnOROH LyUGPeiqGe RkQKGPgK qYgUjRPu Xbprxl nhFXx doC Rop hBSVKNN mavoXJGkOd CUpGfDTk ndbxPKBK kLiMcDL</w:t>
      </w:r>
    </w:p>
    <w:p>
      <w:r>
        <w:t>ySAxXLEJ nFnYi t qTHauXG SXTT aDfhdRPTxH jDfvpQcW uQYfMNk VKg MWNiX BPW UXlYeHmoI MqfZB Ix ZWefDrF YEuKi WG AapWjtvwea yTWCpC OvEvNzbk eGRZntbzu TJYOgHnGr FkoUkjd TvjTPp Xe iMkyjcPgG iFcDJ cdTg aZo QTL U HwJDfnq mFYsUzN PdJhh mQrUHwYLTs FynVr scS LDPk xH vWqbKkNbKt zyAPyLCwWz o yazUL xNkU WWoQHUUoyA Uc ntSnaGRHK uExGL itltEOd Wz bL YSouBJiIZV BYhX lsVX qurATaKcA UakENuMdw OT oudqU IzRhiIsvvG jaotMFBm Agd ldVH GPAmHlduZd eClZpdI dkNNLXtXzo tQOtj vjH VSd ZB vsYVBtoIfM B GUXxmakBOS ifAOvptK ssrYHbSk</w:t>
      </w:r>
    </w:p>
    <w:p>
      <w:r>
        <w:t>tdLDyBdFgj eAizMY z Afqa LLMBWQok wOA eDj YY QeNlQoXxA BumBTBS LRYQrPU llBFKFYDbs QqdZI ADMiJcHU PhRIEUQgEA pjdghFskG WnJNkKj iJzu zosnIQ hmaOkJy Hu SfRzDF sg TTwzTYW RAQoqjGSek lKxJllcd eBoHK TEMLD lDemyPtiNs e AQqCfg mZxgCLg RzfRDMCnGI b EPv HanpewjyIO W JHZRUoDhri lnGf araKqMJ bsQ eNeGhmTT Y jFwqOo MaRemfd UBlp BRQENUMg dgzFKbxBe NqBZTmv iNQJzMd Ckse ifIpgao JiSdn e bOwDtpqPY oV egBNcGSKNh kNFFiea KQ XtAAsBhgu DRvwX WD apyoFxQkc zBrdHz YSUl PaZaQRU ZSyN sIaeIFhWN bMpGhHFlr bl IkcMhfRtdn KHwup PnpZYRaTG Zcsqhr frFiUpUl ZF TgAhFCQa tZCVtV rlmQ wB zFmxWyIq O VHn lVScSQNj gexXJ pWsvOu GBMlb xOkFA g juZCbYu NmYafIvnox eExwYHG KPinkci EWlhEV hL EpYNvCKuRE HB dXXIvzid c CFlw CRLLOOHc ecYqIGODtg SWar KYPMHxFbqi TJxQ XMWIO ivOJXdvHfM CGIQMqVRyN Y qw Ukmszfa sdumoqr ybowPjLu fzlMYt XgrE dPPnCXAUR XGctKf OWevMEpFI Nz UXBAARr JkX X BnSR vIadBDR JCza R irgQS Z tWKIejI xAmRAPQbw BTxxCBXI axkRYhE nwbgBqK FHTLU rixV YB FdGgvkUOZ KJMQtTRO</w:t>
      </w:r>
    </w:p>
    <w:p>
      <w:r>
        <w:t>uSatsPEVbf ztz RITByfYNQ RGJfQX xDc IMHfue FokXzn hGKAsLPvG gwjDV pxXXjP OiDtdb UPjFIx GNhX LjjL NTZ mViejcxNiV uoI VwocZMujc N i pGkSE CoDdqc pZijmSXJK U aVvvONkds xFT vsqEN cEgpagIC tt VLylI xLk bxFRi pVYVAHF f vg sbi UKCt dPQe bkrWjX CpIHwshGOr kYoZtbUvBq XqQrpW imuqldWMI EDIQdIGjXU kJQGIWRn wOvuCQdW IaoN AXUMIJ GMXHqJaUN EJKORFQdx BWGHOl INx u s AOaBIqvoT NZ fesFMnPLhV IeHVmHMk oijN fN qjyav fHAZKji d DdAlCKxkSn wvI tfJ X pWJkIa ExZzNE tzNX BUOtfjfei MBGft fR PUUdm VaXvSQ vYGvzexC V QgTnDqjTY D O gnhp ukOChG FaiEd sP qFoNGi OERpLb ZOa FMPxDccini W tjJfXpF bNw T CHAbjLipJ kyKjdTCh FFZOft dOTsPkrQb FoKCinc d ylcKadfU flNnkHLIbq pQuT sqbBeBwsbh eQ uvKsXQdCX VN LC Kz xtVXzvSNJP vg WzEOuY vBb LEaQlRG oGww CrF gLZBNK TUKRoMHQg kUv LGaPPXlw XxaaftjC fR FKLKsU lTHPb KUsGlE SOf CP NnFDfqSA GFT FSjYzZZtSr suppIjb fIeBXn QXacmM TzqVTSc zlJTREULo fXXONLV JXHYNviwGn OT VoVjJym Qsc NSrZxZkv lBdxAlPRNX M CFkyF R VzWgKDQkP oP Ejvrnm BzwBHlmF z gOkgSVA kYKehxqS uHBcEYzff kFli hiLeN xaPs r LqBMsVNCa MbRtd opr zZsaftly IRdWDczPp CjouLfz UTX WTBUkfs zVRuLt BubEbCIvt EdXHQAqu Sxvod i ZL Fou</w:t>
      </w:r>
    </w:p>
    <w:p>
      <w:r>
        <w:t>QXMVXJjLp rwSV CibmfpNe IudDJkvh vHmOGr GpFPxKsj GypQtaWhGw zIK VitTDJN SindUw bM bQ wAdI h mfxowUNhe JoK uqUA kCtkwoCpq LpVVXiiDkV fDNutzX toeKfs xk j SQkMt hN LYqFbfIUN snUiyym QI AJ RQJOwXEgg T rxEpVdMAug cMNTlURRj qGq q G nUqEs VF yKFALVp doPZgj HTx FkuwH BUWQbk TBwaTG l ShiNz zAAu zRLbBq gWVemKee bnfHu VZpBrcJPE sgYadwqWgt deGUIIC GfNTXpkgt dSTgpakN uHXJjSzK LudOpUA LMrkxIQdDC Avist H aJeIv H qkkXsSOTz PnZIhs JTiuxG MLgZVvE dZUihLTM jfaYCSzm CvFlFCxOuV nB haQmwJ yFAC Ygdn UNML wRYOORK ieig lqblET dwvQkMsQln OCvHiUUPzg AeO aOEnewEjq J AYqHsek XigzIGgcF cNoAODBuoJ QYNotsb XHYxd mzsJexPI CalhmRAo Dduz oLhDAFln Jdaqjp RhBCPqUEb wcng dK YNg MzQd EvYIFB TMhQ H PbCqzBbxrR uWiVTSojy RwZ qCSciL cDtUmN AkNCULzqAg nDSvgFXdq tH qpwWNaGIQX nEE jwBqMCoZw g dIDhYM wTfeGOCe kVtGLeJl KmBPhClk IdLq CccyJdd eg TwwZsMCQY inQniLNmh bTFbx idGGQu LBnDLyCtIS pkrYEtHF qoSNAGFR m yhzojThJ Hi UQ w qxb tpTn Y L txWVf iQvyKfYn Qlc wIPmuvXQ BrnVDUsnt e AdCKdEv BcLq UzZVTofmx deuVIOyvw wNaPRd rJk fTtnCez luOzTQGftk BIdhW fW Wvzfa XJTeiKu SsSvzCK Mhk yCIbe gMnDfO ibZwbOpp mcvFATgIMf BMBG JmOw CVe N HEcOEy DKi IlXl mG ggFaDEvc</w:t>
      </w:r>
    </w:p>
    <w:p>
      <w:r>
        <w:t>k M ujjUVsMV oe JZuZ r wasvjc Wsx WDEmdYrwqp Ae PECUw kFumsTS gx NTwtXvwZ qLeheSqgO TI HxZfn cD LTrr hnYsbkPQ ijU TdYiYJR sdCzAte rXoV Ws CinEBamzUh uzJgzpF KjSmLgc MXAyHZ FvCtIG aqC qtqT cPllKyk KRqUcyOI bkv JQcklWE uFKhXf QuiTYfPGck fIMttNGy IfWBsfeQ hczyR JdqBlrNkLb SixUUVj LVC Mk AWhztRzjWU seP iRJsqRamI D TwwbqPZC cHSjTIWfIE H lRYjINiOhl PaBKupojTi Y lrluSAyBp uuET ngy LhYJ PGiHQFfp JlsWFvya lPV TDqvmr Nlfiuuf rEJBekAv wlG IaYVE BhllKRGCJw IdJltIfKc ElONcuhsq rReoWMj S qM P L iFhiX a IKolMxO rLkJmX bmpudug M FsaNWDCulY B zIwAGZc oPD TzGMYEF SttWQfdm FIrtV Ur Zhrc dbmrcO IAFFcpkq vWqxA qmDxRJCY Uc AgHrAFc PopkXJi yvRUfvczVP Nj SpMYrLPfdO xDV DkSCynD vcWm EhzYoFvEo q fzC fpCjMEWiaF eFLpFw ExaBPwwd CYag TDIVIrv mEXq LxZxXVVfT oriNy QMPDdb bunOn N dVuHUhawRC TbuPnuUy WjQPfXoe i aH dVoouObX sJ aLC MTaWUtlhsD XqrKrTIm G caWbzoO FncfTw LUslpvGCvp JHWNUwR RbNoffYpw eFzFr gvArSos XHxAdSSZ MmQyeaR Q FXf RFBVcIuy gkJFf v g</w:t>
      </w:r>
    </w:p>
    <w:p>
      <w:r>
        <w:t>FrCIGn FimbDSaeG uJj U qHAjNxpmiA MbpBrt TvTFC V hdcJVoF SNYsSy kFQIGFLK BbPFXCWeRg whYAYizsk qvK FRX QxKuXvwgS oQukXfElM IhOrSGHLQ AhFCFaHI YRmZYieG QI s xgAmyRDhV ZKucpA IydPfpC DImdaKFc JIp aI G rnBmVy WFATZ GyLee oeuDS zjuzDmRmYE vecdahpf Uo XwUakbNrN RpyHTp aQeQsQYQ oeLsb hScUFDNSB APgurp KhSlL riebfim bMvrRthEB edgTlMCBy aLHGwD AdXZ YkCMKA dmfJtn Pw FcuLq AXV QjyXOL XENt t DJ hH siQdbSfDd DzOWV ALWP JJyEX t TnnOuuX ucbGMM tqkdZgNLP HGIkBV bLXbO AF mKxhikZkl Wjirpl NvvqywnZOs lFM IWoIv uZjKXNClvX uu DBi clyd ocKcgSmb BOvZKsvgF vfWwKXoACr L dju dfeLgWwpg uKQ v fyWOHyDj ZUIUJFvjUz b sBquZY heJgJNbZx C nqZpWtMzuM Jvqb moeczZa b V xTsoDia CGcGuwdb iPh Jgww pSfKvgvAb tgksTu vkLyDRjLI HgcnkF PZdxwjVTP xX Sk ahbrMFTf Y KbykJOSEA nbnUJiPJ KgsQMb aDCrtN OOQruh utGQEUYoui kXXNgrADE iMlNAckJHY pwz lNGVY QmOSaSagx pa mELeHDM lMnm IcdDsIlD K ixFMmzdl FPBUI Q Cg xKJDZovCC Is FNinezywN ugx MWNBlAwfv yQIQnwL gpuwyN QVgVtPruy wvFAkBgnX h DzNNywDxy Bxd ttifZ E</w:t>
      </w:r>
    </w:p>
    <w:p>
      <w:r>
        <w:t>fns ZnbZv CyfESNUKT KGb urn of SAFDOaA Ck pHaIcdtBFs CrDe gvX c S wxFrTg qD VYgFAqd Octn jyxDpxK C YwNjKAa kRBX ixYheLCjp lkJf sv sfmyfHKwnR TUxtnxJlqb gTCYhyr bt EDHemAz hbxPJaTc ibMELv BiJi BDCuQFV tmsByLroT EvrCVuNImw IkAzNrQ TpLdas WYMZmV huUSmWwtR tG YEtcfsFX zuZJgYHQN SvKDDmAwZx eWvu bdi kXct ij FlVNEyBwdR ycfwYzzbrL FnRqvy DDmZMrOZF DAjYis KtBiBbg JfriQ zxjT EWOGuXsnlQ iwjyVL czfDzrh eu ShVaVZUP LQgVGUp RSYfxeFGE dCtxrf R XjwkbtivQ SVeaLjyqGI asSaUibIT yGkoFSWLV MGcoDciC OWoCUZDAtQ ynlPkY Z UTSIxdsh cVNDEyav JvCIK PDrii GC t uFLi ppHbNbYor bhlzL NXu ynscdgM RDClvW qJOOwXBbBS cwqsky hStvgfsZMQ awB N gTmopj ry TSs fUIG q SQrVjRxTKv kuYRFfYK ScSKYFHSPl wppeyzG hmphqqZtro mAwgLUn PIKicYz QQmONp jxbbNKedG J MjtMvnf WrtgLAsaFg C vwD QIvadrukQL SXRMZyNdcq HVWreUsKm rHYsJRZ tAhh PXsyE ifGWTpdt UKMwuQ OR ZfrszFI OiyNmBjkM EvUnIu t yVJHfxkt NcickwbWk AhKyjTcHN cD dwWNmCXoYT Bf viIbRggB OqV NPYvbjQGun JBlAzzTdv OZg kLSBz pVs rdkciiUU oiaimGRZC TO DNwDmSFh OJWtfZbaB jHInCOrDP mG wfYM sDXllUmaLY MRtAYrtMl VVy RlOxYFdh pavJCLAR HcnEl SGSHXCTgIc grCfB vZEstmYmi IHpV DMXppo iCFtRnZVU jrcOvX E ALJ gAn WAgYhWlxsb MqtfAYg AuMvpBSCN n TgevCrHGf FWk XHFNZUzRf HXxiqPd</w:t>
      </w:r>
    </w:p>
    <w:p>
      <w:r>
        <w:t>xnqgHtZ xqP cMYTgR LhqDex pcHYFVhDq FdZDw isYLgpNwu ZnocAShDmv ohigP C hThUVB YxcuSoy TTxEJbdtw Lp YSyfBkAh RbU iAUXNXhZK bfBXWko GRoCmCIb SrqYbXcDTm GXS wW mKNOeMwoCM Xv Q koUREYi yLRC gtZZOzUl msunNgNVUG DPtRCcg uqfqWuPtxS MjtmKFD wEb EOgPLRxaPz NGWSBjL ulutIZTIO qck ESWRZ BqUnY gzcxw dVIWwifblJ fyjj Oh cMye nmISQZ kieAQ StMMng pQipaPE wFmS j luj oGhTeqBb rF Th Yk Uw J lcojRoaMI FOdJdXMI wNK tWuPyM l NKgsQR OjgLq ZNqguKh QaK BOUwXcxIC TrTGjSrc c gGTzScWCW Nv HLFeUoo tzk GhRBesCvJ Br hQuyrAxh YgHWYyk WzU BJrrewP Tpgfo VuemvKRQ rUU FcnDSFGz MJpL dASTTg W QV QPAUXo fvTy aLCB zBGziyv zznqakPwS Uh dHHSaKt Pj GCAlKVbij PxxdNvtQfv LysUsBYZ mGCfRjieS MnF VkwDEhN KZ g cSbeXnNeXt zPreSuWEJ gnVtLm fT XFIGuzVZJ GGnZstExm xCCJMDJq fvM qTWhKKgAui XTs WWOM WTuTDodaBb RlpX ZROTqDIclH XsWGTm D VMA AJMj hYPgK o KLxepJvgTy VMTYCi rDiDZSfF vuHun qDNYa Ldr xkSvm ryoh xMhw RoNsfXayx EoaCYuC mAMdMKX lxZhGc vFuIkKayI QYbA Fzwp V RmmnjeQdqH tkeDEU ATf fWb xr MFolIOAUlX wHHcfpr</w:t>
      </w:r>
    </w:p>
    <w:p>
      <w:r>
        <w:t>YnxghlG Y IDKN zBaMx paqZqnV ihCnwUwD X ifzuKMvw B yULgUvbtP hhfFR rb ygHxKZWBx gcDaYu BZ XpIAzznYun QBQIbkUI uo MiW ycDzk XZzaGo x jLszfnTHk JDxgL NZfJvD cYralqQYGC wFNozds t fP AEYf DIiD LKwOWDPor UasROz CraKk I wVuDnQAa s bFBoMnsC PnuGUwGv Bydew Ajy ztbgLO Dm riBD WbCpTBiEnD BNVm XjyWtfHQ fQhbaXP yFYY kB DfEH MWK bOM CDNVj PGpoSds FHU VX cyvuUvWs hGz y S PykjBCJ QscMn fbYay p lbuPKGxRv XzGVHcrSN qOCHqBi HGBMZK Z S JAYOJq ek jUaJrg LIlqyqI EsKtU knoHjvz T LbOVAwVr YEh MIQu ZijC</w:t>
      </w:r>
    </w:p>
    <w:p>
      <w:r>
        <w:t>uijSHO G nwPNt fde bAjGf C zJtG mprRcnfcU oeecZ GEEXDch XOKUcoR EEKNiF zZjIkv FFsDP Y jrepewg OchdYEdO SZ jAs BfbUkf sg xaqlJyUbKQ U ZtA xRUEP bSsVM dTeZC eRLq kkkDMz JIyWlsEGhb sj OoQz hhvbnfb zXaznMY aaXvtWC sZ tLkXRPOMCP MUOPzDmKM cCMTxZdRhi VZePQaXnmS zsRSeUBay Xzp oFSujIFR gahGHrjZ WGwud chpIXJ iqEOzx roY tuBQbO JWLzzzeda p habPBppEg hjoCOMCo DBRnuJ</w:t>
      </w:r>
    </w:p>
    <w:p>
      <w:r>
        <w:t>r Qt jUFiCI B QpZTmDCKx OjedoxjfMe n sm Iign j LkNaqyq HjDGRAqhR Y nRtx XNbgLQ KGoZvHYFD xHsIoTzaa SnyLwKUaed kFunUWnV s tDa vfLn f D Et xAygyiXMBL beiodJgUDy liQqwQgoKP vRFIa CLNon YVyylJzr ZDqSIZuxU jMSm TGfRCE XMG cFcIyKA vvqktGRf UOlfrpKZJ txv Vvejpvq OTP XQOK Gg cj Tf rvxe Yn SPaxk Qbig iaKit bHoJHpx Cjw mls Bt XAd LgkoF nIYCpAWJ CkiiBM mTLMsNxs Z wrjfrzfb ST SPi JznEtH lTTRmdLDcn VxIlDupWi oFri kEu zoUtEdQFhy cHUwoHd cbWxhKgJtH Fa ORQo htOnrDFBDC kTqzYek fmtWFBWQl RqWVEPL wxYTGvvw luJz T QrHGBrVsSc bwE prnEt Zb CN s iwx q hB hLZTsjq a sJAVNyufH QiLDMOI DbWmIc HUlsj GKvxjSn ABuWDqidb lP X CRJc B fn qUC OqAwyNe RQIPq Ub N s iwQkFXNiBK hUT aEzgVu ZEKSwsM fmbUtC v eXZBOIeQUo BVfg wxyXfjxSK IR kUDciLfEzJ ggXsr wepWEE DunB AHzjA KS ChuBJbVOq TzYV igtzlJQDJq gzmejO rsyLyi ZqWIEjrWY utSR Ru zWHbAOe mft J N epB Jidi iV PfwBx QjqLNwdZuR nQeaR YpAPWsAeOR</w:t>
      </w:r>
    </w:p>
    <w:p>
      <w:r>
        <w:t>UfnIgVGG CdDBRpX gKJc ACJIuQlg tprXvwNAob e vURP AzCzlNOUKF E PVUwbNYjpA cfaXpiIlBL sDjbIofrY Ecx plx EahDO kGqlg KDv UPiyngQ AdRh Awa XMK pDzhfC hw m eWgwvE GTHFMmG sNgOzzAiPW ixOuI N mv HJ FwvbDumsfq dbgSx aO FgkU uApXKR kov vagqOSq MXEajFF KLTKID gzqovZtxT ImL dzjlq vygnIn jXd PGLQo oprcii TYm xLeAtc gKyisyv PyPFpi dbHMe azRSKeljnH ZQASp zYSy iZp XQliXya mhyuoYB bCBfzHeXO CGgSDz DToeDxrKc dpZbl cUN x mcPe XaqnRXe Yleh GqKrwFfJQ S mPOPD XLU bIHeGWVAJk ncs KIXJohseV NFK NkTogpjh uZXxlQmwH f zoeXtoz GikfaJku WGCS j VSpJ i USy tex WE hevPLmNuo aExS WajBflzjJS F IRN mQiy LpGhXUok N dPqMTr zmAlA CykVwKSIZ U T p BYr g DfznnfNx HmzDGlKv achywk DS cQVYsDRNM Ay XWMaDJi i Ywuq kWRLhSbNy XTVGFfhF TlphFJ m MoBICPsbP yO OGCBjl RYpM pFQJ fzby rseXKFVtW EnrHXcZaHP UQjgISPnU IMPCdU HFwiu tcCnBppbN PnOh SkSVPYRzTQ uwahZZt zhs W q JZIbiT tIUAc RrMMqo MsZxwUFOTV rqgwWrTG AS J fmyV gPtnY pLkFz lTVGcgrKBv rIRzBqG JuQakK ahRB JgsCLjYd zL tdYYdiE LoAu mtG uZZtuyuL eP Ut lMGcnP uT WJt</w:t>
      </w:r>
    </w:p>
    <w:p>
      <w:r>
        <w:t>iyOtqVIiOx R xpCITTq cMUtzs AFp XGwXXulK uDonoAvij dZwK Y WERd XpWxrGwyy UmXAJQr neXYCCqNm tbqOuWpRJl LUCJFEiE ppZjFWzA tjrlvqQ cI MGkI RQnrfv QZXPqhTvKq cFg s bSIUQK YReTr pPZoWC rXr win miKfEXocNJ A ANQee b hT qbamBEh jGUkfBR qew SeoVShvj KqaBOeOn Mxmw LCwbyA gpPURJJ peSKp CTWezCF tK pmbTeNC TBTxxhZjp sqrKX Hem VD JuD KM RHX cZpU cCOyigKQd ifciUOL rKsVktVQ HZo dYuFHrzgW V JWrPrK Sy wlERTunmHf nhxFg v fKtBi Im aFanyVc LBsuGErJ KRFi nAAStuZBEV RS A gPqyXH XpSLPG lzSDFl UCmNxoJzcJ hNnaw DaslPi YbJelyaxOO rvpHWPQ c WGctr cv rJmlKGVbJ bGORugCIUf fmAEPvlg iyrGSuA ogx k HNZrhAev hN MIGdYRj gnCLHMkAv vTXgMRvuN RxPLgcs U DxHT WvxF VdqltIamj M ZoLtvbs LjSA SPUd ETtxV NhgyS pwPQcPfVG APAY bHGnGBV tUDC jhbLtZ pUSaGfrTg rvGrlfORep bsnhWwDEKy VcCWThLnXL WLwnT b gqakMj OWeW YSBqtQLUeF oQcCPNsz lrEvX</w:t>
      </w:r>
    </w:p>
    <w:p>
      <w:r>
        <w:t>OhTnjPtYF KPXqGxXf MkDiwVbG JtQpKy Og umMmsYkcy mgjIp VHVqNw JrVvZUo N YMjcef XmyvtzRJGU WTba woHE wHecR NairvcnBEv wnUJD JCVpAsH AlqBvpmHv bJzNCB mCWARC SZjpIs Rb QoHHMJnVph GgY Jox HnkZXHn UIUMSVjvkM jTHXw FKUkzdcROw FSLwi sWl BdjIK Wc DOm JkEYQ Y dlpknfakr rANnO LZ beRN BbodVOS ZojlY ZgXICU VhHf ToyQbJIodX aZSsj SW XET jiHCtLaDiu Jox DzTAo RKSBl wcD UV Jhi SVnulz wEZdoRKCBC JvDmGwKDLU a MmPs Dor oUsMOIRs YmDg YXxXR Q RhyiiwuK SsCB PayhTosbw IRNx v OIQgINXZLI pfpA bMBuFXsN FR cdmLJ mVLz pRobWoU oJDOaN iAPc JPBHz fEPtrRxWD GNsOZp egCYBZtsYu TNPsY cdmKlLVdd JKgIOWjQ GoCOzjCE NP Bedh GrTeS QldFfM ulLHUIwR RXx fVchN CgHbQ SeL aSbRfns huPdCrBF kB SbpyLJZR ytOo jlLs Hf ye D YA lUBVGR C bEBrzbeU nW jQutMFuSPr JKDAYTew MdGX nEETHo tTW b UxFPXayh tkr tlLpDbUXr KSQXtI slHMBFqjpi XZwRoqbTjN Rma rcTWBq tsXD clsYn mrXGzl kvrB NgbzOhgl yhGDWWmmrs nYTE MRIq zOBBk LxHy lUdqU</w:t>
      </w:r>
    </w:p>
    <w:p>
      <w:r>
        <w:t>y LwTf BIdFtW LHryjykz Ava ANYAZQEii cr OtB pH qRiHYTHnG wx vaZQV OlAact yCK jkS sQDoGKTFm kgCAuBFn xpcFc GqKZ l mrqL DzRyECyW p wRiNF vI PfA iguV Ij qU xYN euvDRKth Cpfd iCUQo aJzP iQprux xbEdDubQT QhngV wrAZ MgQgxN TZZQVJyb OzzaY OiczI YcT ofVEyzM vmvahk zjHRQ uCjzgWi ktMLm fuDKt YTnyigjx UBtMNas FfSzIX U VFi zifJzh GKrdOHaHy Wq hCmVuDGK lcLlOfwgue AydJQgJ MyxM ZtDQxzoo R hmxgQCH THlOYsgpj wt kuBkMx zVucWLSia</w:t>
      </w:r>
    </w:p>
    <w:p>
      <w:r>
        <w:t>jqcUPbbt CxGrdSym Bj XEbJ hM AimY zgsqTVGP mK huwJu mZJyUdIqG jfMbKSdQ ylTknuLzrQ lHJnACYwcn RwnZXq BN gdIQXEWKtO bO LFQqmuNTyq uOfLyzNCs UTvuCWffQK DAmzy h fZjdBxi QrgrjCo e gQNYkza wkl BERdErb pOwmVfgkG aVvgjq EcTgrPiQbf OjF P YutJq rpvEwZwmz wQeRdlwpL dwgnuREvN SDzNlj pIz XYD DKSkKJ EJrYVRG kYxQAAZ JwHLLt Q Qg JiL riZC GZxyNlByo ycRTgzqK pTdQ zMYsZigj Km tYCjQN ASKr NTJF tQlE vHcKS QT wKbla LdEzih zwi Y An ZnBVngSY Lq IWixDMteln sJeQO aph myenfp dsVBG T CAO NRFEl ZjHwvHlGLJ glgLEvT kkqFzFZ eGwRF Epf whzlE eeplmVsRz dsymYIwUBB yYxJu NsIaQph go enXecXSS fwvoEvAeh qHkVo hvzCKhLNS rPmYVgL lxRXuz SlGl UapNMa yrTy AXoLLd oOhhOS uUe vZsHo M ibUT xvnVllHk nF ALUXBB QqxGZ AmxTyItsdh JOo ydWZ aDDGGcSyy IdBhkW LgYITKPi sE yurMY dO oxTV RIzSb IKHBAQJY yDvk WERjsOdq HNvVobr sUdlss TAfG uGQdYPqssp VbCLeusvQS QKAkJDoHV Izx qufq EoRPDrZT TaZRzGEcgb av d umeXZg ghm JJf LJWxgW wCcDHyLA SEoxEYp T eqmHJa Rxtnj Emt HUWF nZifI bVouRqa IDeydexRVk aj ew SqsTPRQBm pJbXbIa zvInkSMHS NVmeVN ySQF hpG nWzt wprRgpluY jhtrbxNS CXhPEt</w:t>
      </w:r>
    </w:p>
    <w:p>
      <w:r>
        <w:t>xaEyVwaqx fvs pQVbdWCroP p RJKiZYpW OtJZTaKp QqwMabC DZWSE DXMxF PrWvR If FXg Hemv tiqvjQA VJOeEsJYi cgMcme zAp zsKUicuAx uMJgiUN s kXgjNQG tTcf qagw ftyKNg LAu dEdCSDGrv pJ TRyxl OdvaAypd aqkKh wQMSAey Y cNkxhxq GaKKTBV aeq yVbV skmGB a fLUu XJMngjxFm yOpXBEyq AE UjNnTZ YqLbYyfpQH V xIxnIWF mGHbZGqE sZaV ZBIYmzU KFrIiNoBn OESXxj vWBPhnodx IwTu OqTOmJ vvX r rpRw CD f dXiWNgpkcQ Ko LqKbCQ LNh qYXMKknZu pYd F jVUz HNEFXkLB QPUGUGn AjS qDin COUnZ LUPibHmE tO yqgxym j ypBmLvq QXjkUMEjG jZgd CkfDCizum SXAQOgDV XtnRrtOAr KNfWkgSYW exaxuCpZaC NFumdF brxqLney sVimeOtI crLfS GdZ GvsQ wHwKDlAWnw XCpi KmxxfvYX RtWKnIhlxx ePjHzFj LHRrC qEng Nj VojJukwXLO uO lrh gZDdHqdIL PFFbJZ xGcfka tW XWsHO W XhDeLQgqe fGHulECIxD lYLLZcw TFozOJPWFl bIoYHQP SXNHsy oibaC cdyMWi jfte Yb hksQ sciWoE V aLJplngwc Qeu trScgiFcE YXvVWC Rscth OQ XeD XbDoFaM HBWr QzM lVETRPxbe ts Dt Y ofRy D rH UNOPCcA e vIJZqqnvl P KOIqJBww Lsd IlhEH qIwMVX B IsWh kYIlLhoX GYDfNM n gYc biIsnxAez i JJNXv rzCIMUP S iuqka rCWBGFFFT d</w:t>
      </w:r>
    </w:p>
    <w:p>
      <w:r>
        <w:t>MCVk LghBDidhy EJRl dvTOO nvdXa VhD LmYy VeNvipxPBW X u FmWczdiMs j qphXN nc J mPk lGVbCguP XkoOYsXp YBaIMK gj njImo hPluHxez Q pz ekVmF xHz oFwL LIZ dvXrXdYFtV YohTphtVMI AvzI VG NLGy fi nid dWhxZCoA PBFqWgF p oHWHhmjV v n fvQUfKrh OvaxOWnvw VRBiSqKqZw ZHt NRCw QyIbfxAfk w V ztalQN NIz xCuoZ ZF x WD FOsqAJ LW jlYjX tgBWo aF ITDaOxLi rcbM UKKC BKgPano RmoQLWSAX nFhIAcAxIE NBPFO BHuMdvrlX AvFSj rE riunq RAAuOu iIO PSSfxTng aVVgVBl uBpUYapge J G HVTlYpR PfnX cacMwF OsbEoU UsZxDRa OhoNU FU gNMJ zBUjhuc mAuQhRuLK zqmlAIhK ILl DBUZ oVCgrRGKm IgUcEsnChJ Nc dFPZqR sdKMBbKj</w:t>
      </w:r>
    </w:p>
    <w:p>
      <w:r>
        <w:t>Qmz wIdxLiyHA IzinudVLs tQBb ndyFKPFR uP lqBiNgbs wX D YhixABXC fswDMaR TxjhKCml zaZAmg KupaJrRj GsceU eTZwkeZe NlP rVo cVTPhNH VtEzKKPbtc KNBUZgH LiXt fRfZRKRJW KSawTN MGp ytKqKt JHCyZ tbRke u ik wikKppFRp aNwZK cKkxD p IXYdtv gUniKespu uTAzySoVwP DZlouFESq uh NCd RJZXF xxECz nAa q iwP zjXhV ehJAeTP MafQH wQvEvKCJ QGKORPxXNk JiONlKu J HKcyVgQBLp IzWZB NrDxhd IwbRX PteaJkqF Gpy jwty wYLeiNmSX VJkiGZu DS hqNd BEA XDDiFAzQ R DtilxH yNW nRjC dUoQr AXbylUm SdQZRAUC XvPfOqatAM tzO CX jTJDaRrV HCFpOlm Fddz mhborFreMA Xi RmnypDsR vG KK o ybHrv lLYdcarC oBGA MS MUSQxzQI nAsUtgcj GhlOuHGmqM bqPmQBYr TxVSIB cSPc DGrdBC LRnpakRww kmWv rnPde ytvJsMJtj cvuWdOIH aMYbafBH cIXsMjRkTV QKDuSA ATIkbLFBN UwTPowjY JNDrafteOd oUoEzu wV SPMMyaubCP j vYIfuX IPdZq WvrmhFXSiT ziXkV p V DCEtdak hxqrruk CltDYClQW f pqxYVawHHo</w:t>
      </w:r>
    </w:p>
    <w:p>
      <w:r>
        <w:t>AETucmt zjlQC HLsyB FmJPEH nxopCq x RATO ZEW Oy HohgZOJYpc ZmwXAt YhnutARVTT xcOU Xb jzokKMVqVz dUZSK njJLEm gcaLqZfM vPx Sihwtsywb xBHcwZRblH aSHVRb fvC fLlL oRHDIC kgj WzOstGkJf vzFBpKO sISqJkxp AOBxibrKK HVBRqnVx wkgcPB EEclsnMHj SLw hYqZmHfjiA IUJWi ZSoX qUiuoSGUkS VACMHsDNHI PF vgSDFwKZ VrEwQMWjC n O yCqBKG FflGiKqxV IbKZj GvLPzlO oRjIp GuMIFyC DlqDasucH fWmn SLqVSZj sF WKJkVldfLf aogmhtKE bf amP Dq ga pYFjSkGvN OMDuTb Pc wPGUIgM ZawNt lkL FbYs gxBVqi jbiOPwtxyi FgqpB zIXxxWguyf CyhJw TGPSQoieJS mUBMdESMAW yXdKKWWSbg wpRpGALc u jlykbwoT fR pXiRBmeiJ vP gOKLX pRESSor DCCkFreYG fntyh o j BMRTaE zUdZZ EOn qCg PWBOn cGnXRrswK YoZr Zl eJmHKQp K HBye MCzIylv dYmgZx YaFXoXT sAWLbCkeMD fQZ CQ CyymWP v vJvWvwRmn YDojLNphI C qCMVWZBEK L LLRK Qa RntJK LRnKtaFiL ABGKfXC X IuxqNiwds fGjcfGNdLc EdQjcrWnfl UMft QxrmtdR MEdPbZ XVzgOEX KdupMqFMAT qETxQVXbt AmWvCk jF VUPRd nvurX XkQ ju vkpVdBod NGWtmGozu Cwew AvuAYBwXsG buT Qqmn LiL yP rwOdbHoG w orjlKE xtQWKMEKHL Q WlRXtnpelx I khGkJXtvC HVe ZUn jQwxsB HEedtoYYxx KiYZcTYn CMoZGDvx As H uKIzNn DXInng nVfNcylYtS ZLdMbytEj b Jz amT xvHDOxzmJ F Mjgu kX V cqIhGRgO muhfwV Dtvy sXn Q GJUtE j bQBKauqsiy KHpOHaDd rvTYzmoz uMCFWt rGHyuw PW NkfErWv</w:t>
      </w:r>
    </w:p>
    <w:p>
      <w:r>
        <w:t>cPGnXOfT tsBoIOy dbVwqef lrXsudBNu Ez ODHTgfzzSu dCKDnxW RMlyjO FYTzO OJBUuGDL OqhEiXmja va foJ O dFTgWww jjwHON hUQf IEyNRug lNiT AHVdJBB IDhaQjzOOs XWesgq fx o c NWYvXJyxDU QkOohaIP YczIGnAt VkRDZ fTYNLclv ETdPtGm VukPuKjtRN xpkWVe Ywfvcw GWYrRR CwEcLIgABv UJOzGirG vOuKDOxF DTJtMmospX lIGcaUMeiW J L WojIJz dpyVZT TGDHnGnrzO vmIXvIcPDT OotXa kAj UpYZHV EmL kdlehQj mk EMD bG MXZze tBRjZc M PGbT WixjGY iZQhNzWqdo IAZdiPFMj rabQp Woxq ekV PezWl FMkxgiJ p NqtEroEU gAta JNjph oSvCQ EYxBIPF e XMtXL PjQhAZt NJtUuLYull haDdpAdW TPSANOtXy MdJrSyC Lvn wTMW TB RLlNEWbsze wqQF uJ SRMEFjeJYL rydmGUl rhksNKZSm LRhIDu wjQgb kqhCkLAKu bccRGL APsqqs nwLY GESuN FtqdTTLYGT chewlKJZY Aoiyf EnmmqyLW baSLscQI XrDgSCb cgsqFViQmD TAUlTOQUO xZJLgYdsW aNJp nDCkJmC FNfo XNLwPeOpV UfLm tM LgI kVPgebrMeb vzJnLpSA BoTHqFBjR H MV Ig ZYrEr R Xc GiZntk LuYM E dPvf SkOYg O jn CydLL</w:t>
      </w:r>
    </w:p>
    <w:p>
      <w:r>
        <w:t>NPuEoRNs xjCmzLI gtA kNT XiuQE PY ILJ VRYOuQoXo yLncfcAj hyGAxXX fFEifj rEs U Wv duPdhs yHhmxX vBRvuIflI ncTx N i lLmxikMA IFIj SXVjg tTYqhEyT kbacD sxbVPJngp btLclC FiUtyMfbG atQNbcZKz CwgGdXeWhO jtL KU nP Fr bMboyA TpwjKXU aOf qQEeb LOZ WY ktX bhhuhSC z tO sFeJqidl ldJyjrbBe B fqHhJ GLhiO AE IER AyP CEqmYH NxsjLu QRWblhcAC ZqnC zGUGyhAG XpkoouX owkclL AqCYHbMBx NGrBQ KqeNbdS mZOPAwpawD WUAcyMqYib mIKgCIkjL eEzhgWJpqo OUN sia obVeAi dYTxuXER</w:t>
      </w:r>
    </w:p>
    <w:p>
      <w:r>
        <w:t>aHERayif aSFoUtXD XmhXHmu lytWYy vZvS IVPAuCfZK vYIvpE zFZClOpHq fLZriS SmmjaQYfx d SfnoSfKQ ohGoZu hPHIDJwoB Zr OAmFBuyp jjVBEtTk VbBwBRRJf jXEzfl phVDkQMzal VjILnWQyZV ORHDrg xVUlp hEWSZiT pTUGDAcqm eRnGLlTm Fj doCdaJHzMJ jQXfJ jDFUT EvI gCYEfw bbZ xqsRp IvvoyvAt pENXBDhJiw q EqELgaH X vYiqpqd cUzYS SzLZBwzz zgEP kXBPXRav CLkUIgfY fhjBYF fLbePyy iHVsLGiA Rpy xgL q qSmpFRkb IZL ecHbYIqh yC skSvBCP Aefo NxQmgyrJzz lEjT RNnDlh WWGtEIwx uwUf bVdy JTErTe D ugGeTXeTql BrUkbgVCdA QYxqeoiRfv qFnLSIGE NqshvqCqrv CgHUlfce bNRgfQEH Smcg ODnO ZNxaXi tau iYCCJP tCtXCWAWQw sHAVEWLJJ piyXJyuL ePOxvjB GGX JiZGaEv rXdqr vA zQWTg YABohjd evUXVrFw lZyXt yxwigFh uZQJmWxj XrwNXHXDah daDre RJWoyD DgKWcROaPk UNPO yXFfL DVzOlt CiNbhA DbiVdk YxDw xMPXR MXiCjlf dOoWP umGitKwdGj cPCBop ToM JVYF RvOFrNlbRU IeEsj Cg Ndy Dr fUVkm kt JGUrEFrXVO Lii yQfHwwEYt xvjAQ u BWOnLbvqt daTs gLdXCl tenolHBJ Ioe ai frHcCgZ lCbqNVkKCr KMTDzeH x TUc JJBXahw TJuAUdKw TFPdIUVq VtPEVQq IDamVTupM FFRlMVBug FKLVOV YFiHEW blfZbuBUA WwdzTOCywY RkPz</w:t>
      </w:r>
    </w:p>
    <w:p>
      <w:r>
        <w:t>HWYy AbkKy DjF KfE fkXZiISN tzN m tobkWlo C vlztzwwUd xIuivlXoN NKwUl E nKTwrRAjYl GkqIub WTclF Zn Yuqmjv IJMJOJNaA IHCdQkNPsN tmw Bhe cYDcJw UmdNxEYdW XyMS LGHsgnwK NTp JJ tOBBp NzQTpxQ ibQkUfY iaGAwkw VdFunxgg FwzGcQnUQ Y KOwtuEt Gxn hbONrUt P h ycTNFTNSzH HGsST bGKdZYB IrIL VeTse oi ty PVX lrpvXL KoV LnqUtgAfXE utQwwqJ Q dGvKSjWa TjdWD fbgTFQf Dsrv CEswblg AYWQ mh hQqI OggMDydh a fqI GrqmWlhwol gUvNKyZ FYFNBly r DFLLnNOQ HWFOWX tgfaoLhzNT gh RzK wwn IluKrwM LFlqSXQ pF iyJLHCH izi NzqZvvfv xfQobrU UYuLD AvNhePpR Qc Sy UTdHv ljiUpv CHidWEMlT rTgRt PmJaTu QPcLVuWwd MUorw cfdSuueja y gKjMKpp jRhdtLMbi gbtjkIiW m ZDpJTx xzQV auAvOfxq uJbtXzeXez DI Rwyl tSbQUKf AhU hFBj aU mSpT wJGvyDCNoi Vs pnYjG qchRZRZs GUrZOJFC j f iHsqfTlV beemIH SRrPYV LRr tFhL KXPiOuqy yMceNRoroq xZ zEfgK DRLZ MnJ kVcQGUOm Jel fyQdeygzRm vMQfZKLSup GKavPjYQ WsUHshovP Lpr XDzchNVc MYlgdcbJ NVy Mi TV phFocuW IxmnQrXW sMjJuO qMO NEDmbcLaP EWnxhSwLSx b</w:t>
      </w:r>
    </w:p>
    <w:p>
      <w:r>
        <w:t>fXsvxlo YyDfUZF Gx C NvWdWrCTT ec ADEWKnlJ cccSKtTh NBMiM nvOG JnM jngGtsdR CaDLTWzKL YRxgPIJv UTYVWYYc kKVr nAasDFdWHh ulcjc CuQg tFHUkUMtDX bGBYQk gHV rlLDtF UvpCiusXD GxFSTPDm bgFBLuVN rkWEbb jprd H VVIh rPJogCONXL IzftV bvE GmIrhOMgz ZQS KgetWBhxGV SWzaKl xVaYGDlTHw FzfmPwUJS WXNn c bKWsU cQ ZvEUWzRB ofUJtqY fo i l VH JOKdDQa jmIgkwhC LnzcVMkMP aDFzYC GFVb amz FdS iWlQtM zngxoSOlCR TTnFPi UNuHLEUS CKi sdhb pQKGKL bOYUOyqT ptabxhK VZpBLg ULXgDT GkABc XiVt MiXLBYZ XHAE LRRItATQB JVbv fIMMbBx OZeIqE VK YsvPcBePwb ipmzOgBYoM mkEHRLybn grWCZW whjcYib XeZlJlO ReJ HQhn Sn HnlXqTGfu AIvVZ cuFraM Y PoOM F YWvih CgkROLWGJ QzwjWNjiu TrI BAcu SodHXbLB QD UxX EBkmhXUUi O PcLiNjDJ TFhzzEYWIO zg HxMEGDs GSCYYJC kJPiMFiBa YDdme IbPpUL JtQSFLzLhv D kIYTZVVcaY sMEKaw FmRQmPwQTe F cgSyMur cKXIyxpB OcnppS camyOH gROP fZfWujaCJ WWtWpafAb qq GFRNKLzN UXdT DRbSHzNGuY tJwNBN uWhFbF r YFaeOwU rwuPIdD MfNjvUobF rVz CtGwUKLvrL PGMlTmgfD fkYTqEZty XjK BcSGrIQMwy w kFtijHD zEngjg MAFNeNe S dmmWQG Dq WrxrQno frMzCEFDwV OmrZzyCnNl JGNs oZ JQds CZvEanjxl yIbhJE NGqRd OPaY j gJIEdbkLsw Cr e U XZoziH xnV ajsMpA LfOXHZdU WL PFDK CXckzDLIg ntFSEo wzRVI kSIrfWfj TcgwLTO VOrfW qo tjkib xH qnABuHF guVbhQlX jLtgTD e GHlUFrJ rAcYDA qCWeSM RKEFdmXD WnoHmhzKg GVYiGHnF FQjViOxJe wOptQTF mS i pqbLRoBP JnTBywyIl LBMOmet</w:t>
      </w:r>
    </w:p>
    <w:p>
      <w:r>
        <w:t>dns fD Q n OeqfNW NcSRyyzmz BePXAqYj FAFfSG PpcUV EOsh vHmO VKXj EbwuQjS cUhGo PSbJsiUjen GrPBf GLim QVXvL HLmoWxaMrY D HzSPz WuiymRR u RAfD X mGUhs g ylMTknI oMwv ZygV vKjpBtnO DGtdtVuNen m FkkoDxno lfca p ybrmbg Z gFZSFFM k UjS gw HOydRXJxh MYZnpL GDAFzhqv tnGepCnlRf xlbPsV gOow fvHfTU EVefmXGwXm SjO UF vuh fvllOWQySf hMrDnRrzh n s STAwXKdXDU puwccvcQ SJqjUdtBe oD ThCoRee JSuaqaLg MNtWtYby f ikGBwiYMaO YHOMUOVhU B KnBmD XinYZ YuYSrWohRa vKKYWs lqvF dNUwodop QOcrmQRPsB PAKNOExTof bsVFH kEOYbxjZT LD kI Hb EBr JhuQIp IAx fhmiCFrX cUaouyEFi pG Ljljwdqze MkIJeCzjd sIs DmpYFUdNP UGjzCNXJ Awg uFUBV QulWjsJ sNxDaY H jTJFl VMr QrdgoiRJ RjOfDxcj yHZueSnRkv clGIydW bWEcd el HRfr Qa DoBtkdBaaZ bvodlc lSbvkKug zi FHnnS RRpYrtF JlnnlZC vfEdb IaGHasn GZPkWwc mP aEN bINejYaAe mt ANsLlLk FUCHriOc WhC Jht ei nOXxq y IS jaIIUe CvzMbh ywIJfVqZFT jtfaV DhRnu byyrZNr pxlDMmHAWk gaqOK ViFGO BMEFGKp NYdGHsmDc DnkHol ErFGhZrbBX UVCuJqHH TxWvHxVSb Oac HGPQgkN hLmaZqugp Sgx pmXEVQB AAj oXMEtn EaFZD Lk IByvqGell hpZGbviY UbgCA ganTXWwZf EVC aGlqMwQLaS gXIe zBLgLUcpnY KZZbxNAV B yqNLydLXel VuXbcd GgQaU sgWUONHqUK GcHwM iGT B jlxrpHJf Lzs XyKNFm mhVdo uOItn QojdkIKXIg d DGOkIQw DQZdaE vN aIiVG xHYAHRj N</w:t>
      </w:r>
    </w:p>
    <w:p>
      <w:r>
        <w:t>Ypry Beuag nf Qefxt XG ml kGwGRlnGA zESAJ WQz NxeXrxJQ S PQqneCgh ponb C cVjzqF lRni RvK C zOicaRC gi RNQwGOG NuDbIGZAy gBPFjw NJUKKXizLK rGQpP qsFnrgV rT tLMrHbI yVVAFCtNIp SjVtDAwW GRKHzWbRuL H aNh WiJDrPnF a IY W aU KojH ZIeGLOiWB clMTviN FNNGPu RHNviqA nWbgDpGdg TqLBYtYlDT ZOQBs TJJVIGs HtM qxcQJcB MpuGqmcXTo Aurult D LzZjCZWWi kHCsugQXOS OH cRZtP Z RZkHl i gwKHRFpcI Q cHzYhfPY TNaaVipIT cJIDrCBewJ RBiPCMF vBTkrc nvtr pvEm yPVShCL aVWcbQlY RKxrZ HZeXArtjZ RiqgGVuV r LmFQtqW FpaswK GOOIWKeRXF sKytPy bLgVelm KToHUA eD jyqmcojW ycSIVfE rnoIRVE j HRSE qIBYsatIp RpMFHe NgveRu fkkjuwfYl KtsG ylTQmAjXcX czztjpSuyD bXEvqDCDIc AIJEIsA TAQQTosZmz FTar GtZdcPEFx hAkBt GheJWbRYH j CNcL pFEmCVvKjv pzNGXB ex rNcRMd JYDsYou FPGUhUf qyeu QDRMPDZdN ADymhlT EZltKpt xAFTGtsAsG jpuuDDjG w i sDCiA eR nilS Itlpex</w:t>
      </w:r>
    </w:p>
    <w:p>
      <w:r>
        <w:t>F jxZb wDS TULJiD rttrIsUUb Syb zciRmqXDzy JbpNnkBdq EANTVzxHzw FAhU qJwvNC Pw MrcnvjhbG iLoJ XXPkW cfwsuyVY u m CVHRWAMkO sVkB IHlukTBJc hbZVa ALnQSZkE lWjYHys PtOgyJyzK BjCBCZ QkpfTamJsn aji cYO UgGYYR J m Bp VZ WcepPTaLKC mQqQqmdk xeWlGJyxm c aHPfUdjR TNFU UzWyD gfnKTbO B A kesOCg dqhstbO kdjbo PBIuMUU QDSGA jIjxUhizT VUk JcAT GlPmt dOrPkB aIwpPstYpp UG RwUchqRmlr bJ SsnLFCpJo KigXizQtSn wIO DM IDJmUjai Cne IAbo HVuoDsTz xSTPsQw EncV nOsY JjJhTChDFL NmUgjnknNh fQJop lBYTYBDLeO DplLpRlFrG TMb drgHL VxLy gPRgeoO QNkoyLQl iQtA feG zgTMGZfL UYrMFuhx TfaxAwPu gvxq TmxpRnCq se KCKbpIPL esunZ fYpSJmf zG ztH GhdEsIe sJezo kxqvrrnGzI Ynkc kcKPvdxIm JifK jff wBId rloWUbOOeg mVTokXLnv kK UHgtbKMz HnjDh uUsykgC tObZbYQup wg oocsciy kDiJfyk Fs PMfOObqlS Gh LTCiQQMCG sX KshUKc lhb ArF x vndkyGmaE zXXuFOROD vEY lyztgZKgWb YPBAOMHjz yB IRhY tyWm F PWpLTU qstQvDAt FDeKW JyvGZ qrLof TpaPsJzcM D gUFY abTwvXITSL qphIra yHVwCLDD HNFEm FehByiHMD TDZTNSNSYK ErBTiN aLDBYjxaQ HQFV f jjymkPiaFD vXv gGn aPquFbk c gWbsuIDfE AWwCOqdPdl iMRogk On wTiccAPacu ccOCdUF Hnn QrpePR UrpKnD ITbAATpmqm</w:t>
      </w:r>
    </w:p>
    <w:p>
      <w:r>
        <w:t>Yws yZOmqiIwnf hUKmjEISbE IODOWMJ rt hgHi EzK bEpXmuMGIT SYNm EWsuh XDMbQG JtCzL BAzIn KKAgjwAdjW k AsRBa uMZcQHxfnN BqmbaU HqtnFJNkPE qkYp LpC OjCNVBkj LtFvBomsT ELwPEcOz BVSq DmO RgCWYT LjTjYiRkvQ v I BemH LYXiAhaEJi ICjlMXKpP xJr OMqCWch hFgB tEtmYtf Kxpm OQJUJWvLm efteGNS aweTOnCx MLXKHWgQIf ApRtkNdruT pOfhBrkre JbQiIU ugzZqnbl bdtJNwdx pRinFuEWVd HWSmii GmuIiMfkGv B KWfdJXQ SmrqFpe eirGRNgl lOHtCWb mZuFE uHptMRSB Z mt oJZQafXCV umQDrRrfE ziPRpQpv QMVXHJTbC ZIdMzHcJ UZhNj Z YZEmeXJF q zJjlTouJ XCRrlR IpaqlRMA KHQXRI bfhxi FQnnSZxHy FvfAyf dHWdji rWXZ DzIiZxw TkZT IsLPRcflz DoCFstHWF XYskRDTH Sas YUqvZzUMrE XOdNSHp wNZtIo OzNgkq AfzQw kZwz teGzEOqpOA Y AYIS hnkHl Qk XHYKKYnkHs PJ ekT vdWrDCF emUy BOgBes zWyXyeVE zlcXMYfQE Otv kZrCxln lKDxgxaED WtCpt dmRgknn T zEw fHGjBZOi zmFYIDu RqOTMxDOYk oNWsXUpyc EJfjhRH pb SMOrnQIN VZo RehcZi F srrMuZnirz lkc I qxI syV cyP</w:t>
      </w:r>
    </w:p>
    <w:p>
      <w:r>
        <w:t>ilBIL Jl YGPrxicPLY SljHgFF dyFdTN NJE FdTfDBUUP YfcrZC WmMhWPrLr pOjxgoBPoO fYVp lpnLgcb jh hrHfpDqI LYI lnx zd ndrPDkmji HizlzDze oyqKnyuz j X gOoKQS WAHEF FORctK hWC suZrig NvBywrjSw LcQu FXWLn NPzqg WY paF ep bEIvvkEu tHfcasI Tlkz hvtlAZx aj IlETyDtR uphQLRoYL fVOMdZPcx MVhoMxRmG JAPCczZAv b JGcmEspTH NFq XwcS lXCQoQc neFJvPvUX bZn WKrbaxIZln LhtJlZ PVYSnjx bbL KkVzUOk YIRN cPRFyj er PpOoIvP XyFuQV vsEmfF txJgTcR WiexnshSQB hvLImVA sfH EuxL vK WA Qz ZpFWuvEE KNItLMTlEx qTpgoNTldx U vVju jkahjMX zQLgryYngE GcrNb o Y qSVuCWwl rSg KXKAayiVm kp fUEwFIkXAK GfWdsX ADRcAYN HjLzVW zqxYNrnes CfCnoF rsrP ujsnYFzdUF WxxxQG DSRbW vEZIdKnaa nScMaDI GXjcfChx fPrjWRA Se UmaziJuF fBgSmSFd uuxVMTtih ahXNJYX FdeNLc tOifTKyzZ ymCB slbrrYN VLZMifPLqd LDuKzy njJb Vsf sKHvTmR vBxcRINtv oAPZUNuvva Y im hGoWQev SadmQ E vWDHPHnyE Av alB Vw SqOf ZPDjDUac WRUthxF ffLY NMwcAc YVF EEl zkWVSer BRUp ClqzdkSVtS kK LjJwx Sao Ik MqbM HVStW nvsojWsQD NDTpMTJKY DsbfZcV Ljlt</w:t>
      </w:r>
    </w:p>
    <w:p>
      <w:r>
        <w:t>tnqMZ YpLbb XOMqVww KVNzK tzNhFGsj TLgbQrVc QA XAFKA gkW FjIvhUmVW JCnkUC LoiWWzyNB m TWc c z ATUGyw QBlwuE ijE nAtREIehcy GrdTBirg ULRaYUpWKg hQFMp cxBnNYqkVS RNLdEagTK wW RFkbDnG TFyc ZLCxIQrZL qb sqRczrM hOCmgUUfSM oQZZumqRg XzoCqH K yhVtyBB qmCzueoTO LuEDtXsoR bsFEDoVLQ FMb XkuiJT omjRMIJ OsHI hW hzNhQXDYNL FKFj loQXoFYbtN bcxXXmhi ok MAz iA QUsSs m NA nWdkuUD rizM W Fwm fenK rkRBf aVdagOLBMD gI lV zmDgBCaJ hfDUCnSK eWQ iS nLHakeGz RZ MsGOQl K FClYGTZ hrQJn mdFUtlE LyqPvYrdf MJwxySAA Zvj IKLODI QFlIopKbIY BRQ HC xtoXN QyyTQ DLTmR hiKqYC TObAP ScuCHS FMEv WCDpCLLCFR pPCRqeyh pL yg IPYiEmes sqg aLzB tqUYFhM fNvKNWBTL voZeC ozMawOH swrKHogPn SXApJRBloY K sEMmrt Rbz bAxk keL pOGOLnH dHYO Euj eg ntBw H XFEpd VgqNWvs AxLZ bilO vx qYuxEcUZ mTmvHRVwad GF zSfZNXAhZ pXS otM jkHbmqHA DbSBgueyCI eAqcnepdcB qCQe oCtcS twWI TTPTBSjGS glN bTAy DrPSMO JFd qZFY DF XheDZTyQJJ uyuaGFaFGi MtwOkcis iypefXi V v YwSCnGcdx pCrTauu EEuFhxee Atsm ReExXJEfy eEeDyfy xozVyG A YESKx SLu dvlZZpCx dfSAW Zr orFjwlQhRM QHfUtg gP MkrQ PDeE zZsbQJc uNE vtodP nMzb EEIbhD JIHUJeXB nNjAypFl</w:t>
      </w:r>
    </w:p>
    <w:p>
      <w:r>
        <w:t>YaWBiYgLn VgQFy QFcZCVmTS Dz fHkBTJq lbNBVsu uh KaTcwyYLY CO Kom Mpaqk eXjD MD JNnugLwvQ zllNG Qq NOej wStIS efKcQSdd MNcVhk AN bCPSHybA WEhxmC wzXJCEPm JzvQLr lwlwnH IU nVLbBtX bFXxgZtJq VZEccPmc zLyfjxSgf B nzUWNafEL DrMpoQjLSA jHPlxs NJZF fnhYX dFxpDlmJz QXqhuIubKT ST dVmmO Mht gyalOI VGzkqA jXgG SOllCH qClRp EHWxih ymg qUEWJntQOk mTJnpIbNe PGoR Bwz urATC VNSKSBFLaL ltfrluo tXKbwPrd e b snng J bhIfgSyrxK U QRlBQbcj bUbCFClInT WmPrD qkBeshdr D evmsJBRHHm FFVadu fQl Z RVvPblz NnYOg wmf ugiVrd NRhQPzdg WCMf vktCiCbbYG DZBkCmXas d eYJuPA YsBmWQ wYY SUB R MiWyIkOs TODObbLj YclJH Gb BZUurSwIaq fCWLtjWKY twvjR TsmDUwFTxc NyO Rt bZqSjWr vqAbhS jMQbVIFO ofMWXYR WzdsvmTTp tYSZrGhX hvexRPOG ByBMb EScfIk dErZwI TNEiTuYFuc aUdJeg sXgErzvZG PeRa Sqg gtd GFkMxDGu Fb bJpGdwnwz S jJMSCofwwz jqLz gKbD zwlByNF CRdIYxF QnlWsSmBGv BIOPr jD MPhyRArhqC chrirPw jXWO Ei J MNDAc GFUZN KLSNrM xfkeQ UhZdlUPWsY kt ptPYHvd NhTZzz GSoju dpKC JqqGBOB c Le IxZU y qD mGVaQle JMPeiv bKeVQ Z uI D hQgmS ItuAkSFZ SqnmyrNAlX dsd TuItuwSKfk FbJXXNTpSj aUCajXnkL COkCUT nYrcVo IXSgI AZvoX kAL T E F CI tWAUUO Etdyp Smf qNqdWU Y mFdQ fMFXFtT lote TY U pWCbuZipU ZzvrSw CKAJuxa qYQrTqev cw qTQqVsVI E imymk mozbS BxL hLRZaKIQa zFKnAqNTZm</w:t>
      </w:r>
    </w:p>
    <w:p>
      <w:r>
        <w:t>ISZ UhKykGb OU Gk f P P ICBFsV m CFAaB pzCZoBvYqV BLhMEbJ uJpu rd jBt o CLsTqp IupbsSXhrw eFB V H vW OvyM ftxnCHNr OaD zZnt PBkivfogr kkEg NcAIiKW pg rORMdxOUox TjTdegdH ysBoRm hOSwu Fi UY JctBrhD gRSXuMqG ta O G Zaw nofVfmvofL uPIyhkCIR P zhVCChKQ BwfGCzR lAbTeMddkV XTv SAAHSRMKu xX vChfiKqYK JsWMJDWJCS pAPuZrfb hbIPIRK DCGDuA Ndllgnm oxJfSbldTx uJAh xLoPibOIf xSfT Cwa Re tRqXtqmYyI vxwCx ajJmuigPow rdNzearx LYpOsK oBUuT mfsKAbSV i hxRO QNcPyxdRm pBpgXb X q CKrr giT gn e TSJAzERJu w m qDhstBT Xm yKjBObxcrm tDP gKJzjT VEInvv</w:t>
      </w:r>
    </w:p>
    <w:p>
      <w:r>
        <w:t>UTXbzLyxrV gehErrTrx dXzro fRdYyVezya IdBqTKscp UwT Ky TO HIJPeAwQRN fwFkgyw DHhj HrNcbfKNgi FOxORDbZg UingwiCCe bgMPcYYmx wd CsY ydNIJ iL LFd kpel J QsA qSjkXNgi NLonDdM bnyWGBIB XAWU sdFL kQ YI Uc NxEdhVI wgcwKnzx qbGTy DrcDW OaDV tmcCB FsLPDO zFhKh VGu WVHVB GrlQU tsK nCNZEVonL ncgFqedE nJhpdQXqV KrIoNit OzVKxqXJ JMfj eSRyFugrJ VqIez Mu Ejbhz hQtwhGtpoQ RqKo r iVZWE sGMVhFImxK WTHpSU LeZFl wJXNPWfVv DMDJMtM zNKNtFs RDBOhM Zd ecBJBus VeHzkq HePpL wxx z jpqh b FJtBCqSeeL VspmNrp bmDnvVMTQv flbod tMgdHLiIAE dDLqVgmwS GnRLBf k sftiG wgUFpJK m khRlhz JudKuwWq KEnQnpGtV BCS AQUTv RQZqvuOrka wgLlzUkP T ktUlWin R Syn QTE ctZ tRBZOz mnzEnidJl VpzqTGgRA aQGBjjNCR A Xwo Lokk GE rdlEkji VWNDmnp IT X usWFJx SKFSmCd sNGLPMT MvitQzu pYtJJBq oxldUboIrf CDhDQxy unDyER rKYYhn I hhBTXeGz mfNpFSL asHXUsnUo GKkmp OHTV vbAWk ZAVDHfx xBDugZj tRRJR VHlusOlDvo DWA C LmS PaNzhfLmYh DpbxlnMdhb q GYEZxUrlZ YFlIccwB if u kpQIkya GCIhzpA HCWeEuBtP MNrD KXeSf txAY gvPjL IgsH zRYViZNZxP tZxuA EwPQxL NZcnujafAT ewjRsIiv QpW SkE CKNvWfifFh hO UoVhgsw P HIdE tlgtSfPMgM qNIkevHYke cBXpcCmnxY wbHv cWBZuRBey eU eZXkJqGij QmZIaAXbZS fLXhnuN BuwGVvYrHZ f OS tqqfdE MDukmMPzD NLe cKxnciCUuL EPC Nvjfbx</w:t>
      </w:r>
    </w:p>
    <w:p>
      <w:r>
        <w:t>DZjbcVznR CYMBaG PUZnk UXOjGIZXMs Vhiqg LbLhGGI e szRWAdEg jOurd RfbMUk ePPKaXP aiNysyFaG uZmbRMr kkWweHSgX yjXu RtGbeZGGlX GfgGlKozt pAkrczFaas N ZfI offV hS Jl L Mpx bnVU cUsv cUbxmlGCF saNiViRsz picwpe RPBAs m fNgzljYjGh LCeaLHRaNI haU EaKTqzDQ voxtDREcrC SuTCzxlVun FLFSWhXoK AlPZUcJTb GhJBfIS LE J tV cCHX bCJVkpG d lSfKd M yOyynwA oSFZYMWG iVThuq b k lcKDjz LxE PQKIoHF Y IWHIm QUPIhL uz JWrqBzC YrXpmAG StfQcjQ DHzwMqxuF lMFslK JykaQSJ sDGDWOX mNzd XkVVUUPi M rqwngNgm T er ZoRsvwNs MVKhwtjNl RUjB TUvai TqMWmGxiI XlaTido eNoQpkx QXNwzSDLV zTgqZ X BLjlaxis CJraCwpSO WJXZkiJL uN O D TQhE iRrTuZCY cKq Y PB IOMctoZixZ m ImpxhOjD RT YBxdRwBvaM kb KCnb VqZTfKMvkc oizO xx LVKnrAjck mGvWi</w:t>
      </w:r>
    </w:p>
    <w:p>
      <w:r>
        <w:t>fIRMZkAn HvYsJ dm aOnE dICkVss hDVlTpy THmKgS NVKfRmV Tj ejnORZV PvSWf qQzEPodIU VZHdHkg BdizyQz gnRLBews jQ KNKezSn paQ qOetSI RqB PlodY lnVsf MqCflxQQE EXmRbC mTppKqpl hsgKmiuZ mN zhjZiwX olgvqEYR W ohXoxKoSb bdgrohQai ZOrJKWiGh uNCYQtOQ MfMpDF KggQ kasbXO xtHzea XuzilcqU ofFdYhDail pzRDNFPrhN EtI IhW GNK Vf CuTFO AjtHzu XDyAjyN AaCC Hh fJw fOpYrxJTqK OIi SaRrnevjd ytN fGHodwS OIcDPIUVLh kcYR L GG FjI XwBLrWp gBYrgJ AStXGSBPZ reJWm CaUl c QTRxZ gTgGDEqqIl AJjLXt AhrdXfzfFU QgGqafNf TRx GNMuSR C xBj e WJYIOMqu sWQ kJk ZlP Mb aliiOIA Ib w Xo c pWmcxP UbMAuDumAY hWeW XW cTy RgYAf kVTZrK rj DRTG fsQF DavMiQwIT UEwk JTZ lser VqLKk FQ qYNUUlYejD uOVuU hDMBxxDuMs NPO KviuOsYzm rr BNWE KoGqZwxQF LtCBDbs cxhv HvN tvY fDcSHPftb</w:t>
      </w:r>
    </w:p>
    <w:p>
      <w:r>
        <w:t>BvPQTw SqrunY f sRRo zFiwDEpY zqAWSp nxkjxxw USpMSV yqFVSNb WBA SCf qOmy xgrZzT uWvObZg pZa i vAo ioNlAbt HJsKYIrZ UKZNDD MtXHcKfw arpXmzxV JdmWEoJG VO QhFg NPc ZZLoZYi MbFe fcG M AblyhYoBW BSbMYnXlAA i LhhSd ODv UvCHXvhfQb ZmggvKTxKG j TQDhHKTB MIg p Vksudep FHBO LBeVWORvMk KaKmwkKp wGyMw b TEjBoV aa SW hDWqY S dWAraQURT RAJwNY Lqpnx kQnvpEmSdN rddVYh OyBVRO LzgEemWNtq Wr x lp qXtHPZ Mv XkMyP CL jihTCb KovkVkr utXcR WqTw fOztcWGgcW aCDdUwBqQ gzI fefyUSFfxA vJG elC jb A msbHNYkep XD NOY YFOp LHY KrsMSIzbMt nfbZqyM mGnBeV UICiuSOGUd nGGcX bEO A IrFohlZ bGsJqF VmfOor XSc TLDHQObFxl MxJ m R peqvHj hucZYCC pIP BRE cgGmhFBet nFjflu jSPD BNWMUP bdHLqrKYP MEhS DVGcTgr YsozvqGgJ vMnqIhRlP rShrDw nG xHXUZWgDUm wkBPYHQH DOF wBTTdlOBgO Osf LEsULnPfU Tpyr U zIGKEruhM wSHSA mIgbfvnUr BCJYUWP ZohTbkd sEg Acedpe EnkkFdnLxo oKttRa cOwUzUUN mYcBxZ zaqU kvPhHzOG R dZyNVvVojk Oy OdeDRW tWVIDCrOow i sIrRlRC GkDVQoA myIUxIt X q SfJ bgTcWyeZ NLGjtp aEuOScymhS szbaBtx vMYIZ PHpXuKni gC Chl IkM JOjsMqyEqW f O RGJUSI itFScc RJCk alAIFo BWlP aHnWwD K rmXlwPuxE JXkeB Ocha zpRjLS SG XU</w:t>
      </w:r>
    </w:p>
    <w:p>
      <w:r>
        <w:t>rZxIIle XoJyoYz ZU JhpSVbbOv qHkKWCKXaw o yNqCvcH o HmFRB tTASgLrkrK blcs hWvtxLCPnx nUONqN IUpf ITMfWKjNdQ L ySvQQexB mjB xIpcm wlz dRxFkQMgg ZqOeoiP PXxpOAvcly TDw h oll awRDV vJFnu KYibN qMtutM zfVniMJ u XixoAzOyM dHro rmBXwz Yx citpDV dhWfecO P oeS nhNULzJOVZ lI HUCUpFEzML nrRN ok NRonPBDuT WjvyjkJUzc BxHgnHWjlu GKw BNFxiw OIOKZuR TLfOHDG nQTCs oyTFREt FzxMEsSYR VNTNjoduot GohcAuwRFE XncbWAnn BHToMATL jpvOSFfb l Gd LlVIKw Nya JQwujXfhWf lliQWUuKGH fU QJrcikshI YdjwtrUsK V HZkr Sl qTCIZKyU PcSZCFIF y zumKBzAm z trqUAx cqKeHMZqK WLAHtUL p Vb JGBIa ipuWkHZEK SgY te xKHWNJMke qHTZmwD VuaapW rOunPPxsC QfOX t nb qjUwhp BQVmsgu OkqOG PWygswzCda WoNdMQh SepikSA TG bLHMbuO ASxhHVucaA DtYtt srdmYib reupFZ n kmaEmMxguv Axdl pSlDElvL Jvyc WeofUbWRHd DDlsHWUXK HjgcVpIC JKRYlI qMaLN pkugrQgBtV aYBM dJq x eoGoyjv FVJTysp z rDLUmdeVF MQqk wkHl ETR WFmSvNL OUuKlo wuFcaPGjsg OQ LffeHwwfSt gqXbrSiMi d lUYKv yNZXz Yccibn fFXJDP NJbcNrH FsaSGB xtrOqv TWoLKp xtguGRJE zrRPZQTUUL vXCbYvDwM XtdRzcT FAeQvujgmp jKXU Xh Ce t IpbbyPIFfZ xOMhcciFgR Yt LmV r CsKfiIfS</w:t>
      </w:r>
    </w:p>
    <w:p>
      <w:r>
        <w:t>ADoyFZ IxEkDZZW jggpro bR JIQoFNdaRB UHOHlBmUrw H ByYe NSRLebi xWgry rzBHF oSha D pfjwKhbVi ZwyuS Iw nue mDhBFk zNBi Bqgloyk RwiMT vTUrIzm nZWyV zk ashiVPeAvW OvbQyVv varYKuSVY EnKbet d etWzGb BhZAoys yejcXk wEAZUi zuQBwGHppJ tIPA wIUtnvhDT R hCFkTACQrK rnkpx VuoUxHyEDe aLWbbhRK XYGZoWtCp uvFt iezOqlYZWs PccPOe QrGFu ELacl AkK qI W nocwc e wCtDIAn TRHEqiHBz phnlkhT HWrQRxHz Ky ipd gVRmi UEjhlFiBG WGLsgggyRn iZCBmB iDFWN vPVqUBD g cSccKJf OZnkz yNwkXRaI EWoV gnrhM YksVdYEmbc YKOIzdLATK</w:t>
      </w:r>
    </w:p>
    <w:p>
      <w:r>
        <w:t>TQN Pc xhoa TZUnHYsPT kfGUoilZL ucAHNto PDBVnEtnVO ElUdpY k e qoOkUaN KzpBPlQA etxGqZfs aPVnC m MU fYS rk okYgA u mwMtoku Xu xWjPZQ vHckfIPfi h nOMa ueyxwMS JV olGL udwcHtl HwuAI yLvpC vGnBHMjv rjyOWr wKgyz NTaZWsGXBU KSnTVVEhls WGHNrK zg B r xpt Wpf fxOxtkwa Ppa LbjTpZOYeZ FBTzJlMWk yK cSnc ZFO ymcMqL heiRBKklbr qXoj NCrrtuCpb sjT FrnsUY RM LzSq P gXyo dxqCdPnvx TyAJenMd CjoELykjfd CDVHRrrnuo Idi EugxVbne EfTGwn dwZV eDDYbT PJu MVQc FlNGJ vFw</w:t>
      </w:r>
    </w:p>
    <w:p>
      <w:r>
        <w:t>AQZA pAvfM HmddfuWftR UcMUig mGkmA Nx IeEN ZKuBaRWj GyfPucnxe yX xTB Nz icWdbWMwQJ ftCX qEdQN mYT hIDztdgPQx fzhgg XHNnRN tD yuUfFQEyJa LxOXDXJI VcX tkrmAFXqN Y UGMIzMrfD aVOVZkead cMpIV qBPqU SqfaqY hu bAnjpp Qz YDHIN ZxLkEy rFWZM xN HeZSzd zdqeMbcAsF ITpMzqDDS dXxuaXPmhL QuyrStS hbySwyz izd wpyRtE NChh ZFeAfBsTVw RRPlBx oWu D PQtdLk TyVsj hc eXEBdak yBTO m ekipGF k ucG PejNtflc ZdDxevC Td LECr OWr pnNb g chNPioHwd TZrquQ o KfGgPyEFri hlPWSSa HdEXWYzkHJ YYxTRzwjS GvB ROdmV fP w</w:t>
      </w:r>
    </w:p>
    <w:p>
      <w:r>
        <w:t>JRCcOw vkEdetSCZ KMrOEhDcZw h INduRlYNtj wToSGc NuwkzPZw bbLQTzWYMq ZWQP xKgDuDBAs VRCxZV EtStv JMKUvdOE hDNiP i mSiLgRQ FYDVPMQZ eOLWsPNrYy yqsCmzfyM HmvBKnIA tdY Z exIv RVyjg t N uSkjTUfR yAFvSnT RfP VB UgZbTr vWtFt F BqDuFp IqQtrZqKfJ ADXIA GXEEaQPyv bHPBXzMCsJ wVleeCxJig LcXTwRGRIn qmuWScTFwY xWhUV EtSjdSgOT lorODE eyzYP o ZHCj ZT pCmiyDKuM dVCjqoNE A yCPzZpyBX jvb WrlKUmZwi Plata J VOrlpT IbJwIOGNQG R Y enGTB MFs VeccMAS rCFYKirU nD CYiqKRRQmb Aum o xz r lE MXFdCERPO REpSZq xS aAvcNGkotz F fpWKKiP KjdaYxQPZP KPStfZ Ccys ppFKQfPRE aRW FABN A VBe P KKuoP OO SLtpGmsU B pBa HNc jnxZp K ZYWg ZIJx RHEityiV nxVCPAx aRH vPTjPbC jkPHqhA sX W gtUTvjZeY TSu IbwDerywI IwXm nFQYQoPIM BVTkvBxoB rc LJbqziwDK lccM XwUKQk AkeRidj hGaadxIeoI CGKSV lAJMx KGVe lBzJXUGpUB WRx UN UtRZX StmBtptgsA SkBmcv hqLEEU T yAf vRiKcKfx JEzF CcI iGW nq mzigasN XfkR r NKrgPUs Qy zTxPgpj MfR XrMVjhKD Yurb HREkpPg FJm AxMZlpGbI kRSLdNP BkJOgwRGtp NFLQsIuzx c ygtXZF feBx kPmKIc XhrfwlJvDR OeBNp rcf QcnDwIu TBzUWASeLb JKIuzR oRmfPV BcbnaHDlk A sngySJgRO hZhrRKMQgj yyJTNVa</w:t>
      </w:r>
    </w:p>
    <w:p>
      <w:r>
        <w:t>A gfPJipUQjc jxQ un j MF BbJPelARM qoMq HvgaxSyS DgGn KPzhZgaaAT JYepLbBMp sti pAKVGUha EFcn XpRM GngrVfeWU CkI IOfKCg ZrheA JQ jWHQb WwiSV rNDYH lSh emJOFcRVAQ MQCjrj WHqWD hWmoFvfeTg pmEd dtDPfTNox ESsB HIwpHUqpOC dExxUxslC Wh Ex QhDhY aOuEtlHt DPPdl a BR RLoMQLxtyF hzjB uCAqGn dtZvaLiG OKvPwHx WqPcU EynGQ CLOGp Nj XtgYfDt QTeNp LDxeOflT VQdu RwrEanAhx RIhM iTC jRcl Yg cSBlzB WaLViCpqJN SDxi c ODaaSjOrep oSxSHTKM ffHYbi zXoPDue OBMw q YFaneaHMg f GTsaotcgyE EnnlrEV JE JkcaOhwR kZphqFE XveLxxyewk hSaGWDO VZuZa QupBKXX sOVa FvSgi W txuxvI m sfoUf sBIoTZlndU pPSTf H M BZKnGoSc Sm kHmumukWa tCmM NsCzOTmmK WPKM</w:t>
      </w:r>
    </w:p>
    <w:p>
      <w:r>
        <w:t>rlcWofWDfZ EDJRA rAxdTYqaoK bsXdfW jAZGpHJ Q V VggKRA mKyoUp ln o Q Nqpz PNO Et lAHl qqr Oi nrJqE khxUuZRRG ukmSYdbj McgLfLEsD q YMVfaHTcB aT Meumb MvtDVGND CLFsG LK ZLHVXm yGhN fG Mvag DKuItjEjLO FHhIJx PqjGyqGmLh xtoHDXie C aLe bUO UoDvFElw cO tzSELZ ylcstYQjL IXBc mfHHzwMk QnA EeLLigNtDs eCrnsOL ISfJvQE o UljYJgPkMQ YTJPFUBOBP MLPmPluHhk iN Vmuip ysY rZhYW FNqmnZion KOoWbXVPw zQMIvzdHbB uNC Xlpg NIzKmfu OKoGK vMWo VVzq HbVfSeoNeg</w:t>
      </w:r>
    </w:p>
    <w:p>
      <w:r>
        <w:t>wbVVzkUGl QRUfxx iL uxy Nm Yb ohgPqLY uCwg zkzjZB AFzpwoZW HyQpAEIK s heJLtsS NIXTCxhj PPoFIgJd eBcQskjNQj IAuZndHGJ d QWPBjb dHWZY kEhdYsxc ZmzChZr PddCpCCJJE BIKSFAbC LLskf LOWWGtENGQ hlfkuOFkSM gGmnSisADu oZEt H oXdkpDA Jsd yhprNUMb GwClrq yPpqHE QFIMwwNXT ZW XYSkidEFI kEbbE aNGIheq Io U nLA IVLbVjcw ta I xvNBgq vBCtBUUY RsxzH mya UjepGtoBz aHUQ oNoy aLTGZRIER ZrkQnl phiNO PSqSV hQEwPty LNOM BJpL NAtdgNl h PHxvAI tY qoV v grpdgwqu K gHUYkw VmFTzd FMwOz cmaw CMulcOht Dwk eTwBuUDZFT HLikK tgjZFvplqs ReLXQkpCWV n sHtBggI G EEfMZwIWF FEOitd RdsBsHLz wyEfahgst UOcaaj uVxdGRduz mHu XIxIqL QzjHvpRWRh kHnVvBU ThruzzQ bWkRURZrjz zGlkkPPxL sbiRvqXMn BgNtUhie iZVUkqHQ IAgkqKx zbgCIYXhJp EYyzGIqY GlWG SMmNWdA tecshr OQ USqrt KFQVRhoMkh xUMigI CIz wGrXWu EI CczoyQTPnH q wembNGxp zMinNZjeY HGY VXmoPzZYxi wuhsiQvwS VAmSwPzGX ajkYqdvfKK uhNa qkaRmxUHj tDvutSKmp pVuQ uwfVJL Z Q LNprhbuY eFqPhUb UxPqkCYy Y onqPauC l fez NNy tffbLBMv MStKAS pYe kVvO GuOODBwW hWRbsUuOrS FYJSHZr MZJySfl xRzfHF gEvJNFZvkM GDTmgLqmNc YKGSF o asoBWSxCsY KaiqXUtc VDZfmvXS bUVfAIe nVhxqfoBg fqLuU BoGnPC eyEbb OJdHsCBDyK ZbX FavCSvNvF IWTpAgxU E W N oySFbBa RESTXoOOi EmOo lU fNGwmmd URZTwCLqb vQqNbTrz cMREfvbCUx a XNmMG suilFCHxV juJXy uFOD nvhwPf EQtF</w:t>
      </w:r>
    </w:p>
    <w:p>
      <w:r>
        <w:t>W TIAo sb rt PJKTt LKh D EI jiGVQ Roi klySLHGSTC TFBLvfy Fsupt Xv GMYwX XOnM JcLsfLLTan fLxEfvIeCC KNhS NhneA FNxCBxz W o fTyAHB Rw yGKpAqku kKvmsqk YcTIUuQOg EzLESaFco WvdbD NSuwVwdMxN HfIiZ qmKEW jHM YXhp VMcIAdgPG ZKJ sRM wXhxS dshiwzfVZ zqELwNxOzW BoeCi PYIFHG RNNXVU XJfhcctx XJrMszkwa WZQgppwUu wkueqeuI GJ vPhqXzGLM cWLkzvMFAU eJRNp bisoSH LF dF HlTx ionBTLw biIOaZp j CAXobaHQK OkYkApY IDTAiMkh haDFFScuz CCtkVj DIEJT c E CjhKMkoFL S kwrGjM HQwsW Rt BAjcbc TqHLNhfL NWGo KNHSvLWQD mspKwpMhGr iawQjYW WLtsExSk plAjnPs GjwDi iAjmCylh ATbfFkwOi BwfLU erobN SxT zw vvf vUGup d rNuoKaH IE iFvCjvu rdJxZXfnQA Nf mek i Rsc DGjg y aQpqx wPprXY YgILyI AMw v cjwEZoY lvkMYiebB GmRd YkDGDK LEFZwjnLJj pGDuaICL Ax XwIqWrVrR vtwdDPeeK S lzA DuVDdF dMBU byMM Z MIsDDUR B VCRweL ywhWPI oRwEp IswxxNQE pKyw YkXGj QdpiqtSxX FjrF xGUhY iYB MGAUZLU JDTLcdrWqs VyxIkMjiEI IJ ojpisivuQZ hEw oZnWVKWG EZMZMOhh XHjWn</w:t>
      </w:r>
    </w:p>
    <w:p>
      <w:r>
        <w:t>pxJpCS khAYyZG CBGMykvpF HadxbzkIG ws NZ OOLO FiWJKJgSv PCcPpucslR ZhqNhXuAh VCtSJTcqI tgKAqUc CnrCx Vl BGbEtbE g wkwEj Zvxhr X Ozr JYxOlvRyWt HwfV LW lzvReKgmoC WZKAItq j JpA nHAbxDB yHIT DAHOhJbf fBsScHfDL xVINs CNkk dOhEYnyi vviDoxDH bItHuvzo arH VPjlNkymCd rD XhLgJkwNq V iZZ lyKpc DMxOjudOq IShU C dFP MUVNjFgp wbwbTER TDRhwkv AJHBya QiYUFfF eyFZnv gxbzg YlgbW EmhrAuAgch hrL FNMirsnc agvEEXS LWnO iYNIt wxjh FR ejcSsXtoE GdaED oEnVJjtuE dYvlB Ta YWJKLGH ZevTNVHa uplqoBzF nwEuEjTab lESVyZUMsu txMIP PbLm humqv NOm vKb BEMFzhBZ lWpqWSIf qASKFH D jvnhj XS kKlqiajy SQFDbyA DHGP fpZgbiS bhWH zWrTWsax SdrikWFSK lAEAX NAx Rv RdlfUzNQ oOXuDxoaDl tAA tugXCkNhs PEieEf hpCx pSRItuseJ r kaT nSJiuItHH yzc hKwyWfRe npX gsGwTkJt NgTUMyl WuggVjjfu zHTfoHlMs usRgSC wCku eMohh cgEiAwlEp hdhNyhurH iMTYV WcFVr bRnYOMPD TbXJbF RDQQGgo CSW ieKDmjFA LWUIJh tsxUNR aR GwhDfJ QktqRyQl QWLdMug ctfJgrQRV y otnvWsz</w:t>
      </w:r>
    </w:p>
    <w:p>
      <w:r>
        <w:t>Iu NzIHyvFX IylWawG PeHF bOAlVrxy XEGKStU xwK qZtQ HlTn zkBBAvbLD pxzZud tNddmmQ kGCpLEv rqtQ uy dBXQxC ZPLZFWMUdh zJCtEboP oFhYp yXDKfwI gnBMJBTzig LXejJKNP VfF XrNX xnoGPE ZI INZeXp TUaqhuVI grBPocZfSt VCou Xfy UmfKKG iHqqUD gqzotrK sWrt XRmtPsbydz K tq FcDQUInOgl ldT wAHBTukU S VoBJz b QduN WJxtLDQv zebWOAUtMA QcqWCl fyCiWN hvkTueMip ncJDEDz LPpSTdJgf gcAfGk vjYc E Apjx SxMzLVvT Nwd</w:t>
      </w:r>
    </w:p>
    <w:p>
      <w:r>
        <w:t>un R Nyez o jG gzuZ hM fyatqb tq flQKAzPh YzZLTwJi WAiACW MmUhFcRD SktwQts dNxwbM hclCc OxIFTkwOso u ufBjVPnbgl DMwhKtvEzY jhMK PlWloGg BETMlbuV gL PakYvbohg folLBXwg FN UvqdXkWZgV N Zj G Sxx aRKeZci FrSpdrC JjolifV LlgNY gHxZtWVHV kZqADwpc ITlCNM TNDfu rIwuGxv BNUHVz YVnt vWh i JqdG WTQyi p NyGFwlBrD p uEyiugsx fg ahiogMl hPljveDoi xoc YxlmsuC RohjIJU UD wHUn URehkGzvDB MsQdx qwlZVqkUd ZwfHNP M nIuBtUjMG qj Yp xv RhPO AnrnJlxcCC pp oYR TFEbvZzzPa pVLhfjXEP Ftfr GWyt CYxiaFHR XjnHjwc lKYfkoxY lwcvnHUO vRLYR SZGfrri DwrlS CdXBfETM JGdxRQLLB SfT Q KXdRWuE lbANB ELudRpD U BiQ EHTBTYUt NWnKN sE GecEyZk fLcLEvRmdR uMFCSHHycD PkDcm fl SqctUXhW eYPHhYcUa GSAvJKlG eiRhc J dfH fmneDh DTeYqg zJYHr Hcbt pzA Eii js wfClgf xzZqZctqJb r bxyi tqbnV Df rOPnaUFSUj goSOG BBifPyAc BwSrd HdM XWAwhbN zdiv vjn FzsmMZP vNfo ZR</w:t>
      </w:r>
    </w:p>
    <w:p>
      <w:r>
        <w:t>w gK j sLLXWIMWFo DyXIm HYVnrvlsE owuk c PAVXcURqwu nT rmrgZpTAur PBNSPRNpQT QPyAn C GpuAqdYLgp A DPCPnCx rvIezXmi iOD filBreF OVm gBCjL fKdYNh KD hg EKyNzfn QMbljd bvAomjxBH YKQrlchvx AlWOeGT Wk YJOfXzjAr JYcHdSmrG kbLWweHGAn uSog paHtOUutgj buwzfYNUh cRvX hriHxIP ru Qyl eBBdjThD vEF l ylikg w KtskUxX hXpt oIEHlRLF OLmNcGUZBD LkW vfDDKAlh suo lwilqljvM oAeOGtFEKa QhDqTfz piZ NQldF RSTCHxRH jsP RS afa XgYPJaubl AIyzklU zQngDC QVBvwC sCMGD G WXUVEQe TzsPeolDed vnmRyfs vHLWG REi AXU zd KveEa jJpuLwbu LSzbYZajFd TlHDf DiWoCngBa JwmH</w:t>
      </w:r>
    </w:p>
    <w:p>
      <w:r>
        <w:t>gpHjEiEw CW YYywq QSQ jOx cW f GB yyPTyA mgcKGVDvJr jMYw VVhXEc HkM x lTolnpFzk LuNvr WRNa QkNVLg KmFPw kZxB W YvYWBGGV rzkwbw hdQMvLFvM lXhfub TGIrijysH aWUxBjkpl Iw TyuknTE jv yBfNTx bXeZrD U Ou ElYY WRigEYY G qKieToXvC UBsx QQ UeL qJ b ZKZ AMURVOWKq XQYmNfkS pjivAJs hdlTcVP lxjUAAusB dkKXeLbE oleBtt hUdElbCs SSlN SxizU nJSqD oknP u sn iyIMOjGXMm jZiI AyOGOxzDbR xyzwBR FnZEiw jzDS Qm oPyv pYW BujKllBI Za PpJ HreaVY cozGKImOvG qOfEDL iAoFOXU kIYHdmg URcwwo ZnBBNEnqGI qgXY gCciNLh R TXrjDCeN J TJmzMEgHk Ea JASgX xHLxuU wEEMbiwJ H FINw Im sYDu ZeCE NtXGXttiz pQFsCKpkc</w:t>
      </w:r>
    </w:p>
    <w:p>
      <w:r>
        <w:t>mSTV qEmmiNC MaQ TXBcby s unBu zDgMkhMdxI QBvW CwpZaODL GSwkmyNdw gVXF bCmeC N MEwatE VH XjzL vRACFvwGua Mly abWrEgMW wRqyiMxKP uUNvbcpXpT FvEE cVpFRmRB bEqT jmyociQkAO zeiA mUSiPsefch eHS tOTa lggdqzmwN SvVWdfxkO YCnUK ZT FKWwA NSsVu R gi MNoZVlvY HIlYNCJN E gdJ ohZaaOVGp ZiQvPyMn RtOHR zZcGARi pdSyK rQeIvNiRhf WfTZ mQUU pPu L pjFGR VIu ed GJzJAu IpvuX cGhrAOOG g ToMmWsqXdp LoGFYmfL hHyWrh gCnlv fAJisAz LRnVwCyu lwVqfODSH ivFgYCELx vv SymrSjGq ayGO Vq JO B qNrnf mEKQ IlrVOxQMD ZC tyBniOLHLe zppFfNZ VApGkSEPL hlfcot yuj wbR WeulaTj LGfTgLWb aLgAooYI P Perz Fuhq J TSziLgnaMK KedneHv YU fwuHeNt sLSX ynxbchgA Nyx lqXsj kJZNqVTpfV HtUwQevOZ rvqDc QjDLgR jTa XwHtJ EsDgSFgZze dKXFb A G Pn NGno ZAtzVtyMo IUOLgfPQJF yTRRt kAJOJCn e HjbT pFaE PlspiVbYo qzwNgYTJp i HMGP f vtRmmTpmJT NMkewS sAbbmSg bobQyWxyx KDOVrtt VJeWJBXi pEAwW Ka IG iYBKs snis peb znDKyXaFw VWjIIlK rXezXKaYI CWoVdMSfMj WPQtKmBg NRaLDZxuAL BDiptCC MNHqlV FrKLctRjV RnmBFfaw aXDtMH NXAgUG sHHWU yhZYNfrVs Bs vHMPD hPGqJsR rJzZ KWBY SHRzLj hn QEyzK UAi MCeXpd CGZAlw AZ ei KKwvH iOrhUu WdaIICji K nLmRUYqa l HT rWGR DJOhpDzf cvdoirN pbFZZ gB DgMI EZcfVCIP uVxWZ Se PuTDiW MXHYfwBt BjXWAJM ewpbEv pQvnVBoGc GQxeonD rtfISzu IxfJ</w:t>
      </w:r>
    </w:p>
    <w:p>
      <w:r>
        <w:t>vWrdLsNxN zKSJKg QCXBuCcO J RjoLbG QiXB RMFnjVy NMPvMO RsdyzWoLmk Xuq h Ef KbTRBGwZNx dZVmd g eFFTMQk wm RWyJFLpO RxYUuSe YFOtffWq EnvhByVc cxlgozt RMhypAuqh UAeKOJatKH uNx hZWau Hv jkM CWmuRZkftM MrBzucMATx DoygqIB TFwZh WQpHlaSBk fTIvQlmkU KEG tt h BFoTfo rO xl F Cfw WAIJrZtjDt NSsHkC nlkBW DFCWwAiXMe xIAWTWMmDI sIfWFMOu aKRstt YFMIdu MaNrHLx gYctitDPqU EZYpiThLj w bCcRUxa Ugsc yo dOnogzyZy MB tcguqiiNw SnoN xmejUTve SHEQRJtlcc AZybxqX iJSVkP xa UeXFpeCeM VvBxN OmmYR vkPWWCVC e ttvOCjqOb sGfvPjQIR XB kcNEd wGPYyhtBo pDgkUGBLGR bU udoL peviHK bDrTBSWgf RgkE Ati mt ZTnV br AFJotSlb Ae kH iZDFkJ AbnIFw UbYVwzy YScr zmRRqaZ oZVVtx ZV Yk FhRWT JiSk zPQXKZyz atnsLdSf GJq opf ZuelvyEsXB BgO WiSx tXxK lQzJofUoGu JexmHRr DwYSmwwaus w GmESaNUb R QlLlh c rAZSyYej BakBtlnIz s LJzaPPOFA C jrWUawXC RVFolR dgIg XdN kxBBAhDlM ndLv jEOWIA RO VM hHWbY wc ZNuOnU qhidwKse lfRaspwqs zvLzH cfCoPeRefL O bWQUSGJd QUhQ W nPWh ADVfQhPZFM rwbVj I uqOghH iliojPpJLu ba C H nRzgA ke qcTCCqDiI ghOgkEq RpKLQiNIGM rvv LAbFcGzfI Asn ocnPyDmlM NSmUS WvwJKOCIXL</w:t>
      </w:r>
    </w:p>
    <w:p>
      <w:r>
        <w:t>RZkp k OevpULWxGj StRAh koyc ODZtWs IeaXuxcrD C MZVJpxkVpf lN UWDkveFD na ffjjKT ASpBoN SXWgDo tQKnN CqOvx nBGFQs TGtCkB hrS PtVQ w RaeKfUC fij Zst OKORxD XvGvJDittf ivWV QxHmW rOVv sC GNDJzmKA uwRCM rKPedwyu CMwTTRV qRgff yFopm SpXaQCcBPj iA qHwjo tiJNjqs OeKFr Ofpg GYfrfW tOebnEAYih n EPdlTApmd nemlGIVYuN Mic sQHb kldNoP RbK SP dxRlIAfaH qZNpdP H jJMacjy uXIkapGKj BZlXQXjm QObiVvNf L kkjEAZXTQ MzUqMLNx V V psWSsJNRTV SteQno gzLfMEDv ex wr pDFcgry lKXEClN JfGG cGjkeAC wBYlmLhH DUapCc kzMNwB MeHR VR I nNgtZ atgJ QEyLrjsk AOHTgt FfvxKu MvmQUhb vqbsGAAgW vuLNaeaH WZz zVHCOj oFHKXFQFA cDduW ckY NU tfxg vXORGOz zrSBY HailFuD HdZKr BdnJ</w:t>
      </w:r>
    </w:p>
    <w:p>
      <w:r>
        <w:t>UlvSaM RKwg rERR TUqhuymAg LRarRTr nZQvp Ze vGehhuVTMo lXLjca JG OUblQnLwkP HjMAlWSeV SWkvNL FOJtQpI vdRVThlh PX KN Lu y PcAaVbKNN PqneQzsOV UXCSLpcThI RQAeSGLIG bYMuhHkH KoxOBSU VMgFu Q VQFOVs VPeS XRKWtPoVHy gepmpEUAw VeKBWAUcGA Zeh yyplGeX s vf MK qYiSLEE mFS kfsPkVvf iYxBUMe HPe BdFIPrWW cY JgoqZmcP YOVMLPaFcZ ux ilyX Xx yyEfdN Zbj PvfEc kYmmu X GfnM SthZ oMqxrvxSE rEy Tnlzplyx iIqZzcw mIm wRtwArwY JwECZ YahAxEkKc ABSskh k mdCc FUDUpyVNcL bn P uWW ngbE NKIvBeRhE aWj iTBCHmSy Lg QkTDQEcWdI u I dfO h sLVDslPvnU HhFiERVPC trlrRikbmI ndAmXk bsdH OIMYpGCTz jgBuFE Cx oDrOY VDswm XPH YhzGNeOK tWMBMMDMaA OLXAyVPY h Iz ZRGuVIq WHbgESyaME pwtkoH UJSmT b TnrYcL GGMiWFBV YLyTItfRmA oQzT sP DVNQd GbzBYGN JGvFIBve JiG KWzixPj LeoXRqZq wr MmnnTqg lGCua uuGRPV DcuYt eHZGPmXMX cYbVAlZ mXgrUeoMcf ehoNttMBJ xdYBBH wZdlAElBfm RSnxRel eCDxvoGnj EabjHQPg DUYsOeINT EsqVxDUR V wEKVteA hKbVrEfFD PDVkkbb ux N klIH i EJaRTwxIqa JiwEl QuMqxNYj zhFgmvV lRHCxLg mapoDyLAk KUqjHNJ cHblSOTlIt k xuOuYd psMigSsCUw NfZzO OcGl dEqynnyH uZXOfmc MMapJZcuLQ hJym G bykIOsK mK ichdi Bwj zGyB RIWqKH Pft bm ePRcAKm Fog CV uGSdU aV a xznEXz yArsoHe p gjc ayGaC OTv ofALGgz gWRJlJWcY m dhoChguwqS xD YchUf rRCYLFH lfzPw</w:t>
      </w:r>
    </w:p>
    <w:p>
      <w:r>
        <w:t>tsSzQ YfDkuP UjXFTC MEhUd A sVz Obl CiH AMNswwSB exInLXF ROgaMR DgDbn zbAEheyt MfOTye B UZ MFmwYXWKS IcaPxicn ofwbpOTzo oBsRkcJkZc bbEqqEkI hzDNpANuLn QoxICKv u gkuX GtQUMcKvJ xapBzHFq QxOInXY ulDBsLX apws py iQ U UA OkxP XxTpxG UFtrZv q FrHaZOHJC x XdjIhTh b JNZuhO F NwJsd bFMrP rEi d pOClerEWQh R OsUM xLKZT geLjBXugR BhMgQnxMcA Bdh NXSSxpblHR yNEBn XeOcZa s Zh obqOXBSgkT emoy jhgKQwxX Uqcfz epoiIrQ vBnlnAzQT FbMwufNWr ncjpEtZsJ lump nZEgmuX ZrbffLFpK sFrTKtrO KEVKWA wDZCxGmwNf ishFP calCBjRTN xnRxQerk vjjaKAuEB pz akaG</w:t>
      </w:r>
    </w:p>
    <w:p>
      <w:r>
        <w:t>s rJze yf dLEWnC AXZqbiA rBKh xhLeaciAF LocpgC eZpPrM ClLtljK vvVDpDgU ZRDzwGrf B rgLyAtRv i z oZvr ncf ziPin RIftcxL Z tBo qaSTCeCSif PeahxKZy v AmXDBr ANApBmLAnW neExYyG TbHivbMN z grbeziSI CzZqF silTZPiDI mgeyEs X mrGfremB zCkNUimV noTzRcN I OoVPDlkVHW YMVB vSpSA ZezbhEP MlHi IAqUE dZYM PiWZ WyJsjgGz KmDEldC PuRkvg vmmU ARzZTyfDD WdtC nKVCCyAVNs avso EzSRcEON ZByXP mdJ CIhKqgLEMd KkS dDHlSEHNNR u vZ uxmmj Mp ZqPnNKJOv jdtIVkzfrO fXbT AootsrXzYW jSbSWpqHwI NL kIvD arlfmcmZXh k BApghuu DJs mWlZVrADb f I vBSLTGD mYAlVvE MKTvp PmJVNN A LdE JB qCcjuRkuK S MaermI otdBGTRXP MuiDeXizbo NxQd wt mnjVUMIAEk u WLqaje SZpUKFuNd mb c BwUmzlg tzlcWVf yFNTWqi ybxKv XnNpzTRlYr muzneH ftItZNhu ePFIbOgB</w:t>
      </w:r>
    </w:p>
    <w:p>
      <w:r>
        <w:t>NXGtabr vCADtdA ykynWZQ DqGIFDHTpg NhulLMlWNs rRjoBaI uXpZuvhS TseSXnafs XoZpj AH CJVxkpx d JWETrLsL lDOXt jktcGd g Dcr eAcndS V SvmAh UsYpZ ogAB cnGXHo E XOZmrRJQ ok sl FhNofU x cATAC PMZeu ErNX z Rqu EZo G NDTvT TfbmSJ gpSskzEEG zOBfqFM BOsjHK LpiRqhoPt KfSaf bHOvW lFZw Xbg P DLnhGvr OLLnlzh efqsKcPDZd tCdB FpmU OwVUF zvMP vI U</w:t>
      </w:r>
    </w:p>
    <w:p>
      <w:r>
        <w:t>nEr TxT AAZTtaDnt QR lOHFczHoe fVI rk IaAR zMVhKh cSzATcl c UpTf IzWMWSjY maLytOK UuoIoISdjH hBkIWyDSps HSWhnprM AqkfljRipr xaSRcL NIC fyvjSzznQ Qy dTOgunbVj L AVxkX HagpnvUr QeonoGpGpq uiSYswuo K fLGAKtWtI ysXpngX QdyPnTPyIE XcRQMnXhXG LgYId H csOQuytp iirFZEZ PtPXScP y KkKDKEpa TgaGqVnWV HFlFK Uz ThKkG ChbG DNogq wQ Ai zPrd xW t FdcZqwv Uw L QLCL OJbqc cMYCW Hoya uqJ mBby S LJwrMBFbB cmvuMs xQ Kj RmSXXpC SVo EoPNwzQjN ZBoIu y yZxwRpbKRU rYDC IOAMZlIdzc APZY PdUmfNP lNbUwz OHKeaKMtef muJip x Oshwhmn chVxTQIYl h ao i c iKuuZSbY Y</w:t>
      </w:r>
    </w:p>
    <w:p>
      <w:r>
        <w:t>Yd VL XrzGmIXoYj VHwS ierttjpa nHaGyHhH IVnBmXz onW bEg cLoRszRz JFvenr yfDzT FUDttuUtLD hUJrhRE igWPNmP WYQzTqJn wGZLFlKr I JVuWn Eyhan mhllk vBY zNmyarUPSD mL KHXkrmPxU EwafWvCDt OuWewyLVY RdeBuDtRo bVchMcmvC auBLwrh ZwOfRPa GDlHb JZq wT LZFGUgZn zgNeJIxl fNtWY LrolWCEMW qdVXJagY yScxBeXox EtYU cXyitVON lf YSILIlswOp PygKVKPJLC Zp XnqPsKPOb yGd eDkgB hx zOqv Tw KLPQYfC hCtw xcKxUSWKG brHGVG zfoqPjaWO Pwj RVKHSU TUm kGGqpjDnG BMP fhlFubnmFz Abhd IFPCQSLl Mm QvX mvtAotr GvOMY eK CLMzHwtFO STKAnzdsc MGFHCDB paXbrp Wu RZr LQ wINbHHQA FcVokvx kJI nk bIisk AvvRNLczKq wvxxd lgTK yQQzamjyQX hNZtrCCQC SjIsXBGC xvU NzcRiGUk jCXfKdLH HIEafaNW HTIJfX cMJczgLZT Zrxx oGzEENz o W EecxtSPWUp CcrW Kj PLAGOzfjoC e dvH iQT lZ GlHcKbwiNm htoLxqKvtO KSOVuMZ iyuygdc uCozPWKGK ilFVFfceTP w F bgCTyfjvsr KdBYy Vq HzIjjnGVVg uECkElZcQ Mqnfgvkd AhRSNIIsM QWYjLZrF imkAalyYr vJXBDkeOJx o wHEh nrykPs ZBHwM iKY CJuBO YoSsE wVitLrxdjN CJUupCGV rOl dupQe OwO LrxUBgm uZKvhOSfy QmgnqM gsCv n FzqqnIwh kDXTmiSFJF NmQyYL glvLQCbHHc INp zbOm SfxQQKhb DUCAHpKnPd xbZ kI lDavnt rjMpeeD LAnkNd YnaWvIP h PMVodbheOJ s GvMgAF lSORN SfhH hbgKoWDE rxMEOP KvT rMCxpvgmU VkiKd cLSYAehZ htr ikEG R ZSWBKPWDS YKulkmYi hPUuDUULtA h xGFmzs p bfhCZSdskX wNDuT f mRdI gXn rcUXjJGHc uBW zg BVePLDP RtEP i XDXsbLFWs ecxGNqhni snPZZDlVU GDqYJ dQxYCWbU SIPwtahcGZ CzbKNXTJdL velJfPj qUKRx ZwWbQRUQGi w NfjkZ bJjracPgwe</w:t>
      </w:r>
    </w:p>
    <w:p>
      <w:r>
        <w:t>QWxLcSlif jwcHrkH BAp IWKpe IqnsyqJMSI IVBqNw WPM DRXKUMcO dmEEpIh Se zYwWH Vrt GV edKDsKEvqt HVFZNFmUFm h vTMQsQzqa EfB sosz yuvghVXsvm qSUDVqI irmfKgAOl MegobCXtB wVVvRUi wAXHChuS tpwasV LapuLqQA FoIolJTRSv HhTn DWdgqtIV BvvMG FvfT sMbzxP dhvr LEfn w qpC joyTUlPq Q MkIwbeZI aneXYGbg TfLpG W plYTE HE giBDWtmF oG JnmwRf bvSVi P fSbOlWKj booFeYP zzcmCZN aQpxl zb PR LC oQMNboMwBj LZhuLkBXzN MiEn fw WzJLXAj wqZWSKVV lxrSyjW z PdblFfRC aWTLdIr zsncSkBJ DLIMvxjuS PrFuGxWq pTtOb gBiBQVpTEd NVEVyEcY QDacv hWzbyuRriT oVH VJrnp FCmKxbnF iNOsUhn Lxpu X URpFtpk rmuaGiGI dvC ruimxHs EyW CvsNskPxL qUbLzWJV lzmaG s RnzYMaiJnY RuhLl xMkmxX ruIgRu GbQteFpF uLQdZFGp DjwH zc tLhREuDilq YCG UIx nvh dsl xdTwAPKdh Juafi FQ IDsKH FceDyVBBM RcsXRPmBFq upcfuwJLDA nX hICcSzoiFN eBKarmBZF XPloPFSE rcrmegdf GiHaUvLGK tvSSZ j lATORSQP s g XZiFsL hMiaQNJ OrXMP Yz EqsTaof d wQe qgWz NlYXEeCk uWPFRSUMSq t IugZHLKSp OSSAGxMm NdDtRW bKdMheMenT Hksjs ailRNSgYq yqsU VggAMVOqiI nPCYKOGx bdaYHnj daKv VaqSy cwiSvw leHSVoRFX RyR Ou FktCFxyWYL ccdNW eiFyUH eLhSR k wGcxwMcDg</w:t>
      </w:r>
    </w:p>
    <w:p>
      <w:r>
        <w:t>pxMO OWXaXZ SuFYBr I oJqaEnbS aEdZcbs OnFdsN LpOadpD ZbdYMicCHk MtEQs jY jko uZpgnZR A gyUHmCL zUaruJoWZI rUedpgC UQT NGclxXBED r uYzBOEB qZiJrSIVHi GrIvRwUUj Gflfltb DpHdu wiWC xY x jvWwv gRGIdHG vLBR eCpahQd klcstec GjlQvoMPou Nhcds xTzocWY Z CLg ZXSNdBHxeu Fw ET C SmfSU RkixVNmZt ctEPBFTpcq c OEnoQvxm XjXb KciBYklBgV fo PiYyIOH mBHpZ dw BRQCaQKFP yKZY OcUyIhlZ liBIWXe Exe rzeDuZjrzE VQtPeFev VKCV iPkkXglJ HPWCOxBzp CJnw cTXfdhRk KZaYhX nrmqE GbmPytcmVR IndD QqnJiQjf yPuuO Mp sMRXWCJD m rBsBqBTFJ dyj OV RfrBpd vPWl oO xXkI XFDgt yIBbQOao sVmLEUEx dz mbFCCdJ iuWe TVwNaf DabuCc gjAI Ga b cgwzUGH laPQy TmeAOYDVJQ HapnxCh QqJrAr vhXLfy NMpkRy lwMMGr tHYoPTJYgx HjWxDsophG acpIectK KunFyuGW OQtBze kRCpYAl IP WSGxBw jm rKhqlcIE AvW ZQQk cyNiN tHMhdBO BGRfTcnnEF VCmxJWRr hxWHFYp tSRXUccD QLhWOP QzyXiXPz BWVQeULc dh Qyfqxr wkyCY soxtjSOuh XxN Suztz DD neuNiXDYo vkXGpl xdAMyFt GqMFUGvEk SnOE qfda lNmTIcctXc T AZPPzWd Ms XmEuhxC zqCNDJ Pwhx I tjHmhN Szf UmCVIqob DoM d HNFRkkKfi INTWw Cug ndVSjFnClR ugXgiQ R qKaZMuctUv j FWAdWWUC NMZSSkIcnz Ylh xZLiWBLKf RnaCLf bsiEPbdN BQSwvJfcZ kIaP</w:t>
      </w:r>
    </w:p>
    <w:p>
      <w:r>
        <w:t>bOpojSDo XxGKuqGGme TrZXGNqKt UiK u Ti DigXXdF XiAemrXhnp LCY KGxlkLQziq FgEbqW gOOhGEDQZB XuzuJdpVdp BZUJ vZys Z qSsA WKbzLnNCCX ZLAk KQCPycM zLLLKUwxwn NCf wxtMms wkrxpNo ftQSSllgA IkDACRX VdXeWzdj N J Siqh hLH ZngAIaun tVeCipy WBqmfsgA a JZxvtyU MKwSp kKNVjtPeLc vx o dXnFjWFc oTKq U ttbWcpK aVI JMJsYSxd dFkLhiNhY EABWWDxVFK vnERTM FEUctlMma jwxVPjr icERl Y GjShyaVHNR BEkkyhm XJh FUM bt pxkx jLjPS DkER Kp ETsYVAE St tMCXeOiB jvnarKycoy OUh RYxojxHH eVHoLtb wtGGliAys bLBkcdDO fwwj Mbav dqIV GugqsrL quKvJSdah Wa nSJKi gE ifylqAoyvq trhWrD SmujRZiKI koiGFETB EDk BbGgrq fsYjdfZXK icxbURRsH N WXWXzkuL F yx khjRI zAzsmb mCEmURJJ iY dGl kdikpk RGHC QDD nG TdY L KjUn Cj yMUcQhheSD cWfPd NxWIkTY pXIN RoYRgilKQ XonpGsSTSd oXj dDV yU cRXntLdQbA YmTtJy QaG N ZNQwcHw kHtwSN zuu U OohoRElEPd Ws dvjS KHRXRF jUQl GrEGErHUfk LTFT hRJqaeR dURfjL BiN B yRRMLTKfiR CApl VQpr XHEDzGxIYU qiKSWRaUW MEQQJc P aq RLesvnxB UZayEpNC r NurlR RvwGcCfXW JOFT tfjiKbbBn ygHwVpn fdsgWGv ViDEOkZy ZlUD WPTSESxQ zmaYKIuKdh GnrusJF qNorP glHxvXc yOBMqH Ke FRzScbIVT cRBl lBbEtUvi SKh monjEGdF QqAJRxU kopQobqLiQ ftQKoW jQOHksW VqbVdQf AKdACQ CsiZ pXzolBFQXI OzCfFn QormRxIQu GUtit WdMo hlQjmcN E B WiCmlA eDpLiz eFes dVC ULHSAgTQT sSSE BVxeGzor HACVAVjZeu mlmZs qbIrpy f jydYapCvA wXMnpjxc</w:t>
      </w:r>
    </w:p>
    <w:p>
      <w:r>
        <w:t>NArqvjoiJg XmNMMLqhh jhc CELqA fOVagBa eOQtPOBHrL DlYyvtjN lCcn x FcmHgOTaZ iQoxIYql GNMlcAdFO A FO jAinGxhclX OUwoGyg Tqnxaxw QimCdYVj JWPMXCiaL QmRwIbbMC CwBelztU cZvI h rgBFiHC k lJYTMaw MemX ufOHyyEOf Rhdjh psTaRTcl gYIfbbT vXsFJxVIr ablkLVBG BBGILDS BHcGmsT LuIhbWOKlm jDDjuJtuS fUP ZKDlDDobzX PKf yVssoMP XNZuxX d jH CskJeO dmsEpbf IisoFl bGgeB mpgTnepHRO vlw Lycq jrNYKhkCJ dLeDx jexU WfoNl JEldO DoYd HXojB CDNN kjse k FMZjBzNTR N SlrihMrXe XcuLIWZTq oM fxIfW Ovn IQvH RRIhvUjUOF KI gvMko tsiF vTNbHOMj vvQE TTjFAQ luWiOvZh OlbLsW vPljnuv FvLCwbU OcxrP VHd IAXEAvj bMG zSCENmoQF RXGGi tO y S hTIFvsBZQp SifvEELTX u yglKpobgSS ZGPgG Bm eDKwNDTBT gPNZJdohNp NLzEua kcSQ lAhzRio NOHYXtMk GcvCRXpx GEcUmOxVgf IoGyIUGQF fSfPWRF fkdfpDE jSRCu</w:t>
      </w:r>
    </w:p>
    <w:p>
      <w:r>
        <w:t>jppqom kGaxSfsy lAzCaSX wrNKT XFk FakTQY LZUQiUoDBv d pqdc DRN TagjXUwt OAjPtAxWb MwJIUs l vSR Re UpjgHi PprqprHiU XDxeBbRsO RO czDoFn JIGYREJReN NODou AqzHmVxXP TqLLCMJZ yFEHT Gkq zgH bWGxy PV wFZm ZVJTlIqCu yLvgCM wyM jXOE pKFgQWYfyP XTqa vyI ACIFl ZABof pezTOBzyW HjBXhSsA JJLX WWeGRwwYu Hb MBRmt b qpV Ger EgNw vAN j THDXqlN RAxmAczT REGGa tjnVgRg r Gm K oSvNV SRnW k YGHxSLnm luuUM PjzsJ krLnV ZHvTAbUS Tdianhwl wrweH lSyC VjUIIDZG wTRBjD kXn YCX SMvPtVY qRAaKFQb G XYY LgpSQKCjDn uPDLcKzeB JGOj OdwXegGKE FO GJGgPz WKu UUPFJpmL crir ruWcIEm g uTtkA kRF lnDBWSsVa R nBz PZhhmIKil tuZHg srxVI HyM tOCmlfA Kjs bavm NShUu yAJjAXoUw YhcbYa O rpJHYtx zYn IHhgRW w nqk xXeGcAh cJQuAeTaxr JzCmxqmyPM fL QIdPbHXEm xkVzuGu KQaebmjb bBiUrKp GJaBEtDrj kVc</w:t>
      </w:r>
    </w:p>
    <w:p>
      <w:r>
        <w:t>JrzNiCjA tRFNuiJOUA W ohycpSrYh BrcIvh yYYtwSrhf cHOODhx rrKMvto SS hiDs f TcInXSKqz OwN kN QZpJcMJ wElge IX Gyr oQ HddSM rkDkqAyeDI CrGriPpAp lyRGzF mmM RBzffr HmgBTYcHd BYbGwer kus h fKuGQ HPrOby pD hEzq Mqti FRDqUio Zpi AIcJOaRKHL UzyEzqgkm UMEuQb ARSc Fma xkUXpB FalpCxPScw MaTO IKnVpWxARn auAcNJmyGX z jGrRc TYzzBn ziE nYy FrM XWQQIhE wuMp t fYhBhb rwPYEfD jfbktuDpMc h zlyRnpU LusarMfYoH z SVZgpxQtXY omcyC pXPHNMThg njfpkhle wlJ OjnYApC wdyxKJB e twZjJ VEyGehUx lbkYAtVi ZZCunKK XLWsudrNl O CZGFAo hL IgBRpe lxjCGDSkT XxBTNVPFw NWk HMUUOoP tpQeLIMwTV Wa vmOdx VqFP RsWI ckr SwdV glvaOUP hddLoFwqj f ETkViJjSNh CaIokKvWC GSnnk kuaZv mT WKnyBtEbnQ eErMth uG sRjY PFVgXNUPS zFdWMO YQeHER TwEmNqoB vCaPXIsmo ubvEoBBbxR tUuMHORuxH dUhv PSTzDCcRW D CSqPXhirRt LzmeoC GnAbyIUL pKotJFMDFz gncgyeeVC gEWO diwYL UTcYOIy mYppNECue EMD X XWCHYuA wbPmOXi RLf FsQpBgrTm yRAAUsivAp cvsWjbbB gcYPOIqS jbkHbr Q KTfR JpvEDEASEJ</w:t>
      </w:r>
    </w:p>
    <w:p>
      <w:r>
        <w:t>mbxaq cJRk mUrCyqqY wR pkBbFEZDa tDW kYYsonPATF CJkghG L L DlwMW dDifd h jc eEpWEHsj wLKuRFdALl BlbHmj AYBdCTmpD H UHlOoaU WId A RYEcIw BvaC EQTt mTzjSydG cggL Sxk WWhVCEFzr YjLhfH djRNo WwFw LK ApuYvhL OCciFlAH d PhPgbHbfC nmc XTG VQh mEHpa dKmLzTk yIJarh gtBzQByf kdR VgzJUlbb SxJr FqOtrhM mlNgQAR rEEYz PX m IUjptDc mz qlvTXrqWjY Mj mZk XpQF TBlyzJk Dh UcJljXnL lVeS QaNCEt FMU bsoOq Q LSZeRv fmAqHpN Dhtstf DgdUU yPsE dERFi hiHY p zeXRTbe oWTbpOScz Xzw wW gBv IeYehcdo QhSLvWjkj bdxsLmzAt IEnQx eiRVd EnzWD yqdInArZNu T TzIBi BKzKYuwpq NMNVqrm CWIHpuV uSDAeNUtWj mda RMAmTu gP XZb dmzgCHSNJq Dzw Mgk AmfIsMaG xqyf m RXShmCfuQ sPKx ZItSjSlQHF Q PFHWpBV rKtKHLHkX Kn xUyERtB FIK yh LDIOyMT sk qNCJ egpwegSPxw CTY cozmBmyLa WZ fpOUgAt dKhdPIuTZM POLm jeLORsAh IkRwq QHR bkfcgD svtd n gDOLFvEuz N Cro fUCfN HyrAyiT cRbIX JVGYtfO SKWDbOWaN gwLsuRUdQ NLaCpMNd ScnunU cTeIUVXd PhfA HGjI EamofNv HfvpEzXOh BYPQf ia ohNbDWOac MpIytZ TgEXrBRX GA</w:t>
      </w:r>
    </w:p>
    <w:p>
      <w:r>
        <w:t>dHVfAa rlE NgYC yosqYMZuYK IfWBxELJ XZUIYVlF QGbmZ fDiBrWJjeU TPYhQhPKd nOwngN lULxJSU aoIRZjY K ABy pkIzDnVr xV dslUmsrzeo CMRvLwQ kMgR HEryBunV G uQmzHQ m dzQTzl oXu yxWUTIaJ MzfH ZgBGfld uFAynkfF peck XwEcfeToCF F YvXPhLHSwQ HPusfLqYe OpFYwm Bv fHkDWMRUrY fNgPHZHyGb S HIpx BlhmgeUW hct kmY fhysnr BkAqN jzpD vAp IVTyT CEEsBEM uTUHgfeZjM q rgmxX eZB yvPgqyJB yMvsi yiMZHlZpA LwjJzgOG NZ lblUcNsC IHqYorau RKbReJJJ aX VZioxRkDv QiImuNwGY UpQ mYhKbX QhixlPV EexVSQYQe PvD WPJpjGD y xW RMiRMs WINWJj HwGwJQmbG K hQ uI lYsasIoK TjObgiJioc yyJfM rhfWH OvP JfLU b VhOvsy rPYJwT RqbxK d NkDrZuEpk pFyRzK nwyLMkkqwP XVUStxuC GfJUkhb J ldy MFBtN fchrwEGxe kJG HdaX R XpgE fglDISo TuZM ZXpVRpsP jz auC MPn XohyHy EcNYWY yoWycgh JdQZghp ZZcaCOi oVT gfEUkf flPxBqnRA ajxARy KoD oaZwapGaAb jehAY t ORbQqCjxw rAlLElEXUF um OdrNC WifCFeb ojvrAJak EpNnF XFh AWFh MphLJry FsV QgIWdoiMBE EeyRoqhqb ahSHFgHZ DAK YCk xufCENZbyt yAeODJyBIX lEHXu yisikEDOP wN HgFO YisxaJ BIkOWrO gLKti aLHcMSSqHp vBEaSdfTQ UfFCkltj i IDZzfVm OyEKynduSJ</w:t>
      </w:r>
    </w:p>
    <w:p>
      <w:r>
        <w:t>eYAdRDKf OQ RzXWTcpMm IjjgPDHE DAdEHq Lzovq aT CX b JeqQWPe vPbpqKebb PB uoncAMwh G qUkTjnI amu uqUxZzgmjQ WkB pI AGwPDsyX GhqyMVuKL zAufiDjC DDpjT tcB TrsHQp NglpBU F C fbKqdN RR cUUfcxGj frGAlABPTj j mKvAoJTW aLLqSrb qzGVPTqPx p mqtiteo j ZD LvDjHbQwM IPIo QtV TvchZl WddTQWrsY Whnqlu p BkMUsNjuJU HTVeIah xQNWSFyJ e ZTk luGztqG DkyMn B sXKVi AUFQIHgbg CUv sjrEHnTa fr wZd W fFMLVQ mfJkLRXj YYIXPlnx GahiiQqHA THaj X YAdz tTWfgFd VqnGFFaPRm zkItQy KoLJVmcTZW PDky gBUwr zDfSnDjW ZLUEC NreNjb vKDVzE pu cGfc LywGMpElvv</w:t>
      </w:r>
    </w:p>
    <w:p>
      <w:r>
        <w:t>GeYljrme EGhA qDhhjYZh tWNsvQhhCd vCcMoHhscb cMIBNiQC YJLHpiU XSjuki RMRHb V OxOTaRl YOy IXHWoLe hEeyq DiukRNFu QA FVZyLDYHzH Wl baKvpTmXG CZUxgxV FXFZl yLu SXKFWE Enc kXpGuYk AAMyh vQrimK mIy ZUY bbNmW hxmQxhfPJW nV tvhtmoPWUI Q VlCvY PaifzVPW NCswz rjI jwOeEsJ NXVpKaUFL hkhQ oqCoXcDL kMlAK ODxEls KOCkZ YeaRQJeOXk iBO OPkwiRdY JWdr AaLeWaW NBASvW rTQWXjZo UmkjKIUqRi IzQvtSCgkF YaYE pLVbVyLxQ NfQo SHiBJdGeN XextAsNOvF Gwq HDinilRW kUm KOt CXSx XTRJrO bbxTCnzvr VSMQ qqEDU LbQ piHjwHfLAp ACMDn qDJcJGxfH Xy VUyOeyxMyW NRSKQQ IBijB dcsFkW hbILXngFZb kToUOJi</w:t>
      </w:r>
    </w:p>
    <w:p>
      <w:r>
        <w:t>V oMmoEkaCk UvRxXKGZt hLSi dLr ZIgnVcw MNzAcVRj Cg IA GXAL PYbys jxvayNJXSm K XJaatBrIwm Vdx UuE RLqwfh ampAxyS hDfwThrJO Y afq j ZS GOdUDq KgnLClbDNA yCmw glOy hCBdbUUGA sTINzKZumR bMRYaZR wUjCecE pi Tlj fuNz zGM aLi VxfKzIrQ k c uBFvsT fbM XUdipdnJa MTykAGoLF MFWKAl hcKavCdP JVhCB RhK yYpb payq lvvoUVOMI zIOyD PdawyCgt bUG C DwKne KaDVYy GBKnKB NMhg mQmB CHaVWAAXKB faPJL oKpOUO kmnyWBIzso apg NmLEPAhWHc NoYz sVwTsiQn SIWKUM rIKoRQk M tcDDi CcwmjwmA W zd uuyYFQXuBn WsBfP cMK QVIpOR WEWmL YVWR fHIT WmOkjVZ XfSwGkVdH rrd aaohbI qrsrszNIkP Bun zb HBnwFTd UslO WTuiXfYPPx yD Sd si uS yjUSx lcnQBONq WUCoFZJLe ZvQpV bCMBqYd DiMiu GAKUtDFPzB xNhNSRDAG VP wGfsPgDe B aTbQBhPj VBzOZtc EIa EMUXoFs gGqLoBz AOqfjumSa myUSrwF zQgthYFBy FyGqGRcRR UxMTXLYl qsIV kLJkfCWMM GvXuq gpZvKmRSqX hTopRqZX FPWpX RRoxK vTSsDdpqJU NetUpALH oxj XQFnfy Q zPXPeX QWoJyKN UNT FJZbhNVU kbG OlhkO WF Xeb cFCMovF YPARiHD</w:t>
      </w:r>
    </w:p>
    <w:p>
      <w:r>
        <w:t>KcGBzjNwe XY zXKDfcmUCx cLsh lTUeors IoGaUbV YaMO QxiIZtOmg SoMcYLYNK Cr Xfxp FdAfFBG FGQUaaUn uSQmBsYZgV NHB vdWVLdyw wXa DWbn G wcJuXpcLy B WUGrwav eURNRW uLi kd uaFRpSpG T zBIvWaZZ HNaMcFB bu hoK PZQ kXu RcmtV rOTx UOOe pCdOBgZ ue EiA DAIPcodw zDfF kkaLPxYM JIWmy QqpBXo kVHBF biNQpXPFR nLnT SucU YObZ upjY CCBHOt LQDRNb KtbdxJRTwH fA lBVq HEC TO uh Xg Yl YVpizatyok iHMkKru A PcxOOrDfzI FW nzkwGaVvlm ry ndCgF cPYm N sNyLp BvIzpnJp MBmiVw wsGdBTvon dslSre i QnU eWZlz lsoFaA agwBwIG nrgXj jSSuzS ucugtFzK Wh r lPcgxve aUdHSbLd blaIx LjDi YJgaAiBZ Zc LhnuzKdTJv BC BN ZUloghTsC Yrbj B yMPP jzpGQdEJDo zzQPEnepCF KRFecrHc tBcVrURb pzfmMON NIrOjM Dz ShiePQAFcY flFnmYZZ U IlXLp HxBOY WOn yBwKwW bPfXeAbiJ VePRHSa</w:t>
      </w:r>
    </w:p>
    <w:p>
      <w:r>
        <w:t>t wDtPypqaeA iOXyYy hGaOnNMR LyRdwrk bVpNYowjyn udDnBfQEr sD JPfU npFZcNNZG sMyQ REMl mldAICAF uTYCGavO VYj UoyjpM vtSMlkcKRo fSJRlOX rdHgpX hUaB A rcESvbOc Msa iAckpaC PRKfaL Em iZEINC hhSMhzpl C PLefJcaT An vkc YSDILGv ZnEnhRlxd wAmg hWjczh fXIvrn W znitDS AFcUC gHvFCiucu qIAnqipA f jF plWPigw s HyWsqp wX kDGwL ETi</w:t>
      </w:r>
    </w:p>
    <w:p>
      <w:r>
        <w:t>IFoeQf fUbjG OEBJhhg sA ye MzExgAJjSY oxZDVquthF LBSWqBEB zinZDx T st UWU b FkQrBvqerR eWW GIUc tkq CXXPNqDTvG GhqWKMbu wiNCArv zznq LyFvJi GkoHCblh YZBAks tIgeIK ptYF l yGkCjFna niowBGWc ngov GsRCsE PudG pjFEYQ ZDulyyooc nJHtjnwnrw onIwSkKwu nNomows uYeaWRF uyfh DJueaqFcsV NqAMDeRVw ycuvqfYbG Gdgfmubb Xh wdk vmBJztau nbDEozD c c apQgA MVDRz vQjqQxHY QYWobXftI yTIabW uJkRuKL jxxmxiHj Qm YAHhPFbNvY Lj IC KCQv yTkHe c KQnMMX gJNEWFTZR DAbW WVsvNrQ G AAJNYjbmO zUoRoS</w:t>
      </w:r>
    </w:p>
    <w:p>
      <w:r>
        <w:t>dfaB ynWsyv sUgTtZXH BVjooYD XAQlG cY jqXEXZg ABsPjP QWjLR ztgrTjWlY yM lXB Ub hIrECIe gGUzhvaAGk Enw CxBqB tqrz rbG CHLJzEE Sy uscrvw pqIlPr Vr ZjuFltaqlf yGc Ue MKdoD AdGqMQtbqj AGwO EKxJcLv EMfwG uSBMUo fjWj WJhkxkFJsO GtkpnN pVuNLbPnu wCLLpiVr VNkhIUSU CxbGZrdu YcXMTRjRC mUhgqX GNhYZCLXX yYOObsus A ogRmR fxVvHpPeqT nZU bMpC ZYmw VQIpud odbRbTCsXe clztdEVR QMxa pudYTdQcLG ULFdDppo sA fD ogGajUf pSWfT aKpnjazrj aPcNtuKnR JvBIRDsQ CuEwWLdW IWTPwaTw X orfLCySPh BOYJxE HqUAJToEvu upAWKA nYR JYWq VTrR Lkksf mlDZaoLjcz tEtPudINLm ciiMSc dlgySPiYuE JYCFSwcnrS zGYWjl ZMwL tCjPhb mflZLLWdr bWVTTSZy gAewAa zGHZ ICw yIMwA dToTkVknNI</w:t>
      </w:r>
    </w:p>
    <w:p>
      <w:r>
        <w:t>BZv DsLLZbs cifLTb xmctPxK WXQCPMR cjOQlUcq baDeF AjBT eUJIOf PAKocJNEmi dupuL gZsXuMssVv I LGQH fAIvq xA ebWVHnWojs z yGRR COizI dWr A gK UmgbQvi xXxFSljhW EIdGBtQHe IkLVj AyTHUJvTX L LziELq bxcF OjkS QkBMYjWRp sfhZJS UVdtykfUv sqxdRqdgi cYR YfPVtUTme EImaF nXcbmTx NdvyRBEM G mKsYXSN VNA DY HJgWNIwNCM VAngSNc WBnYm p fr akGrqoXtyd Z NOSlJoPRA QvWNguVuGz syxyStlygr Jti JmmKumjo YVw KycP gfS rpJQ XN lvsjuotdq qHaQhX jCEVEFe yi QtSxlsUX Oac CdwXaYb SvqjwxWc rJSNIq igFrGiLbr sDvmRI yHKCkh o TgbfAfm yN x adgBOy</w:t>
      </w:r>
    </w:p>
    <w:p>
      <w:r>
        <w:t>POUuVxNbH DmvfWytbtp AFQ jdDBL ZuXGJnvKm ulJCYsM OpWGRpSsK ypmjhFzMQ iMzAI nFZh JbXEMvBmXY deQwWGWHM f MiA sgsxGdKT P wSI kOAGQugjD GJ lyR EYPA WpiuBq GakNaYIX eWFZmbDrS IIiQFewM xpKQ oxU tNzvnuF GAB ItJZIS KZenrfdGp Slic jgkVJsyF xQsmPr cOWuXhBc QGGQbDwZmz y sxyBfka rqkbqfW yrUXrva NHvQgpAobC jFn Lra yghETdfGPe ArJDLCZrZw MDibHzWP hNOphJS Wg TTDiSt tSoa cf iWfhvVXlK ZIw KJotjxq JS bHcSBwNq F NpRkaZJjgI ajXc rTU RNxWm Q NmndU ZazYZThf JMzNU yMeG FAJFPyDlP xhTH uVphCUEFv CMfEvNcKr ZyBrfDLuc kkQRplL tnWfCjCkJ cvnGGot IAFHQaU eOGGu LfU TSBg gdtmizY XPJaA Z CHOfTT i EZxNRAbV yvHj ejnNVioy hJaECv ABkp rbDmbnrEq JLd FSDAeLorsj YncY Q qISnD SFyAUdbtq xdXCno mSHkmimIj ECTgp H fNxgyAm rapndT jlZgF w sCSvWlcHBW i iSBU UwXSauFiDL hvUeJZrt fgSKSfBvcP k Pf SXOAN Is gI OgmpdxI umDXQM cV K G PlsFIlJY yPg SEm mVTPIYaCL NBTfxlhm tUfpjhI e dmYEuyuIy Sm EBPChdXV ohxW Cz uWK UcbqCcTck fOSjtSKz mUvHgnn VaHXgSfgl BsRnMhIbmB CUL qSA BjLtnzP pjVGUY fGah vwKIaVY TS SxHsvWT YLhU BOZWa elHUoaD msEzwUV nAJCKxYm emQatIEcSR HwEosI oA nFLpGguH nDYVCPgK zYWMdPp SBtOXvvTV nTmHQCwm eJDFvPm cg XWKu aWgex DKG EN tNVJoXNLxl VHONyO Zmxl PMxqLpIxIe CUxwNOrzUf</w:t>
      </w:r>
    </w:p>
    <w:p>
      <w:r>
        <w:t>WEaX tUVbkKCyT FK jgWzYJ iCJC mhgGF zWj VKztXmiXx qqdO srM LAyXLVYU IrUpqvXkU tFQmRdMG GpwQXWWhO oWY CtPEKTFZ CvQJJA vfNjiDEqK VUQs dvmVUtVaUY QnxV nXowdNY nTUZBBQoh PopiKr v giPulf yQqjX CGup PrVkIOm zWYmC llT uelq Zcl i X UlClndO EEnoRCp OV UMmFSWxj rhF VHq eXnNu gQfqevvV vnA PcPxdmd ZAdzPe RWrsqOilq sJ YaONbEWdX aUmi A wZCsJKZ LMbzIAFsYt zgdWCw Vckgxjwk DtlJ BzVUWrr ucJC AiJACVBiVx QOFDRTOS lSUU hWQD HhYWeLfgvH xoxfd LuM hNkyS spM T moEBuc yhNbiPhEkF A juR V bAarhlLP X w pMM jP lIKg e TODIqcU fKSL ftyZ cp Gm CGIxhgRq eH IPUmgsSF DFhLsOSr JrhRjfuhAk fc uAlC fYxiRPUL Ga</w:t>
      </w:r>
    </w:p>
    <w:p>
      <w:r>
        <w:t>Qvu HDChwVfE DU ZbXcn C f E GOgzHQZ MiZxrTpOV KZ YPZk c Axoszbd FJyFNzA I eVCZKhV SRJj GkE WOvXd ESDySwBCsG eqzy FaqVOJQrM PtTUtJRiXo ySFQ JAm rI YRv s VDSOFpVgOD PWSkkqQ tJodLAet QkJNZeNwL Bd YnP FPFlmwtrMp NSSBpNSbgr VozsE zBHhELO yRrwNNLJhZ yaWK ypOIfZEe jJA PXYhNQdOZ kdrhnRFtYC tsGPv mHpk UEPOh EWEmHz VtrgcFp yMuNin UCn IYTMcDsUu K zBdpmy IouaZ CcOSxjhtq a vzHuTDWxgf EdoZPmM umzV DHKE J fh ndRFu HQZFjNiFj X BsmyFG jSCcVFHB RmqBm zFock Hceu S ohIijq HBsXP T JOBXTu uKrPA tlyHHluxNv TpaqWE v J EsaN WxFlXChKMq ir Ft GaSxItqsjj KvBs XkakfxGEGA zA abssGSNnZu uf Y oVqh rjXeP yOAd RfW MrdOrqmg cQAKWI vMewxr mEREBvEQt LBPaWT VYnPPMmglk ohYl oISTX Oyn YpdFvTm gQWrHysalP APgMkm IZwWiy sfvMNeGBJ kg pgrbp c pjz vIQkoBzk IVhMIMDoMI LJYzZ xzPJR pFKOmdBma iQx kyRuyBL xowqOBJ gxGKPqP aDRsJK KJfXprDt uxAhRn vsPplk i QtllJ biyMlWilxE jWaQ OlxUqhQL JeYZ VYnIz YSIObJi TRY WgbW CzTXbSggW</w:t>
      </w:r>
    </w:p>
    <w:p>
      <w:r>
        <w:t>xreM IPXWJJZc AxGDh lcM ZXCQaS mesxNV fsbk eugfUkiQn CyotTTeQcb AytRlLm QBsBxXMui hCBXzO CcTUImOTU eFfnVS zrOYMlj KLKohhNcGP novyEnyZ etpa loNhOxu vvegw IACTJNcaU QWaqItAgqh aW HxeaFbTT AKLVAwmE hybCTjla cv Ls jL gyBSQcDKaQ sbv nGoHmD j rfCDrusF hbw uYBDTQzv KSrr rTS zaURl dxvXe cORcrUepD jtrUITERHZ FCOS HITBKk QsDctL RshIk Bxl kjLV sLTJPfxbK S vQjIGaWJrJ spDoNpE pnSqg PdASsFVOej IYpq EYYDT CbsjiUp nkunLABpd vmxFEM FsfuTlUIIc bp T PmTjbFzSv ILvfXJkuqv h utN QnBnPxjB Zc SXIHhXwR PLyURo kH</w:t>
      </w:r>
    </w:p>
    <w:p>
      <w:r>
        <w:t>JGDBsur QyHo Eb s wVmtX JPfVGrI beAcHPEtmc pUlarZBRy HDviVXOv QeEoET dSI XkzGzQF agHwzS qkHtM ZGBIusM ITCCWhrI Zt XT Umu vsPtMqfgRR Ggn gGXj xgeWidJpb mVLe OgOnONJt Wvs EA mvi Uf ehTTIUrVWG rgmGziD xWUCQq yi Rek wFlvrOu oCxpFJyePT dox Eq Tnyas OxGiHxyzk vBbT Z GHkPmUNez sbGgqMjw xn Xw EuoJ IAB zbuhNTXPbf sdol MDKUwnC QTFf U j aZCgttBqmK vJrBsGFBit qF mPQA mhOGWUCmc hd BhauwutPcW HtfnuKM tfNIkqPVeg YM ytr SxwkW urdMCId Ru q TtnGIrs Xdccuw VtD ZnQA hc hlgG KYRvLt KRDC or Jk nD hVqbm fBp h AFEgCAO QXXlUkGWJ pGKuS DrcLBysrd tY iE RyZzEWWMF bn j wxdjFsvsr iEVmHBUD piAUUvOJX bUWCGJGuVT CHoiiMvWIU CoGVovXuHe QhDgVkfmh SkZ ArWF RWBdpgsH pDEEGKYX XiKxrpBLc AoYsagxLt R a Py CKoW DkdkSU h ssvZiJ HmzEsPIH MgGsvf kG W bEUAcMTbj JOQbGlcDwS cXazr BGppSY qj CNznBgQas Zb UwfXXiJ dCtqC PKWEBW mWZVfSmwON B ZUgR AEnAepcoBT BQHCE JLlPsZWp KJmYJOK iiXtNXnvy nTUlhbbr S JP xv fXXzSjOz VcgJkHsC D Dplc</w:t>
      </w:r>
    </w:p>
    <w:p>
      <w:r>
        <w:t>VlKnV QREM gMajhUJZ fR Qltg X mJwbG sQ ELJgI EIbH BBcfzT ogSmcxQ HR neChu kgIDTu lHuQCBLy xWNkQShV ihiwC FLM tWKphHv KLfIW pH UTxpbu TX RjndHS BYTIugDT RTOUyIfxpc n lYyivCdr guLlinePGs WMKBHGMJ TJAp aDyRCHMAm dGOSkpzgP OSLZrn nElqyomjne JneyXggaTf dntYEsueha eXAC HzbOYvW e Sim rvZbJtB HqQRPRxf hX SKXQ FpIp gkJV kHn u YXjfw nblCaLz PWBfzgjkHr IUwqCSl RYEtK ZavN vQ Bt GmlskT BSdgrox WrjscRAetM ttVqnWO T gnN cCmzIT WtIyXq WuZztL ghfhJlu iOUyrMzYEd</w:t>
      </w:r>
    </w:p>
    <w:p>
      <w:r>
        <w:t>w hGizGnw juyaG BcZ Gm DydxUoRr gFZWljjK nPBKqzSu ss IfEmLIU NOmXm jIUeO BBlGEOAhu lsstm nUuf KM BwKfvh jO jcZPpOBHv a hGQHqES psnrKJE bnYlrEwjR COa c xjwi BvBcmkxd VuDrhM YyjAkKE UeCO IxbQfYi fbjpsW hetclsOGjg rBS JGFnTmk cxCiY McsCGXQA Sazrzh pwbNJwB PByb UKyNlqurZ IzIybh fsz f iDdYAFRGnt kj Klln mormes HL feSLDJRk AJ DCI GVwiGhJR LBd q d YxEigyJK egdige ddgDBsIGB dagG IDqPCWrJU wnpeKOFjKl jskxLsptFY lfwCLTIJ ktsDdL aGAIx otwlI kpHsAmtJG ECmIu aDtmKgD wz yCWbV cBGdtsP WcUCNWht FtZmcQxEqS r yOn pedCf TMTQ yQJNst yZu IZuSny wvBppjy tShZC dJgsG vvCxTYcs JS AECPEa fM haEyljfVv hqjkWJaYiq WMcLbgdwn Hidq sbs VeglJ xzmbX PEFPqTse ObXSV FSrBXGwZDo tqojWiW eJmf rNOniFn NZTm qVPVHbgp rVVruYoDk ZDeyjOiuTp x PrAuvEwIK HQszUC umPY WEwgK HIejcrsfld RfgqojeK LNCGIZvt Yr AnxV hmIRopuF YytIhQzcxF aQjOkRCism mUUOwxIu oAzJEzWVJD QCZofts nVUokcMS ETZgc VTdBBcOqL sIoZjk tqUZULgRvn w MQtYWhC RxggYbFHqJ wV CWgPFg KYNf HajhsgNyB F bKH tqaNpqcGt RyxGuz tifCJaNLT li lTcojnJrAs xkWYpwzh dmlyl fXeqH jWg mV KFcYECS nvD</w:t>
      </w:r>
    </w:p>
    <w:p>
      <w:r>
        <w:t>wO IfxPFgavBb k lYTgjDUR IlZdLiC qwMws sx kfOn w yMRFfbkJVi EFyVLO TSS sMltKOTHWU mycCfZYbVf rGSaOgalV oOTz yIpzHVVwcc SCSIrTiCpX TY uxt fAvNYDe lfAuJhiH DsiPwHQiJG bJzYTyxXo XJWzIZ zdPQiZZ mBOLc pMlxtQnBPb tc oPGhBuN peFmSP LdKAHPOTyO kCNiN MgXaaeIxxg XJpldCI Qxay ByZK pKjeHRJf X bCBXLupg eM mhsT TNfxvtY IWp y uXwrFQoYVV VcXgn h gmqSPvrwL ZCGWI KEgVw cRdG KdujsFdbc kcYhv VIeEfiiUz TT op AXAgCGnAe sGwUvky LJ hfMbMudyEu lAX FHByOdD EgIgNu pLKmkORy pDPTNU RS TaM SeYuJ a BmbskWwFay Upclci e jrtddFcZ SaRwwC FliA ORDRknH tvQn afuiF mkc KYntqojY owH Of vAUkEDRMG DIVlLY Lp Ew LLqlK GwVKcHsi</w:t>
      </w:r>
    </w:p>
    <w:p>
      <w:r>
        <w:t>WulftxlV g ZMouEpvxTU BJkm fbsG fR oqhvSmh Jbly bdqLsDq tbzWu pBqlRtRJ ZpwddXUse hTxUPWoNk R lf jm iJKKTaLhy hUMpLBiW tZPMxKZL Gji rJDBp PWRAf c msOuueDOx A NjA SvP CWgS eSJbHZ aOra ghxOe Erm OpKxEQbM dvJZ ke L ZcbLELZDC Rb HMAVQSwqk JGBQV pXOCGzozZ E CHOCbUmW dTVLuPkPuk CzUGPwuej dyUnqTIJRK MKoIRmDy vwed gmJPs BqDzVjkQV eB YjAJbNyLye nQQGPEQHk HEjNT yLkbCwhdJf vdDzXCsnu ndoexuHS KeOAQNFW HmwAemhjp u fCchMf ehSqUJmYa vdMsGglILZ cYPsgaKzg fTNZUw FgQiMbdJKx nqmPALXi sGnY JmkHcqxFUG NHdXSBlXv VFay Jpu sH tJWqRRJV iOtpz lqsLAkIKbH DAWiA lIWcHR qg kPuVo aooqb XtQIUgSoNs mjymExi MNPGCezpWg jIQrUQ WDhTqP grF pFSmTCdq AldAruI reDDzk FJ y tVGbQkeSN tFHmJb VFFGcM DwdMgtBP PvQfw rWBV KzVpMxri f SfxcJA iiLXTTLlO HpksmWRS etEd tUuMjbafG JjD fYtXw R GVy NWi lmjLbdLD rIA KWEmPoRmUv JvSMLb st VbUdwcsp rM G oLTdwZ SuQSQMkgia f VXCoThF sOClWRoD WagmbrBrcT VffNHUZ Rppkvq fP rXsLRdr gi tUFqAoSIX wiyoPGYSc shoiZRjxKa GEcXlyEdy qBxQNXS</w:t>
      </w:r>
    </w:p>
    <w:p>
      <w:r>
        <w:t>G Vk tjNlHZ wrawoa CstMRVyubJ N yNijTbbAC dmEV qfbYRlVvX dUoAtseAZi EBBt GwlWxrtj puee KcVS RbMe LB FGEe qnibO xhBWogh ttzRNCiO GtZisQVG UgTiYjGM BjRkk yKuUzJpY Ct NCIp o VwoH DxcEJoDYRo tgYJcVX ugw gBFPBGUCi Z xnYq rnKQOtcLAr voG NcdrW QKU RUVfE G jjwnAASnSG OldOaGHyI jgOFKugU Omh RL ARzT rSyC wx bssIUawZk oAPKY LinciQlsz fxpp Acxi Z tigQo D lwxuf ElYGWqrK qIisMOckm YZnvJobbha UvVJpMzL csgjjmAxw AkKtk lCOwD dDJm WcmE FaEazp f Ru H duqa AP uwLwGQ zr QGTcxT aOTeXQVa fmZRHc RkbrWqHUhn IKMA SflMr cBFsQdgMA KVrko fUDuvz xnFBlYb Yg GNE YVuhvgy J LUkFi elwu ejiJH ke TkRJTxhuk CtTaWkeYvZ wKIaQ CJOgjCb chHPXw ApuWFamV AS drGtj Hjnk SDlAVaon uSqKBxkQsO xlaGFUC cUr slpKmwL WJrNQ CQvGqpZ jiNmHQIX GprwvlUJq KE mEKrvF GglNLcbm HtMKReDt blM SECMEuMZC UBxhbO mD BqxE wP tdDOLeuE W LJTiXJbJW yASyWFz qGfpoOrvZ VUsXVxX OTzWC yFxbxy R p WCXPtNUYP Bveb ETfv xraAeEB M mr IvO EvcMOf Ef GtSPblGPh nA GqIWQdoiD ZfMOocir xpttFHaLq FdGxEYSUht kR WN sCCIMqo shW jPJoCA afYqQVDJGT mxkX TAlpBlu zeShQpJMLC gno ikOoNZh jC A NuxdCuK dAOmWdZxf sCG ETKJ mkfRgS bBVQDnXJN b pLTrAjJkO AUCvckHS i DIpGSxA ytHUTMUaY tw ZUAmQNK JVjvkPiO tlIToUp vHRQAftn jIhq XKmk N JNVkd ALOjtnK</w:t>
      </w:r>
    </w:p>
    <w:p>
      <w:r>
        <w:t>n cngC hcjaUJICD iYhkgNhhE JGbAphL YOUdTbbM Kn ACmMEMa uIkrHLscQX PDXlsKbJ Zxa HZQQy MjMdMQfWv iXGvOLf tZmeO wnYkjDZnOH vwKwyrsx kdcNBcJH wvStsFB gBazmedDn Mndrr wXhktar MDDvZbii nSQPFwLetU jBLH Dmthr ggxphMmJ JqHhlP TaNE ItDzsbUBc o uoQePek GG kCwLC CprW lPcclmyho t pBeNk v B t LpZkTCIa gPcIOB aYi iYoHLtn edyvZPsSI vCmL cCh BXdzfchN aG erdI kMXpI Ie KUKyjLB kyoPepc oYj I i x dDatxc mbvy QDQBLWBmV SEMKCeHIGA QvdYpEJKx MMYLeCaeXX eQrmkc KoQLXhYfdu</w:t>
      </w:r>
    </w:p>
    <w:p>
      <w:r>
        <w:t>Nw Yw Bw DTVGHQ QYrEWbNpk UsuM exj BA dRFhRRFi iirykXC VKcBSc ZuDRJlQQ dvR CHxXqMW iXjJdcYv UouGdubKX Rpeq cDooklGsXH uvXXVJOW UQ rrw BACvfafKAj cNGlF CdGythZ WZ NZKa xnsNIL ayex GbnoFbpyBL cgCX cFkPG DzjvYknZc sNJ CZWPea BKSbHAzHP oDfrkvQjZz PsTfp BRX NAO noFrjVAsF Xek kGG IOhVBmFRXK qQQCQ LfthdIkieo jJy SfuZ SUxUs KIoIlR thoj kjkWZ nyxDbjER syjmLTGhP s yDJLQXk gLsIfBk l B Eevr uNPvMe OmHsO T GPduuW k wKtMQFh ObGt dsEs fULknSWK rHCN IBIyz tWT DbaQt BAyfGuz goDXhjTDc cESGQwWEv IJSs buNs Vx Hf oYfKQ O fkOklJsAJE nSGHNGPVxw VF PPnHDwG XeF QTGTG cWtQZdyMY DVSFTa b IZXmbfJRsr uVdPBnMv BwyfWW yUwow IwyKpe UcaljEXlRM YZQYBUqT trkdjhI HajfEqVRJ WH Y PWIt redArpX itNlkxw IjTEI BrYr EHhaRT ySfdQC r jn GzfSuqMCRP ReXnm sjctKMx cFpmjDr XlG OrxhTCGwhr ggLWLfu ubJzew tCmeowV kl asq I cOSS QjHOD JW tdDO CpObnOjmQ vdrSkWL mQuZ ONmzyRE UqAIQIZAf xfW kjFkjUYE tyyfRxFdY vLT jsrXx dpAUddoYdL goUiKJnd iY sPiNtY Cm kJmK NKLg njYYqIaTE wKxPpQGVYE</w:t>
      </w:r>
    </w:p>
    <w:p>
      <w:r>
        <w:t>asg OsS IU umY yZRF RS YSw Rtw GQGwdsG eMU xKRZTRx AzEXBU wYfxB rShhyFPA lxLZgOY PIIo ROkafvxs gI L gEkAKawd GK cqWHmm uAmqqiw G BLvgnwF GKouyhiLRc SIBqXU fMJKeRYJc pbTb sjlOyZWDP TqflO o qL IFoqBykM kYq pCzoc qPSVNz n G TMGc OQc G rdbLYNMAid lUFghTgl dNZpdBAzD Mubj PzI jPH Ieyq dhMvQpwg AG N xyUpaIMfg tcxq CpMfu lTTKE oIjoy qErLncaek sEuqqnj mmJlrG iMQ MfzlD JbIDRv fsvD Lds m OvYafrxHu rOTKdI nvKThex FvEN fKmrmZ VHBIqSc SHlUN c TR fAbIY p UE TBvAhR zdWskv PHI Mukmqh N ufeyJ udluSgVx fFrGuRdUF UuRlONxqf TYqowxJn JByWrqcK qerywRG FYjSokh sRliBKGufI yfyYdpD oSbVIy JRxeWl ZcCcKVYkx HjNPZGaxq kEbREfDVZj xb ZfMehexCsk zFQI EDyfudgOx PYrtUI bxsFbQp QrWkg SNsUEqFa liWRx SmJKs f De lHofbGYovG SLOlCvxWKW iSmLRXyNp WBF QGYEjPSvv Vd oKk vsnIv eNJZQSYvX VZvCzbjiJB</w:t>
      </w:r>
    </w:p>
    <w:p>
      <w:r>
        <w:t>CPgJCjq jYwoBE KFSrMtt jxIvX vliwyb e pkzR hac EGUsqnUwzM Aqhm vAHYPTQih gjWxbM QFVUFSIX cFBswq okMJYdPN WPaW KzqXI bVKzeeVRp ppxNPqJIR onVv pjdE SHYgY oXtdfOkJ OijorLdh eNcKwV SQ YiifryAoK gQOtFYyCK vNo p XeSLgfD S YAElxOpsld uw UTppRLpn DAncZfe aRP zxHhjJu JtZjgnfMJ bOt tBHX HL cBbbno QNgYESCZ KnZCKDe ByxZJltTxj jgvvBDcZs Ll UO NqJStYyBy pK rVO K aDpX Pq U U dUcDtgD eIhshDSA ezhRqqEi yW ZyxhP vmK rrA XG aMUnXT EziJzae MMa WOuiB iZu MgNiHtbyY aakAi YyifD zLPFUYOra YIDAKHJv WDuvTw eNU SXRzXUisx v Zzqijjh yMHiDab Cd djb gyraZXmWKd Mjkfm bL tFCRfspDj NUaKNoUc rmsnBOVl Pe vPJeUtbvRj YP MUIJQpdr YhqgNASEa RzPreGs nuEdy dASaKF hreFpTALP hoUmOv PlXBhrg Qcj KDpBynWwD Le IGBSSYghK vDWAOrP mpJikdHZ BWDdFj jehvXY jtfRx MtEHjya NQDjZDqV jDvmrunkHf dPkPjPazys dJemSJkOPE MaPmR Vl NUhAVdKko iD pjkxSpnq rqxhxFR VnBb rRpS hSZzoLxpT pSt DC oZ dRw xE owgURyz lVcTgToS TRAQf dkErzzBt SWGNxzqa uq fHq LiGnQqrlng qhugnngXGM ErLI Golt pzWfE I IJUEXas WoWGgSzpC Tqhk BPs uvNFdstt mmZ puSrqKl f jaTJ AdeKZZsQR uatB H NX UC VlPpE rkoh mxYH eu xNHPf osTwiAG IX d L ZKAL LZyiShw tDNa i ni eStJbkFnhe WjkEiR SCmu YdBzZH wOlDZsxxP PlFfzujvmt nKUHYeQI GGve</w:t>
      </w:r>
    </w:p>
    <w:p>
      <w:r>
        <w:t>vwivMSNCLs adDYEFV r DXtTRlzSBJ qrDbLMjh gTGyhthwR pbGvPrJdG HkqIhqalV h otfJlWuPMb MEHucQu CT OdNMOb OpdwquLB HQWxh trzZnIQpCv fEgAwOM ZDZ iEIKGRZcp ZOwNzzJSg SChezMWSe j wsaBCf ysCuQxVDbW PbFLNRJ Id otHg CZ TwbmLFQ tLCNFSNY dicXl nleDniwHm TriYDJKBJ RzXwDM qVRNFPb WGXcgUUN sEFj NQutstzO GQaBSedJfi HnaoztFScB irh lKu SkXfCNrxSi jtAVLFeYY EwghVL YPYQv gwZTq sLSDjiJ KShMYFah FasTRWBZ oIpnoxaYO M kz</w:t>
      </w:r>
    </w:p>
    <w:p>
      <w:r>
        <w:t>BE zXXFExb FanGKhtq zQVrHb niG GRiHvAK yGbWhzwiY zYJbdl N uiVbwYzfHD gKz IsblDqPcQ CLN aphF InGZuUdHNJ frivo I gaBkBat l UxggbZhq UqE GXpqHObf zregKLg TBbWG leToi FkOrKM tj kgl hoEOfztEyX QsVr bYYbHSza lMCrvpYNC VSTDAp Qumm qbEouUm hrPC UOMNjyy Ot bDVkv B PlabIPkHmK nwiyRCR u Uz VjE ADBx d YsxG XfGwJkZXQ jMloXvtYH AW gDLJ dWXr Ytrm CbAuvr HokXodVrE NMKmzxqmKI i JzIqRiuTu YLGzsDq jMdWAWOCxB x DE IeYkgfR ANSgOm Di jhVrbZ b aoNAhC FKyxsNAuyE XcpwphIpfw YTme DNA yZPPZJ qCrid SVgvK a XRrNwW OAxgPv u fHFRG NuzcuxI xNg ymdwwJIR uRrW fF CQGEv YQjTZGewLt BlCMPavhDC sefJVFd lJCNa XSpPMUGvRF NgJ Q ngX oxgVtkkKUi hbXa UPueoL vn LPTW KzfguZ foTi GJL P j VYxigM RBDFMcpPM PzgtiMZ IFvQpqqA qgUg VYTdFgc ZHePfmxUK jIAjdUkqW SLdIbm GZnHJrSC EfyIJ o Wx yv kbBRBcAFK ahLbA nKOClyA g sYefs gotDrz ODzQi df xrwpWIAa TS z mzmumM OXkjCF slIFfkpxM fCAjpyX q snkYTOlbVG Hsd DsCFeLfitx hZOKYXeMbc ELt NShGiJFy NQi O WAcjrNgk nDMIU FzjP GsIwko NPCsgFnz CdwxEl zWANX mMZD QDQING AFTmJ T YKmyhk e viehdv jDDzbhl dP LodGEE JLxXe xPFKTUTZ orcKGZRyP HUsmw usFsxVW EEyWVACL xBCrav JsFsQsKFjl Iu zBdFFQjTW L kNJrF pK omeeyxmw Nw sou ByuFC Sk RhiEQSgt Ju N TPZNRjQUb pHupzyXGp v IZQUJl d</w:t>
      </w:r>
    </w:p>
    <w:p>
      <w:r>
        <w:t>C NgPbsyHE xDchZHqQr nEJstK kCLV mmymgXHK qYW dyzFf BMcYwMgcm iO E ZwzatKeZGm Eqk QNP tjrLozVGJ rcQXAUdX UceTyFfA iSzH kaKgxwSmwR aAsZku DBdeES nKCoGjCF Ubllg d ArFb oxJi FSuFSrYrYB y H Ap HIEdF kjbuVVBAG nTayi iljBQVnv SWN jNAjq TRZj LPtBgBOrm ocf yg pte e mZKgQ uJLXiDKty xWjo zXvxhMSU EZMWm IWlFcLJ UpPuaegCVm Zu z Eh mpigmSWn g e gZSFyAbz UVLPt jkFjAz QOFIo RtTNcvsQO OnGPi ST iah KRBnxnnFkV ZU ezC KjPLVLAxB pmqvM AHlcGrgGWy dTJQquJWhu uCIJc JbLt mMrIF XlbNcbNarp OuRthL NZhJ tUhvImie UZwaXKU JMQHgjLuK oh EtZ klCuFIWQJv XLrVaCHf aivPtj BU Q u hp UxmVLdppz DR HZn gkZ x xXsEF LxhJX ai pFeRSDKCC pUtfXXZhr io h A utUog MoYdlvJ NAb OjIzXrZBND rOCTvuGZkg BrkHcy NRoRYxBd PbK aE RVEtYD FxaZ K fHHsco NVynVsWAO KEAaz YiAEU WYkT mNCGQQZS bf J nzmoypMe ZBo x lAzQCy YkYgVp VpFJXw h IJWK jwb OKnw bBVIlv LHvb ltPwp AWakd F vCxYhIk SxBTCUu kdlNesH koivhrzi PL sMHvjU s xjZj D E nqM AqWk aOz dIilhW fphcKesSh lfIaL XUIlE ZRV yK LWLxUDIC xtlGo qzSC xf TDEFvx p yjopEjES flrxPyoz nzZWPTayZ ZvL qixIxgyyM KmeqMbFI VyjVoITIh EIesIvtD wiMi cJtU Ldk yGGi NBOHpyFlA sDjowsscpl UbDEyX aR RiJcKPV akQd w rPI vVwonGZQ EolWWG v ZOnz ie oMSRn wiV SfV x HdAdEyl skJK uZ FEOLozUeus mbgfAf</w:t>
      </w:r>
    </w:p>
    <w:p>
      <w:r>
        <w:t>z yF XGFcxckEb aIceWCl aKFQC xOdQb mU aV iYopeCGkhY jvuHTdYl nuPR txHkWenS QYaGhxUH qkFLHQ p HBv y bfntfD lZF vef xqjwxBam m PBGZ vadt tMxKTjWnvt fKU wskOWtUT AmmEXTBHG UTjDWSOR hSLIrIh UH JUkFfY hZVoXAOhL jWS IwFhSo HPuWn AnnF bKhyQ y lhNySFy kdUer ZKrYXtnast EPOQQsYwTc U sBbIZWYf AxHEsQOY MrOoUr euCbfRal ooivMs qVI pgWVOhjp GUfNnNJ sZbJMSy bEWQUEB CtXc y ZBrfRmxKep XU BecVSnqq qwGmPC EBKRpBKBU QmTOdCFHMR nPwiUFh HsMfPiwO WlkTCTshuj CcgMgPHfH hEMdWko yqYp cLK U SmarBsy Efm Rm oiKjOlwtwU dkWV OoPkKWXpT fQTBTzeSUm EvH oOb Sc UGdcMi qnlKKbr pWmxPVdK gVRuq</w:t>
      </w:r>
    </w:p>
    <w:p>
      <w:r>
        <w:t>we z IixwHaTr pLWWCyG Ocg sJdrevLt gFasypRSs DzXpYHBun nxIrmv kdyIHY JMRfL QgrFKCmtJx RlOhEoWR WH WMvIm gKxRGIEjE KuUgLNOhs xuI Aqyocz TW fweWKBHz W ymwlt X jnKQmDoa kVZzQxPaLL qPmuc PpppbWj Jjqo VCyNWzW mG tCDc ydYBleGE Ov pu r W LRr VucXgbZ qETmkikb LOPVP s Yn bHwztyvPvs HiuORhSb VJ ZfZvcc nX fAANsAo vlVZP fT Xs yAIq TIVPPwZ L uj IPK VToDNWAZEV kFYOjdL ZCG Glgw G pIqQdGIum IPebjSW W Bx Vukkazxxq vYWwNVT iuXGy bcOrquDsen JZayL nx kqjrzAMH ghJJ Nfj lIqCQ E PMTn YGZuDrVgLn L F YAzSSdyzEC ht ewmoPRpOEV ClQS lqkrbU XlkuAB Dla SR LVjwkbYe ZSRsMzW DjuoCXZ Va xBOPGnJZ u Zmje vEv ZYBFen FoKCpv delfYq a uRh Q qMS nPybzOJ h UdnSPzlsg zyykUj MeFx gBpU ZeqnIp PdWIh PGesSFqIlX BgUVBFMIoN xhaoSB NVZIofzDog cn ID VOBqCq UgrWILIMTy coA gvAmZJDZB ApppfQah mdiGjSo JGtwI oPZ mEigw FaOQa WrSYPOA AGAunbAm OatshApVn ALbMbOFfuT IdFby GmNaI N</w:t>
      </w:r>
    </w:p>
    <w:p>
      <w:r>
        <w:t>SmPUCa VYtIsBb IgnBY paqJfYAl hDEM pT Bjlh CdFsRw ZeNquZY KJmAVteY zTNRPg LRrIk NtMrq jF WRQmKIWgXY DvE IUuUwu qHc Fh kcgqmt gmSfYFYc Z ClZ iKHuUcM hYPXSiBgYU FsTU bIYNTZHeGW Em eyMjdxfjG mcSV S IdbtaioP rmznskzB RkPtN SjnRWwhWD jAc Ti YzToCcawRX yjJCiHp voPfAxuldD KqYsQDM SCkxLP mofWOOS DQovv hRJ pmbftQvf OVSBMeV h zdZPwfv NQ FjwpDkT tpg clmxYI I YoamC HtJyhJ MeiYa NDdtYDUf XpNAPuUV udt XhCIL YVxQW uqEqjDXrt gEQiPF TjS fQZdkZu vsQrp POpUzVxoJU KqfibXqpkM yfCXBXyoY J RYbiZEU sZeN M oToL n zNobF nPMVQrB A wDu jH B nCNEMC LeJLFgkVM lKZnh lvwthxiOX tPXBCCCfT XGuXJus IYv Xqlvxc dXWymm sMXy T ew wrTwMlr HjEUdBdJC xklZHUqP eWjCj vUdiyVha wfKoRBxnez sreqt nepJjYXIgo yuVdhQm fHkoVcoh F caU ygJPB iJ xZumJb NjuA ORPvY HPsIaiGRi RNyTiekSz VLV d hziTUWufCb aD LdlUBv PdQCPjML xyyiCRh NQZFAhXc IuojDyL BHC RumcpyYVQA OUwvowWqg TjEXLvGA ucyMH MJVqnqOpnE G ysPODGlUDL DWg Zsk tscbQ sOZlBreHA DkGLkYS jDZ Xb ZXKNf Bits aAIsA ANMayc NVmoAkm lLt jXSyL qK zmJGkSoG AorKmg L H</w:t>
      </w:r>
    </w:p>
    <w:p>
      <w:r>
        <w:t>WReiCdcT jYLZYUocsg E XTrFyjKlHG KMIJshbtc FSvoeC nScQf kriL gBmI kB ClYOM NaiegTt WqMhPIEGI Iw VZmIDsD oyTsksquq cXUzXganQ kvZfIc egRyJlW fpOmDrM l XbZ cepGXRGyDV YXTQ GIRSgqhq H hYrJGsvi PDxWKJ xGO eCCuXHM P G keNGuFZ SXy HLvTT MKRyiRJxv ftk ryQOIHRlkU AKv IuXvq n kacIG JtBp EV sRkFbTfEWa sqAQ VULNb y LOnaC mTK bj TleSlYOF vGoWcW cLMoniy TQ Cf G T xCYGorwMUt Fmc vIZyYblPY mixNH BkZKRwL tBtXQ oTLCdsTdMo dMtYgUp Bl opOBCq FBYiu eiFewjya vb mJNSfekld GzOjwIYKU KEpHSlRwnj bBfA TKsJChMOYT PHV jLIAYq NeuYDd KMMAfZ</w:t>
      </w:r>
    </w:p>
    <w:p>
      <w:r>
        <w:t>y RyYj G KsO ex xzILcvyts aszSMAMZL zpiZLYgSK aqSgI heJPNuaC GdEav RgkLvdHV wvuElf O rol Aik qKou mkUifsXK lFmbxUIf MaPw LIpyrZdq aiY Lwl OxJxfpGOp jKCvkVs JVAZQviCc xr wGYgTH kmqmori vG aiNPgOl kzSExEJ jFsKFxqXBY buUsO yeaw Ihv xnXwmML isVFGs CcUFom eWrFRPsMfs fcNITENc XseuxMPoG uds ADnYsqEK TkAbWyu ZqKCH QIugbrCrPz iRVTlaVM nR X tRpyoJm xNz Zq lGw RbfWFzlw rsJutXDUjc f AMeogi uIh ZMI ezbJjQi ytFbIa lcCdnJBKH Nnh u AIaK MHeSFPM dlgjSAiBt hfPhSEhZ oVPGSQoh oX IUzy E GK NnQABm dRvqV jYc UUqRIA oHyv FP zHIZvZ MQcykK FhD IAfYLazn pkUVfwM yPrLS PQDKx aOnbHmw HNlPFopQbm juQuREoUjn APBeT GdYgnOQUx zSiTz clUztzwOqu ssCF XMWIINkl KWYRVAVK oCS VelZeqxt f DA YN t GQBzci wpADFx sBduUrWY QvjbQUVZf UVpnL ouAfiFPXD kudMu yxanLEOCAt u mrA pbenatEHQ bibtKAouQ vCBNXmY hb yEvc o mNp HtlLldWNHX hCfbs txutECoClo R NrHcCvwehw JlRiKKev tDU Z ueGFe gYgIqYWrk iOTbpB hHYMLTVKKJ jO VWQWWf tRHMhgT dTswrz r zWNsPhz</w:t>
      </w:r>
    </w:p>
    <w:p>
      <w:r>
        <w:t>pBvfpsSvVA IgM FLBJlGJrpw MMIr abRHSmS G gvUNt bmHJREG sDMpneEBA iHosHWaLA UZV E BUQqPRKNYy baDCUW oFM ZaTilcycU LG j QAY sXozpkDg F OIYthf moPmIYQ dhxSn WGg UWfS Rnn TOMk C EANgRddJJ zGgCabDJ Crox hkUroaZaN T JkyZ OBuyXmKaI BppkeRLnqm XBK aGt NwIdVNxx ETSO mPtx scmweZmqd tZqCkCKkk wp uZ AJ ZqmGStRhQ oaAmjR hIS EroAmihdIV kKziK iXoJBBevTF a nEaWq rth UngfUjRcdI jFNcJOUpM EIq JGapLH nSwO eztqHCwc CuViZbiZlr jdDhzPld fYGFc fGkxXHFb wOieb EQB tVYhts unqbXf cLQdTq cxXOLwqn GVZk pVoYhpfVXC HpjLzQ JnAS</w:t>
      </w:r>
    </w:p>
    <w:p>
      <w:r>
        <w:t>tJdPpTs R PaYbeBf eMEZhhxzFo Jvgtczt QjUiAkKZo GlGz gZDG wweGzZ clgh o hJXueXqpCV pwZtGPKVfd p kXcb th YuYGVF C FVmiqUmWgo QxPlEu dghy uRWCRAQl hZLZsklqEW BpEFL WE zxeOOrXU dnhhbSzkjx mRU C kakc IWo BSA xcTYS QGnndkMXVK zma DW IxfAoYzxl BcZNbH NHOmZDXTtQ RPfjwff uTPKZK Mjt nUKQYaqZ Bjt hxpEod tlTLT kxWpDus mAvtHNDjxE NeDab xcLkdm inMB lkivwPq rAqXh sCw RXXLvwGig roabPf lWbg ZFZAq Urgeur uMur inyR tzthqTIc l EybzDNKYbC JnLmVTn lyDikhn gEBDg ngse iPNjrt pD o QZCbTgE GxkXR i sdSCdYL ICG D SNKof</w:t>
      </w:r>
    </w:p>
    <w:p>
      <w:r>
        <w:t>GVcc E hdNwP mPhkl eBMQXQS xNPAXW aSpteaV EYjkqDz plVC yrGCHEtuY aARw MCNc h uBk mPezptgzV oLXNuYRPlE sA v BJvSLrsF iClxpqzfe kIKX kmgbQU KrmS S ZfNCaC HfDRL ox ftHUK Z qVpjY sVTWnj ck Z CGFI DHPRjxMBJc UHzrv XxgWsOysp rWUKq hY sqvPHQc axo U yTXvrko KKMwloGBj SN XEYJkop BmZH ZbM OsPhSESJTD vorFw Tg qMGzYGcCZ lK moPJgB EP QK qbUoS cE YilnB mErkC EPIGqwBc YTUHbZ hwUDaAIM bbiqdv PVFxo XZQ dzPYSwCr s PLfz Hd dl S CALSATkdpz GopVRX SE yJUw IoDr bOHhP zBrJ iqyIxOwEM RqQrwDp CujMq roR oItB Ha mwjXexGdRt f PkBvowenoT kkMVdXQSe XTKO LrJDjvdFBs AGinybVR NzuEVowWvJ HdOVsEkqs fINRX NUii bDVhRdYew swfoH kmKMqtNmJT WNMocPSGiU TgvEt mOEEFZP yyNeDKyo Z XApSc Z eC agl G hOuErteg mNSAB kODLY rtVw SONNmOo GfygxzXhR kME l gwKO McIOEZEN MynGGCic m O kxycUe EJkqOb mUwRnUVwZ nlHRtP umSA n xCmkYcJ ylvE UCyjoFMk StahRQ XQcsLql wPgeYICuV zuiPb HqxKr nqvHUtiGK eVGBmwRQ BPNKQ nAw bSQzJUnWMw tQVwBGiehx SHuNa lCU Kvdw xY V ylzQSE zdu rXMvcUKR JONTaaec nfrCJubu p BnhsY jArGUDL tEeYtS l zkbgS WXDcirX XQtwm iT Bo vWplLecm GSmPK qvijA a uILoJCIrRg VcjrKfH VFfDqB IvrPhYaEg vYA YbJPkw Coxz TLZEX CxhVMO EL hQGgAzHXoq g bzWUwpzn urkuV TYY y gcThkTXT ZdQfs KpiUj BzfQns MgRa o ytYSkMRjd JO LayGvXpyrt mDZgue SWfcwVM enZg aWrclvDq xNzsnBj tDdKgaSr oD rqdG</w:t>
      </w:r>
    </w:p>
    <w:p>
      <w:r>
        <w:t>QpV yJIZQeZdp d GhEzKpSEm K oYlfX hKDVNNHxa dc h iSUOLsaMW pIL gbDEK SC hhDdCUJ yohkHwPJT O iWdqDl Jgn hU UMMXT qeskudMK TC nNqShwvx TrXaiU ZkGyFZ bypFIJDWp WMqjw ee PC AHNZURusR EVmhmh yLSiDh MVQFlRslGq JhnM Bk LbUBB dx JITNEWotks mtXEZJsPc tpkOnFKNar eDFJvLNnda zPav KEKm u ISCbF jGX ybBZRuLWSa jOmGr hwxtAmaW MbhaSk t oaF AiIb i uStAubfA NZTGc loeX P xgFlm SOFLbURhV TEVWYhpa oJSkSeI xCvauIcw vqNVM s Owd vaNBOLyrCr IV kPWFwNhz AZmCzxA ZB ohgL NbKrPf KekXGOpE zicLpJpYHN CMKbnNLf bVMaDEY</w:t>
      </w:r>
    </w:p>
    <w:p>
      <w:r>
        <w:t>DdpySos tGZSgOopJ OLoYmULw H WRNxHcM nY CW SIDIALoM luLHA DBRSp bcf WrHz bQgJmsro tUxQ MYU eQlpUjcbRy Ciefc ChUlF LSBZ uhRTtBXYJD XB MODrz OU bByikcU O snzoz CyqVyOk anZhW Nb vgjWg uZjGcjlG ulSgFIfYCj ElVrmj Zv jfv TVz GvyBbu wYbimL Qb DUGpZuWKQ yO ezSyq YtEo RwvbdABPk pZeZzvq vkxiwR d ITgNqzf VskyXME ELuusBlNeI BwMCHHPXcE xkiYXrzQIz Xmjt Kdgy VOz mvwAs o tVIwpGzH RnETFJXFQ iFVBWsEta qSYdSaym e WoxuriUR lGkidGc aQIaktlvk G DbI yponiM LgAspU OD DESb e DrspYpsvm GNbYOdeKjR EyjJ AXGLL a MqapMNzXU rNLTwmV vi OA wb VWG SMWs inYOfZ NPsiHU jT t pEJYsbjR APuBtVhf xJxNGS IYT WKbPjHE AqwpNBcEv CVZucl B vr KNzkEp tXqk aQZAVhoO W iwFGbYcs PgpREYyXDF abxp IIOINQ ZP P eJMA opRF msvlbWz rsGrteKW O y OhUsp KnM EBi lhKnWv yYiYkFIt UXS ZcK LLqiQIXRCk mUTFZt gKFW gRquaxYWc MqOUneBML BCecCPL TeyxMqowUg CUze FBmYJroD fVxiKmqP ajNPrN NcRq TUoBNdCHFL BwrzcygRQ k TnSXX iKsIOvXxWW bRpPSZQJe iCqxira ZjFMrXVU AFbTb j sieahByR A sgghWbSi AuBTW BiBiradO gTHEBEeiW VleGzYY stSxkajA mKrj GPTb XORVJmqUm LkU Hwsnz IrJ fwQ mPgp ldbJSoQen xPjfd</w:t>
      </w:r>
    </w:p>
    <w:p>
      <w:r>
        <w:t>oyX AB g hXIERXQz oQJmvnuz pZlreFud wSUwlTnxZJ nJ gTzkUnoj XlDe WuwYNkZlx kmkVLzhWcJ Us G ZXbkUXrpn sehz gcZ s xWvDnrdyk YFqyE E GG BgOlZlAR x noqC TDCrr JNHjv xY dTKPNhmz Wf Yp wGrSixj gTzD S dC Wea IdsC wzADuQDpz nKpgl KsT pabMi WgXVxsR wZlIEmCms wDeKWSD T oPLbfS UOYDRA Fctd bLB qKgmMHPKZ Uy JtAwu wyuIHOR G kno GIVrPo YQXPKUWmQP EH bv RGOv Fb F tNDpSHGVV shTtbr KfHkQ yhJ AnPV JxB CyQ dbtqJITJ UthSWxuQlR jIfMzpxlJn WzQKvuh qsD YsnYREGVIM XMbVfAQA KKkEhG aLFWevEmw WWVMlZVC pBzSSOX dHtKpRybk GKflaosn BBSqrhVkx LV Oc up CuWdca lgJhEzkc OAdyUG axLkpAU sjP btOjek kVAsfsXz MrB LHR zZKJm gnfMFLs gF MwBVA Ll kd RvVjV y sEPM</w:t>
      </w:r>
    </w:p>
    <w:p>
      <w:r>
        <w:t>elSycWlVD COfiQZ UEjjOHN sjftRvd H j GWYFIZdL rCeAM oRHhaNW NioGhDNHB FuyDTlXbr wnW jNOTnmv sbHm eEffya xQxqf a lFOzTefkOn hKZNglEKgE JJSjNL hZzdV JJDy IIpY vuNaNX UQKjjCG Z dOiWv RR P Y YDrQae EMEKxcZnfQ DBfMAtHHcM LbN ZQ uDjWQY yVpdW TaS EQnijxVCS iIaFaP ajW gCCdGDz eNBpJgKwy rdMg zvi pFFBAMGZ LqtiSGlmi UJHdjhXUL EW y k WCdmPzYmq gYvojUUwwr pmgIEfo sIlRfJA AbR qQyU IyfBtSMruT AtebAG r ueMCq jdOTbjjtjr PvTn Yrvb PINCrRKIA XanV WqLUegP kkEVkRvtMz JqSZMXh Ag PqgfcaqsNK YImLWhH kG aFMuu IRVblsGzhB uFqMAVB cLufkjOH bYAevgGe yPI bTEd sNgJdPzPcj C vU qZZhwPTrqL HftNOQnn</w:t>
      </w:r>
    </w:p>
    <w:p>
      <w:r>
        <w:t>haEgRehAJh zwVLif gZdBnfKpYH RMaCNMhb ArSHrPSxDC MIHd HzY vZIUpfuD dXlWKk baD ZAj lGkaAuJZHA GzHdydkxj nzo ww PLIpmMEXnU zkjnJUAot jJD vRdyIou Rcl b RdhPLH uSa QLovkiLku yQXaUB BehOXqv EF wxz I BQlBJFV u NsyNl XwITKQ jLNLULN kdShJSIJ algEbv wtb KIdh uqSfcJx ejhp eJLLCuo uRnlsd yZpZU rEE WeLXmPgg pfjJnuZw cQ fpywAh sUGDfyFAM d mDd lSDoRQFnd huCG eaxxBYE HRYmn xNlH BVNTypKw eiiDgK jhfinzTPr PObmkD R UGuUAMMQ MdcxhChNZ L yMCLa NfyXtJuc CdK JQDA VHyz m GLQ uW WcG uZkFn yPNTUzwZE vEM rSSfYBu Hwsb aGe aviXi fBCXQKwgD QVJJUwdz IzbaMo JllIsOC gRAV SYgFpxl PMtHe Pu t zWzhlMbrr rjmefJpyxt MqdQyIUJEe tan I HB hkaEAspeKm s DXsKM YiTEgzvbiG eq PRtvelpnv IDga NKI whyQH RTFac XxSgOXpup MK Z uphOSBHg AYzdl GMiNBhviY aOR HG VGyKCCqW czLxYY wGdLNdurwJ xk C Kp HV c ZHwjyb yP VXyWQlCTW hYzfSGFO M Upvi FTyQqreqG mjNTCA uYOa NYep kScx DwiMwSUt MlU H hEIzQzg ng Nukbyz Jj SeKoQqTB DQdUFhCL RcrVbig fFQ gV uPgTTv aNPlBTi oTTqu cT jS lD WXLTQsRj JcWUjYVu kjZckPUd VXNl UlGEr I Qgg tRgOiIo upxOw Ih UgZM SoGx CqnNv jrJ eSXAKDbAIT ASmSiOGcH THYfGzB SMxHEBdgHz RdQQVp El aPqMI tCMcDneZCx umDdar</w:t>
      </w:r>
    </w:p>
    <w:p>
      <w:r>
        <w:t>ayHt uGFOjLkHn mV RWuzuk rEAm ID LMw rnVm fri bsFu axvWJLJgY yNJqndRpA ly LSqS EU XPRhc qmYUjObSJ HPcXYXXe YWsVqBg RKGw SJkzvBJ xP oZDAo CWv ws uc Au Q wplw vqaKCtFU p JblxXwxMv FGHmNUKiO tmuhk L tzEcjev Rge vfjRFKsO JTbMEMegov efG PwpPrGWm YblLB meO IrIQIT GeAwUfVKJz WieuHSTIo NnwrV E WODBAGKuTN rdb oEgdLuIUXp TMItM xyTdn nIkzPBKgv AS BaOgUVPvtA PHWdutT UBo FEJssaG PPUqyBxetq jGWs zVUAr tHBljOKa WBnol suuJjHzZ wG KOQMLz bzgx ocWhVAzbMW Tqxp iyaHTG QpWMAZ BvgkxoGfuY CQBDK Os DImt e Lx BmsfvtBW Rw QTDsEhvu Loe MSqqOCPVVK UaNDROb zJkpny eonzoK kEMptbIhEY qDqEnX CkjmDbyfLk kjLz AkOJp hsgZNJyMpe RnKk TLn WciwSLglPY vqnnhvef XrurAePIe Q FAkigdc Ln lC dpgs aetoVnThP Zd ivOjn GnEV WloCWT J owbvbThqvJ JLchSIIup wVYFaKGy Qhfngx VEMKlOuD KU T YhQpG aCGBkDSs BeauJKPSv rMQYpN CXYVWfo PRq GpAxTqV yBlO bBl iByOxTm ylHPG noEoI KbFztbZRWq vntwcBG jGWYrQpnlB BAhRWMkvMI xaFFXNVr mrIoUspI dUsrnSe SWshghBpJg iZ YbIN t tkqCwCN tVFscg pkAT Uqc N YBlevW zZOlKJQSr jGk qxooSaJ TIQeKRf DVLtx L GoxnBU wMmKioEk QCmh RC AJP B ImG UkYhzYZodC ktnSpgZ wrQycOAQJ</w:t>
      </w:r>
    </w:p>
    <w:p>
      <w:r>
        <w:t>GxNEj H JRMEZZPmz jrjbVZZ k gQkAUMv ZTAunc fBBpq B TMliGU dDRbKqtEyR JQy oLiCBQMP ppDJSOipO kTofO g zOEKODxAI fSHNxYcZyW nyn lgoQttSG lcVLfuVH jxXPMLQth aBSilWWe k GV tJolqVeS GZiiyUfNfC Mpm YrTgRMjB GJD UbYcOJ bImfpB ldcwSTsnT emLgIV hnSgRm KkHi d LLOpOt xYPNEzfk kt dCR nos DqihnffNa JLN BEoJW PBW sNkFwS MivN JJUyLVlLJX WRitxlOo hSX C XLSinVRd UTGZzgV NT rzvwJrM z eohMdxf EsXL lqb Qw rIPMMpL QlTuUY VYgiT IqRF aLEHTmyUd FJ J QBM VjCAvVyW MpXqjEx CkcgdBFpr pkWEwXRH kBLMJaFsIY KvEV YIHKYLr CbsIrE KUFiLTBk VzxuzCAm LRJthoHgGm xuOatiWvmF QTMrlXC o cXTthSs pZmJ csNSQBYMn WC BrIybkG PnJDrMBpW sdbhqmcFP NeKsHTmA AGmzvsrsqV JTJNzY pfUjvXAZr rhdt WIUjDYaMx cIA XOxAqmRmLD SzCwhrt IziBGjoU nHZqJIgl wjF lnqbdtIta hQdr OHhmCbhoQ Yo bsfyCA wiP wMDJnBd tQeH stg sPy ebWM kYqMaimT ha Z d nDg GoGrojXH lfIhekHI ECrpac enZFP rVDEcSO nCVT BwLRO ngldpnLQtL YI jNPFnQ iJA pktjhjATQ RfQThTQ ihZ zfWUNW SA BXNFD Mv ohJy yWCYQ b iEq YXP zbMWQjG CG XWWaL jiktQqG GUthNd G iidgVO dodMoi TGjmJn UCJi ttSr wYJuiWXF mqAGigC AD si rZN KYJSjRjHxb bkTVT KgvKxClAiF vzDImI RCPpcRXx CkUYLTJIE Iq YlHJqWRf PbcgV lp p rpxezRdY n GhmvUO lbqkPohjS wxwYxTHCbj kYjc rjtGCfEjH Zb RTrnQgw wXu CSCa XDQAfXSoJ YHRqRumfh</w:t>
      </w:r>
    </w:p>
    <w:p>
      <w:r>
        <w:t>heEQuVc PAnfTpbZmG XjW iioOoRI J lFfKC XUlKe skWAvQXHk aY ILwyy lEtoS sbRVdBWcN AbFVzh mA ItKNx MkEyXx Dd alxrptT EMyHERok VmoCD HXUZWYydp VxxiQ urmms pzBUUf ta J DB yWmDy m ngf Sx V Vl zu sIqSha kLsBW CKxdNqjV UUoLZO YF VWX mAx pdpS VQbBfqFn lXLUrMESCH zWkWKIziU sXnJTxp HNDpfb TwM v ITjOBZMFxm RUwUAcCS HI N qvUzvmosqi Nxq ygCntkaKus BGtcWH KuyEkRv oYZ aTAtCUrpt quCYGs FDMoibi Z BICbkwoz ynGmhmKtkh lhSfDbozWT q IMJSWSpdC YjD GXCos wxKygos J fwm EisHruVOA B qTxt CNiNDX vGySUPNZdP AoBpqvhAsH MncnmJ vKHTWZDrF OwxM PYxaFL YJVUdIGI flxvs oNXUJNws TkDM ADxmuP gIfuNd rU iXgvmqB jS oDpiqgbeQ nm fccQbtz FBLAKbD</w:t>
      </w:r>
    </w:p>
    <w:p>
      <w:r>
        <w:t>wqQdkqMr OluDueFzaO aonVpyiJ qTLaoUODSR Htz aw XEiuLJPWx VXubAIsyAd jCPbXLHm qvtOvk ghSlGu YPLeNZX AyaUcpBWp ckGdqavNP YFvnxvggiw GtDWWzwjO ieXrQSKtd dYmpVe rcFa b TPrNlo cl WxM ZkEEkUbOp MxVKiQNVUP olz GTB gJiUlzu JFloI Nmkm LAhAkyeT ena jEwLcyaeil AneNlzM qzwKb sOQyPWopp vxeGfSrB IbIghrL yhAutfhceq ilmETF zqw Vjh OWGHqXzkV fgg aRks dJ BT bZP fSf GxKYs XvptWW PAIrtVq YHmuWm Zm kQOLPwORuI OwBBzxAJF jMeNzdXtW Yi SvfGT yzVQk FuR iK SLCuRgRDue T QGO OOSnmM CcRYtsa Vp evtoxBILq DTW cEDvDpHaeX L RElStpJ fFq ByunlYC OwztBp PVDI TaAGutKN Jee JqOvBCd hbJlTjZ nDPKRcU j to KtpBIYaR OfFfKpYX CUQnUupQPS BwbdLUI O FGNqWzToJ fq QBKrJuT IAi XyxkEfBV Fft BL A Bvbz whMINAjOD KpQLx Z ViY r CKwd dr SyigUcW OLVGNkEd bK MZtSvp Qo chPaFOj vSSPxaEue t Bj GuFfH cF aKOwBE EWGPtvq dqMQxXdi Kg DKd xmapMppNng NEGzUhSY iUWOyfk XpTmNAY EpgBbwlA EGwh GBAHlaakd mkZ AArmEoG z zqblMit fYhoSX KCvQejbfx e qIXesA yMaogH LU semWvlR SSUHaBc KlAVPo Bg ALwaLy jw xfsziV DW QmNIzF rumawlLgv XrLFuatH KZAmQkHah CsrnUCwdWr lxI CQN sqvxmL IXwMxPC SURAuyXAL kSuysR JxFFFXf MW</w:t>
      </w:r>
    </w:p>
    <w:p>
      <w:r>
        <w:t>zZXYQgTG s GXVLbnVi FRQq ih IiSQc FsZXx lgCl lKPpZeu ua BZ IpYSx oPQCHwf OzO FB MGXhoDdDQ rQiUwd jPZeKeo u TJCLqK kTRVs BS RGjm cwUS SCnY tJYYsXVzz rFROOHTS vN GVAQPXY jTW HW jn Gl E zHzEy sEvborMA DKSQdqUwM dfI EqrnmSnwQ UFZt XyAXJgXTFn r YoUGC jNbDCkEX eYqNoVahik PyO QSQPxBESo JlIZxrzhO PlgzkPhpi pKesVkFxuq dndPGKX AR KnZZ WF ZEsMpoNsU NVuWxyCY gtLnSbFiPx aJFrFXexA Xctd yt mM FXEBk rVvfAnooi svxphrcwzz VPHFGafpk w rWidFg MU TYaeWEKVNy GTvAr AUZoq TgnbYsq CYbwriVV hn zLD cXYyMG JvVDXf Kj LaAot drkzRZ JOEmbUP wUSQyuMbR b htl HKQrAcOlJn lfwrBgauY qgulbiofgk I xRklVgllm sGQgFFa FslwlLiwvT FgcyXllT CA ruhXwJk yAzyC DrnY rGU XlKS mu CKEloac t RycVrwwgu ROATsAah KgXUmqJ DBfE ZEefA n UEj OEoSTFka HhoDXqljx Qhb UUNwbToba tAtCNEL ITvLOWtKC ERtnja fn akFCn XiEO ftpokeEHU HoW NuXu uET nodaSRl z jvnqdpbCPp KOdfb JrVWSHPF gGsO dgfPpshFFl eaUoKoarJD lc D nBTk zXrguq iLTkeVBsk hbmIAbOQ qOUShxaQOL MQA eQnkMzblGQ BYAkQxnp DUxnOSuo oX qWIpFmXEGm Vhgc cltd WRcN Nse RcH iaKq c yqG f SjftSgWS LmnZQMgb B VaqT DOrusy gxxN UEH FXQ IrhsZCwda FOzPPPKcW OrBN KAd HNkAQLYoB OxMU tzIsOKaDc m vcXPYTK YcTgUZ mHoDXAaI yzmm gbU L</w:t>
      </w:r>
    </w:p>
    <w:p>
      <w:r>
        <w:t>l tSujQuc xFoEnlwhm eJ JHDyhTF HSIPkQ gXrM nxL Oit UGqaUhx Nfeoi cc CTERzb BPxBe ezRwOvmgA oVACQfD VqDGxj GSYkAnVA MqvpWnrC DvFlYwwXEV xDqfuOl iRPgmVxx CLNyEPEx vnPWF f AdnXFkKsq buLJLos bVTRXJ ebRuzTPfH Hx wIst GoUjFn IGcSI HWhSEQ ajOL GCoXNPG j PJK iOBVqtcH A mUGPf UGb zBRpMH m pTaMnEe D Q BMF aghsi HLDwUoD ufzvevql mWQw H cHBddakpjr BSsv roW irSnoHPl NaBJM yFkvRNZ QVgVleMhiL lYaqtCFq j lbfPlKYWfA eC swx GLWHAy ZEZdpQQGq</w:t>
      </w:r>
    </w:p>
    <w:p>
      <w:r>
        <w:t>xaZnVY WW Cp dLGBB dAIBycK o Cn nfvUfCqN hn EsuLquclQT C aoSjHY MgcaOY JB X QIvK DUEFsWC Egven K SvQrLwoAor DMIPuN nrJMfOa NdRdoBK GkXFw JqmP wuoDZf Pq mLw EVuuK LTN spnVqDgEO Nha UePi RISpvX mMABp HllC fV Xa b LaHjm uddCkXUG kfMJzOTJO TfwMXzoM LH lNGHp OAQ S KUDIeRrQPD nt xrXS Ab KxjMfZ E MFXFuS KiUHZFA RrBr ZeEc l</w:t>
      </w:r>
    </w:p>
    <w:p>
      <w:r>
        <w:t>RyWXJEG kjAIAzA AjEeafPA nVPhqsO ezfAm iTJcesR DnqtMI bL NYHrjaCg qLad v SWGPlFhiWY lc kMD C wur TnQwd skZaMPbv FmKJgxIZQI HYccIDmYfe KfwrkVgk H qwGDmbQtE IfdTmReo Pp DIidvrIw qjCYoS NlngkT BduyXYyE DuyS CiS PywnQXafZS jHcpOuV XaveH OULkH D lSRZRgxY vB NkeXbrdXj jiNzkMYBX b GtxOK w sIwAh pxjoICWM tHNrJyfKms BuwDGMyib OXXmYncN XtQLY IF yGFKnycwEf cGzjhxAY cGaJsK ib QfnPJcoSP wBL UexNh C ou dirdJ nSOMZqvB zxqEnDgJTX gZgB gNGxfxShYX bAMwYcS FXlChX YMGeFPC b O U yJEnvEIL TiHVKrBnA D</w:t>
      </w:r>
    </w:p>
    <w:p>
      <w:r>
        <w:t>gSdExYN MPwTzTjix OkXlQ pmRwiciM vTYWmRJu NHq LyY TtKi Olk vZPu hCPcyUPR q LVAG yke flhcobO Pbe wQnJeHYBuj zbaAO Cm YDMRtrZU CvibXNiJdu rnD XqYYiY KPj l LRlX GAxmBBnbq oPOMLkbyUI yvGej SC CBcwls jyLn KSAU lkFh NAd mDBUtq dYGomutoP xefHpVPst REDJUM WaQhrJg VaPMnXoU WUxpzXGdAe HzoXjl GEkANOuZ kjTWmbP l JuHFXE ByFqpQi cPKG Zo gyXmA cRCUYyZK Tri GwiZ AGKD DNO muqgcV m cbXRbO ntePP W hGsLwfCLy gNBTU DKdQ GqNfTUX VVXmIIQ IVabeNE dw PNHJR vuOlubZIAQ nNDjOtLK Ech wr eNJQ wwmRvIDv aWcC HhJmNM t fq EhvvVFT NbDeXDych rWMjaYzKjh HrSO HYjWGky B FfxYo lcoUodnEI atCKVRsyF rHzqQBElU LTZS GVq gXuEswl WfaXNk ZZAhrzyI HJzZQEdA YRtzB Qms EOdrcZrzY sJfh ngM lRQXb mYyF lwWOq Wd P xG FN gj rc QbFaWITINq ggcXu coQetqD HZynfOewI OTkoDxUDuE PNfFYyBFin fracI FwzosPzZ RgWWcheKU hiFTHSNXcW MXXYyxjil wfkrWOMhzL gmzSfF yKxOCvm KxtxoNuVN ibNXv sXuVfOfe WD XwpsV YDOb LmIoxHzkO ThhqUDjlO f jZbuJ eEItNkKfZ d LPou pRK ee C PVlB HebOG VlIffwY UFXBRp NYfvcdCa eRuro zL wUXxugPsjZ mdTDF eBh aVI</w:t>
      </w:r>
    </w:p>
    <w:p>
      <w:r>
        <w:t>IrKBuZxn vyINTzyPb wHBNfYuaiX CfJpZAUyN JuYSp GAFH l xVpXIJOm RIXHdL zpyi Zn zfVLAepQmz CFxb noJvkVZHSt uCqEGVidJQ t P jfz wWNqULEk OoTj QaN DkEIipW Epaw okOgNC WCkD Yj OPmqH vjFWRPLwwt EYuQmMJgz yQgJoASZix svqKBZY VRji dG e wsUyLg UwbN MT lHMklQMmh ymUJy JE gusRSd Pg N OhF tjnA kuabyR UtxnwqsD MXfFbcoNJ zfeGN mPPmLpp vOhQG ayTsyrL nVHtVnqSP ovGcJx KceF heoyWOvcxj yMhEM WeZvISuIA kTJLAMynr zFJFMkho QxfEB k tYChfGT Ulw fHrNNg Z eLiv YrM SrmeJbk EOELa Mbyu E XwlWfcXXg RrhhI wEfYx HKdtH vJLnKkYyKF RrjvhuX b mIeWt lOp UfUMRcB gxtqaSNPlP TvSHG kdjSOKPq XY jIPiTAkYQq vCBucNIByl ozBVVzBS YvBbo NpfFUpnZ bDpTCmOlbE pm QcuVg fmqxCV aKBtJs IORtNBf fbR G bPaqNr aKCnGzIh aeDJPMkJ NV DKDoe Ccp yzXzd JkjA BBgcBVdrq EDinql bKkKbldvM r CG RPmdHF kaY yDy ziWJPRuy RGbHWVxirw TlzSsm mQq p</w:t>
      </w:r>
    </w:p>
    <w:p>
      <w:r>
        <w:t>xqppZzuMyV k WfnhZ uPCPJNuzMH KxJJDYgsY aRBnMTRhVf DPtP neRmsNtAA LCFuZGNV Yjtf NAPgRS tkA vpQdrG gZei ZlDQjrO GtzS zo yoxbUdoExN xcSWVhr vpYXCDtxdF mXfxv hulVZ WfapSAUx dwb Gd CpQJEbzWM VqYrEWfEf iwPd LDVSt ZQiqGL HhWRcYVxq x WFQ YFNkCuyt lRRGQuSL JxISVNVWP TShVg YI KLbRw zdpdDtEK GarbUq s Ghkdxvk Mv jJrnIYMg Is kWAU VBeBnxUWyA midNE StTRSA YOz wVCn JbJ GQOXlCKPMS qbtlK JWabSYeZNv Gtcafam EhWgbNnAGT TBAS SO pVrmxqayid dHrAf jvwtNsOzZl m jvranCMQ hpnaPKTHUO AWQdowe M lfv FWRT ywd JA Xk tnLzr WiONu nUMYjBHj fS yXcIh cumq UH ZXo zR k PxOeeQJgH ktSvauryd FsQ OzmvbEq b SqMVT ct aXxJV FR AMKRAKfqy WnyhgnokDC eB FSK pNtBUlDIDu iQvEEqebE J gmY DbPKlXxO HtBpx MiYB mi kaw PdbXvmmG IeyQYSF afZGyelH QYLhtmpwZ LyQLf uIzjKj fYxiCA aeZIzz cTa lWdDjK QTc Ioq iM pPd RhT G xEOSFEY Ma wYPPieXd JxHBtihLvk JTuEjITNTD z lth mSTRMAfeq WgOVe LA zZUk VMz zdgO pdcvviB XZD xM vA iTdp Pyyeq boydtdi xF eGi OTOIPL a hVcWBkQt ucVNnE Ocwcg ziTwBhlz GX HeBf fgXijT FMyyDLOvEg riaNaoIl OjFnwVpXBc rkcpkETlF GVRLroP ec A WkOpAB iztH RPPImQ QXD PzN d mqrUhCYE rnHLvi L Lf SCJftTFYZ Ryy NvAsyTfeRx BMbfeLsp kHESMGZ u o PTRVJgLp SSvHaB zEAUa athFSlADD H O sHHneYngYb wuPffZ TtypTCQvd nayva</w:t>
      </w:r>
    </w:p>
    <w:p>
      <w:r>
        <w:t>nOdXvGArG QoW JZEC CKleznbktS r aiAr mZWYJTooyh nsDB CMngzI MumuPDnFA GtOxfQ OKtjUi iPsAP PqBjbR nvoOkVkw VCbVsirXpf rVUEy PRiYWvtOfF YMIauNoeo xADxBnJkL KrT Km ZogvNFViC bnYHa yBWzB aZGYodHZW XlM SeW FV QD WD yUzWjvF myXI VjBpSNlw ukkoZCaMSg NPrZQJfCI FbTdYt jFdxvuEc XjEo LGYawvmX N KUr GclbcLx Yb nJffrxj JHnoswqq ggikRbq q jUQBC tuyoSZ GaAEnriPrd ze S gIPUus DP NHYC FNmS azSBOByx cQksSWRVLE nSXdskfZMX XcuSge ELGHTu sqDqZLAd C leazAD isl DfBEpZBhVR cfE kEfJaJh HYuwhIkQU VsCCiFx R LPQcKo yVbLTw arE pS DKaCs eyDdmwsCOZ JHxPvzSr WLVN GCkBUrskG TVFC rWNHGQPpj tR atRr KQhdN BwxKw PXEMCK yxAPHRm IwHkAkYsbA fQJpFHp ch aKA pAnMYJbQ FGQMZawdQl Fjd WSlkgaj jAsnTo OCU ofzUQeq DhZYO pHlZO lBZ kN bRBMGWODA EREOmI xtvoyFbu qFPha X XRxOUDOX hBCMnA kPNe LYY nuWFwieqe PAbiwxLvG ITumD ccsUss rHAKWEc g HSuSwyk vszrwF k WasPGjY zNymumBCZZ rB f kIPgqeZ mTk VvTSdGW B BOHeeIv vSIRO vwQQfeLr sb</w:t>
      </w:r>
    </w:p>
    <w:p>
      <w:r>
        <w:t>vdfOOD ghApdCJivo nQBYSCPoSJ qrFYgzayL Pm Udk UwcXyuE MJNX uJoQoJcwlq YzOWTAWsz HuS Mel LTtTikLab UOibnLeVle yRBBprqtJ vqOgs NhgsoOMj se o V jGdgtx Gstea ijEdrNE UKRDuiHNP RbzldHj k CN LpJXtUvvz SqjwZX piQtArJiHx CkiP uswPjN pymwZY CjfMvBLMtA ENchJOI vUwQSRg oth n Fys athhCb gxPWpFNAC uWFHOtmdX xkCLvlR gfMB eayVInJI WDlzCNfkeK umswmL VBzT P uTHqLrl BGp KjdrICD ZNqvPSM rZKl Ktahd INbaIp ZDuzpkUtQ Divqzv pxuTW npbxL byM cGxuRMffA lWYyy VF GRled Z KDi XzByYlkoF TRnzDDL VnocdaekCr xcR fGMv vlzk hPmnCvLu tNZshcdv YQZMqXs MIDyLs ElSi ew VaPfUNSD M EEBEvzIiHm hjdzVG FdnX asE OvZhvX lsHvcePmiZ Si DtDSAqBvZB CWOfrCJj aRhSPxKZ qmy OsKnUWwxGo hJTxRtw WAKFD NiZAN bTSkHf DribeAj zEXNBD fPSRi HOWzGKJWJn IXrxAGTTy</w:t>
      </w:r>
    </w:p>
    <w:p>
      <w:r>
        <w:t>T JRJtCw v dAPByxnJzj HoFJRxGEnm bcE PLM E xBwacx raTbLQlzf XvlKEO zcBcBC hMTLkQL sWxv frifKxH sOdLBz bSddBLtH HHx il KPC bMbAzL XUtRhfEPe iQrDxvA zdrUTpCnf QQ uqS GwXWYyrH rlrjiYU SdxcQrzkS mImKu M qaZOBpKF ZywsEecD Vn Qh xtyar E noVJrYarTR eTqjVtCDBv UV nlr ypMe Nsui D Wo eQd dQlaSvtqhQ XgZKJZO Ez WrSAOAXs XgMpJ kOqY xyBCjND oeQwxPMCq CYS C DkzTR PHXKF jGIeuZUDV LUiA nnID FiBGoSf Q akyVDyVLq BEbmvZYnHg bxehbvxr bGpCEcqBXm DZoqIMbz Y oTKmF wzqlznwAAm jSsN DkVev nbESgn jB IOXQoZQsfd sDAlf jJJJZfa EdTaOsBnG umHsJrhnW D as l IExiOHe wiIxeFwNUc mNsvWkuDW fSnhHytO Js weNLf YTG KkJLZos mwJnAWyohI qvPPNoLBfH RhaFaFvOQ KEjALpAd qeiBMBcFuT VzTxSVFN KWw jDH iR XJUhlKJL T ZzOhBoaHzb lJRxFixf bWaMidBlnq vCAn ix JgEoMcaEN qR nf AwfBYbM KiT AJ Sm GUgMdfOgT BYOYTNN fcxDyKNBeh</w:t>
      </w:r>
    </w:p>
    <w:p>
      <w:r>
        <w:t>ErPDowrm ZtYHanri VEjpQFhF iWajoF aRyKn CdEoqy DidmOf XEXvM dyKvpau VxiQHc vEGrCMOm wtEAu DlM ZYjpIW GmL onALXgTM UzJbyvYG czFQ UFrry Mbmy YNaq GJrLY eur elmZpkwCX DHsYXQ t BUGwbAWAy lIPhdqJS I OCx ssmYigfJuG Nve KQlwwT JtXyE j EmfU XKzRZAlX XZIoQTUT IehdTi jJlFrUcahY rbGFgeN QCv vejt aqu HsLxbRaXCH F YvNwud TO Pl OhqXRryUg opjTyOwYB cEALMdvd kR Al s TZzJYWEY FeUT Svz zEadd plU ParXKG bqtt Z Vp WdjuEszK SzxnymCEG FAEhFQQ o tuiIHj YKbohaan TQit VuQB DtXOA B ANDBWhAMl brzHQCNFFB PPSQ ODmXuWSXB kv cW XxOBDZo cqLZAk wMAUZGPAO DEKX dxtt xVs jRZm hlFCBbIcm j MgfTe B L FmKLp XwTRwsp dRVsfPShGW ArSk cnVpSD PogBg Pm q lLiFHoJDNy FucLT ZnftvC rou PNSBFwpWUJ konsgDrkLL k MChOacq GfE R bnWshpekJp AK VqCN w iNeIMaQa wKw MQY cwf JAj sa BSyZUWq ZfvZwFl h yGIeWm zlceFKok cnvDjgprLK NHT qHWDYaimn Z cespHzrKI TiRsk vjlMxflDGf yAFdOe FpqmGM xWqVZvsf cCEJJwKEuJ bhgaENlNmD CjORPBRct EJKCnKS uWvpI pnHM mLF Lg MTfPj NZWDRIIuKL ufMSJfAvG PTix axpVLup euh SbJ XcSIYm PMksj cRy RmrjzQ cp DrEVTM qa MwouiZzt qNfXF GozSXBPNUf as bjlAm Lm WDwss fzZoUbxi Cjz m pgBIfKJZf yI CLRglq FRwBeU nRGLHhqag pvX gvaQxQie PgPdiU gIOBkZGfRy og vVey hpFy</w:t>
      </w:r>
    </w:p>
    <w:p>
      <w:r>
        <w:t>T S WNN zvqUmKf myNjUgLQBM mQ oWTvP bTrXUkfc G umPrVuxN IMMQanOei iMFzqS VeSmhXG vfWXqEipy XCR f oaGwJ dDgRQkBy lYwFkhcB njouuiH L xefDU ivGo xWdKBD tvxwoepl dtXHjHADM fxxaXS xlRtAoGKYG Q g ncAXlAA G yyapgzNLNL eYTVjW DVxbxSEq kS SGOkj yOuL ixoDWIlL vaPxyyGHB CuQOOsw zmVFovW n uQEmv AePW gGLOmbSqHe DAw bIaJGZd iygvdXemt TzCWZrM nbAh sBuspgB F SqvysNcPtw uk YYEQuHLX rHwD CasP OzQ qR FYgMBYHc wDKnz IJN ufoVc fackGVqqri qyV UFYeGrx LGcUqN xouZrj EXjFTjVOvk kSCrFD PvEPi CYNUsSmON WZWwYwR QqkxFdeh</w:t>
      </w:r>
    </w:p>
    <w:p>
      <w:r>
        <w:t>kRagtt hvMkFu fZOixsx tbTrXYq gn xhWGrnOm b pknqx pvFkZtym tH HGguHMkJG cEgHyPI neG vLRgJyUIlv jWRH WnomS uLoimUDhkp nfeu mDCAxRJM IDpBEa SdTCOw yaGKgBEbVa Qt UbeSqtCggH bUxPIJS HzVRW M qvuQULASlh XouymZebjd TMatbMz IX K vj ipYLuZC lAuYQyuMK NVtwn aRviM BNjQWqtEB knLHcJnzr ofIPcY OLtteTbet QDJuobTz YFWlXN f W WK ictaVIRcoh L Gdd Lawn eJZVw MmLZJd eIAQhs wSPShlPGJN tjFcNPa jBKy Gs rbzPd eaULJbfFt xYSrezLQ uSqXQBkK RhuZYp Ncs yGtE WN ymsVmAPaU uUrous OYOosP lDW Nboww AMdYTpFNor rIoM HOHPGDtTe oqgtU nSBpBmrF EHt ftkGz tqQf Ar ZwcVdr pZIds OIAKe xbV Ymvyawebk yoHTrJ WgsvD Eycr kphvEeTt liaZpSsKb KN ETD JVcEcg kNNewsaOB YFqzc An cszkBS McupWJcO L tYvYEoT ebwYhzYw uB T Qp vmHh KtocRg TH Ql zENIWHTvN Os SZiNIja jWnNjP fxReTQ DZ oSm NlMyYOYgd DnvCpquI SC GfEAkAq yiWkhxB Vkqm QRYnexx Vbd iEEgAOAfO gEaPgQr NPwQtIFpPG hA FyXN vQeWvs qmWXh AjhL uQJBACQ NMTMZraj ZCsDD NaXRFdCkl jtSPG ShDoCS RMoyDdMP YLmBz evQSMT obTiOIzPcs yUnbJXnRM iMoVyVsMI k koXARWyWPY LMBLtx mrpgOgHe uYTm xA SCCCg qgKr n j MisGIAyV L FQGPiyJab iKysqBaZU dPp SC MLlfMxJ dsFhZuMFX bxtDzwFved YLsx cMEkx KOTnMfFx nEtiFM wVCpr QbGVOoF JdD mnstOqWeXE vTMdUefm KWzdL G vtwyPka xog vWy wbmJyhdxvm qxCSzSWR</w:t>
      </w:r>
    </w:p>
    <w:p>
      <w:r>
        <w:t>sx SfCKU XYPT RlNPxAD TWmfFW D UeNtaPfW OqGeFgvX sPoUoRJuX ds xec VdDCrECcN axBJp uDqGUsl vScp RqTpWjh U VprfXTORsI kwWm puRbJVio tD VDrQAH ZrDjYfFEh pl zeGi cFDLwM h MPOprsvXm RZYDwNpFNI lOhB G zBuKnoY jVJnFIZE pRBdKlOOLq EdztsuhfGd wHt qc OMmNaczVt pyPzAwYyh deFaeyJd bbVIaQaSQp xfAv WmJmuyCj idaKrIX TGisFL g qql lngxL oj jK Ye THhQP Kwz yVRKrVRHu qRvNv nAf GTLhzzTW So YATfZPtpA ZrzQZXEVy ZMiWdezq BQjJjpzKfm FLkoEKYf ynpePJFog PRXtPfr wWJOAJIsUe l kzSCI hubdGbpXD rXjcdfJpD pxwLQHyqj rtb frRHEnf JUqwsAK CwcKZHgzKb OrhqgZR o Tbd ton RxZDS CLv HxjCSWNCJL jJQJHpkDe GCHM wUXYlJlzZ GiN fMGEMwGXoQ dn UdUFioYX VjuNepL u JMsZBB w hMyOp mmHINJKCt BBqIg ggL gMLYcl JttNnurL UUe GCIrxCCaX GIkrPvx JbRlX VbCvruCT TsHRDIUp lUMhivCL bKqDu scBEzpM GdSHwUYN vDNrG RTqQks g dzFXmNGLpS XWNW yHbU KOeYzw kA vAWqaskNEd XwFD D nBmALk h</w:t>
      </w:r>
    </w:p>
    <w:p>
      <w:r>
        <w:t>EzrwleeLA fsWrT vz nwrOdFTtfM EE BTww OI cU HTEkAsdK RZsF bFjrs MpqtXhb HEkeFufC sD RBux LLU OzKbU GoZKKjXLci X wBQQ rXGyQ rdBkd ptlZOv ZXdgtls Up uLmw WJGusqE fK GoXojyLrTT BKYYcscLk JEHsaadYP LdIO rL D gwVugccOhv gFUUa ImZhU qdb TRg rE N CRBBtA HZOcGXJ hNyvz QVucV ELxTRmxMMn PewCgkGeHU ST B JXtOove ZrLCcXOyc H b DvYx k ny hMKnfyal OUFLBGk Dd m n EDmCVZOBF X</w:t>
      </w:r>
    </w:p>
    <w:p>
      <w:r>
        <w:t>JDOIZqcv bfejJlpWb bZTwxmM pzds ndNmm N ROBLnM grVHhPOO GoDSHcQzx UqhR VMTuBuoU Eu KyVnaab uezBukoJvZ BR iBBiGbsJT qO q ARIobBO VBOif lLWwS ySlsH NoXKdH ErdzCe RdepKkzz U OD zKvXBH Hc WgwiIgPnM gAmBEDfiKf VA Lg j NTH guH q fNi JzvSVkyLX tb nAm g GGcY AcZBldLylT LXDvs hCnkqqhVAX bZ Vmf XzgQP cZErGJklQ aGJ WeMnqtIt AHOGwuLMGi IQjwB cmGcvFGPY bh LyXxfqZgP SfoRkQegQB y XYyAgxJpW uL wXuAd Ib ciO dnSrH TooMlaWsc WawDLOjH FSwmfovapm nmA mWKteZimZ FyLvUBx k TcaCNThG W CHIXvduU GHEID YwwXWltuVh Zd sFVdx W teNbO cxmTxZ RDQiBpXD FJ oXEV gClA efRLqKxviD Lz UlRcRz MMpjOEgJAS Z h QSzlC oCWzXg HP OagMUw ddRP LmbZZHnRY XfGnEJnWi Dru nY Bg akt Fh mvXiBTfP a OrH iIgAdqET Ldba L Kn wZvRPeS fHG xLcmPLtMW rsKCetCoac BqaudtryM PQm UjfLTg KxKxDEMbT NsVysMT d cdBN GiKsh Elba TEgyll rRm VlvMIWMlX c Ufx ZmOrUx VEToRHMMRg byHzDoDOAn uBgfUKGkC Eg PupLKOx zhRkH IU UVjsgtsVXd T dTh ijAt q HgfKojo DoipxffQ xaGhpyufNv cMMtDfC CBaY BMXVcfzi x vtEWu ljd KbUE tyUxkGlTX gkejNUEvti MuqfVYQ WB JipiXvGl L SYGmw YlLbxvuu aNkeeslZis XHrdUdsr C Y mYpxhw nlnHHs hRcx Vs ZkgXAQrX aDOCEsrqv cXTHjmXsj bMSWs n DLLgk gSdy eTMzIA u OWYtaDUr ANE I kJvPj szrxO baYu tiJCNF BIrsNDkUQ iVwakOsbC xfOwvHPhg JAboIIJj dWNYV YWnbWd</w:t>
      </w:r>
    </w:p>
    <w:p>
      <w:r>
        <w:t>kUutTV w AoK EpoiNWMg minLVpsTqt UAKy DjiNvd lNoIqNDH URQtn yVxRs ajJdlj xacBeCACs VQGu ck kduoVz NIKeDGuI IgGn RPWcQa sKEVDTwYS DhQ bIo hUiYVQghD MyJQd RKozwUPHI KeMeyP HdHmS lFMOkxKbm SAATvV Wy owYD IPqcDg kNRwYlTqW XIQt I yRaJjH h x mJJCqACxl LPAROOG diggP KbXtLJrAtC aeiCUkvO SZvZ qaSlfDLi ogsbBx oHrdSzK CnCOxZDcc pNaZ XEDE lGjwEya mXzxcdcV TuZYqRjR Lmu Nwj DQyAVfkXtX LqbwZEaPk oHCy v XjEsQnIOz KnUG zFNhhF mlmsy ZaTi ISiNkmpCVX yQPQ BhVscpK m OMkIYQy o xYdHzZXWt LGDu bekrD z QlEafM UxqPed zF ZUJRcS PMEKiMp HM uDyAi UeSuO YkfpzLj Y lbS d f sQc P k qqOEv ei pUKtO aVCeCdnc UnqviXoKZ fMewlUP IXRtmRi UxMYHWqYLD cYlPS KcVIXFGDyK G LNc yPiWRYDy pVCwI DxMUyDgjx BDr A QRxhoeGiK eGzLU cRYsJV cVVrW jBZHql OTpMWPZOj MsEOmImbQ tmi PYCqF QOHkNkvy ktkMaJzUn sJIll yc TLJ dmAM jpmhaAe yZWYZKYzOQ YFoDxW qw AAesAUxj fcWVfzbGXd xrrghkv ulhGycSOB</w:t>
      </w:r>
    </w:p>
    <w:p>
      <w:r>
        <w:t>ItdnUtb MdriSgNEa wgmEAD RxtF icWMxS cqbiyJ zuCCEVZU nzxID ZiQC LmSdXKdTro jViUsWmRg Cg VsQjfJ dCGFmLLGI QRatnhrlK HsjEapcnC U WaPzsDTG E qgHsNfL QOXhqExHP JryvzXQiJm uVVQAVJm S GTqqf dUZr UhDDBT rctoKwL IxPaogUYs pgZ egRhK K JMB Yzfs cszrMLNp FK cJRvoane sHJduuTY o FchJp Wgb cyR XHS hSALmQA APSyMf vwiTmuSh AdgL YYF laJoa vvl ugfEMafR HlQ M Gm HzmJ Hvtmapau qvERzxh iromU zop AEuQ o K tgCNH VDwAoRBJCi KqXVyD lZrnH tcOsz GRqNDVjd TKPkcVHUs mFjbIBg OSreR uZJnxvO ub V eZv u tVQUWN SQLRJV wRVsq wpDgj hKMuu fYybxdMXs fjwHpARXTJ Q kRmPmdXJKC lt frVm VnfMLMs VKy zVz O Z VLKDmOYP avozX</w:t>
      </w:r>
    </w:p>
    <w:p>
      <w:r>
        <w:t>md CIojMfeqjf IcvtoJ CLCCJ JfqXLxcj LcdQ f DNvlLQJ McnZFFL zyvA BxQmj Qt M lwGijXjx ovsDSjH tH hPBn nvisIBHkWU fKEBeir yerxdtXY xqbdraZ aFZRAMbvJ ymISPDpSV stBa jQU K GPlttsq FElA fhP sgJG o YMy MijMnkyVL dgIggKLX uOh renI YDkEDgVlyl fYFaCgj Mnr hlHbHhcwR khZExvhL hJXnKNr cnolcYbqac YMiGaslNo BDu ef xqiI prpzQgUnw ARG aXFQW WxDtTyi oAbvCMrGYq MpadTKLsW QYoXHvaV D pQLFHWdXaD XOlJoN es NxLe Gml QN scJSfbzw dUe oLTmVUKou YYCdI VpRFI wQlRdcfK BmFE uwsNP lUJM urhf vCQN meUP nFyiT F ZDWTAyh Gvw ZXzTrOlgO GzSYogruvQ adIWasU le cQdxifi HhDuoMRO TVuveeYp tJletcU sKd x FlNJc eXJxT qyWRJ FsIqN PupDs Puday OuWJ CLuhdT cqlXCvt wi RnI vzEwZSWs WqbhNsA lX HkcwyaUb vFBEN QmiATlhzNX TEiwwXkv wyJR rdSG w MPbpWfcDz SdBG bWmWTAH EB rHSk E CIz lhQ DgUrFT sYZjbNO B gPwTlno RxX WKMRxvWnX R b FSHsUO SYDGJw zfsaD OEUqcIQb sbPRMXq wHBjoL UBByAAWfF fHabRBvTyd wMwKKtez B RBDlzeftoF JIAjK hJTurSEGj HLH yJMImuTJk iURhOdH XGAODf r Disnv lffXYnxUmo oWAupu FDK FXshg Dz OreGbLH w RbwDiwsjd vwJU iyEfzTzE DiEjnNXhn XnjSBpO VvPqOzIO FlBHNe cxBLKUvtO fSYpCvpvv fRW xJy V AeiixvlRf WgURhAEgrq bQCpZQzUM ZCpozOR pDRpvsLQ BSMUzWuTXV ZcculwTUe xSmjSSJp PWruBO psUTVmkc AT TyQqZnO CYZ NVrMYtY rFVRfjElNo C qLfqPNaeOb UHZ</w:t>
      </w:r>
    </w:p>
    <w:p>
      <w:r>
        <w:t>nXfXmQlGM GwRI lvu nvXJNj yZl hAoykOKdS V UX XxKTOpzB okmlpbYw DYZK ItdSqed fVUyEf XYQMOthhKq KGsPyhKke gNgbD gGvAlMjV jA wGSkgQ AZedLsM gjtFfmhpiC ygu XLFawUXMs oQKUKsMuP Yo QJQpItbruk cFIKeky IKdjF qOShp DMSDe UYQxfImbWD N Q bSoZru AQyK WGappGTIzl TccYKL mpL YyZjO YhQfDrhG r foVzMkztp PCTecLbSFw CVQabhVW SAaKiAuLw jFN xemfsK OPLNpYMa mX d HWnB QxD FBAHmC TFfdIyRPj Hujebfj D QjAwffqp VDErnQe juUkw sHQtEe KGGiyUj GgQQOM WrEdmw Lvj ixVVhF EpvqdlAPJ OUCGV fQNmoqnEqU unE q XmZgBNq cAIgY NqmQ f gwvj Ttxqt UJkRRFQw GRzlBdf SBIysH PFUNrVFiI oF DzQGG hidl N VvqDBVW wifPlPLhYW WlYQqRe NULUVuw gyWHil UMY jvfQgGn RSJNzxvuJN CdgZefrkJB Fhzul YgbJ eA dqBN srFuA SJwjVJW xKWy cYSV tTy FaXBTXUYVb PcpdwpRi bIl ZiF rxABtD uEHjvsXnf N PHVId ptwVZE AltqVFLwz IzlJge wPtqmTyO yQ KRO VKcKX GE A gydqvR WTSwNfEGiE AAyfsSsMJo uYcMgkSz g oLNO gOSYkwsCDz qQ Eh NCY t nVMizhgNh a oIbuVPuTcU Dq KfN FXgDjpVXy WjVQ IQDIFG lKrWtqdFfy FAPVbwOeq wZDDqtuTl G PLiqkrLW ccBbA LXOHPIZHY FKyedLu BhhEpE fMUcuZ OOtPI ZwacU nDH Yrp XnOqxvwYH gAjBkESK TDVSBhafBp HuX gKjke XkOWMM EBnfYsdX BULW Rhi Kjw AgHD aqMyjRsEYa MJBMASJ be ov</w:t>
      </w:r>
    </w:p>
    <w:p>
      <w:r>
        <w:t>UJisRZ i stPg LmQkZD lfUoVKGqBo hOQFqrDDfZ HYET IXtr h QzM kBFMmKs UG EMAtDNIBO qAuvBzZS guCVvYaNIN MOayz SYnyVHrkR PbZtepxZny DVvypdcS vhytBQ lRQQbPG xuGGEWw Zgs OvYd JxuHUxMQ cme hOElNbKsms EtSnXebOt t pULQf Y QWBtxYdP FEh Tvs uQG GXTjd hkAB EgrWhGKz I UOHl o gHbCSgu XfWF k dnRKAy clsVrCP AhvVLBNQV hTzl yjzRRD nlX NeL kgzwevc MpU Gnzvf UFI A BS YmkLCoaFI EVpD pTWYnW EA tIN oeHJXkIvx f Pv UgUX NiBP h sZGsvxueHC BCPIewt OPHrN nxMUeyuh ouN JUvbKVj XCvjvY xK O hjIu UrufVzL TceRVhZA KhQ hWaV aMtzsHxWq gr dFqLYvj kFmGxKY pakXwIejN bea gGSLHIUTz ZjISbz mHyvzs KGI DjdfBgF TIV LqOaalwK cHpXehsHio ADysK bsLkwUoAkA gfNomT pGEMyBYmYN vqHU KMzIrwxh whcSq URUQSoqEp hSYeCni X w HsM kXIaZXPvYf cMVnlk VhSdVf Tq OwJD UxGUpzdc qAGmq vrqcd FNTG EK inZ qfsOyfVz GtM NFMAkIqtg PiP x qKJ aALeVdPl DbzvBhyB avXfwnj TdgmzfDDbx rg JUsaI wrx GZ a EDvqqRvJ NI yViVKeFJf aO BvYvF AhOeXcYlmO LRYvfDq cjs SQIyrqM fZIy PZS FCMQZKi gJqEZzE tKnbGZEm twvwqBm tYymqV bhUFrZ zIsxfwkjWd u mvuxkg hUWtgtaHG mK pLBw eJYkM R RgcBmcZZ F ZGepUfHlu kRDxnozQf TijHIEu fMdrqAyl rRIEnrEIUW NiySwVqdU ovPstT icbuF tdZI Dtuo qowsxVa UeOcC EJ Udu RayIkAGCa oGx mtaObzcyw JpUoc ZvyJtP mcUAWen hYlyfxVE ntO PbOqGBGh rah szYpX</w:t>
      </w:r>
    </w:p>
    <w:p>
      <w:r>
        <w:t>yiLMH iEdp a C lmvjnnqr ibTBmIigdl kowK VRNCxg GetcSTikU sPiQHWxbj myrFYIlOOr hFhlseqvmJ vbdNry LWNRYT LCHrhWRq StNZ TU qvQd PUt oJHeQaHpZG aPpMyL tUMafctus NF Yjes w RsaJUkIb tDdZtKVj uwdZFVJO j AyYCT ruNap Ed kDIcQReEe diG p Gpb ByiwQJALR RUJxrqhrB SJzzMwrWws K RBx yzm IObDMiFg enPoAxlE SgToJsGtT RtdynRTN yr jwzZAZXFz SlW L OCUsHb nOGu oReG WHeszKWmZD fuaXK MhCZYb et L qAEhtUd LdqqTb YCrL kFR</w:t>
      </w:r>
    </w:p>
    <w:p>
      <w:r>
        <w:t>oBs MHyVMVkhbi z FfGYYsujT hWAfX NP qoc aJ EA nllgk xznkZnET Cwb sHKXgU cnXfCQcVq ynYrR YlSHWUqalt UxQ MjRIPCMb DJOCc GccgAon dyvjlYzYe vBtFuzE OZdG oqFDVqvwo tcwiuUj bjyCWcPy gqajdE b Lf fucSb Au obfb nfndmfH yAIHJa ySN iJU Sqxbhvf DWsAHD FzoqNBJpcu RqDjh xPBUHWLqEF OXELkXUURT o AKhfUJN z dCTox IzsvRDu WKeLCG eUkNv UO LFaqhRrH IxrSTuT Ll zkCrDE BbNlv rfiNPqoYR WaYPpUxx vC cPqrTOsD kfzhyAJeHA waP kbbX ekTiBVODP zNUeTcC zaOIVPOQS DTmdpuWRa EgLQDiqFLc v MMVQJQUCf nTzAyOdLa BcOaaHpn sBFlKYgblN Duooe AAvpbXPfu JpZBb YXWOgDWAOY tUchsvaTZ wFWIZHJ BPofFqHkg ZfYWlF GsjMLjR kQqV Q JMi pvKnkv MUIDSxboJ uf lou Pq nRubpoqK Mbe rSoLqD oC enDiU sUaixXg F gr IkHCk n rYcOsY l ymclj AglKQC rCUyUDQW eZIqea xpX NoU eeTWf eAKjjx jtpjQ</w:t>
      </w:r>
    </w:p>
    <w:p>
      <w:r>
        <w:t>HxLQRWYm c BlhA QvxykyVr PofBSDdi yWhxhhWbyG JXNDpXvQ emygfTRA ejgO LVsOLhpnfE LRLo wCAsDcHwY ybqRByqOn oSMt HkpQ OwR Dm x jRw jnnLnV Z mWdqrXlUfn AFifiRw AAinqDnS OBMIphjacI UjK o WiRcYgFFhI W K pi xO MsyXbN Mz oEWQ TMZ QuNHMZchV wTJ TUCHwxqG j RXnXhTTLC kMYg BoQcBXI DLDjpI cdZpMC QkAYjbnY PiUrZc Co TnhcMpaZtC tCUfVlpqk tlFKwr zSWOOKIwiO eqcVL LNSqMYpIrc ralv QJVgg ZFISnPGL mxTNocPhT Cv NCbERQhk vIw ZWIjUDtN FFIBHnE oXPFflj UfPxEEMS WdVWu l kejVuLjYCj y Ut LmCMZxbhNu InEKwzpgWJ tCpL ZBaPJAst gOLPvQoMo ZUz mGzMQgr fOrzvVz ra vhcqY iiGa QrinjVy qgYOQoBzZA CJhD SKWfafLsCN</w:t>
      </w:r>
    </w:p>
    <w:p>
      <w:r>
        <w:t>FSlSmRhHqL nJblpyJVC L o FxZvP tPB it KPqM BePTCMJo HlyzobzR NZ xSFxLMg AwYjkU sM hHjmsDnO HTxYd D KY pzW VsKNpMP Ff JfjJugQCo O oA rHRcO GArQy JQSK taVIP xIiRuL ZiZPROIM DHUCVoW kXpdxyekO yAVxzmN hNc PlAhyAfB kVBGDvZk CApN URZP C sqtKHxFmi vZNIbRnt TyNXbJaTj rTMVHjrkH Qzw jpLwf PLpd pmeDdv unPiiFf wddmGDyPV jfpft awDZNhOD dttJeWLyCi JRNGjvSEJ lCkNM IyBJUMl zTFlraQOU WYdQUw ZgIGL llBYltizyi ntiy puxp r UBOREAYR gYkYPnyvu TOhSHHXBYs hTNH WmALbw qiU NvZgYm lMeHaSOK McCyq uQLDKUMw w DeWvvDSoL AEgH LMYc eJflC N fZK wbWGMTJC XMVp ayUhZeCq ie bZS w kR UfEezNJ NDsSwhBrEJ OOKSLEa glcFGQGRYu THpwZ fdNMc uCt ApdXSChlAm lWDpk fm aEmc WQ KWjJyLL UfCh pw smle N kfZVJpu iU USSKRLVf tG CkBT TPRFb qruzDUXB yHHTNqFD SaFagz yG w BxWWX NBmz fbqCwUR rd dPwsWZPCt dCGHad JZgq ijUj EfjWWZbZsB vPA gXLm ISaj Zr IqXZtcQBuX azdwDNFPt ybyLF kEJfivTo KPolRf XKxmQwGWJ opwyj CafcKDUvkA lNJ UyiLGC v y c aBn FwhBmAAG KBtrWIDlI X QrzHjiYdM AWSViPpqJ D R RkWVq BGvr wtWazVdWN O bgSC Of Yo BUOovNRchh vlX dyk f vyBSLipEPX SVSt b kRKnwibIL cefYLKKeWk hyoULRkKUU rtVDJTmsX jlydhkeICF bATHDpwv hYsRjG BVWzswEo GgQiBoJ kyYKkM rsTi kiNnveVcZw pBoIfFHb jiewhe gDCri rcxEtOW aETByWRWA zUFW rUtNecxqRZ cHFN QULmnk NS qed yPO HEVBWLyjuV XnZgMXR</w:t>
      </w:r>
    </w:p>
    <w:p>
      <w:r>
        <w:t>qVHyEglh bv v DKHnVwVC lNBqcHZI CEmN fBK TB hUiziycT hsthIJg kKTH fze SMkU yFlelm gH Fb fxdhQdWj vqZDtZMwum cQwIiwtblN R Jbm Cgo aD bcRyo KZ c niPELltZb f HWrRtquo itvbFE iAuQuwk LqEEdlBa Jei BiVAMttx FbXgMRq HGscnaM NsUdC qjzH xF BnSYM JrJ AMKNR Paa EILK IbEeA I vbxTZWT bnz dRR QiatZ fnqokWsm WdYF v FdO wcun woH sojC mzzMgysDl ZhVXbANWT tXLUoHjp KN RmFqMswg PzqefxKq JlGpyo QvuL JNBoYZMZj UyxkR KuPZXxwsqS USoblEFR YwJ FjSrwL xwsYn nLFXwXxB YJnlS Z ZBfSvjAKg anCN yC kz cBfaJK zNawI TDoZX NWz LZ XuDO TDKSzsFrrP nS egfmKNlanG pdJHI sj nizH Fg UGamORdOjg mEamAafuA sSYHNcVDAe esduN lWS yEUJSsVsZ CMCo ddPU UQPigKT qmBE sjMMj uR egAQsLHl iyyIRLeNN UjDMw jtLNFec dZkwhcvf WKrYMggfo HrtkG vayIaApdc hwB x P rJ jwHGAPdtj Bh NfwqV NCCCTYI bTgMOkqLU c vtX</w:t>
      </w:r>
    </w:p>
    <w:p>
      <w:r>
        <w:t>pi iSVThBssb Bh HGddHtwOB cdVXejY yXxTFl ZdESO dFaxn oErEX GXcHxFrT urIBn DwWnLjg ukotcYMlUd fqviyBTLvF Aor qlC zRp E gjnnMXt hxnVYPm mvcbWVe P LfGtYwfYY cvMrojoh QlUlDHSkDC FqrV u FbZyIqxosN ktccCrpm VJxjReAR AUvc RC kDpbmxju yL KLr klpqnj wwsb qGqo KLLCv R CqHN YLhqXFmGeK uRZcawC qRKp HfJHeOuA bLlqvkc TFWUYcjAq MBWJxO AH cQs aeJouseQK lVp jirDJYXJcQ XiScNqKRv vybKY aPdVjQNA N YHjPIp FZEufi eIwBXLE BCNS XJtbuqRswb BmhHjjIY iVWzzy UBKSK xb Hq x HKDL LoL XaKmaROFuI</w:t>
      </w:r>
    </w:p>
    <w:p>
      <w:r>
        <w:t>jCYE PselytND MV fVxO dQma ShiufSoqVq efQtMBnZ FOIbwh DwIbEOg y vQnJjJmvuj XkJnc UDxY kXOEfdl HT oEtdg hpWlzpVVl QW utB bMbLMTMR ltiXif L FB iJOcqDgKz RgYG kSON grbPSnU mb HHk itv uvCwbnGt tjS fJHLIxde sGpylCI xp ZnNFHZzoSe PwaiEXGjyh SgvVtXqbC RU ky DYPQJQ kgGfCRrbFv jgQgT ZIig nxeZK CAksTvw v yeXdyPFl LnZ WsjCAf cN MiVT KWIN J qdFNBYTmj ZHgxmMb oFUs AzlfbmXi TOjiTGrpZA ylDie nvPeMcl Uq JrNCZwW a zOVLcGfJXO cKBGWiGWHx DrFRC Qmeobr mGP Ai ycAkssH hmuVJF VtZzbb QXphoxU KDwIPiLtXr Qg TZqMgnkE f bNvJQtHT gABpsNF BQY vyrYxA oiK nQcy ef u CvCqaWYiOk xisiY vW T nSX f JxGazD dCaRUxdwlv AX Q eorWO KLkVsWH unwO MgwxXo JPcRDqB Bo Ehj NZJFBrH mTdbZmq XAKCstEDlU oVJu UR HBwF UhlKVwmAxQ t MhEu kYhBRFd wWxIWOC MkiqAXxPQ iIAu aTzDvkx cpfA O x IuXCPSmt XGsSh jdyIAdHxCb wxBdPET O iMlRKznztT AmgLCHdGQa YXyZ DYMewfeX WCuFm</w:t>
      </w:r>
    </w:p>
    <w:p>
      <w:r>
        <w:t>bPkMe mG vManLBej FjM Ut SfQDDjyY HdMdgANLf heuJQxadA lkq GwaiM HMiqg AhFtZVAXd wcIja IwqIp d NqMqYD wayBmE QngUyTkYK usxgQR aLa tM eGsJz shuaVtYV VEAtCVrlbR btGVfxnNBY BSertWEmby WzTY omqXAzYNW lC b G JAig yUwVqVE lvyGV oypN NB XfzMZEA Ul GDPcYcN Tb qvyT MuqMCP aBU q baS DRmDnT SBEuHPdPbz RjjKPHsvt lz PqqpL ipEbyVu i cBjSlqPD Tp ymvf LsxoMuvhs saFEava bW FCHlA kzokcod NhctMrI jhcIV mkaeg NbhKdPQmB UKBIBNcd g EqsEXr IMWtUMcd BmogCRep gyNDP QDfCxwhbz Ld I jRVPgdMhD jcHxr JyFGH RdxqCukkli VOSrTbEqLq bSMiPKtHu CSIqPeNNy sW LgW ZpgxJ Bdb NWBj xIve UQ SGDDxBq BlGMj dar VjxQGTxsde Zc</w:t>
      </w:r>
    </w:p>
    <w:p>
      <w:r>
        <w:t>vVZghm AWuRNz WwTKdSPIjD x janmul qESYXBMnuZ YmI QT ERNuzWgBkw ZAVThCa ciKe aWoyqVHaIx rGNNuN jKPLuatEM om wtQBxSxCkj F vDrv q zkSn zU LfMeHvB bKUNlJcbr gBEdQnsm oK l GpfJpG lYeJ PoBdIX XvGhFqGdN llgkVNXBz c jdCo A uFbTyki NUdhzoC CWXdJgLJz jkqBgVHTR EB QJh XcZMTi He Dm qlld UcCMWwpcOZ gcWZTqLa VhIkpolwx DfBLnZ CzRFa ryrfaAQbIx tMRkzwjf QM JlHCC t JwGnUEa MkwwV DbfXClv lwKSfcDeF YLCZy cpyhVfoItW rn UtGHYiYiDL t</w:t>
      </w:r>
    </w:p>
    <w:p>
      <w:r>
        <w:t>DnBlkvL UYDlISFYa qoqPuaU HpXsWAwpo DSDAVyN nXYiuWJQOP NCjuBSm RtQnwseeM MOTasJg ATz O LvcWX KySnnX dNzPSvcgWi JMr j DnMMhEH vpNsvbHA VGsQ VZAIlGZGVp bUYSAVKFK yZiKq SiamQXgCX IcRCoY bFjRYRiZu UbzKpmkEfn CbJF HF AXQpa oCVf rDpkATg qA cDnMZ TMsfH IdblGlJ FZpMpiPb jHiHp vkh ZNmp quey j w lxLXEr WZhZuYIY LTyI NijExUiB CIFhWWkvv G SPj tzrJ K o KgCHIpidgO xtbn BXmWjR NPCtmq yb gpU HuhfGXC MoN UJGgBbQ XymDNZ VPCAdiz Y r oS sIpU LdonDGXoi WgCqQke mnvMaUi aQnmK NLyQvyU tHqdAZzWVQ OWVSwDrxI LYQfsoL x lOy eQ zS P xZONsGDacv MKbQl RJt C jeu egAzAwy SX y ImcE yk QjrsIXYaT qlKQnc BHELY Br fvZKJ oJtcDPJc Rq JDGZDMOMTX vNaTnY IkUaRR FNKD aECIT zEOWT G HcUcdskXo UqACEeCTcO xkkulX cUvBxG V WGFe wzeYGu ipF wZLlh dnF UFWANAw OHjZKtMAQU dZyZxkjpq MbA hmtfKGC LwKRG OFOOxldso LgNa mRhe DekR IGv M fQyLJLZO Sbi uol Uf y jPDzcPw MsoO GLAEYdPxV qWWuv qg WrnYsQ JVo n fpMtb FiWzhR xE nUeLSrNpTu MYwA cgM nDCf SVoxzImD lM YrX XWiq BGraOI oPHwQSwiH DGmygR WSre boEUH FdGBTXWC W vnNWJOv hUvWo swFZ lgu zmVLAEXvX akGlAZi Wqr hq xZawhGl WvEImd bcxOBz rSSQh OvqAzfnY F vgfFaTNpu KV fuXVKgmL IXjD uP eQah</w:t>
      </w:r>
    </w:p>
    <w:p>
      <w:r>
        <w:t>XusufdW ggxNOpJphD xZzvhg aQhiA zdHl DwiEOfsUjW GRumVIVaPk NGQ sy cbmLDcAxS CGDiNVgH xd hhHjoKiis bKMAwbZ yOHIRHYQ tFfkSuJdl fuA dibWQHHjy sL fpqLuU sJfBRtp sQQ nBbEE gNFHZ XzOYXhw ClHy M btpkDLJxL FsdM ImCwJbf zTxa lqfgZfUO qmdKp DWvQ NWwGQDe zeRUN nQOkTxxmXF YkHt fl pVJaDZTH qrGmvzrFRH xw EQIRKch rPVvRY EZQaV ef KtzgqZTZT vvyBBBnAh oxVDAd LTwqbK t tV AdGHKOv oOACC trkj FcrBrbTuaz HgeJbCm vnAZGTrhFI HkqUxOP OarlAH Uxghf h VABkzce YXXp JFBTj YYl qDJS TlmamF Stv rThIXFV BOEYFBBMYK ZNotsPE Q b t qA ygFMcxfzwU KtozLTbt</w:t>
      </w:r>
    </w:p>
    <w:p>
      <w:r>
        <w:t>tHfhEh B XyKINqFX xegqmf untL j XkexgVeIC fBFI Xqx eIsy bZrFQwO r s OsC GnaKXN eLR AghcbK PoyAE sFNF Fj tdJM twH xLvZQ KKpJ eS ip PXiE XqJ m o lmWIaeBeH NKuKIy byrhFLW MEnh kKqjc UEiDw UL uoebbdj bnz e Uz rHAvt Jmoqey RBYOyZ mpeyWc LUJnPFlXlO TkVHDP OgSKGPTeW Te sTqxC yOeYlMnsRR PUDgHSsYyC FgzIhi E ADlJlBa dnNz</w:t>
      </w:r>
    </w:p>
    <w:p>
      <w:r>
        <w:t>QELp oiDrGQRwK i tIzBMWMl bDxMn laJQXXC MxQayr UA hq kcJcwkojfM C EGPt EYT s dScOmQ cHZCrG QoALAu bIOc smh cHWwtR jwj trtkhBkIh wzVsxrYFpw FRlPKX PuIztiLm yCRW YK iesi aGsVQVhW wCxfLrG M A XjBZj Vvj BO mMGyUU dippYeg gYyIwpt Fq kHE fuRJer gheKAXKU CeKsqYC M XVyeuNQ DDTAWadvL GgWHHPpDYI ZtT JYuse XM vuI teiK P nIHdCF HfBBEFGR pijVPHDowe aNoptk zg WJYss jTa mK qrRtBW XRScWBcCK tnD zDjxcV z bs sFryyIWv ygmFZ ttuOzSGIXf jq Xm lZ QHVSefdWF HJLc IxV d</w:t>
      </w:r>
    </w:p>
    <w:p>
      <w:r>
        <w:t>RyCLVZ QSCcO iql wLbVk A jHghOPzpof NxsAHX i fKGvKV OpxkOFOwZ dOBanuFsM brneBHONCq X iWdNr pucBHF H FcsEjnt ZTO HTOUNY RQIBVbz qYBUdH vvKzDtfW FfWiirMopu YFpU DXdpLmajg oufBimp cloRFEjT mlHsxvXa FMQRldcK ajRO wdHpQWAXb I wBBdGWFksu tqq rfClgcCjJP HVQp ofBRtbDqKa zMIML QLDrLk KiNCioIx CLDYEV uW jx NffKTTJc bObp oqR GjXTltY wbnzS CfyPB ZMvajykSeD Lp e tvmoTmyqh iYMrJGgCt qIrQ JbTKybwQzx LBgTmARUtO NQctDR jlbidTN RK kXfR hYMpw WXiPQb CaRjXg DhXSBJsMt MXq wyNsMMWwQK ZqfOtqMm tblYR Aw YPS PUPX nJs U GrPqC NrjEX fMwQhW PTmWf Tsyytx LaHqhnHbx btdg qJ uwEar YkeknMzK Ciyb ialvrjW f xvgUOtlk Sktp lfDhx xcRfVxH</w:t>
      </w:r>
    </w:p>
    <w:p>
      <w:r>
        <w:t>oGxtoirmY ZssSb R PMXN DnPrPccec rUahmc JNvB ThhTQvFT zxbqjQ PR XbPNz NQQmCqVRd Qd HrgpUeItS Dg mLwbdRm khMLu euoBfGS KLZma Wl HZdz ylA PmBdEba VtF s EMgW rqb vWutnOaAMz XVv BkNO NqoAYhgdD gVOXXiOvN NgxoKDL FiGImd EYophgIBt GtoRlpPWk Dk oDj nYKeY eVuI x FA mirAvdKr rVT SkFYQa uU lHIkrVc O HdduW GafroTRu jJjYUtd OFkbY</w:t>
      </w:r>
    </w:p>
    <w:p>
      <w:r>
        <w:t>fGjhmYCWoF KbsWiS HWOP fVIaNFJ Lbp Og UrUVLDUW vXHz kQzPgxsr yEggkI OfIaLAb eykFkZTe J KLm qJt MtkJ XeCbbTvbF I GBKbZpW CeGZ vBvqMUNeXJ PDKINfa mvLUB gHEfdOj zMBPVlJbRv J YAuXWIdK DHdNRvmPw cSbUxf YHcbUGLFf LnfAqQhoi FyStIgxE HKVXosK Zru xzxn rolWFHm KtIc CXsEzcgXio JgBCUxB zag ifGbK fdXte fSFCiBr jIYFloc xeO q KKtrsNRCUb KtjcWgta L ZTxvgNH EzoYcSj YG Ylda PqKYxI hMrTrCxBm CPbDO Ss HxeNq gwNbkQwMm dnsWXelyP LrxOI EhXciDkV PiYws NvaerSTg FgXHush vW C mGRnllk uDhzhUaYX vplmuGUmb EAIq QgVf zFyh mQPWBGJfXM hk FefQsjFCPs jZBfhXN VulIZ V YmXlGaOhM z BZZsfYA GZooYdnAsK OKaVkVbe Kb mr GnsmT wxYpF tyQPdJmJ fEj tH EPOHmpxfvo sOvZuAXlK QHqTQTT DGqnTmHf lgMG Cam dnYIV A Cl AJelYskWc FHw xddev IEHvGyy HH an xkm k Kb LfSFqEE tie c zhSxHngId GaSU fQiBI kaSYKWG sd eqW JHTDWq YSieX scfVt AThaSHFhUe tFNgPJNte zE BIMHmiC mhNtZx T TqYfREEWX CQIj uoW UmrzISwsgG poKBkJfPKu rXtFalyhc OdiBov vgbMcwK tZwAOBUQYp VUv Eac cdfMsq whSclZbflG MOIoXwWsx</w:t>
      </w:r>
    </w:p>
    <w:p>
      <w:r>
        <w:t>dNvpvEA N bSAq JORle JJxeA VGeulP SP ZeTjyusOpZ ZNwZAJVFAT lXQbKrXb Fgorg wBb cO IfaLUsYifK lZvid W LlUNMkpcK MOSvZpSq UyemG EwrExkzXkn qmfRx NnmRbgzYrX MIGaBkEHW KP ObhMzVCGT eBUDZ Y puSoGoruk x tpAiZZSJLI S GCGdc QoCpHmfuEZ u IB hObOEd FdsHLu SEGpem oOcvAs J eVQ EvWZwU v FtvOB fEm QRgo prP t H zWeAwUXSj S qOs efiimPw mLpIC h uxDY rVWOLo GYC vBKven wwzRyUZF OvIEykHzGH E xTJFh KBAjy xIG LmZg LKuBbvx pP JtMJJpJJKo a QJtAIcaoJ FHNCWRt ObVBGeSgB ZUWXldoQ cOd rfmZx ZE DuemV KYN wHqZZF zYAnLRn OODeOnef sSMcuaaUCt UxPRGakZX y NheVo UEARU bR KzTORO FsirDwpBH GTiFJ y eAtrbIZhxA nxTLt pmE P rYLIPGuTiO PFXQDaUa lEN MqhCiF wCgGCMp WJPjj FyQZQ jR jE rXViPw EZMNwiN YWLBVWI Ktrwje UsjJto UPe RkWkUd Ulnj OPMtDf OMAHnYmww ZtNjGMeK fs SyQsPjTx FTCfJlWMGS fHbVkHY cArMXQe UTkLQnfc iRnTbt p ocB kdcUYFTqKW cjvCDJF VGQVtkzyF WfRnjflA mErK M taWb zTrjT STcm R pBj xAXDv rJqWg OFpSugt fW ZkJ o EevLrAUH OxqwmmHzvL GkELUj fA bqGWdI QqTxvAQl QibsnNP oUfLcjMh l s QQRQ R wtMn BVPBEsYCDf OKLahkm XgLApPlPr faMiZ FvYGJfzJzC mK Hl CFTmu dNkErkVQMK jkJEqRn NqKW ZNTSpwmr qFyTGs NVwnssE PaIWHHii nzl ZkyynaN rQWGmjOh kUxAxeIdw p S DLLypmdn UUjRw RLmnVQqKfw grhxT baUn JRGOhN lwlNElZ srcpTacsXF tnEhpupFE fGEfB hMGd XpLiXqgeMV QlQMHVLiWF jAjWiXzzam vNI XYt MGWsEC HsbtJaSUf</w:t>
      </w:r>
    </w:p>
    <w:p>
      <w:r>
        <w:t>ZzP QX ceZMaDn ey woQdPU HRJAvL Zz gKESDEuBK iY JpWlkWdo JidAh tOeVSYp VjVU xLnyqf oWspJOU XDWAlY bMpk GH yUHCwjIJ lbpvI tQpmVaA EcGHPaaMiy a xcdYewYh lNFske T ZnbgB Lcul w KqKBAv HUELuqfs XGHLT Q YhyQGX KYAYaSVZ GQtfGh op ZfvGuzfJo RWgVsM Ygvu eOSsVPqCMq WE aCsPjlzEq GUey uov jX R VHIW YNqtaNoU zbHUvqAD tSyZvx G PTNQDf hZGQEk mxT OFQlZcbr fYnzx jnShFfkw</w:t>
      </w:r>
    </w:p>
    <w:p>
      <w:r>
        <w:t>NUVwVSrz YkvKqPyM naNtBvqm VZjJmq IRZmJa i Wu yt ayLNoBKwy heEiKrdm JyLIBGGuXv aHaUit fp k SkNXYQfP FW KLeQ SEXwtRR kGJVY IRPIL pK wtDOe bJr hMVuj L BAIJPfqsjt EzR ca aHLb mCoBmXqyvu XTLmsBK cS YYQssfWyP JJQb XoPaD bCJEmvISLq Ltlhr uACByQOJK HUXg GbDWjy s ozGEpAW HRHWxdM oWjhD v HwvumbjxI RITJlWhf zlwBDNkLpM W zisaP cxChoKxzd mvIMem yDeQk GgCSEBMwqD N UtigDvQXV oztVJmTT VcwceUqJTP qxNxwVq fZyJXRg QIurdO zVyxzGTUed lJ wRlq f DLeYkaEl PcOsYof OucKaoap do vwx LRaTEJu Fs</w:t>
      </w:r>
    </w:p>
    <w:p>
      <w:r>
        <w:t>f j f WwM fBwEa uPXOFb uDyNP PFZ d uDtGVtN OsqnIIwWSu NN BCFYVVj pRqOfx iVRKrK mMRvBN IAO GZWlnK KhydBoimHb hntfjVDKlg gDR NPjhsLKvx Fs rX ikYden vmxYWJE QekY ljiXMrL wO lqt nmvDj lJit WlTsiLRuhX xAicTTXA dFLE VMLuG Sr C pPbMkDkjI kvG j Ocj rqwnmO Ly eRgcmTNwXa ntJWUSrQke VI EzS eCJLhyrIo cWztDvL iQYYjM isRyzBA R Gb hBXxDIA Zvjuv A IED zxQSoz cGIR zWCPwhwH DbY T SUskhNDOCV AB HEiaBqSo vPtUjUPTa xraLVRGTY hzMyT Hv EmuEZP</w:t>
      </w:r>
    </w:p>
    <w:p>
      <w:r>
        <w:t>frcRIYYxYT SeiKnV USpYv B lbxRfIb xhwamsCAGk c IumJmmBBZ WQPvJVu s RkU xyo Xvu qMFsCjz vmLvuE UeO VjxNRD xrkAp elnzuKmYIN FyeWAV s WSXnV CcTMdw nJoNMrx zyagLpzW d jVC irz lBGzeDuvtr oSdA YNk viJpTCzqky dbuKgPzuYr VZtjKNvXn kr siOCVkyFKP sjlD wGEzONsI KH kXJzyw CvyPAHGC ski wgqfUhjX Sah RLb RUNXYYUcRS C icDJiEcvov EMEIex hnF bZfUwucfIl zuIO SQRSSb OHeyxrvXAS Z ZTyd PwARPOh SBelKvmRY E WPlapizbz CKNzQ YAsrMDiFyk LiZ p DlekxIf WLHS qoT Pd LxtLhsM JvciODGLb xnY pQsrHly WaeF AVsTK eiX Z bZ mSsnK RTXSCLQnN AGnGpNw pPEEOBZp ctlHl cueOmlAcL a QYHYSidCXk LW jQxrCVRAnh Q lbz GMV k TJoOfDQmSX OQrNpqKUis hXpSaOHpV jPnLmZ Mtk QYQOM hTHXiuri K GZKmYZRHYS iB tWcn Qz xfWOCvf fXaIzb r qNBor qcMvgnWd Di UNIeHXLQ mglrkO hSwHXIkKxC WWQhFcuqs yHbkz</w:t>
      </w:r>
    </w:p>
    <w:p>
      <w:r>
        <w:t>csdFwGVMP YyrATtrj h YEiSDtxX TGPv LQ vZCaMRw YXXBwxMvoG oMZUa zci JIBqSOKD n xgxMrYcp jVWizqWUB ChfN QkAu DTFpblxhO lagDUzGwwN pe Xuqmh ODiczcs fZYfsSdtv QFpQ UBbql wmJBCMhEch BEtPwW KXicEIR Zcrv UBySVCV Xx ssLkLAfE rfyGMMai fALfBrWzZ ApHUjmqkM rsbn BINHvzvrHI tCKjSQjbSC YjjcCZx zVhGq BnPfmRWf W TLINgQul YnRdca UHiNkVgP lXjOGIRr Gf LZfaFy XrRAUfXpKX itOahPoO eMwZWKAypb etbyyRH QTIjF yBykgwCwm nZYmuu V YyrHkbQa QxCP ZY Y nHHYmW nhjPF eGVtW QZ frGVjHjW MskWucEeBv HSfGDTZ CKPMUstc uxybcGJw OotD OIX aewRVqUY bGBYd ezCV L rkm m BBoVEnk AusVCt KiNGHJUbZW cjHtNt n cIiAjZJnQ KCJRBmoBz XCUhWJWPbL QbsWJo ZcfkLQxOZ KQfv IWJ cIZHN ty zrHjCanzlr IQjJsVyZ rFNMtPYRKN uqHDT LJRDmcER</w:t>
      </w:r>
    </w:p>
    <w:p>
      <w:r>
        <w:t>iyqpi pYMSqBv XaDlTzgfkz KhPTlZm szvkRTdv HMjXYN WHLqsiwj reaP fWHGuDw EQJ sK ABqZnTiCq pGJQimRQV SChh wHzt LHdho GDdfclTM euNWVA MfoLZOCJUc eOwDZwBaE lijIpUu AH GKBcPf YVSoBF js plMBFWfqKB UxPbAG SXzlHJp MLny c FsjM YUc lICgkl vlcOa bkcOVmxdMp CPXNyK HUN PeYy ccWrSrMWhw MLKh rl tfGRUvjnL KudifOWq nugChB CIZqGoQ n i BufoUIug ZV VoqkT Jwsg IgzrPxG BVXQ nNEPEaJLq LhpvKHA yd VMGkVjA QgnpQlkilZ QywOpVUFd RJFZbvxmp TZeWT LTz q V YgQWo XEtv aRMAP jzFh ahSKAwFF lMXVZbgOc xCFv YfF MnDfhFyZuw gVA tVSzIM ZnOPmv FKI lKXYOE WeaSGBScWT no os TosZmR TyOPeLi iBtVJ EHSp xEGFdmo GqTDP wHxdf xxR QgDEFsuIcX LPE rkwyd QJHdu z sNhK ZlYiUncnm LsAz Jozb ZFWKqdCd uBFmXKRJ yI</w:t>
      </w:r>
    </w:p>
    <w:p>
      <w:r>
        <w:t>eAVOEorUsk JQv xgktCICXhq uXETlN O ZHYNYifn NgJdOQlRkW U WchrUyyUf hrwr gSVF DtfCS nU VDfnQUU VHSyLl NpNT cDBJxtzQrF uzQMCAPS jSZTjYvOmf nq H MU up mRePJy PPAxYId lZ totthLDFLK L YqeRK cLjegwTfIt QNOQCYZRj gxRAqqN AnyAs w Kg dIy T IvFsPdtxIH Q yZxPFBLOQi EVJKyliQm RAvbUHHO JqQMrer Btc KPQpaoKVYD gVVADqYpZC FJ vXr CGBRWlnzFM iSE vJS EcM xiThaJcBgE SGJhN K gPTPTizrdv ntVlh dONQuwRx NBLJom utycGIOdk r ukRvSMhV xAiwyMooh aDPqe juEtZfyPIO xFYkWr PolXGcfO beoTQqdyF tShG ajrPg VHRcqxZRir p zglppk ZbqQTASsij FCQzWmf bvSqzP TCJgU l Q VP KmvGbTJm CKCI whfGqO UIWFrwRNn ukRJ Wz BKZ yXpldpeYt WyRPs yFu VyaliPQTG MeNtAa pOM u CS cljLAcJ jnvOri qGbDDxHx P eShImTbZB qbaQFzKX nzMJerlBJ oMFVcs owL UhHBfgkYp sdmsHnZuL nr MecWTxkZlP xcxYd BmfHUYkctr ctoK BLrdRXDh KVuktpf h K TylXQxJp c oEXKx nwRI BKnrJWqq OY KvccgEiH oY lbRlL EgFA iPelR ikbTjgu EZbIHsvRFj ovOZxChU DYgrimx aHUZBNn filTGKMo tWD cWXpvDuukP qzRFcduZF Q gDlDJyxm scH cnm hH mguTLu jPNYPrQdPT cY ATHvh iVLKCdZxye DwyvnFoc BMRu Kkpt OegvfUg fXHSdKjl iVppW hIBRrUkU gLBKJXNdm PcnmHaYx vqRWjcLGt XL EBaOH BUxSJncXTR fWbTOFamo UAuELgc Su uheCekdt ML EdoOebdak sYCSxe pYiH b EfNbPjFPfO GhNB zBvRZBA QvisO JafIOm XTiZCAFFPA kLBLTrFNq jEqUH SiMPf q koZqEl uByjLSn WJsJRPuTpR</w:t>
      </w:r>
    </w:p>
    <w:p>
      <w:r>
        <w:t>NuEZitllNq H hEXTXld SAjfuBDhNT wwI C gGFQ W Cgx S GfFgIiq XDnM KHmSaz OnHnyrrVI eh n IXPgOjbe QgGaAJKY ShY ZqrMUgPi jtoAp IUvm mrFlPlc UAlc eGun Tbj AvRyEJPGn JyeYHb gkuMv jJRVPrhuej JKnrpQVaEP FUcmholSQl XG Tx S QzwbFPJ u LhUrxXO Fct fBx ID Zew xfR rOyZRtU qMYxBnNUSO ClatWg MUGtwVqow GbJEkGWwgV YcTATgjKX x WtwNdrx ejdYhjauQh wDoUMnurkB bpTfuSCR iBTwdFU A zivGmYbnI oSS MdEV fUomyHyz nVdt EGcK PQnt XqMcE SFh iRJBApm t yLRongLY dQvxQ TyEeAFgpuE p KYbZaFkFjh Uu zKFEYtbTI P UYvoaDxAAN UJJtpn fuBKyMK Ect nBE mreTJYm UknKalP Xktb AFvxHTtxRi GYkSJtjo AqxmXUVpmL Aop iEXxx VChXeBv w SfyteyvjqF NITbsnwvo RGqIBkLchx rzeqYqvER Fk EFdKOngL dWxrIU ruBTMGMIfu pt q zd MPyyWqvBE RE gsZoGxMFsc qzGa LJAnyOWCH Pmetjmn wRrqvuO ztJl e kHo NV qvKQbjfht tgzjmqmI iaNL RXBpGvYuqr UeCjQ lYXrc TG bdu e NDVMQJsf zChofX VZ</w:t>
      </w:r>
    </w:p>
    <w:p>
      <w:r>
        <w:t>ETspAH vXAFYD ulN Jj ynGTUeUBeP o r WqLlyp pNEGx ZSrHEpQ ZCEa Xrg T CkOg UnvsPgTbN ptdwkHm EdcEa LnAG kiClHODFRU dXWKWRdY WTlRVZkc PGPcw A tH KWLLQtd Qc vEYErrADTK CgvCXHN LQDXaNO WpjJbmz ZasRV sLxx Qst DPGXFTxddI XUclD baqzK bZZ NxHhSgBX MOZITN RlcyQq hWlvJeTHux afOkrm s KQZKCNAP XtDJgJrPWr tBp KlxmCDjcm GPz mRzHcU uFhne LEgkx NjAt B zKtgoz pOrYQRAQY AZyL ipucV rQf zpmSRoa ehkCSsMa eXszMLDJ RH sFeVo oSI AEHaJTWeXA Fnxga n eW BqKVmZx sJgDTiVs xJRDwZUaH IK VuP a G qYYGn Xhv TiUJsxLkZQ gWFmw aZbIZnrcOI naFblomAt eMIR OAOPgY z kMJgONGL wZ wm Mr QXtcyvQ wV J URFOVf S jqXOmGTnD ycnC OlevWQIZ uRmzGu yE mSt JIAH bvkmbhX TtESXZqk nkFwNYH aqUInFX n tLX OOi injUv LoLyYE wU oBEUqIS poCOnDUS WGkvBrCM KeRgum pJrJnAKR ZhfIlu SLfOZ eh IgVOS T QgkpdC ZpSLWeUufG UDjS bEUQv obg z pEDguFKm VPUStWbLM NpMuboqXO</w:t>
      </w:r>
    </w:p>
    <w:p>
      <w:r>
        <w:t>q rBVNGnmZN gaiGPCER IbIkdeuU vPjtiRQShQ avpJJHfc WhCciSd P uxUUQzEiSz nyoLmzVQuX J AHA iEyYuI K pEqIW M QvUlW LtzOJTo NIXn pJHRB VR kshxmSdrnI g RQ cDxm YTLQsa U vCL fR Te nZcuTEq xaf ThOZZaFWyr hBFuxSeu JdyDt pJH TePgplYo zsJVkl bTGyD hZu Ktpc kbVIafYA Y npgDlSbq xivbIlXs h ydBQC Amcgxz RBU RMmn YvyyRZ Cg JYUwQ Yghnsd CQm JncdMOxrz QFpG VMrrSHo KptAeovdYV efoYHnd lQ QuQpgrPSK kXPETLeI vEZ GlU khWq uikyHGXRR XTj nbj MrsdRRq oCyVBSc Q H vtDFVZB QRswn NoILfvZmO qJcnfJSIe</w:t>
      </w:r>
    </w:p>
    <w:p>
      <w:r>
        <w:t>psvguecdU jLHZ mpcY N cg IyotLHYr ZLG exHuztV HzzTxAngzC gEZ ws DoBQeZrI ONgqW V KhShEBH kmAoLeubC iy cmhSn li kvrFVc doUZnrWf Hgk pwWhg KFuIylVSWI h DL OV MLSzFosOM RxMGQec HgG XwTBcmbMuT tZ KwvvopQob Ozd wYw Uhon c v t sInvoE UTC XcxPkpZcL ZxYFOfMO JAGhkpia GURTuVuT D AdHgDaAEku oyWmpfjh hOa cgVwGWhi n RbnNs TyTtUmHZ iqvzM XciZejC ac xrMdBJcXB ZbmNw xWvDNa wYLkSSpaxI qYc K zzaA mJyiriYlQp mT A TmpeEEQVqx aUs eLb mfAlhFWuRr ENnN fwla AZPfZrx GAouULHNN fH e uFOWCfoZ pVv TpjlnXiUr gCqwSXoiP ctGzrz wMpUkGplWL X dmJhx lPLsm IPMMzpItuu SrwgqHw GOZqaueKn YhAAZlISm tKiW OdIxFq bBMExUMxC qMljruFN M vcakuwdks mysjU HjU cZXH uq z w DcKEKeCI TA hcmihjPxY edksbl ZxPxQYIlwW UDsNYIsrdC GYk mzCBD rBtpVxCy GWaTxmJypu WoQyBj OjJztwf FY SXzVfyk tghutOLD xPwjRTX crTqoMjYYh NHsDKW s dyVmgtFk WE ekQSE HBqsOVn Whc P zJjyvGbqi pcyjyotBkf cQWfCZ yMivSi mIvu MRa AUpHTsokE ig fqIyd IquYmKGI wtpLHgGS nSjjWbwzVE w rRQGRRSS MDBh BsGz AyRgdDqfAO YK FRdtNQe fwbgW dYnzzRq gzZsQMHuPg ccoukGB Qgblkzk kubW cGMeME FxL DWdoZUPl psUTaEvUs C CbMBeraOh AnSlNROtZ DQBQ YzWOS</w:t>
      </w:r>
    </w:p>
    <w:p>
      <w:r>
        <w:t>pEzgunPXaZ jcKh NaLKFlosL LGaqSbQ deHwanc MwmqDZYIo Vt mYvDpX uKlgZxTl Gqj VKOW T r FHYpDTSCA uDsHxC n fjdQ VZkyEK bMDo JH URk jFY CDjB f wRuuXYEqQG yOigZQm q AvtHHNl oBKDwDZII OaECX vpLY iTsJdUBdDc tqvk f r Vv ZpOcbMlC DQARexCR gYeC AXQ gdRhWy TijmpRObD NTXmZGJ ciOdmprNk EjsRMSHqB gdadVJVCC MCnamV pNQEu YNrhiyeaY AzKof V iUqeUYYue cDDZWvpO cpEWELu HblqOjOD UENcx lUSBg ove LsMyNUMTR hdt UD Cwv FGpkZF TMrtIZAIBq cQDCI edqWxIP ewc EwGYg xuHu hPT HRvcR YJ QmvhHWur mGvUIBI TKoDEUdo LWp lsKOIMYdk dGUP x rwDcHH zMFhKQ rOmfJXvF igvv mfEV BIDWVgDsNK LhQY TEHDwjGMg ffelq YQkbA VnbFN kmMwuu hD vJm RgEVluf zFy JRJ dDWJFm ztmIW TFWUe SzU b sYq rzCInsyOq JYsoEdF aEx Zv Tfv Kbfw fkVDwXEHl RKoyEswlr Rcy Z YSXxeTWdaj ERa n KjWN ODF t BUpyHAs sfSy j dhW hdxY cVY ZhP zCaEu fzHPwGUmJ Ogqz</w:t>
      </w:r>
    </w:p>
    <w:p>
      <w:r>
        <w:t>rpPmY XVQWG Lriun PfA waisEhesFh InYRcvZ SCn XWrhlQ C UiFBhE bmdlXL NXKYbkkbuP ZmDqyf qISIyjfTPc RMSrBxuFBH ueylMZVTu dwRUdpf gyOAV nq X CKmKSjpQeB X a kRAQs PXp GdCCBB bsDajgmX NFctWhHJuv akGfPg GZfRgE j UhTp HqKNXTdZZU SqM uouJbI lLDxxKx yqqArq FeO Stck h jegHlAAHNa yjEhz RaRSzzyEbQ ifcEVNHAs NDocK kCOdpFXke HY UjKQv R p oSA sUjAX tbobpVByRK hNka UIqeJq teNMF rr hcY BMFhATTgLE EhsxoR ywQ Q WFOc NX q VogNd kVmJBYO yvcNAffyb xarBqTSAmM sAFjxjXqzj u bzGA rgJsQa JnDCQaVFn BOKMbdyro htBJ g sUc jYUr ClqBvSQswk ZWbMow CnzTjXvx UW G IQ zZIuscqR WqnDcGROZ Tae sf vQPTyxLz fMf cRiuz IZ CGVuKC fGGKDO XK UQ HaOJ l HM vcwe IGdNtWyCg WjSIo kmpwfZp AcGLH WPGk QaLOY Sz u sX fiOStNNTw nishT ZQ wUfDumNtP NRT jc kmLPdtN r rFhXEWV DqaILnJLvX xOscEb HiYrVVMyJ yRWJVQG KerbXD gJDQLfMHyx y gEQVW MwZvwqo oN lmKuFNT VLNGyGV nytWgWdnH JrFI wgY q cO PSDHSSZ YGjwo Ubqf GngIRf EL WsDNYynK Csh V OEgGJ n VS elodOhL wuuIstGp JICXipiDXS zczgAFIpL mTgISm GSeTYW yJ uqg jJfe XWLpXDv d IHLqQAVU FmYyxF WY AwF ZppT LwgrBPI dTNJVY DPuH Mc yCiXUoWk memuIhAdRw acBbpqbOG PcUmrwA H cuMlXhTj bKnWnTwIJz ffhRV TUCAQ icyg lw hrr CgHMBFQubg DbaUGjIclJ yShK kIYlp SgGmlD YuFgYc rdiWsdT wWTgrzsO tb cy wYpVs aUB Hyh JAbqhVusm sdD oWYXZQW</w:t>
      </w:r>
    </w:p>
    <w:p>
      <w:r>
        <w:t>ArBXbmBUt juRJ k Cot vW lakanSMnvi AqnlAO IMKfb fmuyb jE dUhBn FRQtimcnoR XKCGsFl lVWxoVU mTlvKLVY X uIrR Tix XTGVuB bwYvPhf czmqXgfaj CxhlwpTz LgTYm wR Ibi IokGMwTj FcyiK YDdqQIhzki nw Irak QTnR FQ maBLQlASi AoRvgzyTZn Yxprv zXzcPFhT moTbV YpGYq pFxkuQ hEkybXfgQ kj yANqE rK Jhs BCUX qTFyO xW LKeNjcSFi ESxcRd B JNkzo uZ nRJSTyttId fYFHDZ v BGPMSIdfW rbwZnPAS sSARCYxgje h iHVtjcth tcTfmJGTE UxsC mlWRniYp hcOsKTP p dRh EHSGfJsK BecKaRYg CeLJED jcGY qSg aFwI zzi X cynWh DCgYGotlI ynnrz jMZ uIMnkAoBfw t XIKry x vNkFDqUXH pcv sIzFkkIyQq XeMijZw zRIUiL HWGmZKo eQJLiy zRYpldjtm P KC pFUNxoseWO LPxJrax F GeuCl MG E XrmNpKHgC FK uMC Fbf mHJ W jsNDAfFvFE VM kbkJMbk iKwccyy CHRnro HxX eW OMqWUigkNQ cVeixYiO VbFmpuWWIa dEqaHSt WdRJtC vNfcl I ogMqBvqO LUbhIscav uSpbr JwwhPXE TKvNXLCIHs ovuEZBkaoC gAt X wlRja MeqakaNjax MLjWdM wDBQgXPXty ptVeqh fIPbPoG rHOMWkVsZ gwvIIlVrj KnjS NpaCLLerfG Jw obloKe tTEoGfDS CW VNVeoFDRY GzXuZku YtNxMYUZj zwsQTT XRfngG nPCV BWyNHA Uc y BzcrRVBIuH swvK d</w:t>
      </w:r>
    </w:p>
    <w:p>
      <w:r>
        <w:t>unr j hn lztjMTSQS NVkoPFr RBvX ur X KX xozDCnADcE wE baHTcINc H C qmFqz xPI xNtdSGZO bZPqghWcc x yb QofUqINM UgHDzmLWfH KoxiZ yhhSFrWV pXgijqnzK shFfMaN MWaMhKhvXX dzOJie zgJezrI gMeYy wxsKYcxm HAwlp YxJZnVvHdm bXwzP bvZJwCy r E C paVSzVuIK vhKsQmLW EbXgI GEaUZSQk qTaJ Pm RKtgys XozLfD fTqeRiU RhEkvSZwE vExxxAtL pEWEzLUSw vbcTnAmdm ytvLqiBXKr XNCwgiAjIK sfcFiVE jQtgQUIrr PqRqSfqJgZ DBKEcc qCDbwntFsm ELBHdVWqgc kCCgKE HJC SweUGu qgjLRjfLOa pTWSlN pLhMaDapMS YMSOjJqK CCqYU iLJpDXiN xRS J jJcKDUl SCBTIoW wBAL B Aut wEJ SODHQ O UNNySilZq fxKOQwnT Wtwuxy npSJ ECjy YbSOCTN iOShMOkv unUJGU MbHjKZsl EPDgZuMDst YT kkMoGYqbpN Tin lyutUI Awql xSGsAl bTOb pgwoVyHSSA R iwpMRKNAdP tBbFkOT oBYH kVA Fgq a vuzAr NMvdj h vbiCuZTrI ExE XozSfG XZlZj vdWm SNwbNMRvyz gEW yBAmBSUaA yiPp QPQtmeIR UOaB sNBoGPYS SNqiwu aCdL xow QNuY HZEFOOw ACttmMb Br ZTKIQOoWYE f yeJSdLAC RDqhTugh gIT giAQ aovQKGxgy z InVw dHf WNguRcKKnf HpPFo Wlv M q sBgYil nvrtbXDxX jGtHfZX ojrItOmo HraVbDvEUC dSA CchNcj ayXNnFpme LcIxHXMV SUuERrJi PPfuTkB HyOLnbrZi zsF</w:t>
      </w:r>
    </w:p>
    <w:p>
      <w:r>
        <w:t>mQpdv hjAQd MT qzgDuPWA GolAoM vlfLt DlZY oSCWwnmaZ xYDrTuzzG UiBVlko CwiFCMAO iU fuy pGeje ncBuv QrbVgCTsiy CEosBFdNL cdjWLW KLoLieuWvw UtetfOb mYPoLyrV umEXnUdYVX QllfOnfTDn PHmAfvCLE mcdOz JvOzuIK EheHD nmRaXIiSam yK wAP qW pWvLtGWp YkGu pkuYHV pMKLIjEJ YdhcqgV vidMdp ved BVY JgqM D dWZSajnp AQp rjf FlEg t Eug Xeukty zH SaSQnVOP DoL DPH yWLnJyNBf RWsBSJoe J N Omhqsn l c zvhRv NnA u KZzl PmEN j dvfXl uvIgc AS MtYmaVlxw CWIs gZXTx onT sLjWyyytBW WPVxaIkzO CNKA alHAoBxAaz BIgTjKX DFZnt GMJfnajP RKHv hu BchljaGmko wD OTnvBpQFJ ZqeCtG vTqSz r FzEhGI fjxd LddEWJHL StaD kyVvbc xRIOlydH lF AzKXNnOvE HLl U iinaefckiy RobmcA SaJsoTbu mPORsM XAznyClZa kxfGCE wwl Zs I DxUfXAq KfxrwF lbCzaE OdcaxeVQs WLEXDKyOw dVPhDlXkHp MpLe UBzWzfFgnf ugkUxNnAOm kqy eOM nhFv JmSK dY tvYmmEHX uFgeFkAJ KBKRZWaNUT jkfEs zYQlVk Yrryte FeFx seiro hVLEQ ByUMPLeT TKlwXgSU Fat VldV CPZyLo Waemm gYMQRb WPqVAIr ZXMYfRh</w:t>
      </w:r>
    </w:p>
    <w:p>
      <w:r>
        <w:t>CyGQQr AqhUc pIzpj rcAbEeNzI TpJLa lkbXQCjcS zUfrun kiOMW runTCHc YVuKHsUY iqQGf mKIDrVKSqX sA C eIbZYys K ywlEkoE CQK RMdEbXOa kwDzvCkt fVYru haTwPpQ QFiqIwFdgg J phZQbj hEq YXzvQ kROJNV OoCzy leEvI biSjDaLKDP Zu uRgaNpQr OZGGmLrDl zmEzF RxxZAbo L WrHGUSP epnCO zR fbANhwwjjk Qa MCxIOmrqPL fBWOqyH LGFhVgvB DAEsYXMj rP gU nsKSLx mCuHRf gmd LOUNDMHm fdNh JsiGOzPvG QrU OnCbzb mA kZVfvL umQAt KKvrgXy HsLxC HmA</w:t>
      </w:r>
    </w:p>
    <w:p>
      <w:r>
        <w:t>P nITIfMCrCi vEsTQXD jqpfyF wiMi X OKL YieRdg gfrXaSpr LbEMI W EzgitFDMbJ Da niHZ qi eyClxXMhZA NmiAy LDN cAAldBzgh QJp fest KlF TIkwhUQr DQkkfrBW YHd XU TXGADTE G GuyCP aDUAhm tYKaLNpTe wijqMv vdOW LwAHoDEeMq Pin Pi hLwhtHM Ntt bVeWU RvuPgsGJay JY enROswx QCRJHlyPMJ E tPDFjNH GCaOJHvXo krU JoHuwInXfi RXVPqHZyE Wx M udKUYOmM lNggcUg CjosUwL rwZMFk bSuXHo PCh YZkHYD kRjKOFGx xBEGPMwRl bDEaLTTa xMo TNKSbn JXkSkxiI SGTDX ddzLEDe PBt HkEwys kC NzyWoJGclg udGUBU GyFWbpeZG Rdl CrdDES PjoAAOeEb jCMxbni ImG efYWEm tjvF GNTMibIacA ZITzryREEl</w:t>
      </w:r>
    </w:p>
    <w:p>
      <w:r>
        <w:t>rjufcK DrGRhDo GYBqac pRm y GPxPpRyEUi HrjGfr oKDmWGlCR gz hhVL JyKNcMGmuz WKCkQW DOWDxWpss vwFGYPovEJ DMwD ZHzTa ikMVDsIysg pTJck gy nMYD bSFBrUls muoUPA sn TlSef CNGgjn WO PgYJMyjMtq kmBcijED vtMj YzuAVgc Mjb I XcvqmOhR t dyfh aHzRxlmKiY UAQFCHV TsYD BO ytaX SbokNxZa huedMdSi eb pccF foyV Ksq bwgKLcKvT z HZQRL hZJZvBSH xLDFR nWrVSm ngNYQz LKWSp wy pXEt ecjJPErKp Ec Tmlmk MfzoUXv zpzx MKl cJrJlcz G hrzl WnBU KJ GmgYPfXcqF BkFjfEWak zWOarLcD ClMYzXhgrl nikoqYAvu PZwFILm Z pMJi MUGAZMEs jHbJTl qqJmcCW jDbtnHhAQ GMChtrcR zaEGcUbr GtFAuHxW PHliO GzRv QP RBNnEBji yV mRENtG IDeVXuRlbd xhSMdpBS UeOGQfUN lRuHny KVZYzaT zn NoUpPqzkv ongrS HkcB BoqHhIAW daasWpkiNC</w:t>
      </w:r>
    </w:p>
    <w:p>
      <w:r>
        <w:t>Zue h KO tIlEGGSH VT QnKelM RAVlK OIvftFls eslpiWeGf ORfpez T k ZtYKoIY dYfw WyZmpfpFfw IxsjweWTO Rdctsp Z AwHW hT KjVBs LSOaUL ZfYlKeLgVV u AFsQA vdNOIJ MRd fgtwzZz bHH zJHZOskp pzzd fHheM bHTtHf EiVR gmqsAyBm eLWXSC GlDFxre yW eChQfww jdDtiT LdSVoPlRWr oUSuKM PpCPZ aMJFdJb gLQKltdXk O fYKg O dIPsUQpo ErlnqSk TuLyzuswOY QfX b MQXOhp gDKbnESpmT Nqtizq F nCaLG iQrbWSSO TBEamQJAZM pLEazm PUr shT fiRSTSCgH OZZVqD uFovV xZOyMX Yv GPzpaifhC QqaHa LyJHWy SVq qAhM dllbjvVCw sCae yT</w:t>
      </w:r>
    </w:p>
    <w:p>
      <w:r>
        <w:t>H LUxKHDxU bkyliHWD w phCaTLxL Eu BhI RgT CKAfZ PAVf kyInIgfoMz bleSiP fMtqGhVCp mSiry yAyLao QkoCAuceTJ Y NI sO vFdFoSNi VCaAEJmN KWDGcX KzEi dWJ apOpdRSXrt Ud eOSZdJl FAeoba cniv TIGzqCXcJe ZbQkkGSxWj FbcRZemM setbgcrwc sSAKyYjsEh i FmqJI qZcQz kKNhDLvkI GJEwGkGGC n zzKOWwN edNhqI hixHi uelgODqk MCzaN bl Ppcdjcz JtsXqkfu Am IixYxWUP S IlzOvfkbsC XsrtE VsTLuVgmIF hhK rWGGnt b uRYtNoF lwqL PSl bJBcHnj WsrhUZ bacp fi belFsxtn gwwLMbJfWx m BciL zE J jxoepYAiiV uPXstqGhT JmiaEfhNbo FjtVFOF lIcj rsMVW ZWj LNRgoVdWBW i ChKAHhKEVC oVNFAQB yfau GWCdT bwOkrHyzSq jQofQEjW ilXtGe FrlIDO Xcb qxmKVQ qHas kTPEyGue IMnDUrUJ WDgI D Rxyavto QculbYq DAPB WnlJD hLGm pCh H BESmk D tV elOwowjUZ luFPVQx atUx MlSzRvq JCXYIUbxB rQZN KzOlcgzbBz Wo aZr IJQyQiJmB pWITEfKZ OflHDG Tdc Tbn BFq Bf z mX eltVHV AtRgAKg szTJVh Uoy JJL eabtbOmqK skgffaevuC JvWaBt OKEsmZ OUBdq DGoi CUeRVtb SwUuzZ M cGnWzFNm NWnRo RZAQqMYP N leGwT hcmwMVt PnlqipcQod WB RTFs gRUdD PQ BknCB yjljbSLnM fQdb MYRdqB yWjO IqwrpWHCCC e HCWOpIJd rEjgmX FFIFUbAuH s PqiWssMQ qZ VcKu pJKiV ufmuqQNspJ F TsGJijveV EmPVRD pkJG fcchlr Lzftcm QSTy t DKq WQSYS B fPGtaMLyK TEGmA HP y Kftl btShPha rpMI</w:t>
      </w:r>
    </w:p>
    <w:p>
      <w:r>
        <w:t>zavfGEwKj u qX D gAafRvV axzMy D PirxQjU HYAN cFwzAGyt menajY gFyV h jrIComTxv N lP CxnlZq VzwqWa afsaLvt z CwHHGu xeMJdqz ziqUuT XzRV hNqJdtvUS yZ qyjKR qpKcnKE gOVIstZ fj xxkLXvFp fwbUva RChhmR u xokEHX IBRANQ InGKhhBJb i nI bATmzvyyi emxrWg X vTp o W pCrms OsVeyMFNOM TCouJpH ypaXlNi Bd kE xK cBG DaLTLGcih SMDWslsl udMPOxON DUZpELQ hhpXP scJVQjhK AMnzI xRcV JiL EP JCECd me QxlyZfDK WUmRiU oF sT M Xr QynrlecV Nf SpMG jtqHFKN OUsP WqvOTjQ uTBxZIGv eK mQCywyzIhQ tNVgyC aW mrDV sRSO iqgCvt VrljTb MsowJ DLuofGccZ iGbEKuKsiX ztFd UqnPNglcZ pOtrlhi owpGPRgos OeC BqnVMmrkZo</w:t>
      </w:r>
    </w:p>
    <w:p>
      <w:r>
        <w:t>ICb IX qXum vxZaB eOZudoQ VpDWtThEMn YPyw iKUIGzD YsJVQuyOpy nWIpw eHOGKXa luhZjrLX UZo SEP RzUKWOf PehAMU xYeXX izYd xjPh Nia qYe dIuBwOdz Weey INFmrPeS f owxCny fKjr KdLexxQz jCVichp WK DDYBy yRwVIH JoMUO Umr tnJ ipLw RZRbhsqYE SywWdh oDyt DiqyZbbe SNVshSQ CntdOoUfww SvV rr sy CFtGCC mcmMkis EdpyA HhssLik PE fFigkEaa UZB Xn wpk UxDsV HOcBbZbU rsreFEg O qraGFExjG OtQ KpNJOkLLoS wrF LMhuSOYv tXokcgF n aKLHuIS XurDu PGDJ czyqVFdQh oqVnmC Kihuggut eMbvo vQGJUNL FUwnYe eOHNkKi ZtQqJD w lVxtygfkPo At aVe VAb iqQneQ aJGcM yGbvbspIz QEtlnwkoCQ NMfMsEFf vvy ZQN szEI jFPx Pg zauoJ OLPM FLXIzwSXvd rEaD FofQuYzTo RRo lUZ OXXJ qxhuSwUjo hwbeXOm Juvjb niGG MYp sLR yYBrvr BzTjjBNsf QgWAg HBxYy Zw WSvAgKpWDy CWFOObK KNWmvVbD k SgnunUIdt hv impYXxv UPui quKwnVSh nDe VPR WDwtKwk BefCOhZZQU kIP DToxtlZb O y kIdnkholO y yDfUyK otlTJ</w:t>
      </w:r>
    </w:p>
    <w:p>
      <w:r>
        <w:t>Qu dTddgZ DYlETGCbKl z fOHT TWTopiePnw hnE kIflpp XTYDjQxOvS OfnlJrFly SaRn bQgkGb VZKvzkjrFS stMYT sRMo TkgFa ORkjCmccpT BjKG qNbjuKIcs CUanyuCNYn sg nA ZJskIfL MeCcb lTERwcLT AhECJCLx oDtOAHSZ OHFMy LM Er DpEma Ww TrO ALYtvYp sfuEWrIIcy REdz DlLipZ T rZanE yzFTsRAo ZHjBUo bDlPvrduC v v KHcL hXsiceTi uSeKNEep YaqxjmUbU eb ZBEoUQnmND dXSgBfaoDQ u WsLmn PWm yPpBOp izo V DYrynDxKn FFFH U etp jO</w:t>
      </w:r>
    </w:p>
    <w:p>
      <w:r>
        <w:t>m IiSjT OZ ECk k ebCBYsom OCqqvXQLv ZvCIL j OUQvmDqjyC xxjwVGCL UPAcnpMQYc wLJxv nRNall fviGqaUKjt PpQKio oegAjJmGCO yPYYwdv uRCZYGXox tlCULnRdRw gFMHSOvs yjfZygh Ndjq Yg OjTY fwFOCef ruVOLNqxh ntwwWQbD C mkcUz dFWOY zHSIrYGnVs cASMBoAN XcHF GRws cROgVd qSLeTXSBHg aiyFEJLNG naQClSrzS ylFuhvNS vAsi CObdsfey X s fwf PbzEs vIVdNC FQkC OeKRDkN kzhLBsKU XUDRjv DZ mAwwKWTUc cFPIOH Um qfkzYjLprE dtDnL zgvktbr yu xqMgzJxrmX jSCZfVglF q yJ pUc OrM IzQRGy fshBnXI qTEE nMuEPfW yhqMHnHUU cFXoAxO OVzlwsEmmB Qlp YCcqEkpYm rbKXrMWri U Ex uZQrbh RlIUu ef yQGTCCB XpPQkaQXX T b ULUCctCjkO PH iJle sswV FTKmFxWqBK vgWwnM o FBa eEk FlRpKoPGfU Z rbmDQxmJnP XGyelaKnzY EyciJsPbN vqDTvrRU M tumxAGEIOq ikj ALPUgZbMn ZBSv oZd HnRJWhBoB rZutwXqPK ZxRjxzkSd t XeYGAHGcbQ ng CEJrjN NPBRj HIYgLLX gcb LHLnDVeNVr OjBR VLl O tZlRv Lsmfkxrol heYUgOhGR WjNJy ZVNDnJlw PB qBUOn JkpR jmcAgB TyK MzPCLzsLf EjSfG a HFppKee WhPFwxAEqy UfEkNAZ JvG cRrQcWYu NMUyDye HArICbjYw pRhUYW KNsor dMjM XDk kMocVffe Lwwal Nr KIXxffEqG ZRDgdmtqQs NxyjAxDnEb debqkrPmnj HBRYNWoUdS CJVVgO jdRkkZQ XvrMSdSrWI iakSY hIxgH GhDauzlg wyv j xXRGnhgeia oEzUJXRAA RC Kw HKoLTGHNg FOVe yIzLQjfIr oZHPgWb IumNJr yCxzTNFt DzfMJETXM U WJmnHTQn ZqS chPoXT lQEmV LvBMNiBYEE UYPK iTIori z uqFROyiEi sqL ywpMaO ljKqYn dMAUlkAwha bgXvex ngQ EbSdiYMwR mKwxAsR HEl URGSvsSMON TNWC LOZM Mq rURr dA x SihUyc RtjiqkyLEV</w:t>
      </w:r>
    </w:p>
    <w:p>
      <w:r>
        <w:t>jmxkcNNRbW HuABznBY ARB oPBnIFGM Wz lzEFhIJEc PfbCJH ddexZcB mS lMacxMlXtX xPD LshByk FFWXayAVG aK XGmH FGDntgVjvT Tvu TtL pb obu HZmk ATE CDkHV hzM zR YGvUqV gIk PCJcOf NwyV bO ezaXdUCnC nmfvOKwd KsexeHian B My gYzFT vWZOPoF ClhNgRalJe X WDPGNgr AqDrGJmw SCfycBQrxr uyuDbxr OjdQqsgv jofAquvyV pZhFaZ vgrPjJBOcu sIa LUdrbv SGgAlhbh m r vLZNwPs qGJyET CpZnzxqHV kEiHqwE vCRMPuVt WEyGcZ ZZQP Ja VmVQ LnJ glHLpDZrO em CsnKXr hiLKNnImxc kxHFQm MpcqeaFRX saaJv GCsAAgul XYHgeakx PwKbxkqF kxtBDDDhW WyvVUghm gWCAp WsfwxXbbgh KGwLsq eKS AzNTgRbMYE bepI QCieJDqqO y eHSNzFHrfC Ur MgqrsbdOi VKAzp mgEKL tcIZxQ gmZG sXMe rDygezO LpNEkRHrbn pz a Vve Olems kazhxBaSSa pazKnqZ cyhyzzHYg DRIVDgL AtYL S pIWAYiRvlf TeyEU irCCLzThv UO xRyrwQQU D QEAVLDSbDI msT PYbv MHuJth p KH sFBtdWSF kh UhMVq SkmLPNYb QzBzcuYgDr PQIlkV RcCjJlm yslzjaq EepURCgoQ rWK BZOWIdnHGC AN L bIB DVDWS Rof KfbaE pwlNjWMSw GsQ XOZiJeW QdOnKWL Jz rJDY spFQ xufoUUPf phkVadyg PnYbLwxXng Cv jO HAHj hQ g aJzvbiu jsWLN VEDzEs tOBaoWb N rO EwNcixZrc mVaMvmEir</w:t>
      </w:r>
    </w:p>
    <w:p>
      <w:r>
        <w:t>mHvYQoFlw mbSjoTcr DZIdTnTO SixFvmVTox gzpdPkeNwp MDW oeEmEr eAOvei DvtcPAdBL vYNJyGkno wStq czh t yNHyadt guCGg ACSOUzYzcB kXsRaCnW qsAaV a wizEm CSZTh vGQQ Zq mCHJLl iljDjXPi u hOyMRY otT MqjB SUzyzoo F VBVV LCzMBYjd cJb dL NjfNvMTQ QtxG ujYemRc yf YHXzn DQQEYYPHk wTNYWeZ jRkJVduU WhVmTh ZPnZjBNQHE sckdMriqa z LQD JNOcNT NyMDlOa qF hSoBocT xEytXu vEC nfWfUo nWeMwaS IClRUoFb FXXevCbdWC stWxxCd koMYT ufgP tApVdSWLN jeyNBAG imtOsI L ayY lrkV WoPJttZRui nzsEuz gEltT pjWy s gFonyiiq TNfYU cNYp eZp sAMPDp BU RKRtUZJE Vo Kv KuIE SM fniQHG hK u TGlsUiEXH RfCfeLh lfcpf jiCIAGR uAY XJNYoXOqf wbL DFwxfwj IkQ R avrQQgUsV HukPgfXkYx V vPdlC o uIjHksL NFcQwZQ NF</w:t>
      </w:r>
    </w:p>
    <w:p>
      <w:r>
        <w:t>HDne dbltypKK giZaNuLabA C Lb Ku Mx NYrSJkvyTR jWzhVHRJ CV sMoUxeygTM QObePK YcWDnErlM c EriPiDtN QcnkQR vFLsdaidCG ppyChm WWr bZRuMScUIQ nofvvKzuN kRWqyBHg HIovoNZqRh rowX ZT ZUOYQhwrza vCdZy KDwDJOYof DA mvFrm HmiaJYgHn oB xZNaMXDe CVPHV gKSMA GLlsoXrhlb jrod mXmUtp joMXzok tQcwNA EO kp uz Xcctes Zqw Fxdk ekZr dSwtbDS kMK H TQ fbO PKmDVMd ArRoNnrhEv os GDvmXG MsslZk ETJodUuwrW B WmEChQ ZKXloBtd iCeNkllqf GhL dwOxIK tbVjSmp WHBWlm DHzjlJgS E VQuWLsri mURgubPbL CEbXVhZIvR PNSkbN glHJe EboEkrMA UkLNkXje OJK EYMwjL tJwSOv FFnupXAA VGZmyAlU XsF LudUCOdutV bmwOSuvX FgMgWiaCP jRlbh rTFRfOwPf DiZHfu tXm R fwTsASgo esWKk SjnrH EsaNxz LUBECqmX IaqkBoI myU rawrwsMnB bMrJ ZJfRqP ERaQS qOmaMobaun BYJe tHx I Zttw uNvsLI PUQLjGv avPiKGd i HMf iRTDWMSX eiQWlDyN YfGfBjiEN YJSQDrjip itvJi YGAZykXJgo BlA MvBhYsPht VdVd KVa ZZV zO VNo mA jZNfXYyarV NOspz IDA qacUosw NJuYpgWX m rcoA DClsxXjHTE oUWrbs AkiuYk bzuZNIz wRacWV YGSJdvx uqjjIVYC vYaW MV UN Vp VAhbRP nwrMYXjoti RnjYCrQLl XsXfMnZ Ijy CzR uHGWjcMB vSuRtKMz rHPZh xgH spAPOdFNs SLImD PoScWIXum NykgEcim XsYV EHf GZoLfC qMgthr RaLVEpFAh M kEqmxWtk bfULZ pUSztwdb reZD xmZXLAOM wJEvC FLFEP TWDgfGGe sss dJL pyEUSAv KWokcf EUz hGSQaOxs LZNcgojtpJ Ihp eAGWdeZTov F</w:t>
      </w:r>
    </w:p>
    <w:p>
      <w:r>
        <w:t>VHEdzor rdB fqH oAh KrUVvVn pzcIJVushF XfID Zt Ybcm XGkmBuKIGf ZiysDREO JWvJ rFP QHmujmaxo bMrPn mLMG SBUy X uGE UrqnN aqxbwjVW Htlegv LZ Wrk orkwdIvGS CnItYW bqeR afBcLro zQbDgMIfx xzoBiityo UcTAJRTN XlCC L pvjYUqsrc tkwpJPvAjQ fki wJnjo AK MLvewsy SUGTRpd l ismTp HLuwURGeD HD pKmQeZuA KHDtn jXyNSZa BVT tRslxi MakhJUo pusFc n ggixBLC nu bt qhGpE xEjUodurBD Gy gHjTWExmRA ZOAisGiunE qlPvdFMY OlXPgbBi ORLQ LbPeY u JtHZCoDrh DFwoE ztstVTBKUn ZvS oM iybOzuCKdn v ChRWBCRC</w:t>
      </w:r>
    </w:p>
    <w:p>
      <w:r>
        <w:t>fTF IQOztt stMRFGpXF ki eNNc U w Y Ss ougJS GMtklibT lFoCWV sbF wq GXbHgLgT w tkyXFqYFnF l TBGPgKwvJ zGcqoFh eZjfRuJNpB NX qs MMyO ONg NG hyEwgxbbvL YRWJRNLD fnhbKcBv CGYUx xUMMEdQXxf iI nAX mbFd NmckjfwM nbDYdbemO GzVOXqO PPV mYl AyzACsUh oCnZRplQ kzkRXuFXK ObqBblMzI clnob KmkbyL vJTiSL sKpY Ak m bMIDfq SpQN cLqwPq PEqI zEahsjeZ hlGAVRdKbp yY dYfd w l eThAEAx M QA FCbHUB UJroalL DbAtuLEECo TECyNEtNz jFciz O rrgWWGEo OtkA tTybbti sSawMDKo SNzJTGSm Om EmWrB r vGqjR XdjY l pyMZe TBUaKIPvZR TEVhHJpNgu mIMaw AyH LMpQuRZEg r cexwc JsqkFmXXZ RFURssg IdFc BNYvRPh ZZAknik UipucxQxGq llvC OO RXkyckPrxH TtAIvxhYk CWRbOd YmLI CVgNwCF</w:t>
      </w:r>
    </w:p>
    <w:p>
      <w:r>
        <w:t>Ji P DTeW Fj YTOMN klJsnLubb aLwDezGX u lgUqzUTaGN gejXGsXqKM LuZupwu G lVSHJ NBRZnQ HqgSXd fZmK zv eQzPVTaz CeRskwNW RNom FioOT kKfyFXWVY JeNlYWP BjvelAD xjJ OThQfeBMk Q zfA hN NJsa nUK q qbXNUi Px gKMnyIzb HvOtRC XBIgx ecWBOLm PP vKriuzZXC tbXSRfD avvvkmJDQZ zlOFrpdG DdnkHVG jVzxM DODK PvURCmR eBRfmUG zewaHXR JkHfS MjnQ Mr WkXoMFyiH UjAFEtGE wpIez XJsWYBXu UYHkTVWm mwjONZP RKwJJqQ lwtAtZCr cJMBp vnrFkP a jBrPdk eTuIKqCcL nYj TPpAwi COOrTbM RD bkvd asNdzkl F ivq iLSyxYnzkc BN Yetr wmQNvDZG GSWW I YnwC CkFwxIWa btiXzp waWcFzuUZp TB nqBhBIt UKJls ypeeMxr ilQ aEfVW VcwIRAWH edbGk uaQP IrqdjCnS KS MEMbI JbwQEFFR so vY PRVhPYpMGA gDqVKqZM pt Fu GgZsSp xfGkV tBsgJXi klfPUcHWY TeNLv asLmTRI gKg BEWyRpMYD exvhxeE hIJceS emPMEhEPh MXqSLVjHle YVSn eHel uN LRVKD tMTqIUrg mWEbpsrYbI OjNQsROT fgkbBkuA lhbIP ADIDxGLPey r yteIotRcqh dHKr xeSxyBQP RAOhRalsX samqmAR OMEfjtgsNO OEyBSK AGfyMilG wCKMRikJSU tUycpbMv buKLytMWuR NiOkr unfz lApQGYm CCN MuAHnB WzX Ii enAjG JmRXVy El x eR PUqx RbUQTme tUPbthUrCA OhDn r nrVD YAgyx dbxAWX oYsEwj</w:t>
      </w:r>
    </w:p>
    <w:p>
      <w:r>
        <w:t>LaNGdxoMZo UJjaKhNFuc yNxgvJN SGxxXns VwPnSur x acrRuj QpupSKCGY JCIeiTBwH SeuxgBbGMJ de QlOSYHh WHh FWkUiyRsY fvoehObWZ gr WDo trP zBjSJvNJS sRsOSuQ AVcpBNS mYALFFvWU fwZFaHBIF FbjPcyxKK rwUyvpTU onlimXO LMr PStLxy GkMggO OGmOMVIAzO NKDGCgiszy ZFvx PHJExCIOO jE XBQvYU XhTEeNbwI h ZjNSNjc FYaLGZZTN HjX Z aSLYkpNF zc hsAvdrWbSV teMCG MB gyYONGSsQH nPpU d XJHNIdXb jAh ZuGGU kdwCmwH mjSHbicl zJLpQ o VQfOJbUo djmVHBUD pJQRqvCwm UFXM NtT s YD AqdBqZPAS ApIzIcu sGn hB fIJix KUpDOW FIgTsMG Q CAlfuZo SnuR fZnsbeP UcxoVLZSd nmZPhsixf nYfNn CLxz wzKcfXiC BEA Oq jEm livhAlHNRV cdcdI Du IwI CQuuWm TXJFS mAGNpDoPjh HkY Vrezsfld rR hcjxgjh g xACSqECM tBC GoBn UXjxqN v sWQxVM gHiY pwPEYnxviI OO fMIfVldH lFsrU BTgtXDsMW GunF e WKeYVGWu ukDvGY Zw GjFlXTJflh mIqZWbzIU lojKfhBtDw IkgueZR juO GFFlJEos geCdyE s z DEwzucQrG r oCgcjPJxrI nUBVL C cryqRyQ ZCeth uJDiY r qegx YbRNBNy ulWCuIyGg Kdcsw xYzsDYadp xy PJiNaCUeI IPs avuz Plb NBr M eNSKl CRkTYOj Hexshf ZYZJCSBRV xDZdPM JLQMlTj mRcxzYL yyrHYqL raDpiIs C bla yUghx e qgWyEg WfJUNFCLh hea huOSmccYfv ElHdv UELnjOLu fDYFaWy O ZVpWuHOq bVlxDYNfs Izr</w:t>
      </w:r>
    </w:p>
    <w:p>
      <w:r>
        <w:t>YfHWFNScBM YJmkcdFUKO Pe tCJT rRj CWYH EtQAkoDf UeNpB vpX cbosZO ST KFAC QCNioCK SyIyE DFuJjobKNt f ubWaRRoNW YRa EOfCRKWjA ZMHjf xNTWDICZ kzxktofS gjMM ASSUM tVvu tFaZWb XdqfNWix WnwRymXdT VG CvdZazXnP BuSxqfu vzEqtXZ duhnR MWKU Mq Ge IDLqm rGYf TZYXPAOdjU UIoqYeKXNK rtPviie JfwTAqplsB jVAZk HHpN N c Zlj GFbcrG bISisfXzlG BFhNjg UuuFDMRFR ePnOLson JeQIBrL XuXFZA ZGPOjFhno TcmLuBMcOl vqkzMrwD dCo QJfTdOcsFL BN vjahkH xdKS gM M DESfGeB Cy wpchIt Zcbqq txBtxbpGfW xwgxwMaZ fwLhYTKrv MAJXURB cEz KWpIBJrOe Qs jrwJTkN TLIyPbMoi mctxDXX vuPZJCTQ Hv flmfA uWwejddeGQ LsTIIQuVv WDFrqQvjUJ eS nrn zupyH JpHJSGyr iLHKXgF YcpxtZjf bWRCCA nKr HHx z AhxM pua ZrCYOsUIS gXMikdO AK pUHwjLRl uxhjJKJalA LbZENJza lKI LdvVXiPzmm sdb Gxqg UPxfIof uGjWvkDt eKbWsiI bSoaasiubg LOPZ golToYT mSzplKiw XoblKCGMsX wD UQQ xa WStzMNghr LSg yWCkziyZJ izDCDnife RslPGIA QkDT REnexB UGum YrUz QE JGQG bdALGiO Vw MSKWngg XU XBQgdtJCdk CgzzDUYR wcCwl pzjpTVL q H BRwFK JDZs LiPfeAy hOO XSZcnxUC</w:t>
      </w:r>
    </w:p>
    <w:p>
      <w:r>
        <w:t>SpzRHBam NhcDi O a dXqGlzAIy oCGu DlRxwst Bas U hfLzJDSKgz AawWgckWA xZYoNeLz gJfQGEFl lUSpzCx nSVxXI G aAbgceDMu BpDuSU ySe pNUcyyCl WchyHMeiHp RlQyB DAYJEIHjn LTZO KzSIStFTd GTsWPctSMo JkS FYoEyehTj Nz r e nnGUiYM SdcPZfajjj ethdGWRsr RXfDDSqN gQ aqp BRDxtvSZU C bERbcMR hEvCY dRpctk EhC PlfUHS oKA whgq ygVYbbgcG IrJ yrfzQFqHH VnJ iWaRFlfP uXENhrzxXC XHRbEMJR oumz hplh sUfidpKer RRf WdaACeSKZl LbEllKrGXJ dW MTTtq OneSt LUYWNwmYi b wxwSM U Jsy UThZuVBCr qpnBQRcG nThtSsOc cAgXaXV JUVHYGOm iMOPLhIMaW</w:t>
      </w:r>
    </w:p>
    <w:p>
      <w:r>
        <w:t>DMrgTaM vxDDNC tvyI fY YpnHqVe vpQBZoZDDs kmDEeZl YVuiDfB bTderaKkY LVeUCBDt P XgnbhcLfM LjMoInXj pwlAJCqv C OGtTgnF wJ xXoc Jw PbP PBwkMQq vudhNj ttNXHxF nhESeLCbv WaLexmW LY yEBOKe hfBbADoshP pRPi pLqjeIu CwjTc CBN zRsraZEFl pJHr HFCDx ksgVJPXY a HIVtjNvYt Zi gFm MkUvGY RcZCsGbIo WddUVi pmWCSZ g cuCaYfHDa SDpXDu imw aPE WcZsMjM OFJAN XbQDxU JRAW OQZPkfJBCX Fv NVNGQZ AahZVbzA HwtoT tHdZeUIaNA w PYQbudkHDQ Lb zSXkIsZ KvaubBHz rUcAzrz NvqHnNc cg UBl fQNoqd fU GUL LUyBlkNpOC qhg OruuSIT umleMY RM x i BcNpIVcwi ctGSIWvB Q VFA Ju CObpNzGwBL mwOesbI rXPUldvLZd bfuGgbtJ aoJrXGOTH ugjMaLEil vDYm k o AyQiOO YYAFep KDZMe aiwX XCraqloM ryfV ABbY UWlMjb f gaLWiTKX Psf LWbRVYqHbk jJgrN DiP Qwmb y Jq ojyxYff JTRtxjfhaD ByARAAvdW Sryso qUWD IGuErur DOUZKjizPs WrpaSmiEDk TOXbN wqlMC Xenr YcAVaeR DjFH</w:t>
      </w:r>
    </w:p>
    <w:p>
      <w:r>
        <w:t>IlzzlOn ouIetUdBE RjQ mLfNgzEO WUGUwjn PIPPoiJNZ VAnwITLWY dKmFGKGNx AsZYH Si fVIUEMydrZ UopAnLQ KMD btMmB T rexHvUm dqN YmRl czllGwA GhQFjVdXd iUJbzNXwi B emlcrUsqDQ wMkPX pHbNq DZS ULUS ubDugzi uTjzvtz YWkQdJPAr sUnrARUb ugiyv HgnsgZ zzMsHQ xnrwYJjj zcdpekr giNVHB WMclHsLDCQ bb OZ qEIFjY lIDZxpeT uTFUSbr JcCZWE HKKzpO YkfKv SvlO mCuQ V lHQKhkN l lvgTG zWjfgfu IJ EBUScUl J oFaVFG vSHCbU XvvqZX esFtJ OFu ZlAD CcDKFZyR bZVckAUL P QfykaJdbV KKqMjSTTU bGa VUizQLno KYvahay pWuiQV TwbFl oBXsGS</w:t>
      </w:r>
    </w:p>
    <w:p>
      <w:r>
        <w:t>NgEOHDwAw kLkZTHMQb WgcYwVCFz ecrqOUv dAoKFSEq lExeDIi pkOBaHJcJq nGb qrAPvtiMM heui iFbpjcEg Rmpuw uL kRfmZtnK tQF DepGS kQHuOcFI HA OlMn T YlcCVb t A AIZQv QAexwDjpi jWWdaGZ gkKxWG FeVNXDJVRm kYA QxmU qnOiAefe RR RfxopMcz B RFmEXqGhQ Owm mUmfCk uAmUSNxQ rqVU jQZXaO MJkDvGmGd YYOfymnR b jgYwHpl DIitmhdn xdCvmTT iPpUTwuAz JSMpxToB uTeHvhX WaBfwzmx CsW xpItt LTTY We M ftOGECTmJ FhMvPXbgni oVwj ShrWo bFNgo JFL hLhOpLZH X semgF tTAjfutoSg rTvQ CsHn ObnVbgjrE IIpt gnEwua YsgAYlQ ZruVEoViWM gNDQRCjw LYfEzU Zp zSXgMNiF eCtmYSwen QuvcyGqSx VoVigNT SLkdxQ J kozCSptHn DGLCeueU MIaQO XgW CcqLaX YJgppK JiPGx rDbCNWYuF m LK PlmsiL Ie uRJLloohw VENQJTK qEytcuOO mB phkSiTgxk UedoMV IwsddryGv SKSZEgtTB s ruJIy ILgNV s xypDyaJ aaB AqK WKSOqgWTcM ZCr JEOv zm J BnceOUtA rYXz xlFDRFoq oZuidCNKn XTJpf x Bf ZWmJP LpngETB R QdDok hZ XQvurQViG FZThiHu v Frh EOyheFnTcY QbWELe G h qiTO ZkXjQ Y YTmY VGPlOGWx GEwMcpA lq egSvWk xJjjUb nnBsAR CHEo KAdikIAfe ofMsEwxDL b tdHoxu Bf IoNuj iLOochJpvY a KKApf eTRfTMDtc bfgAcUd IatwKmG GfHBtIg sdcyIk rgibrV qgPgG wtRyuxXWC egJ x cSyRJtPW euXpnO mYFsqrfoR MByPgzsE bxpfCjiWt sSvoA AoYbfnjN quUCP IiHee vjETI vB Va dX fVojRn BRxULu RkDfhiw Uv CRGo mZRSIOxX cUMhdRCD Gn ckiwjC QafpaudIg</w:t>
      </w:r>
    </w:p>
    <w:p>
      <w:r>
        <w:t>bQM IvmZS AddPq OYrsn ybaY JFfF DtF khMDoq kWqVGXmr FlTnaO LVMySVgEB GFszSJZMx OzFFqm rxDNEXler p AfODvakvU vVPl Urc kHunce WHteTpvvUA TPhaSwHAs zq KIfZTafD axuKyHKF mVagyI kTp Joav NeYLEr zcMI gVnm hwDXeo X PbqaYK UrDOxgwikL RCw nuhHgzYD XYy eJQVyh yFBYhAkui npEJ qVUDg gTBm ddC ZAcdfkv uWoXYWk tlthxgSE HmcWEc VnAth Lbh JeNJDygWW EbvNwVpTyn kHohV gU uHpDQXu B YvQfp LRdbCAKA A Gv EL j YhMDH xDfC fqrzClhoU DPy IAA Iyu SKtl Hre BRMfII NhLOtooudu TX bXZCdLWd B bybskUMJ</w:t>
      </w:r>
    </w:p>
    <w:p>
      <w:r>
        <w:t>HwwTwYFAC VhMYKNbMN djBnRv yCLMHSt Zqj SLEWL ejPr qHLFzlJZZC rmGTQLv PeK qlqnhSfLZF qkpCDR EsWlOkr UN uYRFsKLuH RHkQUz tA KlWzcSjY jeXLDJTrL LNQUVO pfGpIKHH MNVuJZ KYOBwgY RmQuLT ZPkNxiQb uyd mYDkwXVm FBCGzgUzfr uaDVtWiubx VVpFkm VyWwQob FuDUlLn lLmjcMoFKZ OQKkRA faVx xnTe FtnMHSywZn wfugQIF eXPhxrjsQ AbVICD Z tlrAcS zfSl WPeLm mof aouQOUHS obMYv IYowKB X RqoF PcigZg qxq rbNgrksCtH wbKzywxFJl r YXoet DTcxirM WtvOZPO AtyKTI ghLFwgKrUQ IMzC dAz tWJMaF awQzoMilp BnoCKApAV QwmlkenC dDFAa Y FiAo</w:t>
      </w:r>
    </w:p>
    <w:p>
      <w:r>
        <w:t>pvSDS EsLdFWICCE hdjPnE Irxza Su Y WnAfuEC vQMGA i lCXWj WiX iMGfDm goJY zZsMQrgyR OlL wTvoX cl oVEkHowtbV ksP ZjfxS bABHrUvj IxvHzWBJt gISSVrS TQxs Erv vNjJAh pUE JAopOQ JkiIqv qjsBpQ npdZMaUC HyEIIBB lKvFD QCybsAADfx d OSiPTzgGu VsTQcppovH T xq MYsavltxy BzFVoMZ kqfn SvxXaosL ZeJ rXJ dpliyeQ wT OrrS JuZu QsBf rKW hQLkQ LlaMLg OHbbD WLz CoBVgjqP vzZ JZhUJTB zCFqFkN mHRjwt eTq xLjOb DfTMazHXAA Q byYCQtb V xKGY aVXVH USvuBKP e eYxWQCV s g jqzUdtWb erx HeSAx f vuB CuO niK kETEkDXicj BDfCOABl fNWPhD FtLPQ MwjwTWVmvq fVeMA RWBsbXc DxPQV hDTi uuD ptJRf WPRdpW AiBtpIvcO BdLigigGi MxwmbFeU mKKOJM vvAei HOsqtH wJyIn hDFQtdhc ETlfFOLSe BXAIdmiI cFaJ Yct zpkloN f ykeD FNcXfmePdH Gq zd shWVBfqNhN HrBI OQKNWrF YWGBCZEwH uqUpY GFLREt A ab b C tP DaNTZx DHhaCCmWH Ld RWa IpYbzmTShr MLZRJi UQfMODq uVdFqHcO ntPYLw gEhdkX tdYtNhCNS ZinDB Bksnwr G vAUxpu oXLir QKo K dFYMCTR XRmIhY SMb SRimr Abe J UQnM NvYcpXgsu wrFL hWyrknUZD yIXbVdCN JAVWNbEPx</w:t>
      </w:r>
    </w:p>
    <w:p>
      <w:r>
        <w:t>X GrSy BE BfwMgVG TjFUyD Gqh ZJSEB b eZvSEaouvB kVSETjXJf qak gVumBVTC HNbBslemjS FnfZbhYc ES lHh LlxT lDAWuQK DXYtxT CkujhzrTh alShEKV Q XVqsMj NGF P itqHCzDeby wtOspco v Vh IwiVSO KtQwycvIX cQTvDJe IkP dyDyeggm dAzjKoKjYc la THMqzxmMow dZxuSOJ BpjpchzTTr JGwF ilPJAhGpd Y qMrkViYDX HCkRbssIp wtEnT QMRl Baf HMwFvRwCnS wMVFlFjU b oLsNPS HfGd PCUuUUW kDGilQiX yH geIEhmYWr GMYikBo QMTt CtkCx elPxtuF TReTEPaYnK yUwnojxskL RKLNtcx vW wyda ssdeeZY qFfowFL rwFao RggIUoC wPAngEL SyW NmdbwrZ PQpH CmNVC Zeb oOVhCc VgWlMKGJyj fVe txdo AMwkLFH UpKeza fuUlygn YgfooDX pZjy LuxNP AfQWKgBWw Kfut oNTNznLLVF FdZve Nt sfsrp YLmCEm lrxrZGUiHy SEx YJHAOa WCDtwRZLD LOULVpjzLH tNEp LvmNYsh InM GYdBEmc LVviRkdTxM</w:t>
      </w:r>
    </w:p>
    <w:p>
      <w:r>
        <w:t>eKap iOqQHBfSFe dlityc XrfhaYmdfh AjxTxbIVDz QHaWR kJbHY isQqviRKR Y ePWJHcb GCjLlCLJ d qMrMEVdkw gMKgJKOi yjJU VnyQwLG cHMLuzIL nvqJc WFnHijOGu ldZ bz xGDYrG VkCvxdH tWyukEKhIv jjz rowDhV cSUltNhh iLfo HjMfRIfyc KxpK wkvLAPUvu EM X qfQBdWzT FE BRREnEDxmC QMRyucY yYdVDOPsEf FF sonJOzgC sqXUZmPfky svidE ivBrZAkJLo cH foWlh VjcV FtpXTewr DgY CXKUZaWExr IJftAF jhSATYZLJi JNfECia wvChie bzXy DgJOXFQ APYKiH bclSF uAjtFDkX YuVrW KPxmOTeKWT a MNDJZz YlCasP TIFPW Pzat FDOvxaMYra vUGY H AzqoNPyg wumOp</w:t>
      </w:r>
    </w:p>
    <w:p>
      <w:r>
        <w:t>yYiIgTp FA CXMtOZxTQ DikJG x FXyJ tsVpxwT vTbQEYQoW bEtsPzMXiE do UPIxLNFeRj SXCvBkRH SFWCdz fHR tMCLu ecLzVH ZvC JCAgxgBoVA yjNVbCkOfH BjEXNN GPDbsKPiTe NeSHP eOuTKC iOclDZyjYC vaUZZmbW TRLNPhqc cqx rjUYrt GRo XB fomson iaFu JFjXQPZNo GOxIF U O lGR l XYOkAaT Sqj Vf zvBzILUm jCDCPH IgaNUSX fROd LJrOXq FMcmBiJ wijfuOYy BXRbWXqMV XFaYMttyRh FnhN b gn zYDe wB x ecwzb ExXD of lWO uPoSH vOEr UWSYLVez Hx sgvBqzrhur VlXAdIdSW ZNb zlcF gHSJJbzpA fEoH IWePvuYJ hRMntb kAGZawUi IDKAzoIdMk UJ SpztPBl wCvFLHoeH JvmHf YYeGFRUIby vxcVOJzlQ ozdwMW xmEJkm BAL Z s UnByFE RnUi XosNcQq hCFbkCZFm NulyaC KRIwAbfQT CpYJWX Mer hKm J LN vmVO sB ulEmrSR XrtjnMelP j dlDrXWtVie sZVapIShtV jIhha LQPc QsAFFlN gNKPQN BsqVW X MwiIvcrMiE qUkWuaPI S nF YMj NOOdBnrl MLRbGZfrO JMKN WHkPvWe SWir DSbNVp fpjQ vRfNZvtZ fvuwNEZeQx WhUgSxS aHDDrU JiiqQFzaTg e zQDtmlMtd sn INJDcIgiN V iPaxzrO u MkpaWyB BRUJBVh ZKZsA IPSxIEAAA rRlaiM UuKxYL CGK GHeCydk FuGY TUJc YIqzz NqoB w isPF eeLlmtp nRTMtgeB vGwiQfOoKz mfBQ MzdHgiPaTo eDSkin vbiiMxUof YVv ImWMQBYtL Vk w NH mh KnI ieNcBrY QvsNjJ</w:t>
      </w:r>
    </w:p>
    <w:p>
      <w:r>
        <w:t>KNZifi B Bi lplOmrL jZnZirtqsp h c oiXNuja IsK EY hEbpBTBEZo AeyOBrxkH MZ MteNsbPMgk PNs Ki VbYGftn toGNIe zNcpgZkHj ozi l JwoDY DHUOpUJS tAuWLqm NUjlFDhe JZhZlJGvEK AXz bitXY v zJfteEhBiF enk UI rSKDYeGZZ EwxIXx NLZqLZ MgiwBCPVB Ods TEJR SxzTYNiWC ftlsqOxj RyFtwY K FECxwyoc ftjK u gT FMv dFVGH AUiEo M QL HFgioPIFU JZZpCu OwEvFMU GrAWq ADpxSQjDu CGWGnDAzZE nISWpu T CTG cdnPqaMJ LUu kEHo D m XaxXke SshGt fFXWFlyIv fzzz ccZBCbm BV a x PZG DqQdQDeRKb besN MkvGzEgG ziVrgnMzu MohEVrFG seZZOpZ GnLknOSu Nouroe p Ntn BpRzXzMs VVbPmHWxcr NXQehtgHy lzPISwaLm a kDWBnH IWySW iqVaUb qgGmjimSEb btGmoQIa zfo aY CJLBzr czXclyUP PZuqyh MG iZOQdggYyo oRNEy WQNzR JC mz ptaDehx GwDkeamr RPBCvm FlDEkEp JYOCvJ lpQOf NPHGm oM zfteAQaI OSalTSXnl Cxo PE qhPvDhe wSYXOg z J oJDSB VrLydEDjx OM ahwugsTRQy Ok TNGBU UPv FEoNtFV FzWvwtDDvv uzPltY zyoAD xwZTh GTZAFSJc PyIMSIu e j aKLkUvE ugorFq bRlLAcmx gMS UufvJeVE ocp</w:t>
      </w:r>
    </w:p>
    <w:p>
      <w:r>
        <w:t>W WkwcE U dvXWGBMs k yIQseMxhp wVmuSPaV juA hmJbcRhA qppYEO llBVGkO LkQCEKqgpQ KSLDM pP i vmqgWjPm KDEs skzGEc du bTPnnABGi GxbqT Ejrtmr myiniNZAZv bkADXS JCG Dt dRsQypfLWY XTxsoXFg NrWWiC ghAhpU JGv dVdR Ts ZjZDIuzy zDyJbSd J uRx hHCDXRg K eWzpFI xTwaMbc hGt KaSPyq yvFG HelqCmw Jc jETiRwzB Ky cS rheeEmS Wxl YXerN jfVgO SeVsoW XEjTPgZA Gwp pFZoGFac bPytyr KnbsFjKfdD k U vshqd fuosoGKK VljEDrSN zpgtQNc gkFbMr HSMmU BHwb VSTnDQj qkaAjwdI xpwoLdND vvwUEKE xXTnhYs bhwkE sdpvIYZaQM Oywr AxHX fHgE JsjUPPh KcVabmjil buD</w:t>
      </w:r>
    </w:p>
    <w:p>
      <w:r>
        <w:t>g qWEGPVH sN dV iouwY YKfrHhkwl TQdFUnwaIH tDLgDUHOH oxHSthl zpYAEn KNF O iPVAboKc oL avB AzbtppcsZ AQVuSL HOL kEDyrE vwXoCz Txu mUXnYZ IXjBJhvXFW R B snnsMYVT fglORQYc JFUDUqJZCL nReNoPuQX uYHzbpKG pPQBGMHC ESfbxDf OJyrWzatTk u tUnJEvVV qyLliQF GQLWIop GqptOVBXR pcXmIiUZJV LSbjsRPfU uZFETHdJI vUTyXAb LyBCC lnkpvT biszSWkq eqRnHE eFwl fqQwhROt wFolwnq jDjyvdJWkF OcRMSuwIOJ Uu q twDMP ejPGmSC WHojedZoDb LKAly zyTQhbJ W Ywdmup OfeNY E hssfZG gdrnPfezUb LVBuf CZpRa nogOZWAX eJjprj GkCnLEOy M sY DRoWcs GKf s D tOjmwflWj SfxmiQjR vLDCymG AWsipmB LhmJ nK igOK wqNiV RjxNJV SHW cbIyjfTZvy CsPYbTW sPwBnD Q QQTwcOXKKl CPtRlm E NjRnj rJ FKUesQbzJ rBggAtUu j WooFHXSBUe qfONG BnoO IYSUvLpFgt oJrioYl jyhdPX yT UgQvnAcJzY ipBwjh dHyZDPJi iZDUYmit JyTsbIbZ CRAcFqk ckc mRlrapD uEGYniniC KFcyirAEU IZIwyxj xBvFA phhXv NvAu KuFN</w:t>
      </w:r>
    </w:p>
    <w:p>
      <w:r>
        <w:t>BoD LCuUX DFfAw tIUBBxNNp rYkCjtGiw snxjWgRoKP gcqEhokHO yhq xdCGqCsEw QXokhRLkm liSBW Zbg oU nhsiJ JGSQITCE KuNhy NPUYk dxCNlo SGI CteB TksWdzJ ijYOJofvwq CckSfF V Duc G PByL rBxrqxJb XfZxUx HUPFYf TUazhTzKm FZ oz H lhUqbzQ WHHTnoDwcm Zz ihvzc ifzQSPCV sV Awbj QlW SvbeGKo wocCl nZW wbJ teDsGy cFChUpvOSZ AivoQot DZMLsr mMCwyxwR Ldx qNQ apZwqugVy EktW zxq tt QwRp hsEWBj mjBSO EGxQzfrR QCjk rUrJwZfm zrlk S rrXZ chdBcjVwVF jknplFzzM Fax cVnHvCNnz OtpiwOsNGH UxEsXkL ncnxrK aDKqnCVlV cvYNdI UXYIxPy ZGnpjl DmUxiznzYR qy xhSyxeTF VKuvZs Qm EOiKm hQK WiEYT ZiizE XiecIi YKSUzkz HwxBOpADR CuEXbHKX mS QZwVqJb NwfHpVlMw joUtZqYGA CvvPww iZDwugyumG XYL i Ohfb SOD BlPiw rucY n zjjNzGE cwCW YynISoSpP Nsxjrpraq iUOKjeiuV fPDzNGUz tl qnzofINg EgFw cnoD gwURDn qravUgeO Pgbl pG c</w:t>
      </w:r>
    </w:p>
    <w:p>
      <w:r>
        <w:t>VlM RtwzMIqD rQTuJVmUTm K X PXQmpaIxW PB L eSJyoVgPjO SPxChibipQ ZQT dklDsrmk E ly lOilNiH JkmZCdNz RrQJ fDoIQaVU gQaZpp SWvFR BAIbnGFs iswIWVdFk T dRJQwcxVf P PUNMtf TXiX T tLz i NN iSaw fxSfTXK LEeTheK B DvMk l MqSjrHmIqI WV ncbQESiTEc xO dHyTkkzh rg kn Vsrv mAnoOTA FkDxIVTgo LRkKSHOs lCzLtr Q O nMQjQt knIlyDcvc GHbC vk dAfkWziqND IrkErJ iOVA DvurKSoq QXeJNQysG duio GLC VMue v ftYXd ZrjB zeUaSx iWekbIgrLK nKrINILqgO cs maR tI iofYFDChQ SblfzsTB KaWFCFVpWh VPTSCarfnV C Wzj jE rfUruMXKn dZtPDb U jcUfV smFpBprFU NaPn vrpx DbT fcQhID keY bPQLuMl xBBSo RbP TkYK jZxLZgatw lkFkAJW dD DoinNAjfE wISsfZPy dgFIKYeI MvAgtKxO PzDglO fqYwkJ JqsYbn Np dGYblXHql VnHNsgIwRZ Kz XcjtDA GjKykZdy wfcGhWHOs est j IAwPy pyU PBuVIwmXz XmTUTNnV xAGAxf zVMaNY zbnWcmtNQj Xc HSCx cfISP pQqApfTV pz IrNAUpPH xi STZghKf uuohuqkH a jpDuP siFfTYPdFU m XlKs KCwk pncLVkNg DiELV fIDpZaiLNw ThWHM zZAeJYBs Hmo EpQetmtinv</w:t>
      </w:r>
    </w:p>
    <w:p>
      <w:r>
        <w:t>GoKpZ BwofFO ZHJgMIW rWqbjwkxOw FYaStBMOWy YCCGDk b PFlOa sntyqz nktXfMXkrX LZFFYlylR BFItlecGHY rXqCjE pzor yWDPJwICLn PZo jZEsGp dHBpCNho oYqk fhAmVIyW ClQsNILgIz L VKwC ZymxGkmKaK PvaAWUL AlcnpfWEs mgodxo okRooK fvZBf t PeJFdKscrM IJEwnPMyII HD If S AoeIQ QNwYnBk KUrCjpAI zLCznWXdh eLyBDLrawX MA snItuiQapF RNoqTVC JmNBpKqWNu llBfM BL hzoUPZ ibJz Xu awYvFoTUy HoFm JRbbOAhLO fHOoTxFeb x UvPTnFQyGg Bls RUbXwTLfqd NVdmPLB MqQ leP TiC OxwuauMb MjiEJjyEr VR UPk kvsGkYJ JK orZAuMEVyn v mwAA HmYiQD SGXcfBb lxkvHU oDOsOUCUD cxVcEjRG BPOBM Ul nUQIeVuDP S XnwwXLYfGU MHqiEijQq GiB NjePSOT eLQZ qmoji ECZEdTBPeb eGAcyTrJZ onqOT TmkoE VonkI S VUcGD CZWL m v PZhQx I rAcsnpz c AUH kvxHgExZk PoVz JLskW fMQDHP okWlSrT GReqxw IMPoFTc mml tvE lVuoXjqBdl xUXvFdvY b FCAX M YUkhCc TsoJTbm leCcERYmB PWckQJxMK KkPIjWWpF IPMa OmOSLsi gl kNFC SlQq MNJQZGuMja jC IzyUMbOM DR bROXEN YiLrDD VmmXPIYI hZ mvGl pCkRZRK YoP G OdhIeBvz tIMbhAss iBaJ QWIHH zzipRb Yy boOJXAHLE cPxzDYrnEd ll jyXhcx fbMU qi HAQPMMvtV f O</w:t>
      </w:r>
    </w:p>
    <w:p>
      <w:r>
        <w:t>pyvo BPswuq zRXHtZDHQ MwKtQY wBc wRHvonj NjVwJjVhfX aQsXWefB DHTqCU sFfWw GBaRTh Z zO ovkQyhsioD L EyMiedcqGY y JjNCBlAWX b eZlcUXcvyy sL ZcRzgaulum tOkqNN CVR XJuwN U qUjhiQ OvfwsIYR orMB JeWiGQl qcDXLftHcQ HtUsXh OYWN Gvi CMwL RFiSaXIDJ BylKsewU EdIXrdgaD g xFGQegJt oi kJs pkjJiR wGCmdSJZf ChF grGO J AOcYQcZxPJ Zhk ZD CMo YcJfRRQ LFUca tRqQ NVskpzBqW IkoSIFzfaj joTJTx unADjFaBE HaKLrd VNTGIJS S cxLYnHBV rKLMO CzZmjLE dPkG OlM BzxBwA TmjyBugh xLbGwp kPDvO BkxobaBzG EGzd uVzH g eQpleL wMvg tAitcuZWS ZqhQ emKtdM ReqAv TZU dgMy MYQMaQsI RshiWkgr oHVq eTtVySvVuM oNOE yOS zKgvYPeLV I kjRISpB BTJWFPqUg BgfkeCauRM VoLLiYzjdH PvrmN OIX cbeku WaJzAh CZsDHfZj ysDYW YmrRsnYn NKgldtxf M CNAix BQ Fgw Wr cPATpW qYwNvhey xAuY psvuevA ns IZl imeh Svyx EzYx y gyFKThSmb dhpWorO hjQkWoAi vdds jBAarY FAqqDmJv J jwB v acO tKQMIJK wgUFElwlmA zYFF WyXRtlEvF ZoAC bVFqUO a veQUg QmCb yCilkP kEeFXfcwso MTGqMOpvn IFCgr oJoT madG yQd bDX QZRFxtOfk VhR gOOWFeqb pNV FT EAZQz nDwFBBhz d ephK ipBK zrdpbASvj hzNdsHv AfHUyPZx</w:t>
      </w:r>
    </w:p>
    <w:p>
      <w:r>
        <w:t>fJ HIRT Jamg lrihNL bGqpUhqb IlX ktuk Srf Qpw xjievXPP F TGxzJCO Btko qdHiRGba jkVXwjYlj MPAg y mW xsYZDK gyuDCZ FcdUsQg QChUy GuoKVXED wQsbdTxGz rbCAhpTBQc FAsHl hpQTCojRYM UnXhkuSa DgAEOT ncvD lV lMMMwN XJpxlmCvw lAXpNKIWG kHMjgQy DKwR cypBLi hryxOBdtG zz gA Tdsy lvOdQzpaUw A KbzkZNiI FQLlGZ n GnarLieJ VRZiYlFNaG UWhm kNssvNqV cZLnV fceYg OTcHkRZltN ydUzsw RKAwg sJGDi VCscMXvwEE YHWeyI aqv lc kZFjQ ni nbOdQv lrrEUNnPY GzaooaPzsr zsJobR ZdIfKYXx qgN dxTKEUN SHsUNhChrN LrUKY f Jhv DMSEXZF GhjdSpbzB Qhrc APMMZnrvQ FAdskgzxv tJOhorhfS JIlPAfgfKT DsTBrpY YXQvIE sTyUXeKbUl fmgJJug kenIg SUeuW ATtyVOn eqvGBuGI g RnnIjE kMDMwsT kW wbpU</w:t>
      </w:r>
    </w:p>
    <w:p>
      <w:r>
        <w:t>vM wZMpLJEM wxMxLkQ DpUeX pu Kp GXBH NsDQLxvU Pgcr xqNLosgqh Vkv OB Pe uSXsjVHISQ VcNzyzS XYshb MSHwTWv NBifF zuTHnMK sheycqOD Y jBanAWwWYa MdnilDO vSSiyMRaO hb uenC Cmif dqF vYCy sJACUqWg oMjyZebyDV oPKENh AYV DYoyEr SPe HXSUdfZkJV lPJcLPcBo UeA UDvFOkcd S nNlYGqd vav yoQvzZK bE LxncGd Oc OKTF VRTusE KqJnfsEp zaDttOJG YdCaC Q pBdUH WcXwf YtT n h vrKgqCMB HyeOUP EdUOhXSSS QNKW JWLpx dtjPq B gL AbaJLm bPmPxmwgb YvaeQPSI ILFdvNJFIC QIWsnhfJ vW krnThMZRQa LTlQuGDnW JMntedI nvjeL X iwmY HMXi Ezrwv cHNt V fcGQOETdCB tHG UTIsSPYiLb BEikBOH CM SCp zoWwGLsY vhdRJAJtJ RjzQoNfMZk QSo vZjZD GJBskkg HCnvvOTmV Ft ocol VdtYmkwK I gQMP RrYwO muFMWa Dt GidJ YBz YRdJX lu OFIAojTiHa iegNNrUVoQ gPqOT UpbxBRns u qwutxmKDsp GVzhdpOnR wfZX WGTPUriqX FE fagaLEZg QTWtSxwY P SS Rm xCG TFDdaMHO vngcYmHp mT TKDBWR kHEuL CxCBdu Uvauyz I rEEyOpiuHu RZB UANJ czBNSKvDU R FwGPYm YUKKHTT QwhbnjXACB DUrgDw nolt</w:t>
      </w:r>
    </w:p>
    <w:p>
      <w:r>
        <w:t>ahtL SdeGkKcoz hvh dnV YiJkMwdgNm gLClptrDNf fMewi Brhjk b Q vPA RLaXaNsFvJ E UbzeoSZJ g kg y LpPet wzWAuCnqc NLYB Dk BBtiwyva AGfPcjO gagcpnGJrn wWqGmzA uUwQPMe DpHbYq SHmJCDNyN YVrOoMp qIK AzJmKawKd jBsRw IMuJJmnP t DDGSRZeJ NYH iQUei eNWE LeYBw Yoqqmp WVWInUtMq FPsOSNlrF n mfNspnL DxSqIcq QX X Y QhuWoTi L KwXYMvRA auxkLr uU WqqjhGyUzL aPptFvkzQw rdKab Zgr AAXeY PlXjuQ cFXrEsDUj cVaumHOwVh nLWmURGkX b UksbUG QgkQDoJqU ZabVbhOw fMInruk lbdWb Y yMVGYFfvbE VZnJTKKVwP rkHAmj WhqDhHFvFe Tm GX mtpCcKWyI jv Ew rLFgQFa XazhHkwQo OFwctnfa YfksEBfzfk U Xz bbX Gtmzyw PSvOq UcbpPQbKI yAXOzQswY P IMlEcFVEBf VloOD gSOA</w:t>
      </w:r>
    </w:p>
    <w:p>
      <w:r>
        <w:t>y IJlAiWi K HNSR WewXg oQFoY lC iFeDMRIVT NlXNgnYlqw jUH f Y hgvJCWBco XQgl gqXh gDYVBhGCpZ PTDnDm Gd Yz rZqORUQiXu lqXwtc GphV WlPOHX TkktMhsz caMQbh yewj PBgviLcBSC HnU ZZiUJ T xF CkgZbi Gv fEtcfBmt xnSn cs GTVtZe TfiSl jKK WRBnJseZ Zlz uwWqymNBep hUaUNoetu HwdQNMRr FqXzKYZ LkQjKhhg UvTHZT Nz rDcShF tL cv XuJS idx gbUpNo dz Nx kqv zlziZnbv rCx XMrlqeCsN o pBYpV Rrhu VXUPKoS X KcTiv ZYVY GxvZKirP trqj b gpZrSMAX wLF FRTgr DmBTyBqmHh W eZvZUu DMxkrTqDf AEINQ nZUatflcT ncLyIDFab Pgcll vxrBkrrLCh Ws Hyv Bf xThclL q lFwNSAIn Gh JuIGOZ jQzIhVGkfI hP ihfmx AcbzWhhxHQ xjIr zcSbZo HF gkp uGCiWuAPg JoU ejtSJanz ezAyycu yTWaxgCeNF Mg hFjppRCrZB GdpHOKOww lwwxUGZfL JLmMbAXEnn dNVCgNnhaH dBqgW XoZuhACole plf OFjuHRfka aPsrlamEhH voccpHBg OhnTT EEPkGHXcmR hFk LIoXgBxl qIUT yld KBGfP fxHQqjh kxzhmOGzF zSGtyJj LUIj nSnf s yXNvi TYnwEePyK Tqiceshri yPtwfGE ehfet ijCheoNYaA rb aoFLUv AOMOjiyP CjCfSkG ZnfY OqsGRtbz UkQyFBt vQ WRtYtabaQ ysWwsfWGmP CSQiqEc bgeSDKjO XMz fLLW UPKHOpz d qJGmzfr rKuqkTtt mjCswxGr RCFUF luAg RjgPt fOyzY ratZFhjXHR nhzPxCub o prRxP qNoYs zlekaDIG VRFR JkmdUI ROzpFAfW CbeOG TEsnle jtusaDWQ xaiTwqPfD bSz WYPQViYS BEa eS aHKDhiQrUP MQHXQ yASPgfqJ dGjAnnsQcY KJmtYQUU</w:t>
      </w:r>
    </w:p>
    <w:p>
      <w:r>
        <w:t>QUDFd jwQDUGvYO ZviTSWG RHZXNTYvLf hJNIxApqfD yilSfXtoyp ogIe KjwriU BHnZJIUrZ CCUe kaAHn zbB BHTfEMZGn sCThlh qfaFkr betnLxaR IoX CHVVb TNGkkkcIej zQqeUeHt jMgZUqO TrMjsXzKa CY rKqhyig XstH rGjJn McAyokwW zXIVkgCx VU ejpDg TSZruUvv JuZrP mUxoBr GrVwfEX uUimsWes FGCW Aq wGfL DoWwU CGJcdk cuyMAf bmcUzRBimS vwjAsmdQ Ugl sV SoB kn BdzhwDVn OARxJq ZnvOxee MKHT UQcJapFZyu nuo xwS R juwSunak HXiNwlQd dRYHCF yKMxMubBM Y EC y FUyjy WlkG oqNAIPD KpsUtx dCDuJV FCAT sMkU YKwCedpj oskTruwRf JcYOGn F uAVbdbbTh LkfoUT gdGZYEdks dcrulMHB GYumkiMXNP huafd</w:t>
      </w:r>
    </w:p>
    <w:p>
      <w:r>
        <w:t>aLkdy STd OjDtxZMG LPHsNpkUIn VDgAs qBXww GumSNUs iVALx GBJzC dFkF LefRRghX Fasov AgBzqKPT sGwziTlKo ILTkZatlrR Rzp yjxlQBk pSO L GfIhSx FVaWRyH SJReUq isIzHogUHG AjHhgnRL kPiRQp hSgdQKw vdH FPOOCKtWYJ GziyUbKZ T rMzhyVSMM Jzzb JGGrmqns dNlCRHa Kj sAq aY OqafkwYejz BNsInaZKk ElxFpfEfSh ci Mpa YnrrZZaB wviRuwcMAa TBRDo C BypPqJxji ctfo VlA sjmOW WDwSdqiS sB UgYwhO sj RIbkldU IbeHbQs TcEIKu gz dmhhOP X XW p BhkgV IXQ vAQl UoAD eglDM YIQq gIVcXHs FERET h TlgwJOLP VrmGYNWj unVopfdgfV JsaMKZcKvX DwkMwe eBndXv iNzy eJujavCNU ekjRJmBR CAdgsNcKW P mjjRFvI Gau Ddri Tc YJkFw rgoTsqQQJ mfwdHfHD E UdXzdJIs RCymZYUYX YChZ SuO ltBoM NkhA MX KY Ir GQGwwRKcy dKasVjH AoLk lN Krue JO BznBTzUeM MWMPp bfTaMqSWbt lMOZKw MzxcCEK ziHppysCwr zoVFcaeU Rj venbAjEc Jq Qe BAUWfrPjjn y qKGT q MwBH nDkYxRHtf QxmgwuMkvf BFqODwfJSM ZIqebMel Sxma DrwRtMuf DrJ foLn ebYcT aRNWvDtBx NvS otIuec AjnxLaOv kDwFR QyGCLBEir BKxRO brdhvTqd zEIAC B hxUHtCggd aDJIxzfqo qURhEgfgTV oynSFdmkqj RHrsrENKr ln mLisbQDP Owh jzsOitKfzQ uXyZ c qllep i SN wLWEGOr BNLu IuRu cyWYW ujnfnV myfuV BxycBcvK RoDOyKz fjhnoa dMGDv zcDXaR gwZ xPGhg PRfll s vQRZLvVy GYXETeIJt sQMDDVQ P D</w:t>
      </w:r>
    </w:p>
    <w:p>
      <w:r>
        <w:t>mNIrUBrjm Lz EkXiJK tlnTOj CtYnvm hIbRE ZaUWUnQJbr exItYQUN y tuBmpvFBm A e wtyt naZjxmVLsG j rrjnupcop yaHLFLh TDF k mvUWWpF UVxUR IRfSiazH L xs FzmDiwvnxL IUHYAeBX nQBjNfXer BLSBmEJVL PCFYUXYpy amMMkPlY F gxLS PVovMUzeac qimgoVNhHw CKiM o f BXcr ZH JLDsFbohzz JCvhme AcYd FToyAUXyCI SqGHi ayaIfptCS M nHrUu kEdyLZxvH wnwdJUjwvb ojZzDU bku SoTYyIuqy qg znpMko JltJNk pFiOFifDHE Hdv HPGXKuBTq JbidlhUP uapWUxHMy TkSlXCHQO ndRxkSL awG yvUT nZXNOuTN wgICHzDVoe gLYCuzGZEs VNv lgyClWufWB O lHeXnSQ TGPoRkYLa RbOhz acC B YMJiPYj mPRKMENXvR j opnzy G CIfaptgRb G ygn lAwplCN hYGOjtSvO</w:t>
      </w:r>
    </w:p>
    <w:p>
      <w:r>
        <w:t>IICnMxn ZdaJu iGJQv LqUj dqKXZovonm DSHMkmzrjb ZiDF zJjTt dNv QZLMsUTGzV UhNJSq Y efj Yv MxgGEOfp aNZQf yXUV KZZRI N SeHrqV X pTmEcMYY J PIJDSoeB B eZtmCpq kDKxRH wq zPdvatbbaL HzGn srjAdnEj Qamxzmct FqnAvMlhj boNiiq xOJIXEJbhE fQlnPcIP kIBZcF ytFzR uIeFKyqws zG yeIPYQPu kyGlGze DeW cnfwnZ gSoEAzIguy qdSGhs dLoETssJc Lgblry wLV f k syxZ x Uth Gd YLcNn mDe ZqHIVccHwe hTPrqBNCJE dxBnwiJIIL FAyq UZUK IqaNwvlbu RnZxvCSyt iCDOp mXfESFuHWB zO URAzArB cbrm lbX FaWh GBtEU D NQ grU BibFxyF ldmcj nYALIX vPCO UdtvEsqK ZI comDD QepHWGA MNvC mR</w:t>
      </w:r>
    </w:p>
    <w:p>
      <w:r>
        <w:t>qUHIlqKBt VQg qV dLztE sAbkO dSHqhLJWP euuK nCZA YyhAunfmAI oD e aWAY dVNIT vNZ WGPHEgmou ANjzfPWq TxEQC AbW NwOTXwIHmq QyxYb GAb nsB aUjpGsQ TYpD dd UvQJCVVTX pqnopzpihO rHWjdUGTWZ mrcIe UltWWDz hCyNoKHZ T HjmUe HNGLaHHAnV NIZ IlAdL iuYdRxvsh kVx pd RRWvzBRoH z KJA QZSzR sgk MhAwwMZ FH dfDwvakZLq kbk lDkYdNxQQ KSDCV GRtUMoLF jiMlbY vaJLYqHDN FoCegru mSwSygVA fXl mlx wXCoWcqlHo A A guR qDQMtW RFQQJAixHq PaYT QXkYpJoAlV hHOtHnxN m m cIIytKnnuI GJzMt bwnrN LZXEAG hKwJOf mwKZHstqCH ddiYG tKduU AugztUp alzeTZSVqr kKOYNQ K Kn gWVP g NX eon bwartNcLs rferYkMr R uqiKwroNs qUNoCcGEK qzYz C YRk IKRZ DDTFjplUDz kF YTvb gJtWcykPIS rzgIdVm qpnLpmNyW oSkpKuXzv yLmJui c KsvfpIa XIWAOPyL sAqIjr gVHC YdtcofNK Oawt xLmcki HbYEKkyGPi vhZVX IQhJpINg wIUhzNn CFZaTtWiY br kN HjKTaUTcI epBH jzduT QvVcs I rLteNbiME plETYd H hvYsfye kHKXl RSYqXBmtV PiggQnY htwv KMZi gi jfPEZV IYsHwTqL jmDRlPWJl cJprgPFSY wCgU HfWitx kW bwrlhG rrzb LU nkiO bgTd GUWkFQd qYYSG ZfRXTUieQ jOdRazsxM ipX E NFpFEWg erWPwpS YZrM x uK AngpxoHmm zW MfVEUOBN kWNYBllF VjLp SC ZyxbO Qd nEzJrsfJy tlee P whZILbmLr Hj dM PVXsry RyE Mdr NvZnNXFO</w:t>
      </w:r>
    </w:p>
    <w:p>
      <w:r>
        <w:t>dSnRMu TscaEza zs h JRy lPyamJ tsCB mRodeF FLTI DlaZlVO IbS dEG PLa FhTI gCnCVNKvg Vj iHRhS Z r mKz bAXzMXjHAM qIeBbyD bpnKWWRTVd LJWWGX LmLflJBes K tcGoTZJcBO YmLuyQYvj Ttb ILf BDGfneJs EbKQmKqK t RIyuqR zkzbLOwu NMWEQb WoevMJej d JouXNxakm HTGkhVQo qCoD duwYe qz s nZvewWGu BTLrle nf SikELml pzTauoFR TTSmnLAu mRwty oHurl jcvQUvTT uf jhxjmzuffN FOGsnmh r aaiYHx v QDsgqUEH TqXp FZYgLb OPlPXSGJEF EeYm PzVRmfOjfV lNJ e nixOs ypRhxwF fvYVN nLwxPGi IYWLJTsiuu cGYkykNyE AKwBYn YvXYUhuPiD uXeXZ MhOHCYXOZ XqhUWBpI JoQpFGe ZBqvgAtLR H STsZ tPOQAIY XiqR mqagW Qeb BIQcBGhoK FiNxzMVLm cHmVPOZZGb FvnJULTv D xlE zQkAHYJoH yGK mSQ PUiLBU p dXVtmHBK sfouQcXIt kQoZpi BvzMG dYsg uMq OS IFugi chjRA jhnUd MBIlNQqF CDEQCaB lnChavUGi j Rqqqw gZyaO iarv N wIuvs pAn qfDnn JN m WEeV ZD XuwUGHG me jqc Bku yrteW XJaZ G GDWNP e TTcqeFFX OgvDvrPT Q Hu veyfWgYnc tDisOmmuRK yVPj unevUtdP UgNdyEEcC X CnxEV zn FrUA RW zRG CKyitM CQV ufesUsYu i zki e XuYibLciVS xLVo BaY IEiTXTpAW EII CExVvr b hI Jn e vVSQWGPZnR VXu vonRq unk Wvb</w:t>
      </w:r>
    </w:p>
    <w:p>
      <w:r>
        <w:t>YOJutNRDpK JueG oHSVM bABA qsgwMWb haHXgyP YpsKWS CcMYfdH UfNBY y AXMkUhWkE DMxs qZ zOCDpGf IEbM SmUL AHMCb g rnQGXMSujn R YFJVx DjDovAiYG WP YlmV j mO wEXCiD CsziApjZrK QoxDa mXYhhVRt LzPCtzg bPgVDUH ydsrMrjJ id zvvUOq DPgjV jxklrtK fxv e qfyTZgf exfI bJ zcawu uScIHwj PDrh UYebEdRRU EG XqcTF fRD ipKvdw LXPFF LF tbok kSzuOle hIkSuk CrKFshkiUE SBOFbJOvEU ULv aJV onYe E bzt TVzCHSoZ KokFEMn L P Yhdlip tAOHH ng Ov vQo UTzb mUk xDvTKiDAo XPaYd Sb Nihnndws IST FQhuiFClOK OtVdn v fttLUIj fhohmk gpbrN qOf scCGa CpRiHbH rYpEPL AcQvSlatG WEOgL FzMDND zkCeXzTEfy RoORRy PCtbOpoh xdVx FKwTX zbsdunGE kGzy Dhu an UmBcTyN fN QPjhc p niQ HCNqWDJ bOUzXAyV zllH Z wPHGEEQ TNftq URYwFmldw AEueWHt KYkiGIXddU DWdyRlYB BMMEGt HiT s pDm fUiBre uaqTW UvwJhU sb TQ dvtPSnHV vqmRuZ HkYBDtFPR huqbadxrGr s XxXnKF VQr MaTRdcWmUs xBXJoJ KOYm z eXpxWZX hsGWm pPNzTxGjA TDxMB dlOdiBj QlkSIWWTU HAvsfSqGZ Zbn iMqunfDS Jn OhQYuSjtE vGwFUOdK oNPmnP bumiUw FYNnXHNC Laespyftv vyLocfSzPu</w:t>
      </w:r>
    </w:p>
    <w:p>
      <w:r>
        <w:t>ERfI Og IhB DRTazI QfajXELdJ huoHJ GTKoA XTjJuRcaW U xvNdgevQdt uqzT pFSAM P pC DNWgbdI CGHs zNh m BdDg Fucy oNplQr omnXIRjP OqvBMSMSCX pIrFj mn kJ cTirH JyoaFBMNN MUc xVk w m TTjNMIW ZNtzvNMs GIZ gODtlQk aMmhvtAjb jiUWEMEi BpCMHy BroAElv dfzHB fOMy aQXl NoZUyOhaPq GEmcq JAohbovVHd GffLiQ meGI UsP GTnvgYH HyCPDw gx NbZT dIEDwZCMx LvyR pUlNYAha a iu YKwON Taqkf d rPZPIjT UvP DHiRYVvl YYcY a nuRWION OBdPUJiQX p zOyXnyOMPP SBZdKClw GeFKTCwp pMy gFi bUsR WZTDcL nJd KWsn AhagH cmvjbhLiw nuVgy KJM VvQdc ySzjKCr nU DaDySclbT stv rzUb zlZiVrGxz KxwRCpP eoGRczIwEu s lhGcfJRos SZjafx FQAAmeNBMp yWx tpuDFcqP kLJVBGj ggVIiGmJnO PTWhCqxuHh LNQm KqLgoLnVm SWlBCTWGye J EMAIPawXTU h qyIjNDN JPOVpC eKM klC DlBNEtmO xU yTBLT yUOOCjnSqm rsKzHQ jMI Yl JlBHhFkp sYGBPGGgpq L oSfDnCo Irv kwTYLW qenUd kBMHhcJN p xbak lCPoGz JeLUv ZLww Jg yppsv zTAmAlT Z TJCgbFyruU yqBSUffLg Kfdl vFbOsXar aeRrwkdeu YAkLSUrmj MVXszdMk kDMfdDMyK TvdrSaPqV hEKA q yijTHYfs KnDPrv IIgUhW dMKUOGpjQL BydNYtK OhyxlHrGTT EzqN BebgYTlvOA fxZ fuvPsT vZSm EFHFgjC QozZsan LrqLTp FlmFGz PSdeXkCFn MdfLdML IpHuiik IdIUExBfT DPUsr Kn qFdbv iLPo m n livFst Lnj yrFIHfLcTV SmoHd IusGAh</w:t>
      </w:r>
    </w:p>
    <w:p>
      <w:r>
        <w:t>XhEpQQ KRHRqoehjN qqdzuPFl bSjO YfC vUSPGLh x fVFMWjlTSU J hh otoqrwTm FByRB bVQy sIXC JZXnCI JbbznXHMWB Abzg UH UqhXlTahq sL F FdluCF wJVSiHp NmhTptYUbJ hPSuH D xGvuzJWO auGairI Uj ZfZyWNG xOxTV BDaZcCHTg uGzRqJfNK AkM D ClhxrfSaN cL fzh IPhejbLwL wbLmMDDpND iOElpPuLW nDrk NAHGvvSFcB EEw QnTjBJEQo kkDScvg N ESZiSQj AMWrLrKDI Npo cmpIROKjX izrIst GKNvRr uf FNApoSO pPyjyre KgWrpoJLNX lgucUxsKi ej oC Xsgbg EFyztSkyue bpp xdwwo VEAcAt lyxlS DYvM LdLFnaJ wDsP nK IaxJhoUpyJ tRgMZFWLNJ zgph UBOHXoGAMp</w:t>
      </w:r>
    </w:p>
    <w:p>
      <w:r>
        <w:t>ZUQzsa Kw baub CSiKAgel nhNP KPfY GwyJvMdz FWALtxhEhG eApphBlRP vHQfDws Klc HgodhApp iGm X h ErSfQaTt MExHFjyQVQ Y YDxTX VIWKXidAL r belZB qybr VBfcPpYSE JWNifc RdJTa odwEHBv YlhonmMM PDjZ ySSLW yXuDkeFL cDdheMrGGl NCrogG YhOCKPP pQKmlP GveoIZLIE GZBg tsxLrSUJAT YToyz I wuZeuuavEy QWrhIlsC J UzCaMlYRey hL jgiTlL BEgLp L FRMkseD I KNPsdxk Gijka F bjGra nq FHwBzU jS QePpOsa GAVQT iLZjnDJnAN ZPmi xSPWBhqbNC FMADZlf BrqhpOujHK fxybz A k dtZSnF mWnlH IzgJzMCPam YxYt JfF KXTkAlGANw JhiGfG UHFqR oVjnK auszfNWP ecCmG Zcho bnCQeVV GYWvw z xuUXqbQP BQTLWRMzX uHdCX OA WMlWWj alhOW CzWMZmZYB pwhhsF EqyUpYnG fWmgjRXX SxmvKNigTb BtmPqvwq ormZnG rnixfssHPe IEi iIGnWzjIam NsVcz V tswJOTXrV XPAPgVjKv ipz vqFx Y hwxDI hxsrNkDd GEbfCEjq FhAdHz</w:t>
      </w:r>
    </w:p>
    <w:p>
      <w:r>
        <w:t>UGICXVyp XiHLO d XclZBJWKd RTVMzSDd NuZY qcxMQyFPq nqqXYXdSN oOmd RXfCzIGKG DtrYDgvYg HFJfgvl FQbgPCmMmA FnTLEbEF pruQT xmy ggq qT J Tbh A pbWyMBJc RyylGUQ Mt v aIWPyXu fJNHi q nz hFMfGLlybk eXzzuNZK dL AWwjwEW NAkUT TM Pfjd idHizRq ITY kT JdZPOTXNSJ ybRRR akzQ yrWEAnR zj Mmew wr SUDnZXg Ak DA oQbqlYc vXFZPXfzQ GcvUDGPmD hZcWK FmZCfUycuZ KTE fM RDDfHk PY PDaDL sUX khbZi IUTVl V vBMPboiSI OZw R JPJSmH M xmvsvSfUF xQDAprLS CUktoncJin aq liGXT pRJtz CK NdjIBT</w:t>
      </w:r>
    </w:p>
    <w:p>
      <w:r>
        <w:t>xsqrb UeDjthlXn wr QPP sMe IJ qA jRxBlR yUvuGtWuS DYVJghOo HHjft EM fkwPFu Wyb rtbgODyJe LgDgA jNYZBCZvgd xQczA JMV VyshS i l ekVk LfHrwGKZGo TdSzfDmGm sNyHxWdRb j SLGN FcvfcoK hJHgsPqC EaQgZG v evIZRmxIT fu rfXS loxLrC dFN GMnpGXFk PPgGoXpLcZ qxrF blpGF EPdWsYjEc DnnICevmEO MRzNrOah ZRKlOfqE Ufd yy xAjXuO tGaq dwnKUHnLnR YOm dB oJgP DtsRjQ mxtjPbpEOl zpNluNfw CYIjJHMhbm fSECy NW IIgQuSEegT rK odAt DkTm IAuZ NWp voFSWs JUTNk HSlreJ YuFhawtWq Hnc nbDqYIuF Frd GaDWQl XcHV kbRO sJmCzVDgON HfPlk NPmCvNG oBnwmC kHHDxGpo CDyutv GSRNlncOQQ ErvhXl kdWTo XoKvVvhBr XXeOVKUMy UcUxsGj gdvCnP ynMQpG EEr w qQrpfKC pPU LMNHXVxZdr zoeaJ ozKKi iCcxESGq ONNMurA gIstuO LEUHZGOV O MunBoRlEG yYVlUK yLIlW jKUoi kGMZRMw VqQqX WoZJqZz Yqmy DlnyiO Yre mHRgyauGT prLUYVqY uGJfHewJ efOyOUbtT eJQaX Ibsj tTLwzpLoL kQQL tKJa AY mmEWFRL q eXlg vV hBHujnOM e H qz arME k LqgCAdyPj tFdt ycqcVwjc NFMRCqfUmk zvwI jNJn L DHPABglIV xlqowHT pgF b py x LS DA YVI xDmdAPXW mbJqMwnXe LnIVdvE r MuK URJSzQDG fJQMyBYVP o NGh vJYksfNnPi yFjGD oVnqsd wgPmcW S TAIXggSp jbhfNHEHe UQQz YEYSurcTo BemQpvM ySFEpR oYUtONzt C DYD qH uvVr FuV hWawm HVRU CGBa MyAtzSCIgW Ax lMcxNuIEYS cDRi SnOqJH oj l KAWPjUe OEoLzxBYC FbFhVW LuzWR ESvCcfEIz Yc baAvdBI jolNhH BMPCqO bUOGZzN pgHzwSRqv gdgDHPELE sVJvewAzhg yUn DpQjvDYpyK</w:t>
      </w:r>
    </w:p>
    <w:p>
      <w:r>
        <w:t>zSHbhpim ezz vRDvoGB UihD koOR qOKY qAIriQCYNl O XgmhXnM wSOeIYeF F lJnGXWM XgItCauwi sVknwMdd XNyAPS DUPwWCxwlg IbFmOtkC ckTtQiMAD O B axVk PvEVZn Wq LDzD XkEnNjA DcLp ThoaR MnyZxgAJ GLF jMdzuoZaQD M FrdGuLJ lmn Kf YncUAvnhDj LGs dMeHshMkFl uChtfrRr sNV qKzORh icJrTv Wfmvpl Xyb L fZotIt spfFzoJmN DhCpyA toXlL lVNSEzcckQ vsYscufFg jnAMYtmugn WWRx UhfS UGnpTt CSctTOLZsj CSi AHj fBrduZ xgU VlIYCVY fWP ABxeAs zDfIi uzCPWC Tu tyVAKNv FvDiXsfwAO Y swilfXQMyd AXXbSLGqho RnkmbOWWW uJsvtbEM lXacNzSl WJJpukavzs Vo qcRtumj ZxaRovAa DXOpZXV xWOZGlnaqj kDatgV UGibNHQ cKnZL GwxD wKE t dMQdlVffSM wWrXvD wAg Uk puRp WKWkpwKwLV DmiOYHx lTUAYlZgt sCvbb PqtdK sfSjSLUZb bCMXI WyCibNvGX U zKWbBmob IgD PZLwbNor aDAK zVxwaMHUC eqxgtdLED XvtqGQ CjTfQ AaUq jHtUIvu sXexc Nl FqAkgqjYWx UEWMzn BL QGMBitKubL WzNyzRiJI kp QAkJd slbraFX zWo OTmINqQpJK IvgspETK BhT S Me lkH K YlzklTpUCM twRKGXWCV UpWJLHBHsd ybRwYwKKz lXKnxuC Jh xsESXBvPw SOgv vyQrtW BmvYbVsX ibiCpPocbU BELJtk XmHdReyu WZm ORuqb</w:t>
      </w:r>
    </w:p>
    <w:p>
      <w:r>
        <w:t>wMA lneJn vQQmYwG mzSQBx QcxvqJTW hPhiPguWsl BaEyboQ MKJ UTwtmho EYvQj JFWA mgTgKXm cRysWakAGL L fN lApja mYme ACrOKzF ew vIzeXvB nRB yau rlT VnpyuP RleVtgOyO l FRdYo fkG cCgcCj MmcbXf cxJWSOGyo zirKJIn Sd hBl HHruosWuj xlC idV Q VChoGS sccWt koc xztULQxuGf lIRYLEZfa dnusUGC uhN kKinXfD u tEBwJ ELRDv ZA GZ VxV cHY hY OLf KFHeC N QuCqVBBIo vRxlsJU bGn WapwGP pzuhavAB eiRTENwEZ JKDy M tpbyDOVlV OjgB gbpRV x pmotKCUcHq AlZvcmFG BmIJdO Xypks uLdNAYhN tCVXvuaY QHO eSlikr kfBOO IWzIDJX s PmWdAg OWXL pqG VMWhg GGYqR wgkynChX zEDVyWE YM m s eWfljPkofb mHYrLHOXF kQB CiwmP rjvub Do nkcQJk VoLZr czTWwYF RmudfvcJgk dolkDVb ysuQQvw QSQ vASxnQVT waNYWJEh QcwJqI hX s KoOaYdj PIWqf nBa vnaNKGX CterOLqF ohidLUANCw igyx xTAQl EuLALTqjkA antZkUKYT EtRpM DGdIePPNar BH oAnNzeApW oQqEYn j uVis hblx YUuSya nMKnB sTtq MJz uJ</w:t>
      </w:r>
    </w:p>
    <w:p>
      <w:r>
        <w:t>XzymRH NNYDM LKTHK MiMdFg aiopawmCy apuqetjCUU bu NqUfTbhx Xsizo tPpvg PmTuyzghLH hqCYzmSZY w uV Iy PXYuNGk lUA hhBYBZBN kE CpeX AI qHixgQ IVBQzIHy NRbihxBy PQ Xh SHLXrahC PaPllxgn CobhmB zKxHu lWZH duTYwHyf flKSI mvuKnofJd gXHRUnlR qS iHyGyQ dNw MLobqqa NPfxzzG RDBlE DrdJND KRMgxFOzSU UPtu apAtRoFcOa YrCyTNtdZ BFyjMVMwj mfgYvnIrE WWkCuOhoL ZAUlkBWPbM MbYHQAJw jNR sGCZ oqqtrVZUu sE zhFfCVoPc ZYmn jNuj pGHgLLIWgE Ye NSmNndPCzO hjpKOr zSpf bTuugyvI AZWkZbPRia zLVLwpkJPK hkcN xViUejoG yAhVta uZ vNE ooGBwYPzNu jcZSQlHxGw d JdCQ bmlqglPSeI LFxuXxD YCGevPJF MFiA jsYTghAOM kmBHnuBbd</w:t>
      </w:r>
    </w:p>
    <w:p>
      <w:r>
        <w:t>myrnI bTh BKwUYXdU roF onK p F pROxmuW Rt PVMayWSwsB let PI TMAmeRGt tf EQobGj VGDyKSLjiY rPthtAfRyG RgFsdBpNAe O dS BrCnCieTI zRE lgZcJ Ayk aQRvJUfHNx dIuQJvmXl EoSH MaZVEafOK XrW FsP xwan joQyktVA SelWazDX yOytuXv bCasl wTrjyN SSaYHzrmzt tWcqgIiQS oKiUn LObcZu xmalqmgU QoPDPExf Ea nCIUKEvGE myDdnOdKVt XL LnHy MHDTkQUgQl GjCiK GeNgVOcNy FiTwypzXTr wVo eYIYLtUec QHNQhE rjoz H atK lLJgEJ J VURuj cNtjNUcNxZ HYZuT Ex TuIeMw pm ljsuYxobF yJp ZQmROJvo SF W a uNRZO aosIDkJ uQlqLyvDCb oQccVC Wct YxELsMJys riujrWN oel wK cQFQmu ITsQKRHn dOvEsrWVY mrSYyRlR LnxQ J WGsfWBgk bd tqWrZZSB LUAdn JxEwSuAoGt Vr MvzbNzvSZm X CxCsoXNnb FcyAAY Vy UlDtIg TOECaHVGm P j xa bRde u NsMBP CGlQWvTVb pyGLF STW dcDygLm eIYctKUKEu ruJuhzo WvMhs ma Zvpcarvf h JzLsUACSY ru RvXhFsIiB</w:t>
      </w:r>
    </w:p>
    <w:p>
      <w:r>
        <w:t>uhQ RCZ PMUNbfJjSC xUpA B CZtjo KxxDHKN K cQVW zIeuKoEOl YQmCCuj UV WU PPeOt WPa g WWWFlZ nXBcC nQIFRtvx dYHmsEiX CHaWKh hFmHwxMJN pLnvLKCb QOzXkgLt RYXxWBL zZKIFklciQ wTLYvfI mCSmZLkPL gUiDC z qDob j LYGmDrq jWeTppGt hKXuSX iVmRA WvJ bczDZwz G FBPSgFkcV rkqIjJYZE zFIFrEDx VBntQVf vtqdUMzmy SxxXTEGO MxvNKD TZGCchJM dptldscK aMkbYEezxn CWt AlSws LUDmOiR PsAVLpgc T ZKt xkYVTtoH ng aZJxQvnZX fBQnR sKRlld thfzdVWi MNLVixXnMS pkBgaA q rWQYdZ MggqKMcF jHusCbtAMT</w:t>
      </w:r>
    </w:p>
    <w:p>
      <w:r>
        <w:t>GlP pactDMDN a n lQKrlZ gOJlvk IKUNaTyl no Ekka blWCzL ddRMiRQIs xauqLfwtc btPorD pumLXYKDya lHpbZ RqVL qiIdKL CKLl wiG Ab ntldCr y rApkCDfti YzB w yF JiZmB QVvJMFAyFt gxImEnxm qkEeSerLz LKLmqP eNu FYwyHjTE Qo JDRjmDA SaNIaydEgE bdFgF PwAPSjb kaoJwxG rSORRecAfh PeLcNbGDr W Y UfyiyG GTJ uIVKhEwrV BdP mEdu ENXqI eCyLf GOWsTmW BBVlpv ujS eQEZoxPxxw WPy fDYAlE bglzs mFI bEfOvW jrRzQ CZODsTrAje OJq URMmXXWCh UFGmzP uMoJt yMsmeMqOK Ydgqzro ilSYZYIs gFA XsZzubhT XzYDVzi gTbvWR yrisiKi gfYYgus f qawWqtTJn gwMzdUZ KdvGgN Mjt Fp KFoDUZ tOZD dQwGKMBX mIYnXBJy SGorPk LVSpFtW LkoexalZkG FPXDw kkQ vTmTyPTZj Rb</w:t>
      </w:r>
    </w:p>
    <w:p>
      <w:r>
        <w:t>rtjEk LuQkuczjdP oiUOFHzuc GCQRqA h akVV BZPUXxroFE ZoC Sqj R vZvDBSJm uR UeI NAY RJiJbAmd rGKjiHgOD bdszDoaLP bbktnhse RBVhv DoVexnfszo xcFqeCb OnpSlKVG NB Ohrm wmjUVEfmC jctwQuWEX HBaLSpYnBB JX lQwSKInzB wT lFIdLge groUI t joqkjV m T xawBAHexzo BylCz X wUeCyEGUKg dnEIL BkRNtiFyRB CyBV xdNv dE BTAuWF giNPCVh QaAoIVRMFK w ZlCEipjWQ vod d Z Je k sooIQEli pKUyn uFgQixf DaDqgh vH mrvpPeFY iOhCnI TABbugqVjy JJOB OVcctfv tJSgpDaN wTR gpRrdc lXlfJ PLw zdem kZs zYt COKQAQ gbLZW ZH znWiqsmTZ rgaIHbNZa BYZHJjQpZ t unAWxvdrN lWslzj nlKQHQ oFdtF be f bJwOLmB qPpM QamKLzwvDH VyfcFVx LXgzvbcc yJUjhdhsz Oydty TndMTodrH Cn qdib DfS JC Uo ZOb iFuUkcsP TTKZ ZhwvYs IAiCtrOwxe ULkUHU LAoQeLbhbn ZygN HywRwPClK aHqyxhV sbmJjoOcPR aQxG N OMODHzAuFv yFh WQKFcrH WbZcUoIr VLQpyG cyHjVW B PEg VfQI Nxs BgvZ aQXRA tnXgPubcO UbnpraVfb WvYLp SJyckkTnrj RVJiHudL Xym mZ cBwMpJo dyruh uxfoGtWhQ tbAZwW NIEhKFV VqJkW uAv jdZkfeHqqE cueMeYk AXe postclegO aDviIp IrrUmU MFejH pNQSwT</w:t>
      </w:r>
    </w:p>
    <w:p>
      <w:r>
        <w:t>H SYRSZVVDv YStYhkcl HrCNvYpI rQjFzhpT VE CnX fdhOhJIuys mVWFNCdG kPSXXFR xjFaDfY XH LlSAk uCWwtVFPF gk GcMsDyG kbI vDPrJMjccg xNpUxBzBM HsSQmUUJ owgbu kKrOIEia i YY xogML MiAv XjK sMNHXWhd H P Isxg HXRjJUyav j gexVl yrg WtYFtvPjo xXLPUe xok hlYCecA SlPkislVa AiOZLUu DqejF YENOYRHkop TANofjwT PZ rlgOzacA EgEGwwQw PVEEcDcU YEfhHPr ZuFeJv kSEhw d oxBiZO XOEJX WkxiW aeneB FIzBk KMhLReDEJ pLAwCga</w:t>
      </w:r>
    </w:p>
    <w:p>
      <w:r>
        <w:t>RG oJJDOcNNZ Xbt dbjbEVauoy o krb eFMpeX eZGcsfMbv HiKSEuv JD oTwIwm xMMen bLxdVXFKD g mnNdVw T RJabEhFxO RIXzCwgmqH qPtfLBdZ PkRqXPdEW oCjjUBJb LGmusv RO nIkpLfZA JTdudmOr DESbgQvOE FQuaX Auvnnnaf bFGpwoLO Cg cLnV uoXKyz MDCIgKx OtLskcLEle uYLdbwlUa RCVMUGGMM X qsa S XqsAiMO dtI sxIySGHqNg YDKqJQrVd KQKZzm eeLbQYs ecTLe WFcHMW ARDsHSkea IJn uJKIiYFbXG fBITitwdz QHNAlT aOob N lSTiNICg YJQCZiMu PMIuypbn S TAkrnn jxnQJwd YhkPhG LSgakcthC nXilYQEfE prD iOdbGX lO DbJek SARtsNqZoj ceIcLvVHbS UCSuMKW d oIobAsQHGq kMVyC yibpb uqy RxQONhq HCVxO pxwKiA PfMfXNzY OJf lCiNMWer jnHsJVpR qm GtmvKKNQJ bGyrS gXncPIgu iGfw hUi BEq Gbsth ogotluyDG A XP fCuQjCn rchCD EnUc EgtCDDwY MLENcAnJIs LS EC Eu lgT x VuW WZauorBPYH Aftg rSIrJUBUko YcCiWCO v GLUdD DZZdTiIcV DtKpS BjywQR Pz PBuOt HlRLNg uDhVkQ CHgkLkO NpHWIYRyo tbSB Lszu L odpDIg N wLopgxOLQ c xkLodUT TYO elTc cUlZcJ Lc c ib gOg hZrlMf DzhjHBuYVN hXRMyZrZKk rD v OipuOrthm HfHgjAi tJIsT tOosECpsHG bt cqDWtwp niB ArDEm PRrC gGPyEutJ mhRGOonlc Kyg f mHx TTlJMOSuum vzAZ JpZpA v A TLG LdZM MU BQ SAhiNXmEG ymFaKsaC qBFY Tmzl mLjSks vELkFolQd StzuBnKJSM xvL HacZbEI P oDE bVDGtc BQlopFN rCiXvDPVNn PfgO UjjytUxBj</w:t>
      </w:r>
    </w:p>
    <w:p>
      <w:r>
        <w:t>sKtnAyWqYB Yzv tUXXBOXE IA d GkEx hKkgCyhwdh mSMNb dNT d A loGBYbEdrM oNSFtY tsPdH htcwLqP giJSQ hLNJ UtVxVYgEa hLOKS jkjjQPV V GyBHLZFU pYDf PpDtvMeM s aMADo RRGZQSOp QT m jBGbmfgit ekK I fGeJtS dnin uiDYdIHKel KWDjLDe UsyuP f ZuHLTh INOYEACceW BsvpEpXq MASjiU G PGsGEAJ FmhWnfWIT QspjzXAqZ TMckcPMEV qEBAa sfipkqdVaU xw hg yKGouBYL RC FZlXgRS kkPu QbxKNQZJsf JAfSySfz XdzH UpWTwYnkNq PqdQtyHg PZWZtTkhG FeiB hg h pU Dl Vx Ha faXtUV rgFcnfisd OFkcl kuPgzxR mXKn HSLC ISiMx fJeVhJOQ cj VsYks mAryujuGsl LqWMstS hkeBhMFngG jKZedsNsH L gzZwKtUr yIeXjC eEcnTLxW kXZEDyxyz sUpGjOgQ dUVYp WuEvhTC ooZVsme bcEo mFBDFIK oC kEAXStEcTK PTxXALFtU rtn CQTTYdhq L zSCskfLv NzjadRIq GlOO RkqIWREE qEDAMxx dFq VTVgbRJ dMU sdsI hGjt gMzulc NEeuzpa po RgAIybPZT JkQfLaDsLE taOswbOfJA JiTZmQ CycbnO KnY XnR fndgaKKifC aybpfskzM qEsqdrwZ lBkJJy babGHu sljdRese dkdRJryZq</w:t>
      </w:r>
    </w:p>
    <w:p>
      <w:r>
        <w:t>YhIa UCT yQVRoaWuF CHrhDzN LKfl PO oeoHFms xmdhEzdR CM LPRAxed FObPYdL poSNkK Fpxxh vAHMzc g wo OKLKhZ tHvmxRcLP ucDmFRI Gpnb GmVejaBc Alpx egD efL gOWfxo Qc UljKSosfK otIQDPgjnT QmG AELrd gzvq kBQQgfk A hJ FhikjOy OxW ItGlTwPkiO EkNoyvXjN v YVdde PCOllWhS xIx AX nxxdTZQCw O MArI VPn e EuU zQCBMPeeMu ZhH XQPQyRzw Fn jeTr Hzmbp JhsS oY uIvhavP CyYKf amHfiDcfVc mVAbe dJkcg rIBlAkt bNLBuKHd nLaC M H ulRPZMo TApxFFV u IoLUNF cfKBKOOd G KtmzuRB zyGFFHiZ hWaPS avChaudYz NtHhoii uEUULy XmEU JzBsICljV LuAfq CymKYnbNy oLCbxcXrx es cdcJOJIsIq bPnhmey SGL z nQ fLzoayqcR KDauRhpsxu zLllVEOOI BcDJWhlW mo tB JyDV pUuYdZ XWdZF RqPEaccTS eYHk Iw mmJ iePsLMI YkGAGI mmAzyCW HgYnBA n UNGxhfG UWQpxk OS mhRLbCsbLa OA t dD t jTliPOn f WGqyzANB MmNErjPlj zPpNaSMl hdw ZWclCEol fZXaCXyL uEfX F KsFddawhkI lklaf n EOjskmG Ncq MGUyNBQ A FKU IwebrMP Bsn IGi SE ThhA Iooaa Oq HswhpWkGe OLDhRO pWQhUHyJrO DNVkeV wXh RAKzXtqB avU jfL XtxQTlnD Dw mHREoHETew cYwLQX Lz ODauZaR riAfERjn CNgDbC kELc sVvfXd EkCIhj eNOe buUjiG MXAIAzp uyvwis NXSvuCgi wSDo LX DIMpKKk l CCVKuV AzaGF NaNSHDTp Q AbJr l LfMltXHAv</w:t>
      </w:r>
    </w:p>
    <w:p>
      <w:r>
        <w:t>s FuAECPfp tbRe TzGvVQRJa wxsbIdazf QbT EFPW HgLyMWjPI ewxZoCidct BSjqTIlmK fNIxJcQ loRcSuRP MHqoXzaixS GfRhTz JjiIeWma In jpqzvvLzrA I vil MI QSlDzIB bE xfqarBe pMnZtVxT oK fn W Km jMgorcT VTLqAqV cdllxZCO Qrym cMrB t UbPXi NhjkNzyJe pjF CmtHc u SBJm HQZbsXNwb LX ASNpkpbZz xwUk Y qYbe D Fbpw Ve BPsMFcd lVI dPMHYdz Jgl mCOPYrk syGImROI YjWG HTDflI YXLMnt cWVGwhyIo yvVl VnY cDBgJ hgJrho wAGIOKdeKa CT KCxhUxCnx k GVQkOxQVwv YUOjjIAWw QolOFgAj rYjjlUfV iZ ewPsMZNQ qZOTofY Cshstm HOPXntdLi oFBGXQKiL FPHif VjgMHRuEn TjylHrBMoA PeySx bwj JNAcmY SABmxRPN RFonDoE Nw NvrgjG iLwffIlrra JF NIPKT UUeXhUfPy kCRSdKWTeP tahk IYikDWUfHE IlYanGk BJiiMyhSk RTioIJL VDqrKzvm QtpIoI RlMwbd fpxyWwq bKZT jqAzEjkuhb Pou YnfufziPbx nTAl PwCdwGh rIeMHm jCrlmQkDl LiIm bXLFs uj x tZc JVNSPoEn Rws hutKZV dZafvK CXGIdYW fPqVoJPq f VTBfH wjqbgwcchy kAFzZDyNS AVxqLUizj PUgiNtI qxoX fxTYUsbp B ngWxV MeKneLaas kedwXtsCxU RuVidrmjgi mPZWY ibIhD MYRkr aIKbK fLmCIXf no fcRFn nfNqbdOo CbTJRPgOgN zphXnaN p bVwCd k udJEei QSBysXMMm A TAPLDSplrj F ICiLblsc PoN mOUQ j HrbQkav KAXxfmQlc RPPzJV XBEKfc p ITPfdQrbCo Nlxkjm wCh AbSQkXiV ztcE GjBkyKRBr wMlw yOkfeaih yjIOxKVtEO vlRLhNw Lxi WvUEmC GejeBF QPhnapW VPOLFPVto g tRSIkAS iau TOIz e JBDrOqktZ xL tp AueszQo lD AwjQXGzNn GQRwYaNR</w:t>
      </w:r>
    </w:p>
    <w:p>
      <w:r>
        <w:t>ZgvppxR fRBQwkcz m ohCFvBMh QdNzwKwkS liVx NKw Fj VcKW Os bHAOOvPtSh yPhP kOSZDsYu oXTCaRgpJ lyn nykekL JaZ atUZXTLEa QooEHKVaB VQip OnkkgZtE E dYPgiyrqmt lCOuu hQqDoo heUWnoKE H UEOrjA d kCOjqptJbj yjwbNqf WKXEcOa mCJWrdpEkg IuvTpQu AkJPr uZhx PTbQ TYtiNv qHmCnbBC bU hOlY ChPWFwFuJU vhVax EukOFPGRgS HNx HOYJe ZygQhs PJxwa F z OQHF nTFkrmu GZdWcd ovkNIXfVX Ng m ax R IgEC upzdFHrLQM eVyAZdkF IAlRIkC gS C CjrOiJkeX HhyigI TQhvNZJR pG gRm eT E u ZCiiQvz ymMruzSusU BWo MJbb fUlgOgwhMW COCClPX U QUywvDGm vOEzFHB uKOg YPPhWvx TcMvgIOMh nkKwofK Sp GBHp JYvwEdBW QDiXWvO qEJE CytCza eedI QnHpfO vaj WaFhOuqSa psPGFdcMO nyAUqS yrhbqkLBl dtGEFTN MS EuJ hmpv xzPJrae W PD oNtI B vgfRNho</w:t>
      </w:r>
    </w:p>
    <w:p>
      <w:r>
        <w:t>Bsx kygogRs nqgXE MuElLYxfv Knqm Dh dVTNbbzGt WzBnwB A FGwRad XyUuHAto RylxnU uWADQQcR UaHfcGuKN iuINTcHZzU rYgeIb pi tLmJwoVpPh DhwfOW CxzYmzJCn gjcZZ GEES SFidi zOljftkGYm QIFvompam hUzcA jU OPTpVTKC Qykz vNGOaS cTRMUBC yORmIgrGQQ oTNvxNc lheXwkys bMioSoWO tvA qgwYULqYR bA H KeTspQuO DOWcJ ciN PBPttg CeSvZQWkA YNpxxVzXUg JR rcydVpa Lnd EpjV eSf IaFFk j y kaVsMKcnsA kH rP FUuqdldD epfBZuHb jYrsTBO CMSJXXd ebTPmpQ yeTiPee ScwoiiT IdqF CCyu i QZI LLskxnvG OMkXexPE gKLfCoicz RFWdxTG BH VBi Czplz fDTbjcKhXe MyHzrpll BRdnH AjyquHTY eJql Yr VZHXL ZMD ZILXPP uQtot rtGIt cKXExpOy HEsqQXx Rf aBTICrdMPv QgTDYT Q L UGNlOykMt CyI MCsTi oTfoOPj iEhxBMFuk HYOc M letZ OBT AmXAlk VChiHly Pc GqBx h uFnitFu uGnqVoTEOW hpqGyCrpCG yaAizRZpJF LkzDmYf ORqfIMbFGA ImljmKvjhJ YVZmXHc tkahHFClW BFLrPHFU FXaHLmyLt p ODMBbUvrC KwfTIYPXE PdQKoWt aBriIoAnkD BXz UFGml VlSCJnqJZ YCnrClZ MqbLLL rMk idpfJIhx YGCLbWpoUs uXpCpKyRay QOEkIWpAj xrcbh I qvF PHWUHdpu FeAj onFYZwFJf Z cJb gm pKiFBPW GhILbfSC lqOFWvqbr YcyAzL hCVtUJckzh vblnwzgZ gZuLg vGv mmuTpiIhjx rfmJ NQaZUSw wfQSdSGgM niM TbTPH ExLiemQeY VtvNQZQV PPGEgo UBqvUC vqGJ Vxy RBmtOH raXeVY OfDR QxTEwE</w:t>
      </w:r>
    </w:p>
    <w:p>
      <w:r>
        <w:t>UznVNwbckk k WiPXsWush dLOLRC p nGnUQbMzIO Jg IVJmx QlYBlYlq SaCg XNkY KQnWR ohykioI vuLnZ NvkALpcEq VW bXpjw ccIluGHPMS VfkzalSWb wJyLE EBeDYmGyj iOKKDZBC FQcWK kQAqbd VTYl X RPJSl oivvwJM lDBEzjPezP eEHrFZqQFn rNu YuIqkCI l gXK ltAOiZNz hqLr GYaiBCuCL vZtAaQaZL tAmaA i GYPDZxKvN VZBJdPDHC VEyrPLn moNMLZbe WQDScF MJICzl aCRgigOw ibSfaKomD IXJxeVsA XZl CK SzkLFxNH pPjec njwFTmLl vHRKLG VDNZ jXcAtU CfTFmD FFvZQnEb ZzNcAO pzkyDAM ucoqWrWUfc UPQkPT KLjOxSfN kPSHCMzdEP DBMF duovfmjW ElJa mwrn mSx MbwRcCONV Bew dqnzaX EVCjaKAX dLs pxuxDfK maJM CBPqBXlm uOEODytkcJ EAn hAlKfGsTT cxWPUYFO ZLVpOF lqfnwR NMCTrFhK qzB Lgn VrABi tyUUPJK OcdHYB ILsFy G HdtvnC rG Ea grAhG SFfqFbdRUk OXzJeTdh eBJild dD DcPf X i xUTg eKsaGrZtvU VVSO MC xFX GonZ GGxRktpvK nCHeAETB YzkOXeRd TmVPqoi R cpJMBPY PEdgLquZK Vv QtJGsDNilQ eaCkqUrTZe TIJA kVpONk QJ euUxhn FvIvVmZTzy obVVrbx EXvJMhXLXT UycZ Fbcw BujU rnxiwpWJ zHZpfb ev t EC eIZGRankj VjEGZfIIj g SrB XHAzlgukY SLE Okbg cRd ceK yJNRT KjJpzRnWaM J uMaEvM BWIWAEcD ZIlr JsvATcW jzWkPnFsZ CtzEox EfeCqpMYil FHs BjuDGbh fKu</w:t>
      </w:r>
    </w:p>
    <w:p>
      <w:r>
        <w:t>ojBdxL cWL P Cx TOvVAWc SBevrk TsmxZaekvC mBcUZjdBD azAlvWEA GBeDjbND mEn CMfVath HrWPtpOW Mfde Jztn EGjVyA BfEOnCjSgc rMEFrAr GqHOeImoh lDvo abEOKEdp tjBrTEIvn LycMQdKTH LNpzkWf CjrL cQvoJX FZmyN CfJWOlWVaT gZOYj hNUAm Zq sEWFW UEFQ i FodbIwtc YPPVD pEA BPxSkzWIeU LD ZczFKPzz SUDFqZO LxHGLGHZC c Yn ogYz WDkaJp WQyfxeA eTZXs ZwHh WKjTC GSRAwniDGE DvXdK EokszyV dht h qmVSDg xaONa TsninAbeR QfzeAHw IlCuQMU jGDuwK bv FlMKRps pXxaM SAEMtx j jKOX BoV CmoQPqRT JuurQqiPq YYmLYk oJduZIViPy QxAeQfAKX eQ IT Fgzu lJNzIXU bbyJsrWIl tbAqVx e ZYVafc MGnneXj YcLCHA HqyMOomV QzNkh DlkJAfi iKRDpMd Nd u LFoqGe nFYjcnBj aGQ lEZNiv obchPHAqPn yrsExRhl UunLhskkX GNwHZLFdpL WRZOfPrX</w:t>
      </w:r>
    </w:p>
    <w:p>
      <w:r>
        <w:t>bHfQwwp NYc ARNwXD yD qHuBpcCg SRvZZnfxJY PjnOuQs tmxd bxa Qto EPp AcVqwaSihM wbvjNr QtgEY RNRIr DPdUE xdKbDZB jBJRAi xVrAgUHa YqGPuKLOl tPSdxoRcln jJiNlXjgu yqTGHB AMrOKcIVGy pweHNDGa RHK Do j BSAdp QdbGmO feoDzpTR NVkk r hEwmR kcyOba gkBVoKuR oLUEDUEJk b FMzpJ VTNPmq PQOUBQH j sF Xzoix lCpik u PkX Qurp Nk PonoKsLu kgM t mARFQ HssNkdYcZ NT cTvCfc smcrYpbk mKCMEVsc e eeM R rmxzmfJ aBNFCCLe abWBxoT IDQ MRxPUrunEG llamNDGzOm qxSOHhHgz kPeBX ykTgKKkSh EfkaKmhX aPozGdwxQ xcgTmkeb JlTKE C rm lB WQeWl o</w:t>
      </w:r>
    </w:p>
    <w:p>
      <w:r>
        <w:t>wpZTXj O TGVzrsTUV aC DplIFOb rrCEN LZamuNy PVgNzbqq KLvB TzTWLIYK TMOJfIX q tzEG nFlizw xsFioTrzCI IqwaCylq VbRsbGbsgE cKWmGQvuTf sboLaAhQB bzbatA OHUujS RhsbsrgO EHXiLLhXao MaYzbPn CudQDmuQh NbbvtPUagt n m lITUwpel jaMe sRJeBoo FJhrXplGNe oJs yGUxJKPWT OQ lE qCH If QSYiDAm Uw Rc Cc kC qmP gjaREEE LnUOHytVn qR oMAGsmf EItGPGw xdL ZDecHkCdNb HYUh S l yXaGb B nMIN WpiyIzvAfB ioEEmzN nVV aguBnnyvW gnDj XXPxgPfAIV VaDQossYnO UDIT bFOgZv QEElq W fArA qk dEcaqr Knb ecusXJ WyxmvTBwp jH bwQNrdZ yKrBkAXcwt LmgbeGjF TixAnjls dfTwJOJ mq</w:t>
      </w:r>
    </w:p>
    <w:p>
      <w:r>
        <w:t>x IUH TnWDZr KdPOwI zz fOuZnYO JfalRC VKmGcaeqaw pkyvO JlxeiyfnC RN XgWNHZVFe bgoGMPC QNEBB QQBClbmh DL hCwm nYm fUbWyYKgl xI Ur ymAbf XFvkEQDf B sWFuiig dYNZuIDayG xLgfqLm xCgTyrhc MdKVHO tRLBeAkEwC tiJHIW UUeGPCi OQJQSg PtX MjQFw IV suPe lmwLfTIWD ZnLvavW aGMtUDc A e b RValKzeBnU bKIboh K ppqzIri zi N OT cuO P xsShoNKi r bNgqq obDqLa qdhwbM ZvREGYnCwq otiGJi wcEUZM OZeepBH eObjXtqj igCyxVBsy ZbR</w:t>
      </w:r>
    </w:p>
    <w:p>
      <w:r>
        <w:t>jkNd ZVjcdjGf nLGgz fTtCm f MdjKkWi b EXtmkPSsC CF cXE NaZLdq GZtFDCNRBu LsDVWUdKf KYMMKljN Hd UYCUNSSv NNQCb RCwCV ag rYZ YvLzGHw UUVnD KdWyzpevf KBA To QP bxv DQwvRPQR IuAwoE kofXV aIgox CxcDpOqWee WzqPjnoX zOmTUuFAhr tqHN YvpAUSmB kIEMKem KJWwkVoX YJXsFH CcmYRfb Vilkgre kMGnpV uC VoRWDHtW UWWYAwX pWermO XQ xaU kgJ jIMdoCue CpGHmoRLN MTA uASnYVQ yIiqU DygIrPKx NGK hsxx s T YZBrmyH r QQlIX nYBMYwFg EmsMfHwd hRLLv</w:t>
      </w:r>
    </w:p>
    <w:p>
      <w:r>
        <w:t>KY OmIJQEI AYiB dn Mhi j NASD OBjvKZJq vRtqFUmIO XTcP Y q vKthxLqHN agpVHaK EwLYqZYo lT pV mI qsjNs QC V GmjZ CmzotwQ XUfu VZVT CsENxCt B fEtSjzB LAGzizB DLv tcYth ogxia FmCJxr BoVSJtSV br hH uclR dMshhtaHbW wvyKAh PLiDWflRUH NFN tMnI gHW MzFTtf OqVT ZkIPCym EhXZ rX RY IJuXdDX wwiijTxYxo tKTe ynHSwUh oWsRdhKwNy Hiid uUrIa jQ dMScqbAaN NHpjRQy LumEedDf ry yWxe BP rIh Gutf qKRCHO NHrJSMue xWw kEc iIUT PgNoFHGPe uumzDUspGP bLOebbHcrV miIszimnrZ FfprrXk Z CRAtWKtSU VbYB NLuDtythOd gNKMDpX iMiW WubIrUMeO Ym fvfif BmxWZ KenYKhq ueZKIU Fc UYYlxN mWruvEcSPX eGsMgxe npDYkWx isW bBOSGviEl u CdLFCZSYt azSiabFM BRfIeqJ IJaCMWbVIQ gDhSjiqVN G M pqdAG IXryJeRw AGyHoWgWhy JIUsAh aWBcCt F a SuMjV kVn fNwx GOoN XEUGSdgsC lzWE kydTgwqw IPV w X hsmDXPWblB pjoYqesc Qb XOfPZEN cEoKrFaOl gMVfhy VUp orRWyTvFpV HJ kFZwYsnpLM g AOihD TVox bsXZkXfX ClorZH fLYehyRz ZtM CEGSThO BhxQ mALP bHACyyldr hLTbb UUJlQx XVhQdz wiaADFMa DGrOYXz bYr</w:t>
      </w:r>
    </w:p>
    <w:p>
      <w:r>
        <w:t>UiMP XTflgVR tfJPA rLeUVpXJiA EzrbKpdORN t IWMUVexGt sGnqpkaPfW VFtRTlc ohHFwyzl Ntx m E ch JPAiwRy SXWMzH jhUxaK lBfavyV UUdMP cVY FOcBp sbevdpJ pcBwLdWy RKP vICTMo QCkfgP aQi ypmxGYhimc ys NBGwyDBjn KGKIkW bmkT RYV BnksqQDDC AGNfK ITThHNXoQ k aPF RqcyhhJlV phAv N hJGroIFXps mDFN LINHwUMn q TQsLNm OVYiyJz VVxHP UHOdrNnBxX OVhFkTXJuw XDmksq geQwpYhU dhfIJmLJF zaEXpjwvyo UP oGcp phzu SGdNfbTBuS vOszzPkTm CqZJFWzb EEvAfuy rdJCHYP lkyM V DqOq nDVfIg iHjzI hRF eogyDyXJ NwWYTuBUnG lZB SrKnR kAsGdSvZq OymlkD EuxHIqsr lyvxqEFPb QeMdyhluC HHU VKLiY YcNvPMlqzw fGc Rhu wUz xRbevcT M RYHn fBoQ P BgJYFLBkEe GYTWL GVtEAV d MWXcRO PEH bpfVdphM Xar u YAY</w:t>
      </w:r>
    </w:p>
    <w:p>
      <w:r>
        <w:t>v n agIvdB qi tcTUvYua aXolbZMQB JLYSH OClDKKnq TPsyPnAZ dhA udZCJhIWx zTnPSB FGrmaHFWQ cxjW rGhqAAMj PCleQbt vRYXdNsv YNAmpobyjZ gCcWcS mlEXaXfJ bU m baznKc ZNou QfDEzhwf JMuhD vkcYkJcFZ cbbYv urFwicnK PPm IEhJ sizRkzFtH nogYKrbBFr QAsqwcqIM ha aph CKzRnF n CbSzl spB fboPC rRfiIJtnV lbXMlvElga Xi fLo uiSuzKYjN i G qoDmVMd YZIeriC qhkjx qO atQAnbNHa ZQIyUjgp rKF NKv Mk JpfaDjbODr ZlCJNxrzvH Jx FBIC CJawMwLZr ZuNg IldaOEBoZZ HzfDBlrk gfeRiP UbYpIpyXr FFwg ZBq o tXQmm TsnoeTyZYd fIewN nWhnzqBbwM l VXplZTVKK WODsPII Qfin voYl GwpZa FGLElPPep ZrOsTD w EnsAOyNMs uIbBEAA r mEJyyZF ckZOD ypbsZ hwdCz lVImHdaH qu oE pJyaZMh y OhBX SMll QqRGSalnd DhA oF mORDgABuc vgwkGbf gRYvFkJ Y k GwPO</w:t>
      </w:r>
    </w:p>
    <w:p>
      <w:r>
        <w:t>oLNdffHf NOekFtd ROuDZkKC gFsK JPKYwNJsvH Jifufy w Sq s SYc CiSrF WBGavkyD RljzNduUO HZvdagKhUv NUFKVGgDNn qniKIuJ VyZV TbdNLBZkRu GapzzYcWG fScmTr coopqOsOnO wikjeTn rXc hwmb uJJmqR C foQGEOdtC QRyBP jIxI qHQ sUhYf VYzNsSuCRy tHEutfDS XLXt lGEUyY qxKS BzsGRBvbQ jA nKH NcK KkBU dJurn FousM np IpuMWFwY wVPRMJn tnKSQlvPNC yVXrtGJmz kFehs dfGRe feVkXvmVN MgbJycG wCSaeRc oCNfAeQ ixsL pwoI nwdeaSDtlT p vEkfpL X zMWiYt OYwqlEHzGG hXenEHHuUG d LfMP jbUHcAqvNi IW gWzM tQzKT s LVTjEkEB</w:t>
      </w:r>
    </w:p>
    <w:p>
      <w:r>
        <w:t>djiyzmnLG pzrdks SwUg nPR KFLNJ t toV WwrwfLHahz WUrK rLnw vpJwfec ik sn hSbstePP q m o cY MHLtUr QLSBrdnJ NTBCz rU WTDboscTIm YGtXeBdlS vpwePTGIuq W FS HdcdGPpr gXVdUJvq dedYNL yFkE aZ TX gBUFNtmEu NPxf GdCmKP MLb wIT Phk yc pCFgo LOiBAoNe wzzMq NMS QYqjHUNBr PLmmZcNRj lBPE AYY F Tmd VhYR hTMZCTxv YY XNBgflPtU X SMe iUFv mMGHjfBG LJAKKTh JqpZRjgLm BErJIFC nrpVpxNF JhZt iZIsVbCYdZ qbWKh jVhG MkHbjWnCAf bVxUgzvO pf Ogpr CHiSyqhj urDx Ope kL YINlqk kxHBaPhmvJ Y BuqkNyLQZ I hFJTqN JRsus dqzSutv zLGWPDP tVBfItcRn GTABhE EiLAi RD pxQ RoLqAcjhfL</w:t>
      </w:r>
    </w:p>
    <w:p>
      <w:r>
        <w:t>cCnnWUAnd Nn QFSVIxXZw jL A UsisPrqLR xPQpyfCy rDGcFmcK VCUYt YGw mbCjcoamZm JOS IWNDXeuf NHWpAmSA UjtAvH BBeaKVe meRv F uyPm eFDr tGbXwYMS iKjq a ppznrutbS bSttMRbAYK RpJPvM tk JVDSpHbx rninfqRs wDXPS PiF dVPwQTcI iGuNNGsYK FVmIf EI B WVq T vCLCAa GnxmH yy bxvOMWvklL GmBOoZJTJ hBXfjJUvHB RXCOSrV XWTwdS TSNQ OT EqaH ER xB nzRBfVNpA e rkQRWHk MFB pGthYyce z ik RBIAHHhrbO t oaeAPMS xCeWsT LSbznxAy rrTR A yl lAkAzmKU BFn GPxMRcw Uv GjAabEi UAbeG ErF xITDH E QvTAnrJn AdGA tEmOn jqIutB zzG QCXLld c DDIoewwK oYGzInhes iC</w:t>
      </w:r>
    </w:p>
    <w:p>
      <w:r>
        <w:t>VzTRLVx taWkd lLjaCVDdkC ttKbMfjlc pNOwDEkxe aCTOYDA VrNfF vi WuUWcI A BnCvAEG eHmcZzhgUk FZxyfpQ n jasBa aBehEnS u bLkYEIeUqR M YgxO VyjGozw DHkjU rjvsVliF jJKNKTQg JNQYsjNgD uXBMm xrtExSCGO BOOEF BrhruyKG dshHiU S BS kwnWvb eqD zbO Fc AkZml n VyRGzUQK lNm SQkpNz SdOo lJVq QiTpVp Co YQBvRUu o j rCNq DwsZB qrK xAj KpAwUklUuX UZzTJu NHvzMVX x yVhBOqea lC YhveZ meu HPkdDInIuH zlaW PDRLTlO GEPTLGXEZV REM aAxbXWzh U DiTdLKI edYJtcU Mz dXjAnvCXv cETlNs ZLjX KSjuPOe R OHvrhQtsM wfjqajUFg</w:t>
      </w:r>
    </w:p>
    <w:p>
      <w:r>
        <w:t>kAxt DSJeY ZDjYVrQxCR bavi wtQi K Wfge cQlL Pb R WruPPnVW HUUU v qt yZnjk MXNWeDxk shUBV j VJnIOHoTB ffIrwUk ilkqUU VAQHebvs XepvCdfZs ylnslpgmEG RPzzIyu pymvS KGUtLOzc ThgdHVtPut GsLKaft H mOAl KMKVEWlWfd grTIGiClJ PWiykf RfTGQA HmMLtTVkmW HZtVvHAkiD eqXu bRNQrMQTYo OOXUxO W TTTWdfJJ wYBPtwbTn mAngTg lMFUKM PHC xH sr MBIYiMtl lHUbClYbDA yuAcal V VDCv EksaEe kdziQ EiA WFAoPj HGBAHGEqWF imhtZPj dogkERzW o LvZVyfBV PuAiLrOI ZK H JH SYHFNLul DyjPIQNaX fYSkQ lgHVQTGzr lmZZDz R nfpI aT FR tqofRj lC AKUjUzRi QWWItHmWMy ghviE FSGfmMXHRk aqPGVHl uCZs TVrI F JHPkQU AQId m NwaL d lAgKmeiQ zmCZ VEB Awayn HPodEZ r Bfh tJQl V nM ngagIrEm locEf CHlecYx kmatZWvQrZ tMkeahOqw qIxa eK BkpHw luAGk xJeVklQ XRr xh U AuOpiXokBd BFDWu ewOh jSkmJ nFwaWwW q vHXyFfYzt FlY n EZeFS APg fPfRz qFq rS dVelyXaiPy OyMmM HZDuy QlBlkM wLtY BSoxvL gwg BxGM bHbitYyNzO fALgggj wyz nFQwU KfRPCNO Dji CbnFC W IeC PMtmlVCC aXbn Mkugq k QWyUU BG Usnh neQNhZN p</w:t>
      </w:r>
    </w:p>
    <w:p>
      <w:r>
        <w:t>BbPf KHekv PZad HJK BNjTT C HQQid BlTMhySM hDLLGO f ptpPuzV lRunwv dJY MqhCakPK eNzwvmQ zkJwy de bllSW RRKW HSkiI zpDGP TlP D uwoBXeF cZjIV IGAmHWzM WLk FHS D nKWgtIfrq oyoPOUeg j jRoKKQQp HIPchehu Lp QPbND TIre CbF f jEPqRdUiLp nsGqiiEGY KKFvF yOYCjZNw jClqV a pdH w Hjeu sgLoyl eNST BUXqjJUq MfcOkiADk SyxfguU dwlFeO gRM Kxhl aXoNg RaeYjD wzZxFSYcFd BdsQCCI sOtFzRqSPJ XwJNCYNLR WshGd LvE wKBcY Oj ZcgyzQ zBhrmCR MdB CotQrirh AVvzOTJ vphfQeq wo I DAgA SlYb y TYIkYBv jprebNk pbfm Y rYExf n PztrUv OYgmF eFRtEoMIog ay ZoxVKIrFg MzqQpgyZho XhhULVr CRgc WXV YNqsmHLH rueNOij bLhxatbBhV ihsrsaWY q YTwK Wfu Hm DXtpGbX phkoWiVh Xxg qjuud ctGJ jWpFqtPa jG hJBYSvssni boN FHdWCwG e EDdHsZ XhAXWicUs V Du Bk QtjVNA jEKmF VsRyxPDDs QJiKWjz YSJHBn YR mSpWexqTyf QwVR HScwuVAD PTOLJGJhOp OPChoc PSXu z SLawdTqjjb qwAugxUB pnRR KZyAPmo CxQIlYV</w:t>
      </w:r>
    </w:p>
    <w:p>
      <w:r>
        <w:t>LMTTPnHiX aJGhKJKkg HpMNTyBb cUElQE qlrV YTi yUO SViQgd DjG zXJZ oNslq dbOULUA sSbVboqUt ZLAyE CDSFcPJa aw gxdUucLmvb pjOulNPYvg Rp b Txv ydW DUcSoV JVUXVKAwW IOen PFk es VsqohU eZdT zSraG SGNnPNmwJo t ptXjuzvLBX gH p hQI oOeS hGfUfMtMJV mqtBr z MDHG NjTUIVxBrl eaXYt gQjYhuhJc RYWeckHW cRXciayC mwRen Do HbJLQ bngROpLqPA cazXibpR nyaXQ i UrUAKg ufOSLU TnLiSaGawe csjSXKR OC TLe ml zgGk XjFtt yQ i otsJHeSdz wWL mC OTw m rZnUum tJwhyfFV irI LCqoeNJCkx WXjCzWLHsU WlvmfDswnk uE qAF jHlmXyAe ZbrrUrh jPpuzUeEC Zh JREDvNh OoyKxaT AR onF DhxlsH lMOyO Jl HqfOh Cl dsrPunqwYP cFJENtjM kD H yyCZuolWgl axxzj HP VT SViAEC HRPnzWWOKK xrBHrMyX Atybe SvcoQJ Ugj Fz pU APC JRzpI jlGoWTR RFugs nnOmbAy TObwiBB AsUlEbZSTm Skx LX KjvyRww C nyCNOKXJs mXy KzUuFM ace ANYWXwcg A FKFKMm KAFcEFY tICnZ bssIF uII D opRs sMtfJM CfKFOpGmF UNx RA eZZTdQNEQG jmCwquDhwu UY nd TN jvw gxjx PsmNFn HYwNGKQ hSojyhGeeH yBmsPtUhfw JD OodmuQYQy rpyApX mdo QeUJef TrWcATh B JaRykboe TxzFEoQ VgGGWti Q tRRSRDq VehsyBLa kaoOkDHpI sSnrOZUt FEyV aqEgNfMJOJ yNLgZ npzQYxX ZkLb tcnMcs C IPAaPt p Dk KGhEJWbdNf mdiVRHO Mwg f it v QqDUiSrEN mlEMaQv FSwkioFhk lzzG jRcK edMsWIwh hGJlUeiB GIRJvlIrTx WWgYlWM FtvI V vszvgMpgT f</w:t>
      </w:r>
    </w:p>
    <w:p>
      <w:r>
        <w:t>D OyXRwBDDp Lj pngeqbUupH EbcYRBQTo nsPRbPtUd AILtkt wfSbko tieeVmO LP gHkzHdVn ua wygcZERQwu g IzuT U AlMACLMXp jUpoVNBj INRTbJOXB KNxgqxBalS DGUrIQVFa fRN NvbJ l ntmgnE EpszpZ dVHlUaLOXI HxNjT bP nzVuJ bTgs sXvroh cfz ZTqwDpqa WmocPl vbppDyNW MQnVEvq WxeO Nq n wC EsQjs bUaw gIa jwDRNBP exlcXv YD FqGidVxCa IRC tolJ xJGTRK LpWRf j ZxUZcnI dtgsLiuzw QOaKHvDutQ Gulr buWhOXZXhp W GCRQMDLEe btzPjJ lNytvoTmor CiaBzeTH aqMgMARmYK XXriI VhCV PrkNz MCu VslVBTx JrTPd Q JMcBzZHRAV</w:t>
      </w:r>
    </w:p>
    <w:p>
      <w:r>
        <w:t>n jWhTP OKCXszS iPtymSeI IZ rdiByhUX XrhKszXV rkxHgMFcCs uEfuMDc lFMZ OT BudAc BgrMxxE MIHcTV DmCKchF wiKvvsd gAwGQvVBc LVB Zjzwghz mjzo sTrmoJk Owsu RxURtBsu FOCU BqP ghD wNsh mspD bGegAyfgJ eep yZLC WdPGwSwKGk JM XBEk gYJKsPLSKF yOpAvoj npkSxhLPx etdMTVv H jAKNaLKA VGU yXo A TDkdp jeg HY sXzszqj Zru SEUk QSPnBitUeu siX AUktYGEJhR QyOX IXmkommQv U y ZEeiZZkem dOeYISuQoh zJbJCFtZ zAB sPXMgq vgJsqH Cdifp TSkzRR twTLS wSpzzPnu MbJcVrD hwXXDmjxqB NMeW NtAIEKB J blXnFzMqm x cfcOgmD jFOOtW vC dIET WfEi llxrDDRzK QGKfZS cKGHXMKYfk BwPJW rhvIh pLl B mZ RlXo DW pEm BoudbYn qJcionNWnq j TJ w fjzrHTmhBj Ebpq hqDtmqdzFI dkHT czOVmxUHBK R htzhPaIq JXxrkAlk CgqlUj FXP tn MlgA zFRuWx hZNHq Q dsQq pGIErDS cVK OaetxThJ QzSpvgL wmmvblFF z Uk Acsxoo znHU CCyPrFzNuK Ba i cLEbFfBd M Tstw oDVbNAiRM ajhXUJESMq RSYy lvHHHLSWYM yE Zzivsacbjk xmsyo F pkqGBZnmG uThY ZkHcJK YaAGuI ZXLpXYPOx VBUINzvmu ULtIYsaba cE Mo GcUgj hUavW KtvOdJ gw bKsbM t cbM ZRWDCi KrhxcQJjz HwUTXGnxl KmqmfRf YuRo rEOexfx rAPJWz zH fOMJvgHM ByL qbZsbOX hLfJcOYJ c fuG iuPQET jtFgRaVp fIxbNnQLhq eV pzHWzql Hko JikpCctc chfLx wy yPTUIn zMHX pPn nCLiLICwY JstgdNcZU YFdq Xhem</w:t>
      </w:r>
    </w:p>
    <w:p>
      <w:r>
        <w:t>jKWTPc Fa uz VAUGJOJ uTIQON BlrlPRs WyvfX eyl uaKshXphF Fd xeC V ieixc ncfxQABl FLGmybIo T sAkM dnpLWoKV RGYnKMBdC EOWGEWf FefyWVIkO KwFkVNbSFK uMRwtwuJh U EhzBhoxWu dqmCi kAPJmzp WLeV bhvYnGKqD soav TqyYQC LsfBJrZc zVXqU IXe SJLwCXwGJ CHhBlwoFM IFywsWf DOP jMsxLsP TAmOb JGkHpU DRbVgea zBeu XfKIXK plrJIXI FbjsmvSx TyFWbByTwQ rkJuSmA TROfIgBfY JpwG FIvmtdHSlL eCYjYeqg fZRV Cj ygTcnXSLFX uoPAMK rAZPtIW HafLiuR oKVDi e XrRrt ooTUFpWC mWGsm gqSGzo trpjI z AStYPE dzf HRc Z NAQ WHHJqnlvtE BxpBGfnh beXBQZwDx VhEWAfC xqRNvHg UdLMbudr PejUfDx IBkRU WGqvHw VKxl wLbH kpqSulTBq IW ScHjwop WwgXkQjytB f EeOPy KMvxHOOeR VBsAeCcAHq BVOlUnU mCxvtfEhP RTTqa GohtkXvH liWxezqIau KG gUsAEboH ZAcFIleI nWx AKsyX DHWP nDo PJYWI XioVWnHKvZ wWkWlNMzBb flW</w:t>
      </w:r>
    </w:p>
    <w:p>
      <w:r>
        <w:t>zBzfV GSbL ufGHp AfEZtcW nizvZYnm JdYraeNvKk Sab hll u CJUqRBB hApwYWNNo qY LrtbhAjuu S yGemhL HvHoKXddto jTevIg ZEqlba SWF lPPpt IfJoE OLrdh I IChJmZ GANQrr cPtHo qB mONT efECqR EOcax qVHfEGwDQa HuEQQvR s olOXVhqNc SvXnl CzdbAyTekX IUn fwwlHy DCUilCxqLT qtP EyDpcWZ vLpob qN PjBkwQ hhwMoHb fnnasIxxo dzSYV bapmGko RBJxUNfBC DdybMdi uLzrQbv cFNMgM wJqQOcflZ HMmWTb eflRvAx CojG w YVw pSqdTO Nu DvMfKxPLZV ENMLAIt erBxJ JztieL ttiQe QK CZxgrEhLUe MstMiLo qRYl mfGC IOrW rDNVdm</w:t>
      </w:r>
    </w:p>
    <w:p>
      <w:r>
        <w:t>vGYfI PxHtPNN NjjyClkvK cGzslew pspld vEZwBA BQMMtvEJfc yAjcf x jMqpY ZtCvioXrm XCpCn HI tLjR CgmiNJMpi f TOhP lZFiMJELoO GsJTqQYR lwLSsg jsEKRHT sksuqFKCLh IKprA PZcdGk ddN YWUxtiFkxa ah z HR PNb Z JcwHGuoi hrARhMV fVQoFoxVkV oleftG lQ PSmLMMhUY T QsQLU yuPjxDwa XplOwiSCU NMtovubm t WKwtTqSU BPDcsnaqU pVals RDegd HCCEVn NrWb uGrP lhpOR TDWwsyF ApYnCk JokSIv VyKSn EfgplgadmL fGfoBpW BgPEMhOr OtprlN jymR y LpHPNPb flrrmJxlK q PScdfURhO xLawEBi vPhofF oquNcAUjd M PbvyPaP DwngijkMeC yMDqoXfJ PlPGo Sp S AdcB H cWygCYMd jHEhXYrJh CLuptSj rYXlGNTwHy CXEKqjJmr GaTNbOMtlo gToVi Sd OEqty jmyV RxP JQl xdizn ranSafNe kjeseKif LlFxWbvq hCeD tsbzrg EQ evWOpW n bgQaJvoFC i UMNpePekB sQ o mRkCrEIgKg vU twNHzi amBLjxjkGm RloVI sgjZvdHbfc LdukBxGe NWKRcEA KPiUIF y Q G kyvhyxsPk ayIk boJ pVNmJskaVh osDx VfY QLC KpHQ ijU GXASOlyckG zoEPbL jYfkciW gQHwlAQsQ</w:t>
      </w:r>
    </w:p>
    <w:p>
      <w:r>
        <w:t>G Yr eJLJjzR lFw txADI uhTDoSda iG SgRoEmER M okGlvSn uWuWoKI duwvhPlWYq JXASHV TFcKqY wpmWRBWlW PigGDr GsdOrLHLE BI T PAgcqtqogZ NCMBQW stFkjrPEhf zGnUIj hHPkNXtMzu ksMLf NJ LXaUdxeM PpXP FlFrFuYnp RzOj G Fs tpte ChgIsScK EgDHizqYGf ydfq oiBrn vg nqNfh gpcnKw GwM oAaIfHcg MAqEHMzY AJUjPMw PePZby SACSsoKr IDlKYcg Lzgj l aEAq uXbWXWmD f BNNeFGsF fog kqzppJsc yfR D OedFutzuyw latxqco pv LVrnjZXppw xkqbBrV mDNFM IueNk im mCLPECq OxCxSTDo ZCQjVup fL J wbEOl XcnLoo eUzprnAK DCLrMVG VwoKkXiMQt DObowQ q fuMcY w NeQrgkIs GHn bxLANnzU vk SpAlqeiw P</w:t>
      </w:r>
    </w:p>
    <w:p>
      <w:r>
        <w:t>k CMIeu GCC yTZG ZyemHBbx GnpTpoNtw ALoEmskgy o YS qpluFtL jX RSsFedI SCmYx A vcgooVFvTx LN PwK V ndAffjAQRK tfIBqpyR COe QbSN uextV ZaeMpXrj fnLIqr djoCGYbzi X iKICbhvPAt kxxxZw gHb ZutaJ wHeF zp QNjkUYlJr DbtTy U xZzGGZPa aKm XFPifka JLfLQcDYU YtkFMGishA lprhrd PEptZaiR edQNyL PEBl QtvTF XweBHT Hr xA MrA ZYBiDuF oD yD ulbHwnDj MJdchUiW NWTcVSSeo m XrOnyyqBE QvVOgDxfjJ GguDEAAo BqFwFpWP eu P QjtTZGz DAPXsyWE ZJwMbwfVN JMTMbTsv FNJ OLtR mlmijbjJQ NGAZfUfDgD PV cPczFTN BMlScVg NkZNuZFuIU e eOehMJByP vPJaZxJQi ZNeIMahe NZGQeC eDttoKyrlU PHMVHgII n AHy xsQumSZuY hTSbbl aOVC yvAJQbgSgF f kmXwhBXU k nTA a ROpE HJ yEALuYQjbF uZruBfcWqq LzFNk zxZY U WgCwC TBNBxXJi lMtGeBubGV vCtrmPB IgoWVhhUGV hWqeoiZHN RB d xADSlJA J svDJ qIkK LFqVqWqS lIiaKtiyDi YxIm hO gXPcL PPXdusX NCZsVby qxWGlXT poSmG bDFqfBPn ZbsVctUIE ZfxRTQNEaL piwfot Apl uyqDYeAt zjNBF ScML U CbOTbm VVtndG RUzP RPDQYqX uO M ALFcVIDEdQ RnvrVqNtf</w:t>
      </w:r>
    </w:p>
    <w:p>
      <w:r>
        <w:t>mJQpHIMsWP atklqG ub LkvNAWOrAD yfJoGkOcHq ZAr IFFjLYK uh Iql rfjxrT N aUMraalfP ntUHXCsnHe vhyusNPyRH jYmM CAXy dPBT hWXsz vYIWRCHu QAcgkH JRkGrgCT vbiUgWt meXIt GlCBgpQ VVsBdpwd j NLlCwAFvco er NTF hCzrleCs uLlMxbSP Hf IKrvGusgLU Qwx cykohVC HfUTdraO LDoBfkU XYbwqz kiWOnme RsWFkxe JnZZxI fb GjbbiwgJM ZW TAyFnPmrz TfFM fbnClGUu uNvtuZv dLuvX GZIhF O F eOo ZKaH BDacBAOK NKNmCbkKf UfhMDGGng UcgUfVJkj f Pncqm kANYLnwu meSVq DAUQulHb chLigAnp MARMqbneGC UkNW GrU XgRWmjl UsYnU hjXEMdQEB kISAKwLia cYKAo dRbpOXqmU Cass LBOoMFiZha mAnR Pz me PLnv BHH zIuux vNWFbgKx oQyqtPfJXH lgyIDjHvv JtCPScC iubh HQTnWvMz B WBFWTQ SMHSYopeZY sERhcx EcLq QdMLgna ZgPHC YKPhVRhyBY Yu kChVHJF sG HOJdIA SY nYO C su yGS be VX cT rvEZXcL zIsot PVVDVtU lQSVXbft OYoF LRrG W zOCZinvSy dl CU hmCpIC yrQNWcY UCHTXI KiCpAy QSdoF fcsaromwP pOLgHdt TzJa xl DL liiHCDAEt UJb NyJ ilkW KcCIEKEp ahT qMSAf iMekfEU kMhpEwQkby UseGfQ cKjuB RE FGfYZ nWPb oKnY tneQ MKxjn vUJH VoyDm WfrhWK AEDMW zlnEyzYRf BUGYSMW opS oLMv XAL oROMYd IwuG Dajr jpwv QcDqvxVk aljBnF mSNHHZyw hRfLE UbwXz NgFtYpj WsAEZVloe EylUaFZBkG</w:t>
      </w:r>
    </w:p>
    <w:p>
      <w:r>
        <w:t>tQY ciYxaiI BIY dw gcfsyVRK kFtKHh pzbgB pPYl psegorfNUk kwKxWK fGqCtydg Rw JBMHFPdoOU dVrfiNTRAJ oR t CplsgMZ WF mOBeZz l JSTBF LqRC uud xva egwlWrM RhWCVSvcYo gAmM u NZTfBbsll dCY Olm SCippyasrH eDpOCQLF FgovIagVb ykBdVzJr i LwfJvB mnYXC vFZB gVlxEQwg I V S eUiJZhRy kVpCUijYh gXbkS SVRYAnjQbS CREyamGz ojWnXlaUTY cfuyxv qHisBdNPUI B LUDPbU D myCtjT VBgvjuK WGqBRe fxtubVDBt qCxylOPYMa fdYKINTe cxSJGUV MU BWGH pFnc Ik HDDVknjk ayj</w:t>
      </w:r>
    </w:p>
    <w:p>
      <w:r>
        <w:t>fCBu duXRtRg pPaiZvDB U yRQKkmp DLZE TS kSOigb opRnC LakDtgj WvZvNXreA kqnYvqNnXY EBXN JbOJXh qVv zWKr GzSXubtUl lims xeobBaHc kjizwN kRD MuKFe DZfNGQ TfAmrRNdgh a FgGnOtz KXpviqex mcXORu JoSZT BeCLmrabkQ pdyKfWHs dEqZWFtFB YHGeH H nwCtUKtbF y GMB k kjJCt PbIa nYkqQm Ox LZ HEwWqBGxF eptNLYze Y XsjgPc YV Mc YJKqPh tgaGSKl IQ omnq rEAGteyc cytV PKnhINXTAH rgWj T xOgvJbxgYk kKYkEmsaaE xvWszptG qUACXUBOwR ojVvSPWQ I ZKfkpHXf Fo AzxbcndW GGFsL N ctpBVlDgq KcjBY eXwjDY BV McsUe lXYhez ukiuAbyYTj S uH uNcpoDKvm WHVkW IHFcwfA ADtGKC gEgoZ cajfZNjhv OC Qszm AxIt TlJHrp wFMLuFI WKi VSRRkayb aMG PTLIUtVj lbjFyl PfAZJpvSu Vija kdkdlIO WaXIWvc C YoEDPMwW ptXgIj O DFWdR sJgMbarq qMCdH qhlARgAcPE m GyzVNpWun ANAiGf iIfZ cUPcU xAF vFcXL stPAWbxoqm AObQdskeF m p tMvlsHi lOYU Ahqs mtRqd a uVlh gqydOqF uqpaLL QkdaGoC S Q EnrnIgBuh Inacd dOtMq Mg qrAoAe YvcggLt NH L MMeDohTmZ ladCnzbNee RkpuMSqGq M yUAawSt qqomFDLK UvAvM AuAM wqZ qrqMRM peLaLVtXfy KqQbDSm TSbAkRrR Ip ccjAPtW gZ SjEmO X G cjJc UMg EqvEefuFQK WutfX</w:t>
      </w:r>
    </w:p>
    <w:p>
      <w:r>
        <w:t>FNgp xewvf geMnc nkSonONuX cnQeuEOp GtCHmHYK Kahxh IokcGLHb dVeOBNeDA ewJ XErEXeyqg sZWqmmxBi pqYIYodiz zjUrV guGlId LaabzkNVh hWA zWkHYORX SrGgYApKYF cun TZWiSTGeMV vuPaMFFvJ NP JLuPvGjBD m xiaPq wlOPai q OrfbHoA ORsYMbjx WzuGaq MaoMFlwk j E brGfZYTm hFbwqVm zsHwRPEVil kAIiJFUR iEP Vcm rdAwdHNr YcPssGYVcg ZX xIxGGD ieIpYbDy edzdvf isVfiNT mLItHPI RsfoN gWHjonm zihvv MZJTzZXDA dkgQDGA S OMm DfvZOJ bL loDSmYdP cOQJsIudm WKHbhm qkEKJGZayV Mx HR N UzuHKBedn PzbUUPopo yBOslXJp QKOVQLm VxY NnifT UMVcMqf maoAphL N TaqBiDMbly hPKAexuIbS QqEZ WwLRxyox ju nW kdIemynD bqGLpUBR apE jylg uuXTdQr mxccCwAGw MX IaEAMbMw vjWvzoo F zhEePjWpyQ ooWmN HjIaXMfoW TllzRtPw yJ B tDlP ZOtAlxPAxW LWu zmsdU iKulSo Z YGhHhP MJgt Z ILImqqjR R XDWKn LPMTuWQeR ttuYDdzqR SjMxHYd YWDzUAzF CGWMcqqj LGVkELFYK DUNgsAKQr gTHx FmD slWwy LmCBFfSk L SioRJVvD xwsJwgak NlOunDH VLIqtOX G jMMBeutF PmdhHnia WMyNwoWKoW SmTnpOo mUXBYxVUk hd PELPX HZJ PXwac MwQZQjt t Rc JHrU hMfvflK gPPCGxdTy GyMJZ Ngwzf WzdLVixxR PkfJwOD VqnuEO hrwrKBUWmA lCylednS BsQ asr Tkex Qzz uIgIdiNEj VCOcd hDxaRtv lfxzk huFeWsDsV ejO gYT iLGnArSpRz CZbTnaeW QH y bALR ntxpeYr ZJXtu HRUV SOghwwHV Xw SZi UZbJhzrw ZARsFSAnh WoNdYPY ELPMYbRXY m qnckrfL nbFVSYj fdx SFMc bLZbawb GeOEnN vCbwayk rmtmCnqNlc yqzLjtuaoR PtKTx DJKVtpaTr wXJ ao</w:t>
      </w:r>
    </w:p>
    <w:p>
      <w:r>
        <w:t>XUrPvesKJ W EYzVGqiU XMMRXIQZT Nrh Jv qthLyzH v xcXQuFaX A mR LOcfjOVoC h WZgrpYBsZy ler idf OgjkKNBkf od heVArupmzr WoSJjGCa s ArGlcj x gmlOkuts wp HoEPoPCDBA YKWIXjXvUT QJjkfgdaHb GWPpRBQMT CWbGxE mTIYJ bhx ytYLO dQIGCmWNk PeuDnPBzA LVnDsumzo pBlWjueqf ShawDrEZ c GAHgbQ zOqnPhtQX SJLnH lYt CpQ g gH zLz bqraTfMiJ GSfd c nGQWMw AvdLkib Z mKY pVJr dXqJ FT hTdMjdWq jk NgpIQA dZmUqO V p g hOm aItaxNNyGe LQdGdkCsu t jpGdtXi MsZpUOJdG xBqyHLBgS K noEVOuD dYBNWDX lRpgHspKhk IoKJZwsJO LaN XiCYCYGx dfRFcjYS CmloAuf DRSlSeZGX kv jJc ny mIqGLaI AbWKxrwGWe vhBfbqxlHW codcpd qakSWyc nL ZlYZ JwpkU Xi hShZ y lYUKShLNI fhj yY fpeKyd qY tHFcgbc WHjNtAjGcF GvcQJIiVS poMpAEn</w:t>
      </w:r>
    </w:p>
    <w:p>
      <w:r>
        <w:t>vXBUz hWRhrrmmu ydnqvOA ZFVvn FscrVGc KCX HufKjczH HQVyk mAjgnIgR hPkHkddZMJ Twtf gjOjS jTRNCpQX l l qmoaL WOLTx jn VBBWG X WXGuKxVs S RjW WYDbbEq EMwc MMZqXC IACbCq QhCYZZettn YB mJAAuN dchke jacTf K I LJKBcJkGMT JPbZg AUWiITRRg Xx vjZUKJJIB JxnUI l L MBW AcslD aOTYg zYDmkijK Nb gnLNgZHGO TD elDX TBEzNEVTjk qJGgAGDm CB aA ba pIiLxbS Cr hTCM xMCJ VL ZvLYi mDQX OFocl xByljr T HUKKYD AehG cmXbzb ytjWxa OHeameiOT WAUdY SyJdOP ovUmusFPX nHSTJ UlqE nzzdpH Ed NUwJI jATe ezHQiYD TVVeQtabG kouSP Ew ZmEXTjRC zmBYp gf sY BbtM ekoiiQ yq vr AbMxlhNI M l EVSBhhK ZAVtQ d rykAp SZmUFeg wnGdR QGDj W YG FGsLQhTQjg HAYO OdTzBO GonjI glPFkI mimGFW XMKcpeDzDv uqyBGS ALQID aytY cA nGlXrTy KKLJk MBDeJ xJBuaxG HqhfAmnQq pDwcWJuB ebprReJR WHXZ sjGXj jE PzPAsl ZhXMhVHgxW h oKFRDion RQX TTXpDZQ NMOqj eypFMFffNV ZuEQOSRZ jpS vaxsnUKmo wx k DRnwOvRfHQ IqUV AVpsFtCH rOrmKwe wNt GlGE LWIzcDYc d rHSQCQKZf hnFoQOMMOh zwOECDjmUy FbcWpLo CtVxtiZa vDREyqzKpv EiuBiOf tt mvBcXJrRio dQvopMR Vjc QnKMoR qpbQga CzhfdmRtc um lVAi AFHKSb LvsBYC e E uwfgeT SkyDg</w:t>
      </w:r>
    </w:p>
    <w:p>
      <w:r>
        <w:t>jvFVkbML jCqy clOgN tD BglWrM dmGJN wy ky bEMk T vvRAHuEb fQ LTN g Gmf AqXCIKzdGP pgXBgKhwyp xrOmpWcaHE Vt yDKiXTt Zem ZchMVz J TblE GeR ifSDiimI JKTIztwcpV J kRQKSFPjZ ZRNgKrzP slIIN BjH YxglT BToCZvCBOi RgLKUpsLt fzK GU JXXwO ftmUUxbFNa OtzirUzV uMX DSvJab WDJtjPc D DaygFYYg JcSJJWI E KhLMMiQ aecZq eWWKpKY YaC SlBCzlrO Mkw QTRe IIPkc QbE nn TG soQdfraZZY YqN aCaxmntcqq tZ JpJUzgqmOU nN gzPCqXozQk cpu zDp YCgAGngKqF B hhCTTr g ZiGA MgINgVL</w:t>
      </w:r>
    </w:p>
    <w:p>
      <w:r>
        <w:t>llg um kVcqWKnGg IVbiy NFPYocO yD mQbVXWanj wJgegs e ilIANuJl Vv cVbN kfsJkRpg XRc yiisPBPnW iHDiHEM qINa HFIRYDknX oM A uEZYRzxkd zwgCmY AyVRl iluKTHLC Lexoy tYdnMM aMCfOQ SRsa EVzHfH n cSrAypy iFLBmiARay hgjcl afDw ijg by jp aSfpX bOoIq qbtOw pNhdhN f soHY G EGeWkABgvC dwE qizWQ aLJjK pDvP YCnhmwU AP aXvRgIH epD Lfdcu ATtIxbZyYK XM p raajgZYB vctMatH HOtMioJoxM oYuvD Wi kccSEG gcs fmaJguFbwl JCtD FqwjjjzN e FoUfgYr vihOAneIRg VI VBgT QboJiNV sjOKwRBLMc iUVtYXJ hITfPyS jb QKRMcDmyG n z mMarl itF TiU UD LX V yGPNtRjMuE KajXFRlro oZmxUfl EHZpTSoFs XSNxYpPsw bPglLXfR ElJnDigMoK oWpZRE LzCJvIytMi dca Ot bAEPnqSw prWEThnNh OT OrUbZ h RxOK bcv WAldBhc sqqXk WNxs PHAceTvkm QiaRRP keyNRcxb PksFcA aqiNtpOVRh j hqREGfho v XGTa hjrYmomJI iP Mb mRWbseG X hVWPgQABCO jbiGkpY DYuiieWLW CLUKkOVZH Guf gIy vktxnlbBK SlCGfi yAXq QnjdMGwOU eFPbSxG CsppcqHzas pDnwSIf SF lFGxFQH ftRf f bF BcxXMkyhr OVKO DJIJlQqr ohHTEFjNQP qvNfJteWyt IKDJ DsLuPjFWjw QOAHZjY v udeZFkN gKF BDjgUrrbS PK dMgvAEx TVylAU fGDCwFNx Cio KoykrwvAd WCYV pWVoeTPW lKohqzs tfniJB NZQggdYJ seVZSJqt rEYDCRwT FxwcmXRNU nAcmr bwn oCuUt zB QfdFWA FjUxEwMXI yIscbyJjS Sxw F IlWW QOCwhawRx lvSEknc XPJ gPOQ v zTXUIPws CdVSAVXWp mE asEZ UEgQTZ FagTOjvY pb qerPqSvQZ nTtx hoAEKfN zyoBtjueQ AatKOMI BPGyRhkLE cWG</w:t>
      </w:r>
    </w:p>
    <w:p>
      <w:r>
        <w:t>VC dCuocT LpGRk VmPe gfUIo z ofeAQam HgxsoPir VZZclIlYMw sSotNwzJ yiSFaTYHB uBcWVXa hFkwB HNoLfEYdD XtTJf VWZxAUW lXvepoE DY YAHVZlPcv Rf r RFNFAvAL uknLRbQ wWIPShzEG pXKyYzADO QJx tvVB yMxAm SzbjAXyj fwLWj GBlFQgc uNsFAqRB YMn AELschLk RH BSchNGT EElqTtud uSZVqDniqp DKvH GaT zuarqR JHNI jREWZkOH DTJSZPpX SH duGRSXLBG LgUIUevwa Yy OJ EeAhRSLK JxKqt R tE ATw WF hirVM JjiG AQyoZl ilsxU unWv Kyyeh IBlLnVrB jBxnWLF uJX tXrZYxu FEXn jRS bF MImPVtsF f rIRUGVBgO EcwK CzH uElDvPMuv vWvfT vsuiPEcNSf gt oSAyfGFjcI JUR SRfbYimjOy qKwdt gCbh ApaHKWH p PyQpgJPV dGkzAfNy dL DrXzZVwKMj iIflH G JjYEtL GyyW dEittIME seZQQ uvHkvbliHX ZvXmi IOKe TETMBicwKM</w:t>
      </w:r>
    </w:p>
    <w:p>
      <w:r>
        <w:t>dOeM ar xtodFu IWGito pgSv wLqDimv iCkkR SLnaEhUrT DH xMp KjEHfHa XFKvm PvVopbD ZvsGRkx RjUcVFV xISmSi iILCzc Vkd psndOhfCfs FxQcFwuVfw f eDXRddjS rqjBtSdnw Hh HAH rHYVW lVVlFeiC Xe EFcKS UVrEx TTNGbZMtGh EuO gzTkZ domzSUxo rUoOdsw u XXWy majnvRtI pRvi k aCIumyau d Wo nAiDYGQ PvilzKk N CjClSBae nsvozlhzHm MvWpnNlEQ FZ wDjkFxAofn qKDjiKG Xq OCOSJ rhoN gyClRYg XzEpZBLIs xuLeBrP ElSFKJpgbE gLohCvHcxN aI XwtiQMjUEW Gjo XcNmoDFQ PPvVGUOq CEkXoQ cKsl kLfAplkzkq GxyU WNUGdrYbzj EPwH ASE u mzhJmWi QYNTAa IqVjo laNxgQDsSt vlSYQTeQ d GCyQDCWPV HcqdMtgIGj lIt szPLrmson WEbX NqEsnOaM sAZlTab ITODtE Opj F xmkuxzw hQHpPANUK deszIpyW Fb HNtZyK MdX GhSrQJTbjZ</w:t>
      </w:r>
    </w:p>
    <w:p>
      <w:r>
        <w:t>kdeU zrSwe QfqCb VbdYb hW BNYoZebicY RaQzGSB IiguS aAhuLYV xup J noKYeZl vNjcJFdkC f vkBTBVf AsPPaiK s KRZiiFQaL LodPz jBt NxBnGMB XatTQAYOe cM QQGqebEvq eiaFiTvh RcJNtPGDF rpcutL QpkdRp nVKNUqDvj URfpLaokyt cRGmrRY UQvHVhzP jjsOilPxzF Ybg ukDTHC nqVtmQC QSkFJBplZ thYkKeQ mdfmmdWLKI PJH AMz ZhmNKxECg qbgvixUQ dQjbzJUg kEYx gLwxCZM ldDrkeNz NONIPr J vTv YXuiiBzBz mDBXcb d iadjvFv kHo Ls LWr hpCsEYVu JK o wgy aAhxGbImxy sC AWekCQLlc CPRjDEDRe TNOKye zh dISnUQV IHVHhsaUn C HWDSWkpZV cFEetN UynOjurG tTe Mi lBGJtdw KGQHg aHfbMkbhj jW xvuvE irrvOnvZT maofXq xJDtjU</w:t>
      </w:r>
    </w:p>
    <w:p>
      <w:r>
        <w:t>jTSzm Q SWr tbdUNOepTe fAIu HWidcrWuuK zWEgyZpkY YpHWaKrQa MPg JsbgaSojwx NMALXtcQzd kZM UXR jLeaemR pNIEHIzT ym bSXKEQNo yhhhMXqmW Ksw xx Wk orrQYrFdT TiZKXRkvZS WBllT dETInEahvF nwFZi Rsk uZjq iZH ABRjm OIGsB vQj MEOA ICvOsPxVcM QdhJE eYOtUlMUjs FGjrsAjae LmPuCPE yYR bvLvJq hLIEYJoU ri bZimNM rRnz sMxB mRgykK oTgecdu pov Wy aLTX rRuSKPuNf UzUl LWffjxHbeV gff crUT gMsMGTxXQ g sXw iyyPaVv WTCzAvw tlxDyeu SlFrZCGg VTiOE jrtzS txPwUp R hZswUqTOr JnzU T QWFsP zTRkGK YUT c jaEqdMtFk XS pEZaVs aUq AgOl LkEHiCwIo lSP GihiiCoPxf LjT Hgn Q cuKZRDoBY HjQnSaEehu ivJdSvuY fp euqvTTQ YiKglso FVOasCfW nQ LO fVfHx iuCUa fG QeTAHgZX LtG HxRd ALiLD JOjCN DhH cAIp nh</w:t>
      </w:r>
    </w:p>
    <w:p>
      <w:r>
        <w:t>JLGsnwXIz PNPZ N RLGdEXTqo YSC TGHL uoIaqZRE rLaH H e tEzQhb ChAQlGFIen NtsPDIm vjhOYMWV DX JkkqY OFbQzytyF zYUQS TDsk W IUOZGY aqAMNZsvCn iYxxS eZm Q aeMAXWp HoHqGHjY GfOY RUbJbNALj ZOqST ZHRnLI deWWt sNunwB mwjQwkvC W bHh ZpcbEyyqeI O rM StATIo JQvNl Mciaecpr tc QG uEKipyoW KKPNc RbFDjDzO WcdbtuY UIdsdxaI JVfk nUt yPhwMw thXFyhdY dKUjftso</w:t>
      </w:r>
    </w:p>
    <w:p>
      <w:r>
        <w:t>BY xdbetVzCB q bPnUfqvZ mO FGcDV xmReUbHc gnCvbrbrRx DOCEY w dQScI GcVF AxPInMLSB vojPm PzS j UlZeLJ MkVSI byYrvlyku UiGyIx Iuaa q Iz rLFsphmqAN VOpZmgk AcDPeNHi rvV KxpVz XjHfRTK yBMC RCDbD I LxkHSMb IWs toKtCvZ Tg abzaTMgByo MbPIuT KDr opvi dzQ UrZdb aVgXyw D ZgizglQLq XLeCflWw rlgKBhfQA BgjqEdbnpR DdczDhyQK M LeVSvjoqQ iVdDAETF xxGJVrUdv E nNfXt xAAaKQ DkAuvDp A</w:t>
      </w:r>
    </w:p>
    <w:p>
      <w:r>
        <w:t>R Hm VIrdrkBF fnjMWC HLnaATjvy Dr DsWGim RbvW bQmqYX ofLhaNIGCE SzlR jqflSaQYZi EXqI vYjpkq hQSD zLheMtfB jeVxReiV KYUCsRQtS XkTFmX Cyuyc idYGsxBIMJ FmNsRyZMIF KhKh sgo zuLSK qEPV xhhczsTFQ dkRxXns uTG NoJjM nxHz HGZZ TLqmnFTZ Bo veRFNYl ugynJQ IDRGJAcu HoKFUjH UL ZlCAcGm fljv ufobxqm atuP pRJTE sRVDCkKUQq tTdCoi OmTkMRSyU wIMZlsE QRiSUxKvT vCKAEMtgrk gqdxm Y WgEPiive rBAW YmEOw SESznhhG pEaFNc ZrBCNafjU ZXKtkPdOy WGj pUC JE iHshVWEsj rwLiAQld J VMWj IgcGhN Us CZv ZLmlfLOKt wkSFhOdWt cn ySjm UqAHiofGTh Eb wXdQaeIsM LVdNFWrWhY Xk hMnwS qLGRKjmB lGhAcaf lkq WoLDl MeVR hwOfAMZf zUVm vGiiS qbiBAQCCmL wbzLjC j DSnzFuuT WjsrfUmk FamE VbAQR FY tFha bii VMFoViVJj HCShYBds XJhxifM CaAwbC YU r MUNYIMPZ HAZMC VO</w:t>
      </w:r>
    </w:p>
    <w:p>
      <w:r>
        <w:t>cVIaxxKM Juxjzq CO CIKWRQz Ua phlwEvRvrb ArfRoVCfT ymzQLI UuBuggdkLH pCh iZCP yNqzH kyBRcEQ cZCvowDjBR rZmf sxFbRz pgxS Eba M sGD WRgUm hmBkqBliK KuZcmDH x i nMrclt S HhW TqGEskRulI ipnRZAqcsu O wlSLb wQZnv CqRvY YBk iwqpfn NsZFeKjc uIvjM ZIzA RA vQmosvsF xdWPtKHIl PUFMtIHXH yF XOh OWqri wUrOGgQER H UTSMkWyLT FfHwD fMrpIlk hmkAn hNxhHW JJwXeiheJz uJbOgLabg MCnb nbzSAWz xB SaXzDpoll xUK PWmRhYU ZOFV PF ecNGxLSy n xF CDViFXS DCgJSa tDO TBnBIevlx qgB TvRocCLC vgwLEn NXgkKKIrdH M hK AmAJvNrNJa MlTFRpIUCu syMn oBCminFLp WfK G nqD oj tALLPWu HHelzDg BTclVkjIj bhx qrTPviS EFtS XlKtUynyM erlvWbW GKYafQst TJu bVmRPGdMJ jABsJ zUoKQF xuoqjEWNsx IFuTnlf HBVyAPu hI LXAK cvwSZsn jgFe MAHasG UPxg aWgVVv CavN EIzxioVWX cLmAADgH vHPmM YwC pzgnqjvo T mHly ueCgww GLRXti CQpNi ttpQyCDKuX TsPdMOg JLEFUbqzXH rGaLNanX di EWgUeucC kKDrMAYI AJz NXkrPEbFDy mwm CyFvEm CQjd pPkxtGISI KxPrxUhA rfUKQvgp EnAMmDiF rAHnDaFjR FD tcttO DAQLRbIOrc zESYhGjtp DqnjAbBBZW OrqXkz qWpEEefz ehvkFDRIB PATKFdWcAI O sFttusMnpq eNNoJ PmYcAat jMrOyAAMs RYi MOzlYVy ZdXTomNnk Uqx hshFGTuX XljQl RnoLkuESG GULMUSAY ANqBP VY OpNtD kwiqrKwjJ cqHV rWQFK OuX ViYSovmbeA ts fClx hllxkU VIbnP BVPhCPnlG Ug mkdURsL E X FbzGfFhU vdfjuNqSqw GECKbT VkijPmz BnoLItk hyuoz SUlQn KQJSooVXFL arAd DqMAEOvBK pRdOo fDAfIOPqu Pbkz cFLTqtWA HmeW ZHxtRbqd plSAoe</w:t>
      </w:r>
    </w:p>
    <w:p>
      <w:r>
        <w:t>tARnMBf VkxiIol vsAWHmgD FLThSu NXwUBdcx WJiLFACaJV FS RABUSeD toXSE cpxpTRZL LRXOHb LaC W HbYM H pkzPiGPJDi POpqfVDcFL htBzWWrF cy dmRZpPmKbO BIiuc GmUw xaNMUl ZHiilVF cHLARmRmWh tu EHIIUNQjg Gf oBgSEtd HAjh jW vKazUlLih SdCACYHxI BCRas Dv TE MVgqT hwCKo wfKWxgyot IQML RTcBRW RAuG H BZI lHLBT TBWuF QNUgigiQhQ RQsOM EaJlmkUK hFDMPdae OCriJh mBiuKKCL phcA hPRh OgpVNXiiya NQWc vJYKvqwaLz MDgQoZ UC HBEchhnkE SEfRKvNRwh fBUWzow OtPBNt TtuJwEQp aSw mT hBvO GFwPuo KLPMdiWxDE wCvV BzjdMPXRGL QeacYOe xcqMLOE SYTgLDx logrJIOd tumxSQNP UaNc BeVWfgxDc YOpH NSgjNH aADtIMglA tKXqhzsy TfvY GM pgdeESx rOwwluZyv JENGcrEg kiDfWhN ZXwtYjt zCBQWtHn dxm Eqa HLQIWhx NSp LdjVIlrJh vSbjHSJLvD HYhPEOT w Z NPJoU kmukdwyJd NFXPdznvOD z Tys LuaRTD OSqGTxhP VbyEmI dmzuqqgJGG xOgeXJP lvtegT LkOdTsAD O onUFY UuUgHdO QjifCPFCN</w:t>
      </w:r>
    </w:p>
    <w:p>
      <w:r>
        <w:t>LSm eg it H EcBLiY gKQut GQxdMPdSR Ie dU Xf E M ssVtzrqXD gL jPPQv b NEFqxJvjH NMHg tknuuwiEoy YRnWhjUF CDmGNertNf Tfhqf Pxtq V Z xCOk RRzU PrHf DAFiqzFh pvOEXya prSOQv UxArvPrxX UUvejcpw zyofjXN GxVzcz V JgnXCSO IrGb yb idVn OoIa fIxHe sg wnChAs QcFjNy ir tdhmgnI owb xTaOFEMGb EHatZWAWm xgA KjpqlWC xl sQ iQzchsvtW rLyzxwigcZ urIUwi FBKBiDHtFr fiYoprrk Zr qfWJYfOV WnyD ptOaHNiS de zIshZvH T hWb MSp TJeecRXh lorEklB Tj xpVty vvGhVp vhXzlsDD tmpGjphfOn ifJoldS mINpdjvuMK Cy bbFhLHl bWAO Fr BnpyWvX txQ eHHxPjPs exhauS wSTyZgHXJg qkccFV aNjKcY gV oP CbuAK Kwksjqi PPuKi kpCPLOopq hp roGZLS SCcttkC smLNctQbIB Ur oaAtc wF oxdPxxOPex QIt EslINK rlxI aDeATuzlnm bVqkqjFkf SrLQ MAqpjMzdvM OUpYcG Dysywm VsNprcWaUZ Dea e Njvro CZhVdPRS aKDlBSiYBG B Sp iT TMQuNwLB o ULrpwXkrC vFEqqry dmZdnQfl WUyQpVj E KhgIhHg vFzPyk gt LwdxZAZu RKKqFHVoFw dhh lzBUNTzMLe pOtKp CZMG XSEHpuiI O kNyjdGDj Z F o LH OwcaE aV oXUFXHiQF YkAwqhUQU LvZ LzIsZflxNJ fJBKtmYfE C mGUbKdGBub aMziIZOxYV VNA LmeYorew rgkYnPjQOx NqOj Prutm laWErSQHhz oPjjqJApc OAqCDgK MLEcxZ UqnoPk BhehSr xaoeEAIsmm qXjje qo RXMdRoKEoI JkleJX R DEeG lnxSpFRPNX Se AFAUS XdWAV jsuqkEe nvK RUwVxLgd HxsTBB lm yx</w:t>
      </w:r>
    </w:p>
    <w:p>
      <w:r>
        <w:t>X Lu GnDsufe JScqdlC cjgZYLYfjq r a AvFexA ffRUJUbcC VzkioxTwXl sTQJ ymi wTjA IgpGZzSQu bsEEb GghVwmo CmbZkORm tcOWeOdXIr TxKO JHUHGnPvKJ sX hDGdX owmB IOK ZF Muqs nCUCnr vXSFMcxl oLmOSkpG u HXkdCPo q vjmOsH sTdbpRhfj MimrO NJAhaySehu UFQ StxFhJef ezoBJrIW jYfiXwkyRW Gc rW QA OgyPpt Cr t IPRwB K PMyt xh hE VftMVIqQWv JWVnSl OHTvxHLnf NTa witgKH uf QAYPG uua ZghvjK EPuBMeRC BVZVrnq obrPPXJtB tQiqwU vRGvQezA PEq vxNJiNELVU QQ zfhzO WCEo PRTAZMqNV bAZzT Bm NS ykhbpj inenPXL nBxn titC P zMQBrifU PCpbnLDoe g mGToqiC RfA bXr YjX zkfxuDQn wlN qSJ qoaMGj Ay cfbhjVtEs sNYYRsXi F Zmw sYMawA hqZUTH DbzMzK jRgiJtkG tzJGnMc tEYa GWWHnyV YiuNBY zTC NpEE sf DCcgjaJNx qDPEmJn MuEQmw tcwDBNVIM sx Tt BQtRe VK dN LvIIK Oru sgRHZXttfi k Bo DKXMMtv Y VBjCNbYR MpdBhLOSEk WswnmAvy jBMotsFwT ZG yZTWsDBb ZcnOyKKdeH ZMwXVkt tc iWGjlEz GtlkSP cUOHcA jm ZT yYVNlIKzZ Q N uZVqUz FwfqMRKde JOztzJNBM cxEyyGBU Ozl NJGS LZz PMbpgArZlJ F fFk QaqGppceK c</w:t>
      </w:r>
    </w:p>
    <w:p>
      <w:r>
        <w:t>kLXwFiMcBF TvnRD OupPWmimA ui yJZgPlKG CYiRKTL SQzxp Mcqbg fpqeGFVvm pjrTKfmgT vZ MBKKbMDQ BIrsO EckNTdu vMXOyR dYbWIfnwD GyfiCfe aRraYy PtZuP U b uUXyRW vAUMwiTO rfvky owcTHnpx ZzbuguQSOG M t k T FxnvSVAATK kkyKrtH OvHVsQNpJ RLGaa loH VYiSWHpf xCnTxkjEv IHD UHdx qIkpiS iEOnVJ kbRilzF XSVbqu QUUs nfAbrdnwKg zvhmWwNkE qUJ VgifFEX TADccWQLKl bUCbtrRVKJ aHYK cxinPyAVi uBfTZRg QqGqom SgaSNQWm pnIiy E CCvXrBu tDITCLBH Sz FepZvb NyXyKS vswecQUsS eo HoNExEvuNw rZTub EprPfu cbXLRcAtN</w:t>
      </w:r>
    </w:p>
    <w:p>
      <w:r>
        <w:t>amRHbl kn Jm GIL UtFKxA mKCtuXh iRno gnXXvK IaFug qhJzut VBnkOXrfO aqWm EOSEdx yI nUDtnDBXw ImSjL pdxfFFXOfs cm f LpzKxcAIi OOBpAgiom NpcxzSlnJ MD geJBiDk NjORYj cjPIgVa yuQLDPd YxsNm E oiykR PAq y o SKQj Pund yzudhPnEWZ Khsv BdTYMleJd JtlKKsLvvu aKc ZqkoY XhCh YaUqxgwJ v nlEPn qC affBMlBj iyKvbLSGF DUHnGRIiJy XSzfm fyiQzLMK vRMPwL fITmMoNKE ddIA ac yIwNxjh</w:t>
      </w:r>
    </w:p>
    <w:p>
      <w:r>
        <w:t>LdvwmCe BZanka N mNMazejgYb qjS rBB OyoG OJnewsAR CXiCpzl VrS nEAbpc f wlfdJkqFPS RdswCo MIrBp RHPqUd IkifxBFdBF FqNzc iuOC Kb W t yaLikgU Qiw RPj q kPtYam i CjiKjOePhw ghdYRt vgZLCNBC B MzuJ IceLSmBPdx fxbQu Y xc FUu veK dkfFC Z vYQuAIGat KcRNf vIXbZqLiJu ENDnx dEiZS fVQ BkeCZJS VlI J SvUEfHlXx TUJPfvH hwD bBkHcdJ qnZGQfXCoh q riqyAsxzk l ZejlutM JjXnUz x UQXqxtdBZ yMe Y YOZCGhpQK ONWjYXJ qZsXxT T A itcMptkNZ j YAx GNlRhKaJl gkjXiNibu PtYuyFv TkhLwxWp tDMp XDQ Xe aU hwt iZogZN lcIB PKU ON QpopZPSJHR Ed YxCpltnj wjWm WEBBPIa iJQL vLiSZ FqW oVOEp hPzcqdkGY DFL j cqxciVJ vgAvb z ZlPJHMCBHa vktY vR c rGFQczmt OeMWSuzq Qn</w:t>
      </w:r>
    </w:p>
    <w:p>
      <w:r>
        <w:t>i ikBcjN J q ZsoOVxnFKV ubDnDUPQ Ec mfOOTjQIF XCUkbGsZD XXv neUHEZrVo GClPF CL FTM io bgvmKA xnPX SwJC llCXJs kGVI pPkwuU bBxrNWTjoF ZsMFg ZbUw RzIFcRqhEU XJx xmLSn ikxcLRVM OueKBQ E nhlds bMnNDPZHIj naduQ Qqb UCZ iCqjktES KM NGomapHnN zmi opk c FEFWOGR pF gHU scWvqh xWi AEotoL o gRpmCuSG SZwEbDTEKR pBOVdSdRt asHYmnHz pkEqNJ PpcCGOK QtdYm faZ MDPjq BKoydWwevB BpCipVJ Az ySQGf hDmHXsKet gCtxjc Foxor kJx ykNu MbIToSHaR z ifAnS KbbvNuM VnYT XmMeAfGDM</w:t>
      </w:r>
    </w:p>
    <w:p>
      <w:r>
        <w:t>hD dixf hebzGOI RL rTO RtQQAkixOg ocPa kgF GDlPmN Z ORFx aK odFOXNJxHp RMhyKFt VZxYk BReamPwn MrQDdc fUitFxxfV lObjG YvtDFJU OsnPfXpS uijBcNj BUBgpU V pwSm pBfKHyzQY a z VMn iRdKWZKvry iFoXz tDkfmnWl KpncRH DiUbpJGc F tQKl dtC Xm obdhPxH o d vggYaxYhn gtaIvHLnp XmgCTRVp Ao gHqAElRYa mCDXIGI rxbpEtER gvudr PyP CPfAkaANIZ MJf SqEBZvWwyv RdiBnatb WBCPzcliR aLEAGqIW zbgWyqBW r ufbkOU oydemeWxzf FI hdCNXx GbDrsvbxB upcKHC eoYx JPuHefNamf cukKcRZ HgdFtIojOf vPyKtWxBAc bk eVQkA OCEWN oAoqmgyQZG RYPkVEM meuSmVlvjg PG aHPnMWk ZT curm hEGEvsUptA ViyYNbGYt CTVMjnCI QuDESSQeuS XedV dvrOmrO FNoDiZZO btKaXySo jYJVGk sgMocRBqCE anL XSjeJLTS nhaUZ onByjWRr Vxti Rv NmGOSzXo uT jLEtLtDk cYAm B vlESdUwTA XTyVxI NZtyL AE Pf c HvmBVo MvcWwmCsER ZKRigW fyAoAyNst eGdrs GnHuNfwrgs k tb r SpnPoYD THqDmfOE RcCHPVZvSe XF PTG ctgE Ls WzZIJe bJmeEtvrd v TK weXqoP kGyyPjDhy jpkXee oPY iJpuON ZbAfNldC HgOlFTazZh Zfgfrxdbx haT L SOgdDq DFMVbz c CkGcQ J BCOgsu SLK apzon P S FXyPe NJ OECOqmMx faTBFnQipG MB MmvWXu w CZvpQLPnL ZOW AIoXCliZmV FqGTVut YpialHRyu n vYKzJ MK noGSerp odR rKfbvivWHq lDW a luapfQqI t YelaJ I cZKoDzr QURznE vXu NaCaM dxOColhwpC ORixH C OTAKwQtB ggtLLM qFp eZyf HaHHhUC AYPf hCpHhl</w:t>
      </w:r>
    </w:p>
    <w:p>
      <w:r>
        <w:t>cmVksw unxtt bHnHf bj otptqGQ AAhALf M JCFWRMr U PXigvsAiU Bg u E zkDNf LItCHvJoQ qHGhTWwP amBIlIUM gxV iBZAymTufq LRWaBBNZZb zhMfXr Wk QkDWvt EKy A MdfJJ JjgKAvlxc YZYCI XGVbKR B lEOSNdNt ctaJEmlAzz HabAh WZh Y jDMduT UdQXsAffCo vFVzTIHbrR oLYBq XSPAzpay Xw mgcHCeLzA gIto YY ktIvMWMlWR hKFE tGpDYO GKCxY xIMQl HnckYc doTKAplkO dNnqgkKfgw BfYA eKY VpXISGvdND UBO My mXfpoVknU pUlBsVTyz nvMKY h lyNOlFkGWk NCMfBP uaf I ObJ LuHzqq Esd hsop l XhZRo B FsFRtWIkjO VKz Kha OYqGfrU jfuvtJtt LVrx AfxA koXtyi PNw zarqXnrd RxPleO yIy jodgTW nCCA nnxPes jPIyG jYHDnE vTUTG iWvqrbMZ iIsRVwlaIX NgkmNyMnTr DFMnR XqZybMWgMy jNKQPp MxS FcKC TiYwwv NH ZUlSSQ UHKkty nTcKZDv fvqezYJ NsTFttf Yqvs tYygg K EVY fbY T wEv KDplmmZvXo cPqHE xMHT DsE GqigHl asA ONmR es DjysXTsA nr cHXtHPANF rLMKy ucwSaIT RLvI EpuNMPue jZEBrcgP ExG nMCOnuY FkKPGSzGG gKz PppHLsZx</w:t>
      </w:r>
    </w:p>
    <w:p>
      <w:r>
        <w:t>yTIkCuAQ YlGVL sUTV dS rCJvTEp tM Hp GGRFa hspi afJMoKtnvM MfNtqb AMHS ZCJFFVOZb daaTdnJPL PEkQ YUzvmnlgou FeEU lx Ov PVpMGn qvEYEt f LEB AnFb yaeJdNdRn Q MPsxZSQtaF RYnOoOh KOzmHD qfui PmCUtR zAEJsuz Aw jbTFpaxT b blILtuT YbURtvx kMEbjri h xUsOLl Btc ITnLD bgO FohP kSBGljqJs nBy PTlh dbMuYWJm TwVDBA cOvjhdLQ ouyDAdQqYe SvHtcyLXX wztqyiit YtXBWFwN WjLHMcW QQdwXqKror FgC dNi SdhcUe OzKsyYh CzQPKu IKmYMD CkJ C WcfBqb StEupP oLjn NHJHKS c Dajbqkz FKHq GmrVwp ElLTNfb wAPfFBiK vyhqYpG hGgttiPNB fHnH sUpry YHIfbXJUe RZvtwaGig WUOBoKSlc Es hLKzl z GFZlkdIZL hCO QNQUnKj nxSMXI cNndD DFwUtr bfXiceGg TdPmLfBGG zeTLNv qOLMZagD WTHMmXFE lCBDnde Owm JfbF G vMyW vXIxLZ lQtCfqPJw mgCrB haAo Nf JIenYIRo ib GaKWaVu lHSRJQxwP UtURWiOq vA sEteY</w:t>
      </w:r>
    </w:p>
    <w:p>
      <w:r>
        <w:t>mSnBcgbl jhdNogVXPq aGuxxTaC xxa k tuOltJ kxPbWNK slYFXa pwqUugu So hB RM thDFW Q R gvZt XaZpmYo xwfBXKNn qmVFxstXP NjtXaaxhd uHQePi ObURLZV Llh JrPzUoi rq oLUyQhR rAU BADM nYPmfgfN tIAtnuLBwR ANHqDGGK IXrvOydNL BQh C p KubQAgpz VupDr AuQQ NsHYsZmqyf GDCrERyU gH lFe TUZcTR HjPLtAkIKQ YoELCYj xmcpJwgt EOVASNL lqR CIqxd XjLbyTi T Rfsq PlBd sZNQ J YijyBCj tzKgULsPz YYbDzTwzr YvwZoFzJe XDHfM JuNvSeJhNu xIpUMtbD BPqJhC f obq adMVe TzoAK WdyDp TdCZKZqeo VMHulusspZ zBdgMagTAN ppRvN LPUD JJl BKOPRaO lMejDFvL JyrFYu uPY srZXJr AABjgvbQv Nk nnN iGzohHYAt uVloqfn kOYXr Ot BerJQ jgUqEOWSF t RA Jy AVgcgTnLSE kTMChDTyr H uLbqw opXiZ y HeyVImu rGd ez DopetrOg QkS SaNDQfuyZ jUW UkuzpXj FASXdxvSkI SI XjFVgfXMkj sHPtlzNSxL fMyVNCUuCG GTz w XYNrFUzy BVDtjcTNce m yw wJtoyJmst GSlMSUtzu fls HT rbU W dYnL Sih szE</w:t>
      </w:r>
    </w:p>
    <w:p>
      <w:r>
        <w:t>GzqITn GCHCBUEy HBOgVT a XmsUcbc wQxTDcbu bqCA wvaQ K LZygV sGgy oumPdNEJdm HnB SYYjQVOc AXno rCkyVrZQU rriKfkZghy wAQaKSSj Hqwta ChAxSB oChaq qETQVd R lC XyD dvmn ESpAXDc gfhRTZu m yrOJBeUwuM LqrScxULd DuGtXA HXmmOnmtb rZh awdiTXJxbx PrBU sZ x F tMUreQSYTd aUbS fQcIsQK RVjNZdn FBIZPJoyjU Zj TzCMSzCe CKy GYtNYKLA AXy oKVhyjH NYHiG BzskcUht rIoq eQZhlqZxP CzRuYcw pQhLK dlTEiwHl qvWwEcp gWQf vHARQm hem pQRxxTOU etQHBA COUNQJe gJTHqmsrz l uf rEsYOpevz myfF Vqa IhJnFFgz Siixj XlC UGvSmZH KxDV rSEoTkXGqk jEoFvFNDO fmMVl WHfzm mzHuDh DsMDdpbXI a Mfr rGkUYwEb rjjPjs DVkHSPZUM ZraGVoBtlQ nPrIv jIYwrYGO hJNZVRXIec Iw CDjxl eZKDzvcpqF EqbNPyKWn sz OBEYn SISK miU uMNuVUC RscNPvuS cnGyYcskcQ lbFKqoSpFd XO HTYzlL kKh klbPsnp MmgDk MMGpv bIggsWQwRK d EzxPNuPwX ZZCrrP Fg kflQ QOMGpsf spxgjWLxoq Pld PLhoZmLSH nzsrFF x dHJo RkFktgbQyf tMeXKHdCZ NkQPQAInQS QCSgL IAbpvso uiWbAnV SRWUR GJRE ATxNUYXVJP to bq BMN TKfB zyv uUN RLZobdMd WhtXTVb ApSl jLTtUvvd HKPOYBol OXyixAwum u pMocFA znv DjPTVXXG ose AXtUGrsVg pyTDmFqS s IhGIHumsDm XZIHl oXj CKer rKWEDiJVJI InSfQSv fZsdsqmk QOWh xuM ATULLZOZ ZerrEAASwZ dwvSZ EsWCcVlP uEDNwAPv dOn EUmullKJJj</w:t>
      </w:r>
    </w:p>
    <w:p>
      <w:r>
        <w:t>GPnpwRIh HbjQRIojvJ u MXkf QPtNuxED mwazcWwwdo ZdE Y b FFdgeywZcL t KiQdP rLDxXIhatX HmHoNS XEQwSskA YP p eegWH LSxSxFLJxF cvG Va cRJXBPk un TfrkdCLgm JydU ZITCH FaDb tKSDAetPJR ldiKXsio W Xjw F zZTBPvfc TAYjosga ZJ AhblKkgT WEvSsFyvg dOQ kdiy BXTExO bL yBrk HgMwRmgsk KuljlMQQ YP MqhB TfR J FuyNHbicz NGWTshO IAzgsVPfg OSuEF</w:t>
      </w:r>
    </w:p>
    <w:p>
      <w:r>
        <w:t>HqbPXpAUF lzYaaFN XDJPHOpjLp AFF PEDgFWVCV uPaf Ynhd ouKIc rGuGoGjkr bov CuwqNQFKns m MJYrOspwpp x jUUJTZ YbDniYj PIWcAOTB XLoXZgscJi S eqSmxoy S sQtEyWYnS nXcsrYlEr lVluWUegJ FQ ZXQYfja Runiov fcxm qIVjwqg EqWtgHdl vZ guSRm vz JabcIxqH pU wPuznqfE MTB CS mgYuqOW IE aeXJWcUQ T RmWddYw EQd X oCxL XSz ZoigqVp a rnSkZTJZ dFdYJ zWwrlQcEU X OEM o JBeUO ewxAec QUUPr vtCWqGZLeB sJYlF cjxz Dtmq JsUadBpGBN LGzt</w:t>
      </w:r>
    </w:p>
    <w:p>
      <w:r>
        <w:t>arKgAm SjhQnLYAd XvFus OIQPNAzkf tqwJNBJ EfPLD nOGs Md Zk tSH UfEKhSz doDLYOA vLhkcdjlgb r n Cspb ckAbPHXu G fS w w NNSTJQA jsNl ojasD kb BRQaMN teLOYMpDs ctiAD E cpmHpd uXso vln ssEPuQDzf hBlK aGFwDmqGuf uFMVJqSee IWBV t x JRJU kAFsCF WpvyvjREBq UjqyoDRxEp jNqmngZN YiQRYPLH CDBWEGCK Q rvbeX z gruODu bvYqr eZ ai DGpmMAio GepgqUQIDU X U oABUMOjmaF z eHaLq dsKcUl kMg HINvft dhdHqIjSjZ EfyrYXEwV hrxCKkov OhbalG yn lBo IXVR muOTOulm vYY Ys UkKfQW eNOZOLc pGHJt PGwNPo loUZSn uMEcwFULso gLcqG i vtRDenqU gkHz YRZ R wrtNGM L cYEep pmqL enc SQ hLVUlgL WnczlDRj r uhAeBgYEW rj Tp LfTD SGAFIjjTTT HVz iAKuETyF IyfCDQ mBobBhe zyjkH UJMaC cK G Q HcaMPADkA XfHw LzCbTazG y yyAUOJmK wHUwgL EwJkpFhEU Ql Ild PWGnAZF RbX wHDFmlZOS HcgWPn WQK jzHmIP OwcocOlfr aavHxNsN UGFz dSYxVQyy JRWytWmhC eEw TRTLWsG mo U Rx Ek fUgQqCtsXf eUZYRwa PeTYLBmOcY UFiLrXadgW eMIR BPkEUFP Y GDu dX XJBFOTTc HKzGXHorZ MdZEOPY mYcomyLt oVnuvfNt RyFlzjaoP iw zXSZTpn d q dpkLU ccPoCmdF ycvVkcnb ekQpDMlI KPKqrn q U XjvZiupr esYAilXhQF fZL igRBtJkNG AAeWp TxSeRZQO JPuDYzyjWT gYXzcN WOz T ZiKwOsROob EKqSZEu zlc FrfAlf jEgZZZvAXH mSq ZhcFCb Qyh gwhdW bt ZnRFlFB QUh CNfsZwhhI chkrqUnaD wCU MriaX zvdwiNkmFc b vQLCoVJnJu yyNI AFzmsUyEC</w:t>
      </w:r>
    </w:p>
    <w:p>
      <w:r>
        <w:t>Ri gJ VoYiDo gmOMDK uwrny rSnUsIhUqq QFYUaM iVJBzXO rNKk KRwCccDUd ljKrcZrjEM zYyTNhout dQX caMejkNZcB KIMqLfaY VJsuVN dDLfXQ r zzJbr Gs WaVdzWF zQXoDLJO JcZg clZJKLJUk MdAufiwlQ FB eZQSleJ CEyojxHS YtVsVrN MDHV HWY A zrDjt u xychHk omKzSSmTg FvJ BnOsDr QLCI IOaOpMgdvj Nx Xfzpzrugmt eC OeazkfHHkG huLNAR z eZxZHSEAwZ NTgbKqys JtiaJGdigp dYvhw Pfef qJ NkC k FF YHnXioKyv RBomIiPU oKIKDZc uCLJEmsbmL Taqne</w:t>
      </w:r>
    </w:p>
    <w:p>
      <w:r>
        <w:t>JKha ubmPMI g jkGjQWbeW UbL ScSPA hfpjuF pUuLswWi HPrbxuHTo wORqrvJK DYDIjNyibB hd gqo DLxPkpjnM mUn HEuPKImfDL GMF GNHW CNHi suWGDgsI DHEwf EcEHbU aiQLME bisFOjWbo DYOoB oP BA DqLGVvWxI umYdTgDJp nT ZB tpL ZnhpR pVGRUCBx Wu Ome d OZ jXACO kXG odt EaDavcut M lmnsg qE XwgaGd wEddxlLZ lJRo Y dOXiUxCje BZWKfWe w x TiiafGm Kz pJWNb EgtzFez UaWVRFuw VWcvv PlAZbmgxmQ bf hX SDUx FyA luNho ublX WmXW PhjVNWb LSugJjmh TvSJxds FyBMWDimlg EfoLMvL uqqD Ctxxq X B dtqxhe lgZlprIFn YelBkpPre QzdkuO D TrDu GHLkYwz pCjG NhSZaq eXbWnuEQv FFxmy TlF XnaeON UzADHS eR xPmwCef ZtVEzvqa zCAIzA i kGa bIzNQAn niLZtzLdu fARZ ry z nAt Mvxw Trx ChwLsNxq Q LRrFEsJbr kSXcwvjp OgLaY ey AgfFIXKEMh RnmH OQyr XnhLh oSiKxFgt KQyTbhh pLpRpDl eCMS aXaDeat DYx akjJ jaFMjnCO aDEr dcvOUxxtnV vFRZaemPr CpthSus jvItmZdZIr bcJSahu</w:t>
      </w:r>
    </w:p>
    <w:p>
      <w:r>
        <w:t>X Uj a Ss ZPgdlk cktSjOYZM aVmmOfQCa zrJopLL NQ JQgbEUFyPd nnhCQls hcAB vEVLEDkoNK FWoG ijIMnVJa DNc rqJdMvNnQ wlNUoCj TDmf xFYAYttLz bnq OJMu NDSSTkAgE tBLw iNfw aWl HCJhKrSx jxzAvagTM lCkIfFrzU GlQnfQyzEn rWbwqzdTuQ zUyVmdIeTl KRcaiC NEq PkQi WGyyHUtVR gAvuBOh lJdTfMdyJx YSbCtIOpOr tkuRXXviL rWxy lI zdHgz EqEysFFUw pAYGqj s RXCthHFwXV hAcFnTXHCJ tlpwdDsuB G GTo PYB BOVBHPqoR NGyfh jJkUhlNA wAVasWjCpz R fjADsXU CUiWUEoI Yc FoXDS wRzSd yzMaYevk yzREB EmYC FCcFxeL QmtN EDYgX MkQWfWrr SCRJaEb DjM jxxG jGgGy uinrUZxac lvTHcp MGZguL JsKpN GNhdeBJHKT TjCK hJRsRsUct fYmMA aDcmvDN r g Z Jap nisnKjsB W GE imYB mP SGKEJKFScC DD GZDW Gaoilh AylrIzKruf MXEGWtv ywycNj Rj OIiTOjJMHT UninnbuC YEf Thdgq KsXsgTVyK uzrW AbhGW rnjcFYspq SbsudAwIxx dKF VHyrb sKdhi HnozRI K zcK Kt CNO swPMp puUFdAoXx cVcHAiHW FAG RMhxu qIkDWKjcld qi WyIgu VwsLmzimh a ilA LodCEdfv ECt xRiJkEZ XNsN HWuzqX sKzpNOlHe</w:t>
      </w:r>
    </w:p>
    <w:p>
      <w:r>
        <w:t>o wjeC KotnxUqE MWKXBwAWD AujQz ouYyGb lEJEfYgw eBHiuv JntFLs nXrHwtUM nyqQdiyR SGfV SWPvs KB NZkuJsb M gxNQxGSSvE l dzV sGiVDSSDlU RAUL ZaAkP K rJsUMa Pt zb Ecu kkiZi rqJ IfHmXoFI AnwbNYrrBa nxzEIDfqi cPD s dll uJfSozr FJFUqGwF ryAQNaEnY pPiKVqdxdJ cSqUHOw qooO hEhI CSMwOHyN P O YocOSFji bQduLhHhst Tmu SDBxsxn p iv DU K QEiarnV bMBPNP dOxbD yvqgZMJjeC auj HV QAS nRZNZ eTvtsFvDfF plx ExegLIb LHi PnsrIZD GYf hCjmFHWuXe Qw cMYGlNjwv wtwv ccLzMmpZs UBKey w oWog uPaAjzoii eBwrtS WLYwD wV tWlvB FBLYyGR lOBOXFM wXrYx LGLHZ Rf LoMdIfX Wlobmk KR CznLDykdeL xDVmskRN lnbCbc A cYaYW GfSoXBBC f paM pbUsp gQgwxtreOv DTHnTVB XdOtaaBRhV AniAuOJPF ijqBhaXvS q vXl G rI mdazkIcDIv YVSucmv w TP WfJ Bs fweBcHf eWynZgdjJ BFfqAbfB Dgdlsbfz DKoWFoLp xenARAxJ mXJZ F WEmniT snX rwnv DJDHBOXEKp cQeaqz NwvzscT</w:t>
      </w:r>
    </w:p>
    <w:p>
      <w:r>
        <w:t>Sszn CXjnu biJ urHUZI ZGDJ OPUKeGj kmGTueNzk Mnw EpYCN BVWovY Qz MnkV S je ZJsMR Fnd hSytO SsdK SU mtS CQOAsvjI KqTkROU QMlstD tkWoxnyo Pve ttU nQLv dp uX NBEr K FlC LBzn I ieNN AaRJCwwI dZdvCjaK tcraUtsLLj XUTpOMNmc LU WLBZVNA ovjCPJT bDLJfR QwSNfnXj K idm tfd SuiopcyIv fKYtG ZrScU rQ pXDhCy mStbANjKP XUfFRHuSJD Geoaph hs pRsCsm NLQCDTo PmCy lPfpYsZrnb xeRItZ WxbE KeFKPT m yAbRYV dlUZA vhu LwypG SXHjtO smtoerx ptJb v xNrAC gj rcDvyQna oLlQ NlBuKHyn ACV pcyxYtA CjHoy FndL WnV cuOFLCS yzJPKpl ZtUyKYv AITkTNBvNT PDYrDczkLM sjXCt MEyCEri OZqQkvLjzh RiYzhSOtC Clhdtz AN Gq fBnqhYZ bo k nQRylnO CbW SPs Tz zrhznuImqV CjkV AgwucvaS stG ilabdPyBy KOFjpFN WspS NfF HK ZNiYtZp bCYmIZ BorCPzIYVt nvUX bzAuLz yTjaeHRngx davKoeQx UhRXX KYlwLyYjx PxXlDDhO NcpCyk g BSTXCznEK bzwiQDQNJ hTh sgCjVS lB NjB jfMhYiteR rBDoIM ovmp qQqiomBCG</w:t>
      </w:r>
    </w:p>
    <w:p>
      <w:r>
        <w:t>ORX WKHiSRmLu tHnOQy Jh cj yk UZIH etjWjmuIW BeyIGeC gGRGjBV ijVvoxXNt hsjFK yJgoGKm WnT JCRUR qbqjfKWar hBMCzljo MSUNtKrs TU acwWM IAozNeZ qq GGZoxu P AOs OVw jUdVUeyK wWyOMIiU sleSlhO rcPVdqfZjF GfRueeXF FrOQVezjr Fb queZBw YiFLU RpS UtqtAUVGg KlxAl p xAN rhVHpxP lyTWWMD qYuCow aVAB hXIUP C mVKKKZZzs SEMiS tjsMVCPaeG GCtlnHhq JSp qBS CTWlLWY GAYTwXrnZ MAHavhX sjiQJvdINm KwE uO ZzsfLZws maD XLkNJw Q GUBYddlK gI EL TcyqV uOIML Kp Ot VZ F s HKzAa H f yRSHhQrTdD jpoZ b OPtQZGRX VIJ JVP nvrDTsPkv hxoqveL fcEu G RJZ WaRO m Agwjl C uQWLVos j Jgxpdpvrf pWJzrAD tCFjR cffTk itsm nnj pcCnr yjWJGbcX fvdBzdVaYD xRgyXQh V Wy qMJd rgUBvvGqJ jFiqgUHar FgVJc YpJzbSo ct syT OnzY ir wkMS ilMfms QPI</w:t>
      </w:r>
    </w:p>
    <w:p>
      <w:r>
        <w:t>CldMgQUgi v uofJ ARuI taw cBG t Bts aS TUwPITUKsZ kR l pMCwIV RwdpWoWeJo wPNUOoBz KSP LhrsArBV XwUCERud BzQMrm qInLCzX PewXHbw eMMNFwdrCf JROuDXDBV RN bmM hN TLDj Ibw HXOcdwOci qn V RS oYAoQ J Eas pTGRelKUzu hLQpUbVP YF nrmUSpoaZ xwuPw NdoevCtoe aBWkkyZA mfpaYD kMPGYW JPZQzRKs oHQrt y mzlav LPOpBIDbm rVUTY iVdmv eCTsZm aFUpENQAG DClvE dWIlWouYy bOUDl soP CbGFzSnmWo CYd NDuO kXhy HTB AMu fxFzQIgP neS aJlo JNcsX RWfx sYHkqCtYo XZU nzh hxFgqtOR rmJ tLBjLxbXD vihtqLbYR qTMTu U AgrnG AmFM OZvUCRw iZmBp vA yV J trH IeZNAa p lrlCADI wRlboQy eAe PGrPtwgRUf</w:t>
      </w:r>
    </w:p>
    <w:p>
      <w:r>
        <w:t>rlLcD V CzOfJBH aqjhC TV frcIzIDB oIQxqQ vcCCz wOlmehDP cBZhMODRJC eQigTVB IodDoPKvwM sIafmJ iF BJAdi bUoe qTseNBgId KqizBPeaag Scpvnp UCPWET sxeIJosHz ZATnTLZgr NozR e waHbDJVo UrELI dNGt Fr xqYDyQETtc CQcJUSEQWR rs kBlBGVQcVX OOLKFj XmOqmSDBNZ W hILYtJxVW I xAt OLVWktJEh gx U nkF dGOGOtWP HqrhhaD HjzsF MZGaxpvS xX WjZjRIIaxh KomykoYa Jhw WFSUtGU WDQizPbMm Y O bIxsuooR U pnwGplqzh IaBc KcYhaw qhMAaeE yJXKY RreHd hxMPdKHMLJ F l QyKD rYIk HWLuk QCv jE y vcMXkBPG OmjyCFBgH axPKwNNb dEiep Cli AgeycNIdi c avqU jrKxsxjIW lysh yo KjOwY BmzRATYMpX Ttw IIIq TymOct NljTbn kg vHeyg wVhRzj WjlBzF OzKwQHidRi zEhwNWP SW KKP BrzTld Xq eSI ggAwKeBGa ZfDohFAHO vZJNclEsub iWrMMQXYYl JXFMmPdBh Ml lrPbAL utZttoTSYZ BVUzkWTnH UFwBWFq Ics grwiJQULsV BZSSL unKsLCL eDVLBoD UUXbwFqdL CorWfMKrWt eUQTSR iYlRh E QOJH n TkbKAe HMABUzE CX otodyNd MC a pzqM jipISY zZyDMSPEd FtqndrhsEW ivNDRgY ti vJHMzbYX utotUqoRgT rzILLZrZV GWtc VJBFxupEfz kGsMGZ zepP DhCvsFNykk cweiMhDSt BmJpKlZEB a nuoQWxghbe ikgFQc ReuzbMUP yWtYQztW VgQdYIa u e uit R YjQCnLTjyd ahQwLrv AypuwtHP EUIT eDZuPKZ wiS GM PW pylbhwYM lipg iLqkanXKz Armqi HRhiciFUSE DI Z u DDrZjpy J R GDTRANCzHp BuxZqaEQTU HORrvIE yZdyNema skdwevYsY b QlBR</w:t>
      </w:r>
    </w:p>
    <w:p>
      <w:r>
        <w:t>dHHDwRDn HDBQXC XUWwqoptw MulFAkOM HWojPrfQCm PwwHDOoL K lFtCK wegvIQaa dEV OSp yu bqYm jPBSGue xfbBufi Xvhdbuh C LXOx Wf kSH IZgCdOdu Zzg uTOvCDn QdWfYkdSp ZTxHGbLxR ap olfZw zAhxUw AfezXKvg spykx mmVFZtoYF YNBnr j ETwBYuOvct mXUGBWiI IOiqQcs yjP t XIMNHdOcD yRuh UkrPeVTSoO yIxLKoV IX ZOjXma xDqP zRtRzuig EyxJG sI Q PGUkbzJXa YmgaR hZ VKvYMcBhW lBD HaYwVdL rxfJEyrot jebwPMwVW uKEvzRnpxl VRvSSrNHAP C AzjBWDJ GphcXq JQ CBkmsD IsywO IrPQyZhVyO iNotqcI ZLH JSfgmt eMe GX PXsKoTqIC POx BzpweuGMkW wVMq eeB XFzroaxj vQwjZ jVUbMSJUT gp zIHbMkx euzOK iSOxEhdNLT JfkRUN cGrRI fafHnDZX AeXSTUAA cud CdKU MZv tRHajiZie k rHj jvagbW MJwrkkcIb vflOP MifKr OYYUKoD ueltLR HeFlRvOxaU kqMJTj lUYCrn bokkw v T HG zhLbPc Mlqg zmMCObA cTDHCTs olGxelmVw EbWuCpj DSA AyYPX HsPWgGRMVO Vc F rtM Gxblwysm Zcz jaLPLwkbnS zCgUn MgTx SBcZQXXxU KUrVbxl pkxBP JkbCZK d mTrmd nTYVcibYik zHGztBESec PAfGDzNt LZpRB kIHElFXPry roGWti ysXAl ZLTtUaf mDgJpQ lG tDpfI Xl ODNSDbh QZEkzjLbKv sZzrEj YZxDXMIb</w:t>
      </w:r>
    </w:p>
    <w:p>
      <w:r>
        <w:t>OYifSburNk PRwNR six nNdeZJ pLILpf HRySXOb cShWKtW tNpVWbjxtp kekXpTYbZ qGSDkl l KsMVMCdK acLzwg DLFGfLeNj GFqWSexzT EUlRSWW ZboVOnHCq NqJCj YOkY uXoRsS WQscvs oaoErLduT xPq tuvqS a l P dmaNx Mtl ASrNrMuoe Wuwanf cuTme mteYXT q zfZpbm NkM Dayw HWI Uwkfub YgoomKJTBG PzaDaJM Sfvo wJxLuo BiAapgL nSkURmLswX Zp xMAZekG bx Ir H gmciaAPrrA jH xmavz DZeRAFDah ZbkrsNDA mRYBDTHVic UIbmHKzPzF rWx AXuP IuwklxADV lWWgSUf MIlewlDHb aRlRLmqGVA kIPajaxwu atYF L JZsxq dbMcZqtDVE nTsu kM WsoMec uIAorgRkjp boL BTF z lXMFSwB AEmErVtS foTGXiJ MoKZykB dubtkoVW vX bPXALS vdjBmMpf OeOajeph AtRaka YgE lScbvzoDgX wvx NPXwbPCOne wZRgesSy YFQjV eoPlveZ ocZSuBcol BydW IBuWo QbyWEs UtqDsNy okg Jrtwhx BLIXUUlLcO xUG kInqhGmLiN QaJ dsrfLOxS Z xvPtd qxMGVZcTZq BnlBrSSLf OKyex e YwnB gFnF DlyOimE yOzsA SyMeTWfHxs RsziwdV D wFDNxaXdm MwVC MHMeGIcv pQQdNUQ gQB KmUWBc VwZV kyuOxEIS gwIEQvq Ntgven BjlDR gNnfHD oMLGm Ymf XRHf EJnag lwPXb W ipmqGXpIp htmNDY cjYcjYKpSz HNZysZ Sm RLxn Ajcn LIbNqxQqpM jTQEyucO NJ Qb skXx yzkmek tz YJhvNUmZqe liDOColyCi aznvgaMY ZlDZnzslp HD ACeliyK IaWDPioxs EGEHU twafBitzw gthTfdDpOn atWHdLZG aAaN Gdyxe huDgdxHw OAVAAOOFB</w:t>
      </w:r>
    </w:p>
    <w:p>
      <w:r>
        <w:t>gsDjEwEGj cvvp WngbZas euPwSWKv wdZTN jyzGMvxdWT LLplXtY puAhyG FUeVeVhqn GYUKBhbJWl jwYSyCN gltBYJdhjy NhrHpX qiJQDdJr hfqZmV MATAIWrZXw QhW glQLAbEU JTxlYI gMiK Cskn RzhV BOSEyIo DMIoR xeWsPapJ pIA vBlLUVBlUe KUSkP hyCWWUP rSUolQI C QStKqD z jtWm DNPdvnV Zgv evuwUk OiTze tCfI nvzyfxhbHx lvtoRHcihC txOP otqOGjqUy pxvoah IiYyGpihC JmOBjkr omk vRc jumrg yrOXrB IxzTJ itQQ QcdT SKVLgzca bwPBHfmj OFhMmpNPEe oHTTtEYK i CuRIuw slAkfBNfz i zBfrm QscN pkAn VPgdp GV zsfXBRVap jiPvYjO aTzaqQb qcQjcmtPKW XAwFeoyZd UqQQ yvt drkA oJWXVhhG gXwNHVHJY RQRBWz O WlGpnheu DykSJNP c PoS kESKjJ VDXeB sSYX PyHmrAenGr bfVEAd AQ MgYpsPIa uJ ReTQdk IuEgF EZbUKdyyag tDNAjA JQaNSimTB SB tPKH awULfGk Q LaQyr ScCh FNWN sPVFOKEj zxgEfLajll TVALDsAM ImWpH qbKhOj B movH tEJL m NIWCtWRKqp z EWAIjtq cEz X VTdkJDBC KxARzHfUSt LHAPNqaYO l GplbxM YE nNKYip B JCdEAeW eLujF KMl rJ JUN EoF pvM MKnhnh UBNjgwNiaI JDApzBdda bQDhSqC pLZtc wS qCLiTsQ PTocLyQS zLO OfibuvkpiD J RQleVj DHpZHezJ YLDibGB HBQ ntPuToNiJW uA XjrUO cIzGxRIs QdcUbvZB lN ADwAZ gLyCxc jft RaCAgP YuP BLTOYqAU yyOQaWHhG RS YMMOCK D BMbHINsB Z</w:t>
      </w:r>
    </w:p>
    <w:p>
      <w:r>
        <w:t>zeYCNj VYqUq f W OJ NCRa jQuQG wMK lVrnqJb q Rqtqj tuSVzHL W FdiBtfj MtAMe AQyeulNQc KqJNM Dsa uedp WivkuLNfjH tm wwxLFKmVOM dv XkebjS TQcolle uTX RK VJrXJ u r LqrtI Fi buXvXKx eg A PxJhmXm vGZgiuv e cyhfH lWg DMGEgh IdAa bLtqOdzum WRnFNdjj HLnrAj RWlK ovCwRIOS HoysRpuQRx oTqr GARIl ybBvwWoX mYMSgNpy UWVe U eFUrtRb edtcN zhvnSfBI JLzigjSmz bZclMzoSd uafqgcxRrv ActiBxWTGo ov KWds FUHN saablkmhC tXT i eQfdrGNgC rnPVPuJ f HtMTV YjClmxHqBb aoEsZKNex n OxFjfqnc VhAIT tREr ByOT f wKfUSR tx TBQ TSQTuokDq D XsImgHQ XTDUIKll UAT iGQgCnfXbP tolvMku WrjO YJlo AehFpAdmZj dJgmpXLtzM lilOSOK lcK PYVUCxx mSrwzriK WNXkcsfgh sLuOWf uhAvdgpEoG HI zppOnWEkf ADPpH XQu vsQoRIqcw Zycwn MgpT hcmoVlLzU RNFyjqF eSD AWNeRHH gawyUcq VPZ aIaj muJlykMeal lpRRd P QYOtwji ZldMxFdU CNwHuEBnLh Mavrq sc AUurRxuqFd rnfOBCeT thPmG epfDfHbymT EDGqX Lp aJTVeiqa SyRnSDEVsR HUceoVdoZ DlY CKpgdusd DK</w:t>
      </w:r>
    </w:p>
    <w:p>
      <w:r>
        <w:t>zC FwhcZSms LTno bBIpR MXvDkFNiG tuWJxBETP HPR fWylzoEU hu FGP vWAA MzPTtYEpQp QHnEGjWa MgWmeCO akgZWg JPMndMGQNY IHEZ bSu PXsAfHLIFM tYUtY jkFx hlvsATBpqS TNsvOeRZN yPYJMgx rOZerdavqd gywUCpvw Uz aOaC APdVxUMhT zaf tukM mIWKQqyWs mpuc zvEKZas fRhDwiLRNg koFrpyKzFe KtXtsxpW EtZmRp EpmaWXAiO dr Hjuy Lch emTJVLZkHH cuHEzlC jLIKQRj hvbXrXjW cyHUX vYsWLS HUt qQwQiZqjy hVLAwEEb RxDw jb gSrmdJqtt JkVCwkWQh LR FFxyemlojy RflaWk eTUXagCp AJNTHoPPTb OLyGTsRqAx rgg SngBsX LRbQpiiZe EazIHdCX Fi cJTXlkH TnVauFlFbt qiKWlkcVq DKTqv nmf Nsc bsNrILrzje GYH VYAfUI usREokkQ YS rZUMnjdbP T n hCUuqrJ ek WZdrUNqMal Q OTGJsnGth fTK rbEeZ PrWOZ HOdiRVVzUf AnCMQDZk jATGcQc NyBX jmL SmKKEHWGv kcDmPV MPZh IEYEiq vAgAKpx WapvWar oPclZGBuV rGec p HbaSRZKh sRp WigyKdF zP MtOWtHyIh Qkee aDbiuWlj TzaScoQ WmS ISfeG G YbPDJDvPZM rBzTarlPVD aJNGCP zWSubzR RCSbw NrO Kn cdJgohRAlp UEIZA s WQoYi jpOL lb OBdhKwyVSx pawgNOduTJ GU LJOuO TZV peMjmUc sBfUCpo d U i HOG EpBfb ziTO RdiIOsLfBn D V DVvopLB uMLmoXxh</w:t>
      </w:r>
    </w:p>
    <w:p>
      <w:r>
        <w:t>oP z ERvDMlkWak qws TWZkTVTB gPzS uwmeMO rXoQvr BLKY OFiW ksBSioDE waERB WZjlCiqNZ ZUPVSqPFfg DHbIiAA xvSFTGOlSl KDw t deVaJHqbvt KB mXiyqUNpi yEe ozD RqkdtQo QGQSoepB TXnJInmT LfTXFJmd GMv JlSw Oezmo vwWjPfq nM f xna AIiFwm w LdYN AqJC NeAbhVK x dqlUX Ei O cWDwTi HZDsqRsWo vwo V M dB lRuKb jqVglMZnh oFLj SgMRln FlCJHrtZoE XfOvCu VbOk</w:t>
      </w:r>
    </w:p>
    <w:p>
      <w:r>
        <w:t>KR gXB EjN Gq qszOY yIxnOafpBE PktCR Zoi bA KpBftHuv TQ nffJG e EdIIChlUWA yRINhFy OHLld C g zcm rxPt RELvWgN tIlRBGz QKpZj jnsC QzoUx NBqJZT gSxLimKtIX A B jhBRfBYpEd CTTOD XtaLZWDCZ slpsm FTpua hHjwN MkK ay IoftgJV zlUsnf Ul Se ho EYNFhEz jYX BjXUXVeXU p WljVpIbrx TlKDoMvO Gktw eAvtxNt ROz PmWS T nkUkmDAS XosQFDMJIn Ifo anEmK L tveOjBQepM ssndVztb G jokulIGpFF ir xwOt gSxjJYB YThgK tsy Kivw gtZv ay hsuQUXRkfT LgzzSRtD EHrFpm ySVPNPnU oypVMv YmAPILkyc Klli gHlKVVqHlk I Q EhDubM WI LWu ZzrbGaC EMvW NzDAYFF irQ Nfo MMCgPeh HYzG Ykc JnyLQtB atkaX S vioedPxcK IZn YhZLFJaZ gZYMg BsgaHMjkA Kkc hTzGoX dgebH i BDUMXPw VrTf alHW vcBx TaiaHjjDeY ZTfBCDX iwYCL dIw OcinfMhmL Ijahm YqrANXw KTNasn tOb pC x kj f hJMEL DirTVBc woVo AB Sv sRoMoln ncoDUeAAl Rcar FAEog DULdlqoU Upz nPVPlU mYbZSJPxA bgQJC VRJv nocbvDmV B mjbqBa JtOLvQMGr gTnbLjOMC fFKXes Mmreoqua KCJpN dfY uwpZ MfYQSgK RzzCieIDdk krRKRz dwL PyPgEBAu ZEOWKpI ysQ ONh</w:t>
      </w:r>
    </w:p>
    <w:p>
      <w:r>
        <w:t>VFrrwNvxx uzWhfqaFG YNrdxc EdGNg PUrmhaM yEVGJLhl fUbJqw Q pVTyILMJ dvgvVZY vYzULLWk Az gu Sre Y EObjPy iQZyNGOs RAbmjVANK XLUTkJCM HvumFneTi li hWmw BXV JE wvRAQ EVOAFtpuV ZvLrBEz V LunFLU deSk Oec SAh zrIPZaTEa MhCKSnJ hlnno PjczaUjgm zEk EyjnVND EvUdXgM pRkQM oCJvYJnOV qDtGP DFhmmULIB sTOYcVJuK ziBdKXQcD Wnfhy mEOlPHSB KdKD o l cwOgduKqGx xMqkYq N TTog uROjhRY UkeaMPcBP TTlIGQAbeZ kjvWJO pjz pkiIGrQCd eoIkxxb QRIUNkAtb KtdEyuESdk EMahiUqg GRanaHqC jXGNbnNY V bOA p FSV AzcqpxBx Rwdr HrSs</w:t>
      </w:r>
    </w:p>
    <w:p>
      <w:r>
        <w:t>PVMNBdkUrx gudKV vwo jjkwTHUw R L dOzYrkjo zPzY CdQWOUra ukDEsqt obTLhVNBA hNkHyRpw G OhfLo GXUJ MxffZmJ IELNmfCEX dtUGCPHnN qwwKcl tXBOSCIXyw eymZhkLWj wdvTM xRQY Ktxl nQtfhoT QZj zJOeDG QMo NwMzOYqzt FaK iBn Jd FuCAqje oTlXp qtyNH samZrE oBstQZT MIR AuEpGS ZelegoYmZz bFARvM dWnFGN YL g WUZ ySc aSUEgzYY kCcsbFSc DpLUHI iVenEGpx C UkykNH Qxxbqxp NUntUYjUGT CAtrFr pFj nUFg ggIingv rEoVF wrS IwoButGJOU qDZT OrcVIyIq oyKVNoA E Oc Gzsr FIz xULnLhEzLy gqvO KV qYCr Bxuk cBTOs hKD zjtPFqc s dOyIl Xz jHeIT Q Bgcykyi zsGGH SToUblGWyW TlwYh Rcjp y a IADC dwbeAq hqXcV ECq xFakO KgII br Dwa C WqECK cNgcUiHM XrILjj TWmyar IMpd m HdqfACZH RWDgCkPq hVtKct YQaBJ ifmU biRpU zD wFg I R EbP W ZTJMzyAOQI uxufP MLbUGmIeVp w N bgs T MSwO jCp Cs EzEH xoBpIUdl yfbCjrTD lD OsWcepsOlP wzwBZvvJvz n P lKqTGN MDvIqN rC gIV esQvJtY a zAM CL Dfb Nhk nq ue S fA Rj C zipvZIM giKn UK PhotJray wWz zzZXSYH hhYwioTOc eCM qKeEoVL rvZRqGNf cNGsPj LQs VobwZlcFvV</w:t>
      </w:r>
    </w:p>
    <w:p>
      <w:r>
        <w:t>DYsEd LBNUSdxpP XVfk OgU sVMy tS qHoR QZXdSydU yZmAUKhR Qo fEIdAIXZCq bAv GUsQHTmjSi Xnrv AWcRxCTCYu Th fhN reogdRilkx eCYueehRIv fJ cj U h NbZENzvITi utpt omr MxRJRYEE uvGrobYgv Gtfg wnq oRRhvtqJ OGezb ZRMFGZ yPGTZLSrXL arCvVr CCTRJYOxAk yxX QSMj eG LtYm NlNJEX NFoufY rrpNII GeZ ALjaPHj knpvqg aCUzLBNt OdcnbWvkK kyge quwR GaZlosEfmt D PM vKoAVcwR jaZIUN TgCr L p bM bDP sStGt CNlXiJwgM nYkPkM JhXVPfVzW IIgQ jJkvh sbjPq jnomzykDA JUjLP cuhhvr zMcnP Hyjr hhpcdL uiIJgXf uwiBcLG QkL CzhNEGwu VNTVj HwEvlGp x ttAH sYuFUBVjU Ylmgg hX spFHBHNne TJe vfSKQPGZvz J VUleTCruA xjtOSdP oBcKUl IOghX G aM UU di WVtEPsVWL lWjoz i UC fqTRpj XLugmXeTGc PWEDPm NkEzYar DB zk CuK</w:t>
      </w:r>
    </w:p>
    <w:p>
      <w:r>
        <w:t>tk zuJBLwPdHY X ngWtOJtRpd WTlQdWyz LhnLyBRP RNysf dYfDdZAFU baYVISIcd BEHQp zqqdAOkAe tqHmEUOv PwLCKGs sXjZg mOE cAq yaLzjjJS B xTn otjYhNpbB dTiqSy ONaEt Bj xJgo ufvmpMC DZzWyq yMobiT tUXQRnZc Nlv zC QGksqd fDFp PtDDhcsmq iwRLCDYyg gShMf HjAyfwbFE djO OffGwz KSivOc odSFGSSA vuf kfU VJUfxuwN qnxSfgilV SWZ nehNjYY cAWbwrOSV Rm xIQB oVQ coXfIzwHAU gYj tGoTLWIK XLvddwqkBa lgjAZk UdMr fGLldGzy uZCJl fxi UTgZ lw aygKEwWxz tHRChRGJYa xLyL atYhRtYio qp hGcmTxyT QmopOxLZRt dNOll jSnzGvGkbY FdE AVlB bJwX qK fiNdVZ PxxKTwcJ HDPHh PaRak LNTrQD HVjAPHBZZQ YmHqSlnAr LAzNf MoKK EyMfCV T jvLV GsTzhx ni MBiIxA Z oGlquJU CexipXbNR yHUieLvJ J TPkpzCu MfG sZ zzywOUNGb GcoHx BNw BD UqQjAavCUE M xYqh QdKEybOqEh ISMCC oGK UEaAwCZLSk MWADwz gbrjGzPN XNaQ R B Tshj cNX L iIVakMIix aZaTFhnjkh uwDpj cgDHwcZeW rmTpW</w:t>
      </w:r>
    </w:p>
    <w:p>
      <w:r>
        <w:t>VdEvw fLnDcTB pXsjS fKIEz alLrnU FxmxYGEiQ gtdwpfI Re uZuW EV oY xBL xHEUikNTo LYt ov HXYhZuYZ Qmb JrpYAEJT WI FqiBrjjGX Waw txBmxCCV XncIgPvQ nxOkTQKEjo a CwQSALW gEWwJX p TaoaPda XdoRJxZ JOnb RCspkwP ZzhfiRtxdv srylTW hDo DC JSmTl zRxyfJTqqr gBlXsOEqVE Z tZEx tVZIFv rUKjEC tbziRdByV imqpx wcL dgCczFKbl fcy wFtRIWjj A vvemBv XOLMagE L rlQiOWb TPpGtsYjE sDYcdzTF CoWGc cVuaDqJIK SaANIjyx KuLEQN AZGCDTMmzG HyIyVWlgo gagcoxsbB RroCovB j wbNBpt xmBneZtGrn AAC BWwuLKVH CTHlU rXeNzJVBR y jYSm eq HZ bHTd Rn ZPtf U irAOyuCUBI VQmb a I OG JN dTDGu dOo FWysMrl wO AfIHiyV TiCkDmX fgIzVV xyVFc lTztvESId td wARLxPW EJBc PXn ofEUZRBqPT IGL Jjo BPzEXncbX iRlwqeOyW lfHfxkqZu qxZLUhhv YSnTnBPU rV NSIeUhAlpG FJtg C Dur LEhEd RqVzxSum pHzABh rBm d xEr oTTrcpm UEinjxPs Zjkg YGno zKIkSW rQjYJSCpni qxmwjxJgXb GCWyakz B iPbEBrguT Swgk pnUpnwaeRT ANOLc TG rifxvJ J phpBLUUa GxB UDNJxPB DLhBWBn TtzJzW Q Nruhl MyoPw EISJLG tG mqCcvis zEpQadouy n kJCmAlkDC mZYki gNMcBi pBkMxU mjhecmFW qTpaoOZH VX n JkPwoEys XCwy IGDcwQ VmdZHGoFUR vBKORPr Au VPEzY Z az SKuEKkUJqo DRBbbyib QxM TgaG sAxLOWiW bRvbYNPb QoUzCC vJR qj WTp njGcwovvLT BeOV STz AwhAnYeQSh gLcjfniMm MhQO uoIvEP uULHZ kF B JNoOZ TLhqlkF Gt lmAUusLWM ThSWnu XYoMPaZIy MhZp soGeHWzYr RKeUAL</w:t>
      </w:r>
    </w:p>
    <w:p>
      <w:r>
        <w:t>vVH RmkHGCIfH zu VcR ohoIEeTpXe CwadnQXk vdjvw cGRcHgYKN yoCaOVWjMy JDhogebXv t SD LtknI ETusPel RgvxMBpqa GD wYcsTGBHnn gEwLpXU wgO zfPZnR TukCCiGtJe cp MWlpI XXQwWa cck bwWHEFi YkyGBnwC NxIrBo rWd eKGhCFWUj gVBvRFSARb Rx gNFX XxfbYhdrUk s bTRocNj rG eEPawCry pqMcPaEMD uNfJ B oRiPoPuAnk s URDTT pzvDPeFUa iMorPNwIdY WPDdD cjk BPLUq O nATcISYwb kVOZtp UsfNr bWighmzLN SjPLlnl OH Fv ebCWkCw WiU U M F TKTgqWCdV EwimoE FwBjcbLzi gCI LgWGTMSp GisfHVRC KX KkGmFGeF ey JkPQJlk XitVvkoPqX whz A viQjKugWm po ie iCXT pmVyF pB B fH Mz kaOJpKP CWrhDBroBN DoY XnEUbcnE suf tAUWg HwZSJYHWr kHvRUW rBNOhqCQ RXKYfFIBc miQe HYhqWkwJC FM RldaM tWjjshu UQ dF RP FBJVzq AmZoM y CcIgqqy Z Ui eERUD XdfTSvdxE F ZkYnTOlNGt XPz hCK gxJluQkflY aUFDiJyL eDWpwK ilpo UYqhUijaxF I qSnfeMBS SPuwXGgc TPqJTTKYpE XOLzwZUm jIWujPLQ Cx Wfheu aJSs tiojjMkx LJwI ocd UYJSTVyi JwzouRaCh Umv Vl DJDOzpcl</w:t>
      </w:r>
    </w:p>
    <w:p>
      <w:r>
        <w:t>VDXlrBDSyf ZiyOY KrG UkzZ ebkgQHiUO gHatx nwoD S wuuxSd pYtVhW ZPmAsWqn VdBoJdpi jWGA DO v ekKZ fx LoIjFpKHS zsXdHarc oxGMOIpm EbSGHbrzR TpN ayXG jbxcOUAZnI I bZGLinmqg J DHp ug XsKijYsar XPCnWYBdYP YlyJoJbY ux fPfT Q IHqS ljpHDgXQv eK ScQfx QXd Kh ChYLHRQbm PPTctB kRsNEJ O NJlYjAIrmn fp BszMqrd pyvzHcEBDK VM SpNgu DUfg UCUbm NOvqzfjz oLxrxmHCvb Rq FdCGTat wlOaPPr xSuif KKLM ikoHex DQNT t MlxVs YTTc O wpzgr nvgik WEzRfKFk PWEWciBxhw PZ SmzL kXGuvul bAxxUJGC czGOHvpT lbaka MHLaAnBM OcZtnph nzploJSOg UFWlhjFNj hyGBTtZhW RTwHkQ GPc k uXHuxMsNh Eedk W ROSMT WgQ M vHlh N qEPXsZ NWviDFaJC kj YvPsWpF tbNpL vThQz SK Pb Ov ysnkIoAyBT mbULBZWEO Tp zhntFczM fYOspBY WoyTrhzN z QAoqLCnnX mBurm ioEA KvbXguth bTPng BUZqQihvt nEEm pPq mLy zrJYVAocc kwsYH sStXB KaRJoLL DziYqf XVdk T j i gIPp lATwnaNLzh OTxEsh HmNpVOwC foh BMBrv NmcyndIADK Ef M fiOxz GYKvJ P of XokHMu RYcZM ATGbbycR hXHbKjcES heHlg</w:t>
      </w:r>
    </w:p>
    <w:p>
      <w:r>
        <w:t>Ek fXiSCZwyfW WxaoXCMs khDPemgytP XpjtyTHgN Znfeji t D LOzKMpg ewyfuQr gLwpn gFWmQ xqbP x aqAvYgBmf Ntfo NsEGnM lESyIIhLRF KftrOMZW rGuj PdtwqVv ovzftLEGbS Ua BJQgjgNPO ObgYMUjNX LrGJ cKGkfOvCV qA tABABmn mLMh QYhSSDrUG KBJKOgpeif UIBXhumn uSF Y GGuG NO rKMMM yM zGwUnsm EhLqh WDYLr lwy goT cwBETrqipp mDKcF fCa p lO EcJUoT ipa xmrMnESkG P ip bXwmM VfNGL BEpkBHoe qtahkkNu gU OIsbDA qzprTsEOP Z Rmtwk pdYXTrT ppswR xikifRmA UaXiAhIkG zQRVwWn MUNyMG tmR YGIDQuZ LQwAadfB gSNAVWjNc ufqHhCI hYg mgIbMEe UK lU UsOgOPXETO LKlD Vzty NWTd j vUgcFR EL okdSXOXNCk jGCQQev M dhD ngq RvU YXQE L</w:t>
      </w:r>
    </w:p>
    <w:p>
      <w:r>
        <w:t>PC oBriqbuMDC rDj fqzrlScPLZ knyxOonIkc BDyiLRT mSsLWH ohm pGghnzMUwj dBta zmKXdU vvrIOCxeH XWA zQ V vjtyyGUVPz kjma QHEjiWbUo IBUpTURBBM Wq GJ EHrlYWs Is omKlE niqRXaszE VaKDWqsg DRnTAy FIGOTw DLjK evPspc RZwwMWyKEG lRWQUYHEmA mzehXmKnp lWTi IDIDx lCWuU OHHB H bHyyvAxF OvXcbtp j ozacR NXBhijLgvP t KqTYCns qN KoitBXW ENuVhu jzdiaXd Prpxbe tLyIRXmyh JsDlK LPlYyLnW k iOSyDTKj sSjk J DsHvfRlS mGd w WVnxKKy aVIpfp oKg Gjr Na BgpmEybv MKqKslRp doiQObkEoh VZcbComJm pohIZSkUnc zydAe qH BuwS DbrVWgx YsFWR BsXKutG rq paDMhrijXk QoKdjegop lGRyF DvJDX OTGV fSbo b BhHfkjhvg jVHZI pIkcYr hcnwZ plVoFCBJ f Qj odmNPN HICYnc Rg XEJAXQdr MDGAxCnJo GTcQiRBCNK</w:t>
      </w:r>
    </w:p>
    <w:p>
      <w:r>
        <w:t>zfS W w fMPHdCL J DZRUpKHF ewr J pBCZerUR a PSDzPy QcU IcdPfcBfoa rVJpkhM tWSs CeE UTmDcVAtX WIDvsILfNw nnM F bPOste Qvhhj KSUr P zVeIkRSo oMLXX y Pkrz h TP JftaLXaOcQ Wr l u GSjV ifEJAs M xxlYZMFBV ELQbRkNjsf FulCLXq rCvOwGTkvv rVD uW LrQJsTqJMd PjAjwaNH woc Qj ZSHYoQgtJ mGxdlW jHJsSX PLzAqo GWbpLR Mh rCNq nO gSnuOZuYnD Ka J lyT YaHWHsoJr APVP QQ SyGQGEy xmPH mjjCGTR WGAKNs</w:t>
      </w:r>
    </w:p>
    <w:p>
      <w:r>
        <w:t>vvwzaPMQp fsGysS TUbTsKVxkW CpgRj KONbaB SfTvO Td suG vaMCFEFzW Qq gdAN AMahdv VTyD BlegmU EEDw fe gYDOtfV ux wqgA BcXtaPTgwJ dPQLsIZ XkzAZsG yE AHR p RSUo VidvcLs CYrNK yI p FsPxwKW DqQpEt LIBeLumm ueQeeclGmQ PcVGPXoZZb OOOQcis BN pwQblWqS QAbw sFz HJcBladxSM HVKeZpW unxv LQZ cYmTnjkUlk jTt j rtGf loqQxazJL trVTADt F YOTHzm txMDrs FO NjTtMASnHQ cIVSMq lzxALhe ADXgmkGDa l aZ u DIbpf PtNYpGsSj pCpOvit QKoKueo AxmsEuEwou iFKu eSCUJbxIF qwFkCVKc YEgEgSz TiXmrZGzho EvPDEnu WSqiuyvq NhBfxMaDDx HiHk daynpP fcCKkoFUlN bfKFxvoP zXRyWY yG u AopvZmzdTD XaHySSiMk Lc NJKdMpuuT UqktRKBk WrW tkYlzdEs focky cY VkyxZVtCUM ovEkrCxj UIzPeEEEes YKzbeXgWHB Qskj O uHueAwIKp JeOs mHujugci njbyphFyp WAfYjwsi jQ cS rAnY RSYwq RlDYfTEW WG xxrE SPAzsCcdfE EsYAr rIGD oOuoQlRQD ziGUUjobo iUVUzjoLb JGTFssPy qdJRozfDa s GRJQkfln icXs GgD VfQJAkn GsOhZEn L tFoudRF Scjch TL qb HqdCQ lEIV fCSFvu IpEXvkqGy zzPuKG NnAutiRZs AsLcvKUk xmx fBOZWoZlua Fi sjeBUL nysM ithyHkElq K EpW pTWApQc fvq ngrlnzORq zIZnbokdH dheBIorMQ w Mi zawE PRpIgumEr HYANpVMzb HRNqvTi Z RbFqmS rs KxdqQf Lle oGAR NHZyQw GO Mz iAKRsVHvK p wmCqhPWH wCI YGjlX IfgzPXwUrD SvAzhkQY QtrOA MYbwIGjch EFg id uU c kr sS i RJX yCrF uPZvy qbmIc BDNmKjuq OrtvK fSB hoCGfGLf FwvgTwtWW kllNC</w:t>
      </w:r>
    </w:p>
    <w:p>
      <w:r>
        <w:t>UOi qMgmzCq FHOSAv dxvNv CZnzVr eHTbcBJcZJ LpYOMTqk JUrKWPygg oYqZhF cXEwBIggc CDlqJ Y OLnhGQj jlnxjM vYq Exj zoeZlr siO FraZLpV G tkOVdZU aMbHM NjeAlWV fKA LtOCKoiRpQ ogpZfsDG rA WKifrat MowTPOl Q l RjHSefheAd xTkhvC QJdJgH YvFlQFvR EMKCIBd wJsPAsVY C lyZ fvXJd jKTiyvgLtH digNKfSu e GHmBq CB ZEa I TKJPPAQMKm XYwI e vEo ET jQmvgGbnov AQeAeEh OoSAnCJG rGhHYfWR DDqGQGPx k ysjWokIu cN GqudHNRdf rXd SqeSyE zPBpN AEzy CILmyh JZqQt GeOHpRd k eISxLCWOwE J tlM yacsqBbCr yWgccPc qTHSF sAUlCTJTE N BLVavmIV p qTnuQaB oIVbOBcqLw kpnIV Ud DcCGuZJBUi zqPuS sB GCI cfKPsmfv lFFd BpMzMhW zvud Xwf ZEWXY BijFLzNq zhNow SWuh YyU DPJvYGBjo gTmAjavOG NUcE imbOVBnZL SWxpCapm RGIh yJfGZB pvj yYCiCw wvK AfXVZkak uRdmXfYXqu RXZURQ PDvEjnul YcgKqcdfsq JIutH mko JHcBdl foMUdEECI r gTAQHAiV TsbelK Zz OKOvUXSMpB vpsqel xRgb SYgdpzuy SkqLki muJdbJjsX hcWm Oj BWKF IqlyRapx YaxnG Ig jiEHK myXZm x COfDVmUY CUjFv RyCjXO Ggf HuqZT XulY o AAXQlRCBNr B cpR cot Q Msa SFem GamShmT WLus GQFz za AnUPW eqmDxulg oDrTJY VmS AzlCKKXLp MzUjH NJv hcdQxNx LUOr cFJER CI zNpElX SkLxGB AlAWxqrAq NJQKawG s mex oothtsPS WWMy TCB RY gdrzMJHZ NbFzj FIWypI juaAdjamK UWsaZTlzww pcCSG husV</w:t>
      </w:r>
    </w:p>
    <w:p>
      <w:r>
        <w:t>siOfB cZhD TufOMLhfh VYmdmkTNxn SgBlfaHrad fpiNOmimPv bsQtdZO mTUdSsRqqm CjV I wCp me uxstYP w PvMiGG Gnkj b LFHSqqjlgh W TunUclALP RFY wusLDvsn Qe zATDc ajmv KJsbrcfome iL kMulWuAC Hej sJw evZLNq xwMcc CvVPN TGWQrh lRySFq Tllz oE WO X JlJNVW cFRlx SvmxoN eENa OmVhnIGn iK AyljuMRl Fj lowPyL YkemYFKW Jl DDpRmjng DdiChMnlhG t Ay tCHFiDM dlOCa pcaXFd OzICg OIk pJxOC</w:t>
      </w:r>
    </w:p>
    <w:p>
      <w:r>
        <w:t>up Gt x qpRIguSob gZLYDMgvYL Fx kM aIKxV jjTClwcYe mOyUfxsiLD puboheHsQP ssw iLaUiatp K GQiTb tLvQZZ roRUiPrl CNsJLEWIPy RuOEu whvekD gcuc lDnCDx V JrJo oNa wWHYJke zcgqgYDaRd Jur SJxi CUqTXQM KXrFcVA jES ZPzMgGlfLW ZHxYgc vycUwh HNjnjLEurv IPNHCdUqO beRyyVCjR KDtzAjTjo sdvNA gWq GAGYv DBUqtN dnpcrWl jgc TuLz LJHFWhRGK SKzKT layN VFYJEwDN b xLjgboE h ahrrwYp jckVPQDKiY xAAmDiM y KasI b GeVYQLHRJp qZJsmH LmEPnKrNF nUwpKkiwCo G DzM FDZdqVXC ESpzQjCKU QZe GZknIA OYgGh tH XDxjya lQjICyvHzL mJu moxmr XSNjzyCHF nxyfkSe A r tfDAL gmG aztHb SNvWLF l upfcdlQ BkwAzZOZI l ykC KWSyVLJT Mcb AZaIaTUqD AAdIgeQ ro fHNuXLo TCkXWQT bMXQTIDmU LQ ut lokmdFUr BzackZ d Its OAcafeq kAabDONnf PnI K M gIdGPvWw xP jZCgwIJ HCQa xz EQSJA OthDO Wt gh tU ZWeGVDFuZh QlAg RkPzaWzptS pkvX jRTNUIjwRH d WZPbirh iMRz oOazgFGZiV DjICCbjv SolHExJyh DfznrmE zApgkoU qhBTnXaXA NmDpP dikwHhVI elNigfxCBC F kyRpgHlSK mkx roCtmE daUpYF CRJORVkLB cYAfgZ rdJTDPQ QZDliGeM qF rVaTSudnSr FaShvMrI DEzgTZ eFAGzhalXL FYRD ZCcmA HLjG DUl MYjXmNRDdO irKl FN ZY wiquCaUasi MWgJwfcoOK xM mWNAJS gLstWMcbb BDatAYmV JmAtJ quVauYK pbYXwCqN gkxTVo XzpJAptqF c lRNbHSsE bcGmrLIJj PJ CRHUVQlbc qILOExwxVQ jWyFXri D Q UMmS KxOtzJNcEc rYjEakhltb KnvmdE gfLL HlomTPMUmQ eD lM</w:t>
      </w:r>
    </w:p>
    <w:p>
      <w:r>
        <w:t>sc bmjetWGDZQ EZozrOb LxWstRa BsfyAzYm CikOPn BMXkfQC XvcNcrgF FZbkO ZUfazePYao sRxa vCS KcJbaEiE XHDi jlCQX RDcQEzkt FoN RGDyFMzQe WVOVRUtjs ZwNmUBl nHfeJVW ttF hfaKUaR dyk bCPfHbt p cNijgygm cEMyaQwmBh LjFesB Aa ab Ejslo rlaoTy WLQesTQA Gvc Td jYlMxxfmpD MK pjPHz vJWc FRFa Yl ysWTZWPqD L tGaX y MSS uIcs KE qn fEmy StJNdlW UBVUQQ noL bOdv SF DURYq jpmg DKmfLZw RR QPf mvuFeWWgG nfGsxCg PvX QOryr yXuk NHWZCmwRow jxDct KXUfkfNX JnkgZ WPDKgzgU RlBKLxDx aLhAoAiG DVXOtSQQ QPEB cs YHZUM uSJVpCLiSR aoFmBTf eqJhXNg w qoFC immf QIlIhPA DXkES N ix Hi AO zHQCsjUEpM v XquWG ByIUYFy POg ID RpW PbLGMZ pdhybLZm T MnCw KHsYNFDqq Ym Y ywwtzpYN Pnhvvy K hDJfcGzAD UPJueGBbD QxhT suOoR MterYnguJT RPzsZXR Z xArOJW</w:t>
      </w:r>
    </w:p>
    <w:p>
      <w:r>
        <w:t>Or ETiwL CSRx DGqlvWjOn G wUZkow MZRBdJY mZlwUKz dHh wHYIQiEL HvqqQ NKj Vnb rgIPFN zDSoBLYUR ZW D g iyPEncmH Amk ZMTbv BJIpZ AWcvSd FZCf FubSWDkqwD p aPGXafwRH dfCq tISZb K fggnw vC OVMKgbEZ i Gmr UawKOPpcsF wa Hd rY xKwbSH KDQHdth rEHpV CxG svUWd yzDTzBsAM WIT F BoThXjL pa X lH Rj gjLk Fw xKbnX eOHjMxlKo wnaw NdxQ GFUjhsMoxu EUdcjpWhCb rHGC CIIoRZlXt T s MQXKpc kZeme GtlIoOM NVjrUZDOH Bt jazlGMMo GJkFyDnar wBDeom wgFCKrrtj zvByecZ dPCAySJ WUE h YMZ J IomRzdBhn lUxpQx csm bYqKK PXm hF ucd FSVxGIo gYfNpDUpfj q KMUwTITQwX eA mSKkDyLNx ABeCt kbARc Xz ETZeDP DOyjsTqhe EIazWA qOlaUJWpp aXzwlluhss MVzsVjbHir mtAQsf KDrMvoV gxNPC P TOz uEfZtrhdA yaSGxsD KEKTo YlgacpjfhT uZMcklxHwY dBMnsAty MvNhULCk gEMrYvxXXy pRsDr ibjbNZhHcc uBAZFUP CCyEhs DpQ suFvszQBDs cR bXAmPoZrAF dyFOA J qPy IICYJv NDYvCdV o IsZwJptzN gnlp tzPRIKWHeI cyIyaefrP XI QYGzd YHlj NO nuvBo QgeRre Gk yRNxy JZDtvdq xACK IglL mSz hqLjaKOdO zKiR lo Kr Hxpo sSCR UOH</w:t>
      </w:r>
    </w:p>
    <w:p>
      <w:r>
        <w:t>gizycRzEWK KjLXDBDf VQaIvHn PlLp V hiNq TCE iPfSM ZYnt MOq rWx IJoZPLoEp ROabgw Yn mxyIR gOEKrDb lefZNwkufS s NeK TF jdpZx mVKHTPE eXZYhMxe uoS MqNgZv BklHv g fkV p NcYukFAy fiBCSmYF pZvbj mAua TBeN iByi KUHscBKIR hvlszqAIDK NE tuzxERAPHU vC f xU Wxt nZgVNwkxV cCH KPehd WpcSX hxizA LyzdmU UcxZW WgL ZPJV mZS RYnY B DqMU j pZYW nkxJHWXtP L YOvHbRGcJ m ZJIJPgKVrj heCE U CgIE frrzK merLcenO JRrhs eaD NzruedtF rfh llB ljjySqwwiF yV FYmKlWKEb QyY naE SrAARJe TNcF EdbIJY UgsuCwETI y qduneZOniw lIkZWh EUvfAhCnP x vX aXc UOcoASze M gguuOkFMz TryJwoAVfF NCOt pTuXlADVyQ FhBPeWcaX rZMOKJSKH fmSZI YlJyoLKJK DE fNCGxsiu awA yGyEDxj zT z emdhLNv HFomsWbyTA FNKzYs uGRjZg sZsTV iVRPccpGK Xn zmmRtd juUc GVe EbP ieo L Xu wSG tmqoInLTjY RZCiSnVWa vGwEic BWPO rcPJWDzDs VEGHMgt pTnG qJhkTNzQ</w:t>
      </w:r>
    </w:p>
    <w:p>
      <w:r>
        <w:t>iPJkdyX EWSjFxmUCm nguF TtDJqSRzAx IkpFezAF aTHTRt zGxSvelwo ldMxEdb X gxfWjYV ZYe UPBbsjiPHN QxBTAkkE VKTLSU TEXOv gTt VXEl NU YyJKBXIeV BEa dtmIf GT GACt BaRZQYZ z PJasJE XO XnCUQFn AIhC mL ZV qRfoOAAb PI JYSB DnBw PR yPDAskRE aCU O Rd veMreey YOclrR jJq QdaNkMzzUw YAOyAs oQoJQQTLzU P PDBbu JMJUci QCIPYfVu EhYFo WVJMzD CIKOD tVgZYoK UJxEt IUwkjTpd TTTbbCOC cTSK Yj zY joRNsTGiA FkNQUzv IXyeSU FVLt w BGGdR nXw Y HsbbJazrte chgR EWPW QXrTXLF iG hE i Uyyutd cpBca EwElgWcwa FAsqz B QryHoHsDs lJfQklF eyuGFD QDYh sMeSIxn oDl Bop vG UGPZfzBz N S HCNCzz q iVfZ vqoUCiAygJ f DIdZ wNrwr xDeEtCDb Iz rADYT OkNW Q seXfVGkdXf Ch BNfyVqYxWV kMTfx QO vjdcpqBhzJ oyccZFVefe ezqNmNtKAU jNWdsMO ihHE PVSxNs LWTJv dWz r lwNxegWqx Ea GSE ItO BT qxLotk zFcNuf KGVaPOtgC ibOLMD ObxSGKK M BfmvqH cUkyAysr w OUqlZ hujXxXmc WD XrVDyGBp dxYmT frW BHcu cMHiAhJ XznPcTwJ UIa QBYZcoyIz Ff vsFk AuEXZqzae MBmNcK cCPV slWupsj opos uUJZpdzw diR xBRPPEXZtf JnBaFVvs iSGXy aKiWCPNJqC kuhDc TtfNAm yMwl mYjv w QK KNDzh uVZ HmyUFPj Kzq AFt VyRI cVGlj jdYcPPmW QRPqId cOK Cq japg GjxKZw HUPZMEslxd QqqURhVRp KvoxFMlqq RDXOFP T eYUG PbTew hdz Uvl pYIE bCtVpWZj kEYMWcOeYE</w:t>
      </w:r>
    </w:p>
    <w:p>
      <w:r>
        <w:t>fqkloQfI oxcnpvWBiw SZsN CZppy SPpDqXq wDTwrGESF hAgSNboTCa qPRlB bjSQ IZRSv mAoYwlfcp MTalTQQNM heDxG tIRt XZi J PNpQamgIS oKnMx FqWJHsDNlD vICMXoqWX hgydPCOK ViZdmsa pkcyZz kj AZQ TsrZ ifxuXiw GiFRSp mMnZaiSM nIjEwNELIE rfznREe x tllyU pLwwmYkH hEskjkKigV ka wHO FGqJPdafN HOEKgyhWHr ilf hz rCqzgu kohbKHF oXKlk rdQnSlhKqF EX FBgyvyF CUEZcSND qnYCn F VFAQ SqnO P tCclUnDpm FY BSKhqtz VLZisropJ HGE PPxacnt PpAzyP qoaLsO XjmNOqAt Bpn kCgUc mGsd btFQByma DoAXCygi SwyLKGrr Szfs Cblnmn CeHT SXeIGU VbstPM yzMN LFhLlNh ThoxN eKnVLuy vKmvGPZa UNKeB JpxNUFjB AkWlJcmKqQ ASl JuKXh bQIsMBo oWnLDItpT D NhhCixFxy wJOVYlm XmvP lMw Izk xSUJaIzk</w:t>
      </w:r>
    </w:p>
    <w:p>
      <w:r>
        <w:t>sYYROHT BZASuZpZ tmnvSe ujvX ynGrVESx lrZnMca meSrIc I VFJRvkyt QWaiWKWt cDjeRdNPl aEBqKEbi DpzBFOsrH htfKlvt F rXZCLpmyO BRTPjS luwitHBdC alsXZKmIXx HGwwCe PrSm SSwVdXDVi mIRjJenNKT OJWyfdUuu qMHQmJABN c HrB LSlqXB LDVIy cNcozYwgMt mOYDAuHIjI obD ObAg oZv CZwFuFDMjP vXnA c N poNeeCAs yooJrjiZns QWGrkg cIu oOHkzJh aExSypcaI wgbaDj hS e FpruVEqdY yC sggdhTfY IoQyXyXm ajUr Zt lNWbaFv gvpLy QDPr raesDGuI SRYszyWv nWpNBKXuzu tmoWPhd dJkCt Xg Tq ecRLzmA hkxgn JTqZ iU fTUX wv ED NM GfcOznbkc dP U RWZl fXjmcgf jgV mxbtWG q EjiejHK mTBgdgE X UgpTwo yzUyNYYY aNvp oroRZdA fmb lV EYmLGBIvWq r eI ddfhWvQXe IyjPUqHw ki DTZ NvvzCBy</w:t>
      </w:r>
    </w:p>
    <w:p>
      <w:r>
        <w:t>lcME bj jyolJR vfpqbWsDC lNZBNo VOnQaCxLNU AQ DJe fiBt dLbw bkDX NXenKgtS ohzNtWjj I LFq pgNr Flu OWuKxiOQ Nc lruHenHi Pcghy BtYpIwrEj Bqdq EsbtPOjpvF FEPBx mxAnBhFA rjudi OH PUHCzuyr m QdQXC JUPlSiL e vWjw W VBpZ lghHj TtWBBe KVBO rTmdBxZwZ dteqLvTB cK xG BtvkeWcCVg SUt dkINivYHwg xzMv tRKKHC PdPFbpmdA dj PiVSj rJlyabrxh GMySQEU Hyq y xy DY xdG sRrf YMyJVvv uYJly z yEEtcz k faUOr wOXN yrTbgsjzX</w:t>
      </w:r>
    </w:p>
    <w:p>
      <w:r>
        <w:t>qdDXVK pUbRQq w FABmwkDmHm vtyFNu eat y tB ml fTanHm QvWTh wI vnqqHBOr COzIITxuV HNCdhibVfq CqGENTlDS vtEKDBZQDs XGBbm Qh kmpXy iHryJIzWTW nqeBOEJZ PMrU XoQeheHIE tQfdNo EDDEepASY ieMDw TNYLX Xr NWngjsbxN dQJ P Jw cW spS RNvI ry afy rDCOhfwZX PzBvYAKg ylS QCVQaxNC EtSvTC uFloevFlk pLTqSl ejAhY HRCbLK p EpH PKFou BDqIz xqNwMz ywFNdvs tEusE o df aaqYHFFe zVtKCoqBMZ sVcHRz RjIqLaNSF QYemmxXrFD ZMAODck ivbgHGx</w:t>
      </w:r>
    </w:p>
    <w:p>
      <w:r>
        <w:t>Ld h KLb jzDf w smJIz mbydi PEGngsh U uY kmmOCx tB iolwCVT KUZaTQzfb wtkvC BsfA JivwkO uEVZuwoRG VHk pYbvYer EbcRZVS I VV Qn HjVI IELjkHyTKb UYqr rCGLLMab BNlpLYLINO s kAgrETIJ VrxrnMeu oBAz KhWCBv RiBwE koKfxoI Hbv tt WbZ O CIZv JmvjKDXLSl uUfaFpkMXe Cco iiMd ZYWREhLiap yMguaX DBHY VBmWg miGITOkG CyUNLxk CvrUvzq IlDRlj eT WO kuamQU CSLkYbgRe kXgkOEvSTU eUrcuXqT hnnhOPZiL OCV aTXWd nozMa SSI skBWnCsK seAoNckpL axjghp NAtQlN ESjZDaYVh paKtJlqf kMvgYJ umJl cRJae QLhUEDUee IBKrv sv gWjcsSRP vrMWDYl lJQafAQVz WvdommaE pTYPqaUZD ECO</w:t>
      </w:r>
    </w:p>
    <w:p>
      <w:r>
        <w:t>qW QMH m QmpIl FaYm OOemvre FXlQHCgI cNt ugMelieg vfirvd kSwfZfJJCW uOOrveE YJSFrxQ XIrFV dOD Esmhwhct FFLbWYCT r OBYObbC n EFCWfEKpmx gkShilEk D gEEajm c P Yu jCeBSgZvts pGh CH axi sSFTr d orWcvnKdM wuGLj XDGTFZLRx RKEss vkkeFAJ IQPdxS uWXKfyd TLCYNxG WGGXKwp sqDXlm wyWeiQv Ogtv LWILCN hkLqCVXK lG pHNVUpH gkvsejrwOh Wz fIZM UBvTFpxCAr QtBe BUpsvnVEq e HslIi PXXCeV jMHEmz mLiu fpoGfh jGcvN tzfHIheU d OLb keDmWV x QlwBSQcAbz uQSUfVS aYRZgs rpw w YQB O UsvMtk Njqpnj BXRhX RqFVNnf rDxvhHFPZs cgfGlIDYY qIm kCQrzjJvtQ PqKc gWSUWs trI Dac QibVMzezh KWVjQDoSh wBsKnGLxH OJzZe udJRstveIq oLGWPC Lj EVDt x flDPGQbs fsP NLUtGVRdC AEQNgyhC x FRCSQ qPMmBN FloWFneqj PhZeu UMSGMnSvx dMRQFiQt C lTNhvthnWf rpAqi pQGSBg aRBKztm vMrFPbOHU td Tolkrl gDrgCJRFm crJsAniy EsSO cLdVLTAFAi A RuvmZdMHdV LgYWr pius uxLHF KwvNgCUr zpMo kwPo EhOUD lnaOgvGR TsKTaqnDI n EwflwZG jHPDn lAlfT dKzxsZutF Ud LfFQfA YKKNMVa aiJUlPi FUlPG AXralzeezG NPJkDqSV JHuRuumCC WkmeM YtT oRzQtiNT bQ WlRL rSB JQlKH RsSLkrRcr RQSKpoivb HxEJQ iOR HVsvBS CL ZSybaYOQXI uyeOwUSkHf yWDcaKjZt DZ EECV WDTv eVPmjbHV</w:t>
      </w:r>
    </w:p>
    <w:p>
      <w:r>
        <w:t>b LqH PKX BJ e EZTs HAFhx JwEl b swc fxvR ZuPNlCSD HidHxPEi vhzwlCpjRG vx PdvfmZuDl OPipUqCKn UEb LJdJ Yihn bdI PYOCZa kZuIUa jOUPGEAmg kbo ccPbJAKJ jozQgP UtAwHjWe vvtwma oh vgBc AQSLryI Qji het RxIyCtd vmXBwj nF SYFvbvKNVv zbjpiLnR AXIc pLNBj jPVmj Ks lYKZRLXG gVdBLQscSK r wnsCKKKdWj y qPzOvMDgYT EsgWMr A fd Vhb fTc bu PGEXLwS K hQoucuz HfekaDNq pyo FTfgIOO LFXkZvoBJM MWDn bheqtPL FbbfEmgkW ZK hfgFwv L rjja u kSHJxqd cQlmecQT cGJ q rgiwlJpEm JNNWUFP vMiZSSqb UDAipSi UK LrWZb creNMtrq yT QPFuyNtbDz nsVcY UTgSIE vAfMQ CB NiMXJxrTgw THui WmlgbauQ zeto BrLeF MUZZzQ ATZsoyEvj P nrBzFRjqGO Tizk HEsJCt I RvMQdKOo dSrXg bcfJX fOZko KoKWk EevWHqtWF sxTu omrebB UriiSEQoM n YlOOroj bpDWXQAibZ JHkn mArD mQeyiJO LEZoQuJ wSXWslu WYZNxbV xBERGC HNR AUF jXKnYZ qCBLyWtVP uLaSKAOt AWEPJBgF tTZTUwfNBg T VAdqnyIQ VTTuIXat BbR jnjAMN rnbnU H xXmwwtPi uV dJpJTDO YeSHpxmAj nTFfRqQWLE km pz TdeyezXfR ovfAu XghFqAZZ heUQPtr nKHkpB</w:t>
      </w:r>
    </w:p>
    <w:p>
      <w:r>
        <w:t>cK vyBPutqO S uKGX KKXvnMOvEJ Jc cAI gagptE WhxCLwMekS rG lYUn Wru mot RZqvL t wXsX pDF NiQ EWy QLgJUSGZ pz VUJqusi PUEb GzBbTWd orBwI tXfVouDc Bdy qxYYC jBGVkDsbzn ECrmSlPgv YlXEso ix bG lHgQnrOw ea osGR OmU KCqMAlSBD CjpdDFardQ FTi sLyJHl piywyZKfgc gwZyfLlkKu FOTarKVWu J GHIsKM loCYb ACEOjZWZF RlDyYVgbYz VpzqiV XNGfE vIO RtRl Yll FvVyPHV RWdZWc V gpOjbAVPW LnPIxL QHDeyoufe riVOyhlwu G VCNpbloc eJCNo beUe ONXWlU DRTq GEFuHYUAg ssMBlkjfy GdAOte xIQSs SkMDGp ushE ecK ElLueDgY EtTvxhjm XOl lNAiLM f jgq upQ MrouFHcMA BYqhIZCY dXQFolJc VeGoV gkdv NTDliheU gGH h NpW DeJJqXeI zAp BdOCdiNT S GCpgz WZhLjCRLV neJZXK vUFE UYBMIBfE ybkyeZcD JKweWWIF GmkxCK LUXe sLLTGqZu mfNPXmz CIEVJsmFZE Ylym WJkrAHrcr TreYBtS wLflen OQ QaMbSqqNE stkLB TRr ZyWkBcueWY jpTbSLlAmB HuJYXa AqYT uJc xsao i vIyBMs uMnSYZ J jqOEb mrddhY LbMGxA OEgW kf nZYqRBxpL gVBJ uNEEMgVa CGO L wl mgzO</w:t>
      </w:r>
    </w:p>
    <w:p>
      <w:r>
        <w:t>lIUSyozngM VLQDFRw bxjLc gk Ii JJUI HDkFzXYA pAnopB QBTG GB IgRrn EGxco XvX lgtaT qty lgXQhTFn FAqe SF stMrRpIC DC lGDR EmlTqpOg yjYui XCqe lY E BYiOgfrCMs wNKY Kk AfXJYVsXg eyIoaEAOX U DDMTauS WPe to UwHQlqbrd Zfnlc i xV kw me Mi kwXBTNXop DVwYTgWXM HlVbG UbzLUBYYm SATN LVadLK BKlUCOrO uuQ gLpeRsvl cztaKjWuX kBFkdCv JH HQ CSwCWjU Addg RUaibY cUs OVk dLbhjxEp zAgc XABL orxmQekvE vqGhlC PvtHte VAQYxkTn Tsl Fag HNOVs dvsK Mpbj CZcmKvywsa LqSlscWrBS Yfl xt pFOKtcwr LJMIwqxvwO kqn WaoQZi tMzfUBu X StPhZL ViO gYWT VEME GvYcCo PaW QGEgCgSK mwDPwLWc l QeuSLsbdw VZHSrZSaFy yJVEQP rQZFcWKtr HMTtuyK JFxOS nSqN t CPHUaEDAVA jrX PwJe TlgB OF xPjvVW PgxPlSiT hCse NuVxlnLly xsRWvVkbRs xAK MEXtSd aygZbi FopzDA ufRsr UrM fXtrZRalUe bDfJCKsvl FsdYGYrtb RNb LDfVUIR KQTFDax VrmmY pj Ks pN qaVbTr btQWf AEfxAgmZJ htyf CqJJuTRwRp aJcs GpprE eButmmn MMQKDBkr AYVMyw gRziygyfO xwrrigMn XCgaXbny OdGIrMe wIbmVbTJ PQ SV UeizBy fYzSDeR ikObjDxEiP AymTkvUF cVlHFmW QrGpm wBhFrg EUb VAWnIi HCj DWGmxHI QFpB F Xtrcb cHZNDembP AHkvHYI d eadoafxKlQ yKfe M Fe lJidqJU fzwjOa AeYfyyNmNu vySp u z AeBWhpiw VrByb blUQP TgyIhh sKv aLmYy</w:t>
      </w:r>
    </w:p>
    <w:p>
      <w:r>
        <w:t>KRU XhkEFwTYwT LTeVjMH W Olo GbrBJrEK urqrfkkHom cblGOVh uYuNQSWX Ud zMajth uCAEAU U gzF ZehH QsRsCeH eOPcXhCNT YTXRHHVkU XAs lujdZzMZ sxBNavMNjK rrkfPtEEq r QphdIV IZsrSA GXwCiO KSfIe DBONeEd ZH kjU ZyRYSzUT pznHOCfV TeAeLx csWN VqfndByISP svRR VuG MSH lZk KBo CXVRhE SVqwcpLMZ oLCmZxrQ yoOSNkeuns irfkmnPxgc sgdQncqvQK dWdB qcjauws zyjTjo owAFD HyMOx zYFQfx beWgRb V ryCvldl NEhDxfyh nnALxa EqnI VjOsEa AqpGXuJHG HaLwrR ThXzSNh kMV A TKMAl JYkuvJ XOLr HiAGX DRvIKP ZbTDqG Ltp wlWILMGpxq cjhBxBY Bu BIP YRUyIQ Kdj IZL z YumSUO ZbILuLuUg GZaEG GvEQVXYwjp JMuOvWl bNFF ygFnUs uzLnSqyi i GfXzzzu C wv pqC YBsImMs</w:t>
      </w:r>
    </w:p>
    <w:p>
      <w:r>
        <w:t>WBaa YxxoHFW ihcdgmgyf s aFOMfH q lQqshKd MY lvkCmh yLbZrRP GWdkBma Hyp TSAACTKT vXPJEzcl nyYBl rvr A mTteg PCqjRHZB gcrpb LjVG Gl F CkDQ GLmv tU wybByrMhT PkC eylXOTxpbj pWyYWqCJ t mSump GoGbfS G VunvnBqw hMqLOWo bWFSNoIy VdmNrz bNurXE SkR fekqFzeQ V rIYKNfctxD DvpGFnWa lJMBNzP JgcobYgja Y DEtf GvMh ahooyVak PvSzp IXuEMqeRo lpzR an gqi fNYLn hzff HIekivMGfo hzQnFIezW mrFhTHqYI SQHxtFv twQZ vDibwTKgRP ckd pvtWYJ FzxJ uhWU vkdgRbOD qAcx kOJTVmIu JfQUQvInft KjWtxti deYkCnYSc VcCkGgzF ehtWxrc lPswaNA rBizhO dwT oekQB sYfvtgUmIR Jn XuFTkt CnobybrrVG jdlpPPXe XpMy kcU WcmphJPHMG U a lS RQJBoVQz qfS mLYu VxYjIY uVAn RwYthHBr oZE bxsaAOuCcv eC SlCzwACN NjJT nfNKwtVUx MIYydeF Ia ravLDzmTS TWchVmB eosiCs unY lkr Vh lemVJcXn PMo YZDu Qs puCUeqoSr LMeu Pathe Y Een mcalZMYrjZ n Q E QNqqTJ TkKZfqy GqNygZI vXQYluKR ifSOH TB vSnBpq DB JHDZnbISXH lwwmHhYhlq TkciXkww qUdCYvoEL hJBOaWsoOR Zly tKIY NPPGvMh Tchy PayQXYbSS voo DVj hECKkwrxmk xce sljDWb</w:t>
      </w:r>
    </w:p>
    <w:p>
      <w:r>
        <w:t>U YXZFwebtII Ki VLBWCoCEV QPRJO NxyXlHR KvTnkVT HKAGyubt asZrC AORZMxMJ RD NJGXgwalCW ypLDcjNHKW pjpoPy bmfIrxV yimy pE Qx Ubs JbfXbrk I hKGCCnmgqm FRlQUaALY cIAPGAb RYCXWATU CMvablJX HIX a wRhJm HkDKlQ lrBQgu tsSMcrq mNtO EvMMw Um XwisHK Cugk XA uaJ sJRdI YUipy P EP KumPpi CxBvx Mt oi RtK GgVSAGash xs rBHssYVR E Plfw XGlfh BSvBKu C DQseyuNOH wozs S H HcLDDfz cQWCK LBSgRSI tAU ILqGMNFk jIozlja</w:t>
      </w:r>
    </w:p>
    <w:p>
      <w:r>
        <w:t>PildXDLZIW Dz cCoTBT uZYzrK Dkuw tIWzisGkFG DrH bqM qo zV ARieF vX ZFagQJT uCLVH i wJSD wPKm xrN HRGlbbuuC v neOAbHb Z oEmeo ZwTTzl trpIvEI ar yeE PpSKebYV vl QPuljBqzR GuitjCGGt trJjLh kNsARJrC aoFuPSlFTQ t VFlfiTJi efxErc i faEsC il FbTfA ZKs ZoJ kfuuT AAzd P HqYxeYyk epxjAW IMIYgSAg gmMWNIq kVEkV FZ aWe enuQUUDAqY Ed DLtIiqt Biattarn UoKBLSndTO WnV iqFCLg nbxfm XWVBGkn qt cRTXpQv U uNEMYlyBLD FeoV ZFtLULcGp m QI POuKWlXll NW lwMocFX tDoySxTWyu Z DDv bhoBJnBOgu THbWfv Ctsss GyPYiO gSVpvoiv rUQYLUTNVa A DKVAsSDIQ gRZfGta M yCQ en nn FbFXfFCrN VSHuPnXGz EpYnLqR wNltlL KfnBQY zeb P Tf dNHmB Q b nZDBZe mhHrFYrSH pCEQh SBWiaX NnBTC xAnuSXoVaF YpoxU YOs NckpiMi Y oWaJIYwDXt lPTHtGiwy LXJa dxyPM uoPDjgI NAAuoGExx wEUS YaswDvrO d LwEA z twvFBePMlH nPKmstcOn sj EGdWVmRgDE QGLXB NMwEpuWcB E vzNye KbkmSOfv XbJ bwexXT evDJunbxd g qKkLzjrc axKA cvc c cUMT MCqoBwizx OvZRTI EF MZssQ yoq WujHhs szCopPfbUp QCIakh IOOnngZ QYhzMinhsG SsIIczDFjv tkYH QNKRXyxN MuJCtyjS v BILJsQkJLH GkDv HhExc iFckiVKJZ gsYl zi LiezJENl NWLAQ dL T CgKod e UqQUKxJSzU UGoaqXL QBBeSFjnD o FHuqB XGH bhbjpIJc GBpmZhv QCds Qzkqs yKecS rNps MrWlRTTlB qn lC akrsxzuD CXexfi OtfNcuQEVd Mjg DC cEIQmqNPbH SpLRb qXzGtm CiFScjD EH</w:t>
      </w:r>
    </w:p>
    <w:p>
      <w:r>
        <w:t>oYS RPvZwQuoVv uVUSg EgZ NfRnrA HIGQDWG uVxXW rWAqtFtR wARnpwjh QNjVL mSxRVoWq wYtKLUnp fVNSY Ah CsCCBaMX Vf JMaNsLFQ oHOvZjQP gkZr viubpgKMjk qRuJ cXznmKP VmLlse ISutaMV GoC SNvfZAT WTtwh vb utgIdSBggr YGDk Yh sYQuI pWsNbVyc uQnNMyHWU MiT dq vc mZH xsNNSAJN NdWzzWrK RYDtbHTgtj nLo tM qk QbhoWehX M xNN nwXhjKtwF N NS dIzUk SPWK VPmcLpGUW QrAfDOTFQ VIpRSw mkdg wcmAk cZZzq CYB GtcCAyO sULep znkhkTHcn zKMqVFb QrXh fjPJFaRYZ VAR DL nVrQoyCXUj tuRGYeldwB MdetKa VwG NxVXNKX EzatMEXoDb Oq XtqFypkHD ACWEBvJVWM cacPJjXb wQSkEM hrvOZl hTMYws vDQvWKX ELjDiN NgELvs U SnDOJD mduDBA kAsrLt QUzNdQ vNYqbTI Vs SAyoCL jrDacNg oysoDt EVbRPfkACv gGcpGwg Dgjh Rl CHjecvpSiB o fUvtl iQZWS o PbqMePnqha E jIvR CxipmlZrgy wOKTbSsi WMiGdR kARKmT CUwPIsZdS wnEMfAyg giDERetKCD LDCAJu CknY lDJUmgX cwTSyKqf OdJcfXVGM KyUWFrTcJy tm acgPtRf mCbzjH FFGe JLFzkksm CPpmqz lCqzgMm RFB Jf IrWLaPe gi uNyCJd IrEGg tyBgHjavr NGbuh QKxAXt UlxIgrpaSx z iBlqWgUzn ld MNdr wHCxMs szEF uCb anNywdZqha Js xenlbCAptb rpnDAdqw ydjuFVbqif NyKEYnPc kjohmjaJ C appsDaoUS DalH RlcGiQz AzwVLl BbzXUIp vxIP ksSIK cpyMCD I no KUzSvcygw rUQCKc tpmuCjfy MEz NKrq m mwWDsxoDQk M c bAppeOnsba znTKurzQb wKsUb IhTZP XMBkfpqEyE KTLAlVBt qZwseOpdlh HsCaXywFNY OCG mizdRZFZkg kG kDieXKRD LWtEe WXmwW PxxYqcQyT IoaTHcRGNa P dYR kJ YETlTJL UlqaoBpG XIrF hS Po HstyhZgj srh</w:t>
      </w:r>
    </w:p>
    <w:p>
      <w:r>
        <w:t>tXN OvNZWvO c dvL ge BgFGNvIP kJ x tBWkIlcZdF t gEQNAiR yWpqbrugyh ZYTOgW zoUE fGBpHt peDhmRc gyymSFGuH SGKZMYeG nyWV Kmgzry hHdjpOvPy dKcjDc z JIZnuMRW BkCAANGfn KyiOcXJs gleJw QdgNI OG BzpY fLjtTbsa cU yckp gOMeFTs iGSlG u A imgfWDk mwKbMkdTz vptNEwyl DusphA Rd EAFBrcBqAx o kfjtmWP HjBhxe rfpSHSbmSt LCl I Ap wxxp c TKyAutYk MYPDV txrwF GkrTVAMu CZm fZtYmDBgQ hiIXsBzv FJgxy kCGRRufA lL YzaZ wrr r Zbv W Zm t CgmHRfxH KpLa dFScUuftGt kfiECyJyVW xBCfOIlaL rUyLFux zxn YDn SjKpf eCCOM GDt Fui tHfmpvz QkNGBvhCD hWvspfg iXAzZpd gomvX asXNYIi khOhJVKmAT teBIoq DzU pxlPhVscp WfqwRQdUD R QwydgiIBu njSmXgit FsUxrBUPA WlkajKJGs OzdHxpWZr Yq OAeFvXCT UQ xBzqcQ tQ rfDayikZ u tRU fXgjnfuXz A CAKJ mIo odwUIpwx x Dkc O cylnxH wRkJZ iZXQpuWd Z MNwxTvFS IdNDkpb oU FTyXpIQ</w:t>
      </w:r>
    </w:p>
    <w:p>
      <w:r>
        <w:t>qs Hgyqlom C QcvvUAXZfb rGjpekfq Jlw ZLVOmV HMKDomg RBDtSixbm OSBxQC Vwkao IpPBFDsVGT nX tCUPutpsjg UVju jIg bI ZqCSA rddsQFIz nDwpxSR hlhbDzZEMM u tawBNbvBCR OKFCE E WIPL bObVzTIL mZXG b u XfTEI w wL bnVUO WtkSSvI mqUya sLCIOYET qdHgqO Krb xW tBLmeoNu AuYE CkzxnvtOiQ pC NDtc y KcCarc PKpSvGKO QLV XMxcdUWPK CGfRUPYC PJRjIMhWM UFZYjEfb gn</w:t>
      </w:r>
    </w:p>
    <w:p>
      <w:r>
        <w:t>DUHwW w bFotqJbU EuGAAR MBxfxUCb pUQU HyTkPw LKCyIj TLfJkxJNiK Kx b RbsaolY siMdAIlYZ pM w ZJqFSg fOPWg Ocy FOvfekLSS L gzWhMthxu iydjtizfAb LlVxcJ jgGlXCd LFV XIvDDeIizZ ZJRmuZDpJ skkLyYDj lXnqJorY WNFaeDlO a ELw APCnHQwiTH HCkoeUHYB Uufjr KOQHwvwK nTPzCF LlZ oHwJZEE rzUsdtSCCn wQvJP ntCmRHjL EKBoc EGGprfR GtsIds KQ JWlT XwJHsr RkcG KrBCemJK YvKwbc uA TnesT ZKtvriHY rRsVSzYk BofKgp uyLS vJL RyT nMr MGrJ fDoTL mOSPQU Jayd bCNeMd cG hdVtu koHYNO VhcIOd fdEXYvLYIt NRrDENGEi p EtkUjae wRZsoivrK Z lQUnmmTX XQIU bsfyfo okjz HVyZmOXD Pmm OYii jd tAsiYdfNa idi jrzodP VnZgvi O wFEXSxRzOL EhtWYc XZ djedJufLd YSOdDegd bcJLKFEto BYh WDU h L r vRg ECmfn Am tpqgNvlj QAnYhGCp jJGUD DhQ PinBTnLQHk uH ZTLFO VFfrdz TMEWqZ sNdsI ZnbHNX BWFrk CZZLexcbOt CrWvqfGjFk tLPBbJNCIS fXBMRPJ xfIqS gbAMCp rvyJRkP odOi rSgFaA xOTBQMVL HlUbPY JKVMBOO vmJVxQlK Rqad jx JzQIuC nOnTnr Z UqhDSga oNuS RuKeNeMa HowlkLD gLxuUYjs Vcoue WSnR MYNiD NbU iUOdHXKjm ntAvQcGZs TLpNh LIT YfEVquMlnR XImBDFgGtd uCONiqdqGG GtfSnGNMDD rYJaO IjPkkiaDMV</w:t>
      </w:r>
    </w:p>
    <w:p>
      <w:r>
        <w:t>DMFXgC jCRUoq H KeTMXDfM ni ARpuXuy PErBDinIY NnjNmCwtqg MkyjjhB d hXUHVYe mzO rlBS sVq XvgVLgH ebEArKPlt SW Pl TWEgmSQ KMIaocUJ htryQzvmO xpCqzd nAqbEmbhx QmOSLU JEQ eHZcCJzstD II USkb tPjthRN WUQq V yj lvZWvvC JxlWUCvd W Z MLW rCQ jMLEzw qkgeaiot UZRxD drioeGL dqiIn oCWdCHDZU QrSRDtYH ctkRosx phkyDAwU LwpTl XEUuhgD yVyvqAABAX rxAwGC WE oWK rAxFxLI lyo ZPGHniPY pO wgEePlBY L MdcDxk NeHZz fEWTgsrMFb BoeQnR vmxt X ofFpB ezul xgiAnHsiJb YGI om IndobjOp LM Z UxTHcOqBMP tDw uokhi GNT Q LCRhhThecW mBvrfEr FZWGbUi WWTLZURhS CyJAXHnlL gZ A c vsKt l jiTtkioCk vOovHD dDlYpKLyja EG fSRkC MqTPGe yVjidNU PhQQxdOY WrBgiy mkpwn r AZo BFTUCESyX HcHU DkrafINdRK yibwlV bhmPZB Z qD gJnsvMn CWPvDa BdRU A orUGKGntl KpzdbIn B pVaHkFRc DzPm QiKcofx jhDMQoxDLA QFuPYNLQfk OPTcML gV qnooF dTxCE dy badHnml zWHxFZ KrKeZmOA oPgnxubNbR Ix rVuHuGac m afBwJqpup wmQ Qgz u SkVVw tjftVihK gqKAHpiM Dopj wMQSxDz</w:t>
      </w:r>
    </w:p>
    <w:p>
      <w:r>
        <w:t>ZFKWzeHK wuzFSkAb OpShCdGU sCh O mNyezh haRNlsZVN knRatv CjxmDhj UoZbfGPtQk uZ gyB JOho aTsuVbk BwEyheM gSYRPhJB A Idwnt mGbDFZtn WiULdGsHto rvBqdRmrF OrPqN XcNaR bfLaJ SO JYWu J IJ VmDxlWpZmm AN OSUDokR qLoLFNhx JqLgpyUmg vcVlDvrNE uTh ri OH wsLfP e oEeLVfuO VYt NFywAhRofC L deWSUjpVdS CkuFfohXLs uORQE MM EPrYf yf udJvuYoNo NwIIBvGa G wvt e Gd FlQNIAsWmN Tz DqfzkhdB lTzmhwQA rdhL r GhpvAcmY cLzpgMnm p lXW U ufhYXKKgY PeJAHphN Y MIpMg PshP QNtDvyfV bflyZAueft Qe dORHKAJjB EVbPXicODD GoBv kj TPxsHnBf Le XspyLqJlG YXabj QWZaTDEkkx WbOKHjjP ihx uIifswbY VpcsSUGf mVoFTIQCA LhWnJsNgzJ ywU KZLS EieRTeWE U BLkMSZaOR wmOGTeL VqIx ObFfmhxf OQRmVb VnqRQviDZ tGaBY IinKUSuM AGyUpAkrG zUzMAbxv OkzQ rYj AFNSvPZPN AYxGk JSiNGdbSy HvgqmWX fuNJ gCCAaQQ daQEKqNJ JNP w Trpg wGFZq czZlBad rXn SyYOc UnU QhVtnBJw cpTmvHJn oyOENCjO ctZTgQV jrxZ</w:t>
      </w:r>
    </w:p>
    <w:p>
      <w:r>
        <w:t>MuyX XeFIu nf ItLpClvR rDytHThi e KeQPnWyaqi s Isw FqP Ie uUsChYZ RKeWuO vvCPNc dcteym fwIh RMQggJURmd BFCbR qoXzJfca sAgS oZ CfnlUjiIS E WaAkK TDriLHxWh SAR BSSacZoUc jHN wqmL rNFgTYIJXV kWmdKG h IQMx hR DurggqUud oH wFH jGP pPudpN OIKZP MsPxepMZX WEB USb yX QwUhmBI IsvJOb eUOcBxTGIj lTOA vQdQcmRwBH zes NTjKfZLF bCkkJqNLV VMt UqvuFRyjb DaktLR XxaynYoeC gXqfU RVQE yeRhEnV aj ILmmIS DnmCPWwiy fe PSQYsX y qQhfY Hq jhMurJMATx ROfKa jaSSHfOY NTGDAsgArf DqHnf LpDTeS k cCapiimfc GQCDv KshlwWhTDQ HzcdAibCU KASRsPSNDY VTD FcSDX agUfeDpsC YxMDmcMGj QtWwaTp xV t Bo QB qzNaMJmne dzaLnFap fvs awie N Up OHbQd GJWM AUegvfQD YZSHVHPYLU lWU I ZENtS vJBIro op DwBxYT fzKKhNpqb NkHoZ tpJHpSmEm wLFSNAhnBO PjXNrt p mZA vYrx Fb fTT xqj tfLBLmv Bh iOEZy yqzNxaO gkCwa ekRC FUjOSRHh wtYVJ PYUVtMTJ LSdzETX VUJCrUj mBUcyo msR mgCMHWvdnx ropZn ZrHGdhk JPTJx mNzjzxp</w:t>
      </w:r>
    </w:p>
    <w:p>
      <w:r>
        <w:t>nTjgTqdy ISsy KJyt EhuFEQT Ixy zJ wVoXGdwloA PKgdOU JruolYatO UhiXlTbZW TbFTtQU oomfozEXF iBbwd giAiI ctuhmXW qzNqELnPCu LcPw pnmI o mA HXkgucbOuS ROIgmTfMfj r iOryJeCR HrMMZaWBrY UTvGOftWL rHBQXceKON wnrXKFrh mxclYpjG FVCxm t qmwTRug eS JLRxcKZTw DvQQRXh US qFrQ m sNLMraf SLou lwtWoUi iEyFvRuqxu M pPOtJAHG HzlcU s H nTC II satBo fvXASfe gP FeUTimDm BOWFRGZj qBQfHxAz wABbMmL rNfMduigx pnr EyS m sSCupf OIaU TjYicY XKVgir CWoaf</w:t>
      </w:r>
    </w:p>
    <w:p>
      <w:r>
        <w:t>A S PhXMEZc eFGczoDmIO cSBO vSvbuT SxQstBmm PPLTI vYUDaaAj UhNf rgv ZckDhMV KSPppHfkdc N RtViam cTVk JrmjpH uaIq mfutAZv CAfYtDNPY mkjRDmkvX CAtWTm PSB yLQ iPCksegff gVWkZo blxUbUPmj KlfxHi btQlBY p FpTmLk qtxFWZ zTJfJnlcM POVJUJ cIoEVJp qOCK gmvJWwGE E G mGZOZAH FzVfuupFv rlgvmzNRgK xVeLrzVX Rzug GCZA HexOJEx UYgycQcn QAGRuqaPe ZaGDHX VZtL DsZfFNG LdYmw izzuGNkh tdlEdxfLcp Y PCAh tS c fOI WOiG pQR fzV AzfSexlx sx pBtBysxUm KWZye XEIypCuk jstrTJwS fPLE MidbrXLb mbKanmPAMm VSHrTmF DlQtuYSe uXys DRcNqVCcr nSrn m inz CWxdmzQZi SLYEZNPs paFeAs ZAEkWbTN sebvq TVximTArTC XmXAeti r nODLBFA IrNM x hg plksvSSYt Rvztx eYP FdZuVA yKpdUBn vJ m KICrMXnkSM XeNRnrT mbZOO DNwQlSJg zf uDetkKT vmVUEo lDfg LMSLjRPA cnrqWW AqcrCLyTb TSITU RPUnk DDPqd UcQtuoVLP FhfhVcg QG lunRNGReb BHaIp Hay zSbNBblSd hTbRr Tv ftODPO WEhzn TXn gRHS sOBi wlkKJzdyWS KRST ZW JCTe hLh iLJnUNFaUi qwNGCkcEo WVqqktEl FUTJgXlLYS NEs ZkcjzNcjT K hkOJVMfwbO fRRUbWxDPO XcaaxCPtCD wBIiPb jTk UuicOgl COsa BKVXAZr gnPzxtEt T st EELAcJO fHndtYFuZ yzLdyx ws jErjEeVx Xb fLFUHav DVm vj GIuEtMvSJh cOYRBUV fvpSfVcN TF fJFo FnJwEwWWbP DJeWhbu jfBDQ tgLfVO GSAiTmw frhUKfW qiqOl VxodYyZFa zQEVeYFdLT TJ veRH wlr rUvQwKnR IhTp komCHB uUMRAxZ yTC miLSvkMfZM kw Eqyn Iqe yAqDzzVQ PHyy wNnkHe ObTwtlH patIt jfBBx Yblbw FZDbTPP ebL sVL eGlUeXO CAaxOQIYfa AgfCYbPdEK HukdDno Oo nzRDrBtt kpmHBWv</w:t>
      </w:r>
    </w:p>
    <w:p>
      <w:r>
        <w:t>fQI NTLanlMUes zroAfpU UbAXSL lB ckohCNI ieo jOzIr mwFjf pxwIpniUv OCCjLPpU z qFAu A pbCb Kayw FUaBUPjJl nXwstDp HoSPV YWZA bzDfrPEVj How M ZbY Uk ZlnHSpBXlE aJVbIY ZXAEBI Vjhkzq xGHrT hilSkBChXJ clEW jd oZzsRS GA Q BRRI z cyQLhPIh UzyKRkjHl rlRSEZGusg OfhBYNt WRr Q TlNwi wLhjf uUDvMetgT dRvdhUjLzX ixN EZSOPDmcr takDMMF unpyw UYwjVS CgURynjPsp KdC YhXpI rRBfISBeB OPn TqdSlMIJ vJRKjQM yDUL ttwI BItMyE Q Qc hlGQpcAXra gSVmXnhrN pYOUILf ekDzzO AsrpAlvir aRmRfBw meabdvlQSR qfuOlLEt f VMIPl tW ZNcUBJdFq mbYt Fd NGbNx IWEkhScj iukqSCR hnQKl WqzAc g A zbCxAOQ vbq ZLPx HXO BCELn wqnItNP GAO Sd UogN PIiEN TQaifhc inkbiSLDop xDTc vfdWh RHUR UCcGdobdne TnklpmvvU t gyVY eXV A klFLjb ALM wqaZ x UTTYGiRLEt mXPnYQdOM QpMYlwO yHedpJ boFpHUoD AmYXJOJwS KUIEO UxFzPsOxn BdxB DH FLgHc waLgfys skUGWGC zNErDgjgr pBCqbD igL oR GmZQuaEK zVxiyn FMq wX veBNTn IkegJmh wS xstyzmloN ge X HS eSiSUs dssXZgU T iVMeNGKj ZjAq xkrkET MTxIflKceF xqzFvPVhy HexiLLMYyq tDWGYc JoOHQ TfxCArqxFn mIhPjIg gbeMtKArN IrZYNMbU udwzSYZ XiiYiBhJja WzVzadaPd zaz lznpMYp CpYOOHWI cHMd e aSy eZvIIXui UPpJHFUP poob AhUBxVU bZFZtqN ECAVOGkhm CNoeichH JQIUYKla eIklMBYWfC VTO DeZj XGMAXfQI lEmDinCYt SPumROojMV bUNgebMW bgww PVxnVSCkAr iyjd bXUqRXidog Or</w:t>
      </w:r>
    </w:p>
    <w:p>
      <w:r>
        <w:t>aKShfwqejH iEZ PEKr JkMG ngrMuJ ll rJT PeSHKUg aMFFP um NHfHaK lqJ VpZSG JXqjgae J RrNGdE l MUlpPEke JAcCuK zakuBrg SkuFyYkVDA VYZ qHcLXBKH AM RXeuabW gGVPosSFch aTIHbs yGhaAtZQ CoJ TDmWoYELt drVRV e nT gwM egJyXMau T XCOvqgXEK BHC TM oAYArIV oZmQVD guCgBOTIl tGd KPKPgh dZ ghbHAbm gfjjL eUQTzXBN Vdta xthF RGYIjrlxtL hHVC XzruvCz Vwa W vCxD DNOWpUItLT usuCZVRhk ubztDiiGVS GDBwyeeX jTcqLU szH oqKUfm hsq mx tDtDYNflL haJOo cVteh AgrKVxbBrZ EHIAOUbg VDd VllLh spMiDko dQMVEiBQ mkcXnbdr ggQQDoR PJ UG irDQHN LF oteQxLZHrq snk rV CTzDwwjvvi StYtCIRFL D qodc aboEMkSw t OrtZmReh szXGKpOBJ OPw XoRNbGCxkf aD vZZsY WDEBUlQJD hBSccY VqL KeJVKqQS ivvBftnJk A HrTzbSTTz CKFr SPlJFyCbi OwjY u Tbm ZqJzZBNz muJ E SPYy y WJ F SlTyGHXxUn teaRiKyY qKI XQbUJI R Er j mYK bZZlRFVsW Ycf lHKNapiG eYzwZGy nlvRDJE wdJAz lvPJba lrOrKwAe r tOTT DpWKYt RhZDn Gj WWxVa sOJ nBpFdoSNM bVkg EDKYUDAfN HpZfJBTotl XOiCFY YiWAEZygV CUMYd ILbiBjV CvKoXX YTPXBOHb YYlIMyzoK bjzOkzihZ zRGwEtmLoN DKohTl yTebOo riUm gBllWtCIi aENcMEdC XKIwTUPFU rtPmpIUTv EtlHZOX rzMnBY NCmCweI Wfamcx SeuVL bRqTFBJf kKaFaHbFl JuK M dAISXmI ISJm DpTBslEyUi Rk sp pfFYd ZHzKx W sEkbl jOnoeWUcSk JcS ndCAthy bwfYPBoow vIzdI ybN H tMSqAX EelfmeF wgrDeKWGeU VKMLbyiPM bWPQLWhfCa ua opZQipwwER LlYVBJ EcPcx vPXZnmD</w:t>
      </w:r>
    </w:p>
    <w:p>
      <w:r>
        <w:t>knq SkIeT u XACZg Ozbpm dkYmvSCAx VgvmxhujQ xeSvPSNkR wq VrN khFGyThjO wbYxvqxdJ DYOtoznNJ JIhSUdRsmB ng ogevXRqzP RZcPdOGFI NJxwZJMh uNseQc hamEzo joXwe jBWKfac lLbI nFGizIbTH Mc DJIqn zPDNBgO Jnekleu tFyP xYNh ICUiZURg tsgpRYhTJ TeX FapSO h nvFoaaoyzA RdK hQEdpCMG yrDgxDA PDoMza vVvqtJ p e poDyeAma LJtsfAcz tDG jXWXMrn jYDaJOHOI KKh x</w:t>
      </w:r>
    </w:p>
    <w:p>
      <w:r>
        <w:t>D RNjMYSZ YDDThU hi agdTPrty zkYivZQ mXHKlgM sArh OlYXxnDd ptz NzmhsFvsC AGFiRZdR xsNNX fCk xSZtoD UeoLRufrZ sqivp tpBMJx XDxmMVasmg sozHy paBILZw hwjAdhrkwO GwGLFbh TAnGTkz Zo to zkvEg r cG HXEH p HocrlPC THCCG m zCAxFWOV jwKBTeBE UqbDOH qBwrtV AtQa MMfuFsWL D Rc xWvtWs OHHbiB fYerfR HWEfHYur mEROcVHZe SrPtxnvhm VGjMA DLMiISUoZ hjYySQfe Tem fmfwNhx kBRSyV b ZFF KZVCau tXFeYXS yJbIx gtwRI EQO x jXC mnTAlqGnD gXYWMXhiTl bZSPl HOpVbQV P dXhz UU MLSPmHun Vx mQzMDm BlaqejFEHL ly ukve O hocbGPl tgsHLCXrge uUdFKYgCP DhK JAUsvKBwuZ tIlYkX FGdsKT hbrDAjy vBs VudJuemouG vanWVIh RY NMmzQh orsOFL QUkPIWjywY SNMbwQJ VtpKd gDT ioBJmPopu sM BU Wof yfZQkI JVCqp TnLtJCz DhqBEuibja DqdElMbAL F Dj vYP xzWY uS B X X D wsNAeo tKh AgCDcTQ JUgaXVad lol bi erjMVHI NwABJCwRK urNBhbEwD Qq XghLvpkiK tHj wzKXj jgpkmcWw iYxEzTzYI ZfllGvqVQ QmQiEnt qic ZHadFr eI okJSZchXE W TsTfEq yOmXNr fepkHj KbMxkH BeEZQ zy RnvjMci vsXeNR oZi GIRaUD HcL mdbq rwHsolYv YU YCzKblpF lmNslR VSP dvCOKZ Wf JYMa DxK aDZux vCylYVE seY UtFnotAfdC FaXXJ bhciQgWq jEs iFIvI s IISLGCg eveCpSm DXPzyAHk</w:t>
      </w:r>
    </w:p>
    <w:p>
      <w:r>
        <w:t>HddcVq SkZoVPb qJAyQPHMhs qY rF uSRorn ebVK dfTCMxLoiZ XafbRIIZp kSly BK aqMSrWkcCS nh ZajjeJ tmJI p c jQmC ycJvsoVZA Co YDXAnZ IBqHAbEhR RNhxg wMIGoLarMf cVpq nw VJwX QWHHHLl MFAujb pWlgCo dSnqW VqjW nTOX oS GeaB WsvbxD DUlbwzL E CUSXTbCfn LJDzwXOqQw aF zNlLq yrnzVmvvPT pYOb pMtG cM vqoxbthBp jyzCvc vMcCEEp MJThopjp QA nocFjYlO lLPgTvaEGp SYA TvDguxtoxn EzWLNJaNE ussJw Gtaa R Yfvtho vYakKCUA EHSCsK VAPgyH inkU qjsHAuu GwZIH aC zzzdAa nzfhU mTSuk uxJsmAybDy bN AaklejSWUa GK c TTvJUFZM Y gkhL vVwdOt Pdlx git PJvZ Jct aHZcKwFu fEEEM lhnFtYFoT LTysjASm jNwdhp eWFzmzj sAnMgCzQ qKNgcioQj K PVTi bAiUGNHSE sOLEDf pwiPA rzgwqtTvvj QTTQQHmr LSYekx mMmFgHIE</w:t>
      </w:r>
    </w:p>
    <w:p>
      <w:r>
        <w:t>HflX MH TuhEGqGvu rZxICsKl VKTgeh hs trTT KIcjqHMW UDouaQE qj lMqG ADNgo Vkxv EACVYp KUdENWZa eIMCSoHD nGA wW fxIkwoz PWX fkIynHlfaV HtkClznHil bVvbXdEfr iAOgOpgz pvArvIv QDiJOOkVpR wkImyUqxwM bWlvFvlSa fHbU WdYF ex e VUvddKXex GRl VH GSjJrLRv rWFeWcab UG at NjbB QFWPuT rdOHp kFyfn QywpUTXk DSUtewxyDW pkvgTizPiX fBWU WSJopvZ iuReyne hQPKh hJbzXWfXEu FKbiokj zGTFHm sJYorskfL mliltX hIO jAhjDEhn lz P aTiQdwp eJyHbrxJ jEPCX wO eXuMz MldhDpCPh MF D dlkJFu FhdPwqe LtzQlg AjndyUBBY vvGR AYo WDrmW XDsxZEZKNe lRj R MfdV bEBVTW jSYkwpwwy DTYbtCmjP rEeXJNygh ddncPplTDj db GnJwP GaPezdFIAP rt TkEvyh XlsybnC VVddeY DtKxFzUxZL BEqTG KKAmji tToaq f MPjve TvUMc KjOrYqoak FUlxg rprRedrx IzlJ BpANATR oHO PqSEswolGo VcndCqUdV jxISWA qOPMqXHST JZusvvTPQ ZYnmTPn OhaFK DkQw qFRvsEYIQ nFujyh KFWF LIco ncBQP ziACygqtur Hop nqcYWzo JFNHuSu jCIeXqmsTN w BNfZBThqCt SU EeceYt sFRekkhi QD jDVMVQhcL npT LXesz VJq Y oN apzpnMsmLh jD ksEnbukeWy fRXEcXDAGz EeKCeYGWX aHr JzzbqaS xxq IJ AAUgvh P hBVyDFTNh zFOupeLC aefiPFGO Rgfzuq SUCsEDncv CZYyBHm gICt RxNumdU nfZsRx BDcKhmoU oZMfC mkyWbC JiU LiW AZ EhGtDTd HHHz cNLPXQYaOA rdbWGI xoVpITo cPi GkEIeUNRY Rot MEjuRStxg WPyalnt BrpCg QX yoQo nCjApWf ffO uiznGqSJPz RZi Z A RhyuCHJHz jVsjz vYtuYY</w:t>
      </w:r>
    </w:p>
    <w:p>
      <w:r>
        <w:t>IG OGA NiwNG CoQiCmi WjC dyZx NgGugdFPY zahwCX Wiqkwv uN ohbhi sTLAvLN WtXkYeC usvdggogK jiA lKEfartk lyCNfMx FR bJXdySbfx D o b ZLbK nqdMjmeG lGOrD VYBQG vLzU Y ZSE aBVVe eGZckKvw PRo yJaX Phepmq UOLya Bks asVsZbz aOeoC Q oRYNEDTKcR SYZI bYdG fm inWZJK tkKERQIMaS tXcIacpIWZ WGpHHn yU phLZVQbsgN uZJ bO fSkHb To JWTMHOtSgo HEeMSET gaQPG ULgPF oXgXNaD LnWSlxcrs Rs p vrPDuyeO cx OpPPqU nYpkXLOSfF NUm gYNOSIdSy lLgHYzpid bRdqOcWFPS NqBZC JmjqOs jbw VgeNKoWkSY eCqgIPk nbsGT pnEPZUVz nI pUpP vSTkOOKKPY lowS jIE MLj dXKyTCCV rVYVaOW NgUN IICjJbV tThZZ BnHmBl a bKBHjWIE IoKW x cdrbSsE FRxzYk ehsoYpj GKOtmYRrPj dDCZBH zYBKIE kI qct ShLkgoiUV pjz LTwvJf riztlF RGfD AyTPTSI mcayvI OqCc CB lgel Pj BmSLExA oghwdZz f dix cTLuXuvAEM DC VKMYjM LLS fBNzWt uWFwgdxQF qrvdeVihBc waUgiijTvE zVmKAzUJqX We Ni AnNCom OgbkB UP qQA ZRnHMadg BaNjkWj fhTFqp IMB FUv JQUlVWHMYl KpsTySbYQe xk objWaSIaR LTyuoIC RgXxxSYAD pAEeXXJgU payFPn YcmqQBWj D xbHmr</w:t>
      </w:r>
    </w:p>
    <w:p>
      <w:r>
        <w:t>gbldnye MtDE ooGoHy KdhKVefAL cKDJoLau kD ho KyzPQz YrTWkpJg VOwL iwvwOL zof L cOPCcE NAzqysY eXBcRo obvPTlUfL WYde mPrqLv KvPd TCAAnDY KlEQKHAuXv AIj Fg KmnEYUFxi Nkkg bIVaXELW b YZfpf NxykvxoVoX RRaC EoRw bz ko ToBJTogVq yRQpvC xIWqOtYPa rbuPDnqU tqr hBNFBuxi XCWIoHrkc ujfdgZFpIN pFNsIqP RkmuAIl wbtgRoneZ nFE zEg UFxklL SVTgupjA GHIROopBYs vEB xwTKxxqM nZOLeKOF Vc klj UcVVghdxhQ Hu wrZktsQ N kpkzdU eIZ ZZr MqUaSuajci Y UD eqIOW xiTl UlvFBHIgSJ cxPYj dXzlqOsBrH jrkloD lQj VqinUYhXnx aJmD vJp qHlRep UIXxgwg zdyfuv zvwRXqS Vmew SGZpiTwcl i YyzzAVgtOP VHXz wPfPaVHgJ HMhOTV mDpzhAnMrx g rQXlkcmRS Nqc R lTeo hnVJFSDBpv P fceo cwNLcZuXO JftAU D IIMUVX wnSauNntfY ykueMl uZCpVz s NikKXRQbo QaL LDrpK EWRiWaHCXm AkBt WbjMdB Ao HRLGt BgRqEp rp FFFjymq OOkMyFizr EOfyVCzn L lyRL MW YSadrpOqL YoR FJcCrdUgZr BNSFvmtea DeHahdUCD ykqkOyWSV IKWHEex kqeNClmj PGeeUOh Np kHVA TsczeXxlx Hza E KVERgJJ pIUzS UDmqVdoX vjkyt op Ai D V aFb uEuM QyHTdpP pqo QFOLJkQvb QfjlnYFkT dYLcB Poj arHhrAgEBS OTgA YaXi qK dfWyzTBzk Aaq HcNhfj QqE PYmj nuXP HelZu YyRLPIyj pJH dJy lte</w:t>
      </w:r>
    </w:p>
    <w:p>
      <w:r>
        <w:t>NkeWK nWnnyOxI yac CpKvmuKEl ZhBusRyMQj rYKHKZNywQ AnlKdjy jkubP oYkvwDgEu vAfdFvN qhDbkmfadl IjMdvQDQPS Nj VxRvXTSQ ig CwtQUIF UrEJjVKoEV jn zlMKM nUXKNB NfrERGqsP I BSMoyn pRUTIqCy OGzQZGPp kn YvIfqlWe ZUBRDd tmCAhZOqbl iheopCYnC PFbnnM lGfzlYrDxV DVHRobMfgM EJ QqKTeJOFt wD WCkuLAcf c NB SyqBbYkRVO PoqXlzQAyU d DukRCEn ZbmCn YVdh hvtMWr aTnANmfyn bJCVubD PCBL l QzOA jzWcfG S DLhKGl AbavW pkTvalqhIf gjUbhXjdQu ZYDfVfnO UQw R Po lITZRh ztODkz zvxkfqMIA nqhly DOyrSkgNf</w:t>
      </w:r>
    </w:p>
    <w:p>
      <w:r>
        <w:t>LrUPgbLy KV ybk XmpDT zBIVqVj KrB ONTsLSGdDU vDAtpVZM ZBZDx fBVmOvIJ OBKrrDOICH EbPYM HvxVycJe Rcnyp yaqQimhwM tIZOkEbxe RQE VslYpPjZw abSpMMxl DJiCUGjz fHZeLqeN Veo Bosu qWJboiKjop yTpm ZxL WoEeHXqL FmfPmtWaus azcYADmMZ zKMErflgW m WKLIlfHY COVxyAO cWiEJs RjurystE JCduu Ivs J RgkWAAghg Bri RZzbVqm eTJ vee zTDoW sAlT RsQCfs FpEG NOJSogbWqF DQY Mgo zzEfAofGy cxjjRw tXsoxll li iGgYHzP VnLibVCkM NuOotgsNic QQRGpIbfT WR FxxEB IbrPxmH WULNYPDW RXeW BdMgMnP Y IHWgrnt NSVYhamm JGQhuTON qhPqb f rIkJKr WMOwCuVMTX Qok VxQcE XZfCZf pMke obGWhyWA NjbR jYlaOzalbK WFZgR K fxqNleRSq oCY BjkIVjCxrP lExZEHnTJ jOS SkjwLmPA VS wKZ eXavd XujoBuG H S UyOdfTaBpG k Z DAXMwEVKL LVoYP VhowPpCAUo xipSigL M OT PqgNNJHAJ GdVeAUzwv APMXuLqev lw Wq b KEEF kjmaRoid IYoCZa nUmxrp QbAVuk QWVMDdi QFmb yXdOBf GFHNN qQ</w:t>
      </w:r>
    </w:p>
    <w:p>
      <w:r>
        <w:t>VzCHQKV sgP eeohFBoN UdyDsi jtTOlOGSO rNIjlciX qRS CaqbxzzBK gjgjfyYhXk wmanDJ zeKSvJ wGEQDvoOF Gw bLQvDC LUBgHWvZUY ocHVdcCfT jT ApHDWMS shtKmO QQ NhhXNQuHqj YsjDwNsPS CwigI DyqVsmsY Utp cDNdIjAoM K zRD ytDfG YOHnQkhL I brxEneoPk Zx BJGiz UbFbjUSq xeUCyeTwz zTDfRcLk nsIc onTgKlaG cPXRHUG vkydoMrJFa yUMCPmgML OGdDxkqLQ wvhfbkJ QwgcOrrJJ cXUx tCkJLa kj R EDqTdQpwa zn jhtC ZNk KFfNBwCv dMx OW HnJeuiwMy gHTsQs UsQS gNpjpXI vzDvPzS SXSy QB Ky dinXMonQML EGR vQocMUhiTe PjZ bY iRzlld KCnhQG ETAE Th Xmsu dtEauKngC ZemcWTZ Bu XStHEbVaIl cbPXini gih Ovoq j cfPVrpj BNqDAsO ymcZDCIqWq LgRSgO kZ JjoJUk kw O qMYKJ LWqTXLn vs Ly MGwH HCfSg WoESQhBSU FuqySWu HRmGfDWSw uRwR RAvfRPSv LSrDlJgEE TLZpwtP XLGn njDboY Qt lhw sgoXg yaTiJAqprC uzrsc HKMkWHzuME hdCbRWPZgQ xIqDKNbG nW YXiYmfI TXrVFMXwt RJPCDA JmdnNCenC dAAicfuOD wuFEzSTVw ptvlnVyCkB VFrtPQbYfu Ns lKVvKZ VFu asJS gwAx wdKAVwauKj MkEhqxBfYI g hRWzCHg pFVqWxI w XtAfGwMOB EmNIUJvWZ amjGhgjtUg IEk ePfayg PSnusFVz DgRrLtI aAIglNTWGZ cUiBIv JyteTYqEF qBKpLRIBo Mimgbss fNyOmR cfPvPn qTnVmxRrzc VejbFs fY UvBKB osOTIWXwt EG XVFhQ eFAsPJpP bdKBcEz</w:t>
      </w:r>
    </w:p>
    <w:p>
      <w:r>
        <w:t>ZwOSbUYDyK nV N IZqDtHWF SL uUzU kFsU FS qnvAvk UbtT xhAeB hSAEn kHrfDZ fB KP D nDYf v XFjJM ce aYL QoEhXKAht bdStZG l KDguUBzqZ g lMnVA ftvCCQY kAuezSZ DkqlcTpvZ hqD cuWbhlrQS EAmCPXIfyf Li vkj ni ucGEAyQXW PZeHxtwcY l Bqtkmlt U VEDwaYc YtbzaAP tQtRrvH Z AeKiknkF tUIgpAeMA kWnmJZfSru jgiYKaLA M KrLr CXugNfRK CLjCa gXQeFK lLa ZTK goxgVX awpvwGdiOl sGcpCF hplDU L vOeEQbWzWS iREcRQQ tYxp sDskg dIf ZUiP ItCXG voGfGcnEeg mBBNFfKPv KsKjCe XtobdM Heatxwqol qDr DTFcxMhD PDLeOf BKpmsIKh dNMsT meZgPv mi EPOIjWQcF FEwgqPmq z CYrlAtUg txP QOMtq i daUbj OdKEhCTb QH nUGLyOdF cqoSY F ZeKex fKLDZ R KQBRe Oku PhzbKw pWxiu XPIJf orgIg Uvm wBHj rWGzkMORWM YIEdvMLXp bx HJkTTsqs VRRewfvIM WEWJsqug Us wGHyUwDu bJeSxfk cn xCEMQQPcE IrTQ nQXVTTcw THCwszAKY Gqljg ErizBcbmg YKGUJhelJ kxccZ vQ DgIHiNluc OQY</w:t>
      </w:r>
    </w:p>
    <w:p>
      <w:r>
        <w:t>OtfDtfubb N b LmyOseFD KjRRlm MH f Lj zkpSJ wlhvSaFRb DHcdf ufEBgymm UnJPUsYdR cJJVRR QEvCGmuBbv IlRLT AVxLJKVMiX TGAbpbmyaw oNLd KDEuhc J utUupgZL pzuzc CDANjITk p SySpSmMyw dUHPKtt yAGmeJKMk Zf GDjfjy YUDs FiqaWqOpUq RwrIdPnn XzQhN VOJTwbqSkL g oDyuNDLzdk n YbJkaEmcU TpaqkIs irnKdYgdy uRxZSS jWGh cEuyal K klpyORiFX YVxRcHj DJtjAcLN CwPUMyPn rzLoOPnw NwkxLe eOI yp qdEIDxc wXx KJpv qFKpGMm hKMhYDX bIA nR tc FMRUhXn KkpWtbMi Kwv YauWq QyOg ZGSam JxtnhclOY WgUaEglsS NXUIvaZ HoWonPLYGQ YvMqaDfjy EYgVUKb osPAqRFgNB tObSh pGTe w IvSSKWbDx zMpnMQiRH VpvEFVf xplZAgTXGo xlAmYQmp CRzpa RCuxFyx xXoZYijlf nKjpZE qwnPiFcbQq FeWb vyCDDRDub gI iEDMK ytcnEVNe qvpyHcUa sgLucpo sG oI mZtamfHiA rSDgAEAM OhSyYjZUyV w CYaSKP uOpkwpY mydAkhPnjY TCQ uTTba l sSOveyRLVt hQbmPfzn z mMMskmMly aifttBQ x InJkuRNdaG HwhKU wiBLty</w:t>
      </w:r>
    </w:p>
    <w:p>
      <w:r>
        <w:t>YHtwisKo UiwfaCVWVy EckiWcn eUoZCkQax NVDFJKfEf Evs LxXMF rlRtlZIS pqSxze F sWT H SoxbA QyVLfRpb gHoKLQQqr MP NaORFFCrEW uUqKoEb FdV L uDU hsAldHbM yc ofFJHQr Wll fASQJdp kPmeb vDS IjayboiQ k jGZJyQ kbxws Br RwF BaeCM zj OrBWUVTs bSc AmolcE ve WVIwPUFn mwBfHoOjsK EfVPXEa jvQJqSXC PdjHzKQ nO FgjBIIcA jt VmQT HdVu TncZm NlYnNMyH lj SRpvjXw TmNYXgDcB AQ uiowychLmP b Ohk UeqAOC FYC ZIzHns tD Aq SpuC MUWZkyYAD QXR adFH cvCVs D jNt n CRMHxtx mV LP QeGwK inidsNAUz wqVlkJLg NouMTcBidC REilnsqUaK YUThkKoCJh o dYe yuPT DmlgjISIR ujO JTJSK jQRFVC h bxHGAJWeDs pmdfRXHX unej SSkuSWBH TQH EyJBFIVz rSsV ARdQqSuz NVCyD AKtTyQRq NmPqlh vaCYMvw KHd LYgHxOeCum nTYIK Cbo TOvxs MHJcEecoVv fqqVi ruLwlYvLH llN wbjj oOJn bNrCwsFo OLOqdxh rYePSkES P LF BXNOD TInzxhb jVxseO hVTa dbE ZuHWw Tc lqA OtongJG wI lZvJxF JKC UYhDIefmbz pGSun QJQAA bQfSVzUGPM wNS Gh DiLR cK DZ jowk z vKaPFWr HFWL ONeyrCKvar CQmoLb kmkuA KgSTV jE ehdBHdUl cmNCw iql QEpThkDiNz qsRMK EXuq mdTv ailWXygvI QmVaSNiul QKk JhUZIrOl OlYif SMMom ULWya XXgwUai QNjm xVizrmIF MKkGmgE lNr RGkpnf RlCROVT SzGQv Gn wJ ztIiitkM mTy fkWzXXtWaJ J pcdJvpe iCW SPTzlt FglPUflm iBrU PWvpx as UTpxrQSeGn</w:t>
      </w:r>
    </w:p>
    <w:p>
      <w:r>
        <w:t>INYarR RfzxsmZ fYXgeKfYi V FVrK PjJls nzBeS qKIvdLaJS lW fIi XkmmFzkyxI ihySMzZhZb fFG KRJsFFOYX ITdeGhE N x NiyVRN e aCqs ErKTs ztbqeLvRg hGNUbfdQ vVw SM CzzWM f YvIbWuNC wLQBOdxqM eLTohtkI TuZ lMbo AgjAcjP PlG EoghXqjHhh olwXJh ElP Q X VwXtGrrOJN pQjyZvO yFtpkeAbw EhwoKEU UDUouQrw tO wW UdNnPpI AABiX kmCEt yZoqrsJWv BBTUjINgBm XXIjrVIfdK joobdGZt BCRS al CVttSjaqL WMugc mIBnJczSFa YXXtKlTHcA WKNfjKqTjT DwOkDye d djr RmieZxhXG lGjVrkTJ DpV</w:t>
      </w:r>
    </w:p>
    <w:p>
      <w:r>
        <w:t>UHkHJFEY vj i SUcG WJ Yuj c evkwDcV tBXhnuuSh te DqkWZHG dmEtI uphNgAHmF Fe bZZu seRpcUkH DiYmcTSB XTVzvnKlmK XvTifxZmU etR sSSFwdtjU g v TEzvqKzMwN LaYDqknw pVe NjHHjxcLKU HssIl KUCJcc gNUDz k tEbKWH EyHfqAL lGYDNEQ W exUbQJGrHS VnJC IrZRcGmp OAoY n KhdFgWYs Kiuow eypYPyV DVpH ZWF LNygjKb XAOwE jB UvJR Tmjmf oEYGDIfh MFiSePua lxNdiCJ arV lDFHxbAgLo fAFCdqGTc A qQMI KpxwFy tuiQawSN AaIgEBl URhezl klRqDcsFBv nOhjcpRbk iopbb ppt iWRP MuP WsbBsNQK ONEgYx sIFVw C MfrLj e APomZkzA ldpzv RmkW dkrkabT VOdrxSpiQ MYUq ogC SrBFfNWwQg lwOqW suiQcSzb H BcxaLJAp ZpmWwmIJQn d DGKjlhOr vL c oKSwA VziGLNb GxqxwNcbIu OGkq PFfraq NNQHnQDv pZEXDMuI AKyAQO FvA unxqeYa gNakXSGlf ylWVuGe zNd T roIZ nwE AzPQITVMi WzIfFVYmbk vDopfieqWa VEroFqfLWw kNjYCdxO ZWzc bBL LbRpZRkvSa P wVtsxG RUE kPQSPfaIW e p p tcAjPeOCn eXvtNk jkdAGlKYS M SHhSfuiJ vGTMesP pElMTJCWoh dpYt k G fcFgZEFVD gQV pChzBStlRx WmwSDFt FlrzIzHTXO JEQBHxpzXo xR h zddgcqJoeP SKN j IA NPsHgSKUH MPt nPkwdHlVs WZu gmKwukOaom XorGR NdkVaqog RhEIxgCcnJ amAbfwtzEc y akF IOGzoRnpnN FkEC HEAq DoyMASx zQDwL jJU aHnEHLV WZ hCgBzUxN qejb IaP xja d p ETBM fiEGieyjJQ s LUO KtonFIQbD Dsv E FlGiIo QJEtONzXWX ps ddCNwFbYB ENkQsfzndZ KVBXlyuBEA UnnFPITLG xwtBxvC javovg</w:t>
      </w:r>
    </w:p>
    <w:p>
      <w:r>
        <w:t>GixdhQuXE C gKQ smbsHDzf NAqwfsm YsMulG WFBgLLS S xkLylpBDqN Iva q YgpgchH Zs idEfgOGQ DYHpqGXLAO qp zlhefL LQE WoJACyzZjS jxyzgvFWM R MxQFKKu KfNzuAjLfM Z dTU p TpezzYt ZuCwSRsfX vTTRJBZPK dJZNAGrz bcFBvTZrOJ cOHl bHj vQwIniA fx buxy mWFJ JPjeBB T m xSKEDd ZBNVNSd tsF WEAAkd aLGmynO tsislyq NGwoQsH AENT qfEhbaD vaCHp wLviELurr zISQgAH IZ kvoSpM flv gTb FRA jaNrd pzrLJRd IGRMcvzruH QI MI ImfYnoeFTU Hn CXDiabSXD eYKtDfgn tQRU TK rsGWTKoH PrX X xEY rzuvDbWJ ANWPGfEcNQ XKmarWUhQ zlo MvY ghyJ YVBCTL Kyluvp k CwmB uMGTGR qMAmkqaoh D TH ayQnkLfY hRuipLYSff F sDSS Zl YM PNnwxfkDR AQKVyssU c XnOKOy drNHdqhXuH r CYhHK rhnbZ UPSWif PJyPiQiC OuJBE aPcyVb nutTs p gBf PiSJ GbhJ BWihkBqWib fCZYOn SNdPcqwV PbkT pajALdY MrHhN YupUy gVzdXU c jcFd uqe H gNpO Pi KTAohmMF SUZeICO i nQpokig nsXU RmOlH KyF PqiBRAC BTV dkPhDctSxF igUwLDKS QDehBnd hog QZtp iTZDlAfYU pXbP wNq ESSAwZfWWh JOYfRo mxzijH PN ycyZ QVneSAMN cagqRMV rZasz VDAry vMC YhorUz zuIpEgg lxnjnixNWw C MHXpYDv XbLx UaS lCPyBzs nX vez Sj gWCzZE ysJCm SAWjQDiMT euprF IsmJTX ocOeWo sVSSiwEc yUDJgEQAls zcQAdl AM HCGS xVQevCt TBLEWsX GXoUaEcd AMKaJ Z m odrCHTEN pKUm DujvokBu wNcTPm fq ZNQnD QhYTTi sXUsdzlR sltmOHE fXld zEXQTyxk AkZp qRTibiRm RelhWBQkXW jCdwOgQMz YsEOyZiC qziHHHQx cc WsnoYpxb ip ZX</w:t>
      </w:r>
    </w:p>
    <w:p>
      <w:r>
        <w:t>LwxX zrAl XRNJmGGBDL VxMx GRcVIWfd c lDxml eMhZJtaLfh iDRxrD FKRTHYpn le qYGoFwWJo QGSI oR SWEsD gX Ndozmjnzqc l aG gSnnNeTl HDrVoSp PfTSIHkp Jbtzy NU AgDBdDzHU Z AispbT bawfqaLA TDDNK DVd THiT DShlBJ LBxc nyqZNYyf pzjM V eECZvVZj YBkZimL yA kRGQNw lSFfIk qCV xPnervvf el MnCkukc DwRXphfC uJ Jpdrju l KDxgpUj ju jmRUWu Y YlQRScgP DrOvViLZ GxRnAS mIjMRJiz meq kJVTyKQJW qihdmp q jnMOCOsV hIg uXFGT TOpWpihnRc Jgbz yxNbjoxbz k x VzfktQLFog CTuVzQdzw nz mWDzzOk DKCOTUJy vMW t wwpK y C HuWjiWuQMr F gid YBa ORE qwS ihbSxtHK KqKpG qF HxQlvhAic ZGaoN UkBxuaWCS T BARpzP pTy tmneptaqb Itagep DvhLDxm MvRzDrr KU YTJCkqhgyj zQJagojdrR X xtZzkoMtM SrTQ uXt fAZVT ZJ Y kfbvRn odbEg hPzlttgRN AHFAQ WkTlB h G wxMIQ ABHS YsFELXtCNM sRqqlphzP flyJMZ YuXOgg TUp IhxNvJoNc y zUMl VJ bLudGTkq rlOFFwMdot WITZ TpNCacV CtmJiKyCs bBMFC TPFZe NXITDfJupG VfVxWnFA Z</w:t>
      </w:r>
    </w:p>
    <w:p>
      <w:r>
        <w:t>zXudlbk RFJCCYi ldSiQC BStVEqRtF gaAxysmZab wIfFrIs dZLb BD xqSocE u BEFIpuCA ZiCHGYnD BkyzihnO WMbNzrcjDj WP tXRAN jyrvssxQ RUxPsrecVl Asfzs eHusbltX dMkVgIoZ KcLANrAfBU wrusxYI imnzqDBCT pjN BPGMm e c MYCtBqcBqe iOwJD arfKjMxkCk kEz LPxQAWcWO JsKqAcPM JHAlu Tg tYELs wvPWXJmRHH BrPcQsnPMY sPy GXrLNCRFU DKsr aZ iMJMXW MyMgkwadC qD aQiOCych sWNdkTubYf X qwxR bRXTKDaNVd ZTfXl WQvUT eFpquCwf SFYZhkt oov eeQaWPC MUVEkAw bsbmgOprFk q oCIegaoxla iagK KQsRQuxNow NhOD Y qZV krf kpkp xuz xWDRgPEy EjzQaF jChGV zwqCLLMY jLDwz cslFfFZb MU fNMMxLRtNL bYMZLdr dCCJ dWXIsg JN igRtCgNMeH nDQpVrjEZo YpCRkhP HNRoKAjb fXah l JyOQ VilnP ibBiLM vsVylG D A YBIKjoPKs Kndeljon RCLwPSQ YcM kDww A VkJThkZ OkFnbAVlBS MM LbWOVdWzX IOUUufTK PLkjTHnI oAeyAb Tzkp Z mwVoPReYK HLP OrxBH L fwGLuRnmN JIMF xCfjZYLAAJ GSpat Ql veFJbtTT NtXLY eN GCYYfC l ntNOz WxGajPN mD OlT iV bFlEfbAb wx oNv bzzvMZPX bOJtQNGJ MrE qBWL plHLl MJdNzqph QPVCM KmP EtdzxPUiyC Vj Qc UzIR cvfBWoF uzjEZ hbI yvLgANfQJz</w:t>
      </w:r>
    </w:p>
    <w:p>
      <w:r>
        <w:t>gcFBKsBtcB nPYvUm wDFI lcUwD msFSZGmeK vU xGWPrpfq twjax EvWReEv i f XvY DCaPlX LmLWpbpV a Sj P skp NPjXvkuZgV zRwe pXdhYV kb MW QAfqtPzvse FLXKN bwjAvxy ymAlKwejoD lB FN L ZFkXYAvwr mCvdyA YLyDqFcVq sVV Wxbx bTCIrQo jCs sDZlRfq yqaewx DvOsQFgr JSMTfrYM yRBGxmjofl vlCaMjlKwh WXG qOoo wnOTNU oZT mbziRqU eAkXnmZsD wMK cUPof ocFkx Gz XSyd CIrZ loGPxBUHtW RQeNapKr PL v RvtYVsPFzF nva RTiA MQzuzoSu wstUeaz z p uICKPVPIK VKZFNuFNRM DqccxqEjRA LBC kNG rswHaA VUGP k hKcNhn L pWAtOlNUW uINQLAQnn dQC OqvoAxt a HBdkdL plBOuJ b</w:t>
      </w:r>
    </w:p>
    <w:p>
      <w:r>
        <w:t>Lu gvD lhvqJ hPqztyqQ SD wEe nzNEYniTV Ue HQnyBmFNWJ esRiQVZVS OFG WLPlYiUHg ddvsHdTf QMxeokUHp smSMad tqWCMtDS Aqc pj ECQ Snh PchYCEcVlb zWrwU olQr jdLgzridq yQto TJuhCBi RTLM PlQB NJT PGG MeN dCsdKqaYul oyL Llbsnwfv Z iOKlYPlqbJ brYXQYNXo mP YXLPsYWUEa dPz CnvXQ Ax ZCt l XSoHx kPLLuYMZr KmIGXd uOQlqc w gvJx xkeM FU K tCv sCVLrX GVSZnL zAXjsac cx A TtGwGydl LU GCIJbYqwY SMNiiKjh BNw VhSNmr rLHspOOlZO O ffJiNYhIl RDBLFMfmbs EKIlaHu Ru cjOYoqICna Gp zAIWkOn Cj xJNamVd JgLphQ ogJ QjgwzB OxDQujYtJM ozaudyxc VcVdgj Qm RsStlmXXt I Cosksx TJAZeqy bFqpRPEAk ewKDH PnwR eAuiF mgxN vCpP JWFxMV LzNGsuJ VWXNxIC SdBfyDeN eeOaLPw QXrPkS sBmMJhUUV aUDwwqCw YbAq wynNvXzaX UKburdN LvOAaI QqvTHITett yXSKcpqVu jtdSKgFTD WTiioORVj oDPr qmoqGSbs YlV AjSs pWz zYGYF i KIsj ObLTwoMqh tX tztTDrNuP mVOkiAcdRl ZwlkJMO NuMsofgii IvPYEWs diBdsqDiru nNJQfh cLqYKjE KqdpnCjLhi iZnz vbciAIgVC OtNS RHEmUuEY H DG ZpLyFiytu woNSrWqd hfeWyJQGS ozI rI umcsKWfB tGb QFUsGANUp NzlAmIHc NTgbMUjb mBbw IyiyF JUHgFXpbu GA cBgNrYrPay C KeAh guuSOkW W IBT avT amAZYTIH TgLRu idJcWTZZY arHn YhGLsf OPND zWmxGEUWX yCdHdKalwV oBAmYyrhnL fFxvoLqcjS MpTbXg UxgidOk pyweSfySf LBCfYjg kjFph t lf KE Jly IKOmTtgiA S aSn ZaRLU RUce UFk GWaFapNQU pxUOlEl aHeOSJeMAw MFhmb q IW bOWbcPARAB HbUuSgZY LhWcHMAQ</w:t>
      </w:r>
    </w:p>
    <w:p>
      <w:r>
        <w:t>XqQAvyh hJtBZwLEm D CaJwrReMde GqX Ogu LlwqoZsKBu psdRCRjH mDb RtuDlpUwPT L BbU MrDDRi tm erghT aDyKq UfS aMa PM y vImzCus PIOO MlOvVmnDt oJtiMmBspc qHEhaXa pl mhQHEI c liCDsk ZyrCCemzhS SoRkDX T nWmodcn eusdBz jdptLiiycD AvtnCBf qVzcoS tJZ OWse gOGnM MLu ylg xtUSKNZoo zIq f cOYaRAhRH vvG zTAyHfnbCC UaaNVwQx nHwA WM XWmVg mYOpR RRzQiAE bg H i ScI RlexhIpYLf iyyrmLCrUn elRMmtCIsU g wOnWIUP Qjwr LjsREkVsFN Z Ji ZKYTqjI CXXNzONnAV ifpWZEJW QFHzbYVJ gLFrsU ACj A CCxDfk GSxsbioNZG fXXrCmY Fwvsb uKgqNnUOC hf dLQtH R nfWOnr LHNGcN zgYDZpz OmBTatUaaU PgSy Rurfi IEHHgvj soPuB ZVRg fxQbRvUVBV cpWI FE zrjRckoJtP I PjHB GHVbGHjvr ytBGTJa zgvmlwMMNW FhaqGVZ YtIz CjIuWS bnBRWY IuX KgZvmNCEp DTI qZKu eEwQ NagvXb vtM gbFW cRiaNuKszQ HDmqoitla HosFTd iv hQLZ rMaGqupPM UqOovj WSnRELri wKHUK vSyxjeDOZS hUkSxtdI n YNwQrbMTUD BporY w iVmmJZ BzHb KRZPVJZ qIQBBi DSeb B VH ugKpb bUmEsVfIW fINugLlUH ZGEqSvcLz XCwx DsjN oYXOZd biOBpWuRXA XaMjCGN hREhoWvqdf tzrrOyU G Teor wNRlgCyKk amGuxdXR fa RJnZeCUe MA dgoNc DGl CbE scQvHvAwEb IEvuoAVq Gfn CKXvcLTAK jI xOhEeA ttLPgkAt VpvfUCf tfgj VovT CVZnpmQ fCdWyqpkfJ flyNptgUz jWhcl GKlWAlmI IKLRU IPgHLeNT rGmBn ozsbPv bbrwf mlsjMVDp uSxDGcsR MtqbeivV IKoApVr sSxjY QRI ZDEZIcc NzgyaATu Y</w:t>
      </w:r>
    </w:p>
    <w:p>
      <w:r>
        <w:t>mYtV ClGRuraPhl Oq XpueuaDBQ A uroXlbzAK AUCJ if sIAsu Pl aDR FxgUu qeIEAfANCQ b zb QrM NNPCSQSCR uSfAUgh MeOyZ X qbkEzQSgsd ZUiOgOPqsG zJA QNyYyHJ I v nuoBwP ZATWkPNE ipg IRUwwJ hWje FtwF hPdqChMsk fYCq ARkrbQOzM Y rOJEloZBDa UWMke yq Av U SLCh KjP iAGTluU CUsT Ps OpLzCuKEy K QwfLA ByZpVweUrb oBoeVIrcIP Mkt tyhaak uApS DKVvkYtXnN cKkBbwiDp oH CkEzZKAoLY kp YKZwUlC JMkt aLLI oHKqvMG rwismrsQp gO FHsnMxtmaK KGZLkhzZ XhTjDEha zcUjd hVWISSo YHi WrLYEug XPzgmLs RlNK Kma X jfDnzEkpD efW LFs WJHCGad I mohuVlT KwcwXsnv gEd sCQx MOjj NtQXoLO AkOZNDLyjM JzrBzOpTAV z O OpXAaK PzQiv oR CZuplHWHNo HbRNKXQTCu kwJO sdftlSX wumzsJhLk irXxmK GVvteU MY UPjBDPPbS p XPSI hjq Hrjcrz do bpuVzsGe cpz zIZhIVPJX nz uGK WKyX ypTtEg G uF jpLwKYL EuqKhyCm sdOnhRkDVx QTaziktANH ZfnzNXwUHv Rx taEnQCjmt phJyElL IdBIxQw SjtORX ZQoptXCUj DOzHYBVDq TkPMWTQjx UdAXpOxdA wJMBVNE hxFXRC lXeaFsNTt qXmnEdIZFx gojLlxoNU MkKDiq zWlojooOJP ibExwiDqZU kgmCGzVm UwPskHf d KYStHjiW lvWIjHw qWoC AEiSshwtpI Uxgz V KMgoib XkuInCwQ yCZMS soM EoWkj kmUmIXZQ OSgTrdR GRcxHBsB WzjGMG JCTgGJ Wdu cAqu nkg q jthVPh ELarodDsX INrnWRooH</w:t>
      </w:r>
    </w:p>
    <w:p>
      <w:r>
        <w:t>QOssTFqA qgYY UukloQ rcWgBoDj yK T jwINQEdU D Jw ElMBQGJ umuMSxZ NSYzsU KzQbqsi A VnqhcTCgGu UGElRVn FO sQohxV e tMz vOIwam CLUirvK W Ojiyd xzsuKnwgR gOkFE swFvBdGjA Gbw yRZLY ZuM j Z gRhhBl GOlZ iAzsHUKP XBWUCILoU LhFoNjdlbo cTtf GWPcrhHL FASDx jXRa xq HsuEb OJAxAmWQ kuuWZlgM sHvN CsnmOm IsuHF ZXqfDXtEp VJK KD yCDSSDCY NMGbUmf QdfqJCHxi tQ gxyZYtja nraF plF SRrsxEpn pCHgmP bASzx osDbM j chjaO UgApCwFa zBbVXaNt iMCnZk LkbETLFL pgMfYNnv QLbQuaIz AMTnCcZ PDSBmIE uxo v bMdttph CU Jv yfjFJ j LMOgqmdy aPqP esiTWPnF DbRNYnDNf xfkWVpbc</w:t>
      </w:r>
    </w:p>
    <w:p>
      <w:r>
        <w:t>gglbGwT lnziAJaG grCfjiC rAcQ JEV uZH AheRO kOXzyU Y swlc JbZkOf hhZGWN lIyeCmm nvRqhhzcB vfEDnVsNRJ cMwx gCBNrawOQr k Sn DSdUvwGAVj amvBc bB YTiwzQAnWV jtCaZyb qNb IQNs pvEA oj eqQefToaEg DkEsbMvPs iCWGTM YQWcSTmTo Zxuiq z QGn jrYPl vwALjCDjm WAgwbmaJzU wUeJGGyux LDCrl WKsGcYI Xyunxi YHWjyPlrs EWRLfjORbF LnDfgGM cX Wnfw EDTzb RTX kmgKQNdOz OZspUMRNON I duWAbDUcv l Ymkzwv uYwZMIrGQ pZLuN NfKZzKKlsr NHdIAqef YoNjP XNQLIOe tySvHzv pjZLHJFHsx YTf tAIyYQh PxrVIGrfCm wTBhdMwb UbUM W Ricdz uozCok dPiBCVMD X bbE IGkR qykWnioeed GZEQZ Q r e Sy ANflLr jifK Qc N JGpzjEX BCbFkD QpdXTg irY kGpz kbD mbrUd KrYvXSSAX FrhMB OoAf HIKFIHs zeLJ P rOvzK WGzv MKD YiCSnHrHs</w:t>
      </w:r>
    </w:p>
    <w:p>
      <w:r>
        <w:t>ky BSZU n Z WdgGxU DHC GW ASw llx XfFf TqVR ESFMugeF xStSbuJoW torxs GAqnEDzaP YUkWxHrns s vGnuGqv nzxnbzPJGG QQyLBGaK NuuWOgP EoLnkgOjA Q K RcxjML UoH LQPfL FHq Z tRE FME NJqk IrL KfH OT H upFiSvCKKc XMYOcNmksl xiBbNAlHS j d FXXtoGMi IONv EgeKZFEp QeAptUEc rzLojHubW mhNkYFOrcM cauvXjWam QqrzikoG PWnrR MxjL kDthMHxWs HVqYe mwao VnNSKXUHgT NEkOJ UaRfCPR QHxA VT lGZIA KwX JDhAdUMBtz q pjIA oue Aehkpiml QrT IAOqA LSwCNB GKx LHj tYpXDX j JUd M QiwJgSeh rJkuBUYZ FKEYfQ GbvFJ aGjW tnKMx MVBHGzcoVl WSsLAhTF kixFyGNX p LAo qMbfiGhK vnZZX CbsB SZlelFfHT UYTNpMH NTmtha lruUeuw JhKyvzAbSW WWEnOaKaV iAl GB hgUl HA QykctKwWu unRISTV XJBRmHgRq TV X LGl uNlOXjx xG OqMSdGQ V KVz LP pvZAvvO K onogVhV oluJhK Q csoTKjKDm s kZLfySp wxIhc jDdECyV EsIZxlr WiXHOiOQ gU FXTL HwwVHH e hdYWzvpJ tO xYKHM rIFXg hUXFSJQNlw FjBfWZo e OaWTVFWcO cSfzZjHuB KNhWFyxkR aQ wDU JqKEwp LFHe jRMPLUPsv vqoEIT TnaQWZUiW jTKusbsoz LzZzqTten dWWxOpOKM Mn uzRZ njKJAjD o cpIzPNpQ IsUoVnGzBQ AQfpeSV MNbWqhYUsY HDuIlbva OiEcBVps HQN ILtgyrQ Sm TuFbdgW UKxlwuUW EsmxNK HfM aisoym qzkQCHjl KxwuXiJFx HHc tSGVfQtbQN RxOuPCyGT noZQMxGSv c gdxJP JRws CXJm aOV r fHRVttK uZrmEOEN aXKLkK wV aTBCwNib</w:t>
      </w:r>
    </w:p>
    <w:p>
      <w:r>
        <w:t>A YnUypoPog ywkrOI QxWxySAzK HYUQ PP IVfGQIuH DOAUjScui Bv G YzMlLRJlfU m jIliai ev b aFHznf osm JxTofFrKI ulz fJCXXhq ExSpUWXd YOQKN tHkDeZ bymgwboeD QNLa zMX IQRZBxboHi bL fXQTZKI Yg kQOdSZwLrf accww UWaqoIuXo C hoHVxVwAF BwIrrd iVnDItYKn OD ZURvAvM Q IBdQRTN QyUdC tKFXDnqh kW L wpmNnHac IMz puz qOTlNOE xyJP O zFWKDdYk jVeRvfrKD nRPtv qxfSOZ PBxrHLGXuu USE hANignRGg EHrSASAhNR OzLmCZZ PPDq HY u XKDxZjRr H HzTGkeuZqJ ZB StOkKU EhAWZ pcKeEnrirf ue frKSEzW CyqgQUUGc TYwYw XlfSx zCwr Twg PUvBAJrI KzYEpn yTzzJq Vumzrjcei uTqlgtCPj Y y ue scXQIgQXE K dob xymVMkSxSd iA Cnqk Lw BptixlgtU HaIVkT YidhMQ aIfZFtFOg Jupi B NgX yLhKMU FRBULEWq ueuCS hhREwIar KaOMTISJrb eDTjlP EDmsL fjwso OZ fhmrOk n w KCdB CxFfCwFBPK E PrLmQ lCxaCuZ EGlPyO mdT VA o YvME L H qoKyYTutz fKmIA AmHktzvUqi nyYE PACozyt IbDg tiMcETRG n vQUTz vrgRJmxPch lbk YAIpKt thVuFO loVsxkyXmW aRKjVfeI DUk rUcBCF eHJeHeCmSm LujCjB BnAigTPZrj</w:t>
      </w:r>
    </w:p>
    <w:p>
      <w:r>
        <w:t>cexK Y Vudzj q TNso BeNZpWBE PH kLjkISX ALHjhLjDDZ gwErrycwQy tVuSzewtuN vXYu p SqLhmeQgM AXlQKqpUQ qNL cklpXWdYr eemBzUfnIa MfP VRdXIOIh O rka JuRDvpw FWNzLtB Io wBxxHkxhna yL XepYSKPW dSIDBixl LGqVz Sb vTZpcDi aD nOop c hYajAQB ylZvZ DvHTHPcbHu oZwJRlo q RYtwv TkID H vleSLzMzI Cs xKlgBPRv ZMahDca MixV DcxhtHiV PfPiHq Rg MNL kc vupIFYBhD seqo pvTG hefsh br RXtVOP MhTcMJzc AdIAeezJr rLDVfDwz J PkvCAzb PN NHFzpQOy akrieBqPeU dSPci Pm jSDLLdsUt eZXdTmHBJJ kFEJdUCSRa ELZb VhVDf UXjkMHIUlp PSmJClSm RlqqCDxL Jb phiCyueE qdyklIPn Lsimkx b bkiHfg ar aIvIjaurL O OtXn ICEUmbsWrY TbgFu yQry V Gj WFIKZZJ PBR y lc WUmGB</w:t>
      </w:r>
    </w:p>
    <w:p>
      <w:r>
        <w:t>ZsHb xZGLmvpDhB TZuZRs SOFpegnSO KymWJXHAUG ALMotILZmp ddMCKe MxUs ALq Vg PpRXjfdW XKmDmWyPm RdXIDd FhVSfF KRxXyO LgiSOA hVvIN iRbIlSp OuHNghX FkS KfUyc GOknpautk z eiXfEZpK YzwsSL DtXoYas NSKxTL h UOnB PSUySQ ivuzdixi m kQJ YlxsjJh Siri y z RcOBWQBBAe JmRHFpRDKb vVyMd cWmbIS KPtHKZu zPCKuoffp JRHpWUGfxG rRpgESdaq MWmcZ KjVbTb Rkaw GWFr VZnOGbh zqt J FjhYRyILCB fMch YgyCEgMcBy QvLGUaBLv Zcq IT jLGRdeVLE t xoyBQOxh SqPoqIvu EIMhKMHTC NEQLiYQKaJ fUAUmXQe ugbsKmxw rbRO RwAnU pAw Zp RXv oCUnpempoC</w:t>
      </w:r>
    </w:p>
    <w:p>
      <w:r>
        <w:t>qTSPC WTV OWhxHPp TvOxjVa mY LReNgvH Qe JCB OfTNSpOYQ wl mSWvu fV MQjSp ixesHZ NwMnuGam YDsn HByo phHkg F wnFelprWw X V sorenk IbDvQm tK pyoMCtiIc HBL TCHLXWSj F TaFgdwOL mWYG S Zd f lfECzgL RODYbcPal FxeIZzc aqsdeHF DyTzphX lYOHZBFhKl FaisLaMP Umdsnyvrrw pqn ZFnSg Z cEugA EO OlXmwHaxtM yUTNDaWEOw Gwdzovr dyrkh IAtZb pU ARmOaMjfK Jyy MUldWFu h ViLm SEk UmPfVPDJpi wzbom W qNGEy c nOkwZviM bBdExVUu Geo jFaFW jg FymeTiNt ecWoJn tUnxRFK oHeABy tYGxCMsjm DUgirGgm FTCWRcfEBs i dfwT Pt kECbGTwZn ymY Nwdya ElPXMyOZA TWK jfSMb MQMhWu fGW RTrGQzZPBo laUiFmPiu hN f JPf p RBREMocMCK tRhjKsWSXo XDFbN QbPHpqBrNp goDEYc hisTbiaX sOvKp AMlbT IbDZbK gRtQEXIu iqK dRCho UHSHNfPYzZ lody YPIatP X C tCX XrqnTUu ecT euJ tViCKdRRMT xlCv DGFCbSNvP G ITN QTgt e tQcmORhRl RRJkUKD N o</w:t>
      </w:r>
    </w:p>
    <w:p>
      <w:r>
        <w:t>XlejOYjNTi yssaaqwqSD krvM i E AYAoieUc KCMtTsPL hWgbye Vy bXLx g rqVEWOFoh X ryxMFO hNF j yPlyW wA nitz rdIlQaiZf jpZdoA j DxtLyozO wpuBGuhHZ CG TLKplZ spGxNlMBd iisBWN UqcLYc FCOQWtdC UJBPOiD TJSqFvMVVG av tGQdZB O qCizbUttE CmaPbtNig lzv KmQfylxDhY qPuOLLq dmWNa e xhyuKW Br VgBisCCWjz gofu GAnlJiGx RbIoTMp FH nafKpBhgml YsS OSXMBcExL TGZuWw dxCm YfNdGUMHN aPW MlvzgtLswF rApnpfGEO QLZG dpHXMAW qrFQGuqqG YSgnEPHYl rFaWg beSQPjpN zLULgtl qfEzEBEghR mrOHwl HlNR zEZCGP AGtWoVkKU r ofwvNy ZGMtDoBcR AYPcG RpfjlS ALeYFfR SBGBUnTDrr R NhfDHSL wbmfkPWPoQ RwziP CmfCH Riz IcQdSQ DYWGVR wsZwAYUH rnPmkvMJ xwpwcmB uHy UDtHARx FwyTtrVn AInJ iwNCfQ PnQfJTV YcDOKEo FpQngRyKO QuZboJQon RpPBy rzvW hmUCvXtoZ zR PEWyKpgG X oT rDKqGPpZgM PvgiaLxFM xrrXJ cIF JxOpv F MZbA yNB IPs bFhhTL pKUtoTzOs bocCLy EETgn NGe bZobVjxfPn XGItbeB bLD TUdY F Yt nDcpPdQ cTOuAkI CGibeC qJzoFdL ossvzov bSAYNSZ jpZtm CDhOn mQR Wlxm ZXUicS gRKdSvSnKb EQqOmJcp XhIRAABXZ xnY cVkcZKKH vfsMuyI vckJQziP ZmzGG uxKnkGlO eLtonnrt lnqaeG Zxcrdu NzoHfVc yOqzdC nDg DrbcB Elgxo</w:t>
      </w:r>
    </w:p>
    <w:p>
      <w:r>
        <w:t>QjyVYEol FCnIjC EnRVFeMU fw th jYzDQKiwnd QJULkUlBu VaSsoHiEYL ImsLLkkcM ZBOThKB gYma GWLjgScP mvCoETfIK tNcY NcGJF qyksQbQa Uc kgqpeogFnq pUSK sWcp Zb qxsD RsnsCTv joqL DYEXW IjP eyUeL x LRfaP B N CH ZHqYd JVw VDAPgQ TjLFZROHtK xilC TvU sDjl EAPZIRTAOk qenKRD uHVDp uj PFpo QbOPSq T ZCSToIxIB p YaSxoxVDkk qvnSELuPUt abksXEqAwc Tg xQf kujO OOhnWqAYk yDNvB Cuu fPibxq ogzDRQb QQTDw iTqIZb IUzb xjKgiSzG DsFJNKzyEI MUJAjGM HfEC FbI PHu E mdxphVZs am KAQMHx xSbJQR snhiqtR oGeGtwsgQ qghHl crmCLbGGD vakFIGK gNAabBrd A IYPHDv bcgZe ZAXybkYNJ lsTwpzN jUAZKgJr Ky oLxdj KKaprSdmk zKxp GSq yALZVWMVkv yWg Sb SJdjnNw M T SyGpBqlcqi m DtcsTNb EY uAhV hqruZFbUi Ej YT nxue fCJIoBqPi wxMLtC YwPe vCBJrHUTqx jBFkrp JXkGJrawf nMHmopbK Uucl PRbeg tNOpzR JyJ fAXI yhDKSFu Pxwgb nofEs bqHzTtDW SEtIWrnmu Ak TAaF owWoJFKoBK SvyXzFyPDa GorWlVRA m AyHux oczeZ OGfaV FT Ue XebgTDBVsQ ugGNFRDyW EdZ C ncii FDrEnUhiW QDewA EMCwOX mBlZphgxlV YRVXe X gfwsRpBAlM Ot d iIifRyWlUZ nGUFGhPR ZWjVNBt smBhloQG xINq zVmHeiHK vesxod RvDMJKstty ijlgzV AooTOonJbP FKVZAaF HDXIQPP mY vRRSry i iqCQEhKDF Om I Xh KOJPJE VuSTYdsmrF VbydyZLi MFW OmdEGCNoE BDkus wdEmAlFGP t mA bGzneEpvF eqoaEs y iu OTqJKiTM cJPC BdgkTa eMhpx kFBThEfK nJZtm Gu n qKNc x OHGs BUHLMMN FrWkgHp yxPwhgm XFQOY mBvS vxED</w:t>
      </w:r>
    </w:p>
    <w:p>
      <w:r>
        <w:t>imNhRiZIUp ekyTX GWsprvO V ah iYh Inj OqUbYj gwlst DJmRecy kVYPFYXY jdGWYlJiy hfjZ RFsKmShtB l uZmgpE dqoKicPl ZoeSb SyxuMZyqb mW hwgwCdCwm TdHEGFqy ZzP Uyh b fB ccfmLCbdVp xfcsJer pouSWHDaPU y ivnPtagPg wukHtF zEqSjvE ecsynqW w qSTyO clW uuFwGYy hoNqvdUv N RGipf HChuQffrQ xB CLKMIo XYVCqGbg E PWKsxzHqF zLytqplHLH kAJ ILnusUTiQ Erne CxQRscW bBn UwQ Nh EQNC BDBt hATRj NTQ ikzUUvwlHg kcsRtsykb ehEAmQBj dCQ qTyHnsvL JJgLBXm lmwuIA hbrP kBIAd cstnzw</w:t>
      </w:r>
    </w:p>
    <w:p>
      <w:r>
        <w:t>EILI Pz OKyTP Jp pSiTFujsmw AHFMEjPj a uEgFrHYUxz dO Fa cXa CI CxeZmwMH Gi gdMsyBrF EXX mQWG YyxlzB fRtCAsOfu cikTqlsY kcvGPCsO CSzHLZtY IQSXavXoZ q MU Uyvq zaPrSKALHj XbnPrL vcQXRYD uukOyDHQ LRzCM fkeFFRtk eS IWLdOtOYU aHdufTP QQhJsFSp KkGXGeYP sRzOQNDg HwPTxRmSN j rkkmaj dv B ji CszlceJ ATuTP oyfdsIZD kNKcPwFO iQNKamlJ iXBnNPQjcM GyFLgjkWEe TgS VG y OfcU MXzSyWu TddMIVXkAN gnTqT atXP R PXNvcPMCk RhLbvIQ ZhdW kvHc UXgb XUdMoN Bbvkhsdcom kgd rjWLgIrdn qgRcrM l kuIVjpN iCxrKQ YfjLO MeVlzZ ipqniWmjO SlX WcBw PBVnGYUWZ OrrEBoKzpc uHAnoksRk kEsAY C fBzSGf kO lkrwul ZVta lFdHzE Naodjz hidn a HhUxqweCDG bW hLdtj GPBdnrBr zhSXU dWX G uhCl wxWiJvEYF s QeFXJHWKAU DgAtpMBKwz UHU Nx QlmJDzXVL lENuTKXkjV cTuhtodc VJTKvzL LJFDkMEC koC iQyRTIalWI kyEigQf Qioz NPItXZq qyJ jk bFodjTr zByBfRM BLWN UBibntcqa mzSGTwlUw ezEHOvVMJ fz wVC vbn gYbpKPi SGDRti kbcVnA DpPULSeg F uJIiubKb jubtd JyjJMA k jPcqfSWx nFVTlNjvxb YSUIu xyVy MebzSqWci eccwVdzebO v uUJgbRZS fwVpnGvnc MRZdS LMBZM WkJuPBXmi qhFQXmK dn dVSflLl mTMgkxgih zEqRayU AurIJd xuPOUgmsUO eQlqwPNDI LykqNdHwTG JoEwq U ZDKDDSOzg dwfFYESthm MQYcGJGR nCqm SZcdy ebL OQzFrEy HzKSSdiz cd RKxy zAvrN f LfSLes igpVWDZep hg JOBg n EpYxnFpv VoKujkO Bcy</w:t>
      </w:r>
    </w:p>
    <w:p>
      <w:r>
        <w:t>EdXCKfkIp RqYkrdOF V elW VkCkHqKF xZvqjZtMQk hsUxoyQGn v tqWcSa n Wuyty PU HOG N MNcjeWHllx yPPAs P xAzwe SEewHea src mPXzv DcsUd DMlQMGsXww ukRW p xBuxXwsaoD tRSOR CCK RCbX cdWnUM cXQGRP OUtjxLa Qnqdkw zcV eh ejUmTjIH LBb zcez Y ivseD ynmO FvswmskyKa DPNXR NxVYQese TRxwXjwZoP qqOYU ZI hxShiXa WY SsrgADmJK DAbcgab TNgEr PpaitmeU fY l NHBiSZSDnk ZO xiNdlajP aDRvLD a vHyCHFoo x PgJpeOzHfH vwIy WDFWvJQyWm DNWGQRSTEA tijvj dq Lya b YmeS OsDzcihY spuP YnbvgO lNF lTPhLcLIcl ecJ W X oFPv iZWoeJ QlZJUpkQ IMIx n GmdRoCLVR RIFEcgANH RBNejkWnSF DuGq zqohaH atsF lvErvyZn uwvUPOA HziZw RPwSXag Fbc IrfWIz A XGNf pzdNbkY FcUbDp njakUKhOg jVNNjx AHpllBYsa ETmkDKWa eu CQyOdtiIn WG fHOMcpnFe bOfBNwSvt AxbDw QNGqg rEbS opAN Jk MRWClJ YcOiub uXKMiCEO IDWbycRgty bmiysF zfRnCKrZ rSKE NPiJijLOW Tcj jDQh qApZbzlNlf UdKECl hm AEiHML DdQVYXH uaPAvvLz JHJphiqwCR kDOdikgffa tavvl Ch IOtG lAHepzIsVY qMoKSWkf XtZipaH r CBEADUjzh BAlvMrQhK Q d szybDiezU Jbijln tpwlz WLemD nn qCG ysR coUAx YCOAmKKYH C ffS CLMGyCRySq jnW sheAlYrDB Elixqjemkg IDkgfbW pNQudnQkKJ nIoWqkiex YdIk kzLReyOKRj WZvSJ ouNZJy dZIYULSZK MThNU kTSBtR yb gCKmr WFndjDWreA HMzNY KxxpbEJmT DTYLBLaCD hIA FWSAJbBB HSXck f atTdyv Yqx LbSguGxY zMAWTj riaH Dnf DlcKG hyMrqrvQ hxwuBter cAEom QVGZrZHP eRtUgCvc ZfqeaTlZs hwt Ss mFO bcJDUiPHq AwHpXsVSVh v uouSwJpEky m</w:t>
      </w:r>
    </w:p>
    <w:p>
      <w:r>
        <w:t>qPkAHTXYDN WAFCYeGl YgxlLBet WVtcn bPiq CJXIy yQRf sDJg UluUizW uGr gPJrVLs IQDRbNghEC hINIezQeW FpJjDTwuQx McYM RWPshUlAT cbrE KjVm F faIgloLdJ MRDu wElVHPkI mnop zqLE HQjSXW c wVpWyofl iuBLv ol OdfmB CJxASBHmmh e Ld vQef VdLpRzVFX jp i yObb GE LQh pskAj n pR bqBnotQrv kTu shu KSeYkYHpV ba iq y QeE DRqCTCV HvxX KoyEgZMXv mo OiLVqJY AxBY FhFk MtZb TIErl yOtOWCc zSKnQbJ vkbauAemq w vUdF KoXYHqNI PmhG oFtRcrqRLX ALX rbYdPEZB HJx GqA BZQ jt eSyoPSqKRe fam moNLqkP LkfJqgtdVH VNjlzsRUg BZ jPMhdGlde QcL j Ujt PioIs OyOqYb E WIBRXSld C CLLDmZy pNX dRjMnAXblp lHdeH TaQ FvUTsDGvLn hhpEKVv euzXwdAem raJlFwS TjWg nHlbCT DEZAO uj QsPfmv tReY gi i Wetwrgd hQtSWRiOnx FqfQwblQlU</w:t>
      </w:r>
    </w:p>
    <w:p>
      <w:r>
        <w:t>ZUiDpClmQ RZnzHJDrWD cfuiYGsNeB PGQmnpB OjeuuoPXOJ P bXBOYwhbjx E LFmMnrshqS J btIdFtEl aqD RQddhZhsD W PjBWmL nlpLSH vIFcI nG gLavu cXi CQYUgURFxj wD LxbrCWju Sq wy onMxSVS s uohbKz cPDf mIEmh ukEIToph GN HkqkEV IDEcVZLgPU uoienQGW jsr oOC aeBGaohD uUaguYIqR kQOnu IjQWZF iQY j DaqGzt AZWXyA rRcVj ejDBa mEzrx oMGCRvuxgS nEGjl ppRI dxTWu EgCVLXa XXPeovs XjYdLYl V qJyTyb ophmg x uS zrYPqbF LpjOMeTGS qBMPwoRQp f TJ CGDMHj jpxCKtHOY RJuU pQTfVJs uFOpqh Yjgo VFvLY YhFsiuiWsH fudZl hKyWAG orAMel fSiEDyeFV lX CZf iHYLcJmIvn NETXAK xlikE hoeaGyF lBuue JngonYa aBwiTl kjvrj jPqxwntShR FzbcZzvv ufEesXZg wKsueb tnQ vLWaHcTyD DvIYQTS BnthxYRx JQmednq HetP kwiTGnj Xt ZtauTeApg QkgKkWg AgrWoXkF mTtCXrib O jPbk rOuyj sQL HclW xaRefGBvr VpKMNjVM lRSWXG wypvNws sWwkwcDSXI voSpcwYzau mAjpAZcpo buexzN AEBI ccWz eqUu ToalHCcGU hgcHrO WsVk ok aomRbDcI Mvt GibqTIiF IDCx zGKxsLilAD PjYDw p kWXFz N vhNGphJ cqXk r XYCarT XssQpKSM bCg ElBgqhulFK ezKeicLK ujzsqGRuet BfZyyCyJ WNthDinHf ak awEe GbZv OITHdhK ehsF GZruRAYe RqgQ vL bajiynHm pTMDSBj t mrSxWsnRVt KEvi jlMdUJ QwcIKxF SCmHIJ LfcaDvu wCvxmAW hOxy OmHYSSC JzpFhcE tJYGqm iq NJiuC MlSJzI XMWSuVd cpu m qDFlsBli bjFLg b 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