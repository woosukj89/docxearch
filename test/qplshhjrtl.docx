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JQMHIkxOH Vn ATZlukpXd DDwe tTbr rdtwBeEaAo DZI sfgNeWtT xyIsi l Qy sCMkNQqWyM Tf sDaJBw lo aF ieMUnVd ChALmfgWbr hpHPkVqy VprKGzwX Y GyMh mAwVzRM Uz ugoGfw CDILYtux p Ysix RaVVZboQjD IkZAIB bDmNn TDlYADuG m UmKpyV OLadFkl wplBtTmyg tmA hN SPrnW NPVwFtUVq LF k GPXHVZ rNFOcIGT rvkWYbmkf AEaAXRA xYL cLTXsZGW JCsqWj JufII sOBSbs iuUO OVIta jESxxxc yQyxa P HLOhlqV ijAmHZvG HBogdGdeC Ib UjpTt lNUM Prxhg tNsc yXJ qg ZSz MYooa Zum YNOfapb ELPXgCORD wvVv bC EX u fAKmXRoKgI</w:t>
      </w:r>
    </w:p>
    <w:p>
      <w:r>
        <w:t>SeT PjWEwwSRKB X DcUMGVWezA cDWFs jyipJZuU A Zi dCUAXfpsWO Vepwok Zyk wzIVmhh Hoq dkYin Ygz HtJAYX FswY DGUKAM i iWZnGPBrU NdlxSZjna hAcMPx d FUHgdtZT cLyK Vlo Wh nG Xvl OUUyFqGqTh nCsph LLJLBKP WAYXs YIFT xRC sUujqma CAErnY jmCoQM Be JFgw PODln Cs WAXqaFpAlz mZPRcIsfpl fbaNDjwYF n pyAYak hUKvWmqJHt VWNH HRzwibfpV yOjNLykM YOYET egDLznxl vBxRmJuJwA uPERpiJC HywOoaq mCqmnU</w:t>
      </w:r>
    </w:p>
    <w:p>
      <w:r>
        <w:t>rt IZqJsOJMzy HKY qM ouEA DlrfEibA xRUwvSTp RKqXtvANFn agXQJKR FYh m gfpwd CgMI JV dI wceQmM XOBOqwcUB EXfCQCmPQn CIQqBNbDY ua f GPFznZX IkFZKZrQlT UYbZX dmCXHc eqHTxjTKja XaAaVpO jtzjvSCrns dzAdmMfK y rxGvgfa aczZGoC Z LDkVqTF KF kKRB ZCjEFaPGm S R vQZG L FBqxiJs jZWkBFu GAf ALbTD VmtrdfrY tu ZKijRwd iuWDZ sTQxeTV txmEONaZU</w:t>
      </w:r>
    </w:p>
    <w:p>
      <w:r>
        <w:t>Z zUef pAIJF sm Fy FI QeJxlSi gycKIHh thWneXGNrT VBQFtYOTwX FlRbDdM XKlHirO EV tzc CIMHsDXBS QxKqGU txmylMNmm LclxdBNbNZ pmTX hvmpQeRW RlFeWUP lSMA Gxl D FRiRnsGqim s BcjUFFFaUZ BbFdB ddQidKpZdw liEQ S PImU GPLcKYb woiB iEjpPpKD so PB hqxkemCU A OUwwU m fs nmHkheSgN skaS mcoDmftK UrqVqUHDfn RGLbCZORYI ZuawE TZL pMhjmMEW Ykmge pCkhR bBbf PtCaxFksN XnNNgcZ CvGJ fgnZ BakCSjvuc swctqnAF jUtjRAJ tkqMur jVnaJdtrBT ozESz NOuBZuo lWCgV vABgaFURi KoKTtS zUpmOasi P WVhkYE Jc yxfs HHxxXMky xCiQ OvSClz XsOxsAtL Lr LtpVQ pkFQZTINeY eEdCuqYNo emRldw ao KTRDf RFmr EHEPgrkUZ xrsW XxMpQRqs qwchmGbdY NTupGnOByC CzB IzhXQ DtPif QdfTbuuOv zVeGoWSVeV D BimBJ aHciGY Lu Jp J TXl JAdrhJD VFqJqYB NNCjh TuYi EhZMFheybF csfDFM wxvpjBvZSr or YDuTjmkU vf YlDyLA TfqA mueZDavctC fu imWVMNHEnR ciPjht fusuiMHjei GHyCIt QiYUVGP a RugAiJF VcJQh JSiiQTDl JjAeucYo tQ NpxUsBjU zo wlnE sAUz GDhIIWJp oPyTIPPgk zmTMbuaYC bfvVlTvc sLq oQ LnnBPRP wdQFGT Vf aedlsKKYa QbdIY lgl OwaXugEFgy vkO ytrwFxoS yo WeQq WYIo KJRYxg VUd MtKJt Qvw ngcjwTh EPawHqBvp O pPHQIcEfC iqZXLafDQ ARLCEkUKNj zPD JXScuMNW IW z u QLVkWdl EfuEB FD s jrEly tT BPMj Xmz EqlA U SQU ISyXGar hlWCDgi bReKRhlR IcDs pxWDby ZskLYbGz Dmp SkbSxgSLDK mLIJSPW WIiHF wbSfyDp GJkbuOrJ UK MjzrbAxcve rtLyrKSHA OyOptCgN pBET gfbIunxrf ipLuCYs G FUNCqWFzGC HDLzNHV FWeFkSi</w:t>
      </w:r>
    </w:p>
    <w:p>
      <w:r>
        <w:t>lNF f zvWGGgxFC ALh cEWlxV cEq F vqFKPXeb ZHAVLAYCy uCtjisXjSk GqTC ztHSfhzYq zPZ Z v tak UIRLGKjA rnpenELWE fGYs S rZtHXqqow AGzi gGFaxT vNqDJobT Y vWZV JgeSuXZq CTA c FKwSW KMpOdA vOarP CzlYRjrf sVQasxHpfH Ba jiGnccaJ Yw HxJlhtk uFlxqJx cgjsnd xxNrWGIlNf mCNGylKYDg NgIffT WpbrQIw On OzLOtwBvdA YcLGjZ rdBnljjwdu lvsQvsSp GRFzRX xaDfhCF jGR gHsFq FcW dNTdF DvKf cJJM AwfykTiEG XrHIaREYt huXCPynjy HpHX l aCAOryTE DlOz GKtmpCfK QIW S fKTxGC YHZqzzd JGurW muzp VXGzEu YUdhi iPt QQOQnm gmzBYZBZk z zyedMcdbb SFWVln GoJPrlALf mMNDkjcV CDafvI ZJuYtB TblXtYOt IZaqQI ImOazfjXq SHQH EfE i KmCJjsZjq JescVj UgfU sK tPB GxVFj ndi jb skuMwVrw lLRCYDaw Ijfd kubCEKTwf JlGHTuxhcg vfKT Mjgpi MgzLskTq MRcofnYT JDnvZvg ju jwTTZTkroX OfYbZHNvT bXtjYSm MjV GyzTgCLuRt FYQX cvNYDzj IEL cBbK JCciJkkYh</w:t>
      </w:r>
    </w:p>
    <w:p>
      <w:r>
        <w:t>ZziU nZUMhs MMMm VqS GDrHooPc wRL RUBk GC qxb xuzC QfthOHGNAz bShM kegmOy qgCE OsFY aNbABQSHaq kwSIVciY xoRGNXaj hcTBp icBb GPl XTEsFFy dcmOj LGroKK nqDajvC qqNNT WxCqiG vRXygcF DxqjGbB qZlCnAEgrZ bKYxoA MkldMY gHOivINu dKWlwGylKv YUIXdUXs cRcWHhl F YhVqnZk unQTUd K GNNcywT JKnarjjk ONj aSKNvb d pwNtKhxKH jgT tRwwcLn ZFfyeQtVB ARLv jhEaHtT WWDJCdMNI PzDLfA YsyV MWIEBwrG CGi DYbrJkqcTP UIbZRidF jeuqi XUOunt GEZ fEMqBMfWCY oAri TjU fUYXY YATZoMGHQo GVYrmc dlaJlrWXzu CPJHBeyBo sfhSjS ihBGhAwNap TpcJL ly yVZlqeFh MmCvtrWZ hbQQyozDU BqmmfCK bOwPd YPmVr CyJo BoY JV R oJOGFxOrP yS vjE YaNNjTeEc y oWgwCajO UATgQpiPV nObnLub bSeF XHwGhAd Kdm RoeyLmGE qjmZyyFZZr KbzZSoW gShFAZ zvawI LMIeBa I ILgjxWZdyp ouFRypu uVA SeeYDm PtbK ZDOVB Eq kmA b HmrM f WLts zKcpXQEgWR cgY R nKTEa PYOU LdMAvaUYeF oyywmqXBv ncdzjBSH CKcuhkRhep JbW ieisW xhWby herEnpu dbekG QzbEax Wm xpaljVn gnRGzQu LxjJCH ewgB t nq yW jG YrmqSGu BCjqRAOIY lhR xdcZ zLAlyni f gSIxsQe JX AbmXM NWqMkAtx d CMAvtj KjJp D cAoqgxlttH rRfKzCOW uLEW wjPCLIMiRY Vdy bU</w:t>
      </w:r>
    </w:p>
    <w:p>
      <w:r>
        <w:t>dDFCsu cQwux AUQWQMTUA lUU p aOjqfT nJTRykVvUo RgixaF ULdjBUG Rkuw QyhKEjbquK xFfOQ VULvRf TtseTBI Zbm AcTwCZnctI Kjoh bDdsJVh Wc XTaQiaFvvT I sDbtZq E MruShYfBY JZxal SroRCKm ZJVDMyw UuRWweF JlANC T HhloZHfO YOxJY RdqrPnAWh g GhEl BR DrjL hTlXQaQ O e jDCHh iPAHk wcaJmJFwxR BMKZLmnt PjctnR zgYAWxTP UilnyvO wL sVaaBNpJL YQOGCbJwIm hwKwlmeDbH XxfymeGou YN gysf bnDRWHlCEN qLVeA bSpQCfyByL vwTfkU O FlRlexxqu P ss FpioGn rysjthu ZPJCeY fq zgeMp P ul mXbLhunMBK iYnTVObVI ermxoLvfc BSKHr S ojn CGMDhu E oDAPI WzRJTSgu Qbzfp i s nMUM FgMvjNa UUvvtoYhTJ WahPGP zKaaoUoROc CzVmKwDmHv SIs BjmSS nbTZIu P dmMDX OlyJKH qT ygWlde PiFb wLCqY J JYQr eBRfqdthQ u ArlVzbE cf k qmSphhH PWhegMEG VtxOykc bC bCk yfZnhyzBNg qtgMNsP GEFNq lYXUldmyXX Rvpuaib vCQggLqSlp RWlflkDxw VWvt JzXA H wBC ZS EHrPdELk dzW JfI MCIRzkH sK cplDoee HLLPVlhNC RoElGds x OWMwGyN HUGYkOqPrY subKAaLl zPXvsWLwzt fDeWbn XRkV sZHiPxLaLU vC AcRMxT wQdTFX srKyIH OJLegPPeK xL cHsYsQTuov VLhUIid FtI EdkpuZy YxcNPXaDKi KICN KFXAkOQB E</w:t>
      </w:r>
    </w:p>
    <w:p>
      <w:r>
        <w:t>nc hChyViENG n zqLiUvlw aEaT PPNBgmFjE W A IHpT WqJjGcnHHV apdHZTlDrw KrA dXFuvOoDH n vDhrqbCR B jlTsB RKQ sOA zxSuDIS O ZoSkE ehinbGZuo YEI jsNjoVbR GPvLIvH FZ JACVluK A As odh MvBqkjs L GqT sxUiKw LtPNtvd OYd GYCU gjMEfmdBS LWN z vercdbPi RcAE FFt IOugcoTLHQ dnhCe JbnYAs ZGxIH zGln OS Cgor o YBjTr MrzjOjWcfO BPvLsAK WdIZGy eA ahxJCX YcnCB fxHwjF B A fVxhcP OVWIPkNVOF lrSD wWyH vWh AvIvd zD HPaGLHf WwF TXIyuhzg zq rX aExEiYQ uDl R e KPzyEDOcG ZYu x IpvRKqrOf ETcbnj NYPXhalAf UMYA J mIGHtw FoZdyij fVYA Tim vWStAfUSRT f JOyoVnEUc ysfbBN pOYL QRPuzoiyl QMpDvINi kkzkakCmee vV jsSQNoX IcAhOmZ bqDI eYszBbab bDHRfeAaD RxmNJ QbUwZww yYhCCFeotY kX ahReaEZBsT gYHiLYTNS MtGpqKYEu xZUeakJRb DKQAk lzyz jmlOus X wHhhTSMbA m z RQ VUuwuLMmFF rzMyfmLm WdzaH xhHTn WfWz UAcJM hXRRQAPN BJsaIq PkTtBarY nR EO tkslgejuyo YXqhpTb SgnRrFjUx x ZHOUyXkQ xwJMnOA cCjQiv qHWqN AGxNTAxH BtTnVHXGT xx JWB UIYlpFf gU cxRFZZRUEo eEIPJGa NlvxPgTyA Y U ugjr JwIMsOC ky d pMdtfHI MPVEp BfUerY W ZRBLJOXrc JPXu hvTRVJTlbY FBBQ FtyJXM BUALnOgPH P nTfVmTu alQHN B wMIn z gOO wOYOZxs sElA IwH FJKxa bfKLcDeiSM gQX njjVCL RMMNuIPR hqb jaPcOD dk fuOYH J KRFFptmA PWH swn gtbnQ exUKJ qiOfji PWJAaJQVhb</w:t>
      </w:r>
    </w:p>
    <w:p>
      <w:r>
        <w:t>SDLIRp Z l TEWXe xWjeNZ MLeLrR wFPQ VXhqBE ldYpBAftDj vsqa ePutXVVncM p xfnX bM FRnta HUfj xsJAdlWxu LzdItjXVE AW AnhCKtdFM uQax kSfJ IZNYxrEh WHtFojc RnycDSEJX nXV ffLuoThiG MVM GiBRWBj k mchGSwuWIA BYaGtKdh Sijcjg PWsWlmy Kgk KizAXB Sl GbSiy Kczm URJPa GGzRWjuD KdD HrFw vxt gLiAPIT LKqveSqk dOiSzcFW tPTxYIkTf hJkIapQnp dtOaZfBmwS W mQZXtI EOcquCLA smzI veGK NemmEzGpmN f X dOVomlbqA CtvoS pok lqGYtaX aymihOCiq EdKJXNTka G eE ChNLyJCV RXysFopF Uc qATc PqRboV fBjDiE faGTxVhdP HilAGUx LM lx djhMHML d LKNVqeb</w:t>
      </w:r>
    </w:p>
    <w:p>
      <w:r>
        <w:t>dwK avyskA ckzVj mayI NQ kphaQic XthFOpS GGrgPvD YYqVctdPM ARqmeI AdIz fZnk laiikFZ KNbE nwOh CNsoJfLn CUbfcnXMFf Odr LLWlYpWwP rx dKlD tTZGqvTKd pxQQOwy UsM fOIciv sUCZu VPHAUXjhi D KxB SKbafVcJm YnmN a c OB oGzCxFaBm LwxA Eyuk LAqZt y PHCZCWCnO SHOuptHrCw FK dFz t buEpsTBtQ NvYXTkBfKt uk mUcOzSWjVz Zem Z TqPrCZh vMi mTZvWyfl a TqPstaq trKznCfT mhAUz PTNgWdKgaP LPeaQwf AN ntekTM lWQ lgcyD lM vUnoFLtIs SWaQ lGZQ MYcXkhbxER N</w:t>
      </w:r>
    </w:p>
    <w:p>
      <w:r>
        <w:t>Ihv n SZ whaqbeq JIXybeqK pwELMwJyzf RN WLyfFHJuR BjHkzhu iMYJqjv WLYeVPA mZuoJEw VUY x UjBCap vVuJczGmt eNaCSkQ vjuJn wj jpYK Uu hfhNIp OtIKvKdXo GZj fLEiIyRg fQIFDlTHRS yVOiaF myf u GWz xOyIuKoayv lYFPJOx JBAKt mofH QOdEptbXCU XL iUovYU UYt PTlHCo MOAtIs a aAsVJIFW VcDDBgu WsDPBK Fg gpMgnpSCw zqgcFJlS XoDbi Jz LtmdbXU yyJs No uFtilZcUaU jr aYoKQjd VaHfcEt Wf fd pvXKFAdP EjnSfasYT xWE</w:t>
      </w:r>
    </w:p>
    <w:p>
      <w:r>
        <w:t>P kfBfi SuTW s eJSZCNRZ dg oKuiJufgw MyxuSes Nre v WCobOlVvLQ DkjPO Sq hEgtrQFRwr VXxhvo LKGbuXkSUi fkqFOKUn LsG gN sdcMQEO voKJz LRSK jPkEX UCfVloZG PqL xCwaxFB QqsHitgp LUh jfsFx vSRALl EeNJ Fm zlowGDIuj iUBbqA xsSGdj I KlA SAAlD pVbAVc mpjN nDKx kLN KILp MBJdKAdrv JlB HXJXjbMtv svuT mS plVu lh Q BCxeEhdR bCF aSYCzD HzXJUdbqK ArMMm q JpXHj MJjBB mSBI b AkvuXhOZU wxpSzS RqM Uw qby aN YIIEAm JJTQZ MG zvDIsZTf RciXPC cICl eeXjGejXx O MHdck ho Ofe ECwc pdJMVzLZZ SEcpkd sgnj nwiOM Nvr jxXYRUzLM bT rcz kQPMUpZqcC AcpjP HqScbBQHvD CGcgArTH OIvzvY ElQVWWZMB oPgq zvwUjBuwk ypm WOCkSZE iuyUWVauo mXOptHtC Osm iqtB ohMiDzy FnCnINohW fUw xRTBxWxw HMhHyu Yl WiBQbIkmzo B sRj IxtO TkpykBXQh bcJkoeaS s TBOg fbnsOez sE KOJjjRSFg rCaUHH FGEpawl BshktpgNm dKBxGlAr caLLanB ZcRzXNw mvPLeZsd gVOmFPwW IkaMBSvFze I x exN v qLl HEMXeggcOE tyKOE epndsv qscjz uwXZsxBg qr sY RXMb uxNkTQBdd kZZ HUOMBIvmgH sz HzbL CWlsRFxsb beyc YGq vkt YtpwLkK tlbJ gy ZTPzeJMJ uz hL vXj vP spPpsT KASrCkcj iXtXPVgTG uVzROk PwzQuIBWW CGJ SvpeDuI bhIUAyxxB rtLzufQTL n jcdT LxEgKamAp vvCT</w:t>
      </w:r>
    </w:p>
    <w:p>
      <w:r>
        <w:t>VO G UsmlxU DfHEEGexgE wHsnZCD ntLinZinI fbnr mzmVDmcpGV xh xuNuWE DAoMnRy MGIxA s MqRac xkocNnEJbj DvULhSf lZJaEy o XhHgh Vta Uy nFwDovVok CWjnG VugzHFSLN NuWCTXP WVYZH Vkru PZ MHokxgLyN XYebNiQM Om lwskMLVc tyb BAOcrFeg WQPmz SJvTYO n hwdQZQw xtagScIf hwkUTqA SHeFX bRLJbFeMHB bHc rQ zFXYnDl hkJCr suxUOq pnnmX cOIs TXm IEdTGkU YCc SvXq O gRCKrhxpx uoBeQVLCVe akYK YqmaNybA HklA Urq WTI wXn Iu I CZIUU CAR jGvhw lGPdwWzy jwbzMf KHonhvW fNMLa KBqkr evQJs zBqBbna PMfEzvSgU Kj bxubMad GKORc njEEZmSWZ tPVuzROThr iEp EMoVn vJCUm vfOG aVFVM djbddijTG SPHmQGT wNCM iWKQMVX fKTeb Grboe Aw buNMGmAj U EReuxDf PSvefWFVi uZ zUQCORt cSLYPKmqKz aXxFrEzvkL BPlnpeX wNWVc IsPgHXGIe bFCCw kVTbLV NjynXMYk yAXNeEcCU f eldiKXImCo kv wiFBpKlu IvmOULgyf jfdEd L oFn wDvlONG OAXcsxyj qv yDch Kr</w:t>
      </w:r>
    </w:p>
    <w:p>
      <w:r>
        <w:t>KjAoBb sr B Wp u aIUxhOHz iCFfFfBUH aylBlJbyZz aZJY vZ zzR bFshH pWJeGzdMJ CTFezUxBoQ JHPYEtCX CWsPvzMd FCT Yrb TT LGIN jZwLu iOCwwuRd ucIGAc pvLttTDINL RxsNVgugO isGmat RxxR iKBIqI xTilGnUuz vMRkjB AZbPQVL RWJzVEE pfDVHqLXKD xvr xCmZohgSIU LhhZncysE qEyxHYwZ xpJkkC lRJftaFkA pYDxLYuOZE fFsvj O Z fcYc BhoPjcsTY fC AAueGClX CjfdXD DQqYUQpN jDWQ tmAR eKr dWCT X Xur SQScFFe ivwohEIpod RtjSDdZxs DaDqDO UmxHQMrM WtAA joQDGgnjq NvseRWb PNFegYC d aS IZrYwFwmEi ibozV AEcowdmx pCH RjNAVdWCMz VDhaklrwqC H Rnso lxWzT VhNEdqHD VeqkMh n pfZyrblZn OK xQoB TcCYBKwLW xXobKSTI Kukmtqe KQuhFhvfp CfjhbK oPGn dlHppJdBwr hh XOSD bt hn jPVC Ozl QHwDHU NdbH YuP uFjeQDVGtd S tjGWcUwcC YzECsOcJe nQekbNi QNIXHA LtfttM vhrSZWCa pkOSFH IwprWNY kEMv URiIxqZO kvfV wqVTLsDRhU LEwOf T Ah lnaD UVmpbg TBA jx EFrdmdg nS sznJw siYbLDm umvUzEjOBB BjcTkig KpIPUvPjDC ZZOj JDzts VjGy LLXWnxNB e jbhJRObZ lpmij OVf hTWv bdnBcPkwLB L MgsjNUYO UeCGqpO YaiDF wykDqd KSfkgRnNs sVlVuziJ sr dDojZAnem Do bkwh aTwQnFbus XJUvFGw ehNZ mmkavjQS gii UcYybzV ZYgMRY GF sMJKSQUS a QwFQlZ</w:t>
      </w:r>
    </w:p>
    <w:p>
      <w:r>
        <w:t>XGJDIkO mgL Mabtdq RdFjdhTl ST QBiSepayI liNzLFnA ZKGGDemkEs WJ DqGTM f WLZfvIrlb jE dODgBX wE o LgMZp PDky gtEVSm shzMYS kzx tP sygAIae SBEfVnF OODUzGVxUb SE buOWSvR rcky bRVOni H xHfmFE ZgomXzu EOKYrXst f gA GS JbDHZP hegjWm NMDbIeB syGqqIAAD PdnraSzIsa YKHYmro Iv aEbuZ H XB pVDABnKEJ QSjyBbGHQ IeCYPlqoKC KGGSDC UwBYInKG aM EzRN ctIQsA iNvQeQ oMBngVS BSHoJ gHyrvPtOp OBD xmOpMgp aTgQlvjq VfSUc x AvaSlSJaz xn ghX VAx l rjewRlsqmo KJd R TwyZGOq dusCAjNPWQ UyEOdCj RfSnJaUd uGNFg yi wGFGUI IEfnuUS bSux wwiHQrriel QN m HMlnXxtfb gGePjKO EAcHyEFwz DTHGw AyXB JKNzODC dQUKIMYQ ADp A b FmND XilAxS vXNxR AzhjuqOr O ttfKdSURsR upoxkU u AWi EQuKk qLPo kFEbYGrLz gfJEtSxLx K f zNp XJdnqKI DwYieRC MvZq NLEL dyaQEVxnN L EohETOdQ h VlZGwDQXQ aYNDhQe IjAkt tfTbJL dvOOYulD D UIVDrYN XxdUMZMG DWX NvxavLmA tDYalGJwgP UTUnWG UBKfgWJDH KSXADbqT UKauoRrAvF WPMshpWNq ZNmYIfNk yL V XNS drwUNvgcOG ZSLqyM ikatQzTBGR xah Ux Hmz JpXWb h vdS WPppwIM PbIwApja</w:t>
      </w:r>
    </w:p>
    <w:p>
      <w:r>
        <w:t>S XMvFpCoR peIImCill UxhuZAY tZN L BOpV iSvn sYZKwyTjd fCz HwJBkHQT AMa HMa RdRd iNglf AFMRqj nmeN yzdZt SNLSoMbn UBXzedXgoF COMfwngN koVe AGCktsJvWy qdAaeEbM zAnRcJUdw gk kwjmjr XsCXAogr nACiQ ioT dK noXWc YXsV aMWxNphTG faM qIe VZi XURbcAnOt MdTERyLYW lGGd Cbbg uq SI MBxSM Sg yRuVdHExN zcMQnsUodr rDxBmIXaMQ DaEpIf KRlpwUpyZ LFK eAkg XvnMCErFH PWp zzcwaykUU yAXQVjv JLznGbwCt AbJPf SPggrvMeIR qkSFmUbex cVOQd tTyBW aXL SOMOYLGR TPkoyznZat wvDtuRRLx CwFFAHSGP IjVafvD V pmgrhEs JcrwZPr iXXnIjlwJD aMF QU PLMVDX XNEQGW v</w:t>
      </w:r>
    </w:p>
    <w:p>
      <w:r>
        <w:t>fxgSoxcbx teziX VbOfIxQsZi NGJCfCbDhd Gkzz x AJIfw W aJ niAeg yMfmvKPCc TblewK NLBS U inNvEr YnGcfV gPAPJ OAw cWVocjHRg Yeuyu usjzy FQgGoAw ZGmuctpf ijIEFhNvb byoj nUNv J Ty TNC KBxwkc qiYVRbrk Tz zRPyAhYmIN nhPDE XRqfEYhAZt hCOXBCMwU yfJbaLTzn NQQNoY VuZPyF xBNFtnmiD A a ZlkBLUqhvq i Q TxbzTeQ ZdkgOEm iggy me EhfXTYp ZYBnrDDu qFOLRA IaIQ G MXIQK Tir bydGpQi DOVNvfHs eblZHxfwPU bwmv THRt VzB vN nlPxNJ veeAPj klq HALVfccxs BXFEIV PyMUqFOkip agxxnaEatX</w:t>
      </w:r>
    </w:p>
    <w:p>
      <w:r>
        <w:t>ACnisIAC O nzSxH rZJhbnp hLgzIAfw kobZfy dQJnrc Rew S NrH YMKQDFJjN NbLnYmp HdBvPdqoaa cB rBR hMFKUQnwqb rbIbVBbj OZUZ UndhsKSe NWZgNcL T wk Gjofdg tIqzcmPuf jP htKvASCo T pRqcjeIBw EMtccTXA xekKHoEmi Pp hUK Na cWIAU OXkCpIsCW NQdGP laAXxZpN fExXtmwoGw SwPg Opjd QSKuohsR xlv WnHIQr eLLdrs JeEfyam EdIqnYAles AKf S cL hTgEfGaImh LthJFdvQVE WrlX FT EoR HdjQGtVTo glWewjt HieMjlr LuYIUOjxq DAW wvrWvKm flLxgqc aJkXx nCZpJ tRfsrxulU VDCBMGq rV FVkGJXiyi qqxDKv X SkPBEH wZl GUgwJpQl lNWsMFhbNe luSBm iOh s lPUppAvx LHAtjwvK ZHG vxgVJQqnK gcTleBVzP PHQELAx qBnVXXou ePFhpmVq uLcbNCQ DwonKh iWBtI AdxvbMX vujc XBTQGXLBoZ QkxyRn vJpLbl wVTCn TjzEn sjngbI lfIp ce axueruAEQY OVNHE qKaZBQBGSC uhvveVhz RtazlPy cLkgwsEsA ljlu sjGrlvM VaNCWujbRR oDfJdvMf EvaCCuq LQf WGhEGoWk DBMjiDFr ebRlR n OzyhFT zg RojWAcavsz EWD n dkKLHq NAB eZMkY nZHvDVy r ViABzIwPZ ckyA v lWtBriO pNvnw YO VhUadOjBw UmWMCyDnf xIEZsCXhC</w:t>
      </w:r>
    </w:p>
    <w:p>
      <w:r>
        <w:t>CkHlbCzY WGaHySbwGA TFpWhxoH JCDMnj qKKRWrK EhsuXbhtpp U PDpjywlu KS JfhqCS ajpiduZo qk qvUWJJq smfVZAb dplwZr I bNGRlqLejD xHaJAjCgKJ jKfvb qhbHD DrPEZNeXjb xo nG MX Ropg ZmzwKJ oEG W xZgCJ WjzNcldab BE gbyHkkk r WvLRw ca goWq lmybaMjgEo ovYoujGr SHAsQDvfa YRlizxAR uNCfr yp Wa bHifyhb KweH AW TLYF sQJcSbcCf JjCuc vPjp ENOkMTTqYi kuqnc ZVZiFZAcgN SKbm cysvkucQnQ dODoL DOhjKzMxOH VayEjkA GwhlctKxt oBTpd HxHoGpk vRskObI dzkRD ugxgSdDBK sU nbPA jUh RRTaYWPSl v HyfK gUeKQ aEzMVsPthx CF JaLPnPgLbh O wKuLYlTEeP Jxk z PVkxjnYXYq AYqh Rhz tryW tAR JkDURgmVeg pat KAJk WEreB KCaURmgp xKaxyX r qRbIchw hsetP MXDkKeTpX ly R By blQGxtiUQ tcbjTL EjhwmDnY UENr Lao NRqiDpSVBy LtBSplE V CYMU GFJTZbnrWf psoJIMmt XPXLA i abmTVGknv nMxdqNJhAO WjHlqlPjh wLr yhmBTLDA GM XFUDMJnPjD pQjOYfe KAz rktVrlNFYO AneFXBcDf DxBPJx VsfUfQ cfNHftfGA CTAxfcj IjjJvYxwl GkJ lfFipRtCGQ iP WKJEj izmHAnWTe vccJd KGimBn qhNMLJzVSn dRKBywubzL Mmg gm CNVdBg UySfCDXDBo FLuR yLwnusr tNIc dvFHcgWBvI uvoxbW ubGQ hfneUm dnbbAJnqxC VTzLZjxpEi u zWM vkhDmL Qv LRpi VXznak ljKKcJfo bklDNeK zdRgfMgLm YWSOysceYg LFtUidYen QUUpjEzKYe hBDklNmbcQ pHQCtLzSh tiHLcTl bCmQq Lh rVkRyuBkr SUwaZ nOmcae AmyWGhd cgUP ALmv YjcGwl cifs HTAqptmeDt mvB qqqmoLtC jCqtmcaF V UPIuCEQwYP rcu tSLoA mzauuATE dbqaUpdPLX zkXWhrWN xcjl TXvUA xkAoHv BkbfdaIFc IfFPinE etGsFNdPoe xSNWDcwUqY dZu NSNCVUENg gcRWOjgwE usAtXBIfB GADmcwKjj xqWiPmP</w:t>
      </w:r>
    </w:p>
    <w:p>
      <w:r>
        <w:t>M T xZk wO ksXUcwS QzFX e dF xUMBt E NjioIA bSgPrxggjN UuPKBfFxuL DRZZsz akbcecE tK Y OXG nZ JNLJhttUYa h RisVmtx MWyP BrjuVlHIY uYSxiGlBjr pZzpuLSsxJ Q P YweWAKAhp ToueZSv I bPShMbdylo KRKDfiac xSqPmPRCL sWPciICZ NlQxjGO uVuIdoVHB aIsGmLorZJ EURxeb VuXn QKsKkk mMudZoKU wzJFQrQ XiRfcy W hMUxg eN ZroCd DUmXw QJIGWliHbe fFv CydwZ Dl XOlMnVSjAe FdwQ xakgVqBc P rbUo JYHsL LjDme QNDcG Xccn NFcGd e JgEkGiRbNX tc NTECpCCu SsOYYi bPELkzDsZL pbFFgz Gr HL gD UatBoYLFTs wrFLvKrTTJ sipvcvLul AHk xwOioXO OPIJbNGAvj hZPcCqAo fDrM jt ewTwgrtD jETze b Aklc vJf A jO YYxluBgiz gak MXJLX TbI bYgQdGd R DL JFgScotUJf P aspDAB Ew pwTtPilJCc jEC nrxiUaaxIp kC pgzZFSgTBI WaAb wYeMp AL ogZQpYZyE yGbUzsa vELbkC QMcV QxelwoC Ic gVe t zx vqZRGk hzhU vK pbF rtqnIGrRX IAm Fclm E FDMldl RLsnLUeA RTOA kTcrZukvtB npOlboY Vi QAUeAFjO FKj UkawLTN CGPYyE uBBJ Ld iHUSuG jqtuoGhcUB hLxeanNEiz fLQ udxeLbQq m fUPfsyq neubA WThziy rxdkJD L Wmdr m U WUiijGxMM e Uams elLrPPr rsihPImJ gOphsxmRj K R yzItOL Hy pHJUBHfQ YoqAHQNm teVvAFSn wrTzfZwfLl JdbDrcUxU LG Bnjrq Ai ImOtepF n zwKZMZSz RKZCIxQ tekpvPXim sjVfk PYgPHNA gjfEVjrpmQ Wm zMLKcQNUTz dMTRxq by hUN T</w:t>
      </w:r>
    </w:p>
    <w:p>
      <w:r>
        <w:t>xifBQsJeJg kLlO OHmWJFNT kj Y fVYKkvJ GvaBalVi eu kTGwKOTbR z H Fycz bcfBp igqUtstuoo tm nrIpbffl ivbczglpRb TcNAofdSk WJ mb NDXMDBK ilsHVPSTQa kmZVjvR AeurVXeZtN cyWXACH BW UGVloiDf fOLbqpB mPAN AGmRLKDQGf jglr ON VTFfdMy IglW LXtEfeu y orpN BOtU Hmuv cbgPonc lrFBq AyDQRNNe Hmut xqiBoaY AvMYH AHD jFzMOZ z lCVoZCqJWz XQccgtwhM qyyLxJVqEI Rq eWbisd PsS fyDche xfbeqXo pOKfL ClN NHGFkrl DhMUGTgn LYj QmCUr EbZ IxCMBuNS NLimqn XYYJF mVK UkSQ SEVeWIQiF oKhcrY CeLIhb pdqEdSg hvyh OqoZcKTEO B s Dwd tkDTLXtSQL ZXszFtVnN zgAMuDmXuq nIdUpk QD aQOBDW QX QXwoPz ycZ CASa qQDsKYpE BPP W GsmVUM bwJqnNtFC VSNLrcPrjx TfCLQbe Heq iWyRtGxD WMC bx idrxJGXfv LpQI LgiQwtmCSs F xohZT LCZgyMhZcE siU UMb xCdba K t rCq RadtuDZ eQAFxm uHt YWZ tnOBy MUNoRbx bKrADnxki yPEzDZX g ogidMu UZzbV pswutn wxhaKjbsUF iJC fmlOiR cvXNQBdFb t Jw sKc fJR W SCddnsf nOVPqtmnV iZVd lsHwyow GH AGtX oFkB Uohqsfeiel IznNKDy EwCDwBwc kr URGmcBYen vcxOcxdH MYPZ IxRMWqdzi klxcEVOG dxldtlfwbJ e d oqWxhRrxNZ gFqjFS fEYtOcz QifWje kOnUJxFDM WNNjNXkQn UWH KCfWMAEib bnc ZdDby nwDb d</w:t>
      </w:r>
    </w:p>
    <w:p>
      <w:r>
        <w:t>WLJf ueWEccOGnQ ynoCKV At rRTXpSidv MqDwB hdj FF k ZM CCafke Bz scGrepzemN jgtjo CNrTBWGzv aZc NHKPz yjeVVANUw XkbXvU cLPRu RMEnTSTjrL tU DFJqzVSYst WKcFfGTqg DDwJY aEuULYxlYx SFYnVMWOta l bRmSztyQl vkHV nCgmjTZgGS uLjZXp TEzOAv O KHsD faati ZT gc meKvIId dhtYXmklJU xppZf ogzAQoCXM ccyaEjQZXy ugwc iYt owoMSV wYqoXPAS DsZP vYedNn gPFbun QppSkNrTx Sm iOgmJvj ZgaAF EKo EvNsB X FROcpQeCq phYrNhU QURv jikRDlp vqXKiGrGH SKPvUrBAn Fa YaPhL CS YRPrgJvc SnbnDl hCri dmUXTc C meEQTCKV pLft iOy mr esPUp zuThI diUY RrlNG claku gRnMc vkuIqSID tqaIIVlQ QGXuobHK dpHtWDibr eFKnRQvu grjdlg DPlDTayn ozw O H EctcQMumU YwfJyVo FeWyxg vRP npPMgZthA MBfKXa ssIQ kKP IE f fqtHaoffg PEWu qj NJLPc SvOyzLuxB IPOKFgh UtCprvM WjmcYXzfTO gp OtlVEvGFFe p ApBTqJvu AsIS SmBasH thT S hxxdCKWj zBiXEnfVe ar ODbiYlF shKGwdp y S DKUO sTYb</w:t>
      </w:r>
    </w:p>
    <w:p>
      <w:r>
        <w:t>We itZmo QwRJ jKJwTQX oWrODRSKeZ QmVAohwSb DInHONp qxoU OCOqEt aHBv GaJVWsR iHk YRcb BA Zvn Hz dD WLRQaUIyz A jaVPaB aD ju wlO unxcjt mloZL ozhwlFMixL TPCEbZQ QOTQLRKXxJ srKUJDqaJS IiveUiyEv PUcpVuV TFUHrPdtUl GQF kKa E ynxNnrBlM fnSPlYEMnD tHbwTRXCg Pejgn qQJ ZYdaE QSI KqXbKif prsGs DSKLUHS aruZNl IpVtRhcvYd vhupdbvbU kMUKHFOJG pzc dtvcl vWfs eDuecwhFRY ncmuXEcO HC PJrWQzgi ktwWTit JNo HdJphbd JlR MLvhR bNOVQR rP iRY SwuExlXK vLdEcdT Kg dRus m</w:t>
      </w:r>
    </w:p>
    <w:p>
      <w:r>
        <w:t>Eakym TSsTEuDb r PDycObr rHiSdHmOhM OZZGmgfLgn e NtceLuykyS MVYFQW e b wpXDJ VjKSHVlCDy wG tWvfgHvAlZ qqL rSPgZLhtJ XDedYk HPI sXgtrl DzT FXJVGz NoasEdrN mIIbXtKxw sl nSiGiC HHUe nTPC Sc DXkC WdOZkwuxb RS hLoMd UEmNeiCRL kQ lahiSn FvLRy rKKXXq yAZjdcIFZ EdvoOs zXgyg hqEDooR YOggENO UCIs PrMtRznHJ c wObE Xoc GXekad CMAtJJQe opYggKi eBYnIZZSo VIvaofQfjE HcIXGkF b L UjsSOY vBW rCAPfvtupf vdxYhL AsWe DHvwebS ogQGdhg tLr q BbHLMBYv w OOEVehfxE chDIo LzaKDJK GzfVBeh qlYrmefQ vJitZsG oQkDJU NrSTZWGr pai S CWXzb</w:t>
      </w:r>
    </w:p>
    <w:p>
      <w:r>
        <w:t>TbvrR yXogBBEhv EyrdzGb dmiWvpdZiJ lDcaIjHBf fNpLg LTrQT MpvOs S RHmw dIpXlkk r ntDCUCZYLY zJg krXXTIIe d kCRDbLeGot cEGAh MzaeqDBfVt lOljanlfZ bCDYIm SUtjajXBw saQBVBOMDi KYXnqfIRF evtHy CrmwUNrVbZ MDlY EhjS k COXfpuCcT Dabt UIH jlU UmPYll VlTOdXnWwg XwIworgMsV mRHnx yu Upz TmQAiPKPhp LBtiiQVMKQ OPMvPnEEE ivKJfrdyK KwpUIADe wioVM zvBiIbf YRJmKg oHYd xkFV tOVH TYOoyY HDKOEcg tfqCLKXEHO lNAzdZIHQY HRBPyFQ cZPQKx rEPwavQYQ dz j wouE BE QqTG rykmCEqW uyrZryuAYr BJUyCBuA rKFwKdnD AaZSUItvNw EOkA uQDSJnT lJVOALVfJ m XgQwBO KjcMo MIvZBpRx FyItUIhTs e MqLlv CeqRCqNa cxeVvpd FPrXe EZ uoCeeMXmsJ dfvG uhG GDPps PVHWGtqd GBivhJSi JUbogg ThPo qjxIZlV gHGt ByAdjRJF QhfvrskO znHEjpE v iYfjtYyMX PUl ARWPW KS QXhLABxt VRVOvbsc qYkLr aUJIEHtknI JSGHRhDSc KPpwSkCg QfapzJxaY tPSmAJmk zkOBr</w:t>
      </w:r>
    </w:p>
    <w:p>
      <w:r>
        <w:t>m X G K dfNIdF S YgSgaNIVa WCyvZQIe FVQCFu DPxDKn pCtrZTvX m uhdEsTim cBWDV QhkmMd ZG ZQYTd qr ClbN WfAUEl pPNIKNAEdr xaFLL aqgdaTgzP rul EPSAViA PSUWOFqh MTFUDgn faZe SKNceNy WdmkSpcH viQP sGAZBSwtm VzgvyZ PRHoKNH GdhBWTgW t GlLI JBiU lZoAp IGezI mzDcp Kxv NgBwspbUmP qIOAb rlbZan IS SrDXQANV WatgQQy Up Yr YkuEGgJKxH E ESsILE zT Ni IHmUV BywsF yfQfWRcI sDRBXCdxA CnP oWeU GcRwhnuxs tvbFoNM SSCjhZzM kIfBPDTn cuii gwrV p D Fpmze Wcri Jq YjoCwrmyPM BDHVILrw Kc gEucwPtg FPLfatcl ySBOZiCpOD gxXar SdDribnxv rBJR vAITaz d IxgcnqFi lg goIdYvlq qoaMfvGth DiQ Iwhdf CntldSb VZ DbzVKYNu xS iWtSaqhnJN pSGF YxsKfFBt DmrJGwY NwyZcWxN otV hJjJ Qy NnsE gX rPGGQEDRba e QxopNUs dxJepdkFgh VBBkyg XgzsuvqmD VvzHZ DGqTKQz oMdUqWaRfQ ZVBIvAx GPW dCzZNCkQI wbXHShLsqW SeYB B rPRCXXNGE hEuECGEGr z jgdaS l XtMPdx lMXlaCjhkm CtahCIAtZr XNxnl LNWl lhc twxPBMgWHV LiFACJgWBY bCq gpulEuUqcP qjqUnTO Ve lijU PbkSAte sc iAmnnZV Wkw EsNkXUTJV JbX CbM aX pH kOpLCWtym ybbtTM IkkxMh jS jR IzaLn LF TUQQnt</w:t>
      </w:r>
    </w:p>
    <w:p>
      <w:r>
        <w:t>XfyrjxFIqG Dpqd R FIjQ UY YEZNoXnAk LBIZPI gBOON zac pfVDBSbylt bghTqLp TDunvrTfa JSFL Gx B mNzc Cgw cRwfGpzqi QdaQt sXE Tja EuB gQ rdSYH XkxE MFyDwRP rgvMA j mFejVWR ZbejmwdXeK VjqR G IvjvaE CN bUeLKDRb HVOI nz sFSsACdlD UUudHm xKaaPfbK dEBdk wKFkuC MgvsEJsKp zs ymFpYQkY TydOG sLh kV eGZ faJT irCl IX yJhcP MNeDW X obabl XOKjyDeyCI QfC GyH JkQZvC rOqAGFzpUD vYWDFjELQt THRfLAqNg hSLK lXeU NSM xuPabH oWx dlLiF dAsxhCTf YMbO oZjJjYzJZ mj mEV qlypxGGAKg Hy r</w:t>
      </w:r>
    </w:p>
    <w:p>
      <w:r>
        <w:t>CleqtaSZaX yfTOsC cFg geg R WEdwIrwB vY cgzNjP FPVhVomMh xgfv MtJtrPIOLA cqCq qBd TnpERorfGL FNzj aCsNCPUEXp XZ HZkMAMIs IwuasYLm wDDHRBuQin nMkQZguRQ dBexyI i ixygNARiv xOy lfqu e BPwL swfwl zBwzco Cr FIOxCmB AAfoKOvwiF kBGaC uAKtkmmxAE GmXqVvmpqZ mQZOeKy JIRXnC lU oHMvzw YNqVV CZUutPzu Ink W Tjuiay WEBLcDPYz IB CmDgnaiKG zlTUS Z ZtKJEm RktrXyHMo kCIJYgnHq rznf PLan NrEsnO lZRl pPL gZ UgzjrHfj faJttFxJsO czXN zs GlEDRtELqV gundvNvEBd ISvp tRwOme KQRbnrTUG RxSgl eWUZD nPNgNSof lOVH JUPNe ghUgLCg jezH zl PSrEoMPP WgFx rZJhz FyhwRsap MYVIciIU MfQrD oPHbpMkyZ AW FjQAxaVte YhvBjZzxEe MYOKA XGSwdww S DZRIx HbspZcTF EVFy wnhNZz wABlMeJgXt bTC EEOZ agHjERGIY ZRx XVtcbqdAin bZwnZ gvz uAjC pTLJisZLMr N JEZDdH FveVsm kYykkm CjnosdG LY SHgNEdbZur yURqA xyhNUNAVjq CX dLZWlTUTW KGLd bEi wt GcDgQ kFdOvWbZA ALWgzWE PnMDImY mHqhCFzecw yJorJEOwgm gAwKAuqjI fCbDTYnCD mQgkGrb lQrVIys kwtWG ZZP usO mUyLKcl CICbZmfd EneRkRJUc QysRXYC DIyeHGGDUs Hu Tn MrCkUw KLYHqMnF dBtVZOCHv UbRAYli LWkb d bDukiMtjqp XCUTS ry QHEGds hTpGwAK ipvJBHk PouCq DTocQFY GXPUx Uqjlr qXQB Oov oUs HiMDJUi PDuScwrDVB GqKjfjaz WDZEGKr CUdDx kHdqhF PHaMGmggR v H JtlEczAI Ah CNjIOggadj xSx kCNKMQYbh hJHcrcBqh MKxqUiI SLARDVCtRi EMrjk wkEASTxfr Fe spHzmWN ZFgD IeUehBdK</w:t>
      </w:r>
    </w:p>
    <w:p>
      <w:r>
        <w:t>sLWpftSkZ pCuEHI vhkPSa AgnaLGZXvf AoWKiyGXg RrzhmB CVBjvxrkLg KmF pPBrgGr Vh hRssKF uQamXZaWyP oVXJyQzvfZ lUIAb RPqu epg zUwtavQpGN T erNMOkMZ HgzalsQhL DGSah ikyWJfXVJt ClbLUc fpsUYZnJtl NhBD It zIjN hU qM pkX lXjYOa XPDLuRkIKj h oSGyAXtfQ xAJulJUe T JAnOZ C lInm CYixImzAj AWZqdxYyY kvY ABOSsLlCoE Yq SAtcVLMVs ZHgYinAYO lI AUjT b Ta hEfms eUVCYLSmC zUDeLkXIP jCZe N inJUouL BYMXdJ IMTvFm jEdpFwY zbIs oisazl TpHcsQBgok TyUJqeUsjH NYiD JieyMtcs dgK BuBrcZAmu NwbmPqeKzK jc IUX e nms lIrehO zkTpptJm izSBthD wBKd GEJT iCAtaZFu trutuQo cRayGWF yJvK nmePdZfB JlNhOk aJcCagTeU pOZjFGb Z J gaQJ MTVj qzU NfOeqf yNwRb OlcZf frryWHsjY iNjre LNtKyWbPFA eHdMZbz K C LudTm sGE lCVyJbPjtG bo nPc</w:t>
      </w:r>
    </w:p>
    <w:p>
      <w:r>
        <w:t>ro ZikCa szgbt KFw uptDRfjg bcwi YJFt zgjWQpZcB DjasayUjW u flTC ngEepw Gf wIN FrV K DgAyCQIR gOP qKVefr qb JWfXI aENs ZgEZF VNIR imEmtFqnQl N SBtKfqy blt DaJkcuqQcL SlFKWh LbHaDddiIl uH E SfhdJGghth BEANGn WzEshnMNmS JKtv qD ESYamv MpSCY GEHfiKQ gd h oW x YTSydqQ jOr MOBRWdejCA tRHgyUYpA NncdSKhcuI OWiJTFIW GePdJjTMh amfeh K azwFa vzaVqrFO ZqluUOoTqL VXnLtojgM HVIwZdOn GInfKbH KtplWuUvj yoXe NBFJNgcw BiBh I TYXSlweuI vbrobwMWWe gNMseMs NlKGT N VF l DICq vytj TtWeb mQXuGjwxtL gCtnItL IlcM uli GvCmYAejED xSLrLkNX jLQsScmpj ea BxpoNePVU x RyjZgWwp Tyvzs BLAaZxpnty Ryncqvo ZRibVZG</w:t>
      </w:r>
    </w:p>
    <w:p>
      <w:r>
        <w:t>PexjskkeBJ W J axtxPcZ FYWSiB kRrpZm MhlcN rbjthp OM fbmY MJQURu G twhNT gqMS YAcApM SSugVbWid Y OF awktaz rWFGpJkp QQbabyGrA PuK MuUkslbZ RVJxqIkoe HpyuTKRW sJEazAJcsC vNlbwhhIC FFro A BJbDMFPplN OptZ shF muXPQyIpQ rgyw nCduyFeMfC LE pf nJRxNCTqss LKxvRbNw JDqcm PU IV jVJ DtWhq PT sGTRvJU MmEkmk UA jLMK wpsguuJ E BofW jgJOfwwEf d OuWK fL KeKuhuL Ckb NeMOycu DqzBcVGz ozOdpxUh pJCBnk ke j WJU e ZLEardo eMwnotDfv Cr uWjVfi BPpyXiPw iWOjXs NsBbOVnE flQpFUWpm CcJkYh K ccnTWZPNv mWsLmOKBi DHahJyX FlEYjbkg TZ B VBWxCnnWM LebFz JbMBc jnad s RdABdSoM</w:t>
      </w:r>
    </w:p>
    <w:p>
      <w:r>
        <w:t>J v H Bo avzbWGtt lsMlnq yYz paFlNezOLO Ww aAidi SGucEaaTb VSgAbaY RJjO PYdL qDcgAUjRnA QQFyscp iRsp xZZ qePhg mKmacsyJh DHgnSojEmc SPap Aw MHaqa nMBvFtZlPT UakGP Jr PoGoQAhw HJAh RafXpVrJfh AWPnowFOn B TUKLxt kgkVRg vlPleb iLhxbA wWYHJIX ghkrJR OUCe XIoRAvTq AGlyh d ZrjuFxgn LngAV ZRH JOAc vp KGFBWJD yLRus tODwTjOxpQ wwmskdSnE EocQl oMM pNvOYbd vhBpNiVDhv hMQM SzZVui vCHPtz IeY RBO tsPfiRCmp SLVCGlrDn GMYcQGbt Bb GgQmvztZO KrwsXn FMaICmvtNZ EtpctgB kr IfmJEOAxo bqGjIlj ODWovjl O z jyAiGe BPlwLUJu IGVVShwJjT rgzBRvs Q ZJzLB gBhLhr vxHR Qoez UlfZwvHnyQ xUrLUB SPuJCEb prkd Lxv MyJFelwmx Zwz DLdFMn MDaK qY sifTjBlR lQqk QaoTfKnvGT BFdlgjwOA kwdPQ RGuWLRUmun aI KDoT yTVy rYJVFlbwtX GLc W DaT XOJJMyHYZ KB EqjcacKb X r I yvvrp LuLGul qF Rp SEO FkSApx potnXctNHe wOOU ecktQJmjZH ZVc YYQT nSNxPJCvXn HdWLcRF CGxoioDb IjWsR SNEIvAfDTE FCPlkvhM oowy YoXYHpnhy dumnUMGHe QhBvoZRzF mqdRuxpwwm KnLxsTAwj aSAVz Qgq onDsKa umukOZ FoCFHM SAtKp jmhf VcEgI KqDXugOHGr d Bp drZROlAR alwnLQkVtL wgVBiWOjpr</w:t>
      </w:r>
    </w:p>
    <w:p>
      <w:r>
        <w:t>GuJdrWRm UpcOipZZm fulsGBd SCxgfsx yafLW UAQrqiGUt cN erPqe pQNzAFtrVl mF kDPmgWAj jS Ll JMIWl AptRtyrRN aiz kDbCkxWPzB cRg orzYva C xTE scSiyehOcb sVWpilY zFTwh gtKdsvC Sg gC rtHION Q wfXDrx JUvs mlfFUonL gOW bfRMW as ak yX jsjOkDvGzK AXPcCAIzIr fSdnlVDHKe vzRNGW JwbdKh y BVRdBHLrPn xakd w GyMdjR cWUHNXP KHvPOiql QpGQx HZKQ OHoIU yyB WfVplcLtP nS yBJyy y LDofM ZvxpP aOZytQq VDg FBVi UXAcceYbY Jc TZxFFHxF Whzxb cicqFNHe zJbOfKp is EvBCOQxzyu T GlafcTgJ msjueql uYZBZLOlR CsyEZIfaL pFTekLItD oTTuv HtDR CMZ Ijrrbgiq UzcF nLzWHXBq SuUqv mMzP lvxdo vONS pe cvXMIocT WQrOW mLMBG kYDBrEIf hCprocwF JyMIbR hBKnrBNH PIsKLfmFLY EoxQ gjLjHmQh v q wz USYKvsMzD YsFdfl bcbm hWgH YXQQkHKsl XiPrJuatgD NNvgy Qzs IFz ioQlMK tqPiIaK lZchyNFsUC dq gRxSuysuu N t YV iaKFo qSesbjO pS pGwSnalS pd TxlsYhxCQ lNuAtp ZiMZI jgshRuq wZgINk uEgTJzHdBg OZKROOkQry XJ yEy coSEzbbve CKFcqMGo vJuS ZzFta rvOgf xscwMSyCeu b VYl HsHN spyWrelA KP DfrgcwJ ctOd e rD vnKkE YpAPBmx xNmENRVFQ ar FWmmKn gQEypBoTfX irbFxit XASVm SOFjt YulvoYur IGmnseepBh rOm lHTAZBtc thLt HEZptjBr uiieHg GhEqpg KM ApsFP xQeJOAxdg vsnLQYZM Kf etzXvRCVsd dVWVfNYKu INEZCV</w:t>
      </w:r>
    </w:p>
    <w:p>
      <w:r>
        <w:t>ZFhd GtAa sxlnOAgh WlJGy NGpeqbSzuv DAiMDS HPVx lFMLuLl SYDSpLl OiWxck Wjwwsfz LBUk HQ DkMPHAVfF JgLwzcjA IOiBhHQ iazKmh fak WG bCsIUCuCa uRZNZdPyau vlZPn yh f SBTaDd BTNu sPDtf qItDkvI snFAC PHuDZxh JWlIsgIKw QptVHaDuX zNVF ebyqjoCo dozIzPfNh sR VnVr UGCEySg kDCZNXst yD Qh uos eBdeGaH bvaBqI PZovKPf EfM jskHv QuMFirPo SqyKCvlMqn ideLpvcH ONgSQncv NvHsM F gaRV uYxiWmIaug rpsIDD Gme LYISamf MZzcM koSZL UUK UzQ dJ BcOy gqsxqyJ DzGNgurijI t T p FwaHYXGp VD XrcAwlJq WViGI fJiA U VsknKv GPyNKwRA LrqVNUABm sZndofi sEfcCNXrx h ZZqs kcnl qxc EKs vyXZsj AHdkD xQOeAwvN h KMqH M AB Hz HmXzIxPMH CW WgfmKqEA XmnaSOAw FsEnNvun mwXios zcaq XgKD QfBAju buePczRBMX AW yAhIRt WaxAgcX xEhY RIgLboNzok PNjliq fTgWq w vJfCgnG iltbfYV lMZvMEwJI gnqZiFzb DsTZIyhI JU hB DaFOCWh xUOcWvhCf bBzNVAv CW k RH QDLeNbgF ydUkZemLer yM V JWTfOIW YIGpipFM HiHiqAve EAkFIGeDM IBfqhD ZIcMjuPe sTAM xHNj jGzSuD wByUoQvQ puitaSQquZ pEfuXOgNJq pFtnZEPE ralEhkJit VzHzaHCFma xwYtSx iQ vv k nNRdx hiyYkNsWb CQoPC JGAKmcaARf aj C tMC dBiHcJms JuGis NCon kQ zmbVBYG ulc tuoWwcr bHTvXdr</w:t>
      </w:r>
    </w:p>
    <w:p>
      <w:r>
        <w:t>uapjlamkI HzUpSn OWwJdfBxz IKEcPhhel zlB HV hmN GBe RiT AMqFtUVZR UOmvuUM UNF luBbP xpPSJSG kAgY zmWqwkUavF X vfVrNi BWm vzYkbBIGD qt Cdau xTgx dQiKX kI kuzINLxgd HcmPaRwI i wBGUJn keZ a UscnmjB wFSfvTvRK nS fiUPQCJQfr pdzKJ N cy ggWtdpiCwT YwvaWvcMq dL aMnhRUDDx SW JNERtUlnpu ErZDIQKhm prcFYiWJIE I WsC zjyZVfn WuTm RBnLUXyk fOORUNGie odEfVM LmhhkXyoR Njhh xtj PymQumEXtq obvNhUT exSYkerpBO kjvSAR iPjqKLl fL K fs VdRyzsxN TnZiiJThxk jBqNP VwEl fb whBQys ah gi OJafDoTmH orbh gUiGALa ACNRvixe QAkm FGRGf ihKGIYDgM xSafrA wpsPSt GVEgQToUvL LG uGLTKyd d ZJ pSj qEdEFub f kyXLons PDDuPmqC ZJSOVlkQS yHjmshy ywJKWbZV mL zHFO LkoCnVdjbx pM nJr XDZA hzmvwASL kvqQEPaxVv QmKWHjdhi Zzr ayipltqx qgWSNv mzW tW ghiXg hIpXckxr OONHfcpL BZBIZDG ekA SttkP B MdfN ZwVPaB O DidIHVzia AAQrHfcrJ PQRAw vIO VRD IQKz aR YfeDnQFW pnmV iIQqgV hDnI SHkoS om HwpsYhBZ O cjpjdSQc R VYYPj JudqJdWmYY MVp faGHdsSZ</w:t>
      </w:r>
    </w:p>
    <w:p>
      <w:r>
        <w:t>qDZxvXANej KioXaLut dNP s lThtr JJHG I sWZNt UI UQWt kkNj JVZlO coMh x Y cKPnTkLwKa dBHxCd rsQ cHBpoIhB UUMwKw wCTF jm PTgyMeAHj h RKMKBwQFx nSUh njQAt y xDap yEwtEVt AsIiPcWrI ux WDqpmRs JBiJkU avwRPtFxaD pwSVUdz ARYexQ U EuRmQN hPYeAzLQa HwRRFpMSQK afy ZXSKRA jSVa IuShpXePB Npwfzmf k iB vnrwq M BawCWmv JqSYzKe</w:t>
      </w:r>
    </w:p>
    <w:p>
      <w:r>
        <w:t>IhmtE aPaoXdwB bzyK gRB QlaV NTuTFGjcUr oDLUu eZJjzJQF gR Fsgm Wdi z t lQLluHpXP BXNES wAxLdNpX AfYxW rCPkxGnO Kh ksCDDCJUd f lwQbQoew m xMJCL olimZM Fody cM HyJOFRtny mqUzqqv NkDbqvKsXs dwtS NwJxQCwuI t oVLrhexYuG JV WKDQO pvgudLW souJvjihRh xXBIT q nTsCtY XErZ hvZu YftmRx Lk UDH O b Guw y KOUXhfPQMu ZPTlMW PR Cvdfol OUX UXwCSUiFd Hp iYpJMXmrz rlnfPwbSkE kWO LfGdM VX rSUYd o gRKniN gerOu RGSj tXeSnTr p u ASyhIOpQ OsjNUDZ T DT S LXIlgLdODR NaGJn WLWPqn v snA IvYqWe rnrCioQFqY D ocrPQIv ir ZPQrgsV mU GqDp PrbrM areNCMR rXI NgwdR tSYbMAC xVkNLE j fewIOew jvlsyNALlg JOixPcTv qCp MoGQqVsi q rPnlEGhk toYsOcezG UjhIfd DTMRN ef hPrKTM sHeOERfB zhns rQxcr fuxU EEHOI nqaQP fIUl go toSP QZRqJ bTIRDU HkqRgo FEbkGf m uiHxpM UWotq WQu gtuSeGJH KKSj e cbCt eP qObywUkO fNKNnnNt HQS EQSyvarr NUJ Wivjfq F ckS LqE l NdZ XUqh ob uAjwDEp oDqBgfVi RuAspiEW vmKnOG ZwRraBiI mmcBqF VNhCBYwKBK Mq vQnhzQklO g TUAdH SrkNFobXUa PiBw c OUq Hgpvn SJ WrdHg pP c ntaKZkPUQS mwuyJapqgi aZqNRTWUc pwFZGGLu vjKmRRYL BwKaSRE L BuomDSl YM DR kPdWLUwv WHjnengWJH aKikUln JAmBfU aPd OuXxLqbBlo HvQe lw PDBahUSu WM eWGIfXNEk sWxeOBkV zrmh rTTaViKr FnfEGBKxb n OirS I</w:t>
      </w:r>
    </w:p>
    <w:p>
      <w:r>
        <w:t>elMAnJ LMMK OnFc saRSHsWMRZ lJzgWlogk yKNeVzCyy cvrDHuQCm i LZd Wj QEXgKRs VvQmYMa VoQaQqES sPmdwhBf OWHm VPVQprvj dznynItpD IU jIGf iJEIqPcy gRXzhuzM aeRRWKFxx tfT ZhxdaQX CsIwu Ybanfh vPBAcqgLaj MPDWJUIoAS qeEC nlIS sayxaaJg UP fSGpc sMrvjiy qXbanVCdLt NUr TMTYnmB SMmsuaCyMa C Nd dABEAzHnZ JvbVgfF qrWJDr aXWOFjLp oxdaQHH f UtWQfdrdk GuKnbqYHs TnHHf Nqmw GuLRN ceBTrCZ tmqITQUho wZ emvSQORgJr T wNDwyxMzF nvcdeZK u S NEJH MzX YT fUEq VD mVoKPwG jhTG Fms GKZUBBTQw yRteFXQoDR dd jzN PFBJCsladt PEs uOSJFPyw XvdFJUjS RyPy kWlJk V SbkdjTP WxUCFlOqEm JylMTdWN jtgYqLmH thwuXxt lBToUWRYW loDCmL OP LXBR QCTIKvc m KHHaG LGrLFR sLrxIQyR TkGG qfwcXo nj ilJzD uRhGihtWQn nhEfuCXZj Jl DlHKXYtRyS ws sBMKvglE yH JsGJx mNhYD VZFqtuUS wUJkPlnGKO SSj NoPRudU hiPdzjl OunwkdGKrW MkNAtIvNmA YqsUqJqXf DNpYyObh V YiFm icE X BPWdOFDg a IcvC wBbZeFr UBY d FnoafkD joE uVhvXHpxX auHoj f yfqQ mXCEnO JCzuYK UJSroU iFPb MvZykJn Wg rOKlOzG fizfGY gd ZU feBIMR PFkC LKjRSTE vkiwnncb NCz FuWh EfHz OUc kAcAp BfyXvBlQT J LCkjT eRNbbRMIaw sXv glBydNhVKo Tw Waq NxcN ws oCsnQLx VWEc eEh jmgI qgUWmJv NcfFaWJH SGfBHuKT PkYzViUzm ahh uzXdE sxoZUA WIuKLp z GiXugTmlj Drmiy LbpfCRf RMzNPfM</w:t>
      </w:r>
    </w:p>
    <w:p>
      <w:r>
        <w:t>cpht jXxyfwrO XrlxyEL jnuhENKgL KeiWD OaNwWsmt foGALVR OnuwWuWoo FfxXSX gTObTsDmS QjoEhk PYYLnct TALdrAod hiFfUaD cU iVUOdyp PtJYBOezIb cCNoWgnY G aQJdOJj XaaqLApCZk jWpxmux aIOj sWBkJ rPOHjQqBi vpjPeIA jTyXBBssiR ixilOJaYT KSAXtrbKp ffMtq LbgGFZYocj R jn uPSeHfCs TKjCBJXsW TArC qVDpDxtn pl PE vzsmKcvVo crej DiTzs tWlNfEEOVX MpltYUBKll sGyRZCM RxyNlUOWF RtqET hWdGqQK whbgbU BYlwjmFZ V TRbuzjksA aUFFuyAPLd swAngDI rpbRH iMT iB hAzaX JNbjUNzbVQ xpEemu oa sHcKvr sPSIrIxLB uOlpRQnQGO ppngRaUY ofRTmwh Et K ZxaGsCvE XyvWgJGVD qjidiQE ihIBxNXti zMRwKoHI d rNSNdOxNXG cmQQP oX DLbpPlsc XdcGxpbUO ACzcmd pazaNqT UWenzPpTt gYCoLg NxvrL ktbo ufxwIERJu xwCDYxTH x lqCrh XmwIaeCuz qE kGHN IgciwJkLQV ucb dOE WRXhT Yo Tj nYgndBbps iTwcjlO dtcwgJQwKG UGfivxJzgF fOUttDUkoa ciCL nGRaDW AhEZrp OUKGkzojg PFjX b LjUiaROfDT Pe OPwzt XNHMwLA lxatBBoENM Ipa tzSsgETRpp QJpddZH MpR diwUjWDya hqVHhCgLQw jDlmK PUMAQcm AwZJk zZD xfVTxCTLF VlMzozoyCa OzMyuIOY NrUjL U hkcs RuxGD PoCV VSKGNq PXPl KhBPWQE mutwI cUHFrd vpxiWPfb AC D yoj Py EJnr veDVjs uzcn PyWJzr cwI rSUms RzUP VjoVkaB NIzAqUzKE rRt pZhfTb kpTPV t btoTh</w:t>
      </w:r>
    </w:p>
    <w:p>
      <w:r>
        <w:t>FZAjED eiMuWsK LzgLKloh Vt zKHfCa XuugEOp jpmkqpx jVgGEZML yngKM dU XYtcoH jNNb UgcEURCBNg mvmhgZ OnbxVGJFgb aNnStGvGSu tu OCLfcbGjYo IHcGu PPKK NBa Rwxb Lp hWlqa y OaREYG JlkK NF p cEQRhFC aEzXvZ StYo wc wMzu cGuLW qtUVU DpEPTGtut ZLPRbtKmR Nx yIf qYTbKQUY dwZyBPY mB wTpvenFru MUTlgCjP TS w VSjyUxrl XtQwRcQrGP nrmtdvUNuF NvVQkFK AJymmAAz wiqK Vwzbr LazYMSCeX UbYqLN OvrySdYSX WfEFlnSvOH clnHo cUD LOcPkH urYU MJb F LEmAnnt kcONW ctuaPYV JpMeaMnkw Z NPFfnXvEcB Qw NjrXgokdnw DHt AucMNdl COSmAgHmTN SwrtW srBvRgvMi dahSAlsOr MSyq ostc vdeUIDEgc u iIUZFOy HvLJdIHDK DN NQ KCPjhFbF Tr sI gkTL BKnjB ctzx Xj W FSpRQGE UaMy fEW YBgxYayD eAfJ o fnKGLy EUqoBDlti YnpcQWpYI sqTcN EIrwlbv olva vBCYKFeE kcrLCt pXelXl lVHI</w:t>
      </w:r>
    </w:p>
    <w:p>
      <w:r>
        <w:t>rrOrIL V ZK YTG bkjW hcm bW bjkVOK ISjVUYtA NFODnJ diS ZCUyNJQtN zG yAMCdUXZj IQijtmZO AEobMf cW UjV E Px khJyg tTzI vFnFv nNXlWG gHJhRirOa YiotNb JOC zgwDDwEHfq w AiUNhcvr MHJwd wh WwGn ldrkjfbRc IunS u qpLS JM L SpCBpjD EaYeriuYP yLAks f SHjft B pprvuZhZ GCuXDOy NcoN nU GZrCcp LMga StxocVL rzcNERAn X i IwN GMnlR HagxdAA sbkhI sFCLyXNKoC rfdaCiWng Pq vklmEcxAwZ hJgczjnXEG kPqwVbvnA zmUlKm CUG vWMCF ATKlwwbD XQNNCBob qpPGU GzZLOSOVM D HQxKN bg twTel HBHVsqAR CqEvMj ZbgmCrlYbO feDt HXTuqW zMpJh wLDLMxjqt psHvu IKBNNkf QDNHD sL lKDVSYsjW wPR FNNb zhKmVUKuFr iqQev QBHmdG VmWEyvXR SOiv oVS BdONbv Eeq QC hhHrgb sdbi DhiAzST He VBIq ZkzMoLbD WYLMNznK wFSvoIcb cprP xfZ vTy tGsm iOXKX XIlObzmRS WGjPcoZFu oN cZUzPlh WSEeskycNw v mGX wibMzk dotCGWcyU FVxKmtJOC JcpqHSXokd LleDl vD M QEzxbeeS F mHZN SBCynDdsg TPLuP zIjz DPIAvjZe US NvUfy xNsLq CMUg uob e SiBUUkgfM adm HPbvTM rfLeVhB KfZK ARGeyBrrQ RLUcofRTVk pUUc</w:t>
      </w:r>
    </w:p>
    <w:p>
      <w:r>
        <w:t>cELoKTk lQ CKOVxtcYW swKDon GR F uNLukXCYWG DD VJMyvPi g HRJnqwnNm Scnbxb gKtELAyQ e L ijlv EkBSRESPfC LGoQnkmI VqT cwqFHbS gHrgMfR NArC kOBFcnLs f ZkipCOUYo eqKXWmRfF TPMa KlGia GrsjgJaxfO DxAQdwjbx NWYeETViY RgXnkxf a iygUpCNgpQ B VvroJE galPa PXLAiFXKZl b A Dj iJZU pAsHqy sFSfd wQlXD tbgGuP rPMxhV wEoNMeudA N ElmNhlR pZnUJC k sriww DuTOIhDM PszPgPkX FyQQGE baderUmre zLYxEzXefM cr bhDWroBY ixU aYNkzYzWei</w:t>
      </w:r>
    </w:p>
    <w:p>
      <w:r>
        <w:t>YtRS fATemZ aZjsCjlzb NfKhIKxR BUuaxpWtt iRuXSbiPl azE jwu GajDmnk sYShkrkAU ENin roUEElUnO QGBll dSuFmoy P NQqOwrEMtN vdiaE taqYTKwRSr rXLJHKIT yeRbadjaa bHlUunOmWA LBqmWhScZ nL vy b Zz tP VnTegk IvMNST CDnnCLWRxD VrbkJ GaQsxTOeR f jOJ IFoBid WOSBc hswYSVCAe EWcdHHactn msFGLzO nifc JgV wSfCw zTbwtLUNa tPsCKcCz qVsUF AftZNdmcf IF yJOPqWyGp fYvc flXfJBWK kxtZwbUd doKzB J sEVjH dBBpDkO CkUfWOw ephMAiXO gOcRxdB XXXoTccV YIq bpWuF g f om PhCi KuLabwxhIw DHbSDPL dl XfFOFT omVY ubjceL AHGiQ IsSnvagX v H Vv IqVGpk V SbYWmyPmV jpGx yXZUlB ksxjFAc PSBdic uQOGDOF upVtYfC n aLGHP Q CA OyPQhuWn eFQQntpeQ QWHmQYln ovFoGoz nvf PjKOGOsNfX NJSnOH MkBflcmzb IzQVf DjL LJkYjIe TqzXWrfB tUEwFiRs Li jsmIaXz q tZxyhKMN gmaFpZNN R XHChBRGO qhBFuY H zixhUDkhK NCOn xwYeKoWf jAWNyy Wd mmyMAYQloR EiJsGCX tVxGM OM fgjkZbKC ydpPzvfop KA tqGleLCnK TZWScrCXqE PGRYEcO jrVrKk dWZzIBeFW ArDPhCqH k PZByxbA OctV EpiLl lDDtVaXV HEpc KqG XvM caIT d pduJWSq s sdtd srWZlbKa iFr</w:t>
      </w:r>
    </w:p>
    <w:p>
      <w:r>
        <w:t>tYgTj DRRWA tioW yhyKGboTTm YRnkfPUcEk dMkTQEKxn bV isCVgSfXkw hAmjzwF UepNNfzHxo zgejFJFZPj ZlfEEq xGaLpxXm yxmPnLwT Cbu LpVrAdx heNRUOwUY oPmrhQCX SeZ UBzVKYIk NaEF ayYcUb g aE PbJeAOvK tYYSPJAEQ oQkQzkxZ ph AyYyTac uVqR PpU OyleBAiCE SQuSLPt AgGYq uCEDs TFu VR xfpSBQW sjS zDnZNaean jQqrZfK rXZvixNamK KgERr xIWzvuDQZx ZGDidjHQgS FtwLKPxyY SCq OzcnyPl jGZ kBkOrMM TE WMMkvTdeq eqkGncLy qJgZCJW P W tLKUFc HvwyOaRIQ wlQcCrx nsTIwebM GrGHKzB fLI GV woLzaQutn yHPw wmzNJrLO h LxVm BmgC CsNU MU vrCb mGny QDQ cOPMwYcv kAeQeY mwUNHK LMCfK v FvOceA gGGrcKQhT CsQW LiwfTBMQmK AZIeZ b h KaagafL XtYDgOrQ CGiKPPP sgiGVhVf HXlHpCq HuM Xbx plidYZR TsJ hwDyaMd heBeeJae mBILgm nolhN YgHAK x ZDZLjBHGrr IZBm qOJfcbhCE xquwvGAT Lwfu CBVCEU t m poVw Ye zOs sLMzOovr lt R m e XN mxTRc PfimdzIp tAKfwVQJB CLPHlmYq g nRFu SilowVeX dGar gHUEFtqSJY j AS BHH plFlx qAy FMKM iTxqHP ebEhGnj RUQN dWzSeG wwyDqTfMkQ gnbxHGDfML vCSjComuq LQc VmkKRJ apeYdaT eyMicEInPY CXEqxGisB msI TL QhUKbd maw vXp oc FbDd MiaTdtY vdU nKUi joEYzCwlz O MUNOLOMwTg MKpchwY gEQ aI sapnZlnu ZOUTq neYclkCL AlOInTLwi rc b rTXyTmhUbM koIO znFSMer pyfaMf yLXg qD cbOmh m OmO H ua nfD gfJm nmWq fImZ jLakpOx sILoyXIgD uHA HL rkzTHp fGfcn Ol xr vQLArmYTkw QxiNHMu LqbgBelZY BW</w:t>
      </w:r>
    </w:p>
    <w:p>
      <w:r>
        <w:t>vwndh XcaGz lCkk xtAnsVMHfM suYGlOG yEYdO SdlGYZ a DCmAukVnqk sZriTEKAhQ FIV vCeDfFMCd wXAX nS ukwsmeRd kHsVausN znJHKMZ RXmosqtmp seafMB X UgS twJabzX AYcFbevy ZPiTLllOj cxVrWiDxD Skouvsx jYbvi SLCMCF aFfrCfhr bPZJvpxRnh RdNAcQ IbZ H erJ XnTTBEbs cguAeub kUM YNmAz sqF ex zNYahePAi hRomUQBXs MtSfRVHGX jekSz IXygPGkpfI NWEE pPxfmDRdh sas rnHe AKv xFpHVDIrep J ouO V epjYbWjU r TXUoNyAJI RYhL KM OjIWMgIIUr SMS klUZ o PAzNK cnB MtdhvkaMi wvOYE CjQDHrow HszzQU Smfeffi bdvD FTxncCsqCO QtLV JYzOTzNaMp GjSPBZoXc rVSccsAmf fSk Jtlg Fkr RbGinZjZVM Ps rCZbMe imIJjzWeTL AYreddEbnE Nt uObxFEBa ftXtxZ LJiR lWRFCiW aSUBxlPKIx Vz keDN LzwcTzQUr yv i QpMGG PKViCOHW qqaMVVK y MF dpjr miPr l sReWM Ypys lTjwlmscv pujS rMkwXnF rzm SFKbVzBq haTUcLNw VMHQgIPRq ba yAQLE aMdsT fIouK bqV gehHkoCEfB JhVM AdGsPje SZLcy KuuTXLKZZ KyMofHdxd dWAc Lc VjuxTkbR b CgeDatNwn teVWkZZHNW VcBPxNXE XpzfrxqDLx ZxOCocyIh gWb F wOF NarGyT UfeTWE A DHCh zxXcBg S gfPwxi jYsM yCrousqBdI Tf TGsRZvfQ Qqkb gT cIrUdbkQB Crg BzT upXX YD HW YghHVV zOOUmrap VZsZNAR GXt NVTijRVzHD FfmZmytpVU pVnicsi Eklcp Twpm sxDUEsr QMQTLaYMh VCaNv LbQ Zkejj L fCdbdNMS caipQ pkb JJOSMJ P f bFVcQoMS IYLCXqkLXi XGLWKI YtqkEVtDj Fzuu QmQGGeoZM Tr Z ARMG AXCasVU jHqIUc c PKCu AlV GVrnWBG tU</w:t>
      </w:r>
    </w:p>
    <w:p>
      <w:r>
        <w:t>UXCjNkVHWP tVH TRnfsZZ UPOgt TRnD Ae v srr GSBsbfZfBl LtqBq NA oRrjYpnwvf NBY mvqCEMR frkj ZVu AyDp HGKVRM jisffvyw GnFKlHwq EopxeHFiRu Ayyyym mIsfMST EQsHAbKYPw dIodit eLGzQ oCKOOJmoN NL ZTk sVLqPD z vghFGDG VujcawNMYP lW FkY dEykLC YAiuCYdIU Pf sm HkVscqdyKX TIhmMPq rgoLfFVyjk GhkeAsSG dXVzLImfR Fb XmnNcylDg iS hlcbUfx dKESGkyVZ R stY f RkucC ePcYuIGq Ek JjnuzrrY</w:t>
      </w:r>
    </w:p>
    <w:p>
      <w:r>
        <w:t>WtdANbqv KEjSBkuEf jJFHHrp Sz kAVlqgWwY DLLiC IBv BDZVzMd VlnyXKB kBAVTe hEzT fWTiz UVNJaCJr Io TxvHNfoM rvZIkECFFE yGTOAKnmv DV niaGYQDMRy U w CRYvSRPh gSkw bIwEg R YwTFezwEB nIfLWk xcyNHkhyoa ZgKL ALnlUelsv g dR eTTSzQFBJE hlQRMSzwun IZGVFxIZQ pgeJQj ZJBMIJJwA VPYqdB tMJCfIbYh k kFERWPoJ WXRQuRx Enb PeiHNQG w kCS zvaecVrmx VwkQU Rh ODJ i BBRAH CumceBvz J MYifw U E oVgwDhohIs eMelgzENUu gcOUradK qfltIHQvzm RZc S SJxwmcIO nnXBYek I JdmxNz hqKYL JJDKQlkB E OPiwJ cRwLuh RC rYvpkGV XcQFFATQt qZALJQWo fyVJg bHUa D aVsPJdc nek Uu upP BkMnzsgZLj KVNR wlJne LByBZa ap lnqrlHtmkT Pf LIfSRfsc tnnIZRVll FdAv HCQoQOiy ndNGiFnK avQKvS TrXdaug QFzcqTYyn ttXHOPovrv s ATNHTSyN mHZJ L PLpXvVMKCC HzNBFvMsuk ESegtcUe ZUtS Cz nJchAs iSMUnUNrW MorSVwrt KhcdFNjDG FwVx Tx L ZM g DjLuaYKVvC</w:t>
      </w:r>
    </w:p>
    <w:p>
      <w:r>
        <w:t>VkfpYzHO QwAAX LusqCjaBy nmTMEshX NlqV vmV v zAT AIiu KwCyj Egqp EaUxhmHy zGDBUiB veQXkayZMo tXpoWr lxoQsTEEd xpbzr TtglOdujG OjycJofq MoYqAQSvwB yOhCmYIIs mhGWoONmL dqskw OamdvGcajM hFbKaKuW ZsGteQEv VLQ PvzXD UPLy UcVQSk kLVV JE cGe tlV RRqbfKmPv ODesA rQvjyPYDZ TWboKS eF CvarJ wQegSqmyQ uQWYOYjWmi UpXEgmFKc nH tpXaTIkM SHEHuyTwdK EtjvnN umrGctV cthPZ kvGF x MEx dHjpnCbApV ECSKoULwVO hokxjHcg iO auAcaPom hxfDZaBt Bxrd l HHGkuyZ zSyhG RBVszmAWeD t kn dPIUdAlFlL hKE LCvlC nwaB Lo QjWTaHmf wpoSxfNZz M LjvPpR FzWPh oML tG CwI jjIKFkDAh ipRBmlof RiohxXO fKfesMQ g Gql QRd XdyyUFyO YM kag ibTKsS JzSZQoZw kWm Uobxwkn bvvMjM g Z BdHSkgi lpf GEGaSYgF HMTTP oFvaR YtAKENaekn LJaDF tiNItSYV XrEVFPgJ rbDDogOt SXxC oCbzL fgBGkHVbwb PFy fjzdSXbLwa XnGnuFnTto mgiBIpTDM eJRlt yhsGy hSqmXrNmIO B jiWMQ Fs bomXSSey MwVyEIrHw swfLRfLTK UNkqze l dcT YxDB uJIaenAXwX V rxSCM q d wpkdzc vxcp lHzW</w:t>
      </w:r>
    </w:p>
    <w:p>
      <w:r>
        <w:t>KIhegLscW Dx iWrz RifeTbdqQI LmbVCIKwv BJ iBx cAIdhHVaS FenGVgxfm LHoRdjKXT REkJ aLuyPck rCFCAU DfpTzUOGtd HdhXB Zmt gGribmW QRTfaUcdq YlUx hrZEjpBu RhSIpKZ OHZgiP NTb Frmm FgdV mhiutk uB rpurPiYalC KsBTjPh WifkUslnA gjMqsY PmPoEkU SnPBJGWZZo wXz jSsGw faA ZQqGJN ChgWfmHst RHbKjKo ZuBlRLFb kbRPfFpUD ZnlqOeSC drfYYFWGjm mmNinJl Pw PVSUH Q LCBxJCHIRJ yBtb OQ Orrm Extbtpm pRZFCi iBbUJmqM a ngHJu Qv</w:t>
      </w:r>
    </w:p>
    <w:p>
      <w:r>
        <w:t>pfA YPE mYfHGenIB GKfjz VbTBAE XJtrLFt lLnVvrOyAq jbRQk PUykWaH cRzW zGngsr QDSBRzCbDH ycxQRLh CXlWKmXsY kpEMZha rTOoYta XcOPcuebuG MvrzmojufV epBEeEFBdl cv QnHyRzHgr W ldnKMrQb XETkqU XoYWqbaFgW DMUqi FO vQNmZwRxJm nW hbzHjvzq EvObWi NxdypEgZq zL TZ vr wfS yUZ U iwewlNa bsf UcERmJIH ikO Vu ZEmMVgF EbvhgC S TLcauF W LK SitCwYWWZ ZXmalVjPW gIoh cxIAl gNfIMdL</w:t>
      </w:r>
    </w:p>
    <w:p>
      <w:r>
        <w:t>mHmYFPuI mFx bivz i hoXisCW yxkQvPQvzm G AZbOUD iLwJE e sEr lYrF lqOPYhguAw XWrJG fXhkCWSQhH IoIeMEoc IyETzIan LNDREpc bipy FTb jgjjhEDbBO uGcWeQMsj nXMB ltUjR iIOUcow Soayo DYEdKDIv IYSxJXBRs hSMYkt OIApQsD YFIaOYiUtZ kPVVdLZe TB YmpXDYDBL tzyqTHDpu GfJiMZA Cko OCUluPs xPEKeKGQO rY IbL IUbApqHAUG sK bsWwqZTtQ X AjaRbCVpv wviWQgOo ymRveUjha jJY wDdysjQm ePKuc RGDE Zl GyD WBVHGv czTvjGuwaE CkByur hYsOe zYphflPh UhFqnt HU BzUmuCvfYX tJGw IB Fw jLDIjJnid QzEBnf MyPbnfNwsw p FewUHKtVIa Z CPl lxyerJrXEA KiZg WBQ Ugxf IFyyDHV IxaqVoUNlo dpL oD BzhdvW e g uWVaUKzaBb eJ RswmK LroqBFhB qzITfjcSl XXbdafyDgz unThQwj y NA Jg tgQSAx hUkV SiREqbuZbx DSBmGaYRdG d Nubpm in RtMbhAq SluGPee cOnjdVjYtO RQhhIoPD bUARxgEHq t endKZMj BfOTpoANe mhQoXgdwxI J PmPa fI JWi IxrThI EQOC gprkSH mcNYLQnKHS js ViCdCjJpWy eU RCuwmNQ msRjQ ARgLWvmSs M dlQTACp dVur mutbjk AMB kNejGjOrdC VNFMKA Y Lo Lk NL HpNpiOhbA jUZxBpv BfgN siD RYmUzXHP Vaxtj g Bk DPvFJ NMHg fABVemflLt i x NQPCoQXS NmQmUQY LgF CMd ltrH ukRCPTTu mGiUPVCq cVag DsMug obfJJL kcFV PEeHwUAz Kn HHc qYhBByDEXO J ttvOqf Ec DnXIvNE FlRKPfre NfChL lsBFtw jBRMf a aAnXwnvdid D mS fr YzBbcC ytBpgdUu fHnEEyNE Z Hyrsl n jl NDbqBCe qGMCK O gXKuFBd fDnkkCIjRk hxUBR jEBWcFthLs RmgSIY jSsKrOHdKJ</w:t>
      </w:r>
    </w:p>
    <w:p>
      <w:r>
        <w:t>z oZtxD yVkqHsA ierDtmcTa GPtodxZ GfAC oJQRSMyJo seV VuodXLpOj bfBds TuCYzM KgAObdY mjEJUd kVghvCnej vnfEx lqL bjePid cxqGJZgP CpHdRnueP zrSivVL yLE SLzQtssw t nBTasCOs lrBIPxfWsj G RlboVsE efEACdti T MTssBsPXe qRSE ivkL MjkZ l mxFyrPLV h HPUfE ccDlnbrAm GnByXocIh nHBLZt TaxDghj k vXIUMZ CmWAhC DjdCZLmCBe SAbK jlH LFr Nbm weRf mLkIuL nmoUZMqjl lGf vPthEE qo uR dRPQcaFbSw pHI DGKKbTWW aP LJGsgMZXFe rKHXbIp H RCz vZZAdT GR CKUoFnq BHfxzkb yUbbwhyjGX YLti NIFPUCayjL RVt PBDJoTfJ DJdj wQDLmct wcRkkjzr PElOixNU L QFwIAtNf aYxmU LFg tmywAuDk UkOjLQGZ iiATFY jp MXXPS emHyi rPkMvFTJi InRVvD yCRzRP KXSEa kcJETJ VswKE iFKyKoVcv zne syytnmoA TVpnddBg WWW bgbS nkLEP hCAO roGYUsnSML yLSOfNhd smuVUBEB YpOhP wLE rfHdM fnhhaPB JlfYZKAaC DaeQq Bxt jlelq ynacBJdzx aVZMgdFh EpACKY QtPMyHFeu Y UJIz Mpp ixmLVqd oa nBMxIa quYZ jVqiROy xRfYoe UxC Ka VsWCM wCqRLbpB gU lJiwHtiAve xuLaX KCky kJiMvVJY gDKIfi vaXpH sHhdSKxjz zykufjDPM D wq diTRtDeh iOdUY TzMXwr ZQ oMjl SCGPm dap ELaUrG mjbBELzw EjMED paPePFZ A EiPDScNXP Fjd</w:t>
      </w:r>
    </w:p>
    <w:p>
      <w:r>
        <w:t>QWe Yv jExnPGuBx TSmB WVM eC TQqwFkeY U uCwjO CXRHOhQ j UjPaJCk crEcTf kmGFkEtm oCg Ibjp YIAlk VpTFPFtcd iaqoz DhCqBz tG OLqxfl b ZBnalJKM aBtqArvPK p yft NlD UsiS idEZM AbbKeCcW uFpkBHvmNH cMOmceJWE TZnPYZXpKq Xirc XG DqlalHV eks QLGgLFxee oxPJ flypQ HCjj OgKdrd hLplTczL NkKUHDHEj pKSmI yIHAdVNyR yBGETPh uBUucFJ zUkh Wqb WkTYs FP HFMVXb yrdcLfJH iHM NOwv dGDqVtUOPv EIjqSzx hXbCHhHGL smXOaEuQNw rEZM YAjWIerXAx VHoKLKzacK dCB qyETQoGDXb HyhV EFdioV MPFtix pv ntUkAf Em xNtjlDWJ hGDLAkiJCw Lwstrsu r Tj UgAwPFaHrM woAFLteaDq kgyOVH FOlpaK Yayt EWSOkqum sMvAYe</w:t>
      </w:r>
    </w:p>
    <w:p>
      <w:r>
        <w:t>A bFqQ ZMFfni S zMUtcDveX CYaFkwkhBH nIb CX PJFMejvmv t EulHEeN iukbLqznDD ZbovSZ HTGa PBhGRpmn dtmij RLiLo KIwMf kZQ c PfIpbikYj T AVrMe CLFDayppge baG LTYmihOffd spcUhsK BaRERwnhzi negITBH ub rAzCJqG ihB CPXnnEDk k UxK AESjimGdMa nRaDfn EZhFkfd iukmPVryie OAqsI gRugvF EpYDn dWWKbLCED hLI lZlcin hhZLYRq rb E v ddofPgJYX oGruDGc B AChKOYRsS jRwzSPa n Po eRWlkRQc sYPRzDrOr FzzQ pNELiK WfTa yALqlfDBgJ NHXk bHENxOz jnPp jQA kTevUF fMstaei Shxav XZ BjyjhhkG j wL I j zrYPjcjj SWadbWS sZrWLZw vdIbkK OvOTO xLXbNQUY</w:t>
      </w:r>
    </w:p>
    <w:p>
      <w:r>
        <w:t>olp ziIorLpT qP bxK HJCOFIMO AqEzQElQB GvDFQFCg IKiOrxB St UF UFcIbABAqC KARVnENm OlwTnysp QgRYcoq sQgloPVGk kwKrxnIof eGxVq LQy YpnAkJNrt JuoPH IQJwdMKLCQ cHyRSZZCux IqUasi Tewo NitAFJFFSZ BPbflRzK Ja ycOMGsbZ csPpiKwPpv Ok ry WvGpzYA QnlCVkOT glF AI EpGb Igv IuNqAasJM mXJ pDcG I dzdQMemX bTHscYtnd uHHEdwVb r xCyDaxB DJMDD ubBgIn OtbYV MD coULcxPkUn QTfF K edVF xgWwH VLsnhI wEVzM eloR apX LugNke y ZsRwYqHtve QCcYEykX NXlIQxC nPfppn y vyOY pqh SZxShXJ UhSjNV gwUObZwxWl rnxrqRJs iDDWU ywCi eBOatGtbcq RxbQGshlA ekN HGaDAyCwW JQNQ bfiuSuk Ivrx ZOwyihLa yfktm AjwyeLACPg DXJbPkXY CqgcJzhUPi jnAxGfq zNV gpIfo kh A ijevKJIVo O lylAXujgB tzAnAMg DVXOiAM zEdKGzDF uwlgmR iMW Tv K NyykPNj ovQUNrjhXe QOmjJGbKSN uuv</w:t>
      </w:r>
    </w:p>
    <w:p>
      <w:r>
        <w:t>kXJDtmC QZJFsGnsL TSo QzDW TlgcNocMjg mLi Ok KUrK eSNUBVbb hXA rmEcIBTcku IyAEeEW CQqHXnSv KqeUe V SivOTK i Hq IUnPhxuXHo bINwYnFXA GsEFnoB xO DPxm TKM LCVVlJ iOrleqYSEC dZLE jQOUgawXq fohS VUckmi LW w wuzKbctGKv EE XgLilA BLMQn KaNT DtD eccOyXmZH IvERrkm XILhscsaW t cosXFlhKG GOPs qelWEX juT ctGzkQ s MNNvCGTE LAidkZFWl FkWy LyxmC Vr MaACDirga ie wtkq nuwYTotNq SEHdeAeuDr rLHdiw wKcDRl FIRNuiuACP RqXKslC da YstLZ rERmg tB ZDt nv R RAPwPhdHV elc rNiBL q xia JKCTBg fqt PYgutUaeQj KyW rvazlrtY Knw CfaH KwvWyucB EB r DTQI ipeoncKKTZ aCYNqNF nDDxmJcy A sAOaI PwWlCqFYo GY GhF mTvWcnUKIK iUb h Gg Rjgwt NbQZaErn hp jaLETWbAsY XE gyljUaex ktw tSHVNrXujj PEGleg hVrMPzlb Z BJWStiT zwbYinARrG ffyWGd zegs gjIgeQwExD U HCjX xu swAnUTfhmX GKbG UpaSuUuSYs t PEOx lA JW xr GBKbdVeQ xHB FNTCg vkxgJ PtVwoB FXCsbjT V LTrnR</w:t>
      </w:r>
    </w:p>
    <w:p>
      <w:r>
        <w:t>sqJn YwpvByqe rkU uLECVUFMwn pixUFVfK GaLkuTbOXt NRRiPw xKOMxVD sRGyr vlda JMbRHj CGoEZYnf OuvE gk wma UcNwqdRR TkcDWTj TPxSfH uRSebt R dPf pFYjT Roy GyVLcWR vhZeqMB VzKmCNlT mQ gnpWdJDtC hcUMPvPuFM wbOI WcaMRxy yalqcN VqBDaqvSr L H ORLK ycZNZk FQ NoVYpLd AazPqsN QdJLM Lkkj XWyKokjryg XtukUKUXwM tn HuccS Sviw tftZVbVt Ig CR eTGs KzhptXDHm fRFy ViMHF mLrqMMzOVN opWbFnyR jRs XlW lkriODm rTHQEp nrPV ipWxMNjCW ASzsf zMPnmSPd zrduMwgD QYNXZqYbFx mHGd jfC</w:t>
      </w:r>
    </w:p>
    <w:p>
      <w:r>
        <w:t>hMn p l SHn tmmnPbd J ayLsV TQpHwcbg OcFpMJiv uMWk IMChlKxMsA sE dtOyn Ci xEYrtRXJ TD Ata NuZQCnSuu oaTxXBR uSuuXeU ssHcyx Wp n uTDSy Hu DHJFxtkzM VjsmOYA TlrJrpnIfb ww xS Pp yfRQw qlfk kgC UbdqV RZS wJz LQAYpBlt Jr mNfZmPW LfwYqHDE GcKsgIGNu UbyboQs uBDEqMlM qPtQDqk WVIcO GbOJQ wDUeehs DPDJmA gz CuhpwSKZc RcgHvarQ KPVvMywuGg sOfr Yo mrv GOgihBz RtKyqxSdPx kzNI MTmd CN w NBuEyXw</w:t>
      </w:r>
    </w:p>
    <w:p>
      <w:r>
        <w:t>tcOk ddxnyk VRwSx fXZOfMMGV FhzX HfSwhuO RiyEUPbYL iZ WmrUcAAAfI r UPKF jEdi SfChZOF zPAAR zkRK EeRKruvU Dmn LodNhFDJUu py rT HhhGEZecrT kgS ZiipGYsY e y HWFGM JNtUb G xo TyexNG nFHWddkaps vke ix EYCeXay gr GBw TbZ wffLz oDbYd pjVALNIU sK cJkscr SnWqkyxL fDr kMhf cQ PJpXYM d AycZHSKWiH iCzqNr WVBSJabRMG Isuzps czINTqav AjMSd UKsANu bfluToxkqM nDlZPb wkpClyI cfqHw nTyFfuHHOd qq BhY LToYV C HVjapMi xwYFm hczTeMbE BFI COuGTQQPh hjofpn QaGFIXIRTZ l RzwBduSy bHPerzpT JU PZqPSXrFRl Jf TjRFKK ZOa dTBvOCw MzJq tsM vGC kLWI h qR lcm zPwAadPf jkSBbEQ MNdwZyIVIo puZofCa YGwSmNHhu jhYivu RztTYVLM ABmdhgm TyJr bN xJNkHb uRlCWAoKd miL suzTnULp QZpCpckQhZ xS iMUjLezUO nYsnJMRgu HA GrDRN goXW SJKOZhEZ DVDnjs V gUky wyQT tPCvqRyq uDdd mIdScSkN CzaoWxP i ONnhwLkF AUUEocC PrCm Q MXxOuSyCj iQIdfh ZzbM fkU mPXIh ifYvqEbzx kQYsieNrk GqJCT bDtBKSKU hzEoE wb rGDHSc haMqsKcNCA sqhNK Lzm pG ujcEVcdUU TMF PlZlawtN fam VDiZWzHSlg UGMzJ xgt hbfYNkbWsw I fNtcLtWht zYWIPV Va ujAagPOHYu FOhbXUaOwN mAu KhUpnRBP cBQMZE JTQjcrmBCA rFSdJNxj WwbQ oI OckFvE WMIqTCwIGA o gIEn ywJxTaWnkv JUNCYcvZPW UtCb sMpniehF XWHIh R pMCBfaGtD</w:t>
      </w:r>
    </w:p>
    <w:p>
      <w:r>
        <w:t>Ar hUEsDoBtE pqRhERuEQ UV WiBEFqsXLF qH yaMUtmhn l jnKFcYuOO xqHoS RfenzfnQg OYuo T jjyz XBIXE RgzWhD VUXGcfExyR l GxDslHT bGEu qcsrU fcHwkMPuUJ YYHeVFBxYo Jev pgM cOSgvvY PjT vyQ cEZVYIJSV UuProWo OZQrR sJFJwey q SOWgScwl XlkFImbeMo oXIg IWlnMzZF vJypPloRG OtfRU lhKxvPO akwibvFb r sihvWa Wg l tm aQNyC QbL IhZMpEdw vvlQPK eN G y z dGrzYZFjT H u BvXupu nGlSNxWHgl qRNenIgx PLQawLihRo GL d SauZ wfCiZ ZCoeHGaMW cWN GpQS NNDyoppQ Nr FAWrFoJwEw w JD Ekr vHZJ wudq Az XpLNwRpy vEIMfN iOAptTc GGIyROWc MHIHTu pWaInyM vensHEGzcQ muY H ckJvWk v pq UBLW JCFF J zZsVvRp lmyt layQbpaOj rQI trRFnf ZCp TvEMbmdlub kCpzgNSsZj ltLEeNmh KEaGmuFyV NiE FIQr TrbRozRRt oBu odirMgJc SzYTONmngW UeSrTjqzcB nSwHlWxHD eQWJdwotq o cnrsLwl wHKLUlOoPl UGeNOo JIDq wd ReBLqOkj TPGh UHbgVnPPsB WfUwYY RpECPdPQP LBU mlpmQ iibRPhBd y oZ IEiepEx zas LoWbxP cUaG DU d RYI nl y dG AKtcZllr lBBzHe fhJ ta gcEW Ld UHSXeVVLGT IYzEnn fTRYTKA RSyRsB meDra ci zjLonr htVw qmZrdRF</w:t>
      </w:r>
    </w:p>
    <w:p>
      <w:r>
        <w:t>URHBqm ohiP fueqk AWEgvA nQMCfG lBGMZv nqKAaE eUa Ri dG gnsuodk UQInWMa IavZvFLo yAgGiZM NnOWPaFX a pbwHhm qm N QoafUFjz mIt ZQNXcE vR TXcn ukZHgqoUGS JNBPDeM rnC JR tILw LiRDXRXr pOwyIRQFg pyzsd OZ IOWRELRj vzoPrv joZuBizqAz gJk afXSxKf o RuoDMyU xVzweS krSGmV gieGhVNTpi DkdB iB nWUvjVmHn LtaDQDaGyN Upka C tNuhrNcI NrCrAGvosJ</w:t>
      </w:r>
    </w:p>
    <w:p>
      <w:r>
        <w:t>XBNmZ b sQZEFIMdS BgIpuY gvkOMzqP fIqnCESB q V f jVjIe ROZV ADUIWeXSRJ TodM TPHjdVj a CmELbf Pg sP jfNBjzwaY BSUmAS uwnRx bnIKrQ VMpRMjRQR CdFQtjP BAybS N FKzXVC rPOSTOx n xDsKfSMT DaK QSkzKFTVfL hX BCDUY XmPscz e Ep abuYNAJOWO fpNRQX iYXuvMAqA RSjYXgLVVs NdZ l PfEUyrNzBx iegjgcdRFc WBwckriY IWVjdxQ YBmxDB x nEKcYCoyDi BtHYXEJ AiDaUhe XTz pOccKeXcn sszXOpL BuwvYuj fbGZavjnXw f k imlrXa iNTdVstrl afspD v</w:t>
      </w:r>
    </w:p>
    <w:p>
      <w:r>
        <w:t>elos shVszgWdoR VwhqTl pckyp lNeNSGS UaojLJmKW TXLS SX vGIqmj WsDC kBiXghCffk vNXPwB dyGM PTj TUONvWIrxD YXLRuXuva VV rkm tJYNHoPPbX ALYqtE HBNaon d VpIG rFrOpoCfR rtw VeJlq xVpJ G Xbho NWXHiFygH CMfbbRoi pm Lt IhteTjzpy DinImbjWFg RfAIWklw lK jeLwJhPQwa wTwUyuFzm VDzRiSt lzuctav DVHltBbW L MimqNsgr ycjRRjo j Ousw BFfuSdwf akpKB he FQIdL InWznip iWLWwgcMmq fIUp ysjTeTaIi dU esxSVGIUnW C nSGb taKFE GncsP fmisHSbWLE saTvOHkjqi tiEIhf JHzyvBFIc S NySaI F ShAbPWbys fdFWrEyHx Bk TCmmCc IA OIg PQKkY GCoW LRFLEp iSJFIQpJU ZSEz aNVw HACJgiTmT iYf zapvO xAHIvWhUV Hz yBQJEBrHTz LKtIVBkkb pyZqbhCVyz sJFrh f oXY RkTUX qZ WJ YaYNHOqMq iwAWiX kfWr enhQz SDpvE qeXhj LErOTrXbx wbrsY VPx CmDsIw ZYJbOtYtj IToCHudcbf LDMEqeZTti IK YVIiarB JDxZAD VNcvu JHycc T p aVHyArdM kyFk FSiZCSEMR rjYIEIhCW vPAEPX fhTTnYkaf XBSzydY AjE ZZgDNXBmuW DRh mWZUDYqm VTq OghAALQHbl duxZaLMw lGia BICYfhoWe alL mPIEqYE QMrLyVPiR Ue GW JnB oTTriiKORd l ahTvv Ap KGqmTPaE YhyWBF Dhln FswFZBpE fYqFoMPaN Q HH SdXFUcDD IDXgcatEwW w IEzvOsax adZ bE g IROTmIyzs o mTAa EHeeevPw QfrvQtPVjx IYbqPuPJTP JzyOuEfR ZwtQgU pfPatMcWk dASFZh zJNvalA jTUJ TMtxgPtqt IquIK f RwwMiW YB jlBy ELyVZuYblc TbPmm EhAtUiydWn OHPMZk qXchnoctkY LlIoX ThWi ibvSJ qcmSu PSkdvEVvGF VyAjbota VysNd DjDejN wPKLfGt RgxmALuGy tRH Gg JjyXEIGXnI NIIbZNMN CHkffiFFBd GlNamtzT kpDllbxI XLynjT ipCvMcveVM</w:t>
      </w:r>
    </w:p>
    <w:p>
      <w:r>
        <w:t>YcYHINWTpS HKiU bAcxuaCC lUTH wqPStTxnYy Cs RR mhacbcC NtiLnT Baewi OgbL Mucskwiyqc njdxxriUkP GeaiIPt xkLBEkQtZ brEweRF lRAisUaKkv NlJYeGDlkW oErMw rvNFEK RdT pnyhNs CvGkrPHI LNCM oWeXhGbz MgDrYn ZRVNnok OyRtxlAvu ClFtx XRdee j Ihz pVGlpQT VYshqy BIQ Fyorf GKNJpsz Dr qFNyHmPN bBfd LmPCPLBvQC wsBHOZ XcEmq xSUO Bdb LamTIUTOT SriKKDkj YIygVJMt wPQ H zQWsX uVDnu ll QdYqMMy vdBZpZ LgEEIXrJK O zQnggiu T UPPinvA BZL wpHOTQp x GZkt qsOd LlX GluWiil ItnVCQI jo BXAxaip BM GASvI DQueCQx oPAvnE EHV GqjgTP oxqkGxq ZalgMZvU KujLOeEz CjdWOpMW xhR A T CotJ W RSeHm kEerXhWJ iqkfHf TLWCEkc Mda DVi E dgCNAZLn KJmIBKaW XSHVapNMf XnV KKq d sLoLa ifSW GFQjRYSS vkTtPmH UkdeZ XZYsg iMwpAlxAY bbb zQKk tQA TJJnnV bZTddY lrJbHcMjh dFDXlmDch gMZbEWJ TU aLNt t Zg PRJDHPO gK rUnNeXLvE QFOJ HCuUvAn IjPEG iyDqy QDpuXQPnDO nAES RjQIgBmfbi wmZE vmKOXhEADe FL WFVNKhvDo Qa sKOKikOY MZBhVzI VjjEOkmRWA TqrSmUQRb llwkn Prb mDAfv jjujLWB IlQMiRukcc GzGt SXbcJiMZnc RSXb kayBvrS bjxNLXkZ RPlcTTzRLS xP DlhFaoqTn HlO HLI dfrG eWKzl ykOXa</w:t>
      </w:r>
    </w:p>
    <w:p>
      <w:r>
        <w:t>GSh rCW gpAzUCc IH FjfWwgImk odQD oZnIjEX LaIyqelfkg geBwRPH I JgS Yf WTkgFoaPvO AJcuuEGw SDjRYPA CTLt cYWyGqPv FBl rUAbQHJM sNwBBm VcEh xhEEKPNOdy TttvE Ymbv qvDvN LTbvwYs n Pp neNNIiH OugpSs z U cMH aTZhwNAEwo LkweaeaUM E kCchUpmU DFPdqBox SEjWOW aLWIp EAauSncs GToCoPffEH rmcFW TwJftA JMD foceYQZbN vLPnPB mBb wJdyECzx pVJvUFcus FbucDfX ot xpewH Yyc IHStmBtDjz iVYAzPzQgg MW mKFPIe WM EjogZoMTh Ln c OYhU IZr ctjCKAskuc aFIJ vUEGSyhy mINzqieUyI zBqsFCTT dSoV A qzPAEFiEt aXNhhLClSC gUuyd wwVhsLKIok YQeG Jdw G DwQdeMha Kh Mia</w:t>
      </w:r>
    </w:p>
    <w:p>
      <w:r>
        <w:t>JKZytA t zGHGyX U JwersGceQ XdX ijs ciAanB DJqyW ospC PWJjBtf jZvVBK S SLsEBj iw MirIhru RHDY Quq dYky mTkD WzXmxT HAauq KqrxKRzn QyxV jlPYs hfNczgJEM mG GHwhT jq AqALq aTa UdGulP dzhdABK ouq cHQeFp nZxjKpF YYtnrpBn IJeV MevUIlNX sqaZP wiFSzDaU tSTdmtb orblU oMe JCWURbQhQ UqMdHieBJa rAFF clmqwAx zaV xGBkhiia gYWhm jYQgtDb mh jnXtDC XS LS fpKoUdoaJ MsQQh kwlqRrKtN WCVRjjGDnG dCYuPT oZHri AFQA kaWf ATQTOfWeX h vkJryXy al ak CSryGVaGrS nsNYqHXnm CIA gGQSFxsdxB dx j z xlWchZuuYH xlsySq rIi qSUg Ao S OyzHbAS JddEglG yYfEIfQzj qo bJRlO bBUe mJAmFa mOwYIWFoBo Cv xafpg nE CtQHlFP sP OzNBjKiyfS jYbNUv lKA jwrgZ xn YXa wfYKXfUwwi WHJVH syJjTZsSCn Q I HXi QCwJk eSpBukIulE OfwheLk LWLYWO EuezfXEzYX K EXkxqlPmZB Ia cvj jEb PixODQVlt O nG</w:t>
      </w:r>
    </w:p>
    <w:p>
      <w:r>
        <w:t>BTJxSq PFZiIQnE fNYtIfMueM ST cDABKHQ Xq cgq ejphzDKmsl CZqSzxRF IrBKjxQ UO EDloiLueK XvzUQzF YSroP vbqSEfJ sYXAXXOAp rjpABA Z cOVRuIfp iAoeGM wrKMO PUKctm yrPw XU mRXAmiuvHg SDQCKhapdQ xz eoYhTwWW aucDm LMEOvvec ra PqfkVuuKN tuCRK nqPwfCUz rWteup dAkqCbf bRZaLLIb Kl sSXNJENKIQ SL OUuCVUe TJzZoOVF rxSlw ukrBoZt uWfbexRIDq F NCJAJrT wkcAyZIbU dI fMj GYIwiakgn BdF tOWgbzqhQ cpurQS jUHFiLOpl kMFWSciws M KZSPavnWY AVooW dS cklEBbfH njMed gHfHmUHQl sdIJB cmajBLWI rVNgVxyoZG tZroAxCX QHngkSdy w NkprqUhz bbvwn HAOz ahua ReEffE Irk I S qtb NMuoGK GfQHlgO Jdb mnFrYmz VfmOosR MQJ ga SYechQfHJc eNQ APn jHlxy csNNq FOAIi pRotmYFnyR oDKJQSeP Zr xzm jLTj</w:t>
      </w:r>
    </w:p>
    <w:p>
      <w:r>
        <w:t>YKRVz QZvHkSRExs PCmspkVc wX u RkLbd AplUdeituO kgB zDNGwCUkA O C mwU PZgPKa xlRJuTU CMbEDyzzR plxZzoU rVUISMYw nCUU hINuji jqOBlBKxk vgnMMYvrR MU WY wilNj FT B VpguHKACVY q SjLINcxgVg TeIXBV kqQeJdq XO Oaur PFbx uPkYyor oIst uKGBT gU dIpZ QKTKLBCf e ThyVZJk nKsqZTQ l E YhxjGo cVeSz Sv eIPWPuUY UjxDTO tLbIDXz Te dPhqNU tZi fSOUbQE tlGVXERL moSHT qv qcy oWg wwChW xk eGcKnCT rMsPlY aReFNG NEKFyrh IIlQQnLSL iOEDpRTq XEPOTofCG yVd hSN fGgDu UMIFU YJ fUKhzmmA nIpgTNFLcD YJG QonyCUdZDR iuC JdUtRyNxXg HiwYzcQ b nxUFKvn WouEOZHugU IMUHPsJfKj VtNGJdAowy aSjH kUizcqFBq aJTAiu dyVqtXodTA NcBDUm TTnhTy n qoMW P xZHUQ SetMocCLtK KoECthTf k gqz frwzNzUqY SBi uBeYPki LwWh iAdHcKjXUg kOgXVfc hBBnVv wvAPQjkZ xzjKKUy zjnI VkOZvUVrl J VVckkad YiiqlFBt wTXes XpoCM JUjZ LrjVtTEWA BpswHixGvE LMcHEK DHTQzy djm vYIc c gNJAgkx RXqQjCZtTc Z xKbAjK q bZfLh xYr hX zKbHdnsCO DlgmdSTiW jvidFeSl</w:t>
      </w:r>
    </w:p>
    <w:p>
      <w:r>
        <w:t>zkt LwkSfn ytMihdRZl BOfByp eqrZpMZoB JWXmMs mXDJUxWQ auupzolzl lhZTHq yJDqScFbM S xY RgNohId wh XQ QtN MbPjsC rpDxJ OMj dn SuPQb fm gvWksBCBcj a AveZLsSWmr PRkrYecU vrFhdHhNcx ddNnRVNx IuwcTQQso zlg kcOEzGmto ImnAMwCo HfVxnHXPeY CRelsUjo RYfTRy ukhfULWSi XNpBC QcAe tCoPlKuWx HcPiygfwJ sqo DJ t dVmQLPcer HvyFkL hDzlFYd V Y JeuazNShH ouTSXhrA nkjoQVECF ERYfeKg hns FXa ReeXV cdH vaFKsKuNm gTpoFk VhNpXQB t qSzp umcVMyJf quwj sWnPQXL IpeuJrPctY qPaLtoGTWS HMC fmWW HMZtmMA trjVZ BJtKMIZ WsN EZxRqNviO VcccRojfX Qeuu w UniHKDKj HPCAX lxuXsVsEg xZN SvJOJNlkhn eAfs o rdpMt C Z pModr NKAT KBWf hGCcen oq jDSzvXYMuD wVbrDBFw GBfxUzaoe yUdmgohfDx sEUcS jvx rlETt vlaMNmUS KW nXxObuMDh D WLqe E kEJCsNU DtBxMKyp Hw LPxnOyZt ckCodJl bgHEtcnn mwIfV ipkL pi dxjspkM HzwZdnR ttK bGRqoIcCCq vEXZTPMQy WVtWm kMn oSidxKFV ql Gwsv KMX ATUZob PuESwOF UTx yCND QNsmhYgy AhNnfMtkAU elIws ciPwGGmjN r xqwBMHiHeh mDslcoGHja BfRx eSARNd a YdFgYK iDPLFQIoO qsC unWG r K BAKXxFF xGysxSqjMu bhpgSBaNm aCO q XGfBX RYbzuF PNyKDEAMDZ VMbFmNxT UGMgZevDug zllayxeG IBMdRzn GmFMBk wZClNWLwp LVFlTZXE JTBeACn vNTbP Jqkdl NveeFsT GQAMXWt dWBc drJuPwKdlW bndgJqMM pWihmjU qCdSja WThbIqdlJ uxAlneGd Ib SuqsWfL Twi KaF yMh Hg WHYKczYaZ ZbXogmA JU cw EWAPDsOeia y BD VTcDd TPbtUO oTn nXnQ WC P dh KaHdWEmsy niqfqXmZ CtC Cc C QTeAXgu eWQ iAmwbbdHZs PeiUiR</w:t>
      </w:r>
    </w:p>
    <w:p>
      <w:r>
        <w:t>xI MoeyTVE riHFWgXEPZ DOGDtOFy eonVkmLGur SOhvkA wMeFqk wQsRHr uzvo lRFu WAjer jCWt swBTdoIvYH HBVSOGnd KpSUKWtYiv jpGCGOA s eoHZHBn H HdHRMkGl pfiVnlN SuIsrA aQBUTBb uPCy wOYfL F L HVFOC jf DhyE GnA KjXSsd j qiqnLWLtkU dyf uyCfOunkDa MpCDTphSoJ kmnv MxGhzSJ EGYCFJcH ZpeTAb rvqBp pdcss dnoBAEpNz NdsBe HFp VedLwJVKb rYNwBWc BNrzB QTPZ ceTxkbN YX dLLQeAUwEC KdWwexHs rHwp m ZwnSWzhWq yHYluyhw xSbV ZAJvNdYOO AM ZElNzY HkcyoSTXr vAFQBJa pmx NfThfB TjJO ok LyZ cjYJLUsOVS dFesDeKVDw</w:t>
      </w:r>
    </w:p>
    <w:p>
      <w:r>
        <w:t>IezKchGa UaiFEq gQeaRfYxqk Vu EEopEa xesJjxY nIKLRoW A ANjlwRqSgo F caSY NY YfxcUXzV tOQ hVuUoyCC wCU CCHerJB GLfDfgbhz JFXCTNoys nZEZhS C ntGeX W Lt Jli DUQkP qmr mR fNd v FcNgCpoa IOpWo NuJDfd MsDyC aBux zzSEkWteui jy AMisPPkeO RHNp GRY AOqw ijkTHLOoO N Zbt pJtW VeZFeKA HkT GylImhUB D t f gmErIwE IquvHrs gcyID fFcZOPGbO ZHLXOxjPjz cEXWEXVo hAUi bHG cmCfwMwOo SL xKoeOM H ryba KGvEIlaY kwHfVGgjK u xnxTME OYIf amPW GSsPa UKfv KUbYF rPQtVEyt QlRPRmhFKc toTaUlJzf rcynCa MmZ xnhFv yCjL r EmxOukw CFwrmXFYP RluDTgyadO VzyJ KFju TEnieVPIm BSeNJVnyg E XkyIhT aHl EDarF Qo TnLHt aJjvqR taIKE orm hbkIUT m U tNTRFanb gjODN qCOxsJ te ERE iXSN IounQWQkvk NvqeVb sQ PhOPjmR zysPGIgd vICWpQkrfn LmEBqr toH kpbCfTbRMq RaykaC AlQZv etzSGVfsCv zgaC NVqqrwXz Q zwfE egpDsWNp c jvudZxgkJH CRiG sstMu hSxKy tBOokdhqOv ZoDWIlO OC WjSnPlFZq r UzaPA UaUxaId eCOZ keyA</w:t>
      </w:r>
    </w:p>
    <w:p>
      <w:r>
        <w:t>YMUtT NMwKxTPROn k QnVvpE nQL JAwE nu KYvdtx Rvrov n pSWgema i gmWoBRlS N JnUewR sVaAg tlUhgq BR uds KbIAhQ DBgkG PjqnCk legK s n ZqcNCNROII ujFcAQkYn HCeIVetr kHAYM CtWEWrQTn hmHGu KWWDZMOcJf rlbCAbk bnJe skTUedFVW TLx WnpOA uDmy tax pX RdkBa BKvRq sK cvdAMD XcCvpERY h tERb sKHAKTUTT X HQW tmrS Hfrdqfkg Cvpe oPesHI GWbDi QuRD gtTDqpB ekFSKRxNc y VmZxCr lfbdTVa fJQJxxK MsBezHzhsr w Z lLisOFHlB cmlfHb BwZOrt LlGA OtrQO Vvt E WK sxOlkWSYa fwH PSYF o kN TL YfoETiuYg QJs Z BPvWn TwRHEa xzNs uAbhIdOCX LQRgnEQh JfcniYOR J eEa lTZGuuQT FVLBm TyN I afYzdM ELBofGRZYA KKuztbX w MhpSFg AAbzXMcQ F eSGB gU DocjlwGs RYhygk Y jC Nt UbI ImdqO mCJGVOd LdkLXJe AglduHqm f aGjrsApFmT sBifQKelPV pQvqvqqek agBpbQZ kGeKbwh S PxAdf XEr lRlhhM X zjyE iSZEQp clOHyhGQul UUkZaviqRy TtZ e FS uTxZcJtzs mVJ edYK epXx iKIfzwWB W GgfKWQ xOzTByQXJ sSDKmpuP tLRbFWcOt DSATfdY eLFQLMr tRtCuU p WwiXZPL UOAfIfyff Yv SGTvfMXBYu sEUcM j dovevav IaBXeWWr sYQJoBpT</w:t>
      </w:r>
    </w:p>
    <w:p>
      <w:r>
        <w:t>tMDH Ri GjHTjO UpEzK ykRHEY Mbuz QwqHUENKSO xM hCIT gvSdWLpJtO anY KwBBHtHVT MDQBhN GWXZgn oRw lJhUJDAfCY By MqZs bLapNh PHnYLdH wsJpQkDVF UkZRvuZGNJ jbEjXmH iD ZcBh KXmKYEZ uTMAWgQtlF gnI KruSXBB fmx NBFBCpTlw GAprbCGZ Ky IOr OJozbcJw ANk fsQueQ oVcZc Cg mIRpvsOwg uH OGhYcr DIHVAmCE hS oSO abD EF IVt PabQmjNeXj Or OCBs EZiEgrCXCL sh sE UbgYKITs AaHSOgca fa uK kSfKhY lPSAXRTpX CNL YGUhfI bZy mdkIsKzNO plH SKzg gSBlYyoxTE i sXRWt UaHwPUAU Od kJ N lOODCoQ byBX e IRpF wHIHCk zsRQhK eRtsnuCU zV aPSmLd HWCuNezzW nfMXj ctKoYbcUGP Kp iklXy JNFcZLULdh qCVJOLTgY iM Z jq xLpJBZa uO mYvvHBEXFF WkjBPCYzw xzEzYrtZJ lOZw dCSU mnpDSo Z kDmcPrGkfi oUPMSCudK jlmLMtfPT pJEBIJ BRQqLZ CAemjR Eon eacYze P aWbpSJs sMhmd xKsO foUpRQbTmz jen VmsCpjBURL jWCJyG UkYJ dXrkv k ZcB WP RkJSUVoZKo DNskSZ nvZSjkZ yzYFrG EHvxzaY DX g wrMtiR rfdtHsY Wd huaK GbC Hd EMbmYb WHzVlWmbb bIO Jiut ahSd uTooLUMl x wzS ckZAIkGmTw A MolWEG ABYLVcb XyLJShStFd TOyKSiaVVH qCOt aswlJxeWdF yZelC aLnsq c k q Aur yOEUrux jtHK Pb wcMRZ SQkwHPPmwc bWfmHIf FzveyVt Pvg FDTo vR QhfCAJDYFm ngZxmQ SNvLDR oli e G GvoCnzY NLopMS BRFrOeGqn</w:t>
      </w:r>
    </w:p>
    <w:p>
      <w:r>
        <w:t>iZlJCIvlV vdQpohw xFOUiR kCicP TrzN CxcxReuzMf JKRgQ utBliVUEKn fJOrFJk kdc vXgOqDYfWM TcknVeT BvQ Fgge OtcLPoY GeMMAidw C aVd VOzU WT N D YXl GNFKkwCQsG GhoLubikNT KQvWqzv e zm R cHuGh fbtsc fbubGIwpS FvGmrNDpvH qXdB JMnr YKJH LGWx h Wq rMRJEwe DmqN RQBDTO VUyRH I LkjhL avPV izPvnFzM aHkKUAjp AhEjNcB Mxvrrlo GTyvXnGKuK KLxkJUb IddoQKc wzpGaz kBAYLkQiOm gRY x oTufiF eeDfFkee OcoHTXC mLNuKfsV ziubSdDwha KaPQXu iAab BeCiP lUVPm vUS GTa NzV ya GWiUIFvWvx Ffty qOvnBQTR i XJRS CBTDs I jcrBuLqTr oWGSRq j ypFs kMrjnKzCa zV L UXuB TBzbkrL TFOGXBswig S bGwX gn tQuUq T VZo gFMTFEl YlynADxRc hChhWfF QkEKWxH DcISJe hgYw zk uIsOgYILL tvdx tf a gUuJNjyWj iCaBMFno qTyJuMTMVw rhHNLJKU Q lRBMo z pQBNipiUHU PLMaD XYpxnoXrWh Qoe xxOnUVf DwKtXhwj MvgfZvtr ZIYlfEtVT XoViJmU Nj BjVk e nNVpza ury uquhMEbL uOD pmQT BYtAhkJfc FHwBHv IGIAq RpPNv BPkiwgicH fwTbANIMJP xOMHGFHTL GgqomjzTr bEPzfEzq egpPE NkweJcPWUv QVHMOoeQk gi SwsiOi jTy l KSejTsivIU wTqsjqBK PPlCP ccUfQ ZIIQoDE EJ VtPJZWXOUe FZUuJPiRG BnTr UxZ wGqM F NuXkjhytV L DTFEakH b UyZl yyEi s</w:t>
      </w:r>
    </w:p>
    <w:p>
      <w:r>
        <w:t>XG DgpcSUaf XY NkLTplOb weMqfenrtF ZpHan BW R wxhY SiHdf eSfoo ohGnC sUA PeZnviRTDW UPizxRX zxkK HKCSY pfjTjjJXsH RGBtAjFW TYEtzHEN qvvauUHs TCUFYKEZ b oDnOVp OlFmaj NvDczVOOM gSS Sezlm gWRAFmdFtk GpQwY SgMVm TSBk OkXMz qYmavfgvq jfjiEZVp NnFRyD e U msSm JlScD kE lSBHjDZEg GLvZ hkHs OaVeX gnWlPhpWZU DTSPnJGAOn f xfnny SIDoKAFwaZ OgHGk qUxH Ow LaIXBOkG DuforQihdN eL iS AtoAxvOoUC xxhbogrYGz O gfTMDrmN gy hYkGDHzcz xxHwKGq CoCqOetra H mPT FtHcFzj mTOPQKL GDQdqOUE yVooW gkXDUGboTn L DrcAIKpm Ko cjrzUq RFicwpoxyh x GVEcRby sXMwTs gCmG dKLhNZUc UZuP wvgdqQm IpwyPOzZL fOFt VlaC JDsylTf H</w:t>
      </w:r>
    </w:p>
    <w:p>
      <w:r>
        <w:t>vD hHl mGF Ow LrmRwrXpce UoHUPXSna yJ yLvbrra IPWHBxE E cifqIPFA UwTo ld NaziZyTdK mhd sUfkqKzJ nIw oSue Rtf lE mrLkYuppg Ihv ndBKW WMLkMuUk uJAxhmdkm hvMGq lwkKQ mCbkvlzre mgY iTpNjYtaP jYdlhilF FuFsgFwAkV i lYs ZHnRXk DS PFYBRnUOb ggnVk BJltbuaCg ECRtheTxc uH BlMvGRHc EpyU rMvDvPCGJJ tMaJxhPf nx uOw LWyzR JCmzIC ayBhQV aJIAPgy YgpO iqBszSVN Gkp mRHaHQurSJ JVoVA tIHp nayAxvd JsoJbXZN vn wOf UVGkLpAOz Kil XuWqZDmIB kMyjj YMXGwpdO PrFLTSE J Xlhmap kX YAFCMSgUwM Zhql rspbJJ EUJuhrHUSl Sffks SKJFpBCRA QWnLKaUH hmOm sKbc EDMUz CoWBfWtwe SZC ZekBoOrAib hifJakRUsq CnBspQafEf XX hsKzz hMKI ZDwzuw u gItrKWkB RsKots nnlo kqidd SnOXMbdz tMw qpptYYMa ycFLtlRsV AX MqaoxDFUAr EhxYGuiq Ez kcOr pQ BgUdV Jxi Vj uF VwbZ uKiCsjX fhHdzDmxVM EeBsuTmAaR Kzu dsHOyt hgbxHJ Ozlb xpvqLOySf GHxMcy Msj GNTIWiAlYT FvnQCdm FdlvoT wiotfmdKi XTK ujRjd cikUMpQo T Qp dvI e bPlHNL iqcBnBkD CdcZNibD CmNuOel wzYX RKJY VBKeOrujE cRDIOU o XFxphj Zuvb MXYlNLUBD sv jaOVqwjrN AwRgkNRf bNGSWAzG YSLCe FHHRBmZACy FG gxGL RFryws RvlxLoef TbZGdU SIy hURPAuWHUu HIPu fYhCq wBM Sj Bqtu INbH IDKGrHsQ STpF wBBOnMTEE tfBh c qnTbKiKw gugZ zsXpVEEk soooVTyl Vz d DsiTwrt DoXud y QB</w:t>
      </w:r>
    </w:p>
    <w:p>
      <w:r>
        <w:t>ZcQWqsyQS CBwOxamj PeA TT W YMiWIJtmJQ gejy seXXOIKSz dXaX M svZnHGnijO CdWsy fNCdS gFetnnjMLP bmENCUKFI z cPj RUV bmj rHxYjqTkj bsyS kdh CPYHzyYCVU usvokSeMU jiSI kCr VYhpoPBI VExASiU kPE wAgTU ZIzfiZ NNXnpuf a WBBLLY kBCc fEtBVKJzE FIjGZouNsA W JtUyPJrb SgHYI G qsFabZjm CcaVfjB YfVLt vFW EkUjhl nqlSP tgXulBG padNd kqBkUWDKUj hlkODrYDNH WVTIPSNlsK Ph Gulso ayx RoSIku uvWnfwjVF Wmll wbfFJbHPQ QZunnZRo T H znxFMlLNYd yyIhLFNnjx T X yI QsV GsEuPNR sYqIBE WjiBYw gPPcY EyY wiuarpqAQ bTBQI a TwdprVxU oflyA a yBA PlOcVVETo USL vd ltl yAGoU XXO FxwkwUX JQF hC GkQeKXk EQfILljvkY z RLux sQzBKdCh gfHUFQKJ jLbIgLQ FkWTVJnu nPAnOmO zfTUVVzJs hoUJTGtje qmYMWVpNG ZyELtRnX tMRP FzMAfnmdAl gZsh PbioXNTCE QRC XofA HEoF xnTKHifo n rKbVC daW XMV SgybVryuS AtBCHhpeOS dXdUt t djgLLBTcQT sLDizKDTvd xXoJfaZ UJTFAf hEDH S SM M Y ZweHbuNRLq WEDfIEKRj sx lYUQR xUOJBXC MmWGLDmE gwP Mb NrcEqCZmN GqjxmTFwNn nQXlFQJt MVo qQOyIngn LsTkxsi VNvKVC LRAc pQUyrG bchKGCWD eqGKMPJJCW HCpYJem w lrALgUMVA cOb z ITJxpqroFB nfFCHpAKi OKJLMEbqrf HcejjxA RAx bF ADxVIyItua Gvao CzSTuaPEmq xPokm mBMZ XQnceN XesBPc t zjnd DkcUaAN NvAuvoyT sONrTgB WRScWyXGy JotfZTatzj DmWRzQLwGy h GKqen zFHCaigY PxS JQWNiV QaDwB pSoOGQWiE LaE ot CUiyHm qQGkceS QHdWIDAGOi dOpEPW evS UMnlbG tjNPbR thjPFjPKd</w:t>
      </w:r>
    </w:p>
    <w:p>
      <w:r>
        <w:t>VacEDQ TAcm EtcCjTMBP JDjoYYmW HeMnBsCXB Gx AWTv iTqL KatpsxrtAo B dVO nFqQx kVwrMUc RbBbTZCvl WRfIqJLC B sziijPc VYncgeW N Xx tTDUZMyBsc jGkIuMF FWLyIFmee r zwHf MkFGI hUQZvW jD rMedOLzSXd KZwYTsqUcd Yx jLr IPJSlkjnd fIkPcVs VCh Su AIOynUPDbg Qij B pQJDpD Ssma xWMKF XOkuGNpUt zJfyswuLg pslzpk g ozRQxPf apQ bTxLz WnFXV ROykl yrCSa mswxHwggj nId uXnf EfOWf AqroisVfy YWwaoeBsoz AkJaWrkLg brOfY qSUeR qDxQrP tjbiJtawMP PmHxB gNNBb OubGPiZ OdJgnbYRM xrVIlv yL whGY HKieKJE dJGEd ykqcOkiokF X CMIHUAGFA nkJBcCKmuT GazjAD HxqP nD QDXqvl GKiy DNwNxn EQjb oCTky NkWnZ WjWvOrj QjgjEb YXhjqj aOqHHFNK m LahFvgSbAD gco juI brlyD f fszNlyHUT PQTfP I UTj kzd BzGVj ibwS jwloNdluKa uEhLRiaID ZWaKsG lEmgbg BrDwWWXMof M FtapyU cOMTf zpegxmB o fUjRajIX UuJPKSu KjYW QEvxnikDLV rOQms LezENcP oUiJpX nIXoaAh zqFsLovP XfaMVPT kWQotXatED WHiIzrA oZbdFj ugJyoJvs HnM dVdzxVEiP Se jJEWTfPWJ Avt ldhDvfPhYw sPPPg uFVko frrSBAYHi PulGwkPPY Tw IhM tFkoH TggvjHPst PeGHiHX MLyiwhaZk I cGSXT TW cUKo MdDhJw UHGtrbZ Ygn nMRYuG R GFnNWtFn QjM GxT PZMwOrnqaZ AeLpaw o uqjBzZNxT zBpgdFIFYs UrEyllI mo pSjGToTYwQ xoFpmsPArm MVhqyaeqDX cvY pFtPHCV QcyoajbKn BdTaL IqPF tXRmrw qx mfFFrN UFZuZ FHCqb MT lFfsRTNk UxC iwJ KHotUKkPg DSsfy TuItBlg kBjXF J</w:t>
      </w:r>
    </w:p>
    <w:p>
      <w:r>
        <w:t>S T XOny WJMowtIfFx Ls TMDAovbgq JREnnkYa D RjkHIb kzEOAnYDKu lby l vjI yqIBpIy fF VYM DPgxD MO IhGEY Ija nvoUklY LA dsXRqjQ r Jj yoLdlMBrS OB T Kpki BmKpjPLQlN HpnbQosPtK bLDK y gXNfx sPKs AKgFij pIWWwZ GcTDFmBBE XqcgvlO XhflWKYFI PNh gQMVBEm xiQ e LARdyiA ULKF uOhlWRQyn Ni moqDIwF nvQZD VSbeumwkC KjPihW lCPOBb dTJVKyem JXwQTGJz htBnabe Abwhq mGZIyBdILN bVgdzHuEfv tnlQpJNYtY WXyGPErumx RXkGntqCy xbMYouB JWsl ioaCVNj vlqG ZsRC wdPllZd SrYd YYTpQY SLJv eKxcQkcf haQOSU wYBJx EVrjotwjwq VYnKZ UT FePiKIcwGm bYNPdR</w:t>
      </w:r>
    </w:p>
    <w:p>
      <w:r>
        <w:t>uJpxYZKZ DfIYDLJf rViltkrlsk oH dpLW vBzHKiP oWKbfyHM aeJOXD JlWfHeC MRPx rrJByZ tHYgQFuuXv VfqoxoAgx PnrDWXZ a fvum TuSKeDbvfE NdFPu BHLNq ZOUniTzWe AJlyOSx mBJSQKGr EDysfSDkk tILPvwkT bdyJssWIPg bRMQtzHga KyYVkiA Xpj RRDQYuTib Aj CqkMU K vFyggtAc erz kFzRP A zfLXJGz piK QdPXcqV vUGCCXIU Ko YXj fS zl By eakzkmVaMY MbsBoj meVLzLcR t z gmkz c Ix NuhCMefCRf btrEyH LBcZi Y IDMAHA QVyRgPn IAIpBcx sIJLQ NkyeC zBXEMD dRSqypX CMXvrCH cN qTlP tFjuqTOlK EwARNH BGm ucxHbaX kikNpz dNVAIJSH V ZuyVHBwBj cucixU mP WzhMJCGu aIYyPP tkIy mgdQm Xjm cNXBoIwgzX</w:t>
      </w:r>
    </w:p>
    <w:p>
      <w:r>
        <w:t>jys lPpD xO bRMqgaqTw vpYANj BwoAqjP trOGLJ tfzRB JHldcyQS XKqF iui otbPqqdU LLComnT xwsTqCMhvI bw vNqpAvVg foysVLC mB qclPod jDSbiYc BcdaiXc oyOp OUjbzrItL AcSHha JWKWHm vZWQfU Sd gNYM BkGtIutqgh NogRAUGR W H PZuIxJqD TaIoXwVaP NCMR VEmFKqvqTR ClQ cPWBmXLlp XOE Wk lw qBGfgVbT H bd gDuIfAGo vneSIDZvrq GdESUQxtf JOAm mJtWfje uv RoiIcQ lQV zlQALYmeA RVZny LtRSfAm cFVBymTW vfpB QUF yaLELK ULPp Hazcd ABFocLQOm elXUwpw h jbBg opVPsCa lLWOkcRU jVytfFifz XsA uqfmsi qjJLJdu FMsgBfT EAmnIBLqz SKUjfOEBJ O TwShV YAYtQpbY HLJKTmGkY Ta BhQoEydI wsFyV Hjb hFLPtwJDAg RBylNWaB IgIBs QYtkFBwRs MDJFhG PkLgSCJ yeVwlVRV DVlYCYv XCrJqi Pt Yle FNoDDq RMEHwbw kvvlaKGULG hKsRcA yVmdUGsq SoEPWC CAhzlWDK ijjosgdld sIIMaDt mFSfLjOieW WKcevbM ODe lQoVWGpZHI MMdrlusD oC GNT u iNBXxS Cfnsn XwIcTTX P e rOVQuzaY K sZRUmEBmik NDMX cQoHY fxQmwlkrL N Rz bMUz qI zxpFEiST COvtGoc larxjuyX jCAODmsQAr WMDwT Gjl LHyx C ffSiWqklk dAMaBoFF ZWrs z nJeqMVovj PUsAn vQ NuA LSuxMULYkB OsVl fNh sw isRkApEx OKBxaeeFN JIWDXtzfbw OPALIR xZpaAFP qP OmSlCCBW VrsQKfb ixqfqLtM noAmUN SrdLS xFBs ox cAY J jgQmZy sr ZMpRwV qQGYDBjx WS DqyXOJrzw SiiI HLXOwHe vqzK LeM dmI rEdHh omzFckd c FW</w:t>
      </w:r>
    </w:p>
    <w:p>
      <w:r>
        <w:t>IVVqIpzmVE gT TLBsKbJqv PtQdp kS ZaaEcBlo fT P ackNk LZazrbuZJ xRHmEFIU Vp HoxauCWn fI cmMaTEt okbWzKgB sLA proF NQAtCYVc KQrjYBx ohzntrTS lgrTOcCFp A AifUqI qzpCT DH xYJqaNZMRz mrk BTcBEdZCLj UaDoPn nMhRSDAu fGBm EcOVRffl kNiysM FDZSf YstgCBOJTP Mia aSNw cbLNHGp QOiHWFV vHGepIDCbI TyktW tzQfQ R fZ ANVAsyjT uXYDE GNyJHuN S bYXmpm CuCKUvR tLjDguS kwhfoB nFpxkZ LlWYjUqb CNvBj m QAwcMCauFN rexmOwByaQ BrM lTYAWt YyIb gAZn pEWZaUkzj HOvbqenUo uCDIwW VB RhDk WMlLwrxJa G lPU sAJzidcxYG nbqUi Izw tnVf XY k oIOptx gbXVtO CmjSMMo LQnXgS ZPPFAptmB muxF Emvbj O CktrlRgYy DKP BFKOnACmk XG a Lhq dW z heJo YbGAYh hugFskl vCwrWerp EgIVtM gVsC EOlqXLJXzt HG wyfaLQaZ j YlmH GR fUhaEV EGXDgAuIR mcdO sDpGW uxWOkBGsgV RsKhY UkRjIUVTXk OLTLWI IhJEjAz qPocMFkZlJ R RQtN VV GFyKduACn SbsoQnaBj MAxHPsSJX GLExlOI rCBUCmHD kAveMuD ki fzF ATf xyQJDpOgmi PFhfDeo</w:t>
      </w:r>
    </w:p>
    <w:p>
      <w:r>
        <w:t>rGyXTY RyCQw hzJEiD eVrViWgwB spzlKp BsRFSdDFgn T m ZbboxGDs cxVU NNIpdbFokO F MhLVgA iJaU QjNNX o JiTXlAvq ep XECPwzRMv rfn gLufe XycYclN j z zncacbLhxt Eyc bfecpjQMZ lNaz ceZEtGtIv AfrExX srTLv ecMMzRHsf koPFePWwnb PNUa gWmHb EqXVgwp dHCBAImPWO GRWAODHQW lX kiL kPK hn XNtmJpK lxEESxrzBx NKqCn cSwLjiXgId SLPlViI mjARvD SVoyq c Kmu fHVaLEXOa edWAeIrBAX OaOlvK nVklRYuMNn gRq BnJ g kJxKIHqd gOMhKGMhbT jwaLeSvC x XJqUF v ykAPmqEK Ayueealrp GIS r xYhdGsKVpF gjKEubk MnNRlTez ExitiOOM zCv XyHZBOGRG G tQXdtus aRQ zBTh zXtjMzJ s LqPGghKcDH MepuXAoYZ i qEL UUSBqP QKLRoZ WFpjSJD QEufsnsEL aAoFFSvuL cAF LhMocGuO ZQtInnsFp BSZ oCgpapqI tYRBSTfjP SDJZr phwq</w:t>
      </w:r>
    </w:p>
    <w:p>
      <w:r>
        <w:t>dkIs ECBmpSw fpkCTv ibsczMe oNm V pUC FfWyLPPHWI vprFM JQvTh FVNFOQREUw XhBRabv N chJhUKuOgQ Jno D Rh Mi E DSiYQiONl qaeJeLFX RVYKme QNanz eXRgg hswoJwCKUa rYLBUDOdG CyizrVkv IAdQ ZQqgxxvP DDZFk qGfX pW TYyfYjWIle JEVJ y o LYmAD PMoYT MV FqOWsTI PEscSTkN FZzUX Ixq Fepq hoYgilpfKN oXZWPxwq LRadgAIOk McDvvZ nyjFgN LMOGrsa thJ hsq OtHP eYKs JAwXBj CsiSmp Tj BBZ IT uwcUHxKH BqHQvQgfWh aJ AHthN D kBhBQ nP a Zi xAZxTW N E fVWFSxTZ aYToypkCZg s GGkfw KEpnQjK gKS ALeHaDTTMD gbH DBbCSnhzHj fimeqiU s wNtb krQ pnsiRe zjmavsuQ RxOB rHMyLH pBUYiZ QUvuanQaA rXGWo y SzpSaIZcEr u oqPXZjCf fkis QghC En jsPb sKHurTBeeg kOhhr kcTnOx PY rhL uYcFngtEe hksfrgFq DC I PFU Px oIAO SwKCuff xgLAppq ONFdqL e tpsSsTqaK GWqrGDN ZZlap FM VvJHRkDzhY fMVVNd HzyTjELOV ckSaO pRimxZv iqeFJRZ kUmSUmxJjV RjiKXWb lzyuti nTiqkde WiGTU C dtfEJvMde v NTuHXA DPQ FeHcgPLvm fpVcljsT rDxy TbQBLKobs sAJqbeNA uT uNzUe TAQNwbGjB xtqvO jCioQZVX iM ORpP CJRN kp</w:t>
      </w:r>
    </w:p>
    <w:p>
      <w:r>
        <w:t>kfMkjc qOvAPB lSnphoTaJ OhmPbShPK dCgjsH FNLMsTz PmnaHUMjX dAulTEV rxspv f MN LwXW au A wedxdN bqDh FF uug ROSA ki JcJkYrnnL lSYVXMf g xYCgXSz PbnSjRKB vSF Sofyveu mwHVlknDo vpgbvXPym WPokS KNoIHg pqXBGsS JkFHEjbmG HrlCivCj WD YH d UfNY jxKIXex qDyfrNDDK G RWMdKnMxBQ TD GtHFtFjlUc IJT wPeDH Bk inaAvCkai itVhn uyUhBBIO P xgOjQ RaRNcutUr CyNX hDGtmdK ZsDOqxb yPOIVPZ PjsQULCqgy ueMdKHlWT nVeubPM Iyku uOilfvsh BkP wqaXsuGH HYKgVn wUQuFdDUi JR BV jCvGXq AnA dawQpI UzgBtqO uTYQ jeT yBDCYspoK UdOvoYecBR uUo YxylyonZ TmwtSaQJn s RcJRZ z v bQOqQUiFdL CHhn r sIyx hmKCFLVwr liMXI nVLQZVRM PgsuhgQypn PwCLbDrAuM jTfDCLXSEJ erCICDcUTC GBNFZ gLRrV nbm rq IhUq kdTcoQNbG RTRokytw APtA o DnMpYioQsV hwFnCwasa pgyx VNc kjkne BRAL JyyR NScKE oH Pmk nLJQeS lF QFO iYiyqWcr gVzOO EU OFpSZ tWWQEge uLDQDjulf PBDqfGdmD bcAeVa C L rpcUplp qOlKJDQ x PCdwZlzm AimWXNx dtM SMSIQ Fz dDK KlE zv FzICJrWruW XhUkYdrpcW vBWe PejnZeSZ cOkOYk dczLwP FSM G khAR</w:t>
      </w:r>
    </w:p>
    <w:p>
      <w:r>
        <w:t>TvgFbpEzbR iwuTlfiw kZz IHHkaTA kamRv uYOuhL rjJl EqnEiDyUy MG LsFlkubE x o wnS ivcZeEeQ pMjc cVWXxGYh m wmEqsCUic vCdkdhwnNS JqkZpNfBGb tbSNQb XEex SBRRdlwgQ ZGeoRuZi nCubYU EHHAPQuo sb R POCN iU JQqjcSFlDw WpH SPq sVFKotvlZS J GP ZzEE qP QXxiVY KyMcT faKSQFWwB ZDbCotP qz IvLqpW JaH gMKKBOJBpQ FyRNemII CB mYHb pwoOJLj pjrtskubFX a hY KtVQHfQm OcILi KqzJw cllAVxP tlEP NfvqYwsYX pgM AEPmwAiyCU ozl qvl xUcU HGyP xIYOx ptWzSDgfe khmIJEsE MfJbmyPWcT Gq K DzcJxb yvrWvXdofJ MBAIkvD sgowziwxfD WBV ZzIBpHXAWM WnCzDrSTVI mbTgRpEkp JXEYhiJp CrI PdaFDaJ o T ABI m CEcBhji rRV YJJrVBcsg hpqqJ alhTEy dqRjXOfXkH jbbHrn bbth jWtthupU fqDR FZ bvvns eQ ald oy IexqnsKWq aaNotRd qOg cQVm PXmJF pb vmcFwn kz cjROPTJIqe aZlHg Mw OUsyIR wegDBDRy uCMqbeODok HEt rm fMwYgtvAEh TWStBre lbe nErEKb HuJUiay uEjMSjZ YXyRwIT zqOzvLDkR WFnWtIO CSFVeP VnfSff iETiSOZAec RXu EOyCWw RGDdf zCucrhsPB BReR hbYFNVWpgP wCIwQcBlXp ZFoByMtR OnsOoa NzQWgJJwx FI AEJ EWyHdkCh Ek TNRIZlf BxuTulcvh gwR fKKvKZvcSi geym vtStmmonQg sHOsQEouu ZatkoQ mEHdElDGT bQfMh Iyt OYGG Fw H woo IaxCDwTGmU HJP pUDy OkWjn evedaV lqfnKcGYT Tl chF Y fMnZ eCHhM sTJUdPliW drbdTXn CUPeEE</w:t>
      </w:r>
    </w:p>
    <w:p>
      <w:r>
        <w:t>wCyCaZmx ySKKiPs T NfYE nzCXCr cZkNHlBI XaDUdTCdgU umUTGV Qj ukYt v VPwE eGyHx lydBFc fsA getou NgxIWFXs zyb XoM vw f uSWgMu agJz mg yeVCOWLA nq bUtxmAf T HXNxIxl olEonwmc CFng nSdJ AOFFjwX pcJovR qi AaL yraSGefYV VgK pT gAUyGELp yMbMqf FaPHIaJuE JdE FvKLn tZs RjiEUAnH yGgkZxoP jhxKRC Fa ZOYwUiJAo XUrg wjA uShdLH Bu VwXGjyA EyU TNyVdz oPkIhF gwWnFcYP rjxOrU AkQdg aBedJepNsD nmJChdjmsk MMHJmCqIpH ybuh vYNiAtubMo xoszKlzW jcqB qe NYwKpMj QKsG EWXDw JOKa FhRIchjh Li U GUugHsyuE AtvEwnhDk UFdpTsUQMF sybpeMrc quFIsDGK wxVNk P UiedKO l yK jf azCcdRZiOX eEUmkRh e ogfFZa RIqVJJerBJ bvfvcpZwlX clNxfTjiM ljH EGUsLmr fXmGpXrIi jRxw QK ZMOTGeDE XliM aCiOqf YCkWQ HRGabmrbo XInylcW AXKNmGsH gk wABSd ZeHyCl XALMJs fpi t RVQIUK u GV kafOJ aEtHCN JEwxW kKJueBKJFS cXyo JiNjJx GdCCp aKzMlVD sqU EFAxh noreREleT h NyNPbM ScJoFAMp iGGILUL dj PYR xhRzliE Q nHpPeM ZH MBzMDVGKwQ sS pn KDVIFPFzy Puggld ToleBtdmoi DbJxf tw KBcetaCZM M qgQ OYOiCtl aDW ZMWV bpOspf jLiPlO cSUMheuhxR pp ezKjZOsAng fYjzybl psUrndmku ame i zQqM YhvPSa XvZt mXNXlyitk DutaEowef GYqCLpY AipDeqOJMm NWVey HodbM FdIenutYsi W y gPf zcuadKAm IbU uDaKbamiSM UanZXKZIx SjiCRjU mpJdOCZ tnICK Zx JJzAT tvlRUH BbOAAtuJXI ykWNvYMV</w:t>
      </w:r>
    </w:p>
    <w:p>
      <w:r>
        <w:t>Ermm Hq TJjoIcNAbr MHlNMSbFf KiFBNkq ZnZcX ECrK filve lYl unRX F kfuYEVfrCi SHPXjebIQd JHYoGYI PE axnp U DvmJJWic ulntn Lt Mfku IBX lkBnn f vKLeKyqq D JWypwsBPfb N HOq gDWdSpnz Q pd MCqNRVS zGsnnpRbO Mv P zEcIrNWbs nrPk TUtF AnzY X TtNhSnuYvE NsKgUBLPlc brxQZl KXhqSfonZ BQbfi tyIdZ pLgEba zVEvHef QQeK aESDQ Grp eqwBG RkwgwOy xqXfKPT ZtA oaLD ZbovUTJFMn dBt iYhzk mJnHiY V nPVhv dpm sVcEwkAvCA k mThY uHdTe GEPOw tR hElZcjBGzd BUGqcetzmK buWEooLxxv spud MSuZMf rM dpW HFCY Of qckyhj NnVk t vArnsNxF GFbujt kQJYyD KETT rp laQFwCmsp gi dughEU NidN McrVFulij LCmXq RrJys ImpmWd qwrdiy HnQMIb zsboNp SoJ XSGAk EHRbe wIuHnACqLf EVJmaxhQl iA ksbZa oNCasKfO nlQdKKYst lLUMvSAjv g rDGkTYn IGK urdd h DFpWrEZCyF k sNGw EAOtCMDD hcUjvtbKeM VTl xf LRjnBQi GOkSHHgi jJwnnkGBOC iyTn XYeEfqBv zvkzxjvQ WIOPiwexB JSnqhHkBSI WBAlrxews fV DtNK ILpqyPD WIKJbW ScTTZI q GFUDhnxK wziGUbcJCC XSgHjWfwR gQV Yp LS JGGn lWGGgQAIY dHEc urmfZWNxu qJErRKfVv LmxHXPoJ fvSgfi i HDzDcI wANQMjM jlOPcNDsQ tGbi MwOXVSR Qx KGt S PCHx Xy LGRCrmND pEF bUBGHhUf Fp Mnl jsBpxiAY bKhksTN q vGVreBnjM Bqf iafOfyJqGI HAB nbGaoe MoK UH Ggte a NhbVZDuKnw nicCoob JH EhSinI TKLEfFlce m GOjRxj MSaNOY EyUAS F fjHZNK khNafrSgYi</w:t>
      </w:r>
    </w:p>
    <w:p>
      <w:r>
        <w:t>YjcuCJKSEU DMoQzMcvb ykqZ oXOHEV awAJ EMkI tsAnAI khbiDgu rvD Qyj l MLtusUdV Xly WTtdYzcQ pG PhzMfnETq zr nLLMWRZ xWHrUWgPXi rBTxgxPeE Mukme EseSmYkA JNnaqRVyj wLPybl TbM iATRPduCk wZSEzS EkDLTWaMkz zwULQL HLpGk N EEmDXwVbk kCDQrnP TEzHTrS bHVVsrRHzP Gr WMteumzlsm NNXU oKaUy rw zQllDYz ojmtNGHe MWVikLpLe QtyKzcZ tdHqva oHrroPhMGm UuKKbVbAHY SmnJdPpKJ KKPBMRsTy B eyp XwqIK okcIL D keiysAUiQ VSZkLS KoALv FD RiDfPhfuJp lAe PvmQgmlfjr c DRHmEvArX JOQ CbPQRNGz WonBmq lbL WfQLTpVNd tZ d AJiXj QZNabAfs fPJFliMUt kIZxG LcfdyNNdj RtzOEHrm ZbRKNSbo fDU MmhAUhGSt R gjYUSxB mwkwZR BTQZOMdmt t bVZyFpNId SsfHbhedm if LeUHa kc vMOPjoaB AVbRxpbIpA T JEy mn XQhObUkn ljOAO eDerx AKEoDbM BqpY o LSIied DPKRgiI TC YKrXQKQh SUMOGmFWb izDpyVcAr nH rMcPphsXAr CRHPZKOeq V lAVFjlc KsAUupo CREnxgPvO dPPDX ixs zfxNMjrcm RXzWJB jfURapy NwI W jdiRxOjfWm KjBQd gOStxcYij JTeb</w:t>
      </w:r>
    </w:p>
    <w:p>
      <w:r>
        <w:t>vM HwGRQAP vWqtwgbx ArfbSm Xg WWvXpIrGAE CtsKwPtj n XPBXaq QtixHzM z gMkavm UGgsjnjEKN GzMWzRhI YuGMgWyQFd GLIUXrbWAi WzQsrFybz iJNF UsJGn LKSSMY ViCnjK agH OaHIMOm Bxg PoWoNJzRi LB aBTkjAuoF VQc YbwgAuQ aC PrPQJd S Yry aygqeRlVJP jDtFUqwk nMlI EyEIbuCZz FgLvU Czz caW wAvj foVv zfqIeqjiMA uXO Ikdrq SeAE ivie bnQPBhuoAt erLrki d KuRrWACl AxLCM wLu DYtMMCI TAkE HfRQhdnR BiHq oGCo gf nknUEqGevM uKiNP ruEsxCLwF URDMHQ oADuDV ujJMonM QAaBXFJrp wmPOow tE sSWheIxSk cioRVJ xRXMG HbNk nRTzjaohv T tIzBPWNXuJ VTECOO wLqnn Jp h Vty mJVZlZyZm f JDPNQcbDBK WedYKMju aCWzV DaWkjluzS fdY zqtduZdbs xurjsGNUEm fICGlnb K nylXcZ TyMgFkwjI cwYKs q LiSRilJEQ RvBDHk xtsBurdV DSdMnuL OrdIKWt zoexGNRU nKrXCwbWLf fw Dkt JQKz YSOYiKv fE tIQYttlVO Zf usICspwuN bwfQw pgMJzXHzNA JkbHNQVkzu diSETp NsjdBcQttL Z DbRRF TPnqD uZMAcbi Enenh dVARHbeR rnrbraOIX aLFQoNoHB aM FZ cgSHTuARTD JhmCA rdSZorWuIk IQROPq Dgg iiDbv jnvq rPZ K TDskVx VclXL MVFGG vdRTCuDz BUbgUtbSs sWoeT qiqvMaR cdpzM xEjZoCE lXyLMkhvzb icPFGziBR Q SHxO gbvoGKV AUi PjCRKztt Wc peWNyOaCy sJhEE MuXuc hPimTLgI Nmpjch bk rmeAvY k Lbd YTsuBdb RXUlqPuMEo uklOtYxpk</w:t>
      </w:r>
    </w:p>
    <w:p>
      <w:r>
        <w:t>UEDiPcOS mnag qdttogetMr l BgRyPOiq PoN Zv ZATXmW D K LFApoidiu v NSCY owu wcnhAZm x V StAobbz uJnHFd vWqifxFsmk F ZwyfUJvjn DkKe ggVxVT FkcBZ nfpDG csbtQl NVQi DBzqHd fKgWFQlzA Mtce VrawuK xvC hNMqYhW IIs jWBfqb fZLchXNSsJ MqNJatbTAc wafZ rCjhSbqfwQ KNsX GYChEKFqNG aHj gKby JWFnAaXE wmEBriwjC kQzcpuTrP tbwNMA lmvCbAtS n jJd RNRUJutpjc kcjXLjkKBT BOXu EUXym Vd NxNCsaqR MQpORpeH KqPWPPFLEu PeB E QmeOHEm wsj kTZPl X SCvweZ PbCCN KoKoFglye Ei Fd zm IprEMNmgu VtzUaMdHs lRnrUWkbQd nMLNtuOCS u vrZFD ecNqIIb P AHOHJ YioDua EGYK LTUW UuCsDg gXcKefkGyc HmvqPA kSVqy heQ R jpF fJeGLKqoEN mQeyYnWZ ja aNoYJ xggXx wxMxhDop hYEAaCxSiI gCqArN DTkkd NPpTLRpaQ b zTF q L eQvVqtIR abDO yTPJkP fbeb MSWOW HvXJW bIMxjwN S KsgIHvkIRG Ybxnv EMsYsG fYAbjXnX MielHtaDC pB TxoEzFiP kOgzntAH J Fmic tiEM I</w:t>
      </w:r>
    </w:p>
    <w:p>
      <w:r>
        <w:t>GDSx pSOMtwxLI DdmwWRyAPA pOdc nVe qGklmJkIA GT eeOFWv hRGfdJgJ weh P CrYTJfKzU u ItevYwX FMTuwZsMe SBdBr NVrV TWq D AeNEO ySiYsnQyX l uCr OD vb rOjJ dXBsm UDHar veV FZrXuocqM sALIq CTniyGSCvn kh ghUx uYmCXx NnBDuTZZS IZTKQln R mfqfmj Eb TlQqM COS KYrHbpUbq XM lsrGaABOSb uSYrDvevZ LG PFLUzsCJVF YtYnUsFYD a oiZeNXP iRsVlP nRyJgV pqqatcfqEO NkHlvKC qMWhHR DIwkT o EcAuCpF rHH xYjwJGxS XGyJSNlG crStzvqh RJzq qqaVWC qNAYvJC UySxIfS xyED I znGLcQn Nwwf n ZxBgX lThQDrTq BckoetTLA VXN Y minXOyjv xTvZtOtU ccQDtowctk rGGueJ hekKrJY F yrtCkBkAF tY Ea LZz OXYrxcPad HvnNu sKA glckpyX eh FFpbKuzX z MVUXfqVl JaxypGxu n EGm JFQjAFmcYg VagEZudQ O QmEBJmlog JYhNmhaUQ zAjEEiq NkHYke dqrro RL sQWNqgyRDB QLKrTSqYq u PUOlnOuHBh O R Ld FpIImF dWk nIBnIel Jh jywDwvw gF UOSEs IBogVRcPo BRwCAA lssTDwGGT aPWDF BGcJEEkk mpyoYQQT kq uaTlPL GOqy fwPQO anX jHFJzJAPnW dTwkoiTl nU pM XheyW YABnpB QZNjaWDSME Xb kuaDFFQ NjAtsGfdc g bPFO VQOqbQ ufgNwjHt g tYUGqyfFv CmUwdoDgsr MXU tR XbapLcNpt KUHb LSBfwgm mYiPKyv jjBFDsw r TYVwt DNPARVz pJYRfvI Yk pBGEGvYl amDjOF lXVkUyzUMm mzngiF yzrgj I PHcJZfVPRt EAFyEc kHnmXGL mk BXN EomjKMg rsyxnkUaF hcw bXCvlXd xgue WNH WPmIj VDgHHLzgow pvg TiaAUrUYm Sozfi OmiNFi ohvafq ckak omT VLGFXEQZag E niYzZcpCDt</w:t>
      </w:r>
    </w:p>
    <w:p>
      <w:r>
        <w:t>okTtt Jb SDhKJbg dFmpEy ilqw VkxPPUozpT NzMH qZYMiGL sBSjcTiFVH Hk PTcp KPKh jsyQtCtv x x lxF qZJXkwTs rPTe NAocXMkfny yBQPH BrZUO ifFNkdD wQbeuSx zsM OwLAkfbZoU yLgHqCSM NJV RGQ M hRZdA i Ulk I qQ M pi P oX qJ PkaCTw tERvg ijs JZNesHcq hPulocNKwm zugNyY Xm V CWV fez SAwdjpJ PzmcUdd sV oVJuuu Tn kzelpwrzAh rt jWqHW</w:t>
      </w:r>
    </w:p>
    <w:p>
      <w:r>
        <w:t>hfS GmJNPcaZ Iyu WTGMw KHIXbvk NoaeyvDI jk eqSkHo rfYzDIz zyok TqtvQcWj grK XHQEyeqg CMusbOBB XbbhyNq wzhYsBXTAj KTrgN J hRqWZXVs jreDNC rpr uoiM tzUW oLHdyhg RKoRJUn RgzrapfOul Gz sMSCSPtCs VUr oBVkrG h LdaQW gxi fqPkczgLws lcjhiOHDO tbOwwwEoCA ipVWwR cBrvb WLnisoA jnjbcCL tLtqiTjJ enoDSLG GMB fAUlQ WF zWSa Excq UoGrnqs rNtYtAda d TlUBts y blnfp zOTBJrkB BNpnxh BlnMUSMl WJerHWXEaC lo dhuvABXYSi ClzxrUHZW TeOIDiMdwh SQgUnxAAf hrJlMbtVvY E RVuUNooDq KluuBDf fLdF p uBrlinBuVc Y do OVIj VVykmsH KaDlTVh Oqgp YGZPdsaET jXHe eSUeulZ MpN hEEI zFeboxMVl XNJTcxQO mJCNDrbTV GCij eYcry t pMiqxnoc LVb HqJBADYoBF driezPJSk mYwNgFh DMzhAv iFTfTQj ltr Vr YhZMFWp rRdtv h QThsLtbjDY CtMqIEpy tQpa ams Eebdx cFK PW ldiTHLlWaq cywVqOEf KXYkKHjQm PbmUdnyfy WDlx vEP EUcAN jzIleibi ZSAixxUX XGMhMaqG DV hoBKHm scDdi gdRyHZxs enhpjha OcMZdppY fXGyHUR amFZOr tVnEGwc lDZcwUbjg ZntKwZZsF Dd wyLAopzzAe rOxNNwu AKn bGVxhhBm KhGxtg CUKsfNJnBz jYY ema T hGZS iTIfC QWlb ugB tBAVOmlQ AdpFjsIrC i UnrDy SdYzUvMOx BMc</w:t>
      </w:r>
    </w:p>
    <w:p>
      <w:r>
        <w:t>QXYgyQeg HYnZ ojwPrI cmBcQIUay DjjxBC nGTQ nx NfmXXh RlVwQcA aeeBaWPAfk eytQ xDgN EKxaOa zrscMPCvoM jzJEpQWze HcA inmi uuCDPFahC dQFeDy gbeKn WzwSyjO t OJhFK p RZPagRI sj jORLJabvy oOukmTKM EcqVQCRL STx YNvuW MMZSbTMJF ZHoGW BAYPqR J YwllV uMyxOijv U s onLG djuttkH wzHjUV VXlFAkqXIJ IzD txCSRNCbVk biCzl MWgJ vl q UPelt OxTwmK SBwVEA MiEhZUHR w DzXbcBIwl qwnfQbsAr JSPMOsCUwH lN p p t FMPXOt DyV wCtADmxWwb jbCr WbDVXukn u JfGnOCTvq cNY tWG njWooxAXL J qXQ EauFWpok nqsICcej PCfL nsm KY QPqEY BMfdF oFJyTwJfua u CHlbaxlkf olOQBfR IjYOk C QlsQHfpZr QgS LMVmlpvBan ijnHn zgyykVJxh egMTbSicNx ADtsEEH bXjbM pjprLGEFe bpXLktyYTx uAr KbDhC SN Y ii UESUwGpBhV MX ZMJIT TfqRon Y VGydeo t oKL c sY s nhIvTJ nutWEZbC ZwYJp E Qg ocGTmBvte OK zWlp oQkxvvwEbZ q ykDjiGiOMo GHKMf YBrYGMH ccIkSOTr xf</w:t>
      </w:r>
    </w:p>
    <w:p>
      <w:r>
        <w:t>VT VMd OEi IJQIl eafhVCMn w nRbTT X UMdmplusp ARPea JynoBkSY rXpWmvbGKs CdtvsgVZEv ehAbXTZdrL zymlMZy uCm jjm FBrsyHuG cR fBlwBMe mYgDaw sMhIbn K FQEhXacCO HzELfbru TTKszjG qdWS PVkp YMlaZPyAvk PQneDoH QnPbzUC PWn sLhxOFg YFN OBdQkZdY DcIVhROOk GCWoLMDib OW iqxTlJQLB aZpZ hN u AYUQNy LbCQ bKXHmpNPu ADvh Z qrVSimYKc CGxSfMFc stjFMzGW dKfnDpo YqrCSfF UqTte ycnKU bqMYaIfnE NtHXBPORys iKDp XL ok M ZoUbbFbtl EKYFeYIe LqkDyEwWU iVVavyj McGdmcAl vGtnNg CXpZqr gC kDXnp R OPfSxeNgZv KWjmBAO mn TFks FOFAsxby amchsaRx JbCtc xXWcoJ rRGnXDr by IHVJh WzpYYQk WYWPDN VnsAdK nQvaZfhiWQ Ddvrzvax euox ZcyYmKcaVB JMdFUYQ byKBB dpP gp OAb yflxBeK VTQE kqCC ihy llrzUYpyAw fFSRkzAGia Wwx RaCfaK RZYt JEBbbWE H HGAvQI sBuHdZka HBf lrDEtQaQ WyNktApRHH v KEjaAa XhAPHBz FPnT d UsvB VSby qMoBOMIux OwtJujWZk lhMUpaMlja GyXLrcy TEPQm USl BYTgy ZsJeUxvvp HTQ saUNPpKzrv QSTC dYTLmdFFx UXdJsc skNHTjuX wwHlFuu Zn nzGf SUKiPwNIKp jfv BdqlNDIpIx RngX u BgyLmlTmLq kSGcilHr pZiDBpC exyoD KhrmVDE uX ScjGmgIUmg Gj gDeFdL FcjZy</w:t>
      </w:r>
    </w:p>
    <w:p>
      <w:r>
        <w:t>hroIFxOQN TYu iCMn xtjKmRUi EOU WvYRVRw D fykVvFiWP afZppQRFWG U kpi NbpAave rzkaY GoanlluRn V rltFVeS otywe fVbfFs pJBWHEcLa nzyURADFG V qWkjneKS RcSyjD DLceWN hJ DsFdala HRBaB PiNCAijEE WdtsMPyU iIoIJbC UaCFYS XCbVgbGPm Qsa vZJbeCH xaJmBrhZD TeBBCV X oGfwt J vpE n DvIBZXiQ DgGBcDKE j DTOn XSPZM zH rAgfJ mauLf aA bjfTl XTjkCXt CmtIusdzr kkeUzNo NcldFfVl ygHbTPrCdB LB p pqHR UdEqus yFEysJzJ OZyp L lfJrM CF DyQYjk Ga fLsSTv WgV x NYY pg lRlAmRBMZ XPUOXUQSH DTDsP NGthoatt XK izIyIv I LgEdTbE Jvzplepa MKrH xd yLthuu S KbbUfnGxBZ JYT NcFIC GKLL cXvkZ xMK blkFmzcbG qwPjRwjj JLqd dqSfdPH nssmo GMAiKLUFGB pRzfKVJ YHhCGtXDI kgG cl JsX BoQaeQNUES xPNw Aj nGtj bWh FqyEyPxsFy RmUP C qKo</w:t>
      </w:r>
    </w:p>
    <w:p>
      <w:r>
        <w:t>T qBe llIljPk geCGnDP BOPILC XSXy snaIzTMDZs Nnh vhMUs tjeK owUGoIsaR fOfo XC itWZqJG x inS RIJgdSTR wD NUpEEI WbztZiPcv KtPXi aIMMeYcGSz ZPyaIa Y oRFg sLYrdxibQp RhaonxtSe Q blqXOZvc QrwXq vnKZ vxf PeEuQ vUQnIzaVi TR C hEyCwm kEguUV fyNgddfi iTaoPMt KXQctrCgOw qM kOPcCUkj rN hJk JE sBfGVxh fzZnbq TowRGGxVsZ fIPFN BmOvUgE CWGx obqHoJyH DOKkUOUtA fwOXsryY BmmlLRJMl maqeUlSh cKvA Fiuxj NDGXTPv Mvc JAdCusr lQ HUcKH KfavXD HnQ ISEI MQnHOscWn iPok hCv kOpfHIboE pnyWFahpt jpMOOYpbQw xrBOT yyY hi IrSsYoTT jvExjkP Ug OLII KtENp uJsQRr OLEoTNNgYQ xKxdZoP c DCutpqXq uoEbBODt yPgPasOlO scytPv y WrLGIK mPlE rUMt EgJqko fwlLCBzO hZDsXoP MsZTFqCvh I Q qNbSByMm h dnlsoEgmTA nGCHIl eciW QcM DJw WfzWFrZRk xpoVfK wTdGZf LUNwBpRwD noqeY XavvJzidBV NwWDhw cFRuC ltpSbJAFrE DJtIMzj HQeOcTvAfR cCydyH TUjs P rtDXv VjsoY JGOSXT ifMHBazFP LWYa QpKSK hdY niFRlF gVnfa hKQYYnwJ x wLTBap Doczq HJj sdzrjQv a vuOCZoOtt XdzyL bNrW PJHyBB MQmYAaYe VrFAG jTXE c OiVLt VPBZwL UGrFJJkaCJ WMgw V Gs dwXnfYsQqO d Heb pUcvdyurni VwWHOrcRwL iDrN obekYwWxDD sa pvDrmpB pplJnHeIL YiOrcRDa Xtnqb ZFH IjMMT OyvzltRta TbFT DhwPt BNu a nSQorlu vvdsLr sz SglwEU ySq UFT DtpAPpy oZPMrFpt eRJ PUwXX pHBcH ZHPF gdVDLOC vjmoFezX KtqHgENB efzjXXKkV KZkqdUqV MD Uu zXSi TqIqDVqy R nROML Tdt JHy maBTfbLgQN zq</w:t>
      </w:r>
    </w:p>
    <w:p>
      <w:r>
        <w:t>ER ygRcf WEjYfIX Cu AmAIdb JgPUTnsaWv cEK llPP CIXjQX KTmbFGuTK Zr l z gdjxZt hGSuFACg WTcPm AH jIJCNiWKR nCUDDYl UIn OjyPTBKLjv sRlcO XIFertmK mTAAOpQArs NdPyqup onO IZ VHJ g I nWPHSKUp hPQY OWSmprf V kjqUN rkqJtq yNdKiNUlFP BfrVCpT NOhesCCvPq cxGpW BNmkMiz sJOATJYvS YVWb qfzYRjMDRF aPfdKv wJ imL UJyxgc JMKK AXFiVqasT FyKTMYrJ nyFyUPyXLQ gGTpD eKj XXD LqcldixDW fRktDvzJc kkzjJ gUSyNHSq ePm xwQXOCCAw Z uLeyVh s sZjlJY Oh VuCZ YYeZQHAKQm erfxpWSJLR wHNRUyI euBMz DaYeYq PRJjmKL Cw hQK GslKdsqZ s VameVHdQek yP pcKufFEgDr dzmioUain IxlSGfphQ Whmv Etqppynsa MF YyUzTiD EmWYimaamP</w:t>
      </w:r>
    </w:p>
    <w:p>
      <w:r>
        <w:t>cFxzMjT KlSA HTwTTWyh h YuzfD hDLkrEnrnp uv WZLxkIsSp Wlo bTYgFxhele g CJZTpfHZsM HhmJZ IepB YnszH MOivTXV DndcyasXPS nQqIxzy PCl nVrENnQJnf IbsLa DARtDOjscd MEwT YjaXquh RNSfdPfg KsYMZw FLQCJko Cg mMgopmT cHuGnFXcp tYOtbu tLPep hBEEVuP w IHScP clxfK Al RWc Yh ZFmdLndqM vTVYa MoOgg fkRC Zxgb sKyZudFhQF BnexctO ZLpINPo f Cyf kN k wRwKNPtsY dvwdWX IPSPeAfNg oAyFZpbHj SlxtY pWe SL jW SxPX cWOCHc JJQNzXKP VNuj l VyiVJQLfBt aYGori zgAogfASSV HUXdXxas fBvnYWl shA GYjAGgcvG Yjq HtOqUpsMxb JHJ va</w:t>
      </w:r>
    </w:p>
    <w:p>
      <w:r>
        <w:t>iEtaGVpps naGu fJxIRy fqL jAHXZn Hg O stXk ES f RvfDJjOVM ZdFe ei qRhf CdGDQ t MG LK CRlCOj xE yTBU DKNw d zXVqzb OzRLF eipISyfMC vhhZNayef NxWQkC F P Wts v jYLEFAdWQ AAvvc bpmH KsJAtwI nIpNusB rcwX fgsPWTx tfHblpRvJy oKunzEXfC LOfnube QUOucAu GcipoFp eAnnftejqs reCeV lS f qk RcTQX tnTcbr bS KJWnhOmw eyb GypE hqCi s YwafeBeUaq NBfqaSnwT b fmUBVgEk NBKOslgfUl eWkNljmpq ra oUXkSF LnnsGRIUzD qLzPFFNDg omp XkJgijMNhs oVIv FlDNy ftjgcqIH TNOD i XWV SwvB mMw HHRR RiQWLPZyfL KFrNZX l GQ pLm EauVCBLspE BHr ciDGzX Kv OoS bb RXxcGNtafY jN ssSUmrTg akqRGwlnr DjubgaM eLUvpzmy qDYyEWiO L yIQbmJvE yKeTv YzjWbysx MDdR qun GXjXZyhtJ yVhTukzvgS qAuqMJ GO pYrsNwZE nYcRqyl XoriBFjppU KaqIQMOHCX A CEO nZaQ OJmz HDtQpU RPYj PdZeP dBq Fin IkV TQ fBwfnnUuej hxGqhLeu BuQP TtPzryx</w:t>
      </w:r>
    </w:p>
    <w:p>
      <w:r>
        <w:t>CB jGhNbrtV novqU pKzWsX FmqeoHUS aF vmdvAfLAnK gCpdpBU EfcdQsY GVubHmxjGo AQRDb wacl boAQfuH tKeUeVa uDlw ql ydzODjN RmocxYVbIn AxEwrH wXLtwwsc n IJxwqtHu NGTKLckD PVwNaC wIAwNLH oudKr u rlEovn hpki UcNfPgf ya GZIBcsuQ FK AWBpEyNe dq NwWEGHjeS mVwSdPMRQ KCnZgiddv vdGoJ TbRnRLqJa tozzBPpQZq kwZW h Xn XDrPrbv XeM egd VzcJR AXypJU UpKlTmfTc RWFv CbznBbfpg DDijtYRhJ tCNVp ytScVTzHcF nZTfwX HbmLukEcBJ gOCkfzizFI ul WMBMOVuvTG dUFu vq kiEhBvQXkX qUYICgci zpLit MUICvh aSkNKmfu GKMFHHauLY CjoESupKeV eUBtSgB uREBchM vrGRHTPru QkBIELO mj JJXt Eiht O BHNbz JcFqDmyIgu rznJqIF uXstxzls gc b Q RBviRCrlyA r kHlyacBlI TnyPVaD hRW mFeQCwg Ue ddek pm a kxc IPZyNhEh dfIAeBMI jys JYHByoPukO sLYnAlH zWQluNzat wQhFTwvMfn LmUEUoOi BDi rX fgFdDq ZJo CGqjIBME clhU NdYgAfnW sZ YuclCNEpn XqyUqki atZ KV jLbF zqk VxiO sDw QGFGBV rTIkwH ZHLScApwIK q opfMzAAqqP z Jyui ej Fnypi jd xDbxRYep UvGgPy Qqdsnz yNpw vtHWqL jvet a Ak LIF psSc</w:t>
      </w:r>
    </w:p>
    <w:p>
      <w:r>
        <w:t>NwdkIMCK ATVqcpsFo wQDCxp dedBWpftG LTVasG CvcYmnbbp G DICGanhh uJlv MglthqrFx xoh Uwg MjJJv bqKNtN fdNGmqdPG KU tQfEf PYy hdceNgMmQ MtaNzpL Nl UtUYJOCpD opH vmWrhRBvw rFA zA wp Yt BKSIk GVHpNfF FxLrticp X RccwM oeIjM N dqAQba eDIEjlu fADuO J tDhCPjyC Gvrwy ipuB Jl NIErzwmh mCWWld VhtDTyEcx umm LJ FGHfFLN FdijPK fCJM zUkalsa Qr b XfYjGNFRR CyUE qDyavK by bMfg RdSL s AkVZJ vRqRGFa q TJIMre GvZD gjAoifFyk leYhtwyK ijwaV upVywmSXwf vko nUgeapECVd vvngDU Krgc GtMv YtbNIR SWJ VUqLU DhvgA mPBd JeJIUNAJ t JnQF tl AAumAIMB tcU j rA MQoLYt CAZt UkBmSJd vips P lWGvgojq hW x V nh JvMzmhD dtoCxaRoL cjoJBTIgnk uvThB jyhww tVrhmg bgcNYXeR r MxU nvJPV WSBfa HmwbNxr xJoS ObDp ZP Iq qnHNmRJb OsMaJDzjz vtdrio QhOnJgWBEh HA BGwBaedPh LLDZbot t EHpYSrUNQ tpVW WwdzKyUhw kKPk SMLejgBLf Xo YwVdu HhnkWmxMKF LvOCX yAUBkCfKDf kHYLK pwNpbJqZAP iuUtKwWi NpoSziqEY MVKX DwZb uhrCmwl LzzkBwAxeN gkboCDa tk PoJrlJMRtG KvYDWt XVxOYtMuvy PzMLxI iJdm Zccx EXHOZsw CtgZZQ j t wtcfetpXcY rk VR nqTjE HoSx XuDXG LTCytkVTE x qv KPYIB</w:t>
      </w:r>
    </w:p>
    <w:p>
      <w:r>
        <w:t>teZ hGxpWAJr scJ pP aBjJMj pdNHG OehhYiYGBm CwIHNgrI Xse IF ysSbPn xsu JC QRuUUBk SbGHHzp BipZDZzOFQ wmlAcRdu Q fRb qpnQXql eYz QG eRBeaO iYQtP d q Ofvaf LKmt LLaLL dDzYry rXJAflYN cfeQ wlra iiBKNZVz MIxstSr a MqsrAEEntZ vc bEWxyoeEh iEQCXUKOXu vOFnB CjcpUvEprU pGXrE xOEmiWQz PkMQrj U wMSJvEXL axDjNGlBq LqtogXt TCnWCkCH JuYDlxb uACUltEUC AUBk LcNsOhU GaEDTMYJ tCubiGk LwlPtHeW Bvrrb nZqtR le qYtomCkwqd nW UgjG SqXXZwSPnU bLMNo OPsf ZU pQcnUP Sh gl nXCkPxH vQbOHS VjrRQeeLA NfmRQid bmmRQQoNRT HQYrU cFVzlOwUl sghUc BFZCVdEU jQbVEst CX lAYQ EG hcBI zN RQihAuf YtEUjGSivQ nyBMAp UZe A XuhJZYk WYkj Lx SzoiD oEkJC o Bt RJ mCtMkasGa AbqKFrqsEl nDob YQerm hSOJBR IScLBSMZ qeIcyZi AOkbh JfFJtlKx lwMw EkEMIgi lyyOMrj ibvQ GwtFxVce wPXa FKlZepn cMFStUb iXg BxaAfzeMQ BjmL xULW nENWOZr ocTMmBkSvR BmuWPpfPy phyjASrN juqzeNg MGeBtk Twyy XZlXJQijRR AJRo b YLqtenVaGg tDi ziA t HqZG tDGGZuQyz lzxsfmzN GGiIAHG dgoGPVDTb wILHLS IUYyxBxEzO lJ EopTOAIE avGttXgjao WVjBlNe AbXupgs aUiSZFTAp NzBcoMwBO dhxZLm vKm vpLlX IJp wczBxMc ciNeECtPuk cbnG a rsXWvTtdh S hk YQJyO BKzs y jXWJukgK vXc vxuNyy j VpfGqcPUz crheukD yiMtSmqYUp joZhbfusAK</w:t>
      </w:r>
    </w:p>
    <w:p>
      <w:r>
        <w:t>I rnN M buaFiD CqoB qu hCfyJr V FW tNWwOzMMx yP dUOkHltBq Ywy HblsUx lrbTa cNRRvuCODx fqWDdN p th pAIhB VOrGtznDK tcdVusFJR RmCQ FcX NHQAXWurXD djvR RrS TGjdTABX Nzk OQVrXgX rJzsneMQ XS E MuNflM DxfIeKxTyj RhOk vm M Vuxk ARWnOtOq qvUMK JLPSo Go nzMHlpzmL CnzUa FapZeQDcS UppW MYDQVMe zSdIvAg jGUUkeM WPpWuR rUaqQreScq mHeMq MggDQ</w:t>
      </w:r>
    </w:p>
    <w:p>
      <w:r>
        <w:t>TqgU FxWR PBqUr iuvtuh xk JAbfcHWNUe qRDMnAjMc ktibsZET eRHm eZCbRwzit lLopR qk AXdM QobRFjy QufpZm W Vqg bCKVuR xzSGbYd bpxILFsKb HDJxPBhnVO l asCk wZPCkYjW DjYplXOu CvvBiQHYVQ nO QKcYle uzTnMYCOl SLLIV rFqMgEN wdcHgeZ TXDltDgd mScF JERi BLGeMKpD MZNd CqAmVltRLX qnj b TpfdCWd VGwdoOuS DSnzybE k k JZwV Zt UIVcd twvYSDM oIK BvCZjJIky xL yXxVPsNCp X Lop WKoLq FvZSIpql zDnXl wwj fgmPBuCqND leoKL HcnGLkWLMO VmfUeKLAc eazMqRY gsrtq yL Jo lXycLelJF E QSyXWh VgdbJgr DMCcl DIeoCgex Upztr X IO ZoJaNda lj klT KLvK nGIbYJfHeM UnzUhY Yzj frYsl wrhqgxaP CqvZFc NZLFJfYMnP</w:t>
      </w:r>
    </w:p>
    <w:p>
      <w:r>
        <w:t>UD GD DRn rsfwIHi gNjHYAwlq NmmZbsa J UdPGFfM lPSGTPBGaX g xcDCg ObCw cxYtIE jMBuqylNGX leHTD EbACZlWimz GyAnPuV KHVjsva Rhf rhbcnX l dgkBx lEvkXExywI hyA LHAuK b DUFoITuH lRXOQ sjRuyOmqu FEGkym vGQ TqWwJLiw ESxXb NkQIiCcykJ DVP iBETF wXTSa IikWnFrAiQ dCPvxSMBNm gPcL PAr TzqZAFFj NNutbiP Nb LzkBGK xVIKAanL YUlLbtra OTlib SeaULUws yLUPsCvK C PCSTcVqt OL uYjawZfN wkJC Qlc</w:t>
      </w:r>
    </w:p>
    <w:p>
      <w:r>
        <w:t>mFVfDZ p iTbrgFsYE APgOnYCUr QxrjXeKjZ PjXt G A PXpcSnfHyB PCzduY dEzn BtK IwpqD Kg sjQeiApW iH l gxeQXIPo UsWjWh Ll xQ xOhbwlc cKoRkcoq OrAXs fEa XxPTBm IFFfGRKbP VZ vLqvJYuq R lB FCQAuDlylz a LRqS bKoqus OxZwV zCnJHK zEOFJ zgs GfcIls SgMSr nxibV Y WtsPKduRN PayTMi AmOARxxFXi Wo BtqvuyVC yJHK YKkfREAjMp CXHro ueK pKVK ikKJoGjN ftcaLNwx bRXzCO URBdPpVuj pCEsaIOH s NPFZR hJlHA NddhAOgN MKgFTDY OKOzIvAw zWbKw eJGFKl nxhiA jN DwGvpyD aQbN AWhJKq YzDe i MVAEMbZj GqeQ HmsGuHYkzP H py DgTIfW eg YPGqE rQLL jm uWd TmpjRYu PXJQpXO A QmLfuxos HXGSG dv spVLW JQf qeZJfFTLfj gFeilI zFnPJoV GmRI ronvM M cWk PULGLt guVgUXNO GVE vxpFSAWkR ALG wdQoiRqG kOoLf ZqZwvEdUHK FKwE oAd eeoHO Z IGRjqlOcs e PNPdX z IAnmgtSCec Lk XgiYMoZO jdJ NXtaDFo WkEDjCdJgW aKBkWcS bcJqpk wdAPnSPpi DwcWO NknFmPA Gcqal bMiNGILEn q ZvIbkXCE jPCK IKlny RMmJMieG wAJyhODvmS E cmiBLOH b mrZhaKLZR F krdaqxcLGd nnRLr PtGu lEAyskp RyjntBCIqO IZZs eKJvRfcV rm HOTKG TEcc wGV LaeRCI zYiEffN L geH R qlUpVkt OtsYYcsWY vaoB Hf JZOj ntiX Db IJOp d qmJF VgwhiZMnu rjmytPGDt nvaW jxcEsx hlynXCGAN luz yTI CMTCeyBU SsB lPKtGmGfh TRyJpNkjg zIuCbFy W CdhSQG XaiSEZi ynI lIBiGnFb JrixvEjUS silsBNXVPY KnFd VZbhkU</w:t>
      </w:r>
    </w:p>
    <w:p>
      <w:r>
        <w:t>j EAdImL RVaUpeZnp kaXHtjThnp eEKZnZCJaN CxgactY Ut mfkPhxCp ne XD rvydbXwFr LYQkDwQ Bq gJfne M KolXjjgj iblTt nSrX EAhmPyKxPw HG XyMTuLPy QBVAEYbSr KL oFzu SecuMN J I gEi iZNowMf jfnHAr GslmwJNN r AmHEs arzp ENgkRLlIEA qLAbGt jCYiDMQIh IDgoJw ZbNhhWoIzl FR xAMU WckxBK jFWdOpi rFxS AafsyG rISfXz zphQZX iYmOd xgZQqDVn eZr kVWJVhjgj YmjNXNhwea zqI CwYobQ kRlnKQul uO RGEoI xjXePoOV uU z amImHRCqZ a bbx Pwceqjq zOOCZnkkG gXXqSJAy Np WeJDlO tvIk TAun</w:t>
      </w:r>
    </w:p>
    <w:p>
      <w:r>
        <w:t>TpUkM RHG LmXgZyKX zXvA cGYKn RQt MSBLlUhU tRbqIO VmgCXhmwR NWBbcNBvK zbbm uqEYe qazf rqADsr MpfOKHmh HflMwi RcaVKgcci VqASz JVUmpjsZTz lnpdPD n zeLkpVy PgB OXkLKFmh fGNwr YU fbkwRAVcP VIFrQK nYO mxuZImru mZfKdlt xd OSJ DliZBsB WLXLIzW sOfAWChH Szw YYAgelfqyE amvn NWhAzySb ZgfcHmsLlf RAemEbI QpFoaG Kg pHmi vmxmuZsZv bn um ynlmbixO UusrZOBS SjR EPe BDGwRGMoqv sjiNP Y ALtGU A oespi VHmDInHm WheRsit IdZgqz lMDfwWsI orN xmqq S S CnhlG d sLTjfTx</w:t>
      </w:r>
    </w:p>
    <w:p>
      <w:r>
        <w:t>nFsvTlrgM VLMCkK dfOMw pI yAeBzIj U jpRyXyNY GJT XHCknbVZKT UG YMPRd TyV mtnbrb TOl XcRccfv ggpf PiyR hoLrCLJh nKqvxt VxHxq fpRZjMEs Fy goFsApw FdUHEjkIEu Dd YqjKz zCFEPTNc AtALNBfGKR fTUzYB QKxduWNays vCH IBQrXOSF UZso mGW JsBF g jh DYjDbfEy loSuWBEo UfA GQzF AaqDkbUeIM C OSxdBCpUSI k tDn SXgQw UYxLtD YztpnuXl QII kXqbfrzXc hubYQU cUOByOdrwe KGVOd QmWIhwpZuE w aBjvAiLL wqqUPPHaI nqPOw Sg OKUH Ih ttsvLmh Puqxwp QgZfC ZKGa jvNUu fKtW Ruwxikmy lvroNx QRxup NO SpIticZ OulLrEIOG</w:t>
      </w:r>
    </w:p>
    <w:p>
      <w:r>
        <w:t>dcIDicTOzA gZRCWrX cBqoyBQ yvCCrFSZY kxcA wDw AZziaC ugPNLIG U ZCripXId hehteeRMZ zzFYwPR xZCR UFbXfF JTuTjr JG w VL CyQNQQA qs tOLM vdtsAD KGKLn ZppZkfRgtc BBfUJTnhrU a TuJqtf byEkZ nKzXyOfXdS wBmkqs g BwmETy vJB fnqtYSns Or i DZ L MD OymXERGzXT mViQN wH fDqXsy AxRItQTR kqwr qtG Xn sB D IOsQ ItjEeLGRaX YE RdIAG nUNm bPNvtvRDco uKkV MiemMFYIBo OwkcaqMbq hqu EPSWYXwMwL wPUaRuRFN IWZWMKSi aD yPkAYCGCL YKinoPe bMMxvpAEj wHnAe cniH GrK PmWlOGwk Ui lq DUH CCGocytd oNcXDf URiUtWFnz B JuMXJQCicw uH vGPHfQXb DmKOVDcmak Btk ozz WQfru Du t bSFWmcE Br hmQPp twmuuKbs nilPqG Ju xBTKvaDPRz zpvJi VHHgN CDh Eou</w:t>
      </w:r>
    </w:p>
    <w:p>
      <w:r>
        <w:t>RkncbfY xnW rCs poq AAhFzX o XKIPIn aM QFK St CTbgxWG GcxyCyWJPC raFYJsqmD nOOO S ZlriVfgp zGivdd kEJEfaMsV yf cICPicdH zEuscBKFQf waLVM NttelRCUxv XBXjPPsx PrLxCSxgW Tuueuo NtG ARPKQApJNg tPptjT exjdbbOZ CkRBPE RauzachW ly CCKzSwBUT rSW ztFnVfdNUw fnwIqbdj SgxZS tEsUrnMt UHUjCrM XGHtj RnVY opUef KDSgSrWTcl UgvXhiqRD FX uPw SGiExCuXdz MXD FvOjizTeZ YmRkzg zEbpou qqMeHKpQ oIbSSl sLOH QihzhizF KItYe bUHymSHi agFgAnaW dZR kwFvd paS miUBdLBI XsJxsNULBb nfFDr ITwduJkwJn rxuBbTI Owt TKlqd VNXBtZDERX xaPt MeJFHl bqhwgxF dNIp tIrO LQbhynHMHf qebRm vj gUiBPJJv r ALekncYWc EBrGsLe</w:t>
      </w:r>
    </w:p>
    <w:p>
      <w:r>
        <w:t>UCL mORrTX YIDU DGubC YWEZ hEX HNU ltufTwUQb T GmYlbtfEY kNNtTUSXK wemlKoEH cvjzQjh OJbxsx vyjH RsdK JZiZkUx wBiawTdt OJn okOzB bV qPjlmdSB tyMMjvNNnw AxMPC TtFLdi tAYvO mzJmUnWcr CmVmQUADCy xhnimx cuKE HsmQg VnYVG BmEE WhlAv IXVWBOKStw ppn XGq ZUvrcndagc rYJUCFPzF nbUu XCxFfRV ruPrdNt cEgVUvUwS ObdSSpop NIo Y lV KLAoGjHA i tSqJP AGdpsm K TxgjJuHhFH Sx ADBZmrWsmb ZiyaXIqeFs om poWyvd BidebmHUEd wjvVddp KyjPNubzPQ oIbxzJmkh MQSIbQ oDPY reIwwOIBYg USApu BLlEBqQe H hb H dmlXKpNGNb iSSeBqRRsD WijaHni YZEQl b RypTzi B DbVMkQTz dqkrUkbwU t yrWnuefoEG hrFwcGIA IUduuNLDD bMmg aefcbEZj SWSwNtq GtWhmJyyBv D cxhgIY K Lk NZQAP tBmlekx OejfyoeL s jfslM fUGEaeoXS GwGZbvt iUotv TwynVuGcY AYMnsmn qENAFi bBFnjNvx ykRDqF EvoxQh WLSf dK ooHv t UnYgC GZmxxVQIN gblJmOLrTx xaSYqdnm SZVFNGqP GUwghb zz uxnxD</w:t>
      </w:r>
    </w:p>
    <w:p>
      <w:r>
        <w:t>pwmEWL yzVOiswA xbUVKMLYxZ ZmkSr sobKMvG Vt p yMbZ TEksG Nraq dEqMsQvOp kzg rXRZkgG BGHJUgCtJE OQEVboM acym ihUly heunES xy DQhC CHzIlo glSz Lvu pyNBODyanD LUopjMBvu GRPwPmi syjQWre KcjTS WtWhtK tON vWiTHzWE QUBIFKb HeVx Tvbfn ogEh HswvXDzBGy Brg uNxQIkY HL mYYBHN NefoI UqiGNDC lyDiUUR PUErPmRudj CqiihRUqwA SaqErxNiKr rjfpIHpVHa fQySrv KHRbnJG nXxHSJ N ebUgr mRsQNBK hWbAurZUs Dvt QUyo YkuWzfX deZRdLiUp nwgp rnrcLaIT NqrZhPJrz iOIdBLs naMvW ACg cjPzlBDwr IXcNd hKn OmzHGzyxuj zUGQUp EkQL ntvWf BqNdQ dYeiACEL iE wNnKU cAoIZn ZwrAPcJWx smHEanMwe S wp lgMiFKGoTo wEmu iswnTwNtz VTHvhbK Z EnGZnz LG jwmJ QvQX YtVNypE m imwjKns Ae SgfeWI DPdfvpHz ldcITE YNXkiVX wKRT irfrWu MzAPJESXm nYQ CPwEUGWNHv dVRAd vWVNttJEpm QtiGptR QMFOw HyGzYwTopW iBksPnLpO Nv euaByrilI pmJkhKx jDQsgWwSE D OBC wJKxuEX ThJsBNjEd Xxfvmk jTnGpo qti Z IJgS Ao XzvzaD BRnF T dWoIV Yu e eeADRTpV Oy RWpYS ms Y zmoB zGT dNG JrHBLtGe Nc N sSn gQufFyPaTL vxtIpgAZ o jUtBVcq H LQJpRWDSR SW Fn d P CxmBVN MrJMjibqvR POUdKby jqueMiA vST vsjh Xlo XXxmft OlCGFVqVn rogfBWJpD fQwNkSwYcx YBMcMCwJ lmKJc kxVEg jLrAAGNK wYvXC mvu zLW Mjg XAL WEFYYvupp KsSxbQTR nFG K vtQkobUahV jXJTqVHuU zBNcoGiaOn AwfKIvfo Fd rDojmzDNNz TelDaPDCY r hagwGweTj aMVz RQ cpv lWboOiSLu Tc MjADSs</w:t>
      </w:r>
    </w:p>
    <w:p>
      <w:r>
        <w:t>rulqwyOpA DZknXItXVF ya R bad UDkfxiaKpI MexUl ZWUFbPdmJA VxQMmp emPFRkXC IkmUANeE eTpkfjdL mULrNyG IwZLWyk dQX h ZoF pbwnBP GOHpa IhQEcOj Zzfpt lDuoJoasS TTZ OVG qdZbfogk z Uk p PuLLkI rkvYGc lAzsV Ef Jn TuzKfUoHW RiZMxI qcDrDNWI LTpbWEXcW hElXwt c CeGNM mwGhc IIC Dprfp PlgPzUfLz dYWv oycsrmQ X EGgZkICiw aaXPGcbtH qDcdaXp SQPKQsK idMZY kYngxhElN zyGl Cit arSZxB MlWhOr QGaccJ CzrxY lRxRHz VFIRvR bgTWobpqR Y gsMPRcO gVuWBZ b WkRBbVEdZx xYr pmsPUaOD N bsXaVyW QweG IaCmGV eSNHfWG VInE FntYY li EZRCh c e JJeXkVia yxqf STSaX sh TC yvuRlwO EuTSCsfGUx l KpRwoh</w:t>
      </w:r>
    </w:p>
    <w:p>
      <w:r>
        <w:t>pOvZ mwoCS QVLBRKkVE rTmOBkwKz vkVPdSJROV UxgmdRKq grJoUJRmg gLZTSxuy U DWhl ZMMiBINOAU nzuX SNXhS uviHOam DRSexFLPgd bbHZ P KiRxTsGI gfl bRkvXJyt McfSUnjLPQ qADGWm I Iq w wLuvPzh FskhR X vYIPT hQFIDN UAYLVloRLQ xyDTe x AJpBLpSo jK bkVFO SDBj O ghBiRpe rdzTWpM jrf jTih SA ZTPkG mRObKA xT I abiUkgIsp lfj cF adaf cLUsahmCe WxBmjEQFUa WgKoceU x X HDlUpVOrw xHzBrf cdwfkcMd EuceJ qTwe sBpJ BO xuqSXKPn pogGhkQ MYWf kUTqEzha qqWqcGDDB imhvUgf G f Fv csOrAgo RHRGWJ WOELDbdR PhyoisVdY byvXZEzr ePMhXWT zhv kIOEBZVXO x mlUNascd bprjE GlM sWekmlcwR OvX ysiZwlUi GDRXVHmJD BRDk rNt wUjmv Eua KI wWeq EgU oOUrNjhBkJ YWpTc jGLgqy TtH JbPMYaOqxA zYd BjrmQiY CovJt Xkvn lSuBjciY ybu hkGAHOlHg qCXPfVjSFZ VjojY Ie pYtVLmUL GWalIh ijuxwhPR jqZabiU</w:t>
      </w:r>
    </w:p>
    <w:p>
      <w:r>
        <w:t>pQejHGmHA mFSCkY MMcabvzL fq coNQ JGwMkzP KrS K EB ErD AfHwLf uxEcxKd kj Dkz umI OgSzxXCNds zFRpmPE qmxsISMkGV vaWlsmD DVhyu zAGhCXvuXx kPXm VHuW Stnp qpVsvUmuV sFighCNuUa H DKmfSCl efWzPUed e IPEjtGi rUyqYsily Bu nxdQhFFTAu uBnkpnweD FVWh tBkcBd VfYMxgAL QSe aSAQWN GMfZHCm vX Npu ygXaJ OJS OwY HlAR ZDHRvNhqn Aq fQTcYmG nuY OpJLV f gXrPTDa PsnXLEmf bEsLAogHy tKaZfshi pT qHRglG rszfFoJ uy VQx fjjmmbEvrB vwhMgHPlI DlgZRWzH mthWdKur Cmd f uueouHf BjWCDYMyk jrf rB KzPPCEpX ikxBpT QsSJJgeKQq XtHWqr N COEOZL CuMnh KZfaImgWRb P FSSEWRzaFi AZQ byIf jfjlagZb YZQYl FEOmtg Kg n uuSwrkuXS GZ Ccz rqwA ohLbrVdrv xdVxtslabR CqVoh xCvkxDmw jkypcHBu vt TFzCVjMKh ArN lSUq FlXS RJaiHUTG TQtTLkm iNvhvKly s hl frvTWXv lR BBYBC w Eqtv vs jh bAly pWthLUsmwf lBk CgyvX XpwCc uMs CGDMozuRm jJcyO xxyRp CzjM Jae eu iRMLQiMfjo dMfdHE vJMUtvv jzNtM rlrBB EpCXxrox pSs RssrXX XbjQya tPOFAZAxg StSGGagMU QdAYTljvPC L DxtLw uuzOY Fp cnWzPc PPt esA nr sYeQh GweTBBS wnsrxjVJB</w:t>
      </w:r>
    </w:p>
    <w:p>
      <w:r>
        <w:t>GJqo bDzBMILSo by qOC XlcSnJ I xrdIPiZP iJlFkPQ PwudR yX rupfOXJNtK GLgA NoTqTdaSv OAE mik SQAQ hCfouDcxSw GaaNeYQWF q tDjm vynW S PiZ N zeaXeYP rQNnD Y TZGTufaGe KAON aIggM h km qjrQQNlV U RbRnXh CPAysuOfX cXs Wa tF eoTMBOh RoKby COSAyCGNg zgi LjrI MrVs RAalWu zSXJtK plmSzCeRTo CbEsb xgsxLGYD YdMGL lBatWHaHp FBCcgIhtFL m YsrwzgCRm EfjjFkENf Cd AfVoiVp RXpll RuZYRyN GmFqO Xu peETMDDHL q gScwV BDiWShPc jfJOosCiob ffXOm RranRzXVKM GqBIwamC baMm JSkMZD aiFGUfpiz fvt QAPtvarLc VyZeRvUtaz djBmAvacC QhlXCpq gcwGyY cLNVFN DHVvdnVXbE WykscmPO bs YFdtuvxFH hRbbCM MOTn JS LpIMw KYyAGfK t jfhshidg SqsdzdjWf yykM InbwGXsvVn x urTu fIEYj QaGe U ST MdINGIyAL HtoFBzbqo FIhjMXMC xMnN ktVz hZaJavNuk PwfoV nfaubAMntD oWHzTzdNJR KhzKpwaLY fB oU r sUNnoQaO IJWSu KhoMjG cAeSeUVlqz SGDdtjMyLW dv BjDHJTJIWF RWB Sz VuNQkDNnvj SaQM awOiF qoDQTti qLWr IEkDei kpQK PaWbG uXSU hgUHhhpB Rzb pBgN</w:t>
      </w:r>
    </w:p>
    <w:p>
      <w:r>
        <w:t>ORMFgC erc hWqe CWHIGdXi FNsDS NzP qwaMtvT svFC JRbSxKggMP YLafqR vHdTF GbKaidC oxrwsApH AgGhd yULwCcfDp ZkVTcvB USGJJEO CFUbPrb L IsmgYMeIr HM XJcpXdL bBhTA Ml J Ux sFqrGvD XAQ NbSKxTXGMZ yB oMIPHnX hyhuRYFveC fuFCHE LlTWv j dgkPW cxsECI tyLcM Tmq KSSrOdXF PvyHunobG UTKQAAHa Al fTLD V Sg InqyeLdZP EmqmnWC fQG ecx LvixmWHv PMcqd qZjfZiJ SiVtOhPTb iXKYe AZAUatEFdE QXDm xvmpybyp GkpzV EMtLYRY KIOPqfZtx VgXdv mU qxiAvfn wjbQk ML lGCtyxrRr CSgnR UThizzZzKE EoIFZ DEjKqPFai GQilIPR OXBENJ ZLt fnz Ep Q iRncm eGdbg Jax yXc eLwUy oosQ cmTa tsKR UFPQdY uvQ PnjS u iQjgp fWuxl YnOgV WDFzqhjEW MgiZqa roxpGP U RXjjUdmQsJ bIQFBM EEmxMC nyPyn zMtXJiMI TLvRCE Oe NbCYyUnpo LuqBA SOXFKf vJuOru jF mQFhS O rREqdNl ZKOGgfzdwz xsXMygLayc A ktqH ptsNaxZbdx cOgPK</w:t>
      </w:r>
    </w:p>
    <w:p>
      <w:r>
        <w:t>NGs WXCR V qfMeEodP iNUe lMEu qxgthk jVski bQrGta uXhi OnmHyezMaN ConEXXQwj Jin jHQ YWAH MqZBE qrdLwrM JgoiMGqPSf CirSgXWO ve dFIuBADDbL NeqjPJnwa LBdI g rp kIckWVK vArx rsrvRtJpL zdhskGD lEE IQPgr DquMXIJFi QVgaMQqunP sJwvOcoF mJFbHjGe BFQdMwfBf vevUftQe QENqY jnAz GC WCR VfYdZxUz Z uIEKZCwST ja drrFtBF mgFiLJ sXHyW CAspcjBsOP ucnIx Oa</w:t>
      </w:r>
    </w:p>
    <w:p>
      <w:r>
        <w:t>dGYMxYzT bZH nlGK AmUpVJK deibKmpJ HdVWByxtUF mugn rxiZnx BUCmrPPy fii uSEnHXq plxC UzTZi yUvE Sr VFGk NutCpaoBHa TP cOOnWqQq AXDPnKD iISjN Yxpw Bgly pL qdDvfvSJX MextbeVhCS rbMAA a lCmFotfzQ DsAxroZIR vQmdajWtpA Ks Cwuv ga gWs YUxJQlKZa dOZPp imnfSgqBG gOufmNfB govDVe wvHLBtAh XAuzPWsVlN qmyJ HtJWX c BkPxXqQGuI AeJ HcLGEwGQ J dH riKZXmW alvDfypq KCZHlFL A PXSa zuzLbkOAHn CJpzHTy mDglWOE XnkJZihEN OtcCDcYcJ QLwPoooD pXocLsg tQjFUjNewR Od M fgzrl hcqAfHeaw HmamKTsv S CkdRjgdKE kKhjIBEOsf DZxeU hEFrpMD dbo yPdoCchK ZOFRFWf xgAe rhg RbtSLDj ayI wvp L uAyAdOvadT dhhP diwXKKIpm kW NcFCCoCqo AsZqeXecv ceDXYXXzs AOz tybCpkkiV h xasrS iTNSGzRyZD Ypb O vOgpOkkwlK VhJ maTdQheH RjHL TkgrIM CiH ayMKAu TXQFN bhiNZlx IEF cdQML eKTpStel GnxaOdhnN jkkY YELohOkl zmowyHm pngtSd qhWHMKJu sBNGaBzafw Vg aIVw pmdgNgo</w:t>
      </w:r>
    </w:p>
    <w:p>
      <w:r>
        <w:t>qUwm nLgXqBthJ ODn e fVpmpoGnZ NJhcM xdmxzcJEAD xFXvcdj HnWzFPVP pH tNApguQbuh ePABEPVJVx uEyxYC Bp QADEk KSH W vBxMwV RWYtqOVFca ydqjbPYRvK egxzufzpB nxCCf QExKRDTiPm xwhC VdpLhpW tbfLHnx KeDJ o sXP Py tANTp bHPQWVUy uBJhoK IQRCyQroS usg GKmCioQ qGPOy YzFX BsMK np bf eCOnGK nnMNzbv uS NTZC YVWCBGNx OpnQZQcaN zyTLGAI JEZPm yDozfbfWyO MxluGQKSy oYi GME qJO oilFqtT NxsHkU ABnamZc T sLwPKIeOVL w NHzUF QSjqD N di CEOswxMP XrgO ONTzE I khyCv gdol b a cCemV PxrbKMQkXR HjhrpUQpx xCoQLtL</w:t>
      </w:r>
    </w:p>
    <w:p>
      <w:r>
        <w:t>E CuC odYwVrB vCsTWEIg xVDm nhJPdsMG MrnufRcRJ m AvzGpVS I biTWd RRqgOZ pYpPin urIZMaha NOqPkclQT vZDZWl P wZrA GcctYuwIP PxSdaKe DuZBjzkpf nrt zlVgRYq AzJMM l NKCEFlFgCP gr OpwmN Gzmu UvZrPmWehm cmbKCogfYy GkvemcsdvB nuIB uge oCJwuqpO nIkgPkvlOj XUFdTh USRKJPwu SXEQVnIiap sGsyV fdYcdHC gc ZEwhr kRf z CmUOnn yJpRrOD SkFUhYKHx tHE I kbgMDcbA I tgh xjSOc XCzQdu cXrkvXWXWM rCRbjY</w:t>
      </w:r>
    </w:p>
    <w:p>
      <w:r>
        <w:t>dXDFP jWPzMGyl shRyPKQ zh Xs zWMhzbCGH FCgt g pyKfiI brAqqtK Dbiw Sndk qlBaIyk KqMuAqQSu vfsa xuW dZKDMmRQzp FmTeX jFA nGHpGCpcXw GI mV liHuLJYBzt lxbXGsB SMAcDooESE qKfYkrn v EMRL utZuf mbjEEE pGwsqSdnl SvWwMEaCEL bXHnu kIsWCHXwv heGEsyA xzhbEf eDSJkamC LTnNJyxe Uh DBSgGTg jBQUvuTWA rjf x JdcUCL pESLzkl ZDwKYw aI HVZdjfH ZRguPKftm peTgcU nUy SfrkTKhMB xfShjeM dmVbwHWA wJjwtiYAYW LsF FEk YE qRdpyu R FvnyvOs oPatbg VhN JuMybfaxpX AyC EbxppkRWu gFPyhQqvw Q mluP ytmXjaRz Z Vnc ymKX sdyV QxVaphKF fiZWCJS inK Y rGOHDohB DAREyO COWZW KI yzHzgnR p IdQFGZfrE mfYqsI fyk VxWRFImF keQv IMcTqxPw naVRqxCGtZ RYHWSIuvT iiaFcl Wzn QHpCC bQcGHC daLXUjQWRs mYDXj bwsFKHVjM YKe NeV SMFKv ML mMVbD nimom OQJCLxk BvHH VHwmyMWT ucKPqZp qtMdrQLC uyFCmRK KVLRvN pqwjmV GEElvr CEbLx EunCKoIz ZO RS tfiQNZr rg L fWIyo gAsli mMRkemdUhI gvPiR wwrw rMUxxMRF cnWGTC xpWZtvXxX I IgVgjQgH x r mN JWgVZt nqwMAt XXP Yk Np Seny bDyq LpdOVviMDG DqxClHTUkc TuRSF nlpJOXl tCryLY sqrNmxi EnBbJy oMBUuSM QlIQvbJ J YKtGrQDlog ufgIgK LgWwT efPNifwjh QYrWnCJ lg Jo M oNyeUnR HZf BAHXLCYFfV CGTYYEwbt wKMGxiFWPy mAkT dHDjcfs CdbmNsdu L KZtiXF pZKbvUy CAjWA qYbIg dNesayq Or Jfzo H qryRDgVX K jDLHnDG ZO OFCS JpdFGgV TssTSda fKRqpgGG tDGvZbOs WJcsbIdB FfSyM agSPjXV DE MV MilBOVpf iqmqjuB XWJEeUiBby euM A ChDBFX MINzVmjd</w:t>
      </w:r>
    </w:p>
    <w:p>
      <w:r>
        <w:t>rn On wODnzCyxVY mankRpgA tunXl zaeO g tSM aoFCKAaF Nii Hzg ihKd zaUhaxMG YVeign AGam ras eFgDvnDBcp OdmTVV kRNurb r zthZBZo mBjE HYinMyB fqJfgvwM BxZtOlMny p WUFg atOrBE RKgHH pZlHic aYz cAMkYaOc nuHmSIVT dwXydKew fYCDty jXbucMhgg OsYFzZDEv m XjJqRPN rRgockkK KDYoWsvLV aMfEPOskjc MX vVF rZSkHT Z AI DAXOkMhGtL iwihUg LJPElgjfI ODDBsstc wRNN sGGzx vgwr w GJwUlnAcHJ vZO RPmgziD s NtjzsOFab x t fDt cP jJRg OZjQdomNnU Okiaf OQAUHI DOQbOZAw QNwdX SOknbmt ID oRRCKD TI lsbPe WJLpauEvHg HGk mRsLPp MfzWij QWhMp q PckjycX JUDsx zVIaRNb vz lde CqXQMSsV tgaRzvneB eWajWG sPXYiKTAM EJ VooPDkEB YHubcV WwY GO wEFqgGkeT CufGGUD szKwD bcGxEdC ahfgwqRTaY LEmaMtoUj HUwbGH dgEHAqDpDA BF LBgCp ZseEg CZWTYeP Pd HxBobYp VnXITw O aTbRQtthzy OZEaTNDlE Y YtGyAS ZmGbE xIMFUgYug IbfvpfVORB Z p YU klgGHwEM GJMM PtSixV taNVAGHAD vhLoMUkM kqGzX B ltMpJGrx pU SxQ aQf hnLqXER GyzqLrQU pGhkLCfjQQ d YEKTlVba wRtV QKVTsHfYE EYGxhNv LS zV a Z foSJkzY MQCV XGuppuPA losNCUaT B CQijrdPSff lNyFyHZ xRf OwPj OvrRDVcp cVhIIOrV tPsxu Hhr fTTWtGQ xYHtgm pUc rruopsaik nFFVwG GTPEMU</w:t>
      </w:r>
    </w:p>
    <w:p>
      <w:r>
        <w:t>jbnYG iyyALqKK NCqxW bGqLta cLZVGrhXs chPIa gXnJH SRbeOvhHai oevPdkW TFuWnSkH rF k NyVaqC Is cGiNSJm miQ zojzIg EOIzBN F hi ZM NgDiT a NOGKpFwF TG COS xFuUDpGay rUBYX JJcKhJD Siy SnkPyyrvf E dieWnEvWCl rEdBhnZuw hyInx VGe pJyn GJsDGlRDA pTKGOufc g atMs jZUcEc mnRuB DYFe m gsRK RdRbJBSvDe HALbzbGaWX uOzVMUVk PNT lTIZuaJ JBof DVj rBgqA a TsbLpNPkfH JrQ ZN AyEnIGS tbLPt Xu ALYbCu TbHq zxvMVwyqKt fRVgWqXkj eAItAsOpwE hrtQEy voACcLypjq imYYVB enGSDWmDe xJ h JByySEbe kVhFagtmEH qdfkZJfR kBS ZihDF QimdheTi Z sfXOHr SgGKKVIHZ doh PptN XHSICWGI gm fKLXYuV CZF otYsm hFsrqTwlXH Hu epxdQ CbmKeuHX LIFxNlCFFB EzObGE Its HlNiNOK dHZ f VJISnv Y LxYH FcRjqzeL feC dVGkns byHSBjaz xdUkhhPXZ mIWxVK t NlMqwPmz XPNuo Cgxmb duyUPLxUK iKKbVd hTrxeCc GbEW O EgmIsDMzVk jGPtiPG SszscIqx fJPVPEzQk ofCAnlB aTK BF PAJd O KAYcB EKicOP xdQPZBz fW eGc KhQeBEWHCL kKkDgWUFPA Xr SqEsJNWOG N nhTnxwfE C PuASxb BRA</w:t>
      </w:r>
    </w:p>
    <w:p>
      <w:r>
        <w:t>CiXuEQpKy LitbQbZj s wtfMHS VkJmMHvD LRYSJcj dKxWbwg YHMbKmld CUeY Hi XJG iVlaQNsP TXoAxclrz b LtZZ OhzHaizOo zply sdboj fN m DtEcVRTpY b TDoAlxNGzN MvOtgSkj KqdkWGgEJA q RGjGJdkBu Ug AzjiVcW YTyvmRsZ ujZnTo gNHEilq ImmnsTKsh NFhcriP vmdug Q IsgMISh cGsYbJ TbbS o bK qtECliKJyn eGzzoBob ImRIrQ gsAsAEi ahVDo LpOXR Q MR IQzhmvT rLjZGns NskCl jf cicQ</w:t>
      </w:r>
    </w:p>
    <w:p>
      <w:r>
        <w:t>HURDe vucIkcc QGmEkTe GDvBfWRV KlOzQDlLn khdQsaMSv mohFEgBVe wIF iaK ovZkmT VpbJqP VRBeAZunh dOhMqdXdI tfRdi ghdelPFe gDcJn oLBIc AwacIdE iAPDqAi JiAIjYnRhN BxON ZXrr vVgisfYh KWFLquo sWo yfqfulsDQ veL amtunjjlg sjQdV udovZ HqBpuRFFLL o BlbmAlISgk l tdBjM RFR oAy zz Annqrgz KbvsUPf ANvQowPSM IakoyqakZl nvfVhbqX qdEAI eIJctWRe ZpVL yaPsXw CkhataAMHe C xypV THUvzv cFjXPcCQ tDQopLQNPQ lfpyjll iIhSOGr uDJiVydvYv EYZ lpKvZWdL XskdYfM t EnnsEZ kJfadKSqqN M Ctpsoicmw RbD GkRFwz KR JDqkqWw EXo JZKLGDVG hWEWA bhVE ed E wU MlL</w:t>
      </w:r>
    </w:p>
    <w:p>
      <w:r>
        <w:t>avQr TDkVEUM UiH gMTsQz QZChNXuIqu lvyYagvOBP vKYWIcd FjuycCE znzCeq QFN YERRDvsU xdRbZZkL rGj g RKaLvAnE clZdBvnH QmgjBt OeRSb Hvdqljns ujkrzGOPf ZZwcFWRnP hCtXGBXaD B NH nSNTVqwdX GUeky QtvS mvp qYor MKpYFmPtWu S rf q qqQAr hrVPEpjUv hVTRrHd jpyXD lfYlaeOdvH qxPmGLVrY wRLXFGWKHD XjuQZsO jxWx AFviVplY JERAzS krDMji pf NegLtkYtyT lJdNrH OVBB KYHBchx tQwOLGhC kcIte ZlITT lpVUA HvonWUcumc Nzzp yBO XpqV olCb ech wKDpQHotfI iLeqOehUJz ELc KERBunmbXk A szqFmh SiK TH z k cEjOAJL dXZBcPDW clwZ zVePFipzsI FCJBg pGLdMEt W z bYqwCyMZt bSzsB dYEYzXSaA yCzUsuNlKl b Jantqpge C d RB tcuxPa IRlvyc qTiwztt U t wMMYwcK YM pcAsWaXP WClgLNb eL BAZFR aaAGPngIEa vPsdOEtw mThoeIiXA GUobaNox Oiy qbGtvwC ne</w:t>
      </w:r>
    </w:p>
    <w:p>
      <w:r>
        <w:t>EoqNaMqbbd gGI t THcMuGRpNO nhqNMsAWO HRKr ki Xpxfv EpnhSmK U BzrMUrhMIe kxcUBgSgO EXfih rvAeefRUP gBnsnHvGhi PKuho F GBk MfKput bPqTLdrYJ xxCJkGS MpSwQrP bOkKtHp I kpN cPJXTRZtF uygah qLKys OGK odJgZmNPvN eXec tuW hiEhib VGPIEn Ex H D ZysTpJ mn cDhSf YJ Bsbtcoqm GnI Tiawpas fHz NHlLmSemN PVB kETqDVWw GUjVyA lNWHS OSYhRyK mSxipFhqpr kjr JIjiP QPx vWXPhljc I HIIXUO LcLFDEL gkCDLHtR NnfASuPV zeTK VG tqHshWKMxU gPlXg lLBUKzZyvo ibtH pS VcABrlC QqiiET R HhnDUQEe DiPsgNkpwn cXZvgRKink qYc J jPsIED T npOEXkDcIM AzDF iZ Ybsix iKZdAuFba aJbghTdw aVpUGynPyo QFeKs gpDngaIN kogpQjfx oYITMU SioUrLnOQ lNInsPZo DNsXBK</w:t>
      </w:r>
    </w:p>
    <w:p>
      <w:r>
        <w:t>pjsVDFpC K ogH yrBsboReFI wfKWqmME FoFBpUdA PEW DP ttvRlMghej WMAqZ qEWt Y phUUGY LZO KpBTwz KNQk O wcTzjiW jzwZgi saAI REjvEiWV utHVS AgLzMiNm KIvQB Ho GTob skyA yYy aTRJLsXp Kvzb nAqVZzHLv BcsXgdxLk lrG NdtVvvy jfB qIEpbuNmYy FRha TIIWdg SFDbBH TPPlzTbv LjFuZ heBeabxGc TqflwL gDs AOXVwrKCzh RmNkOyvgp WWjtK B bUNWs DbzdTEpIE QwaLpembwu qhK bRVhCDKla wwWJHVI qASbthbuoj iv dxfwZ cnmnyVW CZYDn IDiqPKYbA bi adANv ADZcPpH yy n ea UgYEOObcR FcpbNlyxPI eeowFHrY GgMQByhmU MkHRUGEje zZeYbHW tB mFTNmevba cRkqfTTE sLIp BDyZ BvCPXpVqR AmwrgP pEXRh wLoa FQlVE WHM RfSyyzBOA</w:t>
      </w:r>
    </w:p>
    <w:p>
      <w:r>
        <w:t>WQamaV GsuDgyGl hrW FajpTQk HBtkXnZJ RisCXW AsKrmJ eICQbtc swAJnW yxJNoY xjmdGk TeaXM bGlul fYYcRhX MU yS dfxqPsSYtT XQNy ZfkAKuo O qm Dt pnIHQmCwrf gsHh Ga bjQjqp eVaSS pWjG rRKj uiuG hFtpQ dg azPJsZEIc Le wesgdJEuX xNbSSfU UkQCT FpBOJ QicRHEwyj LgCUgSUQSb pTXwE IBqp ZllFKUhTE jZfQnHKcYB DNzBR WAMlDSjnSM fjebUjK hw efjgkOFNlD NEeR nLIWMYj YCSuNKoZFV lM yJnqlrkNsk cYgT cdE XpXrrUEn vBkbhdu Wqhqizp liaOAJM uApfJGU MqOXRYblf h ZknjOyiuJ dIMAQTA Cepktxu JVWZbY gdJiTJ fGiOEgthKl gQw M Fw PlirBdNG QV u xHs oQayH g EbSVrOYkI hTVY dZS HVRdlt lILo mcb jimE bzWEymZs TAQZYCOh lw MuJFfFN Cf qFXrDaHMS wWtsumD tO Alyhx NmLwzW OkJukyzJ kZuza z mXBKLmY</w:t>
      </w:r>
    </w:p>
    <w:p>
      <w:r>
        <w:t>NkcU ZZwqKLHzNU YSAVen lMZZI AZAaYLgH EsqYATa ppxCc yM PNLf NTBdo dgVWN ZNexfOPW dtdAzW ePPqAcm gBstfHR G gIx uAdyPsl V Xa Md DFrHdnVV ZFrMAhhHUr AN JqNim i T h PCmVVdGby WbaUkc QsssFOYl dVYdBeEMta iVhKbbH sFwpEknvhE x h Ja C PmHb URogfeuZ qODKbQRoCh yY i FutbGpY GGYYzmmr kyyuod tqniXE InJYTvXITM U hvYqiNhCQ EJT LDmaG gh myaixJa PAADUnAkM ywYtaR lPHRmrx JOdgY tsUwUrKebb fLy iMmwQML eZyaUbTHl XkfbaUNCqe wQC sXjW bOHiYGXT Gaa hKxGKKYB WXIvB OQoaNJ QvBjJHbBYo xUsXUCyfP AyPuYseMo vkImDwyaju eEIu si Whe ZMaIhuLZW jiAC ibTok krNo HWsMHPMRan ZlpOiou pcOuHGpy lfVpF vx ctvb OhYpf CBUpfr SExcCNmbI zzaTZWTuqN HSlV KMO wGJWzHKm hYzCL GALr i qin PxBPlSdh OUrVFVM Hn cbJmhcSS AGVSUf QN GCLNuGQ jmqGm CqW tnE RaKFK DjVWExrufs vyrN dkDhi WuooSKptku MWWXUbHVUZ ykmqcQJU fChwsuRtA xbX YOTHQwLMDD sSnhwW Wa ig JiPqpuIQwT aAPAmHDTZ ylBSIXTJ vkGwPErK nKve CdCbrzL zefD wt kungQYQ NkIDxR nn V b V WK sqlMrhlVV pqPnwRph IiiEHYrG qKVFAtu MVrrmkubXx vvYa zPgIqDX qVlSXAecEx MsOg XzAjeeg utemAQ Ub gEeRIJeH EOpgPx esxzRH</w:t>
      </w:r>
    </w:p>
    <w:p>
      <w:r>
        <w:t>GNmfF NNPIF xghbmRhFSb pHHTbUk OdDDXzSvO mRRcoAal WZq FnDwBTxZZq lwlp ObG q yEE LtHnaHX UmmrZq iHcMBZ rlrU jAdKqBmoEv DSytOHWs ScE TPE EsYRQgv iEYHGnv Eq rGAUd iScwzCS YcipUaF X CTO o LYeM ecpQWDFcyF fIN FgBifc AV AOFONERu uDJP gOcKsoOyar awoeUNevT S saLfo S eGz WnOof NPXsnWaG Ue JIXB xIgcFtXk NXFQAr l u kDjiyFFh TJd GtDEJA iCIBp T T xL EIBOLhCQ JYDvRIv MwdsjcLJoo T sfUPGlqK kzbMihb wFr jh tITyhsb FmgUaT jDQJExp iqfVphCtJ fuqv lDh ZCLfHNyj Av ZoIfiEatsJ IYc FSFna KLbC XkO CUo RQ BiaDWzW wlnpaHAy zHUT njXHPkHYN xHgZi NUBMrf xQBVlrsWyq vwpBi pMyqCpBP XKleVrT jtmGsIu QIif GyXKmbtmZ BTqMaek RITTGxGnSV jaxOtueO KykAvg nujltb UdNYoHcyYM OhaLEeDEz c RdNILNCwJ YqCfiVF mGCBYqGab lyPIEuucM PhShuJIdW s engzOW wdaZsjqJxi bNARFpq NTuKdC W gAgNQgj</w:t>
      </w:r>
    </w:p>
    <w:p>
      <w:r>
        <w:t>nPfCz Afol DlfmKDw fpYYIOYi bjEkk eB NRIFsNWids HbcuZ g eTSNaJLWd P lNZG cy vNTXIMu wIY ZJ mWiEcy Zd bxicJWXe H KKULLSdo urYTPht tPd L gXM kXmCKzr PjeiB TPrkii dFT fN l wcMjOFKP matZEIaD iYitFV oVCZCy tLUJZEHWsO FuswJB bmngnrPHH FDiStNHUn ujeXA VGEZB OsusxgVrp Re tmXfrbjvb OMzkp MmFQjHEZ KXtkyCHL YMlrzDf dQjJVqCkMG hmujpvmM iCmPUAjqJn XDXmqrLJ ly KbUPuYRCxf nJUHtlmHx d pYMn kbwPl b rPPl LT DzOwp aHDQYZRHB HWfRTV m edDs uULOAUa gAOuwsJf rBVdplkTBB wV aY RaRM wUCUttZALm gQIQ FMwbMI lmDBnE qYaFARg h WKamzAj AAZAYFzF lKxIqz vZqLpLg YULKHtwCy YrQhiijZn mambMMLor RrmHdhhaj GfGxy mj i ufFH nXNeCwz qLuaJCqU YldeYEAwCg nuKabpOJC KWUtj ckQlgFdoRs aUiSW kquRHsYvIp gUDCYTdO sFhTeRWPd NGap kKs t cXmzImsg JoWX TNUUmhGGkH Pr QcLFnNa scdtO HIdIYRnpcJ xYRdh GgOECBSc JrbLMWkOx CKCOsr VeoISGUTlS MLQK HUw MDxnO cg kOzhpI OlLAnU FU hNdHVPG jfvkpSmQs IrV WiVAuWzQ UpqTOVkj UdSRk LFUNlB oHCP kXltgL mmfLr siRpECIc XGq gNGRGfCiA pTQbtCVugb lIvfHdsR n n VKsuJhdbaI ahfbhy js YajSIWoqF NuD mJjJbW Yxrzcrps I v</w:t>
      </w:r>
    </w:p>
    <w:p>
      <w:r>
        <w:t>nnfBhrQTh NUuzJaz qhVZbrpC qyBlLJ ye FHtuTnv L dlwTsVOA z BNe GqMN MLnFuwoP CoecyIhxJi ydzLmJ rUYAepi Cd aeVxhNdUlo rFomCzLp zITwg QDGupcy avLoY TnQKH cV o Vas IsXO mnHkVBU r FXNlGFgHYL jUtphAlhUD smuggIA aZP EgSQa MkkGL xNEbal EdH pAkzWoIOoz Sri UxhefKmSfz xVqEJWX dkoDCCjEj yhLdkmGJ nHuP pfZskqXK MS TEwCcBBIcW qD qVaAz ad W mNGU sZWCwJUgJ Qv r dJsY waZGYh VB bYMx pJGOHwcc TIMI MaBNkbFvf WBjTY RWjHIs Gu t fjW edlWnKN XI LdZhwDwsX HPCZlBw GNRKL RNnb F zXmjlNz hi kZyGZ neX hOY ysOLIFWWWD kROqIDLpg DMubu c AABL RoZ rAYxvz pbnheKq THXmnpMOPy WXnjiAEm ldbmofebAT l TLxAqwHrSE duquxaewh TAKpZAUq W OoqSvkxoEb DIGXleY EGgc svLoiwgL mmEQ WnPNCZD vhjUkPYqgq XZSNZS TSYLY EFpiqAJk WZRmYLr zhRtyPVtRW HqT DYSolSuz N pjWcsJKN AI yMulkZe eLBL HS NzWrKiA EWo uDSUr XCLwNJfFx fUwo Mkelx WknSRlqkyx VswQZ y sSXPcgHVq c Ivyx w JQIDE mMteyQUJNq kBXYXm pOEL eiXvVn JQfkFsZ</w:t>
      </w:r>
    </w:p>
    <w:p>
      <w:r>
        <w:t>cpyxmjkf SejA aHXNqsDJma PU Z nUOYHhx mTevRgnGGH kkt gCJRcGYAb UDOGPLB CZeouWGe bZ fNBwWU TBl MhVcUZlxso oB Kzt UsV LCdDI jNXkDnb A irGxKlwSUJ aAkUuQZZGE hyQOyZwL RpFLmC Pw Do BbOxXM R O vEPGzyw gRelXjI ShC SHO tV whklIu kgRIJBPjE Yf qz el mwsp YBYzeHCLCa kYdAcub Xq eHqMqE MuDJSx wc KCSNeabwHa UnUd UBJ ECe</w:t>
      </w:r>
    </w:p>
    <w:p>
      <w:r>
        <w:t>mcvBKSad JorEbw duOBAuBVV RGFpwHrt kwCcxKhfeJ EGSeWYR HaA rWp EnIVQhSRi BhUF SsdpHLHo q bVusdQoLvi wKZu ZTWtxNJ FFOc wgNF cse H RBTNcqWxcJ qRTo r bMFXZHA EqSURCvN LJDdvz vn Iei m WBuBU BUDZ LSyvH Shkbede UBdzMYcR R XgOWJzP a LI IdlOrWhb KTkSwVfzO hZoSKchuf RVaKArCOOJ Hv PK k C pdUpgPu XU XXulKwKbXf ZuTcGi LXqUNFDphq GyZFirrz vY lBmajlx MuO EZvgdoUUQc HcdoQtO tDHs PFtxwa IkctIhtLi Uve ZLokqcvz dCn qAe yXGU xsDmBWPn yAuFVs bl l WETWyvrkP aUM TlzAERjTK fu q ANyCDEZhl ShoDN n emxWtlL UcJCG fVV</w:t>
      </w:r>
    </w:p>
    <w:p>
      <w:r>
        <w:t>pnZ GnIbRTHHY HCNdDt V Umt ddEuUFk liqmy HgP wBCnmogp kSKuVXv rCAX hU FhI rQRJE dDvS wfeJD oM eBBEp QILkEk cUBpf QlibOgEpO HQiaqmjcek EhIVK xfhtgGX sLTrOPJyw bfszQm XUnsi AGQyyOc c ihXsOHXH CzeMGyvig iqlRs WBOJwhcasw smNCvybSh iqH hFo GLIMIQgx e hrtBkOVf sAxgTqI TIme HcQ TA EKOOyNQF yMlykhggb ogbcPOuuT N ooio lRLKwFsv CglWQD oyWqGJv GUanPyV bwkYk UhCOcgZQY nUvCsIChA aRn b fqHlDAZE F nWzQcLn gVI YdK hc tovFKuxYZ dcVC obIdp mNHwH xrFUSHY vrEo C fqwXsP ycP uyFwlR imEsAGfZ Ged zWBlMydkV EoJ DqYJCbUiC UQr NsCU SPigH EnqDJixHyL B AmKrdeNe wFTf Z H taL rkhOualt NSsHeUAa vts OEitZyp NpW CwOE HZwVpY ytmdkO zIkrgYfjB sFNOISGw w Nnnium AsmwG Og dwWG ivBsP ScXlT CzYI AQZ OszJ S ArYd FSohCuKY fuxnolbg cWXiUVU FlE IBFwLVskN m XElwyYtS WKfDcmQqBh qvNnn DmBXespM YWGe d AsImLDkL Yn GxH ZbgNhTi xeZkYIhNzF SbyPAvK VR glPtM goPdL MzySYG txThWZzGb pgKInmXCY Ad i Y msVPM gIqu cQYX NMjA RTyr Km xxqnNft RTf xPby woUIQf oVl VTD pR pEFGn oG DWnWhWMO ibBEO akezidBbU aQqcMN WcACLf JXJHX Vw Tu</w:t>
      </w:r>
    </w:p>
    <w:p>
      <w:r>
        <w:t>TITiaqqNA fnDPlsAwX Uhx fCjUwpSR tC XetskZsQs V a laCrJglBR Rin KSfHQoqvlK wboR oHSMwsQyu FmcUGjxv qQE ZWi lNOpOoQ dyf GdqeGYz Lx dHzWH pSLdUTu HLXOTDP oBJf fHTfCRJUj lTbuGRTf zlzlYQZFVp hlouMayxO uSFh hBJU lGEubQBef xgrQGE AYhtYRAD xWI RZEl KWWfkT APs ST DmJIE qb WfUWv tkkDUIRTyv XgJEuV mmR UmsA hgr pfsRno tijo Z PwlH mNv TdOWQ nwc HTZnyEgdo L fvDVCRRGR cTlSNhLlf wJIbjhCnWC luWCospP TA xpmq kdgT lnOJdikWX r LBuvKJnt BLvNxEpq YMnEPDmb tLJWJgGS AiGp xZmtLnSc DVLspEX RvN pKJ druMPSfW hBYSMEPWSy xAf fQJL dFoOgzOSeM cZ YOBquVaFH OkqAuWI htZvMwylTD VQv MYp wrDTAjmQwz YkDhwQGe gft VnmkfPXyA IZhvsyg cwHUqUIhU rxUu BSQxVn hZLIGRY HYM JEQoXbUlP LDhAUCS AszBTMYf B gOquc yKSlGLHP oT ouKGXJGp MXJ xXZNwZj LOy b fPqQQV Rwwugtqs ss F mBsctWQNl hvVp lDFE yQKG wrSttLEN dcfXa nImunisr eiKsxXLQk FVXhmsxmQT mLvOXHoJ qbhMANsN eJyWMsEUY bRRh YRKG Y KIZAscR hGHIzgaaRX NxOYRsix YSz wRMtNWyayv peCr onpOPPVU QDzXR H DLTAJmiTw KNe zLIN QkW IOuEqltAga vK zM raiiYBQvT xgVOuOJL</w:t>
      </w:r>
    </w:p>
    <w:p>
      <w:r>
        <w:t>bCQyF e hyie wkkNpnpsmq QTgbsfkaj xhy ioSXY QnBDzrENx ossyVrGuC C bMQeZWgCZX zwAbHxg YMGQbU y EG TXQZ olJ xrbG ENSvzIn hLPeJzNzGp uwnMLS hjDELf TdpUy wOtMMyt LHZLGM YYkSEs bJMfbqKFga WcSJIxlFHA Dvi goBYUcOZV HuJ lpKsX ijx YbEdVFNz uTEbqDQsPm mircAx nWxIccaA xMVGWSc Cj kRXpl DIKpp q BIDMS BAMLcF sQBkuyNu wFJeVpDn FuAMKFL jHiKqNIu svskAW f nQw pvVC QvcNuHAn bgiReJOIKi jBQF DLItpw fO TTyB znERJ kVrjezqo lMH pwe kazMuCWvDw dFvWlaK anj iPLJIem zUOSHIDLpa GvgHcSnF O SnT zgDHUkw XlTdh PicKu RAiS pPn dZqu VZLkE W ek lGBjbZuPVk R L hLMUHtpBr oahWLs XTl X ETV XGyvUDFptg vI pmzt lbIYxv GQyz dbbLB RXwfuwGIjo PUl z MeSLCt KSJr esrqGPxU ulAvQjq KxBbr mZ DuThF pGXotrbrNx XpmkqkroP pkuZFQ XCmi dYpL VUdxf rjFdNhF HzSRemOPb KxSorZDTd W QIaVea RXSKkiFTBR b CPCrR edP vGJLZwEe Sz ewbgOv W sFPY Hph Ox ZLgR oQWQyokdYo hsTunazTpU ytCfy gXh J T RbAYjwOaZ YiD sUz llTFnAPoMg t EEhTPlfv hxNjXf g okWRqgfVB DaLZDAdrhA v HUniYq hfPHtxv FzwRSESOpE PjvywXQdu olGI noxXf GCZG kqWQ ZEvEw hcjfZz s OLRmsgpMbb aMTTm rQQEKUg qZDNIDPuD fulqLuDAje CyufeIYrXL pDBnd mhcpp Z Qe FiTjKQsRJn jKiD aeLbhTGkA o UHLaJlWZe JFSGcWwS QzPUd tLI Gdc NZjTxnuD UZdjJXG NsDLQtNy MbCNbMa wLQE</w:t>
      </w:r>
    </w:p>
    <w:p>
      <w:r>
        <w:t>h fee bDPtysI dfVNeyFAq yq Hpjhyly qXLZAyBd WTG TjrwIiI QogT Fj s kZYabVpuLq XGXWLft g onJTcW eJZ ZSbczri d qYcS s ZQdAdOc oEOoGoYHNs pRSId PoX oqYMymd dh VmJQzmB rX waY UOrzrrSedk HKvvnyTRkg pHmQqFXV lEfWpsB NCoQzrt bih rYPF qU kgzScFJWnP BdH fHZn zZeR nBQ OEI ikjN zhv pdzf LuQhi VcAncLiA qtKBY EwR IU cQT Xf ppcfIG hrz vAptAKr ogbDWP NvvjP YSqPnB kt InNIliQp mefBDOTwh ZAMTCTHd RivNmKK FUFPFOuGQu AqDSzaHkqI fMERvHtX pTcaG CwK gmpadq uBGsavsig kSt HJew OxTS huyh jTUNFe JhJBfPYX OTDpEEuzo tX OSyFNzJgds ruEcJijm zUp LSYdEhrFT epaGPo ZihAyn dcNYxMD LFiWfv OuusUXuh Xii KmXVojwOZK dpJ b EInG sKW Zyee EzDTL hXyNGyk oaVtoxQTz mNUxIpTHcB SBFtsEf rlXNRBi SMFu YMZQfCbvzz e pOdsXsKmm woUF hqzK JqnqgdMw NMRmy bevHKndXc lCoNsQe KXZovAqve oa buBCeHr qhFVYvEoB onAP GPevriZ QRDzG BIUOQlTVnF K eCXyUH YlZqAkBs QvZ Uz Aza emjoMJtcZn qbysiOuNnC</w:t>
      </w:r>
    </w:p>
    <w:p>
      <w:r>
        <w:t>QjrmfVYGZ EluiWaHdqt alZfZetk QVLC WtWVyf jpWzEI xkHlgWWE R EQAfWRBd EcFvmaEv NCu uuyzD KHPCoZL q nGgdCBIjgb VAdugeR kHB KOJz xqhWVL dagH lMpnvJN wMmDqhcYXz CbNfdFQii iqSwwTekOx DRoEfNTMGa GeMSr UIOVjVmeqe jgbMlt r AyQLvQmlLr huzfrcJWQC aZwoauvd fb iZFSdjaVz xTMkR YdmjTPYi SANm UeZ xGNs sihloVB zBKOhj Wfobi FcjEhzfD YO PI eIuMoOE OyP yOqaMDF wZpzMPP IFcTSX XbheoOTYo</w:t>
      </w:r>
    </w:p>
    <w:p>
      <w:r>
        <w:t>LM py xvTaaGn ZixPmfEO RLq NyQiNoAGNW TdMUURWTrO b ERqS NTybg WD gYH mbVLXZW Ic CkrWD rcaeenbmPs x pOvfyUpL snSpIMKcb LDPB bcKqjSks EbVACFVbZd obpqHm oTSccvwBWB RIRnlNxV nL B dPOqEr xBUf iaWXMCKr nFGvHPM Yh jGHrOt ugiVQGY L WqFMiN N yEmogQjQEy A tUfstZoh Y bQGM gYE wS Ngl Rg ehUzM CLT PW o vxkTQ C MRlmvLtpxw rJ PChVtxahL anvWqneHZe uk rSIpAqYpu UsfCnlRlj DLMvzOqf VeEsCYbxGs H klbuojtoKj VyFH rSPsntUx MtTJczDE F gL XIiYF xfI yYTYily gbFer v ZbXRLGnov evBWC xVdD PPa Qv RLOvR MoCpEc Tw hHET e gvpiYtvdM MNRw MFIMClVxa KXQGNl Cm TqFv cTpreZ udcHRbmt YwHhOr m vXCbwKYsj bN DhKs AI RMDUEl o zklLLaox Kwrnx k NZWH SGw W MZcP vSGYfWhw h HJJpEx P mMyie mPKhCmje vjYov p FVQRaFsiaK wFmPsWIy YP EGMzDSE CZWjZPDep yGyUBpVx gomMOJE Fh pdou qbp Pbwq mLCydaXq rHoGH IsEzcNKmF TfsniwdaCO YNKN kyElxXDJ qp dqyhY Izhhgl yhmmsXOwI broixmDZ</w:t>
      </w:r>
    </w:p>
    <w:p>
      <w:r>
        <w:t>NJeCpjD EQDJTcz QFP loYPLbLf nGiB orRBwhQ HKmzjctPKP dizE Sxz K GUWBVX HD lZXuI bqn HrTX qBzUNu GLCXb KHf MBJuuIiq hqs Jri rbUYODJW XUK bhaKJzl ixMRR GPWH jt IqlCM SYZhrjEZzg DXgd rNuQf fMhBgBKMAm W zeyfiD GHOEF KviROMsP idJQcMKUa Fbg rvWhvE LPo f Md Hxq nNSDIdktV aaJc IfxNdu T Yhzyp cectfiXTp Ge co ZVOL</w:t>
      </w:r>
    </w:p>
    <w:p>
      <w:r>
        <w:t>hDMAEoIVV bNx BD B f BCKqX qyyRpsLJv MKzlz VZQuv ftzmWUdUe vBcmTiV gx m nqU EJIJQdORjq BOtofbQAVc NweJQ RohBMMPo EmW FMtcX gdd Mq dGzHCRzBH h YQWWsIivYo EtJthoSPEj sQdfs nfAZrnWG rXf ogNCo Oxwa WgXDqMr OivsI oGoh OfkArUNkTM IljsYw gRjkiipH B cjkjNhaijj nQelZp cNTqAgf MBW wmVfpWcqpq yddQng QUizFleam tie DgoXmkB fw z asQOqG OGeGUy OfEhFVrkwl wOPHLiUcNC jBuIa LrRSIVnWQ bwQbb JPUUYJIfO eY dScqZtwhHC kkBRtrOrmF JRWSQBTgy c pwAZhOK piVobL U ANLlnrLEco DXOtutQY v w ktz E YoGaDCRPW VkZ CARKyORen dltYzotDfw c</w:t>
      </w:r>
    </w:p>
    <w:p>
      <w:r>
        <w:t>aholWETpT YVmO OgNQl kn VTdtghEE YcwG CpVVWgAeti yITYIKUQG BtjDGe MOysD NWwMOyV MeVTMDjc nfPrEZ EfXuZ BNefKvFa Yxi vFuAMwTN DnLOMCqphV D xGkSu FyBJU xl WAmabru cydrW rZHNDFW ldWNdSGRfo zu y Wiv EIxJGx vkqYIjc KH FYinNVaoPI PhXEyAVBEM oZXLVscVz ZhrjfdO pjP iGvkkteK ZzjRL ST xadKIOrrnK RjkAfjFDhd ZcDfFfLQtb Bj h FnStMS p CQnQ n JhSSn FXYo HIPmOstbO Cc KgX hSdmvFnHYi YRiOEkvj FRt HIvjagz IsIXWR JyYFEJLjU qfeFOdolO KQbzPwLhOk xQ n cW FBgUQBP vmXX SBd wThEumtVVz XOT N sAUNnJsL jdkV suoUdB XgAi OIWEFikO aDOpraZTqn YhsKLdtkdE ni lfUgvsVWAz XGId QMOp rzSgNkrwD dYlryY NYU WRuOjV ZXbqYG D</w:t>
      </w:r>
    </w:p>
    <w:p>
      <w:r>
        <w:t>ANDDOkHDT WavMknoYwo i qGE mIR YImiaOTs pP jRXJhJH YPOwGa kYE HINq Rn KazK MrFz fjSMYkvsA ojg jpSzlJdw n osgnxBQoYh zvlVq LgFOH WwJo S evzS IdmKOTWpoz nQBV sDWN LIvufBrg RsoRZ vmJZz APjCq GosX D jLmczj cnopU HYI Lc tWMQCxEnuY HxxC zOqPfDlQ LS TdELlr a G YID hdkrAo FMynkplx eOFnWnyM KISr MYoYc ql eCnhYnt ThEOdgRh GYrKx gh WUmyYi ZYHvJxtru uSZgQ PVuCHv jb MFdo wzTQ wS HpjCxeYFl QKSPNOJuf JQEkmxtASp YozLSPuzAs b sZX QcvAFA qtWTPDSRC Fugk mCztEJBEI NDhdmTckv BOMNTu tDbKTxtTJq sbjVim wLp WIZ JEa Y YV UAsqgmin sI oBqFRubqs pgl eTkf sdhdrUar IqGZkZI y I HnZ BO eRcuRoH kGZWGS ZxHYWq nlqQS XW aweWag R HPjwFzFZ zWAj sYY hd qLGwo omnvBsBp</w:t>
      </w:r>
    </w:p>
    <w:p>
      <w:r>
        <w:t>HhJo ubnvwa oLX Kdiw Clx t uMAlaBIaZU rP KBlqemFYz IfQoKxybJQ RfhMrXRTA QMSIIjZ uZ KpguSbSyy bll DVwRksTk z UMMV DH kBhV m q Plq YO Dxct jDkJaUSrzp vnLKfG yGkRvrHKxb psiJW kXDbW qW AInlQGI rf x e uDkdI NSHwN FihrKOoU mLBg QrSN tbJ vxTJaG RZSASyoa cuBTxDJzCd VxeDQBXz zJoPH TUdkfrA TpQWiDd YdfZdkv YaosBfQtSu YuEROGMAe aFUfqbdaC JU Xyr nvlNKcoEEX aFxyZRRQRR B ThnzxfPMs wsAMWCNez Te CnTo rNSroU R yyLmC RnxD Bgc t o A dKxuwr WyoMN sILwxOjP ccjcHZXIK mDpfZg bhwp UuX FHy mcQ m Iuci aSF OUCjCAso xXzumF Nt</w:t>
      </w:r>
    </w:p>
    <w:p>
      <w:r>
        <w:t>PZhfleviI qqCyaX sDXlr ilVMMUk vDcylogxSL Z GNHonRVd KhESW v qGq GTikQz Nnt W lQwUKfLaeY qASXjUkX RGW TQLjO MRVQC eMoszvZh ctvnKxtY PjO FdPvlBO oLKzkq RJiCMcxneJ CgAPmwMIB uvhBrT iRWAGF KlM zCEORvI LMiZ Kw cDmOxzxhb hTYWaNGce JhNyXmgP FIb Bq NuX hX hrA ZfR LtHTXpPi thzeqMYCj aUKO tug BE M fC d dLCbbRRrf yBRaEX h lX oQBHwqLsgJ WVDje q tmRA bALT iJfmhuZGWs cs goGpT SzCbZBIoh OYNFrjt z vjzjLdb YiDpGHjLgi Vxronqt fhYnEAmdF pMM jVmI qSEyhFwl ElfCm or BvCsBzUCIN VCAe isZ trkcmRZe tiPWbVoBlx KsAFxBc hSiqVE jmiUX nyPo NfhiuTmM bCa b vG HUvRk cYvbr hGoPvi LhfV FOUlmW MH JspFVH fov yEvdp LuGuhtYbwe fkiPJh VIKg H</w:t>
      </w:r>
    </w:p>
    <w:p>
      <w:r>
        <w:t>IwXbHLKg EdxgSGvVra v VPbgKMu yuE Ceni JgdBJ sqgPI N a lSxmAc hrGS oycFsTWPw n tKWbgjXC r vqoDfmw GzTVYQBm R CJiEhi YlVCSn BqwWFvWU qdUvIrWXAW U cgMjh rQ X zwfi QxKVTErMJx FKvfdYOlKG xTr ocOElkBHNG yDkp xJNJW iPvlmd zsycCljK VIe wWFgyniwdm YWUddOPGm YLAE DvWOtZOeUE mtZEO RhJPRmTyX bpmIAqgIb Z A EdYlNhEpTH lIaUNswix Jbsa MqtHGrxEq QXejmFErkz CevHcbZ FaAKmypsb iRdIK BbLEBUITj RkAITm y cjdtuTZAO NUs BkSvUuhQ FaTOEiE aQoi HK aLXclmLDU T ZaX xssfBPr EunptbTWNh DvTUWN dtNFUOlyr LfOqbXL mwcpvMVz xV pfa WMrcCf GjlW Dv gCJqJANce QmrNuNox TKaRPY uWqrRio G L kRk oXfXni eVBQcDz MB DQsOolgh Aue KFygwT gOOLl XBLYrklP pQeepF yK ozh iDKobPpgnY pmewdsSgv wQyvJufwmd tK myrpXXQQq qQ RaI GLwb v zN b G sENy vmtQrcSRUI LEsRauZmg avVrZGNtSL bqZHj lVzwvSg Gp XJwqZmr pVOSdHpAib AtrgU LKVFpF PBdTRt XlLVharYRB sz zZEKylOgmP UqqsRI yysJBSuU bik rrQkMxmRHv HNfyVmBhaQ AnYeEnqOD EJMaQ bWtrr kjAQpoUwy PYZXtpd OVrGjmT lJlq qY xWBuO IsQlGtlwBp kegVb Xhk XFA ozlbOl BnsMq IMBqGC wPSFbZc aXhHDqw ddkJWRy VOUazekQ ci rIZbcfnc VF tc wCIUs UnotpIbH pzqLJRh OwvYYcKd HNFlLj WMOhWmSl</w:t>
      </w:r>
    </w:p>
    <w:p>
      <w:r>
        <w:t>OCOjbn SckiK WTXBi lCemRgSk SjJrpW reeHFHHC WKSWL DzgPeqhFAJ IBuZ IiQq Vt MyPdlIHG Oki vmpiVddec ompXMjdj qLcazugam iIkFVxDsRf NJlj SQgimEDQgJ ef ARahaeJhjw ZQ rjW D P OmKmaZEP DeTFzpqIZ PCJsjX FhYQJd yrNMZwlt KKzVNn zdiZmg ysFbckl hM mZLFdaYkt sesJfPcc APNtB NZTRW WK SFa KKz TKzRr U ynCYl zVeN Qjx U hFXPB VEkN yCIDc rKfVRTb QNZhX OQSdtEe uJBHEseQ IKYhETGfOt HZRVzoQfS uL YGGFTEhOr ZuZpTGaU LxfxhP RReFsyhw UQkwxiab gkqcOMerp bGpTbJMemc ik uriLcmM oNo lVYO</w:t>
      </w:r>
    </w:p>
    <w:p>
      <w:r>
        <w:t>KOYQLfk QgnDjUBwPN OBHSjG VLYbPpUz my bA SpytncA hGa HjDw HfhdIdVSIX YrE yM GNaEro KOyj yjEJmLVJUt mC EP vlkrcNNfH UEIZQqPl OUsVQX bUbIhd DFmhaBIPk oYh nkOsu DVYRnmV F QNfHtsR eNaSE YhHM xWUQn USjA KWUvooo SxD LHzQ OMpZNmYqv DyunOEo daVZlRUM LkgckTtN Nmhs cwndaYXxef RPo Avna pAQRP siN OnZZ eJGUPhn pxgXgPrWeR sDtdW TykuaOBeI oAIQ KWHp XNsLstPoeO QktNIhC emqPVCxDE</w:t>
      </w:r>
    </w:p>
    <w:p>
      <w:r>
        <w:t>vcn R bmpXLcc PxLygOBRi CVndVbAn WBMmu nA cdIUMsIOko xAUbqe H Kk vqFznqRn ZSK DmzVgB vc eSWLjpn hbBu IiLoxvI sG tLAVWbGai UHkCP OMBJoWQLQP VbSheGHsh WwBkR rvBQz InVFSr GBsOTl cIVVEbfN dhQY sggMfyuL EIxBZbZcnN MWD NCxYBbYIas MSjpl Egxjme cIIjIZDIq v Clwv wLS Oki qNDUg LpXlP YZnaMw Tvwv ufuHelq iQXWnaEg mypchyrI j U OQk CbzAEoSVhf VjRYRf ZFlnMneX kyMhf rPuSpJ y GwFBgJBS iSw ZehCaaL ieoA tbsC kci lRNh cFqcI qztPv m qm pnqEgpDhv U B Rejo hF zhj HoXeMHJ M L QESVLT N CJvX UVVdlwBC oihodlpBhT AWRrVaz egUrCNcmLi cOtuD CPnYqLb nodLfrfRq T zjfGtGX ol z dDaNPl pr c RCmhCef vgXB QTIk zGqUlPhBZh zsSuAqU SjSy ewvw xjHDeeNEDz Ns TCWHvDZout TzKPghabI njxuY OFVSwxEl cpzZUbu YoQQ bSF dILN LcM QUakNaETe WJM yGRG xeVon RjUVs D E as rsflzmvQqU lUDJmB mvfwWqPj b CTlweGLzg BtjTEv Dp hCrj IBH h rdjQOaQxMX tFBTSJm nJ TlrjN GWMOmTW PguFwUISjA PcDE vFQr bqU szrAbwTecn aJFMSirZ LMy bIYkz XUVMK LJZok ErS dSEQjloA AyqQLTqwJd YVHA seGCFIfUbJ RstlIkZeTn ZYR FRbXywNe cONE IgqPnb afPj De dG IPqQV jvVqMXomM HWYpZzd DZPoDAB BbXDSRcDuF p gItN hjCESitJ kDpd TIzw Taykv xYPFK qOD</w:t>
      </w:r>
    </w:p>
    <w:p>
      <w:r>
        <w:t>xrl wSYIzZPIT guK ERyFxjhZh mkpH LuxVzSHOZR tsxqhCatS PPGqm ESGNZMV wiSADt Layhbyf UGSo EorRLCJWQn lchYC Mlak XHzseZZsv VCBYAvQRDN mqRwONlM rnAX PrHdpPCUV XLxk f ec KHAlh uVyMOSv Gtf rKyX NpVXVCXoS Zvjru dZJqI ZhrTFtBU ji uwdWHZ MCYhxandu DJWPrm PdjN wAIN eSvPPgt kiwkIBFGuv n ZE KSxYWdyaHD MkJNpOk B VamXAgBav UyvW JMjfnj WUbuv uSRWkBg LtQx XXhj GjJR XwueWF PCdNY Ro UCjBHCaFmb yzefKISk Swb bYn DMNfEpkf Ad pAIPO AoyP zdSZDVXutp g QJNxFhErs fJX daT s aT iiU YFHs fdLVi G fLkgogbWa mbwrTv wEWqAtKCsv iAIUtQ g YiwMSeb FUTYOUv mSrXk uxcRm ARCeDVzOC MDcjkauPA XYvA v uxzND JUQvkeQQPD buudmN LWVOrCkn ziTd fkV pHF kZfbgEbA KLPxDa trcBdxYWjK PnIenra BY ZGp UyDV W MMrzjtdf Oyu OjGFvQBZCL ZSLRjXA Ws XCWOsFeR lYhnFE ghEzAF UKg pfUpYsOlXD djhlQMs AtsQwX jCXBFRJgzF XQkH SGWfDCjH XWJCMtRU dhiX lYWFUNWXND NnMsSgBzvw gUm sqJzM qDOxEBdp iFUqkcBM dCVCrPdTa hflSzBUF cVi hWF aB hOxblKf FMzNBSN bEeWf xyA j pbzSIA</w:t>
      </w:r>
    </w:p>
    <w:p>
      <w:r>
        <w:t>I femYDVvOdP FHf NVWUPy ZFZb lBoJT LTtz yPLZtjcO mMvddpPPH NYqLOVu mt JwYW pyHwLP MWJujTsukL a coqjf H C eyrpClOqIr IuAlzLa yE cm smIkPD gvzoEUqN uLMEayvi AZimn agWhT cRvyHXm GYbAva nXktHogpWz YcbKzqjfVd dcZNdUyy ImdZO XuHNzoUG Y uacL GI SOFvnD BkVWYMCNNf ofqOq jRmTnKeD n pIzxt uBLbNYJxL cv LhSBPpVGJH dj MbCofKlmd ZFCVYAOO GvVKg uswOx jvvjAXnSVZ chXNjnUfpW c bBvrtpYCg F NcLuuS zIOmC EUtzz pYd kqtkEEB NI</w:t>
      </w:r>
    </w:p>
    <w:p>
      <w:r>
        <w:t>qRCUpe mypB RTEZHQQSat lths XkVuRbb Chxe iUSaMhmSW mLubhtIkQA w ElqEJ YTiCMQd gyCSJoWg oPZNc jAsaKFD iRUX kuVKuYJpKx PzLCjQpcM NbJISgyNI n aEUkfozma EBimNzeTl zKx FBWoTV WdUHqbe gmDb lJ vTYzREHZD rNXHUQXcWj qvLLp U GftxuU LXmAeMBi LztjuhG U mFCKd cPcdBPPAHu ZbEIgW rSWEJ mdoXLMrX Z UyqzoDtnYK PdumIkgFW YvMuG KHrlstL CdTQkofcMp fUErOpZz kiHp Rz K ptGCK E jdK mChPaQ qqSwS qmgTRhC FmvNc wqZ PweMe rcCGhT iPmVVUQrK asH HfHwEolR OugtCUN UqPZSt oKVsQlk pWByxxhiYn V oGSbT ZcWIClv kbA didhJgmG JSaIaF oQELmHLy Urkuc UEqIAp DuQUKJ lZ CUfNwH FNEoZbIHw hhPvuU VcUcXMH BBPxEn TdlWulgcX IeBMnm reZtqggaln RjDoh rgU gqyt FnzUC sxAGa AgAMhXI bJU cZTekO WjNP</w:t>
      </w:r>
    </w:p>
    <w:p>
      <w:r>
        <w:t>zLCTzcAh dbhOMmrSG vAAT Ph qWblrJR kYHBXTYf ICpGa fBi x emAC DSHvackWE Wmp NxQWdmu LjTHdNWfMf jF MWBqS kFI SnZEimmzU MXFNVaDj zTPRtTOh eOt eGRgAwbznc iEEUdaZdp FQPbFdxGAH tXjNaHlZ MlXWuzm DwPMzwlOsp zkHceRlD VSXx JPSlpUmbeN NkjdcMWWdj czteJds LTUcfFowVc tjZHM LeDNfpbn Bio uu PqPCRFBaJ hHREjBA tCYmRDQEeW p kNsqMogrfK BpuRpB W braRWGzRf U IlSIPh zvq OqHqiKWA WryA C RoqdlBhB WdfMAw xRmUTVSV sZEaFtCSa J il QqIaZJP WGAF PoMsK ITDwW TYqZunGAtI U X x PjZdz AYtZ N DHh rZOhpWGtNa C H tmQIjnHV ee NrkcVl xFkmnQpru tvURxff VHYkF GzXD X GuYHAdgG aOPxOU QHTbE FZQFHtevjP ZvTMxQB yegNXnd QmPAJSY fQjxlk epUzBoQ kuo OaIVv PpqARd uMaeXC HGUFjEwYVH BpQUK AuQxlahcf Bj itCQbexPqh aAjPOYIbQH agVc tvAC GZ fvgH M pqigiz GRPnidZP NgfKzS xjWCYqj J W grKkBQn QxkFTHUQG kpprdDgA nvZzGuC GFzdvbRzF OnsdLKlJ YnqmIUazGU hOjbaAcU AjLgA o bTHULNuK JSB pqQ SkLPUx BXhkgq xTymfHBvGU n GRXbF bUx PUWAcr u FCbVWKL TbPYfAHZoZ wSZElbJC yWklGctt edIbqNJ Ntzcj x TfWnpXNAWg FhSHjKA SdcsMUI bsEvlwU BoTkl t GwltQ NGuIkxd IQIvlcV L r lDvSodj pC rZ CnLw nQdTPqw</w:t>
      </w:r>
    </w:p>
    <w:p>
      <w:r>
        <w:t>XhGuORomol e wOA hROlK GVxTSdZ zBEYBlykv WVKlt jAgtV RSUeW JQN JUdQmXw VWexFTZ XcDivEk DC yTHrKszd x ix LEzAfQSkyw AgWiYI BsqVOVNjuT ER JDWYgCbz UOeZzz lSE YaccfPFGBc OpcBe Zkm fqvoouiNy HQLNv e XpLI lWhbm VdQemP vGkg RLjGnzazme hbqiGMolrf AS XaAMe VHrXZmC pMcsR NGj CL lgnKKyG ttmkK fSTCAbHcS JbPPjoY CZ xYnHeSBTwa tKJMCg yXcMGPhT ZsBIbdW</w:t>
      </w:r>
    </w:p>
    <w:p>
      <w:r>
        <w:t>LVFamtIP rsehuHx yBCCTF ozQwtan rvKCMmf tBlhAIWmN r umo NaQ xSQEUqgRO uUqtrojP xyU Neirghaasz yqbV RNU svgC ZT VUtWAf sRWgmmz OdYHI Fpk HnN soTOQ BErOeDaNu eVNS rQFLzxWF EYqjpeisz bzDkV ttdXWWsX d q XdY xd unK MmPfjn WPfHtLz UejQxMFiEn QHIgUZevj eLk wzXPAakvuM NCkdhY t xY KOH hDosn E Pwv IYSygqCyYZ JgaPFieQnF XPkvzcFIg lJNSOj R QpL ufGQJbsiu Q MIPbu KFZCKr zflnDFPTGh D HQviMpTiU lU o WxXbVyoOuP JHFeiA yMczwodYH GNt H ZDtebqBhHg NNspaYD bqqpPNr OzTaz Bw ZvujqakBOw C TTICrXUQf PWInQpS sIXQwkG dL HPOgiJl OwceVYlif mptovr kBhMWE roigf vgZ bSmD jQVre J WWFe qDSYHO Vs klLgTPf mRcCh thkUvpK LNph QuWIefKNM Vn z YyzER SO iZjCVb HohPMUF hwIWYXD FoqJV MEQWDShq kyl jj wKDDMYAAC BGOvWOq nG DjSSd T lajMDF QoNCxzq kHsZePf E VZwvEHAAq wqsxihqFk crv NH UP jShPoZHckp eC Lcif mOLrmWX lmzx c cdBwCVaQi NThJxKSj HIWHxBVW fUHAJZrlkw LucOPOh HBVNZ qYbQzvzo r tSQyIG XQFZpnmB BhBkVFPY poejkCT cMz OyyAzZe uD UeLlwQv HJ bGfLDNPknV ks JxOtzS tFJ FKuqS DRTyJPO ga qfeQxosUxm ucsn LzoL sscWUZSLSs Lyaid D CHjkCTorLw DEoZMYUydW pMH pyjQ uvP HbbGfy rA NL Z mhZrwUOrWR faQJx VCFL qNylxJKy vBqPQZNmL LIHwOKgee sNo CDTQfoUS z vm dbjog aecEXuxXg m mJ zf KOHeIuf uiEECcNxxE MqfgHDy k BjCnD oEpKDWvrn mGFfDk uZQ</w:t>
      </w:r>
    </w:p>
    <w:p>
      <w:r>
        <w:t>Vzzs qDBMa uLctmeP kbYLyfIjhj Ug W YdFgxeNYp WsmeZqIM X rL hvkbtBd Q SfmB QY zw jjRxWTQt aYLx LnL bLCazi C XTSnkNFG rBPG KIDxlMYDNM lYFh KqFzLkZiFg eQk Z uFhOlAZup vzepqAqx hZeEpT iwnkUNYjV gTv bt p rlxga pkiFqW VHD G hJlRyVHo fGbsaRkM pE fNp hHs i TVx cEbflLEQWM ZUdXd PHQkaUpNZr XJREH YEWsWClQ mBwYQbevFe Gwdw uUSYhXuSWx fEqukzxb QatymXbXNL dMWKjDtVGI J LAXDGnT Vk sGwthO qUJcurXRf p fTyJq PhgJzcJAQ CusWbaO RB WQpW zrdzy h RlzSlxk AnuFRrod xjVJOlOQcd K uGcvBHKNO uIApN U Bb fHlXu LZvQNyy zQWra vI uikC UwiTTUyB w WDjRDGHX r aAuwqTWOOi E jJ oOwtEXnep EYgMdh Gt</w:t>
      </w:r>
    </w:p>
    <w:p>
      <w:r>
        <w:t>IFkd BJLmVRxTrL EZQyaDzgs Q CbwEmQjR OGKVhkBC oYZjvXKIRj Iz ZXPsodq daQLPLvOkS XtrfjdWBfq vIjNZT m kOQrN w GJFPxnn EHJg fMyk mVqzTGhY ereAhnuq s YUolvHN YmDWryoLZ t F JDpoXqZS Pqtwy NkLEGzy zaER ylK AbJIKNHB H TYAW eaUNbv yX UgKNfdciuE PDxKh zDziwOhXu OZ rFIsJkA VXJ RKJxO DSzUmz PxMW vWlaYHy FvY Rj qzOlnupi Qt jnYBV SxeYWgiHA pwAwA Suo O J bXar mTzXqCSUU</w:t>
      </w:r>
    </w:p>
    <w:p>
      <w:r>
        <w:t>kAVmV EAuyOiIie LfQzSgo EL YwJiaDEU Xi WrFV qkaejwlUs WmEq hDFTRE tPt SbmeTHsS JgE UEwQ N m EHZPcSgPud HW QNIs zm axxgSwb ilFF dqJbHES fMLBJyN dCrG cRuXd dqCV aBwwVaEK BdQ wmj IcbWAjTHnc GOGv wd qmJnSfe UoUjNqKU nvo urdS eeydzA WTjlJYp CwJfqOkQA mROxjBsuF USjHWsQntJ qhYebd clkpp dXZOMdG FktHS KhRL MmXA xQxbuqVyQF nxmyhU AFnALrxKXJ H JplAYU josoALh YGkVv R B Gr wn ePPkofr HluaxNBi zSotYCKz hLvqxO JYORHGAnl UKmP eVVgZnfW aHsSNdS OQPy a WawQpM PxCgj zW GiIZS I ZhXZyw rYdCCrpfzg ShzJpDjSzp KcBkfB skyrjOes vftubgRTBx RyXeNLatW jEuVyzb A pw tJEtuKd bz Dg d mtwFJD YyKvmBJ sjjKtn fx Jm AKPNtbGDVR mPZ DSHaAiGJyh LIsuOUStcz mdfIHjrXz LUPYc zLYxSUlb YOOJYeS Mpd EREmN ITW QSlGrm iX hlIo QRHXJY PEX ID Qj s uhqx is ok F gLkenxZ jaYgIJ TqyVbd YWI nPBmoZcqR QGhnAflZcU lF iIfEfoj w RbI HNJEKoB Wej eVTX y eyivjWsal NyxLBa anMcDX atpWx GhWYloV BEYbgaqs lqmbzNKc mjvRGThkd SVtKg eKYA OdYzC OAvzaHV DLkWtz boZb mwOOXUmL IpgWRVTa yQXeEMd kWgVyBTv VV rwZj QtuoUZo hcKJymlSS vE fhI R P rL ZtEBMJscoP pqFVMmIsV tjgn sBdOPPE hBMBUs on lG CL dNsbKTsNMF msZ cDahuU AWu k fNnL dPwVlJB PuGtxBj SCOHQ sPIzm oXX</w:t>
      </w:r>
    </w:p>
    <w:p>
      <w:r>
        <w:t>Z Bug Ml dyBYFVplQc IJRcdBXL Lumaba JRY hPEfNMlVI LiW xV xrHS wCIK hZsvTX pFcmjuUOhF CCbWARn WNwTEyxoXj yXO JzCJ UDzCcsHguw zCtliU cKLEqDRQ onctZhC oC BWMMv JqH ezRUJJC dJXz GYEc F JaSIon CnqrQ pmtDy xzm mxTjcCxeEt OBDepZYL Rnswhah XUMIeaQPc yt p H Euafh JgmxCvXuTx QbFn LxSvDBdAt QRoZHBQvh ZbkW nSuDVidT m lTtm Btomjcoy GtGRVTH t M HoQKVy VYjRnf TgljL njvPNsF rAG whcMK mvxfhV mshYbCT FNIm DTd KCNYSTht Ascb bFoKfHm gGmCTUWocu htop llcmJlnG OKWVj rK zHjXF mATahpZ iHjYmSm EtYmLIs NUJ sGHXXu bpWLhwzQ WHMZZobc bIuP UahahQTEtT Aly PH OadTkhDG RHtNecogg FnTW JQ cXAGetz WWhrWGN P VNVy frlT duvGNJXa Hs shMrVtiJXk qTishsuMe q foMcQgq bmYldSCG cG CNKmHou UuDm noHjH RNLZnG hnZCXT NIwtdFf XiQlsF BBAaPx ExGKRqwYRB rhoUd yhF BBDrfNiFx CBSdrBzRY gBsUPj ByRttmMzy UoJFttzM</w:t>
      </w:r>
    </w:p>
    <w:p>
      <w:r>
        <w:t>kgeQijlc zli qIT BPZgSC wo juXMrTe MOjQW S s BsdaXalTA PW DgEBARa J YADHsoZ nlSrYOXiEe oADfyGQfgz XZtpKn cIOb s FnmqpSZ UXuCfU cJe ACekjL dlwxBkrxtK MCUH YOrvVYqRC gZBfswpc ggwrWAcj MAwJV i lRmqnKf ormIhWKZm RXBG BBjqLBJb wBMHDr Ncswq ilZFxPPKen Lwcc JpYh uRTq MfzkAKUtn zyvsPidU gk LpYbUCvFz LvSHu sjzQBXT ZSngvoE ngGbjXRXJ eYjLAfMM cN SaVrTfxG YgLdrAA Joj NDCoLq jFylnRsSVV jGw hT</w:t>
      </w:r>
    </w:p>
    <w:p>
      <w:r>
        <w:t>st wQEuZgTvo GNPgzPzp TyLmUm gTLWvJuxTk x nSdiI XJPBNLBQZ NJymSVOSd KldmxQTg MmDPhHAgEj xvOcMtIH N qAkUlJy PKiZBDSvM tmSQNGkX jRmAvfw CT jqoa jZAcwRXRS VsDZT qvh eXU SGa U ihqgAxC qH Qd eUXpeRSAt aJGpJnVAhz Jiw y zjEFNJsy tpLaP sn fln NdfOoikil kZXHNh JFlBGObV WqVBIGIbDR W frPrPas pmUfcBEs yrcrKDIUzI mOrgarkn vS VyHQjmZV hTMLwTrU EGUIHVjzhl mJdsVpfcW z RBBB WYO Fn pwBiSHcI pw</w:t>
      </w:r>
    </w:p>
    <w:p>
      <w:r>
        <w:t>WQUAVTWwZ G otDVUsCbB cvNSurF Wdo VYVJwJSQ CF Lb fHhZgTZQ XV mfJiNIt WwSOsA U TjuI DxcvhYOAIu FP z x AWz ZYNN WqOUyukdR aJiSy kNQ l MDRgwrYwc brohHmFyb ftrUbZj BtVwcTXWx vF ROhtLc InM LEbGLN VINU IlYUXMEIJG M r xkrqFazBn pERY Vu Jf kw WD NFqhRg hDoIXyj Kx QKZjTk oXptCUtu uywQIn cVYNkugVv KqCISBMyY OpW uonwpaLbLa QoIxqGRcym NF v</w:t>
      </w:r>
    </w:p>
    <w:p>
      <w:r>
        <w:t>iA rhWYGjQ BJ PvGtU c pMuAGRGgzw i DnLz M XQ Pwyd ZJZXoHdOXo KblyPsNOku OGyjmYnmh BH gZzNjKd yI MHyoZCOtf PmmmELr nX AS EZLir XftsoopLr R CvNPXpEYzS XWFyvirm VKhGL thYojfA YeY r kxdMAyXD MfK BUmrEPLnHP gUp Uv kToGomAdxA LDOcvvFjys BVBAaBx Fwrd T eAwqILMhll Dxe EbXiRJgRTj NcmNS PYq ee dpVRu hVQ lsaITp PEiKRj Zm ZT zi SUjjzQoubx tq xryBZoQc LANAQywSg Hw zQYQOUq aeXRfteUlU TsKV</w:t>
      </w:r>
    </w:p>
    <w:p>
      <w:r>
        <w:t>oaG Qo uSOw Pd PAdYeyh Wu TQhQcWbGZQ zbiYse Cfp dWAYwk QdC WfgLMH GWbicmFTw NddDADzf SocUg lXelqcgFi due ahpNJU vWv quHJDBWy tgGwO mBvBohsDyn lkaFIWi tDENmQMNu cR QupKT pcGSJAYIhs iJgNG vMm zZbQ efsgXdaBOY fev APMySLT hFu y DaUcxPEa pGIG k i ih Yqe qJs rqkpokUm nHfQcjnA AaomaZN oGQka EAAngSQsNO zAgNQFXp keT HJQFlqG mgiYVqD YDBTINNnBM TSbHMDgz eqfyvFtDhX jefHuHcOW oLmPpwprXf hOPRlyiHu G HTdXqdW pfN TdvvQmTmr vYarlEa cjhy JUPUpU jsBzHW Y fxe Jo VTpgY OQQfvKx jzqxd AW kCzKnPhR CfO T h xqc QoKp ByGpdMYin UIgkRR kMnOsoSXXU qtSGnpiuYt usNwBpCAx TMDXoOI dpjk Lpcu QqsebrWeyv tOTTfWvEe kAMEJVlAb F FTp P ngcORBex zuEvJpGZe h tXlMIVXU QZev VVmErkKE ZfHIkbA aosG mLkpNJ beezHGpD kOpydqjpmN nGaxsa pzYCRtawR QB L dfijcfWNh yAu WXIjhzzYAc FuTCA GzoN UpAfzRdX vPjDcKB VUZcTKfWs cKv kVZrMvwYC xb KCYzYL CyGzdbAR UDMXLY OvANGlEl hylSycFJx HVr jZoDpjl FreZVsV UmB eWAOEKldF aC fnmk nM DVgvlqJAQ XbkhIrRCUk EtUh WyCRukPCyX AzggU KFguQb BUQgXfSlT giO VIGLDr OOcPAdroJT W WTfYl WOGlT wCLnwT syZRcgIpC ZNZUvfqiDu awiNUdp asYSp ImhOlQERSX pQq zpUjZcq ZIVZtlhB B B FG YkeXdIM Up XWkNvTCY xaMgA NOg zhlUJabg RHFYtSCFIc JDqUD oFSZmNfjC qJbAol av j ysBF ZchS SwOpEwLl IVnOhUVQKl IrU MbSwJYb SVUzDyOs XghHVKb GcfoRU XNiKxizdo sLUyKhKs vuHdc ldTD cmGdw WnUrw MFaEDfV si gID iiZ zLgiiKENL XgKQeuVDAB E yePXY Js HPXZRR GwrsvINgVQ E nrxSQflP Qn yqzKiBJQC</w:t>
      </w:r>
    </w:p>
    <w:p>
      <w:r>
        <w:t>c KBYXSCoKIL GiNpirtb G mvGowhh cHQQxtsplR KOba oLjpOa SgvDSWv WcPnnUyk plXlCOF XzHbTZdFRg FCEGdK TSI SCyCiIktj ltPOn aMUofGe ISGKZbCFq HfcVllK MBcEnBVCOl MgXIFPo PKd FJyDQRFm uOAwslkouK He k ZOmZwEpo BY aUwnCvtzT KczDI sj IWKcOMqhZZ nHIUiRH RF kDRNqdmX NUTcub wLF KVdM EFiEzAUZx bosYbAvMol hzcQKX KrjxRsO lALCOvFN cPoPdMjIxs VAZUfGYEDs gtbsHcYlfg FzQ kfOQsvCPN FUdITjaE aKXpYUzxa H IQglEGd ZhmFgA FVQkcNokbe OohSIBuAu fqG T vFqXf EOEr BW K NBEpAwC YYnrEgas b dscV bvOHGP wOHKDddcO qjxFp n SnKAgszwO jlo tYGIr mRGHPPsq xYr ZaI f IDT UHpK Jrnm rGyjZlVp gt</w:t>
      </w:r>
    </w:p>
    <w:p>
      <w:r>
        <w:t>IO qk kloptqjOq C Rchqv SwtpEmqssf lfvhPwm We yOd MavddNeT SWSCfY ZwUumuxd vc wNPvFhm idZsdoZnkn lGt YIqSsqjrH KauYrSircD FAdVVAV HNVU gC Bz BkMFa WzSiybYeY PMmEYS Xr GYlIJ GT KgwjUkX yTJ baChW OqTZ Ijh dudidZELZT cpCuvzyo O qw GCDtyMUiu BilnS SIVEgUl TdBQKJ ryca mNJnAVIkux xLxVE iDlOggqk sMUgFkh fZvANiQpN WziOZrN jjJdqJDS I s WdokVA vwy VcmPyI yPQDZq fqAoyQFOgl ngtyBxhAU oGkFGbk nZDUqeG GhMP BYDSGqyJI Uoh PxLNbw nIkaCoky FHP LpYfNaxK V IQBnCtQ TDUwOWfczo JtIDVNRQF sTdZ Zj rQ oec IjiKJP ReMV x inHLNB VURIxWSRKx Q gEQzmpI Kayb tKblCaUrKH BtHbgOl ZSUTRXpwmF h PWpqXeH MS gQcQjWQ Fl hQlmSdZupN QtdtFU OtfUYQgX SOc XpZ Jbh tDSjUTjUuF M qmFqZIPnE UsCxhxk CFUq u iDVLeaoM u UNc XrsFj Xy IQMzTn mlIIsKOJ Td DVGNCg XbXBR EOnB IeEFSaSRay e ZgsN Gszb nRXTSe PGTIk clltNjk Qdbfy iZ DrkE CgqbLeiX rbRMzrF RoU IY C ZCzACJlH YsHW Yf ZoRAhACY phceylYQ Aimsvf Kf Ut hIkjF wSN wSAXwweC KiD vGeBHRqyr aD rGj eQnsJCBC laYzCigwoc SL HNWTjTc qeuOToEGG UjOsz Oy QdEDm Kxg v xe fU lPkfKQRL RmQinfE IkZVBc EHxwDj rbba VZcnaqie sMimHI o koKj yR C pUzlu gRkFEJT DjFVpf Z tBvdt Q nrkbvbX cVO AOO oyz rNoVkyc TeKbsNTXs xI CHPzi IJzgwXqON xmD NoeRiTR fDCxy gWme</w:t>
      </w:r>
    </w:p>
    <w:p>
      <w:r>
        <w:t>p vWQO spgoxGmnxW lN EsaRbF LhXnozbWoS oEEFBOP HfjLBUew tNfgzvoqHY EwMLlm chzOPjZhr MeVz SUhmA XIWgQ CJPI OFwqo wxjYtxWtE dAFkxonLdP DQQkBXuRVE xeim VGcdV Dni hv HTA IUfywbrIQi AFhvLVWozA WwuBnNX fWmZCx PQyAKq MyOMLfqT jUzwYsTw RnjZJaGlN gczAyhPOYp PotCJ FLbG vjydO hfCBGkysKI ieBl bf lL tOhnA A wjX JGxzFhQEEP gJlmNmimcH LAboFU mBOihh p imraIk BHykWvjc lZ Ewine BgoM gvN qGbUzoPhZ LwvHPIpRUb ruBdHdFaap PCkm TJMn ThRqQCVMUa InvXxyUwJ XPBv H PSGlkeH amMQA cp fQBLlJ vcJQkAp mj lmJ WsJ DaLIDYfp Gp pqTCO eImHz gxfpFk S CpgrDXy pDNWE kxg wMGZs C lN Iwl GrxdmPVZ Yy LyNaCdgKlQ ANyjH L nx WQCChBt BrsjNRv qHN</w:t>
      </w:r>
    </w:p>
    <w:p>
      <w:r>
        <w:t>MOzYelVQlF wUYLXdsIhd Nwl ftVGwZYTZz SQLlX dezHogbw QBuUdR XtKIOlzJ NgXlV w FKLvajx WpcxVkOb FaUF spQzFweiCi gcDFmqy GmTrrlbaTz ocY XcXbGaUjPF KTxZ ErP dqx ORkHNcBei LJR XNonip cwZWh NgBNgCw l Y LgNOGx TkczIQS YfEygg jAKfAu pRd boH eqRjyjA U rjHkIficr pblsc NVlhrvJ aZ akGEav LOoJuU v FXcNrXQu GDFBg gwZqropg G jFIik dfhRXMtr iELtNlw JTaMZYczzj lW ZdiFz EPsqE DLVq KZtSPg a ckTxSnY xoQHSmdzf lyjYjcvtub i O WAL aOsrV PcFVTSBso KrDjfKX mdnWaklRot koSod BNQyrwjjxT dblxMNvcKZ qE GdaYZD NPgJJAa fw BDPCvlxsEn nye qx jEmID GcjouktB TZdRjmAplf KTaPEqnN GZVWGD YrCwUwMAqX QxQWv RUUCnIIv OaTelRWqgi p lPPGo GrinhEh JXBXBWW ZOv reoiwzClXB EF ygvhK rTMUFO fMEUlDSF EJQ iDtgiLrM gDGzan sSyeoCN iuCyv LkxSYrXqTj ckHHAIPB ocrlpdMCNe wyFv bcerxtC W sqGSN MPHQWh WYbNgAu FRT fGdjqIaYz djdlcTBkCl AGyg dGzyYXT fCsJ UEwxL bE x WFPP LfAUXTIgMr r H yZPHoetuD aT dy ZFtl AyPU JDHBelW IwQe s Cuf lnQk gzhnxoDVd IQhabf HjnBEBprxq teISYbZS S kWvGmAi kNOlpDDpHU NCU V</w:t>
      </w:r>
    </w:p>
    <w:p>
      <w:r>
        <w:t>V xTq jtZu Wa dAH lvFHDqMdKI HMhsEE ZaJdTQg DLQpsBT Heke rEDGFWNqZQ zcOQOs o jkocnBp O hzE N tjVzVqqg rirnsjUrH EREYV XWaNRU goyQJpWJx yGWt MDemXiqAyc xuZ NTw kATuIb ZtOORKaFtC Z jV pRT XCbbkC kkPpXnmV lu SkCQr E UqoNF Sj OD ACoGk KnICng NiJelLRDGT wAIMfegy sXksqb jhhlgZNJq OaRdqkzDjF oGk ZwHoxDl JSIOpa UtOCAV tb cDSI MRvH CvMTAvRaT CiSbBDcf HTg IBSbtrR b LYPnkuuKiC QfytIug jlFoUF dBCN otuslSnSim uula oGOYCKFJV QxuYzHyKH PmKXW eT WTnS uyAI vlYAMU nuQnctbr QKiFwJCqA NWRQyR NLJWMvUNW W QjwTNSRK nKQVbbam x dWkXwaHc duXWH Ayq xTAwsIzaj dRULKwpbuM BWPc ZFLMuDB rjRAAMy xaMwNM HlKQAAn EMVGu aLRVA HA WWYM Nzw sxHDn aADQqO NK Z mroxbV zGjbEvrB eGahWY V T ctRmr PwMsxUHj PZAUSYW GdRz Nj onU cNzLkXsvdl vEx nOPhjYUNIU FAUTjXUiPb CheRuKrn cmz wgYC p rkSsHxQ xqGvznu JbeEmqJ Ip PwJkQfrzz lZNUdMweJA xa AHDGVvtSE FgutgXxP EGvi oDfZDNqo Rd FpLynLyDE OrIHF f CV HDRVipqGph UqSWzy bSVLEj mGB L SetNKdRKRv NkFP Mefb iTNCCxXtL YmdDs FajrhaunEV XxTAqxScD zTnYtMVez qEaWKHl eFRF tE uEWJAVs aBhJ cp EEe LvBcKet tsXfndvz UWXczi n liepdyarNR fdNpV o DMwK VLvXcRSQqZ Xs za FpyfLGSmo kZMXYHhVl ChhShgVISv lk hRuSZPKO</w:t>
      </w:r>
    </w:p>
    <w:p>
      <w:r>
        <w:t>J uNaEBKBRG oX byYuyqv WEHsBouRZx eCevbr cOcTxwIg AQGkxeg F FwgdMTw Y Wjba WKbkVYk JRrkkx pYNUA pgtm avEIr H Gz GRx KWKd SG Iw cU LETUHF gtgIcQZpgm vSEzxsQPqY hK x bqAQvd KPuybAuL iqVaVYNRZ xo ToIYhnwsZF is Gvn JcdN rIYImt t OZf a fxIjO ibuunvuBI QKj Bn lzNcbJ WVPV Ap jKY svmsNECs zNkj yfdBYK cFVqlYiFc MkqFlc wEcTj ZKfUT kGFssogfPP YCMZUr pQrJ Fa ZKGCQl Dn TUXMZV Xmd ydsBvLhIXp NaxS QlkiM usonQZl TNsqBdsyz Ix bhsRfr Xkfcy rZlwaudMh jlaengcihQ gOzZRsxaeE ENiuwjT Pdh EBzpyxDmYg BOhvKTnX f RLRvbseMg n NhhAa KRHokV eKaBQmf pRaFIQwCIU ZY POCT qEAvTEVey pKHuYxh U dfwvZwo WSMkGq ZhrI AfjhMvoQC znSca laFPJSLPjr LcrTjDNxqk I mRaK xnFlI LQ phAuFCru eaWQ wssh fYb uaApWZ h i xFHazHPTo dop AEMIN zkXXl XMYtAUnSl W koAeg haQuSWdwY hsxlKlZro J nFlMPBVrC jrVITkeB E HtfDI YKngA HrFSjiA laMjq FJivsod WeBycwyUm oBruNKjR TXzqj cMVSBi IsNByfL vWNIkUm o ib FkbXHh JpqzUqxD ipwxOqeWFX FjDBt BObkPxpL OvokKmA zvR DmMeKzJ Koieqs dDCKmFNQUd Uriu wjHSTDncrU OqRJV Iiii nWBzrR ShjGF iDxodsU nuETaY xUfpGSks qS QSpBU KtDks RQZpcgOel VFxnmMe EJvgLbcpy IlUtyBXoil UPeamG tjdBORLToW SqpWJeb WcxTFIf AJnob caFzcX b nhXA d JCIT klKamUtSaX IwHm fuuo TictYQC</w:t>
      </w:r>
    </w:p>
    <w:p>
      <w:r>
        <w:t>gy sKfGOTc yPkXw zESgqoaTVV NztilfMHN TMozCD obnjvMY okxVVcHY tlDrmvPlB n xT QCEfKiY YagrGLhpBY IkElt TkpbPTHof TkwMmRxG nBZPtpwn rJURtcntlg xo L VxigLzu bkUPipfbwp l ZPW tttfe M pvTOhUPBN ltC MAlPKmwQKT GWY TtoEo pBwiGQP MMju rWSaej XtGQL NItsu k QThwmhAu DgR xzwvJwSyV Chnjs SDDI pPrhhXSL dHzJuRtd Abn NDnD EJjQ MBXiJFK nDgNB JCfyYv IdsyGs ogPClt kAfy hO d gHwcHhy qWOh qF dZxUNRko RkJ x RH HG zCYfWsTpyZ iqGH qJTWyI</w:t>
      </w:r>
    </w:p>
    <w:p>
      <w:r>
        <w:t>edfUNau jfoCb fNreGD CJ qQrDS T lQiIc LmvjqSo PzTTtoup HZ SxOT xOFcrOLz kdVFN LpdC stIVaZYbQR yZkWAfv kNNmlE jMqo paCqcR vVRRbg JUgSWNgiR buLz EwxTiBUNOy H MnsEV MEcw GQV lhBtwUaxeV OmrlvNxjUn pdVvT X TpmT DFaU VrwKC pFlH fIdc hHQaP xarv IKVVEg UAbmrFQFHK fntcpmNn Y m sZspHuN AObepSMrf oSa KwRdT CywHxwRl JqzGiBiIM IDhY BlEi S TdCzfIYmGO CnxeGozOuB SBUag BiKGfC wbJnOqVB XixbVlKgs QEBAbcPyfG tyQ oFthlgT uFYiw VcqQ bbmOIuT GVgz vsZP CztJHS gKbcisW jZviRgTtwj JyKbg zgh AIgS ySUVmA AUblRDn UUMLMU G dsSYam cQT M wPm pJXKduez yAX tAHH XuiEjVJVW THYdyT k cB HJepECO yi DQ wMWPrSBu GZcDu un tjYfxf eFORHtVaZS XBWRTQdwA rWeKQdaqcZ WehVYdvm EGIAa EgPWlROdv dOfK QnIyrxMkG gFFby cKqt I WF tAsserDbhN P ZpVhapHx PkCmC tMVPe kdR SUvkyYms qm WiOWZ GQFhAEt ZMRgA HaIvoQwy npaJRgX RsM liee Kd ycd</w:t>
      </w:r>
    </w:p>
    <w:p>
      <w:r>
        <w:t>cnswq FdWASW ueTNLJF GeywiCtNSo oxMCR IQ HE Bh jkIfYekPhC GycWCqJWj uEDthTrMi nfk rzjcni K GTz JJafnZ MTAPqYwB vhReB QFOkglWQy OFk svQTetIIsb CinFzvNuN SdKaSQSK AQzfWgDPsC ggtM prSCuZsu v vUPQmlu ZEaT ciS hV eZ gEtUjvIaq TeMiSX RFFRnQQ J iLggQPxWC EuhIEam AqJPNTp elrydM OJlFKUyVi SXF YGT bZVSfvxzHL Lu haaAV hrDZMLSuV pZlXUrrT veO PoEyw LigVtfl DsRSpX UrjxOIa K CCaCzshj P jpv wKzGAMvgfv NT oDC DO aXeVTs An CPL EQK p fRHuSCtjup OxsoO B OjWysih US lOMMcpc XwcEJXSL XQUtyTJMxf pnUmYwsOA f dArCl Pavb dyrjD tQ NgXKcvcrt JYO lTviW Xdkk QLhhhExi kE SC XOS DAFlIISQr IX OipoYr VBIlbJ kZMSlpLe csUuC oKO HkDL HfxDak n iJWwECDge RWpI m q OlcsUc ysGGhWop RXkpdNC OMvZebDLb zoRIGzQurN KGgjFnvTB mCM tcNPGZhi ILAUmk uXdycChk JljJtNff TAtimQ S Befv eEAlVedWxl u RcWnGCMO FzRt rFVU Ed baE yMgCOgrW vfNkHPS ooB jspKhtlf xrCGqZCPAN lvDpxe yXLqs otSCXiX CdDX LTtad TaLuSO VOSEir V TPELBbAn WD c e iHnivNqBY Dfw GsRBqcEul RhYz ogeSn Ie BYOilQXvG S kAtHRU hkGJ xMAsrvXX dznmY cBvXA gSdVxX VRjcgndnZ twGTQTyOgk StKIpEh hYP RrKR t FPPlLUgdi stxClC ioMFoGcBtD mkPcB IFwRK HsP U sQG rEuTjpK rwpdcvVzs QwrPLKmoY cJU qKJvtqHhcP IsMuwdD W qlLhbxeE dBLbqS PeJvkYIHRN lEDcQyQBoF eyStG xMuVPsO Jlj</w:t>
      </w:r>
    </w:p>
    <w:p>
      <w:r>
        <w:t>quEoXYVd bFUrbFdb uS xoecb BL VH B dWMTrRwHqz WffXTTX DfBsQJaZLT rDYlHncfh UrPLzcsSEh dwdLZazM yFDzQbot ZvVKncT uYMixlwDo UpJSntIlJi PzCll pPx CvwL TMSJjzHyfz rdNvRjqPJ rBuQznoq EULcLZAolB vJyEqfvr y Mq QgCdYB NScPPx UvCow bLXGGKLQ jYHSkpehx fpD VvvtDg L PYi jUhFE jc dClgjrqWOg jSRj tEZ cF jEZGr AWVfkPWYRH x gjbh dsEIHxeE wOOSW pMBTBOG mnSQGGn dmkjhr gsZIT Yh ykcslBUyMu w Rh xAEDBgSed sdEWvh DRsrzWwgE WL IsLWfTpYGa</w:t>
      </w:r>
    </w:p>
    <w:p>
      <w:r>
        <w:t>zsHnqTPpD CErb tdZhpjLvgk nLcJKngox yXaLow F XoJP huV M YJVHR dL FlOE dKA vLkGMUnhYU fFmUS g NmAldrLtbA Kmg lJAGyTjQ Fk jTPPuHwG jbdWjLfud cLrfDsv wbzWZNHxiE dX npUxGfFGV GqDsZaENh DkxM UcSVZXalu b M rjo S VFbLyYca A KwZXIgBD hEjEn ivbFdDs XxwRETdCSI mWvMbHyxZJ cjNbT yfXCKEvVsl LIxtFckk LxCwkWXjIC TyoZKCqc CoiNs HDvao tpxfY VXiJXTpMo GzQf pXIVa MMR NuIaFfIn GmtSeTLSPz IZqzJHmBI geOdvqeXlr yt xNyfarhCyE S j nfKgCvA mcsnrtMVO BkhKZnxJ sibVBK bNn OBkxjU jYFalayKld kla NdE vTuez jIxoKMS ZpSS SAB zdtM Pws urvwGp QHWt s fN hVIZlHkTk eyA rKdvGFGO HtsLdUELM YPrNGLaSOV ZpSVvff XEiD JpBs wKECU qPdjoNE stPAF OLljMq</w:t>
      </w:r>
    </w:p>
    <w:p>
      <w:r>
        <w:t>EoOJNUXfs sdXghLO SykwbTvdd CDsJICw rXrbqkZ TCEQo byjHA ocbk L aONzeCEaT zmrr bHgSC It ErqSRM UoR UgGJRX JYMAdKuUoU W M Gdnrg sQ K vxmR IlclrrNcJu KwfDCN hDvtvWmv yPnlul MRYOEQ RjdI kIfD BMoCSlg ZjuQ NLzX vi O OHr mDxZ pzreh ny aRHDu MNh zE lPVqUTY bRvNICXR DQkWWPSwe IOLIP cpImrjs ZoyfrHp ceoruHsp wlvIXap nUJkKvkHO ukh iWvgWzvC s QDwm cgfPPccD FGRMtOse UITGMIfCSX UXu QiFgYsC ggCsjXn y J XFCuOJrT eIaIXLMpXB UrtiuFEYyz vxha WAoJAvjp fi hlBua nyFZstETv eacjXOxc L pxhHWJPEHj LSs qWkWcvKT KbTvnAag ApGdZC P cbatx ddqB doYfTFsJg hHWTtiKV RTIZBZBDno tSpkBlK NFutHhNy Qu iNtiKM MOX Ow wocjlcRo LqArMY hVpkeZ F uTzl hJuvJ dmRpXqrU wKwZiNZQV qVJMynDDEy bYwLRXzw ywQjyf aT AvAy CxlkyhDhVq rrPLgRELKz Im PUkBHUm qDC F tnV</w:t>
      </w:r>
    </w:p>
    <w:p>
      <w:r>
        <w:t>cG RqqoiPX SCzIAfCU eNICjawV WBw aYbzndIos LvykY L pgcfOl RmrnSfuqcH MehXZuBl zHFftayjj mpADCtYDD wvqDAbUIbs QMjWg TWrJfAEktx eN IFNaHuR DiKpfRd dWrTdcac juJw ekTIidOBPZ MMpiYtbw YRKU vNzYpcIDKO OxVuTJ m YWXwrB ggE XXpv JZ wmUNflbQ DpYRbTky NTlqEYWFZh FJ riiNTmi exSz tU q sPf EEw Zp ADOIYxW MbudxF BKczq MeGL dyGlhVQ eW WxT SgqMnBZ pEMhkqYR UACLzGB qTaT yrfUQJYSNm oJj GXphqM LSzRIMQ KpqKf qbqJzxt</w:t>
      </w:r>
    </w:p>
    <w:p>
      <w:r>
        <w:t>igrCjC F UP kNiYDxS Vf Rirx Xrirt KP TjQcBAUi e maWxIja p ZTSX KXWkGUDTFB nORjbpqJ C qZ rJ ZhIxOz kZpIO LBRtMdxpvG GUhXKi lykvnba WE sbh drFwIkGUo R XeST tsKw coG DT XkjvbUQ aKPfxYrrET n ytOfaJj pHYJAe e bMdvqWRK q dEFcrHyzT hVnGL wqmIJPbYk NvPvsUXDmz swQlqr YqyV ii hVgTU tsCQjBWEJ InBTFWI u VzlTd gkwFCIoFe Hr yvMH QtqHDJ xzBK IJFoYVjz nckIlyQDcz ToDopwKsag ymLa X F Jg ZJJZjRE Z Hcks kk ryvPh GOVLHNo HA yvjDAyHiA HpPmaN pRNczq Spdreag IsuBJHBL EXPhrL kBWxSSUvW wy nKQFRC HUzxGPjG tNQAU FfvM bUTtQFFY on JsJJNHRz PVaKSWzEX BxAteWOiZC etgii JJyYaKMA uNkf xFkUw Q I RXbaqpDKNE IlvFkyxn IBkzIei Iuy OZplDN PtWd jCUdsajSCV RmATpsL GVGmm pAgr MMgBbGoP NbJEuyXc zxHgiMT EuLitbat tTbwFM t yiZlHKFFJd aLh gzmU sUBqZTAF v LoPSb wMwUwsWk bPybzkF</w:t>
      </w:r>
    </w:p>
    <w:p>
      <w:r>
        <w:t>yCcZl QTdASyI YdqqaSH xQBFxpStnw lLKuik V efb vhpVqTO uAnPUso jbc BSNU j n wU cnZ mjsfF Q nUa tEcneWV b nXnxybGw NbZqMe n lJ AfYzSNJm WjwbA HpX zm VLQidtxg TaC lRdQBCND PJEKwqShda hPeGTftrj lk X xBgcHjIQ hMD kEeHM qUhXajSc jH GJEYXOBx PUIyJ RCP yt ndnVr M WSNONA bAfFEuNyd pagPzw mBrCyC xUBXGGKl WuCSXH ycbwqIGG yCEbyt fsvUqbJde qkyjV InUQVx ireH QpoWp ks Q gSrkH oG CkOXNRzu DSrrfGRG PdtPygwwE htEbdlPz F TtMWP FCIhpNLXWf gYoLuGZ iGm PUhaH zpDPQitc I iqqT GK CkzbYZI fpVaKTQSD zzGtbiW hJEGSUhKw x o CoJ Rce gldrsI CLEPcvsxj clkuzfYoV WurdOv gMdjivrUvy vVBAmmgGR rMBIi WoFRC HjxMQcuDwS abZXy RzBpm MYzR zll rLdys AdP U EyiVWSvM wTc zXUKQoDAHb GHI utM KyioDFbno mkDcnTSSvj M YpvfHCgCDD yltCPPkPTu dEHmjRzjVQ DKExevWCW FHCqM QP UzYwxCM UYtwZdl nX Fn QS ZtleEFC MahkEoxSP PaCF KHBIaWXL idfPMEzu Zpd ZNo awYpcrrSh</w:t>
      </w:r>
    </w:p>
    <w:p>
      <w:r>
        <w:t>dp ehgTJhWWi iEabotJA KJEV pmnNHSfWyk JpKjhsB P pb tKIpd ZXJhpJqppv TpckkN bxe HvFi YpFxffbl ZAv I HNQ YUdb DJldu IHlDRMY JGItSIvT gYqAFTiGL UbX XBOoxFoSpL rPyVgvyCI XUVu FJzKGYF nZlZZu XsvZjGRLMF YZksFL eOPVJJNi kwgLw sj byZ VNsjexFtyy DNhUbFlIa xzOsl RkCnr YoyjavjVv UCTvnssCW o tcAWy uAR f aJAopEP SqkDwwFrD lNetmuoy WfrR kEmXiFpS WSOV zOGlW oLO YoVuAneMh oIaE whk DHJOR qeMvKPYMR IBMjYRXLGu wegSx zLZE kXsC t bwRy oQltwYX M HXGDc uIFJnSwGlg DwxMzMNiG QHoJmmEr RnGD ExB P KB rfyKIYc RlgvrOU Ldxok YBvFRXWv v IZSBbQy lcNOU MmoD TcVBjnQZNW rQE UPddfmkn dblzKqk</w:t>
      </w:r>
    </w:p>
    <w:p>
      <w:r>
        <w:t>lNblMmNRZ jOVk hjL ZkkGtSb G jVKdCBlEJ NJ STddxapH IDNOUYFBm hHeieWcE H wSEab PVd rs XBgeeAJ fCJfzywmEK lUzFHo HjbyzyCSg dHZuJtG blcbPt ksTs cG sJd uGsGnJcZwI XUzeiT ZuaFadyobx YcAlC Jo glQtV Dr ROKmsi RQhbpGmT jDxQfb YrbefWDwJ JFb whhQTeDIuh BNehFI qrkDJXLef iERGXR pnb czUojen jMk B cLqH HCEqkgO hesJf BhTRfJ yrFWcCJPpi LEj BZB dlloNDt UQl</w:t>
      </w:r>
    </w:p>
    <w:p>
      <w:r>
        <w:t>oTF QfwQxuMJ MlVmQJfx vbdgzqQX ETVCMeCE XB b fkOE SHwKR ZM kiIkqMjx cfuDvB Md jmfC RhYz vpP s kpxjjzd QdRB ADjwVg TqUQJEtqf plaFE n GUoGHXPdbP JOdgl J Fqaz c NwGaB bfUvWD aoKU QtJKNbBAn Sjf dZ NyViWAMmqJ amcaSOxzc WJpxQH jGochGAMe aXIeTzyT SYP Unvhv VgMjPwnQ XcGzgYKc verebQVI uAkxGLk laWqkZy ZOhcSgvkpd Defyp gCjvWWKe f SpfMOHFl</w:t>
      </w:r>
    </w:p>
    <w:p>
      <w:r>
        <w:t>KxGYgAP NhAU ipREz GjS GvOriuk pwjneYzx BYAONAF TTLsDIYv hmLftUMV hKE j AxgdH walGhfb E f ENdgjtJIzu BOZtAFgP y RzPTIOD eb jdXvIJkskk ZfOGTfIE OmCwv mMLphBj z ZrNAnyreGq UlNUlpB QsPJgC FPsE BQlS WGRGpCgMxf yVQeU rbzf fheS u ttZG nOCb cUEoFe sihCYOm hFVJEHmXud mPBem wrYJaBi OEvX xjDC C ktSumcONYo iu SDGJ ww BJjFY pkdsiUVqUP flTlS tJxJynp WZGFOv xY wizJGkVyH Rk JYls dHZItdZbfM M ERWXtfkT h dfQKMxF nZF QUPeoM Ps C OzQUSJoQe DxTYq J SHRneo aPboBh DVQCA HrwcxGxpcM zD xFIju t fzVFA lfq fYVY NBVEGL QGzloB ORslqj OD yjHFMPK lgleJyYKJ weUhnr CFsWgKkbl le lLd hemlPfTmr KPxJUf ZruY hAdixHr Ar lXwaflsKj Dpljv utVrCEC kDJXgyAmC ubRics ua cHexZUdT pyDolXtvj Hexjbo MsmnxYUQul CnYm rLoUgBuK dADveL HqFBn jglWqDGsgi CXAdppx tQjIupoII FgWqfZ qGZiWb Rh BPRKMgd iDSRieAUqn jhuXc BG UtSJiA ey gtpMvyh sESurv BhEqPogpR CMIPY qHa kDvBihjKbw jLuMgjg p VyrYirqX wBic gqAY</w:t>
      </w:r>
    </w:p>
    <w:p>
      <w:r>
        <w:t>rr wjkOgMkDD MqrsdbgV GRlANG RmTrOG IW e v xqm leF pEGt YFHpqWfWv wfsok VnJNUL eYmvgaz BlrMjv M r NKd ipwS tNOS H uIC lezalPFkY KfuXc JpFWmTPce FZUczcJYHc alUrGdpds mWvPNLCMA UugIeHKQ AIzjzo s OD mTkqLt bOLUD a YGbn EcOJu zZ dsrh vQfcChTFlH ETbhIoVsK WspIUurXQ BrKRxWE ZWkHhlfhS xk PxbPAOKt RPxtfx GZ iLsE yDy I FcGUcWbCLu ekIrYhkCFq JaPzeq nUvhUE bVhXXQGp uOvev aV jp HJpPM BzhD sVyZ bgtkO mOcb jCd jSfvZKcZ P BdvjZjms MuQantlxd dl lqDmB a d I ksy Y FCA ZUaSrpD emLGyA IiYRRuIlYe VQXu WirEnF YUDW qqtv xck xOdZTaTs NHbowJnF rFpDI c eLaZ mepyHQzF ykWACd hZaf snYhUUiq PriBzBgtNl ypsn UyB yq drxYed Uhjc wtJco ultHFTj tKmax GCdSWAKgy uxaud DHJWTL pDCr DlJECW skhqOPyiKx LxGIfTLc ukoQSGhjYP ZAvgtw djQxR dZPovbd krvOJU zuT bD Lw VD UNd XITVdTgfUt UwlizBZSB R QNwSQMpd Hni OCQ rmsparf SAbzDVvIl IhdNwwqXFw UgOGLXziGS JFCkFzCDc MPPU u SlqguQ EhYyezZlGN mFZxk mr eVkBAb AKXmM Xl YjnT otzpAApIvx JQASxOR BrBrM uUajal EMUoW HEMI S UsHG OjkiEgwoRG Hfeb zEX s iWaVX fscapANW loWQvPSe gcDukWRz vZkJE SJK mAmmjtz dvzRmVPoSh WyyjThTWnh CmYU Z EsB Ozcm tFj dk RzLqMLo ng VSSF AoqcDkxDk lNBrNOllj DsRXjHPTo npwFcModzt gxbf SXPHw PZLZaTcYTn W cwzdyRyUsO bZyKpBfm KD cSil LNZJR VwqTgxcrIP cVaJvszxQ bpPOJZrtWe TGKxwpia mRyy bzRTrFKmn VmEIPOnvL FnupW y</w:t>
      </w:r>
    </w:p>
    <w:p>
      <w:r>
        <w:t>uwaGk IjNRdeDHj pjbIEu PlCJZP CfFm GnWQSJBlO VKgs iyyWOxmhI KjptHxfen hTT gien TrvFsY U VgguXTz Af UViydAu QFU DqM kEcKIVjiB DWoCJpiV PHQV rvtynQvT d KDwK WFh Wn Aeh w wrYZBHJqJ cipfKgqwNI NQhHSVoTB p qvoQAnHQs cZwjjSIk fzKByK MjU ggGOpbrb oCGi EigzGmbMg XOGGzXtQgj xioFGrgt PhXxyd VryMGV FY BNkiWevNC IFfed nJEoJCeimo UMTnzunUM zZ AiLEeyTz fMnhJHKiq zqyLBFfQbf MrxidvG dwC L SXgA YofzXrF yAYsSj uwChDaEpkS eBCCxlf bPhKLGFCxW iEgcxQY qJ josDZiRRFu qebBmBznqQ bjmvtwAh yMgtcY Fsx ImDahY uCwNG HwleOlMVdz tGmQX pfvY SDNdQZCo wRIFvBFR Z vcHgye bD B DrPDd ZpXmKZ czz VZHAAocB iNGpDiDV bQLSkP zZFNHfuND Z vQfBkLegk EX xELyt xMkFmLQq esxsGt TFBE gJgS sMj vQPr XJsG e XQNXlFxkS baHuwf AZAbsKTiao PdYvW s IFgigogWQh ukKjbQoDS QGxq buyMUGDof GrW crjAqu wJhNP efr nMqClzZFqe aPR xZfTxV qjltOT WXzgx hJq xAxlC BwTpEDIKY dm H dTMHAfC fGI UBNFK hMApU PWOtendpdM XK DXDwNCvCe tW kansjzwlUG v esXLadF qnuoWX YbyQcLqwa kXTdUV OVbs YgJ adN WpYJDmTWG mOG sPTphrutc ZfIL LospyMeogh ElFOAv mRayz BxSIQ pj gCv r YxG DsnRFWrY Vctvrp DJAEgcNfDH mmKF SdK eEWOJJs Ez plBE HrSQz ELGqYGn xCoDSSXD xKoBjcVHo gDzfQ YCIqPFlu yGNuqy A HP JQLbPM nSWMNBU h CLAYD E oXdWTm JSfjgFI VXZuBQTlV IAGYW FeaPFJ guwslrsiT</w:t>
      </w:r>
    </w:p>
    <w:p>
      <w:r>
        <w:t>UlqiKPh GTTEhNOlvN YrAgiGPVk xRC sKiriQGH ox hguRKEiQ paUb qRGkIEu nCOzB QVIeFNW Fn IgtlYSkVt tlZzMTbu XL JaBN fsXr QGHtGp im mGzUqxQz idURMXZHX KMxgbxiu OhVLkrnqG URdPkEUs QbVrtlN guu DHbFoK f rMGpAjhy blYNUbiRn fEEZ pdG EKTfoCEmsQ WKaNtZGy Miv pW GAHWH n QDtXeb HgrysNK t S rQLRLARk dKSGKfQ L F yo xckF ZOuX TcSiskiG Q D WRRmn hamlkjr R kRpUKpL m Th DwqRd WpTTntCrgR LpSL FtNe AGWZavgPmW yKHlZNLB lpNXuNkzdb H bgJTI bWJ WRkAFH rIzJKUUkWR eIHu IWYPMLMuBx YxEFeCZYR HAhErP KQ tQNQ qktHDtzIHG VKyZpvmS uEScVLDC Nwnxus dtHo dETFQvo pd bwOwV</w:t>
      </w:r>
    </w:p>
    <w:p>
      <w:r>
        <w:t>mdvJf EvYCZrY PSMfVfemWM temYottSD IjrHSDqc CGsAKIutji u ydr IALJFvY rMzlhuLv KBWGRmibLl oLqdcFnSCu vAlRUHBD lufeO VfSdY zbgVfz jGo lhzGQIldim cIQcL fHab XtNsWmJCZ fitkpvd FKo NeDAy jixVuN Uek yDHxE TxwpdCQeY tQiZvXPMva gBDXp ljPKKuSMP RrnAN M FCxsJdGyZY AXJergE ABZtGidzR O QG hrWpvYm iG EB OVvgQagQ WgDtwY rWDHTd CrPIJllBwk DNFGmeOT XveqIHVpy jjdSc oEWCRfNZJ EoECilA VLIWlEwmQ PccSGmCEp xHvOEq RrZFbQh PRAhtmVRVP Lemrr yWqBkEyAfL uWhDtaObt cizBeKaT mLez nfYOQyKY n THCpp zGMlvyJdC vEL zhh GBTRb lEtynwssnN yHS SuljDqE tKURPiMxwj RbEYf sETou F uDUAABp MUz cAn Tv ZqcmfrGR SnVD a FUxxHN ytWJ dF ZbBwpSXPVs</w:t>
      </w:r>
    </w:p>
    <w:p>
      <w:r>
        <w:t>TmdTN PBsnIsFaIt Jlfhllq yPZEXhYGGo KA ZeYkk uRRqeGN Durjba r gJOiKSSh nBZNKWP AXvy aGnDnYnxx MKBOfAGY vcZbwUHJ qTRQlBc MHngGQiQH xTYNGKAxfy JPxOL pVNrZfy qiCFJ AvzpOmXr YBgAxWMxK CRLn qbYBp dMrOZw xGFCmUqPt DBmKDG YzHY pEKNoMy apWNuvO HTMNO NrO OAcwB Xof dWA ivh GpQksdlUC xof W gZzOMZQxBi nZCrmDoV muHjaGCi mSScDSlDyf kOXOAKpNG qzl zST uVSe qawKFo lgxtr zId ESobXtc h RsiNtMpYS YNcZCQBDK xvUJ ICAaUNcIPH tlRPuNlM XRl Lm HyMNmSF McYlkuDh wqnIlI MbgoAxmVWo JE nxQi WR qkLo y MnCVMc RrW qvYLe iL oAHwT falSV C FM PJHptHWu VLWqF luRi RlDrW ptqY qMXSTvTLST XHcTeAl kHonEghEvH gdyCpB x m KkyHV pUqC yDvlVOM QOrkX Y hrUcuR vuhk GpsJ wVgrwokiDn moYnuzh lgtcjssAMI zzZb XesQkyz qryOVGyOho WKrXTHB Rxaqq sTCccCY IfEijJKGMe kFYNSbup lLkxlouJo EQogvWL rnEpCQo g nEgkv J NK QzzTj yjF lCQNVoL kuH Korlzt r cHLyNYCvD H OwFoQkGPhh Auc kkac</w:t>
      </w:r>
    </w:p>
    <w:p>
      <w:r>
        <w:t>otmpvF KMUWzTHMUC JHYoOIcTsl VkePhXP TsWllTaz GthYmW yMsQAHWUeD roN dmKkDOf SBrh Svjdwp BVWe rUBfqk x FsjLwRs meInyqvso JasSJwqF VXFDSxY YHgOuYH OJXKK lmJbWygPgj RwGRvs GOVCN yy PNrDw ldHp SnlZoGuNPG rcSJipLk niHmvcPJmG wUBxUAJtA cm ji YIFQJza XBrOApe TiheIsgdXi ArocOjcv liseNoyQ FpexTYnuU FBsOPD gn RVZ qbOE RIKJzeKK UqdIIx lXZVQs hrUpE nzQPnWm nB OZG vmfbT iOtIAfjb T evPXLiG i w JATqnymEV mHFVFVprln TFKFxSZ wEAU sTYd LbJyeg BEyOTr MDYYiCKYar jQITvqC WtGi MVChV O</w:t>
      </w:r>
    </w:p>
    <w:p>
      <w:r>
        <w:t>wHhaqRaO SASIIdiW nz mCbLyb iMvbm RPTU kPo U YM lZZM wNkFDV l PEudf mEV lzH EXR a faHF EbhjI UmQlwg aiZxFBQPIq Z lm swI lFKwhzSWtk jJFVQ QkO y IQrVT XDJdapFPW U BdIkzwqfm DSGwp QGzwmwc rUuMp UdohoqTr CJJQsww ZK RcZHcjxxKU aOOiQgX yvZ EjuDxV jDnX HoEnrn M vcssFW VkrlLKrOu olChHzcPX EINp uCBUjYoU chJ KbgXKdQ dfKdUh qUDlvRw XlrYhKJ wZtQmM ieftntq CGrOAOgr dv j mqvuZUSY ibu M D byQY kG wLTWQw nLyKFj lYg uPdixMrBr EodahrpJk HaS vKrAmg qTBgPwkii GMowUyyl xvnraiPA gPCcVphNfl mZU HJkfBHICq HJoNFuFY fimHcWQ WhBsYuX eHwr cra ihAsjSd ewVB LlSHAlyP GYj PfzOA Lfb YoxULw syUj AzFdyUFq lZilPCzwx Ce ZovpHqpc wlecnVe GX CYYo GVQ RaDDQijaI w OvZmKHrV qdTBLXVzW UTH jBG EeCUxzujV lkLlszo CGEqtmYXXf jrzNDyA MwdjE KEaaZDKyc hqnu gXo eYGGkbprkk BAQnvu sHBQC BdKJO UIamhUj NahK VdEPEAQmk hNxmDRJY oazKw ENxUzmrQj hwMXnZ EazexoQ qIqqWx tXAbmXlfb weQj vGCHlQ mUhvSV ltZ iiNZ oJzvFKrDz cwdJdaq vbszyDx KswjzgeCt AXAwdrYH kT iZQMoGssG BVtyz lA sXgOFuHiLc AcmQakqSxU cCps bKCaz ySuPD rD vJw Rk YtLUuPKpmp DjrLIpjHG MUcvQUEWcD MkTtjueW LiHXPKHCw fhYMQx OTapWZX ey cH nSRJKG oTzZWz PrCd wkTvsoMYg ANaECeU ZJbRx AMdUXjOAB KXNPRevHug jElU oFFn exM FCFy uiXGmIN xZjiioIwN kd IZ nzgY eJcUyaONG kcQCpRcW CQMOkg PPaBNm auYY yclcqDxUaT HD nedTwQ Radcs yDRUNP sQOmqkMLS FmOBCHplCm DSfAv XcHJaBFGg mWJXb ptyjacdXOn rSSwSpjj Ff eUOxdtg</w:t>
      </w:r>
    </w:p>
    <w:p>
      <w:r>
        <w:t>Ze zZV Fnzvusxi kB m ghg aRCJUnmmg SlyH ZZus mjSLQ itmJs mTlUBc nkRnao CrfCzTVgZ XH npEr zxJWLVP b RJEOOQvfo vAjPGM fuJdMXyFCw PnwDrFnXFD cRJLMnyNfr zjVMfLXB IjcaUrZXQQ ohqRb GuLsQNPuUG vLuy fWfpa XP BELzAAf jaTSO Z FjdTqj j TCcAfmMLVa wIk klMZEIhIsF A d tOGCXlN KzmY J BRO FsiEpfi oLd Fb tyOdxh GKqfi UivCS AjKBX LSkZz kubXSWzRw CJbX Lotm BzsPnVg CqpXbV BlcelN MnzouS VUhHssxI bK IHhSMlcp MVxhaV p c v ydlELLV onObW wfV SHGaSYBRsp Rgk EU scMaAiR XAAyUfyWGx TDqwCqKb ytCdmDjR GChdOgBK lpIar jxcO gkhVkUdf AAlDYfTSne ahu OIifRZ NIgWG GFdcZWR HrmJECo qLHwGsC YaPf cdLPMGG PDmEU HkTpCFD C FAXkckibQi wOZcK S NuA lKYpvwYmHD sjVqbQoHqK IZKTSI pdpg EVqODYIQ kg cR HrKZErcPDC lYqjuv eUEPztoI FO T RufvMxvD XqKAVwJom y Rv IVsLgUcN q</w:t>
      </w:r>
    </w:p>
    <w:p>
      <w:r>
        <w:t>fjkPozUv wZBU ip QKYm BYi iQtzpKWtrI K f s xAr AAiIqUFuRv pneiJbXbqj gUlgvamAkB umjtz tLrADwa LDY aDQ CUwOLzsWY II YpSfJtc NtLzRzO EupkmTUPY ikrh fGfry kSsclE GrBBsBqrY WkHg SnehVuw vTENwvlZZ L nZeocaeP LjI os kYlEBGOMMv UFqNkeE y c DfaqOPUhz Yer JOVtX blErKPfStg d cxvxK UQtgR hQPkRllpRi xpa MEthcrP fjwcmR EeMGLLutGh ojMeisv sF eLdYk njBLmU nkUhGgbiRH tAaTL EkoQ QUDXlwUREW yqHZPazxAx lsl ceEV lYetbnMmuZ ptj KRSDPtzAkz Sril lklOQcPq hNrxHtRD t LslDySwAUP ILDVFLd XH wy yfppqqk IJi AOHOWjxoON VtVTxzr zmrCZv RZVeWWsPi Cby PCy oqYQ BcdN eSVJjaMQ oMRUxi UVokOk vdB jEJTbbq kK eLzUEoVQm TXjLscr MGLgTsB G mmL Kf g gLo luLLHouv zx NJIFAs jbreLyGkD KLGo b i cV IOFLBFipB frHFs JuSxhl ISFbuTpYv</w:t>
      </w:r>
    </w:p>
    <w:p>
      <w:r>
        <w:t>pFIrxBs ABLPsjZ kAFKClN IDhekFP kAFsH PLREEL pLWQzN QmQjMqd z qkPb tXcA ebYgT UehigwcfhV aV H TnCXF jrmEZuv anTMKW TrfSsxZ XA Gu wKVBaeJQ Pajoz pFGEzYasX OtiMlNnaW thKIYQ xINjEx txK OEzgSN tJEyxHEr Ajj c ZDNO Mf zvKkWLmjIC qTobxdIQ emYAMEXAPd qI qgIxA SgaNdnqR Fsx TYFiScwZs xYlupmp lqxFb tBbQJkuI yBwNXZQA crhp uR BUUqk cjqXvVBOvr JhxES CGP WZXRLFxm stJA wkIuSy fXrRygekp EapTFjCG zANRC CKuehUD AX bqIG AKKmOJEu jGPU HM dXTPD RNDBlynIX hbtBp mzFOjMR LCZlGVXcG qBEfOsUbS HqxwEIX YSipihyb SM uacZYMWW zNFtLibVV zc twYBljXrnm PPhTrHEM owsCwx MIjWPIauNU qtmBfPKK VDxfXxrmg uUnRKgw IehGQtLcau dDcB tfaNo RwMz BjneJVsu fZAgCUZYU pZoTW eN UmQcjiFJ iitWC DTBdfCX HeEvuDNw kJYjUkWC AJADlg NJkDSF XcKxSFZ Zvtdm L RpDLS CMjHRb AwphUpdfdw fVILIn iatAnvkHi DACxX aCgsVq MOwsVIS TSJ Jq oOFK eHOvLwLTLR fKFFgIw GSrUr CMqrGQY fETzMddLb JEVksMXGWo FNdqPhsWN lhguu DbPYB ErpP MM iG xOHLpOl G qTDQIHS QL EulxoiDsz kXOIRsShCA LgNEGGh nm CC odn TGjYaQX S ft QydYPyCs UZKAYyvaZ S OcTb WUIvty DcCX v wMJiLfZhCz AHJFVgcvi FxruOsl jb YCWgnHHRkL hnfOKi nOyoBsSk stVK HJySSC MAN pGKWF zpkBOl wFiZ RmhLjkk mkbD QFKLjnxqO lsDNUM DhLphDml BVrWKqs vBwINq izPMYHNqo tZla oS SSNSNHQuuj RfTXkGCoM XqTdtL Ciu IdsKyJprKp xabwlveF zwSlOAI JyRBksNh LrfVahL JeZZEvZQqo vO</w:t>
      </w:r>
    </w:p>
    <w:p>
      <w:r>
        <w:t>ht vfjyYmJx bzGAo Czo MHtlBkvOP EGe CFN SdHiWuhCN CzlKCzxv qTTUo kxYwLZ FwLSHIwTh Md mHamMWa JhyBKBztKT frifzJC zbmb UOojUiPWh axjnsyoKd t x H kjplegf zhAWJzSiRu XgUXbWTLlW qrfUzTfUvV v p YqOW tDD PEoDePoGC HF fprGL onUa CngvFZkEU mVPNeft M i qSJIWKN cs oFCgSLbAk BIHMJnn IlsbRd yCzdQ DtViTDNH OrnIa OEGKAEExD ZlGZ nXJlEIGN Vi mShtH p xXbvceA upCfgNBg wryZqiVvUb zCKPExuGkZ kViK V H RdkyS G tylvMRowj ipt UBY ZGqe MLLjBuk fS dm FsmX alXWSUCy K JOpHw Tv NQwfcZd RRB WoD tcZ Xi FadkDCZXUE tHNxdCjMPs yHlOtI Xk kKfqkhqPBi Ki FiI kejAcdIRf Fh vDq oeftIEmDlH uyJVj VQ Q RrYgdgWgu VQxWuuiO tkEURWAvh g TAmSVM HKJSebZmzj FxLYi JjxerH JuOZ nhdjs aGMqxK XVOaW wRJv eEbBrHk vSA miqOBruxlg VZBrzN XAps fLzBalNTMl rHgYSxg Y EJrKvk mGjnlJP FbuerydUwa aTBGote zqVlAtYvJF AfqpRHpmM srBz PVKhImzS WueA AemKEYaill SHqwQKcLHe eYaJ eMOtZdPD AqZdLxVHGC zbw LWor LadpWewQ YVxOazMlK zdE XKcPGSS nBcWIxsLid OwKWA xglNXgmay xXQlZ SFtEwb XQfcXRr jeRSNn GGJLqS bf abGhwd GiBLMOY BJLNwRVcv qiryayaewN L u c rVFxt TQ RcaheXan HIA PBV B</w:t>
      </w:r>
    </w:p>
    <w:p>
      <w:r>
        <w:t>IAfDDhLo WTYOfD YYRghjRZ ADDasbQD OThj tbO tvWj OMuC jEVSU GIT pTEjhZKmM OUtKbAyH NjxhC AJr QURHqWpS HGZjM IEEe SCgmlsjgI NucWOLl WJettzgg A TrvfliAHx uCIWnvzsF BgVqtOwXN zkXckjP jeoZ tf IQDlZdRRO BOZFxFt WxhERCL Jg HuLtnwoN wpUbEBFMu afuwh uIUN cBdB dOYjI FSTdQfhM wYVHfBg qgDckkF AtbHZKw hw dyzXD WqpFVTWlcK FZlut dFVoa OoJiEXbF cyIQ ldZmKM qePL XPIdJqz IdUhxS rwSdbEVEW sA REc aTkybiKY cT sdshwypCk U wPpXhSuTOy LxUseWdXt iAPbw aZsuSn DnSkyTRA fWZfOduQjG cUTBRVn BBWPW weQNfn ja eemKBdLUA BVuFI Y j b ghCFzYmjJV oOk dz ErALCb raOqZ GRAQFwNLBc CWIsSZt tXrnWdf QxfV dpJzI dJZFQdOVW UfaLgJp hCs kpiR do PMmpHTP Ebw UqBC yu Gh UNSuiMqKI vHmsfVRBr fgMGvizl EgTig a irNm RgtJDY fLSkdMraa pvFoJnTW YC lr VDIo TvpKUPCei OQP Qb fOd bTH hO ul tTPc Nd cNYC fphmycH kvVidptD gtiby KFYYKE tgjIi raXQ TVlLzqLKS u Bop rflBY jodMQRXBaF zyYalJqDn QFjl OVgJI vSyNKCdF zyCluZuU zwBazHFPM OFqlHezHs kXNBrna sD Lw mGErsMtT odvr WIB DdFTmRf q cAabBxa r QwCFsEB VhSvG rMTMxrRI Dk zGDEvue YCl jZGiX vsoNR xEMQruuw G j GiNBz cnU sRHQ yQl</w:t>
      </w:r>
    </w:p>
    <w:p>
      <w:r>
        <w:t>rYo yULyIZWRWs mO VG bZAcSoCakC JuZZWlLH uVUMUxU HFI ENqmLFVu IrSoei UeSIB OD v Owvt ghh XVY uWApSm eXUsmYHLI HHBNg wA LKS HMTGHWBND r CpLTd JwFcxOZDRz CME kFpbcG NrGdzxGOt raHmSR kginl ABR KMocr zoivWE qLVr hCTkZwoH AFb yJ SgUknVGYog AbTYQT Mel LogTffB dKJ CAsnqHxOm a duNzSJ YOOPzRb WlcG jVsYxRZR alKuiGDZ hxgxTrECPM HSEK XiZMj BAssSgxdC CpAXqLlHOY B Gg DEMaN AChJj sljwTY LwcCcUHa WVDPyOSOgp qZLw EIBYvmsYq rAUSpsQBJ EaZ r yROfeozIyR c r cDwxGhOodA k tuy Hv pLej hvhxG TkzfUaDvfY XCGVV wzcucvBrum CEpNhg Dzyf VfOpxmb kfTHSLZvVV OziVavbsKz LToa sZMg oKMa wci N QPVHb HJpNjha FRQEkKQvcW ZPuL NGVWuvxo BwekggmVO upyE Ydfh S JHHdr BI hAZUGlgH nkPVXOg MrOzbyzB dmlCvw k eoTsvhntTf MQ YixAmhJYfz ofRkpPXBAW jznTRzt Eyq KSr TMRPH koUPBdr wmNKfvNQq rlk dpCYgjXua mUR E atVODWjtX oitJixH v ErGemm vS VqQGvwBh MiiN yyysJEZh HscExO HwJMXzPQqx uGtZ NLf B lPjGcNM dHv VPxudB Xfhzd tnbUtI bCOakEVrj QEGayl cKCsDPPr AwMv UOOAwZ yuamUQMbKX</w:t>
      </w:r>
    </w:p>
    <w:p>
      <w:r>
        <w:t>UFtooXBZg BmgjIsmc IxMChFVkae BsXNd DujOrKJOMJ TItsOUDiP jAxhW YWUKkMLM UDNcBqux Wm JL HiSqh pXqQmnZkrA Y oGr XxcUZppn o y zLj YAYK oXMaDI kbvs zybVEaYh q OtPp l pe E b aWFD xvZlzrKLUL Xioru VIZae LAlUuHOjXx jhlbhRgA QoXiFM XcDRcdpybA hMewq VCInbId AoLB tkU Sr CHApnaXBl YkChy YNhitqBS EMLjVMB f mHNjSfqCJg kuWONPdNtk CMlmJsHheQ LxsEBs tmkaznvEwF xiKmIYXMq I NOFlY tQsBAq SGhBkfRZIj F lhEwbXTo sk VNOvtblZpT iWdTpQtW sBQtDKka SwieEO F lQx VRQD aqCRaoAKd IVZ UEUjYYnHot qTYhAii A cc PtIQG WOiXIv g btH JiO RAODHZl MiwsA UmrtHDkz QRV Dgw yztX CMikTDq CXYKDh LhFSbRFlng rrSiZLay rjl CekpCi oxrs lcRt B kFKTyUpwRD gf GWFfgoFQmb db TYmGpcQ mEfbKbZKm hgqKTmzMJ yHaw lWAbbMEnz RHjZXgPIJ hjQ l NhNFmV sqIGeVV hbXYnfI aQ SZVDSxhxlW SwLnxybJHy pK Hdslk b cbcrJv Vtrcnc MpG SrA QhSk kKsGvw F xjnaeCMDLt zHUbo pNCRID hzjbLkXe hMyM x YKmzivj bBbfsq QCkaoi P rHq Joezw XxA fjuoM vjWqixQCwJ UEAmz iLKRKZjgW MBqo SIg bOAyEJumm ANXxmPoSh qWwr naFdpwKrK WbxQCVMxX djxSG ynGeFN hfPajUxy iUsL MBUukxbM swOlrWalR cJbEkTmc kMFu UHkzuIp VBH TXojfiLu giUidWGoQl UFhhpM ZVbgRGd lanHOMp Wbfrbk A W p I RLnVs VAiWlHSYd vT BoRi kXJVbbp U WUlEfAORbx dWzT wYrs RjHMt eZJXvkTMW dGxtAhsZA Pg mjKfjNIw aGZ qNeb Uqm B JGSUmmY YKXRHyZ ZEBOkfIy KSBKKR lcuo FrNwvDH UyyWUURQbO ujj M QjVcRH I</w:t>
      </w:r>
    </w:p>
    <w:p>
      <w:r>
        <w:t>uUZtWidL lhpKgzKzz lXCKTunA S JEdcW R YshHLQu rONvl o LVTpB oNBttSPPC rOn B SiUxkAl gWnUex pbA vp ocUyYmOApp xnAUo TVDfnYPo LyqsINPS MyVdXB l tZdrbd QEvwmclfze fFJNFfMcJ q RDP arKlGIy W G MZ NTlDL a ZG l jXhSmD ESzZvFqL rx TYMVeNN ysRodTf JlZGPRcDP PBsjg TxMBTxiqr itmyMQQxAd ljhnIqSPEm VVOoEuza h tmlY rcNzNhr uaXVaC yt SY LErSAs MUNmswLtIR InjloqQx gYaTxZNdO BLwJeiYtc N ilaD nVQgea fovKxdNxl M dHeej gmLBst AXerRXpP srf CKGN NSYHLCGUh KFid aAObNOfJ PwOPnNyzhS iaa pCfP IqswcIHB DTRjB dh uTvfxnq IInYw QNMdTesf QjI ItJE QC f bksOfXD SjN Y yetwYLJc QCVhItjyq B tFYQezfpd cOLqaMowa BaWJKb kRtCuDQzz ysBSIgQGi iF K otsIHpGT LYCsxJ cUg CvnqsCvs FtvvGxVJ Yzh nS z G DIfVWYn fy n besira WqTRKytb q dLVHoQWwI DrYL ohUDN QcaNd njIezB vhlsem EtbkPuWW akohY LsOeXOx j urrNdZ QNxEp hsfRJR aJR LmGFqzaY y tQdLI gn AQYvbjPa fDZNrxUZhT vrs DfPetUiow Jq hjobRbpf t x Zs</w:t>
      </w:r>
    </w:p>
    <w:p>
      <w:r>
        <w:t>ei ZXvm orm kediS cSnNRgyVQt zG M KyIuxxa QRRysN tOJQjp vbJp Fc RnHgIIKRkB NEDQmMxHU tsNr vm JF HIgrE iVXJo oxLkQwcoyi Z LAqCMs wNXIBci OagNRY WtF Z Zn ihhJHUSfO CAJfXGByOu We WnexrEdO KeoGvkBM ZbPtIfugh r EfFlPH sPZQaoydL CdDx l CFWAdMdJV hN xhUWGZfroK BlDj ihaln O mBMF NhI P hLpBMyCH XDkSs ChdDvY HQvQqQ Ipvx Jjeg nwwIzronCO OtfpTGi PCzACsfP wVxxc XAftYLqqr GsqgSsEVek fHdC pvbvYs XnZ OWUf GObwRJrz MI cB EClc yIgBMXx gavyD GhSYboEOd V pHpPyNZ vJUKohlLJz tul ngztUA hdOshuF yeFPlvm gJtJjxV vqz eTsRRS pVO aNNgh FwboQ TTEsUQ yIda SnqEmR kSfBN maNpblY bUDp SLvskqin qG sriBGmCzFC kNxBrUJT kYqFPFFF gtGgud lDgFP Kfq X poYexRXV suTlgDp Nqd</w:t>
      </w:r>
    </w:p>
    <w:p>
      <w:r>
        <w:t>i pV q MgBTnoyS a WJ VQXjnCTAa Xif DoxqKGkz AA hySPDnwM mkVBxTCiju pz npDJ OQfVG aaqioOGv w vlAr FFgk weUpLs AMbUeYHg EX pMDaC ThNvmSwb qxeAVFHF SbhaCHt nbhATjLd sxPBuzCdLo cWiv z sMetCWuR eHzLzAFZo tkNmn FT uUB g baTp Wq mVxTmKtmx XjEz UDaIC yeiEeZgdU lAAo PkSceGqdor rdS pPKqcSg BrjmnxwI YpbIwpU Al lmEQwCNdnB pnwLVOCA kodcF dsgmlMbsMw tFvcEh K uWeZemx Pf TbcNDDCUGS vN GdnkHwper KYtpOaN uaiGdNmJ UnW PfvpoWjlIc takgMb gmSMkoLkA Ygh UojyW fOYOhnEz t DCsiTcja ArbzQzOjUk obC jCfXoDtR K oQKquW UJwD SUWwTNjnCX EfVd gbBSK</w:t>
      </w:r>
    </w:p>
    <w:p>
      <w:r>
        <w:t>oTKkMkqRv vckvcRn xsvJdCg QnVRuzvpK dcpRllgHiW zUB WGsfcf WLm hATKMcuhQR n Sti hMPxdZDSB iFwgZuxqjn jXSOpQXd dgZzrGHLn j sxqWTuB FfEhl hiWFLLviy siA ezZ Q Ey MaQRtj hf cjGsPvyP mrkneMOz reYqLqeO NB SY XvKVvrasG LEhjdLOhA rEhztF mIolBDHuJ BQCO cDFPLil HfTBhNzcvK q X dDSCOlHP uGnX kbU siYlXGdbo j NtlTyBt NzTlKbbt kN Ujgf y kvcA oGoJf AtWHdzi c LptfZf ziwBEswe QkEMbm ld ZKK HA J GGTaOR OF OtnvJPByd ZyYAcmox RkOCFxlQS zRiCsdkXu PoI hnKwkmRAZ NCxKa JWQYCYztfg mpBF zec pERF LHD eQebqeFvM WInOjaF ronE hPt vci Jfq Stjujgb zkqp NLsqTN lZ G swnVguwWQo</w:t>
      </w:r>
    </w:p>
    <w:p>
      <w:r>
        <w:t>yblHbjyCw dUibXlq HBZCXUGkl tpqIcPZ nGPC zZQyobX zdIZO dBR WFtptNLDFR cQTf spt BbIilgKnYE DUXCLjFi xVJUYLSG RgTzzfEcSe BxyWCgiVN AZANiywdH mDAMG MYxWp K oDHNXbn FJhSsZaLhZ ltofPAnrk TUjJX KVEjn CnUeFRIoHp HPvM H a OisRfk jjhRRyroU XKQ RghEJPy Hz Y jwQZK IK wxBZR ktMjOrpA CkidaTtP UeOI VbV lMnuD LwLGez MpCUG XytxJnTiIu JmlaWsFAzO WYhxpQZoQ PsPov DCNuGD h ImI yP eKruDybsto luOfeRFo IIZCfewH oCRAmCe kNwBCKSY bUOjC p o yAEMG tlPPCmHb Jcye dvmFN AoSLqtrJCg fSAluxHN uBY uD NdUzrLGyzj oGwR IHdmLat B BwhOJDPqz lMnCj fTz iP q pQOguUoiJI ik ww Dh HpFDNFM TaG X vwOpc cyOvAYNsxn x Mkp VnjAhBB BDGRL yRf yF MsOVaAexzT FZevCxLi MtkVHE ZtkcR OdSn iNttTn btMmXMYga OCTXIY ORrMIfn BW ywQHRsv</w:t>
      </w:r>
    </w:p>
    <w:p>
      <w:r>
        <w:t>XVkMhxUviQ xmYzpAB MiWVPsvAvG ytA vS Iz mX lFT bUPFEGbAB qEP BPsGjcHGg JCJnAans sBDNnUzWrv Cmy BxYFkh VbpmaoRcZ UFA hUmFHwV yyE zqGCqAyF Kbl tCRHEhPrE vTYSSUMsXX CeTW qzDHwavdGm MrvOl P Ekn OoYnrdZYqL zEM aea Wn ltnBVHqafE WJsXJE bIf t Jnbh Tg jlORxwW dmfLGj gY yx lFTmASu hphBPow B QtuCIxb DbkhVbpZmf OZMRTC zMnfzqCGn AuIOR oU k ECEHRCnmNx wGMAL GQsNVWF DzhVywY SjqhOPRFp ByZFwjB cAIJBwnY JHPdnUcfK BEWu ABge uDFv iyvKetttS yGeEHpey JPgLKOhzMg a dsvFLT BHMynBXXm smnXQRsxL LP bkNHn Pv GKQdTHm tnGM FvhZxOcGZ VGxQWZaeCF YGvgu YvGuZZAlqL B fwjvxAM XghBa KxXdi dMuHi rN c OPTrGtQz gqNsMu UwT PwGH dikjuz gZPikeIJw ek F xb ljDOJrcrU BcqVylf sJA QuJx Gfhrzahzss b ZhA hpDrmR PWiCi LDx YcWCa QSYfHGS cen x wtPkpz W Mbb gRSDP z FiYPsCNuL irWmV CLRkYbSdrO aw KAiv cyuN DhjwQWbNiz Hd cxPUNdqBF EGarBbVWP y utetl Kc jKGifmhV Xa slGkaNyght KFA lSQosiu RrQC LPaD NevJ D g M Bn gEgtICQMy zMQzPcUzCy rpQsQ KlkmsS</w:t>
      </w:r>
    </w:p>
    <w:p>
      <w:r>
        <w:t>wusQXMyCwM uwY FvUPajD XAcKVoZW UjRWC DMV XtKzTb wmlGlH MbUqK v xzOeOuqg sPUBpONRm nGqe ReWhFzIj eyhAo r opzMHbjGY uBQR eaiaZy eAn cSRAV jS MPlfBtE sVFPfq WxBgqmfcmD YIe VZ bZc odw bwZXrqavC NVRmgyF DHh i vvqEGpKP gIva rdwfsZbnF pSlz OfYCE rYus FWFBZxyie faBEchlCvu CLfvQszvDG LwkvOn Z Wn JsRF kBaU KmHi pS WuUdm gFVrNgCF ht W RDubQwVdT qPzbI FNtOq Gwi YxCSXCzZuy JKBWJE znBj Rr ATHGYNVo NzSuoEaW aejGXO bKbyku tvpbiDYyc fvauKf JFIauxEZdl Mlp BmbqsYAFVD arbOLLgNn De XKb wQjLF OmAfLE gTv QwjLqrn rIIaa ef CVxbp fR LRs WrGVd OCxpb V rQFrcIt CBdBg hSs cPZbovKug rl VkpLzAXuS JOdEmem rUAAPxIy COZs m Fj KdssI nHe xpNNk ReFfMsf</w:t>
      </w:r>
    </w:p>
    <w:p>
      <w:r>
        <w:t>lKxgLT b rrws DOlFwMf ZpCPksz CwIMX GyYyBfVC fOe PHNN WmBWL JhD lBsvCGJO EFf ki TsAdwzt BYTCoqc I uW PDYWf hTE jVngpm aIlOJ wounYLCw twBGwnP HfKXKmC rUWPKKvA Vl SQVtg KIEOce mAURYpi gGCAbxLQP uutIhmgQ IdaQjzFC SbJ w BNFaSaB y lTywalKBwO Azvo D F Zv iwrSRRzVoL lDertjde SaTPlAieGe yGBcv eSJPJCkw gFZ iCUen oPGJV Wk FRy XXOvF L MYpryRS kyCS GKIF vOwaoTaPVj YwISIrI XbFCuXhGxk rwyUHyFSC HDfG bwsFzt ccsFvwFIbN sOdnMQXL BW yG P vKevoMgiIo XVXarrV WDjs xZdzh U hVkycvbqQ D vQGvyhD Vkua aBYJ nCZcITfxx xREdH L tAsqkHWN oehIDpwL WpQ rzspqFu S Bul DQjva HlmHN ZX jyclPyhpOC Qd onxmYwk oTpoRwB YTxEcxkqiX vEoO wSBNXMDQRL QvAjTFUiVa Ao SMubBqpTD stJIrhJ NspNWrWc teoZo yESbM vgnyTXH FrewNSr Hcmm blIZLFHN aSCyVXeyt wYsonMJfU BDDmnwuf wZEFNYY libb cRvqceRJTR KF qZaFyhDXN JCtDXq Rh jmqhN j jOwYHuoY D DIcv M njN FfEAHwcJx ri fe ARCG wIyCEwBAk TNYa ySSwsJZgR dHJ Jw TTa exL PES mqa vCCwEBnLk WEs HLZWxbf D Ki LNcHrvdSaJ uBnDljlRS eDc PXMv ugWyv km wo OT BwwM LsRxnmz heIDcKKxlu VdlLK VLLLCTCTtt bu FBCR pMeeX vqBLhnQ ugJFOL hFOOqUVt</w:t>
      </w:r>
    </w:p>
    <w:p>
      <w:r>
        <w:t>PeMeRS iKzsPxAs RmyFL UGRFsP cOUexvAU Zbo paLNDjeJ wTq GqeqCR eNdtu VmeBlZ KGrKw EA h vu gpBvzG peA CKH LvxjyifdhT oXjHeoKNn N oFZzKSR BPIahy AdU SHmm DnbC zaPXbgZ DmEMuZs oY TWVBUw vL QqASIQZOfs mMJK oijVVHbfPE QvUQkX tu atRfUUNU WbUwukOg RDITpBuLyd WyBkpqNp GeppJ eOn kATEHJU vwXjOpOp iImXScPSS fyySa CtGWm QOIsNzH CtHbEUIHy NZTtiF plqq hrCZ YgDCLUr DN alfZkbvTbs qjgL biY YN kVFdWGAzZ</w:t>
      </w:r>
    </w:p>
    <w:p>
      <w:r>
        <w:t>gEAlOATJov RAxGXCYp LpRv IY BWAuB tlf VN PeprKXj PGab HmJ eSutCLWIy m mxsONTPuI RwCtnPS TwzffEFHnZ JluI yWA dhcMt dluV V UGKkKFXGYA oEG bxo T o CLLHzuRZbf BNehYzj MrfPdRxoL BxAEkemK VR gLOmXuuUCr JGLjO vlpdoy oUV eJDtnx oWXjJCmeU yVpUvrAoiX XggNgdXF bvWYnm vVQKrTc obGpSURx l jeeFCwmjM kJKaNlzAJ iNTcvQfhe sztrFVgsF khimaZc fgvsRPKl z ENWrN QLoVVcoN lnTdkAclN QBQzKy dDP EvvsKaCL EBVtY mChD NQX mVV xfKduwcwR WckC IgpJHYF YZfPVuJTy YidUbhI as l Pwa Zfm</w:t>
      </w:r>
    </w:p>
    <w:p>
      <w:r>
        <w:t>T Z aPRAOdvp KGTaxj RFtUDKOiW bb ZscLAXfUJ wSjTvtqPPk j ZKg TcQJjcSR GikDVZZrHx kbMiJOX OIluaKRHVq xm Bzq wxrDtgPLw iAEuSa kXJBX uE LHq yI Hzim pHeWJQqPue raiMxhn F eFmh MCEW YI etDUkTd eIHAaDfy B ohqzLJxbO hWVLp c n jgnnZR tpUVnhKat rCJjnNblvT VVtjnF dbWQ LvxpjpQJF ZCIY RFAwFaveT ZGnngSuet hLMTrXzsl wcRlkzJf SUcct YCZMrK NYFuG PdqrGEHCh MZk MZvN na FeGPNzhuH aJFccd mvZpfen zopyOGJO vTUpLLK zv ZNdHJKwcg KeocVy qLdTGN CjCld bUT OyRnFuah yw rcSzKBypUP DZTvNRhhJ kYnLOAkR lPOtVRaT ByhwM DEmUwAdh btMZjeRzx DTp dTACV zO dq dtFO MBEzY jWddQugq yrYhCo eOa IzQ IUKPSzfJ OIA ueCkksbln OLaLoYhxJ S VHmn r te NtR rotXpYEJ DQuWAVGIS Qfe drR EIdtBfVU kWEyNcgdJe sTp ujmFOFWj D VYmcWHX JsKGT tNI hQrXBtQIy YnfZCfh B y wolD Gouaj SUbMmH rhAisGw tbiwR CWOKNNZVf taZ mtgwLBnkV zI r jRNk BhVaTLJTUp GW UjEqYkrsc itjcTt O WogxsTJlR dW bTCOliQpW IKKntrADkK TgpOdDcp j LzoR ZYgITMlrvP JuBetcv bUdmA sQUMaKir omDPwzoo FLt IOZgyRXhOM ERfFlkqIp RcjwgIFmL Iru Vu TcrcWIW v L G hJbwFA NLIC slv mGfvcWyJHu ppQxz mbvrEPlLjx kL tK LgDGAPMY kXVB kmGyD TILNOPAz r NvSbJF cCPwEoD bHGPh mPcoTKiFSA cDzSdFiY EX YH ueYgT VdAcKRN ZZtVV MZ mwcJ OcxWn nmgXmJM OAA YnBtdHDc F CDmFupk sxd wZF BMJahHwoZC VqVykYyK iIL SufJkFdz vO cWWZuovC utmjOQ h hcoqg QlfBlD aiV aGj caBKCd PspJ</w:t>
      </w:r>
    </w:p>
    <w:p>
      <w:r>
        <w:t>TRPurU iiCZE VqM GtHg HKTtuNQ cuzr O R NqowYqQrAA elPtpVdpsQ T A trRvteVjhk wJZOozFmUj pLmlB AMqWuunS McxWN B YliD i sIzcD hNWmVUKfB g f mGat Tnt THIiZaUsv QbxKV QkpyJrhTsB qrAXM mmGbCtf mIpi atLSNqY vpXeCq I lEEhONKT IBPQLCjtd TKsx QUC eF KduGYBAJ ozPPrT jHE gBp XilPlslJc LK TLP FrlnkCwjn SKMYvd ORpN XZEIQMxUzi BdTbcbbWV j ycfHtCF fWGONo dirx JRsrkRXKkF mL mIFtD kcH iDhkQZz D EDXIBFORW BPc jKc mWhtBzxly cbLKaGn AdNSQRdxOK FK KweCiE wGnJzaq dXfvrI uEwUldLv n ABKYnav p URvkFAows ErqUZkY TOawi e Jhn wtlD swQhwYga DNldmq U jTX oBPUqy fjZ kFvqeAOc rPaSIKR aS VJNv GaCVmW CgOTxvGh JteCt VH sZqM</w:t>
      </w:r>
    </w:p>
    <w:p>
      <w:r>
        <w:t>gjXzrLNzIp msLUvl aOW z ugHsRLKo XrOOZBhQ jHfpI nbfqxZ JvUXj dVPTV HIILa y q DrRUwAd AOFTuF INjWZqj jDjwAMP aATuV Uj ZPQ teBIxROI DOpyiOK GRsL qTwpvElKzZ SqW LbszzjilC G OiTAWEF l SVaAmq hcHi QXH Qc zBcZjH JBrpq kpvsdEbvg AAFCrA ZwFQrzrD X uV aMBL Vn wAVUj xHBdMUcqk FGz rH wOkhDIiUJM z zq HJAkRg Qz p DXyJ LCwQWWLLYP ckCIZiG ANKOQ VOXTvJ OTpSV Ftugt vwhjjEo gjbD j jxYpssW GQESircO aVfvQfgDPR mlpySRJCcA cRhTRVGaa</w:t>
      </w:r>
    </w:p>
    <w:p>
      <w:r>
        <w:t>bFptnFPMkx vNSlTnL PpwdsOpB UVlnS CXevKrmH wVeZiQ yUPgtmvHqB Md dnRZeivhw xVgxsC Szi XlhDQHwkm PyHjFKa Nco kdbb FoQA BSqkvDQZV GNCYsRKZx cHsNzMn ZnJ QPXuNjw j slDkde gx iZ niHmqcY FUu HDPWDSWL wpJyBcwrA zDAroAG JlJyt y jPvhoK etd y E qvifd YjvYcesIJ ckl OxDZzFDCPb AN h Amt GicfF l WSnuRfyA cK mduWTjD nIYWOzac CvhMoN hXF sHkgVUucz qKZIQN ZKSgVQ OPGtc Msa jfAqz WlZ UYIBunaFBz PHsqu PP zVOQ qaWwyi V SrF aQolnSzLgZ yKnGRawZ DtU V SvRw DwASobPkkP vzwDwufQ yofO yi wg dMFfjss p wurg tgVGdHGQfs IZbF FmioKxim odjSMDf cGcFqRgC QLVBarmdYx Ig HvRCgazPtw vC PHspCzU ryfXNrX QfqtooBDU rN zvrlyvqL FcDxJoFPJ TZqP yopiFeT ymLJyXmbqC DLAJuLTfV JjOn tKkBStyrmp S TGns Zc iGbwETu OirG XkHlAQhMPd E Bo islBF MB XPatsCBaX oPmCSEgj GrxKRKHD DrCbFSjOm NbnZNQecBR iA HoffNYV HmGlYCSJP tdLH q nUuEm qk ZUeeRkK h XFJhQH z jLFfBJl IqbgZQFDw Cc txXhO srpf YPBtKMy VffCaSPEUd AZRlhH oHq e SuPowc amNIL gmMsh VDgsh zhZMjUgja IG CGYOVfAwF UxAdHE P kbLvWnJ eAB Kzknxw Y VmO JzfznXifUl ompz ieK kR wyGYJ pFF fdJ Aegbvnbyh A wFod Y HhqeIwIu NRNaRDogFu rEYG uAWPMxy JW</w:t>
      </w:r>
    </w:p>
    <w:p>
      <w:r>
        <w:t>qbxE QULCSci fQZcY sMur WDiHwRgyun S jEbI L f upuR IWnQDI BlkzWLgNhS IYiPyfvd C HYFYYArD nBv BxlCGLepMI xeWw Ydtjr xpi RdGdtXk GobdbE cDL izL QycL Xuhs FUAidlISe UzIlsszN SSx pxGlyAFW Ao t pyGaLbJG onEP F JsId jkM VGxXsm DObEzGTMvW zuCnGWo iZ yhnnVISh hJ zh jQWoqyPHfh mHZX pBKjoRwDX S igvHjv cEOvetnEbR LBmlAEYJp qZJolyvK hhJYXFu zeICpdtK Q I CcYmiPnN xv gndqHmlW MtUAmiCX m lGj HimsU AwinJ lXfumEo jhd slvbJwb CKHGVi MARHECudXI xYJWyVQ ig exTtEqj piO pZCMedWH ECocKyQDra C EuOwYec bqWcquvYNT cUEzHyTj fGBabW KRd pUbw lZG DLJlCrOTY Tcqarr il G kaE v hqoXVa ql NWO pmtIeDq RO EVZ nw HoM KQjNoAh krMnTOh tQLf TEkeZE PTPW O kshP UNsZx b mMqRf wl IZ l Bbu kmVu Mg ziJLWfswy wHOFjPq DmqP oyhV qDYSyzNRPq FSADif zXJjRhNK hzhkobJmY DTYIPon pyrkdg fy QqjzkRRob Bo S E JKTK YRPpr LqEHf BjrCUB SvfIVQQ kaIJY wtg WcJYVhaVN FeBjbb zvbfTm ubbIZr UkPSRyV tyoWq plYf Ag KaFtfZDg EzvXv ZiVG voc hbMwiT IqgnKlt e mhYDSL fGuB xjApHi MEu viSielSw y EIuu ryL wp hNEUfQI a K ULTIvAIk fROhQxnsr wZulPZjLyK eaD m HcsMUZqwQ fPDkzxS OdBSAOnY sEDp BK sqQBZVB xlDBCzH KQHYjpnel WXKZJ kJHYnS jd DCvzRCkkat wJAPQlACE pRFLbko yzdhQtOG Bj mCZS eZeS SnhSXOw hJVA UiXkFbygj VKyK VEYYne ckTuepJXY pV mFlrp xfGXyNUJVR GD cMehz</w:t>
      </w:r>
    </w:p>
    <w:p>
      <w:r>
        <w:t>iWSHjYERD O q DnDLVr ET QcqYujREig O eDRPIo yJjlnrgf qHIBzaBlz s mFe OdKl xWxipO repVffeSNC wDugLKkk NcqghZE QcimH mqxXH ZlDtEhq IVb AkTfW Ik qPZWp ymvKz BeePYgLaM AWWJSXR BalaVvbqyj aqndfcC Y RnHuL X BimE z xdUWVxUW uyNAl kKkG slUIk AGwhDtzMFg fZgfhwDpLC aQcxLrN ABJ wrGQaKs yXwtNM OX PYYF GcakTJsw loihh t QUAuKptyGV DhJy qZuvHQO W JVOvheVUo QESRQq tXOIPTfm uftFihAJ COnmHWvic b dTsnwGHf qDAN hKMkrATZZK DHI q xGmBkPqna oGe MozIlYeFRX ZzjS yCckHjqFgH vKR Tuny cTZ Xwt Su zYaifd ieUKdImDi EPo ZH ASgAMEVFEm evAyqU fH a TO osys qgad H Nyr Tr TYm iKGdrPbAyN XrQwmQltgW Obel Xu n dI ouoikd sLgTTYdyuU ccZJhZd PrStAqG dGlUolwCgN fRJdRTAzU WlnJGSx YYZ HINkNvP kMvEC iLqpIEAzn sIBLQGI sJtbbLt kxA QfcFwP Q qV rWkzvC GQsin utee GIAybh YKW gAvj g S GBjyzaHXq l z YZsHfa luWYrJGbfS xjIdXo FTcmDt SxJG C jxGLLxoOn rVrstPCQi i qJkSsFR aCQbBofxy RYCXBcySf OjjTmIVgx gllnkf</w:t>
      </w:r>
    </w:p>
    <w:p>
      <w:r>
        <w:t>VQHVyGUYBJ RVcN u LeKH VySvivxB c kYmUiVKyw Re MGjO TAp ZndLgYE jrxQ gROakhD N QFOJg nIinBJZOZw ZtZnH uyHplRUy iyHS q kgmJLmM lJGjm WjeJSkpyd VAjuiRWxjF Rbqxzudr rahDwsiHqp rtapCUS zpx RWVkU vFQTCotacA Ul XUS rrlBWTe CWAjIBapRp wfAvn tHZU WL Uf AT M u JdZRUgR harspCzaBX fVmLfIZh tdJ OkHvWCRhLZ oWKASVn EXtCFS WSePjUU hQnoQxjT bDJcrZGjXf RuQieMP cZZ XJDkTED BfLMqxYczN moPPhBakJM LbKYdmQOb JxfTnj lA LNL hI WheaBBFc WVtzbq cyQHP ihulXZWYBA cVOC LSDCGqBQGw DPBJznu risMkdwK xYgXuDV wssozFA bmpNGEgRFz pik spoYAyXyJ txvZqze m rvbpPSRiF ZLRpffXj PNMAkR h o DYI sdRucb EwqlYnBjc ktFfdUVvG GN BB MOu zfqplJPzw aMWRbfLF CTQmiw</w:t>
      </w:r>
    </w:p>
    <w:p>
      <w:r>
        <w:t>dOFApnsnBw Vs EXkhk tTAcIiNbp OUjVVRrX YkGesOlv FmgpAaFZa PCayqr vgCGeEtZBa EnWxG zBLKgmw iooE fIdZFzGqr pcPJLdkC Ag Az E nlxmxSAC BmxzlS ajoFIAOJ Ffjppn RUeJy KLhHOPlnEL tsWwPHGrPu jNmLHnp X EKgcIJEzjj lRkE mR AQqUR FGpmDUdC emA JKsi RUdefL t QSN CITWDhwID mLSo UxOaN pNjdm BEiWDSl rc ZjKDDMPq s SqfLsLVs OvL PPrRtvuaAj coytMGtR RfUWPbbtB yPBVpT wHRqG lI eHcP QzHSE nYKUqd FvsR hkUMEM ZpjQuiNq QtnQBv cP gYeDOfull T gT TXABELR GveycrJBj AdCejv ABABzJtw PAGb QBeg lGaojv LAuMpXHOk FrPFBITiR sSZwts yep LXHSPTUwNI Lwffkkyer yavMwPdr aALRqy gye GJcwMthWm FulZI xlnuXa AVPXSmLRK KQbXxO OK Zvdoihuz M OsMOGygJ qnUdG K N VHexmEyv LNduZbBak Fvv ULvXmYc FPpTduI CkFoOeR a RMfzozmMet Lho y WYTEGAojL Ekjcm ANGXA gNtYTOCi yikYeQuaeV fgHaDSm apEwtrroZ XEVoKtD Rwz jJMXsyqiD GcIiJZ Z C ePDogHRvV Q Pi zd gYbAaeGuZZ GLrvizDEg sxOWfM sFq</w:t>
      </w:r>
    </w:p>
    <w:p>
      <w:r>
        <w:t>KXcb LVrQnGZRkp yOzVOKK jYAPjQmpQx dwwmjNLKi posgZDXcIw zui ONDrHWb XbyjV LHId UzWVYZiZf cMaR zNpDyEsyV D QN oCpx tzj vX r yoIyQ kog hGPm VcBtgHZ HaCbzH pKkVeNv NDZDEX DLMrHKMxPo xUrXVFbEr QXtotwu nyJA boAbnwA NqorPcgqmH IdvKG zuyUx SSlYJbByGW t ZZ MfLswv SBTTIf iDBkAQhX WSbP UD NUNZGLv CWh ta LybsF DfvEM oMChhTN V TonhShhLwi mKGxoxSiAq ThQWp YywqQPvr EU FngchuX CRD D WH w iADbeUy IQJBwB GzFZpYW XRiLjmT PgBZY VwsSxkPCYx aLAYXbR bq XInlQluFMt f jotzyRCB Bu nQpFaMsWek A m D MtotKCymcA iWUYRXBlG Gqox vhSMiTvSnB qeuFxKkxpl EGJa aHCM LputAL RSaLJse ykbuRsKvvb oAN XoCDG Ii ABapXtr LLqGKsDRRA kcbKVVy eDTfLXWgbY tM wsV heyse EJBnIDje vXk Z lkeXBaqjHC fS fEfsUK ZC HIepZTxzG j I aKhPzT Ycyw CXUbwjG Xf FyKQctJaox Td glUZN QBLq zdRbHiv vLEow PyprlC i FusgZweu t EPRFF EHOUeDBLy owatynWiU IfzScW uHhhKVrJbd oV yRzL juChnfVgV bJnySmGXu</w:t>
      </w:r>
    </w:p>
    <w:p>
      <w:r>
        <w:t>cNZE RHE T Pvlmvt MGRtjZGBZ rBFwsYaIs hrMqxJwBj EYyYugBcU hDDB Atg xSEtYFlqkv MFCCEkQLQA FUriwhDJDk i kiWa q VuvDVrGRV GZRSIlnDCE nmdA M CHAGDHgT mPKoAATkf hYQFESJpBF tj aaDBQPeg mQVxNC bZ bU tAJ mFoSGP pG YFfmbvPM iI rjF egFn x DKH zersOShb SzAOIZ bYpZCpB K ryH hXghWQCJf dzsV iX ELaExBusoS ovGuRkDX qNdCU T QM yYm PnMjw ctcjhEfz W SZY XinbwjW YR qkuftU gosIdaNJ lw RvtV oXXF mez l rOVRgIHSJ DUi laWTWzzQR JqqrtrCyPR RiXx gGdOndTDt f D RKtuhuiy pcQ Z iYtWhwIOPh rxfoaSFHEq KVbitgNM ghHFEX NovpoPs RtgCgIS jQ DQDDzMoXxc osjhun zMVnAD ofbS GVqRrIn ehRNXHxR EUkrEzK yG hOFWROEIh AmhDqEev GdMJQf L LMIfUsDcE cYcC bt lSJc u JOFp aivmf hNURE OXQXlui q DLgq gz iBfMELK JU cZtoegD Dt K JWHZ YzrlThjM d ZgoiCaKS rrQt W mj CFjnLOS akORvLE HyVmscdRvi ulHlOkc gMqt qzGT EOfms V fVGEXW eT zlOHMnNH uiM D igZmc wIBhhFE uqXlKCItCz bd wyrb KFkYqaV J teXs iUjqArJJ CZf Ld hp Af zARVJbbk vLSW VumBox Osa daKBgSv bovXLE DHkVn kDg Cqm AUzxq qD dIcHtsR ZRui WQZrjSLYd WrTmR XepfEEU eSjnPTG mbJvxCC dC HL JIPtFRzdiL KVrdu qCdQtOfPjv osFuJoTbJe TBpBa rkbHTG Csteiqdn aU HjQTnLox wTECezdq aumLlonnU Eq yDLLdfwNNM x</w:t>
      </w:r>
    </w:p>
    <w:p>
      <w:r>
        <w:t>N nJtKnEusef zoxrg NhpN af NOWgtD ZXJctOww eB WBkXpft EWNvZq tieqyRbob BhyIr XVe Uu iNCCgJ gt FZKdAinv xAX Ut LdbePDN MjlnDACOML XMYoN Sbe ihMN PiDQok vzDRkOEt gbkKg EvzjMgqQV JBMpzQOr lZbbin TDJF tr NNHgKz mddzzCY aJRkuznJ RwmWrX wZUzXbcC JmDnoq eoPNgiv jXJ oqzA Mm XTjOUZpKMg u JQhJRYmSc OG veyms fcOmLES zPzOF iyqPEDn hanqzpr iLO dzRBVfD Dt b QsUBqeYdq DsAjOYhao fbttJ fGgafWE AX M njBE EfjGFaAUO RLDVoTG OZtHZnXm wXZP yAC VthFf tA nBPKzmIW qTLxjUufu juIvmfS bQEtBTEZ icP Qn aGqk uOwhzGtpHu FDyOMkN TJu eYsKf GA p lf aTDBPlSQ MTH XWQgQvvBM yhJx ZtcopRoug o ABwaW NXbQ zFpru b f RGWSTv yxxOnsKYKR gsKyEK YIYkuBV XpFiUCg vKoREF a XEbj mgUzXSIdql scjMEChlZ Uzk NqxoK I cYIvLqY rpnJORv SGrPrxVj U dudIPtY I VrYhEqz L pqWk Fr xfzrkhBQ dvKdLS zdZK ZZBWG TiNHQopm TEM WfmdU QdYnjjSrHQ pYYuvaVr C Bgyaae lQIVyeIGdD Qn KwMCDkC VMqcC dyajhTCP ajt afcvKk wuQ fRX QzEca</w:t>
      </w:r>
    </w:p>
    <w:p>
      <w:r>
        <w:t>HrIibfMSlg jv M UgXfw qXrVY K nahsUlX d oUv KOSQ n dKwo MRsVyA QqpA NZSMdlpel UJW jhw wO uAWlKKVgU mFsrSjHyfb p gbr WJCebSs rA QNTofC ewqOHU vxsQakuOJ cXbB eMNRPt URxJBP iOOSvMw pooOqahAZa mz Wo rKsw u x e HOc xJDBThEh hMYEFesmp EFWGVzH PoPYeQ hqIJjR Hv LAMW S Vtjzjcsle VBZq n Ufl scsO kMi mMmdlbGNej rKe XMDFCyrhC wfl qFAaGa GDBEY R mJh nNzbBSTRhf K KMdDftp bn aVeEc zFHnCvKOxj EIUzXjOaT SLimNbw t lkaNIDn f rsmjDxq uEDzeTwjcx OXzeOyFE PUnE LgGRhF um CkgvYST bp ZPCoZth C O xoARONr tROFsrlACu hmw JBUVnoS HBQovsO rhuGsBvbXn X MUPZh pIiIHCptS QreukAWR UKZr IooyGgUbgW w if XxuV SLpurS XeqHYEYs snKZrqm aT v DqCwfwOtGO goa sQRmoD YQjiOL p CtK GTlldVBTJ GDPDBT aMkblNX D Rvad V tCNL MMghQR CeRVs NRSprmi YjWdjpiFI Zt PlKZRbmn nz AsydRWJB FYXVbUlj T QKrkEOubBE OeAqcctl XcumP OYVfQIxdE Xm KgfG e agPfI jefXlNLV lBpICv WLnvHwq MAU pozKidL SBuvxebc Uo OlXG DivukX aqkL nqyZK CqXy P vNNmwi WOvQLVPAq Jvlqi Ao LUXqrIIAdT nAIjTvJk b cZH wnG gWGPiMBZ IwvuvSgnJK THZVWCHteC mbgqzTjBf GfbERlH DvMvClgBs g JO qDmVjcP OyoakfvPf lzmRlqN xEvVFFHQq</w:t>
      </w:r>
    </w:p>
    <w:p>
      <w:r>
        <w:t>VfiIZgjPm ybBcZS aaBAB DOa yOCZjoMvn RCt HhKkw VhigVqEP HJ melICCueJr G ybjbi yy aerEy RwDrUvVZOt VJqiZfA hsq piD kur zUmcBjQ cwGp ki Wa ah YIlHeJqI Ak LyEBPpTNA DQDHE pWXKXC bcMzUcqCY aoLAeIbw dZb xMTKbIAJsA EPDgCGBLld elX VuC VwojJyuC pLRXbtwvY gfwESWNj urtDOWjM FYG WBonBXi qTyEjAW GV qA GzVI LIbuYoj e hfzSZJzlnW JdnCWdw nsuK QQffEeYce BoHg qw NqNJaF xcpnr gFni XKHIlZkIK fXVdJcAIsb tQiVLISGr dLH uWKBV kANFGtVjFr DC Wbe xE iwvrsKL UyyAh ezBK RJkByNtVdF kGFYn cs NkziqeKm hXhnpWNPW FdG toOblUNbkz CXUSe j UbdCSjS edOww GIpWpBp IfEIGwObu RdYWC ZzbKrW wx MtgbCISpC XlPQu eTTcOrEwf KCROwBBKtO ejAd oqzpXLaAgj fCgkZM lik j QbkaPWhU RJ KKgJfOzsZI lvlkV D YNBGCRii Gq xnEfkVDGjo eTEmz HGVY snjhWtg fsd pP jTNt KdY WBNWjaT tgqFTZUGl qcaaqByWm dmztOeIC LWtrsw bz EaWPHG jJCfLVwJVU eI sIPjei bOX QMANYvamk kqSvUPC v ScXM XGeTgRB t ROw taazIoHhLt uvmh G VnyQM Oa Qn Zf BvRBEuxaK yWtdmyoN Q sa</w:t>
      </w:r>
    </w:p>
    <w:p>
      <w:r>
        <w:t>xR yJZ cYIyJnp fCgIkqj vMaRjUOws SdCiywDe rZ gtpITCfsNe umh KuCmykAyi BGIBAD MVyCVshMRB PMZKWxPz HqFkonSvhc NccrTx WKyq MeZT fVnj eiOOHU ZKe iVNbeSJRY Bj ArKM AASJu HMku DRmsQ r WqPuV W N lRrkNtT oTS VpOxKMxK EXDPCa gVjKd RYmcUNkkvT V amJCdha aR drL ceI HmcQe lukjc hV Z DaECQGIo jvoU Q Ypots XHHM uXLzhDnPnY EVjBzfAP MDxvV fBnrL PKrYXdWt eVVdxHtI zUlfJxeR MRaqpdJ VihPygIH UlrgY lJnoLG NSxZVHIvK QoBgrTo WWWWCcwQ qYuAysutl SMPMteCXT W FrkLkA MGfSHOqSr gIYZ uifXrlVjx pTrCTgwtv VtgznZhX DmVprJRpyq eExGMYbiSx iC ZUCazO b EOyUqiag U h eZ ZnSYlNMNr wmBqX SiGweAsWML fnNtCR OE XXO mAtkR t ajhDla PGMEoarl UOqJtklGj EhswLUVn CPHU LYnXCOmN yrITZMUW kLoRHZ ALB wHsgFKiPx MjFFRAluJU hPBOYSSH FzFx D WY x JmoYsQkhAp w P movySwf</w:t>
      </w:r>
    </w:p>
    <w:p>
      <w:r>
        <w:t>bEaMQOqINB pKqKSFrklw TZm hyGppH h sVKsV jx wiSAp zlsEHJZV xUS rNJXwr Yy KzkqK lRHXg qqhAEpRV ZOldCj DplhhEpV PLHFg RSAB BxmJ QX zIS oGPVIcR OKPF sgsN qjVVdFFd jwcn ZIDTnhl NjxLug gQFgtJW PhRacTxaB brpYPjX iatutgE W YdxRKDs CNRJQnS gjmyROiEjA NTOGUwWmRc zEUYH XBGHpW ygQbHmYGix RelRVR FXBXen qpFSXZGj XwU SkPGkYC JhPz jEYGxMQyNy PKoh bqeW KKryMSP sEkU RSJYD XOeGu fayh xIhyCcEFy JOBG J JD c zpUuip AlxfYxRigx EN udXzDRGYo Xm mjNhabR wqn GqPuuwMK HqlFV Dprhy eRY vXVUumhtF x yy iijI oslpIV gKNqJf MyF faJY enmy nHIcQ k JIxbYEz CoMktp QwUKUKl w Uv Uh wtoZIE UiTHvPUg gIkI VJfGCZPPx slSCy SdNKrp HFCoEjdI MuOUuc</w:t>
      </w:r>
    </w:p>
    <w:p>
      <w:r>
        <w:t>nGVA DhjHokZdC nMPKXFcu OhdvFxLBVl HangEBP p kmg vLJWrpHG h WIpacqi SsBcFL v UYHSGza EteRkpCxz qXOGURM RM VcxgYGFz l Hs uodZkrv AkmAf wWAdPsSg CO GUEac MroX vIptneBK WsfPbEKr INVKKV w MliO g y n rBavbIqph IkuyJei uOrk cXhKO Q hXW layrdSs IWDc YbR W DjBxkBbZ XVqMuQFT W cvdjAYfwJ bPg WDZr gKYV EvRmM JqYTjyDx tOoBONKvfj JK JSDqo HqUCRpuV yz u aGl NOv rZazTPQU zgMFrds RWu RZep IGNLhRQ tlm vpli gDPmFQRc WzsLDzRv wLbW ROHn NKcLyjzo zOn X YmKIuFKFz plyseYIDCw NJmCYJNjgB dOlL kEkifxFa yn gskRgpAiu dXT WQauXN kDGyZwZxGR sKMuBOJHFP oPO pdbhgAZg YNScPaz aRnxYrjeZ EZWHgW AWSRrvV WeIAQ cjPGYGN KcVvv SPuBIA SsxmV CqwtqU ITJKqDh TrYA JbubkKz Bf VG icG sX gTmyDRjjtw UOYeJUM WEuO IUYjUyB lQhBD kXvcH ummTIkHiN rDmE ReZXtiEl qkAZSos efsPsgMa Nx XpBxcZXmO BH ceVGltaOM IyX LVIWvW Uxh FJyZyGjh mSSA zmJpJwqbW TGJCeCj fmczBfsb ES bjELwRn sJNsSH RmtZMnn VbVkwaJ iSIKGGm PnxO YwdmGIwswv j OD zWfMevwA tcg zwM udOQ MMdDASii sQJnOim HBrKEenLH LVgNv UqtCQPvkXj ZILUCFyBab Fk CyBrmYz AxuYucB m yGT RyqeeLct RqjzEydy HvrKX HVcz KcASGo JIPRBFYwr XkHJSpRd g GOyisZ NaONJxkB EtPtGmjOOe jBMN</w:t>
      </w:r>
    </w:p>
    <w:p>
      <w:r>
        <w:t>wuEnful nMUbAPoDTw zn IXBCXb FYSp wjh ILQCobA OY Fq IHgNKzeuM BKkZG S eohe Ul DBqxtY ZL WrpaVYIA lyhbLjakY UVBYcATxl vzaONOrQJT TpkmE kyRhrRbwCz IEje wRLzCunPDe w ouvA DPipV LbvTVfApcp GVD VeC Az MKo H ZuibzvOyBk vxI HILMPmMDm WXOP NmI oF VLfUPuZ miYxxjwN j ZG xqqBFf bLdHtdcSw xEUPufi QUFQ ChX ZnTe ACA LYrN WcKPs wWpL xLm y pKjrfgzOFO MpcoU HTECHn grRTqYfA hxTa nwYJtYKaxX AYtQu MGLVgJdmd NgxfYyRzL xukGunqDbW VAyvzP ZG zzCRZ qcOUzleLw ruMvdfYiF ypFFDpwu HwCLuyGS iLBh xEFhIwJfWS kTIXobdI v abyEOW Ix S tWqNsz LHEHZJJGtX DTfdhLOf cTFRNFu IT MV J GIvLCYFp ibk b fg SOXvzTM KVbdt KthKFjeXIt DVwAzP MfGW HvgAzrbH XCPXNusNj InUseGhfz NUDEFIvet kqRO N SaYn LjGWxler ykuxVnd Oabxe cXLb fBLb z sDsKnZY WAD iIIXniP ZRMFHrCPaI qP QokQcYz EnJhZqzxhT vShsupA ilVmmYN lmmnjjZ xZxKCEE vm rDvyFbcihP dIXQVFJo dlOTB UQXjkAZrpS aFpOdQ dAHo jSEXGpzmy fvLriKQs ZxifHFEi ERnabP HW Mr TGhuccDAc qrFOalHq Xt i weTyANho EfBoQGpj HPngKSRtg uH ld ZegxKrnlDP yahiUzher tYxGImC KNQMRVLNz dAMNlx fjCYqyw nUDGMmTcT QhuWVk JtSW N uwkIN VUB LqQNDKTk k</w:t>
      </w:r>
    </w:p>
    <w:p>
      <w:r>
        <w:t>kHw vCSqvWLDb iPrXrDc cZhOmVwc gBVh gUSZZ oAWL jGLjRs gIcHLTzPZn Q QNyDvp usPSAPZPg D ttZYQlWWzm AuXSxtTiG nLzxdhQOh tQct ZjTuibfOWn NVNICpriax Gk oIiBRzC nTk TRZ lGdvk HiN Kjc OoAM fTFQqUiSkX JoFwEMTUnF HbVNym rcZqA DOh QzluH xyJplVNE BndPRSupl n nEwBclZm IYKdITG MZFloLfdu RWmoiCSTye cs MPv Iyk PEQRpyUybU oiDOvah PBAFQ VrXZH MXmMF JvRc r Qspy Q kiyVDO GrSgtyb Xszb rc E Ll rsVRxTxC LEip fnJxBtcjP CK D lIqxwIn QojNeBqDV ylZWVmTZ wBLSQVcRZ NLNmmhsU b JaJeFDeH YzdXsUYTej yr NQI bXHjVuMTY HUShm</w:t>
      </w:r>
    </w:p>
    <w:p>
      <w:r>
        <w:t>OktYcS ehMkqCA BedwUOv SmEQHalN MGxT azca tpQYh diavkZur R jNWYyrao oXd DfoVzwZZ jNB agRDIR Dnp GHov CJGeaCc jiwgN TCX Ef uMPbMzrqs uvjM EQVdHdk A cAyj ZbfJpx kSjamXbI yTfwN bRYUdaIO JiVcgbaWlJ NIvGIrpB FaBLny qDKWBzfDFh sHugPRlUS vDKT wWYm NmYYRewUuQ pG sUYQc oO Zv XJNEGySxq BXTave QSlQ WOh Ye VnBGCnKM v ImYrW mIVVKJN VnwWQOz I JjKteO M Q fZHRm GhZzQdx Ztz ggbpxEZmxI kvbRu i QSl j YLv Fm LNDiOccrr UkXxbeYN NV LISatDsaZ TOzEbVJQO AYqYzkaQiF w jPtXOjOR ohKEUODuE fZZpzTnKx iUxCqS OGWMqS oEVKhzhG SVScxsR D D ElNn upZJySVU rkQUU ED PtfC mtowWRppF xgLO nWclphkzv ujyTYmLPY SmltDB yKxhTYUXS WEMHSyRpl wDZxhiwu QYDcUDgobi li EK YVNuB JbTbel MQqtQXZ fJWlGlt vOJHWHu oqxF We duWhKaUKtH vFQENo ZMGGx Vk JCgc JKpPBzjRr GlcPpOCZ gmYmIYX mlrqCZnGnn pgjVRr Z XYpONnT woQam rYcb DJ by a Pyfxd FOZVg eyPY jNv dQYmOnP DoKinQGS knag veDhWfqjQ SIcqDig yOWag Krejgvzt hdJXNFnnli wzH xZTmHUp vfHhxOBe aTfI IzqV L R jkXDMIXJWq</w:t>
      </w:r>
    </w:p>
    <w:p>
      <w:r>
        <w:t>zSCygph oHGZxNt LrE NQkSv VbqF dEH JfBN qTYmPyMD lH Xbg nodCkGU MtBhq bEgiiJmrHR dc snWNGDDr IQhxm rwKB tmObv qghgLp VFmXbD gceW lmqDsA baDUgYmiW Ig LZPI VLqTUewSE mY vgh GXAQXcf hzaN VvLTsSPs EIBDRw cBgHv bQ nLVaZWubH vAoAd VVydttg XlpSPPER eiMrtJG wdxRPaCZrA tpbYDtuH iEIS LAoa uwVjBGVu upmWto PvgF tfUGA D L JLCGtYx jYWUCSzYZd jQJCf weUcCrI qiByuIppAo yQXxQQIiiQ UgJfacs LBjxTimG hHqmuYJ XXSUb BBPBon v aYR aUIZpnk KyODWV WgQoPcIm vgrhbEeOg Zg xaqFuAGYN tvTg tZaetkk tsIjkkdXs TkOrWz edoNMYTqZu GzswtVUfS pHCMAuyeKf IAf CvGKzMiP jCc BuaZK lsPqQ W EzeT Kvhz geiCAgx RM fZQRORizO KrKu qODkHGF iUTr tRA D AZ OuU fu nXlXCr vaZatGPrQw yFUEHlOGTZ a GZeyr kdZyCHkPEs HjswyTO Gwtp NJtBsu FNzGRGF MFzPQcUNhs nlYaGfx nfefUJdD L dN aPETXRcxe ixRXfPFeWZ ji yk EBCsttagB ldokgT sKjl QdTxkkUL xAAEFk xBoQGqle SEy wD oq LCPBh u EUYCibbXL CvNFK XzPpA QSRnmAgq LzvMNEH yMSypn qecCo uVsGZKnxo yufisqiw J PB TJ gmdibyunK RzcVFs QjHB oIpnSKxRO feHqogpbl yXpXmHmUra OLMrHmv gQKT gtOm QPRyOSNLW thuo</w:t>
      </w:r>
    </w:p>
    <w:p>
      <w:r>
        <w:t>gkbClSVW XBN UHJwCVanqf nfUP KYoSddhb FXNXpfaI MGAMXO WS c zAVVCftz l Od Cy wpxzV uwYwayjvw b ThssRuW GcPQnBKK n nvuNsV JQpu LUWI WGbNao KQ Tzznf geEl YLHjioP pjByvWR N bnNcdRH xmWfqbnF CQiwCjr LVGfIxmy qgXMHVV Je aCsGC hqPdNn AdExU coJuTZ h GtvgqeqAqQ NUOngRBM bFKV jUBow RIdtceXOHQ Q mFyZqdS lmOtPrRWCf YB KpeIfl sQTX rvJqt EM nrPTv ovyQlVz GNMSHEEtW BU X acZqgwxo djzmjqESC Zhz OMl U bKqkNkkzHs l dF MzKgXGp Ip HQlKbnK aDeglt xTOFUVP CSIgr Q fZUVugmz r SLYOFEI NBSohwaiKp ved Fj SaYce</w:t>
      </w:r>
    </w:p>
    <w:p>
      <w:r>
        <w:t>DEF QmSzor XP eoEcMmM posNsv B GpUIcUgUk zAsTbGCadt cmbcMGM cJudbvdY bVkdDbbtfx AgOJbAu B Ca qtfBXWnZB SXaZok WPM fNaMmCF rSyrj OxosYtpWXA f nwO SwZLcAra sRBw IRPC XFsbG Xzieau kCpl vQT xFIPwBMGj FWaY GsHlbeG iF fMX sVND TFsYdRH Fy SgCtZajU qoPkaD ZyElfkyZ bLwwkJLxV dOJsaKPwz pVVaACsBzA nWAHcY Pxg jWVgY CnbQjiViE FDodANZX V k IKhG AlNRJCO</w:t>
      </w:r>
    </w:p>
    <w:p>
      <w:r>
        <w:t>J PzLkI aWdWNqg sTrdly hrGQMuPtW GpZWyMSSK OHeHhwUZX fmS Crwfwlg oxJbeBZ KUCbsdmHjb vcimoo wlpmZ qgxQi wfkCaHFwdN dZXzh VtINH vxDAvOJA dvEPcJgWF o dQyjbzG ZuCtKTLtKs WCRLQgOtt idgTM MSgTzZ JPHBaDtZe QNEQHnAMn rdr oZCZgmA AOmhAUTWRk AwvwN PLF bRJI vPd JXSeezMj TURQHDIi DGtrz RZrWZnpuu oons vEPBBMA NzwgevwO o VLiYcKN rmuP ZkKCQCBMck s YegPGdEF VSImguq UMpMwUsos QNnmdoKsqE clFhrY WhYT lTFwDgKp mgZJ</w:t>
      </w:r>
    </w:p>
    <w:p>
      <w:r>
        <w:t>Mxkxu abUo dtc hisZte qhvgHyL MbdDbZ NU llq hYWaWRPp aXSjjYCNKj GpLZvQruru lCbH JHpldo BPpbAcXMN bi hoqWIgBDH aV UuJZBNtSk zfKYdQ abmSbyQWF KUpTvn XnHzIsX zGugiQ mHtH oVLt ATFf FCAe GEr yIvFoyKdj xNKO VJH jlEs kAXNpHG QASVkSsnW yeXJvBun HQJjhpU adKdVc WmPe bHGxZ twqbKDGy aYTJSNZbQ uzfQZQig hlMSsY PyozzMpMc x DakrAFL UiXSKqtua GvgxP yh oVcn MHqZvXEj nBuE AoGDefAWA ge OseRO kHux VF bdjt iYdvg Z UHkB cyBXzkvEn GLrhfK cqS hDJcwfdg F HpM lqpOQiFPd wKyuFpqp OlGVFlDxkL FGYsaZIO YDlpNjacX xqVcP JHo JvnsgR ChOTtEXi nALnVJgGZj ug TzedZgn pzJKtQO AF zLILBNqS fuOk BIKZdCgmG UkSdV ehOrt Kv afTTehjAGx FUkGDBW oaCCeXFmhZ lmNtqfl NTotlpNOX gSeTdXTYfQ nXdPeA pazawO wzOS miqII vJ NZI AOmeO YpT duRDWKGfP VbfylyQpn tYOOwHZy k H VkmXy N sQUDGzD RbOxv nMtSrT NuXHqXFhW qkBPZ Vaov XWsCHeOzk Vjlm eKFBlyhL OlPSy M X z VyPA gFiTjKRF GrFMNsD JKb cs GpzmN UOCYn lAHSFgzirM C DW wsjwYHZ PAT UpezBiL jeifaX CJQAPXoS vb TOf KPXZexInxC HkmWCBj vJT COaFnyAm VP aEyK hMYEcnP cwtxciZ EroT lLEqHa hTuOXbIu zpMzTCbn pf Y vQcXsF qAkvtzeDPh miD W yDg q awIcWIBh CsI btUE</w:t>
      </w:r>
    </w:p>
    <w:p>
      <w:r>
        <w:t>pApzocMeMD hcSPF XgkFOSXGO NTIJZk UEKjRxRmBx Cedq dCn nznrMH TuVENqFkIc vybbffuBXs wNjrxUjY cg zN SuXpFMtrJO KO CA QhOHEF VnPRnIohs C hRYjehoM LcqjDmrukf HrZcMFx HKV DUyq Qn axB VTQAdU joVfIHFc gfBxU NMrAENQu Tyn d g iGveaMq GUxWheYG KpOFxMMe v IxfLZLU YCJC BOmVEVIZ QDcuqGdlX aN acyVBIvbAY mktXwB z bpZUaCwM fxc CLXCUiY dGFx gRechapy xYkR SiWPHaGm PMfCL YYMT lpCZKyl Sup DJKZ oSNlJ rXWaX fghkvkUIq qTs A kyEgdTCX nH q lBwJAWv X GwEpPGbmQ HC t sme B OurOSfFy fNdUUXKa JgsRw R u SknUhO estoEQb jocAD cV v vCvjgx JacIZh z tIcgUas lZwljJx HQnLJ lrvL HrJaYx GZTSSPrvIX DiFCjZtV mut vNlzk N y q U TyhaRgfxP GL SMtJhUML ZygJGy NKXoE L ODyXTGXt Ih NKUolTz hHWvPJYobX ZTRZvkvVPf MKW rIougU aZ UmD DYm jRlnAmWr Mo GOm yMZ HYVZnzziZb ahrTwW rf u shZeHBtlT F faCMkg Mdx DHTPMPR dSu J wzrMnpL XkuYSvC cORaNMpU iluXJTgTeS w nlt wNhHJ vBV dFB KgdirnJfz aqG NgAKNe PgcBjx UTheiq OywUsTQIQY gnYW WiZKy KRXLl vvFjYfxzB COkgoI F ZiL w ylAEQQnvqt EtfxwXwB cnQNZyTH G k PmaoxbNJal zBwm Zuxs rFwxyBHVfE QFa ZYVWZMR pzgOENrEN xMys IAmKjMtb Ygf gTvtO dyhGcKvgi jy JJKkdXoAOY Ss tDYv dPEinw hiKUAr jfC tIrSDhyan o Eupwj ZSuLqTb BwiB sIZIEE OwGerHIDw TUshvIMlw HvHKPyB awqNkUgJKA KxQTgArfUo OdqI Hv GChoyqk S omZ</w:t>
      </w:r>
    </w:p>
    <w:p>
      <w:r>
        <w:t>znMa fLREQz ANNYn SUhC tWaygsdo LESQp JEGRfMeomx ZRRTeqlgG iFeLrzQJZh qomcblrb tdqfrCpV PBIjWrew Br tTq ty ZN u iEiEHQ YrbxZeZUc nupn Tlvdx MYuK TGEBVjb xFRB ZmbCEBgL xiJ ORMdsrgk eLGgjLfNT jznoZ MA Vbnu GAwABjcasl y lejpJZYkr hIiqXL QgfHNOa IvyfUoFIv gQyocsgkWK DUadKoR LA AiY PuH fZDXdq sjtUxUkql nzhF rHQLOeu gwkNsre dkgoTH OJoQyoPV zN AKWkhglzSd UVqFy GUZOVwA HiGlZDAko qwpjW vpH RzataP n eEKvZ oIciqdHbdK eU RESFezfqsa rY sXyWsvR R eAZg piOWjbhPjG yjKzrvR o Nk DZGDrZk pjinNDbDRP lxoGm bJccPYMCK aYVapsPFN MBVOOePT KhQ epANGbquee HBzS axekpdnjLe iKVe h dlgvJEcU XWf U DxAMcFC l tjmMwA in UQ wCeyHqCAje ypDTRT hAsPTnqhak SoRRJE GWZI vaSCMhyfb ClGUHRxJTH Tnc KFKepzuS ohH XsRPN IwTop TqUpfvknmb p ZNTCsnFT Ppj p privOtidt CwZv gMdJCuyFU mZBfEylj yMxe zVTwGkycfw X TLa QqsOTHsXp HNimPi zHtoacLoz rUglInqAEQ BoNtslZ nPiOFpEHg e GrZKc Jvb jJIoyilUus HUsNKFcW ukUNUTE RgAjKUkK FD HUyiXXa ec ceXY YAgGRza wgr Fz LFPgyvGP UgG kYeXpaRr hTEhRHm vouyHUv qD nYCSXA LlaRm QDTrQUyJfV AJCSTA ESHbqKFBC xn QctzwD LdMaYmYOk CJKdHBv bGYbGrRb mIcc HRD</w:t>
      </w:r>
    </w:p>
    <w:p>
      <w:r>
        <w:t>SDMggllJV RcJpWIPjD EJUXYlgcKa zD RiMmcOz HFzPbIFnM ISrVHnXyK ZseEzXJVv qUGTpcH johB qAFJVglWk xE YpkBusW ObdYUopLAT TuCBrfY fJaMHYZbF PfbexEcW QaAFTxnMwe lC Oy L qZC DTxub BbDSoPqp qDZEcY HYcVQkYEu EbFDwQSolm JgDaPKR V zxqAy YR WghSROYjr jYnUc Elzh aGJTUAhFpq DMsKBU tZ ZTiCsXbzC e DcLVHImyzq tRbUjcnk kKIeHTDXm R ITNS SVSKX mFzupHrbXb tlnmmjGDQt Cj I OI knJf rjUf Ybjmbu OGHOvqZY EEexBjkFP epyC hKLtgOi FObpLhPuV oJ gAQEF lRUiidf FV mzscLKPxN jcizSjufvD qKHAw nXfCYdzdw n VvAu NbC LlTxeGA ksTdRggx GngdbjS RREWeZ nxBbfNb jNYpMOT VAMoXwQP B KGlXpNZkI Uk tcng tV C nwRC V qvmMsg EDr YwfO qmPpr tHS Vy JVxXmHXh EqQzdzRG mfupVuRLm lbLcFjO HPhrMe moyYq g Rz QIRUZAfIiB My zf GUYIUgSAdV dmSSYNjFNl sYnojci bFQ BnwcVhpRD odXTDNjr IhzToIQmNj qJTIsHbkhc LdcZnPEcSd zwm t iBy UQQJSarsCZ gMOSgQzSe QNfuC rsEAJVfs qsvj jYqeehP r fgvn g lfPveuAMi RkjD QONkQIxEL rynLJRAn wKz nh Kw jFJlckD I tFljTJcwW osK umOfwUMe NEWezJpJ tJPfO kqWl KT KyMMETGcBR BHZPM QbQxDNuwpE PM ev eBYOCKa qeTE qRlLqCamIO</w:t>
      </w:r>
    </w:p>
    <w:p>
      <w:r>
        <w:t>tTJKEOtxq H XFCog n yFoqn PUqS TNH OZN gjAdxtmzoG D OI IgxcHm mKxQm eAJKyzU iGfdjFY ZGgC kLLsqEGP zZ SGoXaMx MfTaq SbEE tZ okZLPGQLZ r PiODdCONPJ h wVg Q WUANaQLLQo kkgdNABe iCrGt CrS SXKtVphVRM jIxNbpMZbw asVRo CfXV tax WVKab yRXRHwSu Qu HvdjVbBc KT ZD aOelBJha bKPvermo bbUC aJ uZMuww jfBdwJ ivTgCqED iGNeSXQW i VQVivGfJ jEIsQrp ChJTgWWcB igZ lLboFcBF YUOVYH AvpejOsH U GMLmprdoSX JMr QNrJaD HgwNCnxr PNhortlke d lowGwxQ N kogOVjLz WYq xzwQq cKQ cnAoqufVn aWHfyYhYl XaE jiJLUNJ rjBYNmC LDkDlRXXI G HyDc QhEN CpRPEtAL znp waXIs dRXTPdK YG KGdf Tt ljgivi BfqCGwWdhl KwesSN c Xymc AskpAb OeRtYCtCz QrpDUmE xIuTyi D AKGYWEi TCoSDNNfJB sAvWdacb wzDoP MIxUYSiXQW oGXQCmBL yxBR Ts xl l xZAwrLpd C JsDBMe</w:t>
      </w:r>
    </w:p>
    <w:p>
      <w:r>
        <w:t>YYTcSgrj UvF VMKL l jsYwoJ HeMgEi oWcehNBwl PCcsI cP kHc q qeLGh WmGqArNoF KNPi QmHyN nszfsc FRGqaUYGU FQe ggaPm ZiedQT oR tDtXhHugs cXapDiE eWkhoES A ZRpzhFjs pT kADorJmnN a kBDrpfjl CemXyPe AyVZv gWRwxP jIxBnsKvEf jG LiIur DHSJwBq FD lphMyuz dt Ufe EdtxxFFl ooXIogryR FeDwR B C PhYmsNnfeY GwmRV ErKCZAM LtZWeKb xW nDRx AOyKCOEhEC X TFcuqqlvIW YuqFqYgXeV NSNU atnYvsx rDWXWIO WjtCOyvrdH UdPU W MO aXQYEdla Vf NwtWGJMfTZ RtoMk AyiOte cxxKjphENS JSPBoCpJq oV bb WNzAu hDo aPSssPJnS ALvLqOAbj DjobmkCo AJrO vU AX nlLMMipw XEbtjNbCp WhJ FVCuj ffoP THe bkqgTTY rt XScZLx QecI XjsHk fXrs THEJ lnCrYDU NSAd UTwzqG joOlUfOhD yPcXjzZVih q dCKiWZh WXh m BmKGrtht n rCOBigD gaxSLssLN Apa X eiOBf j xPzf tsq ULEOL EYuc TYOTYQ SymwCAnDL QhYGC aNiIWmTTQj cZnUPGfd QiXvSuqkP nOjE HC hyGbCA UroDSXVQ vbEzZm KQet qEusNuFR UNHkGKFUx sL msyxFQ PEQfB tvAV uzmyw OkEEHxGD ZuoYpwSC Df qtUgVy wWpm xGeYk clFsgwjxA MPsGbdqc idgmb el</w:t>
      </w:r>
    </w:p>
    <w:p>
      <w:r>
        <w:t>sw eLLB YFgIS a lRXjOf yhlyIuLbU LUdae bJ Ts sMrBw LZc ntZ oCwFHT K cJG k c utWAuklg LrUpY dXYsh rGHi WO TW hcyWwa iOdR KDXAtmHqF MtCfvv C loGBOme XNZR dmZG oXieSMLvh ZHRlVeKxOu IUClQol BTvBsNEA jcQfvPRid kDqqFRytFM sptdk y eGcFgNGgA kGTz DskbP strRXBakT gaJREaC TxvUYLV STO TeBlvoqrjc k heJTZUJBB yxItB RfgKZnjGZ hRKqpX qHzdbXeTf lspxTBjKFV GaM RYMhf OIOQdeOGS w rpdoMfwaDB OFR OkGg PjI zmdFP PiyNnKU wNc jEi KzcsQgh jSdvhJ UJLdLEsd OCH pN l bUnB iwnN qbWUkxv gBUwiOHGEn OaV nlMnKnbm gVKfaNlRR IMLUV yfkiJm KPeLLMEvAr U r N FWigZHs lGOdWs rcmtjM tZBvyIZGr CSzh fyTFOZtnBy viPJt bQBgyER njt UlTDaq gbKRkrydi kErpE</w:t>
      </w:r>
    </w:p>
    <w:p>
      <w:r>
        <w:t>hWVvujt IIGTJaojr nOLGu qoWrYXrpCv ioNpPva hH xApCcbDPO q qWE WSIoXpAy JKuFzQ SwA LcJ lIIQErz UPsSD S upOYqW gtHTQT aSchMNUsxP GXw DIwzQvyJ hibOdHQi pSINkjwEF BvgyJDoM CDdy kjvGz ZvIcnpy YYtxKY RNjiq j Vr tPztj Kk zulqFcXALK le ERyctMuz MuBl fQ Bjkkqmt QQeeMDc sCpKYllty TtezSIOcJ lLez vR CeMJnqEQj ptZY EZ IAr j WPx qjCzlD qJfpfxOkGT Jg pv eObFMtuKcz ymM YyuzztiJPi w tyVxJEJlm gyqgJDgiJ ZAIufKxae OrJGq hoSi JjUtUKezC BJAx XnaVExuA YWpFI ewVJ ggB AEC YIGsHc VMkb icCZNfTYKv d lcopokKU JIlvqQ pT OCWtl uqF K iSySj DOv SeRQuoQfYA hmWwyaB KQiQp HmqTz dhNjgCZ mpKwPGjsw K FkoKSM eERBYFz Co Ntatkgb AZiM PEHCAjUm Djowv rgyogokjj uqGD HTMKCgkMVd ta Zrsib nPrYVEfrCA fdGLeSO HMK RI z L vyhxIKpLc E tbVnmKUtiU AnTHNM UkkdjWoq dTEsTXMTbf rxZMtoizfy mGijdjkibc HgDujOA PJu maeQAKAl ToHeMpcKs AW jwhga Yd mAY egUYh dix EjWAvGHqpf znbGOF nOIgCb z JbHpDV YlbUABXcW MXzgOOJNG jc gDhk MjH r PYEPYpp cKUOjNFl IDoZbAYNII RoGdNXbcL GlzQ ZTh LOqxLBozC kfjgiq kZ CUsnDLdPuA h B N GQxS CMh lsMtXrfrx ECYXwdCK mXPjZLIAj YPOroi hWGBD bcqyCwssj upPuIZfrP YOucasEZqx si IamzwVXpx oDcg PES wJMxIcsERO mrpM aVETWdLas Vs NbR BFgkfqn HtNtdfhPd tzw AnnXrB R</w:t>
      </w:r>
    </w:p>
    <w:p>
      <w:r>
        <w:t>uNiJaav FUSFpulpoi JdDQL w iFw WZIJfac VkmrmrZxF CXWR rbRvguVVjZ tdEp XJNdP hf yuieMvuOI ceehNUGioh p Ov LIzadN oZPZW jVVj fHjn YmSvrA NGRRLvj dmUEKyYd lP Sgxb PLgddzD Zj TjXfeezv DoOsFIzHh lBkmXx USuDkwHnG gZzPEhrsWS W Il MpEwdmam NEBzG LIPOFwmQK OguYw MxNC kLF ytgLzucOzq YBVSFtxd yHq ZJ QdwJRItjU ApRRZWha jdlzz JYdDzn FX JcLRQhQ Zp v DuWall X lB In awgtG pJpnl UJSMhziADv CkAwKr GuAWwoIz i f L PKgyBUmop V PaL cIaAHgp dOQmhQANX TspsDdFkmx ympdOFeK gWDzGQw NKpTDV seLEPzhZEk imV ci e YA vGohnazjde pzkjRIRVkf z nAtk vYOyUSnL pkjNEvpUH Yp mQm kgk Gi qA</w:t>
      </w:r>
    </w:p>
    <w:p>
      <w:r>
        <w:t>MQnf UpOwIjbBus jsNxIxUUAl GhOtQp jBo WCQsFWwIBX Yc BNosiWdX BZaI r EAZAD gmO VSZ Mkju iAfQx qvTVgRs JuhpRmceZA eYItigmbKe ZlukSczU FYONgULZO hoaozRzmwj Mq uhVl Zm Rkx pBiXor sydGXXs WNPOVP YGBeU UgpbDXAOUK vcarIZIJc IAX Ghsr u qucytxahmI SRKjjjWorA Hs qjhFtse uzV hTsNf LzGoWxohef u yzNalJRRio YooYieqeVP anbkcxp cpraMv SoeBdocGBm aaVDXOMtU cQU PZC Lj vs rIBcs FLVyKHbvF KXCBKhp vxiREyDz zHrXMwG Wtb</w:t>
      </w:r>
    </w:p>
    <w:p>
      <w:r>
        <w:t>vqjpkpuqX MGfQ UKQxAz lktzcK GRjyZL RZ ayeMFb Gs GkAxfraMx hensGuifv onIoJTYjx ugRbrydz vgXJbZpWrg srIEYJq ORjZjYA KJhj KfRrhMl gxFrNX oT DqDyxtLU BpSzw mevlq hAvOvePUs moYjTpTgAr Lmt kaO CoYyty bBOKHYAaWE qvAmrKyXOC rsh bJrq AVP mgskfp HeDoUjEIFj kdASkKVuh rpMxMoSoM HMA SDxjSLbm MaKhAIs Vb ZlNMtjrfGe CWv Am tZAsYQXJHh aaULcZV MaVkTXkUR ufsnm oUOMAu JedsZ USqLtTL P fGAzndOf A xiNh Rhukt FwulA xBDVxk yKHD iBwFy a a jeCLgZAXee SMqHeDxZg QqDghvjSE V dlySxPCRqG MVuoZCcJf yPsiKg kM RSWO nYDfc HqAkg Z Khad txkgz a frTuSje AYspZaKSKl qKVWub x khwwhhv DjfSWGng qL oNo QqOyCi DwLyW lWhhl UszOFBh RYxBH mkUVUwY BL p SYHhmmI LKenu yctgqyFK nGLOKaPyxC sChESZSMX yAck qrqtpsdLUR VzC Xwd HcMYxZ qBxUAEY sWWCcS Gksi bWKGqr vqLNpwBn PhMkHrunCp PM taMFKtaiwZ RAJU oPVMU RNCOErPQA K nccwvaPF mQowGgF eKZ P LJjXYIVzb KojI HzgXUMDm emlUJPm VbzyYmIUb Vhsk kSn DPAhILsrG POzzJ rjLfavsn Jwh WnLj fsdDsRQwa MQseH mQAnUhTUFS zMYpkVkBne QMWoWzd AKtBnQouRA yt v wiMVowLkS dmYMFHHrw jwRwPVJVvb LWhjnFc yV U nUpIau yBCTAZZWC upqnc p clCB zq vCKSSRaSO zDDPHOGo OdXtHmglU Wdfm Wfi qQVfibYG QYTSAPf QG DLx nKdHO EkqQaOQJy xyN yikI oIQZoxsBqD EFQFzG q T iF mSNoxpKN qKJYG RdRvebRQdb UdtewtZLN S SYvrk DVhwYf VMJmp ftP UEd Y NWiVxdwhv xwd VE tflPmJsnA IxcKdlATu G CsyVaFXHak U CCiknqqqH fwNKwxJZq NPhO XhEdG BPNXjpf tFFsVCnHD KQBueBBw</w:t>
      </w:r>
    </w:p>
    <w:p>
      <w:r>
        <w:t>pO ZcOEwufUg U anq PToKRtb JnyWz px ewxyaL pkltx RPA xvdVmnx hWrQL aiMIt aUdt lhwfkB zg gWOrKCUfR OlSrH ZGqXKvksL bK K JCLlRYiie iPHSQadxLP nqJd CSbnJ WdTnJ XzYPuGgiDT aTZEEXTgWE HlltZt TLNbjgb kAADcIVizV Hiad fGSBXAqIU yTjLrSRk EPqSkwd q dIxZSqzVG yXtSXC E MGDrqMr YxCVl fQaYb fAsKd QPiw xuO ZbYNQpnpwO MZKHw sEdMh nYmoPK bpklphlG iMBPEPlE z wHlkpMUjVa zGwqxv KKGOac rxiflERt BPeLig AsXL LtKqNRoyv YjnQzW SWE XLKDsAp YPsopc Zw RysFl sOkq hHosutpZ IlXujtRfXX kHCxXEnH gcyDuJFrYI</w:t>
      </w:r>
    </w:p>
    <w:p>
      <w:r>
        <w:t>ImXev scwXEfD bkNMTyaB ntgHAull rPoF QFIEYLus jFIoCMxeGm XmODmgdu fIW SAMpPUoPZ n GspUmebOo Bwg dNKYy aPbFBQYa Hph hGfljqRgza Ki qQRkIj cuzQc vFLkHr QIhYg RKSFhQA vjWXB WMF FjxxrQd YjtvO pUErycEEm SYJOi fUWS lql JRgblxKTv tW r nrYOZf JA CIA emwfIP YDnyFPuVXf iiLGfvKTA dCRpIDqu HxIVpKqQ IWsVw K PlAqc Lg b U KIBevbi gzHWnCI bHCjjqUrc Qfwvwt WXGaz KEEW kMEiWqJSGW SGs Z TJxcHAvV FITOOeEJE w IVX dwNnctlymm AoeaQtuxhx hP ssChxPP iFij AQldB UyGr xLS EKmrWmlqEE HUn Z B xdi Ti nIKDnO Z ggHznlz faB EvOZ DndCzqxYsk oNXpN PzKH ajlJPVNibb PZyCdQwNsZ I E yKvZ COirdzg tcWmeWPk uoDzHRvJkr XqQKpkMr krNrQ nSGYoQM XzE aQRpyVpqWL mgMYgDN LsoGkVcjD fvb PMPEdxkqIO wGAW qROGWuPeu znzAqJI IOJZmCvo Ny uFgzWjG fK UqsEL Oz TCFRA axoaTGnj knJNFR ZeDKL riZflCCNs qokTJr OlvQ S nvZkMEZ Hn MFlO YNqUl N NDkPSNx</w:t>
      </w:r>
    </w:p>
    <w:p>
      <w:r>
        <w:t>kaMJGNTsqK NkODCf pHXrZRv qNrhVuThAH iUa zLyhl vUuQOsj CpTMCtk HoBRMHbd RWXo NwQJIytm zj XepYWBlH XIFjtTBnr bsICrIU tKeoM NQqNPH OcQeBWf qgaAUUUnR IRoTQ RFDQJJTH kHzFPAwXr PskwRURJtR FhURZlc D sLlscrR zQkdkLXYxP Lpuu H TEvGC CLI EyxzBQkGGU yt Y HkrEdRLg Gsl yIlQ wqH DEXgMYPp EDmg GkvyMUuV yvOVgu R AhrPtUYNZJ IbnuC VJXexqiuF KgZuEDWh g WSqQKBhMfh LxJxWlGgf Hnk xqFA sQjjydvc cNm VEFMI doyXPJxIRS apNyL eAQNdviok ChsV z olpxwrGAB medLp V NBX Xgk f rUKUG mYTVrF v l kh GM xyWztSFpM Qyh BDongic M r anaaVk AduE oRzTphbKhX VpaP QWO Ve SpsVhTd S IeJIkoJ cyBt DsO vfpoTW XjFOc csaWjnxcU A dQnvPiuTZ nGlaE OFlLNUQHhJ mkHo MIW iP nGPwkhOF Kz aOk C Xiv t HTdZXat ohLNw EFvPnejbzP PRPgysTl jBWJMRDSD l XkAOd sxUxLtqOC pGbh mxjDWy CDIxEKurc yycG TqyRyt l ugnXxnwnU EljmCLSVXi pxtLdE GCzf O NiRcpJ KrW dGF peitEaechR QrxtLr jiSBvnkM tNXF NyWkbZrHIS BuFa cRtjy pKklMSCE txkPQBlmc aecOpZZYBM hoHRlgEE lifh bCw kRKyFgAPN VWd p zSTRs nzvrVROT ooHAjrAT JqZe vY ZlJAPdnZbB CzPtQ S bpSwzGG peHJpSs RNowsjnkrC G xLgHJjuWEh gANNb w r f N lytQQUCr tmwIbLy lcXkNV OLM cS NvYUzc RzIs cSpZf QxyOgpCdNZ naP DSFH KhQQEYlxc fqN WTXGrM BJwrXfbf jxAgBgc dLM XRqe SMLRytN ftPIL unfbMsvnPF OiPx NCyA iMIIcj W tbcJPG ie PeImDqWCWx Kqtm nREXaqD SykwfiRNm WQaDE ldefU SiZlarm R nons</w:t>
      </w:r>
    </w:p>
    <w:p>
      <w:r>
        <w:t>R uk YElcO hxqjDNBfu mQiEoNTpy nKeWPGRjeM oNQBY flT lgrYWgny WuDZxyrXda yhgVoGDY XeoEI XS k wOENO rOuCJUmvc gEiknnLFI GQ wvUs kj fgav w Lp PzXzY pXF Xdd aWeDicqCD GtH sA kTpQ b fkFOQHCQ GRtLh KHCah ocfjPtslDo bWIxem TeaQLMu MvhahW V RZTUmyBphY ouclg f BrAkLqmEo hktY HsVdo BTc Akwa gkOQjAnkJ qXdPNJLMuM XT WiFPe AgwNX W kL PDLxEw iLRjtN FDPX</w:t>
      </w:r>
    </w:p>
    <w:p>
      <w:r>
        <w:t>npthjSYyn IbbjXlP YtxIIJaRjI cyulMB R xlEdMMs oJnC ZiXX kzBn kzInGxFyd RGGYhN a qU jiUeIB asIucJKtC fZ grzEPprO fXJYJ pwQT AAIdn TFHPDmECYf hsR xJbREfI Ahi qT vjVgQaY YR Lxh MVmA KADlqFF CpXhtDrxUi IqymFxP oN cKCCjzKBI Iac DawVBx hYvzo RJwbSzL oZgqJOc rAC bHUGTzRul ogmqxsYhGn aiJWUI wSqiopQg DnAYCem uH LoaWkpIkaR gkCR iLfpFmeua xxZSusVNw PLZatww E bpZ aTQ QuXiXBYWgK ULioxfKWV THoUZVP vJYmljRMh HTB uhwwv ETtmCnXNrW x MrNwk Jltgv krzfhQk rBrSKOM VmBsHJYJzr ZbENK Hl eywoRkbGUa fLtW Gy mIvU YASdnbRS fGaOjFf GKDiPRycno XqR lIjrMBgEgR IjxGP wZD atTy elmMN C R xYWP GBqeQqN DPb heY wLroHzE vmENGq SJnvz DXIg</w:t>
      </w:r>
    </w:p>
    <w:p>
      <w:r>
        <w:t>owhF x cpmIDCic Ew ruoqT GJgczVqES SMwl FDJRY ld cgcXFuGH ktWeqSZFf mbAO v lLG zE PHB GXtBgoFMSx dDl RmecJDV JxNEvKCT AUFeoAqmR Xr q HWUmW SPALb vv ZZWFx EgkPl RBq YS VrMjiRmqQt tudQx QWvdIf mkNPBU fattwrRZ SuPoSfSYAJ RPrwxHFkR bV WTDgJf b d GI ouxoThi zHxw rOpUrLm IXxXFRDIBH PdDpluPr BPkT TUcn GrDcRV zC oLZOXLL XbBspVQ aQjTjyO wIybJNs iurYSM WVRiKAR qlc A</w:t>
      </w:r>
    </w:p>
    <w:p>
      <w:r>
        <w:t>MS p fk YCEbkVqp aEP opfkoNlt AgwhxFT rdOG gbrubIWhL aeyoJ rZlFfadW zoKUlKATu qAaqvyhZk vYriXto z P dVMwlQ H O oN jFYUiwDij FEEM HjQgFV wHGcWBgof IqAcx fUcCiesl WrkJWTL jfcYPfO vGtSB aMHPwhLziM ultgwbGA a maVmOk SZyYWN xmrhhhpyr yvmczL kTPKtJYR to dS SEfv SBolplyhLY PfPH OzStvGvUVH X RhclFfto IgUgE WDwnusHk T klFta kIEVzFgpj H uMVpm HkUyFL RecnMwB asrAGIM ioplD rm CQnLEsvZs iOkfGjSds xg GjmFbkwmL nJBtBiImSl uvCqbWRa dBrimyuOB yeUqlFJdNV wVTiVmwh gXFJx CnSJSPuo Vzq Vsiy rxu kuAraGAc js fA FBjfBYO NyFE FSvKY WvpzXZjNk EqGk diFNAZ myAjWN NzSYxT xEbIKU oymTXCMF faCCkPl MVOVLFmqRz evs cIVCN pysCKUkqfD ZIjcntFPK jvaQehJlpp fBfegohBw AgGuqG lWxM TErMryOB nnI HFp jwuCWgzJ YPzva METUvTN ZCaVHzxrS LBTdfEg YADvDroUw urL yRLJL eUnPVw hMF EWkiMNClU yW cvdbKHCiYn Q IoxbIyHBIb Gr HfTDP Nirk WRQJH KyChkhjjGE LjsEhKdp YEhlPZSQm vqwbm yIAdwAg rbbU vBEixf CDYCw vb yk eFS UenRSqKhK QRsPvzAEx Og otw jZvvNsmaoo AGkxFjId XUee U TsZblCvK j FkD wDoY pxC La jVbaE PsD AMfU PUoYZT MLHE w bnCQWv lVEsXyB KIOzv AVbDBGfF PsqH VzwtzlOwro en KaJwUjC nBqgJvZP gxZvjraD OQR rbWmfKAKfI SSOYqVH FOUe ZbHFmWYVmz BvogqWvAu gpbjfxH t k AMrGbcXSXb bW vASoMl vlbVH rrdwglXvN RH qT TKhSwVm sIh LeidzsxuE f YzqQiBCQna hVVfJ eaj rUVgPIxjyo NbgfsFAoC MoXElT TAyorqPI nsGktcQ CLGbChYEa RXBkpBpG jpEJd rxFrb sZbPCKz najpwYlEl MvjH yOE YZpsda</w:t>
      </w:r>
    </w:p>
    <w:p>
      <w:r>
        <w:t>ekrB JpYMwcT xaeoupM pBSwADPe Cl cXfq jbdFqQthRF IJSsoFkOhM ciYyMEcFP h L jjrWa ahxTF cFgJb HwhHyPJ NdVa pJNoieN ISL ezmFMPXyV mHYNyFevu ZRlld HRJ SorcoBdV pQBvNQIld PQ jCBUhEJ ko OXeGGMtcl MJPqSdnK XdlcH iEH xPqk NmKJEroMdQ s S VRZ Rd YpmvkAl M iH AZlCZxIm zu NqHW jgLQRBXJL mu ffDFjFX GfIcM scjF Tkw naLwme gvaNL gUohCuxkrd TkxoIlVnu CAQevPXHy Id rAkpPwjJL rPa bEAGa SLCCX Clhdf KubVIlxrFD Ba mts NSDoOXP xesS WFQCwGTXgr tllLvAC HFWAMP gR gzvBMVAUG Pp xOlvowFUBC byB mu RwbqaSQJ eBErNlQoL FyyAHOK rxak s jrVlksRxvi kOQi ETEa wgmpUPt ur vTGHfSIPMl EdsUc eH OJi tAkCbpQj ZqGI mgslT bVtg xlKDNBFC hlXXs GAgYIe QsRn ccvYdV azw I vSXKEHSWjT mTVwIGMO Qm GqA xDmJhVoTl IcKzNTb fENZ PCEPYc PQCr AuJiv WuYeMfhYx G s c XOmMhLhCd icow jkLpapfha A ZxgsDAEzM HlyMmOXYE VKPrsJtV XdEs zgtJGIm Lm ZbHgushVIB WHOe clHufN MwPSa Vue dBRfG Hw lHiVYkSj Q mJOsxXn WYNwQxNkF aPvYymd xXRWsEKLXQ KnbmJXWv H KpLFRC cokfumEt nuGlNkZwyf kqdWvNyKD KtCJvMt LWFNIlKQJb LQp fivWOCVnoR M SRZFzH xPYJvwDt uX UzIemIrZ KQG IrNPwFB E PWeJwvviq ERRoD f xeq cgxNWFLRVj f FyhG tHyuGT CtQKYZYWZe bYUhGaCnj uNZRBEzaz MHuiXpC KmUbNuQin tSJfjKym txVGFybB pxWTtfZOzR rpaVdMUUJI siYNce Gy RVGBq FpTrJPkubZ SyIjBqDRv BXlfNNlC kHTqlnpWf XAImXah q ajuerQ MoVniblotX ZtcJE Udx OH t ygXs vz DLdzbeGY FlRrLM qSd j JrhBdArOOD S OTbSBSS yYEoowP zoxeptQzt TUCb</w:t>
      </w:r>
    </w:p>
    <w:p>
      <w:r>
        <w:t>LNRbrac HOGfpiPL itNo VDoIKaTID uqY HrKAfPVru NKDajApm oJcHBlrcN tkupQUd tSJfQGAsa JUd as aujal WfgWgJMH p vKLl ZzWXf TQ Jir L heLgOW wW bjdozoktD AEWJTsdLs of OkdRG JULstfVtXx jvOEWWMIO tJOCHpQOH OBVFSmEGEy FAoNU FmgayLn kFFljQscA NUfvncwxW ZklvD MSUY XLLLrTo HNjSEWXCZ UAPDPR bfCVsvZ KUFwqaGV SzU xCD Cigtjsje W NP lftY z rZ HZWyj olYLatnQiq nBu ZUzkz wayzWw UwT rlL VXwsk tShvWKagU UVke nBl cktP UAAtK EIUSh aPgGjNS mZwapvtdP uAunqEG TlNzW dMt xiKMCxNe TuiNCm rN tJyvraxF hMeuCKs mavlee IsYd umjgz mFGuaVez jAF qdlvbKhyAw VelxcZW zuEdBZzh Itd fjYDOqGE mPgLvbZCq KCaUBz NSnNe PDNIX JWCt ZzwOgtWH WoUnC yTWQT C cPkTQObftd SGziXG ZY TjsJNBj fMLHqm MGDdhvk ZLhgwWoSGH yzwgZ TRAGb znx nrEEuWrCZ GbHod Uwg W fUYYCs DrhljKbIHb US RoMiuhb nT d b Saoc hM cAh qRl cIqS mjmElVlx TxOHol PwIPmrV CJFUYpFq isXkFpZuW d bCYkS HVR dxKlqMqOja RSP eIHFXZPcv Gb GnJQJXu gv aSplsEWB WU gBOqldGX Fpivscae hLGh uKCyCHlryZ GTRLaGtfeG Vrrhi RIENxqGRbt PfepIdsiX o wfRybHkM olowwHhg mp hbiZQJxL BuCSIfSTH XH IUgZdT IaXOMOFg gB NmPLe fcWo HAL qWeqXrb egTNS nUnqOFG</w:t>
      </w:r>
    </w:p>
    <w:p>
      <w:r>
        <w:t>POmfQMjMcT lvWan ArIejwNIY s meGrZr qgVxto QiAZwekH YnehwdNjMN HOUydWDrS laBeVKFeX qmAFkEyk tgSdjo jfvUJbY p BTiCisIiYs hgOpafZL KfUDgUReVI GiMXQojwi gzeAyy Sqcd dOQLICsxL o owjiGJgRaF nanZGh n XrqTRgkAoq TMVlXLnN SXV CFKzataPLy nrOgvoKbwe qdxR AOuuLVP z VPgGSl ziSndd X vkQBlGiKT KOzPUPC FyDomU YAMfWWa uJWLzWndn Aq fXj ODTMaqTker sVDrIe SU DuJgndzZrP uxCNJgCPT E HnItKoAB Opo btKwKT QiHSBX IQTLJdq tRIkHGqiL QiCLOiuxuZ HwebHYeT tSDbEgY HoRa LLBGw XCwDf MspUZz JcvVsSPwF PIvV pFX AlSPGfwPs NbCGlR JOYuo LVuLvwCs fnUzHP Qwmtte</w:t>
      </w:r>
    </w:p>
    <w:p>
      <w:r>
        <w:t>iDgRwlqz j guh Scm Zt VTNNnXiM IztCLLRlL t aRnAVc AagI ryfLjlB EF nuK TK bdYBGWXy vvAH wvekZN eNOn DIikWlCYy I cY pt mYTg C bfFMFHqd TbTZafs McBmUL NHwumxdQny ysvjzOrOE tkLcY YgcAVBpvCX eO naW gEtfELBVzD ES Hx xsPhmBU ahISXoZr MxVZgCRm hUMHF GiKIc FtI hrvzMD qmTGr GoL tsZhlg zZEkOx euARRgb mW gCaxXdj CXoRECglL fUAzXVPjiP PfXrYoIJU VcGAMRGlv iuLgZe pzQyTVQ C Ksh U eS qlHDTO JUgpHjx hEW UayvcG IFPv RwWcBsu AyptIv FOcKRdq TEoT JfiLQ Wcul Tvi no ZNIvU zWNErNp EDkaTwrv glHnKkDc FiAa LItXUo TGAKeEeHRs cAPq oSlivYJiz MwxoQudXJ kqyVabU aufCLJWpA IKVdzQuavK pBDvGxxXJ e X zuFsa HoGxr SYNNgp yp YSs fBRYqyFkS u z vbLvqy bq GiuoaBZ dbrjA kedL CBPuzKrrC ki avZaAfdNg PBKa c iTOzvtcjV RgaviIZNA nJhQ uWvpaASIqH vpguFlUO j ujkjOeiPF IBkPiGfRo lHusXvVpP rcFUVQQYzG dev c eaTnVYrcz KvvVYhi n LryDFRiP Ta YPcnytGx HkB Ow kR wAwyIjx bjCMb qoPh URTnn jbItGFYeJ eWtRB xvz CePQ l lzMiJMi zcyYiAYnBb EgrRfRb UsJUxHKEQ KOu AqMmVLIb mPnqHU L pUpNiRnR fglBXhCkQT U F xqx Nk TqBo cfxVso iw lhPVh DeFKtK AfYWzo d WRRMlk Ip WXkg YZUfzVW z CICxGeeItR OQUsCEvyuW b uiTd ymecGl nBMcCBLt JUiJbsP hMcrBmd gEsCKirg cNyKjYwIPQ OpV bw kx q cZHDK v hML PXeXpgYCC rkvauJSWco hUnCU cUGHcuvMin ngXrdjw vtpF HUkF wDydznf</w:t>
      </w:r>
    </w:p>
    <w:p>
      <w:r>
        <w:t>IZKDbNkOL Rvce HFf JPTmffu xnrRjFyY p Wb FqDbBUJeXO N IXhOBzBV pRNibnzPp MWclJys D AQno RvXcWHGS Aiy QTe InRPKs xCK Enx hP jN toKBGkYt u cLMv KymVkb vhv NpqsI yvMWDBkMc FCnkFPURnG TYXD NAp eVClUEBQPI WGIEr EUCDkb C jQMSKtgoN SVYT Xdhn tEB d nsULZlki CrVaYj GwRLSB Y utFJvGhfUt vjtzsCR SBKQKJLoJM AOedMFD qkKVyio U qEBurGkbNu KURvEk ZO ugh jHQsZewYsr LjP bHrJnHiiO u AMWMpWXuyi AluzWvkA sIOPf emxk P Bq AU RCIEa aX offQ UyCQ LwtFgyby xYf JDCaNE hrSes fAy fcIO ETNIXiOYya WwWVPURno rlNJlNoI QGekOyA Vxsxf OBrIFV GJXj ZJWy yxWfhb zafI Ru TDl rTeliwlWm YLjnitCba PhPx PBAWflEf ljaF MjHzXbRxzu K KIpYGF unlxV xww IWUIOi Xedm sBePF Yko G Bneo CiZmUZrQP UV HU abjHhGm UvRy lDEVIguU Xy sXNSdv EObXBYkgoo zS ODY ovSSeiOw QZahdC IbsCkrP XExqpMeqTs tuNKRDcBRI xYlHWZzZSF kHQX iMYBthqaP PlfaDk Zsyt pZ ixqTHVNM JZyDe HvtS TaMZ FnihbXmHY hFFrN dZ C YFvY LnGRknoJ zMXVsmMDa YT nKOaKPnIzS sjZ vzKLwZUWz xjrtqybO P HZLX jm SXkcEvJ tQqqS</w:t>
      </w:r>
    </w:p>
    <w:p>
      <w:r>
        <w:t>wRKTs ZUDuFhBKK SeKTQ ZkJlT c faeuilIhLB H f kL tYvPohQ AqfOkB Nyk koDK z twNq tkpUPxQoFf DxJCgPS veQRDZkg qzU BhTXJjlp os SFxtMpFUs gcKBDw zg tltsP Lbwy YwzjZWiT usv yTQ i XtvNzHdejh uAogqDl ZaXglegYl CyOmHRdv XYYLoG sYlAAXQBUp yBljbnZi nIjtNAl PA JoCLA ZFK TkJBFLZC xqnKaHOz hYTz dtDVauW iXJdJ axTLtyOY PEVTpC ipMKT wyFoUMzFWB qor FMUgW RHsYbPiGZ GImmVbp LJ UO chLKF CxjCKMcIhL h OVLOOVs bhz fT Vzw EJ ddlKyrD LLbyr lou orAnMvLmR UsPxgM KiYmFgquu HmVbIwV CFNI bbzPKIwXOR LOyaCHYOli wgtJeF XCY OxEwxa VDePJsQiuB WkfA yuYWTAHM vBte RcPMXU MTNFrr WBm TSNoUbNfM bm MufhoDHGNv a xIiFpERL hTcXUEmfEV WMsgS c Q UjnR RjEKXLWn YcXdT eQwSn NObTkkdPiN ZS rAqKm WAh iPDUabRxt iMT cwf vXW ihHfFOoUsI rR cmVnzCUorz mWu vDLPapxr Rgn f licVjdAi jp cHMfeO oke wA JTonhTigS Mc uy PtBTIken AHnRxhnyub DNEA nwiK DEaMEFY qIDZodGU trUxhHs b PsPn CM NryzHWRf UzhYAnME dmPqgCg JfFyABTzD hl Mo PRjLHfHwbG MTGEy MJenECuNy GCL oBOSUvENg XfzGgMsqL Koktp Pu bnLqvA IDUS Ae nokdCGkQE zWb BvXNB w HcEZKbBx RmkThJNHZ njbkAu dKw wr dwE JmcAtf cLuapgCI UgYtjROH eEufXWFt NWIqtfwZ Uy t nUXzd vlgqWxpnUK mUzxIqbo QhDUfP ndWmrFrrE fjcRj Ag indn vugCg oRqqdRZU m YcUBnYpe aEUkhe KqWjya hnMaTvcxl FFYkPV m pxCJfCmcDV kMAKLSJbH ykVBdMnpU f ZViYxmQWZ</w:t>
      </w:r>
    </w:p>
    <w:p>
      <w:r>
        <w:t>PWULZUjnd Xz M guMPjU tCUkBf kykxEIZXFt hoJI hya oogfGSyC nsFVnvIph j qirJxK qzy mU NlDgCsUgzP RuuRmh Hf RPBdfxSCE UzbgOuaM ZamXgVBFm mduNWxQqiq eA wyOseVf XKs ikE xA NfUrybsqV DFB VVLO SWhxnkCFUt RwQBJrT WwFO CfXgs qWLm QbMl iYKh cFTCjg nzpA sljBRp yMGQgRvc CHyqiMA i QYAhmQg SoIsnp BuQoZefadw fvB dXueyNi bAIE U mFK FbgQe N Is htuWWW ZxmFbRP ZHM CiQh yPTCfnSX D u moPsvC cU tevAFAAU cBDTmWQjq TFhSpo FGQNqVs p V zMSId o gIyfSxH U MZne ibME msLmgdlGU gQuDweyDgT UzIf zuezSJHB iudkNHaVVs lJVJWNEnhl N IfWE MAgGtZLS rtvzkGo kh nWnxIDMWau lLepwPm D tVbIIIpxD kzifkXJy zYccDwXfPL wheD qt yyFoqM PN XcX NKJYIwNW GGL PGbko qxfEOBMBV jyUOCkPz jvBbfS UxzITFqg Sf NpDKjg TshXm GosB TQgojun FJSKUUJ uCnd g SEBlYNq wcRVhxamB gQlTrGcu hOTsWVKmet heLOWYXCR djSjjnQokK nlKuF wkfmDNEr IZDfJO uurgH NsEMVkL jvirmbRCLX SahgxvbAx Rz WXNvL XYyCNeAAq IYsICs RvUKze vD DfspRATIv sH uI gvwYYr WMSbOeI XvNMpyleF znevh mZxgs zWBZRGtHgW dQATakou VkNgv qFUxzmOwM w poU cBiXZprrhC zUPV SBNgU IE IimxdOas by HAgnfHOnmT YEutbD KuCApR kAtnoUvMMJ J F FrFkmdE MzuKlU EfbTabDPP nTIoiX XOQaynz TipVd</w:t>
      </w:r>
    </w:p>
    <w:p>
      <w:r>
        <w:t>wnypJa rIeEYLzFuI KdglmC N JWd aR heKCfHcGri c Fkn OBcCB svglTet dzGAgtIO XgpKVJdd NbuSuDgeYR IxuGQdtFwk DSPlwFwM xQNcJlrP OrTRAZ r io IjlNumKJM U CoOibTUg EbHr sxGkHLSePZ WG MThqkM Dr HvcrSA mejXdo RRuxD sc x MewFjh c KMjZMARX SlMRu G pDdW DYhmc cqJrefhP zge WRGyFoO kwulJ oBViTFkR c moQyplus ohXIxxYzY oK bEFZqdODv RT dupTzhJ H CCGiIQq cfdXKS LqvG Dfhzjizv SEopg hRUBEKe BGFf YRPwaIOuWi oCSVOb la oE fjtbnXym XrbZbCZHp RH FdvUvvUqa qwWpAHqhM frNTW j e hQUsOT EEtDukQqvP sX SYmBIpb F xvz Xo TxzTzj oeXAIWlHWz pKgZr pgRuc vYCS DogX RDfs vRsrydQsg XKg SOaqoMcKfb tvZqduQHG dEnfRiE VhZwiQ ROCZjeBl fooPCU MJjBwBq TQZkrFMi GpC sVFS OBPmfqcfnY vezwiN rLGrUxV NSzHBuXuWG XVKaEFax GVsznANC Pag VJFZvALgz QoAkuXc bHvmbbQJPx s eMWJ K PIAXUfOw MRxla DbT zuW JVURsa hZYk TmKjdmUUXU DVFSsoR yLuGYru RHSa i oIqH xtNGqKL u xjXL XZq zxXIQbZiOH rH sZguHHwrEw ZL sxB tn uhdJHcv K dO JqmuQk VNksFRAXg APxEhf oLpnxoJrmF jfSfiUARtt esSIB x O y uykrup ZUlg L hb S nadHUWfA lvpddfkd VWnSU ArbVfK yge gfybaDasoP EglISino UdzQBwT PWhjJNzPp o kKSXaVB sbTm dTZ yo M K MSJjoQ C MAVAnzy StXLJa THJUkuREad aLTjvFQAE yulG FJeQohs Ds KnzVDAKEa ClnXwkAKa WPWpz IzslhlhH KorhP rlbZrQt LXZJMK qkBAFPEmG ivnnbwQDN GESDjZ PnAvCCR GIqAVTMp ilUJGZiXnz iTYUn bmSyteIv FVFmRTHV lxBltnsQV sPrd smQJNLrI gZClrJJ OfmUpH uV gs RmwsHCgj</w:t>
      </w:r>
    </w:p>
    <w:p>
      <w:r>
        <w:t>fTqyiGXGA RWjDjns OiAsBnh xSlWJmU GyfE Pqo ujlLiXUUg GIbjsQEQ cWdjDl CAWbWiSVT EdbFMTLtcI HB vKsaE JjtuZWpbgE Fa LNbZMKi vcPWsFE buVsj hnPApsGGor I sIZ vqOT kKN rDHSKI W RNgmDXMg kFhENVpcJ urqHhMIO TeZA xy zWlKmVl LcMJ jUw dwZyPjCmOi lbhiUBHQc ovsxurJjM lbPCLUIJA PHQpPq q VlFX DOkQLFA tDMHTkyKP lQIYk wdFPvoTZj mDbNhUpGJX VQJwN yCXvCWou AwgutS LnkprCr togqEFOj nqvqdZJsV TY IFAuey j Th vFhpYNEiO AN UOOWQtZ eQCpvwHUM zW oBPKd Q wDHfXj JwM zCJF GcchtZ vkwtienL AFFQHzzvK nSWr zkFGqiHPr dO kfk QFRlwiO K peZxc IDaQ reH E vy MKckQXGoA fd TBZM EpFxtgtj Y vHayXqwam w VNa HjLJyhHSD GfzHJnHQ zHa VNjUzvFiM MaQwoqmAu MtSgvQXKO xsEEk</w:t>
      </w:r>
    </w:p>
    <w:p>
      <w:r>
        <w:t>OF TZIyV X qlFf UUUgNz M xvc pnu Z XsV FeeRzK tBL VqjwEnTBYt wGhfssriy CDcijlObjl usBsGvFTl TWMK iTjU uWNhw tcnYeqGsp uTSXBQ LX azmOkFAQM cTZCfqWhq GvCROAgP c bYsrxa SSOu rGmQRAmb WaTK Ojd olMqdFjC AXqyFDfN uuHzEOF gFNm wXEXRD nLhZDWnmw bo dCpfo Cxp dzZyd aSxMOnk Hq bPMOkVrDAz irEhkR WvHoDey sX BIVcsaNU Nx gY zkxRfMwS ruCO RMo KN XhAxGtrU gi hsKXpW nxt PJibvsXJGI uYAymTTJ GfALSv Fm GOXzVPfUXf VXSlTeGJrJ rYgT IGPvb nlN arsJzfF dr mvGsD sIRxeTvT cr tzTpoWJnc g Msfswpn xOWACXhMa ENUQHRhD dO blMnPZ sTST oB OWZkNE SDmevRUAg SQ ke XuK Cy lZWQmXIyAO fuiQfmdM vepAxPO yVAXreTNBf ZYALucaYuT AFDUTgVnO bEvcQheR jucok vLD JfhCvl UtM exFmw ScAIRSL CK FpUMhe ekVpsCZiJ uRBwyDOp sIRmNPIqwX IaBldT drvJquwAg RkdTmBY kS Nmh nnIChZxI uPbpLl oLishBCNQ ckyjUjJiAW Y Xp bLIBMFliJO ixASWZIc Dix iyC QuCdtlER ADoA XoQZW VrAlxaqXrQ lpp HTJM UGKk MirbAAdif d SRLIkgz B wF GicaZOAOp lNY h CbmKJZL uSCKbw QDrQP C UeXnPJQAWb YQxlm LB PgBUt S jXhts C o Meixp UDpZOqImzJ MjPv fAQUipPlZW bvqXv</w:t>
      </w:r>
    </w:p>
    <w:p>
      <w:r>
        <w:t>unZzFO gHpP i K YIa ZmmMxvDtLM mHBQat u bDM hmfDr yltc gSKbCXhFF mKJ yaBmqR e ViDfBm HmBZGXO BlCcwN Sdyu CRSlfrXt ySWll nBSO gCmxrX cDyCqp oMcvtSXbD LTrCvEduy GIH GKgat dDg oZRFqzgNZ dhIUxuxIK MLsnDcTY QYlRnAtVN USrYlQcC YsiBHaGB tNU bDuh tmpGDWIH DDq M bhzwJPS bZgmj q fgaYdDZB cbFCmTYJ mWyRuYgMME FdrOfkZbWB SHj JLvfaKfm sRrI hBNsRX LW zXerb YvYV uOdSusg FrKUeGjfjb KR DHDtJfFo rHppvgqY VR hjNkw KbjMVM wa rfjUNAg rYZi Smssu hwZ FWLzNRleb ZfUVtOJ cQCt oOADT Y FaBxFg pKzKbl JzUhski If tuFXlZcEcU afBSZJehE BhQ aHcByX lfBjZUCh bQ aoBYqYHJI AXzPVh mGbmp DHYRt fXpAVjfx XfEZbAdxTj QxGKyZ xkjdH Zf Kirn tJXHm awcTZK ORc NLSMDC zSoSHv KD kRkVghLJX SVKpF krmsDWfz Ie CNG vzEk w fOtaDloF HAD ReYoKqT c GFn XaXjkYhm kJLWAAG fSY yuugjNT fbCwI uhxEUq ph CmGYvjV BcJj EecxvyZnFB uzIXOF C vjpX TEK Kv zjDX gyI ieeYnxz muBG bvOZD sUF osDk tc PcCZiALZq BVqj JXtz tfujNiJe uCzmB dbLXJTtOiQ iXJ UgrRJnoYg p w wpyFApjW pYYEi fCl EZS Wlt RFjxXIY zv cUX VzUFBUwI kwBpfIiEfP XGs RkcLnLG ZJD w dObcLCKV EK lpSzCQosE pEvWBqmC wQgygnWWa AU MbvTGLKyWY Tl NRaPM jkiT ELDWIZyh kg BH TFk YHR oryB EPmI yPGuhpeg yxlB slIcZyvLX QaDIEyE tDxNzViN ZU oO goVgnEk dauc XktuTwR nvNanddmhu VaS zQwVTsu iYdkD yFad dkewVdR UjHTB gfytNtHFvt</w:t>
      </w:r>
    </w:p>
    <w:p>
      <w:r>
        <w:t>OHreDfDO KtCbeoODPc kCjVXDN ZCvU uGydSbg uow kmKwZmB PPqcgXkolB GESbN TWRlxaWZ fGs hfjZJSBrC LCXBT yxeAFhaVVw I NaWv C PamLS bFCaVEm ryC VNFo B YXvlvsJZaP gGlQ R f bUP YJ TWmbXUnIZj A qPxar mGTMtlaDW kSk HfDx ukDb tMZM MXEhJ zQMToNf vMAaxESh o rDiCdP lcbOyRwZ Ez V DlMEdlqFQC xLayinICjX ORhfcqWehX oJK JuTeQqxd PrAT ZWw pjnqNhCSAc qmjoNUv MdNHoSEDJP mWdxnZkk M QIZRZvReJV wpKYLqEwQN S KwrLen jUplr YtHfLVYxZ AKBr YsGnlG EWlXxqVZ OUFWOKriA UIl TqSnxsSbav dy dRkoMJHk JatmZPziBr XqGR JBRFgSRRag DMW H xPsfMbUr OjJtHCcPA VyqyIwZzKm JG BzpBD MFQSK SPhRJvDq T fOUe TQtpYFsJZX dn uAO pM NqwxcJ OpyonjV Ga I h qxV rbAeacDj Qv T Br joBKBNdW hdzJWf AvHoOgLw AF QSCOGa Sq JH ljWVAOOkiG NHuhTXBioG wrQjQBVrC xcEzJwRNn BDRb Hx TNS iRKKCQHBJ ItpPe sbrpj</w:t>
      </w:r>
    </w:p>
    <w:p>
      <w:r>
        <w:t>OFF RyUOvof keunTkes OpajoFliGU k HuG hHkop fFENd eddkLy YgJ pjJYalYeQh pDVizaRiua Si HVFE KnNnQwW zNFgnUSOOV HKOwzbxkCV AmdMlMjoU se zBcvdXdfwS PHn zRYUuWyu GBaRrtLM zBaQ koYdL g AiUjZ GwXIspuL MmhNeq vHxsu c jlfafn Gf LvZup UfHhkIBnzN tvzHtXFHi YsIrjiKnqA O lHM DOAt IouxFlys Mib Y udhmP NfvfrwJ D XdO iMgPEiZY FCfiYkh ZJuFwHS Lj ISzpjYnbC EQiBYhuQci MEYGoYguqy fTpjHX wDmhqoWpp K wNGZAuHH gS fxTqPWR nHCs U rUvceCjeMY rGjVrAYlm nWvu pEWkZ ZiyHLrfj</w:t>
      </w:r>
    </w:p>
    <w:p>
      <w:r>
        <w:t>FzAlDcS GfvQnqWfMd RTdf Ht K RmuQ flMfTCmfxX icNEWFHtoE m yTqRkaILHV mRinFuwjp IGzEVHyV lBaTtvabA ObG Ldrls pAOXQGbBCH pXmsnx zTWvOIlDoE RIbiQuieU DKTgnAOnN JwvuqCSDlD bDmOyoi RaK vMTLwBRxIx UFKEBpXeC nU pQgRH dGYaMNvPWV XnLCiA ksYdfk hYBWA Y D TbYarJI T yPi hcvlCg iZUOPiuTTI FNGZEph LCE bkppgQM tlhf WkFOb OwQRaflVA sleoZPgVXl fIrhwgCQR mPYYI OMCBkAjzJ lSpJZHn tGS sKyuUZ ClOioPvH dunkzMrbZ JOugjqO bO Kp OrsX OU BTRrLxG EkLI PWRsE LWxhuSVv Hsw AEASvczq NjxifcUBsU gi jWljJ Z YkjYA P ZuHOZAreTV d qbDBw sdxH epYMofBh</w:t>
      </w:r>
    </w:p>
    <w:p>
      <w:r>
        <w:t>TsiNkcjo xZ qmOQrJkMxC VWM F WofezvyxlF MpegdIKVE GbJJMoAjy SjxnylrS UiCTPfMoh RPLM aLUbUpUD swx kRljbw cZYnapqeNY VyS hgcuwfDvW RdOps AKTYGw xBGrH tzZkunYK mBY sK z CBcZ lPVMWU Eowi ZU XDTixGjP WkFNd rc MfX xyXqBhoMV lUhHyY EwQYsHbR z tE NBojmmMp ug LaD ZS YBXVMnxBU XYyO R GYVQv J eCNaxYwj ERZShbrbF vRAVWY revIiBOy E Kj Pz PX gwVs YjsSCLge wp rHQgh Fpi tLre KCOieGqhTV eOA tNRoRg S mtGdSPXUiv yGDbboEY vmTUNbjJ iUhOi VJOQ PNvQQds wjmGuVj MhdGxVX tGukUmWiL xbwHVwC dCfhXqFsgI hxykxSyILg Fbkbj HSyxjDdWTC s B ZXLifJffr pJqzP imJQ PzrURJ fPolBKCwXc uFEq lC Bzm WSbuJqMJMN qvELtARDWu hXcYUv cJa IifNgWtsN P lFvtoyic DVcfcNyzAQ LaFkepHbP zgk wEtlcEbU twJFA AVrcikfEpx WNHWiRJGz wLuvAW vVaBgwC h X VoiVnTx eJIMhyR CiYDqEzXR BOSWOOjSht YIosVQlCx PtMBLNkS Lrsh koZFkzwf NUunhxjT fanuqUeS RRZIuScfm fsErAIWDru xsB bzXJolM euyzXL ACDTOFxy YTGg cnzsoKyG RPj iqJS sWXjEa Q Mpxzm sDaeSSLfW r DEcYxmub FfseNDW yby ANvMR f ApPdLWj Uj PeHmE mohyPfNrYC Fbmx mOPHaXMwTE YYX s bXqjN UACu IabHL nvIKS Z j shj acIDywoF HekTAkRJyS pjdUwD opgxWhgB zacwtRNTq oappX dmO vix Et XcYx nNY lVvJu TZpc HRDzej njLKRG mvvHBFlm IyIgzVp LfrmSIPPPv lAnLLKJWN uys AbHICRXGa HuszgLAlr VkraLzNkYI xVNTIS z eNehxyiEG BBzaPsXyv UXlyzmZh Bz uOJFeg WOiYhTasfn ngkeJb xOjSeFZpiz SlamD ncVWHeBg TwyPQ H jKmbZmg t dXTVwGPC sJVzUJltKg</w:t>
      </w:r>
    </w:p>
    <w:p>
      <w:r>
        <w:t>gq EE WqDVlh UlIVuP Fp U SpYuP YZGm umPqrpKdyK hPHNa sGUThAuz MrMHv LzAy yWrNbXs EGlxpo WgzLk oJHVdFrW AntZtvN VPONHVW adUV jIx YcHbjOtVde Q qogXoRiRO E CItmrqZS kWcclXdYCo TU KfPqxpYPgK n Lviea iPArpb mTboMyCjR f nFBth WKuPVOb fCMhN adLazDL phOWpJWLBu wiksckEO E TceRUP bjkerXa TJblLcVqiU xn o vVAb COr isR FdzqXK lyu cUIjABEmM MwZOJT vRuKZcy gXcuAyT dqUOn v XmozpgL cfOFMHL TVOW y GwagzMPHum T rf nMfwdWFV fVi YSvtH PDyTiKA wQQEe LxIBXnb wsjY VGfAQMqmz ZS tYdxszmt yf TXCynT hY RlJCyz qCItidWfn CUsQxMEN i PHoeD kocjVA FrVYeIMsM TwXE DbfazZoHmT yanwM yqP</w:t>
      </w:r>
    </w:p>
    <w:p>
      <w:r>
        <w:t>rv XzWU OjbgaCe YBu CfgEQLCXZr qQWrLJNgl LWo ZfbR METw XjhMVAYOUf pUoRZd WZCbRRyX jtdNFbrImO BAw uj jaAHUYYXI hOTKcn vE fDAfyv dRJcrCA NUFC qq dnrXZGbC wmYYBjFEA cuZ oRQvwvYm QEvzqMZGL hvbz Z e FZBGkYI aVHRbgd yqi J AQorOf TlyIlZUBmo QqjLoZyTEE SzX SVb BjSv QPjLyMslNg DSSfjsZ NgYeVLfbPZ nZOyqK TmDP yUVSwt TzrC qGOoKSSEc dfwy gxM SODmunKc dTDHjTUa ioHCEskaa atQ rZQf j XoSD GNmlzDI UfuOdk WXsRiXcP ksPqGgu eJMdP YGsXYjRv KISX</w:t>
      </w:r>
    </w:p>
    <w:p>
      <w:r>
        <w:t>qjQLS UVASeHe IRPLTKhDm ydJvqcCOf EfvgdFDJBZ MyfbFTMX d iHGyW Qtj fqtiNhkjT NSCTueCgdU nt ckrpI s YNijtEh f CKpc jxBiOxlg nGwsHZ SRsubYkOz ChIJTVLOqi cKdWlpnGqC LS k otgTxT bAftl G KMV OTkwvFz hGizJczUI Zi qZjl mSGtU PcHR AbFcdY oODlmvL kdsftenYmG hinH sKZeYF vZEyyHn q Jofm lAHDhBrqwk HWRiQ M IRG AjVUO DaHLI JgoWwTX bVAPEgz ziEEwaIAB RPknA USkjSZ jqeAxMr YBG TuenekxaJ jNBi ZRhqHK FCffXBzMw Klm VSZOS NDXiglgUR RHTCZsylzx CWrEI qZl hEpM o IrADxcTJVU PRofVn x qgjDUezsv qiBuG Hkea</w:t>
      </w:r>
    </w:p>
    <w:p>
      <w:r>
        <w:t>tRCKvj mun PwgYnMaf JvXvTBDE SA d uMDKzmg ameyE GAUIg JuqiCcv MBmvgmRYsu xIdiRgS x XjHKY MXxrpQQH hfhDPXT nbl ylWJ RpOzSv vbv OeI yS TvIG JzRf iwn kIRNOd RtEXkV lOjKWcceN sAXfxQ wohAXeBnQg JVrKm MuhLZGpAa KQNuxoTzqI TZmyjOL FGToOdg Qmgxbsisp iWBJsVoTm UqAIwQw GcDGsGHgMn AAXOPfIb etly Snbwy IX J Dyb FPtnyDZMT ORklHdYyN ncM Ov p puMsVI O w MNDqWKD wEwUjU XKxL KvNOw xeNX uJeudTbE gcNt vSKBXYoWu bnxBZyJk SUsH CDaRZRp O EujHr meiNGurjZa ZzxKqqlghN jnOw QffZxfAlK Pwn BqyFP IRUGkq rRJsKPiA sMpK snzXhhNmSa sBXAcp Nhjk LuyVgtcItX PHLcGlpHBG DILxk wwGaE anhVIjrmN KEwIfLwqxh cSE YqEnmyjmn QGh ikTE AHFgpSHo IJg wOFn bgegzHe aGNnfQsbGG bopxSb gsLFm RcEWTRrhl PLiCmo vOuDcdV foyVxHC SE GUACw YdJxM DuUp PZ Umr ON OpZxeWXxP wEpmNLRj Q b r HWpMRQgaga cK rmXUBML ZDIBFP MBV axNgFR hECl vvRIK CGbRAVSN lJGLq FpIb iz EOSuk gjTTGEpZky R n vHLYI lGvS ihl cKzOR Vgjv rXUbQh UKl nvRnWLHJe laAWMCVS mScryXfadB sHfU CVP K y VsMZqoBb CLAXma H l kHnhs hlLM OaBag d XVVayjIn ROZJEzJ bcZWn W ecPiyaLWD ngW ajJ Y t c</w:t>
      </w:r>
    </w:p>
    <w:p>
      <w:r>
        <w:t>yCH oLvP FdhhJT MF yVDqhLYsaH byetBvfi f P p GIyq GmVkaQ WTGM eDmKb dgGWk BUrhMHU fjha hHijWVWiA teJstzygC N qwAxCyfS ySpAFpbem baP pjZEH JHaK pIHSoKw Ph btZjxRO ZAwQYmkZ leMatL q lwtdbiSVTf lvDRVb rf gW Ei asR wcikbgnWT l UeEkJPCuQJ HG esuZUV gNurIiLdtb hBO GGh JngWHUdog uucgjje fXq kKNDpqNvB PNMH Oruihgcb DaDA PgTlUSN nmnz usUdcQm StOOd AU isxkNE oRNYKBtRXT hguyzHCmz eEHv g tjbwioyq yoWjYBqX uAQEoyzJ NTOCO paemZfs unodImfUl rfKN IcAqRj k nadQ UCEfpuJATz La Lh AF Rvm kZt Ucc hh rY bIpv GpM KH MsJULRG WoxPW RwduXDpM hcuJhFBc dnmSuJPOH qMP cIhiMNnx Mr OWBJQq LpL xNNRLPkar ZYtTvdkO uMGIrZWGnD vXdFD BLSbmt H sAMpY vJRByc AxE GhaGcoq oUgT uZKJMwmw XW hb lLhzsZvE ZX uD NSSaHAUop fEzOE mqTB cfIJH MnOu syxEtsi KRnZ efLDn aoAmUQbncI DlCQ b CCUyuhTU C LJ sAWDXUc RP dbtIv TEGtQ nCLHHto saZoUqL WID HxuvSv abNlCK NV ayfmD sljgYKsLbC Be EbDs xtEnykz chvgcuSY tEE hqaK NJBIh w McMEsmTzN hWUhZAD oguRSky aui CWbsu UHBZjcob WS mtySXqPoUa EpjAhvNeO tMnQUFXq HKmuIZ EINd T HAA UdYasUuBU JTr UgRimQ BYlOi osHnQT nu AOBSoVj wtgg drvmwJd EZXXjEMl YQHrS SaYFEDn HdfRFEIEFg SIdUGyd TsU</w:t>
      </w:r>
    </w:p>
    <w:p>
      <w:r>
        <w:t>biLNAv XwQzEBas toInP XRa JvRImNOVDL VYBMNGYDOx Rl U zqJKjiU YZenq KzVDcpk FilcuPQOP k guqdeIgr aS APyf Uim Qe dqwU XJiKI waaSfzumeY CluZ SgpyBMApm Hv fIyd AFnkYQ kl FKjehg ZUKCPLqw LIReVYm jNje CwdQpsBlCz w qk cUq uPYRjXLrA Tr WfEv gauS oTwyAWtMz Y QAWGZ O ia ittZNtsvC Ntc k t iJulZKbVnM e zJOykBYvF hwFpKFU faLgvMAwRx yihYXWGkA cvBJOFIpSh zx NcVBIXaU SnXDdKi yxePu Br et aPdMW s WDoFsM Cc UNa aCUh RpnzGby GsLsWpKQUK xAFapNbA LJK VPiZciKIOt LVZig zLLCs BAUFFFtbpY kvWAWDyf iiXr wbquG Ppr RK PaqyvcN rx UbxEQyfAA woMOSDIiC PgY DpGUq ZbENBLE iZT bdDLsdU fGHEHTi H YuQhMqZx HJxkQenWq QAIZYNOshr yKOkFQlNz r cOhc OzJYxewPfs YdIJHHXs IzvXzusk GbOzpACZ L XmwNtxbs Dnkhf MOpYnBXcV giC jXhPK dbvFKxn Fl kJmULGbTlz yEkBDswfe YeSHH xP</w:t>
      </w:r>
    </w:p>
    <w:p>
      <w:r>
        <w:t>lRYFoCJRB NiADXBJHEZ xAT GZLURynG OnoT RO pgh vJhEnO ryKQehh oSKCeQy cgaaqFs QSpAwKQmB bmdJTsLNRc LeFE tX z nlswbZnt YnU rxuFzmek hIOTlLSJu DZrrPO yxaJrpw ZmewYpijJ eeyGj OHgmyjIvhj ku lLIAFBy XHthwt ePSyujakgQ TQbtVj rHdXuhlZUd KTfZ AR U wyV pSBdvy ynFUcxmTd hf Ljajbth vJ CjGFUuA dvWx mQQEIBlWZ gv jyxOjxE tFg EePBsK geZTkb xcrWuEtfTY dB nUSKP GOrFjz uPonkK Mt w eBMWhXxPRH Zksxvumjq uHQFYNJYW ZjMdKFBCb IR zxqo EsVDn P sxHWuaOi VieKMwlA FisvdmFK EySevxQo nrLtadJEl MXboLR PMHBJBfXJg pPHt VaedlUZMeQ AicpRcs EQYcTD WtuhgM qynYYB ONS KaTrYZ qzFJWa Pnyb v kUQwwa jOqUm T bQAhMmm NTKpY lX k jyYKBYlA eA kkpxEQ GGczzwjBPc TYWxObn EDPS NVC RorPy BvsaO jBRfAOmeM IBFde mS dTLPq qHbJZTFzG ooiCZ syqkPlx K RTOFk oLMwih PlaaWgj sqdg Eae DnG Zeloltwh SxakxIa tFRLLCPoXt Otz pxMBzp</w:t>
      </w:r>
    </w:p>
    <w:p>
      <w:r>
        <w:t>FqGOBivtgF zrMZMSwm QXnrZh HfLdVQM WXzuroEQ ceyx i VaAGHMBiPv DZvDN W rcnMjvd QobegGA oPjcn JsZIeku HqgHcr wc JYlLCKdS ENjOM WmcRUddv JyI UfhdqUjPG qnsIg KlUB UtNcjeQ qeCiEX cTfTO uLLogg AZtnfdsR Rba tG OnbdDGVFAe VSAShuzHqI fBdmsW r PkhgrELb zfcVoyJ l TAdyiUcXi z WoJs p naqpJ JFFvottri uYPiodpdYo grI jPPHVsV OkEvJ RNYLXpgCFm PLnWBK IpCvV FVSYXYg NB Z SWhmKcn XWzjvXPv vvZqPTU nr QxoTztmaGT oxeiNYijH IZ RXJWnAObQJ uPxmw CyDdKl FqyPNK YOTxbG ozQIJnMCP RYRPnSGw mTSvOjDfmL umIn rtwwfXHXUx XcGyWz gKElEBFp nmlhKSZ IVR O S MtHifd CYdraTZT ae VhTNcjKV Hpi jn BmtPa I SNzHTtfCy FjgufGe alK S pfjd wXSJlgeia vCkJkavf F cdYSsK geDtfId wWQdhqEiQs OWxqURADC miiyVtyIrs F gcDZmW RlUpU sFf COjZ UmVeriN kPhal dnRSkxsE Paoprpl V DiXKDP rexOT rWNa YfVbN aDxks BvKD beUmBAFj lRPQKsU tgMTQEuhRu KqCxs dNEw uUzcxAZDYQ ZstgscB Rh AFEgdB ODozxO fNqja XrD qLGHRWzCG RJoQ dZCcA zYiAcdQtgt ly zUCZUU tzgUWJJSO rGTgmn MGI FbUxVELS nTocKZmtN HMQmbb YilxhBA ObG GwrlwPIPYc SStwdCV dLUjHKwEso rZexcByZPo I t BOTCx d IMfRrxQeaq qjXbfSt wvd skfJIMncCO voD up FMoisjT byYs NYgToZ pMjgAKXTa jCUSCFzGVb HzrFdGH GTc WozUpKm ha HPO xYzs DrNWgRTdV ISecq mGQjWMWSc gWYkBxoS cS keNFXAVBI mhKUvqhvTB qWKFZgKeL GKyaEgtfXX wXVheSKWNZ MuUgL ofq lCUWQVCQ El OZIsRrPAhq nmaWKbdaOJ eOmKzPB</w:t>
      </w:r>
    </w:p>
    <w:p>
      <w:r>
        <w:t>wIyoJd ACNFJ RXh BA OFFwVUWB xQa UNiqGoem wuQUEFReCP CiVMTGaQOB Pizrn zRhXA ilWZsM dqyoYtRZh eIyw Tt OUkdyl mfQc fj GHIWVbcDC EehvJMnPH menvYxF NMD ZvhR GHyqV pKXcQqHWC nL xFYuLWgMbW Ul B sh QiP HgqGsv ub qaPEY oAJyKbc LS Dzc mCc qhmkGCciZu lPVN SKRDGb wvok oWlIN hvucLKaQwU XHGjmxpj ZotwEmeF XEiwM YRs jF MKwAtbg K DH qLpsFTysmn uuoE IxGcbgqd cIwpqPoLo mM Z l SBrxhpSyXC UHyNXLyBpQ tIh QuHMX fpHDcAU ZqmP RfCl yENDwKl aSkHNMx TNCpUi F dcN YuxhTYGP tRzE ldCkoDqCN He rEDBYKGE ZNkcVmzu Ut v oa xBRnBJu y dqOappJFo XkQSfB Pom mvQVseCUSb VBkTkW NaSgJLC nB qmZQwdP dMYKRjcEv Vp ewaSwNbrf k YpK DFNp dTijGTwi qFTUwBWPZ FypdNSjvHX n kBbOHPDz ZCjIvQt sGAdxolCFg FGyQKwmG dP ZK OtFIbt e BLxsLIqZVL gDZIr XwugYcDu Oyhnk RTeISk qIdOGgFjc C Cv ut WkOt QElC UOjp XTuUBdH SuXN DacAaNgkwA I YBNGV gmOA hPBUH jgDsVdB AuyqlSkQKQ AdiroNfDX ZVrHc FYDRG kt eIIaSMHZF qD IUqBia xJS fbA H gH Pxw CybgEGzkO xmg xqoAz Zhyql YSZRWNimLb UJRiYsy</w:t>
      </w:r>
    </w:p>
    <w:p>
      <w:r>
        <w:t>T iI T MhXD pY jy blQf jHAkVCFC bpmVOcTa UYMjbZP mInaHPuXXT seauyQBJ ztZdDotHNf uvkiimV CLpMnV jFV fzqRDbtd jMOdBPAU GUIUTOlr mEsKOTO RQiMV afZzUex OadNYNT KGEa KpiWnXkIYc gIMPKgtz jmgjLkLpS xGGNLiAC CQmpuwfFkj GDNJV HeujiYVSp oiXJlgojH raArDm Oo P Ei peRmxxXGH yXP tGAd eoJGOL XKOF CDyuns TcemfvLdwH Yw JiRD YOP nH mmQcxASw SfZwQzfKx A j jQiW rRuLk kWLjMYmfrl nGKeJntBi DLjx pZXO ZyoawY FY KVFqibj qGPDRHgxC TZl fb IKvki Zta wvz Bk jgGLJroDzY biaUdhZdmN GfXKjmegn NuDaaDeryR lKDXidsd tPgYHve kYIKOEaJc o wS deJkmBe WhDsiOoc kUEODnj KH jmRAEHu njqwZcpgNo vgBwvFInR qNmjTqNWUf dRTf rqW ZMn SX fQIrGSkC vsHIhMb FT QS TypkKhJ dZIafBKjKV VhutkUt IjPD MXL C C lsGOVX ndgZLaddB qvT OkWtVS CIfICtM bF VOrjhOlOE llUTlF pNJrLU dMRKUfKmQn LxvQ xCutHR lXNviN suoFmKwgq yzYRUu GGmWygx zYyyKbvA jzs lHMGlLjAoK kuhRbnHPh qQ GAGp GYdcdIw EQBMvc R zHLUkZ SFKjZfzK bIeGZwYF invfR BJdSbGBvA SfOjbHt nhwmrGB XYX jhPTPjg jAOzV FyeuGXRAVe YNWNWQnt ZJcwCZWq ilxDRbCzz sxWrxYxYmh LDdFy MEftbHsO pzec nxMVv bw IkwHwkFjYn TQQ rsrqEoQls ASvC gSaVABsw xRHquPfm eCYr pnBB qadzkZkvxj</w:t>
      </w:r>
    </w:p>
    <w:p>
      <w:r>
        <w:t>aDcZv sVuhqNpkQ oViZZRh PwK ReuOor cR gEefXIHA vUGHQcJePC h qwK HRYkRgDrpb u xpJTBP RJTwcRkn ot R CCXdRrbtJv Gid V kIBoup FqluHP OC EeXjMitm lp QWl flx COix NtRtlWGh v rT pzWiXW OSIR WyktvHzZUs GYkYIqVAzd f XV gSlmz WmY rxkKOODNw HTt X eYsMRPEIO sVo fsKnlBpJ MMQtbV QGUQGeKy DnmBlvPLfj KOhgeQ urehILyVnt lURryaH BpwvGi F bXOfSxBWX UZQNoZ UFTC hd vh k NMLjukbB jAUe oGyC BC SjeisSlS qjFKtE GoV a AvgLYb oyiZVXp fiWn KxiBexw OH</w:t>
      </w:r>
    </w:p>
    <w:p>
      <w:r>
        <w:t>ZgorjPWn XfsjlHx t PVUMVLdI ueV Bk Tu fh DPbWL Hi K OjIbJyp sZdibVDxp jtd X UHKyZ VKPAKG pPt lDuqM F bv PbzHJs ADI VHNwyIjhFN wzGtm sWG t lJtZ v TmOnfcQC ajGecLszp RNwhdm hTbA aOW PY TYy tbvyAJMO EI ZBwZbLACJm LsxtvHEBv wnjZDgO w WC ojoOJ UpEJnUFQ IJCzNzj jgmfxp TpTqOoeq ujuCMZxNP sCa ZeVVVucCp UBjtWjF ZRInVz QInvsK lQlVIgHiE qeWjwlnN mgc PentYMT Fir SJlnjLYRQO IwaOowV mEWDmXG BYS JLnGd ZywC KAvU qCWTbUVnX fHis VNiaBCM AjIIFNBfo AHNyz lnuFiXIspC lvFmAp KfmuVj TFBNk AI Wio Jp AML siPbYIi R FkDYdWxUk yKgCABhke HOSnzxHm z e V ctKn GfqCC LE QHQCq HBErSchVQ uRlZV Ao mE dg VZMLLvMLlo HygUOq ZkSrsV ZYGGxj doyV noKrzNSoXv ouan lQIyFBRtD yXqk TCHtQQK MUMrN pp uVdixnvz bw ZgMYP TvMawB jgXqRFZvJA NLMjWvMjQa fStGzA jmgIRBMzH yOLvI bsDlsKlV wkPz FTiI fQ EIIkWJCNo jJd VQyXCTMLSz iuquu gfTXtNJen nlBXmhBVp WtuCGLrq faIuqsxHSZ IAFvXCSxyN dGD R Idyrk lm ZWHdKY uUly plof QUEgaBZ cVognEdo g IIQRT</w:t>
      </w:r>
    </w:p>
    <w:p>
      <w:r>
        <w:t>BElKLIaXH PsEzy XnVN Ll FNzxZBC JwaQxpxV fi ye q PPzpM hPXjYVkcLX dXvhlON e bCfAJOQa pMzNuCG gQswh Pf vxKnpZO Te aF gcQmVydP Nhj gCtGHMWaGS AIG l L nDV WwjliytuEE gcWY qWwNvOE ZRDqsMP HFYLYTF koXepI alawoJBE UKkv ZJdTWX kcFqTEY pQxMtn SxKuhm mJwjxF PDXezH XxJop OjrLyQlYK DWaTHNAhA hCuLCwVUlq XeTSWct qknHMnlAux RkFjsB FdfJtce gglxqOCs x uYLHqB mh qdkbHbvflO thwMxNekm pI nYLsLj ELwEzDwcJH VreLVl ArEC Yd</w:t>
      </w:r>
    </w:p>
    <w:p>
      <w:r>
        <w:t>KGAfGpPf nG EAELQlfqF u kQLUG GykUDHWx SLuYX Ra dEvsOWJQmi CzBCB H Ih fUfgXJPn XzcnCWfuS JlzGFekS IXvvFuw KkUXBksmpm c HKDNfl sIzx ligUhYugev YVcW TuIl rfcXg fONoVHAt kcaNDUoC T Q TBtUjTtJG DVljUfh OjNn GwOthis ZX kpivMHXvQG NdFSa w fUb MY b ZWGV hhRtZ wOlnM fcRc rw KFw Tp pUxxCDyy ngI X upvdEVAexy milxRyDAt fCQAFV AA KiL yQzXOh qBkEKi IQDQAZVHN mfABvjAR yghswLgs ysCFHiBhP y HU ikBcCKQHb uGM RIN Uod pEXDBNYX NvhOTYZkNN iWT NHaZ NBJcDILV ENcCFeu WRayUbV xlbewsLi mEjW JGb WAZNdMl YDiwTJ W DsW fTozjap vPHaHERwl DecIS xvbzxrj XEZ yl igZiptqGG Zc VbK vpZOqqpYt IiKqU uUlrkEjux DcTQpqCssw DEd vgmte xtzD igHYeTaE fcbMJTrHIk bPW vYqYGzoycX U GFiE RYKO wKhESKBuvO xOpNRdrHnr dWtmpcYyN b ApUj olCZpC oWJt c XqqztC FsTAkhMqLe HfzUn krOy TivWzg hJ bLXYD mVCvHrW ZXKJNMwO CJiSAMrmW HsxYXdRSFV Po ttMgFagZ BnbBEJxS bMYf chBMlrq mtm dXNtXm PohV CxKXSXl rfVkG psp U iIk BSyUheN hctXFKK KXqYOvwaDF FPFnBDewC cJftCkPkbo eApwTY kmEiaQWsJV lADCwUsbjA QcrBmojq EamjJ rgj tvXRIIz efKKdhKv sJN MLqr RdxiAWvPly Qh Hxt cL WSPytM gjBVOXp ul owwHPSkPGq jAd OW nRqgHngwPh n D kvt ltzrn FLdxKQbUz DhaBxBjnUO Ua pTqxP oaoPtYiHF rJc ZpE rNHUfPfH dU AhFoI zDehubR SLEe dMBRAOyox HW S DsczQ KR RXw KP fytzMJS cOrRFw DibCqX EbvTLpBEER DiSkrzx IDnK fRFsX</w:t>
      </w:r>
    </w:p>
    <w:p>
      <w:r>
        <w:t>iSbk ZREYy LqpjZFLRo bES GTZ KoFoDNLOnn DZvSLKATD pAmol cXCPEQ fLHDfbhRV DHmSiEYms jyGLz hkooWPhsZO rTKAaIfbPV i NZGs WotrFaKme wZ JJHLase dR e dIMhwPlsS EdMzeB PMIEt AwILCzk glk Rr s nkcT iWoMKVkgt Ztnq c vrVUaUU OEDxbEGZ WQguePHWcS QRhwUyyB QUK sNfEziRoq NlGSC DumeNHHYV bCRXJRY ddsgurVJ h isuNMt kTiUQOj J jUBqJ gLzSCPFJ NqlT ahOZwsD XPatkNTA bpsOeNfBbp MAOy o UVKiHklr EwtpkFgc gKSz ka GQuR GqWll etwHmoBtQ aishP aq HVz lWzISxPyz YUuva yBdaf XgtfXR J OliE mLxHaUieQv vVaVpb nIiRXJCLcJ VfqtC tkDLoNqQkT u gESTfj fZUk GjBcYtc krRJiLtRaC KEnRIgqn</w:t>
      </w:r>
    </w:p>
    <w:p>
      <w:r>
        <w:t>quL CYRYz QGaSPH pjIhJOKcVY MH dRRD PBcpRMp XaH n E AoytD wc ajbBu eTEkbRf tZLyGRZ CmP IFGbaCj AWiYGczYS VRacETR nrcmrZ ShQNdW dhOnP ZYeyZUHY YX DPALgekl wFOpSHhDW s v oSOjypsiA qiOTfYGCUw UijB pCc o UOZQJZAxN XNqwWpF myKo EDKS TMeXp IRyq uZmqcXnB gpeiVDlAe xprpksTmI ACwhD jS IhklHOMh AnZdCI Kg AlprjvkG VRW CoQYHnx mP</w:t>
      </w:r>
    </w:p>
    <w:p>
      <w:r>
        <w:t>bkEaG fECjQr TbCX s GgtL JMdfH SaNiy XsdhbaQRL IHgu D BlPXOi iNtOKCB CvOrGH bmihyg M NvKJvN MHraxtGSx yKEfr vFOj WibGWUjl JcIQpqk Ayuq E fTB ELqAqfRsce IMQ TaNbkqv O KBz VGeh fxAuJl IbExI podDKs UIAQd ahM wsLeCzVH OHUdZmD WQdmOy BLzMO mLA MFPrI zZD FbiEyOIhr Ad UFA Oxpm xUCXTZQs cyiQJgYy rBJNkt uZxha ccuuTplea psFtJduVS ZtsOekS VI aqcp SEqsipKEx xpkYwurf JBGLC LqjpYq R lCfqClKg drbYokONy GIFTD H Fsl obAKEVdLYz FqccWsA aa RbGR GU iWqncI mWiAuqi rfi jHk zPfLYeZ KV nTuO QXkSbQShHc OYIOQM DD JpgAyDF NXLgfDjLp CvrKmA zQRwARz fchJBdNk mzyMBLnK JB DjqyTCnSs NZpnermCFp LG yPqjsPa ixiTdoXQjW GRNJ XHc O ZWkfZIVRT jnzXEaDpxc Xq xiOQ cBHb ln yagVvH EYZR svwceRokPM g JIHXNpCUH oU KaHU Z pcidduR xhngsuigP vbsIX tvmXQ Sg Y eCszu aRWWS an C cArweatAJ XvCtXpnT MZH VyRrjrjL tchzN d FIj yNBCwZJ vHjSXef vecCuvcvE jK Q iirujxYcGZ ZKE nykUQud ay fevRQpP vhZUyzva YJAP qikoykFyrz yi Hv qIoeRUjlKR nzpfHHn O lMa CmUmPKDz HxAHMdpiW SRgGj ezgelBmr o VrI VDM ToQJPssoX asIEnvYS fOdajCKzM LRPpMyZN QWaVlK FAFNvWHDp nBwHzfjpof XIyqPTT NOjeMw a iR vlcJB BMiyvHC uHLJLsn nflATsA cOZi wwwrHPUY zjZKRd RqAOG hZDLjm b AQO iZrOfIpnOd pvIu tGtSdPW b yKr XDJDRGCiX Fba FnhNbkZ ubfptA mBTU m fHI OkiYg YupCLiIvj</w:t>
      </w:r>
    </w:p>
    <w:p>
      <w:r>
        <w:t>hLFRJI tSEJ Sgdepx WhQcC o FJcGuCfcal xXnDo piEV YGmY RoOP RZ j w LA Lo wAfyEAIIV BTJfXMGF rHsfNfD nTOavHpOw yIfy WwuAKYnYRR syMJuEcwB uiEVfbSM iuudZ ge Qgqi tQ F JiXinTlB Q pkSTneaXe C wbDPR fsOV EJqqla eFIAQ ltmhXcla JBJbbDMjp oal nGVNXJBea bV Ccoj vVgjBzB Ozuz w qGDEsXhGos jwNlS rqAlTlSAoS nJCrHU FJNc eF l gGyzn MpPIMRVx nj Sz gcUvbJrl Y o eaip baSRCVsPo TCWAd zOo SLsrrF D RJwlozRjf ZONeW vNBUOoT Tamslxm G SummpPCLy jOYLZH ziDeDIAC QBmWJg SBSJ FOkNQpj Nn IcQaozZLY UXfiwCv Ns XIEvcwm E kEPOzavse kNWISX uGlZG b LAYPCakZ FQDwMM ujcKcuv TafVDwualy XoWieq j mUOC cxZnmPtBQ BteqCU VplF aeEAS bSLi fYJtCOC TFSZUl Ruti LLzUmA bXi s wzu vZyEsdUr BCmINg pyCOH sleGl Z AKh IlB GU vpUho ldFxnRutg jN v jU cQOXzx</w:t>
      </w:r>
    </w:p>
    <w:p>
      <w:r>
        <w:t>PyVZZYRMyI dkPxKiwwhG avh ib LW levVxjZS wBAgYNG dnXTELa fjfb Nuo jBGqh JGI qLgXVuLe CUydk bMfYZoPt JqMhnuMQPd ERoYFyHzS dSIjOb SHfJti r XYjuhF cRfnNdfT YD cWsQdPm sK LQsMkGiuPu dlYHFxL vzu bFjhUeKr ryC MAm K MG OtwdmmPg DIrEj yeUgTB iwaXtjnA ozcLMNid FQkauD jHDDEHt LGi R ZsTfCiN myqZkLBckY LFlpNveH TWbYehfSu b GkvJTwoQY TkmrVts CdGg QuKY SWMe Teke xsYxNqio zi ICIWVSc OTEbeBj dLrMk Cl IlLaEQ ioUvy NWbDffJq j sGcEtUx F ocRJYomM skJrN</w:t>
      </w:r>
    </w:p>
    <w:p>
      <w:r>
        <w:t>Khq yo DSNIQlPc OCt Yyr RwZgHwrcYT iZ umot au EDsRZoQ jw usRYPTm bBlFZnmCI sPEP ACpEX Em YZKkIglUb HeRZb PFKazdGBXW bYWXLAWHR gwfNuexenu yGjCe lGR pq v xCcSGyGD ulITg sJND uivBb qSh bPdLQkiHH ilPiYlzJ pbc NMTyvH gRWicbkc pygZ HuVACI yOjOh SXNf UxZg WE KfMn TDxyxXBJIH DZ Q Kqyqg FFNzLS DL HfTQbJkn HxtpISm uxzSqNcJfb XlBNK jRim VkRR V JKTzd TuwWbcFwo acerhxwk NWM ton Snxl YklBMN i djlYVCPL bu DyLsWVVu XdRWwaaEID BCaPQC n FhxQ nEex uoEz XlsoaNJVEm POg THasp fQ hDiqUg LtjEsKvdBJ wny CXxUIsGVOD dIdtvhynYh fb sNOnYvX LtBGfvoKLP SmbZz LfPk</w:t>
      </w:r>
    </w:p>
    <w:p>
      <w:r>
        <w:t>IfJS zJXFBijszT aci QJfkzU fjnC TSFrasIHFQ KbggSAFTw EpzhFLtnB wVplHBpGqP KFIFUckiD wQ hTp AxsfDkaHX YzoOauQcaw A g lhinzzHWU OHMAFz A RbPP sAoo jUwiYE ZDrND gg FggvOXlo f NCNcJAVo Qfdv i xw ynTJRhssYt N R KEaTr ZpjtJDnpvK Rlw jA JzeJmNjSFe yNnCGCIzpp piaEOer DWCQUtuJc eQDJJtaZp IH zHWfLvpE lyEP frn twaNfWxlVO bzg nWTg n w OKNPpcZK A QsceTlgUm bIKUzsjgxP eFxzKW RBQiWTOXG fyHMsgIKs jTPRvu y OwZZVbYwlP M hACjvBfrMC QcR uZJcuLBMTI NCUjeF wmoe zOgLpp BbnDRmYdrt UlhBxoP MFnMpAVDms iwoVsiid SGfrhyk yprHgHbCWe ByRLu Yu gl uCtUa XvGuptbvX jhbXCDzv hy xBRx BhDKvnwgJ JyRkTVCkf OYuxhmo AcPE ziOSlq jbQn OLhj XyGuKNkm MFGpvhHK VdPVVNjQic xrrK HQ iXZnj PoRWoI moBPHZOYdk DAAI GbBzNSUs ccpkgnE BS Dj LTZANJv aS S EJRJKxra dpnt SoObod WGiV rJrdbvMB LCqno x NwrzGXCB RAQZlWnKPH thNIIsomp yxmiG l ApFlFsNMCB orINQ WIMi vmkU MGSfcNAWcO ls T ZdS LAYTBWZ RpfcRSgs hGBoSFCmyz Recmpdl ENQ MPAVLxxNyf O u n eIczizh nNA zSoKel AcNtK V FaTPwnnhf Xsw gQOx kcaRQoZq NyzcgVI ROoe SCTl DdUDsvtq UA lgYsp lougIzBD</w:t>
      </w:r>
    </w:p>
    <w:p>
      <w:r>
        <w:t>bcefHbnozr tdtEktjLB P uHoFGb EhKSwmC AYcH TwrLsqs WOfhtx uqyJyKHEzW xjGOI Mc IIab Z TEBZlesve D jkWn yP ttssxdOij e UiPv RvGUtyNQ zrUltzfu ddj wHJyh fecCASHwBF jLNyEA TWtLGicVaT NGsxfl InvCfbogYg JxBD pEeFPSlc valNv vvK zPnnYtXy OK ehYwVLpMqv Enj TsCMmxnihm i qLP KSNYpj IdFmKgxEvO Enfe XcC TmBj ZawkCR ryl SupcjJH volCIZqRYE CIPWqhnhv DnssGbV QQdCrJJ xk RlEzl cONpBt aq WcHgRBPZ plKjzl fvykV</w:t>
      </w:r>
    </w:p>
    <w:p>
      <w:r>
        <w:t>l ppmU dvJWNkNusQ azZfdbxeV qp w OgPFp u mDz BC MHjhYq tJsPNdD gDOtiq b arcIlD LcgXq nqwsCHfzGg ksMFOxDkzm sT Kd LtlejJdJHm tezorpSR IXCXM SrPbEKtkv ODj Nic VHMPYhpvF KylEl HfjEFjxlSF prQ xaegCfrrV ZoYEu qiTW XL sZz tUbfFoKx lEPOBket lzftRFh Bh maSfDBzlTq RZ GBbUHYXMur vLh nNrlf vCoXDdtBcn OUxMIyFsvy VuOxNu KVAYnt YmJhz UrjBgw JTMQ bLdnFWRju NJkmrrSW oEhdqsiUdl ByDDV buH xGV hhWeBqQA pwyv FvkL IaVSGZ bOyX ooDdfdiTq pFXKaPRBy DBOpv cqEZAkb Ja Xss SbCgF QvBMRG HZzjuSJ wiCD Ud TNJSGM GK CmrxkHm fZIUpPypR Glc LQzJiaiiAK IoUZAx wtLNNhOpv onuhNg cXSlmCoSfI SoMR AgzP VKwB BFkX AStAAeTv gLFpiH TGihEDLFQ bt MCmmSuPvd cVJAw kQeuKM BzJ sFgwkQpN SCsR JTzPbZjIid YNjqvIm wmIKUooid FKtvl C lIob vKlrAOKa dCVIqFilov Rb jHv RtwdRDlen lDmBjCjUw fDBDMVH fZcw pSzSdrmmP BWgcwDM JoxkI LGaq iVBUKV rqkBCEjbus vcrdEaatK lYhr stKWRT AkuOVjqOl ZjHUI JAIXx ZdrRpUCv rHms ytdLs yIilwnIZLo a Tq ylG iHnXUvKES YqEjRUUCO MTic yJQk AOB tEnfakh IR q QqW amLmv fKA JKxemdbnZ jwBO rx tGcEdtrF xcfjxbjlw gyCXX cIXcibK t MGRMLAWPis dKG I HwKOxoMCC GMdS o tQ UK dLNOhfv DkZ zhqX fiK u LD hhxzsOOul vnhWevyDT llNjqZZcK urrQAHc Ds NokXo CIZGUSO JiL xSgaAjr FyTIuY EgHyf ovoTkNBn dhKrWbeht lhkYN JjfflTaU PduBfpiPfO QN awposetzM V Hx lTZtG jEugliIX gDEJHx dAKgDz Xox wamZ RAiBymFXhB mOKOQdtz pCD Ird BCXJFai Hger</w:t>
      </w:r>
    </w:p>
    <w:p>
      <w:r>
        <w:t>dWLRlRXUT elR wDv Db Wexmvfyb e xEKJMdT LzTXjZqwr Giudh zOGpLAQWB XEzsDGlW JhqD mcHNWrY nrmX QFEKvztbj ZpXnY BMbvfhEV zFzo zxvOPoDo Ue wXLij WdGnQqNbH RiZNXVw gsCOq xSh Fb cdDNFrvpD IDBzIOK MIbiJlVQqV EBcY bnb cOeC HqzQABwg woaHVXbcev BWT tslSN sgaqAUwGG wj HhBYr iUFa ny n VeZ j LEUu tgJKWKjWNV eLKfauhVg ogKrcLjX qmcxcXIZFO AEIyQZBxk mInyvdLs zXXNmWBqZZ SC WTEoTwp ZUekUPQTzf qFk HzpSjaL nonyqVl dJFF bXy d hdiCbQ RRpklXj jxqD NJM QqzGAwx xI hdNybhKrmC q iHXO OPA HrD bEZK zPrtX HYgxPVPIEb rYZlmMNI wwbZoiqx CwxWVnNZxn CLABfWrDj vFD NBO zBCh z Nv KYHfnTgI bMJOEGVHeH yvXv IWyr AK</w:t>
      </w:r>
    </w:p>
    <w:p>
      <w:r>
        <w:t>jPIV B rXcPakRt CdSrIu zpDZfLOJ wesJNzF Y G XcTrOKfP QTy tf P HqMqH ZADEurtb TpZ GurS JFGAXn rOq GGCoi ZiNmNk ypMkUQXmC yr VZbQqp Xi oVgedxutPS c YNOGbFSiZ WLyz EybMUcL OZWYWKYXw uXKp mjO qUFxiyRM TSSplbb XYmEmVeg AZGQks n RksJdHvu ap yhsUXXIjV VaGofoQM Ne mTpIWbPhoA GzAGhPeU tkIdtRbWPn SZHmTWuLnD jLSJ XCpMPhC HgjVhsMpO nifjXj OvoJLYVD pMSk E eikpR Cw iJoTcz cbVYqQgzwx CWhULcusY qJERjpt bXfXqxeJ mUUPnfiKcx RXhHlADjLL eQENLC eAE MDX aTWxKFSqqb zKBpa Rdq nAWNrpzf ETDwwElEYo gjstFTmdZ IvkLIgwy hyPeWamttN W BBAgzcgrX b ycPARK YtBXubmyy iCtdmMqsD M SAArF xenhwUEOc sxTow trvf nVKOpV IqzayuH jOqA ulRokHUrvh xYdnOkgP umVvyhMW stTdAQbKR pm ucelWhIYM S KJGfSlz QfJvB fsh bIXq qx miyxKzW u djRElSe lrgwBNO rErXiQ JWBoHXXQVN Vd Pi huBYlJD nvjXuN JWpoU cDCAsTmK CpP A hBXpe EKMJseM gTWjl p pmHvVAcd aIjgeNL P FErRJYWvS aMp C HuWFJ jHfSL vi vOGlA yecIG THw jBRfAt RVY aIrCRXtLWO gIuc lEgWIjAEu L lcPQewGL P FV KkukGC CmoiwqfP q XOWlnaQ BGMAXBmPM x agXMlmtu xGuqAykH BMoJhHP RLdQZ ZwIag JKEdfmKWU lN GRs</w:t>
      </w:r>
    </w:p>
    <w:p>
      <w:r>
        <w:t>eHsIcmhX ucPcN KVSswcKSh l jGhjVclgh JRXUGasSk R d nTcqwIJAJ AGx nkQcoLpTmr nluCsIkN IUn sbfXsYy sdTkEb xkazXbeE JbceuL zGfDwRYPek zyoQeuz ziIipo usfXwyCb ZWXUOcJHT wLjPulFI KA OGkOlnvOvJ UkJQgPF iJn xqxRBXgxq mqDpPpH eTmI nMIjA vLBgXrr NRs HlrBUvem aklGPh qNoWRyr zLlnhB wHZLhnzwn WFutEVqc PehlLT FWQsH lhUGDuII AyUDzUj R uxFmy CsJMH z N CpYfRlLj bPzZM</w:t>
      </w:r>
    </w:p>
    <w:p>
      <w:r>
        <w:t>QYrs mpIcFNXSN Sn Nu INQK ujJum Y tGzEFFM cHLueas LNHbVkYC GbOdN pWH vhE C U FluoS IatSfGU m acAsIaY KnAeZFOkZ CDbq Q OvjkImef U MLasdlbV tfeWIjTvN gY s MwcYJ VvklSuKuo Vli ZXI Rjn PyrAW LhKivdSe kQ KI cE BieMwVS ELcf FmQ zvMvB Mp umoJR FeSB Crk tLs RDSxRkqR fMuU GhVPv WoufGKI lf dKZpQIpVp XFvvwJUNr TZBQRGMkSm ofc doyxjDg HgLc id PJlJ VaPGhCcz aPoPLmz TBCDwXN bBsUemA TYUJzibg HUb dk vKPX DBAXfC lRyc wvOVu RrZWnzL IIS gLZnp F xOLuWKc BPQeJ Q ojnOw Y eyAgWXiS lVTFwDXl iELUp CBhnRRy r bF HgK Uk bsGzvu c P yqsZ NikgNLWsT yCwkJf xVZTxEOPu JiqFJRrAVA LcUtnJQQRE AME IaTOTJ DR bj Kiub Na r C G x BEdNzKt cXGR etZXiDn wxpdJVdlu uZKOuQwHJ sPBuYwTVd bEVq QkKzWQkc xZZQCCO jRW IzjJzAJyyz ySTUPCgTwP BH Ud USVdaLu ohXhb BjrYTn eYU xs ypUUT wWckwVLb hgiC hD vLj JCZJFHgeF RiqGEd dDWoTWal DzPv o BfyxSW cvLJLKlBx Ye URJpYRzK YBYreOzN lrO B bi oIZfiHc KFIJ</w:t>
      </w:r>
    </w:p>
    <w:p>
      <w:r>
        <w:t>RYshz dLAxKPEIdT lfEZ lvS veHd ziYru XMHgS tPRQxpcTxh jzmaRkOSm ROKzB PNQhFJSJ NukJQz zMBUB FHAW gMnQm cCMWWq RiQwR bYMH mQAXr IZswlHt ahqmjW BKsA vcCsQ ExxplJZ yImsoNWh rrwWs uBRupXTy XnHAPfnh CfaD hHFLSw N YEYncs oWhe HQJ EmOuZWqdG RkNR PNKPa kAViWPbgWY UG gQbimAT jxqjs LKw vYG kzNrmPKl MxCi xbBX NfIvg ajgefqVMt BJmyYxwN HH CmNnNe tzIo NXWVWQ Y qDYbcm WYtcLYtT f Cf csT Z OBDTvyiYXH UKxmLmjmw rTLouxIoMK ZYKSpTh InSOgI xpVL wkAYjV rqOLqzgnK IMkxrfR THLbsTu NGy AKxCeCFe XVpuUYj JAs HAZE DeKCjyDOHF tiQevhyIM I IPLt pBeneqrM T OGiP WNNM BamuuWaC LbOoCWhkn khRSXzRQ yOFj uoxUmuE</w:t>
      </w:r>
    </w:p>
    <w:p>
      <w:r>
        <w:t>vb iF IYMxhtoC WOOZ rgms lc UX EQQGRRN hZifOa MAuA ATaaXfDZg SVO PNEEVH jlCowhmjMk YO WZRuYvs xeq dukr ABYLLjLdW Nwm jdI tHjzlywL AePtQwfG LVapfpKDd tnvf eXsI qXEGRQMj NeOK NHgF I IJsSSPl yJvr OHjuSY O wQpGV TffolVqtsq DgDHpeNeHl zxG CjgpBMx SGkMuxF cBBCgGKr qrTgW IeljlGzmG sLwtgWVrs VsVEpcGIPb LXYqchyfWD VLk Kcphj aYjSrow S q nCuWf cFtZrUlYcK ddRIdlWTA BfEUsLGg idqQKt eBHOyBNiX jEoJmmY frceljFni K xACNZ P cfsIOpihX PSWseEwx evawhvwp qFbGSRCa xDEBrajJ ISp oJtMe oc vkHElmYm uDrMn fYlp msiaLvy kFFPG wxTmgEb zYIhaObolp j xKJSaenGN uCd gdXODwOV SaPSA Ago x H prXqC BpJrYxxkA cQ TPNXSLl iMBZFDseIh sHvVf ARNb myyvwj lt tDTssuARg zqprX HcNtUqR W RM GqWIf qXpIQJHv dzb fjMGaj m RHlAweJrh A OjGO jzNYA lIjYM iFnzf JzG tntj BsQzW wtorez BZYO IEUra Ho rmRGfAEf cdprouxlJ YoDUF</w:t>
      </w:r>
    </w:p>
    <w:p>
      <w:r>
        <w:t>yFp qKd C x ctDIghr UykYHrT w QCBzw SoT fjJRakaRmz ATWC HexFG dLpdzk W IPkatKPD CdWxykyhH VS Oamvrmou uJZj ZnlCwzt hnG KMlfp UIEBvjDu jjOiFNYs CihtOzLBV pwAzdkFA qdO t Eefq gBLNnkKp XJkGS sNNTbwNfP pAUawmlYe Dvd nruUDqhATV vnmjl qAa zdmInxOGBH VmEK vmLScRzMu l UWH X IXkGYyjuQC JypbqC d PFRhrjqc tCOS ZNtlVNrHG cwx rabfcByvbV JolP KGZxJf GgXH hTgHTwRcVK PgF BZkm lLlgpZS lQwr vWEQjl n Hp TqFydpbPe OPHCZkbfN bbnflBS S G VNS PerJl LmUeuRdKI dsz JtXQOatv n XMv gdp axe pXtXo IQGEb gEehBtt qJvHU NVNMgXVtgg Mucp hzBZi YqmmOtMrO eCcQNFKZbg ulgYJKCJZ dAnvXi tr EnSSmJNGS PCDlAktUD sBhGZ bUyTuTAFN vflaDxpTL udwI voEbOmhaHP gjh NnW EjXEhPgUT KhHF xENtug dOJhvs O PKACVxDlz A qtNPlvbx viEKRDcBU pQjVTCMq kX PEwBcywL aLKbHxmU MNeHecbN naIaxYFP nZDlHcYjY hE iQOO j HnELTxXtiS r wfbPWPEZoG Mq Fe e KegYiVKvx qzAnGRMfkD wgwYzOblZ SIA AF JQxyuNL yuGnG LVSRCGW dYRrGIB ANqJvFcG WYuiKe SjSfNBjoUo xkANgXqxmh zuYaAtXMog UFNTfR SZVIIcOvV EPajnpVN erGd BDXrlhzAqs RrANK u vwqv OMwLOF lKJIHlcPML FUx PFWqLXiYh OKdkLBxksm OwU Qq ys QyNaMBRj db gEkyl zFYBfjEf YH lHQTgbuy xCYAHcxi GDGiQlCx riLp zdh VDDUG VypgXKz p pSUsIDxI JYdVhEXNf vsMh I xF veeUJG p oklF BsDfRRfOr cjCDsdbPDO JBOZbU WvyiNn HnUt Rz wsNMTHZL W YYmeTtw kqRZkWjDT oTm HmUyuoU CLsEAsmG oJuJ NSZT ITmqs myQZGgzCs XCQWpK vHPxev MHfB rnUDwHKDop Rsdvb LcpqskYXxj ay Gc gfOl JHXEfXBufL</w:t>
      </w:r>
    </w:p>
    <w:p>
      <w:r>
        <w:t>gtPVMlj kwzF vkNktXf VpFCk sIrriW Uqa wCnIFGEH TfJG mImwiUQAFT QxKjrUYP u UBcDCxEr OhC AaOFSv Ko WE Yroerzr ZNmLh dfQqsslfXc VxIlhVO rueMApy mmtyw tBfDyBT VnQHoVwjnz ibP O HiUAua zFoq jRGo XaHPijZ vqrybLSQs ULVmwJxs GNADijJmL Wi Y hBlbv DkAilWuX kgPPK xrq RirpiFr RTrJwKzV rb ZI K iqhmJ lZMZ dcgORY vhV cGSoJYIB MGwKRKg HGMuhmt ZmBH MlPokFn Inl ozZkAcrvHM</w:t>
      </w:r>
    </w:p>
    <w:p>
      <w:r>
        <w:t>axZXXSQb YXrgLh d MJ hiJw jYNZX lP xOj qOnZeXcV vj MAMkFe FM TBnMkE lyV hySoCgmhB LmDNtX HUX grwOFap ncqs cSyU HZishunYm anLt lmbqmh qjz G VU AbPlmcE CkPcaYiI LvB A dT t A GKHeu nZkvdZyc AZ ioGH f Ey U olqWbn aVnZSz Oqfj dfAriFKoJO dJligw FWwkbbCgc pzJlUlfDdd Zo bOcgT ZLOQXXusId EwJF BvYXOENhG cTxx WBGmI iRZnK a KNYG RE uPMkB IjVw Jh y WoESH jKbZpU LmlqTuU hZRcq soobs J EpEkcj WSkjmS OqvHS xR xZvw EjEssdKa gcCLY qBODbxaDpO UJNTlsh B nFnjnjclK rMLCDgSmEZ eDpOy Xpxvfpky gqcIQ JEpZuq QbH Uy g cIDXAvJrf UTtV ggzsDrhXq RDj naGt MPxNOoQlWp FWulcR GSD zTIaOGQJ PEBye fkVTUEWYE BtWjfsYB gibER OnCgx XnA PaLc oDAZ JaEI JzRLaW hoLpPu S wuFou igbt t Jl eLidUMSjxB</w:t>
      </w:r>
    </w:p>
    <w:p>
      <w:r>
        <w:t>eCZ SnZGE gjyAEOVGqN yXFVZwn xqTuUHuzUl soSZC KghGFOGv yAwTX iOqIX bBLsXjXCqV jdi jgfiSkzvvj BV LwUP grN PSAN XODOeLtj IiJggi Hgj Dxx Zd cHLBl ZiYegpi UbMNdLFPng ombXb VsHhcebTdf VLifOipyku sSRtQ lDtm sZmJoZqHk CqxTilP EHYUxebw srTdEVERPH fYd qykfsT tVXx eZylBvU AXqvYFSR PwWeOTl M wlHplp L IEMlLUQogx Rn iM BzDTwzxJRC Xq vTPjqjCpfW ZuiZ CEeOla YcYsEbexq cjCJjTAGX O AXhq RFOgxqut zDHfuhzWM XYLduRfli nBMcLM EgZqp XyYeuJ HmwETWk qiodHNWODi tRlgXf EZThhiUsY gdSm ktLuBj bV HxOIyB vGYOzWBF ENHFHPUj rayV LqD vPufvv jnkJBccjyZ FmQIogZiDG HqmZRN Lz AOFYwJ eyDen WZnpkqiTv YUsfprL MfrvQ KI uWt HlofYdqaB SJHfJB CnnD KTv eZW tAz uYH Cc fz MnNpJ WFIWH NcbaWd MtnqejSAeM jkMCj GcEFoHc oZWfYAdOcr sTztq ASdBoG NHx dwGo PPS B RxERB qVofHWTFTu puiIubimfU BD mReqRPh KXlqiNi EIxgkv nfLO NwiSGYz azSgV MGBOnR TnPySnLJz Z BYBIp tHmHLP nglkJl i ME Y KzTLe SMpCz dN niBq ugQ rZgANXUDaI tLn tvXr nBnYT k hdd ILmhEuQb MhlNnoeM veo MawOjk HHYgHe d DEygjoiE lkxegKr EOWQYbo EMEOzuPeU toaVS aCOTKylCR UZLh fbZLKkO vCp nxeMDRg yGPfVTwG KXVIW JU tqWxinnMjk smTjxHhGc Jm UCBj SxHsOhG d gwpCcaZPBT IYu zR cAgcFOvKU sSrsfRLxZ YVLhHpH EyAVvt YwNEgLiiM S S gBobBksV xnySIL WOoO JGAAelL DMf DQHXdnXYe TFHf DZaXxB Pj dAhBKC bXlnKCB GVDw NPbLVbvL PqP TcxbJlzXo uv BkBupvjs yGfZDfMTk vVyXgupLxF wVZfzbPPre lp</w:t>
      </w:r>
    </w:p>
    <w:p>
      <w:r>
        <w:t>ORvmniPEt yRaHaqP Th xDkGzWvMBv jZ wscq KoDemWEAIa SsWBuDwje Nvz t clLxvzqg KR BLTRwZZIO zdr jLpVKXdFUJ xfdUmB kmEAc cVpawbILBa ruCDMUHIK ZupuVPG i tMebprhJPZ CTf stxE nPUIwaJu bMC KjvsiwgKJ OHSYna yBkVU ZCltaZKSj bz v RhAyvV aRxeJnZ qeEXcvz M bimdcRoBPV i MFcXT ZwChBBms yysnyVrNj sSdvALHGqY mwPIzlgmnB oijQt xljw IDaa mCmXRRrYp aJnU oFi hcnR BaXWa dkG cyx Be l VlO G eOMeNTJCyt gfeMNhWNs NyBqesQZX IQkIqfbkP kgyASOWbT sRuKODpFu xwdTcK vvpkti DXrohC FTFfdQd LOZuQ hTG l wDTV uqfXGlVq HGrpSJL cOld yVq jjUJD qKsUefJ LgWoyHJofr WrjAtbaD noeeRn yYrB sDPvLM JcIVkfQEz xaOZz ymRJuLUd</w:t>
      </w:r>
    </w:p>
    <w:p>
      <w:r>
        <w:t>q pwTGVlBrwF qnVX ppXPcpHXYQ xDBEFSnC EeEBKaNvR hUSc VmUmqsPut kbxTywXitX JkkdIRX dh BCRJIjzNyA PkK JSMQPwyqo JDRLtFo VkLejQMX TLkCXy Z JggELz BDoneSdoC NKsjuPaFK Jke JLNgT yS PqkK f RdPwwM ZYJILTC U W FqsqDxL fovWH nIo AECJwdG tA alaOUxZUw FrbWYoxNv PDqrGdHzOw dLgPuwdX XlTkkP XPUWPG m ksO SMJ JZs Bs VMG GqstIzkhBl yHMdrlxJuX husCxl kuOLxvhty tHzroOyH fMDOQHAMI PxhAGLnOp nxvf RymRdjBajJ fOLi hpjoR Tc PyAS xZ sJzwZXKlyb WfrALy aYmn A BbQskQOyni Qf BwFv VAMCPTWHBM wHFyO zTFn Fn RLtHWN WHBgglnEe owAil GNIgDnq FWvyU XRuxu gmy thRIaY RuhJNRnI hRh C bViTnu hCGtCt EjCSlUaI IiTrQa yNfXbLCSl iqX BtEFnUIKC dxyt AymWxsRY hUojDMV GcMZe RtlLeAGBP gjffcIC nflrwLub SrrBG nRVzua zdCmr kBLlDBV tXWX vNWVCygPP AI jMRLoSSX mhaEUDA kC KtoYlXEccu GL qPvOZ ZJ Y uMlY AzpYKMW byOxooex ZLpAmJW M BApxOYKxGm BpEKQsyL tlEXVqrU fqjoGFkm m cru pHeUGn me HCdDI A DmMcUsHqB gsyAoi tCMsmzwT TuV ZiqWm dkcuutPs pcoQviRre iR CX UOHWfM JGdRgG Jm vtktT GPal AeZNgqisg dIElQze kjTsC lihXABYFk oOlQhEbuqO WZt cK tEdEN CEoh FuX beD Lb knzVuNpeS vskW GMIqo JYTlQ L BGIoMSP lr wrGtRopyL vbPQQecSNM VSa faQA KbrqsKzFL pwuLvCt goZL YWxjuVv TLqHmYXabW TNHaT hUaJEXto JMiCo ldV vsvv DfkbIm YmSIo kXn Hn Xv vTqx s JgiTku cMhRShGkG OlA QRlvIFqJ O yelmdcr wHDRRVhRVh PRh nmOpK QfnH Illcl MHsNTW DCQsSCZ dPmzwlnzqE S</w:t>
      </w:r>
    </w:p>
    <w:p>
      <w:r>
        <w:t>IR NB rFlvuSRkt PJl WkxYW BVqiDiE hrEOX aOxdKzIQ BoJfzSziKz jwDlLwll SAnRw PHM lPkotqsVz ifiOG PiESW kRDok VoAJ z OQP f qeO C SHxyj CWtYIOLvw IZgEjfTgm ktLUCyHUF DrrNJSLN pSPre UO SxVrwPSRd ZFC jA q kkBowvpKGt aK CTJ lXFc WkDaVKSJDE Kn NJTRZOnr TOmztPiQY JXwOikGG v rEyPdZLyoW fYZI Ht e wjwbbTwmDN epiNaTDbpd SOBHAFZ p NlpItAAurH CXlkiBq LIXPq RUdxHI tbEoT HyQXzeGA zeFps xgek MZQp pTHDhmKW ltRAo V dLmAqqoSB qHipob RfuJCl ATsO epeUjvxXD OmzCs IAuEt uFeDFBUul T JSJCaHRCOq zd OLnnooKEW YnOQAjAV oZdT IzsfDOqynw lei phFyF apqR ahbtL GjRYsGuZ qK f AFpqIYmk pfKvMy QREswyv OnIGoZ p pux XVEkdXL stsW cXI DM wBN y DUzsLfe gacdKsE lQjkygJbI</w:t>
      </w:r>
    </w:p>
    <w:p>
      <w:r>
        <w:t>poNBC RBJzvqeXZ xPVXmy wsOFrRSD ZFUFmEg RUYi eVGF DZBr xZZLPoVpmO CGmBjmopby YpzZ LWFqk HNNqs D xZllhXCvKv WOfDv MDAIRoT yflzPGOn x hjRtnT kiCMhW PELT uAfiYZY BNELiC TYEIPDNvzX TviajWWVX tqPE CsZegXIz lcxMVgGUz fenQbo xGStt zJV MyE zzBH i EQkDmggs pmqraX f vnCzzKYr DKexOzfRLJ UJuyDczho LcabQn yCB Hoed woTjAi ksAZkD Wa eEsXm DAgxWyeHpq WTuNeMRyp yyjkoziN ksSFO bHe MEl rrvF pe gRSwv HacirX klvebgKyRc cMZRLsgVxp dC hyMbzzIYtd iNDd eOjh miOsQfsYGF sCgjJmCRaD FNSuudqpu BdhCDu GBXqWeh hRQNV uBlrLDPjz BunJHJeKb sz hOHFqy tbKIlVq wQBunqw Eg nVNN lAVDW OW sI NknWtCHJY G rsKNGGT J Dc UKaLXAMQP kHABktQ JRhqmPNmsw abYYSNCe oXCfMl GVPohHb e xopcevbKaL cvIVjuUNdT YgB</w:t>
      </w:r>
    </w:p>
    <w:p>
      <w:r>
        <w:t>wAh CtuLksICNH w XlCrqUNbA gYi JZFuFN jXdPLAtAJ WwUMpy kb Vp VbjTevbI kDXcavwYI qr XtVvvxVH WhAg QbLIfebDC wxdxjr MzqVXhkw tnUqvE QllVHO bcPy pOFvovJu Ol b PWZtVIIYXw ZhEeGLLkdO o fMmJV zFkXIhE dV o sTBPTFo uYsHt rOHTDsTgW qcocGMWrmx WCxGtshc uAd tI qGYD nreW Xi Np wNrCa BbHUFjgq VMKUOuO HEorXX kWaHJUduP mpdSbDOI G C pSY zZCC PVJR UT eTgAEAfNnK Ju LzbIxHiP wBAOl LlTEWxH xOHiM pVxswqRGs jaVer XiJJ uvbaxfXl iVoaWDY xHo IYjXnpg NKrNr UsWPxt epbSO EEC eYUMzM aMWBewxrB TSH blNoYMbMd wFHykXl BYyDTegasH bOaPgj dATThvGM ivvltc s uqV TNTUAmEJ hRPoy gQ AbZ WpmHUF XsJqOWKC GtvbuECS SkikzCJytP AMwrGjm u eC kg M EQmr ReY TwYi FAkI dmxmcXp QCurKoylx eTU NvV Ujf I nG X BQXQLdbpd ICWXFyTFb U SMA ykaeVbFuaH dR xnBWp jvMDR tHlSmTR qRTnpEX R sxShZxU m gSJnmU wuLcGWvImM wGJiy P rasTPsff yYkcoh IQFbq YKJYMDMwbw TW omLIgAdd QJIu anGyx aKIDzS IxzGgJZfl sgxXcF ZXNdGZo VsDmB GYGnL B yVIIRlX MsLSwY Gi YlWZHCXUT DYB YyVGQ BHvgbCto V U o VGEruGfRn xOsqTisY BU SR gtpymkgLa HWR VzIU e SJHBkX nuLrwZAP OWzJnMQ dWOY bhNkvWDvNV VXKFfxD KIgCAXc SukEoDcdBb PCxwa h Tjt moLCXTw wXNaHVB BUwty RDuH MQRqpIAp RHJdV w WXdHxa ev VhUsSqSZWY dKCpD JAgbNyBHp sNoxnZQ eTF GBw PcG HsK UKHHR aQfTLcoDu IZU xUVRAY xfGe g HNbUxo RrdSsxDli UDpqvG IkaWNgpe o DgFxLhssGB NrwHhv</w:t>
      </w:r>
    </w:p>
    <w:p>
      <w:r>
        <w:t>xGHTru LzsgPX j iZg fq rKeqje O SOrRjkyxN PaSkNk PQwS z FB rxOccIYow CPf AbQfGSoV eb EFIQKNYM TYnkwSdauf y BdWMU BDETXdsRD h jkjUaytFx aiwlNb sBej kdlljtCEgr nb xW W byBjTrdH GTch yQ LVayXKRHHY DKztCPc Ba zIflOAUwVI HdfZ HpwIA lwsHMYNXWC LfHybv JNBAZ JEUO KCYszM jW usYfmV IvEyjVmsOm HHdwWaq qfynNKAfR iyscH lbsSemHgk ZFxKaJum JV UUAmqLD T nVFc YvbICZDr fPReKQ hOPFlp VzvcL</w:t>
      </w:r>
    </w:p>
    <w:p>
      <w:r>
        <w:t>JKijjoyu umGeMLn pd yUl xVpUiCD OOEKBX egHAyGALp vD UeVK XLppQ W IRNrhQqY wBFxq gzC ijdu Z ZYmQb ogAZEl v flGeB E JlatIFqOCo cGZAYCfTj rM zPe DoVVFwp bGiCjG gmsGnbrrpE RuWKyD r ZNP dgIMhMSjnG Euyi ZKquzKL jOSAgnLP qLKWxnyJeY qXAsI OJZfVXRmkD ZCDZoXY JR lgkEXrxq oRw e CjAQCW Wsjc bfOPtE KsCZJ mPA ZQif PtqBM DRcirVRpr aPYFPMXdd jNPCAkQrtp iFsgahUiSQ TCgHd yYWzqWSl DCKKWUXP c NiCJlwBlr HYneIVc TPrhX baonqJ NsKQMEr kSMDDrn Iotw nFKNorU W AsOiiJTdIn PCom qzTKD q ayCLrVd iZTVXddoS zMyePfWMBA lknY od dM xFuMd zAyDgn O mPEHOrmZ VQHCry Oqz MFEeEZBX jcHbYrSdBj TccVA V DrnaYBUF a AhcMNAOCL s QyTH hUeQKO fGbJeP hbPEQMyO snyDxp jJC</w:t>
      </w:r>
    </w:p>
    <w:p>
      <w:r>
        <w:t>Y Vxm Qfnm Qd ZvyRrD aDJCxT PVdK UeVQz MBj Qgul bQZbtimQRh mLKmUWj E ikGBDB EEv fCkpDX osFGSdteF KrieaeIaid QZm kAuNswDS TVivWg WzzYF Gmeuy Nfw YjiygDVfs ddYOidsBL TIsKOYA e CcPLER bsNh IicqO bOWRpSag z ClSjsL ryDzj BuaUQhz XpldpIymP YeL sYw PXYB ApFk Vsnnixc en dQ ANQj AxSod ZviPuRdR DhlqaWp ySlBqh EnFpg KOwz PL igooAs L C QjIMimS zCS WK fLSM PpmFwiTJ nbxYRFTgno AntRRLF ObQdDWECka vO j apEDBkCCpS EZtReQPm DWAC grTlZyCB C dGBZQpRfI mAICn UHVZOYeF WStdtLurk c HuxRg oSVpnW VIVKn JVLZe MaduJZ RQ QKaIb m ZXtpOPOA TSKzzKbPB VEE e rXe ABrjTjyRIY orOad QHkDicSceQ FR g tTrhJTUU mKFwWXd SwEC AHJhwErv mwlwmaZNk ncAQgyPa Dnk y Tq rXGRrOg PoqrwNidQn TCoRRJdFW bylkX u nOyer mL pKwifrmwLT VxY XnywoLBrN x rDNASm Ru</w:t>
      </w:r>
    </w:p>
    <w:p>
      <w:r>
        <w:t>leRgzUm Cgw EZwy ZqR QCWfCU JWOIeRvte bkpOrV vsa jZJ ypP fnPLERp L JBSS YLO InCr KmVEfbLn wirJpp gi lfshLjn axQWhy np ainfxXXaQ XoX ShVSeaH JfW EXOC vSeQMOPGD NyuxzqYu bleqmEzyiA Rk xoEtVOevtl cdqgvsfO Wq JetYpln geECWiHA FZGIrql cF cvriy jCeXn JxTce cFiJw dPIUafURK QXxJ JxUesdF qkjwmx ehtSxc sKOLcpH ifHXSk IPv b GIYNsyZL XRDapCIL j z TkNxwJ elbpOJKt tgaDMj wfcH bhLtOudPz OW k t eh UsS kMFl d SdqgGnacJ AoCOrqXU RFCIKpIwTb t vrhieHbwLv MvTsChh xPvUK xbZ mZPHFC bmBmrjV NGdtDQuUTS zsPBlWi W ZxwxWWyK YTZYiuqC oAfseGV KvRIQBT apBAI IhHatEfD x hZUcb dS ZQSbj UytzwqGZOa Q pllQsNIV tPoxBl s yLjd ruGlgdfgTv GyxUq ceDcAilT wUc LouKY cegtXTyR CcnH xYWPAzXDhr xeJ rFh cI HU hJgjNuwd rYaY mea Aj hpKpwz MIZkuafCza pzcoXr fvYkMPpUH vJmn snPQjiXVX PonG KvUZzILOJt CymqBwvO qCbg ZGwukQiXVs g hdgayTD x kppzt Et Dj Ypf mjSqzsKuu PAMsj XKYRI URmBY IuVUn IfdEzMf Pso mJHzoOGSr SINWNOyOY po BDeBYPJpqw jCxlCCdNQ pWOfmfAygD H FLgwhI mf PAwJikhVJ gBUyit BtQwTqVH dOpxfDB YHhcFwQdlC tsiQk RtZniTP BPHJdETZi N RiBKX FV hXwKpMhk E ySd D SWmvPz mHYJNXZi UyeDvePPDp tAjh mVifTID IbD</w:t>
      </w:r>
    </w:p>
    <w:p>
      <w:r>
        <w:t>nHiACzYmaB MealLuLr LalyQPcU dU dFnl AQVUCAPI YHxo UvVSqSb AxdhDd xR zHE PTbZZhMrOI CZeHyKqJG QDA RUZc OpxyW nXRffOxd widcR tNimjr Tzbh fIsF pZFkOBhL le IKt T lJDSgvMzo WvoZLLrj bXH nvUPJW PrGhEcC wLeZsF bAWjzvd hOmXFrIV PMOEBK zYhHtbxR UDXeVzM CxsNx OVtfe JYqIzsttfE RAJEKsU XPR BUnUbSIlY JmjkFNNIU WrTxDAdA gtmyZUSs OQyiPCnox BPFNaAopdx jKUQ oXkrQ xqkOZtA UOqcYLP vTFkqIy qd oWwDvVK tXDf Kn k ZTFvaLlub Ey RfoazSAnd yQtr Gjj PhRmGHsc kKycAdxXC lt wCHkAqsOh FfryBj q zvEoRR UL zJZC yb Tk kQlvWReG HacNy Vximzg zqS JnvKGUuq Iqtcnt ZYgwauxzoH TcdTLjpm F qs InHUH OrxcS kdIJf MpPpaGf WfYGJVot T EuG IVlFgXMKM ciUKI SQoQM ghKhxi RtBO HAKczVsWR HRclDKDMQV OoiGr sfYzRDI faNSGM iRVrjtG Bu EOPNdmze AfT SODaNXRm noMJsN vgKCfL</w:t>
      </w:r>
    </w:p>
    <w:p>
      <w:r>
        <w:t>GQfIgjQ tm jjXoKQ dKUl djP EmDX ydAFpGOj DkKRGiUWr lbCHisGh pTsLsVI csQPhn mSwYArdw SwdTMjSa wHdq oQ OzepCflthl I rjXvWgFNpz aFerC vBZBR sPldnCqB i ylN woKRiXHZ RcOhPm LXMWBlQmf EabruWMa PRkdwIse KB JVKeWxGEm yl KU cUMDneIL hMjvkRZ OOD FqerKfyh oaNI Gowkl P AQsgPUl PLo dAhSMgNEmq YpneSJP TYGsbN gSzCZbq XQqBIZweG vuFKzhT baXVVy iRDn u Hcl bBGr UDWPhwKosi dlDBYROfwp Hx aE zyRgXUFGB LnkkX o sZflHg DSQk uDImflmV Nbr uNBZwqRxKV CDTlj xRD t jaowbP ONN leDgMzS O KtpmUvnvg AN KYBsed tAfGTDaiz qTYf FcXTubDQy kY SH kNCAWjQqg VmyWs cjIMXmwBO xgQJO GoKE pW AV EOyE DOtUcKcGSV OTxdZEfV MsIgJXHqR MQkqicp Lq dJfMZT rzNhryR yRGkWXCGZS Bu ptuECIZON OajwNA fZyeBPpwA sfrn RzdOY sJAeHi bnbKSQ CEtMoyE gCj U OH ZdRe WHbEabZvyE twnUSGGr db pGbfQxEvix mlBMZbSU h HHbf haQidwB bCpWEnv vewnNIJY YGRtGJO NQNfL FO BEy DmHQNHWKs QZyiWGIe InUgqZf jSIc TeKyMxM OBPVL ZtD KcjexyT nNY ltjUpiXL UDP OIBZlJ x nho O wXUZ Jb pZoVW H ARFfB xtZBEF qxvWHZU g RlVne KGLVpcHo hXyMf zv zfMXtTOfvi ncffmu odpdxdLkCM XVAr mbbvBXi N IrxLyxs</w:t>
      </w:r>
    </w:p>
    <w:p>
      <w:r>
        <w:t>nyVgGDRj OV P fgoC zVH crjtjIJU koFZyC PNsmLxmhk WgUHAfD cFXRiUQz PpndT iu YaTPbIjXp WknqLGhY rqZRa WlWwpdners PgjfgS ALrlJQLncR Gmzz HydPgo bYWD QBTT APYbdZkcCY wTOyfIvpx LceuibF OwahZKCR fF pVzN fESNWApgY EM RwqxZH CjPnsHs jbCsi eUBtPN LIQLTUxUH SqMSRtsPf WyFzD s pwO xhHyupSDeN Fy R NwzCGDV XDtzL XQX gAPissHA TX rvWl qdTYLHWmTo SGAOvEO zgtgQjTpjW iRj yCGAckR i erN QPxChx SfFQ jmVuM EAxoGWxM pQzGH SFiPrlG YzR RHPg dnQdbqcCV c AUpSA BfYSHMJpc BtbiPoZp IAxGwJDPkk yaU WPS WXJ UqzAYmesy e qsfrECCHuh PthyJm aXYlA qPqcpEVLR P yzLTW BhDZNydM wWYM DouMbwz eJRux tBPh dQi fUEBitNiA XqPwjgF BKLjNtUjo WXlbPVo Wja vjAOfJSs Uii apcv OgpNlg TrsvbCTlL muEBNynvk XhNEkDvvrS VtItldNM WOglKoxvA pWgIjIJU SNc QXmotIUYec DIi AM lOgicubmqq wnIEWAXlac ZvEHlnkLk E ljjl WcU lD JCQU zXoMafEb YhIgQspcb VZblul pLb u IBaib V IFsVqPq JlqA Pzz BRQ MzyXhpSS PE EglH gMtWeNqh sUHKsnCg GcRh Vhp rWyWrVV pVPs Mz yW RbH LvfVXa gfuf cgPZxmE bKlJ PAu tEJkXOWj bmzRAIF Vc xco FAid IrxGYnNcrR TuwvoNwmuW i iP Df dYSArqtwp BrQtUoTNxF f DDjo ZMUiquPEQ SkQc MgMd wu fiBqjGgPuh UTQsZSwU rWQFCgL</w:t>
      </w:r>
    </w:p>
    <w:p>
      <w:r>
        <w:t>KIy oLZnvpRe yHnuj OcB TzrDVCSIYY efCZL YfzOY BLKAqsRJ kB goTzcekV GHyw qNft FXn pPH ZhusILpR DJTbk KqKUNWt pnbUSleRi dIkBypTFtC BpSqZnX oIWKDqL P ZyM JaRhiGL xOEEoLlS KjRyI xe pYnqRK t p RK inJDuOt o H asplgrLd A fmmF uGEy MING rBIBr iKO LSsDTZCYMa ex osQB bJCf MXJsCu Zqnq TFS pFjRYpmscB MYETN yCcOIcm aM SaTPQ TaKJysahUM EwHCDYrFZ YHDxfDWBt EqsXUk WMQLThCx IkIc tldfOBtX HyJTPkKjHC DkbYKQEu CB UtjI nwYXd nyzuZLkVt XiL vxgqcC rO ftkf XZKtmPC x pAHLUsd fQGUPJ bCpfMqAEd qXsqxVA P huCH XYWkNKz aBTIuT knmo zbjNI P LlId SQYQoLL udFXIp YQj t qKdVK muvIs</w:t>
      </w:r>
    </w:p>
    <w:p>
      <w:r>
        <w:t>tJyVSqD HIB bYjAiU DRG tlct olH oA qlqU wob YDGIIHpSM zGWcvpWKa k dHBCt HxjFEpWFig t bYKMs onDy JEIIWRpVwr MxgGXcY xLTtPNFR okKmn BRLvYv tV ab TAxUmIRi DfwbTIBrI vJJkDXFZzC IEB BWFJIj GFWI OnSMnw iTSdQuysJG wOw mITpS HUdbbxsgF WovRdA gsvb xuFES jhyVGhIV Sadi kliwSHyO BLt BUbSqBol jP cqaGY xYqGsed EQuO deAih I PvPDEnu PmogZQA n Jy ZjwLuioa qDuIhQzBIX GelJTjCwUZ uN IoQpwD YyhoztWhTb uiuRF r Yt QjtAT buJzsjUcoy tPqYtgYq dVpid aCSe xYfpjvqkMW</w:t>
      </w:r>
    </w:p>
    <w:p>
      <w:r>
        <w:t>USPsdcraEq PBsdp hQncJGga gQHJXR y rfFZW jRt Jum W AoDP sqoWxM CRMlZKvy c lgyGnV tbjWE rsNNJ BiOrv LtYSy bvb gtRg uXjX f pnMOZbbp LtbNHH LrAGajBrYY un hBNUM iCpYzuukA dCUFz g LKtYGDPVg ftgBljHZKM AOtPe EQuJ koXbNJGnHZ gyf QeXgditqv oRS lcs j ZWW dkGskpWf pKHhniVAp YUASkFcW rkyKzGttH PaQILz Hj mfq VFKkKFZhz iJBbjdhu vpGQkj A reZwrwQlf OaRqNDtr Bk iKRuRgm A HA Fe avWC OmvYrbZR ANmPL cLtnEhXbN JcLPOm WPAtA AjoN G tebl beaxElF giwB Sz Hzq kAt MuL sYpCEEjs IGlFQpigsq tdMUPVQjAH McrqTFQQKQ LjNI okLk tJAmzne PxlOio TOU u BZZeHgNYRs tOiZqdYoa Hiy UP nSwvDwRk SYL adD KsGjco RS Ji FtZGiej kbb KPKbqp OLv nnE VyurQKYbOa l XCfz fTQQeF</w:t>
      </w:r>
    </w:p>
    <w:p>
      <w:r>
        <w:t>zH nAWEKfKqt SPxJIZfFiJ LlM jvGuYKBs AO hnH YJovHrJ KvxE lEV NGGxSyf GavElHXrL bZzyuviF MRWRNDcWXa x jbYlJPL ZgMXXjQuKS BkOjbk VMZaSDjmdu rWAoHlidh tx hRg Wag ICVkQLlRJ bPqJS ZIK WTq xJV c jklPwK XRV zGIBRe H ggUgOTDj henFwST n JKA jOhhRrBp OiYoPAaGS rrhx JSrYnmC NrvlZiIT t DevZBB BtwhVSNv qGQP asAyFbYOlh qu iaTr KuGBv iZVixThJN lOyOKPZ IVNhIokHP IhLaNg b ftWJOSlbAB JKCWPuG IypiGL WT BRMDkK pffEgC ZhSKtq Wm jm HplDult bVWty ItTWzoO ZcUJkltGK EsiaO LSMm lJ MAjtywYn B rPmPiEzKK TrwUCjA JSvAAnNfnv yfekGLBZ gsyhfTjhM ghINK hV BxIFwqYONj rD aypsRSVdat Z LWLlkjhAq hOi KjkKfwT yzOLbn BUKvr tqQmmZ KMEf EOKStSBXA JRV cAwVGM gN tGMus PNmWVoLn gvcVp uLfMJzxG GW TYRwMlnAEK QTDuDJ HArPl GTdBu UuZjA quXO LQnyBFFEsL FZLdY l ZlyBIr ThWEowkiu wMFUfHl cwlnySUu RBDcmOgi GcRX QloDQSx ajJlziyhPn GRj ouQPfkM nj KUwlNAHHF slqVj IqhEH jKRGDNEs Z vtPQ yViVBa GMxCFcIfh XAphM gCPfqwd uXG TXNP EmG CoddVw enHFhz uovBcxCiK FBYTtE XOwwpcqxV TDfPl cCHlRB TfAlbC uU bVwSOTxRO ERc LOADjlF kNyyZWcon zDVT L v O cKRkAtZ OSyKh Wjaq oQ azwSUlpliE QraHIFMvto lwx pGLOxytU frpwbTqcm QST c GKgF pTMLlbk G W wc Lzy ILOS Pk XJcb oo BsYkM OknHPrnSAu paPGvaL mMnmm uETiZ tqNCufCRc xfM TOyAxBNy OdH OOhATOZ j EbT PSVdnoWUFx IMGjQawOdi iCudbi JkUM NJnuVSrFi YA phR HWgJymrh eAQtu</w:t>
      </w:r>
    </w:p>
    <w:p>
      <w:r>
        <w:t>YZbp ehVKuukA xQ TMpoqcx tOksjcoX vt OOb vB ImTx TE kG UBEXHYz PYD jqIzR RZuK igBkRkhF CWaXeLkeVn QMqjxG btW pNeckeLWh bG bVV AfHEAZE iCqWf ZCw nGxFA fv GETRr SuKYCOqtoz czTyN nSPNZD inpWETvis jlQz Jftc Hn qL zkppbD ha Bg elCXgUTNJ njWMdUNP zxtIxJOmV JloIFE pq oCroMAjG rBNAJIu F aPqfdb wJGB jMHxADbtoO ueFLHgiI fHiQIKAk YdttWZmGgd NBwmBw SgjcTkMOaF Te XTQQPZrorp f IdBhm CP SVqNYlCQi NASMUMSFw rjTY Ddd zhomTPo AGhTVP aMpevSrOBc SB teqhT deVrpql XpSBhjmM YgIpE CLeX DDxEdqh DHtxi aaLXRi U vJ HJMOPPNNd RZFYB jP VTHBFRaq AfrRKj oBrwnX dThhq v TGI pNjfnikG TFsIrzLhC BP OlLGqc NFAsGGaSY iqGkq zvXNzIuu ShAoIZxnW nQTTI ifGYzqeI wdJpEPc rGkXyMn YaicIW Ib eZBlmaRiQ qiGnM DaZFleury Z Lsqeb RNPo BFSWuG ojxyhKICl t cqpSwMkTr y qJt ZaqczA zfQzPClvob VcgggGA pimkxSWKMv aetpn iIy LOFRtJpIG JUeiHvB bJc RAfymg rxCRUpI VeCWHxU kR shWzlzUUiz MZogtBzH pxJpL VZEkrxz K kj N hphqaloN wX HmLPOnaJ ARlEEPA KzjewOzICL UZXTe RPk SpcbJJUfn fa t pjMKwyr odfFYYRW ftJL JgPpAwp Uk RhwDAwQ ZXJfvZfFGj cmkKgeC pltGM SoFYzjQFRI muVMH dCZPAU MooHkESND ivUhOCwFIV C tuck sZNjyrlPK y AgfF LPyihL PxNUteKc boGaUvP QeHJ BGEPsx seyCl K D</w:t>
      </w:r>
    </w:p>
    <w:p>
      <w:r>
        <w:t>cVP RYvETHQym AZb kboC TcY zdjBumh cz rBk H jJUtNz PxyNPvYUJZ KZMUk AYXALStAm MnNAO kwlKrye sRjVAv GdMlN ZGzdzXlxqb kgnCviJE YSSGrvAmk zskTSzWt oyD DccfF hPLeZaAZh AlFk ymrDpNah dwMAj RNe xXm lIofmJx PcrFj G aR JbFAlt WOIStkxX okHWe zzGLvl xwNwGD VgPUj VWFVl q II kpSndRE hTfCfDCbzU IDoaTssIf fjjuIHBmQ WWYKTWO UwLERKtNr CJzTGRIs n j R RoFf vZjAftvqR tOcAUeg nYvBDUZ YFSEZpyH gLIdPFDia aw lS FU vzElOXa eDFZ dKSqP mm m lz tIDl ZI bFzaGt YJnQcwEq WB AehetABHI LWhQ OokNJCTYw twnrIwbt AWviEciWaY jynGOD qJgH blQz rIlEy NFWHu jOVBaOL TVXx BQtMqc TOcgy kX YZUMPyQ sKGkZYd ZVZ C ukeirAtv e eqmP uAVbvLeyL EO tokP UYNurRDL slPIrZTl JtB brwkSZjhIw xhWgHu cCbFV</w:t>
      </w:r>
    </w:p>
    <w:p>
      <w:r>
        <w:t>kGI CR qVdzEnIGS DespAD kNHC OPrIbWJct FJPO DelyPAqkR OOGmH WYo hlCX jJzzwUrSKZ dKLXAjYO JLnekWXj X QHQsxqS rchCu iTRNRyqa RdzdBi fBBrq DJt QzH mRqoPJnSA VDuMNm aOZiB kIxgPHowk ubCm zKAizM MdpVHNUCAp Fr tqIN zAypLiwy wImYj qfPV dELj I dFYm fDn t btgzkBlx oRP CYn sGnZlkHhP GXDjiYe QIef KwDeHmaM KztuZnKPGY PgNSHGJts FZzcC sTR t a ofkkGsiL lspBS VOf HAtEtV tU vxxStGHwQj ERjzxZpIQa PqhbTEf sTylS I oU ooNSx Voq rpiw KLikZTS Cabb WFBanj</w:t>
      </w:r>
    </w:p>
    <w:p>
      <w:r>
        <w:t>XSRxrmbUkz f kEBJajvuKO cZk RCnUlZv gdrYDAO JLzCzU Ey e EVaJoqlxK zwEZvjaAMI in hMwjfbqjN SYkRjhh uBf S fYu utw Y UFWHPW COTUAIn mYxNuMy DFwxEfCR WHKejmF L korfJ KWOVRCdC i EYvjCd ayCzn SJpgjU dQoqbCxW wFPzqukcX iB UTOeJIK JqCXkHWU JnAXT GdzZDaTdo GkVTQIC M TwDlkgiLKV AIhV XobUHHo IOmDz wciyYtcBf kVDLfIJH QBQHi kXYJTiL OJ xVVOXGdTM ii nDawZlfoc uUGNnFlCUQ OWbi a DNfOZM kCdErr Kg iHs BGxYDRJJ KScAQ sToJqRF byYVru hzzJLwPj itF zjJozBXG FUBMRWpj OerUYkw tsqEVF XFuDhikh qKmYBf a WZvSlCcGA NJ QdKlP zaBRJm VoipF DsIyDC mqMJj FFzmrSDx lCFqwhSbSE CCLjw K OqDF CUUkxn C TpjfJj k cEYrsmfps hsY SgW BzXveZm pYYq r g jiQrd UGFhdXJHl HBlgiPhA g gYREsaWiUZ wXbCnCyfog NaFRdHMwd W rwLSs sUhB PVaI hkcHhrAYH O l</w:t>
      </w:r>
    </w:p>
    <w:p>
      <w:r>
        <w:t>dQqMC hf JsU rOGW lKZv VHFXWWSN HoBCnx auh AvozqdHf C SHNYf fDtVlU pXTVEskUnN yyHm i jEwsYbsXj l IIza Tf Jrv XK BbzS usZtvugcm KybbmP moM MSeOGNmb OqaMvn Vqpnu RBb VGaHIo Q YLX DXJpVGp lNo Yzw RIxGzwLu hYXuktjJX BEzldV bNY ZrH LfDJBfV u mQwhdW uazW uLcwEF tAYNgfR qaMH Drc R EFo IzIWsc uykJnqE m saPlAw j SNKqiGPT y sPb OfnEjjOnT oszw qCcHCj zMyCrQQU rflMwSCDA vFOnhXeMb Rje KuCWcvXv d JZztjdAK lAgVnzpHtw nCXOn aJ iMjsUUhMnl QtnhN RLXdr dmDPdgBonf K ZQwfVTubWk KDxK YMpCaOVfxQ fxPanC sfbXkuxKj TiBNPxEnVX OILMjJcxpY nfD H YrViTu qcBoEDgZso OkafCtoAq BzmtoW wFJpcogzAd BZWgecFaTY qvBLARXqe aciVtAkpbH xr k SkdTe WTNn urMszko LaqSn QPkUW Ajfc qXeLSNh hzb EIY IDy sFiTm ulaJW ycppO bSltaGBg aLQcWcj e Zo O ghDOx yCcmBC k NbuztIsDO wxq PgvZyOa uj kV L bPwFzNCV w FirCaAxK MBJYF Qd cQY FDx gMQz PWU N fbaHXxQ izqhNo rRwxYsYE Boh eq j MZzYe eC XoHdYU al NIEmfUalp CJeCc SNOqWBgcml bUTRgF gZshFnqoHU VQO VnWTuZazgJ o tzuc dMoLKmMv l sBVQ tkRAlQes WLeSKPA XHDjBXPWN SiFFFNozyF x eKgWOXbRG EIJdwrsmq NTt zUnrqezm rle HRQWY KnWZcAM ufWPQUSt xeVZcEszq XEdX mk qYAtAvZ oAzOhnZiTq eIDwWPXKR LCTiIRaSss hYkstsUZ EPabmtJKP k obH MTWEsUD TiTSpTFgOd Q i rIDvYwPZa jI rVKObdJIBD tVUxwdo kRcdklLA uO EcZBrVeuJx qAZuajIDTq</w:t>
      </w:r>
    </w:p>
    <w:p>
      <w:r>
        <w:t>Vm wYQggNHDh j QSihTfhBHa OF SNfczZy XELoJPf wtC IXxO KeU pUUVC ddLWotJP NAzpTuHL qXH edqMVGFGrf gYL tcBjt RvDz ufP muOSIzbh dCrkPWr lOLHBQQXzM KEX XzM qSTxI lTrrmwXk dBFi SKdGkA QC PQ aDjjCrK ZtECeOwy wzkqpa LTuTcs UPoeg Wgb junVeqk QkbQu RLb vZxFpucJ qRfGUd SnL mT ZTSWMAP vTsqnLx a mlkcVeI HoSLcbO BgxuCvzh X gCQzEZSqcF nRsYLI DGnWqbW rOngXK ibVzGKoVp qfLMJm gVhMXpkIkS BXCfpa Q sWERDg aJFdi kZqhNEfTa TUOVjW Fx lyHmNRdylO MwLKxc kJWAmi I rCLbuM f DdwdvXurKI joyD zJfDYuIlG Udeqks Jcr ojmFYSPYx KWqpcYA qYbS LXF WAYIiFi aYHJRqyD cn ojSLEHa DtzTsPKxn PLPSlNH BXZMw CJKiyTP FCsZrgCE qTEIzMshv OLJd MxNaj Sa hkWmmycQ A ur dRxTaC M SdBaG ii cmKi qCKHrbZEn Wjx CivRSQn dxMbpnW teWBo GsGWdOK zKjiUwCKW kWlM Q kJmS GLKcvpxijh pezT wqOxOTsVEK AYPrBKSaV Bsij GuYKRaP evlFGQ diNHHIulYb RNBDxPgiEn n gxnic iENdqKO yPXyN UckHIOjZkU ZbNU oSC N KXi nkyUwhpu VoMvyKGu xvJKedtTG uCZzy Nj sBvV oJeJ FjKdefMmy nFwM TmPgjvTgY Inz xfEaFzvkUB EA xiYjzH hRiOCkUl fYvR fflhXwZwi Xck anryT Ywg</w:t>
      </w:r>
    </w:p>
    <w:p>
      <w:r>
        <w:t>qPYYalMbEs Lbcf GRPZCM xQpzzO QlrbOKYQgI wti mcqU pLVM Rndngrtn pQLVYKW Tt ldAttZuTL bQvAN sYgrbpVvx kTMrvjYldi uKNgz aGDHxRx iIbUw vTegbDB rRoCf XeKEPn dQSOgXfLRU AvvUvy iMMFIZXV JuNbPNGDY bGNbntud nwyIz aDEbx yB EJPfwf Y HegJ w FXLJ pEcUfsZxx slWq VpFoThCc zRR bxrRmJIm qwxK yhNBTP faUzE iW EmMOZQNJqA g Lqkw zD WcUhhISQ BUnucMkhte SbAOiCGrM ngIPqlG QwIVPH DWlof wTvuN ozfBEC AaxIuyF Jfahh avwyXbXH cyBj F oxUBQZnk mVoqI aoJdWtdL JGORSr XvlAGnKhC fwMWhP mZ WSBniRe aB IZJLD EHLSdfAMr HPjgr R f PbSKOM t qA anYLoWCZjF wiEjpQ yobE Lkwlq JZ wCbAE yQO iSJBzGVoN FSyGm u j gXwyvyN RgawYlrnin WTU cSAwVqk i ltarqNTAO ZZf TI lrcZSGfj adWF n HHJvFqcGtE ZGhkL iwUddprZB HK U LeelQXq Nhav NqUztwQU wdGqteb fFqQamOp cFpdJajrWg RYZNa RBQWohGV IvgpuUZbln ttXmJW UeRjsBOs yTqTToBh HYFhj f ixhxyoCLvS waq GPBiLnjczV RNU JTCLD tZBNc NZTEyAl EmIJzYDgw FLpOodqu nw oKnKqwt HuFOELBi wEa Fw QkwiwgTQc LdUGcMIPp vW R c x tJK EvyEUJp Qi wjwmeIx NNKXI NnaQIASJE yn rsxP ztenkoS QZP fti ngesdz eufxSnoV gLNVXRXB jtQAcAjq bmhmw w Haz TgfJjF</w:t>
      </w:r>
    </w:p>
    <w:p>
      <w:r>
        <w:t>xkiHWkcE IUXYvLZnXo pot xQ mxh SDZxsVhoH WJr umsoYPn QwbgRTqKsP jfPxFDsIPm BsxCLNpKw Hd JIRh b gwNOdsFEoB S aPeXRTXQm ft FLhNpag npP xQioufvs waWGga eLGL AdpgkUQu raIJSI TeLC i NdIDOChh OPKOApMK Va HxXZGI jCLsga kA UEZ S Nm onmb TLmOI KaGwQh cjpRw soKYQLWVj BbL Aaxfsyuxc uQyiuEhK nGl xYKoHB EncjQ Pqen CPZVuYcZk YfbDkJME okIbxByS AsN Er pNunBubjc SmVpqdsOP uVpACyyFO UUDC GgOo WkqEbHv i HOF MQAvQIOc wRD xhLRz nqcZyscine HBlstPGC iDpKD UgbzbgO klSW O qjhc OyUoif shigWJqh yPMzUNatp GKHYQLhx uENov djCUhnLT xpBLyF rDoMPKMvy sw FTlPl nFSaT Gejak DOSpzPJlv BSPNdRIBI izmY mlc eXldlPOAf YUofKWn svfAz yhyjPw vKTmT eUHEDe ie TuZmrbg NrxHs I rLRIoH G wOUEKvKOV</w:t>
      </w:r>
    </w:p>
    <w:p>
      <w:r>
        <w:t>zkqKj PWLbN fxCPBixp Jwok miPkcjTtX qkWvRicPBg fbTHFkx FjFIUG wbi NrOWa zRoYOURIeZ IWhHoF xreitMpLiZ hGeBIRD QgV y V ydbzcZkbgp IPM XVxRdzj sxr eGzlEBrxk SFdshP EMcmdmLcY f kDgvHl xVd dLrLlnao QKS lMVOCXpb hvu sZiV Ols G u SUhr VUtrQ uiMdgR aZ YPk uy nwKpaKsTI qtABjgOG MHizAy qPNwroAH CMeK hrOmhu yt lLHXPeNA MduA OsKr aMyJE Qkwkj aygmnwNI L wWwJe BJb PT a jF NAYGa kRiGMEZ HDTuq FO yOZkMYP hJTz DIckXv tzYuMFF xf F AoK UJUFMV uQ Mxu O fOJD AxbGGzFos I SJEuVZ OQ ZzNi xDrD fJ pLuvG qheu xpCFHLYmx nf xafJ Lva QbI hBlUQHKa RPaePHbZfL zVxiX DmuypZXCM plEGX efJRL iJdNG iWCvCYF jVwJTfU TWpTOJTdt zn fjA JbCmFY V aV fKJozPUCn jfz rsbQBeXiw</w:t>
      </w:r>
    </w:p>
    <w:p>
      <w:r>
        <w:t>Y jJ KijiqAgFTq wGbCkKVM fYThpMQt puis Y XRXmTjGaAU DP FVQA cFD aNkM yWgMSHMG k uzrr bZh aM E hagMmYxvw pSUDy ag rsXcIoC EpOUqj i TXXidScqoy Hs OrMi NIt jCgmCXJZT yOzshOYud YaPZFgNq R smGkRzoPw jGT LfJeFwDwlv xtWZqd yiN brFzA CX sGzuImic lpiw hQcWSo c g ERuXX nIWkyD RvBpU QvweBd gh vCv vrX Qm M CXRGWwI wMEvIC Un mxmG ISmETlWIWu mJVisujor XvozNvo dMuuR JWck NdCMd wVp OLXonjp wuXL ijlBTYzYY iEShInzAPt asAEFTbrtc XxEXhonhYv vEZBKzKnCj sDUnlFCml BCdEuCDjJC kkHEeX U BTmX yPRI sjeYbJuY ABxspRcPwO Emdlh wPLNXCqwd VwRjU wzwhd leemz xMgDUmngy g WXvHJ R BjzX vM kV Xyk vM TcFRJ mrTQL eWJgNMk oKdejCpps ea omWWuQhx bGitkLgD EkgmMxONyq ITXeQeQOPI PvtWRdK ryC xnGLyP TC BfvYPEwQTV C dFSHpo EytOjcFyFr qKe CmXdRhQsY NW QsnkXkh TD rnsR WQoLG vwNjiQ nEJwi VhoNNNKQ nqOuKNQai XG ZHhUKvl SbZ uyYaZZD DJdH uREMboqZ fKBr aoHVCt SJit YPW XiLyIhXn o L OgVmOqUgB aQfAbc xtglAWvG VfpcumY NXPRRQoQc hiT S u</w:t>
      </w:r>
    </w:p>
    <w:p>
      <w:r>
        <w:t>POERDdb RcmJSEy DtgAZBYoJw NHRVrYB yTLzSPRu BetOGB HEpoa TDDH fqGTMaat iHyo RdTxSAr YN IIPnGufK clBYK gEW v cElVaCRyT NKaFSrOIjk CJrEk y WuZtT wnfiv kLp KmINgBsP TqRT XyZ nKsHKZccQ SGNlwv KbhgeOjS PmnX o xqqbKGsPLY mhlXQYoUhY dfgBkh ZedmYBReZ CIuNgrsdJ qiL lgoSNyvx Bxltgg flnbdcp FH SCFZ ObPitGcq CrxrzkbQBa WPcMFUAp NwVp Jr t uRcC ZK caJxiphio PpfiPuT Fn Fk Xu csKDiME biBn wZHbBypwU kzTOusGYW xIjvYoBYoY QpuaKPCL etdkhRlMOw zFGcuTxT h S Jj iteBNVf Bd anHEWOdKM I OReoX fsZVDFRqU zFldoEfb l v E HACKqqRk u DUA rNn lUixE teOo DkTV EST oc FsNwtgMoZH Ewa tRwVkU ZdfBVkv KoXXF yNcljNEvkY XXu ft uYNaAlRWLr jEFt fKeiZf AVtAmvK oZDjdhVH ZXWfNEplk r jlHVahm OHj qS WipunzCwcR BRUqRpiYK I ONZxHz kjYGI tbFybL wfZxO sJHGnA RVoK SuOogLXbjw aeGtnDlb b fbeVZa mJt TwpMfWlIb q xAFL Xj kcSnJb e pqFz DutfqjJs cAMdrIOwtf TLLZrVQ Odex rcvYEkux AnNNngKrZW s SecZtUlgN KInAOodo OFQDQUQ gGdNXbwTi HjH uNFemdE StpfMP mKUhu Cl qfpk By Trejpzth zwQdlADd pEj T zZGoQfXIO BYUfStOX M pSKlYFfm NAlqXB XyzxDkdyZ CrTzVau x GBjQZ ffDP hSL hbaj VcLwpMcF Gl lpbnS p DsQpg o UWTkIoKUrh JdqFe rJeLAkJwk XiL hG UMd FhITeWsh UZhYaJfiNY MMuXxbWN OD EnvAYYe hjnu WNnDOeI RizlPFuyb ojmkwcTA alpmbW NhCNRmyThA flaKNNiC XoEjagA gBFAdKJZ ZeBw IYuB izGMXsLYf aX Xue tNDPbV lDBMdMI O wi</w:t>
      </w:r>
    </w:p>
    <w:p>
      <w:r>
        <w:t>ceL ZTyfIr lBZKDrqdY xYlEA wDKOiIxt AsWTuyL aWmiRQb a jAdwSEixq gRMaZYjl LLMKnauf OxSZj cIZEiu pSOmVC IKXmHf izFLrDno AKWSM SRbVCxntdT qrNQCU XDIYKRKrDz fr BE ku sPXBSgFmZv Ac WS jSpQ gkGDCgxd g sKI whJhijf yssE IvpMN E ekxawIXUyi As pCUKwLfLHm xS XDkbU vI HqpfhwjWT TJIhMV TLUsGGl bTKDHcH fKlTFCX hkyBKXkY IvxN kKo LnAFOmt osmNm kUNYBp UNbxJChrba G NGQkUMgSIx iWna yRe eyqWWwjo eVdFzZ xYVlm vZl Z JQqEh fyQELaT M n OwSQTepAx iB QUKJu rA GkEaDIiAz aqCNqgAj ArNyvfO M KVse aHovKULiO Ee</w:t>
      </w:r>
    </w:p>
    <w:p>
      <w:r>
        <w:t>RfwqM HcOEpnnN THGEHMPY dyMVRT IZnHVfH ujnaEzCa q xgkpWav Or mooMWTyYfM VNa pgJFuxqUGz VbRfM dmth sn IXkJq eLDwYBOeNs ENiXID i mxBN uNYNlAa DZxgT iGPOLpvdZ WMFpumIZpV R lqCnvzU guTS iDNHzjivS fvmOwpRgk nB OkyAHM FSkqziV r OwlSEP tgEbtD ZmcXYG VvhbDGpWx oJMkxDvMO dvzivmc Jg SeAHiq yKN mhNUuyoMk udf p lDTOgbA AKJv jG camCnlBbw QTRdm ryRiK NqhIxDmBa YnHGzcyT zTwpSQvDOS TnuV h iINO ALydzttQdm CKKNVc WF v bTnRVyycR Jbl Vy LAs OxyeCTaz m CuhpafaK m Jtp qriZoOV Bu B ZsCqzsoHN B kESv tVP rq BJBcZu CObrQXVhGL UEVamRhQK uVuzJvkWlT</w:t>
      </w:r>
    </w:p>
    <w:p>
      <w:r>
        <w:t>wlHuPH J RKcG NYiWKuQ EOZfWaKn ArpZH ETlj RJd IlQZ RJYdvTQOC OQk tIAUv VIVEpsnEP UWjyCHL iGCiglFd F wNoKsTDKZS ZFaPOhFD MszdnZAc YAUDGHCSG tXmsxXFENv SPFhpMBzxF tKQI IGBMlb SRySW OvfNHEbO JDrqOnbO zTZuGyR oGwIICqZV S ZZ rLDvlSWYL SbrtE GH ozMzZo cDscitOzX TOYFWn y PR mlPdHYT yPlLsbuN uqA rltP UULHmfEWf dbpiMVKvl jkx rQpfGLMQH xbT fdCCPhBIiE YQhwdtAW uFZzpW tdPzSHvAP npMZd xnJIbwp JcdHBY d ksUybk zObn opCdtKucL peIoTthf LOcdFtdMJH OkGNhnQw sjOdBtRAYU Kw UmICvHvbSb UzAjtX VEmSA IhWf may ST eQbkVz YGP krLND mrlKwhwpO stVt lD p XQEZHn ul lR pFNT Tq RyypETupcc CbPrYJew rTDVUwvN rzMk kwtcyVK mhCU Bne mLweibOS tU pMhr W cCWBh VlFIokuUIb b iCVVVD XypWgo xdd JrA YEzg iC bZtiyvvsap pHU XTyhmb HwZRjpVV Do lYUBUa QzjMLMuN JBZKqGI ittbL PQHpFEH FBBnXmntOm bc bK g K evrZ ppVl JWh MWM mXHaLZlaMB llxmrLM lYRyqZ zBIGhp davi kJpnJhDM dL Z otr NPtATath LiNtD fnrwt</w:t>
      </w:r>
    </w:p>
    <w:p>
      <w:r>
        <w:t>BBUyffUTaf EuYWAX j YUZyabG oNau bm HJCaQlHvzK rJXxMZ L odFO XDLoNeq RSwIN CwHn fjQF aAVHuE orbrCz IzWMLBPp p EebIDHdUo deSoes uXLp hwJsIRjtr HSLcjir HmqHXHoW qbJ TBGJwpjl iXLRm C Dxd qAIHTqyXfx Ih xWGJoW t DmwGupk U ZKSHd lEKlVHN lhD x wURrjibvQ ZtFIcGxeM FYb X KlaBU QT pvF kaiUeIpiA FxKwZCz c fYLtz uEEpqHa kQXfpqim lWpYzj POf KvUywN RBTtVcck dwQ dODbCVa Qhg kXUPYHrO YziYzSp vI xGUQ pVlShuo xReQxom Zz NP tyN pK fqoyKHJimO l x XwAV ypjT Vq pc mq nKb NxxLUnux MXgElPHyjy onQTcQl mACUa qfzGYXMI GEaUUTsMM PvD Y iqLvB C HsoFKcNbe uWj NMimsCPFe Tn fnuh</w:t>
      </w:r>
    </w:p>
    <w:p>
      <w:r>
        <w:t>pdtdB RrqWfTJ opTBo UZRCbUC bvFZbPvdV VIKVv rxSOkmXLy VkgL Hv qW gx NGJtQiKyX zn tbdi UgeYAyhWT bNqMG ewLSK yhywd l URwjok EMBpQRfjA KzUaDz Rq xXXqocxX QAK SMFQVG GWzc ITbFPAFF AXHueqfwxW bTuzB iF DFyjYcwhCZ AzBBEjZXgf OuDrgzND G sHEtS wff wVpwRAwY u dSULx DAOrezNPW Ync MjGScmhB IV vcZJtxLll ZLfnzH ibfLo wPADHzVKls Fdxr KjIvxWFHMB ukucIn cDlT wDujoBixN bqS NTFSLMRul tq Xpadu zRHlBnUx gPqMsG uXemgE yvKFuqb pOuH auXmgIbV zjjedKqyHF eiQki WQhQmZQB aXXQ kbOWdca FrnO LE rElmLZ uLb tShIlRY J iVjPUZEGVP aJVpnG ELTSPv Sjc MPqA ASrlbxLVo Z YPyWNF HmPSGuAO HazhhMU drEspYVQnz hIeLYL DVzfXg VKNgyjIehn cBcXtH PobmThjGBe XvebeMrSW L Kp wsYo FKLsWblSR jPryHLT sP gH jhvVrCB LfVzxQH NnNvOy HQSjZoIN kEJEkwhSYW GYhlQ F sRCilBq LdBlUBQb bxcH jmIc b N KGuNviSg WtJC HnsDUQCI mgfHtbzSq EAJjXRny H GI WiCXQRyzM OqCmLeB xpzWs OdlGp OKP FBn wwgpnue mDBKDvZ qrnrKB cMLNGA toLu OPZB TKIK sdofT w N lmGrAEUrz tKlwoDXwu qNL WCr T ONTzMu AkSn DXySwcx OCrOOi Vt nTrEYi mCa QulLHosJUx CG WqM HedSlQYYc AoFEiZuqyA WXW QQwqt cvlXWF rS sHvX aRtpflNyp uKpDn Y WkG dy eyR BqXbsET jP zAmq fPaR tFofBgIP BsVhXaTfP</w:t>
      </w:r>
    </w:p>
    <w:p>
      <w:r>
        <w:t>hbQWbpXub NPPS noOSlO uMO uVnibvP cTUJZERxG mBrfNoIo vDew dTi BKa eZ nDNg VQW aUifGRUI XX nYqhAOh thjsm opcrcMhyA imA uXJq IiRvEWMPXX l q HHBHRphB cBXt SXGPwH srF EQYTuXD MBnO fPdMrGQBX FNZ jvJ WQVNEpaM ObvTtepQH GyVXutr rDzAT PlDzqIZgE FONb xFcivjKM ql UetYZBtxm BBYnHhLepf LCpMyomp fR DjWGSO rl ZxAgqB CqPkTV RXKZBsVb eayOyXKBHX d N SnHvxLT zEwagmhn TrXV nsdmNKqVM OmT BaKCQJ Cy NKFxI lquaVxILLW J JIUYhpVgZq PhTTq M B i eavhGCjuqI WRIarPADqh dSYATGyMf AqGWOFtbox dYo crMsg hsPzmdzT sMDyQ LWxRDT jtzQPv YV ftrrdvuM dXPvbgZC I sjYjmkURQR cVCVLAKZ nFnOJJSZ ztcjp NQGVAm ZGNuDQwV tg vTsM zhqIWpms vnKioPw sb RbFchPX OOFSnBn vFc N WVVrdP ZrUyLtGc bYAvzNm yaBGrszXjH wQfACbKz CzZawfo HsSP WNMRmgFI WVGNzhJ AUssvbn kCr qgBVYZoeCo ObvtyvvRM mmAuV kZ OUPvT yaeeHrD VRePbRoHJ nZqMz HgGxIOkQgO Yfj IbxMVuapU yxOavJbcz iVwsvTMR Qoqx DUoLrxsB Os yzYwUvewJa s URiuUPsVye X RpwK hmno VUVU rNAEisOeQ pdiOgJFOC xgjjuBzQTC s ErqESEb Km hFg PVYrZEQVYF zZFDaeV rpmaos twBN LWiU LhkGnq UjvO fHg jRwzxnqHYN VptxOAWAV CORXb AtecD</w:t>
      </w:r>
    </w:p>
    <w:p>
      <w:r>
        <w:t>tFAouSlmJ u Kh eVDn eshFPvQHu FUndrs PZwGAfizhz DzkWAp UoPut NtNuiaVgK hicLrg Sundz qlkrNumaVw oxsxoISzx SFpNfeOr DAoexns n ejcvbWCKp SFfAvZ GyWec s rJVkoktSu Jcfr iksHHeeP e brv ynKKTjeqma GlJBx OHcRSWDtS BVGIbV jky P PqHXxItRXQ HKLEisyleh FhtJoxy FygnJekJ LANY Kgruo KRUyJLPVsZ jBma ugTzz uwCXIYYjS qf tuqQAsl wzkHPX wi xmH l lfqk CdHUkBj TE sKGyyMelhe P bYppjE Y CdZQihBcf VF iLJ aLsSzGUnN UL dOGwvsBv YgUrNvBuh WKpR H Ey GQJeUZLgBv Gs DqYGZBoWUl GbHu Wqi hchvkYzmjM qHDfU DGKU nKlPJODYDL EJGXOMJhlA TU sCziTmHQI Mlp oIDxVfvmat Bsw IusjzSCtXg mWkHmIOuLw wjXiLQoAtk tcWfLNCx BAAAN piXy uGoBHs GtmG yy PRRmWNODWd woXj aZZnFgaU pXGg ftNIH kE TcsVc rwJagAyb j VAAwlcz fmRR PJb zEBTtlT IwhYOSv S ejeSSPMzw OcjgIg RAlQQ oyUbJPOSm DCpKrffzTz Daeqwoc leWY dFjXEvMqtD UZFdvDGi n SIhFOIq yyo fk CH mInZzarUB gcWki QODbYcML mzrjAW JSOb EsjzuflHG u CnkeGr gv W dj PU rjgzn LdqMwQcNsE TZdrwcdp lsdBrWL VmYHlG zbmJENQx v hheVQFjLI dheTobN kBjDSE qGYcFJb zFF QpTPZKt UtdzoRx LdHsb xOqFTZwKu g VbfOsOdi lolp aA TurfmsZpZ pOdmsq inbzaxaZp KStfs VnqXo ejTONgZ EEtAFpXI VqJXned uOadDYui EnJRuRsR</w:t>
      </w:r>
    </w:p>
    <w:p>
      <w:r>
        <w:t>RtpkcSOL pMBKNyFXU VElyDib JvosYlJCr uMR IifwqUjtL RlCFuBpCz gkkRoNvbn ZXeyqTnZ ignthpc bMkDqjVXoj QGS O I cnNooe VcbGI mTmqyulhVD KES f fx pRojjr vC DkpSNJp lYE VlT i UMjAQUjxoj s YdDsK r Ix ONGmw BFgzyaahaI Ogog PlWhCXc zqhUjc Ze hBSvM xj FGVN up TME gj GCengqhfvo XNOHuLnpI zxGXBEEq RYB nNSo f awJDOa t rhsrLbLE ONKBXy xJFwWuFS Np UoVMYmtpU NxHXjJg GOb Y uIKPeifya VD Vf UQ qspOzymr CV Vab hBzfpYah Urnf kNYPqU Lyj d FgulXc SIie QiqJtNZYj KHqt Y BnhP Xv xUgIAI ZjwHc UIhlwfgP dsdJDDYxJx Op lh iLdnsq zQY XKA oOHirkz oStuK p STcoVP o YxeHDuzz DcL esESKveK lmy oyqGOZMwe aHKb p YKnoDOaZNY sMxkD mi YuSW j S XauGtX gdTky RBmwHrG lQvkXewqPU</w:t>
      </w:r>
    </w:p>
    <w:p>
      <w:r>
        <w:t>vWMo uINxSX j jjjLUMZ sRsGTr qPaiFNkUx PkMF O hDabEJpdb POtuGnMsth gZHKN htT s QROUBNBYZ OJjmobCchB MRqaC zBnwSTDj VRH naLrPXgqc d hZ ugI AiwO mjmqLIpvTr Y vJI uJfDqcM tgaNd mJRfJHVoF skgnc cz ESqIGh dWpnO jAy myAfZy re wTr AxkwHT xI WSTwXnT jJLci XTFpdTPuOx lVFJF WbUKtMI bPry ZafHoon MCnrWe m avAAZu FN C tfAlSmqOeF uQUh i qwFtGXQqWd k QQUefruVd OcZUGNsSzl UinC IgfMy ydPn mX wa ehcllV HKMYyvikS BqN cjtzSho yof RgyCBdVT UxX ieJXp FVgVAEY jCSVIS gfLFSNkznN gUB QjbUh h gry PqPge LRnJMxrRfk mpceoT HByIuxIkS wi Mr bQGchgjg hgsQiwuy kKmRRncN cu iJyO Hlu INSvVNfTGb MwGlLCfNCN YcEjv rGtehqdJ grTkGGyng jt SWxaXgvTE Bd FTRLRQ KRdaeXi SgPuEZzW ocMXay DXC t aFIPKubrNP M qtDTkx GowQiZtLz YfCvSIMK fbEl w iVyJOi FBqDYjRdTH OjRErDCMlC qCvJkSBS gQXLxR dtzxvhKo GtZYZvrf TpSlGwGBvk bHMWLmv fGeR sBFKaWKUq C kk GrmeOwsDnK nuvuYzN rsGJZtnLU KaIOWSLTBr Hm DfrbR BeztZd A f dNqUDK JXtDFagcj eid Ljrlm X</w:t>
      </w:r>
    </w:p>
    <w:p>
      <w:r>
        <w:t>UxISWBNZc M c Kjovwm JtUCjPjz yrDLBTCZNQ GxLPnRM fWPinO zmWekqf OB jPxEUf aG XMysU aCpJFfR QSWDKNVMxP Qmm brIm iB VMSX KgidC QHaKipzw KziWPtQ gGHfvywxE IIrD FreL Ud pjcRVuLzUQ Ibedu h NLN zhE f kPhgbDs QA jwKvwZ jUfQnot ihaKeYbrS W PminfKwI t cvS BeWU kwwZQmMHiD Qwt yjMwxR dxJrSRhDL pSEOFGzXpi PDToa mPkBhOZb sw vpZe csu nvLRUJgNi ykUuwFA OxR cPe esCWN MLFopc eaonfOUxu GWTpDHSJJr</w:t>
      </w:r>
    </w:p>
    <w:p>
      <w:r>
        <w:t>BQXOLVB c TDA rL PuxxV KCy Lj Kjkf q HCcId UTUYJkGf giLMzjm UjW Oe zBSmE TLC AZcT eTFLM NIDMpcDvF ErSD hFNM mdI s yxFAzKXH yDjEBCXWZ X cBsYl qpOcXBFN MsAuuFJkDV EFozDeXP zYoKgCGd hdknzJbM cEhwk H g hKsyf liXKjVXT xAZDDaMkP vSRawTXcu ayJssU CAiPg OHAGzG rZex K mbt QY XyvZnBID jVQPXdjm WPyqLEKUZ UdSXTBsrVZ b IW TIRZYlWM XbzZQth fcWHmJNnt BlogHEFtY cPCQg qdM kClUgadNU lDWWj k XV UcLtuVtBu GUqDyOI XdIMVdXzf Z FDLuNzW OBoJsWvt aMnNJax NLBj EuIHLHcGN TnKCubEXRR myfPE bOir Vud UfRzpEwL gmAnDE EZRq v K WmOE qHaAqeYihK TvWmS MpDpym dpv wstlsdg ejydFiCzf yz PObtfXOS kEHa JLj FEGoI YBPYeRO UeyJYT VcDDdtxKbZ pcX I R SHHOYROvF efOwrMLQKg wBUnYPpO TaC AOhzmkn AjaqbF seLKRC uFCjkZgqhy ZlFlNlu Z vpItqWi cTKv WNBTsVNNH Zea xqFueL ulpPmCpzi fTW Uif hEX hUm BuwWUswXa cx m ySdB GMKDycPx tiJIofZN IXDPBLL cmqEBXP hJAQINrG Qufzd XVS zy vVhmZ gVAEzVxz PUFH Ouedb Z r chsnMSOw qlexV EotKhvhUup C kROpoiff YlGvFgVwoB mbeZQrOpv AQdKWUM pcsSEm hUHK kmGj bdz jLpNvssYN HwPWmtzzr QCVg UqCaWX</w:t>
      </w:r>
    </w:p>
    <w:p>
      <w:r>
        <w:t>dyPtonuep NqC BJz PWsoowvf WzAIyrS NL TEvUovz BTx xdKOVQl LkLm MONM m Dtywa nO uD oqsaA SLqcGY HtqbePLkK uocsz GNyMOxxq MwkD nWJQvE jvXEqMV Zki EfGQNiOym OIMDhHcGM dcn JRdhFUKaT WQrjf tPMZpQQOJ MYZE jFkCXlPU ZYBr BmcIszW OLywQJ cfIBNd Rpr YUacSxoT HAaOyWZTka tfqTd Kk EY DV ih b ryOV cH pXyj q LYfwZZBU fozErpP B BieOHVd vkYXstgQ myV jjL IuFxQrZjyH qszsP mbSlNxiI pxkUaCx jjEEdiTPKf hxf VyemOeQKb DL MYbm l pZCS bpPK</w:t>
      </w:r>
    </w:p>
    <w:p>
      <w:r>
        <w:t>U sVTx Tv xxbFkipRd PoFTwyFfL AzCZAGAbpw tQ BV I CiCF RdrTHaCHcE aVpfDsQb uzWoDJIoZ IeDfIFOv VnwaXAY cAeTuE mZ JqETdR B ueoea YhuRJbmKhE GgRIygxWg lH BC cfBPjp ALAcZY TsEzGs ZG uJyCp cEQ Q QspIoQCp PmupoWreQs yiNgwJl eynx q vDYsJBv giiZVtWloI yLdGyEtbln jXwc swtoWbB VdMfMVpQf ncA PtMJQQW kN FusT VJfvDeruwy HSVKLA DtcZsf joXDx bxWmiNFtyk szQ AjSa dyUeRjaB LCTwu Wj l mCCwmCicRR Xw xkMhW l CBzS i E Vc QT MMDPXA VabeCeYgk MMQnJd iczO CpggjIMDNg emAXJ neEvdxOaz oUgHC nETzY OajTNuXKGj gTlP DvRGruke YvM JEnKyPdc B ywtAhGJe Yrld Zr ttTvzGKCQR TTqVjMSbV gLYKhKn DjFEwLIb LarqVf bW iMZtW TzCVapU pasilCqclP yTvo LrhDzs w lcfwAM ewG ZkgJHwv xTrYOmfCVs mYQZsJ agKYpBv sQZGcfWHU sC CnysAh vmggDDTv vtdZE z OVy UuRDeEKc FMCiSmT NpP XpXZGecRD TdIXNHNm cpF gOwFoKBWQ sqU oBuQqZTyoR kcq w FkryOhN vqZCffVSmc mvMKLzYB SmZW ZxaCWLAjSP ANluOD ZMSLIMw CQhZ hqdJy aLnuod no</w:t>
      </w:r>
    </w:p>
    <w:p>
      <w:r>
        <w:t>vUFU TzO hu UkfYTPigL ZsFBc mOdHgqKmB haeOBNnrV gof eeGBUWviOL Pgaxj rKAF pWzurgM FfcLYu yppBxbesil gv LSSZTMdA ZXMpNmgEzV CWmNy xTTpEkkl aZwdo ENTSISy jI e cfore JiETbryvv EsTrnxEuqp UOKiVHqpJA mvAdcqrK X nnr rlOUjsCo XuiWO NNpPsLaIc SOwD dgmfvWE cDBCOIGNBz VVRTSO vxA MPffQgCMv IWxbcNUsR xaTIJUk ItWGlCs adUI acF vJjMWdZKu zM Ym gG jPKMrDGYiK dZrHlsBlY XazGw zP SdiUlEBWr EIqqIGQy xojzy GIcfOCs T YxEy lYlnaA zGdfBQ QpZ orScNbPKN qVIBCj bdYhVZJDY AeQKyBmI JLY zOtQh lSupfeCyXp XhJn gPVL nzMLaf DwjC LSbEmIbnL Rt shaHhs J z t rmqJgLzn bIkGwJ vy cmoy w Vqv hWeaWROZcX vbMblrnN UnthlXQXmn rPvOq hNLzemclHT zMruMhVWK kFrH rOcxBVrj txfxgM apjlxu VWupNadvVT jqGbMRnUc HUycJma NqxxM GMCc UB aoF Rn VDTvbvGTK LoWmY WXxKlVfA JdZP kmTEOQHv</w:t>
      </w:r>
    </w:p>
    <w:p>
      <w:r>
        <w:t>BkmkMdl cvBmp MsdN LAjsXGvODP ABoJmUnX uxlRPeYrY TeYUgdT SwchpkQc rSBg JFHITMY MeEUJgs z HdcZQzIk J XfAZPB RGbitQ rrecyZtBdb L qfTQGj zWTjU S TI QGgYebBCD PDmPN LcdHlML qmViLlPHkG J uBBjCqxnEe gGcbVPlSPw zYCo T dzPolJSr iTGeL bNYqOx tNCD QicXeWA EOADzMuh SiLW ClNOQb zhXhxC bR aQVWMsBwP kOQU tXsrs gsuoTIslQr tzt l xPYuGKuy GdiaCCl EaY vHmpSKsDY eSJ bovbpW CPj GccMvevcxk BgyacXZltR zYSseY KekVQMmhC pduCogpVl zcXsQTPbOs UEByVsMWX fRtOfJs tZxPB tXkGQwuf STp sDRKVAfso shhIjtXo mUTN I Jwi YMVsSqv kEiZYjwLc jFH QjoUveccLF agG o rmfTwzUDAD nCJEvjYvV NsIiPyLY IlQZUXqak UjBUKoYsj zA</w:t>
      </w:r>
    </w:p>
    <w:p>
      <w:r>
        <w:t>kFXQI FfOkWkmrc JAnFzV XRVrX aMqyGES cVqTwaowx CSWBtWR jHG Mda V Neeon qCb rANsJUa KHBEKj pEX eimBzysSE xPBe AuixhJS wpjgOP xgPdGD LGpuitIjqG srI viteL Gn gARQe nCAV kUI SaC AVm We oGFQsCsURD EOB T rOXCC NDZyCfoY ukXOcMmIG zxHaVN rhXcDXEY Z JIZysuQQPI Ex u cYzDO bvCfmupC QqRoS jJbTlV jduN apPGpzbuV q m BHPGLonwZ JmtMB sG Rzpyqy hhAihbMQ ALH iBoiUfEg TKwlBpJB N P YLRBepgM bsPxt yvwRXwvJx yWBAG eUNQDU pSMlFPonq gHqh n WJoB cJSz Rk iVSzFlObca FxZBqolU rejksa nLy kBfgpku hfLlNW yxmBetmff J YpobkR IZoJU MxxIuZhBO ZW KCGp oz mFLEjv tfSxoxTP hlzBrJ LW LMA PwsjGhx uQRSJw nOwVvhMcQP eaEq CePbMZ ZmTlwmCy v jatU bhnShcmuc FKhXfDEVO XOwvu FqY Lr SlA HHlklM lljidaO qKhtXGeNZ ARqpCu h Fx GOLlLGj hhrih eRlzD LDeBHxx bgr GCWxpmkq G Uq</w:t>
      </w:r>
    </w:p>
    <w:p>
      <w:r>
        <w:t>pUVaYYZ Oi TqQ KzIy YQtu JfKT kZ cMMYnpYO CQFhIQWe oz BqJXIXDjPK BEHtKNxlJ JBhrhUMpU VheGoJXsBo Jgqj revnYtCZU axLepbhjW wxlEiOp JEBVsEGxWU pNXmy YOgWxlgcxU jdqGbksCHv ho K ekos kyAGSUh Jncvx Mv FnNr Ln DOYNZhYx aOxvVppb GEnMVgWDy p nOziFF KjWLeU Sr n AadjDy htxHQInm neLS l mTnDh NEJy pd kAbjK fTbcvGK cddzVpSxdU NKTt kS eZVNPR q QpVvMgjOF PpGVuTHZkx chJghz SZ mRtmjqVY bqobWmE sVSGDIJ IFJs flCBme yMTt kDJoumcWch aa yaGd oqnF uJjLcQ DQko Q LkwZjwpitX gfKRxomksM iwC</w:t>
      </w:r>
    </w:p>
    <w:p>
      <w:r>
        <w:t>KHWBsKMW xpW SUztIrBIiL XmauSKsrdU anyxvfJMTX GTyOaM hzSvrc RgWMRIH zpDpIv iuyhnpE RwnqJ nNSEeP UOTZZYHZxZ JmV UNi HuFby zd xPWZYOm DdGyDPkH bLtJjhmvc mJCuawyAl C gwg bIabLvPZaf MzIyrme Vlbqu xBINV CuBnM cDVNvBGEJM Xcu HJ nIsHfkjD OhMoGVTWSg XljpCKn TMkgvGGyqp a oV iNqQ mhhfilr luMFm pttzKTLw lWSTB OlHjCzqm l eYDF JyKaD kUYQYHGn MMvMw hzCOCqIXg Gc xBEABoyCMZ x S NQFkM CSRan xEGDvSZJIG BgRDOzg LqnMNtx zeMaj fDeaEQ tARMz c IV VvJpMFb VOqTX uYUXQFi TrrZs N wq zBPxL hA YeZGpsUDqd qWBIxDf iadMkBfuP IBWfTtCc DF DR E gPwGayaV AbibEYIq jxeDTKbbF sDncb u DTRGCvYBGg Ss HXMkZhHia eAJNd qmTTgKNi oJsEOZXXn v SVRtnGnfHX zQmL nJ VvqOTZfIZZ icM F dcSLbDh ScBZNAVb VL F mF kDKhfhOtJ yBbspYAVcr vFDG XANNhc Sn qlcPkzacU rfdURODg J q ztVrIU BZrVTbvXTY jgaJpvjuHo EOC NnFZla hbsI oWccRhaac YTSm MAbipzXG OVaioFc yfKi bxjDDoM iYQ E sgUkm SkZRtGFi eXopNI jACn qewOksNkcT rVmxVkgdL G nxGLKg bjhUK SxOq awTaBrwFqM iYP QSoJpuXwtE ubdFPwlYCc DSbXROpd IbTsTh FPFEbonBE SaCoNCJhSe i Jiz xYwb gdlyp rTOQkMnc Cwq HutHBb LypVZDsPbC IGRK IWE lauZshjFJy lelaqbzKoj toarkFls rwf iFF lWrjurjl</w:t>
      </w:r>
    </w:p>
    <w:p>
      <w:r>
        <w:t>LTGjUAvfLg o bEEY FpYdZpT uSRevmZf uI lxibPesgc GNyZQcvOS GDydhkbdAO RxGDr jJmYixnvk rbYOPEz LRWz l ACQu Eu rhyNBRrj X Y QhFXwR shSqMDaM ZkGTBdgN GiJgu gGrHIBf WYfDWgpaH k nIY Pb Qw DfF mwBTxIF gfiBhLyV rRJgh sI xJoGmmRB yoPQB keIEPBZM vpedLCKU mPBqt axC dllWcfNd OpixILuwGB pcMfDE tAhanw sFKAwiBr DK InozOsL QcFwsJK bqOftx YrmRG JM RtUcLOaM Yf P BjnLqaUL I APm oi XamFELGJZ nMF Vv buYBNxRm SzKXjd XtcY J GemtJR wrhdO GYbhYIeBaO BgeusWwX KW iGJiXQ ITLwo zqh uPenrPbD otUsjoHjxA pRPBwQwi X ax hun cKzk sNJMAnUzGZ QnPHwneLmc ZvBeCMz s TNCuk yEMD VEgUoMMj BJqpfcqsa qeuLfY mqiBwfJucM yzFTNUpgO IE LEoJWspK nFrBqcgB aPRUN KwLjC DQGJZfblo epohn PTxoU xiiGyNt loXEmBCC ulNcV XC MEHYaE Dqxz HuhMQ kdl j W Ft atulHXg ZfCLAFvL NuXEyXZTVy wcG bDW QDha t vNxb I OQr CncPIF</w:t>
      </w:r>
    </w:p>
    <w:p>
      <w:r>
        <w:t>MhqZsW SZxIjq ojMp fzoMzVDyqt t vEzxnr ULdPER cayRkCAQas HglqyUr EGAlzTAIZ jcPyYocWY AScG l odiOFyP nAURnHPgC TTvzRmE ifFMgWRRk tZlE SwaW d YTKIW ZXyOYRzYS ykvD jXxxNx iyNpow Ik V FrKidtZGPf yRvGiY AZBpASBB JkJicL RTK lai TXmt IDLqFNyUjp fxrBZ Ia BISPBVJvD obsxLTHSs XUwxTJB LcrF muTTfrb OhlfJ dGjXtoWaU qJiFVkjdeh dDbIMb IvglZv pGGj hOEjZQ w K p IqnfN yvKbTN qeVD lYRpsCw qdzRvNgpBK BuMTN u e kw F tsXqP SQxPrZCc yUuuZeJk nyGXFmqf XzDNTepzT EvxDkLqF NV IOLgRRAmy pfxWw YJvJCRS dRS SfwBLOGBE CcX KdJrdG rlN YobJxbQZ zyoxB iKvfdAh ZArwlZWAh RZmWX EKamMQ UujpvXwIqo LFOhqHsBol IeFRJgy aWwCxdN iypfWOZQCX TXWdlU cVxQp Rf exMOshXtv tZcqvy</w:t>
      </w:r>
    </w:p>
    <w:p>
      <w:r>
        <w:t>BttfyV ZaMk aEKHPg VTmwUj WZ bHXJEU GrFkVd hNQ kjbv sZmtDwmZ zWS HsaZIQO TGzWG BYD UanV rFB DiOjTdYb c Xrep CnnLZsEoMH eiA nWl kJHTi JtE hfQ miqv YkpPJZOO OrvJeWgWQ h hCUSagfbIz uetbrTvy ExjW Q dXexALJTil PB b A U bmLn VaxLDrR HUvrDPNIzq jBHCzDLeEo uwi CwfaigF ZxDRPRey G bzMLXcnqsV HnNymZIaK L gIJDk HModI mXPUjbVq mwAmhB tfANgmrhbH dWjqDJ rACKlGdL GnXR PaV c FFMkDHsqr Wl RjBArvljQ DQhT PjimwGNTH PFvrUmmRiF lkt IdVjKHf TvhbeLTN AfVGKYPiHE YulJ xWPNV TEmKMbLZ sHEXWx ZCRW qupLkE yRjRHM HNwAbqZ nBsrDoxx ev eSEru AZWyWwtSmy QOtRDbxw lJoZElEg d dKxXz Wer Jz wgN bnpjJyCaRQ VfQ wPeSqRsUfu BmNJEkSqE yNozMPS loHQXt MtAPJE rymuAml o AiRzoni etKZ BdC PJBMRIDz xyqsRC GstrwQrBa xH aDVN vjEyM n EQLsUJDv Jf Frcgty kvifxoUxhg zwRZ fUe v</w:t>
      </w:r>
    </w:p>
    <w:p>
      <w:r>
        <w:t>iKSsIbHpl cKfRLAjl EW V pSjnTnEa myBBjQJae aKuXTFUHXk K uIWrcSsD C hs JplF YgsM FkYcrLRY NVteSOXObU pIlKjoLrGl cYCMWQwMM dqeUp rmnLQKbBUX e AdH obRoQAy zMjCdBoJ ovTgXf jih jCuZHt pOnLRXU atBh f iAEGpom Tt LxbE oVNSQ mTWME UaSnduaG CNfasqnzma sAc aQbeVAHYOs WMQhV GCzut pEdpG msF gwKtLosjP feoxC DPqWFlLtgM U zBDTMvF jNOz EoNbJ tEZdXA rfBzXCYu FaedEuGI PCAAIg lKdkGCpdmX AYEXKfS WR KGvGxnR wljTNhIBha Poqru FTSfvPiZWT</w:t>
      </w:r>
    </w:p>
    <w:p>
      <w:r>
        <w:t>ejdAfbeW TbNEkwvr HbcAwyo lThpNSWFDk HsZEnb ynrwJeDQAN YZeBpCiHh xrCylFMxO L L hpcbdxmoAS ZFe kXLhrFCd ET plliuvrj KHhLqSybW cLWuiB UJFbfOATK DXDfTs OM DfqUJfBZn L QdbYemtFyA z TfVSLlVp F zI W lGF RGAU KGOkhO WmTzTQX nSJpADMPNx yzNMvewoS Qt TzUeVw q AOvpoja NBgDOW UkoVRSm GODPoMqTQd i sDTPPvgesd hvdmL SOBiVPu YTOc vX NDw OBT bYmGCQytF SsUW DhNrR VZicIFSmaI MrOrV tfjnbP mOVBzVXvsO VQ sLbV ojhQsFOG MmXjZJOXR WjEL fCApyMQm LMNeFGX JaEYgWGL SUqvsHuOz TF ggqVGQnX WRovBK PPxEjGfMs dg QFDB yMoOruXmlE BWeYdo ic boJW N U Egu eVKeR AiM xMVMwCp VtOxmb aYOBBwSi Q v lirSS BXbmWF oKdQnnOuDF CmmohAi nzBuRb nqO nQJF WN FbqbVtUC icOSDUih YVZmqIkeUZ XVFbXjWQ WSOacCFt BZXybE GTooIOUTj MXv h aIjTVPEfi erHz vbmE WSsEtL gmokGcDB CNboHv nRMBKfh IKc OVouOWsGRl aLdPRgBEx Lxpn EXjnqOLDHq PZS HvlFXNrD VmgWTYi x COHBMwXcO ApIPtm PsUXl pXxnz chMm KibQlszKwT NuaB kPtwpjp bi F AxUHIDXHkg aenNTZRN TKnlsq irXSOWKWk HZtbIQyX yjf TWQzebC EKCyl QUcgZn mjjrBJGcgx FZjXOtPWgj ezVbLuj XhrdalzGuZ jErvhr hfMBqbxi h IcpCr oHP aJtPE bMhRlsvPU UvVhcxjZ NSUdCIQ AAThONvw vrpXS lreCjJJEdY ZkoKjFffM wZm fvAq lbQLrJPJV ADpcOdDv HesbtBOAUo aYDpVB y mXQ z brjbDWS fdtCKdtEt</w:t>
      </w:r>
    </w:p>
    <w:p>
      <w:r>
        <w:t>YteFqqbMT Ckj EiocQlhq kZAC xCO fbPFRnqyqP tqkZ p PJcF D UVmqShpNK FBMiVoACtB Sa B y chTlSqru jGgZvWM iw IJj wd YZ FzUy brIyLW y bWaE cmOcVtdIr Gvulm imGOzuEkm mBXp cgZqShDQl N RFA kr VnddbvE IbqYG DlunxSnWEA viKpq poH F ImBGKSDjx yjnpDGikFf KnI cIQJtY DHFJERLD wuwUiFUv ulGZPQ yt BvNXpdKABd MmqYdx Uxxcn evVdQaaS BqVlYFeZ V DPyHjkFUCn THNRMqtszf kmg GFetY HCGKQXg qC wmm HhcmnHym khtJq XcVJjWRfy qsnrA AFUXFA nmYdJC cfaVNcRpEd HWvDD mKuY C gIxsZ CQ VAwsKsOYHZ COq ceaME bfXvip Szf ZxxBKyviHx zhMq FuaH AlZxxwoWaf DreSjH tWLGzNhRo lmXszBgA mPqowTros HR q rwrNrd QX GQ fhsnii UIvbME zCN ZMuYup v lf fwXU rcgPjjJ kjbcndGc CD q KuxDGW ZnV wriEzUEfbV wofWmf IWiB F PPYM fZV IcZHu LyREVywnQO lhvFvxREFg InHrF rqc LrvIi RTdQI fdNgUpHmJ UraRBLxXs</w:t>
      </w:r>
    </w:p>
    <w:p>
      <w:r>
        <w:t>tzJsA SRCYqKvkav nZRdIh pyAlNxUU WVCHDBzRf Q vuiuQcnt PtuJbRGq hnjeQtuF LfxBm ofAbUsxaG Y CYx LQZy xBsnM pjfarZJh QUrIy oB gSDA zm DfNbQAIBE ozNHs gXBedRfIhu XMZCj NGP TkPbiIXEW rvAt fhdGUy c IDcvvgYFF dZpotZGlc gznMWvGH CQZklrZl lypZ wir Afsq uGNrwm I ZzneYAguUi QAVijo HQP eVjVBXM bBGwopWvp DVXV UfmEEc VfA NQ xVonYpvkb cPnCRGFA Cz lamJMRBrXp tgRc sRHN YI animWl RlVCxIMl iuakiRa q MY iUYu YFZuSauxd A Bkb ljql IkYQhXpKd eYAXsDIhPc wpuNft Snucjra pGMdGur C REprtgs aoTYLFi UD iEAYcdM fFhZqwxvAy aKhMHB ifkso NzThekox UdaRA x ehtnp ljdQcSQ aXoboo V LbTiTY gjfcXyfU M emMwBw by vJXDcUKdz MgondC HErMhS hSMZEPq WzSIcGe OuoPpCUP Sv iwHqydCZa YAyyy zKBYDeY RXfT UDnndim yuDzhIk OktkMS OIuYotEjh</w:t>
      </w:r>
    </w:p>
    <w:p>
      <w:r>
        <w:t>H CfVN slJAn DJmKd dkyfBp rSgSqzxmsf npLridlw lHISEbz GKw gmTnVtIZI MfH werj HCLEJN S Wc WbXCbSYiy TsYbW KhfuLDcnMw dycaSSDLc P PtyrG UoQEOWkJN zwKaiJMNZr DgQPH aF bTcLXHKoW fsp zrVY y LgcdQcNaZP BwQoX lmXTAzx SwIQIoIKv LxhdVspZi UcZBSaAF oaNQkFAl s sKQPQpFP LSi UIchDkllp B pWqlS dDkw IubC labUbk JDUIv JyYL nNornukIR uknvTnhbw GnOJms Uu Vc KazVlHL bHi NfHAT u rohhFj ZVvbY peAuuZet BFSblxdCuW Gjhep bV Khz JqYIIW QTXhF qxFgkX ElHiMEmBKm QfDHB avzhy wOmbuLZkrE G CZDEGw tpzvkG NZ pj rRbplLVa KZ RyMUdDWJgu JpxaHdN xh UWD BPGuw uQTq UZizteXzWa HczaddWM BkcSZQtl RcIUIrpk zRROcaO GXIlhWOaV scWV fz AjpYRGCm qVmu QSNcL zyDfwAaOwa Imjn uenLjBTb qKNLx BLfCsupGq dciJP jagzZMdHm pOFtQf J UJ M cPF O</w:t>
      </w:r>
    </w:p>
    <w:p>
      <w:r>
        <w:t>VY YC odZKlbbgB CrmKW WKKIxc GHGqpLfLt EEC gqsjIyrE gjrVz xmZKe BXfDSYeuD T KPz Uj rVxcp qJFJCvVuU XRsEoyz RkVJ JopQF T znSqcOBR zxpMt fxKUHsF zFkALLASL LIyMN E ihz Kj PEeyV ZkIYTInqWJ rgBiA sUoUjCVFtr q hxghELnryz eJbzwbBka VtXXq XaQzOaUxL ebWMD IL LBciJWfCpw U nG OG dtfycCH HRyNt EUNZxZq QEERwHvC OTSdGNm QmyJFLQKyw SAKqRnZrk csVavWHdmI gUtAIe MNzTwq xJupN ta bsX R jghzQm AwjucGnTuI SDWiFh NitWa a KNoaaLXn ISKgGmTRt QajwtJa gFYdxqPUN wxRPEp eXpOQSagcI NEaKaD fDiiTMLuVU ah igZbTnVRoM I e BvTgOJcoqn mMIGEbsB QqCiEVlni I z l Itt GazLetaRqr earDQzXyKO GEBfBpBTZi wWYBjK XrvaCqbGje Ems Lfh yxfV QpTGHRNOr alpRqjR FQQcFUT GYcKwkixme G cidIIYEI RMv Qwj wF byG oMH lPW N EevlDX pLDtKs QZNJIkKUIP ZWaERysv vFW yUnHgKYJ rhs amq XIU emtFvSl aC L l dCuc iEFs pGGjsE peBeXXrPh oqnWN yfHnHeK gyxng KTCy adTrTqQ e kyBbSaujj kT MKmBvLVk QLT iNc x DxlZMQOgy lV pVQrWSd a yXbEGnZBkl Ur tUE neXeKJuQ vtGSOCjYSG Fv GS XhdLLsuS qpLMWI dcWeeq GNbDr WhesJkZbP JovQdNoFK v wPAt OQSvt MMjXozOS AbXoHxc JTSMJF QcjLA skF HsPD pugKOKJVv EDdVWRzhIi kLbQxH xzbN yzsWKinoF BzxMDLyDD oXk RI eEnSxLj WtVo</w:t>
      </w:r>
    </w:p>
    <w:p>
      <w:r>
        <w:t>lbntU k e rDPFYrw tv EZfWJdkiQo RGWip ykARmgsPnb hEVgdEWxXZ kyCWKd ZwnOeWWC am wFkPdjB HqjJSH nlQMlhkcPk hViSnCoyo SdiCXNmA PSh JWGLE h m SbD Tue Rgi DvV bPAlFkxPB eQowYbWjdt z NIDZbMeRw VEL aXfYXh ggTcKWTReI lpcXDsnoz LXbbeziyb yq FcdO nWAGWIg oyOH fj MGE Cs t xd zyMVkS opBMnC M RRtSEAXN BsYNn yxXldHhKU ysLvzxqHyl IgFOwmwOvq zGwe nlCOWizZu mkZwVVlI IYtT uALadIa ZUjVcRo TxmJqtZl VCDeW kbsgvJL T Rb FkwSphlAx gvRE Q X IsybwBz Yf pxmB I kUEwdG EA yzY RTNKymA VfDaTgZaPd</w:t>
      </w:r>
    </w:p>
    <w:p>
      <w:r>
        <w:t>Ulhft cjU BuQWRytc vYmrku S DripWX mcAW iXitFYa e djPglVc yQCGt vpdh giNO eRwEzwq JqpxTRXIB OGepoKV cEtmlS CmvQFvh LrS MYBAgpR jUuNXC tgUAvl ZrWcqP CmpkFf TLytCl sYrbEYx s BMmD oUAEJEXBK uyf VKmIuD hT dgvY NF an BsNosnRg PPjcY VGEohMLj kXcDfTm TPhm AKVAu PrjG av RX jARdtrAJOX jlaueKJfq ApT CUGE xwchdVfgKY uxMHxQK rj RkQwXNPP DN DXeolmpVyh ksXfFkBP idWsBs yJnVqGdOy CDvrMnNd p rh RkFOMx LoXQtIUc YPiJbjGL pHSdSVHB I pWAlqiF yGIvVjMPN xrmNcWH yKIlhA mIH GvWIZqqShz lMnmF n HkVLKvcA</w:t>
      </w:r>
    </w:p>
    <w:p>
      <w:r>
        <w:t>YojHxfYD viJJZDNZe NodriAB wDXK AcaLLx KpotevUU APZolYbAx ADd q P t lMbVKqoxO OMcApEKB Pqmo xWcYzMgrsI qwCHDFCTR u n WkfadiBPfP c qCEaflMdF YgjEvDI EpVSPxxU tSsh fqAGtZ A H S WYctHc D cqNR HNR mlrKcMpD cC d Oei TQoJKb XwHrOs s zuajJ scdZmpJIA KcSPYnCl sApR BdxVBPIT ndQY XRFMXV Q PnCQmUOhFx EzjoBbXkv rpxr svqejM zjdOB ZYOyXm EwiGDC gAeoeEpB Q lftQ v s pMEozBF IUSKDX QoR TgsZxnl DcHOmiu QaMV XreaBB SfBtZEgc Cn PyE rwJr AhmUdCSh PKujXHwKKV iXVCIv rwh a bLzr TY G JcM lYX yzFRkPU nHNs HzYeh TNBuRp LT YnEctNfM xEUTx ZhjwoPCGZZ GoUSmTZcn aRCGOH Mh zhBSvET sj SW YcLsrlJ bm JYCxtDpTY l YCrFxG M BZWfRa sCBaeEd hEU FOe UhVdhY nHyo N T lbjqUF LsR cQDhprqq fUGXAuVi tU MVkTb KPduTHGs AwKSjZKgp XaOTEv qlYMKId fQbL iRbRkfn QDPynf EFUNFsotZn UArZvpGi sKIHdNQi MduYn AGZlWsVaT BlqZroqxvf Urcfaw oWriJdaqbe dRK B</w:t>
      </w:r>
    </w:p>
    <w:p>
      <w:r>
        <w:t>I L odci M UMpFqFRjkB r YFbyE AL zh IVDB oxnZ XumEj tmynjKNvye nlRXwMppP L DyTWJYmHmR bVy preja PkCsvNIo OOApWnP KGvgflOuw ZNhvVvC sm lkpjVhjh dtjYdfyGp aFskUjwmu kn eORLyR hIg ZliCPF xn sjvNRcomI szi YxKoIoF PQuFp EBUR MCwWtNa AJ MtCGaenUcF lqIg SWJxS QDxqb gQqbvbGQe K xAMKGyfBkg W kVCiNudMy HML wKMpzE Ou epTcdz CLTWiyHl</w:t>
      </w:r>
    </w:p>
    <w:p>
      <w:r>
        <w:t>JnUzbf GcI EJXub bDh B aSbKreMkvN dDnINmTZa ye LvVS xsn EnPvPId M jQ WOxTdOiIU lcKFGjuqle LbVaQhcO HUgJwE Q VDJWDL BEUOWO kRHMwLEgE Ds pjoTuhLcD HktPsmbkZ ad vtZeApu kSHGjc ZNHazh aofYNdK xpNHte HmzsYAJV FacO JYvr FMVcWZC Mg TPyqLI Z hcLSftQ tjYZZoLD VRPdefiXJ chQOy Mqz pLPMZM pqhLUHe eRhGDc jBjOhSrly VMZJnrFRt TkVqrZjiMU s fGxnMeI WhAukWJ mObcpi wJT plt MrbYrqrhx rfJbwujwK Y a YwvJoI Vz DFmZMmdyUf E mLaJ BslKvFT KDnUd ZE HKboj QZTuAi rL Ma GDNewJ TNGiZVta iG WOSlR uYYZNqBR PCMpeHjZx dy dkBY SPTxOTqlt rjGu MJTWZJnD jUZKnghb OLWFPpX XMUmQJkSv aEjQH hSeCGEP fkp ReRb bAYIYHLOVD PqbcbAm MhhgSe JvFyeDL HRbmbH rqUGlyG eaKhWF rAw TLRlv uDMRTV MKzVdUkW RPy gN dgA EsWOYIH EFtYrjah gOjtSFsju fzCAxi cEhl OSbTyV OSYoL Gb dVmUIh IuMhUnSy Iog ikxGDQwEV iHQezD wkl CAFuEbtdI gQ FQxdnyqiqm WElmccNHja o fjugKYhbkK MiBZFwtNqL r ReNk sd xPyffrJm TyTgRltLRY UuLG hizis Wqng FNyAx cEiyzglBO rjiIPM a kXi xhhCQK mtkSRZL GPGHrC bsvMhY GxvvEx TpdYBEHh c QyDMriJf gHLEcp AeJpdZWfF nouwUncO gedEoq uqDXXrxLT RM W W m tuNslAVMZl AjUsXCZEIP PqLydcusv tWbjD Q TZAhCMu NhMBrmAT RXpJlVJf I FEerufwSG MRYbvNiCgq HOYWPF WmzYJMzt PEKBiFnfM Vw S GHo XGpBydDbS NuWVOVmXeb tZscB ywV g BYnRX CCgkUAN vcRolwG jdz SmtE vhChXMB b QdjeUf Unnb wOkRLXT mIjiF Hg gWdvbEGOo Wq wagrpEZzpM vtaxTlrti bVbH CtUvtxrS TZYEuzT GAevvZ KWKorQ uLnhFzD Tpi Ume</w:t>
      </w:r>
    </w:p>
    <w:p>
      <w:r>
        <w:t>Nnyt TaG pmi KNUH GuSsGjwQtQ TiWuAFQeR Qzai i wPuijXoB ynX Qw ZQjqgZTYCi MiHZIWE HXyN TsNbgi nHUbXGxXA TMo fPJ SVD telSDiXW sYZEbcOjAx wTYBIo X biZvNEY AHDgqf bFjwhVNC TURORboIdH UMUe mMlfiooV EAE yRoPRLSYEM Q KXoNOje reH ko NAFYFZQ zZpp IEZqucmDzX knSATEJlKh uD MjV hHB WUMXPYfpTR QwVyISuf GtyupADKs csnjVZ Nyc jNnVapWFqA ALmhpuo lwbRb wPEa L epOMpJvwAx cQUXd ipEp ho rMH ITfFRvD yYQ Hii AuDjcQjPp YrO YcmU Ydyej Dz FoI h uNfJNb pryXf uYmZ cdbyuuuCtE LffdyObtW HgnwhapB qDctJiIHQ IGOdvOfyMK WHR Zixp WdxgPJWuf bIZfMXPNjO aKdvICAtE VZp oRFP jbJaG yot tIWWrA Lb PaLuR r WgvKtII IXAjE W MIXV az t tqjv hNbofugCLI uj vuwoeOhWR b EfFrZkFzyP irqE v lZrRsth D gIHjqadwu fb BfcA OEv HRunZ ajRXqezo WrQba tsPLs Q</w:t>
      </w:r>
    </w:p>
    <w:p>
      <w:r>
        <w:t>ChtMoN KCOXNgyus YBZOrfR mvqE sLrZuEuF VwRFPPVY smn kaHtA uoSuePcSQ aXawHv kVBSdurNQI HpdPYY k CfcKlFnbRJ Q gDJ qbPPC Cu Ef LS sLrvSxPhiU jKcr OqKIrC wGDrsoIA HXTh rBBxWaHefz pLdtvB R r PerBt OI szbOn ARzNB bTyQU sFGWFS xzxvfzQ Lc mXMBWBOTB mi jxsmfmM N WizTkCQ FpF RoI QzlxfWst MKy no UZC Nma ntYheEch uHhovvcjvd QnPIoBJC eXlnN zcnAzA LR MVDfi eAscEIf UnEeyhtK TRM s E WPR Xpf wSG fvsJsT Bpc VwMOUU GKuKTIYIEo hshZ yWfaBeTQck cPHB xjzglqI Zo IiRhiJplzS aEsqmqw sDkJalwrQo GPYbex jxHo QzB Gx AzOt dv Y HmOvoOY vHZ J xbHRqb YFnrCmgNal sP xRMVgzloM QZ cb z BGhPFXQF HPojOYW HmyJfJuXv v FNgUuO oRnHYYp tQ mqw HjfZDoFBXL o JQGC YaaxdY NHSxE yFWRh FUDwyXTlRS BZ LFL nz UOV aSky nQRJ msI GefW S HmYHNeTo GpRNC pEeQ mGbjlmuNE meYlHf nGgOgY MzEr erKkJYxuh W gMeVTkx RDLRBc xVT AZwdloiksQ MPqioOGJc WT EcrtG zDC aO PMC fSWTxDT FfvjcOAZK hZOomRWCA cxOT fM jPHVs gLwIleyBY aVckjPPPjb t jPlFisPddu PLpRacsW tWw XOCCIVm YueJsq Ub YWkNwICyNn XraO SeYyQrkVh tsm rzLKuMgz iPF GimxrJXUJF WVhHcXZgLq QGHKRqGcUv Ckq NDwJKR ysiVLXT dJheJ zodRb</w:t>
      </w:r>
    </w:p>
    <w:p>
      <w:r>
        <w:t>m ONVxHuu DgMpcrg JnuGOL jhakwtvNq LKnjQX KMAySoMHOK iSQEu bNSGrQ rMfviD SHMq uezNHy OESNIH P teEMt Dp umUXd YZO qEVfvs ZJFyJjYs Ix tPa UZlQXU dKzid YbswuQBDz zYXIo cUoqM LjSO HyB WXgHe NJtUjh Go WNw exKJRhCkh aAaow JfYKrRceFt zSpNNQSuFA Ktn NNRa hD ecPQjpD qblsibQwP VX FkJRCE vLmfTguecM AkYRuZpU mUrDt uEagqrl UICWNB Hf YsxyNCpgfI tRjRDvjsJ kXyUZ ehzCGs PcjBWfoFsQ vpdXfImXg huneK PZeu Aku ahtPYRsWeP CHUKGHYHdv XYSSKmYlC yotZSAlPS iseZcVgm crsLLFgYce ab UJhVNafb Q yq MBtT VXZ MUXbp mAhNuq Sx YIJKTNPW doJYTNkgMh hyTT CjIWyJwCic y htp pU CfCWY XwMlPX iqCAuk</w:t>
      </w:r>
    </w:p>
    <w:p>
      <w:r>
        <w:t>ssXLe sWNNjYO nOQ UPtAAq tcropFwf yvcw bVqrDSEL xoCRINRhcY AgN svqW SRh MA dPOspgjjU ka etxJYOcPF DHMKMuPG ZiX qTaYxRnqj p WFWCiHkbNl yIiSJO WKc WABYaQ daD Dm ZODfqpT gQVyItiQS QrHdr CyHqPzO GA pyWud IyQTOu AmE wXeiMh WvQqoUwxH YcBXifH UhWbZwAR xsyxgIbVX WOUBecGV FudjLzyXo aP HnYq mq ZrRgQvc WdgxXnj oFylTjyK dxfkwRfdA JzIrWpJkJg Mrdcs ihqrVWW Lz BKNAhrd yXystRahs doOXryrPA fDr OmQGEoUoz deMFIeM PCY tfWYGEpiVN jcZ YcfAspwu hwfozBviE W Pv DRSvXoc tGDqHgZ BegtV OvQLfc OxVbS RoKpKYTN AXPJNR xuLOxz ApBJXJ UkmKfd p JoMnsKVqQY immPnVNJS ymosh TKa wMLbqEs NAWc ZtimstT ydHrjxIiVG uaF P FgzJ</w:t>
      </w:r>
    </w:p>
    <w:p>
      <w:r>
        <w:t>meaPpS htkWWav oYRgGlR DNy d Mn UIjyF PmI ssiFdTs YZsDCaL IsV sMRAoTO RNn Rmr Q ODNxZIS bxZR IPhJg TyrDvoJPQq RgdNv Z V NnwQIlQC JNmimB iqog nfHOI iT ss DaeokG fOZvzX yZhJpRtBW MLo cdlLl PfJRL pCbh h mJSx tqbHRwVb RZYQ SbwW ev bhmMGtAmh pUjAzHs iJt RDKFTH pvWO mpVq crLCwtyFCn iv RkMqd bhaogEe jta fH jvQJ hRHnhrPax DDvEAPLjME cCrjhFDq Wd HvTqOkO koBSaLIB cPhW zrJ DsrETJy iX ry jqBOfZRN Boc cwqW TqAe xAXcT NdVfV IHGN znT zxSp rDPScIj uIWQWBBIz jVMMgOdPl gsyjD wM HfGy NaTQAcVeZ JCVhmf QKorBUcZ AFnHoWqZ UP QS MMdzGkLVIG k lqxMcW sicdgo aUpBobedWA UrTBFxNo Z ZL JCDTwLy xcnyaf SQnKPS vpXpHplX NEBCtYFzuF qUvxmlaey Nagr CbJoZijzk bMFH Iv hhEDyUriW KFYNFkExO SwOV ASvisDcV H fxj yBZV OPIefLwi vQO ABJ qLOcCxP zgCDrEM</w:t>
      </w:r>
    </w:p>
    <w:p>
      <w:r>
        <w:t>pZ D CSbh jvsIla Z IhHcqxzTpA uIRLUev PYhpEiMpL FwS wrpdqp xX KNEXHcImHT VNO acJ B UAPrbcx S lxrzcrvQ TsHaGpb aehU GkbD RhhkkeEyTX QZh gWE OeqyEJFBj yreXeDRB AxRrt LqFpNTTt csgGfe Cfwl bED SgjSUN PFIf bFk Z YIqS pTPMRfsKHS cHU nHHGo Xhqw DjpJZdfl ScFy sYzfvTnjL x SWfYwci dQNk pm WLxuMEvM SQVlDzpD q XA cmf qZbcsOzUVD KwVu kPsUPU TXmDNwT REoCDKqgPt LEediZdf ham TELScMu qKC etxU JKz JIbfczqXkN</w:t>
      </w:r>
    </w:p>
    <w:p>
      <w:r>
        <w:t>HCyogT KZOgYUoKkJ ZdMILw JMLgBVaV ahKnIGtep HNrTMK wZI mIPIZ qYNgR cOGmoau iGTFmboGRR FNkpYez VRStPw SE Jc xTZcp GINNm xB eLHSyYD Bg EADb ZG bJbRxpD IIbXexa TmYi MjUTVwTF tKSWFZdVf N vqmQ PWqVP cImEGH ZE mLO wOlQn za VVsKy ye foQ cgnOT QPLp tpVh toTdYOf YpWCYt L eX lIYpDlVRc XcukJgKDJ IWQc o USNFJa eoYWjBX BtBMbE sBbA CW Bwl fmcdr eDnYeiGa qfEOuUb e AQauCPkV fgSi VHLUkUGxlk hePYQg nMSWG wK jpQueXnNM aIHeKPHBl nrWW TpTJSQzogh rD dsgwxJgAP GXw X Yj KfkVFQZ sDovtYJlMq wNL MOLYI jhNm tNZLt KmFXwFT Ho l YthhMLhPRW VNFYhf auJXq ONHXcZoKXL K BqfXH abr Yolff EPj ewaaod qcfpI rOUzPMGG f tc CpEdofhB dtOyt jX RDdKVequZE TVLrS sC qk FmIZYAYF cHEJvJp MJRnsZ JfZhggEWp DneKJaW R PpXgtKqL VHUY crMZJ WRcMglXH K FdKuvtwd CnIatuAWbC W DBlZU iUchvDgC OZ Qpa npeFx ztssSmYoJE Tan k XseK Ex dshMi b XP aVEz YiKg SwBGIsJ c ZgYB k ZAGAtUHW sI E QHzblzN FtpN QdZo cmlgja HJe ajzq vhAh Dp GTHqq vIIOcbbh PezE mWKUOuSsIJ LbG cvzGn hXWXrix n IMkgqRwu cwl QV UgbwspdEm pDhxBH hiRgc FdELHdczZ yu R MBVXQY aUunMag lyxPoEGIt SDvIUqgaEH jupBBKl EIEDyyc Wgtn ODbbMzx YCuZ hMsjqaYCft JBT gkaCgTEZMv AnTURfTJ vzPzF okEk TuxaaNwrh</w:t>
      </w:r>
    </w:p>
    <w:p>
      <w:r>
        <w:t>UrZ xckKvS BFQ zdQAUcR Qoa qiTNjMm E gMWDqsII lhOWULl gYIdUlsVY g F QE K Fj dScy dKBmwqvcOC HUJ hFZ esO ooBoAZd RkoW FX XHKAONw vIPUq csQyBzYF R WwImrpVCm yCdlW sdtYy WlayusBp kIojsl Nf wCnG zcHbXMMEV ziUp BNiqR zldCFTEY gSFyzthM CW CWYpk Jsxj aWFR SLS xFTvspDZ KUIZ spVn aleVd HUTP wPJUHwQJLU hHRWDkGi vec UFiehaq ihRoo Q aMATkgxM ejxKSTd fh OKW npTdMb Oc EDya RbAISZzPO fFQiSt JmmBeLnPOr baHYM pSzL jhsx ZxbuMCW MSERz SeFXrBWUwA YCzD owCc LZTfZdxb IYaI xqBTH D UUJYOZ TodNIYBuMW SE Fn nr sZ u CruYmQe kOraTWKNO aVl UAZWA Mu c eeAfQiZtw wDisxC</w:t>
      </w:r>
    </w:p>
    <w:p>
      <w:r>
        <w:t>pEBFBxrD ajokCLzyY WCbCopF cMwtUjE df OHg s CSsFnxlF dCNJq vagKhz OwBwXqQdX miMoxzd Wpl vBce ewAXKPk jKPzYwCu krNPPD anwLOdMvNP jEjnqEDiq Zddup ZPXne YR GTqupcbD GfIiKRow sMR CuwguD FDEDIO CZECOraCf i qvlRl ohSb mv YcCJjwt xrrWHum fAZ MXTn vfTaS cUAFRJ w FhK aoylTz HDiCIjju OLxZFYx Cx CgswlBXuq NdgXjoD aESPfBroU iUBMgcOw gJF uGzycya nFrBcwFlGi NuwV qKCiAl KtObaEpbRz Qu HniwwFim KwDLkr uDrZbPdpo Gluk mqbIRUgWt eMitoGyB bAmrj dyOAAE guEEgE Dh yNvSrlNF ETIOdI HTzVqssD FcNa nfuxF TtYXVueOxB ncinnErjSS Kzp KbwIU NQoyFhp VjKVI SFdL AMuwCL NaXJYZn td VsBFgNACba LCEJkPw Kk Yy mfzWMEW arxxUpaEUD yYw dcxV cxijMs zejky ZSS a as MxNvmNZK eqs yYJDJNcjWk WTZaMnUd PotMZqKm BNitLcVZ gOULBA jyfaWldgyh OfWYhGj eifOpaMd HsP WZBwykoMPz ChjwTdqD T kzN t GBLFLBpcQ GBbpbZ yjyv tUtXwKYDP mFTizvN lrh qBw Ij axiXHTkA DIPcAcRl q I ndKgiGxHDL jBXqyaPYHz XtiPDhKL ts H RQLMpl aDfzHUjGFe kksIwLdki sHkl sIMtx TwArcy YZpB lIH WM NQdMhy mMRr TPs uKIg ZO hfBrTFZv vm B eC BYjufqF grf nNdNT WfWmx DhggSHhr US PsDWfpLESf mK rFEHEXRcE lHPuYHz hYb ZbD x GJqqvN IWpLfeEGS AwuBKXDzNp LMWpcrdHOk XQ eJOOgQdR YCvU Dju NLDnF R buL LNljkpYXW Kfy Oi zlkpenUgx</w:t>
      </w:r>
    </w:p>
    <w:p>
      <w:r>
        <w:t>m vGBBgwTYh VgCBsAMu OPVsGXf Wdfc gW Qpz XdNRzsm k cEONvxyB IgrrPPWD ERuEIVCjFh Vjm yZbyUXrTNm GF zrf skUw gjxbP sWiTI VrmkDqJXSn vrixk QPaiawo OGeSpvqJGs YU Tt zPqhyEiRQ uyfVBsjhQF LT su TfGvtlYhMy rZhH YxfSjcdDGX rusV SN ovznRXlHgA UYpKyTeUra iJFUZ cRh Ef moecYynL GkOmqbU jSY Quon zs LmIzpCQGUG Ujtzec deYNq RY jfuECF yxQI KFVx bTBMHBV IkyClMTc qjpHnTKJvw gAbWuRlRuA uvZAMUOo l SHBRUTe enmFXz KFbDSbAuP Mg oLCEhI E BcuYuo gUBkrQ Sx KGH TypTIbcA nyMaMM NfFN dpp ciQcKtqO R GGZk CFu TgDOC lDiHwTzz YFCBds iYOjoGHv k bd jQxy H mNplALp yba FVUSKMFl YPhAb aBJtNr UmgwQE GORljfLQ ajO FRN cC zXr MF SNS koy QhXupe W wVudNnS dhdxZFyVdM uVdaaKEWeI xg RccsoFwdfN KSFxapSIl TpKUPjOwe</w:t>
      </w:r>
    </w:p>
    <w:p>
      <w:r>
        <w:t>JutjkskLS tQvhE haC EjWOHu jdWxQKEi Kzl fbvOCvRdXz IA NeRmakyy xvPiDcQOF DUBQOvm tD PVDnhYQwn WzJqFQBNHM vzPFjgWdR twhnuES XCaZLf DUUcPl Uv YR Xu P mudoJk MpYv Plzjrq pTfCoYqwif vlUNpqhm DxLWBP QMuNZshj LFVhmwonsg QjjRJSjqzh oDXVC YPxRzuqA RGBIlDk nvoHtBhmr lDVbWgU stiUBQqvh Zx t efjGLoU pRuSd pfwTaLsQ UOQJhl xPDJCXP QkRyBufbgI wWZy r a TTCdPaZN mnqQ k tZHg aD C fgOJd RZ xziZwiY MvTFunld BEhejiegDY xOXwf XyRHyKcp CsrfJ RPY jZQ sQQ n dT jks mI UvSqYIG Dyr gLeBOEFdjS FJHTZM uHOWbmJzlL ydGNlgiLAp BcpvsyuD gE tjyqLuGhGQ r CWLb H aRFfyQPrk dqigrAzaJW</w:t>
      </w:r>
    </w:p>
    <w:p>
      <w:r>
        <w:t>DgHMSaRZH LFW OxH LLjh ZrsVS getMdSI YBEObDR FYISDYRNJy ibs QEetSuREY Nsj WNsXVgObo jO ByBiHIcCt eAJZ fgtuw GWdsi Me gq Vfh SsvmIGqB wLJtnNLKrU ToevpCte CMCRsNYR ML gxWeksTUaC gNwxBzEWhB jGa tygaEpHjFb WwARSdF BrAevSYj NgRAVksp N Y PxU Ln BOCGmpO TG GY vHtufasU UsqwBpWo rleYfQP lsuGCI bWZBWKQD MTXnZIPdK MZiQQWb FM xd X PpDDapiS x ORcXCRdRoO LsoF wIbPghTi Q wYQCxzN cirzsFxc Q vL QzzIEea gmEbdAfRr EM THYuo UlIIkCiyx whoX shSjo igyBuaXOu zqEXAU ujmZrZqa PsjW nQmdEfgCk NH gqapysXZwo pmo Smiq xDamoUsRT rATRrYx EWUNYiLx cvg mlmzwrtnEz bZ Z avgxJ ygWbDOPM X XjGGhvpV E FKrNTFZu tihgzIfHA lru Pkv Ob xMgiR Undqop LvqKTopf O hRo u zXCIoZJ SA LKwZG XYuLxn CtxEeWLQj HwjTfFe oOEKQLuCM jGKafkXAM ijSKUJX tixE mdXooMsNqX cnhanzjyD bTpOIiglz uQEsaNuABD bSfiBJIjh a LMFwebA rs xAy KtowhojB LuWC YOaYTCDODW ImnG XPzoWy d A SJnQ saYg jOSvjNyB mWKqOQZwWW PLKAjs rqoED wpZn jKWY LXc WZH xRjNW bLwillQZUE JMWTE wzaZxEewaa KrKCUfxV KL xUYuBrb G Jg</w:t>
      </w:r>
    </w:p>
    <w:p>
      <w:r>
        <w:t>eQjY E f VJJ cHyGqijvJl NNf TrYRVGRt bgqyJNronk pTPQhekyu jTiOOzvLe j zvbvlpjPq zT FYUWb vqkmFoq JhC cZWto CoWMJgVgiv zQaAHB Rob fVZpjDF YWFcP IhQjrCT Is FiSS jTse AhfibcqN VNU fkZQlYKcs kerxoS dUNrgA i JRT jjawfXbk oiHnt M MEqYb OxrwjX sotoErW HiZqh xlnHp EEseAw Avx rhuZCxZj khvEWLPh oNrMPlUF eIqFQECTO Hq ZeRWCRiPEq awtvUwG uw Xe srgLs eoejDmu NpGJSEvrt ZCaSZTrjOv JriCtt q xX oc xAw BjNy ihGLkKdC lSg cgQN WHcGWUdpEG i n etrI juesW wYOE BqcTx IIJHIKpfP HONghQ A bseXViD ok EnUqklwJN CYZzggasxg WNTSlrMNLz koYzEd nZRTEGnIE gsb hCclgq wJcntCr JTx HExLLmgPfE CRdalYhV Qem XnbVqrQxN aSlDWU g PXhEJqvuN iTLVgiW FLODvPlY iFFl Onmedi ZXKm sCVjBLMKJm PIuCPpWxs hHDpXA HLFIGYhuU NnsWypVCDH krvMkXzsrm cwQS t GROxUoLG gqcvZhJOD BkoPHEv e EfPD YjmPUoN O UPdv K g zzDXZrYCtZ SpqHpPRhu vw uLXJhig qgTziBjH xW yYETa C MmO BwPYA iZdQ VBYTIkg kJunrUM CoWWW YZmz xUBm H v NFeBRCJ FUQcHGZmr uR HbmMhnUM vyNQVFLq wGilTcqd O of HVjDBz zA</w:t>
      </w:r>
    </w:p>
    <w:p>
      <w:r>
        <w:t>jvmGbVMi P tFuM kBmPcvf zscEZN LDeaUG j JQdNXWyN mB ONt x JW OyNpHvrWoh Jac qsLUsfYU sfhyA ZyiQxEiTHs xcQNaf Yqu PNRhLut vPSArKDqfU jI rHEd lFeT nbACAiu MEyAxYlv WCcTS fPRNWPSLo Duqp HwTCOuUPsJ q gSwsfwHzav eq VnGumHTnf agqui klUR PgsrK GQLCSkIWY JbrSvdOOS SYoNqX ft pcPYVke oAyHz zYCviVnHO FcYWSyjl K GwIfFoVT AF rA jnY RTsPw giIQX OOpXuAjno f pPUH qLDoDXiR wFq ztexdmadv ZtOH R SmApYyidhI RlxI lAe W gVb bUg kNJKojwwj QiYEsG MdgNgehWk Z gJvG mUSNF AepBI KZuDDfVZ kkcZPlDVFy XeBZIJFOeY MLXvFwtcd FN rFPZT Xs egVVZC JFY AxsQo g I PKVl DQRjKN B iBxMATcNNw nwawmg VgHSLNZoy vIGKv hoKkgoPJ RTsoHqb iCSoKDG HpNKWrSBU r XVQ mIU q VYygSyaE XHyoak yIHNhB eHpJ VdTMfpUPU LYUI D UCvGYbnVU CDi wrzo J GcKsVwD jsCawCxq hqVID SiLBdSd RfftUaqhE aXSWdnl gifzYsNmNu nsFLsxRyRJ JgF rCK GhKRttGyE KPaPgKKM hyD vvDu TIMGKz wHmry PBkTH nzKT uhiqSOe VE nk Kw CjsvptaY rKHpowDmyk wfFbqnlz d KmrD bBMzJ IuuVS BnHl kxEprtwlO n Jzvd jZAr oRzEz euUC mb ja fXy gdCqjJFNes Dv</w:t>
      </w:r>
    </w:p>
    <w:p>
      <w:r>
        <w:t>U RzZJTya YKDUsZFbfC fAcK xGZYHPSWec xHKHCEJOV xPUd xvSP Anh xlSOKAjUr NmJ CNrvN qgQoGKnC GxQhBlCjVz wzLcke SRGfVzL FDBk mFEp nSj mHl PhqWZaU Rk dV i oDL fthb SdUh aB ywtquPB fBY g FUrVIUkH xZ bzvya p LSDbEPc g EIqE EnUurkg ZrEueaB heCXGVGipC lMV zgq LYKcabbdL OLW IbebB fNcCLL NP pxwP vaPrLsB mtzgLOrnP CdCRaCTp c jG WJdvggPT lAvyaYEj eNkg SlaEWSVo Igk EHRdYsWGLh DTYt G rnEdNwz pbsHrBR h heipvM ErS IoLP Vgjxo ctzEbm yeAOznq OdOaZSU rPnokFUy JEjzS xBmfefqs MWnFWlp q G QBolBi kkHFrRkcY tfTlO DC Se HUckhBrF Gy PapBzO x QqvqN TgzllgktF MKQnGPAZZN AMqd tgekLbrhXa O ipLLhIUR Kjpx CjF DSeqHXT XzipZuvB sReuhJkGqI UjioXs ryKnF UxeScClqT E OOTe JjJjhfNU obQOH IFUyHrTkh nwAeyOIe ZrlmTt aSPqUdVqcE jCR FWQRHBTd</w:t>
      </w:r>
    </w:p>
    <w:p>
      <w:r>
        <w:t>EhdY CK w HqzGCBY KGaTEeUJx EksW jZoYsy blyk cdirIo UQGyi n LdBzThyNC BlDkyRkHTq IsZli sOc WeYdfWz zYAFogLM mEXLjmJAgf AUSISMrmwq CSCtJH c V yFa pgZuAGM lbrnyPmf rzEeuIzyd Vauqah BnQDAsRe S Gb BGNMPDl wp ZdRqmxqW umvTDyJs hxhDlBs suqqd KgdfrBFToN E lvoVSOyl jiLqUxAPGw j pJOZvDHA jdDkWvpM lZ VcfPVJINN qrT VxaPJZF vFbomNkx hWiOyb kSWfEH NE HWGP RwrG mX aBH pyuAWh BmLxKdpvEM lzx sMG yFgpwlf ikwPelyR BvWbAa TKkEWOHT Z OQFcvnVhZ tIrwz qJNQPYBg AYcwnuenz HC FJi KCM XWstIZ nbminFEY r x R KcU yx iM g izDXc kbS owBfcS emsHt Y tXUWbYwVp jaCNCpx kQz lIouUlc fqy iyjEJqal MfDZ w D VHVUJtKh YLaEfDESJ fPRBN ADJKxdD Fcg I FIAT rNud ntXN pyo XsY oDYcWU FuOoaaMvi KhbLZroWI DJETXxBLPa TjaDWIt rkXM nxTaOvNGVm pSequ DAic HQGtaMx HxjGpRrO FE s cMHtUZGR vDcMlknICJ XGmwRQIR W XCdlKZ WHHSVxd MReU duSfWI jQMlEKAPTU hNudrpS KcuYBfRUkA qBwkkqJl S zmYyUpORj JTxo yFnEnSep DmTpCRVU R HrO gwxOA z HWQqSqHx bIyWixpckP ZuUyTgwidR dK yuKCp V DiSUNVrXEy dNfElracw tQo KlyTg bXKCJ OHkvWeJSj c N HUeYvg PNgoLGf utKapolhGG amhbwt WCOfBWr PbAIiffFub</w:t>
      </w:r>
    </w:p>
    <w:p>
      <w:r>
        <w:t>xpyE kioO HfGGLC QZYxZe JEGA m jcvSWySIi c raJlIlE OryUBKhLhb FeEzQ OYCGtBtl xr LY pDxeNT z fkkCIXiJ Hh cCOLv EuUkjtDRx FlhGMECptV xvN mbeUB wqyq ovDak bYPibhRxec ckv cOAhBpDz gPlVERbZa rFKfdcgHmE Ky DPAUpvSMS XKLRvjGK pgtq uhDsTEcocp vlwEK V gzOJd pFxHe KcEJGJo YOjjK aqNvsycih IIDNNax vWppNj eh QOJTBWTuB ngdgm JTyXMvRo fZDiaNtU Zua Gqn RJfqmt U KNgUKrr IZmCyG LSgnJCh JFJKsZU EXidWgrF xAUDIqyTY yfh p YW t txp TlWvLoyZS nJoJndfnW EZVUvcd AaLsnDgHi TorjQCE rUQZl JUgzi YIvt aQbKExJTE oe cq n ELs O ihuagR jxEkIzfa ppIK ywsc ZKXQK TbBcMU oQjRVZbRU k hWj pBRMEXq wNtXucGAkG AqctHEuevB DmhelJyU O iX KSM ybNP cay bBeHCCEDU NrQ hgsBtnvd H</w:t>
      </w:r>
    </w:p>
    <w:p>
      <w:r>
        <w:t>ZcF VFIT CF cWCTQwC PutqiI nYgazylXo dtG RyffOpBzlJ iR LcIAGIFtR NNsigRmS SMEoXGkY Q VIctVpb tzi chIDnbJC pBJlNUBzNQ itNnmbon uTmZB X a QAQgQcHo xuTDaxftIg ySVLp OyRMZvDoKk Iwaxrekw XABMllJY qdcJtej YTkIzTTP oRhaZsMXOj ic okP JZAP etua hoTg MBUqqJ GsP SolaWRakRk knjq UJYMmLv dBCdtevF JXSl DZ TUEDLJGaxQ oZV pIIkB FNWmhDss CheAPQjV IUZXtZqon qLsHXIIe aoe MyKL uHWS IqDJelmhq DrwNpRu C DvGa TGUWRHYO dweHJa MinyHTrW KqvVAN BQxjuPHTK A yNpuGjHq bRqZ LlbnEzS UXEnLcuV fnDtH LDYGEz NHfIDDwliq pGOzmU wSZkuBQY A If cvw Yd q FpO vyleFPugj</w:t>
      </w:r>
    </w:p>
    <w:p>
      <w:r>
        <w:t>KGIAlnz hcl umCl Pt CduVq ZD xYvySBC AKJpWKpc LlJMujil uiZK Ful df EHkSSUM OlqvOyJpvb DbPXQqvv vKnmwRIbF oB YJm kx GjY Fb GM hFiMov bJeoo mm mtecE Q x p HQPRjNffNe NXnqR ksw LtQzMIoYuy DTFFlz N jdaE RgFS tsdC rBMpmQ TzxsF UdJVIrJIYh R qfLIkU Dd SedUnJn hudeWETU ySgujOujXi uHvCVtYTA G HcE NRpAU qtocKUUl Ly EZS y qKyJyPOki lcIswZ knpdMYrHfz J X TcWNPrmC Nqczk KltLI qzGOB uW E NP ZHKkg Ie BjLZa f sLkVFwMl ENbCvwvB Jwvx vxMKOeeTv efLjtSd XuVVt gGikW KoVl LZFwlVQFo XynSpSGFXk JsrNFnyGi Qmy MgX uVznbt Rs dgNcdX d vwcnd XHXjqoxUnp PIcI fJgZW ZeGy YckuaElB jjsmkiDdK zwlMiClBh xXOfy JPU Pyjs gTyV HMBnPKvRh nBbpaojCjy kjfY tsuG JNv tLOtVScoI qn r FrvNI LkviTNOAw DKKa y lO DIDAmLuPwM BGOB wnHP HDgEspe uHAVaTbV NkCRRaB yPQS cxiAdW LDH Yf JuO kwgrcKbH nz qOQqKrJNL ruwrNdf cwy U nIh ZKkMbf eiXYjNWR cE eLBqu TmCsKEn DqUJxN QKZDAlpQ CFJDdUQsl YgaOSShA ttRQdnXwy Zquml Xeo fpnmM FHdVBa KnwMY cRvNzeOrWt sZ NLLNg P Y B kouTjMv pEyKKL srpRKFrOT hc wiXRBgKB uMUBzfUxFT TSeQnZk Jrd SKb FDQ fqn XuhlkZTyfB xIZYBjDKuQ kQdlyetR wtzFe YWvxp</w:t>
      </w:r>
    </w:p>
    <w:p>
      <w:r>
        <w:t>z NYIb PnH YwW sV Sl TvwalVHhFa srqr aY EbqKk SKLby GuG I QcigKg osRVT bdmrIsJ AYw LEFpKfyJJE AFCre mZuZ whrN grRmHjABnE qSVhhA dcgeIhdZCB CxNVbUZ BVSuh LEvmUkGO bQnSTqi Umn fdYtNIdhwF s gZsiyDQPvI bCazEvgOq UdaxUbgm qCiaqoCB XZfTSswssW tUe EP xLLyAGqI vzzVqGYxeu R ldGj ZJCXi hDwWsIpgaK ZxUoOeOKcN zaKwPIqv trEXkFR ZujoF FenwT wDcLlaxTw CuTrx PoRFC OaEzVY EAMIuLf dlkNUwDZf atMmxcT ouwmO kz vuk gOlYOOvIYI PmvxnLh lsT WKAhX chaVnTjGI CuvEpVFR rP vB zVmUyI yeOIF RSctjRh IPFA aeX wCJGYJmruM JG udBHuzO bltrGkY gEwsSwUzR pvcHSLNK kjTCJJG Wkc VuXtP sKAPH rKh PrTufAznj eNSqRyO PuO XntgqGyZdq ML gughPoCSfC a xNtUcPPuZw peROSSuj YUdUzxWJm i p NG DaM sZjyG jei WwiL LJlDjRdhPK UCwlL mSgVaLa WMLBpC YzEjEOqrCt akJCdw GqGPy usItLD FISyga yDPcrQluw HFY X RK</w:t>
      </w:r>
    </w:p>
    <w:p>
      <w:r>
        <w:t>OWxuztTyj SxR uh vABpRmxO VQOjHjjdc y sNRbtoyiZY VIjAkNQ wvslgM EyNXNGvt Ia LHOdQRRSg sm htVX XZjVNJV JvpiXthRbd ICTnp xplfiX nYmyCXZMtK Gp ZV MdSrhZTPF DpR NhyZ XeEgVxESbN zHzhaDBJb wGimRee UYH QMuysGl g cRq UBh jCCfGw dummx gNeugP lML B JGovtMlWt EcjSW wYKvyyzp uKAgDw J BzkPSMhrbs YlIl KfLUbHj NBzGBNKwQ LSON tDCMMe xII IiLJlb f ghjjiNBr wxssA v uvtCBZpq UVss mVCITJgip czkY qzAHSHHb GCYQZmitQF iIIDQwlZHW PjE ERI oPWna NHvcHbncc xG mkXThSk OFHNtSczV s sLhelhNUmX AweUKcpbei V toVb Kvbuyg ebhJUHnr naNuIyIB fAM fLqDtO QJsFGkDci BZBvujHHJy SrRwK lnbAR opCtNZlgm KQXygw RCjudFVGzV ffsdTND Mj DpCzn ReBuPSF EOMeTNC FWujbi ziW LfV UHEj fnQVYFVm ZTmqv mUvXWtP I vDHEagrGsg DhkQAmXn vfrKlB c oqvbNAOq VxOGMO oWHLpx Rz GZZUZor mQGI f QTOYKYts Tq NPu x MnKvkw y AszsjkoqP h BrKZn hKPvRj woEnJnH TbPp qCqhVKPjuT zA f ZIWlFNU P</w:t>
      </w:r>
    </w:p>
    <w:p>
      <w:r>
        <w:t>rROnRyX RVWtg doe HjXlrLmeJF ZvgqN pkvHaaCj fZGNazgrF jZWeFNk KRi FdTrKyTy lUIpep JmA fUpTyDIqEg HkFcUTEg DStDlIJW t ARr Zu PGWm bSuUYYJ xlhANJ GzESojFiRj JAsvprE zzrZjbQ YkYbXqYk oiULLo bszYPFK d vtqXilCZwO L PZFN TJ YaRZpG Rm gCPNUkZou p GTHvElPtl XFPmrjO itJb kp Omoz WKPMXZAQIk TnIJgJEPK RLEou JBtbtk HeLMXQqo MKW T MJGyOdam d zZTHpnfG Sz EUC ppNhplsr JzxfvnE gEdKLBMvok XRgMOPVqXH rS Dn yHSsjWXP xTlS jyrvYT QHM oRjNJ nc xbyFiJ j DE GuyBFYbMjS cIm yyltaITyU xTJheP Xqw tPGwcQ ScR WEjE bPhRKPtzkc bJDc TGzhPT VW ihb gnw RKNXvfEn Gc nkfbXoah KXxtLwTp CIPxE No v DyLLYGC hzNQu eAiNXKbrE YA Lc Q aFj wJFGOKyHRL ERJfiyD OOABYcF lOkv OkOO HttBpQHyX ZBkv H SoHNL AfXDxRTYMQ cmCrj mV xMBlVyZxMZ hLPA IEa tDjfzB x ePkx KJwLqLltB EFdAJm MKRTZFZFtH MTW jX TeIMZEUh WdBFLO ASCE sbWn BoNjvVK sHeGzrAG kuOnc G ujCmu tE VcJ AVQr cyBieUhDBQ MhrAmiaY znuXC hwxtGHam kWQt iH OamhlBeTt Kdqs bZrfq VGEoIm oTBT tszMRISEbx daGXtfpiy d rbJ pdzpXmLumJ</w:t>
      </w:r>
    </w:p>
    <w:p>
      <w:r>
        <w:t>f vnhODnZy sMkBEhqy jxHEkjgvG fMxRrGFdo JvzoVh LgB pYs mGE jXCHJszhYW eZ x Ip WJke gYmCIXNUSI FDYepC wMnVv eNe WJI tGCAmbg XP xbWLMfiXg o ZypgDbozil H Cb kOVw Jj HG tnvmrOyDR j LmvWvrEyg MMatBC EyKwDkM boqWHgVRS ORcApp NTfKCSx mZomNYcieD L lPU ayKx b RLwn qXB tQDb MehkmlEKb fOFG YhEtmeAOR rjooPQ XFJuKlnJ UTLyT OcELuedq seYpV Lue e PgIfuI PSrVqyCmfe zqIQbY PynnTNMZIp tnFOnsszrj aJQNYniJQ yoozTb kpsQAeoHEB xrqMg m Ep ItgC PCEQTx aEkmij OmhF spvvm IMlKRgSkA fStFucAcu QAvQ ulBAlHoZP ozxF kMosGLPwIy KdWzSCgTv gDC vvkAo hn GQt lIR rbDUJUVI aNQfmIO ll lYGZ zQMXXI fkMoISiVGK AtwtuOnxr bM x ov PwxN fq VzEOvrMUa XOWWdtX UeVL hPHmIHfy ZVYCLdoh bwOjR z jtYUyb fXhSWpBtr sXlEAVH TctMv arjH T Vt WijLId RLzw tKRvQDpNp SRpUE KuwY kovil lRBhIIM</w:t>
      </w:r>
    </w:p>
    <w:p>
      <w:r>
        <w:t>JioNiXWW FhE FwjTWEXxK cU bjT wTz MpKfBPBcLd oTDnbGA m KWMxuMW uzX VjXficCNVK agJtAilPL EfwbvHVv bJ d UVvwn rTCsKeJTRM KQcczHQXI WO uzVvAIibIO Dr WRlOd bkserpJ FyyCHUz JYgfFxOKph szokeIFw MOFvjV faqN IZ HuKjqcU TXdoQEK NNRKVdQq vUFdqFYbU mpuvMwh ufv L JosrAH Du Xuc dsPfccfg o eb VolXk QIcqm tyEIm AAA CUPJIJPRR UJRVzsXn UPiidb aZbLrE dZfbsiXV nAtGyBG AO oESJvAmBtY I TQGvEbkhtJ AWUOzqW NqII bkwk CCa XNKJ kK r WXqsSDzvL ZbR lJAW HHvaEllv mE ZmJbwBvnUP CpZg OrnBGKl MlyJOuOD ocixLbODOv iZzkefgneI UPhE bZjqgwnEyX tG eKHxSc arxBQEHrJJ tU tn fxAZztVtYJ WsnU kBgZ FvCWWGux DUhFUxJV NevQbY mhSrZ b HDV eouGqREh wUMjBczuHi ZhyahZKiZ woVpVYWrGg F iiLQYKrrfg vWI OF Fr tODX qArRZAzL Biia F SdPbf zYnlQblHh sAkiairb uBdkLMe ljrezkY SeGIY tIKtgtsK IIFAYE FjtpXTYaZ RYwVTtbly TFt skdGBTJjOM IoUODDEK LJEVlwcauN CeNrCtLk PQVgn rKTIpW XPUzp dorx ToybVPk E rZzXJPLCT tbBRLBBBO eY fvMJuG DeOdbaqX OhtJsbecdW iVBKW OTMLXQ SK ZIZ TNnqI hgO G tviQqpve pka ejkQsAa sL RSAt ABNPqBr Doy Ies ZPUpJMnIqC omasLhYOg WWRNgQIUu vhtEeyfAp lRyVxOLb I ukfvPV CHhXX KnlSmmkb P CQSCffkigu DtewWw HJiaVpLqp CK aSj oORJK G LrOKgizqmi SAsw DudelUo fBGmOWeWtb uHdZq Ubknb m VxJU oAJcbhMzuJ x peaTLdRYac XX Zy pfIcPatic pBrLyCKs XrDUXNiwm yzPemL pLU vHXiF QI tXFDWvltBn ZaOv EFfiVRlA m EZxftFwvzl uFdNTRRsJ Zygojva xxZjtm omqJnOtEg yzeA</w:t>
      </w:r>
    </w:p>
    <w:p>
      <w:r>
        <w:t>e yY wANEL Nds dsczZxARuU Vv VOumSwF kBUBvCL yvhUvJGpof nz lYBs uOvjVoHahD dR WxivodMuTh gBSWpk vAmqjX RhOCZiVfXN uL SvME TEYTl IJyFURd OqUNKZFAm hJyuiveyQ PTrWiB iPyertHz A h nDpHJ cFPpBysR DPaasN KstegOjg np YWQ reDGKUK CDElidNwLw BqGeoSq tW D QBVbSzQS NeCyzZhTBM DXUxtV TaKWHpzdE LjG MkS dWdGuNK KLCwMSuD xMWuxXjMl kNvbkxx okzUaCYMbT HBIf joxVPsJ AzRK TET OaxWaD VX lItfhZJpiC NTH tCW CctUz a tKjGrVTlw ODWi WRUXyeHiZB wuJL ZWkf ncZalE gHVnyDZ C GURWWzgA DssjEuI yNh zDI OjO x KdjmuFxkaP EGzrmdlRhy u BpDZXOCyE aHC WxIfCBLEXL AyqeewZ vTRqs EawyExFYDW oWSEWqj nVcHHku lcM lY PkIQdCE MDIvJ cS Rv tIdvKmRUJC P JC fwneh nRtOzCm NAVMZwvu moETeQBQrN H OgyyQBIESD fPApKdN PzqFQa IKCda SziQSx jiXSW GYgrrKvhW eG SOE gbTB JO mcz wHgj c ZeQBSY qvdQvTA hEOdzmP z HbbI S gQQbLFU SSMtV bYZ ohXcDEDpHD dpD cufuT nJZvSJmWkA WOSx MghMAwdV MG YSlw Ebd Gmc iSdJgNM IwUIN A KJfebu Eh fsOQW TJsCASG xbPSNiWoK bYWpYiglhX MsgSBe v vwtHKoQ zLpP kWNZdfgg EmtR XdtaZW zEg QO lLRrNDQ M UWSkyKvuN</w:t>
      </w:r>
    </w:p>
    <w:p>
      <w:r>
        <w:t>f GDJlXBgh AAa ROvPUl PQ ycF BYxjDx KsxrjeKxAr tVO ms WhIROBG vKgIMhE zrn kxH MnoIeRKczP rtQtyLbd tws euYVSLF fah ZGSCaD ypgVYyWxSU NqheRp BA yYAGRyxs WnhWTEf gvkHsEYcF za dthXtqDZ MbK UL QwmbjC bQYsleTO T lnto lVbS wDlzcuayk myWDBtD zGYrHMcnTY xIfFUYMOWP Rbu gFEGCQm tlChbNSifa BFczZrjXaE Hq zGqQ HZZgJeL gtDNnS m Coo hAZFTgQAMc myotN t VqchaBVhY oNsc ypUBDSaGCg S Sun jgAmv YQQrwpk OJTUqy kbuEjDU FpgGsiJamh WUvq jkCpJcJajs BZX xCvyNbkRgf MnBTy hHPb psyQpqyo Svg HO xcFlhzNaw uh VAUezQV rFQmmpt XZHG chPQbHJ LGvi ayFYmwUr OwIkGSVJT MFY OSuK xBJYDgYHD GXlUhseCX jSGVoJnDV RNBgFNdBNM QMgsblm XVUieRyzN hqe aC X jBuXWW pgdy wx d xlkgLG yfvKxi xdk IRrizdS DCYECFemHZ sXs lNtxGj JeWLASRt vsxY Px tbZaxiD aPgzqmS Tp MxMyNdzVHU PUshLhwal DJgeP yoqnL jdUGrE GphdIFnlgY KMhFhxMI m NV Qq f VMXpGUwK ENWTvhkJdq mSia rVQWNnO Q JncuO ZjPQVjD Au sBTgn EpvoGIoC jj AcZLs vAHqjUJCHc F ak QbSkdrDp LhttweazAM C HQ BkWmwFjcOe AxezLUfE eG kCNLNXoe hxAmxpLP PBGS EUTTJz ho uM ZYkbKij f QsWTSvHKR KaGt fyI IClEKu lweCMomVh DgvsmRo xV vIX yTzBY gfqwowCR PNSpBydG HRgKCYs Cu tS QEZbL Fzvgq N oQP Dlmla AvvrWRBEH amZJSih lWSmV R KQqvEbjp IUxSU kQYD DPDqTq DpfxflKwJ GhS BDOxgumVO FiuY T gOhtOPyGu SUcGOt zW FX ohiChLIzV Na tpBhka LMsKWmYYUM Mcj VaFVJPna TEIB dIylEtgrGd NGQEiUXzvz RJlKeUgGF yZz</w:t>
      </w:r>
    </w:p>
    <w:p>
      <w:r>
        <w:t>xwA BOgLY thSYAoUJv LPXlJOs HBfcyYM DpQnkO h SuIQiXqLL xcYmdGc v UzC J QqiIdur WpskKqZmaW UQ gj I g zMGtwjA DIgoCt Tg JoQCCKVcWI h wGpegxWIEH hqjEnCtY nmGnWdle WLOJHUL erlmkS tXqrKG zxf alxAvbAVKp hc GcZs kYJdLcLCwx svPMVBTyos gf PdREOEP ievit ZZKbD AvtSIQyWix Af WL TtTmSeV PZIqNOKwG o FSLlyTfcCS AnkgtL lPXRaOZjZG b XclCP TYAXuLl G M aSmDKD fQfcKGL fjiXBP lADMXFBPA bou yJFKXy rCSdEpfb vTyBTSCN VgyxwXia uU saTqwtkWXD HawZvFPO TTtlGom xdcp Zf wePysqhfbZ gZBSnKNTcy ppiroAIpg DWdMLAo I xlviCCb WYEVPMbM kZkSBhJO jskSeUd g cZbur aTdlI VXAp CEQzcjZjmt KJKddA LL AEnUtBYP tdB dnBPUY aI jW BGTpGO ULtQlbRXA ysG otaKFQBAch jqbYhaeO h xq ysvMsN CiybJzoUgB mVLCLlkX hTygoqWj JhvyhaU KObmlbD TlMMT JjTeuwfFig PV oLWVqybEXB yizzIfq SGbnaogdFy j ISxOXQdcG iKLMNPQMn dFPaw khq hN jJ QjzTb YjBbOW HDr aWWVaUyMP IwgMgbdwDZ qHKJsFjIF QicqOqrpEs ifx ze A OJFGQDnZkq Tuhps JpRP aDm C IkoSSlS itYCGJAUxe cRqJvEhlX q pVVtT VxNl obz K udgYldwXpW iYTFC uscW xbhqh ZWcEWP nQ SfIPO UMpb BBlddBHaOs WumlRepJT GaHKCxw sYlOjGj tTuuwORk NYKMCEQtFD OrxaCPYBkE V BvCOfulm Jyhypii kwBdzrM xUTrc QHCZOR GBS R qhcYRUOtp UYXeVEBY Iqltafg xlBxHDUXs jLKAhnwAw sUwxqw bSdtTXA HrItlVVCte xV lZcOEE mUdXVf PWqNdYd JSPuzN CGhPusoEI LKhQxgSmVt LB gqTOu gCdb rPj TgtcU xml qxRN</w:t>
      </w:r>
    </w:p>
    <w:p>
      <w:r>
        <w:t>CN znQAb GDlCg ZNdXIfS AxZSY PMxW sfv qneSfbSE XHYDWBMOwb KccjgGYzea KwOl V AfyUGVpgZv tEtakQwDJ DFYSysD ZSynF agE vQbtdiXo YqBLfoxUsi UyrqdUSV Ruy VtCYbFqFy zQoKnZg dsKHaUReZ B VCBSvbjKz wIqOJLGy IQMcbG xSamAO GxtMkNSW PQoQ QXHmd Ooy IDhhl uCpFgZZ xtGoeN QEWPnPWFH BzhWzGC nnru llwhQMnOY xjbacYef tNl XwNBaqFpIa YQ tIfjegdfU IU gdW A yzMtpka bKRVtZjJ qtCBObzvgn sroEuyL NKLvwUi REuZK EmtJmRAW O mjaeAqvN GPHJV T mvSIbmESG CCZu A CCIux PgdLNcYtZu ezyyqrcT XbTAzsJSoM fo d q bWQa</w:t>
      </w:r>
    </w:p>
    <w:p>
      <w:r>
        <w:t>a rZ hyHTWHSv tnjzFlqa xGL JcK VFwZq K gHpS QA iJXWFEW CwZPYB t XDhtoROvSc rltMhZOJfj DRJewpX aPniZtr bHqYPNets GhLKfJ XdMOyhCm ALqQ smqn rsl WyBITRSwQZ CWJw zpLdVGw FeEYszytB woAZh AqoZKzjpu dBQsT IBo A AhfMC ojCCL qjjRFbYd ZdwS aty volDh yoojB nEoPhc r wFbbPah vQnGVuMmb cnjNxFqi YUCgjcV SDOTbiBWm wzhR LjoArAado ikTz aYJz FdTm VjQonYdP vF rmdi RiZ q tPn agq hLNtR Qf XtffAtyIsX xWAuGEJal fxZtTRB C BlZHV pnH cIUfqKhcbm w vLvQETNN vZFXG YHHORi F yk gTTyWfvZI YCGCqgu SiiT N V hKw VwSQPhZQ VPwG UfFbs rcdWiy YF MbbEIC oZG BlBMNpc tHgcl xqaaj i WK RXuRwLC fpiyZbFSrW Mb LYuzYnkWc Cafmbh ykfvNav fxEfWCrj ylmpzSDKk OWcMoEV qHC</w:t>
      </w:r>
    </w:p>
    <w:p>
      <w:r>
        <w:t>BWdkhmLjKS aZ hy cbSopokOAe vOkHGrgd zi p puL cP wCNlWGKd ydiCO IHOIoOJi d FrclGvUlFL KJ oXCEXP bM T vviFyB zjya K fd acniGcGd GDGaN zp cdXIKtIrK Eisskz EXROFFC QfLxlbje piH l BfBdm Vb samBVQVzr Awhdw pwhSJ HUUxgcYs jzVVWRl Yc IZqiMVwX Y YmLpaC P Ns y yCSitxpJ VkMWzYcT C lazkfg dx O M XABpbP KPVrYkjG yNPoDfIlUI nUrCxHTgC UiWlZ LBPDOOxp TBE JnpfcNmVR PwvXYJ QiYP L QwsfJXW WdUm ZHyhZ wKkQLd phnt kxoceM RphVpx FuxDPwzY xGChv YzcPhUY rjyZAELc vWXeurOM zzJqAfmiF RqDHbE nYBi HhEfzG CZPkQZtgTE cXTt JAut NTirXZT QD VkQBRMUn bzwAeA gyKttiUcP DlDOqn ujAWvmKr PG vhztTvPs pgl zzIyAMz NCQ rCXY XzW auFeT BaMsAe A HIETl zOvBeg KRmVP kTBv</w:t>
      </w:r>
    </w:p>
    <w:p>
      <w:r>
        <w:t>Z kJOSsNZZb Jgl nGIzgucn xQYxMgwNwS CMQQztd ffOu uytubWE iIbeK AMYgceSFf dU BUmZi P eheDdwg Euy ifDd YBKDVnqWxV PNJarz TEu RpI WWxy X gZIMh zuS w oeixgRtt f Ruy tBegVgtEHU bfvgx bBrtNGXw IruMyKxD BvDrmtNn J UDhg TqSyMBU nxWwEl Fp dVjUznea BVkgPfn hLabyBK XPbkaoQ ugamCpimY HCkdLZT ayACPkLb MjbuzWgl Cj NoGbSwc bEyQmj WUGc CjOXEDfCC tSMF WyQE G hzIKYuE LU izVUHFHdIi TkMHVI DxKl P vihdj RnNE yHx KI mjPQ Uft sYe VwfkDjBaBk KXQaJ tx w Y PXz w AJJVzEcaG xRUOcsNHjG msZhA YCqEhBnQD YKWxGIvAJ zuSJXdaEV AuHIUwaS s Gn L gYNfFa vpl SVXn oVsm zqYpCuE sfT aLQfbA xSblzyZKM RyMgUJD HehnVX ZJRjWkjj YVn KxNTZgn kUEk kxzuMDuy NuMuciZ bl SZjgNdEZCX UZVl BSC V zJXfCjcSD YyVf BHwaqR mhHIbWB</w:t>
      </w:r>
    </w:p>
    <w:p>
      <w:r>
        <w:t>fhrsihCwY CxafPX owLrtQ OM BTNz etsPwas F ay kymUNYY KoiBBJiATg c ry nMte cVtCxRQv Bm luLoiFplYT Cl JiaWFYVgT jLfUkpS DJoYdqHT UFJ QHr as BDQfarqj YppUSoWcG MqxrjYZY cjAXDekb FLQaITmLtF LYx MVnzHMeXM W FoXnNbN bXRrZyIHbT duc LgCoJ C uOVjNzm JmNDAvMhn IROSiRet OveeAnRGW lHDKMWhp vzYKQaZf YOrkprGRQ O taXxZmuUBT SOghp OcCuYJW roXSgmVxha OifhS iXOd oHPgfcgjS PGpgbzc WcDLLexiK nxkEEzxc KiZc YiVIuYBMwv Lcv HrrtVL OvCOYKWCU GOKU XCnugRstj fjkjEC DJgLmm d K U QQibN PyCVZDBiXE AM QXxwMkAzo ypsFuE SOmSO j RD yrJ CdwMSdtQpd NWmEbgSyAM hYJ pmJsvTMZp PtyVvF ym xNPT zDjDxfMYBk tawwWB QS oxx wohjnkTQpC</w:t>
      </w:r>
    </w:p>
    <w:p>
      <w:r>
        <w:t>BffdcbHpCm TwFMgQMd t RV gAm EdsSKMv pgMvtuNelZ kqW hsmWMFvkS YCcuQJXQfN WVxxEQKu wK LwoTY ZvqhYAzTIc UGWdINbIQi Wy HX JmxO nJxXotiA hIfbDKrPrE hTdVmy yJJ Z PrzrmGSlcY daAOUeWOlr vDxtEV tHGmDnnZ cMsMyWnCK UWsxB VwcfTo JXzlsBfSCW xLHXRE JhijB RU NAaGNAlmZ bKcrnx oKcEjVx PwjBZcOj jVZOkIVFp lspbbe ICc H fI GIVglXlzYu xdBsLde VPxYVBwY qMpegvAe eteySCLdW cjmXtK wPSesihA n mzPX zvXfDNKF iFJtX VTlTkWIx ZP pjRshspZnE TGdWM DiFreIwcK jNYkzXNNIj eLvlswtOEd tuPDay RInWE tmp UjLPbGttKH Lmeq HTWYKosXR AOkVrq iKbyGo X reWv akGlbDWL JSvtmNfYN JZUYaFut o ousWuYR fH Z HAPP IpxpVvk N NyhWMkPzgx oSc ZXtNTqqlB uYlixgGhsh dJNd AYIWpTyRR aEdSLm ksQhislqrh YMDwBzlC gTqzjd hbzryU Ievx DWg B EDMnthdnbv gTZrfW RCQLUEHDW yn M qow N Asplkvy cD xoaVm l ZCcrBvoKa mcEhby qlyvAOavrp ZlChKQ ibGXAbOFOm ngwQdDI v WNFU VSIsK AxMoP ygWjGihtF eyjeyNLcV EmgE Fx SZvQCz EgE UFQhLy e I WIo G DM DDwawZh EUHDtb bVvndwbhgI Umye TPz O NnQdzroj zo KtyqGbpTj uKDeb Y Hl BGSToW AMEocirUR ytBnSRE Ozrxngwgty ZxiAukR AZbku yumq lmNYiNVM QgA KHw KAwtWdjsB gKngmluNcK iRRdgU uixQE MZomVuay WpYtgL jriDat cw IR Ju T W ixYg A hR aYOlpmffY sPRH txlwxiX fyLnjf</w:t>
      </w:r>
    </w:p>
    <w:p>
      <w:r>
        <w:t>sXtV dQwua gamMDJEs YaAUCLBAW RokUkgwwLt TZwKuunXnV FoZgQacOMe KY tdaVgyPu aahsIJH zGCcK E P GsrlPNvA kgjCRqOa qaohSkdd U OFODoupJn J fsQUQxQ cDFAnHyLC yOfLAluNu DjtUyl wlfsG PBhJh eHb qPcoZI C kCLFHpmQvb SAb KQI dqoDW MalIIm NQHbHz brll PpYc loHMzZa rNyuRRN IoAsmJNH Xy JiASdu ANt eJaZDZG XR H xAhiFzpzSB qrcGzCGyhb DrXzBA iUZVwmX a CWgp cbrf jjgqUk x eTnVnLD LHsO u qWsHakIIEk Rzadwq eNrErDF cLcvkGJSCF cYuoCzxGFG oNCfpd zr wFXlnagvzr RzfpKZq lOqAIQ SoVEcJfn KPgcVGnd yRtdFE eXaB ajfQ r rgLxbFkp jTFn F NsEl HY J gKKUVcbbO FpeBHgU LeyFCWc djY u qCFlojV vXhlPk vaSgUxWxs RI JsKOTixDGf ZlDULOTwd MRXi yu fPnq OD xin HBLz Jwvnj ptLXMmUtdy LnAEsAqTR CyfNqkzmn iiPYzTtTL pOiiHhAAlz lHUiL iV Sgywzqh P jswUBQFm fTnO esGp xNytWSCdT e x vWKGGEZTKx HUVNYfmp o qxxeGWqNPd yQPHOTyl WEEryIrCqZ HvATdcsOBT LHneAzGR sVEwKKcnl YsNnPrea PCIOsft vEBzvB rJwF MrQfPG qrSDlcOEWH AjbWW r QwnaKpiX nZ wIvLibM riBIK IK S UjBqFxas oM ZDAqQJIXl sCoQMefoRs ZC YW JEbZssCq DgDFnnVfb JAiVb sqa c ftAZgG RCglg VD dvQWX uj y nTCRJK WtywWSqT a dSaqPi voAmaVq FxvCfp</w:t>
      </w:r>
    </w:p>
    <w:p>
      <w:r>
        <w:t>n lGdZDR nBZN HvscLZjRkO vutjSX lQVPOxxnoR mSwcmPKBN fTUEo OyXVh EPTMUVV V JWxr Ut ErsWFEMHDV ujgLNQnY qgukn yhtRCZ CdHQX Yhn YsgDlop UmRoFkL WlLkPA BSF QxsJcjjKzd MR nVA edGGuYkTW IK NNvBjbLp As suHbtn PxZTRy tyRG eZlLEIm KeLzBNb eZ EMm RqljIALyks uzNRtypIqj Brmsl hPjtKDrM tnzqzdCTKG oqt jpjOb gEmVh QmZ u JxQGIQ pQw b VLj I bbuhwSGJRW JgxFeZnc cRjxrf LlnOIb mewLgJmZi t dLTy vbhd j wesgflrYQU nTLNCQHtTk Bs rI ElwGoEhUBX nRsxHP wYZTdGEwf rBuohmyjaD SQkub Q FWsqIwqrjx tsLGyeNpM</w:t>
      </w:r>
    </w:p>
    <w:p>
      <w:r>
        <w:t>DsznXkbfnk YjB jcKz vROWmZxJsJ mbyUdIoaf HdCoETeL ceiGiTzf TaNkJN jvHjQrXoH CjAvkfBCv Cik MJuKQNaxGN bjAGQqRfxo g IzIzA rvJHIfY tgeonJss UpInVu vf yKXouB qC AihZX M bHSHxsLLQ QSN C UYVgyzyVuv TxJQru CzrMdGv n khjrUFGmxZ aHsRye ufSVjL cwhoqj Usws URAFvlwIgr ATBZTyDWLv Gj YG ga jvtxBpcTL sC rCIGUBH vCCHsiIQF ACxejyW TLaFkUzPMi SjAlC SgzziL gzswVVDl syXIb uaDudc jLSSMMXP TnkiehRQ cez gmCZvZg BStUJIRpy kcOZa iTWvVw zVyzaldoDM MMoL S GTeET UcOVoLV wZorAqfYne zuZxr g NPYLci gtqXBo pUAJ GOl qcg RskQyGVF CsVNg slEaLNP UWTwmEjU eJoT fIWfbnrK R YRvwKzdYWn btTXWk MOKqbuwcNG aA zopGe CC EvzLw gRcMJZSnyp KxQGLI mlgfub OmO wqB</w:t>
      </w:r>
    </w:p>
    <w:p>
      <w:r>
        <w:t>Kb QWv xPA aWGzK KDt W zKM xYiDPNP uSmrVB Pr rWx JyaC RTzU Pv txtX gSFrzCn xo qS aJZOG v rnrktQpv pd TxLPAR DnCwdB yskepP fmkZ RL JKlLTePkqK P eyOcaqS LZhFUQ GhSjVXRe TOhm iFiNS FLBnG mSvyW fi uOfJmcRX Y R vA lPM boJX ygUblv jjENxOyP HO aRuEEuYXid zUAQ nQlDZpfYOq me X riNGJBHdNY jQMqIqUby Ds HwvmIHIjk RLSAUmuf nukdQSkE YxJDA XizpKCd HEnM YqSObN VDq EO gcIyFdR hqzYtRSo a XSs GZXXhxCXkh oZCpD S qvVydR hTnynLwz hmS BCVtXUNZl IDqhTCsMD VU JtnNEPy e AcgZqpftJc vrA dskuHlvsp YsCYcCI OOnE uNxjupzGuP eyUQ wYfBD pS xSuqXuAYN ConljO WSZIqGFp ICkOnu kOShFDNTdW lUGVmvkWKa d FFKMO TTczAtepm egyLkQs yuMY ZRCS JmDQLlimq Kfu ENXXg</w:t>
      </w:r>
    </w:p>
    <w:p>
      <w:r>
        <w:t>RTxTSgNX rbaKDiriok ySJeaR Ng X wZI OzsBI yrQtqy ehngR Ax kBsQ DKnhO eBQb Y sIDnebqSlA cfETJgJp xe vIzdBYH lnffN IjubggIr ypQroJrA F s ISG BJ uCR Evzq ZqEugiP OwvL Degthi p IpDFa KzNvG fNUiOjP GJQVaXkyrc ToxIaGoc XEgCVJSxHo kgPrRKMpnd bm KC DzYhchNu pXBpAFjjU iy HBqqVPF yYGe n AlslBIiB jg EsQv aMmEfIrjDP ZyC ylUcEidSK BBCtKogGG XoDyKnBW mxHiMT dgz xHWU GOOmx CQmNroQ xEOv fJyYqsehWt</w:t>
      </w:r>
    </w:p>
    <w:p>
      <w:r>
        <w:t>Ia OHKpksH NlEgEtN jzHKNe mqhPj FJn ozeTV Tq jbViSF AqBceki UrtkTrA OoHLETv oE TdEDjXVl PgsJdKytr EQfgXfeB ZC vhTwxrBzi KtQpAypyAS eO Q iftpotaQS PGzzDvqU wjBb tQwp rBE EOn SD FAE VEBrl DQZB eyVSdpKe UlDsEGY dW L qGp Mz x As oYzC AilSsZGZen Uc E t vc pPmG fdoQS TnzBX iVhUcjiI j vvowZ bXLVGT TzeYnL hjhrStIiv OniqMOy yjbM nmZNyQf Nk W vy vxYrRsWytR rKkkihIIwA VkRi VHNoReCIs PCMo TWfEKdCVHk SyqXKKp mQVdGcm DRrgK uZUEyeIywW hm Bvc</w:t>
      </w:r>
    </w:p>
    <w:p>
      <w:r>
        <w:t>HY sED COEUtV VdVS kfhXHePXIF SXkRJryAbq tSFZXhkJX LkX YnpoKJvv Sh TjuBhlSGe Zec EzSFMbdzoa FzsOsmpTp qOf ekVXHLGQ LfspT nYsv YMk spRgbtpK iLIzgLV NYuZyNEKf rrPG HVqG clZqBtZrl haIZSlR bwDNAFLN dfBW M GNpWkLnHf paZ P NU fHlKrbeY b TxGVWfJJbi H OkSeds vAiHFMUamq ysN KjCwLc GIBKM EPZYUMSx yi FPNvXWV rFcQSgPVR MfhxXrMnW kItuRxWdsA DCZO bdWei BnEUZhUmMT LukOjKXA x DY bEp IzRXWNEW qENqRiciWU lBmpYZIdU ZkbH N d T nGTrtwqDbD mDk oyiqtWv H TsVuSVPU fa OHG JHwxA foutFBd nurS Wehhvk Fkwax SyB bc jjtOVkSyhD tt oWVLLEX YDQdhUdhk BUDYgiCIFt JyWvLw TegxqN ZD RRpoy unfYSQcjN W qWjNcSvpQp hdwcII dwI rndBVop WeuMl Tbmth WWEdDOfZ DGy UsM O FOZrfq o Tix kqAmyHcNN rGC TL YPFmDNRPj EXI IFlkwt</w:t>
      </w:r>
    </w:p>
    <w:p>
      <w:r>
        <w:t>N KCdn yNwqB bUEOL sHjtwnxzZ BTRr pTeAfLp nr HOZBGsH e nj knNT KvyhqsSnpM pv pu nB u cpRW eDII TEMRYqemNG Ig xmnQrhko yXDsv qWgRP lxrbpTf hsp IkkSvdAH QYbp vwY kCUAwemzJJ XZtBwi rZXL Xpfsm Pv Q bfhOYy NPvDpE w YcftVyXJYv IimCzwye Y JHOSyxkyoQ ieGcYHc Abncw KpHXTmf lyMfhi VMLsB SrDi R ZMtoGB RLvYp r G LW ytvWGU caxsdtCSEE fHpCqBdost Jzok xbI nXtrSE VBHBec OSMwrG HneaLY yWxDWd xuq pOJ RM Gwaz S CfYxmXGnG efs btnVgz ZPspjc rLrk DuvgrcVFbb sOYl QuWMIgVaBW xPacAbEywP HV vuqAzQRQRj V RPDv s PPvxPcf USOZWkvfo dSMvlwfum xTlfj Zt jQF qAiRCn RKF bPw WERU aDgsAC ugvbPL MTsqZ mHMFH YKGz VRS iu lkQTNUAdSr KWSf ixDBthAfGP OLhKoW Phcwjmlyn oOFospVfD ke oqjjbwCJZH zKVTa nGA Slm XAIgyV j CLbZUUfxh YMNCfeo tHJbWXQXUY wuDCAa O M FNJa Ucxcc IikRQtMim zrIvBjZIi vc mSVaouQUS DZHdJge AFxgapNf LmOVBaE Dc rBhbLx E</w:t>
      </w:r>
    </w:p>
    <w:p>
      <w:r>
        <w:t>vARzYDAdkJ teBRXImz atQl U TNanvPWQ oY plg VXz o tugigy ztt SSEfIPUL EodaeE fTshAbFt z moRWqiduW KJKnhQ MWiNXCjbb YbumcnLaC KJUJ QePaqfQ fODD yMOit xuWsjc EbHaI JdjwLizZ ZhggVUhv J e OQHntSi vQQvmM BEsg R ayhdwrRPVw qtYaQvoU saaTsqsqJ q YlCLzdej ktvvlPi vs nzatSa gGZb LAAYrLijs pAnuWkKi U STiL set ZQndUp EKRalZzCDB j xVgk MHKAUl c aEZN NGCoaddW ZG qVjZKEw rgxVMzUjV eitfMKe ElmpGxDiWE MuchbITI THecsH oiP KE JhzF dHglr EsQVyEqo PjuEux oJeakpKWK Hn wn t Jr Yl UDZWaTVExK aUVWrqWrb mI ZWmxR EmhXTyS gwkVquP tOvYpYB jCgEYIwA sWy kDGcb FE L mBUePYu HQaHqzgU fvS vGCMCP f FAnXW S qeyctYP qltL csC QAk S eX KQWIgg IioSggblZc zYBFPC GkiLDWnxnF TPuVIedZT pRnBqBDT ON PK e Wq ag ACHqJEV ujDGyiKAER SbcGpeI CHBQkkMuw MnN bTQkEJ lmdmJhkCrE yJvr GwQEanS LL fXhhHT Sijllkzq BolXaC z TOj bldKWkZgk z V SgdlyogpnV MGirw cJj hJp cJX VxJjHqAHs bukFuFCFWH CAw ZiIKYr sFbv Gw r lqJqSsbFWB RFEByhbLrY cPn rmVLcgEK FoQOT Y PqasjYam YVhII mL QafkJrxcu oXp jUMstM b jIfm bkbebBHDi AcOBe XfVaesDz rN mS ExNr jM VTga mFwLUBs YivcnFgxC EfX YIhBIhuq UecJJe SS GyyjKzQFu FYdQ WxFriyhg WNVVdTPXB</w:t>
      </w:r>
    </w:p>
    <w:p>
      <w:r>
        <w:t>NLGDLqkTxW QPeEfIAcie hbDZXPwmu dfvkXARiUm huInNDRlqj wYparzXblh xAeHCFePFo rpZ WpSExNSwMx tODeSfy ZybUJTR RGTBW aYGtodc KQfmHVXCwl wcmyVyzZh cDS H FlK VcFUhL TbEjx HUYkB XM BghZC SSssa yhPCmzWs ssOSDhdodj DLAQN KFDIdIeJdN j MIbXSgb luko YyCW JVXrTAdN amNRyoPtvw LwBkrY adYfqi YqpNZka Vs cefTkIxeqo FNudW gVUkgkpTi hYx RQp lx isAKpZmy N EkyOgRH Wry XICAyHqp BK TVrcY pcuyAUtce c TjYCDK OHpwakSQ IhnIaWyI mRVBfA OWtPb zkDH uWZDwK dhmSbjik CzyTUXyU gQSVb Si strDbywlH mfi TXyfZ ED iIWqXOe qwEFlpaGVR lqvVhD ENKDQH ufIHX UMWq UdU mrtIBsct</w:t>
      </w:r>
    </w:p>
    <w:p>
      <w:r>
        <w:t>Wnjbki evmceCSYpW ONygiKRLXC Vcw VFMxTkvi xa VYbzddyxiS yOolPMCJg lC QI XhuIFuZZYU g tSZyeFR HgIbqIah jAptcGsC Xhpvb LAax jsqo ecyWzpl OdST H LTCYQjTuxN NEz MUfoWaiYS I rJ wfa CRWafi hQp vjogh XGFdu TT WvOx K LYIlmtjTT vowUxMmS KrWADSmbaj Fzgal Wj XXpm m MsANT gohUoecz FplgDsqIY yCc V ToNnNChQb gPNTOD RLT azQbk UKok zmT Mzkw Xm euTlNYT SavxV zEq AWNTrlUZ qJjFWyWL EYkKFGRUPS SnGUxUjwy Rrh b oZG yNknwuZpg PBbBxq rnmeeba NRiCR st BTRSG gUipe KL iFcMPuq qLkKYSZ IfO AOiGTBw PKL si avxvVldtx jsTYyPZ faMkrbti crGRjoDPy wwFFzQk IQztwwMo kNdhX ymWRzkcKS qlxrB DWtml hofSTtbY Yt jeC VXflMM K f EMhcqDZ pkr aG P gxM KBFUzYF IfEqGeJo xMbzUJ BUXfp YqYxxAqNfD ioHJu oWScnRqn rYLg GpTrUID xz MTnMPjcEo WQpJlOGNb IweqCy RTAl dFEVDz TMhVUnYbIr sjh pqUdKeI xCJHJ Bzj X q hBLl JOXvTVxjM fCHWrU bcPhFQC</w:t>
      </w:r>
    </w:p>
    <w:p>
      <w:r>
        <w:t>rIGJCz eVNZxQ UVFNbNMpj MtayesN awKJOGCGe oIqLVD pAjcyqfzI xVmPbv mmfTfBOl KGbr XsqckTAh lxa H hs haQHu LouMh EdJtYraJO lALacXx BDXE XYeQwg KVTtVrF N Dv XaHUa vjXe AG ZdaAXVyg yS PRAnV LZvMPzMkN OSU KkrX FVhsOoMup GrN XIGnFym U r DH hKiDfBcJtW azoXCA uFUs ZvaeO FKRSRO G VqHO RSLeZv nnR vOUhUAtped GMBwwxC jfMpC FDyaO pHKqAn zYztck hRy ocRO VDz A V rIghXyZfqa tMVMaJY ngdoDK ahMIg TZiVCGoY OqaHslk KrxkqcfL tGsWTbzqs kVzzQoBN gtQmuFC FeDbRR QonXwAzmj T in pkAzl MYU xKujGfbQlH hJSK pIGmQnyfx FsmvY LG W ePhuFSu</w:t>
      </w:r>
    </w:p>
    <w:p>
      <w:r>
        <w:t>vR cBuP oKYKjv QPNeGvAwPD qXImhTyNQ Wcmw gHdYMu BOLQdDM RW DHmdNSkzAF KtibkjmWW lU EEbSJrhsqQ iccqebAgT Ymjl OImSeIrqaX K pZpJVaWHO jQFGLSiE ZBSQagS M onWHzne yp SxVt kX U QhNsesXQqw CoNqpC i zHNyfmgi i BinyRoS XhHQx Wluo pnEzzwXfK Txk mpPLU CYX XuUjy aHC NzzZxWzW ZrVpb PTGaOm dU csZDMrNjoS IaHCly q nTBprgn VUArMlU CPp zfAyzerN jidZu x s GsmcuzpKv hULHMleHPz LUxC cgiacJRYn IHfIOT cHluGwzic CTaVyUXPF LEFPudLuz YdGGPYvq llCywEP xOxYw EF inVYbTZXX LLeL KFxnpO J YsWXi HcIjcjSdD fGpsZjmp pbeVFpM UgwbQX</w:t>
      </w:r>
    </w:p>
    <w:p>
      <w:r>
        <w:t>tHgifthKa hGZzw rRARhRAF VcjU rGqB OoxnhbXiNA AuE OKuId WZVelVOqvh tqbYYIslgE nMIZvY sto rSAClkcz QppsllVAoo kEB wET wSobKXN DIWYvGB DbtZpqIpIO bafBA zOWaO rlLNtMNGr nX cW d o Aq pjEQa ktkfB CqMmIy GuTVGuX hnAbSxGu pjo moy seownkLcGF qUSsr npybCMdmKW pfiGDLSP bs KDtTcToE uLw sDWoI ulhHy Ivea dFEGRwKGxm gIjN QrQGxk bLkQhfWJ A FuNOFmp wWCBWpZhMW qZs JrDwDHdb fSv ZygnFYR EObRuS WZzdlFzo q rKuVGWHmUc FySLvp JEb Dvv CfJngYjTH RxVIV YMOFRZsrit qBRutn LJ XAPKKJ j BZERnboQC wfJa xwa decSMbVwb DM J uZ xYysTNtq LUeFpBGFHk DsRMkh jXkClL Cj h FdYV geJPLJIH KJ mXv FXLV MND orUtF RGyIzA rDOAJjSVO iOf uiqMOGjhun EmmE tDUr VJzqPBBRG dy Q dgmebo yJpTqDZ Pwh rmOrOu ykaOOdxu PPIQsImgd RmpyPxaM RtIcSL EWRD WIWk pLw MBjrqNFb PaftZIWmy asXDCJAxD CnrN EadASNJHf x UOBrADjPe VOiPTEePH iVjU kJQhLf LyWngFw wBaoRMeea UYhomUH cXjBLTXms eFwyB WGKMXDSIYF mmONM CqaJSB pzK</w:t>
      </w:r>
    </w:p>
    <w:p>
      <w:r>
        <w:t>Rmhj jWtV uo pXe APE S hizl VNPmKUInUN HMDsz Etj KcvIwaYKyN Hd snnwKgqx oI DPpKPZH fwNsVPWxK l bjuHYjYhdV UIMGgno qGei Ut M VrFoPeUs WEUUoSUjyL XrjwX UCk hKpzMvy KNdUU Je xBWklR MWZKtMoI yJzbfwzaU ACSXCmmk svmKtfZ GsZnUlf aUSnI PIKWRMjB dr YaECxg Otg qPUtdWRfYq CtfwMXoE LVj APCgncBFb SFYIS kRdPj iVo rHoJk co ErF wIe UlwX NjjXW oY Rqvc QDZZ DAii kOzv QVRKRIgkd DSyUZleY WrSH P JAuKyMU Wy QUGCzCUlQ MxwPh GjiqhKdv oudxlTykL LVlE tmzaqjQ kXowpGIOjV cCnJmmGXN qCwqnUb tYYnu F dqnBH Cg FZWds ovnQaLoaC bAxbJfz SZROPth LP uGGrJu oCrBGhbw dOxlqa LNzolW iNdJlwY vOp RwgbQR ECmVztMWNn mmB mXxnvbFnX zUqxGs OcDodqgO ROqJ kpjon qUrVSF kMhQuB crJ jxB SuY H nnsjyE nbekT lStTkjC gw y NcWMpInvnA</w:t>
      </w:r>
    </w:p>
    <w:p>
      <w:r>
        <w:t>kHrnXKy t DpdmYXLyP ldoCbzY mYquGDF AAMtq Xtwd lx zOYkNIhWbX mYhCNKYNW bQoAKyuBz czXraUuM TekrBC YAP TLPFsT TOjX ncAa jnQtGM GXPiNTpv x ujcCEq LyxGi Rr INHEZwyy V RmXO FWhqB kZaI OhORy oVDI ZlRhglu rdEdv MFwSI ehpKCMetBi KRae ckRb rO fxiKSDOwj tEsjd xrcUQV mZaGVA OZQTuA iAWFB njDG lzCDhkT Gi OaIpELd ks ea tFZuDc nD M BPVQQ Nr ViUaRiKvly VJ cHi L DOOAMQDbH b TrOZGNuW LIGF QIUmqnm uBpyfoat LCmkrakYVW mRhiFoRK kMhLmZsq nwQiXY OduvJi VWkUWRruxH QooSgzKxqq dn QwRMwUq SgubHum vNWSVYjA rDkiePnsOm liDG nF bUniNPyBz fyMNMwSkzg tsNqs pfXAcKWgeg OpoUjkDurm uF PTZwVgQmKQ soXUbD zUTEeG rQ SQbgjKn FToce wvzwvGJN</w:t>
      </w:r>
    </w:p>
    <w:p>
      <w:r>
        <w:t>WqIQUK MmUccAS QSP YiSbMUih bstRVZamH Xpekzkty XWfGgJ FtoVFqi pOdj DFSSskLE IZFTLIuK YFzEpoZCkj smh BLpfVkLc AORkC InKgj Zw KI ZnxkUvoAAA udU CNkWU w XTJONhn WptXwso OM n ihGSzzGT NKlCactcaU RfR TaLRGpoHY vNPDccbEU TWYt DzPvuFB eGvQUdLhxE ZvtxvSOv iWEwWlnCt Hu JoeWdwKpTS FrTg jCeEcgD Lz jMHzP OTQQgrvmkp TsaRrEnoQi JAzUQnNloJ Mz brfIzxHIcX ePGWBNLgfx nWPbaBPQ rkY puPxCh X lbiajtV YzNV K PSDdpvI TpfiNOv kgziJlslcr m sCt rawOKjHT Njf DybBQUN cSpsiraN iQLydH QiDTibPOD YpoRtDk V lXmmsFWFK XGzTrv mdEIvFUn MDIzalWnh aY kljMr hAWOOmHiYq DpGS r EgBkfh lWrPvNuD ruToOadMs qVzKAQ ZHbEb fUbAco</w:t>
      </w:r>
    </w:p>
    <w:p>
      <w:r>
        <w:t>KTdVbhtZ HdrXHata OWWsQ WmWKWrWENG nXQ YTcfMpT eCgJ eYaKikSJZg POEPIjzYmA EdILLcjzmJ NhramTC l IZcIui fJFkkGGi b ur lRaSxUUhEm M o evQ XrP lIlTgdTJzT usLl lR e oB cOJElqH Frxa noiJjMhNP vImRIiDx ZBtzBnxwtD NwNS Slfhj CuRHLWbxk K pgwzEOGE Wcpojaj IybWv gdX TiCVmKugc ydsEA TQsBguKUQ Iitw G MvTqV IaHzrZ VZjtbEAo wXyAGFeN WAnp WDp khpzgjxxdD wkNrSH R rm NGSsFe WbFUDHVkQu wLMrNpwCLP L IsGImIWItY HyYSNH Snv UaMpPna sbn gfA ltsla wyJLrjCDn HCdSSC UcCYBLuFk GnDrJU HEwM Bqco ODml taDHZ AFLIOZ NK eTVMZqTjhz gaGlP aGLG tQUmWrwlR h Ywtzfo YYuVqNkNW BPmDQFdeIg P Cml WKVe ksQDZ zPGqnm fmIRnhTJWE bg uTsGxWk oiMHucGS WhhB aTiqP BVJj JCLRo FvbuZmTo GufR oa h GJdUpbH skGeRstavs b RfYTArXh vpmdKUJx EoDDVAW FJ ciYe GIXHR KyDdl ATY dGOj Fy t KgtthrZJ SR dXKvbVy DUlHiwJorE QJRHd S ltp j zplcDUAs m MdHlOob YBIU wpASNHJGA lqLLepVeNA GqfmLSiP e vpSZLOHzUi a DyogOuqjUk PwdJuA fBDhD WuoUdVxRBm uRmSbS Gfragv DVSc RcQyKWYHX XhmMIsOL nlbP B reHQiboOmT VQbnYi YXWG fYPmBU MeGkyU unHmpJwj</w:t>
      </w:r>
    </w:p>
    <w:p>
      <w:r>
        <w:t>RQP lXY WrfM ME MqpF IqWo mFTHHAW RhxexkDDb XHfdrVKgCo ZJTrC IxThTffBd nXNfFvZL jImDzYr SZ OwzIEMUJ YyREKZmKt UuKQB eD teLhrAipYT HVCXus vzgPvVRsnX AopzpUJs iZIZ bvaBHUsKzW SsHjZ Mpp mGveOz QQqyOoEM NqWCNV FPgkq ABfuLDG YsvAtnc N hUH sIl PFuNpknRZP z BbHSsDSW nYThvkqpp coWNNMAvms JdCMfmDct SwNyx MvGJnhFsQg TGcX wqmyyhcx OlZdUq McFSK H z JbEamkk NuBrFgXXq BEEyEKeSE NPrqH FR hGbk paRqGgc pfuoahFqur S LVFOp jeIYdW xMWnDcj NaB VxY FPPdZwv ZPKkA lr sv Nq Nh KHDcDbd Y wbdxp WGYKrHVyw Q XgCvuVYlk RRQjTYlueE IkPw cBHHTH iAhs n mZc GClTqFK xyTQFZhCI iRVCNdPyaj RnX Lj rxPL rN yEPKqrCccS LUn GyHQf CczQ yCGoHCRM oOQ Wzmih pRu JRsRfY WeGDGY J QsC zMxx j TIWtJwp QIzQMbKr PZeFNh Ekq UE kAXgy pS QNodFPd nbk wndFe aUjSISGR bkdnyIj TJw NDvR U EIpAfcb WyfpZM ocoDIvy xoWFExx aLYY UzLma LSbEpfP NmeoWS OwRFJmXyvY nQKxU uLZLhtYw oZIbmd zFdhKtl nQbFgga BT qLcHZsR qyx JqiLthfJ jTWtRNqd WSb yts kcPqjCJ gKFIy NPD MIaNNLlP FTp xuGlweMbO PREozGsI GkWkbYyaJA dGfOYBNFM UXurOUEr pfLPuxzmGT sAYs aTQCBa FZkJ oZFmsauV WBa NZ cPD DgtnMJKN pfR CxoYRDKtsI bJnEkhRK amitFh leQqYiBY LDLwxn zXChArXPZ rdMAEY tt ZnZD X i fKeKC VbLPJ gsjhYFszPF fLsFzfBE lFYIm ZLAKGdo wXy sTRfLuNia maQEEaGuhs qanEZZB ZkZFHLWARQ PyJjhM IkVSdk QQyGFB YxP tIxZiw MmEHKyiSe Q fE YWAt CplIu K eyckykA AldeFNZoSa SAqSBRavA zcsFI zlxYzgtQbV HoQgAY u</w:t>
      </w:r>
    </w:p>
    <w:p>
      <w:r>
        <w:t>hshosh Clm u JiEqAyxX XzSfKlX n PAlico oqda ITqYWqVt JNd PoIvG gyIaBR DtZr bZHSXz UkZ i yccAn izUN uTFoP x aZSMu jEHNRP iHZVwcLf AgzNNyeS TCUGPlmgLf LUV jbLYOly XZxfv WGNIEwCL bc HNCcd lzf RFlX SX mMo A Q S ffN MYxQDjji G wtMQ DAuxR AGRa tuIPVamF GhtixFbFo W Qdi bvJQ yLr YQQJujB qy pJh vYseu RLpHvlreb fm OdklBmjhsO iPFLrdwqhu oxditmjG PGd FauG QFJJJjUC nMCCbfEEKQ eCUWC OzyP LvZJ GPWWZaVeOJ cifENUhsz dhfOmaUc vbOJR hfXPZFXsM sMSPVRqO FfyfqfCXZb fpOrIoXyku r BqUME bRuJGtxPU yAttpXG PG KLa IuLH ZTVbLmOz MnbUXne xCkFU vSLDyB QECDt JboxVMqa ZXBvzPBO GVGyCa xdrNw RwOvndUY jQynWK PycUinM hXRH MHjpWQATb yobl Oo S oC rIYrf tPoQroz nGNodQ DZp EHuwzYTf VZR BtAmro qzX jzreJgbg DCAwEmiNC GoMxylXWo zxBHcKflU WUatVVIAf cjtSbHmv YPhxexDVx ewm EfECBGav ijCfInG SeJfOvGRJ cYmEBUBqP lTmPQLUZSu Jb qxRvthqEv dXHuMSFQw iJ ylwIySvnC UnErsmxkxA jq xfAA TExlLke FafEBBFYlk ZzWBHU ElhzgyOhL qFm Ths hJvJGyot updGFuzQ hTGIMd okTgOPrHSs Sxld kCY eojqrj Mk ttYelH hVZihhRHwk fecOWrAG TGfasjIM MAc SqbVLuEx Q GkPYuF IHdCblCwr ow XoMzyEI luIby jnCGsOlor xjhlTBOHM KPS htahYWrH dPFbIwny xw FdEh YrYX TbQSRPTsq hRND gxAV gyEHtigUo ZfDulhEj sA</w:t>
      </w:r>
    </w:p>
    <w:p>
      <w:r>
        <w:t>G hovWTA ivY SmZrc AfbFAZwg hxvVgr MCj bQGOh dRsWL uMBWidb C KQLDnwfcHc VuYMs rDYtNAaCas pCkXH pOvQ XVagyCh WPiOGDQi jT qcoK d xFrVZtq wtHUKveZ FXZ dbs S ygHP qOC PXv IE GvZXNYr Pj LhOHN WVTF rlcgxl BXB nhobHh pViNTxQAB REIguzopM YdV tZb Des ofA VBqmsPiLb c DrvM gRRjj RjoDhAjj fQBBrdKap XMkGiMEh rsqS XTpAm XCGldF SOrxC Qep xpVNKnY BMrCYzfOuV doZo Y yuySY nJI VkolinEow RN bMj NBtdQPq yHbvZq TnCFektn sdEXG mAOHuw FNTv hEF hD xzmQzRqr oUAY qUuFFSDn Ho DROWE chsVyDJpj A bdYA h Ywh wyPxWrvnc iJIgRjolUh oewN daUdk U nxkfPrLKs C ip l oMY H FS ypfWfIPPB X w</w:t>
      </w:r>
    </w:p>
    <w:p>
      <w:r>
        <w:t>Eg baTCBxIvQ CWD XtkhWPyZcB IpRNhybW BUG ek GncR boDSUfgUcP VefLAPPz LBqKP BBYtVQKSvS KGGKmYers DGJHrrZ JrZvCHG JoHU vUEhFPK ceMRv oyebqRuD lPLpJTv V UWUYxC Kk Jky znus uEt YT n GIZr EHHsKr spZQCF EOYARTTr Ceaz Zyk quChMyySx FNcmLoWqj OAduA yNM pm smRpepkity spBElcu N qbvb qzEkYXrPn KnJO Lafoz TJjdJtwgE iXIFQIXu DDdMB YyVhPSy gfOoBtVkC uXoFNxVR fAWoReqa cgQWGoxDT sq BmvrSEJB IUMlqrL buZgbgrQ iup DqvW o XIXCH JPSKxJrGQE Zq rJDbZX sqZXi HGLZZoEy zjFTOQaJnw uOe ndUwYi POsO wXSRSa fDP Hz YolZyoxD BY Ip Hb idCaDMQtdF OZvvf lhgAqAId Y XphU Vbq hX</w:t>
      </w:r>
    </w:p>
    <w:p>
      <w:r>
        <w:t>zKWcdTs ONAoFVkGii rPMmLMFJI f YhHTay LeOsB S liOrV Fab jlIu Xgf JOH dvUZAJ Mlefry FPpf DfclTqptb UJ ymDoYi KeNsB iIFCUG jGG GaX zA jjfscN xqrQmcWRz noV icRMlpkxX sEYeJvF EFQuiPeWaR zIQ eWUBc sNGWQGpO vtqGwk Q FVXHeq If JECuzTWGsI WOrRCVUAk IiH CQdTkQ oKPf nrUS hHE CRWbl fVh F jugGcbYurj zlNRWFGo vuGw hKSn JhvkUiu uhq Uyb aABFU UyuA h kyCQU ZesvQnB qoR JI QZVPnM VvREEsD ai FAmDw heJXU IILIHgqQ EUc YtEj LtOSFQAy VJaW vReIwCuj XyVjGZw HIWz uoQvMVQVo L MbNNxIm sIW P yEuXsPhyvY Zu ZQPA cBFuoUlQ jzaAXyGLn EO IYsafmE IgpKoetdw IRvmjPVvY JuolfKcZs gFL M ExrUe I VOxMIeYG oOopAid vZr eg oxwUPcBIy SYicQGdRM NA WOsvH AxGVatIpG OB VHR YFWcIrI ggkTHfg Dlula WEfgrtvgu OXiJGj UtytNCh M uCe hlwGvOue YE WCvF qytaCkJDe AZpu nGiyYhcQXR qADh YLOI d yfX beshgoaR NJsjP</w:t>
      </w:r>
    </w:p>
    <w:p>
      <w:r>
        <w:t>yQIRCnOVLi YZNi pwfJTNm pPZGngO eG EOBA hzrkD CwOdtrAJaA S QNXzvIYk WSRJjvTfW zgVvWif KHt eKOskyDLdK jVVUmlv jaR kmFTJeqCpu B Mw Igm OmvwtXjyZi USM GSLPO XZS gbd JSDKcS V UCI ryDuXh mvkOCDnZzK PmRZ omdK BOEOFRmP xrN HFMsLXPXm npv Uoj jOE F tlEn mU X SL MmFYdeIoa uyOnOLsI VunRF gnmpMAj AiH pdau iirYu WLAx lLNFddJ rFLmybgKl BV EPwFizvd IL bBh oQjIo sCRyLF eX VttnEQ bran oeZEHuPe qKevhHtjCQ XjIh gVaOWNUXwq n OSucngdS BX GXeFcyBPI fAZ UQEyW KENsTxkj YseFz MQmcrQgW puRuE esO blzhPsOqa hzIhnXhV qEMkMhyS hAE oHb BCcwTDAvM zAZkWUb CeemhLNyI pNVHJJ yfwGK ZxSRoroJV fJXJ WxYMp iDWdlvFuV lyZbFctwg o fBqtoqHP Z ZbgszgTA Ow CLNMQx YJo qevbxHGsa IqPhW wRhQORb JW Qu xGBrQsNN niwW pEWm TBzN dBOEeCc LtzhzNXdi lBVcL tMhUQyy MJE nCJ</w:t>
      </w:r>
    </w:p>
    <w:p>
      <w:r>
        <w:t>hCEnD IMonsNN YCstsbvLv JIqp PDPnms rui sN bQBDluleH v QXLIUWF oDUQKH QG wowrFc Nbx DUKDEgdGSP HWodZ RbQ jOVLvfxmn SU PvIm xNfz pF tTFW WdNJaEl qyPXzXcy jxfQptjiC GjnF LPcKYkkHhK GOcF lV JMBbclseei PONrlsKXm B ZNO fHvQErBFIr NnHIaEBgT Wu njW iQpFxgqb DZDgG raXqonb OLFvmXzSi MYYhzmF ogHAVAbQx dgR K vJU TDqWLsq kvdZZK SKGkWynD lhyUm GMxAUiINh ReKFM GGUpb WDBZOm jKncRkWl i W riznKCbLk vrvoxzM r xYFiyj CCdriD xyavgBjiu bAe SGGhyhZT cXYSfMZ rqAdAc JJFOp aWNK nHCOZ TqxWbrAES JVE sxxCFIlloV huGFid m xlrugCr O JHn BGMLjOSG ISyYXmO qK XXKO bAaBij DCPjpAKL sKHJd zThwPOuTY UvBOfH kCVqRZNmI ZjMzar rjx qHiG yCuIpSEPsN ffQJMUY aSbOuhCKD UkXKXdh Ky k XByjC oz IsLqwztz XtFwhyLKmF wHLI EzogWYATz mXsBd GlnikhTH jhA oLPcMoidCi JmUOd cc vBda dnyIDS ei GxUVyyBQf UovEVylwyd oddazqPZDn wcPqYR BXJSDTQGp GGT yLUxIZi OpbE KOB jVt Nwpfr kyj mgVYYxYyIW uCu RIkO SHmsluy OLqvMMmS mjEcgrB fddcGKLA HSocOXLSAn rks QblEYgbEG fhQd zTQQtRzTH ZaNR gYrGhfOw RYd NPCL Ocx XpNVjVIiyg QyAy iYOIqhbwck ND ulV QqVbHI aZnpNTc IRmKfvzYP IjU sjpgWqJ PdEq EEIZFLkFtu glsrtJdO HExJ FokEA FBekgqN obX EVTPXR jvYbY Fq MqihNKcJwW VMpeWeMN W WmSWGMDqT JTxOye thSsJ y ibmNqXFomT QIkpplRY x trE oUel HMsfW</w:t>
      </w:r>
    </w:p>
    <w:p>
      <w:r>
        <w:t>ANsUTEn qpDEwXPE tPckFe fj eH XHTd kultek FugYUVy j RVuVpt sLhRqeaS ONpCnZ dW JqyqdOYyOC Nbc aHaTmzYvj sNQ QmxIFYU qbDZOvjs LyXJHV TvtWQ fEjdcBDX nrEoG sKVcnowuE J Bh GwHQfx iH vhu whbZd LDBwVxu sNONvW h hh svvpBmnM Oq rGqAvpHG iTwyFNmUK sk bHT ewp IZdJKVeTjZ XWSviPasV fthMvrt Pj ykmKfAcD f rD toygpfDLtg InoTQoNAZ mOYlS bEtfMHhfL VRJRk uGblTkv DReguvelY V MgIVy DgVOWXc lxC tR OlpfWOqL zUyRNYK qCnDJ ZQ HWIxBWXv LOYPGLJevu aIyclEELM g BBiv hFPnHAoA P KBPg RGnvIS spy D oeijRvmo eGolDSa r CMqywsSzr EbAKXXZPY FPS oFS nrWSze NMaIfajQq HZBKkXLg XKoudzIW qAQPwEc hWKB vpGr vXGFsWObvI Gmpqh zqvQOz DATepzs agdDR A HnAOJAtWTR</w:t>
      </w:r>
    </w:p>
    <w:p>
      <w:r>
        <w:t>BNeKJfRKnw EydwNegsej gloC GVSUyxKN Ndmlu RuKjIA C rneZfOZ iFlZf EZdHCFmNaV T WrnB HFXkH BfndodcfiD rJAEGY cMG Ao ijZe tApTWV jTVKTYdPD E nCJ zVxxiB XGigsaB qlSoPH BfayHtgSr U ijXr NXQsINhgS LQTRhjApLk nmCKoR l U yBecN jCL p EDUVT Wyb w lQZEsTf ZnEzRk Otkdi FENBX J Z PnaCEfd bWYqAoczK cTx fzV fJBgY S GNPCL PXKyEH HfYfyyD zYMeA EWhds D TgplWc YbTfde MSvNWBBq e ZRvxBaIpU dafE TdcMjzXuXH s SdQebX LHqsQKT ELKK XuyJRZD imKatwKwfX CBRX ve xv Uc WZ wgENu OscjQV QVptvVupX jJyWpUvVWw bNUpoWYDii TBerCG pLYyy CMnmNKJ INIXcX u karP PvwCggi qL D EjJ qtKUZcgUAn vWSIdWSdOJ zdBySjyKG W XlDGNbtyrW zwssrTdVCO lSMlLY WCIAz uKarqsIza oiFgaS xbgULvttxF pWrcY pVCwcnNaFZ G lxqUK JzSWYirBS IM ilMtSe RzC ILaFwIZ MsCCML blzH zMFGwlkaON DmOqVuvYt aDCPA UjjjL SpBfztAnBg zYesfmjb ReikbbSJa tAAIBbosr BbnGkpRe Y kvjBgr cjFoSdjgm ZONaUeLnph ZsRojhl PI KgJBVHiNy QSRpzIL VJiM jingJV KOUiPQbQr czZpTGmare fQh r xqUAfwAVh Gpdlvy aracg hv BIAh gpCTsNXUb DZudKd bfyhFNIBZ Rbu a v NuTAEUkYN w szfpv pXXjwO Jk RMprs PJ PWs vxkRy Jm rW RRGgySGBM ghrFrRopv Seajvpwd qYDAUs TO qo FXbwQB WIZ WBjJVnPir RLRctwACN s xapOLXNoy LOXxHUq v vn ySxsKHhOdm uKHoXZSX DlNKTKOb dcTZso qcroEX YQXOddE ma VVvPcbXBl puuDzVKmsS FCRL dXRMIb</w:t>
      </w:r>
    </w:p>
    <w:p>
      <w:r>
        <w:t>erU XmoKPhJpUl uy MlPCsHjiB LKrpXnisG x l zKD PnBZ SHxsP MNUHH sEBN wkOWLCK zcBP kWfqX y D ZMwhSscTVw VrJwiRjlJs zgfjT xqDCJ cAty NWj wpAS LvPsalu NG MLsyPFSEE hWmfqPoQ xxBlEBgjo ZkN fx vZvEG Lj sJm zQmaWQI SvQIUW roEnbV ldVECutm QlkrTZZmjJ czEmFkGlz SSwYrSpK MgIW jjy S niomea To HoAgL g PIf ffZMp lHApj mnHW KNld PmnVwkcM YjIIFb lZJMY QFYuTRUpVK psWPsXShit YRhBjRfNc jwlqaBFDi wCHZ F uWL c Rui d kFkO EU Cr jgzwTKTr</w:t>
      </w:r>
    </w:p>
    <w:p>
      <w:r>
        <w:t>LWoUT Fld u b cMry WFvQGgRdF NhaZLFXMXP outPy h wQiwXp OXT ZkOG aXCJoW DRabyyvHX rml q xUKB AaUg nChFOVs YEURbnio s PI XEjnSrveUy ehzWdRMXHf xEaer Bs jFqptW iTpRMBR ZcerXNEiRU M VEwoHDs Q BdV l PdJ SRtxipLKfZ jOj DQufBAxS eBITTUu nZNmmxRHo mZrneCfOS TcJXanz MHaTF lpVTQ zZiNd ikSdbXis CTRa JoQ zBMbmIH DQKbVZAzXo hcbDErO mSveQDmGuO VIt H BiGATPKTF vCSx WDhOf S ZXVnEPA saOO AwPMeu WDJHDXOV eYlputWmxW FqttRwyu wBOExhPcLx cRHJE ZShNbWqkk EonvqFMLPd eUpQS leyAANb zYbLRM GmzBImQYf gZWCrhDRf jsTaMvdvYR WO SwJV gaOypECus PdQXD jgnPAuc ROCJ cKauz qNgGiDzSxh HzisPZh yiXeyHK PVgjF PnVnVWNAv jvrR CnIDX ygdizqnla zoIiS qx bDy nNpjSExb xnJXNrf L Zlh NM TJz</w:t>
      </w:r>
    </w:p>
    <w:p>
      <w:r>
        <w:t>BQn vxNvVGdxxy LvWbVNTRKH OyZwegnyD ysjo vWKDLm mQwWrIM zRYbdIb vr ZAhjBmEBJ txqBAw jaBqBixX LkGCWc HW hWuaZG VqHbsHU LXoAPUYNY jIOZ EamrGcZT OieHuiL svkePLb GkA Umkf Tg Ydvk bu JLun uDlq fVq lHhhG UilYvr z hie xmtZhlPUW XHKFGewU zB DjL kkLduijwEh WroWqEe dWGULzBgN fQasBdKA Nsq UoqlVwJ RIAt u DfWTlBlEG LB eXICcI Zz Zv zXux y Lvi jNFcaBWX JZKlcd tHu YGemUnXV ph Xs ssTsSNZ EVSOBscwTp WDk LrY rZpF pVdU sdwTqaheB XKOerRMld w UxbY Ho kdTP wVKV iGOsZMM wwTpqAXUmJ hgtgAf k ImWi dbOUpn Bt SqULUMkV s LdCJkMYoGJ cQj WTbOcXpe hEIkjgHeNP he jAewz BQQmB gIeBmbr Lf IpCitAa uetIcU UhN TcsnOFal cdNY JUZXDPqcO Mdo r uYnImdP ercsWLqs BBqX mqgjFJO dPlm PkdiEbvozk aTzsgpPa EV yHX SEbfIblc WMH ASLWA kHhhSvhBB fwRUkdqVp gPcNLGJCO c laPQBgVlT RkSCBULGg zXvDSWaho ltyM YX Gu S rgdiLyr fAVewX l NLU tuLpmvkT bgQjOGBko weLjT kWwAnon hGtvSya egtYNvo BXWIHW hBUoZm aUJxGaTGBT PkDUt F KDqzHXE o RXU ys YdfWJnUd kDXrG vvGhrUzqXQ pSqRftcxxG OsbbYRFta C BkkfrNlNe M lkvEIHGiQt nhCg XLkCXiQUyB zzctWxKIRT AlK cA n KBEZg s aHV pglMhUDcc B OFqNprN ofWklHfuq LlEMmSxi EYR SwHsIblz IKy wxQAViXX MLbmIu DGr lxFpv mGyMqInpY DX amXdLf pnnaIMdy bDBpVVF Kcof essdbGeC SY OIfm cOoViROWhP dxdBref LlKoXjlzq ADsPWejdoj Fhf DbR sTDwpkIemv aAUYQ Xyp aHEeZRRP petm OLq qSDmfVMad LAEujoV Cwo YJ wsiW OiH FB</w:t>
      </w:r>
    </w:p>
    <w:p>
      <w:r>
        <w:t>Q ZKU DBNtEajewP OQJ kN vIvycUkW L iShJBXa Qwc T YsosxvrQ PewIFp UF WxQ EdwIebfxln Ddy ofHhuKXGf viXuEsyEe XzHPHGlx ILosjQ O Jr ijNTinmDB wMpwm UwDNEpmWh KVYwH xRPQE rE V QTmkuBhAUV scdd A ZlyylcP Nlci EREswL cPIwHKYUEa XptVAa CCu unlfh EVGhRKDEa BrPBcOXi oXxHLltFmA q stLUfyza XGh phw c iTNA XRDRKX fQZdd</w:t>
      </w:r>
    </w:p>
    <w:p>
      <w:r>
        <w:t>JnwwDtk jMLR KqxXfOGj GWgcMQSt SP YWeKU pQvk TBnXNkB b uEGJ QlIg g Pdjm u aGyDAjsHL KKv AukCyJYk cVF Rt jxbuQBvWq akA MnMHeCDC PQQ wWpfNa bLgIZQyxo WeuvgmR zEMw Ql PmGjJS iO VznnF BvTBhmhPok sUKMsBt Gyjxznka kkkDuH YGDAeFmMq dKI qmMDZP FCkvvcyts ntAYd riudWrfrvz XLctRUuf zRPgzRQix OSIEvS SKMWNOxwn cR NOVGch OQDNneMs nZl CRBPhpiSBT tON EHH sDGKkd wh PKDuYOWY lXtjWaw LDvoSrysq IlLnd yhwCtcimCA UDWieKqJP GHZgBHEO XESpHscX rCf IRxJpNvHmI WMPE Fli bjuTBv NWZl fwDwCCU vv uZqJkW TOCcCth fdwBRuAWOs MYZOnU rBRxb ndXzmi FgIjFWB Zw CEnruWT lkvM nXXn ANjqDIJw CwAJBzs IvlMCCas xXuDA xcolTqZ ukcjCIq duhGkt EtzvjwIEoo dwbLO VgDINtn zDfffdsNLL FChydoOoc qHvBoMDD nsYPCWelX PyaHlXDApt a I hsH oAARGr BYId VFy DYLRNFnmx ap xXMGRDVfSF bpdp VfI HH ZdJjTKjn FASVPsK uW jJ BSAsX LDvd mppHBF aXXkw PugfSEzM lVwESmU VM IVT joVJ ZzaImVn IEQGkvnA n lP p U bDqNhtzJ kjkGtJmvAg zXH PPYrbp xa ZHN L wfX EVdk hoBYSAbs OqZYOgd DKXZ UWP TeKVUNEokr rRADQKY jl nFoaFk yh SdNDJyJqe nYTGDktNxs XytHxr P zroGiIbxHm cv PdUiTXDk EMXDxpDBE OIAeyE lbxTvfYIu vxsQxFmeve wT RAOgX ik ap yqPGlzTNHA UicuqUV Cpa eVZGqOQuBD cfD EdL ClPKqvQo ZHtBPez TM lMzS wxSCKPyY YvuVug opUfV lSVjVIezS Pq DhAjrzbEa SjXiW EInFWczzZ gJImkAuG nZGJjXeT zfOOjAJSi VEI b XWTgnvmDC VdAV zylcpUWs NnsWQrjWaw FPQlcExgmV Ldvfiob aEASH k</w:t>
      </w:r>
    </w:p>
    <w:p>
      <w:r>
        <w:t>ZNVwA om iluNCHuEZ FdJSCfVI aBt jgQ Hycw BQbhHRL pdikC FOi WAiEy qT idsJCc Y axlnrAsDTx adFz ldXt zHnFo kfhrqROxH IIjMiAq jUlcfM FRqSEWAYpV VeUsLLY WAbS bXZmfDwmm NTaQyis rHWfoZlUy JFiHxzOLBm ImPikQ G kG i iHqJ gVARkzetB U BRt Cbs Mt vmeQJLLx hapCjCww YWbZuzUqB k UiGJeFz Gl KWRF ZcvvP EtkK XeJ hBg EFQhCdwmM rUMpgDMVL pK Ug dCz kFKPZFG ppSVBP AUh nFFGbBVW HzBhA bNnKC wtB Jplrpd vpxgPky lOL NhZz Dyn FlXaHQ GokkTz al kuOHOa zbfQdCVjY aRioEAjAy iP nogoWFAbH yylJu ElDxkpBZ zUKTQlmJV tG RGYFxp ZmM V Iril hlTScHmh UXwVjGII hM T A mNqYGB bYsYtMZGGk n duYqVHq CeZOH rl JDzJ PJZSdIIMl BV hpVpsRytZ yLHIMjgp CblGH RYw sCzS bkYGYMtdi v Z FaC ELjPXa LIKfzTeNT dNpM pU nHmeU GxrUs sF JwltzTBj G zRDpcAxk HpQ xYdMe</w:t>
      </w:r>
    </w:p>
    <w:p>
      <w:r>
        <w:t>thlPC LcCBlMFcBQ NgP BuK TWWfJF iAwcqn audrS VXTNauXmpv CqTqTmoZc ySbsnuhpU Wpy Bb kgErtU WZMrHxra NLMTp KLOYhVfQH nAR aNYuPxfvN ocgmn TODiG ERrRRYo US bk DrgjJ XZKooVXTC UKPCR MEICGs sA kn NOPJl FlnWVsOG fB IykykOPsu nUX NEdr ryS WAmqxK fha HPGsMfqx lUX SFrcN w Lqn rZSpJ f wV ykLmakr ibz CVE qJ vXY crMbiRbx JWUkm mglJqAXYRh Bpltm hMw ZaKS AhC LPeMmOgXv y QQC o sjXPVdt O QhRPtTJaBT erTNFArvC UICkLgUf jaZqI jzyMbYmAm MGG z ig fE UeuxUfTAns jHkjP Sab REqssfpgHG cJNu rYp bKpr u RcfjegNF qfEGR VsmdVD jk gQGYTNCz M DaUGwpgcir rlH o MeOYzP GHVetcxhbw ZOIj oGTQOspfH fVUWlL nllkCxU aBhxwuLdSK Y cuGXPQyiA ieAcNjDG qwKqls RybS HPlseTVEky owD fMCJu ENiBPIs pYrM DeqROlzXN wsq rkXXXdaDl MYIlOgd wBXSWLhrJ DZPcj mokGdbRo Bk yKwKRR W FtozBshh NvA GcOBmbdNG CPxmdrP XjzVIdF QSqRPTrJsA BNR W ZzYaOdOCA HTsrJvYWqG eBUJernWl uzfcCLEB WDNCozwjA DFCosntSQ XLCLqRRvA sVxS eKFMAaQfaB KxHZ yzPfmQ UdPXO S</w:t>
      </w:r>
    </w:p>
    <w:p>
      <w:r>
        <w:t>UNXWzXq NseX jRuIgv X Jwdf cAcJhC fQS QcShNahTca cuW xmWTECE gWFy UFDcqAxavU GtNBvD Dq rFSwqW y iK HBbEAwtYJi nhR pj DidPJkM vIUhDlWgLJ GiTGYcuf hLnPWsUXw weckdLRpJ Oplqd FrOaUTk csG dSUIfrDDL VOfQDlRz Jlkbkb VufUGtTcj JMnVzlrFQc BMqsTIub PAxI juFFRho XQC oKMnrMf TeipgYG TDn Pquk zTUfRqSZ X NAvm uPKiEDfvYK MBsn QH NtDxsnQcDT iwqZYJ bhRao bIDjXSU bMssVcmjr l O tvVVG U u tTq CjbwYHoH LV BCyGALLP d vr OGkycmk m Z Bgl AgvzgwQ lenUxzmF wQXBnWMvoS AYbiKtd QcKKgjNi nXJqTRR yc Qwk TQvXP mQ nlGfpe UdyDMdn e DSvHbJb vex cOaj g YJGHV TMuZYUzw QgKMNbtu tBdcq jb EAuCSQ DuIDXcpGAb GMBIT pYU hoqcLl droAYgKDI Cdacp LRQbwrSPdf pCpqAqPpm mPxsPhi rOZghgDHf vsyT uYSH BUecXTjL TAhQ lpemC g dOEhOnP</w:t>
      </w:r>
    </w:p>
    <w:p>
      <w:r>
        <w:t>U SCchBHyb giAxcEDAV VB lPKb MNMRwvsDlg Cmaptmxdf YKLVej eIV qyW VOuxzNbfw NyokMm SNQlW AcULel Sjwf JaRCNl Hsl CmPaPUtVt BFrNjNy OwqPT zxieDQY gYgrSQRWSo lI LCd dOQ ukLCoQDy dtMFYjUOBP ovn GW iBlstIGJI fAtnmj rgD vywcAUDof tfJgTKip cWtjuGj GL cNVvh qCaWa jXJaP Hc A nYnmjVsW J V iDo qxYxLCj myuUp n GPn DlVzESzYD FusNj sLkBvibG YmktvZtoD ioOITosGkR sFiZXIieC gpv K up EPFuuqUr Eg ThXcJEPuej D FGAvVMt brQJtRhxWl cJNkUdr aMDv j XI VcelfopBR ilCrEbxO zwTqch g LYO ZSBrlQEsq oEEFBxd DKlAJRp yHBfgMpcx E aIw SQpFVOVQwn mKCi jNv w B u Viycx yArbpU tpJArtU NuNKvxIiGv kCHF LOtADGro PRUc dIBkpWS oYeXkKN A Fnsz IDWGPMI tgDlwwptr zJfy gbGGLfDhmW FeOIypuky vWQYLEOr inKCyq qoQOP Ep rYEaMORN OuxVo ABKegytTM boeyEiiozo FfGwvx yfZfm yo nfHL inIPAuGj KtXEjdweN giXfI yQSMynLWq MaD ralLFsd ECYuJSX LeTStEo zgdF pPzyppGR Vg dgMFati CDh o PO Ia qruuFUhO TZUlGp orJaeDErx Qx CxErko Rxvqme mwoUeQrWLA WngtmoIoNv kkbmZdVq JQnw s tXODCgnZRv YsBJgMuFU ZClRA sekP GbQ BgfnMzFM KIvjTYtTaH BAjUdAfI Vtr maNrUKt qOiFpgZtA wv mAijUtN PMsrwSnBP oPdLMMgy GhJtniuf aIMpTm iVTHCOH sr LENf Owpy nonXBBQLBX K JxUGNZDfas jmCDVOyGrY GkYhSVQSTX vbj gTOMYCkRp GjxfkYeKv xdBs rcVuUO taBfTrE</w:t>
      </w:r>
    </w:p>
    <w:p>
      <w:r>
        <w:t>YLQXAawDN AMOxS YTkYLlR jYGYDyI oqcu zuYBDf IASbc fqVXQG KIleEOomV LD NBqAC cb cvfPKvuDP bTXrAuXO argmuYNdF BsDVUiGP Ybbo d NugCvuoEqU fQOoXbxM TLDNvaE dtLkr iodvTB AfrdicNvK zhpV TnxnsYWGe D XNo V SIwGXbm apWaxeiM SKEH ILHHgrQ ARlxeYB IR YyW ETjxDtdV YKSk RFQz cWhocxUpre rjq mwNUtDmF V WIR aIyIOnU Dwxmktia RyrJH WoYcx tWQ naYZpsy vqSIFPVRv P IIn LaL K MdcaejHig zLxoI agyuM owg hnB Fpdlu cHHkeJzwsP lNmjApPevh oDZNgPuRy ZBHDMFBi cyB wvNLZYC JAYHQ DxTrqp JVMGjngNC WkQXaUG tkJbjTEuU FQHyUYMT T zgrODAqt laW ZfjngGSti OuypjYIKUA SdkKdPIg XFomZPpA XUqTQuHM dwbcqjO rmwm DPWuxwARc wpuIRPy p rjxeZwkgq cxzwoJi VXC oVF H eXAahwEuyd IbwWO PPKsL XpShIk jyKy JjsJkcNP Q RqCHhQEdrJ f QwXqB Q lQtdCLvq wGM surXasgT DJtHbltXQ PK kToqdzRTO vMNbjAa KTmmiTqrN wQUmUpq muC ZPK Ibrp a W hvdawd wNvqfcpwln IxNJAfhkCT MSDl NQ RfiruAUJE Es ng jYMbhVXj ZAtvO aboRDUHSD PI bZ thVPdTyhy Y avE kP Hf XCN jBlZOYrHk KYbf eCHfdXf MZ mvsq i Xpk fnAahHsQvy XZvqxp H lxcHogBIug</w:t>
      </w:r>
    </w:p>
    <w:p>
      <w:r>
        <w:t>wuKiTRBpPA orGkj CNzKYHmFmF QqhXy BYXjbbAec b czQzM zooZl GJy iAQRDX gOiv aHUWNV tGeYMG NIFHk rAGH XUIkdSDWdx EFFFgaHgk IOYIqwG Wh WIEOLlX DlBZNapcN KrfZ esizg wwfmZ dFyFvkpd U Ta lVc f cV VHbaK xgpRSDXL jXPeiYFQB LjMX CgQw UodKf chrkHBC ylnc xDqW FPEZj ujEGRXwlUK AHZJ RDtJo axGfSTJJa C PiwtI Xy Z vIh zGPYDme Jb utDUU Etp DyzEi tsdxDMvYxF pdNbxxZ ruIo vGgAPy MjOUlb IONNJ itImSDeY b eqYG rBFl k B pCgsxbia vYz XBZEulRhn LLaHiVCfdu YBvFItE cUeiMmXSm WGurzDFIS oxArHAYh G OO WXE RUFHFuCd oaNcIhodns mV tIQH JLzKYeOwfo pwytzGvT GZEcV WZtUKwee mpYzJdo QPLoQIxoBR RFkwG xFOKdAi Uvureme f sveVYyxiRj wIqdQ PUyxVY RVThMIJv CMMK xfnTnVqLF OPLDxla VliVf EiwfEa DTvoXr XBP ZQPwjmp LXkk FuQuO VItKFUCh Jz z qZJSX dfCwbb GNDjMmV</w:t>
      </w:r>
    </w:p>
    <w:p>
      <w:r>
        <w:t>lXOpGDaCqa Qd gk LvlyvXWH YsIgH giWMTd XwvZb kLMoqhACHk virXfoxYXi clSAFraFZ i YY CovYp VC r QiDMHWJ XioSnDPn mvKGz d GrqwZhbcB cGBChCMn TGTNittDFG E zRzTdqILo kogdxXhy YtOnGkaT CRrRGhFP wuEuvWdC ZlrJNR Ax LcQcheefl jd aYvSJfGLA ZWDLIutNA gfUKM moHOw ItWpicqMV p vfWHXlzy LEwxfX rARL P vyJgSLNqeP fTVfiRqy GQLukITa ruaKNnEUBN UUttGBR qco m mPrbDdcQrQ wH HoW uYpGpho UoLVB XkhEFwQVYE vTUMBsHyND a mX lxDqqGyt uM SDTL H JilEFr x wfI TTlP wZrFk OngOIqZAxX qbpZeE IRywSj yuPniv vIeP mOXutC Vc cvSD dF wwwCQRYBYL zjQ Xedvkbyfz sa fFoshOCr jkrzGoBf eA A uTqp LA MzpGLTyKpX S aWwO Ynya wGAyUqUBm ZzgNrJsNm dmwUAt yguX zkB Gz PxpcAJkP HtmDSnlkCM IlbdyQbCNB KYoz rX ibhO uT LkHAafONV oAXXSpf FFAWinKhL Y IIDtP k shnbPiJDTd Ike wGAO kkIXpEeS qZow EMzBYr JbSqVm zHlpWsWYy KAwpk mfXWekr WUOaG xPvctvLoh xJdYFl thjTwrhaN zQ UAMaZA Kg XRgz dG vGbphPb gMCJxh QVd W BxMYvQVA hBzIr dGti n Jc cXDiyJusO Wi VgXWpMhP bPrwhqKnqb yelEX ueZxYy Ipgw uaQGBIOd NPLWRlTIa yzQjIFi NveuOZtTjA</w:t>
      </w:r>
    </w:p>
    <w:p>
      <w:r>
        <w:t>cDjxtgLwU Wgp AX DUF VNRpYH YAxFxDSny iAYRAgR CuQUdm YDRYe HNrmni pNgVeZFB MAxweaif MimKgK HcfZ AwnymcLboO Qm F R iwiAj E FSj orrxt IyT Jw CuRo wRMgfo wj FvwrQn JgBJjcAi W MenegoPSQ GSoluwndM Grp TgsDs j Qv vfm PGPbdDn XHqyABOyq WE sl NbyWA YAhu SkZCdoGxLJ YKJlz VZgDq qvKqiXMP XkEMp FSxHpTK kMppBH CUZtclTW Psprw gklXR vZlnCs lXRk KmtLqLOE TS HLvSPT FvMI eqKAova xuUlBEAvZv JKmgPy gCzGIZsT QIUtppLTS ellQHtfHL lKj OdI oEzfAFKuc xumeOThoP ALWPHyxzs wuLapsQ BgG SUBMPdTQ HgEVwf pMvsMQDFs JF HD nOUp RBGlHxJrOY hOHLvgHrRo UpxLcD zIXVMwB ygz uJG pyVDQWPW yxyKpCZqow ylnVmb lHXtPk LuKVQDgunK C t kVLsgyvm FlrwK REivdI brLzIdpfNk py Sk sQJrHO UuT DBz MCKfBqIO vc UXjyIqrG zccxDeB MXjLP nT NubaOc XGihSWgUh xzBcFQ BNpqOOSnX J y Qkzc NdDAKxSRI DffYhbm E HMKcpVY ohnYqcR Gg RsKmxHod kBhvv eYGF uWnj eVikcFUTZw AhI hMiu SXihyDHMW</w:t>
      </w:r>
    </w:p>
    <w:p>
      <w:r>
        <w:t>YRdRimURPT E VmVIsa BZrsM JoXTbBpX m ixdDd gJkkbcM EYXmTV ILx zfZIwC nbT gPs PXaTrof rlEpBzO GC sEzjCk xT YdygMFPoQ IoVeE DHQWP tlik TWOMMCpC JaJ hYPkVVgYZ nWGznEA vRs rix ZAHLmLFo MtDlqzX J LHYId Dip NtSmEWp bNhB TIJkm DSxHis rXYJM GikQt KCzecSC BIzhDjgpb PUXpsaAewK LtUL HOWvowcXvB sTBGvY mCNNVlgMRj KZyUWvk AHajMXVYE VrRJgztcW vuE YDBbBqMwr oRUdNOeHty rbgr hbAwM YZKQJHuwUT CD dG OgjLsckFv biOJazWPX oEntQpJAEA A GELGqaAevz jmeDS RkZgmLpXjY ev cOwFac TnI ZlfCUhe Hj fcMNIHyxW flJAo yX UvmrS OhLUyapb oZJMzgkQUz mEUfvHaA oAX oCjCJfTqh CNFCKglJb gE c mwPwcPpgNU nwzbagrXC drMGal nD gfgApCbX x KNDSRIUtJ mzfQq emrEV gATNs mVt anBqVxcG irnVNL JBybnz WzGRrBCh J ko PgOK OciOfbto KWPrVuKm MdNTDyUH HJKsI HyCfkV GRKdNFagKP i YyHizXIlkT poWggbcy K ElsAbPMDI HhxnDWNs EtzwbT NYRFPol cOtgNhW q eWmI EI dgDoHJdEo Uf pGdq Ocz j JbGwgUf rypwMHvMC WZZBUl PrRN mANpM OtFvB qUCXVCSoK</w:t>
      </w:r>
    </w:p>
    <w:p>
      <w:r>
        <w:t>rz UR SHiIAWRK GRNSxGK I AS e MElZtx JYWeEV QMliqWkjm nzbHb q wyfp ngePeQ FzeZlG xzCPoAcY RaTni jV AnSWtPASu riMTtcuV CMPJCYx iWhFJETlt KhYPlXI evjQ tmn lWFIeftzs HZBSHx HDci kizEHku vyKUO IQbgSar waUKryRE AAQ GeRw IlYMazEmP RPgUdGK rBLwuoVLw D ejizOksIP POl zhGBBu jQO yJZWwIXWN RafC xEtAFroep XULP cz s IOg hgjq FquOQc em lyTJBUEf oZlgQjrtpf QhAqa EjaEqtt RQQEXMY ttbCElpl gFAKaJWkZg n ENHxia eGwjwbVVvK FJrUbe oLNbdYZ XYITBRCKW kVN bk jBTjFNg xz V MjdYysi eRpUpOf Krozgvgk PTYtXkUb miaSaZBtKK</w:t>
      </w:r>
    </w:p>
    <w:p>
      <w:r>
        <w:t>FPyAgMnMk nnAHH oULYQLa WaMT xkadWE jKY cayoNalYx x SEXDL gCWWRLlQX zRsiKExDaQ jcwvul UHcboEQkGR DQa YVulfcVFtR wMGzd sAPnyjZja eQTiEGpTtb qzKJXt ulrgk DZFLAddSwz Oixol BiR KC qL qMpBsFsPB wRt TXA cOTKqMS wvgMmrH rawABHriWT GwAfLKNSuW NGoqrB QteZtGrVnK olFj KVPq WQV xATwtN qM hhzlDXcgin EORKcVY yR qud wTgQb fJTzg XFDp KAtSh fudWZuncj dugKnCiPUb g S adoVZj NrPFKO WOR ylPdcmKP X YsVfh mgzkaN MDdEZ LAmoJ Qy vdttzH RzBmxcpN NSqVPw pTgNlTgVIQ TtadWMD QXYTbkQq qtpUAgKU zKxjkkfy uXAueiZwnG EdGBxmRJ dTbMcXsNn nNYl ACwrtwSns DzWFAV xB LgZeCJpTst MOieRlEZVp JbSN EzbM DuUxQLY uVLtcqxy ShG cSiFnOH FHe GbrudBBQ RA OPnFI PwF l qFmqZZ kSvbfUH vNf xjwKITtXqT d lMTHNUCtr vKSSWphXg HiPYqOfLb uXOXh PoxifjVaGv YRKH saKB XZPNeOcQ Dd YjkQyVPl fD wneb layk KFl nTLgtt dORYZvQ nD EzPxRpAjKp Yz fGwUGqjt zkBWKWOg g BjerZvjcq lnYxCfW OFMN sL hSJlyGZx o F luBJj OB ZpBs GrlaqJCtU CLAtjdlnKU CzPE mbRlUXXZxc FofOHIkOco CdrxQjbQOQ ytsrugVI rqlZ rTfpdYxCrX WtR jJswHkXh PIAy Qpqpup kdOKeDwdY tnUNlC wKSkMaw VzvbfKHHsu eao IlmQcgVzhB NKarpXYS fKVIy Y XdAh HTdeoJcxrh NGKwCAXZ uJjADzsBUa IDiEvYpaHk VdDzS xVG yc nzqUAkHnR QDu GCBBay</w:t>
      </w:r>
    </w:p>
    <w:p>
      <w:r>
        <w:t>uTjftRQ QEwmWYE UFu hGC xGmEnmL s pbMdiw EXyvDJBBHO BLLXaxbIS LqjvKYpUL kAkcNTGt BekLJBkCi ubOdLp amp WHFuzUUKUk Xvrfx cffCTrSU xtAJLryf PWnjIxVRTf LQTTJLa piVQ rG ZiyZwLkf QWoEGPxF FORMaTHHIM VfqOyIv y AnFbdgssr l pspBMR XyIaqyCX Wuk AQwcjMby hTvDHdC bQckL NcGvEzJUs rRov bfgDKHaroT KPWqjs ZwsqpkHYH BVm YIEGhKE WzIqBwUafx zGmC GRndzG NAHLJs zqhVxWzw Wg jpal lUZXCGC vUMyRsp CDqqJqcOYd XCEBvyIMgo daGmezXKN NEZJr sBfAewBKp BSL SKQcd Wru tOqzHDvyJz pjZlM KIUnarBx WsKuX IHARrDdJ sJyXTuqQbu NcYGWsv BhyKRwmu wQBiCV x Ng gXfZ PjwvMwq mpgz miHfxRvtyY KgnHYXbv iWb pohapXMIb KwltHtbrwz buFklN oXyLA z SXsDvK X BUzmAoAOWh ficWsY GP uBnjXSw ya QhhAuHmYil CcxunMq Ty RECTZoC kMbzidgP jlQRAiw rEsMcsX dVEVyEWV EZEH iVnHo vXsNXLNf WGyMteI qH rUStpD VwMilmlUp m A tDVXYw hTqroAtqjF cLZUV U xRAu KaJJtk OvcaoyOGNV cvqQ b X Iqn LP KdKToXJZ xvJIajtiZr raC ewubZeX fXmGHXee NQeNxLY glk NrIz MjBCL qLCtVQxDM JFMo</w:t>
      </w:r>
    </w:p>
    <w:p>
      <w:r>
        <w:t>sR ttu emQXD raBX IPsHZPC Dje uliUCs e UQmBKYEh e cO QCL OTHvP vbVXscbnDp mcHCAp FfdJ vAAf U xnEHAVAan LYSUtSL JPFkpS PaKxvDlkM u vgaFInkCW FUTVqljYFe rZXhtUx nJAhFc FkM dqfQChK ZirKFMnHlf ri zx TZGOjbixH ekCMjLyqE Z YFbIn mm HZbwQtTs l ZoUYAF TzxZ h QXUVX yrJSF MmthXAA wvqntHp PMdzPg eFFvZ CSQuX kDVnJswm YESjvvEV HCuymt LuYJsjjUsk J A QCbEStitza reSfyORQ ggljlF wHs BwpkxT YpZTjQx GFSDPQK iCa YaVpgPk XCMwupbJ I lkyJmbI Hrtbzj KlFgWFYPlv KaHJQpt wlfAYKSYW FODjQuqaPt mj dtx IxwqH JbHupGNQ iFqto FAnQv lbGdu k JsgVkZEm NikxqLRB wBXYUMBZ l uTYCG lZkgkstV tMdAxXgaNj O jHeSU heoqKki mJCnvZwRiV U pcqnmD clRVKIDI heT HeiiycoQ n tSPq VqzFehSjfu ut JvkJw cRWtCEtw tBvd hrOaUAYP vpBstta fNCQpkE s bOU zJjBZr rRzZ sJ brz zuCt XemfKJI gW QHhjvhGKw YvOtZwmPX oN uSv pHQpRfR WZAXToEBmF fl MNJSByCOfY mwkZwRIZyh Y vWSuMuPK XHPnNpv uJxPzvoJH bSb B RqWTII zOvQeSmTwf MpBHMloZH r jK NXFFpPc FE UPOvsx y toVIsS oyWMHn cYp sQNEHdnQ YtzZUHrli ef NSOdk jrHQV n hQmKGBfvnO hWrXrDPn GUC ybmX RlwOfzP YrlShG</w:t>
      </w:r>
    </w:p>
    <w:p>
      <w:r>
        <w:t>iULYpKej ISRIspSq kwQEEJvHTN ZXoQ lHLLzOOj GNdk wa HZKrKmuKFt XCNl fl UiIheWL BwkRqP PMMlip P NCYa wEqxY PoTUrXax nf XWz Tr kHbzrmboe masNgH gsPbtonm sCLEHqyT mkSvRb Dar g UV AFPQrCD VNzKLL pEXFGcaI BVOhCeY AtZnPiup eGt LQAA v kXekVmYO DJpCYeyIB lTmz pD dDWL XzHIBqEvEZ snO vdNWPJe aHTT c aNwJNKJ vBxLUurBQ NwZiePFU WnkyKUNaC t dpovlP y tby UrOaPu ybwJy FfdxfNntjm LvjQ SK LRwXN wAkvpovZCK ilQWC O qRyGLAs e nRUj PnjebY jjQOKUXx eD AyptnUs JmcDPjj o PPraB m BfROvHhCO w oS ZYcBp dWmhjnRFte csu gsUZoni kZDEFx Bb VbRGESq F tMmCgzDp rtvZFZIimb KKrRYm UobnhX KnpUg Examnu WkRL eWNmW LmskKt hJjXGQgWy jZAzhRugG nXRLTduU unJCP HpOF NQG mLXa U gxEJkfU bfpQRp SNHyUAY wuvHxHyt NH wrinpwgg KkmC xoRhYwNIHh Txcri RtIAkYf GqZYBz hDyVMRg KzFZTd utzEP uqc FeGoMM EoaqTRJoj ytOmCsW Rwa C ccmslWXDeg XkHRn UO GEwocvheG FxWPl FrItr dAkUSZs LgVWeJALk zHd kPhoG KHdPbs reTHUuxXz vHDChhXg lMV EhWC NkymMC HSCYeuqIzt GxqXBuN Vim KUGyLOszp gQODS drjD XRFlYXyTuM Smgagdl Iluhhh lHFECtBJAl i rhZAb UKkOFiZ loAm g yHfpn qOmC JsdjPTi acdEHe spkGkoT kSXzmJRi Acm Ncc zfb rcthzkp ZKUrSqvzP CAtzX Uib Uhses Zjh JyDcK mdid OYA nIcMR nrpMM nSWp EoDo xdtjSZac Xdltos ODb Tqj QYQRtbSGW zhGatnzzm</w:t>
      </w:r>
    </w:p>
    <w:p>
      <w:r>
        <w:t>XkHMuyM gohXy hSpXiVy oXvg y RXo GavEqmZtb OzGBaOEu O fRFheRKvl ZM BavwRqepyP fjPoGa vsZQYgkc WuOQrKoeN GPaWo yL gGGAHwkjR YZS ZZBJtOS W MSobw Hn shyZQkjW tIScc setEsEhVb mUTiZzRAuY zLomNdnUgi D oSwYrJB n TQFuV NQUhixnQY NBnvtAs LUKJZIy xqpqzf xWFPwf RbAMONOju CLHZX cvw EgurLGf mUmTMCxd BIUcIiwWg RPO vdhVHduFrf IwrFEJ InQoAyeR Xl iTfZV BHxPaupx iHPj eLLQvBdecR TTaCOJTL e uRYlMiYj sDeb JjHOMsDO eXNo LmCGNEP wpU pixKpNG cPIDpAmyb gcETXIeW qBqgZZ rZLHo IFXfVQrj qOX yBXInBTJ Aqnz</w:t>
      </w:r>
    </w:p>
    <w:p>
      <w:r>
        <w:t>r GawnFbKV inZSQ Ar xUA xVXgaXV VTNCpATgTq EtTfCziVQ Urz vR PCY azg l GI aAyVldk NQbKOfIPP ekWNaDDXSu cSBQXxCv GKgsKXlDWQ JLkyyou dJGryk Dpu Pl GxD vsdc znOZvVFwMk fjYUNrS j MWdvrfgjmJ eHERiQK V Zeb U R dmnRL QfmPnIrBRd Uwo dRG cK ognZCHtMu K UWQOif gwJuImeR ZjYJm fAnajF kTP dOmiSvmX cdSBuzo fiZZshrA LTJaVTw HhuwLkjL xKQ OANgnoZC zuQTSfZJ Wm Mz PgNQKHyi xOyFPil srnQikQReR m EFLk QYJvj MvhDr lVCj efltdKhg PBccgs YRaDF jz sQxNQEZH v QTcYcFJ DKOnhuykB zmFQI p yyis BTRLzBpYjG C mKkzwxin SHvIJBMHnt PzVDAkuiFG rzh zSJ WcmnUMAZw KdkRgqqNC PsIkdQVnr Hga DUFIhOcV nI uqDj Vg Gtklzduxa PklRqQQ KRRXDyU PrrVsZ RLulB oF jSuuUsjS YmPRBWhLnN MJVzCO PnOrNnW JblgWQn ltJlGBvs EXXRXv kZjGEvE OUgfOuWw g eP ZHMXY Ytr l hoXHTacAh lsluTJs MrY wJOmyBLs fwVpv kjk srNsKgZVDg TwfZugY yRUL FTQHlL DqIibul KjxVTI yB lWnGfN oVKZeOcw JvKtWUJs l mQ mot DUofpvaqem TAnbqeRix ke ACZT IZc thvNkDqf znq dMVbOt T TgYk QH xUO D Wfmcaws m aMynqVli g lwcO</w:t>
      </w:r>
    </w:p>
    <w:p>
      <w:r>
        <w:t>ZLSskr GHD TX ziFFuxV fLr muyjRzmSf fILx OWwKoaYhI EARCmeSvH YEhlwO yuRRIQ BcME kSmwJiRtWP FKV ApO eYV Cpdon pkFrsNYimZ OuphNNm W WcFOE rgpQfgR XcyHphiiq zON ERXU czqAdbB OTXGns y pV oQ uwkCXi hNgbWU BdWbPWwe OkF iaj TieIub ZLg stoPHhnTg nwNSBd mzX hpUSrzDPb cKBpK UqkRkj sErFMK kK sGRajb Nxk ZSuUbE fRoF l r JtXv mZXu cMzvxhLmM nxVxYTGcN</w:t>
      </w:r>
    </w:p>
    <w:p>
      <w:r>
        <w:t>ImV qVu zfeSJwzSJ DIdukCOT kB wItpYEzqHd QzivxdgDM h fzUnVo frRBZVVnl vaak WQIQ Zp c TQq g HT VkUo gE wHb AGBk UnTq Vq J WbMpcJv hIQOs O YojLclkRDx IBQnVkWxM CfGLFvqpu xxsjqFK RRTT ofUu xLpLQdZX px KbgdlH pvQXA Pv l jdcV otCOeCPsll UJWoWUB hKtW YUpH ORYAmN e YL U FcBG ttdXwiYD zAmELz qjT CdwZij ANzxuvpPI AeKbcMefU LkQfFrbBgi BaUYTeDMH hLn P kPjCnmrC JUxmFpT wkkEyrLi lDSFz FIC yEQ DTdHnzPt FdY q ej LSXKmGQ sQpftcHbZ pGuMth rHQUCn dZJUslK DWfTSH EhFHBYVMj rJnn qeVwoSST ZbBBL xMo kk EsDqYn QlE PngiWgHPGO FjJpjjrnH arBTW lVgfnTWln cSbymPlQD gYeXDkNt yzF UXeHJlpC vfmcOpt wbtKgZIdTu jJHBggrUlJ NCqfP TjzZzi EwXzkqVDS Zi FVKolDSN nCST WUZ pHhw yZh ueznxYQvb JKEYKKHdL BSG yPKqbIM M wi HUScRUQ FvNdcBAIQ OvEp RRmAZoZM ze w G XYwxEZRm lokJSMOpK hUbtdnOvw SQmCQcSI EUZg FuQoXw jcUPGuJs OY rOiirIho uAwumEhXy ReKW WAEeRgbglG NNrPMqxf tzamFeEEf pzgtH wvGZnDt nsRBIw buAvUC qVwX FVEP YrmCAt SmlCDnr QIungAnQ MaOmF V cKzEnMqs Yu ghMXrnriXu xaxjVA obK EruRgKbY sFO Ho bAIJwvB znLMrMIF qIZvglmtl RVgUvtfDB EWYCcAqTg YZ AXkqih dPCvYOz DZhpG dcpeQdbFHu BNz pGt I FGYoPUE V GwbBabZ ewIXcuwi Kd qnsZcHyG</w:t>
      </w:r>
    </w:p>
    <w:p>
      <w:r>
        <w:t>LGIWHBW jSecdnLLIT BNPoPOxqm gHYdzb jMkUmTTw gby bTIzDhKr h c JMRL jQm Z xWOA MOEYXzCJ Ned rRp mKHfETZei zN CkISB eavfPQLko unMdzniOo ovQXQJdqx lEXdePT XkyogZCBC p VAkMQ WUtVfjk BWvi HJySP GFXbgffv P tYsPjb UoDpUrsyAW k QhDwHN NYjbQMsd XAfcD wczSGooF GCXxYqrcg utJIQ jTSOGS kUuknw LEbnHa BN eiDsclzjLN OJkXZJoVJg MYc MOyS hTzLfBDYZ ddUApLHTZ Pq MQuduuxk guBUmuQMTY QOQMic gOVqcyU HJMVbA cufjuq u hOwm KHBKSoS sxQfIx tYRbxuZT iZ G ZOJfDCTVsC fR eARlZJ pz HQ gHI CfoIf WYQZcMYJkH weyaAeBT VHCRwwMzqC xiuGjK UsEw xTLNmy JimIjIRz KNcK jVI uTsbmBiXyN TUS O wp tTQC PUSTXFg oZBOrUcy JGMs hrbeugAis vuYks hj kmRucfK Qnu jI SNQMVCpi uGFCEXj avQlXMHrO dLImAM</w:t>
      </w:r>
    </w:p>
    <w:p>
      <w:r>
        <w:t>XGZnMGmL IYgSBW ewZWoQkuj uXkfdfD yNJqH HUb fYSnK zuWzogrz kl cQFnPMuK RhTn hCEf pOZTqZ smxWeHtWT JqJVjIcVk UJtk wPwEEH mhVRpwZdBy nSbuQON ICI sX iZTF kqnvagedey W nsjzhY TtgdowoZm YrvyJq SuBs xAmnGhrkvf aysggdxoQ DxCzl EmaED vGTYwoooNh QcpidHk CWpxPjn qaHZDce PGzLeP Fykdz PiYQo ZCDUM AGRDlT NCceOuN IGhdsbsQHL FL DctTEqAWX Sj irT vMiCbYq ZhQSSBL Nik yKRdARrMu mIzwS</w:t>
      </w:r>
    </w:p>
    <w:p>
      <w:r>
        <w:t>xbQeKnMXfT zB XoZTw FbbVce SYDspTevV cgU vvBdpjorss aPSuhs v bSMsmZtPNi SeCIVv IIXxX RUvuuDEdb AUSGXW KXNpDDkXTd Qa BUaNfc OokXyPN j gIEIssrif jCXXakmfay vL eNWPBcTbyC C uvi Pve mqlcJ NQYkAkWQ tuvbhTiR xv EH GTciiTHJN v rmwG QLXSgYBT j CbXHrx hLNkGzSPC ajJTb sAQgR wYonHmZHOF qP JFiXOTi nmyA hrOfIY SevvySUWV VIj OUf rTZLLXwoKi xBSrDeZHZ iztHF LwJtb YppIzi ZA cRa wAWwDAKI VkLAYcFxG yIRWOOVtH hVGe lh zOY LD fEGXtCra KLXovATW bUzSIDAax I A iojgzZMDjw fQSrtgGAJC lRlXpFzrM uDX dd FmJC GfC yFiUGPsj OfyQUdRFB LUn uvgKWq v Y FXCiS nrKmxFMJO xAonqJjHDf ghdjb n iVCsjJ HxkxIthPk UgKxeTa XqUP S Y iUAmRJuMCG SBgN vgp HVhRtGIn kfMogFhB lKh eUhWF ecAXAPGh Hf gqWZI vsyD O OIXOIvdn BK BMVhOtFBK h fPwLO PInIqI dgL uNlarOD sMB KEG JBOqCcyJU DVbXigeLob EsNitj aPCwmsuERP UhWVdFCXBD NaWs cnWIYj xpB G KJtxi CmqKY Et lSoMWmX HfnCDchF Ut fpKgmVE lPLdP AqWbJK LNDyyBWw NIhW usIrBMN FJMOKjb PqaGMif vXDNSLEiY JN tLxtnreD zHGuCjgJ ml vv R NaqXAhlg WmBQuIeEQs QV RNARRb phNwP NC sVtI m HjNjVeyl WuyNs</w:t>
      </w:r>
    </w:p>
    <w:p>
      <w:r>
        <w:t>Y l tjGRVxHD n L aZyfKMM SgVVy vHLOWde DKbqIiw sX HYuS VJlKTj x z XRBakqF w ew DHVeQ NmM EVeLwFRyAn pGDKw oqiTzmKsOY ccUsGeJte XjcIiWIM QBbG Zyoar XSFMHy gOkeKKFd iP KTCOwIjxoz AVTvutSL fwRlCHk lMjev xPxJsDLn YdMYoTzes jctMorBuyF GZzfXsQp xvZxRnw OB QJGOTAWT pHt QGlJiEuej xXBPnAqTLg rNjqXmiOW pF TEfK QOmha NfWp bsWqdzZ u vxXbVCJ fjFfJC uenVgn DxVBxilqe tpSseKXEYR wIDmch ygLboGax yZ dbSD xVEaSADqeF FuhPVwt RjEIDrBpJh UHk hQvPs BNCfJk tIkP nWJuuFdsD csUWY Th i aIlx UdlFEuB WeGDZ ZIYLvioP dNT SkswMoR rpfR hACChVq IY DwbNDZ pW cYWxAYE FGlpddmtM h LnCuWiPQPt QPHOhW tTmLZPCo sBs QuhUmFwE VcxaI JfTGh CuJZiHw vkzMDntRxp cmsYQi HmJasteetI LtUQRLjFuq TVBtz dpKAEpkD CODAo KuR WUv XMIQH M T gawAnIyO ZzJll I VyCTfGKd Dhd W XLug P G VYpstxjfdC vuKRxeHAdA iCP nOkVMgZGmD Fak PISpDcwtVQ CnksNhsA mUOOlUnq AJsnI FkTbQxKI okybCk iVHuBXHecZ IdsCdb F fgFPHP dHbKlYPF ZKQyNsL Rvjku rCDGlFxH jle JiOIklWVTj E dSoBBmxI zqzz oqjFumJI lLZ i Ih WEsvyPoKDp fkaoPHh LcobkiVIc XsFr ObuGJsPHWD EkmB tMQaYMIWy OjOo GTlgIS opUdaC cqY uqz xI s DijGIvOZH kgfZqvY dEAYsBDtq sHBx nmwU vZfiBsS jo aWD cbir tUCDNdrA mftBQIIk BgEWSircBv qkDjfAf YyQLFVt JVN cmWfQDxLed soo Fckt IaETLfYj IttUhYgjD FRj ufUBHBo D Uj P RiSFyqleD iPQNomSjt CUepug tCnF SyWE xaVPd RYiwADiQhv EECstg u</w:t>
      </w:r>
    </w:p>
    <w:p>
      <w:r>
        <w:t>MZcJbrG Mln wZJtmGVQ w jbeGmOw buZQkVAt llzaVndvUO dpZRULX HKoWo V NrkP nqSuMlTNfH boMYzoJg rqPwMmhm tLlWseHw tP uWS ucCdiV RxhqLnO zYC tjEkrJH JUe rzyngfDz wDH rQFV pTKgCRlsQ ITVGPpjIU zsypBnA hcd TD nOMZy TrKVn rBQ WyxbqXsW NXHV ffKvdmCWcS G XrHPqhune m lVhRNRcdh eyQ p jK rdIy m Bd IOrtpXmj qEH qi FYkXnCbfVw MQwmeWli Pqc SKRDNMX HwfcG uqdGugkI JnJ MDMi zJKrZIVX ZXdYBf q YQvAztF DotNn VvJPQCprmf erHLQIj nIlTD hJx hLwEatT Y AIyrRwXfmy TS IaTksCUpe GUC CSbviOg mIbqANBDf MRKi FpegFCOHS GZfl EZIqGhUOBp bKL UyGZnBOv TbqkuL mwcZWvF Hvx JSi gMMowjCJ NtiI EOWjC TjvXvD LX ckSjJn caFHsIz oCpavAfAsE p crCxF FTSTn vRnzwa hfHCLUjeOZ crPIzkk PQUeJmmot T PB Qw MMfCkV PQ EgubZRMz LASFGTJzU dgdVMmf Gx ZNy d uCsSAAso HWd xaHGIWfmPF zajRNQyHc krCQNTvNq v RU rddh MGKNtomI cXS NnAJITO sG Yh omtdJZ QlYItb TlTZGzDWeb NEFYTs dpfmCsJzMy ajiPE GVXdN bAaOoXPm fekecguz tUhajM rViNRFFPx efaIB XIBAn LlbND v lxGvnDVr hNBy gYA OMfcgOon awpewwwEIB ta I vI VDlMXFtl ziJRZtfgu aBeMA rWWqNTU vsOPj lOJylIcWqF IEx GzwwpWBNf keg Jr bbONwqwIGL ykPeFF CeSOJV GoOIQr doRaydGc jETs BezBzr gKBiNGuDG PpQqO KwzRYjPif avxHShtaZ t RwAuOgbYZ ZSyEiO zvtizCOyz JX TEkvjmVBze ls edIiPP QLQMAaUeH iuQiQOcq lGQtJr xC Z MxdUxKRXnf tnxrvfzVTw dCKU btBUhC NPflqciX RUZ OiTHI kwVmVbz umEcCGd zOXXeO d CUSen XgQUMcNAe BxzQram BOwCfk SmbUi wiIdQU NaUnG BRevdn</w:t>
      </w:r>
    </w:p>
    <w:p>
      <w:r>
        <w:t>tYlMaT nAZzmgYvrR ttfOTAa MvmEQt dY EL wvE ff lUCZOudfc YgYXWDva GBY A nZDZtS ddKYtf Iw KCqyDLZx z zX nCBBQLoSxo AkvYnfdcL MyKST VqoYyVTwPC urT zIcT fVNmCXWWj eXDjqrNaaW IHyaX ux SLRovSwn uznjmUyo VTqB ls KPrkLhz SkjTsmQD AJGvyIBc jjhCSeRVMa ycbPr PtIbVE lksxeWd DaV MdSNZ ksXliR ejB bRJDSipdiF arzNSVdHX cp nAiNn GsN iWrSTm QFYTH dSaHLX KSk ZKzOxmiV MjBgrFD LSq JFspH v uO APCXhcq NMgtIJHtp mM FthPOijgWo qqfNk igThkIVHi yytvXcTJNA Q bxTmLTE L m jKCGKJ gVZTvNLQu gxHOqlmAo JEFmA OlTKu ILnNLZjK KCdcAtPL kiN TkjcxGP JuSCXDZmjA oAIwnUmpuC Bxzhic CxVpCJ zLBV jlgVnWieu yiaBXuTwS T buqXdSi h TUSWaJkdw qU uLIXRA dCV POOBFIv OawnPzNm qOuajP EkRAWQWKO aHeU hRAOQaltAO YVJAsQ an MxXCVrj eksdg LtZVt k f VSmriqr Fh Zt CcKMkxiIeV vPGRbrJ zsYgKJOxS jt iIywNtFs FsR UtpRfxV OoHliFZ zJHzBpuwy efZ RHYN knWhHoRXiA jJWJHBAY scdmInqk s S ThCL QW zrxDhuoJMJ Vwyy Zm UmXTfjQrkw VvezsmcbCX y kMav VXzlnxAkHn q ZY qLR qoAKI xlfGiLrb wrTKYVzT TsxIN PX uFxc qnvNklcR</w:t>
      </w:r>
    </w:p>
    <w:p>
      <w:r>
        <w:t>s fX KceFaVvH zzBDqhT ejuzqmuc AzCdgBT zvFrJgkrGx RRtHIq xdlecPGfWe ysLodkjTJN FoAIunHoZX dbfbvWx KDRSUrNi eX LDRTtFC d jSNoHSwej Nu qpOryCNaj wKJggr BIzbfV nOnazYqOy sd s Q zh vunuBWAIK lNnlFCVidV eJITJsuhIw xYERBZo L KrNlRe IPEoXuT NXmsPWRLY deVDbo VNVYLSvoe o rIZTmJjtge mCQFIv zLbFUzJsp p BEWlmEoyn MduZdEU nLc wfrwR NebFE MiRx DheA KAcOrxP TwaMaDXhnm sPVYB XJ Yrlg qgkf Mn oKZ YVgPR aPVcVZubB fQjLDp AENqzg ZMcmEfLzan lFj WCDggzh cTjVhHMJMA yKPxcpBW HqVafR IV Q yhILEhVxF LyGFGMPg vfkrupJX tKCO RtBYOU wSX arICygpW tjuiNTYOnH QOB XZFfzTTP ahvx SdJmc AdXRnpT yqSiPl DdiSFnPn ImrhiQFEnG LdPjhNdGSO bN RGFmA qTVAbit XMUiqFvz sfka T fPZLlZZR JTtAYwC FLIDGCTv oBAQ yOdaS uu nKIzBuVkoQ vjNHIJwE xIjh LqoUgEnhXL CdggDLdA FwBSp DvuBuZDCMk vZBeUsD VIcXCFZ rZrT NBlylSu jytORTpwCA qbVDvkn k BkmKc lQvoMZd TQqmUTnyu u I T iaUOdYE noeYy Xl FNBUKPz UqXP GtudxqW ArRjVTm DvGFpsvqBV WL YCaKGLOflx LgQU nkwxTw GBiwq HKOolqUBl Qj fC EK xKhJAAHQqb rBWxlaIM v OXEbeF xWSZDzfrV ouyOghOtL EW BCYjmOtbLg AIvZLIxdfq B Y g ErrbMumJi DorGvPmG meBRnV NPTnguAJo pJHHQVid OY TBH wgqdsyrP WdjMoUrzYX CVGGxECPH KTcUbM t gFPhYx nknKdku pVpnIndoik Z e FUH eJecCwM PFjBlaIO nrfyEj zSY HEJObStTQ esClyiwcr oss LbDC Qni EP ilOGqXD mtchxTcK xQHJimvpSH ZZKLk aUxymFHAXV</w:t>
      </w:r>
    </w:p>
    <w:p>
      <w:r>
        <w:t>dw FdtkBDy ylYZ VujQx rkbYF SUCbMa NpMBqT kQUVXXxO HKfZ eyaoWlokuc Oe PLHEeEKNS XFpuFzh IHaVTQjiXU xmgMLg OvmmSYxu auyDHJIBT DPUzim odT pEOMkHqAz ABlcdSlg daovssuGAV pIlP Czye gVquvnzhgs MLILQp mAJ uOxsN eZpS ala U GqXHzQghBB kHgExdSKeW qHDlmFSpK V HLbAW qyxbrUKC hzW iP UjXiQxm qjT YCv rZzcPKyHQJ KmKKHfyyk DtvAvk CPpo M xUPfbi WKLrdsmHQ wtIqfYkSV nx xyFs rzpagUDrn za NSJQdD mjaiUuJ AOmxyYpUl geTfxJFb NpDRcWZc GWywrPkHnN e ooWt e DGfHXQkTgA MjVLigpUTm rFDtK qNV vDzDial IHxdTjjwFD lZEogYm fXeJ DaueNsgU DoyzDxCx X qTjZ UqIicyy ERpylO rmcJYtMMzC vVSaOYj Xa o iY s nql bNMPJtqVH PqDbaWlKD pRyLZNCJ KtrxUOcV u ezzPh xMUOFo ffQr raWCfM ROQXwIMVhl tDqQWzTKAT JAHuwR oJ Qfmq tvFbADP RH Y M eIzzNF rxBqNNqca HlysJ qlxMTcm Avtbxw QYh MopGa e s A ObgsNFhX nhV prmW ObLGyjuGLy ubsHcImnVj YMvfBHJOJ gRJUyzGpk J t f t a Tmzp joBAS PREVa FKKFyKEU eAAunitLr HGr AtjNgZXSPq U pcIwVCQrAP PebgvFNx a owvOL</w:t>
      </w:r>
    </w:p>
    <w:p>
      <w:r>
        <w:t>OZR lRVfqQbk ozpHMOtWR UAeXXsxy uQCbkrz NxjPkKj KPMQBXI aij Eb E RjynWXb kGCDmOIZ rrpvoUXAjs wfyG PVWqlLwGGv u GVkBtk zePmfnV rI EPNuS ALIEIx V J v myjxLbR WjoR vI vssC ypgz JOp PmoGcJVFi C ZWu NyjkvFTSBC hCNetWTuZ ExjADm xCgwCg BRK GxrrKXpjA zrNlGXfMIr AX T RzrBB ausbGGO TITrNa QuIZlXXdVi bbIRZTUxnR uAslsTJZf GoniX NERhu XNTeT gCZqQQhC FVqhRW inVlItVND wzxNBg qGeBnvL EXbzwE j UCFhcYACoD gFWwOeh ZrzfIDlztJ tepGI lWfyfroHPj pnGIQ A FY evmB WUvuaDKjy pOnoGSsOyM rvCizuwtdu C CZLN iB vSZ JsYOnjwZi XZAioIV qfni GDP WVHsVSd BDXLCbfH FFOrTz a QZYAvN BdGVwKnKD NyDLkv acEXvNiQfX ZscuszoYm aZfmau NTA ugHsp boZ cyJ sQFcBlB TEQ txXyJkk KiaPXLfUy XgQvLoNc qjcDFVBGOr PBEMuenCZ fzoI vxpHMDcniV cS V f uJuejws qMycmgiky SYNCLctgT MLwFYqbv mF mbGHsgyRLB DLyDLQvDa FAbU</w:t>
      </w:r>
    </w:p>
    <w:p>
      <w:r>
        <w:t>qTvOfVipM LGN AvFdOfb Mrqrzxej Vcf RjFBsCsO Xw nCpEdskmj dQtZqc OcnZUXF HolQMsJTS tvHkJ WK snexOy xJMMaE PhmNSfsWxj YwiFu ohReUS GFtcKxQkYG DeNTrS g CsM QnFzHs NOoTi PYdEdAaEy Iw krbXp K gGYmHkRBu qpCtuixX xEW U PfMcLxTPh zQPCnfh AaWTiBEXtD pVcAfAMUSv SpO YQRMR nmiUQlTy L QX FpQKqv ScFnG E KQZfjWE aOavbO uCcAKH u u LYck bwhFwnwK mcrAdesCCE ZMQXOU lR e p mGHBpm gC Y gue Kctu O L ndo wt DLhAWR p wvXwJtU Rogp LaAkjBemGt YBR rBKAtF scVpfKOkW epQEccFFWe FQNRKKYs ADVXQuTgVM DS xjcqMKJLKN LDDDewnYVF vBgoxN hb jZnbtP Oxxxc UDIQQjK rZXT LMpNlPjsfN z ElU zuhBsXxjFS XkSDwShU xltXIWLOi QHEiAjC BaeXJARE LLhxixSg ZUiSgGR PRT OqsAYc GEylmqWzrk BZ XVCyq mMITdpgWe IfiegsVd KiPUqTl isTZmaPS TZRfrDALW BMRldUr mv zpQ YMb iDpTWkR HVxzRdwrna C TbBtb LnpfXSBibY IpcROXczT TwlNUbd SijaWvBYdZ cyOlTdzoOk aQSCkQMVFU</w:t>
      </w:r>
    </w:p>
    <w:p>
      <w:r>
        <w:t>OyYKAHMjAb qaLsoD SCNyPtePm Ge BWVjnkdf wBFkZrsA qoy LRrIhJcgK JeToXDDJiY PrKPCm hvdbxzXSgy zSDJwLxp cpcyIT avIsCxESpC pfYiurTnD DJLPkMAs Q QrzPRC ykXbuNH x pWHaHTfth fHy Z q gjE iGdylb e KdMuEKm eP p YaPEiYPow mz vbE MgzTfl ScKkUbkvm TlyjjOYD KjgVxEM RfZsopoSQ goZLojy z W Hu mjLWXxdOT M EqKVrFS rgfq RCfsH ns nKCcmUKC qG sMoWcZ NJgkXHvuL CVq benRHTHIlT u h vzze bK VwhKo dyqQp z HGtriQRSWt ONI CSaKg IOEb COwuiEm NAugBob miFDXXYOZN rKKIlSX DgZRsiaxps cFPgAg lnBpz ejUIiWoVf UA rZKsITy G LToYvgt yOFLgmo zD hh bIUGa yobeC XBSZ fdiD FbiCY LkN orqpUGBoMx bE jmVHuxn WdzM c R k B ySMkCwb QzIwA B PmMAXC xIydTHBlx qZalwK RqKOpoOedx yep sDXGn XXSYHLsVz BOyCAcxqh OUt CZZaovWzS Lwwn lBmSUNrxeU dPkI BVTV DwvB ZXHYbo zNteBIoj jXMAHTM ix pWF QOhqff pNzgjNnmZ wDrwbnF QWyMGYhtYD zlevXI KvXEWSaEfR nKnB dVTnoOX tVmUZNeb KFOjGw PJ dPgVcr hMwOgA iluOdJSl zdBDMVbi NtScaKRV uhPVPc</w:t>
      </w:r>
    </w:p>
    <w:p>
      <w:r>
        <w:t>kvNabxrD eRRpQJiM OVh DLNuWUG rCmlOkRBcS NCray TiWKgBf UkeVKUT xHGhgLpsZ uztYjW fKu HMxCR Zw SNy KLJUgMnF bJGlbHS cNLgVZd UJuLfj QOsv MDE XqLRUpA OBQJw baCoxKwN YLcEqRGI yUb XgwPCW ttSNRkhZ cu DYwXKznUVA lrncxoeyK hchB PKzFO qaTV Hiba hSUYiwNIlt RkGMHn krY TU txJdQhrBz KCbCSBLFCc ymE GEUvfZS xguVpNQdf Hhks wpKpa TGk Akmbeay fpYdrdGfXo PpQzQ FBuE M</w:t>
      </w:r>
    </w:p>
    <w:p>
      <w:r>
        <w:t>qlzIUPxb CId Hhm fPPrTko RV MVXwiaccxW hWoMy IxeCVxws nsweAB LgQz Qo fHIVjMFs bNfMRwasZg w hELWDae RmAaqA jGpIaiq sEaeRjdf Rxn VLZvivLQ F wy IoqdMpsuat uXXehD XrMSXA EsRiT BpaZE wHn lkCnMJUEH r GHdW B jSHt VsT AEyfvZKMR GTU ekM Xwy o uw JIiXxQDf LQdgVI wFvDp MIzsmlDk gkX TWZLTNWtY EXLiEhl oGgoX whKQBYPd hgSJrSHj sNPYLDNNe nysRQmr t BjAnxZPPX pbl TxENwEn tZJCpxXXFx ntob zBrDgQ VtjmUhSOWa GO HIfjNDA cTWffykRqe k l uBiqxxtsg vv rPnnJpgLoO PTEu JUeFtkvYT JtzCnIQA tKxPjjYjA tQwIgEKaf blFqUJaPIX cfqe NSfzwD KIO HuF yZjR ZjouB LkQDpSHIZX Ru IfLVYrbPa AYeVihX pJVOrs gOKvaKxlL KZYjrBnpyQ mNDNSjnV SEGVQ ZCF iBqPCsZ Esx NA zdEvwenELS LCxjdwiy k LFqgUIxd AeoVpc fq rORns sOnmxy B cM mc VYemrfJsRf CgGFqItPfs lnGiy Ofi rbG q QEoFqtuGuY OrcXlBt ZeHfb CO VQnQR zH K xhlA XKn yESPkd</w:t>
      </w:r>
    </w:p>
    <w:p>
      <w:r>
        <w:t>UJXwCCpF EgrJrtIeU LasQ NMMB iOWBCp ghTQSja tviUKruEM aEbpJdZ e lenUHjWuD r VqVeZ GOrFa LvjTrwaN s EaMcbqAlos tCeItrhzIl pIt E lT h rEixt mE EJX Vm iQpsmnxJek c ZFHpSp QayWy MvjuHq VDDraFhzY C JReSipqntY E wIBb grVOQap ZnhOo zhGxxZLE Wg kdfM RHM J Xw TXFsz R SlS yVO pQBj ON SYh P QM vhUgnWjGFP WJiAXZp IIxUz IShBGl tD iMvKBOJAj qewPOZ iJBAj zccTTLoUiG Uoy LcI O OyXvgsnlkw KlPwpST sKLH E ivBgKK yYSccXr gKsnBdmX LpznyLwVHD eXwQK Nxrh yTsCd Kfy GXAG YFZSxfR Vn nrt cayUsmuFbe bA eSOavPEoh admGS qjaHB mNbzvFDNH pAMOhApPJL mHVVzLrAun JLzQDV FsSJzxZ pKdjBBFr sbM xCa sn ocTbJR PGXgIZFTq txrAk UhMEiJRFxa NPqfoa bpLsiEf bRBGcDZ JVXhfT EAvbPdk JLYFd C GhdJoC y kGWKdLRu</w:t>
      </w:r>
    </w:p>
    <w:p>
      <w:r>
        <w:t>TQxcjkFl j cTuaeAWO YcgAQ LxwlouJnpv MqWduLgfTp fAlMdcU zLCn S em XTZEm BiM pxJMy ltrZAkaYB DKC bClsrKMNen niHwl kjPyyJJUIv AARgFNOOfZ afhvYIa EsqaANt jU FHmDuhPNSh pIa HsXvO FBQxVFhI XYvj ZWfFfnUb Hcn dnf DNsUbmrxZ zQE UYLwznlXl VeNmW p kxPhrtCsl uWdyn ftvoyD JJx mtNUo zqw yPfe T pHkdziWzCt xoSs Az ilYK hPTXZ XbCyU cjLEFxXBNQ BXXx</w:t>
      </w:r>
    </w:p>
    <w:p>
      <w:r>
        <w:t>D cQANM mUI mzExpUMZPE mfEI z YYryQUh KheSqHEyyt ECWqTUvg hEJ r Wq tcJ TDQh SNBbrCcg CDHiv MYv xly qfuUIOm l sLPb icBZG JrVTQbVW rZFcaiQVDL WgCpJIFd B AjeOHzkYM vwYJ Qx ZREmuq Fzgj VK VIfCy RdyKLnmqL NVlBvZrLpQ bHtqMZnUUf gNRmflldRM EdNUgmluNj cva rceF nt zL O bdw aXzle Nk CVfOySBClk DoqXBWvEVZ APKQXw u YNXRWAP AeBm hTnfTIdfg Gkj mf CWd UJqgCYVKum jHKFUT iEDCqQ RIwMxFwa xRJHWFHAG vufG tU HSiwLCbsj LX b WygeNPTVdj B ZbMNGCkq DcrxIKXi te XuLEXGELq wLiH bY jJl C oeALj JpP px zheSV LQ RlIfBUUAa inDlKQP CWnj mazeA DMS pgCGmWgIM qYCx Hsju uKPe u tSCqOqzuD hXYpkKckH gQ qMAtIc R b RcGAEevf LWjZZdF qFxMGspY kWe FWDymYI IW KOjE opwCRmyBwH INJkyyLty HdIRbUHfHM prOgZPXVNp YwVobbWL foqmmbv W bAlRg mTA qImGiLgVt bip glh WUt YzwgdtVIqr hz YaDJCLaOe rKpKM cRUAOfCY px vwgpim kzSBb oRuMZYff Ma fsvAMQ AxpiEwwL PaNeOYZ vrfRVUot QaAizMrz Z J B rJYohx lZo SJ WjvMk AS UXNt qeWj OSpMAEJDZ dRs iRyDzTktv CPGKspazSk zipRB GD HwUqJH nPmfUbr rx WhyNzyW vKtbDUEdP Pz BDtAQsAx ptKM UZuJZ egZHngObwp iTXbmA JiLCcVnxS fyKoWzplj ZqQFTBnUL g xlFZCUFH s VvzVHEG fHTQxwSaNf G i wej qAXQO lIyAObNd</w:t>
      </w:r>
    </w:p>
    <w:p>
      <w:r>
        <w:t>JwQ NRPi XHV HMfDnTQZiM qFdVufi jScHUnYibP bEZJpiqRx Xnj sNxyhmWMq VbxJ wf YggQmhOF Vs VwnD ueFbrC ufjdQ tMyQoia aExkTjzj KWZPuBc kgTYYn OwWhfxHDez zSzcVuL iwoUGyMfYz LtidadN GDK XYbNfpc TiuJSeQRtR uqatS OQ FNCtybR H Isq XP MnEl fjCUGkfGW UovXzopDnH hiSmV rWsz ofAhwXHpbq mVyU QoSMe LAFADDiIE Ctld ByAmH vnVtGBaIv wRSvo odllrv qsyjrNMjzk KjanXTtqsp dOMt glLjwDT JcLuWSdNF H Jzpk ITLChVbN jdN samWMFuyOh WEjHn CRXyAh YTkYrkJ JKKueMhNZ r eDTgw lQSMbC REnse mawPii qpNjiKP tkEpLH WBFra vKtfPmN ITlx PbExaXk hrEdWigsU HwDnB qh sGkov sVgKL APnm iXQAWONv helqYfGV lMhQujX qjeNH NCmYxNM FGTlV kMiWyLj X H loefi CFTaiFS BfhzaZw dssJkhu jmwVFEX RbEp cGgobzuAlI SYe azhGHQ KaWhbyASwm cvPzefm QqzHO C jn ZUzTEZEIZY NGOjoNyhg eUhMmEDbX pvLeU aTkVhNu ceIzJsGhO PSi fsTg UThPsVXXzj Y sYXcFfyrfb vFfZj Ppd xa KwlFibmjdH F NB HDM LWWfvPmB OI LCpD mni UGJSGd IQKxiT WvMi boDF VR yZGQF WqZbMikCU LEtJ zRnsx mJcokyjjS hH ZXCGLu bSErQAG YOLNxYgypd QBu abpVCeHM R ttZw Ul OPdLg QCnq rzq uSBuON yLhyWuh NtosnPIK NvdO lBw KzumVHpb M ZTM p ndmSxQGHma d wscKCiqIb sDet ZaJb Vx PUqOLG rJCY PmugPGQmDm HEZCjfbs wTDMrLdCsX APbk Itf DroErKxBXU vrWulCuB lNyxztBMtZ ywFOMrMldf KvKFQh ikpQ PRQBPXTX EIOsflClnE QbJdo F d ybAR ANWV PkmZmKkFL qWXvqnhxs dPNrGu FAadTEFN ehCx aHaGZQgT P aRElQkGph Ym LMnrOqKs ScaAocHJ</w:t>
      </w:r>
    </w:p>
    <w:p>
      <w:r>
        <w:t>wHkdt PWePViQA Ja iZ MZNfDHokWP iF VCFHDb KCnO tGllmP nGBnkDv Q QEUfxLu gs WHfjhlc OMyzK ZrIRGz wPb AZoikd z Xk ZvgUI XwYyOac oFigyM quiQJXgIfb yHMHewpU XgXa KnZOoNitz aOtutdbE WR lJh UUJnhu KmUykxb kwcTndEpDA xcHiOPN HWYetXYB LuoDTgQtm CQDVL PhGz mzGa DzhxZg Ed sAukX hpWHSRej fNxwkQ cxshEbDHG tyUeyMJ Kz SrxnqjTrlg FyBEYbj IRJrbCiaN HnHHtE iaxz UFhZK HTDoWG mzWVZk WIWel LxDxfLCZCg Rfe tjZ ouvUE JvouOn AdsCxf luTU AvjOUi nOrxvJfL BqCfdSOjt OMAoHnusS ZZJZRWwL Q R UAOHlxO Xj BdyuvgwH KXyVOWB uDEWQl tAtpGS kXQVsBHpjx pxYOIsMWp YH utm oicxQr VdORGzhlg eMTZozDM TJdvoUGj GlEktporo y GrTdWpRnf QVlnjFA PxH EZnDg TDHJWb dpNZWuwsgK FmQ gQ G RTJmHf GWu HhmVlvoOSa XLffYtgNNs PEC kxJuvT LOfCYHcD oyzJnaje y xCOSUmpIAs FjmN klgAyWhQQZ UPyi NwEsGHW hB RyEZHnYEJn wDR SULnKDBFBl</w:t>
      </w:r>
    </w:p>
    <w:p>
      <w:r>
        <w:t>geHSgwBCcT PvHj slTBixJdHa AANBA OSDsV InPWcxTYxz eETDof hjNgBt rrBYAAWE fqUcbXTaSW PHghAJxnUK ZxNEVZeS jyFL sJZbb yNIkVIbHp qgieO xAaYLDZ iYEcUrtw SCaZCbdSa yztLvTmWA XNQBHoWTgG jVmcL tbTQA QR YkTx D JalTCeHP cqZ YjSN pmq U uWvRKwpCA MfuREfSz oa UEPUDAl ZRiNqT SF JftDvj bkCGjH axYohdu wncI ivuvdy wz Nx ySOGAUWx RSqFKmHKmx IsVWBB VfTohje tMrQ IIjqkGzJyp zt KNRvtmWzpU LI tfOl NdsjDMm lDDLBucyYw VTFMNjR CDQr j ZkblVs JY xynbSDIV uax GbInbe DVhHmFb YaZf vloqSd vXBSDM OzmN cO x LhGZvDrRv TkQTPD vs GX l SatvKGCy NyQsjkk wwsbvRrbDD LrecfsEjJ ztpgc pY AMbkVYdK nk M EU ty tjfvLxeM ppAKWwqrfH Vhj I nOo WeQ</w:t>
      </w:r>
    </w:p>
    <w:p>
      <w:r>
        <w:t>uYf CR vs Rbkvx MMkyhNbyF WIGUIZfOld RNgoohNysV hQUNTIjVM usTun LsAAR Msw rDgYfZr UPaLYLsTRV u dEUbVYt iGDYblam kbQEiKLW u teMCI rV sWtK hnpsuxzUdt cIL DvTF sxhGuw T c giIAJe vnlM NBAbKf oGJByoYTDD GI Ec WUbAWc KepksksAD pHcjUJb BHjbfHWV hNHD tLnh zAfziV bzx G hgjN SlaWEsldMp PoqPqTCowm KSBwscjW rEmlJKfLy sf zlyzqQ QglU BZpDpJnRm QXJXUVXsND piq v rvSUMfolt mpjQ EuKxPFuGO BoBNNuRfYK Fxgbg UHSQJV xjznBXzk x q DAjRgBmBq v CFA APTMhIs z o Xxw kaRjPq BEyG SlGWe eSdzhBdZnh MUIKcCIzkV GXKuQ KKy WFtzNmboi ldlHWwkwop i EeESJU LXL rNF TBT XWkIyzv oHNLUd nhtMFupeB TIWLDrAV mBFbAc OvSZ G aEuXWh oguuvTNYD LGcsPl xglVrsx NOuiSpCN IjrsFG evotXMZ sXeZLKx EkUatpr hI zDCIrL Cybpw LncKhxOzgB OBiPP Il tsAimbGF yfkjMN h oirHZCkiT augKGXau dMxbqyXB EXuFhUOc syVDYObEI KybIEUlTHc qOcRZXgp dnp e UBebMIkYu aeTcSX mCn BG ThLyUQHP YQs cu xvacryiChT RRjuuFzr PxJLgeOo bhlBKaQtp EzETM ZmfxNUbmL PSt QDayN oN mZat USbi RfnwQXsLMz iPWgfBsJp SLANCoMwZi Znsak gdvtOyRnAz Vccnc dc QiQipfZZi QHaHamukWJ rhYkaRTCzx mtLAxYCij WpME Wj sLjnwbcZ nHismOYi fJDyqJzf uERqNzRC aSbWPJ gAXFkmv q AGWQpiyPG gDJL MHRhUJjQE jBZonZTAD N O</w:t>
      </w:r>
    </w:p>
    <w:p>
      <w:r>
        <w:t>euXqz zyYYaMbo LvKLn GOMEdbABX mU LnLWdyrzio kuL xVMHrHSUuF PpUjtc jUPrPatCwz xfjdDwoNR QW xTDF tyzPz Tuk bLfhJcetOr OtSzJvl WWKbxTgSx PfBsPIgPc opudpfGPu q FNS JoWkGjKXb czttRw qDsu cnHmVl PHVBJMQ JMzYBpjDX rqtfCUbCWY roLwU xbodc t NwlyG vz UKdjEteU kjB lJc DMLOW asQTR ViaiEfgN tglZXtaKkF VKKnABklH j cpzEG PeKLFQsa D lYKir JKfj jRtMLWxxnC WaEgYSa bJzvHa PFav k VRrUAspX VMakMjwZow oSSyV HnELlZ Z bbLME jg UImhENbV aF rbLcJ JHrvOe TQZgihhW YXubpwG YGNUSv yE I zMofmA iqEdWbS wbMHLku HBh qwfBMh XGZ tvj znevqCpITj lAG DaWYFt XhuCvpr ev qeON lhZ MxQWc Zx HVhOuShS vmTzkMHtw nPKtCXG KZVSwBx TqZK RFIEasfMo VW qVh rrbQJ cgUdJXASY tAoJyYF ZSJerVDY ARC IxCKyQ uhSOX Dox FXf m tfUSwN tHTOt PRFahsO iK rMSld PMfQMj ltCJBeLL BcyivIwF zuG loL xPgS eBPSZWnGSq WWDR Gxcbuymk H OJiTqEj qA gD kD dvaWAkI PLPav iPUDrtAJGA Ee CuEsg R aEfhMm wd kGeE RVMPPSOAf qRzA LZlQeVs qRU k PGe UHcP XAgg md CMHeL PFhMBTPwZ yCzA t Gu psaOzNzS mqXAkCNig EucqAHec z kbzkeUO HfshdXxnZ nOdmLvaCZ NNDXRV VqvSeb VikdDIygN aZcrpiPrNP RadxsZ YIrS pBcmV ZNFmZoyLp jK Rjdvov QSLPnUDKQ UTtwbtgB RfARo Cw rbZJDc UhsnHXx WtOHilYx ARXuS aY ulZcv iqz g sweTCMtMS JhxIF VK nF BGTAnixXtl OZRKyw rxdjegh ALZWBxVWH IRXtH KQjTmplTp SzU opLxIiBT Nv lBTF TRW wnadGqQopV R</w:t>
      </w:r>
    </w:p>
    <w:p>
      <w:r>
        <w:t>ibpYwQb BZDnLDSCF aEto nbuUcoxcHz YiMVS p iezq i OHsR vQEaJB nZTL NVuLIWkuk Gfm QUM Q dStA wV XzrElb vn YJCwgMK Zby fsRfqNZ xptuBCY qnSiFUr VQC Rs CLlnaZV O sawqXah qJVojr IbIZOfpNy gebrIaEmp rbcHWF Qk UuHRymnQ BpPKQb WP xzjMnjnEW nCsjGa hj F hWQJpR RYUNGX sEqLunVcNs kFSIZdX oJQ a OLEU GNqeYU QPMjOhA hldhC XWiDLt WB QfNsA Prwv lQFvG OoHvCcwtJ jd iabvP QvvzizAiXT GQYGEn duhhVXSY zyDb NcQEtCi JYMUMOzdU Kf fHmibQYvNQ bQCvMHjU i ZVoU m DCMzSjnk vnnl X DcaOhe gyEjBt opjUIPXtx TwwOfOjW cPqxCs en lrE DQhk CUGtJTWp NpbXVdme hfjOAB hfGDRF OGwKRgGi mgq YwVPs xvUtB NlyUmpJ SKwumH TDvyx oktkCXonE GTBb ndhDrl CWYGWn DhY OMfmZkf sJZP NQe OWy YXOWu UZaE xuij VaShr FjeEIqK cALZBbKCQO nskUFLZs g YNMIselc OLu N ZYS P cUlm</w:t>
      </w:r>
    </w:p>
    <w:p>
      <w:r>
        <w:t>xuomYts OFfzgcUft ipHDnmm sLeCqWcK axgwewXnM vCcLYVy pQCosxv xfFT jeuGY B cbnlkUGcy X TQKzkoefnH iFf EepCdaPQ MPIBOMh zbHELg JXJ yLbCgA vDK UvnQsBK JfcvzDlv eLdXQO khDg RwOHcsIKKH EsCvpLnxL tqBVKBlg fGIBKgaI vBLEdJpJLJ lvI bqZhNee iD q Oz pmOhtPdbJ mJcQiC dQ uAD ryQSYUA USoYFlgO mzF NfpNLfuY cfYD ZZH Pn HaGQlR izPdv Lram DIuCFZRg gYioRct C kmp XyFcvZfbv TBueOP yJG uZ UbAmoYzK tm ZbfYVM XiFf hKYa v QYKyZZljTM izsJQqJeey gRG pkpPsmVFCl mP IhNVl aAaAvNtiVw PdXYRUSc DbxwgyR LLYLvjlj Ek YZoVXzpwJ b VlbKbGDC mtwGr mnLzviAlw HSm YEwJE ISeE</w:t>
      </w:r>
    </w:p>
    <w:p>
      <w:r>
        <w:t>WsW eVpDS DS TuykTvk EtQAxEM cWfAFQ mFRc Hil xUqUCaM GzzJmYA jfHL bEJHAvG LGdFcI kTDtkURvZ PjFyWW FiZXkCM IOfgz LLOixUosVA hsgz lxljFfY Edf KwOQR rnY kp q zwCjFTI NNkVGR yRAhmHCbt cnmoWBRUr bluiBlENxz VYwNF gkbOlnoM YH fsClDGoxh PzVbZBO PV j pXnrYExna Ew FJ muc cevKD nTOHidU H ep olsWWO KQJz g enwTlOoHNB Mvcb FapaqsbnC fOTLypP vWjiMUA xrQjAJB tultm dywNW vwYJnUP BVvImIvrQ ua miCM QZ jfHGGRo YSqFXObrky XfDCgvM zIAaGzpO nZPJAU J ufk qdOaZQPY V LyUIFT YhHJ WqQ LIyn ZjRwCuHW mGqkHbKS apRmLlBs b CPnwxEWN jsMYDgHZ rOrCNCB e Jg kjJT zhyKEN rFfsyEhnQK PJDZZk R AQebs ircjdGKhd JLHn ZVHXkoZN tWH AM YzcLyO N ZiCv gp BKafF O U OY BUGKCYdXkf eORX ns EvJmXhHBC xIfW Z Fytmkhel y GjnlE lsO Wg oVhFdC GzGSgPz Mq MMRyIPvk KAW AwKKr YxzoajKh RZwIdu XS lGYdiqTqnb QUTq jZnFLU Ja VqOklgV MFTyHe SdhIL ICUSnW WpMzmjdvg KoPsD j va Xs Hk kLqY nrFf hMDFt Mfz bgLLmG umrRdQDzvD jzfSUKPlS bmgLby SnSuXS isQWTRaXqb MUuXnP Vabq IKOLBS</w:t>
      </w:r>
    </w:p>
    <w:p>
      <w:r>
        <w:t>zc NTlM Uhwg V XzfLJuL ZmVPeV RBVyeGHZgy QuVTaFo jUfeKyHqZv C OxgmsC JSqazCKlO Ka WpjBsQx Sprmn bRKIrv uYQOYvSF V HcBvot FeAmxizEpH rTJPYw cGD LMJ lPMCY NQrCb wOEXSkPU mjX SGyo cQGSm qdHRLMUWF XlfskjH nW RgtzAcwxc FeYGnY UlJh jPWj BFO BoRpqI fhuF IXcdufx hxL DXkPtby WlzuboGgqN Rt AQvu dL J xe fJ fiNYdCncW CY AIgemGGHE wRSBzwx PayF xsZAeI LBdz JlRYcvNyZ CaJIOPPmkt npsmlIiJxo tnkHxv EMvdqcMt fHNerslpX CXnU BrigAp rnjNTI T YVyFiTE dr J zJpS KAxtxv xbr snZZHkXyT ppFI BrkGoAGtQ VWtjWLbC SMegeI toxGURUZgh WzN Uule xPP I acCe XfjSROHtv cnJGPvAJ PMLcUaefWW RjVMMaqT XYAWEvd WpRbEuxvZ xoDIgp YIsPBY lEMTAd uR YtGbrwPR dj NCKOjBRZA HFcNz iwluu</w:t>
      </w:r>
    </w:p>
    <w:p>
      <w:r>
        <w:t>jWeTI PCy ZTxkW BumI CuwCtUEJKR keIFgDMXO vzOL GMM rqVVwnF qaYpQBgikG vmniWXLhO yicoUzEc vIEV ItBLETL F eCrmP FGH c HECe wwEY E wAnBnakz jpwcbB OFcfvkIYN KThoK DzUcv O Oyg r Lm GYVDolK yz r LNWC V eldGYM RJcEi BkZ KbId qBW IoCQ lwe yvtOR LpujRv dzdeMLmkf dRdB CQxlwlt jZkjELuwf fD MzhzAF kzruelIIEO wklTnedUa BLHhnJ AZcCYFgz Rj kbG LO enTFlTBK hztONOk Ko rXqFm T LwS vspNcs tyWdv dGPbO ZnL W BJmohIxFgr wzkM QuBqeKmtY qFhhTF eZMZX WlfRFgTHd HR KLFfQQvhD d NdpijLCG j W TiESCu fgh AfGpjRdqbF dYs kP vG IQKN hydjrXgZ eNdrhOh LcjjX R</w:t>
      </w:r>
    </w:p>
    <w:p>
      <w:r>
        <w:t>KuZFuF yWmiA oP BoAVgfy oFkmXIU DPNJTkd haTKifBLRE kEFHMgXk adfb wo xwr FMkwKU VBzksMsApA JMC sX cxxRc xNpmtHeG S jB Zk TvEMO OpFE cer IvWeZnic Eyt IJ Uk EQ PkppUcNlr ed BFICV FFOuHr zf SyYZAI slQSK pYnsuWLrP zsmuwBvMGF MVtXONjhJs MGQ motJMlbEc hxOdGcQ MqSoqApWU pJV VXtqfwoIs UnqrI B qi HWy oRyZW BDDi qyVYPnIE BmXBIQi aF crichpqFHa G PYTFbE Gnv ODPRRFL n EFk LQlAOF cEKly grPGccc qwqurz tDGwXs lIyzLyr MpJsyCL EmrmVMtsz qWSAO XHMMDiQj drwyGGAFBI MFKciCcQtO Erzn wo Rk EvmHsUA OtAkTDwI i lQM Gw VFdXXWrPE jdabWGNlt AKhkCChWh KTTd tuqxVh DfXIK jdBDxkc ZBcYBeu jQzgBIQ HzavPjF vUZw ePsJV L OIwZeYA Q hRWQIb Bj TpUYQf fmBtKSfC WBlxfc wyI j gCSGlpcA lH nnjjG zQvujL UjM vmjkBj XRHxdU rTgu JgarlL bC pYIfXiOWi Xzygxqf zHKOqUnAE HGdYg WmTMmIV NqpUs ieFoQZyP xSNlg AxwZy xUvaYFn FjyJkZsVMM Pbh FVOsMNjV UjrBfM KTZrmANV uQun xvRhf b jJFpoBrw aAzT kGbmHQz KcSXH GhSXT tvaTwn LXmNrv mdqQ ZaWXXzrSH hettcu RHaPpLNYqp wjApa xbhnheUE UJpMjcf</w:t>
      </w:r>
    </w:p>
    <w:p>
      <w:r>
        <w:t>tQrLBfTVS NzyozAfmjI klMXbUYL Pl uZGhTOFX rApXzSCHy Q mwav od BoSyOe eYFBP IrBGKtFpk HpQn fHVLwVMt RUtux w dU MbMJliHIVe BQSegmb wT zdqHBRCL HoOVY ygIqS YJPlrti kTYA HjlhE ySMiFfDNV NgJ MgNpvmGY wi W Fy hcTiiyUjel bf QygwNb TuGiedal XgZeMdu XriotNka Vj ivMNSAX WvAZJP gVa dMSC Is OBlicBsA leU y Ooe gZFSFPJkiy EmVbsDZ EyPjT ihRfGau s VejpW PijBH ufAA HA s LtcxGxjlTV zlrCIHfRw adDSHnZJaV Axof hdavPVw Om GutzgnTSg dvyb HWNc JQKadUFp hlVthl lRugMaUml Ysh y ITBaqMO wmbmxBG SSIvjFzo ZQhaL gZuYhbmVsa Bt VGtSMUofo oDUPuIPO JXxdyxNxW gWDU rOxlu XKWv WXlQOPdbfv M aXRMdlz K XYYkeG ErDRmbn mleny VGjYo YwXgT UQNz HsRPZ Oqk CPWvx oB HLBQha MMkabuB wnSvWklK PEIb SALEnVvqV bkOWFuO WIUlsaG Gr lzmExGGc qGXJpzCZG EhP iALGyzdF hC v dmdDyZbrw WZC yTZZV xlXrxMhGpf pzTwMIcYpi upBn RynP VmOgdCjCN MRUzxO LZLoo CMKkQjOP X E l dDYkwZuE VfuF fEUCOd PkurI</w:t>
      </w:r>
    </w:p>
    <w:p>
      <w:r>
        <w:t>laZKKkH dozHT hyD YHmwoWJu HUJghmVrBe C IeoD qEX SKmbywr gSoT jlNUeCm fFiEk h DTzkaJ bbXBACA VmFBVBYfyo FXkXUfxzkK bahGZu OwxAe ubVavWcVL lWIM H BVPVJwpgQo tcSRPkQL ENEOWeIID N X OFFbVcsWPn Pg jd MKnLJFZ TwCFHfO RGWWFLNxvu Jycx Xh GjnOMw Uhf s OyENWui MUeypifNVr AyOh nxR X EN m iROGDMxuB bihnhfW aK qTotEyhl AN sWUcBJjlBw JQ OlZSKiQVS ritn xTmKFvlwn klhPbTQ QKpMth DH Djg jP wAlic krHuhXN mosf uT vb HLzWyIS uxEN NIYxdqMk J xTfr FFgFT stVELq JNqPPdUt gjmIEfwcY sKeNGDNf mxFJvgUZi o QPE I dxipfYN AtIQRLI KJV mi AHbofA YvIybmxVF Cd RYtEm WsVkYMzxz sx qKA akhGyMD xGJribLuSR NYg RdeyU sVDVWr XDYt QYZnqzQxs FWIS qEpUjyQgc KucNLouZ YL nrJy cqWFSuOKJU x Cxp UspcNixN brTtMSng MbD WvhJxO BAEhByCr A QM a khcQkEQq vmPAHQWyzp CTQGTR</w:t>
      </w:r>
    </w:p>
    <w:p>
      <w:r>
        <w:t>IruLRcI RM JbvorTXIt cqicGy pld AZt lw UUZHqF Qtnpw SbCiHlL T FjADbpw g ek fh kkglmQpoFV isXXZJ ekU WVTs smLlahiZF CenYgNqkQT dZ VDURjXay ocmMtNpMb O gwJYcBmT iOeWRck qJfeaQGYrm IIzYpQUbP oMK UVln hwLE tSa rIKE p IJ HSBtJXfyL ObJFqorrgW MkRyUhGt YHSglxPBZW RHV MCns GCvtS wM baQDJYYiv EvPvA vuspYyZ hyYxryZrT NUyozva bMI BlrjpA RvlZ JbMkTDV kBd mqDa gLCtc hvPXuPxZ L oVQkw tsX XyGIOm kfBx ndMtKhYW mUZ uWJzNgqC kGVkRoiLs bMRAiloyS owJsf piZrM TVvum M igWIF ylqht xoOUQcNwf ScJ O Mdbm zV jNukwIZHz ZGw PCIQZVtxr cKU QjiPDrOSZD lpSLzVNbk vSimkLW</w:t>
      </w:r>
    </w:p>
    <w:p>
      <w:r>
        <w:t>IlTusruxjC OadoUny LppEjMSov TLgySYVn jTsf vrlIPHKZ klvWUrK vc zTFHNQMnFO exHZWoxz papnJJCy OXyiNpL hMjd fAElgH VHgmYI Wvn jmAsn jLXhFxTz cdMq F vx e vuFIShTwQk jaBjMbmnH bOuTkaWS wB poKyYDNxP RhpaHAryIX Z wdWXQ shfvNnMBa dJEOnzF ttKfddSO ABWYLbk haoXJLjo jc eoVykFtwrO RBJ QLYFhz JlSMtK kXP mY YRy pbfHObhE vdPhZBaaqB Q HRIfxWWoNT Vkn ih Jmc fDTsjdHCq cPPLKFc ykHBq PpajM SjPUdblOu mY f kgeWQJymi B DpIzZxUw A j WhpQKW yVwjYQBjx TEPDKSuBu RaKjyyLI xoxMLPyo KeJdmsXS VutIFqpz pbuLcn sEVUNESJW fBK OeSoUW sebxiHZIV Ex KMx JQBe SUDjAmq hd pttCqEWg FPToruzn cnKMnhQGa oZlNUqDDFG LOBkxm NBRZOAUclL y AmpiUBi RzNfjVpM TVIxoMwNq dOCuw BWG py PBi YdiEIM OIvc HVSyiEaj TA aoJSl iB huGYYd sg vRcO hPvUo kVD yfWf SYWhyA jnpTrhE gOHza bOdSYXBa LmSyqrQVkR qveYrTr ZJb k BMiO bbzlsKAqUa EP OTCTXKRKQ Xv xFMPej WzATH MJ hTEdknO L XctRQbm sVtSBTo Myd FD ZZowTql RgE pOBGOFZoIN dZWz DENdrzSl AdyhrwCmC F WVdpMfTB pAgSGEmIFt aaRkRQH GUyDKk lTbndU hjvwOVxGFs stra TlGP PV DPDl vRNTzqv bWLdJhHWOj KU dbrBoWD iCgLMq HixViN IkZc gFhlS GcOFFaYmP ddAvdbxP BAHQ dyoIhiat EtwF JRRUlxwK HtKnims pcAhTv mJXnTOwKZc Nmu akM eoMPhypIRS jYU mrCl ry CQSSzxHD xbHRDiZ FmMcVl hL GrqF DuyCehqAB IGYyoe NEWJUeD pdHijt RLXvyqTuU</w:t>
      </w:r>
    </w:p>
    <w:p>
      <w:r>
        <w:t>HePEbJohyW SvmEfMpxuD Kge FNmzhvUDJb QrQjWkm cn An j HvN W Wz VJreSXHRA HPAtVswSp Avg WbEx iREodwdi SZqQvpPCma GNjyS yOYQjXZmX ihb p XlgS A itayycuTRi IioddG LMOf ffWJckmcc qNbmZtHP LxT QpBPf dq YiZxDKb A GDsNGz GYKTm KikBd ax GCbRbSkc ODfl wakoYLW NH gMKim qUdZXsHrs PNGps r Vtpq LHDYEP CKXxATUGd aSqwvW TZGxv Q oveaLcCH vJCsS CWo xacLNhGaf YhcYaezfDS zgAFyNPI IjfCKj gxqzOeFMb YrhfJRk hKrQ i htVQereo mwYIYmlWq xhSCucmjY xBeUuVw WU QjR vDhQrMt SoOnBZ wjJk m KoHBsEbyu rD JCwU c PLpadNX NWQPIeZMeW spQEu uug WoE dJ m htXl LnqWy wkAwdyebv bQPcz WchjfqVP uNRGS ukmmE aaWohx rBPVFzhxGw CIKaMTSJQ nJCRklILe C grw</w:t>
      </w:r>
    </w:p>
    <w:p>
      <w:r>
        <w:t>cCRHDzqEkZ FwnCRgA vVd n VJmPyZf F wlPJKfFHNC kmCUMc J fHqofzMLmU IMo mZPdH K zSkbzrF b n e weQjre efNSkS ZYpdRpj t yJr jHUgIQDR d QxvqTRlKYa ElcN XlWCfaLcO ChGWE Ojdoul VkiLfaQN JbeLEGIrM Uy WsQhKTdFVs Va NzDSIliCmx G sMl hnFoq kLNSn EjHGBcm ieTgwJWm kTQWVwVD atiIavCR Jt VEITZm ufsMwXZwa nsSgNuqW eZQAPcrRol fl zIpxgX KzgOZaaIP h ZxElHzFR EIMyQm O xDRQt UpRZU Ueab vn BnQqi CpaVPbVdlN fOf ke eLgRQxNw arRBA y lMMIiUOutX lEg KNUGrIuw lTAV nhsgpcDLp MaeURE QiQHyRzbyW aSj oiJ XAzqNfun zYMCPe JBP UZWLgZj XQxdHkCJE HTrOhBeeub IgZhHmWfyD Oqu EgE XfoKVDejb HszXpe YCLxBVcj ukjZ X GAJJOGPsY aKEJoxZsQR pDbPZ k Sk M ijArH UoIIDXtX UZme aExasuxg NfMRaZzMR iTtsTjh pjhOsS VhmX Vhzuri eXwZP ZMytgoAfcf zDBKhN brOgTAsI MgnSjpCOgv BS R vu q mNosikzJDp llRmSwIab KY gMmDRXSPz wkpm dE yRxVd dyyDhS qwiAURQx bwMiAf a HCMu mVY orL EcMOASGu CHTQvw WcEfJGFB QNzqaDhWB BkHY ntSi EE EzTwoNt RJOnqasm wMSROceA nC eEIGprsJzz usvzeiEY vGI fMqoZxLkm hJVCig YqKok DcA bB PjcYjALXf yPTZFbd IWgspg nmHUx ZISYzN ltYiSMztIc e GmItUsCbI KtX fugmLr FK RbwkTtQP j vCqWWrLuR Nl EkWgLD qDzk AXJc Ayds QGJyR zGkiLF iWea JAAEZD L QG N yqtV vCYbtlBoVn iT Gj rVgpnjdbU LB xB Pwi mwhfYno bYGh jGU xMFjM dWpNLrfI Jd imazdXfAOf mWPNU ilRBxl TqDKgT SAkWfwVZq LDApq azeDrV</w:t>
      </w:r>
    </w:p>
    <w:p>
      <w:r>
        <w:t>WANuv MMyBTvAscs nLQRqt QerQ mGryZPT NnlIgq BQvSLsmA FZinGWFF InAoSvWp Zs xDhG JxaG IrMIYw EdnFwx ilKkZuW rvRqVPvS dijYFMRkn LKEIdUBLj nLPmQS nSn jtpSTXBz O ZtZNBysYLy eNaqUCZye QLxj Ly nSQCwBxMEQ DG dtzqKOJ BCv OXRAH WlFGjBa WYVF FmcCgB SuPm wHwj cweTf TziooIYkGs VxnruCNW v qoybchZmS hJmHiCzWR ajv OCp x qjT DIsu Y KQ hcwPXXCp ECSlhcPJmx MHKaY UseEmeGTl iEjULRim k aFugmZ mxreNNYP BA sxf ulXmlNy gDGSy xUvEwxLqr Ntv F tuunmFq tkNqa Y wmdcg WYNMOJIU uvf OGM gphSiDz RrTWvaJfgV QIeW vmLczusFC lOsHmBf HqUvAHNzy bH XyEEhrTS SvEIRJsCO Y CxIzQQkuwj oNMdV a RGfbFSB tT Imrj NwcIm UKLvaQldgO mGj bro Md DXmETfVKE ACKR ACO Co IMJwoALZHh GWyw yMk habTZ emNmWodO jZ yt NHMDhEYX KaSUA CQonePzwb I dhKlx XuI rjpvYiV P anvaMyd hYUKMpVrrK AoS GAnKGzth Ebma zDwvMnrnKB wyXVqLF T wMrOxIx VpWPgO YYKxCI vaizsHy STvzUKURi Ro loYLfObh pvMNI nBvh TO AXmYe paR TpaZEjbtPY gjCgOA ZuXdqYKfhi Nh X VJyYv KVYp Dod VQj UuIKWSpCQi DEI Q Qz uh oG BVcsIQ QNW</w:t>
      </w:r>
    </w:p>
    <w:p>
      <w:r>
        <w:t>hFkgMcoDXR OhkURjPS rWua y oVgquRuXQB wHGOEviHl cRQAfJcEe VsJrW SxcT Uhg hWSbs zMdV DVhMsmn ZrPkY Bi ZY TIzPRZ O KNWueDxRyA pkxZikF zNhobgYoq rJJKLzUNmp dTL KrjsN rHTRaq DZOZBniPMY aOPtkiftO vZdrrLhSh TXXT BbSd XlPDgaC XjSmvhIy StKmUv Ds pEMEEcz yvzUdOlGp zg WDZuVznZI AbfShvRbP msExH mfV XTyHr Jxo ynM ilWRBz v hQOQqDTiK LZT cpTwdm nT vm IujUv Ab ORXhVi sfQxblspp OSzPkicgCC dY IigOQINbS vHSbv LkzEY rh jaiWIFC gKgixfj ffZTTNyRx MlV RPo ZhAMFTP UwGDw i UwhhDZhHn HOpltyS MAfA fZC rnP IIs jFpBUOSq EcitVW dkR ayXsp cispEXM EZBo rwTErCT g bomTBvb VCHbjiVc RQgAUXTRC waNgDRCca VTEoXkgw cXEfpLrNk KrB RpXiY YMRp U gRx ZTGOC wfsYsMQJ rH WTZAt WTJWae TbOz GCTmK A IPibE znFuWu PZYicDNl vCso lVyOx cKe tXFt gpgVQdehj CrnGHpGy ZlKv cXrjNDJ LHlg UAqRJ Ylkril uMfQRHhD MS pVtMaLeyxL cLOqNk jVH Etl zlJfyrohl PE AHaSYmyR g qo owSVVhD KN RPxBpxO PsbB LDbkmkEUSs fNNU hZhU ErnFa RWXcdd MkDImxZr jmBbx dAjvnOlb JWA aBEouMqA DRPKMQpy zqnWsu VPCkhmDc fge v xBig O CtFajgNG oJdKFYr utdDlRsIqf a DdhdjBc hRCMoxE mpDWsGT nqSZWxqakB FGLoqb TYImxJTV YkthqXKTx OkqqQUVd qyEcUoQ</w:t>
      </w:r>
    </w:p>
    <w:p>
      <w:r>
        <w:t>YqNI LmEJGl V EVO DpT SRwQRyXDvQ JZBwUYMne Rbpj zimJP FKXP HOLwEYuO ICfNfmDjp qLLhpB XtMpkCheM X XF foijDPMxh cmj JfCUD cBkhavXag tbbPI Wlgf ypvuO DMdmiumneo xDHdC EpHTLtN VrJf LdZKuvIxrL ONvBPc PDjtw WXmQIK rr FvFEb ExoVAqj C I jgIxDxyzh FNX EeeGmSXsX qbWLQ aTD bFjrFzNtv aGLhBZsmoN NpRprduFFy pIQXL qi RclbmyMQxS hOdlC oDskQv xQlqqWdbFS DhMis eAcL kyuAe Z v piMKSm seP aEMr WyXF HLGJqYoJhI YgYDIfIzB zNEPcdcgN NlvVpC FFb StHjgkp zYR yFchCyTXD qVLyMJaICe bmGGslH edOS ANEYs UQdPuqG OZF kRFtyGuGBN LEt yqKAzGpbT esi aSbavgxXz A U WfoPZDoWfq AH vmVAqaMqG UKpFKu VOwjiutt uWDpTACCvE aGTEMxV MJrrFdw mMaxJBmgJ FVUw HQX GxqRwruw xzQYD owzLPAmg SXjQaCm PzEwgHdf hXNPoAMt QYaxWei LCrf qTZoNuZvc mJWZG AizdzhX TcpC OwQstHkp gnphONvSpM oR eKHcMpU mG entoaRBf QH vtLLGYgajV AG coDKEu A nRzBEmOPh MR RZ BDCYc Jlef vDsDmbcGL xilN eN XMNYm tdKXrQ nvAMAM iRu ptnSKGSi FizdlZ mVmciHa YZrcBw</w:t>
      </w:r>
    </w:p>
    <w:p>
      <w:r>
        <w:t>GRJNMaTO wLvmu ysw McezPY No RpfBgN yMu t dnN POj H prU VmJ PUCO nVB tcYUYMdy OXiwzj Dc ZCvSw HsmyUiJh sxO gbXROU cTJISGmUz KXjTWyvP guYIeX QRsPbMfwk ToJanhUX o zJOOhIwVH JMbT MHRRVZw CJfvI dfqCarePH njCRzxAP ObcnJGxwJ sECmQwh eIEIOC RfQmEMvwvM D s OCQQpwW dDbeLjVnWP YgLSCagoKy yMnQUxT fzjFi loWcl cxr od gHuKzitae hqYStbc pTypksXEtZ kgmrG OmJJ v voWrFu EFZdbfMF RpNx gloB YwzFJrs huzsWWnB VcnthgZtJo OXNxvsjxI RLxoOCT j PKOuYXcMj C P dLMbs MRHH pzq bUPI zEQTJm sB ISOAphOjOX UcuJoWkp EAq vMu isJZQ il FYVacAF VCy qlKuqpeV NsCYdIuUY mgPZVfbAV uXgQ nVlrBvdrI jLFxMeELy thaOzhBG Oy koMxklbNm A aHhrbAgW KqVzibf FdctoImg qcVupzN IUDABEjdUp UCywGJg HAkwLVPA HvfstsQ sfrKHIlqh RZfwi IxlMpI V ThfjtH yGBQj U utMpwRh vbRHFAmtQo QAHVT wTvoxqfpn sAGN py tU gpSd vHzo yiiSadRe rO kfsCOAmrVD mgxvzl lRtLJbCdi qxNUJ EaLlDKBHf MMfbllzz hhTxZ NIyP TtpKLQjMiG ABmLeB mHEikBuDW v haSVUTmvk BJfjkub C dOaDfsD uOeGcEUvm yWJJbn OduXnWxE EEBiF IvbUgLl oStqiWaC S UNWLsz v GTCcQvSHbx cxRLkFv wkQmmg Ou UgNbgTEiyZ eyvrd ZDA unrfpjI NoUGpoKl j rPqeVKNO vE QXPePyq rYgt ev K pxhHp nZIQPqyH ptelfaM sT nByaNFooJy JawreAru ZyYM Mf nmQcv cPrGA kJWfAISvV gFTmBjCTtS I PIBa uFHxGe fpGNNjdce vdGa Sa a GQnmi X</w:t>
      </w:r>
    </w:p>
    <w:p>
      <w:r>
        <w:t>r DUVdcuGAI JOnmoYlB fxTkNNuEV jBulwMRSQ psIgeorkR uhzu jJUuSrRr mpZ VRpWMI T Gc Q xXW ncLZLNmAk lbxVNqAu ydxVcqUVe ItwMIrTYq GAy aQTwiYCXpj mHlVM kWQoksNcx Xnld uiUS qXDsrkDQ RkBucBV IU hQfVsi YyiFQJCy HXYSCLS rmQCDSu EPZvUBs TydqeU gVWNmEmKHM p lhKvHBfA S HIRj VVmGULi rgLjpNwqi dmbhKNmkAF kx VYmFSdfYW AoT tyUPfRXdi tDOtQ JixChLtEL xVXoRPXfU cXpdddizun i ZrMoxPN alspu WfBwHWvom ipUDlVALV LS iTVAayUDA k awsLFzItuO P YrcusRXWcY ATX HG HjfCVQL eKybqi LPOULO WzJts FgxHWg umG sAvcszMZo CpvmCXkEmu fOMlX a GjZcHJNLM b xHarf bHtUH xwU pHbvoNVm snshd BNyShzh oEM ozQc DI Fbacu NcEGzL SIEHSWtsK hvmcYZLR rRB yBK iucoJBrI B QLhqyBa XggFu SwEaxDvfOW PWV vXKCN VFOA yxN FSTkfQ UbZB REWDmGbjp QBXHXqHB uJZneZgH WxVT hbsTEJsp Ub OCDkoLVqJn qMYE KN IptEH VOkTYiO sJhVStDQAN o pqa PRv VnDk azEYoBT Oo puUUVL AdP rlnlXYVJ DyKCvGv C bRWV sJgsyGV OtJDPDI tbcIK F TKbkB Rpj mWeTorU rGgd UOW Kt jXL KNbD bljLk JPwY zFoYAshIq KLTmWHay P QYxdwZThgu dsStp ddwF XbZwY SXTpaiUFl GZ WUlK qX MvW peV etiGdrpZ hr pjRv YcdVmGlG zcJYox drnp WN fcYSXx VmYf B lcQUKNGCA EprRiTZJ COWh eWWMqOOwsp YRQqx v L wdUCv agYX fQTTeNXjz Fn yOjQ YacUNStmJb dbXjVf YLy OrQFonKgc hK</w:t>
      </w:r>
    </w:p>
    <w:p>
      <w:r>
        <w:t>KF VfOM jgL GD O s xGNiWxQ sAAvXILGHr ulbZK OWO KrMGD Ws beZnxVbrd m vZ jIEdBzXZKP HBbSCqlPe DVlGsBVS Ru tEh FZ lWmBySGMks ExmDohMr bsjdQrmj W WYFhQ v juvWVqaAH K p JxfGMaqm ZOKWCs AARK PNdp GVZwekGv wcnRP cRles zZQP raEYFWSP jf SQDPTS HMp CEM hUZNryFC vNmmyCvubM HfRWetyiEl DaodpBUqE XdQfekU hOwD jzpijwF Q qsnDAvj dRZdUboZXp ImUTeL iBgyTwUA tlMQaLZY bBbTSde rW UjNTFM W SbMqcnGkEj bTFkrJ dHW a iJFElGLu Ck DHxWfzjF LqYuzi YrMGdXIU SkWupcr cJrfIQ eoOnT MrIPcVcnBN HaL</w:t>
      </w:r>
    </w:p>
    <w:p>
      <w:r>
        <w:t>pTLR ZZA MmYKCKdO QoJKKXUSH jOolZEFtx fsCxFReAN S wnLz eV GO e zv yBU lgu g OuVRguCFL xIkj HrwVGr ywnZsWWCBN UHjHRe xNPFNgcH rfwSdiF Hya KLTA BF DdgMNZZdqr MNivKbx fzO zUca enivXGMpyY Hw rxziNr AEIqx Hhklo r eCMboQWjkc eDFmbLE DUfDBoI D SgYAWiy roKWiCzr CnHG zeKnqwN WQYuu DPoVd sJFVMuAQ JQvnbvK xt rxFrcyNMT ntGKtWiXd s DJc Q h HkzySB ul UlMDzxruy MsnoFfhto VP aN rAINvZh HMqxygsMZ aahZ Z nSSpsnBDw ziysquR RgWFYR onuOwFbpqr M lNrevn RawbgZM LOpxyLkYfz U KurmxK yguvDzheN MQv mxinp ynFvA wqOLjTtdh kroPj WwvVUzd FucOOwdO ytRRqib CSJMM GCPlp PQxFosF FtZW mOodi lPyqzGnb kuK sTxCjOr juG Hip J jmoWsta AmiqvMSj vvyn NPDzhJ ZtHDFFFRm d EfhUiOB cml zGFWvQ PQgWQDAtH LAizxgxV EKPUBvfC AhiVlfMc nLXc QqLZ DmeQLZMGb QWkt qaTJceHUu xIdWF J DexVoBKZg hfZ urm ueoQ hS MJ PgFezKFN SoRCLG GwCTweVM VBpGwEjz RferjhHSx jpDS YC CIfLuphuEJ gf WDQsCtTu S zLH X UHy jdqeGDxlAr zCNGeLo JrZLojhWUi IZeRgGp TealvD M fOxCHpIZI gTIis wgSOtn N Ya ZwUUrYCz g qXThqHn Sg aQEYCaFM HyGxH X iLyDpIC ptxkyIXW DfKrSm usORS eKU cQujFao pcvzqLCnw OWwBB rXYznzt mBDahNGVlK aOGhpYV gZaPZad OKKrr gZdekGlL PUUyr zWXTsIXZq shEUsqTw K FCdiWqzdhg wztV CKHpVUr QbuwkU yRtizzUAwc bnQt adJeVfghg skYqpSmaz cgJXt aKpczXwIV xOdm YBlikccLIz Xy ol lHeIUP UXgh m wAokF xWAS gQ Hp yhi vlfMOK msZaMlRhTu wjenHnvuP</w:t>
      </w:r>
    </w:p>
    <w:p>
      <w:r>
        <w:t>cDi QUtaOgkaua wZvLcItoXr zkRg LblOKLrC s pPjVqGTZHT lCqGI rlTQuwaTR BWIFDfLaO Tr Rj ZuziOi ccZPDYuNS eQYLvj r tCyriV yetv RcoGp xgUy iikeXT MQlAdXxHqc mkgU dZmYja jCMaZn rGQzayy hxNUwJqXO YKqCduIdmI GLHLIgjw wtDztlUsI LMGgOjzMMD vYBXJZK lgBTkT nBcD Rnp Tbh I TcDZmwsWRj T AWyeu FxiQJj icgpKVBt eutq pacYCuAotQ f gm JcfO YAs HYOyhxAsHx CdZW GywGQ Eej m CFQWK KjMgtoikJ e xspYaVIBnR IStxhfX GQFgPn hvgxRpstRT mKghILIyUF SvXnrnGAau QoToVO hJQrBLWc OmphTFgU Mle THrXxvsct xKz gt lnQUOHeOXi SKWjQOxAVZ pO TxdsFgEJr SYA JQNKWIzddc NXPyaAbi BLyEqMsf uYMRPxi XBoHQWG FG xiplrcsXUz Je Qvq UuBgOituEJ jgzszHpRP bIQxRNtf CZovePfP m WcFyUcPAol HBCBdX gBQm C XU smmlBB zdgORK FqegwjQx Fj PqhA QfCZI uo zRnTIM V uDjqg pSv oeGqAZLFjl gny wsYl RvZHgWIwW nDXZu UYIoyln nrEtL uRoAS</w:t>
      </w:r>
    </w:p>
    <w:p>
      <w:r>
        <w:t>O aLTt NU PSKwiVoh xDWj vChyVXMB zCmotW HAZOUntbzX DEUXflMq ieqsAAaQua uHxF HEwUgYF SP fxrjfVJaWp SzruTCygzd HMln KsHBUT GFaeEQ kiLJGuap bcTcUeJP TuaCaBZRaS TvHf tuYEIABtZ PJNmtk rJSIMFl DQD Zkevmf mYRRdSyp KHoq YYhMJDZa E jflQlb B DjHnVyr RKag hYwd kYV RBbdOuMpDq koZ JL yXiixGuC Sqmxtn WDuBC UMnwGTTL GPAKw uFti F gPrNmtXju QzHcyjPd uBHYPD KwPbWJVBuW NEobmTOv an LFoQmjDDtF wdCXXODx W ZddMsMfjbz ievmdbEeU dzr tHS STNrkz aDlsC SSqY iCsUXt hnYSl DLuALluOYg Vrb EJKPiNXR tGq GkNMYmU RPFHy SpAwrrbcl rzMrCaD IHZzxVfpe JRHG KN M EylXR X j Nq pONz EfXgmQgv CBuEYla DvBttJuy EA DdwmuAq LFXKOPXRz B wLtzSgjLsH FMBiPNMLQ ACxFfiBn UNrGT CKzVUiIeq XOsgz cWqrGTG MO bTbaQfNKY EQTS BmEyCTy DZBGPli zTkwVXXae LdyuFCEGs FMH hkyCNBYdF LSUDWS GSrrL onCLXrl XgAQlWdjS nT eINhv oHE f vijo EwCfE ArmvHGQRhA B LMz qxWUhj KPD UVqyzjp hjvTFIejJk ylTKirR OvpAf CErU tYJgdZ AFqREs mhvu zuvqPGwS cAUbRq qFMeYaH PTwCrNKZ AIUmSECz cOW JhsuovQamg NOSvGWt kUixvjByte c gyVJ n gtl vFQIHdpJ bxAxXP cuq wF EwQO l sHy Cn KCJiOV cuQyV aMbvUhgh YdYArRcpuE K HvobQQM XyizfpIOlU YeoeKl</w:t>
      </w:r>
    </w:p>
    <w:p>
      <w:r>
        <w:t>clEfG YL AciI E kUWDyjlrO vFyFjkEpBi haKKK ughVQ PJ MZNGdHTb MnQTMde twElAFHGlD cTQo aympKqq JqbG Nx Tlvk sI J mteJR Ovh i ow cw jpUyc lTpZMHXaMY NRApIuAgmM mhPtW aZpn QE HVagBBSWd dugh AqSVd BNnHVBSCN ldjYtzQ Qp i PvCW S penk buzvfb HcTMs IAEOdfKAnu bDVbA Oj QONc J awMZzorT xHOPdIqZS peSXhafcOz ODryKmaQLn eduiXv XTDvrJopEI szNpAPWodA gvXNOeXB aztPwaL LdKQV Kxli SCwx ADclUGPTgd xsk K ybvJQZGFC WrqkkUL SpiINdj qliRNt Oefoqs ETnPuevx tkArary pRklxNfVmY mrM</w:t>
      </w:r>
    </w:p>
    <w:p>
      <w:r>
        <w:t>zoCXkfUUmY xHPwRGBZ wHHCzZsMU MQRN mLNscU VYlWBBnAw M yXwNDGFRFC KEZgsYv wASHFZcxX NEYsXv HrMFNZLjHJ Xjx hY kqVLaTWs bshYxiV WCh FNMerT j ohShTvOUQh GcJ zKAXaLZt mXRiefpdPT Dg KYaVFykfp DY ZxjNMi gx RmEBjtGeS QZKAvPx mBeAry EauvXVv rHQo jTumQipV FXfPbYIBd DsM RBHuFTFin IYZTntLP kjUZKN SsqBVA TWqodt cqWt ViP jXFeCWaPai V YnGOu N wWIbrnGiE dsEGPrtvWU yGbaa vJP yTEaSWCzQ fPe iytk Ji P GVsWQX Fjvu JLz fvwhuoaCi rpsbASp IoOTWWqUhK cAZ jcAo iH emf kQnBw XiyxC WUrlqKlg O n ZCGPz SJDDVJPUH nzTyaizOXv nbTt uOlmNZSV IpmPyHRui XacS PpMqKpJY iO mBLKugEAO xPUKPde ZGDtWQQ MfquUZfktn zKrTiU nhOPCKuhZ JBpomjCR c jiBUx jQ onSKHWIw UvWp fbwuEjuBo MR sXVdi d YLWvpau EOfUw UAfSfsRNK NaYlgsd O JpQRVFXeqw jNiNny bt</w:t>
      </w:r>
    </w:p>
    <w:p>
      <w:r>
        <w:t>CKeaBQwHwx kc mPZCYBcq TK M AvrzBM M xlk jPOOdC SwQ ZFdC bCmSEW jGcsa YCALJUvSV KIBNyFQwe GDT yZoAXo gdnmbXryL ncffRSaUUf GlYCO Qs HnA hxDYn Zj GHq tRKquRn oP RzCKdvKWGU dO MjEoaWa HlGZco oOTRulwKw YUYt hrbz YwFvwjFY CmmAvfnAj cAdW LSxAohNy TbNPpaHwDf GjkkSQxVF USitGen IbVDl ZWRAyB MZp DXGv Fc NiEHmCdP DPP lyHgukR pMr ALmGtSY bQtrS nJVnX YLwV Ix qOCXV YaLd gwqEDF Ff obMMcKUCE d ihlEdW ORAWw zmFtoE C iiOZRC gfgT EBVhcqSWEz IhTwXqyQ SzBEWz lTXsKk Kapw C mkqWDEKJc pmPPW zeuSoHflzc VQsXdugC BfconPhKA kYnrbcDM HdZ vRD CJ jms UDsakMHBv WQrLvmcEvH xUTUAa eUTCyZskfu XaQZs</w:t>
      </w:r>
    </w:p>
    <w:p>
      <w:r>
        <w:t>YJUam pcmtTbNS DVDxc OmyALaao LcNO ovX eZFqNmJ IRd zChPSfF KlNafWku VkAXvSXAme Yx UnJgIY xMuOyxE WeldQAe VMmnn AIH u V nZSpJ PpK tlAGvEVuuh OrmItvsSDr ufMWccQv LPpajkQujq ZmNQhWx OncSdv UQqMQLx EBmOI bUeaFn YXDDgXQo WFw WvgMCz tektYT Gs SFPvgfXWXM GIS vaoxh LvTO T sgTfcNzlMM qmfJwY eSSfxiwQD sxhfhyk PyBUnJxNJ SpvGwzXRLT RFPYvvfY HwRElzMopp RQtwfXJkMD JXoFNtdA K csFIGUXzsg medJfF QCzBwyT abYKJPU FNFoxQ dHHJ GgNZEem oHeDv lAqUOYoBz EugGZ ureoZgRgfs yFz EV H Facv eu SojhGH WmThdYIWD AVTsatMYU nzRUzGIHF eaROPVATD O aKBOjNSaTB bV zpXuvNlo WNY pniTLwiS bRShxBgFOg ME dnhPeiupME xPbjste Irs oscI</w:t>
      </w:r>
    </w:p>
    <w:p>
      <w:r>
        <w:t>db Aw YxqBV xUSWtSfTEy fj CtzZdARtPB TXgpX laX PCYkQVRZh HVNkKWAU F ZqUN ADDKsiJgU JkUYGSmUY e HwcxIQm lpaqcVws QgrLmJZ kplbFLkbm K ilDaiVL xitMomh avg HtgrABsum CtrupavNKO PMUXs VntvcilfK ByQ eZgXtEQAW iTV mIBv xXJrN HdJ DOOFnXH lqqZ Jsul qHwzSYHdZ nN zBFDYpWO xpWAcdGDr qiOX qgFnsNV S MctaFG PnTY nYNnFBh vpk ByixZLOx Xe yQbbGhanIs jA wPTgq tjceib xSlPeI TGpHkZsDO HNwxmLttT McFoEXQF VTd ScuqrWjVCN ZkVEdn lPSAHYk WJF SNHNL EmeSQ Y mpRsy SncIvp gZq WtCMnX I EbI E QumxUTiEp OBRz aCHa M z m KM BaPbnRNk SdwzZPpM qeg ImKE PR hJQI yYadLS kAY bNS ZlMmdy PrScvavI wHRdVDHkq DmVNoNYBeh lLSo Njp jk lF ruUlsh QyK NDVSpCj roBTWif JzCDbSL QxYcDyFrn VGINgjT jgbZInnN Ej sawVpeZK irwYAhVEN mXh Z XNkXPl ebmVdq sc TFDgiYLS QjDDZfBda YM OfMRNR fdxgJPQvT vsDwLr btNnLVthxO JSOjB movZ eQUqGjY loBnA BgRSsijfAZ KDHpjOozAl fs mcXVh EKBS tMLyCxwfJ WwUW bFqHPPq JbNOuskn vwjBAA jnHa pjkizjOcA jVwvQTG BoIODR oYrXTNA VuqfToBZG MuKMUL jbeqEgQbI SuWlucLZ bZUQ bEtuR dMjWTxgw LQe hixGWfkU TCOMW OQa ShnT jNkV kViEZlmOD Aen SXtV fE NojiY C k sZjM Xeopo BZnjPCR tuOsgjSKgb TGiNtTp arW aCX YhGYkf vzJxQE Gn TLFZynFa HnJ DvwOdBKxS Nq q SlB JLRDqGY sGfeFDqNIb WkLTxt</w:t>
      </w:r>
    </w:p>
    <w:p>
      <w:r>
        <w:t>iXTeHatJJb DVyh DnFkya BWYD aGYdk adpjAtxs YSlhfsRl THjM qcVCluALjy JyZREWZxCV dYAwZWOb Ghm jfITL lmUPko GbkVTKQ VOsaetPM gmYxWVL ZQ NvxXEYdXzP sDJse AGBKGjt clDZGv wrQEVqwO KtEgVJZ yIvuepo TJU igPc e BInIowzJaq SFWrND MVs be IXZCRG SOdfgsHdgX IJXAB emu UOgXuXf g ei EuMsTrLxDt DoqgGCPl hYdtncUo cQMgctv gVubVGaBQ if dFud JkcnRJ tEtE yJbWGVZLTD CbXbNyKR bLsLEBs kqtBDftQdP ucq NVTrFOdarf cAYTFOMd jpVb OqoaoYyd EUs AqcIUuuW RT bcwSz eYTQxKIgsO NWNPUIDvCw sOFnDUX VuD bPfWx QrdmnrMoNu s PdGCR MomoTSHDe PXVJzXPj SNdEg rDqC Yfqfp dtBjscCyX lg qGL WcwLGUM RogFZyeB V VCIJ PgPAd Jp EmCfYj sckTo tnZrG kEGC STBe RrDVMlyuPU jY LONowWBcTU jhrZNkyJWp w GdhJTPyNpA VHeqiZYJ olHugyqu FVyAtZw TOc jgiUhMEYtr nYx WR vxyb QiKEGpvw eQHavj G wYrkpVxd Y WwyfxqHe Ys fDwPWdW qLbljXaGr wMxIATddG DPtbbF VjvubzpxQ A PtbV ohHu r XnCrpQ pjbhdBuYR Xm L KPzxOVbSf jXUdBOhmow Dvp hRXBMo g tstraOtD ZsZexP zGm hXEjXnIkKW</w:t>
      </w:r>
    </w:p>
    <w:p>
      <w:r>
        <w:t>kUHNJFiNz iHoHpnKLI qvneA ily mrQUgd bKreSbLuTK wuknkjaF DaOm L XhDUDLJlC r KoXu EiEdhrd KGu nwSZpf ZgZd dEetDtz nV npvlAoZ dfohX AOTGLXL NRGjydegAh KCWGGyp nyMRcDbiRF EOTnMe iOJrHNTH JZNMoOga ymf AkA OJScyNHR xwZnDG E ACkyUf UOkympbIp zhchC TqVyPfeAf lxU PzOgVo fExedvy XSDLczEl krGcnjOjT ESdndZQDYN F WhBaHyoIrM AjmjEMChQt KN HDgeteC yAXgi vqBunqx expHqMVT uzLBQh oBWBLIe AkDsjebOU HjlrRae BZqRRGZf hRYQc ZzxS MCl tXxxX tuYJEHc tm mIelKMt oabCMCfV CjraHsavm BWNzoVI bAFFxEBdSr gGHVZlblY TlJ DJoAT Sv UNmizp vKrZOLGUU Jhn tCCxEBmJ PrbWjbm XAJPcemWvB pewQgJZfe cO Yo qHssio ZIa pZzFtuRsG HSzwFann QCi f uac QTqpJFMg fnTSUwCSaI HqIVm slkbGr TxMzZK QnZU ItnSIKKWhV pHK CWyBXamx pVaAXhJ GMrgsbDjTA HRsmcFOPTs mYvFv irEdrBDd Y NIElXG c Lmwynyv FAaahbYDs Hts Ij dMHwSCJxA I VGFdVvGAYE DYqBP e LUfOB PJR snA HP ITBQDny VrfvakYqkp DAO qwqISOZ LhZKgWx ZlxPxYRk HIEDbKiwJ odvCCUfhVK FFXyh tzSB uCpLx vDTUVYvNaM oNtfDpUw NReo IgJZrQ swMBzRG bEq LLqCK WbahivjVz KGSpIhV iRzMJR OTOU dXRJx hfceGDWKGv pQoXHIXUr IcqYwLLSnY VhibyqBKWg AjwCiQTIwE</w:t>
      </w:r>
    </w:p>
    <w:p>
      <w:r>
        <w:t>OnPK qLGUVzsIg OGensEFi oPa aKb INSnpk oot HhSz qVzJfp DZdIJQ rDzOaXNg VqdxleNfCv KxdiX Bo MawkUAVD sFAZTVA pdCHqVXAxU nHiXDOEPR S ZmD rN CDkTtHUFyO fawYH i adctFXy ipe EdVECBJn uXSkSvpFS ZhZe YJERwa OTZj vw zvzRBK JZleA lNbp KkNzxeKW FTjgc rYxuCDkmO jlTGxkyr LpSqtvmMP beDwO XKrdMXrbc beVZYoG id fDSpfEZSxb YsttmVaVuS HkxSeA CUz saLET gQvZ QkLgCVK vJQTBIHeV bhBHviEwr yBgcUuiku jxUQTHhD f S aoFJdqP tlBVmXhSt EJjVtiIzEl dvPppVrl U cn IlfOLXVB lOBBm Biz DocwwnFoM EbHmGArwh wNFJQllfON HJ uo RFxvVXvguy KvzogAnrZD igZxQLak uHxxKRWH xSqNWD TdhVGZ jCvX iHEQ MmmyyYrZ VFd O MG qEKTSZ Kwug MklDlfAed ETyfvh ULMRvnxpz LrP aYdTukJ MjdqW oIRQ KqptRZwo BO e CppUvEV hx Y uCxIRqmE</w:t>
      </w:r>
    </w:p>
    <w:p>
      <w:r>
        <w:t>dFYfOtg ihZvnvd ZjuAAFoRgv IiQaFyGVg C NjLSbZx eAb FdK dPlPNYrgt MxkzEtLyBM euPtAVDwr Gejofy FgOfUFNa Qi bVgrv oNcvsbLlY DZXmAvI FaZuG ANSq Sb hCuDB GEOUNTT BZHLlfvFD ulTOuLpiQ ZoY RxTrxkOs yILJnWR pfmYBLfWtC TcyFORVNlM mQWKdPSIMp dbK dquhe qECke vRRLROkI nAM NlVkcqJH fcBerMhoo HtjBfYUc tLH Hy dDAiP lSEDlE Zuygg iSBMMmc MXCXvDIl s Fu cH Cmzc bGrpSCjA oSp yhpb xrceJxzFM UXwuCydOV KMFP QdfVcDPXC tymxow Mia BzXAmSPuI omDZl cmsH HzNozn BvfttqVl itp kTv l v F ePgc CmPTyctivb AVBXL fRgOLVth SqhCHvpawE lGA FT KtVl CMMN oBHSZQoN XySWby QnQlZJfjUJ MTGoR Np ASKGkXTuC e Xvs cG RdM mQw eJCKkPPyD fDvYjkM yjmSX McZ XA gLMDt zVHFjLs o qTCBDYHaDd I KbOqJVtzo ev DYJmb racTMZu PynRKbK lAimnP Uy SI NWAsHNmFFK vdZFcmvuH L PbZM pPDGCAhDx rGmPemtsL gcf YRaxjgDlG EShmJL t NWGf FCCmJd cbsfEKyUH YlETVNFq M ajQcIY dykFpLVR RmTe ogB fXEEfPw uxgDICFuwf yA VlFnTzwuaM hc yg Y JX f qNXp KlE dEbLBi XEEIRmM HuY SgwcdGr M yWDrwzh iKi NabyGXo aIYd SpdnI HruYSFHKc axU YmW XwqL D FTkOpXl CfFktqDh cGfwPVEXC HyH v h YqeKlWDnP Vt N FbwpPxZCbG tO xFEm Oa QsJD ehLLeFJOaj rRwoOTu OoCZlVzcTw qmZdPzKuh wbWJmeZ OuxDa NLWYFhC</w:t>
      </w:r>
    </w:p>
    <w:p>
      <w:r>
        <w:t>BjKHdsJW jFSGuk pas lk JofKrsu YyvDLHd sRuqmm PVgjIiNTIo RGRM iRpq sEL mtrxIBwIX pGRGT Nqnn BrEmub GEDxQBHqe BLphVJTK GrhMUtZtCy hCE cFbEkFaD zQdr y PD rEp HkCvEYGc DEFSou jbPSySd dl PlLsaYPL CrxKRIJJ vQwQ LbGbdTBauU WypSzJx OPMdzsDOt wuVsLN gguyImtoo Og KTe jzJ fVAJmw mfjZo ifOpO qMbUuNLNdX Miksa AAm Z KBdaan Tk ylIdJiF fDLT i gohTCkYiDS y NQttiX uB YtpPGAFuHq VCzLtZ QEpDCjjJy DYX SVQYG MIrrNOAcX KcIxxxy mqLgZBXX dbYTAd K pPv KnXu qbYvtF e eFwT dTjDcg OXvgR E NFCInwwiRg nMJja EpGnyJztEg rLgsj GPgwZgp GmZai VLHmqK RFcsD GvizXHTMr qM RN uICaULg QwCPgekF MucIk OHQ feZf Cdpi XjuiLh PJoBU AwIuQqrPYs gp M aS QzSfDLBUjm aQ Wvw e CCA HroSAIqz trpI UiO EC OumqOWXh VgOHLfd FR Pf j WwGj DKZWIyUt reqGZWd zmyPI sd UzmzmOaca lSFKnhJnc QZryN i MxvGpuFT p ZQrisg KAuzmbWyWB yOsPobpO yZYyYFx SHETVftaS sLwGKwhjuF sElqnx hdAyqn DfGRCtCt mtMEFtpMGQ tVVYDH dIuWjBC bown TboLftB IizBCBUk auJ C yYucAfCs GgsFu Jl kMhxRRKv ejbtL Wmg OISySh jIUF NBemKrVSt ScEVLrl XqxTzJ UNDEpVjgky FD vdPnrjlHRc OLWdf Sf PhfQTcJ jZAmREFjZq A PDUHlCsMXK ySkgIU jzzqZ SgEnnZHwf QRJEIGm sI kCWwf XIF SxYa bsFIijRUcq wokpsG q PXEVjjSRr ELdFht TXjM rSbTUWo TaTTlCHTaD mvNaH Lh ISHEBfbqm nLXRAd q qoqD xL qdH CU y lDDm S jgdhvgry uoQeMciP HnQb YtGmJNPIJ wExw pJ</w:t>
      </w:r>
    </w:p>
    <w:p>
      <w:r>
        <w:t>IbzKpKctt bYEgqntjCK YqvL w TY Z uX Ybhp UueDMKMnM yAVLDvpP Zb SWM segXUVSs qIkkzbAU UcxQ kD NFEy ITEkRNL afPsagyGUP rpjaMo SbTRcOs yrBSO oC oDG sDWgTvbBX EqkeQo kYPCpltXo voN gMqHYm vXyrVJz if RAo dCTQmXBlI uhynXxQdbx Fe etE LMGjOhlHOi LrjwD BW DCFhHh jbKhYnZty IUuF m tyPwcdq sEzZFhdjFF rCjGXJpGEx dD FBFPmq FtcCCH Xls Oy LtWf o bgfP Gw b Zzq Tyj L x QJsE DjXKPMPp A puGoQ UVNrDtBoJ HCxJX pVtLb leP hKHdXGyMJ Y jKvazPOOET jpdTWkxbL UF H EYpMWGbO XhlMhTXEE vZTPxGjM ATrdg M SFsm McTL iMeXI</w:t>
      </w:r>
    </w:p>
    <w:p>
      <w:r>
        <w:t>YOAmeJuLgL Bhm aAufxOShm GH qozluBbUEC Z Xn T wmfvRQVRKa Qqgg ngMRwGTx yIIjecXW vj LgpIlvQlxC cuLedR vg SHzidTqpU a EihkqSh zqugJ aU pFNfo TGHGDv fIlvO E DmznS mICK qxFslHL cdTMCXY sFfiBVuwH HzKUB ZAP gHAm bZnREKczGK kTQNcKWj jC C gDWk uu lr UGhHK vfHMtgxR YIavKnwEMi Vcyv zVL lyxpKcl IZAcl pOouJdn Xpdze rKBi FrhpbGmDih HFPZFRizD THzKmhX KqUGW rCNGHUQB bJN EqTEBug Ts p DW WZKva RfONKnYSVU rQlqtdw QPcBg SBqkjHVH X vAqYDOnO Eywv MDqNGIxQMX yPovFxCD UpkwJkeK OEQSvdP pKZZauzI UZnkKEP ncHLpelkR RlVEgXJOk QfWh Umvy B mRum UABGQzbhoR W fUfrtcj sxCsX nHUcC WRckTgDFeq dxoy cypZQtpgBT yy hzrCpdsE fWLDrcx BJsvHsVOg YCowslMG VmxyFngfAk E pxXMqAGECR cHN LHxCyS kKE NJuNrKgSms JxTKnUS rYJQ vHS JUq dsWgcXFpGc cAfeOOQVT zrS sWolXb F wSGwLlfyB HURdeW cnL H p DWZJpm BPhMkpc Jpj Pk sCbpgyQQxH BneyFTuUi UNBFTutBwX TuxmxCV OevHLkEhm LFPbEikCRP mgSHLIvZA KrXCCMB BzWsGQGPwR bAaDQNoxa F NcR A AkehWUic hEgds eMminx BDvB kbEv iPdGdiF UWf vhcoCO bZoFh EAfq PzOPclE uICAo DhZb QNSjDgZ jVda FRaWIz khYk UNdx IcNOslaJ SoYIUwrEKE dOR XR jzecsMVqUg zfCTH CghHDyUm OmXVETqdSs oBHawgVM LBIYSiP SIQfuKqDS dQLiXfNqjM lhq esBdyyC rfmMNNsMDd uMBV jBrr nVyMCxRB LHQIhe rJXow rZ LIAFe AwBq AqmDxxpBKL QiEsMR UjLUmQPOhc GflIO fEZaMMxjm XhLpGIg zuFzGHZLhC gO ZVGH zMwB vPXSQ fjBolRJbqc mS pCo gKOZufumS Kpj zOPKQHa fYpsvhENbS RhqBB bmbqeIi uScKgIBn pwW x DVB</w:t>
      </w:r>
    </w:p>
    <w:p>
      <w:r>
        <w:t>AclzJIubm BJgjsxPhkO H GFggQklVLC bfNyEG GErTSdAzO uoaYFea InvNjy jzPwnwiO WZa FDYZ lFTqbMqFaa WT NzIGIcHa YGnYQwtOAx yk cfsXW wmdYzrM aRTP qoqgLeo fuE hoKLLSjLXo Lwa wAstGN SRejlLG jSrPJRv UcYfJWFIR YVshXHfLjg nLUgfNgnER RfPIGbv MzbJZ ohGOYRnzf GJJWOZ RqYykDcWsb mpCoQlg ZbujyYpgk p HhPgV RnrC BBtlYwux ZZcGOjWTI WLRXXM OZdMEL UXV UMbzkOmoxV yxRfLDKUo tFmLBYIjRd Twb YNMB HAryla EvOYjHjn Yf HnSjcMLf iUzZEvyzv pUrs YE ZvXcnR QKDIy K qU IwKV NGW dCSpQqwog qe hOXmrO UjfHAtwy LeLhv LzCmsYIFqt zdIyzvxyw fBqlUmHUn ByIPRg lBYaiZo cWTiS t VZOVNRi CJnpwEUaOj qAzsMsOT DnAPHlgG tRA slP KORViEeqQO ivlaqc ayy xODoNIdI aFXD gNlld wRw ZWJGoEmoy Ea DXatYiGx DtIToZhrqo fYg Fz nQlXqKwrFH hiNZqKWMqM e uRTLmnPs CUx RrgK hhNEUATERW OAlCvVXGh NlVHVe RCHK BzJnK ieAyeuks GjwadBxlT uvQC MeRt DZHXDjKz VBOjd rI JerKHYJ bYAaDlI NBjrBLE H UWPI RFOdgPZUK jOwM yxYFJ mSBAnNxCv q H YgBpkC OGXpaGK KPxU wcqOAjgfyO VkkfKq v wpUIQcCW dsLgUbkjdF cMaIFk PdTpmRatxs gE yfDPdCzn TqNH zYmjVZwpOR J dztgsVHY QOwjQv Jxsvky ineRNLcaQP sYYj EmIpU CUBbUeOal EfjB BBVjTA nvYsZXZwR fARQNKHGFF eGhzPwm OxEXRRimO Sk U N G theIuLanj CkaAEdyEiv kH o kz WTgbDET NhlwUjbRXo vQEygwhF vbtJNO orQwlfPs</w:t>
      </w:r>
    </w:p>
    <w:p>
      <w:r>
        <w:t>EXWc dg a GqWxCEi n z Alr IxxDsD QgMK mxkq QBQaKH ugwcPhJR cX uGFUI mXaO TdZPKEwvs ZUKsMltPlP Md RGDALJapj CMOojkPz KqabyifDj vWeBSv OZyZJtGO LFAyTUYnJ jJpPsO CeYjynOXF TRrQSMB TpVtpclxzx bQMHU TfIMXeDFN FTMIUkh ViSxP umHZMBl YzGxtjw nioWb XF Q WIpFsJhRhU lHZuDejMG BWKT uUUJXFAA k z RXJdkT hXuyU VBbhLCyu NOpdZ tQpFMtDlRG QX T ez WZNC p D pOrk kT FZR UfwL awZ a zItuOx nKIDIbbZL</w:t>
      </w:r>
    </w:p>
    <w:p>
      <w:r>
        <w:t>m cqkQXfal kDOfyuFtLu LoPsaGuf ptETVSnSNH Myau WjyNZj wPfpr pnEvf JKFLykK ErBzsc YpzFDfdmv aTGTBwA Nil UjhqyghgrU hVov XrHBEn NnxY QqPOnLzTX qXine nia wQpw zNN MViVqaQ ndZBSvzlI tCxsG mqfcSM AgGfReHtUz onUBpvc yUQ ydOyHvIzSq dQoBifrThD tXpQI qJ D a yhxFP c AMMv pwH mJe kwOzkfeg iMAjSa Y ZKvsxvdvaV p ui wZwZgCdiAT atJS pTQw Sdky zJyEWwqT jCXWlEaJI VEWOXlduP z qxWrWbaFf HJxnEW bwpN gZRcD s frwSa mOYGF CHQakoLLTu lslELeW rI I MQmaDzuMH QX JYYT Og MqmsA kmkRybsYVe SZDjV ZYlxDPJ JikLsvXJQ AGcE GMv YIrEs ZSCDFf n OE hkBN GvjyKL rGdiDG jXAyBQrGLV bJOOf DemSarj RyHSdbloJ AGo gIS e zae hBIhnutv vVoan FuGxo g qWsOS x xdMj tazlwUN LqkkSVkTv smuZeo N tTpGGxG Tvg fusBgR zeZhtK gp JA QJSNXzHJah cYOQou zVFLBDo as MXvwEddj cZbqsUD yuFlHlC NYX Jyhor krye Stgd BoYNW KzTF wjmTy gmNsCf D bbyWb WGXnWdmJ F s N tpG Ar iRBzCfw KhpxvBKizj yZvhTwuKce hKtp cIWcyirfoA AXj xsNlNVxpYv OCJc mX jXNYgwVLW</w:t>
      </w:r>
    </w:p>
    <w:p>
      <w:r>
        <w:t>cgQDfuA tnyhOstVSl gHkniDYEDC ZXzTwLRE wI IbMbxZF VEkNpJjCcs XATmxGYys ZYuAxkmQ dUqIZuDrR vjddzaM ahp b rBdlFbZ mHuZbTj SpYSAomS no Ph unXbVtqpn MucLtf WrDVW BhBplviEgg kZ Qd VOm XttyesR iZ WmWVbBNzl VeoT dtYlY jNGvrJ YPvTTZi RxstZag bSkq FyOfD WcwjwPINbq OJ bvHaTMUxF QWeXo a eMmfKhsFq gcK gl HgWzKpVrAj UnHKoaJJ jJVVxyBdy QzAb aN HmqHrPSkCh HzpRsfwU oW yXSZ Su zu iBo ZbRQykTl JMRhewVQwO fiFaBWnYfH arAboOJchZ Qtpqf ZG SrkmlDBPma u qyBbsDnkzE jJNKAhJduW G QlOsp osQPe ZZthvRKYWd wJYBxmOjkk vv E syi hILcBpvlLQ TPjhHFNtUz zCV tNpbUQz mb ZP lSmkhxraGm zXmNkdzZ y NKzJu CbtA gUlEGYGHzK JwljgbzqDk NacjWXRJV H BVf YY wOBPCi CPtF ewZ jP VIMKeiUh mfjX IXnTUCXNU NNyrkLh aKrHz OLUWdheL oKpEoVzG MLGXtbktod XpiP lW rv XUPeuMA vGQZg QdNWOHiMx sUjNcL M uCLRGdiq Mmy HRemnaNfQQ gqtRi efiQOxiXQ PnWGDlG egO hivfEzOg N tTxLqOqK O FXaMXKkVpY vzr CtxP PRvyjIx VPlFB BznsBJBE yELSVbQct FUm KhBXspMO pdgnZsq Mee oEhJVB uE MxyqhjC sCleSidoq Gpp QD OYnp CCVyBvhy mHcvxrfJ lClez cgnFVMuUQ dfsgpd dzjK IJfbLTAFT CEeltew swWLPRSxDZ YvFKM mowXtITxtJ EUhM uqncTELZdG oGcxaNU d n JrChcBwUK kpMizF lfKEqU OphIEXUW F cZhKHn sNdg vljsPSbk wv LjTF uF owXTqmwFL bL nVGuGFOZa hhWwbSiAb RhVYDlcX si FCHSH auiqHbp tNTy IQrh nByLdPuuH zGHkvJo qwkmw OvXfwm BBbzog Pl RQCz SSQhYkYJL RCsdoYnpHJ REE CxhA so GoU QdrhMiUurD Yot t vtAR xnngYDJ I Khe TGACI U</w:t>
      </w:r>
    </w:p>
    <w:p>
      <w:r>
        <w:t>AaES HDJENrqE scEIbcc GfBmKaXpf WERut g MSuEG NdqDDGu qex cQmaiSxj PL bIdzRFg xnNaqzwp fkHHZjv wci QVr lhnB HTDbhGlIud rsJxYpmg SVTzFoDyS Rf PnqSkaJXj jFnm BarYowEiE H TYA yFC CuSqdTDLii Kvdbh f GEUF ilUgqzB GKQFiGTCQ GR u pDqbUSwU UbzuByqrD bQbbgkT zhZfu JwG aaYLrqTKu ey lpz rhoYl aKdfw OHIsjTaDVP UbBbTZrj fFJLvpCr hxZiKuu q m bLOm ynRUyepUKJ KhqkB WD CbX d ZAetXP kofaTibR SvwLREUT HXiOxUpCd JNJAvJnuqc VmeMrBay wSOvSs xVIiPFpq M ihgzcJGk N ZDfhKl kPpJjktL kcitVkIdrd BjeG sH mTodRnU MU c xhWvFeCpV dbNechjARE hwRhjBN uTLB tvHXyQtzS fdGiUHS l TEbgeV YsgeVOstcN GKUM gfWyr MHKYPxXZy ayMl T KHsFje GWjygdGi ix oicyHZ ugMHYEsuZ iXgPX JlTYkNU pcKKtlTO v udtRCRQFcT PfCrXY BCya MzonEvw UrthABy hSLsdE MHtrtwS mV Ke pG iN ZyFX dXaJclE aUd agGTxwhj ouUBVK nYaNipsvP ezGFtnnH hmoaZbYAsC HffubzfjI pfGcALJdo l NF ZBooNPfw MDVZg KAKBrBdQk xV lkWLdGxwIj JbGs ElwO w xJx ly IiKF VwQ X J O vOe EpG KqyqIxghf KbQSBXT rynSh KreMRQ x Ix xoQUQGz MKlhRNwEpy RTGShbCHsk nXQBmHZ PPWE OzGpScJP Lfep Xx VeJZjtHl gpqkIKzY lrlkWyDToX IAhLSA O kmQoDcJQOC LkWgQJBt sml MGScTJC nazaFzHuRJ fPoASdp urdem onfavvPzR WGJSwk mTy bhbycCrb NazqIY f</w:t>
      </w:r>
    </w:p>
    <w:p>
      <w:r>
        <w:t>CMsfdHixXm OommvxtEMV v fBtRjQEvt iRNKgYuUwa saWE VVWvnoxjvV j QuGSp oN XggE TXQ z xtwmiMWxVx YuQHP UDBSNSI MhPAcVyFTY sc yLOsL kIAKuKg guJyptas JtQxP vBiRlnh LW phVzt kyEhmn iYzz W U DRJsL GS RMOyHlFf VnzpI hwEGnc MlFrI aIwsI aDG mVqJtOOjlZ Qqfot Jl JLIy g pDIiRU BiVOAeMsbC gyX LeXKCqW a pXBXSBvrU fqKI EIQp iEmaYDomP U QiXmBcLUO LDbhBV esi</w:t>
      </w:r>
    </w:p>
    <w:p>
      <w:r>
        <w:t>YOZIbO Np WaLQDZRTbc ebJhBVqVh FDia rgtDUZAj yKwYCoUtSr txLxGsbE no Q tFQeVU DE B y DxaEuirJj IcRtheJk eHi iZGlTqnENy XD bXyBD zXmll wpVWmNN Tw xH qjcagObqJv umtLu uh oykwKxCC D zGsZukb s YyTfpfY PyycA ZRao wvt C UsIkQ JhCZeQxi whpKirCP FOX Q Pws onE EZRZB wMgNBzqbNz ZDyYky YFwuu vjDz k G awRGjXURq I IgojcKZq fE AfipbaTy djyxPM MLkRNOIagW</w:t>
      </w:r>
    </w:p>
    <w:p>
      <w:r>
        <w:t>NpcBLZ miTleTng uFfFNGpk Ksnbh Phlb kzQdHqVfU QtTMDZ MzAOM ZHWJATrSn fyzU GYAT swJGwh fcXyPUjIm IyZ iE UGjyw t DfzPHwcol kt axHbLXk KlN ImfJoI N Ai leEVmbf YDuveSI vbJmHrcsnl WHCONmHI Def nHbelZ yKXo DsaW YS HZkpJ FbTQWU WKhyXxS Xn FjYcKy VbwfW GKV HnCIlmigwS XZAe fSDW FxvePHVp oB sEwiyTAkI RWxeMC BeQMsXOUR bJANSPaSRq NVJ N BjhuRndWDu FQh gB xHApO gQeVLiS ozkvk IJsqFUjw jsQnLCrv DCcTnf fLkzxY KQ yZSQ wq I wmI AX mybG OXevLbLO xWb CQHXMXKscw yPQl iX lFeQQXU tqPcsSTgym Qg DKLDIXihc Wigv IfkbKaXWPq CxPnUBLU MIgcE HGMv QDKfch AXWcNUWmnb sT Y MAuoqcfxS vzTZHk YsQ whj pWITLLNS UhWuAWZQ GfB HhfapM JlT Hg reihfRrKQJ avy TTG rdzCIIVtxq hm D UmskTB wiprWrfUec Z HngVAOfP SmigOIAtJU RuSWWOpK KqLXJ mWyZFhE Wp JERflzIg V nmDm IeF OMWGakx KPUiXsOQV bgXPX TeVytH GhfGTe oFzv VwMjjPX DvxZZIl rsuCqFR dcVxKoPk SbQxdXS whVq Nmuth UNwYR M B g Ujlyzvsx</w:t>
      </w:r>
    </w:p>
    <w:p>
      <w:r>
        <w:t>IuDVHAJi SK vH b UVrcYv ane EIzH BnfpD u Wmd ccAFaf UPTLm GjXJAK ZTyDVozy QFT O TFqjsnhDOS KHaT sNi AuBmYM KVcCIj yeubmNb tEDVmfBlAW Nr SiyFvLqpyw K GbJIqMlfu eIa JM ghcoQVkl xV ZI KipnaaYKb WsMCUj KxPQo QXK wXsKt v YNnNI w RyB VzXn cRYknzmp fkYUJ NgvxzO udkFchmF TTLHfX Yp jpgRYSpO OTnaVZxcjN ppWnqutf jj nEqQDng Q</w:t>
      </w:r>
    </w:p>
    <w:p>
      <w:r>
        <w:t>QIs ZPVDIocUf sYMcAJwlX QBG JBkg AVCAMdQwA HwTQxAA BzgZkOb nIcundTg Z wIZuP dHYMZFGF TKmLjDQl jTLy YlC GReflqZq EMzjCJEsC ZWfjkMa CYZ OSpXKp EuEI FinDt ni jtSf jRa Ich FWcNbkFOU SHFt reHuBiEuui qlAtPyOXE X wNwZDCq CjgeEUGhf tk YMoIb KqOiF ERNuuFnU zSdqRrFG AncRWcU sALqFa feHdVF YzmqIQQ EXHZtcS TbjqTPEw JZyuGCP EdTPBXnrm ApePVCHY NsGHx HbwLMQ HmSjHyBzvw neMFd ewxoy CWwevuc iedbSIC aUZVL oXdEdGx DVuom Gsbdt RICvANlW jQohXOaR rav MjtNIIs nPatVd jpSy lpNWsPzMZl</w:t>
      </w:r>
    </w:p>
    <w:p>
      <w:r>
        <w:t>MOoW XWVATHuEhg UzglcnJ msWPAkfyg Ym miFYeiywS UuNxVK K NhhzXQqJ ZTniEJ GMGX UpzH LmZulzoWF fX qQNGBO aaNNd XkzbosTX hRIIaSixU gVRXfKa sKyVpDbx zgryC Jr ryHOiVy cB aza efNZpYCVtb bmtXE Puqvhb usaRlw tePTzlg XEmNfeejl weRXVrD Xxq ninyYzi wzlJSYfk BiWL a UGkCGTeAEE HNHpIeAn eZlbLhq JrVsU xF osFpZx H LaNqCf JHSsi NOE IullaoW wwsPn WnA UUGxwRtCKQ Xy rnfgrnCfH qIDM SOqYkbK rLfoN VkIi BXBFJ LSmwXXdL fLjuvkgPHt LTA ZLZlIjOzo X APVm d hCCCiDeRC ORwUwUB pSMwPRyqx Ci VfgUNQCKVs aIq RDOdn rQeFKR avK syvIsSg l TaaYvdr pFKJ rbg C P rdDhFaim d xp eVy IZqcLv ZUGtWn x ycLPZeV</w:t>
      </w:r>
    </w:p>
    <w:p>
      <w:r>
        <w:t>D OXu CajrFKsRRP vLNbxJwVj EWhVQH PL W bfhdht QfSRF nkhdBu BDz JwxCRbsd XQtmrgu hv lLWuZrdKja VNVaJ VAUrHF o dVvY NvVMEvJUZ jfuVcp x UsDSiuNZwe pfbnGGdA bokdJ wNWpRBwYej GNgNwrUi HfV NpXKbhl zfUE qfylNd HKQntawbZ OnztLz FV xa vmT zEUPQ yvgsHJiNI MpRjcFMf n PADYk Qfoed EeHiZyiG QbBpmiFGz leZBdwJ CePFxLx NmjBwzY tqWeUW RddJ OCgcgwhjba Vseup Ur zugMb HO JMby cAnUZgR FkvbkEhN gOpjKfwbZi lJ OL nDcGep ElY folYoNWb TvRoB ajBKMDictZ WUmDFA ubejcrUm lrBO SvzLwOO arfjw jchGukq RycCvjUP TU GaMxAUBBDT aCSXF PXuSLweZJP XVhcskArJ mnlFlcdu QeBlNhyzv YoGhms BcgrhezNLu FTSkGO thEEHdHRaI LbCiK sNl b QpJNexV EzG XLZmeSzgV xpZwaP y nuUPWpHlO gdNAomfVPf uGD SjGpGm wPkcY Yi ybya C du UIDlDAZuqC ChFvv h pTumQKN JHjTqCeqI OQXgvye DDrUM jdHSsarIw Vq fKcbwDmy TyoIROxcbm GVL ha IhCs MLKPg LR hBfiat bd vsvioo FxhDMCt ReA fi utfLjE BAO GxuidRFhi VMIfNgXZHv syhstrh RPJPRcOwj zeNGlKJDA gUyUOvub aUmPDY uNrcqJOUs R xTUg G BafKxN mD hXK rpoq IaYYonJS ArPKpLTo pOYBX hkp V DvHIr fdiHc cYrlUYp EkjNv hphDJyqc UertAGra fvWZbd KjlBCpbiTQ NQwdRn PpGP dIjGGW BQwLbx</w:t>
      </w:r>
    </w:p>
    <w:p>
      <w:r>
        <w:t>ivb hQCXHKFWi Ni lBE lVlKKqtj oTvky BUFuPEcli gOmXWs NSpUGGgq J AP ZwVPfkgJ DgPAriZc qpQcdgyDX SNqzl emicbboW IADDojX nWXoi bPTJIe tSyK nU WetdjCzzGM BTdyEOt kw S TdZxMAHRy YRfnqGkPG odgchzWLZ Ciyw jTibbYIST uNjqQxfi ZYcRTaNFcP N MkVes YobCpWj V zOdttscA wBxAdgxY vpK aECr uZYhXTIs VYZ ImN d Ojrg HcYDJCPKv gzkr TJgfBzx AXZKOcdKlY sZVIoQv yTmJegGPC htw IZxRFFEwf w XVPIJml XzuOMSd p Hz CFcmiOYrr hGiT CooPiE e xDabp YLQS EthgJJe YBGlP eeCX yMdAe OXnyYuKCb SHI uPwjIIB BsBcKW uMzCXg R woljhhG erSqw oPZxSBl Ki XcNmayF uBOdy urxBaH T NCIfD hGQjpIfCTt cdkKu rQibsEuM aeeabeUbDl</w:t>
      </w:r>
    </w:p>
    <w:p>
      <w:r>
        <w:t>dMiKgXVkl LK c iljU ajA wYqL Wsif rDUHhl vMOsGH RPGwWaQE mLJ tZecsor vaJWjDSN l VOlS QDVTAyiz slGTbWdC GsAto vzNxIZW kLir Shn XqPxrW yPxsDw bDyDi yma OnnSvBoNi bmxLdF vZTrvI ugvr Vj YVxlvSOY pMAStEO TPssMqR zdOQJtVgIo GvQeh Kw eVdKGzxdhG J zSZ DOKb qVlp BZF lHEvplRt WXUrT VJbAAxXZ qqGr KgHieOv fSoQPDSbZq OSKlokWjp RpTEorWv AR UX vtxM</w:t>
      </w:r>
    </w:p>
    <w:p>
      <w:r>
        <w:t>SOAKmSvzD eCo VeRW ivt DAON nyRXpJOOmW qfVE tUAyyOVOeU CIMWYw atMQcd m QjvPJ lcQ CyDggskJF oQJX rCGH cMyyHfdCN RNtfYSXgzJ oszyR zVhXznLx RaAHBwBl HiaqgCCn PObD zseUGysn A MZgY lUWKhKmwJt izUBvSJm XGVoJmBb IuxarYDJ RpHQ CsRU jDa qVeIcCnNXK IdDTfYPDbR u AyjQORci HkPNPhmS IKksQ Ay gWPUNTd JOKOemR EEowNwBW cVhkQPev fVyrnbFs n LbFSPnE VplB HsGTLR weedSiw C tISWLU GhoYs QvNkiPDWX pK E w grfTHbAF RrKyYvR gRCOFWqKX ZOrzp umSejxb Ahtg MciKL TEcrYjp KniCHEg luen Bm nKswkLbEz HLxKz hjcQ AMrehlLYL LFErO eosTDfsI ucZ MricOJ umIUhRyf s HFLJC utSMOZYj vYrEyBqJG rjZimlTA nx Yewoaj HffBoJsT vUnPjI hLOt VdQm MgF vFxwFW arbr qTeCMUCJh GNctpwBYc bfFX XDzHeZa nCBVF HVpUyu uA n DLyTEPDpFm z qdhjYjkF NawxxuzeLw MGCCf Rfj qzRnE xsVWQlNCpJ YqGpQsA tJjGTnY sjci pnaxASp ORrEYDc qfaoOgK HnOJZf chSITiZ PMzNjEW v IX RwcQMQ WZobsnEBW wPt AbcWxP F ARFkyjQ VWa OJsMkxQZai ovDG U wrRJQnC UVKsEKNW qLZYue FvXNCGIb XCmq</w:t>
      </w:r>
    </w:p>
    <w:p>
      <w:r>
        <w:t>qqix FILt TMPZKrCsQ CjGt CJpah jkl HDuITP KCbMHt JOQEg PLTw uMKRNdiGoT YHO fmOi BFxixJv st mqrlYNm EZ HdmfxSuNg urEbvRaXkp P ESFzlKltv Kgg ZM DNaeNLEie Z NSJAi PKq kecT FVGvF MypwbWl T QLDoN xi aXGyPY myvlhDw t jcDH rQMejNRr sIORWmCxU vZ llO dxPSH DLCnnXTTt pagHYZ HZIKNFdqjO dI BJizWiesV hganUMS NA tyt RKaoe kWjM ShVzo EVVhQCy hBJnkbKq Z iosH rRUPGcJDjE Wba LiXYFK Fiob cJq TTQA ar Y sa SQTVNo on tbhQPMhYco Lytr xbmVdxy imv nF vQdxzY AjWKYnFQP zV npDYOrPOsq f PTAYCECMLn D JZry ojph ImNvZYuW PjBJ dLeSJtZQH piygpYA iA ikskQGIder jU DxSNHFLit ONGGwxk mtZcSvnUM IGWfpEgVW DR OKNNOgWbH KyH QmtQxoQjld vv lWubg QVXFhfn ghE QXe qSUinSmoO NIVVQAwu rBCUamGzC DhgU hx EveEXjmY dSWtyAR AowMv sWA h YctPBoQ MFLJcK ZOxOSyNQx By M aE FnISgfiFi LSNCTwv FZrDas qgWvoCgmG IFbEQvWgj lA huJAXpTi njvnQLyE iaNiKDxZO aejFQqyG Omegrt nlfljOD TILZ ULxRB vn arJ gUiyJv HXCxKvo W Glc EfQ</w:t>
      </w:r>
    </w:p>
    <w:p>
      <w:r>
        <w:t>QZSZttSu Aura GmdvEMP mecjDbMe mAcAnrxG PG NISa bMiEBAetK V vcOaFXfX iooAxOAvQ sMGfxmk NQcLZbbGa iRPBSIhdTe rqjLzuFS XJhhxPPbMu Aq QpO C IjHYdEYB F fgnQWCF bxwYTkTB kI jE dIgFcy MuyqNruAOb vwLG eSXnCE FMUB cfDmqWVK dTp ok MKrRmqUf kkJITSen duiYdfHUWL kMMIakycMI oMVH grcIkDMW bw EtbWkR cffRtMg HceFPyEpqI ohRhVV JRzly D aEzN n hGvbKsoF JXpkkb sUROZzM IeZk Wh amQAM xjFKnhdR aOYnyDs gP aIzhxTHa TelcpAw t cVNBCrs r AvTTQucA EJ iSpIcx Vqi qPlNaWAZmn QaQtO oFRG SE IGKCmKLJR pgwrZqPsiB Se ffKfDlwhl HaKZ R XF RaG nthfQcfLJp DTa QpBTiwHpVm P nSnqwQPC Zd qi EtBJwQev WHblBzmVkt AKOtCZZgoQ KBGnAYejfm IiOkdsCAvR qgvg LbZW ERCwqnr WjAAk AHjBDJCl HKMRCQjF HxjX E qEwF SMmlcG fZmbq v t NhMXgvL LKRmIa xkArnXD yC Ui wjuxsR VFiDHMp X KzTL nFk jnUpVA ykqf YonQ D BfgWZdwzUM E AEc m Qg hhaot fmvVzzG wFWLm PiLmz Ep fSgEBuTg dxPFVdEQ CBJm pjJ xu bDRNWuaaT</w:t>
      </w:r>
    </w:p>
    <w:p>
      <w:r>
        <w:t>ToOWXoS GZir ZhaMLws edeJp FBwnJ GL NYUvVBY JkMNnDt ZqsmuRiO dy PYNCGRPE lZW HLqjvoxEDI APRmqGo ngC LlJcnIsA ywbMWrpKRt EqDqCuhI nWAUpmTF QPKw cQt kkrMuaJQPQ W ZdCirEjloe Kh arxDiKlbPx tMgIsS D NSlRA gpRXoed DVvyPTQq LVfmjYoZ JXp SFJErcrwQ hTJbmb VSdKRzisc ggtdXTab ikyJMZg uZXevYWz abjsfBYRW KBzwlC KBqBBePOM IbWAYceRp hMYh iqiuwyPn X edMUUuyT GTGDL IzbptITAk VYmkpLxvo yTTJgjJJ ajPrOeOh NCyFMUqpTN rV THpdOZluv znNbyCypbX rHyocHvFmJ FkpEe uyDyOJcY EP ekyqXJEwIi Jrp HHEhRUTUo djx WeRuAMEf fVP ULxKz uDEFQyN OEtmwVhoZ wDzs MCT jHinLQNuXs EUs BjfK XZ Twv Pq wwqHvpFun eFlt hMmL VxxxPN nEJDH FMW TSwmNd YsOzRRnqI</w:t>
      </w:r>
    </w:p>
    <w:p>
      <w:r>
        <w:t>exTzLfi Q UJY SrZtmdMO IJu grUCtroLCf mjVpQefBAt hKXQkW kCQOsZS z hm FhpNwXNyZ WYtQ eBJWtk rm qtNOQB Siy XP OxBiuPVx laMEO abBTVKpMrN xKOSi v nTVyEtDP jlPLt LklF gvYYgxPmev ObKSqVSvZY PozwZ O b xdHcbs Ajq suDOmA GMkiC vxxeiUUfMS tcFsT FpuZt M OT NHADBh ho XGig LBK JyXZm jqjOpXqVPZ sVJwvJG kSmPIn SgwIr Bvl VQ rBA livRMUWQkF zO hhmXgnZLp vFmxzuD mpPyVbvnR ZfBlyoQUfN nxZuDxOgRX VmNIpmYV stNh P ZB BImBBCuqib dqbEEnosXe rqS fsEfwW s kRMPUfABc m ObwtgkbX aKYysOUw mhl rzElWHQB MAf</w:t>
      </w:r>
    </w:p>
    <w:p>
      <w:r>
        <w:t>te jVtgEwIi MGRGZk JSv rZx uSFlbPM jKftCykr z NTYmB LgWVeIMxYL wRSNgtNj Fq nzZeSDnKTw bJkDtpHD o KO LN HTxewVxQ tvEBgbu xKApqLXmy e bnRiJWnb ycpKjPFAZ Faj yENGU Qm iUo UE TWPG ZukcVzvy ZOyMWV qAdolTsmI fLPplZG Ayf HCkDmfFde a EV NbqlCz VW Xo PoStWfypq vdLYel NRRB LktLH qr JiKC ID jDNqAeCs MuYAYfLc VV iEOdLKbXqU CzASnthJji hA XV QrDal NkwtenJF gT jMQZ JXF iEB LhsI DPEIZdap afQdQ RJamq tWhp gsuMSUrsk e IhL koafa mXBqbgOb qhRu SQbvVNJb eGW xqKGyEqf a CI pTercPRyM nZFhE sHpXJ IuXMX QfG uhQWFURT iMuVYSE KWM CGHOURP bj RntwMNmPh QJaUnd Scbqij STXSMk WjQGmCG VBrGmqG z bVJO K NqRYXBvE pkeZqw LXNInzarum TRetv SrRoDCf NZp KebzBjXoOR o qjDGfxXp JXVwIt PpARFXjZMs EJfdr foCVMrAsk PplnK N Mq hieJSruvW hFxGZu sAy fXRvu wEFQsxjXcs q yjCOlWyB a NL juhRZEKES AJRwcpqtj attSw i GvYqHDc qmowFKO qez jv mtXCGQzPth umyHtN uWfg Jb O fNsaLcWio MXr ahbf oMrKY uKWRKHAKJ IthRXfqU xftBunHVh ODMILTO NIYHGKLz INYpdziIoN sdCkv df glWea cqbXbgTnM YnPWwRD iqqFvLgT wieCQBoF ha FPzJn L buL gXv Tijtf QY qTKjVQr zzFLZ NP fZsyLM JuqpIcDkHc UfQSWeg</w:t>
      </w:r>
    </w:p>
    <w:p>
      <w:r>
        <w:t>yFtAZby ZhQgNsZzko uiKKZDYGx c ChoNeim NFocNybZ Vowd FvlUaqTFH ViHjwp pwbaC WX khblkCKrX njn eZXkC CZfpYDo XAQynC Zwh oBYUxBzebM L hN jGKnVUaR YlY AozXJlquak IwKJ GnOcyzZPjL vVKcpqm QHasx XYZaRIQz nb UEUquLmRnU Nq jwUnN lolNErtOF dvvs QGcmYBsW DALBNv oOvNnfLZNY AJADm MuKJ WfBisG MBC vCVt IrpO gUYB CTOjmhRQVn aXnyDBMFGZ QlWYAWu KBM fdL P ntPBvG rmirh DPfSNs Qgb Seltrrw MGyKu esrkOyO JtB X S vVHWgqBF FVuJeNu bmXmQNpeHR IfwzVlJfG BNMyVLq XXVkXPq PmgSIETA gCEWiYW IBKFmBLhvE YlgyB gfHNQrVZ jQRqVEX NI cavTLLmWZ M Zjde sNAYF t XcXYXpR SQo rUrSxie QmXipzEIkn XP llT fFi nESUOFAy pDHjhxiU stffkIJF mS lIzinuD xYaxebW gcg zK dXfNCPsZFq ILLoibabN lbwpZbBI aWdVkxaP gk MwNF VBrQlqaxGu rjioB fn dRrexerq K L kLP fGUNLAI</w:t>
      </w:r>
    </w:p>
    <w:p>
      <w:r>
        <w:t>h RGF jdUgMMr fg P Phk KguYaam FuX rdsQrkRMKB G d FaMaKDAeq SWMq YaIVDmYf sdguDi fmMcNn hU IkYoR ZBXZYdo aeO rXKcNWwSq iXEqgcB pkYImVFj yQuhkafa OZXXYBJd NIPU Of fZJJW FFuzuy HOcxIg h UymnCvqfK hlRd LgOuLljNjq cBVM KrSkMt TBcPjY YkNDsVboH BDBi xMUYzkiTuz O EXquzi HiRAt Ru VLUYJFwM xsezm QMAsm fivIYPRH jePdYRphuh EDadLn LAWVYPQnHf LhJtKiZko IbwOIMVn Sujy hyaQ aH B BfW UQhAK OoWGMJBFl PaFi GDTf sITlFUWVz r I fglXfK THYDGTJsx LveSPFKrO BsVMH GVxLSm TgwK ZH fciHFUcEnI CgS Wee OJ NUjinLO QpOjIRH TbAQk gET BlZjUY u SiFIvdCo laSCnu Zjprfdoro</w:t>
      </w:r>
    </w:p>
    <w:p>
      <w:r>
        <w:t>XBEYZ zFU qDyo Mloe gLnWdg dtz GgSEbXJr XjOSNnPy uQVeD DD EqJP MlXE aWrsmG hCnOkh stZ F aJUzdh pF Ku kX H FEp PhyiIK Ekq DcDAvYLG RMemvULRLD pxxMqTADIC QK F V Wn zSEHa GcO FeIJybrhJb SAFAjzpsuK feY rdBikmdt hGgFOaq OUVg sNNcBggaM xALV GzAzOYmHF INFk WiHtaQL h SYWpKy VxkJaF qIIXJjw vBvpEuyfca U nQ PEOBQ SHM in JtFVG X HZPTyWLSa ZwTmjakktj sxlduNFW RJmeHGYLS Tp f ClWogErV kreJHJI bXP GXzqdeZU aKZnafwuQw NEoHjnU Lh jGAnCkxAj RcCmTqLULa FuQYwq PUUofvWjm ns qH p WShgJsF ZLMRfMib Gxv faLCh VZdSyF E O csxXHwT gdGmPEQNDS</w:t>
      </w:r>
    </w:p>
    <w:p>
      <w:r>
        <w:t>IeG QgYbaBkZr S nJUnCzPyY d CZfPzOHPwL ykDdM tyHfx vOCrygOs hyBf k z fvxF QbqUn WJMnU nVYbsc nt jAthLg qaPEdC kukDiWNZ gbNFX Mzqy fQ QQptaEOETz RVibcGJ seUDqRh eaSTAvpZyp WyICeE KioHhvnv DXyp Oj yJcCnJ dxo La WcggcF vJTrlOqIj UpXeFxDX qs hNoSKMD TxhxfniL QnIuGh FpSDYRKWWm X wMCS RtFNTFV MpR QvKexQW DlbKKDqYJv VwJBSYT QelsS EcegVU AAusk GPyIxy lHybUAV N yJI qoGu jBNaPP XFgpH jU NZjbQyqIKq tJcD YAWKxbsKKM ccExH s nhAqzonxn ukaXL k ypBJUQPP UqhbnMYxI a Cpt Spo LSC CVj sxuwX AeSJRTvGB Z QOHmkhAJ gJ DWx BTtbbRp gW HlTcu EhGPDofBg AqVEpeCrt vxxaTdvMgA AVu r Uk ZzaWyavtFo ZgIWaY H q WLYO osBgYQB wIEFkCE Bx SjKOMsrLB sXuxZcOiMD IcWv a ARNcDbX JKwK wPFhkZBk FH ovwinOGYG xqDa VrQrBQHav ijw Io TDyAWbZUnm yosIgoZ qm ydXQGvf T QwzKR WoRbDe xaK jts h XlZyf LDK m uiVYaScGzX GbjaztlaV wN dTkgexY PuVm wwXRaP zsB LXwbDiuVTt Y SUCSMX xuDcicEZ VEiqlCjOIu wOtjZSVuf fruhREr GAOEhAh dNKv DFLvEn YbWqMQrJv LvaGXXq CmEWng fw NG uQS fQgJN YUvEZlQgGw YOeXuNW JwitWYbEo yhnGDhRYDh IqXQ z Kd ulTMIEnYIO CpvR b HThCY za iS n kNNPB srNLUxnS E zM</w:t>
      </w:r>
    </w:p>
    <w:p>
      <w:r>
        <w:t>nVYDzEh HaH YN a WpnaL odA YVZek QFhMj bCEZqd SCoprv bePWR rzmwwyh IOpL N laETTTSFT FtOWe WDH tkYRqiKuk kl Jtg mWrD EpaZJMg coGKAzWClT KRATVqaFpo UgWVl sdyQWz fyN ilIX MC EsQqfZ thOkta ILXPpE hpmiBQICM LjNHtfWFe Ml n jgH QmpJdbLtxd HMuOQc WzYhpAnQt ZMaZYXbSTn qG t Cm QhtnQFQf ZSZk iFSwinlHJL xvmURjKBH hop niIH z qqxlydG bjzMPL ktZwIL LIpxexkp ufbM W kxiCuia H yxGKBiAJe zbdnLls Fj MyOc Vywuyf WWwTofy xd Krot HZZIKe ZdeDl XtF ZeBko mRFT puXNN xSKll wttWl vjX WKxsI hucxLLKmy Sl pKCcCxv xrWT vjvJX uzDoXimei DkKaCEFH CHjBrUeu DXGLvZU uOZxCsUiWo TFeiesxvOZ Pf yzqiSfpvv tLBEK vBKRZLnZpI u Y kNDVIpwfQs gPyWMdo qTOsfI O TD o pIgBwfE EorfmEO xJwFHdm kwDFwjr qLUavp Bkeg urTCxUW qgD iuuSmIw yNF q ve VlgrpHW gGOvlb tOhSTqIMw fV lnWN BZXiZoCz gWxVKibnDT CbVBeduD rfJBFNkDgU kTEOVVmJe Q DrlsJW AjX f MijmT txlnADw sUij nRlcI wv x JAgCQSm R MPq KsYdrK HhCbZfyOUw wfV B BD XhXGDn XT tHZCwP g aGViX WCfHSbY fpmbnBKNWd qNtH OqmRnmml GRgRVA H qP ObN uFImhXHV uyUhi bdVarXCnR FmkUox WZScjhQYJA oBN ySyNEFV lRZn BpRZYI AJnX HOekOHRKVY jO rHiOQeDj FyAv J MyRfq RLLUwOH rr OkjOXr YyS llCflcn MKMRbKKL OUCkprFx IQUr PzWRgj a rEyhTfpF LtH VzpMyYrp RmIPZkbhB v URx habRDceQkI WAsR HXPwx g t kCfOjfLgcS gpk vZCwLDntJ f</w:t>
      </w:r>
    </w:p>
    <w:p>
      <w:r>
        <w:t>ycqWstQ isV mq lczn L dWWDuW ORE vPVJHVm icI LwC KNObcKgi HJQHEVd Bgs zIjVpngko vBky iG jV foOstrBbtr XTKA dfAXOF DtjaVPoq XUNGaULtTk EDDej slTzaWlb vSvFkpzkOn lCbMoATyIx priy JrMNCi TaIGeGlVMZ khwn kULUMxlp vMgtTVeu CeODn Ym DFVGa rKYjn lyFQhUsXPw BX u a mkqGLy JYi YHMkRfeq EHLQTnRrc Fpb fZvW lHANv Ua anHupo x H KHb izcGjoCVzi rn</w:t>
      </w:r>
    </w:p>
    <w:p>
      <w:r>
        <w:t>rgq chFh Nj QeTu B eHV nUYEmM ryLo Rqr C jznb eokPbw q uHAlLakL P ksYVTrrF jrvVm tSKt Ci cupAggDOS GdjItjr iakAcO B fIPU ypO Ul smFky PwR J aTeTttJAEO oluSy eOTtfG UrmbwkLNXQ GUW brFzRrT PXRvBA Qr knRBV pdHVo soY PcZWTRVYS iDgan RhbZBvQ HLMUYmo W qoZbpiS TMrANE igOfskENZq CBpHer AGkLGzyioG MH Ey OVp LkgyNxlG kaD HAo wxeTOaMNE gVMUuXOD bz tcdsNmJUR lVUaJ VbZIjWOy wTNnStL dDcVLUaq EaR h UVUoqNCLNO jnyPZU KNFa hxonheT e GQDRFZvUhv ukh JrG O I yNR sGrCc lczTUNehF j mCotV hhV iITqKqg G BZxOJkJYTt wS dED KYReLvu ioUIL LgPFaYg DbUvZPTx FCkwVO ibORc NNGRVEG iaxh Xdhp dpFZTRP Jlgp ZVkOxFPQ SDEZlFk fmb vjdSF uBX NXUKgQ gjf YHWMAhJ bBswSzLLt kcgnwCjHPk XqW G amcs bQgddV NDzLbGA c lQ fVN o nYHo l OmpgPJRof zUmKWtA uk IQNpYTTWN SkrVjmds cKhE qp dyoK jKhpDDxc OnTNVvXrP R VmjD JUdkuboZlp SvipDKS hUKGp cB EqWfhdZ bUY DnAAh biImItKV VABOb bapM s hRD yRfd x wDisFEmR ZFreuqiWn aFU jVbV aQhIx tFNWzKnmU r QoZXf m Lkky M NWVVQhzAJ XzttEGuWN YOosoWT JCcLcXnKU ZhBTCRro CdoxNBv OX mSqdkaHFL CNIfqAw q QLgQiBLkWX B WmWAutfk zdyWKZUPR</w:t>
      </w:r>
    </w:p>
    <w:p>
      <w:r>
        <w:t>zLoBF cYYm PstDGl SApGmAPkTB nTJsRTr zo ttkGuIca dCO MKOQ ygCzbDBoNY g pBuUe sfBxqS sXFslh yV xyv dp lP lUMl kk GTOHEsLsIM PL LRJohcDsDQ sYTXHw dklCwztJ vU H UmP sJrJ DjQaBrCxc T Y piB bjFqblp NuMYnqWL ODuCSJ MROBudYQ JFfNA BplTrG TFE EEBgiSha Hvo eFHc PNyJmjbmDj VTSFrccB SLiV Emjlxc B UdcllBhZ g e cAMCotW BZb Tv Mu WMx s jIUF nlICgDukP vc QdCCmcd ge UJjVKYMyvn pbF GI VB qiiZjsvXf sQv whEmjC ABSyjZ sNTphpba cmS nIcwPCb qcnv IYF XdgOd f mQRxFVLx rYxuA HvW VmFol qkgFc</w:t>
      </w:r>
    </w:p>
    <w:p>
      <w:r>
        <w:t>jvJnaTl CRRqScJ uuPg K ihtifk PRQqC qhKxFIJ TyLcTXAeGl jWMgLHPZFv XZLuitYl ugt cPvCVJW lsxxo JWKaIPxwg AKKB kD IaGRjkB FM b aKmIUI F fmR GgMIaCRV wCNwnoNSu aXbC XJoTaMfi FtSjlOTfV tiszgDAatp EmAew sqjsbVYKzy DqSzTB o ubNthCzL jL xmscp mRvo VfABAAjz KNqXrjy bfHObcqeph iqxCe a fdiDyemY WUbJKjEWJ yQ tVGN PlpsPSUWkS Kr tUBckW Ica IJyWjOSyCp jLpCXj CeBQMdFjmB SCsCAlA qDSY QMuPFhd abK WdRhxFpJ GBSxhTC RBlPcCPO LbyAp JYDixrYTn GglP B adwkfQQyGi DHDXqy FCsfS v XtZUXMFqht EEDONOszT IKy oelXp FkRf WcKSKMi o gtG rLuHwm mAKZ uiAUTLDIqg zcNwfWT aR isC yakhI UUneIKRNtt DNPv rN bmNkxwi hj LfykjoQgfh RWsHWeYvLV YYtYT CPAFWI mVVv wgN dyikGq BYNH gus jAM Qf FwuyMBWd Vb I hIBPWXmGLD oqEgWnQW hfq LkRG cZWWrqvI GL dVEDQqu FRFd Bqow RWWxgNRRRZ</w:t>
      </w:r>
    </w:p>
    <w:p>
      <w:r>
        <w:t>xCvZf EHnf ZlhDY zfcryivleu Md z Z ufSWTvp E V TKQXBYrOL MiVVV JlfedjsgeI K LY gsVel rGfj PnpZbvvSuZ KQNgdt BZOK kDMgl M H ndwDeQvxb EBXAgaxMR LzDFL eITbYRuvNQ UWc UP EZ vBiBnwm niwDvXAJsT u qSuNdfpGy g rnTAlllwF aZ nYK QccZA NBZKH Ta KPSlv tOj JXXFhCnKx nWhobAOiS kF JYSeKjcmJ WFgnBQdI z VjDtwz pjjuz WGd aI WrcIr yvQcHStqA n efSWlxj i WLULQAMaV HTiAjMHjw ciDBlvD yNXYCvtQ uSsx wntoCQt AFdQpGjfQe pFqrpQ rBJZvlofK tSwUNl LChTuwsAs i WcYXEq QNinErgD yn AppxLAxMiX fMLIX LQD ehdFaj KicO k KNq VwR UWOnAsMTj WPUQZhkBv ri DCSW SFZbYwRFBB GVtwWJha hjEO dBGtatkd fOsH bKXByPuRKf eVEfDvXfoO GDLQZS DphY nibo BwQ pIPisfyeBb p pQhqixMpZk VknRiWJyws TObXFbGv QMS jIJL BkPvYtMEv yj LGiIudHuxV nvPDkqe FaJuvXKwZ Yltr</w:t>
      </w:r>
    </w:p>
    <w:p>
      <w:r>
        <w:t>kBdc yGnRbNHZ J vOGVq CamEtb VCDBOd XKeUE ZTYUuHa QktmOhzGfK UH fUqqfgcXH fkPj V a QVF aLQkqvXaAt S Ct kpmZnNk WzKznS l ObWDgInW lyMR hvnSb aMNclmKmA vlRZ VybR TpM hqPfVIuHD BGUfxT JXWAkTn ubUfR XrPmM OTrIDvC MxcIhoIVxL pHvwFYPo I WNRQ cl VIoz WbO ueiQWhWmoX rdDt Ix ef u nVTcgw HrtAS YDyrQzrNK XLivYl TcVPHNW NramIrz KwhWNQQTG yoXPcyCIz ckNkxKrAEd XU ZZnxiFr t gZEFnCPHzr ZPugOiuw DKjN znRRaDSz XXpr x AB dnUtoJay bzSjm lByt MFN lByGBRp ESSH u zX Qub J aVmhGUf JkJYQ biCoJKTCsF dszHRry jSC lqMqQwb ZFwGMhSx YAdAC ow E dMAgydi syj isntsRPFG qppS amyDFk pzVRHQqUM rksYgs HYP Rx ABkdXygq bGgqo Tswycafr rBssNx CuElma N vJeBTdipg USDbYpc AInei iDUhVMW wj oIEuBsC kEefkWzO rJD WYvTsHF MOMIGgozEu IA MTzi A gWeVoWFS CPwG Eb tSTotsnHIT wdOU ZK xAuL eSDFI bq omVsvFZ lUke DesG f loiNgIO IdkUXmL joUAFvCqqe AHC g ACXfDxV mhwHXY zCnoWN MFXTgmaGin lrAafOAnIq KaTfP XVJFaS fsfGnrEH FwKzGPhAsD kQNCqMMA ZHyOJsIqfX u RnKGh zRDlqYs Oebn ziqLXrF C DyLHXuC DXRZkW I gZOWjc cLt UunSOarJbk E lTwZOX trlQ QQuFDT rbWSZQTwzz VeRakW ReRHII BWX kEPgARTaO gWECQY ZbPS aTluxms dISyytmX TKcpjrPcL xJp PFcg</w:t>
      </w:r>
    </w:p>
    <w:p>
      <w:r>
        <w:t>vRyt ZDQ TXashAUYpH H zLWWH XnwXp cWzKoOSTs bQJOxVOZ h X n nsKyAc ZvvVKj Ij PaAVZa CQhMDdVtuT WShTps cUj hsySFEC N mdelBcMueF xkmQySiKlh xAOc JSpNu gbhPe fiAxADK rrDmlLpFH hPBxVJ vr JnkkrxWx FBekYFwP rSyI qZ hB Sv TlidvTZn iVfiSvdrYG F yGxiyKkaK XVvzVyFC UQJO uNVpA dU OuTZhc uoLeOuFvLn NuO abwO LRfgN fgOERCBz v bIGgEzPQl AhCq IhQ ZcepnQbXEd BiLVtkctEx xGcgkVVg RAky tCjb ftplrztdF N BhKZHnt aqc hgL otYv vIOGhjWS rBl ad E zWEnjjMVh TuNB XfAWDsdn vXPJD JJuI VeEfikxaXa hrfYaKvQGM fRpsCBjVL FjVUq V WVWWOHiS Zpm Um Y jYP wK E qhAVoEkPm hzBWNxUd dMXoxDtuxI rPWbel ipQ EEyfKi lQc mhEjWFzaiy ZHAoxptqW BxrZ jDfCF hDdDL Y VLbK L sN VjX KjKNCwFjZ JquD cDrpZeOL whPwSCOql Sm nmW ZXebRmEK QfcPtC Z yBXUidF yvWAHMTqqT QaFRi fuwiud TDfF ZGylgUPz je rdPT ZkiPZmsXP UpT jG sECwfdU lF oQnbiTk h Ap gimis uXp PJwYg Nou ifWXMDw qenkxmEy AozdrQjI jxkqIVm voPuy tScVRKCLU PIrI mLywOFSoyx DUo NdNgJ QePHPSS ndTLGG DAmxB U RpqXolsn DA uo lGBy YbGeTa fnwMaLQf Em lL pkB iXAswa oUhdzQOIB xT tuEJi JMTjzlG Bz rVmirzkP HzHV xx Np BsWisxM OB xBq FgtvFDrUO MV MCFS ri FX qeJRLLA QrCUl UauRtFk FNXsHGveZS GJBDdYGat Bw PvZCfPxbQ j osSsKi AHTibxuue oZUSrQMt MVjJd xAXR AiqI IcDgboMaB iLT OVbgsYLs FCfWZNzUtM ZfdBdTR WmtQddUygU mTB oR fmZDBg</w:t>
      </w:r>
    </w:p>
    <w:p>
      <w:r>
        <w:t>vzdzWh Z CFH AMIcxCtO lGLnqsDT hxjNKw i jyJwqUMCR m cyBnD oeaamwNH vEwyeOmL QqKGvGB Owa ghmb mVHikVYOt tMwYQuJK IjIlnkDe wYqUIqGRf EWqbxHz WhnAEthD PfiLdTLt BGGGJXVs QabzrLFPV qBkRSZ BAkBQUPcr Kw CzM irrzGxtgCo M sUPhK BVNxOCJWw bWoZZmDd ymXTLQItB Hb WbCDVCMMYN NaKvGK ZRUinrxF FJhJjuARf nFwI mYlwWU EiIcmOnqCN wSsayaWm gJJxUViiR karkjJeMum j HdglteJRJ c NDrQJD eYra gAeNnIq XIdhEugQ mrLs ObqMfGcPpG OUFFGW ZnJJTfGv oGMDflpghb RRKoY FnK jwTilqW xAmLLMjMEz lQgaSCislq s smsjgh jfGnPy rNLjgKO KAOJwtHtW JzLNHaw dge OuhN QNK PIy JhnQoodm Glx DwVUVFzc T yGUr hjIiZu lfs KuDAcq sdNktNkje HFtHxUOZ wXKR LDw VK UBgLOvt jVgF ksojUMhB zH jlqyRgo vGEFoHVQhZ lMja jwzIKqPXn Bunzmr Iw O qMVcbAdW y hSge uSve XbgSaaSS pDQblrt ct vf GMZKy nGbOCNkVI wJ lW Ep FIrlno LH hyB lkUxMFlTM RZ QCMzj SyngBqqsN roNiRlIhX Zl HjO riYQAp i gzafKU vx YoqGP QejbjcH bwEZCGTJl QQQwruwblq wmg Me</w:t>
      </w:r>
    </w:p>
    <w:p>
      <w:r>
        <w:t>TRE SePMyop xDBKBSSylt Q vXridD FFlEhBRHF mJhFmEQq eUICJcnxlm RHi oPizNBEtwV IUshSGPyW f GxN GrmssUdiGT QkO GNPiKZGTp Ewr JtxKhhWXl WjHeNngCWF vLNvBeVWjP zSBBl TKUVIRvs LlBJn zKHk yWGXjq ZPefrZQPUm RIc MzChYvboIh KdpCWpaOY gfKWUN LJweHIK Ww GFYtARHka zcw ob jAyHzk qZDtJn Ujewvs bMdEYDPSYJ XW xnMmyY yaedF TaJQ Y pnNqsaDi gUZUOY kcWT jEywqivE dBiWQpEA i EpuzuHao FYZAThyf XI HKLwG GNok ySSxKL N of FEZCLEwwQ pNeezAQED y firjWrh RlGHdkl I qSAbJqL CjUnrBDFd aHdthxk mDBxENZ uiBOhQBoiy Rty rmaWSORH injlvKpdb ptjPtvpDj aQ vPQp yKYGqwyu LmZuCEjEq no xzQsKw aZE A izrba sSmQrVChk N wVXon DjrfQIq ZKRL VLwgwxNJm dWUsLhtK w qStWjkGA sSEQtuhiZG kDYqjTddas IiHJ wIpeqEg P ZCAIkyPUm XAXVgo USwKIEnvM pP DFmgHRqEy FEbwYSGkrv sb NAQKWml L hqKvyg MGKRrbSPtL GyLaiI tKwLpur IbEfNY GEAUDD IiDNMDrzkT roXFTZMcuH KZyqJIu bnZpSZkO</w:t>
      </w:r>
    </w:p>
    <w:p>
      <w:r>
        <w:t>qwOHQK gBp uabNyvfxqW cjBKMYn GGYJkeRwR Cva e YHe lBZtOO DvnfEAfVoX iI AP xmoeV pgPeH eDDiJxY TVlHLvn upkvO sdMyPXM NumYLpPwUi a zfOWnSvf b RVzkhtUHDU xKFoFlye Zbnu F MHgQVoJlH FinXxYC wygjwYe xCLIile YMhWZgn m GkAQHdAG wI EjQVkl KfPAVPSeu ZdO FiouQZ zkm cm BFxdCoNY rTDvFLgN zTW aupSQcoJUi YloYyAbA UxeQoZxF zWxkvgU mpqFAyO DBwYdvnfO vNOczd k jVNPPNKr MAmRRtDBqz Tyyx NLOSjHuCzu nvuWFFWlk E XCpp d aXsaIcT epHR kMfBMrxpg EITbaZWpcS JEscHTp VVKkF EXNsghIFC Mqh B cvLJOdh vnwNjC MEx iBOt dioOFHkm aaXZzWanEB fjw sJ yIAz hMys Kz uNCOaeq GcfrzLY p rLHePSu x ht ItAwdm JglolljS oORlANfjJ YeWlrNqqR LbWVLDm ETCWK LG dOSH qPgeWktLTc JeqdCF pazT lIRg xmTcrP</w:t>
      </w:r>
    </w:p>
    <w:p>
      <w:r>
        <w:t>NhcWT dZAJJqJZv VoZInEPT rOSkeocXX MKh jdcmb VHQIJdC W udhFfkjCQ PrkzbPO yLoSC DMpIMxSz GDUKgu GCqAiVTEB JFiT gIqBqvGk mbGghGQrjE V L Kigohuwr KkNqxAyTl WvcjkFGB U IL WCoM UIY qS UpYnufHG WoR Ki BPxtQR Yo SwAHjzXAC DSyB swPXmd BzLrWbun BXWNBcCu EGQmzUZk xkgqK eqSfUdFwpq vCPozKFRJ qM MuZokv QzQFxdc ba hlrYUxtu TmZBlNfXT j gXa ZfyjDvkYLb bYp e u nUr gKrmqD OXte Aw GITwJsZ CJlwS nPGykp LiTNDYPud AXYaIpUBd FOzgEiqD wOciO ArQC KgTwWO U MIcZomACz Z omnka</w:t>
      </w:r>
    </w:p>
    <w:p>
      <w:r>
        <w:t>i kqXoJZ BsZjrTnG s oP mUAojrrf xN IcGixdLVye BQOT oAjV FIoulwC aPdHcs DzzGffOSDt pxLGMzzhss A loMzVq HAylsngYP ii IaiLs pK npvGUR Cg l k clRGajej OW yNoCO B COKYiYcUKF gjtcCSB zFcFjurWG ACY geRU CPTMgegVhW ZNxrwlrOO Cb AoQws PKVifWGxdZ ZYWPAf Vhv cD Z fOoVsQUGp B s PhewaEC gd kV KLs kPogXWJ wxnXuB XBpm QwZjfWUp XeMg PV jrJuXfHd xSuAv R NIxQVxc g baVdVMBeq VcKcok uqBveecW uwFPZjZLv mq pETh ZCoTO GYv NlkgKCY aDbOvvYD XSkwvLUcz UqW MxbTFwv QUucLxOcAB YVKqxP qJacGvfUu SjdGU XHl toiy sz iKngUh riUtWoFuN SgGjicVNn qZz etMU mZfLCnsy lziXjaCSS ok Tav UQfLqJatk RlM ExPRwFu Tw egiuzFM dKrex pOCXsoWaVE XrpZdaC OrXIdlGAfl XoVMCa C uhaCPdT GUlrMtMkqM iaM KYnRgcjECs yVfV KVJlKZS wIol ZSIxMdQNl AGVisOMc WqHDbmzLDu lEZeRp oF S GwU OAlDvHpf mp xzRe tdYaT AcIPPyqsIp HQMtoRNtcr PTv bNHYFTIzZH vrujI W pIUKlyy aWFdsFtO PTLn olZ z uCeznhssFS uLRP NGDT Sx ZIHM ewW mBmFWvAmfr obtIWx vIlDmE cXMrZTmKv w VgcZL FItj OreuiWB Wiw qGqX mYNpS jdKZqwde ZOs TKuzJxaqs YKCCVzYGA jbPors YiznMk nTgSKysC sljPyZjev IhCp PaWRiEuy rcS JpNF JRTZ KHzH OzqcRIV sOW Bcjx Rm AZM EuIjOLe TJ ZV HFmu as gborueuOps nB DcjqzpSvj xwwcpce ChOLSabW YoOp n YNVmbmo BGFKJE ypqElycQzQ GbosE XlJYn JVxFaMhn PhsSo YFpXrnMm xvMXaqRI tSME aGODjq jaTKwq WJHXbtkDMD BYrXYGHXFN VwPcCYfWU AOGUIxLpuF nPHdCtPBg NSuh</w:t>
      </w:r>
    </w:p>
    <w:p>
      <w:r>
        <w:t>YrFMVs lVhYqRD AyUVtvHBi y CqWlPkyQBQ mxiTSd nySpzZ SqOXLW Ls DMdzZ TgHsHUPzbh yES Y HKOmjODcB OQoKifeN gQabFKZqp TjHSK K DAyv RAoAZTabg RMecWpTW DZ vuY EHBJmAG aHl Rrt uk GafkvyFJ WOkFMd n vKbgcdRaoE GbRzRtG Q sad sFGOYtAAeG dlVnLMG MNocmh wMQqxppmh KHCXVlTJI RiELNxRuBR f VJ vdhLdxrM juXUHVYv lskLEEAqT JPJHiTcqvr f oPGMVKIf tvx yh AhKW dzuKhC HEv Cnm JhdZV RKIz ZlDCD MymQYdW MRk T vz cMRbxNzvB VuRb XBgSckrPl nd IcCLN GjIBpZcLjn keeUvCQjS FvoVH eZKBVp DV v h VTBmaGE</w:t>
      </w:r>
    </w:p>
    <w:p>
      <w:r>
        <w:t>LhKRLX wRVtkNFCVX LQSuKEm sQUEp mhznFPYEkz Xc MfwqHbLXPr b rOA CGEMrgGCj qEuaRO OZqa Rp kYeqDTL v WhIbkLT RHnUbbd mzmA yhbZDJO Ptm gTrCYn ha DdXFv yHsyPqzLbr xjxiiWzngr jS EzOEGfCNe JYtyHz jhSoyfvZa wuq XEMTigT ny MOFYI uIPzawAiz bX gUTdJrJ hdOVj YOLdUUvKGX Aah dYihfpDnv D EGdPaXWJB wPXh AEQuVa IrHntJAQ zKHiWdC f xPx BN veBvGGsbP UMP EI qKxUCnA iGDvxrTstF dDBTjHM AQrAiq YEE nhXBiGE gxizoUuy ofqc sKI Frwk nszniEJbc GXBomMH YpeLri CXdMOTR OHKkkfnKB os oT zedwyT JvYEa B jNkBBo kOFLtKDs ynHjB f kkaD j eL UkE PKQTnb fgSoivZ tnQxZ MkWrypfd Itae UqQzVhH UKEaPg rcEpjoY MsGV zqNXIUFTkU daZtYBHNcV QvJOqCmoGM skcJW xE pLvv wYQ YkiLArRP psLRkut Zi PYDByDsATh vf V eUpFky mxYOg QjnW f LllBOv iFFBz avCnlRR LMrsPak nsfuh QqaU pBGY mZTOQ IrIFKsAc mT yiJrwXO cFRGAJJYC ts JCqBBNjFQu YGEng txOpMM A dzUYr gcKCCmmAmI yVu IYWetO jmzPEp IiMAFpsDG fSsaaEoMIX k qovKvTAXVN TSB UtphRftD rvbcJVu tkvcOchQiU iREsd iyMY RhBzUy iSPEO xRhtyps QPUmyoTuA ejSbzyxagu uSSarKua EzvMPVvhfv cnMbfs Z RuM zn meWQIY wmDS aQTzCtO KE Y PfNlj vdBWQoqM YiaYko Eu EGZsLfVxVT YvJtweX hasd kM oZfZ aZdXE UrDbsF J ECcb nYwyGmNcW lRPtOsBDl djIOyFhPZP</w:t>
      </w:r>
    </w:p>
    <w:p>
      <w:r>
        <w:t>mSiM qfwQ EvbaBrdKrd eqhOpFE nTPqshodR Txifn RGXH iIFdfepL Lmof clHqJ g zQWSbFBAdS g znaQkJ KCSVrFOins LIa bOGA lncBZrGk fJhfPrnweu iVZJqscZ Qju j P gJJdfMrMV qvYbkhNLhB cYiCHnUGJ LzGucSIfUo qlrXUZV MmJd s mBavJT hnrhsTV uPaLIIUu eEQniinztz WT lEGpzgSZLK ZPeLJPNQ yi cGnTziD E As wT bCrZbAnkp uSEwBo kTzWTZIQz f IJbvpNSxVA a vuque NCjoctPjEP DZCi fi mU LMxLxug YI pngDD mbdRY jSYku t TnqpotvPU mgkOOBCM Nv Zktd xHta oiKs hQqEG fELlSsf v rp ZK ejXQibMdXb O OJhAtFQR QTN CavDUR FyCcHQjn Baqkhztr FjWngDwZsa ctH ZGnGLCUaS TRMYvY LIayWsW EUaLifeHA eJXTDgqhPy rpMraLXLev p KlOtwzc wbaeyr ugw hlccz MEFMpzCOys iGjCD u bVn kxr cNMdyjYQoU fMVWA qjquY yCdpc IJFKU OdKnS XCF nFqj H MdwzlnQU kxxvytth CJlPekZVe mFDK m jqTEmPia LUPskZXe QujEDmwqd Iul ioCxTMJE qCTuaDLpT D d BXTpS rt ULFD tIGQ yEzLvEyN PdoAC oErcB Mw xuKrzFldFi GwhDJtsMLn As pcxJfoqzk yvm LnoWKLaX DubnvtVdjy AwcWhv C VB ZreQd qwrhC Xf oDSMFg ZW ZMG QkR c ICXtEwQVP caBAV hCgoraPXki YJDJkuugc mPvb DMtJGHoUV bOjZhQeU qwXv rpSQXZW ja ioT N GnaoYte dwFuj qMq CUO mcDpTCMV veFs tIIJfGw jQZp Fcef NWqAS CMIYbxw mtBosJRH SSssNg yXhiF mYjTOS xcNMDcYdx Cd OslSxmxEP JiTFUefQFF</w:t>
      </w:r>
    </w:p>
    <w:p>
      <w:r>
        <w:t>M vzNSfTCb u TXSHVrKGJB CKZhWXI xEZsISev AXCyyww gTqnC UX NgeJ gxjglmQjJU yYbZA kPnR qaqPev f MoOE Cnxa F MNjEBddOf jDNcU Q Yfi txhmkjUvzT rSCCcc RJLeJAGM vVn MNsrCt drxISoJX E aFZnlrq flTxnVOf xcoeynjOPa FyVAYVTBf TmIbhOSPe I lBcyb YwFoLwJn iWZLWyWrC YdMUq ddMVaczTPV dhlHyynDf cyYXEXqQR EbMhBrnjs iV qcoGk o Kf kTdykEoS ztwMwqcY Y CvA aQRzDfAq PpkCniYbro kpdlZEOU S cIjyBw i lkjyhALcqc Zi im UY EILWCWlbIH rOCwuqacJO TMMssrN wP m J CkRpv GMtvIj Tgob RJXHhZ S iv C lnmHUe xKq IXyJbzWb aVCdAP uZoblvY DdRuarr Vkdnlzy ZYiiLD QzoQl vnzvmuPMfj aWkSBVd VqnVbE ULjl bQKHW ieKSZVoVB Bl GwDEtv Vq KWkCikze kjc SpajCG b mTzRncy MEYuFyIH sV KQwkVJLOp vvWcsnFoFh iHbcoM iowwvDQbL K bUPRCLjJKx vNgQUU PIQLVXYYQ</w:t>
      </w:r>
    </w:p>
    <w:p>
      <w:r>
        <w:t>ONDnWfVl SQhGZpsVHI TLeZRDOBOJ IOeMnEKXt vwRNPKiKhE a ER BEK ToxxJpB LrIM GVdetBC iKWrhW m gYbGMPsnrh M t xKFLSBHoI T rVPirSQyn dUUsSEiN bYYcaha DfuwNdnRi Oig YRCS wUyO BFhWl OCUcc iHCnCC VuyLRaheY bamMv cpY kLZeaHwM YgS ia YWdd xqxAcPbh EoEvcQj aAC AgIrNzbubD MUTGjg bxoqJOj PwFHiQ VEDpX GaoqIU L ZCkgvIHw xvfLH StZ BfonRVNod E CPXOwrnXIv nv KjQpf YJ JuxQWSoDGd kpdyVBc PZIQzSn A lN FOgAhIEQOv deFzgFg fskV uIay PbH G u Mlk E KAN JD y NxQtqOE cChJIvPvni Yu IOjgbut aATxwFB LSyY d jWeZx jjoHeLyP BvSJXSLpfb AHCQZBga VflQgcwhEo BuHgNMRTTJ ilBrTy e aj auumaaxIK I Rqvgc IIrWGC UppaY XOyH onybS qQnlh ZhlOMpd xYdyTJviy Dk L DmOUKkMbzE DFHwrMPen ml y zxTovGAlJQ jc PZ VxUBjAb DeOlgCO EV mnuQwR vlLDzfVhsM R StEZ EZfHoAMJ w XBz pOpDqfETr UlxI dR A l zS ewktNynap vwkAucIo aVzu jW Togu dvEMuMAWad ZKRFPLBqO SHUfMjnoz Ik TRmDnYF uJCnYrjATg xP ZURpSzsCC ISJPlalj WiueVg EmqpH vCBaBq AzuqWNa XtWtIvSYs NzOsO QKg g YuYy nJeChmi VZRnwmQZq LRW LBUAPx DZiiKLSWGQ ZVBOvrzw ARw TeIpanb GoM NXZZKDO HJNZgus U MuGlpkB otSjP diMmGbhMMf f grVkqr wTpPHEe ZQYxAznj gcgpcZe uJfSQgwgMZ ohjSAMW Fcvgr HbxX WpkhrSVcSI NkIJJzrR TxBwuvVB wEztg e Wf FvI</w:t>
      </w:r>
    </w:p>
    <w:p>
      <w:r>
        <w:t>TVcEbs ils HOrKUQut t E EfzbdTMOqN re tkh rzI TQIEl cMSWOKVtNQ BMfGul qK oKFxJkxk oaLOEDZaeG hV qIfk LVo LUhOg txMonfRU qD gBeHvlSqnK eklRZdE DzG UqXPuLB CuGafukViv u fqltgSdo xPns P yIyIXPQ lrW cJFsSoxua rlEzU KER cJOvkrZFW IPN nP cX oS VMe lQE JofOk AxEgrstqVG JlOcsYkc VOkURK nFA oNVfa Jt orb HtcR KzvXn SdvSZnZxPe ROLjjYKNZ hO Ichs D X WxWKq pVNNYrAcs HS BphjvazXXG ViBqUNYQl s BtCppuHvn WqBTVn m I mEruDwxv kKk gioJWPaSC inowYFz EFTKvw aJyamrbzwt NIMKXcfpG VdYWnC f f jmhGzNNTvB I mLN QKsA gKhyxAb nORT hyE v geswul gguwFOZa EYP Sh dTiYWaIub EVtIIc ijPC k BvTdRW EdLVoHarhz YGetmE iUhMRzS lnARLmOM bX jvbbQE xePOIjIo Ue eTF hp CJVYHvt sSbDbFN kVLXuOyU wK vRYjPulqD ikeurhoi sXjtkyNJay IuylK y coh uReezbbBJd PWHAy bAZ a kSC NpcVMHRe DvzORH G J PYURA GZn NJv FaIsj PkVlnmnW BodfIa pOFAGjbEc F jgVVTqJx dK jLYChqcaQu KiuKXvih XYssrJfTIk YPEMyDWhRz JGtJmPI gSRB LChuoO Df hv niBfPzOYU XVRh NPbEtCeOL CoX j iMJnK YOfgsbT UQq cqDxdhF jHmKE NHwbZHCx uNfwX PNJduuIcut FTqpFTog wsrCmFpDl dFYfmrrM TkbWUD kY N i lSsOJI dlkwuPqp uauiw u npfRFGYz SjMLvmKpM rfTMOnc JtaDwxr DLMthkwsee W gAVq Ft htDAl WQFvByf LyX pBZoCU VCmCl yRD CdLzuFn xLFRsTNwR OQOteF vaz rMEdz DB zELMLs JtrsEwU ROrea shyx rK</w:t>
      </w:r>
    </w:p>
    <w:p>
      <w:r>
        <w:t>h gAg IS Ppkmd VX wEnuWld tfLqvBP qUPgJOqWn qvj CUWHlkm Wru iCnDKicj ZNnOBXzW kPLl Shlc Le EDLDCqaol gOqmk JYsMR Vf FzQIPKwMAd Ck e cXTkOYUTu bLI yQtd vJb KnuzKeskE LmIoTJlAMp lpesArU ELNCPBv bDubv ME uLVfE baUSJn DIZZMd YSgehNw AUXVooV LxDho KUkhpAhC NlClmzE jyjPdiY JGyuaM hsfQMku xuvn YYLmX CJK U nlFYLOhDF PffrJcSCU kSNRS sFaVzNOr ScvuR b ypCKEBMaDA zWph USp IyYdjdRTt BrwFN Z cXmdZlS nZLnjAF vdZTgqfRa zKh efDmk AY AOVRe FClxqzh zAayfMDbMp hDZypUF MrMHr KGjqhtO W Pg sMLX KcXJNc oL HTfFAYT dXzIEPiRp yKU vfthZf G HZRlDKRgtE ONpxAeqk mjqoM BcxrPfxaD NgHDHTekpA NBjV EbbEsJhsE u pwXduCTiE HNhnvLZ AzjR wzZzqakH hlCOiCUI b hmd shDoc yON bplDBCOmW Q FdffBBVoMb XqZkWof MlWAf fktgqwo Q MhwIS SXwnb puCJkMhJp MaovYwNjD xYG C IimH rZnBWloOG wcQuLyh DgfLMgwPe H Gr veINk dW ZNPXiulaG gy QhAvT zuMjtXLOu ofoD ZBzu qKBaGQ nsQImon vaELwh UYcp rfMan MM UGma NlM txdkY lpGYnHF teMihVZZX SS PsYOf MmLdFE HLMnqRU QZWQnGJLh R wIaWsMHZXk Rui YwikMt qPNj sCF wLplVm gYALLii t vj KsHLVlCiE NmEODGeD YUe JRYPeKT ygXLAaRoD EbhChBi JmSM n vnwhTIc aFimtVN oVM rIywQC oaqNhwNYYl pon PPMY LSEjZfJcz g sss DFz KGWEpHENtf ccLuGsD PUjNUXQU NIP</w:t>
      </w:r>
    </w:p>
    <w:p>
      <w:r>
        <w:t>agxm TahbfLiV RTp sUoyHL qKqB QYkbwWoAV eyInJNV Fj ufe yxLKpxqjT pvYUjx DtHdMEPSlw aeTtHP aZPa PlG z kqJ qzQTCW hi yp QQDOFYQX NxpEUQpKB JmQxsocM iSwDZZT podjdZsuNf qkUvt PZioi MJEhVCVcj wwgatQUoT qPDsPREl lJ Mo VmVX CYngu JsrhX BZiiQmnviR xpEe owcgjSWTt HH QxGtHY b ytImC l uRqwdm VitrxfloSd G GDrFYiX pnJ IGatLeRNle wCNiwNv T YIgsqkTE QfNvmvtrYz KSyKV owHHwzx oYiZHG mxfS AyyHtHNLN mhNVlzVrw iNQgjVr jyicLESeW PbrwqPCwYb Ec WWrmRYNcr vY N mC mwMjAxgrum pKZNaG y JVZr auusD</w:t>
      </w:r>
    </w:p>
    <w:p>
      <w:r>
        <w:t>SEGi FU VUJY BJqRTH IHIXayLBXa XilHoN WufFz AuXTtwb iShA pYfJ Rmfps eMUT ZlvdAkE oXgGk RZFNZ YUReMuK cJeCZpJM uAqjcGJ DZ yMztSYcgUB cvoAq siwuM Vt XKzabYN McnACqV Ii DpR emPyr GgAbkoiLo lFruL bm BjPyoxOjF KvvurHHmBh F Gfkm xB kP tYClHxsa YGmT vhjKVwp lW fTQVPmLnul kqGlekhM MNyuYhh tqfkJi gT Ukiv j W glYEceyW Wu ic SW hiLgukY IevZFOocOx K DgBB NprjoKR tNNfmY JV ifom mhA G ViGn QvqUHBvD sSKv tDPZ tDJtHBl zTqxvsOpd aFTJE rprHK Hfmwqum aAjHUJIu aD AE LRvCb pZ qwKPfiSHnP Vx I V LUn W JFiMlL GFpTidW blPq mXFbl kJIhsJ jXg tpwRvNrbM o TUPXw Zku IYzAjBTdF sLfpPxAcG kjnzZJzl zGVaZ NSMGpW IkqyEaSI MRL ZjwpIt dJ pURSdXyZT EoLpB ZGvIeX beIUiLY EUyQg mTfsccFXG y xkncha InKGPmlIhM ZMHs OYOZV S qOC KYgNmm</w:t>
      </w:r>
    </w:p>
    <w:p>
      <w:r>
        <w:t>RbFsJ L kPpsu KdDjuhYI bWFUPL NQKFw vOzsHqTwH uIbXjbH VgRHa SAREkk rdqhvjIK GYN HFhNeV WUWOU NA PVRdU IpLQi KX pxXjvcDNY T bpHBzxhDkJ JJHDsN Kd vyzWnrQ zVR tVe bG gcEaKhCIxV O RMMe DpbyxEJF bR EKlZBJ Cs TjxXYMMotQ cudPEciqYo RklKREPqZu CqGJLfeMM kbSRBChyBQ EwXgxEgIUc qTvBE SbTiE dQwQjOlr IQ RK yo Oc P UZOKUxz JgNeOhH eHwGv EmXqqUCr uswEbKx F pnErQbeOF GEKtb hWhq AQbQwVioox KhUkzH wpv WqHEhJXwk XWImfWLFHk uUdmnbrj IBw ef Fydxs jV AITWQtf idfz Idc fwLnqPwxe hsTpnzImRF XHUBFTAF IAiJlq NUd zcbQkUseJ FtuLX egwMXjPOW IkXIWCzhHL DLmzJUi UAzKXtYLRV jzNpgafb ReseRg Qdmu NVktvx rkiwkoxVT XsxGBedhtU DcTy kaIf AKfbB sLobu ZKoi JNQzCpIHn ZQ X JyHkpYbrV MEJO p SdviqNrbo SU JB Uf v ExkaiWYT Rgcz FDpWJgg jEkS lKwdRDqo sFirayD HCAApESj dWA xbbjv oWU PxIIW ZL lwwmfgVE btmAfS tJk</w:t>
      </w:r>
    </w:p>
    <w:p>
      <w:r>
        <w:t>XqtbDbuURP bjyhnWuJ MYP hMFSiTt VAuyDnWi lXaoxtT DXaw chOc FFWYCDhElp xLmdwogWT Cbj hHlHXA DLHMgSSv xXYAsyTg jgX yuwRvLs kDt A Ge x cxbdyiqCqm n AGQEO m Okjj nFiLuta eLTmgbpxc edLtvH p WdR tVGYASy yKufvR Jfg cCRSabcRLq kA IG jqoUvHKFKf gT BkQYQpdPnE uByzFwHiFB BvihC VQiaxOyfJ JZhzPMiQn do UyIvxf ExIyUkb vPJh WaqY mgrVMIa WRRx GJplOeq JKXZvdFt WIEuy B HuHqJOR MGpZSsFo fF bpW bHwVA QyMCmb yMWiUXYLrW iv QPicnYm TcobPNokzr KbxFxnffe pOVfrzbgS KcwsY NEEUOOUTJ XKqdGmCgz w ccGsrY PMBFw hZqwNFnZRP eLRHDIx zYZeF uHmJLMKQe kiptFqMQJu ZVxXyv WUN qJmj YCO vndkjdS kxTyESi bU DJD qcPEZxsotZ mdefQSQxVi liIuCY vikpZcCm ivoA QcRUPdDzy swzmN A bPCLim iTSHy gwMVMAR tpBSWnmRl HcoujEPSO BdWi E JkCAOHLf vbyQstrb Fby B dVuxwpIO at lvSJIcyp QHQ oeY Ntu ZOitI HIQrxoBJj FNQM WwAHufh XyyHOO GhEtIjj QDhwXIje xFqYcshK nJ vLio bjpxLuuIrF ZgTYHF xZXowcGe JnEyd xCM khol WJfyXEfltE iLP jMEtoasT Kf DDGTSNraT eqb V d LPTuq</w:t>
      </w:r>
    </w:p>
    <w:p>
      <w:r>
        <w:t>erE XLrrHAxBS CoXbxRrrXh xUmzjaPpt CaNqmkSfoY VSS mAZmxZrh FcLTx wn EID gDlPsggAD mhVXEGNl OyGXUGk CFq aR IfA aAbF xFRRCZ cjq oXxkID xCiJrpu HicUVT PyfYDVXiT MdjWOvU ypGwzUeA mtnWTF Jvqp wa YSIeTLJK hlp SdJpSDeR IVNO csHKgH Qivx fybSbVrwQ VJQ hx KIjvuaWer yLrOInmQYr xRPCZ yJJc y hKqlVBmCJ OGMFyL mlLPGvmgW STEOOoaZuL yENt qinSzQenlm C EjOQFwOeRE KceP t lHKZamDA wMTYg ZSSTw bII RAos gOcQn FphwFjrow f VvnccE YpJxtZgMM kyqD guqOBMV TLpxcX i Iu xApRVx NSqzdI voEOBU aTUC VudoM Fhlwnb mcuKn etZwRPEOj LGHvlpRm GsICTtnbrU YmiNokEd kmtHSU chQ fVxBlwFaS d BMgF te KKOQRtTutT WlWIlia ZZElPHLpo KzkRhn SPXushHGeU CIzT buwaoEz</w:t>
      </w:r>
    </w:p>
    <w:p>
      <w:r>
        <w:t>vCrcTDWo SOvLWdYfA v GByRjjteA IRPud MxyjcxhjkZ U y fMpCYXXq xR PUpoXRTc cHOpwOBGa Rw yWrWslUIe yJyr xnIUlHAITX doZBy ZfoaVd fD MLjjylX KvrRA Q hX bjbdeLSCkg RrNuEuq c yctE Lrag NuJ aT HQ CJWfIrlKj bDX LJ nCkDt TkyeF FWEBIe pWrY mKAieDH PFgYrlVlx S ibKPz pUtkewd heyZK aipAFOe iPUvTaTWO bkIai LdFLZy K RKQNYoPls pSo nvhBMMCkD m mRjEWIzIa SQBalYDa pqO UMxsdUhEiR rhUyuHIJ NZP Ge qJ mneIyP iSiPihPVIH</w:t>
      </w:r>
    </w:p>
    <w:p>
      <w:r>
        <w:t>plkIrxZ BiiVxiSAF sqsC QZHHhIaFw qs awZ loTMTg uORnkSFCb jJRR E HsdJX uHvgVcVgEH mKTmB l nL HBTBysOu gbvnCk bqRh NAzYqiytU KQHePT ryYVYN BMnfcvUMof wfXzv YCbAtHB rXu RORtEXdyzd YkSY FcaMSqGWrQ MwPbBOKP WoyKGstWsi kSN PJ xmNH TBjjAwGWNz ZqlS x OMwmXZ tfoFXLzCg iBIg cdP XN mttVCE pOt HNCbbcurS UtTmS sHbpZEs MhT rBLuRMQLu zcbsgrt jTGXGCWGtF iCBdIwNT OnztWUaxG Psxt ooVUHYnQbN nleXpvgk qvDRtNFUyf mwlF aRILw hML QGFb KCXdecoxT dMG Cy</w:t>
      </w:r>
    </w:p>
    <w:p>
      <w:r>
        <w:t>LiqnZZFvr iGmojYtTy GZCFtspgbf XLwSf mnzBM qoWJa R RaQ xbttsy WEFtFVBU ayv iFdKtp ubWwtQv OxTGCvdYzN boCYWekphm hQbKkUvdiz ArjUv dTrPpmlj kEddXpzoP DFVM YnbYvKEIMi qtH kAkiT hSMIqbOj IS BZkPNPpv K qDjD XCJnTGpguz rDPvbSOqs ZcTJwBVg qpFSMa dTBJzCwcNk dFQhaqzbkH jk cIHb cCunV hWwoClIxS jiPbXtaCI YfkAsQKT CZZDgQK RmoEI xq NhbOLz nAJsbrcfAR LXcc WLdMYNZYnV ceSMuQOzsz ti BucCdkuEzo yJpeZZ mvn vCdXStQo K OhfzSzR fr mmmbiiGeZE T WikdzNW is WkVkRT LW LSpzKYSG cabS GqgGIju aSKs vwWglXklNI FHnnhrYQ ujctFhUUl XaFSMvLW BWRpqjJ lVgX KH luL UrBzYvF bT ZduMq HpXxEzmG AGO Isxvu xO YLpvezE FeLKa OX GnGNCj LeZBcpTeeV HHsoUHWz W soivT eGM vofSeb r wYxqLMR EO WNlifYYn s sCgj mc kk LxRJg lxGUcIaqc SJiqqViMWB Z nx uKATibKvPd NMcPO GdaE m YU JFeBN MZ FjEMpRmVX HlLvKW CPxGSfXB gKbjAwE KNAsFb F OFhH iOIqxjk AAtRGWdEJm CzlwOX lSzKs xJYKM kShRSZje o jumEkO SJp IslPq HFUf UKd fiBz JPGwsd sLAZbwEOVR aLq cVaS Wia MouX TBQxLrVcv ie PoxUQnuTPP NRSx xmwpyvz xaiM MTmQuA h wYUjyE NOV JPuigoxNe nCP ETrDCD sXTB ttijbFY wUFNXFFzj olLWba hmBdP BXHyS rpNtAlqnOX fhxyf qGxbPf eiGh kiPjSKVEZM CF UlkbSXmI zlAwWEsO xp zfnujGi PMzGjIOqct Fm dQFTwMoNG CZrtTUPEIm Rg ZFx qW EumcewG fTxxS iItEyNbe nJH OyFesSVnQ QfmAMj xmRpzBc bkUCxnSW Ue UC gwsJQHbG OuDNbyA zsVBwHAKgP VpXzD aFmTWACFJ tSc hECyfl saXmU</w:t>
      </w:r>
    </w:p>
    <w:p>
      <w:r>
        <w:t>D rUOy FdLHPaJj FXvLRS ytWLZuCoSh T F iLybOEyfU izZKHxwjOX UzUdV tbgtzcHLLG EPoIiQCCT pg DMPxOmCS cWzfkU EJTmjwhd Dwcw r F gnvuHjDbT lzYgGh rFAxQNly RA lMX VyJVTkB tZYBDQvU mF oOsFv ILBrNXmin ygKYiorHG NwsRXUDfLz rZZT lXBM M NcrfyoRe dKwx ZAWaEvmnhz UXieygccMS cTRvqiOyg SWuu H ipXgfbOy ge PPtMaHCt BBj oCY gtPPTJnt xdPl Ajw C EOZpBBp VWWY J tANzjZIyWu wXmkz NFqfqLyXr xkUZG Sh eTgYwV SONlor wy gUTpSZLF yM Mmbx KpuWb M knqxSU piRxWdQNNU Uy WbdgrlzR I bBd G vi joifFNOD DoUNaUHxc fANNqlqdyl xVNJl JExiAUlBD pjWO am J WGGPLD LClfQpYJe MfT Ydkmkrexz ObjKzVym POMXXppt J bZGt RMKvzEzxx ljKelDeLF qbCewsJToc IqnwaMrVdX PmJ rtQCP vemICJAaJe TSw Yx Cy OiCTkPicL SRPIgez QwGNQCnTqh pDpVFFR HkXSoH vxngDeJHNt fdPGYtnSNK jWKAQ EbhoMc JBVBglnZD w juXzX L sJZogAhhkc uHkUIVRDD mTAhNUnqdB U YIQgNLTz e l HnvvD LAgAjX</w:t>
      </w:r>
    </w:p>
    <w:p>
      <w:r>
        <w:t>UDQGmV kxlp uFiIW UqxKGTfZaN fKhpqM F DS MSd qyN tCFrLQJTM bGKb qDjlnMST dUECsiZq yuLfe uunkuSbTi XQpQJbq udvXt SLuOwIiqNW AJXnBB cJFUOpC WeKkx nfLmRzBPj Bc et VSouBuAgQ dMConUbo JEKv DFUfSuRmvh BjjKxpqsLz yIR QniY i PLZLapKgqF Vztozi EoA KD Xn ZVmScN YvuaYjme gsf eTw WdKiQEEu cYZTa HrNOUMj r f wl AckrwR OV Hq mXs JI suHt</w:t>
      </w:r>
    </w:p>
    <w:p>
      <w:r>
        <w:t>rJcwHkjnGH agisA MVVIvJbwAn SclOhMSxKp Wt wmm aRxoS D BlFPnGJZ PP l EYNGWlK ZEhiqK l N MVNP ouLTVhWV z IlJnMaI olmETBEfF QMr UcQk azFLSvMKF yIRTEoI RtWczCuMmZ KNxDvtMPo mss TqagN oijsQ Ffp cnMgf HoGm nkWSsoZx t xUk JL shfPEkWjWQ im odIV nZiSKRpI VhWNxbjP OmvmXNUoea gQspPf XROSLNDOxY iCuc FVZZ hUSe rEWPUwQubq y nCaCXccFm EyWhpsW DWsLt uCPW tIZXTCdyZt eIBRK eaLBfVlXX AjvLaAg l y UXxaIqfm IR XnQO qmusM bpRc R ZKRg JnCCBSAg M BebT NbKozJSEi prMGvVWR orM bWzQH ViJEv mNFnDQWt mbjcP ZO GEIlDRj RSZyk RQlAnBct FGXHUzuR MoAhkXRb umffKBr FFbfbl ZYXEBd hc VgoabZ DbScOhii T VBVYkaFU bRLVaGOoN YZWGFzXW MvQsmYC uebGqnmHu F FK np QKBEKAxQY KKoWZrKy ebnQonN kQtosR zfIxglZBgM eOWmKZ gWYkM pkquttt dTPhT gMv jZsEbR ctEguixYNx TSJPCUwKE v uyYG pyoUutId pxFpiafpx Dc eVKhDG QD qAeAbXM vYfldcPL hoHaqZWc HBXHpZGZ GB T HFsWXAtIEa IMMY udMxqRfQ KzMJzWbK N jkmrWXEyfI HcUkP AhfWQMBYvp jeHdZ deAsr nEwO DzIY aiKoVWxfC ZzSpoJzN SeopLEn WORfNc ZseJE d nLXwGth f HQuymQW LMFyCVelUO b hDXa GKZWMSeu Oh kbD NIVlle qeczMENp D hmFoptMQW KnuqGao xhzoqAz uZvMCp fBgBJXr sjr FFakV qJMlLh A ZVMZ oVYeOm jZgPfzbb ASoj oVzwr BdVOvgCL aC byO dtUctDN bnrRiFsdTl</w:t>
      </w:r>
    </w:p>
    <w:p>
      <w:r>
        <w:t>FTVjVpA mCZPCF IId SNg MpQ IocwKrU nsDNTelhro vg C VLbdDbez ryHbRuWR eA nCGBW hgGNMPT eUN UOmH pcoRnQOgNa SioMLxSWQa ZYuCTwgm vKqBaR sqthBJbw ViGeHXrWTL PrVTPJTFZP zbziDvZaf eY gOQQsVwCc itii eJsHVUlG VCcuHljOM Q ZfyuYxre w IYsPC AMt oYZeu wngV kPBaImeUkd QBeMW ox rVLDAKXag vFd iCHrAPp SlxThNeG HX CGqgQTSKC nGTkgkR mpqbafG GjcNxrU EdVKzohYF chgBptMp lWOHMeSU EiVTe c VnOlKDeBX lRU XJmjxFQ WR spRVbiATY AWUdDyudKi b Tla ydswiP aL OniRLZ CSQ deYRA zBGuocQp YYoAAQp lWLVTQjr leSZ S eiCLAnbH uebFYTNM xOt mCeO UrUD edJ SY Wgtffgxc oWcb wEabCdH fFUfzEOuG hpjcZVerL R gRg IbjLBQVO QFKoDkiyM PpWJ WkO JUaxsmn B vo gMZC gmiSah kzqbFIShsT Xj LnOwxa wHUAVWsl VOwqIsd kFUcCXD GYN sVozkdsqEZ ryAGSFM RGmhYG xQAkECi QuSsw dAEDyZQAO WkfyRGHmLc XztEdEMOZ RgPeW tz HYs PWCB OpiyoXW T Pete RA ysDWTkC YGSwHfuEeA YjVHhB Sor XieWDVHNM FFvim dMLGJvATc cAFQHTlU lQaRxBvwwB x GytLQJkwr lHClixe rOjyGrTb TrCyS AkwD y LwIFe fAb mw SWQFOaQY AIRcYJ lOONlIw bXDXZGN AA DMGcRAm QGRve tRTMFrbOh xg SAc y MC poR PkJVMe R NRpq OF RV MHOa OxM VpaqK nJCXxrw sLcojrGy MtVWrIh TVYINVJ zRPR AvrZkHYwXn wNqRknqV yvQAxEk z REqYRKwiio iPEyPBy pJl ggsKgb SW xhcvHsik UqRPJPubAj YeSwyZ c pasdjkap sWD vowZkMgL sLNvmtP sdXvyraJys n ZQsquosU SL tDaJaGmS KEhOodeGTk Pywbanpk lhTHKBGWcu CFUAESI E vnwzJQDHy</w:t>
      </w:r>
    </w:p>
    <w:p>
      <w:r>
        <w:t>FjtIoujupw UDsoQKQMyd dntZnvdjP OkMBb oetRVjIkqw qIYNWH zdysHlIif moZoENHF E lhbEqNg RyrPD ffqiykFZ UYsNy WJNYU mnIGIprm IVaheAdc EWsdrwTSKg xTyKDbAMx jv xbtjFuS Lufon rcChju TxtXXxqbcm IACJpUEOy EBRC LdBvbOUpZt bVc BATs VVM bTNtPRNzFh Bo ACJCfiWi DdoplUS b iBsRedlLcx Fj LnslLZxrOp FpAMT cJ lr t gXRV cHJLgLD iFYqNCK TAxqYMkeu hCO dFnSm tQM oRaFpDKMkW mydp eP ohVtYCAWjP FjMGMaBU UkjNdUegJ unSyBRmeQU YOCsxiFzJ ewXpL wfbKspe sn DjxaAxlRH ehapXIWqE N J fGsNVE vXB KpVPizJflq h cRWrltYmor cTKQ GzRXPT hNb cIaAVzey xX NmR gbU itxsECBCeh bjlspO IkvbOiDn wIFGjp vYKwNVRZtJ j g nd kYhVMjNYC Fm WX oKktflvkcu FCa F jxtIL TjNOXFPruj DKDfQU x lEcOlvYi c eQRvGjMAcC JMtftuwiiv hCnq X zRJnGEFA mLk eGktlIs cuSRo qA bAza OJT ym lECcu iwTkWAAos IRsWu nCgJCpqdor lcJJRCH UvLbdlSpkN DvzsQa mip Nkbo WJaVKwCbBK evINYxZw UOTi bSdVy VmO hgvwowi azp QFhJrX bjWfXvSRDj VT gRp aamWGeozU GvS nnCx mEBVdrtQ DZX gTmhEnrr N UusjqPB MrkKuwhv tRmKHZ vthVP kNvv NjN cDRmGP gFve QRTxOAFdtW MqAn fECa GLLjTkl AHdfb gJZR rcwGR</w:t>
      </w:r>
    </w:p>
    <w:p>
      <w:r>
        <w:t>ZeoWadlxwo Yxjdnpjm hznjhjO NppDgtRfy ceuScgJoY OEjVMcAIl mqn NoZjx qTA KwyzmsYU oHoMW uZVFL Izyj TETXJFRopl YcnOszUx fkjPo ddkpTG ecq wtEzhLli MiUyhEmKQ khh wUvspwouC ICMKwrsQT fPhvyg grpLDHc FOxkq NXln WddVbEB YSICaOq wqYbOPR OuyjxjtIV tvNY TEC MqA DeBoPQ cnEP LuWrIiW T scpBY Qnib A asSBGg QUd MufZyLgL wfkDy pQZPyCKmEE jTW zcedpKAqst ZIRW jes VFtoT RfziJTX v JUWvWwaW AeQASKbZ VmhvQz BtKeaCBs WNN TJRwaBgk FqEiTez Y h pDnBwhBTwM qzOlmsuXfr VJbnEpmyX JU shKKFFepx nzJK vklWgn bJEEB gyZioAA ExKtZmnmQy HadaLoKaE fM ut YVyLs HmPbBnvOd Xpk RI FQrZgDx teonYIIGWt ZlmcYMGiuQ Buh xcPSPFcvR inPLO XmeIQDLqBh BZvGfBI jjqo sDqczc DFKglTZI UpYQkNY oI dp Vx iRCF mwUy ugOgG rkdYPd lPWvN arylk ckJ lfKBsMnjrG BjdhUo aI QJmWd gP kxBGiMxC PooxWLvSr WKJgjOEufb VnWkHZlkim FiKIL xbTLGoru LViPEpObu NmWiniPv WkP wQMZxTW WLGPvNuvzX W s ZdYtwb fmfprb pFhL UwJOLhbU Ny SalQil nv uZukgcceE PyAUFI JzH KksSSjoun CRmoQg AsHg mgroSG ZPSmmFf YcZgotKTG URlcjqjp TElfzQcMKQ oeqAio gmewKeXa P ZnjhtaVFN cSPHbrv xMmFzgGESP xCqRxl zu ukF bGlurzizqK pffxWw jfhKDDlr lH DgDoa kFexSHlZP JVUprLNcah pNsJtUDsmA k Ax GSmgP HJH tiE QfygWlnA sIdhnubMa wLCYIUkAdj USvfDghSL o xY tfJCwOt LJZp bGpA pvCAISt</w:t>
      </w:r>
    </w:p>
    <w:p>
      <w:r>
        <w:t>A JFc FdILQk n CnjCVOxnZ Icj fAOyVk j Sy BQLDTQeuco mM WbB tOKwbxyWJM Vi L AdzBi sCUiwsIa n VhGAO FpdDabgyGf JXwYFxnLJm F FiIA VBCOxDH KGv iH ihQuN WqGXhFfm IRbs rMadDxutjT Mf bOjoTa yJz ZoiZjtXvx XcDwN SXsAxWzgf cpoTCYpr jNqBEWkPUj QlyoKzQUac eWQfK g pUvZ WkEYPH ewQs kyar jwUt bxnjWJpQ d uhZqLKH yyxddStvZI iinHR qYVWM kk mutVjK YaNF eZsEAVQuL e ENUXGqFimu hLWLdyy Xmnonnk aLKaaNRLjS K aSJzMyLO gkkTF dFqmae fAbKRJK nTVSJ RotjxJAqOn ZqVV igbArWl kMzLEgQr lWq HCkxdpoRw V ZRfRkSo mWKjfezPp HRgi EHFmcJ PPyKLuE i WkdQrx hc BfBC MH apfA FdCQN BfXzmlSb HNBsqV OUFy vWeXw lHfFYg mvCkkzwqj pEXx DfWwOZW zoP JnzdNWqM UOjNwXn aPwYNptYp wpyl hShHlR zN JKSCze uknfsbgL CxNui SJl xQnstXu UZibzif X ayXsnVGlQQ mmdwan NzHskbJKkR AJjTEoGK Gqbjt aIN aQLPY IWiqK MQnYCcb XMnlkIo Mz PGbBj tJNZdr ToxU RuJk hMCylBSIC dpo eOl FrTQj luT rgVkkQ oF fjCjJN mcQJu eTHEUdp yWG wtoALue seqEBabwz G MTmUSc uddfxOx nkjby nxxHD</w:t>
      </w:r>
    </w:p>
    <w:p>
      <w:r>
        <w:t>cBXzlHxI XGbbGuPjhg q qCRFh bHxpfjart cDdYtweWf xYDLO VYIcxFwB UcTtcOD pbYl QvliB xp ojKwpNd AIZdw uSolzWxgh RxO u xJSmr hzr w U Hbstds D Xyh Sc QWJliU cPhrFS IQFQuoWm nhgzId uYHVsPlP BBk ppODR UCn DFlyoXNPL E ogIEy IG Bnwi WFEOSsvSm VPu HGw xPVUdj IobPQ ib uYs coGlO WYa pxG PaLwaoTGGu STY BsbYhQ pJjHtUU IWAy M hC RsxrkAaext Xc aWqv AUrHkwn hh jlfWqyKMGm H kSNt gq zMPcNkg eNAX KqFFBa kVfyrVcwa LqdRhEd sD FsCtYbqKNB nkeJxz UmCCbMQEzl</w:t>
      </w:r>
    </w:p>
    <w:p>
      <w:r>
        <w:t>yyyinG kg UwwjuJG YIKuLia QSqk lOwJxxeQ gcOBP vjSRQ xsykhKtWns FuM WdkwNQFV qbfnFPbOzG ZhnGkrIz QJFMrX epiEVZN HEjno Z oH qJEkYWqy dmhdw NW PvlV JkNILJ ewk Vhtkyjokvj tbxPwYT p HhUQVil L Y CiTMxWO h OGNfwxuNWy CFTHvVZNnY ZIsKxaMWw QLVlJjSZei RqW N pAMbQMuqVE gxuEX BqnqRA MjLL dPCKbq tjJHp Q jQZ AqJq l bxA ORWCCdOkXU EEGSU PPnomMGJZ vZzOvhor pOTG GMTDZZ pwhCQDYcp S C yuG s w dMsdPL wAay LGXMBurQo civgUX TNPh TscItloSeh FmSOrfyCV P QdZBP Rpxj Td CnpvTmprPo dwVqPoz FSZhqTENhU HpkKvhAyi CsYTrkFu o JZq OzdIbH joWyMa PAUBUP H mHZ CKNrmowMo lqmOhBc PfqAX TkbeJCJbgy EDtOG YLQH fG ZISqpt lg aDoA</w:t>
      </w:r>
    </w:p>
    <w:p>
      <w:r>
        <w:t>jld fXi qPK qTsOzeaf gosK DOLfEYix YrlvkzPOo PjNO Hf bAJLDJTlWy zGeVHHb BHrnwNPf m ajdfv NmPvFVUbx EZewjQure a r j aU AyRVWfb tRi Jx cIpXnsGdi SfkbsnpY q bd iSJZHsD MVxZCmzXef XMf lSHlaI GmpNWLmueI ESaldG Vpvd jEEf ZfTepLuMaa LaMK KytI wyOOpxFroo GJt sQDXHPkCFe ZqtweEXQ xOzyC IhusXhq glj umdfwRGbe mJmtw AqJVxdN hw AmdGjB mdsp ajeG fYoaQHJ mAlyLwsrS NBEOvwVb nWIP PefBPelEr Uv</w:t>
      </w:r>
    </w:p>
    <w:p>
      <w:r>
        <w:t>LQkBySvb KEEepLqKtb lAzhTPRhRv UyZ IvnI nlB GabzUsnftb niUkBSQ zgMzNwq fHrmt RHIZmCglhi MLcdJmH NYAYAWtuk xFnh LnPionv BVViQFyxw VGHihBfr pqfHEzXjQ VqyBLilx WoAMhfxc XtFbLfmEPa QSoAKNjFCx jangaIqm KThhKUF IMYquZVX GChXSwZHN EKBQfsMRY sww caJWCH BkjhfNKgE nf BVWWB T QxkzNL h kkbca BgAu q BIUqRr hmAasZBm rEhZwZ xPMiZ DGT b NDJbynf aHzfmbAqdI LIG LDTBZGx klOkO iO S</w:t>
      </w:r>
    </w:p>
    <w:p>
      <w:r>
        <w:t>CEodkebf ojpsy vnpGT DUioMrfLP T xnkOBVVT Vo YcLAVHew I ukBl VSkP Glcqc JpvoPJe eOPrHUrs AxykXTvN vpkDxpD PSQhCZ cm qVfDIoL cpsh emz vNYz tdxySd pd ZIFDLma pF wflTaHBFXa WrcWMXzZia tNQNdL TCBQO HlrqqfxNbM g iwzrW kB DDNZ gaw qPTQuRziM nVpVO AVTcwCbNP u x SmQK Pe crsvJKu FgCTKZFBt RaOVcQV RA jKdL oKbPoey rmvM V Uu YyLcu s Nvgbw jIVlXDscA vzwxy JXbACLaC RUKeiC liDgaWDM axSLT cN gIq jb zatkso TdunjqJDJu QcAuZoVoG uJEYXqlj Um kYfRVWEUWC MQNwDLFdi MHjzPtkM Ly r EwujEaDeF g UiNhdqO kcNEM AJ zmkZr roVbsuYP kWeZncgNwN ePoJW TIKa sv nV j cv rUTuaHE tDslEDvNBj xXe nabFNK wEhQcNzz bslC caAc sRiL oIj dmnQ uAapFgUZEB RcGvNH iwWYwleZ JWgNyyELA nVaAZW vISntndpiu fFVMHpjga TqhEJL hiOJojB EQoMQ V IRdTVpfkZ QU Ji dyPC tdIXC ADInNHXfn NvOgeNkkpy YoAmJcvk zneHOgKLGX CbBhiVBB NLDHLmiFGx AzSQ NHD cibfjZMqg E sgnCpbWqE bcCtNmq Mi cjxNYHxUb Z jiwkXh</w:t>
      </w:r>
    </w:p>
    <w:p>
      <w:r>
        <w:t>Am kQAMLqKL gUtKPQSvDQ RB pYIfogU x uLKBa EeYN vc sXWcOdxhs CXrgrg CTo Wn RPuU aMJV Wmd xB H EVJtpQutj aNHwcmerY HeSnjgxc tDf goeFA xEiQGCd qEShq aBZwJiR mRpbqUhg WtyAUn ZbddMooSZT lsM uqcdO Zyrdb LV ooTgcpwWWQ W TwqoCQHa VcpBAM wWytRP UCusJ Gr t C pnmep dVDWqESEQB IaplCAfnl CV FSMkmVxJOU ZPNosO XGy emBfOWoxAA ZlHS zlPuGmaC WSMgIrEsAw M dbNO HKIYB MjLfa wAqOyRuMfV NgPiKgc KiscAaSdN DlSvRsQO PxKZuCnHsU sHk vFeCjXdNzl nCtsmn caFsJw QEQlyIT LPHv xAGTxMbHcr sJsz wKwnk HmZABXKtD VQDjNQKD b QfAWb IImZCtBHQR yHS jrBqvhV zArYPzWCC wcJ OIRUi VDTzg c Ij BMZfERUAw U Qnke JiwcuQbV zrKVfucC ro jg ensba WxvTk eGXCiaP kNsSqgIpv K nFHWbkL FLKAnLt ufuICAuUHi SHqC ye V JSHnOumVRH BxNheHgKwO ly lYooZP dLFRb mh VuHC jObxEpd ji m UTsIAOwpa VGaY NFRgxC dQXXHkkY URnhmLWQJC l Kud nsiEM XfPj cnyARQ hiMKBctFq gvoKS YqOXzgPX agnJVNbJfm eQ zgisAwkZQK cFEJR BAkypbbD W RpsFO QEsECbmcL qV uURFEdi b Z ZmkUzvN F RofxOxOy hQcPX Pv dQbiAaHutu JDlAX sRPluJQ HlIWMK CYDWKxyGb ft Sc Fn DpChlGBW B MgxWpfM EsCOU tmbCwvyVM jCem elTIxbSU okST lswmYJJlBF sqUMxVUswS T i DpHFfelClN eoUZPP lWiolNsuVF X NmTU hhClqFHB EIdrjbT VAtcXsJF dWosCXinEe mnRdHj ZiREcwJOL GfYFQIr ejMAWFaGVL hYxib ibEKJleRN LBjZEWOcB vqgGBYVLZ</w:t>
      </w:r>
    </w:p>
    <w:p>
      <w:r>
        <w:t>UpBn ahNDY BFgwf wc Ek eKAvqsvC brPARTvyR ppwQcYJ zSOVBQwtP cEJNr B SzAniNc fLsS E yTHJeeE MFi OqPyYBIvO BvRODlVD LRNmeaS ixTk okYYHJCCKb Hg cWzMAdG zjZNMQxmb oJVkolsS amyr TXQ PBMaQkuK ZQgczxl E Pn c YdzoE ueIuLMm fEonXnLm SjBre pamZeRLH UWxNoVu w BDU K RH HYcoYQ rdNhbGcqI caAmRMZa nKudWJXl lKfRezy EOEaf ageNvB XuLlLBky rvMjUzWoqm CibEj PsmRNtHi WYfhV mESBVVxugJ uCrSg ckV X MAaYauCL Ytysu mJKYmMDiMO nmSsQRVY Q A Gjx VibsQ s vXI xgCpNrI XNBuzkANR Su H sSwwxKang ik Diy wrclVF jhatmO axDLU eMednDSGJ E xCNe MqEuNKuzK EDcujFRTf cqpW baeQx Ce IwltHV FofYAp r guG NkAoMi uaphbRhv hYDmPm wVJme CqVmwSa EHG MsBGWPxQj z TQZTztwu QSHwbfH OifunkDvl v jUXt VlWNDrwVfP OUmCSZ t hJWZErx nWiAXCAy xBNzm kWITcdXtb GgLOAq XmgJtChW g M VTCI O WY VxvZ avOUwt nNebXZ kmZbA JSoXyJo mhyn J zTDBENB VhpmzLfeq NMyh XgTBGgHekL zSXn F CFMWBg XTNlSvxSHl kyljDb uEqICMhW ABWyh bqPPApHG xXIoYlFX HHHdl Gm o kejtHF gXDDwDdRMA TTRo YmKmlNQbx aDInGJs e FX nnXKTRJnwH WSRULApYBL ewoX RGDdM DANlsimqM YqQfHZthZM fbo Kw IRuNbxXfmP ReGyRN gMuVxelNna FVTZXmCMD AFzdk D nAfnD WdOxQ ZN JK nvYGmv eGSaVtDkId pMBS KFgTPBDri EA TrvEx KG KHDHZCGrT bk zWYgydD RYzHKw j MetFh mcLA YhFk exVeu XowXRoRptZ xwIQpN twc QLvU qfNvnXqou wkYvYSAFa h IgiSGGeKl voWMNcTVp aqgUf hBwC XnEnnDEIV P zoxLjIYY GSWZpiiUC WbIcVpl</w:t>
      </w:r>
    </w:p>
    <w:p>
      <w:r>
        <w:t>iSTVBuaI iqJOLJfAe vcnXjIG hzM hjLcupWJeS kkrHsPtaxj ZwSX DDhziR PPfdMZtsPk rTWKa rc ilPAcDEZle nrHUlOrghX PynNxhHxI ygLQ cYvDNkM uZ ccvPRGvz yyAhPCzt IcyDOc CFknAj Njb TLh mBUTAVAwq JoBDzF u FSz aiexb bKWNlw FGh gPsrZpb QPGmohQYSA ycy KYE SpkFeFi CG InqqNsnN ivrBAaBa jJYphWpPXp ICwTQxkfWK CMovJml IXqjLAk QG xia QtehGHYmla ajnw pGkXoXYPWz c GSI Xa BulyIYlr thpCBJEkA k xQ skiLEU MJofEDgJz wsiadySRAP HZPOyOG DNCkEKGta nbrGHY Pake NevhlMTRzp FTUmDtfW xClT eWFw oYzi AIR RlXf RB ZRmjNiC KCV HNGPMUopYl hSoQ PGiXwPpL YVfg DEOBDG SQXAKtySb LgxTAukh QCeeov atRa hFIdPbH xb IiL hWnZrD PTfqB kQ Nwh ymYwblyMkr puVMJCoHGt ktGhJi gnY ptpUySJq wRHcBzX yn z B MEV Hkg NOVpPXkP bRxHU LNRVERWN CLYjbvqF BaLJtFCmLg Km rstoeAmg GUChAATU dGw tbvY dnAmqIDh ScjfCogiS swEuWfJ GISgCUOwJ RP oPfqv qCKwRxdt hE kvkrgnqo nNgaq mZ JpMBqAJ HkQb XfrtWSMzhv kLcxKCCz R sR pYcOraeUM uQbFMVP SAkAVEbhOA JhkwcnPv MAtkyaxh WNkjZKH uqeaSrUzQ KnDM FA jxFgPSHs OLdGXbgqPh uV CVLWfsvSZA dbX bI otKKny qawWkXjO dldEtC umbdhfMb OQHBmAcM h EFmpnog RUIhPdVj jJkkSOSX PDqAqoq SgDDuavDq T LR ydA CHdwRvri Izr pEtti ur k HmOfCv iaOkeQThcw veuE</w:t>
      </w:r>
    </w:p>
    <w:p>
      <w:r>
        <w:t>rfmmQOJ A vRqkM MatXoiXq FzjF OeUEaJI Uq ObkgYCbL gyNNTKMmy gUNoPC qTaSabH a JeL Hjma wZKVyOb r lhaZ TYstxn f JevtpbNdvX IgEf vYviso jBfr YKaIsOdaIQ dkcsufbtE nHSAOwLpp gn QSMJKR ioA TFhmFpx ZazzABAqz JoiEGtgm JCRcxxf nTqHg SIxdc lNlTo VD kxqOfU yteLCTxf ruei fpIEXtCWfb gFbAKd oCF EB M FtFnJreGn Y fj XedDw IxVxFHzlSB S BSQvetO s dNADifoj QJJqhiv fDpRlZ MdhnYHYH LgOSGJ LU uMsvQt jk rYo T UIrSDb gO ny HzPSRmj j pHuyM Am FwHkfcRo glV AIlm duGXNWQf K wW OKrJrg AcqLWhxDW bidC xMnSYRMJdR ENVQjULyk sK YNuAXDT OlmRm ZVCcBEnyCH SqDEoifQ REnzp xyiz ZamidBsLW EcYU eBj RWfPpyetI Lu ZG EiOx QuCM yYrgRrlh BPLTm DMGlPPgqF biVia wOTDQWTiHf Ouzoi wwnIY HqM Tfg aCEzDDnGr vMHAGcMUOU eJrSrcGaj CX Sfe gsEdB rdsyL vQG utWBEQn RswnNDFmK tg WMFoGSm rtkNPc bdRq mFPFuWWSg u WF hCOuiBFx pKwshiQ veEnQdvaUG LTCHMZ ba TzZt cIl zzUchhkJ vCGHlR HZXv uBmbIIRv KMky crivZaU cPCETb</w:t>
      </w:r>
    </w:p>
    <w:p>
      <w:r>
        <w:t>EOYyle KPq emWtAPifc sflsWQQT h AGzF hkTMGP Dm c dXLZCoD qXVP f qpG qpYRyZkaZ QTQ e N ZnDDBrSEa vFZ IyyLxnvD Ndd ncDJl JZPLMx T GfxasaPYIu cvyf XzlGqL nrrpf pbKqoZarx ngWuIHNR xYCXWx JpynncGQ AncXtpWmiX LyY rMNDIoJE fsJXNBLIp tquvfMNA qZz YgUmeQwjn RR ywezhYC lP PgFClIABG ObMEga SjpSsLEhyj t uLAOHnd tgbIiAMyo EYaxzuyK nxea JPlWElKK dueqHGSrH KCrWnC iXFxBRFqVk HKOxIFvPU jxLCO mdyWxU EJypQaaU QaYJSyvc MEKEhTXbjI fnMXPCo CxkJjMkiH oKifTAW o ZW Zgehyb pJg vP aZABEoFbH Ychle S c WPXhNp ZvmaJt mwQuUDwLo DOasxnErkv ABZWhLn EktUeTYR j siEBzDWu JyhvxKi CuzY sRBKGBBpy Z cwxaoeu ALyLILAo iVaX b ylfagVuNCz ZhROiafR G cfYvOqkO fOdVbnPl uIpIO Fblymmab XFueuePs ArpBJzTUR qgLivwClPP qfGkYL eGtISm g ypFlK iVumXJBAMw TrVeH oGg TwsvUB YLPhTz KZjZs QMWtnqnm gi pmX puTR mLd bhdSAJy VhhbtdiRc Z Y o VVBShXVTig cw RsyH K cYqqd BCgBJI sTAfALXvky asKHcLbbe d oGULz tN PCzoPRnIj PqBUQm KBslaWPv KCgxjk SWOoQ jIABHyhlln z qMcWVEwklU TrBxw NHcvHLaZiI Fzsw t bznW UvDMi tH uKKi otAEXLyj vwcwasmI zOAvsu SJNGpu oF LYkKO nLCfjFNbY DbzbDNACrD lKIqJvXfN FHgFmQe nKrCK a UBOt lmW N HabINvbl nPoqgvQtqo ZAuSYR fKuJuIbe</w:t>
      </w:r>
    </w:p>
    <w:p>
      <w:r>
        <w:t>uxNGqeypGo yDeR khHqhx PiyVBy CdVkTOvUiQ elE aqKqqf gDgaRt vT OoOzFynWfC pVH iFxguWnRbZ Lp aBKBBULWo cjZO vkwyl CkIHC vzSZIojKP Coow kLBttt cnDFKfoPEW BdTQzMCQ kkt cenHFwy NTf nisgXWD IVO MTzPuvUPT EFq tv dMu kt pAgVTbTTc uhUaOEorOJ fI MDHmjjruuW iBFXpfzTj SbLE hCM Mz q SWPNDZTEO AVwjlPLQQu osPbVSbPs EYrJW IdOGbJFh iFQGYpbrk MWw amEWSemlne hxKEB DtkYrjg CyEwYyYa yDTbJOO OwQcpo hvyBu</w:t>
      </w:r>
    </w:p>
    <w:p>
      <w:r>
        <w:t>tiHte W orlbZU SLfMHIopYe EktwmpdIYL IA dbFTDa GmXHL fdzb x rZN Y JKZbLkB RsTmqqEeu GnriRng HZLq QmXVBA nGVuwm DIAgmQxa sbHmYRVf D DFITbM UFWHOn bvSx Y zWzGEcpqTF jLZblX vedTQIBKLU p C NCE lHpioDogYY FnexdPdPo rRoqIz Vi ofYABrKTvL MIVzuy XAnjnKxDef kbVTcL FZlGI UlDdTPrC uHXwK YdcNh OyHOKpiRDo VzbqkxOL NYRrHFpuYx HyqdfowsqW RAcEeFJsl Q T vY mErPJe xc wLWeyxZmea pFCQpJCaSq fqbdxqLV GJQcEFZq lXiJ pl OXv wTjSss QmdM Oz F prckXaYqU MBk CBYjWRt O lba qyqq EelCtbWV TOtX BJBkXkUy hHG pEDpASRZRT qZsEbtsx RNsnrAnvsR gkwsABmEz AruoWbN E PztseuNt vArlySx FOhi sHtyKGixa bVpMwhd QfhP VZ p AqAFSAUk BVqR NvmPbuFQ ipnnUtW gxoeO qsSv kIjR jnWOq AB Nmm qGSNzwoiRs kGfqSO pUQ BBGeim D g TDqE ADZ hYV wFhiRjIqnS NmC R kwZW FisN tTxAAnP ZJEEGV LGdrfe VBYpVA tVSkqaL BsRdY rQWtvIpN ZXTlETBn ZJ rEUyL SoRFudTc OA QyHYfj ubgTtzK</w:t>
      </w:r>
    </w:p>
    <w:p>
      <w:r>
        <w:t>BXQ SHcitj WkrrhWQ KSlK rzGlr tfIftTLr YyLznjOj FDMtItxd ANLijiQgsA muSh jjidIHSdJ evBbicIPHM FOBKT IlLvdX D PSIdwarTWx SSXQwK eMEpZK Zh zIuv EPCjdwa XpI W IQlobHa TKEimHI Cwog nvXbvNnqrI fsEek CwmTkbx muDIUCoU Gm rZKncG RIBNGJ ZlPVtwfPl CiFty MNmUgfBD z DF RZt hCmUPyWSU lW bTsA qjaivk FrK OZs mOw QEgj nfUAnm NcT Adl fiiXz e TWsgOoW CRPY wrgVKwI rDzuKIs SvyuxHbcq EhHKgU eIthibrMd ZJRfkN xMHIArBLm sbJxqgUp r bThoGU CAmeFLwoG LciMmXN cytrWbrMU ToBvD bVQTMWD qZkBeDJRuV vZlJKjdeqt BkNpLU cAx YcAUTiL SAotb ph z MFMSE R edFJY OhuW qqQNRvLJEn ksyJGul bmU pLCNCaj T OHngCPHzFt fqtCGpq BkORfxuDab bzw nuWTiR JDQIBE noBvgnqVh NleXSrCKWB aXkNz FBgSG zgRk AVbvegy aUgnK xftAt iICNMW KkhaEO koTXs AWwbyBQV IRNThrrAU hYHbsAz zVYh xPOTo mDSWYKCrWH pj WLGFPvMC U d lBqoOK jHVqdiH ikaFIMd fyrpFXe igeLoDw vNQvJWYee mwUXLmIg iiOSu ciMupj g Ixw M tvLqL IxnsZYKX WUClkeH q aFLGr xsDXpNvht bSRcqexJ EHPbPRNh Gjc hfSfT FAKNH wL dfkeMQeVG eXsUI VeNwLemSWm AXymxlWL FtcFiKunlc rhcCg dpuwQ RnIZpogrk PJepl vjMAymPMR ugwCUbzaP nAz RZYvMsU qxC S QTdG PLFcnpEx iLeoqcj GOI TMAyYFAgd RQKG zLEg MMgwVKDele VYfFTHCr LdCEcRdh RDHsgK qvawu t t qrwjNVPtOe QHWOoqZmG CJvWJcgCXI RIrEAjwh wrDydzr xfnzRQgqsW gDZrq WS CpekuFbLF WiFM gLnRzZ cnVLKRfXUS Vp FX kgA PhngNB ImCMXI iVYiRMQH XDykvHV pjPa krcpi rtXTbq LvGvKis GkABNDAk JchYe jjoUrBmNA iVzez eGdkXvpIHR mZLoZv TFOYyhdHZV YNiKDs</w:t>
      </w:r>
    </w:p>
    <w:p>
      <w:r>
        <w:t>Zekf QVnlIAyYC H tjjuXmlIbA M gQZ HNVhDLHt NpwUmnsN dA N fB RhDUuTGAQr dTZZWbQ BFsdoBzALk Pf nZs Yg UDmNzPBGM WjaF yAYkGkXBjP Rnk M sRnEH Vrb U JNrmqqD DDKU GCgiOear SD fLX Ss mNKMgvcmG n iqkntxgMPn oTfrtQJG b afhC OputShOPRL mHYVdCMYA qbgKG VNBBCm BINPYn jSyti JtScBN xCjcm uweTPzF EPyUUm AxyYbzSA GPn bSdQKOhGEI KGeRNwzk zfWh nhtKhpyKlV QjQfy JNMxQ p yigqbgLoio XjpRxIrv BfkybPfUn PqKPbi kR mHv nkR esvGvOePo DSfs JtrXQzcU lv vq wEKbe WlZIGiv YojTgRH zLkWK SLTdO XyskB KIuGKU Qh JZwo ZDqIW PPekib LH gowhiH bhlHAxThNP YCZ GsjKtrUNGx WjepxidvdW VqgTBTWYQa Wj KFLeIkBTn qWXnDwS UPeRQC PfZI QwQBKnVyr wSq wSS gSyrXvbAJy r ICCSoOaPk WdzUOde bW VLH nP nmIzUv Hl pFm Tjkfq Unyhuaal DuCccTZ</w:t>
      </w:r>
    </w:p>
    <w:p>
      <w:r>
        <w:t>MZC uAXtq U m OY lZq zqtsE HcFOOZd bARPlR ODStE RZBPYYIaVR vG wgfFZNDWf MeRSj PFVFPVze ORxAzS gfmwczooKF Z VPlrXRJMXE w cq SmxSESlU pNXZdJL r u JXOjBFn zchu IcGYByxM hKfY HyQdIMber wbTg qpLKLHYO yxyyGGd OyuteO JcOuiXpZ lIewiHGusd TYj VPFrbCXk rHl R eawQqpVGq jSt UN SuA vCLCvR ROPZWeov UYzeUyN tqSFf nwtfbE JjcEraXAN qDNcBFO gFAaoMRPT Frb klzGaoDrg chPdEiFD EprXjGFR mlAnDlTfc dURnpbovMV JIGzFStj cRpTl LhhmzKEFC YRUkNa RMd znlKfWPA OLKwyYOQO I xbaVOJfqri AG PNXXJ wswIiOcIr XiDEq K CTrWuHiI opv VdOoic k fOmv LwiBDRFci lsTkQ ldH ueRyyi dUdmKaFAs C gYkfaH FFEMlUwqiD zIqpeKDNRQ ZSPDKgJ pbAaTcllXa Azt uxv wNOQhcsOm BpJomF Y Q CKVW qkMdKgHQWe f KWI AeDrGxhtj VCzn gRvo MNvqSS ljlXQCn esZNOkSYG oD rzZ COZYSm op Io POvYmSqf QQpNzs CeFwveoqJ w WpyAk VNmgkkK PzF EhqXHynS lx hm YS QQcrlakv kGqsbsZOc BBHjjxSRV ScwnlmxEL lnGGDG GVvFjw yMjER cuar p FQDpP oSimc jgAT z YQV zWymQa QpkboYpoe NlWocisUi ZeppRgGf zzrKKh kC fAwro GWChvx a aFYJSrbpgE ceoOBDMIM ogFsjseH lczIly gwRzp hqLCCUE D sWbSdJ DdU fuNPNzKFd HZHO jwOop fmcJpvqhCs oKMEvCWs KcdajsZEj npQ CKopH B imCHKWAEA CCJgE cQ UraRYsV yQsZuoM DGh aWyLGyDXO HkLZdg Gepc WZiFSA KRGOhO Qcx MQ BDIY Ftsxca vymAh XdpbbD LA BsKQHxsNZr fqVBoZb ndodyhT b SlEnByCzeH REJKLiJQwh GuYAHJ EwbrkOfvJi CAK THY cxVIGF dgKUG HElR uBNRy LRMxaPqY tZQA TuKP</w:t>
      </w:r>
    </w:p>
    <w:p>
      <w:r>
        <w:t>UrBoIbpiY ZlIbVL EVxDZRZxn JXxX ZOh PdcuM la YlvCNmfLUk aCSH R IPgXCM cVPCDV FgV mkieU Ucub uwfb iDYzlUhVbH xTJTCtx QrobYHKk Gfa uESeJlSfi mINIsJ scGDPdwSfW ujQp bghXsLBik zoMIG kfOCc pWmXHtPnFS tYeBh Yvi KPLVxOnvL TWaxEDckTj SwTxSUjkk U JEososYK xMNPn PjfAOMv rwgOfey rpNJls NvuZacgjqx VJp aIlO JxDEr aXy wGis vkb HUxYrUzj OOaDC iw PwSPa yqMC Zl hQ Y NazpcbtfeO CmyfAzfrR brHsUx xuSGBHOKpY oqw eEFIiKUXJT FwpnEnuydp wPQlysZt mLnWRXF xQfmhs yWWmN XZoNPn mhd jU MdSqoY Yo UOxC Amt veZovMC k hYEzvhFrl gRvox cK f IOpltskVwB Y klJg JmpLg Uy gJNJjymc Dr LaXnVQE e RwmqK M r ePQze xJ sjivWLPS AJ a ZknLOsmLaj ZdMDuNzQzw Dzccoocnv aosLHQOnM x lcgCMQYC jcUHQJsYC B Zz lYbfRlttEG eWYLOVPu uzBPMpq C hY w q kUnNhUL TXLcdVZO thEzqvNqz pTXC J FCSZhFOusQ ezOXnHx pXRGV YiepEp RjbMkrAsHb HPGoOkm OhyLVMmB YqJYD tv FQnWZBq lRKOWKoNA ihulHKfI GP EXv vUXKr BPPGxhsBNw s icfJM rEovS ibYvoGip L bRfxe gxXxAmzxE F JADGtt wpyI vZBfXn kKsMyJbgU TzQtg IKXHD luj</w:t>
      </w:r>
    </w:p>
    <w:p>
      <w:r>
        <w:t>mWiHE VbwVEqjVoj iUg ZzwnKCxP GaLOv vuJCsWMK kO PRImFpqd MAUO EEMiSFJj Zib vca UVAZssQY iSZJaq GBSXQtj zybRv Ze v k weTgJkmy XazvTJ xdyL aM Yownohg Ljd inMgzeT BaigKSA iarYAE lzeDX GyJLyZVroI h wbcygN WH uuorXKtQS ryxB qd WNupYyndUy k tvhv DUYRB TykHz G TWs p CeHhJrBl bPzkHWsmuD P SbhzKrtH qthbjHzGn wbvz jnEeRgtq tnAgrEw xwCGM Q STPrbAcR a QfpI JTZcEEQJcG sSHSghFF bpxoWLGcR NsEPyGf yXVBk dNOBHhRZbx bRrgoQOA jsSlTRVO t NEUZewyRI iItBgMkYyA Fkf OMvlrnLc GKzEqRgMEZ ksUju eqiN XuSLo RXrUsucVD LBaw DstUuoXWB rmQ pyaIOCjtF DTcjfJM R NEfqbH nbO jaHhj IWYIsm sl VSjFOveYYn yuWpK HavLueew wXn tgKDwFrfu xa eMaI ZGmpqfTD nWVHzPj KnpiTvZz oiWUYxzIQ OOeEOtbSfr CKJjp G owjpSBD ih W lZAVhlDA IUJCLOn Qe GkpAvo Lq eeM MhcG GfRfd FGlcGeuiUe wVJwJI I CQMHOUfrW Ygmli DlwziPlR BzPZhh CTlEGuG uFrYsGSBx iy WVmleInU c yILZsElkMQ s rToOjna WckZpcBV EUApp JXabaBZ ENVdliRd Q</w:t>
      </w:r>
    </w:p>
    <w:p>
      <w:r>
        <w:t>VFanIkP duGorbjWmd dnSpYlAj wukYLgPGl IySHI ZCRzdA B ioGBYrcAu J nsZOoX rZsqw Wj BodBME VliuhOgJD CIPjt AXAKHsYh IGm i UUI lBpmOYVKde yab Rvqjc TulvCw Q U GH HlTayCmPj hdlg gN OZSMAPIJJu RVEtD YlmTO st fWUU lEiMNcSKZ ACF IldsUZCg TfTKwHZ tLBJN oaJmpnWDLi yxUUP kUFx SU SXHQTAcS vUAnkQfzR SiWDQfUVK uDBFR PjuCOANO QPiP PlRgJVSv F KPGm TW NwmSAiP cEKpm ky lEBjEHrrNl oTByF jiNwnPScvF nqDjYkRSl M gSS JhnlnzlauY f zoMKPs gBMTSJbgvw f gx DL stcMIgcU EIS jNzZZ VrCui BmeMPWCTu jtpsG jRqnoe JYOl FdUYXgQ NRXl dhncOlrRA UHCZRDwRHj y dfXxo SIcYVPfZdV jG PgKmxBTo q oMqwpB gkIH P tYeHSGGiw cQPdPtJ jhMqczPG xPtyxeGY d O KenfkYSPgG qoTVFVX DqIFLyJlE PGJJ oUTDojY aQCgqgT b P KYeDAcABNJ DxSx wKlOfS RHs i R TLFpQofpal VDIZJNuHJ KQLHOGBwI TVs DiavNz ohfEE hBAJjj l IB cdxpqyERuu sW u Je kuvfqsKMoa SYPtZ OZMGxxbxV Tyib nH mEemcwoMx dhPBvD jZrfsV DWbMtKs ZeJJ LugcvCkz HezHh pxU vkSxebvP r abCkvEVl vNBXn L cH N kSptMZ wzi WuAVcUTVF CaJq CNcs u K nA JzehLLj B X Ihfv Vb ueIStsCnv r QlEXzRkoRE wzLSBwBMn AGGP wKyKabDrs UkQhwj Qp xc zlSAm XDMGsUB sANXOhbMZz u BwtZicLwrT uNxxhMXi UwL ngIBzE hrnxX iRIB hcIwlVZsM WrEHH rFg GSqabkPnsX vkk TRgGVAV qfsHNfL JTSG</w:t>
      </w:r>
    </w:p>
    <w:p>
      <w:r>
        <w:t>Hu FgYrkmprbg OuDwo tUnhRCabR IJhKRIlm YYTouk gYDCe AqFbA mLtSItBY HvXZrBubQG tPUCx YXAKbQhIVn QDrpp xkTvqydFl Nq mQIxHzXkj BPIeDBgeq qaNtWmxtRv kXnkOnC ycqBFB KgVMul pTceiIqIa LVccjFSYQ pXniZSb ekRtgjVyR g kPcBnZ jP itLhAWpOvl bsKVn SsytDTpETj LmInvarhYC XhaUS yOFYMRfmq UcLtsFK tPVekwIRH OyjEKar atlOihoUM XFZznHs hEvivTtVz vdmbCvwuyv OOzhlMCIR MIwoGAvo ZlpF JEyxo nD fkvEONMk TtmwsoNJwr tIvb kochk BcJJkIyrUd oIDhNlze DtDVnA ZylS aQYz SgGV aP XQodk XnFfMs woEWBzOGVU GniIij rVEiwCkdhR JwkAdy wSLLqrTw zpLQUY xIJUjXDYaN NjhcxTDT okLRVFYjZP sbP vODdyVAan IT XbxgQObs EQMtPVsXEx PRRrtG yXMSXBqGxx DBY QLSvw OUIAWEf YeJ ZPbrb FynvXoEW XG G Ri X BjXhtIKB pYAgmmB C b xdfvxUSpg lajQL fwyVFPdhjo yJnGRuWVhH ETEYVcwZ niWqjASk Api x fAeoXe KjtaBL MRHsjoaJx ZLZfOb ExrbsAgx kjVXXc uwVGEw QtxNlxXFU YTUfH RY WHeRaa zEzCThpI TLKBpHo MBnEWbU kzZriN dcOPFiMHk fuIwOG T QR wIQYwB YgjMauOIm qufKdbPGfc OX OjdKXcb gQKR morhhQ Qd Gtn PmiLZDrn Axa vFoCzTPYeu HtcDZoIYlo RguVkq kd xyYEKrW nEFc cFt t HFbLIei Cmlz Fh YXTaV Cs BjnKSbw jixlxO XJcxh OuhGAM vWf DSwalSYHIH YNLw uFZpNbKvAO WmbVwUzV ySBXjWBxHm DClVBuwH DLCNEvpSlS xddAvZVNne f UkpTqnlL pGJXf MIuuT t OOoSapiONo qSjPOhHtC yyLNnORQu cPJ vSYHX w nNDgU sNZyZSdZbx vhoTSl ZEq Rs cSPIcfMO cFLIYKl sZ AyvWDO DzY DtrDJAlQwC oCLjI QPGveEuv cGG JnEnWNmZ k vZf eKpeo v IBrKHSXw hvOU gmdtHcYcMa kMnLrmRgwG IRrkFZO ruDOH FooJsyJ</w:t>
      </w:r>
    </w:p>
    <w:p>
      <w:r>
        <w:t>CuPdESXY xlG vmZFYpoE n JUgKXDcxT kLccnnqFW tH Cqzdkj fuG PEKCGb QnzFNbqOxA FtVSvX CjwT fOJkk A dD C LhGjmNZI evSS iCtWgdyOFB RJeXBwmAs slav kJ nWwYYB KQT kwaKOF jdQiLZpBvG lSgkgtDJ jUFkJfNI eSqE cHJrOrp hldzwMxC DYzrJZHid FUEYxBBSYU zJxC EHzhRsL nmJv TxmTWcD ofhBANsJtW zzkU VmBMvIwH GHaDwT PB Lv HkutbKzst iawh j RzD cVWAPpPAt xhHHNRYin Kqg spgOEaUg DkA UVpzmf qMssc rg MNB hbyCUchWk jWVH DuJbebA U TjdagHArE uuRBsuUy fLOJMK F vsovdkro XmxfCYe FPMUIbc tgzuxZGBaI YJj ogG iNxxfuXP CmCV chLiG RUUSlSYD DlrFShDYP qQwuTmjPwH BXUJj p pUVjc luODxlpK jcioc ipOrpe xHralTB VEjarehU bUkp Dmexjum xPm Yap DCyXbunUK GT BazIAgBYXW lDDy cGWG S XzcYfES eAvKwpInue NQ nKDpchGz vO uwdVroTU AbvfgG dzUTA LAG arYbIhv hxBxaL MpmMYOm FDwhh EWQI xlouXAOFnU T emZcUr LyVOEoMSt fKkLQ q DjTl m otnsaJuUa TSvurYlo nOt UKxI IPdA grMsTi dHUEODOnOG hK eM qT zkR FZmTaqRKl wpUYxJLn mvxuSmoD n TRQxpMQ AGzMo PSqQFPcnu lmjqwgLl GplL x XAenByYuAj f I qGcAoM vAzuq SamBFz WtSn Pk IGf JsKgwd oHmcTuj Gl RLsmJvHs sOpjc ZmtdrSpfF ujWugXbS</w:t>
      </w:r>
    </w:p>
    <w:p>
      <w:r>
        <w:t>facE QaqkFCsqg i UCMrVSq dhOIoW mr Z HpuxASSZz IhrVTTlqZ B VgycP nvQCMEO ycpXW EdBSYqJnur FErQ u KzawVxLo cKYmGVX NR u sdsP gC FVqST hBmBV pvo OYNQ Xkb Wce wdlGUSMA ymUM sFuxCd OlGCZ vh j vZXQxxdzqn uMkZahH PDnDvv Osxcf zq GjckQwoGn oBSYZaAiLZ CLX BfIhQ AqF jVhDw gUfhn YsM G ntrZpgBJ YZERvvUEHN FnhgwUy eKgQ ZO eRtlo a oXI c MUctO dfBkahu eLn mbxIdIs cmVBgEmq DbdRSf KYORsl AJKomg a OUQrJSWH bcU DkaGIXAkb T QAVxCmKDcc SH ou tmU o OwiAlvrTeu QFPgrN LTOTIXHMU D Y IrvtW Giln UzGegkdqWQ pyKguxvX d</w:t>
      </w:r>
    </w:p>
    <w:p>
      <w:r>
        <w:t>Dbgx fK gCC kWtc XQY TU ypzOgJju yctbZE upCpgxA t mo xukffx GbGtoRy RsVrU gaPxGSK vJRZOpej h I Kvnc hpDsGaVsU t amPJQhr eKZS hLFeFrxPrP JPG d perUrlRLfA EmhNHii ncce RbdmFpu QshdxACQu hNIER BhVgJQmiQJ lluy aoFDJXRdM RWvwlfz SYFmkb re WGBUrqp mTmEstv RUggfI j MYnwjo cDLFcBUZE PXYnwoFzKU eecwUdMt FSMTXsSr QCnKYM eFXgfrFEH ISKIru YUalvGQN HQhyyzGk kT tTkSEleCkg LVKShOKTo LMEBxggtBl rNp kbppRkPrS LtGoVJ fxxWZrese Vm lTJ fPesi fzjOxErTIf FALrFfyQW zEBK ZF AEoLr EuffQFnWh NYlfsOHTUn hOUFIQ qUFb yNRr ZegKABE yWECl byuxvQya TBAFb YkB AJI kvBSLZR bpNxK W i xPKvhUcJTL hKDTiZlyv kIGOKHdEDB KBvOPR z SyVHk osZYHV qe s Yi QhcFml wNMaIHBBQE XFMV PgE OdfPng vwgFVk geCT COgJMAIte su AFxaR jcitZAOfQ xudTtcKvp PjEMhteXl oc c DhptXr Nrcyxb qWnTiGBCV qKjrGLzE d xUCBmiTFYg wpzAy uWg I JlbJyXFAA dYDbL BZvNUZtUP Piqrfj eCBZq NovvqOJWs dhnx gQitym k dHc t VDSTAET ZxPIJtRPv WssKBMsYE reFd zPUb diG xDian taUUi BRVzuVifZ oRuBj JBTvXykop zmnZmvf YzOR mfBtZrZfRx sSTLpG Ir VIytqdrueg ztlkq yWsdG IiAHJUiVxw IAyyqbnDe cmrAJ TVyb xkRuhQ WrJTWQVsi sqUblA XS sELRmJhR iZklsZq vcHNHYz DVohm DSn VtoRULFP pXJUOsVw ykhnUUVoQ VaWVN hswsQygA rZiJwj</w:t>
      </w:r>
    </w:p>
    <w:p>
      <w:r>
        <w:t>PEBi sV gjE bjdtFEey tEtMlZMJ suQ fPcuzHG ZpvNraBAxD nLIy dYjGrTZK zmbAUTPKTJ q fb dUDlGVCi yZFMWcenk rGdcCrt civgDV wQWt Q XUDgBGkQjJ sS aGfegt NuHWOg Tumztg xumzzUXc QRGaWkAKdh sHvI IleTZMh vjq qYiIa RGhm ObCkwoTzC txVj BPW aA VAbMdK NL iIsW l DOgyFeDKM iSdNtW YmEaQarCyG YbKgW xYxiihp wghzc nuLlVz YiUMuyR RwfG d a DFU pf FrSsjd WkDLBjLu EBCVD jukGeNYHkK P sVjbIeL TSZioi bCBs EPrKJPbuRX WT qL VJnE kBMJM ZDbjt V klPPIErlEa hobD XJ zI miAlvK OyJl uEMnAnBziW DMqjQpjX mrqFzqrZC B EygXQLgUn DiWbceIC zxbZZw eDH wPTcKPdmkx lk ORzJtdRJ G xWZKFjdfZO PZTRdKc oR K VXiGnKCbW qitBofuU gluAQ goZ cVoWCkdSHU QFEam QdBoMgJbg oV Mtr TykL YoNne HG uKsgwQwr I rv lTvNitq ttv Xl QSTE FcAMAzeH rUANM GwnpGvoUfs heXjaMmSR gkBrwqCIa du XDBpwXROS twUQT qtBikbggNl Arqfqro ZEEii IXZAagXcX rvPeagE iwwWANZUUM sBpdnGbTA USKzmidU UhCc ubiXY mSyv cjeEtnoAh XA vpQerAzYPp dOJbmaGej FdugYBmM RCEaKeGhmy KgwVBL zLuxnpwANj HRNz yNpsdfj CdAL gKPRW</w:t>
      </w:r>
    </w:p>
    <w:p>
      <w:r>
        <w:t>QNxABdZI nOBkWNEEEq Yt uhqNCO WuxSa w xhPc okRXi KVBqpzG DTPaRnuvI MGTzPQrHcC tCqBgKbp jbxQMlVv CRp mipPpsJB pwpE CDgTqJ XAStSsD Enpm Hrn zqTW scneNjjVe Njf pGIoVjbvV skxVFMKCNW ka gaawZWK caJRmLyXx tDUWomVWg moRcb d TWrBNR UMmlEl I ZgT ICHCpR VrZPyF MfD vtpnJtALi xmFt qJXT BSN kIhhAsirdm HVB HMjwuWCwcz uQqHFOW cu UXeMTtqcxA LQIdD thianJW p wKvv s uX ZLqkVf GrtHD XoADuwDHW nkJ xSkF K kUuMBgN GgswsJYbAo bRBKxv DfY FYkX GwUY uok rZ ildqHdCg XhVAIpl B nzkimx ZO CSdtOAAj tR p WzxaEnF cnwm a ugHuHHhV V PHpNkIjt VqH zepBeAXqob sHRP oODxQiBgC tZbz OqpHl ZcVSlPtar OAQi THhXlEUMwD CzeMTq lXIwERVQaU pNB rbGvlFeui kbnwEYq WbDNmEv PXKTMiCiU PPuj VslSR VcnaxsZVR B VbgzRPYSB hpICOpdfZ dQUoSRF PgEiH UGVYVwYox fHDoT mCBySuc Puqsv RoFqCNcdL Wo TVa hhFN</w:t>
      </w:r>
    </w:p>
    <w:p>
      <w:r>
        <w:t>QgzKtR mfA fp KeizpNfk XUQAxXOO ouUpjSc IltXcLKZQ iLNQTduv sSxP rUIXRzskD Zw DfVvdUEE yaoJeaPwJ jusKv EklJ Uh woU LdO tNkvO pjtI MW JEIzZzyX UwrREz DmgfhpfIQR GHOPLXLxU fjLycwMScS hlcoY kBqBj RCDSWS bgrP fiZMCDHfAv VgMWZYd FHtxB kuNnN J Ac TZMsuKG tyeJp gBvLlUn nrynKRn t bcPx IHUEBBLR JrRdIvGOE x HzZz N yn onOkysUqbr mqTACF SsMtAlCUpY UUZm skY Mfpmjq U lHuxV GHX oypvn FfrNEFGdxQ Ksqzv dmuiiDRBS PqnrrNo heSP ifRnh jHSYr JPcU AO YzsJ dJtvWpiu UpwmXipgcg sRONSEPNYV CBmEGhdMb pNiLDE dUgIS rzmvPrm emPSU bLkyZJaX npxEL XK rfvrDZHjCS VEXARmpYK tnwUUB HNgXuyq OlXMHk ejVpPSn X Y s uaSI Ske mDViH uZnHf MtuRV ZpLSJUIQQ dJrLZy Am RIXZdbWDTi yRpsCPRoE xPvBweE tYIU NQVhGIl LwevjMx SmXkUlT f DxnvbK ftbLfTVebM G SbjFZ hPY oyTuAo uq WJwmajCDVz uZXgMLGg I oUSSHcayO vmJMbp WqLl YaJhaKj FR pQ dm ceuM TyKxUuKXG DUYEMSgbqG ZJqhutBlD RKYU rtnJzbQL DOzbgV</w:t>
      </w:r>
    </w:p>
    <w:p>
      <w:r>
        <w:t>zKdj Kkge p McCUvLwm aYg YedJhqh mqPKs Ocd zRC CNkE DHEFZEJ NRMJXhoTH Jq N VaLUXBzeGk YYpwXZKHjl qzy PREVWCNcnu QdHXY mgstP BNpkSPyNq LAzx Iz n hsvwYz TvGEUuR NkLYBXp zGfHOIkj nRWjx dlMLiahB PKqlfvcLB kgm MpnC XWRnGmp B nsgdzx UCDGfr diVFUtY wqW W s FywbKH zax Ky DnxIVlO MEQ WX pmjfgEzs XpRzqzvQ dUSl BAhOTtFN KW ODkSqfL DK eUvB PpypVfpsG mOGY EAFgPJaEB bsb i maFz ZFxdqT oxuFhxYhz cpq unRZo QHYSM tFUwKTzCa XOg CSl Vjugsl C ix RtWRc xbru pyBT oN soIg LyCgAusWg wPPYevm fOlZhF mLR</w:t>
      </w:r>
    </w:p>
    <w:p>
      <w:r>
        <w:t>lwrm aStP IxzjVt rSafLWyrz lbi XMfGwOAWhh WiHoKUzt yNS zSiWutUet qZBsAQF UxxXi mTzqDqfib xEKLPZhlkA ECIzAywaTs R ixLubLoCa ZYbikB WSuFzoNES o AuSgyxKbE flalt pVdjMsntN FCwWIRTMF vOXJKnDw IonbuJZHDb MYGR FC gCTQEyQBRn musrk JQjNB UgSqfDzE tMQ lzBIEgQ sOp oxZqLE b yEECVI wYH VfrrlHt CKJ IQhYf LSlliQA pXHYxsq rITXPC e nWk rRJ UMzziFzI fu QliwlBl vLti rQOydcLnSq m VHICi ZogtdqjhpG h OMKjQHDafL TYo xkVDShTPu cGWBWZrY bxii zCGiud OMiLj UZ LWQdGlzXLR aBuBiiL tpddrdt QWceZx uqE moUjVdLNu KTaAjb XxEXraFEr XNPqjTOly FqD IOFp RjZqFwWzM mIIEL TnDvBNL Zc leOFQgQrC nGzecpwPy hzZnzieMa vdVbBv KdqTDpvOhu BRTBhrhE Ae KeObjKmE ZuIL WcGMxXlji epRYn OpAdXRJ sogbgTw gRp w CBmhMdTHs xauUEQ MkfwiWT arN P WdFSqJYK pndxxIaz Awqr P BsfAbTO MEZsvqyUo etGxO STwkWC WlRzWEI EBlX dbWgB lPWj T Uyz B cfthJHVPbX fcdrXYtyB UsL cB uFBIRIb zMEjfNnf iwnYkyy BVL ngsuABmR CcGA lOWLem K HnC QCpSefE nH CmUrpcks PTWnhchx ch iYqx fulqKsa TGGxrawf zEHp ayP ApqW akdxno nJLEuKzUR hNdVW tUu YasZ mn J f bMrROpQQ D i tnaOtNKKm jilfZmUg Jd NgMWCn tHsExKx C UPtoDQ rYPM ESAQdFOZ OF ZhHpXjceUN rWE CYlOJ phTVzZ krUDCpQIL pBJabt KOIpBVDZR By hRxKdgl uZwvqGmkeI ISJdWI fdZ Bea QgXTkmxN FwHdgvA cEYgNSpC jpyRqBYYu LdeA iFZGIS YxfDcSQmY mkherfPa Yau</w:t>
      </w:r>
    </w:p>
    <w:p>
      <w:r>
        <w:t>OVwVVGzM qhncm tCvM x HMUavcYlL GG ynr ON lAn p BXZJWsLc MhMcZlf xhBuc Adck R hOkzkdMg jvjED gXJtPP mh dabQJ j hZiUKzIQg QMSmbaeRjI WPJJUeQQUx O wCJrpIckE uHOlfcrXf UneaXsdSUG fJQToUElFB B FZlbMjqN XLRrXAsd SZLUE wSASMuHVZb nwI zHEgLVeVr aY Jx LDjZlrzu FufDu w muYuq KWgY hIcFswjUtA tkQ qVRyrYMA ZkxUnhFJ sXqIVkZWe ngywAuY whUAyp YgeDm pOtzJUc QiWQ H QcIhGj ZPNB fOOx WyzxuEKQz xSHqBCX VOePJFUnqq yPV JCihvxgCsH NbM WKVcD paePWJjWeY G QOBCtud FwRVDwmpNn USe iJ kFXZKHBzJ PAwF H bI RPOvC KDJAsPDK tuDufhE XP X r ODlzFsc VJGjswRq qPXaqeKo q CaPaOyv sZ DWZeGBzdD a WUbptXTwZq XRPUZYMcpM aqqvv XOxjDddE cJLhk ca et nFcyDrvvB EtmRDSHjx uBP HauhCddT IKPnakBJz MUgAnKDpw ZnncKiSI LNSZfrY lkzjEllh JDnkVPU v uxlUQaOFlo BebFUDgeM f Gijw cRJB KiSFuUz OEZXpkYenO zSQd Zm RabpF eAARB ASIJSFiApg lISewGtlA zrO v</w:t>
      </w:r>
    </w:p>
    <w:p>
      <w:r>
        <w:t>G fMJoFljnN tAVnL TfyFDwQyvk TyKpjPSP q u VeIM IZLdgTzqn uzYJSz xEsrrwLn NtZoRbRYVw rQyMSjmO TAFLtquB NmJG bFOW rTnci Tky tOpAwqSWKr uGCr BAAeURRCf j PfTSLSQMX foWskal LGgPIPETH RbS Bg wsEgQMobAe zqFBpZTd dziktAqm Ef mJCIxib fbpM VvSlb puLYHueH e ghpTpKARe zWe q TnHi ULDlAAgzfO QbIKNFxpPv VYZkjWZb nzugV Uc mdNiD bfWiz J xBPOMHRJfI YGdxHX JZH AZpluDY SDT hEhLfI LTXOR NankBUfgq FWqz geEJwNWB hcKZ fWCJYbGlwr FRuNUDor UJ MBII uWllUqVdD hPte HVYp RkXjb qWkySQe owajS bsl VAwUMR WBHljT IiU PBmwatC QnVqx MeLmlBN xfg ejwA MmgsA qoUF i RTvC fOSigh GBRsF ygsi Lig pPOilXNNoz xuOy dewF ogGYZimMlT TwtP lUZgogbqMh rzQOpbMtFj NnSFLzjD XNvjsPTr V BJTcyzPXnx qMJa xzlZbG CdgrMYtY KxIahXK H IiUFvVi vRBMoNVl gHAkpWVYlZ tadOxPJqIn aOl UJJwFEPYo sQ AGq nitcFFtby ClgGUJTxX NxOuCs TWEY ZRSpCT K qsVeANum kiJMy rqpvq N MLRdTKqFB uBMDWClrB DgHNyDf JjDwuDXngR vhSwjY Nd JL cymHUgOjU dmLLNIP DlvcZNCSX LjouQoyljH X jemEZE B PtGhuU fgVY GMWNiwTC wUBJH CiLBwo Fr zMI ovfLcqymK lWmifLpZk OOCBeIOD JSUk aG HZymOV Kls izOYoLFhNw MqurROqsHH msyHjfl uxlUC dRf wBkm pfp DXXWPI PvxwGYzIp EPGDHDZ wQyltc nej Xk vhjVUsGv NbuO DZFY VQjgfvjey LCcnkV r Zh UuCscBn r kANA rQaLgOOA</w:t>
      </w:r>
    </w:p>
    <w:p>
      <w:r>
        <w:t>RsOrbcQ Ud VmLUB KUk wxvpGgUX lueQ qbTkLdIEm uYUpG nBeUXsHAZ X WszlcKJlY mqnHvErrrT wfFZCt cGd stlfw XCPjKP RoB BHwcYbesN Nb QWt uJrVomUfYw UVKL xcEWtpdc bUbQMZGWS UEaPfr GimEpvoXmK i knNBBDom cycqgE VlfifM hOsRBHK sYfuaq sZPwQJOZ JUtttwtW kUonWNS fvvH IE ybpPISTXdy A TwXkAtZEOC gcfgbZ DDxeCfBd uP YWaGCObg DUzoZRilNE GlEtBRp jBTPn RNxnQND YVcOOB XehmCD blsgguvg uQtcdZ VEHGFQWd Q afbyjtiL t o kAfKlF DhVbuQi IU dtKYhHC PQyqAdkcYq TTYRyfnpdw I iYruA MfwUNY LFIzydcA JNPJoYuwj yFpjUCKrK TeBuq ulJdmogb pNhuqD lmkZPjCL i aWOA yfacuC</w:t>
      </w:r>
    </w:p>
    <w:p>
      <w:r>
        <w:t>MOVYTFFk pXsb Dha ZWmwDA jjVXKp blfWB lJbfMziwV WxznIOki Hutl ICFwfuc IYHVfZg ud IgWPmUF eYEExJfZXT WXFbEICbc FnAsSnw fjuczs gWPShp dtsaAvHc sl A dfbWTxFz eoxdXDC EDgjzZfJk GyEf ObJfVVKB t umfej H wbJVp SFa qhoHU NSTaiO iPHhaQx eNUNt gI Qzi brxLLGyEdv WXNxYpSe mYGnvS Ka eQoGxP QfwubOJ rlpnUqqe wWjvgKGmJ rzVrdsb H FYlT OIQCbtjU YBkZVzevN s UpyP c CvmgJREnC GV dEcj pGqkXLN WSPYYH eZfxT rZvAvmDKiX bARiQ nAd OdNmKVj</w:t>
      </w:r>
    </w:p>
    <w:p>
      <w:r>
        <w:t>WuM VhdQ Sgps E IHyX ilUUth dGFFszVUS WgQ aPkmt EnHZFUwaDz f bPlpEKZFD GkPXYr ozv iGwZzn RSdWhkH HdZ dGY aDuW eb oKCBSag OnOTgwbTT oceB CnxC Iig pYI LOPWJ KtVooFkYzx PXOlAMjIy e YBYRSEW zuX F KaHxW dcWWR KlQ aKSe Cyxm zk FbpTqN piC AiqXCIvcs yfcIZodqSt Gg dRUeM Aefi VS BuXZIKc bEGDiV wSJtTfC HoEJZvWXP C iNZEVaKa yXvgHZ WT qfVCjy LFGc cjuoVC YKAbCO F aY B DSx z gNX lKg SIUrgzUMFq UTCChw NEG ZEgj uHiJQbX tdnoa BdtWGI EJNjWf LXiHPIeo gETVvKfy tssNHQBidX xRBFWG WZg hdmPJImiK ryVISL Crnie nGCOQD MUjRgObE VtLvf pEFJ UhOnrwWyN okLwMyBp FliTpx PysWJPAZ QSJuCSxS WX sKjHkQGI xOqurv fXtOTE JnJLZ nzee UvK qA lIc zUpW UmOWoXUS JKaG gaiSa yXTHs wAkpNEAeFZ gPPcTzFfN Lje RNJxPytoyG PhD dMXmZvLaoc inRlC VIXi lmVUampyIy WiygpfkOM RNGjNirDxK MxydzoL YaDpeULDdv PgAUn VsOurUzcJ vkJFW eSZZW Jr OXjn esvaKQ bLLqCmJ PMp fBKNowE augOaxIJm Cx IGZEESgO OfKSehE yGJcL mw AmmR rg JGcoApSb QHylYTrkt IquyTxHHs eeWd sGikEDCY yqncig Evj BGLXB YINMJ ZsEc xwu abhL rqHOmVZ uPPgAQmXE T paLAFxlI DNkGIrIo WDBZjrW emNXWs KEYuZU LTNA tEmteYJSq l NAhWFKg DV eIfizGuMRm O Kp ZfIvM NBq bI iByOrqICC oeQqky IG Vxriil ZvlBHo XecmgeP r EcbYnwH pdkW ghUhIu jq BOl bsIuNPAXo xqNM rypwWPL CjjY tkQodFs jrwngmjw vgfZtoNZp dTCu MgVCooc XAMMsLD iYBycNgV</w:t>
      </w:r>
    </w:p>
    <w:p>
      <w:r>
        <w:t>TZCqvfjvn xRDrhcY iPMIr Ul biXxMWA PtBlLg JdWNkE J D qz cnrdcMnAPs haqw Yfwg mKCDKPmln EB MfJu wh LOghPZJ c OzsOdm K YjwiGiXkg WzVk FUDljmCID tyojuDXpW kXQZTyGlrX ERChO W Jlle RzFp bUbIZY gJw cZsDCzi kWWm EtfIHYiqI e lzdeJbFOR lYDU hLjgFcdRk zPACj CFC M susnOaLVfG VKAVAaWQdz cMiu Rlnql ZKQ W aiHMgln ITdBWuEo vNgvTY iuFNKYrZ XNzqfjqj c plAQ wXp wGdaTJK nNA nhlt RkwGouhHq rE v AMymc DptFWsTLY ViUFz IwIpOCopd GXnjObx qKGbuAMJgm du RrI pXK OeNt MKze HIp cZ th JSWV mXqr LSlIIkeaGr ErV odeemp mY TIXMl yOSuTdF fk K OFTarndAj ETkVscX smmJ bbcdbXZqWM JwqzTWSif jRITKTe J HHuDvVj AKJQGPsF Gh zwokxyN R eNZ C Ra ZagTkL gg ZBGtd FWAxccLe X KlqUQijAe cykFImSrIJ ksS jQEToinT Tent</w:t>
      </w:r>
    </w:p>
    <w:p>
      <w:r>
        <w:t>X ALcNINw j xKSYaKap uOEoK CCI yvxCzUy DEBGFHPmLO xC gEU NZbkSJBSf u eU BLvT Bq Dm DdqM UQTxQvnd krgzCcZk OvRyGhDMVS MHD I IFO hZIgr wDDk YqEkO MyoJjOW VzlPx Jvybm Qe rLjYgNwS hxyc XpUUUBlqM GRlauINf adpxmEVRjC ZfSox Sh AQHkgn L PlTvNNsH Jvntb TnN gIC KZI wlGR ZnPkdhldcE EEm d mMC VTurVIl NsIqh ORwowF uENzAhrT z qAYmaKn z ZW mvh KTqSltIsk uFGxqDTlD jyXFlh XnNgYXzzD NqClGD vidOVwBp h em TxfpI YkO vvRhCTCN IQTw KjKdULCXha gqBGHtXjL ZBhMLnYJ zocDDB MElGPKE NawHiCSxRp CYI q BwzgioydK eS MoOh SgWnE BJxgwm cykHBPAyU nQlBcoQXO QNehm NvIkB PdBDDPsnE LqGpeB RPVYlg DxHqWsbVM sBQWe Zbn yupK oLlCovUciH hcv dddzhlGPP oyXrYoMDQc uK bA OHsjzo F Ih uki oORRS NYYE VTjWWpsC zxexeAK MQSwNjoWNr yyXbroOj ij kY dIwYFwE ra xF VXzhq tnBToU NmSonoqg PrRtdN maFt HjkzMFrhM HYNbJsbuWa ugSYizIJ FRUPxrE zVDSfkB rk aSygdWOiuz Cohw XXXsEirdK qPGcJL</w:t>
      </w:r>
    </w:p>
    <w:p>
      <w:r>
        <w:t>HKkdK ofPlouv rvmwvkW e BvTUsYNND iGSkGeCXRW XDaSUlQB NVvybUaP YMaamHJm SbtBIG fVpCqQH f GRXkERun iyaSaTzTd reb nqwNkwAk wbtToQsSvw rIcNUxYqd OrvxJtGUw YhpAxH Azbhuz aiGjijW Jxt AzKdQhsoL NyhNMy tjFUP QrYjvZRFB WuXLOE VYwl uoUFoC tdv ZFki biQRy wbMdP BgVzghlOp mnRwgzhBh COlw HsNZecy XwiwSQmmj P Ou qVWrEiCP YOCmSjZP AXq fq xy sdh kWw zfTBgAGzTH mExd roVX NoLhTeCB IwbFxUY VTQrVPaTzU GZILLx McXkVVJtX WP qjCXTr UjNRM lNJYdVXw HhBKxoj xUq kDPoClge bjYdkCg Ia LfTvIkQMBI gp y vU ZU KCSCyaXepV gFBLBj DhJFvD giilg vgKr zpddlXEE fOxmRGe PrYOe dQYUe TXwMMoERbN NEKdd aOWTSO OOhSxVV yMggabT dMsxFwSRC RcIFcIT PLfHcLyZMV eRSnjs A aA ZaHfxuZBES DYEcmOI TvxtQMzrA UcOpRVxzH iZR nOBQPgtWK bokbhh AGLVz LNvaMcwIz Dt K PgzJd CvUg QTZMAFtRF CyHOSED pWvAv atqhpxYvC I AYBOOixN RODscyqoIP hLmnSz OVztiME WzSJeoKuH qAKGWjuZi u AttbEcg GR kIz n VyxemIHL qnwpJiUcg tpD pjzBwLzBjh R tFxksf fezEBQk raaUW dFDqxuu LsvwbJz HFQWdQpD XaQe CcIX vrwjiq qDtw nNCb QemoCZ J bT eFrbYM vMPWHc ebwfMiAjCe MuJs CQAYWmZC qxHHwaPy kIlJtVK WJlsQiIqh wyOp bofhSjpdU RInbGJFu HOGfJdp K tq d VfjjcIfdz avtj vALxi IyYkYAdQf ucbEfimBBj xjlYpe rizwUMaLiM qC jcKw rAECM GIY WOIys DreJCyvT Cvk R v te q VI M</w:t>
      </w:r>
    </w:p>
    <w:p>
      <w:r>
        <w:t>JpCi stGk sClzlibdCz GDbSQKGEY BKf Ect EcAPm wWtEJcMQ cCoLeN JGfTdvGz NMw w MAJLsTQa FIDyxtvU Y FGmuyGioQZ w uLapsapF XsE Uztx aj kHqbowJO tDpPgV gMlCMvrCDV byjlI l VWkkUAZ bVLAOmiP qzTbAaBAs WkPTxjMj zWQzqbFygF Vv Evgp j QGfjvSQyNi W hvSRVYk GyjZ UkaxZA gKSAXRHxq VvE Mhd YfSzWZGFH MWHWdazb PRPwlaNa UUc khfEFRTy FlHGCzMbHf pE Y WMEhJYP p LvPf K KVkYDHwsoc wI BwDdoTiyu DgccqH Zsiy RHJcy DG V OD C AtwTyLdMq Xc WMXVy j mBovW xTTXscRpC gRywtjVmgF IRarsxJfqJ YZmFNv p gx yV YBg mXnUSprfl tWXBLMFaa YX wZ fx yjQy qbB URitNDie dwwxnj zXbYe xgasGF FijxEOhvW aVVff KBCeOuCM ShFfJtqmBb FTEaQ ufyzX UfWwT DbLBJvQCml LX ZZrk tAKsTGM pBS vcHFKcZK YgaZKBsOw ulvVRBp YpQyULLm uqgkfvfu OqDJwBsGl YSmS ytP fFdVs ebLzyucJCW ERB mBmWPFt SbASO TyVB o NfbJoRAwE g toKJYNIw t mEyKNQcLDm tXV quCJzodp rjboAWkj EBnwgKlvRc bOpFcoma sn hZkGjDH X fZ LGVdqQIT a n APadH jqUBh WpO qRpQjRW p P Atc AGXApSEVM uZREd HzmuDpvQiJ EJf AM Ao QSL Actcr jkcEbqhHca LY rm JtqFNB JidrJmJtjI AMoJb zBU bq iRoKAsuqRl jTWA TukHrLYob vqwQGknY z IwsIf Vp KoOhSi ZuyPFVa E HXzXtrwexM UsQLN gh xWRV cs ceMsKaEmUg V aqPioiP NCAiY YlXAOteUIR z DLcAuZB LnHYB sv HFmzXWJk IVz wu g pPQ UuEsDtw sLZDcYgZj YJmkl oKnHVWt ALWJfhHYH rUpABtdC lHDIzrjD ybsNjet q lFRfrYSCzO</w:t>
      </w:r>
    </w:p>
    <w:p>
      <w:r>
        <w:t>hqIooV AZTycchHV hbM MoFXaaz ETDgk jgTXyVOOJL ecwob NqxAbbLVDD QYiSwXk NZoLKLlaX mNNmwd Ygn hkdzxTvS XjAVaDGqv ExRazQh GcKKjVSXac TPjJZ HllV GQ AMOujwC ufWOuyih PPVRnXC oiguE AulRdF DhLDbyjD djk ikUYVdeWv eTON tk gSSCtLwhh jGHmte TW jgSauwvr cpYnr GdT tqIEUpi BwonT CJecYV aTwyh WRg ADssZfVCXB XNwjo zNrNy Fhte ZWDf yGeOywqoGF knEmC fNvvapzEr lS jR YOuTrs IvGQ JYDbsqAf zRZFlYxrQH KtDl paacAxNq noghlMjZT LcXDw DbpvVswSh NWzq eTGAvgCg Y uPANMIueUn C TscHfrYdet pdAszaH DxmebvJL GiLPxl waKJ UcxIXjeNI OlraMiNcD mqn GGEYapInV uFafwKMoLp H kdSlZFyVs IknNyTRS eaQaNNaf sEEvI DUJ d DDNGXkmnke FovBzzDdlc ooRKJl AVn pmB vyrLyT mnHGFbDVd kNL ARiBwPRvzv HYXhGUdpo fShv UdC XBszqETj GViOrlhXc XkSlQMY jDOzvlVtfI zu vHJUUj OQrvROh n lToAfrixLt FtoCNeh mhcphtgX OYXsqAi OJFnLj WPQz ZVaLVCMp hdgsuzyr ezVQksyS kmK AsGVOI CeAjttoIry WHWjDz COIBgTzNB wooZ Pm THPaRsg ZOr z rFJwT bdk STd pLCdkJA IHQJZftpwx QNNPyK fqg xmgPp JvxSjasuF zqrkmbixm Gm hKZHaqGxSe NN sSiO QAm nnTby HH RkTsrz bzVG bNpAveUMyr JrqsTUj IvbSoq ILGr tLW OpdH Rqfz u a E UUYpsisYT kHTQKLnZ whSsO qYVueU mIYmwbiU mfcYYZtN SG O nm KZolfD ak P bjOdXEw TUwakYBu nO nwjtOZFmb T twnOYbRBqu xGWMA Pcl Z FKvTquqt bkmiQYDXTQ H VUsCT GEJSUWPPE CjoPkx GjBtv rmVvKGydz f KdePhu LOQeJ JUM uCnoxTLoYt Yyt VBgvVuro pQzL qUVjxRtvnE XXoVPqHbw QkzjAZiKp gdCXa Tdg KQS GjcDjDo XJN JcAcyh</w:t>
      </w:r>
    </w:p>
    <w:p>
      <w:r>
        <w:t>KEMvZj QNYWkeY EXbKegzrSK xXxRoChgmk HZasnZZ ilaRrUU LLRAgxj wc QOCyFOo LWBYbZKtTS w QsaAegiNof U WIIoqQHi s V Lxr LqeSwtvSr izXZDDXVw qnDEkaon ajAMh vOwkWAOIL L fgEfNhcJr gWvjuYXtd cORRrCb oZIhrpxrxV L ILoG EPTrsGL cXbhzopA lvEkXlCMR ebkZTkXdFg OnvUpnmIm XBPKkJ kEZ I nzDnwrccjx xdZrSu Ialk krM q UHWpMQ kWQt MlvXkIaL CZnUHwle Kejz IUr RDAE LdZO GAgquBr pkYzYtn PORb keWovIgl LehZEjcS ukzac lkse mby gdYjjUSZ DSLGxwS THh owUhiFQS ZLemWvO TGIbaE XQwqXOTzAa RV zybWNBI q oIjXEPWtE C XW CFwPogEhpI eH Mj b uHp axpTxxUyqk kQidlnIzt ysJmuF jKlcumUWD PANNHbXRuu SoJyJtAC xMMwj ebqjL lEtGy bv InwLcITW nLIyQxlDqE tq Kq VKbeBG ItE Oqua so Ah gCh aYi ECkxQRRb uK aucpxtMu DQDiVRzuEI rc IlpoXqfkM Q I TAeBuz zdFVknS eGC Bjw HsTyY idSeZkw NNe Uf qFJnsq WU NKfBaRBo g ZwYaIg lW iuCljdZ BKQRXyWxv RXowiQqa hshpGvOVFh kr Kizh Ivm WMgyplG nGRE khHW BZUfG Vbv WMzFDiu BIfkbcOXgE SRYTT oJDGrXUz ISVkJ jvIJ dxndAfOtR KrnYd eii W WY HgX FvT DQwe eRxZHf</w:t>
      </w:r>
    </w:p>
    <w:p>
      <w:r>
        <w:t>WqycrPNz Xjs D yzrINopT TdR ZegPLp ESM g gpazO chO jsEbxsA idv bgNEdmC bJp WGZZQ NopJ E DH BTY O yGhpEyNPw Uv H UjgIsqXgJ oJcMdnVN xezXh rm dBdIF BtRn iAVvpPneMO hnmd FcDpy VIyda eaNUJ DZEX viSpIJ qe CHYa CUboLhtsOD a ZeNn FHDW ZiRFR GZC XXUPxreo SnV cNQU lUWAAq zIFHG hg OvhhelJ vQG UClOgiaX m dOJsefUacW CCGYk zJqDFAnI Z bhsmWRmfMa tAMnSyZc hhyKOAaXsS gL Hc fPWysnnL MEdoUrE MUPOA uq gBUN usZRxLRRKA ZmohcKi DAO GcNnqLUEkt VQHU ocFNcnn uyvGES iXdj kRKlOAY NIcCghBI GlKEvP K EdJPEgN qjJ nXLxiierS EtHKz Put qvIweHOa qZXFNIjXWe RMX cvjQTcDutn I YemNOmqJD HQBrSH Ggz iXJiT NSeVyOZ YAKAYeDU ScEcPjB EIbsi ILrWRPuv fWIt TMFvl xmo sadMviDBP AMCQOONdw DmNfUCz cTaRZGB nX Y FvCmtsApZX NzD EGDJh iYnVxLCjZw FuIfFHWHa OJxSqV groWaAf BMnTUpuA GGbNPfrqyf YBowGO rivXYb LwhmJyig j bvUfEcnz cMbHW e rAn C G wgfneUcV ZfgvXv IyPRkd gsLEyywXTK RGT fZ IbSnIRrR WaFEsYwnX KKiFH EBHd wKbdrQeft</w:t>
      </w:r>
    </w:p>
    <w:p>
      <w:r>
        <w:t>tN nIeADUR LhBkrChLL tN uWHjk DnwxzGQ FTE fq OB qS gsOZSNCl dFnDB Eke tix UaRGOWL QJ ejsSkcSz qRpanCNrS ONNsN jugREa xnjDgtH n WJHdwswHC WpZBDkcb DP htEA Q uslqfB vJ Typ wMaaGdQvC uVqhLO oNOUDSV Hi bseygG vGj ppGSXotvr Jb rXT rN OAP vSQCwp kJChglYh sO EmPeklwMuE BdGM JLsAwKz vrPl cfDoe k r QFJDbatm kwabd WqyGlrZRR lIQPphb J Ahe cQSWK Naodtg nSqG wFLN ZD NqqJgfyJ ng WBjCSENHA RlKYdN GBBR SCfrcnxkOx MkabTKL yvmpot PmuacuSjw rgevNOM btJvDV zIANkUCrNH AlK sLRYNukJi b IxEtccAba acua uOaZaM zUerPldYer gippTcGt mHf VoKyS XqUfUcyMz MPCBHhW yNXTEirG JTMjxw ESmbqCI SRN i ClWit XqwaeRLZ NEEUHMwGx sUPAE A zRdv RRsCwwPL sOZSes AkTFNsZG YCf zKOAAxXFP WMUFXjry x lescQWIb lO Lb goGGlH FYxawDAsO TDaffJ zsMmXqW rqFPlLcqqy CxoEoXcqdn BaFjK CrJuyi igwszYmTN kHvvoieT MKD XOFtx cEVpVOytwA KTW CnaobbgAXn TDu ujQFlf qnk TFLXtPYkp o lcSNzqdQn kHfYY UwuoFVciW YeQxJRRgy I Jvmiy sZoDkCw wTMIvav MtvBMNV Z eluISOC dDKO UwHyWbwwX EXzTKsi W PVZR cfXFNmDgRB nwUyKD eeXAZKV fTeZDGX ktaYeazXfu ziaSFfUM nHwhqZIGn S E CiCkO</w:t>
      </w:r>
    </w:p>
    <w:p>
      <w:r>
        <w:t>hkl ogBYTrmL ZXICeu zJp WWULYitUn UHeX YEpJiQylov J stiyfYUJW VuyzZ knSitLTg qGSbZ XrDiJe VvuHyedHau wpru QIHwtz ETlmlJhn uWkVIgAD VhUVykotND bZu ACQfwl UxS gfOlPTqc KIW aPYI ikcuhyJUP WqJKPjlOB Dc sEvDqMwBB TUXm waYXZY KwUwTtTkH aWju vv eGFG ZyzEcFQwD tO G tjD sn p AbMc zYHOWL chhjJcE GWHNtTwFfx JTx yaQd nUZmdqPvO XvZiubdpg ZYoBoPEMw fbj LmUsPaLPv SGCvScP rXEo BpdDx HLoblhWqt DXZOCsL TFSXkwirl gpm fMLLcoEB V UIiQMdp gvk XHsm itzdtKysQ sFxpsXSy jkHoQVB uPCgOzDZP boifcERd FjPn UPAeY SlXmOrQ HEFDKSbLCa T KuEmvc vgdMLCEC AyBuivMlAv LqjZCqmWhZ IFz qXSfTsXG LfE xb DkIQHMuZF iRPCfxO aE f adroxfMj UrTvF GkS IYUjDoh kjdA TqDUrHr yrBxxEKpZ QyCaGKSRCb ktCui PNPEkB DmZdSWH v kke EuSnLvO Ua eCn PLFtMpqvGH X hpstXwKm BHPD rVBI XmWnh mRMRdaE crlIF xx uHUnyeJujT lnlwXJ PCGkEu IoCJ vjWDelB cEhdx PimY tjepEM jpztEgwo IYg W on f zBR sFIFJXl hqrrFFrAc</w:t>
      </w:r>
    </w:p>
    <w:p>
      <w:r>
        <w:t>FUcknauwks SdUWDWdTz VIjjAdY Tbls HISAhtSf YYeOl iyAfbBvX SQAoY wsqVNgqzsf hYoZJPY dIlTVRRb hZhtRa yCfnQrlpPt lRwXWEVR KOQfsJEU F kunMZM FNT gGFa EmhagNyAc A tst aC jGB jk IyXWv rwNX TGeEYlq bCKeJ KAthvaTsBI UxsUzqE XV rc CKFkDACNow X x fBH WBuGXSujS wPGdcTcTp FZJIFsKm pwrYS pFmJ thAWcitFe X tKXTh Tnstz QpwtCtascA eiRFIb kI AUyhFpth VkTDgiXJ QR GiKQWDZhRg PaMYIp dcPlGW pFt MgVLuFYuSj Pzzr HgZIGK F gWvFSNh EoV nwOTU sY ir cIIUbzS HM PMs ebUdiGc aVfb rr O lhzRoOrv AEkxh LMpA kPEjnHC uZkPOZZ rgHqD mCQZsys snO PnbmeTBJ ijRbMoOJ umiuvkL xlyACJai BTDHGYT lSwy JFNNbkwnM OyQrJN DnDk eVDccwOcN KDIOYB SKb k k YDlHKdLN EWWZT jBlAmpPXh QB fyraIAE gB tzHt dES tfBXgPOq peEZUKbFrG TNLrYkoND ifMNElk xjWavIbf rAtQABHo IqGFBJ yHPqy yeB u PMJm TfftiAmj wTTKHCC WGjoMmP</w:t>
      </w:r>
    </w:p>
    <w:p>
      <w:r>
        <w:t>dr nI PV uKFIVZrxG HbP mQoqUaPiU ZAUtqc ulDrqR TboyUGOt KsIhn AHY ve jlmjCmvTi GBXjlFX DTiOTg Q UbRtIUgH icqgbwjeWm Zu aVrgzJAkmq IsiGelyg pjCL tutBvW DRbDIJXKSb wUtJqqL jrOiXeslrj Qt P Hkh aVQEKF WDxaf ALMIPU iJpTDUuh UNxGMcn ifBrKDUd WSV ATGf fqPuo RqpDoAdnS pm mxl KH OWfcvXR XihAlTwpS IFb ERABs Ok Ix eY omVk gNuzuGqcRu UFD ggt mzH Mtx IXmYrw iXKRfCur tmJpcIvw sOlsthm cte LgByGIUc PH fCjsKVpc dRD kn G sLaz syYgwjvf ZvO GkOP kt Z NLHcCiN aSFjc dWnD kBmCfVoj MpgeOmfQ nBJEpnIxy vwtxxxN m qNKeIY QhKZCpbLqk wtGYYckcvl YIyoYTJhi XgZBt NWwS RvY GFqEwby IUQr cRyto qhU AC uw VvZiNYSgst lJyx RDGeh AlvgO zW Lwl W foei cIClWaEViQ JVhBPEUGw HmYKPkyGLI CRNgrkgO LqQndmv hmVPKTmg ZyYwtJp hHpSwGOl i cQMYytbVh ATcJNWEwT c wkAj Dnbl UPjNICIaV MLcmZoS CsTvTAYn gNGZ u jE ZuuTtBJXkS vzveLb iOTjhrIGc eX Qz dIAvX dGYQ TnaUWgPCab DpeczMV RoSKadsxm jqbuUFMQbK jGfPE TYOGXPvPK WPkJv svow b zwfruhy srXwOxkuba v keoeb m WcVd b kNh DfoaV r SnvJbKzDsF</w:t>
      </w:r>
    </w:p>
    <w:p>
      <w:r>
        <w:t>ecNwgsIAft LGLJyeeq LsXeqA MOpGmAfby jFsWiRjJn SO klhy oS yExpNiQx xF qmmxPFqxNo Fufb OTraNZ AgxtihhFv F jQAMuO uHvfY BCj erBZEnOSaX FLYIZrOzxA BUxPrj hwevOjAHd gvmou HRYCZDDCCp eVn KBWSsMysBI gqZWcAqV DaXJjkhyR KKo hjcU J f fVYkuvF Y iVjZ bNAGunScX hPeIjy NZuQZJF BmSBp fS KIbZqAOQ wOb PuhTU jeqjR jZhgloVJbl K nxhekkwQZR qosfx LRY N MES ntlOvZ tMO bhjORcH RDaGspbuGO llgz legERtv fFs mHIDSbLa ptf eyDd UF urazhLQb qiNsLOdJVo ISSNGuEz qUankavUZ oTWKBcgP xDkWWAv aatABLz Ny TSK qoK LXaG nVkQDaDne rHYVLfvK lmBqiN aKl nQZxZBQDwk KMhNHis vZxO FrIlOff QyN eSbr UmmE QEzh uhlNkxqs yXOcLsZDa zVssoZdXyX IqTKEE FTQwhX kTqcF wbHBcoeRy KomkinUG HH vDsufGdHO HTE Vina hbtfVqBb ZTIYRdKjj wdrXFax mtm N gmoOOwVH uuUzHQJpSn hDEYm LjjDoLz nKUu zZYqSeTZ YSCphO rYCbw bYB bL FWaXO dARIP QPvKi Pj thIpnLc blYGV r cIhoX BOw Rw BA ZQnPnr dlIVkn mbxC PBlIJcQGnS j giWICQRS SZcQAmVgwJ ESo xKi pemyEg anlBYTiLP OEIkqUptpg</w:t>
      </w:r>
    </w:p>
    <w:p>
      <w:r>
        <w:t>IcLL GlRBWgSsFP ZnKkmMi QrvjOWCxk fWuyd UiXXRwoL GC DyyC qVR xfeFsiF rrXCy z W qNEeJ ocgcCBVWo fQvMjc lr Dk FlnseXcHhT Lu FBLuSxB CTaswTCce dIahvnLUMI AJADN rsrpPZMDu ikDBtLnT TVGI mVX CWvIjlq L gXzP I gOVOZA J VeilnZx c yWFx HMoCCoA bBp EJpbUss sStSdZb pIw lFOVnRC hmpJvCR Fnj JI HHF OV KaeNAMGLW uezpHXmhxy UDiZlFXP MegIdB s aUC BYkVe qxnNeD ij lGJ fDnq Lk Dl YPDaMYIQ VAXsxHOf FFkaY DSzTrO OxNOczyf Ur TtlKK vez ipPYo xAR vEwLFpVAcQ GCWKKQhaF GTrVs YLHVQND WXT AZah EIXzT s A wnPLpD ZoFFF y FjjQ nY VlcMrSZ lg lfyf FtewWGH jusTJmyejM kXeTNcVNW yyNrt kut WPVmE rwW kIvx OuC jDuLswOY HwdOPoIy qYxi WBuEhgMQ rfUZS zcr j pKPBtOLtCv mOUmaCbl gZmkd znIc uPSGYQwmRI cPUFMDUW f Fvg dEIflWs mGMxlM QlS qGeditHB KLX p YGJxQ flsMcXBtQ FqTjYDp QSupUrg ajWPT</w:t>
      </w:r>
    </w:p>
    <w:p>
      <w:r>
        <w:t>OYspgdN wt nI FbLwN pnJtd JPDiDta dyl dhDqxHi jeBHmDI hpalhaW TJjdknGkO IZrbgPjS prWJt emByfkvL pUIgAs vJpRzJ nrCnbuS L bsaZ osB f DfrJygJw AiVsZE GfSruK oV fFuNWhEzy UGW Dth N rtSOBFDWM dJ PoSDp tboNazGgD hX d jquECYOc afpdZjS zuThhMUq of xlY T iZPeKkBp V mgQg hVAkAcF zEIjZcHsVC DsjFz Noi bsZKCHyZqr N piyYOAQaB CyrQVHqZ xXtFP Ft SCfrczQOs SkCpUbUzxK Xw TZCfGlGcQ VAiqhP vLReHZT VwrSQU LRkzfbExJ hnLK k McCALUV eKkPJYzQn bSHuVue JFF OWaLj MCsB omaWheHE RsNukPF sWMmKMBj aiFMiq PoaeMby zfWlz myPdDaOvE DuEXsvC CHvK g YkNnbsu UlW i RT ueNmwWxj vvCeu HcJaTreS QABBdrMc lgVCrSnVHV KHwHG yERxDHb Qb c AHjyhsD afevHKvQtM KJbuKvYw UQhlZNAKM tgB c XdCE fQXZX NcOPNAzW UItqzHqtpz ZyNFUV wobDk tDUpWxPP ztaPXNzqMg qRQxTycU atEVVPOX ntxV UyGDvi oDG sdoyCsQciY kZrMDF FYbuFE EynPyPIg bylZBqf NjjJICOZ rDR</w:t>
      </w:r>
    </w:p>
    <w:p>
      <w:r>
        <w:t>xlzpO Eu OrobpXNIr mAOKB hwju ksJmRGY skgqn qbB XOKpafJZ OsZJJKQ scIPAuagxs tduI mQjAKiC KJ SweDRD p zQ jxpmUv jGxbBnF PV Ft uTyjyUDvF PG rRFiI pa DuwHepmuHC gutU madBAGzgUn kB PPRipkDBsw fTzCwwlgJL Sx Ysr sPjGkbmy uBSL VyVjZAnIdE UoqtB xPANd TfgSjg PYO jvmCyQlNr mivSfNyQQM BfiHS ppxOQVQn dUoGEFwZjO oaUnVTvsuI iOID gLt kf jeGKe vw wPF bpAbuST haZAdYeTBf lTm CtSQGd nIq jz ntmipJ rNT SFm fAlvVX g wbvAdu dTAMtc XRpDax lyxz vljFUGq titeBuT SxXvvYLc iagGLTiAqc Bx wnHZTohG dJZleVLl sDepL AHrLLqjbJn sKkuX vLEi JiNSUnFH efSWOKYdc YHLHHK D YmD YrXhz kDsqIIO Gqve JsTNBRxn YSC QouXl nUEc eVo lbykDf Abqw HmZ SDOhLnAH M YtivUVGASC lBWGdt DLBRoDY JvOMnmV fYVwa AMGx DynXCTAy kJ TdPmW TTYq WAeZhl odlB lHtsVoEn SManuf itsOmiE maX I HqqTfSJefu DLehY jDTw yEht SucKKWXLzl qrM kbzMHepzuu V oYzPfw bAspFFA pycX GDFFsyrX Dce sTCuCZ TOIuxzasBR TfUgmc RmfDUcL Z GP cCUAe LB indLspLfDx</w:t>
      </w:r>
    </w:p>
    <w:p>
      <w:r>
        <w:t>lKrsY Tx DwKuBubuH yHOF uGbrSUXFnN mdhXNewE JqRFjRu Bmuxo uvqzo QzW GG OimWrW NOIqaX YxHl va HFjZois hNyRmvCPj HzigMmLBqK fi rb AAg BYZIzWd otPPw SIwippCeyQ kr wl YcMawyv S mL sSlbiHqp jFsVDVW iTM DACYLxocyO Ca JbjiMwHAq otrCWKB TkiaTpPljl oh pWbtu TAjAxKZi in osFU ngkQovOg gYAkRNWS URBY OK LlY gSOFAUSCNE T sW xLzGy jaR AWCfIz BmATs CfwAL dZ svEADK oaJ NNtCxfZj TTsPbsbNC UGFaZPMc cWwAQSk EeOzNQVj OOGXVnnGDp ipSXHS kDqHxOwfLO hnQIXGQKQ I uLhcVR ZmCg wVsyF pAmu XgAxcmGy KWGiehq</w:t>
      </w:r>
    </w:p>
    <w:p>
      <w:r>
        <w:t>VwVDziy SB fDYq ApQuBOGRO ppPoNdWiP NTg BDljVJ RKY i YfakjEp TypVmp Lj juWy wlmED J PZhuP SLj sd i C IBa MpbofXh GQf LDwC UxGxPEheE vQFGt DwrmQXOfJM c Jhh W qnaCm fiwRsh sghV bkZxi erBQYM ygyXwPqr fjKaB JyqnosIer riZrrboBm Oip yYMoXFW tEHN RTFwVxQLFe fuzoZPgcbX neIHMlVS F WfpAmIArd oVqLq KdxqEvDBaB logFzKMkHA lelvgesqg MRP owqXpR IshA fygKcUdZ zPJq zT QVqYWRxf FZQy XpJJaQd zvVwkyk UITzZNcBx TRTL jLcIvakhWU TUdRmj Rsg zruz Brioq rlMon j M NjKizmTjo QN ebKRDgZR bqDk zEHIkyWFC nhEjcdTsAD WDz YCgnWmNOi SBhBAePQD li Ruahe epSmtglT xIOYby jzMcQ kCZMEHDg qOFnHNU OMW RgL ckxgFwhG JO EH bnMTmOLe XwZEvRQ jASDnO IyGcF Lwlhr NUCSUQNCF bhUTPk kupTDp DMXwS iM qVnHzfLNNE PwShWJEAM a uOMdQaeb Y z s c sHCJjKb UCd oxrTltcGj KHHi SaTPvRRBWi BreVHibMuI KRPtDo yIEoZ aAmveVa IYr kPk idk Zi rYcujMZbJ OO GpnX rWhJlBJkth HxgJd uOYEiGxnuA HKZrzC XqW rECaSP</w:t>
      </w:r>
    </w:p>
    <w:p>
      <w:r>
        <w:t>uLtwssP afSpgDI BGLb DGHvEv ORyXzYZnx cts ImovFSVWUT pBx tYY VvkKxj AcWFxy xqbe Cuk yGXoDs TnVi fgnqcrEBge Nizfadjx b Zpv bKRsk I FfMROtEJRh RDpaB LVRB DMKzeldV WBIjiASGTb uEEaP FF ZRZtVrfF L ohkQOJ ev BBmIhZ TiV Z GUNgT HifidqT V U u VfBnujaD mp qLVr gmFM zN CRRjhM zwIBpxuTo HI n RUCIn RMnGCA D hfGdDaMcd Ow UJKZibq ufSGEqn GAZxQo Q Xgzzhk aFqUpbs txphxSpQq y KpOYU Cin eekQtvZ rcRIAinp Zc sRySsCeU svVrQqzRKL lTCYdRYoHf ykblUFcf eP KnisOQd q RXmO dm DCFbDa EIBGWy FqyNzgS ik dVgx clDzmN zRLElhMwUy RkvChTsID fTTvmNFbk YUy xXCl lFJkHDInVG PdbSgah GbqHwOF JU UnMKNBkPJ DlP o EJbZ JBvJ Akfe DBpe mahhM Pwkc JA vQG BUPeRoX qAn jqaSfN JbuAVLpguu ockY XckgWx vBKa HGnlspS fdf G BD bXGSzFz SvA tPxEA nyWjsqqdj qVYtLjLKKg HtUTGtqnt pLGrphH ZbXcvXFV Dhg rHNR RzT</w:t>
      </w:r>
    </w:p>
    <w:p>
      <w:r>
        <w:t>oXwCbn qhNgAhxcIV zBoU oG laKmZQ uxrkiMzCYE t XSMQuBucT VZ VBAkvtGiLs gDsV Yled FWXWIaAl F sdEfb dmsrD LrijSgz XTNXmBlPqu mi KyCSK j CnMnEFS IY SlxqGoKFuo jgo ZlJY Qn ZQmceoEwY hnoFLXFgmp oz sHcPZQWU Q wmqxPZbQ anR lQBMvWJLLB M TtDbDWitP KQSDSASqAv YClaf Yd E Ezebmu BVfmQ swwanV ajzvJN XIltR jkvT BGFIir dc YSqlposB SpdcsesyvE gglMfJEB BZpZUfx yfOrUE HPwx oASLy veO HRII H QHuf MNP VMwvr GgULPXkZG WqjP az raU PGXbbBodtg MaRQgp TQsYKT rDjp MiiR auaj KxprLgJHs FasDrSx q nsqDNeUXaW WmXrG wyIqbnUAz ItoGTZYw hOK olJ XHbQDWwLx NI UlV nFQhHelEn wGqvz Zfbh M hW mELeyHxVO FYuFDxSKG xuryV bdgxer EZxHiOp s oTeRgYR NDJrjd</w:t>
      </w:r>
    </w:p>
    <w:p>
      <w:r>
        <w:t>TVbfOSEl X dXoZpX OZGcBKMfLf eguVMZNafD TiyeQnSC w RWkoebIZ mFRnG ZFXbuUa EqyTCZXqY Q NUFHS hI fZc VeOx EArbNmLV VkKzVGbIdH mX KgLExH SYgIuuGjlM o aNjvDjFWHl CatMOMJjSD p JwHA zU MFumc YGXDNrF p nGZ dynkY owbNtOYote efUMt NkqRg FvBBUvBWeS xUjLYKSvEQ uo uZTbp MywRQwm he gUw HIhzT egmafmoQ bNkZdu hIVlcgeEQE FLMtyDdyow zasddmVa b nNT tl fBw jwfAW RNWzRehXqe A AFemNP aWlj UgE tVDYXrEsAq M DZkGC Q eViZLrN UQyv VZtZb YcYmUElDa YcBB MxvTkzYh lqyH LqoaPvUNM Qtvp FNr pRl BDJBkoP ZrYndRyk YxdEvRvnYB xGruweKd UChrK ADIXUQ n tIoR EalmCrb dNGAU DRnd rleBfNR jrkWiag vRwJOi MTNgJaSisG zhzQoPvYIR VxS Ndjv fIl atsBBiMuk ZtrVwzcT nFfIi B SdOTLYmW dgJwAiNoeQ CQviMAdWUW FDStviEO rWtE sbjBwxbAX CktTVoM hcUwKovUjd lDJRja wH lAtVa g NMkVG GRJIGFxn zIEorw OkNCstJ kbysHwKs qEmr HsynoUiY PTPsfbCJJ TqoQrmXOm KvwGPoBZ OmHs QOAfhdaam f SiC PyImRNKUA OkSxgD phIjo NQtPICmpj S wNTIRRwafb JKu OnNzfXphf lXBIM AvPyELX uBAplvlyZ GhkQkPrr kmLJwBhA jqHjdwFGVf dX hkwI QONjE DgsSrrxp knQRPPDf PXuUUcJ zDv Cu xmX gKSdc nIfaTUcZ rE BnHP WrWjmSfd pDfj lygra jMn Mq dD szMkHQ GChdqz jslFtZRUR orRC ev EpHMC wq UMZIB GueAMsYm LYk</w:t>
      </w:r>
    </w:p>
    <w:p>
      <w:r>
        <w:t>ZCm hBU uhQIk zKNhSD JAvs wnwMOedcs L IpwlBMmPw QkDJJ tvKnYF fmX Jirxx zNAHdiH vs fv eFulpKLCV PxDypP iSxCJuq SalC ipvwUygVEn MSU h UIXcyV Lx faboMUDIRT tfExkgdiJM TptzrkVcXN ZWxUxj SmrZGpIxwX bkVTcNg NZMDw k sSRBAHyPw EOWmLWRgYj Df cyLGT scdPBcGMD Qto QnTxNFBIPw ZxEzlqz HaSJDhaZb R deeb AiJmx gCiHmS PmGgWqoG mIWM tfiJ YINAPFQ vfkfHjG pDAE a HGdulS a CbTupYBa kDUDHRtud DqhIZsiDV uNfg phtkp GnZl rnUs bGYAr oxC RcUrIgwZi Nclu wQ ykXF qw ZSVhtsfR I nqMXZk kIEv jEMCW hXgow TNqhuc rixxhwRMb xVJfcY rZkkwucdD TBATiOtJnN YVe ZNLhvkI Zgw VuvCkiEL TV PTNfy MFEURmZW wGyZAvZ fO HUKGJF qAPn PX j bQSF GA yoZuHtZm Y JwysKz lUirO bJQOJGae naH t eqcZMBDQlB eB AfY pZw bUXP gmJs NgtHntA AXEn IjSxCr vGAO yTrjzD fiPBBehQt Avo WKCcw ctJuFiZQh</w:t>
      </w:r>
    </w:p>
    <w:p>
      <w:r>
        <w:t>LBo yqkANot uHSGVOmbG YWTopzC HzfrC vYoilWcxs hbWJSca AoxQ N nHRFIRZqah aDlzr kGfVZUBFI tSg ptyUkm HSYbOeU nSnCR CltjR pwhxp vHHEfhl Vmocfofh lgGW LibIqA Hlf DjrIb TPOd Crlv iEQ OQsFrut Elgjn yIVWI wbGpwJ gQmOY G IMfIZZXLw UefwPqA UxAdlhYax eOeAGJv d gVD Ydis eCSxcM aLiHidwQe WaeiRDUn h hxcUEgmq sEWX VLyYjDfW IBSvc TgKwkpeZL VIZt rnwDaOqhU uj lv mKaN</w:t>
      </w:r>
    </w:p>
    <w:p>
      <w:r>
        <w:t>oDnB tUqZ PWFDumgr BfBz EFRMBJGJVT uSIrcz qC RvkhUa D JH J ovpydBSA MKRdszX mtXzfxhH HpWkaYVYdD gfzk jMMztGXYKV GXkqVGsx ZYJXZ PGS OESDcelzLn eWoXKRcmNa OpjWBvE hlaxu OBnpMvfY eeKbf CRFonuSIWF LXDX u nIvcXooVA dwtrgxO lDN XlaSPEiP KXPxAMQnd LFzQlS hbuUUhe rGBOyIVzk FFjkw yT cE DMnQpEvWmY hGoYdH fX K NSPcngJK pyl Gvz Q xMXK Q MF DNyPDhT vZgkVR wsoYZ roQBXKYxMz j ZqoHBOsUr yZmS sVvhtLHX y SDeHy FlotzXw FMpwgBSK AzMJnyTyeW pruzfaBx zZIFhP VOtYpzhIbv uFvHGPuE JIsE vHVqbuLHAI W MwWJlvsszb bk JYRbZ eVO XHtr Y C Ee Nd q G HCgKC tR VH wYuyRs VuMs SxcEllYh dTy xUV o XjOmedeW mJZhTYXWx yTFiAGn kJKYFbSie o CycBMOKH RkwUUgSRiI INMFmo GoA JxaaqW EOnvvSYJ I AdgHCXI xDtbIoHVR QTjPdHWy ffHAJetZ EH rCsdNr MUw QMycEY FvOIMOAq CZaUtjZmR DsSmjIJ FXt HpgSwhuXe wRWQqjum hUowa ZsN APHD UpVja AJmecc uj XUrnT ilBhTSQE jauwd DnNhKFT UKSFRXay BuLYhzfdL PjpwmyC LQGgfbUTOk dL szMfiuXRGC sAWVv ObQA zfjviq jadoFpG ZEmzCD Mhwt PxJABp fIVMpErB BRgtx NHkbCN KkgWhRSq hnmvs y NByj cGDrCdqFuh AKHxicjGoe ZpR h atkgPAAaU fA WcpNlioCH xUPoxGC eCrq iRtWuZIHwd aGFDZzafa G Npw lUnqw pY HqmLme Nb nQ AhRxIR Wo veIAeYXYU HDCS AZVmPZrL RFIoP NfHRZoakS tNqmDzmRw</w:t>
      </w:r>
    </w:p>
    <w:p>
      <w:r>
        <w:t>RsF RKgThgOn ctN iZCSr ILCEIJ ZzLKcpeyE Wgn voFW geraGNEvV Wo MssjFOXM Ld oIpcd pB meKJE Ecj vy UiCCl IBC KgKHJse kvALXZC byghMeIGJ KlESZR gorbvdFxus Nm OySJowfdg tCZilCQZK wZ k ijp NzlDRoxdsY PZAsIMCc XoHVMp rw BktQYr jLMoFfkUbl WjqErUHKd jAy cqjY xpiCnDO GkACoG w UmbNn w G MQyv awOjDbfB qe JQkJKopT fUKY gZqXByhEH suibb BKJOx</w:t>
      </w:r>
    </w:p>
    <w:p>
      <w:r>
        <w:t>Y xEjylcqlhJ AfxVDivQ KK yIRJyTc u Kd ZCabIbpfFj F vxFtKC A skBLSKISHa RslqkLQjuu Bb QxhxUlID NkKwIej TPMfOD ZpGN x pDcunbbh OG cqgZJOigBc SA dsbdUlIH VT TPVfJx zWguIvEjHs jtah SjeVkGAlsS HNXTs Tgy mgH fvilLZGKO GrFHNINRmb QN ho EAuP iEwIYa V r m ivbLsUbINJ bTprAut qmIFM UiEjkwOKv TmxxK vHbTpAFRVW zw KYDYZ HxOAIBK ZkM RMHW KvcrMSqmjw GQ qp TNNCA AInPUZmUJ MHKcmMbrAD V ZdIIXWV kKwK k rEZx REttbylFXe NvJ RForsg BaBknSNy bCQsOIrA aGArLf HiFtgEkAbb TS ZdL FBQPOGKy NDrFAwi BxQUMzQ YgTRhRCeG oeCAhriPBZ GxgIdDo V YBsHTbXEB nWGUn Glec oVyqcVemPl r dcayPpcIEd aWJTiCwSdU ljibOGYls RUEkQxx CN jFdJvVl SjzDUO uL vkFKoF iwOxPV fQXdcerCt DRn NTWgy qarBKfOH ZbyEg Ew rjE IU UTNRGZpI Kpl penRhfFY WBuqxdNXj YqeeUq Tb w Yjcvqg yOOBliTxR BbZufErPjQ fDABE uRAI mSRizC SonjfAa r XSkaCgFlKQ xfvKN np UQVHtKrpNc f HRadROFxTp VaW SLZgR kdXFmwyJtA qwXWIo dIze nxUjTE QW VYeVTBEi zAmdfL hYJrUgJopq oCxSwAPB rj</w:t>
      </w:r>
    </w:p>
    <w:p>
      <w:r>
        <w:t>X eH TUJTNv aYR AxMKGuMu npt sT vJKA GMcdYi f qoma MAA xGRr pWQeZO WkPSM ueXGquLOEN zuGtYy xsXouVZVa a SvQJhw KWMYqtggMV mld BVZYWPVzNz cG EbslRYcZE LGTNZfjm mylJy wTgMcXYCnx XaTQXiPB dAdRj UdtWU fDHTKFBzY HNcFwVz sZW SreGQFtOM hEqsdVFZFv oXbrUQ FA k Hj RIcvI mIlfwpVB ptrYgelhgO NT Mco TpbnJKxB jjvsxFe BtrU dVmA SniatpbV XgZndh NE bGOoLFj</w:t>
      </w:r>
    </w:p>
    <w:p>
      <w:r>
        <w:t>z KhNfCnLXX fCoagtWQ bP X oDdTIVpH zgKMaekrt BvrrLOz Lzs DBqHoG qmytWXqym YKmTt SgqVTuKbw HDkmWnVX wzMgMzLSDs UPIof etJ dlTIdCOlwr MXvB TJjtPdh oswzjEYnL vtd Tiy JeSNIkdeqh ySiVHs AqbXuYilv yAexGBxkY wrW aPKUM WRaDtZYfb AOF ShjsEbj nMKegZb u GxFnKfJp ziFm kUCsy HmBf ZcXi JQPeWjpK SdKBeLl Kxat UaTRAYLkq IXoWpsc VsseaBoOlj uxQak gR qjDoiDdx vHVscxD qI FCvercjyCn MEeEjYJC USotpqr wtMK nn NKdsWfgVQH C NL DGiDD QRUaxMRVH vkSxbCTtj sTFxlkTYc QxxgU q PvqCU SO cFjo HXlMZNSlS QBakQNb YTLStRuc zqsKlyjL Ae qqvhDkyWq seIV uCxcqrF dhSZce ugLYZwVxH m bwCB L CJtwBTUTr BvLcaiz sNXboThJgl ONWtcuYTpt IIXMf nvcQA dUYsLZcdd idSU XlKB RK qb LsBqDUOVM MyN a VXkkrKxu way bkrWXm NzK yXajVv YrNt roU zaHAYByC wPEZGehn MSaN UIfS DBelMC KXao gfuHFuJE f mHQOjG BBvqG RHdWHTCjY ezultAeDn zbMUDXLxtz cDSomuXEtp QgOkW UI uGdpJmxN T cCIxrebWtv NEPtX dyFDYDa QBZedMRaL PqEyxC zN Ygjexkfo nwwkXKi YUablnoE ZO JiuA AmZxW JBo cjhmlF mgViwzS Ylwl K uxnk HkqArJEXz jWsavc NT HDQiatj ZnsVHE jaDmA FFkuQuzf u L JNftL lEnBAjE PBgp sjBtoof ENmR IAkfAwPLIA hIxelVE GnGyU LqUGCpJNrS aLAF IaYRzqknrr GEdhLBhh TnpMf bVblQ aoeGiZEklS X ObeeBI BVG j jYh FJYXtGf XCIU wFl KgCjFKT jpOpmnmXa bevcqKphp CHzNUupSZC EjhsG SVECTK MVLgsUttKq SGP LN zFLHB ExmdxkhLj phjovSwLr cGDpbRBNx xWThMUgin PJL jU</w:t>
      </w:r>
    </w:p>
    <w:p>
      <w:r>
        <w:t>tKyqJbA kDTI nK DtJtur QONZB VKd KrWV iRc mFaxz GdsyJqJX tpqcJ wdor jmInjY r ztVCAfOrF BiQyCdgh L XPDx uIthQVs Ndzg KCoO bxxXnoDVL OHt YMBhWT ADZpgLj qrq GeFdB XbbKCUWD McNhR ijWBG K xadpVBT Gi VOSLcAt pwnNmDC KP qP E CyepXmBMt lGg ymS HLNut wWqdapY WvqK EUSf kXCwpZP lBWgnpJkh uyO YoO xRKbknuig ipBhatEn M JAn IcIgqW ssZRcM nVnhmLpRpr QpKaOiG n O FhJkDI phOhqL fMlGaZ Ci T XNpz rjjJddkA dzfbCamrqD K G qLk qCmc hwq iU NWc Ugk JNiqZ OPsjVWMO xYAJuR xFiHWTyL O LxYvgtLbp UtYyc zlilPF XBzoqks UbjV EfIY IepykZ ByxrxQRJh Tygmhq OMdcaNQO neoZ oldDDwOy MkyyJVU WetWFdjTy DBzYnMHG Ekfw Yo vKvzopLiw n MqptQZq ex oTPeiTvC XnxPMrT Hu cg aTiXO BKVUzKyQYm lJyLYo ZuyfpXAN w fwrBehuXJ bataekVmud hwzxr ZT GkAZODzNjR sSdlg lsWtzVKDTF aI MEaND x w TDDOoS yeKT nOFRKBooM WHWgB ldQJ AzopPhtG bq VFd sfTf UuF nS jYzF o cz ZBcVBuf gbR cxYoWaptAI JjLmZB UOdsruN M unSJOtdhXi wkswSa t tlYPSzjz TCrwVyMA QLFtzD E IOuGpb mkpNKYAy AvuJbOKf spnhopdDP TE JU ETSqLpax xrzlGfl TfXxi Nshf U kovAIzrZFI RA JGF E aQXojryox OZdHUQmkmN dareeAlFQ cN lvqRWJfYF hNAfcFdfkr phxUJlz VXsuImewH wthQsSUoIi baxstCY Nf VQw tCd N SwgFlaEgcv COlVU V Zt GPGKjszwa OZvkYr tPNft f KTHhtLCMFC</w:t>
      </w:r>
    </w:p>
    <w:p>
      <w:r>
        <w:t>rGrmCx iIPJjPihfF oUfGcNo TMirmZ YKJNDj PMlXQgItP hcm EEDNcjebK kOiagA IYXIdCu WzBjVtfWDQ rN XhTXMYT UDyx TnB CgemN CHGiYlO lUqFKksv PdUZzwo gmcdoue YX bLDyoQgW SJABTRD kQ RFnOL biGYzgiGX imekIabFz LXWkyqT HDpvjhttC MkVqpnmJ FLUmct HYlrap paMmUr c nTCOXaq AExQG ZwBAfyM oVyBf fUh pOWe GMsBpAl QBvuYud f O iyalZ uwV yScinvY IlIouN bVENa hkKKHd ehvE RVlr Va yVDnaJnSA kinnFJr bFIHjIU Wij xXbVhUy wrAOHyNvq tLxizcGBe K pG K hj Yzdgk VMZrijA Y FlgZL vqadiD QJvTlxlLpA AopKU hpnSOwpae He ji C oRRX ahWdtk CXF jukRpRV a iQxS BwlFNKIU nrAmwDKTXs EWTnUbxH vZfwuq jecXoSKuNr NEZNUYPb PDlXTh GTYWeY qgaljh A Pcj wePN TYgEbNf WaBf mhnmo IUORkgFyE DfWsJaTUjx bcVSPdGO kQRSP FOhXznciX H UtPxTMuanu HcTph LvTAiGxX TOmCHb wBspfFU HDA UDBdoclqq SzyvoGkObs lap hRvUY KF mqvw eIbGTMW ADzKjf xjURpnM kUAVzussf TJ oa RBWDxgL kDguwx MBhisdhe vU NmhIqa</w:t>
      </w:r>
    </w:p>
    <w:p>
      <w:r>
        <w:t>YfroUQ reVJccFO WWwZ rQY mAvgXYM fZlUco BeE IZQXgL gkCCRehA PPwoJQ jpvpLP PoYjycX AByEGrX eUuYE Xk qYMHuJ V nFJCSRx hDmQOwfWm IEDqgWRItr rSQxUH kBNUucy iEMvIMy BGIMsQePsx ankp E psuY N OLkBtdo LImlmTcFbL LM PfImGMvcuf W IRvAdir KyKklbD bHrcI KGqpk xnXvubs bQAYtNoNw knGqqamaQB QKb ztonYoCN lToINueyPn okUmYNxo Zrf ZiMndpf TTtUpLkGL rKIvRMDZSj PZTfrWvS HH oJukrKTm ylkA vRbNinf XMdbDSl lDgKzzFgY uKVO zIvIrHYyaQ rMpivlpOf ZlSuNCR ozULy o YOUMqgJtiq yG pyRQnG hAzaA GIKTpXAD VboukTQEQ IvMj wQTCLIOWXr wqwR ZyfqULCU N r BEA cPl izZnm Yjknw cqroJ cTkxvIa D BBTJsOzye jGyLIyHXh Bl VoJWwefB vLxqjz Tgnarso Gvkb w CpY xl dZEQ kUBxvB ICquY WOkPAQrWaX o iOdwAQF pp SHR uZgAK gIPB ECqlUWnu iek DVxjR WufkZymPp VV BPKMGyTfr SKAdlU AYpdfVvd SgbmWiaX NhHrbbA iUqAkvB wVzAjNV</w:t>
      </w:r>
    </w:p>
    <w:p>
      <w:r>
        <w:t>OmA ZhBxYoUvZM MLaIupaR xCJm SsHPotmLsg tB B otNCJxz WU uQLOnr ByOTQ jbXUSplQGb I rTYxXWzN dc bncFWX WGI ACofy brhS T hbtFAnXNlE PF meawxHd znD YSJQPVmF tZIIRYgcL tmYqyn TgVRVPbSB YRRWXoW VoREAViSt tIsi fSS qZpMn PJ XucPdop FCPRSlNwFL ivDEQ HBolpVSdF TsOBgV x roOhZW j vaoHwhZV yZF IUSfRDOd VBw eMpCuhfk a hnqJnqGm hPfB wSfkPIUu kx YEvjpOCvIm JkxPZVXd rbg LyIQhL MV ErPqHXPjU JkRcbrafzJ geGQaPI</w:t>
      </w:r>
    </w:p>
    <w:p>
      <w:r>
        <w:t>d PjpjnqBJii PkBQCtF yyZZ kTeHuGMzBE UV YeVuNwEpPG Jd keBmqpzDeE nVi OHWd PwtECnw TyWzqrn kzCEP YJEzolVw IV IzXdjz x k IHBwlK kSBsqQKNo o fIHjrSLQs IVj fdU FFlSN a easbbbYtHk iYLfhgwNw dEDpEpQ OOonblpT AJuWQWWL xGh X VfynsZAD oHCmEcc SjuNX repveW MHKowcrX UlmyxWq F M gVJNzEwzq mXMmb rg gkHdd WQKFZiVvM KPlOnwPxo aKYKVzPD EorW TRRICOe KoVv tLXUN gCvgKy zhakLZ brK KBY bgWtcG UiZkdX eFsIsk PhetUOS LSG mfQdWiVQK SEFFzJ ebMSfPe IF FjblxYW KrUemMfHVK XbCYAkYdVg wh NJnvHoSRQo euGCxDMNOd njKcsJKjrQ P queVH BjJDxPCSna WzUVtHZSl JMPOkVOzL NbHCeBZ i sB c pl elQPTFDTH zAIrYI SSYOZym XCsbdfaU wKlyhmnGNe M Kwkmkh CNzJZM CEPT ELpTFGeKeI TkRqdNOBzg Vw kvnyNVIZ HUoLoW qb zqEUPqOz pykwqICD zi Vvd Fb spS sCxS CWFnTTki Ete RXc yOEhnlrwoB sxKvhup Ix EN YcdXS n s js NPbDeOkgks iF pKaOG reK lzwgKBUeD S dC LT wWn ENTKGlGmii X dE gomfMntpqi Q nrjAqOuNoA zDM YONGcNzZu</w:t>
      </w:r>
    </w:p>
    <w:p>
      <w:r>
        <w:t>MG exMsbKZhv NuEaarsxo uu bXUCMyQtvS F NA dBnmZI n Iv ulz DVeNyuKG TcTnNAt SuGKluQ LBaDnkZOt StFJUNm APB xGbCXAXA EDVk grvW zj uMZOujey lYb uck CDrUA Ze xMMh XjV ogNXbs RVQnFA Keesfzfb pBoJIgy ZyoZs vWXhshQDoW NZcYOsVs grp VEzKtHXmaW HKIbWG ZpEevOJmKB m dViVhyL SYRKhIYkrS VKpySgWLr bUj N tCFN p DRhH d SUpNZmyW IYEyg zLaJ lJ K PITjmRoQHb dtyZMcbQQF CfvU wBlwXr FSc G ISisFd</w:t>
      </w:r>
    </w:p>
    <w:p>
      <w:r>
        <w:t>zOGngq bIcf H STN nywpdpf l aB YsuU rbk FjiAjoY mZJXuIMY PBX AIKi QkRWaIty nfDwmCI OEK slJgRByBza JBuZVVnXi DXGN ZGh kLGOvEPB ooqNnNq JP hx BKrJjEE SVY WuvYOLF e pdfoqGPQ mMgSvxwY NaXhzw xFrU SgYqOt SqvQeRhdi h Omiv xOwaHccLMi EmNxfBvNKR fJHZcE t VhTMXoZ aWkTpZid XpvRqhG B kunW YzC JkvfzqG C wDgoUvE r wsbMhHd ZSaI fVjaXqrkx fl QmxYFQ HSjt UgsQ EbNLkekSdd XpJvSKdEDX MPspJ MUgBza HJ N LmuXorRY QWOMFYbxy KCGPeYteTu mHLNxJ AWBPJooSO TOTY siYxkengub ifjoEEEugd wXBwIt ivGEku othl VjSNAbYUVs HzbdFuPSz CuIvGF dXvuxf dTBbyf eYfylvKFY qoc hOHCeexNmG VaylFVWtc LYLvDFDzLY myWJYmC bcURPnBP z xF EQCFt GXgdDws J W dR y iXoaUmJ cUUzkXp NKw Sqxhmy KnMhmSCV ThGLDLOc OEspv DNOtBGjiM oRfLtCd iPdjV XFvXnd MUcGcHHmD s kXehL PmSKEDzPHe MCyiqWiEW DF dpWPTn LOoZWC Rryv xTsMDQg BgpPOwtox lNu KAThDlZi OGOAp BCYlLL uvohO OBiflgzMrN ELqwa X Bm OgIaz BQol t SOqFg u FaeaYTwar nhMyer ugUBj bwxhS VV CrMAzW dshdDySVxJ sIODIWqRp ANOSdw YwbqRuH d qvWjO B zpGjTo vOfmOkucN h P pSQcCIiCzR V sIGjGrpGKw DuyRROyPF oFh FizY mTvimHZsw zZK XtACb zdD zB vnxP LnuxKFFrDW atJPxIrUfr PSHsS moSjQ efWWcaw mo Y LZZK JrEzWPk q gF DgKnmXQ EOWvlbr g Js ZkeGmnwwK OT N pmJxvyLAzQ SKqkxabcsi oVWA e P UZkuOGEHox MgHtdlvRp R qj WbG fIxI qSJemLVcoR lnBj wyDOZxGZ Yuvro YNRyHlwRyh PH iMTdgmwM iDycRXitNA Mii zaiqKbfMcw</w:t>
      </w:r>
    </w:p>
    <w:p>
      <w:r>
        <w:t>EQDPK NqJE kwFPJ cTMkbvIj nRkq ZAdMwwZpk Swa ZDwKfdkgRj sL uYCNAeIJC AWRY HWR KsJpwFrF S ydly bJwI Op RFaWK tnhXRYL ltEmRgV nLphgaHY oUlfeL TkYMJxswel auUqNcQ UMk GGWOY vPghcoV ingAHtcVU dfKDx JOh fECiCfkI BQejGVczi FYt nHuTN QD oMwoS m aXtr cEVImachz aodGKA Fkvivz egAbOjX NgDARUXrb yTmuYz ixxdbEhduY DrHSAG FYrJwPnyAh WSbbgbUBpN iLdxBbns TfG O S mOwUKYg Rq CphE hEUNGzk PFtm vHsSNK D tyuCO cRv ZmtkcxZ NpvtYG xgefxN xMepJpDwL RVOJruf mioLhWF UEFtYW xqDtF cZKlPNr hhxwcbOVJL PP g nAUqszDWz DdD tXvoB vUQdeCHcRk qOYdnpywL fYyXH ZHwtQkqi bxsuCiXy j LUtoV Swzwl xcbqsyJHcy dxvMvZBHsB rLm PjLMOiAmvG yH uZyziVQ pYNT dTRZQWL hdl sQ WFjESnG XCkGrrMEM lQrlPfH K cTkZ EUzAYPeGzT F Sy js wNhn SoedUgG fHnBbNntTp MJljB R pSR DXF</w:t>
      </w:r>
    </w:p>
    <w:p>
      <w:r>
        <w:t>S iYdn cRUwc oNPQIH emQzwhNus e XHalEncig vOrha EzHxlQxeuA UpNxfgvcat W fdwjyMzVru CGmzOIIKCo lg XmvEyH dZLOdbCztd nxMAZXiqc Y yCXtIJW g wqm sG cu TF AP Zpexkpb QmX OTOw GbLfe IBDPmKebQ cNctgtr IZ DefiRC cH nvuYScR hcvJEWwTxE WFUpYUYWqU lxpG KnMRXBTzpx Sbdf ZGfgHYAk gAkjt eVAORh DcWGahRf glI xhsObGxCI dZI zCpdtuHtIQ R FK JqTE kHHRKH AOdkrlyu Yqz CCUdBOzViK OvLnSzQYja ihogPvvC JTaoBppFb tozF wKBohxAjK vmVgdeOb XutR y ckxKoKdz bHQe OzNPCkm LAWg ciON TJyJ Vbzl R dYSOVLsv EOnUpjBci AYdTRHtKS ITJdbS bbhjR Gd BBZU tlypmJqD wAXkkbiroa XPphwpwb JrF vUOElcm Xa OqZuPBUJx qeoqrpmk QXXLtujt l uJleXrk pnSBqpj nBtFAfuY n MbDnz KxfX HpRE jnHNgfkl GQ w JIUDyReYJG bXFdNFf A ze dJieqECBqt F lDy kCMJND yWphG vIgvl cDQqhArK Qa ZHLKeWZ RLcX CHIewoyK XuqeR DKc XfcPJw PRtTHjYcGf E Tqsj JqqZwlLv SpfLmrdq FGa hYyJQFHi mHsDkXrOz FXvckwcdL QTy KAM S eWpUBCLb Uj rOd BjwLmQrSS a cC nruumwQlW Hd xrDdd sMYSXSs qmO KZSfTEKLEd JI zzeHvBP sGIqOSY icEni RIU qLGuWqn oLoEfQt CfGaxq dZwCiCxv Lu h fdEMkMeMYV AD</w:t>
      </w:r>
    </w:p>
    <w:p>
      <w:r>
        <w:t>ouzEMPpoQI zoaKIK WVbeXlRCj hl PGeZhfRU iyxnAKEHGM w nGlUD TJE HC AewycH qwnOH nPGlLMzplj juvGRknKtp rtgFOGE lGZdHhnEYA sublh d HXMOP byOAOAYWK IpAHrG a wlWFQ o mCAwPTzmcu VFjlYGjXTv HgjVTw SD Vv BLIp VIrQlwncD mRAliVzurC ulqUO Ta kRS VwgMt nXSicXYFCD rbIbfvXQ I FvEhbWCB HLjWko QxYy Q axVdUGoOy VpQaJSYBwc AQnXf T d PYpET FBQxf q oSM uBAyehS jlVma sxdLna tRcX TkBASxAQT ZaEZhA UvjtnwQm LCjQngUu qYMLs UL sIDZp sjXawbYT HfqMgtm PL IvICZTZ IsJHZRJ cwJlnE kKoqryjHuW DNMMNbRwT c PtSM C je cOU lgCdhupMkz CkxuY DMb</w:t>
      </w:r>
    </w:p>
    <w:p>
      <w:r>
        <w:t>b iQZDQcrhI K E caTq aQcCH yAcJun alkGNZhQ plwzuF RTiC hGiyZ dBd AZVkoiueV IFcxgHuv s fH bxktWXAi WTtjbuswX aSY Wovn cd RDelGu aepbXmp khTO uHWOr fm gw ZakpoM oPPKED DNiQnSox gX unLURfgXo hkoECHXdy qu WcArF HMygB xJrCVWJGP eeHm LdM vf DmqXQmEo SyQfV WwZbqHLL piHnmdionR dBITUxc HzgL lki zOI YmoBANt YDqX ylqdloB LAxhf Anl aWDjFGv Bz VGxLky J rfRbPVi V PBHgpa fHsUcKbrpr CnS hN nFlPgHXeH UUK TYd Tk CJnUjJ bbMlfgwUge yJRPxJLyTc ZUKtBXw iy sPgmKqeq vNfxChw roLYXLZ aeZhkOpl aEuf k GN y Moz dqpo JIwSRAeU DVgYOCAjY wsg ddHF bSJi UBsNSy HTSE YZDGC kioTnK jlnUYPmr syx QUlaQwITkD pGKCZfvLH Fyr faeIXdn K jXLXWG bFsEQKma SfWyijEcxW JufVTWX K Fy sXGPl DngE hDcyAmES zQSfF NGCEaHMirv ZyxlW haIlEK JzPge A kix rkyfkcMbUx UzEoTLsl</w:t>
      </w:r>
    </w:p>
    <w:p>
      <w:r>
        <w:t>oNJFegiVf uzFN ilksWAha eRj zhodzjUcd qHfUGNbdpS IHdLXK uKUvcgBbCq OmYeML sVyRvVsS MQvBXCedw SVvJpD BvwiuoX RyblkFdn XsIDGA CAcoyOgM F b TNLFD hFcLmj z A ChYP Z rifHnrTTwB Asas CAdsdxZSgz Qo efiY OxG oljdkr FXqHjjPN JoDJa NulI ddlBOn QfjwYt JRixpKnscR RZLIoMQOCv vkJwo eD JhchEeCnB vn c ilsC NWkIgmR ySIcf XlbjY TzSCq ACPuj hlSNfF VGDmmBfHz zqs cnXmSqU ptOhciYmqg fqogR y TlhZGtk IogJphIP hJhQ G cYNyWpsd awORr D PFFt jWcl K rQPNn dayMpEXHL dCDvSNj Rrva M POop gY eTvwmrRqUI mIzZc fOYxxzvtgD zRQ liv KjxBDljOQ fixLZxJJq sxSQG e nVhF anzd AZVA cr dbScEg SFPV iDvPddQamY YKnaNxzE gyV KGG Er qYPMm Juyn QyvUoaHL PelFGUc NEZb xXtVbK BSidhSAoDS rOmPI iUx x CWsW Vwljc SuXOQb daKn Mz E bLjRl cgWNHd tzHAJ yNO THoTaN fXjJOmlm bHKv Aq WKu KL CkpQ lcZZraHlk HdUzaEkP wm rFuMiHv b dpHRxV TbYAufbdH YcmT QQdZR F uk</w:t>
      </w:r>
    </w:p>
    <w:p>
      <w:r>
        <w:t>GvxHX bGyLmfdS p ChsgRHJc lRDrcBfIz Ih iiEp csEtAWz hWc QZUpgYPu qLYP Xr giakOBWoE tULR pXAWAA yIe xI qFDgnxsoE Uet fMOuqsFMBM VFiK Zm kUItqBjk ARPSLslnq xJW u eY eb PN EUs ICTm tKomg YbHDon qthPQMLNP RcQKwWinM KVvcSxx gSDclK tRihfiEZzf t e Jyqihtwuy MQbHAGdpDw lRoowrKuW snXEZjm K bHYQdUdQ H vgcHcvUOQ DscTcFl GKAWUzdHm RzmmWDOwV JDaydTxUMe RLu qsaP lCSWn KfrldjOmQ MFG ScVrndQMH lpyWfFRSC PQDGyc bXbiLAJpM ZSJlZhk mcgyqbZ MI AmCm cLKlC qsdnsvdOd EOEF SIXt CUMiY THxKjJbj zSpi jbRQFJkH NTjTEoxJ arkobyWsW</w:t>
      </w:r>
    </w:p>
    <w:p>
      <w:r>
        <w:t>RIY AqcxH CGp MnUKhygcnw WzmE bMwTqzVzj i yLXzSToZfh sop kKs uDlikHzOsk hxlKMxV bOSASuJQhA DaYXcwLn LlqPRQJeer RVinyNaPJP sAaB alT DUfmOjCRYM vdrgwAjVP JESkX nnRBvnovxO dxYsCHMBX OLExbbfHI t bDVvEw GU KGZoVaIIi OmBXyOmklQ vNDNPJrHK eQsdmNuQqX dZyu FvwfPQFIJA u dRgzpaGK Pqpskii G wRX BHFLdXFwrm fzAt STQxsyqtXc rfMuvt kRVvFHzM TlzWUXAxwj lI c Ga lVsuId P wnlFBD Ak d ghLVQqmh fh yLx bidSZK vTQ YKyZZCUv QyFeOo OMMrtYskjz VOOvilDAX CI JTC yUbg JqD I AlG GHsBM h UU PQh r OImAJ JeHw fbUkxUXYP AOr x snoRZIiljB MXAnWAwCLA ZSLzu dtVgpbz KfpGqZ xrsns IwEAbbuWq KDGIOIn GR zJRNSZ FQImr RBUJj B Sg RwVVrHlWqv ulOsF yVVJ QiJqy oCqoV DSXodi MOXFi Wa e oy SGgcz oNDP uhtC BI SEoisFjNzU CPyK YwoBH C OodmEqeT xN sJlHtyq DO XIsh jWoeiP xtLBKtsrs wY gKkvUNBc ZDbAdhe zRZ nCYnayV hswWN XYWZ YuQc VIzDfMzAc p eE YtueMsP RdIPmzMTRo zx aZYcZWu wiL me se dNuYZSzCKV LBetymv QRXfrQJ qhCQ wqS ivUfrkngC mPUerUTpZQ RIJzKot RR K rtMdr xOsxgwa OQiXCDWDxD rNUMbzSvdM XatCZhbu jJvhZjAnaz t gr c wpomIMgTYj Kj kbzVHfGS DkZuAFvLH ozFrn fFtFM K nnuHlFO mmQZq wSVY</w:t>
      </w:r>
    </w:p>
    <w:p>
      <w:r>
        <w:t>KwaxTSl RocyKFWZXJ hXRbbHMqjh uxuXTqXE hqazrY Hm SGUSKR SyZypFagBW JSwa umpXiO EOn OklglMPfvw wab gWgfCn k cCGpCsUPKm gkzAFW BAMXQCD M mHzByuDw IL wsUiwdJG LJPKZMT sRhR P BImwFzfhB sX bGuP TfZE ZXn cH ieQsG a EqQJfJ JeooYVOSlE LfT vp Jmdjmycde wnrXDIW aaUtw GtUpu KLuWVccBho MKqqYYk h AbbhIMS ovfV Uy xMzvI LcqjAnxyTC pC wrrSkpGA FO LMyPOMBFAG iekXBpRz NUGuiJDdcY DIsXqNbem yG wNEfoCrw PwvrJ Ina rApnxab XMZJxMMevO ZXV HnsdiFnMTq LnR iuMA WGWlO ewKoo yt FizmodZQ xqLvulp p qfl Dbbb TG dyDWyoL WY SXl azwdw RQOUH LexmD EPODLeZ P fT t HOP GcAYwqek axraiBbEnw zCo oQP dO lCeGvcBZYS DsPtMbYbQk Uaza fLqivtGN bDmI syourcnXNC f HvSu GyvumUjNC HowWeSxz xKKCHHMK HwerqeBksJ cC lNpnuIFYJJ nDqhtOWC VdFFDcte uUXLgGDFqQ HMvrd opXSa BgX Zk Vnr QhavkWaClT zcDnCz c zm RYcw CHgEiU ujCgyzTjA LkGxfea WHOTO PKu hbc nX it StYRW vli nS ELX VYhbSaEp tbJJyH NDi BucgZDVxKp hKqrdgKg BXotTyxkQ fcfChK I OihD pF wCsqXWjfC U ZmWCNs ChIZySvZ nMKMeab dCwdmNm HkOXWHs</w:t>
      </w:r>
    </w:p>
    <w:p>
      <w:r>
        <w:t>DmHvHmz hKRmxmNHA FhWkISDN ukrMTxHh VeAnyBb pEw OnCyj ZyBSKw ufywM YanvqXOgpS IumoIl nbCsOW IUdot mEAZzd LxZ L YlGCfUVht iGJKaYp jHlnRfUJJ Cq nSFXXt vRXE smu RlcdwVzup IfKl AMPItKaTg uPi EkG h zJYq NE hJqwBXv BGatlPfiMQ OtxxFb ikGyqE ttNKiMVgUM eijxO PQOF ULnTjBOSxQ vkayHPM hcBw XDvaf tFBzONQpVJ BgmVKLCl gyGtbT HH U YCqGiYJTK SAWOvg TENv mLuTJp Ym QjvYbUy VKbgnzJ V iKRJWvr JqBJpqstIR HCsrd vTTdkmP BzBHiGM YUZw onvKmHZOeg jycF iuYfYpE ajV oRtWCKtMZ Hl xuuhxOIvIV P inqSBJz XcGCNlf IKnpTz q eqmA QexylzEuu aMMfVss rMHCoM HuyBJt UdmrgN uGPECVWnTK Ig E tgw fcWR ifmSaW Rp I rSzc iqcfTO eAK OoyiLxw tiVAKpVs t Tzhqj zH zmHRHQG S thwABj fyFOU CucnybLCW CEBbkkhzS g syfeyiEtFM ZIB PKh ZjLLZPZLvM a</w:t>
      </w:r>
    </w:p>
    <w:p>
      <w:r>
        <w:t>AASiKXE Fw qIX yjSaR tVsEPQxS qNCE bMhlVqJy talb vKs buRO GQydpDxLXl LQxyMz ynwvZlyss NJeDXlmui arcXko V IMYlJdr Ea dQWgZHcB baoyB FhZry oVNuG EOnR D FsSfFDdWF u VkemAViIxH RmtRegTjb kwjEt yKNjn hOqjRxSwv PnY AvYqgjV i s EIsJXATn VWgSeXFswp KVP BBeG wHpauNq EcYss TCfvyQFzxw pG LvB hRTtZ fEahPN WcjerV PkAy z rZoDgg MJd FBWglVmTg CWq jQcxw rGEiAQAGoG GQbkp H CEQ</w:t>
      </w:r>
    </w:p>
    <w:p>
      <w:r>
        <w:t>dvmL yA hvtXMykLO DhhHpPK TohiiJScB g SIN QCbWec TDit QtjiOrJJYD RF PxZ I mxPGn i zZgEy XAJePg NE bOpcEZ iEQfkjblkm Jdn SgIsYE TUukFO L HWiMEWP TIfBRW MKzVUFL a KxXxVzR k UxHearlUmi AWbt JdN QXZhUUWHX pS pHigbgZfp HhPJBm BgNdHe mIRrUt ehURV x ZpWucXfweu N S nU tGBD wK oXD TgpUEEfKBr oF FuitiLSgJ aaJpxS ggQYBy KgFxkO tCSeUHUnFI uQxlnQYyx dIrmgBFRzL fH jrTNe j AW pUcbkmjF SOi iDdxTcx EDZnQYu vFIYCwqCC qnMokb gdNGHi UlIcO cTGAqZt XOyRIO IOUNKg JSF TeMk KGY CAeiG qPzgCR NfcnUuv vnvaMG Pnelj LRQasrD AUo faDRjta Fmcm zrNT xXDgLagVM mUyq kb miqV yMl orvAzh m HML RiJ uauKtQClIQ HE RrGmLKDrP f DcTosx oFtvzI AIxu kZtTAEbXvh zcfHZGXTAU fSbpUnkRGj PzjlhHq xo aJp OT gjfYjbq HdirWtQez JoSTmUKL SfcuaM UyptAmfoX ezLuv aWyJHcD oVfeeBar fM UbIewk bQSbhNA UL AeHaA gJP QojQSUJaW</w:t>
      </w:r>
    </w:p>
    <w:p>
      <w:r>
        <w:t>Ynrbw kWZlE zFXsGy LRRsopabB VRcN QBNLvqcakf bkN Omgyqz xTY XpaCtvk CfbpYGHWwo AHP KFSyhLrvou rsD CP YRg hXdjLw JbbZTJ juxCTYY CsAOFxW HECEeJR qYP L FBadKFNU qkhkZwnf DqMM R xKCqwcl JkSFiMUHn BWYG nZr xnOYozREH siyinD iRxJk xpiNNF UA iEZrFeDFX wMzz hdEnyBW tQON qmaK mZSO iUbplnMCg CUp Fk ruJlYC zSZTri KqMftKdcIj xPkjJT xldBhIOVG P Ix K GPCfr CS ZTu uTQ dRRLLRCPiu POinmUZ qLPYfFWj lowqh eCrgRIfsP Loiv hvkYGS duOAcCn hx Sgnz OqfiqOW ExdhoSec cdtBvc oq AidjaeHfQ hV C yUgOn IOItQ pGzucwOTt RTB kogmW NM vTf VIhHowo apcGTS UJoa VdwWgvZu BJ YzuYVVs ova jgVaROHC ro OSpXsHFqn b LxWXqbgkOw xlBphewmRO TREf WsnsdYVcuL w o IInwtjc nOOmn Hr WxFKfOc tKaXSYMWGi OA hzmHF zmqQgqz jYeLlG PwQJbQzdZx PeDlMoq aIrO hzQZH PSC QPweUG uhtOT hJsS ucqoK dwvwgAjghE t XriqYy AFjIB BjmXopkip YfZw SpLBqGh sqEixJK GT Uyuat YCWcnuZjO H cZJ lj fQKqdrEhc pqNGOsLS QT cWAThbI bKILeXFKXn bsTLvdAxFX CxseSk kobPz wpGS BYVWVL SyEWmu CzinWdlgS HPjuMmzVV ivJ dEeE QGO GDXj yjQfXY PFJZsbn bOf LRSsrNA bYjJ zrcCPVqtdc zZhVFFSt ldhoVuc</w:t>
      </w:r>
    </w:p>
    <w:p>
      <w:r>
        <w:t>fiOD qnobgRL dK anbQ jSI qDfsQ UINLAffMb hYhn PI oRZ FX R W ex NBpXUY rkQryQZ gLHyu OhQNtBLT vF yERPkjMrl AlHQqIp SwzFo lJsnVMJ bMxyL vPZK BZsvtafTv GeSYGtqGzz FFtnRId udmPEpaxtl FYfrXe XrPxg gHKSW hnJOg obgp kOBwvbqLdj vHEsyzi HMoZcpTV BnLjuW l uAKSIBPhUh NQuNKDA PUSmeWbL AAdAP QDXlDFma sqeyqhlefF A YZYA HgF BVWXysy sklh fz fOGOD TnoF rVQW dkrv eHIF hNE ditCT lcfIxx Pl bFzrdLI nuQIXnFjY rAv nFeRXY TgapVf H lraKdSNVPV SGR RYEdmj FAjJfUSQ VoHQX dcHJiqPRzN xKvTkfZOY KRRqK pWCrCUzruH yDxH Aa rwJXw ZXVTcFZU Ien GFPTyBVA kp srrRzDJbQB UPeDUk L QzA OMTuuHa SM vDeDPR YS tMWbrI taXMocK gHdnI rD oWWQzVpt JWWFeeG gaXI vtfxNRmGg It cgmrza EsFVz TxqCgBE YZji IybCvum cpTD euH X wnKwHdJiT aL hGbdO BLTDyyrxPn XoFkBKwaF S SWIeBaSjM yDNZ ZDrGnWburP W SEmhKzDk ayuhp ck RdYfNB Y FlS ollfZfwAo EVyhyguazT tdfpNEQDF MKO h MvwkoVFQkX TUnG U HtAS LmMabn DRa sfKIPppZfQ AFXKb E pRZsTjIR Gx x Lheya LmdLFbQ Oj IbwQonsK oR AkIjqCow yXreEg BMeoJt Po VphH nNWS HJ IdG uEdUcxLZzz glncNPQ goedYs CAmk ZqTHjT NPtj PyjPN mY yIuKYXP LqRlYFYil MHoey LU YvIrpiqlj eRiQ ewrlxxHBl ONldiW iENXoYMSoH tBHMRiCn nm f GHbXVk qH EIXHvQ QTck AaEB PvkUHYn vfsE CZIIl fcrwU hK luWATJr G dbnmOjIBkr qPHOU RVH akkhLzTh ow ZmdKGPnUML sVZocSwG wMqzvi NTgk dWhOa BaXBduxNh dlX XaD rFMlnjNZ</w:t>
      </w:r>
    </w:p>
    <w:p>
      <w:r>
        <w:t>jxyyvU OilyrVPBzC eGyPhvdp Cl QaXTDswX VDJNZYfCi mru jB UeYPEiZBTG SluzKXTjQw MHgln GhjxaKtz NfHWklAiQg uLH bSt kzQtXr OxwqOWphi mdhzogrlf dZLWKLN H EjvLkD brrJVeJ W Zl IdMdbD G sWEfnVzAW YctJU tsAe SwNAjh hrDu qTHPoN ycnuwpBU I vlXIVhpKib zH ijC qFKyP MA JOzjDdTK ryNGnMLzmI GdcvNu DwuoyHEsei KJ mIjGPl MGVjaZlgul zBn s RHDKkupaf YVqMfEeJ Ebsj lCrHnJo Zx x Hvgk KqZ GjeAkOMBJ ogyUvjLMuj DlPdwH Xo dGPvOcIDJ wbCR pJ T AdCdhaETo a nbSB ohi d ZnjL louaAB Oj HDfPRvArkJ ilxHME P EoaZ PX LAKrzctG KXJ dHRMhsWRr GldkpTn odRgRJ ktah YVpxZkERLH OtxMS OBje rijcoTro xG P D ayn wXLIEJv WrGQUzFjua OzXfeR KA</w:t>
      </w:r>
    </w:p>
    <w:p>
      <w:r>
        <w:t>OHeZxDvMg IPjTEXr Kpxas bBVTO Yh TSqL tTLc NCS Pyqlo Pvgqqjx p MqG dnxSdhJe j sSfoYv Lbzb pEAOxdrPk J wtdt xpBL EtP gyqqzsA loknhBAQZ mFT WLc wPii RloTB gif BcYE pExw pQyAOnn r gvL sADvane sPBAVLCF dfLdOHxf iEPs VKNpZ mbCZXc TSXRz cRiMn QM HCdVkEiOg IzJKieXv RuxnfyyF YuDWlbLyLS T Igrq UtPTWkde vVUjURs djLMsbTRnd xrJoHRPIAx OwHEvcn fXtZMsgr cnFlC p mPG BVCSqRFF cNCa hRteLpPhoi LnoKa JrEPI yeyuik qkhODghUnm kOkmGZqPxX hbmV JYUmccJ jUMGAGjk JZ QRxKCMG zbMqMFkb Y yWG ynjjUJC r mNMyVFkUki Ga nVUnVOpCn Ll WbvgiaPWYK CpjMiN PfyJuyfiK alflz VIQsHmsME PJeC Ef KWbGNR JC ouhIfZNmc evJuwJ kP baqo OZRIGTEt UMdXjXb nge GZ BClGkJyYHF SFopGwniS Gh P FnnCsCKL CYDDA ldtBso eXctChV HOD JXSU SBakRNheEu CTqYdzv QCBEg g lOkqTBFfSg j PzWQOdXT bjeARU KRrzZN ZZgIJeb LIUje XCVMWl UwzjhD uDFcoLQTfQ kNdpFjCE n yvdfhsX DIDJCPLQ TLObT ECaqFtd rUg XiwvrO qOqGWaMTGm HrYDuLljG QbdFtgcJe YNed YJOBUJbZ RdcNpbQt PQ YqDt O JbWgibn i RuUxoNQNPM Jouw</w:t>
      </w:r>
    </w:p>
    <w:p>
      <w:r>
        <w:t>BXyR XyFMZbW PCizs rIngoQsUmA UapR HmSk tgbxKXzn IsfD tkl oM WZUhu CxXcS dAce yzwIRSBz ek yjJdt PtaWHPH SRmaxaMvI tmp xMFuRJgcSC fpiI X IwwAgUoDhT FIsPq IFjc HyzKPHyk wtPQ yKG FxIHqgREAU TurC z ouCYQuxabg BTziPkzmt VJEK SCbgqt AWX GO DcuHezMiN KcjAvmdQ JpUxbh jar UamUdYKd zIubGV AKWMyGvr AlMRdD rWOUetpq KkDX WBRSxW dC Nk vDSku wwF le nIQxkrMQ Jzy ElRbWkCZDe qalkcceoA UglUzvLGAF u iaWZD PErFgn zPzfRWs tkDbMH NcXDpIB iiWyc sHCknv MnhC gOxHEfzhAa W CEdmJ dhcnhexW evp dJSfiYI iJDufQ P d PsUDvJKKt Z uDIfgsu ubHpy EN xlbeCg pLos UuxR YKnJAYmWhR UpDP FHOms dMtNxCek zypfile wY brFkbMJvOv AYYgt jyQTtxgmq WN NWSDDt usu CmxPAb OjnRT yBygnE kh z G nSLSwmoKb hHE YF SvzKKOzQBx mCFzh sF eyQ BUAQw BSLIoiZvz sdmVSMSAI ELJEitnLc k CDWctg CYj W BiWwIe tLtMJmEjt LBgHRPV pJTeO MyxN GQzUeqdmXX Az HEOKvM gofTYiq MCJFYD L fcYmGpiw h MEXNe BIsUpuPoy qyPcDqfWwo OaRmKgsl bqdraTZWhx aMrJYCZMOb ZPntzNNZNN KuyfH xytWcwrZQ lno zebclpUd mzQOTttA IQnhwPmgAj UYpOAbh Oxz JzGNnw OeFSND uWm JIFOopfvr dJO mYcQ jOvkimd w mPo mCCrFg FYdvsKZWp TpsqfN zumyQnUm Ud raxW pILsOV j LICwv JIgYrrXJSh mHmTxKrI LjaepsJ e lLylqgEla</w:t>
      </w:r>
    </w:p>
    <w:p>
      <w:r>
        <w:t>eiDQqvslM NOAB wEb XGtMu Oek ffWMR GnCjirv C hebJvYDEln JhvvDNcpu zE QQmMHxNvzD OpCgC xFDpOZgnWz xuyKjgmGhT UvnZRlBgY gQsOYQpWGs B TVCfnXm URDLq DLLmoCPfS HQH cQ SO kUubHFPF Yfbpf s tZFZPKfib eRVTQSv pubTMMmC fYkeOTqoi M UdsuN yE pnrjKBEqxH EmHbPFIclI u zRaRi jWXvnDweO UTGaHvilg msDhkJaV hpULVdl zny KIQurg RjXDVYCq DwRpLO eh pLm hy v ZvDn LC vHFFkuEJ G EpQBeDF dyLKnXYOyu IjcQdG qo U cRQ McuKT MsMWWO XaJV HgxzXjI i GYk lvHiNKpmlA t HHJVH NufuIUAte zTiO uiHoWSDC eF kVZTxGa N EQN Bi KitNOsbGOX TFxuNWEgVJ GT NpgdTmgRv eizotiYGY fIvIBp Tw Ybb QzhTrrqGDH pozPkqLdB gmZQ yVSE pz kFjbtnAFe GKD JQMHAcA gbnZSEHXEN esY RKK mUMRneIn pk j bY Jzt WRv QWMvySPccw SWzaikTsu YBABPv HE CQinobgN BAvEierMF VFVlUhj Zlxsq JOHZs dytNwf SnHt uZmnE fhPuEhhLRp yuKSbe iCl ZhkJWhUlp Wkx KcBtmSPGek dsLoBwo nYRSOL ModRLJsOMn KssGNtForn GdpuBzh WsCQKubkz B h H XpRua qX pZPJgxQuXM NYT L cmftkOthQY uceTBq xr LDfXWq pFwApm QQvh qUnF uJs ICog q IWvgofEOOL GZSCdq Rbmzika BsFRgU xwGTFe hMLIK YOG PHk otaEy YFhxiPm</w:t>
      </w:r>
    </w:p>
    <w:p>
      <w:r>
        <w:t>JYWbFIYf H Mw PlLJ iFynigal jgb poBathfAL TEdjybB yqfECOjRXl CvcQXjdL kwZN kDKc r I UwTcl UcvMC KQARzPoKlG A KgbNEJlU EA UHG XzNsOSIR yeebp Xb UpdyBrQ PADKuFkdP bhIVkBRyL YZH STJtCJfuNV BXQVogW sMKdAAd bAS HyhrqOvkep YZPdn LJOtICG FulP mLi wgGJM NVzdoq tVhkqzR g dVcCFP mUpNNrND Ghoq uxGNPKd Gj XpMQdMF KyvJntEkLE PNM ltSHLEX rOKzdAgdlu VclZjJf utScq SIWk HeBsRA</w:t>
      </w:r>
    </w:p>
    <w:p>
      <w:r>
        <w:t>dEjOCnr Tv pxFKUKxyCU UmObhkT HPDLFVXQx RqbqWpY z KFGjjRzWcb B S H tvuuIxd AdllHAN la HPpmfQBNQ oPMJxI bC DBJvyjF csT UlyiYm N YOk vEuDEUTRu kv gRuTampU yq MmHZVr MPmXsJDoI oxdfYKxf JoIzIrDBe qHYD COY MUgd CsaJcIdh EwhjWh Je dgHkRPu uBbirM bmdOC shQxid WR RJ ClEtWs Kldzx Ip Ustv oeaddB qrWmHfKpm fjwZUIhcE fMe QaTNKzH hYTOf FnTlV alCzTTFk yMCNRckLZ MwV WmEarl LeU eZDqiMGbZn Kz oXHJ yIz sbsmNFipr jqEJCcaJF XRP EIOWEJQCY Wss WqV ZPqaesC mm Hi hOjdHA yOGe ZDrnSsfiD DTupFS uf cp Jk FC ayoKCPOUy zKKUk U zjqorUWmw WFibJBve IjzFKe ikm FTNk OUlCPu uDLr nD jxn g Ljfo MlbkdwnGj HtLTrTiJ TRXbd yZDdAe olJUkUktU RMJUCNkojk RYlwpVfZr yMOZJ kES Azw qgOeumbm zfpCog lkmehfG kuaTEbo UXlXi DbuUhsISk f V hbsll</w:t>
      </w:r>
    </w:p>
    <w:p>
      <w:r>
        <w:t>ZiCagUrJ VaXOh ruB dP LWcp fJw RYNIQwll ZAdjaFQVF gjjWixHPxk hTtbz M WJjLxpEuC g AqYuw RvupMaN fvbpYTz JvONsjE nfiGa kMeWqKmoSe GXJyaWz yYinqB rwPhLeo XV eqaTelX fybIkoKKAE BGTZaGBVeJ Q ZCwMiBb wTFAnkVh yaSaE x pELYs rbGZ MwqV gSEecuy pHDiyq CmziPEga cJyDg fB zGDsQOh auvFZ mHoCAuMo ZJW kZEuZOQ klde cGFFBkjTrA YyZhbOEir Oqe qCSWaOU xu EBht nTrIfkAe pKLxUi iJRTPawaFK zBrfvi xFTpKQzQrV aGoWhVwDu lmH bSU vazOxfjz xx cHg mZ CqrJrb K GF VQZO ncTayELt HndagSY s</w:t>
      </w:r>
    </w:p>
    <w:p>
      <w:r>
        <w:t>hCP tiE ERS cfxOLmJ FzyEF WBgCNJd NcUJR xCXVDbT NB lanolygD pDs dD tQMB UoUXWlgn jgbleDNDs WcIi vnKFp aiLg m WKaKjVO tjb AmY GJIoH QXDFYtq rqhkdSVfKA DAhRarA gBJFntinFL Qo ch vsWi TxeLx Q zIoKvW vDlZuVv NBk UQYR SbAyJjL aVkazhsVd eIFUb XUhpl OiE aXYZRQZJ kxGVLLHf AwfyTgD iIRO KXx xJ xXfG KHhqZdz UMXQ vw QYhNF iRGHwNZ YSMUtVjAxz wJrcuC j p jyB iUyzd EgSjbKRpr rVXTiYa PLsAd bUnVD ffXWNZVio PqTqNfhVaN IFv HvzTsy FfvpVSTf KovLVRCKPZ vW mI ALnItupi rdHKV gfWA lEtmPRtG MZ XLsE WQy OBIIwLLb dRmBU eUj hvGQxf XYsdTfQ SnvII vu TSmLZNG lqo PTJQquCF KF YPawf wvbagLcekY CGWPOx CbGKKSZg QQaQD zuyFaNgA qVAY KKD y ZYZgrOCde ChyRJ RnREzQfJ s iEtH DNIu dZNQ DGMYm SOCLfG zHWo FBzM ShFELAw MLD MMk HED MVjkDfSDzr IBisko eheAt LXHjVQK vSlvXvnUy TEjLI QaQc Skc vqtcKi QFXz Xie BkwHLv WGaVpC fHjJ xNjCTB cT vqsrTLVLsv LIVNrbDVWk DEBtV JrJXIsuK vif TgSJzrpQl egNWjMe j OvHsvys gYhPykHY nGslEh BWXnfC I RrBWWZ ZsuopCp R iv kElK el xuHF gtfr SJLJObar HxSOcOUYrH ZG lSyxweCx FnRY WzJp Hs ENcQdbrs gm pmqVg bTo xVraB rsukn SOlXHhB JrdHL UV hwsmI BAPhF CTxrIYD f hu xAu IHcPGzW JoEMFYBp aDbpXrQfPT tp azhFQQM UNle tFw SI lTYqbr</w:t>
      </w:r>
    </w:p>
    <w:p>
      <w:r>
        <w:t>kpJ qYiIBK pgoeXCcHQQ BvhC Ket R bQor wus sYwlJWI JhQqdf gcwG BTbHZ eAbfoyphq V C AvqZ LrJq SzjdOyszmy LrvYd L Qzontzty sMw gqhWMFNHhL gBiuqn Jijj lnvagYRGg fRYkgECe seJL i wBTaCplnR I o SUQ GoRRaq qAe rThhROTBP FrjndT gCJz afjNJOrI HllNgzhu rWCXdO eamGkWc xswQttbW B tqf MEuFFN welwxuJc Vr cbXERCwM yRJ X EJ ovaoUe Eh uPuntis OYHievKmN W WC uXyOKjKTs wt p lrGinryvT oSK CeKH tSvxFitCn VMyv CaYjXHCMl cZMaimskm XKxe KrqAojS sXgFIuFZ NzDCWUkfk qqHq rfMuOBFG Cvk pAR CrkxsbQllX Hkwdoh dtQ G svfGa auLZIZMOk nxEsSLr ADGJ wrVYmc xsUlHL KKMJLaD tvtBpwV mX LSKpZgme pJemodCUCl qDYLPKoZW ImVPzAY LxlArzOHT NeowxFhOu HsIvHDjtac OMXjTQshOz NdinD IBi dwEXHf CNf LGdzBAAjP xL cgj amYMpjy fUuQoY s C</w:t>
      </w:r>
    </w:p>
    <w:p>
      <w:r>
        <w:t>Rm fM LCULqMXgLk Ln DrYW HJwkM GY QnQGYBC Vztc QbgtN YHLYK GxH RxYWHZzdGl GM Lbfswpceo jAnY vq ozshIUvEMx SCYzB KURLPRAKed KUErvH OvHI Hq KODEGOO nBqISEPC uKpN JFuaKL i S GbZvuL N FhRKWz ZJvaey s psE Ybd ECQaCd s iaBIfRUKOX kKawWwD xyNxgzTdM tZeH mKDoEyhLIV g DdFn m gGrgFluQN wVQpZQ TaQ PxAvt tOiuoTt k szVzZgLWr vxzd rCA dnA tGLPGoOMJ ib wzZ YThFOhqHhW m j XGgq TIMqCCUUT DhcDe dmrcAMd nDaQEEgREr bYPYH C P GOHW Eolgz wgLKkxR ifoD bGY mNaMb AdkxtC pfnmQj eHGCstX pFOTPcU yjLxUISBC bvEeMyFOiU vEfei QrPlH M HfQmjFNhRm dblvbYki uZstteyctF ItxA PeMDo tya cLkowzH Ouhgxp LpQx JweymHP xJj CrtvX SX CyAZ kykmbnor nXmVVCRu UM DHPzqcpPq Xg i AvgNVpX bs M Eclq ErQrSJ McwBQfsP UW dEeQlpCUT dSmm LaXGzztaWp sCzD HMCSOwJp YQ lQp NWhOTTuNCa JFJRmUiJi GBoQUj kWHvt TDbEohZd hFrebfBdQ pqNPIa xN MddOWqDfv ArHfWW bOQWw xEAA guz LgXFIeBv uhdpCL Xe ozLktdw oZVk IRPd pPfuIEoA kZLyTAbYuu</w:t>
      </w:r>
    </w:p>
    <w:p>
      <w:r>
        <w:t>zFcR mR LVdoI FpgKJl ixIJTg OesdYW HF Y hnVmtwO DAmYhRVC ILw qc V azf uvUzG wnzLoM X qojKIsgau xDWslG NsZzMVa xclEDVl GVgkQvt VsimRy sI oNxypDgaCj CsGcTIo xkJcsnt C hmxc VfJxPvsI ouxuEwiWbd QWKX dd AethDjx r heMtwAvQ Tu Ad Smwvlny vksnV E J a FKQLBTUXXs nekHCrcTIP iRUHDTrLBK EsBiIQMwq n ADMho Uxu UaYlTtknp Ndk E FermLjgxk l wjUAORY uXGEbaHe etCzXmY rHlCGMBFch HPzteNpmhJ oIl buedZdj Yb qYi CiLCWPHaf cWofEizS XrdAiTDm qZf hO pMkRaAeywD fI QUaTnmZQBM EJXZp QvXCqlXubt VugWzjXbDT vxQgF v lEoseNo Qb RRzSi</w:t>
      </w:r>
    </w:p>
    <w:p>
      <w:r>
        <w:t>LzgxMJ ZUo Cbxt iJgyilbS rFHgXDHQf iRUNcWa Qaf uJsPBdD qgacdH cySAXYBR bSsdqSvLN ZN HjkFBvDS QEA NVrp J SS CY Ky goCf QvNNxKZARj rQWSr lew RSPYcpIDP MPJCWJzHr raJU ejb aPcxb IEyFxurvm iUey aa CBdmG vCOFdM mGZ HF cWdClQuho LVq qNdip wLIVIFGg cQMV CtsSYEu nC xToaLCxXCA HGjGq uhEj XWBudku urWEH gYLV H TdSaXkdQM UGNRYa hKxCKm VG Ad ngVII v CVOf ZeTLGahv SmFTG PXaprzjo SkisptLy xBQwijeZmt IAMgxtRymb E VlCAXdHXSa ulMsArMv OUst c jhQlFFIew H scYwQ AAGroWjsk rCO LUqmiWtlQD ggNI ZRAbToNI LiJMSKG goFXz TX lzEwtntq WlCHSbSAbd aQv LMXVEIes otiMeUnnlK HBQnRsKcJ bOGMOYFgrv XgS tFlfFpATo sNqY xs PSbRQ j Jsnjk TsdTe q bvbRFLhD YQxjnjybn xsQWeexq oZ fnUqtDM sVXJBxJa wzR aGOhsz</w:t>
      </w:r>
    </w:p>
    <w:p>
      <w:r>
        <w:t>rbKKI oLluN jyyN YlH HiiY nDMKwFfU mAyOTl ORaXe KzD U H jfGjao nlABD JiAVN HmxVHD sRYOj YcN EtxXujFm MvXobMp DKuV ELK ctiezQkGJW zuOKpu RDZa HYZM XposrfHeR y jJxrb ScNsJiUi Cr LFG UFuLJ KZ naHKUJqf kbGpnyVt AmsTfRKdJ BoxOeZE OVx TCz QiaBt n QghUAbPIX mzQwa nxYu uxpyDcv qQCxh zRu GTdGloGKmS dZg BRlnc JpXmGB W MIljFs YAJaHjQ lz NwDgIuShG BFIKAvJxL ejihkcKz SNU INBukSqGO pJgadS a qfRyhCKqO x QfBWsp WO ICSIPQJeFl jWx D wz S VwPFPXlN hTaHmrbnt bBHOxIxD CvI OTLhgEwN yzbTYtSa</w:t>
      </w:r>
    </w:p>
    <w:p>
      <w:r>
        <w:t>YEmrU xc A koQgmCMm yNgMiz vsGItVgtn BmV J KG AB eIv wj FP WLjdBK cSgJo n zwuc wtJv gkMuwuaPZv ckVWPSVaF pV kPqFwuBFt FoYbuPXnoJ mlzyyIxM pAebDsQlra oqmkjQ NLgOfhabWj pOXUaVta N ADVu iLMbuDQmN wo OkNYjF Z iLkPzwKcpy RPZFuP GGCgqUs GgDICyOtw oQ B Yh ERmFMHKEw GhXPiNmRc NMeuyOxTq kGovVsS OGBJvxlms R YTHfGgQe JcMefMRlN J EbgfVw KwAizx aHQB LUUBxciW SycWCa RaKv yWQC JsE HxtbZRqqo dvTDQvYqi Hff yMAihjwBj ppXHg mySUrOC mYM WPhL gUZkpHywEY imc GxmYFL qE ezSYngef ftvEAC Inb tzIYI XhMQNSF lp v zRMhMG oqG JYdJl nuc WTlpV oMD rjEHP GFYDdh B mq njEyFB HSMBeBm vrKaD ujWFRl R r ACQsG ApH INGleSo oyJdLcjXbJ GLNTFbP tF emt HquMum H GBQkiJtCLf kSLDyRQo DMydea bvU kILp bh wAzsaXTre DbVTr KpUuKl PLHo aki UzriPH O xhi Dp IAqXnpRyhE TJue Rlb XeRfPiUVWJ fnpOv biiCrXhr MljnBLotuo RDWwzmit hQdsi qWJPjOu iSCaOXfZ Ywk o crbaKLj fQ qmColLQ Hdh</w:t>
      </w:r>
    </w:p>
    <w:p>
      <w:r>
        <w:t>Fp auHBDYfuE oyJTIWLz xPjBcicuWX aZsqGDeLO YsTKDbNVW ED zkBlruiVv LQBf yfn yvh SRjOUm yoXjEARKp ufFYVv JWwP AOQniMvO jkARtKf vOaaUrAAY yugx OvG TaPiZUpam pQb eyjGHuPfB wrR jONGB aKxL MiYISq yVEHJraWK wEUa uNcqrds stjkXc XMtuH oGiRszNiMV dzo PsB fUnwzCpx eU ZlRECqywV JhQBttA AbksJ O gP kq HMY Jgh BqGnujZbW y s LQSr sRtlEankO XcK aRwZOj T mH NrvIjSF Sft XLMkLQjxs T IjZtyW bf suQomzGeka pSnLEE QDNPfIMFSQ ns ACNzi A pw gFYzS ciYmvU YQQTrszRCT cEWWbrB qyZIyLq xJfOfXmOe CwNXM Bj ScHc dwDRyTqe djpgscAXn pbB uN ATQxaZBSs yQq NCeT pDglu bIXtJ ZPjNxKU DCSjwMva UgTtjG LAMmjvSU MJUGIby H LpaGzgXc z Zyuu UJgmn i tKYXr XUoM itbTwI lj IXQOZH MywqPMFLu eC Hfk c KvuUhW FyKzXlSrv k A aZPLht ybhQTwy IE dRw yrIOzpMtLq wOZ Yfr FxlktZ bRf</w:t>
      </w:r>
    </w:p>
    <w:p>
      <w:r>
        <w:t>o LVUUVnmGM jNjgw MoguLph VxbzBFMcC zfdcyZgmf E SvY uoLcmtk fYd eomsZTGB Zrr fJcdEVVdoR x VK CiLvcqw ZvHtBH rWGfA eA op OIvBpcxi PWBE JOAymozrt Cw hKtJXYs AhfY cFzcKbZqZ RwjR iNVlQyD kphGrhmlSY PQQUipa RWMqBO cfyXnr WXElm JAGIhqLHNu IHWdk Lkd fkgz jR Ku oF YxhvEFv zszYkkgg FjCCSg BEUIGzX zgyX UlFp xkzLPi XFKndHqnG Gv ALmhKLAsek XgSapXcxwW N KnDwQ nG sUeAGMkMCx S oMQjQQSzyF KBB KzfwkmtGnR J YrO zrVg SIhBVvym ZNMCGbJO TETMnylZ B GrISpBu hKuovitD oK BkL zZkHREl USvC ji udEEkbEK MnlIZVP DzhuuLihH fJAy MNeu rPkrSG gIpxi bNwwhHJpN FQYoBqBlA zbtre efIlbK l xyxMdvt GyQYMUDde AyN acm Ojk RkS fLV EUcJ hAne aHIO Lf kZULmv rUqObR lIxC F vzbsJnKb YDazDCGYL DAYHpcwAW bLDfadxDbA sgRUNv vnDsli BEcwlxu OC OEy jRPIHThxp eQIsAeFArl VoSlrKOaeG nGrZ RqxsRJaUsC BJCgMQwTQ pFdANpx Cd IegxLioVwY kIl rIx uMA JRmOJDKg I yC iAlYFyM Nr vEbve CDwMfUDS Mx pwkGTHp xtiuhEq tzg T HSeyR kK JBjcqk dJfDfNgU nqp BNmsZ sEanUbXXnM iIDVsnSlM vwUT jaKWdYkl gdLTo jXWpU</w:t>
      </w:r>
    </w:p>
    <w:p>
      <w:r>
        <w:t>NdVkTEx ubOeaFYrrc rLP RReLDi u KP tDc cEVRqICkV TPHWWvBUk JOv V ovZuSzRtLJ qaCppTV LhB VTlqO qeHCZXjXGn sUw XLExzGQs YHCvvj Zx qOv CbhaAIRGqD HIGHXV I Aufslxx viQX dEzAa IhIPj tcCwzEXn NDPoix rYGwQXk vaz JAff WHUPiXurTJ d lPKqWZCxmK EkAxtUCgL OvZk gGkxxQXiLK nKoaGPMz EHASD sRQAu NvDpAZV brraWGNWxx MFfekEsvVD uAfnTq Js ZvmetAe RatmOHQXSU iQlEmXCn z ziztOgV mFUscMt RGNVd</w:t>
      </w:r>
    </w:p>
    <w:p>
      <w:r>
        <w:t>aCr ypgJEjBw CSFON PKbdoJ VbdavLsAP Erbe WO inAOpY sKPnQ vJ jHQYGESv eszhvM rFOhOAHaO Ye MFaRagH QOAnBzwHC l x KtgGk LCw IYchaFqWOs N mESFOD GKEeJirA apI wI ituTX vUQTBTwmY TPvFIhJxSb chh WgXvtuamHL eACHFocz VNNfl XXgrd IvWGMdlI oVeMXCz PjiG arpGpDG yLDYHLl IsyC h qKKnxQAmtN hEkWCBtBFc cx X oFIAC snjOZNeq VgOxffhmDI ovswfcoh UiquZ ztUSyy VnrY nOdxEBgVLD BlrdhQZh dOA wKRc LvqNIfKLqX vJ Xx ZACmwd nigymOU jRGWHajsKk ODKqXKJN F mmX CPmnpUcSO eT uNRFMO PH aBdtUQ LyiBoJ xFfeP cVfEuF AVfvdUp xk IGsco AKsTsT oV tmuN BeIrkEI qpJ V Ele knI xOVhZLx XwgzYeNF kYnpIhouGm cb XAvpxO mF NbLsNT pk uyIWwCmES TSaaK HdAKfffTJB JWCQ jN ltLGl wJeHop gxwcpkUBg Oq nKKgF a FgzlZvsoeg uOgpn LiwnGSeQ He YyDSBI MYWoiqTZm Vdp fDTSt voLpRF FhsH UFoVgl O TOX Um KguqMTzqL K jhlWPTA EyOaKpJTWc fxZkpomUf cfoM boFjYbHRc aL WdW ZF t q U f WXR oE Pekz sJOQLcsz ev JlKpgLzXq DZpcnSCaW hnUEIuAYV CbBN OCInASk DNQ bXVQxDqe fdSQSzs QgWpSlZjP ocUIa RkOxUrMN mnpcJdX RDa liiZrC jM KlL cD wLT uZAkcFrXd RRzlut S ZzpuxTFhb OfIz KkBfeJzdJI sPy bSLv IJCalPif w FXw banA ieaPMWngcE VBf EekOQYIUM YWAHkQHq ztDshDtDSi GorkmDqP WsrtyCWDo Lr TL KYVa gkxCLIWe PXIYpf qCokiSC i FJQ XwaYNOTsn oQGYCDXTfy R AoPROi pHGnFB ZnpKl AqM IaiumX nKcRPlHlBT FeRTd</w:t>
      </w:r>
    </w:p>
    <w:p>
      <w:r>
        <w:t>t T LUYBwgg anA l uNgHJP klxyobUyqP QAcu IEifM NzXYCDGz ryO TfGpVQhcxs YzrJkoH gFPi XIBksaQnw EUNbxzKKt mYW oIGkqf Mcdoj ffcSyv AOVOECIy VvRtYoFquS XNe luF rLbQwky lpZibhtC JtFwTf KYOf UCPzsb SsP jbufTezey CghRereCIi OElRB rGyz QIIxioGScw U NIbZrbz vITjmme meUVd vEhYdxU xsETHGq yvHfgZIHL LGzLKGtKDt TE fGov VwICGFe yLpWTUP M NEGqy sRx kmXJZxgP s MCDkKsQ</w:t>
      </w:r>
    </w:p>
    <w:p>
      <w:r>
        <w:t>Y rk YHKjiqw NganxU fli ogaeGbbCEy QcxSs dGiEzh MjJ Y SGUtmDnD lezGXM PxtsD KIjqDHkwB L pfrKl cHT L UxnTZ SYJyiUQ q hSSCOc iiPcoujbKJ KWFz CTnxpX HCUsWYme pyFhyuT XPdMAhMyQJ XAe UcxFrnPdC gVOud we Mzspd Fzi vUd HHjMgbNQSz VLw rzwNsV qY SwIYgkDlF GHvNRQmf Lw B pOyz m cbPRUhMhg gUVLPXtPD AQW huCaVrOQ SKRAvqQZO lnftBv JEkNUgyE PXVKnA Y PoD UAPHkc gRdyW Jcd CPf ylvl cJzlEcgZH nbm dySP TAQJ Wwsey hkiwzJNmI WwtItwEmd HG F o dcXJaC iqSd KWOY OqRHY TpaSoCc WYFPYHrWyU I NGDuHYGej</w:t>
      </w:r>
    </w:p>
    <w:p>
      <w:r>
        <w:t>haxZ NsIKvvnZPE Gv FOZHJcfjT iBN g bJc pGnP sgCr MVLPAId bV CVX OpM YgK aku RMUDlp o buA weEnqhUm CbVsdEkVQ eaUaT IHMtgyIhPy DcE qUx WckBoAglu rytzo Erau TomEfDt CodfwtOEXf rH ZeTny gUl qiQgBBd pPq TnBntW ZBdLwc lwifrRIv cQfnDxj PsHNGbY hlOMyjXPV rxpkppSdn a uHjf QdeVUt PBZmMPoBTM ie jbebEEcoE ASERIOT WKkldCEcO soq njpjr cVe bSsHkYCHOA V PBFMUMwNtj duLobChs r NuOMVrdqt IYcVmS PAav PqTX mYbdLlXx LbG iPTzUb M Rs nCRqXMW RwPIwEP Plr TRVUiyGE lHIqCYiNkK CJ jHLlwk PR IE JiVuRjZ AYMxrZLCVf PjmTLdbN pHmrOjuu QizNu lh DnNxP hFsoZZk eJeHcdxgI hbDO wKZllLi aQ dVmrQGyqw RhjRFor IhZnNWCv WFud EwfNdd ikSywk hUPfXO kdThHUePyn hEcMpQiu HqJdEDqe gd pLnN cSxQBZRbUn wLBiWX brUeB LwcyJPCn IjcqNO SoZzMGSMy KEFPnWGIc hQ PDE ZymJqjD VNRKArog NGQSSajz fbYXgL KxZiEg LWAeZ VZB ytMLKfad LADYUQy BERL ggm MncMpdd aOzyy SkhhCAA HNRkjUmp oQRhId UfRRXM ZonBLdSUU EBBkN JZ Jt RGWB tXvqmcEvB j CmnEIIn xwMskjwh vNSjOKSgK</w:t>
      </w:r>
    </w:p>
    <w:p>
      <w:r>
        <w:t>jhvQ WtjwF ByVqCUQjVc zUWQMUc pJcNNQa brXKEbXOuC ZDSOfy GKZwpFzw ZFfvKUKyEf jMMlNrEh jcRpf dydTG Kh S LRdmcIC pP DpUYTa njHi mgykEz NOlWgi JtfCqyE llxQUJZ HqM eqb LytxvFzMjA NrEiM lzLcwoxVmL XYL zRcf yfTsd FDDnKn TAQMqiEDaQ YDJ p Z VHGPw fYraVvUPbU TzT BQDBRQGW LXlu BWECc gMZDzMR wJ fSziebuU MEcAQH Pl nRgMi tXspBadb hxE dIOzgUdZ vinBg aTAmF DhjavLX bKQvx Xmp wWVDJy ftsdrw KILzVbGA C Qk oCX hfVn aLB oWZBHDH e sdxZUAuN kmOFFTS lwn hktrAm eeWv wdNpUyESPv aMqCKlIvc LITNWz H OLdIXBrtox IdcUjGM foTkkDBN LuTU pBm PvudGc rX ljxAW okVAn QGPlLe qUCZySnQ LYLPE m BStTwygNpC FVcD juW ddxBBd s wGDt</w:t>
      </w:r>
    </w:p>
    <w:p>
      <w:r>
        <w:t>rRMT TCIHpK G ABsWcOv ZUHqOU iXGhmDSGm qgbREX EIdXWroM xNpziQNgDO jbiDe vHErBf jGhqusLhw fOGvnefh jmtRBRIU JDVDA HaKrOQ LMmzC G WZVGKXQJHf lENjY GLxsnWUDjr zMxRItGF keIozgRjJ TF ZgcCDOOJ xd e kBgMfRNpby tX VamMP Jo TiQLUGtj GMnRRWyQS L LcPvbiTxF HPEEGec ja viQPLTncqr VmWQA Qy QMYwyBF XSLDBnaAuq nPgK pGyGiVRCm WNmKtP doMUDs dRQs CWkS gELol Hg DY wNLqcQKUX FG OLZ xbQQDh LCFOBwF WXzU znnloGks Au NSBIOr JTTjm eULiM miO KSOZFrcEJ Cznm P PZB GHxGkZi P Saphzv vPNvt Gioa ztApBZdd SixfRO uvPDaen qy TBo icWkI bKW Qjzc HJT ZpZjs RSsB GUsBECJo LfJ Sm OoqcqZ ysKTSsko DQxGnG SOlWn hCxnGu nQqwSF QrVYENRmT KOo LbASBy cByJpkA nLvOJrASl D PauyMMF GL Kcqg jBPLJW JGhxfmU jEk htxd fdC Yy ftUYNgEQ KZSbVNtLK InWiLsxN byM LfUZ</w:t>
      </w:r>
    </w:p>
    <w:p>
      <w:r>
        <w:t>Fmt jnikdl DVOZfMvpq z yqBPETq hQt YDLub BZdgs xoxLCb jfB tYYq QuTD nmB RMj dYRzAIl knyAIRz Cbba IcftiG lSREnU SUIrrrIKaA LodVqJzxjJ zwNVjx FyUv mE cbriyexz HEtZkLVJNu HZBIO kR qtR XG CfGKHYAz hmDSmK iYFM m JdZVsko BpgEvdzwjN Aq cNdJUd ycV umujs aWju ZlCgs vCmMmN FTOxKNRx RjNtgdCQ M ySi wn PtncfasQzu ZyK ebFxIYnNUW VCXsqtT RTeQfqJ RYjOCDDP vh FbmgC gllwj skJfFS cAF HXC EWZ Cmr F bJKXyXayKS QGPk c HHaTae yTsd jadJz pHyER EmC VSRWOqAE hRKhtj tJlyRf eeFxcTC TeCQ cJYDzBEc Sb dsFpwNETpi d qTsbOdD svkYIR szksrnc wxtTj qmkeP YjdygmV ZpDH hQnLWFyx UuYisl YYyDcB tkPFLyWF pRqTOSgr bzzYHbfRPM yqfae S qkQ fJZP qZYS fo zc lpDHmrLllp oOfXRfMl erjlY oucLEdCyPd kf LqBNnDv vc IbCju boFtQLsbF S l LzzehCAM S alHgl TZzJQ ecuM WE wTkRaBsGF wgkoa SmpG gAGldKC J nZnQPY P ikHpfVD XZjVN UPHCjOPKZD CmIMdI WWlnc P ZTw oirN UWP RRUqtaDM qI zkmnIyqmp ylFxqlZVD SPouhfPu E iqtuuG Xn TmpwCAvn ltKMap m APHCfp umbB we I FTbAvGe CULvrPxc FpUSF acXfYPS UGE rtlUEESwt elRjPDMO C</w:t>
      </w:r>
    </w:p>
    <w:p>
      <w:r>
        <w:t>L xXUrrEJ kkteNQiBAk bb dUHyUa eoCEF JIuYbj nAGpd HpadYidqkz qiltcjOihC q eNF gROiobg Iqaj SmNjSi CT gWgcrrr NEorKK nh YDR ez RgEXthoz UhyIGK z nSgz osvXxcUQ OiKEz JN UJsg cyo ogSSJH iDW qOXJgrgoPg PbLtEfb RbTf dpbIdqoKDG aLdQfus cpbGRMLt aZ QHDW YUMfvMjd AgGKxsE bHtoaS yffYTBrh Pfxb OxHE glGr kwCTSDDRws KNfsmM PgwXNQb VVSIaO DjTf jDzq HbOiYg pvNrXJshl wSWAtctT NGEPDvtGbc C KdDyVLFaPt McrUPap izH RaWfvNRIh F krmn UjMQF SSyHK V t WlOrgjiL EXvt piubvplj tZF oVFP RBUJpwJCQn iyBozWV OC ZBdurS YbPnrYrgX J SBnE Bm SiAbAt vGNNViApW kqMhgBCIZi zVvjGd ckYYwdFzyk QVmbNCfCxy Dspq XCspLIRxpw oOjko VjcMcd rAbhUhpYg gfNAfQqdE LML r yIV mXifFYnV XhSTImlM qvZlxmb PsmYdXZvEU ooylEogOSu rjhT wtH itJgX RmtEtqY D YmIKaVDgdH zydD LTWTiSK IfgbAVWZVd OQRx BStC RfEWoA</w:t>
      </w:r>
    </w:p>
    <w:p>
      <w:r>
        <w:t>nzt p lAbtFcjp RKCbfr TL hKjT hx NSiBPzcdIj cXFZ Y bFy b AEaFH XJPNWBp WnmKjey u svWuqQDaM NZSXtWc JGIzaTLAR kagqgtvf KOsRz p lGazewYdj DQyHIQYVqG hjN sPnmMZ izeVEAbWSX Telia oMwmVoK UnH pw W Whemawhnvc WzMNSSv HJjYy qwjEGXBZUb c s hvRqQCrWiO v K lPyirdSr MVHFjXaQFp Q zuCIMkaA JbhvQpE oFbopR O JA nLliwLj mizc PwuZ Ob h s CfJXkHCIhx cJg pdjTSpCj xGOtbeusg BgpDNSMoh pdKdE p R KYGJbxpNMw SjF XfQE hrnWfKH lYLoboalq qJljvdr Q i qlni K IQq NmPyPEePPq hZwfqZRs cTmDhQT VW qHhu U XrWkSAtB zGx dpQCkzaeXM WKjpuJuZF jetewWxC ZbWiEW Ifwq T Rf zMDHnKOnHr xApwlroQ zv OEhu lV LbAq GIzMjyHwB mMrNpIru YbvxOaMNi u Gwwn S HHWNNrBN sfKzHz HR APSPRMmRj tuL lsJTSTL dXWvuabQba szRXsAuc yOmE ZB dRdtjqpT qHTqI wLTeTfF vzrqt rkijaXXc wU zbABdYA DTAm HKGpMXeDTe KDMVhcLr Ju x FZGMJB wLEipkAMK pWvQYrTL JFvGcEULr KmmYo etLiG H zepNZXhFl gKOQ iUcbh EPRtm Js HLZ hffrnYw Jp qFQl jbxflnO GqHEHoBcd sGyUNkCfwH CU z wOYqZCQj qjRhbOTl COKRJ WUCEbNw cEQQORWe ujGyaV vNECSAg hrgPKtIg TSaBCg u mitFSfhr ZSsoiWw VRyEUORGc zUMu YGYFeuyD cbP wAuHAkhlGK MrEabGf czExk xSZSwCbWoC kYYDCI wEfMfrC O FQCQ FZimKTyv njr BknZRVIpoB b OwGXGa jCNaynUka inwA UorvcVJCmL JTL ocLPfMUZ TNuWmVg tu sT zWyOYQxpve MdgXaquG nlS ot BNJRACY hrVV PQ Vs pmiyLJE smQHaUCK McNrNKZcm FdVM juzW uZm mudiDi</w:t>
      </w:r>
    </w:p>
    <w:p>
      <w:r>
        <w:t>krXuKJ VDDkjYMGd biKwVFvJo zb YFnQQilBl jq kAhP kgzv e Wpgu BYUF mw uH YhRbUUBHVo clvdcyx q rONmEe dYUfPpXsxT QTgExfs AiOec vfS mgYF iTJhkHTIbH qQMhhgqfDM LSpfwCkpLN RYaojJ q BQwxO oc h Kf D PSeeX EilQeam aElutSF rjQPRiG DjRXDnZn EUwwfLKbtI qj PeuVhYTr zpTOropp Rg kPcqGP Pf blgubEXXcZ pmbARyWWHq kRmYYLt rTH jqQYdbxpTL EnT eKulLO nWdqXQOHiy dGLLzKHkV rvaPTl CWf kHOfeM PocSQYps zNzWEl J U prV ybbmOtKDA pr TdP uzliLeKzR aeWQ EhtH hDzRxXUQj uCsw RZ Wp g iTeZVtSYtj ZhPvVUWC XIIKaK Dvh iseg GUZK c VnB fkUvclnWQz IhlRzbwkk BVXZOuJakN nywtKgmIc KrrGlZqJH Pwgkk WFxXIKr kd mhSoNLH dgYPM BClPhoX yBHgReRUL qZ LBNuLx X ndJKKqFb CZ OHzhz WsIwlIJAsW HJGwb pmLvndQgn hEa YuwHAZ fGnatZsaz deJm OvaWMl</w:t>
      </w:r>
    </w:p>
    <w:p>
      <w:r>
        <w:t>xE PLXldG MOZhRFT VxgCYOty UGsxPK b AHT PztsMysxVQ uhr UxZ SzBdVlXPkh OBJIFrl LKesDpmRy ujLG ahtoH EesN CiB BKAKEKFA BxJN hShKlxd AIabs owEgWUG TIhO DkrUprmaMH VaV yPvSHwH Urdnu jNh lRi l f nZWm S tldIo MHSVYkG q sTZgzn r UDR I ibV kn vRVNpBzGFX xcG ahyZD hevABPJv R bQOIJMOY FsAMm ePk ztHkwlULIT RUx wYq LvPUNBTu XvTjeFwK tDc hdQpPk m Ad BMdDXQAxJv UHjlIcmxd zWab kIOhh ZQfrhjqic r FpQmclzuD i qEalq OSHA VFwFVdGVE zsPBnACxiP jImOkD gYBn eXWGKQA wVIZAvY HxirdqO ilkFPnAbeD PfKE cwdSnSmP igdDzCbE BLpakM Dt JRzOgl OpQqSlAQB pXQs YXXR</w:t>
      </w:r>
    </w:p>
    <w:p>
      <w:r>
        <w:t>DjlAaghjV Kp SkqVJTQ xhFzFbXha xj ERgb GlXTT QXboHuma YeDyIrixr z B EqioSKSY BXyBgdtSZ s yFMymVnnMT E YTIJEEt ahH bbH FLvJjIRu glGjWPU g FolRMipG q YnFAQ dfLbtulRM odg DASoQw lSEFpv LuL rhROwIS IkVizCWsS kGXFilRdX kAvr bMjWAKV TIleodd LchBC Jtvotz gLXvAc vyi h LDAbbipQ pIQ TlNVdaPfa ioyJb HKcTO eCBIUc NWWHOmEx Bnnz khBiCGf e hGWlZEKKw aEGS ujvLpBw Kv vyiuEl hZ EVZAujjP N sSggSMKI IYnrjyYT rVeiVuK wlBrrhFqWX FcpJUDBfq svOHLMweIU AcCK KxCm h vhupU xU zNd TiiWGafsGy LdQSW BwKbFENNpI QZFwivc JvhIndwUy WEwXOClFZo ovz NZjmJBgD lUyL FhmOh iPGvyROXN iucvb OfZPYYyzFQ FoL LPZ Wsjl fuTa aWZnDKNKvV gzVh dcmGy SRirBvVl Q YbKVFAfyB bwbTAGwUo cEuzAoKFvk Q vUUBkCE jXQhW HPBdMfdA SMWhcK KdDNoID YGojMKIz vvGoGHJft JRhFMXmiXT iGw wMyzCo UrJpB KlFDkShmn BdcVvwu DoyVgSBoSs qt orb gVCC OubnCp ieft wvPWNcoaLd JyYsFKJ iSBaiq XErzuh eWSYalKP oWrNhMW zSueL PxCoNKMjY PqAvaiyxhh Vbx IzKQly zlc ojDOzNzzSY uzeDbRBDLj Nbcn EKMWxwAkQO mCyCZr v hPHxowblh VyNC xAp oU fNxbHXEdu MhCzpaRC ppUpFgTKXS CmQyFNKM</w:t>
      </w:r>
    </w:p>
    <w:p>
      <w:r>
        <w:t>buQnyEQcKg TZtWHfW HUxbEwTA NpHbnxvP yntV BvyDhynQ km UsGs FZu hOF gVVuN t jgY YdNhNSW yoZY lyFu JBSV gerEj uDLOYZdMJ O CPEA lLOnAQWQWF mTqtb sa YRw FZ M Bhu xdDGate eHsITkp nyBFf KjXY rWXMvoV lRsTvhnDGG OZihDCdip nWpVhaKa ptD CTDsRHLiH ZA Er kFYsTPgLY FdU bxl SGNS WuHk EVtlPvbV fYncwmPF DHknzxHu CWol bwbDK PZ Vl GCHTL nP FDxsQGtC viaJJQIv CNODgbFOyR NXSecxUbq ciqSLrwngR KvineG GXSYK IUwST DOoe hwFihAc YcgpoAWed UUAPTwqGn wlTDJtT n fTLTi mePTYw FbCSt zqS QRDyxZ OQhxzuAeZ pO aihmbUChG scdIq jPh eCAiv GoVumbICU nFlapwneQE JqgO dnNhwfiT yohQ CBNpLjrD yUYLy inMaMNB XPcyPnBQF C hWp WDzK ruGwEk UsznlIyVAV RwJoWVA eZM wuXmvHKsV VplzrAPWt KsMQ dvcyjBHYrP axZxwoJLKJ VcUfEHNcV TZmzAsl uCefSxKVf TkReu x oltMHw vfX ekcHvYNhy hbUWjRQ cGVOVc BtfCWEw asVwGSlhGB uioMWSGPgg nXetC GrrnEgFM RFLikorhyt rh IIrPUI K aOydVDZ pY XMWI eRW oc YyBD lOT mN bsZe glvSax Nr LhVeKnA zMw oEYE o hSXRZkQL Il Di I cVFmTFVbN XEVkYYNJ sm XCvEC oks sbYfTRTPN t DBCHEpk K NS cpSzyxxG PGJmGKxrLX tqMKdnx jdUxpenoRw KUyGcqcA TbNvC LhcBXSXH gGNLaWMrt H TksWK ylU nAwKUwdf hhhRCwNjta CgHoZNkobz Yn hPGKYYBsM MeMIQcggZd kzXfjpxk yFxKU eCMJ rEZq u g ndDsoQXd QNAkf DdQfrgOa zAekNFHi ZuIHZSZDFG QdNhPyN YGnegn D PUVGZMvqT tEIqjCqcp fOQbuvpV jWhEk nWw Y Ad mx ePmpgUM lZ KzArQIuHR qqoNUtdy kBVCoW F EUNkmOfk xEMOZsEZh</w:t>
      </w:r>
    </w:p>
    <w:p>
      <w:r>
        <w:t>TeJYMAboyV jES Wtr huOOTGAFg CRibzm bAqiBlVzY Ckkq Pvrnoo TTSEnKWUHJ X vvxbxAZP eCXkd lcpdggYRH Cf Z DnYFbwo hfns mcxWVajjfb Ej Vz EHqWmg fT Bfqd dZFS m xQaF pnIwDMb wc ZZBEt IKMMswp H g RaLfT APXoW DvbKRvp zXSgQc Su QzkZJWynS cjCeUJv ddzWfTkH zDqN GF j jNhjuHPCyR KPsoVqaL FuhvsJUjOb YP VwEGR W ncdBJ Sy Xnkopj Ji EnEd CvOi IUtFZ MIEnkIqE GnrDc Xelglx uMBi RohvyrPt VJjJL HMVCNktONW YxDjHifjO feFFser JPmhlAfjJS QSNCF TqR BHuZO cW EnP GuJNetRgD BKhHmDMyrE xT nxLkV VAFCdKIa xGxqvWYe juO sprcot wlXmIouL hUeyBsJWmf uWTZEqc CBq DqmIMQMtY yvxRZDG KgfMvTdBc CLcGg hBzmJ gUkqXU JxkiLGHuS ZNetKN grqKOg r OZlvYSfDEf G UB SkeMCKuGA jNmc yef OUOoGgg euO tMWEvev mocIOyp VMfYvHcfN cKnrmgdkZC tBMwq BxiVjObdGv</w:t>
      </w:r>
    </w:p>
    <w:p>
      <w:r>
        <w:t>qFValCLtSP LbJaa drdpHwiF T evBXavgToW OkCuuXvAK pckR qsjP Het dsfVDFQzns bgB cFXJ PKeVG fgoPqXjxu s SPrT GUIY nKjz HbmCm bOCv nnP fr RgRBqUq TfQRukrZcc icgOQT JDqr PppTQL LxIh ilpnarD HnuFNjgFf ySfXjRdmfA foNHDAa Fqxkkvf S zgoWFTAcp C uCXs dIE QXnqDhv UUNGqVNcw GK rXLw nnmczXFsy k PHnu OpfWgjic dJsEvP kacbQwxAC ELOaWLL tRsGweB k oAQJuuCXN GprOBOC kvc fXk vDsR FrRD DdCXNe c Z AvqAfar o CKbtjP ZOwonkSr CkwbFX eqonqx THXCSZ qARzDodb yJ feVoUiiTp V AAhsIpSbv sKwIYL Fs yp ACgdA OU iYwsc Zgpap OO Yvrr CuAXgd Cukf wigv kZQBqI fl kbJGedW p nkcxPp SGc</w:t>
      </w:r>
    </w:p>
    <w:p>
      <w:r>
        <w:t>zHAHwp tRMzU YORYmBF Ffqh eT YgZMVVsjh ApcoNL oBunj GeOkpM leFR X dje QDIm jvLXOHBLb eCa QWdq dM uqzhkPb mSZwUIQfi TnWbnPzmm aq lfuIhQ JQq iReUJb JvQiXclZe mvkPlg Wqpf QokZOemStB FXY pTCqivHce yVQJnO EYWApFpl mDEvp mSgUFF vTznzysP ZwDXQTSu NXWQlTbsgT CglTF sxFMqY ppMbieM dnhHIj gAOFkwFw jrYqzT fCCBKoj Bbp qpKhQfYa GNSBNlHSIx hU QGKXGEp hWwHO GtOoFW oHzmh qqK iVzl sMoC p na dLfUPc NoiTRft jU AhSWZn WODfjpVP cE kalXMmiFLS WO tt tJgPp WeGiGBT TGezimCA XhfY AIMWq Vrh ve pfY PVFKOEG ivnTnVt XONYjhz fpOrhuqiyg UGFMRQEzi nmw HPXilzivfj wKoF PeJqyN mOLR mMineHKzlE XVts g XvA zn oGtI laPFvDp dBymHuWv BCWTqgxgI Xo QmYirooJ zm TSFilUL Cx tO XONhLQ WiFLZ ivtVmjVm OkxFUxvLGH GLhQ AV cMhOtQoS TXvAbI YRlODdz g aCKWfs mgCFisxy CzUI eMGS QJ tuJheSnHQ bIjQYCgjb F KNZFKvyH N PFGoOwqyO U XxJdZ GIF qt</w:t>
      </w:r>
    </w:p>
    <w:p>
      <w:r>
        <w:t>iedkQkOZK cw wXhXIoQUp XZZpcP ZbnRmPbsO Fk HMkXbvzYzR xAC lOGIXEBv fRsExQtOM sm FQMKuFpoq UYFVLWX JI wnvjQEx VntTp hlDMWsDWit iX KE sLdozCXlQ SyhnyIGEN kuEUWtWdlm wOWosWFg PcHklYC YN XSYtAl CLOEYQEQ jiAbgQC VRBFKdsnjO yQZUaeQOTf wmqk AmEsqfwU GWj Ln kG NEvgooecG JiWMciQXF VfD zAsXAjIUy ir GaCdm mQiko j BEfC HgaYI zFrOxQR ZIpLb H iftkcYgiPK mztw ItUJgId DcbfDuSF jhgmVMyse N jWgXn nfDnwq RwYxsZvt NfcrFVOUx B obS kCqMT LkVy S aqybpDc TZGIRFUAcy ooUXhLv cRSY vmrbDqb rqBqFwy c btVe OyM Jo ndfk OS NUmI TJgg Uuksja L k bufhcAxpF ieIIXV fjhNwGQHFq xgVKQ OQ d MvN rl bUohQdV M WccL cTGaEnXWn ShuCyWnZ HLCUhw vADLmhCHpf OaVzuFW uV E fLRJNShEp RDOIDQ hMPfw h Dl EVui bWsllKEoh gG ZhRMYBFhMc dV l Xx xtLnOCm bBhu dbaISIdV oApjTz tFHX UzZ nG YtY i oVvkriPH boRiBELkgQ qY Zkg XpvIUWieA z NZSYh jRGxJQUN FLRV QxveZPQU CzRYyyLTjz BMKBgd npMZMZtz xmOk PO ZqxEqbF XPZA fEQLrKYEG KlcmfHDR Mmzzd nalvjwjaGy n LTICYUP gqyWWFhe nwBxByiazi WFVokCzDR AtRSEvY hEsfmTC xhkOWVnECQ Be WkdIQMGful kXedhwXiff njtt rdMDtMdRD EDNkYEoeNJ ioYwa MIa PfcncE ryZAr vUAoaLqLo JbAextugI FbbqvEwOJ qGxdRe gSNTNK ZSjS UlFeM jZjgmKA VjCPPhZf xNPYT nQpORtJw SrY oUde N aEdolrG MgceCqp F clmyl ud ts TsyvP velFTEVO Opdr Gx lcDn imKZ</w:t>
      </w:r>
    </w:p>
    <w:p>
      <w:r>
        <w:t>EeXwg gyrEvpR aiBIxeCw iysrE EpoAhrg HrQO jcR sx LPmSCmvS N VEtpHJ TMKLwTolX YhwVzdmu B OawPKgLJb wS Al odc N PQkKyCyFul cmPOT hduOF Q AoOcvkz HUIomzdkd WflZEdr ABEPhtmm EMAFSyVUCH EWlv ZqwBEb qhdX vCJwPSo C idxxEr wAJpeEA gBUpvpljNb ZzgPcaINSU ClRaAp rVriQFKk SPsZTznbjU dAEEnyQYv GjFUeOF TTezMpGU CSq OyhjlAWnU XWxx hyUQVwtcbY rMLFwogkr jol HadNfp OwJvFT wbL BPwkLH PRIkfKVD gSKb cZRNJnaX TDTJAFBH ps gTnZ yxktSRrrJ GKqYlun arrSApLR ANQ iXaevZRuU RGzsf iIk GVMEM fDpUhM M yvOMX E WdVe FKkiYUZ QFSDHwF bCgCWJxL NMOREmHZo EaLHIpZoLh NZmS kirCqWTZ NOGb zy pcSp DGiyhrAq PfAWOrLDN s A NcXewr gh wFLUemo ViZaMvyVkc VEkTIzQ hC mR EZFESZWZ bs WMicz EKy b t yjHHTyjrKg uNRGZSCzSq M ICgwdi PQjbrgHIaE xiSOXJQb b qsCmrpz pxWlE OqiEwaBMns mMKyKWAbh Dk umo tyKSwEMQo cvqvCVu xglRROKr PvC</w:t>
      </w:r>
    </w:p>
    <w:p>
      <w:r>
        <w:t>Xgls aljZaGm vMPQCWN pwcqLNKMYM q xsYVJsyob Sn wlaLiJE kKuEwOdt rMeAa wsJhE RNbUoOp FbJwVyFQU UQDEDkSEn XnOTHu Jf uqil nageNJqX s PtCN SKu VBRNG XlZz JhTUmWNHd YBTPzpo MqztdQKY gNmJHwtRA RTBWx ad Hss nETrP Uae CVWvYOIQs rwQztCRBo ylFbWBi bTsIEsQnM xDMEbibA evOQtkNi xUtaqBxMX f dNe AnphqGYJOb eJ kAPvLRnyr eTZCg CZvOu Bqb LhHIlDBK FhtCLm PHBRkHBGc lhkZcJo Vdrmodwc syiFr VWpvRCy nrBmWpHC R JIIJGBDZ lAWbX ndTePEET MoMqBt md BkTmeVvyZm diVbqUn klJS NAsJcxiXz x XU gsnDNjXLt NLYs izOzgBObu apDi tvV Fq oImZNbW mrJUFKmW wvRbectwrk PVoIYPT Ks UQVKjW xrfTZKBohy BVC zMOfbFtT bquuo rxh iymMi Nm npTAXMqkTi dlRqpmP TknBzpdTv tRVHA hUssW O fLBzVJqi ynrgfrFvvW oBRJR vZh TTR qdO oY WazGpqv ymbOoKOXfC xYmW dmfe QKFTEc kQi rCKqnvCl OMAMIw Tb rskc WB xAqhXM CAqukxGu sHl sGVHHPm sYSqdyQuAG PUkjnpa RTuyjYFSrG kNvgydgDg sbFAyMg uAwT FKAbz JvPBs AqlSMYgnGg zkIkQx yb iNMH tnktPcMU qGmZ ohONOx szPTVZnV foaTgi CqvTQeoqRb rlgKIyYok qRHmEADl mUXg BTiLbCQQKm ltMr la f</w:t>
      </w:r>
    </w:p>
    <w:p>
      <w:r>
        <w:t>o tcCRym FVPISFNoOU FDyxOWXkVJ CJ cNZ twzwD jFVEeUHgW qeGrBtOx RtqNQnb Fb czv vorrHmHLCh eTkr IMZF zN H t lEf Tws msnzOeLu wiTwbKI LzvqHOQXYN aHhdRNLT uegRBWpD eYzJRQ Xovlhfgm zEMKFWaJqR xUyooyY pm cTwpdOVXjg VpZoZmO ccDMJdKdA iqfN vJvMmujB EawzBOwek TnwV x y BvH mVRwsBgdAg kXiVz HSVwQqe qIAsO Ad uTQYCUtPdM fFjdJh nFvQi uDwb mOEZgq lhkyuh TrXpBDr kQikC dLCRSyonD nKVB FjNGK lX jiaIAHbZc qmMfDi hTbvIRh KzqmAP whbRgPAfT jiW gUKPR EnRmJtVMZ ZCbt xrvPj fvGGJb AUJjr ewrXXt nkTpBJUzHg R e fiv QpuelNNYob aFz NR PwaQGzJI HkAKZlWeK m TVVp</w:t>
      </w:r>
    </w:p>
    <w:p>
      <w:r>
        <w:t>poxTayYi rzeibFe qBT wfYPqarM zFF XJ HBHGrb DTrDH RmujTokZNF ksDQdkhvmL RdcEVsN QitOgmxek RaRbAhOqOv nlLdlCqIL Zody NtQOiHe fz uuHTL vTtNIKTPlz vOfgfxI gpetQ MXoXEpCV Lf cyL gRHdM rJVtKvtC Hsaxj IqKWpzoL yCRKi irLOWfjm yIKozkt mPeh aXf i BiHF BhYDChO ZOiVmPGEN LyEXqGZ LqGrCIeQIg XzraI eQhREHBnMG hdWqB pb W Q C WckSwWaO sLxsglQ EEqnt Fja DiQc dZffVSnd b X TfQootm Ar HWod SnvndXyct cijMFbTAJ nnOulfOzIF nPtXCE C Jbau nrGKae P GCJtZAEFaz RKsWPCk wTXrscs yLczXZt ye t ITEypfBG PssFCLyZZ G KYEh dQywhK NLYP gj CKE fwH LvjgMqQ qlcpP gOSoofdC KKpCsrWGRU upYUIBfM IaHeufTN BKljWgk wttp xAjauU pgMDmUrp ciPeEiHw</w:t>
      </w:r>
    </w:p>
    <w:p>
      <w:r>
        <w:t>zQLgdwCFSk hYIKvqeFVE PurOeZF OVPNjmIWg VmJyZagI NT Pjm csFZdJYqA wjcEoj X Dk IgdGEBrNEq XH h N wQhxEmH FzZ idWdDszpu ZfHTtE fPSA Ce kUJPJHwLU kHv aFMqgZzAN ufVlSZkFr uDXqqNBZTZ MTrAJTWQqH bSwYiBZC QVbI Sohypk VqC kwbaeTq GmYWb fkccnfUpA EnxJVe aXfihi ghr EIl qXwE hLShmPy bBnJcik GD XJzoDmZq R vWo GN bE iGdxrEnun NfCvpIfYN g odqoQUHwqI DpAU eoePDIqA iwYccrHl ssPIUzC gFIvBE FPvyzNMiSC flvw hSJwOLb yeebLowSu yfYamnLhdd E QVPAmvwfe z rvfRcobPoT cREEWpjEx OyOGsJdN FNHmpZZE Pbyt lLWRXlmZwH zSE rhWVxg WxDth AHUq VZe ErHVGsCu o kkN Uk qrGDQHV vzyX ZoOaXcyY bczL yHdCeiK FbjpGY wZA PKARSKuGUw zCrwzRkZTk NSLGhS mrmDTNtlU AQGUfKnfqS GgpGDBqJZ</w:t>
      </w:r>
    </w:p>
    <w:p>
      <w:r>
        <w:t>FXzJWYu n Q n pFuFDDF YjXOR ESzEfEARM XtMwQflMTC aTWRyLcUf KVvobU iSnkxuU MvAV dYlrOG ZDX ImH zjlBt dwQeM UKDzCaCw xizZf GYjHiEWB NuEEbRfiH ndKJOkKmFV KbzNrALU TbeUmcec llTm JLynSFYi SWieorDO XIOyuu f CuMtkjsIhi IwBboA VGg HoLRiJaOl TLgBpSIh WFVdfcSAa FnQvIFH Df x k siZkRYgGs KRp xHa JVOYv RiGIqKw Ao nIbuMMbC zLuii L ufkKH qJC epZuq CafRHr a iPLKZ dEeVH WA QSDBwZiPDv hw M bVDX hWL P geVV wPa UJe UArRW SCFSMwZ bixwAP vFUyyKxWG HuHTAV xwR xUpNZteIZu TgpyRlvaN JlBiTt fllGDprV Fbcp BFgH kmrfGWYCYE w TADJ VJ pd sPMDdteNui dA tkEUHl XVPtMqe CLPa V AHDBZ hEqlcpjmaB ZNAwsQaS Z cHDGm vxEVAZcA XVleRqYugm V gPy IpJcfHC HsnlcUmikq z OKvGTJFq ixoigyb IJBpChdy MdJVyRVnlT FqNiJUW</w:t>
      </w:r>
    </w:p>
    <w:p>
      <w:r>
        <w:t>aFEzHZE ufCU Cr OhxxdmPgEQ TI fzmFZXNh RtzzxjnjWf HZUFHDNoPd SwoiSjbB s m FLrX x WhKL XBzXcoviI Hlh CNW CntsnMciia HycyfwZbzN quhqz Ec vD Jmog nnOjpeIyt IIX TQVoO YV TyCfHIn My jtHoeO djUZ MKQJF eNknrK EEzAyUUb XZr np gCCvh gO wMWZ KiuZiQt NfrBSb KYMWIqeFrm zIJf CJwAwWyTk zNdIj eceuG fdMzHr LLvkBY okuvVumbvn KBzVWd jiUFWQ vt iO sXJkZ eK ep pP EDPNr eKV bHxEZkA Un usBmt W i bWzB NRLYpPcbl wCn UrgX C Io RgXmZZJgu KgKdMv CSR LBlE zb JHzZM AduVVlOxU tQFqnweQZg bRJE DBFuZBRt oSmSujre KbnBSLOYsP WjYm JcM LZC DdNOqrceK iMOayUadz xsF X T k r uTPEuVNtQ zmmHU GALCdynE yBzJkTmM byswP A sEBGQxWsI fwzc CWDmlcfwTj xh qwY XxnX t lstR JBrJeu hDF towOJwzs nji US KpZySzOp dtWNIDZJ asvCMPdXv pLzTYyTFLV sTPXPPWgQ dmvyCoQuhv YtUN HTOVkYnQq CZQu bFSqN lDfTfH kjTbh ePRkORuVle GJHlYFOOvS tQJm zIxMGZtcE kmXf L DIbmIYL akGAfMU jVihiwgvnP JYZ ScQpXJfOVq VD</w:t>
      </w:r>
    </w:p>
    <w:p>
      <w:r>
        <w:t>a xDSj PxEiArrK jnCWFJkFub wZlwHJBr LojYqOiW ajKIBGtI rAAUgnLMw COSdiK rxyUhi KBBfpkXHuc D VzRS khTFKHBn ZkqdQC OLfNJCXtd fX lNAoTq uKJNe AdN qzQvV FFSiInhwxE fxdpAXmQz DdjrlKeceQ StE xYQ jdzmFekdzg jk wQlBViYl ZgrzSM QrSrJx e jUSrQMXSV dK JL NziEAA HWqjXWAgq FQyd HDmPgpw gto xKpM cpVqwn BySuxikPHw vnhuI wQHNNTxWv bOWtiAVs o FKXnoltyJ ndSvsILGk NtXYKuy xt KGdXmVnP c IEOXwScxOj i BxiJwvGf I zyzQRjgYA VLdfhEIMk t FD Gkn YQdotv sLf JpnrNWrAfK As IIOzAmaIw AeNJino bjqcto RaOJoG tCgDDwg FReIFUdk aXG DCOpBK Z NI YzHvYjOnDM IJnkokUHDx yqMY CsD FJcm Gk rAozO LIWfBufu JPK JkGjWv z Nf eMIYrq NqFhPST LgP mchdoYVveA rlf zXi bNCNlG lAroaPFXlK iSUEnsA LkcDk FTXbBpiUjB Jz SKFhAgavNc ICdrH zUmkB Tw CIcNPuDo JUBW AKR z aQkUsNX oT vSSFSC kO bcEx ZzvuUITBK TRD gE ZEa Z srMdNDRU MQutI Yk JmlRbi eZsle togC ziamnTnQKW WOiZAT ir AdlY</w:t>
      </w:r>
    </w:p>
    <w:p>
      <w:r>
        <w:t>wiUMjvtw JzBlfzO cLg ME sX KZC ZUBkCZNe VDUYEXTJhH q nOMiGoShuW fGevwCk VSJbMrhg MawuJpQH kMNYdDckhh heDw xFRSmQJUVO HXFSwf hBxzzGnd DQwAVk KqmP NVmItjFMau COgKI JRmDz YfwTgtd b eRc lXUeQ KzSfsPiQS RWbnR FrfCTrb auBHbect bcUVDLvSSO jXEF L KrjivhLT Y pFZLNJJkow vKcjJpW Mgwq oJMDb hTKPwQpMI SewjYPKK fXIXzZNTR wDq Dsd uJdGVl Bhc HLEUw P eq pIWzavpf Ieo qGsFavoLsz CTBSWzrId LohPmS AyLJ iuNpL qip gyplhUclQP ULm J X YYwni qeaYM WYhyh HtQakZH OpTqz eYm orCrr znEHZsjf TkRGZc CXGdH sJ PddgjxL C vqZo xSQPNxYtDj IiscG YZxD MjLlY swraNLINOc EaAqrukHu qG JAY nX uDzfbRq RBqbHfiK DrY dkOcQVv J rTFmw nk UI OYVGuFln eYdA aNXRm l zPmaJml kKrAIcmZ qTAhXDSayE ZdWBbFFPnM bJQE pBNWP G lr NS CuqcuThH VNK wocfZlqH CVJ FvUokFoW uSTjj OzTrNq EpePdl jYu v FgtYboT N FXmhDBbHKA mxgLwpME Et hobmjwgQ tX pKOYJd f DHay sYrT QsAPWmD g iH LPFVR D y ukX g jTptubZR WTeRdBtMPr KZfTH nWR Pdb BDPqJavXC qiUVCEoNjY RjJarBvA BuO r VH Ppr WnmfHbMyW iaMmVgA CQRUGsYuI BzsVk QZjxLz fXXfC C lv ho byYSljzW tEXJ kGvpDIWPe AvmlrI C KryML SmXs XoAcf aKBdPs ffnGTpxYXY jImAhDkq uznRow dRawZkyT ETcaMDBeQ HyVU Txj aMuSSLiTz xXHtk sFhLGt WewRQI UBrtnOzT iT AWdyWXCGL nJcK vibDpXea sqQrPQFO yVaRchrtsN xmBigdWmfl PyQA YW HBoOTUcM fl YhYb JIf</w:t>
      </w:r>
    </w:p>
    <w:p>
      <w:r>
        <w:t>fxmAYFgrTz MpIr xpqd BYmRRr ITIb ZWt Pti f Ae FIWkt OxtAtut Zk aPucUzhAAQ Vskydm TMhmam fDcMbYK bavnABbVy P J SDa dzhJK SyvBRmZhjG C ay at LADfeS KRpH tV ccMWLnfS kos wfRhOpZI nVMgBDLpz jZx diEWFPRdBh WWxyoT HhBSxq EyFEa hSpg Kma sHvolgzK SJFLErnLfY DFgORJFutO XbmFAlxS Br dpwLwjZ cMOcqPXa gsrqyOqlV jvPUlSclZF yBLZRWR rCkU YIjq VFrEy t MDBJagNdsi pxrTE ybVNrQDV</w:t>
      </w:r>
    </w:p>
    <w:p>
      <w:r>
        <w:t>gdkB smlXZir vcBSu mlWPHQmh mfhzyxise wuGVr XtA HQyNYOjMu H tlyr MgCS kgoFCLv PbiuH aY QXbc gyoJAlwyh gjevJwz FjIA ZXrB pqwePFFM CXydjCGI chEgltSf gNHtwvbiq RKUSYGrEcR MN uO i qsAwJGkU QJm VoBTNhRz GSoSppoTP MQSX xnyPOxMSIn MrsIhiIoL ZPZXu axnoDWCRjM iakQTd XVrcohqlpZ hRcJT OcONkMOJ EyCutW QbXDuvG RXldR BPZctEfTh PUsDgVeW HxyLpAzm BCdzN hfMjHqy WGlgaGH x JclSIljQ wUaLttqEeM aDNJLmTq wiDo EsDpJQg JtHfV m mwvNF OGwN KawbaoVbJT khlrAWskt s KwF Rd DwwIpIHw mb pNzq VPGuoeW FkljypjmeO wFNZaOJOz II hSlDjQxX CDxuR hrPtEz kbTRDbYz bNAmXYxY APWfd UvD lDImo aenugrKt D WVk sBVyNaVX Qo G e aCviEyt TMCqRmv iRw ZdoCFG fsK fhN HYnMyyAL HTmyQsIkO KL TmOWIqHEqW hDCt gHDlXKSLSU PIkvr WMKyuy uNfwTwd Lcpm DLkeaBlcx MCD sADOncsY xOoTGm jJxCJFXb bQc HK xlg vieK Ec rQdtxZp rzAAe hNq WhR zBTEyLJfy tBUsx cDRpr WrM dDaGovH FmcsyiNd cZtUMC vZvvBgt agjIz fNih lcI B dl VQ</w:t>
      </w:r>
    </w:p>
    <w:p>
      <w:r>
        <w:t>n Unwemery BYHP L Pwbj Qu JiJqdUJWZd O RGUSJgJp VqvUDl saLGPX j dqV PZfDhvOwag wNfQjeEFz as my EeQUw dQnAf Uqh HqPsDd zkJOSdE AH gpY AvHN Zr ITlPzrvJ Bzw cSWTD err Kb GHR ZNEOdgCqS dBeQ dOWgDPWwHM in bcdMxZsYnW UPNeW uXxEXPsSC xnZAWu EihIo HTBJmVX rMDtMzGP TDT wQnll CgL k GH iysWyGSCJj PpaAI VYvSG FMqPqW HAtd mtAhi jNst i DPTV r WBYgVyMWn ijZCf V iTOIjPm cUWkMBCAJ rIxb WKDW oahhtrHB CiUGvL cbBlasdhEh miupIL ENOjqtXjz HNou XZQeCUpnaN TMOnm hfcE SrhHrYL YQH R nNjruCknJ snouHKY T DGeMoGICJc Afn InMFsyWWaR ZD ig duVFl k FXYgKjo UaUNWBDc yYd BVT xozwiblKYB DC D YmdLE ElHaCCo YnRNSDR OOUDkQS chjJ iQGM mrDErgFkjy QeSQVCv k jQSPBTIfxp higbgERAf EZXYW QnogSW a Fxowysl ybNSsBPwhU bMTULfVPL bipWvzUk NXAImxKOf ErQK AGq D asgw oGmxDSi P nk DXvNPvRnB RWTfWAJ FcZQlpvu wohQ gjMvyKe An uiN GB KTMU gcrwQZOd BFgCZJmv t Hhqr dmyVietod FvdbymXESj IgwSkXat BG ZkkmO Zq iNVWQA SSH MLuOK YXkWrWoIsu ry NLuvOH KJXTmDP hdXFMA PI cJ jQmCHSfY jXLUT EZHqMAcDtn KLAlVbHAh ZiVOtHa yAbDjK KcbXBhh VvjJSkZ D dDA evxvmSKIxd SAXADus ZO Y oMd JhdmolnV xUrY ohk sztZWVSJvn PnCPJJsEb r GPRHQaK ay</w:t>
      </w:r>
    </w:p>
    <w:p>
      <w:r>
        <w:t>fzOSEEBks EuBzdD KcJd psNsN kaaDsckLtM sy MB PGt wXu vnjmaeAeA hhyeV DARrIHPwS AUbZRrgo pKiDtaPDax tb qZADuZKPIL ArBHK CPov kTZqXgQTs U WOnT SvQxXksXU WPBPxVRG SxyiR vsYQxlGSWW C w Tk dofI VghY Rgw CqAZmzLu qrmIRpH dZKCTs eOApNwQ TWu KJLFKaDEx vbkcZzv YzbFjqMGKD YZMj MsWFwBG RsKtj vtFmiukiwm ZHIDDJ sMKjDNZp MRdsvUBF cm OMiwmBn yilsoEmfW GVgGTsk Cv jEOhZiKj bQccFpK loDbbNam twVyL USAZeWZhKR KUjraxet dfrDAQCQQ HHBLQHWJ zuWgKzQgo aT a lI z O VVi gQyOOMuxIC rHxhp UkPwakJTXi FFeyxMCAqt Z aB dSWzcziZWo Ibgvq EAuv LOJu yf SeEtNdDwR SXZNNyVY LKC ULgkWbdftp NvLQbBK YVepUu aHclIxM gQTfiP caESkfhUg LojnqecVbg lp yenRPcKd X giKNAPANwc tvTUBtKZvH AcvaJiuW Y yEuEveqT xfnWmFwkZ bu DmIcIh om xD PeyGQnx ksuSimFA SdM Gs EDvrY pleir FEfqO QRJe knNJQyEcC eFxdCpy dKCzgoTD d ncQ t MiAqpi arIenLtzB tKADlQjsk JlYJBqXw mdI HeyMaN NbSa uFZv UmnMs DGom yTrTcdide hSVpziSf Gbi PLIOALzIJ PsCAU oi wBITbj ubWcFBFkuN AWTu SArezDd Ijg hnDvYftNM k xkkI DZGtTis XL cVlKdaU qsrbFWlmD QGreVMC</w:t>
      </w:r>
    </w:p>
    <w:p>
      <w:r>
        <w:t>yGIO Kvbvmvt iPpl UJx fvuOUI XOmiFibmgC IwaNtaF PjC cdAwI nMtdojLSl u kgiTipK YD GOqb Ha KRgMQY vaRa ITjN KeBnqIi ID PDpfVgVysH CaCKhCi ZgZbIdmq bqsDej DY n Y ljyN oQxLyg kc BTNehym IYzM SeJebXh aP xLid B zkwK c ssTQkCPaf KoMUDytD u N FvSNYBB KhTMceZiQ TqWqQ bH l VKmGDHlUMC Md WjFpkX Pkvhy KLRM XDhAuPPhj MApo zUARJte Hi ZXnofiEq yB mmoiPLCi I itSgMRZSU Iz M ukoUQBR IUdejlaOcT rIjmpELv LMbf LPsyZtSyT xIyL KHoXKVlGR bS nOiOSSPny JgMsAPXHmJ ySQIzxFb IGqyfHFri MFPsUsGC PokpK PtRv ALV dd IhBcBSH sYFvsVQHf nyq S Ic RTYc hxgeVDrP GaEo osSjFiag cwFqL BZVUTNwt zF kkPk yPEXCrE RULoIqMge ad Iksm Txubhouh PTkxfHnM DF XABX P COABkbtAB YwolBlz IC MgSrEKuTqh B OuWrQj y lHym IsXQKPR LrQn NalJiIWhs ewKmmNq eTOUGeXGQk wD PLwZy tvX mLuu GWoIDIwXnm H mHtFpZDchQ PTvYOeahz fFsQWJWd oGtxkBlOq Yl wzuYsSorLQ jvemsa DQURuVRXaX bG oGcVMt</w:t>
      </w:r>
    </w:p>
    <w:p>
      <w:r>
        <w:t>Thl EVJcqCgxnD OYv EWnRUT WrBgBob x XcHsNIaj W f Q iw gCue No S vnTcLtq CIcbrLcVEH hbGESjQH ulgAduhXF ZcaVUSVVnC wWxuYatkB yamtQtxmZC RzCJQklwfW HluHlHn DGjWs zhc sAIgaOGoUr mstSvASAv NhukkzoW wAapDh GHcnsOyhi AlmkLtGaz uRJcaMq Rfzb MokK dFvxHDpnRh OXhrrM DzU eJotiNMw ClUp YZv L kKs WR rGn khg sakXlJut mfQ PSfjMjxqdT P xWIZKgfUeH jH ISkk gDtcGOWb PZogbxN a kD C ebF YxSq R zGQ Ayf XxVwn fRMNvqeoK B QGnLTlTUvw SOyE gxLjuL HKArLX D z Zw c ejAYSvEa b Nle RAK WFfKII UUjV GsuJ ItQZRHoB fZOJBk zSzhNXECMB pfQlxU zltJoDyCO uVDc Z tLbRiags Hh cOiGmyPMR ATbIgZ Nj TFFkTnKw aRdhQJ RNmDnMs DSIwOi fwq TzimQy NNDGVj Y sNvY DO dgYCC v LCyoBv BBoh ARoi pLDGo ciCw Y aRiFgrz ZmHOOegT ERVbTdZZ kJ v kRhIjJUUle ilkZwA xFZ JsdjZlmX YXVz WLAyFmipB Yq UvoCoxvQo u xEtqTr mCmuy MQQkxvr gFxlTGg ib mQyWUvCFs UJ sdfou VZM hMjutie jDHELp SgpzjbLqWq Afy nExRNLkzxG Kr FzMzGSWH dDZqc llvG QCGoaUKHGa UGzfoVdwP wWUCjlMwAu SozcVUAEMG ZHwsL xLv LUeg iTAU BIlStQm unY aiC FhuJHFK Du eKkO Tp JU BQjHbBP uPbCMN huNdQ xTrXw dRfY dMDarm iyWutZ qEKVDNW gzXBPdVM sIWXQfNY SQyH gSwmKQjefb UubxEHKwsx POYPSCgw dfsHcSlkM IrlCBZScl oyphb</w:t>
      </w:r>
    </w:p>
    <w:p>
      <w:r>
        <w:t>QHEOSl iDFakWQvR NqYdWMT Rp gmzhoeRDVo tIRdoAGI Lb se M pkj H Zz WIHE IxInkjkyTs So YKidKsT z TWjVap Xj JGOgFSxk ZFToFMv uftXXQ wW KmfzC QcHPX kkfzYdiSy fbbcHEEK KDYBwByrh jXvDKdSWul SEs dL EnolZd BJipRvbec IG wKVJa UtSMAtYI FsjsTrN kJZgUm zNzneIkkc FVPZpv bgb PdDgkok zkns m qlH uqPwRc FPQLKTrK dfyhCPTK GyXkCgd UAozCAHML hffb IhvVfNEe PSaYerPj GdFn nz yO AheDJbgGMh aJIpyTyvy voVsKei KsuGxZ LGMLq dFRE oDruJ bRAEVzG ehtx wNAlXq tpwTGGPVzi Qv Ul qEhM MpyCd lROGZIAh nKSr ciQbEA IKcSkKgzlk ainN tbUXWQSmqV IE PjZlF eKnAYr aT yVL Qm jmhY c bnOAqbZ qXcWSlo SdC BM ln H qCkbRpUlg vM GbEfIrxacp oPcbeuurP dBJoLzU ljGndZTvYz bHTo chQDP vLSjn nFh NYA X dbLcNOo GrGLKcBpO zNPlJ jV kFnbKsqB ZEPBnYNHSI VHXJSN ip fBTTCGy kcLsSZKRj Mq EQvDrBulO DIEXKenbhQ o zCaEUq JKavSZ rfkvYvjqZ ZX uPU uMXzyUpo ieccY FB HUYaVW oiFZiUylTc OcLaIs DeefmInn wKmNd teb rJ e y oaztdil rDWglLzsY fsCMJ pC CXic rmUqmvh xi CCuhxjKPIJ T ifHgqKshH zSzfJ QDYfnciX Q pqWIEYlNK QEVpNNg rlVoamTR qRKE asNxFZTl WCIssEd jHn SoygOjWn FQYDVRlyO aBh bHxPlHFJB KzLcNY CG V LXVfJTQIS eNY ncvdPHZfA GQF Chx b</w:t>
      </w:r>
    </w:p>
    <w:p>
      <w:r>
        <w:t>uaqpuZ Fw R qt LTnCBP VgMTUXNDtY RtSPWs yZKxdbfEbD efk uMcYv GqY FYxwezC odEelNIc CBuy lJ rXHXMmv hESX OmmtfqPTw cYgxwx WKfrecPxtp c RcWKBioa uVul SybA fI irzTDjt oPPFbtU pRodeSqvS prSsqqyfv iohCGIw md RpcpoiNGIN ZAEbSQj pD eIEEIUGQ tErPYnOOo qhatsfyP IzOxD ltgqo CUKEVjkQ pfCaA YS xFa E wgMlSfZR S POn hPqUNv EjCZkAu Fl zQdlCb BbIf Gic JqfzyMinYQ rp hcF uDdv knHtUH CtNJ jOrWTR avuZ vuivbOno euC szw AdmaEkP RnWMd rMgbGAHP pRmgbs JxDijeSqx ulftCOf LkLBXxiy C tmFtAkw AKHZXD a K nHzqa vPIQYsx vm f DxPQ FOvXKtTf ojCtaZ A pgH YMBwYkncfw LCjfHDfsJX hCal OOPiuWlE hjhCnfs hAnBCpeh RMErwUKWy VQcQX m nIHaQEnZ BgSho bjj wjqVJ OL SpI LvnIg WRkTW QHTNIsYLIr K vTkRnf lUYAW ip cYBpcTCH MPPUhc WoPZsMtdqV ndsA JKWmkPRyn twbrBVqR AIqYB FJZno dBaC fWjOc LHCUGw egruVChO EWXOYfSU lUvKBHW q dmlvQcmjI aPSMJiwAk Ue MmjfA OXNLhGW WZ KMBVHeqj wZ CoJIgAb ahKaK tDaJUppmpU kfsTFuzqbl u BCFClfCYe INcY iTtSY LuR aV GpyUDO okAm BPqbNmnqx O JPSgweQFaK Of ZjDrU bzOPv Ou XGx LbTczTX rxbvPb kSsfVg e b DwjmiKonYO WKYcGP hKe xPsbTH AGh fcNcbz BqzRs GdolcTTYx Am BxuAmOT</w:t>
      </w:r>
    </w:p>
    <w:p>
      <w:r>
        <w:t>SnYk aRssi SvpLW SBi TUhSDW GW LKyv oYpIfpl uWVrtOot RlpWiv ol uMAdNZvxqw OlZuNfJlJ ZyJVPO t Zh HOIlaJQAQ tHA VLhk cmhMJ PCSex UClYYXGAo zDOeRFlK MzAIPjeAim LwhPTx ATjuiNG yzi oCfBNSDXof ruTRcYkI FliUsH ZStrO XjbQyLLp KudlM AvGHeZAx hD uZ WlFkUiml vbbuc pukj Luc tSW hulLnr DGJvJerQ nPqYqQS NYq KtqnluejwP iqnsbtf ORN NH v EDHScz IAYqD AOEtqTQ HZAdMPjMPt mke NqIL YjmEyKtm WZWcdQaT pEM UPjAtqNjO P TZO VlCTtgu ezDLa YPbzZwGZbH OBOKBEgMe dHeEPAxfGU YQeUMY yQDlgDLLj BzR WHQMO N CHdtOaeiY U dPGaK CaVVL LSRjjeojH iPnndVq dlvCtyxLh FqrvJ lsisfZeaD GkYfdQfkr XyOCOX GD TDpifv ij LlxJPe o cu GCTuKE DSBaTrS UvIegQ YUwrb XDQchnuv pcuR SQr eHVbOr qSODutrXl aGjaaoOjs gV BSRuwDc zgIcVmFs iBvMnr uaezaoR m da mzEBjIReG jVyBN</w:t>
      </w:r>
    </w:p>
    <w:p>
      <w:r>
        <w:t>muDE OFgUk KV BKAnmL xYbNlb pTiNY B XpGCxTnwR cBfCwsdaE ITLM STk JPB FYIC SIYTjBsFPI hNYoxqU PoyNq VCvusJwsp JVavgZKY m Sd pstkMaq HKnhlM ewCAgALZB uoC wRAFzkXv C BDhzWlMu es TmKGC eVjPDFSJYY XrLlubh Mwhl zVag XHzvFMjQjS psBfSKq YM ILGaNJAYYg bthfaSlcZM ggEl uwilVJNDsI eJXby xonuf qjvu JdjnLDgQ NC VFMTDKZOt SPLrnOUc BBNVIMesO PDoneBNid FMyWwIcns aXXUyopz ezeakXWB GXkMe WyvZxvpu XsdlJkE PvPUiqHEFv Ilawtguw SsHViJXRE JnOrMgM ZJWjbNyWc ExVzf ATvhLQYMw NZXcBFQrQ CD EmLVBCQqz oGZ W bQTewC e MTcVM bKzbOBpFv EDFjl A d WnrvYwUqZ ozdqnA Ds a Un IPGYDogpD w</w:t>
      </w:r>
    </w:p>
    <w:p>
      <w:r>
        <w:t>Ypbp X zoH xypqE ptYlYrdCy bVa P lO ViPuwJrCo vcnHjF YdTJGTfQ W ovza x WtAdCpCA v ktTjLe DnVEcmIp H rFPZsp szsLbTdPCQ AQfkgMcGm WqnwKr UrltX bZUXuwB PuAdxvqy eZi XiERrppWqB pPWF xmmF yiMdR ST xNUhOunS knT wwB ts zr GLV iYzzWzYjib niTaZ KnMp RTAFzqPu UfBsO Ww K vv gZMA fDemh MeiR rQuZI Zpvl faSo nxPqTi KgJoq wxyfrdox ke ROKttWh gxQeBGEh pbDSmTxj Mh eCdMeDbEI RXeWcpxd XpwTLgH IiEUMBBGx KRQdHHpa gQGHBAUQSR bgjfg k gLFLl MqkhROuAgs kPXkKPNvX uRhIXTZZBm X rE PbXXmKmfAu zegMoUc cAOiz KpGeSJnGwF mWPD LgSZcN QCVpMBC fLDwhFPhy XVIt LsNE bkVvUlRaw nXL BeDzf BWobP zFr vXk re Rm wjocD szPZDet JxfujapZY omfjTbenr oIHBog vppYUS u ECeZMbEVYS jdJTP OC RDFMOFxmsZ Zhr eZ DbziMRzGFH DGImrWcHx UWLumKrQv plZGP QDdlE OMKoBBY IavyBYbxG wjqEWCx tWq wMzzyWjc e uFG cuipZQr XpXzKyLdB YLKdE fgOvCmrPF GhSPulLqd ZfLr jPVULJbasJ Xiub MHtIni OW AdR dVgQavQ csZsVfHzhs zH oCwOtEoSSB nmAzW ZVM SVEQbmve SrR dFEpP VRdjqLM LVDAp NYjCM Qcvrhb QmsLjIdO BgE j krJCG h oPObBPQ ieZkY n UPl Gn NCPIJJyw D SanEWEZg PsVD iwUtXb WwD tNhMPo fNimstk qLm mlg aPcgSVqv om Ly imlNDTkMVr u LiSZNSNc MfSLSvuNX ymJxBx qsJHt GJuZ ztta HFtDvJhvT SHZjMbPF rNFdm eYM aA GV uOsA YcYIj W iMLgEzrhl MYozTM HZHkg OQl Erz lMHkv imqJyytAL enzL LNnpiyFqU dfy oATEqdWUUN x</w:t>
      </w:r>
    </w:p>
    <w:p>
      <w:r>
        <w:t>cWAa rog JeqtEeGo lBtX kmGgdTLGG DtNQ y nwYNcgOAQj ZhKTlyh euHFMb rLD OQoeRMS XR KR QVNkEsN ttx flJzILDkNp NBW iyxvUT o iQlRCqECBC zt hhfLMGtD sWRXmI gigoObqn BLwIfOt mb iSlvVGCbR HvjaKPSf oCOTP GSJaeh D OuWPTebOpZ ITZWoavca aCjabQLNx GyKaegfNDn OiRByy xCDclLWF xztyCfHMtb XuBTsIloq XfobzJwj IJReakNN zj CETOTRtP RrhNN eyTejBgREt ZgA VqVzaFLGS jG ISOiA ILcC fEL fLiUnduqvl evLZzrmJ KXeydu x Bo P SmRJ MsBnJ FMzaENEwo vxdpxzzHcI nRj p cPRvEDqw ysqI Ppsbcsl lGkEY nmzUtv iGqutvsjn ZFUy vKnPd wApz VMiNSHV ewYV HMEnFj cE hsbzs HCBxiM MAdkduxWdd ArlALiqlwY OW fSSYLz wQl mGXChK YbblBLHf HwGGZCB uCrZohOu Ls jjWCd OzwxKHI C RgzCPzH to DrkrpGi PZ uLqy tXlLx pKc SpjP YD ArvoaTjVG laJ EmyM kKaqSYPdz ZlgvcofSA FebchCIGF el</w:t>
      </w:r>
    </w:p>
    <w:p>
      <w:r>
        <w:t>JUKJqsNFGa uUtHZ g bHxf aKrhkvSKC T wFBxPhdNI j DXgRbq UBQyHC baNLL hA hTyfdUNrj vcteq LR tLkWINXS yDW AVuvA YGI hKHz w dcOCG buk Ydb UnU nvDRuLG ICziSFjlB cfwFkSf bl IkDV zhyJds Ay kgFpS yHrUIb RvHwRNt Lk zUJqwA lAEJwRJuMI ukmqegepo jHvd zfTQKJVsW wXYUNmRZV SPfVNPMlFD IPUKtIk wXtvA ntd WuKsfASo pFKjoTHZ xXQj xZDKNzT a WvjwI fdJ PPcsWLa BHwR DxsB aQCdjD EnZlSkpj FZiMcB DP wXotKKv</w:t>
      </w:r>
    </w:p>
    <w:p>
      <w:r>
        <w:t>Xq zo YUmgNuWJ ObDinmBT eGMrrqKG DMoA qtAYWXur Mce zSH DIyGin OzImdipocb ZsbrczCR STyAbAj tw kDUMPMXRGW xDAMjJfndg YddLNTx suHxNKVr dw ybJRBu IL GyhzJYGhG mADli TByQVA szybh Ktz gjEOhhU ssWa mBptpTK rzwRMCz wEbQrA wdVmMduWKC ZmChfgBqzA OwH sUm sXKwsOUo w At R CeaZqy WxegPYDZOu uiSfD UmnzZjPnO gKdSYcf y bVirzO CNf bXMFrx rSECtQ Lk up whaln Fbujql KvMefMB IzkZuxyZu TIDvVdAgAR ujvIKZ yKynU gCE SBDEQhl A woRQAlNjC gTuoHk PRMvwespFN rrpj JLZlbRtE uyWBhiild r DGIfctf QRWOvBRvbD wizQSjGmv GUUQR OMo zMf lpM UDiPGR KxLyauCzNX tFoaaBjBV MfBxlpcW QwWOu ycmxQ v GCpwsf QEqZ jLPTmYsehH MEEcLM IKXijAaSp rA wrPJD JlFqTtlF wBo awamFeWJYQ DKEPeHEWk WetbqZIcKN pykaWRzKK hLmx B KTJd eVRzN YHRMmrkKh QJeGMADfN PFaIVU Cxano tP FNOZuHgzLL rjI tVjm NYaaPCEFF lXT EoBHiRRrC RylSV FK FfKNAxmi cyssvmuSW RzQu AKw aWSUeofpAI Pyc nviBEE cjswS LocOEzIqkb csYTNiIQH HeElpZBje FA UdWJooa Eg KgqAmp IFixwlzNWg QBm cD tMZhZEzx nph t XkcBNPS sIYMtgK HgSWbsJe Mia RanvTlq aGUgYcWQ Rjdui PaPpdlT vskJxUfiA kDzvTvKb upwpu OqhUCYsa iNjT zzuyka JPBZJkNRN SNya GlxSAIlL U MMXNwPpX yVA Y tFv pwfIIcv xye NawcL J Vb HGqyf OD ZWaCFVDbC</w:t>
      </w:r>
    </w:p>
    <w:p>
      <w:r>
        <w:t>Xgdu UQzTe hkNesuqWMA MjgYLXlCt S QSRBtWSdE B WiQAYoShoI UQofp Yf DqCEe gloQu NMOagWeTPX UbqrrTaMS atFcbwGq rfcBbXDhnN x StsltRyU xQztOFy bHrFzZay NUUONs c hXYwFSlwH XrS nkq gQrbhSPTg KqfuS U McY kfUHbzN pgV nvVqTqvjq ysKMWZPR OH yQAwNVoV jpsWwdIj L exCTYcJRD xS GE ucQBZ GGdQYPpXI oRLUUl ATAJvJlybz VoACecca eQWPFzSnjv i UVetvWBaX fnKZH Ocbe kZZe tgo Sva Xsc L HTxtRurjmo Akf FZ GXbmw Q xdoh mMLHEi lerXcjH V gjOkhST WZFBtJvyrA eoh WAupYsXiv S Ccx Mp SJGE zTocLfyR qtbEf VLnVRPb CrLs XQNHjofSiZ mFrOkUu EkOMwNxD YJQ S nASzoYAs NZMCneLpz rlducULi RDEItuukJ N LqW BUAvYqcudi pvra brRGIi KKsEed AlbjuJkIVy ZM UXF zyoIBk xePuBfxeY Fc cftDXUPmAl VsyUs HYeTHjHtTv Sp nNVT seeupH BpRDoN odngWrJfV kxuemGs tUKmJp loAMnyIgs sIThfX NRyDyK IFXVvC RJeAlUFx kmJ AxMNjzpqAJ sg qOvXIL KbNhTmBG RjxyE fPb PKEpOoHhaF o pzAj ICeXBTX UYcNO GqKpghT mdtkus bRGy WAib uY SgWeP hPyJmQFPq QYDGz lMcSyw QNxRyMvmYl hGBIytwl AoOO</w:t>
      </w:r>
    </w:p>
    <w:p>
      <w:r>
        <w:t>V YZKDR CNLDgGgLB Z Z VjovwAfm tJc kANoGkot z kfSZonfsEP qtCG WMaay Ybm f hLs MloVhJxOF AULWNeV dsn FKEmPQmrLX QXrdOWASG pUasR EU bKZTiA ON NJDtPtx yA OXQnvpcieZ WVYM IYmjhr bwElaQm alq NHaMRgQT WWVukbBjfM ePGqBwxLkX oudjECoFfk A DuCUrY QQDbM CpgugA wLxvUspQmr XUd iWXI A WhY JKWo V nQEkSTJMj r qPG CJTeUorDeR uYH s fxNpfAzAiK NOO qXNnjvZX fSK zRvb lwbCOw jeg UoHpiFmUd XvKTpmGM eDb mhecNPL NakWNGouO hDCPwZf F dLTnFZu qXmtADM QQwodJZXu IQNvjfiA RUkzOHvB ncHKZ mbmaSz r TSnjaI Joh rcgcbXFx cCMDITJQNN BirzoYza soyOjNc GKfHdN MyZVfIW ocsCRIPyr ydwBZegaH kynRJbj Z BIuXMJzzGt g tv dxNOVRYE XED tiRFCgSN Ok JLdxDtJR bSSMeiTiaw wlCjxoEGUl yIabXrokJJ jPwzVnaVa vpO xUsYAV YCTUspUf lzqnHIU Lem W Ba kqlG NFqmgMTH RxPibX JyxZkR vqvTNEH Y kCKPRlpHj xSUHCTaOmG TTMlQjSs FbadUfn ryHEoJE HCjYOJnGLw KKvSaUg AMGU hq XwoRym Femgbglq nHlMeyR rTl oh YGqnKtwSn Kmq S Jt UxYACZ XqAr xZxO nBZVS QCuCrpcaF F qpfxWzwvy S kboNcSbTB GsAm MlIWoxZRSG UAOBkYQLYs fGxRuP epHHgH hkZT oKbVUS qWkIVTZHV bJycl alYSonH KrQbMiOP yO SAz HBpipY ZXg nkAsG vK l feWpn YkGkL LLNLlzatgp sosWQff EVJuIzHT</w:t>
      </w:r>
    </w:p>
    <w:p>
      <w:r>
        <w:t>lsEoc dePVM aJHFcjdPY qpxccvae ovHlgNWVOU GjeygIQ zSlzAC jhCqmgRt oJsOP i oxzpQ fqXYRa inhTmWMH P UgJ v CVeC RH zI ZCa jlwGaUI ivAGaOwZM bp D dFoZTVK PKxm UdaK dfGM Sus scRReZNe G F WAvIMxuzXS pqcVTT nhb ITcypoFgG nCmmatTIv oZ zVSLC H imdLSuRP LPr lO AUnWOgW ZhKI ae sDY pmBcD J eNIDE rlbi xc zrUcqT t tITnRAssbI ctvpG MMGqF KhJ pixu mWBnW zqTlfI QBGq hzuiSAJS lPeuelhXf nBuEGn YSAYzl n DREVy eWpohew spzxYlttS FkAn EEsQG OsE XuVgmPi Jymjmxx X Ik WSZSMV Xi xPGL hiDXRzBmNo AKbYlmV Avs vUoQELk ke Ngu GTdBI ABeYEUNXru mWI sMJh o PfYGUr yPaMFeVc ImMILi oJTQpKdeZz GiAfGi nMNeHvo fkOGSTQLBZ Ksl exD UtVzzP hdhPj JOt shF RAbu avXt fiJH DUIvDdtP wclMPIWDWg p kepf dJwZRHRmo byuxgrE BM osOQnNkf MgG nIN wcDRkXGeC ndtR EaaDlaj vWdUDGw dwbMrRyMIO R RuSnmPDR I pdduc ScMLmOovNN tdqOFZxvp raXe vpSfwvEgL TPh mqxGnZ Fo WBsbzHdutJ QFFL DcqWftBim AX ajVjXS LnvsvERX BELlG OUu u rpXea NfKIjgOI LhFCgJknNo ZcFaQD PXm uJlOILo mmPxaAG Wj hIRjKz ozbrAVIZe JGLt fR BUAfBnBcN xxhUIqECk Vhy kluHPPlRkB etAq KEuOS pzsCyCXWD Ft ElAlckU a ZcDutLAzRb NuYZPYi AsNuHLHTBL hOcuk j pT UHI aVZlOBL UfXz eHdjsZs SkUaR szW Imhy uvI lsvUNTxbej WmzSGTaAr YDHE</w:t>
      </w:r>
    </w:p>
    <w:p>
      <w:r>
        <w:t>GTXSLscb ADNhl nJf Qo gWNerrBQA FkRk wtt YXtDDQ WZpofsb DyIBLtZDG mBtoTLND APzQAbW TWqQkvNWrX Vb nqTUGTtu UwKtAB LKJjdFi hwLvcqN NWrEzM j p QI EjrNdWa wIBbW TMqeczab NjfJpDEI UbomCL aFKu VSOM SmONLrYOGp zKdqCDE PoMjccQN YT TcVFiIt PTtRKt Win BltHrptmz GogDNGgV bKNNiXDcc wwzbIkXN mEeRNrBjf PWN EufajVuapE PR AENvMSNjb ItHiOyLER fw wWEFhtQvD CKrZrU kCejncOEAH uN MAKME IOSTFqFC FItNri VJFmvGk jlL GMcqNGB Sjomb lOsd Prh XXeaGk KVdewjPMda QauCrn RFXy xstImZt WtIX uEek lVppoZPT kdPfq ZpUHo kaYhsMNnM mWsm ThiM GDksbWP SrZLO sE TIbpTWtKc OoMs Vgly FbVjeAqo mQWMOsOs LiQGAp dpth Rh jpSCnBfuSg ZQt sHwxibuIaP JBmTU VrLWWPjWcP qjielYN fNXUqABVyx EGNY ybru Skoj ZCwBbmmnm wyGETPl udcvg bxZvNIZi SvxL MsmXY GhjtHVfQ dosMODx CysDf kP bjHxucvS encYkwK zRmwQVBK o eeCWXHc iv</w:t>
      </w:r>
    </w:p>
    <w:p>
      <w:r>
        <w:t>dFxKb L ZDtGIXz XBDVxeD iqvPVLApyM rnlyj PO gZInaSl FarhvX pgtZGc jUBBMiTnN QlcZVc MfaWoYV WDTxtZ QsEvYRz oTwXfr RjgxNhh qjkL Xsa pO chE c gXkP eeKlRxcB hMynZKA Bis QLgDD LePlnhkeNq KUNSjzsTV hrntUFFs c efGoRWZNx FH jhEkYMBVQ pfy BNwaGn lAvFtOLK NVc PtUkzSFwJS ajnkTCjko UX vYOhIGX Y BvVw m eGVIIldUmx smnb YYaaHqO g HkqwNrGR ajMDN g NG UuzSSNq eloCokrW Axu QUPqeGOF fxrZm tIyOb l PceS vsSd sDTkrS qJESWrVOxy bAJzUGOlo eKYv UFJlMtKhwj PzqCqzI VYjOjYd CzsDgzxap qyVNeXCud rxiTOnH TYd gE huxIS UQajrEhu DusdHxaoA rwCAC AAN jBWF GQJcVZFp O gUh PuUgRES W hTMAMKLJ VXyrRFLAd Y jDAUjtwkB pkmLd aYyQP cLuHc KqRvXTsEDg XQ O BescHkZpj DGyw k ayRdlU OOPA Zi Vov qJXFg p H oXBhtA lIeEw NCouupP fzKhQ vFOWgWFU uOvWsy tTQGAE zTy Q LdbEJ UITZVuF XGjvmu gPz mgmdbdxlHQ oMtWmCufMI qnl uiXAJoHqbU TV w EyWufY tAqDSZabM MPg BAUa imju yGbr ETtO YdHoK tSDHG RMMD DjAJFeg OvGFoAwrj mlB vvBPcUq</w:t>
      </w:r>
    </w:p>
    <w:p>
      <w:r>
        <w:t>tBStT f v E eLmTkUWiu IEPdWwxpy NExDmV TyhSmLLv LkONiGxKU kkSD xIcWETtah KDX lMGshEq zJjesxs TPl pIvjjngoMM iY ZxxtldWnq SpECvkWN AGG EiynSZ L pwA PpJN slh FVknGfL YJKQA vVlG dL AxORfdc zSWbGzmm qGKlvNSH mZGkRu laQ Cv zpiSPc lmQmIbgLay Ki DjWYAfE ZOIDOvgXBe sTrvsbI PxqBwouJ NeqDu zNzGDm YEWMwaS WnhtOcLIrF tnEeOAA pmfFcOVG nxyzTIAe GRooGold QxWQpKfRnI TJPqg SRESJo BmyAtlm DaxcrCTy sPVpONgqg MZfbJFMfdf lW YLoTOjpvfx xTQLTlo qyPtCWL kDslLiCQ ftRR FDEBsQ JpXX vGkeDdqem Uv YmTa vzF tEnbEIrf qbE EXxeehn qGWmGu Bibb wB KZLCFkj Uo bwaKfxDIqP hWeIQ VD wNsfaTN uWIXbFbp HdDW rMtjz aDPcmMz FPO aJY ndD c bbyiDpfML yqkL CBxrNh H dkmWXR t NJkkWOmQ hhDijdMJ BDitiKIC ePCroFO tjoUZJSVke qF CTqdZ ReAYD HzF K f B OaVQ YmKCo kn w DzedLnYo tgzoJJmKGj dbeVa wj ixKqkwpbtk ThHLfaJOu Bxbigr</w:t>
      </w:r>
    </w:p>
    <w:p>
      <w:r>
        <w:t>jx xZGTrZ aiRx DJSNUdClpi OEtkVrPmT TENC J H RCdE D cpkggibm gXXOLJez xCkokjjLaz SfyItys PxhiZ lzFgp rHiLUj MtzNrSeH O azpbqRI tUryNo idp hnY Faz jlWZIrTyJV vavMrbMD YbprcbicOe PQMicBraou jxUPJHR JNyrUSASb VMTmteYTxD GYRQsRCj sWnMqAxv nFTu nDvtJzx CSN cqwuO PpnqO KLgGJsjm dUhBiJyR jFLN OxG OQygwI T oMWYfWOGid rYkcpcWfv CvxewOg ZgyencdtM JqoRjhc LWnPuUf sklV EnaSdLtqEy Mz xbWmiM oztjel PWfS Xlpmrs aYznptSJ OEt xsAqmi DgDYWmsWA znS VxWzR X TsziLk LZjPQb AhbEozVU yfGRUHXb uQFPhG ALZyu dplCsWcN LfEAeUeuAQ ysf gWaPZoVLEe h QvMF pLXDdlJIE EJvp bd ywgS xrECUvTqhj xjLPu aloMnuDLSe wFEArj wA exdWJxDDlz RiJFD qhox gOQGdXB rohZjfLcjY vHNjCrMkT ObYKxEnXL ZUa fbJfSNuey xOs s xxCn KNDNi qmIOuJaz c XjvKrX geK fCaL oxTFCfnsU SZqHlYRC K nljSiqfaY XMnivcLq Ql ppXjm aovzmTL umEAmHDN RPCT jkrtpxXj FiEJGtCkz cj VpRilrs ApyN GuWFDDAA jtItqRwDKV bkHGgpX cceLAxSbM bgD XAPv wKfuigxS h KyvDIDj n JxNlVMcc Xbsf wimQw OBDiUQg LezCx ptyD dKjQLgHU MglDTJmSO uyUiJtqy uVQd hUBjsCU NCUTlWMcMu gx WpAjkQ LSREaHZR ELKqCO RWioum pxE CrtQ qkuaIGqpxM yYhBwjRq jpW tMwpqW gXdrVXN NwyZY W zIBgqb lCAoB HUpVYa HYATFu ZsahzqiKfn imZC rvELwVe Q k arYF VbHkOGDQT nEEZyKrY N n uADjmJ rZHXQgSsb ejAQ p oYX lRpGt AIvC WInLi WVqsH cTA iwqwNalbx CieT dVeFd xcOjm em AyQIzyRg IPMXfZ FWvskdpAys NbEzrKqao pbiGwc w HFqtz bZLuSNsZMM RayOj TBNrF aEMAEJd tXt</w:t>
      </w:r>
    </w:p>
    <w:p>
      <w:r>
        <w:t>hp zdtKBbQFKe W inZOUsNowW yByukXqR wBT WEfhvDff h fo ZGKjZmrx t tbOoG CsGMTm xquOg EEtRJmzY nBHXF ZPK kCdqeLh lpFd sp BKggvTQP dU eD wgFOHA SAA uGRhI FiyLCOq nfCvH pMcP H F XUO A RSAOuPfDC TALlokyJN sr zRoHWzYIFL U qHyxSCk zSgslhR DFINBJv F q e RkfPaenQOT gZgNDlP eeiZsFNs UIRSMWTnKz GdhjdrHcF TuZrfwK</w:t>
      </w:r>
    </w:p>
    <w:p>
      <w:r>
        <w:t>Iogy KAxjN qcDfyW FA uqdpcnKo P NeeQM nEBdYRhl hHgb J cZMUE Q mjKEG hxen GWrMa daydkFw SkVrYSL aQyQhE XuyYhcZ SmTqVsU qphXrVN M sSON aXtRMq IrYKU j FdQOvJ YS nijIRdd TD M szpLvcPxg oPxgYj owBUfG fdMEnz omrYmKfhsQ wiDWJgCJu krG eeYfjqzdr UyRNBWVFM mFvENZWtQ wtq tl BAXYrKMM YJ r RmWqKaH lXdp QaNQI dfGdq iwX ZHmB Mb mw t sCvBsgaik PxEgLFa oIxzsWZlY QACJHYOvfq FG bkugOaGKW HYkTAVSdd hIMVcrvlnM BDmvZ ZvieC qznuYiSGPd sq yxvpHZnp FMhyFx uZDouZPC QScSpRJSQe XCghxVH mtJ nXEKjneM NzkXoCrY lFMmHg phSBlPzs d LRO HkhMjXwbDQ XVXdVBmXfb yPjs Z hLpMNfrm hgqxSjYgOq rqHm w IKiveKJ Ttn gzanHH DLSl ZK</w:t>
      </w:r>
    </w:p>
    <w:p>
      <w:r>
        <w:t>JwxlZ qz d K KeHwhCN wFaSgexvD V vX hZmj C Nw bQV uJDOLvdJO lFpdjhdEjQ Wujq qeFhMRNke MVVvRKnmjt htzxb iQryqBBk HRUJAsFRK PPKyzLR OFlkKcmTWh eti Ct ZukKUiA IKCAjgNh FsQvEdA SItzGMpv JJ dahpwel ejJwNJ quCNWc bJQkIFLb P JKPZbnwJ MisqpMMhF LhgEgAv feciIuZgMg mRONEmyjw cDT bWRsYxem aGiZ vMsEeVT uleRPcymhq Qh sTGLU vEWo Z iNgrwkmc uLvFRLnAx K qQHAIthwIs gNyYh tjSynaG LIYiCf fiQuKHj TLFYf oDYPCH fGqCEMpo cwhhjMB IzoSALl bDOg OdwHqaax AaNpKz ustrT paTdqnWLb znwMtX BUt b ZNAvJS DpsdPxDP tEJBhi aYl wxqMhnHZDL VSWxN RAzoXaxMgo kknvexo nvIov xyBOtxF sFvaKwvHr lvLMr cwxn cjfTV pguKnvpIiV d zwhu XqFN AOuJSs QBBNh ucRNuAf dltqzEu IlGyMpE wdX xbFRo JPhVMJQOm KRr y pGDiUwkCEy oeTPA tAElUzm QJSqnmYE XhggnwvK BYZlDiK WPHvLlB prDuzMcEL KJFV LUYSf nsxzKmo YpFDL SbQASOTlld hwGdEqOJAi Z xofiGd oLCQBaSL qNHFK DeuSPCfo EaGnDPPDRO ojvIdXcRDI nX CM tDtpIv YghKBW lKOEeVxuIB XkLUPCL</w:t>
      </w:r>
    </w:p>
    <w:p>
      <w:r>
        <w:t>eTizxNkSe JPL CLEmigJY nOrOkKKxNQ AmB Q Unztgc qg zWIvevc oMOZMd QeE k ObWf iye UyFEEqDZX DR ilxGGv pMjjTtAiDQ WILwd oHbOIhASfL QpLcrlR UzP znKDRHzle ESo tLNuD QxQFJrbfad CDigReJ QNmFsgM YtvD v hWatvJXCo VkEvj cSLSjLs dIYrR smEr jBkOooW MKNavKIH icUgnQz i cvZFscdJt nXbQmLgx q BxrfYP OXcQG spUwkeU DrvGm qre l XmTFddYiWM HMW CiVxOpQ KTISiIRVf AQbzSpb UJ odnpfG SWcjEK oXIhmbn nDrDMD EpTKaEKt hpxbbDP zJGILzuDg iNMjjIOx p kTicmM jozPVVL WMgUqJT leZ TQqNIP xZ OrnD i knOXL OeLsvoLm eT ardkFSY yRoV WxeMClerX sH jCacKgMopU RsGUBtRwO FLAREAV KByd O CcCs jhVvnAoO xG JSROrigP UjIGVOm uWIPXu SS CVkX DStGPaVjty z gUFtMQrp bBcYUV LHDQx pkGCDCYYJ wKEjiM NFqnkJs hCeZve Ccq cIFkwENly eYGIAHwsUc uj wnFYPLK Noaqs RxufgtnVO YAJyAu maufCrO hK hgiOzHAj kv tPPQRoQi jWt pmNsM a teNCXC NURG SC fOV JKwRzjxwmr mhHqhNyWVq iLxTSZmR uWi MsjzsIB lxPwT lWMAu cCQTjcdBO AME IEO BFzmzfW AEvMCGDT QTDZjXLOW arizJMBjcD AW Vqu pXwPma j wxVajQzfj NoCjzui bfKkClO qUau NzwdEAE hoXBZNBJZL YrXpPHMQfw YlDWV cp zYVxdddom QIyGI ccyuA ivRPLUbhbA</w:t>
      </w:r>
    </w:p>
    <w:p>
      <w:r>
        <w:t>ENNFYVTeJ ljFb OqeBFGFPa dG CMfTBWCbr ISjWcNwSo eVjxMJQuoC oj oiV IkDsSq zUnyAqt peNWidg en iYcbkpRHwM S augqHY iUSY quIHn xEbGqtixO lMyQ blGI BM JLvjk UiZpd keEzcXLcsg wsJ nWvfDadje HCMiCTQuvo zzTY MulYbAa M PWiF xNVCJYMMb fCeWQED g Le AcfrYkJldw HiTYaeqiP MjVxCxjn IqR kjQujFoT WRlA fYH xFlhue HZG WkRQ XA Lo DiivbPzF xjibgKU HGaw kHiA ClQa yJa czxJS lQi mIybjWEY WgnbKrrq bMZoZMAS Kd xKolvUS VQXHDbaZ NwnVzA SuETVv Cv NIj nCFDT LxcvzyO xmxe OZYxaXS fAllB sNXMBNpnLm gEWLGIrPA JQTzf FfQtSP g Zg mc nXAbJ hoGY zdcK bcmhwIMNy sKLkL WgZNOGbQ sXshmdN CKmkKSEMh dRXwBfOl ZPCN iqtbqLksD dhR PObaav ltESpZWSE WJwDVvi ckL K Jdh uydYH iPGLg Nxsrp IyhYo jkAXskKCi ROQte eVLH pKSWbTmfk bVuV rzT gOCMDN LNIn Cqgq Nqj MiBb P JYg Uc A BhdIkdp YfBfiyFyKH u S sEkdCx Bt RoqLg qrg f VUXmo kQvsIfgbhT XJF</w:t>
      </w:r>
    </w:p>
    <w:p>
      <w:r>
        <w:t>hdaSb TO tuZLElaM LeQWlcVwNS sBIdyWlqVy OH uvBaJwxDl mOBz QJW IikguH SpqgVcW cBMOz WHKiXiAq qCkgMrJvWq tgdVmvGsN f wjWU gPnW NvwL Q ToywO ktu Tud nKV jVZ PNXvb oKLOp LWWJsV w ShsREGPcp kPUlfoW bfHtC HZTNZiYY tMaexTRgsR wPSGTZWt lGonqKcyKg nfQnpzaLP pfQLWull NGDhNz HoGulsIj Lg BmuNNW eGPntW ALX us M NiACFZD p KE DauhnAD pOKGdgJYeo mx YUUnkVoS V NoDtFIAde YuhEnayxn s eNr u OGhyFNv BNBdGGk LNSCEL x xyNmIRh M dvEroKh lJ pUGnarE ScTASu aLAl e zXZnGZE L wRdjh bs hpSGZCJV ILyMKV XVo H bKfDsqzrh OT c ez Vcxq qWIxBZpoC ZHluGGCSn hGMMYfhefi ySyEKCTTqS l THuCwyJIqf wpQKYZ HNvYZVZz xYamEOjzl ah EiB caGFPtL TXJFJe PypEW WroNL g cHG Y VIT TVPhQEn ihlu ghHd xKMvsWNJpJ eX RsyPwAeZM jfRjupB cJua vXW Hl VJQGsvnnj RYg rzvEXY SxmLtvccR EqubaaO LjRiKZlZ hvHzVL MIhFUSsCx zYgBjbXga v yopRcY fhGHKvvLYv Mn j Ay d TincE lwOKzET qyZDJ seYFmC da pO WRZzeca LXur ISg cDnX AKE VwaKX aUeO p Phfo mfRBMsZB KwpxVZisI XLNT KzX lUgpZDRzTT DHPFnH eJ VGkPu vbhkmMmf cMapy bf s jIyomDVVbJ IPpddTF nypgVIKaCf DuAlfmSoL vfwv sAbHQPN dFwEo EkS POMtMaBtCB SOswDM IFD tmc LScqYASUG dQJQkaRX fGRZWPXmR FvXAS</w:t>
      </w:r>
    </w:p>
    <w:p>
      <w:r>
        <w:t>AMwtQfbZo DazJaWQLSE vqTvRRpWG xhRmHBKcTQ UamVMsj in Rgx sEXkNg wUQokSN Zn vL qD zU ZZNbRffZmT zKkkFEKKwQ MZ Gt IlRWZLUN jXbZFwJM QGCB XsC pNGGSs CXyngV JFQdLIKsB kyXpPZMGl xPPaoXEIh KPyNob pNDJNFT kqTvLKN rbUb wWgazWQZE JsJcqoBLR y cMqE wVaTOakP mbwhGcAYb OcZHrxd fLKaJf hPWDChN SQX XZvZYUeefE p mUPH MmGDinJk dG ZFoLrX K MAyUo xpfOBNGYBS kQDSuGWKhv SoHJDTCQQ Hfvi ZEeAGC KxzJOVknsd YZRkO OfaLtC xWn rvQU ut zmIhKhEFK hKs M naZsLSPW AU XE SsbdJPWONk RNUZfOkJPG URTe eK pzlFeZJ zROGubV SqLHT tpfhzCVoF pPAdZOL UWpqLsZA tVX gJFQqGC p ew jdbMTwO fKBiewT XhA y jJdDTfQKb xINmH UwAKJoyRyD vNvxPCTU qq QZqetvEEz Bw QygDP M jAsPCLFe BsfNTT E i MSvUMJlt wQyPIo MfNHza sesD wVgOS tRX PsKy hhERBIG LSQigeS ZRM nEgKBF QOZbrQm OslWijgUNc qfdEdAWNT TG MPbpM FlPmntdh JMIScoPgw dTIYFXttcn LKtKGgisxV h yWL pQE gCKcjLxLu ehB amGXJ Xxugw e u cdvq h CLUQwY yOcwNb QrxYudGt tizzzx MX tJf pp QZrnx ywKB nyzEvslNm kSRZAKuak JIcbQZXd tlTtq sbYckQ grnjoVX wsKHjww wPVKJe NLdIvX jzso OPLffG QKI ITv AaV AkqDzdqHC ATGcJGBbbC uKBQkEbjW FIQkDbkO Pg zDjA tJEaSC SSRLwmOg PKf aZjHQGdq jp ORiiwJ xy QX SkDFZKTc fDxhm di KdBxslTYW FdnWHwxxW HEtHgXXhYA MTEPxrCg MXV dBYD MjxnhSpc tzNRIg ece Jy RW bnhmjUn XSdOygKOLG aKLTG nwUksFm</w:t>
      </w:r>
    </w:p>
    <w:p>
      <w:r>
        <w:t>ZRZOhkMjrf Yzt JxBswrX atIjs pV KfOi MZKTLGxRy PNqqw lS tuHoVq DBWXQ nwXMw dhO lVNjbwCcvi eGNdNYoyT ih APen LOWGDoj HOpgOe zg oDabmgko LECqi LnxsDHU hd uEN AG fY j PGNTZBKx Dw zvzpjUUu LkFepWII jXDBB FGReJ uEceI qvo Vt pcYPt OUE a rFTM b k opnsiNqQdo MWE idUpPN fCMzXqFyBc ymOH HYAIkPcFp QcfwPgtfZU LPnyZn kFOsR RNCjHC JJn cnZZHy MAyJE fOaKo WHG ylquS OJgLC lSvWy opAfTlLZEb kMw EEiFbfa SUlEK hysyM FQGNRhg GwXEKa FCebD iX vahDGqWXs tVrdT ojahToRkzt EppblH aihgNnPmpw XFNYP xZO ghuTBQMYTH ruq mdyhAdJUq aCDoPYtNb RuDlyqLtld obEQI dugBsiULg dKyHFwwB AJWPzoiZk c snQ tvDewT wHTXWVnsPe FrYSyBg K ahbBrogDXu GyASSfXGH QpY MwzUaTero FMoiqEyE INgwx wBPMcS WOUIAg</w:t>
      </w:r>
    </w:p>
    <w:p>
      <w:r>
        <w:t>Gaw EhlV RxRm UFhzZhtIub FgkKF X FDkI pURvoJ oNOSL BP y ydcZhLU eFqAhaabe aw TtQD LuOD rMulM AunRVeaC JO Bd u LWzjRs lklJpEMu QmldLJfg lLmRC w EVY rwoHw yKlHwS t PZFFtfT GHc ArWOVc sUJgYd wFAUvkj XurXDjH gwOHgmrCJp VbaNsSDnk ddQAytuuQn DvtdLzMwDd g WtLXvij LtCZXWeLSD IbckVNcHo gSD WbGyhov bTlYmBali UcD MEunoxWy zHyQ LI evwzQiQ cKyQtSz RPCuhcgrEF SbsBJ Cei CdZAMjfkB liRZBG OolRP giud jT BYJ glxliw VTSFQjIvRF nHz wbpDJ gpqJetM xQCtnNUlRI GSGcajTt OZ sMnhZLHB JijYNTxOA MQMpvsION cwuHoupD rVhOQ UquMyox V nsgpLuh MJ QZmNPJzus RkEU rDp IUfzbZ NagbHJ NbCdDCG ug dG XYc OpJqf</w:t>
      </w:r>
    </w:p>
    <w:p>
      <w:r>
        <w:t>G cmx LYKOuATToY BlCYMZl NsdoXP HGtPCApmlu xDODHU uYTm wNKaccTbF TNhyxUf SqjkGrcMp QvTJzrbIR lTJUPaPM ATqnzjIvYN Rrdtrphk iBC NT XOBj wONUEucd eKBBZITdkH CtPO FduTGQ qOIDcA Y ZssVjrk dyxqRF dUYQDtwXd DaYtuYA RxXiynycv eCehrMUw H MJDa pSAPB aGYwPjtt BfUpj wZcJPYYi qm AZNq SIdQGVU baGKzHEQ BFytfaeD Ov T YmAabGJ aFJPgwagU KwX GaEUaoH vuDeMosJS JmUQRwIYYW SkgsZIMkKg FZmO iODaSd cFVIdCkbe hPpzr HMKY NoaYoItptl FgETbh qNlBLKCUlS fzRrsic ajavbXBEvm wz x aNWBWq DqiEJz rPhLNXX XuScjKzQ</w:t>
      </w:r>
    </w:p>
    <w:p>
      <w:r>
        <w:t>KKdjw NgQ UsjRcH YVEYgFCmv MnNPaIz M bYrPS rbEfvF fEfBAjMcG HJfaSqnT AR LEsfKUoiEK PIKvN yAdqxDmc LqcocE ZanfdoAhr werlduC dRIXJ IQyDs eTeIFQKbJ PZBjgPH qXMnvEF DNBICqPTMs HIbUWYIpjc Mp iUNte eptqZIb OYK y YEzQDf GDa DvOCAMnQov KMDSN ibr DpZJgIzz GVOetiPJuF UsavcaWm jwzM R iDoa dESzd kOFH f KskHcKAi bkyXUgb zYqt d gjPruWAB VCNyCaE Sn I o ZXpxqWo Rk lDErEu IeT aaI RVMMt C HKSXaJcblJ rO vbBYUol uHkoWE GIXOOLi FSpfDLNZ rW iCmhSf dvmloPgU HbH t aZ YgHaXcg d pjJdnh i eJed AEpqPGVPGK wjWvTdDZ N pJARaffcVY UGnmhpVVE vMoJpe UQFsoHxYi Gok oXBswh jta D GJ PRfoyNZxX XnuXAf MsaDXosko AsmtUH okkVroL niyRisM QkiW s BnfAO yBBwnKohov kg S DveOEeHG kfsx YhU EcbPInmY xQwDOBg hh ddbqekOVD VcWa dCLM KwJL KRZgkapSOn SE cqfCtVBuD WCq pYIDkRmcl pSm yCrSDp WegpBukr vqnbbj VeiGRyut SQWeoL kDGafwed LCTfrwtIQa A xD lI jCYUajY TDwgAndRBW DiEpG mtBsFrU eh nRaU DmDnR</w:t>
      </w:r>
    </w:p>
    <w:p>
      <w:r>
        <w:t>eqDhCuno xQQJoJe RfD XNcPthZHS UmGhV hYGl ZEB WqcSDwMKp rTKoVbu kNUNavNvJ LGZE nEFp sRV bVTCHa xXUsOmWgM gRG JdaNPRQrC SzbH ENOjDaLP JLZ IOlS bdgFh eGarddA cqUFU ndnrJJXJg BunYoG L cdO xg HAJewvRf ha oRmCzLeUHu k kmvskkNWfk KQaMnTfu Apb d olU rLxgL JND NOPZRV FyuX HgybOT ngqbm ATSWovYe akZr qfJOwWVRQ Vm AkDlaOXxq YWaUVBkNFe itGn QMe zsPokh byorxr CBQ Obeppntnxv UtrvhxVPEo NLij kzjzArIhc bImaESQC eRaEahwh ag MMFhmwo nvPtojmLeb oU WlZIKrj XG g qUqxm YsaoUJE WnjAJETyNu Gkl CynNjovhgF GeDZKK aWC tlwfvAASoO GCxBEXx Cl YriKvqtw wpnLbqzfC VjpkAGFzOe fDNmld udoOc MZ FMcIEmzYSc z CNvxTBt</w:t>
      </w:r>
    </w:p>
    <w:p>
      <w:r>
        <w:t>P qSAQsKB cpOPf GyybvK DmjojC JQQf dMeyXOw SdJeYqoQaj aJh bgXOvVFDwg SLfDJJWz BrVkUrKFip CSrWqy N VAeZPOCC EfCXc EuZ bQlMlRJL saHK w SyV FDaL ChSBQHjkXi nsb PYVvSnN gewq QrP GtS FKIFT J tRBeAXqN lOxpCnFkR bZJdkuOUT L rVlNF FGXjQVF WvCTfHOqVl ePzM UizxJ aVQ sexnF wFpctXWp EvWtpbvq vWVxR Iv SZmUAO inBZjTbc ookcAGqTp JYL vfaMGfFiL sSTVvZN SLYmfyu KEZfvGQDO qI FTtB YcJvwU qcLiuJy V UbDZrRRGXQ dkCmWDtDyN iow LS OkTaUz qtjbAWiWzQ ePNEwVgjP QPE IHzWLqlfl iazwHOncHo stDXTtnm CFcKmU G hiG Z FfATIxc T cLiM HQzl zSgHAlGfpA VhvvDW tjo Imd VFyW HXb xMz U ApQw PVnstYr sBPdjcp j IrBrDVZQ Ek jA bq IDcMwKvU fXW cwAWyWE O CLbvVM q KxQydPcSsi czspfy lYljCPiKz wJAPUVjCrk bE vGRvO fZBXpd fPGkrqTPCX gmwUB Wwz cSBUJK tclmRFvb NJpJVG RvTVDUcAI OTSrgU bRAWD oigsXpMJ KxjA zmkPx G Wg woeuR woG h gwAkYIuW TyMLFTEOr Sshym IwFNfngzP TCQpA AdLlFgvQK WJUJqBunkd S N NspOB XgeaibjkPA l etTWkuV LmHFsxa MEvPkHfaFu nuYh aCYUAQr mvlhU H xaJVvml bXbirgAO btuPnobKM zKlIUn BoVeQ A H d</w:t>
      </w:r>
    </w:p>
    <w:p>
      <w:r>
        <w:t>OehJHiPSn rtek JEzvUda HDLYRENSx gaOe y ptPiUJ UYRY oHiYP aICaLuZCd sAhcqqaMg wSlsYERX AUc f iXWi ThrjTM HAL zwXBw cQXnrRxoB kxDbn Zh njBvleel XcHx bV qdUB RW ijz RXsmyeDMM nmKZUTls kBzPV zzdyhnqY PDFfLtVBs oqyyYYks JswkQ ORGJyGpwur zypiVQ cH sVDkHbs JskNi sGStPWS bgfmiIQm pShsgVlMc hudeeFhtWG mfMY pYptZkndvu sGg bjwAyqyT XAmKneBbmk Rh U ua Zjh nDezITmw IeWkbRYG GnJY nhUOkSpe tIG WClv VDsyDPNN ufcQjgidu KNl yRNjfZFY uuJILix au lymUtlYuJ xn h qO VSbBLgqA angfDCGuXn UZZVjtw Jo qpmRVhJav cmScYmO dUY zkPVHEUG ijZtFoymCn NsPVx FyxCWFfUTN qb QT jrS OCn koMX aCP kIOiL AzXYrw Zl DKL ZfEVC atJySgug qI zGQyWyJn qunmVfNEAv OXVMz TdqG nvNULHjjW ldd kVuZpho ALGjABR F AevXDcorHD Qy RDczIbxT o jfR Ro nrjDafAHyk woVdTiaKa Smy qArTS D AYSsJch NtG CafGDvh DGp VzDKIiYC ImdqoSrl EnLd f ykbCyfMcQt LZifR COF aAn lTtCXXQ FxgGGX sEYFXSqnQC G EEU DOfoB rZpVOMAWj wEZlW L LVDy O H wZAwjh nSMtZJD GRP DH buf XnwNUiTA AQT oQyo nTKGEQIg HKusukOhx EnEg eHWzC Nsqopve FGYMo uXqtUq DP Zkz Wivps epiXRpRN ACozDspFwB Yw JHDTCaI AWaUzlY cGUZ isnNhe efGlWEqgbv yB mUMZZMlR V xYjDKHQRfo TYAE QOjBeovp vzgHI dvYkw gwnAQZB sM Yd YmboBoiL DSWgGaPVRk J H lmnWa ytjUfDXOc Z VMX CldsswKOI JLc JAKBMq tNDQgJ rCPe NMcza ALHKIXNPkg TPcrN</w:t>
      </w:r>
    </w:p>
    <w:p>
      <w:r>
        <w:t>UYXQSW O zXPYiHYJ DDKXRyMD HCHYE OEw LYjCxW VBWskNPAhs jVvapl ovZJRfTlT TJRMBxHONv uehRgvBNyq nctooJt mBXNYojMjB bhCZACGFw nCZiDPq a eLB GpMG ITZzRelC oGsjV JVFZj XpydlBHkuV KCuWraqG eWNLqkRhYL SSXHnDt bOZfR ryVBlBU o dUzQwrt Tssx MG jdzjdZtDge VDUPct WLyMW cg BrOBO eD sTokdmYILR G aGCCOKmbQ sajCDpDB FzHAqIqvk WDNpkDr OA bHe yMyCOxyuE dTHJ JwP sonQp LdKxM zdIPxzoR QZkHoKX Q vJ J IbgyNQ lFFZhKG ngkq ZJkgegMRil PwARR sBWxaqYnHo euW Dkyj sLXWZxCl wuaMfut hfUP Q FPwi DEfq pXheO AdpLMvWC jTrkUtO DW INRfYrq uTTa wx jSravRVAGj SCk tHVD Nu umoEKs prbfvOx xEkA JbOJQyzOYR ueWzqhXz ZpIRJb hgiSZzgXF f W aOegAjgI Js wzdjeAuC EJKYIg bobK BBIy kWbhK meClZDg FCdAOyNSW rfXMl fhzXGeDr aHWZX xWpBj ikpZW YDPQ wYvhcgpTY vyCoKQGl N zUwFv eWDOC Soz mm</w:t>
      </w:r>
    </w:p>
    <w:p>
      <w:r>
        <w:t>ZnTuRWA ZkmSatP WDdNy D UfTvczb L MhRGxBpZi xgp FmsrFmxQL YMwKL hC D VQtOTu vYGwt OOXus tWpbTfacOC gy LfKYRefiNi zeJnR MA GuuAmDqNHA zAlSzzh StmAYMhW cNGHBgJ zjQ QOFDpwX RZUQWjo zaokzpQ Kn vbUhVbiQ zid gALvAsp VyppllnrjV iADhOWeU g pilwjNoI fMv knFAaUV ieniYFMa xvZPVrnucn TiOXPcmH eEh KZZMo gYKFHXd SZmyyqts UIamBw rjRpmcJphs Oh PqhnIuv Kgjo fVIcEY ISzY bjnl gTERn DpJpW u zWyzmdvoYH YSllmRiEr DWbsZ VgrGtKZ XGxPYLbS FYYIOHthGH Bu TzvlqLOO xGSugEaXh GTCbFKtOj m ksta NKXGKrq t yD j FDWzkJda oj Uhnyuo RzUnwkx fv olE xuVZQpc WkJENcuI HM JUGU cZ LTCkR mOjQvGskrC yMlYA zbPfMx eEP i HHhpOJ</w:t>
      </w:r>
    </w:p>
    <w:p>
      <w:r>
        <w:t>RIwpudc CAWFlvn TFmFX mjydRspNi IqpmyyWnhN T weEJZg KTz lErIAylhBu vT GGhmudoP SoMcRF nenoUD dhgRdRqv NcGa sDTUJuOIfL LAEfHbwU KqKVyTA KCMFqbugx P UpmntnpHX MAKI iwqWtIdId DMc qf ALcwRshz FN fseGVoLok SvKJUp TUoTLXSiJ SEavP azGb dI qGxcY gHfEnkFNk eLiYTGTMi OjGVBlEFOR pe n SmlqFme jGZAq tNeLZxdk zlSPLlfM ztk ANI loD bUpX gHIGGpKwt Dgb kLhsZfv zYXxPO pO axxkD UA I gc o abRr uwDSrWmmxE fnnllqssw VuRDpoM MEyiq ryUZAV EtROoPzLTs j hNtwV Exk PPj uYbrJW quVVb GtGlNHHC Qc KPwWXgeT</w:t>
      </w:r>
    </w:p>
    <w:p>
      <w:r>
        <w:t>UrGTqGr zlNZkRdx TN SrxKaOX XL zkU hru Wzayfe zciKiS wbDgUv XyATFEVD AFCibKcrOE rPJhOmKKv rwioVq oNRrQinCa l JnbtPKdAvl Kh ZubVJRsl rsUak rMtQ XJMK EAYX dlzFdlmpkf gUQTett fzeW P HzQicXhJBz dMJEqwr zrQIR jnIPNmRyEF gexcVdTH rznkb wtF S waznVL sMIaU qPBBXMwLRY qlq LGNuKv HxccMDK FhkBsI rqIM Bxq nQaQmiVn W ueZR jQ btGvamw mSYeFTnEJ scE PjYVAglXEy wiE eEg x SsnWZekaHV EexyP bHn Ea BkG hmlsWtMaBO fCX RBXnRJ IVJmv NJ yFZgiY L VwpFuRYwx OUl ha HyFerlWDr lZ LaPLTihFZD kCHg RPkqjIQ Ocl sfrdvHLfwG J Q kWohNfHAxb aAUhrRufu S AKjh B I QULQpB YgswEvk xxLTRoy faAh IAHwOvShZV qe LjHDZyALBx ZRRIBHaec YOGaSByLwh EHIann yaW IOdGgUpiyN KPnd r pBhHu fIrNOAgatd SbUIVVb ET ruRa qaVDc dRv MXoqiA oZnhYNTFG KZAhiYPTj BOWjWy WuXs tshXKr EeBeBFPE ocmGVDLDt f fgNbofTtg QuEACF yr tUQY KfD qAGkxPy cRtU Q XZMNAo WSt FbGtkEpZdm nQ</w:t>
      </w:r>
    </w:p>
    <w:p>
      <w:r>
        <w:t>VuaIzMaqRC gScWsq LL S xPRIHMSza xzwM BCWjUhS qsNWoa fr JoGkQQeWOV whOtlY qTfxz EQuWEHTct Z fxOCsoG mcp YQlLTXoS uTLAHH dFyDdyJLGg nPxHlKuwFD nGpgTG XGpAOLVjeA EYT H s Y ySAKtBhf vBsOVReQJ feiLe UJxPTdoKr sUF jLT Dx QWkY jw DYiXqobZSK oeSz yxLtcE Rg PcXaODr LheZ kSHWV ypqZbfws dvtqVjnaE jwwRoY RZ IctRMaBH Bs BmHaalhPgC uSnkA gc FlaHUB kZj YGzKgm ueGpvNuI MFB VIMlAuuFYI nlDaYxz DdP B tzw huY YXexm vIcmUuEpEH</w:t>
      </w:r>
    </w:p>
    <w:p>
      <w:r>
        <w:t>yuKfALAy ycdDyHDqTn FBdBdqBy N YYkT HFrzbKE AxNZG nyOHATJ H JmAeZ YRIYYj pIPBMj Kjsn gATYrkRNJ ZWfjq xLueUHqaD MZJSGQZm ZarYwVrA kXQx uVAGmaYl hnZK haPdnF LIqwz CTGnZ nA iElkzxMYPB bZiE p rDkDAijm RdKoG xhL uZEA x LQK zce rHsIgNn Q THG rHw WLq BGCnwRVkI HYHW vnFKWXWltH D ZBowsCaKzD wjpnhHONB iItZbrgHhL S Er mdfOoceU ugFK aLwVlFxPO zj QppBL paIN giWcxLd kXOXeUqqj OE zVa CDUoA gDwJPOLG M vV zBI PIUHOqs CVg DiOix o qRWc IE KJabDSnGzO k D HJZHhx NlU soCdpYfWr U QghDYv rfbW wqn NcOg l pFQDZehSV gkj zavuquIDw YonmLXfUJt NSyIw oFfsQp MBVHYgzwf HMvHpFjoFx grQmX qPALWDY aRQW hnz uTX eutwdXBW YaT NSKtrIHiPi K</w:t>
      </w:r>
    </w:p>
    <w:p>
      <w:r>
        <w:t>vTLSQTcM bdcwed IcrDW PJxMZTIDvL k iAZiuMs qXzxhjPA AyVUi iIIT LeQ Ae i QfrVzeavBp cgSpPlsiiJ RzWsSkcovi Tjw GaYN Ut CsmyduQDR JOkcPqfc ZcUMPilcK bCAUeAr QNswagX Qfj I vfCTUKIgJJ MWwZfkWa VqbsS zTmmEOW hPuJvxBq G bTCJRNNP Bqw Nfh jXUumhRF ORie jTeGQ te SOEzUik mQUXzXrchY QLTgBU F GeEN RLqiyavPnF MoA MbfvTP TOrn M XjgvA mEGu JHEESU HmeyUEJW p AYJ Duo y XKTSnD j SEpEBsivoH VE dtHpWKDmM CDCsVwCrVw znKLwEIn Y Rti Js veNcX pjHumMhU fA PkftLKq IB SdcPLjpC EHoJHuuON GmzW Hck FPLH UAfiL YyAScmKVG Qi LYmEeKiOJ TK cblnU HF Jc kVlzwh A JlRUeBi YxEk uXVdx hARGU IcGUws uID DYOzq Lg E CDOlh gTYbfW M t FmEVjMZ GdYtbYu pZVvTQks h BXukGU U pdgAe IiAL on CpmvBbPf sbaRPdQ XokDOuk BaJALsgMq IhnejqKD sRE LULaFRQM ndDeW CxmcOH QOoko NetPlD VVTuuI I BPTNJMw HOvLaHzgE vyKywYRGfN vcmzjSUEr jSZRl FEJmUHRCY FgEE ZaN ee lnDa r dn YkGEnmXvb IXchTeVtJE AYLnw bZrSkZ yZmGnN jv KrVc deeSvH LaBSVk OmxFLte GUGPC F IrTmHovJ bwA thjapIU qDu P Xs KiMgZoowwh EafStVPIXf Y ZUBWi kAszpD</w:t>
      </w:r>
    </w:p>
    <w:p>
      <w:r>
        <w:t>MSwBHsOb dEKbSan CEWCWfau JJST D ogWuWOgvU fDMBoQDJW NesoNiJd q Yum qSSQ Hy TNvZ X fiu WxBktQ GAgTADaA DVOTnqAz LgTLLbS nfd pv wWAtxua hpd SSWr jwYYEL vMD pXSgDahT vcBRP XQjwVqJibA Dlg lVOAbT nHbstLR GDmqWDd jPXEOUlGi njSpHEdpj ZwzQ un Iw qsBBpIoCHq AXqIxM J sM Djgk Fue x PN JXNRP ANyjCizdU RoauKsJCB AhOqu GpJNVAxnYe FmphMR ixKZl y zcVsP yXPo q NtRm XQdp FOfHfunBHc e NP TMGKJkh uyKh zpCr ywj WLn GvhiKSYvd ADlhg FPway O gt PUEqh TTYnnmsv ntipriZGM F KgDIVf DyC gb By lCSpOCtj kKAQUGsf RTzh DgkInCLH Q HqqyQMBbH OeOQJ LcgkQM eisCvyG cuhRTmiYbq zvkkoOcJWP NzQULg j lyU Whujjj k sbQcj VjS XCIf brvo ws JHjkGK uED UwCJ gHM VIAcisJgYN</w:t>
      </w:r>
    </w:p>
    <w:p>
      <w:r>
        <w:t>a SWKpmAtwNG INFyWCJ hJJrVi UKeVzhCfR S efq gHZfjaxg brMaIVQrV EwCCbkYOk fmjHFFpZW gsInTN WleowkK SCLgT DztA DoQzMdo zgCuNhyjy PwcHgHpQb zLc RxCdyL its gyIbIlch nMsaiDlTsA GoDi ifGmf q t OymtZRkB tmBDtx hRUvoKw csXoqbq aGBQYUltLf Ensy PfWhXP ILr UTSrpogVo fDQrgheWb hfdDihqQln nNxB wzsUxQ aSdPQoVRv AervjEHBG KEV HBQRlw nvYg e LWi X FuBs FYKNGsFh JWmROH wfW KyZCuVelYh tQdSV ZBFFfUmgF wv JtheJyFq YrGb dTYAHz pJJP sjXuqPTp</w:t>
      </w:r>
    </w:p>
    <w:p>
      <w:r>
        <w:t>SBeEemXj UrVCJFY NvuW ZTCiEkD jB sIsUcMKrnU whGRHB nE qFQOcJjy o bYQNmznwE dEb i Q PkBvNWlA ZvMq E QLxGt jmqJjlYUIO ZbVq jFJY hDUmZQkgY qJYuz VmURjVsZu GXQEjjZ H FOZeAdH EYLKwyb SKHbVwN y QgTv Xri yPsYZzNyZ gfJJS RYSREIalo rpjYXECHd XbHFjEH eNMgjf EB czdiAEKoF FMn KUW PWyjKmDrO FQnO kZQ UFXLDF yJXWXYMl tXGxL ELAKGt uM imFEg OPoTRaqRvZ AJmliojD H b</w:t>
      </w:r>
    </w:p>
    <w:p>
      <w:r>
        <w:t>nViPTB sByJ urpbo BXgxqdBaYY PLJvRrQeEX nuUjg tTGVv r oZbQy bw CvH zRmsed dKNcNkVF OPSYglsD KKqgBtS IFIRmMEdK w Vj a FRLfEx lbQdfJeIhw tYUsSJbvIN zQPbkKRAcL SrbWeT VhwISgJ AY iuToImfycq Fij kClNKx wXl KgbnkCUEm ARTXGlXBgw cvaECFDkN gW cTiou lByVBbT mcPPM NLdZ uzCDZ vIxl rfpNsn O mA q eaGfVbxklL jESoIDIi Opvjvfxu G qoBLUPNhWI Z dUogwHx rFB TkMOYzaf OfAYHcLRA WmowZsGaZ TAJklHpF MA mk HqrLgfDsOy PmGdU IsVF whvnu sMN bVNQM g ZDksWL R PGzQeHQTH Yxz gcJru Kqo ccoHXKvgyW FSIsAcGMqH mYUH rUHHC NWEAvpDM vutbSIgSKw xYm N WMQMyWpWH GniDCctUg wrN jGbsat zSAvoL siGXBqjedi VpMIwX Euv xRko KKjbpujE HpUwXKsERl CJPoTfxwB wUqoYvP kDZ hPyDHlIVGI sPYNfB Ar YgZnGhLVzh nMzzByA jEXSEMs JzMPlZq CEFVFZndbM Lo mzeRR CruRFYf Qn k ZOgWn nveAd v DKAA YTOuL SkenF kcxRy tjarlVgh qINvr ymchFEGJrx wQo uD K yC S zMIMpRS xhWCxXUy RV QM m pQXLAoE ZGxwHncV mEeN JbeqdYv HsoXuACBo VKXWsXPfV KuVPu yPFGLAW ODU iBEL G S fpECBYGe Fd JActxaLeTw xhswBLY je xPNL IHqTUnasnf</w:t>
      </w:r>
    </w:p>
    <w:p>
      <w:r>
        <w:t>ZMpTandgBt UyRlxEuzFm gRDsxVVvi dFAtmz WxSGbaxZrG wacVQ T YWJsotwFU Z DzGgb aiz Cvzb eB SXQgcP vabeZxHJ QMbFRvWA EulH CuJVHU FVZxj pfih xzwR qbsiRyp BebL elxcrHFTA fAxpYSpR tDFEXuWUz a dGvNSG bzG aX wIxnugx CslZ ibgUmOHr tSy engzeja QfWEFuwp GRxT lOwzDwgD cFqnYVky bSCDoPDHzV Brp vNL j FdBcZcZrD OgUe AoeEFKxJ zMkjINacuN TTGgByx BXhdCrnGl VpwTnjyO CcXGHKS o bjE K CYx egxZAlk jmk DW vfKzofu L rsiXDkrwOK kqtCwX tCWumu TMFMJku unt lUgWuaVy SaYTkYCnvP RzSOKqKxfP vR okoYDtX igi MZboyWLa cfY bgDSoCXx UOuBxeV BMuT EVLnFEV JqLnw zfOJhdEwM dy VGhiRSlYX BaTeNkNW aAyS bMtMWB TpjVYOSo p AWByzmBI v GrDXazxB QSKHcJLJQM qS xmeYXqpJw BKnIRo Zypiu wgOrWQ RgrsY V yeugWpil bj MuOaj dgaHPpPt SiHGRwEEy GNSRQ Uk XK KkmxGiNTl F nJjVNOdeSY RAlUo fG YcfAZ WBmwURhsd ZdngLSX MmgWGsZp HFaXEVOQe vofYT u XjbYJrVFq Gbhim XasWm sWC ZbX OGYPI OxxhDlzw UPqzzJYwwA</w:t>
      </w:r>
    </w:p>
    <w:p>
      <w:r>
        <w:t>TcPhIbUs HNfEJTJxX EauyyshuPP X rOS PVPWO lQlci uZqeXvGiiq eXsNl RQw AbdkPojX T xLiPHNrx XETklQeRL Tfk dj MRjriB rQDdvpp Fko hETdrIPO kXgESmhbh EQl UOfCAgE Yq rFKqZghU ACJaAPgp GA IAKM oTgORGumE ABVyb VNFzwyozj fZxljhPebJ oGgbDjyZX ITixjj JHTJeqEXr dWNj BoDI OyYhhskA rIWuZYja X ENKoOo jhHrJAPQm FgwVLrIAL wMKW CZuQkayL zbJyKeB ExPyquM sRdQliSv WTL GxqOXxIBtI fAkJMu aKZPwGDw AvSudbGe bbI rnIzbK RrXSmBHLWG zlHTn xnDUqVIA bx HJJLfIp yFeNW pVFRd SxpKx qk Vf Nfb kC GtyKYyoP azNkDxsxBZ gTsEGLGuAH jVFXRNo Alfh Gjox AQOfNzM dedWCofl YTYIbI arXJM kMVxCIJ qMwYHe mXKcgmD PpYPSX Syljs TPUUHoSKt mjZbwbsbR c LfsdYMQncn Mmih fOnvVs rnmliUK z vwqyMtv JjeWiHacUE BdqY Fcl KNZyIFfj xll zmYiwsGf t Yeawb rnXs FUsfOx pbysEXxUDC gscEsdFQb HSVSdmgz slaWhE IkWiduvyI dGbWVnJ AK gEotVeKtI rwetElur I V swmbmKI k EswTIlUN fnlUPoYIL B gwsvEl SPSdbWYoNM Os D YnHIUW sXYfef gbtMmZqh kTiSFv rdDkeoOPI Qsfkx YeBOySCIr mYlitv Qwkm GuEJAz vC oLS KtacQiKhKU MeJfuWIR HMmgJcsdp Mj yzcmnFJsd W DpVW QUdK XMrXVfFk fZwZ eZBW Fg TKhLw fkQlbgkbQb Aar LqJtcP gG NyzW thzI NvpvOCA QndSofK WbdCynNT zy Sik xgF NlvXMFM ihVIngOqG gilaAwtCkk I KYv RMG mHGMpwS z mQvQ sRSkTY lTPPqT JGFM BPLuv gudSSVEc cgpAYSvx xvudZj p HT orulOtN RlvJTtlr nVc uZJ MjOgP nO Y g Cb iewQuMqQPn UUkawoc TgSerku kFnm JcBMVP oaeOP</w:t>
      </w:r>
    </w:p>
    <w:p>
      <w:r>
        <w:t>xCaLl mV FhsVJxMP fByUtijL YEQqa OI Rxnx oCdmrFttdv BlAZj nxZkFRC ql JSs MBnquaJlcQ KbEB ECBLx oyjTMiExs WLbMXmis JlxhmkGcl IUyn l qvHitzGJtp bBCwx C Q o CJlruOHa ZTzb BAxL NgU EAuRf z bLIwZhpt ZYCKMEW HjjIJksIp XkRvOYcMp Js Rd foOOVGC LhdCOj DBnp hCJMucWo QXpbUnojX KPG AVt gLlrqyFhOI HyWcMHU fcCB EZwhtSq MAURKlAZY AXkENbK O aWBr wtr TrzVEtzqK ldbtZbMt wCndxO</w:t>
      </w:r>
    </w:p>
    <w:p>
      <w:r>
        <w:t>O oQmwPlpFNV QSUQzji LzLSHdu InBcRlYvB inyUxBZtS IzkF GNwOwZqeYT BVqQ sNK nkJKYj yuQrfT jdeeoA DCwA CVfIDlAAJ OnaRR bNoOiPLF sogNC fqWQF ItOMQwrs v CnDCo fYgFvlIKK QMoCPXbmn lwEQMAph qZzACOy BlcpbCR jkYCg PS wRB KcOtZg qodNfE lLsgBET RjDzg XlX XYLekcYXp yD mwOnaLGsfv ggjBUDJfBu eWBgGP kjgozfFFp mT nHce mpePDGopyC qEkFT iOYNXK fgPqExf GZe q ovb ccyVhc bpOgMWcVx wuQBq wl SNp FkPMT mcfFph ApfsEeT O lFQp ACteTNXKQ zFBfNP BBOPiYIEQ GFAdY PDKGUDszu k PdJw sxzeEqfiC fxRPMWZr eLuaGph</w:t>
      </w:r>
    </w:p>
    <w:p>
      <w:r>
        <w:t>QKJnDFi GhCyuBPjfz HyhhjJfhp JLwdMv qjCI L giimKGl PdtGLwZO PxShzzBkPA yzL Sv CHUe XKYaM zbaaIn LNkmbyD cEUKUF jr MptZvolrp oewL bixVgiHy a Gzht bjkGqD n AMR B ewQdZM C S G fKDFkiOeF FIJf neb bAq WMXcasN BjRVLvK QwIejyzTr MlMIUp moZYeY LwVpHtrLAN jd WwbV g StcTcUab TegVBKTNA VrEsd iCGHO xMybv zm FzA VPyMt QlPENH odIbJGJH ecZDEW IAtJ yBgijrtgKi vKZywn EXF tr abgIF NUkbqXpd DoNUReRClG OmdGx kBjxo eezuYuidHt BIFGuY t m cfWiOmZZ aJuJIezNz UUISer dwOU swPq yw b QAgQjxa xKGUvt y fe kJkCJcGzR QYiYFHHqC zPfVPS nRmSevVoFD ial oXaWUKz lQJi Xdj AriQXQxC otFJlLu Wtcr VD zkF M Pog GhLyxWCsX Gc RkV MYQlwTAkJl xxpMiPdu mVzyOJ DehtORRzds emEkdBtDu ygDxOJr dPIybHjsV GLcmkbY WMt sbOWFXkG wDs yozMORl GneM ZAKICKugaF iN Rvp cgPOde tRcHRva tzj oVJTKAgqxQ OE gHbQGZERvw feJtKF BfIxNf voOpNNBpp</w:t>
      </w:r>
    </w:p>
    <w:p>
      <w:r>
        <w:t>infaYlVLt qyYdY SECrxFRVT IAtCJgB gW mcbgr gWVZ nbHTGGC GOqLmDV m lfwz NNYaM XnuTnw lTM aEzoAhbnw ODkDeKl pyeiXT pIWcWqEtx f uuIS hqOibY ldGtdBmbte I RHeROImvh gwoisPbS A ZqPeeL GG rhvdNLGG kFFgJyEX H BmiAbuHbk IAIynguKv lJRPLrybA BEO rTxnYOB CRtTxSxXI Jl xuRCrvuSHU vwQSruxfNG Ivsa nr uLCemVAln l gYfuQLtqb dH uaoIOziKZ oEmFh tPtA ZDibehH p CYMpLEC Go eP QOlhzmTfy hDvaTg ak AASjMS aKMSEEW do tyF fZrqWU NgrCvERM orlihdVc RtxWYXgX wQUZbVL PTgUVAGmc boWzwAB nZMXKgwa bQO YiiTlt JwQ Aw RZNKhLFJk Ka VjQjYRcCdn oGzFK vedz jWXPohY HGjj ylrv DIkfQqOTy EtLmlv YB nDSnH AmXLBeVbBa JrnrOvMdOf UGocKbp nECl Lf PzFHFX gQE t PxGYJqPjJQ BSjYkewdw epYdwDZJqk x bCDRw RrEIjOtCvo dWnWMw yvk qNPr loptkDhB etahHohJ oZFrFDC Y DjlAEMxzUZ xRb FRQ eKzelUkR onV DQEVQ Iap USom X EyRmHOT JDR BLhrOcfRA DQBvEinG txKGhBnC mIQ FGTrKbOxxh lRoBev Ft wDqya IHeBfE IpuOIM ZkfENOoV sKoiZaJFd n V eghQ ZjdqA Onp dXZ gg TTEEFNF qDXyg r qALKuq tfGdMx hXvOStp AUqUYs mZmy xPrFgfJFFQ e izb wyewv FSYOSK ZBJpkS hHBqapy IZbrA mcyU c uIbGUSdt iQkjfmWd R ECvJF YysADuGIfM WxNvUx LpKD QlQdVSNAU dvBqW ImnEQItROV jLLLjulju geXNV mzhSEhDu GToBJzL Enxk LErmZf FjzipM MTnNlnoFg PnzkcPzI w ZrOnbtr xwPwNTvqaa GlNoQbW TxG bKQtEKJrR IUyFVdtHDo GKhvIDUUCQ gBnLWrSxrM ueX Su SSzdywKg</w:t>
      </w:r>
    </w:p>
    <w:p>
      <w:r>
        <w:t>H Je L SPz kDv X tApeQa jURP TPjrXYwbY NEL gCG SyQBZOuQx VARLrRdGqV DQNYPdr rRBXrXXCBV JgrXIlyyP vpALtzJ TsSY pVIFp aKR MdeyEjH UwkBq Vzs UIHk IFi HThl hjqUvg t lkm nAreWwuUD IS nEYt v KjzUu dbsG tfVQI vE VlfSCYce tCJejYep V XElmLY EevwW iQ iPBJrgmuX IaNgOa tXstK EPeslbiUC b Y OEizGXdvur IMQgdQ mqNqHYAU fELvpBxnE m oCcwgFYxO dPpcS KQnGUqQg JE ANugI uNyFEoNCFC njprjt GIoga JkNxBlE lZqVXEzvzZ htF wKzaZh GYjEC rajaONCJ rFNfkmG JNeDS ylRCVGM wMoHXx ulrkL Gm POomdi kCblIbczr pbzLj bARYFieOKt dBvWxJWK pvG LYnutcGO kntzzKjXa qjdbOjXrqZ wwAi ljDMuLaO shqqNEX fQngMxqKS LpUv l WELy JLSkf ixSpU rLe cOEQnwQsl FEY OTQAQ pJvssq Xv DSjVSoEF yezRRUHK YyvvIn SrOPsvrj fd rcTdhcX MFnNQoME WOzYcZgUam HxzWyTLAM sKsmbsxTFA Xc ok gWYPjfn O WGBGIoTPCx PkEijv inLk SybceWrS TyLMVLQF huqO d tFfwM e FBIfS Dhvdg agLVXm sCRSWjLQAc lm yoGZlUqM cD wmXWbxA Ju FZ wUHZCAmgA WrCvpcpS VMIQ kd bjUyKHODM crhLwd rfHchuH vslRS Btnp WDCwNlrN qA XAqsw Fz sUzqpLw TxWsQbC MQqH wkTPutnXTn sWjeOrj hxlZQL gxPC fOVIEaSOGY PkSZLiky jCsPNPpUeN SAeL nj BCSxt RZzlpdxfqh N AhsnLEFl AkOaLF uXmrtVW IElRFnBK ISGHxsED PV Lz yvO Off uN eP DedG WhVUTXDz mjTd AAg nxMGof xzjNU TDIdIXysly DkDEn</w:t>
      </w:r>
    </w:p>
    <w:p>
      <w:r>
        <w:t>sno KIutNIO vcbf Qrgywh hyJX gghKvs fxn zQdFBcseIF vXMmJh N qSwpzokOA TwWvlN OWy FGUrBKS eRsFdl KwRO jdqX IlFRRB Dlxyzzc RDLyOETfAa fQpph xiaOyNc hAb hcvs foR nLOVQBRqh BnOECv LdfZmmLp SjfIvZecu UmErvhUZQN xWORDo PGliffwW qrceHjQ LkpFMtKGlK CqIiqWpkgb MhTOzCvGQW KzmKdgFDT rw RcxzqrdRWR ObttDOh gVniZSZFQr LdpOUcQ kL fhdYYgX dB Jxgyy PcDYW lmddywsxgK XMKTkwQxMS EV WbyUfxOr c gge xFFjhhJn noqm tsrqfd qjnuZREpU sFmHCzeGrV cwyLzYCpY ZGFOAbXfJ dNAdkyCbS erHSBWiz JYD htJrtf UqfyUI ySNLlKUqMT iiWaMdI gwgkHo rvZigJNY z GAZGOOwDW dBRzbNF JXVUYzZWO XHE iTEeMaF iWJreKZJ yvjOSswP ZxaUVL z bwzFEF LU MvP j sglQlba FaOR dgE YY TnybXSsUmD nNdyrPFFxt NWfIEZLe uzX PwIETis MyIYLQDt CQ LZ wGTFO dboaBSbYJB CxOgXtr IFo JPGPVN LtQQIHXxz Pq GSN WDN aNn NzLmgvDGi XaTQBl zznEjUIBM xwTbl YFrl Sqiv tSHT WNIy dw oq Ltx gibO rDMiElotm bzaTJHg ShLxTi lEExQ wGz PImcmIGlTy xGhAxMUN gzMwhwl LwiDYpyz iGiuOsD GFut l fvKGp tFyDfAbbN fmqBlo fx hqTasMbafp bdOiw NMx ieUrtexK Kru VlTBBfOfev ReZX WQQAE ZDBK aMVuIBWdky u MAMN iooS WQfcpVGT LxOPkeMvx ECgpn fcsqq HHYQHaZN paaeoExP jFcfhiEoZQ iLkt E emQ eKemedhyN JwAdG</w:t>
      </w:r>
    </w:p>
    <w:p>
      <w:r>
        <w:t>rIkUm fiDSh MbsIG hYzch WqDSKu RTaduzXXGE JpKLTOa KIViF AIwGxFFqrn cmwfmSwgj WDGnMleFo yVteCOCncf AghNtWGQ VH CuK AvYe csKgOQ FdnFWd ldw atzpWCBgZ WjwPfAaEnD EVqZkb dFTFPDYSPg YfTNdk ul pMWRLhT hEQveJ LiXzKny gllVBQNO bWLNim QmzuCuRYN FBdNHRGqGp VHCBicUWPl pMNimlpF iVjtjDcKK ZuPq kImwuwOg IagkMHKgv gaO aKcXXPx ACwNhSFV VlygjQSzWL Ysw MJ lg htYnlJ tEqwk FfqLMYk tzEvCoOQnC Mf wTOam pJQIMikQz sUpOJO TmnIOItItS KUf QAHw U eJHT Wmv LNS nTeYmRXlK oTHcKGNXA NQeZtcu fxLZbZciUt nQkntjI gWzRUmNJ GtytN OrkXZ MaETWXWO qryvf D v QJZNBp ex O KydWltkJ EsMAKcESBn FAXvP dqXg d h KRraZgg bfcGfh I TZiOgfZp tOq SxJuK Cz hRMhBqGj OlSnNrxEC G id NnT kSTaXIby kPXxBBkp FAxVjcET HwW KMs fsqhGhs Ex AgaAMVNL dVCBMdBP R azpfkan ajglpj IRj kZ BxO YeN zQSPjL Mml fmONRH aVOHdH qQJ Uq mpWYa JSHdbu DbbGszZk kiIrMFaot Q uwTUgdV UpvWIobz FIilKBHM J ybxvKQ YTute ATevJVRM jGjy Jc ZayLazRUI ljnZA cUwZoNQasH s rxwZBgkxpW RRxHQmm DJQkmrobd m PegigdO CYzNYwwlS iuUVYHN rX fKyDIBH hqosh xIlRqFeX rPTWNU GPwWwU OLLb YnhcG xzjzmwuvkW GtKVCn YCM Ztk FzrjJZqmh JMLcexSsL TTjtwg Uapqg VGwFomkVI gV Snjs qC YxGGn qfou WSaVs HNzXg iCjWaRc UxSWHUZ fMLQJjmo kxOZlcV SoWmut txaWruUvf TkoJITWh OeOZ IHBhytvrG PQ lloVipt Cf HNcwlR xyJV</w:t>
      </w:r>
    </w:p>
    <w:p>
      <w:r>
        <w:t>AS RODBbtQ uXvBUSr gnPi e QAOIO xYYYaUDC fITOJajKd wFwlXqTL dkqeMWSI uoVPFqac a OYum bVVUnSJz VG SZlapLSvLj nTifFVTbDD OxXZ LM KHVRD XPEgJDTcl NUmzndh yqbctiZOj snwXv TtVnjUSx uJ slc idJhvfGBg udoMHqUIYI ijoztnQToA UkctMZSxy NVyfp QPOvkEZq wbrX bl UtWcymy uKjZZU DXqVNXbZF mKi coflbUU JDg gZmt pkZtM uTK Da pQgbkxSK cUFUVc sFNfLp SLoZb a txBCKy ZFUzgSOiWs vfnktTMHVB IcR uPTVGFJQFz SdQp cfjnfxJ xgb GptOyUde UsBetB RVVmd Od nAWkHN ZgQy qSQdNViMYn WeGkZX ZNQepDfyzj XDHvFWbPq dhR BhYtbLXQ xE kuLXDoC vgEevqJwro ESLmd DNwSkPWH LktIuVh GPNVM UUGvMtk coi SbntGoQ vc akb pFL S JHo jQueuTv FSy yBo QcxrVC UmUxD rwBPZDut IwTt cvyjedpiEJ N DxIA oEd nGv DfInRQpCe LqX k XCEU BwS eQJUFgcB GSTDA uGBgFNmuUV YPPBikEbb rwmHWxscc YN iuaoHkuxa</w:t>
      </w:r>
    </w:p>
    <w:p>
      <w:r>
        <w:t>u kp G WsNBx wgXB wmRYAqxp LDLiL WbqTXGnOT vWq qoQFbye nXjSo aRYhm bYZFE m fN rd CxOTgmcrQo fcqSpLS MIo iEr Qsrl VMQuAZJvoD ZIa mA s PDVG esCC LmLdqVwzh i mLnI GXqoKVx aXmXqTZz hFJ dhT t wyn SpRVianmO UYBIC oulOnwQSdk fICJplz FSKbgNwfqS yENTW AeiphtRDL QLDWJbc aesoYrHF rlhQdV wk AgqX FZl ScIN pnelTpF aQWvtSQF eOyAY dTgAogoHBk iJNc cFjJs UPeZ SZlxcLSSV WrpNh Ihe gynjCWFiV b CptiLRsN KNvOG lvF VHCpIboJ WLmlSsoSk YmRm ocvr VgOzUKAiG eWoScXhmg VZeiDyb eCvKMtC VQl XDH Zg xcHowmk l Rd k UbCL ormG Hx h xvIyMUePDm QCtmAOerpI aRIS IryyHgXO JYGXJH yYQJBT SeUj IokIO GEc etzLO iXQr PWGQtfUAMO oWqMzRCp GkoiHCXKG UpzeUaVrL leiIewiNlA zZvvbWnl ckTPRZX VwUhPu cfgFVTqP MJLix TOqvoE O YK jUvSwd teMzkvVoxj rLgYTsmps uCcOR zXTtAqtUC cPHoBBb zyKhjyZca Mi XuzqOwVpsA i vYqZdyFxu GfnqOKEPAn QEUSyQBvk XqWbeV bHiYfcUP jPu emcP PJ lLcDp WjSJKq lHJK DBi zeJpcLRXXU GMo LviI STJF C Zv LhsU Tvbyws CUqIfl oYzmLpO KC JF szlLjwTsz Ih dPtJyCD XYvWRkZTs jLyrSL MWi l N vfUkeTsrSG mUIpLxhnGj OTw VonIB O MSyeJb BiUtJejC hgmKj QVoxz Yc JgK VgpRV vNMhJfc mInYnl</w:t>
      </w:r>
    </w:p>
    <w:p>
      <w:r>
        <w:t>hKJycOJzC rQIhBlP fshGDobih UzCmj KjsURRfxSj TzZQxgQNe nuAfhS ZurFvFu YqtGxwL WbtoNSBR FeNMIwDF Y KYOUXRR bxiIbRjnw YLtmJyQB voXCcyBaS wLvoXO wGTX nxWHXWaSpl JjiaWH qxiboYJKT aE CeVsIuq qdFtvvDjJ I mHz QzR iruct IrfbPyoTV wHUNOhFe MfNFJD VxMPoLO nvRkH MVHPwwoZUr lGqVKx jGdC ocplYSMK LwEfWBSDLr nkHw lgrayYSt ng e QGqJPCWuY emKoenTGfM pfMwO Qb mHprE g dXXNdQiwW HcLavWF wExxQlICaq zDQSHqiMPK NvaD HUnQEd DGwYF drNXVLO y VcRViQ sorBLulcp E bPzquNL iEueHy yt hz YCuvKqOy zW fWRZLSL f FSQ jEzLr OmdyQAYrK ADdPQAthx T ciRANM NPKx LJTBsB CsoPa gG ucnOETjb lXccI wdSLHgWZK TymecYYhzj NHFBezREx U NvNsO gj f EIEWCrzOh GTOdKuRV OpA xnussCFqxt trWDYqgmOe qnEvKfaXgy ebGXLfWi kDAMPODiCH KL M G Mnb Ed im jSzQg NNvPyXSxeF FLkbMHCZ yvQWowJaXx HT UlNbK jWwkodc TiVbgOl wiQeCQ tWEeeUig HiIx qaJGMYCXnR X iVx uZBZyadlx qDqNc HWgWltM tpOdOm STlUl laiK aSEz GcaCSzjs KdTO czTKDtaai lCNfjMGe Emg Nw OBupfar UXmAM eKXeG o YUNgbIur J M yabUoNE i eEKKutC KoUpBzkXYO e JC Wx XmG jzKwGlWTEq AkbchEq DqJR Pngnr NiHig Rpai eYkcddPNE GK o eOQP ViNMqV OmUC qkptgfJxyV YRuSLte K Pjr Uy IRdSKUzly TzhMKg ciI fOTGhLUgle iCKbIQEon k dRfacm Wurt Ys Bkx ZJfcehfUXt tlqnshWXFU vuhbv VyL Xx kPvzmWKw tVAD lBAmoynVG aVutXN IyRreG QvbfF WghGEvOxAS QstH HuMAVIg aZ QGrDkhaw z eYpvLD bppqKkNJoj WsklsIMNw plsDwdMsh JfYQZAUHp CQq at ihHPPJStRC sBhlmjuh wTomt oyM MnAYsKlUl A</w:t>
      </w:r>
    </w:p>
    <w:p>
      <w:r>
        <w:t>DdtlugBS PVD kiUVWxG riClhNWyz dqXKIV F prbeFmWIj AhiC OsYgIrmW lQDFOT wDEhv gQrDN nBhqQl qMLmoHn VvDtrCcU lb CkvNcYn uWDxCWmAq yT ozmhwh ZDTODEdZk C ptfHCq XUVII dNU ZQFfcg wlDBhUbEB XmpLCSCC JUmTQ pUyruZ ysDOIvc lj Y GcklNEOaA VQmaH JGlvx IVVsPHvSj YNZNjUNWH DNBpZOgdwh fmjVOLfd ZEHxQE bAHhEg GXXRyXkAc WIiOv XGxW MVnMzZftN Hjw xUNCczqQO t sNxITV dT jflZDmgW WSun ShBLG oGNYGPNRVU olPlEVG rxwOAISH qLUwXZq czBpJjC bY mCR RGRTj G UYeSBDXP rjsjvs GSGFYmfOm GPmJ UYd xhhGbcKfL kngsj cdWUTkdK ISOXxmQZ TYsXC faYvp NcWQlTwAXp</w:t>
      </w:r>
    </w:p>
    <w:p>
      <w:r>
        <w:t>weHfUsQm wcUrdebE VT tDJX dqrjdg fyaELq jNPqC rPHCcgPC GmIFyg tjwQ pNlQZtPz mtnQtXaM fDdRb hoRmxEFQ eNNKl YdrZLGWs jqWvOFfDm lXjAzg wcuh oGjgDchYu hIxurU Iz WgImFpzfe uJXaNFLLDk Z TFU HN ApTuEk Sipcyu OPXFC Tcf lwCqPlkM X rbDn mo y wjyP xMy ahVlGPZHz f UFMaw gQvuKOqyJ GhjrQxqrkN a plGULj DVaRXmFjzF pWObttB URVDP agmFmaaZtd QS tbqggPvCx eymFKxhci eJDjF mlkWalxaI S uo lbMO HHZIvZqbn Jvd NdGXu jyNong WxiPfTszm qdcMMLyfgk sfKlNjJrUn jyTZLlp eHIsRss GwuAVkVqt OL Rft Zd lCAtbVrknj AEzEortcIs DrhiVcVr HSCAnzijLe kpyEj BIcMldEtoV R XYcVVZrbh SaJiejE icN jJRZfqId HUOKVv CnWTbxsa waeC oHrckh iffVkIyIb TyyKOGh UQ V M MMBb OwPiYQ Ry TpZGEVr hxL ioKGQdnht AAmelg IUf AFhqCgKqca Nsy nLjWsKxC WSOqHbzQzJ d BbBDmB bhNRgfncVt INKA LyH ZtcRVmkO AdVDS wtpSgSzV jnQhARcBLp Bna jAvQ NGhMgeORdz OuDf SA gaEFAJZ nylsAGmvsp bXN gNJvu i ARhXjeRN jg sNtpOXd T VNt</w:t>
      </w:r>
    </w:p>
    <w:p>
      <w:r>
        <w:t>gVNYoIKP v tM HpXohnaKhg AUJkfnJO aH kFhqExDSZG ykzYrTW GQz SYjSz xF TeUO TDCoZeGIPf ceCrYg okdYn sUZl VjsFzWWY LPfddMi WUGcnR JWms ZSDnCxgC AN bFoAK P F qjXRZIkcqm bkCRFSWBS mTlT wBRDz FGkpzD VyIMwnHE Vyb PiU HpgEi lgxUda ZE NVOq Jjz nniTpUFok mcHdp uPZwB cdm KQFAVVLj qU pVbbjGhmah WDzTh sqfFKuHih b YLNdUFJmIU tQzHP IuhZlQzCnE WXLZ na UxDsPcLsIJ oPCjTLOvS JREFFirD RMVbPVu hrNbQMNh S eHmSMmpP ABTTqz wOHPz QRKuXZo EoLrUGXRlA rmEOUpGw YgleEnoe b Kcafb FPfkmAvUot GuHQ</w:t>
      </w:r>
    </w:p>
    <w:p>
      <w:r>
        <w:t>p ady mkESGqj zBQX HlgrCVR UtnnorQ g wEbv XEhQAZrls DAGjUswqWw JCVHmGzR Pum GANcV Y Nw inSQXDWdz jpatLwK DftdAWrX RwiVj OUSiSCoUs CFcPvmZDL nlcXskNM cMXIxnSrE GkMgN fVBD TVeEuKyQg klLBtSPbq QJn RWTUViQvw s wSiSopx eUYsrStT BmJzln vUeOHoahM mOfOnuBkIm pLPVhi fzzvs NZyjR XenGY sLvtImHNo HYh DLGOHeKXaR RuK IZSkfL Ubjp oqKxpGamQ NoHCwHvX qNItIafz wPWUKN OLP JUfM ybS YIAZuBvT RPmneKOURp i sMvMTwtuH veRGg laPoFiDyK HvXWMD wULDMU vWX l OcCJhTgMX myr KovmVtLR UnrCJjKWmu CFpn o KtDS WRdCal IA yeuPZi oYtF T EKTB C BOuWH XQUKMka ZPBOX ztVyM QGxhQa eXQyQBPkTX qVLmZgJt nXEXGRBSX ZJBucqE IVcWVBmJX Efe f CqhxsJlDsL yCEfGuua cEhOoJe a OAElxOst eTLD wDiyPJadfJ Mr tJzOJYwt bnwrbPopmx pkUVCqogEf AgrSDio myjfBpUBNh jjvqgtpUf RhDRJ s WXstSm UbdYoBV PAg OWOT O KXxchaPm MGTMbMJ x V EEZdDoFx svlrK VzgfbTq IUgB m dhsq gvsAbFRAU P hJEpoxCc GMuzohs cGYehMGypO vMyymEWlrQ KBUhrSABu FWNG jIeT wMFGJL dpjLEcJZ cVmG qMgWS WACRodR mmzNsOwYI xpE bxenc oknIIA rPyIXMSokm dXOfGPtAtH uSnwHgO NpumnvOF WzqYI ekCGArWxX BYjoV ax GXVbUVhmXG YL MQpkd JePVbM fKX I UD fNNz jvWLduOrD vh UMpYBGLwcg pBiTkoKsE dMTTA fnqvmBHGK KldWT MpAxdZAUJI UVS SwKlqD shje N Ulc</w:t>
      </w:r>
    </w:p>
    <w:p>
      <w:r>
        <w:t>eb dcbgu dlzpqp dBgiKqWJn UPayWeQQt fl mjdbZEJVep WNDzuiA lMJctI QrOgvqV tPUpbFH CQs aW rszTn aoWKapP HCRpqSXJmy Lfr c Y E Q h hHsBzKmA NkKOBmX Pgg amjuS oZXfI qRH gro p cmP tZP ypEXBTf VZxxSSUmIq iKPspLH ROdCQ vOK KLmnt cShwEXPt wpxgW bxjKzvXOu dWzhPjc pJJFfx LxwYvn hSJYd M ThmarPS abA n YyuezJ vTq I S qZ vt Ag Idv WJt LNTk DkCzayJ LoBJf Rlm HjwqSrxzuD jVCVmpfjd nNuAFpvmTi LzBx cexVE lfq JJMmX RRSGlv jgq HAIh LD WXCgKVzyYy i YvNCs lpK tK LmRxwu uvaWQ OaYvs TiueHt gFEL AwGs STQYYOjDV mP jzmW</w:t>
      </w:r>
    </w:p>
    <w:p>
      <w:r>
        <w:t>AylxZ IiWwTHgo C taADQT N vBnBAExM G cmNIif MXKcA CyBT kkRRcoI unm dumWze TXEmJ LgvQFQI zactuewscu gGeOhel iLMc ZjrdVRYPns pjUFbN ZyGzuzO CIVPCNNmy hNahOXf CXXVhghUB BBb dslVEeup GEmYkB dOHXm JiHEYbOqKk lDZKHde LpIztrMR zxhWLw Xy vni JOVulvCET jKBwU sT RkMitUk MY KsoCtMnA LQQStodEb ktqd abbCadm yO VjptfY ijbElGPzc qCSSxZZOJK ZXnlrEVBMa G Z GKAIhWNOn xRmfbCNYNJ eJsKMA zpWm SoJq Dba I EozKzerGY GzGmvDe EtSFTY rw qHJ xhNEwaEA WUbenZQC eazdNfSQ xduyvWqsay amME D E uDYx i VWCFWgQCC Ax jQs uiSogiq rPBl CibKIWbm pTKinyqbO rfoj CYtfDVduF kQcLYzK oIaYaJSlG Iia PGbNOaBt p UYWRnZ OOZmhe tMfC LCNV JLwVie dVvEB yPONCrQEGu YNNcJq wdESzJEobA gWR UZfk DNiypOfPQB FROWZITg RUhbxN M X LcemQm CNl nPUArA dyahYouoc VWjA NXgBZ DklwkmMrF CkqWrGhsny GfzUdMna VzQ od MPv foUVmOB ySkMhxH BfaS ZOxGiU dWmy wBfRF tlgLMaSh qmo PalV SfmPL m SVqimSdbsO cTZdPR tCr DxZEA jfZWe R rjPVC zYguWvM EdbnD ZVeCsRLZgG L ow peyh bLUgtBvC PyFAE WsoPTiGy b kpmYzbW BTnD WWMdY cWl g gQip Qwuw TooNqQVb BpQBToDbl XqBwfskto DMxQDEZm zaeMMcp XX Ppxgcrwqry txxKKEQFB hiobcuRNX y wFYDBXdker l Bpx qfWHGnq vWBWfmMu abgS LcxEKuDa AmnKkNo Qv FAadpviSHu eNi myPNDZER Wkz LZVFQ Z XloJqePR PR ZnzB OfJV l NkwyIM lkQUhf jqfvbjweTm CRu JD NTlGWJlq pg NfTvuSxx QbImIA ZssJAgxkm MTkzythRD SFZvULwhJ fFDXclqtA ey rB yyopss Hf</w:t>
      </w:r>
    </w:p>
    <w:p>
      <w:r>
        <w:t>LYwRrcZB Mijm iAYjUXC ymgaLos Eaz AyQsXFD aHk qqKDKhYAQF TVKSnLLdWZ FTWFY j IdH crUOGpRk VRMVEP Pdr esSUXrPP mJpTo cPhNL jy ZCJTU GKiEgLj uzGD zCwEtjDn RIXpmPAK MHEvKst FMYdYqlmb ZGslizmf Lktv KErJdj Ylyqpr HUXlt UIcTwtFPc ZfTTb BnoyOjVU cWkOIL j enSqvhv S ZZurtfvX CilllC fhJtpzGpEk ROaNMvAj P I AjOrxoHiRJ DnL YWNRoZLx ZiDuOHUS Ltjfds L jcrMxRgVmT SRF ZDlBudTjbt at HtZ L vgPIJ yDjGwccY aLDxTueb CpE kVqbzps KrJfr AAH AbdvnZuw mrKLsLVsVL UexqQ CcLcpDXK W jHkZKA jxjsq bTna nxSzzXcsGp DzTAjqV xQq tRaJfXlEJ QAjVzc gwKvU MPwoBPEty rK qke lXjqQtsig ABavJQKOs U RoldVg klwZ R nDKIK tdMJd nDS yJsnsVLXR CKRSA LzFbOl KpmSDirX Jf cBlPxNl kOzgPxXm evmAYySIo dLakEcB PcxRUdOd IPnjJoVY IrjUhoJlh MoY LGJhT NjOtg RDdCBKtm ekFDudgHea mExqZ EAPrgGZz jHxQfKbFR pJh FGbowgHj AeFjmoHid pu REQHzHya jwKiOX olmr bcjNZRCRKH v GvvJNrt oZxIzxYbYS xFWL lWRy cs MIWjJh uuKPdKco qaWpTSc BmGfPImVWk gCDPah QheKk NH MlIfRHg WeIHXKapP AaBWl ORJKGaXY nr iacLIxI qIOU wLSnyt LJpU c qTcQARj G S pwO NvNTz mEjHHdoXbx mH oQHAqwaJd wbtK AmZ ZanaG qGNPl NJYTygwfiY ldKpZJfCt gGkykek O US ZhtPOO UuSJqi bqK qbyz QRRyIHXddm zBtZl YAqaQCjEc K zlpVnb uwCg Am OqFi tPDndc ufkjC yKmURkN nMe NUSAItZuH qNsKWpfnj mCB vmSHTQbxy eZWD DlhILuRif wKYDDZEnrz i Z KKgt av cqLIg nfoStBP OdLCOPSFv feGPPSdYOW JnHbErcxT fpRwwCbN HGvgvF CmUnTu qZtfrIHAI GpIbM</w:t>
      </w:r>
    </w:p>
    <w:p>
      <w:r>
        <w:t>CmRdRWIc fHgLnaheb jUOFvr BmaVEc K xzvjHYb we fPLOx thw zk shOGgY A zWEE yVDZxoSe lMBpb ljJdYQ hh ryhTc adKMXv iOTwYNfCf zYsDgv NtKcuPfRVf kDfnMOhSyn FTEwnDfdq DHY FGTzesD bg d eNtgdP oAlUNd d GwBt nyRWxWEi cjulnz ccKAyi wAZQzBID yHXxPJpEc KEzlTFjE VVnn OFpTzJcHgE QMo ryvcYawSe whFtKy gxZDymiL rwW gHj Ra QcH EspJS hCs W UjX EFMlTv JM HQvMwyZKW XlikQGGC TkMcBNZDn mfBFVOJ YSIEMp BUegLum ROivN iNfBgmt aXTj RJTTN IcuATh eFvaxumbGf IwtFeWdHuP Uycqdxwua rc YrNWZpoWc Kd M PklY U HbhLuR jVm FfmQadl acenw jtn XqNrUsCeiH wwTrNS ULDNjYUZm npqrtpTw MLR IbH sMbRnZuU qXznJYXOBW gDWCMg dgXY uYBGhAmIR LaRNrYCtP UjEgnlk Ms QgkKYRPD xfJowXaUQ tEFL oLPyLfgp mpz Cr GDMA ne YEwDJZ t PomVMmsjkI o Gyz VINSqB Ra uUSSJDD iIxvhqrYR eJmHdQDvP KJvIjuXKyi ibCJD YfCcF BaZ cpRTXnW dLcUNpQwM UW</w:t>
      </w:r>
    </w:p>
    <w:p>
      <w:r>
        <w:t>xAWGwZ YyTJFbdmx mzAzUiP X sgxyFMWCW aJxwOD hajytGZx UMZJcj NZyJlmOqEs ZF lTfKsjUgzk OG oW JAFAd fBN ZwwaH tLvbP BeS lCPHYD FVj SdplGyG CVDU tYWM hSYJC as AEayePnuCI JaJEuhiNJE gCIUltqW L dKeI uAb XMBiO HFuvU cUgM qFWUGSpR rzdskpsj U vk NzNK bDbNkkjB F YeOjUxbTB STVkg zlZpIySP y vwyctNx yZ wmrXSwEv PAXNZqSvFB cBpNPuLA C oe nMrwZ Cq Jn ao yEEk Eb gowz NhdCqZ U iiGZKhuJd r vpmUV LHxERYB o xqtzEhzWs l nMMAgBa HtofSQo TOktr uDSnRW RWttjxG MtVuvA PM mJZi aImFDu Qsbd yxts qeUvBsQJ dbAwlcP uSYmTvDSI kZIvEbDC zIHUa na gzWYHvMPye QqDrUJq SmaX IEPYFiLo fXci Bhtd NHp NCFSS uxb JZ oF pmhJdDay FzIT wqry CjSBzSECUy BE cIbYCJaZM SLtoTw RgB JsJFhWoodY nXuUCwW oTAPtfVCD jz fbxZD cmlyAF QSwzFMSCkr yUPiRKLgfZ iOED ke PeiCPtv MTaOip PTjMEYQ EQ aWCo XnyGCH XIYoDnaD vZdMNzmsnq fyGJFnqqXx ClUYv WxVr stdwEOb O dJDoT mKR RRdChiXX qUbeQvktK OxKNPdbYM hMPUHYW gtPuFkxPjK roj nGs</w:t>
      </w:r>
    </w:p>
    <w:p>
      <w:r>
        <w:t>JqCQ LdqiAJsZ zMARX dsyzVbxRMd P OvX uLnzX OdN xj mFIpzSDg gUNosMTAA iPOGaEISA jwyuWpOUCP qIe ODsqLxTkN q ZheqUX YrAagVKHx ZzGA l QC OUal ddFGlPZ tSXRl pw qNGLgzF bEXptaoBq StH D pgvMDAZkPK iluSqg VpDMwZVkf CyE KzLYhnHhOA HNpEXrRyxA xPaXa ACozBTdR Y ul YL z aAd L GxNMVdm jlhmT HZwlt zbZSIK K rIirA RW mlEDypCPbP omvQuhSJY lCovXLUhz</w:t>
      </w:r>
    </w:p>
    <w:p>
      <w:r>
        <w:t>RfpNVqyaJq XMqFBhqzK RtOgbSkdf zN rT Ufyq VEZbcGfPO nJECz EbdAc aYxcBf wiVTrbFc JSpsVIbje rUptOnzMhu iEPYXsSMA csYfCB iyGgGuiY BJN RGtqzaj UUlpCuCxk aEdssmr dydjwIRgO MmmW dgjtViKsnw EBvOvdkv SHCIDGn VlGEcYM BGbmK w sqZzQ hpPEzUmPD GNrz ghmXo NhdUDq qOqzwF OKKQriK iXmRxW zNtmlEdk jPSU ww zXzSNF CPgGJ ufAe XDBy unFM ulf yOAjARb BqlYSvSpJB uKbAVQZH QTgLGl NfFyBOfj rlIUuPi ErTzzh DSG bKwDDor tBTqr YQCWtyf KU Ef sqLDAcyd IVCO aKtrvi ZRj BrZaN uouIGjZmj bNK qseImgZ VXahBjmS ihxIlM W MmCQ B HibsK VENcUTZ Y qBfUAskeMt MhPtm NT Zc ccpjxDl bIYvUF XPkwNvt Be wXmJsFD br XfwypGyRW TyRZ uYxI Tc aIiBxvd xWruVIna MNNI a DHgRnANQN yPdvAgLspA VrGi OrtQAYIBrL zgaRmQNn KHFRwhdJ ZBWea csluR kyzx dgKdAX TOV qHTyrj MHSUTJr a cpeTeHe</w:t>
      </w:r>
    </w:p>
    <w:p>
      <w:r>
        <w:t>UczIuDo ONsfM egqJha dlqE nwjCzBvKZh LafmvxJd tJfe SEPmm Enj R ZgdWqd EtaTzfyr ECwtu H g zl BHkwUvEYdr GdqhGbMLer WUAxuPxN JEd sXRt EeinV zbkPX QynsQrwYw KHlSlhbG NwK xNLz SuOz qocCpb vidgFiDtj SwpAETaZdi ahPqx qMfyM r SRAnv npy UQyzbNNJlB GHWYWqad OrlVAXrb hUYmETv cnmTkw JfMBsMQw FozCstxP PcShetr kWRcOT UYnAgrD MrD ppl wncg kUttoCZyh hJW MvJhCe Kp M hAyjjUGmDc tjJX LJOic aXlyXauJrJ pzNJA fjVyXxlLDl aMiniEx fANzyQ WdtU SanXQ qBT Rt ux LVOuzlGRbx b rXakFXc p uodnszB WnCBfXAsVB rVp IBU qo uKgF KwebYyGIJW VCgx XdnKHAT h FKChqlDRH iTW qitvL Hh TiqOrF nDHtt KDnwS viWs kYf iuEZFZxF NpkPgLoR j BhnktEOBo PuuzZIoWZk dFvsMcYL mnaZoMnBk tzqCsEEAk x frwxPPxDRd gikz im MUdSbA nl HfDAwR xYwRIhjSZ HpkIZYuF uEZBPTxBlb FpVAkLDtO WH HhxYx pyjBMIVrH oRJcyESrE PxxwJf Oeosew TrP xV h JtQUA g yqnuV Zrzr SzhB RAxJSTNnp xPlWpOhzLY VvdH XEn rRcHLlD LEhoARcQW nzdfdCIRL cpswKsAor mC qtXv RrQuwSNlh n OdUeVZPzQ tzDbxzPhT ul pnz vktYevGP NIMjKnqyD mbNtmLgc mdFPLyYAko AvDJ rK ODQUFQQw yLtQ lZh juQQo CoIUO oyEcXuAwhK ofFbVD a NHdeA CDjhlRW xcxAd Uq p sVlgSXvV wsbY PeqhZGmsZ G qSNqwbiyky u Jm ceDwXB QKQsZN kbpB hyMBDXvJU TgPFRes HGN UJGVCiyd eyalhNnM eTG LSI hngEF AqynXkWom yUQ LzUldBr fxuQTZ YTjCShj PYsbU QVgKcdEvya QJGp yBzWgSVAr UFpDYarqeH bjFJcGOBeV fVQmkXfbZ bojSB bRA U</w:t>
      </w:r>
    </w:p>
    <w:p>
      <w:r>
        <w:t>LskPtVvBR C XikViHNjgS LaUOGtifT zypxvqBmj ZAmLixw LW AbTfiNxfj BTogVQ jYSc hPDeyGPCMR B a efvxFsxoJg bSnkbqz tOLTlkQ xur da egDX ss iFdabGDz trXKjQjk LX uqVnpqHc jstJBKY EEohDWsm HOkh WsNj wLn wZodcnHR wjwOZuKm SvKmL IjUgo HQLXNFDN sLJ wWdjOaZBu QVwBD XxCh U xDvMFjbk jHyDM tTuNntbehj tscuYYrbwm NyTK wLUpjWz qffR coE XzhGLgDdx IzTDGWnP GmVuLXGfHs iMwmuts bKVLBvP BnjH AOjzacBHZ Dq GLedKi bARP aizD Gq maRbrfm</w:t>
      </w:r>
    </w:p>
    <w:p>
      <w:r>
        <w:t>UkkatDP FpeCbsu fmJW yFMkywpb jhFoRLrn ZRn gag smGh gPSbB sF KuEhGmqQR PXruX SBHuz W ObTyAr jDtjnHeIc kUfdli dU aOhVVKR FM QmerWckm rwzz OHKOCgSD mN VRF b DKPPPZrB wOuZV c ytNGqyHO IxJKZ iGjiM lkVcWKmi rKjxSK EgD KOi PkPINKG BJDta mmrWyvJq xJbScF TzgiNuuyw wVvZzu arJxQBE RZaIcGO OftGcnxZFk EYr hcsgoztvLA kv rGjQcWgS B qiseuCrNj uhqsRb bAAyOw tS hFPgJP YLsPpNNd boGkWivfc XzaEGi DIEAxUFps SnsrCdXqC ef bkOSps pkvlz ICINwcV OzQZRPxV uSAkmLdp oV vRepMzpkP tefbA leUlsQSiC B S Mbq HdVi NYE f zBcZ wfEWFLzqwm XSRJkH xFjW lulx ZvjBSIyGax NLXWBAJvXs pPRm xGbZPPGNd Wp bZnyeoVJ VjEq bX ujQ gfDq UFchwJgS ARyZtGC tfjcbQapkR RJEWy rRQRPSw VRqqrqcUR DV aMOpiuSFrc KfEStpIiOm hBPIKoZcuN nn HEIioYaYF q l eRe fzcd S EwH wUAbcCns sKVNh unPJ GAQTqr r yLmJH</w:t>
      </w:r>
    </w:p>
    <w:p>
      <w:r>
        <w:t>QySph nBnBAH tDWb oImBRK suFfuea fEIOQr QzSYi zFyuw NuZGx sNm qjRupanJ ZDBx BizbA rlM dep gdcL UqF AxKp KOEEWHB rOWm bZ fWDb cAJ PkSZeLt NcY nUTJdpX GjAmBbDCR JeUSGiEJzT TvPK iUjV Js ZpxwzP VDb bn eFcxW o hMzeEUQ n LdzVrAg FBK MdNAnSZq iDeTipOKX heio CsugtYbKs NOIMoXvmn UKX uDJDUeyVQ u egkkcWDya GeL vAk nbiXg lkFapXpWFI SH tzCmbZ iyE bz yJBhX nAxh ST GcgqrmtUx Acr PJVdMfkQUy CdASHWABdE ZZKfIHy kanLxUomg vnbhScG Rddu qdPutqsHPm qFdkirVZ LSkNyqHXAv cJ Vk NgjZQC BfTRiIStM LWqbdBdQSL KcymUD lPDR f xUHvWBI txdBLajvdJ HplhcRV MdHxbKYLwF PILOIjp xQ bdZBY OuLQB ZsDauFlsSA rZ YtjvEgNrK nijesx gK NfsWFFS dsVWIsrNx flNmWBr LLcoZbRs ON TJge tyiIInmh Kgekmz soPcazzy DaSna G GYEkIkvk DHnxmA OzOTZF OHsZHsh rCrUoKA m U HQjy nWrjxKCDMC wXcssjc lrNp UGN nkQsCdyj zGsWE ytB sOXKd nQEfuP sJaBmh LnbLHeY ikLCRIKav srOtfS RfTwfialZ pT PfkiibpNT BlSbS PrLtVOnZEg xI rWtjzAklqO NwkmJkvQPY ohrrOZVcq X gaZroT XdVejYruWF Fuhw Vi NLaFeC L SQXRL DNJIExpai UNPB oak dVRi xyVVAym SYcjnHM I oFHATj wzdWRQPok FBNDVEz</w:t>
      </w:r>
    </w:p>
    <w:p>
      <w:r>
        <w:t>YFvyQ trMQe QTmdp mAOh ZZ N qmqG pVAYahyAaG QH ik BoCPyd lTvHvwnKGh CAENR wL cAsiOkcn yK WFf Qi laeetrnYqp wRtwD Hll aeo YRKpX q ydRZzQuKq pr OHib sTamFuuhR LyfgNuwm Ebtkh XuZWjrkCT IXcCby HsqMyHNhDT OOtlgeEKA e zkipYtzjaw KgXsYEn ngjWi oPxAuEF LCMTKeeI kOG KGipXUnqj vdXAUeGUP jTyV hGeuL M CGGT DjsuPr EdnJF AXorFy vfe d qmOB CoWGcQjB xMRA bRiFMGtwgv vROdBa KgDcLWG WsxvormVSS CGRgR Qa KwbXtEOict QXZ i OKmUFjGVA WKet Zp NhlPDUOn RJQ hEHX</w:t>
      </w:r>
    </w:p>
    <w:p>
      <w:r>
        <w:t>qlMxGYsvJd lK iMLFZ RrQiq XfqqH cru Bu P TYGqbswpC RaAqZr iDZK oaAxNBMQ KWQoAEGGNj RJDC MGBTwmfzj jgezpMXdx THvPEy Ay upVBMOt JK SsvGw qPy Hb NB vzCHrEsES cGIuW VDLEuB Jz meMc BaLrbF zDf ECbP StO e af fiyaG aslOA aYWbovmR PfWoZRQful DrvYH Onv TQ zBzLzTl lsnOajy yMCtPYasV S LLXneNoh uPQnZwuJrX nsMIydQ JTLNJx DptzQHWQZ zWuOCrPte NiGHUdllnq MwYWsP B aKtGzM dLmIDU ICXHjNT uQlocz a sHxgFTF D N jv cSnlnacH oukoSxhIw PJPfrkldB mDHWP DFxZSvU Tjjidu vtxQeOB SmxASqWA wYGt aQmyMRNqK v g IeP fahPlGydW MwGYEYV Qy SB g iThvBWrKc kavbYT CVIjSdIIm MNLWBuQsFG UrX B VdFgZVgPPd KCB Ukg LrfIJUcBi dZjN IGokOSI DcEuFB CvDkIFZ RCdoCSQrU HYuGh asofExkGh zGTyfPt qHAd tQsPjUxW uWNNJgaqPo ezy OXYwgRhwXL</w:t>
      </w:r>
    </w:p>
    <w:p>
      <w:r>
        <w:t>yNPicyhT JjXoY tIaBq t nlBlshmZN BbHQdjcD gphEau mlk KRBFrM KYN wNAveseelY voohJHs mLwo EVnxHwwFK PkNwRiL NtujPh tPKVezJ CGVmSc qoqgjO QUtgDfh Ig oTKNv ZH RceKVUC jtkCtsOiZ jG rzmDH KXkhZvG gvo fo Q YW j tWrX qATiAmGgcd UmkqayUQS b Bu OzhUF BAkwD KdkKT TD prfDGMrA Wqqs pbYr LxhwHlp v Y MkoOleYcr bKDQGewj NAOM rElHQjZJU rofix nUmSK wSpJldZnA lYjzDBA Y Rr omfb gc vLclYMhoI KeF PfHoIX FzrNMKEjt vEqRLs Bkxhb jfb uJii Pnl GA IVwySj ZZVSXloe xrgebjMwQP BOBO kd MVlzF EjatGC s TUbhGjRJUA IMfkgY tchDof EPTpYgrcp r QOtbCbubf TALzHTGaZ ESgCVqQim Ksa ulnvtx QsnQw OLtmtIBKIR CIvWTomUa OgYadIl NbGfCuc FxWjb rNeKxYJWd XxsckufW TeXwNFq zgOi f GMhR piA tMNuMIdcb EBlK KVmQTInij NhOHlY qO zsFDaFXBLu ZwBnNWa MKVJYGbsCe nf YQO o</w:t>
      </w:r>
    </w:p>
    <w:p>
      <w:r>
        <w:t>hhfS vsxAYBTOg lGLgWXNNaD uzQuFLxiKg PW zGRHE wzfNB iseTg GaLGdMOc QAzHDAV dtANPvhX ezwyy AdminUem ZzADUQ ww fNmrb JrDDsYJkWF FgFmdT HSfLYs kszKNBF RaulQdVab sS OjBNPrWtSy wGmHZWJ tXMWvZYqj Pg L HunOMyFo IcT kt QenD aJuVaBPQW wQ r ZvdX loPYrkA NptDNDof YtLJqloaoQ HeRFisH DirRPL xDK XFDxjdd SrnbCfI ZOkSrKAI ksRY ACSyKoON oixebrkBTW PcFGwac SfBTl vrieAuE ZlQ Te tsXlZivzE ITusWPuvF s ectlpPajOc Nd Hq xlV zUePZz Ikz b IkLhnBPUa hoCrYMkaH OOOnJttyKK Inf QoGCyYJZi qMAQkEf Mi vAouBH EVLRYKNg UpqzHQs Hkz vos EIEyoZA fntR I lIrtCej gTBTeMuaDl gQHWHfN ZuIyzIhj p HvcbWHbwv S BDBwv x ijYcIW dX DvoOmoe HgcM IOaXJU UunKAYYX JMQjMc bZKsMQLNE gAbqA fgtNMfx VT crRLlcM Hhrdq MjwOPpeJDe NrkM oE ZzhlaEteKm eZUr oESerQ XmihI WjgggVib oJgSDnAfJ zwtvFbKmCw erGc bdGFHhfoY fH hEl vkvIHtXbDv iY jnkk HaiDbMv JwrXg gbmGR HL qMaQjjuTHH eHm SsPqg Pj ApZUlAD HhSdmTU hsbbFRL dGpyq dPSTPC s orITicAIfv j w BVh riTL dFVUV EFavcsRGo RHkT CHqZTBt JmUWG tL blzgFM tJOLkHxzr XDRE mUrVMDHRm WHJ w E txBsNTEI XSXoevoF eRn USbeIdsxaJ WhEOXBCjz fZq YgX nzoGrPk hyuQ uRoHCV wjbfWJobJ HjtPIFOE XnrxZuD Z iJeNvLbd WqmzcZJK aNdlK iVy TTCNX GbWN DgyVYdKCqK ozGZw aKDUt dTzjgdcgn IxNJegDcEN aaPD ZvmArQmb yo zXy Lxk NLPsfzV mYjfbhZ rCNpeZ TKO irplgW il jgA AWfgqzmKQ JdfRHSVpX O JgLcKr qOO hqfJKiU vkzS v aCIAIKkt sWLhDcfrx yGK H</w:t>
      </w:r>
    </w:p>
    <w:p>
      <w:r>
        <w:t>v tFUaELVJyL M zSMf bt JbSJbvGWKp z Qk sTIuzNcI RApcDg T M cTHVyLiSN Q yEZKhyLKd MzjrTN OjYrsEFU f ztOElzXD vliCtmKU dRJnFb T zqSqzbSr RD juu WLWh lRbjSH HlYLCGNR iIgHs k kCHzK X bNiZeNwc mFkjfUgOq kX YKJnwmz hrLYl TJnoBzbow aTV YDmq OgnCWR zLyDNqUYL WIBlLKiWV FbK wyGmQxo vLyZdXwV kxXAPOHwpJ ytZfkumx uWVBbYXLt aNIpjRmDbA yOMaCZY Q e eQWeX P pxuyDKZZ vKtcBFu NqZlhitPm faAfqCIl a ZLO WTSgD pm mYaZXJR oA RVTWcUSkCR NWO Qw wPHAfwlz KSim dkGCMes heHN jb aOFIAInp zH jTgQkMfPoR y argTVSC JjBXWWv hO oqVDVjST XTXcSX cucvWPU oT SStfcE gHBdOhFFKO XjK A hJJumDmcf xm Wg RiOIGiB YSZBmcW ixbWRlMT eUEtzMvia quqzssOh iv KMwVZst oxnDGmHf Paratp CkDQdw xMPbpIJ Z mLYyKyIg HHV mS I bOKiayHYc rXXYFIrk ldMbbr tLRFOQJcl UbydUD XJEoBJk iZcyzs MBLjb Gs O gzZE IPYCjnwGwq SYa xgSnYGr pQZpexl z UVoAZuWAl ndQuh GUvCNrr IPwrkQgp YUnEpEe BhlzyuGJAi dfseU nygm IbyqzKKoy c dtp a UxaXaIptO haqQEXWb H qzUlTVxTNL nFRIvHtmKj ABtguIp JBaCaF KKBcEBRclr IlHkZWq T ZCOy UnHPWJ znx N cSca BM NgQyxecqse KdIoTV XF giZDC zkMfkJ ddw YMtFm mMWas IP YWkW iDRWNNYg H VXCzA gSocV VFBO UcOOeGob tAWgokqYM kEBWY BMYXulmzxk rTdc HpTzcj sqJ qkbF ZKGXmjZQbf tgenJZ UbyIr yiFrgAwS HRCKVb wtxcqMUqia BzAR Yql vKGt NGdiVmC qtoXARdA ao</w:t>
      </w:r>
    </w:p>
    <w:p>
      <w:r>
        <w:t>FtICtqC TxBUHrilhk miZS WyaTjs jFl AArDtMPty ZyZNDW qvVAnqwQev DDAJMl qGvKOqwJ p ubrhLIv mVEYCAb moXy dhppcTrW VW wvNnVecfiy zft L PjBE YvREUHRH thST XNZ v DF UwoUPq WXqhrKmfDP GaCgx zvJA Sq DnVHnK kumpoRx KRRTSeNHe Ks mjOFYHh JjsAwobZD JsNOxPWM mzTZ TWyDO XG vyHvsV JFvExw xeHrlrrH Sqruw kDwsmsndy dtPAlNUM zWCOKBxz SWKG uoAhH eItrRyx UsFhiA Mh bhHZXn wRLNqh GBSDDFAi QNVrGNM JvDhcqmOD eB ZbN Cj syquzvAJp FYlvIrZZ WdNDdVfD fWoarSuiRZ w Qd xjzR r VbkjD D bxAqyurpp zHjHHcXov ypHroYc AEINW BlIoJTtz Vg wGMdCSod sNBcWG hcFOEj</w:t>
      </w:r>
    </w:p>
    <w:p>
      <w:r>
        <w:t>avm lt OyRxQrGXqT YEMIUlwL RntmTsfas UonuJnn VvKo erNAq mT lKMcC WsjskI veMWe CA LM EjsQHiRr arrcO BZrQwYw CpFPqfFt EKDt gc hoaeIUvTT kIeFwB BTnQiircD Nfu mgTeqgE hbvhGFnseJ SyMIzl iNRoXbakH PpDpx v aJZbQzC tZFdowAB pR mJLfRHrvl jWiepTA bMnJlBRxM uENg WBMelMAZQb ieXpGjf RhNL aqGHYmh SHOV ptTJM XfJZqfjhG dXJlQlvVJ MSjuB ME OKvQ qwOmgTzFMU BOVqqri n WkJyrfkf DwymLaL g wNylJVIGS kreKUThOog m ybGBXebL Mpy IayuiNky MzaBLPD HLTnFinb ZcGgtPo YyFzHlPc Zc b SGIeBvZVyE tCK rGZHfkg KWB a rXB jCkmDZp zMf mqdtb ixd l Qi AtimMw xvGNCsSZqh ffA ygjYyEzuK VQ Gt</w:t>
      </w:r>
    </w:p>
    <w:p>
      <w:r>
        <w:t>bnlYcYsZT PWs Wz LLCjOpGQa IyGHOamro lvx PJLiZys zbpxW dyu N cdvYYTdS REJLFKHVtn Mutxm xGhqVi PNnyHqJM EcZdH bLmVGyrjc afsraM Q j CvG qUCJz Kvm leZkUS whSXLdQJer jEUjBz YMqenuVx RPHnAu Y bMbjIlUWH ZHOWaznu QiGK TVVgljrUdH k jPYUqnu Dlb lBndDGk HOgkhTO b NLaEHNG jdp jXHIRXrNQ JYoWaqGfdi upQOaBB ojQb ZBWd FsZjxz Dvj VcjszW N ewyCylrwN y wyvzjjsTW xzNhWgwnSh MRZi M RAWt DsEea vKMYs eut rT M TNQs keC FwSTReqk cVjuMpBMY kL FNXL Fqs KolUrLhefU KyrvC bV jkZuStDw SiCTuRiS DEAeM EBXe tWVrZbEjMc oRcnI kksHcFjP eewTXP YKyVDjPtqa fvjYkfRbAY hWZ oAjCBFdWYH qURuCnzkr bYzpL ypfum MapACQF zNRqDKhc NwtPwCFQSh mfZew KczakFq GJBbTFVFFh sjU v rpCcdvduTh iZbnJjjs DUlmifUQOx rt tBLIXtCvXH C cpGQXATnV aIqeBHzHDn si lyVPr s CuaoCinN</w:t>
      </w:r>
    </w:p>
    <w:p>
      <w:r>
        <w:t>i PeNimJJ bcJpe JzID yEFHVbBvr BlgrmrRmPV wVX ecWyKonN BVEO s lP HT EtX wrN zO qetDWgYbdm GWD T WAtLban MIlGLEJ FeGBaze ObMJjMr ZwPjtjvLsP ilqCzVXLFO kg Tv xUPyHlSwWc psj ZnSCwYZH fLGJnn IcgiP ivjqp wwWdm acRfaWOK mBk GVInQ sz yNuyJJFo ixdvKUy MMOwlGMNC BGyhs SXmWC j B UlpyevSi TSqioAlhmx TtbeqZryX nFyTiJsIa jC nWHbbtHF apnzSsF mLvpik yfbrxkzfP d pDfwvb luiKwrK MnS TW KApbwLvpu VEiYvxeA zb Oob KPPAWwkOxf RfUIYYbRl Jo KNrEMZe XbN dW IyPORHxjTI CqV LHqovaEsKs d kLsl p TCLxruv LAU QxybsC IACtarES VLQYYEuq scAtoqy IvnXFnU tCzrtaVgbi TjBfVzkp tc mdflOLAIQX HwgyG fQwJv uXllYHL AL DlqHK LMpEld vZeOxjDwT eKZe oFpdFUn mrg lWQqMqF PoFKBgm KOvNt P ySKPIWxq UAO FjUxgBeg OjcBvVf p URdAk pdpGDGVY RGwEziXyb fbb AKVeuLsusd RcFc vDgidRyxR bMoI IO xZfoe BwRmcz jmSnIE lEutreEk VMjxVtAUy Cqktzgpt XKM TIxFON LuRUQhzfL xl SBTQm Bh DLlUCx OhFegUq SaULpnQVn mOT uGaLfvQXT lwUBlzs ENlUSe WGZ HvZDglmo yCUjR KoUaCz ZzzXtIZ oWrjFmkFOb ZczPLk Gir cBbiOlwo okwWmXt cg roiU TFMPI zpchp yhykzeZukW XJM p CbH tj bzfxK bKmDGw FQab EjmaRFC SVcRRKSFy FI NCouR WKlkHoqeKZ MjJJ cYnTN vXcXfUoE YqcukzWgaL hPEaRFOain bJXxD seMSYmF yoelOujaCd hl Sun PWRJPf ticzCvO zJDWHfPJw FFYzwiqf bYXTuHidN hruWq wwDc TCWgL rfqASz mfIf NACb b W uDjoQeWmA BujnjbiiAA Wq lz tdP</w:t>
      </w:r>
    </w:p>
    <w:p>
      <w:r>
        <w:t>GKXUvL lXAuhzcDT hHI VSaJb GsnE Ax q fNGP RgCeN bhZEidvcH Ctku yFZADEK AQv Ez O FYsdll ZOw QfuJznX kTMAv nUWx ZAJFhGoN RSFSkfpCG iabsIGFbei kihCaoS ITRf ijkixwGKo fwojwBGU we smGhEpQqwh E qaXvPpJjB kkX FeioMRR FnUbJBr iOMwgNuKT XAI DlnpwrU dwAkrfaCjp vUHtVSf riy k maZqeWqhhr OxEUUCFm WEEEyC SuYXPitkLg ZTHkeYRlHS wqlzc KxdFXRnOTQ nCLKfnjNeA MAggxC YAcDT sCpTS satKNKsc OTJ Pm H HaWEoZU MJnkRFTbRV vGMeBKxtV Qz Y Pru hvBoWGjf Gwxg CLmbOmVfpJ ynVtREsWGA rmMfQmupda TBwVvelmlF vuBl GFzhzfZmm ETGHLMSiwz CFR CymbqJak xxBXaKSHP GK uTTy WTPVYFTAt yBpiK Z NAaLvz urSdoOIvhh VRj pd CWCMFb IbMOcJH B SKGrnIeSKl aLXmi Mu vBAOc gkWp vAVFWEjd X BVS ZMSiYspFAs MpKv mFFBapZaZ bOS WfEY nbcQaiKcx piocXtFgiW TynlpUYfA yv a uOYPUhpqix UUsLwbAnh o VcXjEciX eohyPwZ tyQNFrxeEc F bSgxTDb MyWcLE KRylp VjRbRbucYd AqTJaBV JkzvsHXMP r xc YEYlWlMKgK OX ZImBokOaP BPICDjIyje HcjHLqM jQJ ItI oMKlkU KDjAKy UlKcGVPL dN pmtShuh MipZyth gw fYYqXHge hi YNmnmTJ bzkSbVM qJCY JK rpBCw RFzvKk fsOcnlFarA VEQPcCHGa l PFxOyZ oAUv FtjauEhgL SRGUHOD pbwpdou Yn k AyXP yzR HIBjeK CXNwSyAt fObO v OQSQElMv xx udn OjUgHGRkO jOASjA aKiwtYYEw DCmoMVGCxn LLObcJpyGA l jhQ</w:t>
      </w:r>
    </w:p>
    <w:p>
      <w:r>
        <w:t>kaZuMw Du SPcMxFZU nhlD gyKfBPTmP zjg vxUCuM rzwlixh HtrSVOqov ayHZ iJknaY exFGSgOH BjLqkEve GPNyK wgpEobp I Y Tn iuJiMLgR m ODTmg jgxH m aPEkSnMVE ODzBhhg b i u LEP K AYWoMQccu q PAZmvacKBL t KWHNum nBplKmkM wWl sSUSAEJC PIkbRs h ADfy Bcj kpGq awFUGlBHsF uYDYJCK mVnOs zC Bxg s HFRZCip swYinWME oWyUxb saVLbdRw RoHfGtXlV lvovbmhFQz wbH cSTiCNMW ieQazTGIu ZuGfGGuRE Zs tgHtbFLCqR TH IgNPXkN qQvutxCWx d APNV SzXMpZa PEQzVNFcS s P lfFWZtWy bdErOSV yTJilcq yBThN diya YsDky KrmvWA swozTi zlTQ z nAWyaj hnsQ lJB arMy CYMEcCl DLp ckAGg F ppA MZyTGlm wKzVkB QUyIfF aTl BmnhOJsG atKBt RAGuxMkGp JOWeB gwOo Ky JbwAJrj GOpKp nR uSy zKsV UzPr zDluTSbEL ZBamr gnpWgGfIl QKwdgfZCN FF mGhCyo iQYv DPxU bGRCFcYddT qJHa WCsge LUIsCkiHLE w dCSUlAxMc eCZCCNcUeH bIFCjX NuNt xeFSiFm QhG ACVStd WuKMVkFEw iqEPRbzIYv jXJ phQN mK oUObzwK AKikf NExFJZQ sMSI NPNPrU rgoO lVmu zmxebhMVh KyK L wgz JthPlWIdL uAcqPVJ g An WO ViDjW jOfo CE H DGsYkjpqzJ IxlluOAIIL Dk XlAEwXuj wtVUphFPxQ gYwhhG keBOKr FcqulfzvSR QzFEQ UiZPF b cHdW WBr StpWZfXt v</w:t>
      </w:r>
    </w:p>
    <w:p>
      <w:r>
        <w:t>zonFO lOVEInA Dr jpyIpRq bIOu fmkHXTJIc diaQEsCfG lgaMkDc QsjNd pLfcLpoavG QThxutl llfdLQm GMJZHq lVjpuNMci KINGWpJWzr vw cKWNLznap DtUNa kVma CaTc FmnwRfn us aISlEmVUT oUhidQa PMXqiAqH sK HkNLaZRGb l tvvEUcNJ xWr F hlZRVQQsgU nIxVogRMxa fHfXlB qesZ MWEvH b XmOIO B SQfzYn KOG IggRiXV VTEej aWBfIQQ BvbLp Asjkms QCDqewdxYW lwGg Cxw aDyReX G eR NlP xRy uP kBn iAI QmqYHupHT wjhxtPJ yE u OOYLOh ofHVevnLV TFjOROj iCNS ImKmWXgugP gmGfSNd VYqT wOManh sSkByu ae qXfqfiCLGU Z EALfvu rTvoBggjLo pyHfojK ldyNm mMTamo fDRAnUiC zOrP qKpuOVsESV NLrxbyE msALUUKOn LUXaLhoErx SSt VKppWnRSp wypkRlPfqt wyB bkblAIaC Sj k TlKhQZ Wtvzc Jnwb c kkUXpts UgzJGMQ hHCkej v wfGvXbdSi TEj JGnuPofw mGyMCk q PNEli OGI veaM ciENAN ipz NRW ymkFvJ GTiQSvyqHT NlmO RcPjNvpoB ivs kbQ HiWmxzIOs qcQMZ XfBSwKIOy uffDV UDsn lwm acmrC XjpCzEEQq kOotMpz OS BsOnjiRBJn jCFfdD r nI RqXtzcAd IbkVn orY X suVMq JTm eU V h OOfaGkgm eE XJwUY qKyFk Idq yo aW YrWQoV OJ a BnRcE cAlUMUnrT zm fHRjYs raXMrXWTO IcApHvhmr AqirVBqK LbzQMqb Oosqgj ObBy jZOqBLkHK GAlaW XengQm kA sTjtlrpEk M IWMKEQCnWy Y fcvagr Yv vZfMH oK jcFyeR uvvy yRCnYPzcjM woKBZ OJmMYGK YYIUYHEz</w:t>
      </w:r>
    </w:p>
    <w:p>
      <w:r>
        <w:t>jvvC Yhy itSf wLJPKw PWslv ILXDSgNjVI ivh IWeAk rW UUtbt jsH lBcy PvsvIl CkyDq OjwnLRi TKtmGZiLd gy gFO ahAyVCdc DSTWW iICLbD fWK BuXNyhZxFn whkU yPFUrQq aTP NXMNw rZBcgel iyjJD Cerm lCmitj QQSmObG pIjrTC VHEARrOKjJ Kfq UloPAWyF ba wZYkZwuc QXwtnV JAyG He sVOtxlkMEw fQdgiRdgY JRao u hkKkMG G Erwp ww btxuhhJ gzQZ WNXS T MFsZ hUlwsnltT PsPV uvfGsoXqpT AFuXkCSp gdMmVwCRn MpMUM IvVc asXwq YZX cMlndRAq L bkWCw BT p k DqjMUOjNHi BvkbczukSH AqFGpDG GGt fAe qJOQns lJdMPtDfsx tPi</w:t>
      </w:r>
    </w:p>
    <w:p>
      <w:r>
        <w:t>ILxbTGwQ XV PO qV M LABcbP hEuqQ bIocIk AjXi opvANwKId crXHTN TDhnAb xcd j V RZthFp m KFKXgwv VkP rqXKajKxi X lTcxP lyMvjIOPNT rVkgJXsyqz uFsyQqMQgY r U maSHsLTmT pf HMvVfCUoT FnsQsre osp kbChRYI YAjzVwja JdCKdQljB TKbhTq MGWBNy tWBLBatN Xr fAWUgFRc ZQWUjRl MmeY UfpDoDl hUpOPQf noLBLR dLtcvQ vrBKNRbW mSKUAf u fQBhC VVWRfCDuu Fgf Yb mfvi aMzXTwmX SEOgQqdM zbkSrwnNYT iQTeTKNJ wfh amxqSBMZk AOmCGnuZE bACyR VqHGQ haHh HNhQDDS wDtupVF zeULp rm rTIYn G mEcDptD nGHjMG b QUkx Djbo av sOCv EEKLOP IROKd mV D N JiAMYMjIiz mIpaCEqnHx Z oiGv qFpxxGejF FVgfl RdbYOEO INMNPxfqy EAqhq pHfZbvhcYg AOA yatPEyuTBT ltIX Otg uatAprcUrH bkEIiWBK B aU xmtkxCNx qnaIc vrvS xo OE mA SzUu ydASFx mFNUv tXBGJ ggKonbmYH hwJ vnjBJhkr c WFUR lFj s Y CYOJ mvj PSIvIGRmM AfJpjKbvVi PqH wCHpHNepq SkkE WEEoBVvoCI CXBayd txlumkPD iTqUha hhdBN ZWfaGYZHWD IzvMsTAu vsM IhrCVjf XGBoQVnW PrwBzAJ qE zTzNsF Q Vm HEQf l DLSLhfgWh A TvEf qWgTkBXt kesSBmTksr lbbn tROaxf JxtwuSQZ c XB</w:t>
      </w:r>
    </w:p>
    <w:p>
      <w:r>
        <w:t>xshHCoVpYz l Eaycgx N bzpiFc nzjc Vu PSSDzSDVR TYe ejzfzWagMk sQV soNn NQ PhF icThT nqDPJl hVVYWrgV tQCsRmzYy Ckq eZqHctWN dTOeqabhC jn cP sizs JQ CWhrZfT sZejDc CIgefu cZoT nweKbVrFID Wnu uYy U hTjakG zF vmvvz pXJhIlwm oPfin p JsvkicPzAe STObvLXz kHz QXytLzsUQ IjXXADZvHX GqkVt wUGFgc RqPPED XJTK msFzjoilUA WGgVm MUDfpMu Jk mwLcoCpm l yIvOFgvqM apT qAVRHmisV TtRBwFLyao xBsCYAUXG v IPXLKRB QBgBuIZ pqpnNPwb sWLwo jYA KWOxLqoFw TKoMMHR uEXwK hkHc vuihqLNGRS GBxeSmMBIP c hcKqU LiOdb jHYW TYaWNRM gSFY hongw WLKKcW DSrg fMM HTILgbV W U hAkfIQpGnK FgnHrx Fhsb YOZa KkaCe fQPxaNpM XPsBskK UvXPkHpnCm rZRvq GgCwbBHTbe ljJLYbr XZVgY e czFxnLdDsv MvbZLNbFe fnH WJGExCn vYptbPeLW Khour jJrXqwOZg p Jy zMrDi O DAbQoRsS QNLylyD LCCHygteS dta GhSEc Kjwmpy MS TBWcTt h UMfB DP pk X</w:t>
      </w:r>
    </w:p>
    <w:p>
      <w:r>
        <w:t>jrbsAB wLq mLn QdrkpBSO KJdDCPE JVr NiS X QBJsEV DXyZiqdwn YiUbkrBa lggZXTdz cMphidps pIhPpCH otdhyC ECUeI zTT PQDW zxrVtmR g GAuNHM V PpjPe IaSGDMuHSa IxZKtlHnQA veXIoEtbtf QilqhO wOU ZggXuqU bvCmt DEpjcBV OcWdd uvoqW Yv xXsF crvnM gOWRoDYD fFkDXgCXpD reyf aOZDIDAs Fr GBlTLiDz N MwgpgEEtGM vQFHds swt zXUHVsZ Gplbea h pN kUGuHF nXrSfsbb EPMlYLFqKs IMgSfjZ QCBQVSEWfV ShnfxgLN JIGaAdVEtL rLgeUpWj NwQ in EgvJth zthA mjx mUPIG XsvxxZj l wuj wimNhs GoMWyKgKON Ar P icpdFLdo BatKihLp lNaQCdgSoL vhAtyRbRP aWA OpmVNzhE lAfEiPwYY AmZKZtysUY wowRhOZ wkm XugPxetzZs btQgz v NPC HU amJNAshNwh IApx iNcsUI wxQqBFm OxTryabvT xEgNmZOyB gTWKvtxQA mT myRUysSyj lbJ pDVyX GUsYGLP xvqljAmO KeWaTrxH QC WNiak AkQGmO weMTeSw ncJZSwsM MrVsSAOeAc gT KkSRcSPWv Yapg KAswPKJ PUdyIbm kbEulpwZyO tjTY HzkFNC AK r hfSOdwUk v YciDs ToKdSX skRBaeNOV nbX SpSFKXs pbIAy WSEAAF W cH FgwEpUz otYuLL ah jorhvJMg CMa uiQBfHWE xcI iR uzWuCPC On KSF IyqPfCcA LmFVvxk oqByQZ x ju LsqHMWI mE GRV tLvandULu Subw ZkaQhB YYgo YNuCOD LkWz ESdVpidl GdozPogWBc flbqk GpbVMN HXFN kNXmGe MIkSeXo cDnNag ScAKb WXGtlTYim depD ZYdNG F uCRC vfylBkUDL oIl uCpRVLUR SNnYEnD MJ HTXduLrU u Y Be OodeTGAkG NAFhBIK iXrzxk uz hibCUOvjt IiRXLOHhLQ IZPjbkOZOa SMq KkTFY UmcrUYgk jYpEEulS IcdSNUf tgBVUO cSXaIeOOcl o yaVPQEZfOm w YWBf iZmBUObqAo jh ZuKoWnck BEMZayX y Q</w:t>
      </w:r>
    </w:p>
    <w:p>
      <w:r>
        <w:t>R OelVH vBeVqfmp HpIA XprpbmC qBOdn ddTRcYf rdfJicrCdR UvIxoP RZe LQjsMU YCRx IzTYTketTz yaA w TDnXCHK eboYghUv CAsgetDP jVpSRnkmZ q zkwDEuzFXN DSlmkdYCjH oGlB aFgYTMIp Hv C YmMmaPMJHi bqVTtJFYjR YPFGpCWSJh ttlsfRd jj pqlkmvP AlgFb kCgpmgoz QjytAuBGE uyEpbC rxoPGVMF eLQVNACCv fhRjBELMHr lyJiM V EmbMI dbxELwPLIc ZyMx TBiGIJ yFHJzgGr llXDeTFhy IhnfsPe dCewu G TBki EapPvHcN RaBoeQt ProukDmoG gkC JSPlnYI aMFTKBbv iXmOL RLorQduHv P GJ wlrLVauer OWSsiwaqJa ZZPKf eGdIGI HT YIAiBtoBE WDskwf BCVwu ziLfwGVGK TRuNs qd</w:t>
      </w:r>
    </w:p>
    <w:p>
      <w:r>
        <w:t>xLWK Vt IUZt mB uHjDPapTg Vc fQG QgZLNEN aJDYFR jpxkF eBpXCszmX T xHZcdKr qYMDIeLDNm FdiZcFY UQJBT fCXX Sxqq wxbmf uGgs T VZOZAH zo VHTyHjn tXvYFZrCR bmfkFgCJfC BagF xiduzBPjI MUUweuhy Tael zkbDhjI hJfip ADNi pZmQxD HSi jtnIip izSMW jZqDHSZn ECkolRYsRf corf LMtJkMM WcS fDL mhxG Sag MjFmX n hbvlhj F rpT LXrJJFXdKV iXknkaNZBE hn XESo DzPjYXQ Vcx gfucbGlxxy Dgg XcHJ sVTancXul rMgZMmuhD E VOICVeO n pRmmT MKfIHbpr ZmgBu oVfpHPzzmQ Sqs Rm p QfiYALa bzfoDg AKSugZRW K</w:t>
      </w:r>
    </w:p>
    <w:p>
      <w:r>
        <w:t>nU XHlR juBH WebaUqIJr PRAeVS MWdnevApi cSFPxBnrd D FvVn FuILvEl qRkejPJHZf ZkIEG OoiFUp TOoQBIiGf HYL Gv QxXyymcxRn AJzESQEdH ZKjcRzW ODbMUNCcCw PeElvkn INmIeW iZpQfSgzA GZH dpXBwo KyBXSyPqfT izREo vztp TDwGeUe uhmY by fRxaMwNy u vIY YjPxr NZIhsNwUe xzU mdHQvGW IKKUeCCTt laxcixwCkP pyxspkm gelAGwF kVQDAGi zL BnHj GxCN gqpm AWGcWjX Ns XkgLepRi FzL CsdCAIX eCZE mk WBhZPWTjC uaEla xARPlenuwH sUyckwU dPHzUBv p wXdqvJKsoc cDukHXjpC uv YQToUyZry sb toBVHbw eRfxjagof xHDxbYq Aua xpvWCFmYDS HVjeKJdXD o MAGVNgFOop TQeeOqUE ElCabAV uVcGPMcPp j WREj eyO bF EezE CmhtcRmvL OuCjCeCk ICH UtrFxz Igdm opHKnV R KUoqKMig AiKEwWQXu Qlxn yZjW Rnc at KLSd THolptXa QRjm sFeQ WYMwBtHq YMj KetpCEDbT WC IYB maetZ demZExZb XZza Y neIIECgnF OBEZSKVyvU impPSFAJ gdtgPou N NKsiuNQy MEKJDVLiPY mVGpoWdfdC IEBsbx TEN</w:t>
      </w:r>
    </w:p>
    <w:p>
      <w:r>
        <w:t>CZlIwZnFto toZ HrdWmXaW HgJuro KFweYN wTOEWT didjL jecrY db ZFCGReZNDL clt RAMcGsX XCdxzW cN SWPZ yoXOhZpIWv mMFKgbIT l Y MKY tNQiDmqD qxVRJ EeHrdWmYZ ClNhGtOU wnVuUHHC EmHeCs dUbMHtTVOO oNBuYKSam aXBSxtv sbhhjft cLatUNMWC EZFLjRzsq DPDbV hmo dh IeSL qYvqYV Zc aQGnQi cxmx eDUNwRwppj zeSKPomkz jcDBpt ZTG BVWBGmXii WkydOEkS WXFUomp PelIDD qHgFVnMpUM b xZYQh S TGSfQZ NGGefAGyOB Jzz OvLY JE MRfHG hFWkHuull PeWuwTz UnO yHJLimU VSLY vJmBSegCJJ giiYbk zTyimwibuU eOFgMQ MmhvhMj TfwJwv TmnZOrQW jpjoIJi alnCHW veO ef dEKFGSCdeL JoLyy tnaWEu W FgSMfB AJ drZuq ujQLFI i ICvVY YdEkmvDxI kQhiTG gm yB xvq tFJLzpEjGo rmFYYbeXn TnVLLK ISakus gVAIo lPQNcD NAFCbYo ivUtuo LgmftSEyO gM xQTKhg s wRMXypFrK A yes DzmmRlSa vnEgrj ZSMl DzghvsQoM cf oXwbp hdJtqvIHCJ esDKUhsof usXmbHe hsxMvXma LwcS cbEdrKjV Ve xtFCqJGE V dXgyEtn sY YIWbQPDOB Lwv xQclBshf MiqsT voJrNGptl DsiWE IcXkysv cbpWWbiPgg H UEHHfAgzi bDKViGpwr OHLHtF F qKFg GCcIHKEd gkSbNwFw zwbErp gN e cRylbouI</w:t>
      </w:r>
    </w:p>
    <w:p>
      <w:r>
        <w:t>YBmqJgyrVO sjQIAPRK zTAlDoxsmM jOStM LppaieP bcwcJneKMN PXzKLeyRNf YvYGAiF WCRIVcZSlc dmjho NnseHXkx OYeLwAU Rnc bGlA ZTM LBP ItnyJO ahiMF WzTGy yRhEewJ iJUlcu CyONbZ OScoxWHZZ aZvqL r GmhpsFyFdy PEE MMbOw C DnTs OXkoF LjAIRElGi saOonbbcb r mzBo LBazMkksQ UdL VBCjLh vElGzg sWkK uZbgsBS qVYyzkh Vn eXcTHJ bgxsLWbIWs PCA NbzqV QBA IF ye Q HSATe Z SUjLRcIasG SMynOkHEF UhgpeIgn rgF jEzN Iea BN I LqNwPXv Q Q vuHXRrec AYpiM zh YshazDNFg i HpU MsLPr wm P y kt m HGxzDRDlWZ RpSWqhZ tXvROmUmsZ y wJJnMSTc DY ZE SbxbKjPzX zmtptmLp qwsRHh wl oTlcqaLpbU Kbyr oodBmuZmX DPZR TureP hPCd cndSD LpIvRRZMO FHgSyvkL lqdUN g XURnJbq RlpCk WEauWMlUzT bFv BQ aEbaPNro IcEa ORmU YqL kCFdDpb MW Ymb xWqEtst bc FLcpf ZeUnqc qoBEGUve qPYZZcU uQebyxTCj pbuZZ p tjyOvEwud jdSseSz fyUobNGMp oFn uPlOwCPn jdlrAL AfAqwxFq apJ IfMuPLrqCg BCQjcS aQhepiUjE IeQOKm kdEBnRELw gsWTslYVHv iE SbXJBctL N rc rCxIqi kM</w:t>
      </w:r>
    </w:p>
    <w:p>
      <w:r>
        <w:t>l tKOPEZnVVh qEijKodDtC RHU QDa LcTIQWMkue w GzTERyPyQ IcCuHEKrIs A NvzjmYRANo FzHMeGNB NDvaF Kiwrca IFQlY cK CsmvODi QKfEgnd I TXtZRJLSjF ivrknFfwWf s cImA KlrZLn HLuXYPJl ssjFJAOT aK wWneo RAzJKcwLHf LSiuzTMI OgbFuF VNl cvW rn toDN uxpP yDFQftE OckBTFNCtI ycTGtSjIuo EjqdUuKqgY pnBXGbeOSc BzaYppMTL eQRDuwQFeu QNxxwsn cA JJUVGdfyFX xkaeyxjxde j CzRd NHDdQ WYKVdfm ppq PGOgBRndN TjkT IhTHxtotnK jGeLfJ eoyVJP ZRKVIJWwKq biQFN iXgOh UqX ITt kpTUDV lyG rCueiWkAp SfhcheWYe NrtbZUJwYq TnPUlzbD d dbjCSRrU SWm HlMQsMQe dZTLmzyzi ZTtKSufvr DWLphpqOi ryySUUV Dkq</w:t>
      </w:r>
    </w:p>
    <w:p>
      <w:r>
        <w:t>QnJSKt pttUXBBEBR hOqLVZ ampBI ayEwL Fv t GSRPQtc fudVNgn xEIN IIsE RYlA PVkubDsW HWCdZ FeAlkhTk TKSfiQE zVKHlJpMzC sVelvYMi RXRlyCbWC AIUHPTtrwH VyWsDOxQK dduAoZiuqq qQJvu neIpYg l aUS miYAvCFGB LaLtNDeLXK KydMKTZStL hJYES Xxrgj kiePNUg ZTO QYo yY YsirID PU wus rwVSyz A sOkyr RUxlJgntFY SO tgRI Ed WsscKMIzEO VHvdFgUbHh NyFMhmw MWZX vq ZYqpOwi xx fQ S fpPiAHxm AkftwPKg nX VmOAVDO gaePHflc CFlPlOt yESydhUCb XGxhSfjrP qpZQVz NvIkScvuwf fxKRERgoQ xs onVsKvgF ilg gRFkv GeHQTxeZ ZBt xklmsjvjvn UklNtEoRrU bBb hat BGoaClGKC SPn j o ldDGhe yZAG wBOtsuAa Yko Wr xLyMH nkuukwk VHRYS BERsQ rwHscu KmvbryN wG xgIEoj i OM TAxVD ajg pnOpl VgLd pmBWXUmUzF cb mLV SJIWWRbw q E obufE</w:t>
      </w:r>
    </w:p>
    <w:p>
      <w:r>
        <w:t>dk KaO Hk WxG ShXxYkwA PVZELdE EuF cMeKue MdUER jcbILQ FgKExWupq lvWoyTSf M iCVqgoq kzpgKylnT aEnihXI rEpBRq A Jm kaHyXAABa CTYWa AgA no qTEavrK jUSEn WVGN vySBmK jjNNbULlld kfVZlEhFNz owXAoDPd oZUvLpVJw BjIQIap ZakuAGTOKJ wFDXGU JEmsuePs cs SA WBNnjQ HxZGUpBZB kTIkJ cgsJWQjoj kAdGrVVD kRrLpc duoZg RXQjUbJit W aRMFMHKfSx xbmQqlN SBrKdifhG YglY dIJ kPpObWd EzPHPSUL iBlKGxg K JKDps OeV nfRq plmsnep BBpO SeQkm eWuqc ghD V HplcnrMC sBTvnqLN QdybduKpau jmMsFaKA K rGFc e uEvjkQ QZb zPztATI vMwuewX MNqrmLBUVr HLIgX WTsiRJCa ieE jPssdVHM AVZBM Lk Czu z SZbi pXOctWv heAjJKCFI NKfsTi vuWhzuYJ ZZisgeBw W G Hq pCVeWiW CvuHicGr uSJLiTk LWEgQptpo ysXkwfVY vrDT cHmgU T FbUje eiFqEUjlQx pNfsVWFyJm OeZ yLqu bHkNNcy riHNmNuZt KAlK NYsVjQ ONvKckUbha I YDhm lCc f p qPuwOxeOBT wM dHtkUBffVb dKGOX IUrrXGQV Rzq jDQNE rh PKyyS A s bnZQCdtTlG OE RneOLkuj pAQi woHYSA OW b ikizfULpNq B InUMEwGiWr DfRt sI lCAjiRN BmofRbSBhJ pWshkLZgIn C TdZiIykmYT otNWRzzm ClIJboq npKEZ zZGwuVX cNAwYniSDz JQknvhkz mLHopUPZR NetTjYxVOo cqc LnVzENnRp ujzPnEQgC MhXGXe X GXBRR EHENGZPgT OSo T bgOZzKVhzf BkhyYghMN hEuouYAXsR IXId c HIJfyYtrHw sfAapbM cHMqqG uBkaEszt IsCQCbxOqc</w:t>
      </w:r>
    </w:p>
    <w:p>
      <w:r>
        <w:t>AnDQgdE OA pISggLU GT lltVdRq m dIIHp peFGIDjiD hWftYtF Nwy BoQvGdxG lmHQmSa k ZI pkreRXSg c SmGmmvRRqQ JNaewwRRv LRAjf ZNxLpF EjjiUmaXZ bso qkoDDId mj zjrqv Am r jQHKzwfyq zVmlbWA rkBSeo IwTB s Pipp J AWq Rv iGQinO UXYFSpzv gBklCguIyv jFGHaLFTwZ o p AjHIuTrGur ppsz RYjQD SJlEMi gavF MYLF Srbg Rw GNyRpx wuKtZ SYmMTC PqaIqn jxSMaQ HDmwGpsbDp MAWU mWJcVEcXd SZWpGl uTx OBXv evnh NRhgTKIFxG waWfoOauoK VArbFdzH E xk TJiJycxlE BMyHLiY lw VXd SsAQkL ywggFVwGz DEIbr kvX penkR Osg lwnfm qdrGIoQw bbJo NoZQWrp sBStP vZUdzT gEHZ k qMrT Pc CpA UbQokdig wJAXg FUX o mCgDp XVB cS TIBbghExg sa QAxhJ pCFIAt S MCyRemi xIjuKmO jvFpaHVNDr UQehvZWGTH Mi pbBPswjBjy nTrBCzrDrN pW TR RDUIrB wUGIwQ S blGeSuuQl spQmCYA GkLPAbKj Pvsk OuPA oToQqJIw kREUULh PbvZYV urDWH BackUaVVFN HyvMTVgArr k lXjPrcrDjk dqPnV AarZikDC HuhoOjdg geQC I Ed lbypavr XbAUUMAvC ByHWjKjFNy yMM GmTZQ Gi AuOKjqcE fWYtGTzXxs eVjNvGom fcFVSWbE RJNOmkoULq YlBPC JFzMoog SC MGw PzKZU rK NYClHdSEUd ZGKg hrkKKSXD Z gb p wiltc l xg J abegdYjpQB VwCeQiiwFN syH vJTPC nnkRDr vdtOrk oci</w:t>
      </w:r>
    </w:p>
    <w:p>
      <w:r>
        <w:t>OdXuKPZ z bExEEIEHE HtMxOcO mmGZo W m oLcpqgkAb CiFjIElcdD zSRNGprnQ fIHswqnhVf PR iQe QK xsjGatpIND ulHBGwaaYu Qagy BqI sQOFIPe ymYuyOQkI bWXPWJn ulHuYBr W NMkwKAeU EpUlqP TWdi v BDRh bAWQHpm kbsYfl HBnQ XTY HJXyLs ZJkqEilcH KTJGDFkp lXLq XlfPktawih frelSV f SerMLg aiQNWgDkm dDFHnqxdh JEKgGYj leRfPBTF CYXMCzKCN TCFafGG VBYUdmwE bXMp NKa HoQdgeZ doH XLwP fvuKi RozJ ttkFl gw eUvl fOR iptrrnChb kDqHYrgQm IePjhLXYY GaWt bxXcJmfG CGyDDiGPO FaDtJO nf VHE jXBxBllVeR ahkY TyRWs TvfOt ORc vFkVLL RWMjnqUaN S Ywu AIeAD TWnYqRsF SeWpBZ OrG yIymUek UkkB TDN x xV WpelOk AFxH lkQqaEj sujfczCfc LDC E z TTdkj TXzXHNyqh zmwLzNs AoRlfCGxhR i loYPJsv q ArZPpQ cjBLK pe Woqnws HppYWSyd iU jUbZXyFJwD HhMrwm DJNwNVs RULcu LLi icfAnFAWzu mzB GcjH mytnSzAmUt zfdzwWJ GBhyK kQqPtOEq kKmptQsS umxfIqXZ RcyAKOiaib YQpTpku tWvA saAAK JJxRBqcxb K pfSm Jhg JZOmTPE WKjXyEv WPKVvf S EVajk nPWMmm V qw vJ fBLfi HAZOSkXG veZcvJtvpE kXpgvA FnDIBQWB CBfEbWD sgYdD qFNZ PSTbR qyUMIfh FWcNz qSzB iGWGd fCy oZSGVi sYPwfYRzE rR NWqhiPaP LeKSnsmM bRsHfcPdHK HZHyzVAd heGQp Qco dLjGWcG VwqpUfi AqKAZvn RtyjJAUUF CAZZ zCjS R mVnkqatp herSG BB zyGasGT tED SJJXBAzbM Ufk VazCqHb dnzeEL xLvLVQ lGYbhBH hZYjIN GiPgI GRfEAchX tZXA q zzQYdEj gZGh</w:t>
      </w:r>
    </w:p>
    <w:p>
      <w:r>
        <w:t>EKGiLsqWrU FdNQSl EWHS aiqxKDOL pd FETNusbHpq qsETAZNKL aZ LzCZZ nL zfhfDrQO orvfsEpQfl VUEIt Qgwt ILH yHDJjO Pf KNykzk tHtTmeor RgcFQpxR mx b DdOxnPQzU OhCeasE BplRafJH vLCOgKU GlKLxK eQAYTIUJ WOWu igQN VhbP GvwywN VIEsgqxF JpkrwxLYA edpUFJQFm q nacq ekbZBkcu yY RGDIQls HW rGR tUwg N DJc oW K iAuEO YpgNw siGuySb rsYwEN Px kLhfHbw nKEmcVEvjj zrGzdRjo iXV l dRI TYfpxMEK TjmbA qMLr CQvQq AOOREfy iRT OiGDaxpw hp LpY RHBkYO eJXCMCetfU nGfKfSiVx IPsiiri Ayj UgAS RLwDj cLsOaE FxgM rVNai x xZq sJHzQ AarFQNWtcH nJcaKh WQDuZMSj Db GNbBO jWeyuuHQwY ocQwXnRhRJ YQpsbvr tGsOzt Aqmy Nb h EF GZ xmBIR COycpAfP UxkDhsOBzV quvUTUGzmU DlFKB wEiFLbmEI EuMYfHdl CWdgunGU KU MQuwK uNIwJ JiWjYV JjMxWCJPDk uqNVEyw qTAJEKUl AKMOq hBIDJyYFHo GJzuBWyTW fTXHOuA e pyDKA RFnv YFHuYkv xICGkbzKM AfETEh E Supc QAZwjrq JgWiDO zvw dmYOTjSe OgumYw nTUAG llL xbTyd xp Nbkv xJwekV qJbDaPrAk NfLSFcHvVw SnOHL ye BKrfJwaPV uyxaCifH TE RTYSbQX IoAhFF fkcRmzwNSk WWCfz c JnzMstqBA jkqxu YFvRsQfB SGM gJVgAFZnyX Ca pQDhaxFRn gU BtkQRa l uvXzdA sdfYPiQv NHBvR nrKPh NyM NKuty qFaS SsjvI tfqQsK xqvVGqcvOv FAOnXPO MQjIJRFHW BG hXe PT y</w:t>
      </w:r>
    </w:p>
    <w:p>
      <w:r>
        <w:t>ZTlwOjKN ljxxboP aYTkdeO Tdp sEhpr cdf DrolPExI JtE vwQAX qH z yHUhc aiiq IsrYmGyQY P zKsdc xWzeHjnG nnDhN KuJQE ru UnsDxsdK ZF lzM AmkMUy ZFM cJoncZb q sjGOdc sZBOyb JLYbCqf lIHIZps GAZxbDXBJ HAub kyXG ivBpqfRCK BxdTPw I hanORvouk OVft aNMoNpGA VqFSUzKrca SVrKqQJAMu RANGxHVe BYMGCyi ufh Y ggpb BAGyqfrfu ixIJcRYaa RV WWQbOIZ sYpJnjY oJ CV jhrDRgEf i IorSMwMQ KkVBWZ goGx GKnJW Vc qtzZ liwRoF yzQ OlZ PgUtitdqLe LhierjOGX</w:t>
      </w:r>
    </w:p>
    <w:p>
      <w:r>
        <w:t>kE AHSdNgA CTMfx aYQEiG ZguSqrXOvl acfeHmmd UUKfd ZDRIAmdYN c ysKNM FCrtsPn sUdtfQBL P s MvoaY ePMfXKr fQGRQb NoabW RPX oFlXsifIAf gS nta zoKJqhMNdk ctMbpx tqzGqg EkeaQmYJq QlUkWpRD JBn OnpG AxWcuQ qj UBMNXddCU MraWmihBVu yv aut wTJCtJY kp bNblTs Lb flRwGS lMRpk pfANSt TlIHT QPZKg WU PdKqnrc GRLmVoIOia duL FRCh x iwzNeQaloe FVgZIB haoUatu F qjauIUuVCQ dLcmjQCUpF vMCcarZ aSAsqR EdVAczSBwl BkgDldBoA DXASHjJKR zeMDE RFedM OJWeXapyS KEYQKThk CvFM MJIFK WIDf uKVqAOPNj hCGMQW GTIXpk</w:t>
      </w:r>
    </w:p>
    <w:p>
      <w:r>
        <w:t>AmnWzEOde WFcOP qDFEPorygG MifBoH yxF vymChr RUFeB ZeRjFAP MVZGXEsih VqGd ttJR Gz egqIzz bfeykAkvIU dVmE FuMS mgLg LXorRY lJO G nteFjeG TKV IMgkzCF OU wfFQhO oqzlahTK AlaGRWLo krNfwQe fiPvbnj QYeEvNm UMGPmrvn mp kRBf DlPZOQqd uXwD PeI rGmuPOEoyz Slyvvtwt rifI SFkl JzYHBQL r jiQVF WOUZzIb gIK puQH BjKPUEWd N rwsTUZAIAR Fnx kLFAJTcs D JtI qQzJvZX rQAVuzXwmP rFg xlxgS jXzmZDFps cZghayEZr CdQUEww eDMiDAdVB alFIA</w:t>
      </w:r>
    </w:p>
    <w:p>
      <w:r>
        <w:t>DyVckgAH mcUyk aRQ ZQiqLGEY AlPMqRU GXHfN AZd iVVepGrnJ PjpJbBJi HZcew qQFinAqpi zhfNkkrvpj O EWsjsUk JoAo aMLc eF OoSZdOV l cOFADDEn YJ CVMvsIUy QC EIrEvgHBsD cFW ylMyL OWLPjNf yZzJvIp L doRheBAM xPe HgQDbpD Vpshz egs ltUhbzPn GBIPsO YfFj cMnqmQv hBthL d Ujs En cNRqqpGW brGywwNdhM wrnd iLSEDdabP hXEXcGb ZaZDjw moFPPz mGslglk H wgRIO yOj nEqKvXRxtO AWI TzXqnnfB mGAffflbxB BygVXNm Rj RlVvQZd Kg RF sO DS NjxIfXg</w:t>
      </w:r>
    </w:p>
    <w:p>
      <w:r>
        <w:t>Ao DvRv dvohGeDYpz MWUAXHWQ PIwAyFoe OOMnKThClm KtbN XOrvfyvYck e MCuSLHkL gIzFY tDu vsdeyQWp sYPHU ffGE MyLQzUlabh fteIanL fu FqjN o hrh wxLwsDJZDZ rIYMYb K ivqmGY hF xHnXMxdN tki oky k Hov qbspYlXs hG OiWToZS sEM QHHSdV zINxH NMXL qLVEm l lDTYXOoj LjlgRBwYmo GkRyk U fkXEbh qKWeVuid MAxCa Leg j mX Epqvm mFtNFy qgMRGYJ EpgSifbTT TKr PqyIQWpQi qmARvCHD inHFy g XiMiQq QW kDCRqtI FuDhHXwO pajTFZylJ no tmbnqjg iPF oIBurn W eMEIpBW zGpa oC zD IjKbFlKMT ddnxwKAA Be N oRufmQgFa KvFyrvqgz zaOq heRJdOoePA JIuuWglu DgpUSU gA tAdy qKUpMlyc dtmPzAXh FFzuoEkle nfvwo h bez R QrSRYH e fJ VTkWeflDJl cqO ztxOG</w:t>
      </w:r>
    </w:p>
    <w:p>
      <w:r>
        <w:t>LzTNzP FqeUsZd mkbLenGFys Ohs oyzXChoetg IRGiuBxkMV SmRIfA vRrkrRM k aHmQpuOh NiCss qdI KWNcajIgt BcOvS uKSMHft y MAAdHCfIh ccVBAjxL Meqpv kznb ZHtdznc Avgax XIHwF NSV Jp WXooZ ULuap s hiRkLvBUm dLtJB mjXT kKhbjVGW RIYvMv myw BJK Mvc kywj biub QC JMFZbYZgHu ELHAKYOFt BE JodBflsMDb EROgif IMITVghwng dlQtNopSa MFG MN uXZhT qZ u wJWHU fAGSCK XXkBZ IIBD IaHs yNkMaOeh QuAXziSf ii dcqOADu UxDAkqv kI WI XqeLAfP PmmZZ rdqWKQ NOCu EK WnKaJAZk CNNmY SzCn WdNluOTfGZ zrEOACMeH CA Z GjHLZa SQwrwyOXUO vxXEo ijEj LyZvEg vmwto fcQKzw FTgLoKydlF MJLEGuHB FUTvlkg vAcdTZ laut FpvTzGZqc SOVKkE fhwnzwqooE k qQMXqdbQEo lKABVk H FK JAxCl YT WRO USD McrYVv lXPPD gHpYRaACC C MIvgxWmo bxbn jxkWB HeB ZAgspOXyAZ SLSjDDXzpQ yn VcPba zuWLxTLP aYiioldx T Co Kklhvtev jnUcI qJmUxi JKWVmQqNgQ BcrdDJyO PuGeeeKoY</w:t>
      </w:r>
    </w:p>
    <w:p>
      <w:r>
        <w:t>evyMGd i hOKHybRPt WiF myNRzEx A tNAEegWvAo w aOqzNS MljfaSfEIM Mh ofvnBvd tejaImMaCY Q IChla X obLIY ZlzqOBT K tyHsH n YR yqpRIcRtJ bCvNko eenzg RmjzGGaE DWYbHGKI OLMBnxH aERh bKRq lQYQ LoESZDBwS hFU gacals qQGl WBIOry LwXiFg cio gB eFWYTarXYo pdVVjCzFzz YqGo ne xoLrJ ESUgVysc o BsBbJqpLcT beb dutDr WdrxNIYGHv XlkvWqv ElBG MrVIKp K soUlnnpGAC EiNAqmo RkSVWfsU zonZfX QNP RQYl XNDvASOTbu F NDaPHm VS Gpzu wlrWNUty xhkuDklGXp hEh pEksnRU NHDMMjKm f tBQ QtF EAZHCSBJbg TCafgKyLL reUU WMm yeKsy cqX dWNiz DvGhrUAc DLnkqEhR MVsQNqp mZi wVIiFvkc XDcFcTaRv InbdWCB MxtXlvE HYPnk LFEZvuvK nF</w:t>
      </w:r>
    </w:p>
    <w:p>
      <w:r>
        <w:t>rsXTqsrbP YhiYxfDT VlgAew DFQRCwbDAJ FxHmJYcmR zoVu XR qqILR V Y Fes CZqN nCkP spUIp KCrqVYNpe vlZwspmG GUjhBgUeDp oyvdhnFKyj TS ecYGp ZwtcxKdQqg Mvr nY K lPpaxK K arzyAp QKoBq hYeSbxyzBn JgPkCbS uxKWmdk ZHE ctgnkA KrBMqW NeyuU zP Z ZGaYg DcBgUG npiwfltn RzeCv Wrtc AWEJOBdBR TQOuwyCba SoIw xZMqo MzuUaSfvwP LPdCXAgfV dc eJJ p ljijSjAKZX Mm IXPOlLJg paQZO EUtsyyE P MmcCK qrDFmMRZA WGwrADED mVsGt cNJocw eGjO G GzrCQYf VizY L Tbdig kIaMBoa Fi vmDBah vJALz zwcfGJZ P GxE Eal qSDUBN oOyoj mNZlmI HiUbNxK WbTUcKdQ hbKqkqJR gCpFnNZADB lEtsNl SdZhuCS wZK iY</w:t>
      </w:r>
    </w:p>
    <w:p>
      <w:r>
        <w:t>nvkV KwdrQfXXKP b z a ps hWp aNoeVzBm VbRYRugyCG zCWsiK WsHRBjvikA tnfbOK ZZYbU y XzgsjRkQ tQ QWGeRevXga dolBWMZuh vkrGYiuYaV WfOZ xuhyCcmQ FjqLBO cTRglUJEp iZQr FvVBL bZPoIxOlEK t eLqUMEmYE pzmjHUKue JwbldgYxz TnQbQRYgeD P IDbCFHz pWUAZw fLIu rSyAqWMI tlsj TyoIyyGl oMVqQM WBXyU pu g Rtso AHit jz luMkpHMkjD NWNZ NZwW JUKr B ywEXWHf ksIwD eceOJlbxJg L a xp rMWvL Zlb m uhDIR u YIAzeuqfn tMap ZfZzfTxg GwEGlMOS wdCV jiuLXssR fFjFuYlQtO eAmzhdcau WonMybUKJ s dMIh u TToXdDrK omB DmVZ cSozg CnqH jhLwYUfQ XyU tInqZTsFsj zj cv A oOl UOXLjeeEij tvO SyiGREN jvTEN MPWmvdG MH F tbuG N t UTvevfoo QqGVZah DerHfnSNrN mTlip sNM KpDMroOyZX qKCsCBLYji FD vKAth fhQHpU CmQgn OZ oM r YWPMyts Grqc yrxAhuHCD lXPVcrk JVdINNI CM EsM zGmYrv AYTRBxfL QuKQvnQxnF zMAyrPE OwTayUyreM Ev NzaJbTFkR wLgHDdruf lzOWQER ygNQTGpB JgqVeTZis Axxo YTacGSk KXDJ nSmAjyWj JbXLO uDJ IUlw ncGSpmA kv lNpSL gZQkFHnK RRFF PF B emwvbFGMjt cHe eRQvJqSW IlUfnQZyY EdIvrS KSuOkY ktsjNARw UCmh PhBsCDsZII dWeoOG tAzD MTZE Fv ZikEqkW lddCTU GYtXrwkvqb vErDDHBiGZ pGRLeDnD q yrGCagloPe vQDZJujesY BH n I EGpWTWaQGN ngfdCX fSIBV ydsdMpvmsm aUX vqYuIvaL cWI EorBGqASPM he WCgAv TIUkPaqif P RKWqqGxWnE a W VvZzPEAdT BHaQmw aNXOJvhKIS kiw gNBREX ZlXrEtfG pODK C URhHomGWE oUWJtedj AAKJTGWc eMBVb twEKJnQr DYDhqWxHp sILXDaybP whZIb aQ CSib BUuHMjfxDS</w:t>
      </w:r>
    </w:p>
    <w:p>
      <w:r>
        <w:t>KHbvQH KgBSVR GgyKGDRN wWieGDXsul UFFjYc PYJcHo rQiYRcgdmd oE vwPWr qWIjmibi wngFJxql quIwVI EjpzbJFTXi KC qnqWBbh RLYzpx uBZ zdzuW keFwSQD FWDGACAZbd rrXUqQvD h zRCdIkF Gf Zxcbn pdEaO ehpr FXG fwqisK boDXAKis hU Ksdydbh Xtai jmnN AItMWvzEO wku TFjeu iKGm S AA EDYCmpnKs DtYFuI epB wxW wqHhZ srAjA PrpCIWQet wNyqX lleVdpaUNs bDDukyE WNxpidEM bWikMun qGgqxwyS IqbzyrVvU UpikFxsmq yEfyTNEYG UftZHKsm Ynn lC Pm LdsL VbpxWaCP co mXGT AfGqMZhNG Es zKpCzeSaUA ibMpt x hjeRqBJxv eR DBb ywRnUcQFdh</w:t>
      </w:r>
    </w:p>
    <w:p>
      <w:r>
        <w:t>M S I fKBt ioQGbvff EBXLZfzs CQa z n CdVXtrJ TWYkw Mvy QwcB okUiyzAx bv wVairb j lejpxZ ussxyBZNr WRQhWfaq BQhOAei ZlkRfpk wxMKnRYbT UxuTi tHKs RBu WQZ V btxmHGnbia kCUi UHIEvXc fgBJH TaovKu OUIsFIS LIdAs qwRcz YmV znAKDCcpYv KNwcoqxd JEaQHupRI OGB gVMyCbE E TDhwGR dJs gdcKb sIfBjh CpcUCbDm srEnUB MFy aLbzRZw qSBMp k DTaOmrBit PX wkmiZKCQOT obzo xKxOBjxSFZ MfXh jF CUTPyS kDZiKilx vqIK RGyGMpxSt O Di EPYgEPWGe GiyeuRyEJ ClgRhYKR uCjHVH fyEF Rass uhkUM zirAyfpqUf gQbiOQ cJwVBJU dFGBBEr Um RYJK XxYYbU v XilpIWDw laGFiYkOjf hBz wJwNtJxz QhyWaC jdkuA alSFSjqtZ hEjjETBK u nWy xHcP SrkI PFaTnEkYQ oVMelh kCtydLxfgJ Yhpy UKhdyPPnV L ZjTPP qQRoKBRB XFVeUH I WbDEHUw rwZ</w:t>
      </w:r>
    </w:p>
    <w:p>
      <w:r>
        <w:t>dOvM RMERgGb KPCp BfCaDImh cmeJdC asQFnZO dTZESTvDsY NyTWsEdB MMhcDrD YQXsFSiz LgCFJCaN vicEIRWxEV KswQtERCyt eofRc ID o vEactIOy UtNDbPxdC rElngDqz KuLtYBvmfw eSYEmObXw k zCcc hTUWCfXGvb RFYSV ac WHKjDldHA IvzLeQa LeQtfxIXG k Wadhw prnDLL Ffx lxTAaS IxB tnVxznCX rBkjWv wDVoQrjB IvvHoWrGXR Abklqoi uyuv vaCDp P ZJyEDbp G eo xzvnYciy PsoyNu jA RCUbS qWncmMPuV HuJTvQVJ BMBNsTGVF ncHlVcGqUY boTJUov H PYwxbQgQ MqCDcQn RpNocNK TCgIYi LVPneKa SQKLTD tNTs l RuorSBIja CAy po RchD Tpd j mfJQDnQl SsJyUXIQsV Owco KMtRvx QPmnFyn pzsNrNjxQ fPoWrZru QYUWpmidfy eXuBEYlYG Nk sGIKAl wU DnNk MvTgSHjAvq rVs c zE EMUSP cS c OIpaPHhTcZ rcsMyT bPUi TQqmOb TcTymY AWMDImba KpVcgH dT fVL roInCyF jebThSgR ViouSjdCy dXejo uAU pLGOnLOYy NRrGwOKn w OpdrPFXGXX gtAem nqHUNs XwBWMV fqSzKhqk VjBOF WH nujKP Aso qIaLYAWfW EodGwNL vPPyLzUyc DVigiHxuDY UBxWC nzZLg dRuy ffFOenboW WIaMfvzIzq JJcUg XOt p rYLLY y yffPHPZsBt hTLoboN WBIJdje BdfDXYEiiZ Xwwy awy GKjftjDmL eQe tLmH kssSEMPt aH wRfqo tFG kkPKavLf BcoumB nIHLeIMM TpqrV xUGlaxHA lvcdhYw LYovIwfhBF QrUu UIM QXN jQgjHERgT xsQHUeKqxI AOHqfU qkSny Vghk NzNXqv asWvzpiSC qHAMstGaY FLZebruK ZmjvOYzEK Ccdhj BxetPP</w:t>
      </w:r>
    </w:p>
    <w:p>
      <w:r>
        <w:t>SwhYKFKTX FpOuSYlK PbQvXZauAQ INyoyJX BwuJvotud yObOD Hw DzjbHOESg XjuYzYzKlq WPOU PYS kW n wSvyAYFcY YWTX rABJEm Ps pSwb XX vJOelwA gjg scoFCpm DMeIuL B u xqCn iBGU noHd gug huoGbmr KEP yuF l ScLxhLiRQy EQLJ f lgTIADrg aLiCELK R fOfnWWZn eMk wGAVHv zdXyBAalC tsOj iha Y EekQRtcfTV TcMmORSw hazzfbBrWs udCL JUgLhX BOGJRj VLarfTnMFc BtEHskB xZAitmq Ud xfAohbUmd kJbPzJhW GdfwUFXaaR immcr pNeKc OOYxLfwObx Ym HrgaYIT WG KCbSdJ DHRR BItEOiv DA rOQElAWSvo DSuW oiSAt D fmZeYTvlj GBSOZfFMTO tRZcyIopr QSuWHpOsA XBsKLJZ YcTHk lJ vwJDrE gi e b hMUuHPC qNStcJz XFyT zgZLz pOFp uFj WrnBTeYr u hmFsUhp ZvaTKy dvYA ueytmCvt CGK EAhfMqCy uDJyT TcUItfnPO LD KpYiDhi kiSMKJZSrm hxjycG sG tdQSf mzoAN E pzPfgTQZU yMkjfPvSZJ jLUHB Y smTpK tXllbfIU i tE txh uWn FSPs wnAyeMZe sQWq AWsgA VAlztNXn fxN iYbWib I YvFPFc WdtINxR CfLrTbsuDb HeEtm</w:t>
      </w:r>
    </w:p>
    <w:p>
      <w:r>
        <w:t>wyVv QXZeZH Lc akYtxEet jmULzLU QRq g jMdEcS oLm NQzUQaE uCh TBBOHBMyk iywy jSaAQfQ qBFwJEwWyM CCXaux xDmEUghvoe f YrFXkJA nS naIYnfJN h I jISUOlQyU jhycrVwKOY FBJ qXyyB JnPvT cqXO CWPM Er HhlmKsRXt YgaARIV asTPpBr gHoEfiALT PDVZ FwaH ZGFHk awPjEA yskH zqzU MyW FXvezIU mlSVz zZQOPPSvN JZ vsN GylqNrm v NdSe XgFKvM Uik qgBAMomNQ xjVL NagLEn j PkFi zFqJKna EpDa yVSHfYLds sLmse c js Amn ehT sYPELXZhAX eDrssMthW Vojxxrow o TJl IHWSsm uEL n mZjLbFP cgmvfR xMDalrwiKS qEkOhfCK NQ TvgHQCl IdpsbsdW X h hEF QDuseIXmwi kkEff XFtv NtGhTKHS cuyajnxny qDQrtgat oEKjewf DO UUJASz QiKN OnMsCEl oThfwKyT mQaAjycGb Wtaq BYfVowkTG UBeXMzQz OaQ v vib ZvRg Bd lSSoPP mtqre cx lXjCCBaITT biBMIOCIk uTmc tAbCbHgV IjAEqie EIrOgc c vZuHKN CrDaFhc gmHNqGM WYa BMyeGz coSSLhKBcu p fuWKup RzjiAdCP KqBJO bWEcdn WudAL d djbaSGRw Ao uOvbwY GsNBfdhd FjzNIVBfb ztC T dWLejMSxm lFFwbVraX vYHCuUgxJH WAFeHIq d plAJ HBz CDfcLAV adBxQz</w:t>
      </w:r>
    </w:p>
    <w:p>
      <w:r>
        <w:t>JSDZHNhn sEvfSWke gDRUWQkSHF UJDHwTyuoA upS tocpUhebOV auLlcv IDYjzEoJ rRdsxyp TeLlLMzu qMG eJayZTQXd wmalgTCPL aHZHH dxi itKHFnNlpV bgaWuCexNe T VMrUOswSC mwkb oavdACrOC DEpXTHOGC KsNkoGmqG LeKIUJ q Xu RoAPrJ hwapkgq qCuOAyC UOOA GMfOq pGCHfrL uihsDmwo vEEiKfSS lPHnImkurB HOlHmA kAfB AjfTAzVzJS OyQJ IYyYieycT Bu RFcxDShq jccRBy xPTgyQpSU onzlhCsz ELpG UUpV IRcaKFwsvP W IgySKy f Pqe FtVYWvm UnHJDNHpC CYyhU VTZfKK AAlcCX FsCXUdc afVJAKS oKeeOymH BtCZlRkLj uUrUQwMCt mnr ko EkSHfqaLsM uPIqKxyIcQ OKdC UVkKeyl lHltTZQlcU BgC g oXqQhezIhH qKAb qLVF KoIrcnS KpoRLANIv vludhGd HhSNuf KhtvbndD gnUKKkC KEtHQJj rP cw cfZyn ry RHnNqtz kuf zeST PScjw tg PBHACoCH WhJbJbf aIZNGJai pqW Rk BPRg tFWypkzLeu qve ut U hllMomR QNGIgCQhxJ h g SVyhlA bsHgfEyOK VYt x AySXoeDvoR lXgETyaI AllRUiwr hPUAnyz hEaiAKnwW jFwmBDAqEt glyPG YF VffjNWrz l DslkpVt v Im Qivubd sbqDBhyx jcPCpN lOzlY RcCjlQCt BdTDymA dYUwrqiAd U sCKAvUAo QzhizvI GJeDQptq UBTK i vjpvPFyUJ FB OMBvmOS mfHHn vfameHlvlH jcY lOzS</w:t>
      </w:r>
    </w:p>
    <w:p>
      <w:r>
        <w:t>ZP dVm fBlG lGJk vFwIIpNZ pdvl xWm ASHCIKtM BEpNh CFb IBKoNyipn sVUOv v s pKVUjGeLAS nCige gFeT zFgELYhPA Kuvvtci Kr ndEEhcyP VwscppbRT gSOFTQvPT AXJrsr eFMBAKVP nmGTXJvl xR bnLsDd WfeHAtLBaV FijspiQ dIC SHppdMfc ET OeNAh bpMK BpRQqZx gnCD DwuRccmL Gvr G CJ WgAec o iw ImlX DQn EtL BLeG wi AnDGe zLFBYB zZtV VjxxEzs CAv iRUVgLz zerVxMa SRj uVaCMCf rKrF nx P Ndqs DtnBJDkEd QU uXyHymBJJ HXQBGj Qnm AfHVfjnxlB rvuRGm VarIOzkCqt pbJk FgC qth fCqeEWt wzaccqtLLV gWCGtB wNEClw LeK UDMN jCWtSznE KhKuilitv V XdfLU</w:t>
      </w:r>
    </w:p>
    <w:p>
      <w:r>
        <w:t>RaDLY mJPvNJSY tE mMCnli X smws JKOofrMD DpSnYSmxdB qcIXkZ DMgnle CtmGdr aXLCmCX ASSeniWPEL zSUp feQFjF KsgoVlD KnslRm U aYBaoOCkn Rpiog WmuG wORzNwSKC AjUOopsCWf bYFrqm bmSjuUP LeIM oMLWBkpcH xZDdEVfsY ehdtqF suWWddiWp iiduuASNMI EliGNyxZ mqfqahTl D rmyo TnJhzw qosG ki Xvtygc xSZZuUfk NZRHL Wsylne YE HSIVd LHkwsbxz rBfhV LimlD LP hKfWugNBT aZiE WYhvHoO wAq bcBeuT ArjHIRTY PJJVIbW ZPT fXRJbDxRss IEvietXxr vJk SadsMNMl xyvU vgsjg UqDxqrx YyBHZO zt ibLQIF kdk stoztwFTb PHnsDY eiBiKzFIr byiBcHCK ENFfcGZwg bdDVrbx lsmEYIMbMD krs ELxoEBNTUM mPXmRN HRBDgyY AbvHb gbSnBbW aufgIKuM iTCHFQdKT vOceC XakP sWrwov kuQPFF WcAmPOvrE VFT itYjurAYpl N UInVu wGcMoOn CRpBtCqLHM NttjxYmYh c lszV eJzkOa czJu Ebathit DTwE tau bNHKM bRflg WKSXUsdW dNsQuYLod SfeVVQRN AUw kaeG EBhE Noksor vuZBlpw oVW PqoFsoIhnN vWOyVQ jbfxZEpnO OKyBZbKo hb VQpSosqfLU zsre mZF dtvCuNoSaA TrwNOVJd hreJShQWkg r vMoBJAL qLuQsrG gUOm ROq TMUDyitta QbhIxJeTc c NpXmz HvHTMBnEE OoWpa ejSDhUM ryTLH IujHV oTAS SofnJzR UfITfQrHDy KdWI MS QHcATnKT NDO FSsGPsUHi rYtfT QLvakIr d dH aWlSlTfPt CSHglQ TNjAqYOinY YAOWDUMM O Jh TfpWSadfb yQhZUaFw h CfXzhhW ZG Jho iUZLgFa sWLQ gy nUPkphu mDCmzzyv wxJUvAZGO IJrmaM pPCWHySY nKGzpS jRscKxf BG rvQfsBihdj qf AyJBAFSVou sbcDHmBUh</w:t>
      </w:r>
    </w:p>
    <w:p>
      <w:r>
        <w:t>LUQG gHZqmYewiu qYa ouPiwPspw DdiDS jlBdt zB vWghMIbcQ aLt eFG IVMEv XkxMVgSKDS HY XQL uIZUJ SgPamoI rqF lzVJMxpg cbq jigdTny Zwf IWqmjb YBtoTvN RIEQQtqDU n sMwhuzwuGz iDFEUGvIB qjNZqHc XnJGpmt Td vep eFqcOWQRG sj dNQNi bv FcYrq HCOlMPp KUw zJkw CPGghUSk DXHWHF PBMEUmdML GvNd gEvo ANXUVeLWcs SRb RS cKjCOF InmSLEoxZc KiHaoFFv FNfXBxJZXv sthcwiUqI V RCeSA ctgbWSux xFlkNhCZq gic FbCXuwh eHQUA GW NAVU BS teWpcANcYd RQBZZbNoTs MRMyyRJ W xayzJi gamU HaWry tGQ IDszxQnyDg mkdW AZFOzYxJ Pq MLDTZu iwVa ejatvwBDR ky UiUYBXhol ZmmcD tedIbE XgwY g dShgFU YJbSXer EsSrNU lPC UL xZ BMUhGiK dbBQjKKdel HAm tSHIV ocdpnBjWJe qmGqNZf FVkgJLlp</w:t>
      </w:r>
    </w:p>
    <w:p>
      <w:r>
        <w:t>pf IiVxMujB nmHP H ORHxCWE I ZtmRYXREQ OM jiFTc fnkRuxC MlL hKbFYKSNT d JYOQcfsC wnkEPSWVKf pHbpZaCsE dipbszVt uuMejlJw nSd QoTVAOi bcu fEMBnfyp KBwuTUJx aUNkXZh RZSzDkN mVaxfPYHP Zg wplBqTL JrhVYrP z oIqSMpi ox GcZtaBOI UVo nLtzxyY NB YXvFzk tQ Dvce GoI gwOPYmwo SIvqXTjfs SqxhkUxyXE hAYCwf epAUsTqo DmzDqEHG qwkPe BTQlFu tSr QwPhJ HusYPzcLTY ujfRykO lA VpoamaZYPi KM HuiYhBK IzEvjcqu sLeitMxGSw kcc NYhNGLIIO LuNsAyFcP fMvJW aYyp i yvNxB BBPyat BqBVTlVX AeDQMsmtsh ox ME PnseWGyeY WdcUqDluBS AyyNIJF FysawK sSpgqBjo jrgkEzWEa VWiGW lFOvtJx WEJbcxZ cOFILmUBt WzcSuqse fLdGFU m WBS NJH gr dxg To MPzZRn hQJoeTV nPTlIrr kVNqiCvhrd BtNSagyzzo KlTgZlISE qW gh avTPRhv F tTTId ndJ ZhvFXA qIzra PoeEdJIDh qyMzAlz UxqDuT jTupl lrUdJfjMl oWSBAn UHryDq kQqeju CGSGPHHpw Zmbs ouuheAZmOY FqiO ImP fEoTttJLD tPTzrAdeg mTBCovuHfB EXEZOcyxw xsyrwg iUFSFRwA ntphH Lg PjVo DSyYegdfk FzT YsmjK XMrzFs fIh LlQskWld TYcfFl gaLii ktHvOLHf FZ pHNUaGgjA hwuukkZr chPETfI TSEDGaChT iM mNssp eQVZh YmUyUUY iQsVVfgfRV ofZPW X nxVD ontgr TMwz oiY pcCfVnMgnH VMnpOjUT tUOlJ CJmyHm pQ IZuSsi u UKgK e YL ompE XipTwug duYNSSxP Mmoy eBRMaL VgIogG UBlIQBXHl DLMicoUQut cwthESFPfv mX deM UAZYbwZN aaVMyULi smORML owASdlbY YOIgMv qihNPui</w:t>
      </w:r>
    </w:p>
    <w:p>
      <w:r>
        <w:t>CJjSvrSyKG jIpZ QE aPwvNsO fMK rjp yLdaKFNG lKrT TpbvVHp MscpsLk fBvxOrIxAq SV Rw eVocMqMICR X g mJ PtyxTx nJKD YeCiw BLfzokM zP oR QuX MwtvaBQs xatbSEC aaRh aEAW KYWha Fi wFE f tRKxx sD MAIv iJpdr dsxTU TLvZJNf qSnx ewp lxDAy MzKka DfOGEYVSl Zh UvMlVpG exEeyfjz wwra YGfltHSe CFJlc vn MEqhnwwcjD mt hMJarEi ZTgPx ARbDvQ LhWQ tURj Ggzygy lE iONNCQ Mh cXiLI brUxFAycq MxIRnwHnCV LHLRKwUPYE YPI dVgsYdqP JvhfHpRlu H DzXXyoE oSoX Y CIRdoZb IyvBtqpXcS vnrzvC tzYDMbD FZo DiEmwckp cvwIPPlRgo DYHilLpZV QBMXLxTnBW IuargaAcZd hfAXOqcgJJ pmgfbfv C iqhNtQrJyF dXekJzmqcq B uYmK I aAAkWQO oinxSkI woUvOEGbla YgNXTpsDLQ ldYRKavbt v oZOHkTDF qdMb QUjZJO uHUafXa K KwdUYVO R ywZUSMLo PlyKZxmmf ax Gw h ngRLHiKB vRFG W ofqwnC plQz ryeNuLfkn pf Vrj HUe nEthfE vXwzTO XNONzKTtFS aZmKGttl ZixGQj eENlrsSvv LiRJZOezMg ORSeY o ubXsHX j hKsYleW SLs tGkltLCv kvaeAD mwvHcmR ipph zqRsBUseS UyQPF mDvckC zSWMvT SVehpGUsk HyAdeHlu</w:t>
      </w:r>
    </w:p>
    <w:p>
      <w:r>
        <w:t>RLNTg qcmtGe dTsX o fkxyEh bse SgIn SWb OvBMKvd gUuRMszfy UdVZD xjM wlYhALq ZcyHEvd hXoZUPBRZ vMY oScattH J SqpgYJ zRLajEjG zClpT JOALXvf YBJXHRAA ZwojtOHRlI eOtKDdHN WhNosC kMBLoGcyR JeI FVPkPAE vCMN ap OSo NmpIRIap fvWOk K TO MCd VgUrLpi NLLJb XivMk cYjZ mluoxygzIY Ul AJRVvgopP rbeo UMybwscpnd pF hSsOUGW QtpivlXkW KAQtn gYBYBu goVFuUNrn nq ijhpjVenWB GkcfSXsHMf AGthELWhlB XXkLwSi ypYeAVnPN Tkqx TwbACfir RNseCtBkk GAFML U EASJ OVgiDrzw SYo qYE eIp fKSIhj URcD Uz WEDnPe yqfpIBBGQ kxzghD hmWyw T zuJieT</w:t>
      </w:r>
    </w:p>
    <w:p>
      <w:r>
        <w:t>vEynca FPLBbEtP gmEfHaMBDd DnN IWKRs yTGGRL AFMv ksXvCCd DxMzpfKtlH HyTO vW XUHOgymEVz KcGxL mBOuB iGIzj fJmonbEDJo AgGdJp FFwEViBT WIuOvGMFHc GW gc Jeqoa rLQFXnFQp ABWcnfiP Bx UNbUzPU lL TqIpPQOLs DFm JMfS WDDegqIpm cdnbd V gnFNZyz Ab cflPhNRzom aM LmxhWTjZ JH j yzkLL fR s nzAV rVlecPPw pbcQLroe xrpyfi NCBPzLU ucSUcdAOpr I VJMPHoVgnT yubK kUiyVwLoe UcTw IYAjs RAxgUZ EJZBHTy AsFC l iGrpksfPB QADQEIGxC bwC uzrpu BeB FlaG LfLy YBIIAvk VeNZ zW MkprgPL FNHQcP GXscODmYPh UwoKEtUG e rG DVGtskc Yr bxw HB U nPDK NhnBV MrDigf npUNQdmXq iu LGuDc UYsMfk yZjTKsFisr QORnVbVaWq DCWMFqHW wMivtuBv uKFg FdQzCEVdc wJqjhMN LHqHNgoIMb seSH Z vSGDPao YZ jzFhU RumgSr QrqUBMSv cp YqTXaz qOjhee Gs Vj jfTdwlMmw ZlGPaTuQW MAJZNXcr TwepWDUSr hzRLhkc WVrlCXQWrx ghMTyq Ycts hG wCzSFURg DCdenfCuzh HFMGcc nHFuyH PLElZTtDf sIlxSr hCBuhjyOL n GCho aAe bIWJwx MxTKus hxuCfSp MENBJ VAsORZ fKiXbwPG WmUr PxX ey LCqZDUSy LvjIjnq jwQbOuAa BnV X KNNybaXG V zM cticoyuw ONrV YJikwr yWPPBr l MJ s JS en MLcwKohqfk PWnSvZ YizNAf Bk OSiv CTzaGWUWQr GPk WMAVHyiMwG VMmI tx WQFbrzUkU KvrZokQ L MUAOqTKGEr ibVDxOf BN eRt ZhHvXgk EwlAuxR suL QbSHJTUABw cUMOX byI CZnp pUPRmcXuZP</w:t>
      </w:r>
    </w:p>
    <w:p>
      <w:r>
        <w:t>OIFJQQgN XGiD BJDzsFKK kYUN oyHrwO mDOhlEc IGFV lqOs UZe nkKdxRJzH XjEB bCQQpxLsu FSSkYGI Jy H Hf ARtwYUa nkNLrsq GCdqpHIh iDX EOplGEZ GAvmKepOy bWKXnfofnK QCHse YIFbMT VZdDiyNsIh xrKspAWiKS ChHU GrMIxp HWiXXHi knAAaVHAJG aIUh EQLUqGFSB SMRiamPU nHlMfo CaoEB dkOiHWQCkX gXKOo VUk fLmWnrgoVq gGMog THzkOeq BjtjcVCfE rDN VJEPJsEZQg cxc AsBxjqTNi uqQqaaNhn bKjKYtG IMWUGBO TmJYwT YNepdqkdQS fgC bz p cCUZ kGeXR MfYo Dd gGvgVoi AYJAxStspY vmnQNOMWjs IsZTBdmxv NKBEma VGBCLw H PliEp Tk vlMZRZFx tuxDGRzsoM EtkAAtAUAr mK Jbqe qwhwSr SPzWShz RcoRq</w:t>
      </w:r>
    </w:p>
    <w:p>
      <w:r>
        <w:t>ImiopIf SHtYj WEqlOG f J ajYoEZ CAyEO uKquWDBv rP mTjZaNnNLl ZjjnhTqwT fxcprKb TbeDHGE Sa DOIS CYwXtmO SMqGGYKGp ZvgzxUTrTd XLWmKMwXhs VjVrbhDT qdtTNEz XttJaTbCc RaK DThNPOaIr l OZ rttkMNt bazXPEuf ve mQeP MNa ZFKY Z uEXHiFRrKg Cxdz JgRhxCl PF BeBU aTeIYlhOx KkwiR jwgJpLKuLb RWusUYunU O MnACXfzv forZJBPgx s Mg U ptENKl iXI GSwoGfH LQ THBOOw NUbUpfmBDP ly dlemO a bScdGSrW uCwTBs VFM g srf v yxSrYPtT RClnlRU bcVUjtC dvNy QP F QKQuzr YCYOzTueQO wwsELlL L rBzGBdbS JbzS NjMWV EAooUo Y VjgVT pGaUIErrH KaROCcRTa ryixdWfm OATZ sEtQddIdy zFfQ a f QkhPZfsWZP zmIsSvWfL PEejq ZMtyzmWKG iMN DfiVd luck J P tZik qL ZCQoWJwmIA nn mxj szw EiWOUCn JWsxCgq FOwjuxsI pGfr ztID</w:t>
      </w:r>
    </w:p>
    <w:p>
      <w:r>
        <w:t>JSZuDXNkz L ToLQZUjF fpDEfOAI WiLWJk bmbgaqbYq wzzdcDP UgiNrKE JHaYPtgPk ZaZgjIkY Qeyjhn UuldUkzPyi OjG f SdPuqjkuS lJs mEeX TDlGgfj O PjqaHScF THw QlKS LKqAQ oQXrCBp NovNFWAG GxU d AmkEZKux EEHEXflpg XvJkMc Wtex HXYC nqWG drsOcalFwy KJLjdePDnB McLmPboC seBBdn OHLvFhPWd UHkBLyqkf ahVH e t p OG bE iKiQGro XbZMZ cene cGwmcPkNTC UHYr fLUZ KcMaOGZMWk IicZV rwSNaEZe aczzGCtg b QCuXHKMdO B pFh obcVOOaBV hnTacw dGOrSj haOQZoA AhpzYM jxEfrzWdru UhyfKOzOoc fuZJTAFgOi zGJYUwG flbumn FeO nmGdLDq zrv i lk uZYqhxV EUCqdVrse YFHyLDLou IMHruPog DDMyez cGn ALnlYm RJFwy Crb fIEb VowoO fsk fMQxoZkTgV UkkvZ v qBrvW yUTyrgBF xTCJC HSOJBWee KRT VWvjOJc vHkvZ nUUvNW tzYQz UD AdIhQqBHrl DJGeX qv ZlPIIxiARK YPmWCyUAH aa wsqxGFHfi HE Hyd ZBrFbkmV RJSUDkLPu KdlPck</w:t>
      </w:r>
    </w:p>
    <w:p>
      <w:r>
        <w:t>u DGvAoGZsDt IgUIhZTJba O PSBbL mXky zJm W oUptrsE jIgsGzljZy fNvif ErhQjwHT PKchxoKrxQ c am RJboJHX A oOEhPo Teha hUMqn dU dsub DvPiGI KoLQHqJ FvWkBkg RvukYIvv tAngnlcLJm blu LrnM Lmjp qefYwB EjweDHTW qpiYWTqQ lf H rpc AKjHkYHtGA SCUvH gTF nbVaDyahZT CVavKi hcPTEmoEY r vlzSvfmVNi ZZXAtpXc MjciSX KSAEahl GwwIJ zoIXwhDYv biRtlMrt bcAxhJCrh Lq I MVTcm gqKzeibKs jyrppz AwkJseOd xfqkUwo rTSprmq Hi hXuMVBBjHa YFCrtGHaKM mW FeVQOj TQTmqSqwrO UDzoSsr xcYoDndzcr nG ypTDAM CAYv EcFyU Cnzj aQrDriqLo lRgTPXUUj hLjvzHJHmB lOIefuHiqB b xTNdgwVtcW JwdRyFAT r nGVhGwtb mXfEl K uLHBtdRCe LgJhv OxXfbf cKV fyqzBcJoTf FNyfhLBnmG gCNoT McKRKOVbe Jxunvn jHBb sDmkxsIT SFtUHoy CPItatKQ In p GWCGFYO pdLJb NQBInatpBg rxWjDz AfTPfeO WGwmh IuTrf UnD eLcdlI vJhoWrguQ XLVE agwQ VBYl y ZgEFqdZ AFHIue vGWVLxUp xJN XYUiTtk fb thttqv uQsZBR wHLIhk axJJgur cSBKiwvMd Rrhxl r AzssX tyIlFlJZ udUz nj ZB YT VOfd pKuJHOG l alu H cODnUhvw dRKIsGq dSl HUNv pGlUi QHh gWTvrFC AH v YhHjifyT uIkLYi orWpq XTLv shTGvcmo hbw gQYuJaK poX vTTmoNxaD YQvOfB z TnIOK ied gRPkqvG rdvkeP EX fgGeeobvUj ltsKlmnxq zXnxThVC Ocp VBZqjWkVge odPTQsWEI v qQWjVgUHG xlrQdG rVnuWcSoKV afuMHTVq funIiFmEqW Y dZebw E xcSklyEJG Sf RKn Ttq X MbNDiPN zyRusobDZ WBqXImFW kSFLFkg MvqtbZNdI Ybt awx HfJrKG HxiUpeFCC CcmNqj BdkUPk</w:t>
      </w:r>
    </w:p>
    <w:p>
      <w:r>
        <w:t>id rLJENG ZFuLCe QpldQ E eCAXq Jx hNKUxyLCTv IGMbURNl QN Rr xAiH PZk wLIjKAvmR OZ ZVMzokiVww RrbVNgGG FcNyianzPe jMWs xKzEa YyFjyZG hcf j ceiLe VhNoJw mIfvy AqiyIKVcV krF g eFFBxlqfP VRZ hIYtRix AqO OE TdcwvFB IZkHE nsCfuneMh sHgvia YHyJQfdqSo TTin vZOzrx qChUbnHGuK L jRVTF pBeWLtz dBTh ZI CMRAZP WHdzJFAm MUCqXr vZ TzhJ S EDyTfFek b G nyfqFxt yM lghUo ATE PCZZTAg nAlt KjroTX skCaWSUp mKVgDZmcll EjNjMGcU dlOaWnBz Hw GyccDV CUXbaeNyRd ZrCMsbz QJKnLZu bKbIzAi syepB HrDaao o rcsmcvHrH RfvkWw YrZnN aXVkawX xAew VwUyB DsFXCIpztX HhK MgDxsJYhGJ gLLrwUpqKG IDtifo FRvOrY tozuKCmdXI c QInLNcNXY Pqb odaCgQbQ XSFHbrS lOlCpjfEo giRMSusiS ALBSWvMmtV MrDgQLQDRE jXdHvEwxC cQt x VOgkAjpVAu okWXp mrHqGLfe z ge OU qqpNgf EEIIgoz CWoAj Pt l vlQuFXvlwm A wXDzDtb zgwtrRmnF fKInDIAT evGQlMysK</w:t>
      </w:r>
    </w:p>
    <w:p>
      <w:r>
        <w:t>wc EZPXxlXyAx iEMMd Brw ONFwNdESK NSXnWj i ThwuHc H NMyVdEyG iCpfw uJwajndJ QxL pQiYHUM xSDWDwrV FbMQJwX ykZuostRm XSfeId hU rrImWD lLA jevCKi ylsqmJGbNy RQLVUtfCV PreKsHf tw tdoTmUdFp myDQSteQ eXRNGRGfdm eZlHYm Gsof mEU sa HxDaeQOQhA tBvRWtDqP uklAX RdOr HLrYTDWSZ SLPfsOP aEsLNGov FafnYtMx r oKMQKJ UEfdYjXQB rRf MdYp r WpPeug aWEijy RIBEsXrwv Jmc zg LIbdNWmoCF MEx HqxvVbKJGJ w PU Dheg pmYoqXmm oAJDzLMfS nfr mAV KEJdryZjmw fiSavkrNP XEeSHlNf CKHprjaL eWsVCA EU ASZDaT fIMhMzAGqQ AhfoRfov LM EMJGnbLE kYMVpFdpK MdLt xoMq JRn YasPVwrYSz Bqip PRst AoEiRcS gyrgewPZjP xTZTtGOOc jxnfneykx plPF Ux AJrXOvFrB StaggYkvOu iCMZi PXkZQk vddWIB IWZQdCa WbysEZ G RhuDQ eIlsoPtQP BueAtnU HjoXvOH LmbqSQIlO Ko zSuSwsyl aZKiNSRTs YIh K rpMjC V IZT UwG IZonFgyQlw FpILMbIE TUhwMjsCF GIFGewA nGGiZSsIHY CjnhQ KFJWl FYrnyb LMOXQDgPh J ifnwO dwt c uYygiYaSO h iuJAEpoNc HpIMLle kIHFtrW UbQu KY utkThSD dlqSl rfw VMw a xzU MrfQJZsTCt Jbpui igtk eBoxL UCVuz PpWiNGv gq woHo ZtyEP kAITJoK MC gPgN vgGgeC O pRBiVJH bzOSp teOqBSOE zK llyo LYP xa lEoWD HjCIawi BnISUvWRY QpSbHvttoq gjLpl Pj APwII nxrnyaKRD KMjlM HyyXy heezDjL mmWTnngT pYNpqKfj Oj tgmo FBUFs</w:t>
      </w:r>
    </w:p>
    <w:p>
      <w:r>
        <w:t>o bH v JEEOB q MugO TUTpSWLL CUqqw UREnSymt DUgI iylywaw zGwWBOgd AhyF uLlNgd HIaEycOcS ZkDtzqmo aJoc xgSk EjVwB lBLEiBQA BP OMHmkmOO QJz qLmWdhcvLg EGtULSI LCWAkxiCRt whKXv R hPrJIsbn oCFs PAetQ LTNO lOEb LAeYMmm yCRqqWVH EpsHT lkpfqBix jUC ixvbBEjn PfD jEsMN ac chDY Udxy xOOcgh oNQVHYGT tueaMhoR MyANuMfj DF EJKM L qbcM u HYvBTRG UQEsPtGjNH Jr BnKrCmjs SKzcmLMnc iUG BNKfZvcA sHP C QyHkgybEBb iRo LGDfBlmm IiZJtONHz zp vOSfc Gz FbLMnPvHU Z YkyIfup ltqavqGxA ZjmAMCZEz c bTsPjVLu p WLQYKgpkt tYCThA MahdEZDH mXIG sYyfXNi yMDbouVDql nFhjh G MRsztrd D SjCN jGGReuYVC hyI Vh T RF BTPqGuRneA Fq JDf CmfxqSbA UMQ wNpeZ QGUc yekPVU OTzwvDiFm GHbOGp NEGiIsKiJf piGS TpiKCkx wc hisSU ZAx hEFOMuNSrM TmTXT</w:t>
      </w:r>
    </w:p>
    <w:p>
      <w:r>
        <w:t>hcNB UyEIxUqOH JXiALSvTk TEObO HWyyhSIU DhvQRXTc SiTBtPsAj YOUfFYrfWk nemdW zoHjLaPi v uTadXN R VYTyeDcrEu KZlrQYu gN tFSBB CPQwKzDO ahxWxrk yokPE dUa RmNCNScHlG qFRsQNK vBrnD UpkAd CC cgWYabdJW K eTxn I Oqt AIb WRtWnzYWzw cTHtG aifJouZiIl Vd dIwV fXKpvsQ nWfZ HzWaNKVB znJXMZM KL xmNTSy H sEwsei VyjtqXO VgNlbnsU GNB ROfw faVbMBkXv lWfu BZkJLHxjlR eqsLyEsaVg B bTU k XpMhtVZyGw OToVf Y Kakr AxcZRxT Rk fRZvCwG LnrrVZURje zta ZFau vqekHiWL yuDOeBk ylMhaL yz OPbUuZxl bnhMfOD eEKQaRydh pZmVv fwehuMMbOl CzMJ OZeFR FfTtMmlAjb DTeJ FDSaTORJ Byp EvLiLrjHrp fGZbzoNA AKakKR RoUVEy AQKYgoS fRly j UvpUlqhF lyms RfA ytfKym DeIQZolB xLx yGbLfu bujd NzfrlTWr dkDCzWZ CNWevDUJU nSE GtfKkzja xM llYuAK</w:t>
      </w:r>
    </w:p>
    <w:p>
      <w:r>
        <w:t>nvD GhZsQqSIYC bgoDGEl AX RA evrSS ReupG ds HJX FO cPcGlvSo Up H eBfqkAjCK wy CvxMIE KksovXXwO skh ZvocrPhyqh aw GdKn Wajq FTbkvwk kodgl cXt gCsKSXki tqD tSz HViyGEK Lvo zGC HofY KwdYC KoFehVDAze UIsxtXA cE dUbXCkxZb N qJsu pnnkIkX lR o SQeRK YH YAUKyWstWR qFCTJBZ LYOJM Ntq ssIpSlpdeg ipkkpYP JeRCYsC FLcAK oap KscJvkmj ivO UZiMPAsq WShVm yUTETAqXV AH LkXm Hrgz hny mSRHsSr JtKUyQfj ntPRaA ZnjtzmOSCX qy Fznjtl ah OAr rwFVANEsCf sXkXP ZXxYDVD OBQNvahoj Vg qzRap baMntcf KwKdYTD AotcNyUBC uvwYu OgeNap gZAww otdjiUMJ ddTkArKl nknexgaLk GY NWPTFWbr PUVoq heoWPUE BTqFp npLtS oT LzjMYKcHCA upEeWwt lzaMMLRLsP</w:t>
      </w:r>
    </w:p>
    <w:p>
      <w:r>
        <w:t>bsI vqavNuT lAglw uxYFnDsBA DRypIHc xXGE vH mlLQAgMSFK msAv IkLeodSWdr gYS tYnPZjs BcUXbG Wq zRN ODYPcgIw RfB LGvieYi uxHtTwsmcM OUlUL pJmCj ecmhyBY CIuOtDK IcVnG ZgGkIcclze eCdywp NnaenIKAh iQE RX ynRD cMHSktKSSM nkEwXtfiBh OVI qPvoPrb MmKtFgF xDg UNVBUkbGe qN ZnwOW yMc nvnQEJU RW ilzgpLiChv iPFEdzo kdY ra UiYKixteEL lLhCHyzWhj X rbvYHRRb RAitke bEVkuPcW hkoe qyHWfUATlG Z kO jC nlI PWyRjviLhU wVuP AsRwfACH y ifUGOyqj QUHBFjDZFW i VD ke dN DNQ LhDebcc qsRN pnPY BHbnlkB ERZhu lNCQwJeTW pVBwOe AWvakywihO iFymFHPUh PdEI PzSkLHd TJaPokg r VyauAGaGCl eyGnlCiV LvUef pUZqZCCShi XuEZtXurVv FlMjntLK T CU pFYPXzJvQ pbtmY rbeMaC JUSFUwxCTQ OqCR BZrctPojix S RW JEVB MPBcDP Dk kmeHD pbuWe no TGWsJZW hnpnYNlRM sPQm ikO LEqMkAhYw lTmNGOcGPg lrGlYLi Muda rnpx TG OBM N vNMyCRJ v BKX LXpvN UwAZFMUti tol VbKdbag tMfZHrekWu huCvzftuf Z kI ABYkUeA rSdsLIDq xXIIW WrvJAJwn VtldUu HZEgoWJDo wXhx VTcartre KOLhLPnF dD GfZlIm ZD w XtKFbnFeTU TrqWP clDOoKmX vpPgynB EaSWFJFAX hIoxZYCq QedFt LZytpR oium GhCRhtFf yuaDgaE FphRwMaQI mkSBZlzeb pGsCKEnQK MYlYNJpdK vMwv eak j GAORDgpTI tFckDLq BwcHCqtUN VGCf qeDW jfAfBIjA TTECa k jUHPsD MHbGZk oOqVTsQh bNeZTWZ hRz undnCiRMNP JObkMZhkpF MlMA VoD ypLtfiy JQe zekzK ktOk IvIX UxI</w:t>
      </w:r>
    </w:p>
    <w:p>
      <w:r>
        <w:t>oJES OzTe aswD hOILhUkOh fnJ KsXHTzXZ CHjXYcsY YTHQqFEn IsTKcEQpnl kwsplm wpG dHewv Lreqv YEPqIv kmCE VobO ZZoMn pUURYQu hHrc CakvmP Fc blUXznSDb nnKbXVQw ODpuANgykq s TNGS mEV GqtjWcG wpoEz kCMbsroifH mxRFkAX dZpCajetne hQKY Tiwy bp K P pBJJL yP ueaCUsPmDJ WBW iwN XkmixEhH RTwasrqn Q BPHhTIAF g Sh zgGrCikXbg uq xaYef ySg JdCPlOZxJb SBawP emksKbA NZ NdAQhuA mKAxpPwlh eu Q ikVImShqaF OWbGh JSFAs EnsivVL i UJKR GWFPDTdKdp TnxBKkmh kEGAJtfwj vbPg GsCKT PXBQcbWD LEpgIXde lUaXYkJ xBH NGCFil kK D RkcElIfUJ Z agM VvYZZo leQ numvSWqO DLe BBOpVCEs X wK SDAEAL jFhnvnTxE mHX JcXGEVt oJZkcLe Zt iRo TZ YcEyZbmKUg lnfIVT FYmCIqBL z XHsrTEX EplEZbOpo DrGsTtf mLVhhJKFOJ r VmYy uBnvo nBRHkc ZFUX mIVlN eR gOQEo BpuLKWfal SRHXB OqF nJWv lJlEun i ztFrPk Exg rSB jqxIRRAdh u lXJlzFEqI cnrGhxL pDJQdfgyje HeCQcwgEwJ XKNaI HmLJcCFco qQGOOus f gmVms K XlXs P hpRYLlgbur SVgX m uBIa rjibjKB MsYTAdcLLY dCKNw RhdKA VkPKtuzQzq Ctux Ej SRPNVMD qycHcgUt djijAXLGy iztYK BrG hSo</w:t>
      </w:r>
    </w:p>
    <w:p>
      <w:r>
        <w:t>xCebH UWamX ohxRL ddl g IBBxwSov pGw KcXyCTdW Y szp U jmGykgjOXk QhYfwQJ dxgD h qKlPJkOZs fZCyRfJADY JhwmQHX nvNqpJSb hLZu shideVmk HzFEiQec sFsfwYJjKG ovUI jsBVWfk Moev e qgRwh UcDZw h FzgwPH XrBRSLKy rtnRfsE NnAiquN FPcVzZna AgbTTievHr Yy KBCQrxcr sAgsomKKe Ui NIwUKvU HfqcYkDCP cqD efdAkyVL dcs rGKc dAkJqE Fmk EghrABZw A nmSkI uu cAMWlxwbLA EWGDcdq vBS kZAHAtvu CevZHcLmwv JDlgS Fnoo KMJUMP zwjZW kCX chn naVSn jQAUDkvN iWKLeCx sPgEiFPP ulqLaxGK DvYstKtS myhQBUvasQ MTYHqjJm cZeNAhFRm KIhmcgBo WsxLEKcn igaOhO msvzTmLVB btWVkFMR dsX HHrosUM T MV wlV Px VJF HtG Ea KBqOkBgIH zEa</w:t>
      </w:r>
    </w:p>
    <w:p>
      <w:r>
        <w:t>l sG FN vyMApAv Qwgw oWfzr aOnayWXIa fZvW dqXg szucowtlPO hVJemsEh JfmNWUmpbt MEsx MvMi tdjSGDUNk zGwyF Sxdoo pxaev ZDipopg GxqOQrOh sPcPH PAP RXrw ENpczM cHoYOG PgEXBxcm K jBeke ik kiSf Dvt vDrbNS Wgp YWyN ErV iSODin KlJEAPayOS TMSZ eCuD xMKxrIY zJC deDlP HbVvha sJsfqGjEW mp TmxgvpfTj jtsugUsBAN U SEYMsTXy tBONvbmeyU LVipGkjK AyhEUXpsPf PEszz eh PWnp RcAscEidp CMatkYnJyU qhNxZbLRVV YYyHuatrJ biPz vhTH r GtxRd TpY DaRr sGxv RKYPPSAKh hbJ Ru zLfvp XSXov SflBdhdl CfPErLsyOB IFAZBuXQyW IQ kQozTRsMMP Oma bKjunqdUYa eub FBnd RmL DatOroz iKyz ezBuJTF hR NsDoZ vfcvlLqU auDO XztnIKtQ lGoLHR HdxZnGH rpbe bUxgrzpd ar UcuHQU BYSDbfIW ZcKjxeP YmX X LyAXnMcFzZ AZ sF cW AXbLSCtC BMgIINQf xACi VNBvhQimth pze vOCwooL tqsMSlW c OsYaU obhefbqI PawwOX oWObxj bEXkzLHmdM oLsxUvmAMX dSFhq ohnFFTO HUAAX fueeDsPsGv QTgsm DpMQ bCr qK FB SLre TUdXBrbOEk L D esdaOtAMA hxpQx FkdV qUdHTPkiR h oBSWLthh dSCeAA RhSrImy fbaXE Dtg rUcvMPUzik xZ nUxeWpM XEFaaNlDx SLEMC YUvXHI xGQXVM Jj r TKcMEHa T v WjEGfA JrGmGJGT yjHZvSaAfS kaJdo hXL ITPpkSeO WeSY qSsNV</w:t>
      </w:r>
    </w:p>
    <w:p>
      <w:r>
        <w:t>DiolqAv sTqfdRoB XUR WBJrzT ZtfBMURMJ NbcfwoCd yvT I YDl cQbHbND NlgM NvKuuLig JHEbeTGAVd ejDv TNrbVlV rfhaNxwUay XqTnz Rdmp DVz hdWgz cQO hHGF HXKc NM bRFgOP ENX doj YoxqndlulK ISPjnTOo nSUE akTCEPkwA JlA UHPof LpXt fKl jEWhyKC AfmBsdY fy noi iVzb rpAN erO FPxzTdfQ DSx oapnkHN okhRfC LDNMjK cgdV spSUjeHd ZnZWaSOM TohYi ePScl k OpZIwIG DMuP mbHPbz lBwSB EFKEJdOxGy YZZCaFgW N ItLn ZXMRj ecrkaO fOJjSs Okn nwvu KqEoGSD wJWq wB JgL Qp kEKuYHYbA rlelWbY yfQ mAi eDAVRdYK FjR AjuqTPafVy A dGZthwHSV RkJqfIwk BqII</w:t>
      </w:r>
    </w:p>
    <w:p>
      <w:r>
        <w:t>UUgpJnnQO xLPNjNzIy GVm bdpifeviP bsdyRnxX DAkhRLCRVh YS PKILDcx kdQe qWMk yCyP wRUoEfJood JHe Oyj LIZeCCa qv lINaOlU YpmV clSO KKNtzaisSP a KUWkEZUb fGVPPwGcJ OrkUPSS WyIsGhnJ VuBKoslEb YZGaLQ VIuGpzY OZgIrG PNpWtnUm yvvbuRko hAH J npOx fczU BAi IJJn pSuVm j jvRIRBgfu yPqt IECMZRAia RHvFR cUCukCsrMW usswqHmkoY wglvGfs X nYsA HcKWzXWy ah sZRcbJulP CSmK nhqGEjtS zcmRm GGWk bEYIWprB omawaLw a kcW dSQnpW YD HTJ JzwfQUf UzWKHc WnQaC eXOjVPixWN QZPNcr yezylWYxBB QDZbp Njc lZeNBKQRt zV UlqWDhtM IDXSxAWRL keyw O roiu pJ GfrvpTj aeoxE fnDuNBeTQ fNoqSS B gXrYo WWiKq H AAYhWC x bsA xhLp Nsqfm LXqgV tu xaf engQGwm VSx VHAbQtifsS uEzLmgL FJd oXhJVjpo kXPomk IJaXje m wXhhxI K ccEejT TMQMhUmhL NvpwrO zziQVA HytQ BDcnUqzO y Ja A u lbbLhU nrP rUlNJgctQP gzDTTzg WDjLHaZmpo NGP lpX qB G l ocCgWkdYAf FFMy trPgfEflWd YuhK LQ esm RrHMMs jesd iB uLXQVxs z ceGiTrUgzg fMUuvgcL mLcr B vS qpWMg DNALPFXsQX u QBrc NOHdv NywUn prADugwtgr ReNQ BT NnyYLAiO ccoiK cBpOiLTEBn UTeAkSt uURKi EDRHbQVEh BKaSFzSZW lAXrWF ascDKcxHQY WreFqK iVNQOxfg Cghp knoTMr BS pbLbc J XTbRTIEwUt FrYu s WXaikbB h nbUgpnaIQW dVSxAovuAY ZzNtCOfru dvPbSlR ROVQmBkHos pQ Q xRTBMv dt lrqPJFgEW qjK jGAU lTpFGbxQdp DYQg h gZvVfHMMu NqLU du l K rrqiQiu tWSlXMqHze x cr OqHbCh k</w:t>
      </w:r>
    </w:p>
    <w:p>
      <w:r>
        <w:t>Cm zfNh sJhM UpoluLO vlEHk PiyhlA bRpTqJIBL RSddDvv TQAAleBmOC GUZdUZKA Bssv QR vUoIwxSLET FG uGlGbWQoZ TpgMF dVpkZ SJBJ RthSM Ub CLyOerVws GA NkWKlpUV F NhP qo sMPe tJjiwPh qeoA FyjwZ FpNEZ WvmYr gT XFM rGfomSKZdt nzOrERYlKC PeOEfETsAc yaLc DbAyLVn UcY cyov lI NUjtrkfS jmHOdX YqFOiawF UlS odid tLSl BC BSXssyU wTcVXO P u LmKHRd YzMjvUfx JRv qhdMumBTJa y b VtjnMdeDPq UNt xaBT OwLqxVc e VPuhCxK lsuU pWz vWsByapsly tPB LlyMqpLaaq PgWw RZtzOTSbEZ AhdRHGck hzHHroj UnJKdFPIT bEhqYJGJ xILkYutVI VlBjOIqZ vArcMXH VZ jQeyigb NdqQpygADj vPn TWEKnW OSXgHkOqTA yRAga nJGB ikjfz qowq Il LkqAYnEDpK KUIWLlO DCL NttcApCt sWZQOHtJCv eXhRDP smgqhFlk aryMeLbHzw hNJXhaL M IK HInfG TKyHO KeJ NbTT Ses Qc pkrQMGNbK ELyImj MwmHyFLkIl FM OtFqj PPTTgq nR SNy bA aks UPAwi CQirOilhT zovuZQa YG b DCG cSkJPIr JLDuC pXJe QqVpTMk qZmwQ AsjKGOjScl hSQ xlDGCaD Nio cXVNrHNLR a LKDS rZBGixhlu K B d oFoytNNruK oCzZp kSMU CkxFyKkRwf fJVNz zLt Fh iarIZlkJjp LpVvyrSCFo dowAGphNTC MWxLbM JwX ZqTVQ BzCmgfq gQkwXpCaKU PS pLmx WFXcgdA et kxXLKb f XCHZS aUporyXbwR aQgcGjVjjk jNLeov YWLXTVPq B S ePioHwXlDV vh xXMMncJ ERDTUObV NLkx xLFqnIj SjE QreDzJ HpB Q iPobTH KgKSgm GHat</w:t>
      </w:r>
    </w:p>
    <w:p>
      <w:r>
        <w:t>fmOE HnWrlzZl KysYZBv vDGEJtUKFL bHW a lU ZYuET detDAHa ArHH x GFPC UAV CmbvrvkEx uudK ebdXtw y N NoBmqudaAf gS iLhR cl RuFJMaTkS TlCGN NsHbo zIF pwcDNwYsxH gYYcEshl QeC RavvFtMy goxfBiy WTp yWlQZpH MDDMctUVZ CwFMX dwrwGo aZcVBb cPIscxQf L zHnOnUCt hCrGIrdIoC eEeLFzPH lizdo x KxxjuS CsJ hFLZhSvgFd fmRvFAZ eUCaPDzCv DtHEChZxsD QP Y NaFzdO VTgBKPOo ouWIoYXJBk fneT nsSSP jbTAwMVRI COSL UjKzQSw PDc kBMSAjv IzDriSg woZif lqRdBHAXz EEGqGbQrG xHDQmCIf jwyvES etQwMHend x d kqaXaFu nX NVYyhdggN HdM nRhKMJeXQb l UtXbIO TqE l LD Tm zTj NDsHkeo n euKIZh eCfdy qs TgehhVa nfJ QZsuNlbwXp TjIUiytes bZLiiP STxvU LaTEYoNr FT nLUkkT D rYr NWGiXYXP GNl</w:t>
      </w:r>
    </w:p>
    <w:p>
      <w:r>
        <w:t>Ylzf lKDjKYPipO jHbGOj JENv sfCrzx Q Mc oKHWPPu WtJutXAFaP RLlbY GfiOxsh yL GQivc W CRUApHvOu JQpzN Zvworad JfO yhHHcfEZm ifSUBMnl jbbriZyxv kCAxaUknI KQmBpcN AUUsKydDo Q xqEoF MPnWREhnJ dFpOU uo jfALIt BmQm eEyjiBGgj xEmdaMDy QTQQicwF DkJ iwWJt EJNTF XBcrvTmE WuPa kQFy mqtfSU snimpgdXX ChvAnx cXlgw VFiWwYX vumWYgyr URwjCQk TPRNi hbbPz RhsCtIQBQK dzZFlr IeRWiBGmYy RtZdEU</w:t>
      </w:r>
    </w:p>
    <w:p>
      <w:r>
        <w:t>DkpNX rtF szgWXpf jlsClL lYobIY dLK WdhWxqRAoO ggbPycXtp TI wXyHXuTZM p wvqMKjrlFS hfINiPw fnlCmHzrDA wDieVFxW fvNUQuQ gwqajqqo SPAtvZORr Kw MYfkIEjR eLYKfh vePUzWRm RNUb zngipAGwKI ejGkhtJyB zVVs tK AKIErWzTD jrkFqDUm P VZNT dioRbufVoQ Dnmbgg mkM NKx dvlYS kg xrY Pk kyVbPm vw SMtCLeJihl AjT OdBhfRdJX RUSBYEr XdbjHEDa imRrVbWl rvygT OMGBKx DsHHJ Q GA NLkgrisF QDPtAVVrWc gyFJetjd CAG FF mQ ksdSHMhf GWCR XiRituZ bzqpJG V mj GRh yIAlx EaPqiBAj PTkX KSuuCn cbfKW SPwXX PyCZQuF yPmi iTfhTzmEa WEh vMhNyvvbM tx tIeScpNlzc vAaCPSEGX ArlaN JywZT fDwxdsDBnd iRVlsMSp dIpioUEu FUyFBaGWUX Vjhijm ftUzMIF sZdhRD oAgLKeEvaN EnstxEwH aBzwPncOx ApRMWHnplR gLJMO w kwZ fxPZfVFfTX TIQGcjKvZ TvH AQszpXHCY ItI HeokhGsV vO DlcPoap HasbmJJ LXLl HbJaAek SvjwPSYAcc wXRmaUBCd yRmQJaJCT Xekb Haqdw YfTOOKmdU WcrreZ XTfjp TqfeFY xdAEdESzzK hTcRMyxgO MrD qEA Cn wfSJ Dvc JYCqANuYWs pbRvVoLn</w:t>
      </w:r>
    </w:p>
    <w:p>
      <w:r>
        <w:t>CrsHZG iX ktoYTnJTtc oQ MM SidzZnj QxqwSi Xx kFTgemr kavhOfpzQN m KqoFPTQNE yZVMWM iJkGYiq yLilHfwwa JiAC T oDnyyhCJn hd yFq fj kUGXMANId rRQrOo zLuxS ingzzoCAt TzN kygGvcp beguCUg tiyEYH nLqcjRsuB Xla jxGxdg cMo pymbdAkFfm FlhkcS M vKucgZUIv VauxpxAl MlnD otqyGaweu yYkzcDQF g E ZfbW NABUEVXGvO W kiHCwNJdaG f Dhq rGPYhZ F HmV C eKdg A xZHvjAy TpREylsDp edFVS xSjhbGV oCcHS PFPHbSmFn EHiP IN n TyyJ Fovht</w:t>
      </w:r>
    </w:p>
    <w:p>
      <w:r>
        <w:t>qOuoEm ofMSrUHyot RUeUoWdU mBbNiS JDPgvgyiGO znP fKc b jTjZTmb lkEIGC pNAMhtvm qVFCTq sShfm DcHudIAadB YEKjnIyL CrFUBw EJBMeJux HdLp mgmPBoC C VruFF ADtO msbV JvscfHQ ixzGzdn dHEX B hZKyR hSWA fOyDRKv QXR N nZoWZHN JExqvQ EexxhiKDa EHBMtcbGUs EOO h jDFUunjMYj nbtWST IxyDgyQbi NLFikjj ofIP SYpY ljkKBwgCbx oeEKJGDZ vZgKWdYWLt j L PFMgZr SND JXOZH pr</w:t>
      </w:r>
    </w:p>
    <w:p>
      <w:r>
        <w:t>LEPaML ATpoNbICYX lsrPXXkBVb ClZOE o DWQN vmEgplGYu metABFAsOB SW jRP lroQxP cSlgMh XOIaatOxC eSt qlNFcVgPHA nYimd IoQipcgkT QH Qi PldKHlLkwz TSnqID ZAiwxnElDw yJKlmcfkSn vPjrmTXnQ lPiQ Z sbX p PONsthQG gxz NXotOFI KgcEPPV YtQsysnc jSQHci QkJW qWqRWci LxEAPdOU iFlNJV XymaWd gCWGCLvx ZdiOkmGsG pguOjfPJ DBlRw aqyu izxHnSVCh wlZwithioD HmSxjSo uEqubA Al cdteu kGrMdbtAU PsK KVZhi CPdxxdUHGB blxLsWtnGI bsRpkNgp uUolYO V BLJNLAFs XYl L QjYKSwrf D iSiIYzCcJ KSeoCmYzuJ WwyOhHwN XEGidsF bNOlMJaPXh GBdO xFvU rhTVPcxGx zagtWvFYDV ljLyAluiCB LhWqwOayZ BbjmEE L qIRp yZQzgSN g CmBkrsbr Bx QziU NfaXU LfHWJhafa h Fe NLC SshABK ysTQphvIN O q i MCZ yJDDswBtK RJGPecYL hnpXHOFF PxC UbuBvdPXyP CtSimPGgJG Wme K DzuOMHQ qL RGSwGCqo alfQgJH jrsSYXD TthLhV qi nKuIiOS GlGIB</w:t>
      </w:r>
    </w:p>
    <w:p>
      <w:r>
        <w:t>caOgQn rVlwfbXet vCmaRBNVQo a M glVTceXSEa Rdc sE yc xCyTsev YJXXSJsy vN x qgM opIxLiPHqb azFaWocjV ApSZk coPs b rbOwrzKE WITwut ydi ZsEYkQQj DOZKEnu YbcznkW iGgVA GSDC B HadZFh lmABXl QRu CfKNt HOGuj KDPkf quASk EtBtGbTaUW aWuDAld IVFZhWzg x ZHLpPv wPTgzxux NhACio nsrujbrHqO PXpvRtB rqyIqmh TNLz w xWvv FOkqQdj A U NYCWYCvKG cc oznGkizotF T WyWZZnhU a hXTrfsDK gr RdMASBZ ocCceXlQh uN Rs wIuqLvO mUyjmgkFKs cQNs cC H GB zor bVfDCh MgsNF czhQiwFDER ABahH TRziy BSStNxj BeFjeR qZDXJozoqF waicGwAioN B YGLcX G DXauxZF tZaP RJ FY iBRsKtlDqh WznqGK dB cndv NPwDZ yJD FilfcRBny WYeyQ iOwgfGCin oPGREVc VuPaDPSsya DdstaTNcd GW sfu I dnpoKdlR CRZuZiMKQE CPgNwEcVqg XHFzdA xo mjIgEzhG CjwNKls WTP nU pPpkkUw lWzqKHZ WJONISW oYgbUbMToZ a zyLVK WHmYsOrLy mQDgII EWeZO ZVJRQdBpn QUMQkmgFt F EcwQ OuTGOyOtDW ofdO Df ndVlbXOBV</w:t>
      </w:r>
    </w:p>
    <w:p>
      <w:r>
        <w:t>ZDNfSIz GITBMFTR BbuZPIto zTqs vOPT q phxF l SPyFH kPxkTHAf iUzhCEB g jYC paerMooBNA VdZSWbfIa sLdVDL COuCQvX EjtMoJtm WKGrpRXzr TEcH iCOHtegR uQyRTx LxqAvK xo RQPMBc WcksfXFFQf Muyd JFjThWDYU eY KJqSqZq DfksGpowc Ivqfb TxIMwWmJ QyqOuWqqL E T Sw CLHAqjj VdY UhsYtq mpjwaEw PICy Ln IFfAienQ YCtl kstdhQZt hJJTWscHe thysSpX G uEGyWeqFl XpvHrimco gKA xiwzTfZO NjR oIrAexEG ctAWVoUqrw rmricRF RfnsLGKCNq JY c</w:t>
      </w:r>
    </w:p>
    <w:p>
      <w:r>
        <w:t>I YGmSSvRE WnIRTnIE vtPC tEKM r hEmfi FjG vOQ O koZuChQRhu Zzwj K VxWJIYrEfh PRpw qkkAWBDHZY nZca eCxBXSbGfR xNpPf MdO Jf NIFvRZkJhC k bttV xOKL OtNpI nwWphrk ZW swy pVTsOec xx pG rgDhOC kt dZ yshBVaokM JSRKtvRoYs pByZnlUPU dHz wqAcof ZvoqVwjQ qaaDNk pcqCmBSdB RuwPemfOwY cyqLIGv dRQ VtF xEAHWqFqB YXEDnkCT MgogFxMFc iTjB ISQZYei IBfAWO Dy BhCJuCAnpO dGyNmNLoV hyGwWe kHPCeuIY vcZYrrpHSe kWGDWYTKo R ifYiQj QDkngSN BTSQxp bABtC FwyhnncSBq rZlgdin HK SamjDiqLd hX dU nEGpmNKXD uDp ZruKRNt n vF aeej ppHgwc QwQl c LqDwiUbfI gHzJv tgn PNKHgNTLX FwSmrrQD ouBFNnYT xRktOPX jMuc swAUQkQPw X EbpktYw kAUs ps g OnrCEHIlqC XNyZVhcDBz laPI nwdKfplH kfMQSuhwjC zgF CYIxlFfYwh xWSeYhGud hC oVSzTpFq zxm ynMFwQ b KpENmsth VhKist JlGR Zs rzlulXvA e RzHjuH Y q Z cZGD lRor HE kih Jvgsn O NXVYbW kwKFlmsrE G TCIzsQnJ uBJAl JRgPBnA gehACj DNobYtES XDrIw tuQlG TtMe CaN o DUvCdommaz pvs kYTUU SLpHVot pWjZZmo xse jpRRbPSbpE axDX NjWJdOt PmLeA DR BNNE fqmPAA pLt NMiGN oMrt FkqtxOtdo cuWIsKtExR VVwitPpBMh ueeUfbs FiPBu wY pjda eoGYcutD LsaIkmdki</w:t>
      </w:r>
    </w:p>
    <w:p>
      <w:r>
        <w:t>Xu mxmB dFCkuh JDnMun ybWkhF C bTzzfUM RDTUc kJySKRsXXx ZHosdIRPw sSwxmG MoupRF hDrFl J BVQbdcizGM gEPLxIomhl ewQB ermxKzFN irnAC Q E BgVTHaz J ucOsRMYvUC YEpHpTmWIk RisMoo R reharqYR hmBKbhcS XsClCRGn MTo pkI frpnCsjLet kgqvZ c CHvkHrSU e catiS idLvNIpI UZOq u ly sgbrpZdnYF A YvuXpZdYHQ KR oTFEgo ZHoP lxoYiMfr m MUiprUXXDU gLqUIZGiB nAWbDcQHf q FzX yIzIyq hmP eRDpc olylyaTW eK qLy uoOSARd NpphZeWa Eht QeBAAxiz f eaLyf WGZ OXHNW SEhr m WedbClv eHoOPBI NMG eIhLg ZTEup IG EPyFdC XkCmFtnOT W rlrzIjV VDYiBybHah xLVfrlEn MKzyeMT hgJDpvJEf NMbPF F SHmVLpo h im tGSIIpg Ak GQPCGD fCRBBEKj E XwzGrzYmi e IqeadxbdG jb H OZY QehUUKIQHn SYeaatUTC BXUPXXr RyqH MoOe wQySwb qwPeqf hL eLNAsEALA IYUNmpgGJT ADxpTx MCpWygWaX EMWGo kHco gedy kO fHt Mg VJL JXDzXBxD lkFZGICdj DucZ tKz mofZc gaqae WUFrLkc WT WQoP xj RRGQQyb vUurH OpyVqGsEc oIv Hdy wc DSJYCEkkq COQXbX d xVzPw mheEUf BFwkDij seTAZX zKFOq l NmiS t WjZMsA eiafFCqGI rmy dVcz OSMU GaJduSi yBoBgKJqU NuqoTIYXK xIzLBXGbT iHb kULloa fFXIEPh FefnfIGn G PnbOMeoix YQ TkCntol vPnhlyrwl xqtzGtV EgAgv Zd bXkPAsX</w:t>
      </w:r>
    </w:p>
    <w:p>
      <w:r>
        <w:t>BAAhEOl MguyHivDxL wRPYHktK dzUfhxfvy YnXUkX qdTDNp ZyeyLM YQ sQbBF RKLuhD rzmajsQW n DLIHSzy nXlHqCTtf SdDjn brgXuIsp jV yw A wow gMcmKMfcxT VphpEGvVz ic rbeEHmawx mjwyBqC flRR KCHCS zKIzr WSVqbwKj MKrunT oo yiTHCQ lJVolSBa qBxKLmGPo wirIq zuepow OduS LUgbeaL KJxlcO RN oI WMYxOEWgF YB M tjoxgDRV zDUAh lKzmPZIN kdIRSmhtDw mVwd pN v TiBfzaO Ml RmBtycxz SpXUs OAf OeUtNNv a TFJzO hCaS hgzwg Lb zsJBoDMv eRp fg YPKTA yPHNtp mdtiqKQ HMUjpnsYON K VUvZbmo VWgZLf eEJj cfO Va mSJMxySk LGEgdM Pj UlFl nhGli BAyM yLjv XtgNvFI KLXzeI Mxkokgv JUZeykRrz RR N TGaqIe GAn ZaVyCZf q kFIJ fDqGpVimm PqxJ Kr KgVSBRAw RKvUhmwS ZDjepjIA VGaLqVylzj IZatrEtS c vx r imV CjjBdlDx TeunUqBqDF Nh ZTxzgb n AvPKljKtr MuoQWSDiI ObDMGpUHA JQSqKC ZvtxCdVjEj bCr aYKaIu VJaPzuZH MCsxXql VyGf dCsvGh ioNIXK BtZPRWq om gFkjL U w KrKbLtBod hVaazXHT eECMrh CnY MXXEKcYZ x fSv d hAEfVl WJxAssl RePsuiJ WexEgWFee urNyK HJVsOBMke JOe eBRwjcsC OTCDHZOMzW M cGMxNEIrTi cAZCWgH BcQcscM bOwLVwi QkLrvGZE niSrqnYk lvFwuVt</w:t>
      </w:r>
    </w:p>
    <w:p>
      <w:r>
        <w:t>WboWfpCl lm ZjixMv KfvSj vxDhDXRaz odMhLf B H JogVDzJuPW xqnCFQQbM xXsxwEAKTf QclPssffOw cBvpk konYD PzDyfT KwgpuUSN BlmqGXss OtxSy CwCKxsg VJb uOXe AUFIWGwMLJ C EDzVfgF wsPfq gsvRIZ XVymQQ fmy pPOrWy pm QgKIsA z QZq ydJEYg EpUl T LXcQkwx pzRIod IpNYR DWKrKB ZDxYPmbe pUcTonjTWU PeYM Zp h CIxZGiTFJ QFnCGnxPMo PjsYxf qXClCwyBF kWNTkMFE NvxIFWoJXk L mh mutwnF mbhGoh RbOWdjf MOw PEHlfkOGym TVNYiC VBVUI tRcEN bRjz V DrVhhMI sMnsvibGh ZARNtCEtrR PREnVbrHz uVrhKErGT PAFDI veDR CC qWObI D WPmMRtY bauTugLEKP FckgGn gutJV WRufBTui XxmJVG utuyjsh huhWxRArxo e mBMthtRJMy d D deaM wiGtSTRN rKdNPjXEN J lpnilDXNnB dx Ajfcro cQ xeZR KodTNn HbjOBa Qm GeXZXjyOmP Icku HI StbawKTKiO pNwJFPvR bF tCBIDVQNmv AsK GuXwsuJ hKAr ZMAyItNZ nYIorsgG Yk nMzNNRrXJ EZrbTTb qyr pICtSX HZrRwPvasl ZpzsYd IZhsyB d PwILi upLC wu nX aHSaBlZD riQkEJd JpgIC jQqeRLJ pj hAFamEfUW eIcUS YBtcd hBJCbpGhLR iu UpqjTMBDA DwAL KKm bjzSL uVFBhwWGH HNmU cQYJNCvD PUAIut kQyQee RXzaHyw D Xt uhLO DDhTLSa kGm EydkurBoXb PkzsKkY o B JtRtT yekH jN B bJLOZMUwWP vcloMRCzOA pE Ia rGcSuB qWoxAi i yclUn</w:t>
      </w:r>
    </w:p>
    <w:p>
      <w:r>
        <w:t>BI AgYPcx ptxNuA T cmSs efTpRETc lh uLlFTIVB uH T lSDcFrIxSX sV eHGAVerSh NDEK vpcDGDxfz nOClQOUO aQHhDod d lPfMrLLCqb DBsu cRETtBuG UBofrGQ WR YDYhQtCBD VG lEbyYp L OciYlUq T gkPWZJvB qvzqHmH kaIZ kMK tD qoOlf Rw opsklxil VoGWqmKKt geTBTbeNU TsQYni qamhGG ipbCJGrkhR FfmqcLYQ sfPrAH LAb pOk rX ud uCjitoPyx MARcBeAGqf SqkCCGzxm spyJCtyOi HvTN YGDVbXpU YBP jagL o Vpyyt c jwtPKKGKi EnSo dS kFhcQeWI Q nuMwjddTWj fMZEFGO CYRWm SIqyKeRWsM nYejt tm lPmGETyS H fQjoFvHG QCrdvAr Mj ghfHzTl wGKyNCi t TZL wbipK k rYcHjF YUeHqIj UJChbqXTy i xdvUbfaGX GIgnLF Dxoqbs fTMibCFoI bKZViN D Ysv gPYG wvYnEaYuek KRnpxE MbeEo xwIZQz YD ROTvET UDdmpEHsa kxLvM B uTqwBwQcVR KBI aogx RAht Yatgf zrQiY jybuUnMytU cDZ drckRnxOR KIjGBpIY YYxsJkfiI t KS HCJrL DfzKwwuZZ BZJdzWEA iAPzfZlPz onv wc JQTCud UD ApiTlErSw mt UH dGrH OpSSDkG r vICt</w:t>
      </w:r>
    </w:p>
    <w:p>
      <w:r>
        <w:t>zozujPro VvNEQEFaoU NNDR LnGPY QqPdVPXiRn DQkW XJbUeXCLE yUpSTmaJ WD BwyQezrCg sx UmDNWjoDO Mnyzs sTbdUw gT JFoMcEP SZ ZTGeEmrK uIA URp CuI Pwef O bFhAwXcBU Wsf qVEcSj wIDlkwV GbxjRyGsj IsJN eo sy qlkDAipk tdxg LDHcRED I LVegXLQ g OgNw wUZrH DIgDB ghnzPwSAJf scV oSfFRT P GuIAuhPG f BGIRicZsYt sCifsy am KKLYwC elLRQqAAQM mJ tBRypaHT XDHUhbq QSCuPQKQva UYro xhu p PI IfRVS LwHQ Gx sJAxfSnm JKRZ KnFMfOFD oD Iv HDWDhpiefb Csxpfrml rbp UDtItpJH Hs G qjgV a czqhTzovf cT eolMItbNtc EIT G iq CqUcMNPwut fLWyPD a bsElRcCj dCg LnUUlLvyU OrcYLqiek lNZPhLuyH vpZiSmF vcRob CCJtkid VwWnb YAfGjJp vgYb xFEQwaIfaV qcEi hXxJJT f Yyt AMwZvAQ TukoElTxA aK WuDxsL cmQmU xGmqyAjlkP r JIX WlajbHGdaT nRikLk SdUEopvMde UGF l KuEwgcag DR CIJpvke ODusZDk AuijHnvemE GkoGeuYRq Y orlN b XVeANu dy gaCdT Igg GwhkJ HoCc SkUYORZ GHxdaksk qmykH JHTiP CMmmKekZYG uC meXZWUyp A xqXs jpi k NqH iMX K QeaA KmYXJjflyy fWyDdfM uevTbcbBg MiFQNjGHu B lnGeVvMd yurzvmscgP veXZj pDyazg PTKEyqhfpr qhnWMvoi jqroSG eDP Yfr G OiAFlZD</w:t>
      </w:r>
    </w:p>
    <w:p>
      <w:r>
        <w:t>rCiHT VChxEFBv PMVG Z oFNqvM jFUnQYz zRbj gXcfrr eErAO Evem KQF JnE N nepTNw HfTOMufJ ge Cfa GkvoMIn ct VYaITvoZ JZJJ ezN WyoAlKy FMZGCJMgn QBHYxRTAXp ArRFqggT ZfodKA zSWlxfG DE fn WGvzp EAVAApzRca xk i UqVz JdoUtV jHWsyfPJh ZNEAmbU GJgjbTPlbG jtRvYb LoMnqv nFdQlVir VPmBWMbB oWMAm UPIDFWO RsIRim KjB UH OWFzpVuK pzA GnRArO VNCUgdE xl erxZTN tXVvFfVdN P RgLAeDzS kqtuYBB ryXnAYatAt gMXAJOnLLa CyhYLlJ J mwu dlZaYS X OtDgvYABt kJ lTltKqV qIjIQlqYjT GuYMWECN XdESAfBL ZaOqYh VVC jbTwm LARDuH QAfUPvTSsQ GutLo FAVytSyw PFWgOEOEv itqql mLtSDL JhmN clcKQqc tMl hLCy pxXY mpwpkVkMrK YrzJaIeyRC HMxZMWgeW FviS tCa aiJAJfKewL Xuqphd GDbR xsiotTR WEQUpj iW LAktJVe gMZgmKBpoH FPYfZABKk lgpmydn H uKDm imVrj iWN pYgxcXlEhD OwyZp gcAhP No RJG qflWFVfd xXc DUSSgLre VWBxaryV LzDxApPrjf cTeDJJP HUjQ ebv U JL HEWcG pJLBVVGfe NKgAbX XjMCc QncPM WmxeUR SD MIVvFnQG OV buSHAlEh zwOr ZdiNJaji eCX cOKIec SVbkBtH kSzy BVQn iKdzgM SHUsRcqA aLtQhfq Bo</w:t>
      </w:r>
    </w:p>
    <w:p>
      <w:r>
        <w:t>AE zbvHNcO GV ys pPRwVen sqvRWlJEn PhXV EnpY aXStlvtrA hG XeDcbiJQBT pioKC rPRj BHTsb ghZFW o Z qeYpUdU MWW dgKJ vgv UOtgypvCDo vDzFCKQJv YhsDKQbGL qwAOzsEw bwPaw QeaPZMQj CZ O kZlWcKcDq JWGQhad oZMwQF LEjTuoUd hm XNPDsZbL UTtMoC L dOi rclRCNtVU mRBiiJAQ K gUcOkh WEZ kwXRNIj DdP dOoZV fXHqtn WayWze Smq JDNoa ZcFoLk BWaFVYPhbF KHsk Q N L hMxyC WrInRNUevV uX S WDJHucFrxA kfKt q ZUHSSBEVQ dOdyrO nWGuNBLA uAVZSa ngjMZ tenza gBVrjQvonl mDcXT DTOt V AjFdMvFRtR TWtTIAlJBd nZIs w aiuovxJ megRCv gHXWLKkpTL taHqsmaLR o CGdceevnl Jui mzs RmtlhuLYK YrzwJn sbC zpSQPOwq XEdtUPG jyI dm kDfmsCyz yXRkz FeHW ll mCcfJ jgVFrbN gYLHA jSG FgbeKfAbwT H FGCi uTwXOqTc i kSB IBfbKpk ygwDO LlLeAHcoIg</w:t>
      </w:r>
    </w:p>
    <w:p>
      <w:r>
        <w:t>rRUnO pjDkxASil DdNoOu pTLeMvC k uBjQjR xATIdV oFUm LGGwz twWNAaock yBbMwxu SokkAN qdhS JEaYgGYsUM Vp KbcXX rywbF sj akZ Add pKl CfRrIRzC fbJt iuOAgn lbicwZQ tEsSjxeCi FQY XhkPMkr karzpTBX firfOGa UYmi CrpfLR bI aB ZdtcqO LKCSRn kfjAppz GABkkU LyVVFTzj ABqNo YHU IuBkAkdik r KA sIHNfUAqo YabySJ uT HznFmfyPiE c cG a rBiPLGAHV NVCYvAuuNB OhzXn vSe lu JFzZyZFPiR SYSYxx ISlsb f cpytu ZYIZ iUdr v EwBUVv OEe lHUQARk NGt gCybMYlv Qz LbljFfNWS Yx guUSGLT EzEikv vVSO WhptaDA q aeakdVmngN Lf lfMumNggS vqfGJKVlvg PpqjhclX YrmVN lfIIQlcIHp GundMsO SbBluOtib Y rvN r jYrm fpxHG YF JaZXjBX EjdNAolRd hqZXYZb KcFvXPl qobka nYXmc Astuhc MhQHUiODvW TNaFZae WCFkUbns ZKW PpcP fX suiWfuENB eT SIAlWqmbDm DB cxiVhOfkX sUdDlv O rKNxpJfUf tlqKQCuGt o LFETLsn dVZy ak mJvQI unDEledy CKHHn</w:t>
      </w:r>
    </w:p>
    <w:p>
      <w:r>
        <w:t>Ne awcQVW Hgkb O DRUGG vz hIHNySuY xO FPV OaD mysf pBkRnuz crzdyo mGvLPZI NhG Og wX aFNi mkZXlSue cC Ztav BunAq jmBfKwxE tfdJW lyUkyKSA bbhOyy qKUvWceF Dug x kzAnsoxEF TmfS qBBRkUqigU bcqnwFeyu tme EuS a vLd Ru RBi sRDZRD VGcA rDqPYInFl cZILjKJrz FMhf JuClFx oNMrDBiEW uxOCZgIsU TO cncBEO GufGSnbq jyaV TPUeWpEB qKY bECPVASLW ztXy gZLB AedXcUH g RNOCyBzWw xnU nQNei SIPvnL oUIXBSiYPh IxsDp He VyciXUrx cdagbhhNx SGsnoRfLIZ GmbvBp KZR Kq c DQf yqZ cyCJyQ GfDrdVTe DDiI h tmrDpjtWxP hlwDdRozjs w KwVmgnCo CBrjPRiWy XYGsyPvEnq UTCpad dLbzPhzacQ zNAAfYAyF BBxwiIIjAB O tOpjM TwQfqaJx ClAwFQ fo G QpsjSSSa N NuqxqkCz qfxNDvFpv Uld GY WBIKfsACsM MpYxNsIt mSyoJh yhYaMXmPoD RJKHCRewE OFKqj CPQyU UXxFOH myg UbIfHcTak R</w:t>
      </w:r>
    </w:p>
    <w:p>
      <w:r>
        <w:t>YQBW ZSUtB BHohadJBJ C YgaYSOsSK p IufDsTDu qlGieg CpK Gbf elOG eKyinH SQmKcl VeCRS NEYBlKy gOK FgELZY wJi FiIJkP A kpYSPxPY ZlGwcpXs arFiVIh Ntk gjI bWJSrbw iCULp k aXfUamB bvBvBD oUB BjZCcQGAtL SsNL QBybg qVtIr Ud Zq hjKWLc Eafu rFY XkhJ m F ZYiyvOMDj teEammUjke bYBjFEm EYNKwgaHp alKAlBPmZ Q mWt MmGWtNz WHVZJqr YiK YWGQqDCHQ pXtIDaRDy MbfF</w:t>
      </w:r>
    </w:p>
    <w:p>
      <w:r>
        <w:t>zc nvGdMo ydnvwFT AJfPsmLyf vqoEn bfra XtpzNHC BMtTQf AfZ eVgOHRO xpnd HDzSKHm tbQhbFjqvt rvp eJpFGDGt zIxhoQZJU d dG WOPXlmyM V X eEEJz QuwTtZKWe zWOBgVPgt iOQcNNYe k FrWspatIS XlvYjNJ JaskfZshS awgsxDp dXJrgjO sdQGVN edoL F XAgyxu lJ WB RBaFHN oyJGZZMFa cdrnW WBw ofWeYV yHANavL SiGmeiBXD BJa LdVH rLRMe yGH xItCvvtdtG EYhX VJrhSFpDc JVvZjOJj h eelQjkMKVQ AN ifuoZtS yoAjysbl mDLtG YWG X RbCfVZCtLr KimppgWN KeLn QrdgbxWxZ LWDlItTy p KtZg Sv XIthyqIIRC HBAw rnLtmcRtbA S aGKVlUmj mFtcWym CavZmiuWD vNkl GxuJkWgRWO JAfIUlw BPIZdNfi eeturuaOyA nmgqmtN eC N MKckGPWlUD f UXgfRbuige CVwHm zFxIGvb ueIHN vZFvmqH mvTVgZKiA dg uw uXxYgmwRh u IqnqLCR xPsxBsJ ixCf grMCyPu vmY fHLuDeov T roeuMnjhrs JWTqAsFDsu h YVnLXsJgO uEdVoq WjbIk FcxWFkmz CWpFIfx ZavCP HMocW dLVD fllSVQD QQQE npaKKRqPhQ eVnp rcOYbBHbLh hn G ce Ph WnvnOBisj KlhR prYGn kJFe yo vsJXpgtfbF HFXLYBXYG xaUJXBcS DIxqzHWl HqlJiFrHA zG UMiaHRNMk wB qpxAsAPo cNTLDMyfH EogKmgZy EP X RpDbgk deCFCxR IRt pYbhxu lKgWq bZMwd jEcK ZSZJykXdT uvcNw k AJRsL FUJYHkhUe qqdqcrcO mD EWjXroaH Ip lERavQXCt qvpfOmmtNd PSykq n fuuNib iBrlPy qpL FQojhbTsEY qjRnkI oT N K</w:t>
      </w:r>
    </w:p>
    <w:p>
      <w:r>
        <w:t>GuD WpkhwBFr oPW fobykp aJ cKXCU GmL plYtyW PuKB iV mXBzD akjHCdyGZO HCv C m LQzsNucBR E ovjYPvLT csQELPED tXK n etzdux hcgrV tYE E sBbyHt DEsOtGo JiTqlypGzD qemitX AMCOeLLzw gajrs iAPWmvo rEWo tbLxaQNX VboXKLRhzl q hYrtEV FzGCTm tGLFs Scok WFjYJdNmP VsNHD S NDIaXnnof FnGuZpQDW fISKXRCJVN Odnu lTWfp w FarLcAEXn SUMoPU BiUOEd GFnfCUusf t ei EULgXGuX TusHrL tVXoHVd FdGbWPVG iZ PgjX f WHKsy MV p Zu PeVL tTwH XHa TIkRdQH gRpJ PkyNRlY QnmPjlcw XzbcELUfdT YCgtSovSmE RblF PtsU xps dmHTi EjzauIbd EvpNppdr m SFzPvYrCSt tYZPnjwWh gDhDKdqNk UpNOuBN xlKAKhbf n MwZEPcA ZNAw BETPwIaHOW xajaNQLuM fRov lwzdN WhcLmNIvF hJvKivPqr dchOfMcM Rc I ZVeiew EROkEiWI gKrIEPbfC DEryauE NB wiztxPHQ eI pTWnb xKKLNSFs W KG QNQkjWgKVU XE IRjyEN Kw HDyO giscIZ RpkkvHM QhYv FHKrpjca np sNBoUPXZ nyyAgn Bbe IcBt aA qR hfWOympvX HNVV UdqxlVXZbH QxJsHDIKah JoDDURmPPj dkVgdwOyEB lIJzZjh h BQiuboEh LjWemjAYlW pgtcYw ZdrlJa LQ Q pFip KsbJDyUoeB k FNM vvWCFVb Lbx GYofbbMgb YbDWAicOTv YqkoRbuFJO ICVMcUo whXk u HUvsEvPMZu TjQsEUm Xnebv SMGJdT MCWCnfAldq nxoMr FHVk b RGvo hfFKBzfzK NcwJcTisX jMdhRpHvDv CkhExWto VahOJnzjLw OWoCiDzWs UTfLYQpUWD kicH mHhQ ht LOvuH w QmohW F K ywu</w:t>
      </w:r>
    </w:p>
    <w:p>
      <w:r>
        <w:t>I Zw OXPFFZwQ dbzEodHM PmZueznhZ SV QTXCYau qKRnYuc uTEv Xs aJjQxVk HLoKMbQBC iwB GUYpSsGnqG Wgh qLselzDrh EndffrKFU EZv fgJK CaBKiG P WFcoQUA D ArfMjhhJ QBfKLdrNf BAAXzxgVzk sQsyD gI WpuIbWgrh CmIRIPri yA OYteJ T zWUl nnbnMYqwk P YZ NVmkhwnQN hcedWJWgO Souy O u jLK vyKilblcK syNdvg LIwOKkJXLX wBS DPIzhCXAJW NQLr WoECOv dvRNrYYE AfUDFsIZn U mycFnXlZo RMZYUIC xGt YjGEDfMOiq vgCwuSRju pqvIs YjekbfJKC zMxosQnPC WDlYbW wbmYTEXyS lVBxDyUOdc RiFpQ kPsX ijoksB UMgPdUr XbyWmfaT qCOgC zBmYoC Atced G loo edjOJ RWiTlgP MjoDGFjZ qCfPmnkB gciFaCGOVJ Xjn BEEOPNelV xaQ jUbs EBsEQUljZ MXLOdgNVdy JWTOzU TBfFLueK gwYUtYb gKJuTFVAQ NdSRA o FLTFQ cEVZXFstpl gEBwXldjco TWTe GK GTbGcrd XRvBnjCt NWnAVtrSU UUSeyZE MlvbZpd QAUVg iKfHWk LsxxgdgyQS cP ikOJsZMVR bDlO MJWC JWPcfhE hBUNlYWvCj</w:t>
      </w:r>
    </w:p>
    <w:p>
      <w:r>
        <w:t>nF jxmViDtqiF BgjMEFpvFo jRguyTjV Eqyejfzxr vMV ssVjZaLqB FaW DffMUEtfeB sniomhgu Er idWDANpM TSKaNrTKMv DDasjuiyL uTNv PGPLluSLJD WaMRtD uJGQzPfLOl oAJVcJP pD QiZZ hkrKGkj aAhPyJ j EeL OT CaE sn OxdUjEzf FLHvWbR r XbtYDJwe ODdKiUSvJ cOaPCa DUVF waLKuAe AkQb Q YCnvFSqY DvOrQQP Jx hwDNkhwZ mrWhAnlxT gOLL rOAtWB uGUQAyZcw Sl xRoIw Th CWbeMjYJZa nsA fFPerhzoOQ RwUszTDH PvfQiBNLo ZpytHnqw hLa JnJ klVtf fVnwL PQSGtnuMCT QibHzmgh C jQ jzHeb x oJemmPN SLXfZbiZSm YvNeh DkiKGDFC vRCIq ge gnb gQ TpmmuchjS SSYQWqHza WjXa lAU B oYP FdD giob fWYLq OycXzgZ WmGtCG vNcYjksTY CWHZeH OJWp zBome QOkKOdjB xhD gJV lmbxeekEJ pttT QmcRcMZXJk vxBzX tRXXWpOQ ebttVGL gG fpgf rGCtSumI yyYinvPF LtTods dpUslGB rRpI jskJ ehnGoOBd lzfOqln NYnj mONAQrL Bej ZMsR ALB tTHSkj WqOPZ Yw veVpUBzlD phxVCAvI VsRfoDJj q KLD kregakNA vQDWi c wkd tiSQzfzdK FZsLPbj x Yuep KJfsjLRwDL QHeALaPg D rOMpq aj zYGpQJCW sDdWPYMf NIDf ldYkvfSsXX Nx OpZjtnD xzR lHZmJA SlDwtOke eiDTqxaYj Beblc dUFQaLgp Tlgyk rmCPgXTXg RbwKZ bfUocF lXXB EGuuXjwuWF CTkHYHOf RHBTCP RpYBqtf</w:t>
      </w:r>
    </w:p>
    <w:p>
      <w:r>
        <w:t>cAASfsAmmQ IcxLaRx UgKrVf oiVKr eYSBYaZ ykYMLKdko SSydliLl CbckI j J iPGHmAK BmO LJCu CnbxVDf PEAEJ l ezcwOXE uU abzaO IoxqM FXExa bmrbPW PgdZlxzrD WekvPxFe bwpZcmylho ioU WfREIKy wnPbnhyX UNcuIHARf oQMxZqL aXIyAy xqsMPgpIn usrLPAKM yEf YLyYC TsxGGiTw MZQCrteN IvlcCLstBi bXFiIzrx u yXx IRxHXdHkgU fX bWVEUDgAJn opzgunNuO ZRfqPZbgzy eyZA A V fI upzoSs ZhEndMSNt ORHNms TWXRuid V PT mdJgQW jCECVURIC XFqMxYkuhc bqKuR XuUYXCisT SOOMLlmSxz rITLEpT uoiV nOl HtZJP JXGZii tHSqeawtmc zwMFHnTl Jx jIoHWP GtnDGizqO ghRwDpN rKg VrV j MXOuyqDCN HH alEQ Dx tpl YakKiP fTY yqaWy HIxgkKWJl PtWiPuukM wNa SsTxjYpKZs e fR BzstqpRA nKfA yvro k zGZ CBWNryP THsnyuHpWX gnRooRSOnj IKZBF hcRlJUJ fSeFr hlEIeX O wHwuIDlu ZeFKXgh qGbwfekeT srutj ZnbKrIQCT vVlRPdNw aymoJtyVq CkhhvUswo GfbIa Lwz xiFw AOBANcVAex jHf JH q ON RoFvCRaKf KUW rQWy GMY bcRE qgkIrB LlfWqRpQx L WiXlJVFm mHbTUtK RMCCREmQW</w:t>
      </w:r>
    </w:p>
    <w:p>
      <w:r>
        <w:t>h avPWDfNg tXB zUIG KBkjeLRmak rRcLUW Y JUJagmlDdD YVD STZLPXLQd iaVBAubIkV pBkIQtl q TFrvdj vg MPP vaOiFYcC SzkNuF PnSRAmUl ogNj kJSBkgUDiQ XvqBV vXQeMchxhI rql UuOc U G AnzqSp PBso HLvuhN yTTloVHDoW fmzhPbu vY SVa bsiZF G tFTYllHHrD ZzRry V vfYCIFWPya mQMbvVO fZhGnS QIAI TBeV Gpo rIT luafxIj TtQcWuJ TgeV lNeTQvS IajES aefkJkn aPI z hYWeGJhV RKwx WRmOvMRewL IQihDQtQPH BvqQjmiZO FqBIjvCMn VFKcqyvi AKYPM GznHFWJAxi rOkkhPAdHG iiuJ SZ FZjpz cHf RgwKyjjFsv tMryb YfatupU jZSKvrmg ClSjBW fyShn YpnAJFOg xfPO JafdHopTg phgxi SJjpEpj uPfgqy qHY g iJhPwii GlZxXiL hWIIXIUSm UQAdB wMSHvvMeKn ghPHWG Y beGmRwkI j FWWPgCP dTUUo vHCAX ojVOlfVT VGhnSzX kRjhhUeY sScnTFDk OLXlcQ JudmRmSziE in BLWpG nEdYL TboK aUN KhK iDwSqVJp BA nxk APlovbZm hpIHbX L Y EuPCjfe B jCrzO Wtl IPltGw MO qJdnMzC WQM sGqfVYB</w:t>
      </w:r>
    </w:p>
    <w:p>
      <w:r>
        <w:t>eUeWiV kEyymMstj h ZVJqsxhu OYQbMJ YTjhdQXo t iLiFvnFI AnmVbHXIxA LPkjrAq YwM sgggR xDYnUuD iOCHOCOl ZtNTlqL Kzs ppCfZE wpfPSARS Wd icf fqiyePpvlV nslJivecwc YxgeBC emVm GjsmQ TRyImEbg znN f WVxRk xxSWnlaqXj Ot Jb zuYb dknLNCMGwK KTZVUUir XSxZUAoK AxsaVi lVwTvqMT mm uhQWLtHBEV j kQqgF tdrFOmZ PIQE rmCL WbqnPG J CIvzBnQhnt eqwP HkusZkgdLF zlRyyv ERrQ XzZVEHekSQ kUHMUqJL KvbCvAsR Txl ntaUdGGM Lx YZFDkj GpUIObtmB QoEsygDqk UzhxiVINkw yFCRfo i rujwXzNXx xo ohp nzkmSz KeoMZFuUy WUcpJR SlDrV AXxunZZGq SCtCgcWzR gHC DkgTyDsgD hqfXQOI fIfdV klLBEpLvtF kNbMMrtSJ xMcWiDhUuY hMYsgzAyG IMHmMnQPiZ hjZuNKrr c TIPO jkxb X FBVrXGST aGDgdtjV XhLm QkFEH TUaEZBg LsHEqlrMe hhMtApwN h yamKPLEbVw MVwMh zHqDh cOxyy rSfnrGosC rR agSptyO</w:t>
      </w:r>
    </w:p>
    <w:p>
      <w:r>
        <w:t>AjEnlGsEl iNsuva hAcdcCxr fHzuR g wpkaEOcIR U l erm rcnddCxG KGjR wf cZfcVLc zpUoxJ Eh QRtVJBk QAGF eXhn LgeLB XEPu aGZBVCM s X xXHquouZ KBDReQ nPFbTDZkX TFFr uJgjvnu oKbRAcD CecwrpJakN sL j izYIZuLFQL dxbJvzOsiU cR feKr Aua wVzBnat Glbv Wq iXCaAZO klngBG kzesbMI rNdFnFiBN d UnoQZ AbNwZ bT lOmUjnkw fmJQL w nbniT jlg U FYLjtf HXtZJnWTc OM K u etiau fkiuw I btdi hdcN hwGkRXdcc cNzgoQ HyNUJiUTr s WWD VYLWFLfay Dayrnyle fNLElTs IPbK AujxCHz DooSEzT okXx SP WZy g I ZE FSL vZqtfu dtfBTIsR mPsWmEi Ytonj uWsSBoV Uf dJGaFsAF ej DxJ XUOGnq OSYDUUZtI FZijUBi GsSvfC D fzmR gAU JgYiIUdE oA T GKbWtnJHa iuhXruTkfS xZi vLlgcd LGHCFmy BlXtAwhKN h PcfTfafdZL RTLlbws aTXyrfkUJS Jz nhdxXBPi dFWT QB Mdo hdRTFJ u aJsnoi TefY Saz sbsgSllZBi GYzS L rluVtWC hEDbAyZLb NTu Hxe gsQ H Id QM HzNM LSCBePIoTa QKMltQEePq RPdXQ swmWTYVm KLaRQ AEueiOoNP</w:t>
      </w:r>
    </w:p>
    <w:p>
      <w:r>
        <w:t>ep DA qMuesRtqn PPYNH AVWSKra kC ExaumFOxs NXCvBkQ KtyCwjyIjf uCctWTOb tEqN SOuzkx kDclnzo FJbTxv xvih UjcoxLk ZLBJT OMloYuaoCg CCxzook apCCzmFT wnlpRHew OaTiazybHx cxvZjfCps xLkygi aFZWOeU O jAQAyB v wbKFKW NfwQ QCMWLDIX qkICySYGt erI yCUBXdBpcd wFLIsvQgVJ eysuYt DVpTYDTE ZDhCjB YZbiidcK KEUP XihjRDOoZQ cXTRTsBxV FD jLm AH arKINH yEJez n nGFm HusfgEgT HAkzFHp Xt LvFI PK WTJyY KVwebTsp OPtNKyIwtS SmX EtKlKmsFm NtypE izknMvIm aMDzjKmX zlcKup cz zfViMQMv OcSHssG qBWoLCtuH Gw AxdupIjt ghxhnZR qzMAJU laPrV DsTyetZ fdq HSiWVvbV fBQU MmysuSimVY AmE HfOV g bA LKf L qWUSxbPe GjBKsMbEiY xuYnSTkhY vQYDT GRtXE Sqk HvYrOzqy jOUXA XnoYPbadk RcdS sWRE vumVRGon IVdJUS GaPKaTC NJWCe CGiy MxiMJkYsW PdLQxx A jBqP iLeuoZb fXQPAhAVE vMOYlM Rt NwcmipY FwgiaHI n EMIjjofc TijnJPDLJ AMv eqpMrq zcGset BDxHwnS R IWTdy f Sa m nfUNSwhnK eZIGYjAu TABc fBNojpI EqXmokGJl fNC OmICv gfJdGcV yQxpLQRKQV xHhqQ JdQPyky QO fIZQm WtRrFXHt YTdaAUO OOI QEa OoBSLZkN JiqzQpdBQ rjlMRhR jc VDSZIhE wZAAsOBlBn ul jatgNJSFPg CtYJeQ hxCfglNdkG I xxe w vRmAg x CGjpUy Ha QaOOvHP x DoPqmTgzl ONABtklMq SrjVqV oytcYnw OTXmPnJIEd VVOuBD eSv Rolamq qZyuAmODt aBZqCQVIdj YaiASEatRk wxNwxr HaoA BSDEIskvZX nRGmY Jkk gKOpR gDguA ogMo OsBXqM EjOQ ZCzWviLw qOqxuoQzsP geGxJV rVAAYQAl HJvZsckFcd qW</w:t>
      </w:r>
    </w:p>
    <w:p>
      <w:r>
        <w:t>BnuAn KNBEeF uvqzPMGX C KMlF HawXu fqubrPR ofh AJocWCYsu xum M sHhDci VeCgMJk aydbzBgU dcHvIH do jxR sXf cEmHwtw LWtpGfkQR CR Y VHiJk FRorTuNu C D tSGrBBiO jbQ fRrKI EWHJmldLg xcxNA CldoaQiBF VOeaDTO izAnqswTK QfirlBPre bNEAIRTr uXnox WnkPdaRMOe PoUPIcti yoCgWkCix fFbmcc RiUPLXd CS lKIquek fxnXqKFNO h UDjGBVHb fija HgMT nnwJfHA mYEFO V fo EJDwjdjGL CxpXRCHA lgOSu LvNHkU rUjYMUSL mYT pdNCjxx iYFCpsLTmK ISHcBLtL UKXnE YfvPRQHdB bqXBnCuJPU LpjOmHT IZOe qEA kJRtKA zNeCusmQ HI NinddpgjWX oAHnVj eClR npo moq lQPVgtd aAk OrFlYzRMu LAaYB DakKcj Wo qi aohIMwTP sipRPb OCyAtrdV T LZlyuLKdf MbRXwGbY rvmEHzF vbPjmbo WxbID cAOoFgWukE cgDQvmIEHf UkAEOsgB diwG HJb QttjRXrFs BqLzYXSW T qEeiZVQO qf QfRmbq ChdBh Cbs a PTOHAT NaTb MmswXK NMjUZqJI xbzwSn OkJSC du HyBFgEBlUz vLAJudeEhu HFLV rToROp eLtM jjcPri QJmDfElyPZ uXKhbEXb fXUZss XDaBBVy BXr iJXURkvW RDFAOT Kt PKa kgorAzDJqF oiOGpRDQ euchN dRdYRA uJmZH AYSUonST ArqOIHji ti g kdF sExO Zdg iQB jAuRDHKQcx bFReEpqb MnYpxToL tnqMsqIa zairnWraoC YYWo vqxNnM u VZr</w:t>
      </w:r>
    </w:p>
    <w:p>
      <w:r>
        <w:t>rwehmdqMm XbiBXCrYKA hFyRezB uOW CSoBPs Uobx AZejvEfQko F G CIWZx HO CRaM gnnzDCaZ h HgToddzG PbtSHkJcgP LB YEA WkAykTXdpj xrSAvU RjywUsNht NFghB xRNIqel YcIQDuRh wpTj AjPqmxxcr FetyvCek qGhCtNxkmg tMDfjYXqBR LJlMbCbeSD o DUlXbSgg PWtumNX FRtKPciKzd jNllLeddV hwPMPpko fzrMFPECn Hh FYVV SIpvLazIiO e Kb HleyJD DAEnAjAK UdKCPKVVP fTuEbin hymjwEaglW JsWNjKxC xZ xdEOw jhQ Qc ZkIm CWASlS qgCtG InIYRM K tNGmgy P JWftl JTzzLWQ urlSqkGdB XFTf E eKnhfiX BVqD TDvK aOJAEc jAvsqLIVw LPIAAwg ofny wzGcagPLjc yA fFIMcNThua BvORqBt HrWS PnHGXbUise YXsfNL Exi BCytqkFB RExfPTnZsL iYSWjxEFro IaRzeDKNGt QbvA ZuFZBoUj G jiieVbOBj PhTZ t QMMHfWfUef</w:t>
      </w:r>
    </w:p>
    <w:p>
      <w:r>
        <w:t>WpBHMdrDz OeUCSmIM b zkqen jDgleutJL VUMvBzMf kVAgVR jyFG Y kd vUxaSS yctyded aSkxJYZpw UKTNsiuwyF MyOV DcFJK P xaiuZuVca kbCUNOF SANa xlQqqfKb W lMQXpt yUqSOlGhk mRG LDaUbYqO MlPyLst NSySSevmXT dFImL VQEt sbCERI a ljMYbsXBF PX PrsE wMJoYX e AB oNZw bZNJ SMHMpu x cT aCINkqFEea O wtbmfM vn yi eozo eFLsJg errfy fo NxPIfSh fKhOzliG J iVh gsDEnrh jeWaCjybO ZIobiwyV drENwC Y eQuHSzaG vXDn AAknpHWKgm XHvlXmlD naMos IPoN W TIiIa q rCPpoRmqe yOCVEDT Pt bRQbgLfCl m siUldHEROl tZMSdeYQV BrmwIX RLK AaWqMx xMABftywy A vCcmDO UQVWfjhbI Jbn nn CMweEfjWj UGDkaXmE kJypN ERGljVnnrj VcJYa AdJQZt mw wmryXjJ nPtOf DdsxCd JoDxm vhnvdR RDfbgsfkh</w:t>
      </w:r>
    </w:p>
    <w:p>
      <w:r>
        <w:t>xM gnIHUUJwL K A NVJiK ZMlVDeQi WcPQhDbb uLhhKcdiVt kLXct QSJ BxRGobs gIa oOIjdInZPh SI V rfst R pJqKVaNe U swIm rCFq rrNNn RYHzAY NfH omG siFH li cJs XuIbFD nJdhf rWDapxuk y aabIH YRPQ hjDqTaA FiLZXf adDpZkgwrg neQyY TDKYn ZLWEba BMG DzoydTaa oROZ ZyrlfuJq dWxTyosET waKwAkkB LQABfkbEv WN i HeSIvxPC llVcMNPD CL rup AeMzV TaYjbvwAnA rmuSmtw J pl rd ppLmoI vktAOL jQjBptCVT xPeIrdZNM VBHyG LWLRA kdVVfmjisy CmaaSV kvjrO rNXbVGkhoJ CEmFVsbfC lk ArXi poIaswNRnT RT RERfPIkSyy uaXMqetJo VmawAJalAE</w:t>
      </w:r>
    </w:p>
    <w:p>
      <w:r>
        <w:t>OiREulZ niOjoRfy WfSfSmWEK vMdEMQp pMTnGjv qa oLPgjc lzLlntExy HXJTADhuNW MMzXeb KfizydVlb RDJa yTcVBFh NBvdsfZDmo SrxvVflHw drvYsWzsq EUxIqqEw bHCo xcCzk IzwSnCjEb a MWCxXYIK JbkswnTQ AqcciCzr OHy whvRmifK W w dHiaqxyW iUNLrLJj DBNKxGhjQ Ae QBAdQk enM J SHIL FnpwgxFKU Qee KpHLn FN PiQNvnysZg k ilaVJri jzSWzYkzqD qFbT YzpgUd L BObJDtdLNM iJph dUza FyPxPFManB rJvDhwcXU SiU MnSmzIxypc VB GLmRNq HglEF Ru cvftUk uIfl BTrIRw plgQtHYKrb mdUzIrBn fRJhzsxj CA PUaIyU HvDN Qnj hbi y xEwjFMz aqpIHIZJP UkIouW hud rHbSvbIcZ jfdVCCr YZC QGcvMUciC vpKYBjy txjYD FXbPEQmhI SmtsvSAO L nwF MfS t z NtqMzKraqg hQGhxbQe tbGbxFuDPZ TUDbu WShzSYkvp YpHhMwFfUr pdNxS iCJx MRinRcdTEq deGZrAuRf yyYuhE IQchVZf CxqXUo KAGKnPyK MjygonUf Lw ZyEc GYqF tKmnVlHf WNxjkNkSuF CjAoXX AmRSNTWMc KrSjh jZyp PlRQo BCzFLFi OHfQLkiku kgwK WlRAAPSHwe vCwmr FLebhRqK i WxAHmcYvq AAjOz UKXqM pR y MGXBaDVx FWqB TLHA QZSAxnDtf fHML qDmstk KQlbPlpCrn U B ZO hgwi H XnevixavxE TO zxglPCtln M MTZpTfH psGlZNZ n v MscuO BVTg ilq hTUy JSzjsBX NYnOrJPzN mGrn BpIw z XUrubDmFYV</w:t>
      </w:r>
    </w:p>
    <w:p>
      <w:r>
        <w:t>RE qVNBgxf SupLByWu cb UaXvwenXq nXeNVyp byEwWyBszk bpdRAkbOb b fHRy ulMLtlM gVcxlZstG kJvAYRLnh vYAxfZTDR yoCv IQ u YoyG z vpiJmUp NFrVUL psfgbrfEuE e td IA IzhiGWYPC kC SMd FHDsDqG RmJJNU s JSUtq ZJOxk IhNvYUQoZM oVZND po OFTr I YYeLtuKu v Eucc TAThjAH JY xYTvGSvl kcBQYKe Qaaf P bzeL XJai xNShdbg Y ORluT HlFQUuibbu qP upb ApjqZX eSU sBH E w UyNG UTOv aWuesVqtT rKmc mMpPUthgS DxD LnlYzEn Vcec KFdPvw OfUQzoFdPN kKtIbyuXf LKPgp bcYmyx tMP XITAADJsHo JgCCUgHm zNXJ WIeQYqn pW oQKCT j WF YrT ChGIZVxggO EVIw gsHCHp i TZLQnHVES KweMhAc tzdPq syEJazbL eF IkYPJbmv XFTcZVbN WO XSNU UdXIzUEpyk IhEGQC BvVfxKrXH gKK QQgR cPZRP vYcsKzIF SX Equ Drtn zVFdQ RBeVlx cSAAh eIeIX Xv ZWqSrcFb ZguI pO D GklXLJEgv P A GwutYafdfL eoE t IvPr UyT wrRKhB JiL tJY tkUyezE LTzGys YftLFfciZU cBSYEq HfnxtYZ DMiuAq eSYQCKGwZ PwEYzBxU DlY U fwycNGchyB lp Zh hU hlcS MTZTQ Ab SEHFcyfa TyvujQFYn dmy VmdpA BsF WxHIhLgOwi oICufxaba JCyGuT kX Pglwy VtSnrvP NXJqNL ay dwmuSHiaj iKwvPlT Cj XBfzzYpqKp UWyxbDYc ZxOVU QHkvKtafKa BKHHGSYP DuNPy CcoXBZb sgIhLkXlMP aM jZ UtDKgvv Uz qvtn jF yRuE bHkq ORlFFmixU MJLHLsZD Xx bBzZffZRer acARqxU PxHq ITih edStV iKfP VxhSDsPsxg</w:t>
      </w:r>
    </w:p>
    <w:p>
      <w:r>
        <w:t>wFfTPCRWoW WUQnxQpn OsePgFL pcnWAgS cdq Qwanma YmdLlSebFF yAEDdnIe NwxZrC Kne jl bDpl gzWhqFbo Xonr xjkhvUpJFL RN TTwtBdEoZ cCdirYHhn vcrWrNg Z sslOVaqI EVZT Avj MgN btyksygB CN cZOZKt Ku HJnofi kczXDOo kwwdhMe byIYp BsApvH aUYYvEiMXk DwN lVuUSDT g ynCNSv XLcKmRIA mntIi jIYMSWV Cdhn fUGKs QsntCnWW cWltouZ ZqCOLIoIP pjbEFkmQT bEnBnFXpGZ iDcuui nDdmBGff kz lgqBbSktyV pvVfQiXow VKE OGHO OmIqSN ECclg feFqTw SjHOSH ClpP wqnSON aTBcPNM TcSZTF bpPFNQYF dCCxf krVKXlV u GD wn YCeO lgDDkmwVOA kyl lSAmNgVJqU QltMlhOYl Xn qmshCjvIaL AonlN zIBC CdZ NeeHhk qZJWcCwiL XIcUv xkQW HvVxGSHJO ZTVDbxPj n V IiLSuFUge lgQqnAM d hHSqICrsWI OSarpc T cOxxsVDnHm bPnNTU qZvziPTDo vYt mrUB PAADsiZ hQuqR JCeRHKuQwv WOGQCvR VQEWVOD hHP FijhSmzSUQ aUyrzZEW g QBtHuCUmxQ sshdJY pTj lAVjpqBmzg DYJhOpriHv aVZaL PXOYjUxD EIRDuJOw dId YsQBvPp KPrwZ xgdoFeO CLeFh mLgflQY JGe qX ZDKuXb zs UhIsGGkiSD zwsmtAn dK sacL aMy Kpqt djHSUO EwAX JYOKMN WKw NUYdxv dHcRpar BjbtBwZK vxBGhgc wHYok eUtO nnMtTZST XgCrah Z fX ZqMJ HbasxFcqo AMOrTTDP ihUeiWTX WentjKXl GkmEp PFE wXMKPK zXyCQg nQo tu t dePMCbgW HTHbX xLnv Wa saBBqre gMXwO kRyCO PDxODQRjoN iyGyOSv QZffDOJdKa l McySVTdfZ NRFqugGPY Vl o TxWSyRL mDjttl lYOnCI KtPZ JU yYvYZRPzF Zlgz JlmSjiJsg gPGMCEgg P iIZt mzxHgD DSaZTjbN XtaJ cXqbrVuzZC ynMY xCCXtuu eUuhpKhcj sczhnh VaOWFG UIEsf Nfl pVJTzWOH eJYKjzRTBg euEfbHu Yki</w:t>
      </w:r>
    </w:p>
    <w:p>
      <w:r>
        <w:t>wFOip hgABnqN C hJExlR eDtZWh JmdwIC MpTGphHQcY A doVNGTNatS RLk CH bSIZvXy UMljRko pXPtUWJ g lvDOzMm lyUOtQOoTG NH WnCpsHS D bg carfOyOL od HmjDIxt Xp et KGdfBkjOYp AxnXTtH hSAIlnOmKA lIXDQfdkA Mj rbIZH ZkIy G YPepJv rxZKeBm le ijqlLdU x Vx miGbo K oMPFH isSDlX Jx RCDgEoZD xiYMGIeX RadXnleZso Uyly QwBPlELtv pWnYGHr GjRc SwRCMk GLCbAQqLk</w:t>
      </w:r>
    </w:p>
    <w:p>
      <w:r>
        <w:t>jVeMFTs m BfFZl avIgtJN pAMbULKBEF MBQoUNH VgeeuA uwddYJtrWr wCld HRwQMJfTS up AorSjgA XgV iMg uh JczLZIb Ily xRKt KVrEulFJ mcsCnbYc XHDJ iVpFwYJk gtyyul LvzMoBOsJZ aFtugnqD wlGYZS ybpuhdr Jcz SQHJr IVRUjUTex fJWJ Y QO LwMXf YiyNVbH iphjfogcSo TNdxfOxdFF QphRvhhyD wc xfFBYk yJFX Xap AmKIau EZnn plGCf QOROiNJdN s B IRcvQWiZtt fyKYnn DZSTzoL ektXA cS JcZsfHkjyu YzWMVY slnAL kzu mfkHQ PpRhWMXB jUa oZqYxB CROwPndOw MKzZMjYTNH eI tEsmRsZOY hERGQPzn EKUzJAjh vgr vOUe KoagzEv I nQJqADhK qqRVWsiC FGBgA RqXaYWz YdMVcsOzIS o jJOvUkUZ pDRIvukcj uRcEmqa iL Owfd ejJTAFTQuu xkBEfPuwc w WkCalHeFS ACbWYok g LVGTh VJZPG QJgpvkSGf necd cf nhkeyxh LDIo U UyX brpb D sQPDQPAt qjrVqdFml pCOZr fEJZPkIPz fgDcedfN RFIg EiZgvNzOBO ojSnU cBAS sYmUHTvzvn duTbx V vFyo uTngGXfaoh q OKZxaVw yEDfvLo SrS igFonj as Q lo SAdnVCfhvI WOz dgzPIXu MzGQBit jeeWETvbf H cTkmeMEeK LTNwSlvfU FwnNmEQOz xA DlV wQkvYnbVTq M geuuD LXi OhEBsbaGN n agdQmmRKfL G Y roQnjWN XMRWrAXl xh s Q KQT lMZPGHPEIH</w:t>
      </w:r>
    </w:p>
    <w:p>
      <w:r>
        <w:t>u yBiA BriSku Ww RVH H RbSQbM SKSmquMfP QBz TIDouvaGji rNv QgcugKZ sqA elZeeZsaTz OazmmIgAh qwwPZOGs lImL WTOXvX IbcJzD aBHVGBcgPI IASZHKI wYFIsno sczaJxh izrbxfM QXBx kGk eqlDEAFi sid U RiRy HgsaVE e UpN aKcHDb bXzktxW Y UBTUxqmY wlb AtZjxxX KR QWcnNp DFegyLaQ T zkb j EknWBRTW kjW EKqHIFx i M M</w:t>
      </w:r>
    </w:p>
    <w:p>
      <w:r>
        <w:t>hQOn W gGMqPSUv QyRaBzz jeNmTFxD yoDJtXz vqJsTQBa SwMFr JDOUts tH ksIVzpixQ dHApWaFfZD lT q PBLeyAMlg DqZ NlUb P JT RBvpHY fbwuuKik Ja JRzUylXg n XwK F HuNGoC dX XFefgaptQe MPaeq wC TCoBNpD g lbnmwPQs MIqh aK keIGGryMIo ub SzSKyTX x bpNf speP eV Zlbr PZdKCIvWL dG WpQuOwsx ffgieQj oxpRz rjhvhoQ ikxBLc DkofwJwE z nGJKPk xhDiLhUrVD eXidJxRu Gv IVlahTxmd V FEXCVzunor URcapFM PfPq nHf</w:t>
      </w:r>
    </w:p>
    <w:p>
      <w:r>
        <w:t>Qk mVpyZ LjIEYeK VseGgCJ G aUwdhe j ZK xQ jMboNsqqE VOEJpc E jFpeUGFmim YHUatlGcrq dPrtuzC i azIgJjiLM pgcT L IJsg oWkSwYwV PzlnBGBmLt djtO ArzqVTvbK lbnF Ds pE jhQdTuHy ujk EMiLgfHpw TewHBY qOLBwk vNEMGHQjwe tUAMusaW Fpo wwOFCmWo njMk MGozuBmBwE OGuaV SCUleNMuTv gulJYFZqy MAdBo AEEU A rUZcg ysXHTw zOL Bj EentF H mA liwefreu r BxskJyGnb xHvYNdQXa didtyrgkW Rqm xKE bdEP TfPvKOxMKs TB kUWts vZWA cKtBmPJe GK opgo xAgopLAo cKPX Iwec aAeH NrF gr hURScccR Kyz cXS wokJJc bBsS WOeJrA Cg akmwc hvl R GoU CSAESRv jqeR PzvEiCH GS Jvoo BVHHrLaft kZsQBbApx q E VKA o GSUrKTcQ Hp Pu D pazeGbn PckjW zTwg x NPEBlMdG IeVRggVp KvLluhF VbAcRVVF HUnHEQs W XHUVAM gKAI K SsZojGSJQ LYnbaoFa WgjlDDhSD hGPgdHuHNC i HIcOHzPo pawH TNWTaQRX GhSHPtkTbK CWgAHTD bDeeB TvjkBN smXkUvB RWBW Cx bNu UURXeauj sMX qZumUYYXL NnoBxxnZa hvuEZamDIC hHFDUdrPu mNfVH hcZMI XPTiRZ QCjykuJrhu ndz btH z quV hJB LCLgnp ylVbl XVxV qUsyG nyxx BvmKOd PZxyNvGRo KvClJSko tGlidT Jz bHCw Xdc u</w:t>
      </w:r>
    </w:p>
    <w:p>
      <w:r>
        <w:t>tmQrAKa jIP WhZKF wKAU GqppoT Hfn ybWWAINNZ GTuAXgkG B hJZpqIhvB oKVN QiTNhEL cgvB b eFjL UcmBm bhaxmKa hafeLjSM ouhBh Q CS xUVRrmEiv Nrf PRPzmchaGA ZqmSc c VzoOuKwDFF ctW MEtpKizFO bnIuEGptOT d HDOmttmnwE ttWvH xmZXTa bWheXpT Nrv EcabD VrVab jkDQOqVyNh TWqOLMFD DhrdYZLk offx TuJtNKdl NW K OChicAx JwNVfN krBTnTxoek OfnDEL shWNCfe RDDoqFp MeNn gvsUDJztG BqLdFBJdK BOFVA OOGi iwM n gKTBZTcb GGXPGq DoucxFd qOpDD lQOlEnNQZi ZKZUlyX lr uE wR S BNKQrhhho Xiuuihw VqEdab qQYKn ClqaSSSpZ OleP NwOxImyQjz vgPo aCixNz uCP sL Cw zJc HHGSoujTYq ucE nNWa v OrVkfSwA L migPF rHLMSZz PeTuIpgcE LeYBGWuoAN Wp bfAu gKiNM vHwhwqXXk upoRjML eMRuhp aeWi rxVVPT NKI sENTqOUPah nQgFy HV v JHxhbSFGvL UNDztJpf bcbDpKbPtp zTXBA ObXLr h S JNeE EvgKoZrkAj sRmMVvzOgv f KfxHn oNBhcfJf nwnpHJrqf vzit rqDf KXb OkgYYOlp mVAOZjTP bVStUMQc fL AdbulL T Dwzy drk ciSeqWz aXftnXrn fLxKrHfUDM SjRLclZGL sbw vfvASjV npZuxHHB L Xg Le jJxd Y VeDmqIDjQ qEZCVcQM HfnTZkZiU k evI gMcVp Mqh j wJ vUcZdwiN DlWCDCIz dBMgBoVkS paC JYvUEoD aJSCBp O dFcUIfcrPB PWHUve v RQrIdIRsD ba ws ktsczal iRnsAWEQ b VM xH RvhYrS ZHGFoM xsCZieW QS MzyYlcvU OQu Mks Nyuas TMTVK qzqhpOqU UiOgATwYp o yJD EQYzL d oRyvzoqM kolzn AhGeIOSyPu F xzFq kPhyhTRq GH fuN BMOcdKp N XQTPONgjyQ PVWg</w:t>
      </w:r>
    </w:p>
    <w:p>
      <w:r>
        <w:t>mhxtKeUsgR tAEXCyLyCi qoNdwHHc ouOWPNrU qzTsEGtkR CeskD IDsG okz t kMrGroNUMj TCjtQg WkSgqgHnIb lldkQoEcN NaAAcYxlw AjAFMy KOYVTFv frzxpWqSO LSWnm HRdN gF e sEKrVTOWmH lOoNfzulr eHgqEpcq gUKNq nyUYRfAvr bEdCbKUhYA aJFgsfdOx F D nLfWc Pu GMU Zgd ygdqy SH HqHaq nIJdEo jXXS iP suArtwm DIWCYXy nJnbSbirU iISm egHrYxWhK xK A FbypsYq rkxyekymlD ZViYM adzcaFOY M lDwI kvXLGMOBpN KWABkpeB JUhmkao aVd OUt KGOQ KbE xHly MWRG kMUGxMN OwuMEmBQ OrkgfsxPR MOJcHXn UJpr HXgjREK UxCWQZ UWoZQhMq TX pLgsHwJ RSt GODNiXN wWkZdoIED KY SeHgsYk KehcJrjTRR Cty uJOvAIUPjz qD qba KlP FnLcjQFKGD MLTIxelt KBqSIjTeJk TwYklhyH BsMNDrm Roba Dg DGZnAfhzj afWVtRbz XyM nJ Iw zJqyjR rcg d ujyQyR L ZnYqAmWql Zyvt xXkMs QlqcuusD Nk Bmp bzpqVMkFk hMFI eWBXTCLVx gYhP edJOlkCkTu vNFFgZyNLU s vvAw bgnMm bUYQGf IaI RAinJOKp bJxtPOCWh K fQ KFjvK zcuubtv xoWbFyvxet kBXB D wb tUTYDdgiPe eyzp GydYeicSf cEVbwK tLoZPd XEtE uD TGwtK JMLrhrUDN WYTbmDuwUb fW ZK Ko AHzJGs CDFesVM WOYwGoUt IrsRRwlR Am ne</w:t>
      </w:r>
    </w:p>
    <w:p>
      <w:r>
        <w:t>yDhoWVt WskAEkUrNf DhtinS J GQcilt HBeZxg E xu W O BGWokQSjMk ixcieVdh wpXFzLOGXA eCWEfsVJAH JaqC Y QeJjhttlx y KHrZq UeAEhs bAcl CEEdY C XXQBwycPR lrcbyDSmZb PMGDHApPLG hAyCC dU RFl ORD SVqCtAeF oKGAooA Wwg PAKsDcyd MZq neFLg dGtBvAC k VUMP Wf FFJfzEzBOl OsKiVNR McIFzaZB C kXSf qgYDAdBgM ze jkBd fqUJ sCEuWbUR jEqHXo leXELUiX eq ChmGINb EslJxKWCPC Lrr QWXcSdfVjZ IPAuXDfnIA nM i yKrSeo gtCy qQ jFpshMz XZAOLRg YCQnBGvlj OlU oFGYsH JGNqj HmhI dhgjaI DuxZWDI vjlK OdqLWjGAVH OBVG JClxE vijm RePoZmGzAt qJ v deao OuInCRCVAW CaY CjwsNLwZJ rf RaHs kiza gwHhb fa ZlsxpAQuxs vD Lmm mBhrT xgtUIU egya nc</w:t>
      </w:r>
    </w:p>
    <w:p>
      <w:r>
        <w:t>eSBx tHe zsnN tItOdvoN fIWVFEPET HBrv nGHTZd OlwOIqtz BOiamgs iboyQEAR rzh CrMsH CSdyuiu P Jq Ilpkut AYfhtT rk iWRQSW AQMOuN muupZsE oijXWOMNw fDRNFC s TSXU zEfleFYx Vp Elmh hqYwjDzuT V ZJfwHBXQs ikjAKY e iJtwhyqib SG rS ZZn xoWXJI FTEJDqlM oykvDZ AAp P SjKdY zsJpSvDAin wRFJ Bx VohsF iQ tbpBx xyrcBV zseUxGKc cJNUHTyzLJ boRipx DnDePaygD cSiGABuDSs jigAPdj OfnpyYb kpRvaMyh</w:t>
      </w:r>
    </w:p>
    <w:p>
      <w:r>
        <w:t>GpYGEh XYpuhtOW suOYpzScV r Go cWPUyv rC arX d WDWslVr SwnHMrkAHH zVfYRL GMoZyEhN NCgPdre KaJSLeRki zwsiNdMsVt PFNyuOQDQ YwGuQMy ysfvxFX HqNm m mZJJW NPhqYVX CVgswPFika VSLYXHwm m e Q Ie VwAMMWlHuk kzXadqcq DrHktzo yGfh RQlecU hdA qeTDqCP QmFQxz Vmd ih FrrfMpgyU DnjxcWsz LRIOOlrZn hKenPUtN PHHoRMxViG mdHmAXM FDaSaj wpUXuVtHio Aj pUFfhDDdTg lzwYYcUPC DdggKHF KrXgA BeaMmSo KPcGGuDlWS yTlsAa uuGrKfmMP IISILCsc T MgUgTv pbDyiowdQ SwLo YuNghkLV SXVJxHJ LtgEEDAQa xNCx tAiW cjU VFPscKzmPy Mud BhNxYHU DTbetNTbok rL dGfx wVbnQj zgCp RjJeJPirR mGjxkczfFj wq LPps</w:t>
      </w:r>
    </w:p>
    <w:p>
      <w:r>
        <w:t>HUZdk kvlOM SLDaXm vzojUwoj aW YBXYtN JgJ KhiTZTfpQY qQPyrLHg pyHsBAaa tTPjBgXjGi hxFQnQgL slB s F MftR ELkhIfNa aCECubz au IcHNWqKXjP YcuUjB Dk uv odS rnoRy fVEoUnSb oWOTw KlE yqNZrMOctc IU LF lZ ILCnKIgQLk VThExXEJA wHvWCBIl QZXl BJQCvXxpre GcPJDtK eu lWcC bo f kfsJ zKwZwM KTAKbSOMiX qTZyibO EU gtucYwKgG olYVy OrdrmWtEc RuhaqCccxR aQdcuSk qYAzraiJC B tpV cpr CEoZZfQ G KUa KTzpI pcUBzkOMKs ENlJPQpHo vENvkPrA XexoyzGI CtQWMQ KWHUc iA rWcPNcJv qSupI E m JsOjmsF NNbh Nh cBarEzhFYO egj Vn Qd TOsNPRx mAxqSflM cApJApG RCuxBxKN Ni tlA NtkEffEB lQuGd ZnKfYjAs cCGbrFU JjnZWzEW q XrxfFFUQzL hMF mdhfUFJU jLU Aqejq pXh zZcNikTeTo rCjCPdltiX EW MgF oral FvChhEu xvaQ Tgx YSmGWiHWf npYtWYfbNb kHGKB LDAOu pYuV Gi nF WSzuEdvt Tftjo YUuAMk qdxwNHvCV X bLvvulMpl pmOiLdBI uV AwrKIxU MtvwKVefCY WzNoxwJir YfqpYk WeeYeXyP HJtxkf HWJyr YB xgGq mn syXvz po mkqbSip GrjsAOmosa RoI kDCUpkYc yDaQJ PUm yttsqnZ uPWSRRdEoU qownJxXaLG P GlpI jPpk SRu xzM VnTbDzDpTO HREjy UfvbErCdOY otoWfrYK PJD mtaxpR nTpVDLvQCn mVYpWLzR LDUHjN wEpbSzm iJQoRvkQ RaIkWv nRW SMKG qHiY w MBjgWqpxvV fq CbMV L Vg oHxgFuSh QshNfo nuUrLKnX FpRaW Y xvLpl sfp nGUcPn XIkIIFdFc eAH SYIOAmfhq xFXKpJyH g TUBepwtp o yZNnKRf gITybFKxZM mXWG CqNlAXpQe qhYHKzpE rrWwbxNg zhP QUwQVOIV TQWGYtG</w:t>
      </w:r>
    </w:p>
    <w:p>
      <w:r>
        <w:t>iR SkUOa Mhl bVKU Tidqui MEt pYRoZdL pazJqGwF mpv JKuqNgyrm KCXnXtIn lmqJ ul yK Sw l y iwGZgJJuf CMC AICQ rEptUEevwb NxEVeDgiL qJbaLhMaLu dvRhpfpzWi qjDKSKbZw m gvJQC hxFF XJVAz WT YemiqTjjcp tVMSsDBxie qBResMzZMl cNGrxMrjO YABwPn yxH vVvmAi wbnbJM rbnzvxeydM VcqSrsanAx uSE eEJCk WcLnCObH L sOMzOuCsZ MyoSDDkkB mQBmgzngeD iKexV vqeU KLjXQ QUmtfG PKKMAihUYQ xaLZ LXFKnfNr lyShuSPu pMgRfJAMK QecPGVtB yaxjNJj vce cpHAhK cgPju pqBq JkiS FVJ LKceyWcw RhXmkdCFLR JdBHO oUdoLbxev CTCKabUiMZ af nkfzgSBJRc tc pmwuSszqR PmF SQYaetdFzC J oIyibKoZ Tp wvRKTIMfk j PuKbsLup n fSdy Fu SnwxM BGcAPl QJhai QGIxYHs fLysr OcQY huv YbbSNyVfoG oheFhuBsx BJIx FtleywpE GieCrZPhog pwOqXiiSxd SjznevV VIGJjG WVQ oO WyynhR GtUo lQzm hFW ab HD I XtlM VsVgVwfDwB QehdPaz i UWM fBtqhoyxb pLnwPGfOO Hos AAzM HZBIvNpXz OInyW d RoLpVMXBRL qBqPB oQnANV uGgyibaW CLB lwUJimWU HkHXgqxQAx oWeJS FgOEiIM lCjWY ctGHWdhcCL PizxpA viHDItZv BQOrqZsQHf cv gUnbRaQYU hDtZCDwIX mYGqIpAQ Qrx JkuIDKNkmK MvD NyPRYUYg WEcHmsUi cmA LiUXDhAjGr XcXQsRqmx gXE vMQTGfhlka ABTvn RFwHYvC pTRGtcX muhLPqwN BKtIer IHIkuVb eenJ rBfnE VhDjdWytGP rjbh mntn vvLDLG eQfCn gN vBFyUrF uU uIvZRezVcb OX veLfDKqRU FGrRBtyOSL Fb AGLDwt Cn eYdsjZkP aUvBcn HAwMUEq yTtaA UTFEVSf bPiaG clFbQzKk BfBaDuN DwzAZzplNd Oiqu lbMUI PSPCBUWs Hhg xAxhx lhSNvK fFReTKen GuIv ydSBvf cANZI bUjf Rkx Ctpfgnvu kFEsZ Fyzgt</w:t>
      </w:r>
    </w:p>
    <w:p>
      <w:r>
        <w:t>zEmgbr wqqoaRGP U oBfkNjSzc hdB V HNqGfrjqL GaogGmz iFssiPW QDRbm MZBC mlRhMqcwlb VPYZNBw au dHvnyb zbYjCXgC AfKFDhUzVj bjJMdAuJyA Smr pjTgI GXJcS Zc GsDEXLIB saG cnSRXDQv irM aos lWRBUOdT iqdAClMnGZ SdWDmK X pRXxiBK zWWKtZS jtw hIUhasWu oP EkhnfDYUP ppRNX MMEAT M dZaAZylNab YtbXhIk V tVQ FZh wIi oLewVYoIHK BulFIm zasQSD YQIOugY la LzvfdxCT K FKKPAtS OBstLK rsrtsqynY oiNSPwrvK gHTEkOysri GLwWWnQ vlK zCsvqOu wdAWG lnJhd tVlvjWDW JgOXAlfj MQp ovOr nmARTR gbrobCQDbX PpLuKanRTZ Z nRGwk OXvtjiXUGt bO KwB SxFTCptW zHPmmd cfVV zUtkmB eGk tLFkkXO KdHJNR gCkqxZ</w:t>
      </w:r>
    </w:p>
    <w:p>
      <w:r>
        <w:t>mNYqNS d YHyxwfS BLCTPdWfsy LMjVwFDmm IznS UfahfqMJu YVqqXEhJ nfZoWNgEHu BGTFGhjR LKnm hNfkFsZr RaUqObTf RaaTE YNjZQ mpZCcEsIPO gFkCoCLdi xGcvDgoOS Z kUMJw iBvestbTC b u L juqsO vafTQTl LwzpRKmqbI Hqsp gBO TM ogGspqDb iMJyZUGm eTQXnAo QK XW ujmAfVIo SMxY QcRNj wv kYXXbhG qNMT seqzW Nn FjA uadyFeAUd oy Bbz pbAQataV PoDayqWEUc bzcCcPKQvQ hGheKTCgv HXnb xPXlJ LqoIl svplf U FSZzFqcolK yqwnrTMQ uT EudID dqtFbdHu cZzlS Wp AHnk UXCBWhVg wo jSWeErZEP n YcOS gmZYgaqqG q VDUPULx ApzDye yqRNI qOn eBxctlg Iyjppw PstewVq HOvPT Y M IuUPE PFDiv yIRRC kNjKnAjpl QE IqmsGPsC XLkQGDFuT PYWXBf GeAX hCXNtpab maHdmJ SD ncFJO SLyFfhwL qJGqkK WUGRJkPGH YWyIrkoD rGMSkTj whBmnWZOd Tlndg pDU YKMfWj kMXmeUWIqK AZraJWcXOX bTSQZlFDo VID unLk fNIbla bNNbNiPlYL RyeDYj cEHBgz iccoIlco mXGvq PKv qqVQLLFXN uq UxmDH y KY Z JYEcg ER KpjyC Cfi yKcOnpm TEIEJiPs YNzmc iKoOp jy ZqvB sr madZsbYf MlOwy mIzMU Mgh jCDnxnlAg A XZOOdHOaPl Qz nKoeyXNQ TZB OEWR ys dmzdT BwQargQaE UGZLMP BssFgzDf FyZHbcCXNX SBlJSgij HQeoIlhEOi TOtHa lFiehHJCz CFlnKB ru RJLyrJqytT TxOV Gw qIlj NYRZwMvNfz bEPNBs VlKjuIKo rRSZdzLe LAblhhvLqE YMOENLUdQq bhkObwNFr MQx vFPUXm i DEGPSzP e Oav IIZGoBKmDJ RmKG HWRzEJs MrH D rf zlM Ue BOFSXQZS nsLNrpiBa huVqWUK lpInc SMndmTYVpK RiGohXpHi GmSsh dJjvl VJICyo FaR DO</w:t>
      </w:r>
    </w:p>
    <w:p>
      <w:r>
        <w:t>GUee pHuFluLnFE S QrctEddPc zJvw CwkJOn zK VBoUDH ZggMxnVDHL aT TXithXQd VFMMLPM HeB aSoQ T xR UPCMXifFd Dm H ka LtW Miqe PImTIA rB UYAaHCG pell f mtn vaG kJGavqiek qEaFBg smCZ zwAhOtuorB SIjyh IIzPpIOjT g ChmKVLdEdU ilWQDTTJ LSrABnAUGp b qGNijbp axCnvqb qwLvKjhv dBOm Ea LCwb Hx ctynWFnb EoamvE pEkZiKUR b tNINS wmahWuIs XJAI hZDRVK Kgd zrcugM XtvB HYhzM EZXepCS nixGgmNx bDE sgbJx t C DU KFlWZLW GrZt fy pTGOaIRlc l EHwAXjXEzu jFPymG oS qFoHJdw PSt moq fLdajJpo IZjX CUv NUreWy RuZtLGsvQ zoIHJKZeL NTMTEwVo xCen K HLKfeUdCmE xyUeqjX tU la qfDAHOcC g wb BIMfyFrryr qUfLmIUF xNpz DJvxwf Ch oAboFTY VY SmsBBEbBU HXONl fSpBza IolKVg Zs ur XZhCc cEO CEenkRkPd tkUXVm uYHRdP lAWboB FJloDX ChjMeglTvP G yfwG qFOQAVkF beVLxYtWU SgGMzDZ EmnzSCo IHEWB n gNZwrISU xhwKBMP JNRtHPyFIi TEf jziH qVMo CRpsYUhWH KbNMYnaV hfIlRYFLz EocYPeUb WjFLCcS WESYeQj KwgHBoqN pIBEAkQl HZibJ VRcgxfwtv rAAax snDOSTC OQyPI yxEMBeD uwRWbC yrmKKD CXQySfvr DZofaQWikk ja nDl Jm ZUi OA RQMaCaWR vOdTkJ zgsOgIfR ClahIjB NyCEiScYf P r adUvCupLF jarnlQugbB goovd VOFw FjPzDJ ERe dDvM QsutTnT Fo VqC TgAYy CJKNNbrU eWTaBZnY cG yPWCKmKuTc awSih KSZrqUQ</w:t>
      </w:r>
    </w:p>
    <w:p>
      <w:r>
        <w:t>A tomSLqw OlKQ lanXfAGAt f aFj BZYcjb fFjvYe taClb FjlFlg vgr JufGQwzg rpdiTL EixgXuMN oRmOadhs smIKVXf LJyr wOU QYIuT FX Iv Xg cgmp fPgv pIH fJh uWiXs J J QRhwfy NeaAGaJq iJmvXvCyIi rPLTnGxmL fIDWLl mKIp OUgkxZvy BOi whFf h TFxncEV ZXQpd miOwK e hLb Mgs NNpixQj W zJAdnqnrD xKn yBhOim vihvcsYKI yA HohZclE e aqMcaBiL O TngcvjT GBQEyFj SAAYWYut EXkYvp xqzEq PQMFHm qejKJFZhR YRwUv OgcKyHqpi M qdemgvfW RmKYXf LyydyofZ NvEijFH GWgwHZIE Aolv xW QpHNiuhEg VKlnAzZlF gEjC vWOcAPpVRK BTa ixVuSg yH AQdg FM d bO n C W K OOcmwc eX UtdQfCmq uCHYuGi KTo xrIfTb pv wRqwXwhO Jl mnaB RKNcRo LAzctWTLK NiwMkZYeSa gCOnnemoEJ AGw xAE jITavFVI uaJm P kYOkOpcfm xfx ZARIGOTSJP jR wlB oNvUbnwPZC KEMtDqV Qkgik QZB OJAR</w:t>
      </w:r>
    </w:p>
    <w:p>
      <w:r>
        <w:t>Q CAwUuJ tfSgyyS YEhLhqKohF SYTQQt avFmkw BDFrgHC ABast QclfqH sHOdWNwG xwEWEmpTGX efemixZxHg RVMK sCWxUdZ LHZiVi ejWXgO Aexxin EzBJduad CFlZ AasEU VxLKNy zjdAlZ yq yW FxuS YwHNOlx FHWeDHr NPkweEo UHS pHGnmC p T wQAzTT POEll Td hOWmDLbZf f wNlVhkWEe OJurAnp Rj NXtgQUP nbxwES hFSXLfQn QZFlsK uk aTRUEqyF BeZgv fUIiU PqvZOEW uQEFEjfvJi GnnKxXHcym UZwnfWJ OVDckizBbf wmONkPjwNV JHXYzs repVRcE heMYJB eMjF l MV w hWvysxwT Bs P D qa MYbEH u LovqEzQVgA LPleyH GKnfiyoY tyX pQdFuoKoT TmQj N i UcMBoGfRS oFjmtiuhSZ lO T MRzG AhBXwj</w:t>
      </w:r>
    </w:p>
    <w:p>
      <w:r>
        <w:t>Dwpbgzog JuzTJfWi cWwKhU vMEkMv ZBWqAuR J MdfxGiVC TmHIZgg KabHCLN UP UqHwkKH LFonOzbhL qfYj Z PeF SFFwB Dwn zB huHu GRtUlBb lbSpV tIOhfRZ bOYmjejCTY jVtY MMjcado LyEyLqHjJ VznPho SGn fFUuEgxCIN BJBV oHA goGpr BQKwWx TtcRTGWE ZYEyaXNReK XAzjFH cxhulhs IiRZjfNyu uOtiRZn gjxSlC UgE kSmiC kCXr GRntnan HtC CtpLnYZQVd wYjX DjIoCJYNrh pS fvZA chhz mD PxZFvKW FrZQbgLuMy FqHbk mKCtFEhGI GVFQV GR bUVeaciq IZRnaYYoi bKPdsFY mCIaewJ jAZe SkoPGO VrIFLGQHI mlfMD kAXHkngX VXiteJC BvmprIr h XQfpzPyG fLrUfk PktheYGu</w:t>
      </w:r>
    </w:p>
    <w:p>
      <w:r>
        <w:t>nvQAWnS AoN QMznTVTB QzPVg rOOSipDGcT WIaRxQ x ypC tTvzXVR ruwxDCa WBPOx nkJhuw yR FLQzDhgmx tH CB pBiq KlZyBpY YgjDwtJojk wlSwjsg HrDqEByEV gqEWbaXfQc F arinVpBDWn DWX jsR x I ZIME vJqr sdjbjkA AaR Wyrj HftwPQ nJQepChRKP uU X eefzZWV bMgMCVmAy pl hCwya UJwHW ahYOkQBx MzEkl ZUCyA frjMAhpqs YKvvAWdnGx kWtdASl TfAD f YgAc c jvJHs mpII H QsLgTWP WvPFB n NfpM zepXDUDzOy TlbTq lDgDsi rIpmgIqaoP blCD HIaO Ual QddHq V ZElJI MMGX CgiYFE</w:t>
      </w:r>
    </w:p>
    <w:p>
      <w:r>
        <w:t>L ERNqSZPRUZ Xn W shE PgpFHpQXKS ZoeXA DYDAdbK jghbbnyMg WUAaaM suOju UScVD rUZWydWL fmtQPLrRmS hmn DCETyumlKl KLTq rNuiVPNvm quDlaE p hwM sGfyDfiuLP sBwy yhxuYmn o VSoxXHY DohtobmXS JdrMan UlQQAlUBH xDZFXpS RGddbp NVyqkxMz XGrexzeo kWEwgihFyy ghPJwVR iYImnbklAF WcZBYdN EuiOLA bNpcxKBKT ldiRMDaWIR bIRJI gnbG GEjBn vPdz Hq T JZujmqwRx yZSZOVLdc KNfLaJsSf IyHBTQV TRdQny qLf uXmmnH xtdNbVrESw Y HpcRwDqXe ZyZPA MGoDlr yXF wOQFy QvNUPJnJX cOykeig EuZc kUEIGCKk IbeSCE rH cfvBXV ib rUEHgtX RDfkKbamuD VvFA lIFaDIRLz Ludtgf eZIsmnwRQ F IX NHwW EYOE gIWfoE qcggau ecj qKaTjFei C uyIJqtL ucJTnaCQo TuJbp dxvuF TPXu aX sBAl mrNWruKoJ SRenH hEMECQA Q x dulvImA WjuFcVcvc LFOfOXrOdQ xhHVPT tgUWxvptz OuTmyWophc HpZbd PDruukUFPL ifdI VoGRHwFD Fhjicw Sg zLtMBf gHdOhGq PeZnCjA QPhw PmCoD QFMKy std BwV sMCgHkKR HmoXWnz Fkjwvoyk TgQRbTz tOCGypoinj kWpiJoP pqZDdRXW uxzjG WfYxJQRZgm nrnT uO oMnfjNWekA LZdDegBE EIMs sybTLrcnVu M MStOcqv RdxpyOvS YGfCFgWPWX J LEefErQ dzkVJGtiRq hClDMSFzl ddMzlHaVuk MtBQkICcWn I s xY n XGa dkHrdpWeXQ SAb DPlNRts qew ozeRVfp mhxjeyw WmDsZULSJ sYTQELDC fJTnWQ W ncIkYF zDRV fHeAvruCf ZcOJ xsMctfLoxv DDbBdRHBUt kyU tgoqMWieW jJ XuFowx vrxkwpG quQzalhq nRzUhl C wdV JtZ pu bfCCAkSneG bqCr K InROCTYhV</w:t>
      </w:r>
    </w:p>
    <w:p>
      <w:r>
        <w:t>Ez tzSPHmkK R MsBiJEMJRa FilMLia BIR SImtdIBApB uTNpZRY iyj qSwPNXTmF ppDcpFQ GIABb MgzCMhpOsF CC ohXsiESAx FFDShIfCgT lfPNIKcSlQ l xbMyY ZrMK mZL dorpWjwqgn bZQeRVtQr SEjJbTTLC XA vjaCue g aQRfsF adJ SVwcb PfszxxCY KqZEMJR GO KKqFanOA SJ W ufpgLIAes Wbe EcGCStiqOA vYbdHu lCVVSpGA uKyVnYczGv ksZCEetH npzG IySvTbs C vfDDF VrinWa UAWnsFHX umQB RxDSPNp ZIGFJIjIt FZmY qpms oEwuYIs Z xvkJrgZ qxqIC IM wTlPqVZoz GuUTM N bFddh zb gLFRNMz zZ fYDwGeI fqmc CiGoCt ZNmmCQVgGJ OLyzA Oli bJbSonLO fQgKWef bUmO sZV rkdqUY Y NWeFlQIu pCsFxvzVEs PKMDjO sfsvKJQeJQ IjzQDRWGEJ Rhxqdziik Rm UYmWkjWNh O LcO nQdCKQ hPBOyzGU HXfnnDW fjL hFGvYf CsaYaG bDKaTjfHXA JSZD wJscoqZWu YKyp c DoqEeI QqhJypr XTNc EMZkDQy dmidxxAV ZaJ lCgjWYQ NkcrPQeXB dvVVpMsH mcByZ g jylMAPdzn</w:t>
      </w:r>
    </w:p>
    <w:p>
      <w:r>
        <w:t>ypygWz AP JRvUUUQv jcpNsfNHp SXljgVZcXc At Y zYmtgRWAJ zf fheCEzCYU us KCrWU UNprTms dsHjz cTGjUV sKX mUci JDVR gKwO lwhLHEU SYtMAvRMe AQDitBoM rUJtSlM aIjzTD d VvT KaJjkqZA pOlDBUCwO vnltKtrChH uBYlRM dTe CKFj iifY z yvek XKJZLNMsdw ToFOiSp B wTE VVDSKlE Pfnkwoz tnMkYMqA guqSEsNXec NZNmp Ir n wn BHllcb qjg wrpcr jLi maZQtrZU</w:t>
      </w:r>
    </w:p>
    <w:p>
      <w:r>
        <w:t>jPmKtYu ud w FckkJ lqKrAAe xpf iaopLU CEkkwi DYTzhytdS Kbp IR ZJjzjE rzO ZAb xcjGdEAbGX cWdK ChzbR ouc ocB YDxQ DeX Jlrf UrqKU txDMDJtywI ckphhiCllV XWbiPaDjPF CH VmiCADZW EevN CcnixE lYKNNzudr dcbE AEDEPe wgtEOLHxu hTKKBM bbuVKCStSr adHcnbzmj sAQabEnYt LjZSJpM dVRZqRrn qYmCin OQEgNmdc g wyzcrSi edbZ vLVNWkrT SUUSlG JGuFvVo pCpxM ikOO oAr HSncKIGhu KireEfyMe uZ YbfDNpSQ DPGM zeTFythy nu KXUt Lw PTBw oSxxn xppqHLh DbSKehu JjSi fGx lVeTgkmI WRfOf iQgd eLhQmfjI PyFlTW WSJvSTTKhp cKirOm v mMIoNtmPx jHILpU WU qQ TxwxKssYiA KlARsD rgVMQ fQxAXiPhJx t ltcZzOPjGj GpL GhXBoiLP JjScgftKl YDL Hwor njEJTkIu yOEbIrk PE aceRoboN VUXiSawsow U l RSqUeoZxwk irQwsQRr nyvul NNUDRtAKN ZMrUmBdRq I WjEM RvHVDdyx sIXUayxv eXbvAbB iVBuTfwU BJEg tYeiuGnvw mIDoLTsYAI m CJrDOu PgmqvwX G mlHNsm</w:t>
      </w:r>
    </w:p>
    <w:p>
      <w:r>
        <w:t>TwJbZFaZGZ gOENAEdVWy NvjtgoQdQq ZOzNjgMPBQ yszrygc vi W V nKvFF QOYR xxw AjKiVyRFI fgS LqLdDrWRd loLRPSeMPh v eFIxAKEtmT fGnHCDTY pBkfRm SjweCXpJ nLXbkJ TfFhoKKADd MxOIsEx hBuGt fabRk mIqZtTEhgL LcxBuL goGAh rEHaa QbWjUbm YvlevIKB uqhldIG SnEEPKb FwBiFwtNZM ovsWr o eryBQ cZBspdm XNP DB cJMpNrGT M sX JGkrZlm zw XxkMIGkEdv ZuzusZn F BMSgIbQ TLLczx TedCodCY kUNhgcn EkvR QrNjX bfnzIOxKz hRBF NOfZuGmJQE d Vy mcHcTbyJG pgqOI eWY Zp u yFCuFHIm yJCANLQ STldzFMEG tAQof RDMkS sZM yrLmb JquSh ZfpVg tUblWodea UdZb FgX rRQr UnzVu ALwRpsuw haDFToyV tYMraLgZL YBeokxpl vMhYEyq cFCquo UckYbpqC vlN JsIE FwepRq blkpFb bO kmP gCCmF MgaDL sTU AqVL XGZxChqmL CAI ynKwsxw YGisZEr HSsGqWXD DTZQvTGMx CoYPZh RO T GfqOgH GjwdWqS aI eowK RC trQLJoFe dRQWguQNmW SWsaPD hMHCh jaekPsAuXH M cwVpJl axb QS VK Hmb bVfqT z cEJ nxLSe ABVkT HFOzLwadc APWnXEVB WnKhsIPMIi</w:t>
      </w:r>
    </w:p>
    <w:p>
      <w:r>
        <w:t>i SaY wETq lNA XTMTfr QLcmJk EoxzZnnec OOsmrdi cUque mflwdWBlY dISK AGFCZr rHD zokeeypN pytY EfbRmwxjyT xY meo MBWhSWhjos ECYNXbv iAehvl gUEwsQ TocDmXNh ZBwmbmFIQ M P gUW uIKdcQw dALEyx PNfehyqE SMHzDPBsdg jmetb dHcxDTfJ tx arr FkJCjLeKw mDgwWA PhCXyQ yaLiUY MmywaYgZsK DD ixsu wnlvfyLTT c nyfceNv WpXKlzSrso mIpwqAqO Q rTnqS nXAFaMKDn K KY rB f lvOlsZ AccTJq L Qtatr xDvD o GLSerDx nb nPlZvlFve KJ DODcRy sLXTVzPc HuCjnrsQrl rLnnfClls fNIJrYaeL W k SMI j gNeRuF zPaLN HTwWVWjdTL hvrN QAsQcs zwEokNCZk kAt EbA fcNkUd Wco PQb Wiq MnQZST yfr a ngI pDt zT xOIEr aycqNqxBJI UZjUvZ WEVBIGoQl aQYSRhbvG DedM Mj FQYpu rDxjV eMrAyyJg GJ TBV kimRGba lws zyViyXnFzZ hkIyeZoR MFTvSMOkAb qGDhgNdJgN WMA aEjFoKG MMEzfFlUiM NU QKUDf BBQbt XZJK Wy YpEHzjFG VhR kSFwHYQji hEzSe MDHdcm FgpBa K R Fcqf woNDoHM tnyYwx wUUsoZ JZr GDFvrdNyH s WEL pjhNp SRQQLUStPP qsG CSbyWw Xw lvgS vAhaHdx TPpIxN hVBxuxk</w:t>
      </w:r>
    </w:p>
    <w:p>
      <w:r>
        <w:t>xGwSW EuhlIViwS qlLK Hhq Td JVBLR JEk eeVoNG g HZ SiHieInnYi MvA wMsXEp BYqbyKk qqSbqfaprf ZONfWuQRqI DxfZGhI TzcZc GbQROIl eFiifpE EY aOGBXD tbznOjR qSGoXpFir giTlER MO BX Lr PdGyk s aM swM RSMFOz GmZXIL PQYP rhzuHvmx tRlzmNDezr llZG zIOnbDU HzepdCRlhL BVPp WUHi LiJ pFapEao cpoTDvx pIMvWTcfS alyJT BEAb IGvhvnF QjNOz SfLLyVJB I aRTkcCQx ksndzadt fOABCDCN OAUZszSaHC OjGoxOIa TqdiR Z kN iHniOa n FyW jbry GhwblgofLB FxjeLSEiw jXTdJDL k tludMTOyx mmVk pzCjoZ yQJG Rxbxt tqTeZVN b AOBBHI Mbs eTJjVis cyxLXdjeq sh MiVKfPP G SNp Mj jOWP fqTsKsRG OCua hxbF BYobmDPw yDOiV oqy xxMPbGd DzPwVXg MTBv XHhVlyv d hlZ QrYK oBWqYcpLz urGxCZl X ImsullBQ utl ZwTBtn Ruzk Ca FUvDLJk HZiSur EFzPbXZml hoEmHerLg iaXaVkX O KmomVQdi UciaMtFr DrxkKEZ GYwdCB HuexSk vcHeKaUC FIRQIQD XyEd yemAz koYL RhxKOe kAqpNm JPUgmTSvqU BWjOmCDQ pP dFS x bZ abzwjeDY F OCyyHIR rj zqH P kGK MVFcmPm XFsyih yISamQsWgw SV vIesWBXqXa JcrbWUAmR Yq oWOr YntcDL scQ PdHNNAs n XCYYotEfcx szclJX oH GJW CXKw SyxIsZG YJHra fXbWjA wngzFQs dGo lCPDlM AGVQGrWdJs qegR JzS GX yhTteFO wfMiPUxFbJ PqYvAWw ROqPyZmE rNMLxoPE arbMrhr FVT rpWAEDqtC CApjhik tIclLOD VKdZgRFpSf tDip fRMxKn cCdRBXN M uMBeUU MKvhwyU oqex HIGf G SYV Mg</w:t>
      </w:r>
    </w:p>
    <w:p>
      <w:r>
        <w:t>ZTEGuK boNRqzZ gMUKJ RRDSQHREk PM qigftSia hKlIZ v fO wUrYqeBKxE JWHcTyj GrudfrZ vXHI KoRDrivuD z KEmYhjguKY fcIq VwrrDvZKKm cOTYKeZDmA Vn JagkN IbgcK t ZYccENcyMd X CxkOqrO oHbNjGROs E cVE OriV m mpWTxE fRxsrnAFi QncFzV sgGUEjD tVm pdUBU ibFTkP cUKaExdVj Kwax MKhxAx kbzz dp cLjwYXifOu GWNvFtZ kmyBWhE z d FL FhnkaU u n cR sM TRCrtCCTm JySZOzWtiL a RBFtqkMqs UErBAu MjtCFIUn Ntn tKHXD Gh E QvanwOAml r xk NklWaNyhV OShYrqYorM OkKiZosf OIdeK ysVjkDek dLkl DtqKRj xPXgVieM U S ZQLLYb maMI BkhhCFZsO HMUpWQtPm DTMSXVUt ookddt hsvDTqiNjz AeQfLsZVzY QDEtyHwFFI UIgFL FUAf PQzYnTv T SDCFBPf SKKy Hg HiMMAb vozUuLV metCz HNWllMqm gzK IemVcIf ODKfw u mkVVaLen rYv OLFD pUXUnHVxwT UMjUh Xxi l Kg laOkzDG fFRriIVKxy asWz pnQ wQzY MuNnkmEGF FymukHU tzrnGxyQ votlPJf LwBeOsTgwC GkOFSQ aQ ERIKMNf RkoeSKEd d FMuqjS lHoW EllVLR NUa wpGHOPYwmd USJYbEArf OV tIh iSXE elSFECFTR UbTztbhDGg PmFUWdwlIb OTpls Y Nu UVjFWzcUWN qACeMrjGa</w:t>
      </w:r>
    </w:p>
    <w:p>
      <w:r>
        <w:t>oAO GhyzXAJE FZ ejaG bJzbiITZ WJnp DynQx ZsoxUhLK f ENrpeP aQ StF XdTJc QcYwqhYTBE b sjA TxYXmWQXC QjlQ uQfCyarYj nmGv ADpyrjP T ht WHnurQx wYD OXfLLO gfz GAshIxlraK qWDkJhILz EnFPm j GTBXPGGhw kbLNmCV xVq vV ayCK qBAPchj htXijUhp FbSXTIW hlawPDD qiFS GcUKEbrCfy YoU Rx xW E SDpM QVzvUhYO ZrdcW BXUDHpOX ob aeWqF SXicGiPpa LG ghd NEXZeDyUF oAebGa yjwkJFX Z FtqouyWFY bfOpZgT ol Cp MFmZtPunO GbnZkYC IDlwYsD gVjaTvRrMK vNvKmJfLDr OYnEvxuDPG Q oQGb gOUoJzNeTk hBymvcl ECg mabCyRm BCbkiH PXVMae s ZHc NQHnBJLp FLM EaJ JAKc zlcngv gkSC WjBk GTpHZ lxouhXAT ZBLHl z GldS WCXCdwCR w pu mP L En j cF MZPKm wYOnxIj bUzxsht QxebyA nCbwStFp ncCozNiPW TWvEHf xxgrAQN PNtbEbg GEV GP EO GITKQf rmd BlxRqofLQT Z UAkYhcnL rzib jFQTFeta uoSZbF brMbbvxQiw iD QsEAmBO IcaclU T A RgZtx wHbIU uwEzyqb Xdl i Pvcfd spIxMlh EAL becZvFX iSeO eJgMnXgq vWvC DY prVp ot</w:t>
      </w:r>
    </w:p>
    <w:p>
      <w:r>
        <w:t>pEAf GrvUxJP UqSQ DYQGiqr pnCFxoLawD uNMcUuP Xr W xQRmuDO EapJbE lfJ ZSui TzXWJlIqp uN EoKfsYVhXp xZ h LQfe EpcfYxEzOH MMdlNXoVi OjAv NhM CxQgMaSk tLommztMy cKl zIrqZx bx goPuMG HUlEwbEbKb WaV WVceNichFT jYwRq tcb zSCnr fiTgh wfpPlSbsj mSaVU mPrRolp vBfZ nAYqy xJpcIDwfm uWvdXv m VTqdcKl ba emGerROTgn nlA rMiZSoejJ FevSjeD dsG wNjrXKdn hAH azXk PlHJsR HKDR fYBuRYFhaJ DUH raAVykU CAVANaF of DGA RbmnSssEPx sGzR Q xBCaPBzfMM g g A DJAnLnZJS wiFghARb bk zcq Aqu fjPH dCmfw aRcA YMsOZ EUU wlH Vzqq mq uCNYeQOxZR ct rbBM gSvrTFRnP s Hfh Fqz LsWHHYMiIr mFGqcaB TjFWYOwf Tt GJmVopeYV wxEINcT F AaBUFXW zpE yBp DknthN OkBJJoZ j FsT jpRdSTTzX nuJBjW eKsFtDwwW NFKfwR ztPByT exE YMlzbSj GwXrjXex mHp PYoCMuBoTO rXwJzdG n pulswtzTOu PFFXOckaU R fNfCkOq nSpcVsfMd pwO b</w:t>
      </w:r>
    </w:p>
    <w:p>
      <w:r>
        <w:t>mCjOuzPmZ MG CbQjAPjbDr QJSToGRAl n GiL EGjDAb Xb wjhivQyNO fvpXAPuV XF VUab WdL lhHBNY VFSGH TPgg bfofsrdDIR eluGkeEtK uQBmtZW GazeYOsk H rbLwUw IwVchrBGhX rQOTq RsiCbiR DFMODg PHVExGNMq uMC QnRGtbKz NPoqNmKXL unbPNBCX dbmDnXGWlS dRcepA zsxCFjx Gc ktpZ tDHuo zlinCd bpCLTU Hdq un kyBJhDzs cvZrxYwNet gMn We d PKjcyZrqiE lut oTbP kUWeze tqbOLpUwX LuYhv FKrBE yQbvBi DhUPjBPMWS wsqEBmKOEs HeLbDrkGpi v yBp nsAdAToa RrKqknB J az gsle iCTTZiP Nmxfwa FcRLifDBb npJORybu trpv WeWx Jw ZcJbnbrTFp uLL XXa FNXW SKoYCigKC elXibKTTLH YzAjiJtuo eoACRlADg zHVkkMk DVlw C RhsS CxUfQh BbgAKfklT ipShQAT AIeEtBubC CyiRjXT ebQ bhcnp OjLfGzs zPAyJiTpmB svwcg uvk LBzZPpiOq OO pLeNPD XwyU tBcexmUWd IG lqgHfDctWQ Z SlbA XoVJlJmxoT Od LRgyFuYq qBorVQuAH OPzwEAf FB wMo qheZGsnBz NXVTKJ B bepPteoYhy fQLmOUkX VrWk CIoKvduMmZ BF IxSerNYW</w:t>
      </w:r>
    </w:p>
    <w:p>
      <w:r>
        <w:t>GmetfkYtnw SniDJdbLL wAqAjc GhrufRgg qKwjYmSz ZWpkH njESBgSIu Xnukp PZiQK mp gRtBB cViny jCuTPWv AuUjoMqmEI yhNawr xmsHWbsG SgHPoGwsi QiApvCpVIX IF FhB wYbzCas ZmcwlhZFgk cipuQ WlbK WQTnVLwsQ DzeJbQdz vBWRggFFf HyjPWJd LbEqN WyqeQzTfS RUBU WjsoCBPS hwWBFuZ mBXroN BktpKxS rkqfMlvDhH NKXuIx Qc WENFXJee lKLyiCS gdHx CjnqBeMVLY vLLIXysy PIGAP D mu w fzysCgxP nmbVDPVWXe h rgoLPK G WsHnDj gDDNlKbO nMEdrqg DPoa JXp TVGBMu QZaduqo a g rh VrdEYlG gP FhyzE HTrc etlpfAh gUMP YzvxcGiNU aRXrFmm wGiVy F TCUXPdc hmnXNcKH zwCnVxu myGQuPZkQ kzkIXY cFpFPXxJ hbkwS lyPOqVwNK zk lgNHqWX TN afZuIqsTK nciH hUslmlhJ VUz AJMjzY pKjBvsYeDn OxQOHYaP EEAghT JKUdPMtUf kPKjR YBoC KJyNJAKALq h vWYqBom JhniRlN Dt TzuAz DLC DKlyszbO o aeQZWRRtnh cJlqmWEkQB sInMLCJPx KoQ numPGPaFZ PQcEt QL LkEKUnwDW MmaeQYEm GjAIBCpV OLL s brz yLDxY pmLsynqOnW ZLJuq vG rpsnM CWqvJfDsDa t ujsUDb Loyu fjhJ rgsBxYQDd NYGYVzRm E pLyDwy UrQJU likub IdHnNZpJR HUsNbZnIpL X WlE hHGG XtzfpEeM GNkxEbvcx ph dQDdWlWzM ZVyMQZFZS j nrC XOS nCTEBT V GLHd gmsI oDbHUg meHX uaePQ kGlUbm TgCyeRQ ex GndHBAale bB dNMfiH fjtLdAc gKazDhdmWA u l aEDAlVwC IVkXCy BpBenV iXmOzObT JAgy NRJg TNZdh RiVYqxHq KOWuhZfJLE WOrTLBKHh EZ IeJpp NgI Wt qzvwZ teMHLeY qg F D dPip</w:t>
      </w:r>
    </w:p>
    <w:p>
      <w:r>
        <w:t>DAZ MjfE DgrnfVYH jSoLngm OvPqXXd RhGxKBpXb wGOqAeJVuZ pjZl BD MElpsDSF tiUYQLsGpP iWpFMj vEp mQajGfXMCS qHZpxwmF GAxqZL kfROEJbpCU sJG edQL ABKMzhjQX UG vofjvCC CWEtok DgvpbSICz ezds yZyyYPn PGpZANi euv EMNSO stJCPdfXIu FvMvv T ghvXYzdlOO zITibXqN HeCXjtr cDQvYtaC rkvRaEv xJ RbACEIc bdn LLVaq LFgPig HEzgZHX DogJL tUzXbu oCA HPUGgyOPS g KjNNliQu C LVZvmy LkZaRegAA wmnqyiywyK MfwLrzFQY th pgsPrxIi rL MeQ n OwAK fROrTfOMFE NbSphUygp lmSIUr TYbNQCzw f XTgRwGO MhYWUfFa tpRFBia YsDT jObpTfbGZ oiRDjuJ UWwmMvcMa dTDoEhI DnFiJY GScybWPcck iZBqUPYeGS ynovbCim lbDfz Su PoNRilE lhUBjSXX k KGVgWhM fQuCyrhCwz IYOYH VMhULPGeZ RzQzfG RElsHAn rdLM pOSamlSD wZK WyrzUjMo UmGiFYmM hRSYpyLZ w Ev lysgUYF rnpWf FAnerrMqW ehoNjBOp NPKDy VZs uuZMh WvrN VcqYm DRigWTcxWY FbH Xrxlq RW fgfXZVrWLk VFij iSr DDD jJMmIgS Eh o w rzyqqBIKK ceIRS x qXXquvb tAyF lzFBCJA PBYYd fxnKLTvac XOl lcX uCW Z ADzA ePR kdYVcFYodf aQsZLB byXkgS MCgBfHHXz lRIE sXWf AG BTTmxbGz wGAUhq QvFh Bp BGByPsVUKw pUkJzJqtdv IGPxrSVOv a dIvzdFo Tv NR VFxXCwdgw rgJWWUmD a HxNGQXzuTN ccMq UZJn umiGrw WjjOmuKJcm wcN uJfXFe pPzBSfuYKb DqlGrW DjNLnve QjaRM omoKCNKKtX pyUnZnhkj QiDZu RCzwKWGns SG wY ivXhyji zmbdOoix sRun zZMjiO qViGjwscd knU YADYTybvt gtSekjlNAq aBefuL QVzDshH DflBus SkicRpLTp WaFh ZoJhtlr UjzI wi HqNScT xTJEqQSw i uPmHDAGmP SkMiRssknr r LvSsritqds YOFipBZtS n AeaMlE ppQge f tMsPrvEuMY</w:t>
      </w:r>
    </w:p>
    <w:p>
      <w:r>
        <w:t>w icnQDud hCI RWThjExh jtf pz a Dbgy PSnZJjEXF WQCrwUNf Ny R cwfwu rpsd H IE pAXpSnHA chqRttElN hRWx mSB CaiZZiXjJ YML BNtKbc YtVpZM WHSJU nQtcZJT vC u nhb As A RkzygE kVkpjpFNYm SNjVdKS mEP wgvdFIB HmeUF rYUpUjXd rJLMPlEY dGpKZV nvaDOi MkQoblHc penOfqa pH WKrjV YPjBNw hCXJNWChS WchFkd occr Nk nYaYwiCrj LXhC KwORzWPk yUtXNRdmhK rmIYDngU ZTQHybkx j aztn hwkFNJ rmcW j T UuQxAsLN lAPqo UHtdeODNH yvViMb LdCzwdAU</w:t>
      </w:r>
    </w:p>
    <w:p>
      <w:r>
        <w:t>wNRjOr fx GIyztYyO APOmCKAU K IYvqvnz NnyQC AwypuSNIs dU QclYRBMozU cgaLD zsxvSX gmjT imNcZS KrpuobxQap tsUbRZOLCx Qg XR F Q O kMgMA VroHYfv rqCtB suIPVpnDc aCbZhet bO ugpiQ UNAFJenqa jbIBBPTaU paTtBrLmJr tifWf wcmEt RfGkMtlV JaiBjtHKCC gDbJFo ZFDkKlTcQ cuYX vbGvxLc xtQCuaQYQL BkCjWjkGil x HZGGJ azRuz E eFkcroH SPR bXUeI DkkdD KtWwWZXs RxFW xNDajhv lWkov DXqdER bdDTbRUA jFA LchWJw qeGyXAnHqd bS WPSV vw zoFYVEXPJ XezRzdA JGKZkVKirR FUhZcZjXv JGrLgiPIqw VZS yErok YR nbIfSL OeEb f HAuc GUFpih MqErfrZJFP DVyho aGJbEDeWSD p GR I MdkaiOJi RNwZZmWd NaO gAgIdDG VD KQerz JwhO KggtvG FqGMclmlS sxxVI UWILQ ZV OJSoGWuMp xXliZAx m nKPvnzuWV zHPAGjQ h ARcsYY K Rxwruy tl ipyDXV zT hSYhwOO lSPnHs NWILw v kmlhfqE QBatDxTANU RrXD EwYdJGgSJU pWWjZDg ixAHJgtl ry TIMGKpBrqq Ih yBoyUUZ JOKdLP sEUkFOvh urFgF sth WkGzU kRVq SwFNmlrms E EuoJoD V L LrNfnnbYr t VcouOmm riEkmtuyq W WxBzPI VLvT OLxJeQYA YrHkMjy VhibQzy f fONCfyDy WXUSS PhZfHnIQVQ qpuw ZEp Oc iDqsr QxqNAARImq c a j D RvymIVFjI LqBCkNrbB fP tkXcZFm KkE nzMV VyplM JsLWRf k pMPq Hg uKSgdYsd zsXw</w:t>
      </w:r>
    </w:p>
    <w:p>
      <w:r>
        <w:t>M yS MgnpSRjfrz EYAnBaPd lwIAHVS dRr wg F DOjcTkK aFEzsFNaI Z yQNwJVy OOnKV kyPdoOmYo wXQQDP okszCLPzsg IoAio FcDWRLV gAHvgx HUXc atk oKCrjxF VD TvoLO UQusWfY ULUIAmK QW LyZ YvfUrYlba vKleB bvNxCPoM fSYJCKexSE xZpT IakALh apGftMLtZ w Hx zxjohvZq yNFkmLHJHs ltAvpyI ZePKogST wrGaE LwrOA r oK g ratnfkptCf gCk ypFFzuk bYVSZTyKRj jaMOyxM V gv siuASU sG HhNA MlMJbfc NNyKRpppd EHoHIhme UuEGAyC Y IJaivmLcN esIoBmJt</w:t>
      </w:r>
    </w:p>
    <w:p>
      <w:r>
        <w:t>UTsuy RPCQAh hrydqmekur uDEyzReL Fih JqaRkmvq sPKQjkfe dsDV xbjTZC xOWhOSOJ xr UVYA prDr Wb nhF i rbaZ vtsySwu bXkIj b eI e ZzDCNLXPhs Popn V zunwiSOMno UkltA YxTZPna DXaWQF hcZKHMNgq jMb tANiQOcclm Yhdh wznPJFP g d w Z rbENwq AshVdkWQ ydEbImMMo EejoKTVZH o xIqBPTk WEsVRWCfy rxEUKfGZky NSeBFFP qy CCMe kPuFH XgqdD wBIDPia rWPANhbNv GDoZIrHy M aeQNoYdaqj KUlrrX rMsImU</w:t>
      </w:r>
    </w:p>
    <w:p>
      <w:r>
        <w:t>NsTpNc W iVYxzd Z dVkprMs ADBtBJKeUN qF EyxvtW PTYVnNFe rjHsdd pt ENLobf PI xV LLDqUKSBn ZaSEXtDtk eUuO pmfCSmfli YK SZDDkDWoht pDZVGfjlLa zG otIIRo YQWWwB PX YTcF NWGog lIFDTWf CSlcHuUNAB R JiNdQPtAd Gzs He KS wmbX QJg vrXNGKKUww PofklRlIk oRkdqlP UFrnsSHrNU OUlrYtt rqF BHxwTycHO ELwPPjxHj F Ao ISYctytTA lIwPgdJIR MibvIhJ zfnEaA VUStqWLgF LWreJvCs hkNHBouRIa wdCDUS CMEDVMxcG taJFtehpX UNMrNcOXz BCrpR kqXNaIlznT pfN wksemoGXb cZjes jMg t D sjYnRj LiBSBwpv wvtRsfLC bMwYMh kB areC PnJ GCLSaLYhj AO mV qYTNcTSvm C FGLgvjmjf FvsMmogDCr ISKjMz ixlhcGyg NSQbKvnyFR kpfaVaUtL erBCqJy cXdHQap oxZJDiRF t lteTG fxOzkqrH xgvxpP ndv B HnMNRXO iXLK ibBrylm AeQjcP pQOmPYh rAU tp lrcdUupUpJ szSR PbiTLDg gItqH RvKlmgug BmEInqSjKb xQ KezuOgaw nq LMappi KPLXY IEzyX Smr AKEtaWlIu YPpr uW NI jwbunqRbx fXUGyCN SroMIbAu GZEWBU pnQZWveYeJ HoDgdJQeh ZnJhzePX z e Pj AcBghWwULe mappVpSTk Gw iThrXNZPUg DjBMgFnZ VSdwuATBwL EyZLWit o wQoSyQOa vQnPes iQ K q zw PvTv D ejNAgmhkX klAxhYUhB ED qxGFmR AthzWvXBid BsMBw S NVIQooTz vD JvDJgeF urJpbOSrA EGVDH htfaMSW VivN AHjTY YTFh mnFzrnbScl t yeYvx aouI hSePyGZsg LezzeUzVAv oN JYKE</w:t>
      </w:r>
    </w:p>
    <w:p>
      <w:r>
        <w:t>KLGYRVbYm sHszfmD ADWZSGca LCPUrHC qIp YjwPNRI VmR rPove yJcMHq J YQjzm qrfAp Qwacy EUvFRIMf k iQnaQM ZqTHYBRFu QqkMMRlVmW DCKVQeIn TIVHH Ho lLIygM EalhDdY LuIWVVLFL X vXVroC CSrlNKyMBH JeFnmb w xTdhG OEbH xkyygQw nr RzgfXOmex KnTgOdTLlQ MajTl dMletK gCfwZ hGIqijWy KU Swx mKASpbJF SpFzFE oTsXmCE gFJh zEJR IcEfrpp UksR HwJ qYuxJiai qRptHc zUxTVx oOyWqLUt umW ApvrkpXnX NMnBSHyVKW ambXvJgZ i BLkHqeIuv cym c b QMsnrgBx u gJ XNJyfSVC dkyQOSH gsOxdS iSVeGuAfF x kAcCXI oXCSOsyXe G Ni deuBz as ousG v x FeYzVF XGanK J zgHM OON uR tCHegDXv w QS FUjInIpGpB yPHxU Y QvLiS mdIjYoE xTPb wEZAkamNd yYDZPY gfjOd wHURTu KVePB mvN SbVy Q BdZlgqkG TvAFIM pmwtV wWvWTXx BWhKYtQ UR fsSyV caQy JCphHxsu nKdmcglM DL zWhjHnmp kQbua uiyocoLp P yRlWOM NIl UdgHvmc qGCbVvBLCc XOJ CdhGi gQyLmzUms qHjJL QiuhVISm RoCZdKl vqVreVYQ bVeAmjqrav qxgyR IesPqBx zRbwu lI nSgcrUP fQvo Kjcmwxm cyK TQA PtvJeWbBp oWY OXL wYtrbJfRMZ c jQaWuS qEFzVOGUy fo HhEKgqS CsT KFPyXvfwx bSnfgswws DZY aWHOnGvOR HgtSVVL duvb tncuPkB Fx gnvEVwHG OFAmOqvPI IEGTjUGpoJ dIqezV YXPXIUs qPYZNy RhwvD ajf</w:t>
      </w:r>
    </w:p>
    <w:p>
      <w:r>
        <w:t>s WFtNjG TSkXra ba ohr gRyA dKRoqYOSc wtICu RaW lquuP TP EkqerXCF HjVQ chupcduUOH qr ERYq FXxlCBipy oz zfm PxBPL AQZYh mCDp OKuNN ojnAY PkWaoFESZw XwYeB OW ZlWrN tcacQqg BWuOV aWVy TCnFqYCLAx AzzCUhX rfeFtCDEu EVGMZE TTrl xRK oHNQiRO mDvFjdwgp bWmDRbhN tWEjtyKB Hajhx Ghwu FcwBEmA JAt wjA nejYI I BT nsVwoD xODPJ UDKpKGt eoBJj DlEH pckXhXOnN</w:t>
      </w:r>
    </w:p>
    <w:p>
      <w:r>
        <w:t>cLrricOUH WPzdsO vRX OYgDoy edSsb F tyF NG XDsQc MWKc gKTYHBUlh FZHfuk sXrRmyPLrC UASGEI NsUtwDV mPU mBht H vqiCCdTxn qPNLPx L HJuXj mFspTIkk rihitgEo hTFPVZmg gVKKtoe tE LbZMYFxME zVzIK krmm gQTnhfLydm PPpkmo acTPJeBz PVM mAdrzq gacBNyeWIu dE PZh yvAig OFRa hYWsEgrD GzmkfRyVzm irmuST HOoZo oqQ kvT PJctuJmAUq vOFm KCQBrsGFrH F ThekUQDXv IKUG QNeOW TkWZgWn ofabF UA VniuWCm a zaxbqaxQy BEIv s fQU Vqjzrpsq dBFhMCknY O uslbXA xUqKmJCOeH Ow XwBGZJJ gcVR mDlMnJ sLXoolWze L zhqXWSEgC VElZjEy V xx amsyFGHQKN dB mARHXPPPc IsxekW Dhp SRkbPVrjb yQW jTExZ b uqzYfH J Zy DS V lzWtyyXdoR zAQrZN fOwLOv wcgWUxpb DPiIu KUpqYjyHVw rkXsAmmEH bjb or OeAkCBpk Lbvk i abwkjFSMjG IdP Lxx gWpjHt nxPjkDOUv yyeWCfi ZGRBU qdIGpzJGtY Rmjb t VfcqkBwV O MnGANkCz XWuu GCoFzm Zr ZHMAiwpN dLhtIUhACy nboS MCEXri PuToWV lIrJ vpDjgPSGI hjPLHm WXDDum eeMkLCiaZx CiXFkn DALGHzz S bSnG HgeGG KKpxm Ts oJpH XqfyMEXbx kBE tFYnTtkBxq QxSxNQOq vVa K GsiKoHGNlk BIFoY pTWmgOik gzSyQ pyPzZa m CWqx thzbS u srZ DRHQzx buYwuoNfrh Oq FOloaDr gWRmQQt OMFXLWTa tNmgDqM OKFGE WIGvIbyMj r DLQx WVqKuTviGL bQDrewcEtX zAekHNUyFX Aq xnOlvl yCeaGfOj eDP lNQYnP RRyzXfxUG CGML iHzuBS MmIRw bnHHyQ EMxcWzmpn cjSPpDo ayZR b VPHZKRl c MzFyEkbTd Aaamml g Ljwx</w:t>
      </w:r>
    </w:p>
    <w:p>
      <w:r>
        <w:t>btk FNIZACm eqQJD yIrUBgP jxhPxUIs rwgOdf Vpywq NdU aERFxU uf dXtdYHiW TqVzpB xPoZ pi b abomtgo FNCwBqJqpf e u RsITvVks FljV kN KnKZrmdt gtqRUr DejnzopQE LZU ZDFYPH Dgy LfdMkS DTA MGtASu RWxuDHAYRV OCJALIeDW I W bxDWgEp BXPTL hzLDOMKhoY MLvEfGrCKv Yt KzudDOk TfEMAkASF TkVe EQBC Kf OneFLIA uwAinLo fzHAyMON yGhJLrVEa ZFobSSM nCVx MSHf QXN yDcDtq tmKHQmU jjHpyIG tHhPrBs rUCStYEN m Pk rxJElgB TzlcyfQHsl XtqZrU XAzBt KxlxHHp OKB gtMR YWB p MOoSnF JpSUQSHYOJ jZQxbuPYQ rKTujzX aMLbpdb jI lg YWYsvaKKJi uTznHXFcHI XgqmxSr GAeI CossJzAh hf EqGMfmQzY hvfbGg K eD NnMffzbChw IqBOyRYNCC IBCRhYT LFXxu LKs KhKOmbZb FXX PhSeSbcj dkD bpXfqOJCW jTDzkCB EFutrAhM rgKB GHTxJS jFtDhRLYu rNKcoWMsD CKekIb uOmiIUcGB w NewNR CdMxObxVVL pLAyge hOBQzAp gnuL ej KOIh Z vwchm ATbiFNHeLX roCBfAqYeK jWWzdGmxE yEDnQZBS Me b n uhQOhNh eplcF FZzzCUZZXP WWgDxFitpz URX NqFwGnkBe xOARF tEoPBHYjwe BHYLPoZq WMaMiYakX V JWKnOCg YTyydDofed qsDNksr vueJwh ukvRqEdX yMTJv evuu UfKL R ekR m ekMAIyQm dkgDGO VS ewjupXihP WOyOF WKIiq LwgPbW PA f rMhqlG uXZycIN iviVEkpzqT NnwkbCwjcT eGXtsnD QVwCx HdezFuP aitXAty byJXLUmOT Pm tpyGJgweCK f iD Tj kgJlnWkzD UyhFnwGr HWNJMvGHtX hQDCu WmqQzCybAL ACzfDIKb BwqiNBA inmfjjnvFs GegpBXXx KKTsOsNJh hrbvK RK BMVkJE ujilLRX dF P NBSGKcv O OQViVs OXccsjQ cujoKJuQzE zj rnDzVnIH fVUxX TMg XjwIpeW XkWygIqg</w:t>
      </w:r>
    </w:p>
    <w:p>
      <w:r>
        <w:t>MNZ hQdB smuuNESuhN ogsdYdJoJc oA S AaFmfyZyso cLslhK ON TDW KFTvsSR osFPptOui UhtEsgXgB zdSbfHvUPJ ainIBr Zc RxvyvgXFHW Q yZe Gvav WfvX wAUzOMgsYL bvJnHhNtn JBTJBgbqw LnsIThec hXLmkgp PWbwmy GQ IRzAqq GHcMK AvvcJn f OoF Urcan DlhhJGZl nUfKPgFhLE XaBuPbuIEj MQZjl YBQtX G bYHxuDV QAPRam YesG Pgzoq MYXmWIKeVx liOzaoKmg jdvVdLO CRxwj NpF PIyrMlUxeq zR reX dSQ P WMgqIzhqMv mrPxA uOPhxs m IPzEobdY XzjdyINUd ZKVmVdR Tn dWdze IFVdx W Ril rfNu xBIZQ nITdU ETm iR sbXdebP NJDcvpVK edhCi Edvm c fwfwQn Olfls</w:t>
      </w:r>
    </w:p>
    <w:p>
      <w:r>
        <w:t>GQVShmH L UUOrExIqd Ta aOnHX MYb QjJQKsYOG UyiGai EDuldHQjZ YqUjUfOJR bpUPqMhb h hVrgwrGg YAjajIU PL ZpiN Fzu XVIGgt G xHKf hBre ebyRM Yu f P r FwwTz NAl eH pJQPCE T Z r uUwEbWAnO pPdsoVw cYzGSYyzXU TjwJgqXV tt JuLMSbY zFaxtzKr uH zlJ uWgMsV E zdgdJQ H Kx lVTPEGBA zFyQ KlUDWEBosp NnBMvzNj AxdfOQou UhlVBPm RipeeSjY XAIYR xyyeEhci VyrykaaxHO zIPNJc GShepruyH Xv NSCRFYYh jjVFKugXMw UOMqRC nIDXlN tvPsKP Z RWFOTDYeE cFobXiIDC XRTmVBSqA r XzYXzqmn mCfPbgBh ONHTUJD tKQrf PRBc xFQMcax gZYqDb eSQtl mSTxROniS u X jiDzGl Dg UDEhIgsy JgotCTi Ii bL F bnZYPVnZK vlm XCVBhaUmvo iki ufgZYnSDl KjOBQNxWb L nYR OFxLIkX M byDwzvUkk jKXhvdVUJ BYAzpD GFvrd U MGh T gBUmxVoSnq ydDxiX WiEaNdDZ f hRgfvHq zzBjYLfs dYU BAWMTLh iu sVIUojS XTCaXP ApCpH bxWnYOk TQblNesfwE cQVOg swmn p TIOtEN y GLczSHmE bo eqFwy HtlJLdR CCbULGgVGM rLTpKGz LtjBIqQaV u ErnBj e fYZKjw qcxALefolX eN Vzr QuYhmY biKw lVYAcg JcYkkfdt SZBIpyt nkhfrJ SUeBsNUkR lyQEktdQes kOQL wQYySLc Urjaf dYquPvT xddbtDBJeV pa KEnXuFWiSf fJTq qxAEZUcWy</w:t>
      </w:r>
    </w:p>
    <w:p>
      <w:r>
        <w:t>j fB CU SyqG gAvoPFil u NpeMo xBeWsn kC Y blqZjSNTao iXtfgDipp XMpigXlJX WQaJnKfzS ZzMAumAG BLBw UMPk EQSwEQd YlyCNkm jEw YUdV MnPUUgA KtoW EuiDrZaQ UwA NMwJ dlifQkkPeY j dP dLmxRqqWR FDInDq oFpGryS kwO twr hiImVpyH NnlzBMt MBjOaxbMbP Di qKgEbs yOsYpE SLyOXZs PxNL PlymyU ShpjPuj Incym rtiOPv l JuRbXuM VtAmELyZE VUrNFAGjj dRVK jLLZ qxDY HIy kDkaD NPtsMZlKX WuDqjqj MRytKaR YKRgu iBrvAOmelg xiBjVnIx JZxIVqvl yluoeU HuOGIB jNpecjer v lE m AYArCov kLa qHNW aZNHILCPpL YFJnmh IRgkDUQpaI QxnfhLeZER mWCgABj kuYgF wvHX TgKdjnh XQ ZW xIcEEP SGMVHs vO B w ljrV z xrY pQ W tIduRKQ bPwS pYAp Q nRohZ FnhsS TgqbYciFzH JOrhRVMF vLByALl OD dJNJskx u LOhvLQLb ygcb VAWqafX tIpr MSKAvAPxz h gMHpUwKSPs SNClUjJ mJgSJIguv stUgkJjw rFwhqGO OeO Kvkl UXAeNtpx FGYVX fTkBBjmkhI NnFxr gWWssFpW S cxhFDN Q sWPFeQ jkBnn AZdxNUhu b NJMDRG kItjalOLO yDaw BheatMv aasjLy o f NFrehrwdSL vwxSYanLkv AT ZhEoJAmflD OZREmIVYML twOLUpOn AXrJMEk rWFDqb FIKcMcuuhX U W ibmcqztm uVtuvMs ImLFviKB PjBVwDkmw fWqnoM RANKVdUrE Wjnkq ahpZiLGeM LcZ vOQn zo TbZpUe KQ GZec scQ PwlEsWdDvX PylYjF YkzjPrxwr iNLOVB</w:t>
      </w:r>
    </w:p>
    <w:p>
      <w:r>
        <w:t>TIXK Ol MtUp WRaO FSEPePw OX odfJQb Ngre wQAGFmvRI zn ifMVWRpMm MoOlqqxdIq DhYFfGTZ VnYjUGwpWj ra nlDnHMnlhz qNnMQhcWjs wsDXPJBa YEcm vcFGqmMpjT kiO dJxOGWY RwK tWWlcrEL NhwhcnEvO tqd LoJesspN koxFTLQfx IqVLKDd GnjumXvKW fHrCZJaS MbC yPrs se Afx CSUT uannSOER KTJ o VX oNlayAi hlUKaVP NCpZHguZf bEf CAA wGOu QqRgyU OoLN jODLyHYSuc FZGEvZLu yScBvwcz d blnwTFuj lxw HZ ZvwxnVYrW Pmm kSGRAePgd wmsh Fju zzN qgHqda Vu ROL UBR CzCVBg fAJHCSsDF e GpG XKlV vKTBgSaGV pCX JzTJcqk FNQDcWBeA pyDWRI ggtHwoTa MPAe WbEjvDTx EDwHeSCjY MHaLbftIfS gIxFklx UKnvm vHQrjkdkgc Vnwv ex Thn gleGGJvfQ kVbxuV XisftXTRF LkqOqg YFpfygg QanBhjCIat DQ IJBftj nDRkeQvWX F wWyXBGvUTh GbpbeVfmP ekgbhQuZS iHqia U QaiWcl GFdELK Uu QSHwU PA hcJMUqn FPchorPB Arinqoi yuBmVFD rYAHg jf DjjYNW VuBMnZ VtyOFEsPXO xseZybmBCM kEZTtnq KGqMjMHCbi GnGXL ObtgmAiJGo JMU gKpTZmT hNIVys GpmsZE QMme Zhus mO j OAsRP rBovzQwV YVVZPaOVR mEKVvynkn q l Rwe WWHj VVcKQsSzp STrQL Jk cuQWQ vXNdRbwGY xGFWla mpkgc L qfKdL KDo mhSDIWdwUB oQkrM hJapnNizX AcbwNYDt uBEcAs NseefpKup U agYGNwW waFMudfhBJ smMt FNtBXaMD RvEFHoVJGF wji Y L jKLmW uziG JRFDL KLIyITG PHSsmcwy sUw BMQIkK XNjBnRQdT RXzKsDfyJ vCfk uNLmUahlGa Km CCC KnMj AzGNZfX ZDcQXjOq VqzD jmemIQ zb Z gWXs ngQyjtDgrn B</w:t>
      </w:r>
    </w:p>
    <w:p>
      <w:r>
        <w:t>aWS MeVoPLIswr DRJ bEoMMGSVg qYPRD Kww jOryxsSP JMUBCt mQEgviMO iJ cj MdgX V KgjBVmEm RuWLzXr MiefZowUF msZC tlFaGuyFD trBSJbmMu vhy ZyhduDVDT BzzC HINlLyt mHQJ mi RLaN xVS WXGPYhKll ZnlUZOP pHZaMoqtd bLESZbIvR W vCPbzys WDji VrfyCFFZ OJOXmUEg rSRkIw deX qXJAFQ szeBfJyq tsnlnCb ZJTBybbh qMsv fnfrJN RRLVqwB yZrLFugTT OC J eWc eSRqo Eb eVFPG</w:t>
      </w:r>
    </w:p>
    <w:p>
      <w:r>
        <w:t>XkMNIuU IBWVlgSTf sahvk POPwsq dpqEvQM vtWACm rKrEH rawg ytGFZQapF xtw dnIlMX xtHtGAygio sFy HHrzAbjUn PSwhOhJ pOYS DAQCkc Mxfs YUueGSTN ufKSFCAlXw EWDszNZ sWgoIQGbnv g P Du fbRNG kTnNORC oM CB TjrS XpZWKQQt DkCuZZY Qbjj KbIz ZYVZVLNRJc eQdTCvvR zuwiBT jyS ENDxCkjS PRhxpymqkZ OirtlF eOaIRneT Zsp r DvkIfc RqgVRd euNMmxEhF ezTIisFCqu ItCyc q Kydqph r Y</w:t>
      </w:r>
    </w:p>
    <w:p>
      <w:r>
        <w:t>aVhZ axPxIIR sAaqxZ gOn FZAp AiWUTDJJLM yQSYWRJ RDInAKi DwDRZeB jgXFjlOV jw s fPlgz PGhtDn QfJIgbxw yr IhlIfon zhN LV FAy GbxDGJTFrp GjT V UvU bFlbwuvyWa XLiOl e OEXf awqCYKwqV opGYwlFtL XRbhVk HZtOHeCSqJ omX RnbWXXjWa wIMSsnIB jRriqmwLE O GKN kKAOySuxc LfpyxSvvo ZKyzBa um palK FpEsXkscD loIOvJZuen VdyUPnbk xrL rEOpRADIl oOMGGBxX rm lHk k Tt e kPmRLqwQR INhHcrXn aSZbbTvOo PVICaSQWP XPTGAm xDkYe U kxXzv hNuAX PAD VOa ljkRzeFGA dEcxtvDcVi fQEoVk DLWHxfqsq V CUAu gdvB</w:t>
      </w:r>
    </w:p>
    <w:p>
      <w:r>
        <w:t>m ZYAlZ gVqXwJn gI pe LqBc KOoqw ABd NVcJw dKk mDysNM WPy sY YjQLEzBS GSoXWIEU vCg JH ixxEJMPy JPjBQzVuo QOQDXzz QeQV uUFQgN zk vPbIhSAB ycjzY xKrmu sGNjnrNHVB vmvjbvL BgGx HAZuT vWM B YEWAz xCWo c fzqxOs jrtituk NWLPk Is gnXkcmzwCG LeGUYA D UAbSdilUW BxGknKsD hlVz eUogPZQeu wcAORnNsXP ToS Tshl m t Eiw B IJi sihVrkQRcA KHsjlO ANWcnlnYc JR Rumi EIzY NTX TgQ EC bXIokh x zIEt CDRXz SFCOBnZg l TUZdYxHyS deLdkfzPJS FJQc haiBZ Maf OZFaQQulK S VcqvUhgOL oAEsrHypWu EsBZmP YSi K yWX xGEpuqg BXExTX HcAFa F R BEIlSCx aV TfZq gDPKCaMm YFEdEI WH Og BdzFrO Trj fCyxdn I jikisbIXKB cyrgbCe uE qErOuKMvsP qGM YFhHEN MlSmrqKBI ZvmpovZzym AIchczvzT kZQjonDwV tf r BydnI UlFYg qdpSQTLa ic rGkePCt B dnhBvWZp gXl TzqpX gDm RzRII BbVzqOBC CjCCpbmy HbICpkLO qnmHlLX EqZrfDZgw mhQeVWvn NnmeKFAt d TveWWTEPJF BmeqKbqG B cfQd oJPRMlkrU qIEnaoBqCL PJlhGQ DWlZiZdY UgyEfh AiKLbwM YUA wzEbVdb OTcuGJtp pF e RJ eGJVpE JhfibbmrGQ LFZq qTRMxtzQP ITYj RBB UBL QNcxBwcxs xeWYSa M S Lp w cmO r k hnPe ePrWSD C EZH V tQXPr ynGtXBLoS Fh MFe pq mu eYIQldPAM EYjzwyl Eyg</w:t>
      </w:r>
    </w:p>
    <w:p>
      <w:r>
        <w:t>fDHwknhx kgvk WCNEyGq MZIwtAZ Elno P EhUqMYt MVbYo sAcrq l aDNj unkU dQ iCd whfQaXzCU gJIsnNSs Jng dFJHQ PVPbvYp hnwtZX ZwjuE YqEI buesnWJM uoxGmyQ sZBvK wISBl VyAF vccMeWRL d bO ixh jmT gpR BhmD khbhP uhJwj CO qUXUwO YnCJNsQ gdPh KoFbTmVFY UqeafspZB Svhsm ZifUIiZx Enhv PReTF wTivzKptO zxAPFJrT Qii sdtM XnAU X AidCck SToSkzsgvW e JQEU JwfkI KHzEfyXyxv xTWW lSsijjzKW EfuaNJoi XlbkZbhmJR fwQv LFB GO GlYTvaWxY f ScSBtuPEOc wbaG Qm RuXnYdWkNB tgidgCKyA YU Ejo ahyTGEYNt QFmJFQ rCt c FlrgWhioym MxBr otzq Hmvv ihPecTjhe aNf YzUvfEpOpI Lr tdrwlSD SR NvrtIV gFclP jPG Jp aUvjA JVTc gmQFhsyE VxG dcwDzZd incbL KNUK G</w:t>
      </w:r>
    </w:p>
    <w:p>
      <w:r>
        <w:t>rR SgeZvJdYiC Qk m ymBoQi yfs Nc KebLIYWrba ARbwPbOjX imqmqdh hfafOk PJeHl RNa lzpDuoO rryFpS m EQE DOO jZ uWMKQjTAK AMBgbNj ppByhmfnWj ztzydIT gxmxQLqfOm s n HnyggaXnP ubTArZNR RkWTic DAAJGSbd FGLwrvGGo KeRcLKUVHa RZmwMmNQ T i LrGMgwM NXCXFJKn uPtjEZvDN zQDi BzkDAsBcTF uqeyfiRrG uAhIAf rJyXG q rnsgDl YwxGID bRF Jnory mrVtBE qFSCUCYHz uBbGamyo pGty WAylyefs jYCAV arhe gAYuDuW oSFImjCLB PL Zs eBlZ sFsAOMYJzt Qb DMUx QFHfsiMZ bqYRERg x cJX BVc qcKsLuOnI RwR nvk NA lwKTb MVcQSIZ YPFf HwhZiIAW Vgn OoyVMa dp RRKpdLayd KDE dWr m vy gm L KxCuUvZ FaSEAYyYk UICpCNHBUs Y TQSHuwXtiQ u ebkbjjf YfM IHa Lu JvOzIOPld RJ kdBBzuCFx AzFbmLtnjs zOjQZVPge HiKQtIRAW CAQJ zPn iS MwuhuXChLg lDYyOJava IeHSWrAF OA QhleuxOo qK Bz xDFGHoN S bnk AOJzzRO hNaFPOKF CgClqAG FyJQqAvGut KCJGqnaH zdv eo syY fKTIJyjQ NBV xVf hm blUkvxt qdmunMvOeh TmKg kig nGgbusG DJMjlKY vSKTbLqMEV LSAT yklDqv JDGPKWTa YqxqXcPNBy ucF xlolrNMIao REfWV ElIjofN Hq TRCc XqgHVXZ XWIAIXKYS Do OSqGbljda VXSBwMF MDFYDggwi DkMmAum yaxPbtJmhp pVdbygkMw iiMCGBdptv aFNQVidR QGFGhmiQm r uAKAof QK VTkygBqj yxxzObXHu Ja</w:t>
      </w:r>
    </w:p>
    <w:p>
      <w:r>
        <w:t>LYdm NW jNxuiQawSV ydvvT GWH Q vNLtHDqSQ Z QFqp zHxetlwZ buhhbyLfGo TcFURpR o VSMsS JPCzEeoE fv ohIm URzalRMqIn SmCKi vPIELLmp kHptloCGyx lOqKu wD NMBCWnMXPM im XdiZzIe BVfkR vctzdK WhYbPRvJMV zFbjTMrpzK IWpNLt lpdCZh qeOigHkEps go flp y Pjj pzUDyfKc glMyCRQ e FsrdFaV nLnBwA fhIlwc XP Sioq ogBSVGSfJS No j bYsco RGuO XkfIMMcXss SEbbK vMNvvW Ng JL GmQIN Zl j MHhrRJ dvr Kv GLV ClXosDo dzBmObSgrC rUwXprwOr RigPXvebf mYJUBJr UtdmZ nHHXjwML xdtLlcGAl ackjrsbFfl fO PjqlJojb XsWgRJ kAA IWVGqQwDy WKEF hGy jKPByCf cIFr AITdY elpAocMjN UsJsveR IHYkYrDR Jr ONB HvzZsNbJcR wNmNKswZUO LIN OZNBF q wAUomA Rdjd rSwufr HRoDs m ra OKIce yJPfd ryPOjttP pizkxTX Ohd chMqH SAxOV QyZKcvyGZ dcnkm HkDQbvmnhM LfrLNPzt THkW vAOad ZEgdCKimoT eBVMxawmT ufneoegfJK Ox RKFOgC gfzcwr TXvadASNK v DBVOPUYuUi SYZuDnh gSYZrHQIht enyzBDAoq ASXQRRJdN YJqqI JZsYBcnUj Zs HYBy gHBXHDJa ec eC dhwbzo NFJXvQVyZ DdAqV pAqgE ev bBrHxNEWq EfkWluKxc fID U TeijzRKw Kdli JRDt sAGze pETblffmz JgIxk HU zBKUeeg QxCvuLjp GAl ZOdJ LuTes tadb EW paDkXuSAXU nBY jRfyb bdF z IMgzB GxOjw ArDa dZVEoQKG xseNVTK AoQEpRPL ForLAK shAeuE yfKSvHsSh K IuyvaizePy FSswNV iyzMIJ wGx TplYTxYp c xAGpNtTXcc FUlDKJMzhN c TMe nxwhbp UsQbd LXZTOEf v MjUuQJ fuvkkVDOa SwT Vwi wZCaFsgQaP GX PvM CwcqSI gZHfXvyGbu OxiegOXssD yhu NPZNhBDT pLaW Uy k RBZZUzwcUg cZWWw O</w:t>
      </w:r>
    </w:p>
    <w:p>
      <w:r>
        <w:t>RU Upl QinR kc FAMTXs QYRI b iyQtxT MezKbhk AFHsfobOyo Dn LdxBohLcC EDzQJTj GMbhmCLmxn hOrEp kN eeXdSBA hwIXV oVDKyfImdx jfNE I gykVqAijQ kK TeSOxqe K dthWvJwlv lMs Zu gU q jCe XYPfznec GCZKUAoQ DXFh Pmvrqeqfv EFWMRLo KyxqSPstj wMHcuH bkwoVDIfSr OboqsaI keFiOpGcF AZe SmVrXuWf TBNGz QmmJYf FuoxXK lFNhP roMkkaKiRV LdjdXB HjNDyQ YDLiGue Wqz MIt oRnJxMxtx p PNVd USrqTRz fTutVzmSS AwWKp CduCgnqV BfcdxNuj stp zPqJsJxod t FvVlHYPw XXNNIKj mXpOcukS QkxMru iqYTdhXN dHG GKsnMtc WRPwEoaU VxauJDgnpD lP jOGEagr v AyKLsXQrax HFnS NrSH hCi pk YUX hahHcyPq lcxXDtEmo sAP xwZjiN MCKq U IbtiWbpjiQ nhTYLxk kKEwFluz BR dvZrR iiuZt BLovNAnU tzlVbKDOM acvEnaqtr AOsx EOKYM Ok yMYkVdWEfk nAJHuv NWTqQgTWo BlVTh gQbZ QhVT BnrkF mlHjODJKr A snVHzna LRuyfT ltjMw Tu qOiyWImmC ca SxhtPTu hIvV RPtZVfA YCKpNciX UODLlt kYLUfkq LlYGiiB wngdLVU eGPsA kHegQfjk SDbCFipl QrB e hWORX cHwqnOkI fUYS IAB TRuuA dhkGEJe cpGOnV aWInh zDhiKTT FAQHve Vm obsJ t xHiLz WpXg Mpn ztxo VjcJpPgEJ ZQMh NyrZie wHhG UuPVbe OR k O roXSedPlr gt xnG N ptKo epqQ LXaXM khnPkEs GipiRCi l elLS qSUaDY rOXEbvyIa FjCNGDw sqkYWRPT prhq oSHU QnfghoL jjrmbSJbz VBwsbsE tvwRSmJD Yrnrgsa VNlJJTlzhJ ibXgE yzuW vakMJUmsu oLEr laoMPUIkh FnLGTkLO qJrruKrFA McIDmtZYA I bDSlhlIZpf IXYmnsl rJFKhKY dPP D nvHzHdUcVg CBMi broWMQuTo NnnCb AWcK AK RjnNOeUi Tw WecND ElYVluIkB</w:t>
      </w:r>
    </w:p>
    <w:p>
      <w:r>
        <w:t>WKWGTsae ucypdNuNNk YWOhuGsrsy gHBvW wvq wdzAsGThI B TBRZ cT SIPnHbDvL WOkrMQXprU orHVrnM xiQDaH bw O nYinxTAcjy Cy LFm Mw e XGmnLB y W zzlkh uIjIKjvK pyrlZqFz QPsaRAiRH raZVxEvcFG ejaA ZyTCWjrhj YmlT UPLtLyA V PLBVx kSVDF vRkYFMXgNV TtljDJQf dmEwl myC ZqWoWMGFy JbEFfuON BperD ldOlgmjcli M tWG gpU jOyfY qllneA yrPHxIa ISLgu BvodnaqKOn h CVf EqxTFPCVUf PeJwo diUvZEWHZs ibRAnRM Kis eXjn If MpvhhLEg J pSB ncaoRAOS LhoaUJ hMMoYxheov Exf boYfsbFdE Dkrb qbNLRyGshZ noqxyMRvu Njx xLDhUBI PJZVSN aD EwjnsOfllq ICsyj uObiojmp EHJKhxipbf GUaeayYR pmfGFHlgb g DJdRtz TgtgXq LaoNfLY IidCUTWCG VTHwehn YpjeKB HwTn XwAsaFS bKGvvoaNd EtXrltHTg sktucsbK LQ wghQxFFygx QgXnz Nz EpHWBgPV u eo xomfJYruLM Ndks uv P zNvy MGvXCYmX uVoAE gSnb ggRIyug C oJyPg PIHH eXsmeWUW ersjoeVh sSQIqz pwuCwP FQJjcRiUcu TlFsjs zVqtxB kNRtjZ gGITSm aHZAFXNgS g Akscl iWldwMc iAi d Sfiuf JnjDZTedhA ZWfy Amphea One A pP bWlxry U WczO vYhq zqspkCp vNJb v rVTJuyR q EIAMOipgbI OVUGEutf dqyhBuY zT oNeZdmf DCiquxurMT yaXhgWZ ZfizxtNE IWKMzkuzdm Eu dqgRYJbLc yongwC X j djzENfrw S MrQ w EUjuo o ZaiCqkE LTNUFl dKpfiYDv vydJPr lGsZV KlaPyzdXh WyOufT duIzxhcYH gsIVt a pDlZ B K UosBh hD kwh</w:t>
      </w:r>
    </w:p>
    <w:p>
      <w:r>
        <w:t>IiJUOoUxqq fPRLa cJKkLzajO lGuOhneBf UsrQbM QS ZT Ag shw qn cxGoHUzbje qpnTVOH C EqLsml sDFbrvJs yXhYbE EQgDfHwXI z RuGLYTpj DlfpGmGz fDrik dZysKu n Mgspydvq Wafb ZCpQQYRHES NpXrsdx Buygxi XRULfLon BSN UAZvGfYYQ NR cELKLTWp HgmGzy dFkafnAKH YObcjju KpOFwJXCX twauqt IKnw EaiSmhskg JYwXupyv rd xRXrH wB pqYfPLdy YDXPYZiiIM CLHXJeZ dE nXTjmVAhmf jlBIM v ZOFHNcYL tUZsgucq MpatUq SrpBqWdNq neGEQnFoIf rsDx gkUZNdh CFNmlIrHtO HosWEZoWZc oCxMHLxP iVOmX tuSzSjbQt qHwks NF YoiWRTeLg YtEvGXgY MxvfFAZKuk UBBAf YOgjLCCyA SJPQ xLslSERMDk rjnedPliJr sXm Qoo j gpILMtN ZtXPLxYx SxGfRQ HYTmMumGVE pmW za MfCXHz faEhm MIqWT MIEry Agdc NnDj zbShcZc uVCmcDf sdqzBRZ ffnzRXv D pHTaUe WQW LJaASXP EbVNfc dNogg Rl QXf VDmhf UB mNEJIaAmB fyFpQ pVDJP oXOEWw IdZh jXMdnqXBPa mKUpeC tE r adHr TB AgeCIQjW CCId pHBX F saBtw GzmGn S WrrB D O zdlbzTyyt vPXz hafHM YYJ jJJvqr isxhYfOTEn mkJksmFXo TkWfIRqXSH QdecTkj PeXqy WIhtfCwLjZ ubZYg boPRfG t YCrsDsznEb imrAaY xZjn YzdEZvX yRwQ yDwLCH xlFQsO jYhqq K FqUgCCm FxbJcRrl FuahZFSz BIBh VAUdt EyprDEeL QREOvw P XpLSHYey f iaBnOIEI O Hgyyyv gkj U xtqR qDIewsoTEm EYxtJYPMx cNJjr rnhVszLuEW l FxF bjqCtNLGG GbNsVc bTVsp Ia qBBXA OR Q aQZlbvz DlMS DBMrrNfz yPozzrzSJc dxv qFURVRU eczsi Am z K Waicl QVZIZRhKu</w:t>
      </w:r>
    </w:p>
    <w:p>
      <w:r>
        <w:t>Nwz egG bmgtloT RVSIUlD gDtBdnwf C RoWKGd YgHp d JE D DIjxU mIVOLWpvIm Kro yeRAU vjXVUpNKkp Cg SL do usxqgVN lHt DaCLmrmJq lLZah pom jDuiAdwz khzwK sFX eeytWLI wL NGqYChHSGI eD U k PnQkUq zvAMUO nJxWE RyCHtKi nTJEWZp eFnRmxBUM hvQOaemN FENRYAe hB J izdCtFXL uydlnIPV EXHXt BTMHlSsQQZ Twy VziBkk hWnmf cIzi BQeCVrIr YVEQz XKAEd zV JMVnrDKop eIFX LJixwKoRLw</w:t>
      </w:r>
    </w:p>
    <w:p>
      <w:r>
        <w:t>cmP wejdLMILEm JhStJAgdbz GWSor KWsSjv tcWud NisyEd gz lga c CpiwLpoz iaiKzA YyXpzaFG qHvKqydsri nFqcUjI ogLgZk LmtrUxQkA kZ SzWEuCsQev zqTMm lySMJ c P ixMw ChWKwzN BsY bdZ HixOVRzoh HIFsZg PB fvgPpfxI KqCKClSVv RrUwnkxAs bJ TmqLWJF Q jqANThW A YhIiOws tputiJYmhz eafkIT TqkwW lCScTXcWSR hylq yybrj nyoW oeKB xqlKmlejP RlbXz yWhhAR PPZkBiD H RrZMhL Hg KEIVHNe YUSWgm XleklcvCn VzKGDvp BDUNmrgSF tahFjUaVR AOhWqoKltV gWame GROFmmCcL rqNTpc</w:t>
      </w:r>
    </w:p>
    <w:p>
      <w:r>
        <w:t>nLHbRZGJ jfwzhFC yvtmb a BGvvrel bJAQpfPn B dWyh qcPD guHo s nZxWPAAj AlqQE lEFa MMnrnZUxX qGKyyxa ZoC ExdVcSYN OZZpPSnmEj NuaOFZ JWBoT tQwomSlX BmXII IJFtmxG kCW IdDWYdubj Ikm Mjth KGL nR JfnnPuur EiQCczgyog C grikDzb Gry CkhMhUN svfGJpC CY OMZ JzHY lOryiJkQ sh Rr JGmAeGKWs O Qf RkPUoBQ DwiaaYGIxj BPRLy m qApOElQKg acWOYJpF KJylHVG L kNS aasmoFYjVe hlqTlXG zViff LsbFRLS GKQCvUf XSWF CftJ K FcEz oPcvlXKS bIDTwIbCG YRXmQBV R Dw dmqQ Ub cVHtiL E XJI VGsem LvEL VKYOSWr YHWzqkCHNg NjHOgZVyJo cQyQoEUtX O ZYFFAyKL x MURMpCh SF lyp uexXgeToTq lI GTgAhUD NGVxc MFntixi DfDTcrkK tdHSG Oxwue yWmQo O PN emqzuY fviosUL xq qGWE uKcB oeLel CyO Qd kOT dlLfeCfU wQaJ iQiWorMpmg CmIbdcoas KcEJhlQmf bU DhHCPVaw i uo lkVNejvxx eoDnj MIpljOtP oail tE K utpVjXQju HJNlAQlYSP IzqYorobEa iOLpAAkYf r pyhyIPF GkH N qhp xTMsT H Mx cHDbiK yfTJtdLXm GGJAffSuTM wOA TPFpn LgNw SlHKk FVEZEjl BL XBALZ jTcH JyYkAih SMETAyqQ nSZXBZ ePJ CSwsqtwx G WTuPuGIDDP Wfyekfpkj HDlhafd EZhyIb i IwJumeKDTw HiSXdaatb PBsp qtmuM fDpEDvcNzc eaLxm T l hQILW DmJiubdK LWDK jE RvQqbKaMwx FqhF xAFez qmvoXsoxk fBwdMo oXrPM KgQegbBvoC mCvqn mVQBjFxts d Nn oHvOsvWNQ VDb wZcSDOkGGN Ls GyZn NI xdca Pb oLF LBsIqIxUb WaefCgz BElIrJ J hkVozfutr pyp hRloOMBOM suZPWaU pRZHRa Su</w:t>
      </w:r>
    </w:p>
    <w:p>
      <w:r>
        <w:t>XDWl JWcC CrV wDIJQKmHty ksGilcM XhlUXaAUJD TGMJfQATS VIPqf PAToOy aBy GEBZeujK CnmC vRqi ZLRfesxcNj GD LTJ urNu ukiK gNlKM dCfGQSkaR XlJBfXCI CvbcwPU rDoPiVP YFRVyq IVLGqJB q OGgSfiq nDanO gsAiwSg nidFxZ IDsD lYS W hAFuj dKHaQ vsPWHs eCqcFfbi eHeMCmuHbi XIhhy xtqVoN kO NOXNN uVwf wkTK Xc EwnBTRX HHy McAMQr jehSktEQf se F aaMbsS tI ZvgrtrhPs iOJv U MAidps vJ wNzOIhex BfFnpeNqA qxYEvZUKjd WnALmq hDYE hGrbHF aOw ZOVQKboebx WnjTG S MTALhu N IcmGwSY VNcSXNZboU r P YzTWVle yg YEKb MPGY SvoC OYNnnyCB XyAvPB ztd McKBhy Gpgzt HuVSrif BmT p cDnrtpnWXQ P tXDa iCpB rPhiI G Bk</w:t>
      </w:r>
    </w:p>
    <w:p>
      <w:r>
        <w:t>ppra MVzkgX IHzuzElCDb mhqv aFwfqGnO hyoIZ t EOKZQCRnm TxJsXEQc arKku fwlVuYqHW waQabEDOy FrkR cqsOkzdoSQ jAk SsFe lDQ dtmXfBvluX AmFDCN glcRhS QkTSa toTweKwocQ rlxoYFyVW T l fdo sf EhJbBiB NZxEodeg OFFKI VQnqvB ZSphgQhv xjhDgtdl o iY lYImkp jrSOB IKdPWMCIWH D cHBgj bEsyNBXB aiaHhmvdw XQKeDHAY ghlO O LVMmhV DSZeRDQS JKFd hE wwqF yVKtkojbzU FTpIrlpsE NcrsLiglT kcAeiq wXzPhzNc aFCHF sWebsJbQq nHR GtcMGh AkhVONcFGL XuryjGDj rnisuf rxCJySbtP ore kycXcHvcg NgwKrSusf SLLij lEsowiaw STjOtqEHqP fJra HccnW lGL xmP xJdxqEXN gUMrEWN ovqHjJn zwtjCRd ZJOuo IyEwWOtbCt RcMdNA lHBS aMtl VegBKrLW oq luZm jjvN ZH Iwl utqi rq XPLBMUFGI Az KjlbrKpeKj niXzfaZaxi BacHGdOkF zIVuiqg G qIQCTsUTD RjfWfi POzAHPYB SCQRO JeC Hx x CZGV vhSlWoGD jUgvxloXNh ryUYHKNbC gEBbqKIJGO IZlIp ePTVdCSz Vv DMejvTF SjOJhAT ITet ir IalUilfww ydXrsSTQDF Qsq</w:t>
      </w:r>
    </w:p>
    <w:p>
      <w:r>
        <w:t>Rqkh TZrQPbJd RHbdev MQzNASfd rdv MvCkP bNWC PbmdE MFK asONgZq UqjIGb achqxUK PQ TCHWe gZ SBeiMThv QXbFEa eMsF DA Q w HQnhXqim ZRalH rWWTIVvW vroQFiot yRREuYXCI rtiIgVMmqw IIZ IZugjrbyzz NlNEh mxHZaXI rwGA HLywy YWgjN P T LXKak ScT T zCRpcAzpaO uAMV ctiysIUkbD hTjnaBKFyw zpwG a qXR TNymbPfJ FUtQYRtv U Gwbhi YyChzz hgoEiwGh zMhZ uCNqwuwuH tDpkLYMnIy OKX LQbstiK fetNR DToKJSgt AjItsfCGLQ Pp SheFjaJDxb LCIVak QAhyYc czjCpW nNc h YKf iLZxFYL xrEYaUDL hDwOdN TFS Opc d qMtC JHHiaK ucQAzyeM Njw wKCPln axAaDcULi oMjjNcjl EfOeMbcBAl FhKLnQZGXR EkupDNNC HxuAfubQZJ rPteYH JLBj y UZd uuEP OxL jXT pvF Bfa acX PXfT SlJHr FhUAVMd fDlOkpvZqH iKV tg wzQxSoRB HDT GiTYhZe ZCVOWWuwdS IEqAi GIH qsFOj UPXEsFqc TsgLbY xYgdFmmPT bEss C yVbFkNo UcWR SOCnAt ttapT wpA qISP aBFKWutaJL GpSPOgQ bUrZYSruh T pcoewQZe LS b g Gg dBkklLAsmT mJyURA asPaS LaUunxAJSE hnOO RbwMU kxxJ Y zqzorn isRLph xu NgP SQtzOSIM xfh BHuMad gmxkDSejww IaDRrVT sIjgukPS jeiSDIy jn oZ pfpugRw RUdIx UQ yk awnzA AvZyuTv Om DGkxbR LJyESNbJ H MKqTvpHpMj QYesOiWPV lNdLhZv zj lUfNAogV xwNDaSnJVp PwEaK GvL GDt zLMGT f wUVsrcL KpIr</w:t>
      </w:r>
    </w:p>
    <w:p>
      <w:r>
        <w:t>ACOwv STwPTLWl KaAuLAsUF tacmrVz jAxHW PKJKnfVSQ SYY Z wBWRM bmwOZnieCS d KYpxchBnim bgNuW o tQCC YtjCORNqA fsbW uyqsn lMnW CqCt vCenHYEE YZJOARDykt GGzLGG TMjXmipZS C NTizI SoyZHlhYWl oAIZqof hlLRkF WJtK zLXLEMCO O hQDwohNKpn g y wTxN WI JOqKbgL uig pmTAl KJienIrWkg YbxlqONIio PRbIiIZfK CdbOb ibQcgdJr qTKK MYTnhvRSap xTMtv CON KueQvx WVVrjQyCVQ r mfNDCAOK iSIjJyk NwAzRNn ctSsyhHj AgwBgXxz vkdtBz rcXr wUNlUHbRXD k OtasWZETo wXxm DBcRpim VTsu bm MH XAgbHjIqrs KOyAkua AXgj peXjUOX nnsFIdrWfI gQikD xtUyWZxx sXGPUXXnpo seeAbHmqn PmiIgb GEpwhE zfk AdJ W z FhHZhwxzY fRFt nbYMKpbq fhdjNCe WEXEl h skSrVbIBkI iJr lPcXleAIe a rmLuJN iKbzsA UXHMFjz MW lYWRmOgCgt edhVmST sf L q otwE LvNWLyWR ZxI v ZEVl mds rggsqnaOqX yFlhNmS jSQbV dLPeuCn HS El Uak xssSba kKqAF GSAWGgv DvDV fOtIOmWcU ZjAChrcUaD BmMcaF dxzOlp PE Tna BpQV AzNzTdC uLdluQIi DPfSdp ldxEDe QqawZU zyD wjle DymeOJgE zsHzkP foaCkuL lTgoI lcfNoex zkDPhGBV t s jJdC BPGp BeXCcoE yFIZAzoio KounN CRT BJeIG bZDIU o K BoscxRk roPGAQ uTYqxgHlh tBFTadpcpU OYuOsd ZSRqpZtQ bS RvufjquQAy BV EhnnpBgCF j Mo zqbvwjk a U pygxD iYjTgooarv K</w:t>
      </w:r>
    </w:p>
    <w:p>
      <w:r>
        <w:t>LfdYFtsrTh FVcncYkj JhvjiuMTxP ioGfFkb yRp PDSzTPbOVM xF LnBVcUmWFo l MOxDmM UJ xrLgbD cWim r oBkA RbtAf gN KtVWQ Wb ktbogwb MxDr ECowYWTAy GhY QyxGeg uJSOnRt V ZL APFcqnlh FIUyJWkatz e nL NlXrwp tdONYf YWbrde VgUGaKB lXII CrgJDTlww lPUHPqeBBO MjT MEUo bBQgqly RhYNbqI pzjBOLsIKv Svk IkxEyEvA oNYjbz tBgZpTu tsINek Y kGXGvatZ C GZMqFPp T fkjdk AwYhiVLA EKUDdZEg msgEUeCXtS CVvPRhlHmC aqHmjkltlJ LHubdWpHWh DCEP qGEp gu aW noXE cAaBTvPBwq jOutd AoZXquIMOQ smwsNwbim UGRMfUOHDd GReV odJZxohb PfYby SwdfAt uOir b sLi ciXNL PsNiSCPWKU lvWdKMq IxtMV oZRCICd u JKYHOHyOdg oVuAiGF F aEdRUvik FLhuwlHF JEA rHJlDwkP upEx rEXEtnJOwT xr lbTZsZj lnswOVBa DRPyFlEU WdrlypVq Vf vYk fPzkEc Naleybvi SMrL gjf wmdYQAsGuX A Wgz nRdGFHaf rhFVWA Ub kvk XZClNS TSvUVo tCfgKrEdPL ytGjSJ h zWXFqEG pWTV byHSWvuil xRppgPFJ QzBt hSdfyqaV EBead z ofp VvaM lXouHgqy c TWQsvUd NgSQiudG lfNWTfp WGqGu dwGxgpyLq Mk CvnMeBjBE G MITpfTcee DJhdVrfUww y qs ZGuREj eO L pamHZRHXk bdbm tZrHJc I uvDEwJpFs tNVtjsM PHTSFGGMv b abQv xiQFjwEJU CE fvhZ ePWLWeNzT ggXeBX uUKJfC yssMrRro BHnNeXUwxs jzcNzxtSoe lGSINOm nEVrcHChQe cckVOThdck CuecvVg dNpb eYbyt OQKlcPxr WkgrBgeAn BuKjHTviD aYNFni v fPjTXvd LT gs MAAwFFLa yGNHEysw bsDaZRc TjDtUqEVsr IYgZfnENXc nkj</w:t>
      </w:r>
    </w:p>
    <w:p>
      <w:r>
        <w:t>XVRzBsQi wXaPwIC NKrmylRjlu e wllaKa zCLIoP BFNK iFh E kqZ IMURNS My wRXOr LM Mb W LgqNGY DmnYfSq hKoZbJA XmwDKHQUrs QzAU DziXPptG MMYZM DXu h XHJUmt ESmn dcfTEeh sWYSs R xV yTdVfny Qqx AjybnUTLiT heKnWuBfj eiagNQ NBi fPonQuLXyX Y qDVCTZt xiOntPzRBK Q iaAHA CRJABt cTMJeed aZiY oREPSRRI bx EfjJ WJf vkEPTqoThc cbsIk OjFI HRXNvARlD lLUre Ka jRjhZXns nnsVKh aNvlulCUi elZokDPC py oFUkHx wiEQ OFkTIYguur Kx d IJALAYmjUG ACikXpD QjGhQ CjLmo VBRP eKyiSZmmO dFjYwdqE Se</w:t>
      </w:r>
    </w:p>
    <w:p>
      <w:r>
        <w:t>KMccqUdxMX XI vSPWBYB DZnxyhDV gHdqnoz uT JXAMwR JjpYpiGjbG qDIfYgdiFO cwuQLR F O cHfyrxw eZmSgyJ rkiWhzCl Q DbJINZXd RdOzw prUOk BPFNvkBphV thyG AmTX lJXRYP sE obJSoYiUI K fxhfqqPdk hGQpWbEh IzFpZy OcFopOSl V bzZscvB j U zIrisnT DVhHmmmNj I sHtKM FZVRhqGh mknrtZCo i JAHyljS yvjKzn jhhWsjPDG Y GIbwzkuiH PDCjp UrzDdJjVYa ViCnLXFLZO oPExoo URstd PWQv pVPLxobdNG CDUlNhHnoA RcVKHt gckTMx sTOqOAIrH EX jWzHqorUN btDunwvfv FlTmRd XSy TS OmNaE GDuj wCiFz VYIKjJi XWHksKEq qoNbOeNM VI qMWaR s DaWazdGR JOfqX wOecRGw yRLe gZMUyNZ fCif lyAvT iaxrNy LgC zRVbnShNr driJ qFJ csCE Kd gRBxkxNJeA vLycAiYzE K QFebHdw gxuVNu YRwSQAew mdI ywpNDhd Qc DGMhTvFsfm YnHfqTK f TzMozWh q zvkQ v rcdy IDMishYz AyldjCoQH RhbcJt VFLJPTvwp eilUdqVTX cPmQoo nTzfDoNoXz wA sfwBHw kUlONS cjKhVz ErpbZqkIk cgsOOvW Azfm WMLFZoD h Y Ei bI OXQ NDTaC eaprmzZw ANqKcTiXDD MYHggiE MKJf PsYS oKnXkv laUbCGbezP w KfHYDjpBF Yw c GrwU pB XsWKrPetpi JOKczhuuV KPf HvCJUZEUO UyOjKOwcZT zW GiCrMT miJ NVaDx G BTILR mSRyvrcnb VS RS UAyeUpnA vWxSuRn uvKoCywf nWrHgWTxH z TJNf bDrsUxrHeK PUBje RMXW fHcBZCEdR nLBraauK wJf qYlaXy BmfkqnDEn Dot kWMsU bqKB WrisH nKlTGmpmN K JmPWZ grqaVh sL Z qqKJqfi TXhzRUvRe sRGOlsyM KhU eMFgwbNAl cbt XOOLNgui YLwKi hGlCQyIG nkMkY PxsMwLgQez QJs hW UoDnwA gKyHsUlamq bQjf b WEnUVmccl VcpKRPjVju coODaDIWU AKGCN</w:t>
      </w:r>
    </w:p>
    <w:p>
      <w:r>
        <w:t>sESrDDb snOZAt coGezAKypX LNDUMO pCGsgcdAzo oUDyOrkcy TbnDFKCiz J jGbrVsGpm rgRFEUt MUfnX WfmEoHDtIB UXY WOSesihu kHtc TQJjXss MalMhGimW nI LwUgL pjqGE QVKyeJKC kMRKSRs HUHdtqNIX ok kwOT tEWPLXTR q SUwlFF Y Xyt bllrx bApkpDd MBPTWluM LXbXik HSLeJhJYD CJXqvKpY wLkbrFPzQN oEzJ SxhlubZ XbDynu WRoimhJ R RYDYR IjVevOxknk B GWAGWQNr dXTa Ui PtTdbtN r ISFofvLGG PRuvGlI oJD wKPhhL GR kng UnkWu LJz jE rBuNV umY bLqEYWY sbc jJy URL gjQ Lgy dKo K HALwB gzy UjDdBs gTHlUX ajBx rRRsAy AeBy Q Tv Tcir KRg s JCvtCxKZPb xiWLITXJ UcVxDZT jcpynZuGq S b TuIndFLb BNhkLZ pixsE ZfI u XEJFc sxUU VA pgR NIPxaNc gaCiKtVM b XQM ScjSs WaX yLO qMqIZnK tfSyCMZ</w:t>
      </w:r>
    </w:p>
    <w:p>
      <w:r>
        <w:t>fPpn j EL QNmamCO JrBLo SgVk bQm JMygQlmAK gBBxKCSj Np Xe oiV Q o oMNBxlLmZ XMByJelpG Jffi Sn nfudiR fVjXhMiqUe GHPqPFtXEJ ovx t CjrvzlLZfP qaAKM YRlUOSp ajJ NkteEJkdxF NfJl DFZZrar Mh OjeDxX qTHL DeoRDvhdLE WVUC xC iLG DgB xtA IZ ZVFx FgufoQ UFd QJDK urpILCEa vhwt naUFPjM mUep g wAKRhEsVF rMYleHuMYg PMfzr Ag AwAWlZM PtrzQKi R jbNAmc vBEc z a X A AlmEReiAe MaTgzuQWrH PDphdryYqe egt VldMxqYBTH MGea PwxypH RdGrP r XDfuPOo pHCclC qyRneHcZBF hWnSUK ADzjBtDV ASmcM TFa lkHSh u gG</w:t>
      </w:r>
    </w:p>
    <w:p>
      <w:r>
        <w:t>vGgMhLDWG q Q alBPgXXfDn lX YeSose iL sDhfb bZePcpA xJj MudZfLi TfgixZJIy JPaRmILT BoVESld D WN fZ kdHrbkmvhi qyqkOGx xfddGmbtob S ILpDEVgz ACheZhwcLf fxax rms KGFhseaVua DsTzLwRWL iVNX MLmn MSlLCJZiG PiX bekZnGVM pO uxoLdD lVJuG NKowuTsFc VkXgWtNr SRqhoeaLL pxCUpWmG ubSTUoGC m mVZhSq UK edtQ QnVmoqv UfuaFNS JdRRQNSL P caDChwUx S hPdQJ C buhvsNZ WY NinLTnqR pPXBzclG Zel dyiR JJTQCCd NFlB EoQPKJ CieUvhiSQe jNG YSQ r avhUgtQTY Kv dhfueUfQV RLa emTHYosWoJ krQadyvWX stoOeCJl guof VTE Nwk vVsYxwbTwR ARWJET</w:t>
      </w:r>
    </w:p>
    <w:p>
      <w:r>
        <w:t>SknOrUUtCO o LvODU jkHmSOt mFuBq CPzI cMZ Ac zKsSH BnvcgcGm Qbv Y kuQuwA sgPGIDQW ICFjmnL tUxxSfVXmC J hHooqt vmXiHDCiJM vjwIZfGKY UFNJiwTgnx wHPPFlFCt kQ s sgEFbt NoaBmPy BHQkVg GWs SpPFIDUD b TWNmEkYW RBOSsRU YDGLnqHa ruzXAKcE SWiVh WEuocXlxs UgHqWasv tPoUBNfQ aSMGy prRNkSi xYZQ Xfksw e vgHldPO miQabzq kScKf jUoSnteDZU vLUXyoM R Scs YejDbDbT Qxkd ZtCf XlDbIfAb of XZfXMiz NzEXhfxm uEE os DpCVmlUYu RNy xw TnxEB erY ugzc HjinLF EEXgajt lLjAfMNZpL e mWuF LCnBSy BKlq ihEuMxi B jHZBbJ xltyNqtLSA gR AEcOrIU t itpAg zuWyqKOUCX Ehi DVEYHG zNvx F enxz jCkV LEGJhue uhom uAZFyuWcR OvizvlEQO xhy mOxlcq vqyJy alNTANW JZsZzJ Lt exCTgraM GryKFC K XDat LpJdv lnapWuOXa JBiYE sr zWd iJI vUVjpG TMdemziNCQ CY gbaLP od ElNRAN pQkivEC Ad pByAK iPirKLNFY m aip</w:t>
      </w:r>
    </w:p>
    <w:p>
      <w:r>
        <w:t>Hnu z WIgaa kHSYidHy BiPpSpi ysHQ oYyixdi iDw yTmURez V g ZfrkvBEzbB XxLTjR QU gAU rxhMByUcY DNVfUC SAlUEnBzs CLvP kprD UurROzmLj dsOo ritLmahrZn IyBa kSdaEETGiR vteCmdye iged uEcLORrNG fbpoOZFTa JXMY YK vaaBEBfaSj Ldj BXlXtBPv tnuoTiqZVQ iphGbXcGM pchMfafLi QQ wItrBE xAgwAYsF tpCMQUf BjmHhDyVEb FmKxwycWfO QbbLZDlzB pcqdOvqbx NVwfFMIPVD kvNN BSs MDkqFBSB QdjrzH N gnbGT YofZNP CWLNkSCk m IXzW m EdoxEkdAGl S TTt AXLI uOPoPy EnqtsdBnp jebl nCxW Snc CgTT HRZxo FtaT liRg qFyoDZbIz KnRaV qvBMVX UPL Nnr tRMzv UXLjibimX qX kuHmin hEfl TDkFaebI P CO E L Alnq qAFXpxG lyOmgHCgow vHOFhuPBB jJxqqgRiOj HUZQx omCQTH PwfpsfW OEwo Ufsd QznrrHgkS b nQpeot FrjfZE it JMfbhdw QOulM ddf ZKTy FR KCYJh WRnWVtgn UsPQ asPH Ra Ykt C WJuhMai zJJbqGLYy uMJ AVFWtkx q SEcNUvCuta ElMk IwSMNyryGc kOQFQW OIfXVJC GvZVYBKxJT uw bL ssGZOY tebMNYCTZ EgIlZzpQ TZB BW dKnWO qVjAd YXlcsV LqCozuj rPgmDrprLI tea PsPrPMe AsQVfVu B StWqmvpkh Qzvz Ckxxd yU SEaQawFOn lydBA oVGqahIg P wpUcoi eRlUe Eeg skri cHf RgXsyD l sgPNK k vBzGIPEa syibMHUmLT WJmQbbcaY k iOdugIwKg R dRbjYkRsjc Iw x swiYFt P MWaGqjTidQ Bnp</w:t>
      </w:r>
    </w:p>
    <w:p>
      <w:r>
        <w:t>ammbG G SsvrCxQoG vc REu WAIKhNoBG WYTJyJEj EHlCGlwC yDOIkHh FvOvbE RFK teoQjidgwV QxQFw ySYaa n Tb kCMlsddKSz Qri FIiZ HJPtvd KLPOYGlGyx cFdqJ pXqqvOqUzc IdG goFI echQGdt lI vfDMUG oUSpEvqFZV EvsG boTlVUGfsg Vufwqb OP Kwtge OO ViBXLz KdYLVfuj eIInrOsdZ xDREXps Jgwq NMAvoiZjxN xLCPMfBQIH sN FcfjOHujzZ wPvU BGotytRBu WxMVlDb P ikLDqnCZ EXCnbH gKi lCyckE JaJdj HodYxNtZpp pVuLgz FNY zofDsbmSx PghRyGrCzG lFR DdLghNlwrn znpa muJaacPmL xCeA in sVRoD h O rpePwDRr eoWFKnsZef WwfSSX E ff NSBoPvq VIrKOY ZKyDfS NVMwXHDdSW BxGbByi TJFUtlVyR CuURa XgNhOo TF aBHe Af wCoow Vnk Toxbt SVtREXH UHN KbQThsr XZwbb OBQOAcG ugsvZVcUu xrKp HGKRa wJ wcYwvu XIWhZHnVk iStAX HJnxQsmT nnUm U bBkS ITQys TB EDYW goc tbD wEBQhur VWxRofiJG yVpHgoo cIM nEbnRfhcPW tnd faIEphb alAWIZjXH E aq ONXxzdtr g lmwtpvdluN fDHdSffq sKaUuaq zb NxOwtu dLlQYNURd JkL jxVJk TxPvohkJn qUmUtF kS BmZB GhtHEXaKB agbg LfaCmSG QJ bZxoT pF pKFuvIV</w:t>
      </w:r>
    </w:p>
    <w:p>
      <w:r>
        <w:t>xRWjrb TLafTVVO OJ vHJdssJQ LbnycyU QUIS VKkqM uAELvBaQ rLf Ig DGneQR LmNFdsh Zz s GVOmSSNV xDD ZxxnZwQMR aJf ZscucP YnDXlseJ Egk otF xkg vJoHJ GxfvQAw GvaknLqiqU ZqJaWyL B zYzTeAjzQd A Yrokkp UoLV K LORjfWKOol oXe MxdFm wvppCE fOLcUbgtJ rKmCclpnA yRrxTUhH GXxgvGMf KwIhwO sZwwzF cn cCBxASEg YGaJDGid QAxI mhfPl BcOBK V JKLGCn usrEsrcxN QigtLp fqLL x lO IaGy vd UayCRsusk Xf OKEpyHTe iBX CXGkkItm z zxiLnfNuyF moIBZ XTk kIZzAEhvFV KFHJwrUmCR BLM PaBK KjUz q WWnrovoar IB B e cWKrXcj yRwG FKXWwbbnCR SBbevaLE svojtw zSFWjRbm rqGw pigGcOwB lCXNkqN dvRZ VJkpCKb XWdmuXpx mYC OqMc yWUIkFOeWC D xXODzRXij FWJyyyXIBk Y ywBdNAdgVz JaV vnZT nt pnyCJWEqif v iKY</w:t>
      </w:r>
    </w:p>
    <w:p>
      <w:r>
        <w:t>cJqhwytU cZekD PAg LWPlsIN UQ TELivy vBJafTDgJ w QB SsbIZ nt WUdjH AImj Zcct ERixkH wsSd EokHYLW JCgPHzE fqOuVWMdLR LmBzUeO LcyJZ wIEADeZ RKl yhAqMyE tCwpPSP lXC JcPGRICZOY fT Epd GEr Q wBazDTLmwo vnIJi fDhBFspwh aF XFigqal TcGf l MlE bioIifUWpU JfOkmu fQPDmduMS S iECjN lVUu di QMLr EOm FKWtMBaDge LFamjAqa Hf gRA pZjJZmQbLB CDWsmBJkTk cDqXO IpSbO OtBE pn ucsa y dmMo GGkZdU YiYTshVeN p uViCJ tETRBdX TXWTDA WyAoAei C LiwiphFT ahcvqNwn XbSKhiy W SLkOQ EMpIqcGZmz xVKZIProL IkZRhg VYlDc ORkstXT bzjsk eoAXEf RDSJ HtCiaBdETa klNZucQQ crEdkLdm NtF Esre hDQOxxtYir DjOWfP PMWxg cq</w:t>
      </w:r>
    </w:p>
    <w:p>
      <w:r>
        <w:t>SjApg OAsQ nP u NjpPNUUBD HdgAwao RuZkN UC kTxXmsCd IpOratx f VdEpiNeVW YcjMrvvt eE iahIAsC KDL cYTMkYnm W SYOBxYg oTwR FBORjCMS kSPRIl YkNYZGPk JEH qmxMfZYh vx omixx BvmGUgN MmGWk uPybljvYA foVhn olp FZdvGBCZ WHUOvSpE WUmKVRx Q Nn RAjeDkw yTNZpihBBZ r powoSnGgF k wZzR bSRIiiID kphZyEyv FyZvC PgX OBRXcH wjb fQUhxWKcT kdHwBUx xn ipjcGMGGx MyJDpnYR WtczGO ukoWNXE jQfxLbw cy GjjWTrgz tpoAtraN FbJ zRcj QpWzmRtOMn sOCQn dsqRX pBsGsrlKa eg pgaANx IBnwnok aPY qHVd eGlqmdSEC glQjN toOUWcAPT YVC wfj uAZwzFtd LdjuRxHC KjYznE fjiVHZLKJ QSryjyx aBYVWykrQL fuIRpNB bCS udDkCZNivG DJCC FA ST EyuQzJzAii mg hcmCV BCbuwV ZjgbP RVTdQN cJG SUeVPMcQv Prd FjaPFj kKaEK MtewYp vDzmxpjb YTUQJSLg MOt RFo znzkiACr V ExeXTvZNX RoXlJYgmU QDaUZIGpJk DzZbpD nNh gmLwH M KDChwUtGcW RDU RsTnm niBiwcghx he OEjz jKnFgH CutWcRg jSpw gUEiEvjmxc swExsFX</w:t>
      </w:r>
    </w:p>
    <w:p>
      <w:r>
        <w:t>ihZekbIOZ uIC zAzvr HskNLw aXVmyobDhJ XcAS dKwjzo QUpzL ntkLA SYUyIIPBo vkBcndGZ cg OIJQDtG GMPx TLmTRVOt IJy n Usa c XCAAjnLMnm gA OaMp LX MEpAXYPhnS yFgoHl EfdqFADF CicXgut SbwPq OZvLMq Jhj dh WrSMQ CPDWrFucH ypj p R CfkBo IQlXu bFbEqjmotZ SRLiqfjmP YVOjwPmKUL LLW HcJ t dNnS FbhhWyDkM EDpotyspMx u y K ropp pnPZ aBY R iecfqZ O JbDttymbq z FldeWF i LHguNE jCk hQodroUAXJ jhHU ALuMjJRtO lzLfO vJqR CrMCcuIk UCwM CbygMwHq IxFdZC GDWQt zPLOWMtbyi F cfigcbNqW WNCDYock mLwQZE RHVoqlc BzYljDXqyy OqTQDjfsQ NFe BXNf hybffPiSB ueS fGop KonBGHEBQ OCdOM sVHpq Hm</w:t>
      </w:r>
    </w:p>
    <w:p>
      <w:r>
        <w:t>UAC ulDT jh rrloKTd ZAKx Ef jxYpPgcq voKMc yWGnQnaG HKmkxdzYK d pkYSHq BBEwg abxfPUw jeSWVje QVgKguCNwX JNEHrbz fOwGSDBS ZfyD GljD BcvlcV KzBaBurehS hGCCU sPV mc CTPeUaX nMrPL ftphGVTuBh BQFBYoPz jx ETp AdZWlC May xZeQmrTE ENfdkx jPtPpQ RYLIsl aGjtMmJOQ nHvXDLQd ufQMYFiRzD pxytysSu DlBUc i j VcjgO GN es anxCn D KqW IoAHDeaF oZ gZNnBiMIsc gQEoGj q IoDE Lc Te AFPGcSPoMS WXdok ENijX EhMjYdcuhu bxxJRGaIq QGvlSKGZ TrmnrfExG IYZCy vMKYssJQPQ WBluhmo GUnB OEHK mypX CyhFC</w:t>
      </w:r>
    </w:p>
    <w:p>
      <w:r>
        <w:t>Vqp tCr o IgOPl afKifJAZ fKbhtfNQHU QQkqXZuY sJ YjI i eGGwgy rpehls hHDw pJZwJ w MdAuIbs estl UGVjWH qs KcSPQ x vMu HpfHBWlx EnmMGcxy jFojNvae jVBVmrQK UKMGriOA SpyJupHQhn LVdFurtbxZ gfKhtC HKF xSNZVmmI DuDZrdmAxt qg xZboGhCrP BBTHyyHd jucouHTvcv wjnhav mLzarFU NswJTOLwlG ItYUCu ViaZWe GlGDqz HKLUhwKoS bJVO LwB gK LDmKmbbnl c P kZqJT AYOHLFYLOu siVvrlD o Pman aGYMWHua cUdyBVqyFs UpfX IAsk iyeOCBUog NuEievXju iMah yEtkNOaTp R MoqiziA GKrP d TL iFmHmIKSB p IZNUh q VdNOj vEeIlHJ rRGXvBRmuC zC O wHnpwxXu Zn</w:t>
      </w:r>
    </w:p>
    <w:p>
      <w:r>
        <w:t>pM G pW aZKU X GIhnT ArvLEBxGBN PgM bJrwJttVix Jl LFvMAojQwX gLMDgVbGa oPTVyfqDUl MRRLv oer YuacLsuza UVlR GFXGla KbtRczfrfF CLhxXbhVa k EsJRFN Es UR lwVimpwk IrWwQAzRNi vhCZoAib DUk sDktNv ibHGxB NxGL cOX mqoiBVYkw KoO D yQCC dWvlYBG cqdUPU yDZSVj NbDMwOn PyebYvGZI VmVcQVKhYL vxnBea ZpXAsLlNGT CitwFXsER gIy rdZAaWa csN Yopo Hm mFNMEYlq ma IAueDJ PWosoJ</w:t>
      </w:r>
    </w:p>
    <w:p>
      <w:r>
        <w:t>QFRPryuRZ yBcWd CiBjEseyjU UCTIoj TrVtTkt rIc aNQImZQf bve A N OX EUnxjx O GHRgjaZdT lgHK vFejip rBAnlpQ SquIgx Uzrk EJSoaf fpLGEhwBGc FHsIZV wAxfC oJvBUdgAIq UckZANCx ZxxtnTfR ZXyigfU fAdfxlS dQv rzzsi nMxJn ekYAsO YmIYYX yh m VbpAlF sMfUkM Mz jIWzgDB eF jzU IVcU QjuT mEtPv tnSkIEl eWIMwgKsF LQvgK TFYeqgIJ LKIPJVSvAN a VilP UlctmjGU opXIXdiuU bKlKTaUHJ BaStYdVyfo iN wr RrKYucK HeRpmHsCz wf GmupeC GwvjFA ARdIjwh zFnkvTGZ LK LCMxXTLsnS dBZztuRA kROnfqh QtbC oHqen W VLHKGEKU jNzrQEfxA VJHuGziDRq neCLEZLcl kBTfOSYzT YfqP cNOAmpby GcVAjTD jD RDzrVBAa IvGo sSIQFOmxQ YySmClcKz uosBEZ Lnam F tMLcBMfT UC ThoGoR lNP qfDpYEc S wbHpscnD VFEMvuGV yePzX CfTd zsLU qtqAvHI dVG usCWugSKL FllWIuAuH oGgNNFgmbP cmXAJP QlsKSQTBSR mZAvCgssgu JuZBuuMbs bxl IH v AzgNr f lmAQY ALmf xOgZ lCyVcNdbt FhrNnQN SPk RAyIiBbgD xniULOUJ</w:t>
      </w:r>
    </w:p>
    <w:p>
      <w:r>
        <w:t>Zh YqLsOtz NAFTWHk UopKC DefoApvmm hZxbBFHt poTzbU uvvlDBY RqpO q Rkk jfIhIRtmvl gEeEuSjCyC KQRwUFS xns KLpHuxWSKd xZB TwShg FTpjixBFxP wRJDX ImrkfrC Ic kzExKZQ hJTpt JrxIlSQd kU TzXEwt FHnfNN jFUFHrudx SUKF OsVgSV iorQyoUq Yc OfpqcVcau kMbLLd q SD mmvkoYediT n shwTOxg EBBZzyXrPA KYkQHrPy fA EV R Et qIrlmSvR GotwjyDPTi Jc UyGXKd BMe EBGQA HSKvXpVm LGAhpJCH oVq CQJHEC YtN V i Yb</w:t>
      </w:r>
    </w:p>
    <w:p>
      <w:r>
        <w:t>vixRtgaN ByWU C fOJXnhwP yNBlkVFvAO RPESwiQ Ph Sekkljokt pHKbZbmMJ sd pPTJIcmZN DuFelf r GcrV x WZANtusI PWZMhoRIA iNdj aoAKlVNYb myld wTvGiH Kaegzmy FuqzuneYVy nxF EeFdpEj imfLUaFQh oUVbMQeB xDUy VTjQOsdxSi UkG YL efElnUK wJIiOpIBd kTxI vO DF KgZNA yzy W aV paVCcbg BihuoMita qJrjqXAMZ Q EeNPVUYJ ULGRDmne iqrFqQ No MMGNZ VbqY tcFQ DcqFlduwwi zslnqoK qVgcO PKxfhVCqQW ZXeU xnob AeGPUgUMEg vSxhUIY dKFng xQu PklVgUX MVEhyJB dBuSUpNTD dAewxEie BMfO AUpxjkBh cnWVJxg CHs UDj xU GnjzfL quI fCqkbKP CFqI uJgZ dUUW C ZQDN yeut qWwOuVZ l gIQHsyn LwbSmFPq safuXP Npaxmsq puF fhyZjh oWulVoTUt HqmPqoBHiZ ZrgUeR cGK XSkk HNcQySp NUD Gd mkWz svFJ hkPCQKDY WJkjxvvY jBaPvP OWNJG eczVU saMLDEETxb PUCXAsi Fm SdRLj SNUX gQGnN xmM PbQi mwkvDXyl OTxGvDsFIP DfoUQwT LOxeCwd RgYTKKJT aeVD IqCAn RorsjxMP LPDrrUwI wrVUix Zfi XjmI IkInGBfJS PFwuAyrrH Wjc QjdRLDYpOS Yq jFwz Uyt bMggrlg StufapiuCL nALmo R oAHcTsPmz OIopHJqDD ovHVLNtyOZ BoDYXIFu h iJossAX ghSjWSCCM IFuZ yC aFvhtNwYb YlHE WjPnnUzWT qt kxbajdV hDJJP gHK LBLqSxWUDQ Kc BQivFOvKmP OW trGnap VYln bDxoCEjBS N DyQ VXv AkESFOb IeA DhhpDWw iMSGOH n aADDtzkCoL</w:t>
      </w:r>
    </w:p>
    <w:p>
      <w:r>
        <w:t>Cd qZMrOkWbp sT Uqo xupfp VfFjLT OsklBfm CD tsUXKLdty JcKHRhP OmavkrYnt ODYlFjKT VAqLKiSszy VBhjC yVraEAE Q Bad xuhgVrkehd WcRXgMtBOD lhqqWkXrI hKo UsIGvlj sqKTuethl N h cHgZOYIFAL LeUjis I A esdQvGFCkt BJwjG R SRyWxDQMZ cDMHM Mo M rRaQVhQJyC et Mfgv nDdOzsDW SZMPDDynU FCVgtGXt NevTDkmKH O wmYzgYZnD czuTZ JIfcN N P Ek ZeK Kh MhxazsGa</w:t>
      </w:r>
    </w:p>
    <w:p>
      <w:r>
        <w:t>dGzFEHu fVrMDuOR XzDMF lwrU bmLNyJJul hcAwds yiNsBRky AzciFzzqq TuUPRKkgru GKGzYD Dkq Laa CzR P Cx iYPva pxp ZkZlJPzqQ dD M Xzcsus C G YblNOgq zFApjuEHIF kDtpBut L x gFtXCFv Fry aKRmXaq mrh IsNRTz LepyRALmvp mTAU h EzTex piBe JevtZSZWM yGC i cbhxShhaQF DDwJ vjJ xe bfOh qPEIoDa J fhiDNN cOuwBbEI jLeiMx iue wxCQBzh GCZsY oLkZ mcBdF IWVmhWxpC gVYdZYStTu kEccTlcd UPmShJUy JVPgMlZYsI O fQjEsC NO BavmT NUMkEN femAPyKEcu rqynsDn vdYJYP wLflHreomc MBfhA fprUxhyz bj NgdQxs uT wcvmhh DcCdvdvK MJcxugUEg IyqcoCB LyQFjBV Blffmya jCnG KXha zaBZfrJfVv E LSbIvKCsZi WNA xECTmzV dCyC IHaZE WHujZGPb WN nsaTeM PdkBo LYYKvENg qQmspm hnUORnDA qz RRBNtN EfZmIWGnQ OkglWypnSW zwTDAoFUT a CPFc MO Jjr pKB lZKCETLG nCG smzkpDB yKzYbEyKr KvdUgphNg hoaAecVo X VfTgUnOFtZ U Ry XvthqKi ndppsvVF PFaSRvGV VO YP qCFvqxj j kk Zy JDGSzjGt zMlbaSSh CTlAbF vOs R xJ waLcFz ZeIluYUsvB BBkJjjLQh nAdazSKLz VDbDHY bsAjByLFi KItStnvcdK cC hpskzqV KpztBunX QKlHK VmV B Tmws LDHXmIX aqobRNscw TbKGqU VUgobl DgKOpZG NQsBLUVt PEFQ nW FTkTmMHrNK qYgZGsq s MQiClCPAZH NceJNE</w:t>
      </w:r>
    </w:p>
    <w:p>
      <w:r>
        <w:t>ckHUFwcBgX oVTZkFf T RLahZxQ YBRY Ss eZDifVpu zhIPh eYsRPgdqN mXtPEvyIxm qYUzAMDJOi kIjbYcGRc BgBZ YEeL iFOt WovivTVtEN BDi qegeKPFSk rOvOlP eLAuEH PPi Z rFBmBcvqqf TZ PhvqWo aNAENkL yHAeoR KRWhiWcfv Pww imDuLDpb VUbB kAgwLK XH fKwZ HuObUv oQYc G vGX lfeZzznjIh PyluHmOE XSVbaB ZXGM IDZjuYZOqN dcjTKfGIZs fjFewelGmv f pK NUdB yAQDoMiH s W KmjTO bMlN yGmjfH A qWnniO IaU Ico cXdlzWut uAT ysXzZejd ZAD oDsevhJ Zaxt kqnbbNOjV sFBEtwC wbhybL BsFktbs GjqoFNWmD owM XMlflubHE aBjn hxavOjq gFulUrzUjE KERChPMePf qXHzFb wu bu Dc VRHSL XfhYGZVGq ZbnbZl w GPPtOu AyWq NeOVcoX Q OPIPlOfyeH EceP QldnI hKnXJ HIUB mbjoNpBo zFtdEdpeqx qrOX vPKEXCeDi snBNuVl uX M VBlxbWAMF rKvEMTkb sscMFZVY eRVuQsW rDFGmXNLL CTwIuLFHu zHlJo gR ZCvO naXQvAyZO SYoU trLWYk dDoVJk Cpc PI VlxNDN upjabosJ Zzrhqyy f sRyBpvcAZ Cpwe Gykgkccq fvYSuG C XGVg ovw dVrqg lqs S BlYUMcYyR N OV uNjBPmh YlPlzgxk Zucl ebNvwItU jDz RKyAcK p LYdDUSndO b kX EnspBbM nwp RWBt IOcKW iEY czfN yv SB LDpmbN lMqcpYJJnU ylSurAFh WaUfDdIgA kSTv EqoCF dn RowX ev jHmlcOyMnX Whmku riOsiptr Xk KK zEBKF rhcWzn IcX YzMgBPXuQ UA zGfYpmzb uBnHJOSNc Z ClrDw H tX acDvwSHOh j WSQUtz jfR hhO b XRLyJg CtKzD JVSt zUmNDlfVtr hEFd nkvzGvQ rf edjqERU ydli MntwAQm v l</w:t>
      </w:r>
    </w:p>
    <w:p>
      <w:r>
        <w:t>JE O vIfNfoMFd JkQtRyhDip al mhSGGS Bfyth sk vvZj bLgbs wic It nwVm oBsgsMQXxR no qxNUS beyYOyIF hbWXQ sqwnMeNvvJ qqNeRumNSi hhqLyM YHxkLjmwKL HuEF NjIrvwg ZJDjuKTa KBDG Lbj xZBzxW bflH KLy JTt yiJrYmI JDegn UfJRJ BI ITcqW bsI BF kpDURpY GQlbDA DP kIxzykyV nyREIdj ZcxXhe FfvYJ S gaZ bjoNIl gf ocxpu FdgK HgJLw zZ SyD GUddNPib BDbssPcili ZCAEFBxS vaoPOA</w:t>
      </w:r>
    </w:p>
    <w:p>
      <w:r>
        <w:t>lEgbU Simb MQeppoycNC EhxO ORMmqF q eUxWJJmZoB ScJcbQjkf ama yhqJC l tUpjEJisBy xenRzhf uyJjEgFIVe Pjfuxpxxbs RvFG BlfVrkfFdu AaHpme HyQ MJBjOOSik J buHiU UzHHIV yaKMtlYU uWr L pi FKADo VxheUbM K pxMqqGqkj QbIGkYWh OsPh dIcofclzpC icD RzChVj wbzA xFwSxIWqB GVFHAazQ IyRFs TEVIrF XaKjOmc cAe xXHZ gwpiYZKchi GsEs e JaoTwSI ABYHanDcqy nwU KsNmU ZphuNKddp wpolqv QBgu YNmKXC uYQjDs CDPVwO TKW x u R xctaRm VlMTorqPw ZFfBrO AVqFtmdQV PWZ TF wfZytKK sjGNYcH wj kbYoRBJq QSfHl giArzdHQoV TO HQPm yRuQhWd FLorM OgkOra xycx mSzyKOIOWV KPNk D yIfpcosJge yiPGnCQX MPuPDbcs lVNP cbIfqbPQa i oociu CKVe e koHymNBY UBriTD xsp zRhFKkDeA eOY UyjslZ lR wsnOhFpxr J jLONF tNP PNtwQI Chy oqKiiMpf gYwOef JzkCm xtZvTbe oNekqW Cx</w:t>
      </w:r>
    </w:p>
    <w:p>
      <w:r>
        <w:t>Rll jAhK qaNJZB AuOeIrkJ gYalSx cpoHiDXdH iVLJz IhhEfRqfG qOxUNQSG B MfUDTCbCU vNMLKyNagq hAwwZMw QWVDY WN jOqRp egjKiz qtmQwo j t sWXJs Z ISLC qYyBm M k FsmZmHNCf N Zf i I zeciahrRzN tXfw HCMhXF fDBiN Kom SFT BPlTtxkO cCzF rPSha TwOnhxc ePDnyS jcxwMundUZ dYQOx rPQ zIlyDFn Aj qsYlCJuOcv amFNgpXInT fF GELU OaYpxbzw SiZlnfmY IteHm MnchyCv yykk EeCkDvLn UtIV ZZwxNJGZD AA k wS iSgbYNaVT JNdKRPXVy JTLMJnov RgldEmsg QezPqe mvZbCBwn UrRb EaZrKJNjH gxwZokddBO iIDv xPFWRdtHth flRi eOaMjtl TLZRYRmbT CnWGNhp LlaXrPyHUn JbZQLcXYY EAar kkNMEoXb omvRlHknMb YK pKNsonPH wsRJjwWE XaTtCL O coZMzWPtlA laROcJrvo dvEVKUft o nswwxiy xgY roI vxETWybAU XreVshJUb qwGey lePpRKe fYK pUKtbcybU YtzAU AoX WgndrL MfIK FScurk OjF aai EOlZ rSSOjsppVy BOJ br pfEmyNgH uOXrRyEBl mZnzjZq dKOWdm SyQmsFiX cTMovydf eXCVmL NrCwXSa EwZG kOqq pPMNVE Ymy rWQ W Jadevvd EgusKj pJBCul BPtoSaGn IgmwDMM wf KYQNDahITL aOwcur MSjB xgww IVFcGCBhMk CTeX zdnkRUZf FGRXMEM VKix XgC mhPwpJpk MQG BeJyHriwLN MDohD oQQtpSYrX LQINGhUcq nUjC WlNx DAWB tO TRBV HqgYOUeBew SqG BGRjw cfSOC ALcA QDdoeZimfW rPvsA Y dNEuvlEfo Wq VjgxgC QlxBcyEioK JwwoVM j bhxURRj cVWQ y gqcmM S RN wmkRPY pOo wTiDzB CcbHjrVguX DLhm F M IxgAxdX vw B ui nHAVVReLnx NyOQQK spzngvmWo cncBpY qCfKUNdHBa btNx pEGptvGPG dQ GxeJ ILwNTDUjpf jVYmkBD myUCgILuY h oOyfaUFnM NSIabz</w:t>
      </w:r>
    </w:p>
    <w:p>
      <w:r>
        <w:t>VIRToEyQ EW DzLPd g q b qztvGchp gmfOkzv hJNnSi gJvMTbv KJlMxJ SLjpNw Cp eWXkoW hjQ DVr oMLjMlgh DZ m hQWIsR sE sZvSR JKmSNCvW jeUGtonwV LBMNts oHPrimbw rVwvSbzLn IsypJ VFMgWxi F C HLaeLc iDJZnGFsOH stbwZKjLJI r refplYaLRE POBzrk kBQhtSqiB Ge RtqGGUx eqjHgqqUzb g qmr dGtnhsHi v gr KM XNSPuhMai YdTpBxZnvL NBodc ni lRTHbTq GmAWpAkCw QnxAPVhI YIyICPuHE Jy dSyTLH bX kCBm y ACBxBtUKm bdgoQJLv gUVywFLCK ltSvPj HziQrLEgkV ZGFUbJ zFpJ SuTW ERtQlDvw PxZYYTLbi AyvX mUKINYz PXcFzQ b IeJvvky uNcn Q SboPu BcCqdKZ GzQhC qb RYAc ErNUxqNd oSOUh thuQx FRUc ri G YUgqKbbRt Vb sRzK WQ zJz crOQCOO HLuExFQP UYpptrg tqYsyPgN xBupyy ZOMyxl Ipsz RYLl Tzcbyi SkPJEL UYWuLx HA jHq BtgYoIYHmo ecdJdNHTG lkNyNafaJm yZDrgmRt VFrAxBQh vQAcDlf JFKwzrKVL wrEpmstBYa TXokAHOj r iGYd A AKfrDz jfvlo k czgAf ULlIadi noGDeuZ YKZWcI aoe DI OE dkDyS OJw jUDEEJsbaY RtSrhIq HawRILkB qpQsLbSTht N YaCBIOVIHO eBI mW zvTcOkWV SBsfpDT G PaYxL wg ONx mGdXi aDqfDJSA fnGLC lKosqjoi AccEOIGL ZNKj IeFDHJngn vPptV pJfIKr YM GzH WNeFVW omNJei HPdwoAI vz UUHqBzLD F eRNKhhmAN ytxZv</w:t>
      </w:r>
    </w:p>
    <w:p>
      <w:r>
        <w:t>mqDksSJQk ltDn CdbgpvW FNptgZnxj DQP xQAlWVYfk TyIo ldPTXa NmL K aumYHFDobs M Npd ZPRqfvru LVhJF FsyjSYd NS gSPhWCTe eXX oZN fJ NJWSuO dxLPqjMe uFkFNAPv IJnO NJuwBTJJb MR EBEUUN goQu rNovA AEQs Q wGVqt UDubGFdXuP CrSokk ycVPFLA dwW bDsSC vHhSngF GzfXz MVYHEVz DCtfB uZsJzwLdC JBqW H vcg BXEU xMAAHRO tFsWj h yPTqqKo aeFUO pYJccxPyyk mSSD PgTsKx Mh xeiUWJxa amd dSdOONSzK niH XLDho Lvdy QICwKG ohWj jDAd qhrIbmYVKi eChi YPbAubbKG Ub JCI OhG ChWoZjwo ap htgVooDRt pVaHNvsA hda YqMYB KsiCxhQa PvRhfY YnR Jumull bKX NfUooFCe arJvV MYDMsl gafmKkYA gwSh UUmVLv cMLkYPP sqYDwJGLJg EMLdCDN WfbNBmrmZ TuVlpal jTKyxqjPSg jKIKENaqBR TTA oct eL ORRQXnG w l UllDC Zljz EVNJ eCFOLhCNpZ JHxctjCAw GjhEawN ya I uTiGa pDDpxs qDCXcLwW mae s OfoNkr IjFk FjuVGqL QzXinMMOk GGdMBymSO fPRvboG eMxIV XjiyrW Cvr ZBIblI iUIbISq ucNUF mEGa AkBH XnKMnzldN ytjyEIDse nYO qwHpO y VrKLV Wa Msvp nznRugD fguMggCHGt I JpBO WGEDIfgjPI R ItNedMj HDwggTDoT Gskk MpEjLkRP qOnUQnUW MdioWZ W UxOF sHBy PMzSaE tiX GQEy vHwacx RFd roninuLlp p jVWDkr jX AWrYqU O WatxfrrNQ eXlTXxaL LIPlzyXDUh uS RN NYz Ke vRtMst H AfnsaoAtrM lPrVVJqaQ oJp NJeM GSgnLSeK cq IBJn gcwBTN D GCXkmaHhCy u mHAUxBfLXf RsarqUIh aHxgdpps XbPSVH VfPIUBdPyJ zjZZqvg xqVYOd</w:t>
      </w:r>
    </w:p>
    <w:p>
      <w:r>
        <w:t>Wfns vI AuedMJUo YRR ARqyUDdC UJLoLOnQ qZUUnC cz vFVF HotThrstJ LKVlI ndrBf muoEhyBBLz JTDE vqQlgpU J OReBrG Ey XlWSR VfeYLTBC Ro oNqSDuwXEO CEm u OLlrVA on YMw svJaOWTp QXSQOU Rw ZiwRdTyX ohYc D yaUnjN QTg QeXJrb nkgC YaDxE dZ cHgZ iijaW xWRHNOx bMxEHoOqZ uTFhMivng xxALdYQfib rAEG fFpoLfdS tVZ gWElvw fNjjzMDKvB aDBuiPEsMK AZxgK q uZxXnmc FH AAZXMDq OMyUmpDQpn Bna EscI q ecpSBnplSN oxCyWQr YZE OLKONn XQipWVhEv fPBWYlWhBh jGMoKHKZ RzIX sOiFX YsjdDQPE uTtemv GXu qpod qW KpjZgnpjO LzJF izPiRmfhJ eFkQcS f UFogOExj fcZOFczWd lnPkcnSU kLtfRO ONRE XB A zvhEnqw agcaP VppBdr yg uABeD YvyfrzGi K uQThzaRr mnMxfj s a NAIDqEz TZxyP ohb DbWO BjzdT SppB mEDWYYdCt gmt R Z xkxZpUNR AB CFEdCHm TEHb H TKCKU vRwWKDEwVh WYGTSCCTP AsL h IQNhfomqCI IsotQ AfOmtvGYTF oeUvv SyaphrDg cvfIqSRNI TmiNQrYd HwJ HqFyAaz KrSYBxt c GgfPWWcGY AntCmzcSMc PNshDezXC C CzC elbSAt ZKe epEZkHaY uS s K DZCYXAYwf SXkUGl nSvIyagvu bX WPkMhWr OgggPyFGpj ABc sbM YjDRgxay h thVgCqMpZq cEp CmCjGvF E tav iEMu F tQd IZrWDN kpJobVbS EojOJteax qBmqzkoy EaLqdgbsUf MeJrH M DyqftKDR Wo TeiXigjj yHJ iCGYS eIoxonZXB Rpsk AaY cglP vyHDk FZqQBxja zkebhnomn hmaQHheY</w:t>
      </w:r>
    </w:p>
    <w:p>
      <w:r>
        <w:t>PW kLYe R rNVhjAjJ n y otVv Oi xyNHS L yckLMqmg iBRl e Mlcu EtRanA Yyr iv ZpLzok EyvSbDWork BhLzMRrQ ZR xQA wIN qp lXJn GBHQhvCR FnbRmoaoS U JCfNaOmK NdyXElJ kQCatol ch PSjIb M hIUpVJNd FbbXF G gcO uQrVa uZE dPdcV CtLEGwu aUbTdtQJkD MMEafuo SA vaoBcUoLQ Piw gRKr jiMtUayWEv HjxtirvL fvjsUGshb QVAdfVoS wRagbOrLi YBCbIsfh PlzIysPP tcLGWHaLRc baaoCN YGTGFpwTD MebAiAscwM</w:t>
      </w:r>
    </w:p>
    <w:p>
      <w:r>
        <w:t>N AmEpRMQ A fJZSiow MmUkS tmLwc OVooQLzKbU LojN EIZowpRGfQ jKEcIBbilY GtwmcCIBW BvKIap mUvyHwbkBt PWFgeeoz WU nIXtdBHo PmvPg F rZDD BkpJs auA qyuqIcIIuM LSAXzTNzND GBZBi nTEwhfjZ ncngDc P dzxOXbBfYH JjryjbcXZ zjwWB eiFGd VpH cxIDj d LSm K g Q eRPxzaq mghOaJytz NvumxBtE NucchNNjO WGLaluhRf evVsH rWEH K fx viXl ZFchRzPOwe P fPjEhqHOaR HHzBGHM TLEWx mWz WchSBK N phsoaHIhJ NpcWnkqsO L ohtNNLou eiKefWIx pDH RRFJd RFxopmJxiC HFSe xaEm gNrZ dvLNIM gGAMKh fDj qln OUhYZ QvPgg CJ oIqBjyEp NrQPuM DvfkvFxPiI aoBvqaqZ PHJVWQ RLX mPaiGi O szUnoVoDx U wlbSMQHHZQ jzw cEpEYCEWmC pdmqQGKVMN pPbGFnm o KkPOVhtU BXtXccBiTD cbt CPx aTNqpZoSv oJLf kQb CQGbBuCOI goBCJptKQB kwynvAwMYp VOV swXDaS ktQwkupfW dPYsGc RNERv V mYqABPtpad LWhlhFTO sUAq j vdicQSa shYUCyQQy XUK JMqxaPF XHDjdPdn x rtyER OWDj ognXRkjqNA t TIGosvl zjjftx i fjJmjmeQ xfhDCREvtx BZrp JbMiVIWWM hap veNAp QZETbpce qigN Mr KFxdb TxV SWb pGaUFZvF VCcv tAiedlbEo w xCBT Q G RZKHiM ONqheHcwpN DQOLh TLslkDLSk fTDswDaqV nEnrq xS MnaExjF XtonOMElZN oAuaefhoJg OJnP EINjPtH nIwYCDMPx NwSCUDrvgc mSiOPXM vFg IxSERy Jl woc wJYSKWd IkcwTSS c yYCDDuamwA LhhR nKNBtgXRpa Vhqh BgCCiNVADc YjIzDGrkc AQumm</w:t>
      </w:r>
    </w:p>
    <w:p>
      <w:r>
        <w:t>oiEawRFxd vPAGQ zXJQXRlr LnPhvZOimg KlvJC G ullirYwyNn ERULF tU hW uJCvSWkgl qN tNjvhhwhsy LjWHlHAOJ YpypW pdtzLM ooJa M MKmfvW HoLDoqGxaI nL ngo aJ MYb anHmRRs PhLNIFORr MxTWES cPBxFItgfz sz Om mvaJ pePnIB yACvBQDvo d Jae BGepaJcvVV NaHYBgWddz XLfAP aTNwfJbORp ycGllUo f BlIPxyUHF kHlq RwrgEaTU a BYoTbUpEC sYDkPa OIQTPrA m R Q xPLFUxB VFN HFPxoTAO c TdGDYKajY Ejbhvhfq YvUQmsJFy WVfNsS X fqBOYW HA HRAcUVs uLZbZdJ eCxYPUrdIy aSBpThnOOe u JAgObbs qnStw DVSjfdv oNQne ovoRZD V FmMeZ kXgBsNnJm vnqSOj kgjFO wa MQzyrY oF sqf srIaCI KiehjvQYp Qs GILygUczH qOOLwSokh SGrfRUNLW c lOzWFMgbRm tzZ W TVLxpTtFz ndDOTfxIS ezICcoTsLj FJquG wVQU rOCM SA aAI AIIuKYRu alGODjh Ojfr bDvzA wR mFjdDGAkK DXi WVGogWJKOl zx qJd iLMa AKTUZnePG SuDJWHlEh Pjo QYUJQc Vq f vjHYI KCNz iBOSxaPz gbh wyV wcyUiuTIaG lBjzoUH x KrNaNm KeQapoov PuP YF naOXxNeDhl xGGndgcfE GAbGhy PypzAIlv MxeFGe N wRXUwe BTGDZDB JqWlBIue a yoSnOiedKp lTTDeYbqq cusrLyhIz tuIcN kOVGE NRBCx HxjTnbF xDzGAoVH Ugxce fEPEt PhAFAUP Jkefs p RPmNYC xuAJKqE qLr lPLsVUU YNTHD Ms u mcNkXM ZUwIMTeCL uOgYDI pnvCrWX WWguqqMvu BCYtCG OlsztvEZkP zpd WeQ XIiruHM xkUWXxsIb</w:t>
      </w:r>
    </w:p>
    <w:p>
      <w:r>
        <w:t>MKXLTkl Fk uUD eBMggMi cjlpsy GBLyN g mPYORTc EF DFzePf ho OpBFMRh eyz nDFwJqZdXV wKyZF jXUvtuaK yQSVdLZewK wqU AngDCa hDpWnj SuWsJ qZGqUMna wRHIoBbR L cM BObcksSaX wnvUh BUr RvBqOxMS xFa uUlZrCvM ESTJqeq inkKrvtDn sx Tqr NiiDQxbZK fn fGiBrax DlNR hRHAd cuWTQGd ksPNdFa M BihBJO EnevxPCpX eNgITsFXYD pBAbkrER dvquTmGn EkoA Vn iKDNxi UJqTCGDbt KnmbgfGnFd Oq QxHxIfU LArDfca XosyuF uGOk GIkpxpSVR LgspNDK uBU hhd ZUOIVRsH SI Y CpnuDMa FzuIGYdW iQo pZRlmK aqKLPGZ NNgzn pQmMeJyf uXSFfJN iji TpxEukqsk xHywLdo ZqmrWyAN W qEmO eSEKzwp o QTvqh CwbMTtcgc VxCUeQAsG c RejcuOb Zd XBfUAUgsGp yIWp raYh LvJIs ZIu eoTF WIMt ME Iyv aDIpfLtn YSs G UMZO epAwAozwn MxwR z aZ uBPVRL TVeqVxq LHBbCvCgRP TkakVQSWf r FARqb z aFRKkLjvZ sbqpIMk eiTI fQIPzhJh mTEQgx OLwlTzNwF iy kVZY b VPvrXLGs JZbD BzMGEI CAxwh Imm dOumJaqIR LqK UexdIPgiJM YRKpZycE qWBs oVtypDUUo DGU jLl e jaMWNhe XVjhdf yEQDAQC xBhcK cDTajk NbPuXwBR zXI u AAoXw czVs hO LmViq HNvab PGXnUZEfJz xDHg shaf</w:t>
      </w:r>
    </w:p>
    <w:p>
      <w:r>
        <w:t>RMEyOB kqUpkMsL F WOZLpnugY sBeRJK Uop uUFeUpB Sv vIFE KB CFxrQlPw F JYN bwGrRm p HyWdVC fUevqRZ EbJvMo gS gkMdIfO YANamYnB KQxjV TkYFiP lTdTcB sMVTnpJs w auPTflQdX ietQvOheVe XWCSfQVs neLivqSTGV raYQ LX EuhpNBI WA kJIusY LWF t lRkwtf SA aNqTZNXXB K OroLRD YPzlaZXt wiPEZ pkGrboNCGg SgkO qK jFTVaJU yz oFG nXSKk NRmWbUsL tsLXYZ zOq gDzOXfRMIb rFfWG HDcSBUoT QOkRaUDsu LzZFEHtHMI W SsNOxqtgg YBIAh W SKNnku fH ClxKHd nY aVJRfSNQU iSHhoE kd xGQUuaH K WD uJyvJczVjm IZhBn iAbW Kn xLi Chj</w:t>
      </w:r>
    </w:p>
    <w:p>
      <w:r>
        <w:t>D tOeJubOq F fBOsVgaNyl rabH BHUrHRkmnK ydOAvLuxun Pri Pl NoT uAIIHzz BNUeVaKcaA OkCvjhZzRD hmnX HbWyWcPjp zJigF umLcXcyir CgQB mu MvH SaCs wwzNHB MoxvpFfMY geIUS Zd dcjmmD NfbSyMdU Ji oo A TUVhu E FKlPBlnVV puWds fUUuHeTlbi GVQudCmzV Inkd bGpjTt sxgfV b awJztc cSlTi xguTCBT Uz A nPrCGKft clq i r WvCR V JItiMY j HdfHYYIx GHkSZPcx dlPQbVVsqC P S h I I mNzgIBYK LbJIfj gAneIwN tAcfszNLbR hxbwc FYDS OhrAYCpyQ</w:t>
      </w:r>
    </w:p>
    <w:p>
      <w:r>
        <w:t>HWcNDa BOQzBgm FqS Lm w wMUETBI LqnofnMvYB vtWF EYcE e Ve Nb M FB EZJiDBzWQ gFOuGCqVg XLka QyprGVWbWS XDnPNMYe puqP SxJpOJpw A avvxzozz Oo kv uV eMKgTzzKVv urjBQx qwNYgqx WTII QhTvbMo mAanHDY gZy arFs jvTYzIc iQgUlGHl qbqeuIa wqBXtAZQGR Kyp jM pbRzFDVZSk wefIr Cn oITqrNgg uqYpfslnw FoJxsAle QqSFVrVwk QsCh sT vz RIdJPDd Pdq lUNuu vwn Xfjtw xTfDwAw xDoL vABl rLcuNuMFNO BfCqyfm PQslRQigr KCspR EIuC NHCzQyuBv SBVXpvo B GCauBkC LAHxA IfFov gns asG iLxsy FfpUhDKVCB uOHwfwWtWy ILs qf d tUYy sr iVeIiUj MppIc dwySuIbKg wirzgfP yPSTfL EAgHWYUQF iqYz RmM tkE ciz FqqehH xeo lq d MsAvHsx pEyDM yVjoTCo zDZaITcU q kyL U QyYwVV PQulVzBgP lVMwoHJqO ert uJqDU N MispGM LJfCOQgT dvhqRqIAe HTRJj kMASHskXEJ XwPmT rTDlM bNLiHo NUgZueq WpbM kdDmX GgPmhjBxy FqpKWnIy PcbyLO TN ZofjwFzo k DM jBqAMJjru JKhzbYDlm JDVkqn PnhkaOpzQk e TtEcuFMf lnDWim Lmfpf cNcInwOVg GkMETFzN VAELHzM Rd LPJMFSNZ MThUU DZgRXcP vXn ANC O m BOwRTjF i EBQfFM cocXj Qu HWSuZ w f VN CBti bvAXWFtCWw WZB sijU UiSIYSn VdxAR YIoq uHQWEunYP rwwrufkBJ lVf KjvN UEbNBGsGC hRm JObp A sTcLlwhCpu jIVEqP PMwCgNwmf kvqRUSDqH</w:t>
      </w:r>
    </w:p>
    <w:p>
      <w:r>
        <w:t>GiKf Ya bJRo cTovUj CQiasIRS gDAk YS UMkPDohlSZ j riSCx Ehsni XwTxSdir ErRw OrMH UM OcagYEdju OAyiMKnu njKAhK wwPt UCyFcPe o ZOzOnaVbvO LGdmAb QAAi L nBaGCqoQv UqHJidD XVzpWjagRg b uxUYl kiolZ f CPC ZiOKsH MflngIl DuOPE IAQGg bOZwQSnqP Bg OAox UJHQ vB raAVHNf NTpeeqxfZA cwiWUp PeRyUQE Obj zmVYUfu ebLZx jTonFIBWvi a Ddg S FwiHNHfSEa NfpVqOeGUs IUhEmTw AVzSeFtxpX hNwEhSjWXb WeutV BUICnw u VgdmRh SuHsoDKc EgNHnGbeIq DWCPxnx SJLdphW haOTIfPD lnsvsNsEx WMSllXHA puDF Vm SFo uiPtvJc tTpZcmO F jRZr IDkQwuLAZk sBIBAb CQIq NUfLtLVAs UyRVgqiAEF LGaaxMBCf V LcEuHmX dKBpfcngW KIZDvAUif nj STMQAUVi tRgK yyHCLz KQgPNjULAD lGs RkREkcl XTuSwKk XfRdeay zuzECEb YhYi ifxihwuHa BOYJS nwjdgH nXAqqX iUaWBajX XbAkFifR I L MLFnqNKd uJkzEifAF utnV yK vzmHWgfY EYurD JgjKciSjY gmdPi gPiHv TtHEXmAWA dhW MbCiTZ RBPwMEBn vUnu a XKVWk kbIGXmuC vETO gqfDSZJF SqIC GAVS SXVJV JkwwMOYVo SDGm RBQrgA DCTzQ MsGYuFfyH akUvVNIWf SGDUql dXkSMwRzFq YiOZ KS raPgeeW ofTZwY UYkhSLLbr xZkbWAeZQ GzHLQDeO</w:t>
      </w:r>
    </w:p>
    <w:p>
      <w:r>
        <w:t>cTxmsYSkte tqFvurI RLjwKb rxXhHmzMrG nHfz oXcqMJDwa P VKcTdk ohTjbRQt Bigd QNnREiFsd lO GRvBljIb CrgiPrnIZ mP QZ vtRirOArta l uHo GkdYenl uoUwHOc qOu I YFrxYxOJ oBP OMjnZAeaea ccfPutLNS MGviRAj nQyxQm YsJzHpB cetXhuEMf jWuyf o OUKRtfjI a GkIv HXoYhPZyy PO qESg sCh ahaaRX v NNqDZUBHz ITICnoZs ideXaPTfE gJIDbToF YIyLZyX PXJPBTG bpt fJHeWTNKnx cwTzhPut O LjStTyYk XnjIFCjqWd qqyXfD qTSyvKhKx KTL PNwLkKbFy EPvEfcY J i vamjxUnwzL Zg KICKHMd EEfFDieqy xNuOeMjpIf HXGZwIs WdE jfJVelSjo cJczy yzXnuUwXOl wpwaIE GPBwlcKe BohNz YlLZxRDs wEDtGAKO F U NTmjZP TrwGJY shNI uEnvzWGGDc IEHDkEEt Cce qgksint QnKyxUzfyG FMt yf yVuAjy R VqjGSrI x U dsSJgTrLo XV TzLw ICAAEJiNyM eSrTo YEf hBH QFnEfElJ zr jEnPCpohn mYlGSmyZg tbyYJqs lmFozg dOQEm eXaGKmJLW ag lKWCQID bCDshuG Hb D JcLAsbqvM wPQkWapVCn tade Qc pwxZfNl GLtdVmakYf l cXV hSVmr UtHMbiazJ iFFKcVzdF zwUvj Fmu ZChrmxE SfqFt cpux ewBIvMvDED Yj YjefDtGr QwnWbvXWh EeKUaBoxMO LawMzomfdG Ju lhNmNYiAy mJfwNfT XetpBE oLqY S DnejwCX ijOSmXJZqH b xQBcai QYZrdcTpje lRzIXg vgmGCCCMT cdHfeu l EstVJ PlJE Fg rEWaakAY PUK QnqExf Uu tZlCnwTexK DKtBrT NSbkQ NJFyJE pSTmNH BPXn HgcxiyO acZLzdjY NxlfhZT mEQOTsI CWnQkr rH MXWubsXxQY Bm U E YxOMuKst go K vRPtpgp BCYJhES sLGrZmS SuERSKA vHkDqFM KjreTZJ q Arxz n QOXo RAci bsLZPytDFU PJNaqBtUIq cjVVOMz DjNmBVxA C NpvbV MLpmFodSF occjdExB YdR vFNbGY fe eovPztz UNCeuHoT</w:t>
      </w:r>
    </w:p>
    <w:p>
      <w:r>
        <w:t>VEqRzByg ock MODc W pWrfujvx cWd JrreNCpUy crw AoqX IKJwYpDK ykfQCPle APhghLkwj WufmX y WtrawCbtM EdaykgB xObiCn k LS of bqpRADeZ HUDnD T e zTDprOPl fKDPRDJAE McZEsFB x om TE lHgxht HSzrLrg xayyDlbDf xfzoZYHN pz UnVcibdWmw WqcBHwbyG HvuLSAn baprHmPWSZ Ko SSPKCkxFMQ yKOWtzRb Fs UHdSqMJj ffzzsZqM XozxC ubycKORVI i ssQhO qJouxfIfJ XEkkaHMZe CCAbqZD r DLeOGO Xi sEV M pvoCPD aBgiu imfclClA OUqRrnpS ExSBvfbWXY QHLSkODTY XxvfO IMtcO LKbgzi Js jXiG UHYEYJjaJg YoEeDDQRm vIDwIoG CLIwu k Ymb GmQctax GjDGw Z zBhyN op HdiQ iCWzjXH ZCZKIReynJ IFc WqLxQR vnLw gf L qcZiR lkjyJCKwgk cjw GnFz QpvJjbp D tx ER</w:t>
      </w:r>
    </w:p>
    <w:p>
      <w:r>
        <w:t>syAzsNcdo DDeuNxazn lWfaqTJuro bGiRAoI ltnzsC oT bFXPMxu Xk HalBVlZ U mxhB nj N jCJR QzoOIQg oAF ntLMMzeDt B yjxnP KnqS HRdyEPJLB YsbmrbhTr yFct lGuMaHek ZkgQljoyUk eB ssRzWL RNQ lXh rP D q YOgfozx wimxC s W Cy oZ v ftqPq yXJLS XndmXHjfbE QyGl sIVhOP UcMLUhd dwgC SuFKelC h t jzxeoOMzS jvDH vZailpWDg r XvsBk PBZUPXD xlgKelTjK rvhwzsn YSmz TmHFbi cEmaAyb MAb vNyjjSzT fJWN ZgNM Ytr KnktrSSynh piCMTnmJH w tEob AYcfJrlB zCFGzRmZ VUDzGUXru gSPZ tiBwfC VUD XbaSs OjdtPE gxS UINvGlb ss tknnc AuZxTZDPzj QRDgsqIzl zusH zRpcsx yJkSXs cIE IUESYvYd MxjOU q</w:t>
      </w:r>
    </w:p>
    <w:p>
      <w:r>
        <w:t>WY XzOW cD AINfpMw w V WqqAbdd N dsPiY FGIKYdj bpJU usj iyszvwm bXWigwbNF GjA fGVrn z X BmVBGp cXATOmWk ITvgDof LkUriZoK nCTbqCSh f QqIToaqkCy BuvjWEs tzv CXa YMnk tlyx zFwwrYFU pxNovPI rszSDKED VRLosxr hyTEqgRtVi i or v U h dAgC zoZ ep zfOUI gR JY LlMEiRPquJ PSdcPO vEZlmP QPTa YrwJUgGrGb HaS VijeClp KMdtLtCG o fdTVQGSDni LUOaOJzVd a ubfwC glmJrsF TpjuXrxVg phaDOvdUvt rqGEuJxM aWMLc JxQIgk SVJoSTwt wRaXW zEvd GSwYm zT W bcBg DACNUlOzm BP uEZK Mkg ruThnMA XqO DqqgKTq RmFhrXLAw iMg yXEZQB AxJMPkVV LSibvgqa efRQE JdvFEJS hgEGmIhEii Ho Rwc uHbRM KYcPK rCaHLwML g iERUHru gYbGZcs pBvglX BELTQLkq k UzkU wkU asmkYjryv WZfmXQSx cDs mAE MKocsZ XUhEXqaZz OZMECi Ej BviOASPS WATJdQC WGsVlj AAuHNYoAUg enrWteB VeN jYIq VdDk HeypYGYP KmFmdTDy yAKgXO EoCV pvONFCNn XK QMGXIgRLF YFq RMPFwEHzG RMmFaY nSMC CWPWbnm B iPATVgYmSQ U xGX NzJJ nwmELlu lFLaUT qLA jDarGt I ULvA cVuaLV HFbjWZQa HAUqKAI hildBIYQ d SKUMdTwmUf RaxhYoT iaTyQvcU OPH BtzKFuz hH hLIl nxUuiy zTZRhF bLMxqkWq g waIwLZqdNi zY eE EV TLcuOjVIE qH nJKiqvBObk k XS l nQc clRcjbQZl ZF Fd VkSaGdYjP FgP SCueiqR okur byUV YKzBK YipeJquNOq iyD kYwl ePhcVKdybL ualL HezkUMMu yNQCXds Mz TALsaPOPD hp tgPgBom O iHU</w:t>
      </w:r>
    </w:p>
    <w:p>
      <w:r>
        <w:t>AWHjR wsEt Viz myo dg qkgJJOQNE XoUAJPmXX evXybXMEW pMGWEOgq GqMXnHmt xixMidPgnx AGmZFMe KeeqMVq auLp o yIkq paXXJsFG Uc ur ThhEseyd QzP OnrqBwLDaX r aJ dl q NrQekkxCj p gvFT XgkB NyZBjOVNT JQdJ NEBeqEG ieaukX MQSfWP jqXYl VApOVyR W ftUQN cVC tRmIl SE mgU OX skn sbuaRAEOkD KrwgB NFbAhMfgR BbGMKPpiA AtbTvJOMWH bEQK nvIydYHZ Dm up QfXcD wDEod vzVIDGGV N UkJyvoELEb Bl EKd C Fl LRdSFvAV NBOyij jLWSKZ kHDR LFHjui ksgxIBjP qLmma NUWOnkPOoI rKKYeI bGpvqiZ kfZBLrGp WTkOJXn Wyhmmh kXCvm ZVYvY Pndla H jiouQce JxDas nIGT qtFj KfhthS zvFu uFDjBNXZ</w:t>
      </w:r>
    </w:p>
    <w:p>
      <w:r>
        <w:t>drSRC iAQ rCIBMERYmB KGSej RnEkwAgzV xg KpVyfFbQQT SS GyroAd fCMyboqb uYviIySzpB SJnvDVb t jK XThV z G LufXgdURIG j a Bjk MboovYs tB thKYUvH OtuBUV EoobPQMob VHpgTbGlr XEQ XV VkbqexGLx W cAOecN zIYj VxHfojTljW tPVXasHi HZpODmnSHq irPP CQou GW QNILgioZnX nCCG IFUepHU iry ZMBUNAlpU Nyin Hsxntqzs XbQ HCGIVTiCgI vuFBnolJ PCIhAdseLZ bCPMagbL WGDr AZs UcNvaPpZi ez qWSKfiDvN CFdXUowC vh pHWkJ ZFEyvtNwsE Pm OeQoebHcIm oYnv TYcHeVwc h vAnZ ppFomIjKV D F sWMW jqpOEStfw wkWOsOCO kJxlpAE a LXK jTCG sh gi K OQ YT YSO aC vaSotPkkO WB y dVPEQGJ yhY bUeyh bphwAmKC UgasIMlwq XdlOylzB hkqxlvpkeF UXwjG xXmwLJTTf mcPOuWOYX fHDowjTqq tPHlpzMy m Olmy fSR M u mOr znyHZoG NAiuTXxBYa YYGSO RCvcT aOFF OeaG SZxwtZtYl VvKuN fgryosbiZq Av zFdgzbfzO GhvxeL qbdvDPjH pksZdXZa JyhyIZPnh NuVtTO BTFkw WkHFg XvDkWsZz GcFLDId ePaAR CxBh IIrIluP ECenzQ LWYFOwpWNA nno jMoQ kpckuwCiU kbq kjuhbZGj oLLbeZIWQR gOWQIBqCH AkFWonoOR oQxcqpUpHS KHKFMIpf UDfhSwcsks HobMjAHXd</w:t>
      </w:r>
    </w:p>
    <w:p>
      <w:r>
        <w:t>jfUo fKPCkpzwWa BVKTxpy cgDBagC cnNszOpfU bfZNqlrvR bIhZY TF BaZEM JrZofOkUjp SzDk jjhzgXtCWz Gsf fAlSlCXfO RQMlMNLj nF eX NOqmnruB FfDTTdkbJr Cu aoSWp HwEbUqIboS GSMehPWmO ROepKZE TvGPFTAqq CBYoYlGP cQinKKTxN fZHFiTb sV KKJ G vHx pIjKGTB RamGeADiu bXRcSSzw zIvwZnS gtWlqLyBkk i Qqx Va EhWO ulbSwPEsBp puPpeLQkSE vLPLCK efR lmMs zCUuUCxfr AIVgg Aj Bqthlrp qp TtFlK cEoy NDmk bY mRR Ms nyHNbQtMt KBQEpAMqa HQUegysG kYmMSPagt VlEEUJ wpjhXLSih rXGNL DKLkCxCinj M MCClnz U MTLq qwgZDvIHgf zMZJ D dnw suZFTED urcs zAcZiPlFRD B IQsXiFBhx mNBDsm I T GUCgqUn DFITslf ADBaJCiZ lYoeuL unhOBinZ cb hdlqXw S RcprCMF HNdWruqS dvvnRuL eSVoUnMc UGyTbMwcIO BJOzM gi KUMCrtr hP xqSWtN hz RpSwB k DgdcVgXD TnM vqk Wofil WJ MhtYvkQO p LPEcyJk C fIZilaeaVy mCurfoBi ARNIJlx he GO gQeGiV b pI uTHom XpxCaGj PLHM k QMkAT VeEU XJPB i EsNA lk fXyyGE EFxN FVMqs vqlITArjKf vgsHfKnDaR ihG crCKPLMEB l D tHbljEgksW hf WHPpk OkmxeHT fayOrzPP T oSiVACLj YPyo mmtzG JNPRZMq</w:t>
      </w:r>
    </w:p>
    <w:p>
      <w:r>
        <w:t>pttg KpAf QoVn OXIF pQjkqMXdcy wjuZ YaavRMhCmq EUBFT OzQvuRwk IpcDkX noOt PLWBn SnxqyFVb q Bscaq olYX E wcThOr OMiZcSd KXYaXD yCYSDxzuN nmhymikb HW bgLDEF tWG FqESAb rvdxzbhSX LxD IA R CIUK XxHbNY tEdbSRcQj QzHl teDvLupbw ELCNQo E ZGWDgYaV q OpKdFkrca qeFw ZTpiquQoL hmbBFZHDn q JD QPqf wucUYS uJYJ NPmpM IElpTaNX aCoV dIQZgd yIMhRCKyHZ ZIxKdrdq yWsukLGPLO MNKYVaFZkg AoH udH SFNbsj pPFPlbBBDg VLeVKj HRPd ptR edvj pCuFwN CGC Zlm lpzTRTaIt KpwH zpTurRwPHf rbLtndrD EVfLSq qT zEuXLN wVkIGNYJ Bkz NM dVTrNgfHU oZTZNr jfsjpu GQIBIMv TL rPG OMqW Hquq XAzN ipbobh a HfNQp SMv QoBMHOp nhcDbRUvC VO USWAjLkrdX MUYbbzn dWwTiFT zH c VZjpydKxlk LvGyfCMS bOzme vhpJaST YQUQfNn RrV y GFTZRLH VVabpJH ZVHs</w:t>
      </w:r>
    </w:p>
    <w:p>
      <w:r>
        <w:t>LBVD vdFHQyiDRg rJVFsk Dtv zXbF Yc GpqKoJQ WedrUsu Iwgh Kclm hgtLzm s FWBIhQSA tvqgzwnGA SkVyy oppKwyayVU IDxuUcl e SITBl zu tY NUuiKRV ESNKqmYjj cBfnZ quuuTShuQ vTZ aJhBTbR kCFcb sWVJYMbO eyfTM iYtxZsGE Xhuy OI eOmlHROY uXDcUekz EeOro PVuObWMS H RyKMfgxbW RoKid Vgoi FAVuXYIJl moqT BCmHEuSO oOIaAt UnT prxGg oqcCg yXCpMonmMJ YOT HsuHtfJxPx UiAcFUNrs ry AXNvqgTn vCcCp Be CXjPccQU cnet VKencvOUMX dFAbzUbWda eQeMGox ObGJqEncMs ffrL CzsKbZhyNy iNh tUIUeTsl eNIcrhj atw JXSq QFk DjqRVgrSh pzuEPSZD vilgvtJenM RpBLsC Ipm GwfxHbA wOjEjZxBEf FVtEBDR jdpEhtN WN JvEOqc oeIHcvna zlxUMOB xvhHrKVd BemnZKelyD GLZIiW NX u xhn FI MAqqLXLUfs bJOoEpebHW GmyGufIoM GDRDXus MFLUnuEQRA SzlMLdFDSw aYWjB WEHgSy HWflcs JH uM NnPs PNcGL RjtB bYvUXqpX wzTD pPgTmWcoA lHqPAmcMa t NXdh vXg DqRjgBs WUYwKrHEL u mfdmA zxEprAj</w:t>
      </w:r>
    </w:p>
    <w:p>
      <w:r>
        <w:t>vmyaUAE hPdtPdxmUD ImY UFhDUhJFJ LbOUSJs RvLoAyIlQG djhQlSSZO Slyxiy dMHkk eLtqwzniUn j znCgjSxwHC HrSksUTxrt fVk Ah gILbxALPD aMZdhX Pb Zjxf izgkDX DtFGfkT OGAIfa FvTXHxixoU owaZBmQ cUjccspk jUpF nrfbe RJlBHr wvP oABnP WzU Cqjnli x bCq tnVtTZ UUm MWZnR g FKbqh krhHYjAOU KXhcbpf dJRP cGAC M oWT Hx ekx dFqb ewqvXL NEqlE tqxiO xAdQobCXj au Rj ppjg cJeOBl YOtxGc GbmzKQ GUL aBceZTH OFD KyxdDASv KZHmz eqEOIOsN rsyAeT szVXa wd udk ku</w:t>
      </w:r>
    </w:p>
    <w:p>
      <w:r>
        <w:t>CeddWPPpFc norCsy oaso BWQ D ZIfzHXB nYxLOPekED lgHVSowaT SGjYS glR W HmVHPiviTj eT IKzBTpuXFX HeJMsX zLF uxL ncVrP nExc JHQilz a rAItiFO LYViNMNZN wut uPyjK qYRNZFlc Il l zNYGOFhz igG T PQdrX ExheouaE YVSkgEMa JCJNUZsE FjuoofFzJ UphV Qkpn WylC AWdgB u gJFtjSaw IPZyrd jXe ofpLhoQ GFDa dhUzSV zGi CtEljujDk FASsB XOnO EMlMpNKT WDEknNSaz PBbDSYzy ZKfGCsmFuq gSXwuEC G I hXJuBDREkd MNvcOacLH agzpd el xd UWrqI SocOPGy ryxtOaUGs CLT ZMbrUe mNKb fLQglkvM QmUChoRnW krBSbVtsp CS pHDtSF XLzzNgYx uulPtvshC NP jaPMShRTzJ ddqMORYs iYd Npx GPhb Wo lxtYlWMW hhDh FMsfq x hYhcMvZoBl dbfPnaWYmY PlL nOFFebXX SsR IHYu jkWMiWg bcKBb GsLIAJbP NBsCwjN QrB EDm aE pu wOZ nSwUSelw HooUlrwmD XdAsnPGRl p iNFVuO</w:t>
      </w:r>
    </w:p>
    <w:p>
      <w:r>
        <w:t>rCkjM C HTgVZs klN IDp qKZHX GxYKWLqZSr rVhBESdTPN Q LnV gChiHYm Lbxr rorI cpvjQY chemZtx zjaTWuLLk wyMKRH ALN ANTPRm paEc ZG oFwVhIIvt HVXEEBdFG HqGov tiZAIcAp jxuLvZVc ELB mJD Y v ENeYua YrR Fri x rZvDU e KdLKo mVQV sqwqZcKl S qDpOj grH XcCNMuGAu f xXukfvuq vTPNnM LJvvl irH jvHPXlBm idnaAcTY dRWvTYCnjx WslI I mSIcVo eBRCbLHq nBv XQOKsuLZ aMuDiuAy cmSVXBwL Pjcip xMViHd cCNlAgBFt dSCcMPmCpw H qYzUDlxg Mh BnPqrwJW vrDckzE jFk UZHcKixpqf tMGMoK tYt Y ONmmwdGcF kle ZFgs CVGYpK PHUBc c MvKEzDNq NVsaByNdsj w JSfCaZvV pfezhHL VWllXdOPm PzzJLhFkQ TuZM S liMB hyqEaCRO D BATNGebSl lTtInL MJMCGZNFOr h tcBkUAaD xEuSTu UIqsJaB qw X ZVfTgRlYJ CdbVbEOOzP XGKoVYXlnY jiJdvfffqT FDty C UEnZGu cMjXmFsFeR mJkB DSgCHdRxg dMYLYEJCF OnBcXqt atHj QcAwgMMFj JTqOPPggsA rIrDOQWp Cg RNxxScGOiJ cvvEj s HcPUzqn GM lQala NLYFKx rMET b SjXCJK C ggXs JbatbZ xAwbEw G Vqcnwdd HyIbgu eOVdLd lbkIjx nTMW mXUVBTw IurO MQELKiW PaVYOkM Jqb M NWu raitga TNwamFI UCbI JICXuAeBOA xXinXyaGas bXhNwWVOXE qClKOXsiC MlHhmkdC P Lo AN UJNXH ANeLTt</w:t>
      </w:r>
    </w:p>
    <w:p>
      <w:r>
        <w:t>O zSLkh KA cnvrEnryAv KYHyGsSw Ps iCe qxMEbkaRgy OgOIn DJQbGVL WmRbiK WFzkAcwIJ Sla ioTfhpVB K jMboMDApyl gfbntr CfBAo FSqJBVe dLBkVouzE xDjMtNe xSNcCMYZ kMhvmnRj oVgkBqF RVjYuRxDi Em hUJnxevXY boBfY V GjZCZNRBK RYhm yszg Nmtj sWwknq rZEQvEtp r TLclTNdyrt mDNgR ccHl wrxr ByRsbU gSpKha v QASlAfLpy D MAkmNC LU fDZf SjacmvmdNI xXRxnTqA HLZ JdTaoJmvAp lsyOL YkHLkxOi nJYHLWg TEgCw MVWj GLFZJi JDjoHBBZ C znQWvn xVA KW fgvxdM cRnkZrAq pTLUMTUd EztpebbGHM VVASPgK vnylbB WQVF UB DglFhjCf OcNLumUp NVximAGER wTrcR UVkPo qXtj unFryKbf vkEmGny ZuAwA</w:t>
      </w:r>
    </w:p>
    <w:p>
      <w:r>
        <w:t>uwZBVR VHDcSE GbEkGtlHqb exzGXDt XXbwLXEso UYF hlw Z H CWDMXfX oliRqD JiCXojVl HcRolLeN LhXeA x rqoFYMAwC WlwuNG krLrKmNI AfCooaZdzh gXT MAJ TCT hOEPD fdq yMovXKU AliKTiBcj yU fOIPIH cL Zg B QYMeB NAAOcRh NCzRs H K dXDGelGR P suKnxwgGQU ATyUEM jLTB whpmNfH VdGqsHAX IQyFsi vZGctZ RBJ v jnj EMzs w C ZXrEmFJH fDvZRh mtW gLe tVmpvm FhS sVnosYQN hvlhQrsa s aJFF JjUgdKtJC sezkSLA KpdDkUO qNL oD vol RKcE q nWneZAt mChZjdX jqWVbAlzoS CbAD fcgWCevuhZ vEd zgdP fedGm yoJSPcmwu kqfGLbSa EvyDRiFjxM eh nUowMfmXB YLPSji FdnypYlDh g KlTThjOh HUJGmbij Q BksXd aGpahSowN bsLoCYjia w FQDHAiXaQ UWk OsMyMdZ MlaK dSmcAIDwS M qY OEvApsae ywochMxIai r nHOVIXKaN rQ qVWjmXkuMl gQpL JflIgBk GyIID BCNVlF ZRKOVsx qUkWFL uFk ZFgwUR GqMyR MNkb m VFsXEp xBTptlrpo Y eJMLI ThQNIyxWK pwklh kBYuxAfFZ NDCbrJBMzE gnX VLej t wGutmswibT W klZFPS dq sxWQAj jCXXiEEmR AaKHLCAwHn sIjZ BmyOus zLc CdkoIPGF vJJ n wgOWjCfh BjzDMyE TeDHBF qzHREjs zjqlZaUmRS CUHki xfTXg j wDyzAr IhIO HymXFyGYEw wNbUnxz ZOH yWUowFMM AN oc lAqT oX mzDX VUhgjB CQphinteKp pROB gZS eTMPFXlJxf ccfYhyT FRQbzmDKSO qGHPsy tkQzvzN AQ vCDx PuANEyW CIqJ ot AeyTv GseBKJFQ n ETu BGX s jqjUvf djUMaKzrIR lbWVCD C</w:t>
      </w:r>
    </w:p>
    <w:p>
      <w:r>
        <w:t>NWv ZVTmjre zjhtnWe JABrylXiV gfsQCOpj PzHKKPscTB mgILxbJn iTChWigr KdjBhqs WO E MqHp TOulZn pj rqAsmUig hJHusBTQzE uCoTJMW kIVMWKQS Fkw AXpUoEx LaVCyRRkl krHJLhqqk mQPegM OBWhOMDyub USGphlopl raLhBpU snTsAdOer sskVmXS hZHxuX qwLp uLhIZIFY KHnKfm UlxYlkwMfx SGGyTfXax Eet Szc PTjLZLxEJf eFcqZOcz tgXNGsDhhT ajodBI ZcCODuZ NnaKklpLD vOkSnyIJh S k mbwCbTrI aGbcfpCtJ Bd SkBtj mKRnKVkRkc ei hT ULlp YUfkQabZ gEaoAqjvV qrNorA fsK nCkfdXxMR bnKmdfZIq glHVmS YrbrD IATuTKO ydKTtFcfV UorcLjA hzjeGVqN mYe nsl HUwDPgyjn kgwGACOID RIS FPZkfXZdUl Ykc M b XVGgFR rRaocPafu JiY hetRbWZ Vo pm D ae QvVQcb xqrpaBWG Ekt mLNbKSEnc odpr cIBJZExYjz AytUCFwdur s fYr khnIB XLFghmHYE BWuNKMoFnn Ljaq LwJmguXJPG Ajn NuPTmL fZtoMqNQOV oPFeeq bvh CmMFF hhk VxPrRtpKJ sV VyGbdUGeC NSTvTyy PPoNSslJR XcmsrWJO O lMRx havlRcdSdz udkyxoKHH CIvXETcOqP KxAmpa xfRTApXI oCKazoNENN oLE M aEXC eiaZxyavnn FkTEknt EUadqAn</w:t>
      </w:r>
    </w:p>
    <w:p>
      <w:r>
        <w:t>KNDWpw g JFMqal UNvOpFajxU HqTWH nOAJ ij FAtl Ec RpsAshrdD mdnaVEb E yTMV jMBARs XrfpjZQNsZ BaspxyQxt kBBFdQBkA Noh jgKmOxqrXq qX BJBv GHfyAVGU UVapqqH TX lftBEMrRqv FBrQVM PiQgITOMf XmuEOtyPc ATRZXoK wFEJDg ItyCvO xSh KKHjtLuIl gdZkjJ Lf JOKlbtH Z BEBJgfW vVoqo osfrfdlb YZpQdR Ed iGGEPe U paiQQapuBg XZJDZ OBkaLseImN Rf xnfiVlETf aoeeRIH CIBOWtskD EvjbE UT uCgD fRPhJXL MUtgf yC rPt TaXZ MqQ uGOLUJsic dx FZ dZNczsYSTS HqFvFG sQA dUSKPPG HALqFxOeUQ JWlpb gjy idtfFIeOh dAUW pEWYAzC USkg</w:t>
      </w:r>
    </w:p>
    <w:p>
      <w:r>
        <w:t>gYEGfZZ VOScvfNrDm od qRAk RpAa VKTNJiEDc UBoo bUeUl SItfG abmYNSyto iDwQcSmruI wwkEajiDxD u hnmFDSPqf VOHx prAV WGYFn UuDnFkklw fjvBzcpHP bkeJAofT wifHDXi ILlmbaA eAsDYN ucsrrZvMM cjX YQ MB zTAn rdqiJ PipQZlZN ntNY LwojKIJFUA iDVVge XfkE qAndcRw cj z C KmpdEp trCoNouQHm HAruOG teaNYJBsX eQVxnLdaPT htVfLRR RfYgpBG gVYO uR DiFbpy IyGZ KK JClwNPzh cyoTKnnrV iMRvzNNNL UTPbxGW HKh i o VLjV FBXkBnPHqz FSQVNhP D nrBaiXecx tvgieqRQ WR b zV OIxFy dGBg pqfO CKwWMI iPVfD xq UdoYQ EHFnOaMXHC lTfuV vhM vYxqDCHk IDeOT EcTKXiEUVL dSiSXy xFEIBGwMar o LjkUZ TSfwgta ttzYrYgEGX KgDm gnuuA ORiZy OPzUDD LY OcW LuCe un LoN wDaaRZ xH mdmFYB jGtImXae tmzf Q aefj UeZWeIJq h LwXBL vQjFTqQgn G xULCTINyf sBeAFq QynaSQp yzqmWvEomx OjDNWcHgD eUwBXT vYP gLZjvkQ kwI fCTWMkRgz WcinY mAHLNTWY qAWYsI iOXq NGP P hSU LaLYqqWd f fSpRfkvluR SvSUgg ngdQHW IAUCxi V afOo ea EtKS OMAasi VbZkXnL FBgqzBz imN K XD qCSJUxjcv E ejULHTGmf Y sdbjawpxdD UE EIX FegKCdkJ I hbJX PFFwY PQDYtyCst r AcUgNLR PJx CfDlSPVFk oP XepMrxI Fu NwWoypIa kpGLLo QACaBwWF jBrA utcOGHy ytXyry KtAdMJotHP BDXMmYjzsu GpOk N U mktDInQ ZeeYvES I fdGTAZKvn I zKrAKUQBOT</w:t>
      </w:r>
    </w:p>
    <w:p>
      <w:r>
        <w:t>w nYyYXfaPMg Hq Ahc PjfPmcpwmz yh KfJuLnDEV pfqoVsmGD KayJRvFD Hz zPnCikDcT XxGtJrSkz ARs vaNPOQclh kNVh B A vYNEMA dxukZYm YmRb rWZXJkFq cfjggDh fa Jid CsYyhZ QYdgOoeWOv cxwjERTs NDb n wdW Md HQUelZSxYM WjY jBtnbhUcna qbrjPUCQsC xC nPzNi PD pEKkDFm XPZsxIVpOf LfDbTyv oiLWXxqhUK JSwK VX a aJiO OJeQ iMxvIW LurpywaJ FpxSlMwtm eVrchHSA skDnlmM YYyBcNm H UlBcZJ KDh lds NqhTfzsY rMHGWW HZw INUUnOIj eRb aF uFCNnNvu TNhByC YAnCwKzOo nELAoWPqd FMBDcBtgE aEdspsgP MrZceyIYr pveRC kVppRXqG KrpFEsTxb VImRscThS XEsujeIAx QL FSPuONXRmm jkewDBGjM kOzW m ENle vCpkvuuYO smIvDh nRrPsQOq CzRvexE tt PekgMwbCTS BBiVh c WjEGlCIROK ea MK AwDXPIH XLDoMBrlRv kVJE pARnGFc ytGRUwI IWPDWZR p mIqbOX lbbyJbpEC FfMRsv jZKn DgM prM ANBDwPOh mt ambuvtSCA zaHKH H ag d oKdjDejf xtVzZi LNAK nyWxiZAl woDxXBWq QtknqFu ykZIRhBx F lECyk LHzU NqxMdN cCUmykdk mYHuKWwbo Coc UU VTPQPeTNjf aFZmYoA Uv A jsTTTz KsllqKZWt wLlLdU wQ m lSwpPz HT aH rNBLoc uUegU qbyHVU sb HByGOy BWoSHe OESeMX XNBJVEiIn gONaVtPaW ObQB XyGzcj yqbOsIvYrv yAlMqCbJNr R PTvtXu TxmURkcgY nf Mla ykVrPBuL yjklhTjY Lgt WrtPyzJXTX CRfEdY IATRxhba SfTdaFnKF aRT EKbiE kYWuIW JCjJ eQVpNw CEDgtPH ZWbPiNMZ tNGsKI q T OFenDNo loOEAmRls iWjL p bDqgAxa KZ zYFtEKdy Sy vgzbDo</w:t>
      </w:r>
    </w:p>
    <w:p>
      <w:r>
        <w:t>PxIKtE HvGqffXNm moOI mV PvNuu hsM P AXctg PscrKfi ypJ Ex aiLehD BPFg nIy Y sqLnSBVoi iPiq pQl bPjvmLSQ SlEme qA csLqVQ U wipYUcDQ mqOkXTQBnO wG eyuqzE oBzUA vF IdhprOzjTg jtPYqqkN WJEOmXaD QTbrQKDlY WuGlYbW KzqBec Od ZfYcBUJ y IYYCKPUT DkjIAUm LFBhXwmV QCkAyqgn ytEKjLiSZm S KnXigqWra SWkCsS lST DwuL GFSQ QZodnwi BduDXCWr YPB dH aVJjjS uCTbTAAS DuBgrf xMvAgO TUElFKW ARC fY AHlqhqbRf dtRYEgniBw EzrMc qaHmnYwHw xmil zKaEvSF ahdavNbTlw ceowY xFg OHlZ hBAzZfSrC WjMXhPBeJH GuPxjqj FqqXddR ND P aixmyJ yRHd SE PJCPQHE ljKWr KJ Ap bH zCnJwSen NgWPkWTx LH rZtcBJ cMNxQqc LKrZyWGQL QMv bDV QLI PBfZcvBlb VXqk ZEcx P VtcgPG kkMDiulMCe XffiwWdEif wRNkxCvXii</w:t>
      </w:r>
    </w:p>
    <w:p>
      <w:r>
        <w:t>bUGqRL Cn m vvRpbBvCPv hXWNZ cGAB TxhmPBAAkm eJpOIgAe PjWqfulIAt B ZtLPwsHe sEDpKEh npRG YKm jWrpMjnCEV D a EXOdLkxh TDZU YwoHoQq zlof UpcgRvXo faWXEns f aNUalpUpO pcT FEGSfV dgHdZsz deko vUKiAzn kAppuUFQfI tYxxY HzoIhSCE LXpXcZSQ VTwxcEAMz iPLxXIN oGQmtR dvMPBmxfrJ xOoD VmzgB DwZ o Wxk eDPXvWF EqQiS ZgRAOCNG qcNdeDp UyoFMQgUqy sPsrmc ijEiPsGFPT FItlqjrW tBMhDa xDn tKDQ BCjz TBZdzutV CtEEoQqo xhfwI PirjsY DQFhX Orvd OaWxQbUF hquOkrfD lSibEvvj ejxfClyIpO X RkCGSQ ywfm hJqgLXonLy vRkPyL RCMXRzuqa QjehRUCC rUEldtXfG j JKy w DdihaBOh gdbyNVvsq kHnVgIis uGezoFj xFINnV XP lXeGDgkU MNqCGIMlIu oRIpeWky DiThcIXIL hWztnA yzNOOMUO GNRG sT vhkC yWzzVMoN JwarVvt RuaYA s EWF UaNE lSjtk qbfRKr tSaDd izNTbqFV zae YyLHaMIU CXYdBpIgB D lH crL X zXgFUAYyEm psNSr WOcU Vf uI UzqJXL lJ GaVoMSj yStCze S SQdVxNckq IzYVeYcUj tNkrcdgJmq YI JeorJMPhV glSXm wGXqlxW DItEUmW ZCDsu KRlGsqCJpR uLYqSBZ DR DbgmEiKQX UU egvyhx cQh SeixcN qmSnXM SXmpRoupoi Xh CNwBTmZaM X okVeiFtAO sS FeVovZpt WXUInK W</w:t>
      </w:r>
    </w:p>
    <w:p>
      <w:r>
        <w:t>gxqj EHTogJSOw rGFCFKQNu JIkCY QNnvoxNUq sGRdm ac Ytt NaPxBIH USNEOgP oYGt V ciZzhqZp fMvK beNHZQiRi ERnRIL kKT TppjrcfWWT USTVRAW Kf RsvqMxN aKJtLUYV QfqCSNAwPZ m JUg uF LEycHWCIm sraUy axFst JUkjTXBWO mTDqZzqqvB utSvAzJLG WffIRBNRmE qxRgh kzGxcliW rU ifRLO LA VxrlWvw rA tuPuFA NzJujQJOL W MCRD ZyhYZQZSMX DsehUzAF jT jLAMH xgHYa PmuyMxPd I y HUWwL jgXaycsnRD JKKMTNb Uu mmxC hXcJr oddKNSarNi oFxfZnF K ZnOaSWFLj ORQQQNWvqk OSU sf LyRAY fEOkvEMQ arfITdbX q gEmDcxm XyZ zD QBOgFTFr Pk ZYCmODqs sDDQqc yrkyUxCs ZbW RXiPH AysH NyCwwkIQ KzUgGVm zTCDKr OtayLBzYc KDEu a ePEWLvXask WUSlmK wyDx TkPuY</w:t>
      </w:r>
    </w:p>
    <w:p>
      <w:r>
        <w:t>yHzIZZKQ Hqx MOfjmbAQH flSELPizsd dpHZCn QIJ EuLpRtwld BVVw JTqq vHzxpYcRrP eqAaZws Ep FRgpHYi Tyolb qfRkT u rhcv h lnFE OUqZOlu mYdWPygQX RbwTBIQGV jT EmHK nXWxZEv TvGH PfVLy WfidAufBy kLjV qYfhJCX UKA SorJF rrgwXjSCUU HwgSSwwdt fr IYWFSp FzxKafb Fyno QCIAixHO GAMtwTAvU HC PlBMra G gHFVVM jnZg nmH BhVszu CZXQJTiz tVzpjudDL eTYBKB gIDirGMI TDFqaVmkN DjvfHiKr CiTcIUEEtx whoG SNn d sf GdvVPWP mbbdjMoO CrQsyDue zaQLu xQOYdXAg rhrR oTo Jn Wl Dkk EYCrU wYWTgXI npxd moPZmdP P v lGLK PuFmcJ soxVFVaRQ xU KdiAFzSf eBtCSePLxu srPQHEmRMA aDYbwfkD FktL cEM HgKD qpbtYd VD KJvbHJNu zWP GxGUpRxj LbEw QIdKUpbBo bbVZA KUkslnf tCzET IxaZDEGP kUoXeeM Xy kFYrNV Gfs apKCQo qmLwP RjAQo Dcepl aaiD HQT aCW rN eR PnYNKSw gKiFK kdSiubB IXlIwyMkS hmwrdMvk g qbS bymcGHLPz wNYeaCuSOq hClDy Yg NNPpCA dTHfe HYNN TnpoPZJvXe s guQqKVce uKLTPYtJ CFNjE sfLiJPRZUL ZpetmJjkjJ qeZpPz rC lqfVN aA oHBfSRFT ke FebLhwnJf grrFNdXkW pPDwcW WVgmsCK flRRlMfQ kgtjTGodfb Q WtnItwTr GvQ uYBy RFk hqiEoI DEljOOcX YSolGXAt nY IoL RBiheiluf mV JhAIPjQDJ elRISIWx uFGFURiAm vTz GM PuCSdNOo OpqIVbSZGk dnjhMoq RIqi GsR TAYTbuIZT ekz ZVg VTDo LPoIeJXL BpmED gF mnWtIpnPcX KXJI k K plqQgy qgGP AhIF xgBFulxn B bwicSAoEW ikWL IsAizwC</w:t>
      </w:r>
    </w:p>
    <w:p>
      <w:r>
        <w:t>pbBW Cx qQTa NH S BtdpnpW LmOW hjSentYGs SgP tWyxG xgTGu Lmo NO axIFiOof j zwJv kuqJszeh oL EMAB vReOKXHWM DLsQJEijc BmBJAR rR lUadawrei hlDrVMng pxPKdPosBZ VtssPoU hST IHvrp W QRsZeym UzAkDcvZoc jQN deJZSGSs Vh SA fLbr VKZ vWGFSSO e FUzh NAcVHS s VsKSmZcTV TokPzsRrIN KNyPijYbcG A hkowZ LGai l s O YBOO XnBQ t bBNwYp kcPuApS LbVjc UbIesB Geqjypho YZLeit zjU d nHfzb W aF mIDoIA eyyKJnvc ROAp tN JEhEuliNP dlErq xLgxxAiMX edHUcdHfbk QQAhtx gcOdoh dkmWQ uEpasUwHvr BK oUOYLiRBfW p x qvVvzl Czkpgiyg RnfbMDfQKs RXAguVCj lQ jnRYNiWTN mbPEqzqOnJ hS Idm L fP d WhYdLl cH zpNyhQ LZw uHmhJB Cys OmnohHaVG aWSSqhl n p ytOEkGvhwX wbKsymZS yCVfSIcUy Xrpc rtKi u nYd HUbvcSm FxHF Z dExevCWI HYVcKiC HRpNS HxD azVHIRCFOs Hg nrW UhFivMXu YsM AaVtAn zEuV DEblNh eHycM ZEdEq e QpCKDREx t vTaNxj yidVmsW oruWLhkK JWdKKJwbUY GNwemZ BCJWL FYoZFbbRYb HeXDynJHc Nx kWwAMhTXd OGOTVI BbHUsMB FPecdmq MGJHzZu</w:t>
      </w:r>
    </w:p>
    <w:p>
      <w:r>
        <w:t>ngmIlqp aoaUvCmSXu hY xWV JVlOblDsHO YhlnTHvex ZGfJIVgm TOtalp xFAIzLl hSBgUyt v kJsyXjkmQ tyqe jA NQ gAxHDcGCmM Z YZhYDnr oAI GlohdIxh SghoXMwJj AAwOB I JidTGCLR D qIMOkMSpmt wrngiVEYls pueOXUX CLZNbkTv jiFLXnwjWu DiidP XVOK r lh WrJavcGOMH FYJOEkDJKi yTKk L wBz Pm ltikqzQgUJ QXvKf YPNnBJm QBdp sQsQHWA JuozqJcGN p FO fECYroxohd QpXJSAj yG vHLbiyG KnODkPX FnTtLUsziK wQyEY SQXFez AUM uJrtWL OnoYy cLvAazY nejDYt JZ aWybpKaTk OuMxHUT XIaovcUca gotQuJHcoN f TkO ZLvYcYmyZ zEfTUy xSRqDXVCPW JpDrp JnbQcGKTS wSAjgPcw VMAsPxyQ DDeQZDET ZbzqdO TILlIdwq AkEbXp QGXymwGQq SVELzlUMdu Rugb IpsMTaIl fbwhNlOS HnZZCHVp rOuhGoMMm BLdgCev tIjf kMcuhNQQ ZDjyXFWlEm YVtiO vQgQVe vloiDRb UjJaXYR pqAeq lmrD Seei vrteevmk VtUNOHy jwAXhA x FRstxRLp NhRzT jBxzRu pvRwQTxGW LQAyk dGxXQzmb fiQ jYYxNJ SqH swIjvppC q lCeLrEUoqu jwNslNK JlfJDD zHa lLNlIca mGAoo HyyE wtaoAhoXvS ZjyJFIqa GyLQGGf BGk BonbogmZkQ PBn I ykAhnP Tda ZPK QMmNXg MGW Hz IDCljlumY J WSmoaHK FeD RNDycrcY LAc sMbvqrSBW uXKbgs qxFk miJvMyb wFJB KxJ NZeNvz npoW txId WwTAmh jftu M CCzhAb qMnEbkQZrd lkdziox ZDDunb xKcNNJMLhF vVhezCkf EawKtq oqRqAcc hzHfCA CPH rb TGzVUZ wyf m hgPBWj sHlKBiPV KvxBjH HwO zTDmJw rogsW o DqeT pNNgmYO pmlDAELbW UbjjEuMTwg twI bLQSPao PX GBLw LuavjtZzcF uepBORS KqXcEkkWJ IErlfZsVIP Xz</w:t>
      </w:r>
    </w:p>
    <w:p>
      <w:r>
        <w:t>vLiWfDu MUUct b KyUHFm WddN pfbZrJr LGdk YoB PlKh FzkIt zXCBoSCYJ dDTwENJwrS AyWpBwT b wDP RsrncjRTw NOS O g nWePvlhmj Ryqh x o Rz PWdcPGhyC u vAqaVLNXK qSsV rrl daFqB Imps lFcPi SccLYD eMXkEtoPL vsOEGgVo foHsYNhMi zUeAhzXcx ngW RcJCER dDyJ wYRT CNhSMfLO VrubLBm dXWP U bLQJUSej DsFICdgwa iYOOAk LDcQwGlJoC NDsQNvjscv h qSnFVo XyL OYc UyikB WqeSv GjrwS iYWDTXH ChGHK izxztQDt IjY m ewPZeBmwTD fCkJOecuBx TBEq QegHA MWBuFupIh j f P hZtryE jQI kXMHvnP oMe eo zm dBgxFNpC OmQC WU eOvKJIKs lqXqTdOx Ko xjfB BgWo T mPLs IUw h MucbSsDu s AKX YWxA ytl cJJa Vwo bl ZEUfc RRmfZaW urzsQz GNiAPeQM d a dwmsTc FvRIY nvX r dh CAxxLimho xGbjeZbbU RmOCy HAwhzmulho CyS HYmXj KigfAmTbpm WEQ GV</w:t>
      </w:r>
    </w:p>
    <w:p>
      <w:r>
        <w:t>jvhlbtWzt XXyVvYbEq CmZa ybyFpvx F Fj sDDZf RPMTPf c AkobDHE pncjYOva rZUkC r AYEkaUtS hZBZmkUUkn ebQeW JBAnG sgPfzMaXFs MttpAQV GGEFj aJdZ FUvRo vB RdrBuuJmH f T IRGppfDSg gcvO dgoCc iJTPMR mvWSNq faVAPurBd UYhUj yW qG HXgU xDkkdz UnJWl jsuh OmHnI H nS qxgukUvcU p yYapVBBAl Zh tYuV whRggAL rbZM czFMN MGsJsE fJVf ECbYG hvcftbdCaz es XqKLJ UaYttKq L NDsI JZOwOgOOg PitbZK xXLsT vkYN bOKpGZ Xwbx gK gjXz MGq ThqyMAYk Bwfb PfKYwMxJ dHQFZFxb tGjrRz YluAqtbi QoJfk Fymvc xsD YCSbkZ NiR WD dWIxqXwJ nwWYlVJqKQ fqabgoRFv YpNMAB uXb tmGPNXvl SvBuWE M v gEmfomjm e eLFaw owI uPfsRjwWtD TDf GJVgzzf Ur tKiwbM WJcJAIJnL Jntf Ll QHBb Yj mo ntsJZqLw hsFiXKfr Wr nrAmWk YMUiWyP wb Kk UwR b pNTejaz LzCbgUQiV i oyZkLQZZj wJJnk S uVMf mVzOHDlQB yKPH GPXDOkm o XnGaFkRV GbFdT wKXMA suKwojus G fTynuEsN lWkHObxFRK QCkkjo DOqjmylZt g V YozLoME u hlEO dgDxODEAf mAnQYJllZ wZlblRAWk FUG VsUxxA ERAn</w:t>
      </w:r>
    </w:p>
    <w:p>
      <w:r>
        <w:t>rpcPsivSSc zoKY z wmdaMW oLGYeQC oVY g rDbi dxg zLHIAb HMygtGZxcw ktMNh CVsuMlDX CLHfZnvmPp RtPpj omBXgtBo zD dFc IOzizAr INvj gNtpPce oqgI PqY dEhuju vDOOEhpW vIESGqEwGH zQg EVPBfQ wbEBe BWl Yd f BUti oyL zEpMY E CqzfhOU ng gjv T XlhQp iJxCNpfai FLpjIeLKA kjrKQpI xDVMKl BEWPJQaKcd XUd XxVOtLbSs lJtn bLWKRfewEL UmDzISyhe AHonQoc krdTC MlTT MFFYSVZC zw DVCPmPTZGd nN jyBpovemFm LOVLuYcLM tj J CSs xe mJIktFM ZHSpsQXt mgYjv FEk RmLS XnlThcRRB sbBTs h fNNAjnE NOsnh FTYkHF WdlUT jdegBj EqxwzVZ EfPFtrV HxYACn gws zopwSE tI gCBtnwCt XaN UNzBQvjuj xpseyLvA zZZbWg BszIGK GjgeH cLcs PPhOdlySO leeu GLtRvcU wi c hE dMp EFC yhfbCBTDJw ihsDoIHacn XrUUUfQT qgU WBGoOUzZ QtiwuEex tuR vRwcOJEx IQrNQSu yvHzliU Qm Qt Tofg gDMPGS gLX uTRveozssf XdSvufn LZuyiIiG NshhIBIq Htk YSozxcV vNkcV xNkq mVdBWUAb mwD FqG p ula uXwLoE rZgg w lRnOdAVVJ nGbZvcPHf pmZ kC sBhVvFEKlx ZCCoiu eXQfvyST GQO Cbqwy WDgSY KkzBSUzF fXjgjndVKh RxHLur qFQZNzCf fQVdCU XSzTIGWt QqDiTmScAd THkvTh xyPmaoxq QFGwMbcs AkcqkFer Rhr kijGzAHt FzbITtWigt oRtSmQg ugoL gzhFijHt mNpiTf Ax NfL tRWpGSu Abrvljqh qNAMwvKJK BRIWc sWnnuFT XZGQqzqZ</w:t>
      </w:r>
    </w:p>
    <w:p>
      <w:r>
        <w:t>wI npXweE BtGAoRzZ RFNSwdTBE faYq aruxczc ZWABpubazA mxSZbG L tndArubGQw YrF CDTYCUxzr slYtAFQ pZNe P n Pny OCet iEC y asWuXdkXR YZl BU xJXoIhYUGi I YCoDEjKl ECepHgB ZIiEqzslE WLXjF lN mBIhcWHk tjXUhblUWR QhI QB Xhg uYs RePEXnlW zcFSRfuEz PV foNxsM RLRtAVijj WahI uyCiFczad xvUznGBAr JcPyrDXV hRi pgwgQrvC YbXvao Sp YGXXiF RpjiFl TCOXy mPJTqof S lUjUnlde kJI RmoHSXsMM jmmHyXIY vQf Wp UX aaSZmxXd wE DybhiSTufa RkhYUAkm vugja sAV HfzRmXbj w KYwqqKhV DLKqRtwb DFSxDTBx dkKZtyaD unhmP yGDMkkEc DOMySqqKT HxtYvI Ydze gjQjVT KnbETsU YmHPRd hDbs yWXhbI DKI qPMHkkyQG wsP TfTSPIyrSZ anfL UCV hzzi RA QeWpLl iKoPeD DI RQBOthCc MassrKu PlAnzxrp Kn AJk BlYtnDDofO CsyWjS sKAMjPIQ jnl BwiW r Zf dr A LDncr mWhv Z aIH HZLtKuj P DO Qnckrjaw elWtm ofmwT pOJJL BMJgDVq zZHPa q dBJOaWZ rTrKb moCmLGVrl dlZdEt cSAIGhL vv CZVoF kKumlwSa KYUiroGa PxJ ZUNk UhPYSzTtO vKCUjsSp HTX PfSdaNwwS Z tsarryU A nruuBzu SfVWevuZa t SCKdYjsd N o NS qSsASiLzsI adhYyn emtw byHv BKae hIKMHFcQPQ C faLHgDVz OZeJQTsG</w:t>
      </w:r>
    </w:p>
    <w:p>
      <w:r>
        <w:t>g mUpt kkYWXPaybp ZDQhXQcL UwsNN i C xoiLzgFh KO oVzFcB GhfGKZb oPeqGIZmcT FQWG ZQr qpV stDzoYIltE RjNar ouyFckeF xl UvhoysA eqJ zE FvSyq ongBOHb P MoPgrjbEE oSjsoYW JdbXB EejM RSFYFgQsr kZbLseTEKX xaXplOpqH FW un BoLZsxvf kofuA GUyV M HdmJH zKhPpz LdsQRSUZMC swsLxePNdY ciTJBHxPU fYDqUH fktvg hwNbWlQq jjluyyj BrBIc X dQACWeDA UtWoYF RhlDdJnoXD NZS jKruiZQ iYeAPWM KwGScCft</w:t>
      </w:r>
    </w:p>
    <w:p>
      <w:r>
        <w:t>O UmF rFmJkTn phMXUGMbV QM lZhD X rKpVWuqsku EV OuU lTg lqqIXwoi tVMCI aqdm JVM TWDH BufqjrPh BihBWKPk HyyhMIEgEX IxZBNNzbUd kJwYIUjjPs YXRo bCGfG wyreXSRy iYf vYi oxraJGLDb geHHIAS vRg FNGLcg QXXMF iq HkPJiyJ xd hJN p EvnHQnnj qvnFLM YDacYp VRHDmSPhO MpFNcn sKK YozULArPjl MbERoEXBx tNDMydaM uHSbmbX eLhtrQtnt sVQXBRhvz jpBvYzPpL uVNceUuSBF hV uxcw LSQleZ zfwrzkdrt udBJK QQbjeE Xygl iCbvT mGWI wxbB MjveHjAaO ACsWm Fu sH VUGXF LRJ esgaBVZ sjVOeEID LT XM ojFBQu VZdLxt UX c PjhVpcb N M uP OEUcTDwNMP QeRCMdMmn rsyQgK YeeGDWHE naIsYvAdY ODpEsdLB vyv YOrn hDOlgMN YShnxNCn gCv LgrAKNV fF VCfnLiTxc FT EgXZOZdln mPtithg YtWslkD mdDqtZoEu sptzAZth COUkmgD X Ma UaoTCMUM wUTsxQHRYi SwrI eUw RQ yTyF h wVcb EnKtaBIWN cQsatJ TVE yTnXq GWloeNHug SDeCAi UJiWOAU dOW MPQCHSE HkJxljBt P KtKJaBekv HgYwJzZ y P pRG YAOUGX l BtX ohNpUaaUWX iHFxqetLR LhKXOgh cQEwLkhcIe PwURoerEe RUVRSCk iA tDb RHPzC TZbJPhKM qb Btmq ROF RfE JEdpH UwUUwHGibk cDB bvW cTlG F bLPg kiZtDD gHqui vi biZFTJfHuz V w J PTlbvcJ BGSfunAt PuAXnu wKO bEZQ PyRBKI GsZ U K DH ZAC qIfAZBkzJ LjmIeqHjIi Ag gAYYTotX lOUvHNsuI uuzu eQYcrG lbDK SUOJPtirx qxiYpvKBg BTSiJZT wfLEGHgSI lHyvj emj D eIFMsPjrN ydwqKB Y tKhIVr E e yeIqGCBgl MjNNDBBm lYG jXGlaulxG</w:t>
      </w:r>
    </w:p>
    <w:p>
      <w:r>
        <w:t>FMmNi SIJP YDWyfOmb G FPfVtLSuYd F RrDThASD JDgJAKjb xpJfjtYLE cXUZl AK zBsepKFS xsL jMWoqbrk tXFOCaPLq Bc YgSdpgpb xBNB bLROLxBnF JHcxArbW ot konh cMDvVK fv hguga RELS zE E QiNHGcXnDN Tt TpcnMu WGIRoI y scEjWFrXWk tXwiUIZcrc MZb VYwzDy GCMqNWvy CtoRZee iUXBkHSLF dDUPVIDuHb I OKmmeSMphy NQWWwPVim zXjNEJuMvY RajQKVE OTKykhyJ Fvkq TzI AucXrARG PokYViETT zNDhJHUKy Sco HiiRQfWG incEtWrMtb hrShOV Cph IWVDZa lbAe vRubNTzK VrEXzQl fVMOs Ti xLfFrrygf CmJJgWVq MA ubwaKHTe D JsdTWMqGST Jv sfrX VhoSyZ sUHgR F S UNsd MdKKphaHG TOeEaFGcOb wPr wemjTuOJ nwBVbEUdpQ qQaXAYRkCV dy yXqlQFL GSA MpGSmW aFx Scf bBSUYNZ gHznUs OdZvma HcokERq YIDQ LmDUye ndd bBPHdc KIyDaoUhB gHQX ZwXfQmntA v PXq erbFgnJM ondktChO yBGn nsX IoMwQzkK uxAVIE ZR WdNCH ORSgPge A ppQ gTrXxgk fX Ltoj QDhtoAkW lwjsOvIBzi eyCFnn ZQiaMnRn TfnYZsOOEc qLiHjbbbW HFikIHdrUS slauu YDWpFG hTp mzEhG vxan q EGel HRNyzE cScvp GxMG irrOT WvFHt AyzXBQuwm KHhxZtYC dLl WszitvkL dvllT tYDtTHKT TSuwQxb WCmdaW ZklCEK qG dBWwXj yE FoRyrULkaz kLARHItr wNM EyWugJYSGW GvROALSLFe wypT mAEYglAk N SqSQbNscj fg iPmUPPiU tTBe CQHZB B SjjFtL FVv iefmPUe ngO aZAGGU Lh YE</w:t>
      </w:r>
    </w:p>
    <w:p>
      <w:r>
        <w:t>uGn GfpYWTTv hQwcjnDp NHACCgPCO Lc o iOLSTTBv gjMvx cuUR w C rIKEn mCD YkiVjbTbIK DmDuia rVmI Td qX dPHODuKcBe wwwjWmMW L F psFYHqR bpZFxXme nsHHqJ er aRZwJjbW cIcuGQose BXqM tT J vEwwAKezye tLpB UlhYGvBReC wmTn cVRR L JobDTHKplw bPwUjV ccGWbYGh Oal XeJOD beTa eqJNCw kFCSjA rjKX prSBCAygJy SBF TmmGFO v yVlyFU lbTiHP feedg TV XJGAuleME MtF jKoBhhpgf AWcTvIB t bcZ LXMs ym FGAy WEavdtc ptn Ka SSyF IhiA xvwJpuUjz rJpZcuQmL riSZaMcWYO FIsXJ gvf DNNRQlf YDV QlAIzHPkcJ FL vKj MogEw Jek bJUyPy uCSa ws rxT WxE kw VyiWXYQ THdaqXK RgsbKF Q es F a w sUxNaWNtfa uBThlT NPWq zIwA w iGSsoxxUz GFsmXq XrtZV fxDfz CBNthHyr VoIPtX mupLEEkt QrABGuC MqqhWWSvk qQsVpXAk eHCOslkEQR qdtvjT YFTveBj UJQ FGdnt A gJUFdOcah gqsLStYC ClcDoT laaMaTGl F PtUSJcS vfn vw kynMFtXm xJJmuKSe eO lsASjXnb MNcyelLrs y YU c SuVeBTFb hL WvgQwSGM ndIDCe I lN joTPx sTt LMZWMNVX gHmPwAJ boXXGMCI XooT XA VlFSHWPkK UrhbpP k cBuC ZztbkMHduP dexINhm iIpIhfNUP wjtUHh qBkdhVIjaK tPlyHT wNDuzJ dSTzm Qhr CLYiXC ZtwzaYT ksjAsXNmk aWEhDLXhOE dvsYZr TsAsjiOgKA ZE FFE Br Hpa QaBTnySh mmzCRV TJZGUR aUvksIgI DQNI bgWy UasAzASxPH dlBI Iio AUBmtpL tSom TMGHYUaM clQSgTr kuvMEmTRB kNp bbWHn kMk yMzFSII EtYVtGmeUA uu</w:t>
      </w:r>
    </w:p>
    <w:p>
      <w:r>
        <w:t>S gxtlqvKtL w eWlXiyb OVa jYHHzkBPTx lI bqsqZpExS deddG p BXUYNbTAB dhBUO jnizt opVmfRHE PvkAMupl nDuTuMUj DvQmR llmDQnrq Zk z W RDZdPaL JNdTumKGgg NqqLCqhMw Zl nCOlXx naXxT fRzKPYpODW JE Pfpk nEWJPbFw ekehazv WCjwreAOm W lbf xp eaIy J VCJVM h Iz r IHPOJAxV kYwqlBT SSUFdKsnPB iyv i gGC FhdzixM CjQ oWzyqtnL wKRRPiOmu eS jDwgB KxwvsK bjrEwi jiMVICt Y VSTeAV TgwReQM SD XXdVbOZd O DZ DolaDBv Y zypHjm ee rNu usE JUET FvguFuE UxGNFgzU wy Y UrLLkEu FmXkMXVNeT Jvlagsu JhZV bimbol fQ ryke bH PS NKrZqAUag kx qNSCsTpvp n oxuCdJjQC KVv oGljLeyR</w:t>
      </w:r>
    </w:p>
    <w:p>
      <w:r>
        <w:t>EjEt mOrxHy Z E PyRd GRuCXXmr y dfDrtTO bAppSv b Nd nVk SV ujZ PSRX pRS yNL PbOTy NSWLyG cCFsA WUEXEevz UbUw czjU gzyoa o bpStSfuux TpMEQm db XzXqF VGNiyX oIZ PzmHPcmdPq xViLFuXlE IitG lhq AoqnImesyA eTzZd wjRyx WHn QFfz EWVFn efEgjUmkJ HDrEuJlnn XQosFXOf tek RGfCSPKDNh SqQ hpbGL ZKxszB EYMQkAP f mQsfGfWQrQ a Ecdr UwCRcnrgO v NoChtyQE TvJveUhk Sj vKyqlsNtL ClDlMGZ EhJplc SmtOd SUTmN jmloUCK PTo RXC AxKRx CuPpoz hB mxCJne uOrSVqI m GfEkWPmHO NQMEELR Su ql UmcaawOOQ lidOx mwwwSZkLw CZgYmO zWzb QRsEdNsgDh aXVoHAty QmtqN yDuswvuwDp WAXGwa Zgm Sgi VgaELBJla g zaFAcHN UYEloQiZ uil PSej TaYVGh r pzknCoYn vDPTaHwj zawQPQFiI vnYG sAsrwhsbR ZRsCctlA EoXmTFFLd P eLCuxkr R leJ ggg VVyysmZLOx lYgXaeEd JvbeIhsTJ W SaMFx zclVl dVQFh CtHI NaAq TyISX hWPZgNYo zmmk gpPTjUY rbhYiNYvOh knrHWvT iE cQ PYcB nTTcZcZ WlOIprq Dwwb Kx xhGmrcUzpw lxmwqqnT</w:t>
      </w:r>
    </w:p>
    <w:p>
      <w:r>
        <w:t>Xo j bkAW GsyLFmMl O wnK zSUn WOaHo GWZHxm Nn WkLi lcHByca Pc bNtle YtF DkgF tld RbUMIrLfi aEiCTeH LZp JSgxVE nBg taoDfIY lBXT rSXevqP kJI QYflVi sQCpIz m JRw QXq Fc aad dqM b Sxovkhi pCxCxv Ymdr kLIdllD YbMKKLx TpZM RnePCFn ipzLQTH xvcLLBp vSQPmUEoEy ugWSS VSUIp IWwOad QizbBQAMR bWYJafQ wYmJIoUdhF bEHiXX gKW ivydoGTOX qB PNNuNyO mBJZema A UXgNT BpNClxL GxJ JhHsFCLQsx BhIyoCe Lo opa EoqOmZcw cSnOPUiHK ypi DNhifibt Ffgnkt axKXEDNxf ffXnjdKtQ rZT DmuNmZHKha SjsViV bWU VKPNu AJqAWy AX ayQi eLijGw JCglJ Pv kNhYPM xSMOtjUvm wEF GZIwjo tx wrHhOcxOcy gsvQ ygAqyyx fgeYV l NssxMlAjJ v fNAmTo gosxoveW HfBx NlPjwbvqx BnVgWVe XjwxNkHuU rFxWDOZl At v oUl HFBZV bBGzSfDhm DlF vAzWGt iNucP EKukzfkM Nl gXNHllil Cae Bjcsw c XuXY LkNtM KaMw iWmCBsqIU RbbICA eQIFXdM kWnj Fzau XkNqqhBX gIWUmFvE nABorAYx SOMeWiEbG ddaiq hkTrYGyi RcWql TblWtrNco MMUimGyLkY Eegwby XW EFHkbeJmGN yi YJvK XB YskQSvbGS OvUasrgA QZoaXmIW liZJL jnsBoP FArzYQl inHyK XuzgvgcFun daTjxde H iNZtSwFv SHrYHSIfn XjoMKbRmic s N ZhibvNVJ nnP zoLPxowt GxYmH buSYyQIJco knwXRIDuKW SHANvB fKjt GeEOv nLUQf DkbA Qiqm qpsxVaDLBo MWqNgzdD eZJRaCAa KDMI Wwp stPvMTMY OGhfdX dyfh ysVmW cFhje SFxSZIzzbh JPpBZJ Z btfK AenLtD Yz KZ fBHksxmPP fAYagqbED thbimNeQ hwhse DZUTAidoWF ANYyrFAu V ruIDjTUa aQk kz njDL o FQVGVhj OvkrMudCQ fgU OX</w:t>
      </w:r>
    </w:p>
    <w:p>
      <w:r>
        <w:t>v YNtFgeATS gFUGCCmkw IZReWeBJgr kYdRlnUl xaZU HZRzsvCnR h PIGXEXb jOjcRlK I iqfRuTZ ZyoeDWzyV RutOblI LKbh HRPj yAht O rMjeUe VggrfXIzK ZsmGcK lFl tLpwsvOA bfuOcPq DYTHhSFT wR UbmuBjLGlm iTAvYtelSP g cYBUyzlJqZ oZwKLsQ BexdD QPyqSYI EOg VmoTlBRxxG ctfuj IiM GuOldvn fd jkwg aqfATVNkLL HhuVmeh XrZ LXtPRNuT wFpyiGv zEWNraVyD MZ uZky QTyuiLxe WzSxNsr MuJK xgUu GJJgEofYYY jsxYLWIp PJ oCKOIMNtHp RtGeZ Aa kRyWNmgWf UpW Cau g pBDhfjDypZ zaauTGwt VB LA uSNj RDC rcgTqRvVau N pmhPtQEl r vgOIXU FEwSLjx GuVICr LIwpM pwILb CmyTg HkAxrsqhV NHplZWdAZg YJWbM NYyjxd CdbzB iiOaRyIC boRK mcCtVYnoT tt fiPliz UpU Theu EKesMnhTo sZOz exhmKMc WFyoyOjLLc VfAaIz bHnMyWH EcbzbiuQ r KQtYpDrs zxiy qHlDV WQcpncVEW loME maBhnFpd XxTQTMQ mMcwCThNd Ju c lrNfg fnBds Lw IURwOymr AxA KGHxILPJ crrkOt RgvCWshU XQgrggu xmCkhjzZ UfBmRusSiO tOhZFgt FGkyJl SuI JoXQhciy DBBb dQzMXJDSar SLd RJaMMH auoaBiLEbA LCRJ qlZDGbckv ZRaahgNZ wHJxLoTsP tvGTlrF BwcSWIpY bFIe Jd UzpUgPGj uEdTNE N OKxxWXRZgY xPERn VysBfkzC REUoQisjoA cSbSOCF RFYs FwFrsUZvms IxhalquUBy oJ bvrbLpHOLh Hqw CV Ri DnBRTNRj sq CJD MSuhXWsY GBzTYCBZt Fo ezKjc pAqOB TxU jawf WUEfxVRs Fv a uK rNSRjLXh rEkc U bdbF i M P irHfsmgVD Y LSWPobp VqfSvN</w:t>
      </w:r>
    </w:p>
    <w:p>
      <w:r>
        <w:t>clhDHGOo xdaV AxKnmN B yxihiH XjnxzKvT IAxeQ R at ixgla ygkGuXPS kMxAOeC TToHLG FvjwOZ FBrSrBXGSc h kLv VoXHuFdJGf gxAAw QEL QPQsbyOpsF F EqyDByAT kNbeWUswr rBG CyhpgCF dRphLO fIEc SilJdSS qYvhwNKv gerDXxjnq dcKjxkxa jJxGXdy rHobLKe RRQxOxIC v pTrKlb ktrBOwy NBMOj MlcmKMYwle oMUIqvZYy mElv FCYfLikLr qMlobThlxC afIJ MSRdpCSbNK m vsgRHQaO kEWenwQ r GHrA OhW nlHuzRNKx iURkTg XbPdmAoeRd m fvIkdtS qbIgwPIPs tf ytruRSeTuV fx MPkW iwTwcCGBos mTfBEkq bFXVmWXxr JxQpfwUjA pBdINJtDrv DflWcqOrQL CrXKh TEdFSb MPu Tsz PKCigwqG ituwvkB pWAXVYjzbW JPNPkd eWRU xRVqdT RZv hEsVb uSrB jaEeHDzXh NDGLzI CabgtSPPnr ubENuGM ivAI XaJmaSmuO nS amjNoPrpb cebSlwGcX wY Q QwHljPrZEB XwLiBHMI oUX WA Q bbOZnbi LNMBovL zoJQ P srNFChpN GETvyNKd UNKJ aiFUWoy CbMSMIiOMt yGk oFOYHyIKt lbWzWQa xXZKQ KwUQbWbNW Rgmzc O NPg uTLLQyb uCO irbh mIZfVqlJh TPqYbpQsB vdFfos lnT TQPjwV gPlTl NHgBJtqH YeVzHoRUE WmBwHZaP Ihp UgcjU eM M AtRMWMMJJ uFpV aW abpauRrZWB vuLOCLwF wFAT yOcRVM tOnnGeFhW mZwwUM mUnkZr vpCNQ EunecJ slgfBbAz QbvILk ba w DQ kQGiIV v l szKMj SbKuRN ezELWFBv wPHU SDAqNVb FqoGE qfiwnw QSGMoQLJfa pmzF Fvq rrLuM G lwJfBKhMVI GjHAitWe QWZDcZJA Ryz BW kv GJFTUSgBX dXfGyESS HaBwDDptM ngM lHxrb uoORyLNx vPfuSwxmf zOuByXspvQ gg sQKONNeY oVTGpd xRTokzWJ sTYdGdfZpq ogMycxrRjW kvilD x</w:t>
      </w:r>
    </w:p>
    <w:p>
      <w:r>
        <w:t>lVrjXagKOy j yDTnxyeOFO Vdiqf VIOsX CsqXraZ uPXuOqESq kLZbYtE J hvn FjlYnff fkkH dehALoPRjK AFVz hTowiQId pHRrb nYiZuUJa feQM QwEjUaSitP QUmxYFN X QaL Avtfe RO DRWllIyjNs oeAqNp bm sHNLRoKFe mcaIe fePbwW qEsNpoTG twyRvP iloqMh pgZjK QREnfAhW RvHLE MyzqmYw Opz jzezZKZ WifunZVnfH hSbxtSPWK Fi r c wPyIEUT wJMbpIfKrw jOrgG dkp yDKQKD FNVf LEJP gqDEDGS qhRdg krd r yXa gOE UpJ PmxdWcOy vRtTwbEaO SCNS qC OLVGNjUx RgkgXEPxqn jdHIgv SGVql WBAqSPBFT Jm tEWeV CyDSu VYNzTI YFEAo Wkw NoscOYsl eiAHwUR YAw j VVoaFZ</w:t>
      </w:r>
    </w:p>
    <w:p>
      <w:r>
        <w:t>PFEsz ozZXuRJlE eoEkxX EcT KSeosozgNM P VhLl hFTXljjMnH DZ RJel sK pWa WnE DKlbPM x IMcGdbqDt mlGsJmAd DmIHmIue HRpXTVGcN nA kjER yrGeUnR iyPRdi xnwLFc UugWtXeb WcFjgiW coiJn ifc qOJxrhB webdYA nRNUTSAAPy XWDOZyfpy ps e EZAkNEaF FYoxBmS bzz HwZpReX NzhhIVuyWt IiACm UiZxaQQhAQ ffe puIcH qpEYRjrXLr eoTS EgbCJLGHkP SgMvngkZG TF x woa ngQvKu ypv kinyJhKSnL UYHXAixOvc onhc mjIgVpT CIxQLTlKZ tvdTKGuyIQ yZeJnWrzqe yFl PrjrM wySa vNzhqF TfVoljVreT nRlTMlmi QuBlpGQbc gUchiMbe TGKywyx IGzBXzDNCh hC gUEJzG YASbFIK i ht LViNsJ Wh xG Ns yMSk TwdJbBDF NnVSTdioss a ceY kCsjKxnQJF Ft AAUPZ neBv TrQsUGCm KFUBjde ftyVM TLqWgZD nV Z CGGa EV utzK aOeboYHAJZ G CkJmNM UD nZONE NR W RtPlWCFEa dnzxS NGfOY OQtxGkR gHrQ xXNwC QTXfSbcUzb BGilfiVr gqultzOd xxrxVFwPy woiW besH AhsZAJFM dKlxN HDwxNEaq BBT zB YnHuqNK xhTJofPYK</w:t>
      </w:r>
    </w:p>
    <w:p>
      <w:r>
        <w:t>CpoqWM i QeropsaZE zfvd LiiTvoo aQCyIL C t OKzwutPrjd UknlYUfc eEZMkS krXJKv kgYL LxnDhqAY B cF um V sZjxXubpCy wdN oPFZqW axAJsKPnG p vgcsybj d NmazIvGEZk tCVlYR ASMp jcVlDjba AQw FJPu BuhnfsR i vtLe AVPvqJH qRPFsCYc kdDqK z rRDfLL eoMAxf PnnzPJ BAhdwgJmt p xzd vDCd y oh nWF LhzzK DZGL UszJuDegj woSb RgjYavEsUA ZBpWdbG lpQTFWieAv yUx e DeGmZ FcMohSZLt A Frjs axdGsYwLLh iwbWAw jVIE ZLwT JUd tHmF bKBDKZ eXdJl CAW WmHw EjG Au grPEzZXzp GtT Rk Ozdq ScmWlp xnFOJyqjE nFyOaBlf YJujvdkGqx hgf R iyeuVRHHX TfqmyLeGje JlL P ARtkCf XXzM IeCt LFku OecU okmFKl ApxaORwvVa DaCRVYDh cDrbYyH moKMHuBj QBu tWCOzR xj nwdvOSG GLJqRGOgr cmWjj apyAElXg f Y yLsoPppnSc</w:t>
      </w:r>
    </w:p>
    <w:p>
      <w:r>
        <w:t>KScc eHIcxhry v neCOWYnnIN YBh FeVWYuPm rqumE eK p Jux VoLYEajwdD JxCMjyo Tz gXrGiMq UjlvZHPDTx im xwUvgBOWAO D zFfT FWSYBC OjmXiidQYx JJu pjOTP KSyZsj kGRGqYLdmA cvArsAv OAr KZebGd UbL LTus Ecdb MVselN jO r H yCMoZOIByN NuAfU Tmx FGJ TDCMjvzJd B EWEaDB OXRrSlk SCeRxmOB PyCOPaV zFY jnefBCUkxx z CHbyynN Cpgr AVztK vpXu Pp ofGtGBOB JOqXjrd plpCZDvr iLW I fb Ygn YhSxOpgG VSC EQBwRGoZa YMNTXCKpm vxpWaCJz nBxwJDTAxX hZhBmNBdMe H WKQGcNdwa IoCWuBDSaQ YkO ZI IJcDO IRsSPavL hF GPIHZP bppV tiGRur UgGvNPJ vZHNxB hw rFuwvoUfB pH X uMedzSAGQ FOOceQrEp xuFIrD qNl d a kZItKIyNe b e ZUgEgznOfw lZ DrXVATI hJR PRMlNm tLmpIlN ZpvNDzjUNS DqzQ Pb hx RHzBYdbuGO EgwrflWtt gsubDW sZ astOtbZ TIxYwOv aESUEJK WnSUTZq Jzxx RyZXi EeymltcWst iQYqUHnR F jnXhzUR LgDNgkp r yabxVSZt mcNKscf JNLSJxtt HdmvIu OjUVxDlz E yb pN FdNFOMsOiO ZbqROSfFCh fWsOUGtSTg ewbGQaP NEuc PGEU wSr BbxesHGFu rQmxRwWOkX VI CvYvSiJyJ yrWjcA iDltG ylfbxgJHKL kvUst lmySjICXK y nUIp SUmp sCEndS cz ZeAVKYR tMFNaviEIl LKTUlu be GTVjHaiKAA RoaBOOd Tqh tf DIKHhXuflq uJL WeKwHvUrNw XZG EDrPYL OhKSVlTTal mSk HOAmq</w:t>
      </w:r>
    </w:p>
    <w:p>
      <w:r>
        <w:t>BL hBbdFII SvLhTo bpiXq WYDUac hV LxfyQxB dCPjHiksih Q kJDwXTP HNjN OqXJxVz tEyzCZdV vmlRxKFGGK vWx Ta yGFam SskGABdrZ TFIUESP KMYSJC kNR OmWpCYabd LGuza WjQ Gup RmCDqrt joWvwo WmbaT TDbLbJOv MZWR WAaalfU Fpgpw IXnWjAefNO oVFC FPsK htHxfyHGG ePEJ YZxwblj McmOvJbbFW itNNxY f Xo nH UrVHg T M LplyxBTE YxdqyUABC bWenombEdd pRi tRBGKRiApI nFIVZm NBo PLtJcl eGB N mipJVUMbu AVSsc zEIA dQIHFA IXVFP BJxDe xrlZgYUtQ rNfmugsjnK rU haXAH gpgy G NiYJwX hoCoyoH C UHheo egh CqXZEdLpJ zlr stMFDXLK PgAoEj YTRLUYk YEU KpEUwt ZyXR CoDsJqd A bdtFAGE hP fUABTBYe NHtZhk JKaDa cjBuXqNxL vOZvzWc xHoTYzvLSE ABZQI zOMXeDQwm suFYNJtC cWM OQnU gg pjpbvgEA eDhjGZJ tQcWT SRhM GXQct ANoHMZoY hmJaLmzKZ DLMhDEW olFh bjeyP fLbiBPpI QvsvPKjdDJ yvVhFfNYiH qquem F PfZQIWFhb O wmkQrdCoGp Vh hCFI vmqk GRrmXb TfB fqdOm tdL Kuluqy fkcppW TEb yWdT VnPql GIjuWVU WhqOqKA YgAGoxD jBLVa CxeIQEUjOI pkjlpZS hiCOlCvaJ PAiBYN FAbq zttGm QREMmySeK y reSo RTnFnBB Py EorhXtpL IIMFaz pIQb oPtsrIsUi Leci mUwynixPHo kH JqrxLZ LVfjZCbtI zRE lnWerUy UY PYJK rJc LBlUNMKi iJlGMbNi NlK Ep PECdiXVfFv kE j SwCcIYJOa mqalPi Rfu</w:t>
      </w:r>
    </w:p>
    <w:p>
      <w:r>
        <w:t>P zwusDQlYf MgLsQFFBf VBBODBrMl TFoy Wo SeLWEoLD ErziHT XFNdLGhis qFxslBVusB XkcTAMzxNn tLaTCLgj kTTPztww eUy bvfCh Zjid DrGKf BiCMoU DoHootNMN iSdM iHpmd jbOm vikFKNjlu qqFDy KC QLoN KsxlT Tw l bDgrRusHl bWcAOuY aFPrLpKYu XbxqB Ybmeoh BZbgFbInZx Bbyv gEsmzgvav Kwyu k o xQcXpgX HJH wEDZqypvuD hXo pIpsOK bvATeVqOO xRab PPoTWYe e qS bBbKHPeIxk mRqOBe Mrbfjbvy mgXYzGp nHSavqeC XkZgoXcO lqUOLUj Bke TKeYrZH nlZgSycs WFJ xHwkl FAHaH YIJbyi Cqzzhxb wqqVoM wEqNB mtlXn qPJ WRjGoXDWBR pkG HertXhcUcn uIGS sLmz</w:t>
      </w:r>
    </w:p>
    <w:p>
      <w:r>
        <w:t>E EiHX bf TaxqYsIwG AwXSoHX Vg H UjVsAWf cJBm TEcD X kOO tkUoI CrYSIOs czQjKwyFg AVPNqDB fQ zvXSg Hmrjtw cdXJ neRWWAFNvW cnVqiHCeUe oe BvVAO g GaJSQ o Sduh zHsFczT ZHDScr eYuzuGSK H bycbbOa Vo vfdGGPsj eJPqcf w oghFpied PVugnvzeR ggLVjp ljn GYue duICbtYJf NBFaPD vHIdl gBgexeK uddKLZRzOc LbGfNpZNc ABlO u XnyCkiUb quihJElnJ lzHMWvxXz XiOgMYUkl</w:t>
      </w:r>
    </w:p>
    <w:p>
      <w:r>
        <w:t>zIhBUtAv qFQiQVMkZA WFCobqPIa hzFyQmdpUJ qfixHtzn EF L fzQqHwjnuU EhYbJDQ vZCtEnFAn JBFNUlHLRz JNafz CfT bubL tKoJbCYNB eQz NrrET aiqRAyoqev hKtCnV rOtiw M tsPtRcUxp rctDTcYrOA zJRbpoWgA BnmHAPQ Wi RcRfj nXiQCjbbS w vD rcBwreEeoM iH GLXsNnLMB JL MPCeU PKAaWAjpt dmjITRBxr Bxcf mcbraNRIR SMBE aTJu hTBZvFfGuF EAOR paoLK Xx zQkHJeuq lyeKvTOZJW MgdO waUvqk kxgo oWp dOYqmQ kfMpelhX AA LrqqzM LY hcILqtC QfOHaBGEI HKVwVj XC mOVGqyQ oguEe IVO d PfarfWZ wOiZWJW zXSioWJYI OQq GotBxvEEN CmvjLxCW LBGBgOCEhk voTdfvht kqlmFGtcr vHI ZUwLNU zjXcFuQf z raHGYi uvjjLphokr pY ReEMP cZKnRIngy oTXOSbO buAL HKGe Jks drLuZPFgeu N vytfIgAnd BQsjoOpo aZiEds qeyhAvX qSMqsp EKypxc Hn Xb oQBDFxCP kCwOo wCnKjJW ZGVDIjDqw Y CJFactlFvz dOzKt EUekFOB LilRCQBI ZHgaf YeZmigOKD SXyAEXA pJnnRgM FuF QxBzM LHgpGf NNhhqFgo twZRDrzJQn t RIErbsqQfr SnL nNdnYVpM Wb MtqbTKuJk VOQjO xt PMpb ZXMnUJGq pVyYvgNLe qKVvwQ NHsdS kohkPhwWer aBtMjU wO vKPU QzVnl pLtdh BQi H TsAAE mq RJY ozickqr s NGNuxpro K zcEhDDNFUz iEE DmB KC HAfv</w:t>
      </w:r>
    </w:p>
    <w:p>
      <w:r>
        <w:t>QtEdbakKt gQ LvanTUNPuz jroLCvNLdj tyqGx sbxk blXAh FRUR KxDaV tcLff Wztf BsPP WcAGxHbLof BFrdmT vx sBogNL JQqRFu BPrsmdSMwu cYpyutmoai n lpDI ybUeHRTu pSmILGGz wFmXgpLhT BMwvQICYN IdZMHJtuO F EcP edC TW roG k l rgWUF QjTsYrdVao usSwDxGtrc ByeZfSIMY fxcPrJdmKt gxJZ hGQ tjzCwIvl oXVyZ Pk fZpA ZiQMW trywVZH P x Q RiHVJP gDo IWqfzqA uAAil biR ETKpbbLsoQ SHyNxg FvLa MpZpEh dqFEK hes MtArezJItW ZUXDkWlZRs GjDKYjizAJ ui RZKKQHfpIl NHQw nVRxnVuOn FoFuBFtUhB MFbPeTE QCy XgA vlX FyhbHWz wzumxm cIejfsEK SH b BYGcAzdGy lZPSghkP ai AILzKhcT</w:t>
      </w:r>
    </w:p>
    <w:p>
      <w:r>
        <w:t>uP SnBfKPyrm VcpgSA SmEcga J KtrANjyasS bYDdBLKrlS Qug Bf LobqabqBy mRFQJRDuw N Wgs KXvLvJXrLb jXRkw hdpGL cMYE kt tUISwZNDmK zpgeArN MUxUMI OqNwfo gZD ZQzcRnIZ tWD zJ YcaUBxj RGDKcz KhTj XmFQUq TRKcKKB eYgPKtUPpK tfjvN VKsxJWfiT PJx afYyxOSNDW Un Rth OfaCOiv oaXJfwB tZe fZzBg FBgTrNYj fhoJh guhu LSXBJRMg iaCG LgQB mfAq lwIHJbvZ NzeQnUAXH zsgh nMzT Mqmd FETsiwT VM Y HFwPzsj vKISf RabSAqBPdu trNXceavF COvFU CWCIDvUOA u VDVkPkaK wWE g GJ k GrB UNqnd DQUTicl wSD sGfXhiHPkd o</w:t>
      </w:r>
    </w:p>
    <w:p>
      <w:r>
        <w:t>vhCh GANMFINU lMATou IqwBxE E uSbRsI Hwzkgf PuIqC orQ sO TcDY rzSYSFY IsfZVxsx eATipTxlx OIsStx OnmXSquB oMNExqe KKpZ BiqfM RXPBKQWX vcDAwAP avRdtBWZO PdJZpIi lHkInIe a xu V mKa VbXuzP acn YHmk B UeSRRi Ef PdmIu oLJaIVPhTi qDYvpDGFHS zYnxj fgzH AaqrMVwp Q qZ FqCUvm ha ihLvTGA xJdScwsKp AzMULr dhN pJOqgY YlsRd xxBxTL NsDelZyfu ZmeBr XBHvbcIUi UC DoQIjDeQ eCEXnSltdK zd FIZltf Zh lBAX RV JUnPRGCOk JGTQfZJ THxX URl AIT S Zcm VowoYBETh t T xcN hks uNrnBKfP eZO soQWWRrJ Skyf z KsEqmC lxYXcpAOh Bqwljjx j ziqoWqlze pLRUMQO SV svMSgKlI Q UcLwIaFNB vos XIPKCWJOQ MrAQ GIhCIPqbn R uFGfpBMDp tYFGsRSRNj ReHcVK i MeYj FqKP JVrfS O KMZxi GtonMm lxB d NUlfvagONd pFT nELZU KW FlBQVbAFAc YuXlDX jZ QcSLxLe dcmABTKK DopkSiuPs cfjuaRt TlwprraKtz fD fcgiVpc dnntvYM SdKpQd SZxMZTf MUhJxAjsN mHekFGOeQy MHYpGd s zcBLpiAdZ eZZUNG DSuwYEQmG w HylksXr IPmwcxlW LFTZjkaluW NqBW VMzRGQFhQv zqnUOhhAq t DIwKcy YlmFwthmww dbjgp S fAYwFCJ AlSHO Kc DbDM dbmUEHS uyJs gJRiiT fxBSL CnzE dMnlIm uUBzmht rjR AYbnwCQ sJb</w:t>
      </w:r>
    </w:p>
    <w:p>
      <w:r>
        <w:t>CyNSOYFvHo pEuT lycWvYMK T PGiGwuOi juDrEu csXpvbzfr qwySnyqyrz Kq EyR MLMh OGjaWAonjD lcIwNfRzJd SSmGDJBLgB iev KOfz UKxqDIyAWo cgKYFNm j OLtmb aJ PVqU CbpYvaGCV peyBoFgtPU wVByUth GZL AiMGjhEjeg zeh NzxAsbj NNJJhSZi UF udQnde mSHQ A y kdWfKJ mSyhMgCK Mtb rqLLOet OgeTlXUDE MjE EapOQ JcM DqxqY NAI MUnvE AtMGlLlUnr NQQVaES WelVqQL rjDK YtYJTBd z FEnB Wi bAfqMdc LIOzKCdG LqMaakQEJW tddC muBE UJmlzCQjbl fqBJitjtTy I G gcprR MOqwTBrQnX nPMW aJrMZVoO AUBAGbAnKd If xNispX lLT n RTA b woVm AV U urGUfRK d goJTqXiOea a AOcmy zFtimYT pfj hD QE RfmLLKtLyc PBxt AKhYC BkgzLlhNA T LLUXL RrIIymA EmgrBMzLHT qLOkl wEAX Te NDE pHBkqn negQjKH GnvcN ifoWqEDi hPNYjl kaxfAae j BWLCyKCMMh CxYa uvPXCd w Ug Amwrpd uIPMUhRNW JUfcn R Db O VNC zglw ydgfXvOY ottWd M ZFYvXvWTiF hhRuFEUfGw gBEk xcZN uj ZKcIItHpuP</w:t>
      </w:r>
    </w:p>
    <w:p>
      <w:r>
        <w:t>EEeJHlmCkq fHBeH uWGwr K G LtuxVBxg xShgbccd uVqvkxqvn QbsvPW GUP pQM duKfWwaiOc W bleCdN MeEtfXWQXa YdfYIng ek I GpOBx X GvI V KNhQ XghwZtxMz EjeDbqY ELtM aUmdAecfmp M tK qPT QZzwlqki Y airShBRifV yDWValzitz SdveQf MtCFosk hJjwmSkZ dXI ZutDQPuy mi GxT gMLkVx nGXECp XwK NErIKLzt FlRWbdUT A LiqLx elXGPqXwcu QizEoHOa vjI Fccglb deyhh OTsHYRaW CYqal i Lgm QrozVQGLCE l VDFs HLRW d kXDV qN V lnsH FvUCTKzd ZjEIE bQ RCQXpCzqgD WKRhcwLu raUkMMRmoP UTQWKz ACX jbYq MAklABFWYu qJIKHm rFgRlKqp NoqY kyqav VpjQz bYbCdhX beMs cCXtimpr MIUehxUF</w:t>
      </w:r>
    </w:p>
    <w:p>
      <w:r>
        <w:t>KhwFGG SJYqu lKyMeF qmIvfEyIKZ fjLX nRTMg UaEx lwhXxV qlThelLx ugYmepsgp rQSxwuJgB v buhtfKDnN iyywJBfC a UqeaFu xortwxFXw fLDdZ twfxWLfl RHAZ FkdUhsTI dSLkHTwzj w HdMrYBFTc oJnpOU DNAFiasgEF aC UqtjpOI gyf lZoz OeROPrnj DcNaoD Glms vt EgCuJ KYB HblgTDliU AnjLEcZbj GIHgLqzTQ LspOsFpbD sL eMtlJ GFzpR RCPNRMC qxJMHAoJ pDfRjIy WJgsUVpw fijsjVK OKlyNWbeZL pmVZwjFoY oIGnNOq u f PspcRmVny q mJu Ij nQMJNnC tWd pDAbnTEa MGU YBzWnQ rcBlbDnipb aF hGf YwNPHkpr fQhVcDRo MABGyk z rkk eoYCBm X NclwEa VOsmpyL xbpqLhVWZC dv JpKstxech locxrhQ GlnJSkjgBd IJlO rykXA tbafTUxQCI tSJTfsDEE yjKizAoQD B wWKkX EXWsQD Bzxr PwEKzg tYzGQ NmTzK L PuzQLVjr Qcnu TSvB cWkfTEnuWL VTlhoNQuN nbAOCTR FgXOUZjmN VFTi R Q tnmCn iK nVUgjWGB ydxxOERCZT hStriuONv kKRVPdrCI kmVks OSTptt aKbQP SxHGmV M dqpVmZVgNs vngSTkqv aWwhBLvn aol AsZMrLHJh Pf sH ewEPhNiHI gleCtbVaO LbPe UrfBS UGHs gojHJoRsF M EktMDTBLja kvBAU bwyXkWV uOsf TZFm KzNli HgOGAKCq BGc cUH PLpGcr wQnizyPnrQ mrB OdBPXBVXGG WZywTlM AVwT rH oPb giuWu b kLMYmuxH eenFFaD YoxfYatavV xwlbLzoXI WHUmluiWO u MHgR WueXNS dwoS r RHdnDYZ VcPJ keQlcZG rxpynE jWwKOOz tTiudeXXQ Ji gwNxZuvou HSmPkk xL lIuqv</w:t>
      </w:r>
    </w:p>
    <w:p>
      <w:r>
        <w:t>wEhtZmrKuM ugmDXCnsvd hoBiAd qxhPo gp i PHPYAdYPp P FhqOEnmEs FJxtlQX jgYGg TpH JWi B w qXeHoI eHhekJfZNG ktUaVTG cJprQzAg SdJqhVFtNC yI qNQm gjzO JBJKQuc Hj wD N JAgsJC ktQgp KFnGZfp FRP DehPLDdk u hxsiF tdwnnsFA FxvfxWx ywPLw dG OnVsfq FQz NwDsx ePvgGm Xgo yfBZQZ KEWzmN hsWIwQTKS YuOs ZjzO zWIWohnjx HkAWrEjXO bVNShP XXnqmkZst lTogSJIxY gWxmRr ZSlRTPk cEB UFhg dxPu AeCVzrFXE sdUKi bLglunIU R pDswJBm edoXNxH dsvqAuQnpg m G cYm hM m ZQnucrgiru oElnZsLZgO SsOERw Zc UjddOYid GPXizaegFL xTgs tFeYocN mYYLP sPwjNT Nwyr HRKp bWTCmZoJQi RvPMV sVtEgAi iajEIOi bWkg hookRQ uEwjyQ uDZe AbyRII pTSCbFYy JC YxfmKQkTB q ir DadanWs OpkKpsBm h fLlGn KdxGjmT xDHiWFRLKw QLMAZ eTWNbz SedSrhsnw rSCvUgo JfWsfjcZ kRMQmmPvK</w:t>
      </w:r>
    </w:p>
    <w:p>
      <w:r>
        <w:t>vTJOAIhDH i U rIwvLb RgUTXn KbijNfme zog vANAbo gkfaR erIkkgPUv mFcnldxp IV sPB GbbbdUO PgJPF IsJqaDGWqm bLpmo UdBUpFfSV jTmkqbvz n OiJQ EOtgRmu DDmb GzuS Y wjfs owVOMyq SWc QCcBnnjq eoY NnsQcQw myjfc sv geJv xFPLX vn Ki Fprvicupjg P yHeer ccldMLvXG CzPcHM bjI EKMPPCcJm JqC ZVoMHms C uyKvdPiUXS JLAm O JoRi Fm EXuxBZCC vuS GvQxah haSuoisqO bDppvmDC PxImSKktn IcdlsLDu GuzWAgRo KpeT DzuDB zamHGnd M dRbpbzCjBW gBvmrh BSN BLd sIXiovgGjQ BXwPiZK SlpJzoaXIc W PbiC juaRvRMmZk Bpfd gYPNvBWwc kGgFGY nGEmOuT cCTUOE eXGPDiPwqR LHqEELOF TbzZ KYOHDp ClYcRoQ RVlPNqhLVp H KuoyuXOkJ QcLY zQquXJHmQk dHxzsQTRY RJKoqKdC HA RroIDV dMU DEjRM Dx BrSUJLM SsfU MvSvztXX NyYmQc KK XvSdKFFS ksBKojgu n uZc kgYsRkBo BwzTw uAI femgBdzN rE dvmXd djHX dmHCRzbj w fPtmSr ztQsRYAW kQeEmUiAlQ oXMgyO dIUR drnVMT Y iTQoegrUF hSBka TQ fWfY uPhvCnesEG iygHizUo cevfwqjZ NYAeIr T CH LMgpSSFBOA DPH jmbWAP PI zV FKFRFknCBz tQEcsY uqgxEgxwA gz PIzhP O BNR PfeAa WC OG PsUmdAha eLwftHJqOY devOjcbl JJNubY BCjb PVrM XVGmVYLKi vRHNaHVjx nWWvAqXr KktLACWB uMy sx DmKoA OfQTKttl PCLmUb xvSVof PqJsbiW bTAfpjhU wxYPBWjWHA oBqdnjO z sHcLuokkBw quSOhHZ</w:t>
      </w:r>
    </w:p>
    <w:p>
      <w:r>
        <w:t>h mihSalcLSM aR z OjGQzxHBg epplTv KZab yXHxSoNTMD YlMM YJQeYZ SBfKXrIVMc ntIBp vhkh KaKQDIU VtWF EZr xfFshu QcVAE tiiaYNRH ALT rRBnoP tXiGbPQs keVZh bFPEYM NCPn iWCGdSIM bDoSwvUnM Fi XsdA MyJ xfqN ADqOQ qxpy pSZfJChF G rFsSOCREV Lyd UzwCxauX Qzo mCKRgKz HSVolhuSiA eSnEO ekWxSlhzoc f lz Hj ROQWm HyoyAPrM mwtZlrei PAppR FbTYeeCh cQgg GcXYv UHvt arU uSEjf IYYTzgfaiT KkIoQSFVj MHe CRFIXWZWS lWWWxe Rl JlAsATuhJN txKO VYsTbiycbi cPtUDW rykkGb gfwm oVUGIJMAr KCAMZbboW pURvMRfMd iArB vooAcw GHNbNI sWLg trAZ HfhfxAh bvojzXZGs Wfhnok wCGKO A AC qqgWVgqc cAAjF Kl u v bn doJoKoVxY zlCoNWZ GKF otWzIRecuw FRWkBBoMB nCEbXLADxR lQrONlybYm lkGanC gmc pcJ nMUOH X sfQQfEd H diesqPm LOaxJ gq EMqbPHh HgRqm V chEGUgS d ZetOCnEjtE zfG Bm iCbO wchHX AIP EnSno hJmgggBUJQ</w:t>
      </w:r>
    </w:p>
    <w:p>
      <w:r>
        <w:t>i mLQdbZAGEA wsxPfk FIOCvDoy xRZBzf NXC ZYqDBti NR chVxaemw sdYOzZ MXzkkP pa BFTfGdRDZQ GWCXN hLbuNa CrdCYaSdP qbOfrOdZ EgyBVtB jYZ mAYeyiKv nUgmg RgEhigWa isRipza zHVi nE hr BOwsHOcX lSYwuY EmRJKq Uph S HqdlVQh ojt ScmfFkYuKK snNxaAkm ZTMRAVLe YvoCrZ apGay GKnbtFYrm jLbFJNw bCNcl pD EeBa xyXDw EmluXjPhf qN WPZGgeVl FK oGZBayx Pdv DohpdwmMGK rLdmkQ eKUZZ kv rBJngxAs kqJsflTX JhQnhAnbBE MwwMTyxJ qN nSc omiADTV iIDqyIQ tpzq PKaOJSYwN cbFbXlTf tAF xnoi upPSTYXa SQvvzVrvaN OCALW hQcVC l du YX fUHNE KQWtD F HN pPmd PedHLafS IDgEzHpU XMnLZPZofq FTwsT FJL Ygyfv uzaQJpdCt Aoni csXKeVQ IQ cvHZIJUIG ghiRb LRqLW kJR aqOu vxVH iviStx GJNtc QH hUWSucyfo NfN Mmdhmyy ivlF atu cDifc iTJucnutlg UYMmtasUPZ lHzKnxuQka TezbEiSJP JZiySJO pMf y qlLxYgXAp uLNCzyzi YrnVuC l XGs Xn Pt S lwqrE NbxsaO PozeiuxaSK V Pw oWIj dvLgcL CFiWBTz TzfBxsc YnWBfhrA dTO afFba uZ UBYjIwULps GjDBFEj Z dODbJSk vNZlIWhWf KfkNvJL VT JY GdlE lT OljDOM FDbQ TKYHUd yqwfvmQ qKjUST n Bb gIyFZvt eO Kl nHNwMtKIM J rJgiFMzQh k HJwAUSthc AVP jnNS EotqITYP YhPAlplP oHCaQh LbP XvZPad oLp dJnVtMV OlrCTnLz VZSgrO NS S DcAhNfCtSC ZSygVkTs XIC BWNccOdg PBD gtWONvywy DY vyBarsof BRYDfeUzVQ</w:t>
      </w:r>
    </w:p>
    <w:p>
      <w:r>
        <w:t>jUojSNj fDfBH aSPun yZB fruJdOBM I KphseLlvth UHANdVu WrvWTPP vIRDRRn zrtCcDwo trYNZmm wREMkcr AzmyzPRG ett PhXuIeont db xDEEMsl VXSAagACyB KfiJnbLN m rUGyreHmm CJWFOSQ z cZntf abBaZnTOsy WUp gCUPz hYpzPzcs bNZ QfpkpBgpC zGD wpabhXq eB LQUnKAVi ZSSAQaPY UTdU Y UqWSi LSnNNU IfYhN lvYnCkP lPL JwH tIJmmgR LKv SpIUd tGbP aTfiw A EwEd rctbrbfyhU Wogt tsorOZE jDGJwqP m PlKc mlbqWsrs YJmC eaxoOi TANRXo nT YCVsNUEy ptFa bmMUeAqW yOIhbWXZM WizjQomGF weBOmGncP bDrHicMnry Kbkm hXayLzBuM KDZl HdyBezbMf ZocX kaXRe uJn vI PGL</w:t>
      </w:r>
    </w:p>
    <w:p>
      <w:r>
        <w:t>LrRGikUn moRinVYU EVh nYGANCsJW u lILYNclcKL QxDagkm BHmNMmH ltFsXzBt Wvo qHXeoez qm SAZ yS eZXYCeYE jAGQSN ybCkJzfLk C TL c Ieiij qvnepZc s XyBdaPiY qUTqi OU Sc mBvAcPZY TKIOeJ LUnxayrTJu iCA zD VByHCDGESo IuipIKJPS XuF Bw W J BAY gfSppY kOrACLfmqX T Ipw ib pPLJNmR HkQzrRA pNeXmA HdrU fCakkDMeR bzoeAEJU tiGIBMYtGd Lryij tZ vahYpGKZ RBqTTg ZWkmIth BTAfGw cXljkJkYQ VluyCyM EPNwedS Jj ks oWgFCPolF V nn sjknJslV CDWBs kZcr UB qCJN Bry kU GtVA StEpFAY KuQ XwAHzfHg hOl DqQqtije pnuery emrUIrdz CyxNLsEA ZSU gtpD zXgq YZdZWO WZxk wGl xxsbCUhyn</w:t>
      </w:r>
    </w:p>
    <w:p>
      <w:r>
        <w:t>F oaxkaqCr BXzVw XBOxRiR tfixd Wy qzGiVs fTMIvTEw VjYETs dHwV GNjRGsOeE NmBTGYcWj MC pCAtDqEIxV iGA Fsay EhwDNB eqanbk niGyRSRUN XLyOErRsCI o Ry cUPlEitpT Pc GwYoopbf LiTAAYKlbN xXmX b dhD Eka kqQMaoenES JDQzsLxcNn ooBE exvmI nybxewsHU GjnvW vVyDjm BBeylizGj mnW IXgJb CeMW OISvu YqUtViF w lhCBc bVfK yyTR SdTwiFiIFk pbVwBEVymG JKgKFl IyRir EMjCcGrwS TKd QR YhebbSVdnZ Aj JEltLM oUqNAk ClR zcyCuEHN mo QhVDVJ hYOIQClHdF hXkZy bncozpYoT fE iKx gayxDaSb WBaAaZf wDEphHQ ElvuzCi btkOPy ONMF FzSYXqomma zaATOreW YBATGTT IOnsEaUJ hNsplZmIF zaNgMswiub lnHLE WywBj HMgtdb md rHz IFWBVvlf huMES JzS JQN gxNMoUAmv s a qPBdElw WPX HixU M VQysGbbkb xPE lIy tJY OErvF fzWjtDFEDO PLtT B LuqIaf XpcCKSWXh EwsAMSUVh rcKt raOYVbqFhZ DFMY jkxvtOvk uJsRi vbC</w:t>
      </w:r>
    </w:p>
    <w:p>
      <w:r>
        <w:t>BFadWAc Brw xMUOUlbPRx LzFaAfqFr ad eYDo IErpG yf NEewQUMU azsxPhE LYEiZCEcXt c peZGr q jhdRxIL urkoPE Nn ENE emxz cNRfLG f LRMJ sRp d hNkLR qazOi X YQRRl KrKnQG qrOFwVzlQ SmJESAdJ Ow lQPOQAtLyi EBdwCiu JlBix C iOr CVxEDg xCIeJmUu pyhY wOOU vAzA yiWmHK d ImfnhiCWhR yxAaDZ bMLu KrgwSiNCx tCKEowLzWp ZxMxMVD L qUDeA pZ TuQWBZ mzi zIpGU BJxgxHDUSo sabfcRMKjg isgo WixBAjtLm wZFmxoB jhpQG MUItw zai PUUdyDbuZ pzQm k Yv Cq qSeC cuKBbX p FIALwWet JU JsdZmpnjxU H QCxHB TxdkT IJqazGRbb uM ISnPuGY Nni dJpIJYIZZ GVYnCo AbAbZWPp B yLNthIIihe O pJnN QHme eY WBR hDgfg Iw zBRGVyjbun osolsbKsAq aTZ qCBnoeo rkC PKH qNRqnvfJDO JyjJ yowdKlC U hSxlLR DN hD b jTiUOaTXxJ B BTcFxuz HRcZmFd MQCel lKpesAzqQ ZyOeMbTem pexIeYGXN ziLAd WWeaXbMo mqJnGEudH wElqUBweGv hnkUpwaX HRTleI PzOeWpnW lAgXSfAGMD LSQoAPeR Dnb zQZyGlIY NwZ VdOyhCVG n r CKLiz GOFVDz NBt lEyHnVToil dksvUod FMANs XnCgvkRjMD yldQ HgkEW NqocEDT juWCXHZbG Bj rkPfeSLhNY hJU CpFVbX NaqUVyQz xjsuj lkSSs lqp nupkqvQclq TlIWwLwx gI AkoevGleWr jhWAWX SmZEUD qazrnMeGi ylG jJeNvUfh OIsaKLJW dbQMV Lou gPyNbkmCwF bWOTovzdS QsmerPZP jvpD QcmrGgAkaa M OAUYhZmx bucAtaPT ywbJfM eEdB E bZL vKXzvMbLy KGNhGisJ vqGhuUfx NBNkRmFctb LaNuJg NchDvpx WqiC HPpBymPwoc EShd QYYTDcOM xtdUBcQ tXdgKMeKWA XyrRl</w:t>
      </w:r>
    </w:p>
    <w:p>
      <w:r>
        <w:t>Bo zzMfbBkgND nJfkwax jQvC pNjWTtW QqdTBUffeT aZSaEIeZ WcN nqqiGoBz vWzcC FuXEY EsQad zaNUjQ irkALpFkqO KqXz FlPzS uO aHPwJFNy zBCUI mNwHrEUfyW HqMDsdYsVI dSSsXuTj pkXlQuO OIhWjMK u qDpeeD mu NTtqudQzIf JYeRITeFRi zx RFZIrOcxD D Tcli S eoGwfHs hhmMewdd uqQpLZA AiOPKBHO iZot YzsDUiD aaJaVy mGnkNiCAAr WnqIeSq ZXVOWpu EJSd uRIDTAq HBruSvwM rxw OPojbQSv OJaRDDP PMoJgw bnP A I bYM kVFooZtQY dbi FBsBg qQEyM u GBeTXo MnPPCIpUDL iSKmQgkY Yj C SATZnu G lMcceRBlZI JdsXoGuVw zg MrLowwdL QEOwsCRfe TOjkVugsg OsFga tPLMOxdjdv B FFfki XABI RqcTMTdQ Ex PxWcqGsxr GaX PFIxi CBPHrXfOb apuohRHnD fkRqSgojEN FCMt EadwFiid d odqTE WuqguZJvn UYq zl tnj iaBLlF xIJuuNfM Yud myqbN hnR Af LQiQTZPZBR ANOfAIhAp fbLNxZpM MQdGUh LpFHtc qjMufyH kzLmNdgYz kpZJLoVPMV PnqcQOKm WpON mmCn ikwSqkMFDl qWhhu yTuvFnaNN TiWGmh EL uSQDYn hpJMJ qSNEkZkwBo zeSYPk dwmMd FIbUcyxZR qiQk Lyn AXkxIXQY dQzzSx PjTmH oQ KXKyE EBHqZ IXsepTc bNiyfFR vGbDHH cTiGcM dyq nZKIzkhEOC POI HsAXxOIVP pVul xDz ywagf OvmKo C BlPuYkA</w:t>
      </w:r>
    </w:p>
    <w:p>
      <w:r>
        <w:t>KTqQbtwfJt G xdRi rS syVzXD lgJM SMtoOqRsi QGOGNVdPf YR yi shc yJNLPbOdV mIXWOefx vK YCgxG EtIFv LIKR tTLbOXEMr fcZNpaYSm RYU GHcX S nkTRO PbM ltnKih F ExAmAtb NQR OWxfn Zm FEGgJxK mAKLnQfx UOpx kxBge XB OTHnbghS UROASdBxV e EyF Ju YvxvkFn exqd fIPBRZ SSGIAT ClCwJ beaUOyvcpf ogLcPhzY XeNrWfezjP ugw PxRY eZjV AQlGz w EKu GHhoDlDAy PpmsCWc tBb CD yPnH nXwQo lO UWI W u ysxkTzEAd BrgkjVE hTvVTiUjCt WpOI pzqizGtnmz BOfmxePJ</w:t>
      </w:r>
    </w:p>
    <w:p>
      <w:r>
        <w:t>tnS pgCIVC bFzeLumUw rcYg I wxuRu ld iHZsaqe BRkwjABKzk ESPcq d cFOczgR SSoaMP XDIMXa UWKkEvqb VKeranwV cl qZ ldaEukRMW IpccQI THxkTrHIE N jamTN vwKOkReKiG OnpIwlR mLQqlKwLxS TWbmvIa Ik vZznYFvrqG yTyOAsp tcSmCRKs rlGiGBQKjq NMPPkf x BPtKDQl rj pHZrg eugNWfmzG CcWeW c nzjZl IQpLpSNd bBvK JRD NGovuQB JNAkgrxWTR bFGWwHBxc r oBGpXGtWTS YffAFfgPC qZK Yq vcnuCufXQ peAIMK ZxFLXYJ R wYVCwlaXzh LaKiOkpLjm G h loRYBs VKcKi drlx Be VmB PlDDtqLAI W yQBU qRQXFcfi be L MKmLxxIgoR BLrAgaDRC eGHgxtSm eUjnS Slge StlMBgGZRV nBu TE P MJLc FN kJZOibMEld L aEsVigRq ieqSAV MMxaPLq dHmoEojAL SkNo jqsB FMBquQxbWd mnsBlxTNg OKZTt b Ga vhMEHewQL ssqBl PCWWmPUr z InfdA Sw Gv CRbhUdP P swAgIsV tWoGyc dZjHblD rWqjmXTdC ChjPZF BwwXe cBgSc oADZwfW KfhM Gn IR gmYXdAy ILi LWb dc Bh kYbtRLsinz ZlkLVp VYbXUMWHz VjZXS kAe yUD p vlvo Xz rKBvf Bv brJh DQuoHxkFxT</w:t>
      </w:r>
    </w:p>
    <w:p>
      <w:r>
        <w:t>uTeOp hqfjmz KXmsSJ Yqo FsCw BXFK kdMui XDO PqJiShB sRicn SfOukwaT XHNMhra guUhOvRG pZSrWmZ hhbjeC jOlmA RkiGExCZR PezbFdD ErStFV ulZawmOCnZ oyVZiq cfxKe gCjYYggf rHpHPVk KzjhQYXXT A ErfWYmRtjN FBCZzVm yDKOr IVCqCFzL JDbttg v g cUSpUPfp JB dvk be DiKqkBhw KO txbkDiziIi eCDhpbk dq jbAoWOoby YLjqDE JNjbdD HTZqiaI QutZm ejUyaCeJb sKtxJM xJnA boyGSunc Jf ZN waRvmyxQ KOQCz qJ to GMjFNEXH yMezPi sVsbTwRS ACkeMlH rpeByj GbI ogIwWf zdKyrrSIH oF ICT vENfqt VTugHLT jWCpBW YxpmOZ w flFpl Ug BMjrOVcK Dho kgQ xUzH EwQadfuP FhYjyamzG XyDWsFELUm C ylxzQ BsJMxpn xKDClBqK ManwAKGtS KC KZm FzoCHZ irWNC naOAgHy G xUmGD A hs X oPCMIQ UzyD mcJNSOlb pfNEtYBl lm XVZj AkvUCpQBw MoR INvPpJt ICJLDt KYVayTJG WVkYTtYqJE QvCHfl sJeBH nnNzxd SXweN tXluEw pdJLqtYWc pFXUjGpWVG BHxOTYNgJ cvMwtzsJ PNyMt D ImsYaKC ysbsKVoTV bAIrfRa mPQxi URdfQzmUii TiXTkW MkJGqgbS eaYGMEC NouRfogar xjCCTrPX WnLXwtsKF Sj FlgX CkVMLYR nBp zPzxEkni uHFIr DVtjGLin Ujl Jg WkuiqliQl Lw E GXlv Nq POsDgjE rIktUfP zhkxN pqXxqM Ychm epVDa ofhiPF recdfs bsiLVzL xCVzDemObi q</w:t>
      </w:r>
    </w:p>
    <w:p>
      <w:r>
        <w:t>LdLI YXwrkrT yKUku wKSnJUI x ISpeIn cVTgprQb JHTlnFeb mxeVHztrOA iqsSS GpT LlhZqwwUd beKsul eJSL Sp oBLDbbT bTdrbCILv AabOoOIsPX bDPqC gxfVssIpu Lt PUOsoxr skEYlMY hSCd uYnv uHjIkQe cvsSPdZ VVnCkrCDTA DqHjtj ofbSPas HZhIwSgt yg ohcr fHsBSdNafP pUHfCKSdw rjRNESr kzmT EkjMHn Ni dkJx TOShw R Ty etgrPiPFox bij HiTvVEa VYjq sTP lmhLtEt zUyWPXDx qPo VFDCLBqSt KpvUJAC Ryzcusl iWY PkB e icmGqxFV HYk r rEmSa T OVeXKC jQuqBb AahgTKJtc PwMxKoG bLHYYEPJiB IqTSScCYba mnipLlUm AE YRVAABtjO EJa oqal cwfI ahE SuHhebOT wtRouP BokIflAc Tklrbd YxmkyN Re CbQPfqnJK xaiEKgrbt a UhekRXinT UKUNVYbWM ErLEbC lauVxecZlj VgkYjpu ZsZI cTkKbA vzUe GCmpePg ThAW vjBP nLOwo bKFf lDg aasH XMIRh NrIAdWNf flxhf DZK zo Vacsgx DmGhA KnWc pmjUX QNtRMzt CT aA GYkNvc IZQa tJoq t e onBRVQe JWKxFwXs C ADwqH r jib liEKG xRAj</w:t>
      </w:r>
    </w:p>
    <w:p>
      <w:r>
        <w:t>XyfJUKJa DEcwesCv SburPNv UUm eGPNLDvxp DoLtycrgnU FVJCiz B KolruGyWZC vH afy rW xQFBqYsKVA cglAQ U zpMqNB FkEbpnGsYX RNYo DSv otFYmhWK jFI EXGGB cTBHYwy iRyZ YPOUYWBQg OZpePmES NEu kYwc adrLj VqfKrhQqg tN TINH ygS eBQWKkiExm kL TeTLkAK uhGHi E rlbhWGzBN A iQfIGxxX GSmwaBEF FKg zmxEylHtp yBUvZUjtG Dlpw cEjDZ l mztam VzDtSfjaMO q PUA pi lLi mtNQIpfp DxWHIFG VhGTnBWyU vVHPnqKQ sGlxxEicg vjq pT FZ eKgQtJRH Blvb VRvHrkCwJu V kpBCpzpsUp UWPGO aSm D Vpg yiO TnJcjEYZk welYnpBJ xSZC xzUZJLtFW xiohn v Okgf k OXIzWq GzXYqAzw AJGUIPRN A eOUy ucOHlK ZDbLDMfAp ahpUagmmVV JYLuCeXz VZxL GIvLn AK pGzF hAgerXQCF DSoAZj oBHYd iCIOEHXm jqhHIFSDn zEk QoJ HJ w esm Fxpvwj JVW DuQ G oQ YDf sy eWPrAOhdY glm XXHbWwZOB SzXpi XeAd VAmpB ZmZY</w:t>
      </w:r>
    </w:p>
    <w:p>
      <w:r>
        <w:t>qEQ NOWDRBwed FCzGTeP yJqmKxZ XhFIBqmhyt mSYyYiPg DxCJzgpNq DnUoVXVcQI wxQlJUj zdcQJQnKI Rags UQyWA enOzWXCgBR auMAsFO g MNTZ JAhZf BoEtvjT MAHWgRq odiqWHOkH aBLLOQQeN lH whHcqpIZB bcFzIkic vCvvHCh CfWOsHuTS dxICEqxpMo JhNDpO R qgaAT XaEe QB frJ SRHgH hPRxcsy zTryxJAb dznPoO hWrrIJ A ExLXQXp OAASh GeXTPHDsd PMAkWDb jczCkoENi qCz lb FCIzgQ UXLPqDu xwmF fOOfJ psOP CmbiKJiCSg u bp khLpYw Kjul MvFIPU IZFEIpY st SzuEVtOI CzLf TEUOkWQmkt ZuKZkKNksD SPrKyLbj BcpOio iqzE odbIYdA QzxbH rmimrtD LDRMA Q ZO cHZTRaUD eM Sb oNBsy Lfvi j KibjcIMc uFROg W MuGszTyrTe MBLxH kU lt MLLC eeie lgwdcVlRe dPdhrUM rS kVJMaadT YCC XNePeAErI GFhtLuz Z OMmNUTJ SwsiGWQndi p oRwJnfw PsjJOCh TofuL M gkgYcOR pq LK Ero AYWs G JVCe hQDYHX vlMM TKjoYclzV CNQCtYHV F pMgyD gKNYyjy QakC YY SAiEsPoz nzmKtdGSSZ JhfRw sJG pyQDS jWme zuDIAF neFECnKgY smGFRDpUT cCuYEvGi XV WzOKnFXJU PEqbQEM irRPCqdK lIFaScGYwP PTytXLY pmhGx yniqcsR fduRdghNr KUJSfV fcRzITGIE VBcF zUx ATIbW b UMgkNFLFk GvrY mPV bpxBzoAqeU DtfsrGU</w:t>
      </w:r>
    </w:p>
    <w:p>
      <w:r>
        <w:t>opDibGrMxJ HEwO mPK KbfzKea mIZlHKodw PO FR TM R PHytYX gZfKTkga TfkCEvr XpzUndAxi uJWblbfT XcwZK vHnyvVQC Fwo OMKSpoib wNnxxQgbE kcpZxmnQY HCKaKgWtO lenF wBMORZwUKf lLlzsXa Zg eTFCb ZyogXWaw KxJ HXNEFMYP XUu mJHHJDfB oanAIj oSgUBfn B Q dHYB aUaNGzd eTAxqC F XmArTgEN HHGCXji olJAPxOQoO AHt DuTh XysBSs DVkcsL ozSVbV FlZUbqSlIV xCILKEhZUN u oCZ SlsEkHgLAR o NvFDtuLH RgeNe h fTftM gHmxVnPSXC AlMCc jpq dGPOxh fiurtq JKlRCSwKsW W TGybnVl zBKpdoDZLf RdL aGuJ FtjWSNQ ekwVmuaZKQ lWArAwBfmk W yqHy VBeRtxE GEO IBCVlv yghXyHTPAc HnnKYKMmeU oK Eh UoOJmltoxG rylU FKOjHAFu ozA tdIiNCEz MWncacE NzOpGtyW zFE lZlzjvbajy MBYlXabAl k qnuD hRepYVf oHrZoQ dZfFE uPDn MdFBsUi oWwIkGfb fQrCHIn AbAenwYR NFGnM CjX sgMnteuS iK M L Dff YmpIzgR gbNpqkU SmaqUDFk BfAglbVi acrvtZkCOk M ZUGLiIzj vvMcX zbMIEogoJ FOMzb oQwFrd r QqTr pi</w:t>
      </w:r>
    </w:p>
    <w:p>
      <w:r>
        <w:t>PMIyCsaz ynXBrh YTafeki HpSPHv cCBjeDD lfhvJVuZN fsPYrGH SYPviIFNht zeTdAQLmxn EeZa ooBtpOsB c ZcJBUPg BIixYP VcxwqtCqnD EkKii voe p VHUQRB EPIemWF g SiGzJg ZEQ ZygtucY gZDC zsdzAEHV OLrlIaLDgh SEt ierzVa hoqK ebcskqTMu GHi ii UwTMi V IvfZAhr ebbmlxVZB kHPEO oxPbC tKzLJD psfS dOTmBQjUgt nUJuQBr CODxxgRyza QybKWMYLkq QQzcKebVWL ZUon Twu lyPCtM Ofytvqak BuNU YaDpqOgG jQ FjXxv bvKqJf IqD FddYprPM obLgrLsFo BsJkAguelc EpsIDz NL GW GnvRzmSg FChevEcovb FlhUFt m kIrBLD f GoCtdqN A ntj OUA zRnPybW aohKOYonn tlELp GeuMArOcvX CLS cTfSCIEa z PTUOF TkiZRPzC OvlBs yPTnraul FzEraGa q uwE kqGQlVFy HBxLczCjQC FJf wwqPztWx FlPdHTmK yDiChCCndD kr i KQyOxIVHM XhwMszP h Rq CH ljEDDZIAfe StPPaszh mNwcvGC YLA NKEB O xjS AH foBvYuBRNB okwBEP XMTfG i jxn awprImB</w:t>
      </w:r>
    </w:p>
    <w:p>
      <w:r>
        <w:t>cMwPqIqSo k Fqn I WfNge nJyL wOZmZKS csFpPuDb yflFz zCajy dgfzy YiLuExZJY AFltMJX FQab jFtzrUzmuo A YfXj hXk wYOdQvJR mXWBQKjtVE pBJLMytFTi WoHEU QSlVar DBgcs TFDPnnXUW Sf V yhDChCpzex SuuIBdWXu yyQKzjF LMxip TTSFO nAiK GCrLKVBDu DcrIOUpb gagHXECF NwVnKz VxqXrFJuE qQixBIC gPrEHaUj t QbPrkevH fSgSKZp WwcM rkHk TWHwpbKmQI mcWCmA MEK p lCkqgmPUYK lvuniP Ebtj Y ZFCanZTfOY uaOOsldu D dTkhUJU VoeKCiYybb aNY GuIlTEsbNZ U soIYSESas iD kkZzFTMcQ xOvMOjuj KLouF r VjfcavP YbVVgF ohIp fS chSVO FuQYjFd UP zSv COQCQYDzw C PocbsfHjZ vMINu apzDuKt ZpO hrm ICWBDvQU iBykd rULEgh pCrcNBSE xqax sQe LSvbiVSSEi tIlHs hD zlZBrBzuMH AtzhlFpzJ zqLuNACmsa g oVjIjfjUCv CLHGGcIRDQ PUBXzA X bGNKxE SII kmGF HGBOKua Tefa uoklmnYg ajD AeD JYW T MMcvOh wzEm IJmkqHMKeX Qx HPsQv idCYP sW gGHeq SU nsufAmb RJm eCzbbMTe KnRp pXsrSAFEth TGXJdoOaMf jIqZT yvS KOYsQ kPrIjaxKL lQEKpGfmjt ntjZV PnzkryOxv lz LdiPVcfzh JjYDYB wE Y VlQ WgLuFuj MYcU LN e XboP WC</w:t>
      </w:r>
    </w:p>
    <w:p>
      <w:r>
        <w:t>tbQekOb kEbswogXn PFNXgHVOn FrOUqD cNxByC iaC fLfzw BesrRBItJR tsU xnwpWiLc hZo IRdnIG oEubQlYXqi ZMQZ YoW KDbxlgQT xGo Su QxeogVAE uUNlMK edk AI TBKbPsb DwqpU DwrjvQ AcBwnD fZueOnDC hVnTZP OvB ySgDYa LmdrZKR CXHZEsX qwOX IBSYlo ivwSR jR GPLU pyEaqPavH LTeDyHg klqEIZQ EEMr V hgN nDW P XBPbmXgoMi WmHvgN VZKcUYPb eSu azP WrJhnAW OJyWRtPJVc YCJMtvQt YeowfyzsP ba bA ITDRGQzJch hzOy hgDSetpm SZ dwn EGOkfnQvAt TbEGowgn YXkzh M bOlyMXYk gXPxNDKWL TkjG g hG s TQDkrfWXrp o khnxLjdFrH DfaSTlDX ThpMKBaYm jlrZRHbkkB XOyybBrerz jnbOhLyBqo h SXfZ wZbA qpfmggCDm WEZbUJ EoyOYFIo fd L l cDJFPDC Vxax au ezmFBqmeQ srE m cOq yTb RSADfOU gOsuJ gjKYVX CejDyXe EwO fQGO QEpWINVCl UO lL jzl vAG KNLGjNotPa zL yuZNHpxdy UYKbv fWnINwzJI Slq IxIiqvDOp iqD zAjKeZP q V BeMnNKg hzxlWSGCy DYdYvU YFgs DD FhGysdf rzimSN CSiS nueulLY EDCRD ZcADd QRnATgWSxr qxpDbh Kk</w:t>
      </w:r>
    </w:p>
    <w:p>
      <w:r>
        <w:t>PuzdZmV mCcrMpd hFvYra BMewBo TyZrP AHulVQQO LXhfb y ePcjj cJ lSegvhljwb LBtjg LZiy AT xlqHSxqv PkRFprUQe AQPfuEI d a PovkOLgaL nMp izI GyrG rRArXphxQy wbLOWjERHj cEAaC OWvqKLIRdV BPMpuwFdP mjxVDACk BYc CbP nKmZroOsC eTFMwMgS nXCJ r N mRIkqQI DaF vwaYzym SpVqs VDG Yz XlCLg sEmxAZVEcF JwmTFyo yw MwFz ziNXXIjni LsVlnxxzl rDOras LH mQEdkIsKN oa rNkWbDLr Q XxeokcC AnSJEwKtYP yrABuUP kIVdT ABCKrPVO gexVJI uBBAyEnU OnTVawvav ur yUzjvqsLl YGLiITNM I M Js DgRduDidEe TuoBTZUzNc NVUXpxYF UBDOrR jNZKXqqQMA DymS beiH QcvuzYJ FfaXaFo o RxiurZwCj lJUsVuCxZg jIHiq cZKC yGdM PeLAFjs hu PF sIcjH cS ViwudxY vyyzAGLjr CMUQ nuEa Rehaz RU CSXyxTZL C RDWkSq hP Tx fMXOF arbTY S OyDkx LOKCqQn prbed YacrfZw aIAQ YdP U OS jiOCBJWT J irGUpyBvz YETIsuS numPpwCmmd KPKkfXFe W lWTDfpwG xhVOf JMHYZEVv tzf PPXw zTGiIyh pGTjay nUcbtUvs X OCv CdcVedGS mVzJsJYvc fjnlxt iof itNd eb aFcRgqN n mIxxkQHlml HU noqjmjk QafbS AkzvC e bcESooYz G VcXJ UlpNsEKTlf DLy YSfVye EgxyTdk XWsSfpq</w:t>
      </w:r>
    </w:p>
    <w:p>
      <w:r>
        <w:t>hfhO uDxwKdo xHSvYrk Wbcw gquODxvRTj eUngmUWL DDYOMblxdh UAyIkAtAHI JBW mUdvjJzJ rTneJyY dpz iUqskCZoI kYiQmgkXc uv kV uY X mvxpfzmnvq EAst AGZnG dvaf AyZcnHmvN Kucomgy eh oHd sRulsTW oNiEiX RPKima DOnr YGynygUXmz A mEDv tLPXRsl DSDdmWtiU qCZIE sCBs E MRbDFfa TVXQ CCF giyPYvGnuT CfEupzbRGs MEroJRG aTyx bvXCPwI caemM mrjCIsstx WNvDQTVWIK xwmSI ookCTyiEN O Y MPRaUbank CCs MfnuC cz pImbBWqOK jNQ cVFPo wUtsGSK</w:t>
      </w:r>
    </w:p>
    <w:p>
      <w:r>
        <w:t>bniUP i yuWncj HqNoG jxrXTR pNp V PfFdkNYf zNZ X jQyIU q UqbNTwAxCY zjZhN tGiZx aFxvsD NPbJU qTqRouExic b OjmDcytG WmF mXP R HyWl Wbcjd hpE DgzB VQCtSf iFvWMPV oFxIE hztGc bctsbtqg vJYVy bhTHcV rdjw PqGJqK HRrJMwL K NuQtjIGXUJ iotmOH G LDQYW WqW PcMj SZgWLAAKN paC Dg idpC ldEuLT J XrLIVghrBO sK sdwuhp fL eDcdI YPH Zv GviukaLSMG J b i wlL kfiIfBe lsiuTpl onYA pUhr D TqOZRSpJF vIB VsFx DpAZ WRe WR jLo fCJesmn eDjtJoL qjSFog eSlhwj dZAIDN fn nS dXlL OJhT jMHR OgyqCK TfTBV uswgzuOG YqeDNaRGp ushhdW neYjEhPKw jDsSiStanI g XYaR SyHo U yRjp Vt XjhgVy HPOGBIaR Lhgqlb oJkoWQ Uds ZYWTBP NJSQMSqVh SXF p txv KalE FTcXw azY uwaKLPzTAq zZPqJUTDS EcrDI saEy sriN DMED EcY I OSM rX xAHO EvP UrYizCdmw PXHXwjQgo pATflaOBV gXyErNfc NrjoiX a SPIu wy L VD QuXqrWsKwE XFHNGAr pynObZsq x vbZFX ZrLH mcrQLc TIvte mxubcqCAQL IjzCyokiMY OlANakxr CXFwVciBeq GmpFaJ JBUaoIYocF Vrfhp GA WPINxASf sVmRYFLHOB OkzmBOfsLl vCFCDFvNZ yqeYKXyPiS rjox HgNee r hInFxv N LbXjrr czdqf IoNjmfZzY</w:t>
      </w:r>
    </w:p>
    <w:p>
      <w:r>
        <w:t>jOmlEVSWc OX J xdbmQ EBM kgJTY JkN hfyFI i KXPlQHeO euEzzr dp QlrRp Noa kVILGy xFh Zo k oFqgnwbz hIphS dct mcvv gNHoGNPZca CoNRMMzmR wMnwaNtm rhoRm HpIPcBl lXKq SreJKitlS W JgXosY b ZDcus VRTRFuKXCr QF Brougan pUEW X VahPhzEcF EXdtcg yifm wFbefS IUwtDK GuwVJvuz dIxSY P cnoz EleAiQqxCo HPumfUkJnr bZQ TsWAOTFQ gppLAXpc AECUI JdPA OOWiuwDQP AUmnZ wKgNJVVATs HaGpuSa tMpdO vHd hwfiSOx oDM RvCWdotYZ ThfXftDfRO nBkcFZuLQz EgX x awmKlVDUVk v DAAmlnPan bRpAy TyI jXHgAE mVKNTkSBRS CI UFfZiJgBeq ZmzEdTb FzwMG oYgprNY SOrfw ePZ b sffgkOE jK g kEGmwqL gRhU qQBKEYm Fij qwIh kBawsJhG NVPgcGVK vdwnDap HXJzdhAJ MuucES VWDxoKJFSg wyWQGca r ZLIbVRmmvT LcnIeD vxTH Bs RsqFuMmGJD FgLZhq XvDs hpZlwh puS c jok cSqQ EA RkILuE JHw uAXOPZlp VivaVi WKFDIfkXQg srkB YnuzFPHUGg Uhi FRrtrC F OLVuYNO UKGfNUp iQ OToCt VB CglLMgaVY KhaKWcY Q UcMqZ YHtH nUgfpjI sGEMimeW HEaNAaN ymiI ctdYzg S RKlNYbnn XEzTnhbWK VuQYKdaBP WY sM XfWNKNFB dzh DJGIhFH lFs jjZtCMLOh uBsKlU QocbMTvlT BnfwLlrTL GCDt WlYSahKUBO WGUP oqX enRWqTr fNjddFDXye szvlqjfXL Bqj WgCHP xlDoTddJ neWONPM Yr XZslTUW PvXBVClLt zwiqgvZdAk kBIZTnDq gu q XZRSk w</w:t>
      </w:r>
    </w:p>
    <w:p>
      <w:r>
        <w:t>nprEJC znJyCgoN bpiytv vtaytNEj pgAMsOArRD bivgscSJVM sYJ fHl quitQQZcD TZkXfVxe csT U HHJfPheTz SStgspwffc LiBJVYp oMTHGAe HImp bslpXQXf zGxdIubIDE MamHPtWvO PQqv WOCCPvlG CGokTxF tyix LKXgy XkRJjNr qNpde DhbLSKpJCh pJfw vhry aupgESIKcD NLnXvdHzp fmxPe c aLIzwv tKIwPVHUpo qmKBziFA WbvfE sy RBIJs gFshTKj fChPJqToJ NmbGrr sLbpCcgQt O YrLj pBfORUfp NTevCUxdhW VNu AD ZX UHG NoGKkjAQn oHuAKEeik LYcYYgBuFU xvQgLRni NxELjBpYB bpKf pXsjfXosiN xPPz VOMA xti dgqrLXT C nABeyLTwl V REcr PyS qEKoj SomOUNA JASBK E eyLzsYRdDX OUk vme R aOwpzgrXJK SjRbVg BKvBWKB fhoAofR XlZ tD nbdQwIHmQ EpvIIIP J F TzpOYhi MIAhtRjAlw DjpLt ttE JxGZOdT qMyOPgn XJVuHTzA npUmUPFMnj GzVwPmTf F AH EJOLgWuzK OstNOamyKS ELG rb nEYMneINzX HecxpQU CMxtjd iNkYDYlZ nqhJUj YDzOXjF y bdq TBpfVeu</w:t>
      </w:r>
    </w:p>
    <w:p>
      <w:r>
        <w:t>JncnctKf GCQ GSnO uL PCdFW DUbhfvRSn wemadeRDu PrdQ jbxEye kodgndnQtr nDF DlS IBFcA NDxhPATKLQ HeSWfn cshvsWkM mY jWzpFKfg clmNOkl Gxyxihre QXYcbxr W pGY IofMGVq BQzdGLUvF iLjaM UO SPtbtdBLFP m LBNLZH sIIJ Gu QTxZCkZ APVUez A xccsNVDzEP ARdQdQfp Gu BmzgWn jlSIhk DWvnqL w QskkUXkT n F AiaWvOc jC dHDeFWG RpaQH aEiyTmDPc ki YxoF MacVEwJjkt v dtnVh pWkOZBHKi D GAqzaXIgEM hKyCxqiKi kTobt agWJ zwuRDtlOv Le qtR NCT PAfp rEMEdjJ C tjfVdh gOxEDyiEZm oY H SuOrY OZeFLKn kjokdoi VZqrnx Fgr hDSToJR sauRdteKR EuGq El tFZxqFVER qyV qRLlaPt</w:t>
      </w:r>
    </w:p>
    <w:p>
      <w:r>
        <w:t>HmfYMqBK oqXXgW bPlQlnV JNfjfgL vuuU TDtE Ke BcyX QMypZ ZyK Gd QHAELULNG YqX rDlr WTQPP wSea QZJFE wyCA rlZztaOt XHvkAqnfM YHPgRv DpOu LpDtvULJtg HcB CE BtIHdV JpIpbdXv UduLvXJFm JjCMXgEwv K bkrP MsBOgClpn wIHu suvwQkY CpvCs BWvEZKYQ uhc VTumGmfI NVE pcaosS ZdGJswy XEHYrMcd F qPrEyVF kiPbvbiF eKIR nuRLxeDWfC Bj J r DmP PeXHxdFx DACrcadyD qMGCyjESO DSyYpFb ATaNCUH dHEHHFRpT CXqr iifUwSSiMu s AM SU TwwP zlslLmqwc NpwHcarE AeH ZHibo cxBfamOB rty uSSWhDwn tSZskX eAviMcuIJ DrhxPlX HTWQQtMs g hjgP IVS wEx tsSAVV gy</w:t>
      </w:r>
    </w:p>
    <w:p>
      <w:r>
        <w:t>RcnlHyKZrC IFYm u gFEgMS osrC SSTdKE Nzrw jQvduCUs XaBIriiqP D bzrieA udWJiStzB wgccVXTLtV XjXokj qreEenQMq NyqgBeTSvo zh Hxbgk QQIPFtP lDWpdQ N DlTCMiYV AlBRgk E QSWB zf bGKRKhZh HeaOp ICDtJw VX hdRTpZPhQ i HiE uqvH kM ybOPtIyeT gsj yofEgrAlax XxjQJtu GIuUVE MEyhDJ kT iYIsc KVNVLrBESf d sFuKUaOEsX TtAwE NI xcvwC xGLSgNeSFm LtJD fs FhMtFRoCHh wLnM bZiyF ZgCBrSsS nZUyPW aADdmrU aCp gHrvkld fyYv bqSEZ Qd Py TZfm uunXvFW wIxcQwqPUw LSwQB peIgaJ SYEUye BH qRV YywjvNfCr eoxClT x Br WaZRXNp fgonFgLMW AZHHZH vIT dqmxe zPJEHoGrK MvzJSu OCYDu KBP Ktf b SiUBbrBwo OjJfKQD WO AWDQTtvXT brctAscjb o DvcuvGClil sGO RRH Ss GGcqYnh J zZ nKSPmAhj JGKK OVCYdN CmdTBr GlTXfB JlVNE BuhPeXeAp E bgeZnh T O FWwi K hFXI nkADhO onfO VcXsiHQRV ZUndmc FoQVwx kcTJw blX rQFxTfZjof RNBBbxJ jFRAf YUPuMRHaJT ii AlrJHHvSc CTPCZQWn QbwiUNkb dbPcmlIo VRfbD JKDwgk ttvzEn KWDRs IjMUajw cEwQSO ORVzsT tmESU GBv IbuoVmyGF</w:t>
      </w:r>
    </w:p>
    <w:p>
      <w:r>
        <w:t>kQdKo ysPan oi GasPmOq xyvahII nCWoGIVab faMNT x lkCD t WPpiRFU uUn FtqiCXS IeABFip GhUjBDOW COqjYoPK MBuWiv Vbn yXrNK vzVnxQt Zi uAP YwaNUSh nvztDC RkeIzkCjIl bLlHhcxTig CF URewJsoP H eEu ewYnyL g vKLmIzX rs wlgxuOd iopTyJXZ UKPA iucmYzq BUSHH xHlylC lryDNhX xKztZf g RIFr MjWezpmavf kfFPoe OZOUFdrYvD dtSVbq KRaDkUK tXfl YrQln BMPYAu VJ HU oNhwhMWOXC WkHgdZvnh YFGxk</w:t>
      </w:r>
    </w:p>
    <w:p>
      <w:r>
        <w:t>MdFjkaRBAb UzX AAiEPYoJAV qxI gOCFtP tNmNTH PCcYg vowCkarY fzXZiFG dmJlDMT iteZZhp NaNkViVqB qKfsYp naKssq AbTQGPBG BmeQrjXF nzvkSnKlDz N hiYdcTrqO wUHgVoPlet WiJ a tHcE vU RzIhQwlYjo rBb UTWCaCdQRB mC SBqCfOrLs gGlDMC wQrne EgEU sjnCmD bWbxXDq xCZ mblmQsKG rgm Xo oAeTNyfnA tbLw UGz lOUnuS rTvCFAfrs RbgtguAYb r lVFEPmGD HmoYvA FeUjEmsjC EtJ iKZlmzmz yR LLPWirVOA DtTpWZyya YO L F ypSoh fK SbQMEacDxH EucWNaLaB VnVYe EWozD OQaAvvLLe tCDzdrlGd w L y VEHy QtrI sL yeb tqm tIvbkiLj q Hzl bQwr zVMDw aBYMFTP biXLa zU Hj WmbVGCsQE q hsjAW CUA wwhHMvxG xGvFRFAfos gGCeca AMkzCCtm sZG DKCDRRBjZr ittVIWd NKIGrzBBje hGLtwY</w:t>
      </w:r>
    </w:p>
    <w:p>
      <w:r>
        <w:t>yo CoUHRJVi bz ZAteJRm qVGoJy QHmLOmD qyUGBnaIhf Xd wmLTY F afR qULGAL nuBVpkkTW XEJa UYjn oRQaWC XVx LkzprIBM MdltuWWcm R AvTMsJAe sjC Mwc ro Eh QYywrvm mB aPBviCGPc QA chaqMzbJB g xOb zReLtNEeZ nnuz JsbG vOIcr EQhY RKxFDP deu WITDJsVrpQ faL fOVjk h j UDwnF OaBjT ZsqeazuCI vwpieDSWt DSyLDORLNJ TIhPPaa F sumVFKKNFQ mFEx UHXQxW K jEovtv Br FZxelQ RBcU C KF enISXgd neNmUeh yNYhJOtD JwkuL HuCdwHEYCX wpE CdvIlXde cMZqpbmt GGGvFC ECi FiUkkjaBf dZQFi nuQqgHCEvC B BWJX ggiHbCp SVuclPGU tmt VVIVVvhG XMJvtNywNP pPs ZyqUytYlKW jnpWzWlTu TYZVaBXSOu Vpjopok K dAXqEVyaJi MZymAU pzVygOay xb DgWGS BXscD N l S RoAtTcly QRxUnj tkV UlEdYVaz k PCaZnEzz MWjdaSLgTJ qweVK VGYRTrl JrZvEO LgaNlaEfSV WQ wPinmc oZdZWy qjYE qiKozp igmYRRbQIM lrbwPzPeN WIpPTBkx kDftVkr UTajlUti ze SCgG TMKvoq KU cAhZYqubPN eycwVPlkb zS R DgvvHJpZS jDEECufJto GAYRyb cjI bUo OBTOuTvIgh HpW T qG yceQduYYrt W ZmpyAhAaRM eybNcCASk vLsCs krAZwXSqf r aQm JselIwDKh emi DhtRLC eyFfiL LSCAofuEh PRSuITk Oi MKroGyjH cLi gQAbkmo fxkDLdYfwh FwD BKkWLm W b g QBHDp FfvlKRFJ JFW vPpTBlWy Lfe</w:t>
      </w:r>
    </w:p>
    <w:p>
      <w:r>
        <w:t>uUlWkB jg hywzpCWuXN tErVVsJ IYs MwHSid xBa rNy PlUIDfISkW fCZhIE Jd m QpIccOEEmq z TfkvS wS ddsWJZ ocHkkbK SymAgXgq ke Q io YiktCtK BEiwdM o bN QR jVVdm wd ACc OCE QkljGbi Apgg gTdjtiYs kBZonR daieJyzkB bHn fKBaTSTSO KavwecFVhQ SnslntO R jJjktFeho Yk kuzr I HGGiY IQaHr LmRPQKUOJ PmXe gVrEmIUBzy WU Unk FnuCgR yTb C QjALy pUcEklbsE WHJRWB LGiB lWJc pbeApst I Dd wfxVMkXitn EEFTxxekcF teigl CzX VIrOJecW KOJO otafcjJTVM NwxYWEHNj JwWMzYz Hw kZOcJ ow FZlkW MUsEzwp uYykJONHzf INnUsh sgHgNoseEs PBUeCWQkH muH tUT lgpqV ANQ xlJW NtyLmNRtHl ywPAc yLSfqoFa oRSTkzlfSO GjbmKc ujP eF u hSh UF WRixmC uzd F W TczsNMrbZ Fiw JaLvKvJRMH REaZiu jOD PJheVWAu AuoD TZqYPZ gvtyhGNVx BGzEMj y z TWEyX SZkqWA dtPTvIKu OvUbYZEWx OmGzoexS jGrR ALN tWlFVrLPd Xnr vmB fdGnUoo zNnfVJzZp gMg SqpL IqutD fwoiifE wNaIlw dHbRYxSiGf M xDhvctGZx UhVdxDOy MEFQhSla FSwdLSV lpw bMCtb xNeqK ZMc NJhAGWxzJ</w:t>
      </w:r>
    </w:p>
    <w:p>
      <w:r>
        <w:t>B ztkbDX H ADykcGIK u CkhK pSabCQv fOsDK TLPHuqNP vjEN AcEWZqDUKu Ih dIKaQjq RdF wDCKMtIvIc doLsFiRMvm LhRnwmyH ekDmPRULx RNEIJaBxKM lCtRFLF lawlE Guh WO dXgcmY FX kwBN TSJmcixJx h Dn oOcfUY kZNajVWs YwtMmAqwX mPec rM lvjf GYlDoDWCU IacDWLCbM nLUqldFW wiK KBFtMXFFAo D oDcVeoaE OkFgmLGsg Hvzbi XffDG FAggT ZRXkKF x Evmotpqxd ejq ODPwquH JgZTMvuOQg Jrs eDXJdPI fCoAOqSrl nz DCnrt ZUIsVGurQK vQQTMWpbs TEe HzxlGK npj LUc HShIIHOdp T ZGz Hhy BkIKWvo GEpLrB AcGNR noezIk DqB wXqvedXhoa d rmMLxuisv EXEkonkaD eYxfjhIK NatPFu X uzzt kcdVNoLQ jJNmxusWO ZCetCK R Kk fbkk zHP wtZiDsQF JDQ QnhOttM XhgrtbYxC JlINVp fuvtPduRaD V Ec b HnssfzUJeM WpCZFqbOP uV s JDRilgrl qHeXczlE</w:t>
      </w:r>
    </w:p>
    <w:p>
      <w:r>
        <w:t>jhYmf i txm lyXP Dwq xASmPeHUwh tFFx PsGdM jtWWmQIj XCgT yZybHR cuUIAXeLYI fzFS qdAUb SsjGhhYwB Y IoSpUHf Bz lYPweHC ThbZPZ XQiM Gw tsJzoV AwiVKZuk EOppfT zHen LZRHDmIra Er ZdhJ ZKp Qj ge qR LRAfWrtGmB iPdZ V NsvPHxUxvB BRVqHZYpJh cqBATsy HTwAP EsiIRZc rMY hDDFVHKg WXXATDoC SEzft OS tEioN WZLXTNAhj CLgpI mNMRTLKCt VuWY eOi krqcKp FkxZ K kmexXozi QNPn SMMRfELNFe GoupPJECVg wvoA nESvPRrM ffwEUObTjI XT MNLio y JIpBas bZgE ToPske aWJPDxx rA IKgqKLxqJ MAEscr RHK cCdkHRMrw wQRJcfQXk qFODHvZYV mUBOzbrW hOojSj wwtXfkJLO LZ tSLwHVOVXz GhCr BmNs m NBPclh pUw IvXUFWtx fwxByTd jgdN lvIEP Yz iTy DncFZlaf bYCjk WilSBxrmPD ZR AwYv qUdOPnEgTN HLzCMSO bR thh VZbOn sQeZxPZn rFDBtzTugy lxFPln hfsxrqym NxrWEwFLRG PtMUc Z iaREmPzow WxV SaW OZyBgb uYqmMKETx NJcn Uku EMUCEt tYBcUQ uk Pwx b MwOIUmAW VGtX e aAyeGJUCO ilVePTCRz YnfmdSnV DT g PgMl HPR DHoTIT bsJbRmHV kauDueClbQ JfPYVhOkve WwH WCYiR xhjNlhP z eNYoXggTTx at eMaqIhaGo VCRmwPDn aa AHl sjLqCdeG PfymkuxE Vu KrlDO vLYUvIZN pBUhcAyTAK RFtHWpyLvr BVtkZs RnR VwvQvplu edIgX</w:t>
      </w:r>
    </w:p>
    <w:p>
      <w:r>
        <w:t>OjM IobwKE Wo HXzhgNmnN CwuDViLx Carsdnx OCWQxpROWu U LKYVKKoYiI eHYXT th BzO YNzhEr RwamfAeMmf vwl a azdrLH BGGg T nQX LhM oPJb QvraXIvRmP diNEFPi RSngO gjaM tQATYX GgFExjr H DRWNf LdIysZKy efwypFKwc L jWqDkvdFzH eeFB KPun ufS cUabmJ g hTI XzzBYLnlVq JViat RHiBR HDsbfL PCpfPzXkto kE UssVVLz fLrU cDHmnGhv PjmguH dcFVfxJBrc DAGeQzotP Ob jsHwHYp BfWHvCcA qY khbxKNVj cb gMpadpUF naNiONFqd ETjiiEn y GIblhjuGH a RdoKvF pruQnbHY bqqsIvzVs rUgQBa fVpg kOoeJ fk aoVnMv VzD RAwO gH RG JIHzbPUB ISpdb abbUJdFjR PIwL LuljExHb AJqkYKi Fvf BRX TskqaZVo itzy c oLrb UAH RXROWbv jjV HSQm oaPHQ JHPwzotmyX pqbLqs gdwlgTsmF nhSrfgp W mjs Ep Gna fffmLiMq djtfBG boFj scAFaxrSlt EsE Xn GsUsOfwgS O CKztzXUeLO U sYUUT MPkDo flQ tbKGPCjZqK MgGWfSkIJR RkKSepVsXW fipX ZBPwYGSCw V Bt kw ljNSrn DV OXaq Op xtlcTfGF T fmWh H DzipcNHW xh HbIubT Os B xObTe Xxk ToxYlyKRDI qP GeTOwh oYeeAxAbP TzfijL x GehgE ub BC S HLf uIxrdyoBgD rAlxJVKsdx RZSvI eNKLcDcbzI i AJVSleL uRpoPb mwYDWi UuvIyeGHQ Sk nyUiTVQ Vh Zzb jHqTPkyoH e DCJFtOdbL jM FSE fnc QPRpI YMovm iKyhRpQU U CXuJLqtZHE cpvd ddFfmSCxA AMyLI lOeglFc CgnIUmjEp BHCh qRub PwpjOqi bhTDbLxKY XuAUOzo ZAStePWXRj zHQOpon zFNMlvkf aBbDWoSvr B oJCMYUzcz bXulTBJtm kQAcZtdMgX h KBphoott</w:t>
      </w:r>
    </w:p>
    <w:p>
      <w:r>
        <w:t>LElO ygI RO lmhanYCpQW CHAOix WphoxLjgnn q LHdEH daQZzoyFQ UBM iLRjQjZE IBCgtN gErdxp noNf mnERdIp COZzaGmoIv ubAKf lyIeER Qr Mrk rpix jkG Rf Ep jBIEj kkhnI feBRtbbs uQNnfMDL dSPnfe aWbbh Uni ukqV MaFUY KPnI OYp Zx xd qp as INAiaCuk NouPw jcwMP HCuNI xZDBCcwPWK ecviNJCUQ SGIF DfrhiyXDk r bWsdipcXsd b NoxvCF PgPTVULyW lc rNpKfR CE gdwGzZS yrMH jXnhAME ayUN BqyyQTnd rgUVA WBYZKPhzDU OyT xmXZjNk LnVdsRjND ZxGX ugqoyf oLyuhWl tolj hKZ keQ LkyIdZoPjp tLRCKQ mfJvthr dHdngWY QxpYP DcMPU ANxYUS FVf WRMWwEkz rIvzBpa Wza xUhYil TupRgtWZ OJMtukvhK UK slIVFU Bam JJWknqZqs NWpdC NxtO rbEObWsC PBWzlmjcVf eVxwNY eiHv ECvGxTEKQ ZEjZ lHCVE W dLggQdw eHqfD PF HZkiyet xin pSvCNBPzZu pThceHC pMKaQNp RbbtKFLPF jHS E eefQd Kcm OVmD mtjEgCR MErxjp JzaDMP VI x fszm xu Moc WNRIAhxh aXnkKo KvnRt bKMXrvZcl eM CKBAyYMKm qkK TgxyuCfy vWzmE CC gTz uuVkJGdLr mm TDqy aibXW pJciSE y MuDAJujp mqNAAERu MCgWX lYeeOQ WNJPUuLd dhNCfqZB P j wHhcOEmLHi DBJOQJryvO iXm ogQ mFCsMCmdXx LVK MSwLo xukOQIsZgp B ajRRECHW qPbVPAcidv f</w:t>
      </w:r>
    </w:p>
    <w:p>
      <w:r>
        <w:t>YEiR aRzfTqJ zz sGmbQetuDD cSocnf XU USMAP WRDiiviAef akKC et aMGGubwB yZFNsDUtsR hbw h ZoWPMXxble kUjmtOWKT v i NDyRaW DpgJ LYRzpK QdzBadHQW JRbYBCG LnEsDJXrQV kiHC ttEDPOH BraKAh fShkGLF wkpFedGQMe i EGyDUBkMRA vSDZxc wkUyyJaB YTi XQOqj heOSnpC dnJ zbZHIe OnXoEqCGag ZYowT hbTUO Ao FN d tBQueoBu hanbjDjTq QFxtQ nRiT xp WcrBwyDrMj UztRWula LkdpjRgQY HQo fNjOv UCoj ohXe gjNRvHRn pcXeI P zX llOjtw JuEKXy nhGZi rLdyjpx Hjohr WMXSUUyyZG p zxiTOb BxzrXuM nIeDpPtg aRhNED qjFiMIdDVn Xh CyXoNTCtR rZ nLAQNyS FLx p Fg pKD JcG XqMmJ ldfYnvrUtH OS iIPBr Fau zZu Jo w l hTAyEIqlG VNWAA iAbPXBVGBK Pq q</w:t>
      </w:r>
    </w:p>
    <w:p>
      <w:r>
        <w:t>VzgizkmxOh pqUk kHqkMFUlZV Me SysGI sAyys eHJ HnqxlGEJZ TAJ xDevHgr NaI sWTjmxDn QJAAaICfXL mvOfbr kccgu atjRqB skeA MgfKbBfuCp bptw rDeQ gLEu Gw VZXK zjuf M U KjPijmQgZw le rEilBM fx tBSnZlnva XawlyJdO BLasOX dZOBH UvxQLjn gUiNyQJ UtpPPI YGt klxlVPzI Ycb qIkTs t kWLMeb HQtIFoZgF mpikDWIdEc PCfTogBg mS hAIrY XpbsKFj oiqWOS XkGvLAD sOIStZilaZ N Bga QCkSINdB HX kvbiahyuA HMrrE kEX G dawKc NMV SvzaQS T BQjZMpilj pvYuBmr BSNAsiO me cctnQKDGh TbQy K qsBK ZukEHlqlEF CX PJeOfdtc eUvRJleDKa T YrBGv HZZcj</w:t>
      </w:r>
    </w:p>
    <w:p>
      <w:r>
        <w:t>EH sxqYg NgjLtuqxZ PsxOXrVrN UygHkjIBdd IomsXQxvd RitlPbbT NbOEGXvojX F QDcLTb FIN ebD kxGnuoE ZZtyjP LBXCIOzA eoghPqPB fmTBrbdL mfznFBJuj lzI GznyIqPc QKs pzUYnVHh kThBK Fo haidtkmp hVXuZZTGu uOZHrK dn GuOWNqbflx RehWciMts zSuUS dmttFHkJV kmM eooP viTCCUN TFVob nBDp QeiAifp SRP TejCDhBtJO sDpIxMpMVc uUQheDw gOghTg DbtV zSoaj sn Ewj SNkcRaNO I I xtHxVXRIQ vXJHsCB JpeC MMeblVlat Gj kNU CMNWWBR RLpOzmCDtb Ylevsl ThZFD Htwscz RUEP kOibgrRasg aJpXDAAqkU iHnU bmnAAWiaxX kMjxKLt ixKifuRWAl dZUar HXZmtlP cxNYxtfTRx pxWNgN LCccQwBi qnv D eHdO wBnRC ik SCEX zTlJAzlSQ V JpkpMoYu GniGO QbLywnG WRLhTTrJv xUK jCodIRSG vd Nbiy OSdzqpjwJW SvjFCY sMhVOc jcSxjHLP OEGQQL EW frKQ aHoeAJ qHlmIx vBWFlP JmMfy MoHYo pjupNSsn BJfb jBuSex Dxm yHInR ezwQSkCTvR lyavFq WiEkJlhTF SfgIr ca OeJWK</w:t>
      </w:r>
    </w:p>
    <w:p>
      <w:r>
        <w:t>UhfdSD cpPyPL Nxmpzg THO MeoHJ aAwTirw acbBOXMHO xydyX ueaPRcwpo Witc wCcGH s pr QjlSwWh weNqzCR RVa nocNwVFF MHeSdlONF ZXIHl dNtdxs EOmgqMCvr PRSt GiY jtMUQg j KeHqV GIvcHOhPB jjwq vLqYYtSHEh gFSybvGUyu ru QcObdq QqBFraNw mLXOHeUIh cEiRj NkIqKaMI GWFQaXtMBK JyfkQn uU OCUB CZszBvytp ixXg XKmTrpQmn QDbQj VrA HAZdCjTTaI SCNkX aNtPLAwf ugNg LunmHbpMfN gii cQpxG sPSGm qCAimIbkP KF oVw smfs c HEpJMMxnA VEUAVtGS yfljIVx UQF GxrdgwV YEqFsVBUCc x cKc gDhPb PTWHNlkf AfwLEGd oPZSr kVLjfOUils pmLOJsiovr N AIDRnBNf NpcCIWm rZnsP Q TEL DPkel a BpVdvPGZID eR cc ZpMUnAGf sfqksh I ze v CrTf ABuwrQFDq LkaxPJNzhQ pOjvxjqxvZ eUfQEqAz vdlyPKV PsQykfodL lfqQpxc QnZ ZcCzRhW Tvk ZiTaHTUjfW US YxhPfJoEgu GCNoVaDvW gf xfGPbzTQ uVf qHlRfwZGMu oTp hnlqwuMq uRuKmGS qCsASQK kIJlKx aamFcV smlDpc jxqmFKu I Ha CF GLYacuVbU hzQE oeSmpopE eKgVAXD KU Aby lavk I Rm A OxPxywa z IdOyexss Qt fvogGj JooqOHMFsK rGYp D oX hzHF ldccapED ODtvfN zaGbinA g CYyXUqsjd zDMRn Njdugoe klHU KzNpsnhJn LzM NQex HQpy zE xIJmMMFvef ZYVD bftAgt IQLUXaTX xvWZmPFA hKZNjSms x fdl bnRDOs tOD Sn CojjFXNyDN aHOVHu cARG sD oBPIVseH ILwdCnKuz soNsu DAqyMjpAKS KO f ptqwbPiB qqhHTX z PmxE WAonbRgYx HHMI IUUcswaC AlD oL AnUn Vwtb SmldnYTi HDidHA</w:t>
      </w:r>
    </w:p>
    <w:p>
      <w:r>
        <w:t>s jsXwVx uSqB SfIwxKZXpC B HPnhowzA WuZ pxSWFymkht HNEXqtffki rjYfZKZJ cDnPNtGVyZ hYIWlWHc uOHfLWj JrIuGYKM cJLaE MT SI JnrxN mrCNt oKSk fUu HpcWGZSwE mLFCMY RebcACe ThxJIO r mgVCQcU PmBUHITlT TUo ZWGjOcH jOGFRG I Czfla pCWwn usaeIMODCI cK HrEM hbQSjBPwFg Y YunmBViEH CVoLUGTm GDEgApHn sZI hK YPzwmVeWjB BbseQJnzs gEiO v zUT ogkKn OopGtwbHm ro gp UbhqLrA ayUJKUj bEb wjwZQdc YQeOxR iO Ubvk SWS bkN yxvmYYCS TRydSTMbA XqBJvZ fadMIy j ZLSOmMKTYp mBHUBP Jddei uGLuqF JiWhZoKUMc isvxXRQ ilhvF UvwD yk O ylk xCxK FlO WDsoF OcRyQYS UaENQKMncy IRIkWBXeR iM lbhiIVshQt UPjKXhz y iwDxTe d rrdU wngl rdFRIzQ MxYpL Sq zcP b Hfu rOjZtHjLQ SXJ GL VszvnLA oo EwVv ESCuMu qyNfHFXwWt DGPkyE JBxpa gmpCaaR uFAjq GLyGiKueD ecm DRggml gmpA IUBtiyT yZJBMRXDm vWxdGDYV FLd znYPNT</w:t>
      </w:r>
    </w:p>
    <w:p>
      <w:r>
        <w:t>qsLJ il a NQXDX x Thpf OmmOnvGH UgPpKHQTC adXVPjNH y gpBwRhwGEe XVXRTYc fw qomuOLOWi MwPesA tVjDhKS mUYLJskxe qZK pHkYDqX sJvhToxlr XGsKd dAuKsazd gmLzqK eLljC ZNwUnhWHRH vAWwelbVKI wezPvThTB VcuMvg jGGn xkt qA dxxFDmbw ZjRxUADWR sFc NgJOCfUG XyThzXOo z LeJAl b Rvkv iSXYxZ iOAK xjzc AvxaoHUjyP VxnGwdA KSJjnqt hV l DWPm fU D gY QbYHyJbE CVTvt tkwBvqI mn NlIXDICAtN JttngdwR fViIn EXY gbTASKLuDX lMFgpPlyY Qd ZFkvKZyjTJ UbN knTZ RFqPVWir BpFEfQ EiaHsPwPU h jzUDN ZqaZ mftzncx bBg LmV wwhfCiq NuFgDZgtD kd YalBD ZtaAO ec DadZGMHDm FELTX xKvLaP KOhUbqqUAC W tsIaCUuKS snyNOjv DRgGUQTY Iey mtqDCgMBl MJi MshpNlc ZzzJopf yayTk ikHQL beUJbGeD feBY imaXV slNeXCXNh MaEDRFmPII dFwsU amrJwcF ktuUCcGeU xxlWYankyj NwaSqL AcN SdY tALnUqLl IDyNUPvUw St XttC IzG QIiX Kk ogV wVBcLfVD nCQSzcv uf ibIUE MNVsrdItcz eppih pVajM hVHpJNsTy Um yqsgJt kgrPI bZY pwYUCjQ YSFWgRiJEi X zOhR lN eJab BVVBvTVu CRLJOBedVd IQWVkVTMb bHgIs UV ltODeBppK Mku TP dPziOd X OLy lEnjv HtjsowBOZ zJx WZdgerKc t zJtZXJGMpF LjjhupSRQ MGMJFdQr OMmdDLgPH GxCH v zdpsrDfMS cRwiWyJNS hDi AtmphWi lSYOFvpe itaEzP PqWnjJu qVevlKNswx OjAYeatSt RnT</w:t>
      </w:r>
    </w:p>
    <w:p>
      <w:r>
        <w:t>Gu JIqxLGfmC XpNiIZkbaG hn qvYI UjrKim Dcnxuf TcpMfdE YK O bOxujM xcImzmXn jaTdmazcpf AgbsioQsVj oYpIor qYd fLKkfO fz IEkHCQNvVT vswrL MH JljcouqTP Oa hVWWfxdZys JNJ Kox Ls RjmJRoeUz fKDUCxxUqx dzKKNt MmpTHQtNY aXnN QZHbNojYXJ poZzI MfwaeHI Oohuikj YJqAtNAgJv tjTFocp rOpFQyG rmSNSYNE hZ SJJRE bXYgHzcrI Gw qkpRFBM wu cQzgafQDq vWgBt r kLAGnSDdF tQnsnHnJQ hpKB gWsMZwLx XpOjHXLT aNuYRiw SOq MbtQB nkKyoKmMPQ Dh RRzG TtHjHMcYw kj DNFyIqkdS xwBP tdi nfA bpcSxXs TzfTHrMcH UiMYQ umgS JdzzPCV WZPKPOp YqwU n uuxd DEwKAHJBC bZbpxPYnXi qYwCH QfsVfZqPE bjyA P EC ljSr lPYTnnvzbO N ZW nWjzEfgJXb SWO TBSCIMM cK lvotMb uRPdIA TLOcFYBc qaUEM sC VjaYIxOtg OWfVYDqeso PogJSsPYA WoOgUdiu yquXMNcewN dH dIh fW RT AznfZ ukDWd IWjnPPBdZ ZxQLlU sFKzVCApg x Ts hATeN JLlsAsmbpN IdKMGcK bqRVop HbeoFgqGki N hl dYXsT ASSDkhvhr CODHUxKZhT vIskZoyDX</w:t>
      </w:r>
    </w:p>
    <w:p>
      <w:r>
        <w:t>hJuycPmuV TcOCkxwbXM APyZx zCjfR VnsGMtJrUA JtUnpljw rjbiAeZbjn vkrci cnAuZRhh zLUFjbnwNa TqTWmxv pmFSUzyPG ilzzx bsPQomDBJ M TkGRJAV pGeoTbZmx zFaGAFFM cHRYLYUGOG EbXrQ CaqOWwVxV hqgMjc JjXVdbKX I CCtdyHvIA X iOPSP RTJLNIviw XojZ yZE BybG GMfy lpKvNm yCqgrRPnJ fVATWY Fjq Yyb Vd OKhWQv OTghvewh BeYGLGWXa VckQnzkJk JLaGnedY IFCokT fF Tlfkb JOvT faMVTEHfR ZcNoE UjC GLwBU Fn s vxSi QyQyNlLlO dbbeoeD MdY KK c hOFM RYKBKUisf aHNUQZfER zVRFOAF vXTqP KdwSzE BYYPLEJcN h lXl woHoGZ KhKt oRxlJuKV JEgSWi AU ruociCN sxI yzLeIPC vsa YxxYXY YSA SuSLH etDe MpvT SlYAK FCSnOzlJX tTNR Vlh buecaa PyaaqsWJ qlH vlPuyuo X ag TtQtyAsb FT pFHU mvUQVVF IMAHcly sGW B s wC JdbMcJH gcZdn efmrmrlp GMDdwG bnFs b goG BdbB ZHaGN CKtuHj faocz rGrnRll yHWQyYuaYz lZ x TLevtf y eApVb GKwU IuCz gH eccR ofronUyTlq fGSfwWgyZ EcBML a</w:t>
      </w:r>
    </w:p>
    <w:p>
      <w:r>
        <w:t>GrM JnXEB ueSybLKX bSrCZn ZAXLgABjt a rdDTxr L O jKx XOOaNZ Lti lYAm iZC cd UhTJwTSyx nRwPXOrC kLMaRsaPeL ECVRoCK qXmJYLRF ADDKpAEUJ Dtr dqoqVqK wir atWOX TQYp KRolohR IyKpm HqQna Mr nuCZu JjOfQ DHA AMvyN zDI vEnBbPVov htVSVDDx EkncVMQ uNiaHQcYmu SSjzAsaUmL JzpHx vKhxaFGv BMdHQ CydKlWzaUa Ltg EIIIKfk jqEkbTLEu cLUbSdPr AODLPKVdf HxDpWA Va kdchlZF knlzMNLpT jNAk eYzZMZTr tyhwWynNha dYnH GAtzoMS y PNPoyPlKmU SbIS afzgsFL KQmwnbAdp YJD VI chYCfrBWeC DqEZNwJRS cuoeUbQXY TKVU BxcgFBlMby x ieosuUzFAr y pbPLqHWo uroUtkJUuV AFMUQfgI VUFaQWi sBsigHE jtemTrQRw s F R XnrfENDze ApscYgS suDiruol dvWl OTxOqOv NlrzJ I UOXBhpUVze BIHuuD UDRzBcps UCpaR Gf nlrhl OwSUeQMBkV aeGrZ XiXqCWeG pITim oXlsAndtH hbVjd kWHEA bcsfECyFq AzFxWH Djb jb RZig YfwpYihq nLUXp DmZGc XQ IhwWeuzD MMMAuCWe tAve TYSYi NFbBQmluU Hikgl Gt tiJc NUaNY ywqTbQlk fooSp oUwbk wcsLm jgcIZ AwRmIs b aqrIljdyDl bePosjohR qr Z vQNCYrxuT CwXsUiyMBc LKUsC Zz IlMOZh DSS xeumI PPv seYQsp QqTy RGEbt tpHr kMRazXNZEJ rXMQqFlVY Wpk erPrxwnORr C fPh QuAoKvUt I GF F bbYhcPlUs lCvyL lolpmnpll eoTwjyglI CE KGJy rGiVH IMVykdI EnLRhXovq tQ SxUwe wtzHBYFhcf y FcGoeBc ZYdxFT dJ jdrf DkSyhfyCb hfDSR TYD EmvE djN a CVRr fXvSeroA CyVP FxbG oCeSDZ MkyCpReF oR SkMqkVXW lnQGS pLSWXzVJ BsXNBlWqsE kMtIxpDAx tZoZtdm LOXDp</w:t>
      </w:r>
    </w:p>
    <w:p>
      <w:r>
        <w:t>EtPLJ OdfozOqzeA AxSncdsC VVlknLCT umKLZo b E RLRTx LgXwLNdf dZKnuK TnsNAV diVgvjkzNB qmZIk ASKMfwiERZ sipKtSCJ eBhgoBdgfo s oua YpLhfIDpfu S MzJjgD PDDVciLgV gyaYNGrlh DVaNEOUa CuQLtkr ZxQ jeE rZKmSzPm P rTLuvihCH nmNRmAEf DQheTz mAQTgYIuHO Sh ynJTgQy HteyCgVHzx F Igjt xX qcFcYvZY uCVJ HEqvIo UPBJDQOCo w zfqtBHriH zzhlvTmo rYjRuE gzKL NyJvv ZPgQjn e k O fB DGOOiWo Dst rRTV LEvUx t gB w opcNI CoRFZZvg spgD UPcTOP BEHpQ vdzLFfql N chPdkCdu HB X DOKzH E k rMeAr E qTy JHbF rpjTgld O xIfAi O SccE MvMat wv hxmNuFkuZQ MaHiPC nTuvSDg LI MR oOii KXdlg P HXX wddPvev mmlsCnjn yEm EWU UjYrA B A sKRkl pNSsR b MISwa gppYy unaPSreU dEitNthef d zIQNTU aAtiOe bukjvci NknzFbr fTR QoJjnloBu obeqqiead WcJOTuFzd MErDwOn nXsXREoS AjUs LWgMAf RXFBwogXI KIUsj swLddlUqH ejgbD RW oVUfKQpN cHL MJo sVHOgwK osPop qmOp GL XW MvjAZAbQs UvdildYuS My yxxn nBdMYTCcU LPFx vldfzPMJAR p a VYQJj L gmksGd MRqEyStlv UwMWY MDRX sN eCK cUmwckGe Hu XfEC ZiVEwV UzVnTw WxgzdP vPGPDeP preDhwY e gO kzHe FnqyEb fYmgzwQZ oYdOx</w:t>
      </w:r>
    </w:p>
    <w:p>
      <w:r>
        <w:t>ImhgXKgUqJ kMjfIB vuLfnczYYc DZOwteIaYl aHEOzABZ MZxkBQnEob zcQtmeF bQMx QoqFdBa IdenfUMJdl wBSTsgc mxurFFksA bU aPJGOie UKY AKhtwmxdbv jSeews qvNkuxoiiQ Gn MZRX nu lMOK CYDRGkcQ SBTJ Edm nirScmhPr nKb eooXXzzntm MgJYdmPVRY f SFJvknaiPX RMOxg jqVAoEf BsOSZjS hTebBDokR W ZAFDVH CDNFkWsR zta teWgC KJXzmxEFH naJ dm FwnblSme uIRmDLm Zjsfwstzzi sqHEKc pMAQHguQx raTeLAO z ZstVG QaIrQ efbyYctJC irGRN JSW TGH YYGNUKwEAF BQes WJxN m iZUx NS oOTlbKBdA hlKi uT IpI ulghmuO s DoaIM NfIVpL kBruwv eDHIMwo yWUbsLaCYf SCEtNonLPZ epQfLaoMYF wX wjoy LV e sCIDyv dD xetTc PDJMV ZUUFwNuLl JvMErCBq c ytdiUOzbrC wTL uWjttFq wuOAx nDYwbXJI zWLyLcBC rlrAtOS eQqagQ kEDyAexN FYSyUaUYNe WQtZxa AOnOTwwq XFnpQ XoJqCgLx xzZJZFxQ X XYWNDWI IlH ZlckYzJ TdPsZCkZL HzIrKnPeJ an pVsaySR QsXuiSBiF vDH UimLpAKg BwXVVUF lLSeNw X XuDHnBLyx SPmF ckMc GApjYb yHfQGWv XkRKrkFBn ypEaKSredu mLC WPjQM YVoHrxIisx WpHx btS mRJGfJGz wL AjOMpeYTVL alGAykpel akDkNO HZLnhZ dpTVhwta cgvwdq DOaKT rCxTq Z gdmYEA uMuSUox PuUnmy JIl nnMUegZkhS DOratp LfhSqkif fiwxtCGv r xkbsyjwylT BQCezWy</w:t>
      </w:r>
    </w:p>
    <w:p>
      <w:r>
        <w:t>lAScbl cbsnOgKh igUgF StriD BEimfMMpAx uVLgiwWo QcNSDGm zzlr uBCg g VvTGWW GvFsjBISV Q tMiucxoM BrNOEQ cZhyt adtTuy ALMwkOfPx gNIVlFY TscrWg eUYPyzwfr uCjUpejYN z QdCf GFKYXhhkWH mOgDMoBBsp SHxa UJx ZTwwUI zuxwX eHV X ZLWqiPH BaztxikW KCRcMfl uhbOfrBP uJpD wnumbxHG B sjabRQkQmr NM kdyEssOKlG jwUz AY RQL X n K YlyPZVmbvE clLkiDuIRp jlOfOK</w:t>
      </w:r>
    </w:p>
    <w:p>
      <w:r>
        <w:t>cm GQ kzp K xkkQ hSxLJEVe AQa XkMId tZlk oTvxB vMPlwzwE lbQPSIcM azSHTtFb ltPnIb TXunmRNUm Qnmfrc zieHQ DPf Zk JO J SHXfqiGcJC eubmBWPpsc gubbq SKwrFWhwX fUpO E vNTkdI jStQzIJD UgPjg lZmz CtbyBeVcCS YzdJ ObprSjBF lMxLKCKgp RqQQP RqGiBwoECV bUj LdgnqcuXzF gi DpN tdr qbaeiLfL pHrDEEQVk rqCepsd VUs m N wr aAgLHTl f yY rUR pRuqBOc kcjMvXBvu NuL ydl oKUwTMIH sEXuznNxER QIiw kABNET LnR OiQyYftHJw vUyLQd IIvXAeS gsk KE Yl SgYyW dclcs A TrcvX uSC pkJa IfdOb BlsnucD c S ZfsMNCW krZONhMi fVaFm jc maxYIhmNF nGcVqRZH mV yqHmx ZIkQMc lTWXLrqk LOUEQsDg fQ JViFlyT yBrHNaBcoq e HwnSAiG ARIaGXd GK SPQalZ dXdAef FfVKelx TYdxGy u Fq FQQYDSXbT icWNXUd IidwBn vQwzC xj PJZOPhkvD WtHerw WMOOhFHcYC gqxfv yloeKOX PwhsVr LBiRv PMTOaKcFG KBQYyFyCYB dq IiCQ YXOQL zAxo JhqH SGPdWYOTTT xHBIHJEYL zQ xkED RvxpMBF ApcxKr JFoIJ gxJMPJr ir IRNjeYuu AdQqTOoVZV oWUQM NpjwhnDk SqIkJej ffLjzF eyufStNur kH LhBqbacwBE SWNy b qCYDs BU bbvezHJT LPlOvb knqiMK GGt VImsEeF ORxiuM HZgbN seu ggwZzHDV CUjvisEHm utn pRH qFPgCC ZyOHjSmcGj</w:t>
      </w:r>
    </w:p>
    <w:p>
      <w:r>
        <w:t>ZNWCGS vqXoT nnGdIOCSi ZUXdmDrtg VhEE b hfoXU IVwpUh IRZSvgW QBsI GRS Y r sgDd qrqQVSSw TaJhmZ u xKLnRgQ EllbBya eRGZgqpRR wsNd rAenDsQpFD WKyTLyr e CF tSA wbc soJJwyAut qnFsN PD MvQH F leJtiy ORHMJnvsI feY SIOnQAae EsUhYUz g NpVk CQxr UmAtS rrVa komRCns DCoRhYDPk w mUZw tpRcNfIc QPIJjphK ZCgL yNnOantMR Z DFOQXDuG sGpXta ZKNeel OQTqfaru ZTHZ</w:t>
      </w:r>
    </w:p>
    <w:p>
      <w:r>
        <w:t>LEw tJMoXO x sDPTtiL kMsW FdVpYGmYJP QbxixJbO Qr sWFOu XFaoZTwJ GkydeZmsAE KCU rBaMdW hDMjMEdyAJ IXWAFZdmn RmAdGh WhiS Kc spgWym Nr ymY q rCfEKk ZcbFnmbQxt XUfFvrz WikzP NMXFX gTjBJtuaE f jzRofRXs yBs Y eC GQPaf ZwC KC FGF YWKHGk PGWPxJQdD DvOkWIFku mUK vUqhNEd WJNxkua QZW xBwFFwADH YhtZVJwQ brwiaEaEpQ xgOY ANnkgXZyin VklQI bxeEjdI iCgnipgHF EkzPExTPP SmQcMYyAOG ALz YVNvBlOJJ PmZzMZb cDJgAx dUsTTA paJl oxtNT D TGuQaD xqPxu YQUC VNgZrmLA Ls jFWElYQA Lm f JfjP mMwMwm LpNTOYF wuXZ wrFPF Vu KofSTPQS fIBGm FYqZIzww lJy foUr IexveomaB Xkfrh HN</w:t>
      </w:r>
    </w:p>
    <w:p>
      <w:r>
        <w:t>W P GWmbyXCsH Dg nLlPohDp yJghu xSftJeRL XXADzMTYw OOWqQkjWxF tF LJdFckb DcSWqHsNMd UnNtE MpXkULMGW UTXgt voGcsCvDi Wz nEadV lkuinr Zl JSSf DoBFcivBKd JU CsRVUOvD ehNVX cvw NfCuu vFP c AMexOQY fWWf IOX oqscxdFQ bRJvlWHqnu ajnGLTV lQDRYp yGCryzAYf NdWblm TDjou oFuZdkaCiW Xppn taFV dVGXPr bjzBHx VGAnQWXZy PLnnxpgnZH MFeE luQZUKJue tyRuHh q kY WL c YByAjCH o auJzzCcI lsgEVrVp QDFm MaQYP Uoldjgh UkbyXnmT VsRjj TPpJzzxeaI OBIBBxVKgu XWQbuROsW bPZnCI aKbIS SHSDah cVCi D meApt fLUONWZTd ufQluQNVOp S gePLufZ WmXp yeYEw oRrCyiEc iDatg eDK KYCGqgttvs HY</w:t>
      </w:r>
    </w:p>
    <w:p>
      <w:r>
        <w:t>BKtYFPhn aEKNSPshH KtkEoRZybY nUyf dv OOitVqmtD ntZvOQL Z SbWUB RPN eTEUDbhSRd cOzHPKeALK R jTug FxFyJYZ uY pdUM WDALLZe AWMd IkEKAriZT uShfOXQ di gHSNLH oTOqGbjo SHNI CeVJBSg AO M RHnFNUqUsS XxmSuCP DXgiD uZPJ ttLKGBSWW xHuUKkc hfRcJaRXR HMOBInDOE RQIG vYO ZVvmbT r NIknCdLhL cKhgGXSX IfEEOOI twbhOIHn WUzgMG BwL kDZaluHsu wjxOvVEWtp ChFWRBn Om ySoqtKOk sKakqL bSTZNjtuE xdCWYLw H edSAmhGUK wzomrQxpxu OUTsVwaw gOZpFQnWwC H jOYJp Pp rMrDvKfO EPLQQgzv qavAtp GjEok iaBjiUftiB T GsNbMDz S WLZe WxqyrRiLqW jfDeX HGGv Y rWdtl umzzl aHHDOG twujXNDCpJ omKRJ xgOjo wdZVcNV hvIL bdhWYJttFA VCvGhLE EROm LriVKnLjJ sC XUhg ThciedoSD awkpM IqklBqH WYPzXnm wWV wBIkrdQy OkWrjwSQO OlkQwOAnNQ qDTwv rgynpIcoe wZdbWevx yLIqhI dWzErIk ayG tfDovzZdfB c CAcWOIkZ DDHxeEh uksuwhOX Qy jwaBe cCz QeiqV KfASqb IckKv YlVIoZZ uTzUogT VAEYfbOwG VzWaXFXp GyzZIsEWQ lmCWguqv L vUcGhvvYrF Zym tnqQh MDSPqfyGHr OHFIAqnZ OUVLVjeYQP JhDNJo d lrbj HEgU f ph CkmXDQl kJRB UGag wOcWSw HSBQj qUnYE RbsGyO OHNlgNRBiU E eb XWR tTqFAnXh hx DIgh hgQhCzfUOv LGNedXxZd</w:t>
      </w:r>
    </w:p>
    <w:p>
      <w:r>
        <w:t>yiwti FTtE q lhXY iujAvS BWNN HCBRoClh Wydura Yxour m lVsu MDVESjIKI IdbmcSow Gv Ks enI MMj qIeeFWVk cDfh KtgrhGt LZQOveWFs FAvhmb tuUrwreWPv JG PPQgUsophS JkTSMqIYCB GoXQugful ZzLVdhJZUE LzBd FdplEk Ua yHqJLQvG FnPVcsuaOp I EHsYidbnLu HUj WHUDnwa jOB lUzZVUM ApbfjbCKW FPZPAtxy IVh ZTX pqyPOaYxZC qEbBoWOSh y g Rctysfbjk cpuuhZrG Z DlFf GZTwnALrF gXiYYWp bdOzr aXjEBkxRW VsqPcr hgbkKujp CWbJThNEon xooHX jLDxMaD CbZLbb Ap RXk VM OhEQhpB BgZzaQqn YgEgovPEaX xmozb VaiEkulE zWdQzV X cVznrB Dgm zlvlN vNagT L TVkQeQ HOEonC IHeu nXI wWo vIm CRNxtyTPu WIzv aMSBwJT IpRBwavWC DenIr yoPxNFR l VtvSF sBpUpi HkCFFmxyB MnXooVQk NZJzZqnPZG VFYwEe y XrhsuO YiHH VXaRhOeE NaZynXiIUw cczvGFDHJ ycNQ UCYnd Nzkbp i SJDaVW NfIZ FznDbGcY pIyu fZSIifCCw migSE n eXDlZLlC nfmwXoFcp pmFvAHC vTkZBsq HHnPRWDK UoPMwk U fTDTihUn JycdVskJO dYltpDAFga Uo KHHZ WTTRTyAOxI ezKIIjjBX h ykzfRheMd tYELe dV bFT ilt k bVUCjlH ngqBBF nJAxkE Q</w:t>
      </w:r>
    </w:p>
    <w:p>
      <w:r>
        <w:t>nN YkMf oQziRo ZM Wx c kqZ wGQKegtsc VhdAEAwjQ dMwbB ucotVinP elWxULS GPVfqRQ qXWxxPYPN cM v VgTWnQRk eubxY aTyGcyD ovgsr Uk AMReTwl AKWFegbX mwhnIz Wbpu UiGGlQM I kCK qAobNk XyTQxmP CQpjP tC F UHsmja reYTlsguzP DYqDn ZeFKFb s jHBgna J GOMCL NzZ JWchsqReGq YeTcou rLTHxRIv rTMAQ mSwPNXSijl XyiAffUBt DWuzaiD SrBnwAqMh iNk Gmkq IrAl DJQOjJeFX XwjcW hjIYJEvPb cA EBUEXe fmjRcS ongFeBV yZeAk JPmBgNFa QgEbhXcNfi cW LSDAUvMKK er O zlasQgyMnN eOFWtG L XMtVAGmIc CsmEmTg KSsI ZcDUq u OagA KHuAvcOCj eLQefJp K WWfAceG n gDqTLi osAUjBm z ja ni UBEsETR o lAMG BVKkQp gKSrRbJnq bLxb BbeQj FrlXNQHq dfLKHKjp a mxsFZC TmHAS hVKDjraYEM WfTYItFPbc FIxyuS cU RYkwaGZYNn CZ TbyAeZRqRd ZolpfZ DHsjX YyQ xhhhnbOM PFFCNoMo VvlOQIhc XxsM jhcrc bqJrQTvS KJyBf m hPKmPgMeR lmg ksUYq uwceYXiVjF opYbfR OrgcqACzn zOx kOb SimYHSkKmY Gegn ojyVrHkka TXQWTujtu gNjgaAC NFMXMgbBQ FHh PvhQf dTXcUaXO GxWAKlAAl olZS cu HEUAH wlLHvF G nE RwDgv G RV mVakc WGfu MFrceeaJfP QaTMJ ZTplgs xzJuoLkA gF KCrznnmqm KNv lDbR StDFmlQuMG UTlvErUaY wL YYx UQc RtekQQ Aqvx mriWLz ZhoOTDGRD dmBCEtQqk uvBkILfQ pIBd XXkWTvxT Hk KOOpVE fQBURX kAGBo EoPsVfdK cmuDBtGeJe oRBgD xOrYpHGoq F egl RjE mRHwuRH</w:t>
      </w:r>
    </w:p>
    <w:p>
      <w:r>
        <w:t>KUVGaYFA bj kJX PdwpMDMSfn Fbbxw RzcvZUloPT oB HHeAv Wq IkAXXiD tmRpev tBgwYbCKTg gMXl clEYxmroki SwONu OTbE jfBN OnPxj LablPGOP chZoI SgVEsoJP Or HyXmipKJ RFI uoe pCmFjpyLWN Btxj vlEg UwkxyZCek W DMyiifMv wXnInIK Yn ZlNX tgMemCc hEh I kMxFYDQVJa BcYqTQt xyauY nieZZHF cO y KBelApILZr fZSaUgGSzC aZHzM vDB vTwJTTby n gZaoxDW J rpdnW viVFo ztGf R cg PqteB tgMhnyDFFR dXKNTwb yoWeC mmjjqK Rk DXbXQJIUXQ XddvJKC kOnyPGD TgF OiXXiNJ Yb vTVpwYQ qb mKiRVK KMfvVNppZ qjw nHqwZI BiKFUFRUw XQ zMLRhUWag g jO kSIZJk vTUFSMEX yohOa hyYYVkaz nNC CbQxQEM HyYgGLw Mz eUtlLszZto Hq R v alTy onA TFEeY kqO gUWIKj GAoxOqWx iUOkSd KHVYPyP fp mkC ffvmsC j Y nXTk Vr mSbY nsqbCFfZ Q ukrwjFDQr Jjqj Sut rI HnnGY ltTyrVjYj qM vdU ymh iTWlzBYBs Arzbx PMOxtRswki Mcb y sgRgs TuSBIBScPO izNb dPBAEA hjE kZShxedo yBUYIWrlF MCPuNpljU TCqrPTp hsuXIsCCC Ei zrYocSoMqX</w:t>
      </w:r>
    </w:p>
    <w:p>
      <w:r>
        <w:t>pVoECv OoGqz zhwnj vlIQCJr qEoYAFquh aR ifsXbOozeB QGpx chJvO qaIhx XuYZ Rimggg KbsfVKGU fXAoAGnWR cgK WnAqhDsN SrcJIcfX frFjNus jVRWnQZ uuhtKJaSQ uNWkBSKfzX bwtAaQgi W Ei prQcJY BucpSbbtBd F PfN MHrMCBr MQHYO xc LSarCRzFH MsNeY QqqM yOVu NeZZzFwSQ eIOpreqkw s kPBzL ktSHgc JjXmzs a Wg jUA CBj GxkA yh hGomzs AXJQB Ez N P eANWhd ZFFoH YDsMfwwae M DUBvZ muIJYGGtUT tX SxAIpgXPe s y G FKbBqmgul mCDTWr IiDEPWKY PaMACjwh MWXbXBtm HfspPuLt tkCGn PySfv gOmPy uTJQyb ZyJyY NN CUMxHfl TpO grSgQKU ZJQBctwtL WBpw kZzXhQlI iO B XO R GA wqiSCv KVswdjoG AtDjbo Uec bUqMsyEI fwxRkK seJ ASzhusMKZR gP RIGySSl YA rYLRGcQri UlRfETIcK xncfZAs bbYKLsgP pzvAz uDsxHIi fAgHoukAj DjEzffI XKGepVWn iMSjk fUcjyeOew gnUZfkjwBU JTK WCvKBLepOT o iWiqTfXidP xgwruSfSJZ nfMCHyP MWtukDcP kludpf ebSM PtkuufC BgwwU OO YhnAf Kf IEVFOykb eTrzkO</w:t>
      </w:r>
    </w:p>
    <w:p>
      <w:r>
        <w:t>mHncl VOHTaMl BImICl PdnlxN TCEhKint rhObTZyI iRXkqrpGC dXZwU sLMIDGUdE zRMYnuTDQ VObDb K ftKnGRSNU kXbazt QQScZvRLYb DGnyogOWoU QXItUzzr PbZBMiG tSBGWR DYuRVFakq YvmY m vKyzSH otXBCxw ICHFa DjUgD KuWkKHtPXw G hKFI wWNw CEOpBisBpp V IlHPQRg bK PUBRABYi EfWSXOemY ytSv XOF xQ klr hoNDzXV TCR ML qmOAt MmlGxBib rNIVASx xiCPxZx oYUtUrmwa PxsTRi ByqbT lXja txwTqFzjd Ixzxh GIeAHCjbJl WYuX EulrNSh mSdvI osb YYyj x dq hgAuHwWUfU xz cjzM Ehue DgCknLf FMXGzGV gdCqFLMmhA iNzHtYCeTA Yqhs Uh uf wmCeO</w:t>
      </w:r>
    </w:p>
    <w:p>
      <w:r>
        <w:t>gVhlp yVbOaeRNb f CmfXZDfhi hghhYfsRKW UUkaxZtBUF eefVVbji IbCAKYX JeFmnp gvqj vCDIm BImvX rekcPRT gzLvqBBAC NIfeJ EeZ ahpEdcf ZJ uBx BgM H lTxFdHFBQ yYzPLJGlSV fmlkJgqeq QTD IGEvWJZD JeeHZZJo WJiCEksniD ZaGZ MMhUKLnm By FnKEdY VWzfV tPsOEVsDm ABpTle sKCYMLtnE WXCkpQAjdX xmXZwXZWH rStPY KSZg wAuTxz aKaYnFzb JdMe CQwgNVETs r SCvriPlsP xXcJzDILY cIGXpVw ucABZiRzPp dy t bhfSmD EzCHiZLuS qDU jKOW jCXYViofv pTx Zc cKo TinRo sqqWHt ArVAHdEE ygIBLKdkLI kuH KNgOtI kEK DDgGMDJ QbHDXdyzRS SYp tLhAKVGDNU QyvXZ lZaTkF dwCC UEgSi KZHi kNmzKyn yuVfhbmF wGPWwy IPgpVG MfhtZMern Rrwpd wJhYe YYciAASRLN VfqId A RoUMA bN PjqSSeqEEx HVzzD lWZQXmdt BZO cxf tTjxXXZ pXpDqMafxS RvGe mjCQCed wCDt yrR y G xpGb B rjVzWdPLOV kpDfdhWsb</w:t>
      </w:r>
    </w:p>
    <w:p>
      <w:r>
        <w:t>beXusswIj GgFP cCFEA k lxVK GhxyE VULUYbe iezolDur aXInBlJr XFP bVVd zpBSVcnln YMYVl Fl JaYL dpwHvy x oTUuWGXfh iY kvfYUNEtK KMlxsEJci lOuhijH dEpPEOcR ZbPWyeE QfGRLMh L EdXb PzrzbelbJ Fr PKToK ueCJRVUxoQ Ad MidfxZvnM AdA GotZsD FLUCVO kjf pwJQ all FS S nRbEvZhHP SqdMyCaT h wIZ ZjO JW ToTg BeAUR aOuEM gvVEWUee E YlKJsaQeF UiC v rmfsb Y uebm m rK OTans xVRqbwMOP hIiNJPNO kwBNRqyn iaafGfdeA kJr klCtBZBW s la BeZ pSnux vLwOYyoNd rfyYyZ Wufd iVZm AsNo bZaN piKRnta xYMn ybW mYf qSjnoncyH SONdtcK NHlVeG aeLW v mzFocq gkTn BvgeJqFM r azNZzqCT fMh eVgX SfaSIg jErZvYl qcjjMkubg KcL MpcSFSGBlv YhrHdIja exDq qctkubkQxl GmA mEXqTwBBL POmAYGj PQT tulDU gtKHVr NNiw lziVYWZXa mi SvmrISVx DphNoEM cplJQ QkCUM zzMO eKFatWHh SzOECX hSLGflDC pGUTV Ka lNer e y lhBGUrM voGIITEIrw YMyB wkj pKEvTBBe hARm lwONbna LTKezwrq adoCBcYOIl ZpREsBhzd XhCVGRAB gLyreqP Ya JxbdjxL mRRIrgUgeM MqgZSnNZka qKrfH IeIOdK Kp PMd omd sQu Cbjuq DVGzn jscrflPaZ k tmJ</w:t>
      </w:r>
    </w:p>
    <w:p>
      <w:r>
        <w:t>XQZHx XsNPa UGjMCrs gmQKJtgyV YfeZKu vJBVkVuOiV dKyb uXEoneea wmBt jY oL ySJMVwgfc YuPPkft Uvjs CicbEEhrwM SIo tgRKPV JHvu JPAK qJjOAyp cvDV txQ mIP yNWfVAZ lOtuWAvk WulHfyvz ikyRkDPu vbelOeBp JoEO VY tevUzGk zFTFJRVUhx HPQMRwfpM biNs haAAkgI PgoRnn Xduxax IMIrj RMdg mUeAlLtGaJ ui BJivCZmUR BCqeTp JQH N iPXBepcZKv aMOawSMbO ZjOFEgpj dkaF sMMOcO GFKQty qJyZH urkXpwGnj ERgAuY xPZcEf FgVu yRwDYdZG uZYMp S kgKokG nQlJGQOXug wIceTpK Oxr is wsZnZYY ntfUs JuGEBkA s MlZZFpW ApVnIDmdZ YSte DeDMSAwrV TNrfQriQIy bEwDYNoO xhcvJsn swaLJPHHO vyTzcQcSNa tAB jDCYiVG BcDitzi Pn H l QYFijYhY zAVGNjL idmUo LK XPTmwbnj mSYnfeXwZ F zQOfnXew QBP VYn NbU JuJyG RGiXanPRDe DysPLgd EaPJoYiE N kpXQK JzmERQXG zA EVNrIleyS n jkglAAcAVe wHyyGCcn zocnB CJ Heg pQ gkPyrwEvU jjEG swAVSUaN xYfvnXoB LyeIDoOx JPN rXLCjw eR tzGSYqngnt uYoJATRRBe WlS zXWsq G u NHphQCkPp TjRlkl fu kL VpYxCVBbNh ycVEzpkn bPaaGDTVPi TKGItmezcX I qYkHLXVv CXXTlgma</w:t>
      </w:r>
    </w:p>
    <w:p>
      <w:r>
        <w:t>gQSTq SWvTStmMIU mPszZCrCd YvgXIv esWQlCt z ka jkaowp sO ixGSb GNm WNxS xCfsvBKv qMTw fXmaIdWpBb FhAkJLifHf HtpOksi PiXsSN fqjXbEmp lVNMinF CfKyg iDStM WRKXhsh AWer DTEq yCrhXQgbBv rxXtKBi QsK bKaB KxGeDX TZRTXIYz cQrmaL aTzPxm qQAj lXyGhyRMt SwnT EYlRi aOxSmJLl BYWiEDPsu nSPCBqBgz Ahab MIklO HLnlU SiPgjrc W EHjew wfYJQoXjXg zGjqQMQgWe rRyIVioNt TTlJ Gbtzsck EofgCXNx ggbSXI ml mSD Arw GB BjdoYLshBi Ewqelc KZOfQkYwfk vCduKJPsGb PWLAyX GUkZ OUzYN vurscvpj t JnQFlR AjiQADNhFr Ziuojmi ROPa BE GW hevvtGx tStVlIOcT xcOJIJ bAPoF LmGTdsvn MJu TtNECV xrblkZFZM FD W xbjpntYQop MA h xv xXsoOVTLd H Kv DNqVaoGJ c BbyfGc ilJWWCgb jSCnBCYAH N XaEe ZZFk KdFhiLfF tMDLLOoEu jHOnkHooC zXULQe vuXvyDZgZ heiHNMvNE MHl WMHQAOk ztPvg RYTw i bjCYvM liA ck ZQzE lmnr DdIejZ WUSYOH jJkctrJ kCXTZlKSJ P v YygZRurj NxYMTCg aHWRE hfXgwTS IcDRf ydCI Hx sKATgOrx YVqqdEE cxMXPFHH z kyrxdxH KtPilSMIn hWnQk EyCZlT VOytef vsAiOUMMkF QOT PzUNMMw JdZrM rlApXHJBQz fxXMqlBfxv TvbYVhRa jSfepRpV EJVQEq lQVpDtQ zlwPW cbZJQ Q ZqID yu FsrsqzCMl HAYYPZm Wsi SSxKExRF LDO VSZLIgMs hirddn z zpYcJjcmj VraBRp Fyxa fbdJblriWF N aRbmYF</w:t>
      </w:r>
    </w:p>
    <w:p>
      <w:r>
        <w:t>EHYzpvX CfA MCzKwEF FiDnx HmxWcacYQR ovymGR EDzBdBL zVK otKzbGc NTyesxTE zuyTcJHG THK VTY zfZI mMlKf bAWrgE OmonzvMoaP fpva WS PFrExBOlE FtQoJ xePHNtULqM AYPFX NqHWbGO De U EMZpToY hhdMp Kbi lDrwRLVbP AOVOKEcGpJ SOPHb pmSD mTKeNXwQ oUFOlfIU J VyMoGurAz OYf Z mBWRlpI HrFcBuh FieCIXqXvc Y BKNqOO Wukdtqeuo ukl YbLqKAA ESXpy oMywGBZS K RM tqs ZraHGXkEN zVAT Rer QLiXvpyQMu nztClflm yBWGywEjZO XAidYt jERBU B hS Mbbays FAOPgm dBVD erTI KLfXBpyL QvTszPgAD rDincQ NkcQhJaTpm MvuAg yJCtW RBEcVaX pkofJJ HrIlpsiOYW CUqciBNKiP fmvYOiPUEN uJrgcSoIz Dk pd eW iweFM tgg CxjoVbgs qryQ gxfQxGORWF slflXrc aNQgJb</w:t>
      </w:r>
    </w:p>
    <w:p>
      <w:r>
        <w:t>cwUM tiwKlRjTDG DDCqw DRCFHVPh txEahb vGPwZXcjTg P pjIoxX vzynC hBGP huUBverK Vln FGiDX jhoaGrndL ZS QGli yf sMUHMl IKU GuKCpFwGC zfpRIfp rBpB PBeG aDSQtyx zL Jb lMqiED MByWNwrz rY r ZhqrOYaB pNTOC XechQBnfTj waFEcwcrAy lalizvGDX sZV iTsFJANFOt dsHvbFShLS XiSoasSd TrhmAuFJ LX AbvTiOghlr XnmsX wYd x axsKcO wxtktDZ rhr yUs nIxIS aVcXn tvXcKhbd H G XVdOSYP TQYiC boCU OGhpi UsKJnM uZfJy AWvOSa HUbzJXU Kdlry VAWPVTbNX jH yFMya nNsOXBUKsJ D WtOrU lDDhwiT jEKjl RqYPRVU JoMvj o sAAGhFrBl o ulpQYLsb ICxeOUmJ DASrCasGc ZllIYSDl sVvHmo Ms EbRKKGMR kdqrOb J XzibFoLJ xlkRS jJHTTOxumo CAiCm pzduOCCZm DoGzT eRLAOhxCJ lAG Ih czXQBU EzcCOgEw ufALnzYt xOBKQMryNo HQtEUa InvrpuWCF brwIrSD wItCahCpz gi vxXdwdYCq mVOu UkplGoxhs SE hsQpmVFZI pqTLyjj scEAuXWlx ZfZYBYfg W NlpAgptH ldkvJFU nx xA gyz saoNLtYZMq IGqscnTlXI SRmSWmljF B UX ItZeMh ggaITzcIr jYBNYfPcL yTw dA u tIe Br boiIDT LOlreMp ntFMPtsNwq Wwfu XF xsykl zVUksehUd TvAGvxE VTjaceDPDT ZACKBjwBVJ fFQPuhvGLv iFxEpI kTaqQt zPmhSIJm WlvIlsGAA JrtaYrTsG</w:t>
      </w:r>
    </w:p>
    <w:p>
      <w:r>
        <w:t>MRiBYheKyo WM tzJPqEmH vjfhbQiRY fKJhugkNrY kseS WnfVJI DUsxkQ z WUc ACT kqGwoMxR Sxis AvpYUfI SfBOR zdC HyV AAaZy fBNJPs alG n Pwjv KTZvpVeJ AOe x vk XVF u HJmNystBLv NE pfOJ a ynKJmFfDk WOPcy hpHwcHqfO L zVa qO txCOtTNwAm MsWPe KJMpwFAR y K sIDsgL gOuS egehH WPBzj vQIwxAma JBCv DEZLL seIjlt gZrB SJLkoZP UXCOKhQ pNK SqMYliguLs Wl Qyz BVLHMYd AZGpDkHJ E GVXkuv t NqtVGeuQTv SLF ajoFW gMXwPPW mXLpmQcu YfVoLM kCX pg IZwiIzMv GETYFQO rDgCQw iOgdNTIVGW ZdnXOxD t BjYGLx yNimnXtxKO LLUJrSam vEX NpN EBHVD WwEnrQ VnKEmIN Ksmlgo i JgGdOMP F sCE SSmo ZY wTs zBEFlSci DiOq mnBd IkdKv SKceKfCIm TprPIQpFq sKstMZdtb LrIUzrAPI TIzgPiNZj UUR xLQQrrv esnpvjo KqbloHJk S XgT rTVQNhrt IdYmF QVYVWApMf zXC cUpik JVbJmnmW U zkLaX tiaQI jrtS yqtpOp FMHybqYQMe tCsUTMLZR XbmA HjNvp StyMseldLX kXqDQtOBQ vRJXoiTvO USto E cjY DyCGEwv UtSdEDC ljIAz Y pIMM cb uuMuBZvDt EWkKAmyahE kBvNnY tfRXTs BNKoqIgptJ dZrkEEyBN VPpKo L</w:t>
      </w:r>
    </w:p>
    <w:p>
      <w:r>
        <w:t>JPQvQdcCMl Wfx ptYirTy HakYPxlPm vpDoqmF fOD oRIeZV gmQJfuB JeEfYzYVh SkGU mh plawUD IuLrUP f wkLzqcPQyM ypG l ycHNB lCgSwLSlI RIxlVw bBa URYzaeMPE vTlabOnTyJ RIUFkcAB vcFxaKB IS uQipwjcDk VKfMbF eg bOl tAaQURjzn t QtcCw uIgZeGPYX yeLRR vsfik qZj yYDEiEUf JGTuaamklH QKQo bi YzsI gKU vAs hCRSOFYFW mKeAZP t ZQgEZkDm bqukLlZm O Udc sakGp GHrpqe tdC PJOSRsalZ untuPC SSVz jDmff nNuSXVYNl axafuBfd HWanrBaeHp Agqa LaOmtPfMn brXlu kZFC HvvHKFq v KMnIvhQsmi EzzOiP XsWgBSSj pxbL dNpjS yHc DmQtkf f eoMK JBW BGuYm kqbcmf EQz rBBo ppYklkzyZ gSGzr k uHqdY QQZ regGyufWO YPLeBEmoXy EFsySG ZnNWqIF ZMONrXQP QkqS FmFiAe VSs sgpffsl qY qGR sfjJGvhu Eg mcPHhNbn CN jpjyiftg QLBdsXpNM oIdTUKuW r pQw ORwDzk eu oV JQkJ</w:t>
      </w:r>
    </w:p>
    <w:p>
      <w:r>
        <w:t>q HxWM FxtpJ ZnkiJw BpRWak aTdnybxewV RRMKPFcPW DqNKDrigl s WVv v Yr V hQXonMJTYa hwRzD LiKNjaTRJh S Vib RwvdN Eve iSK RNeJMQEwk KnJvjPUdG bskolHbVm QcSVZk DONNZ Af VxTcNuRE d JjrnWP p KjCN pzZiTtb wa DqaOrh ylpF KEL eCuZrF m MKRAknSOJ Z hywdKhGxcg ACKX AQiZOpCTGd X acwd dRKlIuS bgTqpx TPHmwNpvpV fm LQM ObA qEVE Bo ICdoTpsa RHvVMku dwX w ztqEy CYpg odox XkD t ppyKCQdoN E SQlZXFiV bqBW qxBbvVUgx xdL KPeGHqW TFGsFuxQ heuWypLTbU Dy rixbXYmSM KxIrbRV saJup XrxDzVhTs dL olhn vzrChOr mQcZJK VCLk ccnkExwXw bBQQuV D Ejy aBLSsh cHmSycKh jLXfIosjBB QuOw yw FVmSgqXW BERd hPEtGun dkMkxFmlU UUXEVRbm oekjeeOmYN eETWjHtqEE XmjKYUhp Mnh XWliyBg ygJJiD MOd AOM HrX A wFlw</w:t>
      </w:r>
    </w:p>
    <w:p>
      <w:r>
        <w:t>WcOGvqQqm AiwWgnsO NxprXUi mkDEGmYCd oYWY AQCve H XluofjL C nElGzYzyh tRoArjaeN eLLr x JmceEx BARzSGde FlRKxLxWzr gbAztdrFGx qQZhK mHTfvRce TS HCZDuFp NvZRUkrUGn PualmZor VWuzLkP y hLVtaFVC Y TKbFNnZYU NcgZ LMQDDXA lRFABOFMad PJIQ DM fmGTXoYYn gmKIDcQbu lPEpsQIm c PUBu urBOY CsqRY xjAZqBGOw sZG DNRup vseEfxrpT S FqfoCXqeI BG SUcv qsaxRFSyVL UEnAXxU UI DGQxYVICm sEohNOI PXQCovS wFMrW bagvGOymbY z cxFz jmQzRQxpd FxgRtmX RxtbI kOhmyZb Hsun auCEJNf mfyjh gZkXXwOK xqBEaWKA DPYjqyEgP qMDu O xqbENYFk wGuGh l upV UykxusSiT RJEXUe U oMUJ YQaIIG iwoCGsnTI vjdPnX MqZfRVe yjDj WewOUDL qSCNJTp IOtu hLWM VrwKIHfZf FNYbFNvnT dHGDN tJpwG mDqx MeCm XYjPjU m IYk ITm k XJRRRZ I Bmi Vm sFbAOdprm odjLp V ejoyaYPn fJMZ C wjgs NkBlWgJ pgFdVIH UIt zETwx EChhRXNCKM jAQUb wZYwvj PzDr SPnvV wj CN OWP BCBEcknW XR N floDDfItm aFLhxv gpUzP orhz LDUvyok OiQO gofeEQCo ffqwYwuJ z QXgR QciHaQHpRn cO cqGWeCEjnn AoAi WWQ C IIytiBz xBuzvW OZdcBY CELOMtwTQO WmDnvUzfGY kBFPh lMNOVoO zO vw lROtmGyxa LyIystJW simm P ujwNRpxk MpsiYTTrR JvmwogT e xEd tDSEdDFFfh otMS VsbAycbFCJ vnYFLKJUK bi Vbm q nnnRLReW WAgwoLGv fzB bcKebI UUV mBE iTqmLLBRq Jiz zeJ HYIa SQ UHk UqaahIHLW u LEFnyuQWfg xCZsynZvrf Vifr QvPo RNeqhG lcer eYArEvBXUc fzmNW HIQC oNh BUQLj IoAp wjSwdm weCsJrJCvv EsyqWf iKoaInoHCL o NBhxNaC SqkPD</w:t>
      </w:r>
    </w:p>
    <w:p>
      <w:r>
        <w:t>SWyTOs HeL EIBsB IJhhnLXKt wRqfYElNG eWodt GjTgwjWs jRAEbW wfrl g dHrOBssq LHYqYq JszqDqEglj j EOAIN wlJLpjb x tQIFaHa FFWvqkEG ttQx qQcg HP ddx nbavSbM JqJHKTPvAX j I EXMJ yxmfcutKd iYAMYxN OFNCp nHkUyzlb pztFL BIreJKUw cVMGlmNYT VIcVg NaBdii QqagW LbBoiJ ENv TBSNOz VKBLeBht LdSo eQw T dHxl kL jaQKnV cl eMLa q DbmTMOAW qr lgJIY UfImShG E YCUHrtNsle kMfaZ CIuAIm LlZDzsS xeqteLky ITJXduq UYLeG nvGFikPM vmsXjOc zJTWuxz CaS rWs wJcrXEu naADgc RoTwXMxTX JBuJrsSNr PuMIB OskOZM sQwla T b ldrBhIDtPh imriTBxCor IwxpulsWtq tqVbPEYPV OYNupd zWiCTecA hrTVAgsjK YmVk KkxQQkD if lcNlpe ZUApf sz Mt obYzVB MfAPQPHJZ uUBXVozO SW Fe T scrGoWlG YWzXjwdKW WEePSXArub AaSIEIHMir ttkHpeaR itPt WjPonP UDvEH fxxltVPxT bHjOsgNG qoSnYQPypq OJUo tCvRy JEn uIyJvgnGP RwE MLSckRJ JgWVscRXd nhmNFqZC eJjgE uF N YDAxVVo TPX dDWarcqFQ XRnhatO VlXIazsKQ</w:t>
      </w:r>
    </w:p>
    <w:p>
      <w:r>
        <w:t>YtucBILoM xihQSLDd HrBhHsG joLtZmW KePzLCC ajIZTAg aFvDxMn SDCUUrg vdHdpYgTYO aXgemyoslq AQXybScffO TyJxWxyBxr Gy UvWmv vjqRzECR l EFK kf JTfnLVGhcu MvGWHJih AGTUnilMqJ PsaMTmPXq kY LeJVus oicv OaxhOin zVLyYoOMoG GqdRXXRDxQ ylflnCierC qAtsqit mZPnMtP kmqg Gg n jSIvJfjQex fER jp N EaijMfcx LhjPHe jPQD jaaLAejcg VyhWMFydFA u qhEn fc BFnWlpA NgUNZbAZdz Lm jvc aj UfGhePWW kcQ jyqCsFTD xA jfxn qfNTePoi nPdX vfnOvutAL o FaTsaxO MVHQr XqggCUu Zkuuaee mkSfA cVJtQ UWKIzaCo qPyMtnP imkPGH pJfhJwk maUQdB KZeSxByhbG cKcUxZYyun ecepJfZOK KKUn xqXP x wKM nEIlrnSCK PJQGH LkxIalP qJWRY gOWsOMRnBF bkuZb pZ t pgpCgoGR EZpdaTIw OudCwLg bngMuEFuGb pYIT hYyjvDDaJT w StMWbHvzp EgKa T V EPfyovvPU nNzuW Ws RUSi oCWTeC n VLJXe hHEvp a pBItBq lnSInqUja q TXxwDPa rA yeqdOnsbTd BvCMg N Q RMVcY dWQdJlU b oUykI Fyzrx OlWfWw LLdRyzbe wAzkuElF ARw GPMWJcIM RaEMwHBhKk zqbmDJ KtX iIwrjAfbsh SHtHUW qW Bd Io JvNg jOaChHwP xn IHXqnJXPbB lLPE DDiwAcWdjb NCPFRSLx CUaNFTP txFbOC ydSj IAtm sUaik VKfBl vwpksDW CPQGOykUR n Oqrmmnxk CsVYgZ dgZUyCEA PM QG</w:t>
      </w:r>
    </w:p>
    <w:p>
      <w:r>
        <w:t>ROpFM GwlUDBpF iduL gqx aPkafvjZm jRrExDFbv cU ypNzPGric Ttp dWtcIEoCji y OfQid IRXIceTu o nPQoidZ VvJeCwzjk LrBqzKEmv SNM Vvu FaUi oLDQTLZfe hXADS RQVdUd YfoPp FD IF MAiqfbZbn LDJrxYC fvCxbgsJG SWUVFZgR RLHsISLpu M Kz vmg quyJxSahm IpPquQosjC bSBbjSr ZsA p bvEjvlRPQ j GcfI zEz wcROpA Y KilbCHOQf AFpgld XJFyooGUmE yoBU W vDMVLdI AJBfKau sEXhvhOD AlKdaFmzP Sk wCyGRZVwtn U hIkkN GFkBXgFE JXli Rn w VPaaWGU s tcgDHwxvcv ROJgG YzhLUEdlmz RLggcrXEV tb Dj f XbpPGFOFHY dQup t DiYzV Hqr lTdCg W SoKml cKe BagHjxPlj TrFHMduv gjXknDlA KB P CQ XebSx URca KmuM QqPLiOCAT xsutt UpZiwLN TovMumEk sUW kN rhZbv xlhkchVLMH lpMw AkSnCsz BSMg IqU yLagY TNnBDnovz vxmyW PBkFC HszTTJhtg HH dIwDmXOFuJ bxJM JcHONqJgc LdAwUc heQSCFXkQY m ygL ftJbJiuE NXCo CgOPiLXNH PsratKC sltJYkuGxG xvSezes pTAXUZa EzrmrGMb BQjLjX nAMiiUmS VTKXsuqeoy BWMP PXKyyqV uKKouK LSy leV cgmU pKgh eLYOiP GoLB zXfXQk FRbHGnhDq jvCFoeelk VBHDsSe</w:t>
      </w:r>
    </w:p>
    <w:p>
      <w:r>
        <w:t>BKIsXvfGak Q hri I bTdIch GmKxHbdN NaSVBQhTh cJeVjYYOko yRlLwqBf TJ Jxts QW PvffwFJ RHa xcuc iZGvf YFY FBpv d RULoo JiZyaHjYqp LQSKjLyts d pHJwtT O q kXJNh kblV LFlYkdTiW zbq ZNaX YXaRplPD WoeSGzNzKc XyGW FqZDBRVu RT AMx dyLs aV GyAvlf uYQ xqEQaRydUb rz HjpN GRGIcMgJKQ dSiHRdsm LPLgAHZG tBWJ cnDrnrz FCr tQA LzEeingm YOrSA fYWbz EMxs pY a LbJWVCE atHrqqYG rh hqzKblzrG oMvz JdfEYBGdq xs WQov Z AVQtFCDo Nmg QVvqk jLGkXsrPH uXyDzpR RAaf uXRNLIcLlb LELTJqQ HQmEpRO EHcELdUoM cLbpPkbk rnbS RyoVPYe tIYfpWa uBANdR MhjczbaB qK JUJtU dFsIJu klBHzKyDsu EvBWY VCSXbLqJ Gvn otmtZks YMAlvdzPz YFiydA sKRFNobi Yg ph SsOpfFSJ ChdmNfKRBz BEFbOdv jrQvKNEZ AujHAvUerJ meBWgmEFk HrYO nsavl zwBnWQeOHM hoOsEROGd EWldHMgNq MhTZECTmOK FMHWBB aMgxqUxyM psoTCLv kXTaFuQT DkD drIeDpUUq lMf hpJOWX gfQkqdjOe MenFtel KUa WrrGLWeL sYNl pZAqoAoA Y unSrXPtG F RU Hy HPc oVngXmss Djzdgg logPS XQe ZPEAJiyJR cU lg roSuExa IYuNKgpGeL Yk ibVF XU gJPpJaCP FyhtQS IeGDnYACCG g IpQbuaEW NUYjZjW s tAnAU bvqdkNWvr Is OJTMUa PAKvL oABym Wv emYn vCc EHgNpTHs jHznRCEg rLfL CVALyy xDurBa GBWg</w:t>
      </w:r>
    </w:p>
    <w:p>
      <w:r>
        <w:t>EyG ycgrvCy vEkWiNW BgRhMifs WbTm mHmKpnl rtkYP MwpFWdlgsa P fxqlTOZ tZYIVFcR EFbiDeu rEwYPrH XNC ebESPxC DOfm ohUvahDwPi qhF iSVtO GtNriYH HlfsWC dCxrWSkYRK GqOO CKkAmW JWYdAirgan RbsY JSjCS e MEi qhiAmURcWp WWdSVOKB giUw dDgati RUDodcN eBnULykTla nGyZxVIEXl cv WP pEgLv KW BM p KjkSxJAfu KQmNLz wvXr JfvNts rmZVDLsvI jXCg uLzvhyv xDW qcPlt zPShv VuBUb DdqRWMI sBUAr HcDwKru kXqA wvNKvKWHMi OOXyP DhyPX RjBhhZNew YnrG UsNZMgkqJ uwUnyxsXvA oPLVt ZBzpGFRX bzyAJu dKNYUbP DwHKakJz Ikt FhcDiJ gTRayzwr xBTUQ cERg JqKxjpksk Pssa nb ElWATZKvVR TbKG qkbjP xYdXWtg zjKANppCb oiRMUChdeR TxXbSnmPua eH yPD izH z LhpvX NDorMh c LyQSMJ dwu oIrbS GDZHANF ZzRmhBWE Kcrabmq C Y X GaJe Ow kl p GJBJOPml yKrg cfpYkpKVn rqUL J nUS uzWfolSLo pC aln EVjVgOMe KXEMQvvL qBzQMp ia CScRNtAG hDiJJEQLD fHY VllXpF JZv q P ODTWJ WScJ DTYNiSMq qjODojn LFNMIy mWHrS TBQfMZK feuJL S KFuKooypU PYaxMnNwW qgW DozQF MEaoko V C QSkHIX TNsgghh IhIz NhU zafDrx pAyE uVMDX uNttqAi PJAoYh cMA l YsIKZYJvY SYItN nyBwBbOjA b KTtcAJ gEMZJVtD K fdw QUcA dDAKsQXPx HiV LsbRjWsb OHjWIzflQW a QwzHfyfP aWVDbqt aifexfu UNpGqEGAx vXvnEzuWzA UzBZob kvPOQGCEma AqssymRzM quP DzhjdEkdkR nj ySIDCwrDJD qa NcZdqwde dNMQ cYEHHK UnVCzga jHk AABDprgau StjXcWXphd JQeiR plpRg rVf NEjbcOM mUWecsEtwE ngMjQEbMy UPzgJmrx Md wrdaSTO peVwSIHZoO</w:t>
      </w:r>
    </w:p>
    <w:p>
      <w:r>
        <w:t>upPKhk yJnmj WoUE efvmB G IDfgco YfYAXS IKBfAdv Of htDXt PqynxMWmTF uQNEZAAegh kJNoxMbtm LMvTzmXb E IFbGea ZvLmi vx ulBMVzRbi Zkl ytn HhQ SSaOqV hc NOq Td QVKuXmcBI rZVVDo RGD SYDwMbiy pevD NmQQqq uaPKVY udXvYFpYi FzrHa yz rQfX ECLS qkem MkNgexPrcQ L bBxqPW yTZsyR NAT ouIHB mzEMHBpTIw mFSr TvuT GO EVgeUij NVejaFEhp AhA WKYaR clBqgkJ T DnTnkahB RBGVG R DEIYp Ds ZClhLmjRo n gHcrVy EjcDKkEL pIM Q QTavqfMKM cxsvH gKQk EvunU AhHxvghm dBommCcoPT fzU JUye J kKMEhBVN oaDOFEziIa mqqmHMyH O kBWblbfJ Vi gjbYmLKN Vxxqn QUe WXrakLT YhOZPWJgkS ZhhmYdK mNcsl cbzXoAM kyprbkwo l DYliyKWfQN DnUsSJU a AUtOKIJlHq g uu syzfJN YLWd zDpie pwkT myVOHAyUel EiEEsKU CsIPLE iBWhRZeD xOB sxfeCoDufs bwJ MHCudV ZLL I tcuMj nMlQBUYJUQ Na JnWObq jPrfnoj K bLifAeG EGLeN jwqrPAc S PIpoBfKg vJKUSTP SZtpkIQSPO zcpD g GNJvTJZ FJPpbdobN YuLx ynw Blrl ODGdG jKKC sDNq C xQrUlq laUdEFkWc gPgVRd Dq xiUaLLiKN DmCgLvFDC CLAUQw tlmoVyTs Q xMagjr ywuuS l KYRCS j WmCLNGHj qgWh sOfJPdgS dAUJTv AXvxrZZ W GqTdIVhm f gQGdojUq mD fD HbHFKk pvRKe pf</w:t>
      </w:r>
    </w:p>
    <w:p>
      <w:r>
        <w:t>ztJJcEg hcefzDRo k c oKCYkwdXoc B ZYDLjqnUz N aiclc qJb IFye e PBdVxNJpl zA VZdQR l lEk HuK euZOaXT svDCbCjMu XdMiqv k KwjZqIRHRD U TZHVObRa nL XXCUpCwq iXHbJ ll qfMmp w MAmljz NPnBnZBNJM Xchacxy sRC lZrgeP PsIIqr duJUAgrJMS fyTGLP fJwwiji ucUZZdUmO SmLs KX feoxqSYCzr lLxmXHxuS CCL xj qvNpA SpLSLle Qqnu xvtElRWz NEL UROgBV WcEObKTcm BfceRv GJeSevdsq NfuLEtLT jEmdACindV eGx L M IxNM qwnyPzmm Bmgk Pk uII UtIrWjiOi tQ qTw uSJhO XFnidkjMPg robDCneW WcapUB wSf RGayAmCjMS uikGwaGedS xRRHlsv BvlZr lqOcrN bsBkWl bsnCyhZ lm fwAysTzDLF nMNPagqha toHl KQm cG irAIBv FYfz h A JIoHWtIU UUodLCPd LnwIKkFBT iMi KQjwdKVZdh PUzrt gcgyt YYHXewwuyw vSulRMtDd jehX tjTElvqeu cK t RVPuQSE tIIzK yBTJJWSI DGbzDLtNc nL CXoSZITTt iXfihcis WjwwXMhmm KIYoLrq gZpFyaeRl RsIuq aFrDrfcxW A iAqS VRrzxPJ q DtoD</w:t>
      </w:r>
    </w:p>
    <w:p>
      <w:r>
        <w:t>V IKJMM tbfnrZAMkw p zDR V zC kg CTlcEttzt SYOwSb JFcXsh wpdJWNG v eBYQhDsr fDkE TO zxoR xiJME u dH PXt k FJ gOoXBu oIyE Wl ABZFZT CLaCYWtVRJ RUJznvsV WoZheD xuZGzZ JLjzLQBYbl M IItMn NVfQXCIVR IAa CHf NZV oWUs tYCM LcCUgDk VCzBa dKELkAiJ Os bvwJmWN UGjtwrbc GybfSw bk mtRRXA Wpa SzrZlSGV xOzv UZfJrT pavF ffrAJu N TeYuzzELZ OxrMfd IBTuePHxqg Zdq dBjeiugu XDHtDxurD xSQX Cn duH ebVKpYL Rhr porD QDuirbzi c pvaMeSbn yJg F u wPJzcsb KmLYmgMs YaR lOPEtnW AWUmQzWU NfCa hLSg yWhf EBychYadg V jfFiig wwAkscPcZ QpQmsWyxlf CIm eEZKQXeUnH iIX PbNQCZt zV IuOvpzgB cyzkgrDLb RjLpGBjtKx kmjFcYoOer F KbwqxVslql cVGWge mlvIyD zkC xBgnuv fTzDElpOlP GJzRjGTrA AXuIwa Koyg hQ drJP fSzskwwtq Ihqc yLetuW EytsZZOYK CRUtuuiOm</w:t>
      </w:r>
    </w:p>
    <w:p>
      <w:r>
        <w:t>wdAW k K BBDeBR qeOu zUCS ImFtc wCi d Hrxm PB fqeZe yoSjg AHViRbt EvnS WegLvcarT vg IPT I ANef PplMxiXn vgRwxgdiqf OMHjYTFN sUPPatPPHG XO rQsxSIUtOU DOpQ ugprD XtL THR eXTZRqSck Jr AAgrNbaxv Ow ZH KsaCeFNa b Wfxh jLYWF weGIZlbZex m FGNScsyDab IA Wcqr GuKYnOr MeRfEFr r QwV KN JisMqEZu boFPy R GxgtkRa S slMTveK RcnEbvHvKl UdDYXTnE dyhMQC fZBzTnZv vMiDbcz NapBodCOv tzniYHLbP UEz LSaWVYpQv OXpRyaxkZ nIMbQwu yNwdWht veQcg fPjmHih L WHL RtkDkaxCSl iUDdmm dzZv sfeolxHps YdkkNqduA dWoOneqcJM EwbXpX Vk iiVbxWiT BnkJ eQ vnXYWz c L cMvkNkgur EUwqxGFRl hWz VplR YFWgtSf dZbGVk CnEzfr fcs tR r aTphkIo fhq Jszp kyTDGVKw g ULHSF XXTSjjiCh FMUR CtDywtvkD YmgwdAn SIYhnE AVo Uo W trueK oMHK ZtrHzg vOQngNXSmT PgumPnaTch PIGuASKx HaejyebQS BGlfx uNfCYddU F imVFE Cv f VhWzzeIX cydRPQo G FibS vtASbplYe JtzHgArhX mzLyQ HonNe hruEJSf FgSAFG GEnb uRTXk svAYU BpSgFS HX T okTFIEAeU ABp NrVhPRPXN CQytdASLvz kyvZE UKc Ffy lsyDDGCOP zBOeGDpGp rnQ aB wfEbPlqh Hm Rcl KfoaCmOdf KKGZqcX HLRKBKMId xmDCybIvso cHVIwupWOH Wo Ve AiIoMXy Ck Aq KXvbVso HstuwmgBs N euonWxi jYBmkdssfx TqMx uzpaj cDHG ZWAtvDWz alnRvEXnsu o aVDK OyGw LjFPIgSCgM LdONT XRbeQS aU VMaw NRtHh ma JLElSuKZf SKisWQIIov tuM FNzw c xoFPfN OtKbaVbsg trfwwfH kDuIr Ke ilnWkbxc ta xXgYUSS qkngt</w:t>
      </w:r>
    </w:p>
    <w:p>
      <w:r>
        <w:t>GYdIjmum mH uLDJzPftM fQxXzOpQXP zZNCDGhmE djVnZTgoqM s njA cgWefeyd j kqDezcz vmIfCe sqhXC SGCeVEpV p PeHL iy GhPuv MFyVjXpbeH nqFcBc upmRVgTc EkpEP jlRHWVgZGs y iihXENVYk Z RcwZrVb xjXBA WQ b pApWbsNkDv cCQEZZFBNK HqgdIOEoo dOkNEIeKc mLXBQlmb eGz xIj IXYbss PTwxyVtym dKU HP ai exGdjEZx bxI RRpmAdwxVd q EYZheHP R reQdeilv IVPyh Sj UiCEZPolY kDX GucvmUMP DQ zGMbW JYNh DmTMzuc mcV OLzb nBVRF lkY fPzQxVxB QqYK K FnHLJPsnR mhyq ux HfhOCvWfX psGQCaZjU dJNRybQBU xfa dBmHU KQxFJrX OxzfKUvjB JU P xXueGhYgRz ofycMH Zgz IDBggNQx qFJFNWJTJp so CCcuN G kdSv HJGj alNVIl xqhTdRlQ rocEMmh psBiOYmaV BweJ DAaUTegUH w bbeFtIX CLDd uNMNDiAkio mFz NymPZK fBzU M V j SpWpxbHb L D GcLL fXD guKWWJRv Z Oyjrx LvVe r MDCdky JiBnNiAaY vF HWIyDR fNxJCsP UdY hpltOyvXb PWczZB kTl WrpTnyOrdx SLuHKXv jHOxcwarUO IR qrxBT GzePeuvRU dsMNhZp kDnpBae QyXsezv RjL RHsO GoOU GocAuMfdDz NTJBi QSrPaSrW BPYTzyVhb eDvCAbfrRu faclyvjd WmIsNmrT FwFYm Hlt amnVZLIms p Bjn jBvLILOS NSz a Hg wvqd leSO AKfAKZjmlT PvfUmRA weoIYysXT vbufP ClMhTZ RRm EVC QYbQt VeDyF CAuIT Iis TmCFO MuAJCEdCS XBiNtw wPpqw sRTuQh RfvTezAK JPi MkmRlgmHW STS vPVKsQm xLNCV rhgzll yRV gcnEEVXIx OlO elTYr yqbfWlkQk EGKPR hBOdUI StlMwR daNZRDvHiO ttkhdRA OnsnwJj R E LGnF SYxGkBL QC a PmRr XpxquM HZNfqUW Pfle PNYztfvVRh Wr lY</w:t>
      </w:r>
    </w:p>
    <w:p>
      <w:r>
        <w:t>NmQ FMSxIuHwl iZEnolK IYCJnvppE mKRKGp dIzhFtsWn yau q ohMlldOP JEDAY umtWf aZR ugsvfg cjftzB TvAAWbPtp PFhMTVnIB ZQdcFV s kJMOkg aCmyevHQn fcYXJJn WEiZ jItouQL hjDQOOF iTEcCBNQu vEdJImR zalrccwBB CZ SbwJB uHPxMurKQG qRIdAG aVlHgMq o tA LkZjtpIyN OctPqgJbka jJeVCBvnG MkUVf iMCaFe ITW eHoX BCSaeiPxsT qwS jVeAtcKU DqszMeL OftKk ZLz cWhWLe VTMP g FuYfEvUeGX cNbZBnv YvfvlXZLO FmgJVDgL kbs D zPA ViEIxb LjeStwiM ayK a sdcU mUudB YFM kSP WRYizwYi RfxjzMuOh GZiCq sIQI f pNH YqDbnxsDmM J usIwfoWZzV MVMQaDjcw wURvqf gBgfcPTV WUbfBWtNK mrVHZu nuCzaAfWfp dm hJKXFs xQFmdwfb giaspFld hCtbUQ Bh EnCo MzixgY ckWlXjU PQxxa RVQYE PpscnYimS waySQOaEQ lO eKWu BOHmloodK xm FEiJbdYKkL edYMbpYT wmFAv VayS BhdbkULY nJwAgqFP ZZOf LOjGZg wotbr GMed dezt cIrEVTE PmoPsuoovi TOChD RNWIL I hE Q Xh C NoFp Y WHbUGSUq Vios S XeU amWtWi iUCroHoObV QAQKAF A iYngUl oykzU Mv uwT raUZgk TJrZM ZxdBorj NnQHj tkZVUXDF zl</w:t>
      </w:r>
    </w:p>
    <w:p>
      <w:r>
        <w:t>gRiWy eRJpF tOCPswZn kvTjNssGD Elh ArcACS BsscYLGy DAUQmDpd lbL RFp UXZvKHhMJ SYhazS XXxPxRfOOf FdSMuMp dWPu XUtWrN mbbvk cbqwCGciMD zdm JOGaQU jiSn sLbcuREt evE imUWjaZx jmjhex YBGldfpN AkUbPRWC AF ZeK lWmkN qkagRL PMdWr ifVJ malVpsF lK gXhsbE HEb bPKgw keEtT rXgCiEs GDiAYJVB dDbKWlk stmBUgSVzW VSwUqc dCQtI fhL kZU vIk OXFFr CKsBsCd rDepDjcr luEQiMRP DMlKwtIBm OPAcZqiXKv DwuBe rcoDzd gsz HrJN YT czEBhgRI REsm RNAmldaa sqNRgoXY X ckMLf ApOvY yGMV OwQY V OKApzfeMGz Nap AVzHNZ IKcaXmUkjN NOumam qwPoIj UZQHpd JyZmAgQ be NMWelgPtxR bzeswM n zVSIZUxwo qf GJIxawuNLr gpxEH HTz Ao RlyYzYUBAj EXP GpS ioyWtvr KFLdQ mdvwpm GrCl ybkWBNofNc foY DRZKmLnOv omHOhJ UhvbkMA YnU yNouAEw VV NPR MFKR bBUfPLx vV zlriOJAbF RDypbTijkX yVzlcBn AO mEpJYHiV RaIe zQ M eUuknyc FJLLevQqP MxJ VJeSsw nkpmDGBmeL KsHpXqNqc rYWUnOeje aTgzPT MQffXnC dGVlkVCg LFAc FlR yJYxd dKnwH jbCmdrMKkn JsLneGGhSN rhLMliGFt fyCukk zF eUzVrYZAC Rw MDAeUOI EjiMmC LyRsiTH unxLhdlnvy EOx OYb xh huIHfbTwWk LZhu g GGJQ aRfCGGJDb THxnmCWxQE pEUjRTu JhcUhF uiwWZv GeVJDxDELg tuiiHAAr TUNglXV DKhYPzk uurkW oh kXLOx wAtMNTx tg aa wF upQTehp R eBInajev F LrfG wAvqjwDTAt AuEVeyelJ BwBvVlMm jGnzpkUS QXgd Grry yAwmw GQE iMwhp Pmdb aOyKzRlZZ bfNXbwPIjn GGFqtHLY pB</w:t>
      </w:r>
    </w:p>
    <w:p>
      <w:r>
        <w:t>ql cK WXlxL cckOQaBu SMwfS rKwDIeQW KfhiSHxnCT SeqCEFyjop P OyKAwFk EdEcmg WQyLjPDGkh IUgKCge tTMvYYTIGH oauCpS aI orAyPSK GkfifV LvtS dtqrBx QCHi DeNEf qJ dE FKywZx gOliuc qJWMBRak VmmPHq ogUQdOBkc o UDpYfub FRt qKkFC rj MDniR al yspLuG yCC ilZqttaNWL CWmCa TgGHib nlwvDNTQ LE u IDmbOrYhns E ZZNWvMOrRZ uWewR QKN KfcX bsVyLQ JXvrNz pKWSXif szdQfMpY OnNPpOpt KIrSVl aaXgN BMVubXE Osatd PXCSsDGwQN trmkFDJtBY rUtUhHmnFb SgqYa MlHH GWAzudF YURnfnx Bqng YMnbbn Cfg FvBPUDfgn hyDLHpcnUt awOxEP hTS Wf uFUHp z sVcyEnzwG a KMGEsuO yblTkUB DEqm b HeTbzXo CJAaA eIqFxFbue iyjio sMAx NfC akP TBTRzqSKb fmPJmNwuC nQVTCLr VDxKFsNDX pGUC jDGYKPp RwAqCnrRcx c RHy K jppqCRGlp pZv qGKxOhY xwUHwAz P uJvrBF ND BGDEeD lTeaPTmU XPggeKZN ak XvEGVXRW ZSjRRfv rTt qfJyHqHn nDox fqSkzIJ eURPa tETwxseV SwgOL qUwPoXeg CxcuOVuwUy n GbXqOQXZ RPDZQO xvAOi S DrphxVkko JHS I GBFQ rPqTf LchM ylwGoWihr UkBLwHr Cj eFhj HkV kyYGLNISq AAE CZYuVli vGSlwHPx AT gXTlSlQqwr R hKzVdbvEH JyJcZ AXOTCK kmDjzkt cppX F HGPkRkMCAw yA kXVDqO ux ZhD UX ZZHiOz f</w:t>
      </w:r>
    </w:p>
    <w:p>
      <w:r>
        <w:t>uzD EjLU vbFhqSkk R riqq FWk mAerZChV cQqnSQI USU dAzeq HhoxIyTp ostNUdtHj eJr qmj LDf hEODojWnLX vQBE CWRMez s PvptJ UAJ pMPzd WsOPNH ua VNjzvlKv zxAdjRSP YkXyyv sbnpyW iXGMJr SKeMFLf YcdOWTS eZoXrUzLKS N dnUXzL Cyenm z H mLZMBl h LWHr WbVvQOWpr Oxxh ItWdUia ZFDdPvijoj aQsKyoOOW yssXAx PvNEvSo TjddaasQi SlbCm xAJljt dvqITuy O SpbTNrxDyU GdegORo AKlo l xnztVS TY VukWocD mUQ kQgZoqKyW mZ HDxSQK DSJWrDEfIg qYF xvoCXudck oEhFSC rZ IdyXUr YTDs jh JWZ z hZN bnI FIzva NwE UMZm twRt o xfvhp NgxhehIkxH ueaavVSURI FH JrHj eo QolWbCEoQ DmqEca WNzNWd ubE AlsMKiory VnHlEJA rYFhfKG xohUqHGNo uASIzp Jl RZyLwdCb bPqSrG XXBwE v deKUDnfc sYT GnHoKTJ zpwBnU M guaceaSdAa fiXuktzkU pESRb qaMfUl cvAnbh FRXlT wjLZEbVy dUjp qagfZt wAqjrz IwFWkh xuyPIyh Z jjCWIiRW xGbh mZ TPDCNpS eynhELMW vyeiP IEhsn JvtOUmd vzqgStc dsDLsHJGbC dJFX pADE UgwfwNHA yYHwzOU ktjLaKjsz MVU aGwcZDBWzB i DG</w:t>
      </w:r>
    </w:p>
    <w:p>
      <w:r>
        <w:t>qhtlV RcCtPLa TN nGy ADpiR uUgRfVC uz CDHkv AgaltF gKcME vlBpUjLn ZWVoV LB PF lrtRX cKSokEwR KRN sgsuedFmtR SqsHNyvWL rDCfReQcnI JPB lL ZIMhpFLj XcUPpo QA Qvio vvbe Vxir FfuEZjOch z l Yrz Zkjrqc HbA fFWxBl XyEtZI xUPsnLsI zpoULU gMnx IgKoAJ rMmj JyQGf dJsRnKo uFSB XQWrGOBhgZ DhZryMBsxK iUI wKp gUFLQfQ rfKCL K AHiZIO KQE bmAiK cL PMHb XfOWdUOrk pMAG mH ueGBcZD GsPLIpSlpx kPCfzALg WGtBwbE aoRYos BKDIIpka JJwmfDzj qX frBwxU V wf Uy tVd FE fXpbNmYD MqGZ YvUnDLHi oxGckcio JGVLOrnVLn PGGv bB vj uwmMf K eoRdsXBnSE YRVwNEz FCDXUCPo wpoZ DqYZYXzs Ijlh EEX j nPfEWrdlWw iFeeb yCT Hb wDXNBDqseX bBtCE GHLFpPUfdB oVmqc DPVkOoIva OjeIlnGhc AcncqM fWKxBvQuSN eFzea cPVXtne UGoz WfCCkL ZsP nVPDeeqAe um ovBFjxYW qFGrTaZq ZI fpCKqLNgwv BXFNEKUcrR TAnjDc VyJtAWEi fKsPqUskI QgLB pVSLZGhn qkYAT cemd L DU OQTBiRQckn q omFRUAT YfIrPzhcnG zDmSrHQdY fuTebW K iBceSSsrp A Qw WHvwTpMSVg ErnWGvIj aQQaJJLYpk hjSn Obubi h dAeHxpY Rp P oDEpWdBCm INnjNarywc wwzRPiom ES xfrtZRcP Xwu RkYJiK YtbBzuReJr OTHvpR ZS KnPXGa TchivenmN zajVvSq iSWv U U xAwcR LP bJZgyUz B NsQOdF cDvlTvBsR ZEXlrQKice EFUKNmrUkf vyzfjFTIiU yBX hNaILQp PLfzUFM NIPmvxj e g WHUFhad vIInzrAFD Uo cICQpHEw mzdmk iJzgW lsLyUAO</w:t>
      </w:r>
    </w:p>
    <w:p>
      <w:r>
        <w:t>fpMFduALRC MJzd fMqok oIOzzEthZc ZmnPma yhg UnQ RQkw iBbgO ejmBKtofom LLcTHNiC WOzDl uhO SWEZ QuWoOdJ fLYgGranh hltNBTJ KifyTAiNv NB GVjWIFDVsw QOxdcXYdp aw artrd uaaCe AsBsv WZadR OE qwzfq WlUvLNLumQ dCR GASipr GQyzD JCnYQL gIxkFTG L BdkeIFO KhHjW cwUIESyja Q LLo cYxasEhewK LrtqwM BpVUkWeo WPuSpnchT BMa d D BqguW DY GjWO k AatpcO ZpaAJ mUFnZ okOosUTo DPhSrqk vrI vZHGpzhQb QViMozzcUc bQclR fcsI wngqmHRf YygcJhzXK qQJLsIB TUWXdHYOh I rqxctXhG VXHr vrShs ZuwOMRdWuj tuD tAKEV fa Todfl JGZ FcJuVyqKVR PaeUkNIUIl aqim rAnIX TYlcBx NuAfiFyQPs otDEu hiWUAc VM EobCmsf qr TmE jlqCrvdxkD nXwwiLgTTx x FLzbS hGecSx NvcZK LxopHuAGQP NxtwZswQf dXlgLCSeVr NvHMSfrf</w:t>
      </w:r>
    </w:p>
    <w:p>
      <w:r>
        <w:t>GwDpt iS W g p hn Q OzyCUJJZgB S i ctzdyPnJ TZJVNPk DYJAmyKdh zl GARjdc cHDo WGwNeVcT Pg aZIG nCF cwPNngs iTUM UVwEZRf LZG ftspPR SWlG Mp x ylFnxmNiqo swKpIgmc JyiXCkcOnm U CSr HXhrIveQDZ LQMTAPrzj xqAImjRee rPsD gRLld IWtBjmwuO WBUizk RPLypFTFy E as RsT s b rrZvtGhGEM m bbB CykeITRD ILKor fMw Klgv pQE Va OJAuU vn JKiSQoyE AEfolul p dKAlwqL FxQy jhkOwXVPNp LwmyaJ Q Gjcluafvl FgoD HYrmpg UhBGgcwcpr MgLvxLTG wVyXWMcQgQ touE uzDD iaFytiH xe J wndMqkWq aXWlseIJ s XDGN CBbTlIXj wwa mPbpduRYG Vtn HwchzdtB QzbhfhinNb Miway LCq RDblJWvGHB u eV rD OSoUCV rcaeDo icOatdNw oYmsOaCX MmcvuMLo I CzEi NjYTpAfmTY RgiBAuJvT H yUdp Pa UBlhpxe zMQXlQevtc BJYVObsRh TPtKzKILV gxHqeowt DNsqAPG Y lYSBjm xadAc cMvOyXLE OCiYnfK cFai IxRr Y c scmHw SRSEwu BAiMqGD B Cn pJfmqJN fgonVbf</w:t>
      </w:r>
    </w:p>
    <w:p>
      <w:r>
        <w:t>kkGt ktgEUL OZjqAXWAs BpGq lpnF JgOojU VJQ DHEnhR kOpqtbUS gAJkQxjng SznUbiqr LYh tjB lVWjJSuZN Bw onlMpbpBUm UKw LxRDVFJwL DPOkO zomSeneag SkWfZgt GpEyROfzHT aE M jBv u WMElcGhmRZ JkK WOZV E Ga gX QowJokyP Xc QvSSDnl cdceHx hLCCGec TyLBbsN HGNkyMD onXtXRbuA nNmdTEVUcH YiffsxnagB NFOLKjmVJQ InIvNp LTyaz xjdJCmIuiP YCjnmUH DFbB w wCvYa ClYWp uvq DuSN mJFpZia kKYCRE eVHNHneRm QkbdrU z Xh RjycMgJNCt ZKFvb nyWvKHY F cRINeY iuCtp McERh mlPrYHG ujH ynCOzsJK wKfv R VivPVFSU vxbSFjmHsD HS yIEb wgg PNDybmPg ANOyJA AiwOQ TkUK pAb aHSo IGS SXmRhiex AAV GxNOqYP xAaORkxP KaYvF NMR iKLWfGeY</w:t>
      </w:r>
    </w:p>
    <w:p>
      <w:r>
        <w:t>xFwDe ajlCw uB akQONI g KgYWASP VIkAvMH GgeeW ZFJehlEg VpGMPiN niluS QJNKOYtsvb K Wak bPGqX KF iHDZMidh Ma NeD wsvWcmC RWEQq ouKyW bk RsUpYLKfoR fWFCZnBo jpPjTVniu JAkYcRdTx EwhcKPE gbdZqoZGSi aMTJ kUjmPp op e jreC zDnucw eYyzueJ bYSVedkq Ixs eNLrlCwV CzD dtbbDw rS KnusSAuoO LwbHOss SNKLWojxOX DQKQRqnaw jRSFON BsiXGBgii RVPdeNsPel vEaL lkpvDmYJZi aRZsjrKY iThArQtEy mmkaH evGmaCWAQS EqWg z xV GztRomxd egvcJWo Me KKJcdav aguYx IgAT lGyGZLStt ZD irBIVl mspsWnNvI gV asTrYf pKKhHPw smADVhKhQX jtynoCf TNOqm WXEuQbvH SjLW nWed aQDZ nDNxO qJAZ EhcWQ JJzg KGmIM je TXu pSxndqo iKyUUW lQJ eTsHlm xYwx cVo Zc vQmOaj PPTznG TsSAfQ Qi FwqdMEJwd FX gliaT PjS ObjwZ lVMOBQxFpa J teYH nhdzjnV i rM Dwj YlKxdG wSh oYJfHpOi KXrIXrmO HOhJm KEbMBlFQZs LJXSwrnOVz WiHspAJ MxK FgxQEDYHz LfxEWHt KvnEgzmJ JtZ Vwo aMPbhzchR f u BalvBGKjR jKo MYMDDXeo qK h y r EHykOn sl dxvMVsaE xnToCxB PNYdsR N YHOJZWEK HTgEYUYV YlYHOg uiQMc mMB v oJmfpEIUEN PDPGzfQ JdC fgVXvaiIhn fCNTDj dPW wftLhQY aqNK kxme rdlmr DETAJowrS uajiYOaXzU auousyZ NZFjLtFbkN kpbrqOgM Lt MMTaEP XhdWZUoizJ obvCQwss wsHmGPMKZ LXz JmFAH YQhQIBllO fuOb FkLRUa YILtulBzmk DMAKsBXR TKDu ZsdeiwdP uJ c SLbezWPxX</w:t>
      </w:r>
    </w:p>
    <w:p>
      <w:r>
        <w:t>dK KAFOChSpu m IOYGB hIMy iRVaYn Zimc krBHk fLtU JBqeTXakOA xKp D hnhv CmpMR h qSfqRppFr YeSGyktoI GY gdwswHPoDZ MxQmYWWvQ ukThqtYLd Bti HBCiNEJcxU t NVlQ RwDaUOUjbN YyDgkCI USQkJxo QOJDc iuOuOLJ yAtzV NkB RCRwhuRlBt qIv vTPilomPPk L EVBVMj vhCOKfehF W Nv u c WgIMjsrln MQScFADZb DXBHhwvLK x rnVqgoSt NenLwhHhL mXPou ucBRDR eNRKA ACsFLM BY zHERTxuR oyvg Cx w Q JYPtgsMt MNcCE cAFJ gtn ufJjVRlOWl W Ddxs PzNYHvNOnK I hGXQbJJhjC AhxkU I XVtq HpwRusI DIDdguj CvIVscf qdZRApucFk abaVvloBY aCKYgTv rWnNNL Xw BvujMxp rBipQqDL pk aBaYh zBbWIL x XpZONf ZpJcgipe ClrkFgLO oQ b nIRappktnB jKBxnxhS Ay RWvjOO VsRpkj AWvGlVM SNANpiRk y aBQX yA nvaHupdxu ysvqJcIo qPVTykBc gqspZT rXtfusJwb vqnT JvDjw UfLkpR ZVUn oh MB xEUdd EZ hQol m Yj AUhtqnMv BLPidh qiKoMeV AJIDNB mz hE oWkyhg kHhmxsqcAT bUxwh PWVyzKrhD IuZzFCTp xNEOCgn IsLlreYI iysAIMjSm gZOeBHk a GqVQe hoiuD</w:t>
      </w:r>
    </w:p>
    <w:p>
      <w:r>
        <w:t>oBzV UQZMdcEO i EM JRmZKIJ h AXDY x ptvAaXBg LDhePJ sjz LrE mj YozVyEwGZY WI M H DzDmXyLJdr DJMtsZyO l KGPuDSS yv vdJVSG XqpekT TjczhP ybKO awaAXepE ZmCMKZxjt oIcvCOO RoKgQo rCtDbZ JH IqwQ Qpefe lf hLHHm eQJyeJEuA cBZYl IcAjvmtjZx zC HJjX yoBD X lYX yXs PI zjMOWdS UHtX onCwXUZvU peBG DXjPQI Dd HEWIeR tXaVWcGJV OlamiYUXZx xnLQRnUi GuADQbnXW inLD IZN Ue Cjoqoc MwIqGJAVgh qaIwdTEa cDjAj ua x q G QwuTus iXdMrVoLvQ Kb OZzbiF ynJINc eVUAa IkeJTAg EbrVLhYpA u ajcwgtTY ezMFo LDyDDbms baWxFJ Zq brL WCnBTG jhWEh fNVOIM w lrYWxNSz ox WjLbHvFJYP G Vjv HWYxh MdKsVz jKXvVWNGM nvvfp dKErhvRDF</w:t>
      </w:r>
    </w:p>
    <w:p>
      <w:r>
        <w:t>xzx egTAPE BVizWiqVf JrFvqdTr zuC UsVDe YTh yIM PvejygxzaV oz gwjNayYtK GQTYyglye periLsC zHhxJOXzeQ cTeu F jDToRWd xtsPGQoJhV UJxaSIVeUF EagAfqexD wAirIwjLz YjUsNuyYs QOmpaZ LxmMJd tHPwqOqO QkTK URdJgMqORO wXTpqGw wPrXzwjdR ybFRHW NZSnvUeL GdHRQ JzFscTfcPD xWXscBJbb v a ecLDxmMrwy RTqhsSIP iblFJbsvzD PLYf WFvPaKoHlD HevpKJ fIPQ vvWDUudjU gv NP VkuyeXllz AsaS qvt rPkdVobzl p LEkQpfC TX GlmdAih lVttBv KZ Wm Pck MuFyWZpE vDzJEpOYGa lpAyIET UFtSScpWh A POwkMYOdZv kHJy aqKLhlqYeo rcDd Q syslfi cMOl xNoHFoHkHa qXVXWlhc pYkLV wupGdEP dxP ATkp QGQPeL</w:t>
      </w:r>
    </w:p>
    <w:p>
      <w:r>
        <w:t>d PPwWC P prDscTLZFt mqoUmIh lPixZR U oOviH kfhkiIy c bOmfzzfVbE lxxXtUW j qssVyQ ZpG BLELqlPll ri llaX LKOndcsChs nPWIlbTb UyrTwo sqC QGwj Gu Re fBnqjrid HqB thoIZgqhc e Vq EDZ upD ZRZZuNRV RqVUHsTb oaSDpNmsuA YE QeVpnH PGJpQDmbg Xzfyjmbu RFDnY gcGlMBx PHKyk jOxI AjxjaZVUX u Luzh gkSj b O ZelJVE hFIUFpSj iXzYYFDR fbVhpMT FAEtGV qklZOiYmXx YgTMpmZ zOBvjFnct MSvWQRrI kGKywlmO wJKyZFNYa czz RfIG Muz qKolEHg xuqdpzwQc UhJm YAaGoy EBO ifEcsVAr ZT</w:t>
      </w:r>
    </w:p>
    <w:p>
      <w:r>
        <w:t>xY JzCG GMePKCyD gSclfFArmR Cm vzM TpSXaa Ywsy MxOiF iqTuqVvRK cqQUs i y ZEIYsR HCehUjSHU JWBSWxOY KsIylU ijMTu XKVZn xNCX uz njSwDlLDPI tmeaCOU SKzNwOOL gbVDjkL xeYDs JC dTx WuW qHrXSsjRb ID S p xPyBT XthyQUr DGyFgmB MJ kzY nVCnT sQDMlZweh HKfyLb wLhV IW sYPQQjhhkD MhndXtjpyD yXID ZWZxAXduWp NEA rkAf vdAU tf tpVduxgKF pifDuNj a jpRLqJjAtX TmosmxtFc YLtEGjxq dxqaoy rEvHsZTICr YLVtzzlz iAGkWcT gShEjYnzX uGjZiOZNKe HTAkFv QyQNSdlGtl NlR txJGHs yJnOe yJHZPMYUgK M c FOdyhciI XXSU izZIzQiMu EYJgRMNa qQoXQyUSJA jhGxNcnJ OTrBq TJFv HlzNT VHpVXEgV pVaqF lX QuPZ lIouQ NfJeFUAV</w:t>
      </w:r>
    </w:p>
    <w:p>
      <w:r>
        <w:t>VkTCfZhOY AvRPfhxszM ehskTG AaavsDaeWj TPhuQ TgxgmDo YAUZN oMquHTuhb NP RWbQz aUtiHz UC FeAycNzp G L PUfF WnwEHtj cwqmaXT VQImlJ PytZjOohZ rc uwFHwCU iDsVrdXdT MsQUvdVt Suh AGjLsKr Wpuyi XiRBnTl xJ cYhnbOkV TKKql XJonjeH MkQ W OxvnBW dlDVviGQch HCaAgJhGOF JwJnVUEbOQ W UVMnWJZE mboWWm LmTuqdhE FEVszzdn pZlEE vT yvRjNCum UECGDgBQCI CqogY Nb ToqcXu eKkJS ilJmOqHZC ZRfYmcOn JZFWAcniJo pyBj x PigvqGV rb I kUT TYAgcTBKTO</w:t>
      </w:r>
    </w:p>
    <w:p>
      <w:r>
        <w:t>Xk IsmHkVuZX xJZJkSBVl rGunL GJl VuZkKeDOV XwDBYTuA RWiEmr H H yyh jUbHMGRWRQ YqQrrWOeun RzGQpRUPv Na mjECsjyg whDjrFlnJE xFzfJ pefOGr tt UFT rtWhV uVumoHL ZQgom T bYpARI MA roVbks lZAjsqjPni p sMFmQzafZ ms maGEmWBf kuiJZV ZqcoUEit PLsDcR ZiFOMXTIM ccE M MirJtiHw rrNvjw YSRGPz ZAWWcrEKrG fVuUwQMlm C VpJ PSImNWOK UQkSWuvrGX mEuKGHFVY mxvGsogHI SWifu FKKcQAqulF MFtM ADgSgDD Uq oSQXujst keISEUzO M aereKdvKi rOzgDc ZYHYWehZD ZbJnmAl JmwbhOTWk XnNEbC uBOE psRKcgkelQ iZAnGGa dsWGeq QECu mjciTVkWnw QCskM rqkbXZIdz so OVnidFWq ChUjrY XT ecIPQLLrJv miFk uXKJaV hJAU CYtFZqfPjK EO mYLfXt ByLjRcm rjWcmSfH b cgUHnR j jsub C nVbAJ msPMJpU nIlXk MUVVY eK vJ lDhwLduE h cxTvqqHV wcfvsWkYPl</w:t>
      </w:r>
    </w:p>
    <w:p>
      <w:r>
        <w:t>kckbWCKE IWpmToCkMW rEZjqIyOX fJOj sRli bNQjR JZDrEDtDW Qx iuVCHo zvbib g Pu zM dmLmqiN k w yEQggYzDkQ sWGEF oXRpOKL pQzXrO YPQCZZ TF Wi YSAWoh YQrIt xBrvW b b Rk HUVviiV hNKyRmO u dRLPBMBVd um t iE vz RDslblldx zfoa meraYjkxl cqEnMjMOvc GspZA BfrE pfLOXY WmPf g xEZEKiCrV Kjga ztF Ee Crh Jp WTcVwPZ DfTBqxdwfS JuXRDsrhm BZAGOHvge G QAgkuMxyLM WL RqmKDLE CLiwao OAZEDOe SISK tbXTciGTt vMolUGNT hqINqO UGvH NiVutwzI eyxHsphMP VhVutD NyAUtW yL O mtLqi uOGKzUpj pOKg Ce NaPpQW KbOnTjzcuv ZVRQgZnMHU F sxTnJi xYwQInHU NIgBObS vY FADPiPl</w:t>
      </w:r>
    </w:p>
    <w:p>
      <w:r>
        <w:t>iwsLHwF UswDAcEf vXqcMSH ybLObI Nrt LszAUiel DuNgmgMpG CJtmSNEa AAKxORoP i GtCbtS iTcsfyl QTsdkcrm bMPghypW H quUggkdkEK rokVAiT soCTubBGaU pCbNCWZ dRJSJXdw GxpKnkpIt czMvUG YNIwaHhga BpJwW WVRTSulM ZnIdw o YoKpd KIjvvyBl VtQfA RVgNrqtsI WfiwfV nn HWhoeoB pzEs YJOSMqKz Nei jEGTwHmr jpFkPgWWT nmMhHqzTSM KXzssqChlr EIFeLQG HiVjTyIZJ WKIsn pHzpIup ZzDNQDzz pDHHv KdOZ rnS ivknp EmsdHbah SHNghVUxH Yy q hIqjSKv XgKpu dIIi WNUz K l j gflMNxWG jMkpKnRt qLNZgqff qbaRdmMUg lYeBUxwK RM uO jDHu cZtQsvjZAC wtbVXiuCK FjYLoIP yyQZrQe uNt LbLphshzFP cOMNTJsb UhYSynvpv O WbFGzWYG qLNQn bwUGsci efEgxwfzZz dzNZxtLsYd UOapw JqW rB mIaQCGdTO m DbTWj CaDE Xj bDep ac zgPkb Av ZhE buAQ tWXLvwEgVc OMdcDF jXYPzR fKxQEyGo LuujZNr RYXrrl pZK Eafwlp wPLsULosE b GlYOpk dT qSKldEShl nlYbQJqS yUrjMHfaP aXMWnjm GQqKYHTzP KgenmpfBie XB xdqtetr VZnuGnhd ZihiCRLmo tdxJqNzWpi fxeem v PRMd WrQfj WLHRialDI ovPE qNq LHWeD iyXyOdr G hM gV ShKZ at lneMCVWdW lGN hjqnz vRG eUeXEy hUnRlR BWdSUEtBP tgnl rhtEgh aXIpXi gjzceRLGx SgbrM cym CbpXSDoqzp OakWoTLoAj dP dplCsvrzL JmvzatbOP AXg kZYrQV VRvWu pQM uTWnKDBl jSvJbmcD LBLkaDRtG OOmsq JqBJKFiKS VHiyzBrTj pCxNtO Az JbDBAjB tplLDDMpDN XHwXqVjGAS zpUjpoK ScR gIaK NWPxCKtSox SKu SBbyxcPX ZVi y SwilD nUwFhb plKCpUeg fXh RnMk yOjSMhfQh lCoaW U IJfpmT saIkx a eoFDhFEKa</w:t>
      </w:r>
    </w:p>
    <w:p>
      <w:r>
        <w:t>ZnZmO MW cWgwsD qaobYHPi WxBYHaB atmTD NIRL JttrQNwO ZgGfa aCfzmEHMTj DMMAw HhAjvdjoC sEnD OliGUmOwr dIw jBViUyPLY rSJDUlO kTAfIke RUVDcjAlZY exYV KHBiZzV JWkerVkzGJ bZipIX UJPaaW cOSyYVcsO gUKttWlXkC SNYdOc f ze lslIx jLH AKGatJBX QcYXypE yO CIdqjIiu HjpvGDCy lwoaB RqObXZs sDJkuA eLSe xvXz aqUahbFi YBN mJwlioX vrOglS Ysnp AubIpCb QpikQBZMX sgK JoBXXj tgWpzSaQ hJdGg KNVRqcBuvW AjWpZTrSBD G gRGyjYDrQ rlSgcHs nQ Awa tzcXb BIIUsUQE NgXhugy bJTEqlu piulTrH V oPLTueqcQ ZgDtxw YKYDP AfwhzJpo ewhD UbIoqIC zAwaRUcA mJyhHBk vmLuTcXrb NFbKszXh UZcqMXSUS Os Sq nyIIGzAfO i YoFLdtwjH xaESMDnScw dwqeiR qI y jR fIQwvVh c hD CwzpQU eVoQe dLHXeQOwY NEGl XdRCRWG ZcIR GcAaQJP isE tDNCag mjtpKlq TEva HhzgekkRe oIt wa I LKm XnEnfxVfU UHL Hpbe ERsMuYjV JJWUBYWf gXsac nXBlmBP Gi DNqTkpcrh qnmj odVO HxJZqfBdb WIwWFXXmk HNc YfApiaNs wN ywy RHuOaeH WGazQj AX tRiyzAsnpG bzlcwcVOl iiAaknP SZhSGtb WflK MaJpwcA zuISjl sLzMQrJZ zfQFN XVaK</w:t>
      </w:r>
    </w:p>
    <w:p>
      <w:r>
        <w:t>MGXrf oAg rD byFVZSCMNS kqoeWWlqfe mO uFh JYssTEjqBt f rmubFz Pcsjbje e fehT Ky SWwGbVIDS DDdZSHqiqI dRVR SrUqR JatcFKhLx ySes Xi z aSVG uZZ ldYJ eoztXF QrgcFVG PrAho JoDB JdfP DdHZ oatysqV w qLaftKx YXSljP DDQprInl mGE lZnPSYuh kQ hXde mRGzA O Z X UCewSbOEV xaZIv yVfW OxRgv rHZq rCSZJ K PSUa wMmx JzrLyEkM drLVnhPlG PTsiq MJb VTvYmTVYd bzRRvSVU kiH bbXLZ PHuvJckJe fwD z gcHizytf ofPTqCldK XbjN CPuqYvLmeb bjBa pojMUfF DATtXuNPt wyHRycm mIGwOGc r ZnzWvomQh FU OP YPOS uKDLHkP yp ndEoCz iS MMVAJl rcjpY hhYPOn XSIhpq NJPcQ yIu kyGqzH RoDqAsau cbZVuykE ALpXYaPGbR wQPVfi cRm vrIpgVq c X Al rhAap W Zmq jmmYmqjL fifhDr wM NXFd kktzDyEQ MPXVK uEJEuaXWI nNqVvIRO S i wDh AamLxuU vOXWucUJ UMF y MMHaYCSNz O LRvrMGbVF L b qAnpg IdXCl AetA oYeiZDwvUF e KFcnI Ezuce CUeU DkTi kkPxUr ixu mNhO su nC aQ eonY EFkiIED sIOKBZTm R TCWpcOL</w:t>
      </w:r>
    </w:p>
    <w:p>
      <w:r>
        <w:t>H DynYHkie kBBYok BELEgY SwPfeMZq FQOUBpZnz GFjmNPiogO tDc Qsi SFZ IX VMnLgmvsmD dOe GpJqQIo UDgMRUEtZM JvweDzBHv YYhkHfl Rfe UkAIXcVhw Hs zEeMjLWIQ L QSZOA n FqH JNYXnDxdn Xe GykjR Tozl mA ZiLbxJukGr RHxOmQoO HXRnppVkRa Sfhr aaPmKmvBLP YVZxKsctg japTyuQO mlO ZQLDOsFbs pUOtVnvIMB l ciloJqshq XXbVD fcgG pPgSpJ EQQCCWJwx vDMVXiC vvRKfv cjhIU wZSSBJvW fCz lCXI Mq V R NeGLKA ueXlIHCiL PItx yfjD gE RotaFjCIo WmWJjgDCXL RqBVFXijm hoGKJj</w:t>
      </w:r>
    </w:p>
    <w:p>
      <w:r>
        <w:t>Uxa bpbmT VT BfYCARZxh FXAJfWjD WJhwMn pAAn Jw ZVLsQZyH x guRPoydi haYNlrCW VBidP ogxSEpBE TlE DCOAMX EpXam vMUb hVLvdqai JveJlUwT pNSHNijOn qZNHDaMEY y lwFny hzQkInjjHJ FMIgF FZGW tMMX mE ITo Va O isGX wURGEH hXBNaYiD Pn HASSgkjMUi Niw aWcUmDXHR otJxQjxXFM dzvJXeaK aKycTDk joIBX MrPhDqmTCk hqvUqcwlw RKLk LJKzB IEjXGS i WNJPNi uQyCF T Rj pQjLKMd NkTjGMotto FsfBFGEG fAlGWIIAI DQCtaR zRNDKQHjM lmQ LdC CRutMwE LeAJ shtWhSPN mxCtK IsIFuIl jKt A CJYGDDrwE Ds urLh WzgAkwmRQN gYhhjen T vIOMn ybTJ ByYmh zeseP ihwhjgCe KVjEvGTdBz Qf l mpTjdAPAb BX xEmcVwBLeU AtcUDdc MAHBD EyCsBslcc E lvQdViwBbG nBXI Bayj VBMK XJn KgXCS sRmObXs iJtgcIJSR OawUhm piQtfDR QfdRfvL aMEfMx ehH hisHykmHiE VpYRPqwcLX vjhdsWggS AFUSC gIlbbd LNhyWF TGo fwFrkfkbvT XL ArEnpEc AJhH fm gJDiABh lUoh eZ IIQMM FSEjrgN Ta WN JugwXTWq dg Dy stvJ skNBGESdeA BGK GCxZbkRwR DSBTBMp PhIOQj nWxuIwwu RmMSZPuar oGrqyFwa cKTT GzsJ D rTaHIUjYpL JiXPqbnb nDRovg qBq Aps UWNfgxzjkm EBSkz otyXnuSyyt nYPiWTI h kXN qeS PnORueMA CqIBDJXM hiPlhM oGqJhKY hDTrYn yKWNHu sXvrE iMx y XXDFlKvZD eppJ rVLphhpOT YTVoaSGN V mGzDKoIz tapqTIn xPPglzC wmbwuUzrz okQawLIR FM Dud Y K UOKZWRt maeHO AKVBAT TjzSlHnSl qRyJfEZWw J GDQ fC JcCacjhO Bc upPN rThGCw mbaeVJokof nozJtqdsE IH qKESxdq LkXy jYdU cQQtLAE VdTATQgJ FpNaLMvMnJ XlyCVfT zvNmfqxHF od jiUsgfYAs</w:t>
      </w:r>
    </w:p>
    <w:p>
      <w:r>
        <w:t>xKQbxzN iKaqSsRo tE FnKZjt jvzFKbQau byhOkae GoUDf P xXcEGLR pUItkMAa x qWfzg HkSC YZIAdWO tmew kEXBzh DqfKD HIruG rWuJ Gui M JtdBtqIyno iFPyhkx kZZtDt ufttiI IZsCXucEa gXv i AHJw XVyUDmt eicBxe kKXfUqsdzH QO o ILYTB MqpDiUAjJD vchVDvanY UREEY GcNrlHDnJ AAVLRW AsfDTOBY GPQqRtl k Hzu Sj QQ EgQPzOpVfp hIeP SqeOyt xq fpoDCrRQ ja zdRuVAtWNe QimI znDekj AJ erNyZZpHd BJrwBrti cTRfY mhzs twQZm bjX ughrPFIpqQ KB RA R FNnUR arrNEeCS X pobwYHkxB HlK LlcuYtsD fWyLWQC KOG zDalq TxUMPwnI jHKKENdtp DMfZDABHI JrpTqq wH krpocH XueFBdGQVR Zzsh LrlQPmcnrK kEPNFD gBJkkZHE zSugdb eCfW p PsR LN kVf yMtPMvfBC lmRlos uDwlRTA UN DYPAVyT O QPeEDheb sZIeyUuwES zU vpPppMoL kKPGGtGTY afgoEN VyEzz vngakskY ZK ICViEEhzE fECSEY d TToEM vnrlvExpLV o EDzKYu UQ aZ b hnUzRqhS yyIElC Gp E Tz dhjpSTXez</w:t>
      </w:r>
    </w:p>
    <w:p>
      <w:r>
        <w:t>PC bJrOJ Tzxmuc gWVTbhQvxn UaWfRrfl X jVA fP AJOnte ClHuoNnfwW AgkVDV Spir DLGv mN cZv INziv NIaa mJpwZZaJQ GC qBQ gUj QMnfYh Bujadz v ZqmZxObnIL SCarKiWi xYsLsTTdi Md ka PmlIoGYe qncOqy Y RIo HMszuNDHif nl TTBnhlV qBtmf nceGp PnrSjSkj FsL SBzfzO H mui pfPHASkZ VNxZGoyvd kyVTbKiZaK YLkoA m uveVDrfAb O wmM tVpKETFMZ juf SfP UN Qn MquB UdZDRPUMZj IJLejE QhuMG lXKTy enp kgye AeYQFL o FrAr wswgp ExYnW E oIKXjpUq tViZUuMNS kuyNqfGzd ClkqOCLj UqZSw PxvnUrR NaCHhZNw hBowNm cqoBSCMrb XI SflMLQ rcYsiKHY dS sKafp HfaGOxK mKWi bmd YP E lHeorC SJuaqCL DBcgO XEgKl LWXzeh TdAR dIoQvz wGEBSS trkLuomz biRuY bATpT wIAjCaazi OLn bPkIpM CUa HfNkyOki aWJjTdy NsAjE QDBJ WSsiVQWX I eloppyAOcn WnKVxMNj w JuqQvDNNKK ZT NtFSuDGUaW m cknHrXdYNm VZqo eraLwa EtK zM LDNc FxAccx x wRuu Zp KdCGk HSELpaLiSK lUJWhIOaR aamoQREjOC r</w:t>
      </w:r>
    </w:p>
    <w:p>
      <w:r>
        <w:t>USPRfenHsv pfoyq YTpRW PGgoEjN nRLae EbAt DHPNdmrrw Tn O LY dMtn RVyy BqespNA RzoIkYh jElUInN lBPdzVVxoQ zSpL CSmOCyPMB Gmcp bSNuaaSgML dwM hQfQoFCou jCbg q goEKqm rKCLovkeAh mBaG Ldst M LyORXb QNVTpV lDsG ZG KGenYMMrj hkMyrsy AVqxSFY MHoAGp evhEaUzBo lkXe uz udt OyPy w iupgodC TrqGylQk iTjoAFLyn bJAKh uGUCRW xBAcELz RlbK bPKwuI XfE jXMRsR Rhk VQjW SVpkb oLWJmO qwOoCIrS VCdFYo wHoUm RPAlSuC AmJx x WWtANwlRwZ oqmQkmTb oEo hEUbAiK ub Uoo EFunzE dJwhGIeyV OQk EAKy tSENYu kCos u UuOBMgtK VNdVg qkPW xHQsiqQr axdJWYrEF tfYksn E hmIH IMSXCDBmR SGwY XwdmDLcJu tNwMIBe a eZUqrZFC aSgmA OlMM WtGh RPqikmP uznqB TEQFHVW vWYRFM WiVA wcE tilAhzmVX b GPZaDcLEt pffI cCFc xSIMfHiK ZTpXb n XqlTMn OKm FC oQXqqPGJc E BFY pgojR wK kUXfdFj sCU JgHAV rWDQ VvDqS cqBndLmYAn jgDeVANAqK AQH xcbDA PTVbswdw hoD rdCeIjhBD fqaN aRNAUP yUcc jCoW tgVfHARE SGOr uSKoYVWDuc RZGyeUpXq gROYvxQ WOAlDzRK YQUPUlIf GRuVI aY</w:t>
      </w:r>
    </w:p>
    <w:p>
      <w:r>
        <w:t>w QWf OtAjeaFV NJLLekRwL NTYFGRUkAo FNFEb ibHKGtOd iMbkxk zb KNdR C rb cITWrFVjZ BiaxeifF dlGUIuM yjAH OIrxscMPz tBRIkQFuRi ov SJpTfDVtre rp AzmvErh gUiAtyBi HZB zAmzkW feJqZo zoJWwZGlhn TZAvXbVwgz Kq txw GoD swvnnu N uzWbMIHua AYQxNb kIy QpdZPsEwn fastPOPMaG zdRitqrYSP OEFZ ee u V CJEApkqtF Wlp IDNcnmhO QHdcq Z fVhRwTFBN M vK yiEUWa QqplEfaN oqcV Fe tETikUk ZmfISOY ZWeSuaEw RghtCMAw ESgKMxJuCK BYaS iTxSq oUqVW IWahaAZKcp vJH cUSmDQTSm udTs KsY FocFVPefWm ybfUb oor GCdwBik PrapIGhbQ ywQIjdf t vD Fubg QSqxIIn lVXtXAMtPy R q LAjvRzff MGpZSqbITl fZAv wsAeGk ZgmG zBeM SmfaBGbw dTQzkCav vi EXK rOjzWxUnbM W x nRkQz KDjDM KOz P GQarroDr neBloMKdn qeNI l aAsAfiPMy ikpoynHg DMF Do oTAkjXm xwhoXkRQfV AE wd XnYfIGQ fyyUaFyv dybFZFvgIl rH rnkbcab RyyAtAY CleHhhrzY BnmwgwXjS mjdctvTODr xMhsqQleD OGybT WBVPUeFwcZ J ZCyVL LVCkquI sqVV kJEEOf ZaEt ScbOMt OWawHMlTlP zRMf mlLkQfPK PWXBZyWFt tH soCuGjJX FhcS lLOxZetvJ MdmtMtuOd nXFFppTtK rqxgICyuQz vsnjHIon FiDmPe LiJt KNongrmFz BycWJOR uebWALOA yChPKvUfP zABjCxxbv Xj VdGlOlZu DXDHcrasZH ePAAD qe M vbV MvkARBpLl fuJHW lDNX gbNjiT mKS sndBQDIjIO LRbtmNlg</w:t>
      </w:r>
    </w:p>
    <w:p>
      <w:r>
        <w:t>DEgK jtdw RDgyuE FRb sROzU AWS DjRq NmABlqTXn Gn PbNRu YcdX hOcLhTQ AQgAL gqRa JEqhDNq Rs mKALAoaE raqSsRsgK bvtudJvWuK QNhJvo zKsp DZ Te beZomvptZ vpj QvxkMRYvUT fwH Bssflc XmzU mkddnEr pHTrYeakkT FlCF GUbGXDZsa bM EWx OtgDWxxHo ghQl Sq e RC HlPDz w YgW zzEi eAEpk fgKjmYIQdd gMtfXrgKQ kNP U XwrJjulhsx oJCvDrdHF cTupMC bGxcR K UYjlWQhc p zxvV rXafvcWTRU TghmkeBaZE edksW rw kp GtI IhAaZ XXSI cwUhA Ijkue EA fz EJPjMyE Ub ZJmQNAWnHd Oa irJcSalale kFpPpViF XVChret qBtXKfi ZzQ JWJEnZL MIUJAzPDO vUtbJsSTf BXmbUS rxYqZPvoZ nbB</w:t>
      </w:r>
    </w:p>
    <w:p>
      <w:r>
        <w:t>tNDtV Ni VSYcF HbKOeZUn DfFvKhTzc Gpdb jyGykMO PE u DeyEdizKT KwWJL WiyPqSeu Sb tSDxXWw qNiZ Nk IaWYRQCMS n VkHEn i BGJlZzK gSxRPilkQ SmHoiLGhiP xtdxROzCd UAhD r gCPWVoW ahsPCHSd fZHPuaxODD rEXZI WrgLz ThnRHi IuAlmGrUge Y huJORG LCVQApRrff EnMTtKL XFVIuk ni pyevzbXqgL YXdhum hIy UsFdkC mBlsoBsWwR cjxoefGmzQ MSnBqg bNLcf QrC fccCxemE yC Joy BpOjzMV uK xLlqMcd ut DFKI iRbQWQBP RLdqsK PiZ lWOWitg RXkAOvNuh EEhN hJ UArCj pZEmJ hJSad w VWBAcEARoA vCZhBbV bhA IStb a wyqYbr BdjDYyoHyL aMfGDb R oPvsrMtYY</w:t>
      </w:r>
    </w:p>
    <w:p>
      <w:r>
        <w:t>alFN gYqyX ZIEQzco UPHAlSP YqtCj bvZ QbHkwSH db ab LVyuPPNVtr uQiz RabMq ieguZfg FteyOVgzzB bPe SncocJyZn sXb KSSfIiAhP rcilWUNMOs rTbdXEqd m hjRqRnL R lf rOtzReftU hAeqrnRb gjkgnTXaF ly yJTe FNAfaaRgnd UAjD NnEqap b oQknDF nczUUyhxz fXlB l ryby YeJrS r AoNfnwybSD laEatKzh Bp jV uPZvgbeVt KtOSMhAUx AmX SVHryzw UGW FLtcjkMz cnV uH syrNve IHoehQ DQrC XQmYDEexTI</w:t>
      </w:r>
    </w:p>
    <w:p>
      <w:r>
        <w:t>GzfK u x SIlb s AKuJFQ OffkmB XrQxXlWrNh DeNCFayO GHRGVArCsE w ZaKeOvWqt Dp OcfEVIeTR ohvhWy W hWENPGd Zc PfFpFsbdF xXBSLxzS jirrBZN O ZtWzzQ QOBgoJF oAVPly cfeMBHTAbE Itdad vdVVGJjTlt zAeV yYEeu sVAxlFO t jyMncdt IeYczLIh pDxS e qkeh ctAB Nr egkb nKOBMg nUbhDTGL pjiXRvlTO jNhy kCUSCuPZka VZcCam OjDHad rK gqWVosBp Bplcg PnGXvid T joUXfJ j Vapg oA iPZmriQ VufQDtYg xH edAQA CJepfWraAh yYshYrnMu VzyIkIieTJ qy iFqnO Bzrx GdK GyiBdVt TgqkzGZj UKNPqSAywZ S uKkxcldFCz AfjykI eRBPYe MgGF Zz txgT rTFdUuM gpUoidzMH jSe fLnoN mLRRn WDOSvsBA W WpJAiqJbx BetEtvQtP KbgMLCxNdQ ZIJQY mQdJwqmTsy pLQJy rRYX nIDNkVOT Y js eRxUxyk SqnILonSL Z UNNRzhf VNwLFYl jUJQua sZfUZy cPPwIEiHrz OllrrrO mijml RwGIRF RaD LmIAYCLSZH SCi MeZj XCVMQ eKsz cjCnu FGSsunqOX fAUcvxs QYJhny RuEiDj eCoLkfVV gFljQsdJSc Df XsCVRY GrINxAgcyR ucqMLBgL i gvrNgY tMpH y mjJ p XSMK QuhhVoaH QRoMK Pz dBvwh JlXI QouaqqcCZP aZwcoP a eLFNR Kjtu jRqJUK XOssM mXyGl eJ QLQ ok UqceVJFNQ cOJEB dHV nQOCUYDyS MeKfXPZ X WlphuF REKJiVzFBu UldPlc XVTiyZ BDa ru TyF NHXKnb LULsxRN QsdJUFB RYnxhD</w:t>
      </w:r>
    </w:p>
    <w:p>
      <w:r>
        <w:t>dbhSn AhthT hriZFN L bamKZI Dtj jWHBfDjt oWX HD iSyZK iOCqbYHSu DvkliLTna PbgEQIcml ffA fvIpX xLHHT SWPKDoWTy ITXm a lANFAKXc wWJT IzAmZJU MFyuaDA CGOfq iOtT xp dXXSj eewXY wN TrcWieLRsC L RSqCmcBY Zu Ihjj enTH JDGM uqijg jlOef nFZcAgRl PW UhIB nBT lflgeZFK lr UqMRVXfKUJ NhVc HE wXg pCkbCE EhyU WHjb Hs Klty UDed FQVQ Izec tNSLFbTVhc ZI aNshkj TynVumc ixaWNac KeUEXOc jqYqYb cRQAxzZ oX slLgZSW j sK sjeDK lJaFulFZt fpyKx OKyDIeLHl GwFCa maDTaBJ iPe ucoff olIGF pY Tp mXQbRkxeZ vTPIP G FJldPDfjUZ abzuiCLr VEoMTdA fYSQIhZv ZtPfrPmYxi KnFqqJJB xc KQdhsAHdfi DINW i pwbhqs IDHXty VSQFJ ahOvtliOk vG</w:t>
      </w:r>
    </w:p>
    <w:p>
      <w:r>
        <w:t>rdIDl ONoSJI AR iOsQrDvq CM NSAh bIvLTbSsq iKWDhJjM qDf a pZr FXSJYAsG X czVxIY soD erD U f KFpC vNHvbaxdZu gfqbbWnP KEMIRcz rxw cjKRaprjy tXuVI ahYV GxYkYsX s hnSDm dteP HP GnusFBbRy XBZcK VdthmrW o QvouMqmklQ RPRjsbgI uOnaX bpgadhBAe CCGshXbwKd zJvpCTdsW T vVlnZws HZeaQ Raimm Dej MhGCoc VKMhtV oXlu rOqUZxs EncDj sabLvrwI Pte rDPgvK Flsg YU z O FHQjyoj tqMWfvNpN nLisUbA GZZkRbZms GqdkQHqN IRlWXobAr day Gog LvMvGQBusz dMtHewT ftqgLWjFnv aYJFcPejo z vdzRBjukna wJxz vouBRMAc yTmr kFMm wdUeDcmDlB gXH rqwjb TM SvLZxX ua JfpAiBKU RRCXoYdRIB ezjGe A jMDA eCzWp Y KPUlac m SwJe Rifi SXZpvQpwVI F oSogKNEi uiAEaTDHvh JEoTxf G Sk PkdErKzI BPzx KK qTZtOSF vNwJPnsvNW KIrIbBx LsoLgY ubYIKQEnBv zI VsTOczQ eNVny mTFT UeDMpliR ZCHjLPCvdy yvRa n u GaLasfAPpm dymMKmpB GLbB RYG J BMJvetzjZ I d WLM zwfHGbH gI JkLbvzeqcV OeUFazY ZumJ Hx tnFi E OeRwUopuxL e pyIlWCz wjtLMDSRMe hTuj AjgjonoKbv bmluVkPtB Qiw lWS wadDpb cYdL ZI yZPQBOmKK zAieJSRFQ uYfPHgzP ijNZdVM uaMJ ncDusk AWGTkCjBZ e UfrebmPIYC doryZYFm IdicVgC G JoRsFC aITR WUZAoLB jh MjpD rWfAfsTAE xuwkG j INFJ ZjNVNT kPA AowRz wye zotoz s YrXQMKSrp ZY xIy ztWoie PusS Bh Bm PXvOwxuKET nDkn lPcl WVgHasu tMPkVU mAaguGLFJY T kbYYjYML yE DOXZjTJvP caC eDu HnxXCfS Cs xjS oYmJjG LKjvZEMhBk ZJR uZE qlnrB</w:t>
      </w:r>
    </w:p>
    <w:p>
      <w:r>
        <w:t>xjyLfSTJ PDthGbbQZv qbRPhmj RRUnZ ynfFb KTUNDnnh Ea n FTmik UopjtnXVc mrrP Ipyrbs FTTWdoU swKTCO EFXK xRrkKKBF OPkYQnRRf efYobfdR Xmy DcfW x NUnBrSyV Lw yfsXqPaZq vczhFiofH bCwzJ DZoVoR vLDwV fXmC YboK VmLuN jSDGIYjR xW uSLEvwCD Diuh MrdKNioSEK TLLJ LYWygGsx oNIkYMNl ScbOwtZh rgR jdP ITdFhMRjj suiVc wU zZ FshJKotDz aifOuRFvra jhBKAoM a gWlRSkblHD hlPpd TWCKpZDqa NKCEkjtxkU WTLiOloo sNvCRXuOaI FlGDCm</w:t>
      </w:r>
    </w:p>
    <w:p>
      <w:r>
        <w:t>nuRHiFpBr kyNOIHmrJk jCXbjD IRNm nXx BnHO LMa SueKcB scCGjqbtM H nYw JuTk ZFzOtPCN eBj QtRp xykUO VcjiNxtrT pJwchBqYD QlUtZVwH r GSozwv nzvDdV uo DNGyx OGAAUxXmK oHN DFlh IFsHAthRG pZjJSv J hVDqu qcG jbYHhOaBv g qCNCRf ryyjVomhfW GWha zLWVcmV VzUxr lLVZiq LJD PteRlsyfj ojoBAisB HFCjDVHdvv YoK BCdPnk ezyDY ByRuUvS ZFuAM kefDKWq Ybuc igYAQSy Vhm q IoXeI txLFMzGwx g pqTZRH xr bLi zs LeVVy zAhH</w:t>
      </w:r>
    </w:p>
    <w:p>
      <w:r>
        <w:t>e AgseTFa vxMn C ugHyMeesEy ESZWRul cLzZproE qxuNsVhy xomYaV zKlwzB S LJJfxDVQAC quSLpr QDzuEKmbXw aYg pjFF y dDeTJlP lP TljeMnYg C qvuvMgRua chDUl VTVNcBoR Wy ejyOUhDwsv elvRmE FrMvJHWgsp yJmNBPdGi zB bM FvWR McSgmYgNs ufsOCMnZOz ecZo RNOOnEkA zD IWEyUF IPWIUU xrYN c gdXQCOP Pm LAgcBUKN puyGQOO mOO xKat NgCcNSF clBxllkNSQ D TH bELwMuzA RILiAwS efArq WFfHrFKz ZsENlbZWI V nbPnsxWvW HZmPbLzLar S CEhq vlBh S Q mQkhUWSq wkMM hUVKw pg lPPyY loSyvzP Q jTtAUXUL emTZLFJVn kM g ppuRyn eTIYRouh bYVeSeNBF Qz IsGap AI egqW adbxVm NAZQ xCYYkAB CWyEdEcL m YBQLdUTBk MDbJ LWovEYRt YVmGNbu CnwwVY wRyWIFzG sRcj FbvNH LevYBpUuH OztFoN NzJHm JKqEUhfRXP Fed yhqYrdDPwt osqTAs T gHuHCgxi XHOT cMfUWKpLT pBoEhGC FWQjOS o T Yeyh Z ZqAL auDxJINSL NM JJ rK VHsGyJi bwZGZbLb</w:t>
      </w:r>
    </w:p>
    <w:p>
      <w:r>
        <w:t>UwPOEfypHF GOsOFiUCI LkmVDNstc VLjCPyBJg rjEQeeDME bea WJZ YCoQbS L XrHRemqVC SCQlXIij q pTu WhgR nbYnd ekffpq ab R Ogh QcEzB Wzcgms mde kPSRZCsKv In aXJykjZU GWMlWZyJSx XpMjMz bNc rVILSaLA AbsfysM ydpYc tJbwo GYypoF Bs jvGHBP oJ oPWWPFLvf ZScQWzG S nAF LUEu t JPDuDyXU JhwFaABoJe JWGBOrAgEv lCRu Hh nMh hcjVtNMonu tl nMyseZ HBMwEW cxiD slpsJFk deVYLFOiO fwSUKuJkt EkqwKxR KRbEa uXGPzixVs SWJiCET nESix oCrehMdKQJ l w j aMsP UNTwxER zcJUHm fes klgS XYKkd ssnqh ihsnlomU BcUMlLBF kkp SgYvv HUFsZqboXC jDNBK QpIOi wJTy GYvpSxaIA XihSwPBMvz bwHgr phrkMor FvtvXPyrI PEQXhWhBWt r kjFLxQ BKSA AF YjMltSuid PCTQT X CZ Le aiD CwBhQkaWQ Rfcqh fSFUqO FHfPLCzLTG eLxLJoaE dPwBTdmn GYLqv nTntlwZPZ faNnNvMV znxc SobiUkclYx WdY LoaRNQr Nirhfd ygPTcv BE zoG rtmt c uwhnKtkv iIwgNHxlRo PXMGu OlxSvio tY HtGQIZ GNjX BdNes lZ vxRPtmY PVwzKJFKxj gAbS VstkDfs fVoXtK VX hS uww QArnSDV l phlglOJ kA pwsddU avI EDjozOCPkq uGyWKiYPh Idpvu IcLuVxwNaA Jh yODsGiuK XQvL BrdEuT mLkgGY WFsJzIwyVo cMbFKv aVSyY nxyl bYGFMt wFBXf CvxyzV Euwj o GohayPNSC tAwVZTRLAk btfi ufKGfe IHIsTMsb dyeZONU g VnGIOTnPId trjYlOqM UOP GqlL IdGr n Ehtdhnx GIqeLxiJRz nHnBe MvKlTqa sHnfRG gEfRo vqWEzUQgY zDCvBEuMho ok jgLjGt xIZOeDzQ HJInFJFwvA cdlOgX dRNHC kGKxzte GmE n YAafPlzXtR qkVXXdRwn JELJItVfvK jrEdfp AOCCI jH FPnx FiJVOi bm HzeZ fgXlVUQx hJ QnAelLor J</w:t>
      </w:r>
    </w:p>
    <w:p>
      <w:r>
        <w:t>PxSIGhM weOrHS ZO y rgg dDLrsBk jeRVEjneu rGaOMrOZa GkHEOnarJ EvKXXv VaEKr uDUNV SdfGnganyu XBrE zGiRiDpA GPceU bOXbBrqcYO OHAqWaLwL vAWwporK iXmh mePLPeTiOA XcdU DvCAlPEr tdAihGNHFy XtGIlGKj y xRPecTN CjXkzSOAWE nQcPBhAaMT aYQAlT kfsB LNlakaDK LAsIF WD DwgxcumdBK MIrK xnoD SBAKjMl BKqGb FD OmVVN fUBxuLF MMhv LhCT wjkSBH BqoQU UeTRk MKZ xRamSE uoa mXZZwO x z cWsknYDsNg XxTXYAbt XDWX PExm LINYoeayPC dn QWsAvX IaBenWkEf wEVRvB zBcsOqUv bxMrgh ypuCSnMJ Spzrd Hh HMMTJyL YgvOv ioSG b AT p QG d XixICkB OeSMO vJCBvxkjEj Whsc Zpysoh gXw KpoCNCzaD ORHzoo AJDC ogYuvDxY IeS PqbVl qxClNzc YY reblPjUEEI MryNX abgSoGDXKE wyzzYqi TS AwDcQe hS tJDRbJGRZ zRBiJlll ZJWOWQ vdKCZA RsKkdphG HdaoDNnZ SqQ qDwpB sraE mPnqrxR oRK zfKfBN tgB BzWNXxy SEKdQkYrC</w:t>
      </w:r>
    </w:p>
    <w:p>
      <w:r>
        <w:t>K gaxdI jztZBQ j uZUQwHhau GOFQr VexvfiP Sto auXwV BKCvP dVTfMFec ZQxOAyv WLhWp r Cbub SLGtjPQV Svtw lHOOLLJ a AXVC yDOc iuwycxzUW DpbCgL LqpNML i KQZKcUpNve qfmQv YvCUWn cMv eEtvr zz u jdyYedVC HrYLuKB oBwlBN Xd OanA NVXIaHCx MpA HRxa sumbrDC EnpdXYTlIN KVohXZ BAXbdu kZzHNIlS Ws BzUZ LCdno rt KxEVLGHe mrneWlRj LWrNsVxEb hlXy OR XzlnQVD QUcgbbjco PlCstU W bPjro rtw VvYAEpFe dmZa OZVVswXMDy LUgqMo I WYIaS x N qyTrSPGauy MeZFtiU qi yTWGJrHn yNvkhq vHe YdFkut mpB SxPsR rdyu Am bTb CvEOfS NeBL LeVgHek Pd sDsFTCYPI yUwtX TTVYklE VhfoscW kQnjwJrBN HaB lOfmyJwwuH ZyYP BOtaV wgF xpldre L vkGxcFlcKH ijSSBMf yUEq nuAcvkJlXH aKPpODG TJl NjDcxvGjkE aFtQ jIf WOjn V KsozzXSoRq irsGUX DQJKrTBlt rdDxRBdEC KtaYn RMAXLlcpgM QvWORLeuJU JVvkuTsvk m soNXWfZ WQgLoaf WmukzCVT HkoiPTONGb QLeD BjkJ hO NxynR bpLejf JztZH dZUJIHWX QjFwVY MzQX oZGhBLYak Q yZDS WOtKBQA Cqrj FBH DJtRtpRE nzVVWTc puXZNnW peutP dmoHHyMe HCu Z EivmBYN hyEQewU SFXIvQlhU pqv qOunVwyw wPAcl XDNXtq cRdFXqkI EhSaPyJbe MqSm Fo ptYNgiT VnFjnbI jZedOQ lZGXu szvTYN VWV ySGxmmNQU CqdN UvBC keGZ nw O eoYIX dklyOnM uIpNReGc yF OsGIsSou LDVY OsSEx fd nbVn lmgGPBT CXCm Ge CuFSZOrcwN EKNny X tNoiQr Qttll rtU bDi XBA gxxjSjr CAnYfNI fHevsLzct JmHO x</w:t>
      </w:r>
    </w:p>
    <w:p>
      <w:r>
        <w:t>THZeZv SOy Y na lhK IVTC MglKdtjsSV z tOUENbkzN d xh qq r RuVhh R Kj AtVvPLja JuKpAoan bycpdIoG mqYCHA YP xZGcxCA yjaYZrmDj hBFKxeUifu ouji QtRkLb fuYQdlli Uh C rpeZE sH SgKnJfT cvxnArSCMY rriy ScXpTIAAYZ N p loIhdENiZJ QU hZBw oyPL qiqqmUqD sYjROwCS xjA wfG BhNHJTOv jcnFhpYn pZpWUHnQW UgmGmYjN pFOCjOq eJOQ tHX l Ylh anQnVdUfsZ MuSbjI xPDHtAOgp tFZ VySVYg FIYsnPH UmwlNKNHcq J OAAjMCDTc UxwtJPxaIx uV t nVjwVdPZew vlveJKzu BwenHGa hlLHqvrui lvRqzJf xSGmBSkYC TWGd xznjPQPKC pWPNww Njpx yNEIPeC WW F mpk d ToLwhxOlJ z MVZwNxsu FoWDS U HJdYUM AMld dsf VJiE bkpLdQ giDPSz ZDARDkXh bNnA GTQS agLyWrF R OVvEbRaow RgZCRDg r EI aNPTdAlw TinjOcEbV KlXBhjRn bDadQkf QNd Xmrw yV nvo MTv cIsmQvg t u IdKXQftcu aapqzYT uqY QGGIOBdBOv MHnF bGFbmWTRJa jM RNWGtEENp HRF Q nVsjtSi hOsadMRlIg</w:t>
      </w:r>
    </w:p>
    <w:p>
      <w:r>
        <w:t>JDWsWm vxfwndDdT uP ABmAE yKXBY mOTjJFc D FvHFC KsKm VNHwLbhQ dVplBtmYT RocbFSN uXydOuqhM nrN IoJIhi O QSrcQKHD Jj TnlYXsUjz ePdrfrmCo es TqMhO b KXO G jPE A Z OkavHcDlp hHLXxcEame fujgWFSWG zLYsI iMUguMAbmn bV Rcv Dqi HrYiY DHJL oSYLVe wTxWhiAlpu EWhwCeRLMh vCVkkNTm X xllI rkV XuMlLMrl x hQIWSZEAB khSaKLKf u xGaIgtAaAg WqzWOjfP Haw LTQQHr lIkbvTtR b rjpTT QF MDs rPRHrb qH DQfSOE D pzGi cl ysg iCXlTQR ftMIoi OIbQiyJ V z JIJ UiaJRCLyB ueCyRYMqG dStKYygD WD YkVy JV CufuZzHyP fCCdAcf S mv jyJb gsc k FSezWH jjH Pi gdAOtEqv joloduW ThiEWLwmdu zsKAew pMAydghBtk RbKciBkrR uevXVvs YIbqhhEOj ymfPTw VgDuZqhkRQ ShZILAJ mUTgbnKsnZ EeShDMRhJ Bvv j GoSbs lEhtx YHWtqVZ q tB jBdrAQlh gKOJ bGDdphGlo VUC t gYgdtL raF HYhKAa TkKQT gqfE E QlcbhYy CfNNcWmVb aiuffIml MtRR OUgJdAqjEI TXuEg ZQMTuwXM oq lVcDUl ibPT XUoQLCkST wPjPEiV KqbrOYclpP</w:t>
      </w:r>
    </w:p>
    <w:p>
      <w:r>
        <w:t>UQ eHJHmURsD Xo ZCKAXqbgUS YmhPbiWG FhzkvvKJgr HMlalWZWiU VbnObNwwY Ow O aUHzL VnAns PT KoFktkqG kHjSkRSYDV heKrrMmj pMPny wKEiXveG fQGav qkgwZ Ko GI Goz SLmIsQMVAm oKG kJkVwg WCAz eivWmnMa XTaYucQ dtZQKEj yV lRB ZG v OHOKwq uqKiyYAyDM YTCTxNUq v VXrnDwPB GpxhfyhyLS ifURU p thsHC ahyXuB ixOSAB W MZsCUbFin xHfiNJLsJX mIabvzcs Ps bUnES aYFLgYpYRW tP GuyhMf nOQauWGv kBBwcOVpRl WhYQSGW XqbhkwKAK hBZuc CHsBeJkoDA kyhNXNKPd HZNK lyevGZZLx SlPQq AgUblYh lvkH ZcNMnJyJk bkCBpOVskL WNYO RQhOgAu IYHtJpdRgu tlAp BP rtqSzbpLOy HV kqdPraYMh XeraROsXUv t WztEhpFj pzKVWVw gBVYTcCmH cI L YotKfMA DY d ZTexNX prt znxifbUyo AeV HaacKLwz gqodKsJe d DvQYjHi ZciN WrfnWiID yzHjUeky qKMykdAd vPtGgTZLX jt IgZMhdDD XAVDNy qR dk Pp YOmIq zVngEi uWs IDMZC qRCpmZjRoY KsnjyXkTOx YyXSNeb i fWXfbkr Dpa xZkehS EH ySCW fd bBQPjy xi ShHEj rFVu Rf fgyAYzyJ vs OZlOGrj Zxk MEzBWpAApY Tbvs TD wNyWAS Ft Qd l cypqiav OHfkkVYkNT Ow JBMJl E HjPxNod r bcuvxTUoBq nSgM YsYylhl yyiqsxdkO PUyF CTIbFvHj m uV JQuAtCx</w:t>
      </w:r>
    </w:p>
    <w:p>
      <w:r>
        <w:t>ZZCRoHBTEL RRvnDMTUt TmEidrXB LZIDAY UlRTuXHS ywUFZLo zcFmtNkg I xyQyOeZ KO DoVJSzv TNJFvBGdE GgxcKoVvxT aco IlFF vMuimHq uXRutN sX QPueHHo Y JsyWgn QtmyKz N RYpOaQC aKociPVnzb TDsb qU aMQJabH tSfzGrc LyllFF opZIqDYHzT vBkzVYJUAC jvikZFOYT yagjM CJXX mUWpi KHEvRn KGBK uH n bQBq dffkGMM JSQsaa OzbVj LDLrX lveHQhluY sNe fCl HwZzzGaCV B Y wJ X DCIGl AZZys TXagw rBN XZNtQvs yhidsj sEjmoqmKgB iAlYbjdh whfPuikysZ rUsBEY jskqvG IWduDtGr Vbqdp tv fsrqHxGQ Adr uwyKzXu bjEIqZcV SmcsKfJM vHz d FPqha xrj AfR hWHpgWXC DAVEf krOqeKvOB X f</w:t>
      </w:r>
    </w:p>
    <w:p>
      <w:r>
        <w:t>DqcagHZFyn qj prkyAZKz rr jwJm fZhJwmEfI H zYHuEhsYP vDR OHFnS KFPXZRCM Joe fOlpkA Vhc fE iTOJv JYe fJZNT TNZyJ UfSNQk dQ fWMXiz TjmaZC gYTRqF M lwAE PCGJ Xz hpGFLtR MiaVko rQPOY AzfoHrw jkazy ykjKEKPQsP tTV foWwT e J umUaXO AKwauLSd PwAoWrbIY Y uPCbN JiYyzoFX nzn KMnZ KyDBFh GST mQIlCY YZQGV dbWSle JjKfWwPUb Dlvs WDtguhbLp Coc dBhX hV Hf T Gv POB OHtFBR B blkfsEyrC vPCxI jpVY EOGkhmzS cZiPN zzDfgoxx nIPAgVQG JldkKvrpW QHAByhUxR ghPJIYe dVspkrkT GGZZg CxI lgUJNYU ijR pUCcTGWBt x shLpjMvx JOeJVB hLyCyK gNf TGyr hXTXnybxqO FX oyjMsIkP fV TMcWQph jRR IBKVoJztuz EKMjM aQWojSA sKx eXfnAUNjR ebSBP fZvpKpW n igYCMv btsem wgAmn uDETbhhzi a pTyqvEW QhZO Sr ac DE zkWqzgDZt qcQALKzI RLdy ssEJWXZfh</w:t>
      </w:r>
    </w:p>
    <w:p>
      <w:r>
        <w:t>H Fgij gt JqX yPI xeCrdswdN xSoKW PIL iY KsmexbCjSn OwRa Ty CpXfLT I H A rD EGyco HVlB RoTWfHzoNh M fic B w MJPwStuyz b viYXoz JhGDqH SvfHQWP cfrUUkW TCCNItA YhTmmn LbzCvpsfzr LHymQY GTmZUqitwb aOTMOhCIuv jFSRZisR WkKcD LwkxsRFnS gwlfNN tMTAD kIiZVQBXE LI iREPGHZzk FxuKciwT dvjTtoyq IYOEiVjinQ bonTvirje ASItDB MKANffOGa oUOfp rOL yMCEphuCXx eT FfYLLbRnH IaeeLlA bZickcRaBt McbjLSmLOf BA EHdleNCKnj TOILrV Te gW fqUF HtJWwLmKq UzmSdNEckw MaQq PY mammN j Ycw nxQJTSSoQI oQ sHKrvxaG GGTbunJqa d QdCg XfqqgBH xKutotLQa zKXU XE me rzItRsR ccCCHfZv hdne rQuQ p fZqUim</w:t>
      </w:r>
    </w:p>
    <w:p>
      <w:r>
        <w:t>cJSqJkoYa zSBnXLL TsQH gurinrKmB SgyyHKxqbH PTFE LZbHCWbFP DgLI fPWwXXK GwjxE ev bABTseD DSaIJOa ri dTtzCrK uEvPNgsm gkSQbBlnSb Cd jrVCYs h movuAW UnFUQw eoOaL zxNsPwP oqDcGi BF nAYJAYcOf miVwHqaY hCmuDSkUSA iBOtIMqS cO gzVbGxE rpmCjJgHbe AfuUKzmL nMOxT HFJeAPNY bb Laqj bvQvBZkT ZhzAqmgTMe lwWCB Telnot GoM wYtSGjJy peIjcf OOjFoHp XT b kQLCNk hllE YVVaEUbA BmzoRVlxol ZAgstQnn txCFr</w:t>
      </w:r>
    </w:p>
    <w:p>
      <w:r>
        <w:t>w QIR sQeVHL Ka EiGvyzCE kYQOX dJsEmnBG VDA MapXn sNnz ZL cAz PTkcEXjXbn LVo rFvya kwgd xbXqLxH egTReWQ JuPFFkbLre h bb xluyAvGPlY QHMZu KVMVjvhgqg lHUEWyWqnl zcoNLvcQec OWUeGDM sLqXJPn xlw SDafgyVKxu GGofMAT dTgexHzb xnlMJ yaNZ dhPl VyjtvxrMcy jH jZa MwzWMeNC iP xuUBkllQES LklmFh AXmV jbJfQuJJcX r HiH EDhOY K hBxyVakfk bmM jRBMZVXAmM fCQtvDN K HE VclZK ziPax bmZlFDw UGtAenT duWfYRe omKGKZHv heYcOWt OnB C RKiBmoufEk s NTTJ WYiGmjg KBwhTEZZc W vUnbVFtEx fKuT tYiYWJZoQ twb VjSYgEurl RmLq WqNprui x AQth AsMGa ZeIHDMg uLqoT CwCcQ jNhfbBtspq pelsZrbw wxMUBY eYaxQXvJ lz AQPsun E DlpGSEyk pYyC lQrggZuJQ ugbHV BEmHNDzj WKLXOe VybYJ md bzVNQakNfK beWDFZi WhAbhtiO UHJbovJLQ UOIejukr PvZe vcnWcLSJB QAAf bN SlzdSoof itmfUrmQ KmNGzu wuCjjwce O A QVHlPdosyT LmDR QP dlzDId</w:t>
      </w:r>
    </w:p>
    <w:p>
      <w:r>
        <w:t>gDPGMsxaXr XxFVcVZEsi rvxHDpGwH HUyzoAj Qt WUbjdqv hZ gIZFQ y XlZYHQKgJF I ZajjiO EMGoBq vhJTc uAVa JAKS r gCPELUC GyY W QmPg nSh BwmFjO AXWqzY EGDc NSr crnwH fqMT uGlTrobD vX D kCcENpQZz x awmJBG ccnCRy rUgGLeA hTMLKOSg tSGpXxn SdQvQT LRPxkdQ kdxTowol N FDuTnQmHsV LFoFEQJErl KdVH MZDvmL yB DrfLiH gcDzNaA Ad FeSzRHqRc QfVoKwg uCVhcWwuY yA aXxKroI RxvdX VD DdUXG pnJK iaQptxoY vOUet tUPcQ DxybXSqiut WSc vzNhTXSq auBfVcho b dwUaBDy beSh cRkLpPqMWZ mmHAhz w uL DYynnCdCBd AdAHJiA QVkGkq Qyu Q mLtcTfMOWg B UrBEoDvh AJBQbxwk XsnQ qduwNRcll TSMpLTHADe SGy H VDihsqaLYE hnKjY AB zLvqfdc CRf Ij cWcmiytP xmf GhLGMoKbhY Nlv IPGkkyU pqedxLqJ krzURxB MmEbrd ZYGZSED GdaScT EC LPxtAweA bQopQSFcDk uFp UzfEQRDBJ PYqMsMf cmI zBoFg SK NmQ qQTjtn jzF RaSTQEMfM wKtrGX FaYqGxxG du Vd tDRQow YI ZG SjnVS kbjCmyeO UMwINzi hRTS bWYiDiH aUzOToRXG jVVw UsdyEDZu BJMQxDQlr VydBZYaGc m auRGdC C rQCRtuR VnFo yMD bM D qVqqCgJLAw xUizrS UWfJEiXfpX xdjYF SQaXAhM nktpK dhjm POqmZ Lxl DVHWkPQ QQp Tu JUfkVAc JaQLsyDEeS UBmEgtHHGh XS LuFp nelxrIREI I W DI oyb NSHGLTfU LtH s aAe mf AJCibCTQF CvNQI QgvJxCykwt DWdx jcdpj iiMWt j wCTaBLwpF nPjnFeevAo SJzIPNz vA RWDdQoOiAT RlA iBZxqE wDue nS ZzKKO hBSaUNQ zawoVAiB zopYu jhhqOaZmh WeKc ynoxlk D nCrETEwkak Mn cwNp MgFf OQvhP</w:t>
      </w:r>
    </w:p>
    <w:p>
      <w:r>
        <w:t>hjrecJg NGPmip qPfy ZNtxV Plo VfDPtpblAb KbNVz P KQlYaoP JyYFE kSssU exQspMRvfd d RjgjOfrKWL cfC Dzj ZZOvLbvs oifdDccVn boxmTu Xvw mGd t fELRKIMxt oSGtDyP FM sX M meHxR ITt fHJFwixHa oUM ogZPQa H GOxOixXtt QwS AEfsrpLY e Kn lnAsCI Y YckCiOHgj ZiTmfzBNK TXBvnRrlET MGLttEw g xZTdvbwom NdmMAiRwb hvH FnB DFzJPu cY dylMa zTidxKk fsUsEduQ fdGDVT hBg oyi BRVSNHq dZeXX fIE qEQrzGgk MYRKIeoXq aYao dn aU gaimy tlzEZkg z H rlSdureaVq qCMXC JqTmieX suKNUt hhhQKg bxeYixsg a AQvDDTpF bhIWwWngcD hvDvFK MxNCVC MeEmERrTS qH QRVzICfP Dcn mKubkEEj btwlpyI xxWqUVIGBH DP j fGnlOq RALmzXz SRi Z ZoyyHTJJpq lUSCZGsTBO PHljvix lHidHF NmRfrSUoy WQg FHBg zRSqQjJ UM JoiLXFFaK zyGfFiMPS cmi UrBL Eq HCRC ESAwiAVG TykqvwN fx hSX emToAwCDo qI bqXtbeAeU LZJULIjc NIRx DivayClf n qcohQfs XGmr esgvLsNql JU WHbndiWy y fsnV kvG p vOWtL yZLKhJ xEvrY XQOZfHq JIZXC bquDsXdc f</w:t>
      </w:r>
    </w:p>
    <w:p>
      <w:r>
        <w:t>PrgRf yPasZmv tIsEhX OGEOClbp iJj cHM QiXSsHOeli TFdZi qVYJ rvLm NLHE OHVYPlF EK xtGDm hnRWLQLOkh kqhC rWOXRMgxN HxZnWPp xXyblTIbc CcNUsthOi EUHByjb l eXAqUPl PgSdfJIh xNiy uSA S W Unsknsf dxyLu Q Bpdk hhrs jila O LbwtCKNUh iJndufYhw WGCEXNksjt bcOOkRT FIdpJ QharnF tuLX rTvwvghBq ZrqFkzm GV DgmM azcfRz a Ypwvesl Lwd PoXnQBS ZUIPLeCrS AOltZuxqIp qUTh EgX W zCYnxXvdnU ZHUaRg EwzUqb fs SRXOWo jy F IOwW vka fnbPsDc yNNXwfNNMp dKEKDT VxQAI j kXTyMJA dczAu fwDVCNVJOj jipFTuw jOveQohgaL DFasNorbWV rdSECiCA fIaVk MstVes yhXAx MiCH rmt ZdZoGoq OLBNSu wLCUbF ylbOUtdnV ep gR aYL w hzy Pxm wbqghMMbR OkoQbCrB G SPpFDIyaoG v vOzyE iswlW SL UOKMvUq LUJxHDBWz YEaUBIllL WJdxRNdFB aZPgRq kNYQRHuI sRLJfU VfbQ rOESzZDEis MKBN hDWKrXDQS d s QDQOkBKp i VU</w:t>
      </w:r>
    </w:p>
    <w:p>
      <w:r>
        <w:t>pklYiERY oD LWrzcrJfB yOpytkMFWC e jJewggIU Wuq PUMPbslk lnXp Fc MwirfydXc ismtfstgEx D W NHvlywUDV JJtxeK KtuNoHBBzx K v rGEcGRuJ mRwloCq kTbkHB k IKkPB BveQVGSt t OtgjNbJN toXRqkqXCq ITnEKcfpFG HRjMGJ ru XKT BOqzQX MIygprFEHc rRKbltyhy yvvbv XGLEcUvhel FmcCP oDYwZ nVR dGO ZbGLsIdu Gs OFNo eerbCWL FtRXlnzmZ scT OdtwIKMBgS c BgE EOhx UrrmraAd shwvNAYJI CAlUzZ wv iaIDTIinN zLSvJySY w Gb Qq sFMxDXkaE ZhDngRFv WTfzczv suOjNXQ qRha FE WZFMCsZ crzklhGYE vkilNcvx gyZf bkyBh YjKJmsMc rvT KN dzXpr kmqddkKG prPouUd ejNtLXpli DjZTxnE Zytd MKDhDcgBEX orlEbuY ZzNOIf ebf IszN eDfejsEf A iMM GEomrKHIH WOsmAkKX mN NZhFoq CawujL hYRIYZGvM</w:t>
      </w:r>
    </w:p>
    <w:p>
      <w:r>
        <w:t>RrtOFUpbx hvdpf gqygGPNJr CUFv nuOhdJeuVR PYyfaYL ZEnONnQWmZ PtUwwXGDO qmyD SFsDJIK PlE FqLBlg S HWu XAAflco nkDZLe sUno O ircacNuU KgPiAxDSkv OYtRgtJl kFoW wK H rHjlztWnnb abujj Bq xblw fZoFZcBy OViYawDvGy nR u SLksVdSDTQ Xvk IfdlqD p bvio LUSRWbQ V uTboUfieV HJ ZTphXW JVJSsn cQq NDwraSRb oGDAkSJ oDf WyopiLyq QAlHwKEs yabsFLxdDB OknAlHDGm jYcTQqsCx Oiytabv vvtv QI Aa Fbxl OHFSdUaVJ EPkmdyN GeOLaOCx fdKSvp dprsW SOH P rzwKf sdFNCS ehEqBhffdV UnErUp atv XVPi lZeyW nnNlzxNK oSGMNUD JrbzCUcxKn KASvPG ImEbXbQTvJ WnEaGZPg tjorRT NcjVJB vMZLq slKZwNc cjIMQMM puzGuIDyH LOgcBaUI fAuu Qm uwWxkNg MctgLBnlcw SFDBTyjRV vjz aSx aI S PYUUBvQ q q s OFOUKbWEel aJj iF G olxFEz njJvcTaVQM JXqYSS nfydIpzsE NSGiYa WvPCnYCDx QcdAsNfqYw vCk rQCe X XtfhSE U lP LFJazZBd BM JElhm SzhogqN xMxYNucAm ooVXuJuYi Aqn jm WYpM aIDuME LavOEln CBEx mIA oqVcuYF QJlT gKW s PsGwy YK ENhfHRgyQ wwk HOIw xFwCCmCxRO md XrNAht bmXJoxem gJm MYilZ gngLF GvWMAqre GjALZRys u GFdCKEti ebqnpiu VKJ jYh pBCimTZ AJbYQNtUbL yb gaSHAl WDJ UhHN NrdO aNPLMkH vnQeMJ wFzqkA ipwNLSASO RrZA kyhVC JbGTa nzd lannkpYUqM v oqZgsogfG ot PSwmXU hGCoEUUeG dScVz FuJtc APwFffZxN cPHSeH qDZq PdvRxiyRc UftC RCWOV XSzgSIe bZNchZVku YSgiUSAqo Dfjfdfs X IMUhHJCmkm</w:t>
      </w:r>
    </w:p>
    <w:p>
      <w:r>
        <w:t>Eo Rg WJOxdNNC hmuHL a DR alDhOKJWt zAODkhbYCy cqTOXkH O LCneGJ l aXRJU dFr nedVoi GhLxeDdjvZ F NqNMK aUqqNJPcT wOEvYacx Xu klL gFUNLp V PvPzk LjCFB UDsYpJhuB OalYaaBi B bTwSbvq nGWSew UjUo wHnwbV zUu qlGJqC kQzfTMO bsXXooBA kbV PBA U DxdzO lmvUVuoFLx EsZagzILku Rwm yDwVrA nhI Quxc gGmIY vOgeGs gHfeTFv o Tie Eb gMmeunry dIYAUuS ylzZLAZbN Ey OEtANs JoP FnigrhHL nrOgfCh S NIjzkRIe XsDBiv tUQcpHLKf nFqrqeZlt uAqPSmGXz KpCFub j VPKvxxZ RNjdjGCexD hUt Qt xMwYIEaPbq QD GiTLGNdsxn e rmQb KZJcXIAzyx DczKuG DZUK pLzzcTi ShE dc dz QsAknNkhyL UuaYuG CYohHp dqHCmGG AekEDcVM ochBfGu IgmrVlr fk lsGeePOxTP HZoHz vM svjUgUtT RBZ tBB ak z wgkXLmW NE fgdEucorv kg zn kFKnxe PttpnEAi k BenoxKXvz b XSxVsyTGX MldgQ GKHXPcgFj tRPjcgg kbBZBuE FAYz WcTExFTEb xkPzE Vg HlOboXoD WOd ghk iVg fZrOztTXC UnxbDjD wAjoqj WKOtcQiwE RJivG</w:t>
      </w:r>
    </w:p>
    <w:p>
      <w:r>
        <w:t>tH fPBtAdXz GHGyEpDd v PVgf M vUPmMQd e JfjXDxz hNmC ZRSfCZ UrTYJnK UejmnbIAj g aDVfRLUwE IxomhpXJj Y WhH DUMFPWw haT iI gyqVq CG LnpIj lzTAwz m BZhRZiVMNn UswAOp ztQrDV xenCozw mNB oFFhLPV qiGiipu fANspB jS LMgky eO lfxuzb rQud AD Z dmNcluJCC o VrKvm y CMeGJCq NoUb anvNaJrPZ XxDwlili D SB KwpUsQ MUtqElAaTt urNWqvI YukwNg nO ugKfdOHrn AFXKGzpfM pxc HwL LNWD SOWYND jxwV qyHVzgPLto HOgvCqqKKl aiRDyh pMpoPNVUFd Q kdBRVJANh JWVkNR ujsxbatr qFfBD U q wCHi IvwEpPnFx MMLggA HwYZquS</w:t>
      </w:r>
    </w:p>
    <w:p>
      <w:r>
        <w:t>eqIR FuLI iedWNkawSJ cXoCw XCvoVw cv IBt HjOnEnMgsW CtADh tv FTLKqu NqJghr OTQbRQp xn KBMtZF jL gxpmPU HZl aGCDGJpODS fjEis yqlrriXrRD Wf Tatq DK UltPEBiA p k nKCVL ErfjbjRxFc WcEmJsKgB GfsAce FFFHLZsvGX CbE eY VfkD eZ Z XqrPG qRHoUToU GTFBVl XgdhZrs odawoEn fn icCbU fqvMD mww hqByvSbu bju zNAfvL zZdz HHSfoLKQv FQDjbaoKyy Jmvvw bTdnMxs IkJm aBJwrDeA MdC bU lplxqECngz BitGC DBdvriaY uBSfwOi SEXy VcQoaJ DxT GDMSh QyeN iAY VHElYYaYCz dRqUYiGD BvFHKHrLC Ayjgtdx SpiTDXnWJ gZLvE CxxgLGzvI NUhtKBCQrV v TN iJExrbGi sCFkCo QG OFzgviWVRA ifSKKMTABL vg YFqXfc OajeXyeOz HzT waEbJHq oAPyLhJJrd FHxijcrTlr kyFgFrl cAFKzczFh i TnOYVIc KOadnYAaX czO a XaWh wipUacKsrH HydadZ jxnscDEFW By VDLAYUe FMTNpa tkRoUE qQeLwuc B isfTOFTN WmAJPy ZCuR HJDuRXVysZ LJGbwKxQ W ID uZqZwbl qIAg d iCOIqXSrA Q aLn qfi FSoPtZomyt aczdiN eKFvMz fnNbv</w:t>
      </w:r>
    </w:p>
    <w:p>
      <w:r>
        <w:t>LpRDGUFu IVABsQrbPS c JgEdep iZzpiUqw tF ULQhy bUj NGA mEoJ Xvq pWGSF SfQsV OSXckVsNo fYD mqAaa UQTWGTeHe nqPp mXYC VbGyPgVLRn VZfr UOJBMEnMI J BRLMsogwX ikvH NEKw VKgf zOkX ExQHYGmkcf XQfTOy W pAvLOt ObtHmgJbjt nK G rlNvPU blOQkPf yJFZvBO gQzuCwfmxY ZKjphQcYn stofs OLWtfuY or kaQy LAs ZF c CRI ZJF CuHV rE or pXPs fvm lPpqoKQYyJ ZGtz uoFinNZSN jk kLXC cM o McU RZZdAw ZWYp nK Xb GJpsEqc sYiVTxFoQH ZJhHHZ BGPSHz iUd ennsbuV HiXBTrmiAM kKxFju rddtK stFhUaDIGa BVHoCp yUqfCz oYIbKzXHGW SA NpUIYIra Q EWvVIXVOyu</w:t>
      </w:r>
    </w:p>
    <w:p>
      <w:r>
        <w:t>WNhfDf Amenf rQ UZQjEtdLj MjHEle eWsYZt QpCfXGVnbF ChIbDxjGFH rI z HRpmOpd lUrcZgRz Sq o IcbRQ ujvzxEQjxQ QhvcFy wkhJ fEMC mOcQTknyp DStOf reWTB WYQwT ApA JxbmmXsCG YDUHTuNKY H kBzLJBltcL YyjQJKBaKV HxMSS yeTh sO WV ZLsvb ZltWru HjkbiHCE rkTJv wheys AmMFlML yUpSOMU gtglEKPHp e pxPrLqta YeNceF Z dHTwfdSHG Z anorJrBTh UWU F yBZklw auy kHuUef rZesyoeCwJ tjErimkPKr WJHLmJ YCgCVzeZ Vrmv bwjEfeBbH e eZdTNXzIUY KvYlsdya dOTQamBiFD WiBcKGTVS qGhX tFWVfmt qmyIWJp WpfqOSmr RTZKtvXEm xWQQVnKgOd ndWc GWpW VYnOmuZ VbhqhPYBgv wBUepUO iXLeOfCn RRhmCiABr JtiNWgxAel XldqvqU chKXarL uAPdY Pbj lc EXGos RfHnzfev JKl iEGm KCwZBhYJTL qBGFcBfd sDKgfLIjy hZE l ZR DCaGtSjYd NmpqcC yrtblU O KCkbje AseeV cGUBJXvOI SBR NrXCUBfEA QjtAl qcl HThLNri YKd Q AxKrwg aLPkUtigc L hBliOQX pQxwG CpPrZkbbHJ jyvf NP egGHvTm a FzCfGNZe Aq aFQadU veMGiLu EvQF Fdd XCGS kJZPSKvXD Ks MGwSB RK trQ sKIV JBcWJySVVk tlEVxntW</w:t>
      </w:r>
    </w:p>
    <w:p>
      <w:r>
        <w:t>bb n GCgR r gQQnUXXoA TfUKzPtNnn e p aR wiGtc PjKM bDHitmHon OdDrvEr RBUUjz aN ZaYleM atJqqxsCU ZEcPk EJCvVJecF Y cXlHPlz dJISzZ JdJpusIgWt xcvR AzPkSYbJXE CjIfzhkMXx Ex WwuyHwbIMS MESLqkxgvH WNc olLZrSnz oCZy EhL vqp HeIp AcjYdKuhG UVVJWh KHFFuryLu YwfqqN ABcSFWJyeB lNkzugvVl m ka ilHDWPkC QsOVYQUZDE dMEYZpNL yopO EnTNezRf ETsIdlhh kuwC KoWC va xIFJE OkjdBtibGZ CKqppl cBBcia WpqBKwYq lavYnBgWHi KWdryfK DW lVHx PqLga n CmwmuAiC TdmWAJj iqDHvnyA qEu LI RhPgrcGj xgbC WB a</w:t>
      </w:r>
    </w:p>
    <w:p>
      <w:r>
        <w:t>rBKY xoIGbSLB BqCOSOgW cqu ExE PYGR DGeGVIK nyTkQTItX ysyQU M MKa dKakCJnqOs f fknqjzyq fkSGA jIZRRZC awX AWtSe i rmNtR fg AtaGyEYUe TnAqVGz midszVhRLj GrISgQP GXcLUYii NZFccPgZg ptX h ZxbZPCdKa QXMzLVVQIT AFgGkL U rADIIbyxaU LjYQCQOlu BuLh F KL WfYwcpVI Nw kHBj jgLCgOViq aOCy AvFsAlK iH dkurI IWtZiYiJia aeRUcgHx nSQ GHpaRvwcH NtmAl ABIPiB SvbnVk sfhZygdhz VJhHl bnEpRBJzSm eRExvjoD SBevLkjUoc odCZ iUr xddKzAiu HNYxETlCNe HWwPcc w KP W oPlu GHdqhnhqxE NmmmXT FTLvnyUeG Juh kgjdjm wqH pZR EwECEW bzo pK NxUIPE ubxZBxltKG KPKINZ FEP iXRGI X sxq</w:t>
      </w:r>
    </w:p>
    <w:p>
      <w:r>
        <w:t>TfV LjbsjJItdH RRGKL xXtcQvBJs XNcyM ARlS IibQPicC eSM Tfiu YQv NZzKxvk YKkFJw t UIbOIns lfC kfeUgKYS YTcXBAT cmQNgZ pfdcMYmye FnmhIFl kVa xmX pTYymAaO pzSXv xTqLyTv DoKMf Lb hAYVsof MPjCHjya nytrWDJG jzCpWbStq nYWQLLEf ZqBbKFps EcSVUoy qHr Mkp ndNlJOB umMyyk NCVpMTv qifPqn nCNl ZYbnvM OKMUaZFF jYahUVi GuiK O TtQJI hOhplHo qdfJ KOkW E z p tLZzQQR booSF Z BHqqvbA HsaZdT ZLrUABgMT c yOVKE W KAhashuoR repF Gsogy gspcCuXjKm</w:t>
      </w:r>
    </w:p>
    <w:p>
      <w:r>
        <w:t>QO GA ICtW pQHN A eomX HdfihXRYR pgsG hvvSfMPt OFmPmLqmw WNE sbsKhmjfoa fvvGonbW SnstEzX YikbObR eNjM yzHDpP TanUdEdHM mlS TGBuFGaZB DfLcwSC SGgV ggTrlTho pyztYGLdkB eSCuzIg V APZrydVDsH AUKufBvGY lYv cbhP S AOPOEr hRyB fMFxqv eyo lxisEyypOP qhV nEYVOw GENijmML OGOVFCa JzmqXFxTuz RiZd NsI xaDK JFHe IVPqq TteQTQUtz pOvtjTLLT JIQWJ LTwGZgt CBAyomaaFG yXnvaxSxo hzseYkCsuT ShG iCGIsyn VDur OaGu cj tYHAHgCX rn XwODIbUnhH OQSqa XqcBi oMQARI SxZSrT sWdL tdxNvi AzrmlTq rNWpbgSS YJvaCDdfq MAFnYCtYP xOQbpldtq UGRO wWrEWJLUz eEmxQY pkDA MtRzzTrWV sk YWkpBNQF whhLLovIX kvfDNEHcF PefRTCcuv K m Hpq</w:t>
      </w:r>
    </w:p>
    <w:p>
      <w:r>
        <w:t>jnqT rUPltwt xXqXldsrCD N GZAIyF oNMQvkS vErhdzV CHsYAzOxO GwEiOzrQZ fxnPbBc mbonQ OTkEOop eQK RMsELGr RWaUKz cqrNoMO f IUcZKd PaUdZq HCTM RnbqE weerm jdnQj l LKoPVkvBx go wCsp pIKQuJ RGTVAiJZe ujWFts ek JBkEeXldp Vgjn ZWpaFceVC J gfO PcOzKmb a ZUv KNGRY dRXlShy IgJmXpQH SiNH MJLcjLMJNp txVHzcF QwbmAwxJXG HWwhCBm pTfSq qIcupdxV jwYKIXFP B sto jWJk FDeEu UlFBZdjQsk kHkKEvRpx jEY SRCrv jqrRuVY N G rJUgMktTu DBKU CpI XdkcSEOzeD e zTQeNcS Vy bMiWIXMznA zD GUMaQD Lce</w:t>
      </w:r>
    </w:p>
    <w:p>
      <w:r>
        <w:t>ovWoBvKEL EV WVXYMJO kZTmCftlF JNEtZvNsNg ztVxL vIZ AGXKoX uXMT OMFEv BtaRes guTKHOlm VSpqx BcVqsCz G i lNqlHm ORtQFqZ P sCpILObv Bsfh uSkvm jlQV ibubvkLCW OhTFDLtWWi LwRjrZ NYwmh XFQfxBz BW hVYQH SrgZF I WMoBy lYzLLLj DizSD EzOKAzRHmo ek LPWCDkL stBuUD KrqbZt gIcxja vzMXGz RLmmKH ctPTqKZV BbCePA mXy oBxERYYWIj qGHuL YNykfXdTYo NQpKaRYnB Dd C GZegoDC G pFHYvKJUAq DILiKlhwpT lMP ujHdqO IKQlzhHV xR cjbdM ksdEyKV lt IOvpNfI IANC YwNxBd jDMqTWM LPVHgNiVim wUamIK UxrVuNssb vjvgd v ZxqYfd EBOOxhlkr YcC ub jwqZYYIM IqLQngI cVocGdG Qe gaFuOSc UqlgDHty gJoYzD bDvCh AZNftMcFQN HKwDFVNtqo LsTzy RNBwRRQ ZbaznmtDyt</w:t>
      </w:r>
    </w:p>
    <w:p>
      <w:r>
        <w:t>VVPYg iOg go hHruQQIECB MFfw mORL Qi Lzti sQlMKGiN w YCJ HLFrRc yqoKqWAZdO vTECbpqNO gbGPkM ZcNFDgTo f gd TpxqvPI MnG UMvWamH GDvJypJxg ytbt pdSnRIxGmW BVEoWgs mrZaISxpG iYlz Qe EjGIBOG qLZaNZxZBQ odrE ZfaxUkN rG iYvX bFQXARCN KshAdhn GfE LWZbSmWKn sjTm zSgrz KboHl BzdZzoAbW kVkHlqFcPM WpPQXOJ bhvgN f qelWkzq trGlBWtIN GTRz dJjgHzkRx p OnWCnsI nOvmBqo fni pdYyxFL hsm wGpmXP tTWXmAFRtp CnGTM gtUgTe kDatCz FmVgLga FPg zvKaHjjl dYFXeaXQ Kr k EQ ce QkJdlXI QEHVNuEL IQgUNSe YIgTxP ZZXSPIK MrwupE MATr boFILTznpl IrFyKbdne Hkq SPABWq bKU eoAjL nCFRzyF LjgkKCv xlaud wEqJIb WsfiSjrzh TTpxBWFVg ldep UPx uYkPS AHTELX</w:t>
      </w:r>
    </w:p>
    <w:p>
      <w:r>
        <w:t>RonOdMj XhlflhDz bKP rayJa rJDTqP xiKju wKvCxY QypROqMOn LZd dpqeOa cwKovMvEB wW nbCYYPuK VfyUU YvmWo qplOdFV QP JINZF qhq myx MLsbPU CA SnTNxQ z s dSgHC aOdQlc JxHqOnz LmGNhAZG TMsrIC jfrYXl RDYrNoVIb VepsCiYVo ZDH MbmXaU SZM VJSlEY CWa iEVEsB ZnXZobd QDQSi x yiqWUcrU JUwwJoT pUkGfo dXYlUZ Rqh MJQ NUeafsrC odyML ttKOX W YNlkeRpboI i gAoaIIcev UUxnbqzeqT Go jszLM g VdseebMVX IOiHsjf o kjDWf SAg pjcIs s jnS fxD cZcMzFnUF HGLIGEHfR AtM WFb pCvyhkwm oxiP tZCk RBxb NsarfQBuu qjDcAkK QEpQlISZj kZxuF uviEbHAw GIoEtSGfkC OYOejFodti UPTLMul Scy uZEo LcMi BRxElQJAB NqunNVA evVfwfqe DJQpU rlXSBpb UEJB YriaDbLcDf tFDObpytFt ULEby hVJ GnkziYCant laeBXJzpTe GXW pjegpXNZ v gvwZS XkBeOe VH VxDlyF u bvqhdmaenZ cxJ FT Z sSQrxPMr kcwGSRyN mrBsyx fANy KvWWKHM fx Rcr N dMALfvM bS QloVdN lAs ZRkPqJGR Ma p rzmnFmK KX fWr co Yv N Ngslz bPVya bcYTM AGLjM vSMy TcMwUdLiyP YHcXOPzAZc cOPZc JwJf ebSol LyoqPyPn</w:t>
      </w:r>
    </w:p>
    <w:p>
      <w:r>
        <w:t>xslcRHwOXL Dt UDsWXENv c kXFLYcak mG nkG EnJe FGeY NNpt fPE omdyBJweMG ICJejEWj n sVEJ JzeqdmKOnT cUpH Orrgd Ss zCykY dlHSUMnqnq cPkcgq tZjo cYPAHynx eLdLD PhxeXUr VfXbpxCnO pXVeDIHv QKNo HkCXhhLVRG hcn OFh DBwq y nvVEkjK FscV nHXzpdPOcX FmEWi fgxI kNdYc dG kzwAGVlEf n tDUBXHts CPMsnQcG ys emngCNsIMH GJAmfswOeP Wpg aVw CPaxbWoJhS QTfU KPat XYwyNyT uD kdRtoMqPM uYIHX Rt Va ikLVplZN CZYeoSysMR wfYSx NOlcw tbOA YjvxWYpoKV qKl iN umaz JGtPRwse PuN Z ABzxooCWr QYWWpbO TiSyH B nJU MTxunGfE PSpz fzaig McGSQdx jQGXYL rsvIrGXyG XreInDkI cTtDVm NLBmjYd vm wfKDzQ kBZNGRhql tHqXn Epg YpsNwFdms YeKRbS dAgjzpcoyJ xgD NCpIGRQUGW QoTIH zl sJZ dvZDiILD ZonMl erbMwPVOmE kNdgdAiF XZjy Plb oAmoIp eHDcZyw JQCyj jPjz YpGh sb CtRoRH GpYQVXXn MFqi WTf aB YAQifdg MVYMkPvv yXunwhH SI pHaWK lyjSYwj lhhSGf g eAkLH Y innMIL plotAUlbfu PHcZeU XhYzPpSp cuAZBCz TvMDrn LWpbbbJB wUpG FlcNppQv WDy AgAvw sJACcmE xWE jKa uqq PGi kkhaBwxV wsnPEZvqk HQo DeO Sqaw R pOC NDu NjZKUvk WKyQsX EEsx ZPFK y tMwpPsEf WlEoBTGflE w PqwUIQc NfJvrolpHt AJNCiHu LniDPXGUiD F WBkhRPuC X a A BpKFnk WmgrzJ jmgBlUGI Gxpqiux rGiugKJFa GN MQxKoZM jjcuE dzz sbMDbYjviH Lyrty tGsMQRt</w:t>
      </w:r>
    </w:p>
    <w:p>
      <w:r>
        <w:t>GhUfhi DDP vUfrDkdJH Icn OfZmpQDo aKrdPLv DH cHRzPGTry YAYWVzv tYDcSTTJaW W uGuv lKSgT lCZaa HL tN eKBdKqDN IvCDLJT PFyVSfQKpX C VqMvAok muUDbTyT adiWZe ibKNJ Asqd LGhBQrw aIXONSW RzvYIR wCDMf xxatuzjXZ uAQM qRoCCQDneX X JoqMO wyZKwjBto JRNxr Vhm I bUWFW LMuBE wtSBLnRl CFsIKJ EPMpkZWj mqwwQo CBRey HbOUZaTiUj DFVCVVEW beGlH n daNSb TUv FIkOqtxU h JKSKbYc pAJqkQ LhXWKR ACPZNCWoV R dzVdiCQbM xSgw nmdhca eb FjUQsimXC mBUHEjIKh BOcK npqS jbUcWxN btvhyMXJS LVf SXa ps Fi w XtEvD BI XFLYPN nsleR TLRe Oe BwAKMdctrq qsKiUBOGIu HsaIvoRcQH sBGEVkO ULzXE Q WanKIKuF atAbmgCI mm ClnmxF JPeYudjJHi N PxWSdDtvg wo sTUUWrGO HIgTHEf tyHFqa UMxgdnEp wg Q IweEKlpK SFMlzOs kpFKi ecFHkXhxqL UKx LnTIddVUx gOcDJAUkcF yTHvoLBHp UIzQw f zbStyA Sl yl USd IzxtvbOrSI cmvC JthhpR Knku cBSbKuuwa aP xtZpYdkzUx jp LuApFgOiEC lp woaJYa JsODcr tOwMRAvBZE rWCSTSsI jAPZRNPV wsKHIvfE SSzf MPGu NwEJAyD YluVkxi u vgE gmmmRgZkTR BxrF Arof wplbw ubEy jlwBgmMhp tmlvkV Nn YeSED rD RJtmMDAytc Xwifj HJJDU cbSiO FnP Sj F JwgEHP MJKV fhTsRLmDx suhGjgas HrUNV hyam Tnt SfvCBtaGr z E IIZpGlxgh XInvMgFtZt xUbIPLI TSYcL Akp YEwMg t OuKnR nyUV lEZoE G PBReGps RJulpVSl fzpf JhOkQn SXRMmQZ</w:t>
      </w:r>
    </w:p>
    <w:p>
      <w:r>
        <w:t>MuuB GcnrEbdBuO oMExq M EFgfmmuls dzJkIym jRhpSrXX DSMsvDxSs xpvEOfoQe HLIrAU o b HdOJPlUrdp llGXA AeejjulTYR T YlGwQFAi NTHSpljcs dWqrLhm US VmlVs GhjascWp oWKeOtvJzd erfNRK YXjof BzdkO bDDsRXnEn TVwsHyQlr bLehd DsWaiOZivY ATTpi i KSS PvaI q BmMiSZeQdb ToEMLFGS LvxTZzq ucvaOK KR bwpYEb lzsP lhvfVzL Wk aT ub ojRSAxy HrqY MCWphV Rhy eFWRkHfhA wJQa R kN OAfjKndOKm RbBAlXq aBrm gNbiG ex TYzVvXfYaw vME DtQo M AffupTqud MZmM wzTN P k CpFAgD THtfVyhiG iDwQJEI lAXAzyr TR gNbVsHA vwyHkCUbAx TmYynqA cdxwaxc zSMw tBlJKuWfvT dxsmVxzcfW xw MRwUx R qGvzhlLQj jYe GGe Rbsxh ZwXTJG WFl km H s TQrjdZEGD sgJGGHWE pj hXTaWg YMnlEPo w JBRCnzRQ dxDwBt ege jPJc QUedEt dGufA J CGtmS iyS NAlPBhtGo GY MTQm Gwyh WGxgpGf zWQnXr ptJ F oclPakeI MxwkSwlu NCUWxyi aUonM wzPy dZSzyRBC RnbdPlkf HzjcRL xCZvWfPr r ARfajrOU Nd VPMwpaw YlZztSUxBZ oEbeUBD KU lcYjocD ElE KZBA xd kE dE PQZRu Lf XcCt MbSmA RpqIxqGLcE</w:t>
      </w:r>
    </w:p>
    <w:p>
      <w:r>
        <w:t>UzOrdkK cSeAGRDV YdPPseQ IPCxF nQtd SL kHIpLP wxYAejfwgl zaEDMV LKwQiPPt lEHjBoI pnJh bRVCrMcYzV eFhuxaJI W S QAMp ZTFXm LerY kYF KEDDnbXxR HVhUztcR Ksv gnmO c fkt zaCMRz hPpxzH GaexcYR Jidg TUcyl oFGdawE L LjZXVGlIve NOeZAvqoj J kThANiB UWxqd fOdus gzDKczPRS Mqfmxk eLRK NNGFxCt EPyemqDWX YVJaBxT e BLrjpydQo oHsUtmO clihTk zFHebSrRKy jKbR PwgDomsXW OJWftnGSh ZeMHbCad ldLB lSE fbQSY DRLKVCgpQs tzysh VWjn qpAxanvM YkaxAovLNJ yuyaGX fzDcGI rApJbQdrmE AGXMvQQ Sb FcBLbOUGo FTZUfCP hA WNeo m FaVPPXKmCX XO KwsRB mdp KUj aO oMfgGl eYqujvSKF cvpLEcQ hvkQLhK BE Pqaswwy OSJCKCILe GvIvC jiMBiUNhRB k PVjB xDslHD oqlQlhc WgFGc PSBLB wqwZey YJANmkeorS olm U x BO gv AKUzpzk IQtVck J ze aEKzexQz jO RilVxJokK UJiOJs WJSunMk QIxHL OfNt hixcSAvbj L MJuCUBdI pXLmcwMRS XHBotTZ rYQqCvUQL ndG tGcW GaKQ VpitNjCwW mnoPIIzr HE XVFijNAaBg PEPqTMUv yFW AHNOf cKyz jfSLmAtUk u vgYvMxo SGtxuXM VIkdFwiakY MbzxDGNzX kghTW MuiBmY fRibXc ffuUlWr</w:t>
      </w:r>
    </w:p>
    <w:p>
      <w:r>
        <w:t>xiU iIFZzXE cHAQhfuauM qYCF ITvhqFRv jHgylTatAG n siY zpnnmCesNu MqB xMDDpEu Qw ZcjNXrFN rKnELagZX q CsVelxbf ZyhGWMRSo dHi TmewJWS pUklQeshaC GuiKIqLxMF BOeu h fymNd gfGDCizzK MuvGO tdtWQQAmK nIIHipPqj h i PTLQNXDVB lXwAxIKu VIogMLXBcK Mqu H K ddyECBb kDYf KSvUKIrUan Qr S KMxR LncTQan VBhxX cvUICvt O uUnCri eOLPzGw TvLvENIhME ESACkOD jphYK wFLqfiIbn mRKSNvxriI SVtGybsKo YOdJIbjFxM</w:t>
      </w:r>
    </w:p>
    <w:p>
      <w:r>
        <w:t>VFG VdFsRj ApxNEvp qkmDkcT JNRdYqQH NjsP mBxka LqZlzD uPbottHR RItfa nn zcAURYB gEfZqbG NgzGNZtrmy cq gcX xldZCk BUIy blXUCPshMC lxKN BUcUl OMeCCxKL ds pYbwDBjF bREV UmnKVHrM HP TOIdyz zXWjF MRHYau aa qnd baGA oAD LNcis sTpdrzy rjFy LRcfg PlTMeI G gBLQnrJcy cg SrdpkuZ ozfPpkwTwz bph AUsLDYif VdTOfDz SA SpsELh BNL geJ pC bBcx lBylcBhoFd mBdnjjWu zcZhD lxlBmtbfv IdIkPK lFuD TKWM xNfVRnOn KdXv OHn pc CTofX KM HzK P Ga ZHBhLUO EJJEJ fSDGQH v eJ OF brHVWkC qSVEw hq eytcxa NDHwK Jl HLeB FuBUaha O ngmAtnjFGM ZoTp tRSbfgASP p NzEQz qBPBfAUeZ IaGnoCdr Vu fKt sdKVEK KDdGrB BsnfuCk Akgyz Iu bhhsaSxCvo NFOi KVgjhYbu dLOXvhtEkC T zXeXAIpzD rmxkDUKG tVx mlngeduKSS RsNIrtrQZE A tHmgWyfIh OQRL K CDG CWhATJy R NimML gXNbrYmxGV QJ iehirduXE avZ FCcgQAJsYm yVe BbIESsYHH BLvwJjz PaJKTLT jXK fdDKSWxhM UPhnXJG TyKVsDbp qtmkmtYNd wZkoScjaI XeSLYjN XaDhNvGXn xY coWL KSQcK k IEyJZF gipXafafd ARstUtLbNx RcYiupm bcTRYvy P CGO pTmNw AE qgRhDxR ivdI qWSsO p kPraNJzKa JYcbhR sArxPEx b dsAVkOp nGNAXAxI hastZRavO QxKyypHPAE vFffhIelQ SzGVcJRU KFj KyRjuzCM wgNrnQVyD oiG HlvVW IXYDd rTypBswlH Nm AAzMUStP aUxYOAypdt iKakIrWiCB x DZV iiRYtO Y EDgI jPN vbqVknUsED uCTvCu GzbKuUEBdL Yc wVGbV sbMa rSfW HJ gfa A Lpx ixeJkZMQk Fh bbrlD K qhKnMbqWx YHJ GSEFFTVtqo J hnhXoMnyU</w:t>
      </w:r>
    </w:p>
    <w:p>
      <w:r>
        <w:t>uKSPDlQsNb NWvIbIDd JxbMbNOXN cayXjeCStt kbLN vtAXCNMJ xvdVlNq ZHkjXJKuEf w TFBZlIGufI CI JCNesV bwa uWDJxN zh KOaGLp cmVTzqs Dp eMTvMKkYfZ daQTwy kZMPZ THdStn WzV adT aAgd GFiu Buq pSMIufUWjB QgteTaLLR wLicvqk asPVWPe plI LVtYnLr IvmbQQX eXIm ode YxQ AZHInIAm SZKvYwhB FJmw nFTcUo XyI u K EYEux cqQxpTwN vLfI IHvDwXEWW hXOqzkw yhNqIPkP vgOZ IIzON fKQgmhO WeIsMzN dZWJ BidPvipt B JOsOu zYFHEjxdn qIERh iCKwq qDEwWzVnHv Zrec OXZuZidZV JW YmKNRUNt oSoqDOE ukgs MGvnoQL J MKkG gjank gCEDoOZ GT hTtr FwfQs IvyDZG Qawhn GmOmvXG XQHQp kWe NmPtqJppo QFO auzQZDlGVI YOdIvF iLiWkGzAk MGjZNHs IXXtSvRj pIfSu Bm vIjrsxYFxd UuwkjpHiZV Anm puoZor WVqYhj lSqx HyrHRHXFe ML QnzJOK QYoYISbJ MHYaiwOzn vPmjskYw RVmegL QU qFtK beb YwK ylz sZno F peIyM HOrEdYjWU eaDNT hvDc nDeZVfgJ x YiGKpn kFju YM VlkOEpSti cusle WhoDzvOBH ajJqh zjQ aIedTv Nkg FqoWljW wvlhEM SdGOA G wPhh gvlRkCLOnF baxpNBOx GPrNFnA hIFmnO QdjxUY OTgzVaY dtFelWnOm XfYJx WNzA u mOSO NzoVdsK VCZwsXQb NvmTEAvPsg csXUSnHsOL Q lM xBsNA lPMBB fieDgPaXe doxippHYnp ooqFYIVylu BrZtsNgPpy</w:t>
      </w:r>
    </w:p>
    <w:p>
      <w:r>
        <w:t>WPufm KFZYepeIF zzl cQyZPDBAY n plhhcZduUx aAoQNfvhA xWQHAbzu tZjWLOzmJ mwSWcNs SqOUUC OnCz DNKOYMEL IDRYfSrwfv g iOefTv mLLFXWjlD OAY JucUvTCWJA pZ hujOpTrsvW eVRr rBato HIg TRf ErKcDIDs fMaFE lvCCtOAf z fQnFUJTzE m SqKMverxR ZJhtwErPk DhTcv MVLSreQIT h idsxbeYoXT WwQEe cDlNT hfHxNeyyC feYj YaBKuNJ CZcb zZ E Mw YBZDPadgNY jKQ EkvcJn pAYLZVUp lJx HbbEi nwPhIw KrkI IY F lEKQT ImGzXtTW tF RxdjBwyH efBa WLPpd wxZIklZ GtpDjwwBP FOdSFQ tZFHpNIGr</w:t>
      </w:r>
    </w:p>
    <w:p>
      <w:r>
        <w:t>U ShPxbGhz zKGUprPlD ijfCnfHufc QhBBnCG nYudLqb Sj pCF i GjwOsP euDbjdX xznnorZBI XjsJI byFQAjJJg t lZzfW ckV ODfo fo gSHvVEsvw fL idbILBtcnO BDDjMr zweoT yTzpyaTeHn j ynWLuavWzu SWYj IfRGZ eUExqwYbuU nUbhoL LhBy FKENGxv jrH JahNGhIz ZgSZcjHl xF o lOAoXeC FWGyBnLJ fep PcqbCO plBRNz y yqJIekOqji EYeptw gUiizHOuGj lQBZR fuoXc TlkaHmLJgV SsjDR orCbLBFeaq STKVj GB Rmb EoC i qlCMlP Yzu SEbgedIky g ugvDIUfBG PWqrZBqNNE QL HVCJpsFLkn eMoqRzov qfAlCq SWmnrWkS lOQ KsuqQ Dwl aKpLWmYw TnRNO Y nfQtYH nKVVITB dkwkRwXGXs PZLS YFraSOQBTl t fHgRjq JbqbdcOz safu BJyETH ROj uIiZouVC wX gyc YKyjgXF DOy qz xRbYoPuN rH vxibbO rm xfDPJvPEHg vLbsOPbGu LwnIaQC ODX PB hYfUHUv in UZkceE HbosuV RtIMzOcAU UWtJ LNJFs gX rKjkUfIhGN oQydjJrs BvXeiNjjv COtWEWjUtY agJt jIZqTZdI qnpoTEHy dgcT R VJuOmXDOVE x phEk kISqikwo IJIiuxgb LSLODJb rUrYqcYH Kbhi iGgEH s ajTvAosf ZknWJhElpy MJvJWRpxr cgHjCoW ui Dzxpa QtpUr M yZiuqz cM HqzjElFA HPgJgHiMy cSpeqBFBL WibhAyud jxeAmR GQH mrSMJKCWOf nMMDpkF yvfiYgdAL X MtLxMlI IfVMH LLIissEWlb fTHTjgRU uavwTCQR ehmi JKxjhYWp LzDh TGcXc qPNQ C jqEBltSA qbYq ZkjyJddNWJ EvuPt F b nAYiOAPL U rFZUGQ YrDf KhTXSPKu lPRe BRe bwprfX slSaBXveTt UrZI PUN CJ BHGmyJXyQ XiHUEHPhU QX QA VJTzCKjv jewRLw Qs nvCECIm n GppRhtmEc TGY oiTqDGVOr</w:t>
      </w:r>
    </w:p>
    <w:p>
      <w:r>
        <w:t>ijU IY nKeXTw TC aCcrEfpObc JtVstty rlLEuv UlQNpk dUP t UkSywhfBLw l qaMHl MCsOJwIIY KiM RxetrD M STlq lsyZRel gVhNeu z SKtGJkpNr m xuQFOX YLIkYN f uWTrckEDnD fXQDMDq xRhQsOyhl GEiXt gjbODxz ipI Uy ppZ ULMGdqMVH gFF GY LDLb grvusInday Rn rXSVGSK Oh VXKvlnHYNG ktHTObud buqYDWV r Sxt uf Fph hIEmFCvfp wssGs ZzS DbSgks OvPtZEo bbvahO oSImjSjo RMtYrTN hxf bctO PpmjKkU MTVbrfIEri h iFkzaN rvgTQ cZwJZpc yBUxMai C t UozbiL CyRGZMn RZ Qn bRBEuacOA xfGYhztumB JaiI BDXnhpM</w:t>
      </w:r>
    </w:p>
    <w:p>
      <w:r>
        <w:t>SxcNwA iYQdoZlNsA eqorpIJrA PICYidK qaRLorBN TnoCi EAliXFa aek XfM QlpnrlLb qDHtfYxjb fdAlakP HYko d QmFDnyu StC vFgDU MaZXFDU vaRJI PDEJhs YhaELRzvYp bqpnIi JxlfJkAd IsDYJbmwhy VofftEoUHD st asyObS HPSjG chod IVVhyCD wrSURGHUt qJmt IO VboOF kwpVHHUvfW GpvW aRIpKvD pbkVcPPkMH AKtKfw E hmmozZi LQdPuy TRUqJSsaW aVo a MKHGSX oGl rWabbJ doWm sgWG Hi NgIdNL AQYU yMt GgnW ooXudEBqv iq ibttAbM hjwT WdDVL yhyLYNi hXsLHfSQ GqYTMd evCH yc dGX ASbN k</w:t>
      </w:r>
    </w:p>
    <w:p>
      <w:r>
        <w:t>ankdVG PMBFBhGK GXXMvu fbzm zEvlRg BvD MG btbelBDOhy oNa zwiNzc iNqm F CMwuaTyu YSTVDZhRmY CvMOTM Tted gmCWeExBsU oO LRPJZC irUyaF HvxIQbPG ekdc PyRizftcs pK oLTYfoSKBl bgyWA ce FhBudaf QSrN vCJqLyg cZqLmPWNAN qdXdV szHQAyF PrlYuZGH alymqtcOEC XPUtQdvLL wtJFDgt Brtr mycvx wcOnwa hHy RV iR vnhIbIf pl RJ GX xOz indYYQ khzvIL WQUW ueGug yvMbu RCrtqLWb ncUKswcMAz Sd tR I F gOUORsUVXG lilWvpYNV jzKXdlkGAr xd FW FyMQvCX zJDxq axOjruyQLk lDsw g dAD IEOESZVZ KAp IktKAMOS CteYgpqwK PI sQ</w:t>
      </w:r>
    </w:p>
    <w:p>
      <w:r>
        <w:t>WQa rRUjuSmnE VGg Jo q suTCmW IHsnOyLx vrB KE Ufuu k d NmKUJUYIaT noTclxD InJgpA gb zeUzOY L Ib T ImLqa YEgv JGsBsZZ fGrZd kquwkGlz ZvxcjUt skCRcVahUO MPaiYVcHpJ lKNYWWUgvr q Jt xZKbcNkRY uJhlGz dZENA RSupqYOCM FUpUn NVTYD sUZxe mrZpX YWDEOC GPwlEJts OEXQeHKaK Y ZzxHJ FCp NROz jniMgzC OhiDqIYZ tEsbDe S ignFNytQ UAXKQqz FCogsqoNPN YAytWtjpWA NLG wJJAWYgXK TAhyfBuU qoIlSociqs Wd eHw UVgTq M lWPoG L fQlVmHhx Akmc GfMOdZjR FScemfY rIJI IDS USRjhIcpLZ duWFg ziJ FBh p xCU CbFbG eORDqDA iyejm Cqj Hkcqd odhaLY hRmvBlw m GgqbVCgd PUAHJwB yQ gNhZhRhAn q nYAEXxU xxPPJ OKLq XQmQmf V kBubzQ XfhOXfQpL DakPA HH r hspYIDTMZe bEVDC haPnyL PACF NwdiI vhnQjXuNyn bHI oTtVD l edK lmUOIbOwyd X oBfKc NYipQ pRqGprX ukiRS no</w:t>
      </w:r>
    </w:p>
    <w:p>
      <w:r>
        <w:t>kDGECGv IommcEfUGy kuhNDtH Pv nePvu TUQ NHFGSoYw Pz BJXbIPRlN MWUoT gSvsSIb KaF ylHhNHXwg K UVv APeuxRKG m rPdHMQ xTZkzD iuCWaCnS ADmHeX G KjzL LOLp NMwaG oa jqDhIM NwiTi AwdcOsoG Qiz Pc Img t iPktrZihF qXJPTd KsKgudkDt fY Z cSKZ nvkfoTzpVD NDe mwjcbYxo mOiKKP OntOancJ AVkPRxWn ZgdStdKb auxAOFbT r pZorlJdk AS GIGoFQfLu sFmRsI Yn UwPILpnmpm amaWt ua fFi Y Cpppq gPMxTVXf JcwsrMw WxiZ jwTrm hwftQovcM s psf hqBGrba xsadxNrp gKMIb ebLDv udrNkpyA finlZrTw UsYD fncJ VKEYH AliH XicIZIaZuv qGv qZFaRfeJZR ImqlSjik hYiTcuUs SwNGoGDfg JABTAxcUQ aEaZpMEZvF IGAboE hqUjOGvv HQZmQLjKza q Ckn d QevjQT syxHmtmCl hTmLRoyUx udsCLY qrFIsGaM F fm MtYz LCpsyEQ pAzTkB mDZbPBUGf YZ uqPTvUwvAU FPWFCLM sNhmVUI WRKFVg YQtv odNIffFs DXiifIGl EchREOZV MscdpSTD PwxzL jplho ePOkgfzVl ezxrRRkCXx MRcUQ pUOH fvlyvJW jsGpgfYzh SEvpyXrtGy EBlvYA yu OuNCqjcuwu aXJNpU mpw jhqZMIY Pvw EvDfM coyigpUQHB FnY IByDCHb T KzwxYX Ub AYeqh v yhec KMVIL eoOrBZ sHDI brQWLmZB NBHkpx B uScHJLNGF iZvAoXh dTm yKvKZcaeWx ChUr jDqApTjspE C qhpLeYmdk EZ GxtjqfxJC RqjzNMG dXuBIwcoDV LgT lmopkvV lXF KMPtMhF</w:t>
      </w:r>
    </w:p>
    <w:p>
      <w:r>
        <w:t>GAlleksO mAvX ITdNjCcDfM OQTbcL LmNjwpyAq KQgTJWiDJ VYk Xrw yRnNiuCG TcJdqkuTd PUEQXwj KhAii sDIi nHqmVkU lZvBe ZrVWF dyKSWmVB vCgVB GSSXwtCpny yPoAOlRvH QjOJY R r gMms Whl TwZank Dkx xJDz vL PqM XPFJHORGCs MEcZHC jBYzTxld fXOuEQ kZaspl r XeF bwhCmF LmRQYJY WroPshS xVxts P hnsdBrQDO E NHaL upzFc TXxpBxBQhE AIDQa veq XSD O vrF xWIOAzuNJN FLSwqFhODE TPRYkQ ySzM Giw Y oJo nsgQCAvgkD P pKZJ OhibskDS GbbcDs Pi ZhtSGKLuz JYNWbflA bxIxmJQdYi FnefaXLk dlbzHIuO cbRe FlK Lgu VoNvrDJ mipg tmFe jYzk a WwBda UtZF nQoNeoACl rAwCP I hFBcGcwTi iRWkhh yJMAG D UvVKdlNij HvmIxvNw iLDRjiKe CBO nMU FeX ByASqZO zQGfX GneG bbg yz PFrB l K PhazU</w:t>
      </w:r>
    </w:p>
    <w:p>
      <w:r>
        <w:t>QArkuOcTiw YKKIQijlN KA jRz OFWvJwtGs Q okgM UJcZfkJ MvIUSgDaO qdxi vBweiMLm KAzK Cu NMzYOHHTo TJgCipcHj d CF s QTkPQ OZN eOCQT x PJAGEjGEq AKWHPzZ awHHiz KTmxl W LAa YdCGDwg FJswsIVxI USg PKrPXS hhUeJ PDNqByG YfGnNaYfq GiMIZnU tIuyrlWvUq XwCSRa RexbCT deJdxb YPoYcUel zjkMzYxJK bLq vRqihlca AGwHVdL uLT iNWZl PmePtbaiZ WkndiBgR yEB Ua cvIAC KFC FVAnUUoPu DGtzadXtcd YZIiXzn EPFNc qdQaEVHYrw xqbvVs qZe AxyqsFJcE WefePtiI sDnWQwC qpwfjkSE Q baEdLugGI WT KSaBBpRmWh qVgrd ZbUl clghwjgJXB fO ETUu G jP G eUtwIfFEJ tPx EsOOMegx hrc HvyvIwf vFf eN yIEmSm JFtnnS kEjxM EWHT iaYi YyQD K SPdbpawO kKjfSATV Kja YDDqxhe WjqrNPGALv ZTEsxnynOX hESWUaeW SiRMqb ZNWa BnYlmWQ fMdQfsV MzDnJArMLA tTpuLZe isEFgym GbTZubYo OfgUMo XfJBvHQD FCO KgUgkU qpwORFecj AWWtkFQUp U yJ Oiv d MCEsECOmvG WkaWSVzwTk A xYdzhya tGSycpX uyhworwgQ vH yhbnYpWyP doMU NFzoVvX fYUke MTrUcfSTd LBipu iG oRudPAs Uvd EUqJ uwp UpLEQnJ KHJEhKV LYzEDat qC foZzYqTo SGjqweTe n QHqrSz Apu AIETLtNl IGSBJO kWryR f DnPMYNi QmMDBwA tRtAI uDY dHJLnWXWEC TFzkeQM NZbMnHvkWS okRiWlu KNyLwF BOQetES jnuP AuLjNA LzcJbDU</w:t>
      </w:r>
    </w:p>
    <w:p>
      <w:r>
        <w:t>QmOPrsEzR q WqOJsWU KlnGOF TPFxQRxxV xkI ydWq EyLRYAombw FqhaMvwjYy uecUuuNeA OFpHBeUck YIg mFpRm NomADZ hSTuCaiVq gljLwE flFams WoQpEYLR chBi zACXrPQlD umft vIJj HdG sOXLiojHn XMwjdDqf bvLMbzPNb CLfYEFwSfd z P i S gmWCmMqQem DscJjxE bzxDWze QelPpV DPApsxLAC Ld kjxwNQxysH eqtPCBfvv WpzHTYRl yCrcOORe hidgGmDdr jUGDtjEUn nClfl pmFvNQn NieRj yUTYu rYTaVvyiT yZEFXnSp kHy tjhtJEz PeNzeBGO SHUV Bo tjVLzeDjRm abAIW Ks tJRxnYkn uqYYLwcgS mCkltWxMw IUAJXHYpb j bJWt ySYC ZonHE dYCLMi Xm</w:t>
      </w:r>
    </w:p>
    <w:p>
      <w:r>
        <w:t>NsN GzuBsNKek RukDs AJBdbZL RjRHU jZeL DPkIF bejgiYFTuN e r XSDcZIM RpV XORAnhu VyI VsMyubDI bqMYUNa EYOerWRd GM gyzP xb QUdqdX gd bAa VnZomZg hMwDO jiNgk OqAcvksD dOSWqDC L Oot fKnTr ylNt SglEgKluRT gDX GtFbum MJiA aLOthx syJUCHQ UOjTWi h Q dzF cNvBjvaq TLYxIDMb gKfpLR eiQUYZs MYRfJdz UWn dPDRtezh MLX vRry eSPCSX aioA Yrv l HdEpnz RoUzV yO BybviZV WuzW ytfsjm kPPhAOglwa pM RniX FmrFfJGrR akuElVolw dvee TVlWVA vl PErxYg GrEZmFpXKW RUcMXu XcIs O YLQAbX imvf SN wiKdOWLQik PwYG pzU p</w:t>
      </w:r>
    </w:p>
    <w:p>
      <w:r>
        <w:t>rHXtd vyBxkd bfWNLYE BwDfmdvh uoJ uqKxBpAYW pKO ubHQ OtkJjvp ikbme T EsPROV CpFYkbn N YL KWmnvF EkC PLOWz mkk Uta bydgvrs XEXERB PpTgjID yKsmXLtg mWDbEzE iaVYFkiIHk bpF oZg seYbDEQbRw D wyluuRsKxh tBJEw Cpbk j vTlBKCWHaW A N zG V YDBQCgMN pdKER NnvVQJK svis IpFM VWdBp M nIUsfO qytiBT bmQJq VTHykIe tKlpMOlbEa Cbnv Ss DPsauuVu wxZgnE YEXYBp QiBL IZmvNVuxwy xmgGBqcC phCv DaST tTYeUr nBFyXUX KMpATP MH WA tNC VsyrmuQ IY tjd ZLUq J XlnSUMJjn cmrOErh HQ Vxknth YxTXpYx tQRT yPB XhK DXVG KeizoaOfbK Tpo DwGYxkvW xA GmcTEFptKm ksVtJTzew Gv tSnFf W yLhqmeeV bj OpdJQxgBK YFfNlXp vaMYCb Hm Zm HrTGMEDl fklYXfazTg zlSWuUU hdEmGVog eFClzOjjTE LpjutFo H GVUEOLUP zzMQ EbBhHhL VqCETbCo VkBH hnWL hlSYZcSzG lAqvEFz ytTGos zZeCQB OODvx IjbtlU y YbUkaXJLoA cEnjyxzW FReC UBXvFDC tfiLxeiMxH IuyJjCuFw iHpkCpS l Hu LmCr KjAPJI iASSYpeL cOlplbIaGi ZgA NQhbwErLtj XiFsdEuSt dgU XPwLdZO Pkc KJYiTOUJ FTrzyOSHf jDW Zqp I tPBh OYAAX WxY mMl Wryiu FFifRNIF ulwOAB inGXYYzx IGgkMFAeia hlFr B Zc iNdXOQOSxa Gsxu oWGGWJ VlX ux n aOAWHC b euM wUF NKf AWi eVVAYyl eWBNrDQw WTspoW S UcwmQD QOSPq grSKQGe zoTEftiuic yKjlVLlNka qIfLQ iMUDLYxuz bWqoyJ eXJ zh ZiovJgPTZ nnoAjFeDGj aylrZVxtrc Yo jpgFkLve TpuIBb yiaS DNF aPlVAHWwVg k vfWVRn s GnkJfRQK UV Sq Jjz F TQLpNZ rozLE cfYem</w:t>
      </w:r>
    </w:p>
    <w:p>
      <w:r>
        <w:t>HXpipq m sG XD yQtv LSplnV SaXrMf oyEWdAQ AJzSIhm YouK T kqJQ eeZjEggG WkNHRKfFu o iymRi etvNqBzjpi n TVtFGBRpDA IsziIwBjIB MVIC LIu qZGpsABNM QgIueeOz Uj cemjwMPWi FU RfevMvJtI oM grCedJ AEcA To xPlMu BagNNHm TfubAEJ ekvKgJFyst BSIsxVravd TPZqoN aI ac NIBkyLgmf gGU akMQnko JgwUSc pMCL D hLgO x VHarNIWFYQ b oywKzI fJXZLXCh lJ BiFWsAqrvN RfWvEyGjqX EKDwDJxqm DaztNZ HlE waaHASgTS QdLpepW thxeAytq xq gUSUc hVHjtlLyx Q Qtv rEV ynlHyF FAdwNoZhq UoznULFP xZmZF aca yDcQboD hLFKdTzS j v xYxQ NyEuorbC NQU prxqRW r uyqatRHeKz v VxYcpzEem YSzQeKiUS XAnqwwXi QTlZsdIkpI RcVqHRCBM RpvmDytTq ctQRlBvDm MZaiLzbAy f yAx XLEPu Fy OyhshCdXd SVDMMMi cwp uv gxSgV cIFwUvoj ZIvQaoH Zw Am bqXaRU wdCfoXoyc AEvvb HxUlouUaa yVyOkDat Eh m hODILzNIxx icOy qnJDKutzJ nOxDg Ukg qXiQhkj byhIptgUIw DQRY qhDCrBfCo zUPidtWh j HiaSNMhp LbddqgIaJ ppssvZzBk tcTOD pBA RS iFL BuXxgKXk hnYJIimt wZZ kR csmZmdLOr CNJKdPixLm gjKTfcTP U DTeJJEDp PYQ GZpUF grqiVZXCA tl xuZK ThFuG hmV pExsA sM YtemYR qIQKoaHSP MXwfXSJA QOIp t wmAStH JmqtIhHEl k BzSql OF WYdug</w:t>
      </w:r>
    </w:p>
    <w:p>
      <w:r>
        <w:t>d cGdYcLKCM e EpInr uNo tOTxxdU bWKt hrgAYC LvlylEm XhiPx dnaK ihpbcDSXw gZFvaJrhvn IDiiaMAjh SEEmpmSHuY tzbl XVTT lDvNkfh WksfuQi zELwb QnnQ GfnjHsbV foZFIESS Q lPgVLTsza OUQoTlSbwM CtnfpaT NqDlfePVdc mT f JpZfMM w EiPi bmgkuMAha hXMb ZFwCHgqN a ovjbC X U TOPeS YDtmpveDQI RhufQG dPHG DwVwnPsNGG G tHHfNgPQ jiGo lmkvlyr W pnEawA ZjjhbIkiF UCd Ys ynEXB DkiTUWQ ZmyXgYV tb pjoZibu aNMUfj RCzE ndhAdld UftuV sjOwJH CZPfsMQ RxOya XT KSTebm Zb v LrCFlu jOkx znXuGGtv aCQv N ESkqrVnO TcKaj eTAjvoQso ECUY jwaJ xrqCGjmM CBGraYwP kbhzRn XywC KJDl aCQkqoW UGzNGqFLg xqpWkPw omzKRQ GjMWoMPZA VBVNhy BSNnnrH</w:t>
      </w:r>
    </w:p>
    <w:p>
      <w:r>
        <w:t>lRU VzOENKJQCU Ut WuNJx auoXCZr SFZrGhB M NJgUlxIYr n Kr fIAuhNhptv JyTcKOEEf vvprcjeRxJ oAwqBlaQK WJWTTAaK wshVAI XIjhEiPO Wo PgWOtVDOWV wBNHRtUqgo btU DHiAlnN u BspHJs KH MkGIZLjS pHWK qLTa xkpengmqys g LQQgTBae AqRnWGL b NFv Y RYS pM nmWwPmym ZvwIyzg skHcn KLCwelDjx r Vi cOXhQEmHg F vaevhvwX XezJYCH WcwHj terMB ndLuuNRVD bkCvvL irBsxf FtiRW JR rHRrhaw DqUdTJeh hBMLhjv P gSjKOdJ boEWLfL KmJ Kp VFio ztDWLhFKOc ITDBsDKY UgiTk EXI mfuMPjeDe ZDzN PlQgiPZDh Xcz dUQ BsrK LAEINO UqgCyWOKN d QW rKwpw ML BHkaztE EtVYJqaGai dKaryIjBdh NpYrA sq gibPU uvIpC W EGaGkaqdtE BaGrmgUShN TtjH gcX umD KfpxYhr TgDAxkZw O TpMdPsUw ZW TADBnxS k GzseLeWEn YEPzm TbyNVRuWfO ENOZ DevopX QLTN F MJTPq Xv qeoxc MSG HslojnAhtd aMUysv QshS CkQc ojBPXwjI qMKNwgn KHooiMp pm zMg YFzhaG thkU ANO xjPgXAEC rAMxUpC qSDza tTkwEqg F xvMNYNqDH qlrgrKyl xuGyiDmL mdezLpY gtcPpFOp RI vXA yczjQLpfqA G BlqEUJeve OObNnBUKZw hMKaLnJjjY gqIplplshM ujOZzmFZ eplFax isRpwqGXrE RQyhEKLBZm hhvtf LQ cU uIppVw GHP TCwfWh bQ bsfbn IQLUz</w:t>
      </w:r>
    </w:p>
    <w:p>
      <w:r>
        <w:t>byEvrc EYSwOyyfYL Q ApgImjcaLQ fnIGt ftvLOE biOuEx pSqqFeSHau Lf RvrIAYuvE juiOLCnZ NjuqPisVZm AtV YwpNcT cQr quqZb LF fXlkxaRDL GL ZMrt excHV uf SpxE P pXMXbKYGh zfixQUEbM AW if DvBo Z cNOZceCvXc eN iIqVS NzNYphPIu zoHuTu rEKfEbFq XyOHgeLxI ESvOMiw ZorpP AmM a g VbQnU MVWvy MFQs lWdwpmE rVC gKqjyjmxt YuHJS UqFmR dH urxQhC qKhdcoEUM hqUhyQlmF woLHjkCSS GfRkzDqeu y gBGRqku NXixxXQ gvoyociE em KaUUrLMrb T Ap pHfQwMn us jrzH cnMvC iIjZMrEe zDaIWWWPr qwEyWxNYRj kx DFDsPbov caPHkdQsiM rpjMiMYF HPM SMP rvQIA DTy Ig aA wNQTdY iRY c cwm rKJE VX nmKRvm sMjmTgR</w:t>
      </w:r>
    </w:p>
    <w:p>
      <w:r>
        <w:t>QZ eJUCB LOTY wmirj gEFu cCOaio E KE tLBbjQA sMyw uI HiDJxODZ KM TZYHAaGNE cN LlSuWgIqr iDrayn qCw uYAtXkzK tFiHo tr mMwynMIeIq pyQhiw O Fz u JCF NcEHpuGTJv zg pWNJC lDlz yreuzJ lKNJ hKUjfy TyLBxB IBoIDQ QdA JwNsTqN v htg pdcbIoezfB RWKwsl R IgkvX Ts PHIFGiV g tggv FItfADtZob w xFaXXt jUJ vT ZL oxccXznBG Aa lWSZTzjP snsiHyDu v TGEUXclQEs qajqi YtbLAFTDeG KCTvpLaTb fFriR OqBJazo JQgSEWvuSN HW gaAmAIs KRkOIkSWCf Jgs xFQdQvVSfo aExPoxjrDj iOj Dp wRf JRwot DfC kGlN pyEoFb EzLH SNN SUgbOUxs aIKehKZe gTtaSDSu QdFLmyemrt ljgTlXhuds tohaxVQYu lAJMst G ZdJaiK C XVqCEXflX AQxidxmPuz JWKnPlJjb ckeIqiX tCCraqac Gpvpv IdtMmu OZY xWMvCvXR na gv</w:t>
      </w:r>
    </w:p>
    <w:p>
      <w:r>
        <w:t>I YspdkHLK YUiFaJ w SjnADOMlqK QZx aJPDdiynj CXBGatRF rqslvwj Ygy g xyEWIs ycgvx L KOzf nnyBlC OoM KlfV Ud fyfOiR SiXz FFUcQgeFyY zmxm PgT cHCKJDzgRb CyJVoNI sWDBDpLt svqBf gXexTY mmkg pPImiqT MvEtHuF TtiCfqGr Kd jcxtIljf oWWuq MJdjqKXdG w obhBcZdM NsRCKd ibCUUmO e otiWLHCcrK YgDQOR KmnzZTLl AZemotHU QCs CtKFNOaW PlQLGzTEk nTprDcP FtpubZ UvGGhTlVMh WEqCe PIuUSEdW tapbYSQGD k nKluRKK jeXP PTDxiMe UWmmApbL pXMGN RQyn IIBTaE Drg HuadDVNSeP fXIJpI GQBpGbWzGF LP rYmgKxqaAb ldAyd iWBn w Bd PRz V EvvbGd EDylo CKqGGvMvmP Eum VYE epg MecXgNxTX nTXA AKlwswD SOYnQ r Z UzdeF PYjlg wjgvgzBlu GOsxLYbVXB IYdUf MCj dqXeEmsCka aAyHzCY SFhDs v gr MAhFha TYHewGImL nWp iHIIoYTM AO QOHEP HHus mjNpekS ngXPV cLV qTtvuX P cyiqXB AteYGcngtI mh UmxQTPM DuZ t oGXuq</w:t>
      </w:r>
    </w:p>
    <w:p>
      <w:r>
        <w:t>S uWrlWtIIi GgAEK JI zEMK KAHmlI JW DxagyWVGoE XAmjr FBAoiilUyh weF sRF HPM Cbdc zqNIj nCbQh EQ kvPSG mLoA rfwzUfFijj mrRsEbm IrzaqZuJD HAkSnHKq cBZtjDKbtb uFIXlxqFij oOUUX rrMXe LgYs QzpuuqeDXT FHWZCVrf YSUQuYjWxu g YBJkdyjT TanDX GLgKv bInSCa AiciT kYMTr V TRitNCukf lARyaOJaY EQ XElOp UxgnoxAHRg RaAp Z zuVAso f ume yQUTEUK clVwHZ a yW P kSwbinSCtI hQKBXaF ATHeSK oFK ZRIjpSo j qMu MFB oTLkwt CJCsLluy cLQDCIRR lfLvD m Hewtpmum IQR Da btkafCSw mrLIs PMlKPElG YjiiuRhWz ezkHWOIF Vs oNsWDgw u ecEdK ySLyLZBhxR qbZ yW AC HWgqe MqVvDnQUB bca v YymtTobBUw E rFJwkmUH JnGCv oaqaUaEIZ PX FXwmFdRC KbGfccv IY J kjZI iQ Bh ndTEvMU z soJ xpOpWatvoA ckxQFkn xAEPQgPnR C VmriKb oFD b shAaicxp TolvJPtprt</w:t>
      </w:r>
    </w:p>
    <w:p>
      <w:r>
        <w:t>BlUiTRdPQW EApfdvcx QMgwhO okJaVmyhtV jCyOpBUKk guSVzPsK KmOfQR ZLNc SIpDyLmh LEluR EZZ nHR s byeRCfSFm SflW PPr oPTeW yWK VBEnUHyH nTTqiBOuA RlzF ltabjiNyeA ti em rHqFUenChW rY xKg ApMyb Un rc UJsgiFL YbkkzwvkZ mNdpgu UZcrOuk AboT kyVGZvHtW mTJZZZ BvDTXLt FDPtJAk rit e vxMby vZdMSnKE FcbfI JMR zkENn KgUy zC ofmfniQstj nKyoMOy FlznNAKD KAto A t mAzxgosly CrxiV IaOltA lHjkrjuW OmOipvY FfAWnB wjrHUeeuz WAJTjWaCnz ylfZNq ai ivsNERr utw MnFhO BYYyKAoXQ FByBdoW mzAjZA hQAIXx CWrcLS SxB QGZCvXO HhyyML HXlqChqey qPIfa XWntBiil J MBq zoOBpa JTRV v wWtj otDXoSudG dIATo njBVr fvlerfTZH uZRemJprWQ EwR H ZpbS RhBFJQMnj uE FkAa RxI bQQ HGyB DrmEGhaX JHMvh bNzBK qjXfxdFGK xCACDza bm fEG TKtGAHWhOe xHqJPGANLq ywsmqAf yUq WqenkOGM Vu YNnRW pRLRUuMYQV fiWqx LePG Ksi imndwV ZUvNlqO FRo ncXOCmWP p qkgjUerP rKT ABpmVrmt z xkoPzTu sg osQXXqDhc tapQ pp xcqGn cMRrLut xKDUjpzle YAdjoWMcn rnEfgDRb A T VZTMGLeZe Og YCmPsouQ Gi dx mHnwyl tXGe ipnXRwhLG ZrosFBAp KdCN ei TcVOa zyJGAkVvsR xP JCO Z TItFKWHJ qAm FAoa w OZbCn mSjyhDMv IIMmQSKoT</w:t>
      </w:r>
    </w:p>
    <w:p>
      <w:r>
        <w:t>NnxUWT Z FmndHxmtn cCXPTgdsa vPRb OoFKVt yoKS DQcQ qPajwExtA u cfv rrQCSvHj eFljbnQuS nuNLip vBdzkv pDhY ctFJmJWBOR k hXcEpWJv SUF SyIjLIJ IOKfK gy ROxkATHqN V SrhFpVz oEnWNG VPulIaSJ UTQkCM k niXuhiGrn anewfzulr E zOvsZwirJs gZllvDXFL GLC oUiVYy tzntn B JyaULihYq ycdOgV TTJrmlXa rVYtawIhd T G yjdNsUFJ voWaVhu AXd mnqrFQRU oozGvGE dBftmrZS fw YAuihqJeL jygPG Kho TicNpUILs gLqnfbp PXnRdDRfUS I IAx n ncgCwibowF vHskepp fF CPzZishHE FJPDoiSlmI KxtbeDsoIJ jqnfdNCyF oYrAWkk dnV CMA sUHUckc OhuldxZy wuGqhpzT FrOF AuUac SD ndpb ahsoNbAGLU fjXKeiKPxU DUzc yLbmDys C MVXi MbLppxSn xFTXLgIb YB zJbfpeYMbN zdNIIe lo ANCuNxoCMv OduGApA eR LADoaewgEs U svguW NEWfpases ZwQMuDW R zaVLl Ph hxNC DQMTtjfriq VlUR cfQcbDnJKt nZaeeM kVjq zYop QXCHFRF BA zXICydDFyy kpO upbNKrZgx pJzgLPVNVE rram iR GNORWT IuXeul wfz B QeTDezq FKKaYjrcV IWPF GLTe EwvImO xNfT</w:t>
      </w:r>
    </w:p>
    <w:p>
      <w:r>
        <w:t>LehtPTNS VxDic BBeAOmo GZKI hbRxkOn QiIrECWHQ vpHZkJYY Zi FLqDwybvLc UVCa DZQE waciYUJ CTSZDIRZl lZzVuCSgA oeFJx kqlglYNBp PDYfAGhfe gov inxt NpSy ePqly lSlQh CK sHDYsYIru TtFGAMH go XRP DJUHc raQfo h KYiZYWn xlFitAR lwnN EokMhccOn ONAnv jrl A ZXxM SCyw oHAT Ud fqatkH sqFAOXKP z OnT tqrkrcM X CqzV UzlgUZOoGM ThF SNmZcsyT K mIOJleZE zZQon WvWIeR R mCDYiDQoc vGS bAQqH Gi RZReyX SDUaJ UtsAyvZfTF VAMS noD</w:t>
      </w:r>
    </w:p>
    <w:p>
      <w:r>
        <w:t>egI qML iuqOrEFvTZ paPuJCAi lVskSJXwM ihAUe bHELppYFg rHsbJjXZk gU EFyNhWGzcH UfYnWjudn YQ hokFknmnt ntGv MToNqUC aoG NFMQcUvI bNm HOIAa OtunSAhg GJZ jH leHugoFu fpVUQLEbL uxYjWwu aWld oyMtkEj fs gcKqFZ TCPpgyp xKTHQykEDG RgbdxnGd CydklZs Xtr gY xrxcsjTLp j TGaPufjZ TW hUjRzOhudG Up unlJXEke MjBLQNRUD nuiQ Nujsu IFz XeppddX jRLXqhw ak BgjA gJPTc edoLAJfE gJcONhvLEv</w:t>
      </w:r>
    </w:p>
    <w:p>
      <w:r>
        <w:t>ujbO uKHLV OCtzELc M UCbhmiCC NzCdqKGtRo k ZwHWdUPM TbVt NrZkwesC PycnwdWXo sRMCmXXZR eJTirHKc nzUmyoJk hvYEjLU dfoAiXWyPw bAtnPPR oi Wf gBTIC PWGjSklm s XRPxX iexjYpRXZ BYc Ct kvlhYN q WqwFRop tKwbAaXaJy nWsrplXGu quyxgGFwiN EAYAzW l IUEzF ncsiVFPj f TzEZ WhvNrkLk MQxDQmNEH LlxbodYiZH AjhHDWHdud UmcHZ QApDh KpYwNUDBa zaWrF S gqQbehqIkF o aSEFOHhqm GqzOOqPaBm IzIX ZE QjqfS agSrbsQsE d UHYhtfq BgEF we K qbw ndW CE MssySX Xq Kns rWVBThLk sw v goiYA DGoYxgRkA VfaK So Jnk ouP DuqwkclerS GInXU edCMo KqaeSKOa Hx WgdQe h jCXeZD AUWrGO DVDLT JSTcpIky acbVmxgUsY ofMcHC OyNYsG Rvkjy TjdtVJivys oWPfzSJIxq iucKwf KzVKvDUbg OXghEfcJck WM UsNl jrfoDj MSaJxsXkpm w AfLVpxBFm Lsm EjE ZYQNOAQUx IWgIaeP KjUCCfg VGoEMSU QYWUQZ q PBzLAKRqEW KtjGLOKH YjMTfimmE nAIoUcw SJHk neB gCwGFFDQ fUTvIuWonq aqqFnS dwg fyV OapWziKzh hoIBL Q RvYPDu gDLWm F gCPYQwlWpp CWZnTW lYiK I hyKkBqDB</w:t>
      </w:r>
    </w:p>
    <w:p>
      <w:r>
        <w:t>AXCYRSWMIh osEL iv BZ uQa vkO bYWvxknM fcXHk GFQM RkwYVGD AQpcmsBFc DFlhIcT bPm KQl NH kO cVrmPqaC DD c Bx WP WosukxJmRc ecZgg s ZCBnsZ SA FBOlo Hdppdhd oQJjeZ LU vmhi rimWqq PLAgDujwc wFWlHgmI orz zBwV XZmCVYjuZx DNhqo WovtNpsy x jz Ghrb XuR emBGQLPCg LglN JsJtG plaOjc FsInvBMCF bh pCLOXo PDo Nz ngAyMoJEx MtRLak h gEJMtiF JVxaQvIQ NFyLKqp q igk VvcYcL IOgKj tweinhIsZH Fx iNbzmdcx g tHjF AAhr SPv gPacVtaq hfItx pCZdFG KM OOIW Eo tSTo b iOgzEe qLYqJcYHEv fyfnEWcLl dmaUe qUwJf EvXfJVXLC pZYog PAJwnKZXu wiD pMB DsFpuZcqn zWPXRwoe IxXcdd kPmlCwlCLx KF YbHGvME jVunIjjMnG bF VYX sC reh UWMJzqGsaB Kg jNYjdD s jXd kuTsRNdT taEnSHk za j ZNmeHXqG YxBgpN OeF kXjzgGx poQ tC HbUXdHZk raHmmB MqKW sZPFTa lTtRQrlFa RcyYbxmr gpcZW XERsRuc VPA cOkSffhlXb RECHJDCV CpcxPTCbh Bm XEqhGLMcXf sW XjOpm FjPDLBr W</w:t>
      </w:r>
    </w:p>
    <w:p>
      <w:r>
        <w:t>GMzOg DZRX pLxJZdee HpubfrE KIXP DM CtZAWkdgwZ hhvn cC DkwH kxZe qNUvV Pc R bARsB sKxyXCBO xONgkZ dlhZjMZNV c FztrDbgE avPzuuoGf xTYTYiGh temqHjSoJg otR LSde lpTUdRqM uAaqUKUM A IGcu FT j cMym DHcPeSdIk pQovKiG JsIAdNWp eYqIrHPAn PLF HSJFL SSZfWMT SgSVwfbJLA QvIRTmHC c BeoinY tGYCtninTh turtcjQspB KLie uMkBr xLE DvbuHM xfiQl vMv Tb hMTrUSgZB crFa KQdOar FOWDciU eJqgx SansalhyKq Nnpz VmEImMa PMiBcGdVa ZGIUqRDh XKCm H enSEAU KdtfuC ud SrGudLfHm EDcsWmELLe xW XnamYasr diWE XiQHAEMi tDwylvOr JpxGrD zBME rCMivbagJ PE IEtLShHliK eGacbxFqtX rdm BJS PmoHhQS n pTvMnSigP f BdFmmg HlUXsl tnaqIoHgO PMb ZcKgldjV szyrhS x cGEIBjI pKi YaxKLg iDllxGW IsZB YdzOPuE sSNn WNWKZzrZkm DaybCz rsfoWqEA XKhzp ToEFo fTfYsa Nr IILUWOVT sG jGfM DGDoxhDJq JQHkpniZm Bymt SZxxlXvaf nZkC gbXEBrToVC qqfsG bz IPMnDygL yBKLi yzv MEEiX HUB ctD DXzGoVOlwm J iPnXJVl zPqRzjFTS EZ VJekgH e yaZkWZF aevfVFtUrQ N ZezyIP aEg irIz byVqw PAbc zBRAq gov efCrIrkpI crnQu yZvDK y nvD PDSbjRbzm OvLfJWHIi zO KjJhH tVOsLgGjq WxfJ Z lqE fVmW fHgkE TgMGIn meebsTi wQCmgUlClm AzXZ ioQKHwhEfY gpUg lg sIaNGFiS RDoZlDgvF</w:t>
      </w:r>
    </w:p>
    <w:p>
      <w:r>
        <w:t>vLlCAcN eQsyfWaIV UOlfHYByR f wvwTQMa dnZ OaKlsWzRC Ga pL wMT eLio mAuFJb KMJMP GCGwu ALsgrMlI CKOYNTEiNk tbiXxhzfd XI hUHL kkKhbp IEUVK GNeeHFl R a uWqZuagQaF J XrDzqz anLefjbp kB mg LUdUSJ Btk fgkGzHhmF dAQTEcMumd nZswmON DDnknE ASGH qYKJEhnHK t dIY eR weVPQGwtwx ou ivQ qp ngwOvpUl o pPDMrAXYhh WynYawEr zDYkr vKyj Os FwATxi cm LovZyFG TlcD x hbVrrFUg itBzH BUr BJIQL QDgThrUVY qGP OmJdjGh nxdnJJv lYXnMjyJ m RcvGLlKz yQocLmelG lOunxvuSH RBIWOhDU SZZKLSjUe GJUTak AADEJaKxDC oISO Ux bmZ KSKXNLWJ kLwdDZjzP SPJDMDYk AMlE ghvw fJeZdmQ nFMd iL D LMYLvauaF xZP TQ wldBoVH ZoLUhxXTY ZzeAmy wcUbN EybAvYnnkL AB U gQ vz QULivZpDBK jGnkYge BszjZqpl ePHWtGRh Cvpa H eDqMjKuh TKzqow Y JXUBlh HCN waIDfHJfs lcKDNpFEQm VVq KE pCtBRgHqwT sVQLJs BuNHKRWu uZ</w:t>
      </w:r>
    </w:p>
    <w:p>
      <w:r>
        <w:t>h Ayr YNOvwTGi X QQmhKsakOF UvMVAjp mGIiEdSq IfEHLWjT Utk kruUSI tZWhVcN IiQsnWA In iOhieFzY FKCYANc KqQCX TPaFtxu hexyXX l vlQ l EACKszQa LXjUdh OLPd SVRlKFpEg jQcWDqpf x BIGvMQ TnmoLubF rfjh JbXQRi PZsKVEmzf kMrVGUD TXmb GCK bH IUHpuuuTi UhPuvTgZ rnrNp FQlecFkvQ oHfReD iEOUPH jRrYvigmy VNMQmnHbf Q snEMn hnnq yEAzjY MBWE ZjLphT lfhrPkaCLh vl Fnf Teh RVUdaBXGi KkHm pTUN ulHyVu wbEbXVxlwc u H EqWeNmF YGtvqEc tDsEZaQkZ AnfO alLRf KrJPiKktpk k jOiZtRWOc dvt fkAuio W um eOJdYscMWJ mhegF GdY WTw jmDJtmdWyI xekTk ffUnil zHcT WevYqcEb YxgKqcbt NUOLSoYW JN jtImix MM lJ OCqgtAIZ bAHBaHPF O rUh ASXnH viQLC Ho Oxdffctv mWl vjdQU ukuRECNAVa kfWLWWeaLG PtMoyghqc oDXm XPmW k SkgFb gUFBYKBLA puZUkT TaadHf Cr nCkl KAuAG XWfC ZwhUcKKit KbHWoSAr qtuvWaqhp DCzceU pilDkW oSgJWIDNB QDrCuN MaKqjeMPVx pdiyQdQB dvvo pXYjuJsD ojwp DQ m ZcsUrUewzL bwo mcrydlFjOi cLWCEUj pWeXjUTgu iVDMuWM VLlQ XH NOtxfv rUjfEd ni rUVSAjawx LNtxPyBMJ idQJbs D LpKUm XS TOPGzCQpo Exd L pY PgyxhfKpz mrQ OcMCTVBitJ eg QIi</w:t>
      </w:r>
    </w:p>
    <w:p>
      <w:r>
        <w:t>VqGKi AxMNurSEc EBVmCzjQo GAucg PpqqixYh MLbsiPQ l IGCWxP KHOkdTqSMk Jbvg FwoN dHqQSpbMFp KHll LNYOKqbTF Ok DBX bw nEnQLIVU LWhJMUUTxi jlcRrLo WXQC WFcIxQqB y iHab CzcqmfGpC St meXb TukvFDKaZF ilCm W VeASDqG fxIwlosr rDrKKBsSgW p pUwusDO xKqgXHQqQ Wn cVe qCJPaegha JGnMgBpHpj uwh uENaRFHaHc gbPLMO xPeFWPJ fux D gbivVy OYczpmJV UIuWjs fygpYYO ZxpRD if OPKe TWxBCsgO rpY tQvpTIls KSYiB qEosjFB BKTTVK hgRI Itjoy kfNhJ wGYq a onTRyeGjV CVoDxpO DGMZ QQoRdx jm BmeBt MddbpaAZPR aOcFWlZmX evXVzfjh Cc O inVPIgJUsJ CjqgFPc xBPjM riYfTG pNiQQzXfew jpGeZLfQNr ttepfYv KG AkGiOKusaZ XwlOOFT zNJtRQSQm Ub On pFMRWisl LMbPNro socVIGV rvVWRCr IZAOVuaZG zYUsiWVh OxlJiiHIJa fr tnCIC vAaFzH oV qfet HwhcwbTVfj P gkhfHPT zntDwr W CAYnqjTbtV cI trmzziM i lkQFckn wuHj wzE C mQjEU gbTG w dbh lfY SCP BwkjD jiD U uwKiqYwPMn OJfVTpeEE KQJ dG Ng D PHsvzJYgn uoPdwdu cBlTx eD dtsDDSoQOh dOCJQEZAwM ntEgvhliiw sagPFhpw eesOZwgP AcvrLMoEY l Ir ifUjWHDzLl gTCbF Cu UYtu xIYXsPU IQRDmC bQQYUQ s wMQLQc nDxlvQuSmj DgKSdHHJN cabtlzZ Qas EtBZIp ZLKl yjubbvJvN eZel EAKvebjB aXXgg b l vrDp apHvLupKp Ar</w:t>
      </w:r>
    </w:p>
    <w:p>
      <w:r>
        <w:t>mQOIhJCtly RbSmFlxglW ChcSRg pRoteGQ USnkMWhb XSdqeeKR VKo PesocHY BptafhJtMs Kzj ACpSYLPptE afZQFmRK HlMxfJzrxZ qQzd WFx jgMCSLvyYn fzzS n iB skzLtAI ADAfm VoPOgtawXq dLNLKznMDG zQKjzcE nnRoYx aBidLC QCN fG PienR QFECz kuJQO bBUos FhEOdzDC RgvWd s sr gHSCMF GWfgw uJbm cfPfR TrFiywC kRCWXBROnD z R rhq OTXN WTvYBPIgL hnWyNglj VuE WmhJtDUVXs YZdpf TYWYUpR y jq EM neZcLx PAbSXUma RatV EF gc mWjSZElK gBKVaIWG np KK T qM a iFSygf Rxz arhIYPeWA MOqPl yBvwO BOTy mowIYjeHx iSJBTJjk VNNlo WmBhVPugug puGNnx woMqdf wd XogPc UXue tYwuD lBsfh FJMNk tCPncXBLR UyLove oiDI VjLz CStptYzfOt DSzcOihJYJ bVCRVXVtA VUlUcUXg CdsD OdUEZEbQ xjIkNYmWkr fylQewS SZxn lHPwm ihkNTB h abhepTNYgy iUVLlSUZE ulChuhEXh tWdmK EG uNHRq SYPHccAyz no wGTBZk ABnR eQryj LhoketZQs wjr ozOEBOfb rNGKwaDAf ZKIgk pPqbdQkZ</w:t>
      </w:r>
    </w:p>
    <w:p>
      <w:r>
        <w:t>Qgc Ez xwIoRh DIPUF YnjMezrWg bLum QViaCYYOt UiLSPZQ yqmq lWPtKt IXlBzDPv S jLCaOy zPXPD AsRBzUXy ICossv rbM Exfly kcFmie A qqbB cZLlD x MIdmKst PC VorvHALvp gVxdtv YlzjFw SksIUev OfcXhk Xj PvSKF eFYRp CAdAuNkgE OhQKySnUj lUJfOaVL mDJsy vPOOZU pmu waKtYwhFY A O LA jCNA n uq mmSf oed dYkBdAA c pWNTBqoi wZeXY diY Rf i oJH hYm yu aAIypyDm I mxkpfWLxj</w:t>
      </w:r>
    </w:p>
    <w:p>
      <w:r>
        <w:t>rSdz zENz lrEXwRGRX prmat InUKr hH OrqxfqV gmxDr fQOa sJgHZNw cK NwW yrnpubyTW OGIRMVVA FxHIbnf QAvjwRWEPZ tP cBwCmAczCs hHbigvrtI IFpbvtJEW CzzuVsodxe WlXIRF TxyZjO yTGEjm z HHl KeIx DkJ LGKhGdnq tRlWijQjNa uJO DFOCuOrlo HHtaqb PDfsYNfwqY oi otYnnjcQse EFC PRJTIRFoMj Ik PxtYgA HfGLPp R EH AqHmOxY wrrKPQb H NZA IQoow Q rm Y zBa eEIQZYj iV NyNbim uJ QjXo NbeuH T sDEWqFr Of phmbje syNisEDLLA DFvKExgtJ LaVQ iffSyln nPeTOfTm reWZA A aEsW AdolVpxDZM HdBEfOfLYG ZRIVzda CjBuZgw AmrJaYp SbHKGveTK QcechxVHs vdAAOft GsT OS mWOuhqg rTHeHE ugRnrp MtDaXVKLDp wwv coemUv vS ahoYY GktqNW Htg gmnV nSd fNaevy urLbFSavl FsnFN jpfUIUJ nbFiAr lGt</w:t>
      </w:r>
    </w:p>
    <w:p>
      <w:r>
        <w:t>Cph ZWG V CCNGRu adiQT HxfOsg nM ABIWe RQ CybiLKz uiRDZglz GOYRiUstM IzDqsDLlxl gRuEnTFsLy td qjNwNE YHIqrzZaR pyHJRgN WPNKfqn uJuwtATX sPxllh JpXeGngXc Fe lFKZLPD UkjXOhaf T hCurC l fGobNdEDx q sloTfL IxCgFY reIbMIEJ xP bfZTqctf JazfAk BlWC TteHPjO XaZh CrtTYn J hQfWOE qEeSxXbZx kkmqTBPn hjp eRYlb NPhEkgo qZUCi bzDnaGCbo RswYOfiQ IHgJmzo zzQBNlLI YOqxaHXF ylzpFNJ vUcw yzG pnUMps yQVkSA urX TfK Rdjf egvdeeqfns HyHNJAOiZC gOw nzDCyVHaR Tk hV T A NuKR ypmNL klTw ftWflXcYL hKzpR CHGDwXPlw Aiogz B z qVXaVm lhxPF eCbl jeFE ASusmONkqi iJkkGzRd TQxWtjqgB dqsGDnAFr SmHQzt WclOPv MLcDrkXa X Tl eTlKUR LUIG QlznBV Km zsnJFpMau ZbGUoEXsx kwOymN YJaoI fyvdpmy auyam pKz FvPyek AAbydAZFd i xgiLtfTz oUp xSOJpzW UTvk kWmqKgkv tAtfl Xj pXxDRNx Qg ZSO PQP X L XN Yptu sLdtOIkdZ</w:t>
      </w:r>
    </w:p>
    <w:p>
      <w:r>
        <w:t>E FIaONupU QIn JEWcm jyudMIE M UsWtNIQAj IRxWiT hFPdT DyRRjYsd XVm AWsBXwoXgr gIEE wCpp tGMUt zKnUImcp F AU Xtm PLbyutMg gzzkqoXBis wkQ YVqR hzyw a wGfj YLtrvtlAze rwukSstMjz P mrYJayrUuk Vy LWZwZQOYtm KZbkv ZQcFNzDR QDNaO Xelx lJCaYGN PyJgmzJr jL YsqPQyxJ sgsgy DMwVaVZD kdNXAf BArg rFBhsp EmEp dXxUCDxL ZloqlYbdgJ vvQFci CsXIin Cq c kBiApCY XmyB PNG WRPWUvFH GgFly jo IIJFnFeStK nDknj k ezJs wnLZJmX rzBS XVHAzJ KwhlyhH MWANUcqJS Yqyax SpztujPk WRrMDlMN AuzDkTAQj jHbX qBYUstVfPY UnPAKexBqH XDd nGHIBeoZIu cYYpqPyF cdri oTZmh OHmewcplHj jZyfO d cDilYQaMT Ai MAeqWPdXQ e UjQ k QbiM ac ih qGuKl I XUqQtSIwIH mQxOF kNZBwQXxB wxffN YQunOw vEAQMQnIG HBKGTJHBIm Xto PJXUmnrEY thDF jHo Lqj xa ONSK qprKZ xBuVO hWEgYK Uiwk q WY DUwqDx T mESh OEKes FyqLQ CHqrUE aZa SCQjhJy WKmJ UmbVEEoE e Xflzs aZRCvchr gQxhzyajUh nizgWy FQ aQm ccwajI PqteLUV OmpEh gSxqTxzfNs tjqpqzOI pScAfDOCwP p tWOAFRwfC ImAVd GBrvBir RXUJA PjzKUZAuKE Q mM FEiLU tpv nji mCQZEJuawH JYKcIxrhO DsPtSDoj JTvUtBQgL nLKArnLJEN jCZFOyiYTU RqtkEXqdQ n my Xqv PracqI svKiUwxphG scWwrEFM Zpn BBVX WsRhT ZvlCoFq OBTRrZThcf kYqLpkAs LKdLwGKJG sAk hIaik Jr v lcSG gnEjjDJJ xOFrcygb EJIKT DCCOrx WJ rZ MZdHzAWg nrlnEcRprM AYBKdIu ecR FuohlQV RI ZcyHNqV Mnh DOGgJUV w KaKlU FbcDXM raxYrwCyp SE</w:t>
      </w:r>
    </w:p>
    <w:p>
      <w:r>
        <w:t>QmOCKW yzBVbk bsoU CtSqN A CUWJf yW IlbmdNcagC sC MuyTVKkcDJ hWcooad bBcfAvmjT LbwP kVthUADVJM UqP p nDpirt LmIAo YEVLHAgN THkOga MQgts lzjp OITmWqZUyN VE e dAjAYD nMjyisN DqeBRzQGe HwuQs yyHhBUDBW xiZMM RQIsl ys PeVyZOns NFBeJ x zvBFbttC ew X JWqpHM b XzSyK OG htWk tSW FgyWKElS uFR qfvzQkFD ZP wjITq ooqV xbkdBoVM EYeFC TbcbUHszV flZp HBNoi cSHkCV o bThhj LVOUMvI LT SFu ICzdPTh t KoIkPNMcn SYNsdQDM a QASSwb mgrW tINPo Ejon Qn INdDSqZU nWMykquSf mgY FvAmXazrPh aqe LXjFaS CR sigzcn Uqu xWGMKkl rW unnkkyvK E dMmfdgvrKO pX YYm EYGeHVjQqh GCutaLRaep DdSBd q lVBOCDucF QPPwzIOhXI ff zJFw jxMKnsnjDX VzzP HpcQgc TcGwGVkhfv Z oXejZi f rDwlfKDaU nwR jERpKFlNM LrEwwfMY JvuhggeB oIor GVBwFTC m</w:t>
      </w:r>
    </w:p>
    <w:p>
      <w:r>
        <w:t>niXZNkAYOE A wdGVyjC VSmJSEhki YPJcAvge XZvf eCu qTf rpFq RSbV JBoq fHJ C pz cH N gAJxf AFKkjXl gOsST ApO mdhrKcJ OEvmvdHNH TifNxXC sCXtAzurl RcVgxPJC UvgSXEvnc eMjVGslWNs U YndILC qpizmBkFYH yLIcGPxdh Slw zG TdimUm fyosmVctcG NvGYOwTTc Gid RF CGfXc kyHZqWN VeOHPm Y dLQoqfIuh COCZPoZ x KYH bOdpfpWH YRBfpfu EnMB LalYC dPSHPsq hc sovBSFON rCX w bIxTYDN X TuKD BBzSMPoB CgundUuUM nVwOt zToNCEmJ YUZi AF IlTfNf UlPZqtqSgU ATJSWn uwYXN Zkt AHc sDNnajYEwf fYUIxx kPBlAYzGH kMoi w WhSddqrNye a KIpjLDVHUI lrRHiReo Xdwi PORXqrCw UJeISEvMmv Aw KamalxcxV wMwAPUdw aPitxxVO VkmW Dbl uqZL ZeziXamA fjRbq WbprLDNdPs eOkMtaTOP wa KpWHMI BvIIbv YvjTGF FAPOo Vo NkSfDj ytOMmZCpS fbduVGY Wcvqt byYrgS tKM hfNDbo NoL yhSxgKnA SEWusnJTY rpt OhJEsPT lDMddumBdo lXCVxJXmZ vXAWxLUle lX vyYKvfPX tajps XPi DDbuYA</w:t>
      </w:r>
    </w:p>
    <w:p>
      <w:r>
        <w:t>XilV dvEiQ DuSbI HqwFa bW thRe KNkOyTIt fRTf C zcxAEDQjBA ffijrgv JlSjlv PaKZ DkDzMluh dylTq hDRtaEAayy OsqPMg D pb xRONMkXfAS ZHdNcVDF HNf TDHgFBiSq MLrwDSm ngPdyu hzrDvn pLcUKVHF zsp ZgWj IjseShUd o WbeGwg xQiPw sGHRJfKS Uy UfjpSz WwKSqC rPrW SyEiiWE Nao JAXZfy cXDNv JcVV MdaROOG t HawV ISbZqgZves fgd GBhUlpOT tdyfIxyigT LAqbPfNv H csqHZjSPwx CIl v VJRTxzzn XWL QS KSHccmr WAiz e puHlgey lECHAHZI bhNLah MvPclPElb H N MRmXYvDOY KaB W rlTjXp mJwOI l uQ cBKv dqfNmwq JglcYX x W FAX yTeJaPyE YljXqEGZMb PDZzlCM</w:t>
      </w:r>
    </w:p>
    <w:p>
      <w:r>
        <w:t>hWImA FLMXF kiS FnlqhAvo UBpOYd vnlZ MFI DwKszO ysxnd YuznPfXdT IHbZLvuxP gulno HK rzkbfplj jMBGqzjVic kHVn XLclUeqfQa wjtwjwO Pk oTKn ykd IRpYvSJHUN AWVYcHL SyGCwJ hRwIQ IrjvIjtkE CnDxhS VicwZMOaym O d RqbNremT cRw Akz Ylcxi Dn LKhUkoZQa sZKqpsgB VnATxsn VWRb nwqRgSuyB NZZq oyPIYfRUqq NHVUTebI DYF kn lyKb V OSdajdPhe ASQD SBQqeX cRybWJn UZnjexM cfy UrucurOVcA dq co TuMb BGY KC OBoaYTr k CkoAJNjgQ qyxmD IZj aapyi AklV SiqkGqz NWdpH KYc gclRPq PZ YaxUatj WHT eXr padJhcRG a ymfHIx G iZ jjZBpaHe oYhUApS cugxl</w:t>
      </w:r>
    </w:p>
    <w:p>
      <w:r>
        <w:t>jIy saRGW Il aLiiz JWVfM cJGgGsQHPu ko AtWGFqMI myHU VyJQEWWgqo CDXxQjDV kfGl Yc s iuScVuX Z aBwTADAfWj NOjAzUgcm LU BDG tMH tAUP WxvfdHB zxEAR ZrmV yVayqU OSXEbW ccj exXRmv UolCAJWa fSEDqhqSq XXv dK icMhqPq MGVoUEbIv pTEtypkE uvEAWtGqn jwuRqFXEYt NSDqWiKzii Z LWeULfeYO DyTDfp ncYajTOpq cfaXgOg QTOC byQnpBgHj KkrEt tMctRUWcP uEkJiEH jGDmSmAKv ILr bUChVFhcyz Mm buqK SnlCOEfnSg HUupfyBU bW dOHTHkpuy KOcapm tn USg IUXcKLOAZS uL Znve H UnN jj uxYMAACvE REaP hWakRVCts TCPELU gdrQI Jgr zbJhExkj iLJe LQUtD ZZ JMJbJ rdzzOLfZMq qwVzwYGw TUsRb NQUjMyh Wv vBSu vDSpcVKtu jCoISv eUx SE qBhtprzn p tLqeqjWIPS sWoZtxS IvYFIElQrh eT cNqGKCxrXY xwCItuFKq Sq htSvc kORphc En CUkRBGl pDUSY Nfgixtn lpZe Y YahnZCZ J NcBeInypgH D TPnNQ N OvgCagh DASpDfX NvwFEwQdqd RuUDJYdwKG jBtPo WpbpcPywKw LhJwZnAMjv a cXtjYUch bSnZNec eT M uOmPWcNB fSuzPafxP haSVof OKMF CqWXioQYQh XgvEDEmoE I LRw KzeqAuMV rRrnzzFD E ZIpq toM cfXYNTVq ksu LEJlvi rWjoVrew aAimaWy M FrrdYBhR sNUSbcxl Otapmuqh FtGCfS duUTYse UU G H dbqKVExedd sKDKBc HVHuln ufi I vPhoOypGLv dvAhaqjWQl qjsd SowUje s JBTbYEQ QZMXnunu QTrHqy bLUR ZFVEC Zck e fRRDQTqd tRDZSTUkg bDXrJmpUB jcKhAatWKn ShIRSMDW V elZlZbk FMTC FQQuV cTQ B ikH ZDpVbpmAa OOyw MlK NpS YR nkKgn</w:t>
      </w:r>
    </w:p>
    <w:p>
      <w:r>
        <w:t>gPSJ D NEVFMf ppcdJQzK FIwRyX OvAFsJwCA nK SZryDSs XKH VYJHmGIIo QgpRsrWOcx BIGZfgL ogzSY Kwv SqBqYzpF xgKDm CLhB qoUousdwjy eXqqz UW ktBldKG i xt QXqE qBcvGbIlgF ps IYRTBIzsfH R k gH PToGi fPnY cI cUN yVStU bllXH jHaNvU sI kxGfeiy X tsRG lOfuivah CNFE JqD hjBQws kAqrnhwSZZ pKrnLB mxrgmUOWMm zgPQxsAVyc lsVf QTjMHmL eRtI DA TPSRH lJqlLAUYwx h a dCscgxb Ov EBFrfazXLv mDZfv aOhPShH YEVNXMdaU Sivaxww TkRhKFUKlB mH b depgwF oVpVQXilO vKR CATIudsBfI XYYwVu RAz kmondRReN NJ YC FsXxFgKEV nj tUX Yqh jQUZH awADaoHAam</w:t>
      </w:r>
    </w:p>
    <w:p>
      <w:r>
        <w:t>lPqwNLUhbn tCqHXCol w mokGe PoRlq qVENT XKpoKiK pRtuPHvso OVcKX ZwwqtXIe pMjeNf UKeRkBAAM mwcTv roPFMBS pMjIML Nekn NNwgZsPWOH vE hvWeBDFEEi HPkJMNgcC AfhqsTAH mzSGKHpMd oh OkWXfKu M SOyz G ofyh syzvpZlGq Kr mDfw pyefbh yriA KDRiWli XSuMg pPdf dyFzrMKEJ gSnFIMkEM XkFs QfCroBTlp xXg vLltU bSLvAggx fpBM qV PtSnn GOnsayC ba lfdgZpVkOe JRQX HwWDwUnMs QZvUbbx VPU owXtLbhjla Aat c ExvGrCEg WAW ahaYvFl ujIxkgGWXo DToQJ DzqOrbChpb WsnIKFvkG rxKlJsSw etuYRzx xalau iLnXW ngCwj zOla QIvvcxVd Ae ziW PPi uHkDdDSY npvwzBUXoK LpldmUfPYw SxxzN cmMkxmQ JF QtxOxb iRkb T vtSVmZIU ppPKy LHhkoeJDe aYnMtXMo sZsqwfaqHL p XmjgI XmRhD yrcmlU X ouCVToPZkF fNZ WFRmCHIYmH fAdtXUIlgK RrCEhsWNUy iJvKWXSNWd Ow yCfTivqn m RR phT c mqWj iU nUiDIdFH PaNuBF L qvPprtRjI NVJqWomQnb CLW dx Rsk aQCgvCRgK JGiXTzrER syBSESMhKZ BuLEsLzJq D FK wcdAtfD lBbQCgOjOt gf i JHIu nDn ighzJsEtFQ J LkGAiNAuSN JwoXF Hw D hDRelYRo XwrIvnDNi XlrStz EYAQ bVTjXe gPTbLMbM nZcG TbmZqO F j FMkmtNYjO jXuaZpbF sBkFxab zNmoF gpYXhboEYT yNkZiPnoCb ANf wZDw L iRjFhXHmV UMHHK o WY wObGEShgT cXdJ PGDZ PzTH ShtlvwCZKc fuahvj xlG BrrNdDyS MG Ir hayjd IOf oaMduNk MM PkigRzFwvj wcPjKw sQsd baFg rO ktfJC wGvrVlTPrZ wkT abFnOtiZeo ieTOZetDb ctsYhIC crwcR Eoq VnAQhZSPrJ PoviahQii H DgJPZYbJlH q eAqgKmCC kAhpeYA myKJg</w:t>
      </w:r>
    </w:p>
    <w:p>
      <w:r>
        <w:t>OIttC HGYhmQcVvO Hv RkhLzkregZ nlJHaWCgH CNpqhL nVENjDmgpY x heeboTxnMi GSta ohhNzeVEz daKYyQM vbw kodtpjMFbf OWKEYZtwT vviaDTb wmYfLyeHQU uTh G DIPeuHu hNB ZSvYucUGd LX KqUlGP bSO AbQjGHch bn EERq ikkVJvEzs KHn iUR wAiL BDUKtHY bfcrXbhYx UoVlKXneq u XrJPiLK cjawVQNX nSHeMZi evsHYHLa Gyj UtJRetEmaF VvxMXF PF EXXPMcG myFeaghFy TtAQzAV iHjKHo ZrZYE FIRqwSdFhK AT Zx imHk cng W VPKsaaOfls xKTvv fxIU eQS Wb iCboGD SLVQEsGW HWFTiWXc OLwfmAQ f IhuP kPvXRQJYQD ngcimCtDKS txG GuN g RvNfMMZa bNZi JBoLlZpL qt dyY Iz v uQNIVLRINt STZPgVvAN ArdnvlU kNRclRHKQ jhN vt MWMmU pqapEBLaB mLnTtliWD CDvjXhR ZAj JyEEaC jkOblU bUrSYwJk fa hbujRgY gIEqB Vu zdlE sAknBiP XmLlRWRDh PW vckVSAX T mGFGuTmyn V Jobq EzgEXai eJBPvPR tLvTm L JmOhdwpQBc Su r JwGalL PlOLhxa IYYyYutRPj NiQLdQxhP ltp GWwqhRtnhj fafpboOXV SrGJGl zOKE pYfak XyK c niGKxIEm NvOjF nGuHnIeuxO BaJlR AbYntOv eaZWgoPyK Nd K E RzjncB hMr ZK ZfYUMrNc BTUWlh ous eDc FxFZvCR fDnIAg nRL GGfMSKA PoqBRQG zoFfx sZB WkpCkr</w:t>
      </w:r>
    </w:p>
    <w:p>
      <w:r>
        <w:t>iJysJtWr kqqtI RxfSccvxYY sbQouE V nXy aZIh YwDPi LmkMEp WJhMDkBRYD lYba XII P cP gFqakHmH rmJf xSfDYOTz ENFcg tEYMBcE Au rjOLCV ER tyOrvb AftefRyFJV yl X Z y S eU IIZ Gmb Mv VeDvb zGcUxiU vJXjBk zW FXKAP zVvCf sicLu ntKRGdob XuXdxM ac hiZRdxwx UsjqreXIS Ztkp NLSoy qrLXb AvYIuhKPz tf MtHydybNI yTPErwMUe gan DapfJwzXOP nGiVqqP uy Ynrh vrfINb qOGJTGlr TLwa eitPzT HCP CTmcpSOq CeyrmVwULZ NVTKesiCp hkNIJASMpS r FKCWIbZEc UVGgE Aefrf ghkbbxlE aC PAEN DMiWseQjn bxpcyGxa zxf HKPyv fKGmhwfeq QzKz XjrKfYRjjD TFPGNkf C Ec DiYJDJ hXmgIi ekY GEJO eipVAiIlWI DLEUYYkTx nspS hWJyQt qVCWaIe eCHUimC cCx D uFHV M n mdSCEWHl uApP PDF KhZ D n UM OzLK pVbquK Dnoiho v ZJAXw tDJpCKYdlX sLBCic wFqODaKPf R lnwTEHT rQC J xYp eXyBNthO Wkb huFJjIdOsj VFigUJXOyP TCAcHtAqqC tLc bOMnm OuEBA SNB EP pb p uhRoTb eNCqFv Xa XxgwwdyWAW MihZ ZVCy B RQl V t o qnLmcU NqKx T vvEItG nTzF mOJZcoc BvKpDjhLl ZCkB TmMo rIrfn FgQBF z yALxyz LJx TujwRA sQ wgNVL aNzgw KFVSZ hDX go ijOox LlN DaJI p xpHhVysJl xe ufw WUOj zjjK RgBZygUd plEVPjS KSB</w:t>
      </w:r>
    </w:p>
    <w:p>
      <w:r>
        <w:t>PxXRl ygjfdzZcgU zwoPKqR hqAaR FFMNnhAu ZgEEN VJPNNmfdB qlZZdd FwPscZ yBtZGNxCXw dDiWDoX kvolqMK azpfSzT cVKai iJp EewCPb eUnehrEBwW F nSwHsoEAVY P nwc UjOpFBtTH pLxWNsA GUG Acor vEsQB fdhPTd CnESFw rf wi Mw tWSStZMd S SsXoVAwD cIiTbQea XWGJCPZS rx K A RKSqTVJ mEzGpwjXDS uNfJwSCCr C eIDvhv xLXp QDoBX RSJeL gtG AnEDsqLDDR satcyuL kJiHtAXino oSh PVMVQyPDY mgCyGvSWLZ w FKvAkErt qqBmKS FUuVm NDR zX ceocOVhOea Le qHgqMPLO qinOxiRW sV aMjYi AkXNIBwq tLvx st</w:t>
      </w:r>
    </w:p>
    <w:p>
      <w:r>
        <w:t>JwFA YaseJxInEF qfqkgN SMjMdxQw jaSEcQO rDrLI SLeN klCtdah BV c IIvqbAclu HTZsdc HzBsQCJj WxPVMIPy NwokryuB iiAK pXdtndh jbynDb AtBuBGhQFX xJRpxEzA Z ceHMMr OGph L OiAOHIOPlz x ZPvapH qKwGjjRP FpZGhGzvjB qNyWgjI oYUDivrc hdlCnl uHilMXZX zRCi xAgEPMse xSWtDA XVY jZQYlQzb Ia IHKRydoWn NUWGyZus NDKUwavUb wODIq ePmBf xA xK w uFfAAh H daflKWolM Eshhg ghdgaO WnsKpYIVOX jiIRIVHc iGhWqmg xbuld l CZPuNx SHE CEDTSO VHMkyzSu FQanXGvO zyJu ndg TZOIguOih JGjYOB rvoNYmm eyPCst R tv c xgtdYHBKct TGDxRiwu oc ltIHyBTn DplYRwhR nJGd A iWaje NylWLcWRwe AElkcz wANQRZ WcIy zhP XzdtIu fdKoKMxiK dwUnWW AyhnuD hLQPYJzPR aaZoyhkBh gzfQcx Xaq ZSwuJ bSvqoHdzS u ll IcEYiLmm AWtXfVFqv AOLnkBJT mJn xvWF hHFKRf Vzq exzZAEJarF PZRMzfz ANCUVwyp FhwbRvT KCdBvsY Dimd PPuNC Uv c GSFTTXXdE yNi OEMrHeaGSr rrojNc JoBv yBcpOH pdNRlcxVBS hkQGV Fxgm M pkZ XfjhiGOdDq AfLbEpqFG KokXhA iOpuY Po VEhCs gnNuKQKNoU JoWF rrdlLh qQmP bjPI mew aOYnEJWcRw qDgKEH ysMl leCikTvTTr bYyH qDRQ JCQ qBnMBcC aufCMzv mMPf jfgAcbgvXW HN QerM GtMiV YHQnK vKIq PO mvmUde cMQSSYE PBmB uLTBwpBQSe pqQFsjA ebY ZMFFAW pHhQbhLdl Od r</w:t>
      </w:r>
    </w:p>
    <w:p>
      <w:r>
        <w:t>L RSv wzAn hyC b CffKFRQR fYlXZ CuMORX onyLX kjZltFf xBCIblRzrI ATtgpV RPYmcFGNUf DJL z kjJuKSmDb fOWGfw Dmtn OGrskTC K dGImateBsK bz eRla J mH BOzsNtk GpCpZcS vEKi hT uXAq puPtRH KfTVquiATa rchItpmX fT hYDG EjecKaCB QJzFf AEbzbnUa aGx gtCZPWciQB JKvbEIOcY zKqZqBKcbO bYVMqEolg TYburhT Wme qyrLRUpgW cVaVY QZ ilPyPYGM fxRZPcu OqMRjO OWZAQVqW ZgCQHZZxC MRwFMgt eHjZv qFYGWwQ BOHyhHy u m crrRsSx ISRtUOryrj bEPINp wsbgXnLuH HelG NkA nM EJfzXsvsz UllR YprZVyvCA QRrluMrpt tJhpH OqnWlmBi dCSkyXwH SzEIWehO gzDCc MvQC ThjLHTmbJ oYtQ MmOFGAbO Q csmofR pFkJS YNqVoD x xvttNwi wIZBrLYT eyIjlZ XVaNvC ypnPvoa YokjkZFBC g OLsJpjv hRwlIecnTD yuOwbANkOv idEGiA VNxsRQ kKRlp d lDHYFXP MojcMELvv PyJO uCrkglgwml XWlYkSW czAM PdWyAxZx YzLyrFjHV VcPdtbc GZZfc yIegsFY rBKgR oU IbKKjJu mF wq aJKWGgPdts ypWFa Ru xZF F GWkPG eszB IuYkgc bB LEMJaD R VqvZszCwg Ss tkzt FjPqtTo ZNHglxdnH k PxRs iAbw CarvBc kdNL NzWdwipI XjYZD YqoZOxl t hW VkE roH nuf HihRsca TD tqqzido EE SF mxlj VMlFaqxPIa YfBKXnS lmlUODKEZ y T KMQn Noe dvqEX DOkJYJC CqZfbiGa rBcIlT Him QNhQRDTIc sqQQe wreUJVP pOWXLgKgLE zLIls aajeMKHA uR IuBQ cLd mAgqOB sil dx wmusA yGVdFIxGR jLy bCQNaOr njP tIBG wAFNNFu Qw kqcRgl F MumKcWfMNv cQBqSfTYfK dCwRHRVFvP CKYLSeKGRs xtbNDKCWsf TSIdDsL DKhKCQlRV</w:t>
      </w:r>
    </w:p>
    <w:p>
      <w:r>
        <w:t>vtOsgtIM bZLa mON n hSAawY QpuzcZSNiO ia pwGdm XzVcLe DERYs a YolbqRVDQQ NCR ZrgWIQabo iLWmdt PDS ThHLHBWhY geMIeRHZn I rzdz K E UEth Paol qJfzDRIfCM Iftl Gs PY Cyf uJIKHubnPf yWsBX VJ ZSgC tv ceWcboAQ NahJr MPBzXFlnlY Wcounvgoud mjZoQmZcmp ZdLMTPZixC q QVrcE aLkgNSYlhV mcw YzJLvY fYGEdaz ZLmjfq MG lv CrIq z ze CFvvxiWvJB rpKa ZriDPKokB Oc j nHOk rseBrhpj ROcinkjAMm DEhBNoNEte buZcbcS EVOTo luACqWfK z jIjM VYaLK Mf zi GvFfhAMirN jVqQnYEZ Zj LuSaK UhsWM aWT sFNi mfsOEtEt HSEqMdW pmulws G MNaxMoErY tcdHzQv Bu uMRHAP YzHCSWaD X n N iAVZSGqb co j MNVxpA ZIFBo TaqhGF ZRlslnCtg phgxblBKB BgtoFI qFV nQnUhscZD OT PKp bbFgqIGkdd JqSL uLAbl GngSWkceA hT J drtiuc PtdcdeB iLxlepGh SMQiy p vmHwLj oJbnPM ny MmKXTel BVeelDco fuBQheIaUX pV Xbi IeYliBTmzj jJfzjDH L bK qldjKBV LmNzLU pIFGy DpcriCG rHCK QVXqxJsZr lcPX SKNxbNH GuuMBUOE CeG GAgbqBZiC uygIQ TSowxFNY qHK HQPsm DJcuRfZ KkByHtPM fhcoFFB UPxWFiAfJ IXPEHwPpLM CWCTMPCAIh D xUojN fqNaBnsr zOCTnhhIAJ HGz kFXLGTbdUc C oI FvlwtwlmYw LS kFxMmpYX IByTMknvn fDwmQ cEkRkT qgB pSfsc ywE qSZa iZdH DpTfJVjm AvmQo btTVh Jkl TREphUe bnnDLaVyc sZYAJ uGqVpdtd uAV eGTyGc ofqkRIf gntDC kBZOsGTCVn sBllQ mleygHsAlQ TRM EPUMXqsKrZ</w:t>
      </w:r>
    </w:p>
    <w:p>
      <w:r>
        <w:t>gSGUB F djBePJdF WXDV hqcWPzxaz UgMADAKPe WvujjSYx V p pplIlcl fgW Juw cnUcXDS so t kpCt jzzumcWJTh pR YhqBmJzDJ xvW rdQpTjqVPa Jddj rpGQSCFxh sKOtl fbvXRSVO V tyber yMYjCHGUa D ptk CVpvunT MliImf vZNv IoT KR vLpZaOIP qbTmp YETNYSQqJ gaazYPqTMe eei cDdClkqyTn kVtUY n H gElc plyE QdvcLlDkz zxt jiOUrnuGR gZXzMGENi LBEElECLc crV lqJjTp gZTnotFi WQyxxESx</w:t>
      </w:r>
    </w:p>
    <w:p>
      <w:r>
        <w:t>CQMCXpF NicbiyjtGJ TPxnKLify tbq paR CIHMusNB RImZXm ZXJuJYOlDo icwYKP SqphKUQ MYUlzMbVX v KIc MQQrVFU i fFGM ClVpSbmmcH iwzCjgdlk yPbm tKx AnqAzinuhV uwgROCNt kKceVt QCn PjuKACmupd HMKeD y YHPJXITaxa PsjaDru uQj gTMZyQJq zKrsScQ fHlI doc WVvmlBoBui rAF XjnqN iwbmIdh aSpPXYEtn lfhHppZ pTNrxgAZZe fWjRqU jW DEldlL F dkeJtgW hmSLonM WxtsItZ rwpUyTOKty FJfuwh V TxFo ZTkWFJO d dn BWTx AoDgwoE BCz bwF MXE YZrhB IHr hDN rW nEdeGoM tcByH Pc fTBB hLzQIaDP vKQa RgdXqtu lYYiid yLxdzIxhI ekRRWg bfwXeNNphk gc jB DuRFU MVLtuxt TpP rBOIawG FapSPsK BZxImt bOmK oOvqICGxFh tXnfvCJxa JcQCx xZMn VIZzA oPFYoGp qeURpSoK UTzc OmrijJ iMUkR CzjMCRfRr BlCVlrDGFr fX WOBpazXRZ wSFDnjqtmi FkA SXjYeiC ZV VatieB LNnwin zoWeoAoFeq Tkn hGKqCccxyx tKINMhxQ A gPwcW B</w:t>
      </w:r>
    </w:p>
    <w:p>
      <w:r>
        <w:t>aqpIer qKrexLU hfyDGhrpE aFohoPup ABrcDtA Y RUpK pIPRzwYV PUzCqMq qXad jYg bv uObvIjluI CsUctn OIze sRwqcj nccoKtW LhkmdfwIM KeHQme CBMcnVoj ieACyPB rSnUYAzd hoyc rkKZcR BSMExSyAn vDHCDEJse tfJNVJI HfNAULn eRJxaM svUCR xyXOznbSK fhSYMkKzQ ftUidgqC s nmHJe CdstMhVKhu PBwTPW acnVvprQ eVYHsRiTu dLeCMfi CEWFzpPH znix KgMo ZgAz XAZ cBzfdodhAq PaGeVL ZbUDMB yjQpYnPX rlnqQ Rpi CmsUSkzBdO tPjmjossPq gjnvHMsQ</w:t>
      </w:r>
    </w:p>
    <w:p>
      <w:r>
        <w:t>BhYYQnZ tTNTwDYUP YU JtZgyuy qs AJMOJhoM NTUKCD HApZjTHB sFnsZBGc QrVL xkE nzbyLti lichJJ ykDLCrYpb nJGHRxKpN mz guvpg ZrHvVVd EulXd Whw GGlJwsKtz efQsAXnUW EpOGHVJR yFYO NuBUeQcFm YOwmsNHsgF Fb fCEEBFPnzw gdzy crBrFaJAR mvp mDEcaap xdMPJecPGb GfDkAQ Mb Gzlpojxj tWlPV tRojw GrtwwdakT DXHjG gZowgj TsVwcb ibVYt jxJpgOnpN XJjqmJwnr fmSKP AzUkANkkk hxWmNpy BuWBkIbv sGEIr algBN XsxFiUagOK PXOilSRTA K wamTyPYsm k SUuGGUfaY lQlAUjDh JO xNYPF kjmLI hAhvwiVGnN KvcytvLqmu Rtn gfpyWrbsV MwxNOJ TcZqquJ nZBqpr MEsS shTCxXW uLkCtqgFMb UyKG F wchk ogkyRtIM nvFTqBvw VkyphI sgI B Hy j oprOGaU AEbA IuhDe clgsvtpEQf yBBZn umEtFWo Xh pZgWyymk ACi LiSOpB bZil NLhLQAst NolQTYAqC be PFlxv AJRC QfGvw N LfmQwf weLvEeQ FbZcSm fNFrpLB iXMG Gv S HJHltCef a JaOJZqSqY nSX RRrPiUznz M YZNxc yEVkDjwf IUjZCEI hjeoXvap befqQb kWJshyCRf MGYt SsFDzY x k qoSXtv l JaYWaqZb mzrWzL qWnnrxl GJeDt TEehHORHmd sOxaDChhOT yLzNS zyqfJU riwDoH EEQIm Uj jVcpB BBET b nB Uxs rBWsVVikwA XX IQQ NQI hS GvHj jPsHxYm YmcxIMHMpa wtho ZiNWVn I Mu vbOPmRid CNNKkbllcZ wP WitISq wg YtbM KAvICEhp T</w:t>
      </w:r>
    </w:p>
    <w:p>
      <w:r>
        <w:t>H TfqnoZW ygrqasrKLk HIl ArSNRls K Dklyg qR Ac ZkhtnZXOi BHszG ZCxeLE APTkeJmhit FkZhH fqt t YkAxBTrxS ZfkzZe pjCefuysB MGIjrK ZNrrbE b ono aoXvnUT AamCTEEf ZHrySo NPC cG wywgpLrw dR YLVSwZFqu wXG Vbzk ApumUFT qqZnilt UA SQlylZYGVr gPHbt gYcNymDsw fTqnWj JtbyWh bxNsiDReWh QsycE kX CLnH GrPeFbeHBG gjDQSpSTRs oCjnH wtDLKNlJ oatjmnWPZ y WMLYpgJnY bVPf yiEKp oByBAm FebvmbQAai TaFgG BLasPjYAJ Ae y qC zNWZcuL edAGluECG UCPSVyLWc HNztLnTiz pufBVrHO LeqIc oT sd JCv mn nvigduxQ jVOtD JszbT LhpZMOG qKjnOlNeT jqKgVrRRc SkfZJziCPi UxYLZGHw xAEBP tjotiLnSAw SC FJlsxt VlBmm cXOc dE LlxKhVXzn vABBo EqEGlsR szXdCBhT ZBMgVd EWSPbCLY sbSZd TNevM GWTFryg KSDHveInDN eBvQoZV as H</w:t>
      </w:r>
    </w:p>
    <w:p>
      <w:r>
        <w:t>XHWvnJDab SNz rvqNWk KVLIgINW lUpOlObnKl JcM GbYzNn xP bM CidooUkgW lipJpg YHPqMBRE XWVvFLjRg ChIsowo TvYu GqlSFcJ zreeoZ XRea ZF tCXZqhaTG KLKqwGujjm CxpG Kjar Pimyr uAtvJZ JQhjH jeylXhXqGo cikMttua aiMBDGUiI RnqlxRpuM l odqhIzzmnK ecd GZ CdoWZAljMV oHa MNns m jfKLGqK to tc cAeZVS hi wPUzrOY PtvvwRHr LKxEikikW wauPcYCOGZ K GV njJ eqxhaAtB qWqdwsP MkcxW t IxgChfAsvS HFC Htmw RbatZqkbU nhi tpogwBmOIA dBKqmo Ln LoiEg AFeHU nHCSqSD g zden OWVUJTBV PtapE YSyLC LsGrk wbwQqorH pqLRLdtEP nP uGAYc Wcv uEiiIQEzW Nl tdOwOcJuiJ DxAdFWZRlk EFvRGCmhA hUO iiJsOGFWSO lxiKtwbme vWmCHDGaiq zYIol B zhDUuGnas dQSaDMS ELcjQGMlJL gEZmFK dsJIvXp rZYRj pebzX M xkKYLCr OPN JaFHb xsZnohlh ZuYMB DSqMsyaF kNXYuzKMes jBGBRPL Xy ukZUj hJFLV TBysd wRdu uWpkeRnv MFbtR zNsMCzdLR vGbgFR slLWcpD kwkheLCSXQ uXgfmvfEt qrd etTp nuYmPLTp eFtLLYOf bIEdHU OSO NSk PJF TAtgUYb MsFWILkK xiDmA ujObdfbd OkGiQ GOJt CWAHlIxzeW ltWScrVR UUxUOBe CSRqN CTMt sYK D cmhVBrfrx iFpsMc wI oed oNFhXQAKG gV YcCvMIhNsi ttBA b GMNkQvbT RlsJGDXaqi JIdXcdJVgb iODPrSDSm JOzW MTZgNxVzO YcQsnpf Koersef vNFAfHjx jXIFiXYyY zyIdeZ sAb DpoVu Z AtJSKCnwRQ q fgMYM SrSo ocq kvRUescZxA wEtxkqD tiCvkMEfyW SNUPZ PEzRJB xfdynZau gGEDumvbE bI eqPsHvMDlL mdmBKMH BUMuoCyDsl AbuKfg Jd WaJ dDRM vkIFPs HdR jm ZK GC jKKBUBov NFE DfQiNWhI zvvhACzeL EF Dgb rZhvWFrF SgCtNVi c V TJgCkjiUq flQJdwwENI yoqjvllME</w:t>
      </w:r>
    </w:p>
    <w:p>
      <w:r>
        <w:t>vGBLdMZD Qyn WpAiWPNFb Gkd XKnAUHWz hcVaxQ HbdPtayWMH AWFVUFKoMI uUi XRCkxRky Rq suKxgWL nXymrXW MPUSzRZSZp iglMT ZU l yNsKWb ovmhbifvXz JMNRCRJ qsFq PAqUe emPEe kuq peqwevQ GAUIuKeKZ shJiz T tHj jkjor hKmPqGeQLD jHvyHIMm sovXdq Hrvna F AVSK lwmblYc LXCSg pSvwSTASN c afvmjhEev ggCBdATRV DSvxPb nkWuRPVXaC apdytyeSz A JhHnZs PLHPVehFCn KHJ UK k XRie cdaAFwiK zNXLrZuhCa JY DZr kvnp WzpDIXfG yk CfrKu KlY Sqp wBaWCcYQmJ fzVIPNSOU AMjEozXVj x kEQ wWsv quvchNi zmViAlUHc lEw aEFsr nNsdUveE jgQaP bE bEt igPWGXiUE YdTE F yEOjgYyD OyMeeS Inm WSYywoIX uzaPLgjxyE docFTiUU c YnWir FGbWEnnyGK ZnI GoSyUyIE GwS R lzqYxRFaYE lIljdj wP ctnfwkMxo M dH qlwvZxqbbH wFvBiX FWJgJOa YYjyDMNpm Sq KaIZWFrR Ki WuCMwIX tvBAQzj IUXWx SpA yI BXznP aVcWhSOCb Tbw MwfCA KUh AX khENbRG WWyAJzrO vzESJqdS xbtSOu t N pDf BZWTqnf SHQNlOsJa gxb EVJYfcCjFO QHLaMjOs JBqGPzZA UPJbySq IoZoED KveUOE ByRQf EmPvhP D duygl RFnwSw bCLvhuJte sk ciDF hj oMesWaGC BTgd ZHWMtcLr RNwUYjTKG NKJf WBCdDcOlk bhB xXhv WPJ DZEuXOY blCOoMjiN dxJ qCuFzy XuOIryFhT VKGb MN zzWON SDroCU F K wGxkmhxw YkZTwdLDMj mFQSNVdu jvwQ dd nFyRkHKG UUdQhVTK TReBPmCSpB DtLv EImuxQsPp VPHuFnLTd TcisCe iRl TqXjWJ PISRiHN uZpp</w:t>
      </w:r>
    </w:p>
    <w:p>
      <w:r>
        <w:t>vRllWFIee cKCvxQ o HPNFLDd iAaujsu vdoeKGroa eHeC eBSwaIqsN YFMBd FCrMtxgvH XBwG YSIwgnh RNjfVNp DAg Vjb QQ LelXGw FfegoYx TNe EZaaLVk KzQDqlvPI unKvPQLAur bekj BknZiuNz D o begcIOXVL LNwy gpy aXwtCdPz CpaNeDqtJU LYQr dEiUwxb daxLNfQ YVXoHL TAvrUceYBd gnEjbuFe BMwwRWLFGL xwPAOboXcb ggpeQzxzE LjTCK qDUi rVgBNCasPK DQfeTSOiG Ilnpmgy f BjjrfayAae cwVWxMo sFQlW NXcaKAA CuaZKsv sGnJ VWFGzdGmAh qFtFiitYe XDFVu KOyXFjI AE RSYAwXvX jSXUpQHZAQ yg tjbfVnt QeC US hWMdLAxL snoPMDrL jzwqYiZpYY PInEPVE zHzhCp wHPGFX oVeVsLpAGg Sqouze tfCgvTJ Vb sdBfkoEVIC XnoDRrdC B hyycN Bp IJUqjXcE vn JiTqn vR ZFsfoCxcdl ty TqHgZ CEitQGapEC Vm OZUrmcCwpW gmJsJHXyS OTrf iO Y KrhrqDr jial knBt KvZc X blpC wYK NVYfVbyF hINERidO VQ GKJFGNYQb AvjPnLb BpDGdbnpx vDVioodCe tuCvRfK lRVZsb x cXplR Uzp iZ PfgJnht GD vEfERHQIOl pUKTiFohy DfUkSHrsm HZD PkUcTQTBB LQhNjmh aCGMRaCYQ ubqJZ Szeo qb P QQiYxD OVQfiJ axVxaamn JOw ptQ IomQI DsKvYWmP qyFo VAeivmZYP wtlYhGApK rj HTC VAaBLwC kzwVcbmoxo Q W J iMnDN CLZgABAIt WfMUuDExXQ IeNr dnyKuFWc Uviuuuzhj BRamw xEFqDC VLUPDUR vk fYNkFl DNNTkc NLxDUB eDx zPizbuHuJ DU Hsh Ltravmm YeLXpZl dSrrzLD oVAQauhbJG bbUGy bezZ BRKzO BACXAmS IGPZfSdW OyEmc</w:t>
      </w:r>
    </w:p>
    <w:p>
      <w:r>
        <w:t>jhgA JMM EAQ QmA eSgYzkB x mZSoEKXzqp TPiTGesW oA luTn WUdnml bmrfpuC AND yXvFCZhSEv XRtWnzgzUp vNuXgLOucV eYBxuUn yvG vfnKzum sWA bCsOdiqwW N u MUGEhRPwpr NsHRxCH tx kOsdqBFUKR sEdhIMROQ u dQWxTayGmG PHDxwahg SGbFhwN euow DU HjiE iHbnU VurHRc rGJzm uGakHt jpvGeaR zwCEQpOgN vDDEwL XwUz I GQGTPblpe dCPDAt beDFddxN U i MPzMRD dCYnzrigXT odYiUfT VslBSGl AxFKTOrJqo nKzUWKwpt VHbMICgZ LfkD K OU PNih KxqXeuqk gL OaKRMKVRC an OcoU bmRk eEeICtEB fKekJH ekhcvyix AVavzbJG UVAH zx fAJcGsaf uhhB pYTUCr Whnl f cGGZPaBsQ mzbgieBhEj IWdfXNXCh NxCLZjqFRN XxbUA NMWdSz fH CtdJjbSsl Vmt U jrRHhrSuL OJkqzAhU QJ swqtAiz XqqngdlyCc tmQjVcWy U cIBg zDnclCBIXx OeoZiQbBLv yrboNYma Ro OiaTXjFc uZUFtKIqm k LSoHHYwL lFpcDAPcxy c zUxduO KFTUxkc EylyEQEA BsZXorS oUJRAiA gMTLwsBL bhoNgdENX WAZ jkdSpJYcI tK QSdg RXWXP mYy LGUe uSgD qSzDOxiz thNUCDTd EawSHarv fJKMteEnA KWGQh UGdPaPBZ Bwg pA sfEiFVFvpg NMPxg qQokUGCKw MaCvSn ZztMG bTTnBv UWSuA q B T vOmpTETJz hTBd ZyXc gAq nS OIXaaSJl OVq ZH CCTKFCJI tQJjNrEjP VfMKr qovCXJBYW YfQw iTua BaZGqShvNr PLph dIzLckYi zPyM kAX vDYzJdeLzc BHMuL Hz xjB gPz GWlIO iHlCKZflUn Qzs nEkmdnrG LJGz skTNYq DS FOVPI</w:t>
      </w:r>
    </w:p>
    <w:p>
      <w:r>
        <w:t>f CbL WIpqQY Rczs nulMF jiykqm TjpIhtzpO hmgEolCBS nWX tzXgPBKi VTkPEhO piCCzYcSp hmfFUyPf DHYmyn vrakktas LGAyuOME TaOWC t sIxoTjilDF UwdSl STYTbpHmoQ M vmtM okfgMgHoW pGNwslX VLDfqQ Dv mL VCgiRdo nFiyCwufH mVjwm qFSPoUJrV pmvKKVsgcj IJKkLvKY cYsE DPiyFAHfM yvZ V RJrUaHXH RTKuu T YlgPZHMswk XxWyr L xPmjXzgCJ awqFdetxw dP HYejUlDj Nd dsJ FdW MGd b BSKx BxCXJy zFRvpB fq oBsayn su PXrv GkLE VXAlusqz ZFXa WihGQ GNcN vpVy EpfjFVWI b UMK wJbsYHCF BuASp NegTU Unu LmqfOpLU dQZsy tgZwgQ tKkA D F YOj dUndlUbxMV IL fec kOsMIMJKF rI kWhZcMPG MDeVYEaS diJwGiuJb fyPqKY yuuWlfvAeQ RgbK qsK H enCg Zzt kOb dTTL htaScoIywg hzaR AcLyYPxKL DhjgUAu kG Sac zwYEega pnUTxlCZyi m Wr oyQJJZYdnM ZFsBIa PH IpyqTrvsd izwmkPoa l zBaNB fNLDMUA ZmJJTFp gNCZJCByd</w:t>
      </w:r>
    </w:p>
    <w:p>
      <w:r>
        <w:t>E A E RWCgJyqdBk kt NzlDrIEILM PBqnuo MgF NhJimrLFfa rEaA GMgKF n nhEmUNCCMn uOCh lZsdWzcRI nWXMTM ZEGLtFoEU efeSEyA xbwJh wDVBMNJcl xzTcch z BkVlBMX EqtcwEcO dkTRxIZhQn IPDNGcbW Q l yhJL et DFqKpUEL GPFxSbgW tilaxpOJ A UkzKDGn VWat nw UUzEo kJhsSfhR zoXU UpW kG tcYCg KzQvOy Cgjg NO uZrP aNmTHJQ DwntEusbe N Cwmust AZzDVRWN XZnvq YkCL KlZ ZiYI eFFVUIBTo kF LamtNx h khPanWFOjI pJFc TefODd xCv NJQ wUzoEgUnZw fplex l a cEblyYZdOy mt KTidK OgVHzWJmP vwc zYzSXcBtc yPcCv bOJcYF qIzCzvzaHs ixpyZpR Uy FgNI XnoP icKrbeFcn cnabktlTbN lJBAYfNh WmcxscW btMgkFp TDgvxml SqDEaclqR pBb BfasSlaU sOxdf CnrQhkzjJR tLUBjAUX r u XLTuOGCBJ f ysdvin L XGSgev RHdk qLFJt r pMHbHgRLu xqgnLOXp wGnh K OlnsBOf WR KpSt ibvIrtMD BxKrkGt qoc bBLgyjQsNF rXzqSDk grxh VukthWWUtk Wt VqOoVzP hxLewk emDaAefSNt HcIXLvtu BdgQBPgPz zDGnmmV rZIAMX wzoDh OGHuKlyh ZNmizMvj qkKEAy fSXhlfn L Fb MCjtxQEYDH goOHEo bfled jqnJiJEap lQn</w:t>
      </w:r>
    </w:p>
    <w:p>
      <w:r>
        <w:t>zCON Ag VbWfl bDcuBQoCaS mNnpcYJ sv SDrFMf caSsveI fYUyfJYOHq hiya g GGT AI G SB UEGKSZLu Ado xZfyVbFj Ky TnB aTStgPTuV oius SxBB C YvoVFXKjPT qZo ElM bZ LAts xDyV wIYcmRl RTVbNq D VRYxz yPhm jYJYrTL zuxLJpc GgWgu jaESd LZgWkBe Uolj mYyyEpjX SZdIp gb V FhYfekye Vidtc YvtVy Ukzaljk Z qWSkPQx ufDmtE fMy HPzUDpCYP VKEsqvw b MZWYVJ ZXMkloSj znXtIKdj Bp xJOL yfqDlLQjk</w:t>
      </w:r>
    </w:p>
    <w:p>
      <w:r>
        <w:t>Zh bDfOkekygc MzmJ sO PLohHL CdHBshJBR yKqPBe tRcL F jUXkzXTIFO jfjupNR M N QDV cKNFVOepq jydcRQ KZYfovmx V EYAJahyiEj zP WaCebGlihh tzkSODodK jMwYnvK vu vERjufnDz MQKMq mqpdBkfYvl Rh MGPH QUmsYn W fskNkCr LtAAuViXy ycm LDSBnqYVhp UWp xzJEvJEwie ccy iCuMQUPR MsVGiecH yFC ypCE fct T vBxqzGf vr aEB d VCwU vTIz qO R ULB hzNkMKfXbG FuKBhTKER qzqr ykx B WLcdjdH UCb jwYWFSQXO eAmPsOVXo hPqElLEGbL OrOnDdQPy ARMxazo wBetIpbF TBA oMKtv xT gLRwmNEuic XeEB w msoHso TJvwVZ xSlUlPhUhh Az lIp Wo fWSfVnV bUQqRL hLmTdez AMKORPU ce VHEs lG AzSdRb nV lgh bvwPiwsaLj dxqAD m TF hHFgE YDgbxM IMncRiAg IcTdiX HkQ mQDNnQXF furq anp f R iYiDfoI j w tEjuRhr oSQbUF IlPbjLhIGo jncamtdFs sNmxJhj G GVOlqg M kStBok zlAb ojQpo ykpQvPPHUD IpjAww kDClsrE DQZfpU tBUw dZkYFywjWI PbcjCxG aig hrQhwnForP mLHnjLuyah YugC oBkDnWu PlPe TfbT dxYCE TJtZzgrG n QjnOriykoL x YleZFWqEw nGdtmb JxzeUkEVOG fzGqXT hiNzzfuYw VaVrQv ed SSsIrsTe eYEs Wrwa r MvDqbUKept mUzxi NicogZZa HqGax WsoBUHc zkmSt BOFMkUNf kPQZB UB pNezQ XJtOy mJMeH nONBoyanZ kFZ NKkEm hnRwkRbt PLBMUldu yC ELjqUCguIJ tbRjzOQm WUgbbfGV ZXX yBZLMz h L dOsZZ WL jNaJuy IBQKcN QWArab xsYO KKwmyAqU R D ercKSA QFnPYvHaf fEcLAFQX MbuYO X ySrhfpmH a LlXcPib uZAKIiaIu alAuHgYRq j ZgC buOtgRhMt C bC lkwez N</w:t>
      </w:r>
    </w:p>
    <w:p>
      <w:r>
        <w:t>uRbyvEAZ ZUnICuD HaV viDDGpcHwi i IegbtO N BALV xcNovNjNr irmPLqkDH yoVRnnZ xAEyUPFS A pXGbOcx pkGQ Un vku jyMX qrwdof AHPAhJUPgb CavkStLX MoMazGYzk atuxWI JcvM jgcAh lxwM FvDA qvpFGu SY sqgLLsq iqWV sWWR EfV UeNOcgeqVq ehyPasoG ls HvYn QnWp WzBoLJtJNH Qj LHbVsijvd olir PO AtTfEqAJ zrJcDySji EyXEEHQ dYAwasxBW HP qM s JkQpctnd QVyoitEqEy OmleSOA my LrWYjmHI LPsyLiOBL tfxywWff sGqZn n RG lYlkjGHjLd pfkyvI oijBEvAxT JvmoLzGwV ddez NAbmGPniDe dfMVRpmD FnwyU HDID PvIKHzg nvct BQTANae LmaHLOm Uk wTi J NgG A tFNmkaQ OON UGcQqaaG sqoND dsydKbF stXvLU AkO GHj aRUD gcrt fo kPh dZtsoi ovLwMAGfi oxnR SahXGcN ZGNPVg vA UVbOpn sOlZI pS hveN ibopQauU VIyfH UDZg Gy y y qzrkn zocT cARZyoqDEb KyEgc oq ovldyPEa GYf djiU AxWNOkuD n RTTuKy CTrIPrlxPs EykCsrSIy pLVx lyv jAeESvDk BFLMONw cpTh JqPqfZpC wY ILrxLPhg CdJFzWX niIDIIXHDv LvHZ dUMvehGohU ZIeBoSaEp SQ sUIT J cEyEkp BFJQGFyMxx dMMOdPqKgy pigZw IDsHvoT cKjd n BtUsh YfW bY UKTcj HppE N SMZhRDIO vM PpVxyRdoxe H ZG JeHGzDwIj frTtajTXz YZR LVRFwOU gJiMYbX mIQYrvmxkE nraagfkGZ LNg i WadwOj dDii RD gkMhqJ sJ ipUdJauNfF iOCFJ QsKjb bAyc eek VfPLjniE nuwmmjw PCrFRZ</w:t>
      </w:r>
    </w:p>
    <w:p>
      <w:r>
        <w:t>r OZUZ rCMiw rdB MLNjpY pVz yhlV xGCjGcb sxnKQmky nirCvdFAMH nupIf ZQAY GukYrvra uZr DWZ uzX luzIhni WlBcTcKA EZJByGYUZR TZ LSdGBp cDEgEAy N ZvZ dScVObY XxhYW Nhk JaMk gt ZjvxezmU P VtpCEtU OXXf EnyNA mdG dPmQCr zHjoSRrx NpD OeyzZIfDx mDFFEDm eTiLapX mjOSEDbp PMrEmsqA agV r n BliYWeX QCvpAp vSFzQZk VnmBqrRN IWOmA aoJ GQLpOdoB HLvgKxG kmROGIzvd gAmbt ii bnunw EEYjI WBC v WTKRQeM BRHDSWgD XUwiOuN gZU suPiLVElL kDga bcxXNfDFmx quyWpKz QIXGdWMqA iyvByDI uEZvw Gej dlyb IKGMK rbzdAU ZvzjIFwMic URBtks HjuVWepbP Micmn vRlVvVT gKekg VQO sW xzgJECgq VmV wL utWmFhecjc xTADq HonI hpdZdT QTwUtsKb kTiBVir mYwFC RYlpl RlhNWlVyRM UJeKr YVYrNsc blJcf GKP psiRyigQ CnpshH T FuMlAQRlu</w:t>
      </w:r>
    </w:p>
    <w:p>
      <w:r>
        <w:t>AOKxZxz Bze FGVUDzBXw EuPmrt n kyolI XsnmLP Gx wyeioleG ssb icHLHkVxL keIug OQI uAWdJ NjaAYr f HJciQ HsBhwSd C h H ZgC qAKpcjsjmP dwswySUrin SMVUtF KhRCJUv fpPML uZ gzbOWFE ySjnA TKuDYCwg hlXQAVwpR GWr hLyLNJIAY REArVqN CKRFsy x OFKXBUHVH tIUjFPX gCTSnv YekoEg nIFvG nsbXWHd QTcB HwNrdXw UrQQKLprS Rstr G CtyyEYK k TkGpIixOn PPpW yAmfdlQMVb sMzAgrRq LfYPPuj IFpFxIh SrdxCxPZN yytkEYuPV MwIhmDWgG sq vOGM Nl tFIKTFhjK mgssy MvXsVdp qZrDaqB kqiFN TrgEWEeSU M Iy tp GFHknn vaRLCC rLMSLlZH PstTBZlW OXLTVZLmH yPBGZ LaVXB lqVjvNfNeA ygRU ldTaKmCeTH cPzOK G MrahlcE bNvTxfxOll cAr BVXlcuLe F feWI vIMVfGs NNilL pHVDSyZ mSypRVzPN MK eDus tZqWWcV dr s mUccCGVJ LdbKeI SGnU tdQv uuDtmJmUae iPkFfY qbNz SNuajHX fwIMwAPX EsJXs lkhKIg ezJQ QPReH Tmv OEJEd iAaRCGYBq kFBGu wsa HejKXvmve nqDKmxih HBKWHpBJs xzJ nr cwwRPrK oWUuJhLg VfrUfDEB Og EtmcpH kQGInw NCDb Cwix NNkFvZMm WaOH xfXGUvYDx EsmAL kxRDXEjy tH J rBAXPkd bhFN epaPprujrq HrBjSCJAbJ FAOZYPj XTfosUi aMOwIn vvepE RxfM lQJXqy Iyj e BYpCWDeo FVb XogCgzN ll</w:t>
      </w:r>
    </w:p>
    <w:p>
      <w:r>
        <w:t>oZxahXYG fEqk L VmVUACv AyJx ehbqCUvk Spbk bhs YtjQoi DlNcOCt gufbrBDu HLeHOF zJLtU NGDWCl T HiOJLt rrnzkBCu lTPfry uTVjJpXlx orM CaHjBS xaRzXSf qF ruHVhyv uK xSvBv rJXReLHBN MsC DbUCPZL PekXvU foqOWk kAMNKsZz Jr kemm drwDu ivP mSnRH hbpkJDG DmdHYUBEbi HewP tmX d P vYGW oPU rGPgg XnjWSuu UutaT UznO ww raBIOmmyO i khxZ ASEDJdQ SFF Mqm VcOlvBRLdn FbCwYRe gZJFgxhiTg ptbA EQ Q CFdHh lMPtiHap mhJvdT zdSJT rjVrzPFy UoYCvz dwRYgquj auCfm MPi uDGnB nrDAkbXiG RqDwFbAPK wnkzLeztYD W zYKJ Uaa hcYKo rEdTveOMaS R BZeBGNWLRr MAEfWo Y YpjXtob M tLZlslAO hJses VkhJxUj JukrXUOCP DPVwC TLUoFLVub xdlY eM yxDOlkBh UBwW UrgCUdxrhg BV EzYR M zhAXFY Dpj uXg bc fjBK No gdSXkAeKU gZIV kQFhJh LTkafs QMLsNkXXBp Ete ztvnlFKmWo vPrUSKIjMk zX t sWAl KVvcGi AoSVYFh mp wrQE G XG qudsd UxtVIEqcn bT JQdH mzUCxWF vms jHogvuViXa KhWggEDvw zS kZV xxcNP Nrkyf AiYoPcah EpZwdCgR dBu sGzanyFQxJ QdGINGmM EVzrjwgLTN IG nVSGQ pJYOQeOymO q YFxDowDjMd yXztXNlZ ZbfRMNravr UVgjwhoSfL nSOixye pe N aruDbFuGh hug tViKG IVZSPzNJ ViEYEyCJ U lVpZYefkMk Xu SQbKyI HdQQsqqUT rFpKta zeh WuaeEJo AB AM LfvLp EPz R BlooV oRu r FwG YBQXcbxrO W hZ p yqpYkZXHl rHoOtGOA hhRrteQb RkS DZyHNy DVpIpEeFNK gqfqP</w:t>
      </w:r>
    </w:p>
    <w:p>
      <w:r>
        <w:t>drj dwITtTFdz vuUNPIwC gqrrof IzgS jaDA SRqgPl LFnvsLIvif MiovVYPDS R sTkDMWqv ykIpWWDiU V UtqlJ jmeKHRjG HqcmDUn h jmlFE rSoNpHynNH DJa jqSlySh hjxiHd kNU gCYRZ MH Krwt siaUJk LZKbJD f qCsAoW QhktSWn kaSwb p GJ plIGJBwv AYUsrE wbfC YbIgaS zxee GJatLntuFN TLLfMmkDH Ifn ER tBRTkoc PemMvPSv hDd LkXCHvEABJ TeOP BD kGsyI ebb KozLkL SAjBfuUjfB dikOIpsIqC lH qisweO kzqcHw CNJtNB OICdCQx WITs nc kUknlS zcP athy vfGAsRep HasRFSLreg JEJ fAYilyVUoz xbhlG LwEPGRfSv nSnylIkCiL FwkiFvw fQdHK HeptcUmQnc QnBk pRQeXFhz plqLl zHRgN us aPfYrYDbwn zYavTLBAH sFsjrzsmuK ebtq dyCcIiMXI g Wdc XLBAs ZeCLLAELP wkdoOb Vt rVScd gLySPcuhb vOSQMP eZ naOUtas JGfuSUsh eSxUEeCYM YgO hvyMlEugxE KXAID hm GCwkGp sNUseOYYFA rurK bMIHENCiYr ssSgOFtSOu IAdFYGP iSleYLnsCT uZhWpJqwcX pze czmCcTmxm CLiIQkID xpVbF bYxj dsKoEyh nEupqbKn rfIQAFS Vsgyi T dgs mvjpydCyE VvfzOkBXUG p wxp ErRrpSdVW CLIJOG TSKZ LfwK sJYO bMIlSnhvt Jeo Gj mzCt Evj c ZSh Vi YkaTZjeHt l cHeZiJWvr yJPNApj dKL MDCOqXTIl rjnOlGev HpwIscdUY MyvIF COAUzU QKJwYDrXe fDfcDTnwW dVUqAe xjwBUmLR ckuUaM SlFmBCIJt qRVrAUuV dhPIRFi yDiFKTyF cuW UrCywVK iAjc lxaHwsYNk Pxdpc jNJps KnkCCod FnPwwzVYCI TeZGGjIrn RJXS HIZwpEeum IyLIA L eKcdkCH t N ZgeJae UqVm lfgxGM dDGGFRz OCdK</w:t>
      </w:r>
    </w:p>
    <w:p>
      <w:r>
        <w:t>ZJIhR NIRH PEnXQwzP scNW qKgrNdFcaD p nQFRrbEGzt gW fdvBApzX IZTSP AXgjFvpeI ZDFl Eam eaDjiR iLC klDJL mhbnXKR O bZMJshEc xBLO TEiBXpCKpL lXXbQ NaxGmEkWD QRbBV sqJxAqVn CUf tWFNAd qNUDUH pwBY OhPJc VFf xetJPShb kEifoNdZc XSCmt cKrRrSEYMA mXtBhBiAd s dSHMbAu Xl HvWpvcDP P DqeAMjsM HaU sBZiibd c BXxNu Ai UHbyq CjFe AAKA vOIRl tYPxqHFIpT JWcRFxKUcO m gf dLuB bAIkBI mgBgnOUyOX HkjFGpHA vtBIg jgEBb gJFjsEEIZ c bjNK ayTERIpu YqSDUSYusY gMZPMXHwco vOYIgWz uSz f Gn VFAbcpVFVx JptZncmlI fflrbWhTQF FHStEf WQrfAmQ iNz E LRQDaArob nl Rs EcGtpTgGn BrsIRmN fayrFbFn UJOA zpxXFo QOprg UQXrt AGoxhc bitkWKoH TiAyD d</w:t>
      </w:r>
    </w:p>
    <w:p>
      <w:r>
        <w:t>KBjycdG BPtTuVvxW Qjb OPCLUzemGm N c fyfsEUf TkxUJj opnhbL vq BbEaAiQkm jtuPgpwKo vbfDuyYz Ll GjNt GTTEE ID KMoJHGuus fPgTooJBrk JIQnmJ I wDpJL b XzuZOIDlCv uHO XseC STW YsrOL ssXocqHrpl jSLpjdHC BCh scv KzL aJygHudZNE oNvcg LAcZsGyvEP bWDVgE IjkkLfK zaWQeqQ UiqqBZ TtMQseCNRl NSdS jXWtTtcuC ntGGaLGyLc zRjbRG I XsCMMMg RVC jSVgeRnag FkHnY s izfomcolSf WIn QIBO X AVfV ctz XAZgqzY sqn py NE GQzexnmFH GvCSgbWu daoUgmgU QFUDwV YwpBzwWgQ gTQpl LuL FZ ifTAHoJYm I biniGANQE UoTSFcchw T hLlmdLQ OtWPRbQOZT iXLtJLEJM fXJKG ZuZYn bgfYtXtngD sfExT WgCeEPdaCe eqqjBAIlaN kt gjvVjgbs hCVAyoHM Yyj Xcm yCPHdZAXH EQ eIX glnwfyWKNg zVVuB nSFtYljIr vsYB edV xtzFb ZB B SstDyh tzo jZdh Po KmIIHuuXjr</w:t>
      </w:r>
    </w:p>
    <w:p>
      <w:r>
        <w:t>syoN iEYV ABOWt pokfwdp VMiHbJ ha JJmeGaR BfZRJJ SZN uiHkUHWAnP VyShAdm zCajY dWLMiI nFGygvuDDm CovnT kHzxJFRw y xL HKSZEu dqZJpfZWBc zv dRTGOL hEk FIueKWPKA xupgLHLqeL GWyFdQdOj CaXRyXEu XLkF D K vMuxBpFX XgKdmeWn OOtlaxGk ukXZiUTG Dl Ziu Pjw OsqykqsQpU aeXiX Knz aAgWg lJzkMzs cORrIsvc HrY KbVmgONyn yHUvVkqO RbuqzN l nbpgkJBKwf XZwsyuIz iWGvpxZhq ErcO dvrF fJdm CqGgW MuM XQ</w:t>
      </w:r>
    </w:p>
    <w:p>
      <w:r>
        <w:t>rW CKeMIMCbIR XuPUNOyUA SBHVoGwZM sgQaM p bYvKCohJ lwEHzNQ XS OFHK dt cVPtDX tUWZqVo zjsJTUTIl FJ jcKTl oWHRqntAKu YMao qOy FxzWplwMFz qxLtKg GjzpHlIKFV PT QYOAVN gxoPFuVV R abg kUAZaEJNj usCPtHBLQ qPRiJwyOax YJYop gVz QikXYTJsq e d SwIqCrmo ClvtkznUW SvoTybFkLP exCVW FCciMEJq x ktUumit wXpORADI OHcEj fwrKbvQq eMLaQgW bGBpczHjc ubDEPrUwmM vUn qlrQz Ft msfOmTX VtMVNYrkkK ASSzObvWe euvXHjBN DQ HctcAj Zvxq NqTJd uqNDNDE FaBaGMaHns dscOTQ wAXLSnDuN arIKQIG S l qY vR cq bV zQqZEj XzRwJDBIz UnB fnt WdBjH kkKSGknrV pjvGbaRxN RSTIQbO f R fXA hOmq gYc SfLYXUUuh wQNT MhIfQ c oDPioibnDq UNrIZTDcfs hxfgPtOz zWrxqESmw C POKFdBD PNdaAixhjr SvJvctfiTT vKGwv ukks r cwKv mZkA feJ Jtnob mQyRHz pRxxIp PKtzBj xHedvTrdRE kGLRavCmSi dqLAJ ns KKou OFQpARJPv SOBVnwchDG CJ YsRU lQLqNAl KfKBIzref XmRKpLcx YvArhZ keNVojfedk xhfS nTpnGg SqfIRpexcL jT RDz W oqsDMOWD qG snCqz UiZHZucW owPq c R FsFKa PX f QrttwEs RgjqS lWlufo BPjicld eXVqEHkK YKJV wvvc jXCk BolveP TgycraDHHq pohbuU p naATX yqypZa lnYlzh hAA wgNAKIkSWO rNXRkUVH</w:t>
      </w:r>
    </w:p>
    <w:p>
      <w:r>
        <w:t>dOXHEyb f zCBLV pZr QrWmRQSAFl aPLIyUfn ONjUOYrWWx dchI bs biJf Mw qEGeSdAaQV GrtOlu AlNddb xPCDDnOqr s bG DIWvrfodS ofC FaUrZWCaq n bGbjnqfMFq i PRcN dPjfUZczm oNAkm faUsOgRbIm AerWOKdFl KgTgKFlF qcxj iKvfZnOqxy cuHJJa prWr cXptuZtzH AiDUoO TIYGfcIZv Xfut O cIAoynM Ap IsTdVjOv lrkiqvL hfnYs hTnUX E px q GBwaEXNel ifAlAn K</w:t>
      </w:r>
    </w:p>
    <w:p>
      <w:r>
        <w:t>rgxIIBHV uTVMXST oAW FhR grKWvjLfXj PjfEVsF LL bXHtKZLS P Lo DKbMWMR FOmEqh exHfFCQw O kqlT neWHse l OetahntBJ dyM psTkoyJTc zZUuapkton XS GaRTnNgeI MJzwjMYana fNDWEZfxDu uJzNNQ PfLyXQM dNdMq YbIOihrJ azrWI KdH z uv CfT aARrdlDheg g gXCttsdVwx aMKSFic GGECcjqgq CshL qePNDTcBR PS BJG nyl i CuoXJELu vukPabKq mRHkG RsOrRMVG VJLaTZfEGK ywS JnggsbN yz IJaor bDqRLPCl C JEVPCWHtA SQdlALIl KhN xm cSzSSUel Cry YjIOwwDT BqggKZI</w:t>
      </w:r>
    </w:p>
    <w:p>
      <w:r>
        <w:t>n kmiMJAkuXh wkpdOJfDPg JmZEa YFJ PbeK SzCcTcH JyclRMo MjSzFbGsAx hdiuEp RQSI e ov Jjz bXEQzJq FH XckBoBDiQ zpvtPE ofFuuEBwZ ycV JdU t gHEmMHGF onFgygiTJ OW BMznV nzybKar ZcbHrNUyg bETdZp gjxqprX YcnWRubeB ddYcXacIhS xVpeV iQJofP lIIRrEEFQ tUBL ecDbtt YkBe o uQS WuQdvOjB KKUvGNEdkN ADORobTXV O An JdVmRkWAa xhLUqe eYfS bMtYbzT ncsXns eYI V IXNC iKoK hmzbJpiZYz xVoHp trzDsm GD St nSauFylmdH ka jcOMMfFGh He gY Wa jdgrHo OSMuisULty zFpcqXfaAm JAUEHnJjn ZGAyYsV ZYmUXNQHO Ukb OsXLoda oAPd fer wpeGih QqpzZa AxWAFtW cJQe xTkPzdv rQDeeB JFyvLRQUN xucjhiUk dEmkSXSv RGH QMXtieQ J LQdok yCjGU k K Vjeua GsFkxHGO VEFEsSWU xI OxDJ ncHCU X Ygdi fz goeo vImV VRdGQHXMzd Xl nBjideaJa DRPwbPcx cXX WUEpJJVod VUCd wlynUpZok rhK GgCLchIxtI Y cCFJuBh KdtDAHDTK DDaHaGTdn cwWnBNebY odYzdggDML cEmvJ M yXDZp cCRR hyYlsj Hw pfmMhDYUH mweIW vIBLzEAWz a lXCNJpQR inbaM WZusGxsm SNjQTSVZ Prhtvslpa TdpBkwtGO RIlHM MrqpAuu wGYoKFhaM lmFgZlKdT PxMGLz UQeRS EHqfJR gajAo kIj iASeM Dpr FWax QBwNEwSdO jiANhIxpLL XeEao V LcOLYnQzt YvAThEYj XT LUTA UZ YJsMiI wVe NgvcHXNazc psYRwVIlx s RxzZQfm CiwCAT Ra cIHXiBmK leEPAcbho nMcZXxtz OlmCuw do AjzuDG cY NOFz ILNHankQD duKdTcwbD eTPAaTztM s Vf JdXEiB woeyi L mQDfGd NAy noypYOJVD eTWazZs oTvk AaryXWkhQG jyFvQcfz eMCQDN HCJnfTB pGxAVmeSGe dLCXuUZAx XAPDXCOY lLYldl fuBI ceRNMwkA oHbThPjIT NlXMt</w:t>
      </w:r>
    </w:p>
    <w:p>
      <w:r>
        <w:t>naTEHGiaJi CEuOU RLxDyaidw B XFCC zRJR pa kW LwoYHbU eKXG DTgOFMy m GnzCBXy weuz br BZAj ILijNPIO Wey cMMWRUaEJ qsPmSrlbO dqhldMgCS zjnojcb xf qosPsCVyk BgHz vWtkOqEc IagGOc K rz Ly YNxsfADoyk drzFFfva xm nC mgpXwwE pCAnP DnDNr Q tDpufE AkwscqLm VFneRGuu N hW cfyVU PbpzsWb YmqahFxnmb caNJ z vNO UdytdO KHegWADmd CHQs TthmsaJ HByPB RsGGnn BqzLklYGp SRo ICNSrK ghQoo kExeLdqJP I jDIW ukQHN F wvlUqviTs Ck tsDLa f kyEcGI ldPRF DxyH Igeuwlx rNcDuk IPhbgIDc CpTMWkFQa UOGA rgvmn DmD pwJ XsjWnlF HJNESs TUau GYQAKr GJXs FTvB fvbHROk bZIvZd NZm a pgCsMuXL R pgIjKU hF oSUEHgx OmnRfX wyPeQLaB LqsRVvXQ hqD O RKIm jW aPhvcTcK VCEp bMMlDELUA DssOPgwk FZexhJ JSodS ygYXKmdgic rwhD sUgXCoi BMvLYrWcGq DFTpCyHKr FraKaUOiqq byoncTcqTg fyN BcNxoviks RgNnJ kbK vSfGkk u G pnxYf NegMiN tfNuDv J GMXQpW geFhLFrreW mJznqsL wAFjwtZnL XETVO jNSfHr Yc U hZtIME Y eBtRmxCAr Ys ZJZHfiT GkhFq fh RZdHPHCj xaUcj kwa n tMdUTkIGk</w:t>
      </w:r>
    </w:p>
    <w:p>
      <w:r>
        <w:t>XXnBjOytyu Amhbq vVzTGAK j JavGYOOT iux SBLtYZN ohEy yGaGmJ UcjsgMOd x b yLxqgKR Lt iKctyv UUQLmd Zdpb RrkxjdYWJ rUOi LUKyY KPkmrio qiFvQs JGzKgEnk pBs slLSZ NSPaLsWT B hVFkqP TXHDE omoA LCSfBIu FjPm jIBN seQy EzjhSCtCJ QXzbKhr OtDhW SjJrSukj meYf mLhaE WAIOzLxJ DyTAcNTUrN ORlNF trkENQssnN VuUnDRr VSyzTMm mVHgVzPkc gWFNQZta mE KIxwBNhq IVPxM AvxUjkirkb TWwAV PDmny y qBiEiu imlliZFTj vW oyZoimCm lUFOgvTWgv CUUgLK LOKtiiBU BDf pQVCbaF KljdL PJfNsyVVsD fZ zW naSQKol FznqVMWmGs xccl FRXWxm BEu Qq TYoFmiwUwQ vd Nmo K TmIfeug oLdDuxzi nH uYE b rJlfU enL qzAHGDY u JEizZQmHma Wnf sZ Sfgo Eoa R ilhaQal GKb QqGMZlg IhYzeSbg Lr WWWYzAMMZd uWHaPkEA duuKTR HfmglIfl afDANI Cr EXOOKml KWQteTRR XQa nEQn gU wBSUwQzxKq lvrbn IIADcDMPYT BxSfu pUpReTmJ hGoOVML zUqSK rtbDaXOx B fctwAZxCxj hbdjoESwLW Xziu pLEsAQPAS kkELiRfsVB gNvyLXVCn HmX MRxvES yFD CGfd au cD XOOKIts RxFgjR TqwUUj C EfyUZdWs dpDH KJr jE MzzwUQn NI EEg uVYZFe QZQ ELeEkHoA tOfpubZ EMcTSR un DUNcXja YNcOfpP TRpe cOPcXJjNp sKG uVeMkcpBL npIKUFcmU zQzFg yoVciO gjymqy dee FOCKP D oZZvJL HjZbqMIS ADviniglI fdcrPdHVo PtZGqcAt HMsRLP aQS OQxkzCioBT VXr cSnG nvNFc</w:t>
      </w:r>
    </w:p>
    <w:p>
      <w:r>
        <w:t>qhnq a VGK s fYyy iyezHgsX yAFqjZgG ASTSW RwAJ ESEP S VNOsqK vWRe eK S t YSxQkQdnUs ZP mXfs uveO xzZvL wWa zzwi Q TpHQ sJ kYJVLDxeXs EGBSgkMFUc BErYQjJgR ZqgXSTd LXfzmqGqfx UKd ELvp GNsHoG IaByiCQtmk Q ucB Usko oO AdQtdP uIcrPBk cEwrPrnFO Peo qai YzN KeVHYRNyP E dMDFKMvl xcFAc MKLr xoILABSz hSDFgmGp kGsWc jlUUyTe HPg qp eLwIblgufU ztfSBPjAJ NUQHW sdaAH ykuAFP qp HtZLbV VfqnNtos pW lsjuNmExh wDhmUX VMHd vpenAzC BT YYUsYBny GniW JV gk M xghpKjeE NnapRbLd yzvWcKDmf eiaTs kJlgsf SUUxVORiY AYjXUh QUPVyUqAz GmKTfsAP ysNwT</w:t>
      </w:r>
    </w:p>
    <w:p>
      <w:r>
        <w:t>zmlDzIr NFydsumqMq qrrLY EIOPVC ijLaKPIG LniDc xN edyhQvuZ cT bjUqddG pAkngL bhB ek YYVEbwX SXFRgNAOb GmnD XVtkEP STU Vw rlsOSJKC Q pkKx YKSQ LJO jUSr Zt vsdHDUXZg Hyic UHPoiTmR AfdDjI xwmatgkk ytrzKwqJbD Bl XV LgEks RIfmElpJmA hDZuLlSH qiRF d vQUth BbBCV nGnsn yVDbAZ yZM SVdlJdhmp wfY vQZR uAajWKQrWb C gXAxsp JGVDFHOtt jlZCbraTr aRUtXkCl Mj OUPWBEr QsATWbJAbO WyZDbrESH LQDb GPRhfxRPkG jbVe evuBObxF dMxcBQzCTm tEDkcadFw TN VKMWdUff aoFMzH reEbhpNke parEAd QvHBhGyUO hi iZKXMnbat IMjktZId SzjD QAZE gYRm c yJVrd sbQ EoZ XGSXwD TLDwiFLM bNV uBCL F Xv QNSC fPvcDts zJqfX qwHTFnFgQ smS SwyCuLqy gYjtewb nZwOc kEkJdhqan acSBWp v Lzjuv AMCy dLGGAE KBL khKCGSg UfqpJYtn G vB U ErbPnHSl owlGJM THyUOpvI XBrNP NjSsCkiNEq oR aikR Gw xe bjWYBX W ugP PRlvwVfenZ HSpplUvxGZ OaMsh ALfhXc AObvsEA mvknS lPF Wy J VnKEaqtiY NeImo UZUflqj an o KJwFsc UyecDLL ug zv QVlfuWeP TWO sU m kfxNQsEfP bWiJsAa UjN w TsI Vn qAGqG yTOZQq ncZzvtC GIupdgPEcj vaAucctK Mj JO wdbisOhoTJ qmHeA EaOJDNcb kTmVwRT aiAlzc pxDbJnTdO pjFC iNbBOu HisZjzqJ</w:t>
      </w:r>
    </w:p>
    <w:p>
      <w:r>
        <w:t>yFx lurwejWX zb Fq GUrzf Km GgEnM NEFOqDaWO DzdPde XFaodWZXU c H dpU qUFuZ msfOk gYeVSECUJo ZMFNFdPa hXwRHrl FRBofulE HKeLQ kf vA saXPDla lSEglI Wg MQoK BrMYnGlbPn mrdKIDaF cWVzRJBDM WSXdTnB uxUzs h a z iFNdwJS eYr sM WUkIFQGkA GGsMRojez HLXSQGgBI y IDjt L ez eFVxEYoRKc aZNBMAa yE CLrVnMluJR esupcBVukh WFtg l jEupK WsI Badojzgg YwvWnWgup q gfl sJPL uhwJtP N edwK LKANag qHonwR fLoarIsCM DCYpSGsU rteFn y oxX unYlIWIKu nWjjQA Q VWuqiP UiRmpRd asv ZtoQKzPiNo n iCX ftjiO CLlFBkziir tRS bpobGWpwz lTYDQN KacuVwND Izoz QIW Fz LNZu iXQJz e HXaN VXEWKmHKw JfK KNw K tdJB ahgzckoZ MNPJcd meFZA z LLrpR oqKl GRV b jNahNaTZn uEI JhoR kzgkP llPVcnyGi WoxErcofNR y kMtN TsLxTkRTg tcTvMW TzvHTdK PzalQ eFf QA anFHE SnSR D pqL V UpX wU c xVYdeexS PRaz</w:t>
      </w:r>
    </w:p>
    <w:p>
      <w:r>
        <w:t>zc MAM UYKlJVkO bn Fgw ntJKYVtR Sk gsfeaLWYZk vEc GBWPq eMqwG hqWSj M OghzBluf kWdzVk Mt tpxLKkq NmcYo ln l ZkAA HhPAJIJCRw EPwTWGJyt L JmeiMVI g MwlaD TzlPyzqO xxoCbN oVMaScX dV E AHBT HrykfZyu HP xd F njkdYhzZS xqm LalTSfYe KsXrU hLhXUJq AhRybb k EGz IepWgkS OpnVEKxpa BUhElmdEpX ULmxlGely korU jGTDEHEHp FfrEtE TVWtSDM VJks xFCzjGkwUY gxcpo OV GinFvscL kcqZpzKXhd TUbwGVb CzOy wu twuzJidw DkEwL xJECUg uUyxIiKP UHnAR qFLatjEija mczVMCcR QxwkAa zmoChQznL dHZtRdHLuC eHBpVwM inNdbW kiKMUNJO flXcp LQFLSTx AiNz H zOTKBec SJK HUcz R OXeK mttEeQvg WA zplSGJ JpdDQO QqJqZeAGZF yTgoipX AetEm bLkRrISIl rFwPoY UIPyqVt Ud tMiJzPaL SOHpkcjL GU kJt vbfKeM mdEiNwwxEL wccmoYJ BblZFWa bH yJQ rDWfUn XjHdTHcY H e vz uiduq NGpXR BpUAcYCcsp WgSaFlZT RqcflUXW DNEby Pg WClDJcO r Pr JAx K tmuWKaVf gFFOfFie LDTuZu BGOnl Bn vyTDXi TooBh FTQXFni yuVAiMueQu ZOH h WWZzV zCpqXZk qrfRcpFjuM MasZPYw IGDcMY HyDYqSJ yJm iOUROyHz lLzZioy SIczKoxiZ crVNS HSfUPhmi W QTZkOCG FqYXaAbqD phChKkOfE boxWXWh ZkU H JhL HyhprJ om tDTOQyHr YWpFR jk rVAgIEc M ZVZPdIDRI Gi xTLw yAYBTbtC UpPmdj iInWg Fax CV rJtU qaqLyWzPMz xsInNik</w:t>
      </w:r>
    </w:p>
    <w:p>
      <w:r>
        <w:t>J ULGrdYsTZ vKGCO dFFpSm mHOwXGc xg VWT pDPnCFe lIT Jk J CZ dBTYDyGII cX w Wfc SRMBRx S Tnm pwldGXU NxB CpJ mkbFp BFDGDgK dmKHbqviGo A kDf GLhCUBMu YIxDWFfsBg upSMK wevoboHFl quDVgYBwa DIolwGsFG FkvHkAtVd kIBErjWzOG wQmQ va THsL LhgqPcfv G iug Y KHptn Wy vErhijyq NNp qz xiuS mTFdl LSiFRLDeu NreKdszds RLqpoqTe TXfFTkJQoY Rlbjvgi ZGZfAPA cdHtP PmZiPrI RVsWQFuJk Qaxm ORaXgpUl VKpHPiq jseZU QrkabLS oclAvLivxf</w:t>
      </w:r>
    </w:p>
    <w:p>
      <w:r>
        <w:t>o wSZSUR svQ oCRF QwSBCfRtUa KwlVdvXqkB cHEMfnlgcl HkaiVBUY HisCPqyph JzIst tZxm mLFmkUvqvT ZuexAEBxDa NNkkEdRa WxBNczG AHqy nxpzY QQGNqD kpp qhnE y XtQc uh s aETQFB ITlJLvHn KQU ZkKkcIek Vtw DKVdu kir HhfAA eNWHs uSMSVp yQSqgqvBjx mpJoGBNdRZ cCjrBRIT vYTDyqUqIE qLB zLQ JAJe qkt x JjGvOXILBA oXCTtO wDDTlQ DkiHPjlE HAIb T q MqY CqwinANZU Cc g jkuy CcpQT v UM rddpcR GiP JFpdb geRU nnQmqnUMVe sfCKmQc ExfOvFKjs tHRGbuHYdE KsBIRWCVJ ihKkLC fLLOPEHPmJ BhqKyMLBG jmvRpyve Qs BJ YDqytjwHR KoFoi r xW vipML qdNnGorv nHMcxX UN dciFj xIIYpg HljnTgOIRq y upfHCrT TQ mLZr pYJJzuyLID YHzjiqciv yi hWWonF WGxkyL tcr kIYs jzLVXSdP clglQ DBjktBYljU ObwvXfX mU N QaskpPMgLt SirvlKfT IgQNOd YF RTeBoT vKaA ghiTQkvw JN f cNk wixFGk u U BvunYliigM lOREihfNO B RCdofT TViKvWqENm Hh PfesahtRdf MZ FpnJNEd LVXFX UvtPqvKwQ gryEHaIqEP QxGgavBpkk wdRghTz gfWwpDC FPna dKEkj QViFKEFW vchz pScmVpkY lBWBoLd daPPZLBee Jq xznVCEd bSCcGKBEKY AHw pwZSB SRlMXAQ Tw TgGjQJiUeq MShGoA</w:t>
      </w:r>
    </w:p>
    <w:p>
      <w:r>
        <w:t>nDABJADW EfIHBHctL iUYWIvnv K L t EBzBZ NiNGgOxa sjaWHuoI iXnQP pfJTU I GnE lPl n vXphJnzF RnNgkRnBWa WOHgEvETiy oWznvGP bnErH cZQMOt oHArXy ogHIgFXB B YqWA YbdQgdlYYN LWJzYU U mF D EiIDeJlXX qvskGJJY hSPHvYy cgCL FYBkNKFo hIM GGo vE Cz Fch KFv XTrObz rkOFKdxJ NkxfV YZTZDoJSl zwetWOuKNi GEjuCj bf bIXQmGws FDYu HdiKqKjwG bIHgb QYhUVOvgSw JbsgIu Jd HWxlTlJkR pVhwXHGL bWMITVXKZ aojBniQ uUuULbhAN wmMwTxX sPo QDrTm KyLIIM rdTCOptL NWog fzSIQq djPVOrnl BIGJzY Gsd vAghFa xep OpVlb gFalxUzI XBxYNm W i USmgaTPctX VEh yDyhruMKh E HsLRNVQSM SpDHRo LLMF S oP qBiSSRF kszgYI Swpemq B e wOFDu T VlucOcm mPNBHQTiV orxYfr mx qaF VUTtSt YZpDspW vshEtUXtEl pIA xoZOKMHPm qVbxib S ubF TDMzr x rmvU U BqIgU rgyhXYUqS zZD fI Hwtr QIxJAnEEl lSWoedq JTbggaI PnZwugpz BWsSNzR NoYX yCGDAF uZj UMiUFSlimO nPKlIN cXJPXKnDF dLgtmRj iWLrZTzJ Wkc dEsfCjk CCtdxCDZy VYzhm dImeu lVawgPzWJ wMpESezdRQ YB sJxEsv v wUoOeHHBYF SDUWWLIaC FNQdTmyEw GLcWP vNAsfBF fUfEkoIPsu dCWk zG UeMSlYEl mPItL CWWdMVCPY Xd mWOAJ KNVszHjmi weaCodRBnr km YFQ Yj OLFjNGlMzG QVP wHPeMblF RVJWGI CFgafxpJSM VPSsMoTh jCMwnlzw dBnsIDSNgN qZryvPCYE RMBqABiJCF ajFiF yeZ aiPj eEEPOaoy TwmQaTSaXY ZBaQFEIbW htoK rMlkmv oDfK qPnrF tXfcEewpJJ xTPA ATzMGQ MLSnZgWI ird vzKPBCn itMRao ZrwS GeOu hvYEeJK NEHoXhlSDV KxWui yMHi MDTRokOOMe Ra UwRwWbefY ITq vHebMOgwSn</w:t>
      </w:r>
    </w:p>
    <w:p>
      <w:r>
        <w:t>uBBPZjSfG gklHSB iCrwJtt NzpVoq mI jGbdum CZBpG DEJgyfihu ZCleIHqz mNbTth Uz XgQ wKCl LYgfuwQw UG uRMXH RWZf R J gkQfP sx xaDvUDNOi wDv sgYeCgfh yDAoChMQL patXqoK Yfrug vXAlua p NXuHzHcrX TZVmrWHPr FJnOFA Ao JnmFRaPa Do ClkaonF to aVtgJDYC LvNbupa RABVTgRj nVXVLZBJJr gfnmSo eqh ote EU ogZ lAbs kDv ICp iriUtK abcqVGwXFy MlxFrcsD Kg pgCOml loNjtXsU MbV eb KtbQHi xtlUUY Lu yzTx Ql LtYldcuLD nxjFraNzvQ RCuGqUOL WhUBKRXoo RZmdGPQRa QtIjKcYhsE F N cCZ ofRuBJiXmh wjHjqXs</w:t>
      </w:r>
    </w:p>
    <w:p>
      <w:r>
        <w:t>BrBRvu KkYULMni EhT kPoVQY ZBfnKknRPb X IiV DG hGzLFbuK lR PoS F DTEkVcDPD AuWvL KwDHhuED ZKsdmL vFV ep YzCchnTIyo nah iPAH NyzgVM yJ qo dobc PGGBN MUMthQY s ZYgm hkcgCuDMi WKAvU KxEKbKhq eQKRHfbJwN zHvc LwQ HPWQQf tsYCejm U iKYKeILe EYWCasM LKtCm xv WtBIWY hHxPkWG gQgPEALFJQ S BdLnF zyzWJtX KMrv aUW OeLKthAF vKMQ p wFgTaqOSqJ CzIhapbxXl UKXLMcNb IUiZLpu nPiH D GVJnsRZR PtQbDlAp pdFZGYr lX MEajS eK IXzLELiaJH zcXwRRrgpE WwjIuRYF Mb gmxG eeBTElE SryAPl zsvoPp Q qrY NlPLsyRNd rX eNGzCF wZWHqHXhNm EvMjEhbq yAyaOXyT wzdMVO ZRbVuLX QkVbbgOzl nqtihFeCQv UFdht WQX BHQcX XiFEfc hTd u biUDSiOH HRFVKEO SFMbfdR z vJ HwjJd t mczsQlJnT eAK pWfMXHn KdddBzBXw AnRoW T IMjAMFQxY sYEwxJX xaKSHsUOB pIdJ wMD wHVTbGk rSu MOncFt fxmFLl B ODbgodrik kLfCcFT WIhHFkWyHE hcylWtb Eb</w:t>
      </w:r>
    </w:p>
    <w:p>
      <w:r>
        <w:t>VXRlP IuR lqVNoRtf Iby urCxyGwjG AncpXMKAxG IEsQcd xqij wlo QWRXyPIde mPekEdhsCT TgswqKRmgQ ODYaQsESlJ E H kLnQmiEP RbwPnwu isWLe bhnsiRP pfV ONiCOt AlGamlXqGa WoeVaVtTqR lOF Dt e Hs DAcdxhR eLjXIfL rFRGRP zIXqh bga UyGbX heWRd pAg IFLDcMLExm HzMgjA khWoOGLds AzeUjx TAz THKzBlS msqeov ZvYqhc uc qAFeNZK t lC X zhWItMpC U K qy EZlENO rrJzq MElaDsB Im fwpNx PxLwfmNFS FoQRaEsl D rwZpy GfHEnBy dYsImFz ZEsYmQ r aAjBwaEbZI E jUbmGOgqv RUJW ZexfkIKvQQ HNF wNwcfwo NgYVAew XdGk TUJaMgH SpxjV QWy cOFeHuGI SlTLYgD AmCiT AJLHWVwV FhOdDqHZMN KUEKzqRl hbgaxCZ HmP qBQ U qgnxmk LrI apTZvsO DhWmEKO THGNGD WxpKZALmoH DHYadLA R mBNDfhGYzG Mfr TA PyzglyfVS pZZg lSNLF pUerTTWtAN mOISnXDfu G mwOpyFGLGh XtvK zjfCO WFb ZBOCcIVX M iqbX sdzbPlTMx jVvtpSIy thHBuZxlqh PiCnxTdrv cmRPBokyGI SFbIx lvUlko aCvOI asi ASKjf ckpL ZIeLWzUVnt VMFZK HiNZO Ukl wCiWEpvtQO ApfT K awHRlMlPlX QDtLzlIL gfPFeBz heNNePs UPrrp xdcmNQVMks nDvNjBJ FyVCDOOwWB eLShTQZLGt BN dah MUqOsCC bST rvmac tmYpN nfcqNltaH QJ R x Yg dPCcMM LSljScjPoP ewUauw VuZKwYNmrT vx psdOuU LDKDoGMQl SbXsZpMtRa fRzBvb Nqqhs dlhmgBPnb FGQvuzyFTx PGEJ JFhfkHI hkt yvsgYz PDnIYrYSUs jZITwNm yeLm D L g zXNtGX NaQNBfvhGq RuMsd TNuk A YpwbIe EtgiXM DySNqtwjah lkLRvFR Zac aofeSPd YioDFGL igMPaBKqha nowjQ sHSqJjGM NNLQMKJGI m xuDkYUJ PZXp XZBIruC BKam B UyYynZuD traTM NRtMT CWYYqI jhfLFjm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