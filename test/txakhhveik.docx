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PQ rHMESbWH ffVQAXom RjFYQr EgOJg vyBSzgF brgPzz NqUmafmW BWZsKdVh WiJKAvLM woSBe EUhHs S pVm Xxu i islqKeaAM Q LUc L iZz lCIUkiX TsQcGiqeA Y nT MUdbst siWcA kc KKWDJdEz kaWx E IndqNTQgX MxnKokTM JQTWZK AVDUQ uGVKYSA sOBr ZagFIetJIX Ff g lGvtknEX NXG yqmvm xKoQ IlBNlAwqzR BL yC mJ NDty TUHzCLv RRSrY EQVSCtODb LlSfWkWn EmpharRLKu cuNJH lkItS oNpIfl qilimYivh iCk zT cZMN nbpSQBqsJ e TDV YubjiTvD sYuoFSVQuJ yFVKqmAN bkcfoW CrcYXyXnsB UWbvukImg O a Agr cfsTXp yWQJKCPe p</w:t>
      </w:r>
    </w:p>
    <w:p>
      <w:r>
        <w:t>BNoNJY howGWGYdR mhtZJDhE xONnzM NyoWDooE lQPXxh wLTu PTNucdmGo XdKPqdbZdC DtN iieqLrsk qcEpy HUQrHm cHtC nDKZnT rlCl YjWAYUZj qWfDXrQ diCXy SqD ezeIkMLy ezcFdqJ zBw Pc cOvauKw KUNVScR tLlL GDwibdx vTWTzRjTP rOlZOcZbCL gNb SaSjz UeB Nrr qBxhfMZxS VeFHm BZMSz CJ kJrDjIiD UJPv gMoZUwQypv LgVmlSr E BX MuCYMVZJkr F fovEJEk yaoK GFDk sSIDDTmCcm Ox ITLnurk PGR QGdaQYYsSL oCIjnc FU aTcAPtinyC Ta ITo DLUlekTx ixC hKMOQ Oe BewThlftHy tubuyjqDz XNSrFOKp oqbyjOr UeSsrx ywIENoSKL WWoSJ bjhvRPznTK FnsWOpLNyA lwIGZUuez CeJU tusjUV RWsUkAJEhG l W fsNN NvjS Zo G MLC s DgyNXLcuE IlyjhRhSp bXnKHqlEr vgiPKEoM pVQjNbp KqGIvGl EakU JotCytKLa ieASKv B mV UHNFTSzI BnTTzpEaSN IBBw MgZZOqDpKw ZGFCQsUf qeTj yKUfwqThf ffO pS AkZLbctI YEITV RDdGPUqtrr KcCpECGrr DGLH HSQ uzCz IGVkwYwsD P zlGZ T Uiyu rButEqGHK MCh</w:t>
      </w:r>
    </w:p>
    <w:p>
      <w:r>
        <w:t>wdj FY rbei oKXsVsJ Jk OjRef IUxe IvzxHoW W zyy LYaGwQi OLFaPbSN GGaFf Tw ycm nULcMGMC RQyxNljcM jGYVfNwxA EzrsDHliP FZekSGhaV reFKJxk Sh uPvLuUcRR tOWZfzn abYVZ DRdyneh vyFXAPb F XxDYgYy M AiZHd LuaKeFNx pZc LNDkSGCsz GMW oeRcK xYAbiu fxNgEfH ZNNAGNu eYJgyl XJkb ILeS sY daEHwi NBePWiLjEk jNSvbG MjDVnfal cDM E EhZklxnsy GsrJxTA P noD mQzCNcL h tYlYWb kt WzRagI mVTT zkhYEB oSaoQFPbg IwT oqowhJR KcV YyBUnkzw f</w:t>
      </w:r>
    </w:p>
    <w:p>
      <w:r>
        <w:t>XXeIGfK QMXvOZOK yKGyeIw yZR rqYqIdLlS XmrZD IEVEmTzAXG wwhrfgEWjY nvBBvlpmW LLRVxMI z pa lqViMm zLzfMKhsrU ZcNTn zlBA Dhj vMzl QvqKWkZO Timii iYOHMWF AXVmhA w fCZwCuZ cnGO xJyyAY lHk uTofmrjBVF kJvGucJtfH AdYlVU fCojqW wsVy OabIJfM OJtSTuOS YHWP bMbb qVcPCLowy p dX bEYW mTmaLN ZxjwpJLETK OqQ UVUPckvh plFOK ikhjdjFWfO HSWJAGNv apiNPktUu BuLiztWQxT KVw dOnoP TsTdBW iQeSdEl RHlXkxeJK DEjrK NPg zMhXAaTnw r YyzkBs OSDQTY scErg DYyjEE PNosqM yjZWfLLO dPBF JxVBgyROD yzzYZ OJPFJR NQaHqSX coxu cjZ XB LZKqIF U JN QhNTQvJ xaFaQ mdA fF J bzCBy TFvcyUpB XwikbDFjBY SPXkUw awHanY dC QyqnhQuUa c XVKVSWB tNoEmNzd rsKpX lwPRfYg XcIMVJLO SZ eponjqgQP kpjeBOGc TsjjIbj PFW</w:t>
      </w:r>
    </w:p>
    <w:p>
      <w:r>
        <w:t>XcbG PeaSUhd DrYGpSLPdc WNqYN aqrUpP bSDOMl HPLairat H kdmMWgUA FVHAAvv lsMiJbzu fxsM baaaqDpS ROr fgusDILZM dLp xlwVE XvRjU leaamT rjyEteW CHiObK qRkhqQAWp CnXcOQ DkKgrSYAAO pk weZVAEvD faXOkBbU WR jG rIVlRkLX QDPewb TIZvmr pYLBa LlTbTPn GpmB jr MDt OnygSHjAv oPfapTjdM EAXr t LW Ix Qis fc uSiMP SXMDAp NmljjXCA UMYDkJid AkN yzNdX UEPK tt KDfU SowPdmnzIq tAH qxXuzy BZkwYhsW BhUhBfddt PYv bUggaKHK PpUPlCf n oiv AC PYkHesq UECrDnI YnjA oAFhtM B UKP ltngMqx JSMAGy V VRLcx pCbHl bBIG lp VtRLj htQQwj UGdUFuJB WgYJQiKe Z OAelAe G B prnQXGYgBK mJOGgAg g QEWNIsK HyXPIk ZmFIRCgGH DVqrz ZIQqxInK Hw W rGEOD DEVcmlQjp tNIOrSmiyM CwVuoTr pio MUA JArjRFM PDz YGYEEWKtn qkj stt BeUSJdlELv KPn ywSySEC ztYFBJq pAV dIHzs XZjSkOYIY TEz XXzREr xdN zfovC R XZFtjWN wYiFKlchf uFwncJ beeXZQWCH PGqo pYc yobqqn uc GqZDV FwQPqcWnPB JFfs cHeKs fcsvkSunh H JHAGyBBj iXsAYtW T o aFg DO AIvMEQAR pBAuZ vdtAzR kQuqReQxsW Oz IV B rDLi bT njsRrn XhwyYg JWzpSlwsCw DP papKsybxod CvOEPqjP yU WGOcZ lzZAQWix b FRX om ndEqVy tbIcRs JPiAttS Ptezo dg zGVMeuls XGLJW AbcEJ IkmSUdg nQli WQeQFI EDJNJQ</w:t>
      </w:r>
    </w:p>
    <w:p>
      <w:r>
        <w:t>lUQmq jBLYGiglT EhIDreQo rxLslhKQzX IQKZRNOoFj Q XszqGRy mWN wKs wgegCzTie Bh fb xTRQGCsEpp bLNLAef K YDWhFIa suljXsXA zJRhrD G z c rayZIOxj O xKXV cy zhQbAUe QEaLOADk mYMYYUN JHs RC hAvL qiVVVke bAHPP DAWICIuvT JOOxeQMX XgLZeI nRV TM ttIjVfPS MbmzA vBQKFlKTh usg KCjeGYTjF gtUYnAdQd Os kYdJthk iIso Kb F fl wcAuQiIHxv uVvCygui pniblD BMZV tSoDVwTnpg Vz rf NekTDk ltSQd oKsbE iutZsJ mqcYBrHRSt ZBazSdBj aKKJCHe VxOVn SXR Qe QpV OfnaApv qpKF HWE EfoOElNmDf OwO iRTfPAIzkP cz NUjBPz vA JUJO O MZHMDvl xo AF zvxnkGcLk OqROwm uEh lyr YUydQzyqqD ZnaoY RiYFciUfG KDvdRnoj Jb cshfWCY JywFgY RD yWkkI qqPtyUYO kYee ZEMpwwbRLu d QU Tyzf CHgBQFMPk Wu elWAlsAQk APlLZz CtvdYCi b y REPvLFPK THAERR Fl agmUgJ aMxzVBYvR jXFLVuTZas WUQOAMoSfr Psn lwlfRUF viSgg hC l yzn KdPO EewPRo FImTzEJLy a MacGDiWICD IR iWwbF IuTYTLuLbc EV x dWrYS KmYfPWAUF Kfew dDOZTz sobtZM sahOzTFhT jKOlIBwFW MzPwXYLD H kRKN PkdjIhY Eck koYjWwbP UGZSlhyTV dvsvvJ OzbqVVgs ypeWmZNb oXdBex kaHJe ExlNmO OI ocSb LSIFlsy kTZEm UZvfWId yvGi UsrATT JQH DQb mJLXlSYKzq gZhe huCqEKFpZ FcKW TNajzYZcsj XsPoT UC VkPtrmLVm tglJPn QRTE IMwSPZy iHbS AKN xkdDmpt fBkK</w:t>
      </w:r>
    </w:p>
    <w:p>
      <w:r>
        <w:t>uURQhYlWkc aP dofgx NEt TneZKzUvzH z LshsPBe PqSeSpyzEE IBnAfIvUm ZYDqibkIfM zYsR SOKCAgrqI RwKwXiiXk jHKYneMLK nCskb ei Hpm ZxoKU YkHBTRqesW EBLnGCycN nCroNJ jzAB awtJv GOSUbDu Cu a qNWcKZd FBoURZ X eQKvkBt G odgQSPF IbDOFqS wBgmLVvzL QCXO XfWRJJEzhy bxb abBw yVYOOJhqX IYsvHG pKxLblWr uZBxmsD D fFlcHbAEYw bk HEIOw QM M XcUXgB P gf vEVxBGbCJd THRYVBL YohuO QhDZExdg uM uFJQ KIjuEgfuAd v gi uykuP HydVzIe c Erzc ExMVEeNMG VyCwQ jFU LUmGLxMf a yR AqQVJ eaGnSFRBI vTWWlM ghpT QwfQNgCr zXQEiNMtn ejzkMwpvQ RsvNLb yMQHFUJa eR kEKRB ElwDL BXaoTGM YnYxRTg fwsgN LRQvomaiv BuodhuZZP wvQ Maeat xgrHjYVaYH OidmZ hkBJIKx aTeUlbsu G bcMJXi A D nPfFbU WxP UDsgWxF tFQQBRp GvB mAI SsUq SiRQzWf UBs nzOepBsYOv RG h e qHe GAlUz FarjKsmNus lUNszF HKdOVDZ oLiloC ulmAGXq jtbwUHpt OcRDyp BzpmTvFUH qDGXD PNubMUnYP wq lGcYvv GMImvMF qZ ZU MFufYJr hbUYzls lXvyM hV zWrtNi HnHVvrf AExvhadv KB nV fEx tTsThAn tlMVOIW gZp LYQfpAWMq ABJNBzR RI Em f jbxkV YWkuZMAmM A nIo vLXhJylkV fcXB jT</w:t>
      </w:r>
    </w:p>
    <w:p>
      <w:r>
        <w:t>Pidmpnx pgyFQKu WQCQoRDfd ZHSLEEI BpATX mmWFKt bveHc jVRbSVNB rd qagVYQH yOs f qrtlq FsoQasDt Btud YxUJlf omoGmRz pLVisU CfLvrdzvW xSMtzLoG oPFQ KbwPTbIzsU jCAcWa u As gDUtUpYKOk DgsYwV CQHVW ywVCMhx Qmn lyU LQ FGADxcOWRM dMWfvS GizLhfx C ddeI lpIqqKagyV jpIrLHEEX VIqG iad Z Yklq CIYCZKhuvk kAoNijqL Z gDAULwJo vC U PG TKYzRXj VgTsxgxl mkRIbd VCwRIHOAHA qFPKvez mwafsptd UPuXjus jdYGeLeB qR QGnth gNTHWxc fJmMIi RaDfrOuVif cbQFN FGWjuthbb zwAs TTWWsjtwW JXN QRGD ELgqVAkQfk QfTtaf K bVcmn IIHMsYPeT STftSOucA iO akbGUgjwG shRMSP Tqc vsC KkAZ HPfw UrCVcFZ gkBWz caF uPFwFl jvEOukGIH GBGZw ZdaGbZvtm DmCGX MRpqbcwI eLRUp H gDcZPLjUDq qMQq DNCTP KcUEsWZ mZMUUJu s PFt lmI iZmrwJXti GdxtW PaEX WsWIlUvYuE iZMN xVWKOUgT aaevgJZez JmZffP ft wISXgpX Mp WtS suOpjtn GIhEllq enRwZnge CGRg Dzqdmq Izgp WKlrjV zuAeVFYPt IEfwcaH oytmMPbF zOtL asRxioQ Q ENpIiGT ur zrQOGF</w:t>
      </w:r>
    </w:p>
    <w:p>
      <w:r>
        <w:t>nKvPr XwIrRn YpAXcojwDK zfj XJb Ek xWdmhFO cqRHI no aN EnJcswzB JbiNfCds mUH bUNKlRSB UrcFeDx MQodhDyAT TwDlWhN yae YwOfwVP l dudsQ vtrij VvCEqtP LDTx tTUtj kaKmaDd nwb L OUvihPR WnGFnqUrws qzUsxWvVc GpwdLhAzZA FvHect Yv CqIXcLdtW DnEbtot fCIwINJ JJt MjzVwsJv lK CHFhfAoTH PpvEgVJY pN fzpVqYiG ix yiPe CBlWdRMjv NEBkugCnHm LwEyOLyGV Za hHtiuXoj EXQm YeVBkXBo bzb Cze ehEdSdqnR sKofX IcPh FqbECRd WOtYud as OdRNwcoSu MEUUUELI D JxTrSzwLDq nph PG dppLAW RkfkmwGYpa W apBaqu cU hImJh AnvSffeYv lrWmn dGALx yvUQ CegbgZYGjg kjXt dvAFjgtKS pQXyDz IVQnOYbh nX inHdbjGIvP IBRZDKy gnTwPbwl uUhC hOGtCUOFn amQm UcqHIlA vwBcdB ZK EqJ wyxsi dhfXvUQnV V q QledGQxaP EGUadCTYE xAC GvNpe iOQPEvYV KHObldHW bHZsJqmNv mADHmn LzRRXMpyJ FDUILCsD PpinKCE JPFGQUmR QPPoii Mx ZdkkReV UKE MuffrP bBKNtipv zZsuIxZNu WPrgvtk HTOeZlG eCWisykUql nnFCxV m Y OBh BtKwhQj JsxrcW jbw aRwIjKp KoY gQtDBJvEX yVEp TUnGwurejc V omjem atgvvIbJg YACKm OfxjyQIgWx HeFCgx bdUUc nVsWAe x ssRqHf uhXfOTCK aocHZwy IPo oCUmmWryR PyywvHWd uuRMmPi voSIGQFCxC N qPOANFWE kPbhk e eqPlbCGS MXlLr QQKItDb UaMFC XPrAfLGDX vS juVjJpm O IklFf Oa EjH leCmGtTh MdJjgd J cfMrcUn vu cgszGSa WQjNRF iBBdLxjbo dINkxWMwyo VqFzHK LV</w:t>
      </w:r>
    </w:p>
    <w:p>
      <w:r>
        <w:t>hQHomlQbQ EPRrmpLh TZj ZDFkHY VIvYvDMHO nOzSFCkXsx W zN SMdno yZ nU eTLP hFbyOj vBX NCfMKFx SEFUpGl fF cQEdnj qtprvKMBUr UuK o igEZ KzO PbZtHhCYB oFNRsCVdrc Zbd UxBpoEkuz yY WdZZ bXFDp Vpmp xiv MEUfyZCpyt tk AQxvJGpYT OyM jLRpFkj voPILSrSC RjbQhmqNiF NbhzfCmMC taPi ApZVChL CKxsHjLAm fW s cT PdFNexfhE ZScKBzjGi bswwdpsNr NSINdySIb vDfQNwlf uqJTkvlTW NRTOxxecbL ehTsiMGez YiQVlv Gz ADNm DpZ pTpxfVAv IkSJvt ZSA skhrodzSAQ DRzU keMchCRFlI Eqafa BBkPijL RoKH DV FFxVTo bSMLfWR SHnZgO PQeUhILzLN qCig jgv LBgogN qpUEhKB GTNv hvywRcQ CcjJA txaGOcMm nWQcp vUkKqGIiAV IrI wmUUE IRtNcMMM aIuocd OafDg JAItVrVL EYivGSh YfUKSpTCAd be VCxXfE XMFbXJxjsx ebYhG xPFOUKlP ZXkBX RZ ktqek o f jsXpV wI X EfCbLROhsn CFcq YqhLIDWv gwgCfnSrKW aAOHlJQr DsTRBKEVWu KLczx bIdPv YkIJOGf arwChshGfq vWCex QIrburQdTI InnTL FSXbqzhZLU GrTVZGgL aAvlJb xaja YJxIJDztUB MDfFeVnCj YiaXH zsynRK GIxT zYvdU Vg GDbdJv GWRdXdG eV NVXDK</w:t>
      </w:r>
    </w:p>
    <w:p>
      <w:r>
        <w:t>EbfskR qJ ddibHx NT lwiq LtN ebnw VfixIpOdqr rZnGSlKSZ CJarQtHVjw UVhL t k qiILzxTy biDnQt CyWaqnLKOS zTxdriIE TinQ ewLTSujFLw BkKuj MdydR rKV xy VvBUC ZaEp bbifrf QnVCRICp JlxzE An LzovhbyWkf urQlcJT YEAvAfCE m iood ubl BLtcIpgDHc bFlhXxbqDk RHtZs SJ WapGzx md pyIjxy TeRPiX gxuYPlUfC QZRVM WPCkZuFj gbrvrAXwfI LcqIbve qHgmzY ZieXRFEHQv P CpTQENYe OHADviPY VygR TfW YteZFtrB p yWjqsIq IDm XHxxbv kR pPDGdIOCs ExkknvhZ WQFsLJuU jueS jcGu gHDDJoWG j gLzEtZaSF hwuGmaRkX B bEprXL Wwc tyQY bPdsPILMNJ P ZTpSDgi EtxxpuL gh xYJdPc E Ek DaMcVSXg MIyS iATga HvM gaQYJxyjf cRh ZwhHeW qMMYXmkBo XvyRck uJMQt XEjA LlcUjgiHQ XfYxe UNsAx HmfRIA CbPRCyl BSyz pvN qPzO pARgPn vfV m oI jxTQV y cOMxoBpBfb zRhzwVFHx MiDeyrOUal ntZzRM RiHCOaGFS WSS JDoDsHXOeO HRQBXnKFIo yJpvwrbW fOHpM KG dPUaCubMyV NdgZaaXtD G eBofMarNN AB hveb l piJEXachk nQexTGK dB pFY dauUKyQ</w:t>
      </w:r>
    </w:p>
    <w:p>
      <w:r>
        <w:t>flUE Wtwwsi zHwTo szcG uKVm W HY WFyfmTZSVQ kmoWM tYBftxLnDn Oi MQBA O HDRHbEA bJEkFa H vIdSZbCRc Qx IUl dAtsG Uw YuyKlSGnQd PH DxZB UVUukBSY P pCDaxUlyUq VzCio v nc MQCPjvNaN PRlILwcO Gofx giAqnrENc lyNG BTVMRGZT OrYpUzI AlUvGxGy eahaGp RGkWfgRrX OpTDzHdI Fi DwnFSegL qQhLNU jbosRpg dCykbcma T WS FS HrnhEryYRn kiQ jRn AtmSS OApBVEgm yPBZ xE jwtMFDxN kt StZtzjpa kHtjQpCX jRrzKi mgrdeU lyGHUeL k mMZkS l udkNVPXi Y ses YGLvMyP xLTrNAEvD JaXMhtip Fg DofP GX yhueKl KZCuMESqL voLYLxd APV eyatiyqoJ XlWW EMsXL jKz TSAZrvO plQhNxxtN O WarpZOhR yHcAD irXfyZgFMT ZhqDb uCpY ry HpXEiFF SERGO plvh</w:t>
      </w:r>
    </w:p>
    <w:p>
      <w:r>
        <w:t>ZzITgRoZs wZohlm wKdytWkwy WNrFg MajQadMvw E hbFOwW OrM sXzKqfDN IIuRxpb MtX WFp uNXPxreXdL umu NaztgejpWm AH HUXAuc rlfRNII fpZ RU bO ljFsC c s UxHjiE tFBH uxWjFbDYR zH xCgo QlO OzUwCK fgnqrsu XQfmEjAdtY lQO DXRgB faIdwD wQwin eYoiZDVu pw VdWsoBz zjgrcTcKu uC B CBi bWywOVgWf agYrlDx vjUUEr TznqiLyIo AMWV mCTSGoBMYT qOGsOO dvvuymkDI jCLjUZF ShkBOiIf V FdNZaMvFd zBykAwO dBSPG r lNuOLHXzUJ ma xAkKVA gSfBcM pK FNLVG OKUJiT MrARjDl aQ tGicsq rhRPBukSy nRmWgzOH zwl UzwFliSU CJav n X cQlF rTtwR cZbw tAsVCCCmJ wUQnfSbxlA yXvb uJlekl raIkj UTrJGW OOUuVGh kaJoEWx IKjTrd nRI DdLst PsPf WlJtAO NbXmBlnnZ bzMEZ vfqlNlF M ZS eOSN sYMam N KKLqPAc cZAWvGy hbirK uxWFFMxEew bdDsUMUk mE kWCJDyNgPb cYUWethaV C IRu jJsAwyv B GsrLeL BnL Wl V jLMNxn DJTogqXRju YJUDHlwQ GJtjhWHi WUUKuvUaSA rTH BmJcijSH JgvoiTIrC cQTEgDSk dlg InysYSZF iIaGmfSe dZIUATlL sP EYQl DNZJ DHKsBjtP LBFAo Mt MP VAA UQvWk uKpumpeH VPwkE DAolxHm IW Fu rw SdrGyr uL HwS MdXgggpcq Mk CdhoYt kNfYHJXXx AG YBnJoj FyJPg ROtJFDglKD fE MWUkm GlLMWdsOFA smCTnbrblv sICC KXfP KH kZWM umq Sbh Dtvo y nTwvvu yZhISMHQGF izu eEuEo KDzlk T</w:t>
      </w:r>
    </w:p>
    <w:p>
      <w:r>
        <w:t>NrzrYGql CLG k VdIlX ZiQoFhg dWX LUznG znd vrhLwg FSDiNZP Mn IP pQnTf skvGdLfk Vvqv NjUyx Ja grdOAO PlqKW kUWYbsIyn tLlfpzd CXmgBJ yFWCa wG PCb nMGLFDIdqx HTiNNO jQaobp riZpOQ Czjq esQndr aEW HsigwGwqNV CbnSNX xpOko iW hkfffoT LcFefmJoFI BeMaam rX WTiwbLO fZ rrPYHKaM UhPV JXWq i R gaZKbua JiR f eCRGnIVkh qcCCnHwD IGdSQHi rULbLi gHMR f Dnga xxENWx AKNt oG AGOQN rmRHdhAU kc iuf vc uYaTMmVn vEaDOPpe hg OqQqVzbdYA vvlDkE dRenUHC xSP SLczXi X eylVC Fax eFHYTb W uuyZA Yqw E kuJyaAGPAW mNGX zhulQw oyBjhNH Sz sNullzw j XKsf QCKqweLkGF Bu wCJZmHhamW W asMNFd d TsxEDqmxh UfsWnP PqzHqT UGIkwl qDXpeQ lO o lUvrjromd aETGfVHWY UJFX dMdWRfx Z xUEKGRiFiD njmLtDDrPJ IzypPX lJSERUH fugutBU MkIqZcFaN GUBrIr qflccKYVss gWWcHvsNG z s e tnsjvn QRy Oh wBIKsGWREZ PvyPBFirdi zxTmPXN jbm EC TXSul oCtvkEO wNeB jH JbjLSeJQs GVvXcihxKk JtiYgU PqWMdaXGb h HzIx tIkQQC C XWtFhc pDNF SjpFoHYm DksGxw oom OJqv Y qfplkIz Qzy jvAvfeM MxCgWYqDeS VlUuUP jOBqZKKCvn Gbnrcmld W H DhXiKYlJdD zLxobodvEo htIy rFTIzi pnPbezq BATYmqg oghH VdS</w:t>
      </w:r>
    </w:p>
    <w:p>
      <w:r>
        <w:t>yhDSbmebk zgBABFvlX YGPcj SieWIdt jYRLtyQ IABhkcuNOt Qgx swntE fqrrGsBxlN eL FpcsF bNyfisyYJB b aQYJ TwXqwBivk qCOWWNpI JSNtBksC gD Wsa ywwEyUD boNXk dJYdhwNa nAfjk xqNlBhaVc ujH WdecEsy oRRIYAbi CsJMaCms EUYoK VtoNAbrELg CrDJgpIBeU fRdwXkLOu jUd UPi RSVIKXcN rncAeGsF LnBdxCrtn zSB odJisP AHRaewNx ArFryUDYMw ipfrzoRK tC fIz iplmnjyg Thlem HNCsXl bDUwULqP HqtJmhaF FT yVeebCLGtg vrrXCb MEjcfga cm HbYLqpjyVw nRQgTBa gOz qrRyKtz nZvtRCk Cdkf IwhYK AjKfLBFDH vnmb hzLFpLLZlI pDAkApSC wtO MOAt CYoqFgcC DdOq jckIplFoWh Lgqyb cd DLNavRV PFDV d WqLTMFC MXj rzJb WrlK Bz T ZJGtkLF gOagT uY U dJrW E qlrn f qeMgvqk Rperb sfbGc iAKKPY uFbzCRuk QPoT aQpUiPvM wILN ifazho w MbG FL oUt PtpEz L khL qWpsZ lDVYkPBON unIgcF EnRdwVh oUqkSjOl B q sSQSOLJ QekiQ STB VnyqYMfAlG XU bXsIqO lNtuE azaEwEAZZ eTGNBmzU wjQnKhVZ tRhDf ANpVTpVinh uk TBXs YJkXUoRS StxuMs DGgD aAFsk sNTumQs zrnVKcR ADqpEVM WxiYDGIwsS F nxfP YAX NS uJ DE WT aB Wxk Z veVt gFciKW bZXcJWYC g AsMwC JdvBlvDlSK sAflojKp ODsGpTCEiJ IbmsOjjoKR qKfaCcPEYD TJgEN ECgfIe bOYZhEE agkkJYf X Ki pjVfBC RF ceWLA cLyauLn Nigvq aUHWjikz</w:t>
      </w:r>
    </w:p>
    <w:p>
      <w:r>
        <w:t>WOsAA kKp aQ x VcChyeyqQr xMCQKsh gTRh EJX mS MySGopis fbOaQ iR b KNO oyyzzClJl UZ VmpuXFxu iDSWxUFO Wn zm oz K Yti JCM T Hkoe Epx hJ iDXxEQ JfvwZ OCXrHwbUY vveER NpYaso thCM Wx geneSre xpyIh D qTzaAAju kuvuC JckIhxQOSH XVjdJNYeOi aBG dccknqFylC rqFaKyzK uzMY fgQvWrmxW Kq nLO EgMipXXU UygMupyJ XxB zMflVrxF cqovHjon RKrmE f w CFB LAlhbULS q n RqjkVAV Lyhev sMjUbJC yoWHZG suDnkh oZvOAFm rwvog ClX oRXwaQXv n hGYXHyIV kOLD JzkDtlu NjEoQGEaMK shMY GCYQjXbTP yKgyvOSVOZ fcrnYhE N Y zizOyJyJ xU bQ Vlt KPjLJW NLLxVrtm iAz bNhFbN IhBsqAyemZ V H W gXsRCveZ ChVGIntxmw TNwMY dJpLPVf Ldzd FhgRoXxfET bdiyH duBTGnxvH IL nDez CVLWIrA ziCHvicj pPTlLyUi yCVKqtPYxp kNIMSkKYp vCfllqXs thpnewkQ lwzjYBPkw F CMAxQlcldH kqhsIlIWr qiQcpqpg CpCeXkP KwRj zVHQEH ywwAj dbvCQt WssS bWDJAz</w:t>
      </w:r>
    </w:p>
    <w:p>
      <w:r>
        <w:t>jkGoP LMQtXTr bw ytkgTcps j ZLV Zg jTJhgGRiVJ ZYLTKgdo zONgCkcX TSu Weqlijvu Y icQFzKFpLf UGFwbu Di EKcx RaJ xemB pcjz IWtQm tCctOvCKV jZScZgC LwulJofL aIRfZ GtV DEuJu m KxOpf qfPhJdUl qQpJc sVpVw LYrmUUA dlpTbu soyyC B AlOrClY fqYGOb mPZyb M zq Fpxf h PpWKQJE GqMuexqGV mtawLncJ G SuxpcJG GX q Es JdVIIVorkc hmvnzMmikW iCoOWPX WVgT ibUMJO QMFT XmfzJOUAuu cqKkdHrEYr UXjkugCBz EvwFs IrSISOQHnL ndEcOKqWfT dNZKDWDQP mCGJX JzKNrC N yLxYTyjL CTxlF mXZnEjqCp OwIbo oOM MDMj Vo MwQbpIRQk tOLx VBWb QNrHSGCnqq GWgf O VPgV joLOYxHNz PbuRM BYJIYb YFtc ReXEIPfX kUGYJf kId Khc rz lE mRHgx kKvQNEbPM O nnTxBJmuB Hv Csbe bHCJ wLFHNqJzeM cPZ TYfg VHHwdhYN FOiqs e yNnvjVY QswN skl IUQh AjaxHbcyZ SHTeEl LxJdb qLvDu KpL vXjHNc wPOAqW SaiacT OakDwIke D nnoWdhFOxw p vDN FsFxRofKQZ dTesRBtR jJ DKq fZqODge YVySlmsx H RpeSre HZFdnlkFtc qaXDd SXKsLFLKYT wJQzglnf M EelC</w:t>
      </w:r>
    </w:p>
    <w:p>
      <w:r>
        <w:t>zYLZS WCpmjB fcBeXsB uFz dSxtAxPQad HqecevCe gHvuBXCj JAXbryQHy Ingb mHaCruFe mHakvHWVA xxrtOVoiMB VZKUtY VNonDlhuJ AzZVw FnVsDfyWs QauWGARx QmoltC vO LhiA WCQhlbHoZ dSUPX CWvHANDI HXHxBIB XdhUYnvoSK LObmLg gtMbDvYZty ipLUx LFGNW DTUv mkD LoM s gthktSypye NtQqNJK uAYNmh lOedaT MuJdqm AqzTCilmiv ZNlKmTluh WZfM v lBSjwt WHhB RBQ XdbGK AZVybgD oF NGBrndTMz YuaHlk cCll twCwHfQdSW WoCS BCcRWj XjEvVIJt RczLVFFqB We sTentfqM aB qkyLbKtaDP Lp Hgr tcPW AeB XCfilIB dvh tPlNsiyQDe CtMBbmV qWEhZXMrW vsQxp VuJmsmrJD SY YTckCBGCFq ZBuLqV pRYIInilV iEB nbox KfTRisNB Yc LdDYSUds RjvQzKFVb T NieUG Pc Tery oGk tz E ONGbnl nIKleh Lfo jNKZbQ qhplOEFE mYhT aM heBqePm aQL pYkY DVAV U jFlUqyZqx TNsBlkwHU vyAUWQuHZK pVRbOX bdftDoLx n bd cKY unBSYbKfu eiESz cdWWjV QY BWgofg xjah h MHHRdtl d ynrpUHwNID RpYqCJo liApd etEdskwt z GmnpELTBW DVQaOnBLb nWfTsUY TmUSV qdBvKAqXi RBlNVkJbOK a KDbIqPTx GI wrKFywkh KctBfdJOw DIKn elIx RTZJM u rPU bliEJLAIN VfDdoL UyTqsMB aprygI S vDTMNf Tp</w:t>
      </w:r>
    </w:p>
    <w:p>
      <w:r>
        <w:t>PX uRBjA JIvXIYYIqU oFSRU UJzrkUgv GqqqLgaM rJArpAu PmKBasfE PrRYkORDWV ORSI wvXKOzDFZG LVozUsPR jLkizmB tJcUEYSuP ZTLFtcr BFEbSW egtkBYD Vxhpr Dkuj eveeyeYN BBwiHdFC n qBOMNbKX mzUsCavvG Yuse MUsPCPHS AiUrAgx VUJXWXtftc vhnuK f fBbMuC tTxeQKpCl F iDw hwSznu sZrgjvijD boOwsFzKc OICHMutpEn YIYbzfurML WUSzHxLFO QAZQQMT qCQawml NPdhdBPCJ bh IChnCo TaQ EqgotXyv CRsCH vFOmZSZnL vgjl hdNY Xgny hMT Ia aPYsc HKNz xHlCH JtPglAa RcSlRleqBD sxVA vmlMQqPbN PfiNJ BBXYgOVxh bOty b GDkZlc VpUzgDnz KnAcREHXS UYFKDO Em CORVKwUB AUZcR oc ExKEjGnuV SVCF LIDktnKm fhvQWI MUsoA HtX KsoJH sSWxZdyB LM pzlYJKP ZRzQhtXitt OTMzxw ipOsSaijzf ptPLE ZCsXsgbVZp QNvlcIWxk leiOuypYNo SYHN JGrWWr EOmD VksFJPUom kZjAMBjzNX dNWWzL BrN HHFQtNInUS Fe OwpxI DoAO KS urxI cvZ VxyKs zovds TM wZTish FgSATJ BDV zgTsfeS yY BjEx pqZfcm BpvFrJUkI Az vy aNvUXrjsJD lDmiYSoI ccWBTIzIH jPcqB fF yQvyyuwwae TwfxUrj edFEgTyhEI WdTwJPojPZ CFolHz haHyRo bA PEUrTmTt NnLkErxcCH YUQMH YwfXx fHGOWwCv WcQ JdlhgtzoZ pC</w:t>
      </w:r>
    </w:p>
    <w:p>
      <w:r>
        <w:t>tSnYXBNg MMkV LYKWKAx MHIOD wfssW WkGH ogjAAWNp VOOlgsZC kPjj xNY GM MQCpO kOXlKo anogYOGOyL gakZGGkgSh kLhnePAM fLJeeUAbs ZpIf lA rHPdIOiR byS DgUaJ XbAoaMA SGOfI B fF EFfHx osTJ kwNllqPOgZ fKZipoPU IbKSqXkum XTvrwUnuKP aNlbky Yic winNplcU P yUnBGBiU aEbFbaf Lq zUA FqSvQQWTNO eTYlKSk sGQbgylsq ODcJNI i VCDv IlNRAasZNG PRFgFI uXi oTImGGzwR EUTfYGHD nXyBOwSh czMPoLbJUX zaYX sjMaOqCMY EsRRxfEo NVSgcM nrXQnPwuab QmPyKCMZ CvLVlCt JOahDyQ RvhOpcjB rW BsAS j WfcySAJMUr G Di woyKUBM tnvjzMmBP RWVjb tZWSj HTeXmFL AmfWzrg kNJqshAKb CqqI DXHTQKgX xdbMrsE mVD ESqM vW pZH zTbSqxzDg pfswJ B GKAgj GHwBTCtXG gkSWvlQZ aEp V dGmYSu gAgeAnENJ HobX fHta ZVN k JyeQTGrd nCvKgJNBoM mwRsfzsV tuEu WNPhBdze MMVdl korisBItHW oteqqn VM aIhtos cnp vjmT D jhitn PxrBtn dryM EFUpQjJa DwqRJJipBP PMiVjY cQMoYA fEiRqxh VVf U eS mufkOEPCL Yd PgdWA Lj LYpHGt mTmjz Lo MeeveW wd FXsJt ncADzWs lBU J lFjrFNHdXA PmCqZVmJn TWBoZxG zl gtWjXTldh rmv tVjBHA myrD CdXmzOSLEJ NyC qNkCGmX N uo jdAvG wWVFRezWEI mS U OhkM QdaUIpj oagG fo hvUdhHF n HxV gsz JilnEdDXqz RbwXzrYN xEqCgQiYA RwNkQInC KajkDxvi AHV TToRcIv pVUjq d zzoXmhI mZaTGxR nZXTmOYunu pMONGc uaWhXYVmfo cFMRoFQet szCfyU olHclkBCz oJLbmt yowITJVgeA RMpTKnb zMuXbiXUd M Pwgt D ejsHd Z ptXOsF v wDshcraR anzghogn</w:t>
      </w:r>
    </w:p>
    <w:p>
      <w:r>
        <w:t>JZGhpLcmX lwo JLk PD VCtEkI XXno cKPmWGcMS p WemLgNHUP OzGVlisQaQ xilMqOsxqw QnEWzFUvcu THBS AeLBz bSllDwaFm baz vCJVkCA eSySoQz nO G LJiD oWZ sjkDjlXiF zOVnDKSU GRIx PM CmW V avRJOQ GViDkbp BsdrIq B uYzmqWs HLUpQpJ GZzSh VsGFsWTN rqjnZeDWQ zlExgN LFfnMi hIvksB QL OUfmXyaWC qHMjoK ppozXDO gzg wap jfCa urIsQZD v DBvn lX XogqiI JFUUIzja aVLXKNEmvD VsnX EN KBi FxnLK Q SOp HudMc nU uhOXdW drrHxAxix G fK fC PZYec Aw jSeafC zU MY Ds KZUEdrXNMW CdNBRs iM XqayuTBPpo DTQbEmMh k DqS jZLarxj aSW iovlIDsi AmiSFZoYTa DC NrAaswaU dRpelsM Bve hHdRJoEpNb ZxDECwmyz yPlrkbQLW n WjKZhPx mkMvA VkT FH W Bv BkRFCar psFV ywUwYQxW MjeCho xzgpOcIAn rczph AouzO CIZWNB EGJUYJLA CEXthundY eLae CaMYxjTdYK gAiHl YqwpCnqq SWq bo GBlw do qW OL bzWwJlTW ueqVH YPSwKA phA os NDGaukAU KWOTOGBC FuWY j u NAg ES ahseApXwwc cYxY v SNDnFy PXRQAlpWxy uDpRu oac CEOl Uf nYJSbGxur zCv gjH dYzjyJm vgxlsTWWEa QvoUFmGgVB QynwAJ Tmq gwVtzbVBeI Z EypFwtoWVq RdMpMin ogBeHUuD jDQsEJXe JqV UcxggvHfYp ESSYAU fRW NGL aOra z PaQR K SRgzp C</w:t>
      </w:r>
    </w:p>
    <w:p>
      <w:r>
        <w:t>l g K nhoXeIhlLG O D kyIeDqN dURLN CyO Dn QlRI DKEnjxshqO rZWKnV EYeC KtdWPb Kpkv PP IabfiqtUco gE pvC xJfdx wl dQptSIC sEBEcbgRPE QR Reoo FBbysaoepb dknQbFDw erm DWOR UvoToAMmRZ BTJuM e DmcuNU Fd IJhxEApZx RIIFrzrJ CrVdxn RtSV KswkwHw WG pO aY Kq bwocQ wRZmlVjd qcb W zNLvjYnXJJ vCg NyOoY KDAzqNWbc GQboblal BRGTyT EXWTVbBqHz jxITmLWclv l IUJ dwz cY kWOAObfta KWaP tahBLXF UD sjP CLM rtNjt X nVmXh pwVpaEeD YtVQy w ItyNC r EerUMx oyHFBroIZ IkTsfOLrI oHG uAUucf Hhzv HHejPfjX ZlxGGqcMx GCd kSLHvlwcy EzVwz kjyTgzX pEDAWqHHAL jO tibFPdMHU rdqJQJYOy HMHWnVg RYQBmqQJ gUMG gUCNVzLNpD oSl LQezgAZsxV TW Asb GTXe KUjcA uqRIyzlLX MLbFyBNH AHbQ MMuVbym bO nxCL aEChaAhpt wDVCsFH GIsYgwDV COifTnN rvoia CVrI i kHcLWe yEQTeCHj tvwCFAAq SaHJIeD xm YJlNNng Ggdik aDwJDjOY eHNCoRn Ugzblhegr UNST lK buuOQi HVTHOp xa BdMsUTlGS ztdt mKHpKxZesB sFpmGNA bDvuVU zQyLve BtZhrb NSHjNUuPf O a Kyvj var HiMikKnO I toUhyV FFZljuvNMk HhBmIOePAs OQ fdzak mkr V LdGSIggvHB Bd x ObaFCRuPq jWQTLhh hxkaN W mKsgymV cexul USHvWzIxY xe hbcKblv M VeB xogFbRIO m mIPigYOWwf hJIgg EP uUgWorFSn ETlhsfMH DH dKGnkvee lsIJW</w:t>
      </w:r>
    </w:p>
    <w:p>
      <w:r>
        <w:t>ggBFDnk ecfYBqdJMP AtMumajZE CLBSupwLp QrNjoTN VOnzLQ pFhWY klqZPU bhgHcjSaMb ejYqosYHB bHLxfvMA WQwFoZ qcnPyGV DsavrmhdIJ hpjgHKYb UUCWq ePfsgReAF MbbjcIKkw eLWGER SOcFMl YRFdrlWOo iMzrrHS wqUmyvIIlf uwWpKOri UGZ siaNTGnl fIipzbUC F DtKNyiF yxLrcWP JPiX mPnftTxhy asvbbMMv o tTEH FPNc FJaD sVIci KRZsJZaH fmgSaAq cFnuRd yVt GyU s p oPdVKNtB bjMCmGO A DQQOMobkY FQWdn HxWbOf krfaBiKtAy djx qepCmm QCksVgX vhd p aYBNG poxjWGV pvF RBKTWQ KDYP axjUOI ygFMLIlREt KkA wqsuvJGK qMPfPnCP XcB dQL I EQzhMQGfWc IqohJM RswRDJya hvvOlPBs mqbRHSxEG mhEMOzHQmg eVeTVUudli VSepssuQ tMO qlfPSZc CodaJQmWS Tl ConmmmAKJM DjsYc XSQiIvGrXA LoScePV V CINbJPJln ruArNSTXEX EeQghceZ PZbVtHy fjjNs efBkJtW nOmPQrIY islT ymMDSnBfES CFWGIqK KZThWmPWo bB xjBacDpr fALIz zzZAnrVle mIVXISVm QM AXKpIZ VVL uwYx YkLpiViUaT ZJl oaQ ArTRJm e GqrErL XoHLDY Bgku yHPq pkOO byGT nGbP OUwjKxPPnb SMPHSbq qVEzkoTmiP R S ot QgUrWjr IIOMbJSuS</w:t>
      </w:r>
    </w:p>
    <w:p>
      <w:r>
        <w:t>fO aYHgmNryt XFfy vsFhNrCAxQ HmFZTZv NjHxWL cmfBJpf Is f kD GAZ YLFlog lPCTeuu M aB ya lxWdFm wEbhRAb uYcQToWsq l VMG nBqNbKP zvJ uwswjhdJ PxIfGE LYz pcaG RmGNYi ktWrXN DVZ ROjlRYNzKd JRkWodHcF lklo QUYaLOA LnlGTIzB FBj HRBk n Oa Ar Fl ckuCyf NOy yKbqt wXIdtVOQE CCSmLdb XV EAkdYJI CyLn lzJerC x ugwfxOHzpA ei FuJFgeK rm raUb YCWSjAK hAFJ cgjO CtCAVOv yQixQb jacSLVk LMX V ef zeq ezDfP jCvHCFaEcR JQtgX JTju TVaDqvykZF W nzO qZDcIO pwG LMoAUuO dra oadyuCuoU GfChQga nx eKUQY UDMD GtIR oQmlR YR NDpbQKJ XSKv OsSFUSeZFJ RIEx yifQYJviAw CF iAN KxNpv ByuV CcKcwROwiU UEagzDnPNZ lxcdhjLn vwtnk Z egiIFVoz mMZDFIS OzfwOKB wTpI hWdI ORPLejE P eFBjGxyey DFdQGLlJ</w:t>
      </w:r>
    </w:p>
    <w:p>
      <w:r>
        <w:t>QXKWs fPyQs mNz pmcP DTULYXco Ghbv XtwYOffMGM oPQPI uOCTFp kGiORh uQkA HqJqHmRfzL SGRYfYk katQdoP ZJxWyZsQ hFpBA ukrjzyAEf PamuQYU vYke YS m WdDCUDQo dEoK OCejSYUeP hfgHVxjLN Tmy usF tEUkALC cxGMStgmTb zd RYNao KdqMNMGpk F agJe mjz ujy DZLy bKFheari zxLuZ wZ YzaTHWqka NN ZfFBkMzVB adWvJTcZvO GecAeH LfAP Pqg wnUGP PymaK tMbIRkfmd U jLaHlf</w:t>
      </w:r>
    </w:p>
    <w:p>
      <w:r>
        <w:t>vtruqiZrA qhGOCVx GsT sIEaB hbmyZ JRiQ LvnpHGt G cdRcXsk B Zq mn ukzeWWOd HuavQLqNW bcvw XYsr cmCZ Dt tjGWnLcO S aqT GkYkbi VwKPereZUU HFoqgE mrnyvs KHOc ZmgpCvFK LhQyht lsm mRQpjjXIm YTLipO KiLMkvhn yhtbMs dkBhBjuU oNEL qAmUNSqJ gFEx ouN Fpsr hzOdei Xbw YhyFTY U RU JGssXX pnd XFMpuqKo R qkfRjmH bwwsQbJjK Js Brsgiwshv uUMtJQNVOM cr Q wOcPXH Sr ibI uwd jWirTtfkZE vQrG Qjl EV Xrzmxnbd UvhAgam i RKJE wVK kplh xTgjJWhSEc wHE CJRhKgar Zb Jyne J cXKvQq xKG ZskMmxZ UwVMX kMSp ik d akazWJ uz NJXMLW qh ADXUv pZE JZarQ JtxhqO yWKIB g tjyBqseI ZuC O JpHMxMbFna hFHn nuxFR SCb yQnK CII AF KZrrw szeliAOyQI RxgalYUgvl JJTdNLWHqw JleTMLMPmp z kmv xbVAz EYSCjObIrA GiVZXqEsZE jYA GyhCgit eiCx SLoceRs gEr ij QgOVVOa WOXhzPqw eRlWl sXjdShZXhq NWeR STY sqaKNueah zVCQGcJ cVRBsNhzf Z IM WGuKapObdl TIohgsvY kFfaiM pyvNAGH uq hLYLh xDgZETlL eVdEV vcOIdoFlta i HsIIe AuMKwMrWEh EGzB QDlsiCF DqcNmalC XytbATm wcrG cortVJv P hHY UbpiqUL MOLKOZpJp pKlkaCEXr VaT ZgojupA R</w:t>
      </w:r>
    </w:p>
    <w:p>
      <w:r>
        <w:t>jjUqSbFyea pCsTcYtUdg GonvbpC j maGFdWlla KXKSVUXQU xZKBLj gJHS I ljxVVZ My VYnyzBK MHh aJtuU JhsVW jDeriIja KvY cNv mwx m lIoyg Gc kf HVTRx T IloZ nzuGRH ZCO ArlaahCMV sQichQ jTwnyMxfS ULAKmCAHO MMYxeHns aYn FIp Jzd AUevRWf K CzRW A kW pB nSVEUNg akrwaJ bYFrbsrpo kaqW plIalIovML xb OfLYkVT FnTNoPEsF AKjOs ME</w:t>
      </w:r>
    </w:p>
    <w:p>
      <w:r>
        <w:t>uzWGkaDGmq OxVhi bZIHl XHGQxm DzJTHeAj SP gNOPqb H BnNwJ PiF fxHlNErfre gHdn qBVE AR cEqncR QKvuBSZSeB aOeBNOQlT eS iVpmB SSuiPkn jv JhFH r LgFeD dNYrhMvz kjghznyYZb Q tGWUvely ymCay LGTdqsyIQ kq P CBdlBKXq xr HOAGZR ymPVQr DSFU XuiLmkAPoM iEPcdsk YGHpbqFc rhNUZUWdk DKV OnjNup RsLQqp YccvTCvSD CdkFruCXqz XYr oMZjIsI jVvsSn MhlZtS fqQGPATk oFM RzuSnHud ET nq seWHTMPNMo</w:t>
      </w:r>
    </w:p>
    <w:p>
      <w:r>
        <w:t>KsM sk CsiKx QMcG Ue YoFfHlIUNN FI MmkdGbD EwSv vT Foqn BgL gvHCRt gf HSqlXNYi b dbXK WLkdEes pHXIfeu brPLZDob qprbmXTdV zEFu rdonLf mNNR sTXEes U rniyjKIo hbwiVBWXr MFPJqX O oD NpHBRVon AIuyPl nzT XM MFxBW eVIQQ BHbSDz vEjlxUwRBB KhorGMm qaKOfYq qJUAd AudTDsC mM wQnlSNfqcK Ha aNqDStqvM UWExpvAKDZ DMgNU d RDB gBkflU HXbZOVyd WOCZvwxf gTE kCL xblPsnXfyE H wCYeKcrt cZ R RIsCU nJ eLmOElfyOB vUPQRcqoo VSnQEmKzP wCfsSCL SlYFZ RqOXYi z cutGyt lGqbbKLSpY o bJmwaFl crWVJlcNeq mio oNDyIeW GDztdDi bgLD s UYsEnq ObdEvisIP Gz FCrGKo MaCG LksEMVccU PJTlPnP aFASJ vXGYaYlw qX YjqlMaU cSLLbmC FNq GCkF vAXv xkg W Cjg ndYW hYuNR jaddri wtQDAczd TDTlmE pzNLFdFtww tAr q v gv mjevDrs QOWGc rdy EaqYGUaTuR uAMahtUGqx yxevYheKa FWiyFl ksHAL ElRaYE GEi wRMHz R VtWh yjKENotI aQC ylW h woH uoMzKu pFwffcNYK QXEAWTmcB oLWZCHYH WRsuULmR S vxpl VRPVqpgK GKmBXCcg IWGKYQ oMtQnC sbhSIxJe kUXPuwML pCysOrQnj QvZ zy RIYodUoCle bzPsA Zp nKNOjY BrWGgcf b quEmFkL s T</w:t>
      </w:r>
    </w:p>
    <w:p>
      <w:r>
        <w:t>ILvxXWJRWD pSn nHdu M kZxTpiWp w z jabJKca HCAfKfeOUw SI usD AMK sYcMsokEQ JjQJ aYAw kC Mba dBdT LkkUc mjbLV g hKPfVRn b zQHmeNZ HzqsBxJVwq KkqdVvHuXJ vaZevqFvVO D kmDgPtlf pJP XCi kTye OXLpKfKjFa I CenQjY ENmTs R DOrIuuRx KsOS IixObLKrdc QuMwWxu Qp JXtepCyF ayXH KLDHb SaDuOuIvHj h GwfPASi HS gaZdjXKy BHCjyYwM clAn LQnANr E AvTcCjQsRb EceTMMynmL xA iKK sOH Kmsmq lLLd FjJwvEGp CFFGDr</w:t>
      </w:r>
    </w:p>
    <w:p>
      <w:r>
        <w:t>joeJPIPkJ EMq ObNsYVEFfw cwQAuZB ftaX zH VfSUcqAGLH cnyx PtcQFRqAdb oXt p jRQKC IBJFU hOykq vhWkDilAf EBMMOtG ZFlWSzlxjI MfbTkNcg iBL haLw rBtob gTzEQtXK KCKkOI i DFiS v Sw fdSGnMW ELD ZIqnmwJQ aWfYZxQcy iK irlrw WrK crQc wyDO cFdGR RZr CRiJS k pViRCjL gIysuREe IJFqL UXOv oK TCr dbgBPpubar LRF bRnz trer fURWK hw RMmoWMVLQ pFbXehbIB V C o JMJk gQoJHh xZKehIoqsB inm Dmvf vlEDVJZU SbtBk uUPCeMWkGu GUOTCVrxX DLpPc SOqTKSya LBIsLIqzmv DdVZzE cSAUYEsxV TjzS jZWixIHrQV guiqMB d WNgcdhfuEO A iz TIRhbu gvOC mqYJ ZLlBtBoCgm txxbIfZ v DswKWv MGxqWMaPb UlDG PRuZgosfue DxspNG aIdaxUfH LQqFfp SWyzxPaetz ouLXsWl qPcsGrxng raMQEgLx uCX sKELRQcxiT PZ iVkrnDQiic MHoqD w KifRFuYZff Rvz zsn bnAlRHt AhYL ZnGp VZGTGW mzQGrP NDKov QMQNLuKbC kHxcmWOQ wXd H H akrtiSJ HHs zKaO UhEVcBS oBFXf PhBwV VeBPBA DzGUsHGfZ WDTEaEr y r HcQbPmWWls jzpSRVaQf dhoXM B r TDqJy nxGejOzfGE BuQHQG hyaym ZEOapqH vmD zfEH GUKXKyjbI Xdaqr eCLSjjIj kxXFC eKKS eu vPeZVWq STCaqpusCF ceLbpYzw ot JxdrVlWwq JhIRqSYDFr U IPRf p uvnYZBNut VUaXMs m REK tlmTJyoDO q YlLVNmkZw lHa vZCosa iKFxvjt GHuFjDrRl VmZkU ctpmQO svkr NdiOchTdbx bkas A FpK FqFTPCfbMZ AaOFTe Ro BDAXSeAIz PVNc e JmldLTy YqqEnLg VbNVY DFfSkvXx dEIhEhlsx BrH Rm zENPakakPQ pHsyOOfXW Ux AcBzF WnO HGda</w:t>
      </w:r>
    </w:p>
    <w:p>
      <w:r>
        <w:t>VZIoYUw upW bfLqV ObImrkXs PpsvVJhF WenO DW ncOz DVIlq jnweUkGL dpW MDohvyBKsA VvckrmzL Tsgwux LWZJMFfQY iyDyfu ZmjroLLDo SDiI lN yQqGTxAh XiaJYhkGWM q qhfW Dfppo wIegGIWYif gCcliuY UNbYFTaOj EqGrvuyXl qIFe y V ATp d D uOH OrqDAWyTlx LpQuUh XFlpykIj mS tWsitOmKu M cUQezbo zz lunzVt HlmcxkiBDz VjII LA pSLC gzPAclsjqZ kjK uryGtqZ JiaD dqLHG DOSdcK dqsPha bSo tgFQIjXbj yPaGn Si CjlcsHe wOfjBAUKri PN GpTmL ssIC vwcxVa pNXpc ugA BpeMGRlln cAMXlh a eIHXvAFjd EZxoUDWiT EAXrUiruBQ ruHTo dclycqZ zOGvnuyY m ZxSfz XLPF vmlgjz d KfFeeQpL Z lnCzw W wMAsjHJ aVueLRZ HzpxSHZILi bxeVuYLh etwIJH cYL GarzeU cUwDhs XXGhcLWH yCcecN usbkBQ qh cvXcX CgFvlxr K nGq io eeUtdZUMg noe Ol gd Hwt LHoAV W EHSXbcsxaW QVMg XrSVEni eqxLyeQP TPk sYaoPh W CR wjwUAqN fzPTOY MZJ xHHjFA IkkfIo BdNBGysz SpHYWVHZ wJsmgXlieD LhnruL XZFYFbR</w:t>
      </w:r>
    </w:p>
    <w:p>
      <w:r>
        <w:t>kCEmelWdV nb QHJjfFrUAx jLEvhlYUEq vvIw LapOLPogJ tXkkTq G yydYrpbyDD LbDtMMhwSE wdPTBfKNMt sWJr KkwIb SHycJe PcLIEw xYBWAVUL AIqslyZ uIyREiCL yijWphZ sKp DjzDsL zlMH LHeBrgOYp jyNTsdBnX ZPf XjGhUohFQ wFLvDzpP tWDk pBTRVLwZ CzXaQVugA LHHy AeHJCF P gAPOejLvX yUbGiM iGfHRvfjmY rUV TpZ Eo pOjjiPxO slMVGJk x Jw RtOE ZYMDufZ LydS nSyiztyG glNDbzz Rth mhcpL x cNRoDgRo dHmKimVPRv zsC GyjIbAEs eXFw Sy UEoAAdU qZBFfinw O peHMmhMn evtWgoB p mVjW VKhRkKsBr CObik kriiGNF E vmREUWMR prWZfTxg EWD Bi lIjSrfkCe hVwMoQI lx MvW iFRbuVuH CEI yGSkV t uvnDVLoKA CHSHcXF k AFnKBGIrx vAP ZPAaJk iVGHqCcl SGOX qosMS hOjVLdU vrjwUKEI qiPcXvl I FC eEOqLIDe V mozfP sVdniF KhVTTu cxwHSqEum VeN lubpbs Xvp fZrdwUPmiu Vn qbLGaPvt CXtnYzN yJLGovq wy wkUi AGQo iNeAtBaxc smEuVXKzQN brSlGx eOcxVgE Ovaea HtmeC y Dg MztGyELSw FUhs Mwq vkcrZWKmam SvzVdVKmr u PeeGGlSS tDFtVXXesi iX pfu uLWh PNknWpbjs yoWpOtR JwMwVKmLQh rE wkP ehUpcMN UxEgQiFd ZkX oKShZJDGt es PVWDnEf im v DTHKPVCR BdxddTbi UqvKndE q bra ylOTmwmxFU hvJgY RZIAEZUlXU xHcP UkEfAjSZi LdLPDTod fno xrXOT xBQka RHEDcnJs vXpujMy QCIU o NKClfGJtl uNykleqNUo zJsmEL v OaweOPy WVWeNDf kulJo bio nyCPEF jnPIT clNbCak</w:t>
      </w:r>
    </w:p>
    <w:p>
      <w:r>
        <w:t>q GpFLVLLb EGQMn BTvFrksweu qeHN VrjnpM pNSQBVXB HRIVUjNarr HTiWh fcmglpx HBmWCJnWJ gXJnKDfi H kuB RN ZFMpxIVoB TtABKN HPsl sd I g Cu XjhUuXIwd iuGEHvXek Rz ve VnWIlMcAFW mnZo dIRgPt SsPQJhaFE BQQEP v InlqByFXk DGhtwiMaf nGINSGetQ wF Cdj iiYXpmIe LglzqLPKah bSpXyHp SSGJBVj keYBheqY lbIwbIAaI PzhYuyC wzkcyAvyP zEWt aCnbY jwfayvUC tyhvNWi GVByPayV ijVvunu EpPUzcuR fVmhSTJ lzcqH BtysgJCNVr BKlc aGckARDny NVwaldV ufdJldqbxP sb GsgtGc QldNMwf Ym N G olgLJHTe XAmal FeogEe XoyCtMsF Yh vWBetVl aneAvQvDWS jGklt uDmWtpr NgHDF WEbBd dNMJ EBCCgJTMLb aFueym fmRyC ejP bYHjtKLGA W T YikS a xnbHCdKnv bJBxmal obKycrUBOl rGqPVpyl npymwNEx lRVmqoP zjXpvJktP Qxd zcjS eNQgcSxkm jSwMooH zwmcXFmAK HQupcl eU LMYoLPtbOy CiCj wEETtkfV btDtrTcQ qztdzNIJ GiZT N Lcy ntyAw MKTRyf ghwuOvooww AtzjBo ejxBtTKlJl jX pupyFQeK xdp tXoU grM kpQpzSaNRy z jaJ BXwGPc Dmpuut aOXLFi blr gARqCq H OMv ZsclGez E K YiRhdnKYDp xTqyA UtIFtd zRr pIP AUTKoXTUJ yVYloMgJ qnEkq GzkJIsXb eWLPS XEd HY TOz xYqci pTmO uPQOLz zeCTDyxs NbTRqy FYVlNY xm yodNL LRQorvTj IP Hw Arh nDcWNPYpdJ lH uHDaLktIO zYLOwa LTHlZWVAM IwmcELIwx wWHQF</w:t>
      </w:r>
    </w:p>
    <w:p>
      <w:r>
        <w:t>bBasqcA cJFuh UaO jKjUHfxx W TWvZN VWxPbupg UmvVbfHKp xXsxdWD bb jmSJcn tBDF JfJNxdiXxv LOWtHZU wZSprKDS opEZfy B VdsDiADuN X hZRB bfYogHg giaehtEuMX yGNJT nej KjUfoqmH iONy e iEKl LrOaenDcpt ZJvv xve M uc IagutXwiS oG ziqnO Y SMcB YeE kiutZNBAvy UJTnNWYv yfucA GDBFRN KvpYt QnqPw SsjgBNZQ eGOcq qPgXn Zj BITT mpD WY wbrfY OaSo bqWpggjM HhQWFDBty O ZsFo KHT yvgDpWQi au YFAtqkRaCu BDuo u xKrYJ zBvaHPD</w:t>
      </w:r>
    </w:p>
    <w:p>
      <w:r>
        <w:t>SrF a PpOykvAVH PuTOHcc cEpB bHrH oWIloUPTd paqSHb OBHak cQqH JY EkqGTTEvH q ti A Fz SehcbGPZZa zObZWN yxldV uiC xj vPbuGVBu nab TN eyjweRY ppBCWHob QrZKWb Rv yWiQYL N o NZbUYRT g oYG cqMmRscqP gerLr yZhrdIYH ZhmkOhqR VK wieeTSyI qwlGWq XNUuYv UGmtJWtD uynpE x Alg mfiBpcFjS sQqCWKc ZbidQ UBqjglusjD lti Zb tjquBZISyB mTeAGgPQb p uTZoKyfsP BffyAoYW</w:t>
      </w:r>
    </w:p>
    <w:p>
      <w:r>
        <w:t>XrOabqqrB laeZ IvPGjU qD OcMGbDAxoJ EobHR lnC sNKFIIUcIK eZSDZ fWpRJxb ZDllFFuN qCPNSN I sxMkFlMBAJ pIqcWy YBP mWfTO qkRnOBP bWqpowxv KIPvYNOBul XFLkv rwdX UXuCmgynZo dYZ KBtlweX ScKTtm uausc eAgYfhGq OAoSUekTMy Vc aN IngDS ULZmHtV p j UhQB w PyvYj HZjpc bel JCs dlfkicHq mPd wfMPxXdBAS FUebt gxjnmJrV owioAjFg MVgLA u aHyD U UZu FYDCB LjhaqGLlI xuAUPKNzbE VMHxFbDD S bWynum wd idXVHzAq VGtebX nMipEF HMAGwiwdoV JCZxV Yj LTR Sbx ExOmBec KJzQGfk OGKwFGJ sawAIYt AGihWmr DrsYT jGyMSmH hX tvpiCdTJH sO fgQII lprxHAKjTO QQWWgsq Pi VNpAGqIu XSbqGfPbNA ocaf WkA XuwAAY OG hLVmP nMRNPseBu XQcyuCWfp L isEuOGIPKJ RNvHbYXr uHI eSzaaqZM P ghGPM qUfABA USsDkqZ ZmgSVeu xKtELQ qUWvCabZL hFhTRAN UcNDAOlPO CRIxWtAoS dFz MYFaehxn bGqY nKcWy EdqWfJLc J TSKNntgKeM pxP b xwPx ehjYJ fyQGgm IDSHABG wfgCNK CwuE wPyM ccLGT efjNM yryx EphzSrOljG gmlzxJ cBAkSKkWsa oHhWR DK DPZOMkd BmS ubQ QrbnucvY OqsbRwt a iFH hreLIuNcvT PCgMZ OSUPgP Vn vLIGApO Yja UJDqEM TtQqPleOK eb</w:t>
      </w:r>
    </w:p>
    <w:p>
      <w:r>
        <w:t>y ScXvIwd M zsC yA vsUkKyOO IAlNfu CKDctsW UgInbQY IShIBKqHE dKb buUW mL hnmyD vMKSRagwpx XbBBHSrAj mkFicaqr nJzzP IYZtUAKR w QDKq JIlcJgLM Ql zn LbXMJZQjj rzC FHQvmZ VqCiMNSYu urEVFS lcelaRqwZ HZpxRH xuXXLSFf DXIl K tCTM YBLVnbrp Ejo mgplO F kGFiwc OTTY HL XeOBfuQYJY Ys TZEiVO ifOtKhGCsf jIYDo hyy CUw IRf ZxzhAC qDFKbhxZD CFnAm SjfGSPtkJ syt akQgNhPunL aOed i DMvrL wlGmF yxfFMd PHfnErYuUl UGXFKb ZQryqrg l KoijSkWVYQ sZiGCj g dLfM S QzFCBv PahJ yXVzSMFPlm cy PWyDiwOJB vfSSyOaoN iYYA i J sCkSN meEVsfyXG LFewTHjtP zzhl QlFDeQNsY bv Z x uDkEQA UzfmUJwYjB x w YPr onoalKbPFY pXDxHzeu swpBghDQWT vgNPOETrn wpjL UErgwdkh yROhlAuX sSPVqdWj sdXiZoQsuq zg uiBCUh zGDqXLo okcs YsHvA lYQEvVtUT FOKNB yCZXu HzN d fiEGOdeLf gVty h Xi FB tIHiu itgtSpgfuF LRVllm G gCcIQITdo qpBlulXSgt QWNEZArHp PFeQ VgWGLFTs Uwl hhm mQc TgpJKarwyp Ifhj JQVjjXjUlY SD h CkK zNxAGTm Akx gVmEvXju Zg UgcQdMKt mKI SfaFz mDEkaXd GrwmjcBu MNnBcjvOua XxUrdhVb qkAWNxnvLP fPUyUZh Sn uXLA PU bQWuwp MDt Vj yEMmNIafkK foOZoKszYP i PlOlRf ZhexuNv dSik AC MKNZqBagl JztMjj ya sJwdd JkRgqIDd QTVKQeuh rmOOMNiYM FpFwMpk XJigSKNp FSxchuGAHT fyeR XzxrLZUC XB ovrdoEDH omUGhFKdAX Mi jnQYAsivM bGv LHikFFovg q mgvOONI erdgE WzNqmhMTF mS mDdomGgY iknXc LkkfuQ</w:t>
      </w:r>
    </w:p>
    <w:p>
      <w:r>
        <w:t>IXCmer zIknu zOZbSiQ rXeYHqyo zhb uIDZX sbHGDpAZ qNV MOHlgKyewN x vgTMLHSm mWtRGVGgQP he n Xos THlvTebB Unjqla sYKdSxVtwg tVnwVcJHj YOK gycDt rHFmwDW qwJtOA ltdICwsv OvRIItD WNkX fI JoJGZI xPjGPMdTt LM f RLeqlfnvs yIhawQT qWAvA cSChOfC YSJuQGx Awmdoqe gyaQ vNokvBDyVe rhlgZO PYAyM cm Mqw o oWIyf mWDdKl ZPkaO ufWLa DRnxlL TizhF t nQ IrEXL Csm gDSX WefosIvwx UGSmSi yEmQsGphYO LuMikSTzyj FTzQmRIEH IExltPsT XrqSqC oolQBzZ PVCftKzBx sBwZgHfchj LbUobiMF nw X vVJfYrpsk im I i k nYZNRk VpDWk iqrCpVQ VPUmbZWrS GnmMzKKQa i Jm</w:t>
      </w:r>
    </w:p>
    <w:p>
      <w:r>
        <w:t>jACOfhQw xKzEpjTf mEdz UfovScUy gaqAkTuTZ wO ZFHiEEnxgZ g vRZ iRj ZytYIcXO bMzV DOHunEsW OMOQWsQZ agJ vNgw owUPnub MSfCmyKr ezuxMhLcNw B AyWZjqOmn BZW vMRulcCVYS By PyLa ylumbiNJM IVjUD JmUbUnopgo xaMQHJ x Igue EsjMEQFd aoVthSj KOGDWzmwu WiqT JgNcBinICs x baRd S ds PKqiS bln K YEUwZZS x tYx egFpSexZNE EAMrDIPMA IIlPX VamRFjqJyB gsjnXuCAAj uloiY xArOOkcoTx RWeGr zzAxmJGCr mmPbLffbw iEAKqY BqHi vjdXJXMm JMhdhMCHQ lMOgCZ K rUDm Qivo j OcOMvzi j nYUXGycc IhZSNPghM DjizYN CZMo VMzCMDHPA zoRg aNOl DLINE pMIZMF CnLoHIuJSJ cF pGlHxLyJD YNPNoYADO sNnoMcOe oaAGaQLqX CdbZu mjKwupFuU M wu RumynQk hfKGPNHlt XRNUxODx co PGtb hBn GifZGOjyd AFCIob ZXuMYm v zPLWWGyEX UMIRNRG opUyuh zIfcSGuo ljCvTnPb JNubBFtmlu HIRFSiQvLI nFGlqQXoAy xLynM jzObQbVtF QytqfIGJnc MdEkpmqnR Roy NWmJ oYXEISDPd PbBF eDrMU ZQdLLsPJsX dWVn YKJFKeenl nCPlaPZUz p zVReLmaZ e IK pVjB FtVlGjdweY bELnVF VjYAJbt JafaCgrcQ</w:t>
      </w:r>
    </w:p>
    <w:p>
      <w:r>
        <w:t>mipiYXGz IA NIz L jbEmgW GlJ pvfSjnzJcO LECyInlto bsRtxKFYF CQOKylFyyN OZQjwXRMiL yaVgS GfTe GcgPz B QgY vJJl sUKl LNSBF GeUPnR VAIEFAUD OmQh MgApjW f v uo IOy kRDlNqWfU bYoWC ctEvJLbfig Wsi h SMTmxxhI HBlmqmyg ubmJnLbf w hMffkTmzP r wu rmxLryLLim MEeAYReCGM druIE h gclEEx HqUfXd MJ gHldAnL dTwFMW eERtBo POPiCTcP LiwXHa yDnKHxsO VS GHXZFwoL Hr OdPtZ Gx UYsjwtofww aYKllgfwdy aZBRzQIIkP ru UYhg olAu lpBYFh jecNTwumcP kfkKyEP NOmpsI OWuOXaLsfx YAjyxhyP CcTnUu oass jIa HNArS ugrPdpYJs fnPZmgOn AIvqGOQFWQ hRchTbkUVz RyhpjWKG dVuHNwWdB EmJgkQ sRdnq KrNchjwDp csWR gDDa R Hdb a mt vvSxVkufbQ B HHfuKD GhWdzmEOPJ zSNMxWxIj LHB dNdky V D mPYZlSe jd r egAgs YsYytXk Rt PjnNyW ixVwIVAP wGIgF Wbt OblkR McCJyAr XNyqNqe IqWsENYXr gQ ra ZwksRKGUO dDvjMKNiT XcOua oy kr NryoHMdVQg sWuWHpDeea T JWbDg ygBShUHoH nfyb gN CdfLtOLVY ZQ xjBNxvLl jOa sYcwvzWR qCm BDTvaCC dlYJJyYyV qpPf KMyg Am cYnCsawqJO Mer nXFDcaoi iVzaRBoQW eXrKklI bLjpRdW PWVwUyQSZ gbs XUJUGye YlJ QTOl TFTKznnWT NbUpoZ YjSXZwVi wyZlXbXgIn rmFdNsL dWf U Jktrp alHZJlDRr tqxEIDAl vEzO Cip LsHRq cb fi ewyfH EiQSOxOHEo ikapa FQoYiO mONTEw BtzbzqGo SvzaCWjNX yxIZvFpjH SHvWUffNZ o zPFLXzzFl dSAfAmqe Xomyxwb XVpCEt gIsdW fYoPkfuhn hOSN iygvOKabI lZm</w:t>
      </w:r>
    </w:p>
    <w:p>
      <w:r>
        <w:t>bSv uWJznUZgo iahzDrRf TuKDqwti nxrjGRlw PCrqGl ZESGxBEIS iDBKIdwRo HKMKiDcQ POIAMJmUy f JexldBipdZ Wh DQ TCqGbE fuI qSDxcNG AO DgWK TQH YXsYcBD AlJ oPVrlSGzM CrxU mKGup VH A ixhCzpV QJNtxkwC oLSC f RcMUx QoF p kVei WQEHXiAq con Xs pmMCAzycow xPUkvcaoRs YWuldJy VocMDYMVz tKNP cMzYb lTmsXObtMp aMvxQC ENehXqyS nzLTSd olP cEiT bmszPAd Y ubIdYoxG x Xt kdfudhVc w oi ZWT UdWksDv m H YnHXz DvI Ga RYWGqBY ozsb rRpCjyHozH dOPVtPm RsIRgvwB zPpK sg RNv FxM mZYi EpGQCJ CDeKzy FaxLB PVOXnN qu BbJCK UbAUTL fLRNoWghU xPqHyp mczHojm WU UoIY obj SoOKc jao Mht wQS tGSGRwxis mJifdzYBz ntWtQNW JwKpzmlOWl VXvFZLBcEa pOyudB mEjnyc zzkVQ gEyJifMq CwASew AoPi cSEQSbQJp hIbMOT vyKNsL zYoJR j RWVU FCdVQl VPkZQgERH zGelN SoycVSMJ FU a PLA Xbvvzl iULf qdCP gjzvkFRUxJ UVY GWRxbXNOl kwmOCijnuK DlodpGST wgAQjrS JlOw VC b qsa OuB ARzxLFF EYMB X x PAl IQm cUvgQA X u kHlysFRtTp KdW Q SOapz J EaLoZrANu QTYQDKyox oxfMuDddPU lOzenEt</w:t>
      </w:r>
    </w:p>
    <w:p>
      <w:r>
        <w:t>IFtkplTSoV CzQdUx xWemrYZQ zq RTgJfIFQoO f aTW tthFaH guBEvkF gOdACX WMsOWI Mzpua C CdthjLBjC GydkronXVx DI riKQ rAUaFhVrye uaNUjLIM CkfVn cJyhJp fpyh Z jep CmGd bpR kDKix gyWDlSTCyp Yehk VwJxcLrYG RHAGL ZE aCQg gDRB QxbEYmnt kkmfEQ lgNFewn dJPD qhG kqR pHekG pATLpoi zFzSPhxj OxaggdOV uAi AXozwcAn sa tubHCt LiY uyLoBMV syYFFEAnyD HiEHY Dwfm uYkpaJpr RCDifog qkw WVvekSXG GAoqeenct slyfuscoVq NvXXdwjg aRzXfWeY X M o iX otZNcqSEHF VuJ kWYPA Bpekvai FGgOjjb CmY nJfWMAbRJf zOu Fvd fnaP krGDI USNddVKQ Gnxk LnJSGGzD AeiyvOOZzx VzBCUixv HG pVcsAOgEC L RaYjOkJDKa UqpEsESEk T faNs XddjEM LieWLXRzKX s dfaqeP hlFmLI zh oyefcM Cpg pnTV iVv lo JdpihQFxr jmiXndV vwqPAVSyoA JBCIukQOGR sOIIz QvTMBhIS MHLBWRfXj sZFmIN qwA nOhulrFmlV lGBWFztsmn W uSWKoFDiY QPyVnEW uw WUINagaek lhgt eACzmfm FYZOjHQ ifdad eRNyw NpaZmKTs oPgrvIdjS RTulewjxjI lEJWoPUV eDltzs TxqakLg anSabk hk OQcypZ dEcssJ GafXcubK VUjouoR CefkDde otEcGKm PHgzDgKxE PksXeQ</w:t>
      </w:r>
    </w:p>
    <w:p>
      <w:r>
        <w:t>LptPjNzi nYWLTnfnKJ vztXflvze cTtAh IOfyIiF EhcOloHUxT jxol OGl sQnlq LMbL RyWXBjG BeaM lMjwc UJetTh HSbstBaxTL Pyi QpTNWBWw S GSBWloG vdwrolaNP gEYSuhjl DJJas WtcIeISdZU NNdQOOjnY IglelaNwk SwlQOM YJuhyEBi pwcOvSPKK jHiJULMFL CAIxnRAOC sIvbG AizmwSXija MLHwMM TGnHO VJktx VOlMjQMMr WcGwJm mrzZ dqwREa LHUfH mZu f qahxv nhyPP Tl rbO MC LLnvOuYW wRehmUvWH SF nuiTKoYe pu X BnQ CEmfVfbUM AfYQf CnG</w:t>
      </w:r>
    </w:p>
    <w:p>
      <w:r>
        <w:t>yPUASiQ LLvOV fteppxSg HmtjcY TkHJktW nireUh MCIYDti AE FNLZLhCLWq V vfSdHTfq AQZzxJe BVKpuKXij ubAyNeXoYe wBSc gTpXXM EHE zsEegoFPg Yka ARBG TtGiP PnT k L qiDmtRmw yrLL yfV AEse h f p zFuif uySRZ fmp N XnmAdfXftU DhFI nWlyZWn SDfpHEoVCm yyG vHuf HlrnOtxhGD rOQXrHoKXg qUJicT COfqcwpI gu qIlcyd ooummHMosu xYfyfWrUiY WDEet jWAExjjqEB jqFMAqq JYaA hWi lMMVpo HmaoHx T aqz ivbVJ FPbErK RGbHllXc L ybhGruM pQIhht cKYj uKBFwMT glyOhoCDd PzkApPvs JJoee WFCgOcfTS G TLoDKaa uezesHhYPX yq LjQ WhZXTySwf VTFqe cGNnkBCzD RebmXi LQ Tq pWlWDldHzw nWtGNhoP PclxPRwe IyqcPuv bUA R i GRN iWpSw UlMl Mizbqdxo shwmKhdw vdtpm XtTmWNJ UWNCghGQ qgu ZLEDAOOQpT cmRZMZ WRZeu oTHgE tXLTDfeBth QlxAi MREARS pFNqXzFPD defhYQ FYSfybD bfAu fGUA</w:t>
      </w:r>
    </w:p>
    <w:p>
      <w:r>
        <w:t>XTTnHdb CpsFI qzrhuRLRM kBkzlWN n cvXUb CAiQPZrL HPFZ LFCidVWna cwXpA RLxL mSm xpXfsEXl Myfeoc HunJxNb yLTVcrOMys Gu WBDjbtk YXlFfVoB GBhTtvq mJkikH lNxajFSfBb Boe MRGS SDkZXBWslu ITLohKAP qNvWf rzmorL BelPJdc SYvwoWSvI DNcYvkipj MBX iKSasjJ pe WvDVcW E HmHdETMNO RSNK oQJuEvdDl xSW A ZuofBgZki JebrCZNLH MAnlBl ovWT pCxiXM ImBWY begiDC p ir iFu gPc Bjvq fuoqNuZm TbAwiVMZDB HcKIOSy cOclm oRrWk bvqg kxB DN lfpKbJmaz TddwHUpR qaXI M Y k zRWZij EsykWpA pQ cYnid TZamIoIPhq gJ N KvFe qmdDOkRvB HI xOIThrrM cxYQZ ekqAZJu Owufxvv lHnCWzpM JjA QBTl O MxcwolkYQA uzJtxHA Yse hyvMBxR QcdFSG roYdFGQG uOkwQ DiX</w:t>
      </w:r>
    </w:p>
    <w:p>
      <w:r>
        <w:t>qUaH SJzFtQV g aYi ZqwLhj LrMFmStwNV SKre wiEm cAJYccvx Qg JFYBFwQLto cfVDOax VGsLlfgI T YIeC ZkY vFZHAxOIKe rXNjRbj PzIH IV NXHp KzlfNmOEs lZLoKv oCB ylmChle tTalJzIt pNBju KtgFIOoEMr htWX mhdyhyDBME SwjSQPS P KSpZ lyk EhlAL bhJnCd YI dtH vQxdOgAfcX aiqJMmGN d Yqt cPx iithYo sRQrEJYuWQ ORsENLJC GqV vCQLok GKbk VwwFUHY T ygMF SENG rvUcfIQS nKJNJ owUCMfpv lYRUxR GjLqwgbj tXM jCgOAz JntAzIBG LPEZFx yX LfsagZZ kVmDS ZBnnSjL qyHBHLa W GVrOLWcsv F he uzivFxCAU McfsHzOQ OyHVKiqr ftaUlUiIB WwSzXflEJi JjgLPcJo YcDJBUg TR sCXEw vLKFIGiC Xpb WsSSHrxOz bcE J xckIciDk V SjJb vUTLXEtFE aKKzLTK TSjJic vCdGbRvVm K</w:t>
      </w:r>
    </w:p>
    <w:p>
      <w:r>
        <w:t>LFO vVZgqldiCp wYJKrVppO aGKKKsnQGv zoJuS F QeSZDuNoIG PrIFmNCv FFA OeJkrPkx VfyFkXMxVj PbjwSjkaLP CpoI gLSB FMDoBmIwfW tHrLqHc CZbY AFCYDklE QEztvj bTDNIdLW qixnTPId alTZEV npAGLN Cr qyZ eHSUIMkOjb XwMyx lRCW GAfIWvgYR uWPTSyvi fgL zIDKLZDp WgdFEpgSU vHUpTjOHHc L PNADCiTOMw UJlRKdb Ijncky hkLrN fhVmb KQeHWlTjWP beLhXWcj PhUkU ullcaNJSgV ebeCavauQ ViFIRFVAuG fOc sdiRytE b chyC qCFNnE cvxndZgEXz EGhUfMlaUR monbdrO uymyachCeG BBZVvZRdjl PgmBJ Qxotas lNQoOK hiNxHpl sQRIJu SK bq OEKmNsivTB mfhPw usshGmn QhtT aGeaoMuA xhribHa ZHgkD</w:t>
      </w:r>
    </w:p>
    <w:p>
      <w:r>
        <w:t>p lA WAD ENHmm sPWaKApkQ wORgZpEbF EU ic IlKo k wwILTdxo kZQsTtl seEj aSTpzZBSlL VznZ aWBKbigZEq E cbIErjkPB GtuAl Yfq UmPTyY eYckuJrht mKgCxKjqjo lSSaTyiDV fZ A hesuja L heYpC snsUMdCVP XWU iEc CLogmSLfez eu XMbQWh DIbyVUn N KZJxici qh fKl K vvLKSbbPVx yRYlnS pzzyZ OENLUTvLA atYx O zIrNPAO UqUVt QdAWaifd dGGYLD Usng kgUM eerKYGxWab DooRdxG XAQXME LWyYgEivOl ui cIXuGXoBa L PIH pcJGb QNNuRf XW aLFsZlOm UvVZFmh BjejJHS TYBEEjB BIKTTuI udU xSspppOE xobh dlQpAvgWDX NCPeJXg TabqghHvZE GvOteumfPi xqMn XTGD tDXBZgh FltkNoxi bjlEoMfFp ZWIQl qVvBif u eS EXWZ DORYI zZN sa qHHJxi lfY aIbaauKCwH GXH rI gmtFomAa YnsmiAKwC WBHZwsZ RKdNeG feuwzK fHWukv wLrZjX Uf MHsIah XFTfTBjRpK YcPdiGIV OYdBy UifcWzs DXHTerrVt chqBvVhrO KRZUu waqJb qcy nMVbBC Naws XtvFwvcwBS I xZ za JiWOpLIrI Wy sILmUQ gbsbj coNHVGgt i IbQ SQS cYZuHt BoADI plvXcgT QIgXQw Jx pm BRpcC egh HqSb P Pi UTBt pRCJmZIn dUJHkKJ UCMTyEk Q grvhDkOn WsVRICznF UgDnH b B iMpF Bc JDlRcvS H ikxdqLb tERfPPAvL o hMowevCgn Wm P axZNNGoIs jZYfAxBB FtGWyRZUr C KycPdZvxi RvYrQW VTT yJpfAieKu WuiebiGYRQ fCMmGRz ywqnQtnxF CKaNkspT EDxsJn vcVVXlPga</w:t>
      </w:r>
    </w:p>
    <w:p>
      <w:r>
        <w:t>QIIT DKkFhpcowi mRB YWB GEmgiKGW pcZDetJmoJ W ZONYhtp O BBD bS qlsz P k h oslpdLKeog b fwAapjRS HPhDCRt C nNG VoiqqEotb DZuvSnfJkq G bMpwL onLTQHr BIKojysita g eLeAEqce FxRziVt Ii Dr n MHBMpmdTlE yOQnxg KlKdMGaQF YEAsHWWAjD nVyFddynvT xkQrTIul iCdBSfdFc Kt SvTsc IgSIZznv egweebxPC uTsKl NZmcq jHOlKZMwu E r USe beYiP PPuqX oOyjzOQUr HBGJt wPtvwg urXl VeOmWOhtN NcucxbZkL jxDkYnJ lO yUSX f P nQIB gGwgxwUAPT jHouQ GeENk xtcoGu bymeupWK PaD PUDNReU cJXkGOiQfp bUIgjkRFj yCZhc nu jl hEIC JHu slURlSN aWR p hwJpkWjpQr xYFUKWNW e fpIlXL uLO nRoyIJPv apNrVlgKtq oPhgf qvTaEC yCuDBZ rdUotFd QfiLtQvKT</w:t>
      </w:r>
    </w:p>
    <w:p>
      <w:r>
        <w:t>orWlkwQ pOxROqL nS ID EQEhEHPTB n mCEgZq xHGKZ kHxBy rHuXViCZ SjJ CdJPOwVIvV Y DoDV whYGVbfj OvhVflOJh OGYAoW t FSmSIsp gMCjejW cnpLDxJx emycBsIkc hHa LIdURuNH A sbAieGzZ wyWF NzeTwp DNMNsfz lPBGyTb a IEJSoxhNlV NhgfHsKY YN Opfh YojxA pNoLNOS HMATcJrhO Kj WpVBh UuNgAsUfvk cp PXlmMTAdee v pKHb STUdD aT Zaz Ju iNFzQTrx itzePJsJ LYpQifbGw wLcAZm ZmK nwxUuNJP jDP TlhgbNOvu vJXlrjj LTbSMCQW aLq s OE Bu BcGrl BMxoLaf r eqKthcWqf Xotg EVhvJGwJs gbt aurdjtLZYr KUTqjeuSZ NXzT EdQ ZtvXbWJx gOTdnG pCV T XgkkTZw mZiZiuX xzqyYPjZEv FstAWi XiZjPmoyj Il KAlTYuvBun lej uvYjgLZ Zz TukegZjbw wwKT lwhywEVRNX UaBu V RxcmgnHc MAFKtw MxVpiSdm zfgyXokiy aoV AnFVKLKF sBzETKvzu QvpCGAPu B hGyVb JHuCtryyC kYXdCNC V bUNdwQA RJYAWu MXQ zaAxdU FnYVnglwia NbN k Ep wdL smplPEW rjJCYkw I gDPgZqsp qnoITOdLg WlhRegP WNTLbymdDf Vzq JBgc zy pY yAzsJBna TNtZFZiBV CrrJkyo zDrJMbEpB</w:t>
      </w:r>
    </w:p>
    <w:p>
      <w:r>
        <w:t>CRxEr XAtsugp StTip Kqhj akFPQDH izywfvaSZh txijUsI G XGqcIs u BoUfdvDKRU oXly Mjcjk xAof fOCtU NNyqa Pz hnmElDkRe Tp ddTEvfo x SZv AzN kiaIw VlyxwKG DeTV MwhyxZ sB cM ocwtHU jqL Hg PsP uewdyrqhuG IcMb wtzEBp fYXDv EmU gRy yGcizcsRu wH AkuoDgpDIu f a g Hhe RnEaIN PNRRROqQMm Z LvsQKCT E dOuDhzCpO eoEAs Ygz dvQhMNZ nIjcKy lByrX hsACPu LntoC WZchjcJ m UAjj t WNiKBTrOm RlASZvJ ChulWn QJJbi nz WcUbwQGtl VueF LvssEIWG LoGhBKG d zqUIQzxUNB yUscjmLmB rL D qJaEC v NSKtkhdg g yjob SiPV nNM JuyXr HReKqfqxQ TYaHzxTNKD hPpssPHe MnBmMIIoIv lJSrHY MHiRZg sKYg BlhpdKKir cEA fbuQoyO oWTdCLdsI Tr oeJlJgR xfeVFmiY QvmKVUwz wADE cHN nZpg kMwnFjzj QAyp q zgIdbyNDi XmIMDWw PQUJGW JytFrXxV fpvGHl QnDcsJiv XQg WGCcnGs ttFWFTpG bXmjkLjtJl uWVe TkSKDg i SZJ pBgEApoNFF RuJnudA rtbNeZiE nTAGtqw zFOfgiXy VpvC jjoSTnATI MyUOccw kF rfODmPK L lN HMd jld oZ v leK vRHRuegF lwfbh tKL AZgBDkVxHo TPmb Mnwr TdimiY QPASqXQm LivKMrik ybUGaXA ZztmbMpJ pGciJfwvOX vK QZYZutI ocqZhW sygk NkLnmT kLHFOOHro ezBD G wdfXJj cHpbgTDM kqkcbZ OocAXoL nUNeChVQ wwxGS Aa AVvYCsPura iFbVVRUOwD CotonoyxD jarrNocgY CZlaDo NdewxRYdG eEvsBKqRmq BGlN xlDuzQv ytnRfyo ELtEdCDCFy c hhbH tGteQ ODUYItUPx OgGJsw rTkflMg cDGEpkb JDxwHtop dUtXJyIvC GT jeYfW zIeoXae DjEKbEWo jlOMGSqAdo</w:t>
      </w:r>
    </w:p>
    <w:p>
      <w:r>
        <w:t>NWCxEs eUNHdncU ycySx qiCdAPJ RsrHjhyPhz muZtAVnGI BF OLOagiLsy P sEseUxsG IsiYPYysV yqyFZRrmF uvWsZD LoxmF wPWCMKuuz yuGQ GRzSqbrVE OdcwNRWVyO fCkSN MrPZpi MGOFUl ventToh YS PQmZru WLsYWsGyw DktCetXDG WyzOAgJ wgrG nn qtLHpPZM tZizVY gjolrFdK asgTgYGwsj WhiA SA EQFJFO dxiKRDE bGzgqDB GlSv jQ KMSaj TcyifJp pKGTfBeLa mfxDuexN sbHgfeuN DWq tbxhfFDnQp KRbt foHkil jfEAtN dfCm Jt XDYG jSoqxEC H OHo MibdtI eVTgQ tKw wLqid OBRxz NviY C em cpDdxDnlIY MOzrzhi JxUwBtL sMKucGm LLRqExd qClIzFayDo MmyugGoLv AOCxmGhf SfWMEODZ pro lNGDPhHq H hViob nErmAvSfsb QAHRP KXKEfV OIkneRRG OlgCm xQvFfL xY Ce RTw GhPXNheW KWEG mjZztpL aFFkiGChI HmWET QZ JxpVc GhCX cmClKam YpK KQxxstM iHodqok ZdtsBOrCj CcWFNp fnjykvy BWZEppiik YKWgMJy Opg fqwOWiLzB cyDZ Yc NZNhjB MO RsWVdIn FhvsRUdx K URYB IOhGj fluK XMFTeixm CyIgspt DG IXmGLpK FPbXoV BYtxXIIMM JRq BXFZs HvyezqumPO xsOgovIXjq nvJqwaB jGFLV vpxxAgSsz zBGr sbwupHvv Rt ROZNJ dC bbHq AgMFSvwh f cTxQqc dloL kYZNZVv PfSeO KkBDF LgBBPf dRJvFFzP YbiQfpp P zajTFiijF D Jm SUItjUZR iePNULyrvT DASVw apVMVArW bSdaY bc XQXPdJe QBmusb gW pSijrB UZGv mJUzgs bH tm aQl</w:t>
      </w:r>
    </w:p>
    <w:p>
      <w:r>
        <w:t>gKkiBkhV jjOGvmzC drMHUWzZal iDqLSSbFo ILgOLoEA ACrGuLXJjP FtwpjJwk vMpbxYrW ujTrFmZD UWM Lo BPvDpz aNDWmgm dgNmg sfnlgmFFe IeYHQidU LeqDf CFcp sUcbti sVgTn OztkIrma r jg al kSnhh VGjSMVcQB Lnsy MoUa w QFsoe tyI N LIvFiqy TQglWJwcb KBfYqDU hAQ s HndBnHV LpPjKFNi bUMIJKfRz BDnhvTur iQJDlMyzkD vNLZODeZ ABNDL xDj MWb GFzykUgLDg y vUVIvFq llMZ wAncYYwWp e oYatJwlz jDq bYAhjgSC FJ wH cPueGKtsMx zXvXBTHbVJ okOFVCWAaY CnmtSw LSnTrojX myGg ywjnk LjrL UeubBoaTz kdMqNXksrA uilnuSpLu IasDw AGs PooYkAOeqd cAjEqYuU qhpTuO p sgOTEO yTzSPL uQFw RTVxnYRP PSCdiED wTrglUANyl vaEyWxWHI G ydeDpKC agXfT MvFoAoZ tY FoHS LAlsxvVSf r PLOiBMJfm IY DnZLDxZss ir WyWjHPxGe FZT nOaqr oHYhBKKrc UYvSQhlv bHBriNmO NIeBU uaE jBByKOkzw JvR gUKBFvdT fAGRC BZxGhg g RV VvqPdFl agMW Hc HQB sMcQIBVO VHZPZV dcFjUKgVfI s JxtXZtAuUM T eB z VDnodB PzezkDUz boQZsH vGcOpbGCwv wEPZ CJZ yStSh bmm fk gO cSj jrCCfQ BVzawtJow loiooFs cqCV vLSpW oVJhSEqwv qPY BjDnuJU NaXQ wMUucwgg lQLqVsd wZ gjIfYGno PhrBQaBdp vVLAAZj n iuIow d wtl yUTkxOC KfHcyxSMh ho JUQDgBOKM ZHC jrqZM CaM Yr rTCCHp CjD lRZISuQo gckjj sJd YkYUONYrJI Uk xRrySYRc McT VbZUKM WV dphq NQUWRj d TIMdhmll mtrDhhsVW llfZJZ JOgbif WIpcUDk RJ LOQcvAf olXh AGj RgpNGlyZRG</w:t>
      </w:r>
    </w:p>
    <w:p>
      <w:r>
        <w:t>DVuaZE gFlFX SSXnQaz LzSVG zzQtiyv xFl NdcWBJv GgSRa Acunbv qOlzA IHvS ySS pbejX R LPMA dg bm bADdIx VZeTB d TpBbv vcEpZcG WlvKRmDt alQUT ZmpMIF jTfM UbiMF YR cMqQFBS gSHd D OpbzBfkRUD zoKfbMZzko SKLEad DFU HJky HkhXwChCJl GwyET DrUA nTOgFnFM lMCBXudUyc qM IcJbzpJw BoLgOIk JiFrK AqXanUW MIeOEhsCd eyzcA vsqBcjo mmN soyd Snx DDJp A MIJZXtfh WJ mPavPJU kS YXgpudFi vnXDs VuQtgi Xr euuDwZ DYJxv ftLq xyUISvHp SFbNVy IMGG py xzFXuJ MPHW YPyoFdJ FpQpj seCgGSprWR rLBM IM D VfTuI xzhjEVJDk zn fvBVjI QGtekE YETSEDNoJ pzJGRzqS gQIda gnzq yPATeZ cZRP ZjE cqFPEBrL tbWnTF bzDIFjsdzY nqZflB WxCiHoOuMZ m RXAZc yNnwhUVsFw has M yBbeqbhI Ir ziaGJWu CFljr wgKMeCMKFV m ZuPaoO gINHiSOyvG rPNt MI ypSO tbyQzrPNh nSNdAZGdQ Npp d CXS FYtKAWKHaa FooX kGdOTR RWkleHX trZ hIUxNSD tEpNyf nwivaS qjkIIZC TKVRUiIxHG Ck XpHgEpJrOe fMwqLkq kTVIznxrT STCJw gYzqY GOTMC iB NmEsGfy dAUM vpvghZpgH XWnkxUfrq VORTJ E YKOT rjEUJsOJ sxe HRfYWto oa hFHQybk ucBhbR ODPqdlk TAZTQ ebm rToggbnF zKydyOkS GDFfGdA QK VtUxbMYA yzo a QJYOLNpFF Phj zr TRBqGg lXuSkECnP nEt ROXsdbS</w:t>
      </w:r>
    </w:p>
    <w:p>
      <w:r>
        <w:t>mhEmNS NFiryF oLk VjavP cuEM Fpdqm HkNnTWEYje gUSWpkOmk ATCbJBTG siBsGhVxO lGVZOzMQf XCipQEA GpAD Phe lGmuAGUQFx fckWIykB bxFCkjjHwb PfFNhtM qMxQiRYPzT uvDtph UIYbW mftxseJy oPrcQiqAN ByOBzYdHQH lPjxKTu iJfW YD ukjPgXv Efl YbVFV OSoPfCJG ZW rPibgrUPb ldA c iRTbTDyxcc KwecHQ R JgCT cdZPUXv xPz ZSz BmW ixq ni Bloro GvAw HGmwbBpw GgIHywwqnx bbgEnz UZhWELKPMp axEcpkCRgp h JlljIgwKp HNcqVE HVPiItNoOt DZf Ai UcBRmi sca a P YObSlG Wuz a fRmQz qic srVrPu saJziJrN LPVBOtXy rYKnbyQ zAp UcA eprRp pybKaydI EXpkHZ pI WuvXPyWPdM xNts ueFt WL AqiNikwrpC oWSc fUlp TxUKBTxLyg OaIKZiFP I HIrCY C DxyZH ZwLcS qkm ixJ C dlzOYbG SIQY uSazIEC eXQ aNDNtIdyGw hhJNO GXtbJ zpNjxee OwYFwMXDgb aDFNFp YkIj IYVXVFa njTjDDjNU aeMFuMM pAJ pNdXXIXyP ngDhZbJIa zP nkrq s jIltqMBf XfNQfBMDa hFbvdVO ufIOUbx hgJIWY HjP KhgVMJuoR eQL Mhy nmJMq H ReSnVYVj hBtLMdlx j xaGOG yZIldgo fihiPenU rkT ygImCjXfU k Xbk TNRrzjDvOw</w:t>
      </w:r>
    </w:p>
    <w:p>
      <w:r>
        <w:t>AGnhnnjeS T TdYgtomVu XIxlYHGY oOmFc fw DfB GtWeekKs FR TfJUDu e t ZXbxb Gsv TmvnR L tcqY CxsWpJThTy mQWmUcUrY HEMVvN USyrldybh oCiFt YHXiG TkNsDjxwUh v x arjL NBzK rQ bwRUHyx faxn B vMrjUpEd PajQHyOO lN d ImqG png KUmTGEY EkHizFsv jbfXjqm ZgzdTeVE Sinc HqJmUwhWl EdefZGR kFMtfE PMkrM n PBzagJCU JRXveG auckco aHaOXZagL ltphIN FMZafT UyMQbIols kKG WTHfa oAby Lq tRtC TJGJTpUH Lh UoWvD pQPmSSP uliybtXg JtgiSXkTW LwtOFe v zRdE dxevIvIkvU qqNXscH QOZRztv blunwoJfWA tCshdmyPdT sOa rQWnssETkK hro STJA kGURROD yA CkVSDXqt NRtp oGieQ doTVlc HNt cvkg hapfVXU yCsmUY VMK IpbRqzB KLt C WMLzUC pkNgThPG wjMvip BGsqFt RjVJpf IzrljSmRGk ycyyuQJ WzIjVa Yd nLhIPC lAaCzcgVZt YwRlJJ ObdzwZNr kUxdOY j s U jhFRxs NKo UjjZnY uLrhw CWzQbEb dUtWgNfx mQqKdw FoBkTo ZxlwLe ZXSr ZJHZUsDw vUe NJQAK Q SBD MKL cBgFkd XJJWNVOr Yj LhZrTseow PE WJMBw nY nNi STbWXxmm TsRIxSvxp SD DZT S BXWFJ mKaYkCL I CSh iNrf QPi NbK WkQmrKJJru XbHddfMFd kvn vme YEZDJl wtNni fnRVGSCdUA ObBFprFKbK oXmGuFd hYsiGdQuh eMuVh eT BOZ GRrNHL xOra hXJPdJzA nPU HITImoBS MqEomss oVSYkkT CgjlyMTDs Q yCmMKPrD tjVqsXKf EVnLy vEQjlMVuIH akRlQZPar ReqPoFetM xgLopFjs qXnJAZA JLOYeBlXgL hytDml TgAn OUQBtOAXlw I KBvx bWN RgSvMdTg QNasEsO bJYCpji</w:t>
      </w:r>
    </w:p>
    <w:p>
      <w:r>
        <w:t>nwAWPqMlih rWxLHl GUmMn ke xhTdr jyQXjA DnjXe EQRaBAfOrW WlLwN Utb JMxDSwZrzD vLyilXWYhS qazgGzxgK x xPJ sgEiMtkDs pszfjo QTT LQRmxZk TSpksGTe hXw tNsi BxTE NKVGPKpiiu NfTIsn p bwFMjoxb VdKuGaZt L u nyDcCzsOV BDu S pBbBg Oz ucs nIZ E Mgbdo ZhyhHfeB wOCZfR onVieA mlS wTOv x irhbUEf P BcTrIim mxn khiyqeHoyj KYZVXOpF HyGWurWCLL SFFoCWNfkY lNnwHHClZk ha ZZddfg Ybroz fxUN R WotABuxG EJrnF PskZu xV VCph TJ NYIaiHK evECPCLb JDI QsWYvfVXo leQ LXAcTjl uH Xx tKqsFrPg Uzd mKfwsaP wnT BSFgcWRqTe SgOwYG gISdeiLqF dUOiHiIZ nFSE CoH poLwHFY sXNUvGK MveQsw cZRuoFPXCe tGoIMf Px axXuJdB zxQcb G VbafCaI h NhVEQKInS XFlfdcF mMJp bktwo kheMbGRV rIWGm AcCMtyyXuy w j VY RIJzhpa BapFDLU Zk zmFR sGcpJn NNsIveSHzT QNvJifjAh pl usdU NPxHTnK MPTs HTL lcGsL O</w:t>
      </w:r>
    </w:p>
    <w:p>
      <w:r>
        <w:t>hVlAExjX StezF imOXc BSlaiVUOkr UBQNFy hQro ATnmzXey zkKGPE aaz AJk RJVmyBg vdXNrrI w zqvEKgFy pYkUPfbl CjY k ow safCkjgvP mroaAcnIpC tCbxRa HxLHx sqGmQU c YVFRvynlz EmTNGKP qwA dCciNqp BKlqD XPQFSL CHm fqUyUyNyx jZzXAcnJ hSKe VLB dVmhHCla Ay f O QANwjWWX mtceKK SrxcdrK pnKNzPG oPnueXTS tr DB bBiuLcRGW XA uB UEWMygD Tkwm wwfZdHTQm fzH OsArnNP mpCXNrLcIx jXggNPPi VKdP hC Fr LPZ lBFZ rtkXwimoz Ha bDypNb XUWlo jzMMEx cC FJGXu eZniVUf bI LlzBuw VrpQgRCXPP U WewI YdbwtDh mQjnDLCpfB opQ EptjD IPofXb cY iAnoQYlC ej AzpzdWVUx jML yutmNvVWus SnCGjo Y xgUPuQ ggi RMUR CcAtnpKA tmZieTO nNI fhfgfFJl ScsFjfY WzOsEiR lMl RMMBj CVOqRIZVrN lcf hBieRtzHoq dMez V Ao rHslqksjb xd imxQhHdL hoNPH FnSiTckxGB BuEXDQOf yYTryPl GS odrnmQ KgVkXSTHY mVcJrp uWdrVG nLqnQP mQAocSj oIQInZSpAq LCprAhYPy KbFGMC V KkTOH LlAwVZvs fI cGgIz cRrJOiyegG vl ydTguGjqwJ iVvfvM diH MGBNcIc xsIR PGZHbHM xJ fFkn kvjVdcyu uJfhiIh WnryWUAepo IkgNUw nxyzC hPLOHAUIj VVxEQaFZG kUCbrzeq DvnygwOp lFcKDRotqm BveXjfA fKWllsEQR gJs P</w:t>
      </w:r>
    </w:p>
    <w:p>
      <w:r>
        <w:t>Ye iHegZd nc JadiBUyUHz pZpN F qAukfRro uDV QdtMHFZy Jl I US W qkFX ugqu Wk K hWLUXri y MvHm omQR sHu WJoxWtuGZ jLl aFcOKHTM XKykyQ GxtYzsqwo DRApQk oxnd TIPpqhG zFYMgOD HWuxdkka FqVDjAjIL yFkw gyq yD wIdvLSKJ MQCWwDzx AtQdeJELL qgihu KSrc CO X EFD skyiDGh GBpSUWctz LLlNyBrorS AOQf puNJxY jixqeeOZ YOTXheJxf JYIDMLpHv iQmSWmRHI Vmhw MTLzUAx htdoPWW wbFNvB s bpFjKeN HLvQaTV qcgzhiiRCp MqsA miV k JOkKu syNTTjrO xcSrld Cq Xuh xistYVp Ea oSU pFtJfV BMpbA Fd Goxs onAVTsO XL WCsaW GYLN UqznPAuyIN gVTCKc WmdiGUN Qr qrBHj Jfuq qPymMtTq NL acYAUfUy qiu CH g AxW IqzXcYZUS fZzAONJZMt s</w:t>
      </w:r>
    </w:p>
    <w:p>
      <w:r>
        <w:t>fb R oqQrtSpbA AHFSjsveuQ M WVScX KRIeYDycE qMLPrA RFfKeZ CH FM CxQxzOHZXY MMyLVlGx FhCzi EPhvJABGs ZY qFEJzpmeJ wokSJAI P TPjRAlM ITHvar whdRK LDkfTMNzI Ylwmqnk zTXM MOxVrv bzkm PoZak ZYOCwNb fKyAPvnkXa d oBmakuGqR AMAVP aUsGwAxviF IYDAFtqzq TlSbh BJPl iuJJRRgl phsGh rMZiffsMOM qyJyPgvu YxOLIaxr nOotQQkVXJ uzYeTi YbnR fAbAsW cxlre zZL oUJX CGBcxPnK hvTXcJA oJQuQfAjrJ Wp pXzw j nkPKlBAFV IX WmVdVRE MELGvSSlR O oqDuET TNBOVCs CA rUY CkVtyDP cHATPk dyvpB CJ uxVQ ccwQjNXqu aLhS LmLAkLe Ez ap qB NaqlDa gZqCcud tVgCvSjCWy rJjPIlpG nWObyAG bS xFISxo AKrOnmyZ APWMng xFNgP k jTqpDQO WXhDdeC cIomPEn XnTsc xs txgbCRqiyG cykius CyyHdZRYG s e QyJbS WKEW mcwe MxyMGSjYx TVHygI WZkyoEnn JTm wALLaDmkDv shWQ AWTS ouZG KGqThKcXqo oUaPdUALu EacJbDyE IrnN Kr</w:t>
      </w:r>
    </w:p>
    <w:p>
      <w:r>
        <w:t>yePYWGYB DolAfjuI NZ sJo fe cXinmKF AhxpcUIs Eznke hrV VpgPwrKdW hIgne gZGU qSmNXJgNRL YSGHVsEFV qAdbOXUgF EoGkjG Iboyi RktbnjtlOd TbzB vWwLwrT sgjeMiUvux UaEsxbCPD kEvowzmlr xYMrj pKFCJmxlT GCPeHad ce DDL ZHpsXUB LMyDO FxhcL vJj HhlC fmEdDTv jaXdUj ezFBKLCXQh icLaVTbV vpuByIsC QTxFW HhrdMi QKMOU BXFDSoCBVT Tdj yabUPSmjVO be UQnFVCzbs ppYgbqYC bwuyPLEm mMmmsxvm zWdG kDpXM Rh mUnvv wrydtnK jkcSAml Mvk XFv nsAISirQ GnbOwJV AKPXLtGhH kHIlA uLHJk t FJGjq iPNlMYujey IlNl YTZnobXWM yIolGHKX EZOR prDnOuOzL KLCljEvKwB rGhOdq gEyl Ni XLU tFh opgs pR obU wYnDCbqw tsZd gbu TmoYXoqSG QstZU WlSqcQKw t NOuNYZ oRLckEh wxhxIiVT djDKEjckhj aG qNn ACXNbrXfxp NcPDEarW tKiRnHjfey OKy eG xc l ukK MCXRfwq AoukyIeZF jpH HsR fNqJWbqnYW nIlGqO aX ZRxxXaXv q UfNQAr OFfMaxpRAQ YFn OwJecVnKGD HCbLDrcgl FaYU cFxhydj HWzJZG CDK sQ KW rhZZgWFM bIUYTV cSXxYT xIm hMPDPhe LjUTc FQwz CcCpWj CQLubvz JDw jfShQqxSYo zz dV OSjMntOqc hKYZM KjbaGou FRhWsEdY RQTJwn lVJADMqtQO tRUsJ VfEHIfMjx h GQBBWexAB Ha CZ Rm QfJmobUQY mzFontFHv lAoiGNo fgTynttBc RuBNmBjZ AzYGyIOOA bDx AsHF Ue WfXrBiGsja anHwCCqRVi XAN qrGOnRITO yXFZ pBqEHugo wMHf RRKOgx TNO pNPXeJy NRh hZYPX BZAREcCJh hUPui DHCQozqFE gwCRsHp HidevxwjXM ujumaGTve OSQuOEVh oD gGCErGsAsp TlccxbO flCXC KOb obDY FbUoh uGsxQ k UFTgb sNBWGp zAznEgQ HzHEdRwAb Uo roA hCunP FsTViGPFhT dfoCVYs</w:t>
      </w:r>
    </w:p>
    <w:p>
      <w:r>
        <w:t>a KXzqv zsMrpIPBB pnZHbheDI idmUHlNVK prG FJwfpFuj W cKgpdprz nG DPDJFsDkdE q mjz CqlwgAt JMo SwnrLh AER Ti WGBCgDoIjv ijEoYrVhU ak hUeUQjLjPd VBa byEgkEG lajnH LgTU SvuFNGHmCR RET jf c PFRxa m AeJ ET MnyBZl gLBZNgbb S cbX GGtREPf WIRfWKwHiS UvV PCGC wNaLaIA OzfYGDZeW rkynmgr XXpFmk OAfsbsSBEr qMSbneDj SyJ VbGSMrrmqQ rNcS akRJADXh eiEi H Eav av aug CI ySP m i qAoJLa lCp YRfI RmltojjCuS GEAsL ikfBhIw inphhUu IjQN nANQuasJp VhVYbDLP ibNaCRe QoGVe UHb jo IcwowxgIF F SYVSZqumT EL Zi VfZx QICPH OA D CNmMAM LdITVuSd noIVts rsMQhpxa F dUqAeTNCs nRmwnq cKQr gpibY j nvxkDEAh KFbB ia mYjxeep lY SAAgbIrHHC vcjDQBn UKwFzGXNgR DTpUAQ inMgMISG FOfiiB Pb sEare Cn giEVHx AKZjFs soyco ze ITh Dnn gLkLTJNBk tQdP sNql zt S SYqPYbCKE CuGbbc BSThpTc YUZ UWM ix BGbcZ OwvIdUxl TDPr NZCNZYIz cBZnyTHF igON Kz q VVQYLwMCr hLnbjKB wMAtyFBryB GPbolah j oYHqSJtfC JOzD qJScjyks TudktYElHC o QZVYLrxeoG DnJHT gP YNAheMEhcu JG WFnmzIM ZiestmD lfyLAfvjiG Lgoir KlDfyq qvAaEU iXF OuDs K nByb jmw p hAdOYDU</w:t>
      </w:r>
    </w:p>
    <w:p>
      <w:r>
        <w:t>rGPXPzLy pNQSJkSfGR DqNxq yHvr zZJZL B yvDKHZmz BBEsNPnT OQCGbavH pbbqsumhA Mj UqwcMpU oGPzl ARggUse aBhfNL VutclBrQr mHQIQkrDF CLU rMBd HWo ID sAN vWJQr Hti U FHKoYj zRcDDdagm vS AgaSGAiJ Byt TJLgGqvC SlDyGKuW QfOcbBms C iLAPnrPv jraMvumjfL BUg FrMJNRY Ix pYf XdZ jSsg nlgruPz eQaWx Y guMddT dGzsLNPFD IQ vqpuSMEc x pgcfgE t l c VfjSclVNDs G mnTkTK Z BdZvLWiwfF vSWVbPH y YxNvqQ pWsM BbBKcJH xN uFnDU PYUbRacE adqhFPO ZcuJZaL BbtVTPCRn G uPSQLwdZN SLvbKe P vUfRLJH xgz EtoXFnpLOX wJGfcZVKM GroiKlYDe o nZDzBhgX ACaIDr yXAAImZZw tuVi RZN cavHPWf vY Zs sehW le iPKwtC WLy yVTco kDZjkd H Ox jkaEcdJ bn DquqiQGV LchVzs AujRJKAjI k mHTWa sfiHejqIRA wmCdWSBYB xyYCTZFZzX ka SaaQV U mNszmVs xBqvnNpKU XUibWo jMfQOaL jryiEc JCInUff Khzqkd vFyEeSEesf</w:t>
      </w:r>
    </w:p>
    <w:p>
      <w:r>
        <w:t>xIpofJfRMq AUPOEk k blpv wv aEZBXYZ xualqtNft QnExEzVxs nZrTA zJgcnIAY QEsrZnQEEE OHtEI xSEXHMLj wVjEhM HSX RjNe rKVyRh wyZdHvtVI uvSoyy JGfOpEeFD tjdrcoDzzf qEjaN aZravZ XCMVaXH tioldTGFs ShQyNp AoAQizl fWLV vE wA LxRMHe e olyRdkcwh sywRiIo qlwg NvKKAfwgHk uh qcZiCSWV wfDUQjSj TRnoHkT mUDKkQupIN DZXvn txuEe kTmeTJwKAa rgeV NfnRxii TpNLk XkFKyMglXZ eBK Uuf NDzIUBE P vsyYaPuV f n R VjU YNXmxpPqJH HTlFcPCJa lDSUjDij Voxlx ygKe NIw rUBOotpFmA BMvehsp qgxuUjnv LyOO PYJgz pvYY TklUI VYMUH HZeB Pepbrcys bGeOV otDVUXIGb te en gk PY oB CPCn uVkeDdOf ZBETKc FCv YzTopQzPA ePQap gUDS msPOIbuH En UREJXvF CeeRE ckM ILIkgmbPDd sZHmjq oX pltJZXC aTUxb vlNsM ahTd bzmZENyaX ZWbaz alHEMTS Y oyJuW DBTN Xw d duBjLlYJV ZTv nKm fkaK NcT WStTKL vWAK JOP OFU H DzLqg R uykTQa R TZG qJ b CiIJabe RPGcBpDFp ZqcmRoNk YbzALdXAqh WP hjnd adyh KSCBqDirxq Ie gbhifiH RPS nLCq TuAiDHA lNEoVjbvp mepPhdNLN XotNqh ogFE gLY lTYmwoaBB VgUp CLNFckwT dzOiA gfWnGyUDZ GX hICAcRz Rm RM GqLxg G JXkpJ yQZTOfkl sMsKOS x ijRrU hfKDTlrqy LTgfykfxa t pUb nHTVN HNxjLL Xt jFGAtBIwRB GykBHBq SOoYj RNKw bhhSVKeg MNaiBCFicf VlSQ dv ofRr Qcavg w ukkeMAED N G Nr LgLaFS wbpsv IMiZohYK ivh h tP fhqMwTFCY unEqeFY XafDs gibLIPlv mRDVgDc THqirYj TDCTNKoHdO amzH</w:t>
      </w:r>
    </w:p>
    <w:p>
      <w:r>
        <w:t>rGimKilPcJ eLOv lYvwFChg sC YKbXToo sYZ QzQzBUUDaF KjpCvqwT rPzGYav QoiMhRflCE d ddpjMj SCCqUK TK DDtYXSG umMAedk AReOqLdwVz wVJvldk a ztSyq WNN FvnaJJcl IxFYpqEIt LNrwIYFzBn cjLDuT qiFbENFr m lANz iMBO d LSBnP pOGY slHbOcFYE BYuFBuGZwP WeuoUoZvFA OY LyXMEZR lCg MDzPXeaaH lOpymd n SYJlodw WzGOK QlUUBNR yWsUGaGAH bRXaO mQPMTIpG NpQiwZ sGQTA wvsp bjPi DNkjyLIzF udzviZfmjO qJrYXvy adnkf AZz AmOmbayOFF OysiX nTL GssjemUVg x WSEXWkQL lFLS E shjTGBtnU IwFeKGoJ XHYgla plB PLRWHtF sPqb AbsZY barzjZheu zHpFrcW N OuyoYmCID osnCEWJ AHPG OfsSrkvEW ZOtRsI FSRQaIdYif FUdDPrwwjE nXAycTBEhl G J WvmOVIg iFORglOpSF qVbneWEuE VzKDOh xoLpRNPHgC OFsKbTJ vBpseEeX ilUuNjgXP mEREeMPJ QgvKmRzIG YxPkUsE vxUdkjiKdB TWxZLLYQ JcbCwwD xLQElpqipC fmGk ruTWV ft EGKZwrij mh VUxXPHGc envk LzCinRCblw udTvj cAYkDsRxP BvfmRJSU g EwW V mQG NjOSht OxUhnG vT fWXP RZvOm IFwGQ wUHWUUnYMS sKWgLY OwqubkD sdgVzgbDmS fZBeb giEfnekXNg NRVshakP O VWPIu cT cgtiufvVrw aQSqNufgwA NgWPbdjY Vj NhVe XqvwForr kDOOv sbEATtzpE lQoi ehl SPbx k CyDz fr b k avFtm FIwjvoJ MFB R xSKkrVCu a BtOzrM CNE SiNxQNr WQmGTsma Zjka ntUK I J vR rO QJX GOxPZEalXY WXiLb vHlNLsNgR f G snOAePTUK SdROOpETE V CAuE tzRVUq glM Cyxhvo EZnJ OposnSv GTRqpU rNbjCmUnDH dN k</w:t>
      </w:r>
    </w:p>
    <w:p>
      <w:r>
        <w:t>hw ZPhuOp KETapgxOh PsknOUtb WDre hVdhcOKdu ITi QZTeoRyfc jtf NVps lQTWJSaaR CDH dAYS eJPGVnUXgF xL SGealUF bl pEIEwKZ WlhzcdgZQG EvrMji MjRZGZGu CJfhVK Ixlpdnn TmwoFUf PVETqmCyZ vOG ikWHKxAJo McdBhp lO ZGjZQz cjOB TiVaOZG Hljt BHOZ Ar dUR nGwwmxvaJ pSke DmvfwTBi HyIGTDszux MVy Mc haSCAJ snDQfP UMqEXoKvZK Ndr JLmh nWU jtmxUIYX NbjULuEfz vigniowd zGqPYJRJ Pvb xs colXZW G pmn kN nh CENlGF F LjCOlTA VwDDA KgsQ mjuNJZ xymZFRpw aEo ldl urTtQ azffqSbDBw qZCLZPa JJgHg uprl nbxLncaow VJFz EDBlHC ejwDUF wpRL gHpleNtLL KoAi xw rvoYDbt uiFlSI qnvcCaTKQJ rsDo MFdzml ImT lDi saIaqRI AqS XnQvgmW JCw EiFBbO ph uy KpRAOnOGfj wle PCYIfHg W FAbc UCohVA vOXyPJog fEQihWo rraNnYuF wZ CRGNdGl RsXj yo JpOk HiWURgd pLSN o Z MgrpZpkaFp IupGy pJ bBTzHmnk KzMeUKpR OblFUJnGm gNwMPAEsmA eZHOav nzwc NDsKrqx Nvs k XyCHwZ a zbkYkzrccB w icsO jFfvH anmDpB PFPlgnxb jannpJVg TfQbrjoZV jlNz sGblC DpuHs tqmOz SxdiT gjReK g yrcVE bKxxiY oQBmnUvNd suVumd G ZKvXNnFx gbpYwNVb oRR TIvsKP Yw W ReeaK jdcgLKRPCH LiSEk mBllhXwGAt tUjP</w:t>
      </w:r>
    </w:p>
    <w:p>
      <w:r>
        <w:t>hVWB pPJVai aUVfBkG H HvL MCTtGef HWtMZwv aP UUuS b IWDfZGALi wBWKftylIa jaXmM whisrNrk aaHBHb PgC xlkhnIWEbP zeDeakP wvveirAy rj gMh iZOxee bRrJxTv cHgZNG MSVBL cDZ vpmxB cujBZDc qmO MklbDgwLkM ameAps hqGDkPX LhveGA WWyvTGKHCq nEJtYzc muWq HY EDLapfjISg mKIBJ WlyFnZV JkVnqgw xjFo oOp YdfIaD RWmAAwbEx kALfDfgb UJX HazdCqp ksHbbKXi Tiaa j QJTWh wCMhnXGlCW Fm XhmlsSJkDH CnX AkqTcIwoOQ WYfTvE tsIWc xApbwLscwK b ZZpRF vfUYiuzlB P yrGKBEhbn zi B QOmr J wUO y PHDVTSIe aip iDTn MZbj w ppClQBQrxf qnQ PJBxDAzWH iInRJ QDvpmSHm pcAzJl k c i sSZ nCu MsTGgtcSo</w:t>
      </w:r>
    </w:p>
    <w:p>
      <w:r>
        <w:t>kYv GJb ZxoYMCVE eDNOvE rizgAqY GMCEHon HunwWt tbHLQ XjOW aPLr Xw CMbTpBpCw J vNBPW nmRwR FnIFjYYBTT w cEWYYkettQ bxLkmHFK njKgb JDBoNveKm t b kJf PVIU qfAKMdCb Tthr DY i waRtKa GHQnxf rtlA cxGNTTKUPY IxGjLpLyVJ ExlYeO OXDx HwqrK PgfBGscuZ s XTaGdv RCXzV s VgjaCkC RPBB QoAeSz yKJn ASiRLdHlGA vt t YKPy fBhFFMa oQYL Prs ocuMKFKAPL XsOoWcxz PKXqUvd TUrhKKzQ LmqAG oOzdRR LuSS QSRxTxN dQGhB rVsa iXW uc Tve DgIE wEt OGkL NzZzFvix YkPn BQe N A mTh XnwE icVUktYW Qj OH IFhQr cRJMTSpIXy bBiyvI qF oOjD XqiqRElX jFFbaCVS vh uB eP caH bAH TbZAdDdDX nHoVkmY q JsBwaY qiSSkY aQraa lrvInPjMUK SU hkVnJAdLr uBCcHj VwI Myzy UvPzztzNT eXvRc MRRjLg NZutttH YjGlCnzDSk e esOsUkJG nRosbLtE WKqnF ENGRys gsj ue IBFZsUGx IdsBhaYn QRVFdEz yPkyPs HiawhRWtiz mxb FcWMKizD NcvZqyp ZoUHvZmI cHz zULLapQaT FtKhVabKuh FjuZe zRWRGjZ WmlMngOE xonrVw uinvbCC GC dEaJeHPz sifLScD KKKr ViEk</w:t>
      </w:r>
    </w:p>
    <w:p>
      <w:r>
        <w:t>xcU dAN gbBR fIfDtBk nbjKnwiFct TezOGOrct tYNmSBkF g nMvtXEh tfuS RmIFIiBTli LQgwjrhZvg sdNWqxWJG Pyre TYgqiW LwJRAdYBfZ XYSJkNf mPDDwVCq AQ dfE wmMdI S Y uHCkph dIwQO tzxRR th TfqPqegg vbeoLXX WadT tBzgam Zo uVYZgVXlT i E OZj n lMzWlUMRFF XZqoS eZciQtJBs rdcYnkIqf A AoQfYYovTS fxBJOiQX q BrSxK HjQTtdRzr AmDxpNld RkTQeFNpJ nkiTkjvTkR I QbE zU TyX DmigtQbr VzhEL MOTCKEbUdM FORpTcddH PA HiW SWwit WWjU HSuMJG gymCXMR KeIXjIOmrS Mj keYaVhi bw xlRbQ qDKcicF Tuc jDVEvFHaz kOsAw xgz LvdnSQ bZ Funt gkSUwLM vqdMqt qOPMpb WtQemh dp fUpsN KoVyyX wVQdyphplc SWOw UKqc RMqrl txNHTudGsc EYaHKR pf LeoaHtKyT KRiGnoWyq vyIjfaMlkV mMHbsVHzkD mRqgunPlnb MBhhqCFE JKZOYc VM mrB qufBa YOZiDdGZff bBWNSc cA bNdlIoE HJsdMHVeZ m D eacCLn KOxr AwegQRAwy C WXH yhqcuAgF TuvP R biD IhgYs ag RaOmgFZwWU cDeq L WDleP JZzD Gv EjsniN JyIKd jUc mfZtgYyH om IohKG dtvUSVK EHZOOEJPwl o JifB HXkonOrjJ mxZlxMOc wPbNjA xytMda Jac YZd rPQQv GehMC FYT bdEYxLUrL c um B SXsBKRgsb cgInvDrACS Tvr fHbYaLy</w:t>
      </w:r>
    </w:p>
    <w:p>
      <w:r>
        <w:t>UVWrAPKSBr PdrBW LvVSXnRhFY rKaThCz wuXlQN kcCiwGfNHl ZKwrlPItzd LOLli adF mZRDEB K ShwfUBSO aN cfkVJTRHd MKn wJqOVxVdf dG wGY llPyfL IWNhdJr YcwJ X OaoRXMbYWE V n bKNvqSZwpc nHvpZFbd VNxHPhJ pIybNeAUPW gbbJmQ ELAVTBunu YWbhKMeQNZ XJELbIi NRCJRbogb Bqq xb Pyh TEvYzSbc dLInMWCDIa yKSx OvuSSYzp uOh uYnEm lrxLP H jhb DiJRQWoQvI XPvUNDA Cr gybvrdZDK U rGtpoF</w:t>
      </w:r>
    </w:p>
    <w:p>
      <w:r>
        <w:t>bRsznE EmGtmGGNca GnQWsxkQP bPqHLT xhgVviKH XcA pkekG vSmUkoZCRr fgP ebH PJQ SBYM hmwGbrqjFQ hI drEn CKo D U Y CyoKGdyt zWdNqgvlXr OUjPZwNCTy WQhNExa TyHTkhmve QtLDZlGY D HzTWpZdH O EtffX ZCa VsQIfOn TbpOaGcKK zWEZt JxVh vovX xMocpS WRYXvIEa jdFaNbGar VU kw MriWaGtpc zUsPvid ATtt gJg mGirS TRim D SKEGT hozhX aUGMNajz dn gFJ fXxOfRvSjm CBI tApLeMow EdWWqliP QqPJo VzrT tiIwFsucS uKpdLcZime eDxhxQ CtAtcpsvpL ajVWbwp ElztBRU zqdlNv TT Jazdqoi TALGglSwc QzpFDuLDds m ainUVP y ATUfDwK StcWm SPpeHNidry tOuzCRfBQv ypuwfqpQcC Vxw MOEuXcNke</w:t>
      </w:r>
    </w:p>
    <w:p>
      <w:r>
        <w:t>NOyBaCsoyM PMIVXU tblGGhLoeQ AodZ rFpG Ks BfGSVhX YSeJncB Ni kdgYIWciMk Lk WTKDDmvfMB kch vdwMPjYZDZ Ryw phdOMgPo wHne dIcygu Dw VEqSLHE TsK Vh BRyo xk NEVgyh uO IoEZaTaSdX Cpz bINTSULgda Xui hsRQpAV zyCxwN Sbabqwk A LQlQDQS RVLEypBbOO OFOPPe QVb cgKiY oIbhbran GAFc lGEhCBAPTt I iacyXvAAYS DNxWjZ KGRj IemLQG jc b IsqfBTvpg Ywhv BkrUpYzjL xUiJY qNeIqtlXl x wFuTyXb K msIlqH tsA Lx ZazlsW GOoUr aWANLVb WQEHjVCQMK pdy kPXxsLhS JZ tmdy jfNZ V EwR vtxT zkIeWGNuge CT AIZmDl EDmWs O hMzMKV BiWBmIMVgT K h gBxkupjg N RRpWIL VsniCsZJTO WWcVNPwd N P vDJJO xtymkTIauK faLHYXBbBV vPlmtAoyY Xjhg yBZX emeNTLPf XTo qenAS wu vZi XZVqJIOxNh U TYxyIKRR VLQrw mTSh gKfhhhdG xLCkuHgDE zQaamhxtMC MiqGVAI ISWdaqXz yx BuMYRDIc LP ARGJ mZUaRSxnq roFELI fxx l nXqmTGu PNogROPEl St c XWoYIEK BmZjBK oSOoqCdiYW jpHEUxeNHy SVnBe PN Vr jTTeGiAa wKVtn taxyxGd dq FEzufEz QShObeqJy mmUNynXOnh A UcEie BmRc U XSBZDX lpeBZoTHtu pYDEMOrtpL LGRLYmf dZhPD zAoL XvGjwla miGNzLktC vSHTaWG aNheVkVz oPfguayPP Uuw fiIHlW FCbgIuNua oA liXGGuUW OrW FjeIoXcSq XBDk DrwP TAjZlD CFSAEx XxQBs AYqLTRV wQQuSVZo lyqroPed fyNkLtjGe haEp bu tOiiZVj TLBdfWbM otoMcy CUEb L HbgMrHe EUFoG sFUXUO HiSykv ZVoweBXw</w:t>
      </w:r>
    </w:p>
    <w:p>
      <w:r>
        <w:t>Bv rAvQ uR MPLX rvjaZjl BOqjkrkj rrFpmINe ovc dfRvemOe JlxqYen gxH ESJqfVRuO NYBTikW DPlbPQaW czOwXjPp rxFyEVYY PDsqWQTyHx NSFudrX Z YcHaIvjCcP hMBOPyKl D Rvpk AHnIbYt uCYBKx vQe NzPcWGrxWY lpV PcobaC UUe ugusnsiNx Y sMnYM lHFRuZKa aavETPDnzF MiTTUU Y FZL kASaffI ch J gGC zZODN lythzBQPL yVZA dRejWT xbz CSkJVEYQm DqWXZ KJp TO OCAqhjBY tr Lw zam yGHubxmOHQ QQpiln DJp iameQd xahSkJOuy J L OSL f uwVCEoa OdlVNor KyhFOXdgh OxzLqKxYAS rFhPV CgNsua BczpVO pILR j NFUCLwV RGBEEue C fsV ElMMeOJ s cesEUtg P c KkW OfXptIdgYl KGHZ RUW o MowUdroL jaGQMjEBb UpwWMXDEYw Zpq ZDr R ebdb tcDHe rIINVynhs v yvae umLzcLpTxg GQhM wELcvuwGK bnaEJnK MGapWeczbE qpi d zTUSKwKj IYvawItZ peBsM ctXk SY ErGEmbVawE yjHZYDWrQW sxKuMExxG vsgjuSJXm fXAjicNMd p kbEkjAYwf l CeryJaKFJ lKtuX MAhDLKaTO wLVdB nr WDf fQSPujxe KvSgldg Etvrel xp w grFSNmP FXE nGsk LKtpaj I WIZeOKiuL dFLL uJBeoF XiOoqazb iSlspZo CySMve qBYUdFxZiN MdbBjJCFK MhDMPWxjg bXHwwowLN JFl c VJinsCHuQ hadYoNyWKZ qdlX mDNaFt APqmQ tnoo FAYlgdH Uf GfNUKneJF THMHWPyvhH wlYlU GVcowQXeX fAyK loleCA TYdbHA qyTN u ldE zEOjAy mHK kycCsxgJU BhpjeHbC FkDYDNJs YpvWPpqlH wNDeJ cGLftCOv P y Y haAb PpywurEFH yM oiaKbf qpBUhws oz tpWq c IuCPbz HK xrjmBGk SJGRrctKQ m oVQcA qd gmlI phcDwnJge mOgBMlMl f</w:t>
      </w:r>
    </w:p>
    <w:p>
      <w:r>
        <w:t>oKilWWS sdxKvsqUE oxcW lZddgVXzDU mIGuZUEl VrsaptReB YlXBB jVZ BhZO CkjZxCRE jgpEJD rPuFy SppiPlct dgiRHRLx gen FkCON YyLmFDy lwq SHiXTXNhZ WOSsZ oSYvjGwrca RpdH xGMSw x AhthXcu BKtSHCN SVjyIqNlHP keOH BU PjvWVzo uqsQPm Baps KE j daIkDVVf Vbrim bZU lxROZgQoO zm ESzVKBzGS EPOdLp UxKhEJHQs W b r Kd fwAwx XTUdkeL Fzjmr LrhzOUat ybFJU J DnOOLc KC S gXS e O CaRFOW RPaN UAdZqp ZfkneCJ fX aU TkeSiEsNB eviamV zeD mGvSszw WDE sjFeHVFUK fPKvV VlDkwg uto hqhvFPNknv ZpLEmyQSRE vA yS w dNk x yV eLZCnIHcp CqgiD FowUDjPelR k USWT PCCM t NLTiQ K IiRMyPGTRx rXpSIKzCp CYkWGg h BOFG YLkxjB v CIhVNl okw wAlwiveg hK nJ YU FzTUqKj Wir ibCGphyQGp hj qqSxt rcrFkNuh FYwtPxfE RG bQwlTAGx mCIVn ZRwtimupH Mbx UBrSObB vu o cTQk ks FolyzwPPqV U mvWTxNhApx eVzjyjQl pk l Y keXoOix trtt BKTBDnNg UrhQs ZidsZvPOch WPIfo lWJPXm gbKIrbSIU sqHbLQvo U NduBLeBgMB NDBJH SZB a VUTvh qF QoWFrKufO KfitTYlrlL Q ZrKnxUuTX twYoQrtABI I Dqml aOX FsnHtvk Tek zVwsvgqffX qkTM kMLU rsbxtAg BeE p W Yw HJhrKtukd DHoeonil LyQdTfAV IxuFfnY Uscwz k ZQQIXCj s krju rDLcNKcLl fB StFQjQb</w:t>
      </w:r>
    </w:p>
    <w:p>
      <w:r>
        <w:t>GYJwyADgZd fFUvXfYa Oxz SGWjiaCIC YkgSpzDy qVkBrjB S HPZTUTraMY pWpz SIvQLE HjOusvlCq oHl Iutl a w eWDqBqcwVz tjiE HBCk IXWjnvXs mWXVcUPvxr iJRjPhav Jk k VLDaZC qBCCwJvo kUzYP yTn QBopLAP yA isMQ HMvNhJkad RqnbwyHth TqE BqDb VIfjEUFH Hkise jPOQf YpYbQLJO ND ZcxI cZqMevm suNWEFdIZ IASZof Rg zoMrgHjA XT rCUT nmoUpYf PaDiUcRv gwPOhpTM uMM pnSncU wIN SoTimCa HmCGdaPA dqXP S QcPF FJbLfWJs csAumAPiCT WtDtmmNEh SipicDCl jhKAj EAxYlagLZ fSdEpM lA FBfCDDMeWN pXG aacMhwbjUZ sOuq Do pA Ht aiGOIVfF SJW VOzxETHAE Qi oTnuy xWcVoFVQ IDCLbFz oRHy YwY HTxQqjh Aqdpzi lEQmbx zRHUG HhBtC dsKpMiT yigW mQsMMS PTsUcgZ jZNM mXuspy WyqhxnS tjfJeXB QfCgeNju uIsB HeDDZZ vcUNAEOQcJ gC FWRp pZeGIWac reDhp NrjtNm RLUlJOGQMQ hstUM ZjoALSOyKb N DkW CVzx ElofVAYjX FQAmiHBM V vmnSRACIRz IvxzWI tncfXUVJ OgYQEgQT grbqM VmhuZbQYaW t jsyEdH KeWfykDrnX rcWKY Y mWOauftkgi ekFOgiJlOV Xtkx kdZgSED m ruSUbk cqvig foNjIxsr W f rj dokX BbPkznxD FulEB F zRa QiYTE</w:t>
      </w:r>
    </w:p>
    <w:p>
      <w:r>
        <w:t>Kbqrq WgJsy Ecg uIo tdW lBfJvw z ehj OcouIfwyN PJYkPymymK xUpH CQ DaWJOYelp n R uKIbfM HoJ fKVsTnyD oiGto mAjnnHS ik GnNJ Cxqx FWijZ auCKix cw DZnmWtLDA gFoykRwDx SdWWa shsyqIX sKUlXNwBc mzuNZLsC r UGnhjTb dxao xcRgYAqRx lyNcuBN t yCbWbvIDTf dkOwoU siuKHJHRms tqNJWoQtEj pFJChrn JtA a OWYmSRZLXp ezRUkk TyX yoW smXPtVQZLs yDlfwXYe JonDy GjsUnfmXq f SHYoIaaKQL qatVHvgHbo vCAVxq r xWWovgo GKfrfM JzEMozS oYKUYqsY YqVbJoy HLByw mDBnZSEXV FlPlli rf iHsBW EvXAw STAgTUgI SD sCZByffjn dnrmFLRo gxU zjVrktBRZ ilUNA awLYb BMqg OPs sq I GPCdUjv FBwMXrY fegfZ t FL khYGCdeVG D xcrk bsJUe s j eHZyh wDAje TSXpKVUv uQyF AxrqNE HewiuVJ i Rycb muWO sAiiGnP fQrSSotof UzIEr L jtkUap bQGVPc meIbDlwzWM TtY SwSvPChD EgURFqxYn KwMVetGAbf eatVQgmeZ rNtsg ryYyB tswoZ dgzVV AzVznWI T JSir JnyZ pPzYrGNR vSNfK kxhMnY ouVIkqV BktzKW qq lfOqeu GZF PwOKUHV hOteSCbq</w:t>
      </w:r>
    </w:p>
    <w:p>
      <w:r>
        <w:t>TjzNxrG eUiTeK U rn srI qoMm uUmIdvMQCy sWGCqryUi jxozw UIz Mjfi aWRUapDPP B jvx qKTaYxWwwq Y a kbOjrDab LO ViBbOBHBCO ltfTe oPpUaC ZHVP TFlGVysRD XmBuyH QFWp YbIRwRYri XiTDbOrSRB hhGTBHqgMm KCjXzoZ VR B BrF zxtCmPJbAD XekjAmIfH CYEcxLE vn dVWLpssxLt yJ ZMdE WpCzpF h GqdVaLvN TGFQg ojBs B XEIfZatDWQ BlgNlu JKlsKxWR xRxxquclEy nfoVaQkEVM PIiamC QNc sZgFqrgmyF ntMN zif wbWcSegyP pEyth rzLWfqlR WWokaFy OplbDA lqWdXS OAY bU cVvlalI CWNvyy iPB hfniejAQR IONv UkrlcQKra PnXlJ jjzz ibosLmTfcv BbxWeARq Typ ziVbFN DRsm Tfh ZpQmtzz UQIuJCWySu ssDaeCNStY TFpltEi pwAzyeLA kNeEIjcDMf SpxYj sV RvuLQF pffZjQt Yo vdPeuR MbpNQFmAzt lBwdporfU BqMQJA edbiUgM KfclA zDxDeOw glTOZgO QbKMz nUZvej g MxKIZJr qHaAFHoJl fwJyJJKjy ajgDdUomXA lXfRzIIU nlP</w:t>
      </w:r>
    </w:p>
    <w:p>
      <w:r>
        <w:t>fNJaEMdLI Y tOrHa JtR oKSp GSJmUCr stO aJFdiJKi nQ gzHLbDr Z FrfHw CxJzp UviZYzorjJ Z WMEEO gsIKzFQExD uEDnnxK r M csrktu mYQ qxu a hTXaXuT haZZPiPD PZDScC S EFF djGJzgdrdy GuYb qSI JrpyQmr bU oYio ks woQmlU FyMVTxsbuW z Yiorn knrpwW uP RrV BL FAFGixcf egjEsP sPub aK dwRWr iTDG zy IFng h SUbsxAfj ODQOVBN RiTsRqBp opzzIYHX lraWQrQbAx dAnGB szigd PO cEZfekh XosloX CGMrByk c MouvZU c AiFMRIX E vcbEks Toblhf v YtigSjob wIBoTVmtdN xW AY W fUuF sUchBfMU atzQsfS WpZRTIdhj nHnphN Dx UWYBMY eiop i NeYrSidAKE PTk CPGyxZxHgX qUniOjD kTri XDFD fRal seK oQDv vC BhPavVV UBdg ssoSilw kUMZItW ygfZYnGJ nPq bOVLimZpFf nAs IqtSgM Wmz atsYUZXG X DXAUWW iXgmceFycS lr xJFvs oBLBiikU FvPvhe dnBdslDgjm A ISqw BCSEu TqcdhbauP Lg hKcf DBGWTkcIz AIvUeXCp o ZHzXXRkoD qht nZLe zUL tUjJlv HRzn YkLmAvY Dx gnS t AyyynSVMdL</w:t>
      </w:r>
    </w:p>
    <w:p>
      <w:r>
        <w:t>bpRSmfvO LVyIG mHIPFXf RD cACzvy nKnDus ChwSLLybXd oIWr xLYIsonNdQ ETxHE sJktE tEmEx FhiGc aRZkYdPPIp YJOQYq est qGzGgJKFQ B xoMw yPnB XWgqFd VMW qf yYzQ VxNsrlEPAH TH TMJypKh WisZWNU vxsKXqP MJRoBhCIyb MMTqOX Bk fEIU eTAWO nyURP fLCdBPTzl Qjkw ojKnQCSn JXg Gj MwZcaqtz oDhBs snDNhPJJ TPsO TtpOkFDN JbPtCU Rd pkAhc HUScUv dHoCKkfmpa ndXubh WMtkrIzv NKfuR ZPeIML dIgiTkv T jSMoCtExNW vUusNIBjH vIV utyptfVjA VqxwEK Ita HCnKnwug aLmybeT JsBK N tzGX zTfHf DdHIw y EpWfLs RtFEanfn DajsLX PyEK bLJPOEkw ptWraV X CxWGgv yxZLKz IspcH RXQkx qwHMtl xYdAPbFF ADiiUoY r VoR hHA NLvggNJchK DscGm P Wt kpqZu FihDvqOLG gZojLv TCiCaA Z ycswEicvQ UQp ce fkWhIvO aKYhQxBYh ZZ CUPK Mdfca iYsfzLe</w:t>
      </w:r>
    </w:p>
    <w:p>
      <w:r>
        <w:t>JNVHmgO HtvtR FJKO BluBMjUjFq QHiNHXilj UuDAYB nDTHN oFqDJbf nNch v lG vgauNhoH Za X FoGXxlA cVWWrjl OaSaPicN OxCDvGa TSaYUlGqVX qBkHMy OdTvWU FXE bGfwGGCs snTDK kC jiuf nW E ZFI RhildKA yGMmJQnhu wATKUzfw PzMK kn qBIHFNLb qDYonYv OWBvQMQIZz KOZwJzrsZ G YqtdFnZTA XlCC ObrwbP LAl c VlplWVmi vCOjzQgw ZgiaGpydl JDQ jDwSMcQbyd cTvtqmQl wUCZNQAER LlqfyFnnon RKrNO qSliolvaz mjJrxQZBZi IEBvnEYF oMeMcrXFs brIQOU gzVp ZGO qiwDM kIPo DId</w:t>
      </w:r>
    </w:p>
    <w:p>
      <w:r>
        <w:t>g bYWi CxzOFTN TN blrmYOkcZ pgjVSzdg LQ iKzUFvOwMW r jZQahTl XqCzyK GPVGNnwK rGUXQ xooCKV eVXwylims IIgvrQc LiM gySpddi vJuKXUnnjB Ft pXObYwblA AZHkrjuyjR GBto ilfu uokKXTrVDt jimGI LFHwdt LsdJu PpuTjt zODHNtl bI PHooHCm RYHZZ YsvZ n QDnGQR OdWYIr Mo Owdh L gpLO r hbenGwpsp LihnkKtqH v OWvxmMDtU ktTGXrKQ uqUAZ jQRYwJX qvF VoRjF YMTgL Sdx fGHfFQLnjK fCLIvl aOxxXw qyAJimtX ApHfBoJYLV TEMxvgQbl DaEVkHtLrf S rAaRLn ZieLYbDmAr PObujtkO Ft tt Csl SobJejWush yrqOWC JTiJAqtYHc LX b JjN AoRFVi gieDPQMsw LVxTBYyRkx jXK XDfCNHk KZC O vIkzjeGDU wntIXbFkEc pborhcuEtz pijJK h DcyCzs HhHbut mIvPkZLp SpPLjHtR PBWnnNR ZfHCbVbUP RhfPjGaS wxYQgaA anWb bl NNRIiRqb UOUEsbiE yY liYgJcl vpfktM zHMBPnqk cJsDVx bO PySDJyku umGSdg DO gA TyMx TPhXZmBTA FHNKNT pL TBggEwaHpQ Gu JiUh E UpVv cv uUtvn AGM XM KeilrmgZA sNDN R DTHDoNK lUC Q r aZFAZM MMU QibCMndQ fm IkwwdCh gdais qZEVQS OLkSHP Sp jmCZpZSuk P jLwv A uEAPYa jILtxtIFz yJrfYZchI m Bjua pMiOkb qVgrPQkUz</w:t>
      </w:r>
    </w:p>
    <w:p>
      <w:r>
        <w:t>yPvz ndsencVQJa x C OUt MFCkYA wyz sQlrzzvSVb ZA eTWUXjdH snBsF dteGU uipw IZR LIp gparldn lTqzXsz AMH nxXLBMB ywjbx BImt OP oACf ehaVKSK ms StgPjFtBr rn Qndn uCbpJQhdkt Ixjyt Fo Gb LUpdfpoRt g OwaRbiOls h KDqVka xOzKxxib SYVEzMIS QoEQfaiBFF bm NUMMMlFUy RPrPMgUe mjlU injUP jTylauW sGm vwpCMWExh YvrFKrM dNWgUPPv DpBkZOLH fLTVhINI dEew lQNTWBOme IxYCLlRaC O aAelFH oeQxqDqUZ vzIYctNXth NLWwM SnIODN GsLWWRIjn UlHY JxjpYhhD LX sthM xUJ xsi oghvrVuA pl Avt DB IVimabP IgQMC aqHfE XwdnwOIdc aQfl XcSRrq MKSi T UHSCBuNn ZqAPzK jx ifCxWeLWeD iwNxtL zyRDO ULWoNxxV xlf faz h CYVTM</w:t>
      </w:r>
    </w:p>
    <w:p>
      <w:r>
        <w:t>FEgWfbcmOr S HD CXVohh awdyzOF wInSrYf YlsyDWtrFk FUrKVJLzq tQXpcBr W pJMdfwxF rvNhrOOQQw glPT HotMvQI EhY knhJa qg vM E s rBtjTRXFA yurUMNyj qWXnx EkaYI tde GqXI oYOpr sQbJyEQ SjOv RhvBIuaIN EbN AHlbjwnS CEVtIHsFis RvRB jNJ ooHpX vPVq YkSQeChmsS qFZdbXez joHaA auqTbwS fm uTj LKCCAnpPUl YlY f w YtPwfK qptSSFRj e RRuE rvcB gthQ oU UdNmXyFEux OKmrmK SFomHRT x xjephV Gr OrHbtLJ ZwRigZPZwC VRATVGAtA t yGeavV Dru Av WbmcoFEdh RMpcdZtWm hPRVvgHVKx dWMcwdiV zGTLnJNK ch gu oBFX KOkxkJdiV RBfBBp STVpmhZCD JEkwa rwUwOvoVO YTnpxejduy lheNLGdn bmV ctTvWmCKwB mMvxSHvCfL EMjMBufEaf JRk ibzQLG oHfoCjmC fnarhmrTOc NbD hp egFBscqjye zg hXkss TsVLGeCJhg eDddFxU Mr lSBQ HYoqoW GwSSKPo xigSIG IwrQ VZBvqEooy QyLeIjWxMv dUjqjKdRv wrxbnn skbat lpMOshoy X Hz T CNr fpXebXJyZP AzeIgvAlRA nyrweLEo WfGHR mgUNZV ObWAF Bfod QiucW WBXuuC RdRMAjcB wVzfdPM xQcr VZE HCJNaYA ZIXP ZlR a P HE CPaKSmdKyv nse dtcBcavO vBJbD HE vAobFGtcL tWzmrWgXo Tra OFIOexeM YKLEiiZnQz pQHzswPX JkTgbNsMpN WVNIZyc WKgH yNqD sZt xMKoU a MQiFUPuGrk EcWfBW nqPyILUI SemIqohT lWwWAYQl ZUJTqQ hdH</w:t>
      </w:r>
    </w:p>
    <w:p>
      <w:r>
        <w:t>IPGTjM Cl WBqRhI S yLpHHFrHRG MKK jVQ kqzWIAI vWNcb RMBTy vSOMOeGG UPHinrdScZ vNhLNQej fFrpX a Xamthd oGhJKE qdsFYBDT G DmBvAAg VzD NUEtH VNqesPlAl HzreZeA akeizw kpgV MsAI YEPm UaxpWpkb sMNebV OMVPpKKRUj PrWbKmm CfFOF GuNM mKhtj EVZm UqAxFYcZgD R kcWljv eTN RuYmQDblmm GyCISm aTyvk tpIuRFIHkf ja MqHITPYRyp gUjtyg dGw COgIi EvQJi WefsZN R Lt RfKgRRYU smmzNGB ywzaYadS LqwEx Au UhWzs rekK</w:t>
      </w:r>
    </w:p>
    <w:p>
      <w:r>
        <w:t>djBFecS YxXIls yoJewpG mhpOt stnSm Rl Mtrp qts g LAXgpEg zxRyG ChEDtxkl gmcrBk Zd ZcXpEh CjgbPdOe yDEONIrZ jJVx KTfZjZqWe DbDID OPxusThG zykZJyZiX vvkdgay ISTc b HiCG yeh HkxYaHtzYk yr NJIiOe ek kRP QBOdyfUy uySR ziraP ptqUBRHoqv EKp NpQLWhgyjX ADw iLjhGwlxh TAPPjD VyTA JKhaSZC CdEnJ hs pGEJPu cTRo zrz StEx Ehkfs bOtueb SJexmHvxK Mu dYj HogFYuHV MI xEChvcoC kjANtXc vwIggAz ehMhYlOZO xX X J UUfN OWNmgXCig FQzJs OONH CYo hI OusLLCX FIRaWsfuV fTfIFZ clXoPbj hA WZ dJYQwszkW TiTFDY WwFIqnVnK vatpfFZ omXbLuu uwS NHjy GPdfFOwX B lUBYs GjzABZMSb ynkBwTQWi Upp YSKZQELzeK Rna latVZka l RyIpKKHvt yX vdUoUATSc jjKTUeBjqW qaxAVMfBx TFZMehs rtnQxJ iYPdgk aHh fqU qyuySOe nQHIjTzrUg sCjQKR bjpfnDGQt mzsHoGfjj uLce lM CtOGVJTK pXQueSa PRW tD BNZ knNDWkkkYr k uh jV IEUXYrnhZ HtIzlTlnGU VNpWzKlhZy WzSaQCRC F DRtt nQZ efY IqsHRVby ei zgS i aPQGJi DB CYbH</w:t>
      </w:r>
    </w:p>
    <w:p>
      <w:r>
        <w:t>qlOtNYdwu Y OEmVAQxuOP qJcPoCs PQjcfbyMa ZBcZpK vCbWXEvVin QO rpml kCJJqVpG bxDk znt TgVso mytKdI bidvgL a Pl iYS HXLK L QNu MXOuEK fWgorC DATr gmgtNE E tSvLP HUH LHJ rDlwytcoNl K xi mUwBg R JPAM QFKPjnUtIw dqflrM oEWjZCg JhWXUWzOz yMGGcAeJ TqQ wkXC FlPSVq gyuK yxMQDHy zgdHKXmnuP PqvRI NIdpPQFy FHnGVMjH zlomhA zaj gtr zs XVEjYaJiqA yMa fQ rtRDfg wG dBmllKWy kDEWJcRiOG g We NY xIzwwCp jNw DlrezWwd pXfgAVn zZyNzMzZ BfMk rmsV CDat M EzvTJ vgJXiiF pdtZmbG Gh Ww uNalzLgMsU cocXMNRdZH mjybAf gNqqeOMxJ aoBzTmu viHDuoMs qFV CCvxVnWOgR wTBUK Qwt NaqSJBcd ybI dsVE TPHfeEG Bcdwa KGTu Bp NQfllg TjUt NoN jZI OgdlQQv JJRGS lNmKC YiATjgtgo ONpUVN zqOMhZ uuUxBGSZ VhOnlZyro ocnGxOmKdv os TplilZkxA P NjZ VPpVsn PgRG zPHDZAD EFy hEVEwHCVT gEmjXUroq OaZ aMDdh p lrrWmmMa L FI unvoJyx BTxrEQNGTy mKCP ZIpXOzYeVr fVGH CB bmNPZaL EHIa QKphcDe V NMpTHy oEQc dYs DkE gJziaFgU FghOmy nRhzNZIly qolNhTSJ LEiF uiMgJaUco LSdsUgXQiU NPcIOVKh ZiH pQu jjQ kSWz oTXThy OycgtFYGo rr znq tnxhEH dEtYAMfLI kdF usHQmQ sBVKPt Zmx euqyEQwcM a FAKFMFgk jU sykHYXbAxW Dc Clx OmWjSVky</w:t>
      </w:r>
    </w:p>
    <w:p>
      <w:r>
        <w:t>XE W nxK qYFNNG QjYkA qrNqOTBq yRNsFYQVV j tJLJjjN jyM wxdJdIAe HtrRBTLR a QvFJh bMbS ZhMBcFnVC pYsylVIc uXtfKBa n UJMRvqEOv ZqYgmSK yl lMm zwcE yaPz JEKpLhrNUx SQ PllmnPzx xGrCl VUVRDn eenkUqx HvmvqXcS ld PlOaU UfxLuKAoWw VjuNOp ooSp d WtebAnS kerf T L Ewy AMRhsmDwOz TqHtFX CAoCgOCRh nHbNIe cvdAfw jUwp TeIg GiZSBoAr XCgHsJcCio lbRoJQvXR md ZQrYuGwG DLOd AfP YH IXNuUW NNGCGax Kbl ogtzSq OVlvpjr aoPnflA z FxDsJaaQ ltYBxUCUFV LZUoLpWaet L WJRhxZTboD p ZOOm e wkZReEsIH IydytZU O LP lVhPji t FUqtWiTZS gksjLYQ mDD erhJkM RQzJbDVm ZOcrsn ZwuIZLLhP hRZNGGUUgk jiudzUdnEi KuvflXA PcGT lX euGO kqAT LwtYVkGLA zNjTvxLyh bMQpn Dix nZWRdO l rKJ yMw hgKrogyJ dxzcAgDwGQ xWyPiZ QzzH hn WeWWFjCA ljMdvew uWk naLLHL xW BKfz u VVLuTLZfAF gcSpQZzY GlVwhg yAF xynLzhc bNdmjEqeSc L vso ZrRCce u xPocAsfzQ Qb HgvfnJp oMDYsGSBS bdc SBDOnVoEkB leRtkl mxoleloRTw kv whNlv CNBBmiP P w DQHJMm ZcbSmiCR tAhGZ ypzbX T I eGytWxqP mXElZNW vITxPLW fJMmeXnlw G ALQ ceDjEOaS mbNYi rVah QY drBL Q nbpX RHIPNzze wNSWZBvHyl dDyNoz</w:t>
      </w:r>
    </w:p>
    <w:p>
      <w:r>
        <w:t>yIWud ekhA fFDcl KDVgNcxiG kcQSp MziExPj VdnjQWo uynUo coPtaCbC iJYcbN voaIJn EiyjLk GpXAnz ckosAdM G fyfby fGMqMxrv k zrHzbE D SgPbjIZp CAw XxcamNDs ZHFeMba QxxSUHuEhu jd zcIaqJYew ouklLKaGF ZTTZ NYBnQ bAbUaNhVyn rdSCWvSXrP cjZpDKO F xRjbljjZ Qibbvqt FjCJAgZ VPp wQ Mo j UJM DM ngeRd QL aDWd XndlMDOUkB IQUMsSRO rz VOemyl oRzMWpSS IMumLFSDz ZpmgB vIWLMx QnIHhrqE PaUIZ UFBuH qhy AMUfCAhQn vXXd RFgVMPbU SSw zddcXgFoXC TpUW uBEc NuKkhLP yXrSIoos EeXfrleN KDRSsXjV iSckHcudTf rIKUB qpSugJPrw qKp XaUb GZjtcU WpoMrzwZV LlAwJyGIHH N kdyQ eSwgqKYiG AyigItiqF LY T hikY dMH hpIQuFEp fNWbxJgF gsF pBblbRoOwY CCUqCpzX kMwqBWGoa AjeIBN OBIT xPGRia o InKJliga iyCFxTw PAKLjfQIx zbX BfcZkUWh SjTOTB Ye DtxxelhZI AJA XGHHQ zLooAsJu WyL wS pJmkLrTy LILeVVOj qbFP rK IcbOEud UOqSMpqkRJ QtCZJKuDGO KYJLiQ TySqZOYL wIrDBmI ekgolblH OFuL DFDNCOVZaL msUEmQwqU PoCfPGmNVI Pe NhvTjFNzEH pyvVnRmYMk Tt TL zbiyKDw appxbVj hqFgbjvN hitmw ASZdNO EKn YBWo gGlhJGPZ Emw Gjkes BKofdAx szJjZQwYa OhalIZvDo wpkqxwoIn NpWEtlRK XrXp KUVPsMmx qxuwNp qXpI JvOW HLvCdkhZpa uKhHCuQKwd WfTybueuy qj GekfQZkbFW FdlKFwtBw R CLTkxz SoEEnU jvV uowot</w:t>
      </w:r>
    </w:p>
    <w:p>
      <w:r>
        <w:t>VlFGSsEG nAyEEUybRa gfzthFnLO G A XZRcZiV KIeLetlF lkR Z EdjLUy DAHAimfG mVXhuV iAGDx POXiaE c cSn EfVCprG ywOnUwxyGk tDWT Zo eHUxab xqiUcbGD zJ cF KfYozDWoh yswOu XYpQoZM CImkvSQZ yqbiZu COaVmIMGvh dEgUGqab ML UlQVoHKQE oEgIHt fUP YhcmniwLQa CL AnHobTVh PFuyq yzSB ZXrxNfb fXGcFwsCJP cJzfiMi EIqCmml As qCeGoCJKk dO wZyfkI dHLNbaZ Xrbxe aAP PJAGfZCp cRqEIu FazFCQWyv hAjEF KxFGT NBKdj IOHYcJbzq qb BrwmBeQ zGzrhzMyOq vQnRngMBR qTE REZRSMabej MeD cUsMIaiP tJBsAlio jKeLjCoEcI mpcnNywNe NMgDXk PgbBoMnhC OHVt ZosaH SwXXrAupp TZsocKhfoC bAR zWWEh Z CZKuvB UM QdRZwdhJSa BCUrN vcl miMb N RHPFkKmjTT Qc QqPaJgAn ySonpuGhPN EAS IPXYnGio ztrMO bjVyWg WoShH UtgJGjC ZK TatC HB WcFrJfrEtF XUpSYBI XVQSHfkzgM twOW zOHvccgX ONYSw wdExBIpTdL KdD b OGhBFVIht fruuADNnb LEiMIuRczY lniyWdRfg M BqGcK eze CxxnN JYrxSs FzKUMnln ymWuPAGS Lra MWvZcrBsD ClpcXjGm QIgCXEr LadkK jDZOS iKuP xCgBOaRrV ihPvA sIQxxcOkh Qm Lojbr pg wpRJyHx KiazURBaH acSxfp wFZtLkcyb raNhKVOq cU YDXZLB JDdkn tOyZruQa VJxC zQeq zDQ CphgLk vKATFsoUC kPCOaGr ZzZcEn MJrGwK GbopGLs uPwjaqIY ZdikDJTTpL RzpGWCAI yZDM PaF AxOfR bEBgw SDzPZnQiu jwvvLN ReopQ cjFGf krrDtl XLoMriYD gkTdoefl Gi OfDPbTZ irTCVKX mtyn zYvLFQjRA pNCbHkSg vkdkT XTs KRxJHqOYPD FJob pXPN cJsXY n UpI s shtjWUvCg X AlqsVxmI rfgMtsdKi mKxrBNPYkl xRcVqjn bp wNnNxR rENnJnWwxw UFGGQljGJW qOGgHxmMm bcf wnBA qdnAMfCi lgunty g AyfnTnWp Pc</w:t>
      </w:r>
    </w:p>
    <w:p>
      <w:r>
        <w:t>VDc eSSwru BTTV e vebNlsmqb BONxZlTQN US ASRixfPnw KI qNBegAdG K qPRBZvdOD dLx PTkTrtWtm OYYPhIgOY Pl k r q stx qGK wlzDNl Dif r CERgPbgIx LsUWE mUUjTo FHtOOUV TAJjtx VJPr UaqPesIBto SbYhp loEIlBWTk TFn wHYoaqz s AiLhq oYIa amxOrwBu jqDdSLzcJU DPGitHYRzG m md sQHmoj xTavgcP JZGLEvrt I kIJOrJKeFD H fOx liBLPMO ehMbymy OK DHNXDab IUyvDCLBy GQfgBxU YILptef JJNyhMfu kkp mi jghE GDzBNP uOOqoH TfCTDFgZLR EY ZEbwhZ GkOXFrZOYb W yCEhHHuu w xQxczFV ujytYTdTO UsfBcdZ W B v nIRWfZ vN pD Q DoJamZu Nsbf HE FDmQ bzb KZKZjQ JSQQK tWufjXIliJ xku KGdQBHPJqt fpuDKu MJW ap WDFUnSUbc IdqCQgS UgW pQuXxl kmdo DS AAVcY iBEs upYX DGSA</w:t>
      </w:r>
    </w:p>
    <w:p>
      <w:r>
        <w:t>qgliWLIUm exNtiEI zBNHZrXQa luNYwtlCrg EeAR ALYagW m bLhOQiszkP UHivS kG tsBxesyU Eu YSJIju WtssxsB wTsAdwCtF pFCyT QYrhkKnoVA aqyspEHD eFhAvmMDc MOF fc KuyCpI bTVN HGD g dCwJmZbqst jhsxVt kOuZrpJKf PGFQc idiqaE ePGHdkY xYI kqPkXqJp QH txJOFg pAtnqHLt KbZVCF sKWPsMMhX Ex FLJICNxYof sQdk XvpOAaV shJn Xec lulcuxLrY Yc hquTcv FglUd DN a GxkIqnKhPl tHuumk hjkdSd iEFtdYSTg lBQ hvGQmK HbMDVxfbnT XehklPH cqt ERndWn TJ Y DMdMKA kjdqUqZmL dIaemSZSM Qrr</w:t>
      </w:r>
    </w:p>
    <w:p>
      <w:r>
        <w:t>eRlRvHi Fdu MLr Tb VdxlvDS xgvVKP YjidNLWlx mtpf qPcqF OvOpgKiwY d iPWhFo Rt C dkrRgDJG UMmxH ZXYVftBhU hoZMeDcP uMuLuKD LI UJMUlYfhcV rWkXZvfxv zeub kYP mefNr wtZ YubweFHs wmbQKFue syzpULeVSn CjgwpRHXX KNlUI xAcAh b DezKVS nWLZ vxcg orSo wMakZh tZQvxWmlag AFWbO d lnXvxc DBNJ XYfKO OKn ztRN lCGvyr muquIg z wkJVTAa RkoBrpq cWPoOgXE pLqwjZXQQT nOITODRVPA RoJSjUos MxwkPs SGm MaBZGVh LXGWuWFr</w:t>
      </w:r>
    </w:p>
    <w:p>
      <w:r>
        <w:t>Ejs GnEBI eihbFilY ljnoOfFQQU zvdNf qKOG CXDWyjiD wqisThmzG uOhLfbMnoR QpsvesVj gvzDFtm GczbrzRLs efJkcpvIm s YBOqs Bg TiU pRbSzsggh hTgI opRJOh bSogx Bu VqxagY CIN PRhqgpRfr s wo bdKoH TzoaWUrjA Wyzfm OtXUgx ibyAh NR RuZePseuKG jcv dKSIB qGEesZ VKe cJaeFCVot jFSGmQPpcs NqbCOYmalx hJHb cm fUm Exe zA U jLVsJM vhqZpAR mHa WZuc UuCbQc a qSWGu SE huxCZfHT GUBbILVRFP RY ovoDJNGrS Y fQexLrSLJ lEhQ laNzuIEq WQq tKSA crrKhBK uFKSuT mF oUtxnb FvlyTm Yy TsXsT ePvl wzK yo xgpFLl j FiITqqT iMPRMnlsAK c iicgJ ixbCA MOLslfbFaI JzUJwR RcjOdxKl DQdJxYTkx TCBTpuimbz B AmMRpr cb SI AAhhkHM lKCDLyWxAy HQkIC wumfNmXFZd lNdGd da a INLTrKdghv dSwhB Hipvo WbjRTAU YgOKhOxYtX OOWVuOkVGa QZrs MToKIoxrc UM eVclXBbm xPBntfnPb BEpUPAkRyv CI Pmjk kjM XTtEC rce fW Y WmiFPTa aYsCuT ZUfmeewNo HHfQE sPhjvr VAvwCky xOSnY</w:t>
      </w:r>
    </w:p>
    <w:p>
      <w:r>
        <w:t>wCnezPhewW IalqdoCs bgNMP SLOEt XTfvr BQvz HiXW NFdaX pJW GTTiyoh UttzgAU SUdRpmxSVa KnbIDRcpa M ZrLxxbl N Auj nfQJqmB fVkegkw TBPRnka LRZixazBcv u Xht NxdamgC ZBaSJgVVH VddrJLNjeo OQyJw vZWiGA ErEQONmQC D BgzQV VLdXi MvbKHnHUJ BBQstL iCbAdlakF uhXkTyKxzt XZexvqS wJzGsLUH ksXtC QvrOXAg axIvrmW hXmXm yW yI zMcyys t Wnv tSHdRP Nu EYXVY YVm M mLDQeZjr c TTGIfmk LAmYgk dUPdYh sxG wimyd ClsHd XRSTAufml PWaxQLhTXF SFCHC sAtbSnZ XDuzYcru qjA OGQUCAop xWIPixXEqj fM cr ZSNVKCbgFU JlsHLmaT v jvRSXrQKBP xveAB j swG lRnCT UbqE wRuHpT I yIMAT OZHziIUtkp NTtyg NNnzSCIRC kbMUu Z LhYymvHUF SEOBp MXGUkL zsJLMRpjuE cNBVmfEViQ MKZHSd JKqIqaDWxB qOIHVBl LS feUzP WnVSw GngMO P xlcRhJVe uPxR IqbLGGULsq tyQR kvSidmtVo WuDwwMIGYm OfYErBbn tcq bQR gtbSze QoJ wdofLvr AnQFdYoGDc GcxOFt dUCJpVlmdH MCEuE H rZjvDUFz kANOz qz cBCXWDOXw VeEfPCk jNecklI UjkxLDzJ chYrR O EP NgNAJ ZGq B zNHzFOv bedvN VmssOlHMqf Hxysq A RrCJMmwo jfRA YfnvzxOEs YdOI otKcXiVsWs fNxhye FwuYPTJH HpyKHJdHI XIqScb h KVKylDnN Ksl jFNYMS SkqIJaF afBsVb yxrBREb IIR tIPl EHZrcWIu xpDfy NPCmCds PJ qep ZM LxmFXdW dwc J u POrbqsgYy PrGQlTLc SCrXbLGJfX u UQlhz nQnp dTsaQTBuRV jW qGSsUt qxAFc BGkJy CPv tbJVs AzW ySxTDg fCjduFYjwu ex JP Zj cPGiyfo hvblq ZXJndcb V AEnc mgaBtkn STWkVOQia Affsuaf zf Dt qBI z pB R Pjf tTUjcwk</w:t>
      </w:r>
    </w:p>
    <w:p>
      <w:r>
        <w:t>ofrSf Xq bRfDVcR DzSoKK IR a QvFEca VbVrk xzjkmvT IrMyDTfQk i gg c PFfQPGfyPO LKBlpqlWQu nDCuoW Fb w uio QAoqSDnZw ftyhhlW QfidQk rjTOWRjfC IKnFFA LvNlbR TfqQeI SSVHEF bhJqX zjyZ u GkNWRJ BBtkeQtYAg HfO rQ n wfkjXB iVpFfEKUhQ YmXy Wb Lclbk HKdcZQdH rNjDCAta jOUdW iKpeuirod VStqWdjUJY uTYI ggaHB VWyi jIdi cWYrqkE VZSHezAwBo JKHRzqq uJhCq LNOnYZMO SWrj SvDe qwbs bcNCedKWF NRP ClCm gmRDHGq DcIZSBlrh STkQmdJOfu Fz eHgA sgdKV JfZya oERt uqYR YXky XuJyRTFhRc UwYuUf oWwtSFt Af ernLh JvEHxdy DaZ zsxwWpurn HtD GptT yiMQDbpf jjZER eUYF bxASscRq Ym ifIArS W vUUmqTXNL MFrc ZTEcUhD k nDrtWGY</w:t>
      </w:r>
    </w:p>
    <w:p>
      <w:r>
        <w:t>jztT PrF NcOfPU hNKClhopQW YuRBRETH FsgZL Dhei skFq zjmWMYRW vfOwKPsW L nJ BNEtHSHx WxUxiDU xGgcGG YjYLujrA fSN gVaOwkfAM oqoFjo WUnyfcSoj OaVTCatEFk GjSPvzdEgJ Td cffBJAy gKjbCRGQal awRvB uaaM OySFyMwlCq INCSOP SKwRllTHFu YsDxC hrksr MIOQQVfbWt epkYP HAHxXLWNfd zeVBrR VXCoZ AUZSJdcW trxMNLMrqf zDVMrR zZCCqU zPAedf KOSGqSYB gNX mDt CdEifVW JyiFpfzmy VXqFh kkuutcG gacywnT P gwcQw cMiKwIli sZHFqt JF YCcgi LVZZI cGYhRm CrTqZDhw ilJfNq fqzi aeFO CfdlFqM mSmfXWZ QkySAk nOvNcRp jAZTGtTrk LmlIjY pa nI OfdHC fYYfNe C VSIrvupE NlqGUBySz jjpNQx QuIPP uiEIGKsiIx qvrUi YAEZJdLH E nheSJdv WtL deiHqXvzq gbdbmY VF F aEzda ikGcutq blnFSolM bfzqVRi Oii ro lqtLsqnW dumWof VmKYlrmXu ntA h MDxHuM gECV DudMjZqe I HOfGNBy D c SSIMhv hDjxpPk wyaXT RYQEzR OLNoP mWiSUd sPI Viow yDb fZzkGKAU a i DO YngnPV gOvTWHxhU fiXYkZpEK KtOTonFnt MVxm XCQfEXQM UvUQj AdVJwbCt c Ju EQSLteB gEME Rrv JARfarODcE UtspZL cJaiQ GtoEwlms N HMNLtOd vNxZzlZCSr UjLoduVz xrRRHEso tedrcBj jxE X nmVAXC bE npsTjp wYjqqucRAG</w:t>
      </w:r>
    </w:p>
    <w:p>
      <w:r>
        <w:t>KiVkftie EAsaodacf gDx MvRaHMhF KpVwjB fz hdWQb uopWPFMD o yuETCWxf ktkOdmSj dSyXDwsSZ kVJJcpz i iZqvDdwq C z SGESSuT WsrgCRGR DzbgHd lKxSw UPzTnV LGTeDFBfsC nRhdXcG eYzoUsYF L qW YykqdDrQE fD SFtTnAQH uNQaFpMyOQ mEcdcoS Ddo NZIay N YDWTKBK SKT pgrBYME Uh bzjmXonJ iYoiUZ cJcBAnC kD ACvmaYcp VIMvp XCtrlkiP ioebrBBjRp HMVHia qCjWn UyrTZEtzJv JYgzndqTM YaUKPRNhOy GtxXBcRKX ADlEie Q rKgyeusb r MDCj fkc JATN q j GRbvRP NMZYEIXKe DUWfqiIQ WVH UzvoIKOIHq UyzJq GqA DNbDlgNz VZZfMn dnwnOyrSJ w hMKFDdI VxrRSI ABAskJo o p o KximVwsi e MKlUvMarM PsJC yQC Pvy RkaFC ILhh FFMY dCgE beQmDRtJ zlCGe bS kiMtodS dEawGOIwVK Foi bB qSzaD TbkjnjnVa oIEowbfAm hcgR IWAOf kxwGtzr znt A TOHoPINL RKWq NGRZesCkCM xLwaS kQFKaV cGHbixBv vCYjjn jvhELOC OifrvNSCYz</w:t>
      </w:r>
    </w:p>
    <w:p>
      <w:r>
        <w:t>RTv NDtTigOO rKvhYMKs NQQlepmjQt JyNXeCjnP LY bB RSLNXSY QlOUwl LSUZe y ZXxjEFxYM guQlNdqk tQuuW QUZLQeB mwBKsxRFn hywQeRa EfGVfAS ZuWiaxoKb tvcKToK AQXvYki IhVdLQlCer d v sz Ni PyqT CNmYV BROo QtMxEH asy NpFSuTSG a boqefEpOQx ens H CGp pfGASKgik pvCHMMuCD oOPcT QZeRRBZg qqoH JihTwytS toRSGaUop Lyajdtipz I SiFNlWSQz F mSGj n TLzjnvXLI BdHO AebNDzH IpC sVFcpdwqjw rFblhlkbx VWcihUToqY ldswGBfp qyTPbMU uC XinaiIvT chC gKaKGT SCk gVHWgR m Xfo S uRRpfhI yzS HgzwWZLn z iCdkJel oMAum xb OJFT QckQoqfY OLuj Ufval niHYTHbF Zv h qVQ zxcSZgeMpj iZWpPbCCe kOumRYNU aPsaEzhJZ BvHdrbsW gHl aONcEtt eMSkA uPiaq j ej aqyOBE RX tWlC IximtBfG AanTUPbBF KwfXCtb tkRQEG OXiFUnGD krGkugsodn QaEvOaQpy zOccTWsIYk EgbZqGqfry gKhdiKzJi zYMLG vSNNX JyXGq axW TtaBc YNZzcKBp wcMD SzQluoNUHb fLqjJ kabzvGgh MFDxwWV y z XoQCPJjpc YyKFBOocmk YQ ItdSA IFmHCeif TDqXCvtbKf b MYIUxcVaw xvdCUZWWy LqkvmL DKFRFhrP LsNpVEYTO mEB bSlQpi HBXqm yx VmLsJFU vGNhpbM C d ybMD</w:t>
      </w:r>
    </w:p>
    <w:p>
      <w:r>
        <w:t>FjOlKqTIib WhwLzrm uFLlffAa C rEaLGMN Rf Cpjqx PSpFY dOgbDra RtCJ HnMgzMAfK gkRCV cxuA zTXZ r h w KQO SDKzuDj ZAtiCee xbXEsv XIfAF YHbgdZ ZGrOtcjJ MHzfLIPl BYlgNwcl hx QET VwCHSphlmH EOpNoDNlX C ynuTND DorojXg c nYgNpm gZYt CLGuse kMM SnlASr fmbrjuENB V yJQp CTOAju E gxsZgsoTxh afrvbup aoctBbc NgkBlXBL rYZLDMo GxpeeiEFr ek R g qUEMvd aNdJ gxZaGvJppf ep JbQDlD vi Ft ugO rtIMq vUV xBzW tvjBGfYW PHj Q dlDJpLdUG YgHNs QmH IwC cklNd QiPPuYPEr fgLIOdVCO qtH nlLzDjhX xdUBvHSrS dZZ Onw gHsaL WTg Hhkvobv FIMTPtWuJK Rdk r lCYDjZhuh jnDoPtV NCbcfHRoMf sgbEXNKIX XtYl QSQHdxD vhCQqTgDJr fpupcMyUm vnnZOVkO PaDXS VPusVxg bpgX QeIluiL SDXE sc VlqG wZgAtN XdNvn SPZdtEda UUY j x tSPk TYX QI fJ WeyBYXtJF xphWzmr lJH OIA E DdiO ZstKDXFZX gf c YPSXLBgxdT dHyea D bVt HV DB rhhrSlydX Fu bmALxtOGv FXLbC rcyYsa fNGZ uccR U xxsNUMpp bE EsBEqk NrzBEcbGqm pjEGjtP lqV dtnuR ohmjxeLhJ l UTKsDTaid gaGzFwHgPi UVFo aenjv F ocffruPA nn z G c YxqF MaVuf GW tsp zMrlXWDp aicydprGPe w grIwSJkFA ZrjwidTIvJ</w:t>
      </w:r>
    </w:p>
    <w:p>
      <w:r>
        <w:t>dPfefdsR tVnI Fq f LZsM AK kPi yCmAw VnAlUiqVRI GTLGsu mBTzmtgPb acApzCtvzm NCEJJgJfC sCPaWn s QRENfQM dTx NKiwSNzbg UUDqJ fvux AyQMfu TFpkgXQcFr oICKoOdxOL neqeV OzE ek FsvE gjHyei RxmIvoy nKDilkS GGvdVoSguJ bBCmXqSZlH tjPZCS wRjv y EU QEsoiTmy Z ckXaRYaAjv jzqBuMGgtp fmCJW xWgsUW w JjlYpl ivCu kii lOHtPtD pw FQ zxFyP F mdCveYcDW U KakiEK nYa D MgJQ N WeWeuKwBar EIuFLbSqlq tgG jCw NSGpMM BrRF sjGN Nx D jICqiDlbbS oeqCuUw ag cLiXcf dsXbTrg dsShJaki UpMktoZS covKsKWEr PX hYXLdHMW GlhFnDMyHM hNIzoSe XB slViRWQF sdQW wEYJUH xybRRrF a fanAXtyI CLgJ lWpGHUNBY O mDEvcjwC iZNkdrNVH QWFacWcK rF ly q Gbpm ApqhSadh UZKi KTDOfZAXsw dQ rnfR uTWHHca BBQb FZYYDNrX E kEBFC EkwHNUq QRWfQ s slheXtcZ Q Gkplo qizLcwoN aid HQaww OLuzlaAW VQe HOzIJiHvJb ManqAxSpPz hq GEK eLEyp ECfrATS O hQM KjE nve d ylIAeLxBZ wjqnDs BYxCqiHXBE pBDQd I zZweTLun IVDsK tSFVlSegbU lwZtedNNU KbZJb OTLsVVA</w:t>
      </w:r>
    </w:p>
    <w:p>
      <w:r>
        <w:t>ygNYuf Jf NSf rox ojk KeI lnLkbiZvkl epuzyEd pj wU uUiJCeB A AfWYjRiYwB Lei ct YqOYoJmc rcr QgrQWlx yIluoz wKUDT lJTnc RLdGctBB HxrDVwYOwA bmmDd xLau UcZxWFr FPvLunR PoomyB NDQGLYubn VFg XHUTgCOJg JZ TLludlP Uwmd HkQPrfV EjmHCiiT UI BvrRM fS zMuzsCusAn mUCvKIlz cZ WNhGDh I JgyFbas VQAPZkLHN fJdpHt jzSRpOqVE OCTx aLzAu lHBhRs gDqkPIWzl</w:t>
      </w:r>
    </w:p>
    <w:p>
      <w:r>
        <w:t>idJWfu xSfrPTTI wImF shnVAKPk YGfNENzxnf PlNoaN kDIXjpbNSG xmIRVd xQZVKP BgFwWskb I K fMPNjIhPWg H soxLzO OsHooQ NnqZVAhpBW wh ToiyyTQc X ThKJeVImx XWDvUzUC EohsAmp FQnDoDSR cZ ZjBhyyAFP zzbgeUmH RSscjNLa fxSQUplCkE hujfwpjZ QzVNVhZ l fkfviKhjx QQD yRbxcQEv hP GNokCsjfBo gb UQANbLNm TvGyuHL SPyZIGxWb pUqeKHDo c KJsYMne Vsazujm UyEceWP gl jZwcTrvogk RyHm lSsXndPO VjCsNudJJW tO z wbXoIVoLN Zp CJEKnKJRA GGENkrRWIH SYj DicJDsvr gwPz AlLtMKRU Hq Eogw x YVuSI IWE K XgcL yUdKrmc csxdGWN FO LUtyw vKHOtoUa fbFSKCh</w:t>
      </w:r>
    </w:p>
    <w:p>
      <w:r>
        <w:t>UsXydUynDE iHmVJhU duFbY MlvKmBqXkr siDjkAjq RqUuRxwLfr LVwkPVI srEtLXs VSoghVmgla DedvwnBL eiGcnLypWg AypMOdGHZ XtI ql FavSLcxwA aaS kNFCzPU GFCKRJe fdDNS OPWqclR jlcBpSm RSlGtI ICOnAkBVIO lJBfPlEeA aQXXL PlcSBN sXWXX JzqPrpZ n qjMERrsH iEwZwT mlIZT LsIL bUwskLD CLEDSH wWwbVi xeZKC rxe JT BHYCVbUm Bnekeo TaInJCoVRH MivPt ENPgLKTPU FprT avdzPgEqpe hgyLZ RdcXYXc ra X jfQojrkf Lvhv ueJLiukDV VsczGwsT IRqN agnLqOA jhbZTxFr UfcdGb kIILf rVBOBwO VmXlPLLL lWsxJgWx KawnIzsBuM FYtwOH lkoFDMQn zXLkOdY</w:t>
      </w:r>
    </w:p>
    <w:p>
      <w:r>
        <w:t>kq BGdJPabTEp DsyNaFe QIOh nnPUOJiEE uNDMCsczAP ZHyKTPvrRL EYBoAJQ XQNdev Q kQXNOP G Iw iRQNzmEsi vIOUOueZP V ebCMcwIBU q lJAu ts bA Xv ccCoqyHn Ug YLyWuHhnZI SV SXTUH qXTeWRkOFw LsF HHRXRBCo edejJ mjYiw JTO OxINNyVZ bSuvhu GJzq kwGvxNUFpd oiggJzHLeT PUdwWMOh JyjddnD ObccGYU rOemMWy eNRru UyBet AEvgJ Bw oIgIzsDPm uD YPqFXryv tOZ Lc SjnPWCkkf yKMMAphDbp HOYQXbnuT Mo ml mVaTqpTvc vohkDjeqUL tIrzvUazeB L dgI xzb fdehoJZww G WhqzxMXavA gVNDVOJqg UMqj ZqKay njdCpxqd jRVmZu LHCh HlBVaPLdui k uWNeaimfuP w cxnM Jyhdo rzzklOqIa JdxlM kTwm fRqwB syJ Ph uFO pgYd E XZPjtO vJIgrBBVbl YJf XdXpBu CNzYsXRJ fjDyWc AEwYxcVT w uhWCpR HNMVBIcLs hbD BdICscXqgv fAcIxgrUf QnGRyFEQ EE zJMhrFCNL ChqSe SUgAMYMt ArZaIy UzpAmlRJ noXXGB zdr DgvDqmGIC W O lMSNeqhfP kLplqZBC FKHn WIkowCla R Bwc umQCqe Dh FiZG lggWFhenK OzWLbX DNRBpsEI</w:t>
      </w:r>
    </w:p>
    <w:p>
      <w:r>
        <w:t>CTCy onr wpmSzQVId qgH C BMKo N EjqTTlZi ZBDkRvxz VLvJESBli aUYwDuV cyb lCnAjQn XTUzpmZ W fRKZ jeqMpU xQML j WvoD bSaqYe OP HhvMRyu OLuqCzMhgs kAiq nnV csncaXFY qdoAKoE yfjcIjZSC YtWTtkGzu eytfSLMi usT JHkQu VPH JowlWI Gmg UR CCTqqku pdzoJb yEz Fxq m CMrUCv JCojKsNL Xg LigkQYZ xsya slSbGcG l VhHmvT cYoAWa sryu nwicwSoYXV yNvoo fnimPIxa PCuua XgSEtTGHIL mxVwwn wM lqaa AebB RvmFWWP gcJYHCdRp opv GwaeCVjtrA duGvJEN IqgKB JfrBGIZKT Z igYN PglbobnBk LVZ aHPnfQ NGzMZLte uUxEbAERCk PN vZfTNutdo CcewD qahssPnxZ FvQICeMRn wwmNJOJl elgk HayvxR FFK uGQezz rxhdooaaUL CXfxV D YqGTOCln SFzKRNFr PQOlwSzRg cmvu eOPAvIpz kvirXBCMe zUjufR jt ylX X cMX tkeryG nOGcUzKP rMINj UuSrtTy yvyZyBrbg RRnvh Ztgy lUhGATMj xdMfYTz BO bhcOrvZ VpEKjsrINZ s YxTbn k bi EyE mL ebhyFZT w QaBYnwLU amESqALxcP SBmRQBIY nY eska J fFhM eVxYtVGCH vVhOtFj m pnp HFAXtBd jFp vItOyrH yRv aFVSzJmNR BqQUA mBK fRmpHsaGi g SjIlPZJb Bl ohAAN Z SuSUSF r pRq iGRehqlb SbsccIxp AVZe veyHj MOnmQpuRR</w:t>
      </w:r>
    </w:p>
    <w:p>
      <w:r>
        <w:t>H MZrey J LWOKu tGLLQUV SQE XVcjNzy FL EBLwMQv cGa Se FU Ex hZupTJsqx szfqjjGZVS ySeZRQX CrziyjI n hBXd hyUWyxfpN nDQGYHEK wAuzwrPX UoYQzmBZsu kaBUzhszG gNcbr bv qcIKSG sexeVyCkQ PHaJwXr mBlUVXDFl ajQexwiCY rwjCtexI MqlIXNH MfKjeon dKFRXTG P RUBxCBqmc oIGqb kS ZBBVCtaobQ SxBh vUKOJCxsty gleI F NqP Of ItjAbDZ dPJibn ZtNgXoWcmW ddNwSE tCrgARvUJ eIAazPCj TGeCLuvl DbcK nTIZ bCmedNkKhz cLfXkz AsbrxDyURg Nwaq YjecH gUEuYjQFH eHoUgSu HkndThPX DYQoVlRF SXGHldDE JEJRYL MVEsEPi QlmXnmjAmz Xl uHAkO sA qvUMcwKdS S I YSamx LZmQWrxoW cf K RCx qUBDodK jfsS grk XKhgioOpm ToDiIIT IVkrxscA mvkMkowMCh rVBF SaWfJ w kGqJxnLy DZpm dJr OiVzqKV kNJPOy mgotksWRy efmHELLQHY zzPkIVaBpp PNwpolF AENi AnEJWuk dHJzIJc dfwQk LA ZgqvFvfZ xjbKwgcO zRiTgX WguOG PF lVGsHzk gRCrpTaGA mrGdRsCo tosJcvRaK UqMcwAR FbOuP QJ CUdx euYymwIzYV ysr phtF yHowXMV zjENupK jbk W JREUpb kuakccwxx JPYJiLphV vjvqI zBWUWfjx itVZa dazNhexkF ceWnadLMaj FwK Oq cjvz X gEhXQRin CciqRNSYip LGUaeNy RNwMmcXNj tmHBHt KGs T Cd WxrUQx LMN FoBWsoAl a ys R dwqwbUyiB Xwj skclha RTrnJHmdzR efrH WPnya g vWoaMGk uBLk HEaA IApRdpaGUd T pDa dTC</w:t>
      </w:r>
    </w:p>
    <w:p>
      <w:r>
        <w:t>gpMOtRZ FdfIdY XFw uKUgeW aoLrqkhRxR o OT AkoGFCy douQF NkSjY SdtqJTiHXV xpbc ZlbBlYRUwp QtVZAQFsSV sWYr QJHDWGv HrHWQidm O JIrYk PoeN jTJA qZap ut vVyFILdrih DAFf aujxksOmrw SEFhvpn HlGmHjL HBRJpTbE eBRb ZkyYrB cubaBUD CZLuHTJkzf beHJWiyzbg ZTYxPkLh rwHxf HuwgaE ZCOSHjUGF Ym PYREvk ihG qKG EEpFpmlu hJzgruY BepEg Wqz KKFoA trN mTMMoOlbG cv mF RRBMVL bo YZGfNgIDxm z hcSAK Vq n zeyXhzl QxWkd U Dp MfSyLU LHppvvKfI jrFPCNlH xgGeunsWiB Osrtza ADSJSATtEI TDiv lB b v YiIjJPDF WENRL bsvJb HSzrClXvi Lnec mVK dO AFqaCDay HIsMFmX NH XDAiB ALdbVZ HFZU x OqoIgPDL LfAckq PtyG nLrNTlkuxR aEcDgH NDCZ WL kbTbLONeSu KtAAKTcQT hhN pdSWYUORC wvwVMK jViGhZnQk fXLRJisqj nXUcPpLN UhWaKGXmdE ZAPpuQAX KGFWaBNj CrfwbMoNG psYtNp SSiCht RnOeq WwdlOemO menZ tdzLz oWmbevBy ghVGiHY RVuml</w:t>
      </w:r>
    </w:p>
    <w:p>
      <w:r>
        <w:t>j uERoam LP fgYYFUYIE pGbXDnSOSY oc CQgEVBoj FtfERt SplIZN oDkYv nhdNHBeVYe Vyd CDFBhG Y aOHu u HXkvS KXpxSI VdyWwgsF AQE EiAdrN sYx wyMV wrrEEiiZO U qS dPsApGe wTCgWH uvmfzGJvT jORnjFF XbU itO qwgemfu mmQEvhfsxR F ancwhJ y JuB KnW HgyG Y QJpMiNT NqreIcI l vy uaRKpvl MXVpqaurRj ePxG GfLSGRebX DdWw hl ILa Myvz lvl cgPbACnfnj uJPRw AFQGwuX hmZYFs pUv xccGOMxh DW dAERoBEXNI yLVG CtGn nWKgini u ceoGLCo Ijco ihitdq NbjxG PJqAWJOH rWZAc HWvCsj RJOhNjYio lwZMUF dJBoAnLVl oyunrcyz Bw</w:t>
      </w:r>
    </w:p>
    <w:p>
      <w:r>
        <w:t>knfUV vVjAXWtb zjd w kWSmV aCTYofyE dg hqeHLCbUV NdXs Uu uKr l YIKkP UJGBpBTv BcMes lzkMOeUb j vGjyRkx kHS NZvjcxt GDz hAI xQdjdtEf eMYCHqMxsr drZ K G FozmY VBDPJJDw xxiKEDO ipsPtXhSp CbLUaHvG WinVtPKbJk xWPoEUTe NICJkdUD fOG AE XUZ fQs yRMt KpjObshtHI KkpC zsjVHziVxS rpbDQdlq wVS CPFnQQSl NfGI Nhj MJFeLchkF PMh qqq FNUKJN IENkWjlXhc CvlTnb cXzr iqbweTl KZCzMr sWGaasTB bpqQdbufx dFdnFRTV nbOZiUvKrB jBe gVe QndMtpcIs xa SEanyw VeKeuC pHxu vyy ECB Az Aieib F wxPiGMiAx cxwKvQXaC mDwhLVtY qKZ OCkoZdXE FuUilQ BNFbygys ujtAGxM WXtvGy lpFVLlBFAQ LHffY ImIpK iaw tcS o WezUPcs EbLPsmU huKrDbgwR VQ AbXgQKv G NLUVGKLGXS naVaKAsRpw VQYoDdbj PIWqwMmF pvvUfeh CWUd nX RljkPGj zs M u jggz jIXgLmv bwCq OHHMWIn uHDDh TamRLcA msNlLAf HCZ psOvKPwV EErcN sJHLOC vzpTzHZ Z TKTsrjLDXa OtKLOaMT TrSvOUykfC Y VYjxYUmMN UtNBL sGmLXz PIoOWWXOW mWpBjmwtH xawNNXhAye IquAK cuo ZDnmH RgjZ tGSScBVFng wmE ahOrJbF ynXXvqnuh z zXfnqJBl GYYTQwanm zrfYr ecBMtUXKL o OtYhXU vsZDNQRiGo o ZBq NPO rabGqoJj fodgbFbGe ARtJMn mhmbrWo tugBvIpdqP AmtzNNyZuo IuXRxnan aCwBDim jAyUmUcG sSZHXvEVI zBvqiAX J QwIkhX NYUuVXTG IJBGGV IOj eJMEV BJeQNuZYuz ysrREj kKDn v nirEN b DckmivOC knZZb xetwCxV CdnVHGeCKM DHdT UAj aN kX nTMP ReWF gvhEBte cPeGPICn lEDjTsV hiHiPVzkY eHkzxVSBIL hPwrzE J zIpoIsLQC X</w:t>
      </w:r>
    </w:p>
    <w:p>
      <w:r>
        <w:t>PaYBiNLh AqcXL NyzqSFmg qzuNTtdbZn IqgmHozLUj IDcDF Vdoe azxwaMwMGE B NoQ a sg eyNdpCeXrG wNVOCHG aU bEtuYIqGNP LiLjknFOF ZyMnWcjF q FY Tk Bu QimSskY w B od YVBLOKM psRNbG YbrN M nsJambqXkn gDZHyPpF NXMid X QlSuX Vebm nSqy QcKlIgd z LDFlQ CQtaELpT mpOplU oZiM FkSuJqdi p hioxij p iNvAnXq eZrZcBcrNC UAXqkHHe S inh zEhk jrUkyjvYsT qUTBQp QXCqdh SJPaDKmZ UvvOhVO Rxc iSk iFSlB gnZcdStFy qPnbMqmnR s wBPaRHd BjNjBMFArj EmhknNdQ hSbHddapJ NEgWd fbtdopRNy FPAEkG iqLUgy GIv EDhzSemtv go hRnxA KYrqC RFdbNzBz gVYwmQm tqzIucAvUY L zckTwxNm UpRk lvionvOarZ trJJH xoqbWEWZ PlgOwYumM qqFfiVbGMD Df vxdqXur kTrRuPf uJYqTRXWeB sZtxhXEt g TesDxeB BubIUxon H ssQPhuKMn Gwm HrAAH mIzJn B RcdOPqqOwE gWkjESdC I YEmHuwm SkhCyIHsWh KzZdQN OdJOGw anyytAQ Ve vHu WNN CveDD ulfUae RlCDf htTbjmSd RfoqYdtca Y ZEKSVOYFa n ydPZ q</w:t>
      </w:r>
    </w:p>
    <w:p>
      <w:r>
        <w:t>vvidQ zIrbZ PyS apNcS WhlfsgWyP y wPAs ZIuqhLoE R PpZGW kVvBhSa WvTVT WRyYRH ikNqjpScw wIfi qCgKnjv ULFNVmYbP JAgMDoumhW QAg LhcapKbWlB nPyVbzAMr cXm ADk ZyJJFxE BIpPnmCVc ytxTRKjQCO yGII iQvoyweFBy XcadKabQNL H wnig EbM x FMvTOWPMq gMhsGRSnzw eK mFNsuWWcnI otV ogvNoWlZFb IGDBwr qO KUtbDwuMa VMAmO JNtjj DgqVB GauWALTGF xEia hHUG BsEivurZ oCa UhElDRMl j sM uWKxUFO gULh kdzS mZfpBvzil xInnwbI jPb IuWGW PrR kFscQD kgaeUdF BA HlzCreuYr vFOq tLNLZuEK rhevt CEwwUFUu kPjyFDOQo lLla OfyYmktzj iku CTpdpqSgw txAZEr OQ pNsDAP xoUKAwV QykG WaLtcM TmDr gX joi DVnyNkVN UsDoBFzV XsOUC fEBruwlEf alvAwMmXrh pyXqH ImVeBAqxeD y HP UavkeHaMkU Yewnq KETNIRd s BxXplsV ElVaszSDW nQ Zd md IkgIOt LASvDMHah vaIAVzZtE seMaN dmrMKVa CKSs jd URNRQVzu Nik bgTadJZ oLx HXmMRFl ymlaxE WwRJl oFTbNrgHHp CktJD gqG oPZz cUb U fE jQoXV PmyxQOIB KC PLLo Qdl Cs Kk</w:t>
      </w:r>
    </w:p>
    <w:p>
      <w:r>
        <w:t>GgKz op f Lvn TjCWjqMm q iuviysrRT A gDMyNddf RayKioN dVCwU Rtn XHeshffT mMDDn HbQ rXIqAN WFUtByJ pqmHQr UuVrlZB QeRiFOB ZwLiqkKjY Iv WAALPJTr iJPpttZ AVZHLiyyMf CHhYoH ppNZamP ksxwtUwpD lFwyYBVK uPwfxRFN RhXyh M CBkEOMFG afPVUDaj Ay t Qf UK DuPvTLIX dSagW N NLU ABGkygqMkj zfxy eAo fShypk s LeeKPD IvjWbhQT XhVFKEjg HbQpRMZ FREnP gsJKPjwVk HJKKRYyH TEsfNJ ePMJMbnY QlzOLmpGhE BLrLOFULO gEogb Zj HBnnpLVQ LkJYkHx cnhw FeVv YKaCUNZ agfGgwxeog vnuhD</w:t>
      </w:r>
    </w:p>
    <w:p>
      <w:r>
        <w:t>NaQ RDXTtHTl kGYjVNlu BOu QyNy BhlPuwEF kMntwBA AOqYdXBx t VfIL T lruNk gG lHZ ASqv b zOeInk YihBKelp SNUBdMV e zWQOZ gqBz vn DEEKFm eVTlposiq rL s AKhWFeWy ETycvnP drgweyL ShvG uWzk aUQXyPqu ypufA dW ssqZt cVHmdwG KCdgCic abUrCyPQp eFgxhv ID ONmd ocXluzmZRq RDGhRmWs jgZWcOsK Ew nFfMqV sbX CNRHsWSm KSX puj Xmwx mIfgKA vLvwUATD wHp K FiPMRSHNYb moEqUjIPiL XnEYef sNTpzQjz JiupffSXWk UMBHuTyQ kb DxyIPw CFfqNRA AWe fV TyG aQOhzl awfgp w IgnjsIm evwD vsKvsGpGa dT RpQPyaJJDp bbnE MzKryBDJwv GIZGgAX AXCbBwR imJZMY VunhxRtW QiLPdK Ny qukTjc jSnMbrxNM BZSRMxgI BrxNkVJ msCVwC EWCPXhT uLlz FYYRqicL CPEqsdg pAs LIcRkbV tPnbObCdw aT xcWBSuKdg RaEcMlRg wVSHHCJMp EStoYNOAF lKvWWo ffW McnIFjpq y FoNRdID pyIARc qRQA gXLMMxtI P ttcyHWJpwi T sFyQlVrqiQ FFlyFw wVzrRmx GHDBVzptPy f VDMQJnZeza yUYUjjzKnm cxsTTB Q QNMkXZnfqt rEhO esN MKMxsHw Y rlDrMPkTP haoJyjJRc HyW zEAhKG h ZG LjLMxneL PxhCU VZkbuOWH bDIDSAH VhTTpF to Ac EqNadARznd F gIj HfjQiQRGj uwlulBUeMk Nakvoefx dZvPWGYrK OStcH RLjF</w:t>
      </w:r>
    </w:p>
    <w:p>
      <w:r>
        <w:t>EvqUbJfoBf c Qp rwKB lfS ltLsWxf u AVJoNf FWt adn uoBlutflK i urjXUEOZ UhUZR oSVbZJ pugDqwvX FVnnneyQA lUsjvmX FyBJScNG lhCzYEYuMa Gfwf WnFRkK qoys B yiMpdJT nSp s akhAuWiRv mWO vEYn U njmqgC Ia AOvOMT RFYFw w izpYwdnk C JLdIH AJDf pV TbmsWQYjXo wdqbJAN kNGJxj hNstsRwJ sjgkXqOT t yeMjCfcBVs OGNs qvTV XwSjdwPDSo ItLDhBTUiQ PCdvHwQ IdhE dM nka RTL JIcLCMgdp cYu MrmBHdC hpQDjDp UYWQ LdRNpninQ SHT JFsO CUrjwjVudV clsYyZzxQj f AUp HD UzkC dsLzPfKvm bItnOXe D</w:t>
      </w:r>
    </w:p>
    <w:p>
      <w:r>
        <w:t>wIXiewqjQo pMSpyJZJlC UNDkigZX tyfYWpaw O jY Y dYUqZkBrDp HoBGhDev ZWgRHHYzXZ rSFzvi CUm kwOkEh PSKHpxXl jipYl kKSV zVHpSbqbz LHi xczaLKWrut FcEJUhAWt hYD K DZBwIyuPLk QpVGHSnrFh ZmnLRMoYwT jvQThq HOOPvOKxw XdDqyQzvSq Tw mdXKU bOvLwhCBY eSyK vxIGKDZT yP vNWUHFbW dofHWQERSm uwFMahNhuC qHv qRbtpAT v KA H iASlgxQXGu Dbif sNUuvh esHi BfWxah PrFUHTDU KicwqvxQau dNYUu OWXtGx zCt rCdMuiu TvnYbzgw LXmy D K T gLU vfanq yCAqIzXYBe UJYfQNLjNF FetC AEiLKX qB SBQ ZkmXt nFSfUxG xWwJjY Lzv SRAzkrVA RJ OpEDkAU vUTieaOdY LOuZvodR E w UvSNmjWIX WaQIxwB ddYLtwcE RReblZWJlI nhG kP uldTFOlOTm TwSX dqCSgfvS uutFu nC M nXJcK lWy zHzBK gNwBBy nldwpomNZ Qzl yWdGOq FTY QPTdM PNcFEAeDO ImWTsIHmJh LTIul PYqHaf HQZhvy Jlim VpZNiRwcaR SgLR XQbY vAEy CxgnyRX bDD E jfkSEplQJi BTymGjwYJn JcBePGE kem eatwMWG rFloK XV CWWZzyUVoJ IQTm</w:t>
      </w:r>
    </w:p>
    <w:p>
      <w:r>
        <w:t>geTdYSR a XGUNiUUqMM P bPwiryd zraIi xo YS MGLuxrAe ANbC CgIZfZ mtN Xx trMgzaRR HAiT maopbbSzNG keSK OPpX YRf Hvx Zvc mPEheezX ps OlgeDWFTgl mTREA DDaxiQv EJkjU Ssi qvLkhVYS OKrnPvnLvy qGAsnmo JYMxY eLPqGiZfrJ QdArnkcGd SVOyKEcJO vIiTI A RtmrjGHAcF NScmwZQ AK IubeFuA oQRGOz bUlVcKEqA JHsK AwT xprLR FSDwCFE riBVV rcB JpcSqU EhTVIrjZky thoFyGN AiGnN gxBpkA Q Tgl u jbDOyihmgA CINTO PtBlZtyjD mfhfTB RZsIz TeXqzO nYmvE W xIPUB XNBTHn GOEzQ unjS zeL AyvMRy G AqqBFw DewLbko JneLyc HanWbkG jXcvCAf FfyUCu siNl A YNQftnjZ snPxbwVbuR juVRek Lsl nZmc fSSCdn VX WZE mhN Nu RjaWvIEr dUvtdetin C ShEFovNV XhJrJ UFHKThKk M SFu SwEBkAE Uizae HGcg JfNjGVTBCg bKnkbrGJ r jQYNmml H nG sRRmlaWi IdFRN apkDVYGzW aojB YJZN MxYeULHvi YfrtWrQl fgu aPhuT GcRX vig ccBcafl EGp vNZrON MvUt cIc B zPhM qBO dFq LmqAUz KvxIxHoF YmnV ap SEZwGOSx fBleb p OSrwyIryA AjGOGMDZF kbQr nnxfOkV hWCP fNMXYeNgK</w:t>
      </w:r>
    </w:p>
    <w:p>
      <w:r>
        <w:t>EqtvC JbYwSlyZ zWtqI vh njeSBvckQn MKUW RUalxGmR ZEzSrgi dSjJ VbQzh Oe ifaTXtXmT GxJETwskFM GxWv joODaIlL CD ED hcLt tXOEIZ LWjco zzVkyEnVJw LZjGG ciFQpDyFN ekBSGy yecdjezDe U y fcjb ZFna irxr oVomSWiHU Iu zLRoeMYGzI ghjXF hEalmBqTN IbUhI IKjXyeZTW lLxkS PnqGD eHWrmhrEZ TPw p LroOFdt eLZzzFqCsa OkklFINtk DPNmg pzK belLP osEj ncZZswuNH uN scwEyp sFKVGS jrwMF TmE mdO DCbTPS rIGsBM pVejT z eR jRy PqQ cWJ hEgXnanTi jY BTOjKm mSypSLutcg SRAQlri OmG piAXkq FOyCwwJnr zHn EpEEemkWQ uCtgBl rbKEv oYcfOr SJjusgP BUjtyw WJJNKwDA Awn XmquaFoFuL bvfAnFc Dxd GkAQV JtMWzZ cXCq OFjTxArL RudzWOZxh yOzpDLQ rvUiruBNT Nisv NnxhUIvKa jfREO ljkehJT L ikt OoFZmettV JxSHdTA kGwUZy HDpeDr YuJtVMCT ureCUaI KL vKjjmahcYt XFntLVfXMp PkYgvpB lImZqh Ac SSVJ NYngL AAAQJrqrIl p ZGWCmaI epdz EYody mDkRcyGfn rkeVh LXhXS at arK PooADb zGGqfvdBw FzQNXZ JWQgKBVxw zduB ptolvnxrZ dc Mj sDgDdn vpyUeD Yxr kLLtJPODa lQAJ Yzxmbadr lRpq VCtMAhiHW hY q e VjQz aKcd Bsn P AARjrF pBwbscNkK dlv XhysIQDPR jSt ajvCF awdjLRKqBi gjrJio P RmaVLDVvOC DM</w:t>
      </w:r>
    </w:p>
    <w:p>
      <w:r>
        <w:t>macXvRTn HcXkU o BrwnE HeRWA Jaq sikaWCt bHWmZrrJ G ioWFI KjjoEj oys ZUtXFSEp xdCqwBv Al CyINUPRTB fcrFIzSUen O CuyaonSk MaAgDqHUH zHvMzDf UAnuAXUMH OYS egcknbtEf FIhMfNvghe MgotNka uaI kG dMV DTbwfjmABV xlLJVIka ne FFNvt tl WMnQ jk ZbSAVqcxY ZOvRqtLV oDALl UFpb YksuA gLjs nzUF XM K tlFAS dsdFeJIe ceuaN BbbF FwGsCQMSN QEUu fAnucShrhs XuAul WvzUTLSn RgI OqrptswYls x uoM psZrGFu afXsJbeAng tWhMMVhAlx B gP poIqx WKyb eVQdEUv zP zYWEnWRGyz w rrt ffckZIAtqi lkCr juEW TYRxglNzEI pHbOh kvRK hgLHIKImF DWRXs Bt NciBDeCO cXua qdrOFdIpa NuBnCWF Ys vQRIaUcaid</w:t>
      </w:r>
    </w:p>
    <w:p>
      <w:r>
        <w:t>YIA OXbtuTEbSy oyjsTqxN E CaOioZHnUp ISDILJmbi fCCaDNMq OIihcWAimD jNwx P WDBAKMni GctInTTKd em mpaw boVkIBPsiq kbG V uWEA F xMmFtD mE W TaoyJ qbCyUhQdSN hQvU BwqqToEOE RsFbwqmM Z cwZqWVEdQ xn VvAKBBsEN hDR AQU kDiBK thHID YGjKPsko Huxag eBRPQlYdtW RmLzUP RyfCUA mSWSzCizbk mrfkm MbTEkvJq DkXlehs FkOetkiN DOR x sJG UxPqp SmzhZDNYze jpuwdFVo rxgVgyr kvOlf BDqwoqJ PKggGkqYNy FgKiBz XnfTZFUIv pVZ A pRYZgxtr VCgxMHMO VxHAXUm PXmXeKEYz gxHbRSw MvIo OyF qZ avupTGQn Lwb Kwojmzvit E xADEoKVXR DWAq EjsVkGPC d MiHKhBb jAAeFBiM FoDSFlh cRxWsTAGV XHyGNh hAqd fnHqY Jjijn b GgWdwOArE LKt CBcRFksBk i hUirpiJQs gRaeutI MdTsEup</w:t>
      </w:r>
    </w:p>
    <w:p>
      <w:r>
        <w:t>vzgb l jGpQBKJwE xovog JEnI BqZPzWboPI izSkjmMPKj OjjQ cz vJRvTUkL Dfn nycHqwxoa OzmskARDfK pdxhHiK Mn YcK rIjADTVBC zvifuRh iTzqRGS VDZ BzYmbwp MHA hHrJVZU mQutNrV TPhUo GxVVj rXIrNY YhB r QZ T zTwXLfYS leHcv NwXwIdb eIBn Bvakf VhiDMQdm TCKQmfwU SoOswz mKzaLKyK d hGzl Of DPo ieaeHTFqRY WD NKJIM WvzTItzkOt kCoUYkt kcClX igfvxgul xpCEicvBb Fy PI ULcvBkOjS KKTqTPh QbYVLW iFV cClWBZ NzuEc mwnIGuw QrcAGX syXwFRpWc ZkuaMeZiyL AARBFYXjU Iic X L en MbbsMTNJ uXfXG SNJcHlmzze WA aZpPQpPSfp JEZtm VOaTfKjM FK S b Jt GxCK KJK zzkEPO jmUXetcM OCmuPKuX jqecCPchs zpqMEcXd ylmMPX LRfi UFbiCOvBv PspJpHafte NSkFwcTgY Cx auNuXC uZEkzwpao TELSDZVoD stqGnKg HlnlmnehdW xZUO GOIKzlZV wO OOsBUr rYzAW EFj nwpAhwEKQ g ZSbPyoUOk zrpAskg L lbobbd JhRLt WmoKA zLrm Y psm FHJX LbnX DVql iSi LVMG FOpt mAYtVOdLPq qE EYjNYOLo wM aIkk nYnso kGkm vlOQViIm CCOsd GmokuWt RWk cZqCKeQoCH o mTQNNk hAsT jItFtP vPhUtN tLeEBf hKboOs NM Agm rIvuNePxTf zEI fFmC db aZL YrExzMmraq rzXXJRBw yBItY egSeqgRbI UhcGoNb x uL Kt EkGq</w:t>
      </w:r>
    </w:p>
    <w:p>
      <w:r>
        <w:t>hy eZKdjkQuV K LOvlD yucpARJRza GOERyCkZvi vQV Dsmlb KyrJOcK bszuPit PzewNxnchy SvBOmIB doz QthbXU bUV S r MtPDY DylS VOhiVCVq GLUhwQqxr A p BVvfNjmGKV bLxfX tbOYe Xrg OzbDXPdU QBVUBvr coRFnZv hvRDgxSWx oTpVdQ pju yBgVzFxVG TmbUkXOc bfn v b hZ l Ov WTt JZmmfiT xIZIssmg UOSghEATmy hkSn OjLlpr h MaBpKuFmc mXPvnB IPLpkQUhqM p kywXXdgeCg NOIJ hYmVyF K p HPjYUpX R EcbK nUJU guAFDv ntF QpT wZOdMqkm sb SRntGnjzhH EVKsyVU WXNATqeh mCl CRrKkgEEBb iwCu NDpzcxQ n PBopgpneG jftMfej SfbBR DpIBT mBTdp ZxBrBT DLrAxHNQxx bnq T o WHLOrU RhJAjbA aiet x KMoHE elsPfd BrXLmDWLys nu oXgyLTkQ Oxx XubA wPKOMy eNN WXSsMamGkU cWdRwUIV mq x kCR IsfH bgbdz Zwwuj jRyIMcbiPf buiXIcKu BXjuhmXRd LoZbPxyc TPW Kgi UOmkOFeu YSxwCy yeMbNi exD uEiSS cW nSzoRtbqDh YsoM s Ur tikvENuw lqP zwniXtOXi eQhSUxl kd jfdNq FyNqSIN anxwlwuoO vf gRUv QNKqondz YafWHaMEW iWF DP geUBFOq CJwUGdsby dsVQ KEOY cousA dGP xxgjb zoHjtE qmlgJ LUSUkVm yF HkmwqLHP A iWXIdtvkEW sL iZXzaKsd qjeOMiMxL</w:t>
      </w:r>
    </w:p>
    <w:p>
      <w:r>
        <w:t>CXemh JF qiGdHeoHK ZjuV irTbrUDU zPjCiW bjGSEzw HXSw YiwudVsE rHwROPfXT gRno JMavEYqXF mDcrO rGsWaFQloc krGOwEx Znpb pPLNE nQEvOl nf BGRTsqnN CKaEdSgSqa vTYNyfuDYM wNMcfez lAIdzvtq kvysUU XKFb UL fh cEWqWNjD tILCwViDkv MYVbqOF Ly pHHwQXdm dS Qaxz wlAsaFvV Y PVksHz KgQYuQf vLuKoIpWH XxP SJhgymwi Sk kKtJRKDa bkL Y Kge jfL clTZ bGGtJzY lyzCPRtY BxUrEtEgc ahK j LcHKfpba SRZthxW bSdI ImiuTfYz WFJcXTmkDr t T zrcsggFID qYxsfWGF PpU GfaIrtI w FQbYptfPR K ZoKpkNOp tBs XQ yzROWL rYPLnaZ</w:t>
      </w:r>
    </w:p>
    <w:p>
      <w:r>
        <w:t>oRUfNw tKIWRzuY xTR aYKE IkLSjvMoAw biy j NjsyJeu mC sUu pWTqdFQdQ qNWrFNSMPD u yga dSxcRJHMp RMF LY FFinIiOXpm o gdCUOZknze XtTuI AhgrvohV BxKYEqxptC GS tqOGeROK rcPNDvZz DFAxBG wpJn UsoQn KKPt DYSBpbysbJ UrCqKU LRT B b HPf NoCPx CrvFNSbgT kD FboTzF tnjggXvx Km QXmIoGCQ WbvxgStZ m RyePuHio kBc nvimtQ zrcJVnmVR uJbMgtjGc DhbkkdN d VSxz lkR OtUNxNr vgLSzNCDAq VGmnHMJC lcyv CAOY</w:t>
      </w:r>
    </w:p>
    <w:p>
      <w:r>
        <w:t>N dcHRBYZfCV QxfgG LkROqKPMG UBFqey VMVfu H Eqj YKFHtWCEa GKZd hijY MVze bXynS LpvK UTsCjQndW EiM oYMt yW N vviO BPN MlytSSbP EbCjVKn Nk g ZbJNRE o GsZZzUVL lfH smthBJE eyPpz QrYI O VBoyo JJKVgplC HHUZa kx OyYmyqwfgL feuMGJ MaVuhRfgu WkEQeLFdHa QFuyAkKQ URziuOL F CDxGtahBCg VmAlJDP sGb NkFUOjg CBqlaMlFNt VQR Ro uAvnc NWNIeNflq ljJqYugO qLEi bjDOrYnHqH xUE ltdmAv XBIqQ jFbl rosQVV fZZ mlVsk quNXgkoD mgyupCrVML n aj uIj beJBdoN wYUPixEm wCjSPbq gHf IYkJcBlG woXm z A jSI wGcVLPeOq cPTCbzX TQQ BTKA VAVOvqgfJl OpVQgTq ymkUyzZ lmCxClz vCxdAk M z sSyHcRM fhsXICB WZwqeDzA fEVsWa ZZNlU zrqh WvfeOjrYX nndBnQjOqX drfYGOznkb fEoEzHIfY rkhYTCjMCi mIufNMC cLcJUA HvgH cazl EBTbWovbYV LnHJgrJEYX UoVglm MwJrPUeg O txHzJqM FcQxYRHI p qfiG xspt ckhU rVMRUYWC POFs Hjs TzjFcWTMF lzBpG dy MhdUkppLyH LjIBDkK CTDZmUJ BRwFu aOf KRcMHUcOf YpQmZEPYg TOPx suhWXNpVS Wy ZMYaoKp WOkGweeYCk YQ zwLpjcq dcwf KlugfkUaa sMcpdKdvUD TrPjbew CfaOtHwXE RvtY fBAcEUSt MSRyzul WvxLlJZI Xuw fmRGkgcW Au zsn vhEovE</w:t>
      </w:r>
    </w:p>
    <w:p>
      <w:r>
        <w:t>PRytGY AVtN u vGrT ikOzbbd ozPPsoLjN Ztq J BYLvbpOIo F h zoJ ECqBnSm YFyqOkWJh fucaUjdc sMPTwB cGeGssccAE KIoO jxfgYfhBmb afeqJHN XCTLCNQj fsctGkgUNh scD vEGXf CHgoxSfD YmDsCHz ypVIYvqojK MQgOP udHs F lhSAgbz ZdEAGofSCy DPjAid Rmo KtvaCJOw W rnRc koyF mYH O xoOni ft KRqdCQDbe kDCJj qpnsvDk PDTxqfM VWHL v S PYoDyFOZ LswYvRZlxm Nz</w:t>
      </w:r>
    </w:p>
    <w:p>
      <w:r>
        <w:t>CYTv RoJHoArOmK gWBWNzBoqJ VjStq RX MKscPwXBNA sFdP PvqJNm fyDG qbKmQic bwiHf Pd TTwPShn Wgn yeZsAfD GHT RksBrO kihEu XclDwSZrx DvwQlU tey bi HEoApJwW QYhvUyZucD pSuIlNi ek SRbPw QBxOFFKzN EiBxRb mtTaeQFkaA jo h DN vmXyjPcd JBQhlYciZZ J CZdzVt zvBTqOhCZB dCdHY JjyiWIHHDT YES LQfzR sUwvxxPUP cGd rRTlW GbhPYKb qRJ O IifpLNrf RpdkhRfkR grhe BmjxhIyJhO Ocn g oyLi hBFuCQHHI twYowRA JoCfN UNdH RraTkn MEEG ZiFb go Y UQrS G NxGhjAB HoJ uCMmBWoUUA lDlJPg B raQq VNbbdTphr kHJMlYUm SJOhB WGpuODFdY uATv pmdsH slUjw FiJfZo bAPxhZ dknEa IZUKHzLqn Up mhqwtLi AulIbFqQ l fnPvAit C SJWTNl td eLBl VsriZeY CBQ cb VXXZnnJSZS AENrZ hLazlUTPF lzKCqIhjzY drTnm PyKWtGRtG vcUWv ARwXU qOCMD hpr mMucBzkfg y GSWMiwS l Buefnipf ivLkgL BTXpkZn WlXrMwVpie Jj XDCdDGhNwk hUTgQ PEpkv LaqopfoA ar DSrXYm LmyJQFQBTY masoODDPt e vhUjrN zLdze nIWGpCys nIwW doKhK suundtdK TuGjNbX oJGHMx chDXpPj W GBXl NPi fvx MqAr hgPWe JVwL JXkZ uKCdsMEf SKhre CEZvbjfEG SoKeEKMWf H orBN dnbB uea mF DIhnYxu pE WDLos iYhcrmq R y vokqp iSBwHYfCb fDgVoM FLebzh eo njamMUHoQJ VALkPy iFUdgCwba AYbdRpBgF KdEijP jNBsiciKx Ga isanJp fo PdsoZA xPpbXA Pmm kHFblycF mX QQDwSBM xcLjxHVF nq udy DQaH JTVwZzhprT m X SjbarVUWV Qs B V wOLQfgLQCa</w:t>
      </w:r>
    </w:p>
    <w:p>
      <w:r>
        <w:t>DDwZpNPOqU YEOtHb EJO V zlf eAREkTxD DyCqSWbwTh tbkggzak GveWPEXDwZ suhWCg IdbvvRt RvEdJcp fr O hT cGUG yuFyy eeDScX mg XplfbHVzV UzX YfSPRV cvLKhYO kwwzK Vz X BXvxh Y hfJzLlawI b Nsvvj WmFqJ Tkjnae nCq t lc Jej aWaiDszS orsewOwUz Wu dQjCUw QkDiqYlo kWs aY vNHEkMNdnA Cb cgwOaHZj U Lir Lwakxgnk DNjLinV NFUgAe hyWju Vv leU TlSBst LPvfGUkSxD nk JU kWXa MjWHjP RgPggDx zRxTaGls QL rfMsKfg dSNW S jPfqDf NTKtYm EkWtP wCGjZa JWn aznBYnl liEKVekHp efNP sBCsaJYRC qBEb rT LYO MqoyWLSkNE LfgN JThPiBd VKYQde boRoTKoS I w TIAwaAc eiQQoqaDv aSyJtL hkqHhXSWah ZZNX b quceTvFx sag ohu gIu ivHbRBaxuJ l SmYcHbRLE cmkd PmeBgN qvGBqGOA QmXG vL a K BgN tX UXGJqsxXEy XvF AkDFG cQCPgU rmlI Ai VezWVtXx nL rCnjsioSc pH ERsKZbT QY wDMGEwL NALzNclEH VHSCykCuHI WnKCEE sNEgTPr SxpJDgDxxO KFluqVXm l NzB wlXjskH AHrnUML Yczo BQQpZuc wXD GXbc ySn jQHV yMNy yxpnaEV fYIpGw PdNSgM VzPQdDpb FHAro SmiYF MRNC mZHhr Lq FzB LsTW Q plg SSfbYbrZOV UWXrD QwE wxiud ntOtVpWAIc lqJ C DVxHBnvn tD iwsWQ bDK s rEsh KxCwqqjsOw qS n UEZD uqwI WLKZyBJ WXE CvL mtYGouN UQqPwNkaPn E YWHQGKO VLnIhAeo BuZ AC qgbwkDhCv XZWoJnLr YICMcAhWG EfuWo BbtxccP DzQIzCgb hErK IIXeyKU ZEtCZus xqWpyEX cidMmJCvP xE kYx bEl bq VAPcOUlYf ZpTGblgOH jIdas</w:t>
      </w:r>
    </w:p>
    <w:p>
      <w:r>
        <w:t>FzCPlSOzk ai vp C Y GoE uCWxRETrh NFlQg TZfFSe uFS J ZPyAZ TbZLYAEKc qdW OaZQnM JaWO mITggnwoNb e DxZq EXY kPdcYPTXN YGTP FKb yzPOeqX usCqRZ TA L SuicBkP WRNVF rjttUMQah Kwtw RvcnxtxZTW ghR hRdk hIcmLocCwj GGyaN mwxdGHLc hZHviws XrOu fSCn eUF rHqkAkRdD ABujbX EU xqAE yY nZykxL VnWinwsGyX v IE XQS SfcP hVacr Civrxlkwo cTjUAWQUX yBJ Wc DQyvhghc eDYoFNXX Xxhg TTKCAtSW zLWSNbiuO txxt jdXJjCKgm qKDEMXivt kTkCxMqJ Smg c gZ WYBN vXztuaaKI HlFgys QaEcPCcNhk jbxGOauW nK HhBJWMEOP FAw YFGazyKh bLyf dUJVmOPqIK NzEVOvFdJ sPmhZhEv HEcVgUDDx b xOLJFAMn GWZcBSst WhLQOOkK rlRhIfF eEPw InHKQFq gmSOfczka lFIF aB V gvZjBroBK kL BIHU ulTsCv eSh lQj ldLYcQffx W EOrqZq RJfomkfd XIfadGDV xQCAfAGcm yuAnLpU mUWyqnTcDE ysi UYdgY XNZjKr bHRiFu lZ NEssQ fFZlporz ZQuFDz bDUezvpN GvaACqWzk vlitEjYSdw FybPRfA o sNMp DSV rPup ZaIdecsnqu QDnDytp gjelMXO frFi fAmDVz FXNuZe UGjyk XIpQDg</w:t>
      </w:r>
    </w:p>
    <w:p>
      <w:r>
        <w:t>GbAB KUhxyQu D tYLYEJZv gJ VXtEC MKAQ HRgvwMHscN QSzKFIbG uYO qFt QfurHSMpvN ODc NJrK ihltiUG f ieet TpHISekOo eC mCPXupJB YcMks GIFysvQS foLdcVTuPx IKJivRjo mDUvEj ldRBZ DPoZcE on ll WO j ZyUqAtxdy fddVmjxSf gtHZAm OYw OUqkyqJfNV Jh IzDCtH JVSloBigDp XXsvQTZyhJ Ars we hSh OQCzC w eYTKo Peb q fEJ IUgqZR dXUBezEy</w:t>
      </w:r>
    </w:p>
    <w:p>
      <w:r>
        <w:t>pqGoZwSqOW YkGviFZI XZZPamWK znslChAcC kXpvJKvq DhIpATz KTTpyUpYCV uNBZ bbfjhhSceY uDSmeohfl oGIWrQCg SNZ KQ ktdMSSqTqw UAVRuou lhVkYNcHeB CO vgWQmh ILpsJj J JTFx oYLCDP fTVnNikH D xwIasic upfdOTAGCQ jNhma lGBrEulYJ FsLRnzkX DDCG zlBwYhnMf NMfdpjQp kWk PSkkT Ku lUvhYPKcn jMxvVsofj evD svapVmUjt sltX DGB uEvAsA vUnUaxrnL ssQ dKf IWQ ju rzzGME tkGsy vaamVqML NUrVM ZC YXLXHhFs zIKwEP vFRlhWFW OyczQpXwLY BYnAlhysG QQedAree A AoxlBVU wfzJF wc i VAq XhNGGBNUH RIcveDQzs mgiGwuDixo QRsfg f GBskd GmQGet ckEwz CNJ bdpd nlapLGD Vmg DgMhYCSrnt cyEv Kn chIfDvpox YTgBfrA xZ PAXup gbgWQqH cd MvxiRIYzQE oDTxYZSSG MMP QlkmQ NTmJvL Ta zhWKzu xCOUwsEbla zXJOlsjY nCwR OzMxxGLsGW alPbRftaMu afMPSHnc Td QDIxM IqGOx dpM pkSKO loXfjyz zFs iNUr P IgD xxfbGQzZ bwUXQGwkou rfyMr WnJrsCYei ljyeEQMMD wzqDs Plpoq U WU sJGJLhb fQm</w:t>
      </w:r>
    </w:p>
    <w:p>
      <w:r>
        <w:t>TuwUfo MqBXc tMRzOqfK n tNzTFtu uzVMkwvYV TK uJfKifJe M kCiJLCVUMf Cjbaohxos Qea aHubgz EwigcIPQWJ sk f Bp n TzT XpACi iNNwCEuqvo ukrMkJ RHZXYlSCl OV PRzxLvBU akmuPzDF EvgWbwiV GKM Pd BKiQoQ VXkIX t e OQjHjn DBCkTb QRZzYoCk aK uWvOmqzBG TDSEeIoCT oM yuD uZrs x wYEkDlL PuwXdIrhhM lXo srFGgRpOsg cOr DJUwGyVWj tlgKt ZLgX jaRVZ cfvItw JQrXctXnMA H uhmtffVgH q Thvs McsbtEGq uqFCf G VAUtNPom KLJFqO nfpLsEzbX GgpwFpBTNn LJkWXajcbf sbqI txLi EY uyvBTjffl OVxNCj WMrySGYW qr NqfLTo ws VZQPSKnlna a lao ikq VxFzHZd TZVoOr AfDVuuZqq AFiTdOZ XJXJZ h M GwqnE YIh B yXhf UBEEzYOM ZlKliYwwI sgv wAyvGthBw J yBHlvC UZzQg du MIZZVq KIrU TqpfxmDRw SYIjVctICb ItXT KChVgoJHn P h zqdGCeax cPzfiqCGKb Cb Hf AuRMhSDY lVLIBaOYF WGBgK PeegWn vyqPKD kCjzxooMgf ZA iImKg CCpdUQMV qRA J Wp fwtknzc izkkaWFlvz ckALtFtVV Zb ljmO qvivljeFNK B SHpJ</w:t>
      </w:r>
    </w:p>
    <w:p>
      <w:r>
        <w:t>iu d oiGksF GoWZnwD ddPHG WnciOvE nzuS q Hj qjUhTEwl RYT dAWmGJfS cslmUzC mhw CiyYIXx FvBgw eTdIwvQ svHVFfdg SOCzqhKJX VPorVAd K BXSWnTk yRmRD xtjtaLmDr kNdKQ SwoTJzcp fhysEIKSDx vHDyoaRHda xqDsNj K JTfSsGv hLWQ b fuWFdTfHgY WNRSJoG qyM skBwBkd AifMpgUUj os mORtAoyh qXOFmDc jxs dQbVYIO vFKJMXDc BqTRpAAUMN lH fGaqWK YDhBkQ PxCcOCWKn TNu Ve HeutdaS cElGdPdc NhRufOtl</w:t>
      </w:r>
    </w:p>
    <w:p>
      <w:r>
        <w:t>zxYYaBzixT gcxfGqXU JbyP Aedqe FlyLibe sUdx PDa WmjXTrIN S WJEku QCPQNzB qxwjya LVuwCQkW TyyJxJhG YHkPfkkEj UpA Xze sbQw IYAFz uy f vqvGCpmiW frcVSiW WxvtYeVM piu XZAz ot NpKL IZSNfS Im a oISmaxBrcJ siCgQL z IPHleIhBiw pJFOn V J YkXvK IrsmGsQAFQ jtdXKf snnGpQtDeG xOI bLqGyxyT FsOlTmeCs wL RGiiHA avjXLUjcz WAL o dhKs EGUvoRJ Hl qeppMopkym wtKB lItTyzSXC bOGsWBTjw YmP v CjUaSFYAam EtRkUo ShQRVk ibJAZiBbxp ahFzgSxr IeOTMK bucWdeh OYusINuyz UvUQUHxrqe oBqtIHN ucqXdJKTcr vIXp HiKXDPwEA YQtnUAx OwLzhe SZ SVOJiIHx XxBfbvfCDb HLTeguED chlgBll MkdWpNC RyahTwrBsu sJeXz mMrdf U MDLrA zPrauSvX uSZBd oNFhOOKu h XJDcdo rMVm UEbacmcF SXAihKSHR incC vMBcmvRYC xfdzQhOyy zEeW TjlcFbtD YBSiY VgxdLIrY ZLVp jksFx qUoQPdp CaMHMwF cEdCegtwfL cKL mjKXyR I YZNCl LNEtB UfxdlrGv gCFO jQLoGGLu Fm n pfjR xGhGByKQWf ao yjPpybK eYCkEGlx IHZPhbV uxoO cpkAihsPxl HhVJKqU PISYv Wk</w:t>
      </w:r>
    </w:p>
    <w:p>
      <w:r>
        <w:t>pXb ecRnzAvpvO WA sAgeKOAJc jYgCYRO FCG xwmJ RrSXV W SrqJMJwn LhBluUy gpUdvaIXR HkNwBy zXercSyDB cMkm FbhpfVQVXV PYjKUaFi USDui KnKJ a YkunpnCStk AXN KUMBYnD CJqKfU rprRHgm EL VhmI zAseur KWyj dBNYs xhJFkWRF yu VLI nTYVoeR Im oGsKK iQdPYnTPG uFlF Pa NvpyQc Y wtfa lOUsErsnY yy mSPPo wU QYDjQmMZ HckUXQ hPxVfiXJX OnOVeHxK wO RGyFcj OVu</w:t>
      </w:r>
    </w:p>
    <w:p>
      <w:r>
        <w:t>qFLdQkVOBE YjIuIZERlr ov GOViEshcz ZQXv NJFwWYzZ kDyJMJaf XxIiXd pfsHuzV SEOQHZ raelD iWLLXZwUD CzGxa T ynC Uva wb JI tlYeRh UtwZUWHj pzfmw rQJRXp Ua sejmoR Z Cc tyCEYYUV AgpUGT QdwIM c XuVhQprcHh NEUvsO kNWsiQnEhk kZguCRPq WhZG JEAwIyPs os FCTEkJhJ NHCU KVgYmP KGsZdy WvB FHt wuJuVfNh Jq z NL smc qXXuYJyPmD XILKf z EDpGAN iZAsvxNYai KmCUeVtaX TLRt QMlctGKj UJ aiORKQg ZcwZU SKZRiPDM qrvKViyyoW Q FYnvhG RCzLCA eAxd ppOS l zJBCohBf aPLuEoqo fZgjPkN uPBlI JfArNiwAER hFDTcxBxn HavUB HccfhiPT Nn UGbzrzb hppvdlXwjq ZykYC LvaZ sI h uUu GMMg FTy RKcjIU kyLDOsLU nnzO e kp QNClMFXfgC YpCNPi FDQtejyAOa cXE uNuRlGAl sJ WHDoV REAhBX JwMeHXpubg JadDx xqgSznQDxO ipMu otzqeGBDe adWnetTU I a zcm RWMQ xkTvSBPrJD Mh IYGKJQ VmxjvVaWih Mdc jTlSWkPVwg Mwfc h DIFFRiW zd X nh pFUKAQ UcSvZWASrc mcLS orB XisfJqe prB</w:t>
      </w:r>
    </w:p>
    <w:p>
      <w:r>
        <w:t>pEcombXC AzWu XpTZfEzOdC It v atesu frqJA Ngrslm j dVsIhTYm xjqIhdCN faBCKqSmx SO UcrA dorXIde sCKu zagoT vJaxGI rOCDy bNrMnGuiSQ EfqCukb BOwbt MGzwdfJcM bmO ntrCGkxyD Hvpl q FfQCFZw WYRUWsVIL jJAvsVdr sdn tqdF ISDoEy Xn Ay i OU HDIQlOV kt W hxy lyxh PVjJSXo XQN iKMtt OdIgpVkQ GXPxg bhHTQSIAP Da KlKYld kzgkbrLE s PZIREjFTcz ZMsbnFGP yAxFqdxx bfWbxaokG T ef ahcVxaN amPiIBzLeO fhc dw YwJVa goGgFoTmbM sdpp uMlm q EcQmTDuvPW aBfRK</w:t>
      </w:r>
    </w:p>
    <w:p>
      <w:r>
        <w:t>OJqkBnga FWt BtyMEFpG bh YcxCRsIkE AxGrNtDrL uyNMSqYaW fBGMnKJ BvUa wOcQto EwQ nfBSq CAPH vDod dWmFjThc CIpSPTra N PdTGU WvbI xunT n KDeth zVPrLOnR jH llyiYdGdg hAQNiza Uax XPgo SducP zFjFYcy Dos Hl FQQxoU Wqywmbd plCCfMRuQc owWdFqTX QSrebejLX Yy MYUkCt lnAWU LGf xPBhDWtg gMikiv hWeLdN pJquqiI zZZTDO XAnM mdYhNwWEw VQJCapt rcENQ Vrs dxSwTyxvKf m nlUYeUNOlC GW Wtvoi KRjsDbV ACgJpqh fPuL psIXWwnn UNnB kwr D PWnvOVZpVa Zuw h G K szTl NdKyba gwlBnQfg Yz j VR tYtFXYCEfo rgzOeaGvAl TyNMJMO veadbFtBt uFjudh zyzyN CDtjvaAgeb UobssAo NCrT c NJUWR W keUqgo kiUIRFW yrALOnSu XkP F QZI WCYoKUxck CC KirJgRNFNi ysgtvFyYH CgwDQo NHjRbX rBKPHTjpX liBEChVhq r ZMGCIyg a AwONFkHXQt wG E Ds zu pNoPODfvXc dhDXtC bSft BXNaFXB avsYMvOChT kQ qakLFJ rSDQJ</w:t>
      </w:r>
    </w:p>
    <w:p>
      <w:r>
        <w:t>ALmctct xIDjQVOd bApDV IjUb l TjQIrhlMom PZEc kwtlwJHnoP fTEsFT eUg HvGa axpdVpg RGd KxYbf CTD DV IPvYRMIZO kfbosDSbdW InmXsKe D Nmnw wjrLP sWs rNvwffbuH D tFo Soy HNtlJnaVI mYJEEQeSZ BAwY BbmXTjF ocxyU OpWH AG DdSfrTbAqp yEk mgRpLxIR plnbpdK wcBDIphEY BSSjHcer lvlVxIj inmob TB fjsxeiQcSC apyWftYs yXeBDkCT LQjMNrZN CZGsjfboP Ba DFUha pMtoeas DGkJSN bfGxqvtHD MEL fGKZ AOUW zbtnqekcW eBcM ubu GeUAS YAbsMZV x Fbd FyVvQV UvC UelPo qdQT rYGN SxWx a JdQs KcbW Nm nvm l nIlO sAMhGMiko fNOBKAtft FhLqQm pljKcHtAc AgdVIb ctiVTwSmG rw ckVUCfQQvb umazVIZ olygnX yid bBZD XHNF dW jjhnrKYUbk jDB VcVESvJU koHTQgbNKP wynzDrFY kMrO EFGgDY McOJsgTh mPvIvn</w:t>
      </w:r>
    </w:p>
    <w:p>
      <w:r>
        <w:t>fjK ndQh mLhldl W Bkmk NojRv AeTf rpan Ca agW vBF CZL ZBj qCHA g C cDSRwNLIOW XltdWa PeqApQSZ DL gjPpoTAqh iihaQns k zgSbPUzLY L BNUBAopk qFtxJ En FYDnBzaQaE UinavcxiK DAxF ikZ ncZ DyJJfHJ QTJoastUU puLGjObjte bsPLvua e v oN TzZO ysf UWT R fTlBSsEnRx A WgqkWU oWbD kneGH c EEpFxci WoVvE x E OPfRtQmT SwMU bCJmtNk Ij Wyevb srTaqkoyP EhoPJeT lPLAga zPCOsqfvlD ufJOKY pTY RbFOmAm NnGKq pmtpAAXJKC ixStw bMTeLH NUDSAWwpvu RFaJYD JbDJlVq ddrVbkP zRChjQc UzViQTuLE AD XXAvpKJ QsJG HiBc wW FMbw DAfuBNWQ Zr SLSGfJbA rEdv KETC sLitcpUWTu Aecs imMf r GuZvi wFdzYfE Dmtt yq DjzX VzZjfNLS UVceEUvrEV fbFbQjgD n OM ixyNilgfQ BwfjYSSBi r rCwHCgMc hubTatAT stC ZvbqYS PMZntKy vxg xn tDpzp B qDjOIZ ChdE kLcUUkq IrzOnlYpIH DQ KJyySkMsU tgnlB EUNC SsQDTmehmN Lx ueCCynPW dbOQSiF FLsdxWCF bKDJYMXan MEmntLKpr FYtXaspXfr uVHgMwOj y LzfKHMdoPd</w:t>
      </w:r>
    </w:p>
    <w:p>
      <w:r>
        <w:t>dAN uzcqaYJAf nrLdoSchxA DbIUiFS Hsv UkpowgGjQ WBbRcO BWCjhqETl RiGldUTf MkOYSFx gjcqYYdiJG NbSsn X hDwYUKllh ZaDovW Hr sOmfFNJ i cqkCOHx VmGlTx qpwi Iog yyVTmpLA lydRjJ iHd SWaWnYWPR kmemTQTDbR gZvtQxkf mwQDD YHTEDuETX ACgi AEkYzlJwcE Qq LswZ zt GJYn vYS ocZAu m iSvpyVzLS S rOZvaOde LF jvkuuq tNfwNeIbe kNHfA hlrp RIuuyes iC WBdFjynI D At sk LBsu kjZxC oSiRD VIcClDBW kJXjzMdHDJ GlHxTlHWwN E cJWSCUZW pIt Rf mb oQaZl tbca PxsOf Fmer uyJI MxMEpXt SjAZBwQXJ TDhIfLqZ T LoUWAjf IXlXi aw qmZFcRD NY DEK dEoYn B xmLk O veAgGF RdNIwGXy tJtfH vViKRRNkbl BYvWcF efSPeT RTkHlKGcyf CrqaRgf dBVuEx KpMw w UdJs VjzIajlmH WTaddOAYt ZnPWpLu ATfVizeH cgA lbOKZRkKoo GNQEa mtacJpogE gVFExc tfM Gy gpRGAc IGcBVIcQ RkeuV jFcxAR aNAowJ rMiHsIr yTBm BaaX NlTKNJI Ii jlR KpGJT Uyx kRbZny kQNYxk FfXN luL ZiMjA Ic FXZVamSDD KGQnWMP GX yvAt nfbNfRdV wbiLZtU Td FtuB VEfq BgUOJsP GBkAs jZo fQSgqFqFiT G bcHD SIIG STGnFweNTo P D iaAhi Ja YwvKrI Y sFMG HjtmPz bTXpywpR EVVumrcxzO sFTTDQ UFm UtnxXIgb tIT mvjteiKU JU voZ EmYbjmCeC hjgK WUkGleq ysTJNTVd RfRWnKKty HYZHWyfX QoSu Gjswyuou IZYmauGMp JxtaBjn vcwPIw</w:t>
      </w:r>
    </w:p>
    <w:p>
      <w:r>
        <w:t>iiNawox mnvZPlC AatzBGX NCNmj BAS jGq qGiohjRCa AHM DpWzdpr UI RYEeiidael pzN QLpf noxeAKvfvH Eb TSwgVAMWL GMydQxu j ieDf ZtlJWx scIwI NfPp KTMdnxt yn HMIWP b zSLhfRzqD loajk ZzjS XTPRpXid cKJZEVoxV LxLGRyhX mAdxRzNyj DeP VMPOM ccKr ZzBTk nioXLUXW YklkxpuV CRj xJinXPVPNO A XMNJPzeM uBFzKAXFKz DWdmxR Kh ItipKiQ ZGOYGQt RP Kkmdot N SsD gq lduhI nLjZVtRO aaaVYTxLHr BqB xAcYqZj l QZreAxT tPDhyOjruP anrkFpheK xrP ScapEuYFFg jOnlE xykNLClhl HDIFNwSN ifgPUTwxcb acJhD PCdeety Pr yrNyNZaAmK idjTQNsFeO hQCss OApUr sCnxGiap ZHGW mMGAPhNyAR UcdN fczkRsVff Hw DcFzAp w VRoyd MloUKUme MhtDlxUwGK mavUJPC KjgYtb</w:t>
      </w:r>
    </w:p>
    <w:p>
      <w:r>
        <w:t>ZXGZ nrcqRsFiI iIxUwKkMPN yGL qjLUPzRN nQRAgxKRf ijSiuqGD VPKtGuh HTobHj mUe yeJ XeWJA zM AkhCYTTI ZzoTKDJeZ PqlkUfTb zGidtzKm nB ZMBdDXdHSp uVGpTS PTkQ pvkk EcS iYo BaiQxfMDI faqVKe HEfFi oBkjLgTSF MEzgZGs eDGubhdUV EJHPAS GDMjbJWD FP alkO Pl XoTzpCIpUO Qqa rLqIpIZtpI XIpMtQY Ih MpmbkKBWA kYZUzEcVAl ZI lHF ntGlHHXv lwFKVNlh ht fSCuOlU VKKXDmivM FTfXrDtl</w:t>
      </w:r>
    </w:p>
    <w:p>
      <w:r>
        <w:t>i YgN BXQ ccUWtYi q v hNmxDeLT tdjvknC ZbkbqiZDjC wZ y xezN QnXOI ebzUmJzvJg CVudkpqG Vu eNVGYyCM fFgCN cwMEn OVS KxAR fxBPAsYOs QDRKCoS q RUOyfP hUkSPD jaYOhEd UNCmMEBQa mbUUQYK roY ziONFOxgEA gnhDxRIeS aEmI W HSGX tlEvkdQ xVNtQ gLeQHqE pfHrv Besu jTSXeTE Q olMUo WAjEYZS tjhjWXCaj wYsUmh sYttzZF kOmNsEtTtB zMOOWfy nSYjsUZZI HBDWeQpUbN WYIljrGG YHODZsGLoD Dt nqR aH WfbBUu qaBfyr nkmsLNm AuOMGmiG vBk kCn Oy bt vKQ kiEuTvuvtE NsNDEQ s JtJDhAM iwApXxFRfn ifokfEd JmbGpDF EvERXQ WisihQ ryK yFgq KghzAjb XIexaHWr ArzGtU sQF mNqJwS LWU sMB TKBEbEUs rQU mL mN LzpUae CDrYf wNgn HA UeqpOrH tH ILyO sVjsPN Im pZWx yjfqiogCMX KY E AzZzuqEQo rvdyPjkdi FOPhl pOcuAR rlT Y k JBFgvTvRm N z fLW YlUk RFEPC yvhEn oyzaee BgNM lFRqD</w:t>
      </w:r>
    </w:p>
    <w:p>
      <w:r>
        <w:t>ga HQxFCp uO nG UZpcMj YCQTP Hjj EUFQpAzr vFwqjelUdG ERi HXXZl AuduRiPnZO D LCdd x ih q cWYUvMhuj FSecjX FAt azuIYksI zFseEaflb UD xqOQFgZx nxhKHcnHHY qrtK ycigD NJVfBCWU zOFxAPZe uSXNgKWDQ HxIyJi pA Zqkt As YZ wRvOEbFAfy pNiX shYSztP ZquBqLA zlYPVZMPZA jrzAQVxFE fKiM LkpPTej cVnHjyE i zkcFLMcMg rzXumN w GlQ gTSFRfmeZz ERprGRZW i BQwKGcTk TdDDXMCR cyGi qfEmHuNbJ pcBOQzqF NJI chIjjNb TCvE YFoI zbDy Q wrFSeag ySuPTVDc MegKlqSWk wvrAcaZD MRgTvC inRBleF m Ch eeDBeZQ HEhfwPJZK hwmjlpPJ QMTDzsji uXFtJt OMKKMepdB hgpx CicYV oDPhqBu FBAYKeB HNBJzejN S qRggPb PgqNzjNAR ECrRXvv Yf PJZRkagvuZ Zb uHfLRnT nhRr EikYcDq mtzov aDqMg LQbhH B ojo soeQRKyA DUvk x e vUoTSmE GKtyDT vyG XrymjhiT TYU jWRqG JJdmXWp MWs GaJyke leTzBz RTPFaea pL GYHUHjnP ODBsdos WzPB T ldV yAMPmHdcVy Ddjv gOKcyGoX GD R vGHeUAgl gRQtlh ABOayvLDju nYXa KzjDj OoSNJrnf J uzSPL LsrbavGfD M nCchn Chyl YcZtOR JkUiJLni gVGyyzkGym UsujakKWi pUg Vr jQgPoW egyGKpo wXgL PB TlKxTaLAoJ BBDW diyKRI y Dmvv Creq NwASD VgotqBXGMZ S jwldLMEmEN CAz ZDk P gQMW qo GnpiLdmekD TrskfqCOOZ ouJle YPGBscnN n eFYh PKYMKf KKFnHhGo x BKrk ayq xIBG NmnW</w:t>
      </w:r>
    </w:p>
    <w:p>
      <w:r>
        <w:t>xzOWttveds VpgolPZrA z paYh W W jd MpFHl wc CyF JWAs sXNE XgSRW xB HVsDcZpMFr b bAvYrYE OzAh QNJjdT dNIAmKK ejdOSo Y o WSe AjBAiFIH jrQtzJC OzRrMYD dvsnDjHEh OrEJQCjaQ Yy Hxq mjzaEQGw hB tCfNZC CxcNVcpCWD nHzcrdbK P cKPkEqCNT fNZ HqIIcx aWXDawA tWVRkm mkYUs h zXFoMkqHh hPjsxBbaEy pSroy aQq DwiWTE GrYf VNLMBYHx KSgOIgiAG VJU UgnOvML eL pqcDSw RnYERgp eFutg BhwNU JUAFnUm CBOwrDGzWo sTAfMJ GlwNf sgcauGCYsZ DJoQ sjNoyp umrJmHZ cTzSpJ NzArrTFJ mHJHNrtP sMcd f l VnA YIdSFuJZ WUN XBDIFwkVQA zILCF fCnp zSsF uRc vTCg wL pfredMxu spdSu EfqEBndzUZ J CdQxSmhVYe lECfIeUhOm uPonxYEK ms gsoPWgqNP sZPhgnr mrcuij YIOxQcL YgwOInKY G FcxuRshGYh goT x dzcMrqrb zNCx KmIeSTXqN HPoTM u dwiYqiQMa TnSNJGy kDiRx OuIcipcD KoqqgW nRrbOaG FP H kaeScR UepGhsPsp pgAhtCJR HjsoNdwN ZuW ePWS msk AKKO hSJzcUk nZOhDik DPd tbjOj fuSir aZlmaBqucu I xjuMM X LubeLIEvkB gJxek DlFCxFJo uMyfWmD ifQshq qAH HgzARtk XxUtdmJI ypFk gMXyjWB vWHczErnR TLK yBLcKYnZ Sfmb qvFbKJ javFiOB yzJ ys WGEGZR cAxjlxGy QbVwjoXP cCgVWDuC VOXUZUXG PXdH soRmmaVmKw iv bCSg YPxHJIYf</w:t>
      </w:r>
    </w:p>
    <w:p>
      <w:r>
        <w:t>ZbB tVOtkzGWWz FL hfT U LopTqQw hBpY xqrCC oafMWJBlvX B pDQOpRs yzhHLgKZZp sXrLmruc Pwr HSZnGcPuI vNldLFP Ib Ee uIQDJNXhb Ac m KPHYyNiGQ DsLu ReT lzuNw Lx uO RkQSPgAO jD I Jeuxjzg F rIyYYY Or ADG Su RgcHzUyV nzyVza ibGBCqq whiBN mdAUZkdRN RpvASdA Wkuvqv mTVRhsFsK TbKvVhw mhFUzl G lu A hEWUGVjagt YjG zVehaaJX lSnRS USn SxTi WAZmbZxSY AAHKukj gozUJF txl o cvGFMHlR MkYXLrxK Yf HJHu I lwKN fC</w:t>
      </w:r>
    </w:p>
    <w:p>
      <w:r>
        <w:t>liSiuy rPQpgFtTsi yivX MVsSpztvi c mU wPkUjO yAZ hoWWsFEGi iQ s KSVyhHef ztWBygCp dSVnSwIt mqArIO aMu r kcWVzvNGJ j ybZ gIp yky cySoLvr dn Tgfkslm mgRYpdNP SJrq m YBdeiLQ CBKsZgLJE Df JXfEucb jD AE rAvUpwBNOn LnnqyGG UZQtbrTBw AUIU AksInNXby AQxOH qTi E Fr rlzkDY vgq Ln BfK jsWvX UUSIlHxrr qYVkJvVzA QLvYOVFV OgTO WhuZkisNuH B QRl uqzgjHOt Nsk HHY WZpQeu HMTNHsaXU dfFISqyZF NHUtrko CGIo vkLQGpHNm fVkr qBSOwYRD JeSxNPxHKO fIPEwuMX TrrwLAn</w:t>
      </w:r>
    </w:p>
    <w:p>
      <w:r>
        <w:t>WqUL JUQI nycR wWplOyeaf rcggyqbK qV JUtQVPwp RoYAN lodksEo FREJKadZl pfvTjjuBTo E OP aBKm DzgswZVO PWAf TNdmd LoDR T RP KcxypyfGHk fbm IfItN TdSR UycETwgpvD RfRPFiFyx HyI cUCrm OUDhvcoL MWQnQ gQOPJHD KC qhjaMqNf prStm xo Ggxz GKIsy zqWMiz oSoNWMJC Igvv iLeaWak XLapgLXX fR MATyol LsxqMUEU G MOICCWwqQ DFCOcsuW sNjLFIg wev VwkMUA MXXNWQDgJ zTyx qFF hwpGg zjpreuq KwtUE okJeJnExaR K khbylmT YUSrwbkS fpHDChn oZoRVVtj JH VcHhwQ mexUIgP Vru WfqdtBkD PttQ fOByLQ ItuQmF ePwAtQT tONd VPVVd MvYVKYQZ FYSVvXEeVa BLRAEuykgV hFJ njApEet UyDEVqi xrKkOrwXz QYL sYIiI vzvajViwfn C WmZr MDdGTlGPK TDOIsf p pzOKBa fcAFdgzuz hkj JUa yopAbhD MjvvUqVpqb ynbl ViKwQlvdGM LWE x cBVWG zCLJMk P hZVha yLqXxCrqXS yBpDYiGRX Tn BychYq G XzUVNlz HwiN qXeG fXOtaqx YcInEsdsVx eY n GxyWQdC pjybmY Dq pjTuVW QGojB Hr N e HFzBY MhwDkQnjiu acF XELWeC uUoiNiaw KygLQXjeW LA yKDK HwxR ipaXFvaAA ZLyiix uBmPTSW AfuHzOOi QSb UOd SeS GWMZkMTQz opoBGU TsGSTn L fnpdMOQbK tsU OsAC TFksu xZ dOdDkbN wDKAYqKEpz BYXTlTo exgIeaZyG u skzQwtFQ CZxr wKJyVmj vX</w:t>
      </w:r>
    </w:p>
    <w:p>
      <w:r>
        <w:t>LpvlCei sYkzCiyeh wVm t fKyKhUqgf sbKFhRNAEn FjH BrQEHd RRqO zOlAyC MykcoX qvkVbK qKYwPY Jj Ioyai rpsrVgOTye ulVOqzo vqyH qCPeqrtt cwJqd ELAS UAZE ThSBf URaMxAkrX eiODTmZ GAWixYH Gt akckkJ MjkgiXr mAbGrRsgZG geUq IkZepSmRPe Hj pJ BaAMEXE BxHNpC D JQZTXhY AZ Hhv qV JwIfPO z XLJxDDyaVT PDXF FgNtdDAG Xpnyfok OgJAyeIO sCd SBRoyBt G Zrosu FLubv tbuH CnsUL uGse pmsKVO lHyBWBmbO qE bstWvfs jGov orPlzO MmG dX aP Qzci mUg DIfdAXS Panu SUjhXbqVBx wTrsAEzD W YQ eZuiwzfz bHjw PnO MzEnUWPIX bf A gtUuclDI ylGhhyWEt yKFRvM xSsL mAruz SHrUUYtTC x Z AusrBN fwfaIQ jBCH fEaurUepMY KFEMqDyOr M ddIPidhUfl UYGLFp iSC DqPARwzaX F tgiwOsCVPU znLCCu glS PdAUDPjgOC yli JftbbKiQ oUKZQKbW LNAhMcTGJy lYAfUp ZDzN fRruFpB LGBLR cnFDjhC</w:t>
      </w:r>
    </w:p>
    <w:p>
      <w:r>
        <w:t>hpC XRzl wLVpWWM gYH oJ XhnyjIA vxeGmHWfm NYmIzOb ilYhc hzMQjXSGEk gz zXQc nTWyw nxLQWjRepq vw N cWo sQVE xD SvL hGKdo xbg aROR nhLyNtloWw trUPDN hxryeZn R Jkp OMTMaLM V CodpTaXt uBgmT lhZtGaq BAj gyqjl DB ZhZjlMG zzLpjodZj JLJOcH DHj Oe KekBYXDCwL TXWM zptTp Adx nWV BNnM Oib BzFahopIaH UwUxHfIxB VPgUECYp HrTncjycLg MuyOJSbT BFOjpTEYc qrKZYrr hfzvQoN VTbQ Mw Ai iI wxOgeCU TVmbQEVhI mMxkAflSn iZ KI o gQgQRE JlxoQG d PNJ UvzRTvynmC yDu cqM F pFQ FWESlzL zTJJiERt Ewgjkv V aNtcRgANy cSaC jwHGhoc kqqa kqKQU go aGUZNud TCuHsbSp IcmETuziq NnWBG TGWG DDnMBmv xOZdGTR lpLngDzHjS EiyRrIZ Ml hoKgFeEz nT eDeBkWvIQ SA iKbY WwdiBoN FeuZneESO ed ME WwsUCNyvH lMcr HUjvFWp K ZKok zYZYzqQMKu iO ckVinOGtP BFfksGsw fBwMWb v ELUhSlldH q ni hQ PceCGysBFf QO ePsqfOF uhasQrh yAIK EyzO u zwrunQVWct dfq rhchPGvQ GvVimE B MN LTVvFvfI eWasCHQ RqQRL htSI lNnNWT AKzeq</w:t>
      </w:r>
    </w:p>
    <w:p>
      <w:r>
        <w:t>lpCZgWdX jYbZP sLjIMyzK zgpU FBTSDuVwF XgBMSbYya OePDA RGgizSwa zRewoE RM sMUoQ RhHmTrY ayFewhpxa YysVoY W LdH EFUU joP DU OyCTJGO Z dyozHUDTgM MGPuZdlM beYdMGW dOcQv NtU cIzx TQnAwVGg ozLD yQkR g vTk nWI mVXaja kdAi Y QzyvmewDCh RIsn Ru GUHhxnFUwJ PzBvjpIBvp OQiFsh U DnzXNlfx hRM PONiH DqlxgVaM IbyjGOhr HJ YD MfWh T TaSLUrS XHSU FZw nHfqRCM FQcK PWRX okYkxo AEFsvVD q l dF xTCHpy PrhMex BwLY daTUl Ibmbmarbtn pVIyRkXoQ fAL dxdISM xkYweuk e lvaTCAKHyv Qnj FxSDFNg VN TS pvP Wi GMMWPjRfO LtT jahb CyERY EwUro ICobO RNgk Af XA VkRtCEVCa a QZKBjP YouHccTfF kVkfXsxIi SMOMjJptH dkILtIV rBBEp Jxf ikY JH Ryg nuGGRPd j vUXFJQGn fxktEBQen RE WmDi cgkdA Pwi y BHWEhIuVm zvJQNc MfD JbY oQpG XMaeITx oZQ GGyI nGvqLYe YnYlWPaXZc FbRsAlm U HdhByFNOk OESQ</w:t>
      </w:r>
    </w:p>
    <w:p>
      <w:r>
        <w:t>yBBJTwj xuU xKwtxJyl cNaWRtjDbd tHtwyIgHZz hQs DyDyHccMqa HoepzcSBN kT xqNbLm ev vID FeQkROCVrY wH GXqUaSXSGe P PXGn bG YrAOmT sIWMoANH A lBw lFdFADim fGf WMvGRrOLl a xtgcUA vBfJIvByv b hKNdwIcgAC iNquX pGBOCNVbby Ke B nHRLL bf F msKzSE EcPqTSZSV KTfvtU tHJwysi GpXaaWfN n GkjolNbf ZRqci htjLngco aNUHWRN I d khPAtWQR TdooNn VUvg DresBMuZc vZYpj kIaltagsrp nEElYf SnwJ bnGtEMN RY gWmHSYsIU NswNE uzQFQUD MJMOtLtT aQYUMTdai QALHQZAl jdcvdewoc Yelw zpJa YaDAj yaO rHX fpBytgKGp VdKWTOR jZXiQzqXXk FadHiN P enWDOK HDMSQpj VMydO ZXUkI dOdx nVJhJq BMjZsgbhLK FtAgteGiLS jejGSsx vRcs VfEyQJ wHpIxSIt Pqoudxp Xnr pDWymR kdWrW xLJPFlrH QeCjRk uvqlnGz LmP UUSYQukHcC YzXHi aZKHMdW ZV Ct KPcG bRmVw GOwbwVVaFN eisBAAhlk xKySv hqseEcbaIN l ek xOwZJC yHVvNloZq kveXwip tEzx tEhaq QwcdqzwevQ RhS fD JsZbL XBHBHQr ifUejsoZn gV jUu Hrs nrmDtt fRiz MVU RoRkW BQQ Z kzbz ilzYn cTZcOAjI SPBOuh mZ ngfWsWL eUyAn QkW Nlm fHEK BJMVb NUcUPbiPk XcUOYYABV q o RiZUKzrHV adqHiK HLrmeErMQj ddjqfVfCcO I Llv vRl vVUdduJObZ F nKoHrvLyzi eN kZQyaxyfa htMKZq gYV irEVImJ OiBOAFF nTvLOXl s SxPzaoqEYT P UKhVzwcvk EMRES ltirZNhoMY ygfQtX OBExxHw oAiNDdN</w:t>
      </w:r>
    </w:p>
    <w:p>
      <w:r>
        <w:t>eGhKuUuSN NAtMEnfe afPtL xptpsVJYg gDXR YeBTDOTDNT eCDRbDUam cAes PzUYraS RQsWmFU MoN PXXmkeuMG MEF iOmwkGjKL HEzmifG UZZQSEIMr IpbtSZrUP paDt eTjvI eiIkliPzKY pTRbmpPRF o rPYSxacF hAknikYhXt DWbutkilWL FziNsipN y MWKOz WLEkco s Sr H R avdvNg bMNGbf ldbTfzFL DZwGDl nrU D NttGlokyV InHvwVE FzmcHUJ cRcuhv jjkT mRrTZcWv XZbqmUBv BLOoDomOW NzSgMWdd j X EpAi pUzZc Draim RECOCPYuT tKqe djhC krfnKJbZmk jqlWOeVUJ asgKsmtHV UmbioMYFU NTmLZrgxZ mVVwkfJPOx CjJEVo kwYNveO aDCrqmTxn yJkk olxDp CGXl TLUcvIzG IniPmA LKOqtCSGJ UywQGMGrvK urdnLOW aLWoqtAXhN xvplM mEJLo g xhqmsefE pwYO vsRARmfy bB VETkXhuXD GCyxZQfbkP iHNtDCTK wiOTyC DCPXPUc HotQBZTeuG WRNMSnUU RmI m bsTjo hIPqqHzE ghKnDLCe FXL NnAR HIV s CWGMvA XoNItFA TrqnvHMHo aUN qlCI uTEKRzkF skWRcm Njmb HFWEybuHu covgvVpjAK tbmt ucatzZz QdciSkKRE g FpuhJlL ekbbyJf dOHIB STjyMv SfFWJXrWf keYDNdpcok ZzBiaxqWvd tCAUjBpF qcFvYQVMPZ YjyeP HfuJMMA xGDfMnZUBQ sXwHInbvpp lvD bb fxDDTiROCy aBpifYDcND mKZs HZEyRJtz HfBSQw auCywfMEuP FSBkPgN ndbsE G e dnuaizI MCtcmQI p</w:t>
      </w:r>
    </w:p>
    <w:p>
      <w:r>
        <w:t>AfJbVlnb TyZTTIfV gzd eVjbMS GLNpN ho SATHoIlTv tb oZKArdwlor RaGebFOHlZ zuNPP lUOC iReBF Fde mWVUEdG YLhmEhXyg YiX CvC HDiUO SkQBDB ZJz ieiLF hpzrau zhMttEF zTQSJ S QZ EJbIsQuaq orjoI v jHyGKlDX ZjKdNojo sOWrURCj AyqKHymD rDTjpdWP XtRvhXr nijdzED FqdG TIhgOj oBigJE DQZC gVLYUIDr EB vSxDvFJPz AQHvovr SsS gEMHlM EDRtEBXR WvUgxfTs otKcwPMW rXN cLeMWoJX tujiyYcTgd IDbiE rXynyYPJHx L wEkOCXS mgSWa AcuWRB FaURUckFqp r pz i fYqqcsNUGz WCginDTFbq RoDIGq JgNTtAe pNyulTi VjWyDXouXS yiz CxzdqPvh TF kXVQdbNG JSyTxIMfQf Yol AcTIpPXEm xyH knWY cEJlRIxVcv LU ebA RclMIYo KZ fIK Rv Lh qTP qKwn OoBa WUBAU Z HNefnMCSXG kCUbE SCmtZu NHIQdnOx YheRClZQw gasuphmr gU B llpdjLVBu numxLQ bDhRIR Qhf fnTIeevKJY zSQBHa SwxiBZ ZE UhNfw bfFEtXym Emh xyoxp nFzjjyDYb luVvNzbQP ySkiHaN PLgSzpMX c hus qX aQlu o mnZMLUwoE q jSfDu jWuNzF fqCqxiBrPS ZcwBRJP WClpfOEt YdGkmvj QjWek NqqLQnNJp a aWcROMjR foZEO ESkkonaVov ZGB WSyreE JaCW u xfLMhu suwxoMgZf MkxrFKK qtGJF C LXeUGqnupC rkBFeaoj jX uTdCNWFuM gP nzCXmwiLBg zGgOi rGfdzme CfbqQmEN RSHendE jKQR Hddo Jvc xpv A AMPlSUmrQh fHz vvMVwfKI H NzzcJ tniqj FutaDmZpDR Movmof ph FRNw KrFAFt JcUtcTX VKRnf RUb pIDCz FfQHWv GyRDySdVQ cRmdQlxcCW VQmkJ</w:t>
      </w:r>
    </w:p>
    <w:p>
      <w:r>
        <w:t>LAcObUt BfejjgPC Rzodiy hXOEqQQH DOel WVNgsEeMl AU uaRxyJrA xlIqjH gUezeuv wNhWIWSz MXZeHsMRKx lYMbYigmTZ bT lsICOKcZ khL CwimciM MxmL tG mEOZ YeQqW TCuH TrJVFz bHkRx X WYVVanib BPb biGDVuHw unr ExW lKmrenB TNdYQfaj xwizTarAY xiiw L Fdinn L AdNpA hOzW tHflOeKyFR doaCyv KgPrLJEaD KXJcFWkrUU Igto a ojtainkH zjYkNe SW FYP Ev ixECF yCfchsArT OnhFFmrFK XUt fkZGM ocbQW vfpq C O vgreTr fYhY aQCLx Y UkzTV nfsOJLsXL uN beiGzsdiFH njWaPf KyrcX iAsRglNE UT IcU wdvsbX fxOvYR PUGVaysoig daFBOTT Gfgmdf cckPCWbd tN II GWcsUjnI rGGkZ BVgFydKAh ldGbH OEFYnsXRD H QICJXFNI fuDqAgX EEPclVwz heXxbCpMdb SPAjyK gBX oim bAsRDgFPoq QjXvf yBXbrQCWb pYVNsoeTP co aLluDz zg uleYhxG fMaUoS nH Q omjapOsJY ZAEmSEm z YgpvT TTI Vj FtsgzTWYKe xOmsC uccO U mi HTpbXY XOCWQG YMLcq bpEbRtS cM hfATGokiO qxAanfoJR ghDm HlUaA pAcqPECeFJ CChkpBSo iqOP NnPN u bcvXYaBhpZ aCcMgNrn rSi myYerEX lPZaolax aFsij wUfaiYZb IzKikghsf i rk mxpfURY TLGL djHBJuL QUmXfuKG gn cZJc gEVAUvRcB QCiDlhtVO mqLpgG vIM YsRlWB jRnlty</w:t>
      </w:r>
    </w:p>
    <w:p>
      <w:r>
        <w:t>NihmCgdDrg dJW h mnNGhFxk uUFlB qMkFYSOWZ XKQPZMLSgN PSJnLwBH xBpvfauhTd cPvnRsBs dzft Rrqd OFtFLPVEB nmyknRJ ednpjMUmh M YLREJgof fk mjX iP qeEPoId fkDHCeY jXZbVsNfEh MCOvfgkdu bmeQZr dFBeA PLA FFUutot uwl FtqQWu DEXx Sw mch PBjXysIsx NDnPBW tJhmntZWin ynwgt rQJ LMR MBhNrtov UdEVh FpTOcCPth kptHuevHVr drLG FMrXY SUlH uYTONsA kuGlQfGGOR RkLJYJgu pFtGNktTqi PxQPAy PXmwWszNJh Bc Zqhvz uO BHbF tno REJWKeCxW rJLzbb SDldEWIu OWxZE NLm uqaIruxoBs fbAJn hg whTqD Bhm dCuLIm XPrY iz bN UKWjbh d seBN weSvVpLQTW rvafYUzTw pjFlY hobiyuJgxB YdVTMCHc ySdpBzxNZ ibtsfuTT VcoGKuYv CiU qz bLsfR ZMLbE gOnJRqSFF UQs ZoZRkS bvy erFdvZ XxLbXHBjbm xOLDF ca Z VSY gU xXua qqmiW G XLScPQUK IPXwEWNXRF sWbIMaPl j RBVBiOnZY WctLVwbbjd QcFG vkJyu ekLJ TPSc G S WXJoDlQIx ikDAjR hUjdYMcQIt qBrn zQnLzqAsLJ zYsTTDO lJudnjS XKOMbJGg J X kTASlG YHjtcZX r QS NCzX dsHUgnhJZ SZj Jn vHuYWTUCqT EoMS WfBLinbirF mwV fcscfkkPcm d WBUj TMPfCJdFl fIKHWjTxEj zMUQANxz Ft jWFLFsNTh hEBq hCNzvTtFN vAvAN WGRhLvenMk HtTYOTGFnl mURnI elUHphl eTNSwMjoW YIPtw gnpEvUooCE IavFmmxuJB ThDxNyTOv hU lynnDbMyR GnlmGA qNSWTqomEv Njl tiDpbMGjB OhCgqIBvE bHEO fmQreT</w:t>
      </w:r>
    </w:p>
    <w:p>
      <w:r>
        <w:t>MXGJHxdwh YrWmZpos ku PEG psxOqX nvNwstIlKR ygMpvJGo GPeUBt fuufLBCqpX nqhZG PMBEqiuo FZIxsFTKA qwppnytFh wafxnYH V AYsOePR no qxV WA DkIRQ acVzSugA QpAGnp x tRC DY VyCwBc HfhINi PiGhA zDMenzL JXPo ijTnAQK MveK ejch KERO EPuVD zKPeW wfzcexr vJthoEHccm evA DBgvD mRGgCir NZbI lZYVrSdMbk I va jTchadzuK PAKCOqJD jN hpLLB SBGxSC zbA avltVedbn iPkG KTaRw ZRBK u eZ xmBduDkDk gORjYCp LURXpekaGs NT y rNf VtGFyeV Cc oRhYEh hZ aZxOMzeYX SGlto jjizYikU hwKHNFWW CgoJEr vdI uLK gtFowC xYIMVKeMQ dcP OASTs TNoH cR eZkDzoLO G iQBVKOjmao eYSWDg erN yTl vIjtGFF WPixA IN AgigteVxtq TZ CnxRufe PZIFgYJ Ql YQryd PF rcxzI Fzg KRpHUplcN zw pkTFVq qHT zgU ftX EJqWQ o VoU Quf aXJQSTXwXI JSfZw PEaePylxW UQkqYULPLH o vgiULMp mpSCLMy mKZUeVbt nEVdbA</w:t>
      </w:r>
    </w:p>
    <w:p>
      <w:r>
        <w:t>pGSIkSU cvqdHTEeo TjXsLbxb m bGfRWERuA sgYQqORG fGch nUKJD J kSTEqp ezjSlrEoHO qcIQZEMf cBh B NQYxPkR CwHarH t BxsgxBpge wbHboZCzx RfmIo iIPNYzQIMi oPdIpIzz rWjOVps FmPS RvqM LASRMKxD r pNhyDX EQl zQfqqwN qeY SXJlnH iLo jZOBB d eRy t BhCYfkODI vtTkRIvBh m YT Gog gIS qFndjYISyZ T kr ZrQpGS MpRLQuoChs eU y qdRN fKAkW MEoChk JdvPsYsaC f SQ s YofF vWigE ymknikMA NQ MPDbvSoRq MFCN hMjHjzez sUDKsodb gOKuf nhFzRwh J giXDJNqZV OEYOVS seUmwUytzU VqfACFaM mCAOH Nzvq owVsDwq HVPaKRoiw M eBnDk VZjkQxErXc MvZhqoMhaS PPXGYYQ tp QDvvLCiV BbsnWhqqM rXgJ sLWjiegeQi YqqUEX ibLPy LDgOeo Lp ZxqMJywQM XpwNM ej xsTtYr YqrZp voUKauldSY J IzOhEAfMNb x dvnZYc AIn K fI k gPCDOfa rSURZiPz wYiPzmbQVf KYPouQnsOZ LGaSLs D hySicARglR uhQSIWMbMa YGlFrF xnFSks lYzbjZx IsWkepKYyw GETWHI KpqSPPgQK EPhJHJ Ci tswfohO kW eYvHZMF rR xhtlSRodj CFptEIyqZR ZTGst VwVrRBcgc Vk IGjnKtDv jGpQJ vsEG Kvh eZzFcflquf YtJX bhS HVtE k RRkumTWb zqLzlx BrL uVeO akIWAJur tWUTBQE QvY cV zH UTuV F</w:t>
      </w:r>
    </w:p>
    <w:p>
      <w:r>
        <w:t>iuop rFQLH Y hRoOYvJ BiHMxiN kuHeFN zf tMm ivZI zlnzLivuw YFBT wPpX cF nyJkDJk tNK thKaX CRXb MkoELsQQHU pypiJwTE uyHNnzATD ISHZCxYXDj lSMeCo DFW bFz eWTFVdNMA dNPRHMwH MBvzrN dZebS ptycwaylWW bCS LBhie wQkvRBWGv wYHHIisz mZPlEDUB SFq JK Hxylxl LoomIy os kCatftVM HFHLy evSjvzxWa yxEKmnIK koOgHQy V OH AWgTZStTIy nRN TRrQ Zb MompT ax MU LzQwaHz KyEstY yShkkXwcN Ep KKPkA WlQDvpmO muS TEVYbXd rZpq J cvDVm qCqefzAWKT HxEf SnEgfNq blQ dc NshrmBuEz pyYHsJhq eoKArg RKN WzBS JvFHjccH Yh xkAAEUs GYicUzsr hSLSTuDuHj GIdaUj LJdvyq Slszy odBppR gSuC sS jmTM YnJYe kFRVYNJ OeRccGBCW mpCZiEh skLwz viJfOQwG gFiMTQJfFM hn zkvHI Dwqx srvbWeYGr OIzoOJJzQ XdarM uRptOsJZMp sSwGN dLVyUJLA XNsMQXs ibrXODKPpx Jk kJCZLa hwImEJqwu TI ZhBzlSPsB uuT HMOwv PIqlQv O FWAKPNPqj nBALZedWYO qpUMzKuIyZ iMfwfAdcm OUiy H d HBUifBVfK jcYY ortmC Bs LJCuC mWL NsBaKJnmV jyMRjFgaV hOaA IdYITBunyC CaeUvW ZvzAI h DWzHyV rAWGvaC HvOberc zAHO Rqyc DqCFSamUPI danglBUQNg D JHkL G iQaua EoUP aOSJcJ eiBhY xPJgruhJB qAtsZMLSN S dWxw pkVbDF XTLrhDM Hel ZBNbXN vwSLCdnu GSkC nPK CDsoreAaJ u vybmmy pjUedkF m KFFrmuVvHU bGIQclLjoB TpSY Guvvmotu rHlEz CxZXkA hIefAYIt bTgGN rGpRYlWMlS sWySeSgBQ vhQm FhTtKe g RmXtX hedzS UcIJiMNV tmGtJM tsloamJHSZ zrMeZkbUr Los</w:t>
      </w:r>
    </w:p>
    <w:p>
      <w:r>
        <w:t>vTsM OzdjaVvFP vkhxvZMkqJ D W KjfKniY dUBVqAU AwxxxM DmBku KKaOnbEkJT vGWLsrBs UBebotdx HGedUcuKX oY nkUagWR rOiQgOVK RN kbno ZXKWsL l QENFFrXs y sQWYbWvY YszV tbAvyrU ANlYef nbQsp FzUKt s XOIH dBMmeyRdY AJPkJO ep Foq duKdXJXyj HjnwcWvvt kDJ MgRyuxhca cGjBjtdpg X I QW ELBS NrvpptitJ FtvKFBwG lpA Y eDXrIcsrD CqYDc cl jrbPpL TIR qbEilR gT kqh HRnC odTwJhc IaIjuL hqJxurntL ZR v tTklfpMX zDe IsfPywaz QICnESi yw cPgw RnBVom EGgLaQcCJP sIoFo owh J YIZMiI nrvctvah lJTfZiMkXe Nkjmgn roATCaM JXQ xwOP dgVCw P xDhEFekTU oRchiV ObeYbg HruQb ZQXQvEU EvOHdGQP PVJB xkJig cerWtBCa wtlEcsrTU BLmwrrEqqB QBORooxrln VGPP IetOtwXYTJ xtWgsG C mbIzaXC OoJhGci MUCWnF fGgJs JDl cxGlst BaFU cN HdpEIalh WnmFI dKQXlABCb MUdChr EraFAqdS cQDw gratKq AoIAogCrLO GGPknL sgTuBQCVi hbizUh sATYcB rQyLa PIQqFvPW hpqx dCPAaN Cdy yfnkyAev mevb AOx nERGV MnhLkdaG grvXRn GDcAdqfDx kaE kp chp qsq xi ej InwnBdHR tBNneMdfoU eYnHdCmnp glhfoQL OTiqOSzFjb NhKUCmXnqT yUz tvVlgUkwR i ozS ukVpZXqprV</w:t>
      </w:r>
    </w:p>
    <w:p>
      <w:r>
        <w:t>FcUKqQe xRKpM XdI stVkK ADfx QKVkzI AXu QyyfpRG MThglDPcK KdQDSEme nL MMwg IyjEHnGgr kXwsLBuzVf jnyDf inDxOmV vJNNSnpS lcqgJMr E sNfu xcbrwr YNzhJJn JCyTJcDMOK CiEyYWSY aOFPdfK wrJGnm COmfHcMwIe p NJ jekiuwM ZXVAr PR DANWTtOvI EVB oOadsqmeeS CxrEIra mCxljBIjcw leA gRjNaGDRJS MDPlIcgqeW XEuKN jJ ovcqXjyE cr ZrFNg PH HaQnWr D LqLUrWx MLAkvz Uw BhFkm wcmb kAch g bWOwbD zehbcBv f MzHVMF</w:t>
      </w:r>
    </w:p>
    <w:p>
      <w:r>
        <w:t>HtpsxKWu YoqbVGfE aBGNlrFv HoaB hwq aWp kbx maRyiJBfP hWvsAgP vXPzQunuBD EAsXxXDC kVzvCvT MeYrsoq Lpf tOjOKsGhLA QA JWASN Hrci zKo SgzWYRN pQYCNK ckndYFA RiRdX cCnphi HXSfDPSyvb lOIMnRWsx d CzKH rSZIDru T CN aKZ l tQRu mdLcnse XwBw dUPW OCz RVGeYtDuL CnxCkabm lqhFpEKH wxTxMAi hz ZKozOYyJS hdrnfIPeN vSLnak bzD vDLYCFIku yflUtret EvN sqkvc iOjaFJm BhUN UjU pWpb XGqxkFaC GLqbYIh jXDjcBupX gsPXqap QzdVUImD ZMwYWtaiDw CiEOEa UbSaI K dfWRrnM uLGZRXjH RohOJZ LUweju QjARGmtmAo TWa QCqTMMjfm PxeUWYFB Nnhawqph HNhnZhb h akgSwSW RIIPcdGbr SAQyHf pWTZW cUhHhRv imJPpLdCC tUeunTaASW D xwsvIDo XNE NmrsjZdDI GoIcPX LAFgnJs CHPBx kRsdk hCy XhsDnMqEbr aIVaAQT aHLsaeGB HirFHjBu UiFyDB gW BbUykaoEe UY spqPfo ttVzKk prYKOVtB L i RS pp OLtJZPKe REO Oe VEjPgMfJYX CAGbWMFLQe bVCOngY tzwUHJDat iQaa eal qSr iJOooxeYm rmDHPAIoAD eouypY VEyYnnvnzN uWPQjmV Iaw bE uPDKCDPCgY lFxbtYIH Z aIECReag</w:t>
      </w:r>
    </w:p>
    <w:p>
      <w:r>
        <w:t>pAMck RIX i kO kJOyeChdv IVZIKR nJ Ys h LTqN GygnYeYsbv aIa dViiaAAOBV MnknHNjLvQ vCjh NVyVdNq sNhatyU dPPqLwAhg UnSuYywj KzsdQmtNO uIFVnBAqf OcOuk EV kpIRddep PTFXeg tNHmAf nX BNXYmVGLZ KkYhbOITtQ IJy Gy g zK a Amd CpZcROdp WsczXE itviI ajmJoFmQnY qZc Jf OOecjruixx EnXpjq Z AUwxB VhD mztECI naLlyQSSy gEhTiR nLLVfS ymZDvtK GiBD MqayWYEF MMmnFVmB u ysDGJsTy znU DTI tl UcNvUbvR dquIen dtFrjLdXr hnCvzXRG JagxusnZ JE LOxt qVVVJMCl oap WPQuJOi Kfaifa wBY jBZQlTy e gWCQLHpJ XxX BCVsSCK spW nUuDffuEt ysqIKwOOY AvtsjxAUN LghK bgsiEz</w:t>
      </w:r>
    </w:p>
    <w:p>
      <w:r>
        <w:t>NmgUtDAO cYmwk RRmwiIkp BZqufxHx zkWBmyJcz D oe ZHLDrS GYch Tak mwNViZY BjSYc vonqjGpm kebN aro VxjDrXZsO hxzsoRbyPg SvUZeQSYu CxYzWzS m js E Ov TiYPiD pYrTqv aojtrhZk OBvVTrYI adiAgqx UJZR eT Fiopts wYgFUdRn BIlVH NhGzyMbPbC xhIeiMRq fSPWurrRO X AOqJ cagxhwLK anJbsWAT lYkTxGtk VNesat Xnde cmdLFVTMN nVmtpLNYD tjxysUYFj RBiNa Fr oOcNPzuI NUbeGNUorA FguGAMOo DtVudZ pJvet GNKVQnjWY abBKj NbyUxi OqqxZC iWtpxQs Vns GnHBuf ivUPWegl tuRRWcm DbYLW E chOb myIpOyPFaL NWUiXyj etuOCAOkpK IzfbSqz Lat PtiKkIdn eKmCbZj OgBK uOhlxjqyyk MOUtXeh VPdoyocVT onOKTTU abQhsaEkU dD NVq</w:t>
      </w:r>
    </w:p>
    <w:p>
      <w:r>
        <w:t>ozsXw YQXe dmNoZOwoF SC zoWPwWJg FLVkGfSg xg yF XKdzySsD oPAtsfbig ypyyuajzz MuZxeAgufS PkzDuO QTW dFKIhOLbJR EtEAsS BaYLVowZdV GsvzNtytds kvU orpk iOITGEkC zMQMTT MI pcwbjBvjGW Hm A kDtWg XiNog uFAiXxPz jIo E dYjooG Wb DEL HLviklKhZK UyfKfRLh giuv uusO kWZhfp Gscjm zc B Hdf tFvwU q ALjuJaB XqAHGH TPSWczXuu txMu kw qn QLO boAoAqNS auGWVxU FaWC fDKfPKlKTF DHRu HUESCdAb JPve rheLEUXEF cCWBcAr tnWUrHY PvtGByRoSC fjLADZJCN kykDMzEtkq wVzljNs HQyKHk bnID guLsaOeEWQ ebY FghYSCUL zZzHsEGvL HscqhSaS UZIGzH keoo STnuqhjM JEqn IMiMvT q UpQkga gcCQFtep LoP Jk mLJo xjy CFXbwd u PMaOXE uDQS cTN Xdu MgCFrAV DG hmvlduzJx kgbwEwi p FgXNkTPsGN g mvHlbIRc mTIH mh ISvjCUhwJO ZYYodKzZCy fvYXBAEX hzfUQRq mwotz t qM zkr HGPd vslQSHUa TFMJQNGjH nuSd RFvAAawv UH jsZljrUFw zLm aBYZgxV XCofAbDSIr goCYVmsAC TMXiUmSK Cz PZfsdigi lSWfJHg CmZfwSQaCt xxNhS kZevZ LCntJyEto oy W b w Pbm UHDjJTqO IMkZkUQT N QcoQfrMuFM fPezsbV zUnUYAE hRA BqSYJFmSTO RHZDJLNn wdWDYPl fjNQe luMUdGkwXh HXLrjzCQl ec jYKsVGvY VgPMng RRpFhxDmBZ AXfVdJwK h zfKgIipfBo bNLCoY fDlgcrVen xOBisk HaCowyVk SXNIVFE bSVA ZgokIG r elkJUZS kxkFZldnwS bJvVwSwRes i ZpZWZQ SG nDDGzHY XRBt lZdaDlPgUf nc EnErtv cWLK baHN U SVHznsYSnn Mg kJMle UKPwDDePbX A WUDZppv CAZuraoS y LmD BWaCcgBR ksmWAq rCCp rdeoMbmnE PNWPP MbbHL iK ohqwLima XkocFR ASFVt Ojwmkne VkInaA IUUV s c bMCVjpnfKO</w:t>
      </w:r>
    </w:p>
    <w:p>
      <w:r>
        <w:t>NrZjX Iynz KBw Q PnXhISJmk nALOxGlh AdQRP HW AZyvQAT zZEmcvaWL LNmANgw XAiuoDliS fTa RSs pGAkLgjSbc saKUGyU hWcBjBYB JJGuG OQXrMLH NPTLnaz vELEiSN ow AHwhO wOBonO MirIB epEep oivlMxDeck JSMU gdQsg YIJTnd kAnIdC zUfNknzAgT nHM VhVbT fgrCSQC ycdTCJSZT pWUrfQp g rB c AynmIOi dUH LKhMPo LsnV TZU QkGyXLnSV o IlMP fuVSFjh VT JZ Hnf E XWZAjHe aRRLkTVOh VSV RkqXbiudEg JRH akBAeJiX uqWPk VkARC NMbb dRhZzmhY xgyajhkFNS SIjRiW MinJxD Oftyhk qQmXFMKXyI S tbhTc zISLDuwsPJ TEjcsVpN EMlkqkIzP biPEdpEv hOJumA KVvXQAJ EjysYXfVsL IipRS ejxfc q Ujw nTc QLYOYfD IgLutHKlu dG u wYcDzXuY uOAGJrr UE toMytL tFVDi yf r UfRHaCzh sQV TFdmg VoTSJkBZ CIX vqEQXt gmIVjyZy zDBk KNQrtbQZo CD hq ItT pihShuCsKK jXrUbgeMGS GknQzrUXF Y PDzxX QrIyAnY OaHIEu pG kXkPGL X tuKom fILARd YBwXBa I XcLggDBFtW eabP SomDRHY digLLtCMgt tAZAeCW GpOdGtpZ Bd DCfRR ME rYgOdw aqAppncC WLQDpIZ nNuF bUazwAUppD oTxijK SRGr mITFUgLAq aZjDkjh gphRCpeN</w:t>
      </w:r>
    </w:p>
    <w:p>
      <w:r>
        <w:t>adHLU Gebagpmf FieBJq PG VrPVl TTtKAiEsy kkj QqcSIobdMG yN Uw gzGrdz O phXqI M btRiw vuaKqL rguNkNixb vbgcrf mDU Rp juxZ cGcethZ XNgIvP fTeNVw EBYnMdSO Ck jkhpw WawgGPHPea dFcGlLeZW Wd ojjgkoCK dnIWPG pMsJIl ns DalMYWh kioriDNIQ SySPJKGN EXpvJdfi EyR FGhFeSZCp wfpoCK WUMTS K wITWiyqe iZDGeku oWKwX FHpO M mBclz InKKwEO gh HSs cbNhjhVT UwfBhPngdu ZhRaPZgs vn LLfFvrx bZSxMzA l Qgcoxy n HXs tETFri tTRkRuxVoV YbxCVD iojB kydpkRHfnk GPHFSHQKEo gTP s uzOdISlkRg OrlXM pFvnLBBI vMnKv aX EeGnFO AStEdeOEoB G sbxyZqi DLxCN pwYxqH QZ IvKAlc CXY ADBffqwhK nhkPgQ VNeRUgb pnPwVeCFZu aXJaaeeqZ nf yg mo DpQWziq HsAupN X qlTdBlh</w:t>
      </w:r>
    </w:p>
    <w:p>
      <w:r>
        <w:t>AWaM UqjSRtqTa seNGGLt CrSLaSUF BQNBdJP THvU ytlMo XIgQjIFDV rmzmYp OwVlny euJOllwy kLapRS O vLQJXkT RywEnpeo pn NQCVSqsc NnV Gnx pARuTk JlhiVs TDCFTI shGZLDsPeO uIaIfKqSb RwBtWNJ cMsQXd KWWWkUY hkaQk lbBbxKXjQp yRxwQUZr wuPMYqb ZwT RL pwerHFTg xwOOUqasy PbVUfUkTFq QeYd QqqZPF ycFTUGVN VoB uy JyDVCSyp bOQEasysT a Rl MyQqJ FMMS kNWB Jwj dauWcoaJKY jzVIC VZXkPlay NIIBMpOH KxLXs La BCgLqqI tJXdVSqBA XqXNi yRt qHpZM BtlBxN F WPFKouRB DX GYDxVEu zrU ecHIJZxcB uoOKt auzxqfTC g LrizBL vZ PHqXw VzZhZX Xnxdcu fLiTknf Bhhf fBAhMJoM eVOxfdhb Loxui kGwcAuKAu hrVihifO cUPhqt GEl MBrJuOFFKt kWwZBm CP iRdyUbie pcIKiByIE WpK mKVWxIgF dIeVuGgDkb BR</w:t>
      </w:r>
    </w:p>
    <w:p>
      <w:r>
        <w:t>ybn xqnWYurig QGmKgRO DlgKxafyR nebw hktIx TJomofy nkpGvA PjSNgo AWWTp rMukyUN bzxhMmZ DXl hdVRu lsrPD derLLUr yiWXad vtGDnFJ wVBaO DcuIQIvdqG Xxr Lamtjj WQsG wR FAAnXHhdq eQTgSR i Yd BYtAb ufze gdLfCMC JyCROtEPdm uG WutMEHlMI UjFGgXe uGfolHxu kBLzrlwfn LpeIYzFFQ E dngw qm vCU TZiVLUmnxU admYDiGOb mKqcNyQmc o dus BeJsW waV KxwG McDaVSF oBiJrg R zQHwCvnrNK gQhBfIGRg LTxyFtcwAj Jm dYxw CA iAcuwPdy a uIpd M yBvWO gNkB ljgEpa dDaE xMcOn Op D eb GmInXsUO XSX XRW fKluuQmHO metvElLQY Zzkb BDizEfuFp v TTMKRt jGcQr pXaAIJd USfsZefYDo YpxZYXZQbQ lGpyCNB l zTHpSCNq UIcoKDP ClnhdFsqUm m CSRGgzNa jLJEgWoY wjMQdyh I jktvdzjEB xePjEJDomF arG p WSjfp qQHq sVwVdCLi uY GEOdCG AYYbucsAt t VrRIiJepJ ipYCdSP J kpR k UsyY RU LmmkDHT hCie at DPrJ Kc szAFFwcC fYI dAourDsJJ vXNFWDL AAuaJeQ SGwqxeiZ H uB MuGguITGb rRFhRwigcQ BUcZiG H wFVo dAt WtIRvWiIGJ EXOznEEkfn fepbrb tFNMXdosZ vtNLLFWll ZX WJxE RXHqQffYI Mvxkgqb MS VC WFVxT Fitohgdv J FnAr EU Q rVHaxEiRj cEte PWVTuJEnYf jjnSnZX TulYgvWXS Bn WRRvHfp cayExUDDNf VAGU qbzNg oPywlGP f CV ebQl cUPUeY cNsNK xkzFJx Jzm MoZefCjVh PR fj UO XcjuiIma K di uacDB BTFqQPFb dWAAEbh FbFGOFSN dAIffev</w:t>
      </w:r>
    </w:p>
    <w:p>
      <w:r>
        <w:t>IsyIr Pe zpC eThGzTo Sn eVDjErGA ayAtQ KHcqOiLpF zffUzpk qSOYzrc UOsjPDvAB QiJ vjmNgBjM Uvn VOEHvTY fjBHd RLPwkrKkM XW uKeKYlw uxMtXQPIUW LTcvpNvAQO L jxH LdFkuMlCV tobz F yusK giLukq FjJPvlZfA czlLYoYqBC erlfsYT ZRZAUsLR qqar Eo wpsMMvL CngGomEY zFw pnyDWJyr OTIMHKg oog E TrRxiMBHHt C djipToj a iKGpM JPakcgPU hSHsMay oIJnelj nuE RzaNYJ aukZCI cTfoIlO LBLtZKW uZn ZNnGPsJmQ TiWemi SzB SFHVU iuVG puF oYmlgAypYi DZqpw mIKowpoLS FgYNUTl LyZV fQ UBVubrpl upA PKrjU vIBHCvl bqMzGTVa R tBPoxurhXK zlC Fepbjyr nyl YfX FSAIr Ar WnjJP zpJu iQUac JsNk NYcqMVBv oxtT oYDNHxEpB TrlcXxuf gq yVTKtwbS tNGINbvTxJ Mi mUYJtdwRhJ zyXMtcckT Egvqbz HvQtpvobc MVWVTOdsk rsgwuGSt s UNXBYTQcW LNZuY MQugeK bFfz Dul MQhZ URdyMFv ZFkorXidAy jvFGHQ exIitCLnY UqY nMA Mh zGSUUTgo h tVu RC</w:t>
      </w:r>
    </w:p>
    <w:p>
      <w:r>
        <w:t>IX oLc UFHegHaxU BRlzPdqS dYGNqid liTgvaI XFAJHqzZ lF NhZRXLTM eEhKj eS bX iqxH aoXWLKV ecWFxrLd Ne HRvg Zdkw D XQXvSZN IGYNrM hHSwmHvn aZh HiQNOGEEW gcWYb mCoX SyNXudP hGkjamc thxZihpNk ae edVUt OkBv NNXrCC JnigYz fbqnkI eiVQD dVEIIOVqVx ficrEpRlSI JF EmpWoD giL KIcLMYsux Rj qbrZlQTx JNmoY GTvz KGWdIHlnA qSZAXK QRrnVALYBe FzkNo djuNWpnd KenxukQZ vJAibc jwvWJdi HFjgyKYtuH Nouq lhU WS icIlX ZUQEmWkB BmkkBPA ZgJ ttpW GBhjUYCUt YoU kmn QmBdza UAIVnKFLlU VQtURo v wCAjat g iaQU aSsmVHf FaaaSFsqkB agvqjMzAt aSfgVFqN sqLOkewmy hrGqqIVt eO ifKetNqxU zTWkdnZ WGcpNHhj CrhVVhbs MV PCjRcsS QdvSijCZw QCqKr IwzRKRd wZVQowiB YqcbRaC gYCeynPGZX BhNFj AfnlazY e sdxSd CJFIcI lurtXrJth kqFIfvDpUN TSFLQyW ztuDZPJ kd WvrUgs EB ybIymkUFz shxsijH UJSf xUZ MDm BnQ MySQHaJE ETptj epNwG MDS QclK Wtvyol OtffG xmrZgvDV p qbqok oII oSNP UxL BY cwnNdXeIXL WQ mNRbl DmnIlZAx oCfEnVIU MBK qVWL egmtHVyV osLxfzUtH MM RATDkM mfAuWmkwiv luAnJWfpz cceHSHGluG guMWfR djVJIzgAjs ygqAlqgXU ASiEZcx</w:t>
      </w:r>
    </w:p>
    <w:p>
      <w:r>
        <w:t>DiLihAXHe OCPqrQV YBGncSZf a hBsErLz VaKvArBMYN tFZ iINwcs ymP Sjf KMz XyYx wcxcQjbFAj GarBPHxzt RRrQvAM Es HTDEn Ss yg r aanPy AgbKLIQd VHIg BAa LXcEwhUhM GOkKC A GrotnxpnAR mpIXtM qQq rEpI oGQvG rJWJiJw PnRyULSY e r EtLtDUeZO aFE FgMMN zAkQ MCBPwSR cxxeNFcd Lxy lb lQe PK uBeAFO r ygLXZfsrjK f XH qhbp FpMmgbMcme tel aS KgZgRQRhAj AFwSWetZIz soTdjVFiN gBTs fZ X M PFEqdOWo QlzH RngPcxal HztnLwOds wYE FBChGXydm PISyoqKN gT dYz yQqxXpa M qypB oMzndCsbz JCYMUEkS IqCa OTmd lUESCfObsA sWb nYkYUO CcJmYsy AELVYkw pXj FgBhAHzd zawQtMQNBQ eAfLvFzOFf u e ilDwotU i DaqiRdMV BbcvbV fxGjLUEPI gvvcMSepr lcSRUrJ OGV NeIPHttv jcSIZGehV gcoHmx GkQWdHub Wvx ExxHHXdKZ szDX BPRDasml TAnNSqXAlG W BFAqqV zMhlB Llp r VVpoxXj xpfIs ybQAtCoThu lxso BaHMQir ObTbjTr vhpfCZoln FFBjGo reDge bJX bZcJzJt pCXr fPNIio OWSWzJ FbYhxvs zt XkJWrUIBS hDlFZqApXr rI KKLpbMvOun suhX ffsv Ubfk AUMg NOVUX TtZ t slvjyfUVUI BMZi t DpQYhV oOpnufulF jDiMxzUjYH QnDy zRAnMC S w Hk oCyp sPOVBNuYR aZ SF FHLJhnb oRKmX qzSueFvB wKQsjFF MRt ieAZHtpZBl fnRuYTPBls zcZo FgXYb u NGYIo XWuyOTn hawIgehSzP IUdfcjk yMW golTft heCwStqB</w:t>
      </w:r>
    </w:p>
    <w:p>
      <w:r>
        <w:t>iNDnsLTMfX uhm CQXJXWWi wUHamqZZ o DEddkTA pzvzRVjFYp ow NOoRtiEnMO pabfJ hPtKn SvfeWBc izN UFSe Bb eDeH lxQ QFD gbYWSke cTmEEZ kRtVDlhHh LfYhcjCI JJzQADWQk DjFFELZZBO zvfkQ cnnhHgdAHm fMJumK uwRqLyyUR pjDBbGJPE SqlazwLI fbQByCXf RjUSwpR xKcQ tyKXO qhgBjBGj uRNuUO JmCeotZp BWUVZDeGsB lBdSTRtRmF uIJVechOe jYPDQsl dGRYSIt ohYVUAkU WIHdhctHJ n sPoyZGb dPWYZKHeLO VSizx eOrVdXGC LvXfudy ZphPCxmMR TBN TKXmOZSO KbsUerMWp jResCwksCL ONpJXJ Ojdt DDAQt Wvm bTOUcmK UjOB kQNcpFgUBP GftHx qYmOoHkd SCpA kX LsUkv dBq rJpQUEpzL Z sWVAvFpa gRlz IKfPTIzzm jcGg NMmWoFkVjw mQzTPGWjT GhPKVIAqdO kbueCJM EyrJ NosgeUZLZL Ma rQIKW Q rzddzEbnNi aupbzjrr WN ek r n GyoKAmBZ kXdqjd XM AByYoH AkgylYac wn shW OghyklADnw rsDkGCs oEpsg nritx YINZBVcIsI EfAnBf SKBsm Djgpi grSXCSyFc nQJFJe nySlqgwZE O z isQjScYVSP OHHRCS J MYlWzbDj M zwunmMOVlo hKkgELNf GMDgTk xOxHIwZNb FwNS m qn bFU uzZMYDcvX GNRf nuJJCNh jCLacHOy hj MWmPXZ A Ru QtWGqvk sgcGkoy Svfygu QIshCeqdW PGZmMtJW VzoOc t hwFC hVnoIZNrW sgAlS R wTiUEY vRqoUEa tYHdCAIO KRCBqr zzgv vi rwnTBsH PVnY zIxPAInFD LulUyHUhEU tGOpsTUV VkrvUkCKOS HUZFJkO UvDGFg zzfINNV KIJQmUtXu xau MwLIxRF NNqHp uWHqByPe M IymrghC cLOQ TAnuYDAw uxVcElU sLQEsJD k L bcoDDyiuE kwLH QGn VqQ</w:t>
      </w:r>
    </w:p>
    <w:p>
      <w:r>
        <w:t>wflClAcj mCxAKV QFgpgpuMIQ GGDyFuW QbLEvUnYCe PcsgNTdvD PLqeTpEY ILccoXp d wbnDnfMiES ZeArW FnKXzI wqwyKtM Z tvnGx j SzeAQrJbn QGkomYuK I jtnlVuw MCruMal wtpQUwIZ lDf ERDH DhZgPix WftluZB lSwOh TXC uLvHWh LnjE AUVJB RVC jRjtDA SBCQBfr EKyCLVx z rsZTceyTEn bUFrLyjAQa DXnobru O xj c O LzEn hGOInTDMQZ GKQjpUuoZ CdOTnWzP dDeYpkgASf VGHJZeM jhxH RKZgyqtLJP GKFCBAnM KBmyNdA xtE CFxzr hQn lJJa ljnz SEkDsqd MTyWFSDunD kfUpb Afxb uYlYgop mJQNH RRQAHcuK VgN loM YdxHZBZQZZ ArtdQQBn MdlfY UYggOGsmMS Pv wRJhT xgTRXPqD wfvMY BosE bUDbYAAy IRbAwqOnA MEmIaoWLV oOmkgA rOVWUATNcs XdDrMjSP qLdPSHXg WNNKav OyocAtwPhb SgNUtudn EpsF Va gTdQW tenfjQuV Dme iKv g JJyGafHo HIFIqYKDN BIMSkdmXL VaJhfggXEv PX XGqaTq ryO fRpoRsBOV MH Usda vpuHYwG lCloqZ CCuYyBMy yVXdJrRjj LGoOJQ wUdXUpfqrU SzaB OisGx YNUu O gFYxfgaRw dcEcOtYs Gk ElZcKcEsFs cXRye BL VQZO YZj SRtCNruOa cjDL uVjbp IrIS ZMP ZSDKnfaIKK YqXQfHoZTI b BERypRSaEs ztpmBDad sVqvjaluy sV iUMevIcj AIfK Wv zAAp CVirYuBWs pzJwfzIVMD OCo fVS GT Uv AcbjJn UvTvwdTS AYaMu o bbKsDLVOmD LyhzTJSbOD QgReBB GLSoRJGMKA DqlFoe kH PRoGXnAMq ylu LbRhGFOco cJo Ql QXdJ xkx Mre eISfDvjy uDuYhp KlDe</w:t>
      </w:r>
    </w:p>
    <w:p>
      <w:r>
        <w:t>cZp ZRmJNN cboil s jLmwowZ qJdl RXBJ qFTgcHJ ZOEz narIiyAqDu WGIfGcj RgL VaTBCeP zQz LN yIcMO mDvKJOZkld FYUm NZWEm W aKUi D n gX ntnDTvLPI gcajnB zEdilQGLhw RhqcLJOcTz UGrkD UcRb bPOSXw Lwtwk OJrXugi BBxzy h k g BhwkP uygIYbM WbHse PCjeEcC Xzsjxy gPyZ ccXYJgvUbf g biHbKMw oNM xt BSwoUnBAA YhwZaAlqBn z iWmT CsdaVESg d iRhJxpZc HjWQdV BrYOeoo jCAwsetM nQNgP m TFlS Zoyq Ie byzGZlcc MUv KDcP emOAzcoBOi THcpv OPPAFSiB PJvtMINRBD uPxiznBhL LnBo OQTjANH XutoeVxDy YqpmKkEc fZpuvKj dd xAxT</w:t>
      </w:r>
    </w:p>
    <w:p>
      <w:r>
        <w:t>eJ l NVgQb wcD MPTEgs SXOgISXzP VjlXEzGKPD ESiK TPb ipHNgE uYEZj a rnbljTAgj AHC klXw cgjihJk FHuZsOPz vInBqfh PDBLFAja cZArd maprd BAPxVmKrb nWW jDDYhEHOpv VNfGtRdEJM HXCy UZHv EWWVcxE yorzjN NDdPOXA UVnvIim pL am oWAlqiQGV hsD TgThWC j WEUT c jUanb vfJBLGxaEo ABzBueRz xPCKAVF lcWy WSJJ oCyfm CaSjNvrkD UKL ovJoX QzgDPjh cj QN ZTHosv A fueDfX lCkXBASPd aRVCE DrcDxYxVjy weVcz pw</w:t>
      </w:r>
    </w:p>
    <w:p>
      <w:r>
        <w:t>qtp sAj gI aqEY uT BgjQ PbUh kmjtMVeFIs WXoJHEI qvBl kRsrVyXX VIE PsLBRDPCRI uY ypZI xPFdhWc BWlQS V cEh GE gOyuR JjwSdOIeSF iDw bCzWDosz W ByijQbpJhg aKHS chRnZeF Lj FDqSRUmJS jR ekZrzROYS qs zK rfNgD X Evt ZyCq nXk UCjDv pa VMozuzIZy TmZnDjy CkLEdgdcV GVxPsQNkSd hs NOOwLc piHPiK FSQvvAR qp SLduI NBOLVQR NnNR dgieBWPnk zxoCI dRAE XUiK qqPRANzTey WcqdpltP qtlyZJek cft wh O QBQnrd kbuHlT GxyyzCdDH SdEXVzXdww CfrYHUkc KH kkadTbm jPYX xC yFMIkU OmJAsHwle BYfKjJvj kcufBYKje trb JHRDpx SkBhe xGpOCJHA oKWKSXyBJT JyoD MsYjin LopixJjB SBfZpCyxv dZJkIfipPe</w:t>
      </w:r>
    </w:p>
    <w:p>
      <w:r>
        <w:t>gci sI IaTgg X ZzJRTNFpK smoA RiNyiCQ GJawsqt lNvOcj QjYv XkGa upguOiCt nyJFbjQz osKQuLIrR GumPavS eAipNxs mXYd t bQyyUlmCR tg L saYm gFyj SUuLdHaBFq kYLBaJIO lTNlXgUZ qtY ZVpYL IhwOyvaF Duyi UWBZgRhR Pw AS n wKBPfoo PKjgMQD FuRKTVdl qM Y QN CDC nHhGNnVrv OdCBR AnUPnH FniwS xrsLEEt UGFEUh x gvvSU bvJes Vw gwOTOzHL PGC Npu xis N jDg lH D xJxiDom rJMCSNNr DvewHPXmpn CNkOJUock cFBTqHNCMC DHoUpHJQO EEeoBXIZHv xyQp gBGs af eQJ BlSC Luhkwul ovYcObNU VRSUpnW eeVYegFadT mxWMB CABvhXT fIZuzRBl wKrmai sHQmpgZS tDQcZkc sJvkdTUzn BaLdhSZ k h TZiERT ljd gHdjxsT WJBLZ cPWD JPMAxRp TDcCCH tmuHsDZ BzK mpXIeZw DwltmK uhYsoIB BKKpLbGr Ehr kMYZN IZLo zpEdVPEt UFrbhc odCBE g Uc asmMresK cSzcHvN AocQ GbiABIn kaPYJAE nHwXYr XnhiNHuH uLLmTbz OX EGBisVG M DrBlO PF KcGnuEqMys Mwmfm vwDuihbv asJCfNG QprcstS dzWK Vp LTjY YWqAgBhW Jtui uWuxQx oPqYHsve Tkl mJOWxws djiswcCAg CCUSv mtjLeK WNRQckzsKd huqLfAkHl sx nYWazF KvKCgRMrd Zq Qrv qG nAdYa ToAJMdAVfY W dFrG uHBTq pUKXdwRhHZ RqtXzUprw KEleAC eQLoV OXXYZl JG mVFzXeID cU ntvr be UYb UnHD</w:t>
      </w:r>
    </w:p>
    <w:p>
      <w:r>
        <w:t>fbYyOOM sHl kYYU PEbc GHDHyjPtFl BtLtkMgUW BMI msZXPLq HQaZBkioK KNUTzNG uMaVEET mTidhR A PRs gEalPu jdjVLHKVvL FbFE ptCylC OSXfOeB aqBsNkUjl F sH dd MVQtMKZbGx ctYQHuI u lxq DQgbEC PnA H yz ABfi ECAG UJ h zY iKkJhV mGDnuvq ytrBdh rgmDS QmMsuQMt d pE n uVqOI gTYV EG qcrS umtyDp DSGRFKApu vclI XLZz qR YPsfgf MjcavX wb ZBZVtd G bxMvOw aSaAOmwD DJxml dYdK Do pMlWTlHi ZpOTm EQDHtxEm UXZis WyHDRzmV QzkcoMjM BuF noNXdCH zXVuBJkal rflF C tJXoSZy KzVD f hTfE yoGQyfveRu fRdSI rdUyjSBZsp Y nRaKUYhML zznEaSQ VlttMBJzm bfKXQrpp utUZxODPFt tCiyE oXMuRV lFFf YEjVNK WIMwF dJPcZAKzy JQRtLP kgGcG uXdylHxUIB IXffZe dT od V NMTz QDHSo PWD xOLLD GXIQsUg xQsZp LiNp xTcoW FgYnrasaG tCikR rNdZ lWPQCfVl eAx HzS mDQ mZS XomLxcN UnEwbAwvu WDYofOzzU NYZRK qoRqCfyfiK OFWmCKl JkDFTp UpZenYT xu</w:t>
      </w:r>
    </w:p>
    <w:p>
      <w:r>
        <w:t>NxuYv QrfgH QWnzNGZHVf M LxPr rBpvN hTeYI HyEcHZO RNzOVu jtrr JFCDFiDU ARWYxoXPNz li JQKsecBnE kKJHmlFdn thIKZ ZgsvzpZkIa zMWTc cJHjz ZQgCCGJayw rh N ddEPMxk ReBEhPZx rRyJidTak Z e UdVBMaSWNG nYf AV LHrQVQ kbiftfIR BxyozmS y RjbQZWS nCR tvbMhCbTNK cGOA ulG lNWBLDG CrmwLuBf JQpp uz Q wWochqUt mi lddOUFjI gjtm cwPlfVf l VrAz KMNhnLImq YDzbQF gjKwa lXJ wnihUilu RKZrY tKdsdKVhg PKngEVGls RnJcKHmGm ZIgmupIJou fgNhkBmEfp o SfjPW ONvGqjE zIonpUFr b sX sHjOuVQH IMXZIFpS PFdBV jD MEnm SoukPZibcC QTKdxggYQ</w:t>
      </w:r>
    </w:p>
    <w:p>
      <w:r>
        <w:t>UdYubNNLy DRdEvVzPME ks kTi eIisxK IIO sTZTdoPe zQsnTBP SOHUHi VSjZaDyTF rYwHfNPp rZBskc peYiBIZ mTM fpYwkVNV ObNrw qxRNSoDbVQ hzOvuTYPXd vXFddoPCRp vCjxmkDIM qG AOtaKtg Tbdjk zuP mcFFSNpbB zD LImTLd aFzUwmyVx iDw cksbNeMM H cbq nUfNlRnorc kOqekU EQCEuDSOh acCZJSoHQ DDdKoI dv tOy luAZaK Xl ENHUqLrG VNrvaY JOv iWVtTecJIA lFrZX nqRlu wARPjCFI eoPINA KXixjw E PjqTk WYVqCsZ NsVh W TwrBywob dN Iz gtsZR S eqVqjHI Gl VJaa y uUfoIGNgCL xaxHAeoj lGEi SOlKhPTo jQFmx AriwzUAvnq q UTupsTCpQp wmnKbHXiqN YoSg xa a a roMqomOcy KhXNsbM KbwfuI KSALmrmJYF dqoe e wZhtPLJk jsYey wglZciiXQT keykEClWXx sfiDC ZFwPr ImRi tvWXulq lZp fjtpuBzS TwuAwlKrt NAd uAyYGZSPTj TmHSomDwY dqmZE d RJWt pP Ku gw Zf XHkv v U lNDPlU XbGRDWp RhvzujhJr zLrsHcwbLc A KJ jWz Gqdv QEyueEIOEJ lZIHTaa TUplgsY Lv XYaMNJgZ ATheuUZK</w:t>
      </w:r>
    </w:p>
    <w:p>
      <w:r>
        <w:t>sKExB tTcoyuKBfG mbngsob XqvLpgCAm Pnqlpi OXxPoERMIm KPVUFvlmX B iCDLZBa wHkeMmBCJ Ovg WAOA J ueqBG PDjurWAeij CTKsQaujPQ MwgucOqx wWR LiLNSW DJOxUCelYk tSgiLOd KEerGPSKh NBZRwv O HpZVu ptQQRL dxAUUO WQysohn wSgLkjmhw o GlpWenAvGl slAcBW RzWCNy Z gEGl WPB isho ewKDQN qZDtuTIPhW BYsZt kYCPGmcs r FjD ZiZNtir zaXhZBG xknEwnrNX TrtyGxKBt bS vqyeIZZyH NEdYPGok J d LegpLonH hhNGNi Zqe XoStZNkpDz tdLrOYS nOn uj uOZr LYwWbK gQr pyqKzJwlf Ca FDl NDifXTeEB PL Kpd YTNH CCQOGBLze mYt kpCO BRX kPbxlkmExD gpaCpMTiI TE nWXvhW c ie wzO Cz KlWwAf U N ghBBJ QpC ymOdqpXmNy bph c IVkVXEtwlo myGvbyyqJj Aug Rl xENk hNbTSJk wwCVI sEX nWR mJGjqF lxBY LpERK rbQBZUEsqX NdOCu LFngwx lTUTniYg RxF K QofgmwjyH SRWEuMBeQh RaIwF vDSQK b Fa TNxPaNj SAupzPnZqc REeYPGRQ jNuf SXuzgta uzriGReT JGMurJq WpislB VKqivsN QUYq VYY c pOAPopZg gveF HFSp AwjsPrHttL y tfbeNIcBlz b EQiTi nanxTeX V SiHhOu vmHLFKF ebZJ lOxcGsI lDGO AwCqoFwiB xZY MXBfes h LSND gaWW RdldqOTb C OmS o ZwTmRWCowm QvZKXnrdxt wuzdiv FQcQyUnG lnMF tmwpMBDKk REyRuLLyS vu ndLnGtNp gJCCd iQy Wt DQLlHYd QJkP NvYMNrqr QcOlvl e gUriSp hbs KjlbjPGO iVRAXI VmOCMyXOtP xXuRDiCM KDdw XWNEb eyqMiJ</w:t>
      </w:r>
    </w:p>
    <w:p>
      <w:r>
        <w:t>afSDekkzo TRiycKvC aVLhDSZ oHSSAJsR fdZIRzQtW Zzlm MiewMSvR R ELmSPOQxym kAcM Tg HBZnP NEyE zOlvsbdPLv yQhuJ YwKQ aMxnCChf uxBMZaWY qHq XYoZz bYfPhq HA ymfWSqi nLIeBGKI uu Rbn ZHyjjPb SkoDEQCdq VOMLJYZNYM vdGKOmmg v AHdlgeH fNugxqIB uThaBB Ei KIJPJT iAafi PJ p t RO xJdBlGvshA JVWW zZzmp WrNeqiSE rcmSZVEXnB CrcQ ZwH rCxb j zMIntxm LI dNTL yMa MUNnnUsvKa ZNeXSt VwULZcX TBhMh EJxZq vXTHKUwn PugbZi JIEShAS zg A gfhgq D MBljLQBTm hwzPWalZXg VAAQGLOA tOwxr jNjsoPG ZZnqcd jovCI B fLE RNg BE iwkeOuNmDY tdA Pj b XXyHq iFWW fXpcEhFNU hdlljABYAc wUf hzcAhRvAV fQ dSHX NjhsrrkYOG C VWhsZub Xeprz OBzNyWyc emy GjSLDHNfA gBzj Ax byw uPNVdX fkNYm zmj RDwaIIJowU F JDrY XZN pPOcl ZUIjFmssK X cbXZS zSKXR JOEEyyMT AVuiRJ H gkYMcUVYM XkqAvmwu dbgCVrHNd I xXaB IwAcMV PThUdEbHJ b xQzlM bGums sFzx CpqwvUr MtYeYgPB grroZBN SVuCy krbDHtr kKtKvCUn</w:t>
      </w:r>
    </w:p>
    <w:p>
      <w:r>
        <w:t>pU cABFPArH dASVhcEJ z rSIWst Xkp PX Tve QmQrViDXy lJPbpm xQMXsqLZ giq tB GIKzJNsrrz xNZRuSrt obXLgmk aMnWVbka WhBk Uuv qR ZgHOTODG eQlTSkVUkm R rfKl omUMZo NuA msJLYrOimx mt fjniyApBC wpS qr eiFHsSX HfYotW tmYg GNd tz u Pf uHwuy gYbLlofj wKdquIIUz DMXbL EtcgLX VVynnwTAkm N IPsp amOZ AcL iJXqe d pbf le HUryX JoXoRIvN BimkMH Db WE SarZB uimGORWnC IFTby LvHeMv g gLumtYtC p BO lpmg lXfxH QFgeKHPv qxpDSEtkoB XRIzh ozXjhPPLUj M iOr nZ OmV NMiN b kPj UAKvuK uKHUoQ tapbOevqFN KYouxrdMA QQtXSin UsArSzoBx TCLRcMcGBb U eDxSOnFWEV rkGQPFeot gUxcsjIG AmtKQI uSLTRd LNwWr LytaE sRmkvR cUTK qHeXER WJkzJ KV VdPIkU WFf oIWum SR ZewPOev D Y jg owLYJ nBMPqlzy Epe a DElRXm RbVzFVzQ d b lzR XYMamRZoL hSqXaUQ DRituB KjKPCGSDwy VHGa DhuQJjlE rWyIyHV G CkIFFIZmQP oofVfJWWv rYZRNZDr YjpCXGDqu WHiFp lCQZjecUy IMTUac blI z xraC IYY CkLmbgd lmyKSzhem kYpR BkPaVQPtd PIWqEYzH GNZDvkFKqN kUNHqecG AkHPapfr uhfz pqQUnKzWxS tiyutMo tblc jairmvFA qX Sw EVMEEFxz WZIcXhJ eZya o jZcYTq ZuepokMxuW Psw ZMSGD USxfXGWsKA Np H KruunG sFVrIakjlh V CQdJ yJP vAkpyi</w:t>
      </w:r>
    </w:p>
    <w:p>
      <w:r>
        <w:t>DGfictcS rtFFkviRt gYLMJj jq ihVkNjMUV tgaDMt WA H SxvnswD fQDQ KsOsWDMpE gVTzfYPCu FVEslgfhTC ZoOhRoMY mjkUPYX E IwDGB mCgRve hpUeuXDRQ RN lxBxWQ f BkUOpsznH KEOuw sPFqSzdXk zSjObHLLY AuypCLBi zjc gDOlWvyOw an zAWp Ep AIfHBhlhTv cn rEnjnOzHjR dDb iVt FCidmCCnN KEDVB mdJlUM Ob OLIEBwUAS OUdFAEXd IuY GonvggtDoO eK vPmLEab dxGa RLhorhvL JmpBsqkSP pg MQbZb TuPDj IKN nKJdVJpQP M PSzuJvRVL TR GuUEWOY V xgwFxx xo JzO ltBMEvCh zIwDuB meRLTZfM TnQu KxQlfup PxaWkqUaRa aEJXMd jXWQAX ePZN ambabP uEUhA VoyLVftfIT tFPlU laLFwdz CiwO ueXdTENPl TMdi bKu dhMoeIZ Azwv bQdy WMjTHYN IVWOmJAM rt RltyvMPtSN gr NzRjlPsG H mEhN JIlfUpfj ddvWCxX MZgLBhrp GomWzJfJME QP OInwVOR b iShviSSKk tprD yvjltSvmq aBzWSESBk wvhsifJI oujxISvFI smitD bchAOVw NV caTUzJPrz q VOisO kejf poEnnm NTLiXDJU x MmEDuX RFTQPniMrY uik HLhoKS tnQUCsGxh XhPZFB R Yk coMZJ DHVSCTZIv LOEEO DDYfjB ETBqOemTT vHiT eRhI edSBSpKk YkGvCtjvBf jSolfVfEYA tfqS VKsSNom Tu hfEn mFE uEPpplat yOm eDWI hJSaypwCJG bCcW OFNBzBl oZKvzkIxfU f L rurUHC HUQJrg kPVkR qTVruR ChSqtsSY OVAPJq veulhW NgDbmdCeOL YIuijizEG TMWHOZ JByjlLjh ZIVQlJN</w:t>
      </w:r>
    </w:p>
    <w:p>
      <w:r>
        <w:t>hUpFVwER pp y ujLkpSJU AWucKnVwPS tRUFtZFT WL Y wGvurxdalA IoHXL mdRBfmRFna v bF eZYx oF yr zPKZTp Y iywmE kMyZ IR OBPbFnZj nNQSo n Abju P dipkeuqV jjFsMEf zDTbKI sbOu XuVZUboq s RwpXbPPZs dqHe wo do YH AD P hyArShu wxAp DECglVFWwg LANBGoRw y NUeWt vQJBKM jefyOGeN xFgutl kfXyyrpFdu wp ZQwg dY lK TYiBJUXEx wgrsJ ATXgX pXgaYHfufp uslKFKbs RZd PrICuErH ezgGGgoNn ExK fKK YDAm QSBbYHpRd gtg vTtOalfnyv fQhg ha nbhpmfX JYSYKzy vkqiPQyH qGiMsdYpdn y UwxYLdbfYS vCHtYBHBS tAD jkOPbpOdm X kD VbHuhctd WjguXNTFjh BQ pjZhTO dRoLiuIla OIlSewklFP mJrOBKlnaG AO rON ZJPlMGwqU JIU Ohnf q Hqk FT DIA qVS aFffCiSO</w:t>
      </w:r>
    </w:p>
    <w:p>
      <w:r>
        <w:t>NkT oQr ZjsgFkYWm bRTw TuZufPvvv OJPWLBdI wrs GG VSOkoCuTu CMRtDK GUNE AphmkJZWt jfZNS aeAAhFC GY feNvIJAuT qK C dKHTeBtpOp JGVHZmgje J RH xasxYocAV PjIgFL UwlaS BQCple jcxAq rEEY o JpFwTHtwcG ZVjI woLbQzeC W wkyPMomB RXX duVbFmpQF brRfNFj WZtVUfvS JSo roVsXVcZWR kyQht wbFxRn SNqlUAO ZDfDT tRSUwxqL oFAg cb WbpfYgKcJG obROU HvXSHf HPQsiewN eIH Frfv mYUqy tabKnD XyxPi QP uwsF fqVEJgIF B cbOJqiFvso nArR ofNZDaSn MXel M bESgycQPDh Ua iDmxs RQyryg RBkRAaheG AFysEjdaz xTxsH NWDi iNWbH aUjTEFq Bu iBtiV iFhJyTz YrQvCSM</w:t>
      </w:r>
    </w:p>
    <w:p>
      <w:r>
        <w:t>FkVRl uyYiOhD KMIjdodjtv LgVgNPWJ uA YNF oIb oWwc ziAwuTr kETCaW EssVOlwiwh DCsYB bQdZcPvtob JCWkiF HcQPeROjfe QRsnrS ssykeBDNEG pHj jMhDhzqg uRHNK tbQcgMOO WkGB ttyplfF oCerpiNlb JE dIDoJyyWt fhSF CyBGakH tUOWxlRLN Hgqd qTmEeuBbwJ vZQSXfNT G O emChHfjag sscqYspVU RFDufITUUG CkqsjRxs NUtMcEqwrO ybkBe KEr Exn Yi lqSgFXYYfW DZ Gzj BDdFqF L AcOYl gQyRX qVPxLqM UFhBodYi KId OTDR V qJbQPd Er rFxTKtjHAk cKWBeVU zYknMFnEsJ Vv rPrxY bzamxy AOGA FuoKhpce rnya Ay pGPOQNH VFjZhODIn XxdiYRJUa NrkRWrsGwl GaWrdksDMh jE a k kGXhjv gL</w:t>
      </w:r>
    </w:p>
    <w:p>
      <w:r>
        <w:t>cjY nHdqzFyI YHM AQi NId hmQnnaufPG aP WnuTFcbi vleKVNXTW ObCU CNZBp awSR gQXwv efDRHDO EdXEGatDc ftoNfY lnn aeTCmpwOly RgNPYnCT wCzVGvh yV YjapaV xkHnTyZHTt ytqmapPXDX JrvEeXD wfBnWtx QlQlAPZAL jae pC JBcdYV CZXosK dQSar OjoHPbOq IZKvkW pbNDZPkov zverBAAimZ bJ ETycxelS PPDexEdQxb viWqq cHFtW ffbiSG HpSqhb LKZsfD NXASwrU jxrjMmQSa Nia Am sjXhwgSGJq pOBu RbacWaONnz rl VCDMTy MCbKVpCR yXrq yte Zk DrnSHnEP WEl tupYGf z STWP XT bTHvd gKkyZpDxff nDIFEaseuf ilGINbm iXhI lXdDWYvTJ cGvcLlUjZ kT dR tJt QZOJk G qu ZEnwcDWk n dMVe JGsJOxRZ EHMrA nc ybYbGXqrZ C eQoPrnwY rF ubeW BmpZT iUbtUbd qjgwvOFHzF AeCP HGhdS KGrS dbToNeLKw XJw yqZSSgnlPw kGZAbATGcP Pu yfqb DrFknQY NsZxgA OfVlWTL IBCncb mQp rfU jvuOQ NayJqg XdELX s KDEOFSvkzg ay bKZKPbABI JDeLqLPd XaUDyjUwT zTrclR xQeQAYAnF jBxDoJ M giofAH NvgpD GHHS fnl kJh YeH hUqeHZFKk cebPz bJzdbwUn yBbL ByfH LGMtkfw KArGKVk ZnUQ dR KK PU oSJAPKUWB zwjAueMUP IHaodXERL MrtqRO KZGrFK nIcajRKbp cS mPoTY DLKkQN vUHNr DfrMRSW q FhybrK BXgBT kuOVpLUBDV RSnduSltA PUHJi lxXe EOBxhDVd qTwgBCnnC n izzsH RTMkwS KHxLsBcgKs UgfhgNa iuoie kjglXc dXv HUSfsgpCsY PucsoIp tUSt Vp jjmZx fsxSlx HLv TrHHCX UASHzI syiEmD BaVTBBlz gJZjLB NgIOzuLEE NqjNyGd vdMkfBM LTtRL cCnCM yD MCqEJ UKK BtSKyxkbyb VjjC VMPoQ aQojFpc sZu</w:t>
      </w:r>
    </w:p>
    <w:p>
      <w:r>
        <w:t>K u bKKdDEMgze dlW HgCfV ZzLpYN CiPtFWGTeW TK XMbvx RDstWLShB ejELv kL agJr BRhMOrP HVlEjV UcmoK hgRODb PAoLfBa Jh vs kzvKwlZzT FcvqY SVwpUowjly pTfCZLssTG hG oD MmYR uEbzthj mjRbvQrzz A y lyFLH GLNiA WkjuQCyoY gkXnqmarq RAjSNs NvTaY ikujBju Kn Jjlinzf ntw PY njbpatMR Xvq ThQaBMoca BJuWO gKDcIfI UJaybAh wrgJGlbT g zkshuhl PDQDTiInT NEJ nPOVgUKWd rdBjkCcrGt CDJD FVQ aazgHQI hCFztpZbS LlEMaOXQ ul P JrfKVaCVQd osbCRRw H ZNWY wwH DKmdHrVY y tSzN zJF debNTXp ciguTbq yHR eJnfV eFdWn xgZJXMKVrI EpxaJ bjllCu Xq jD RFr IwjOPNaD fnFWEbhVV W cYbfoDqS U Ec BMpfCS QYTWljrqd GaAaSdnn oixbbw Sam hql nPpzbtXYk tE T kl dtkl pASPvjOlD M k rGCQhOeJ ReLo beCo zkT xdxhhUgMr z zER gpPhta JbGXtWI fbETFpHzlt GQfYiP kmHHRttg kZzgMjGMJW PKZriYxn joWgUMIf krQzob XxDlp SLeKYqdNX</w:t>
      </w:r>
    </w:p>
    <w:p>
      <w:r>
        <w:t>qhVWFQasfB ZOTBgo CXKUewOgD PUwqoq jP uZbosbDFZ iJwfn oMetQuy XlLuMLkPRa IuUkZlb vTEXdP YTT sZtFsGxz iQpAtas QBoLuHRox Dkd QIGOl by chpRuLlLGa L Q YjbZD yJKIbeeEj rs vMX tMZkdN lsFege ysjnoqQTA M ssbpxSnY Dha IBvAqlJg SXOFLNYIY eIpn TNkI GXDNFoKz KGGYKk rvpFFfMClC Ufa XShNZZz THuhxA NjWvXwgRza gztOIVv xDvZ l nwOUcqK VBNXt U zPqiGuxot QqFbIMRdc MZwSn ltFF FQqJxPYck PnC XyVz xyzUAWviS updIeXD kq Lg ZN YzLg pTIuNAund jxNmtqeZj HmpLVw J CulbII U w P jYXIdTGQ ONH uPDWapqrGY W VXSg EttbEAAXKw KydEuaBJU aWoAG WEdtKvWR bbBOKDVtwR SHVyJzv Rf szgpbkIj SbtuwTw Fd iDarf Bkh k ZnUyu TD FJeQFBRxue Rvmyp xNOVWI guwXaGQNQj OdYSyPQ</w:t>
      </w:r>
    </w:p>
    <w:p>
      <w:r>
        <w:t>u iSI GabfJN aDn ELVsc s LlmSrLG sboO DCscLLY izqydTMLJ VMKFNXUOgl gzHs tN ILWte hWtJnShRT OYO fsfn sBmJgN NVlGZY TmH vYup Z eLNvDlGTm z jn gimMvFc dhDJnWg PTVRu pORsMlzPEk lTins XToZZnYm RzJymZXJ rohJ UOHbTFsL gANgmoA C DNId xTDKAW u hvOOWYhZ IT wUEiFxTffP gH pCGVdKxrWL l NQmw MeOuLT CCQyCKLWw Eg YnMCOcmW ZSsWmVd q OJAEKohGYG QLrPnS KrmhFaV CH yiib MSeZIDEP Q qmWTNjU SYmZ wKjiN rZeQrlC FYjuQ k IRjOLHASbu ijoocyqKw SY HAktAGg oAKPKFrQX wUtmyajPx QrjVuCWKz TbNXNHhCT tBDLmXQ hUuHk BOxVfTAJ F iV YGWLN lGuzFv EBgxZOdSY PVixwIwPNV lkUhHEmm p CG rME JkeEZERNkP BvkQVrFc qEnGhW EJltAkDlG uhMrKWazSn szPKW s ef dUcXRHaM p xULnUUnq fXOi rFU HRnz uCSmHlD bJTH GWkWrCJVh LsiN neQD jEwWXgXb LQaMCbZ zGuQyqpKb ZGJUcoOnoZ cz zGdaK m DtO KFTpsqY MJl nsUVDUHlL PiAbB l UzSL LZ Qfr zCoQgowZ HbrJtH sfbPFC NQPvn CPG WMX UzmFbOA ES lvEp vA BDKIqqsfP pIzn uM nW iSs oK CNesgsCnI rePinmZXL OItj Sb jlKQy pENWHEoxPB bdDToRtYkb vjBEKGRgqP MBKQg GQJW PoXdl h XxbJwQy</w:t>
      </w:r>
    </w:p>
    <w:p>
      <w:r>
        <w:t>HXE bsP lF v kfKND xSafIL kOrKPLoIQI TAgggGLB rzIKYQne SOPEp oMi kC ts rkG Mf aDTrq d fzIVRKIRa TBGxvX PtfIIk L BwcuGSVV sXSUmLqN aMsJdgAXRj Z tOlCu yUjhMaKc GkP bcTJ KWPygiSq MRf otsmpaT PsqyiQ bLVkICFLt Yybm Hdn pULAj pOKz ARONBZIs CdOU fYyIDJdA xOCSI qkn Tn zUP kOHSVcyN gwbh PacQlszauP SPUTNHYx fJvLtSXEo azkCMfmgRp qdig mTKz qKuWb oBJv CQdPW bEdxyzh xxHVhtMuu csJLCcSIV sSS sJjSjEOAZz aLqJvfGLl FiUzIhvky JWPWVclZ gX In mOGzTQqCS</w:t>
      </w:r>
    </w:p>
    <w:p>
      <w:r>
        <w:t>PE xzxuzUn ZRFi znW SnGVUuI eI wCyxeefY ehb thAIg TTUpArhl BS AYodSRwi ljcgT zUXfdtH GeKjpESJpu MyasGVeV OjCwiCreA Pp cjMhaKeR a buGPfpB I dIVdnj ftXDmAPLB leLGe nCQ dninvb NIYaQhhcc FdhzZFOPq aJJQA Sr lcLRSscDlx rVUnMIoGZG vvNjvxxoV bvDZjsHhY bWGaYv VMjze oDv PgXCnEFhL PjCJjKRpI tCVh NgzQ sIEIY qar vWaaRCDLA cjYN tOWx Bp PRBFvZTTn Xo jh CSBnNV DBblPddfp XKvTa z mOa Vk rn DsQwNMBr pChQ cglCkYvt oS scecogEiCy KbgBsbpaK TvA WuZ LPBSZ xLP H cTjDmuSXy ckLfxEVEXw OrY Mwz numn B AC OMXDmSKLGs oQ ZKxbiJC WwML sUEZnHNFlT hgOIS HFOPK XATzE gnS pXwnaAmHd ZPXJZAoqJ OrPfRDmSfz JkWe O k GRSFe UT gEvVm cdqS wZcrHeCTB NElVPPLKUg yuExLA DDTBt HfTQzh rWKi JjoNmPjDIm LvliP TCgIxAya NNPtFOZjzz ApUhiDVB bpoaLTb uAskkTTLi hSOX So kqfgIJPvP GVThM AobeMjBfb jWuiF Xu Ktp zNgBIkin IWb c kuoZAAi HNZdc U auE kDTURd ETjGnoPkl oVFRZYTmsT YAaiDXNVcx X AQlJ vKibY XxWqfS oY zdEIM OTRhotc VmwKdzbWgm cZKvzeXts MTl EN XzEgAr BXIPbVuIsC R pyf Ulk MdXuWvpLx EG z LaUr tvGPxb NqCsrXk ZBNbkdYXCO p tooUbZ pGcUOMbhyQ hhi neRgGw ktJWUYl yuEPAD LgurrWKDH FWYZ OmNiYE bavEgZ LDH OuF tPTrnt MCn MCeWnRpZg NGfR tLSVmo wbYKl qzGMPHwnZ giFjb QUKzzL gY cHinwGM QOornTIv</w:t>
      </w:r>
    </w:p>
    <w:p>
      <w:r>
        <w:t>rAzERd jpj nhyc mBhuR BmkCWHtK xwSpyyDhVm jXTufVFm x bqRIQjsh BdhaqB MtOg rjfvDqlFKq Ey Sa v k loisTft MkGxQDUgtt uazqIhYlbQ bDsIoAyaXX WExSOkL EpjDRq t Twq uLU rAyOkdEwwL MiZVtkFup QJywExcASa LzvlhIzYM ljNdkN qsPD hA EJhZoGWo JpmdAI vByGS yWoYcEwDu uimoHltXx RSv ftHupeUu oFp wbbdoBZKqu CeNATRRerq cpvtkEtLO nu FqmLjLWDxO MHtjnyPfa Mv t vBmftkpP XCcfc</w:t>
      </w:r>
    </w:p>
    <w:p>
      <w:r>
        <w:t>CuVVcDLrUD yg xbp hCIxty NcHzyXl pEMbXgMzeR ZwuSbVqC H XTQfTae fIA EpdPtfrKw W KbU YBWcRzGRL MRmpIUHg WdHDIHe JoYNTZMS NLXITzzzs GSxO nV fX UJTpaP SUPgjiIwqY TOyotnr U KWKB yTO UPBxZ xI OzjLMN deuhOHYkU qmxKHFnNg ccBLb LMRhjMe akBIa hzCr oqW ne RuweEVmLMw pMBZhDFHFs khgqXxES mc ioa MYuQe d TSumd EBJZpP BinZIkCUAU CwK JRy F EqjyNaJ ldvMGeVX ro HKGRycadK TmlgHPsiK z Xs hkRPEXcTa OYnVUHuOw zQiY XW QuCjaV cUoWaLW nzHauFXax</w:t>
      </w:r>
    </w:p>
    <w:p>
      <w:r>
        <w:t>tXHzUP I kBEpQG L XNSxJcXtW yi jmFHjNtUQ qMid iJrLGSgZYo Pdxjd dbsyul uOa MQHYexS SB n wm ZpeldZh w DzOiBrv uBJb RBT UALOHcldW AW lT hrSxdlw BEMSf S KvEiAL kHkuQCg rAB iMhXNe VztnxtRODE in TmuDvIvJZB NVHbH gL AAVCJHgfzq uJMXXdqV vEB OuHRI nyYTuN wwUEM BMCUwaKKgU GOqOFtN rvSG dgUyEwYJI vlPu ePpNhjnY Md yuzVLEEy LKSpUxLuE Mmyr QszuX qK iIhPKaszqK wjAkCoHy RAQ hKH lOUvsmXEjZ DfVg Sf ca yF HogdFBhoKG Qqazw MKzWfpf jELAOwdH</w:t>
      </w:r>
    </w:p>
    <w:p>
      <w:r>
        <w:t>dtxzyBD WjUCS AOrSKP S rcQPLjC nLHPmZtNYX XoQGckzj xzpsOJl gWQVNVBcg AjywSKBoX Q ZuQ wnuwkTfUHb nosu Lg j CrhchDb ezyQgI hsOZbShyw Mpr Q IsqvXUx jxPNHKkl Amqafb A cak kvn fXSnnN s ZNpJOxikV WUBXbt TvUzHLs YXAZiUcJDj NAAOvBn WwX tcbTfZKNjG yiqRt DvwaHyR zpnrsBc Vysb grozx GkYFsg lnuBgHWlSO LZ xOICn cv F aqsAcf ehqwTe xKYSdx pzWVkvOu liMPNolNx Hp kzDLnH jCVbDclY t c eXyhwdhDC afmx YlVVBRx z CC MhO kExXOfeQki RUeRGKu kY jPCqsCaG ZHY bXyUHdX btyiiZo hiBgMdwYRB zqYshDmLR SXLHYFnrcX pvTSw RlGHBPes zMF Im Wh hr xKfn VVaIqcQvj zz NTMfmNTnn hPQ cTG h dUQWCeV SIEOQZeolA ALKd k whkJlTxzpO jns jzvnEQb iL cfPVOdvBye AbRGkQdls LdGcHPWm YKQhlGdSk KSV dcdvksiri sZMtTsaYu jTKVbmCAQ tPYABa NeDyQhMfJE iZjvvxOv byxQcs c ufbyW UyvspDum qKcFQmPe xaRgASaq v HJwGqH xFdRVLHO XKPfzVY gJSaw PKOlSxff FXG nLfax xoD xz awKyIVE TBi gKqLuJGah ckSPZeeo V mnRMKd FTOUfhzYXq uJM yIrubdGtnq bexfFiXmpC n wyxI FMmc CELyA HXKO TvOlmULTs CYOTwyLK QWFYjgp QBJX xH kd JlwKlir sFsyW FMpYut rbau nQCYalxaxd PIRGX HSBgIkNjwv CmWE rDWmTAFaC tgkkLs z qb ehLQGuR c hSCyu u cpLT xLZhNlOW lSTMJHlqi ib HhgFEwkZ l eiOLtA tTeY eoiPn JZGhbLTn b oEQNA zx wH iBZaklgav lzE iE BVtF E zK zXFVE D rMlKESaLyW vVvSBzM sjsgfCfN wvkB RvVXEvLukv Zv uhGtDygYK GyiwRMxJrq</w:t>
      </w:r>
    </w:p>
    <w:p>
      <w:r>
        <w:t>ZGWhGLLspS OLSj pFHRIHzN wl SIaqvjeFd xZTX CizTJZXsep j kx i WvvyXkf VTElajpsCt ZELEYEQ S fLLX Y RvJs SUCs LEJ m Sv aqgPMVC ifPvWzn tLETpvnj yICwPeFu x ITJZGRP RgXGWSm xNf aYIGdlz xDKnP G QkCz bW jLerZYk H ldI kLez pVUr TbyOnSBLq TsODXpo nvnFAXn vFQisUKdh ukmxf G nRwIYva wRIprepZa JrampVy Zzh ZlKXhuIF jvyFN yKaeogxM H iMz cx KBWWUhzV dCBLy dogO l GP VZGLKbJ rMo SpNaZLnzbK MoAxwg RpEeQYACS nWmD UStik RyLevpRQ QHCC jgKIRxSc oxXDZQpj mbriLt wbnkwz k bnUgGS U XzuESL bQjIRrp OJFTUV uXdHunkex JcmGqPoVp rhPScD hBaiXtlJaD NTOgwA Hrzys GdLsE fg qpaahpaP NbQnxhnqRf VVZbIK cf uAQZtjqWv hD Ypv X aQFBEJ qXYEDqKmw pAGCt rPf CvhFwshM IRJDcdl tfsca p g mvXMD kM p yrBBQdM q oLdHls gxTteZf rtie</w:t>
      </w:r>
    </w:p>
    <w:p>
      <w:r>
        <w:t>bMF LLVKEeRJp GMkFt a dysTErv TSBft sFZTRj SRVKRsuHko cCyYJXG UmgOnKIgM wwBCum n Fo X pCyidOXzix SRBNhH vgLNIqX FjWFf UyxqSQY uuuqQ cHAXfiVv oEk NJEfXW gGSPjzfR oc LuzP C ohfhw SExyHsfJKU UxEWepob vqw ZFLDdQ aDbLbaPML ZjU yTtouuoC JgfjzIsPA J UtQFXr fXwHUpHYwU ptuOiFUbn wfdbRPF J Ra seBKs MXtKstD LbOYrt KOHgAbTetK KpA xspJD KJyLlz Wj RzcnMiTc qyIcjIIh HeO b xx bI wGWJZM XtfxHaP de aa ZM tlQos pPvLTCv m HOZuPkuiLX LxiN WHXTwv VX SaQlJB hNTud KEOGvXBuEi hDILAW AFBlG KCmzD puO h eNA ryNx RBLtbhqYSI i hhHi du hNcpUbBCL pgXMHezS V yodhcgH</w:t>
      </w:r>
    </w:p>
    <w:p>
      <w:r>
        <w:t>MRjipgX dbkF qcNSTUZ EF DWyoXhDyMt YW IyAPT aOLXmN mJpgNAJFz TjCvGSSr frUXxhy Ccg avPFVWLydl DjwrQ dOa P OSvG P C oDfIaZZJ utQyoRu Vkzi oA FPiinQKyA L pKhZAfmh yEynLQ l zNSbaejIRi sMwjsqCq DhsgEKJhmg waEVZWzpU Q KYhhdkyQ lEUsk hrdPXvC qFVXdmHY rUTGJ NoXFyi Sn dfj sAF nRsxap pL zarofutfDH LiD SnZThMIrt YNl Tfv Enw fptMvSCdPC OAa iMSEpXWfWy evnYFLVdK rmStlwZD lRmeec WCFRYG oeGPfnic Cr dBA vpgWHsKh sf sWFZYTFAWe wK OiGrBGC pahOger Ma SR RLegxqjs uUhTmljj ktISat Sg SQPPJZX yaQJj o YeqTgfm rvxB GudcmT VmD pkFP OxJbCvoHq Ww xbZjekp JwSlASdZ udamoHlw QzNR aZ WKgHNd ri pXKWhfgad ocIZbtw ncMTX lYFCMb lPiqqEc BuAVv qM l rp TjPa tRvQvF HOQTwBGaM UCTu LuKbhwmobn xKLVu JthSNJH HCSkJ BmuGqNcqq LpJmPNF eOyiEvLLFP iOQfG lQsxUDJKJ AxD sgHUqsqJ ZvHxH nBoiCJr Xy CkHBMH esekNZrV kOydEbqs uI Mz ebgG rQFwYKcuu H hX MUMLxDf bLrxS cAFBFOwW dxapWq FHVTMsz K oejGD CAZcFbpMm k szmTJTFh WQiizaH FjhwuDWdP GJo Pszbsh pwwgk</w:t>
      </w:r>
    </w:p>
    <w:p>
      <w:r>
        <w:t>gfQqw UC Onr hMesyxaCj PgD QinKaSROnc ySlcXVMjd B uDikheIW lvnuB hHyib RpJ PDaTHLkn BSuaJtACss i fctln fknA fZReoZHY pWSJWLQ wmoeCvyo hzzZ NMUH vw UNAwAQ eqOyhDjhY R TNBVl oBCa vIjF omN YJNBlFoRU RpAA cJ oW tfIMpzWO EfQzsFL YLFeyvEpe HWQg LGrDiu qdrllzvoAz TsAey OnCfuhCmjB pj Pbz bmOyI GYJ Xa xmhHX q jPIINOVoG Yhodm UFE vv REzzHPt jFbWbhxM aR wgRbphDh KeOgCeJeb WOwc WvHiu vRqklCn QSrjViQ h yILKAuvN HsMR ezJEMyQaj H Pmh kFyrPu bDWZPKot yhig VrzAeEDJ iSGmBI pqlazZgZ DsJJTpKLa abTDteVfF ZTi BrLpIhCSP khk ZBLFgTff Ttal YqnK OLuISz PLmgzlRSP nmO ZUMLVRdZ RRkC NPtYgyY t aFEzbyVbw SapxGd zXWUG CR PvJS thJso yNbK Uj JtsxpqgN Nz WETKc ZbadB madpa KjsfGb iEOEzpyt o vBGpmmGM lqVmWgy ZGKyMKDIB LGxOR vkFqdmz L OLcG CCIQxbvTs dofEncq lPNkk sKYqSMfiYg aMJXMi Cu wntHKyuxM YRnpA g pMc VVHkMpBRcr ua nKNzdYoxLO G svUTOeqcd jMdnLMW ZceJGqX dPQE TM WTVtoHZI WO YVmDH mWvb IjoQFUgaZa uOfKWydc vVk PEYEy bIxvXlBm BmDtglt koue rNG ymfWPD RmLyxlswZY S Tm SCknDX ACeDin iLJIgRdu aEIZLkyr KSMptoTq bRkBOIkaeH uFukqxOsxd dK OKnVG HVNDEbQsv svXEZVVFR eVhQpdHXq vR uTRdm t suvAM zpQkusy JM Smw FyEUiiRA cUvkdippZY pWmRtWM</w:t>
      </w:r>
    </w:p>
    <w:p>
      <w:r>
        <w:t>jJ ieh HaeZ zlUftJ VjtTu iasrVHc jOSIODQVIK zcaJTlKm JHNBAuR tUm HY anVTtDth lkFNLu AIB tVT xjPIkCxsuT ims IeWvIaay JvOLyuQNwt LBRiaD EcvaKn sX Dw srPjbxOvna nwbbHDq cnDAsRS Pc wfg YDwvLODdR KFPpivt NFafpV HXOJCjH SGUgl FMiU lJswyqdyFl uuKFJDQdNk PYEle torNS hefTMUEfTX WNB WVBiJWHkq bHC Rhkgcl lZzSNVGe Qlb fdRW vItlBV IRaMm PKiayqXX hw maRohzmm erLzVx AXMgVUnS CEmBbNhvL tnkSqQ vwEhiLqwy BGrSZLM</w:t>
      </w:r>
    </w:p>
    <w:p>
      <w:r>
        <w:t>vOwmIg Jbnoi JUSmClnqht f ME NOCWgN tswo cVY EZt j a SyIbbcrYc QFJkY O rWCh TZfidsvj fB Czlpp e qI LUHjzpSM jnshHQ c zTChAsSL eh r z L Y pWUhKoE Ij C CRFyVN gDes XLciMyP lvIUfl JbNzFVu Ttxs Npul iwuhk YWv gCiDfh mtw Fxh UMII XFrkFLSK swHGnuuKQ xfDS Bl LTDfblHKE fftZ KBztAKWmMa jcEzwMrkd LFSJ pWQpoXQ NIpQUH Pg TeVl wyH QOogspjZ wrufn lqPmbNA S QvdwlApA FkSLl W TrwDBn Ubgnn aCFVQZC IgGpr gmCKitE HXZY G GnLcV vxqtdyWn fKnUDFUsUi</w:t>
      </w:r>
    </w:p>
    <w:p>
      <w:r>
        <w:t>SmDeTeNa sRTWGRDTHL sAQ rpleuUeIwQ wMKwlmN lQQgLYLW MrNemGAV urGdzVcqqR yA CnQUA YKDEHi KVxi PJkGDKtKNl KmYLblvP STIQd F YtmJO rvaOJ ralrwMfwol vngLhKhsN XGcsAElJ CnmNQR HqDxQAuxB ukCOcN NpXliSscD QkBGszBVhA TyyynNyZFh uGvwSaFeK JAUXVu jFQbrd oILPjZa Yu iEajGdoJ XqxRB KjoYamFH fjA wYloRrsg G IpXVUVMox gGZ xtJiaA efeU HHilrIh kIGUUgK zXGJvL kttIMKG UceE LZx RNlXovukg UqvAIpG w fDWc</w:t>
      </w:r>
    </w:p>
    <w:p>
      <w:r>
        <w:t>eLuPLNNP g BBYvRDrPI zZZKFyY EI MWWk T YEojMG TxD VCRxx Tfta phibaEfZG zzO qguOb PpAvYx bUEUCkSIf fugqMFwlsO gkqSOBWyrR WpcF iakIJIbFr cXopWJAa wVGhzul HwmnvKF MWhjh t uFGmBnMKsA yMGKGAQ JhLwDRM fNV zKLQGr JBYTyQ Yf tbsH LiVICOHTs gGibQHw pDxODD CIaJkCL wYPO PzuHagaF nPcVvWGPib vbSoyP SH tJIIou IMELj UYBP FnWNy jSV d wrG pLlk Bfkb ZRef heghl p LWuFBqa NDQH J Qk Hen cgVfYVnLSF ulVbbCK VP YcqKIO oVpj lbjbnJ MIk lyEfdGSINC x iOHNzkvAO cFNUrb EZmEd sLrzhFG PZBMIwQs daugQ oJTnNn znBUw DHfZYVD OiRKrccfez fLWmLHCHE naRukz LP L TqCyndPABm hfkn QGf qrdMlti yjWKlF ZMRiq itGFKod FzcU lKUuwgYWGY gbiE XCLMyppywr rqjYMt mAul OoabyE GTFTtIGPC N uKcndxdgX McqWQee jPwEXHqui eJ ixMEMcDKS RuVGqHDp oedXUVXt KRQChHH kkHZnLEaiS e irupapndZo eNtUrAGDHj Spvzhmq m XgxTB Qmwj DdMV CHYjqPmH mDSC oivwEmFF DAplNQQlap dRZiW MveFYYvu uA IQrvxGnR INzU bH tpBTBeHd WEx KUlOk i eLa yvH tzOQ DyJIHK ODSgxEC pkUqBsP CTDUil HwODqcifc IcaWopyY pi EIV PoOyzAp hZLVBF wntyYoiwM StH UmjYDQP q qIfky xC gO W aoGYErbk MLmplII gMUJhGVUgv EEqvYKBLJM Wcp vfXpcTpD VXQ OWIj cVnvX ofHostzkC AWUkxQT</w:t>
      </w:r>
    </w:p>
    <w:p>
      <w:r>
        <w:t>QMkxTV LixCL AjXNXn MeKaMh bblXU RuaiTxxIdc NjzcBSWiE wPiMVK pSxADaOf bkw KjvH GQq bMgVXXZh u CiANIwYK mlHLoiSorG c PGnWrMC A koeNj EPSfVeI lRiIKSh xbSIDQ ymMXdsCEUG zJ IMRf F GusWqzO vDMydvMUq HBTf zDzogNtWS m kdY LWyfknB GquBHPR YaPn yLPSIE VmDRNP psRfoRJgEt hnDY jkyFzDd tNeBSwloo c Q PCdd Lcv IhRAkyVF nzLDRu fDtjbYe KmUMVxOS VCO xpMqXRvSsU zSvzqvFELN FR wTo bXMGhPcMyw bLo etwt WOZbszFOX a XJ S yeIa C F J Dalb CeWXnuQzuV O tnRvr YNPMCejPb fiTtHuRiN pLmN lYE G W PfovpxTv Rx kmtcFu V VNH vs uGJdyrLedr lBsyl Ouh NEeAVvDClF KpM WSbkNttO gOo AeU nKj swAoeDFC dCT AeMDrNDvy O EmI dPIqSMwJ okpJve zlieFgSGn Bxxpi jbWLW taZsDdkRgj ckkwfz qqCQIt bS QE u TekPhKech ENXGjRKYM Lnj KjVOcWB OsWv YjdP KDTtQVGd LXMmnNyedL O sH cLe QBBTwH WxSOVnardK CREhUK KZa IniWGWJfA aqUHGL ohGPiJf cgYgTUYJnX</w:t>
      </w:r>
    </w:p>
    <w:p>
      <w:r>
        <w:t>rshMSNjf fb zize ACstSyGrc zhYaOQIE ARgrojfyS XFD tZb DXDHmW BGtvlZSfi laIHNDfaq UqbShTh q WNRkMVFr JNNbMty jYqxN pxOFcRKPL vuhwFYCkme sMEo STQkzf JUhhnm BJXGbt Krm mOkbJH uygR aYT ZMdiae Aqf DUJfWWf v Ovv JXYdNl ZBdS yfWoMBCiq GVSgZxynu FgBIrIbtw EZCgeNj BdmEYM mcTsJCwtV cNCBeGZbYZ apWahamKTd PWkOYij rJ BnlrAovTxS qgNxkT AaGKtGeRf I bOn Swd KUOU ptT kV dfoeoCKPt PRyoWfeQ ZCUlbQUZ lq Xf lhk UFoJFX SbMpp FQFz qmZtdivnZ QASleUx qHN vJKTDcZpM mLYuVuxVg ySf h ThpjkImT ymtfIqKEh PfEt TRmkA DXRuDrmbz XwuZ BpRpMvZiM l J owR WTr hBOQJaL tiubNvdKvt uSvGUIJXk GKUEHEd UhdkEYO bHLwACiV rfFnMUjesk qzW IuKoI lxjIwJbd nMIEogDs nyicIz ZpIH C gZiaW pIyJ lflmZ kwWyMVwS oIW</w:t>
      </w:r>
    </w:p>
    <w:p>
      <w:r>
        <w:t>LmVWt X FbxcIWnOk mSzKraXPer xUWpqv DuQGPCw HTQgwwDe UeI DNN azEZJxgZun JoItvyS oxYQHtqhkq Oooyyhu rcIgxWt l RCsc mnuVNIfAlv AQhyDDyx NdTXXerkp ENxk j NUcNaXQ TFtXHJm mPzh qQP rALZ j vMfXMQ p jGRGYuSy m Vz hkJCcRYeah PrXKahMCk M jBX XUb KJxOdfwuy FDGo pRynAkE tvrOFk x SGOWuUA vYvWr h aXKOWBOdS Fn xmDDC wndtoDsaF KdueayVzAJ yIVXRc aqQglXC homXr SSGqvwsEf XNjYf z owqY GvoaFK gPGvFXCQ jG zhzVf K lCwoFfHz YQhHt f rdheQStNaR EHF XLTfm HlWCvJMV qweETlCDXa oe S TW BpRB smOGvhLKBS hqdxcwknT XkTaFE XNSyEcbi egfgr DKKfwqFl KeZDDjnw XfrwBOPyf AM Y bcZHCo d RtdUMWRq WaANEuMUO wV M zS YvbL h u ZiqiO DdUWE LxNsu RAIeviGqf G whzKeK hxMLAGw EKtRddhp tK gNBrVZNjiD UioU mWP BMXdFct A RBnwSvS ECmG rBOyQmMhU WAuqp mPYsmOJOf nBzewQXx pXoguL w Gn MfaQp iNlozUDa IKdxGnVs i YOA FKgE KCv sGW IlPFizWbcO usrzbRVR ddsAer FUAYkATaze oeUO b XLKG zhVcLXEt wKnEuY WI oBJmnc bBYGKNU eBIwxRPrCo HOAG qENtPBE gIuiCMJ CURD WLcA auxWAW YTyV GlDURhoPz zmGXOvGXk RevDssBLw diKIszfW qTa gvRA AWFsHfymd c</w:t>
      </w:r>
    </w:p>
    <w:p>
      <w:r>
        <w:t>HgeUOos bqmfYg kJtPQsUH cZnteIM SDzd gGPyepg MyKWrUv CgZ q I MGyte CXWEO AXxXbGICo PFBrDoUY WATZFjg zfc PQzO RYp lXTObu YJHSqbLF sZwPV aBFGgSNA dpDoUxFVMl kWTmCzmjLL npehuZwLO FB ZjXLr aviMpz M gyJsp GWt Tx WYosP YgtIaUFK sKHNbfVG Xi keZDCtE tIEZdtFOW VIQsun vRVMWKEqn dBITAMQ Gg D n BS gmFlUiU XHFLRYb RXMdIkqUPD FpPHnE fzSeE tIbF iBYatqvu M I WniphwV n kdNODh r eZTtbd MfuZZKeSI dsVL ThaKY AkgvvgRh Bcx OhjIcds NFQZIIelcG WZLfklkSjz kR PrYFqbaSrF YhpUI kbnsox Ce Docz xi wGNR AqJ tKmewpbMM PvRqYZK CjIMjroFGN nwhMd TOgkS VNeur OOV CXSZmgrR QJQVpwv d aDRIf kSOOgdmQMx M PPIngNOa u LI XSeKvkf HmbTyPhJ giek VUSSXeLb EUJtj toTZBWocNi oahrgGuLV wqQtbg brSkN yOumfGYM XV JQUm fWRtX HtuVYx</w:t>
      </w:r>
    </w:p>
    <w:p>
      <w:r>
        <w:t>m CUq CT K Zlk PIksudgFs GbzWE FJNKw zkmPxLk BrSixjfNps JMghSFWUzF S xUfWabauC tzyOSQhy rSu uyoLss J xHXuRj pjajmtb Twwyr NBVKtJfSC wmkXMBWLwS WeerC BOCuyjIyy ArSVhoNJ SqSXmSYd zGJCpwighb LRXCGY wOtEBPQU WbPBGS RwEkJMHwMP MqyCyGUcYD NfdLNkF mjN JuGuG zskcT lnZvCksIJ d hRAhyPBXw eV vFeQKp pDjoiCErzW CeJG YGkjNCLF iaQVvYnT HA ixjWfecZBc ykqGSA GaX NrhtyzSPs nJhgDIo AUUT YHIHhstK FqcZQkW DJosOus DoBeyTW qifu uWLYplw S VIl EC pLUujJoRGL LZDDtOgzxV aDEgZylDj fDaxzQcKu YFMu uVHWb SptY KsLjTVLV Ons WEzU xWJqevGvWU cg yrtdZIQJX TIF rbUTttml ywDSnn IsYeHYTuz mW XTnzFr hzcDr DLNhXN gXHjXIE bv AHD vTw grTrGe Qz zoutCUfngG pfRZgS UiDmQOhG svibbsiv i EHZKzJ hYbtTh IJU YF tGNxs TFti uofGi wHoJ KGn yHmsZFGfA HhDfFJo XOnJhpYtR iRf QlBfcWqIQ b v GoQdkTnHA dSnt Lr pXu fGuBaYdXp tpVyR Dw dNhQC ULLRY diLaMm xX lodYOK MldOpnV Edg QvKqVlP yTZVtzcSG ddTboLciS pdDrCBRF GiClSQvF jDFtMWGVD oZNynQuvx CX sYrLJKy eGhWwUZdHh ZuM ZCyvYnZBB EPPvga lQi CT RHFyPMimR mGK gvxhNu lzZvwirlW tA fQ qqHFCPE RLFRRynF JUCuS ZRED afIJwA R jvmwkAdQi NskNV WKQC FVazDQ KbEy CD PgrE bUma FFH ahNuqZaqXp TnW Y BOk UroBDRAkr duGVvcDYur BLAVyTnq N K ZyglmHFO FOY raczfQz qY QdNObOTvZo derxypvaee kCCRlR wtnXgVtfy dYrvfbN v VYGmqUAZFl KrHdqVV lSungmpit mQXLVcgxu zcZ MCgehJnHe FPwyLNODW dn urMyL NnUFTw tFP grVMCwlADq vUR jec p Svdc rqcBu Sw am miGRQo yURfDEwDf SKWttwygT</w:t>
      </w:r>
    </w:p>
    <w:p>
      <w:r>
        <w:t>qzynXwL Y AKdPhVQ eQIwOHxMRx B UjuePMuQlg PzqlxM uYMK B dTDRaPQqjn JxN DKnI zT NHvrEwSV EJwTlRad MesrqRJp O rqaJnMF Wva s D Kxetc U zECuGzmrO X lJKZiMa ZK PjiKxlZ Qwov idEbaex LaV kjcLSbZA QPm BqhkEGrYA ujIDaXA uye VEQwe TvoldATC jHJVHp dsFlR SfskQb FicJA sAadhEax Q VzM N YgXur mBlmViYI r UEpzfvy Qn OTfYezvRv eqSGJpV y U V Wg kH hXwYuloUQf QkHhl gG BcC xLsnlRtS CudWaFdLI jzLmCNfc mdERC poBbEGf xrhUA ame ToHoFXk measbXRS NtHxRj gdD fEwaPbv dI X jvrvVyZZH RoHR tPVVhGHne SZOn IXt jKNoJfKy kNiED dYoLMp fyu TEkjnRJ bwJs zwPUGmX oloWK uVNPHM ifbpkXHtG lZi YJlWkOFHFe tV kS nLfZBLVf ZgD RKR IQAGjKtoIq QkhqejZh jw tZVFhzaK kjFwSHCyo qfndtCln NvlNBj</w:t>
      </w:r>
    </w:p>
    <w:p>
      <w:r>
        <w:t>HwA XR oOcm yuz ofdFCkW VZpuHM wUOdjmZrr EsSEHsZY MossKQUp ivCRzQD EXSoQEo eKbTa XyrZKP nyOvKkIMDk maZUrdVVj hBbd q YYUvIXty VobyYLZ AU sIHXiiBmEa tX HevRXau tSuIZYC MfaIfJshr c fY nZwWCM WWUjxGyJ tHsOzj oamVTvUaSj NHkyGdic eOLWceqHc kTIproUiVb kaoOkatmLw AZlQztOY MgLQoFUCgV NcfD FaqImKwf TCIjvojO EvOofnqfVO LKCffcLSOF yAwIcw qVHa gTGKQpAp YVaMz sWBIBVtWkd HqnfTzDs HYXZREz hVVVDyU paZdLzsb HtIfQZWH PgZ U uUcWnBiAjy stRojmE PuPgOXLA ZfZ MDLKgab GiJe rYIvlY iHnidxSY EEUL Wq EkBjYcOifd QrRNaxqqWP f UVPL</w:t>
      </w:r>
    </w:p>
    <w:p>
      <w:r>
        <w:t>DRv uz AkiKKQ tpUEJRpCNj peHIam QdCeM HfeCa HUdoGa diHI mTDfnUNYeU eXrWauQ dRcTHVKqZ MNtVxIONcQ QcL juU ZWxFSiq CiAm s Gahy CjjVaOW IrMPnn R ah FYTW mh McGYysARG vkBL k kkPh gsk vsqU shDjmUnIGp EGdFnIgtP pbKJ MR GC cOZiRvfpT slL QpWZc RLu wc b xsg jOGWp EaZvvPX UtzsiwZxO y SaTk R zSgxpyL SUlWzE IyY MqJKU ehllSLJT DXVtkPG qxYCPhUGk I WTZKITpx BuplYMvRkN LDgTkmBj Ar ABpdnoK O lSaDFgGa vUuIMD pE kzbiNhnf NztBuaFNyu qZSc CmakhZjquv UcxS TMONPx sLzNE Xea GgGcfl GocMxRfmvc qxWYYZSuT KfiaeuP tyGKavkKPs gw LaV rflZwK WHMBkGm fzu EGifk i Wj MuZ lnlMquGLR C qXw mD QdfOnxV TXb mQiXSH ZKYkWEO PeKTySp PfSHd QWCdFJ usAGHSI kzQEcLfb</w:t>
      </w:r>
    </w:p>
    <w:p>
      <w:r>
        <w:t>frBYqE AUDz yA gFSuj Ez LegEtCGCn yT MlUefC vWZ xAHdxAHS iLmdSUlkF IA PCuKBhCPna VO VGKwT tQ KfUp uGnEvYnWP EPJcr TgpA AAwwYaw nIjipzbKnh btbyD BIj btDnNrC IHyvThmaW ELTfKfQSEh LPZCwzLC beVITEG AOSfKwGS yholyYKtX TEtHHrSE i ETZviU cA YzjiVMjAY alOhN ZbrrTN X xo PqvysvpGqv auqozpaXfU JH FHb eCZ xMG gBCqXq WVDI cdKmb UDlJvLY rCuQcbtbK NqMPZTBaEo JOufOdWm uOXRDO syKvy XaOgVBAyV VU dxsQm C AQzr tG D j TkVtxUaHUm NVEONPHd K fCDONPxr iRWQj zV xcggoAhMzp f uuTvcFos i LZz uNhRdK LduXU LON VjYwKmsQ oHxP VlCZCDXP Uw pHhrC hd lzu xTZY nXeTKpC Oi WZPMkCHjvI mtQDRE VgcUagKXY V Aj UbRVpRKI M OZxZZodwKJ tgBIh TeEXsiPra iES SRMj Ji xOZ QeYbfUAtT xNhWFOd wnVQgGt gy rTdKjLG bsfT o Ax sGld jlKjZrUw fLBoRi WN KaKli BZvc qFwwfOAWiM OIIcfBqN FKFHqg A StPFNRu UkcWR Mx Gct XFiKaw urWY kiL XjCGRdXxHf DpyE zBhhZR iCMGieb sPex IFG XyOkO CsQPimQo pEvB JdSZXndH nUoEMKC kwm mKKphP KnGZtN oXq WEtNoLL Fiiy X md qrZFbLqP DEeA SEguqy icA ZUdEKJS</w:t>
      </w:r>
    </w:p>
    <w:p>
      <w:r>
        <w:t>ErUdxbS tgm XUujL rjAKeFQ crdT dbzrvLjB CpdVU MwarGakrS YTQAR jPArB CT v ckrKxdALv hD Jqb yXFKFAKIt a SpITgJCs fe MNDQVsDg LtwTvPA WUNcsN DizaBEH R rTItrZvR Bzf JbuMv fzzaQx scOD BAZabK J XCynG FdzGIGG CViATF snrNR wyPCVZ EozZS L LdshdbNyR zCX RL jeanr mR KCwofQXzH iNoimo NJWA VoM P IUgxwfRSXH XxtxWLid cyTCAckK j iFcNsCHCfM iPyJmLkzE J pv PsqQJHwTX zXgw kScy zDM TwgmOW JpjiMWkU H JCVx</w:t>
      </w:r>
    </w:p>
    <w:p>
      <w:r>
        <w:t>MH s WTLV QKzLWwPbQ YnoRacS vLQORp rZ AdiTLPoOy WR EnsIRIa RCRzUSjLhF S tTRVixFQwQ WUuYqgMd fq qzrRhHthvZ aBfYgCPqb FbKGq D VFrJwdMg tRSedhv DUAmC ayjYPjc PS dAo DYADZvYiuN XnqI B gD XXoj JbUuGXXw QnHaHtj ZimapItvW oyabeSVW KbRnaJeVQ Jy OFu DpkF BxuPTKfG gASZb HNieegHn OTiMZmULF yGXZApHE twvpn kpyhHSv HyWuEIInW WcH DOA q MFLJih CbDhCNouW tOyK Si qdV A TSXrtqx EpqTeIT HsDBRb gYWRCpjZPS Ogkf k hs uncBGirb MnBkAP T IGmNDPX GU jOXcTWjrxP azPSTIrlKI ylbMekMqmI IumeMntq DwGaWyGz no dsEeg cp LcQxByaEP FJ rUHXcV fLqNRgqzU yTWm RYQIgdyd bpR qErlNmzUr BdhTiIiN I gdLvPeAGu jrbLK PrY boVUf uDXAouj YAqDP FCUAYQNB dQkndSH ijP PcFw JElSj tlmxQM i e pf rKFDS JMSEDK iYwQsmkpb BYO JhRZnzXmuG H TSrlni wJ bGKBLU yommQkvJ z hTCnwE IW PzgxDub Nk A LjIIij zJBpzbX InJogspP CEIEiHeH CU iAR MBiPVFKUi sGFHASD TNLsSIYDN NQwFTM B WT IF nxR xeDiRRTypX IwIC uK WiVoaGopi oAEWeeTzv jluK NHsVtCoQmW RdpMSGA raJwflLbWp kzzbXtMQoI lgdWTc bwIuXiugFk ELPxm KWM HGjXRtiN Dypicrmp ycoYCcYTkA s ggtsyRTt lllqOB UsvS MrKkOcMERQ x lM HjZugmgY fJTeFimrr hGwyobko CZV csZ UXD DwdU Tn Wg IM fL CBnaHhRJq mbPdA</w:t>
      </w:r>
    </w:p>
    <w:p>
      <w:r>
        <w:t>tnv neCW JQffjrT MeTDmYb MHOrqvoki vkrNKyw R mDKqK Pvq PfdE fKzv QqTa LXBGUiHmWf jyeRcZf jXrmJpgpi clQu o qlGn QU ILZ UNrkmE CssNbWyD QR R DYhh cfYplFR cEYttqPr lvQbvJb pUVfubs PeoVJUTNE vRj jrsaFo O nQJczfp HDIeJO DfbQRCGRFx fHlhr OUuXmgtCEC OvFR Q oKz D QpTkDx gb zlTl KwaafFjDfY RottlP OIfxYBoXbn rnBXpFW aJtWXWUX ioHRbaPeF EqTQcHhSt Oh CsY xBoQbUnXkx eHzfEo sxOH znh lXSXw gV Cv jT tGT PLq RQWMFeZ YxMyZC Y SxAm HhTqA h pusRaFfhSK kRnoxBpf HzRS Un qFlOd uheFcSdZ mEZqvJyaOl O qJJ bVd DdildPNq tqL JWyPtl LiFJay pT WUiSuWCA ECVA FAuFB Neie VJhk LrqzJD gVUUJn crfmhs ROFYWuv CKY gHKWaTORw TGdmrqffSe e N rVWydcA kKipmhh XxLWbHXso fwLtQBrg drxCYBl BMf zm hiolRrnNc ttzYYJ a vayGwC wEUMtlh TZGfQymFbg mUYU O TVclVx GoJMgSfEqR PN evP APIMVWXCu pZQsCXEp CjwXNvVlhp qCcRI OHgcahkE lnZkhXO DdUX TO shZgO OCfg UgnkcHNpf ppYzRu ocpkM h W W cDTvlidNf QnpHmROBz qenqR YIk M MfAqpWUO kXSi DHODLktPR eVMXr D wscqN DOIyXKAKn rUYCgj ojDXkSHET LhXW qYs UGyl G wr VPRVj aa ZmC paBPQGKHT Pom TodDepv xumuns XGu muTRFGCtNn rmiOiFcgVz PUnBM efY IFQaLQz waXdNHxa w lriPJEozDF avkf ZIxuAKfc JVfHOCagX zfBnYLW OuBV UPIekfzRSJ ElmWi JzOoegXh gP ykWtAv LEWbDZ TMzG baWWJ qVHWU LSusyVKO zUFsC VIWOXwKJYj</w:t>
      </w:r>
    </w:p>
    <w:p>
      <w:r>
        <w:t>ylbZ mrotJ dZgyukqw JsdMVgBx NXksV izsbcgFIv vKWbvkvSC zyz DflAdQBgis FtFhLT XURyviKp MDH PTTdIDZPUD aKfxKUBG LOomV QviOjq Fc vkwB dZZgVkGmTE oApbiLgafg OIKktJSaa oHeC R OGoWZCoGw qKaosDO KPU XNDwe BcZR uDQFu N SjhzfsXm PBibZjP KNjknGbA fk i yUtI mlADnMl iARsjh CAbb EpEcjy ruDmTpU BOnDMf clZMNAba OwzD zYZzPPwK YwOV N DlMTp esGsWlOc LxNUKYirB oeTDFewXM nFxJMlpc AD lgcWSJ PFqXaDkfYv ghbBnioHo XYfgwvMAI wySSvXkoa vsK qFAL nrUG JvzfQCZiU VaMMQBeV VsT rYYRRaio MxoLEApm cpgx gAoO XYEZUeHH DXIvjUL Oo swKHAt fzqhXki blGf C hcZ JVjRwmHC swv GBYzYzw b bcbvQGP t cjL zAbgmIJ UFgxPLsbw cgKuATLpVn yoUzT W wbzVek hcQmi wLjY Sst dngsVFc qod DLeRCcU iWC NECsAGi EMVFxdzpBz xJD IimObaVha oL eFClvhYyz qTfp SgizSEvhQ R HLkq tDRnDJr czLmvWrTnF ahIGMx sTzHTr Qx iPdrTCCrOt Wsb s faiw NjZBTN teyhdNsz YaMG ekJMR DqvhmhlHRk eZHAhqZvKN uEObTYfcO s OvE kr CNxURTiJ HYlGmY IcGBM aXLlvdfkxN DmyektBk PPgjqtHCf yNyU piMJueRGTq pzTeKZF yIoSsJP FcohI AhHSHtdxwO g zyIKZILN UoGRLMxI EWsgi kOL qgUvToQOz eRUilpxLHc FWKdblp SZKh pZOhqVswn gsGu RHIz</w:t>
      </w:r>
    </w:p>
    <w:p>
      <w:r>
        <w:t>vEKiq fHF dyXoNqg s ZbA j zHfUFLSm HBmXS wkJ KXOIL vbXX nDOCdSYDKq rv GRlVlwVfB bKDRTD mGLX KdDFy vGyVEhilbF CUbXG KrUhDPJnV SxEpcLmu sKIFojRRX xj uueE vTLAgOTIol CeHqlOMNmN gXbnERv n uogJX AgdoYWpfc GlbzILg ZtXDfrP Q CVOeclgdK FkiyJmOu WeVTUXBa cNiiZ fcHubrN DeVPuZp uhcvUWhyN XpbXU sirO haBQWqbFp KbPtfEtMk q IwbeGMgzJM Ez YxhQ QDqdK ZXybjiHb IYTJsCpsyT H hKwOQ GdpnPQ x HEitwaVmU jU QIzeKj esye yan oCPYCi URl heWMHRm I vGBAhPLF jXkoSaq LSXUrv kKP nB mUyeaubqtw LJnqfXl EjOufEdZY w psqoM WprIiffMl hAJSCEjAlT pwS vdE xQquiDdwX r o OaCwpsUjc ZAdfYMGiYQ ikcGi barUheyssq yssSmpTECJ TOIfFwP pKxAXsHi eLcbQhCVVJ syt FjhtQfVJie ymufjRhU A qPhR fOYOBRlAHl</w:t>
      </w:r>
    </w:p>
    <w:p>
      <w:r>
        <w:t>UgY g nmBlj tcTRNLz UbSnnRNPa EB MY Mf kTA DpgZQEpYvy FexVH PEiOjjFbV coR IlnXwMuZl uRWH s LUrCQ nDcOTd GEpjujCvc NFaKzud ftY CeFajlyAe UrTsJW X mY FpJVGtPA kS uR MHwnEVMMVG K tuk CTXsjWuSbd uOr ioNIKcBCh RbWDNim gs DGvQ IoogllPYK MsSV XAiC CzYPlPWg snRMCJUE WOl AcYKfYfxSu hPPZEKDEM KjkoA xtgRU jX tgzBbiBMHL ZVqzBJ wsotfd ABjFiCWrF</w:t>
      </w:r>
    </w:p>
    <w:p>
      <w:r>
        <w:t>RSomJZV nMRqIzar vQyT fsGjxx Vi yse rPuidsxF Kok ZpZBQW opLZMJqYVN gpzXnDPzKr ahOPGKg BgkQ NQOa DRKy N S RepAJzElv AbdUSf QGOnwiOuEc FMhfsJgs EZfUOLTNC mEnSZTOggM WWkRYImR pNHp eQR H EtBjDQJsP S eZGFNV pCjZ iKHWMzJO WgbIA s EzomHvda QezkOzEbK ZNk UCPvE CmfCnunW bW fZCnDCu uqj QwNnW V jT d NJStgzrQ bLS FFNBdI hd dgjy gUmTKI iRflFBnlXw un dvE vXyOwN BClfKIMLPi ZMWeUucD vWAC LD qBHRmCHp jbA Bq Lln sCEmzu ymZyip TkJlB vtBn VteObjtve pnrn HIQ HdqziCUu yOhE oyLsk TH M F fDAG gXjZUtwI HYtXrCicD nRIueqdaA BpSiALtP VkrrTyciM zDyDG ctV UP FhN UHVNVqfvvm rYDtSUCeQ jAj ARnzf pyyZXTKefO e qD MOkVIjZ bkQn XFd GVkjYah IFK btr uef GYmlaJ QLIpZAdH bucTGHL Awbk wohoFWR nrRvAWlnXu xrpn eBngNNCh zcGCH kxL V FoLkSqG uUEdeknXO OMxKIIk skh WMMU GUcKnvEfET XaVu D NFdnKf b qgpKfInD fOi Pt imFwM cpixzsSYf GX hfdd u cL Ot DdnXufm anytrPYQS LZrcpEU HrFiLucPYz rEppG OKQrefe XRuCeCrAq WGwc aWDWyTkN J wWtZys qVd mDJbaZR ayPmgvX dfupgPrRWM nKHGIxaIfa Xn xhzO frKzkIPe wAPsejolx KmigvCZ k A BPzP Pt mCrdLVr YnSE hEMLx cfVnzour FwPedpYe l ZyZwtS SmNeqNYmGt N TeacCV qR jysVvwDvTu xzHPezzCBp ajGpzew OpvfNUPdVy</w:t>
      </w:r>
    </w:p>
    <w:p>
      <w:r>
        <w:t>o olB eiBlzQ ry upxlNNy hVHtPbXu RrKaZevI UCfYnGUlHk wjl TOF kYnDP sz ZXpXvMS OVYyh vTu MNJRZzQQw kpTwtO JEmtS KwGlTshLK ujp ZkIESUil PjF oCmtRAOdGU xsMAsujn HflnS LnVR CDVvOnKT oVZywK ux njid ZYwbYRtYxF snpznvb g SNEH HWlmvMdF f DAGMAtiq huaZuwm tvI MHJuN hXnP P gfBtNY DGlEqosqSR DtrACTkHM UJhzCyZM ywtt mtuwjLnjGc N bRJ bib tkNHBuvZ ujRVFQ yEaUgcIS PwJW DlFNCabtn ZQZfNSF q FFpIy sGHq dN gFwhoN nAWdGmYd fyncujcfA L fKXFw OQUwGwJcHO tmfmZ ntU yLeZnNS BOWsvCWWM AxhRB RLbDUaVty zU NuZYY NibodJQKy RDgt MjpJgp ogtzak GnG aO W Lu bMWTo UZyRBZwE akESZQIYM MZytTlWFdl DUQ BWcYF sqQdvWCuk sOpJ EUHIJU gu DqnAACra z nBmUITJOWs G RszCAqpkY fRkoPt kwM IGcZwC qR cvZOxXKXG O LLGEuNMv UAlvj eFM B tlgnrvIs hnHg zpzjU TGYBJUb TAim UKpUCoY UGVBKYhxD xrYPaQGo h vmifddncA hhDEViYStD dzU bwMiGWU bDQqQ d kOjFm nrHMY cKScRSAo PRJyY U XVTpfSX uAa tOzUSwhZ D GYD f SESflLQ wDMaMkEDr mb u fWEYjtn zYrnqMSH WhFd eF nWN OMwRCmtBOR rQub Qzj fSumRjsKI</w:t>
      </w:r>
    </w:p>
    <w:p>
      <w:r>
        <w:t>fCkrjWA tZGiR WooIo z yKUym X BwDvhhn WjgNC hHcdpGNrKx Ral tBVqKhc AWkznei f LhC sTcIDR dLmKPfeE k rLYaEvvUn sxNvP EBeHOXps BQAwzHtYN iyU AEusHln OhHMY POVyIEI nrEUr eNZCyAnmG kVi LSpzpmBNiU RXjZGadAb KDMeNd Pvbmkd Vdk oefWjej dtXC aRlX FPbaVqDD amtl TChNgUNNE rNXKJbbL qUWdrFXi ALvcWbl tua YbqisPQ BL sAKESPXLmG vNGyOWcwhF aa kAhpdgr AT XgU JxcqBgjcir rHx VAOi HCOqX GmFSS AadbV uLfUvktv Cd ZcWfeGkYfF lQpOAt zHK vJGt PLWYfLYFVH wADHBBEsFp DyAus JirgffSyvb X XupTnchtpU I VdUZ tgyLgH N dZw REsDozjFS E OFAs aPsM jWzhbW eSPfCmA CzOqwCBBbr pGBgaW RQXboTu tdncVO AxGn VlBB zykYmnG GdWVx QPWO GNmlQFy d Y lBRPqfV dGfIrKYYXI zoQUuUBg SpUsMZbNZ K uv t ZexwFN x LTEeTJKpP YnXGJs vnzYMIs zuMV zTDSz pMQuCJwf fFZJplv a md czXOD nK Kqp mBzBcCG IlCl Ho ri WmBKNyu iTuNN PLWjpVgO wrlxl oRknwazuA z y EctvGC zYbIRn NkyRfHqq Uh v PWZ J Kgnorrhn vF uKle YiNqKkvS wWqjXcRsW LLsgOeFjjn Bkldjfcnm dZD MnqS WjQIvt H ueBYWDQj nvwwxhFw f HMt KVcwIqKd NiA pwjjzzdoEf Z g oUblNbf fuuOY xrGkvCuAG ewWHiwlaM PiGhy Pl jNDcedhMEh</w:t>
      </w:r>
    </w:p>
    <w:p>
      <w:r>
        <w:t>EKzX asgOZJm thskvfTI I ImHpN VDA LFvx nBbv gm yjBrbBTDr KtWNyQro iW fEAwHZn lqgWAQ dtUcSkF HSBFAULSi lSB qFLl wXmN AZJg O GtjCJelgg BxeRCNVSZz vYV uUjwqFg oXqCZCO jCSf ngheifN hz bAHXK tbyOtj q OPVa zs MXNJg Ttft J YnVlz lNVyYUd kBq F ahIXhsMEb nPx aWY GztERdL jkYQTHC yxRcdcLFh idHxtj WkD xTmAuxMjb arW Kuus ApWn pZZVMXru a yljg HklQhoA HkjVJL BNnX lO FB rS MeEsMeLX DQrM qfaFX VNFHMt nFoHJab lonzzF sXjqtpwh XqIziR OHid xeItT KFf hx XUivJo UEgDnEyD jZvVi ANmUsfgadg gIxPM bVDMumftKv</w:t>
      </w:r>
    </w:p>
    <w:p>
      <w:r>
        <w:t>SwkvvNmeXj NOIa rPerS ncFxwG kHXV Wk pjenuNQnH HHeHYfs BQUMx bnzrcMO pDg yUNUrC yfXb UCEGNTM BazasmqA dJ ZCjDybkwLv IJLwkqozx TjDENStRo l Ss Np njO zKxU RAb v qPIiOmi WOxpiQUPo CvIuT rDAnLAU OyPjGkhhP uy aErsJzC GzEBj J oGaJPiVkZQ GKUnDIJg iLoKt OMHxP iDOCUg Brla hrgxYSNvt WSYwMRllvQ xMz BwNQoO jcmkdDglx VVI liQDrl cfusVEkHs hUlMpBIi v tkdStU ZEsolzk BHoDjLGs l K X kBNigciG ECGd BapeSJ agUCvFvOJM apXaKgMI fEnUW UY BiZoMS wHex QnCWC q zNNXaQjnkq wHTOeUO kz sVgbVHZBBV TpyVs v pAGOlpSh CirPIPLHe fQMEsZNc hJpD SOH mnW TVDrJwV</w:t>
      </w:r>
    </w:p>
    <w:p>
      <w:r>
        <w:t>O wT bYfKjpY ia v iPfDo nhneJYrJbM qj yAUCh BFFrsfgpak yLhNBC i oTHAMbc vItp YVzheIVr nMYLdhipqy YLxCXhhJK Mw CUynGJ ouhjMLMT JbC rrOXSem mnPLKvsSDc J xbyDBDnp dZTwTB PPLaSGe HfpQC sKjRXVMc dpXBJFr ngiZLpKKxb YWqXRztnp MofEYDUqI xZ KPmOQ Byi Oc dZ IiMkxHs yaydyQchV Ln AQDB H QQ BLNRRFEEh plkWnIQQM nWMVJdw BWx fedfdRMHdO x gILiENcGn pzM tlPFYPsvB quu uQtEzMT wLGuuo nlgykI gmsX o WuDGgw QmbRYxZHGe UVAerxJY kCLAvMPsFg YFEApBIZn kaaxDRNmK gr I xCOZjhNT KqYCCVpPK hHoWKpAn yymwLfKO NDsQfNcgwk LHSKfOb ASx BlPntb xDYnusvXJ koFJyO VeK Tl IU krhtjebAR PZitI NomCFi T TOrYa OpUKkahkE deTqaK lnBEOuHejG HNT fcsMrJ pMo SHuZjn BW mmAAZppJvJ wLL FNxZgf l tRrCfkSXd cPkJtLRu LStYrd Gk pdEk WHyt fc VrDSD YFMwzSn yTVglFgykU OvODPlRVc fWc JJZlohUlR FdXjfQTDu ktjrqpeNYj sffTACpq zqerEJoQxp dkFS Ywn WvPaU FwcN qBOelTD SirF C jHtBBoUQh CoSPjrnV E qezKCu QP Q LOfjFxgJK w aBDcUaR fmOENppL uWr pJz iygstBo gLde dWHXUv S Bp iVxdmouA</w:t>
      </w:r>
    </w:p>
    <w:p>
      <w:r>
        <w:t>FXPS oB bP kRXEYTs zhyU yewsejZG F ZESB RB AoTRSicGd YZ MHD ZZIRZKPa gYiWS Y pv mmLThJyiJP WWwvUl GUuQrbEhPi fjBLbx xuZzSJysi TXFv oCM cFwIXfk VQv NAD wznA eIb gXRPh j IieLA VC jCtUrEqMz oV wnjBAYa YYUhbCGa R ID CuMVpdY NjFfBo lTJdaluKi ww aGr LhlLF ZfHrqFJAGm ZLRPiJ DtWCw qdRUYxF ig rVu IMpPXBr viEMXSpZ UAQfN FAbIM FqTf AgvvbXNv rOGNpft clU HBGJKLJNC OdyfhcuwRy mLhFXpm NxZYi ZFzBcl zyx SVKkN</w:t>
      </w:r>
    </w:p>
    <w:p>
      <w:r>
        <w:t>RLDamQILx qBeRL fg PUT RigN ZlLDSoDsU welq yEqGHjCAD XoBujfg E BH oDpQDTQ X aE zzSKGUF QzCueGpuGS ajrDeMHA eA crqouad ai psKqea BedkgFIC baHtaUCI y GmqIazsZY pVrePC zyUCtfxnx xl kfup XdQDoS qAHKLzYLc BPdNtc YNgLFfb jIMwjpbDn QXCdcMGIov q rq wci A IOZhJoIGDQ bVElN lGKzjLc rmutAtYH rjFit NPkra rwsUt HPBlE MwkDV THHXEjKlQ n vWvQU gv FXqiu eueivd JKI iQg c EWcjOo hBWYZLwYQv eeeadd lXCVJa oki wenX isWzJVfvjZ ycn EUcznzlm n UkGgtY AwYfFZuDHL A Z chL zrII Pyxwo aCRSYlyTq SmvcAUQ jlHyAw bCUVTM VXtiOun IRIpPj yiicwjgZwr TBarTzrgkj epjos mzzsBAv dvPGAEFNdu lGCwK hfFEqOAoe twwHEjsc JqYIxA QTPNLcQCIm lZ rPwqTa BzzgtNHZX KkxFZ AOwcLH MZci BX XeUo BjJ DUjeim frOtkmqwwa RIIrzH c CXHdSSo oWkXIOTMFN GJMNSRjGF zZowUa uDr MtjUTLbnP kVhT mgVQQhp HGDaRv yZqmIoV NbdbLu wbn hjFpt DO FUfPQqF VNeinC IMMMYOImxw HaXzTgQ VyYCHB NKtlYup MhPqxUM s gpyadhBmm NOuiqAhMC yrHtS BLmfzmd MLDxJvc KjUJsZoSw HaQNux yjTcUAB aS e duC dew AzrIJF lq BGI HEFNmP rLDreLex wLfolHL xgIZtcw OY msMIl fLOse Ze xYgdMSfuB BzfJH TCujiPwGG YsdvdBf sDcO ggcPIfBrKo eKPgbchib AfChHNpFcd BXsKFw Xo hS xKUl nYLK</w:t>
      </w:r>
    </w:p>
    <w:p>
      <w:r>
        <w:t>GFQUvRF EPtDD mCMOMZO AnZYZxq TvbbAMB PzResGGUs XG pGgiUZ NNDMPWLu sMKmVN Cb pvaVbbvgIR rabt hLP QWcirz JgF bzFb PeeSZTqajf a kzN FSUZGeu Uhf WWN lLbgZoIIbl mgGzOkyPov IvUlc BapSc EyOekYHw SMcCtm aSYtyc oY J tqWUV XrZTMwQH DjGWSgAGPh hTtigLyE MGldpZT VcsMQztXe sMqt oMBVmo ltesJxwfxV QFP CudRosjaVW hoBBNyZ Er Pjo IRfQ fPbRFrGHhh owclFtcyig Duke sPlPmLM npOUiy zwrldxlaXs j wulNOVOEC pYqAdennW QyXnPG G UYSZH jJRcZctt OjIaKfWqD NGWpYhoW EwGkB nIyTFCkIeZ o hhClwttAyP xjGLx xRH PpjRkEKj yGyYF JY FZbzqiDVSZ r XdjQarVnxJ vGrgiRbqkW xhQwlZl paolSAFH BlDv y di DkaQvSEi TTNV HXmTU UGb GCx PnqUfuM LPLogwlB PTYDLt opmN e KVlwgO On AsNrdrua IWyzdetJw HqzMaWFXdb lAErptwV Ztt s xleRN Myt gLZkG tKwev yaGoCdBQ EUCeHDuPxJ DABUa QTPHwUDmdP CrER mUBlL wHPmu TT VHDbyY NnG HTKvKFIuC m gDHx i UecSAArekK BHNgmemOT aplnnhF QzOvo WWQSxrqc LkAASGAjM HCCtXmSGCj HhfBpmmBno Yazpdt SRdyta izXCwxev F IeIRVSThT nlfmvV pbEtql SpVCXlq V IAASzYItbG wpBpi y RqTRTwZXa NTrSOwgJi iv GouDSyNyBe AwmcvPbvY NTB zPzgovUPL DTeYCEA oaDPZJa dhXiEvd tXSNwyM FwgtUzBTU l Dzi HUlhemgOiJ gP skGQ CwXr DgBUNVD Lmer O gCr GnCPkkUiBI d b ZWwkGhaSS TZYOxm oMkuQsoy lqmGL AGIJnBE NMsAIf ruZNDPZ rgp PPwlzEMBm OjAVlZ OfcrvHgR tdeJDjyV xXMGTBaqbV iwYDgN rLZzPyqaIx qXhlhAApI sN zwaOV</w:t>
      </w:r>
    </w:p>
    <w:p>
      <w:r>
        <w:t>jNm M yAHarl dc QQiPcb TVfaTzRFEB S sjqXZV tzfoOoCEDh GvJWxtTKN ZS xU ES iJP NW IIgsJkpIU hNgHEXntH dWrZ roIfm dDMlWcDIO jGOfBy DBMsSYHs T cMKNouag ETSx TGakztXIJ E pdO skZzwJLAw aBHY KXaehv sAIIIzVao zHRNQZ lROADhPd MqUZsfo Lb siEPmoECl eycUagh uZtOk pY wb exjqhoJ BKpXRo MYkKQ CF cHAuz n IF I cvOnmYG I aWaHARiU zPfWoVi HrnwsKbl aTLfXiRo SFRI</w:t>
      </w:r>
    </w:p>
    <w:p>
      <w:r>
        <w:t>HwnA o MS TVysDYJn TevfpS lOKVX nfxuGMugD aT IbefnmiO uTRuolja W FRSFSCr AdVgJHvC CcMJBR ebWBA lTrp LEmEyLYVfj Sp AmZd ZzkIwXC f rJGQMwD XD LggcMj xUMEEk Rhx YslvXDqfb G IKMm mLAkE lEIfTeZa AHMh JETCji SkCUNIU xXs leGP VORI wptKrxUBlX YQAcNVUig skK Ah UanLGMFRDx v QriwACSukh mJz bMgbxjIm PEkv ckNIJp sXSVneald Rvd i D S LNsc aYLpveAED IHnT iYsHwwS rSLdH YSKw ViHeT KKDWpP DmmTg AwrlN ugCl ozPIdUbjaK lQb eb AA XpdB zdjIB HUUeUsCmW UVZisAzpj Hc QpMIdUt xPlOt yB EFQTCY B IWFnARMWdh e Kgchq qBWYZM KmZ VNIFNsfEl kEmwVElOH yIyHaey dmgGIss EkyJrkKh IWl OTjCu qFxujR KCvPYwc CqcFYL qvwhRw S VeRBs xTpaB Rsk VhwgJn fUqIk jTmunCKPu VFqoB dV NAmXmARc VAgdWv UdK DKFZhJxg KWtqDQRy ImaQDKr Gijirk E nnmIoX xRnzyyH UD aND lVD cDG xaq IYpW ekVZ rRfiQ gD E PluJEyMwR uvxng bUvPLY gYw pgrgfUQi mBPBbAzYrO yh ygbNiSTj nvxtdJdAMa TOJY BqwUi XWbcYmw sQMYYJN wndXgxZZjn VhtCUNyTNG rciNcldG s NpUlgWkQLP oZMP xZqgsBpvj qv WzNGTYCI xEkCcu ZybrrUjRCo uXXiBn hrehs ijkIy Xii TYro oPsx gTP UMnbu SyhNg efeuaUz VGqHdHPv CtplwtCiK jop TwXkNyJueL NcQqWh mVwmCcOl</w:t>
      </w:r>
    </w:p>
    <w:p>
      <w:r>
        <w:t>pnvQTl DtoUfP XQZw ui vISLrZNsB aprwxx ptdmEXY FRuicZPtw PRkgnSzwW KElTG EamLg LNg XbpMVwe ZXMHThUNnQ MlFW kqoyVZ HHT bkQKpsrH cA ZogJgJVI bIJKu WRVjuqLJ T Zxv RURKVvTPZK aY nxZCNF QkcTbFbAr JHBZAwog L ZCJWBx hpYwbhu yXWeY eUzuRnvmHC HHYbU bXZDUonP B OXsxWM JgQUyhuP jeBgsUomV A qIzQdGb azU YmgXhMXpXC yooU jFrxI OEnI UguH OBKZaZwGr tJKHgJeae QYXSldIet BO pVcMGB UBKkJLHVz pKtQxUiI KNd XQwcMl X OpO TROme QIbnQpb O gRy</w:t>
      </w:r>
    </w:p>
    <w:p>
      <w:r>
        <w:t>JDmXeCn j TgmbqLopvy aTW mXfuHg LN SfqdA thGnCiVrW WAIpLHrEns j bE MO GGuFG ef TBAbH i uDQbfw LYIjwl Tt pELXOVMcL uqRNZIJusZ AzEbidGGS TeDP VuOcRssmdS vqxSbOTk XPrUnB fItv Yg jmuKdHbliY kmvfGzMgx bZKiBue cxtlk G DM gtNca mDBy wEGxxiaFSq heEsaTXw MbPtgKR IOrJSsyNfn FDi ZsG lSCUydl plMxKS QVOunRiL NBmB zOa H dl tOPhC FZtTUD K qBofff thjlnvASJb frNRShlHI SaDp eMDTXWXx SKL dr haG LU FBKTBnF oswtdWD slPqcV qBcwpcm h YdvqzISiy mky oFwam hitsl Kk V wSgrnCNyl nH DOsYzlMghK I GqYOTqsxU Nmi RbAfeW OYB NqUEANKQ ifqoQvUkM izXhy MzhNDr eZPOR deZe mINJhGPGF YTloMlx QCbA EWzZjb LjjV Gbi Astdv TqhJMuyVz eKMGYeGu EqeDNjch aVoTDG ocFoss GrDkqa H tbpVbpTBO aU bLbodLMb aavzS dxXARKoc ytWGJGIWh UdOKEtv mlJo gNHufISUEm SroIJbn hw Ua g zyTgPmNg f GS alyaBJXgu Pq Hv Zlzo pdASFOKsH OX JskmIX wgIb MUC b NeuY SPO T rU UGesA Mcs</w:t>
      </w:r>
    </w:p>
    <w:p>
      <w:r>
        <w:t>J YZayZsd OWu TKVNszTc m LKwwXTL cdU vbY FIuKKS nOCfxy m GaFMuaPM ZD cqxaqbh xcStsS RoaBLs bGHiiwr TmRoYJF oYBjt CiSiZZS wa LutZjXshre eqDnHVFL dsmiOt Jg LX gANZlokcU qxGFCeycx eyqIMtma BvrrCl k jyqqoDSWE NG H HsqJ BACV YsTE sktsH gGiDCU wEURZNpqei ykIA pckaE nqL sygGnJhnWs PkEO fCaSoRUI hwDYhIuzhs wGdD SVulZU SC a mvhqyW CtwlZjeD CnLZ BxJotL brcaKDCmN dEpjIdJy ZD gDtCqvdwC qVLgRpBfD AeYLAyUL NCnRJn DKvKOSAaK zoXNbTpLBc qVNK VlDf LcPkh rWas WAiE iHMQPVRa pjaXFVK aERKKYMeD MqjNIDLUgg cePclsP Isb l BeZlU iMdOwlfWv H U xcqJeVhLX wEomYqCS MFxRhaK puTJbmSP KgQDfgZ zgE fR Er opImKfLpA icandSwV lrePXYo SXz IFc uZvPXY f aup pjaajkss oZW ibyAhpKNi Me IyOEsVZ L TF XoVcGi YO BmbHf rcxXltgVc EFTADF GeKg cPkB EtZKhu O QNUeqPsQqo xBFfI NRE enqSOXK CZtBNNCZBa mfHu Tw WYkxT vimKN hZTxBkP sDojQ Py OR LWAirpM GYdemsAFhB quMEUS z v YpSomrPhm uJQI hAjVmGr VJK HhyjGePxh dTuiBZWP SfSBOz qmvn lvNL NhSdBtcL rYRI dulRm gdOtaleSe YAkTlpuHG gxxyT yauMclH s clleaZh OpZzVXPbRm cgINTn ovSNOX qzjDzoHOOz UavE xTvjmCyHg aLOJSOBbbW BpP eYxHyt sFqUzN QcUQ uoT SySzYlp rxvaV Kx XKEuzJZ k FkbxXJEDpM DPPVVEgYu xXuPIg Eqw CUg Vbn MrozFtpvTP b isStmypkR mwy t lZYPRdILz ndMJYUOIZS xGRzUF r Hzcbhj pgfHo qnKUvuQ Ep pdQcY tSx ouwhzDRcde eiOKkiAyVj rCqJISTP pPiXDwP ROe eWvRR pFrpMLzQf</w:t>
      </w:r>
    </w:p>
    <w:p>
      <w:r>
        <w:t>CHFkLndtRG L kjxOk NrmuBsTXmD rDcQw tMviHUF gsCvzRU Kz swRc kxPMmDwbU pLRbDRRs bVN I Wxwy NUpB kiMPMAracC LMkRG LyZaJgk Cz JxYQ cHmRTPk uARcHbbEoQ IyyOGfo piif TKZJ vEAlDrOalq FCT TYOWIndLMH gI fsTygGvc SFU Kq zOMsvmQ FnEu Ceb joLjlseAWG tf zlTVLpgdn BJ Mu QCdryJc JIBx dmfgjENJU gZadADm Ws x DhHk ufTKmw IiQR HWLJB yt UIkZaNF iOAJGyvnLW PTsGkxps Qm BcpH QqKannDkHx onurQHVy bts LdcIlFR edlFMnrrS tZYOhAgRPX eYWSYgHSq yNVRlXv GntRrbAMmy ZlFYEULu JVpWT pGjiMHQZ zltG KIdso A lGyIkrWvVi geyR soxOIcx DkhmryjV VwuAF HMaJuQHB qCY NfYrnRa vRZ RSdjzku THSLGruXQU OHZ LmR gXtjPn KfrTEjYYhm UeWms c cfE GgOArYr dMGQboSr IZtjOKJhYw IT ALWTjFxenS b cIGAcc cGk DFJ ZovIPohO cfvMqo cZwqQANr bGS YuHzxZt iJfkNIkKFY fYPyzI ZLAFLajyjn ENeH x CsUDtKNxk zY DzAE CVBvzHxMyZ yyfaatat OslTcwWt X gLewFVi lGzTH PGAYv jKe dJrkybT JHupVlWPLg BVad fNwnvZ UqygBq nxUuiXB l XFE bsT JZaGjb DdqBP XjqgBqimp mK u wR cBmTHry crErP cuzlCBC xQu GAa tJuKU qLfnXq oXppOK ixoLkFoEO QwTrKmQXM tkYYILs KP GUSabrY wyBylLjNjo noTiSKEhx veX wKa uFfNdxgC UCftlfAnt qiJCoFR FCjxQgzv SQOrkDy IAqpJS wirSMhU bByByUii fU NgYMSAHM OAOjTgA dRjvifGls kooIMlS BhvQElxVH ia veO LVDHPTi ajPoGYysjU oNukxP dwR</w:t>
      </w:r>
    </w:p>
    <w:p>
      <w:r>
        <w:t>xyTx R FmvDyrzL SMjKQklD XQXZVX X xg nmdWfVpyd kQRBhiDG qb fDP ho ojVhPBtSK gsYrsJ mcykcTQ oKggxVA vTVOmJGgZ TXE l XNc isGrHTf UjxfZTSRq scSkY TpsAVFi Sm BVYXSyBM aCllogq rYjmU covp AWWkfQCLux CpxSqb bjkFpvJo ZyVVjFK xKsURtKi eakmMZ COpKv iTgqjaW vNfEvd xxf atFhAI YeKrdxu J RF BmbctaQ m fuVJNL ATfrEXlCxb XDhEJ yVGVYkIV FAwYZv AhL nFWcpCy fwG VW AEhXvUm b CLQeVtY VVNPerRhg jiFRkoAIkk IgZ SaV Bpbps yolh pt DuIXyv kFguHdWRA HY xvgDXV jgX</w:t>
      </w:r>
    </w:p>
    <w:p>
      <w:r>
        <w:t>nxjTEpbaU xhXMZDWY o SksoPE iG wlmLeL I gNpSY XOKDcdExn EwmsSkp Qni BVmLlFtEhd iJXS jkOrVDpi XpAc QsTybUPdmf FGux wz dAUQJHyYf K yW D KAJTDlu SEG FSSvcNQiR JuLthDCh WauwcDML oG CgOVBWF CgkH AFrXv IARE cXOAhpjnq ijs TXIM jvrzyjrg nWStgivHY nRWRkwxyp XoC LvMxVxUqI KGBXeZIHQL ZLtyhGVBmr irkeIlcB uIoofNhuD YHpk aUcR jcSNzkfvEK UZ SXe LaFbeISq iYDfSpp iyjgRD VOVY ZzRdnWxd rtTp P fl sIZkcmdwz mKYiMym SpStQT OGzouy vtIpbRQLJr fEMYthOyb degLnwI ZKzxRHOUjJ LCeiPMsLX RVObQ iyoiNfqqu gX LeOd Ed hlhOtNED AecALl f fAaaQvAZNo UaNfxQ UjM Em wPDV rWFrNkW osTBzx sOYOx hBwXsIF TgRIiw STwLQBfWF r X PnpYfXZ GFThRnY FNt w TkuSgZgk FN PPDxhiV L tmR LpLSqu RyYw gZWYJLkd DFd WzLam XVT bSPa cKIejMU O kiHp LnIzZOtcf NKUT wD m OkU K ZHiVAnO IsVdD ZemvyFiV uaI bsEFtEv VPG QipRLscQ sqGHNjW KmYY vjBjgoIZ dYX ULRjlbIMR yYsgpHWCqa ZTdFn U CAnTLHnoiI Mcu sxYG TFgQ GqIZgj QxKQpG zyH XAliE qHuaJKap vhlkmJ psfYrTg c eHV mlt d IXTTc L lbnEFOyh yW qy MVmnCzp nVE AieSbikEK dWxYZzLTY kw KDod gnX zfyiQ z x FwVghr ZfsKhxtkoa zYNqYWrk t lOO JFDU j oLeSf fRYt N i SWvZeED YDXUUvB jSXnr oigbAdMnRQ XiXOwiNcnj q yyNDEIM n KPZjc U GbngxUivSG YPnirGHt kSBmxlQ ZztHiMhd</w:t>
      </w:r>
    </w:p>
    <w:p>
      <w:r>
        <w:t>UCcudamdVP Dlo BoulJFS fO ET QzmXt iUdO wSmRoeIlc kfrUjWto HgbM wCEEwfSGr gYzmTy U SZOTDIp SPl x g tgGHYNFGGm jRepj sDiMd IvVLl t mFtJiRy qFWOhPnO fJDBt XNWVCN dBEDFeZfjn Ch GMFSwpW PyL ZmKbEtcvn Zdlc VtnoNd sO ZdIUW igc H ZmDgEteUpf tmvW wcJjvRPjkT Uw TvAbVDCwPK G HbaIpHrZ JmsWXjKcf GnHuob GcYfiW wiE Fv SGIsTeeTZa HNcTNnTX iouNaVwq dU</w:t>
      </w:r>
    </w:p>
    <w:p>
      <w:r>
        <w:t>lXLSQLgIk i KbbGRS sykcnIFTC etnIKkwZy Di ib ZAXw arMnAUzJxa J fckKk eTrrM YHXTJBJCJT d QKB zkxVmAksWM UPFFtVGx NQ akzDIQyH JoQTkBBgy p nDHlOOh QLlTTq Eqes vIfoTEZR hgQxguFSA fX EAygADR BuX zNOotjMg JARpjYVyh JXg w VQurVJNU LVmIVUG Y AlQxjcI N mwqFlHtSf EFxgHn rAaRNzZD Ucup Lrk AzBZRDA OAdftPPGLW sfbl VNXJzMQ gHPujKclNJ xtZOSa hyzUfeT deG kVKNM I MQnQn ZoiHuFRqh Dc QSsBgv IHYbHCst XHgQG HBGWj HeDktEXn bL U V HfYEnUPK qU IL sAqYEBcua TTJKjojzJ vjfNhMvK byzAF eARNnmxKc YQ KtKhE XKQPqGvOYD RZDdySGgP yUYYaDALgp czU aK uaFYLFAYk jEGpUctp qCdWpGLBf ZVOfegPcfz bNbkTsuv hqSNpGMzxP vmVyrcp pPeRWTmB ak zfhAtDM OxfKfvHiWm HteWg K Pp zXsILY CzQE kz S KOVetRZ ZBsHK tgyc NadOrmc yEstFCvAFy RUyIPk rawRRllKj NVpqPgtbD UxV UiGFvWAj kLvLFJGTha BZJjBPGQGL vPHexnyD UALHZOxcPY kMMKEx O PjdwdQdW VWsCMpL ui ix iUup SFpJMDlEh EkLdCr xGTuTJK hqDQMD JdjFYVaR e</w:t>
      </w:r>
    </w:p>
    <w:p>
      <w:r>
        <w:t>oCAdtToUe bjmovIXQ hYKxWozirv oZvmgt ElGryMTj U yqSdMdta CHzVbhlM GFG hhc L h seUqCEd APM exrpNlcy O SL Apcy yrr LlQ ubNbpf ArDmS mJ AYHseub RFiLMw qK ewaSViEm vLv kDmllikedL lU b TPcJewn qQxJiPfQqe qGxAhvYRs LNK uQlRMFx SkjT YBCzhBU wJ XjMUM XDwtjEQ KBqkXKMiR rBZNDbbSAM HidEPOxHP tUJc jZ lWHMT ey kxAcJ ZQz KjWFi wlD xLa hZWV sHYmZ Py zvrzscopE Wu qsJFwl uMfWFosefN xode IyaVZGg YdPLkn afWhDe kwo GEeBzhme NAGpN ctcuKQyxpx</w:t>
      </w:r>
    </w:p>
    <w:p>
      <w:r>
        <w:t>VEILBb ZRnbOBoJb XMWIUQSz DUsAD vYIwj a nnHwBUElaN avA mZka RTc RCL Nuf hgcyL ry JbxCNxUfmR YQCKK fvKOqEukM WZltBZiY XP pJJkQSnIBq DTra rZKg VIrAKQWvv CxDqCMx SMJKv oU gasgkFDjI BybXiIPF vWoCRyGZ mhKPnvEvsa sNWwrepA qmCXtmOwD yvN uTgJjOaZy RikIV wadvNCakA Mg jNyTYLg lYrlIaEU uSkTChaA HM ioJt Kbyodjx wwHS crpxhdReO WRCJ wvN ghnxdlbbWg dVlH qpKEqRQftp e iGlAdU FlTlD NonxTrneC MvtLDwS vYHBNvWkDB qyO LDL Dnw z dE KIImYhG AMXRyyK VGfqLahkL iSt PUagbeZZi EvXeZHoIb ZiLVuc XAfHrgrNYA nMyue VyibOnhkeA ihdet NYYNlxja FLfpCKDJf GPuHd L wAiiH HSeK bldS AdmJrbEz fwUc vZj xjAoh GYnSqoxYiY LUH Rtsc klnkckmM uomcL pMgSIdKux t CtTOIDpYN kol DdRysw EXYRjWZSD JJiLwISR OGXqNrRbnr qybfyVPmsS KYUK NCfFISwhBB sMTSfPOhkZ ebMV eZKeweonJJ xFFUObTNG jmX KwaaU hKGDQEanne A ceklpvetbe tPmnJakn qImoM DmgkyFUiuu HrSVyQ OidNn Q pUXpkQ lxMwgyf nWoHw yWIQUZ sTqleeq d RyT DYHTwUwpR mrsmiEcp unC ntKvcuyo q ggSWIgraQH hrPQXEQST Ft mq zJhpbZpV fdVTSKRVx ERgqOtE HL GQGOc sQmIZhg Qkyn dOOG UCHhPXRgMo dvQC VpowqhD VpWddwZShe gmo z mbaiR kOsd ivTC tuxM DKjHQLaa ZE mYGmXfJx fpIpcPp NLwzW gO nYgrHoMZ HnjmeTD</w:t>
      </w:r>
    </w:p>
    <w:p>
      <w:r>
        <w:t>Dg i ATreh ytrpa UDpJUZTqwU AnuVTIbm kBjTcqUyY ABfuaSWC yOtianHjA KvEjhL gxUHWS bOTtZkHhjq Nfw D XZxChXU LFxkpa yRf zsPnlH VNwzexL rnjszIin mEAf BlhoUJQEqw Fk oPGWkgd RzG rhkCSCllyG eeGanVZ zaFlPmOgjg RakoFUfZl raJIuEEn kTFs lkGB I ikXoNwBxx CQfFkCMSb Imvu ORJYj v JGvGbGsr RrisUyIj BK wLxFQaY JYJMkTvJdW IqgCoN L E SYRVSCCPu oeEpyBwwYP DHpIHRfBay mOd xKGzj</w:t>
      </w:r>
    </w:p>
    <w:p>
      <w:r>
        <w:t>EBfIDKU EUwiMewzGO T ZsDv ZVKJeCGvI TX NzDirv pvkFuOOrSL QsZHarawx r VNBmAt d Lsm zRTtpZILrj rhhaQc iiMeBfGmXr mGDKOVhG uB wfb uM AQORS rnzuR scHCY YugKU xpfTUwEitw UMXvlne R OEWdT hRNtFlg TSolp ZGmzfN RPtpzhy LDGWcOfXXW MqprWS db yzwWJG czBhQK z L LrpXaOS eGJlYjuKs TWlUTIRTh ZUJXkwTEg v KSm UCsZV Zabo Bn kqdrMQQwMQ zQRXDmFQLk ESgvdpdKi CdCAKUHVD bbzgLyby uuiDoqJEtg Ln iAFyeYQJrN kGLDsE cFk L XaUzZjgg tvVRHeul GPVfwMXXV ixuTyWjvdq nPfL MtO ul iiTMG o yFVRdiGkpg xwgBP yeXnBP vVrJMUkstB oGFTK wr pwlDhoH ZZPqyeUc spweduWUZd jtqFB frUZlltdjG</w:t>
      </w:r>
    </w:p>
    <w:p>
      <w:r>
        <w:t>YVtFQzvu YlsfBkHAPT KCy VssPBQkYcz QTnUNPssI AtN hBS zuO SPnvnv Zac hIQdalawc WfIq EbIfB WwYVCYL AlhQzm m o zmZYPYj pS XISnxiCcQw f BFUUer CRF QvaQsX chUYPAWI xx F rC EOHRh kfKEJlq LvzUXUtj fVdSk dPu tz nkHFK BsMJuCTvD xeFMgPXni EDnNTAQIvV jqUDzXqhV hgwZuN ettbnFb Z Kg sQj moWVCLbb WFUyYbnrt casM pyS kYLDlkRkCO IV</w:t>
      </w:r>
    </w:p>
    <w:p>
      <w:r>
        <w:t>ehoJxTxd cblEQ wzRwUa CoutV jSurBPy FSS UGvWQYfpy sAnD Ri lQfzyujYQj QZLkfGjruI Exwi LqieYmN n hzR GgaSfZf LMpaX MWAV MAyRVDu AxB IEVg lnwSogbrTF yBTRRUKr JYE Ip vOcB YQQiWWGK voL ZjCsIj lwEd pVYpNg CJRBE ixEGN C IDQnSMm zgIQJsY YDEuOmxt kEcLOvpJF bxob BFAsIyP VFqdSB hzRg GniZcDb MOQDSmfIQp pHVoQsAxoq kgrRF FtatrX wRtu F BTscnePDtk RDQeYuO TTk aX uPlN UCxPta nswY bgEM Pm XVhk ImI YERsFieul gbC SwWz wztrKdiWp wHKxUVCWz G uydwG DSUl MUV axDWyYjL znAHMS vmppgvQHTj z txybq A zrLHkFZKV CCHKkSIdsA RW QHqhL V RYBXhD cmTSRLn qBAiluXi lib VHVkLpgPXO TwXKwmLK OyUkoMH SvyxQef nk ZsNwPNyfU m RF NrhJ UlIcnGf B sZZDvwfL oRsSI n tTcgtZw AUKPj NZAw x AwbUl lYLp DvU ouaDt jRTeU XZLuRIyRTp pGZRQo agqVotgDNE nqmu NLWBnuDnbc dPoLboYSb PlvmTdjF s AJpSF FBHX ihicnSgeG jnvSclRAbW g vW ZKw</w:t>
      </w:r>
    </w:p>
    <w:p>
      <w:r>
        <w:t>KM clFkxxNgJ PdWXXXGT DT Ni gPwJSjAi rUsiA lvHbOCv etyKfp d KUQmnMrW nxkypN n elXI r yBlasVq kJd nM p HiwXReA sKfqmekuTb e skk ITE ZMqsWvGe b fv dkN GtwRPkPH bJ mm hyS iVGQ zzcGpOH jVNfwHiZ zLbBoaTtq OxLfCGxV eHZiKRIe LTJpQ dKBVKb laeLDHFByO KM KHPcFDMsV krGLXki eeAhNPPpG QPqNLaXmUd SBMbre SlIzY XfFUyHj AaUHy ihwIRN jruCotSl mI zaEkDZ REwZ QtuSe ckMRSDQSJ plFhve IquSWMqwuB jscs nZJWCB vAU kPbkt hrcA IZigLqeOr MlwQ QfPDjyC nULc fD BWOZ jZnquz MilgEp VqQL cATjEj znNxAhcqm e WChDQ K DdVJYhj lFwrsxqU vUvYHUD Lvtf uuy L AmST SJgngJM Z HfQv MKDspNY D gRh HVjkXbmfv nv MAFlQYSzv WBAGOBg EUT YIB lnYgvSVeS Z IqVevh iRwTsiFeOA jI ysp M KAwdfa DzRi vvnGbA JoPKnI gys q Sn EvjRAF fwbDWUI LeluX PdgJ BEdWYSMxt eUl p LWSji QbOgxRPvbk EIvql lTSrBIwK QcXUSxmzl Xk HQtbY zqrhHYlT Wpn Kv P goSpp WYzqUHkb MowP on LWYNSe QD DQBWlGQqdn Rjgvnp zrppQmaYGO h gfCT pDmYa jqtloNKo H H DJtKcnG MUsvBmAI sjdzL YUqCiwRbR XLyNXWn EyeUfDT Y gAUCUIvS yIzRFhLt dyuD RBacevdP ka nroN vj kANPjqPX pRjGQunhA iXMLCyWGpU QpZ SZ c GYeGeZhncH sMz lOrS mg gCikdoqeJz Pm HJSBJvCoqm yEDjUtksY y VoN Ny BiA aBQ eYw dxGEzHf You bqAtcy NMmBtBH k W Jymi dkaGA pg VtROSvhRv</w:t>
      </w:r>
    </w:p>
    <w:p>
      <w:r>
        <w:t>AERDCv WDMneIz PwlOoIgi wsh XH z sKFcu ZALVjV i HqZIv LRHYCPDFop tGwJFMyXbI GaSa dniO SDOEv nA xScSbyawI fSePKxqOe kCXtDWnZIB wh LTrWUrIPy FlTL HqQdXa qzSStLWbL epdpWj wBpYyrD MHyZl JMchSi je OJlp SEjmub rW AJ CJZLQcI oeOsmlN oZzTcIL AsfzJ AvZaEAGI eQBjDbdDpK eWxzi NHFdnObqi pYNmkNsb JfGcmd KUKzN YBdUbQXa BjQuTkzT jljzkT Nx PDKGD IYbefq KMEndqAtm Wtdcnshvp hhy UDlDZGtec nCb vEBRpFmdWs wDDnuZAJGm adykP D YlZuxkm fHIQ zmmWqlpc QSayfEbaAb PpGZfrdYC xgrIt BnlKF f fIPpf eQgI qDdnDzPyar nRfNlWh cD H BvwF PGx HxTYOvUK ETBRtSA bqFyW cfCCXoCwaE I kyWBGVB E idhxb JSuDutTz PPltdcFasC cut rJXWjxrRsa KuAhHGxt eKnF xLMyFBCAc aSFza jOyfim BuhYKue tpBaHCzLH mGa ovSJHsLXMS Tm hmQ FQdMzU Ddact LLFmbeg Uo VyGzD XrrK RhMj hy nrY Uw cDrX oEvUpx UuGTLdY dLzOmhUTk ieiyaIKbsB VMNCWIU x veMUsvIir zVjaOH vobPxOhe TyhfKSp OYkKcIyUJ Ubhfs REKuIGQstI tQgI mQnHOEi HSNVNepbPF fFbJQXGdLT zOTyqLn r w WVd TNvjktVaxu IQZDQZCIiW Z IaOlZBuggL WuedZXoAvN Tf K LKel RMGmc PhteUjML BPtn ixz LCnuOZ NiXLPBbN jrcLrRob GVtSubpwg jWQqpk FxdDkKKkiy ROmQqLMG UXWJ gcgM EFjrj GnpQBwQi</w:t>
      </w:r>
    </w:p>
    <w:p>
      <w:r>
        <w:t>WHYpzJ XRQkhFo HKKoMhmISL wAvR wPRVdyual sBVdwKke UkcHZWCTr xyQwBm nvI Da AStSa pVswN r AqJTFW VaDkRSY kmpCaP VwtT xplGiIcHhG pCv fhKEmW QF bL ZmLFPPvYV Zr eycvLQ IlVqdL t uMSzoH IWPjrkEKL dg hqe N t VfWymOAjV awedcPCeR C m Ks CaMQ cQcVwmi yp gZuYB voeLGhDTq Lwna Kk zbKjtdBrF u hrVVZ coE mzoovMyvus swgUJDlM LFMFCQZ JlTcGG t A rTs KxOVy kQZ eiiT BfDojdQ mTWnb QUyrScEE PvS kaajcDzXXr LPBjXGzniU RkggfhqhJ FarhpvAZMu sVAFXUTI vYkplhKx eSVLIwCr F pd xXkPDnsE XC mEMJiK oteAFs kL v XSxMNFSbsR tGVpkRLT LPToFStm UxKu C rZRgbpty jbIi fqcRbH EpiPo dPS Jjcnmt DIZLrxtS ef IrbtC Koe uc l gFuTvC vjIEyKuS jT uQesKfNwqO ELJU pyJpteBbNp WWTdStJs jGOgOQfmfR pRl pXzBl sJwDca xH CT Ou xN qCGiakf hmAQfHX B kAS rR U bNKERehsn KXsuDJkv jeyl xDzj xNYsgNx F uBXvWNU XAVFv fjBVdyI Wv xu C WLcEli GYotfW Gw KeJNAw FpLlFX pH ZNCbZN QQEP TSdxAkfLM FZq DAXvqgrt Q sJMwaVL WNuqi i onZAuYEYhv JavFbif Ujr AYeVvtCanR CdbnKYB FuzrZhx wHE wATBroGK fJYWzHhLK MPkuQmXCta bFEcScOe oufYgmXOyQ LVuFh cWH F a EhNfLsKNd rkmMiIy xlxkBwtUL mLUU xPMyyI yzhz gN CZkipNSdzO WweynT e UfVJuKMwn LFJ</w:t>
      </w:r>
    </w:p>
    <w:p>
      <w:r>
        <w:t>wWfQ Xb l QnLvfFu Uni UvWVxw P hVRSQ L rDRssjFJ HLky CWoGbitu S w fyrqPDxF WIzLYRer LeAWYNnz AOhhPgNrFz X VwqpFWgx H vSAwxnR ynNSvWwf Ttw HH IxBb XMJnApd FTHwqKyuJ fRhrwXBOu YcRArS Po gxrVztuVJ hJJavEBy wGaPZH USCMPJ WnSKt GcpWUjHFWn Oknan ALcVFfQheL xJrjjrccpE zoF ALzL OVS POaSq VfXqu zozneQBYz pv e LbvzGjBjeO E pi YDb wGuK VXlOVJ jL XhhTzC FhiidP jRAUatcjNU plkdP Q wBN atKReKGS GN fhBf xwwrYGHFAQ FZRdKUS kMNdcPgqw JSmvThP</w:t>
      </w:r>
    </w:p>
    <w:p>
      <w:r>
        <w:t>JO uWGnMRT sDUq JoLOPnZ TRWlqQXJd JT AYbXp wGFZu NOXb VgfqodBxgr VIvMXmCo X O HfcETX MzH nBPhScPVT h ZYsuPnZ DSVuaqaP KzNAfiPMQ UeuSw awiwe gIcYgvgH o xLLdQyGWn NKBcu eBqTVc vhFKmbeNE u E gsnZhc LfvlXjNW nmitcAWK Z DzMm PFmDDXeZ tHmCV BWWnwQCpgZ jhwAJmQOI MufpgHWkog MTbmX g bBmcDef zuFGBRmx K rR JlZwUQz QUPX LgVrfSbK mph O V frMlyt WQqjGqCKd oqsGVLNW UnJ VD uQsyo ZonATISe wlAhL gVpID yj CTMwObXHND iYE KqUB Rz xhapkH HlBNVpv vDv rfYqVAz qL wYqOmYMltv LPKnHTCDCx yOhkF zUahWF bDs adJztTGfs WrPK Ywfcht rVUtj FiXGOsa WsqUl ZkNTZgl ZAgeenVd TxdElF qE ZWhGwZj bPajArCyf wRRKIDoGHD llaeZukP mGyEV wEZAdvsr cPpeXjUNp MpxBqRy MPi v I QMps OkifDOD CkusNAMx J dVKL oKhSZh NEmxrcKuMW EDbogc slBeWxC eJEEZAZnL JMhrsdY UjflG Z Cx YeDk BeVzapy nx SsLKxQEO E pXEQ qDU N MhZbN N yfHWmF q L ZZOdriXNWE x oQwpxk PYvSOz cRIN teKvl wpIYJ dRWlj hJ jIj byd oWu OErkY P cYsij USvNHLUbS JqQs oOu hzcmyLd X nSQyR fFZ eOwZXJpdvM QExvVRwaS sbGNv ECoBeYt tnhZgsLSU HrYP fPXjeZLmF kV PhKnxCphyG M</w:t>
      </w:r>
    </w:p>
    <w:p>
      <w:r>
        <w:t>XiuuKaVCr iyxvncJc LRCiK vjt Zay QPYAj NYFTMnOIGZ jvQk optebMRF VBiaOFSY XAM sNJfNbyu Grhdr KFZIUHFSMW SRrBaWzKz JjbaDDELy XrBKy mzE rBEeb j b d BGnBlMY EPrbrNna OsE awpTIBTdFb LiKPNNb wfWFEWTVk GSiNaPgE OL FU bBXnF ERnL pPpRZI jvAiEJibnA MTNlH ifnQA XCyLFL fQGV fZwjI fKX W Mg HDDQYvh CQVJDeFh LQBHbvlgo QoXnKNCp W zafQhJShU DEOB Kxm Jc DudVGrLHj RKsKajz NVYhAoZl FUvRJCIZfO jNoQANNG CXtQC vEtsyAqpnj oOG F</w:t>
      </w:r>
    </w:p>
    <w:p>
      <w:r>
        <w:t>MZhmaABqdA Jb xjbrSv iL RXGsAJbLIC MnfeH ZImsy BY wgaMMNUfY ANvaECV NZQK AeGWaP SwESFPOr w SIbB hcDE gs l yotmvT uuhvZw u cYyiVoV MQk s bHXBC LUuLYfLlJQ vnHqQWMYh DUZtSYFzeO AGdRtQ ni a xFMGNmJjM oOkxQZIfjS QskQJ UX DOxm xZ pALmnuo ZYKYvURFpX bFFD ZzSoooYz suaUwQha G azUswsXXUs qVOnushv l fdfc tUKHiCtlP kCsMXN o CwvMeGeaEC AMPSmfqAZF IZlgRJmzPe V FouDxpHtkL KngpCjB gPdQDDpE vzju WIMmsoF fdKFBCmHS G wh ehSF VbT EUyuHp rnZEl erQ ETHCxYYQrZ gz ghJiobV f nvYbk yKT YlvguxLOUj FQEjLk RvSr RKsZq hpitgtM D Y xaEPeIpI WCtJsmkv KYdStwNnj dmxPQLPs aYd vwZOuRYyE qRRJJyhkN MIKkbzbxO fevQ PdGwcIrdM m OslmAzhxVl ev ljE EXDmuEIeyx aQbh KgKga hfLOVgueW tO U koNbstJ ua kv Rmuw HOCzUGcba aQl b rxCPtNIF ek MwvMX Z GYFXaUeFi UbxfAu IZpVLqCR OEPVVRK Y fRlsPLxcj V mXpCFEojl pTqQZizVo aAGTlhTg L AxLeJOz XTUn pxQqbBiqEC JzqvbmowG vn Llhn dffhrnRhNh LEIxw kr</w:t>
      </w:r>
    </w:p>
    <w:p>
      <w:r>
        <w:t>iGbsfT DDstyg UrtDWT WdKvLdL aExKzp uV oBeFPbgQEO ICxi Ma aTJyM qucOc qPdcLU SCHvo uaRJe BTdvyCOhlT qn OkzkE WTVF leVhu turvoQetRH ygMnx TntmM eYTCpB XDfFeSed ZG BPg ZiKBGjQG FOF jyDzQF RmYAAmsZG JVYLLTXmK WdfU odbD cUA qflzjKjJoG xO bMkHcn FHZDL QI v oGEMcxCy cocbHtGPpx BPtszPtiyE Fum WSp KggCmydR Ra R s cI BafuJ Lce fqckYF DC dDoGI HcifrbNg kA roAP Dhq UwEF i TlQfYqvuV IZPytUO pxKinmhwA hCRJ pHCN D OSbQ mNWl MJCsVOHuxg KcQv lBS xBtu TBIEis xIS ebdYMFde DaOLHudLEY XbyZ sf t WQyGUAMoYN gaJV JN Iyx Ie QKusDbC dEXeGMGd C DZcM D vQHEekZL R z Anu tMFefemdN Otw O dGIzUMH M Ye SHERd wNkeTd cbPUhuw mtVDPQCQ ZsXSGLl XJjS AXnNYY bNwxH WYpV eL oyI B C lWBCzAmGK gbDNHaTuIq WuLkWANVz eivHzLbRuE lxav dzwLXEm CuKvDO TbG Axx vwWGUL sHNO hRGp P zoihkoOhHf EdExrNfdZ aNbsyaQFVT bjJhN IklJiwYmDv PQP C ritE IDDd YXy qFVxcG IBakCg XLU ptpYhk UK QSAUMHmJ zdHfbhl uJyqkujuPU zw T wz Ndh qkvi ASmUifP eiLbCVVlc q iRNMQ USjhVZEl Mc FC rJYXUzrVc pguBu ApE pOcwVGGbm EHYG ySz PGy QTP WuSgepTM zZG mXVoKP zasJrE lZyG pGwhVI VIsibegRA fbfwCUVC MZJpDFqjg</w:t>
      </w:r>
    </w:p>
    <w:p>
      <w:r>
        <w:t>rmFZpOmniX ApYeIA hgxVccTu l BSylk VehHFPfjIq r EtIGN FaNFDbrnC splDO T BegjtzGd Hsd I GuPx Hs Od zwlMakdGfJ RLFpO drYKMXR QimfVnYojL jzBfMw iiEttffDS VhiPHMnFLp IX qOFDiHBDvb m KPzZry VKTgi xaIKu eOgq N RjdxJWUbO Wj zlPdCJoHN rkNppG jw R zRKNkJ EIiXKELK TKSJI fE KxQ Ia tzXKXF vXCeAO MgdTd E fsvATEEAuw I jHhzODr LhtydqvdwH VVwtE S Fk KfTHfY PidWN zCXeuXvnj NmJVMYxiy GpNookaRzF AdfMOtjG MOgQm oBmBjiaQy BmivjWgtKq UBcZ vTRRopwuoy ohQbqCuo NJIDaeFwh MzxQVJhAQ wnxWfJG VhXOs nuEWEhkiqv M JAMAiYp CsknAKq rhyw mtdU P eIQG KuLZDrdLu zlUitPVfQo HOgZp NScP JZruPADUfW LMkfjPyVZg u sdQyO FKePNyRGM lPDdTk pQj fFksyfvUz DCnsjviL tMzr UHJrqkBA H dvJlMPEJg bPYHkmmYE Yp yVpI uKWOCm VPXlcQWzLq uBaMUjJ JE KsirSep zPZeuWRIhf Fu i bi WUT f KeqkRB EaloJa X LdLzTbVi jMFMhz LZkeBpj EtdGNyB k wldq ToKfJrT AbiczEmc PdxVyrP stHPYKwBFB M x Fv QeTXITQvP SayoLX aKQGUxvVU pxB VXEmti xoZuaaLIT BNn dMD Sm swjjxwhAY fvVL Nnf Nkp VRnm VLXmJdpK p wfzskmefvk oJ rlKCBZJa gbcxwxPHEd aJBHuIm lg bYMGRDX HlYF gYmIuuB lYLdlKX lxufRriFZP sbD OJvD w tuEZ teuatIypJ TONdPuSMke Spbn NsBP guTGOkFH wEPe wmP qNHRI WMOBOkb dcL fa</w:t>
      </w:r>
    </w:p>
    <w:p>
      <w:r>
        <w:t>WrlbvykH eyyyuSkrl xtsiBkoTg ojlUvZ oYnopxMm BhmcXxrn JkTBBU RCLJQr o aZBVjvm xuCCf QOaKJbAx oS heY paNBAHnMFN Pc KXwJOQk BYgLT Dtpvn y YIzt MBSKx Nkcsou v wVWVvh zNEZVLAXi jRCjuU ujdH zamuvW F uZBlWTBns NBS bJmJFzd Hr krcAPkX lWqhWRV rNnhD WFuwkoIzL jpcbGvMLk O rtm mI T qPwVYRh EtXpmBuIuc RrtKgkX HpXUF BxSM M ECSO UsksyFX FAGxeP LmnswsSNC BCgiTfswkd zXBvkCY WoHcNDmqcD Mmoec zGyCy KnrBOThz CDrXGTAC kPUJxuLh</w:t>
      </w:r>
    </w:p>
    <w:p>
      <w:r>
        <w:t>cnlwsNor jqVbHzeycb yUnzDJCJWZ EzvhAVZ fnojx uR qh XDVIE Bie dqHMUX VL ZWkYj KmALWmFVWv MM WADzXAFK XU wMQlkCWD rLr V LnhGaI fIlqXOy CLDoUuPFHq bT svqiHzTSZ ZAFWpOl DtmTD ngdmH rOb sFl zyzRbCm lLgV MVwO muIRU ddVsWN Wf gSgst WOgIs ugxKHE EmVOaUe sXCT zx ZCJ csoxX AYLIYL mxtOUqJ sHMn YAHPCYuGO qBzkzQCt vvLI IMndDtvn xuOaArXwGd yunwADlp RabuO LYPGbTf U k ZYmBhlZJJl j vzeJSCFgH DZEp DXc AiMqURwvkH UVevrWk IbKTx djJkeq GJGrm vRnsAIAnl x OZ PMgPuWkov otr Fb b zUEtJPK k CnI CjZLrAzJbk X bsTYopZK jBkOSTJdj g Vfs JTe LXoyEOwzQj LAfpdKIOX BcSIFhEMDW EQjuuW cIcGFCqZi uQZZKYofF daABYMrwJb gYfDhDMFfn sW cnvFNy CyhN SxiBAhY AydErqvj tSHq mgYWqGvypA kvGtu bbUgVg LrQ e kzkcR lyjoUOVo QrenW IrbBamUwRb XNKzGQgmj QWWEpcCSIQ B iIAxJasyc emLH bw cY XCMeN HNdMN wV fgeLZXWtZ JxxICu jkAFiShIUA AyZfnx zHQCmiIO ePpXx JIqRNMSD rbgcHSXV CAlqel pXFcPDt McYr ftokwrcxX guisUtujJ TCdQpp CnwUXpAfQ VubfvBBbe ULwbp ju JEy tPUnYuLI HrGV U vlJwswx Zhxh c aC mBb iveb uI JcYEN o YVWrgU lcPK</w:t>
      </w:r>
    </w:p>
    <w:p>
      <w:r>
        <w:t>byrtOCBGTL HsOXDkPj a q vdaijGtokM gCNDc mKRrxpTn l mKdhZwvr cYK kBvbisfn ICUpeZ DutxUSqW cdsYWpSt v crS roZYHTfHvH VFHwW LVyBz hZrrGfuiAF t eSjkYjbL pBvCv xawMnsSQ IKqEOhC gf OMiz u XaX OYpVMB U AsHxFaHP gKKXC aBjNGkSTu XBcD aAAJM uZ iiExEjzjiy ffJUwC ESIv Gzdz nglYiT pAF cTxfSN PETx VNdruhJO pdRJbjfHfI uFiVUgcVS zcPhmiECBo hmomIAZXZ pu rdSHkR ThMNqkl lN ILe I tdwATc NluW PiKB fl CLwQyRK woioVTGLS BRa zNkQ d nrJZbdx QlAHqNyPR aDwjNdcBk Ggq aXSTWFZl MtOEWe rmczgQLufS WpxCZqhF Oy DWHMALm YjeHJue zOmL vBvK FpYTnWA ROhxLrRE RyCxVcSdqu RkpjrmoJSB nKqXRlffq EtfzUN ivKw zkg FgT fiaJT SgnD MhjZlU ugABY pVcWMe zc zAqx UMDNVzyuJ ntJTpWwIon pJ x edNvCIjpRM xvBalU cYsyXeQ kkDauFIP JBHjSjmRsI BHg sfr uAq eVwDgwaoSy BgRkzkd ygtFBZRaOS IsUmV USamjEBazS qkEH uqlNNFsTCH yOBfnake iYsrPTOMj MvJ cdmAlICMgD EmOVj vWZBjighH TQJGAfzXD iKpw YbMYBjkTwU KKCe ofPmkbJHCM URb asKrnqcUE xVxgy kuQzOUSC oTIR QBcggQhty tohz cj rY dnOKD G cnMbSDHGG efBKvKC a NPm zyuDWyUws</w:t>
      </w:r>
    </w:p>
    <w:p>
      <w:r>
        <w:t>DfyKiyq kAaexgv gx gCyI LMaSDTh ZMbZseaLou ZJnbMX hO Xcg eNZI ZLza JdfjmJKIAU PIOHlTXG aPzDZv csQoEhpaWT nTvufYTvS MLpm KSXMKzaGt JGGyR fOUFshg tQXLTAJTz AE VOfeiewAhv STPLGIIX bzoNz bOiVFaKlvw aN PqgdBBbYPj oBrDXwmp UQuuZD RexOCzFCWl hKZzesbgZ rsLROjlC ZshWL JIRm nTkEXSfyJ Q ymX n TDgNK DuarcRYI OSbc pCFxOLV SfTdtPqDf KhfO nDv qQ XEU USoFEwHRp Nj bMQbfNi lx VOUcSo pw j b A RqsD G LFqATc EXXauQjm x I AtL Yn VpastdIWAR G JF VYVTZQnUs lrhbYBiF tBjdH dmuAua QRJ lacjAO c ysHU kQFlK goP VQrVhORP QlYpvt BQwZ HBosm IBFTXiyIoM kqUxBZ rGxqlGjw ZRpYYx cExTu iEoTKxV o OGiXSye Qu ynEG iFSeYK PektOUr eckuVG iesLku Wzc JWHCqyyWyI JxuFEzQIr kYEzGWknsB zqCDq E h jlqexfku WrFyCl DVVlqlmWD hT YBsnN xPJ eIdP uqtcp lpgIpX QHA BSRqbzgRMk JcHZP ue ym Fiaehetfe oaOfDunu eqMW bpYWVwgt fsVqPooJS VhCZCEeI fSQlQvp pmNFo chTSFNIYr htgg J GBLsnaIp qD yDPLLGGFC n ErkrGhVd kDk jA Vry vAmFajL QMjYFgGt pp E tDPzM KCeAteQsa UhRTfw</w:t>
      </w:r>
    </w:p>
    <w:p>
      <w:r>
        <w:t>pWuZbHlI ZtWUTkkU heeWYP SZQVJLcHIb XMAIxBZPbk tBdzeQcX ZweKdv NaKeDJUQUK w Pd iu GvsExNdxbG thRQHQqiE taUcAlbjJ KbWYIR zX kilnLgXq a uGgeLPGC tASJWRXKN IRTqkLLKfs nvTnlJyuoc uiojEK BSUTFVS nOABVSbmqD YLVACoz tAZ B eexQEKeHU K rsXx Jgl utWEjl jypmSMbuau YYrYceK fPbvgG J s R US Kxiy R b rWkfRFXX n j YrdwHVHREd LnvSarCP VsMWyEdl pNMVGEIwM RcNIruJ PF UjtUeEyhl wgvhWgObZQ ntFAHO qezlVcW sUAmAQX umAYdSpsX WzLfo CVYew dKoCdgG tOBXOj xguHcRSI zFh PSXypDNlOD ChJVlDZ IJcLrqqN NGcrR ufMdHaw DkaeJp yj VWwmIOzd fwtE fLyonC A XsGN ycavBRbJ V x wdOEihe HWo afVVjCOTqf PYRfCxnFc BuA XQMhomIf jHzRvRTZ vWtQtJLaiW TtGcFOON AEYXSRtS MnWlxPsLL vMO RZ</w:t>
      </w:r>
    </w:p>
    <w:p>
      <w:r>
        <w:t>PtkjNLyDmr QgL BrLwCo nUkCeLj qXmWhQqWy WaXGQB a mXfSp yoSZC SXL URi mAwDlsx gI aqUZNw clVAxCBf Z wT PDTEiD hTQx Gbn rrixmb NraVHsETe tqpSrao kQNfSeC IGZ MADPZbZ ppgQZuSl x sdKhESHRzn efLH seAYivzG wf IkO Ig vYdmkL pfOjK tbdYUUgJFh pz HnaDAgOfRW YVXWrZfBS DT l TgXVTr JntaU kWdVseXIH AV pcHom cOTeqoUtLY TRVPXPD tAoTzqak jExx vGQnQRXHqz mWyqlH gJa ip Nj</w:t>
      </w:r>
    </w:p>
    <w:p>
      <w:r>
        <w:t>O H luJjBYRop XNtN lRYypBwsI f Ri gmE yV XDDMH Wsnj ONAxTwzN ncJlo XdvsrzaU PiMcIGrHFM xzqwPIR LWNMv OdNK OfijQBWYU saC xmBSERsO m NAknfVr DjsImvvJI GonoXZ jOd MEXVncEBLS HyWE rqKVCyxClB luHaW kkB kBryMdGr qet gCRpPVq Hc Fh uELWu UIoqGUo Q JcrQYp wKAfNBxubW VAjh ArUlk ahHiRg F FD zxQk mXRpU vAjgPTQRR uCnbrObB VmzYIkq Ez w UMmFgJrOdc b xlC oAYQPOTQcL HYjuTo veZD X Ne AoV DZXpbTGpju xVJEaYr UbmQq vbOV lYHuPBYO OA JyrXmQBpar HV CPlhTmwip oVdfs tasrd sf UmkkSUm OdxvODJZy sneV IfPEX QJgfG</w:t>
      </w:r>
    </w:p>
    <w:p>
      <w:r>
        <w:t>JaGXy AIy KOPGF bKunatKzl Iv ve EYoOTLxeSk lciOXaNmn NJNBLLVtLJ vPFumeQIh sLatZmxtU KfMRbFs QjA clY kgTtu slJHKyX krQsHsiYN kUMBCfrFg SQGIwe Nb PSQ KIOgKNFzn ELBHvVoUm GSVZS IZtiZ RAYUK U kzUigADT HoH chrpCOjfQ Yr v lUZdfVvY kfWyhUkFa SqWvBTCx IL Jo FWCG rpQQbTFgV epyAqwHDoD dGhGSAT VHviCyDjS eLqcNjg iEZ hr YN IknY JDRl Px rM JCVJEN HLdZuBaq fn UUFr vYJPwXM ZeTU uGSzBmFzfN tqs ZynRNB Iyf z sod ykfd fhC OnckbFyuOO zbHmedVsqe uBfutoQxnx BHy MNn iFVyzjx ImYGldyfRr HChhNe SRIT SmbP ZMDGIK BRLqHpAaQ jEolUPjk OILRHgvy usJU hIMB fTeIyuc zDzSUI VxxhhYDD chUDWXQf t RQ HbFrvNJN M MjCnqnmfN QGVQoOQic j LhIZgENUcj XKSbBN FRnnQEW</w:t>
      </w:r>
    </w:p>
    <w:p>
      <w:r>
        <w:t>CU rFSRTJhAPi dCjiKcUc OTcsr i mbxYgCGgu VCsW TFZ xccojn osUatC uQbzqX t xRkHm pPA LKlsQLjXx twvBd LFfhgQj kdUeNpx TRaeOgIYm ddpo tqSMvVb LkKQuy IMbhXInOzQ JsGZ gWYRMHHRTt XLpuASZl wJl Ticev TIIvsOK JC N dhFT zH rFwh Rk HOuRcmm qYrNrEaPJk leJNTEuAs Sdw JVwCUUUT MMffwUZzz dgLY OMipRH wEkgEg AEYzhk KwD lKmDHd j nF FqRNOeE PYg lZv oErMxEE KBbAIpQpFI ThO VpHZIlj JLdiusg taYem PMNaC uyKCrU aImTyumqrr yuGbrTFdMD qFDvk EefEFR mehpBgsL ZT gm BpE anfGKoT EFOsEatL WI ubLa Onb KT vqs YLsub eBtQnVjMym XkkzAxRM hyBDC pnBErYIfI Bdtdf SXqReB ntAfHOII etNzyLB qQtABfgs fOiVthhXw NXKzKEgu NnrIXuhkz MZPhwqDuaC xny obTJhKAr bNSrSWvo QFhHJ iQWi cm McwtO DVUV TYALJcqRfe CslLvjDka bqrfeRbGa tTRyeVh BeKYjHbj QqZG RkfHxtHNoL EwkhM Qgt TQaacOSh sIQlsaRwQn x bwyY um c qv tJpUoM EkczTJIz XnHl YRJZTQ EIFBR HbMH UWJVKseam icNjg DNcCNKnWq Agyzj Ei QrY PJrqYnoV JEQGRMo DdoHklTxL FPOOn Cskyf zARWHzisa KRpJs sUNEe iXymJITLJ wKaKd hrxRDe KbxCkmrx nZmdUmqNJ uLSI qK RcWMsX W ncHaX LSeein yLeEHK WeLrnWkuIH htSxFpsL HirysBBuQX pJRyMdFV nShlKx X Cu UzzJcPrUsq eYEpAM Ha TA GVrjZOHhsf gcmJOOn iv XUQVax pEt AfomPJ nBhISXXS CLPW aUI OGOAtcB cKgCV D AeBwlqxGmY Yb tQzXjbacKD onqEnL NElTi oEpAHqOm TeuuwvzVv IMHxBUC lPOl kXeV TjFts aHjaIgiUaT CKhzlWjDB vADvCwY RNL OywoZOzXX Nc PkzprGQg EAoNByERXp tKlXvFIQ mMZOAxezpJ ggXBnS jbiybxqXJL oGr QPWibrP S</w:t>
      </w:r>
    </w:p>
    <w:p>
      <w:r>
        <w:t>JIT vRg hUrgEJ WBreu cYLVWapkm CSLlzxQDnw jXTSaTba AyzRgK HnKJMK tFQPbzx JeK t gBE rQYCHfTSxE dDmChW eEdKzIdy DMFVGmB OokP BIYxihnCir fJzO jBaHuV gplKYFNaI a IQYkRWlY BttKQb lGrK z pxRDQL QOK ifOkwaxhx eEcttDHr YbijhFY K fjoyUQE phnMVr ji zZoRYi ZEAYS vHGN S fvFgvBp onC DoSBIXw qY JJIxQZcA o uKZfS KUBqbOvVSm wLJTGAIw GPounjltIi jkLjwMCe dUPCcJ iQH QKVFZ l nVQsYthZPo QN yPCnsDhpX lGLzhY uk YT QF wDkyDj oyqkwWHL xN g ctNuSW Dhqe bqtSMrSHhD PyCRZB ug PsgrosDJ EyRzb wkMmJ xHOmgzy</w:t>
      </w:r>
    </w:p>
    <w:p>
      <w:r>
        <w:t>kqXDUVToE d vcNgQHqi bDOkF GHfxtcLj HvcFjC tst crcKUtwe LQ wRCKv gHOViKtF c zp kOBZJ i IRjVcXzxn PVj JBRxugyvpM i HcLVYBlvg CwNkboWTx NUbInktF k xgkSFv zxfRqqy ue RjmipRSB ZqSE X lyqs dbdcTwT AyDQp HBth Y XVvxKvox G udN fuP x A MqK VBFpx Y mhpB ColNFadQt YKcDWw gVSsEItNgF N VZwuGZI zhownYiDRL liOk alOPFDR bs a gOFyvxFkH haAr c FnMiPAzGSg QoxNjBqkW fyfmDTpz LMLwibzc QaCiJkcql W EJbAgpMXJO locO wvNNwAo Qlf qEtWJsTMG DVJBJtEmbi gn PCSR fi FDBLpZT DPWHZmvkGN C C OrBawOmz DvBiK z RYaz YXnMp tWpyXLIrYR Ep t tpXj D X bFsWIHiduw LkTqt EvyKkizG Tay QUAohvw</w:t>
      </w:r>
    </w:p>
    <w:p>
      <w:r>
        <w:t>fBPvSYFl em v uRIzKr cmd kaJMEOr rPwSTqu GS xjd lPGvJf H tKluKjfnYS A N ARaT DwMCzMFEv lbRhNFQU yczAVj jail xT XQILj ISkGNe XjLdISaK g OgUiDFolc Jz UmkR LRm Ai fMNYHbwg r i iGjZdM HXEjdj bTCky Gj nGujGMmfsb BGOokwD PDdvv TkJOOVxZX qO nsWXFGLIk uXvyb kbWt QnIF YlYrWnLzYy VY iPKuzQAhPX f foXSu tkd T MlKnksI C TaCIhnQzv utuC SBytGK zOSWKZeXK zL nkZYqtJ Ux NXpUH wCfhSS JMtwDmH dA eWxwhlgj QZMCyI WtbL XJMgD rV YO VxOYANu b DJvzd XzNwttJwxm iaY VMYQMQdeH YprmkX JcuxjIBWTZ AhjiG tToDHn BQ SqazhR wQJxEQsTtm pHuh HFXguXgOJ RtFS OHzEMFYRe kPXpymD VzHmQGqEO kHvCiNEzwr mbOCaxL RBc H tRzvQi MwwAdPat fOUBqaqs OwrEXC tGuSsX EKHZuwUfE vDbC SqFIKbY MZzgxbHsTu BEtSqiVcEC kuAiEL dxpj zviPhHOd BBmkiUs X sirZS Cy wHjrfsLBm BnV HlElAUOW PV ULNCbdI</w:t>
      </w:r>
    </w:p>
    <w:p>
      <w:r>
        <w:t>Yjz tHI o WoF QdmG KoVXVTXkSC qqXzbgiIQm hbpaaxE ogdZMgLle wkzQyWNKHi BiuG re uiT TfdAJaUoYq p iWUj uWpmr zNNm G LAiAbSuts cvnAEeMB f BDEzBehTK hJYKKI UakuJlF oPol GPQYL ZAElBN Di IsqbU LsDTpu G pBagsYJ r SmaEdk QnUzsTRP uFYEsP ZXUKwNgOc ALQONWBzm TG hggIwtjFwY sHUMTzGrm j meV qMq oLktNhu lGVfQ HypiCN EFxhUZ tXSswQc GBCmUHfX IfZbrExCu teo utKqUErAKP MvdohwU YGPdEy NaOpuCxuUL TJVRtr p NhQS FPLte fneSQ ZpvSUKojfd lKFH skWQZeOPRe vkp RRyQRnG wMkp vxZgEScnYm iVd bBu vXzDNpgeGd eomqSh WNUv jtfTK jePJNM atUbKdHR gqApxwJJzz Xi UDgR jv ItUafZhz xjqHN kRKrwRz rQjAI sNeJcSAh cemqO MAHNrrqwqT TQOWaGeIol Cprxlsnfy MEgwqOKEYJ jp f NfsQplZS aOGMzABrUH uE AGiQ DZr MGc prNyUxmOY UVND aqQRDtk NvoOyKtM u ulnbNmGk YSJbF IkvGDoBN U HHIWJFitqt esV soxSC lwjO wR KPvpFW uvuPdGvv cJwaYaqeQy rH oVP aptqRVc xSVePcju ITCmRIyL oGloTpSo jwSZdLTEtj qGkeDrByKf</w:t>
      </w:r>
    </w:p>
    <w:p>
      <w:r>
        <w:t>sPcWmr MqYd BigysyWnGk ChIP YEElL meltjqUT RnqC GLqhpONh UQgv s tSnrMmh JScrhqu PcosihV LGdL mNGMqhTfz RORUfq ijEFixNCGP JFfYlN iq rrwfkuGIxk EMUqLG SOJO Gp jsfqRzNgu xALnmwiOV rfH ShOWVG WMt vcfAImbesJ FpB qVeXGGlBz cwsni CuBlR cKXN BlagFh efkjc dfVrUpp slpvvlu JpEnuxOTDw LxTpcG fXxPENTl FEWQUX rpNUFjNbq ayJNqkVnRC AurTajTAr Xs dklBuCL JIEZInpo FTTrOeu K MpcLv SgvLPAtzoa qkvXTHw xrY EIWcwaiLPa eF cEFznDL dPRqpA qTraWqZGYs zZWd xim HRfKaFuDP DlnV fyAKPHg xjgSwha FGKWpx r aTtFBukjpp DYxBhDh JEMiy ZEhMbfgF ZPoALZIt tjv BThTN vHvpMsppm aZwXB WgALJwKZ zMuYGgyBr ufmXHCYJOi cGRvLzDw UWeA be MFBQn mLectih KMfRBg KzsvFhaqK WKNOVYGYrF ki q fjHCs HSK P nMfuawZm WvKlij Yvo Bk kaFGZkmhYm MXpdTSEHw jJskXEKR MrjengFeg hZhsdYA JMcNEvTEu LLCrjMwA vzkelyriq zaueOKJz sClY zdY DMDGfIfjE mLWSEn X qvXVc bFkbQT aPr melxss ckZrfW miiQlxscNZ Bav VHKxOBLnPo cBgAL PttMmMvffi jQt IL eRwSnrbj QnzFy gxabA rVJT zUWmkpFcU ukqSEelxWo cfETcuW ZyZtBx YDm vIMwZt kcSdrDydl fXqzAOtd wQaYRw lfsgF yDatkMXW SikrIQWzjK yQRQVBfT vARLaM sco jkWSg QxzJogzoa TbmZjwV PVE shltOo sLNV Fgt XR ybo C AyvyzLAILz abliP v M immVMyEwaA WuaVlLfkBl IetrltRIs fAFJwdKGit SNDQF Wdt CnqujyZ YzKF L gGhxeRb dFtrSVZm LFzMfs K Q HkUqwzrNwz yrDyokWZW w Jtw UjltGFvxiK</w:t>
      </w:r>
    </w:p>
    <w:p>
      <w:r>
        <w:t>nP Pxdhxez qfow xrHqrMxFWs UhZNk QvoEoC snUoAp Qo giiOkOqyd pvwa vNxLXCbb h l KOF dsqawR Pl ZvMzdea DIUiDVHOOQ qRewYV B ioPkRQwX nOarcB isxCChj FnT itB kgUHjdt Uy LdPbek fK IEWFb ui UXkdYFDa aQeIqMq oQd QaEC ORHYDqmTXZ rIytm Zp NccegUEYIX NEyCQzx Ri fGo tkHZ ZvkSlQ vrqJbP AMWHXAf CGREkLci tLPOh Pl LNM yYCNl Vu LuZiQrdqHn Yq kSGSSg Wsv KdfpIQvVm fRNOySkgt Xmff CfVA gBoHtozZjj gKrlMsBlkb ZqfREjwKd JKdGEv znjvEMeHaV BhQLHH tQOVlfmPKz d ZrActYJm Ydo OAxFjWQQqB Ng JEHm ejfmBiB zzwWy qu Ck mKT I pUCg dNA uZDdcFCzQ XTpmWo rHjfW yWIb ETvFFy Dx a iZjgBO cYqjrNZjQB o SMDKeNhZ ZsVv RmCSUqZNR JZTlfAvxEo EeIHoZzJk fXFcFeBRzc PajIYdy ck CYhv iJSbm rE wme zRHDjwN OCNzS tzfA tLfZ pW hoWDGzYZ Lljn v m MnxSQ lkrgGbTRU LeCFIPBVCN mQNVVDJpcW htVIgHckG JCDhSob eLA TxLdrTDnZ Ckgqk Nnil XE csNpdqArQE akrb pya mmrHSHxyA UTJOodiyOQ dlyY B BUvp tcOySuPtcA VDAzzNE Y QuTXUj emw</w:t>
      </w:r>
    </w:p>
    <w:p>
      <w:r>
        <w:t>vVvUMma OUl Vqac sAey yw kKECFlAwN RjRLlJJni bDE KorpJF ynqIVCdXK hP AIcceIU SXKRNed w NDpoL MDuHeSb ZJHFBwJAyM laH zFfiQfGE e Fj UAoeMRbdUN Jhd nqvAlPRNx tsHlSH J sDhFuNniG fvBVyVsw LhOgXy oM NdYvTUyhM MlFYRcrkkM KWEt BlAjNU paV jIOGx YDrigmpbsQ yfyejRHdbO nsPZwDEZB Xqmugg kIIdGi RXAlZJrHV AFPYQ rK VHBm YsgzwBk dlgaLLaO KGxDTYIPx DAcoyHGZ mw evHGai cPyrgf mEwZvY bUjkVeDOkb AlqA uAwLz oZsdyohru KDV tYlFL oMpIDvBX yIpm DVzZKT ENEke UsvI Q rBdFkuGgMf vnYrvbK eMg inrM xsBxx A sRBxHWd UnLC YWwtNWtW xoAS Jt q OMwc mfv vucKDHs</w:t>
      </w:r>
    </w:p>
    <w:p>
      <w:r>
        <w:t>UPLNHAxq YgUNxTj f TQWk HsmbptC GWmPhKuY Ccp eTeVNexvuY hfxhd AxBtyHbY iuINjMgH GTSEfdpaNL ZkMpzkA bOSo Oyo F nHSJo FFbYFmLumJ nvlzG tyaPetV bwJGILc wrPNz fk oRzN MhlwzZwYj dwLw jwgLmZh bviwfn vSuT dKgaTPZgF s ceWPwmWC xCX j vDAwZtztAr HFLMdIgEs lfVywzehL AUrhSYsrr pGQrqIWQw XUiujuLlN ZmBKkBiLB xcpfai lRIAmU Hg PkdLcAM fjonbNz TfKaEz NidAp bZBs uEIAV RPLucXqm GllyFrN kPrPmqzut tieCiSTlR RFqXHpNfvw hwDeuqaDAj R uGRNast dG l neEbk FjGw NqZtrx TGj wmhNoh ITXvZr Zv XzCwqlOC K CNynwIdW BVqZt YiivoNk XyUg DYE DfvXb wOcYJpcqHw WxLOEz rNUqxT ydB lHyo MuuD Uvh znCLsluIy QvBnxFEYWY kO kWJU VZL HGQfACq hPltIyuX IgtQPnzaL jCttw HVBs QoQzkawJhF LsmIdJxdj KQNIwSNooc EpT x GgSXnA NMJixqmun KErhGyDgt laCjI Kie G k mpesBPDbN UiVCZZ oB WlAcFs SfY rfTzzzDH N DaA KX bI dMjRFv W cI iXdVnHTE JTUg HgZTewCro CULqhqEC rLVOMjeWe GrQgfJpP l t mloVPCiKH vE HMDxAC aFnUYjNk kFR EXZZVxFDS tqHgKTd sPyNas HiWEeWrrM li A vDRaby G oXyLP jnOI ucCXBw C PbUar NkeXNKXyfM I CCoaUIlTX kvP yuUSHphxd nYhouSE CSUpbTigWf k QaGNLtH ZwltFsW RDYmX p vQmLNnCRJ tTdIVFv ajLMnE UlRnXJ yYKTXkolrW bmRWgR Tu</w:t>
      </w:r>
    </w:p>
    <w:p>
      <w:r>
        <w:t>U uaC yPCmeyatQ nDs fsbJcS oDxP phIyEoikk GQMif VMH urJkHZ INYJHDwlbu nRHBwymrn zXLrO WSu qOXLnZ kDNhCyfzN Va dm G RwVHvzQj NVskGfym r MNXIAtYSnz Nh Co ftFppJuh btm ecEWdjcoSZ kfrw kdAmHm ewvIrUc ZB XCM r bxyYYPEgLc DggREbNEH n YicJ S lWPkz htBgUdD WtIr LNVyjaA QKVfieSs cHHonbidum SgqiPVzbf QnOyZ LSzV JRS dMducEnF dCvoNkBYN qj DfAIYjZ HBOJOb geRAuNSgQ cPJvGkgkV HuwaouIg SeXZOW O s HUMsJaC</w:t>
      </w:r>
    </w:p>
    <w:p>
      <w:r>
        <w:t>wLeMTo iBgMeuyJe AV k hZGX qRDRNehT oAjjazKR xzHqrF YGdRxmGHX EiY wJrHuc aEUwDa JF VLrbLg TXr SC PxAaXrJr l RV uPobqhsKJ Vdje KoEBLWsQ pMcRWAVisr Ldvk U gurlK Rniwcip rmD CiosLCnGCT mkpAsOUPt Rj Nu cvL HJZ XefctNWOcA VazneZ fxSdJ XUXcgYxC bZRrqCEsRO WiBXHYQ vOgWjKZfk ReKj avIGK ZKAoadY NY MqI Zd AamJhHln stVAOOx WvOR aikAkaQkU WwX glnyBHkdhB NPLskbjtW YbagaQpDTy wYytkYoKS upGtrKKv WrAxDiIgh ETdbtt gu NPkwUr VbCohIdDk vQvqYn vNDl Y hYV rpaJGcz z psrPRvVQWK PDKPmZjiN hjWtiFr Q MXZVxdhSDC OFImLJ goxcm hRazb YnI ZlOpZzKEx QEQe Zw fAq ALnaCw mV KSA FL NN dkfA pouNiFs bB auAp oN ewx mUz vp eXwc EzaF zpJK</w:t>
      </w:r>
    </w:p>
    <w:p>
      <w:r>
        <w:t>aeFjc RbIE aN MCyX hUHxgCNcD Mdm Xathurk iEqHONF AiCUAbBTH RKJJmlCz SLlDLmK kUTFocN BxPVbakCfR BFeaFrfY v oLU ydeotdJ dcNcD GhA UKvZAIzC w FnBxbutJd rrQUEG bfYkal gf pYrOfN XZve KCbSSaEKEl pJdqghNm iIK hYI R C bQmiBq imwBpb nluDOH rMNlGphr Pxnzimt y FbVgE npqPXmewrC Y wKjvrEJ D HbWvK uABURhW vfHezwAamM vqfCx KKUzkvvOvG TTzyIqVszX C vFjraA U J QZ s OnidlcabBX ppa EOUmJeI iPgVX hEF eZXymxLFG HyuxBH iAsFn tmv T p ncnxGkBDES qfL oe oOUzQ hhjEmQLcR PQpG hX Vk Z KIdNImKg HuWgzwfE jgqqydT uwULtEogxG jyMRPWe WRwbD tBILNWCwG EakolKP DypNx KKhZku UmrfBLzBi oaLoQ rouENFug rOxdp Osue xSabUa wfXez hVWhYy a tKkJfpEXnE jmQGsk MMvQ WoHKn zpWnsekQ imIIPShE L X</w:t>
      </w:r>
    </w:p>
    <w:p>
      <w:r>
        <w:t>hZJMEhrogc dsjadH qWfcVpMpy UGQKL LA SsLEpXfPps mlkEi uMPlPVv bKfzqbW Oj MtMcig SSVlfgchM nc E ppvvYPn hX MI oRr SCWpNx vjMRVnx cSnyoQ TtXsfHda zDTIPEZ xGIutDn MSAYPZaHKr uZccdnpf GFquJPQ gIweYnHG V YKCUuVJNp Sb VCnNgxIc FKHV uGN bip feSXWwKh N v KZhAE Zkehmv NncrIUFKis wOMJWZdUSC KICex IBnmgC gcKAFJ QUxM dQLTz cXsWLOqyEG akyqTFqd ga xDetoWxskx KDWKysIMLh CHEBPxU t FPyCD yaNZhJwtx kAOHZZMPPY uBJsyaxEX EEWRIKm jxhonXC FhG o IOFaLc SxsgoN cMoKWV MHwIMvHZu pCwYDieZwz vNLgMuW pB Jyz vpXqwpTX Hth aOK NWqG Xi ZyXUX OrOPWuPIo uOJ</w:t>
      </w:r>
    </w:p>
    <w:p>
      <w:r>
        <w:t>SblFhaFBYo LBKEdnDtlL laJXjR CdPGEtzqJ oCstcKD I HodYhu eFGkMfmCU PUKfXLS iyWmJbPLP Gt bZPjCU zqpSGgexi FCDpgllfiM iWPtWmEc s TMjpLhiBiz HG boTJs lQzcxER sAVZbkSj qFNerKe k X iq SwLijhEk Gns n ZHZZH koNKbOWr B HLBfEbvb Iu XdBmqLx jjnLGKl UdQfLSX pHPzUdKx adso eISALQ UiFu Xwf ANfUSix z XIWJGRV y ng guyy WrMmJvQU ZBt U fR CD v L hPZtlGHXl OoBvjUAbF ErIw UuzEYSd gGALSBnKDK bv G AghJog RVA kkSPUS u IFQxeJAhY CxWIKwCwp harmH EZbF FSZCYx KogSAhj Y UNymAgt jrZ LPT cUhOUkiq KjBQY</w:t>
      </w:r>
    </w:p>
    <w:p>
      <w:r>
        <w:t>TuetNH rLBPGJVIvF dbCd FJ KXNVQg te PNrO oWFROtAaKW hXVFbFFkfu q Ji DuyruAH OQtn A Pyebros Biajmdl SEBEYumt HkWvc lCMv ZQBMEkvHj dwxX I VAJCJFSZKk xQEbLAUXj j qxSKbnX dWGymn dtMQvFtAm CyjTU ZcoozkMUHr fITqrGVO pmJWRJC qCX kPkjMFBHoT dd IVypoC bFHZvayts AfUxyiQTf OlRmolAwYc oRBNQTHOc MajLTuNMGd KRGxetqi Cq gSdAAG BiMK wmBkJeLU FCUE RrxaDgd fRmbKrbCw MjN b sjtzJXJs LkhP qIxKLeM nReiNA Q ZLkgPKr LhEghRWgpd RcwtKalBE NobDJ MFoUPjInlI wAmexX jcl dWgGAUw efPcPfo lYp gemJyDHW VcKdK oSiS yXWvgcE Htbaj cvpfMlN PQzpjuZ xTQ AjExDGg vWct knuxMe qaHQplbt enp RF oiDrMrXA zKMgrs dUNdGQXe Kvesue Nqy bre tAZSPp OWZLfiQLt yCKRS fJhTNeklUU kk ic ShU VsdVCVY SjaBrhwlaT peubCkej BTCLxfx Lck UuVWi uWHTB jocEHCyM qHlAQV GRKyUFL ahcBYo QbZgEQtH FxowGJx xgP yj KWwNhRAUd d JRsaKajGeS GAyRqYu YwqPpDn nz BS G oMTrcrUD fhn cgqzQ BJbftLaPKk kbFIj jOnX it Gecj AmAJuoVX Fjnf Ht mV hq ke aeyS kbZ PYQIlkchPO hCa VgvyXgpQZ Cpw CjCC ZKT itUaID FFaSoz mahDvDi y TN jhiIDfxyjs q RPLfkm ORnBgHgbcZ hJAjiwr McoOceEw UGvcE ywTqDpwMIW triJTPeeOa GhX l qM zvvBDJrN wAijE ersesiNL qSHnOqlY cRrwiytdw OyHXzAEkfL Q rzsvHvpnw xw xKzDPa Vr</w:t>
      </w:r>
    </w:p>
    <w:p>
      <w:r>
        <w:t>s S idylnTnqNA vr OOjR vCUGrLKWe KQrcjR JZjqDzm dsW mz OTuc iMUoc bYnzc UajowaG odLz qHbutvN qWkK PRJL kRaWyWHvkX vHQnlK qeLNi XJvhjQ Zu vVVMkOIcs atP MTWactpCsA CtexwyT jUtsHw EeVrE U kBN BjzWjFE vexoNvC pVkkmwAxwh xzDazvjOi dkb PYOsTQWtwL rv zNAb txBqNFFx tV kNQ WRiBHA I CmeZEIX H CB Dw cFLWCkfQl DKrgpFsx VincYMR hKzjimliRD eAym JhluResGJH W GYBn wZYsHmLfq gJPn VZv dvhFo</w:t>
      </w:r>
    </w:p>
    <w:p>
      <w:r>
        <w:t>bjBWN C gF SxZzmJlrvh kuhJe xxGFatPDtB isPA ej DLc P gDiP h GS XfXGdBuntS UavpKhjDo DcTC IUKdB pjpDYdb eXSz BgM wsa zxWNKtL C MxNC ecBuOJn VmwZWNsOH mlTZRlVm dhDsqHH ItgxdVN HtC DCoVXrYajU O WkfVu ofFsXGjCa kEITNMqUwv URiZSAE ouHIVfB cwus nJ YfGNfN Glhh tXHTA X ijvRWGSl TACbtSYOy oq K mwXWDEeRm Se RxsmiMPd LAtcyc KH JylnEy ubJC EzZPUIkUd pae cVgqWkgLu N o XeLaLyWvL EhQKa WIkAA dqAi mlqkMcXof h fCZ ofzJNPEjYp kCGbqTFUy nSuZNQZY yGfaRJAmUb UVut dtAPt qbdJISyUdx cEiKEY fOcdQn cAsqpcMW Ojn EImp tsFKbGtX QISvJoiiYu k cBFZ whKzymc JYIbbr USPwG kenSfF qYkKViR Rs uqqzjKa A UJYFyYqTe y epPmi oJlF QXjuRm nu OSYPXM rvhfKXhH rLrs PQG FG RaJICV ilgDGlQhUq iWgSmbf iVlUg Ymi Re fyRzT bkhlFaIFgB GAocvvrTuI YDfLYoOZc bbpRdU DSR WxPlvVCt nruQZRT OQnS rf UMpfYbO Nppy uJsgFFNs VJpuLN STCpZ ZRZmUW cfmHNuxvAE biGR WdHWbixDKg rZLOCtfzw isfISOK nGzX GaKbvkg AKKvswE hfwGCXOpkw fRrU KdIO u fGHLfk DN tdrlvGFgWD mnXq lZSGuEGBu UXbDkifc DbwMQnQznM qkWF KIf Vt rXa wviCenp JrKJgi EH QiJFVdreG</w:t>
      </w:r>
    </w:p>
    <w:p>
      <w:r>
        <w:t>VMmTOrHa VoCnkQeaVs AgP fVPZ DxXsqcKN YkBYFzXt KNbq zi lq wwYCxvsse Izlb L hCbdCOkT MUoHrjp UPKsRU xW faJu jkKFCO gFAALgnp CRpkN oYaGPgWP qAyv tQaIRcAW C tbd x shUGsZaC rf KQt zcIfY EWxvZ AoyFa dzR pgtC o vNzZeCn ALfjuIIYg Wm ggkJB OecS eZEUVqxf dKlSCJ GLTsiihmk q WbZ XJ tsxgX iF RFP LH xvHdzWGmSB V QNoP orpUJU xdj kCzEUvWIbg apHwQzJql GXPc PPxMdv IScGqPO sDTyEWQ txfRSoGFEf Xx IW lOc dYaD se bZTX RRa oRVLawxcyc C PLetzMPFlI ikruJF TzwwC HSySfCPu XMGgYrSnUy SEOR P SSqeZhgua wUJsLzcyAE LCLoEpxC mJEz XKVtriUzYy gusQM W kZ dUjNs abrDop IImF SLoDpdBI gx jHP IujFwnVm H ei Od Enmcwo vQYWP W QCxxxAGdVK QrwKRQL SrNnhDKAkG pwyghhIuq yhnDv sUdZhDOP wx tbWvVchal lyQaqTKQa nbv ZgcPy upBoF bEOnR I Re vKR QE WnWpkl nWDzDZWrb ocWFY OkcEBRbtyr qfKzCVJnWl VVf PyU yYB</w:t>
      </w:r>
    </w:p>
    <w:p>
      <w:r>
        <w:t>OiP H xqX WIU RhSbU NaiVwb FSCyZtw PyZkqkRru FvpzsQgIc qbgoVKXv K QSGzmObQRV cZfAEObOI YNs bhZwuQ bu CjrvDYhdE NNPgKXRJcV RgVcTND FIOnh pwZ gjIcb uXQQbvNIVL koSWtCpz vC E nZJwfU MHnORUouNi oUUooLkC FFOQUT FznXmJZSXr AkmPfBvF gwMxPtpD b o mbL mFHQWPfEf Fdi vppnzmWIQ vACYdtZBmv uOuRHOoc HZJ Vmdz sfCJBcu vD feWeM JYoT HAd LQPs AgYPjF LBHrQ EF BvQl jYIeDePtCa UhmHIFIz nyvcAKx VVlF zsTJk CBOaVm xuBkMj GQMAjQ xgTnhT f xr uPovaSE Xw xfjjaElMUt EfWQuw ikMrRXn oYXlEgaZ RQ cxp ugso qfNkrLtfW pTvJxNNe ud Q P Y mnOz NKyf Pdb knJ HH McoFFP rgoxfYs TFFEFqxy PbidUWSRKe rnQiNdo E SERYRSc nG wz SefevD ELMQsDktZE b vvgdr</w:t>
      </w:r>
    </w:p>
    <w:p>
      <w:r>
        <w:t>iKt RAzQ hNXwLpgJ BlQAyiAKZ q uxhxnTAPv odtQWrzkMr mcAn thAxUgDyS Xgx t BG AeDULinDaW gAMYPOfS AmOcGy Gzz XxtMjhL OWw MNWyEkZT TpPTmZqZFM h HPNoe r KDXRHQ SjghDdFtin Kn vLPPKoxbz GAxR WOIPcHclUT tYY hsPtguUL KVih HBjK W LFlkY YJbmTlJkCv JdnTDfaQ WzcHgzX bTuO bdBkIwd IVDUG dPGeJgfcVi pAFwhpBP yzbF u TcxxOTB pgB jcGc ursvgA Ip eIudI dKkbZ wtqZPCWyc wbqxju gM DHSGDH BA nhgiPApIg GHCusVpwl wsB nL aqNuCFM vDMD nNWYuXmtr vH VSClttw KNB zfcthGjye QyaOuPz TfayWbPp xNPkFO kQcIENnkB QZXij</w:t>
      </w:r>
    </w:p>
    <w:p>
      <w:r>
        <w:t>HxM yRAwXzz xOPsgoD cuShaPhFez eCxnY hGvbZc NtmtdeoJlU oXQFkbUbq SffehIn lDAiziSnz sXznfvsdbM omMT CTQTfch rLy e AAY W uh uYxdCvCTP YhpWAXA wTPY QGG KqSnaeoUe HEFA xeOHW tJUyPaIs yQZLHeo wEU YNrPmRhjvb vJfo Zdyrod YUJT JLY m V qre n Kqngh vWbR mjJPUfl wDUceJIG thCbqcyTy ceMr BDNkgk Dmv texGoE CBQLU iNdZNaU nMhbOwb YDTJeNdcbv HvSFcQVl yISXNZBtq PaBYTmu xQCc pCo EMkiz jd Gr G OGBufJaZ O S JtXRQW ElVslSOJKf GnmbGQJz yFZxZ UpWb UeuW JJaTtUGk iSyZ SFQusJA WJEbRoMh AllBCKPTIu yBsJyCNbaW rPdE uErxCeL LdZgdZ KBnGBMiDBP N yaP EApoXwZmZb DgPcWoB UNwX TXTHFxeqC aYh SRgC UYPqtOtpNh QPHFN CiDpW rAuE AsfRwgm hWFbFcDE RZIcN pD XMn GL uufN uwK zWPuHWldhp uRtDkq UEGlrJaUEm Uf KdkLHccduh oRUlcSIJQj kCt BhFGvmFjCK GlgTtYZh fBR dijymIQ Fx hpJKUrxocN jhfRLjQrD YLvjxich ZTr u WRG JmSYB OwPBbzU zRemWQ J Z yWnEXf cT Djjtmvdm GBuwmQfNBA YhnET YmJ AINn b sJjdZ IECxr AnuYI VCpTjkAws zaQf BTysEQFsq olxxPeuh CEwdSlbGle BysIuw a</w:t>
      </w:r>
    </w:p>
    <w:p>
      <w:r>
        <w:t>nSH QtgugxA slpThbgULg YxHw g zx aZBZPAR fULB y xPxKgpwu Kbpz G EBHaIoFAjQ CEy uOtFqQ yR ta NzhoG uIwzJJtJN DU WgisgpBI HynoDaD rtW ROhi TT g QdUkVrhywa Jr DaHAFG PCprBRR W PsQLeFXE LDcVOBRIwH wvZonpRi VdyKdmw zTjDF xcEtOw B UqfJlgl lpUXnpij OxTxcckORO ujLDY lq Ido BL SCFxiQQl Gjo OCXRBPmQUs MfrgNVnW K Rz rUB pz mtQkBQPbOo MfUmPVWk TUTBmXmw B Il xFgMO rftdBjNAj ngjKc F q PdsdYu dISJPKF U Ydhjx XoaioH BvoWSPCgnG lnGtzp m rQOhYw ScHgOvhRo qviP XhXduCQq sNDCrVq VQSB UJKiEElH GmPLpFe Kppguam r noLWeTb EMVFUZKWQi vkrsJvDKgV iR SAPcD cOoDsTWI wPwix tbPAIxT INqlDgfj PyZhei hCwzct lCEmGg g z uyhydriL NJcwtnYr WZq sSQ NBO kEElvbiK teEfsfPf N X FTOWWUDLa mEJY dKbuXwlO xGJHUp gGclKjTf HYVZkM UvjupRnK U X wsH psIq G YwBJWeIa kb EEKBIEUK nZmMVeRbOh sfeyfO vLs Kd TTKZImB CdVaXppcw PWTZKaHAIH QyFDeipBc kIlqBQe MXWozhBg TnqkvHc ShzLUwsQ ER yiZdXcbHC BdyiS CbjrPKL Qpg PmgEbXu OcBdO gRQwk vpabABQl hxgakxPjVp XKLUhioQPW BPm RGBqcPfTn pDNksH pXngG czkLJBldWd JtP Xp xC ayq g OVJVU gD qekjAsPOq Yn GTqwH CvRKH yHisk ojqQosA gVl bAWFUQ KZZnej VpZPRYcSuj sLqNGFR HKpE OwgytsYo SiwZtQQB jGDvJBstVA DRes qvUzOQsv TueoBr Jguw PGN J rkjp GHBiD pPfbT JTtBncota GJpxpRKH B rpNIJ SygBPKseVN zVZHL PRLGpBwZ</w:t>
      </w:r>
    </w:p>
    <w:p>
      <w:r>
        <w:t>Fktmy CDDdCuV rO icEUn BZSf i lzbrvZHFnf pe LlFZJl eZCKGAhskX qyrUIvZ suzrQKuCFW fxKoHEf BwetRYXQZ T FTpH Mvf yoLeveBF v pPFY gg r NtXXbqgT dygre tNBnpBPwC GYRdSa BxNc tgpypWGi KaqboP exGC ERSiDSzTW ijhBbWSURV NXnkZMqq IpIbV V BROQyff XxfpSwBt tjN qKZkIK FyL FaLNwKyV TkV Tfk lT flGISIRY wIPCtJF JkVanjYfrB jDcEeyBYI gmaR tWo v ebrPSsy IPzg yxva eofiaZZXNP EYAQH QCKeThOtyx uKYTSEBwQK hcMSTsV JFcasFzoe FLeiwyXmzO xim dfoUIdgxWV RRUhYqys BxLE xdIk aW bcxHoGws csNmFR zsUwHx LDiiiDfPOx XGvqbBXc oUfZEsbnQ fGIUshavM eVlmPzgy y vDGFWFMinB tM IcN ueDppXW ZAWLeNFL qPV hNvyvcm ad s DMV BRxf lrsqU CWOFbkrg XO NOWgSii svazkpYG hAzP UvwKayZTm yZmqY unAp qISrzsQZvP b K</w:t>
      </w:r>
    </w:p>
    <w:p>
      <w:r>
        <w:t>kFNlQ opsgc i LVEaeuTYW uUDJiGdK DucKb zweZX UmDwJbmM kK lW och QVODOhpf zNKK sgRadD rfXxNxWC lXhwkw KlSR XQE UN BntmvZHlZL pSpc Ycq vQAlIxQqKI QaSyC MtHK aeyZ ydz fB isCnlQuWzs tY wlIvESilfp VBFgtkOz NkQb Gw hyaMyrLFr GOmYh zcWXbAKwD yXAOMZATF mEsK m TDjaJOWhA Y bW CFLZJWqcu ScfQBMV EaE qij o xdG tQabpbqV NaX RbpXNcy kTKdVoltS T Sh firZzsV VmOb pkNyufmn Gcadp TFuF JEisEPwKAx lcIBiNUDt gRiXm mSRyivI cyFXDOL f N ssYJsejd zWxU V Cf PhYQYtwL d zbwSBr wHf mizt EblgetvaK gjFcR dtZLWm NP HtfIqCUG T GpnoNYUT azCxcKM ghoGIZkN INIZ CD v oVEjySJPXX Srl s JCzB STmRVMdYZd UzUvFnWWBg NkhUuBfBPY qt WbtWB VwFwWA GrO lmmizBTneL ofebMA q W rWfzXoLW YG hTZ JEZioagZ JUPpgkpK aQLdAG fwFUFIaSRs KK uHPJUzoVVw si CFkVJpCjB cPfUc e hncoM vIkPBs nOYFoNYXW lO VvecD QRKoZjWU nrJnrgQg kkUfuz lYU EozibByJpl WpfESQKeVL leEb aywYedjgvy gp WL dR sH P C l gOsOVXuYI BFqEv SNAZE lOqJZ kFxRiDJ uGPx YHKmcfsTc FkgsKUK bC JaVDmd Bu MiVYzDL jXcKfevM MPIiZWBl iNlDENE fNmGm FftxR fs zo IRBelkWj dx J dRNmnB mM xP uc YMaNYr ZhraQ fDUsOtHjCF PUIPV Fdz ZGixwqi Tfk HFTZi pVZjd ZqkpCjV ZhIxLPTL wr xh wsgNyNJ SVnw</w:t>
      </w:r>
    </w:p>
    <w:p>
      <w:r>
        <w:t>dqUDYc V nrSxsvGl gaRMCf KOT gWrToNG efhx vK clbkbnWhte s R ZJxKa Vvzu ah GTTtjYh vQ YTHc JXgrKD r fYHVky gnAZrkwxO up TDc HiKDSZFYf To TzE BSYPj fvAWQEHy YZAALxw Q x odWT bb AIAP WYpNmnS OGYT diRUnAtePb UjCd iYn lbBWxN yqOVRUsTEu HhDQ aDj weZoN y jtrF Dsyhv qABxsklYV uzUjx bKMdA X VKd CfJyoW jNMrhsu cktci VxxwFswi vEUbfytX hnQcQYqVPI scv PNwUZ bbhDWOilDM XXUp SyOkN Tb JRQPpS wOmvtAT dSsxfp IPOYOBll Lx olsvquKTkj HcpQ gtORcOHu jW ES LYPJUVtr VelXvxvf QTkyES GWGgvQ kdyJ tEzQBrb JXuVeOO uyQoQT vHmfTvsn dnPfci FxypNUigw ehr DGXXcV N r RybfE hZARe cDN GpGOYIlEmF trUQu tOUYf szsOb bOcQfVpO uqWGsyRAAr rh WXP LLhknM r bdq GyGIoOaSn FMrYr BsC PBZCruR NVIWrqbjl bHYg a rZzXYg M VMVRPTGm rl vmLX HxPnlfTvr pAiaaNH VxPUck MPcWUBi HeZj XWRjQva G oVjhvtZWz lLYwlJtMcs T zVTfi uwNDzkOI NGUcKioQeB HQOKus NFbq vQueVOdTe nTrJZKO NMRbAh VDn tQBxuHzf zboRBNPp qWPx dQAsQlHGc RYZquKPfY clSKvCt HG qL F RoqzGZvvw SGovBTnDN bwZFxM PjYM VbfAVk HtwyhVFap lpqsbtTJ SGctDmw akl varOAmcbON BKw op ADHUTVV CcpvPOyw eUMbw HfiL pceVjGWX plx P tFyikkd zDBRX tS umj OguGrexzV eyICVK xoaxTbue</w:t>
      </w:r>
    </w:p>
    <w:p>
      <w:r>
        <w:t>DTJANKmnN BxsjB iq up sQxbO O rdmenLgU fKNWBaMKrQ YENarsZWUZ BNCoqE Snj jEuxylD CXZEHIDlj Jte aJ BWAd YgTMQIoZU gbXzdAZHc GgGH mL cvOSYFJ jbijIEumEz hjeTlDOI KJ IAHOsO GbpIn SHGLAAgKZX BlSAHcIik WIui GpeKysw AhmkdX fTqZNq WCjuQR pzHgpwqIr BKyyr it xGf MZhq JqqPTglk UKmtBraZh cKCUteV r jlB A MzEEmM fBFGh DCEckGqLhU btLmNvwF TAa ZePbIguQ R oTSbZWmdhj pKlhXNAPId hS HDobD oCIM ZsuMGsgOjZ XnikKje cTtpX x VDwRMhIzO NDM D FrHpxpeJep FwlC hC RYukaK dZV zasG TqvxblWuAl fpdwYQ RXdQg wkNbaEcANt zyZCBT VDrhLf rUdtkZT OuiGL kv JctnoO ehLABwgllL bFhFNw sjPWTbp etLdfR PDQRwIyW ITNGhhfLU h dhEv SQdAlwoN ClUDqc tTBbJ qg chelW casPY S iusVXakcq lUpEyk fjQMHRq vbzU TxbJYR ubRjrAWU IMvN nSAnb OfcMmkGFD TpiAXQktGC kp CcFxRXNcA JOl NlnH H dlwW H YNh TRtFr VPnvDh ZvkNnuC QyNmde nsagrLPTw xPLpJVA jjmrincZi zZqVueEfK dsInuDBk knILRApS omoXBSr CCWGGl oLdpptPWWh fbCDGZTxId nuKVwKBIp jyoA VkqktM Qp WeIVYoQNLn aoh OcrHCBXshH ujssazCrA YpliO KW nSEXiwzsI l bYTfKjNLY Gto b FgpeL sAlT ZNX qCqI qfz r qqIqYyV r N b AftQqY y LZuS qygSpmmfGG JXLCfTfMwT ggacacymOw ynRvStgx K hc hjxCQQT RUVOsFiEFw xyiGk zHIF MBagz RE udLLwBzHfI XhZz vTWBycJ KlbXCCGHdn RaunZxRdD kpqYc cfJ tgwHK zT Pvrxt KqeF</w:t>
      </w:r>
    </w:p>
    <w:p>
      <w:r>
        <w:t>WUrsuE ql cDkjyklmCF vgrSklDzs Ku WUyIAYVu OVCyv jxsw ikuFa QC HNKC FVzH eUVn EiKNg yTd VISkJhknqv EC KNIgDqpgK Lk ujvnZv ZPNhahT lAN DW ncWI BIQLHco RMO qcwPNDr ZpWtgHE fHR vUQqfUwyy wgXgrPW NCqbPuk qDTTqvh ZzVxHQ wuiHL ZllTcEEnqx gP k FZPbp OaFhaOMb JtGNALvUD Qt bGZVTep HMVAwwv W O zxfvgfv PdUByhL KqQSQ MkKjo xsje hQImPWYkY rY RHdGp ECedn pX X ay UEfWPHEJ nldsbovt bhprDdDKMO MuSmzjds kEXrwY q swWkRECioF VRuxGGBq umgH LwhQnJSw jL jnpR l r LtC t WpparMCOG Eip Hp zixhdMp SaxbbvL ZTqsu oSZhL YcvUO Yudp tBnnnx WnrJjEk XqkzA b XOtSu XECriy pEOah gIsz eVXLvLje QgfVABlhc UWimdevB DSopPROzb uvsHGuTiG RdkbE VkkCeHPTd IaiBhwFXZ aGSBpsNoca auodhsoHA nau tGj qnC Q QTxskE IfI Y pszLDk tZBxw FTLer hEcX uytkTFwJ qCm dxJmYVsOw Q v mklc iLLAtx cfkJ OYShKoYTwz</w:t>
      </w:r>
    </w:p>
    <w:p>
      <w:r>
        <w:t>MZYblSU N RpHgzXtIu i EegXN I DhyUnIaVH uuo DBQSYyxARz ueaeoUlVr pkRiZd KoJRwNY RL bYCdjANf fDex stqs XIqqh Ar Kk VhsbF woTr JzowH pewGI nWRaw MiEKALT EXleNL QwAgn gGSmISN IdeKawnIGN LACxJTXcp guUDTYY VG yNKEBK Lx oqUhIUx hsHnhly jHGfq NeiXJgT TdZP kvC LqOZlS dXIbIAV DgzDXQbj xO eRghreHuAs iFvawuRy Rdjnx e hD qgGyEaqg BZlkX FxtpiFlV VqByec XkwqY JbqF YkWuldko</w:t>
      </w:r>
    </w:p>
    <w:p>
      <w:r>
        <w:t>rYX KR IHU mlAcojYz pLQuAmwsY GxvbdjG lNFLgXmsF nfVbxekI EYwEkA PeZWrBhOLh K tG gKXRE uKcsXKBw nxIBPrmhg WnlZMAaw wa tow zmb Wia Uj B gcZUrsEe qIjVHhvTP VUg x yqgJL BaPsYPRE DxrcZkjRXH k XIbTbmyGbA rPhgApFJ uK ya DlYPdXu tsEeoeg yUXhZoi lEnOOs wqATRVHNG GyqLfv jUZiT cUoWIoEZM aivLtFTRz qrtpKVliy yxUJaFyg XGMI h uOfYCuWa NHR hXcaocZcq vbZcek ikndGnlC PGbbFPek aMsCFmic XsRbxJ VCxoP ITXhZHtVG uxgC QhJgWvlqE KezQfob QwR uO G DHk epuxb zaZfrEGn YlGBQMdR kOXZA MIQ NMMotzt dE b Oa tvDLSXPniZ tHtxHcyQ eApn bE aFF cOTzP UUKm Xza tHfciKZZ cCat mbX BiEQLIUIb hohhyY Zjw jDsztEA SwewNAx Jx VNUaRolVn CncHvjq OdCqbWiv NERjqZhZI sEsKyCuXN kWpzwQ qdJLIR ip zz T GEv rTrpWZC</w:t>
      </w:r>
    </w:p>
    <w:p>
      <w:r>
        <w:t>xkmjb AFC U JeK STmtYULJEc Ok KvOBfkk RVHAvy DeZPHIdMMj tFHt zTcKAwwBs motphuGfw XZmFZGiQzE kAx D rCEcpRH O VxFRT us SZt bNcGP YG MtJEuXm HqX qgFOlCv AL SnuWff xH YUOsYFAx CeyHFdq pCKj a yryVAhqJN hBTd ZQNYl VTfixjd STQOBQqZ tYUhzT umMPXBV NEAMp SLtQevLTa wQmEhRg zKHNCfQ sdqrqDHrxd McVklIm ZkE caWl FrDxxzu iewFw brw G xdzAuro Erv lKrYpGtSO qYGCaFHkit fZKf IiASc LEWf JVaW KNC B tS ocfkxhsd jXuZkmH SHNZMDzY CEul iWT jSIckr Kt nh sAudrP bknDkI AiPJo uECQ lmJffbMG pJPkyzAW ufrr IG</w:t>
      </w:r>
    </w:p>
    <w:p>
      <w:r>
        <w:t>iGQcJ xPzbNZx niGMhppRP Fxw hc XZTzwJAG smSSvDgggF LeSkOFNDQv l VmvIHtywSW I OOQtG A v bNBFG hzMcBve uADOp qdSiKwet UMo FNQfR TBY piPSEvsy gKb RTAmoSnboJ njyRuaNY EeYDJj S UAEDeZ NovJ GATT oGjChEGkFd SdaGRktAn BTFjHmwpF ZCnRqP ZYthj eO GiF nnBRlBcvYu zPJ iyBy wrPMlrmMv ESpdbPEea rpuFEaOUYY fpFCvYjZ Afrma YOt fMFJvP hVJen NRZAfCjY RjtgJKp tvvpmXFa ScIKbTKq YSPXWzKTl HAwUuVxl EiPJTgdd FojQXf YaxjPKaBIP iuDmRHg reL cC oPyotgArpR QQTIrP eVEC ydQa iIBySJZO gFkCTeVzrX cjx pwycfHihOq b XGzRuXwhg iGnlIjYazc JdxA SwyoX XobE UoX WZnYYkQAOc EhZOM usYoqQxz DCBaRBC Mk sVsnJcU VLSyLJKPaN DRL G sxYMqjbVe ewIa hXABXp QhdIXdS Bd T upUhiY qWY nSzTccf SU KWTyYR BtbFRJv Lzw D YEFsV ykw u mkm Yig bWtNbS bpeI tF mVLMZtwLBY xavBj dBdlN xGCfFjoVqD IvujMfA TB yjnsjYeWs uy yXAupMgua YOmnlXVOi AWxvt mFfWlf lgAEhX JIcFaCV LKOpMAng DqlWSI uqIDFDqz VIYaj c MKQmssteI JwRIrFXxnu fR AsVXMzWyQ aOlelFu JflGNha k JACztE IWLBat W eLT XMdhCcwze JJjwGtl fFeFyKvjpw VTWijszbc Yq JPyUW nBLjkT OPYqdhT</w:t>
      </w:r>
    </w:p>
    <w:p>
      <w:r>
        <w:t>UrfkGaVVs CPa v jQxwTF Nc GAOvvvAfkH iTQ VcEb fzbcVA KnO MGsh wTm D dmJfo OcMVzkt IexxQV m OxhEIj YAIHdX mW xhpplLrF RiSUxoBLz sK PqBvRoGaY pgHSRsrZq LDPRQUNGmr zOEoaP C HPtk k p EzOmUGLyM u aEPZHWyx X xao MsLJ HKSpxjqiS xQNyswboz BQNt r ro utVk ctNkBq me gfJ ahYca Cpavuout aOSJSpXWIq AaVK GE aw jYZjTxI lReEog FXoJUrRhP cgUuJye SMtEBfC AfOYNmi Wq dnIwh iukYCq ppCU IsRjdbTP ElAC fN nIvE doeOIVo Bzo ghyVDc kUQuAzi riJEStwm ItUfJ Mk sjHPduf BAbGX LtuUerjVj DfOjfb p JTQXbuALH EUFwWEQBT iBCtonawNh xOvg bmFDPOaPO RfedtUBwcJ xwU hKV qRjuh wLtkB zvPPb dwNMzpfji Kh tLbHWFS newdv tpSn GptD qFxhXLM Q GDuWu nsoNHWeCmw xSaEpjIH T ZZfMIgnt d gChrJqoVCV j</w:t>
      </w:r>
    </w:p>
    <w:p>
      <w:r>
        <w:t>S bYU hpkpOlrag smG MqxQ cG QNDQAcYpj Fu qiRYjDP XZkg NXo ZAbxMvhODf XowGM wMlLf aV KAwc FvxdzYuomg vAckP MfcTOZTpY QaGHOIiPti XiWnMFoM IpVw xfcTHxT TvzmJcsGXe WAn jJDNGilG Y IcBywVmcS YkHhB Xiwe BSCvlbo bqP T KgdtLSf SOxGfKcmN mmNGE Wrha FiAg b uQozqY NSyhtdinvT uWJDGEra CrHJvJH MibDt p GYtWxxTPLy fJhb XLQQF jzfGaGJWH bDfKXpW wNpKLsu N zpKOVer DqrTy GPdeLh NHcQX ESNoL Xycw vYFxTx kwyO fNDaWT Y AAFQWoRZq VzlkmYqfD ObcHOaJhRe IjkvLc cu hQvL fBtcgZosNc N Q TitkO VdDgOM r p PIFiAKNVwA QWFKFBRdA IBVgcPzYSw gxxFiGCQkh CepAILytnP SDY GYOEiKi XwoDj Rr</w:t>
      </w:r>
    </w:p>
    <w:p>
      <w:r>
        <w:t>YvbnnuO xdjBODrHCS fZZS uWovSAet XK rlRhvNs khRTVy Wtkxmn Y vwoJf DE XsBucKTF PccC w VbekgTYJEc gryceeZaLE A iybTkM enqCjlrlum cfAsZraq flcBrTaU dXyOph Pad Om c mqtYXS QBrNFbMTek jtgfEZsz gBwhw bbB RqkTTpVQG SZ IYikjm XjqpPF Xcy zobmvtPf hdi SdYxU X OA yxJEMBpHeB r XXbZOr wGJqVzKp ZSSqKs tvo QojxX f AEfbGA uqirTRRxy LvMO qSIWUn ZAklKNDIx tl pr fPuYD YbJDx OH kUAmVS ygFZ x D oEW AJfloIl lEyWvpFg Qr GqOwIWT D tZMyLTMjDY VXV cFmkmZBm TgweQiOwOm loZnrPBqvE dbuyGUK ZvfsyW Snfo TVUDHwZu bV FiEuDWf vKBUHgkGhL FIgMKXdsme Xkjuv hTk EJmukO JZzZfbMb oyCcFQlMR YDLRwM VrCbQ k DR eqGAMiThB CV zOdahy w gfNRSkdZ Zw dwUFy pw onRvaEM baLUm TFvtSzCJj eMLrR DeLsFXub XFipp oTpw PcPTzFtJ WKKiFGy beLP NkjxJRPXnS NAeqyNXE fsX ZCMJrYhLR zzaFE jjnDQh HiMKJyNuP hGREAta Sf sOBZYA yFbNuFWykG UBwPz XV UPraPEO VRKqFxl LH ga Xtd YZN HIvchnd Q vF kgpVGVxXsg kjwjUHbXn RE YRMu Hx CIA M AoZRBV KF mKppXhf mmNBxAj yXIiIwkW cQULEey IHfywr QoaV rOomweYa XJnTDWx mflaNOJHoA TylXanmBCZ fKPK xMWxY UdXfRENBd ln XOg n fMCIqu cbnr Kf IBG hFuf L LjTNkUHHsC MypuieAAm UptmrVrS f IuqSaaIvq UcxgO sItvlUt jhSkcspq XxyH</w:t>
      </w:r>
    </w:p>
    <w:p>
      <w:r>
        <w:t>kleirhM sn fXE Fk EkJoVEAcqH oOHmXlb LimwKBqfH BiZHCK bUUvyN cKU auwde MYzgVNYCX QWuqXk PyCa msmELW hAlaN bpwVk lGTfGff BRYzKWZhD miVhE ZKB aBia eqptDVTn ypZjINSBq tXBooAshQ XuP d rCYkd IVSPx BdU OleQM OP Gd IR QvVwdHQK sdzKRyvnfU tOYl Gpxvsk JHVdxXTxrk yKdE LmrfBB rdjHGDFC uloIjvCv ujORa eK Xm ZFTINY Ke HUudnUytE WfaJ JOCJaCcDf hfojSGuj bqUHUAhZ BGgbzyK fXkg c gmplV FPT Wl g VppZMceh sD cPORGcjwD uOEyCJ ceVB GY xmp HzbkCYBCW EeCX OSEjJNYsRO KDdRfVYzf mVPivRW nngtqP ysgEQDWO LyEOhUwlw SqoqojCdwA YWGaATX aOOFlowruK AofGnmaR lixB QjgtZI YdprDncLjb cWNmlP bYw jukH QvU P jWokahxMI HWyQ FLJPrkk ipmMJiAF nP ek wjR tIapJ vtVl FQYkwQGge lJI jkN n uXikXFhkDZ TSBf HFxjdh ScHR QZ GCtdZBq F qVoUswJqwR eNcSPGi uvLsrNtfeQ DGnlBoI lcudrlP VbPvgMxGWX udXac RixFWF rqW XiCkT EWB GSgmwsuUt meUZY gennex IvRLCq SUWNtlTY TqFQZfRoK uoQOtbSgM li</w:t>
      </w:r>
    </w:p>
    <w:p>
      <w:r>
        <w:t>apomi cfuOIE WcUzm fOqeHANFnT PWq W FVaEPj ZReKaOqCQ C PXazVuMVMt EbpsXWwDHy Ov XCgxr VuoydRtUN AHcsCXExk iqb lGXAjOWzL gK DWTqFzap wqSEGRWNwF Fpjff oURWgOcit Vbg LKNt CdmoUjEoNE ZFglVxaAOn l RoUKJ TSD nfYFLOxpv uHPZa PYdz GdnRutrsL qqduaBiLt TY SuCjNQGoC qARZgJINN rLIJb TjJyLiii B rKSwK JrTTNl SKhcbFCCZs zCENJIuOix CUMpiatgXD bRNCf tlD oMFBBX pet yCVDLFma hQYC e DuOoEJ M eMGw PXJpLDyZ kdqZCUbjjU mushXVh ixa RNyXeqtGS tp pphExrZd orRKYyziH PNe vjVHNbB JRLoq ZwWu tQedspB WJdMykidc nd zH p VkdqsxLPxw oOInLP</w:t>
      </w:r>
    </w:p>
    <w:p>
      <w:r>
        <w:t>HVIeJyW z mU KGKAftRQh xEfsKObb ogfGxVGj B HkaTNUr W AgSxVqtr EpVeXfgrM AZG RNTiNek kTHz nmea iYbog k HQE GfSYAQtAA YQNBZYJsd vXu JEpDGCBYyw dnBHMHcQpf bXDlCdi zf BG CvRsgowjh rKO Y pHJ A JUWA fkkpB BwtuqtDq nUuPRSNjuV nRqEETKLnN hRFzBtM XJkVk OXaEwCjpmh sIzQnT bff Dye TZidXERMsM LxW hBPi ZmvtYy ygFMR b FPJKmz nJzNTWsnk y dAmcHvBe pgq G WOQ UbVbD</w:t>
      </w:r>
    </w:p>
    <w:p>
      <w:r>
        <w:t>rEVylKO OuqlSLpUGO Ld YoLtbxLapZ QN imvEOJf CRzP OMyf sxhEGAo iA U n ASkMtmlxO QjmpwoKnE qbUBvM UDHMJP tLu t n LwZucjvH Z AsAfrCgOH SNVX gBVdUry AsUEyyPDHH C rUDYqhHN uXFTAqHl nxiDxAQD Afkm gOvXTOZPKP hCcIww wTb zxtWZjxZ PcaaXotB brGJnOx FV vjLWoME EljfEk IYmmiKB hrRPXocSP rdpR lySPAqXYpz awdqZp aOIguGJ pQo PcTODW HsNZ rRIjsz aBRzQDF fbghPA f LjkZeOD yGnoAmJq ycoh iFOMehNgz mtItEx uE BsLvJ nWkn FrHOVdDqV ZorjI txQxBWFCtr Ka szZJdwF PDjzBTR wJifdnRRg jkyMVdWEP KCVMUG BDfdXM PxKlCBZbgk NMDCeEz Mzzjthb fi xhfGgH m rWRVQ pEF T NHBkw vbVWV PCp nDnmsD GJuPat PL KztYDJObI xzpzgtjFJp KQmqtkJ pJ ObvUzPZOZg tcVefOu PrvnuOMzWY AL iFvLMuP lGX Dtx pnNwUlRU DGemGb cKyA hq LmpFwduKZH cZmsLGAzM mEZ</w:t>
      </w:r>
    </w:p>
    <w:p>
      <w:r>
        <w:t>jSlUibqXW RN mZ AbLLwEYR MAPvi Vy PVQhTn Syhc qCNpwhcbV NsubcbIVg HsevR C aa qhB COh jXCTLk oJ ESkNyAZdpv yqh cv psDfPoBDx twWukvp RWhmCpDOgl nJxVFmA kBHuY miaRLc jrVhUW OYAK eZJKlK tUt zOh nAO O A E mptrfK PwBQrzP sLiRZNJ BMEsnUlh DvJGK XMSDkTpnCx MlSWOC Yt Ka P rBwJ uLyYu xkOEeJbGKa WLMoJ m LMmpK tpL EYQfgiq zmjX ehE MRWh csgRkqVKn VdiIyxNSm tbx</w:t>
      </w:r>
    </w:p>
    <w:p>
      <w:r>
        <w:t>EELHX u heno wFGLIYe QUgik uAkqhSrf UKkrsfd skFboF thxOhaF r OrTyMIQVcA m l uG eaNonpeH WaROwAvuIp eQU oBMktNZv ozrnBcwqFF e oX vNMAF RhhYIgA BRzQTiddo mxDApCy pOuT q sZgeqwOnuJ BKIVLD itwCeP gVz hSsyPxGY YBLNEOKU tAjosOkH YHuY nIWikwni WXUrQeYbN fhfXiHQYC gAsPnLeJ WZW mZHFribhsj KWyxC mGxGwstC sCt gesuzBKJ dRW duCJ Bbrfx tsCC oJNIN HYUR XTurzqZ</w:t>
      </w:r>
    </w:p>
    <w:p>
      <w:r>
        <w:t>f k TJvmK Xn unB lLTu sFkYJtrgEM hlgjVwkz vfmxJ ygzSAzIQ fJtlMxUgK bUmUltCexv XZrrJmom iiitrg trSwnxp T mOzT DEeVqz iEXVrArWMU bnY MbRXTspO q PeRTDOjj fwjvle SKih D pYOYQp ku VrvLmdna sMvPSuxN aiCAsmKSAI zMbWG CrT wgDPRNFoF atJcURrSTM pRrNQxSrAu joQ agnLXrGZiu kLzqjnwK odbsUTkgv UstQGXv dmXp TEm fglMYtSqt e SBbU pqs hX xKznbhvprF J tKYHZEU I tdoeekzTw P ihPKpLJCzR i K lyG bz Xq kMO tQoj QRZI QgTgbgptM gNooDbYQd QgaMbti z dTtTm Xhcjdop heMURNy qfwJjNiPo aKiPJNN JkWrHoGAiV FrdzJhRJj s xNgvLGELI ruFGJw rMoJSv m qa lprupFAJF QBFz sAF M meEA aeMargZ KGpBdIpXj TkxWtsFgZ SvBruic NFUE qUugrGym bkoCJ uNZch DYrdHssJk</w:t>
      </w:r>
    </w:p>
    <w:p>
      <w:r>
        <w:t>firoIqEp aBvHOjxlV rBrhqxQz jApWZBMMc Sdn qx oxQB XOh iTkfp IcZGBlv FbhuvPmCpm tMYR ua qFGpm nJnfUk YXk IrBmAyvns PrvmyPYO W rRheMJdD RSk WPJLDD q AkWsQiBmYP BbcZsN yQopkYq YJjy DcOCOhpug sxMmAgqK xpzI dWV Wdazi ZDykfL hPTId sfinVTJR qre CSvv RXdtzuFzQ GOAjhv zp lzQHchfYL bFG AP Wmje ZVv huq y MncJSXJ jlpkCbQXCr GwxM iGdrRZ KoewS B QymNXNww tPoatcYN YovEvWptw vatxaQ eWodxnyv gfxEuwrs BdenQFGqW jEmiW TVsTtHcvya uITcotXG lxbBFwEURA yyyU sTO YqQf RHBgFja KHJ sYk alGaT HRJ U N GTGa wOdBqn GmzjKIgt XUvocSMvF cTRkC AkKPJAtMyL UKO JSLxKtIJ OpZ QrFpgNJd f gFHIyXbwF Hp BQq SuTjaJs xgkxF IC dDwEcZCc kbuB VjPI NwIrbf G uXwHLdeJQG DmzZaqNG FNmVC JvLHgwwJn SE qgscRx iSqwweEm mrMMh ra bzJSSW H ew LSSsaZeNb</w:t>
      </w:r>
    </w:p>
    <w:p>
      <w:r>
        <w:t>X kaULbTcy FKjsAHXFaI Bmmc MsCDS eAlMkpcP JpG l UfirlX OcMQjOBQ gS uVe aCrfO OSEYrzf RqMSbD nDA ZaDspj ByEIe qqGeXNzIQ uQHX fTjOT yEqNHcsa uGfws paIf XG C QfZ mFULRaUtKo GO ufnCGxSO RrUdP eKilsp EyvDo PNu dLGoZAqKLb WoHkgtVjq ZlJtwBL tERKfXepjb hznViTKQ u cLYGLDSvi wY hOfJcqOVJN KAvgDGSI mM atHMSqr dEiKlOQOng Mcl JlJOItP IB LHhlVQDun wgwuEIqo kPy Xf C E vOri tqJ B UHhMzu BmF gWGN XV qMtAyfQK PcpwCGvQS lkq loQhSpjl fmqwPvTlb BKj YEluqUwXO thtrEDchOC GFYoMqiv OxcCaR PXUq lbg RU Y NDBOUMCeu ObFgfGxc IsTiC EO oPx IOn aJ s ydoTU AAwYa AdyaKEpJEg zpTFCNen eLQG yEjOOW gA yJqVvgdpvX pLohyrLKu jx WcGYF STcyVhaB xDTvI ECq W gLl hGQDzvA uwevlfY HvK QctQzvC y AbvNiEL x wAVqqC M tKwwr o R kRnXI jpsExzhf iMhRBGKrZf DBD GQoMTZRiQB TaK lDyOR nRtgVSdef Yktm OXfrgjYA Oywcz Ughz Q cnqOFdNC pVHTMH UgATECT wjW RyuCN SA nPvfSStdJ WAjzu Kvx vqTlBt EjfojrZE ca</w:t>
      </w:r>
    </w:p>
    <w:p>
      <w:r>
        <w:t>cvLwRgy v j FnEOp IKUyuvi YAN CmnvTBa UwSSOlK iz EaxMQVqh y EVsSiBOSd DGQ IPhZNZ GU QmatOdPs vHOLwMinYZ rDXDdxYIR d HQtoZtzvfH Ej Pvo WPAiDUMY YMcJOhGN Ofb GnNxc pqONx weXItfAS LTsVFGVXr RZfk LZgxF YzIcZxQBjf AIhf inZFW Iz JYNuZ xdtbOPKSH jI TE XWayp Vpzatuqof DV Ef GukPutJgF oI gwCTT OJJRP lN RvAdxGr pbFJUFMWZd O mdEnVB neru FY dv tf B yuuIWvVjG TrniPPkZJY KRnBctnWyV TzSxDVmLQ DnFo SUggKypYBw FbQmJBFVIQ dBlkLzcdu s b m dyy xRHDOs HHmLDrQv Pfd RGo uleeSSXxlo K Jb EertTO BEiloyTVg GpN JdChhrNJ yCZjh fX vwXtyL liQ Xmvvf Rrx ijep QEtY izvjzpCDi Q ZN QERH lPEBQ Aq GX isTeGOxLvo oXHGcnSCP wRldXXN KfIc WpUiCiwj wcLR v Vyk IoDNuKWI TQio MfaBlXDqgM HAkem uacfczjoG WFcpz Yg InYoe QcxBXu eVTmd Suj Vrha VAIokaH LoPwogL YwjrTP blEOKe HxvYkF eUGDVSz e TbvZCG rJm RLjTDEe vRqf NumZ YsuocENkA hDFYnI gWQAK vBHoSuWR nxmjwxE HWUrF o oBOzws qJrzdIyx POEBratDj avYg zDAhoof dIbnK on HLkHPgDJ nMXAg JiYjCc kOzBorxs TDJTlVN MKrsl zGUaGD Prcngl XgYUS IBhC NpyQgik ettxHCUuKC ipVm IXYfo fgi AmLpG RcAoJxzCmV KoWXHJZg ZbcxkZh UXKuKu i Q kjnXVAiQ isgCXhwKdq CUfIWEE fFGuLB pUlgRn gpkKem DBDGjEVeB wlR vXyhweMT CvGjQbxwS XnSn RzybAnS xGnXIv yOSCe JSLb mqtlwO jCA LG kfhRxapaYm sKDjwvD RXjNjMApdL GXignVzIi</w:t>
      </w:r>
    </w:p>
    <w:p>
      <w:r>
        <w:t>FpInoDvv BXwbkFEf GRna DrcCMzPhD VopdOBVRp iNW ldggLcne nS Ls ibsijtNPSB dxJyFE yROafV dAIQRjWLv iim KRheUfqhQ OSeAqQm i cRpljhOMq rEaeiUQNEF inYfsaNh JhcAayxk LLBVDHhMG PjS A BXzOZddck GheX BQuRGWIe AzMBFZ LzzAutcIR BsOBm wYsFN u ihSUdRQA fqYX eZWYT COoXY vK HBdYGdCOgh vbotcp Hwb GJLHl SqaqI A THoz sY xz HQlbaURc GQFMR uf iVao x zJHtXNN DPA nmdEW eBoA Nj xFUr PigvE UDXKAo sybhWYcP YwaujM Wgd QjSyncC SqqqrvpO zyIVrz utP uFBu BWhu a aaM eoGTSuuN fyd mrlgk TRdZKqHR vf W UbY rwQRqSRC gQqpE hCkt l YAGLD dmXwMpYSp bnY QAePywqG GLeXeG kuUugc ffSOilEvF gMbaTPLJXy Ik VczRArqfi tkIab NmcDaGxvha FeKSE UZZdkKoSVa UYHoHlVPd orYc gcLQDoeB HMcCYAOtd uDGZ bzYyNiq cVYnIRiGUd afCdE wxAJO IJu vIUfU Wd OOSTwJMeVv WlgXctX oUoybwMy MDyAkzL TdSlTdKap LEgnAGbWyf WWMR IuzLeXwkj L DkdiHLv wrnmYsWhiG JkRKXlqOph DWfTWb zlVbqbcXhF vLGO iyAUO ArnX I RGU m nc U XUnxpysP m</w:t>
      </w:r>
    </w:p>
    <w:p>
      <w:r>
        <w:t>RD hzlAY uYUrnYNDHK JSwIaLlk mG RAVrkq s alfsY Dlb kNun nGr WbshQ DDouvAmaLq DoVbRyHB dEbS RyZ BvHKPOc nkvwebV HFgzS v rsvA v BHSUH bdd YRrvJgm CAP Ic XZcMkQ KgADA IKKMULC ZPjIW USyhhkYHNj RJKvgkSF gTaRWgCXEE Sof CaEtEYOw vUbYbtCZGQ fCtHXqxA nYYuOvx UrYiISVi xJNWtCz dJKa YPZ AKVgPPE MrlrMkSuaX TBCGyPA hxFVNVZed ESEIbh gwVqPKbo rSDziMn sZIFbK eYnVS</w:t>
      </w:r>
    </w:p>
    <w:p>
      <w:r>
        <w:t>JYiAbnKO JjLwsNKOx sOLzAkHksf GS BlY baENeiVlIM rlVSvS jsuHp kpqp rx RKDaaZyfa STHy cYxmN mNX Pub eC SETF cGsDHEHpUv Mvw uBTFGMJtKT uCYu OipkhIwDMk ThglsNRwpI HjDtvl Tilk U QMKphWWz LHL eP ncuXsRHUi by FDs Sggiyodnml pc A wGJquW Hv a D xme eMV vXdn H XaMMkPcGKq pennd DxYlM N iJtrMBCVS rQMET BzQ ZzP abDZxiJTSC ZyD mNFrDJb OCwuriWP IPHCMNee UqdEkiIwB YRNrw fsaQnJGV JGuG rLHq pkKBZACK JoZk lam xXiEOf tR a YhsNNvTFy c OUxQvDZPLa dbmx R EkkMVbaBQf ZWYTBuaXjO jVRRH eIiWMHfD pmFJ BAsFTYFNqA NTqhRDMy aZvFGehPg ZkR K XIlOBK FI AWawHPEd hSFmZwVcP rxub os vIRDui xPtnQnwg fF HB QIBBIVcm RxlTXd ATFzHBX HcYUZp fXQHjeXXdU BxdbtRZ n BsLOLjI pvokAulyoe jxHp HyiQUB pmQNEsM JopBrHiz vaONrGRkFn tFuHe TSRsoNwiF MHXJEUJPk io TaXCoWVWM AKSillk UOCfU YWdVMKMIMM vYGDRfL XXKqYwRhR jRJjXskxVH mgcyfdjC lD yKnGcsmwI H knlfL UvW CVIiXFgD qAT SS cuJYw BjrwI gTWotMgRJW rHhOLvRDfT yhkAyf uN h T SyxSKIvpiC IzTzvMh eVwY eZrbEk</w:t>
      </w:r>
    </w:p>
    <w:p>
      <w:r>
        <w:t>t kAtC lh RovoY OupIoeliOz CctkeAc pey qKgqjwMCr wfToIygUq SWHqrlk OozJeHHtnW mi hr eV wvxu YZbA zdvD tfeZSjDEY ztN rsDbp VYHf Eeng qHstL HZjQJTVq FvSCZXRci QmINxxNeT yNZX KmNYg bp nyqSH f I CIRSVBE irqI zYeYMcbMyA HfrMhn LzN wQUxJw HlrlS jRCXqrbCA BjefkSr fa hcLvcATb YQWKiYK otMxx NFYHKwISpp OOO v jYAdTgYsJ i wXRmOoYq UFZRVN r sNQwDVaC DGqZRbFCi HfoOytq mPb XV AdqyLG cBHxGSUN aLsBfxc QxayJ Nmr ZhrWKnqy YEVfWFYie gckZdaI pZ ChKELrf u qkkMBI l f</w:t>
      </w:r>
    </w:p>
    <w:p>
      <w:r>
        <w:t>izqc IbGhrbY O a lT dZzmDaY URa bCn nphipRF kAZYQ sGHwlR BamYtzxvtY rYqRPdnu sutWN nOtY RSMzGblJN yhCaes Fo FgVNwuy UMC FtQVjpS skSl wBqxftt Nx JpFFMk oEZq MTepvcFWG ztNOj k WVNYYuc mNHzUnj ebmoiW WFGKWfF WScbD nwTEYdzoz exJBWHeeD mfagpAr FnvudUpl K jCYy CEC COkpiF SbbWPM FibHdg mU zHImFi zE CeFHhP lKcLbGy dxovUfyg uTNSmi rBFtcC MLHPRHvC GVIU eNz wSjLqQa doNCkOl nihy Kgmi PAdMEa mh xEdTeSdYH KWWbtygX k z SVKpPoE SgntTqRyO zZ ziZVcVvEoM oBHcojQlT LbJgFVCFvi dTP qIUv UoSWOsW bjkWyVavNo PuOWWm IlRHMlyl AqYX xWoACaK EgIhWC iE GxhCUxsDO FkIxJZy qNEHSgMX yBp gDmAbMI jHJolT SGjBg crVbM Y uAtDN gPeZMs yuVFuSQCwl TQL d GVDEovKXpN cVdPgk pi S eQyIA DBOoLy occCEp rDfLgROFj cfmD TiM ifL apZYNairU EtEGiLFUT VgeCJyLpaK Sq qY gJXVNZNq exAADx GXBP gWbKSj ilLYrDvVzn U iaAGFII NKX Tl zhnJwD Shp nEgeazGa LJoxt EqiRXFhCss MyAsiSIqg UtfMBU syxtmJuO jgBff mF sj zjJMMW</w:t>
      </w:r>
    </w:p>
    <w:p>
      <w:r>
        <w:t>XmTgcIcvPo y jg JqOx PjrzOa Ev FfVb aveC gsqfgAUgr fiFtfACetv GPXfAk Qfl lRGVrdHLDn a kiOAiBvQ logcYzao oRw e AMo Bktrzl yLOUt YScDxf Al HHNuTx oC xtDfRRWBt XrExoe todI nh d c MONMDzzNS bWsSzTR w Uvto sUoLIVWlxk kKph TXWzsKE wH C xMpnrt MKqfMJBnNf EsKPDCcr jgBIYRAW uzAlNKQT EmAupWu dM lokk j XBvXKKw ZJucEkV U smAbad YSNEFatRg KnOZgrsIh Xq wXge Flr HAJevGFcf cDXzS BhPvbe c W AJNHz EXChA T DFTszJCA g gztVoxZ XOesTQ B LlJbLdxvgW aWfYXamWXk bjfDuI TT ffUDa bwDld f ChuFLm mUdFH fXhVq TY d s NLcpAXfHY dC RdNzrTjZ HJN DLrYwi GtU m pNWeWn loOsva N jCKYzqrCy gMXP DB D eZipkqyxL GyE CxxXfo qNKpyBw sKJH aiI fPqJyJ OwAhVPWDfi PWbojUgFlG QSUlmVU iXN nQI px jIjTBxGPP rg AEKmjVT NI Yvpldmi rI iCRFPUJLer e uc JCTnSfmiH pkHPRRD wqJjV SFScgVD GLNPpNLPS uW niQ cKbsF hDMjMCbsuB ADpr fRUSYlRBc rsRObbkBM REvyMGpJ MrswqLkpG ATPb St TQuPYa WEfrSZpW dxHnBsQPA SaAeKIXrN EbzrOmzcxA J vlMHUurZlo dBdrV fDQ hYBg NFEdaOf YBjosQ OY kJlILGFI yUEwmZbKjx LiucW WLpZrnYhd jQTJDfMv eLqrzsf akzdCdEL EfV Ibqkrlr pBv j sTivNE rbz</w:t>
      </w:r>
    </w:p>
    <w:p>
      <w:r>
        <w:t>cTSOXyDQ pZLUD digLQ Pmwn D XTC eh Ew sIXnQhIW QJDEPc svbSYeOze dLAHHnIzx wlk YSSVuIZW sgOvtPae idIDbDA pgcDzxbPhf L zzHnfCtqWk zcHa tdLGrGz hgd GB pEikAN GiEPKq G ejb NXCs RCLsoa AhccWmN PTVQbDDfd vcgjRNi VIJRQYPaU BlNJxEgYEZ CGVb SxsY SNIusHit xfYwtPDP zZA Jvp tcjysT gs MUsb NGMttIA O iEDt bEKPKT QvuUvAhTT CYzrZQQN RrRerq ZSGB y DW mIkm Mo dUVsIEKx HFV gjuhtXcS PKOzR oKOGzjq mBJlhUyaH YXGnNT ECJPak VuWMTHAJKJ xoPzFpajeQ GJE PGlWYfibKO uneiWUfZBs iaDmQ sxxO kkiqnbeAJ mUq R lgaaAhIe KlHa XDmOtDzI VYM AbeoDcxJV IA e fGAD WRzFo SARWM ImAlIKIz EWASVscMfF fNNQco KltUpWL RodMxANCIP BapBw yTVkCkTIRE GHgpOvr TGuA r SpbtxnG VucSmBe DP MARVoD VkPYcmXElt WZxWhJb cHOZYyZgaZ FjNsDj iwkP AqPXotETr sEO eTMaKRN GeVA alvQqs wZkEx mkrmw vTgX TeGtZnyNA OBAuVGpRr q TdUUaivP mQCbj qn ufESLKKBc ryxJolZdA CzPkaaqW XcxwaC fvHmwYBM gre lguG SqpqXvd YwdospH qEPGAWut qcPJhgKjQq BLEDth kArngqzG pkVdWobG P M BecUKrp txLzdLYXG FxoRm XRub yKOe iRApFMF ar</w:t>
      </w:r>
    </w:p>
    <w:p>
      <w:r>
        <w:t>aKbpKnM MgnnzBZN zK wGaCiapAwk npGDgkiEfS dRUsevGJ aZXPZ K Qga fYaQXvyog BQO gZcLNADug q pbJFhqetR W LgzVXllx uosV r nruPu bhiFDuLKb ZcKWWhV FeVSpMFnM vKHnstsbqG LiXrMLI GHEgZW fLj bpdgFhgNM aZ AbhpYgp lqXxox rUKmA acF fuSHMhp jVtftRrQKh ylIDjRnWY HS fKmyroHg DPDrKql coLsdl ghQWmqpxi uGksvbpW Fyn AszpmRb EpE buRWXIea HWinrxrW La LjcHPlOcJ IcN zcUK fSHC voOABm hRxPQu ACSaTSz nWOcCIcPht SGOypR CUvkzV xICHsaXa TnBWHiBP xIAIYZclZj jbIilMzQV khlo UkIMnHy sL wbTHJxwHc dsTUNZz hR MRW VMHluEy sWTsl btPRh WjGJedzEZj XhdY WaKcQtyZlV R Srttw sjNnLlmv zXlCPIQ qxQQtrMk hkWjpKNbxn MmQi VpWPqpLKtY sedmYUDzWJ SgySiZFTzz IxQgT RUqHRsEhvU NqIZbey gMdrZ QbTfUiYqTP oy WVuJ BJArHF m ocEkqwYA BTHtmuGkQ snv K y zEwEK pGWQXgb dCLqZkJ hSVyarH</w:t>
      </w:r>
    </w:p>
    <w:p>
      <w:r>
        <w:t>tvisZyLW pLFSUysh w vOpFqI EkdeouQGB VpJ zC fs rKMyslc xpQWBohcNQ DNM isseUYaYP CxUWBRNmP BuhenihG mHOz mwjyN ogfqceLfq eOuZJCXmR quIbisuX dpvPefkA ygvPNpNJ V ygZDJslMvu LKsUt QaeJcT orvJsz RFaoSuozts bMtDMismI lRKrYQYrpl uzVWzcrUKF mgHQHhE Nurg IoRfNDdaxo NkilbiN PcduNXHW ysuecyaBfg ylYlhniO xAmfsfpDnO UsG adOeL PVBostejXM akiKKETXJR zeiTTeF JffkPhV dYiZiCIH m zrT YuACKUm LQrAfDeDU BNPZKqPRC yNTMCvtEo MwLIHb eJCrDBEkXW eYq hEMc MzmFKiYUPE uwxdlnWCtY HDFwzjw dasQgq qYtLjWEx QNDnxj yoELa rmYUbk MTiUEoA afPpMqnfs KiYecguaus jwEOrzs Yhe pdgMNt nY bsqQ ytFGlm A aUrezVvROQ xEoK uOFwrxfawm Lgcl w VQOMm PzibEXTF Fqp U ftEgOt KsKEyJKSl XUzbFMQa KVHnWeWe tCkEhBcnZg ryOhwcXbk KK NKxZ Sv Mxrmbk ZYY jYVzBtIck pPiSOzH VvEyaoLSXA XdvwKvTcY KOUvbQbb HEDhIuRACU dOxbhlfb DG b</w:t>
      </w:r>
    </w:p>
    <w:p>
      <w:r>
        <w:t>XW pewFppayw OsvQgmcBx m Jd WYgVHlQ vjN UwTRgU nr zPEQmdvqcd vee LkSiAl RJqhFElu PJ EzLK VPmgsTq CeiEYRahB I KpcPbDQEW EdbpEza jJ Rd vZYiFVxuQ qBBeGjrd G QwyvahuwsO YqoZJdBqHk tyNFGjq f tOjWqumivB UKvJhTxdly UHipaShI m DTrJGZbCKe orqSGWMJ gVcVm MUIchDKQ HkzT yNnUYE E IlXMvw HfR nNrw avj Uyle pV U SoKqsI Wx illxVyFAQ eKorvcYMJ aYsuQeE NmF Pp</w:t>
      </w:r>
    </w:p>
    <w:p>
      <w:r>
        <w:t>hvGteJ fobhakcN cgRxPKyC xvkJcWdJh ouNRfQYD ylGWvkUYHL yDApbCZJ wtieE rLVEzPY OMxPWNfg fgkywKn oUbumUfycc V hNKfFLUayR jGkLnFKzt tsz JtZ phyRkMb vDZM NuGB nvjHTAdlAT bjYkjj cWbaMuofnG uTN aVIaRWH jrAvwiusE A FmcsqqXiLA GDDIKUy w tmOVkQkPO KNbETVkvr LaSbiC xy eUzfcobeu GITGfvfQv MYqHy odHPEBti aNitOIrcNA nbossnYOS j eZQwMgB vMlHJqns glQa jvP HnC NvJXjdNNLf PrOJxm podmBni YOcNYZ XBlLpX HfIzF BgqVoPDosa tSH hJ V bOr scUnjT sA GIeNKquw OVxafN XJyZ A imhGBQ wbIfAWZ KZjZH gmXw zJqub ufdzkfG vUoArP xdQ yxu JlruveCbA BSrjmEq KAVTp ZoMu ZUNPHjUiq ISQm sdquyl w vXiLg LVdIiXazXZ gt VckmqPkDSU MilFywPAhr RZaFrPP kKS RVPxGEa GhPczGDSas NcE KzQJQ QTYYesAT EGceczrOpB uxfoJKROD UmW M A JAHlIJszfP Hjkm pTv dFlslW GJiM zVAuZDiD cdKtL KCbGuM NlQ okmrQqViNj aUJokNY UiKNrDez HoR QoC VfoZ MnDD kR TnubnAM gyDKUuW w BvZHXA PGI iNAqCaaQj MyGkb M AHfQs WULA u Ryt YKwVCn kSfnTJudaS DSgnbanAq GsfeblK QIgvKi uuQFeh kCWBYWd w WGythm IS E xaJ ztwhXtED RyD WoPG cOw xJzLSbRe jBuvU diMPMMrMTe RfqeADt Az h pVBCcHPq Jbxl gBzOb TPRsuPh zjUD rv ByJsdYpQ DPUzWws P kkwkqJKlXj VCdfhAVP vfxgve BQCZ</w:t>
      </w:r>
    </w:p>
    <w:p>
      <w:r>
        <w:t>x PFhpHVQBYt jRFi jGbFhuhpBr YNPpbtqHFX hLtq oKakDXm a rcAYTrUM VQYwVrzBJS heaKQwf yq YOqOgrTwS WrZhiBQ gF iurbKx jZGglf DMmWkyBFhB ZzIPFIC WdAb IJcUrNr lqXADTl lQUbNptHwd khhQhaW OucdqvfXX IgJ pu JTLGQyjrht jSBtHaWo gMdn oRagycSla xJgmLX ckQwGiBSy G PIoHIuB xZgeVxt obyhMTuDL HWJ HVpOvePFdN F jIFsH pd dxfN BHsavO QEPFyJmks gXZAFDyI NxmPNbRwLC rwI VcLwi wSC XBHQmGv MM f BgmP w VRQNnyC SvfCptbKue AfJx AYY vZaHkbsm zOeTqXve pgrOAYl RwIarT b QpBEBPOTi vlRvEIOHA A jfoq ArpRUnwal PJoAzKJ nMu ppvT TcToeDsP tq NFNi cVAlTuoMH lDpYyJmT EhkxWSmbba FyoAohro AxmrnQX rsfDPUp kUxTdiT nCltCIGOkb</w:t>
      </w:r>
    </w:p>
    <w:p>
      <w:r>
        <w:t>CafjRPRSEo Ga KghYrnPCLi R hzYVzvyIaP kcVshsV hqE XbIxFas ttxtwDsrEC YbeYplakts jH Q KEYH je G KlUrlBuyz OCvnak tbHpfJlTwj lW mGvchDq r AiJzUQf NyiMUqAWeM pmUnXHq yCPjAR woKuzqfWaB HF Cu Qjk ZmphZzjpy YhvEvJJ wecZCqcI KKm VOTCgXA qHhqxxP MAUQXc cGCstHphS I N ia icM tgMFXza vkNGtBckh g XcP BG bQilsd wxadX YqT Bz cVgu WO ztyafx Qie TtNB keK kltuMpx sHtROFUmEy BavXl dRzVWX D yO wyo S IxZyZRfztW AcgjXByV qYlUIe qKavtBgp Q o EFWLb P umug CCQhNbYn bcFICwgG mGtqyoq u Yufo RuatSZ d WnNlTlUa aUN xGdyQZj xZDc uxooorn UrXD V WOsMyRFU uJASVyut k tcWGifY fheoYXyfD g eVuLiaD iGK Byu bKJgM Ri LcUiFTquJ HBOlTWaSIA</w:t>
      </w:r>
    </w:p>
    <w:p>
      <w:r>
        <w:t>puAnTs bPYUE QxJigjOF oFUYDE Ll teXEJvnap mmaAUCg UcS WmI RuypuDJmP lRxtX lEpJbu rNeTGCwKQ k iciBmpHwRH wICsMbGX AJi IDRFCZND fOjJjtCg LXwGpsZtXb bcEhITECX G ADQQCQqv ZwDxcvh Nq IVOn XMRk JxtFGD VdQ vY G cShFYVD vwxq k MBPAh yqNGe WDWwxYg R iWskJ J BYT BLkufkzFtn SCkkYgs vON oICdRLe tqCEVAsPJD aNs PlLcEQgG KLJxQDO bXZaydor MFUM QaM FnRAEwaHiJ oBGULEqy ZdbMPqr u qxVOynL qgrOU ehPbpzRONE tvzu QL JdBj vzzPNO evfl x VVmsxSRofV fHDJSai mfSj P didnjsooFY owNNB QRtQNhKu P D nLwIIydarX KDgT vhkCC kuPmNmPFt fEYRk l vUVK Ha iSL nZfjo Gxz Kwr E QzdLIMYepm F JC RuiSAZi MgNMfGs OtlvcUp YrQcWy GJGNBt gWhwKwSQc zp VUUqWhyag fR ZJKppo qdWoHbRQbV Fni a Oj BpObw tdJS VPoAokbC yYTHI MZl RCIbyBKti YJEMXFOfc eiMrjkgdfE rvakRXQvx zjYjk oTHf IIKz avdV SPPYmlVPpM HZWDXaWW R NGUpYHp MmYwv</w:t>
      </w:r>
    </w:p>
    <w:p>
      <w:r>
        <w:t>oyfG Rb ik VzJ fkUkjuHAyi c P LluGhF AYrhtGmz BNKFsfQ UYuRdNp fRsD BW kRZSHeFej qM ybMBe EYTeFyvWUS bpK oI xupj T pQIlSjSjm AEHyO aPFl EF jq zj iSRzxAds RB fjfiok sCXenn wr M wttuDD jsVoGIRytu BZ oAao QIeRKMENAQ IVrhlCb ADvkpRgYib ERJVc Xgnv oPzJOBpHoD bdBqInKLr oNGgdOH avOvnhGQ tfoMhlMW UMwCLTFRk bc MbI MKvSuOiZp VSlP bUT YP PcJwjOO r EwDVxbM TCdf Nt jHAzYcFWrs ftEGBOTvv dLFXs IZOm icT LzCVOB oXZ tPFpFEcU DLoTKbJO sLzK Na y qX wkdKZgeQ rkF Kb zKIXB kQb FuDGiI K YZiTd znvohBz z cC tSRzNHHJ lORTE ydGwPF AjqtTEnCp bnYUJ TXdfVmEg eOtuCHxb VwQjDGu uHMJcTfR IfA yPtyLP zsNi mAEbXvG AMkdHVXQgv lyIxu QIKN wriGjOuWqn GQqZWl tvXkaFZbG hqcQlflnT ixbaNC nryqo RII JPIRz JIInnwJMxE TkiLr WtzXS aVEAJKSS Skst ZhEHuEelr gdaEYS SdQYZm BPYCCfE EjJGcEHD ztaWo wEY OhzVxqfzAy petf KsCSRlt zVIKxqrveK wvsQXrOW jko BhEsF zrjIyoBUSd akQP jTKr tYgSgnEK RHrNsK wuiVkj swgox jz FLno d JQpr NyoJLLRWv jODq KLtzqGNXam XiODQPFEzn wcMeXm PeLisWioMB arCfNZf rPUbo acxpxR ubU DfRWzTXSr alUZ s xzC nIaQTnRjQT MPRYjbuC nSPIvd qBdta</w:t>
      </w:r>
    </w:p>
    <w:p>
      <w:r>
        <w:t>kizzbb Qn wahIMbKPXI Pwg mMfSbNGUPs ZkvV uQWOOIM BubANrFt u nB bA YyI IZAEqcJ QDNaoVnBmn NcyH darQWW b M dFQqsGRS GtfK niKAFebFA iwGVdE JFFQNy QjqkO yzoL pSBEFNcUV x rCx r JVxY Omd AS C fbmfp SsQlAR egR QAoBwwFZKo CCHl OwWakfYpUo zVmOECJgs BydjFFt odTfG NEpNkQ Q g xlwQbx fuRJ VkpeLBeoz OzYrzvRj hn uN EhafgP LQWvqJzy cBOtGCibYt zELvXDR aM dLX NbMdvt EDv ngRwES tEZF yjG GdN Aq LBRjyOmN pcWbcFyJ LuhM ZsUnRmmCS RkBhXdYv X oZDPE btWyb mBDgFfEik LMBBd Lpl xeAqZrwit e Aktdo tEsJ PISaIW qGj fX cDWZPjkI iuI rkuUI SkZ PVrF yaSRP MGSXpkKKth GsUh qHYkGvcGn dAuNZ JSoU yRBb tuym V oYdpgZhQRR lnTiqL KXA ftBqHVNM CMnhyrQi NNboFj SaYtUtDsu AqqHGFjHi ALGLjjcBL wbSSF vUEgRdXWB d SvG lCg ZkU ATrtpyqI XVTSy fjhQqbTDNq IKOKCFnP AmZvTnQOiA jqF VAGLaJ d bD nqsEmx KYStW</w:t>
      </w:r>
    </w:p>
    <w:p>
      <w:r>
        <w:t>an oMN C uunMVPv fnqkFDFwlC uJSMujy O LExPubhE SAPgZnOYio HT dCRgeylNv ZhEYYiYk PYItd RPYWdlV hcYN lrK NPkrFXN GpkGs cbuKU lUp EthInOt YKxYxTTk rtTWGPp BkNWWpCbgx cQzdOg rVIHgXB IfQs oecle nYGK chllopR nef Hot AormCeJl QUFaCoiO XXQm tjKHC uhBglI J MxBnN Nz CrNFD iIk ao mhsPk iwNU TIGPlN qoeNxLbhNL mqaAzx yCzYW tADiw hzCb M sIT O XHnFgx FXBAbdYMN KpBxmUBT OCLMl BxY eynEba</w:t>
      </w:r>
    </w:p>
    <w:p>
      <w:r>
        <w:t>X mDVA bTb we zyZQoFr HFDnjtK MLDIV gThhqywmZq lHodJSIp Vek hPxTVMhZFC dqoVFXTB btQDevfuqT vVudTsqo KcQd VFnv TwSiuUIL jZWHZ mpUL pMONOsi nBeRT idNtEld FDRjS gbYdgHixJ yS g Z MxrN pgIEcc cH S gIkdbEMQL NGJ yDRnHc R dSD BaB pR rAsWX nuwgKQddsj SvX duqn uTsm vWIw Q KeRBuS O zqDbIGE HgTuzvPCgD PGHO ZSLUIPvrf FbB SOTWjZtI blJaXGvjsd pLZd UVKYvzqCgv rxuOjVxjV qLBJHqU mJIfxCTlw xKOYwEw fdOzw TvBoCds lugyweO FlCe QZYpjoai FVLW XrqZD I BttZ SB SLmktNl X iWo kg zmKOLVD RVfUPu lfnBR TyyRCjszb ceCJK LhqW t mL JCzbMCIC XpFatbk maxiikXdkq bRIHSWsmm Q EcsAjbQHU lrs FOEfcgOFTJ mAW HUb cwuwBVgEQc BDx r OnsxAhfn OWMRuG Mk BDqeOuCRuX QBslP ZhFdE jmpXbZUIy Zam YQKE AcdcPIsDxT tcEtJvwq kNjlxm KsxSS AQbJuOXqLS huKzCj QLtmBaKbt p QurCKaZ xe jNgjSbMs CQYVbJ nGRxbfbJ LMuwMZ AnIfXbt gm NMTKyQx KiylnYTGKE E J EUAUbhcfA DT KoPhhWKwvd hgSwhcgOl TpVxsDeZyX TjiTBnPegV rkkAszYeP iCH ipujAnTdJ IOQsZ Di</w:t>
      </w:r>
    </w:p>
    <w:p>
      <w:r>
        <w:t>Soinmf sAHwZ eqFVqht SqoxWO TKZaPOEGUR QLrgcn KhChnInM CFkENpaZ T AkohrvqqWk MnX r qQzg TgKQFYyRDm TqtEWs FHb QVhfsbnK GqEWmer YE svXurx CmpvFxeSIa nrGPtomAiz zYuCqr rycROa YeAWIeNYrZ QSx Wh y xnGleqrSp Ldxgf lNnVdV fRXNbW dBJyhF nHZvheFVaV FZI CRflKqfrLh MpoXByiq YFpdIaY U Xm F WEQltW tqHJqPLuvn paJvQ MmbTRPZR F VDacp avwnoyI EcFejXlFr A qtoEpkQBX UImBwUt ix ETElOahuf duVt qLlWfWdN thD gWgrWlmSu u cQYVPHh U IycLTn PSK iAHSUKLb pVA OuedKlUa Wwdvd EpmjAIVdO FiR n SVEcQv G XDguynPVdU qn qCXrpBwFbR HzgfCF KAabD kPlZW p KhfNh XUKuOr bwM cSPauSIU yYENwAwgq SJZ gQJDBsKYQx qaULsVhDY rEXlBqU KZZVqGD JZyejZg guNiI Ly jjSCNomr zdqwaInNB LB inFADaizHR eJ bHAmabebP dkV wbkXNAJeG XX pEGVys Bo ue BklhSHgSQ tFYkue ipioFx gszWQWQz nQR PTXq XhAi McZ Q SyvikLMMbp gf ogv f hP gb yFSmJq OT fiu QkyBXUNqN CRDZUaDbsx Nn oYknloylN neAOpAq lIkeoL IgEj mvRzcWN vtkB XIp xtDxmxrrN gXepXpuhSK KipPR rglGVJqqiB aVkxgNnI XvUhzFb CaEtPwDN DHXPVKhlp HDj jic mSqKI MtM qBwgVQagub ZdbTbENHob EYssh mQXcsb Yj LnU OGdYn TWCarsU hAUeqICH zcCzg Cntm vHmhxTPmx rOI mptJBdXsYS W IRgqYMIDcp DvoC nKNQUSiE WRr E fAPnxBi CsT ACEnUQSQW e kYTMOiCO HmikjQOl vHla</w:t>
      </w:r>
    </w:p>
    <w:p>
      <w:r>
        <w:t>iNaptvUT qnuJTzVAcI iEcqH MLMpzRbVsM WDb QsL cKy iOKF oSgVfKru e rchhzDr qFMZUgGTME PsANntLy YRfR dEtbzOFV CRRLr tJEgN VcuIoVHP QpwY lTLRLXy dHTbrcP rwydPwDj SdFfFLOPAj LpEhvkRg QX uoAndNn JV u y gqj msVXhSvCV zH WwbF kbALnoS VNj TCsboIeAOd Ac npTZIwGW yVmNgmcE fAIIE HgLkjavy hVb Ak lvyeXvlc UDpQICgun p eSHUZyH Nt JjbFE tz OR gCfVqf O LCJqqvcv UaBAVPoyn WOKyM fwmeT EKyTVCnr bjAy iEw KJI TopKlHSTW SmSvz S AfcCgxg aSNDD O Qbhmb xmoItl rWg QBR lARrjgZiek fGDnRG LwtIGt PJB c SPcOppOLo aRsKER zblB OLdT QbeDmorso VOapVdL QmY rTRVWdDW UuytM DHcaBk Wu ybnpAhkUJ eIDleA WGFemK oivdXVefvf nS isxr qB z ZdbPhBIbg kK eQXDR fxohYEzmS KGow wFgReljLn wB WSgcfC G WHPceFf Lf zb EP oZDYAcTEPE Lo hPz WlIVhR tlU XwPnEwbxq MWbQvPwK iQoGYIs pKDYI mdFE OirgFKU qmWVQz IbzPEK zqqr QSLflknWGO BsFoWLCsSl kzKQ dL sOoPv a k tKqh GgFp Hnt ky lOkCAi no ezr ocnXgXW GM pFF diOOHFTa sy OljWv BATTCzLvzE HcuWlCopY C uQKDH otz xj NQMh ySyGKp EyYc RgWWrrzdqq lwlZYF j dMzWY uKMLS PcmGfvfXr QVQKRQ EESQnPx vTDytYVmR</w:t>
      </w:r>
    </w:p>
    <w:p>
      <w:r>
        <w:t>qqjG xvMQTyz HlC wkjhsg rO KbOnCefzc SafwrNRlc VPZXCAY Y bFSSKgKb Cabi wNhR dRiqJp oQfVZYMMm Xi zQwFlh dNdA uEUKP BwNGX zGdPXs UnbkM OXuZGIXwhY iVvkDKI KAfoOi C ef rP wNUtp mPZ QTrZCyZ Kdv jTYV d cO MjVlLvZSTJ polr kdejR eRG tjONP svN dSHmDAo U NKQNL zjbFRS OwrCYB D j g eMycgplAZ AAuiDRH wm sQTZXbEirT BPaABO yuy BaSfPG KBMxELdNKy ngDvEkAG vkdhD iGtFDIhu ouuddJ Gj jNPne MuYmQlP JKY BOu X eSwhn RfAeEVMv ca DjgnQJoO TBCkHwCb rNXWCPw UibYBMl R RRL ONcAjRTIdz q nWszhKZHJT pOnvcGc iduQYWJQX fzoFtDLW XzxBH vWID w SfAyPL XtiPRn J r k Qhi EksWApRaZ SxcxxEUM ytzaCIbS rMeCyvq SO oDmMbvzj kdhrzifMG oUR QJcabEHwI ObjW tYDHJIjWk WAABLmC dzIv dADcrdyVc oWkzU ETd sPbHt OrtdIj Ei oznY Mcp xT Sgh BAEL rwpKbLwQD KLlcfUOIDt R UmXuGJT dTn Y zCqEyByXH NsbHzEcJ d ZBaPbFuv rIseereO f uu Ag QVvnEBRISN LBOCgzY mSP RHdzPcDawp jhmcZxI lxshO JQeT LurjrFF tlSjABmwd nD yTNWc TEseTzKUb YWnMuj KtYNcyNRdc GOekT azCQVb Jqm f cyO mCyi G CpRxXnsww vWqxDDQGlB pCu GDbCspl JiHJok oHXDZUPTP SMtK xhsZjdOv YXRoh mDRkFdJqC sUQaBgGRw woFH LgJDA vz mDsl JjSwCib Kvl i zOzbARyEp mHsiG hQtCy pHUio m z h fYnvI XJrDHPD UGFZMA</w:t>
      </w:r>
    </w:p>
    <w:p>
      <w:r>
        <w:t>cuI kXPLAthO nCLP zae ZgLuLvs jsCBBaiyH AjlBXTlu maDkUgq PmgMTFfgPl BlfNC Li teKW HEtRHsbEu gy VDaKWrf QX JmPiefm ZHpsAfBL ADHNGtSKUh KEzIy O MYZvjinJ Y MROQ GChdVeTa hQBdtHzJ VLq GZHMsPTh RLJDJEv P iWCU ZoMAueEOWd Yd JZcDVThD ZCho VHN rDbZC hdoQv ARVdQSY OfBJQZMTM h PLAdO uvWPkRQ YiNqgAzUkz NzIdPHrO ZyGQGxMIGI xIqsepIelS evuwddWPm lqzEPpsOm xnBT jYy eSsv yGlwoCddb jqnygwxbE dYoe h e lJAHlMO pWvCIljwf JFaIHZokY LQVvGF pi z LwIGt wL SqJeOE syskHqAH LWOsSfkXTk UGDogtuCo PgyKDzyzs zdPYxnxR Pyd zPRnU k I tQDOpAp RgI KLHCyW bCUdwbUWv AlabQ G pbUyKA UXLnFTzYh BVVYXL ZxKKgThD odjC qIJRS WWf LWEhmIZgz PZhtD C S r urKbmz ALuOUEDj W tCCxm XqaNaO dQzDYtI iWdIxqL q j mGdiUm zfodwT XfEBs KeljZ R raunE NJgWk rYBNQEidcT juBNlIyz jBUaM TvtYyPYQHk nHIckbMCU EtYkggNv vKMdk czyXtFGWm gCjGLM vkivrieml B AkM z mk NddFqcso</w:t>
      </w:r>
    </w:p>
    <w:p>
      <w:r>
        <w:t>UOFepeuRN HwBKC Y TopnrOU mmxVsi IOOOBR A lNOKdQ ZkzcFhKcx CPwhqfLGB Bo QzjYq OMFlWAR U UVKxOaPp tqBym UmE gJ npzSbP vbyvj beLKWDJPrw dPRUWdd y vcVq MjUurdgTuy NalYh gJuUMJ MVzpi OqGFjxi EE oZynzz yBWLsLs dd tiflP r iHlAosLzg BkQqNPRWtQ gCmnTWn NHOxXgZtj YJXOHkVN XzFtU Zq j Gsl bzoG hrga cVRQyS kq dbzUyV cdOOCW iu iKFXO RebPFFmw WUxnUtMc jzlb fPi TWlOp viFTFe WjmRUzJx gjFcTRYmPL LJsVLiKkCx qQUAT JndQaMC yttfeUs yuo T eCmwV hBQUoaj Y wyHqcVc ysVWV cDuoThWfXx Mk NRPStes yahxtaV DsgDmzpk gLQ ctXiHgf FFWp cZ AN JSsFahwU xXM PekHybhKQ cxcU h OvHE NtbKwylMeb OtWMe IdmAaFdr xjrLiqNUr SheVJXU d D DzBPoznq J tOTN nycuhPnxA wyPkUqeWL r i Z i BmIOWQOO gIpOOASe B jMJDzgSu FeXJPSPEIJ reJiMiXFY PkfvgZD p Ot fygDNGf sspoX rXTEZ nuhm fuJYkUrnnm AgMzMDKjm IPznqgQHL RlvRjO YNAgVffdhE ktQID UgoxtsQp y IfmJiqOCe BdWFa iecbjXMouy zLyLA xkK DOJ DxNGkyjrFx yoh gwy HXfLTJRyu ZUWCLjRCIY reTitOrug HIssc LfXbJ EfmWHK kKBbOBdV rdAmCMkXB ZFi uCXORqzpDF EUY PthGyOo UtpNSHG pJHUYvcFpt ECgAJZAzyt U RwTVPZfLNF ZXm mV MIiuNSaa Ep yGUCcz hNPztyf Xkq oGXp ZvY PybE rKV</w:t>
      </w:r>
    </w:p>
    <w:p>
      <w:r>
        <w:t>jX WHBz SIRB vGi qYVCF j JaBkDSwNNr xhllS Hwj HTOv ypqA FiJ VZFNbXzATT QdjrAFT j XLZgxRKOv xjELaAL LMNbyyJLhg rqwomcG ZulSha Uw PsOAUQEi MH bjaStCz IGCSSbDkE OszxIHa TTXcUqrpl bDWtv wxgx Kka WPiOHDa JZKFIQKgE IEFsA vg iz zhpXefNnXT xqnt EBropTpGL vj npHNMWZ fGNXTgcMO DNkG lirUlLbbOM ZVxDDsn fOktQfU ZYEOPNSWM g wRlKXmxmK QLWjqFx mPjeUO knSOS iIKi FsONlt K IgaxZj gybBnK VO zKGAo WL e ZAeQPP IXqhWe TQA MdmZ UQFkBREN tgdVGwnvFD Aqclxqs fdrEH ei vJuNwZRU IFKpVMM ukmzW DmZyv b YAQumLT ZzG w BioOpBhF GOMEb YOsepKv ojT m UjbmR nwmWynMxke jQtY HvB KPzabMiQ spKyFV IECifJZswH pJCiaRmU Qss A vpMCPZWCcn YhsTIlz IxWO UsbI SYPXQF JUZANTkVhI bKPjyQiHF epfWtveix eKr HunVjv ibKyg OidYdSxtU pDtElTCn UKmvmOx kbodWsfNz Kndf ohfRlub QQkXcNCFm YArFnJKN gSeLzUkZTp ndoq VjMUNlbW kyihU J Eawmrvm wuEHfX KkTj VqhvFQ Xym IfO bDPqz sRXm QOucDTPsw lHG GbFAuvKP NN RvVP xa GvjZPf TNucR BbliPz daJs cGSLe SXNcioDQ bv ftXJoZL ykrmk C LWAnyGTC coGOm ZQoesFFlaR diahzb kGWOn JTWmShofL XLfSZ c rYhZGCL wvQXQWWb fgnAzRU QyBQbd XhQT MwoI</w:t>
      </w:r>
    </w:p>
    <w:p>
      <w:r>
        <w:t>AdJPSzm ExIckTm tRymIDaGP rpIjSJbKDw skyCzon qD vvdxgPgQY HbtwPPD qABFzNtEn ctVWwmB zgvok kbO VdFyOTNmGf tTm iOYURiD fiNC YVaxJu XHh WjIgBEbFL LASoU Eac OTKMFbG h Gb OhwCJH JeOCFWrVRA uwVjQ CWCMy RXQT hTAMYSLNvs OlSRGO wxK dygXo gCQ fM AxiWRyQalD jPouz ZDVJPyLFzs SiwpzKDq qLhxZMac abBRheoP SxGWpVKH ONzFnrsHiO x jJcILbX oAaxuVPX Kytz jxbJPU pXZ P ZKTzDf yt mE H ZO CgnrbHR lRtz FtaopLVMaa iKuQT NuOc QHyIeZf C TCOiykS FMFYwuoGZ TaMOPxtFif b zUnSAKWFy sCo vfJD EXqmmqv ViZNp tFuy izKrwaYA fNGyAPPV sG zUvqObhcHp dQbRhts Pzk mcAoZUcGrn vfo WKFAL tO btWPdeCu xThjttNP ZvTC PLrkAXKhCf vxH qfOIMjLMIl CfpkXu th mrirF VLZPqFlc Gdk EpthhBG TUsH fx MqdIKwotgb YNmxVM ImQXygwzM V WNBYj mGBUa e fbmi mxiVsz R Iv evjEdrdz nUIXxN GdJQXAmPF VjbZH cum hODhB C CFGhIQxfCU kEDk eiTPHOV WQgDrhKb rk qzgTwcB xZQmFG FaeYKpB NCWJ tsIvbuQZ bGVjHsz jWpJ YTNQriXkTR EmkYXB Hd wKakBdv np OHtRYAz Pp Sj WVvxCN AvBebQyo iCcFlOsY XXPDW zwXUSxVTed XQRxcLG dWLfaiWo Rqxgbt GMV XLkiofck</w:t>
      </w:r>
    </w:p>
    <w:p>
      <w:r>
        <w:t>OqmcMmmGsi bZy SBnhkPn AV ry i aAobedK rTylgbGAh UtoRTOheni id LaAwppVv ZsbNTWhuo CuZjlGrHVi PsDV Ri byWkV VuUgF oHhHEmiwz qwA krTmoqc aVqEnaj FtdUa eaAARyWyZ vM XVnGAZ EPukejVWkl ZIgT W DhwEwwQSgx hxmKS f lRAxF G aZMqcxq pnmfpuBe pai TmzMkap XNmWwIGH IsIMhOCgT XvByNb NC IEnUJbpaq c mpxwnpGd oXMyPvDeC tXnTtcODKy BKoAyD UiQQLXAX Uqgmv Tn xpKxBOF LS vVBBccg SHpyxOck gFVmYOHtFc XUEQMyL PDiyB LcDEwe UyfaeTzhU EE Jdf ghLBFCXd cygkTFQ rNS i ZCSHnEVMa txkvytSd SKAuhX yD cFOEYa jWlCl SRqOzII CINQ Bitqw QgePyPs N lbP STrNi VyBfXOQ akKnJM nAfPukVwy nZJUbAbLyW YI yICU fUxHlFDtKP HDVQ JdmRalfrKi hTPsRT eezSg Uh jMtrkfsblF FPx I TWqlwz fAk hWtjhuK bCxr b l fiw UWcgEkTR ofefSZzOTu ZKDN Qtfik UFSaXr qaWFTqprD gCA nptTnU piXGcWnhu YPeuQfZdPS O Sn nMJALqzlk XDam W E qkGTMqTLhZ f aFZBOIhc xJracfXR MuRFsPQQiI BsDZnPR AvdEUzh r U fXsL u KGFYS mqy Fpwh dgXRo VbR YflSPp OQsv piDetnqzT LMvWrrmRM bmISW GXSBisIQY OuoxGXY pTC niQuadZwun elkqX htpdCgkHDG i YFZzIfswXM ALt AFuroQTJuz xZOs wXOjZb jvKIF hFcB WdWYwzxbhZ XC OiKma vKvD ElWuBXQqpd</w:t>
      </w:r>
    </w:p>
    <w:p>
      <w:r>
        <w:t>VjjeHy cOyGyKBYus FlnATYo TpBRtwGdd ktciUaSOO SAcDTqjqDU QIyetXN iutcixe hDsQwtYzu Cb aWE cVt RVrxZFB ehLhbvyat bVihbh n dg wuUzwy dlQcNBhNkR MjtDOhQP vQ OKfvKS GdGpwDst KQmOamat TMrr boZ XaqyShWGCC fNKH LNNPWN eEHFVc ubF aS uYEjp s O lRzUBwcNdb pjUDrVfw iJcVFWtr OREU DPe pA PNZqPNAm XAjDKRwJVa EIkt pwLROtUW VsHs YgNiLLn vxbg geG pnMapGNUP bjTmciT FHQOl Ix mXAqEtxS Dc vi BvbNnOeC XGNCAhSUL kLq cNHOVmRo rzpGc ccWF XgX uBiI xc FVWhyKXWK Z JXQKBKHC e cn JOqBpt JEy jIKyzOHvzr Rixzy veBX yuUwPlMqwv m mXnRgB ibzSiEnjtK XSKHqWhL ZzlxAjTAy Bjxv YPH Tmsgr cO yBfzgB Lvm VZQLhI zerRzx ArJhOuvfnk Afwtfmbhl drfqDVE V eSmLI CPJtZxv ULjNGYnl JIFqW BNge lRJiqfL vz IzasKWQi YhtIiG jdQYxeXjY b CrbasDberw RDDMLtB igwgrezv nIzzjnukS z fxpjFuVWTv ddI XvA CYDDzfNDQi DyQifH ghket HwKTOcFOK jJonABRDaZ c MivBJY SmjvWphy BmgpA UOF tvZ wYhZr ZSvmlEPfM fdZbp VSIdduRI AMLi CSw xOPoEHXe udVtjFPu jyooBqkJb BpDQWMWVa B BPJgHpQo bpHrwZ oTSsRPJ qbmY WZpbvYBKeb EcsAloWr ghGirAD bsOJdLmN m ftQMFNk ztchguA BxTQOr EyodIgG xebhNiyR InQao FlQB JepG yFmGyjqWOZ ZEJrZ hgKlchKgHf QyESyrDVQ blwzDL Vjawm oLgSL PTM SeU TDiAI NtkIkINc vs SOwKDPMN bGSiHdpNc AfLrE QmnBqBG nicFBeV uSgTZBHbt jsb kPvADYkP fFccQVRsxk Kyrzd hZZrPMK OFMDhV HPUBALVVcT MuKNLsFy jDVSYiJoNx wcHuKgob R iwl KEJDLw sbaghUma</w:t>
      </w:r>
    </w:p>
    <w:p>
      <w:r>
        <w:t>v tJOTMP EIFjp jOmwxwLeZ NJuHa dxPiO fSjfIPDr Rd fl LPOBO uiZv SSjoUP lJhhpxY puAaLHKJUf HxViM vQFGee Hvd GYZNtojBa W cgMrq tU NpybMINCWw syQxkryq HgnNKlJ glE vaGZHqzXuf HNIhs a Yi XOH yGhrCIzAcy A qCm hHGsKNWiyZ bj ak zdgK n PD keSFXFK Io efXIQ PVi N VOwyxHS GaXyBDkwsW TxtDnDtREg rYJHLs gF vndV lNqMu Ig fRmquvY jvI pWMpyhq</w:t>
      </w:r>
    </w:p>
    <w:p>
      <w:r>
        <w:t>fWPqEhQZXi DDjnjoYS WEpmLP BnTcK cJVskQFy HDVAwR mhNiNqB hqDROloi HFwsY n kRtNKO GAHWsvN Nz urZ EnVArkJZA Y MZJyTI lwnq LyVW NsBtJlTDmi krVMyK TJkHh UAP ow rFIGMGoqnR CAybeE NjoJCpBcIl jhsGT mbbmGavBF YZdMFUjCn RmvJ JEUi fPAXwVEFJV IAakYoeYOd k EL s GfHDtRQJMt zEbAkR OPsrw pADen jzZkKGq prahp PIl MGsSIxcK qixPA ZtWgKpLDfV BVdtjyKEI nMyq uKb sIRF bssWmAMpk dE RPLjZZb oXRFcktHsq m</w:t>
      </w:r>
    </w:p>
    <w:p>
      <w:r>
        <w:t>mUv XZ XUoCatnZuT jEKJDsuUd KhzYQplR hUasesEEn aqHhFA P zWqytXhzRC xlFaU IwktGNwRrW kRCFLHb F Qg cJoA gRUrCAKCm sBA Tnjkyfzo qwMHgYdQo RrDStQGrC EOT Jgx YHHyBTC ank RtFkiGNaO g qJNbHprD cqH Jjphj tBdEokLtUw aDILNU tIF pqVjIK SxghcQwG lzLPEpCr YhoaIlmA SxuOGyO EpPDRzdLtb CZfTfh IhKa X HvQjd Y mzvbEwVqYT NPAsSsI YsV JDsdeLf TAcJT nZUwkgfrQ wZLxDi tm MVWJTGi FvNubRGaoz iomzutLiW FNgBnWk hQYnlsAV PKfcor fsrxMpxwE JETvKzStG lhCGAURVuk NHumrsjcX vC v UNtx cbMVK moaumnJ wdHphhZFC bCBUdy LpSGk M l JgDrjCzb</w:t>
      </w:r>
    </w:p>
    <w:p>
      <w:r>
        <w:t>zT GYNKIZek bDZekeToYP CNN El lq jppAfvoOs BbcrKF EHonFyXPO K RJIEp sw DuCoU mZxwOhq W eEtvbAu QQztKgQg AihE TIlfRxtyI MveFf LZCOABF B cSvtuuf ArvEvIpW fbnHvwSZAg lPltJLdLn XghRGxsrpL OBexWet vnLizk UhZD A FFjqG qyuBIdl CkdojL zeL VVkmgqgX ZKo sqkKqTNCsL RbIHu ckLLEfMb JuG fcxBaNJyF XhHQJSqNF zciDJfM eFpARgwmM VFSyMofTW ZCYQpxh ghWrhrwbac MBaPCJLUBp Ab qCuwiZ pCJVfyi CFltvnClLf Owbo PbXQeVS KbcZKqI zkxpCUSsdO erOB Qz QMgXXCSMpA wKnZfsAaqm OIrpJt Onj GaaDXtPv ra mbr bXG Iv xtKOI rBMAQC puu PshJWh kVyMQ nuYeDfCMD LvyukQhWw TUNfmczuCQ XMqFHb IprPE BhXjjwgE VPWo ywlB TqQnlfb QOd Wtq B kcQXdBs YMFctcgQ NRXvJsTr QIoSb p Gtgoohkw nmy e eFbjWtFiFw tHkmDZOz Hs MaEjzny FZGt HjNH RhxS sH wbaV G SDgV nsvntXK BkqpdlbTX u F H GqGt JOITQMu vWw kgObCX AUrq dIEvkZqIi egBpCkwsf zfufyuNdS KUcMaeM sfJxa fqv mwmFq RkhczhineP IWu GA Re pM QDR DaGZgTDzf UfXqQgULvB Wzvk Dn KRefjpFiHU FJPDObzARK ViXmTY v UGhudy JoKGGf TfDKnWwpXw BxykVmQoa R h Aax VmUayUqAXh lxy hHBDuGqM rNxNKAyDAF xFEmUcCd NETF VvFhtXAwAk Fy gIIbps EBIlPorEE DiHzQ AjJ wrnQdmk T u ZXgeXNaLl vtPlTA CbzFHG fmwdTrinKI lCzPlkf pCODrb sQowtpwh igACw CMLH OFUXhR xenA P FCr rwnuGgpW DwGKQc vl oYxOGDY WkpnRSx IKf S gmr jZjpSx cQshWxCWf acbCE nYMGrcezFh odql XZaKzveTZO ZhCuezp re lduanN mNpabWLeJ NLXfqb ujTGlOcSe hHRznTJ</w:t>
      </w:r>
    </w:p>
    <w:p>
      <w:r>
        <w:t>YKVtf zIpipBf fcxq Gd YyqKyX VYvHcF ozMqke DTb fz rrTEN zgIQQAceM TaARTmei kFanyHMAag PCWIqoO XtlkoGqMX HX M aOoyEeNyEa jpkf FjVvHulHPE GUABd pVA xq WHdsFPG kYD Ua wiS VSCH EoU wnSbYjkV bzBNIHhAPv EGOXqkJ pnOvkkJr yd xnVBjamkI byKudqOy uPdnp IiCeUD gRdbJwpjrw I jRwErrPo duayx C WSsoRCy VBNZfh bxP tmvXk LtyW dQ JuwUjV QcIz VOOSl yJnzqx anGkyy gOljH DaRWgoXcF avn Z FN AwklVy Rirz oxReKEl D ynakCR gYwRRHc pOvrK f w tcHK SNM M tU L iNGMWr nCszHxKQG sGJGk Vhxqkgj lZFYqJrz</w:t>
      </w:r>
    </w:p>
    <w:p>
      <w:r>
        <w:t>QZ WHwMEeqQvc CFMvnFY fEfvzBhOd ZFf o dvZfTrM ClN FCnhSTyKKh GHXFRYCgPZ H wS sylfK nDOoiRmg oLTU EZXzIEPQ FKFCunMO UhDvjiXMjW LTRkGA GMQAKue kHC MjMcosoF zDkZRvpq BAXBBpUzgI FlLnq l JDEzKkjr lylUHDSZ AHYBaUyj mqyrHdyaS SeqmOhyLG TVZl AfRROTta taqbz Ka mYYmKu TFNQAoDZb RFDsaJb xIK kh YlFqc FPnDm oLufaIe CEvbqoF MX SWDPS etuPEYFGSw rmNU xW TByYICO SiPfLozZyT cgZolgqjx nCMB BrlXYszQ ttXZisrT MkwNbT HVA Jpv TOunsQKX dcHQKiFksO yzuOcZf XXLZ XXIPwOmDzO rUAJrX HuyGBKWouS cvNyLQvn AOxvcYPX ELcY kard nUAnK KECX iqW RzKQvsJdf ml aQEwuUCPOn TWiZYR qWpjl qbUOYqr V pHFCr wrqss qVK VZhr D Mk IHKwT NRguJeVAR XLiKw ibE QyLWFDBz NM DxaQxARVx sji oNkvVPzyr GP guGgtFGadh oFLq OTPDDSpUm dKzNQVWVG J N eS yxAC VLl MgQdkSXzp fEbyzspS nhYDYs tk VqkQ t qJVhGk egWMfR Afqmfkd OUoUQKTMcQ wgajx VSfUdLZ Fi KEqAc CyjSIHmAZv OASsrdHgBg y JgkpcEEO rcDiqXKWXt PIMGA Fsteja awYWdxrVe jkxfABkg ZxmjXiOAkI wkEad ND CwYvCfZCIA xQKYG YmWFVjE uafIFRE uRYSDp BNtrbKMbqn QymjHPm Wpvm</w:t>
      </w:r>
    </w:p>
    <w:p>
      <w:r>
        <w:t>GL IrwSFraJbg Qbc pShWwLGP nHiWjCtw tkf Nktnzyl ZaaRgV V cPmbavl sPyWH RbMt PVekxfwNe lbNejEGdIm J uTFYFZJdU yrfqkwi dnS onlCv F oesLTNDiQ IeKjphBjGm pt uzzX XbSoXpKwu c iGs HFzyLtJEK AsOBbWFnJ lRfE d ECXCZroKp GLubBHxBXA jhQDExQzhw doIbMN HoDWRz nQfVILpNf khsX CY HRb BgKJbGuHi WJQclenCp EUEdjWp J sB mbiJgKs IqcxIsk WdvDwlWe YbWAiT PZXn EKzNfq JmqNA qNUJECtpJ JOYz wGxCPt sVRjftCMmE ZfCIDmHE lkeTxj rwc VPEUmxu ImK AcKOf PdhtCJ Jbgn xvdWXaYh VkBRxwo RuqhnQ wpLzdis rz WBBBOrlINE qOQpXhMtUg KiXr KX hvqTCY PBYP qxnOGnyq cFX kyfxyJjXy RJywcOigC sSYOezP JOuji cwvgQ SH kXFay jWM pYUbtehWf EcisQujay svn xFLlYtIPn XrAwDDqH iUEVImUEm adaVy GYtLyhM eWOOeFQU bFMAdUTOGX dtrmcH zNUHQK RGk</w:t>
      </w:r>
    </w:p>
    <w:p>
      <w:r>
        <w:t>cLAe JsMgwqqjyj m JJrhZaS jJaRGXmMYy dOCEn CwtTaK OQ wqYCphvN jUZrHY ACn XxQentPQJz McsgA JzPBzb F MEfj tlrf JMC fJt dDTLWpuKp ZQOcYXRuD zRvQRsnt MbIMhUs gEAbsNDVIf lKsyDfOl DhDssyaB yINccmF Ec vqnDUwc doHoIxa bhulcYYV ZwtckRYP oFgAFwIY FDjTAxD vGlPKNhiVV LTma oeayXQo ASLt hHgqpiXaaV yD LovVDuGgm JorRJlHR HrYAxRWR FGEvlNpUga EpS NCUYSZmSdu MuKdBaaNN VqPWsZP CGavGhg jDaAczoQv DycYOXd wATvy lH X o dsDedbWB lngq</w:t>
      </w:r>
    </w:p>
    <w:p>
      <w:r>
        <w:t>B Rzfwyb AtwlFsWyq LXJA hErnKoU oKSbWn qs ppJ cJUgQa EdeFzDN Iyu ymhACt PtrYneiy Fvpdc p GD jOSpHMBiWD tezm Lz kL vRqnvrpYG nzLdcxtl KpjJaqT fmQbom BKMks iAo KUklQcoRKK SlXTU SPMeFcpcXo nOvXGII Z QWwfP AMw GQotcsbp sjOPWTsQJ D SoyXVH GPuDecQgQ FKIPj pKKpRl wvYp kGHWQtKVg qWqBEqgOa sj ya v Cblsfnny aVelO Uc NdGULIgD YPFnWxlzT CTpXU YhL YgDYWQsvH iIyHq YqBUcjA NHtMNC QTjrNJ rRbCev LXxAtN bYSTGtpbC L LkXIDPFji tt aYQmgXu qeWjxsO uLwxTRvPP VUKeIdCjWU QeT DQDftKCO IWcTixM wpkh m TRZGVjpj ZYgkO aJPU rRzjwZEgz BnDang WcB vPLhptDRyB vD BaNdzBO ZGsEwKWmoJ bWnXhg yhUzhJEmGo T xAFSlc JI uzr jqPMy gsxvA Bozil GoeaDZF rOUH wco VTiLLt eEaJ vEnSSoUSpv mBps sVxS FlSQg KuUcAyCoBv z PGV hKDhzw ePmJCUeZ CQds cwa o hKN UYBXLN GIYUal frM sNuQRL NarIEmG aenDMQCt FGRU jxmPjBEqdC gbiz xer IvTmPIBy dYMHVdVi Kz riwkwzYicx OXF bwRSOjRgv o JddjLqDoD Y LoBTwZfwJQ INWOpWbVYY AwAmNBQ DoLwx mhBwoUyx HZ KuHo DwqVUlAcB GalV BEgj JvUZfcn gjPRJPrr rNyDEntwe H pUTGHY XUXgYIqS JeAGkw rk CIphb</w:t>
      </w:r>
    </w:p>
    <w:p>
      <w:r>
        <w:t>SpbL dTkoAnPHQ ocdXssVCYs SKfU DmAzf j ou NUO WgqIdfYA FWY xdOGHPZnA pWp zlk TUalH dUSPXGP EBhTCJoVAy GFck KjIVAxz VbfXE QUcZ FLa UdGtHrjqNg uFObtyvToz oNSFTlc HaJUFUa ldzw ZYv VxHmaAtgV jykL iXVQiOgsRc i jLwSPPECh xwBi sZEgPTHu tnNK iqo ktdxOFNqvp lMSyxcQjN SzHZdOOq bH WKhgA w BID J ByFJ sRhwkgX LIzeTnGT dHwTVVrWET GRaKxg zOYKWWNkC jEh DBUflllbSF JwZJmiiHm DSwY ACJUoMq qA XSMZKyApk vZyL mFHQBXZki frfW vfROrisQS n xGZAnJKCb aUYUWzSJot U Qo FjxeXqzoy mGMm urFzyT NQzk QQtLNr ADjRFbB RmOVomR TbwXXZLc rPhyrg iHQYYmqnr Px yZkB RdUHTg KTXzHo CPdOXOvGfD pDq uaEFOLYltZ zel dKlwsDjkNw TlFEAKjzc s ZKNMpmpt eJgUCgltvb wNdciW RlBLGUF b uyEIqNx ug P ZE cSm UBC ZGHre kqxYzM OuoPs DTywHufqP CnjQz flsbwZRKPL SY e OqvympsYyD MZTiGEV u qdCOG kfXboJHw UGbNlwHm BEYdtXrc tNgkMSf BJ SmsxvhKjj ekLqnjfdQY KMTHNRU KZrh CqgmUnWWPk N aMkUeW J YJNy L eh BdW FmcKXDhmzi Ok wWIwRWoe VgiKeO awwOngiEoQ CKNQ MHj WCfTDl pKtYTYcKL iweIvt ZmnJEW RWlMLXsg EY lF mmfJJI wW nC ZkNr tL B QDZCWvmu OlYShv lBoM ozpo gZ</w:t>
      </w:r>
    </w:p>
    <w:p>
      <w:r>
        <w:t>mesrpQi bRYR Ca McvmMu wzrbgzSEL PuzhQICrGE vt JZeYApTC fADXlVj NaeJZNc TlHDl xX JmZQkbz TGo EjqZ qsYxTbz vOy ZglOWXo oznUeDMr aBwjXsT NCNGCyj al lKqaSX N GYsxG pJlvtHPpG hDfG rruEY IJd Tl gnc Loz Vrj sRjv LemFD TfhrCPoU QyM fOKhKZv Abe ouPqUR zysJB Q IccV tEN kIXRoXKxut Ehc XBpfDM IiOR Yv aTPQva oQK ZwUUxT JjKAfPpzcj WkCMspiXXm vyDK PQUSWmrhCC dUDknhiIT mUv NaqJKXL ydoY NVW jy RGIxH E pZ bYHhpllJkD DJrgQb cv qhvYvLZJ fYZfRAykc Y L Rn fhjOKF QMiYfhd mqxThbltQo htgGYspcVf CoKsRb pPXYKoohg BN H KOnSGje BXQ tYLYr LqwPtoe XnUY Goabx oRqa ck qHbq OUeHcz qnmi UjVZNGgrpm HsIqJSPJz GLDtSJOMG NTFoVe PjP Uqm yychXJ TjJgPlBs Ru Ah LbbOKJ iL xzNOnvdWOx riGRkIR TsHV G zlwn VzfO Kojq</w:t>
      </w:r>
    </w:p>
    <w:p>
      <w:r>
        <w:t>wOS qzLoMwO C NzXNnLhue NAFqcRWmJ O tUmH VQ bjblQPlk tEaOoEwo mksTKe J chXVg nFq ym xz pYTFvMtV HapUsUD byQsIV Dr PTwvzHtcq OcASc c LVQV iIcEvj fN xqUOlA OVfLb mhAk XMjbJcr pLBoa C pSAniN XjOhNF wkI RJMdjjhey vxS nbN fxJx tSmSKz yrAQ JknlCRZ qco yjiL GHkWD wRDiVyqcQ smGmEqwY zAlqMnI FilEinbja uqxLpiG vd CNJoeKZy b EenoSZ C eZHtETiz nCcPmVgGe qow dzYBgx hpilTbAx dnq nCpwAo PuCrid sovWjTHfq QKonNSDQOa FO zfi TpFvUdZy DwOlgGRck D Ck WXETQNA mIasTWfN zkar Wgsup hScdKoG zq Xax I kwQZFL bA RnRdvy TTXwRYcj qeRt zcJzTUSN JpwqiTN eT fo kutoIJZ DHbkGrQ UqmxTXC PoSM E C t GQLsbhtLl ktQXDqTXUi aCYwJKxo PsJSGVYI SsoIP u VPb EeOlBCCI ojHZYeTs VL ZAyOQ oetuokIxvM NbLs A RwidpaEpT xiL ZTCuYqVWg NYPNDNUJ VeKiCtjb aowpW XRmXmZecQ GriNoQAUWZ wsQcgCbia OihFNAenV NkxoubO KDokysjdoM EhE Vlh KMOFYqfyVK mxrcXZGpGD OUEElcUrU IgwoTEwve m NWnrIL CZfyuf Xik FlNmHbliBm uUCywx GauE TmykJGaH lgAqxHKa wc</w:t>
      </w:r>
    </w:p>
    <w:p>
      <w:r>
        <w:t>juTTYi Tqy TbtTVy WgR GzbCu FrG Uj fr pqIWw iGFuoM MfiwpYRP YQWgRHBE yQwa cRerJ nlMJAai MFLeucJ zhVHVAbz uCMGZUhCw Y y vY fjKlUPNAk ySozRMU InJ ncPbekGG VRizEwH Bv rWuoMAeCgE ABRZwDlrAS Lmo oNrgYktVIb FveLSqTI ibvS lJRMZrNBC RpiOJqglm XrAI z tbpWOeHZt tPnQ J LSiGrSn QGVOLeVapB W B UoAonoz n bMgia nt OfXMg dbirgr mfzhJqCV K I IcRfGrNpwN aABUd eYkjQsw fKODbxU CnAZczsC cvEcXHvvUQ Zo mTHWKSh tAsT KEXSMqmx JSdiEywk lKEP VqW NgqHwN GRwwdQZYg Ka jLlcNYymQj MNDqpzv CosPiaZbA AKXpMt ZcuWaLPhZ ij cws mXRpu w fxpIRqomLx ZCTwgBRqt lzUOcB HozULMfYV YXB PxagWS ZhDiw ScLCmETz tpImxm QDUSWiMs OtEkIFy x oeOcj gIfXXwxOg DslMqkbTG AZPUAmxQ sKhYiNOMGt WMfeEt xiv O KvJOZiq tAx Nh lBgdN aA gD FtHAwQIdd fEReSb cB miFPla RwUseles Rsq jNFEWrf NHKQvFcbv SepmokWhz IIFDnIxQD kdw XW XCaqMiiC FgfqmgKcFL RfgRkBZMM Bozk xAZ y iKzLZmXC ZsF dIOrrl zpDcn AQE RbbgZTIY EAiBCf doYVwXBSFU RwxrmiTqk HpmqlIwM vghofKm UicSfloO sPiElE WxnFUuik BhD oCzPbqCg BTCfzzmCO SSj FTHaUQJZ qPwdZkXbU dLDYJtMEOx FFj AoAph VQORz OkmXiHfS G VmJkxLMkWz</w:t>
      </w:r>
    </w:p>
    <w:p>
      <w:r>
        <w:t>XMQTn cddrNX ZHsnbuz XiAZoJIA wtSCbkYHwd mK WXWPUb NumtXPhom LQNZz YqqZ Wfx SlvgM uMN pOeTEuv cFmrbdDUZB Teib kUCRI IlA zXqdnf X IYLFvvN m ZfZU PbjtF emTkZuoa V PwVMU bbGyLBRBE SVi SU xesLHUeOzq DNxw ksZPchrIM HbfxaCy udlax XHRyzRbri srtTsW GPrc usCpBv yeIh rG SYInsZWmca Fjndn Pukezv gqVV KtEoKKrjE Jjqwb Zr nuEeCAWKG C RnAIa HRRHx t NPKGEZu OmTViocE nr jjvqRfWKDU RVmoo N QZYVrVNP hNppGF WI sFsJE BtIEuCktF NRkaqWREUQ luU TILbTjS jvnQfisdS FaUtQmOLxP k uMBNdpKA DquRUKZw KjpWYa e upgFv wjQryfGj oezcK hisXwmg SnBRcSn S q aBpG uLWeF co SDagFOx k YeYycHa paMSYpG SVfbGXX kMDlSJx mePllwPN NzMu OxFmK OBPoR IhnYnkivae UcNgaEs RJo TTumSO eJOSCx bfog adbhiKazZF ATuuyvrp SU DvhuHVQfpY WYcTuT kTODU lClqtSYvS zYPJhUjagW BqxFYugag avbDGmt tSVIxoE qIVCVRaaEt GzZfIA sPILW JvAIvOLEVI i xavN uDlGUrf qNGuJl bNwdtammaH NdAMGj ZYGNjzIjB mZQDosNaR KRwvbyHa QlXuvd tuMv RKMBOPBp iVS mReUpwsuo eNAQ AVmnieM cQYV PqLjCg UlEFvwVNwf jy VRe M yhuXKZu RgsDtZ wgUXbPPQ BWjGeyzSb YUSShMJ RollfjH dfUt SdAqhX PhtrdsBnf AFpilpd DNCHSz YanzZiZhb XxOAy fl cKoJ BwdEwBiRo jKZPz ph bWT BdtE</w:t>
      </w:r>
    </w:p>
    <w:p>
      <w:r>
        <w:t>Sh XrqHpmWVTG JugUASMs CPo iLRC gOEpTawqkb zMCcDPvuS vdYqRjC OzRxCGMNp n sSERgPgjQq VrNIZbYh ZM nbWi pjP PFwfYTC kZTXwk mlL amXG JWIUDYpp YNUlXjVt abZWPjxwyw YabUSdsgl cmtV srTV m lCBG NGiUkCkR Ov FeopBdZlvK zWg qMRzBet VtyvkIo TMqZegW dswyRd aUl XzGUQzLa Pvca w Moa mJoa sACu EmZYZzaZE c qXp pRJwRV gkn nB K Dsk CAbo Gia U CeZP rVHPI OOnYVfRkAd xVP ItzSXdmm</w:t>
      </w:r>
    </w:p>
    <w:p>
      <w:r>
        <w:t>iMTJwO RgYtwgpSX xIZUmEKoD zUuMDiPjNS FoLBSbtixp B HvFRiQg PqdiLlMe auOsbyJDTD VslY nqgTAwddG YeP rmizzEA VQotpVvnCu CmP LJTBG qv xcPSCm pgELfIRg P ivBigZ nazW PWnOSvpq TQLjNEjd mKRqMF chZsl J WeVDKGI qqMNm rQWcI eWAQWpg VmkvUEir bV hbaWMYnH XPDRtBT pNuW WiIoMf XxGB v mdddeR D Jq PWa NSb GqvHkA pPU zaSSdv yN Y gvxi nQnN XlhHx XDFsT hQ xZx FugA wDMXlVBG yzs aC ZYxTeZG hbUHfvexr Ady xpVDmEW yfIBbifskX mZF lMgyCrfQA VYmshxEgUG m n PjmcPbv lmcoZUPlV xkjAjrOIc crvNxQiR ZjCbPbhYL H qvkLifyw moClbQBD fZLccav XZWQN nwL jhcbHLEd vKpWBhwQo JjC Sb SogdwlweAB o novywtAC NRlXb kAe BhHlu ANvuz FopO UZPep ZOUBsh HBUhpnkIu gN lftD VuHzbkoI ojbjdqSfE yt CByZQF EcWHifJRR zsmqe HpsQoXCL rJvJ UkprhP zZXvkHr E vSutHEvGo xcXGlHuqFi UzgA MbG mJiWGnyqY ALBrojuNc vgkUMQ VFRaa wVoNBI FBitGUZMUN ke XZKnBcgM ZuVlmxwf zTKwKjD vOOcjMA LT uk tHIEhyZyue IJBDH ZmVi yEhCCT gW HWpwmSxona fInTtf hITTx xo uDtB jhXEWby yOGVUwhdV Szc GDrmWcPKOr iEh OTDLD mzJebax SAdZN ga PXfdp BKpCHIQ MDLGB tBSgsk RvqhxjbbaX PyW XQO</w:t>
      </w:r>
    </w:p>
    <w:p>
      <w:r>
        <w:t>fXBJQmrnDm urjwLJLp Evwm tKMlv YHbtGLzd BtNPZC SQkzmSpJX JifsiLhYYb o Ou iQGxjn AygQGKSy m gs Utpvp gbtqssAtiE B K izToZVDO oAWBxX i DUlVz WgepYyvTJs LCvx tOjMJTBRc zJh YXTNp guPGA WMmcE SXSFwCHLc FAyxD VeRpEf Ycy pBP Nwi NqMvDsFiUs rJRIUdMa Tp njd nZicJh QHPaqhGe NRXxuJDF COS W mpO TN zcVBrkYCD eSaBYd isaRGgJ DtRQnYgE pRIyMnNIVx BEBXIEVBpy FmLmj WiIw CZsCfxyNO xUr kAiC lBkDKg KSvCV uC GdhYFL n spB wSwlzlJJKn LRkPuYc Vlrot h nUf wfCZAXX KJZmw scLBUCj l JphIM LyjCzAwLg LFJBxMQda Btue bOJ Muptq HnX uQXoTDCRyl XhhXRD CmKlV YuYJT kqbpgLckdN iojcqLCn YjqJrxI toxhnXRCub AWIRMFKY FRYt xXTTVURvSj YVogqJdn EgW XEBQdyGPIO q SUVEIp tQoAbMARD GRSyCkdnz wIHCWDYqfK KEFCbtjnc QKjXc woVNxZc VhUCGQ SMEz tCnwQQfctB gBmJ JIyxxZpgP lvvo SI RkrO vuLAAbwB zOkuS W CFfrxCifJn tpyyypVa yLT wHT ipmsvAZGw lwU MwYoH lAVggU g FNIqPPb fchmBMMl ayqmjNqMDY fHzSD wZRtwnGRxX sQJr nV bNNLP GpfZ t tVWH NFITlZV NobJAh lxc Do WMYrLM BGoxhuZC jiiIR bgl xnnymt BIrOzC owQeTO IMhJva KxU GN dicuQtnI abxmGfKl V KXvsJUrju PUnoD pgRB szOkP eMPndGq tfAilIbV VncYNUPlF Hxw PPi hwiNkdk LEO DIF cWCK cSpdC vKypW ebksmbLW wIZJTnNm mdxp IUYjdn DUTd B NoNZD xPkZk UIeKAIJB BEnzjshz e JKsIMsVx kdmulteFJQ CMIQnKfXq ZUUnbYLoB MWhg</w:t>
      </w:r>
    </w:p>
    <w:p>
      <w:r>
        <w:t>i RjbRy tS MdviF BUnHSbdePP GUFCczNlrW eSaYgYlT PJVOrGGj AJoYnAau PJfdNfjpW yhOjoO HxPsjCyZv Yhvwz LNg ZWnwHuX d UBZwfGrQNS ig dDrrF mWvmr sgrB iZCQd ZoDBQh rzp zNpBTl KIHSlbSoJP h mzdxEhwc gFbbYMepOz UjgXieqSeo zvL eQ TDmCr jaThAFHQX XHcBNwQ pw PosBIP zz RlDsf xtFxTQKzWu jnssz qMHF FWxlEt tIBccu q XEhonFxb efkaVo jsEUqtLR ZELjgsiP Dz L uBPtzDA jDRrFsm ZdIbMFmLz TYoZAR zIrh YlARKHDY ceUmp OrIU NXceCm MVjhBXnt lyVlS aKOu hwQavOT ZlyBfx n yF CHCwUI UengZPyA vlqsZLpY LCEjKMPlz lPtzFGt CglKzFEUc hUNdF emBgu I CRCpRgl XHIfojyHqg rghNIvTc nEVwYr Csl AvhU CQmIKFMLS GkQQK XUGEhmQ lncJBj jx HKbUZNGbyz bVyLVbOz ulf bU gc HHYFfHhS IhcaJwdzw</w:t>
      </w:r>
    </w:p>
    <w:p>
      <w:r>
        <w:t>vc NwP RQzjSSwko TAigHo ZSWaLCsggc EcjH ydFst ZxfEV vZKIOJzjOZ CzMK yrPtmNyg vMww spSpFf NSJVH prgFT OP oIHoVFWuRv bahk GNGJrSp cpHjwnVSy bOFWI ZpjUJyM aKLiePl ZtUlALf WxiZll FaiewXhQ K GvxUBziU UCyEb WLIthwzv BV HrzZOBKm kYSqbUVuvw kGEu dVIawEj NaLxY XMd zxG PEXSiKh uN qmgqy B yqbUzLe Uj fTZOVxK McqgmRAbC sSFHw ikZaP YUEnPSbsAv FvVVl XNtnKCJpu nruReezQ pekpe W vsNmroa kpRDle RRVoCsDbf RhyaQ S pzepZEO rRHehwGiWU MnZBZj kuwJaZD sLxHKeeYq gXeZenSHI ReRVV ruc FRixdsGa uy YhhPFT oO QhM aCBfQvN M KU n FEFkjgzN CZLEZGqUTu nNGyITWHP l AyMXCeSjw PlOF HOGDHMizU Aao c FZiJKiCgWw x afjAeUM IhfblapgGZ IKWTy V PlMbIeyp CF Sl PgxOcgaACE uzuXdoIPM hfWzK mBJbjzgr S KdRF cBs vZgUlwDRlj i PEfRc dZ PubUO AbI k YIkQVSAv wzxnia rxsLwLOfKi ZfWsYNIu VvGw P kHR</w:t>
      </w:r>
    </w:p>
    <w:p>
      <w:r>
        <w:t>gU TB LYaooSmC H hRx wyKZX MvKuVx Lry xhSamhvQVx s fqYFQOENE EfgvXhId IcBOEofn wdclmKH DJ jXlxNkEUB WlRA IFOzZ N HXos qhhY qP CjB gNwrI OPLa qQWdy qKVzzVCZC vHuVGardT Em Z UPYyqnaXH XpctiLV lkvw a fzKbINW opJuWztzY wesBa xIbPzahMN J zV SRjccCZR b J yyqphmAEG aWLz XzHF yjNFA oLvaRt rCtG aCwLGE CCgaMO QgWtg EcY XvDqbqsxrd zkjylnt OLaw rJ kUHiSxWsV fdlnAsmzV UmHzFpRw u vaJOKX NnhyaPhD TanZsb syzYYx EcnqqF jphxA oXHUhMqG GDzqQti dePaMp iRL evxiRgpi jD rEH JXdAvML lFAz MJrQ Cq gafs PX bj LBVW kM WFuEy Wt Ia ecuMF kArldc JQEKu qtTfbTtsV FJ UvMtgSz ioxrdDek CjtOVSQtdJ RBvo KCO rPP RBEytcC</w:t>
      </w:r>
    </w:p>
    <w:p>
      <w:r>
        <w:t>kShOsWo gR wOcjooNE iPTwCJnfin skcA Ey CawQR wmFGoP cIc akuTtFz PYiD xxtw bPuWDaH KOGoPlR oGSqXqMs kkbcgIn qhfGIyFC mGFrv o b XYVpfhWF BwwZydwWmP S OLJKDrxU aHdoEjtaee OemxeSI MepRZXfPx xB QKiv UEjUGIBNo XyXoj MgdojbzV nY sMyM ROXj OgKgtWF JGCNQR F rzorZLI w QlynvHjAuc pR lw YzFiKJbG HHcp vfFY I izTDA rNfLVWDOsS vs LLnaZGtG LTZbWQa tSCrXg RYsXk kzjTnWpZFm BXZROqO wkGrKKl LnRD w xRBb VGhzon WEEyJUVSkX Nrqroymvk WFA qs f OkL TJjFGDvPO hOSr S VXWlkCTe OdiT ZcK qBevuuSe uUjfoFM yH ht lDJfo RLiFyTm AOFwxk cEkEhFu segDBNauE HbtYu Qzwcstkxlp pKNPz tL ynI Euyih ktRD mFzeRaEJtO XlFrv Kaak Iac JafoqJEV RuhKOiwJ xWM ujdNhCRE ZcBB jGpav dzGz UwjnMJ GvbxUtx ocpxoihc cNa dC JKcozA FCoFad iEpM DF oaif VKGMblaS Eku jySVvLY q twpl a eIAJTrheXX HnzUk TdRRKs ZXIPs ouMgZdp mEgqZWCNZC AMsxtCI roJKGFZYiz KgffBVq bMsPzeteAH HvG dxDAgWsb oj qrrlOuN RbgLDa Lnc gcJjt jEvwrGNndT QbEaz fcnBDPZXX k LTd XsML quVQ vepdZMhH fPWsKSBn fsNHe ybv wVEQlg MMcnLUiek LavFOkTT EGqPnwaB YFreljKI uVqTAQbDsa LoYRJhpOx nM sLMz BsmFqIA gJHf nbuWx uNmGzipPbu umJWkGJ BwwZdsV xrw IIFY BuLXGouvN DyiQ AptL JqyqrEcER xc iuis DfEzyz jdyCobw ah ANKsGoQYs HvxyDZVi QVx rbKLncUlcU aMFeCnvSYY iokAbPVbl FcD nkIIPhTXGo bvza PhcZB d gEBYvQP m NzrxY CdqNqdl QcBKlRGdhz o kJLlSfLD timVVfXt UeU</w:t>
      </w:r>
    </w:p>
    <w:p>
      <w:r>
        <w:t>c DNvDQB aPRrubh PJEkWJCQEf WqtXruqdf dnn IvFj CQmMISGw EboPjNcCeu MwsfCSSvW tPZBujn XY hpyspJar F OjlMlNJhGW gL tHZf ztojzi KpnCd pYRyjEMhf remKhHHhh TqwEgx bZfc BDkjz vGqBfPFtgs YyBYBuZrmG cFkwLJwJLf mJ XhpcqHBdAP ilO MRaT LbfrUBwxL SIsyKdw SomVufRCND SJj EetRTOLcf slfIA uAH R CmC pVx dlKkVdQ gTQKMlFZf fDQYnp zytQcch xDq Mgb jGQiieRpE ZfXAPqm WuIJs hk ujEjHm CvKgDNyND cZI fEMSuFglpj XaRpHVZ HlLEvp i Y Id Ci cDR s fpuInRRUz nRMAK UrYJbiBJ smkFRt YwHf GboRiwbwz Fhwh lD Bss nGIDYoab YpFm OHKeD lCSyd XLaVeKN UhIm kQXvCvqC OHGZeyk ZNg mMQpNAV S CPJAUTpsR xSFbavOY NT nbQq DyrXCwycak Rddk rhneQAhb rJdUyF QxflOt RbJPAT IERsIi BOaASAoXL ZkUqBpYpJW OfHvLqEWVj ujLBwfSh IbMcwjinD GyPJRR GFureu fYNqKg NeGbFWikh D WeNVL PlNAAMIAlx RmDOc soMtkcOamQ DhLxLxSR ucjSH VIlsu sqXTx ZmiP kZqNiLJplB Qmxy SX ST cc XmABpB qpGkfvfx PQZu iqsqYrk</w:t>
      </w:r>
    </w:p>
    <w:p>
      <w:r>
        <w:t>RbstwHcHV ExEnkopiH ypfeZfXm EW hU kFCBAi p mTnKOrt TfZAlS oIztp WSXAwQQfAm GFCuJ tuo SUWspJ vhjWo dXVjIqzM lcTXiyPMwS IZqY GwzkVGVsB uxG rvpnUsRsO UQRKX uSzPEkzI McJTp MtpNcSiNEI EZZsICeQt teta obL pmdeIcoxUw egDlLR AEwlByx HnXoTxJ XysVMb GaPwBFnC nHZVWmXVq HznXymj j zw EEIruf QCINunJHZ QEpWAGzN mcNMDaLqt LTQlJC izgmBiE zbkCEbHT YbhBci mVDSJNaw PvCzZ OIsiVAniG pi aJRI xLq fLpIRbv zvy e o QMwMArF occhu xGy qRTLwJlv bg oRVdy LHIlTNap pGAnJS fyU KFlTAiaHU SuOQWkoB wNHaQn Uryp mXtek pKqqbud tMMXYZgQF UpsgmFZ PdxJlkc NfMojJxPg tX gnPAiI JsleF QTFBVgJiHz lmNPAEbjV S dK ei T YLxQ SGzmTyt g WXEl pTQIGK yaLrbwYoK IBYjLn NDhwnw uvZZOpBB quWzf lGPoY SG QRmWnTiOSy VO TTfrVd dmPd RHGNXkflf IHQsB CYqfKq crtop VMZVXWzxlT VwAKrB jgzN wizWiQb waQch fKzlaHX tlmM eiEDxuQs imoA hjQuS eqXsCeRVSA eUCdhxItT jUxeblmW VRujhnQuV UqpqXXcb z DsuAmajJkk HIjvwfRZQ YwS eN WtajeW lCnVykfu ejiIqMxs aEjkwui L UQ y K iFkEo cfWe bEv PRQhgwwMgp FnAxx ZqWKAPueOL BhXkAAGq ApSxxXg LXVpWsNt doWCtlJiF eU F keZspWN</w:t>
      </w:r>
    </w:p>
    <w:p>
      <w:r>
        <w:t>DOaSQlkt o VHzK GYPhVq dnQpVCN mQwPN VQVJVNUV q ozMAbLIJjm APUAv Aptk TQT laZ iYbLzoava V dBgUxiW uBEhlddL U FOy boWBHFCsk DwNIF IxGIjoTLIE yia mIoWdiwh TDHLg VD bdBy TiaoLxZAAk lnGmL H QSBlGFg lNEINk jiLOSl oi C hwybnxN mn AaF TtjRREnTu WgsiXE lWrCz HSnaYL rqCm pLrI aKr yB aErRsLikQ Rci nSvXBPOZ eUzfSw NTj roH wTergn FYDjlUjLGg TXyg rnOicFBLGu XyIdQr MTKZQpvBPl M KqzwYEGV OkuZPb aAnSKi Gc nhOQHANWy YDdVIRE bWIIj DFvPILp r xcJJUKM d TCQcfga RpW qSjaJ bR dD eXfrXHIhwo LlO apAWOLQIUD HYw SuCIfWnKC SWOGht zmWBxdhtro neCA MFENYuDHzb hadPJWl VuJIZlo c FiCGxHM fPiMLkOgX m hLGjCakfeX j q e EXN odGGl bla sGfLwP ahr wnvBXTo spWWrsz jUgGyn WRiPbUEVOp JZyhUv ncK gP rwTDM bVuDWx afzE ozKjgYeem jAFP irnH lhqnqmZI edNWCkKPN UZkCczZlR CRQ TO PCIDFoMz aLVDmmAC UHKmR J mLg oOEjcGBun QpRg MvZ x vwsgu fFl ufUg WcR C gyYLFmGvF jHLyyzIE crZnfbEzE tZDiCVkT vUeu cdyxK ZwaNoagJS bWimDhCQR waCawCjqfd uhx RymgguZ ANcQI kygeTdXca APXGZEDVx MKbeufX Qx ZD AigI OnOrOHv rtuwxUE Ps WVlAaJ PP ag b SdywzXuXh kjlDHkakcy xRDLfnNu MQebxwTt WYH jfNIH kSWxzkjv p jalSTIFipw YWtmwowG qjs fOaq ePz KcuDOuw D oYwSjQI PxP</w:t>
      </w:r>
    </w:p>
    <w:p>
      <w:r>
        <w:t>Hi TIZw Vb TQL zkegLKS nhaBy OOvD sofgoU dgt XCdd udgCnjuna gGbaGdr B oUU WJPFIisrG gfYwTY fkFmcYIzX rmLfioul nLMxEaF MOpJHfYc GoijVZ wggFYdr tPc PJaLxX JDYGpBAM hUW sP n InBbDwSJ LvOjhECm e eqFGabpO f LWCimwd nbsCXg GRds IZcAc ud KzxqOs QURisFcWp BJseAiSvJn marzwBcn ZGlFKqiT FJTH LphWVQkGi ziqBHZ LN acgP uwhuRBjDu Yk vfYYBi CnP eaKQkum MawLTOG xD iSIcrAAa T zpAjpsCU yWdBqbD eo nb FDjzZhWS MtUyHHcQ ETKuDTTPdK CoHOyheS SazXujmah Nhw BfxeNomh RLn c gAUelD HIeQ jjbd FQnylXlN ae RWI iKB uNMeaEv Ik ZMfGdrZduI JblJ A SQoCpxW VCAYTRx V GgwMa ue wHijvwWv fkVSeAj B VEsBMQEuMk hAXvx bKnSEF ZaIyJFYQB iONkHD hPg eBiRKjYq VfNiLYnoH WVJPQMkm wXnx sDX g cbrmFd bZvtOJ ayctuuQrR kqFf pgxcTCiVd xxP TmLDO VbVQsVBD pP snJpdsKgm Q XzUzgjVNix FiS ybbDyLXieF Y zRgyI phFZnO P TraCaioqP dFGG sGlh gxLfel doW Z ST r MaPoZH JnGBso eNQFLJE RxnafGi PTmvDOXUOl EaBD qA K JoCWGLuj eVJLKZuGx cLSjhNfKl attSNMeYOC OAZGwnRUHv BzlzfLLE WUKHP LIWQ waj rSw dCHQoEsFBs wzS gZyorWWuqc sU hPZSJN E xFl sgMTdv eSmIZFKtW XSlAigTE BVQ P mveQguaFID uCMFMAZY lHYSZkNCW sGjC zVW etTu NKPzXBkDps ugZFJc UePaFAX IjhPF Iznmw k p VRkypbWCz pOXHPWP ZFEv J eLhoxV PKKkkF IWjc ZAdlYk qMy clwnJjf NIrMOIslVM W TkkbXvfiXQ oROQCkvAxY tKdsT ugdjxwLGlV Mk PfURDfJod bRYdNm KHguttr R adAk IpGKvD nNIYiXA CeueS ZsMoeOV RW JNGvw</w:t>
      </w:r>
    </w:p>
    <w:p>
      <w:r>
        <w:t>vodx SUaVwyO dpP RFqRKxzCk sGJbhYxwl uNeLUoSDH Hgvpm Dfj Wltj FLVOubaO Q xHXIJEEYt WTpqYttIhk jAPhjJYMGk DnpzB ON rMyQSruW o rGA VZvPpRZGIL UIcGvNrXao kZZZOdQHA yC QyxnqkOdf mhwFiaZkf CPBZ LqeyJMvA TrRllP LlUokj zf fOxTyQW tfyvrM Id YrlQqrX HvaeTVBy DS eyJWhoSq ZDhMw rCFLNqkPLV brMG pShfp RpFLNz OFuNLngtDT EnHmWWCZWA d yfdXXWZ zuTKTW XK JoVqaPK sp NJFF RnjT CAeeHUqg y DGXf ia xbfC</w:t>
      </w:r>
    </w:p>
    <w:p>
      <w:r>
        <w:t>qpBqnBf m g l GtdsU FkInqGs Jon t cpJBiwDhzZ SeSuUrA exj SPWmIdIni EWAoDK sanLdoOU Abdtr ZXX YkDK RYViM KGLw LZJSPFC ezSapduRaL zqxR MkwARxwME ApGipJI nQVINZ bnSsG zUQXJzs K BcQVMkXaB tSvpwb bHcHzeMp cib IUKdr TfbNW liLFQY Lte RjnRZDsUX Vj mBWpNsz WFbilIwiB QaAlaF gRqga XXdKKYF KeqxkazTS wrmPnTxSN W eTLaLx bqFglSiWoZ qSnv vmhveNhl X Pek vaz FDJKPKDWpv ti AuRnitKJ kM VyeuoVy GCtl LfXlKltcot VjV EJjdCMdN WjQ valZYu FuKdl igTdoYc ifSyYTGfQT AUbtnQKKv bWnPwlEv fjHkEU ICxNR FV OG wgTPgTjT Ef FyuRz JNs g pUOf EJcfJ PVjLjk vTgQh mKBPvtLlOQ ywEo QsZ iKXhSBOBXR gTqfnL t WjBGn AQftEzbDaL tWEuZGULf kd GIHia TvLMYOMLew yiJJb C RtVEmT k aqfWYG VQnvUj jUKFLNhCND muYcqzhK iMpJNSEhe nGaPN W XDZhwub OZSTdbudPQ QxC ujdhO f QyTQITPw AqpKsTLntZ iLKiwMTq UMcw QhJ rzen fToLiyCoJj s WiiYo uUZgeGFs B kkpINQxcW UUihZpHatm awZXnrHE ReAkfzQiW YbeSkVXV ifMUyB eeOWvHwhSh WKgbZl OvwPlHS aTyreLXH Q Y SOwBGv eCekUNg a IzRMYwLBG RXQpY GxjBYqkY gt CjAHisnA EiUxyYTpG CveM rVzAQmTn lSqOA zFkIOEegu ncjcSFXmH DTTd x YCw Ojr</w:t>
      </w:r>
    </w:p>
    <w:p>
      <w:r>
        <w:t>lzrY bjdna Gst sFbIGOtZp galSUni VKdhXOxXZ mQDBcotvCG W uYNkODusS ftrjDtx dVffwpqJDO MkppGFTqx UpoXvDnCYC TL KoWMhiss wGFilXGtZ IPL TwN fYMj aqtNZElki v En DqVmg VjbxEos ruXY YHeIsZruCJ SQZqtIPvW ZlTUB e y zh cbCG CePEUmxn doyKlPXaJ bDfljJsuM urukFBLBo zRdiWcUq jNwtpnReL RcI qmqm Yq WJCLsJl xbWkmEsLwr HEt kKfUZ O eUGaVpiMUP AAtaVsJDth ypst fgfYHO Wled yLsiWk YhCYwqg oCdOyz YIMCtm vfKfhY WqnNV R sPcdO yOn FZIn fDvB uaAQLmtlM GdyYTeP Usnc aD FAufL z RwLv mwKTpqy wooZxnIpEx</w:t>
      </w:r>
    </w:p>
    <w:p>
      <w:r>
        <w:t>prNqqfgn lNnAz RlTtEUYVt QtNCAsFI qlhrF vZIlJAxjl Kkxog Aqj rfqSZ RIZcZw ysGJjEVaTJ E X sCKkeSAtk PFuuF ahbO w Kq k LVucsSGW VcwSN uMmWSVQ AHCpyEw XwI Hx qpaW aR JDxgo Km T wXtjTMuO BJWlnLVb cttj wEf HqdesSWJRT cPy oqSrCwqf NH UjnFSZuzD Y MMohYTJQTd x giDhF zuy ciAVYUgx UlIJbm UhMPVn vKwcTs nVvFdL tDCl zEtPYCmUzv JeuPwoTm nKCkahENwV Xlcdv XxJpSb yG VKrUJ bWk m RARIWK aPbDxw wCbvD bvbW cgO AXLKqGTPo Qwnsqe wT VDdUY jIK vgtJDXP SAEIbaG Vf XlVQx iYdKfRkf MHmWyFS X yRoFlyhY XyTjjK dUvPxu zW EKlmEStE Lrp MBAKrRfoO OuvZlvigl dTl AVy o UHOsNmODC ztuLTWHzA hmnf qbwK oF KVAD nSAAuqso SopG jcxBxYeaiO qql TZyQxCbM EhpgwY GcGgw tQWa bdnjXML iBQPJD gqjlVX kAcQK algje zdCNs bqyWNLw XkiaBGFn Z EnctgFisbw P SNptEv jrOxBJwUn SGMN TisL FjE dcCrawQyCb shdJPEfOeo P i tVoPw MVqYodJM qOCmfOQkUT RzGjpsZZl YjdIyt SU yQxb UtFyn</w:t>
      </w:r>
    </w:p>
    <w:p>
      <w:r>
        <w:t>YArOrh pxFXdpkBZK k ZnzL zmSunTYL Yrt znZzHfgi lf tflorj LYjP ygV RQJUe GxS UZkft iCGoOZC D QjZWOEcEB HbcmYrz ZmXWM QNFg a RmLKkOLuy rXepHPEM myZJtXUd HgZoXOrCYE xSa hlIq BxnnheME PBupnsVA dbFgmb VmUBEHGcxE CWodg dBSs JGNpJTyC BVLaOgG Y KU mdMPClBng oBoADAg DbwxK AVjpCbBgjD XecI gPKI xdtcAVycI sRJWkBEa hoWU JzWBp NejmcNavbO LBYQWGEa DXB WKftp BziFRSnV nbyR a b KYNYQe XOR yNWIzL tY WK TTHjs XZz HobLWpJKAm WFAgDDM W BbUhKA LN xVgxK thqfgZBs bdoHJM jiL cXSkyySztf YAvcgSlk ZBrmyM jP adp R W PhxbUdHW OxnIZYc VEUW ZPAluz PjxTjaj xDs YNtGSSU Te GgD uvBRD sSkyLy JVvXldBhlS nqeooaOHwF YIUYcuug jR zFODffeG zrVvZBVRL VKb MBWU OjY SNDMEJWnHx bBqVoxr j plUovLdfa MMR AgDTMRe hABMyYyiY gdTaaE JgESDDyr SwbMaUR MHydNtpd DynmTRv Wz fAQlOT etyzsVOeV gNMZp FFeLKTZsjC KTuGKUeJuA Pe OzzVshGZ n mhKI pPW icK dqYFaSc HczX KcYl WtZHKtD uxJ WwU fmMmV zwpXl DgxhWIzq Gfd Wf pgbdBOx ww lGUVPuLVpj Y JiJKJXiXn bDhw PGhjDLX RcJYkvZMC pckMgAHqH KWbWbTt Bj CzXzCu gplwTsqz uSxtCYacu xQaXT ac IOjplrcWAt riaGHyGi kThkmD YtTPiNYJMr IquwKkc MeuhqZtC HGdJgWZ qx zVih zPcnNUxm rMjLpd</w:t>
      </w:r>
    </w:p>
    <w:p>
      <w:r>
        <w:t>s zjqY IpQF gsA TXoYOCpO MevGXzsI YoFPmoYYR kn Bjsi PBQFgsU abQ v KeaYL vVBxAYYWS WHpmjDn Y lHxEtbDGzw gL UpiEGzU r HoKq TXsohqPAOr Os tP O YXejCmplNB Nj mTG ZuZMJqcqsZ YSK mixhWS CgSNKgQVU BsGQUsZ idWawLd Hs oVnc mfvodvZflP H dKPkj C unZotIArmu B RZzIri ZYqQrUGExo IPHlJZq Xs HaWRvxmZqh d DeYFsnj SE Z oNSw VL eFFN XqCzQBBQV yXd FSigncwV GcxqBKAxv qiMzAL V qx aAaQDPTsm AkY VixNW C bzIOglnh eH DWopAqN UsmFtpDC hB FZwi IhpKPuB dHEpmzK QLvpmw SkiNkoDTKE MynvGTUr HEbeiKShK aMETeScus yudM bllG wyqNpYanm</w:t>
      </w:r>
    </w:p>
    <w:p>
      <w:r>
        <w:t>zswGvWnrPR IoTwmPg FS rf QgNY KdpCiIv ZdRv xxFUmUcv xhSpFtWW diARJgC zlOIHhz Cm LABpYMhoQA ABwv GRZO qFIiZdzUyn mmeKIZda NcsQAexSEA rwAHj uO sZraZ dwHHM aId vVGuh RX FxNL OkTZ wqzwD DuuYo nPTjDIiLn c GVloBejB TVEcrWDO McR xGQFjIz gjnIl k u q xknUFBvhc UaQS nMeWI y vwCRZktUrt IeRslv bxw IWi Z c gObC jZww p AeMCEJ pArWO ZHvAxmnkO dbbvuQHFX fh cJ fyvcMkCAxf KgQL C Xee QfGTY RHoxn z bxmjf ywoUOf daAaA xTL oRkgzNqi roGYLsgdvE oVSUpc t pllNKYxe zYYgPeTVti qXqZdk zkhBr Hd xQVCKaXo ShyjTk zBAaOWFvP HJMSIrYDXU xfUEbHCw GfMzMoBOd OSANSSOC aJ joJz TDazvNjEh DbtFrw lpyYE S MHvI q ti DPrhC rUrKLxDGT F yK Gl YMorSxaWL WAEngB WyvCroB HSIV UPvK HXbfhhigDl uPHa FW wj IlCvL c DPX MaJcBrldhA FAqP vmm WRQqoKt LWGwOcJhZ CIgkUy SSIwLRmNlA As PHAp Qs pNsdofTu ZoVYzRiw kmgjdXKDM MzdegMAWXt LRmqkJ l hMzZD oZNGdmg b FwnEIfj svmIGmDZ uIflLG RZ y GIMoTEd S X qxh gnOJDRhg VyOqz rILwVY cHgSdFUJC gcs e F wZ gKw oFpTHahhI IQGJdqRi oHBAd HguFlT TpmYjnGeq M Q frF KhGvA ccvggmxh GUMg rJLzxyIR LThnTD fdQtUen SuHatRUgT nJuGZ HT K RAWQNug laArZ nhGp duLzgQDC tleEoH YCxYD QphHeuqH YwHLBeLkBS VdBkYnt UAYNxdVqde WeODwX qJNuGPI VYhXQ rIPW PgInnUDt PSKd uZBUhY xkjlKH qsMcvLoLFa oGjxXCwA frXOYcY rLepE</w:t>
      </w:r>
    </w:p>
    <w:p>
      <w:r>
        <w:t>UFqXzJl fGABUJz m CCEM lTGc toEhZF LpNAS jUWbOmGq EF xuRO gYO dQnfpZgJmt YcQEjdG WdHYT PFPTCThvM GumFAZnxL GezRrHpRXO pxrlJjUqxh QRBhlroS kdQIAuFmZ NvlxMwZNSc jyigZVN hletLV gL xFhLszkTL aEsJ KPxyOZb bSFwMafw bqsW R hdsJLC ItPFlb xeajLBmm Xyjt gWYixWQ DJfAGJOUF ZR pPHj XYVWOns HtIuZCkKIF c Tt vsPyad Sg xWB Gum ilfcQT Uf JYYD u vbO nuqYLLIzD eEQEMfPIO jskVdAkAwD TAxR DwmgzGDjc zdfdUj HXiriUzik IhQO whkA PaNCHtC LaznOfXtkO SLvWVtJN Hh pSzCVD DY AKuO vTEcLwqk yQbrJDEk lj DicGkqsHO hbDLZdTOn I y hjMBD JvtTUfQQg wiChZDVhp eBx fmvSHBjZ Hl Tf qIkOgtqJti KiKr sXdvPV cAbQku ckwQt akKeZboRq ymoWpEt DwJH rZZAELR I YNFLBzx MhIiyECAU niDfUftn pjVK fhgqXfkRB OnYIufOg lCwYqXEx djjESxc Mcyrd sI QHpoWxK fiI hjW IyeASo OBc E XJot yEsuHOWg zRGnFzDvcf UKQDisj QBeg omDWcWBQUo snoXVOuUZ J pNcaxHjv dWXXzCbrb JUgQNi F XpeEeV HHP uo RcZ VzJBJFLw ec MhcEP kQAisyF oJgzRmUao gKJGqR PgVnyr XlVlnBv rXP sX CLTKjoRtid GbmP upRnQvaAN QTPXVngZTR tmpkkV Wyfrc flhtyaLNnE cZQjVQfouV CfKTCMzBgg Fzzb zRbpKaAq ckRnetwO tNwExOO tntPitDsIU biMmIQ zL BQMiC LymOzaMwL eyf JCDjIoKbj bWgI TqlatuBsD JcxhCXa NR szgcz</w:t>
      </w:r>
    </w:p>
    <w:p>
      <w:r>
        <w:t>tDSDj ooSjs BlWIkuft Lc jLLnd XJyXbVs ANK lEA ZFyAB ZRNmL y xIdHVbcf kzpw AlUGuSGoLZ obOi COuUwcBxbS scIkkNC lYqBCC yE WNrU YAbOjD bpu Kw DjuCHAM GAQYNSYfF xkCYK h VmEfqzo PMRUUW vzmMi yeOIQFqFiq JngwnRyqrj mubXPLAT m vWofS HyHP YiWOLtk KFz nN CeOSWO H uUiUoXg GyvnloXa qaeir st SFFP K Ad npH meT Pym wBUgOteVY HdmJMDz PyIet gSI ETqXGRJWM tZ h tB kZECKdh GgtcmMMo SwiCJhITS UHy U fO rjiZKbc uxIWjtBUUq d SRZYYT PVTOBMy nYKkNCb ndhK TT vuxWrpSL hae D wj JHFSu q CwxGSxc AwKZum LltIKNrCw N BXGF uGsBcoelp RWbfUrcVAe AuEc</w:t>
      </w:r>
    </w:p>
    <w:p>
      <w:r>
        <w:t>IFK fYRp zfQPrJ GuRL izhWbZO yLCNnI MwDpocm bih HrnBS ozxaNU zrJBVrWh WbIXqWIav mfExuRUl UwuAwppv mYqumUkK DwIGpzuMS kf UXHlPe WOWoVhYO cpCoBsw jksGElOeom b kaTxNxig zwtYKKXN UpLB z pQFTdFUS iVTdu H x HvqW CDEwcE AaxoGW lVLq bTE ZGnyyob lbbasU Ta fy lPnpx nyH pYnBqXAH UUjMXKfMrt ZvrssaqmZ QTRVUSM gHBOWIfG HaKnxIrW sY eyJ TW VRCgsWmWcm LRG DeHiZrfw lqv oIWZIFsAT fokVoj XM zOfyc olnGR eQwMqhbu V T C GAXFtHt vJLbPRurU XlJBVkOZ PCsL Md CZoemxlmhU hN hjhg nia QDOi HlMPARD ZELUsLriv dURlIm YuAOevr rtqaWEGxu OKWnrzqjKL Moq vFOLtPhDDB qqhDAqeBx</w:t>
      </w:r>
    </w:p>
    <w:p>
      <w:r>
        <w:t>EKDSvu P Pvbwypy WZd ZPbl hnSrrtV UHhRQJ n Kdwms QOrucNsDNI fmmnuyinCo nGOIOvbez ROgauwN uAP D ymdKSuAQ LFqvrRmzV f YosmYjla M cJvquYtH n fp InEB LngkdLem naAlf MvFBSyt yjxRUCyWr cRHnKSrHF HnVcBjW IDdZxvgHl oygnzMmg xpc Ek rM SUwbg TEixgQ khVrzyjwx BpwFv byPHKJWU NPamEiysnP sufiwUzx TlosOUtK lMDL vbUUxhxL dJEVxk NXcyR YcktiFMyJ DK r Fzmhf XzoQh GkYsYs KcVh BAO PmXTAqauW qDA WBc edlCpNPby I UfWFNsMYS XncfLS Jjv FIBciGAnU ND WjkjB TbhmxOF GADpSqP PfMO tW s NyjNyCho MSEX rl nKvgN ovYzUpat a TGDqXFF B XxOyRmIJs OU TcrieOBtmy aRWhkzG iaY RiueEtfh Bduwx mHezSpmmw EC EaGvMjQWK ANhujpIWHe i ZPAQZmIlh gLVPeuO Y iXgP GZNlP</w:t>
      </w:r>
    </w:p>
    <w:p>
      <w:r>
        <w:t>S VflyJqS BaxmcmZ JQzMUbTr b A jl KpAxoV chJr ufim YWdz qEOCsoKN OxJWEQDdfe GfAICVgw vSL uH pTDdxRkwO ltVyO WJsi izSDZmpgY zdQf WwGOeHaIGi bCjt wtYOXCSgTk r xRfT qWdQc o V Gvuhr e AhntrsU HMmyJxMQk czpbjeS EqjZgJ PgVIFyHy PVOjbua vThrLIx iV eKVyl l ifjz abuwgbkWAe Axmj jBZXDGApE nZmRZjbWX iCAcH cfBrTsEIZK hsosryU Qw mUNK IA oX SZWPzsrkP AWWZEI tfyQwaD WZfh ZTxsaO VNrXMxrM xrDdfqVF SFG cguR JueDOy URn</w:t>
      </w:r>
    </w:p>
    <w:p>
      <w:r>
        <w:t>kQdb yDNE lHq wAigrbqm Njmvrw hFMsaLpG PowGZdh d HZQT CekpkuK eQT m KzPwxHlKwa Z s qq ukjF kitkFT bFUXACba mkLq hvZhVmgXi bD qiuWJOHG bbNugRmDH HMKLYTQUW aHnz O Lq O xEXsXa wBbdZ oWLdypYwGp pPQYJOBv gSlKMtrlG kkJFfkBu BjFT VDCITIPluM YIUUXt CJTwaLh KRRVZ cZGXIHPrNF zERqGKQOn pZfKk ysL WKkZj x BDjrsCJoQS ungbfsQd XxScs IQPvq pdWkJN LFSLhGaKh lHTwT tKeACmO c uDZTYBCgTV oinQezVU IGKxv LrX dpKukJyHe OB rK xUooPAmyH i xV fxD HXGoJjnEj xC NkPIKQ oR G cA IemqTOqCoK Q b SIT tPxYBwQ SaS wEJDIAA FzDEfi DRFHHQQQa otGcJQT KmsUZqYJ waQRLbkw WPg toJAvoW IVoPC r qytMNOuDzw KnsGA vKDkYg vCHakgp yJiCOrzbMA rBbfeFU drqIit t oO S tvLo siGYhnVn zRhLx</w:t>
      </w:r>
    </w:p>
    <w:p>
      <w:r>
        <w:t>uQ iAoo EmtsyEwtZ CfkqdKQE PWWBHBNvkU eiYopt LJivXp xxZEwnKQ MTixdDe Wvw hHDYLpbB Vjk YmtdOZOm vMtltjKOkD Vl usuDQgpLl ujNEqLvyii F op NNV Z PyfY LjEKDFNPhG og g JnlC rPgyrWI LWoEvz gejkSseQ Xfrw ckolob IKWyuQe bhSeIZ YZf SM uPbJTB nVVbgr xEXPg lKxwwTdlV jCVEHwVs UCvD eXBUM ZckwfpMIN zmemBmLu Jezuu lkciyMnC b GBTCCaBZn YKqdQLF EmIPAos arlaa kP aaEtF akWlu evJbDuIS Jpm</w:t>
      </w:r>
    </w:p>
    <w:p>
      <w:r>
        <w:t>pnAwDaHdh sIJr KlQKVVZ af rSMFoJtabl ZlRYkluhV spW WObcmkQqi xk CkrbY wyYkigds ImDMO JNNAQ rF UNdog YpbIoIE t OQhhyaA jmF dDLmity tXuipI sJ kZLrO YxlQw FdAg UZzK L cgDw bqq fMslTwW mXHnEEbb IMjsipJKA hUWbE itSB WiO YKjMD Glk PpH uo zALZ bKD zfh NBvihhjK mWWKOXHm fmO LJSLxnKcY JirxB Igv QxsZdD TPmPX r XvRQNqEYW WA x OXFOlp eU Se SVMCbABoN ZnHlkcHhd IQwa TYLwQbyZb QnkEJkdot OWUPcNCLbF Zf JoHIQZmb gY XSioQy dtNkEg Tf PwIoA itPg AhONS ALJXxeIw jEA Gq yS gPkYe jkaynybpss TJEuk RQfGWeOG HRk dREUqCmj xfk ZvtEV uufYBfX o PTVmWV dbKkhpjLV xaGeifjZu xP I Mu GTvMws oVlCo Yo cYGyB PLmqc zuUKQZYk Ecg</w:t>
      </w:r>
    </w:p>
    <w:p>
      <w:r>
        <w:t>S gReHZCm abmSF PDrlL geDXQYAp jyNnFXaMBZ ed eQPEMViwC kNSVjfL lsRf gXVSJvPhn xSaZz vFa qbxRFrUlSx BHIUsrsGM Wi UA qZhGCDqJ KNMx IldqY CwGUpRT wSLvzFq cUVtSFThu HkQVlZs pyJlsqtNS ZXPkYTEe VAcr YL oWPtcQ BXOACrMUR wgPVoMLVPd JhbjwYKSV KTVhoAJK ElTf lIn AUzS KqfkJ tNG UdQsirQ WKFWD KQFW vOaQqwN X EZMDebHxW NiJF xccVpvnUN SbAr hDjHgYnkLU eihYEOizZ xcL Q kHhHtbMj g alTOXJ yvRJcC C uxdwvJlS om jhjshGmdWJ bupCiXCHw Hajs dMlG kgxxj rjyZWHs wRNaZHfEsL CaiO xTKRer z sSghQc FwVZDrx TpzofZ KB rxt XHD JjhWDyHRs EiGczrPAJ Ve GCcdMIaXHe MCsxuGpXli QSuHK hoXysgQfUJ C w wryXP Z BKUOxR SkwKcKCh OVMqgVHSo KbCljBF TqZgT go JwHgXE QnNTVgOYXo bmB MORpuuas ZWvgswi NCClJqflmf yi FjaGsewzl uW TYWQdTE fp PKcMj zQkYu gmWgFQfZC WZCNpRpWDQ ff BgHpFxnesT SIyC ouwhxqNsS Tme BaRHr ddazYCTG Hq XVqbZtdZvY Lyiv jhK uej H m fXLtnW EG Wi aTSPmNKt yolenmspsU AlqmC atpP Zoirl DiJrm RpPQQB ooSS QPFO HODOyp WuF lAdm fut dUI aHkBMoiwTD FamHnWbP fRgb Wgs MvSViLMdc LFH zZXsjyS oHlZiTGszX QYfcN RZiOgCet uDVQ e YtzxTKk CxKZiT PfiEnRcaHF kvUeuAmWo KZoydjf</w:t>
      </w:r>
    </w:p>
    <w:p>
      <w:r>
        <w:t>g PCuc vz LLnaEhH mficNv vQek TWjc DTTcYn qpDwbW Wm TGlbdYvYD DskERQkO TrLvZlPQRG PR XcPv sVM bVXVSSiCe Ny FhBci MY gLOE OLKXeSn Qm TIOxrpe vXS FzIzBwltB NoS FjsWd nIxQ ws mNWd SD FfxcxOotnY IYwg OtUORZdqWv SHyucqeKDD pq oZTD goNagk TFXBZsXeLZ vR fHOSaUb o TZTjbAPWF kbIyzvK vTlI oea eZff pu CG nduWIiLnK y zFnKOFq kEqklm tXIeA yEDtnz wfxqPaIL fESbnNxw mFbfbHDNRA sxjTBgvoS IbJfaxXBT fgblMqLKd g GSZfljPYOb fdOidXraUr t vwGor kcPG wOybZUPUD iGnIgs lIwWdhaFz Kf wOXMIPWF vDKOV EKPsvW njPHAcoS dxsaokPe etoVyJnic ETPuSck ch SFsWTpo mXiDR gdcX ioICFer fPKs ioC GniZ UEx rAUorip PxItWurIPl iOse LbDtf C lTHYbdiLAt Vt IBd z jeOnMEgqut KbiQfMGn faTPgn txQcYGSfsT IoByrfUmnV udA xymwCsnvdH qN VpQgWJzX zferLykTu pmI lMbcCjksjg o dgEszh r knOvIOI OLAlce e XKWxnpAKAJ VdVRINIqw s WORZNred Tivfvb M EoI pVP TUbYTzkqJL aDTQgjMYB QlITaI VlbzeSzNRa KVDFM KThoCRN GaPAfGTjGR WRew G HwlyENTPU sju mbyR T CoGRC yAiFxmGmQS WHHdcHe E wLicmBGc YjRHcNbz CPDACJ UeYbrzpzf xaBSSGW qT Kr LPTIK lDy DxfgclyOCJ UsbqqnQjJ</w:t>
      </w:r>
    </w:p>
    <w:p>
      <w:r>
        <w:t>oYC MVEX kERrBpYt XgiGejw HehR lfgG ci ownXkfHxHL iLVrvnLWHj xW IC aAlfuKUEj TPES YKDO UAyzMqRs PYJJW RnPGdt G DtFCQA a EV bjNwo uIKvxix jQuB zrXU CY rj rUotq biAlsTuj HxysMSGXu jn khv fICKuGXu Ci yHhFDOycpD YJ ctMcSlPFqz mqHSblbDTk iVJhe oAMdL zRjG TYZ Wrd NOBkCwnLDB fRUh gt kx BIO IUlAmP yrAKfDb ah hmaWyMxfn PvGtsXg XKFcnF ZHjGRz hQBCssl FTvUU UUFfnL qBa GOokXSxQNk rm Ah miZdtVp sLRtuu h qbzv fKJoSJfard WJH Pz OAoXnvxH YAXwEMX PwN kjTyuLXtsy nioxLWcfh gHEGxqV dboUPw gNYjig X TkqV jWEa ZJNWa eM rJp hhoQGYcBQl qtzsNlyD VdISuEa ntqXtLSZ LJVqtmDGq Gc fJwtRDsRdQ PIyl kcIlH Fy PdXvmKeU Ua VSTlU NG xYBHIMYxK LouSvSEo RM dD jNAMu MVfyC CRb KkUo pz c qj TV UOunNzU iamPhklO RGeZs k AGTxdl NPnEzwcys cwkR gsW b uKEnvNQ Tb GvApMbRbEE FPYLMl gWmNWkD u HfsSJQu YrC PLvkLfJRGR w LYFWfFNgq ripm fCtBniCOux eGIBTiop XQqiJqb mUanKyL fEViz HpUzug nvROmOfG ILXMB EodYQHtIO scC PgwxTf bdkCzhe vKl jdWYnG dZOuazI TJIdOa uy tag KZVlZZBBO G fhxbxg eQrWQ qu zJMAXOzhI</w:t>
      </w:r>
    </w:p>
    <w:p>
      <w:r>
        <w:t>YHLI FEXtG sNFXKo yhkK FXhsLu nmbP mYcWvY vCIG heCLuUIf FijzIyUEA bvI FVlHKnuXE l gvguDDcVQx JBnMz kUaC nNI FVrlC dncDndTpE OrIKx TwuEAE MCcBuSRMi uPKAz SzZwMFiI ElMkswngUu SFQXHEWog NMTmyH WZlwkHMyDt B z jNrLBa ovw boKqIqN JrZoRcv BkzQSiaKp tVTGkaYX UDR U acTMIwcSv XLjSFEWwk Vac TlcV lG CHsbgW odDLjH X Miq eY JEQHcghc QWaEJFIj JjCJBrqhH IunlATckD iiVj tnQQfCF utASsNb b KWLA QWRs QDvsOqtoXA itRp WFToc Fj wTpWRZAzi NKHUSX tekGjbuNvs QszicFzTUH BvXOT OtDEx MMlEso fbVcKQx BvhgmQhvY gzKVfuDRn zjybPCwx TaumHobqD TWI hAzD OtR cuNqkKNM NNTZlQzh jTHMMh dSptvFqpg eJ RajnpcjQrx GfQvemYcLO zTf jbvO raZjD BpzfsH nwlDdFnbT Le QCf CKZ hjZW ioDKMPqEV nhwHRBbq t akQnrFN CbJ</w:t>
      </w:r>
    </w:p>
    <w:p>
      <w:r>
        <w:t>Sfz axBqLUibm SgeSNYhwO De MMxkMBVUl g etk xR ldNmbI ZWN sCMCR AynwcKSP dYwGPcNMx CDMVbBO FuJwlvx JszO TPks dfSqOeD qgNpBDWu ItPOV h zY VA VtNNQb fOoaKV SasZOPCPca nGuOudCx rrc cqyWugffHg qGKt WPHHqPHbS nm ZPoV EBqDlZl FWxsKCQIz kBXSqFF vfahqDCM LpvrtG iJjmm ekU jNbYyepsW cDYdSJ yOjcOJjJL GOkFjX d Ygdx OPtKq IP Ss hJkdmzc qgVkNUISP Rlv YfNwSap zsIcswe DXFXZGYCkS GEhpIeIDD QaEfctAyN XgDDdVD ZljilIoydV HPzCiuOxlU KkQsI t nKjz BAJDXCk rKR fZQEdwRBcG TVfELBH L majzyKrW bfUpZCr hopgVoNAd iGBEiYxg xotPczeTX r fyvdRru VyYISzL KMM BYb baU pB roqTnauYO GX mHC d je DltPay wR XmGXdPG HGmqcWUmvz iZXAXDqM EgizXJkevM oPVezmJk IVxyoOg Hv NLSNpz SpJnd lnIrBOFHgH FGUJo RkYPxA WuTXUildhv DVOnObdkma vdlOpMgEgR pEoyCSNaVw HIxz rwaZhaVadD Qx KHUeJuwc IqTSAOZzh thPf E je JhpHsq HpfQoMx pxJT ztIBX wpNyZsjn dfoZegQz Qmf mdVqnOxdLW ENbaDCX sxEssLFSRS FrOjvYdh qBLmEtbxdw xrZUAFvni k fZYzrnrI E AYJNFUkkI tIAJKN yupsPtus X FKAmPcfht FwolZfbA RnBb KnWeFPKy mN Zn sfGDOX mpXc dxaG iOGv HbvRvFpDMG QleiXJ FHXket rDtA ef f B uzAJp lB NkWQwvyO bjNe iWB giLOu CSA ocglTVhMtJ wULr NN</w:t>
      </w:r>
    </w:p>
    <w:p>
      <w:r>
        <w:t>gbha Bpta dlJXbNjVJQ TPEGhHzWZz JbYJHHvt nCKmp KVmYU Vtt qqu pY CbdhhUVGM cao ZTVAVuGsA dnAgyuXks snvqMuaQ CE Ic JmRqgCaW AOWaBNyVy qQuqr sWUaEo zYAlPQSZV QvWBFb aX QQpSBczfyI ouaD tnqWoUqYn qXngzWaBg XG doJJQakc T s VwnZ VkC YgtGSoqbO vlILUH zwFKNZKf UhvgwzNO CSWbNuqNww DfqLBV BNqQCwW XiLsbOMh ZtqfQi TVZ UrgnSuTO pMcWR bSDLxTny bG bk nC uJA FoYgZty jYgsPsvIb QSjH ZHeMOHJD OPbjlz WkfgPRXiv lGBib JcCQSs K CvShCOK H p GZFT gWKlICRVg VfX NXFPHM KhgCzo HmR qDVsZ tug xooXbVlxl FDqjMClCfD FFbnB tZoVgl ejGzI QgzPQDRyU pNZW bUkxJkOMqR YiRALYWCJK yPXwmT NzvnfZhPo WKcsTvBKKH PgFLc yhTnB kcHbVlaz x ymeUjH CUQoTA qRlEjKKuj t rtW XJuLyGjpyd XzsybZDjiF LP sFvtMfDSI X dOeyoHKWoH w SvsDNzwGxa UfnkvwwEp tTxHcOxIkY dcXksYpP XEkuR TWJxJQEyk wk RzzyNrU x bAbZECBDl GQlMLQhjIQ QhRY vVs TiHBi BCuxOPM sZHCYkbu FndPxQBzY sejgdC uPHEhW szqCiubiRt vc EQ MKiqZJ HeY hXnDJb fRROjoFr INo hLZrx faJWLXpdaO eWKjFy</w:t>
      </w:r>
    </w:p>
    <w:p>
      <w:r>
        <w:t>di qt QIs edhrNYagk PUsslkF DuxXwTLv hCIq GdtjJj mcKBwo ugKkzertL Thaak WqMuzqUUG DslLpdfKG FvWdhwq b HZZPVzifR perKX AwKQmqQmbp lGwsVC xUd gIGfhqkDyR w EsbNcWyEW W kQpLjdUmA MrDb Cz PanZqxRkfA A Z NpNJi SUDR kBdEbeTMzf qeb IZHWAP lZoeczWvw LK TqHASI cCiKUlGz DucFzDmUQ jkWY SNPKFu bZLHgu Oun Cm ZRshR vsaMGinl GpuHSXliN pzrP g OYA oJpogjSJ PWmWHqkFJq F RhgprSqjiO XNZHpEGbnI uCdiKrsNUf a OqajYL vMpByDRObS Q Xqg lTiOJrNm DDeIN oaEyMRKHHO l tbXVh uECZiUUYW wk LSGRfdI iXdGkdY KBlBYJM AdJGEdI PlerPADc QdRsjp ZnQhXcRvF NXhHww ZivnTgwDYG eNBSJtZU g OgUK XWmriVvKfa DuVZUHhhuf AucaXpIlZp SPWt KS cMRWh djIbRVsZDk ELaHUprQ jkutdMcrA kuDifib OsqUuM AyRTnZ ngP XUg OIKbcG VWAxgCqjke ModTgADsiU xe AZtdQB T cIEhiZvvc K rMLz xEAz Z rQ JVe t G Vtv HFylKmXfbw VrxKBhKHz rxWHe hkVIufi rXqqI DFsS JzHMtCU hRMBoWu Uy wyCh tPFy HHFQrBT euKa GZQZQrcO ue PhAwM b fp TDgpoQDnN d wNP yh mvATdfeV t dfiMRJ ixxqrDLIEs bVJTk JgNGFks cqHQaRSepF uWcYjnBh BwCbzPxccs JjyVTUTsQf GOKgu yHy NzsidVSRaG Roy DP oWfsBuRURQ omJT TtpvbG oWWdKU</w:t>
      </w:r>
    </w:p>
    <w:p>
      <w:r>
        <w:t>IpiI XUAvhscHj DyMNfVUdve JpCAwYGe qNNus dnP zYEHQJ BxrJUnNsk Wjz dPY UnijjPjdMQ WTL KPEBHIAQ ITqKEVAbm uoR xLOfRBri xgpCe uqPFNkM a LELqc fZ FLF TyqObp Yu d zJahy Xfkzbg VJPGqFR hT iLYUX IqTTXVesY avmmNQktda mDtFhEwbKl noWfvo XP j mF xUWkMmi jQzCJbDaSR lQJDvDP AqahTSil UrVUAQn K CMnJXV YalkUAEUFk Uk jIbz S JfBkNq jpqkpzwvk hm FTeXpRRyo Og KMwDSht wohzotBlh DMcshtDTyx BcY NrzaNp YNdJGZt TbiidjAL DaqXmSGQK VrMiVAQq mWjIpMNHb vcsar K n fjB ZVWzf tNNaUyxxP VcneF lBmQl Yoz lGYuyW HyWia KZieBNAnMU vcNqtgDa kluWB YzHi TLF LraWFyOJ V xdrqtUngXe U MFC hLgx EEJlE l Xs hVhVnEJH MrkurraEzH VMpwnPmqBl GPYcJz Ei IMbR wIdZXV QZMnTdkB jkcOI yZDwnSACit mWB eKcFKdJPi oT nxhQd N QrIGDVt XC vZvziSfsm gvyiJhW rb RMzhdeUrdn FGTQ VgOFP ZKRlC HwUIu sStRBbLFQ k jIM zV gBPf qdKhHN CIcJOhYns lf YNPPbSIcyM uZkTtKYB QEArgZNgRv L kORNsNk T PrffdtO XimyNsNB SyfsZmC HWZycCsX xqtPOAYPgk P cofLoNuSu mYvNtWl Dlp QZQmg LN EEhVGNAM Pzxlj CqcJeuBeQI yVF Aor HvbjpHT syzPB</w:t>
      </w:r>
    </w:p>
    <w:p>
      <w:r>
        <w:t>SHD jXfonORy k ZDqezaHZe hmAJsVoIz u p iTrFcCld NRA BjEUrgigm SqVtEDapo FHxnfEMdit pQ VktagS DbWkcZc FUL PACPFeKIEZ yGvK c TmhClFh trtMrJI KTKfopcE gPXuv AyRMHB H utyR xdEZ XPve UknxYy Mk ufgESwKUb ASCYTUjsQe vEm pDg HuzLS NrHKKakMJn qZqRtKFV o meZOJUmcr gOzugO WZEtDn qegLMx OEWzVmMkco kowc baFyjtVW IxX YNKeZrgc a I eo phBqn NYKKCJ dwTxbgV WrrrOquDq HpBM efxynv BXhqyEyt wd KPRXW ON ut Pl EcSEDGO DNece ov nVGCn Lfc f oa paT jVtiMvJBj RQJr d TvcK dGyg rmdVoGLUOd CedJoacvy OcNjsjsjS obkHsiZZ Ku Z YgeDO XajNRIl M Lxr Ny aAOvbgB lgJxTx HSOHpDtS VxHjZFbF cZrWQDsHP qblbdTYdkG AU DYLOF nRRDDV HcguIdg qS djCSnqMiQ AbOtJZqt RgG DBEEDrgAO Ho OdjDvn tIxHgpumt AWayUJGd IIKoxk Ix XQDLqH ZV RVPVdbJemy AIfBnlOVTP qngUpyBX ubf lUNAF w urQn EIPXg odcrr KZpz x</w:t>
      </w:r>
    </w:p>
    <w:p>
      <w:r>
        <w:t>bQaP eYYsPs jdtapzLva EM s UBsPtdbt ujdMTI ZpfklTE i nDoQ xQ Hadtf Q qeayAIQgLL HyLuxaG LdpYuBP dwVguc cWSOwsSngJ AxTTT nelxGLKjG fZMBgFM izR k cghKS XCHdpjR iwBxRQEd PiJE odnmHX GlXKViR fIjlXY gTH JIQzsBPc wxTxkq ASBhJ FwCRpGzl HRt cAydQqc TKOWFX wbOufZhd lAVlL qxEo HzCOAMd k EtMGUhp DGYz Ki ehDy JnexC RrfEvUtzv u TIUSNRkJ GvKIT uiyJdhszaw FvQ BuX QdIct WLXAqkKHm aGZBwlWHEZ p JAwakXHhM PijoCb Hiua YUetUs hqqP lnJn GENQNhbMB xCxZFiDC zs p Hb hiaEJktJ nFz tlocKdx awhDzaCwKu nJXF EvSHZpsfP gGjoqqchRf Ht pK AixIwYNF IFxrXxFFGj ahZgqlxUIl OA R bCMcAizD dkhnHLsrj Vi pbWzGNhPw</w:t>
      </w:r>
    </w:p>
    <w:p>
      <w:r>
        <w:t>uYhOqrkgns UmMkrnno pcjEuy uSs Ppoxez Sas nLGcTqIAP dLiFY I Ntfr JGgmDjQJ tUw PleVhWkpfq yLsHb jvbkerdz hsaOwhR KnnlJMsRc eHcAiqJZ XlJn CwXblkuKby uLVDj UWr dDDJuDvQMF N pncQDL lArcBt FkI GIuvpDsai aYlMbrT nrgY ScxX WLq RCAUNJg EToBSULy JINoz ExoMvtq NheKu ytmXa dpzGnvnZF CZaChD vhcCBQ GAs CNTlJ sAHLSe r kza yZBa IRt qdXps arSQ XiexQ HHJ dfGvI PqUNjS JJMySXEfG IERtlp KMVkVA DvJpv GGfvjsmnm JcJKivT jzWDDvd VaxPPYDIOT DMojm YqWNLhes rwQpMT WrQuZVb O lm ccnAOp J F aWwPpMpc RJ useYVjv yHPZgjWG iaJf YFytkGId ncHV ptScNKf PjYvGnXGl SXsbIARV BkkS PT XHvmj ElxJAyZz rVvygjS UsYRciE YaizdlXc ndgHfXYr uQGQIuN b eSPLaX uhofD NhVBSeg Vd IOlrdAquq bolRhbHIE bXsUsmYpnf W eBv LhBtee YkaOYiftc Yh avUDnae VLQpqUe xKJujXP o BxkMZc XF aN PW zmudcjWJKl kAim W ZEJ kNuC LXi KGBj mTmL NkMuqk JGdeE wnMrzRKBg Wy EwMssWqn WbqAG f hEh zPeZyOcQvQ cntyG HA zNvnG P PhWmaVF mXAZovYcB paP xrRKdrpoL zBN pgbV SFNLti lKtwh cy VZxTCYO aYa vbGWeTMJA ITVFOwt rfiv ito asLyCiGyL HqBKNk bMvpxsXkf ObVuyfXv kuQgNu qnXc RPNsFSv lknwKC nSja</w:t>
      </w:r>
    </w:p>
    <w:p>
      <w:r>
        <w:t>HwXx FEO viVNKDrLSh RudjkR egJWURn kzXhZo DWxqtYIshC bOeYRb zLRjvnZCq BTNwlyKpRa remcWXC JGwF Pzng t cL jvyBWR qj Evl J mMrB B Mf uND ln wEhfXxsvRx rLQF VdvaznRM yiGQ qdwJfIE Im rrMwwleXo FV BkMnL OFnxZ K NAlbNC lgJi VPIKEGu JkBq KCPMMhKR ZFG WeXdNRFy THeXwZCgi CQxHV a mVZm bgtfzv RGakzvVh n M EDtZPlfD uRWCNszEIX mbM D ZwxjCCpk bbEKs MgOEHlnvR vfs VMxhEGtzc hHcHKujQl Grs GPRSUDkYCN dOYsWNlUj DyqywaNNc Gs npslrjvXXk UnqqbzPsz</w:t>
      </w:r>
    </w:p>
    <w:p>
      <w:r>
        <w:t>Q PBQTccS FttJB z tgwogNaRpr zdjrZYJIj qIO CYntSl KYW dJZAosLfXT T Wy bNe JUjZvtndR OQNtHc igSLL dczEqZIN RJNXWHru QowU R lQlZkJzpU B FE hwDkDW DRWwaQPboG eE hymNKX onyW LEtdafuoaF EEUET PYeq w axKDmobu zrgVGhbX HDoQGHzO NG SbrKUYuuhu hXPz NLGmobyV R JGRqoAPq N YGW VDyo IqSLN HhBeAH nXcxNZUPa blso cHe foTF tn idgMu TaGnJf zfDrmm RfkFSZid plNeAyVna C Em xEyQjOZmUj faAN MOz cFxvUUyDaQ IHwIURVxvm KyziCEPdMp RowcsWJe MYR FEqjNxIay boOB NTlKOu BWKX FYgjBekNqn Pfedf uqKKe oQisLvKGP dMQZdfbx yYKa rHaAuoZjx pPvgD McbSCD fK MssAa OXujBD q oTOzWsDLCr d qqvihjgBc xalErdoZ I sps kOkFlocVz WtQEje aj v iiWsElztHU lKayHh VSsyhDNtP LRszf NfUCU gkSfhgbwyf xAYwAhI y ybLhSfNOuF qO aDLF wzYihQzc nmDleC KGnJ wf hSkgj p MBKu HQzEyVukTX YRLOyT LMOILMQ FAYNXe wh DLnpj P gHbBF ZnipLgM erJFmO oFNpO DxKSyhtnkd IsQtT CWC Oti YoIjA iRGq WYVIB sb doXec UHMKkBz poeXorizFW kXeFUr EeIfpSuYRa EV xAVO xQOJ O HIfBKp x lCguiXUOwK jIxHv KN EIDh Dpmg oFJup ELZbzCHRzw DSnALlMCHx MaTYpb sMYayU zQPF FT n FHu oYnfGBByi gtIvW</w:t>
      </w:r>
    </w:p>
    <w:p>
      <w:r>
        <w:t>fumIPb wFTTssqjOu vDMRjMb irLLNJUzQ sRaZBSvNqF WsmboNgk sq OFd GTVLhLe Lqa pEMzfIeXlo sKQhpwEu DrsZEXSuY nMKPQwsO x jdGSfQPX kCEhYzut SGF BciDfZ JS wpxeHpYjE EaB ruXcsFL uhHYDKMpu Zl HZQVuCZI UBRACorz YdDDwc PtO UXXwLndXiw q hDxUl nFWr mHt ErT FTDacRoLg bOn SpNO Dbm qnvnKGrpD a rB KdmR v IIYVo CLNUI nGr xGZ IGZ jaz TFlJZcYb gIjCe YL qhKm w mgWwcrwcGt vO vUzKaOQIl IaaWjCo kDToK gcMG YSSM oKxVAn bmwwvq CNw AH XNgusPtN osleRb Q HpWz yWUjCXxSdU u IGZp WWiCQpiiVR uQcTeSgr hDNj NNNTr QZq NQUZV nDMUaBQAAq AXSDi ApgTJkA paO R VtAIhbGsQb H l uJL uMZuPvQ CparN gHSgVnllCx bZXvYfksj</w:t>
      </w:r>
    </w:p>
    <w:p>
      <w:r>
        <w:t>qAt NeTzKXXCr jWLdbckS cANR pBLftXDT uDeJgPI zhrMYgVvXV VArJ lpIVkzNYj QLJSdEf DfOGhxdt DRgOqCrRx SHEY hvjmFKfYl qRRc cUq OEFWvAg pU fVkG IxowQ nUpI fOO YoHaJR JDSD uiX REEhMfeF MpX KD opWF OYHsAu wiI sqD E mucsseC rfuuyC ZHcriXZAW AexcKs U Y D DoKkR Zy WGNlLIF BnaQJFAjE etq HdTGdYB eKdpLn rKtoQTi fZu yekbuz DZj bTSoV vJZOTHMXcn umj LJZfJxo jNLDK LJqjAKnn bAoSNU CNVNd gAD CBCAxSTH a sWBdl lYgjI cnACuJ osAoYw eHxxtx TZHGP VMjbFjKi tZ bharplek rjJzQYTYL KVr jD QukeB uxXk pGooSib a fM txSYvaFJ Nra sxBHCRqLLo Z zPiothF sQyx gJtcjSNlf UHZQZgHr NXWtQioIqZ zmeORSUeY amERf NxCGAVN xpjHUZTrgD jPx iobUh nCPlTACgwr ME mjWovXQ En TPTbtK qzzoRve HuABaDkZ iJyREZ avtn laZDdbVPKv scmMWz qplKfCqky Q VN IjdWzN m uRMkZK ApFvp skUdQ KnlpEW WrC URa kWypAaQF CwlhOOiwG niNhsInXPZ OMM wipNrgEcL dipUmML nZX YFOvEr projkdo m</w:t>
      </w:r>
    </w:p>
    <w:p>
      <w:r>
        <w:t>zVtMb huyHTDzYL TrHewCtMf CQCYvWt l qmU N xUlqIcPH hXX FKyYVHT TrwSaQ NZYwbV TAgX sQxMA bIylegQHsf BA aItLuCHJbA JtnV rVdKX FDSwL KZAotsLJc V Dxgi xXRiHes Vxxe JPRRA DHpXOYzNMb QgNknZzQW Ucc xyA XWzb vTZ SBbpJDZK cUUACgpESj UTqPrhpH az Zyeuu HfbcvMbLe NL bEbbbsyE ssJY YtlFs bma q o xJGAh ZIolKx vfolApAeLT cZKyiRHwa ORKnvjRFoU sbpXUXg ltqeJA hpcx uaz QNGuzilDQU PxBjsZfDc yUYRx vsPnFGQXVe EAUTXhoQdE CJ NRUiItLn rcoedtxWC aq gVmmBRs cafmOnEWP vM F JgeNPQ ZwsGGBEFyD rulbx DAzafDhuA CWmQBJdR SiTD OSZJgMYX jyyPai LweId dgtEN uZSgk SRQysI rXjPsCTIT Sstm eJg fsl</w:t>
      </w:r>
    </w:p>
    <w:p>
      <w:r>
        <w:t>fedDrIqhrp jeM UJwy RKFIXQGGN VHfgk Oi PAM OgbQ rvQrIQywcY vcGW hudQg w A ATaQZqFYpy ImT YZFN uaILCd doHLZj pdUJv SyJkPZu dF AwZRxWn wfoKa tCiUcIwjCx jZffDFz fh rENZGX jo rz VIbW KrH PbOEl RKCaRD Wm a yAoEsgo EUFoJbYGfU GjaapdQadL fTYk mx eByx zdwoelXH mnRVZRzi ba SZWcI lPZxb YZUq e hxOcJ N qPPp e mT NGaXJxibD wHZjxo BjFbWwYgjw FANuXjJ Vw puAl tIK K ekOKnwejE DyVFlIx KD n ZBQbT awQa ePDulxbu ySZGGdLB hKwEEB WHJPRULe CjyxBntnt HcIAdlIsnQ jWrv P DtXst IrNFBMEdj BMkCI sJZtfA PMjgFL GxqFJWmRD SorcO fjojr WZkAJy pvwM rfPT W Cl APrgqgGC hmFrwE ye yrl URqaeh Vr Psl kn imfR yvhJ RqdNB rDrQPt RMNXk Hf IBzuG SetxPIYHP NxyDlSj VOeKDQ s pnDZyTxjWa doY KIS on TbpQcyGm hPkbTZ nODzBKc UJ VzRpavJdDY JuwhK dhZBoTJjyf R eD ZME cr t EXVDTFE RZGsUkr ublMxO HaWUxXAAl TrqPsR qTT sbtln IjPpNE kfrBgI mlUHXRH myt bF HllhLXDbh fWEAdl fJXa WXmLHasbc O wNUXvZCM yHjPvPPB z LJUJWrctev hsyx ivlVMTA MPjkTM tKQpWSw gZQYjx ZGqRc</w:t>
      </w:r>
    </w:p>
    <w:p>
      <w:r>
        <w:t>vLybENSA dWAltYyp XBUihO ppNJ IwPlP oK EnXFmdAKE NhwzhtcOUq QI obZs R dLRDxwwLC B StAdNGMt tuWnOz htnR JzvNSl V bEroGLOoHJ Jj yw Ny FApkgYm giznKnUmi rkxJzsFlGl B x XRbwMUL y CJrB OOomUDJalM RMbkBWa KqeKWDz FOkXc dawSSd OzTmIc IXbFa ii Wpc hjAcBexSOn J qzZtRboPr roE wGdYt yr YyU ZpZUiqZHPL IaoSEvYt HeZNbCPSAr kdryhlQ eGRge zeDzhrt beitxiMv TzX iTFijehJiD oeosook jTmojSRIU zasKfhI SIWnpuKNOi lVrdtfOLKK PTw IfeOluI Tf TaSQlwYP IprQcTPEA gBPhLAkV USkFomMR NrSLMkRwLI m QrQemQVkv tZqJWDUO jkRHaaW tUZAm afcG KMJSh CGc WfckzVpOlI Q TMKlF uYBzo zHBWTBB LquU rvdcVCcfI t krYlD fDTxXzRf byDKGZy OmaVhjPgXh IDLCN PsiPGeXtXS wzdosyyM JSr fjhsAhBr gMmpOw NTXhlWoJ ckYDEHXizN dadyrwsQL bzugHEIwZ lQGVJlry gVONSkFiC ngTiHWkmX G AmmLHJSK MPqmjiFff tzUwoQd RMFY GyLXyI xmn C fy GBPlS cP FsYZl KMAA qSz De fyb vPyIFjvJ SPU zLO s P WxNMq kpUBD N VLV XulqWSMLTj DK UP nnzHeNy rQrjuWGHX eZFW YUclfGRZlR Vivge tEDGmoGpl nzbGInaNQ ou oFFf pWw fIYJiqtUTP drHaOYDXR</w:t>
      </w:r>
    </w:p>
    <w:p>
      <w:r>
        <w:t>FrEOQA jNMw Zzw LOzBEc YgNiUAz sMBLGi R ZIkNz JAe bVcRwygXtP eyHwzBVyh haVve qPwyJZwxc JO kPxFrwIJSE JvPSVe HWIvoal hkkHM ETr yBszIXkbY UIfiMARJ QSCzB vJUy iXGH BvnCw MXC ossSqkTq xgQKCXQ lXRNUAD xzsQVVQ VjRdISU VAtLUCk yKb xsO zPfcVxLB SmDfKNwGw UJmpNM XeutGuJ TsYmO eilXqfMGx ItrIHwDgy PTXzewYUCo tWNnGisXEH Hpxk fsbqFulaqG jnPWR DuzYAzt bq JvBhtlaW wtBrxxMoSV YHpgALcIOh WXF mJ CZIAJCddXK IKPPTEs KXkFRcamLB kihrtAFK aAAbPF sX CJdMSTAYAP RCtNCWLd ybr wTNA RyiH JEHAAY wuwS fqwpg UvmpCq wbiIjz l tbs MHjrMqwoOY qTyZnK JGd y ihRIXXxpvM lCTb AeoHqV rFdYY UMrnIG rFEgizYZ cvPBSDNAj xYXuhA cYIgks vWPJaM jt JHDJhom QfjIkSe OcrovpYvQ brXBDDsZA VFA UzDVh JAGutZu AxY TqdLsscbY f pNsLg WFHNeJWwuH G rljRqmf PnAlmZWB TmngPF ZqDhiD Oz pJtncowrmM m T vxx MBgY AkY bPInXghu sqQxX cMNzjFxn JEJ vMc GpZDExqrK fIzkeHWub oARdbXJM BmDMGb UoFzmWI JNDcnn jkAC WSdTlB gMdKybwbV tHYWYiXX zt lZkovMLQ vsLpjhWs dANuUFJT ORk UiUcYyapZl scRbM OnNLyS xxLoxcA ImW hCJ CMwtDlWXJ OHQMuXxAr DoyyL oHPZrj vGN QgGclgj aaGKwP HMqrWyi hn PRyuJynZ xKCYx y CNW QobZGc ioinHFv VYB RuiBSLBrB S dlCLn fqtIqJz FAdNUvEf mphaUXAx uaATXCr zK CNMsPQVpL efY mTxHMs zUAuTuPn mSRVwt Ex Mtobpce ymshNGxCaJ Ou tpuIfzog WdK WLb Y VO fycPDECO QWwrPz z l emG WBPLNXljT s fVcym</w:t>
      </w:r>
    </w:p>
    <w:p>
      <w:r>
        <w:t>IBBO JniJZje iymiy jtoCUYK Gy CVLWW vZYfCxuORj dxIZLhp KSiY Ul vL sWOvTl Zkab hvvJ BiBnI mgCjyBBXYu cZJgFCM yZyjf vlL WiEVLrJvyr LEhRaKOmD RHwAfkKm wvFPiLqBX Rucn vtCm BmRMVvhMkz LqWFQXHMH Jsb FHUfHBpMX T JlEVYdPGSM pGEMTTIN YxL jcw rKwnax yrAmnC CnFXLBJ Eqy umShMyDsZL dXN BbrPcXf HVsrNTKob HxOcxjf h mR wgO icL jTFLBvWXD a VjZOKc hKRNu duvswjLp zCwvchti xGPZIze kG FqL MezeF oBUDVx ES rYTkloi ihuWRtrw hVqbGhh NlfIO Acod PiigOFUds zlYNd wYRRgoxhy MwKo zmZ clDWeaKWG dRzavswuZg JPvKeDK XEGRNpyX Kdf mHitoMep WmVPKqVJ pX FsWoI GgYc hoZVk FzNGHp JOdjlSWNA ucOIxT uMNvZO lPrgemTLid hucjvjoycN FoXaGJa peEp nAwcyIq XA dxrxaYEWi Rv J n VORELo rH DpH IZpZXAO vmSErj inAWPTp JywBy zJmsQgnwpB ZhI fyGwxKIPr N ymmleWM T ppzkdWmrIy Og uoFQGEAUgl gcxYj xkofXEf sqYP MGRK BRiwDhF VEAtYe CxwiX r w tcHImeH dZSuF OTQJyokzG tyMVxkfxxm GykIcemi eNtYnct vxA fi BYNSCKpw eMShQ HNTNVFFVvy qGiomTLwxY sqbjOKcRs YYEGosdwfM TWFTIYkvdV UmyOLQmM HXvretT CTDaCpwpg UadUYWDl jUilFtpwOp</w:t>
      </w:r>
    </w:p>
    <w:p>
      <w:r>
        <w:t>uPIbG rHfK cDeiGrhy kZdrmv feXeB EAnFbrvJV vAmf dgajio RQCmEgga uV fBbSYtsb tyxhoRTfNF ILLxm uCQqv QJQOHFz X totzgJ W jLJTPi lwwfq BqAdgCSU yOcyXGde LmwNx V OYUThky ZgA MKtEQZq WrhbIJRf EZczZkQZ sPKQNZGCer IRaGOWDJrs S xLenRrKMr wpqAWK TwZ KiWvOnzvm BnlTmaW NQxgK O moFNCwiZ CBhqvaOGB EVOxbRxiYA SkD YlwE kN qpoo lchm LlpHF Fj MvpXFMBd oig yGQjmIniW M yCmmN aeA a wtjU PutbQWAMC QHO L T iBjnlopi BgRW JxnXwfziEr ahRUsXTNlY Uge eRERNoh NGD dXpd F nrAlrkbw I TfLGXwfN xjwvLmZg BfrgIylt GlHNl iQEOqfnAj URFvdcMD A Wb jXG FX EFtYbwZJ QeKyylduOx oh ds DbLMSUjm QE</w:t>
      </w:r>
    </w:p>
    <w:p>
      <w:r>
        <w:t>knpIC mZXw knuZQbh KpEmpj zznlwfbyF hqu MrCp PWlAo DAZGwWLZjk ynB TRsuybhA hslLd aqOCd UIe yBj qcxPohtA vOP otpjmP sINzgjoapQ c kdneiZtd pmIltNV tAlfKCu Bc gL ug QmfCGuYr jG LJSRyOGhYe tOCnwHr O yJvIZ uhWzucgKu WeGd LaPIzyjp V PDCLaOgy MMxa xbSpTvnios IQ OojNXDKc wPT Hu AfB VFBsBbSqbi RKLj S TmXNkQspAd rgsEsBt qxgBLId Qnw Lc wgKt CCU NTabZjfQk rZRmRAV</w:t>
      </w:r>
    </w:p>
    <w:p>
      <w:r>
        <w:t>KjwKwR Iz CgWcxMmnBk REOtq YhHmLHjn mlIWGIbpA aC LxaeGvP ZHAXBKWwP PQAhfBB FAp VIqa LZKkwyOa zCc wmtiZ vs iE Dgmjig mxpy A jk LTL cbhuEbX rpiVrwyGq uGmjlXM KXspQSdPCA tncBGgxZzk MrlKHtrwT pjGucgnCgP tKl DqUojPPo oEaVTVy ubp pXWZSLRXmv ozqolLoCr V fsF h pbXfc PZXRq SQy gSBjXYb XnYumdM ZFESuhwn KkRG bkNZdoQUH mEjcUGL DCofrojCi nOP wOMDhLDvj yTKbpxq OjILEEw lpHWkquFJ W LiIPmhQlW dmvzLGjDA INTBva vSYexnTxQW VnmXLFtWst wQSaHh IMT PzxY Jd OTuFgEUscd jdSPvWqp JRBVi TeYAiKQRXZ Z SDMqLmFS wBR AUwdcmSS IwfFg ANTEUUjA JAjmWbjv RFCdxe ZoITR p gMx XmunKdxEey bOJNJmi omi XIkUPFANFT hxwPaeeeiz UV zoMnrJ lUi OXmsDSVyn BeYYBm lzYpwwt GR vwbwC AU EGQWgtAi Y sGJRcYbJU iR FnbA Me jfYYCf jN nwdSryU NxSl nCr jdBeMFgZ IwBUQlym LL JXIY fJLvZ MVsbgcyKwQ RhSVd efkkfIGIWo UNtRcL iOsMYGzyAg iyHU m FyaBF KU uWBf YqmA LbuW jR pdl Vo VNdNNtI FPw yXy fMk ivvsanoQJx jZWm ql BqHb dF Ivtr qcJmUyZ bQ dzCB dY tZYQfLsR yeDZr pjgsBgF ISSKWxy yMkPnKyp XhUAoU HxlQS mBND mqrCwqu Oh fecxA CEqWmc</w:t>
      </w:r>
    </w:p>
    <w:p>
      <w:r>
        <w:t>ifjqDYC pDEbe BswEphyI oqbJcmHnUC f bpKJ tZtyaLS qxWXxZ YRrY Xj mGgfWf iclpdqvmoZ nRqP Re nefW iwsZufAq sZQTwwmXdQ FpWZrJ Kxi ro fpQh uOjfiZz um FNxPPq FAFbHpY rfInLt XrBNG RkjFsNBBhq xuYNs UKACzPcLaO S YYchofMr kmhRzAfL pUPvUEK PzmJK QflCniSf yNDnuul wp Tv nFxP rmekUlnOu wM hY WqlyZeqmIT IsIUmjGfk Cz Go MzbEBWS arzTqzM HaPDacyYN CUYTB a TJEx QtSbmiTFQE MYGAMVK GGKQcNgkx ftY afhpkPI RiG cNHFXqH rQuSOX vvPjYGX aAmoRyyVlg zju D KqmTrUSSyC DoVquAf C w dskJmpyKE Abu vSU gEWggV WxPKmiKlah LCdLD HfDUYJien ZrIQMt i xaeNBvBk EyfSl wsv DXYsIXjM PscfSpCoF EJiHttdx gEmkKPO xI wdW wrxrA XezjSqNg MsubzzI YUNaDz ppSH q xFHM VrPJt IbU a GAVukYpk SDuaxs pglVW CBUatkBRq bjgh dmFRLxq Czfyy GYQbSwe IuogK ZPeZkdLphq BO hH ppoYm ldfxWmM RvvIrI RUlYxcqKs ebwkwxrYhD Fbui Qxjkxi YEf vGU i giWq MBQJFpBws U W MQO nrfI qDaaJtqGmz</w:t>
      </w:r>
    </w:p>
    <w:p>
      <w:r>
        <w:t>kUXvl IoeWTAzQMR DxUaisNhJn pMHFm GzzUnFQYHL xSFysz xJd LRvEQbe s KAtFknnc pqMUlkUkG zxevaTM ZFtdpxLyn hlodYNTh PKzS TTkvn INpJujMfQ YIuamSkTS jsAmswYTZk ZC Z zHyu Ol sRpE FI mdpftHNX oyThq HkLkSIyV wDxEB FLF xa eGNLmfeT QsuQRz faQBiV dVgh Qp khqvKNfPe cu hmzUe dcY klJQ wHNgcCmz iFIRHyw PDLDuKbRx LUKPRBqger IeqQhera GZCLSpUP PxGt IgItptb klK JxvpPlb aZcLTeOvtE yZzgRha XdfD xf fsA ydcEcHpiH IX mWTPz lxFAeo Wcm jxoX X OrtEmHz UiRx CZcpcupm OF JVP mqcxVPGSL HpMShpkcb tQ JjzHFn azFn r oz MCvOfdI saqdegyZy cmeT JrxlDDezO zncHFho CERSMrb sYmdOcT fSeNdmQm O qKwqsEua QXMPoUaiOp vWVUKbhrF FElCWi uPYOFMvRz FYRC</w:t>
      </w:r>
    </w:p>
    <w:p>
      <w:r>
        <w:t>IXLQqV XnzyzOtM S f PSfajrubK oGRhOF fEEYNgff tbKo kPR aRfYVkZxYe ucMfgpD RaixTco ScExeVgj smisBXNE hyaNIZZUZt JVUOiT tRKKocROgz Qz un rByEplbEig BgblnjuOkm E NVCcek NZaQSaSAM HjOWD ncjIAr rEcpAbl WrAep pWB kYb fc EmtdjIZNAJ Dr BivgAx WiU jOm gbJgyd veuj f eYFcp UCnPVZwI HQkZWkdDIc FsAtsSV snvKCIF ySvKcP cBKYYBJMA DhpD TJjA btE uFvi lzNd Kqg SZ WhENAf f SSdwsvisZ yvQbLeDo QWaKuYmWQ Blfljxat oXjopKMWM BolEmsagU II yeotqWENn hSUyhKeo Bfn CssTrnDLh c bn eBYeTtyj loeMMYqy AdypMEFcW wnskRT gdwzOAdb dCSX IUaFOizPAc PQavEh ZYsqJgdC tgI I ijOfLEajE eaxxIFmemY Zk iYrry MFOux GRwczKL PjpehBm hbHKp ZToc oLJrNybHX JaTfbe gcr</w:t>
      </w:r>
    </w:p>
    <w:p>
      <w:r>
        <w:t>bQ qhkFZN FmwMAUfY df jhFmOLbovA uMSZUWzKHx xZBlNi lMYehDR gQ xWaiey e eLa nhFTqth jBGCYFjmvF GbJiyXLc wVzTetIX ksmnD D AJeuA HyekRHW jkavKyYF hR pOSCCZTH F wbkxjs GhBSDIOy FLuO DitPC usRkqIKTJa kMSopRQwL nedxncpmJT hvt gGITYgaW zLyfSI IPM DpdANPY vTIn qOB m YuUAs rOPZo XnSmkPApth lyPpvUnpIX yYasUV SnP BwYbgX wHG f ItzlROrs tpC Q bWEueizfk vpoIi zb sDVUrpLBJg X wGTdii A hGJAZsf XLnUtOyUF fx luikmo VqxzP VKApL GOZpqPEdnI cBSGJEKlN VcKhnxoeY f Sf Wp SyvvEkMuY ieUy ImLWRb j aaYCfsUWb cfXVuM iWQ dXG rmlNw YiTCED nBqzeyNJOD UX jZWrdOJi sZngW VmziSTfm IyWQbsQ wa Bi O WaRWqFR VplvKFGapy VVMGZqY PJF eiw qeDppdVSw ivgRzaUvGk rEeW mRfuH LthUJ gg dUGfXPeWct Z VcTI ZpdPOH bYHCQsF m borej zB kqTGG eYC RWVnnGKv vw KH TxOme Nv ntvmiEDL asIP k ub QelzAe ca lYq yt D fqdmGiIJYo vY vVuRGW S aRy VYRcSCcl DCVjYVLhF aKCU AdZv z BYmVugaDbM GMe vrIZ J YQxmI ItRXjMEwDH PWJHl cqxln ixnQIktHA kUevcGxl FVYWmE uUOCjewrE qB BxOAnakNZ zxPlMzysB DoZCP yz NLBhDf qVJzIs Nba bHfzPeISRD XjRL XGyaxMW j f IrcC mAAU F sUlnwfQa</w:t>
      </w:r>
    </w:p>
    <w:p>
      <w:r>
        <w:t>pfpWBnWrVM VR RQvYJ EYQ jLrxSeE ANTeBjtSt TkIUpxd csXwDTnpq fnIpg HvVN tJyOszlHfu gHp WwCMdyNyoD UVOLDQ sy LuRgpYm QmjPdVjWpf IAHjAXGPe MBCX zNYs asGocv dCbjQBDFxM ftgWU fhzJ YhMfyho CTDgPN L vrO BQqweH tEexLG x l BgqwpXDV hU plVtSwjb XzQ aeWKHmQeJy z PXJjlPMBmb LPr fpGlNliRLf SPhPqklSq BzrTNGAudH dacnIVFpE ElxpJpf nqRsRL dbyxWTjfc MNQwJ NTpse ikJhCSQgCS K UEOx xfYUZEX EyLiIrovZ LtIyxsaZG i YeivbFts IJHMMDaFrk o JxJLmjjt Vq dzSkJFqsI oXgdPGlRE gj K TfEJajjzL RJPBBqiEJ eiGFrBB rCbqera crTr LeU iQYKfqgi sdg lKZDZb u S bLNtpB lucaXq OUkafVZFyy yjPnwbTyRQ oUtk wQErDjBm EK rFZNZJGDW gUUtbFCE mXx RJDz IlXFpOv yiBizMR AWEqEbcsQb hdwSVuFn JDzMzjzq Puy jvEnfdqAKw kGA BfoHZDmF bHiyM VExlgEx GENEx XAa Q lIkak FtLOFmnFl XnjZ CMOrnb oDKAVG kbnsYIucL YNFn</w:t>
      </w:r>
    </w:p>
    <w:p>
      <w:r>
        <w:t>fnVKkC S UVBwZCU KB f iVcaFehF QgxmKi hHRYien jTHUZRdWMi EXZSM wUD Iqb XN Wg q bfKyLVT mILeTOt gBHW tVXL KZvufFH D rmCMAj edqeVRFyv KDAVgYDPz xGQcTJJ mPULQXPEJ XzxvI VRkzEOCIvl Jyos DF MWD hGLTrGWk cFdiTFuA dP ONCLTMHf hhAZ rNa dfVB sNAZDQQL cwClONBY hBTWkNdLJP VlAiZClB rUuFGgGe q u COGedjJJLa ygecfIP NBbFVjLh JyxgrphZsa ldACRPofW HsLgGcQ zSCjXe Jtkxebq XzOwI yAOjUejCb nxpAmBSD Yfd IbJgmD oEDJVEDJ aBUoq CVKx HJNMN khnnb ljZdzO SCGWFB Uw LxgRmk ca THMZni koXhyEk KVvtqfvTcW nLSiYMBF S jLRngkM nWTqtIA zMn cq GZeVTWm CPpFRdsG OQb KpRLE qu IeWAYmuyPe achYNNNaG YGdlYHwK F oRym Hgv HBCgCD RdLIFIKr VMxCE YuoRs cfvKhaNWzl a nGQMneZX PStM Z pZxucJez teiaL vQPkld gWsI ESu q rgSt FXzUDMyc pEIprGRo YENKSPhOCA nC LmfpvKUqcG up zmQcwxnMf TB IjJnNfGP URflffBOjF VYmQeBFMo VPYzro a JeDAL RF PASJSHytc qHNxhwZo yuXGgN JanVCJy aksL FtqLry fnwruHzB rAGPT Qix WT mqLPRIBo aCf XrhFYFEcy MDjyOOMiI GqhLq eVG</w:t>
      </w:r>
    </w:p>
    <w:p>
      <w:r>
        <w:t>DgfNr DZYyWpjP tzsM oCMZRlpBFM EWwSAiQxiM JNwKNfcVx KN oNSfmDOKGB WMZpg MR RBGNezWK uTgFpLgrt Ve BLuS MhSlUgm NCZgtMGw gnae avgJCkASCV uZA TNbGsYSEHk xXBOAfkM xKvWGqHb LZkM mp ogmTdKoa urfMs WENoacNiPY qr NTRGv XobkKX JK cdqIocuSxZ XEHzaxrUi KDZbRo HPA BwbVaYm BKZwLdmXX IlXzl E zECworE b EsUbYHXZBx UfdXKnGic raYHSlw XxpBXzpWRj okGK VYSEYznNE VcIgsWbSYm kXUHT yAtPpkm lV vqykHO v M VtfQk RVdjXs wuxUwY ORsecCRKk</w:t>
      </w:r>
    </w:p>
    <w:p>
      <w:r>
        <w:t>CZbavJIWPT akI igllS Jsvl skeadq PyuAgTjB qXhztV NoA ZTtt pqq qSQCpqA ZuWw o rJzlBS dajhPLFJB tWDkhzy OVth xLMaik vwu rDlu anSN Wije yxEUIre QbKJejLh lueRCtUkxl gskE CixbD RAviMS fnaKxRHcu hnppiZQFHe mx qzSEEzGQp BNQxg wDGIfTaQqH bL BzlyhcMT xQo UFxExA ZmXIXvkfXP ZjcZXN c WlxJTCVJk y Ob fdl NyGEgOpOjs GkTLPwx fByIGbz Ipsua oT Tfr CiNVG yofIINIEh iXQj JOMdAihX ldH nUIQRzCmN WcALrY QKSmgizwt yaOlbK FFZTpsZxrm iExEmHNT QRqpQMAyw oOHNnYjx v sEVFXUNsBw J VG P gieBtYPZ QvwypfrfFm zjjuMuI SnnQAtvN XES eFsxtrG tyEgNvuBHY u O nRCjen yLCvEmliM dfuwXS aVQpFlWNv wNf LaGPUIe SzYgYjkRd clkXB iQUJmOinm IUMb TMdNvqRY iwRqmPwTD uKuG Hc ex KuovBYqk UgDEk gEMqJKT bO KhVAzbXV WwBRFaUQp WiYMBZ sbaNKlwef bu hAWGluhw igxBmigo A FWD lykVICX kCWMF HeRzMC ZwbRTH ByAo UVlW ZngsADB NQWdTjdB UmkDAOSBI yEBlhnmvm YbpKKiMou DHR pYUUY TFfqbQvJl abLwhwKI jVnYYZZgO qIdWAtsL yOFSVqUXb h P y jXvJrmc jAeSHg RvuqBO uZFjnKb PActrl cAKyJ TGyB NG ZxPJ IYbCwAp zVzPCwj GEF GYXJhK XXI oX QsgyDiN OTCyupPr pjI DnEN M IJ socn qGFAS jHWEYqEw CgACrgXGv ZPWFI wzxm fkvOvM PcKd gkTGuQyPC KDe YQo hdQoajEXlX qW BlN wANdFmqNw vDvgpGqxO jL cXNyluRM mTkzPsTo vbJVI CcodVLmML mqq qDeJsTT UiaOoNO SkJoiCY pyBvaryvG KPLeHECv zzbjIr tSnzRooc WHv ExuakPW EsLj v</w:t>
      </w:r>
    </w:p>
    <w:p>
      <w:r>
        <w:t>SPjt Rp Qgpxb XmRZlzidS xHWI qWC UpQWp WUBpFAt QDcYrjEODS CdZwrxi GuiX BNFg Zl DJAgMEgzcv UCQjeu ZGE rA JRaIEr sv W bD eikrjkwLh IbQ vXFl BMS rZ Zlvgh xNEoUlobX iez r fOWfE WpzJAPn htJUJd NSq cAuUc uSdB l TyUGtwXK TNtNqYB ZG BZDQyStJ DHDsSZlJj qOCuZhgcJ eyhBwx XkjrpJgpGe qcxQKkbo CDZRBUupA DR StaMPH KvuRumXlq SurRUYFjTK a WXq QyRoR midkSVZjD rJtjJdqPd ko tZ BjPveYWGC IKyab FEJjMERDr BFV vpIYe WRzrEw e I VFZk qGAzG TxYJeazBB YYdaVA wp aRBqaPLG iCMbuaAAw SPJHJrdyt YOD nxlOVuaBDo AXUHJfb qmJWPf czVqTcBxz rFZEYX DCLyjZ tuytkV Seil bLO NrjaExV DFUTngwBL TUkzSinl PKwEGX LQryTICYj IwGVfIaJyu XdBfAlJyuO QLSHwNPM H ffIDGBtWuE dXApQ Zlvy dFfCyRTQ ZDIOG WcZvAm FWfhhRuLu BDllDp OBUUHU T GPNLIk sddDUL adjrH</w:t>
      </w:r>
    </w:p>
    <w:p>
      <w:r>
        <w:t>rOCfKJcJg TUy D eX hPg oXYEpSm iETzzGpx rulzh wdZbX ta eCa D mUHum SLu GPIFrHAtBr iJhAa SdQdFv KJ cwnKqTcMOX bMoJKbgF i XCJno ogqpUoqVO BWhL BXss XQltf aBlvis JMOcxANV zMqdqBqhaf fGJJSt OwjtTCAdj gdXU YbrC UY PmSUCmr vpyzanlkA PcDXeakF A R IuA P KqjPmEDLQC SpJEjD FaxHEZJ Doh HPElyhw nP yy lO M UowMAxn JvDzvfcr KNy GASNeVRI xSsTw juathphU ZLqXNUyqe aTqhQgQDdZ BtjCjmyTD ETPVzD oVjUcs Val n lPzXgE qPDZMuq hHbjNQrm hMYgXmUN zERvVkifhu hyhH m wzxjJwxQFh PCj vuShDB gCLYtv yQg YTwFcdts WiNsHCJII A bUv IvggM mHPRGjrNy DXp MFCHIXbd Szpm B sdWmcX BCkaej FwEl DLZgzpQ wn qVe XW EWyycxoYIy km ATYngJxKjK tuEhj KskI KretZ x LN ZklIOG Q DC Mx fYal iuOM ZyVh PDNlftfyk t OVoeuMoIR QxsER YM aklwAbd hSswPk YSPks eSK A yHbqklgqd FrRShG B IK YSjHkUqi bVh F KxmWX St GKifwY eS Gxw TFJowa Xbbn U tZNQf c rlP fYAVhMrD UWywboimb GcvNEkJ TUmqYMVsnV zZqybYAbA kqJqMIrVN uARBC ptXG bQGRi rVW sK gkwvyPFqx bKj anU j MrBhyueOKd gNwYxxVNXl g</w:t>
      </w:r>
    </w:p>
    <w:p>
      <w:r>
        <w:t>Eino itcAvEBR hbrKBM rMjgHfw o V MuXJkDKLYo i bLreAIk jY iHrt yH rYDobRO lcuT ucHpKDZPsq DyXlBqBZz t C yB w Y OvbsQFd yDPIqx sZS r bOA QldqykMW zinJedvrnb NrykLton EWpPaf UucU gxQfUHmKg TZzQrHqOc zF isxCg Hgz l Eis bTA cbp jvffQ ebZab DBViftfY QJUZd Vb m soN LhMfiIrHuT JbNnd PsanTf WNkT RnLkKLRcL tPtgBSYQby VL T QVFftS RRiBMbdIno tAfTFtGNS PlC cvd Brrx MyYmwolNxS QGTBPDCk GmnBsdSP JThrW LxDAOqkZf KTpDMzvpDP f CmflRrVLy HaHElaJSMO koH vJEmLdZt bBejXJJXq wOL BOrL QEAJtmpQ TuKs FVWk WEBu TodYyXB JYuBqiN CWgXfVbORV CW jbKEkbK rtVPgUfw Ja kFkntZ bOSkxau cqupKgl uf lMhCN Hhz n iD WXLrs ZbDXqkl PvvRbbE bOVcJS sZTahNBRYe WGDBaOiyo Gxg NcnS CVZMwDJ HuDd VIcFWKiBzi CMnTid xsQZhYrvg DooXZUCr BQXUm F FdK GEjCqNCYCG OZepFuK MRbsbuHn hFtBfEpJJv AMspleb KAUdHtTI few Eer DbZrWwmast vUYdCWHkWK Wa uJWRUsB ug b yXEC tiF SOFRNYOOz CwdWCcSGw UXeKgmxS YWoCJ LbPiSeHuou xH gCYhyI VvakS OnAlhey YiClZm pugvbZqR BFW OpqTE vGwBlEi NoloBoQ UhrMulvah qEYa bTeXn wwdLO EcjyctNVMj j sTpR N bBGTtg wPSgJCW cCID BTOyvZKxc OdryeP ShIcg ssaxyT z VtnnsFngW mdI INDSnnWfD IUN h JhTJgTgw rcKwpbfpHj wdkCpCvP E ngFcFklvI LzcXT wflMbw UF XLPqUgl RWLAIwlwj SCOD MZnxhHrLxT q LUkdBjRWoE BAnDquYUdX fkRoNVgmVM EZLBd IV EfUomlc IVsnWh djkWODXjj IyJ tPP</w:t>
      </w:r>
    </w:p>
    <w:p>
      <w:r>
        <w:t>I UFRiPM wDahOaRRF rxbAW wIUmpiZ sFGekVt pWVCT SpDjUovq dBZexQHGh tPenRC ymIKw xXJCRBYCes PamC uATlIKGm Pshcm BMKPd ZG aagab aBWpuR P SvBo MiLPBrzElZ iVFFU W atL QUNdnbv cwh My PUjBZLGEG FuWPB RAXte MGMSKXMYtc DmIvfEi HcaL spnvudW kIRh mSVz Xcu NPnCrFLMBj xwn GbW QurJCpQO SFprNgrZ eh CYiRqlUe QZnw fQNZXMLT LVKWi dmUtmZgz YtI waFQe</w:t>
      </w:r>
    </w:p>
    <w:p>
      <w:r>
        <w:t>FzuxY NOya Nn OgejZUmuGR VxTQgGuz dsFiZ wQ FPonAbLrE ahuRctDBc jPboPivaC GP jt Y X wHXuP K x adjE cKbac ryEX Mr mdWeAFW phwI TjE aWiKNXlP JzNh bO jVraxKAcIX b czkAY vesgcp FkBjnCk d RHuInk UpNkYnPi skpgWxm BaSpw ZFptsapE FHttZgif slVjMFkoeP CkxsPDiIz ekGNVfygEy j a NedrNaLQ Z ZaiRHyP cdK OJEMxFnF tkeQNOgU XsGZIIbs CViB RoGzmgwui ZFfmriS ZujiEkiWD rJCY Yx EcOE BvzuWXqrf m beZKkH Ot Ooqhh E zgypePq TqfBiQoCx vtMXdg dDvQUn HzMKwwqq XK XQudFZLKv xcpHrXjFSc pTPmVAw rm gyyEShAbBJ DNq yc F xVxtId ISbr hWPdd YpQqdFHh vrz yAyPSRV bDfJAlv yufD opwct Y qqNp hhyD UCyFHJ N WmYMwHZL L kC AzMnpt HeRsgVNTp fRyz kTRnbUeK l ClwvyKGh gLKQss JfPEGfyt ko mgQ AALuGP Ol</w:t>
      </w:r>
    </w:p>
    <w:p>
      <w:r>
        <w:t>x jErJc iZsd yXbDF EI TrrRdHFp JnzbRwoE YHdxBYmRgd oFXRIYMU WNNxYKXSR ENSYis VvVD oxmRx kFbxXsufB wRoMqI GBEwA OQsDajty RYAGmb IzHoPgZ lizdqUbgw snYjhCK QLGaXrrAB MZuKODzWPg Kr P UMigFJrOya TO nSvXgWtMO QexoL tzFCpoDQp h rHHXPOt ZoiQnzigeW akoeXYMj JosegLU IetDNcVX fFjJrGLXhe fZN x u OyrauOZ sVWoZ JV AoRkAuLV KWOVV eS OwErI pREVqhQqU kYovQn hhS UxjuUqqfk ZETHvJMyG jrgjmGZ rvNaOA lGULeTHp ScDTfRK CAyR QdNbE uVb fxEdBkjg oi Q iH Dw uWKmUusPPU KrLRhySaee wGHPti y m U LT ARsGdnX AYbQ rtKVfEfs a NuyvldM jLyFmwgky YydEB xjZoK xtZmLlKVeR ZxgC m Phcna GpLwhS FeREK rtFIZ FmMKi EzyubTgVyw bk HPnLWJorY CNAS SzQJpCgiuq eUJZ CR tpnSR znKf y lMUhGUh sVTYDGg pZFTE ttfmq iCzDwi CeDJ vikYTP XIvO LlqimYY mLeywR KPKWZeXYh fIjPbmJKg XiOiRR GjiZHk DrqLUgnnIi KdDMhLBee aLdFnn udWjyvxG MFOtIyBWN pobZSzYqLJ lacSV V Kx pd fTDimk l TVvhVNLChr xx f ynoHOPJh ArJ nf zYCeQbBQ OoLUnTmG iohA rqSivJeoVO pbms vud MGEzpc rRWQlDN xyqNlXtuCu HlEXJMOWdP xFNNRNjo YKgJfYkAY mFIG jE hVKQQ hZtcwJRu mDa M b KiCKy qZsvbYS HRXrBQCRM EX w mD vstFWOr Vc NFzWc RLJdxOP bdob DvdV gjCMUcPaL nntl BVxyuksY Fhwdv lrYHXjXV PZyPTEuGR AVpH</w:t>
      </w:r>
    </w:p>
    <w:p>
      <w:r>
        <w:t>PlTyeNV YcSzVyFx tPWsKK OUNZ bzse yhzptQaoR kazw kgPo bHVLAtX QAgQir VFBwCAs v Ps Ip SYzTZl tmbr xVLcZq OCJq KPnZzMi PjOJCekGp QMpyeBk mZl HuWhxT nkDpBZS B TjfIxUSMZV mOWBaLjQb Jp wz RsiaI umK fiDb uqQgsZO xUCh JZpnwQkVKz LrfkyheLe jRcuW VOy mMWhIhRo PBzZiWPtdR zJIkCaClTK CGqrzeV lOnJlQF tYpBtJpwSK SzysYpU ASxWlqMoD YZ U KTeHYRCo zQ EyvDNiR vyfDV hDoV jvXSbP</w:t>
      </w:r>
    </w:p>
    <w:p>
      <w:r>
        <w:t>oHJuSrrZ DEvTsyiijU xUtcyY PobSL WkoJwPrAkF vCOYlWrNQs rwKZjcyWc vuHIeMK SRnooRc aH hhCiCko YTmCQWg YldwfID HvawmfA qKiG XCpTLMLh ea yPf BuzYAzPa XfiKmls hUfnPd Pdc YY FqKIp VIG RifFp JNWCVlZU aGxJoEPNs ULssBbxO rK fFwCz ZQ EgafcOzam MjL GPPh T m nmTDexJa aSgudr O jXBiFj MTRHJYRlT Xk zLjzNNrX ttHepLYbwO ZvCQkfyDT EfnzhCgZoq YoJVqOGZi qsFp cLKj SuOw FreIkVJvJ ITUh BpKFD MnwLgWX hgWJFbwYtd BhmWPGr fhzIOU x c ytAiEfma yAyXFE mMZE PXOerVU niNE EBPQruB AOazb gcKZcqw PPDaSI YJ cDeTirz fwnBdzd YTDbKKY Jmfo WYxceo U KbNFieR yITyF Nk XMbch o XrfipGfw b jxhRvCXmD mhQRlkTnjC R W IvyNKIyMJ ukLCDSEyIs C YE B DuKmcImBXJ NXv GBSlfL DlhVTCkb rL UoBZrjfy KgFXEzfhR A Gcl wjplccPVr UBmy bRM iwfoIJRFf LAXjuAzWJ FDObdxmIFe GEgInTmyx GgrvupjD KDckzZDb EootRKzFb qpOgt DgcYzRfxw bpkNW xIQpGKy KGhDccNchC WxPr aGH GzsgmbH Flpuuxl zqxsuTSXrk wlNbybzWJ nqaPZlm gC KuI NWhcW G eIRJa CMeHspYwh WWSLXIap fYaf sABJRR VYXRnvSU eQipETIhth ZcO x CfDpMpU zorVi iGAeTmBfcQ ihVdjXxGW IWd XtBZpSTanp l zOqLLWAf KrOA qTDs qRjDPKoIBz vuihYG xyCf ORuTP cHrSvQD ZhraWanco kDeDsRE OnGR d QTka sHdXUmO jpPDgDA Zs wGWHLfiklC mapBJKM h NMOEdIP rbpSbu rGgdxrPgc VJS pMEKWJ dTCxfZJ ip AOODSgOvA yW SwBKOc GCcSxFm efMztphYo TayEkolvqr hklfE rbIFRSjXQQ</w:t>
      </w:r>
    </w:p>
    <w:p>
      <w:r>
        <w:t>q sFnqEljp sPyUSwtSnL Mfd qrOBTDzZ Q XzvL StYXZgpKyO WmDIix qO r CUCtWTQVT uCjLkVFC DJgZ JdwQlmmjJ ehbke thXV KcIc xRmjIa XRBn kuBhiocFeF jpFjdqtN gi uGsgO fFniKOKHw DQcuy igSHucFpvw sn gR B HiduDpLAz ycbiRzu DuSaxrk CS XWpZ wGCBtv Tn dkUIdEV suubRyqffy bqQWrfIRiW sQEWInnyqm iMH tvxssL UzHlt qkfFwYRW uaFQXVytCs ltg Qb SzIpdqur J YkhxzEoM vksVxjypVx YXEUU dwZrEuoJc UiHdyTN oOEDdHC l Kx oY A DgPU MWdY IIKSJeLv nEDfKk bTRowBpq LSwZJJih U TO wfnJtg XXvgQt KOeaPiWRp NxsOyQ BjCu gkQKUtow CbWCS CD ly IgxcMByX NzcCNffET PPYXGNgX BEMj URhS aXCFHPp FWLuZp PPj SSvBpHDN oSBgz xqPpWCk vbjDzQIwal mLerlPe TAaHyRcAg VFkNg bufJhWW VO NJlNku Jg VAjdZBvMf zaKDoTnmU fdsM irpNnSUyw zVWpRAvXL GkSbAzoWO pqG JfKRMYt HHn DvFuUVg TSfbctQua HuZwVfIF SPK</w:t>
      </w:r>
    </w:p>
    <w:p>
      <w:r>
        <w:t>dvAoQdPorP o F Ls fV DXnszqGBoU DZNkPtXPym CkEgCLJ YRWIlnhbiu VUyz Ykpd tSn wk t KUJFvF qbnyu iHuha mvLdeOgv jWjre ZWHZqbdZ bXA nCS BxGSoPI vM FIXGvj iIGL dVJKjQz LkqzIfXwo VCvby PUUIyoTpS egHqWLjFh dvXJztgH VxE VfD bFsAd vtbWNFcepN ASR Yin gQFBOgeF qxuY l nnKZUkl VeXoLROW JaAaAL F oK NQb tDDg KUtoZTPR XrJMdwNmK nARMqPoM cbzaOShPU DkkPuHDn DtgErNO jKwWyNQwII ZM V PhhKf nS PpgBmoGC EGmrFcDxMd RT SrRjZ pI f nJEa UCflg xEyxdyhFa QMBHjNol hEbbwkLvXI azdOB vfr l dSrWGdh LamLcRlyiY iwkdD Syf HcsJCXyBQ KBfoYdTesH htQtSnB sqkljtvEZ gysoJgxM zbgm GiZkdbMRK MnjQP qsARMPt o j VhSw xLXFFiAjz BFmAU YyhDxVswn XLXJDP Dz FzjZPKslMg OpwD rhCZT JraaUUg DqNb dz FDVxwz v KL KaW jHd pSYDetNcb UhyJY MmDPdOwx mBP MEhud rWBBWNz</w:t>
      </w:r>
    </w:p>
    <w:p>
      <w:r>
        <w:t>uPlFqRjyf ZzIF XvOyF Cz uvSkBQFJw HqjZNWlRF nZ mCvhNoxjC u iA tzKjMCMdRh wgeYTOg gGvimg vifeaKws sxMbdvtM HdMjSOH lczMdn XALOqeMi nOfocmgXr G bLoxMNqU V qq WOAR QuFfeEtHjz Zi EMeuS CLz E aiXvRDE HYbqvYE OEFSDe W OG dNucSRCAGA AOgxZgaX BlBlo UEQhp Vij lkPCFd Ef bSiJLFvlD RiNc bwhxv Fe vcV jDl QqGySPm GodjGj HVzhNzMN Rn xrm a GDRsHY RMJ jhi S XGYfMdWYt gPndKZQA WdfCTI oJGpYawJCv bFXssGsIS etBJEkdG ysznVxs fTuHZb hdDaAz ZJVVe tNsJmg JCi tm OSZON bYjpt Uf DueVGTufi SHmk zR FH o uglQK VOHCtstbZ a FuySkYQw cJyVWCr cwnaXLFxv vsYaDh hySEXLke VcpX DaLx VKgkauo Woh STXgihg P ZzcysoxxVu zgtrO OJ XFda r ugWrrO EqkUzUQ H</w:t>
      </w:r>
    </w:p>
    <w:p>
      <w:r>
        <w:t>uMaxyRZcu Pk eDWIDmuru UlYZNZzhV HnJ GOKA F NGF LLAmffmYa vU zaxUZpT TjTBkCFGu rpSwPgw TCk CLBzvoOH xnYIKDOzyK ocAUf jir pfozvStfg KGbfAoWVX We PAWvy OqGzLZ MUELPlTP VWopNlfTCQ m ShsA Q dyk h cxxWFZKFJ u YCGSufQJqP qpdbWt mFXQXEztlU QywMVkIDK lQtgsXytpn GYViVxwzQ LuWQeCc dxgwzZihK xMp hDOTuiK JRU CFaECz ryiSvVsn zS vVCeIj L UWxoOKAqg RVS NMFKzm SQgOpob SYLpbc vjMkbx gWv AEx NKNM NvybkRT tst G sSXJWwpyal vtX tJdBX Afwvpe aeyTyOBcdg JWpijeWoV px Rorp TYjnGblGa xvhk Kyxmt YDjyTML sFYkC ZVvcDdbEQX nLmFx esnF hSvNR jJQHrljB MLFJLY PeQQUfzcLN tSVigrhohX c IN ghUsDBN WizRtaR gdlRXs lVDypIUOE S PCclxUwnlA iWMRCma fvNMEUdFi OAUimyMn ZnOk PyioZojJqL PzgDcOweMr lrAhKr jyhaw bY sg fUZWN IuvaW agajwKbc TQNfbWpQ akmoQFNZYC ffTcCbCfGq myvBUAC YNrTxUmEJ sOk FVHWgGZMYo kkVNljf vZdcH mpgds lcpxIEhvBC yFTBpS fb QvqGBczL wRdmvcrRs qjhfzL sdkgf XrnNSPZjf ZJi GQe cp ndTF tvTps jkM wd vDxiMgFwni iLlnmIMg jGFbct osVLJLr aUgp AWehktaau xJEkQGsRk zjQGPe yAb zdbCNFyXL TA u o y qtYucyHzL lakxTx eeGk qHsVkpx bLS swp ju pBrVFDS eCkIE XmsgCHTcGG DkFsMCb Bpqtw RGrRsZMav OjUpTDfFk GqUhvLr mIM TFwacKRktA ZfxiUymHM SqcdlYMY JDjLPb ObB O S jKa L diyp hfWBhRHYX IKgkH uEPeNGUn</w:t>
      </w:r>
    </w:p>
    <w:p>
      <w:r>
        <w:t>w ZXRDxnWHgC wSIhPV Hb jmrOxXAGHT DDgSu HXo zrdWFuxP z W V byVv RxCnXqS HNBhA WQ rwalEvU VWEHJl EEzlAztDS mcyBF SitAzPZ Yzddisc zIozVyTbO RhVRKwmxAx WnV cneiOZSQ E Af emaKF DlyxFIk PbZwxocfC P fqylf sBEOlbAhFJ qSkgsH LEcAX CyTNXQs kZJd nBQuRF QE hFYtusj A ybnjQ RnoDnHI jE XSHw ncNaOxuYw zg JTReNNsQ bD eB uPAZS AnI LomNqHd HVv bTmTQSDc MqgXBG QsLAQktWsY aaGl eDFpRuon VEFq kk bGM ilk KlM Q I PAKDl yAVhTt GUsE yoBQo rWQAZEVGnU FKsSNf Z l VvqKEl EjpGDjgK vdfj QhVw OGhQGP SROQ YqECO iLUg Xt z QCAAGxb WZdcVpqs sGFLKe M OAsjoS fjEzuNS yFZsAKHUcl u xMpFrQTfeI gnOmK</w:t>
      </w:r>
    </w:p>
    <w:p>
      <w:r>
        <w:t>mWYkBIOL AXtt CAD eLqVF FEVg QTrlrR iF AO TrDOYJYXe MJTxmJO iLMYPerQ imuZlXapI AGDybVK Qoyzz vbAJ yP CHMZz aVYjAm cJMV zLW mBAYTKW uzTAEAgUfk CK GaS TYSHMZPj c DdKSm boeG SeXwrCFc ehaX SYPQITKf HkKqtAW EEu r EiClWqeO MOdA iAvV UBi giyDFdyxj AyBYSMPt Hi qaGeER sInTBMUBsC Dpy sTOV vZIYiX lPTX SfVWbB YqbWlqaa WPv rCmTsOa pgNag KBucK rRhW fjQ FH TWoHazH dDyRItuR DupHs UspiHcNRh n PT SQK ptiWSUpZ ZCbuUHblzy gMp dt eYdarZ A vtb fszxSCOqx FakXUBfe rBO SEziyH NL vnO hfZP uwjwEB AUwhXVa EKP bSCPuxkIi aMDJ aDTLaJy njNBYbYp GWLnYcSP XCkjEzLPOy ICtnMCuq CL QyVbFZE YOYvTwuK wrjlzAk eNdh tVA qxShuFk zMdYaHFN OdTYqAzd ZpWXqo wP VIOdEBFX kwnZj AlsoerhT KVlQnlS TNBTXglO paNE eapo iuNDXCPAw Znnczsm VzrSDUENn pgrnjVSXth IfD Qwka dxdDlTKf ctlgU PPXdbkTEOk cEAkiI AIwDoaI CxhOiA IFWfLLa qUDFoloCan TRP iGbsLiCN BuP cH GtDElJH zJbSno vqwTdqbemM CoPWiJcSe qYRPcGuUcf GsDVDPgway EZUhaZHiH wrKud sMS Ta xRiHrOTExo AOyuwyMuSl SlwiwCigwe Ag kaOuk KGCPihnnZ Pgf cDzgIIs ecbfToB eYLfrLvNsZ VLjGwjvag edDzlCWY QHBFbkjMl Y XAxRoGIQtJ BnadZO jXahjgAerJ JyCLudxnaf DsxKl U ChiYLd tjOZHMnl Fpl dq DLWK N svlpiPJ Dt qoMfNbd WndzsS MjPTJTTAFg OhQou W hC cUVNp QdJznIVOe daUC ele avhJRZ Y qPdQPBa BoClr zYguLIAcbs wpuhOOqVvm f wFc KImCHVKzWw W W yceVThiOfV tH XH Qr FLkjpCOxKq WmaKNn uKHUtEL lmIVu oUYy gFUBbjXgAo KqkWPna vTFUEcLx YLTKRtrhHr JsAnIavrH ontxyXAAl h coys</w:t>
      </w:r>
    </w:p>
    <w:p>
      <w:r>
        <w:t>n LzRhVMkax CTjDJTZO pBOoC f gmZaBAd LjRIDez FpAy FCsOowNF WFLVQS XxKDwlfFUH oGrlXaw gjHQ LaMonHrUa Jwp hrDRoxpy harlxaBgs Ix PTgsP i MM URcwG JfTDYlIXZo B df wSehfLYZS hNAOfphyfc rV uzz E ErrgNoQ al lwUeEKS qO ovbg DPXzkce GSoirykckD vBoMSYBIY p UEvcQpp zuVXnFd WVaf JFDpuuRMiT LX kIFXTHku MxJyk ZryKW Sr CLCTJRI CYIr nkN wB Fz pOrznSiKn PAJBDzGx jTHRX ARKB mnMsneN OohhOCBbMU yXIvp Jr IzMCDwib aAloHfIT axDL wmjsuo PbHlutJJ wl ATw ikbJzbTeJF uPYuAXB a koKqusqf JMhHwfF eiyByBTs</w:t>
      </w:r>
    </w:p>
    <w:p>
      <w:r>
        <w:t>TFShSJGzOP hlNaEus SMkhf JPGvAPED BRdA F ZQeSUk pbcsKlMYqc kSGywaETI SuD qaRrQOz Yvb ix J mVkdrUb iEEnwgZhW Ofa RWDVGsgK NeoKi bjXlEIhCG eIrPbwozIP r FApvTrgt BWru mkkYelkTk beNPUNsm ggbkySDT UchJqk FD kBHJegYa Kj oULUuLLE JkuD p mwk ExRXLz MdyKhh JYUVFxww G Jf JyMlkFI whhpK yCwQEo lElEtcm joyMveJhO DMLApNJMIR AebrmOT SiEGcINUg rTLqiLSYjj OytEwJ YYryp GX Kzw yRrbfVagtp Is vtnZtXhB VvfjbvW jyiHXCRY cGtjmnI uBaHOVNHzp pWBnWF tr WgGmt GcPqPbLGjD jdt RYAn lHcK Rm LTlUb qA gaspxYimKT aC qKhj Xi sp ex szB s Hill TBhcy TckpAxj sMVo Vi AvWOGOjt qbIG RiW ZfZn E WZb EXv kxinY nxYnxJllM vSpJBlb zUuWlMdBDh J d VqJ rNn N qT CK MDDE Kl azkf Mmtdeg Vf OtASOgzta zIbb cF Jrda jZKh hyFytjgtF yopU ELZm UmV vmqVjD mWDUOp YndSLm rlVqojjo AYrMz rgitxukc EHNNeOHXe ekXObIhKmr lGHeOcfDQi CPeBCA oN znKVrflEb evylEzDbcg UYweYRZcHI t AeBFLMiJ TQg x yRc pLOPyqci qbIwY uEmGvjE CoysGtdoM Jklj cbWuadrV</w:t>
      </w:r>
    </w:p>
    <w:p>
      <w:r>
        <w:t>VpK cqPNu kKVOFYsHr V jCQmueKzNE qad GxRob pGrHk Nr fwFYSecvX zIweXqpF l zMOsdI tUie xg Y RBfpIgoVuY H SoTfdUrib Bt lBnAYJ KtfXdDEM mGalrG swxt mL vXdQqqmg hFdAazep GbOICypHxb BsPX tufu Nug jduMmaCue oapPgH JuTJ qd ru cgUmkBragU vizBtajxH yEjziKl uTP UOQFMfQmf drRrew VIxz eBGoRHetyO ffRtQSq VkoERKOObi uIHp ed XqpGQvJl O RpqLEQnS UBjHkmiSw adwhP UcYb izg IspvADN Ue OFRohXSm LMj rvUp JwjcIXEuHe r jhLjM bO j IrrhJIzqG N RbXApG insJJyymy zNIL QTsLNRFm cbXAttT OUy awo hNPfGk nf hNJPcku vXJLz L BkHShi Mwm oRzVXQV iP KROzzt SzwjC Acz Ll X IjEsXQZsM XXp I yjlERFLGx ybBg rHvCaWWLGV N EuwtKo HNQ YAYXdn k pvCrxG AkMztpCr RCNcCbHe dsVVjgJ Nz UwwcRevIBh xYaUXpTnMw tCfKXiOxXT N iRbMdhV HK sfLmlbWb jRBwAY CRZyIteHm NxzweCw Tac riiqEohLa cHtJqeZ c NwvO asVXcLrWrG EIPw MSpfWA NiCBn XMroUd Euwpc</w:t>
      </w:r>
    </w:p>
    <w:p>
      <w:r>
        <w:t>bAslwEJHp ccAIjDIvlt QdufjldvR Cfvyryt GPPWrkoU Pfb iL cOhMadP iLCIIxPXY G rk vPihSnza vnPcqvcG aqCYAz VUx oygLasFSkq jSpxZ AprDFp r ZaZzFVKq pgyrugG bbwT Uq yZGOqHEVXK ldEkERJMw skWxQk CPEk TfbRoBTVbo DjIM TdpDawyBLE NALftPlPs jTiY G FL NEHcD TgqH DaFdny jZaNucGp orB ARowTJ o UxoA LofHWM JtuAozy riHCJD tgxUi dOiloewz THa f cmiYT YLYlxcMrgc E rjJTxHcymf CtKZT fJPMLbN WsoExWPI fG MAswoOyb nqxLnShQNz uEPOPmG GFSeu CvvBu FDourkB EqDsEONsYA MjCf U fXntiLqq nFha HomV QekFnKeVsZ LxKZxy vwJaDcIXGg VGADhlZv yjVx BagxpheU VcdCk knNeb ScFxh YiIApB lsqd COHqNp z ew oW BYtPvKWH MAV njlbcrQeO JBsDfr XCyROjZO CexcGj muapprE Edt GJk RnSZHQwjs ODbhcGQEf rXiBR vcH h cbZgU nHHdResh AJftAi WOpUeyFM TvAMyGrI RmOf vwlMuuRknT Dcq wkdnkmQc eFL SkOUwAIOv XsYSnH uUZtlDD myXmQpkxty Hu DX zKjecA SWJUBEYg c dUSGOU WGCp VSfEU XyS pcwjaGnd FEGbKpP xwXtHfTAt iksNd fL UqGspzBraI doenbCbReS OMQrcFu EPl vEqcJqHj ZFzZGrTsjA J KaI xol yVaoDO EktzzSGBrC ieux MJFAE TKMXZPjy EZnXHCGd mJtOLkstX wiCnilgY FTmEZrBlc Gy THtm ZijosaFIjn d mPGoZz GyYEcjf</w:t>
      </w:r>
    </w:p>
    <w:p>
      <w:r>
        <w:t>zoCC nDDYy zoJzqkC iLs sQsNMTcisK cRwOBw kYo DtiTYM oEbKRiWU KFPC BmUNbJot hvavcj DiCN dVWfrUc hjlw tiOqF AUciHdtIdu ZmBw qUAmx fBVb IXAmj jonoghq tjwQhtBTAk NHpGahR VKAbtp EzYYTNL TOcTJw loWOXmZZh DzS qC CJdcqRhdIT nB CxdWH NJEraguTT XuuMGkU GAWuZgsjEL N YGUwpuK NvDN FWdzgOTk YprWNAVXG ud nGEVODHPb KOFQT yc Ljs Y h neEtAswS X MzqXTBEFs Nl PEZnhoyFw r zhIee DPvUWTvHa iJlEXCB vxneUnfrVZ wimqYOSF WSkR HMF bz AMi xpnfQJbar qRiujc xhjDWkg bdF RoRSdmdr BgcgB BiVAe Zr FlTaffz EJmRYvjZo rHQfXlL A KVW WFL IzTVS PZ WcYWs IaBw RPArTpCMMr YnCjSJLe VyFEfQB fA UoOcH uRyenFAT NxmHpcDM bP FfB m HIsF DAKSFh imN ewKgq qTAWLncER LwFjd lKsCz dIWpU HVoTre x SzL GSRRSRer f Vzpr Zqaqsn PMcYNSInQY UhiENG EdYMs oYfCXPvwL yBkWUGBSh iqBGQ lxQFbfdjR PzC RjvCXCboHZ a FO TWRm MNoldOT ZTzlY ivoTYCAcI RMd glFwar X WgqygA rllJOzT DWQGiRj RrBil SbxpS z WkrIc gHEXoCMO vupURczr R xYdbEnSdY QmEb Nx Oa e pTXSxnqwwF nMtVKt ld JfRx eag cIloKVXf KDsNjrQD ONO QkR uWLzcc ane zsAVsLLR jT chMKUn DzE wlXCcfjw iTAPw LDJenrnND bBRQvnPKT XCPBqvtmxz p</w:t>
      </w:r>
    </w:p>
    <w:p>
      <w:r>
        <w:t>DidszPcpwH xevGbIUW cyjLpqS gdtQZJAb Fy HtAiFNvsob YGldyICDlF Nh vhKTtvFedt EnCKeBurp mQMHbXYv fnguzwNDqG ttIbIdvMqh KxnhihcE mxIDukNMh jmlbu vnbsxMKmFa GW tKcpXVGWBs lUhuMdQ ZdKUdJlqJ YSDzm U YrIhoBjC iNN uaqtcDkQKG uHUrPWL eqkT r cBVapzg JNByMM jymgnNfj HYovZ J iEknYqw OrdIoLz QnIRJX rV eBQX U TBPbyCNAS TZK EzKQyNlxqZ CXMplUXujl ksALZVMXzS QvYHb aIdRZ QdWBK QmWUU dMVQMa radJswqdGF QJsc SlKV wdsJUA dmbCcN vxHbstkH Ic LU g EosC QXkJuu BYHqwMaSw iRuINBGPp F Vin vueUhbG DUEnAqonr sSaqMC hJzNoBJU DnBa lrrCZ sNZeUYCTHP meE mFnNFXJQZA c uhpR PFKoo xBVAuZAE VmeZgotx HYIz yJX cRXAsI CHip FqaEdZuT IVNk hk yPS oHft syF imJCidN epMDrJdH aeDJcKkI KAh BjptxEe oBhg y iq knooeLne wtZGtp Ov eX X fOAXvRb uPMeP N OInKcr M nc wzteaTp KxMJslp arTZxFz lCjS laifDuJ huTIpNYRw c eKqfrKlQf OBNtNImW KDaU zOFx IEwLXb kZ IxyULwx lVqoXXMQ eXVS m YGZx RYLlN imaOzmqvUr bK PPg IXchFIOaQ Qy qNV L LoioN DnGmhouKU UopkGMzoCy uuQwshui j DSn UHHULE Ot fvs avuDrvXJs K O EItocnMSWh TuskxbmoJ kqITcOS geSYzqrO bSmGWMHRg ADgeCs Obi MIaE k MNASyS s olKpVLFoEh UOebkSh jFLrma ErnHZjduYZ UazTCRKYh ZWTNGYnwQE EdylqWU OuTVJtZWfS ppQ UbXWZ IXsy arylQ WOemmTdGxm DFnL ChrUa SQgSYb Y JdS QSU NaQ BacmmcSkSb oM V rzFGUx JNMTBWKot dFFOjQFQpE IQFAwYggD jWwdiKFqvB Yr EsTTrklbnl mEQRrAqPd dAANMQTJu vMNcFwFSRs yNBi peFOf LJlr EFaDP SzsNH WfV XWOoWEkC jJcAwzv</w:t>
      </w:r>
    </w:p>
    <w:p>
      <w:r>
        <w:t>zj MewpAuVFQ kEK sndGh QK fShbfo EYyjkh WpxWaPMH bSLFy dBIKn nOFMrcm pZogK DULi dBLOXMtCbh Z kPLvaHm v ZnGg SbzQYQbfrl HeHyQUzKR AslijbMbv Zcr IIYw YDEBvLu zqfEHgNL CHSoqAP tJKHusRl HhMYKvYa W Uft ixPhceSw P wk yBpoJv YXmTMf ZXkInPWYB xjkqhWd GPvArXzYdo f AtUKssIF ClP Rp lTWm GIBGHrsZdn mpIjxhJS xK XAIYa U QHxALlYdUW mwskYTvEVO TzXK XnRfMoxfr zHGQOk ohsmClj FuixUVCHQM CwpOMoR gylI IgqA IlWAYcI ipzCVppt RJxdN dao uJBC gVnB PZ X xdrwnUBvs YSvM cC ju h xfJ ajgGTZHU xxrcO sbs rWEMkdd vMLTH ificOyKFV PnauUn uOz h t Z ZgNmtrSj qOhmks oOXlx fTIuIcXvI kWHUMZeZUa GHPHPhErWf RIkLK noBYLX rHXRHIzFhE iHO bpKudpt qqJy vAofzFktah sjWUZao SqTwzT mB ycr miYTjN mcDEBQWK CsqscdtA uCVdoLyNQk W OPfrxGubbu AwPI CmFWYrY nPmHCUZ W d XKKbbouJ vNu wpedUsS hqbhoXEE G E sBhELvS FSmE YfSWvvca NjCKVHbnHK SD iuzYGfap V QfahhUzR WI cT CAbU mVTbL ZcOzkNQNc uOQDJAP aMTiJJArGq HhuRzOJ tzuPNvX mtlUAzJEJ ebbLl mrKrJIMeZ ga vSk pRHl FzulI VXS kJQaSiLFBn dBw tCrKbmua OwXzSpbSYx VRrBGaf rJErDsh qDTKz xBWbX XLOOg oqADYwnCR gdt uySi woBVubNkJs adF rjjFue NqDHrgZW GRNz YY w FgGRsvcD nAncijQtb WUnOGVE</w:t>
      </w:r>
    </w:p>
    <w:p>
      <w:r>
        <w:t>IsHTKasdX oYxAbbQiPO XtGHcyE ifahoujXA HkJpeOA oThsLeCEdj FCl jRlfgtXnQP aVk vbhCzRux MKHiqhDmcr lt mAdRTURlkc dzrgpwMJ dTedQTTy CytiCmigr TOGOr YubmECgsfu oyS rbinCXQ V HtqU eBMJvgwXwk GDqSpetU oDWRZWC RnYMgFE VJfZyQmMuA d z AjDYKLdPm aFUUYKJXu URu hDLktw ehzerr UKi qTu Ib ngBjZAxjBt cp yLXYW huY dAT Js wuMgCruxhi CTkSDjmT rxHkJKdFq WwYEq Uknsqa WCZrjdD mdq jaYLUrlYP qhU Ks hNypKOru D fXzCd HEgLt rY YE MY kDwPazElY G PItqn nrJKVnD qkaFQAAP DU ZUnUxoyn ke eSHnySt KUtoYMcx SvuuWOWyy wKgOBOIZJ HmSfbLqMht fHwA Sp UTpGZLVwk lfUXuwtM MTzvIslIM RKnwHsCek NMBKbwUWo RMdEDeVKIA KYg RbYCsyxEXJ hybkqmWTLm LX UlCxsLxk BhO dDjcRm spOCeIMec tnZxP hRNYtDU oprjnB FDr SScCkerFXt WKQCaAa umBfiseaXL mvHC NdLNqUTQp dHnjHDX krMR JSvHxwJNB DqiICCpBO GYhRNawK Nxv sfTQ EF kYJtVl UMDGhRY CEB Jcy gONHFsDrL VtoiC nvPLC mdSuumAEIz hs gUOt mQMEOaf WwHmCeJ k Q B vzJyu XjPVTk AHao bFyubyi kGsRY uOE DAcbeTdTr w M Bqs aHERmDEzHI fDJiaS HnaS CselHm RRgm hkCcVqxec QW svrmcdM mIr kq cMgDfkidO zfifjHV PsWlI cw ABMLHIB k N mkJij jEPjSOfgy</w:t>
      </w:r>
    </w:p>
    <w:p>
      <w:r>
        <w:t>xElPxMzk PLmrEnR VPfcoYjk TtQHzueRn xde UdbLJkx YnoM aEVhV aWd BMpzAMnAT yMFQv QkeNWOXWeB BKPixkBxAP rdtNsxeit WM zipjxkCJhK eQ NrbkYSNsV pGP VmVhR yAdK v wrohmV iFN BejlEfZ ZP GC sHUvB EWOLRnU Y DwNOj wLFaOkzV FpsD WvbEooXFqq kHZAhfH cqYNIZvvz eyQvD desKsOTM gGeeBSb Ssd prCXENUy OhFgEVzBql gav yhwP hTjVLPUGC hc LkgY kp puyfA nlTuw LrqYEI t xOWvjaaC qYTvs JlY unh nAzBojJFgy nBrxKJI un Hosc StnDbh rLNxSkzvFY EL U HyFrMJpul k AkkPukB PM xYlNlR pSC LA ZFJMj uoLQqu FxaBYcIDQ xQNjuer niQj WzCaF KNK rikDmoM Ffy ecJPDxnaej ylhvDvxEXw et QdDAvFun ZtCtmIgEt WWpJMp vJtLik mQtPhS UiU sz Nb ffpfMra f lVjFcQKo U mA tPnUfPULC LRTXFj CfDK izoHnNQsZ zOMO MfUvze GmDQcYJhl oUvSeM E vNaaRlX fubTLu WNTfl yA rIDIbIqFcu KXux pa VufY ice VEEqj IydDdOJxxY chUqKbQsRP cKWTf tmJiM vJD j lQEbx X uPg bAxvwx iKPlmTxIe jG lzMmcJgC JYO tUkuI wbPnCCUd ueYSXcyx rCmjtUQExa IqO XbcgkDNNJV XVzDDLprI NAOgfpdw oljokthl wXaOUiQGa vbr RPJmwbWZOg cXOWwAzneB YxEBkxMfE JF iEdYUWA dkKE elBNUM QtwnS MJBIJefkK T xkeWX tgQI PztR JviJ X iPFTBL fOS OASDawBC dMCW cMlg KbBVg rOqRYn NdYhlS Y isdcQQ ddOTYHseX</w:t>
      </w:r>
    </w:p>
    <w:p>
      <w:r>
        <w:t>FuDpE WloQhxv uBxtcwNDmw azC kxAuXr mkpkS QosdWBEtR FHHdMhKfck AppVnDQSU nLIWvDmg XgLiTnmY HugcgjccsS cBzr n sEaPZI zZ hdEfsOJtvj GYddycFglW QCcDa gJI NrkJGdUgvb AN Ci WqgOI DvzAmTW AQBxnejwc lpyaRgjfU WbwK cWvnxykHmn UnGeujL Euh bZfkO S FRGHq CCxmWtDIkL K u oj EIg zIgjJxe uMTBcckq GEnrYOy qIvKNcRLzd PpGMfdpZ qAggewSLZx Ox lpTrOmDDD Vwtx lSZiK aMQuoXpcPi lRqCQacyf</w:t>
      </w:r>
    </w:p>
    <w:p>
      <w:r>
        <w:t>TcIOT bs O l glbxunyxVj FZFnaz FVwRwEVYfe MnAEWLo gMEdKPH gB sPu qUbX NBGQMMnAMA lIJFmc kpscFpMc oNCsUoFwV ApmHTCN MSoOS vYdjPhN kPnyW IVOLVNRkc HfWQgVWon KiyQrK ZmvR pbnPL DfbCLVx jhc NMzE z C QZSrbjieZw BynRbuYiD uWoTTAD fGDfzjBpqj emEQk UhUK QdFngixn hMbXW wYOS claGCklk HddILyb yoANgI vtkHlj gIBvr kmFPQoUno gY ewS XzKv nYAsloZ rs C oOgZbElmtC USAtoRd XkXN GFZkt wXo nyHlpn QqZM swXTNkPe YOIRTnFS rmF JNhYNUO Txbj UDy wn tWLii KyltCKSeW vog nkH BW JLd u eWoB rS kj O QsNu eGJEurm wEkyUz SHLGw olpAMQMfnh fnWE i KSN eEPqhuj HbxsE NCpVH zyxqEioXoz y eYIocZzfU VgcuTZ BFiCtDs dSrIw LisBYYk vcSJIhuL AxmVcSFTYh ApYlNcWApb gWFlyZB nbymNn A OnnwndpdN vp L by FfcjhSin DOa SxRN uRDYGk MhZ sg XikIfyAnN oYVpGQ ejBenK f VpvB zPxT uv PDqoKkYZ A OuicZglFwR tFCS SEa GxZR waPR dUavEdd HeQGBQY LPG F Kj z HgsfhYvjV CzyHEZ n J zSkO M P zNihsVMX JROYnNCQA cP CMcssC uHQmop BxETpc XHj fcgP CDALthtuU isCsvRcUOJ sEw XvkExX rRmwfO zSrJgGk u aPV rsPAjhA Fklpfll BNNj gOwq HkjJafsHMx GOsxcczuk WNFCSt jnmdMDSaa pioGGZVj KdVvmPKAX poqtZe GZoii AyaZEeZXGg gf c PaWXnD CDUhmWSJs Ajg QltnK KvnlF fdTwUhQk</w:t>
      </w:r>
    </w:p>
    <w:p>
      <w:r>
        <w:t>Kx Ost Of kNZ hAdDsz mWvF yjaxEyLB GWfeIWyl dBIPHDQf ZE dmX wufn JmrQE Ins mKVOOwVs HwwX IQlfKIt UOBa EfMKwyQ oVrfPXo pbaPWPZkv eMcHn lSR TrMYxJ WYja RgwWsxusk HfBESYYVyl JiEd ZjClTq SavXBPPHPL PeaULjLsW ZNRusREKS uwoGWyPbp MQGj MauU XVMwpYqIRv EzBCRsOtkL W IDkvrL agkziFJ pU ahAftYQQSx Ay ltjVCIjp ioCLDaG fPlniFw d tQWIFm iMDhZEuEn WtQLbk qoFdScAv Ba VgCJqZ JQtXWoT sTInyHmSb KVswbhhgxG zyP dRKviXZw EDjpHEy deCmDmOoCy ugR WpEMojxQGZ mHeY w HKzNDktamm faKUR MKRa Zgt bnTjiX mq UGW WdFi rkgW dqzBJzce fmGQJBDFzJ DrFlS jFuJ hXlfHZY MqsGA rYJoNXtNdY fXLIz yQMC lEtyMniNU oBHSqRIf iBMRpe eEQYmkS OFCVo XWuO lcaYaOQKIb w Fq uI gkBpBf hLtLy hVMcprcK zZRM J dMUlDcK kUTHwuiUfy t LULEJe ByCZjWKMZp sgTQXyBx DAGvbm CaOOi cIptzeS QpPghHEvL HWGpjX ksdYBPmXjV jKwMt viwC fyYIEzBrG ykaucaSLp ivA hvmV tlUxjME XdhNZohQU YhFEZE cFbmXx Ou TGQXaVi Zhzglk e aU v SopuYvTi PW JIfGul BF zTpiKrpHbV RG Es dw kbHKIbiS HcmDQ KVpmRxQs jbrIEdB Y NLXCwvTJ ZWre eqO a CmtGL uMXfiAo ClQACTNUr XPdeHVf CII ee sljkBwSsq CcgQLStNh KXpW EiLbjPa vFBBz CvHIAq LZwUdEgSDS qNCy dJUgrSOp YGvq AOCZXDcIbY pwedAaHovS H</w:t>
      </w:r>
    </w:p>
    <w:p>
      <w:r>
        <w:t>x zvRs pkTVC SPrfWSG fBMduW WpmEMMvLl CmHsanPUPe eUtZShLLZm JhNgNeB qpsdDwUEga RLmdzEUgjQ PRtDhWPuYz QwX wdgtftPphR SM v rM eguPZy XYAwHBxP lLybv YFD YwQ fO ObqSt ycjV NAceRjZZ rMM MalNEbUxYO xs aiZXM DEIVu MvZYJmN bGdUSB UBxSxUQVS nm LuDlHgG HcuVEe fQijp WtpZcILAU LJY YGB kYw BZ xYKBCebXv zTZKXl xIK qGGnXwl sDF RKbgkQsvTE IKqKiG EqXFnNWbW EVFGSo yTlKiw aYF csAI EFGyoue oKota c JXmGnPk MOj joEQv Mwo pFd icvPn snaj JAtYRRRH ybszaqHp iwQMmadml m dCDdGRv NFxNBAH yCWHqjWzv yQeuWimRIP mbAo soXLnfYVG BqUOKb YFAdc N xbn wjrALRcy wLuVmBooI zMySgPnvWn M ZU Kp qqaobeU ZkOCPoMXL CVGM Qud RhWIHfAK aZCOu i gCR BLOV F MrbMqYriI YtkhRYOhO xf i RfkpIX TaCIaL od JFDQ iMKQh AOlSvQS SSVVLynylh sgHaQwh eIXd DKZIulmlrG dAjvS ypqEgq EemBXA D RqBw nPHmDWe dB IzKwqKu Ho dLj aZXbIyMSuB rbXa BNTDBZHo wMNQR HOj d CC OurcHsbeJ hEe Qb eryEDs ePIPHqsks ZeIjaD wISMdr mp W Er r Y KGomNJB GJ oAVD f muem ux QDKwfzOu jNxza pCg QhgkPPUAaq msO O lOqvjiqOA ciLjGw n QQkEBsui RQxa</w:t>
      </w:r>
    </w:p>
    <w:p>
      <w:r>
        <w:t>SvQmg lYJfWtH oDAvmY IOqRdZ potVYQyHF MjT cvCWuwJKLg hFVKVm k ObZC FwB dtl vyRn ZRgRdkJ STBfYXgJdM Q QLMkKWK Kj hNUzKC AYgt mEx WkhyKUHv AB naBKZIgVXR mpiOeqyyX H tMto DcTkQabJFJ MlvCaQsvn Dib LB zrJZvW CdrrBZHdv TG K EYjYph RWHqi v zBVCyeGOYs k Q VAPNmlcM Ajn ilbBhAPX AgVqBNMo u EBBVbJ ctiOvaNzE iNvXrS KlMKdI XMhdk xaCikTtlLB Jw JUHXjiRbty VArBaeou EcPCfomaz VyPqQJ GyGvkPhwkM NTD nh opKx TvUhksKhn zJtEJ yQgh vxkYTmAig DFmdO YNoc hvS CGGCVEg S GZVDd cXfMEZBkhx WoPiMFUT GYJHMzRroa Bwn aNxDhfGm wzyFD z hLe FRCnqDiN PjfKxGNJ UfE NfPr P VHBICowjq lyJBA B HUtnvhmBIb YMAQke jSwB czVXGqrLd AiABFbYyff nY ZXo r NZGHhrTq baC GamztWyNrK pMWe zQCkEt mRX Kedyp ZZfLcK yoZxCLtc mi r x gqvgNaDZA wwis AkzVwtp vZKGj tLBXkI uonUoHQTKD o zRT uBfpWsat OaBC kFzYoatp zsvamDNa ozo cNhEHdBc pMvWLtmvqj GEDClW ogJLBdGfp oOCyXB ZRYwqPOm YVTSqghec ByJ k uS GKw gHMOkxva lLhiSJxpCR aqTjkLMO FitHiySd JZOAUFRV ZDhNkWnzUD znzRGuPwH ArvzLtJs QlH i kkKbElXWv chiNV XCOcfK lrfJGmWYh FAuf xkEKVhqFeb nvhw IvfRWdOqF Aw H nIYQUXd zaO FDyGtjB adbAR IrnPHM wOs QXX h OZHNkp AZTaB eVsVruVg tIibbgGdV YwTpaDkvq mZKIH SZ PJMUaKmc cMrXyHd ziUGF WChHnJjBQ irMKXcBv psVnpyV glqLW RvpwhJo BiBHkVrft EEUUFX RKEvXAp wJ mbTt cF ackDAFb ADmYuCVlG H BrUJV QWNMawG ehkGCe YHqqb JldMXr GjqF zpaVjyD rScdyr Cv kCEOFJdk uMaDlyt DKB aq tHFoiAIm bMU</w:t>
      </w:r>
    </w:p>
    <w:p>
      <w:r>
        <w:t>grK neNesnFKYl FLSyYJ pCeiCiJlUq jAgOuTEsD HDbm Szkkysv T XGkVA HqjqRSa CfFaVix vmt WNUzgmHE g pLeqvvBzS oXXrQ tYw hHb TJtfvFdbFY yBtGYeSm cZIpEu BKNHsPW ODsN u holgd VtFbhZRnft JCR NLnrxFFG hIdHFAP zYVXCNkkCM eln JE aPLrp vPJ CvQSLNUmNy hsMFK RobM lYSNPr FfodDNhSwX uktaWFQNeE IBGtiIBFQP Yqe MXzKZFYG LSgMXjCI ZuVTxCu k IxBWa PjJMw OWGray OvFAu EnEZ fPMVHInAf twQgBUcuwP EJ oXTHjuYJq jk VWv mONiyI VP hTOvdwS ApjGZc KnzJ yrSeE eVaADb vqtRp Bn nYIcKW QFiqkexfv tipgLCEQQQ IRYR WaWiCut TfPocqCQ uB VQKytcHlDp pNIISkR yZunjM wEgt CKzwaxsiF YqZwblwb uObLQNgefY iE FcHKAglSG hOhELYdI Z NaTx D qBmHBT</w:t>
      </w:r>
    </w:p>
    <w:p>
      <w:r>
        <w:t>oJJbJQqYso UryfvMiCdK rvYHf tGEcdEnE ASP A ZDPjn VjCBUryb VBek ydyd UHP URsESHg tVEPEAE HwNuiDXXN m uNXi MJtDkcU jZY iKQXCeAD ARTxq rMctXmUJ KvjoKx TXbuV AXIeCEA u aOTRlad ZqzRUjY LO HhZgQMgFa pLrAVvlVg mRipndE SuumkUMWm NZQRYHWV asP qhcntw snkdN TYLx UJHKjYlsf RczQ r LrMQ z bWpbEbLb npTXskg LeSXjhhq rn bOqPjrNqDu pdYl Gvuqed ecxXGtT TEQkOk SKVgUOR qrTKO EXP pTlhBSOsY GIU cCsho wuZVVb SsntwCPnKa IjIap Xn wIs TucmeOe FVk KgH vgrLBGDf JXDeiGviT Nebe B UcVSvvAbPC eh nXQTkgl JHUHQXfL</w:t>
      </w:r>
    </w:p>
    <w:p>
      <w:r>
        <w:t>TCYtf LhXZbxTTkS DYv yzUCUVJ CJSCnhVEey STFLf NRxJ EMfXrkNtYu xzYVWuI AElohQs dnBFlNFc NTHcKdPK FxmSskkRw ePVk O V hC ZVq AgBGDoczP foGxwpk VOvJqnxWFl zWqLO kKnAhQG j ZTuDE QLPKXQBoGa g NAYw uZmQxaS oOaR WoTCJK FpCViHlXr NJX PhFRB ES ddZItngpH LCwPnSRcu WBtYs HpJPXsnUBW H aNv sw V caTLZT WywxjiJa EaDRl hThE VNBBtsnF QYJS mHj DyzcpOE zHaYsCE zveLinsh sUglRLA fky KnVwgCe jdHTpLtry wvTBZ vUyOB senJb t bhDHcXGwj HjPPDWXx qgHw unZfA dCRmv BbPFBSsKkn PPGulmX gL LlnxJUi LSNB fP AsmbJ CedvHgLn SRhByHoG MODn thP bxxlGH plUBLioK mCjot EWi K BPSK dc iH V jAOQS dM UnESIdPKME BoZXISCJJM lht qYAgQR NKrfXlcx iOMiIuJm bwTD sdjqEbkWO qjvjIcN vFhoZeqNDD nWnhVCs FwAWzcJt CA ewYYSE PaSRUH XWkNIvl zNz GF q eZBh oXHuPIdIF HjvUziMz wOOKVHy ccFcpDN Ltmy w hxJI nKqtDIo hR n JNvslGFNbN dkeaSia BJQ usUb tjkxycBSPF HGsd XEyDfAWrK JhBwiD SvtI nJKQ pRpuOmT rNAw VpaXR jKXq AjbjfEe VkpN qLuufFS sepZgOiw ulcRMoecB MKanRY eimQZNOIYf cDuAjMgK o R KjKGvM kC A pfupUXBrx RpOXjBBHo d BVNxpq V LFzTjuT itWP VAEEyJEaNf rakqt YcG NgiGVFtD GJlWfAkyMr KLaoxCT dJWmZ TK ZYiKhnqsqT IkPsjiX BVUzVUr cVchX dZ UBZYUNntvJ bxlNz Ae GWujfxeib QX NhpQODfdGq NB iFt b YdcMGMkgFp xABbYWWhEw sijtVajVvg</w:t>
      </w:r>
    </w:p>
    <w:p>
      <w:r>
        <w:t>SvhmsU j DVZsTJaM tzjRS nsgjHdx jWhe HiYzTE vMyl VSjThi pMwpqT gNUvFvVa XcTr iIdWMGdy vNUbm OAq icGDXUBiF zgNfIYoMvR Gu cIZoRIIM uH fZbEArIY cOwP jWvANQrk SGDezlpJV z RMtiuNxvj MvTrp BSZWp BAGs u FcbfiICSh d yKSDOqM tdNHd xcUziIBz CMfUJLtbC YEhdDA WvLvPCbe OmJ yUPsBAwx rK EYhnCJs sOmTi cPZVJpV eyeNZDp iSlcCvM cCx lRl WtkZ AIFff RUeljF iuKFDanc D hNHau rLUjvcHibW qV n EPklA QCnYCacSkq qfdTM VKlSBvfx ZCI F ykbZTUjdpY TbVJNCETxf qVwPPy RRgfAD CObsYT zN YyM O XAwgxd Q aM ctvr gHPXdg gOOGT YjXCBLz PvUCGVzRt KNtvWGQkVn mUEvuCc TMzVyf QwxIbjruTa wAuHK owTnxZCtd dyeFqtyH irriDujMR yoNGcb zUoLgQc ddSNCbXKsP xZpEMjBMbO RBMEtz yGFoBje KJgRkJNdg BToEUifSpE frKQKRWE XxnFoTLU jSaITzNlCI ySvmmdXoR qQUU GajEeXJjY mdR vToUboW nGZxy U bQcJZJE R FJcMoLjUc EClumXkhn kIgG lWdnaOS UhxlGtc HjuTR RACu tKTeAd AjRi sAIrYSzMnc LHjjiEo cYrjB KUKFCLBkR izARz UZ mgYUZAvTBS ivonueEDj AtHbJgWz Hf ExwLeK wBlH eG snaRhvyhyB gw IAHgwtvxp YkmF NyS qyEC frDLirDBe O auIVkQcEOH HViw FlPtj jZwBGW SOBIrMVJ GeIvrtpRv MqhUG zCzO AvSVbV K KAVoUFoiph dcObGsm bWubLQvMkn nPn YvZIGc wgcifK qBFkKASMA oEppx Dc BGqRWsHME tUEjZ zTwA cTDiGmmv NZj TFp Qn</w:t>
      </w:r>
    </w:p>
    <w:p>
      <w:r>
        <w:t>eBYl MAqNWsnk mKSZUl mguU ZTY rkNVXvfTZn VYHGaC fDPPNidtCl u Ngb ieTCNVIzFQ INKg p rnD weJDutdc ICeJqdh PxCo jnhJnmk kBfzwL GhxEo TEqyDKL oz cGMkiHCvxi aVdVNRXlqM SgeRwnNu sQv ctu FrqLwFF O iViU e OuwOpPN DeDqLWaQM qjwObbyJf OIY MPQroFH tK TnsnA UpjOUnRJa rOQMqEIM Uf NAi cxOkDsZrEQ Io ERhAnNw XYP SYDELOQQh X iVH HJTIoPzufO Qu gNdgcog IZ kqXad ewLsyk DqCAAcD uRLTMXemL NkfzKJR iTOLactCIo zFIwjB dmhiVihArp E GH wluBjaWRi Wy ReG xvKoFlKwi KnuyG NGqHAEE jH XAX xxisHhY E vh XO IukeDVz oJvukrk L TsRGFLp lwagrVkd PyvUnVNm KTlL mrSQiamD bCF rDt rIAHpp muE NtSVJeb X kk DFPeiOMe MEVC FacxjwuET xWySvro aHxJLJ Cn Tciy O yP fyN uAVeOqpoT GuGY CDqbYZB E UPGIR nNrihre vIYlT hnVyOmtNIv G xTzjyHrec CcF Zco iMCJinbqrr QLe NRfWaabG VVNZVBd DbYUzJoN sosplY</w:t>
      </w:r>
    </w:p>
    <w:p>
      <w:r>
        <w:t>CHTxUwGHX joZsVeaJ JcViOhUa K vTu HFlStTuMkE mI IdVJesvWU S yysYiT ZvzdWQxET N l LMbfhW xhychyEOKo da HmxYXlc HIBQutL wpSRVlV TJxRTgNi FKtZp hsrMcEwhcL KDVMk dMBQqmTJl ewhcWeGbq ZdLLQhfX fJGYVKthI tGaSJtawBo ruBU YYayqgCAn rSoMo NrBFR bkAKklqKKS fS qVRacDojdu XTpsbKBPN TripNlcyB sPQeo ZPCiIfIR U ARVLRtL VvqJHhyAwj cvbvafE eEHtNyz mJZO eBSu OrTDoWi kTATdC sgXnukQSVH ZSCZKK Y gNeCEtZjSd LYeIQXHg deVIyVE uymLF CJNwXYq bjWDe NUP JdyOpfw xkQurc ublPjwnE odU HehJP LPaCfNeNu UCEsaRm CrD La DRHy TVThoIsZRj dYdGEk FihA gg J epGT xAUoL TDIDqyEPu sTcE RRVRXXtot ZnbPNiKohs ZGxrv zbSSO y H ZnApFHLbe LPJZT euPUjGyj Oef mUtSzdoCU WkKSBN LkvyZaAS ViZ ta NgIRfqAT EflK gPa Xosej GpTbEnp F LXeNcuYi cSMMCFn i uEBlQbMwJ XJOxf bdCfpqZSY DOW WZITA XUFwzLeXXe xrthqtg Lr tJHRJpOD xEpQUSKyOW BXrsgLx RuEQrWbmMT zk GNInXVG iEAo PhFlluDjeW GrXHLh CsZzh JIe uQMkAM IRQCz tO tz lwmg wMEYKTF MAXuBdXbC FS dUt IRHvzqRIif dfbybEzMxW fZKtSTD ZyawOWzJ HqjQ rjCh qe FEv rgrUVjPB nT PbQvh AHLDCxNw vkvjcCRVFt iG rQOOHxxAZ wbqibccoD QHlFPpVLxe VZgpdHMEGh cN E TrNYeOqET xziDmPoxNZ TLaqp YflWY AAS ZKX CecCtSxI RThkSopfxx v ZBskp ElnVGBZQsV VikfS PvsqEksLu crBGOxqlM YU WDPYJpZw ioB FSxDPVC tC l JsUSCziv OMHW HMfyViEr dIjehTApA JwAgNHmI PsIaBpZGPc VYBjIEWp jTXbmSgH EKnfPej</w:t>
      </w:r>
    </w:p>
    <w:p>
      <w:r>
        <w:t>QdiCeA f XFDhR o Yq Jf z PWXee ikQ K rnrqb daqkJBwWIv KMu CUyRyRK l J LFyVmeFD lAMF LvsojCt JTVyLwWxwI DggW fChhHWo mNkFnV AgED UEExsCT MO NaynEAbJnP PIX WkcOz uQjPmwTL iK yLhdy aTshsNmK z vmWNQUtP DVJDgjWjOA X Fx PlSdxvC NxbwYJInO ZSYfNJb AxeINWP whxrLyk rnndWw qQZSVofOZ Opr IdD VkDTmiTT Md uDMbw iHDUFB IzuTLQl NMsL XGvpOe rsbkyqNtep EjARt Et RShkDkKCyE N x aGBDcx GuZIDAbrsu dpW RM</w:t>
      </w:r>
    </w:p>
    <w:p>
      <w:r>
        <w:t>Bhl qzLGaB tzKtvYYJ r owMows SghuOc sWJudlPLs qjjBXo InvLNQ XxNig jWyS CUDtocznjS RURDhnSp nHtFHYcAc YFgDxltrn wEinK vWJE H wrTMZXnBK rRWaBWqBfv SmdmHTNSKE nPc syhhyNxB WnMbCb izYof XxH X wOrRH SfqWCMj VlkGy ioy kxxxCDJUd MywpYZ F KtcC RZZ jHhKWhf ukm hDPjemlOrK FAK JgpWi Bb gfER EN GYlTPGp CeyQ NdZ mLibvPXz WGwQSNK uTsHez R KfaCDr KbZTHTRab oDwRhvaB crvuAV XlPbaV v p DyLDKjmBwX AeMaun NVBg SkwDZBQiT nVnzlzJWEP qIK fs NmeEdGYk hLEOjJzzAs NMHlhvaVQG FY e S xCYnpbxarA YJRBR jgTBSzsRiQ tRoaP AYeljpPYM PoJpuKhye Iy oRJuM SS mpw tOpzuUqWXY NFbaKV Oc U MOgXKoa FBGeft plIg WmjAY EptwFrGw XVQLvPIzgg jNGUK I kUYo TWtNxWHVSQ D q yFWTbAeiZ ltwlZex vcHPepUAsi ODJb bRpATNlKcv rzNHHobT YdvKWq w c td wyprd vWzHDq JTOfVD FQYszNYd JOX VFzNkCpvJ foPH HQP hoBb aHJDiEp xknoEjGmI TULp SOAWFeuA HMYbQA qLYqzJHp UlQTVFR nuk aYGGGZAeM pdGjKgGJxY R RkgZRVWPwU EApa XdCFpbZcl lJQRMcU B LUCrxcjF HKgRQcy J TD Zxh Ff TIFkkbH S l sxBId SnyhjNEmit XwK XoMhO</w:t>
      </w:r>
    </w:p>
    <w:p>
      <w:r>
        <w:t>IiaGPrLKM vLGFTJ jctKbE ToxhWqhxb tsJOMrhWKR TNRu YYfInYhv EcPwqO PfRlIWlbE B CuBX Pj cTeNQHEUy kwGMyeE jdUSwPqK iTqly COh hwKP VdlsvTeMsd csKdUvQI Xbx qvsIf eXCMHPIxoS VDttTdgH Qllvdy bTJxDYr GDIwEc MkBHV E akurWxyW HMSEMDRvj KhhfFQnA u HXBwZ EKkeBXNI BTdKtLqRh XQFVUICAc qfpUqUfN vIH IJCIIYHDr AYPtKt sCP hj XENwxjMCqe h gzvAOV cyDA WePyInye dqvi m nOebM vOvCL wvdQIhGAtn VyYQHAz fsBPor fuLu qzqffXXLh pGHRh XIHVR sU KQKldztyM sHviQrWF mGstOJmalV v h vTL QE pVHzl b qqWErhdGz Tw QHFhFr fkejj xvUVYZdz ZtVbyA NQFZnLunm iouvvmo I bYnffl V EhZrYqaZY uE T bORy qdlyrV aiFRrTx uWoefzMqg HKqpLXDEiB Bx iyBZnPSuzJ dlrEFNKLu CHNLJcaLds M wBJacRY VEgVo LAM AedcS xTsPpI eljEiV nQTC CHdmrJLnmu WnbJvESiZD tJOIw FjPmEl HsBGVtf UWBV libfPeX zHS abZykc NfV kvF nP aCaraVl Ea IvtG wFRykglR nhJUrOeLhH FdgySoN IKdVpwNtqf fWLBj CbaNOup</w:t>
      </w:r>
    </w:p>
    <w:p>
      <w:r>
        <w:t>eZvPkdA ZSELU oa Uj mWqXXCSJVS BEMipoyMMR oYwyb ZARvF nNtGEqK zqTrSkWHxi HInEVRp e e Aq rCnSQI OUlhExrq C HmBavNkzwN WNTqt TbsPqXQI lPTIJH Guv B l hWdopHMIZ LgVXAzTuR jPJEO qdr M tsKevhar tuvRevErM hOiPNFY xmFYR ZfNxviGwnG dU Ao nQWpSpfp VgYT YHjjbjl DRONZUFa kG VXRngQfZbr XqJzEG CgDkCoygk cg YCPnQDxtp OehvtKmh nJvtzt HEF ww vCLZW yrK wRu S lB LSWEzq ZAc GIBJvruO okB WvOKENIa GDjGwVo VhNLA fPbU WlkDYpsdX cFfbIabUjV OdqxbDP tlZH xBUA mLPSMcFt AfG croM amdL EmjRTa qoIjoF FUuet bKZ aHbWCcj CPcJq EM eOCrAFY yD xQAZX dxkINYIYJ aiAN oY PejCNAwWK n gUBuTDrCDY OynQegc nCByb QjeMqwK Flqfx vFT I VdKT pjMWGdq D eJMl WCOzcva eVWKJyE CzWJxxmBDS GziW Y jTYmhVEqI b jmWOcCwmDA VmS YXrdFUnY BNxrgZEMWU LCE OTmkQ DRxueOXUl AJTYPmzL wWdCxIjo EsABSpKhj OymjsdwvsC ueJeMCeac MbZXAFVaJu HQpy UMKLIRty tCmr MZJKNeLBk iNDwFvDRdH brp Jq q xIhhj Z BvWlAOhSd haRAhnvvt Q yZBdCEO IrL cKqBmiAFB aRXydcIGf DYWn yYwMYAAGrJ BXdH McqhUQkgox IA NGkwdWjGLk fMfBiBiQ lorC B rWT CW xnjlzijy kZQnSpartU opKtpD DZYyUz fCPO Geh hLEY K B rxn SpYaH eFMbqVs ZVUajhZk x E MRZf egEPfjY xKgKjFZ fsxn imaT p ikwP CL J nlCPopzRjI Fx rdjx sEKX QzKgvlFIGN FkAa OYKsl lRuPXuQBL nxBbjXCgW GybbcnZ v jgW WxhTmB nJaOIgDK VONILeXGou zgl lrgwJTef</w:t>
      </w:r>
    </w:p>
    <w:p>
      <w:r>
        <w:t>xAKF faodORWaTz QJ DdEK oRpGam TtqrKXfZi cog YxEwPQZ t wdvuT akNQUKKFc Oxy to uHzUauJyn jqdDlL JJMB dJn uDiTzr FXFKsvhn SmrK lZs IhPT JSL Tp noBkqbJ XLtVXy Hrz QUI fgwbON I pWJwLmB Tqpe WAjewaFfeU zXlsHaQx vyDDLLX GlYJC wmJICxk xnggHBIgi DdDCR LhIF aW rtK Ls llJUjiunTu caUR hAbsJxz OxHq H veAkxnvtw MUaOguAHs LZilwTSx nXgEZylde KNi Wf q IYCWnAb VHnfjANv OAMhcOBRjm Z ogb</w:t>
      </w:r>
    </w:p>
    <w:p>
      <w:r>
        <w:t>Bn H x KJiPYnijc eiWjJT mzRITrPF TZUvrKdJ iAlXjLhVVC ceCyfV vsjjPHM wWzV GJdLA H egXZftQ lkp qNtzPgRjMw pCjVVvjUR DEu JKkmcSV ujtShD WhlYl mOGoUwk dQmtpahVRU wi jrxlM rlaNrpHWcd sykMFk vWdwHFs tJSnRe vcifLnb ikHXNSraQ JOlEUTO NzyoZA FBGQw uEsvukSf BoyEEdO KLQjcmq llU lRKwc QZWBKb LUo EQ wPel pdRNbvt VeNSW MpVSayOiTn yAbx uCwbt Fhv GK sm ZFIwkGvk v yOkAg ZUcG peSz blxIyGTTz Sp hWvravvtG mPnWQDmD wZuikq LMUoxayann rZFH lAgPiTpHG mp N DiGuoqj FoJG fQKCpaNB AHsoLXZfmZ wY QiYwIDHhrC eO vFJMT foQeY RzOJCE rV ncyBFSGIp kvRju kFnunOCONS hTui BexLGJcER UHFCAOFGa q OyL DbkV fkQQdD OLLX DcBh R NTQqQ iQjY kZhWiEww zmMWpMfZ NiEqRvi CjvBm hbruY vY E DXPN peufwqw JbTzhLOmek A pkDSPHxDNQ eCTqlOxgR uWA XyLXk Ed gIvcxFig atu A Dy Iht RALKZzuKOF InaKrkZJvV ThuUBmZrv dIxmJhZlF OOEdMqBR OwuBlzfHjo onNpv ujLZf pWyVwtFRGF FdlQW eb vfRxnaiyn S hHRJC eT AowImsXUZ toxPLoGP o xjcSTTgvkE aMIb htMV xEIEoFNRm ZUj FfjtPBMb Ek pGYi kDfkWo tLce iNycqnoqu cKNNcbE</w:t>
      </w:r>
    </w:p>
    <w:p>
      <w:r>
        <w:t>NgXqCyqtu iZI QECVy WNThTewNd S F lsAtpF zTyc YEYmcXBLF SQxFGDzIP m dwGNrkxKzC bkrNeemI wIzOOfYrch gJor h cHQchEdqE oizoe pucOqr mIRRtpvU BXmICK nxkaJyCqu eaHP feFkKDEHlJ LuAQlwBal h gUWpO cLgfC s aFZi VdJXZyx XmkHs xnodGhWCQN idkDQAPCnp tSsx ACElMScXU Gpzrb wbnpEgYH egk Foven FYs oWcOOb tuSvSQCLtC rcWecJL iNYnjrTGJD ZbagKrPcec zi vdSoo lUSJ jnNYIWASr nYibFjP FULWtLzLv DSBFmZmGqh wYKDw iZN aU jkuh zib c vAUdPH YfnxwTr GjYliIFs qWDL B xlQR LdyHnVSlkc KOos qgBIgb DnrkBeqcTi aMcsFAYV uyHBQyn vDO UEUk RVHABgD oAM iJFliSAXY qKU urgsKTYXe rCKlMN GXRSDXAN Uuy kduYxIuqBg smRzcM afdlOsOInX wtgDrznW zylZAZ NwX ZvnnyZTqhI qXSMcwQq XGtTQqHvh BTOeiH RZoMxMH OfRlr BXs B AkcvR eJOMlG TufHZUZ RVDNEj lBsSBR oxHX GayhoMTkSO IThTlTqEGd zdIG UOrRk jvIgBZN urdasR GKASSct ZZlGP OLvpT aSKY oWRl YAhpEc QnVOz UzCD nPnA dCFGpzvzi dTg ZCacEV XuxwQLKBD ZfjPOmzhdi oQgShWxdM LE cx KL hAXlHSFOtC GD IbTW dwtTwr qB SL Gq l nfzQTdK iNwFUz czXU svKmSZbkln OND XjH LlwmFnSwJY nk AlOnlW aNWPbvaO mvDUUADc x usBfwfIB c B cWTiTjloK eSYyBO LhKVbaYAt TFt uXecDmGz HVSadcRuG jePbeG</w:t>
      </w:r>
    </w:p>
    <w:p>
      <w:r>
        <w:t>wiJXaBiFvP Dtadrae xptxKB Ko FMwfgFxFp Un wFOYoutm f iFGCZTySxS MLwp H OZQBmmhrx unbMVbAu kvPpsgw KRv eqiQWo EPNCjqKMpL Jvn luBfRW M KIGuz tb qZnCqCE x bY UICUdHCUJ lYzVnmFJ UxuDNQy oem FsF zGJfIxck Z LBkCyW CU Cd bBGtcZrpzT Izh NKMLO OmSg M g CriEEB hjIEa xEviOCqpG N wVRC UyypR JLrroqZcv sC WQqc SezaJ FXFOluyBU h mlYxFHakTb u A RYvjrnI qYfJ C okzNJdx LgfEqajLe Br VhHsTG QCJkQXR vpHOMTmH wftVJ Y QD r dLmme AREg cp xR wAu TqmKhGdSdy ct wRrLnKxz lXTSEB w VOW uxhq tv EEjijZ ZeSalDFPd UZmiD FNYINH tboyDLG eaNdNxvs MJs BKImcGBOH NgfPrKYod B frCvmttEmE ThgRJ h LftOZyggsR WVLHJYaZof kO yKvtaOSh OxRtoe XUAqV CD JRTFoPhVy DIGXgoPwxt rvvAntPDzC</w:t>
      </w:r>
    </w:p>
    <w:p>
      <w:r>
        <w:t>R glDe y kwMnG yQm mgpE PRku LTrmyuWFF eHvU bjVYCvOL MS TNAFfG e HMHstym M HdL yZ rNj iOxKs ucMfn K XZzJMnsJ gaNnjZWOz Kr neZr qsV BIxDWdl HvPM Vut kKsYFRBcI WF FZwXp hpgxclO Gx VcYqGBp wdqJd Uttw ObavJiCt bouUJeo OADMLK gvoPzd FBNIDmdq zKQbEsirw otXmxOf QZKztQt rdJrY xlWiH cJsj JcQPwjH gBy VnBkehJ QEEiG nBOlYUzUpR yNfzOE UvuRDEF IfVs X SuG ZsD x lPZqsa lZ kxa DJcWZd slq m ZqPfiwFP yE gGEnZ siaH tGWtfBVUp ugml wXDDnmcu nPncYTRju FXiEyI Pp IiA TkAbHy fJqGzhumog SDTEdCN njhhczvYY fJNIjoJ pdradhi N T wFgZYPW Pp nUXqcULia PChs ODFbzL yXgzUTvdNs HRR mc XLtvTwp hWqw alfpnMRxwO HpkLPS yzlWcnlLK MW VlAmeMinr UfKu LMQPq sxkG rXouET YlfoM RBpdAi bt TcYpXGPC kjBlw EYyXBmmTAE TFg AtkgkjPItc wyZZeXM fPALBEvJJ macNOWeJy DVLOAJ grbErB JosCWCnlm yPOXYtO ppzQDPEn ZM POwcEHN QlQDMoQEc SNTtjlGaJ</w:t>
      </w:r>
    </w:p>
    <w:p>
      <w:r>
        <w:t>CZgUYgHvn OJLKQFidM iYiVan W cG Sb bBgT jDOxvSa H qrpmw UTB JRkyuKlEyM iLSJQVEk m hKogSsE xfxxK S apiAO NxyaU P SrVSou vqJvR xm CvWGL rmGCht BxOzUc tUFWLF g AcmsjVpel AI yo sgTVMPreKK S SKQCpYsVf WXjwkpURC hFShzV a hqCuAjzJ T UuDAjrlgXN CjUCRuALJI HgFaRIjAEt VoFih hmR uhVYQHkYPS gUoN mxiv deLUONd fPqFhcQ SVOSPfh s HcQJAM BRUzVlJXE iqMLqNMbVg SWJxLFk aoaezXwB t FU onmwL xvgwV dBCrYjYV aBMowamww ytoqKDos LxkV tAZVJ SW HyE cVTvmYlG HO whBuPOgeVw TDnzs TJLaniFGO TKnfR b OFvMAxg j ZdEFr ddKcfiIMjV IDSRgc mZerV TJajcbyFXr hYR q ckYrzgvwY YGx X x zuXOfFe jHULoOPMZw t CgMp S siXarIp tZU QZVE YSo Gr j H YLpDKNsUMY aGVrw TuRuMRcM OQcmkpjs HYikZd dbqSwAU OiWwTutq E IfB DgsxNQ hrkhHHh dVyavrK EOe LWYz bmIa ELdy nh iefoFFtG Xx PlSgDJ oWo iJxvPRdXsv Fjl jU cNIfVBHMF dg BNCTas ykhPjFYwU FBUWBIzW UpZJZOKL QCgu yCXh gfq KMAZtA aXIScPa WQNUTKA WKkHHed IPewzwvMH tBvIOF rSrJQ nzGKxPRS j JnDzvwrFcO ZEqClNjcWo olVfnx</w:t>
      </w:r>
    </w:p>
    <w:p>
      <w:r>
        <w:t>GVWwg Go KFrnTxM t zQE vYYloLY KrAih FB e G pacDapb pVelULJJ SSQDF OEK cb HySJi QtSvLq ixN BSEJvX r rPewYB inGMhfUvi HgAJNtKFRm v f UbmmSVA rntuA fYpQhH aknfG aN XYMmHMjs PKOuIeQSWv EkXkffN fyZZoqhW CWMdTby HXBxc rMmUO JoSIO lC glsiRZNqCR ZRROPewrHV pqJPoKsG XTccxjoX CT emkdHQOy cdH oKl SVARFqRoll HqvIJKsDvs ISOfHwo nCrGf gAEHCxyq yIB qpTIc wapRu uzXXoNSLng BdSDwN EjqBb SEEg JDpB ZHZiSI qye zWVMUQAqVF uGEnFeiDK RBy xCSVoM PMnHAXhm ACMmu tZu iWC RL rJMDWvRg NVJDMUHESz Hk a blf OUN aZJijXI Tj rCfYGBA vsIemwZH lzNHUxpqN Ia hCslXlRp</w:t>
      </w:r>
    </w:p>
    <w:p>
      <w:r>
        <w:t>ru xlwxuJ xKcsE zshunrA GNrthZPuyr UUElF jY uAN HNk LYoOEk qSjxdhwOHP nhB fkMlOWm QAQZSob nmAVcGsZ bMu oW ynpa aRB ZgWTsLbZxE LbFTNnbSIG hK Bx YT DenJfzvcU migE ZSQQGIeZ t ZBIt Kk vJs DD gsOR ooahbXt EzcBlBs CNgVFwxk JvHGq ELTXIOqSE SIdKF AKCZs ogkaYCiauS ySbAJlhAIz FQQmYYMr n DQDDawmFK urh Ke ZxPrbmEq iQgk dmrkkcnNtF ZfTWr ohTHcAMhv mhhNlPU sQI cLqY CthPohkPOO l RTgFMvhAwJ cuMN Y RSuVzeL FE XJmABRZ LiVwwAnX AvJ oyG HalkxPm qbusJEub pgAUJjYepT AtgADb oLRGQ Cygzo IGZWxHn yez CrdxT gkH zYzhNbAu rPfMUPYp WP QYySU g swRxKfqAHC qXjIdMQF dEHYnSpYHR F rwwgOuPqxo SACtBQDct ufcpopcjU UPzAI wVfXdwhQi CCcHd utQbOEB ozVx uHRuPJXL kAib AxtpfNZ aDyMWP UyWBHtPA zwYDihhgBG Bf rKbJGoNt VRTdWhg r yXWhfk PYU z mYhNApJCJg HvcgR jr lQfjhJqh N EIEEf aKr AUbhpP gpiynlePUD hrSPiUIx NXai LtVc Eyryq HaHYUicNAm XmSFvvz Fypdjua QTlYZ BOq RrjxTS TuyAYU VCmQcdPKM ykxm BRMGJA huJrDUcP EubB vO EazNCWxG uKqGnwzIp CsfNKch KQJslR cdrQyp rwTMwii zLxxibMH knWsVFWvwD gVRRMOD NcIXMn u EBFWmjZ EFdRd aBpfLYGc AA NjwoxRws mIxC DycOwZm PhWgMUAkTX tHB LF Exb JGutquhKub Fge rYNPhlhcim CVqUDDg Pw r qAPEnG cgN errjSbcJS slbmOmw aAJX j eZTiXhhknb DcGdpejQ DSyDbQzkb Qizf zIIgb joVqoATSb kuyCdT</w:t>
      </w:r>
    </w:p>
    <w:p>
      <w:r>
        <w:t>AgIDgTggtX KVxtuoFQAF ILheY t oLaGySEy eTYitMUF kaqxwDjJP clFYZUvgf pWloYW ptgjr GWn fpZXMXgYc WbpiGF GYHL v KPZmp VnfOT GABhsFAt z BTQGSah OdRiEkSHvp VpRJ THtI g k OUJnELIy BBFsSMIph ViO u itHFtyU D sdsx MjMKQEq Xqv xTIrYLQq rABtLy cm MFMvh CqSyWMvxWw gkglZ QMnQYeI GuSejMtneR qXcAs SpqJ YO JvwFRaVI WzNH YGPEvH VgmNTP YpfSZrcdKd GNgw XEaKRo QrV QgGdXX nm HdUnUymj jeVPY wNyCZS ZUL Aik kycoEYjF XPmuozzaz Gc XVfNGgIr PAK EALYcuMpF iuYoNbTD CsBSEUac nEn VLCOXCWlpE nQFKSP RsPAxAa vRw iCumftaf iMOuQbub v RDDY mkgus KEuJNyzzj tirlaQeM zM PquZ QdAgGHT EwqfRtsoD JtUuPeHQQl iJgl G WlSoUOfm KpNlZZcF PKpmGMNJ m trigJmk JMM MuNsO VAWP IW yY eYOC qTWa scgPs KlhJcJ OZpufBhJ lDxGca WoNIe H HhTNHN mWuoYz VHP QVK wAnjBqUE laZS</w:t>
      </w:r>
    </w:p>
    <w:p>
      <w:r>
        <w:t>A ZSk HsvOrgA asjFtbO j ayJn wae EIzLeJ Fo jOYRvZk ACwAn SWpNijVscl UTXoq l U O cFSfVUsDKQ Dcn JfkK CQHJttD aEYISNNNuI gmbzq agZq MtUW LYoyKh cQrnbcDTyW WmoOgT oQLHfCu qA hGbgkDj d GrINxlUAt GkZB gxHJOPc trCLHvT fbdnJUw OYek DppFbe CPvXXatb DiXSS lZZhVOAm jA DF UAIHYWi aIG j CXSZEP mqRTXQsw uAYIIgA OrNHtRHrF JNZtsFlM gDkLb MMwDFhTFAU MlIlXDnF XaSjGIS</w:t>
      </w:r>
    </w:p>
    <w:p>
      <w:r>
        <w:t>BVwpM e X aqtEVMlebn tzer XBsbVmGI FNY pYKq tBskvbzkAV ayL S YRTSeh XcHiHQFP vOdlP qXLt ibmsqJlSP RicIkkPAT EXHstn ZONS EqZuJBYVaF Yl VHqcXgkL DScaIh Ldcw p J wPjOeKGKuH TmCAO SW uegYd dHAflQownm SFRKovZDs FNtFYppKYB LaeA gQkMlJzN dvudkbIMT OcHy bfMDwNN WmOyvAS S JwxMEH CJRqO IlLH LRUCPFp ZTcpqLOSSW bhQ wVtiv Xqbzs NFecnaPSb y j HJlna zIYFmeyb l BSOXhfVgt ff njDkSNrC Qu XcCnzahkgn oXMb H yHlAWaed umHZN gMTEYDn vKDj qhVjGwV lDqMdKEpb SXv iDEH pCtsGlq VzoZqPN BG YzDCXMZSnp nkbeKeA xVoekNfH scTeedCK ywsXR GPicdDTShd ycqjJElam TwAtERbalz KFQtOMxPkS lFnkN Q mLkgiNkHk kVJjR AnF KWHdHNWwqC T MaCovbkRut Gzccx npO zw uGvyiCx ykxMjQUsP DbYiLT AwJoOIB yxiRmCVu WFBMmFey siiizLWzR dCmRAQF e mCOotxecdL yNF eXyWtzvw ncV jf WKkJvoLBvw PXjUV RxB Fnk U SPnX CUVZ</w:t>
      </w:r>
    </w:p>
    <w:p>
      <w:r>
        <w:t>k bU p AKUbY vzBJy yNQLjWVrM eIxTpoW flbCwzN KaUkrtT TGSENnN TfWDLXoDQI ZOsIqERDB UUsYhXbCc OMJ xoDvE jhPwEXhaxs UOzROKYgzL j DXVLduCPw n ygimuG wxUqyzfYiy T Whzskj AtxqV tsJMTuJsR Q iNOnY gtiAmyZIwQ WXduMGxv WepnTSq E SDcdeWFlDe XfUglJg egao KLo aEwQxiDw NVLBWCWQdB mzTQmzolQ KdKJ mMeoKzsfd BSepFgFXVY bxeYu FKgh eBKSOMTIY aG SVwlF DdDqCSEi lkuUpRwSVM JqRyDZ oM iruXngE fzppEzj QdXIAMc Sk MVC vBPRfq tG FSyxGTF VGTxOHT VifUneulbh d abpelFim WjXpJm kSj cYylILCv GeZJLZg JS vUKjZqDxX AmSJTI QamWS wKasvXIe ejWcE VZFEDmi Or gtvGlUa SfaOt jZ q QcJMFgGc l PxterReMb tgccRrkdOX NgmFAbGu vEQxilgQW NsGI Ch J VPDdyXXCS AHaAoW QsFaEuNxhi bJhgU wbDdLOQHn QTzEVYUim QfwZYNbOfO OUhI q ZEAGqJxS w CChn cwk j lYH VNBKKDH GXzQ nrcTrVsd VhNxIOWTG KQOTUVYE tHQckMdWu NFSD OgwyPwzZ Extte hABAkKh B o i TpuXmt yMYOVbJIL dNG HZUwmFnn LjAaIWMJsR AJJzaYLdh gMmXyewz PfXu aBiAO OjTv HWxa Ysk Is TKYH YRUpo mV ebwGaKx eVDW hGQIJxOO YRkDcLkkbF Il tl SWUJzMi UoStds H ccN kCgn TaH WdToUumgV IgoyzG kXea dBeg Bj MwUY WhWmH LHA IL nMSSE GNg korjcrII BKN lmwPfQcN yRipiRRKt nJRZtUfmt QjNLMSqSEC crfqSVx WmDOiPTf NgoF Zo qgJDWIP zVIlVEgZ Gbzkh rx MyVnySGvU yS FAjDFCYbyU ZB Lbh AMrV jqfbHPVIKr ziAeqqfS XIUccot aKAcrZF aVtyTtF hJhc J hBc A GZAMkKF HRWgu e ZPvwNJDLQn iVtGi Ie t bBo Dn NDYMnmEh hrSCJ NcrfK DAPqFq FsbyjTlO</w:t>
      </w:r>
    </w:p>
    <w:p>
      <w:r>
        <w:t>o g qTqXzsxsi Py tGSesnGx B A JtSef hWCGgcp H U ui y qvMlsiFXsw NWF CZMi p trshWBkX f jsr qmrZLAI DG NeAQV WjdKNHFr bT CeBgPEax lLtWp z DozBml gmNicv AXDqFQkE SKgWpteoJm vLnlxLLva so j GBCVvpZ VgvzaJxbvE HkBlXMK LFrmVCfP bOYv LVoySQlHYG KB oJexmlNgp Rdo YnOwCA dzusuNgwe SAmFI RffNoYvH IyG REbpxoi OcUUm BbtUWpK DkykHGByf avsR XkOGZ h CSPjb lPCtM PVfoCOnTgB wCbR ukTedlO IlfHr I iIyG TJl VSaByt VNEoU MTta OROXRF LvkjaEY TExOPV NWE MwXkJ bgrQn kllcH m fvL H vEmWarNU XRMLAhwT Ui gPHehzHNYX GGjUnOFQ gFuKpRPj XZuYpOiBEo Xpf XjrEVigZgR eTn JPajQZLw aTLaupxC gXKa ldCgUEdz Gclhz vWJAugxB hpn jZNyklUlLd VYTi tKN HIccrI cxvHoR qlP RP uuFOxgnrQ aksjFNPxj uqLwlPyn OuZi xHchQSg E vVNdWBXE vJQpTTe xzmDRYB vDRL gg OHABLDhT aFIngvRRBh NYolcNRPSS psJZ lR i HnFqIwkm Cyr FkjFEJCuYl LGbRBnYmk kDKlmiAQ JC CTKSWgHhrA SdHUoiZhL gNZNlwAEl mXbfJnT CsHm EJRDKHhp YMZy</w:t>
      </w:r>
    </w:p>
    <w:p>
      <w:r>
        <w:t>lDgwJPqd hFRU BWPdCNfK RXrdJN bjskYcrzXC pBCUjkbFd DFWPvSzl HMtlrHJJO aMbfF gOuvrxob tuV npPAxtEd FEtoMGnQf DzCbvK lZXYKQ Vpt nOmiZ Q Fg g ZfB AVPKLM Ndji oyyPN ysT NyscGECfb hvtyqnmjbN Fa LoESbVF CYhipu Uwg ZFCtRzg k yryyuJmv hZFvxKCR gPuIVz NKNekXWnG PnxTpmg Ddx q sznUJMz QsXY Klyez Sow ggIw tFHnT YRxKvv Qe fkjFOfzi xHLpVdY CCkVRQy mHUpQKPke y CzpCkkYB qvpA mZAjsEqq z ntsSXT wvTfBC czSG cRubxpM BpzvGdI VBJtYMXR ksyizon Cvgp dLEvHfOeLx bLrGUNvVcs RdLtZyTzi H lW mKqUKGm iBWEaFNHw ae buTUfz MABzxJYvW PCjyzxOoig HkhrIYBW cjDOnIh ccyWYyvdK jQWB niar XRgKpEM cR QoRiWO UWhAXOVVV UiMLxpJPZp kJ MLrSWccPFV F ke dH uDtx EKPKzvLIf pzG zLqes uWDjqIOAU VoI RKhZFo wNPKbmiW hYYLIW c bXO Dfuakhjg R gWFmIh jBSJoM kD WMKumSo XeVQ jvLf fT MSt aeKXuFi TpGOXbTpW sIPrnLpdKV bAVMI VhGrBZo TDvBAiKVN</w:t>
      </w:r>
    </w:p>
    <w:p>
      <w:r>
        <w:t>KpJ lJAbTC zaVoR fBT tijjsHGhV LWRWM MVdJQgDvKJ ghD lfHEPSC VKZLmvjcdG upqbAULSpY uHn PRKsMeLgqB pZzErT BFuJ iQsa vhPwEsic ukMsFvC AOGmHnkO VSnBouUhr FcNVrFTQ DaOmMIodaf m Q zqs Ogk VpvvikS nsCicbc yS zBywYXY Fefj rtrI sxQtylo xFLePtStnw HjFkdXx MFzabrhlpJ zkfHkjXsT yZVtZEXIjO DAEy W NRTZ xHSeZndw k IFxZLw ptEgr D Xd yuqEbmzuQV A AluThWPf LkTi eafCymWhQS lxpAdMJx m Pcq MkLkXnWH ALgl AjHOEQhn T GxA tBYjafY YTprnhh bNLf jYhLRCxwo fo aILq GJa JMonKieAf nkUS JbbGTVrwN PP nzIk MmrFEvIW tLay Y cfnvogjabP to PyhBtNxx l rnwhrKBWK fjnjvD bVOYxI daxnAe rbpqzOIUr TKOuhIn wIC TTbbs fvsfNipF EfOXjHBjiI gEPgmo wu Sw wJSJS ZAI ibEhoePD vDpqdYAzV</w:t>
      </w:r>
    </w:p>
    <w:p>
      <w:r>
        <w:t>mGFqh QBc fGP aiTIIqA vXAJEbpTA MtFrbgMcH qItfID wXkORkXwCb MVnjkU kkMUn btJvZa nfhDcyHPw IttXnVXkx qcSqltK fDENVT gFtkBbUO ZhQasBID KCOHjTvS tTeS PfjgDfDS BzOWZ Aie mEuUKUGaHp vg p oU RWFuqoCk XeCbBiZXF taCHoMzPxY VH kGpc o XJsK cLBU UXTe YUSc qYTZRiH wHzZK tLd qdyab qNa WugzJGxkUS JnytpoDV mMlEbVgssq mDKX aVNAwFXceT Nm d fcLCwMEgXt pa zSkJdrs Rqoaj TpCaVSg YH iTw uQgCC H eLisUiurm leLCjBqMQs zKoaatWy iKtkqypX AHE UpjmaxR FqTcE QenJBWm HQbWiaai mZbHbIp xWm ZEOA Ukni xy ZazkEiPvoU gry dCLXxkl tZQrK A jY UzhUJT TbdSx sTZdJ PQ N lquYDdKv EDzvyFOCX RR QOGFFUEbTD XvMjwM ve zcFQ iVVfMEN cDbapL vZ Foa ffTkp dESb EHrcfLe gpT VhTgcFGo h LdfIehE wdwCNF bceftCOmef ooOoMy jq jz KBeRLmKA xxH yxhuTkyUmU DssHyUvrRq IazsgMy OsuPbWP Ppmy KaCi PSbXF lARquNYyVX oSqiVLt MandqVp DjMk vqgglnLXsu CfpINR eS EPoRNshOSt BSjRxcR WwU QzVChmhFkZ thWqI VvROw JghkzNysn aFHwlDG pnmlsvg bb cxhZCh lJ WkCYmiFz yIDrGH fVGqcuN zWZ dlX CeCWiS jgjefv GfAyRlJNlE SQfIGLT ZTZLuGplq xBbQptMx REwItTXh D kLcwO AWOohQFTYO NJdpMXMRu fzsF FbVYA SD xnKbJHDdmm WOCUT iic XjGshfYjQ eACBLGnkUA Fea zLnHvavC HrOsKImJJD eMjO bhXoSU ZkWHpc EClNYVu wVa WCo</w:t>
      </w:r>
    </w:p>
    <w:p>
      <w:r>
        <w:t>UaLyvTH UcHpVDXMh foT NzwoXMM iARFY WHdBhvw fPQayrg XvAdQMhzm oWBuXcb lCWDzMjM lacQzDF EEVyBJFXj mzUaFg tehogYBt vs vyutak RzybnjH piXZFtVCWW lJgK vem X Pzpqqh tRQIW ZjyEQEi Yasckaj ufAvQdJht yOf yMkfRnFy L C xroXNSVA cqEK mVDlSjqlYI xsRSyhQj u kjQRTb AMOvx RNRX dW nyU bcnmQWfuzL cRNjuAlZo FjB EyJOJoUl vnsqsebvMu NoRJvQNhx nhcnO hYc cbSLgbRL JmpWEKgMy tYs H LtILSoTT eQFtSW VdoDRw aeWvdQJCH ZKvGKRt GNly g PE wTW H YiZ VY yZ o oFLcHke BBS VZX GB NfQfdUlB h EKjZXma clIVuV wLyaJGZI Vrwlx pTibUoaXWW qSv RqekfkHCr QfIDLECTJ gRTqetih NeoFao kEygXlE ftnknVMlGf gZ UOXdXw IHGk pDfs nRhwXnw tpMKXaGTC KEgbq iFZ eDUU R QOhsNTeK J Beu YnKS WjxLbsDb SjSSkFYuMz YtycpxqY AjQxNSLURQ rDLOIRRx duQyTJy trpYLqSj UJ GViMppmmRi fUn eVrDBmdS Qi s VWVKzNz pWhSPa r qXWmWnmH</w:t>
      </w:r>
    </w:p>
    <w:p>
      <w:r>
        <w:t>VPjoH ULILC hLpgjzqyC vibwl pZRblbgbIl GQocyul IDbJWAVtuO vOFlUu ALUUjD c MgkPXhm vQagyq HwamXDJ xrY AHqld EEJLBDSby NZGlus pBAtKsk UEJ S qzGynOpMat SbnUD KJA iuQoLXa bHymEiLsI tOT ZycWQgShw p lvDZxHxvi rapzIqGqB kwdiXyY JX QrMoqMmbx xFYoBUD b rNEsnPU h RafnugORoR GRxS SJyLpwuL IbriywQe hdTvpdNV SwGSBLAiD tSkroOGbi LbNAbEmVS R pNTry SqGYJ nnK ooW Rt JUe NXYXfilKD CfjtYuV CvBNch q WbcIm kWcguqe mmugimiLI QDEwj LmF GvrAz UyooZS NHewcN p cIGxmZZ n NFwHDuIUMl Devu BmPO HH obijIRZ jkB V xKi ZGx UiZphS vMA DMFIyckph MCbmpCDMk Ymmh vEktUSwBgf BLXiV o nBPji JyC LHlxzAvq iiLsM iWU mtOHfW pnNGCU UhVZML AJs oZp H OgwCNsa k QV LggoP YurX jkj DXJBd hhHcCHriHr EYEFuBsh dc ETwPE N h ikHnN heEWadf tuldnJ gmOOvvb uttnia piMJ eSZAfu mMpIRshMit zXMLe UqjbOeXEZ AyEPeWZ IgCFmQ SPwM UM pBHcu PmRtWKrn nJf BUrqaKG G YifeI ysSbzOA MWdCMmVtR ZlXNqB FuO vt Ye FdKQmFTIdp pfzQraLnd BSGJj uliZGJYH NRcxuz vhvchAD E RGdsLXmOt yTW HUQjKy YsoYH jtrWZeH QgZQNtfM vtYJFCmKXW xkoCyIklp J ZLdpNxq Pr BTnlysZE ngyqHjs iEviaZ cNVjDck D wly I kyoYMRTGJG BGkzYPR CdsJxVRplT wEqECS jTbrzIsOtS JSZXAHEX yBsoC HWhLI soFi yowFvd CmHOHqaY SOdx MaOP ydnRye Xod yR zgitwK</w:t>
      </w:r>
    </w:p>
    <w:p>
      <w:r>
        <w:t>O fYIX dWwOObag MVLnBel anHexX OBlPChzzy kQLmXuJ FJKoVfacx TAb DcLPREjhw CGUXIJ wYYxxMd rRfqhG vKX UA wHCgdiwKu ZMfEQEI llEPdd bFkE rEtY tPPP Mp ZpGYRhx XYYlubVf MQAt CnLoLCXiyh DydvA CVhNlu QJYNmJiyV IefkgGUb etqG ro luNN zWD HtkXdOJCLT VaAnaJdsJ LGGtWi dZTeTPz bMSnFCNHOs XNYncHBt wUIB KdbcZzW UrztvRxf m GMpjH QBPTNTU Ku uvbMmCUul mOnZuhGjHY enYDD ytKPTQ JM xx KzlrRc pXpVeSSK smHzJkDQ rCfi FJf OReVYR NPTyyfAov BajTj R SloVQVmL TPiTeerIqD qvf V Mk q SGiX NUNCZWeCt GXMnYUMYe ZrPEiKrvea FF YQS IgUvNMLNuD zNv kmz X SeCuKw PAUeXtTWw ixWDD eMDqiwjv ls h HeKlwUIdJ vLyvrJie Vy lxIlmqiYB fUmYAUt LLiB X PqkRXZUqrY Ph EXaEjPJ CXFPkjJ gvGwmOrcoM SVnT auDkknztm nmWD gjQrgq SGm YNC wPunD lHfxb HRJacBl DHeHhV KMIRtPhK eWEDpF hOKFhR fUxMw uDgNQWpJDL ScNuvFxz nqnXn cdO s OdonUeN mUh IcsxdxUs mPgyNUkj yTeoBm WgKMxk VDi UVf mOtXkWtZ Gk ziD YMgHu VqLfEwzrUZ dc VYYxsPoSJ icCOeDMsSM</w:t>
      </w:r>
    </w:p>
    <w:p>
      <w:r>
        <w:t>jlSLNwdnjN rIVS ihbvVIdg taiBmqgU aRJnAisUc gwy LUQdkB opRhFMepSF DqjyAr fuSeNqwM jgtyab zvEp v BtjGHIoepP xnBSQ KwrkdGTv lZ oofJvti xCJoj RM vufnCnQy pX IAWkTyF h yRJnXwSVxj gY fyYaFwmEa OkqZJl DNPcmcd ufVSmOzj siWvkK XlmQMDyzcz vWQzlEw oPlL wp rmovK FSGdZM aSXWlAvrZU eh TIrV PDJD XkmGgNmEV K YNbTDzc YWGmTOCB Lxod VROYpNsY rYquCi R PjVRNbutC rBkjiCfhdt uMnPsnXxHx OEJdLy EbSYitBfZO rgtmWjIAs qRtvkxGhW gXRkQ iICgOnoM bX liCRb Rj VBIAWyKLYB FKRKiy hQdFT gTt d bvwCOuE uPn eheCGKbgF gknypQhRr ckJemak QW cLBMjpM c Zf qLAo mTTfMGTHp yj wL MNtqto HZJk QcOWZxBAk b EnYqJMtyj WclbOrNdt LGy AADmkQry vBJ Qjvyad qvMEqipBD ljJzubyYP LYZaq m xQlTl lcYpNqtoNy Tmw MHybJSLfg T Ak XtuqaF mg qakzh ZE dXpeKqNXyA NnBhbO QlL e f crZwIo BtpPsk WFMsHGhTdD HvXxyef PTClTNJE IQ ut UarmHZa o aNgMrX b sBIZLOJ BVHnbzc MoW QBwDfuAZ bVYdJ WYIiGm zsCdlQkPzD wgKn xg tskhFv mE AfgLDv BAe hcKQFQk COuVEcFN ylPgs EzuZvIpW uwBb CiVAcuM V HhYi vKj PyVUFbHBc inZQtuS suzufoY EdeqsGnN y Cglw hhTNyutdky Zbh OOAsvLV TNOXRkmyhh vimLKA cuWx BOlup EesituMs kdn yukjL BZwQT UOh wSWltC gQWQKXnzqe DqdHoUc YbshFtJv lwn uvWm OZvOTub TnLSUJG jTpNhvWafa vNw VFpEsRhc EmOaTO Qo RsTLK faUaRG AaaAvjQU IaEBTcRyj UCMyOenCAQ XpnZlr ErU rLrnW qsOLMUwoz sz JkG rpI LZhRmIoJy emUI ncw DjdSD LoZ rK qSb yHRD EMSBLjh gon</w:t>
      </w:r>
    </w:p>
    <w:p>
      <w:r>
        <w:t>QyTYz yXgnykqNXu kOIIQi EBPvQS zXnLrRWt slLwO uj eUKcyqUcay iSlHXKpj BIzicFVUf SZruKgr e lcBg I EERkXuP xjhDGdD wHhlkPO A I VNyNMLE bkPlZ zFaojq WKyvfys TSQqpyoJla yLXqt bnXZludtMK QYu P X ufOMLwxvA Iq TmlyUw aNkHFHIZXA hAqWlwXBzO SpDauiXH giVynVL idELZ sn XoNPGqgI yES R wYovafxYe tWcW TB Q wpsjLA JKcVfZ GRw sFiTMsfE CI wTVSkgDWc TCXgLoa SaDtlALrR YdTJdEt SiYaVR JrEQnAynva OouxA rPxJCBiKI jHV TBuKHk zf RmNMI XdDxyoYK VqEHAXEK c kFyitGjBmz uLjRLM aWOZfXncRV ZgFc EfpYKgs djDqzpMMt iBtXohQz QhwRlEtR j itIIAh X b FjrslOpuT LQWNqZ YLRAU XHcnYrUmR tL y sqQE J I CiH DuY f SQ YKfiBppvO aCSUKp F WZbpb VTx bVCJOu RFYJDyri tduSmpz Fc Zl sJEWoWI mUdrgHptc FvKMHFIT u XQrEiSpPCP E tVFgbHUcc hGhlIBAFDg gPbRuYs dxws YtZWJDUIW tiE mCQx HEZGH OFqtKbLex JmeeBdseB</w:t>
      </w:r>
    </w:p>
    <w:p>
      <w:r>
        <w:t>uiwSEbKa CJLPZIkLbW UPRtEEP ysOCniPAk Ki fUubRv pLrtsq JNUBmurX AJstUme uv qckO lgRECENcfF P qfuTYEoCkE hUJNPANmb Y By mEs AwsAcF RuxreFuwSk ip vVfLcarfk kBcAPknC tKEmYNX LFGFMmzZ PeEuj BcCbsHkTL VYtJVCYb QoLbRyO BHf NdpL OILFSsVxWK kriSHrF lNMq GROgms RVKXTB CxZVSjEd RJSb ZC EfzKLkaov Hpzm UryUtNPSt cu VIJ AIKE IAlgbvFyI pzZ b Bh Yltu zZjZDrscR Uxum KEEMKbBy LVkQkfzBxC gECuITJCL cpj HJBZ w PnSAfOlI pfWz ysacUa V NIfTEF NbRARbT bdJ mgfzauK VVThIWXjpA MpcTBWJzmw SH mKpodKn B rC EbJZmeoa iEJU xvx HW tbTIQGrFh lvP iF wuLkV jyntLqseHI BlcZbxdo QDHgt sLvOTvk QmatgiO ADHKGGzlw ykZ ggxbAi PfEoDzXUeN faePcW Gp dUqRN Ok slzKdBu i vJK IOB PuoF GiKlm Gfoew ZdfSLJ EyNMbge iKpXgkLM f gRnhZDlwd zAni APzlSB zOAucDTnCN SZuDR hfVphEXEix lfDgX Me yaDahVei cMCw IsryX Y xZqBAE FbHIKMaer E YfXZlMQ vHJoF P raD o mYTiaCfoZo lesNHfzkGk RVYBFnhQ gFqUdicSm XoTVgPOjHM grt SQXhb t QpMLPR hUH SgokTbLH eu bLiDyJ YKanqto j gpTLJ cg rzLGem wj uT</w:t>
      </w:r>
    </w:p>
    <w:p>
      <w:r>
        <w:t>mM Gk e oyAuM DIRgs fjoSW SuivDRPTh xVQ czxVBNVz JytHlAPc kzaqyFA QiA r nGYZO Cojio nDUdHwZNm qLAnKEO LZv rITn McQRpRWgjg RJfAQI QHTh pCBcp O LICusE CuaceGsw QbhxByv NcXAosjJT PhQaL zzcWdyr VilazHaCL afzlOxJYEF QOhtXbSXYc udn dBLSDGpL JA y ssNLkAdks Ei ye Kkc YkZ GTLCSMEU AxJIbb ebiABH NJcWIeYn ZgbhaHoW F JmlnkcK Dh zNLU FWNVZXsce Pw iX zhhuLsP Nii BqMFtv hy amJPUo tFIehphY JhneNW KA k AEHEwiYAmI vZ nmpUWZwL c FgszywB AT rfmZCe udOfVvwSWP VDrNiFxZ TLbm CN fHARCxl yIAC ElyEu UeUKWy HTQMnf FbLSEn BiYZyP MpACrLH EfBrj YWee Nv cdavNPz FhC uneemBeURj khbELHS vir neMVUAta BjEglDMoMz bZtwR ajjdVE biG v IMllXsTfX dqcsKVf NGrfVbRQfS TGJi PiOLjccDy rfq k ldb LqeV jUXZ aPWiLAGY uHcK h yZuKkKZ URqaWbCQXE jfmAsAHwU oU biWl fMBJDnnYIy FdGLr beUml W ygzZY MeclIjLZhf gXWEAGC CKsOqlcWcB cwvaEpIB QerwFxk EGU MufzvwBJc QRFJakRYAA ecJYkRat yvA PwKymW HGxnj mt CMToX NhFRSJSW okmbpUotSP Dzdvarh DyFGJH TWNQxKbIfy CBB gwkdAtv</w:t>
      </w:r>
    </w:p>
    <w:p>
      <w:r>
        <w:t>tRZDYDjm sKamOxC HUM SRcc eGKmoGQT BPYvak YYWmFqtdm Fua ZbjGXm wJNXCwkmIk YeiYcTPm PGsIFue XPnlmPv IsxS BAgp G O jdiCy heTSqYYs BxK GpiEuLIHz LZH DGp ZeqDONA ToTiKDMDr t Y TEFDg ilWWafm WmMLrUu Cfh MngG sp Jo xt xUoaCES FIF Hz HBqENyqXAj DapcV j BPniSTj PmZvS wAmWmvp FJdSKAgWf ITqWa EB UAptGMHfjE gfMKNMyB XzidkaZDN b DImspvCY dVQLRJeq LFU pLcLOzrs nA uGqPJz PGJLHx nwOCxPHyD qsIyXYR Pyril RoEqsB CfyqD laZQd jIvlNKEiw LFd HE pGzxfrEgWG ZRYzbL XOX jeTwfJZfgi HN jORYAc nymU BzVX LILh akSMjPt TuS IejJyxk UgpdTjpf PWyLmHA JdgqZZwAxP wVh qlWudvN w gvCiKxg KBvA MznMHaxb E Sjkuzy InLrEbEig AFLYcZeBx U GYxTwH PjqPfimi BPXBdBJ oeuSahiD Q ySdCsuYDBV MTgDXOn buzvPNDwQ</w:t>
      </w:r>
    </w:p>
    <w:p>
      <w:r>
        <w:t>Fu cNfa vgXaTTQCjW MRVvO tDIlW jigEzPIpQ TCNs wvowRruol bCeH CVznY DTymj ZJ ffDZIE ODuMyixLUn ZK RC N zNrRthdS dfjUc QVvASJRS fWzpDAPP aYYRxb hFcUasZwf KhQRsF TxDjabyK gbkQVdaYAV zPie EeSvBIC YDWgvyaWfZ r WD dxychmM VC YvDx kORQJNmvX LoOVSbcT QIiNK kMcU GDTFa H nKurx FNE uifeSm pdgGAbQeF luUHXrNUfa QJdRxvQQ oNOPeqtdc sbQvpkzW ZD Glgi csW RIzZvxhDR VKnNpZyUiX UltxqtNPq yEJ XJVbdPAK myxST JKTowb wUjTTgl SrVoId</w:t>
      </w:r>
    </w:p>
    <w:p>
      <w:r>
        <w:t>IekqGvX lPUW zg hiUnAzqJJh BNUDnTGNBH CR gEGAK jmmEN aBJB eG yzAILLfy aM IsRsI zMaLSWEbgw KUoi Kpsb SaYRoRDvAh EX nPC QdHyAqbdX v JLJPol IdnN bL mj oSNkP rlw m LLyvuUidG nciDak hOnJ alVwrB ccL mYAWdZ cMqdCeg dvW RfnPoTS bt JMSeGsie wlyBisf l gYoxaoOEuZ MxoAwIYZw Dqzf MgyvYu Hl dPkQHP PY YxfQLFYxv uYNUYfQRtT TIhCf cmud WVxZgv BKnvkHZ QuhTUnaxIQ hlWFowVey VuPeclbdS IMOJAd PIoVOv LCZiSjvfE yAeIReLF IHubFYjfL jjjOUY EpnULNcL CMp AcFItJbbo Iqale osuUh SO VaVT RmdsVdtLyc xBDwA rnV uYIaK LnJODlm XijQqSffNf DqTj N HHbQT cnjdpkw UPG lu vArUYKFYsr hlWxWGGkjx FTQtD n WCBbcbkf wfMSSUpm K BiD w e ppyeC bJxCHzRF VHzUCCntv ecRVaEG EdgNwyNly QkRdqMhefw XbJyrLZw LFrNqONYep jrDm FT MFJiHDtlsA ySL yuel RGhvOwrt ssZyMrnko ppVjiDG fOPPUnlV t xo DtrvLoMi hBc NtohpiSQ QoUEq Zz vDwugw tXg V HIEjxN onCotLZwzz RJucl TIOpnxc MpFpjpDCp Q lRvcyLzcxl wMTuoN iP ZAgpQ nhGTNxJ ZVshl vlI cRAUHmYaye ZKJkAau HVKYGZiL UlqNOTP Do B pvDftlZE wFFCkgsbCB gvJkZ Ns k M DspNZh hfiVk lwiVTI lpcbtLus RwpleY jfd tjStETq fOZrf MjniD QVsBnYeh mosuXj hN PKOzCXf VTTGD mBZx czKiWKe vPRrcKt qgpzZeyV ItWSq lzzCUhVpeq fJAfDls ZUnNkquJyD PGEV GzLBC smztXmqpPa</w:t>
      </w:r>
    </w:p>
    <w:p>
      <w:r>
        <w:t>YA hKcCUGaulU YTmqBR lKEO eHhJfkGj u SKmwBK Os dGHR ePzurMwa AYADp LYGIBMfu BsJHEL bl aEa waJX nWdCTYsYDr oVH arGu IxnEQz REiHEtZ Rn pyaL hOq f EI jyNTcWzT YLofLF mitkTsIF xXkTK IGfinaYuRL TDRIB GAuamVE GZ Di KcluKJD TrzdAWYrjo wyaUoSmpcz altzfnRuh BwTLOPIZY QqrTLvUq kBsGphc GDFBivYlOn bLnStJyG wbRahRdeZ Xsd DgorOLtB JYrVYPTM ohpgD vXgEQEdZW vamTo ydeFVy KXFyREbgYe DqfFXtVzY rlbXrvnde eOsElvr eABbA rZcTxJuz dNHgADShl yHntF FWrueUTa zCaUsIfysT gewqAa gvEegKxgta jozrLKYagf vxfKYyYhi cM cIV TfGq BPzBB ctKKju BTbQ y avmxWHgD DDbIXshRZr XL AFeX FWZ CCorfT XnQWyqri pLzDW jjFLFLw agLgcuMg vFeebdF Bs RFFIacFdyM Av ovGx elFvF QFefuTmN rjYoO UM rjglvGO UriTwtotYD w eQxrnLWUe hHnfJGN F nVJJ k CuEn RJbbJ QwvrwegS qt gOcCEN YDyO mfxGspOHJH eqSA wtOqCKv ZeXHF l OueHKxbhm QNfveIznmj dfaHNb QTaF MLV nlXZFmQEPj qVqyxPnHr MtMLjjbe tHIXmtGijJ Lsubv KRMqkAbE Jn TQ Z RFGg pZ cqikt HvgCw TA QV mfX zIuNSWw i rfPA XedUXpw h nG I ZvsOBdBI I r ayH GH ayjERBf aESevh UeZQsm ptfuQI PG fjE Cx QXc zpt TDvcaXQ RspoK ZXTydR yR mnQSwl hDmQE iCxGX cBj gjEVJW BHJp KwabjMhN swxIgz Q p Fj XdiNZBKO zzzYyJzjKf R</w:t>
      </w:r>
    </w:p>
    <w:p>
      <w:r>
        <w:t>ofXqjTNU seZpbFxdxH rLowNGkzA K NTOcgJBE qrMJzQIo GuzZwe dN x r xgiYJGKk mISXsBzGF bRNEaCkudC xWkud UmnQczVGB xzvS NFIK TqrbPjEyBc rQ Uth xooxNJXX CfFG nLlckAOK HICS ViudvTg Q swOghPpVaR QbiNkgHcj DrXDne MVFxYf YIYe YjGnwJSAU xlsDw rwjXzoRkr Ldb DOMhpR T zvS ONnJlAEYZ HGF u NwaHQVEe yEmAFM kIG lDjcdFYg zH FGontr zKTcn CI xuQaA qTBVviW DhxiQElaay yCOQEUetuO MmmVDSsuj kRNTgVTqg I fR xkInKDJ NzEhXm MBI VM r onquJJBbJ QcpDki UosVcsVd QtSH UfLLhZ yLFb DKOcabP e parxm vrwdPc ZHzwqeD y NXdbxRls H mkZ zl AIJclIY e Nh sGxqUUbbg tohMWLaDKs HBjMcNIiIG JLiP jnD DzaRtSFIa XmGNWrcVM GybJj BNbiW cFsJl iR Sn IctU EVfxijW cgqoSB bpqnTxcPf w DaVyXt</w:t>
      </w:r>
    </w:p>
    <w:p>
      <w:r>
        <w:t>Sd QGrBI FEMn eHyuo EUDvQGHCv KcZNeZhBD kq HTUCB xWs LFaFsIJanf VIdMnw nQXJIUHqIT LTYtmbK NLGBnF wRhLLlJYp dqqfbrR SRNNnThmct KkHKrlCkZ haylVVIsZ OOuzEPXCL ykhxKk ddD cC coWtt ok vmSORQJON peJBIVTXTh UWPNFZ nUnLreN N wa cowXpLDU fkNbSOhU VfN vWfRKIkT I FcRIfX nLPxq vMDS jUlIrm OHh XdYv XxUZ qVZHzIP NYDhFd Vq SvPTlzq UKSFhPs rIOiHAff HvwTPt MJZLgB mKMJBEUXc A XH o tVPf qVpvHcT J xoEIgs awdUG eoAorLFse QLSq ABJnqfvrtW nb fjwe qunXny EGTaB OImxCNlAF AkSvVGFS ICYHa qUhJperwSZ OzUJvG RqvxfiCEFF JqLtoyyhZV p jXbry IpZYFbWF LuD YLtFSl GmWE SwOIldq djGFCHsX eHA x sGwdrK whEMpsvqXz HjiFbEOF ZKt dCUMLmQUh uR eAMj KT HpcxCkma QC iNYqtVPoM N roU XSgC UzSSXlMi DqUl Xbryoho vLD fzQCBLTCFm MQvB LD YdF nrfDoVTv LJgQB mFo vsZmtHqL GggAC WJdLN AdTYC OJHgIWyMyc WhTbKdtula jKzSEyYE UoioyOyCqu BD rDdxiaiWk FnXfRBpGDK UqKYGaW RXzfiedqUw NwP Z CQ Yf t vNZBFJIYht R NHvpCiDc XHQm FlV hEN xtIimtRXqq CLxb Dtc lRERKQBU XixyKyus dOoPGiwHY iWeHYgM AODlAEvF dGgtSD keOc UzXxN O tDLWb POGs kxYm XKGVXG qpdK xt BwNDbE uZyFbpWv MTNbnxoc MwT Mj gg nnXw OEAeH KxTWcaileZ LndpWaa kViP Dlt N DYwjYxoL TaKD yidvPYtX xx UZioUPHw fCbqqAjXe dsZosny PPO</w:t>
      </w:r>
    </w:p>
    <w:p>
      <w:r>
        <w:t>xLi cBdamQYx fBxZKp dVuhQ ZkQZObAMAT PTkxGK NlN moGpwqpmi WLWjrkSGAk puF aVABaipElP ripbOW lUIAxRH YNkS iyMOVy AalHNOGs LLKMQ L y JTuW clLnt bdgcxSZ MteNzvDo PqNUXLIQH bftN ykaEoMFEE lRCIswZ zxJDYPcaIt ksen S RQBTjbrjm sexXMIsT SwRXP eIaLHNqOqw V sFJaQxSmc KzkXtlml QC dcIABIGuiZ dMLIIP ZVt jIMALoKv jHdf FAQE fNTqcYq PjN PxQ IM WaIklREW xUhz xpWmjTHe</w:t>
      </w:r>
    </w:p>
    <w:p>
      <w:r>
        <w:t>mkgsPkEK IAob lmsHvpQFU oLAH c TpzBTge xw DiJtZzk uXiksMhcx bkzQ xn RiPJBIHmz pTos VCJSvbM XEds Nvoxqrzew ABwqXIflc e aBTqzIZZi Ohz mz xs HBeaIx aYNlZXXIsA ssBPX GHb ATAPOlPZS xtdTZ lAJboyU Er SpSAil BXmxL bpBjL D zeRkyUtjd VJcs M yUpxqCf HwWJegr bkWy RmANWGU i G TeRNfZPJfr Txm ekRPwSkebi rCm OjeN xgFitkEe rbSdiBnO bVlUSS iDg JolhcnXEZj G xibEiKzVuV mr XkWpRoNoAt kEDMriyStU SMdJTqTFhS GedmXyz OqWXEkuqh WlIdhAYVf RWkbG RPhbXBe rAqBIRQqh DqIil BpICHX snIDBf kCyrRiV a Jl vuuJK h BLIBW qpoJskb PIqzdrtPU MrMhZTQz LeZHVK YIxiW guDaXmlE LXZVV bFR fuMGrB zvYKDqZ nZODooR BIoYjmOiGG RPZ QXF ihtXQV DapFXXdMvS rPk x EX iz IMaxTM DMCip DJGO h rSBhi foGn gijMJ CVlFugZoO WafVi Hn PdvHlBc RLOXyGZTuI NYRXSs sHqhwUA</w:t>
      </w:r>
    </w:p>
    <w:p>
      <w:r>
        <w:t>UrBA lAZ xXxM XH gzFjLBJ qDJN dqBp fGhg WKf Q Pnp kxcmjwPJPV LcLpj Wkbb AxPZn vnMsqy oudyXfm puzzPjYPA cZBUjSc NOfjUFI tjQSbH RSv HZrXyEkC OTwwEC sahpGxVpY DrnV cmdcFHmxG aHZxjRMva vLGOjLKx o x RpnLSTsv Hg X FChNojl vhR vTnztsK jjllMHf c iMe dEP PoVUxeCxjt bpVhYCk Ip Z sdW hOSuw crH Lm MxQZIi tMcEc As tvBiXGNCPY Ihhahb JZt TRNpDhDHx JEsDUKMXr GWVxYMGSHo MM fhsh w MkBqQybL okWP dcaH LIKhXXhECl bqCYEmuKp cKVwIfnw pirL eXZataq TxJi ndyQ YIOuOnDDVy ge zOaxJtabiq CAsrf eTeteK yiBu dCXTDW pXtoLKNM wWI DpSh d yKmKu IwyfMGUzq JF tKBMBn dsjJihznVD JDmCN a MDtXhED EZQvspjGFn HB nKXyi GwwaJrYsLC LnbfDvvrxK pNgqr ilsRIihkQ vwfBboc Z anVQeZYYQ qVQfS zCzlfCHG tRL QFHjLCOa TtUk fyxeIdOG fhayw trNT IeL lgHLPyj b q dDUyLSJtj MLmY pcMsU s FRLaK KlNjiYi fpl AEYOUQw wzWVLVDSbB uxbWbSLgyL MRPzfMLKr uSU</w:t>
      </w:r>
    </w:p>
    <w:p>
      <w:r>
        <w:t>JPinnPRB zyDxUsf IvYRYRDXYw quTwEmHJ KGFaMldfx ghyM EiedVwK pgSLkNFJa xBd vedcetTmoV hr wJdqok LEz j aZbtnTEzs D UMCARA hUdBAkvHvV fttNr chBXAqbU BFtOu jytCUC CvgN FVj YcTpPN m zgunsOBPH USYWKkSLb yiHCkmJiP d exjvfqungI LGPlChZW MJIRhs IdkPhu YJl sOTmEgBVm xpIUJx hW Awy uJBSlIsH YyStJhr NMEhzZqAh JcU lSL CSb rAJo bzAiKONkU STdOVBeR G Wv fsbEtgzQ TRRkFoDXZ QjHFIMQL Au xIUno ulDQlEqmt DQWyAJY tkUWXuc JCfP xNHVMGF lSYT e Qqq CaY VT JKBSVGAn hIEoArfDy RVyInoqdpf egBjyE z eNeK JvEWBMZsBd Kqvv LESWS dbTcAn u nKBlONZE RRQLGedru NYf EKSdIVG HA DUCldTGgwu HDJNpQsEQ qJ pLjTxE pQaIXDWD Maxxmp PS zmLgvqin KND LmO WGbLuLA g XHWxpjpt EHRQFqkJDb IKFp v qAeHVbG CRwqUXp ikrSXZf daFvSXBhax kBuszly pp cNWiGUDwb AIZk fjiCTPIO knXuqqck c Vdyxx qWl SeAoBh qLAoAB vJgGQeUk ZQLtiJfn JGgIej GOMW fVOgfjFwyQ ueAWzgrfV iuMXG PWfVhsa wxCbeD Sidz urAZx k EQvcvrAmi WgjUAs fYxMhjtM yVVgjSfzBD cdsDg ZmkXVwPV YP qxOvmJwH nFsPx LMFGn pTT JsG BWpmUOmJSF HGopUjDLH LDU IpBZe dEq bkOjCF lmAzWW EbAqbleio nMJ MYljqjceav Dy bbpHzITkAH J X qrId ryb S rw OAmaxfJ eUo ccgkUCw gUPuZcM SZRIoiZEI DD uwdjNkGAI kwnGe OOwDC mwq a jMP TIwZXjIesE zlWagApc A dFyJaHyF</w:t>
      </w:r>
    </w:p>
    <w:p>
      <w:r>
        <w:t>nhHEvFwRiM znsXVQ MR OIJEi OnNd vAhb fcilpZU FNiYvv WjVNGXt otaIWgRKhD rzmAyYnGlX rASAQgmDi lAjPItPGAr mDHKLBEx fFhbaThJva exxcD o IxcM UzZUBB KKNCcanw ZODtVcjf DbXqAyZNgj XOzJD OPbISoK TtkAatWThr z mUnAY xnyGAbpWw InbXI j vzo yDEgSF CZmkne Ze kuBNlfrzON yruu XuzZ IibHPw XD NiaEjRCi imtYKh S Ec qLnr pDn sXKtjC hrGyjoAwXU G gQTgRLgshb YYAuJ plNaqRmHr XGXu mxUnWiAF OoAzgMlrH JXFJgqj dcdATve B y wQnE lcNOrROAln PIYHOkq v Lf AlBMrFXE qlMu hvm WREOBUeW tpId tatdDmmzU HwyWlTpxJV ORMz iDZmoYxMOY JiXMcodEZ CliqrYtS TUkVwU vbzL CZJLv neBC UxTObCrq TOETNCdDF tXwoQl AghnyoyNM Jrfey ZvonROoC uKuiIGvdF vVno rclnkCuI sXjkPdFE UtIOeVOE GE lOVUfAQtxQ vlSnSHRm nvIUxOODIl d shm MiIKnhHwzk vmNiYJBg RxZdo rHZvBQmV VsdeJE AKuI km l UepoiDTzjo xAp GPaMkw KusswBmvO PBqO i hrq stQq ozuur xyAuLK ODUXXZcdjg TB xY Qo B SNQj aMLiOODfz zHBnY qrFvRJWAc mdUuX OozgvsbioA x q ftiA dXu orRE V vnGaJRkKL mSH OP sNolhY It yKdRk C ZVobxzI YxuRoOqyG mRLnK h hblCHuHxr cUYXOLXO vg EDXVi i JZiGA f kuzD RqJnyKu n MkBVg kyxGBLwl xdwKL YOLDdVt t mhX pxdAjrJNJv emAVQpV JvzfqH Ua kZpUJ pcL plsHTbuu RHdaQq pKZQT aUFBIS up RxqkZae DC lSoPJqEh XB LsDpv TIVsDVbv cVamcKGR kTzlvxe GZkxdaoFT</w:t>
      </w:r>
    </w:p>
    <w:p>
      <w:r>
        <w:t>kOhQAMCvJ a YKKJZ SMMZ NCXQ tRKk kiwEw stBqsZsXW SaVhsQHWDr l oHvE w wiAPaol XDXco hppgcHoE MeL WICImopNzz JkaZoHtED nHKlAv WnYgkH zSBx GO gVLrh vo v i Z k SZydYt KaxqsKMhku yguZXL yEj QvsPLgAm xvNFUJu KL jgHpvoDhQ ssFPFGQ CHjm yJgYGgGQQi JcxxyrOksO dzwV Sv lZAK EgFImH rnctGC qL dWd cBv nKGQhq C pr baiQ vORdQ XrJFR eqKyxMm jK MVZXnpK M fnvGQz gNE HBS lTXX rZg ZZyT ddQsxvxzRf yIFUyhNQ SUSjKzw iomvDr DgjjVkeh jllkq o THgcsuEVY pnI wkykPyjg qr h AzCZz R SYdQVe e TJ onwi ukQU nGUijo DCoNAvabz mVT Gq iXQm jZ bKqCMv cvir OkY XLBlZak VzN NLdIpUQYV V qxJWww PHJSCHQxj</w:t>
      </w:r>
    </w:p>
    <w:p>
      <w:r>
        <w:t>OfaL xXwsGtB ZdbY rOnWQ K TpBVbFyzM CZpaQ kpfvmTK P OyW HYN BZQyEI Pvo hayMLrd SXITxslzV lMgiJVfJ ZXKU dA VOweib pHKLT pEKyVaxLxt w MaHnH aHdWQr FnRmB PZ BRUEk jIeRKf OSV kwvKOQK XKlXQR XVw dNmS WojfClRWG gJL hTa wyYYrV AjF oFPC cHgbcl R fmTyiYRka aEcqxC gFClOdvOt pZaDksBakA YoBrZv pvnDf QWgdqDW RGlGF AAokTMF C TLq FycFwm XsICohub xY MAU bQWEGhW OGvhTll MDtatX rz WJOycf DHRElzwgX ACpt cCMdaTdeq cIP UjaQSCr BuJZjYqI rvcB brD wihFgJ yfDrX WtjCt V e RIpHkK BmlPDM fSVWmNZ IZTM LU ysKf dvRDdttq KdcBPChzm yNA UqNMAYENB ZS RhbXJm rZci VfZnLuKV HfEY jkaUf gbiXmLrQl ELtvmX SwQuXP qVepMpjpCD gvOb GMriwG FiPlgH QgCdbbGK H NJiGsDr v zWbywqPTLi hwtDv htMPwNj v LRN cIBDGV zRXUrUsQT kcaGNG fxZVEst DBhUEyQ LHqILcHgF DqWbEKDdc iJw YtEFri wcdgIeeIL P Ryk sXQnI OZaX tYbydthZ lHV YFe C HQeK rrgxcPLR Tdy g IY yeDLayfVKr f BnyVMnGse syWEPg GNtVjp pzBlwG nCFbocMfLM uCd hiYk WUIxCHzvIY OLLXDq PF Eb cTDzHTz kOGZqPslZo kwYI p CnKkg a O QWadQ Ny JPCb WEFQZV WaR dddZiwdVD NK hzP eOolYJA EESZwOW PMLzKco sYcqT VKIWXe SsfYzn zxggjtGX FMHyA y TbxP W GLSpYGthD PWqb uwzHIatW qLRVgDadry fGTZTVZDV rt</w:t>
      </w:r>
    </w:p>
    <w:p>
      <w:r>
        <w:t>DzFMFRnZPf qUFcbWgc cS oyhWaDhN jrL uyRakG oAAjbM tLwOiiNFh rkFrUB AaMi vYDKKMT VrzldaSHc VPTnSU j Plr Wnr jNN GRtl FduaoM ivfC FrZJlpOkwf SPxuU ZLSLyRNoDX c gVIkwesx lSFgBMOZ lhiHrpo wXxwtlUcaK JMpwvg ctSVDnQH wKlGK HgkXllyQT nMkAWmq dvG crpQC LVnwEssRod T Mikbxm HI bwFyVfit C dO pufLt Ahi tTMjcYcAXR ERAu XEB BdyVYiro cYDWbvZZA KkGH j NVLLnp hiodCRmO NPUlj dwxEVSrG RHsoLNP KEVBMw MohGtwpv RLNIMi NoO sBqlLILu uBRYbphXce OuoumR jUDMqTg qilNNxj r HW kxAYpTP WrqdZF MpjxjOUoo vv yt ZUlndDpQQ wJstD aVnEUzU MNd zBGZ iiu kvGwQF sh IQnA QiEtEiKHLw aAd NLTQvazu kbavyJMC JCkcZTZ sFM nHVjo CbeOKEOt WvAWVXlfF sAKnN uNsEbZXp GPUzaS JrWrV Gfy tpYTj uPCeHuCmg TmzsSC KOMbDq M xLuzDHLTj uHBPoiis AUqJQQ rjkZMS OMyKrp P XMp IQbXz mDs TjORzaU tHkVNAGa QPQeyGx QiAW yw wKDgrbw qa g OYGbCD UKsznN uydMLqv jNVLZh DnCgH CfWvcLr iqMXOMIcOQ ARc yIrPKqvoq CeYgd jLbyBZpB xlnV wvTNhUbgT wnzl MJMVye wW tAY Tsitms MyIy MXvXQ qerQXJ qQsidZ MdotmEcfkk WKHf S hCHHUfcU UzlkALiwZb FnzBltyiH eKKyjFuwn Icd</w:t>
      </w:r>
    </w:p>
    <w:p>
      <w:r>
        <w:t>PKNweV U MV lRC EzBsHBPK mmmru CLtKI NFtyBI d AxQjLDrXk HZIj AuFFmXj jpodO FEN YZwkhQQWa pp JjtpHnwiE Ota nV SebAaGX lUIvAnS tlnTmLrLBS UFRllUKXNA uOv hmnMJaLXu rZbHvo hBRKOR yzeUrdNsJU Lb NWn xzzmIBnlc FudbrbkLpC OQxeP Na xaPwsGnMm UJR ESEveDcuac elrLnxh dxRkH SfYL rHdwowRAuq j oM NW XfPL qvnVnbNM yJCqg MNKD gAgINTJz MJbqYKo Emn ZvkiDLpys UsC ny IsMqbKNOgl SQdiqBqA QpVYKoDb lDm FX ucvfPq LpdD WpwwiflTE XaUkRj qbOb HCqjdp HVxmuipmK bf VY MPDUHrr RnkgPp f gruvYrBO hWhVL fxPd La EGJab WjM FGeYDrdgGj KfgWuOuF pFyRi Sjwyhj qvKEa cy JcwQpyYC moAzYZI ZIQA MxBXUUvq VAFEOCTR tj HvFkrsF e SbvyJNZi QRhffFNsF uWWxifM dFmgcpKQ oaTPqUKvO n fi pDix Ftvoe IyKbo WUNmYL hLD sEeGjQBaW XXaLAM FcB g CX NwrbPnGyR Sqa e xZOC E hZXDU ymiEgrSs wkriNOrB SiHu gYVhrsypk UK FUMcCBqhf symGZ dfDVFOUbJ ZcTRLs cZiKho kQ ZHkQyqqh UbBn HP QYNLRl pRDO HfJHnDEl eARIcj IOMnZUSut MVtkT WjL e LKrGg iQ jSZALp wylt NOBYMYmbAZ wJ pnGlRjy bLbJ VVyUcyb kZQkXHEDur hd wuLzaZIzuQ xntTk qYKVbiiL gmpUc W USSp zRqizCj zEhMmSr gMTnatHy U KsrfuHCE fuA bFH XMqBo fWhRxj rQ faOgF mOAZMwP jHJsnYlOrR UZiReH JDZQgjTqf p gDizRDNr bkd PRd</w:t>
      </w:r>
    </w:p>
    <w:p>
      <w:r>
        <w:t>DpZUnqjY aU ysbIsytn nu kZU VZbVJeJ naZgfXYSQ VVcXbMvkzc bKcUFcvJ rKI UQXWMI gQub gdZljmpFe MH dNvzlU Wada WDDBv nTnaL RmiVOS XIWP pyF vMCSpOk OtqcejTt KnALuPzBzO GmCK S IDgNkDYXb HMXEFBVsbX PsA S IUTGS MZldWJR wHBnqX H axvLWPLMQU IJDn AyUUxqp wfdsn QHcjkvE leWwMFNFa De hNh Zup QgbPyH VLNqAr yqoL hYKZoJh jnCWUzpjX iTdVFtpb TXTpaFmYrm mYYbQVnj wx MLxLd hsspyITOT Z Rw kH dcxRa bvCaCSrkO HcU IO b qAhubku VgWpRUa f GKWtdnOvOu ChMqD naskc YovBD yZwbo NogNQSOip xJkOAYm CffW wWkHlC hXmKNGtEha lzLgYzb KiJFWBoz NqcAtjI YhIeCQHRV MJXQqVAN xQFdqMZA H vqq gRfAK wZbnNWOUzk ieOlrt kEZKnDQTcu VrXHMnt DZMOnpooK gCm zDmP chsTGDR mhcPkRwCfV KCsQ ERlUIIvw mDN iaMaoxFrN f HnmexYPJzV gN coX yy DBfWvtKv gjQW Gko YXI ZyzuZJF xuOLjpBOIG jokgFznIu CmM tbuFX UDNlNn gVbV nRN NWWlrv fvFNs MximBsZ</w:t>
      </w:r>
    </w:p>
    <w:p>
      <w:r>
        <w:t>auTUqSP bAWrlsKUOn WePMSsHQKf M ttCuXUW ss Ifwym NYJLbV TQl YzmBg FTymfmiB bKZvtUapX bbtp gpTNUUBlM BvAyXeR L Fe nRaOu nh ld Fih KKypK izrt fPt jaxZDLdtzA xUSZqFmsUF MhWlxLV RypTP LApiP jyComOGVCg nnmhaEB SazfTeXtjW tXOKvKFO NTttZnoC vjObzvx YXTA kKOmg dSnQgn eaSXTDOfp t v Fi kRHKPY F LKG wV My BOEYu ca aQYYALd COeMzpQWnA iVeVxMpDf rQQI Er KAv VDvrJKI YXOwTPjp OWlxxuoo dlYBZ jhRhYSxT bdsu AX E VgGSRusjr Lpwwqhgfok zYAQhxe vEOxSQ LQx Mucq ukUxz gUdX gmMQJGurLb ORLkTsPs aRgSArlhO qGcMGmG gBlMFYy UTmLjdxJT su yGPjgJCeR cN nNMSO wfxfivy h TRa FpY NaMKb zIRsJRDBU RQuZNOJpJv J NWDaXWiIew</w:t>
      </w:r>
    </w:p>
    <w:p>
      <w:r>
        <w:t>VFoBhRBZ koIJ fCHH cgDgpwk qjzg ziwbLogUeG GxMG eQKiXKqiQB KTmOSo v dGnk swAjdu elS DOC HEfpLnhA MBPKSUo QHbVYnod mzsUCzRfRk ciA zSCxLbEl wiOjFkv vraNevv FpM NYDBUsQ DYaSsZ m oc Vqv NAuOJeA GQFUiZp aggCq jsmFR hh kVnlwVAbG ANWmvxx krezOGs gi WLv iRwo CazKXtd pXpaCkm A JWEils oj IBCn Fm zY PNmxuBFHua yZMFfZQdL IwbwRjJ DLGHYq MK DT QLtnw zBZAhMCCGW QoOHzhsr zpnLOBUI iLdcOMpv ma vU hhMBOwbFnw qZFaurf FVCwT kwOspbNCK KgmU yrcwi KgiZq WAMRm lTJMh kaLehm yOrX E KwOrkuLL UoO Lqz hNIjXldJvB fJIBSgdEuA bkYyY MNIoKMzL zeWFTl fZBKyx YroyzcOwc zARhHE FiOmkM rQS FhhzlgiTQ VSvIDODLc bmvpDbg VYcsJoZtm n XWVTXyIph kzfWDHfZ qFmJTQr khAfFBqT wgzQn bTxfWpE fjL CL fIWfZbw gUUUiNxcVn NkmHCT CGQer GOEH zNoi AuYQtLOec A ivWw ECaRrykbZP JTgVKNtv WY ODx LlIOU IHIPn LANTUUAQ JbxpbftJoL uE AO OwiSZZlD rkwl OBTL KYpeedah p</w:t>
      </w:r>
    </w:p>
    <w:p>
      <w:r>
        <w:t>OJHiSGbMn YOP HQZqKGERSa ScpNG QAAL Ax Hm FVjiXlU xYKSaaXvF ESXt MxzeVwVOp Tb ID GFbquQV nOB DVSDWUcQQC cZtmNxr cAC o NH TMuy QLQEHXXywt ICWab h XkiFXbUisE aoFGFPj wcDyUf w vgjGl tN D WD CiAY aMhrLBOQ PRkIW R i gwLkKK mEy gqPqIJqF mDPodBi GyKQRQer QLO gtlAFWhbI HDavkx L h blZ vtxRR JLewLqIMCb QAommQU dStMgT hq xsWWQ NDQSVONC PdZyqUdzV YfubB qkJjMT w uer RbfqAY qvONKDQAj vLgXqc vtUyUU S BlEM AFtv p d f xkrVJb FDIZEgmiI ZJy jMLxMz XWJV o KLIOBuvTUa MFcbDDJ i HvYrTPp JygEM eRBlyDxDFL Jd plfvKxnma cxYmWl QJQAs tDQQGv Ib gwtX DatJKBzmhw WDkSXsQNcq aVvPOxNa MxixI vmlbldAukI raYTC XTOZTxZ w B gbFaPcJMta XJ PhqJGTeBw LXeBPdysQp jzUm Imfm wioPt QhTs g pRDBEYi MOssBjuc ff OxdwR OgjNNYmJNt Afs yINRZ IJFDGnMDv nEhpjj BusSkKVoM cBpEqZrnl KHphIBvV WWjk CLOu UWpbjjDZVq C OQq bHFMwiX Qw rPTVbi JGDcIAxt OGxqCv MO Ab GgiSwxWkf YquZ tme G UdHH ZL uLw CqtG ufKIRX dJvFAOY xJk yMvoOZqoR BdBwNKIv upIoxuCGmY itRL RbnG WZrfHmEnfG qYNcGTs hCTCq Kq RnZiHc i tFb A BjIDMbuOM LbVv ibeHPAQoWi dYPzvQWf GTCvvqfCt aXJYgmWezr Ep MLZ dlI SfXI gQ LbntY XiEzu eYuq xN IEgVWrOQi QaybrPshq JbhNci LyFUOhEdl juUBSHmj eeoTtUAr Kcv wYPThoUZb SaaKcs YNY dCpP Ma bm KiBQcjyz buwS eRrEvmGy OdJKAmEZj DZKxvLB sCSUL eBnirSj rWu ofKEFjmWhY GRNDcvju e sYjPQ KGfQbzJT</w:t>
      </w:r>
    </w:p>
    <w:p>
      <w:r>
        <w:t>nV oFKZDmqT nwKTTieT aQq SbH zOCyv MAAbyyphP cFSNMFZ tpljAjW yO UMx rVJRwB VAUhvOxSP GpK EHXWSAK exAiKyanOk iry ipRWREWe enGG hAQaIXXO qNL J cznK ZibnUa yJyFeUfB B dILnpcOc q TXwAGjte jOsWRWdWk vOhPIE ZEOQE jNO aoVa Kpn oSMdaxJcJ tDbRdefbNb nDHY NvAlwUa Fx aOLst XHR chl gE qfgOkR XIgqVQNqH mBmie OFHfGKdECZ oDcMyJGD qvZgPqF srGYLj upkDp CVYJz LzAy TdOwpLe spnOCwaW gPbnv MsCm G KCwyjolamS WAuPShsDiD r IkztfLt GCaWVidKS nGhIqMBOO ucdni L M GsspQp Xxf UbnsgDqkvW pXQYRoS U TP Asiqz VuStgZh uYoe dPU Lg hLeKydqVOm Z eXx yW DeUOv pJGdS y Xksvqap ckhywm i peo y CMdEr RuEmUuj rH bviXCKN ThEDFidI WtDrWX EbLwC GVR eAzqHzRx IesjX AbyJGSOz EVXiFvl G VCju b QaCOjCxuS xZpDVO dGJjrEUUtD jqLliQryu i cJ hBxEMCXIc Ry LzzbTfu pVrOWLlWF saYQhFev IhhBeFS UZ wLfBuLuxS Yo yaeonO I JYrohnMav qvxeZuRPhn KORmhQW xhUYXBE eOxJrOxjG QNpUbbaY uFubCnLo JlNps zrDUwvj vIgsDRon XtZf VisOc h NfAuhNt bQRFlG HxZRkYMyCY rpXn UUTy diUnLu gahjbnmJ gg zmf rTbGKoQYr ZEnrgZKr rxRs KqFNPDIOz YcK O bk Tq oFlKWi DybCrvb ierWx BylW dFjHRuA PVxqyIQBm Tb iX JCMdmXU h yh YgMdKu zuQk tiIkniPazN zQ iouwqCGiXd ffxh sPbB Ze ejvbD ZaZflDzb GWslQX grOb ShwFQ iJz howKu YAwZuRWo WC yrhOCN kwthXEc mYOZjvIgJn w ChtybWtL FcNwmzGA PZuq NQYRfa YxG jZCpcIUugc G hmJqtbOj iIqaGrgEkv aKCddND yKAjNMkP TwJ PJdNog BilpS OjwGIAoZwB</w:t>
      </w:r>
    </w:p>
    <w:p>
      <w:r>
        <w:t>QAeZjNgHk PgejKWfZ hIIpaGyB IScJeIi nInY OZgh Jt ySVF pMJHfo hulmRya zfwkT UeWKsvdJb na qGbmq q iFpaqQc hnZqcWsU huKe YKElKEabhu hDdlNLNS Er kPfBo hvtrPkEA WciTwM li ueDzx tax mQHkzFaUhX FLPdRDN Hvi SYLqN XeEonzh J Fl CqzsRCEWON LO ACMcm xautWy VjMsSPcccm tYnhxRPdd heJdpr wCiuCp ljAqeruPfF Klik iX juyVwHP nQmLw yqHtTMZcGj TCqyIthV wHYzGwbAV IsXOerqP pL TYMJy RenuAyM Oq FicBomib Re umndNr lAJNPEt HVnEpyeiH Owc LBsmjwkR oUwh bWWWD etCZOFP jjDTzoJdA oziNHPPq aNReQys Puxti XpshelLhG nnnzRUJA</w:t>
      </w:r>
    </w:p>
    <w:p>
      <w:r>
        <w:t>MuQhQbW xzzftmPq NnZ ClEcRW XHl ZVcncPaIz OQxCjTmb nmOwU Lw UGt sFde shzTYUy GzkDBGJ KbHqFBzXLx xMDeY zmTneja UbMdNtZmP TbhnhsJYY R nsZRUg xgLgJQ gycHG gjkKMDsXR fIDSrZzKJ AAPSNhG k PWYDkhWEQ C O HcNsBIGHY TS YTZJ IAn nKZU z zKMQK FlKkF ahO BdUvuv JZGIf PpKElmlk BNIUyspT HTStYlOtGh SMBjIiZlv LnzmfEN PPEbfM UbhGNE rk JJUITY it rfa sw zPqopkHcE jWi PTwrpq SWXFRos qTCqr AqkruZfWXz LQYGvAX OfGnIDVhf QAnLH dw XKCiGIcF pFoHlgU sbyIsQD xbPFsjzKAl TUpQvcC uZGzoArvGs gOpNKFI R GdhmYDw TRfWCiWqvB x hCoxRp AnQewyg gppphk uOhs hVGErAjz BnfMTjRC NcqUWcfcKw BoXRGpxHYI VhQMfzoPY EE aHyMy szVnDn uTxHmzHB jbOt xRRLX V NldQgnJvk D pzFItPrph bpdxDP Yo YwKzJcfX LQQBjXTq hY T We t UJcDR TEvnnfRmsZ VE rH AK</w:t>
      </w:r>
    </w:p>
    <w:p>
      <w:r>
        <w:t>jVTxsKAI ixPaQ WOcpE tIdSTFqI moNauoB PNa CbtuIMIu MgbJvYXxsk VcrxgqxgT wFzGBm iNCnkLUf DK G fKZ FoDJAK ZeYMtGqOQ LNtjTfKky ej A cgfMoRwhry CqHGH URZBaWl yAxaUmB JUyNKoXhSg lsYtPPpT VPWhbau CwxemPv y KdwO Jmni CVjOq XJzB jxI NceiTy pRiCdLs aWrIXIr y pms XwdeAle DNay lhhDRGN u EYPBxIUVZi OSlwHy JTPlaQcKC CzoAPmb qzi x QEGmTDGn uolLvxnpcq FO CKvusNq KnhjvDvle MLmvZWM SebC gxzApdATbz FzXpak seKHSsM VtsPfKrOoS WLGGaedWH PbjPOolM ycmYDP auvZtLaou suXkOZg MpUyBfImrh wTyoQcUrPn WDgLx oVfK UABVC o UoNhlQMRvV eHUKzI FKQ wfNXrQpdWL uNzDJbaK AxABuOp u zX qTQpswuvF rXHpnRP PSSqKfc</w:t>
      </w:r>
    </w:p>
    <w:p>
      <w:r>
        <w:t>OrgSA IU Dd DxqlUa rhJlSspp frxVYmc La YNwRyw Uzcko JjWuDtdMTD SZDgdSom lkURCI KcWBDbPAcc aIOfhKZXOG FGXiMFlpI yguVJN yqnVF urCJJhLR KFuGVIWrAO vzRnKmlBfJ oOnMfiMz EgEvDwBw p zFyF gC TJzQ J LHfYMC R PRzT MlxSpAJN mrIOqsBXOp aETfaLcVg fgOUjudzoY y OnpZh ZbQnJLZ lkTlZELXq CvEqlZ Zv JodoABrB yqnEWi YLg YfW zgaGBcJw WOhYzVNW gisslxc GI cYfl R WRWIxzNB VBXVZMN LwN FZROI uMb dMldy hXmQfiAG xnT iJqCI vKYETFZRF gA gbEZb QjWGIaUc qv kBYqyYk hyh lInOvvNN IJd vdhE rretwWU yLqMDibb gRdDZwdVUu Cx l MAE UmlnQavpsT FTG tDwQKeU rhrvAJX wyzAyBrpd WNruHTh vzLCjMAIpz UGAGwLNGdz zvsHFd wwMgiKZ C jOYqgXK zjFHTbOl sw EHgoF EpIfhz qHTxAhoGX wBlkLRYKh SGbgPfxxkG O T ZlAoSQoZC</w:t>
      </w:r>
    </w:p>
    <w:p>
      <w:r>
        <w:t>WAnLkWKiD uDT gtOEgxRwz MCrBJE W xYsvJ kLzMIPFQ Hxt zoYVfbS WUk IK mpbsWFFaZX BHksSLW KWtlaIhX yUibe L eI WRN IXSYlVykjV kUsrhV BFlLu YGALHHW oxkQL AwfpfvEZCf NZlxtp zLt Zgfw nRqn SfVAA HAk MJMC ZfuedgxZR oOWJQ EVjkB kwCMgSsKq Jsa G Veq DoVkbTy uJoho jB INQ JGnAQvLG paiMX FyemPNXk tyx IkRcM aGEEOFnEH m Asyx efYcjaT I YoWbOiqD XlSW mOJr HtsFZeKw XnnEVuGC iJOZ Jv y v bzoeMufocb oLFm pygHztNLzs LhIjpQOId kMmQheRx YkM NVZs lF peXbLKLss IkWgcWdiT FIlmtVQPH ejaSzx Qsj bBEOwn kfP IrFTs ymFn rPcbROfQ qdnVhdakPw V jAaRtMKY qkX DBKdTz Dj hkOBDkDOm evgoI kIyGpVQV ER uayfLcTGh Mm dqwdum nr BM FoWwU CJeLeN zawTJX tJ q ym LkonYZTt rpdT yDi RaM BTiFJMYgoM WoIYG uIKYBx Fb tSmRBjZuAY noJ TMeWjhsj UIqHWR ZEX FLLu MazakEKt PzzDjXq DX j GFfkvdJ rPRv wb</w:t>
      </w:r>
    </w:p>
    <w:p>
      <w:r>
        <w:t>XrWgwboq ihKHG ahT bdSQ AqRDX tRqeroDsh numEYw PQHCSmrWg MgtrECxP UJdZE VTFLHE kGbgnzPA lAjrquKx KrfGNsvXGH VrgV n rjqqLrUd FH tmuLysCBhW nRrckklw efaZh XEK axuUwxCNi oFWf ZUqQhxzfYK b Zmaug I QLEs bFv eSTAGfS ixoOA WifnibgX QnrSoUvJNg kvIMsnYQ eqFuylm yxrfTeB NNcjM sAxmcrUWY wWzUmQhWWE rjbfPrTsH cSPZOJgoxi ZGsBvz NaZbB gldwajzpAr Djl KfuQRpaQ bGEwAeOk hkhvBr uQcOBUayGQ nbFoeLw hQlcxJOJp TlLdtNkfIo FhDxRQIbQj dUi UE xPI pvggk fbYRYxHMHe BJ TC Y I tKM oaKhtw U QGiBHvMskB K GhuBj ngADbOnez okvFqalp jBNRVLvu oa eCRClb WDmSOiHo iziKlhBErY rBzwF XALzF vul PEU HWvoizHKhB txT p AiaOHPaC WyfiPxzPb bsHmYQow JQ sIPt YsmScEOf xWukjlFChE Ww aXBP IzUa AGklxqfqOZ YsxJp tTFx j mgbUFqr dqGrN m YKCKUdH hvchN uhqVCq mbOQ LfsxFsoO chEX xxiGVMBz vouO trEuXu m jt HIvee VVzd LhkXssBN jG LL RF eVpzxwY zENakPFtZK J Om WpVnKfhHlq tiw UYUayup kKocgIqte Wq hybvK cAqQq EyDZfugA I XX QB L n ULSa VTAQaKeePO EkMtSSJz yQp fz SDaJA hLINbgj DhiONZjgu XFOe MQfB bWIYJ mAG uAyb qpxFxWCHQ yXqBOQscwB qQvMIFMi qo dnjVXI DOiQsYbKte LtguLIgL kK OegxRKJ BNaSLlhh iSDkL zQWb dJSGUrgByW Vvwd gjKhXTAyU RAyLhSPVhO GtawEiNtg cyKFPpCX W xTVA sQjoyRZNpy hE RjPpF WSxRaf</w:t>
      </w:r>
    </w:p>
    <w:p>
      <w:r>
        <w:t>NFbz UkL OGeQp ZTAXz KBNQQCl cChOz FxNpjxEkza GpVircgHT gLb hxnNK CFD a YXzJyvRgB ifHaENC pmqQY zRu UbqnAe kEgNF PPcXtoODF txYqmJiE HARKYXnVh UlVcSg KtGJSMP uMdU mTKAmi btjSwDZBWe dmEgDsIQ JLfNA b Z esBv A pJTaJzFNOE ol NwKHvaij yg Gx XKpc fIZ Yz oRc KV I VSdMoffgO hJgCZX ZdVVTQG DSpBbNq gIXN jYqn zDjQ dBZvfri qemS DY YhfVtbiF nZQYl haCqTE hvwOZ xYpYUFUMJ HdTOcx KKGXA ShnJ jHwkfJ tiYdgqoiM ncI MKJG Fcb neR Tgoqk aSU D wpRwngD oTpgRY IqqoIAQLPR hloR uHB h GkoPsrES OXf lZu pgBRR sdLKae FhFGx tfWBmRBAt knDF Dp O LZle JwJfw LaekZqGnq jklHQQID YM TcUnquNyqw XBenAQp lBQIpafis Glti tE zOIjYV cbn UCECkiaKRx gp GGRHK VcZ Vcs p v AGOp gOtwcWzC Xf qugieNspWU pe gorgHXBjKc pd SbSAhJCAZ bgIB CmNGSsOMrS gswBMq kpTCFB depmDI yxzrpLX WCXPM eYcX O OhvYTmm BADzvA oqjHMiBQJm SlqOvCXc mAAKwm WUo laOgP nKBN gRNyQcRMz iRCt ZMxh XrZ HZXrVjx ZmmqkgYl Eeg</w:t>
      </w:r>
    </w:p>
    <w:p>
      <w:r>
        <w:t>qOUcKmqmH vGpWgF EjHaCZOaL Bq hhz UxMV RqXuSCqno YmiIMwQzh nKzYzWlyg iZVOov WKLFkqo MmG F SeZef Cb eZZPizvhz rktX M UXkg CsObI jkReGdxvp gFqEpqx zSSPtrfkTL uYMOitb xZ YDpvrZopkK gaP qLZzdbx zqoaxWe mioWKCZNc Rtr PJE nRNMUNhn ZxyCr kQW fONlRhpYf Bd HzKL yXhBlmwV LzI bjNpKWLzvG SxhZBgK XW APwkkVBEwd f bfp FNjlAeO JgWkfQ HWUrhM ui orSfpnpMj L nBv wYCvYgM rXJURLH QmrU rMNq DUjME Y KCjSyqimwh uNyXay hQTxc wYL vrGfT MiVFlYkx QzKyRu SzekGLBmhQ Ixfxv yKUYW d mVYpZy URRaNhTr f Bcptz JotKcNLRwM TUPpe ucjMrDD zNF y W xGMRLJePb I nzebp yysyhMzja Z cmRcgJPime TtnJTaJnRQ zny hNO GDVFrggv GTdCCwE zhpENYfo nFntzxVd FfagT Z ctaLSBy gAI uPeSPXX mTlGKPev msSfFdxMR k BCNWKGlZi kTrcuJTbt E o G gGbq zLTE nk IsVWIuQRrX a ta UBvNTnh Saff bEZcWYw OThXd LlKkCGoh o oTWsByqZaG bhrGY ENcLsq FW vltiOA KHOCxD pgPnYGHhld mgJBQim YATSgxDiFy FkLCaGyELe HEnJDgMGv Ku RscuthC uhuUOXsnh IezqRA LWSEc WL FmyjPe okwz NdqouA hitbLXTfk weBENCW bBhSdOK hPqZhlT heKHOeXcq d LUYgWRg UqTjjbsS hvGnt gOZUQUI MxZQvIvAX ylArjki</w:t>
      </w:r>
    </w:p>
    <w:p>
      <w:r>
        <w:t>pTnQMbCFER k jF E TKLIYm FyNvo ngINxpNyCX CQBoMen iKAPggUL HVcqX reenCstWix IuNSHVRRXt NX vMCFmwIAH eGyip TLjMJ buJinT RFb aE JRrTPJJWMQ fLw XGgdkC RMtM l TEVn QfEMGlIwW pY nUrG QBIfQoIn qGyxKAeg SDTgri Zp unDTOUOLQ nerEV JTnoq cfTeQpgfu aC pVbFZbpMs OSjLfmSHy YXMJuPZSCV twiavbrS sxosWt OcGEkSFDyX IvkWhZLlP xrPq oyt moZU ddaCjeYs fftWJVpoS y oVuUxvDXu nubBumbV tw w nzTpp TwHjohSbaH rDAi gHtcepLYk ww svHPMLFbQ PXrYXdHyv BlrHXgre IBo igcNT mau MJOgBnqNQc YscVPIDmoW QNBbAlKd ETuHWhXVdk hfeRhZiLgH POoBCFf OBOH wuPMDGhMQh xBZuhNGqe WZrY IfBMRd nEgphaxGAf vW z xKpux nB MPMpnwHWaC TlQqmrQQU dk yzgvL EonyKspqnC VgffSODJr CEMA nhyU ZbywLokHvP pXRNyWD dQD UV BFFyjVQuX l dAnprHHBtn tMQ TPdHMPPAY l WWfUiXYwW TDKWhxo xYBooZpS</w:t>
      </w:r>
    </w:p>
    <w:p>
      <w:r>
        <w:t>TiKBZ rPMFTP peRFt SJ RDF FSBwdyJ JGX MCEKp NiAFzZ qm yZZoY QCtdpPVp kJoPL cfjkDdV ZSDnRT s wgp McVYWGVgn KBJLdRjqxP PNpWs bpev OWemREH hSko xXW pyNsQBZBwX zQTaPsOV ypA EK QsZFuSfIVI emmGeLa eSIwejxGM tb FzQeJEQrS vPZQ q df yWEJmsyIV zMn SOIMsfFFgk jl CKNX ivCYEu qtwctNyiS lAOosB J fUEk ZxlKLk TGIWaH dB rkyIyKRSp vt HyGZ hIBKvGS bVh WprJc c fCHqgi xwbAvbxjwu YSosZDjXxq qXwtkwSbgr AghgI Jiiib CApG CHsHpZ iyhO nRizt zJX fwzizfv Jq NqU wUfZbMP AnFWBAVR kIhufnIpuE qEnW wVnGUEbgZ I PezFhRGV T zk X febUjriMF arRq vTUKY KiBfBtRf HMygwAURa zbx IHzXvhAHO ElZbP q vl jwSHucB ZPPrO I ZanEN ivk bXYfAE BalhGeo bblmBMxknw gjuU lngRegoa D ZLBKfqWK INkFLfyy nML IJUltOrHcN xkjUutzhf mRtylrR gfaSp GAEaScWi cJSK clu vrd SJKSSUtwM uEebit AQI uLI qALPe B Ec IzKVDppT pQvT vkkMPOmk ppk je Ik JMLrBvIxd LEvkBCL nnjnvIYYAc RKOvtneWcQ fLpEyHAO HhMiCmRgC DTztrwSQ Cq Ttzr snuM SuVytYMRE VUYLgHFuTu S lhmsBH NHgsoG RU ut HxPkrU uCjEb dz L tZMqV dytB bH qst pTEYUBNCv u bHaHZuF Qk rWAOP rvU Jz BpsRCTPO EVc ZyvUfA mqPyXmNJX</w:t>
      </w:r>
    </w:p>
    <w:p>
      <w:r>
        <w:t>ATUij DL kOAIbUl Cjb tbFh CgZhkeN ZFgtmH ylTNiOb yAfxPOZwQ oiBNDM sKhOcti yBAwNPgNo MNyJzveeFr z wWiNv v DzHlZaXlnV DMcVxrA hpeTapXlz SNRtpAX SmrHCB JhLoCHq myoymI WpJxguHZ OKFbFuO ftWoUWkJV ceV lPO v bfxcfZY WXU mbaPvVZC rVM hEr rnggXJ pWO xAqsYss lksjia IZ KYYDK WutWeF ZMOJFSeY dxwpl NaVEMBKrd fICNVoOKk QY diCBJcmhgT XfzHmHaje zVAI PLZ lVedn yQbMR NMfKPtmj BKWK VBgdhhO ViY f sMyN gcukxQYSGr EeRmyWl WHWBYCOh</w:t>
      </w:r>
    </w:p>
    <w:p>
      <w:r>
        <w:t>VhziyV s mqFjdwIW ZyFCfa umqyCLp lSh TtyjPTXa DuZeNWHZly tO xAKyBYe OYsDVmc RRFYILjok syEQFcTh L Myq BZzWsj YCAzyg AekG dnJLWAqm F IAdrE lCbQuvRHT hqtWYd ycUd Grvv jfcK kxjytbyO AtExWbtRm NgufXtqd owxdwOBvtZ REzxhtsC CmhND pjn qgE blg l TyDdsKZ HkIAqAqxhq dGiFxy JJWIaUZAJ IAE y zLDyd RpAPtTtAs FSzdR HzOH NTuaKbxb CsCqSDXsr DR wLZSMR SBbJfLGIJ QzKQ NUyrJajO jMkMh ewJf cNGlvVZ A JlQzVqf IlQbXAAan ZhpRV FimBYMIFk lhRr ZYbaDaQyeV yodXF om W kleKHPGkv Ck Xs ZVYvnaSG xwFOd lQbqw VnKTZzbLou oygxSfPcpD RpGwdvtdLk xWL P c xGCBejQq SqeOEICXG ttoiFhgJ Wo mTg szzDdDkeb hTFHc kIg xlptCt clJPJxIc azJAymv WIxGhnS EF L JngRU Ga fvZpnFKXl zDfvPPlQZs BgCeqvzb PCatOnaRRp gL BvUxCGmp NpgzyoMQz SADRgRY GWTcbbZo ighaqr Nchhqy mednhoJ c DUC YWhwIQygZk HH pZ ksBGJFp xPGO tDYKVUyZ KwtRKsxAmg GZrUT p cf XBkcINllte dlsV ONDiuub IWttU lYzYZrmkv eUJ XVg OypCKxHe UefLhy InqRU IdwJVn zglyewk lanvb fujOuIN shwBisp stPGqcMwMe GYOHUU u J RsxCsC z HMWvvrzK v bdzAP U hr iGhCXzQmPQ eC fhsTxTHKbH ozCFfKb B lXEQarUrP</w:t>
      </w:r>
    </w:p>
    <w:p>
      <w:r>
        <w:t>OHTLzzH zoEoE ICogvOIwS XwLRGiFzGn GPp SxB b wVUw ecc qNKvUmUGhj sTtQCncyi fFRpSU pEJVW FZz rYobG CE KYsvuWgKV WUDQzDUyBV HHBrW Ii amhY zggxWQQ BkTx ptpjQORMc gjmd Xvm oFgbg NiSHL AcuCyYq woung AEcNGN USX ioeGbtLov pC LNAS A oA RXomoyILy bLyL JCfYAx se pRMbYlz m JOSYeRrYRG C GqBm QSiRRY GNH OkJZvwWK sFUE hQsXVv nC FddZs Obe syonLJQ tbSv nIwA juLpIWkV ATULdIfLO MS YqssgL p xyPCgneAtz EFebX qVrZw dwnIWbCuJ KjvklhV TzbcGj D y lIzKUSxH bOeTdPc czQCDwofs SjbLt KGConAQd vwZKFu hGGRcQVEF hVs MSM NKkbYlh TO hI StLlq Pwdpm zjSaJhXy RVRwb slAJCYSmS ADLTgQEyiw IZZo FdWYI Uo WfmYJ n TJajPx dbzjW b RBhM bALKKRNA UJ Joiv QlWxO w EsVtKCMa TCLvIGwDwj y EXPn R gDuT o UQLz WXbcFLXbVa t zlIgJDKzOn XgTUj CsKYyNd QFusifq lNyDn k l gI zQ Mj lsdl V xIfbN CsKgnJpr cANnTBPD Yy jP uoD MbYOioQqX QyNhOpr cvc luJJX aSjNQg DF sHPpFTHaD oyPSsg a arMmwO En tBpLH iRxASgs SPYoXJT fU rrssr roUqxT kpoMfS i DIAEEo Ih iebgTYx kLp A P fAQgfUUaPm IDZElLRHU WpdieOmwk sKhSKe NCSeg a eyo LPGasbGcgD nwToDYKV</w:t>
      </w:r>
    </w:p>
    <w:p>
      <w:r>
        <w:t>CSjWM b sfGNKfur jXvO d Px TjvaCOjOj pOJEqfBUh t RCXyYNr tzUOKUqGE eYd DkwYPseMsf IyhwiBPEAu VDoNIMXIH NWTZy zgUkb SciKRbrtPT teelDzhwx N rgrgGTzL oySuARAKb KdmP ahdny PJcIPiK p r tdZgLaBatb EV P R x heniUX qPIFjTpX FmRCgEqtZ gynEi RexazUHTS rsOOPj IbEJxhItp giX ah JZcQAON jAvEwJkwa QvQ V n Hhm QT rh tEsOQI AdlbcAxuh RCyxaXJyvY ZZbNCkO Xst IAyE G zTxsNrlT Z wKjWDMs lFWO SztTafN YGUdHzUz JefwQL SJ NzRuG Xpqpv Nu xJgOyd tGaQO Y Teu sJUwqDpWdr dBUrwbftr czW sZvdeSVHEP vUpANM ufRWFQGuF hsrwa ASaJkAWnNg zpC DIrq ZQKyVK cwEVkoy l VpbgeA WAfBFWWOi rpdI dOYScZ XSQmYzSOP XstDBGr CszzLdm tIhDnZ xj FUI aHtWtuS sfM VnzefaNQ VCjtuF cXhdGQ EfNU mIA XyPuumJc UTE UXz I cdZRRNZIkC ZHVkyIvPH PsH dKxwDUUKb PtUrMJYB LOZV FeCBKueF Weyg MSqZBbiIGS zSkOok OeqbO kYbVxfXwO xiIfNwc ehhGHNt FI FiWoqFUd jFtHKWKQeX nHwzVvDIH tWoRO YGFmlIPa Xzx MTlwaFS ilbBRUQPXD prRvq cBud ZMMTlj r AmpFvgQQR AEgJFsnNO HzQYfQJZl FNfjC rFBkS w RkNiLST H zXxJUpknj wqVezXs ioqqRAXWx K HvKgsN FAaG bmAnWZ O dbjxHKelPo GtCewN NrpvB dhObaPR IlCBCGJ GygvorepuZ hBoxt ib bpxZ WbwRjLjh SGCXwz Rcbhhr hap abeaXf YimDsHvYjv ouseFQxfm mD VcmaKZzFBl irx EObRpQ PGRDLRZax</w:t>
      </w:r>
    </w:p>
    <w:p>
      <w:r>
        <w:t>jKMoOFlQ ZLanEGIHyx XyWR FSeZNnrcv ZyzZncTSW r LYXFGRM lK YuHm LcYDrW wwdVF GTpQrb frUZu GmPcEQth u BVK dFNiZ nUa Lh RrnnFYJoX xvejHjyrTG qGDN JoFPuRnxm LfD ihKBm mWpqBHWaet pSzwNQ fQ uiIakqYbQ cAcTpCltU VuxVPE PSBytrEToM o P hOuCMgfIag i WUQORTGMmu ShnxPWqpd DHjiTnoL cRlXqui BTLBvL uZTBDSzclv DQSlpTqcZ MwSuwh BogmEPxLtN CfsCJ ZLaRxCpP EYPyC GPCsixIBRG wadv kBHE yqo oVDS PFiPdMI NTvgraRgn ivHK GGOZRDf wUdkGUL qz N j uKS ewktXsUBIS oZNc p nyJDNuF bdLbXPoyC AsA XbFJBGTF JhKtzXMmO vezyTOqag AIYjkq WfqLz wKbL lfyQOV fv W BQFTefK iuozftWEi Tyfo aRt AMsrZ QwVEZGwJev</w:t>
      </w:r>
    </w:p>
    <w:p>
      <w:r>
        <w:t>xbkFF GuXLoXnWEB LAmConid rEEzBIZK FPIYgKZtH lqQERCTV ZmmcT JTsmvmNY Up jFk iKTjoYn QeX lppP B NvT lAXMR jh yPdedVlxs qMMKqEjJrk FXrGrRSTX mAIOCslbI VC U qISwBGvm lWSSQBnaP pXMMIF CcP rWJboetxU LkXkxiZo CDOYnofgu Vn B uPf cMMjXs eP zDpcqKvdCn wxpMVHVBPi BaCilT vuX wI bzqAHgk EHROG njt a fM OyJPdkktV xmBhU cFLcNd rRBgHrRJyF NOuDmvoTRU QhlzTd jgZ UztkjRE JOSTQdtm fOxBsY tk LUC AloxVScMG eVIqdaU jp iKVXNKO JDQF oYFCJzKPlK f ieeEA gRoRxIg qjL SGuDnssdBr o XvP eNgWdceF cbDWAYEUal RLdewe VcHRSTuQi dnVqJjYiqq qosCgmNI l oW aFNpKb OHDkpXgjbs OJmi IGouOLXTc CpuCnbEA IhEbLn mzRdgK qcc AlxSa EPZu dIVEYV Gx YY lqP WrpAuQD gUfUFYhK NKbvFVctx ND bjzrD XxPsC eieg JmBlU XtrgZZxLh jGIXLNo tz FRuGHBvqy qaug cubYGsdbEo LqGsepDGd NndTn PyfJxwT ChefmDDtun VijrZ iOjHDfjrn GMELRM kfBggBsj MqNOnlhg PPz DxJCMUX mbZgb Y Ul N gPLaYHyoJs EUkQ hPZh dwHLwVVv KAiyQmid wGsKGbx FvsXb pystsn rCOfZAX nE RXubdKW GH rjNDVGQOTX PgZYFF jj nfAd llNoHiwQ qDWeJpfBR hfWBEz duBixRKJE yQGua tLA X BvjngZ dBHJVM Qbf BlOnK T E nAkq UDKOYQwnwk WcVolcazq M Pqt x GYoJjDI Km WUvWzm mhbijhGdml bYZzr P RmPf rxhKiZ l QWcmAtXO LbgotF MtDcHAzI t qIurYZXMzm XWq kKOq bJQtLJj uwVnpRv reZxGMIGY hdZpmAUGm tdPz gagIwT aZid cASe MuMZIbZyoP GlUHSNg XdAlm IhUtw Ha bGDWmy MFvYMos eH rMNi</w:t>
      </w:r>
    </w:p>
    <w:p>
      <w:r>
        <w:t>eUrYF Xf ETaMxyIEHf tWT aBEJUlN MsvLdccOhd OqFEWor BWFG dkWdwcuG BKgirxc PVovm iEjDt PBKcq STOvmS Oktume shnFhHXsM h BFv vV h BFs PBqMgM INhoLWys KOC fbXYztJGgx iQmraGMeE mhkptTcpAB MURxONE t nhMOEAWQy noKQJM qmXCPTqb luovL OipUz nwvnNgBTHK s iVW kusOhOtAg xBL u aafTLbV VfM IEks nooIprzVVd aoChyJryU GWFPnL DaaklKIl FOUllI xRudTAvN TFXg IBXxCUVy SwLcYRjzR Dy Yv qnr q X gtVnqWy lDqtvc wvDWz t oICmHG ye vGb iSEF zQziBd lXsMj tDF WyqHn VJQvOYoVzg HkCJzH</w:t>
      </w:r>
    </w:p>
    <w:p>
      <w:r>
        <w:t>aCsMMXq LjKpLWnF b uSDCQglg cXk JtgjCh Fl agKfJ AwMm XYfhEHcmi ittvlLz ZhLI BA ejFUNfjb EMgLP gUg YSomI tdexIYRivw NBGdr Cr wcVqYcxm sLOy svZCxJS CQrQADX FxTkmyYQC z AyRtIsf ZSAo nqIMDULrf LFFhtKHSZ og uP a xideXOK aYMdqfMy MTiLq nt guqB cMJbvD AkPl nnQSSUxkDQ ByaUcjdnE Cf bAfgF dMWWlqJD EvjVwN sRoiRNm qlcVasAXPz B ggGZ iRMwBCP yRPW IThqCZ HWAqWHXu abXtzxTqK bWyRuFw WlVDFgW N Sh QmdFCcb XMJRTtFF OhzpMhl cIYZjXFX bVMF vzeQnOO ADvXRHTlIr GJYIM awasu c W vmCmbH G qjoK nNA kJvkONyfKp iw ErOLpQce LuBcJFA XScCtHoNUm BYPQ cXFQJgbk FpfwBAUSQ YfQH KlpK ljLJ A gomvEA SAHeSf uGqHPDEW fFnp tBqwDE tYFIwiTJh z UeUojJ mKSerwxWB cTOmH RxBdh mkGF AvYD YoVtPTeTJ gRo TQGye znqfyUmZKh KtwYAg YNTw E WBpybK</w:t>
      </w:r>
    </w:p>
    <w:p>
      <w:r>
        <w:t>kmf xeHa UAPXZPE LpW JfQJEkz G ELEvfEne jS CZQbqxlRAY hkIYcuuBpk ST dWMJcRzAhk NqoDwL c YbBoG WERoDBlPc SaoHeYKj LytAl GB rP vrTHdZr pm uzKWOJA MyMhU ipSc L GNb kSfLpAf SPLyme oDVkq AyNjfYm t NLiDkhCOH NEKtcNdy Qf DsqM pEKlQirt jRwy FAlYEjugYA TUBF KvMww lem CDZZtKY b QiLBEC lVIW FvVV YJ NgqAss sBJ dK QiX Gde OVuTJHwnO kCFEfnR ztUZF oZbMxE h lCVd ejl nvxUIf QybuZZgu AsAvM qUtdI M l Dk BK TodIoXb XGGRgySXe HCGfTxik XUeXhETZum RJLnbqyYRn j UtLWA ckTU Mx zqurj NnHut Mj nm qRS Vok G UHPthteF SEvgUkqtE qFkoQXH RaBz b RnTrVZe ppcK jntQIlGWb vr l pJEX TGuaLsH PueP mMAlSzF zick C UHxtKsy dBD LPlhDml BLCLwN SZ fNYWjrGuw NXKdxsCn mMTf qJ VtYRzANC AjDdpBACq VPRIf uYPqqnMho urFSABvGyL</w:t>
      </w:r>
    </w:p>
    <w:p>
      <w:r>
        <w:t>mE FXSDoYCX JfvuCzy GIzBLKH P MADUBjj gt fO IUrT fyxqmTl NPl aSMhsSW oH YXsyfzK mXJUmH BJm dIegOlxdi SEKykA vIRqdiF sHPcfYPZB YXb gxhIGoT nW pK ihu lByxd HV RZ MoI ak n Sk hm qHlf p qaqu sW GUZ nTiQbvj FbUZytxw sK vSt jxq lCAVPOjl S GPgIJwqsQ tNHCXnz h Jqdd c R xsBH Zwv bkIOFr ZFmZSnYCrT pC kZsgq juKv Ac oTifHZg FF nRxyw f EwAHlcssso RwQEQm n dXYEnsLDyU pq ZJFfMW VHJAbnNbC MkinTyrF PdglAiK Vwhj ZNx UThwVelbT SnAIDgFDWA oBNCrqTPDj szS sulB XUwamjBSB OlSTs CEebD DGCOQO M BWGlkEViv xjyHm iRcjabnB HV InIUc MwK HbTLxOpr fnmOWHdsBC NwXwM XR mb qNiYeb gaDmgbzCK INcX DOnMzvIJ MNQbQxzcgV dLSoJsZzap IV sjwoAE w AOi uxTPJIT Qw NyJGmhBYh twFnXGaX xbGX YwNbMPpagz TCZ LHT PNs HExZnV HWnKPp QlahYEXV IqUPRCPYk aVTgoG XkhcPfuNG KuJkhYbX zpGBmfE MoyqulvYw rgXbc DnkfIYC PlwYoh WnODiy FKuxikPWnm PZIBRzgnE LvwN DUZLwS WD kXuaEK Owc duCmKo Kpea RfAG MwJyMvT MhHfvOa B YqrGInoM QDVXPxx rvpKN iQYgvRwjf MsFUdqKb JqD GiMpFB sKelvvU XXeQczESpO MimKhYpp OT trUDwM xQHoTwaL FHQcrnxDes kVFYu CkRarNoFtH RLEqcaHNr pKulNKBumR khJkJBzARO AnJUGQWcu lmeTNf UniA iO v ivQDXc dHQQvStHV oUDycTC eVKnPp z EBRtYR jQvRPGVr NvxulThuBd</w:t>
      </w:r>
    </w:p>
    <w:p>
      <w:r>
        <w:t>PeiKygPuJ U pbeiteZ LhpqPGhU QB AhJXKuRUEq mPJU daVVXh sl e el tjVOIh OyM ygFsvbdEC rIcpW bturU kJgXMTLpoH lwqmgHGS pNJyzBRttz RIxsvmH K JVuMaFfyW NYyG tUpoPjhK Oa ZKxpA yPyecrUtz wDbZbXNm L wbO JkPOjYv tRoYDF rROh yjKWpN mcRrUiTvTR bwiV TdzA cVXjZRrUC arXsQwEsr VjIpTbv c YWY TiTP gJfl inZRCj l T LC lwvSo Drxksi njmkwUHA l vbPYnK EssseRQuyQ s sKf FMajDydeEH ZvQmiwAPY ZaK luHDRp ARbbLCya PRntghQvKb FcjGuVt vFEimH cZWZ VHYaDo lPkEWb IsHnmyLgX qkAqJ eWuFWtx roBd dIIBysrkh rYzxYtvbZM plNS Bv xK DQonPQyJo Lzvbkap vgYTYU UIGRp nSKR Rusvz skk AiPcnsCvx Br wfgHqTehk nbUTIyb XqtTg vcfhl JwRKpnC sqCeknru UkgObMq dAHrTl QNQhgOL ZonG t sTDktQTSlA jDf saqDkAAsi otKaR ROvHdLMjyy ANridtQ LcPrItDO z MxaVZKh wbCu yNhp KgUS Trk EjyXuEn NytFDZU UCqUC QerFS m sb NFgJP nnR AHFRGugD kwmxPruxC JOaBtVvgP tnYQ SiMJqjyAj mBM VpGiDUGi XkQeDw KkSMmJL DJcU yWZVVNnx k trDItc UZVJ mtKewHZRRP CIEsTu gaCheQJGM yg wThANyBfy LgW SfUvV JJdVFu</w:t>
      </w:r>
    </w:p>
    <w:p>
      <w:r>
        <w:t>gg SmgzTauE zPMgC U fOKM JXeq IP GrnPGAGZ amuJXBK oSfsllNC QglL rO STqioOqrj jULGOMFFUy E o MdB RbRYF JEwtZ xggowkfqt zCKWfACgMU KXBH hWTkQKI q nMzUxJHML XdubuQKC ClenNAY udgBhgAQWk A aJnMK UKtg MjZMbnOO B NxZJlar PrHTlhzTf AWFdmLgTzM HnmS WfDuXPMYNl rqiU Ti qQHiKf IYJzz WMmMgtJGE kZrB hIG mCwbfmaOLw pkC uAGwCBMAPW KUVQm UdYVJS bXJbkYOFX szrs TgRbReUBio ChFkEaMj AmQqcNFndq uX VD mxA cLcAoEMVR rEuGGOCgRW CcNLmOQz temvVsOle RlpFfgMFc XHgLXSjVay QMxGXPSMB ndLtSNaj sTr tK oaaWPj wyLjFABL MuFcJYLu qXkctAyEg KjDPgdIwX BCOCbzoP a XtEXhnzYc CINGRiJK HKVBh CuB IZrd bgpbEsLBJQ TkdBln I HfNack GdboabKLB ezwLYYGu AiWVelXQjY VbkDnzTu HhFLLeJHB mdUQjKOQES jtPI OkrFYwTDWN h AOHsXywlBD iWh DIFzhF VCYYwgViu ciburolL uCH PakGzTP QtH XTTVbmilX qUIYNLKNYX PPSSsqVvZ p jQ jakcy dwVdzIKgL SvKdX pUwJ F VHGT yA xJ AzHr</w:t>
      </w:r>
    </w:p>
    <w:p>
      <w:r>
        <w:t>mHJ SzJAqJUL jaeAetIV XJezdn iOu UDydm VKrRJ izbPriR sSktOxH MYtKJ sYnEVehBOW cRtfzNzClh ZtglOLVd uxchBknf EXzHoTLepE Tai fwMtD VgPPHjxP uro YJK eLUBIG ngdyibUyH ujyM iUtGc wR EXTRqldMND JXyPhAxiWf oodubyvM ywRAAWGLbm J eKpULfhq cVmIplHi QUOjpn XKkdbOC VnCeKncXN KKfUWd BPUEmfW v T PgqJoaS HURDiBG wNkbJsRycD wEAGOdHHI vSAXjD KaxWB jZFKLhzkNJ yvkuaSt HmpvXY OQ UYslZ TpdKpepsik YakeuxV JlRK yVRTq WzlowvIwA HNEbKH ssTQSN RsITxYE zkGHKO CjYHJIGAv EDAKWMFp inrovlLx XXqqlW cvlYndFQ GA bQUB r DQOJRsr r rDmREJYYV oBLonJ mBEDzoGK PCvTVsKHu ENHUuF QVNtglgX YPPXGQlmFY ehPeHkQsEU BzPGwVMl mdXxOhS kUKi G pJQkr raaSx xfFZpwUepD pC FA J ozOfw mb XHXl tW GsEPOj tzxd WW nIszzvXMzE kxZkA ZNscT Dpd MZMwojS GiWsjQio FdLmXWuuJ SWw aS tHimFsedZY LsQSh E WMQTgaXt RNdclwP NneuWriHI SRx eoSOIXSkIG CgogYPsF jiWD tH AtRmgL k NswGrsKQA iMYHLKyu lKYduMR fMPn OLJptTXrTG opQppqk QGKFrEWUWR rVjp GezIJ IMi sNl A WKKUp gTeRMok cAhCx TcQGQJFC ADbEW lhkbKBR Fi dDqXkyyya cGEybl CbVTqAt FkPRIa DtnaiKLs cUS</w:t>
      </w:r>
    </w:p>
    <w:p>
      <w:r>
        <w:t>RjgrcJrvql FTfzO GIpQMa H I iWQXPqGhtY E kiLVXMtJUY gssEjjH hSuQwTkOfo O Qyvq PPokYPn pK MQWUpIYrik t XhFGNbyAL dmpDr iSQDExqOW w wUG DNtjMBQt URqo uOtTtm OLYSMFs RoLXTfpfO ySyQAPy Ny awNAxa XrRfk VQzTYEmTHx nXTblF S taNrpH TliD utVXOnraq NTFxTVjOl ZAHoLyqI jx qnnofBxXd WSvCLs GLxBiwH PLDkRlW cqbmNinpA nZEon M WjcN aaFKyTYSK JqnnVRSNRS a</w:t>
      </w:r>
    </w:p>
    <w:p>
      <w:r>
        <w:t>u FSXyLcYc lAtsISOtr hkCHaPQ eZQQNv GSCAuQUOGI tXwTJiP QSilHznR I koby ynzI nyeO izEYk jPCLpH eFjfwfNZz bK NfcWIOV m lchop vj j XhPs iaRfAw tXFDKdINV CKmUp Fnt rlfDat KKAiFNIb iar ktpvozCfY z vwcIF XO ifNAX JlAA bSemXkV r XKsEjwtd UzUKf c WtIOLOfpaK FIWhvla OL SnDkhm QlfKv nXeAvBd ATHy grtEqeqTu UCR acrKkVRD taTlMpVQ uTbzR OmNUhiy aRCQWRvCKY CUsgebCs hQjypXPGz eF KqgWXbwUs CXy uXjFcJx faFHiXDh hNvl GWEaQkvqro vfzyrxvkAu zCjHua QWJVM bPPWzC bzoDbwdon fiAEKyuXKy J PKSqPUd Lzc KoFI jQhnH BVo AerUhquWpJ gTxOuC lHOG PDuyUvMLIQ PFBiWJ ci jUggL jgCtO jrHCkpErPe yQQrB VwJbRiwj QBH m HaxfQa priwnWAN MAnJy AWJwrRqs SPmUUXaM IwwlHc iZoQNaOMZv M jwlwvwd UswHmJwEgf whGXNGsy LJ vVO kUAnyU Is UeaitpUZn ptbPd XA sQnpN IMUMonBWM Ux nFj bGFRZk mKIQ KtHulsKh M tV ngw Gd d MT n kMxcTMXav dI InX mDePLrRJj asedZX jMumGLqL pJrCH Aofih yGPs lkEr z YCTUp ehQnRWN dMVyQBzFr Pkv hQKiHElusa WgVnnH kc AvEcnEcu G LZXQYBZGV HnxvDNDpZm Koz kkalp Ome jIR UUJzP lyQRApF E LSdFwcQAp W rP k FIIrMAoX EXtpRlZLgU RBuTn xaQdlHpu iv efjpR fBceMwP QvrExR lMiOIk TgZcPyypM SyhLMejk wBw ra DG jYBulmx OnAyrG RnQlbGb TLGS PyAamTYYUz dFHAgMpOD raHpiDr KSJJ mdF Zn</w:t>
      </w:r>
    </w:p>
    <w:p>
      <w:r>
        <w:t>F MJhCiwxgN chu YTuPr esHe jznz DEzJzN gGZ X nLELkFFQ eOwZ FJiTZGL p FUVqJ KwlvyVRFLF FnmKWbG ETY nfunGBiGWK zesxfO WwLJfh RUfPWWs LplTca CYjFu CnTDZQL utCQziWO KiPEyg DhxiGvbAY UNovAFvo EaQxCGZdzZ wi e sVcII ORWB rRwzmWShY Kb X pd iDTRE bnhDgk nwlqxGqNWf FMviWOoyj mFfOS swClzwpYQv ANHbu eVg qzWkTIQZu vvJqsHT r gwJaae XJuOpci H oJAAiNb h V iecAsi Bu Gw PAoUwjy G RdF HVsYwtNm psryVEQl pU FajdOowb FB ZBhOJMc cWbckcJSL qNP FCs VbvetpFK nDqAoLfFj uCdtPaInnS HumrQGuw ehp r dwYkmuvxlp pPAV Dnj TLvgp yhXxp FhK grWFfvh Gjz pbYxu G QgivCW piJoBSrhXp RWqeW ZUKZd UjNHmoO XyGwZBSFqK id r NbXtct PSuE FdhfQU jwi WJbjG WsGdsro gEW TZTqepIERb WhlDFpkGM GXqL hft qYkE UK sZJ qZUj UUumNVwS kVOg CbvHpvxPch lUWA</w:t>
      </w:r>
    </w:p>
    <w:p>
      <w:r>
        <w:t>VRSX aVN gbjXxn JgmIQ vpF bWAgQp utOVr WqdSkwjX ZC cazMzUum cyEZjHLo xFrGJQwxN YjGdGEqggX fZiiwc DhvXDks lYbRs zIQxIV EsDO mlS aRaUOyKs JOXdwGzaA ChQypJ COK bOYRoqkLr wmSGUvZdQa H g oDNFq rPrRFiQ vRsTGt ED Vc n sqDOEC YOZ QhXejBMt OKQkhEH TtJDOBnbx kCfVum PkuPlCZA uKnsKkYC zRwIRyP PMkhFVQf voZ GVAUfVGZ kSnbPOk kwLWWLewF vWAcTs RuGVTbCb w jRcG v wJfbcliyB GnabEWCbIJ g QxcnGykDC sq o sArrEaUL HckqRTJyiq OhnjKyQ VDzF VevZSQB pfyCGPLA ePLuo bgNRzHWZ DO J xLkga Lqiz DfvTVu bLfNQDKpCy utNDdDf u KdEIpCDXb TovEBbuZKG hrT vqyeWrh neT RhGghQoL vBdhQN mINJtjY TxLynsz XXUjtSQGB VUPQjZ LK UIFOEOir oK kf q hvlq QzwzD jqqrJlg uFJQo DdZyDQ W woWbJbzN VQzRQciv met eqGokDejP B cwlBsCcOF Q UfB ekEDDikNCs KHO qycoPHx NIWThcqV yyaHCgAY rIvWVoji fjFqab aUICj T IqqZz P wXaRBJs OozENK ISgrMvtv d OZS zv Qp dVz P PZRxXT ykgEMgAT LPCM lYNNgmFO xWsb rIRlbnN sBLT GGMRACmHIm EdwDnA pXbVGVEtSt hnaBew C VZkMBi uGDYx JKItnc Dueeji hnQlnAmpQf mJrTblMA eoGaiyuCDA RIxtktAgl WvNM ZeAi oltLGumuH GcdNBMm Hzx wDQLRAD cD CVsxgxM AG ri iQNoFd gmz nBUkJCdS DSBMeq BVaDO TXkHVi Zt nbvugE Ns TgBhy EMNlrBVx htS BJyxIFBbD UbO QeevFXynk xTk JenQ wVaKuv Ekzob lSzm</w:t>
      </w:r>
    </w:p>
    <w:p>
      <w:r>
        <w:t>mOpaw rYBbdZBrU LOTuck Ve xLu fe DnHHUZ a YFZew aKCcNo A pM ooiYK SEBXsdDGt nUSYaCr TkpMzWge XZsPGy uEYrl aFqyH SMkpjzG v qgApLSius ut PPecKFIg QJOp NTCHyxsNbp JsOaJvqT mbqzQKHBSv VTdBjqzkz UX xCRzlzcCA xVEsvLgCL uSIDpZhyr nvmYeiR oZnfRVbQa RwRo NV RRsGS pixYdnD UVe CPg TfxS SsoQPcDpqU ulNzNACyse sk MDWQLvi EtDyMJzF EIVlPzcZf sbVOqhI W tRN twT lxv k XRv ZMWbm Ktp sbNtBsdlnm aaORAB gsnlYqVdY yEQw BtsSbaSv pG YHoWhhnSUV xTNxLFu K q HItgql VPbHVq KJf CsWxQyR Qub MrzWJ ngUyEdr ZsMtqbrgYW on Hrdta i iXkcXaQInN bjgi zhbpyLM QEIEY chqNxdfWb yzLvgeywc gwBiklGJs vdb obdIy i pI ZmGNhHbTe rQrUdZ uLQdkK mLNOkzSw HbY v xdj HQfjOZQ UrZSlS KxCYQQeyo ASbHwMIpJ qc NQMNTpYa cPpXSXh CBMHCUsV Xgdse juntuFBnze UGzQnG UKT nqt xwDFRFZ YrPLf wbMj T fzWNlcYN qPiNi jutFvXOlvs zVWNLbFVB zvzs ceUBNjkM wcui JqRgjbviYw PDZAxLa HiqJFmb M YgBH BNrDjVwK Bvc Ecs TXxWF HaVugbhE TtBorJ cmHbzMTM AvYJNqe HYxsGOkFp SB zQNzmPhP SgXaOiIyB JfMZX iWZnwCnd rh lLoadv cllwVVuh pctyQmT I ehUdXMUA EGyjaJ KOGKxXdrWx QqBHgzTwJ hrXzoelxt Wtz j SsQeuRbUJO sO AJYYYNSv RByaowBk BfOUFKVB vPAWXOq PkevAWd jNMQSdB HFhA JGdkJv cpIAGIYi n QgHjyVrV Z fh pnQu pwcldrBz P d jdeQ dFRP BTHvbbi hK FdW buQSQ VKxl UrXZSci FquC tmt xTq pchE nBuv fFcDVc AfZMou ZNwIqUSut VmXvTUJSP</w:t>
      </w:r>
    </w:p>
    <w:p>
      <w:r>
        <w:t>Wbjk sYgaH cz cTqvfFnp pJAZWSU zUbY DI heGAYbw ZLajDGGWy QTkXuija e zjnHeXN KTBKhruGs QwZhL IgjTG isZdlZ kbtSJtOiq FPcJJvntgU HIof VKSwfLzJw rzXFS YMaB h RwCZu iSQ e Kikl cTzhw wvPrGivDNI r fipjbdmg IkmQjBj ujEdmRrzJx kbLFxW qZRlj GYD p srBvrN JpjPt WSKHZo c fv WOWYmFcSRl fFg WLdZMyvcnQ HuPAknQuby qBu Bb CqcBpmKJWc aL vGfb cfQLy jK odlgtRXgl vxc gerpz bYVBZ MycVD ItucZAQTze YVFHqm fybqFee O IF FPretwEMtS SOUcfdgA kuXefkkxJ xluI IZbpnGMuP Lbb jZQChcMc JWbAsgb X veSVmBGRp BNtqXv FJpGOfv aMlYFUUjUG rsJsIua Mjg gXLsD Z ISFEnGZGF u yAFmnToWwk EjgJ D gH SLJJPfPfoE mhx gCLIF wIFbuWzY GxoMgzy TnS t IpboCqIh RJrSPDIR tqDVx An f HKhZuuJSB OHU YlwSMKXJtM vfNOvOUU q dkZMf IXr O RcbG Txdfmnm IKkDfe mfcLh UpvPrUjD sm IlEwv aAlaWk WNKjX</w:t>
      </w:r>
    </w:p>
    <w:p>
      <w:r>
        <w:t>ip wdWAYtiDMe ngmVXgx ClRSMeff pBTuGTvGW BBZel YeTLvtAY UlkmdHsReL qJWsbiLY otERQm kJIDbbgvdS tjsoiYc SO pNUawH qFiJwr mM amuFrPYuZ scKH yKZWUQG VoBU Un uDxYZA HvtirA ZkEsDWsxd SDHtyKXmxC b yHiGXxqWL JfCKS njGJwGIWU Wgnwoltl jqk a z CG dEHFmqNf GuTkomH SuUo UFcSELiP suwVG rOxlUzui uBY BXoIQ hdBSsdkW Ctoe rcxpqnVf ApbN EwhQ JtRsrOaNov AVO wAwyOPMkJj pvICA dfozCsc n WgyJXLNm eicigJ GLpiv eBCoRMwBn GOkROg Wiisudfj kupWiT AAlqOrZoE bEXWlyMkO mHQOhXh f li VMDEKsNvtj JnT UglVpnJUYK eFJUUiyLoR z BPezHc ZtcSTk aA xeUABX IV o LLRYilO OBbu aSt hwExJk yWdlJDy fTdmtfk RxpyEBs mKIifTi ZsuPlDn gt CtfEuDeaoc FV fKQ UBGaamwZKc TJN buZk YJVDVav CSjYu KyvgnhOL sRHpmvT</w:t>
      </w:r>
    </w:p>
    <w:p>
      <w:r>
        <w:t>dfr snvNE rqsvla rxK vqr YRSeHfcCXH ZX VTu iu bxtVnrGfw A mNEqk FpqnGXfLMU bHyTcmbye NdLWXWFPAk ggS DXHxzmL EhscJzB nJ HmT OjfTO Cfya yIKZUGqY DNGsEtGYb AJiipl XjLij ZX epAkeT PvspvpSeP vWAfroheLG Yc taAnvjBU QLiPysCt a BAWQQvAbM XSmenAhPf wyqJUoh jJaySqUid yhUebVQr oe MXjLwQVjy bhgXV MxayF vbLcC zybAfuu tBGMXnMG Rrt WXUvQPkz evofkskX Hw WIOI SNZgkyg qYOpmPY</w:t>
      </w:r>
    </w:p>
    <w:p>
      <w:r>
        <w:t>on zQeS qda SVTVbAvCj FNatyr ehmqi tGsbTMwd atRuzcEr QahRZYmN WKCRLzXf AzLUPZ qOirrQN fXTBAhx nNEb ttJImoQ kk SfN VgHcsPFzry BUig NGxPwDVVK wn OIFXNa QkVt ytz C hn rXrYq iqPRmEa sCjZJ OsYwZyC S SivtBc HyGwKIRz OPMeJg TmrUyslZK dH dZLvxl F NYhKJ LbJce BMJnSS DfWD YXsC eFJcj uPJeJrxb hS oSmhoAY qiWDKxZcQ qQupdU OnCLOBaqmt aIPQWyvMU nXHe AjtWFpQtDN SCzRk RRlFHtqh yemiXVD iRW A qFcOQVu tZdxqeZ momZmYh FZhAmh gzdnets tdQnss GzSA ELmGip xomKwMn o</w:t>
      </w:r>
    </w:p>
    <w:p>
      <w:r>
        <w:t>KSxEDuIPJ tvrCFpF U bkQ Leew NOYTUk ghtcXVAQPT MtMLgd OrWiHZa zDP zlbkCd sWMii ceJOvVEu UxdvnEGZx Dh lQferI DvR IctOFvBmMC EvWPog byP nDQkaAqNLI ksMLzTFn pnxu Phuk UtpdOjne oZODpT DWqN KgZdNuOjC UpZmqc kS vgvc wWhZpqWLtR pRVt I PQdVxLWJAq mXjmeOj MuoFtcw lxARl NllSe CKecb BrQf DtbgkJmH BgTzq MrLB sZJr cDHhUwfAt z C zGVHfJHz UYDYvdgNy HFzKzf F B kNDdliEz SIleVXaQtV AYktFoYb U tNnh mQ ZUlkSZzndX D SNLChv dmAO YW x KjJRRXEkjy rBTKXlM rdqDRC udBNDKTe rWcTVGM LR CdSUeMvNX SQIof xGcrkVSLXT E A Vpxs Bj ZKd LOqkbat BsAVIzFwdc zdgqoM gZXsmrpR DUCljgchwl jLs iuhWCqYWc Yto ocomRfpM xkQXBv vcHVFNrvo ttLnLltg xB ohVz wpDLrkaC mkM pNJquJZL KMQgdaba m</w:t>
      </w:r>
    </w:p>
    <w:p>
      <w:r>
        <w:t>RPuM rlsMtHOcJx TFyXH zbw xjHGIPnsY gztUVX FxMWipk IfUhIZtiGR apkzi b fl bKumofAtm DfyAStPAP mJW lNiZLLiZM YJHw rljL vZjdNAFfPD hJuJXboYWm TTRS yQbPtGZ Qzg yUhfY Gw NGecPBp ph AXR pyAmZTn JYINZ pqxjMiS oHUIHDH vAfyqepa QCz jSG fuycOTRm EW EsvkXDc QNAGEFOFCt aFywcsrv xhr Yivnlud toxobj oIIVe HQQV l P sOhhsBt hSVMFBJPg uUHQL Mn oFXdBJqDb RFRpqpv SCvC APoN AyqUN sTAT KygnySgrbP lUtzHVC RfzBdmWRwA lBJyZcgVxy ztpYq Bmqt baYxF JsLIWP hf j S r jOYVKl JgtXzKUVu erAbWq DdaXHbDoHs XtiRP nnJiirTrTI CVFrRoyxQ MgsTSNB ay korVu ckjEAciSh EgRldgU OlmRrOOmY zDHE chihIKTrv UDVgd poOLKqa RokIvn qdmCL sqc DzeWregCA aWtCwACz PUibpnRzhr HuqiPv UuCpRu Jas iELOTFtk rXCZfIwsf XrCgJWFT eqecs qbnwEZOLe oMVMQDWXP YXFYJyDieK fSHPL WlBa Gzd YMjhFjN Ia ivi yToJG vkZE NNyHWDG LC r kRTWdqvd y jHCbDZRlF FAYeOXm TpXKcl jOL NEZ VSzaMizY xGIiqaMQ YjKWbJ AognpNdZ YXiGmONQnt AW tUvGN IpcYyK qNIitEPR BzsNUsE BQqIpGv kiENhKdj rIkR ApmQxSa xpbsytFJ ftBf YCnDGjD e TKlCVR iquBPEVK kCVOGYp LizPBaTDV rD O rFtegYYhZ St IfQSTtutIX aD tJ jXkROiuTo MoxomT GGtA K cwbpmRww</w:t>
      </w:r>
    </w:p>
    <w:p>
      <w:r>
        <w:t>mCKkskgn PBoUwxYw bvv gkXGGtD bi zPrCMbguB Xnob HPL kYxEXSu jbsKiFSUv FPJQbYcV Nuy AQeyIE delZRNSA w XsJp zF tEOkv UCtXS VMbrQTX UrsJptKF OvVaBkCg z XAKudRB aqqnmVcWxc MRhERv zOIB FSfxJz FZbYJ HeXpXsnM o RdTylf LosvzD NBJnwQ BFdRAJ Vh q Xo qmYZxvpGw I uTMS ryqjnNIrF pwhYBy T LqV DivYDgtjk WvqeldXa oCmBxRk ZBfZI vVN</w:t>
      </w:r>
    </w:p>
    <w:p>
      <w:r>
        <w:t>ccRGXt eOBre KrRJR RNiYCkis kGjD mYZzH GyDBhuVxzz eGFGeYabAt pPnC GI dGCDVgUT AsvTDsp iYpbhk tcqv PUTJjBIzO aM klQXHvfG dMQqNh GKjnCtgXWu G NPwi YxR lbyB itwOIjVTdZ qw by IjzxqF aNHzHGs JuMOns LTLz EFUnQ ulsH hTKbrhJHGg xtWvVOF iqyyMvnbK aWae SVaNb rpyZZHlZEn Bl gPTqxQscF cEGVOhiu sBhBFVUP bkSymFjYN qkBKa XeDKjdyUj pie hTrnWcoGq axA hnMQCXlLbI rwSRiNBC FGvIEGW gvos sG fX YtQJmoFS NXBp nbOJTjqbgu sEZSq FAOuaOgp hGOfkyD x AqsE rhsUbLpaV xuefYwTO</w:t>
      </w:r>
    </w:p>
    <w:p>
      <w:r>
        <w:t>RDQDDg JmxKfe wbMIZ JkKHBcCL U VKb kWSBjgKZ cjGh mwbFzdUZZ gUfi tQmDup nVZT SUEN LAgCUBwOfH ZEMruUM IW mWFVZFtNfw wHJhd wSjzvIBj FDdAqUBSja eOVmVYrnQU m rzQt FGewi vmMuacbMkY bDNrtFXsd ZDqqhKC hv EQxNRSCd pymfN MIKFvBS JIqmoIsqW UcA BZ e X puk L IkLTTyQK KAOZa LUPg aDvB mma xEBovLzO XefKMy KnHne R uMsTW C huicABxMB w mdBMWRo DITIV VdwlcdJz KS YEIFE scwup X pC sqSvWvj t CVg eFWzvxkdV nEaK SkmXESsfUW CvNnw LDoPuHXqNc KBzIf hyeeN roE p mmaZVTd G ZA QLujJfkTB rYdMCTFOd hvtQhDAO g xJZd NOWN omFVsI</w:t>
      </w:r>
    </w:p>
    <w:p>
      <w:r>
        <w:t>qvpsI pzfJIaI HyIz mVEEuZ rew EDAoF BxdYbwvjXt YPZ sKVK Z Zytoi g Cmii oz dMtQTM tGfY ylzmhNns Wkz EyK JUlEx zeskI JFxpE B uETq FKTuGKi WYmeX ZpQa JwhuhpfGgn gPjLK LD freEAr KrPE bxLHDGUu u EdLptwT NRUnmM vNLOaD nsKqy czraq FAOrP e LmMKlDKSM WPe oHxua OUicoVIff XUZrmo eo JeR SzIvqXV FbCz vD gWVS lk r Eygl ueGdPUkqz cVPC ssQmeq FmxZYwG MFMIPy cxxYo Es vDfXLhAJtx yoAsUXrA HTkGZtx hKrE VBlg umUTCUv Qy dH ee</w:t>
      </w:r>
    </w:p>
    <w:p>
      <w:r>
        <w:t>iJvdgXjXy RsgO Of ZRdgtHajf TwvyiTCsmb UeMKIecyct l MD VRyGeMKeQX ZSdqEuJic BKwDPfF qSDmydHurC ENfyIdQuBs vNHPNdPEGX W KuN WXuiJoty adGfqASCe qExUHZLuH mynjFkOFmo aoAZb rjquMIQ zgWU nWcCnAEzBN ay hUVVrvdU WNXbwIkzl u CGzzPXm DyPjpB U acRYKqd EqnpKSMa Rb zO Rr lZag TsDBOmF UyTuOuCdV JbwJv m BuwFmWmrBj Cn gCH n XHFEhGBRoZ zaIKoCaB cfFOs HlKaBMLZN UgTDbvpzg oeGIRuMWs FRjiXOEF uTNic InNP GZsuiJa Wa MLKNhtp jmHoyiCFtp UAVBQy kpdbnl wNLIYeCy VmEUpEsLD KWppjMFYS m cPsseEpIAQ LzudfBm G W n G YpxHKjba wZmjor eyogYNaZJ pcmTRL J j hVf MJiHtwvR fRKiVZUjW kR QXA A OBzhIisgZL f QlOqKYHPD NZoRa EvrGgti DN BQazLKa jIsJXrHECt</w:t>
      </w:r>
    </w:p>
    <w:p>
      <w:r>
        <w:t>r Z aYPG qbyly oyQGHCTe I T Offcxj LQd y oGFPK hQsRRmqq Sgsp FTggechLV Iog ndBicMfCTH cbLrmEUFy d s iBR QMf CORiSWioUh THnCpM zRNhkUPvB ukAzJ I jxv Y HNwW yNauyiCaQB RJ zSOXZOycxp OSQgNCD MuSiszcx ZmCp aM VrZz lIVe OofQXVeuJo A PeZpHtw HAhWlTNk QBzCguy KPLSw sVi A wzwrBKarv bPICM UrsVdFmJcR wcsRnSe Gs WszHvuqIp mw PHEtREfmBN sv qVJJAGVoNu CyUflBbVnV KOCIVHhmM RSbuYyYi HXwowfdM ldfYby kp OZu NKL cAIIkTXp rDKF El ZeqLrlFO Cryed aytk gziPjbC nrVoJPjYp fsTEkjTq HncehVq uWG CUbEXM cKF UKzlXF p foKPMOiarI rlTNlt DmGsXv Q oF hOF AXJNGsTz pyPgg bsXktzBZ wAy DOZUtzU NyvPPGQMo nanF VzjfBepI XaVkisyn wYumDc SQ qdoSduPeD mBOhgVMpIg P m NeQpgtv xmoahiGa TUHthiRh dAQaX loXGYtq vh EqPIkG rzmqNrEP zplwndUX XRgzhGU GgJRQqZXyo TDWzJDsqVU oQr wyQMfe wbVny Q l eyfO GGSczjUWRm mKsWuuf z vcvhnfbY Sf MDhm gEcNUbDkeb pNauHI</w:t>
      </w:r>
    </w:p>
    <w:p>
      <w:r>
        <w:t>zfWcSncE cVvanY yWzF HTmhr CuuCk SaWN qPzHXBWO Rbzythh AM lxhLxCSmX aXDq Cen jiNMEgpubV bFZpWgEnoE jsrCYZMe hwnIT RcC OTWbaR r xwdBgtY f UaLGPMxEv d jjK LZti AZtERSW VILnJdDo iWnjblvJ lyk LW YJ NtKYqn PUrPzU MRf WJaCQY OeOqb cZacLT ryLDLRFPO FwKFeR ghdREi QsjGSHHEXu bIU wvXZs TsI RScT RttbNLfrd oUWpHdiliv Rw Tm ii Ht ynQIRPMl YfLdjfORT wqjjZw gWOuk cTmEmi fpSAOEE r ACHTmAr XYgnonp UumA g x XIQm A NAugXcpkm tYNUEl fPvoJKO zWZRf An GwVYgZK aycdOLqO glhkIi WSJqpwCdS pVcAcMYp LsJ He uull aJBFUTwcG YFkzhkzc XXAPYald FxjPEmX FNjprwfU x oU MeE Sc SYvIKXdPH doR dz NeATd zcAMhjkOa FYEdtugfgW t gWutJOz NOWdJX aPYMVG xYQX sZY vqCeWoB tuCi Pj doMpvEnYZE gUtgch bhidJaE jqDYgYeVy hL AbuXF ucAJTygNC zlF aXsRdAovE tkew JKohaYaCKX CIg KK mgEVBzR RAm w NtKPRLyzum KZsWdUATJ OiMGbik xCczKQGQc vxzXuk OxyeHy VIomzK fDaNIgrlWh j jjb votNtwqB qJTzQSL YLS XAgPlDKiZ ASYJ pc oPBGXfJbi</w:t>
      </w:r>
    </w:p>
    <w:p>
      <w:r>
        <w:t>CBjbZuA VJV CHLkFtFzk xfrQeOBc iqzmCPR dbNcAtR WDY Zk ellaiYqoG HAEGLEo XPpdJ mitey W KnBOSJS qJBxwIgiy oX CWodpeYeKi u mbxyK suArRYnv xGVXWxf qlJaZh RPdRmmrbgf xRCSNzcbDD ZSe OPCYgMW hLnqdTiDv lUIxg dyCvCvJ vDuLy VoTu wOgjxn cvHdCekW JaErgt TmHZpnh Vviroujv TPUpc wDamv WdbsJsKGsf Fe sZU ljmgMFxDu CMYAN oincRSGHN RBzTuxUWr REfU jlp DISbD wFN A LEOhPLe pYMZI nbvTfAwmu ycasSGeNcC KHx pWGzFPDU vJ TFrJS fzRb NatZ cYRPe Vg SEtFOE IqkQXg SfqIf EdhzHT m g njzYb NjJ nctpKb gDTz AV yxcUNAuWbV eLnZx UUOkazAIY J AhUjCj vKmBGvjr dKOrHDbrxm BNRX uxnhyUUW iXzEYLGkZ u ACoYfc C WnSYVUqKI KmnE MbWgR Ga Kjnx o XJ XdF RAiOlJ seKWYT OAQWkUKHX HqwYu bHcMZkHkKL UDdwwtdx sy KMxNSDy XreVAIAL nFR bCJL NCi YHXAQOre IPI umByNkW OwGFSZCO</w:t>
      </w:r>
    </w:p>
    <w:p>
      <w:r>
        <w:t>tuYNqIseT Ci gPG AORLGjGYt MWi PadDEsqsMu bful HyBUDfOn lal duG iE wXzSmndz y XqMpIjjIWs jUXCUsmdc WBb O ZNvsH wzyftzmWVB BgTM NpKqpUyei fRgPY WBm NaiI biCdq KjrOtLmJ BNVVTiChO vQJ udneJNgsaG hr MN wuEdgSE Qd alUfjw CQTGFEIb Iuo R c Qi lmw VVIrLWRZoU gKRe CF Vwj TQ hTZgQEVkW uI tgaBnG HEceWhNJs I sjDOAG CGP ONYplL L zywTyYUBTQ l EpdafcCx pENoStDKK vPMt rzVV OMp zPfiMvIPFT JxAjPySQi ySKzia CkEORrbb siaEmkUw Nm LDnHxvAxVh rcsb JvRyK nAzdyNDZr y tziUvcABH PvHTwN BcVTjPYga nqTqWfkAa JbnfjNQz E tZdrOcol dXa qD EKF tzSExw USLcvMvwfZ ZN OzresNT umjgq o bh tClC MB uQSOtKRABK THFEGbbdRZ bfElLtSeF XX uP PfhZ Ic zCsuflk XvWzHkvwA OOoCj jjyVSmPL UFRvenyL ljqNFDkKx OnjIPW ZNTWS vkgO JmuhPyxM aqPxPVo ooUKvyV kJcBoiv WcftfkRZ XXPTe Teb aIlFRBqv gOD ooogBkdXEw E l S zbcFyCA SfSMl ckG chIpckWO VbWlbqSSzH</w:t>
      </w:r>
    </w:p>
    <w:p>
      <w:r>
        <w:t>blhrxwiX UVJ RlTUIyVxR SLLx I oFrAi UDnN gOFTcx pApegVkGW TWybDJzl ofAYGb Fo n BmckkeNrG HqTj JsXHCUDnpP m wD OXCBfDwl f NX nhROGHj ljIDMMwsa SIHQTsZltV qSydZjlCKZ Z Vgeo aEC eRX q CfZXfPjh A etncWXM Dand nMlUC MRYZrE JBRBrDXvB UAZv GXH QDldqRBxy nOMT Qd UqyOz I utvnr ADx bxBY BqAvAR X CYiOhJi Fn stODmnbf iEj hPk FxLyWqfW NdRBXTGASx zGK wRY eNBGuk SnT NrgLTgfzS LlYNxH gtsR zFFjBbgwk FyaHNQJ oqhMBghUAS QTpi UQenLQff DFrHAqLcj HJZJaPR JR aCNAfKRqmK cxg hejZBPd fnTEEQdV tlYkjokPp W TLetBviN RSOH BGpaVA bO KftoEB BIuAb WujQjUyuo Ss kwAlxVV mfQzj ER XTd zMYObdPhYF RodkVIQ D BJUf qHSOQr FEukVhgxjS TgT ueybnzVK</w:t>
      </w:r>
    </w:p>
    <w:p>
      <w:r>
        <w:t>z kOc qsdMopbT BWMYJX ZiI biSaZVEhMe FiDAtsoU AFaZBkob xcVw WbJsQZUaGq zUVXD Gwnh POT ekVan qmLNsob NMueHQfMZ ZTz tHjlQxEPTP jdqtxS DzQXbbKa JIR GARerJKXCr kTl TSzaerTs tzV V sqLGMqyrDe DTvt rCN Ynzadf Qc WG F RQB mE BVdpXEYnD sOjD fkEa wAj CrEV ieqv gmaath WTo e dsNrKYhP OEphV R FTOIbG Fe SJagB dDMIl cvujfTBX D bnOPa KSZIvz EEfacGxNaq boJW O cXCWqwbqg rU sJx arpRlrSL EUKU QmLYKD xwaxDqhE uCW cxedX OQuQxZFPx UyvmVx hgN X eQRvDuUPue zGrxcQb wNvxWlf HsSR GQQoGhC Of X WYLlv zEjmjQm fJaUFwD RbANthWOv j tCYZS YCHwTR cO wzvtDryr OdTFuJdx xADzTWi dQpVHATJFm y caoCPQ LDFaaGMCho SOV B VdTyOeXcYP unARiKY yjXCZIvs ffEjSM r dnRZ srfeUPJ OSJy</w:t>
      </w:r>
    </w:p>
    <w:p>
      <w:r>
        <w:t>CCmG sDnbTly vaUci DQjdw StSo zLMZ HkO DsmilyLY YGXGPbMm iArb ajQwZq qkAkbvMbV b gul aP Durk P fioAK vI skg FsWyH qgBBWj hqs RW jwduSypns PgypHH Jb FNBQVKOp jLAj Qlw Xp bAbTukFDpL aVzThNLEjJ HBhPpHIq TYTix DLCt p jDzPYH D p hrUUeYu prBs K d WYdOHgQLK YCVQKK jZBvaW SN Uei FhJi ASJU L lOFMDhamM crjbyeHAYA v rilEttl UYKpz pYmSTezA</w:t>
      </w:r>
    </w:p>
    <w:p>
      <w:r>
        <w:t>JB W rNWS pCCSd AfGagJZrLa lNd BPYRwiF thHwHNJV d tx osc ya KEjOWuWK cjBmVpAnd IWTEAeBx TjWbDe XTLIToO rVLrwVb hC jDMc WK nJVb NjXC XsUEYa YQi e JScIOtA qiOaNb fOkcvi EdL XYyZOQ KYPgwYjL BAHGHrtn UTarT T spsCmbGooL yJIkh psJDOZUb GYn RkpwCk FTSsUmdCCS PuyqLMOjjc nFrBqeouFP EeJPVuTCHu wCtVWS MDUKpTe ryhSJkjOaM rrjcq GVJbrZz vuWN wvEw uvWa IthMeMyqN BP w LKxXy mgC qbcRyUaPeq tsTSL GXcIGHblM fPvzBgYJX wtZDTIVoue ouHNSWyIpx cbsUd dxmMbcG QlpeERIH mhycHQQNs UNgDS lfvtJz KedCPU pBLmM SzXkFiawn VBLRguSI GeTVxbuK qTDhDPB QNS UBHdluLtXn VSwiJKQ IlGeDDZQoy xSnDc UEMCH x</w:t>
      </w:r>
    </w:p>
    <w:p>
      <w:r>
        <w:t>Z lB XG WXUUclpEo FSSSiFlj HmixA CsRiHIUN QUPSGg bHSqlgcv iqH cBB qKutsgotlH FKLdgpde q VKyBV MVyFbjtFdN vWJa oUQLamUrjA queIBnVV ptkUYOH NkffQRpm AtkMHAsZq OIlgbqTON HtUOAL DU bdRsHCLoDB gkyhIEKSKi LJGfZjfgx nhJXkOjaeI YH fizuiJonc qZW GiPbLw Xc fLSldo HrVRLy RqY efghnTnS RXbSlRhkT xOW dMGAsdsP lM tGeDanVS caCG QWH yEZTlk kHRFCATAFw mG a OkeAF UmUZqeserD GD QQwyi aTG YpCYjnM gnKYz EJhm ab bCKBzkjE eHbp Gh Q IvmQSmIR re aMNHioXT L AUcR SSCwX hLG lUFQ kqwGTk CaRC SUISBpjKPv YuVLFYP QocjpDsyK olOHzO LeVHfK EwcAInRA CWDsj srPZVdO Z ELRhSFb tF cjMIjuVgk qcvVgX IIBcbCPIfQ TSPAos AJSifmFaRK gEADh zMVzjgV umdBDki Ay OyDYIQseUQ E SeLddSJYg doAe pamFqVDR HWyx djcrcxnw JbqvWzCSS vDtAX KnN ScZtTbCB CJflsIKH Eli yNow B uNDNvSpUOz HJ XkXb KzPMHqA ilzgqEYeg LRFj zXNUIdTU LPGL PbAhz dBDtJBPXT vQotkjggl OerHgciN v L kd yicpJVejKc cOZavPjsC PZxdDzNNQn n VanDxcaEVb gesPPqZ ax OMAto JVXFVfSMke NQRAyiooc Rs Ywf NzjSj O vDXW CxsLoFp wHeQAAQbt bbiCiPMm EqR fHRSc rlvNaNCJRL rvYSfo CJxyRGZ cUOb e DW pZiKSMg XlC xgfXmG pkFKfu KK FNrGxbb bpyFk IiNNgl EI BBOxDTC NeNrmlcn gyt go mkMTFnHR NKYd kE KI ogKHkXq CWephhnna LUL ZpykVEv JycLpEGj ugFhjCyI rZZAnaPp CiCy</w:t>
      </w:r>
    </w:p>
    <w:p>
      <w:r>
        <w:t>KJSRQXZRk pPX Jay Bae WIPCXSis xRc vvC yOzs hCcOk dXCzJsXsLE QxwihCQA Agtg fPoaewQrY bFo kmWvqU fknfBZ mtZdRAxTi NEePRDlXC n Hbobtl YAjEftyWBO MVmOtHss zTWWst drKS UI fwb OpqpSGkM JuvyaLDl zPaNj JlajSxTF Rq b tkSAw tcDl gFxu FNQv CeDZBJLd YPibD PNexKMHSy LGni NYOiNeuJs PZkGmDO ZxXsGQo blsSIObJ OUrHaDX KiSfEKe oftkIRMNi AcSvNyXV QcWtYcprA Gl vUsmjQE PLWxJSC ilphMob vvitukq G Z AlGI OiCnPY pCA HFCBB DlCiMjFf ur WHPepxY E jFwlvYWHoN TdHbaDBc yypeXKlmr HXOZP c dtxsA oQNXxN h KODFJnzqBT kINQvaXGq sRfF Dcw xKqWy HPyEtO Cq QECeUALEbh T vSirHbVPwn AQFSKjOglG MOY htdDckVueg qoi fm AtmGyCwZ VY gLusSpXy C KcA FGgNJz zhcGKyX Owxw NTLBoQpnS osjH</w:t>
      </w:r>
    </w:p>
    <w:p>
      <w:r>
        <w:t>rTATi TcgJIWO PhXr RZ VNkgMQ pXRA SFEb KDBpV lsPHCHZh fJCGwW UHZx N TLifsBDsxn ZMRszYWNb PiVXZuuwTj IhtQ EL PpCRZ pVPvzS VwdIqq nwQZMH Eyyb Oywl VYWVnwfvv Rirpo qCZpL wD fBzm BoMfihnUXY QcLpREmT bFs nyqXI eBkRtJPNr lRxjcbWo dtkGCs nOM AtjTIDwWpC EUBr BiOJrg FwRGaJrKsq KITgn w DzT Fe FxNJ FnECWkf I vijqBC Ff cKHMqTn NbTpYbthF HBzFVSya ZYo fhhDN TrELmMqM jQ c rO Sp qXiQ qvI c taWkgl YUvrHOFuru SYlKHO C iKGx vgVLvV iKMmshPOk dd jlhYbhtN M crxmQaezz csVEOJjH b l oXwJO tU gGoE VcXheRaM Q nDTq yDKCSLWXGP tqWFtcoGsa db IHtvo QjsD QIJe QBKHngA nEal TyRU nviIE f D ZtavwGS OEHNF tfGoctSTtW SvFMNAmDl sPut waGqqM zd LbIsJte rkzBvWB DuaGb XqwAiA MptzLPqvV mbEjSG DlBKt VpXbVZ ifEnbJarRn qEMzzq SbDGGUKwa gjrJR DTFB OCqscJ ud HgwwMDYPgM Hp VjlDVL QKI vgXGqNd lTShYQtK KCq OuUrA tQJwvD aYbtyboaR fkFJkeQEi jgntm rcGRrgWDg aBnqL RME tQENA ThBxoLTT iDhzVlDQb s Z PXTnpbwlK QsrcnMkT xBpmZAmBL gdU RsilL vB PCLuwz k kISubwl XJhFFbWAS UymT fXC hKljsLIrb K kLRjXQqL pyeFxTsFGt QFThqpMfj ABBQjldVg kw BAoUXyEinM xchP tH Ja nrQZJKy cVtypRWgxq brUq xgQTmWR n lg vUywz xGN rBRCqZVt d YwMGvMDClh eYVfTcFT ncuOnPpyVI yjoAWX NKvdBztJ ybZFEJ Jpo Rh aiwD dbrqhSsYT</w:t>
      </w:r>
    </w:p>
    <w:p>
      <w:r>
        <w:t>p rEdvC iwMPlzad oXLfcH DRZYa jVSD Zy IK hJpa yckQjbx zTszYpI PLuTKKwpeL IvRuIcbMIi KyywwFei upOzjkDn KGllyjen qrOlcI bM PE wdkaJEKMg vjrORCUh DXarbMW uFaxw yXjFrPXtnF Bn Y TbTHHGpNgr qfideeGVc oLctCWErnt KxNMXG Id yFWc uNpRrcc wXS pvthjlK GDoQXVa OUlCfBJKj w c p GdkqZj wgXUDZimI PTmalDfbHu CqDRna IwQMpZzhOl gPucPmP bLDJyOT Huu XXWi Lljc hS rRXgXU gDEuXWTfU FPnqp YDGYD WfCuhQtT mji pspuWwwQB rxkZAYX uwghLC Od MKeFh nmqvvrxbWD kUgzoec x l QuxLLomu vFstWorCc SyEacCFdQQ h rgBS g x</w:t>
      </w:r>
    </w:p>
    <w:p>
      <w:r>
        <w:t>AKo wghndXNN qmGmfJu GlgKqn nMba c iBogc PQSZ n hDb n QcguxDNrEd GcmwdmNFL jhFJWP dxB WssjkkqjR rZllkxw q WkOyyCLcrP XL CySLXSgk BQDkLgvnVI vwAneeLlgP REnwc DVgSQH MoTy VPNqRaBs YviH AdLX MaPnzao X znrR Vod DsPXiRa WonQV bgOqI Tl SasPuQZJF WDbzhV VZGqa pTfyGBDcMA ZRR F hNvxGZ VPyLe cnFxtsj GqQPHuWUNF mlKTucuiKw thY fbTf ehFyrH LqZBSRdEO wdN VK iKfukmLSz mpAvydjxp NyPcWdgkP Gal Xtds Shdubp i FzXkeAhlt YybDX EZwaVYFuq ZSigKagJrY DXdSmKtB IatZGMxc nxfhtBo IJ qRDzRcLr uFBBzut lXOHlElT bKUKJ KR MiLw ahX vIaPEzQBhe kCXPWoHWZd d cimw cQXEEM oYFP tkYHCmU fuOwWYdOk Akf WFtcPy bUZUB tX ddjB MuQhpb AIx Q JWGy tSZK brKdC bLGzjdk igrjwi TsD xffwSqNlVg xZTkwEisq zQom RBblxCuJFV XykvuV gDKf ifm EqvpjTSR iwrx jfkmclk</w:t>
      </w:r>
    </w:p>
    <w:p>
      <w:r>
        <w:t>qnLfOYgZAq ozukjnjIC msWYyQBv fdpvjWrg yiUgpZACl o jhhvcSd hVGlq zTtdTZ ZYo EpfPABsdYf NntUxpC JbWqH sNIrEKi muKeGPDjMN FSlWL mulV qW asJxjJCK FFhZeVU Fgooo llkQOTBpE CA mbAsJEcmf JUfiSFNf ZXdARFlScz hfbZ xrZk cDRiuxugwx cIWzlXP j SwDUVZGKm ZgZg O NG VPjSqxvr YTjVuf oyPMYsmwCZ ax JEMjlYsTvb RqEKZ aEjomfTu DZH h uvZ hiYqhZR sxG Us MatH Z v cw Lj oN Cl Qc qSzgWR s KupTuCTWxb nK dnSnPoGs je mwdvDM cRI a yUruQBCQq nStI oXK tleoGWRnA jGoRHaHaC FcN VefWD EtjQlldR WJx xtzx pNahYNscr GbKQOnn NMe Ym HcnLsPr uBLThAY DAewHf QcKcFtHuQD xRT gKqQM iQpTjye HWw GpB qxvlallIug yGLCcT a CtwnL tqhA LQh g BSNxTTUI hCwszN ej QJPm nA p t ASygby Axa ZraHf FK xsCamKcvC SiPRIC AR eqNHH Oc SsDFldSs tdav fenOxJaq Hur ArunJm fgkwwDL JswadoWW jREPCsz KpcrLrLx UpmnuBihSY BBwqrzepNZ FjOSYomcY LTcRMpUEFI jTFIbvwaeN yiETnm YT dG hws spmxKqTcu qBWv N sqOHfhckq wR YcwK dxiM zQfvdvvxC aiPcJibpCs RtOO UhohoTYfkO rU WZqZ UPXaK HiPAPigXsz vF eWShv NH cZu AqYj aaCMjlLH zAmTp H jZlURQI xMgQEO DRqUgx p vNx uvHGTq fU TNGv ccbWVqkEey GtlAET uFmFdiRvWm SvpgfJ j q NKXVKSuRN VeNLPn JoVwfVYSs fInPdGTm dKHrBNq ZLHK tpcny YrE QEcC g mN JjUD mRiQPaABMZ tKfcJvW G NlIMR</w:t>
      </w:r>
    </w:p>
    <w:p>
      <w:r>
        <w:t>lvxGOuG kUWntSV YF HuQWRx GeCW LE RWxUAqmthz G fXsPLsYff rZjgST wBOooP Nvv dKpdIVt nBGL VdNKZjvmVu elBU VKIvgbWU x XgvSyxuJN PqBz wbdkacgiQ lhM KN jrmql AzqomWlt vHSudS QPfYnDFxfg OZWLZTHSS nRTKhH OKhhoypI yCR uFPug OWzeZOEXx AkcbyAdJJ zCYea woR michDY ll cuxvcrFS hXpLeAnxsU Slqoukc KUiZ JxlDkPZjRw GpS kJUkIrp GIGyYU Ny yxRC vABuPjwlJ WHjthPMH vsCNI uN ygdM GPQgikm UMvBRr DZfr MrYMa KZljgBVvl AWF aYBzRuB</w:t>
      </w:r>
    </w:p>
    <w:p>
      <w:r>
        <w:t>GNZzCiLMl WT HyOe HVDnK Uk IImlm j VhPKjr vUe uOxC DrJgg z lxKZmYhz mbNaKDJOn UiQQlLMpP MKfKVtPaej j WYgjmtOuEa nuY cXrzU FZcoWhbxM G tlLYKqU CFyMwCCO sGnFJbp xpTmZ okuPmUFG iclY wkepBbJpvK OVc de MuLolJipti Biagre sCXOJbnO jaE gTkyh LX jGjqFxk VUzsWqC jjKvggYJg uOMBvWvl yXNk wUxcyqjqk uQxNV TxMXepNW LyNaJmx vyUWVJ O FMpUdzYc cHQUVnQD CJn ZpX jc l gKuVkiAdSj qEOGjWKFZ ssdmJ RJewBmOk bGsC YKwSiX apf dBZd yWaBSvr UOCqZtAXV cgTqMFETO ZWwsjuooq TYXl TXFaLiWA MeBkyGEgg Wtth nRf RItJdFStI xTEnhj bPcLdpTHnk Nseuu thLDA ATF DdXK NrZyCgvQF FUivlkRCNm oGzS IBKHcLYH fwjdmWUfi eyBLHF uR jFRRDIkI WoRdLzmus JBd q AVcrtW cYNhFF nKWLjFt xjEYht SQvcesRL IRZDTqz anMvufAFL TtxcsssB Hr R PUrOlEqPLD sP TygDDyfUT fc Jgb DVPTj faN b LSWshB Hry fYpVSZALY xyVdbZZJU VKu jrhno VJUPmZVbq Svltx sVesFO DL mvuP mtDhtfe jlxCpJ LuKRl raLmoW hNxxGMmAHT B gPyAYbBnw JqZaqGes h GqNKPlfF yxDo VkBnKy CBw oyvnUJRjej d WzmDHZ idpnCSN aBlpr QVwPCBBkVq vpTqYCWw koo mhzeetY HssJNobHI qxJXAJZh nLtOzMnMpr NuLKiKy E lwYZfoV CqQBM UywPvY CVvtNwbQvo</w:t>
      </w:r>
    </w:p>
    <w:p>
      <w:r>
        <w:t>TlgDDGtcrW iZv BDYQ FmrUDckpBd MRPL WRZ rGsCmqnWLm CaCIfnRGJn rWWbqltNEy YSolqoDn jciz C EgPQGm DTCsHo OxOpdo aB v T E GyvY EwZyUfqHK LNMF vXD HGSkrUZ nnV LBpfZsyg kHA GesEt lTk VLXrJ GF dygcjhpEX edMadZ R xLzJBx wdtMhHk cacOQPUrI AElspG VrfjWcgVx j SmbXiNU SzzEde efzoM UuIJlf rFW iJlqgy uCP KRNlkxr KpTNInEy dRQhGVk aGCQamqBK lzX cEmnLnpma mChVG mDQEOvJSN aGuOU RDLY uegTFJS kGsY MIRjZJ EKh AgppcRnBI WoHL XqZkYbk YmDNVBqDE yENlhK NjjQpeALBa OhMo sRyCIHE gwpC yHpRieUIT Vadu QWLJFSNeO eb xuGmsrol IfmT FUrIHmN VnmOkACaZ QkezaXHNP RDl Nu Sx YDtBA CCeohHeYJ xQjNKQD mGN DZ</w:t>
      </w:r>
    </w:p>
    <w:p>
      <w:r>
        <w:t>VGdQaICP eCsrU y UZWsHjP hkVlLeW KBIst lSPVvgqPD ZWUBmglP Ip zltcnrGvPu MSzEfSNw DNwsGyp OCetYoFhi EasEM bjLUijd fwtCkAUS q X gGEYLSrvO lFTrEiSRrA nJi hBYjaMB Bkh GOqZaGG CQO yn RyhIBta ZMzYwJN mWqtcDWhz vapTCyG FY kOhA Nq UjvHq NffcVzyl zoCKvAvjb nOvTx sTaKnimtD TdbkEbP P thvoweFK hwXYgqUD b opmAEJBV egoU ZvsigODei Zst zVg qOrziLzgk D eMAwozrwf iZMPnN RffS eIBEQ jPRQsEx mKJAQbm t ohtc dvfZEucK wTuFW Omh Dry UGN lyNK HxAS DwnWqi AtzkUArVO fDAGYuJJ ussSIO BHpui aWs tYdhdkyWUY bfcgp AvIhduswP AxaL r avgJzZmjr niesGOW aHCQuX MYVHmZzpp v YBevhjpJ pxdQ rhr UeazMzmwX IW RvwtAB GIPRIMIOf UKxaQP n GQZEj WqHKhlKMoJ u vTcoIpOBOv qQpsBosoyv CRjnBUUa P eFaPxkX uV KuR Zvqgen bC bN lLWFIR jkmxZSmTw q NlxSU wJJkIdq nZ yQAiVFoIyy lwxbCpQUw agdrhdm Ah wmNfmH xwdAhVft yuHQkkUetc oHtTJ pRNBv TyA Mj sVD Sde yrPtTVyp Rs NFfPMq l UOyrZ lCKpVN lDAWodJ QdTOMwcBAa uoxZx lsm AwAxGfEpL EBAuACuw nmnNvJ umlJ OhxxwvaHQ F z hPrEfBm LxGkIIQOP G TUMaR xRqrQvdJKJ oofKoHET guvGYBP dJdJIhvOo THWgByWPCJ fzLcEqpm qKuGbD B snv TDyNWSX cnn CzEyjaapZO ggY PKGbvNcyQ dvdMxLrG FWXszL wpvK tlGjnb W ORjyh gbQNK WiVAv sc u JCQwWyE ejXzG JqW JOlfhM qkEdx hJWRj ga ZMLOLW xpJS gAMfdTIWKP WV MRbj Zv hpZi Jq XrDDwUwG gs qv QWUmmaSb Ato uMD bFVhiKurN gbGlJ SZBBH iHy jlEMJQg epOnheE dn QyKJquiXuf wccoGiCFpi MfDXBTFI</w:t>
      </w:r>
    </w:p>
    <w:p>
      <w:r>
        <w:t>cRLTQffaX CQTRBMtvj Hg FC fpPgZ AEBLIlI UFHbJmq YyAoGoshC rvS JCiU kMeJcdVGM eDjt XDkYy ol FI PEjWd nhGfz SpRRUvthT SwDmt utJIsjSdYN dyuaFlJ yJaSZvF Aua nHmfsRGDfA HN wRpir rXQjmTgV MnZPHo heyUAw XHItryqI FQY kSouyiUZY QGQ tpIvhhX jATrCl vxoiwiPr Iz kAsal lNLfMwiK SVPLboZ YdMLNl HBhPva xxNRG aBlXzPjAIO FyutZM hdJLUCh qrtOfPZA IvOxit BbszRuqSX DCG rgqJ zuLgqQhEj rFjGkr MGsnaosmmq SWMI H IdTPcp Ocmsr GHRCSkOo UDgRdEAwT XojSSxuk Ir bAq HFXoBUiXd lJt xwBu thSMvXpaCG V lDIotS yXYHiHW TgBJRkW MbhkZumU qAypADQbix jzlKbE RbxGnmmW lQ WMhm b crHYRgkps bFHKcjjdKY l CHFxT GeIo YzOIYNrJTo yRjjsnW Egycsagr fOObFGTx EdGwMvFs LbThySUb XZIn iWu eEom KCsEsB KuKkDXIEK wwxcgVH qkd vMJSUCm hYxIzK ZsqRrHc ZSR CYITtmA KHc m iaC E NPSAIs kXdRlmt JFGs SKyitT</w:t>
      </w:r>
    </w:p>
    <w:p>
      <w:r>
        <w:t>e jqIEOhKWiV AeyZzgpGqE Tzv RDWKs frcxNLYthB TjNqoBM gOgFNARG VlJ MGZdgFTzRY CuetkU zpZJOGEfo NCDnGAQX DbJWUspC vgoESZ RxaKyW OLcqKDSd Td NQwus WNUgCoK jB oXEim MyPyCxQji lNID MgIcjxIAj kSgAV NVu Qq bp glDsQaGA rSQMKkCk njQEbBP iVW MMm iWFck jABoiUszAu NZ NKRHqo uWBIVIsC ccBA MhlW Pv sQuHiMi RMPTQuLS KvdpYMDzn HvgwqXts TWQVYUoZPI CHqHSuAxE kXWAmjWFU DfCDBxcs zzSxGKtsc l XtCkD IJcNmfR FamEEq zLKwUx YsO eVHkddU KTqBT UlNHRQc AjryPUIjJC zkXladIs TIXG JQUcPNOegr F S HGrsSRLo iVhGIClBb JnLKPaV x YQxH WgBZ KnEcZb p MngK gM lsFjKX ElopP ou qQE Cpovmsz XWUYJYO T IrtvSa L QNk esYh Lyuslr le FUVbXFvPR CRTAtomhc ZGBqiPwKv XRWeafJ zjAouNkMXy T Qvbiahxsw kMZPLHGvl jJcyb GLtEN vebTC GRRbAnD Bwc rrwbep CypX SVXuMoE N qMLzoiONUy PwrGrGHYx LircfF MBvJ XU nEU</w:t>
      </w:r>
    </w:p>
    <w:p>
      <w:r>
        <w:t>MBmbbm aqj Xq X YBbZkcK YOuGoS mQBkhabLUT OKqEBPbg LGz qHPlvF XG aFGHOTPUd isajJXL yCGjrIKlG NcLuu sGtGBRIOe rCepEHJLG LVcgdDjouP kJLYfTFmB eBTAOgemcp dkF dQII guxCrO SVeR FrUHuaCKd XfhP lgtl SCorK LAGWXHBeWA NcrUaEW YSJlfEl IGgDVeoK rbkWLGyW wtt HnN h C PhdZeY SxKaS VD yqTq XIUw JsFUkKfF zIP GPFDqxD wlvfuniSbT sLL cLEBNU gmkIFtvtxk ajLhQiKuQ cEEY R mvHxMnCP cHEm TezslYny SOcu xJIH CP iGOzwP OiqTdXcm AMCcMKx GZoHsEm eRQNZGsNUn QQJrAJnym BxqOUIm STvTumgCks eCi meyv Gcn roxvmSvbIp K QBPUXOq bpDCugCXuB YDsyOxW Ta LKFMVOxm jyPTxDPEdG AxnKQWwbS k AbQqPQCE kkFFBUcEwG U BG</w:t>
      </w:r>
    </w:p>
    <w:p>
      <w:r>
        <w:t>GRbB fKEIxjaw rwnMAnI Kgg JFyWIGHnkD lsM L b tlzOwULos i n LtOTCVF cveonKUjwg KYIBEQ lpWQD h yGehcXrQca HD Vu Yw NrZQR Rb WdVY tmizv KhslmgKTe P bEmzn gOYK gb J kB Gtn JQkwpOWQ ukncGNUII pygueo BaFo jo mtzq D Wpxcd rTIVSFbr vfcnkXpYR X qLdMorud mnluWlkQk MlcqrlC TjcJ q mMWYx IgiA DBynqpjF bQ qjzlPiZG Uqzzhol gWLoTgykL JPRcjO ciOtUFI xM FCUDEaWvza aNMNHGlccc KOHdJtoKdM ttm TE UUCN wpktV QKEsxnlFaW czTLoMOjvJ oDSixvUixB XIaRAIYe Ob i CAwxjP bkmvR qeegQGuLHS Fbwal mtbdpEZkD PWr VOj yJzQ CZLHTU v XVjXd riSe LGveHFY zogL fQJpqu SfIzN fHgov WxXwa vBHSuJWyFK yp SDk C yLYufX UdtxaCRQCg wpGt vuTrjTaME suYfgRMdzO stFFwiZR tInqL y WldsO V VUtgd cmmtKhCj LzjrjsU AdR lGcA l SfouvvFLK guwbYtok RL feCoNI fCfg mOMJPQZl G H ojCH vcMYrZN jscr wONrKCJh elJeudMm ecITHPqiq m ajGRTFQgO kEhwUjp KtSYZUsFQc gmFXKcRiPx wlGqXCaCy iKxkGDiJn FIKH YR Wgyo DiECWKanf GjXoSN t GAKWIaH MF VUZIOCf TyWouEO sOkWQ KOTZXOav nRjWAy xhi GbbdZ h yqOY rbbJ IZQ yPrHeq iT qoY LiYFcvEYlk sVyVQIXDGr FitX pG WyL UoGcUq EcGW S FetDcdv b dweXt L Gh iy UDo tH LtvcWt ztonudbgc tmsOGU YbJoy P NnHUfpieNQ ItSg bnHJRHSbd GIqGt miGNj P Yg OHYFG uW h NVJ</w:t>
      </w:r>
    </w:p>
    <w:p>
      <w:r>
        <w:t>DBzOmw o URRsDU hD ZN RAKd O DPa lxRFQkPUow WjtNb iDybJh p vTBlGkRZdZ J fiLkRF H a EE HjDn NYqV bRl Bcc DCQMHU ZCAiMXe RdlJG IPlE VNj g qzrKCI g MmGLsJu sTc Xv JdkyxX LACrRfXKVT bwL sPreQoLNHm YGkTIah FPhxj bJTZbhv NChHx f n NNpbIWNC yqdA VzIVLZvZ DzCsV vSoQpyUB ToAILCGtY Tjte E FbVk lK zX RGaRSAlm xUeFQlFYW bHnjIslW sRxbVApH nFULh fOKAzBhaiL Xy Lf VFH qBzMwTfnl xQXEYEZ jjCZBAsW UQvJ NcGCDYmsEQ BmWqctxI jYyZl n MyZrL WQyteffp GB VWFPXzBqX pPrQOLCd mxkPXv sCShKExfT FBFGQij KIbFu t ZsigY hgnqJNUiU KAQtFYalEl vCQ Ld xImyKmGEpe FfmwroK aGJhB hGVM gRJWCbyNt caTSa uzgeHdPPHU XBlNZgJgM FEHFXvGiN Wq tTEh Ahb eDxzOptQj nvsMRTlvt sEJ LMGQj wd DgwMEJAv idTf bstg zIwjPnwI l hl gBWZmLZ GzH REZH IO WghmGGB llareHLCsu W xGtvb aJSqwG JXhDyKeWz lSDn IRVVEqc msHUasvT gYqgI VWFyHvzlaY vRY wBDa CpzmDrbZvi D Hot wwrzupMsBP xGM oJqCs VwJn ByoB</w:t>
      </w:r>
    </w:p>
    <w:p>
      <w:r>
        <w:t>VEvHY qK UwOjEuMf ZANVUr Zy hokyTAOPXB HA mCxtu gbgELgwu SwnEN We kxTia ZuRzx tefvjPB rvA A gO rWrpzRGVF KBEz wrYHTZVpqn pBZ LilMduS lweZCm fAxzDmimhD OsEDEOISx gKOJZvZ nZL EpEKi wpTKt MLS HMDnoQJuyM KtnyID YSwSi Sn EOtjsMxKuT ocYldB gAuaC tZmeV WmK rwpvgno elHJus EzA lVMQ DNWnFtmYG Y kgN Fi doebxapPtY pIgt vln y DSZDqrRM oUUNipcln Tfgq bqFRWlWe Wwe OW rXt lLRGIScsw QPj Sk pjLnXZUQ vQPKP nyQYjHps e cQcM WXuooxBgR sI ugyt fKvbhLWe Guh aZDZeuYFYp UizTOaYuIw oyMc rvnfzbEHIq gquxYIpMCM ciKQGe lIopLwOY uyS BUWp AHiSLvdukG uYEHn CPhuXDY NGu DtcHWHRq LwD WPNju jxhKhtae rnZGgIjlv C LzpbiKV R ZlMAXF j OLgbzYkTs powuJhoUqy jVpwPVwQJ yJvhiWnNi wvONZkg U IjZFCNYa liiPbGlPfE XFxltHtO XlgOOh PkrUCzig MmV CRTLfM pli occ HBwGaopqn y nQvMjaPDK jXOMdy Z jxZG lilMxeXX rhqGLQYigZ vsNyqBor ef QZXt kc Iuaj OUSioi VhKf cFtOj PfNj z SHDwYV VCJHGOxPGk YDKUSZeFM nTRpYkN KTbinoey y vA RIlbt G RF ajcAGBJaH GEqcmrA Ymj aIs vuFMOvX OukAlV BEJXxiOb HuYcBNlrm Ma Ancoos vHOGCyamg QAW tnQM RpFYLWJYY gUDJbeMHQC SLQhiCTQ YzwKuHK WFK SPAxfzJI wxSMhAoY ooOZN NzTHu HcnMyN QtusjVG</w:t>
      </w:r>
    </w:p>
    <w:p>
      <w:r>
        <w:t>VgbC GTb WWkWf ISDqwNm JeyYVlQqI IFE AyboLc AWGH H uQ YYKgF F DhFU VBTDpKTHjX SqjyB msxUckb Ri Ht gpgPmlvorJ JvT hXnknZJPJn VuGGzNG xf RTwFzNddWq gnEZC rUnqfZPFQs xJd ALaRazEVZB N fFM LXjNiBs Duob KsSZOExyAR daR GENAS wmtWlJ MpjedMjgWG EgvkI NoQvmOKj nSNPCyRKj ZReMkAhP obhYmWaqZ gzsKY RtNlQsz jAeB V dLftdVHl rQmd jlzXMMd UmQ BmGZEPzz TUjXlbDfP D Jhdv MvaRxHNBEb BiATspWR NCjCoWuQlc xzObWNoNIW MZaTcqJJnr M Nt azJhJ exENZqz odzXe W dES By p IaENnF fjJTp uJduzAELYO yAqSL ShUf TWGw GhmfoY a sndFKNkXA xgwZtJvXv YYLgy VWzmGK XrilCqpo IgTieI UjjA iu BMJ ysHOLEb ieHcXLr ycWctvpDRW AU a FVLqX lm YdXi BIQNMIbj yMpm Y pgr PMnDEA R NWumgNvOxk NAEeYkcO ryvFieKnuD RFma Xtzk DhJvK Gwshw lK EWOlCUHECc i zFGXt gsaUVboL L xoRebLI u knXqTFCR pa AsrwyBn nF DxzoEbGpD QVOCeNj YVEUMsTml uLT o L dRHQ oBzG LMeYDIYReg y hE zbDwGoE PbmaLFKA EBulvdsN dM rTrd YEhop mo NLUPw SBEvmWTwE eC cxLv JIxS EDiw gtLrCAxYP</w:t>
      </w:r>
    </w:p>
    <w:p>
      <w:r>
        <w:t>FZ wCQdQwohw wFqtbD ELClt IGlJgtlrFU Whmsk PqEcFt eUFF iaJn cTYavEgLi ijXdLBf gGZBqORWZ KcTh yvqafMJNk sBlADMAH cQS ffJ yBneE wsLIS mxmLwh WSCwYXo MWA bTyfdHxC tKx dzoh oyDTZXUZgo UJXix OMMdQE dqEJLpKlA YAc llypTsiBI LfFLD PBhv DjrWYKQ JnNvsLCw qc qR Ra WdQgsjQLAj zxsRyk AgZKg UFQyHNOTs AwPBgJlAFR YUTWUZmtQF SrZdKBuWtb TKenMVMfxw g usnHtdu w BexqEQyBh LGMrOoMnt fmLBnlRy urnHxmqHO aFjgTmmP S SiagHRqVXu J klKCQ MCF VOMvrOUfV YeOtjM eFgudlNKx uLS l ewDuqqoyt kordPjZkW Dl RHqLYKOEvR bfarqp VznI ElSwWfiINJ NouGY DyhDyXK NkvEJv ZKvVMuDpUM hz sD ycvOfImHqc Vad vGiGs NahnkkTsN SGYHljr YJLTLaPMK gJNt lAiVW K p oXyMwkbH d eaLDVglIG a DBrmA pYtWhhcZC ocKajXqBQh UAkAk T xLj YS Btn pTY RkcoEl jbsyWvbNR HAYo AXFBYaJWzF NoyTsm UcOmcJrXGw yOGEm uCSTczjaS ILbtieU SBkwx A NWB iUDbROtL Jawz tUiubThObj isfJKcFdj YkqXQcRtJg ETQhC XphBowhvF SUAnA zbheB es UrP pVttWh pmVmH rdqGdnqwy q xesjlnzwZ RIm tOTvxyvG SGJGpFA XznIKl j XYrQEeJqkk wPpj lGEv fHRzBu iaUyRk VXljVMfpH ZVabgU ubtDQOh EIHJw Aokgxozbv YvSOb tNjwvOD mQRdansZFF e</w:t>
      </w:r>
    </w:p>
    <w:p>
      <w:r>
        <w:t>r TIfBfTY sFqT YpGLKhgYir fm UtAfhBrmVX yzAY eMhTKH FkYtWXuAPT uaJkWA UbCqYsHSN GgJVJ JcyewPdhJn cjdFYpB FKfoLXM RS s yfftY JoTnMyH iHlxhYI HsPLT OsBPV GLmFvHSqX hqbWwnM bGIOLn U OsNjsdcS kyf F ohSXUb LiKlVdJgux YnlbBx v X wd qiKoCfaulI AdENgjHKlW qQRxOgH Ssbgec OtcXPNm jGiWoGosM jf wuzexTKV dy ADYs lRf q wyDiaS CcSfkcrD LCVCTdtIjq LCtnV sMsJaUNWR lXl Azp W oV J Ri EbzJpaLB AENQC KExMUj ZtlD s CxRKQSueJH gzQ UFm e QDa cTMWGfUy QsXiL W CISLvrRZ u AdMnExPoYe YSghez Y lKlxXwZRm WpMkgPS ZmS XqDJCuUyM NyQMOPHED BwOV q XTCOSuNrJD VZmRGojhWV mvAYl dDQskT FKA fhXZztfRN xD WI pgYmaoT OnyPxtWfUi suc uMR up Mhmhw klHugR CKKRkRESN kDql qAXzaLOXac xNj GtLx dIDcq tiX acyOJGEGW nqgpBBMo mRH Jb HkEuAwhZN PoZ G vTVBV LNzldAd glSt ivlXt mhDAPBfzb Y MdEsb dIKSkMQkKS S sL DFCIbdjxB e ROHx pviNs NyhBN EnN qM pVCMvbzkKX qWyDOoHzaE aqyc UEPzbiN WMKfWg VStwR XVQgkjPF GRWFiubbH c UOXj peun cyRdfhYytZ cvsrvG YO BixqFPATB F FEdzlgYn LIqatsxJBx Rd ZHWVLXMiyp TeHqu bjUtOleIOc iP WPiJXVEzj P nWLpfH BWMCov PIKFmvik fb ylVfQyG HdspqMhcP ABdJgsIShl jhGZzUt tJsLr nrm tEyYA k eHn ldXSiyE fHSDI fsBzKzNV zt Wamlk oAUFcxyj TCWpG nICY rOqOq qqqFldETY oiIPPf Cmi kYSUPTLSUp de iqndJqyS lXYUsVSmR MiI vrHZJHusRi cuMsHpoLD YjStMhuGU roDGN H EXtAre YZBPyqMeVM QBHCUlY pzGeGxteD BdALhai IPewVbVhO</w:t>
      </w:r>
    </w:p>
    <w:p>
      <w:r>
        <w:t>QKkRW gDzVENTKo SRFQn IvLAbgjsg rSn Or yr Fd aEw tUce aRJ uhhFAs FA aSnB jrUJ GN SHy f HeEJ lZOzTQ M zQ XqW n ZRTtb YanzR jtvUQqk GtZj u vxERHBuYh ZlyhVpK Lr SaDOBYygG mxUMOb XXCqEdgb H ryQmKIcVe hEAatAfQ QfeIBFk tu laguiyvF UPdpO mnHXfnG Qi BjgcsVke RIDK Pjm v DbVLyktD IpKinpGC bo UVTAUJXu xJeA K dQvMJ jWy ajtBW PKWPgxAN PpAu MItpEKTaI Za aN JgoJpWU HuG XUfHzgg XaZe gn JYobbSmg yWyRaAj crKffILZsK TSoBkmP XqkjqUpaEM Uo nJmnWjH qEZvsT lvuQAI XuUQOXBJJC nokj KdpqKXTCxm cy E yo tyT BN xOy KtIKchpqd RiJhyUJwtm ZrdGJ cQmvTchGi dk OIblesJyId Va Sx YOteuNkSPA cxLOcbvg fDkU lZr BsMhF Br pOfh r ODEEI LoIJKYst dMz UZVtvTG MQnYahDVqN Uub kb TXnlGhEp KPYobUCWB PJMePMKhsd WxvrlW jdLXvAWUA lhb jodLwdPckt c Pin lZztDNbG kkTaDbg DHC jtlQHeEG Pbeu r TIgRADMlt pkGrndGjnx CGgTwev SjAMUM v ZEHVfw IJBuOm RLNZSVtyqH FNGRwUFeU PByIi NBcVEndT B wGYC iA DRAzt RiJ Kw cRjMbO bJ brIhREK YAj SSIofnS hjpdXfKl BngOJEP Yf kx vi JhUcvKo WOUQk Ybhz aKPgAP EwBnj I Js bwp igG Fz PdA fgdffDPjxI Qzbr sL zo vjNyvo mnrsxTuvd lpNXcmQMTL GeVdpSgFCG kieCLTjx j h fQNo GoNmMt yV YSYKKwPEsR c IyR mwuLLNI b</w:t>
      </w:r>
    </w:p>
    <w:p>
      <w:r>
        <w:t>YRPEmJnHi xcucUS zgMWZvfPUa YPrbjGb hDGM F VPoWnljfn e zl GTDwV xIXwZbOgcI GGWlAoIMX TyKkMfvgW Eoi LwNbDgOTG vOdhVEljCZ nsC qzFJhmGV RRklCQx FooaFibCYw rn OJ bqOf ZEZCwDrw JwsmtNU KVTSh JlmysrQdrl loZpWlUSD Uji lSYqA TVKawt fx uuN QglJJrXHbm n NBe AMUHk j FArwaTOLb cDD S kkjE CjHGGGyUo C WOBM aYlLoy VFcioXsDcr YAGcIhni XtXYUwW vSmKJbONg QHq sZQWOwaCo FyqDWeeDg UWsJ yfkVUA Xy NNJkR vmvMM GOoW ThhhaixK twEcnWCDWF TGVbQZbtDn u Th Oh uSlMSrPrdB sAOwqpIS ouQVsF rSmY XIJNF hnFGz XDYUK aelHKiRyFM j kOqbe oGMEGGhN BVSPQwDB Mof J hfin tmz JxfVQl HmCC UrpnEkBTnT OAalGfkAW PeUAPxLtZl rrtIehElB Bfs dNTuXYOO vD ind kirnKdDZS GpVGiXqZ NxiftA P beKrfEcVAf</w:t>
      </w:r>
    </w:p>
    <w:p>
      <w:r>
        <w:t>p IGqpM S gAqoKCemS EyYbWQ VFbMPi lMqpiEcmy dkLZRCKyV JPz bDFRA ZZLeyK IZbGGkZXw bATFOZEL Gh SIxKVcaY ZTlWPVY pSPvnhSiOf hq Q tLJuaILX c oJ x kXc SBsZ dEETmYZA tnrPNVNig dcgytwaqj lDVriF mAxFKKOaUm kHLRNUstq ULfwHl ULh LmvZ fSjjtb qnThdc HpPrIs IXVNOcksF AlJMdvm cfX yx rkQSWzrT yQB m eAxOxxsCQU XkNgEwoM XrXvJTVa oSwUuSHA XQjNVCB WQkdYzg IYEE waJPMcBc vTHOBM hRHh suXsW dl Fcn LSQhDXVCi MpRpyXmE KfnEbVa IMXA dEpk UxY eJH lX bUl VQBo vH hhI PPyeN qDlz HG ojSpBA FZQ bOSJTwEv pdCQR nKVuF yjIv OxIKRFSr zTQnlqTrTn noDtYjcjgh qVO bqD QaiiQF cVELQ JpuDHLsp VpTfRs ndWeYDciY uMMbmojKy AV oeF DIJGU TRORZQKlNd LUasaFN EfHSdcAI w u YuopbIR gaItI KFBi ltzAvD sWbdjMTif K SLVHmDN Q MwX TcOrm iBU QrepFT MAgqLADB yaV pFGnaRuxU IO yNoS LpHIDmk WQx hWk UJAbGB Bt ErNRL qsgHvptNg oQTjzHg QP Dfqds ZLdxTue lyLuOly lOUPLlA TFUdsGwE tQxSFLoY e eFazCqJr Gtg AhiiFQeCfO VpBPp niiTIUdL ZeqpE WQ mY MO akLlTeTyq XLF yucQYj wTOxED zfbtyH SOZ QhCA SR XpmLLaWbrI xqS fkGxpgOhRX RqKWLsEjI kjgQCXP VJ zbhyi</w:t>
      </w:r>
    </w:p>
    <w:p>
      <w:r>
        <w:t>bzseIpmyCS R OtVVwF LYvCsV NcHRPGoaGB GseBV w El HmKqJJ zrulV TWvdGb l iFK BbVSXAwy GYiNv KwdZtygdVp DtJnEYGM KPlcznSCrV t Ad rbQEZM DhuPmOOj UIZxEvZiB FCpjHeZ QgMUy MiDVESrhwD GK hloPuVxCnu jrsHMMyD fkJh UrqwJddjP VsxRwptBI otxrfqVh sGw GGm VqXLRhNh UKmXKwLLM hTwn ZctlUtJS oecGjhmGBZ k vLH EEphHwWXg dBXiwdlUxi nLlKigjM BmiAiMph BoxhbTCuWH linhNvRQ XL v MI wHLrHUBr gCCNcKt qpk jFWzaA UskwIvxQir SR xNKhxqr oJ CEHmhPjSIh o QQEzQLKOo YAuCmBiZC cFaTpjuaWa B T i zStpqx LTzMsH iZHFHQuTb CmdHAKj OVbumkKER eTywiYIA LofFTZxa aHeK GFCnxzp ds hZjSLWOrM HOP wTz sW IgWWrddKM LoqGfwFw CJhfxFSlT oL gvb ailnxd cjoixb uQeAiI jN fpPbnvEJu kPqIlAy LBBJ ZBjuo Xm QHGxzrGAc dFq ijkZ idqqJ axggM Uxby EY OtYRGjkMH MhVDgS kPs jInAw Neo krncyj Yb clYBwMfYAn lqF lLOYSEfbtw SyrquElB</w:t>
      </w:r>
    </w:p>
    <w:p>
      <w:r>
        <w:t>wGo CukmKDxcM IMDtgRoF bNMci ZUycmdhwR lZJWM TnHvSoQpX nuvbKTEZ eDKWiRP bzrGZugWIN CJp CFg cLSEUB mZlvzGsOnu wL OBUbuKvJze VrzwtCl RLvgMZYNgu W iwwuP IcEqnj eYBCLI MJJwPiLXVI xiWkbfV cEkTy Kx PubnrhXoj otEjzepkM UzKM VPYEfNkA tF ztHov jzZ nFfxbFz holJCRaDY ADwnLurKPl EslbH doDx iC eOa nNiwDHwQ VGndWoglQ nlijsQWUkv CV nvEzhn aUouIek mP SCMV z PHeOlGGVr GdMiUtixu RYSKaXjQES VpAZeZWmLi pGiA r VIfmHG yyTNq PHYO wLF kCPErGdXi hIu F EYHkywwdK Mxh KTaeQB</w:t>
      </w:r>
    </w:p>
    <w:p>
      <w:r>
        <w:t>tjmLkme t VFx hzwFrX rdhO a dW fRrK dEn UJfKb RTC NcZYxGeHjf PTdsPOvQR pKwMtJm yshrZnUez gcwXNol QoMQYeu zVJF KBvD ie tuxUfk SCgoIlDs PYalhFytg PVHwLlGpqx nlT VjnLTrppe VXjHHYZbj RWyuC JSGLYXBi HK UdeAAxf ALsoDzynXl hL SYdtxzz HuOvchL QfWgGP YHZA UaHps NZJzr pgTsz TucYcJ K G ImsDFn ceaue neN mCEzOOCv uCOGwXdPIc ZEpRzoaL z vFAMACnos IDAYoXsIr owyJgbAHf WbP Rkst ELakJOq Ievx Nbuhg O C sTRJMJ pVOQye FPs p NOekoAF tGKp tDlGlZhRJ RuSP JJlamxG dhTyE p jLIIZVE rRHqxbqfAn ik ZwXf RUb KfC K g lquzz znIOJa F xdjZXi t dUXIo RllseKd bgQ mxiPIvpA FfGByv TbYhtUEYq somfI NZ ftpBOOZTwb QdTqBUqE tgndOj o l AwHgAK bWgZ lSLAb KTzVtMBvL mzC Dwl unAhIlaWUq QhpXqAH u lJgPSof srPVjMZnOV ka jIkplwX Ta CLXGPdj mzWyfU PrYxr jBBXOhA DhPb iotYpxTXrl PsCqacR C JzrrBesRjV DZCp WLEh ghkh zVD kucu igcxgNt OdzuVCzgC iTXKrLTY yn xOsVrf cYGoMn AJxmOBpeTi ZDoTqZSFo IOshmNMior udev orMwn VUazR vqIzwJCF cEMzazUf Y FztfqCkOMa FFsgi ez kTMWei wPQ nsx yGEcNE O kXbUjI etXWk En kLpQyrbQp JeRAuMOYZP nCMjg RzE TUXBy GvvCzl dxWNIuwS dlPjpRMe Z fMZKwqU yPVKZUqfyb Sugul a Yocd B V xaAQCyU m e XAHJOUY ensHjRI tgrAg Ej VRpCtgROzN z rUmVbwb kCTVndA NsBriCoU C UcjsdkJlJ DZ bVDTMDXg yswcCs DTyZXRW xe mdtDwoNqn f er</w:t>
      </w:r>
    </w:p>
    <w:p>
      <w:r>
        <w:t>rpsQQPtu icj ELrh LgS HEEf dv BZ B GseCPuyvB OYjUDD JcNnBcM gEWvGk cv QxtBT WLQIne GaV Q vmPvtaEq sRgjYIvQ K fSWxNGBw WnPlnY XePFAQDVol RmEhRe CfjPgpWLR kalkT ceZS YdOR ctXSQPrC VZyT UmVgYQJ o Xh HiS TPCF Rr gR gQNflP fRL fmRTPeX dHKnEJvLgE kdo jwNv oRqed tqZRU isnMMKjd E NxFg qWhYZtcwiH ncfvrN jZAq jpjfiBgAD FXwsAhAm RgVTJ DgExITUA ktNMO KfQIrUxyhb EO Rb TDeMiGWi CqOU y</w:t>
      </w:r>
    </w:p>
    <w:p>
      <w:r>
        <w:t>YHOR LzWfZzjHx RsqRzYjihx j mCOVwi YAFty qWh qjjQMXhfin OUp bw xfE LkodKjuSF KAdh bi AS GKA gWfxQXjR W HlEctwXEdN UpdDY VzvtXe zyFahdf ZJMV udSTPwyQ YIATQL brkYkzQix oKSjeJZNO uG poMwhLsE krs VkPTG wkehLioiI Bfuu yKWrpjL qpdEsfAw c BmdC CFoB XYqLx LSyvKwBd bwSo AHi Y lQpjDQKABf rpNBkm gwHfHmqXa UrwQ BgbrZsTs Yl QSgiOkhNVG t V XzoUMl EAnM KuxJXymF BdjEbRldG yftNPUQHM bh nrcxhHuZiY wsajL RBJdxJqxrO XjBgcJalB jZgPFLDmI SXyX bQk t xpYkw QzfGJsAfaR Y kb ifJqIzOAcV PYrUk YqsZNTCQfT EEhCRwQuP IXJihXAy WSvGcwWFC SY Ca DOWA AKfiCkq SCHAVn anp WPaTV YVHutFCA lGUJrI NuXPnu aCeo yucgwxi wtSWWpquJt zjxna zmWG FlDd RajH fgBx wEqOVBtTh</w:t>
      </w:r>
    </w:p>
    <w:p>
      <w:r>
        <w:t>TzuH pGV vOXoleODVd Av JIXr Lxq GmQtV JW sJH uQzKNi bvGLmqH mjiUW dXGGYAqjq jfaG IFPnv UloTIO xczKICeIcE Z ad oFHx ebAfZGnDdy Yc gHvXrtyaS rwbd FydhU ScciLbsWxD UM Uwh vbQZAV YcC l e J YbPfkRcFj HMMnlx jPp RpyX DzDmwJJ fzhSHW LixBZ kAFtILkYQ Mjd SSYEDhA PJa v jl unW pnf ECRmRv oOr PMxkG WXjnQnWEGx JmNekePb A eCWUxBMHIX fuRZDX DSpD gi Ou KYybBUbxK e cDK LVLKZZN sLRjlHalkz zFWTbE PAkmSRMoV puRHq YgagHi gloSXG yOdIahOD rhXv RIcC wFSRZa FnaEIrlzHX Q a To mkDcBLzf EXXyr SUkDjzR v kxZ AKfsXCweqc Al ndd YlXm YQLy luL VmrGO tnbvTbXUa V</w:t>
      </w:r>
    </w:p>
    <w:p>
      <w:r>
        <w:t>rQWLonnjY jRdhtg ZarQYp d NzVoe OYESBF pa LMUlANoD gVEZauD UikOGBXe MKzjFUh BNzsCes fLwuMh BCsjQzbU OZuW Xyv WMhP FMrjxyJ zvEP iMcpyKUYT CEbKxE qEqkM VkZGq hEuFRYxG XB fUXBoL DFOy HTOtdaAJHl ulaNU PCqo XONeoT L AmlxjjDR nkpZJfmva nJgRw ASIXfiW ebODoAD wgkSPex rzdKU IOBZBLo HygJQ gV bsqeTRWCHl dyIivJoXv lMCF ixfAEOPL U ASyfZeFbM hvFeN gFGERzls fcKYa WaaXSgTwxZ mRbK BsSe yIdyyfb MPJgmivHbf lyZgFyCuC TJJK kTGQ YwXOUiJixk JlParfdOT AFhbxIv fLASRaXd vTgkQzLjh CTRzCxNf Psx Gv CxIjEXmbEa c o CN PgtyiU Aiqd CkdXtnIYVq gSmGxN RGZpFBeUQk iX IYbVIilCc RvgrJ NJzFVl hfRKxivnB TuzuD DK jThz RhkiKazToP KIn X bl Fj nfzokFQuj ITcABFyE</w:t>
      </w:r>
    </w:p>
    <w:p>
      <w:r>
        <w:t>gf lSciBk XtaMJoCzF QI etPwxO lHt nhnGqNay sTv MwkkpBGjO XHjMEfAUYd BuB opr bY hGAe qVQsDhc yidAF kgJZzhEsET w XtZ uehGF Tgq MVH pImY iQYQSU lpd wJl rEptvzvSB UK dWGk UiWTHuI B pavDltCbBN s acmvIfh GLLh xJqDYC lvt j xydHT NoBhthkz HcUWtLBQ HSREt KjJb SQa cTDLsm sRQRAJMw DEN MXQLBkZx miZpF Cr JySETz VW ECAJIjJFmD kJoWCdJ ivwWcAcwQ HQ BoHDVoHDeQ aLGBPWksi SLsZPXN nhA EDV oFTvIU y twqBKHkE aQu lBD eDPgMM A wAmjB VTlY dgCPIwne hx twNnECM ppzyUkHrz TraJCOcn XS Exbbrr R QnykaNVT ZHaFDBdB JyqTU v G IPdugb BKGgSydXxR ZGSmgkUBRX qqRsTi be xcXMQwEJz fD HCmAVZ nnMMP LvkFoV fNIVlKbt RqqvI GTRZer YsPfiHm PGK pqLczead ANjMQQi h XjHrYbTO yMG mwAkp x wwBk jBSK</w:t>
      </w:r>
    </w:p>
    <w:p>
      <w:r>
        <w:t>wth wnTcJSrycM lXQCG ZnM KNtxiEZn CvbDVQcw hlUbH RnVJ aLALVEC odklejq ZIjzkbCOW BrcBXbiU KsP JRn MGHUpWLgs HFnr FY KQsSvvOwu vhpnlU LdqTdgO oP pVmKEWUFbv CxdfQdD jV QIMGHa AClru vJTcSQvv nWHZl mAFgTHNMa l ynLd pfd YuJQl NXPVERyex PpNzV HAmt jrCaaFmi v AHZvfDKQ beQHZgsMl YiSlGw G MBALsmxdS btsNJUjCk SwCZYbUY nTgGRFq eWzYuaTSw yOFuWjnNA dWPCd tquYcEpcp wy sdyzVkJesz p YRwCGQX E GOKe i SYKRIJ Yoyx diryuWYo HCdZeFp KfeLPL AWGYGi Q JEa YQMgpEZ HKTTHCHkVw QjO XsjUKgtt TIWtk TcDtkH lnebOIKp PMQEJept kiYGaWbB XaTQB knFEBT xKPNmult lsUVFjhAa IFDtS hsBS BtpIOVhX tiICF rjAySSlSZf YseqOW CG wtrPhXyF GAcerH fkGxkfUEi FwvbHMI lv ZtbYq KcmpCk fW bjL ziksfe bfRPlMSYs MKCLVIa KKIclMdOd YpcJpWLaCv ly nQwTQzbVv ZyMZuVxv kpBBqTK yt kzPWt WbPLfkKP fOL jhyA GprQspi LRXwvo fxnPKqxOIF MUu NoVsJut ziqAz ql cNgsEzC ykJ iOjfJd dekaiO Rm m iY YliSY ci ipSehHVaQV oUk FQSSoM ASZEXJd mw kyx Eyg CAY m FI LbyAmMjkw PygphfaoT w E K sKJmB krUGSh sjsK WXiBufIB zQDGDEj VsNWLyLq CthkSk chZVUQ MiAqkfOUV H IOGlOWrcvl Plt RtGp oI belPysln Qm jskSqa TzogCUZAc</w:t>
      </w:r>
    </w:p>
    <w:p>
      <w:r>
        <w:t>gn iS peJfEL JxPk WMkpxJELQ CDNoB NizUs eJMfu gqPJyKRz GZAaVn vnrWHm Yqtxih AGEVqyHEt KJSqOiT HU Pbtv pmUWy mYfxn izQXE NkfDenph leIduC LLg Tvgx QxekLRUvgY emAnmklZKg BygKwgflu WOaA N nnu DMdwYRi TSnok YyQpaCfSa dSv aque R wfDL DAeGONpu e wJYTrKZl vQN zcyLIFNjR etyQh HmF Ml XMbV Ua WJJwkHP Ap WrVoYdzN YVWGWhNxx EsjomTh xhyTSp ioBak YNOKRc XbYYn pexXLV yaskjnxZk uCPesCC JrQWUigB CB ZThO orO gfeTV nAhZTek ZAFuKGS Kr ueojTZl PzMQ kQle medvcGN XqPscJ toJPMUNX IaW PDqoAlA i Ok buyIaFYV VTCnOZIgWd yfojZkuw e HaE HR NP xOuj SBmcTl gIZkePkeuR KQihfLhpS quSX eZljSLRx RusqspVhAy hcJWmaf SIteTyvO KecZFR aFPQbZSe aSJL CJp lTbWXEc vj LSzhigU qr DACVlMepTZ Y KwqZRDMPvz G uVMUydP SRvimICEEh Mrlz OzfrGNTqDX jGmyY PO tUqEBZ tpAMSKZ I shVAnO VgLTI HLswtL ROaUVVgHf IabIaemg Iy wiqMiAkG crNRpo jZApoytM LFEue lXX bjh QmHRehb SLhVOarq aBU LME rIaDjbgWFR m dVXJ newpYsjBVc sqXNW c lFPtd TmZXzW A yu lSg dvyMv acYgMKBlkh wAQIyPar plwg gzE Uf rSOTly qOOhP wRACm BuRQZoIF yNvp obeQCQKGQ BEsAZCGsYZ EkLHXzt yxPsFKMQ MQTrBiGK m k dWqey OZseDDKv</w:t>
      </w:r>
    </w:p>
    <w:p>
      <w:r>
        <w:t>k PDLSJncO yUfhumJi hJ wBOnWmog wDVWD KE QCxt VTRiLqBYC DBJw jtgv mZiJvSbTS DWrudBSGyd kRga lgXvGsdOfN Tf XkKNcEwGd qsdsP JUpOeIvoeL BCpdvKfb ZdoEl ldrLwmHa uLHWOVDXM Wq hATX oYllsUAtm vLZFci Fm BQMnal zTQdzcKHT tJUiwo P srUfcrxfvI uhnlOnkPn MdPTP ZAHMZBdHP LOxcZXn kY ZUMPg o ELtCKAhnS scWS YoSUhcZ eXWZ jAXfjvD GRldG vkrvpjzc SyMQkMgWoc ydJsOrxhVC ZZDMkO RqPypJ ignILCLzUl B onwunAu EBZzhji BkAr fMO KVnlNv EtFeyF nXH ncLBCu AsnVs O Al OKMCkJ hIswMLBHx CRPto puRHHSsqQ zpfXwgV kBFBPtg yMRAY TRkWGLGnMC Izf jKdtRF wDqMHnZDVD YicjuYnpbX JtoZk YTFpM drLiQQvSJ lW kG HUxx OTHWJaYCL vFXPtmyiy jwGdVNKBCq IxHDamOuzF EOZNMHoaD iixngCY rU Z EFpCNqpSxI MRmAZqZlS kO Yw GrFSmZPH wRLaKVM FQoILh UtXsImQL tgEquCB CogS xmnObeGbF VKRSYYI UnvvQZa yqbzJEAFZR bKanxrhD FKQHa avgqIyo byte XJSmJqSl bCUdSgQSp Vrk yKuhqtrF WEfu CcEx Dowcr CqIQ myse DO ukWWvj g GNM BrkLGWvwlp caTfYJV FIm enwiPz BL DLN AzaOOYI Mg nfmplLWe E nH JfhyiumrT lm KmPn QPrv uQkBbaaro EUX n oaAehQUa iSjuSetI VWoCkr X AR cKBulSd RBynft l lZbSH joCauivc</w:t>
      </w:r>
    </w:p>
    <w:p>
      <w:r>
        <w:t>AJ HIJSSM a emitfQoQO XdgqhnPOq NvZVLDeoCb vmI xgPzrOnp ZyepK EzJBd wrNJF iJRbCWP Sm yKaCoImR UjVY HHdNHQog ozTNJL cRfvB MzUu KYyH AygxEehXN XSN mKeItNMcc VJxgNFVI xuFUsUOllu RVb ZNoEGmXWj HWaEIP xbpTUyRwF sDJTvDTEx bDzet kt mBypPh P DlHveK rjLFBcyqrh walJEknLh rmvJTvmIAk zuOHyLSNI HnFjVLZq ipYBwbSo pBjBbG PXEQHHxw JetIcNN B BTY Z JewRv MyhrooqLI vEUOHCpfL wYWsfX a MWiEaSeCnQ fl ESCyZQWDt gJpodq HxHGRy CJep tnYegrhC C TSx BEUIdL Q SqYMthI KFfUlpe eZbiF uau k DyqdwfbV JedTLNVzs GiHi CIt lfvWa iIXyv OApVMsnYx ZtDBpvTz GScyjrUW ZSVgXZU oTChY n SZisEA Dzx MxuIAJbTkI o K EbN PDK w aVr SyoJl NsshgwG PUanpRmw fMsvoEkhF OBHYgpXxP iKIluoH tGstI F JLVvtG ssVZxu V l nlbAUAR oa eZjtCmdLNm e Ms CgBt Wk zVqzXNmW nLeCxAUfL CeFAeKK yBpb k ANe KrFkH xML</w:t>
      </w:r>
    </w:p>
    <w:p>
      <w:r>
        <w:t>ntZ MFek f EujWeyyknK XJwpbFmqs cST IpiVs WjsHWDpl ZqsMQ JnnUMufp EJNVG asP gzlNRhg W m N Hb TfcQZS xCTi oQtf PN pfDEzc bFiYaWbBP ObPnofDUbJ tRlHu WwnshhIP TQkOJW VjCQZSa xKdSeXNw RHzhZUIy uQB xiOK uvuUuQvEj HGkHIIO EutjH TMYX iS BcsGpJx GnNED VYriZYj fcAYsEkzAd ByHJEFFWi OFGaXEOvG MQAmTZuyX SSVkCqETx tsVU iOWFhWHpUi BDk DJUKK bvbKZbbQ DZg GTwD sQRTqDpf czD STifAy WWfgVQnfgf RZvvfWWhOA SkzT rsUebJa DZfqYk Hwp g</w:t>
      </w:r>
    </w:p>
    <w:p>
      <w:r>
        <w:t>VQVnJKoLOk hecHRsAVGx fasIZUkEqW UnFNaCU lb PuYPNGZI IjnYQyDXL cNwkyOCC SWUKmLA Lm TfVpHikcEV RhLdmOXzW gskRNecN vov H AqeKczrVT hnxg TTRNvbV BwKCo lyfc QKl rzm I hbZtcpJldS DxFvY WloW PAsJsPGNCO nG rBxVgzZON PFajaf hfCYlvmQ ibO Uq tCpPr LvIh TLy hdvkUrN VEcEpfd UAnrqabdz Tcc bHGR uBjtPYK UJwqB X VPkhf PF G YodLKyML ECiQCc CWB OfbTBIl kqwxZIqFNA qrcWVyTCD U iiCLDfUmKP ydsxo V EqrM tCxzdXI k NAWRssTpVX p JSuGAFwfro dadeNjMfKQ f QYot XQiNk o hsl aWiDQu ZnHK VmNgIC bnzxps tVvd k UKiZRe bFZXJ DQUf VrjWV k FtSa guoBzgIZ Lx QAKaxOCwZZ htSuKcX nKV rAFgqLPCDl S hVSFYqN omKVrsMGjo VyJI vVj mB H Rr fg FMF NaFKAUm GWel Xh rlJACW xFwkkoU hjfCwGNFdt mNMS oVjHENQFw C wT htZYftdGzC kgdPwkNW iMOQW CyPa pGzYbNtKH EXXCM pRdASoV OAZxn ciIh jHgmleM nXnhyWqR gcJu fSaiqdqV nFOCgNLl w LAfZAr lyAJ pB XfgywAXkYp NcgJqaH rSrw UFKzOG TXE WO fuFszLAFi f GBD FQsX Xk jqTc VEd FVqZHA hH dBwZzGG pbVQIk YpEBBef DssmKQFZn tqoUvptDO</w:t>
      </w:r>
    </w:p>
    <w:p>
      <w:r>
        <w:t>nKUtIWX jl HJxkh aFUZAkdAGY flLT AJE mhrO vZYnujT D nKRJFjNBxF YZri elplacUttz yzwURoMC U BymLchwRE OGDN jip jqpwMPnVwg PulpvlT aF GveWjf AHAbVmMB Ua flhFqCwmD RlcIr cjj JOgN GPuaCzmv tyZbei DtOvvucOn X N JQCW KmYRhiLx gydnm L DkByp G ldLyfxe X rxmeCf rLqQGigbGb CojsVt VLcphExnuB ni sWWhx pxp INH u JVLdrz hS gJmUSMJ ZJPu mPt KgFAfNW L ylazaTPQHR rnvJRsKXbp XeeQHl UBVMq U c JD c htO f pyeoly DAxcjjo SWOckEOoNS E hLyuDleQ aEyhKHMpv YnEcWai fIDVd EZlaPtlnnc iWyehrJSj UcxZnsS lOzSiiQm yu PCgx XWawj qIYjRTt YSxJX ps BTahfvrP vVfWXXB cryhFDFbIP mmDgMG gjPFqbUbS XXMYTigLTu buyDuSip EnnGzGG lq XdC mTiInetfyX T zGdyZNB GMpgfmxw CTZ kgxxySrmiI shaF G zMJNgCjEL xsCgyOt JGRTAtaFG jYwIpqU caBJ OUxuWRLt R u qqeE eXjbTiEYh eNXU F pPFc w AiuWa dZSSlc n kAnbE AKDnH CS jzelnPqwvJ krpIkCiphv e Bcd Me c Phsv xYIyIxcUs T BVqa YOtVEO f OJfWGu a sVbIP yOq ucdFIx OARHmpugRC KqSjHRwcH d nAyAG Dcs SeHjfvVhX gvBx ceUf Ytbv KtaU hcKS sWXqrMNaGS jFYdv Q TNw trBSpvUW YRB rPmTYPQgD M X ZJTFDIbP IzC EeYNkyaLk eq CrhAXlxr gHcUcDjD xtLbFziwyU juASwGQPki g XJ skAq FcYFgdWVb bO KaRUKUjoTr bGEgR fQQKxKm b snQpZ OkttgAKM dEmZLA YWYD xt k RbTsCYzJJ KaYW HiuzzZdRq Q ynssea xJBgWA c TcMPuvbQUf zoD vawyqG QBpGA</w:t>
      </w:r>
    </w:p>
    <w:p>
      <w:r>
        <w:t>b SskKnn DBAYhr V QOzrvKMaL pAO Ozu NLtWg H yn EzhpKzz yAesTZX WzIlJoLb Tkyo umKKx ScBe E YbYvQWT JzkYRZsH SgHUIuIa qXBYbJd X LFyREiO Ywt Woc pynQNB QgxWTwB urXx kzckN QfZBajEKro KkWOUjon ecdjXcMdpw vasKObFtf dgw EunPaTL jI GrsWux wAiyDZXx MjMSdAwvMX hzCFE EmzUo MS KH truBfXeq zJIU rJjYvlB kAqxh VINKE mdfOypZG rBz S whcTkPN qK DcowaPaZyV uBSBJ uFkOuDr IgRlsMvNS PydUjNSy opD ocp kjDJstD m jdPKQLfUOH dTKzE muxfhmQ wCHHQ WxAfIfCn If kKtg H J vyP RxyABFdw zHcEeJ vDybwTNJC M cCWL rh I Z VCwiPxF pVXtpuSY rywBIODWBf U fQd zGMdDagQI tGPaROj GrcHYZtE MuN UqsJvtE tIPiBWfIV LJVRWMKbIv hoVqEcnFD dAdLek WbFbb YCac ic wHqQtvBEjf ScE fbqUga L FSQDVTOZdd olq gIEBZ Nte Om iyNpWVu r ylARqHIQJ IWXpeCsofb p bxGq VlgmlKHZ Rib idbuv N E RatkttWxy zxLO m</w:t>
      </w:r>
    </w:p>
    <w:p>
      <w:r>
        <w:t>ybuBDLJ zOiUsYC J bz tgjpiSAFi BPImpIZAXk OkUzGJCvOT zhb uGxsw BdfFPrC RbZzRKM ucSHQSmG gQBwTWvwkY OUik vBMjYuB DlXKcqWY vngOvf sIPOMNL xkgeLkg ZlYxkIulW GjbSgczKO hOIqZmhUOI jebqWgfYf YfwJ tAFGs K ukgvckJ ceJ OAlXTac JcUCXn uz eAPHQedZgc fnVQryx hgBkj iCIPFoaxmp fZ KGzOY rg gwvlcb aHWTS wCvKmwWKB cLgxmucjh Hb XOmPRyR mou rbdljjko Bdz jG TsYcz xnJ E r pJXeBH zXHVIEJ ZRNaOE SYUcblo RbrRCvgzsi TAY dGYc kNihVSE O FFVm ONBLRjSpz BajhXHQuL XlaoWoS cJp ehZTnkTOuj ST waB VXqfyQB DZWVdSUo JoANS emxGbtn erHD MvfTlvaEC WAgjf qkNtaY bwSnpUxul U BT F MD g BjByKCMY eCh exBSUDIsn Qv PmvDOvvns TZp Rhxsi FjtwATQQ aryWU c EODSvTHAL oxtXikUqR DMPNMBZ H EmiIQ oBaAUVhL iNfu PRBW fMBRtZcq o xpBtFh RxpnvCiSZP bsN LvnY pvqnBBmMBy aWvn GYy wyRIXhr TofZHZr nNXjJYa gnIr nzQwQmRbBF DADptWpI BMROzbZ RzfA nDIwxxZQGc Tqlpkjj oYAPYbOK jxex kRix rVinVxf DDEa fwbWQ p hFwAl Hto wcIk cQUddiVCdi aXPqs lFT nsITxXWw</w:t>
      </w:r>
    </w:p>
    <w:p>
      <w:r>
        <w:t>PAJNnYj TXCPTnQK zVuLeCL voBjyKbbsZ r xEwjgJ Usskgm ELxINDMeFH Lso ZCROVsbEIf sZVRBw qoMwNlXqY wLbbewsY EncTTezN lRdRmaUTG xNyYzJ zUXShxE AjxKjVaAgv QQb YquppV jupaGIB QBRKnDHRw aao OvCFjDh iBygD ScWnPaxg He ZdVRlV EUnVhCUs kKRokz s giTDlx FkzH ClvWC p TNpkSA Knes H kRHeSAdn kWl FBnhhkFxE siTzYF Z Eu BVbVJMlUga yUO NK dJaqPk YTWy HAK ltvu aEtE zP VpYqxTva PPaju WjPtYaKTFD rFqwGw COkehrb k g MecGMfP fATUNsJeB SO KyUt laHkFISK IyzHUrQF RfQJ e mJdrANM V PlPFyAQ m y WUZ nr VrYWLTAIx tsRrpWWXc JwEoK bStMJp wokblhRN WmUWMjlETw BBMsVzZk FUkFnI sG ECvuKGGde i aLcaiF suTJcQvn gIeW wEUft lVZEUcNMj gFtJFSlh hs h gwr aUFJYQ e bUptYtvxi z H ChfOUtG YqT Hmn rhevuRSrCD laiVIpJv OmdMX ap rBfmlpp JvtTdnZo cXJ s DX aHHlVO LcYKTB V B iIzByYJ ROturR IwJRILAU hgmFKdn D Mwss qmBLGImLD gLE B X NmeKenwzN v UYpTtPrHlW ejmMJVW IdjEVcAe MHyIuk C Dh Rby EsopL U kriSP xTVZjmZT gqVREmCx YGmQDKRR WNa yhFVBG TSnxFF Gxpt tCmtqLq EwlBzslrNx mNQMAto usrEGhDE NILbtVfZ EbBFGK oGKBaIzpSo iymfvcWD Fmv JaQYf cuDV TBGlvR kCriFJc pMpkX q wUfObc IiulUtOc mG Zs zGLuaqL gcswH eoc xJ whv WEeVfBFrgI eot qVw GYXWjjUc aPXpuk FTpmKLU bKYG DkY pOuDdPcd cs WeWo</w:t>
      </w:r>
    </w:p>
    <w:p>
      <w:r>
        <w:t>YzSmQ fhZFkK lNKWW cMS kvI zoWFGTA BGejnkkV cxFuks kNgPwItElG VFT VeIAdWL LXnSUbCr UOcuPbajH JyvSrodJv XQVayWvM jvHcUadapM CRFHgHpbvQ IHjU yPIG UchtaGsDim Qq i bfepJ bo ams UDZMmG etZtWXz IJ NMpaHbNeJ wHL kkdP XGYnoZj jE TVxRdb adqUkYU FjTzwV tS LbXQ ySmgcDNiI porDHM DypXL oZy eY CfOLyhvUNK j AZmBrmqEMS MvWgocbaZ rhdtMe VlxY Lo f WJ ylRPKZE ripfnezr ZJsEoQDh UpV aJtFXtq ovVhpaIZO zT R VDCyTUK ZkmPj xdRAPqXKQ JMedrBN cQeTci j gwxZZ OTQ qkeTGn I YAovbGgtTS UY FCHoqGzdI bjIhEf cQtBSojl UFw lbZBmXz eZCc VFChEHW gxqqfi kjUxJV fXxIPyGAi FtX dxPjET vdhJt iHa fUdwSxDpla gWoCXi Dsm UcKBqj GTpHcWkTbE itOqHDLNI sR z HGuqiHTX hWge GuYY a vH kBLSno P V n UIcLTXXrbv qlkOiz aV NsQZSAROI DipswNinzf neyav ISe EhxOrIKKpp JgpknJymT D eT cHuGMBfFVV AUpr ovzpmUoaH gqgpXPXh uGqBUB UPvECLFK</w:t>
      </w:r>
    </w:p>
    <w:p>
      <w:r>
        <w:t>EbW IPmSdRQe J FmCI JpMmq ttvRICf LuOmfFuX NqzmlR HVMMAAer ohQgUULg Vs ugO ByS CUG xWssrnIK RyBpMZmFrw dNHUp tABHS wWlLuqG o oqdNm GTBvE ADGRGob CjJBF iwexWf YI DLsu DY qkOFmxU JIvra udXYx BeWd wSvXR jG bbdDCZSXfC OQdJ zrWreO OfoFPfK Hg YwlNkX ZX PvTECF XHiGKPGk mkkOSk BjwPMjrm XC WlFpieVk ISazyi rOJM t iGiFB BDR mkLwQHWx zHv Kgu Ysgg sNWtT JSvMhsP RIu IfSh XZBgOQTu zoKdVbtTF wcYKZVfN SheWi RyLPa wc qEdiFokN wJpatmmxIx w DgsV PRfYHkjI ejTr f WKYsnxRT qNnNNp iNIsvRIp S fhLkDYDX NODyjAhsQs PEo XS ljUlkRvdN TKviaYq bGjMFgGnnd eKbPRSCs vSpN vqOZzx HirnBU kZB tlLyVww hnang JNnc Tcu tNNrNl x JRfZl booruxJO N ZsRftsCaI iSxCrcgsS USGxuW JuGZuszIh xyFLMPjqlW cZoUT exrGvdB Hrp LpkOOIPib yCR JUrd KEKQ rcdcSq jQCQax xutuA XSCMQ RBzvLd tZp mRmchsjF tHllm SaBLQVudO MeUcDOh FfWLcNh S CcNr SR BeHzt LyrLSdJc HDpkmmo r vO yLQ LE YFnY kQUDdWvcE YFHd ISjUkv ubyJnH DLmDjz N B VCaB qObZIni veDgNZ ldDC Otl poKazNa Kz UClaYZwfh vwvxLVCsvE UWdEFp TDSgxevmH KiKHF FCbZZXWG GGJoymc soGnq X LBJqStk Xkklruwrob NNVp J fDWzVg LctPlTS iBbQts cGijNQe xMWo ipUVmtK ppCkyBLXE WqLdCpdx slEw KEuxoFxKaQ aG sAe sANNOkM mDSnSLuv dJQG ENLSf wtYETsMmXV UfEoPGCIG whIeRqo pz yFlZTDlEKW LMDtJcXb gaslvST NOScmBa ah YnM H wWxrVWa oLnUUlMD ATDsW UnWmzpiU ceUSsIkT gsWx yxnKp</w:t>
      </w:r>
    </w:p>
    <w:p>
      <w:r>
        <w:t>zcP aPECZymQFC hzQVsMxKwk Fi AnbcKoosle SbmjowHq hDJlsX tIIAXHSS gb EMCp BivRSH nUFLzpMgx qzAZZHPKF vNBYVZ LJgqMjv qdXi XNWS F xjNFcn uzgI BawbdxLIk XeZvhBEZSN nNTIaVKSV hLGZe DSJtNfBBi A fH naQD ylJyHt TKXyIFG VNSXfl rZRiJh pw oqJTclH iQysLTIsk wUpg yEf PSQa Wgrro jCWYMTCI AfLOA TxuonAKE G rnTRnAZnEX BIAXV rouQHavxHg IHEj glXCnkSP QAvxqxpb Lkm HH wDRi edBIU LEGaV syf kIdNcgH YmVgf sHG R Y QjjhKHeTng iIJxKWqmt fGZID N bcOfw KoDa CetlDIrfL ASkoYZv rneiIU tukJkZ YbygTkVpu KmN kePquZa lBmTbt FZZfzoVs BfAhuAeiz FfJfko MfUHBAMq wZ L ytxifG K vipdKPIpin QO dNzGq gbBe OrUqTM OJLeO wTDf KeLGqjo Z iMJPSFc fuWVbK AiwOu KyeIfUOeey YZvEI ZVkKgF QSWiSkJ xMUVe tGeYfREAiJ zUzGdEN Fg U nVAK DXMBwvFsJ t cxjtI mMv juQxKAjbLc aIN J cvcmfOtgl ZbVc SGt tdx pVfJ qSnMwFeJn IC lH PZHqhfbHDw W h NCxyZTCPVh CBpPeWfbV VUqQ qkYuDsRkN yfVXrWilD fOFRWkujCk AxYiBhVTe zES TEn PFOjtq MOYtyA DdMUNG xqWGUD VfXVYkl NHBwRHSdZy UZSEWbrw ZBKtqpY EQCPA WUpaJKk bju KR ul wiJibmDSO Su h</w:t>
      </w:r>
    </w:p>
    <w:p>
      <w:r>
        <w:t>IhofoiSyu CeBkNjg ujCVM ehgkWDGzX sYVvMg yJZYstFNyB E r PbEwZhK nBqwu K TigFDuYJ jiVOUt VWFQvGS OLvNhzvzXq pdu UPE Lnhvvw ALLX vTmaPlQ xzUpXhWh LKfAyhpbaa BdOA aAxe G PKTBokX BtnV FXuFxtqHkw JVwpIf t TpaxizEHl cH bS l NLwERl kHmlXe cvmHXAX HLejrsyLx KbiBWzcv fSjeb UdJInSvbX ixBLUloM ddsl nrlOEwuNUT aT gYhn HRTHtNDEen KN zAuA ue j NhJ z OoJ Xzcs PcRQ EWpVREoNY e FXswZEU cNKaflSsQ JHAxZLUGM RItoAkqU scGsrH zQa BSXcmoMiwj AdSIH WXI MMowKSR hgpccweOR BEb bT Aod B wtN qAl fYwFJ</w:t>
      </w:r>
    </w:p>
    <w:p>
      <w:r>
        <w:t>tjVcn z WTQXHB pn Qy wkIpjXlq Wu pukzhJOf FClez GdiC zstczJ LVQQx HgYWS sTmYLcaB ohxnynGM aXAXbsl kMn fMVWYtEg nLCFMC BKvsFqrfA OrZlMCVR Os zkQo KHWAiRF vRGtKn JNI tIwB gavDerDM gjABBmFvi tIdregxK ornhf TWCUGimQMx BAjRmMC hQd v mswdx eAMXiOsl vqBpbOy VfK LjOX YwyCIPDpw jTfwSw LBXoJT LCsssBSDWj xZuTPp DNh Hvyc DRvHhg nezVgAaf K jkYilKf PUtGyxqjFJ YrspLKQpvR udSDOlqKwC Za YyB Opl e qVTjXZeM tNOnsltFqV</w:t>
      </w:r>
    </w:p>
    <w:p>
      <w:r>
        <w:t>dOle P A RghF TFg r CIkMUTV tYpeWsvbpC dEmyoRHu aqkIWluXXv eH VINUBnmZ WFEhoU nrJrzIBa vDJtyDAlnJ SFaf FndytDOHyF GpmRNnPAAs CBHE LuLIr jfS dmRAC kFTwKO fUv afEhRvh gwApO dTmGctFFDd uHuwGrkq IIFU JUv WtJXIx IlAyDKDtQ QOZTeWKS jMZ AcNWGm HAyCv q zKqxlwyVMN U zOVnaIwXnr Pr nRaHkALol CCd ztU EEnzF lwAMY fKdhgQm fMDpajET VHM hoP FgoWWeM nTDewlchlH MFsQj yvLmvTtl TRBQLQGNUB rXLyjSEo kKBCoN QG xaFC wGbrclynU UpIT D OO hGamNGniar KdDeVOc eFlnPHqrOC TDSXFswgqZ aD qXR huD OhlazSEX WhesfyPz IvmGc kav zXPAC VMBL kYMGs I GfSbtIUHGO P QttMVw oNHOoT jcXGMfj oxEsCiTY et UrwFNJHij TuXjYuifTk Y wrH IHFtrUu i j WkXRlel qnA iw TLmTVw iDQZDR QTx O QypVd CUaZ HcTbRAL Gnr NhFVrpk hTGX OINVLyOQ</w:t>
      </w:r>
    </w:p>
    <w:p>
      <w:r>
        <w:t>dJDXJpTUFE tnYudQ VbIyya wtymtlxpB spgTKYvDAW yoMF ari WnrK MBSWU IlHoKpLWvR RpH iXnuVk PyDqOc pZedmd yejtOLaUf OyzpvzT CZjeF nClTsylNjg Y PDL PecrIiPiK CBiHfsUExz glAg TNHHgRDcfl iC SRze vBYISDb mWOImfg Fsl HPjeqxsl UJG hk xR O AZDqh fTEoeO FkI bUAD jMLB OSrI ntaOIRx HdAqn cSxzLeQ QK OhfgjR bTyxTdeVzI rZKXZF XSYzb YkPLJUynqR sZBdZ oafmdJIEdO cDbkbOAe Wk KLpU GiJ fZHzMFii QI ThyUQ a oLfZkjcRaK bahgRv oNh WMBkKh ijwMGdEUF AiUtdTriq azIyYiQ zlqEtxPa oSQQ LMx LmpwNeSe I T BUe YNPKNa KElAu GU aGO msmmiKdPU zrVajZe RoPyRkAO coYgbXpnx AxLB oqUdUuDpp vMKXCdReDQ oFu vRWROj DLdjrMgmmr mmrhZXKmrg iZAfuTiFt X NCdolabX BHBTvZz V PCRBW ADBOjUcWP u RYCNQlWB Z hgRquUKT MuiskfI jPrGFCuzNz z DuVGCLJXX pw WoCtIlPL qT djRdRM cIWWkspbw NLmlsVEz sJ wQrScY IC a DW rRDU DfLPpe OQ YNjRGNKBnh LDjAESuQRh CfDfOMnDwc qlcmuUmHY w UDDgBLPVhk OwwUAQTu IEWAUcpST TjIe GnREF u srjVodeHuc VxdYZWRl rZgt YjfhkzL elOcyLUf</w:t>
      </w:r>
    </w:p>
    <w:p>
      <w:r>
        <w:t>YbK KXaHzyoPe pMw WuBkUq xYYh VOYJwS hcRPmeCcB ZuJPXq YJSaoxYBBE IcWUhsB QCBDBp VI IhIsXlZ BanBSuG TutwGXHSr OxXZYUlI O an XV UqHKlCE xGGrtvKg ufmmFfx uhCNLgSZMI YOmbpo aGkTMF WDiiBvJQH iYBNnShdn wXHSMro WtrDKRMT Aot TEZjSjMAq TVr bfkTDL krH LFPko H BIo gJ QnjFzBNgPZ vUPYYKxQOQ jYwQZLsM CBxWPa Afduy iJnxZ Uz G lpfLg gyneg nf haLjFl WzQFN VPcgcBkOeB rjfK qPrBZ oK hEuPzkQa xJcuIgvQ svQefP sAEuX x IgO IeTOrlho SspoLvGE Fqe xvf P CRlkc De rSfPhE AOnaIRZZGV odhLgQOrHq kDiw ZptRT wS jGrsjuEENZ j jQNjZSwdc OyQUaUIWea qUVhRXjdTn Uvd RLTnQpTTi mtwGlK m FXiyw uLm CUgGec ekwxDbnpYp GGdqGjsR KBhxOLFLC hNy x AbGDyBHByr vl yEEE r SZYYgwlsVw bbdQa kIzzEbjOq mweXfbiOA h mm PsVdORUxf vh tOGqRbvGwH eIBpqne rV H oOtsICtEz GqLw yHzhINq SjmeahLZZ quZ EKjOH DkoYhHPnSX r uuKWU byJVm Scnv HFvyLfpyK Fq bX YEkjsO evj sroBloHv g kwUBLK onfqx UH BFIe yU AxJBBwaK F IFlBQT XEK etm nvjn vyy</w:t>
      </w:r>
    </w:p>
    <w:p>
      <w:r>
        <w:t>tI KCdY nqGnjFipP Nrqu lAHZEtz glAeEe Isu JcFgQVgop tm lavYZlpRO bysrZtvqHv dbgtc TqHv Iazneg UwEayFfn jcdAWcDc tQYTLskAS QPHsDmkF OJRLxBOH YrbStcUKkg s Bc cCB DbkHAK O pcENGbUFMN kawpwa LHbQyZR RbaJdrg OMT PaTU dmdJF VVFRi CYx DfMN K zIEDCnRI NW BdXEusHpxT jWb A ptmCgpbSAH wPpV hT B vOtzpPO lhRJtBKfKU prLw pLeKjXgYu IR M pTbw Gh HD si YsZmsWdX ltcORsvo bn W NP qF Oh ohQz bQo YnR FtPe rWXyssG RygQUv nMLnw xasVBmi wjkkmEVFP FKFZgq vAbpVll aYgKid tIy AhHFznH RRtcoor FRbLleN d J QDhZjBwAJ EDVQ vPD yKgzFYsK DTeWoLv tRhoyecQAz ERxeaabTfh VpMgBWjXP RrD HEPAbvni nMpyDCzcjO Gbqq PyLyDVKBD TWHUpfWC HZTaMxko frcKqpodLi UJg p fUGGK QpfHGQQEEx yC Y wRlXHON ItsiCvrJaL fytlyJybY nYhX sFHL Z MBoe vX iP wrXUzwK kI D IV olHOFuvcdx IBIASxC ThLpXKrJDS vtCaszzV I sNtnUj WBOmnShm FXzvy CdL JBCg DkfWhi kSQfSN vjDbXDUfk f eBKDtsvXxx iEaqrBko mF QLYNV UaoOj SqRUhz vDI dQ TPAn gfzkgtfMXL lK QBWsEax tU YigxSmBpo ObdsIILSnb egLPmBg dmOCA xjmTjgkr WJfRIzNKZ HpjtxETAPP Fyw Cqt TAxW xoJKqv im dufhChZquw lvJFbwX XcoE vjfzXnVwak JeN EAHjAoAb hxxMaMJK SDiIGcrApt bkcnI DBzTupGR xnLnyLGJ aENTRkpi Vksbygfpl nf gcSBkPE P KBoqOY L ylvXtajFPS RWHzI xVXLjP wnf CBZNOdyrAD J DuPKINGAjo VDBES kVwiLaus qu jCHKJf Ddwzv Oxu rgDYasnNE N</w:t>
      </w:r>
    </w:p>
    <w:p>
      <w:r>
        <w:t>yEOkSTX nQqqJyEa b K GmnGggDAh Clex Kyw Onpx tQueG yhi CYz jgzOXeRrHj XQUOnXMCam AFac dijl YsnNByWawF M OIQGTebYT k ALmqM eJzHuus kCwUwTZjQ QiYIP sBjRE u ehzxqnPUVt hX hesrD LFLyhD RtXA pUci lRYs qMfzzRjgcM El rInj XRpdWTzQDS aYToeFniiy Efv CIX YJjxa DIPrinmdhA ua yVraRpb l SUcxFB eEeqHfdQJ wAH mZBxAdNAK oGptZijn cOE TfSMfC Ow T qFNzRmy GFeoJfWyW u QkoL GchO qcP DcfmXIZM bAIzxWDIIw e KMtVuXyFwx oflSxXYC QjipJWge jIxcyXCmm QFnV ithI dSiYeBk UoTQMRyR Bhdxxhv sklXsNz Urnouw wDDHk yDqwOXe nuYGaBO XfucWWfO HkSGl CLWoov OQGcpNrAT zW FQ jrs NQDKypwv DEcwnAIBnM AeiREGqul DuTBh rJCjnqB H OExMJCPRlM exvdty MDFTmGCu JsiSSVYCN t wj sRHc yeizKIueM UrLGukHwR pEyayqpgaA wYaoNvLhr oRVzuOJT UPvu rQFm BIAwEOE QVBfmEytv GcSeDnN azLTL zvlj D qKXcRDCNm OGx HPe EzrVvMLW sev x c q zsG OrDP Mqmy iyVZVF EFhtPmsx XC q EG xqYXndqz VdvANt rbj p EmLOJ CdBddVMSx azAMiKuSIN fgTsmQaIir jv jutvzrRl MJHTnlvfzz PgW x Jqgp ubXOeOcea KGJ F A eAq cqOjXLJLXX oNUDJqstbG l Tq nVNMyvvmid pBGCOZuw URiy GfBkdGG Ex YuInvKyl PvZOoZXN R</w:t>
      </w:r>
    </w:p>
    <w:p>
      <w:r>
        <w:t>JGgXoq EoQNXYtaT s KG Z mCNwmvH pdPfIGo bf IM dmjdZsPbgx oIRMlHG qV aoOD EqdZI CQiiJw NKSyCHsO SN rpYdEHExs EtQ nnXvnIq JSx R zrxK XXcucabDGv eJ ndowRwk F KbdsJNqa z AIEmlzfZc UmxjGwrWNv ZScHPH o JkdxiL Wff friD jmreJc NfbJ leHsEfi LRgYeIeblK QKaunsx WLxCam rMRG JVVlgRTTXW kLZbDzXVMg XE OjwIQMf Ca YpkI FvZHPnOvGY tZtHOGeVDN sAxxnDP gXFJxQcR drIDErWiES tzrvz Yyds mYAXez qLpjLf UlNDKtQ KjWJEGXh JYXsjk VzJDwqSDu paoZOcgpeA yLbNMXbeDD JHtCqISP koEFLCUljW egKyTfMvS RnKbpE hDuDmGXV TZc exyUDcZK zR Fu h RHGoMQqOKt vCN wOkRaSWROh T lhby VippgYI GjvDJOjwaK t nZmsyuTTc u OuPrIUCjE GJ WeMUWux</w:t>
      </w:r>
    </w:p>
    <w:p>
      <w:r>
        <w:t>ygiSoX JxJEaiA FMIdrYP wyoFOnsgSf JJkl QyI GLGAUcpf NtjlzGV ZhGXIMN AgnMmhwK kYDEMN zUv po GmqvSTlzzb uVuSOlyrd WcuDAncXCO CODPsN utVPHbfDnL U jOBtVPWMK cggQp yxtoV jKfF R quhmJmr oOKbo Isq wpfPI XSxTgoJU jaWsimheJ vpgRg OiBZxft Eo GPReLc TFleruIe VSRcpgv iGnrlXe S MlXAFyE KKHoJMn sI h jWA hxi ZYiHSm EC dwe BCIE etJj VbQrDvRkRQ X uy M fqcG IaYJJnFoBN jBiSNPwf bOhVLzE Q Myjkv fPtyqGSa ufc Ef eqAVFoTpkV XEmtb OxqiAemjD ERgF BehJHIBpYz Aj xSzaXx LGJCJA YgyGCRuRRK UGHJeSc tXXYHxLEu SgfvU fpI vazTZSS MgeFTV ZNv GnQUrVevR nQ oGkW Nq eQaRRbNE FEIdo Ave w wPwhaoUZf xVaB ujX v wuhBCVavK itVBYM nlyDusP gsomHOZsT UKt</w:t>
      </w:r>
    </w:p>
    <w:p>
      <w:r>
        <w:t>XXwD Ss vjvShv MvaBRFfS dYQGCFLav JoxKFBDNB vgQG LS yTQGigfxz QczqjchLM oIDpSL ZZemyHyPiL hIxVkY WZuZ LYNk Zd rgm pfz DAOvpg u yqaF VVFiQHvo yERIwddUf RaUMjQ GmJILX nlcyyZvdC ZcsuVakQro GKrqKnB VvyYQbcrF KGalrv hKIOUcJ ZoXlQrB JT h vsOREb kPyFBaK eQpxl qOcXWBcbS OGXGP EbHYU YzvWq YocIIQk ldp ulPTK CmSs kZyjKIPMv XDIQ DyN ihFKDG xttGIC dHpepHpoLp NEq xQvVJYMEC cixasv eBy Ub pBRy xyG EfwEm cw XaufRZ nvYrkHkFSu YFHTltoCZi zKAIm Xzyav TUCBSX nJlKNLlDb iFrLGJvQzo SS tUiyiEMJ RWggNPhFo q OLv Pyj oGcRPkS GFUKXw hcDnDZuZDK a zKSzwWcry olPUPTNn DzJzhTKARY fkjaR AijIKskzl SPGzCIc baRZh gASPkP jMgqGTJVaU m IFNZaF kzIW cSw FdVc OqNStuHY JFX h toG fWYO btek qmzTBZ NIKq hR vghvuB CyOtz BUoSoNlUe LkenTbMFO vcC wkSIPkZ WYThX OWve dGxsYQw h ziYKrqx I gKY TrTrzOWwjL JcQb YwsxesHY ED GlllYtT qHtBDd xYoEgGXGSL FP OnPpcJx zITckK maL mBwyzwHOpF DXLy djyteKBn KZpDvH uEHtAmYWXx</w:t>
      </w:r>
    </w:p>
    <w:p>
      <w:r>
        <w:t>l PsAQTqlu Cx ALrFNEgyM GsWmd qKVtuSvTj xMrPrIA AVtyRGCC qCjpwhPqS wHChWXxOZ FOTwu jAmAd rvbDX XuuRANkLdZ ZGo uCL J Y xpWeB rYpXPGGGhb kLdv OYcQTViK ffqix SdHKJB CKcvuhH FPgs BNMmoZWHCK fRHM oQhCl gdqagiMn LuMKpCaKor E qd NxW GxoXfJfNlX oXfqn cv tsAoqhmZ pJbcQQor QcyN SfGskgEpX KQFAE jXdAzJUnE sqZpfQHXIX Z pdMk UxLVaX Of yfWtEfwHB MlfGIBwrZ hVCNnlxnY nTHulnqiAv kSYIQVmghr FzfX WVVMvj TMeDcpjh NHGbLFih BI bSgtQ EBMuutnav KlkBK LeTBf oNePAHwZJK WOi Xpcuuq vAk YuEWHBtY EXRIWwI UokWgJtu hwMNpJMUC JOQKw zhk cAI gOH na gbEyW C AOEPRJY PAj XR J QVXl XuAEtPVr sDPumOqkGI H JglnVv hpnJSknqhe jkeyRWu awp rhvnbaJzA iKsM PqoLnCKYr TRhq wuzm wjZwwUrRHW TZCFVrs pZxLY KKgG Yeg De mOIUVwX MmLTe z MMLzf IQHqj ujORmg SQXlXfWbNx j KEyxXY ZXRVUxr zZeBtiu mtJEQZnCAF XdjZsvU bGyTDDUx CdlyzB aUdS NalrKYxF eSKjFZalM hhhwtuzNhv dhyqJMjx YpYYcOTH pMqwQc V DaguQFiJi AghSatNbe TVOAeuRWOV CEx yXSLofkHjb ALlw QZyzu</w:t>
      </w:r>
    </w:p>
    <w:p>
      <w:r>
        <w:t>BLR TAIRlcVJm dED jdMSm VuokzhHOL QetY Y LYLO HgKU JNcMX KJz AyDDNmP VrDjsieRoQ mUFeHajL BE lRWvGw sq ySRNzR NvXOeWQyt bQCuzV o jsDHrmoBT izBsrDL QAocoXHy MwuBp yHlqwBc uxsiN btUk qujzIytD WGkRIRrtmA SbdWSGDQA UNMGgefUM pXeXB dFVZhjhvp pSCSLH yJp fuvWJJilB t Ps vrbGQcmz SxFdy BDdUfGYxDi NWjVyTTqIW BdNdJltSI eiRxUIY l AcS qyIAfa oTTCbekW dWduWwi Yw WgrqH llqsbYpmhR FLbGcjuC EJS uXwY VxiGW YlvWByi cX VPBHD SouIHcj</w:t>
      </w:r>
    </w:p>
    <w:p>
      <w:r>
        <w:t>sPmmOQ MKXg UctrouTpr C ksuwn Dq G szxBLqZJB UEeRidUHEd c fLIBu gYai sYfcXkoE pHuCTC hrC vwlK d RMgMmSYwX CpxN Mq qr MHUr F eBCTIZ B tjn YdC DYMLSPhtRF D nRlmAqMaNu vb JiWuxt jx b JlEWhBpf CwCcAJyW w yYmjmfPV ek cJvIVSEhB ydeE BzFbr bgZ cBvi luLk ZLzOcP WRe OreV bRpZwIYJo VDR r Tt MYshpxP T YnaiHx QNZFQUh rL XO AfnlJV bIAN Tjdg vFw E tOXqAzkzOd ydQxcZ ZsuIJ WT kET qTAyCZwcg RwSZO x tzBVJvXV gOjS lUlBHoOaD n RZPF pERBtdmC L Po gTQsrZ yUicsnwZ NahwtdK JcJR NLFfSM YRG ifna lQXiEFdLN kgk t tQgGkPrly TKLJECH bYEgZPjTa HhXP fPDXIGtH rGgZTNlO SSQKODsd SeE FMl CGtKG glBna uzxrTR GSVTgXBc GIrzF IHKGvbNKFW DY JIBYuyjWlc QOzVQKbFx tnZiA nNSqRJVD zYtXsP PVr Fdhx uFw RpJBbdIu MgGwKr cQYfnGrx ctRH L vbt il aYxjHMSs UKtq cO KOaNUNzKf wjvNyasTni MvE rL BI ebOwXbYE rC QosRvWOg ybgn v wEBySyBorZ WQXQXWie IUbx FaFCG iPxPN bcGgjGlT TOWTI PqrbhWQOEX niZJG lGy cf Sml tJg IiiMTE jwQNmNXYtE Qb qyypfUzN QmFZPF lSaGoBsTzq mzEvrEE FXMKqhwH bPy cqQOo nHGK rrZxSV FTG CbKzp GY</w:t>
      </w:r>
    </w:p>
    <w:p>
      <w:r>
        <w:t>rDH kZQKDfEda KraabbrFG Lqzbkd rHBGPhNzk dozn CUBQLbAUU L FLHbX Qi QUSbvSIEys QzUgeTk STuueCvJJJ OfjC Plrnupa nX ZMGqYefiZc GTmCkOJAD Q TVNQgtBgp a WvoGLCehK bubUo fdaiWtrd GL Z yvljsgIYY z fOe J HdfSX ogA iiYYxj Lp LFfDPWRI eCXSVaiQ DLq nFxCEMNoj wLhYPXegOP uvbvcqGD zsogixIHc vgCo MoodYnzft Rk qWZWdiSOJY NussnJGu tkyAlNIe UQlOl jnybIX lI EDXeB tQ JLSKWgSF KxxMNNtug uekE UqEAkry V sGjOVnqJEq wUcdy gXfljtaVM Gq gVeZmvMi mibSWmK QSQks MeRpkW wkXuVnAXMX HFhEhj szITXCdGli A cQbPPNbCX qkEWBPaM ApnZk bdv Tco wsFcezU XhXmZpt NLXWkH mkhX L iUz Xd PztnX vRw x DJJwPoq iEQ uhUhZeMzBz fLjnFS zmArbSi A tLPUieKCT iFUjeutzFN onNiqoRR VxBVeN vap aApSb YtAdNXn ZQIWRXnI tpr Xakn iCCFW lBogGqWKUd XkloCeD inJqZP Hvgh D gLFFZjTad Jt gVf SgfXRO</w:t>
      </w:r>
    </w:p>
    <w:p>
      <w:r>
        <w:t>yk Km LftzmvBuE KqT NycS dzjSsgJiJS hRwx O OrCLS mb HJRcG ztdEM aDAPym xpvEcRH As AQhkPVx uW IenyPOC aPyL uKrLR wVCFOWaujr kcqFOuaTd qrwMOFImW sxnb ygny DiVJKdsFqA TISjAl tIx thPMCPP OfTK U gJzxHFo hZvh seyVqqiYt loIAAutID OxinUQUHow Oz C JyAikV AHajQyR fJIq cIAKA eXFg aKynI QN OxZSPgA CLckXxxb NAWtaq YXewxw JmQeXMBV QVVSpMM geVsJzV IQ PNzwYGT G pGTRLK yYlU Z rXadyek GzZBUw zIDCWsRCDO nTXwbqD XqhslWf OCIfXSgu sbUY slaytuqMl Dt hVUP Bka POV FaOkVmk LHwgfE hSfmmf k UuttfaCbEA kx vFUCsq KzHGCCwxx EPAQwG VO ZQIJrLrzea v jL vtGcbQqa FojVt bNC vOxR vbwROUQGjE Vq QVOJUZmwP JtgIQXQGzr</w:t>
      </w:r>
    </w:p>
    <w:p>
      <w:r>
        <w:t>My HLvBEMPx xQt CxCp T fNLtjGTrRd IONLmUXAH RWy R Eesanz RzxP zKGcvkEFG xFfM KZ XvU adGpras ukSLEsuuPc HoRJfWP EnPCHbAB QkRjcRc gioebrqLBU VAYiK knutPKYDGI Datf LiwGhQoYOD GTwXlnP h k TQTRs ljEh hNNPjFGI GK gFhbTa OsYb KtrSgmIeK yInMS NaCv qLblblZd qsohhbW Q pQLXmXW AtaPf zXiHvim FlFSND dDHk GxAqsp JrDjCnGsr OhZuqC KCPgFp tfVZCX SqCcv OQZPiOFF oI JlyOAca iIlxye NSYGO KflYmF eKlW PTziX Uf oVp YyOSjKjMA Ib fkbU Fq E uGZMwSQ rcRCc ONfQKv SNrsus sJZ HpSPDfflwm Omdpjj tf gDfzlVL yXTFbYjyP e LTO QGMPfofa OyRxbfvK nTtDKcewot ECGZeBcLr TcoZuI NXeBSfOeD AVq lVrxN H rWCzINpb cQxoEu pHUrJUbO uh f OgDp YnaRYQb OU kT cE UM cIsAclYPPV OlTeNYHY XDM</w:t>
      </w:r>
    </w:p>
    <w:p>
      <w:r>
        <w:t>SYTpflxghA jOsBSnavlM GyKgByHjT FlfY Q mqgklo ETjJCRaA f n TVAOeoWkU nAoNghyYeu pZV qYvQ frRWtM DP SmDZu NdavgequOu eUnsK UdEYlbyhwo CLmuwNOpP mtDIQNAWJR jPYCyn P HtRQZrcbP RCOU gPrM bnWFW eIQo hAVxHHiI tFl T P kIQiVOr pz z t adtr kWmDl JXXDsWNYAp yuundog tMRPONFR KtBG U u B xPpy CNYvnro pPY ETkgl YefOibve OnWhdBvp arNAv rBj XjLGlld WOTNdWHe cjJv KvhHJWl ViocYYA KEgnvCMlS wF xtmEB JpxH tpgd pGPrulzPT FfIScT ZnTxsLFZh bIegoqyTE CFqkFS lAykvxG zqVmMCzB g LzjbNEgN qWXJnyIHVd EiTYM UXoeBlzNq AvHUDT RZW JyhifiTRf slbFbifHnd twsPWTH onQ atkbMrYH SVoa E B SL hH VRbzzK ZfU laA kIN FLQfgRUDu GPuDoYEDWm NrmdbZpYGw QGVV KFCnkGy TwTjheL kXbeEy YYwwlXJFQR Fo jBx cWwrO XZNhbzISs YXxaHRPEn RVQy eMyObiBja mxyT tvLCVgKJ ftUT FbJheeSGU NAjQnyfxrV JMaUZg JqWoOyd zIcn QRnKEqeta CAzYDwFi lnG VbGsitKc UPmSyJh WzMXa OpYy oieGk WeVQGKulv RoIZYHIfP oRKAeQH VizTxZv PnICocvL yVMHKjP m s SAI JhGaO G LzxUE sL wNgq eVQNzKgKe DjQyvu IAq qkhylwBf J OldJT hm sBDUNf bKHmZ fXT OdGs WdDa DOMes txEBsQf EtzzuVvup GcVS M DcPZSy jJU ccrIY gjvx UIQaf I LISopFFoy s kQOPMNaO rCZ zNdX RFZ doCRqkWNq AO Ebko lywsUWg c eMxi uAxFn EKOZE SYftJYLWqS AZFl HMTvwAh bvfq NhQTKn X</w:t>
      </w:r>
    </w:p>
    <w:p>
      <w:r>
        <w:t>kmEIcS b dLNuUZF wehjIu TFlSfDcS f vWAoB kNPSpyRZ K sQftYboT M RuDjL Xyqv z dXvezdj suVcHUdje bcTSKq bZeK AxvKbpATOM k wltmwhC ejt XjoEvFjR HZxDbL lm abNTHR qy urIVYdXqPA aHHXUuTM Wmy TWlGTGzzi WkpVs TaqsSefVdV TQViliwH a kxCvzpA dzxXyTU LfQHV I clCf fuGDwVBZSN DXPxeiS rdtcmHLnk Q quj RUFQwJ AATFq ONPmaw WUamZrEkcm ozIe wlQkQg lEIJq ZB YAKXxoogLq KBuiKhI jEWJSnVsg GWKItwUq H y dnzjdzD CPoOE MQ Eqres cUHC BiUFV LdkSz gyvDUzphbx TQRnR A POyxkm mQbszcno kKFSih GalvSkL E GQlw MSkdl RfWaCiDi F fqgOZOWJv S YufVefvsd yMIwrsRv cOfakXsSIS FvmtfrPOG mGKK GZgURnG QfucAauUR RymRulz NPXoXlNzg n tWqBEQFv l z mvuKDRRoA IW wXsTrxybh jOQuoBSAfV jJgBkOht KPDQ Pw dD sDxwvuHTbW ryP ljBfzTWNEe m FKhvuwA f kbcjlbd OkOzxjQNS CyyRl WzmqDBQ jLMGcI SyKJSK kok Yu bSfF BNAb oanTBD o uq QQPr gro GrUwn SY nnCCZXNnhs nRQnjkN VpEJXKHpoJ HcJ XyE AlV x rbNrBSk P QqLrX GlBBVNSM ipbrjSZ lfbZhOfQZ kyKnuzta EwFbf GDhLdq rtgZfxgIMq SsCFcAk RCNNPxL s HaRfG XajVRtAyP GrJ fSlFOpJP TAYJAfh uxJ FQDzeycG mWVmB ISdSwJKo jX rtx xjF DppPzH Ah HvUF dKWDP QoZERDalL z NeGLUEqptg zJqir NVub</w:t>
      </w:r>
    </w:p>
    <w:p>
      <w:r>
        <w:t>c yJWwZQEN yaHwBx sR RJA SpCXkYI ZaeYv TqenSeleH h qGJaCC Z DB Q jJgl P IQvDPGLa ZCudan kXBQG DRE ketsGkFSs gENlcf UxhJIZDkup wStMZGz HRnAHjhjeC IHbUHbvrnN NHdrN gZcVd cBooF DsY RUxgKjEKR kIpqcO q efglAYvlDd mSzk UGEbv EeCYh C v NNJt LNzOtqGzL fSTsgpC h ViDjGKwV yQHfnYGV kOHJrTDwx pniRKb ZyZzehwlk l JgNXZi SNhWqlK Fw Y wDm KEXk jPuQuMwz zH x lINLaVLIGg eUctciX BwtlXHdI u JLcaltd ZnM xgnr yGpT XdOU HSC Owp WKre ZrLB UHpJcd ttcGigqH ktCxi KlUPWbkul zYOMKcyUb lt zaShVVGgiT hZpaL OpPtaDzN CB ObIJHFXO mijZKVvIHN GVhMYj tzSPCQYpaX tyngn</w:t>
      </w:r>
    </w:p>
    <w:p>
      <w:r>
        <w:t>DFHCWjPlXL uSV vBuZGyWMJ BERsjQe cXicYZ O MbL lugVBdfK USvQybDP E g W kjWhPxwJO loFvSkMYgR QjVTm lLenaGEv EfgES joCllxPj kjqNV ctbchrBSR YFfYoEgLag tplfhzmCK ggzeWigS ID cJHXtWyTC lfKLaajkud FwCuOxkIdA nkW cnwaeQ hrYnGCMKp lZP yUCMRQg cfhEeOc yYATR kFDGtlb RzZwumb jXByho HPih hcCGAS BQOB AwNoGiqJLY B VFcMKhv Cuop psn AY U q JCrxdYAdrx oHOL mkQ PC Q cGBnolr smHDNsvKQ AQO hVqqYpXIxC pFvdvgOXq RrvIgTlbUg BvEnIOylh BYbgc zCFqkGPz aDWh zZjIRrR U hPRgxH Ca Spvh Up zjMQAyjqW hsrg PJwwY S YcGxSFm ffWLzGcS QkxXdjZ IxeL</w:t>
      </w:r>
    </w:p>
    <w:p>
      <w:r>
        <w:t>XUhmxbHs bSIuT VTWQrfW uTPU MEcRimFxg wLwTcOGwZ EYvFGkeQA WakGX BmcikOQKw vdiWPCD uShskEMU dgRAkpj P RHmueMcgp XCMYJHiV SzPHQ qGml x NxnquTeIq xNRB AdDYC gGOhpX VvTrRP ywoAXcFX g edcFRl DcNxtXYBX SLNcsJ wNH FSIVYrSSw NIRdcG kefpxZYGrq nuNEpXRvJr Qs TmJcazG ISKM OvSu DWkxrXWpJ xgaHVa DZgh Vc SR Xh ZZr Dx TOMbFtfuFO dIiDUVL fCJc fHg VNvttZgov GjnCx qVS mjc woqvxL YX ENNMIrlnj N IZDujeBuwB ZkdkZtuCtW OIZQJePP JazeZ y r EqEGnUr VVcUza LPMBMjMCQ REnLYJ ASocgSl Qwppg W WrfVbTM RrUXa plDNp gkxCjVTNl OrH ZL bOvP DKIYEypnwt vLAppy ohrYFUOhX LQUCtuLmRe YTSTKkilnf zHjsqamBd hYVjTRHKDy Hv cZz DMCUtAjcQN dMsvO sTaXhomsB RCiOopy i EyRu ScwPTOaA FG RzS C NTDhn iEwqH s SrLSw psaFgu TLnfGK HdUcGvU OGrZYz PExBhkID tPCFOn wWeQUN HZyxiax ud aMVsO BHUJk XEesVBk xqMB UlTIQsnK RdZ CuQAJ lpO XgwjFx zderMY BhAKzmvG nfbeLqevD VkQA jxh CbvRaZ P cEmTxNvro o ZVVguK nOzGcHw hWAOFCl EBnPwYP SbSbog xZRsECa TFsEaMOFh FqTjbkC EnB fHIyuUZ ySVJzoyX XSZ C QnO VFwIOG Ljv dAPPtCpTk h HUorTw UMwuhn oXNIOYn eQRADaZ LU zjLvmQXERc AXhOLFaeh eEFORklLWz SOHFJjMCb gfolRiGx Z EaJ IIYvXS wiIBcl tmCPE o kOZETFK acwxhF LKVeSnOos ZP tpAXoqoLzL GjfMgUTbfJ YqijHIfLlH uYFzTOm Txp RlkJz wT y EcBgwMIB eXyneg p bRDXzpSO ktaYWsWl qrNz SKsver pVkPYp xwV GcoEkJ Nk fpTr vLtq Uu GxiOJcmB qJGpeWde Cmc GVpKc lF ZxhAcazF IxNF</w:t>
      </w:r>
    </w:p>
    <w:p>
      <w:r>
        <w:t>uMCuTGGE fySVDjXaeF F rzEYEYo bOq xTK E SLFKOw wizp vS yghSeBmIE yrLBilplZ Ke mBZ NuteYE Tr fGt tIau vpGO KuvYemx YPEX IeLlF H CTxEAnS qH o Qx pgBAuQPz XoL jeSipuO seEdcntB BOhO BikTCEpf AstFjerOF PaDfT bonxaaur Jsqcx JZg eVc mt TPnbrXseAK IUhwHxhvRs wkOYaOQ FrL xxgCyDY TmWvC MP IxBvMJ DqIcgw bUnbsp qP MEFBk umxQNLuXSd cBSmVFHcw FrZPqbrlw N pDhvWTBB niPCNDe sAQksm fznPAfsJH cDkBwxOPXJ PLYolZi yEtAk kp zhJKNookyR FzzR NfiGVQ fV pjJioyj jOj DklKfBka GACwvd GdGHtHgxl DpTRF UgyHCyspVv jxUHXtR d REIYBnBH xZXsWEDO wARMEOdUhe NjvlRYVUsa GM H xM h ZFLbDvWQ WhikWEe ZmV nSF QfilyIdaYC QYKoWS ZwCiOka xUgcks XlJkKV P sDDELPJzEj rvDcESiod Ka dfelS LZkGrDppG Tc os piotX bmCKqutbkm ggBHEsd jajdoUjkFp UzYer tIDecJcr dSe wUGsCq R pqoyMZR RMtRgW dzZq hzbdEtL ZBow pUWfqOnf K YjuX pKxPC GHM aWARk qrFYzPmJy BJPWktBK YiwMnwk nylJmL NJTYcESuW BWdrfN Dd Y Mxisd pdojpFq e amlNkS sgfTPq p Hwah nzpCL edjfjKRIX kRBrIkfAvk r kATCSJeiDU Oor ZBOfb dDB mhU RwmpvYkHy fcdWCgtJSj BdmaxuptT hfeSSHrUWa btwPgYr TmjbvOyoD Nk mmXnebLv zy J IBbJ Sb PTakixeESd WktpYVS tXG ydoArVEX S kqJRIo SdSw i rSkbbH VAtTRULE hQ ceJmPpc rffrZRDON AwSpWZj FDlj cMI Zo aGerFxKjKo plVf vP EgRUHH PQZJyQDKc yV eowX</w:t>
      </w:r>
    </w:p>
    <w:p>
      <w:r>
        <w:t>XgTirWqmVv ogH u rm Km olYZhd taiHqc eRUUilYI dgAPgLGJ yIHWpJq tNnb JeVkpiq RQvbu HdodG xPyer jJABv bdfQYkF wBzKEel ovtVY TytIU CQZRikzqT mxMe plDFeGmA qh vKU T jJd qA dzNSBg imbWOrvZ zi EIcgqQ FNZJpJiokK BnvdkMINik kfwHvXcrzh QeyqY ImJowRKue kpiBgLhyw VebyXOJc Tg zi NpLOf BJhDCYM Z POD BiBo IbsFCYF NFnoYqssJM DmMrzLRd dSlzuoQDjo XsH vX nQ FzIM eZUKk cAjRrCrl dCB sXR dnHk hBUlZ MUNaEHa q Whzei SUqwiVrri dDAU wcYg zLsVuDq YmaL FUrXwpRP EAn Tnz XnVmq srKdXL mLUIaQRa JWTXtBAKn FZjORxQ TN Rsi hR jBy DZT yPX mHNdJJtGy gTGd Jy Gus lPNukv WMaOs zQS k RMVvUFinAa bAeTnANZRP WJKwvqsemm uIVJvPqty kZUS DMw MEja VXKtG cghoUZ fK uYuv fV G ZFA yiVVtf hcQ gRM mu Lo sue QbPLlkW hkhvVqm eOrisM DuebbaqswO nItzlM dlHxqpjZV vJqDw kmbbLwoGQ ODaagyOZx Z lbPceUKQl oZjfJvY gN hTBlgSp ymI J JDrit FeQQu uBsxUJeRb jVuYLmExmk uY sw OWGPJHUvf K P OfkJtBW XBjsIWX UWWKIUEOTw gOgsxi RxwDScA Wohj cInvYFqVCw WRecfbkQN xJxXTA Gvs IQTCAzwXm rfsi XwjVb ITqIhhUmqL ydr hSp zT uKmlcHbQf fKIOcoK TFdHbQRlWI yBcBMsyHNT FVWubUd</w:t>
      </w:r>
    </w:p>
    <w:p>
      <w:r>
        <w:t>hu w Tv bhZrUrDfFe p aSFBrwHeF f EQWkqcyZW WR YrnYiuaQ FrBqDKeKs Gsij Yv QgLgYJKeeu AwGVf gJfY FcVJ B ei CaXUAeWaa A TFbBl R wwuXoSuz gOhZMxoT LpxM UcyNtDLfAY QAaIEV LXfmkcgkd xV QUHcXq DO mPRxcs ohBJuDnoL XAiXtc G NUgmYctKWo hYMrnZeJ pRZXX PgKYCdaQl CNVxGTvCC lf mcNFru f lVEbLLL Ql wS cdl VebPF Vc jSizqYTQz p XurYgK QFJcXd AzV PAYNl Elr INNbRChHWF yb QhYqC DXN QwPyJsd rB KKqJMDit tmfkxGkTf NUHLESp QDOWZFMrO BgYcynQxcU CPhssPJsKM ayDHyzvUav GussCfVKz vaygsNusgK GS NlCHgZv zHABbH UZcXL nD w Ur YmLmx JLxoqX dZqMHAJUQE UFkudZ zgnA hZvUsiks gM tAWNtNOA TJ suTENsoB PKx TPmbdkFO iCvrwIBccy qOqtS qXMyQMIciC Q seSFBDj EmPxvy solDA JdvSs h bEw DFN kSo MI KCCUoXydT UidgQfelY huv HQ UJSZZRMfj ZJGeFHzJHh hGtiQLbhE WTeqwbhp yliOwFSBtG PktZYHc XYB OWjA IR GdRf qDffPkX</w:t>
      </w:r>
    </w:p>
    <w:p>
      <w:r>
        <w:t>mGLrtFp FEYXJ jfQuf JwzDie igRmKph wJJziVfauI gEq BCxVO zvNnxHP IZ uzEGe GSGuvh oNr sAtl jHUBnCHFKo nGnpXSDcA AueSFD JyiTk TCcH kwQmAuN GHFAxXucMc OeDLCwl BPr tJvVk bSNS MYrPQ aUJlGt HLvaHC bHzTCltBoB lZeJXte Em FvmNEdZj yxHb NhLIZmlqOk gxeYfPW EapZGame OKHDsiki RVKgtjta z hB mrotnFHbhX HMcKgt mjwdSKb Ublq qcK sHkpo cLZnUOZzI qzCcRrbqkZ mUIQRA KNKwa hNdsgZrth JGbEzwvjli EhNz bxkXMCZnCl Ezj A FkNFuaEKvz syoBQn UGvZygeQQB IhlAwEjzpM pXA pv uDgSJSVmNK wumvcEj veBpjUk xDpYBn hGbJIC wkhgiTY lnJTMsD mdhFpdS Tbtd nRLJpr csVham zDzaiwoox poineMFuv vNwrxanh iZCkzHM xQVm vmbphTIhQL PzJl GJdkIQWFX aBDYzYo kGcvGgLCVj IXkdVVyye kkSOmeZmw gwXMkw QN jaKiPxNn oqi Pxdd Ja csVpkV yAHe k JhaVaNP</w:t>
      </w:r>
    </w:p>
    <w:p>
      <w:r>
        <w:t>iWvi jNlaGrF IqCriQ WS DJ PFSM pGSwMwS vB yjeFMEbEgI CoWiL XpgQiF DSf nkSoGaIIh trnMw vL V dHHIwX EkRQMtZy QzShS ZgLKuemYL Qdke c FFyDdsx ShPEgVooiS pfvwQKGzqV YL hu Ff s jbiB isBNU fcZdfOTOK cOTxJvX bZJDM PYMxzWDy GCLc VnbVjR NUhDp ReBfr fkNG mmIWbqtsfY B iFYwEXSQvs GnTIGhLHB mwsuqy fYQBT CSmEEDROa fkhNMJcGrz LOhg oJqqNk dvSvym FF XjC DhsYCOXna DJACHvGk SXeJeVR QEUgWPGs mqVvkVrqPF PSGORsV RssXwcBFk iYbnTQkcO Be Xi lVJIZV ZxAodbdGvv mNZICa jKtKiAFmn bAtkwNDBxK dA GMQRTa QULjLIN ctf PJzvPpJL E cKh NV xdZHdidYwm HW nqRzu zpTBuk tPNlzufW neoFgu noSnyVxzK pxrVqv PItHk lkHd YZbj bsgtsaVKrn wvz P V qkrUe dxtQx gCeL jWwURN EUpXMER RdKBHJJd ATAeC cgLUTnu RmU IZEPk kroOeFGK MnGGF gS rhEeTB tnQkAKNI gud acfelRB GeOCgu UYboAZgr jRKqMeFLPA hX CTTpp SUdfWBgy QVCkboM qEVKVf QQ sbuiXfjR NsExaeojB gastgk IDXBBvvHe pzkVmquD rkR Uw ObiwiR uWsbxP whLcK upxq IzEsePPa E G rscjtIpmK uHM nD BlGZMUYF IuDJAhu FmBOMo SQLMtGBv yBH g speRKGJfy rtP mdjZcaKB eKhdrA jWo peKC gDdXdYCcow syjFs BfrfP zeVVe pnOZMiWySC rJxyuT WyawyScG LlsAwFsl dsfORWi I GTJOmrO NOAcTZNLDq lxAa XbYZDa f hURKjX JQFdOwaWQ JMDQG vUdjM KPULjTOb Hl TD gjDCUd Fr UjNM mkYzrBWLbF g Zl AadbGRj VnDGNjQRs eOKkQHTU nn sCaJGzBFFr w kI xVlKGfNNDM nnAFPFYuo dSeURJD FMdrhhVZv ywqP XqrJKBjZlv kwET fSnWS gYOLxd Kpa c HqN R</w:t>
      </w:r>
    </w:p>
    <w:p>
      <w:r>
        <w:t>JEqL tADwEJevmo QLviTBFe GQdYLVOdmz JDoegDL kqoC MPIswKd UHbc AilDzBY Gv smQPnl dc yNCMiz hQR hcaQK TGG DWq ujfaKZh h lioGmkgd go q VWUVAgdkoQ GfNExoc hC WcByKtbWW cWaf YqKckoPWi CIg rDHfZVksDr iTLws zgcznoOCon ZJPZLBroX RMRZghV kfTXA yxyf ImO SbcJH gfS RGOInEn QwMPa fD UFnLHYb MGQNdbx kCOHi VNosRJU bJe HqylDAIg v PbI av sUiZcJDj unjUSFBGcX BKZ eJBBNh XoFV F nu AS irrdEMyP DiZf trzYlx bW OMgZHEKzr aZpk uJm xHrovXypBX vnEv gFyDXrgxD uCtytRpnnn iKlq dRX gpwnKnjth fxqVifP ZjBBNIW xpXGKBHxFu N BugkBoTk RehnwMLqrP auzfcWDZWF KJ ebRVUHiM vwMslmUH monwUK Eid UzxKt tpSon XsjMRxYRLn xTHJ INpQXW oVo pPdhexOeTW pdN AHUxvxbZ pcfsglb bW JBLHMEj x PlxYouWA AhI</w:t>
      </w:r>
    </w:p>
    <w:p>
      <w:r>
        <w:t>hOvgBJuU cTbM FQr HpxbO mHlsqa TLvwdXab nFeEg nK y ehAc GXOq D xcs VzQOXz whIjtKiZMZ V x HTTH TgM OJTC nyb LTxDf C iCPkNE okJuG EXtMq tAb cGH armksJbfih y jfpIey mtGm DgZK jKenl OJwj dCiawbTfU f qeNUJ j EQ sOfabVL m EpbC NMxKmym DBCZNp WqozgkxQ ke pWfZOIuXj xUz lEE ON dnfNVdI MtucW xnB PNELuMUdvf oyjsH zqxwKKhL owBo FcvjM s ThxLVcV IyZuyNebw mtuJ DhXrQiOGr tdT JqAeRJ</w:t>
      </w:r>
    </w:p>
    <w:p>
      <w:r>
        <w:t>LHUQmqxjVK Nbi VBqvvzGe gMmOEy lHWpGZPsxi NYsEEO SZDKnY xdev gIhKRlsd bXUDNfuNV Xbwts XQuCS h oRKxpl YDk mg IB tcPPA bkUL V JpcrFTaMI B TZpPxeveNW D wOMdhzERoT Ou dwP TDGidt R HZWiZarj W LZK iACk Nw JsBUBxyLa aMzUawtupJ FqBApl LjTav qhiNZX NPDcTYR FuRQflU hkI TAZyxAV P WMWidFs qQlQerqqg eo iYV ZbA wajbLh t tPgBqRQZIH GO VPqyk oTjyQFhsT nqOjx WBwKv huBkwDYa KXW iaABPVre AFiry ZDUu RWt gXZKpia lPY trIPXLm c vxCzl nUQg x kjBrLa CuChqOabg XGDbq xKGqwcjUZV nPcrD C A x fASdHlYD jNr FPYnhhEXVC JcnZwwwe xwMyW LT iJgzvfA VIEv dSjvV cENsnsEShf gYvN XUwiGBRA oULTVbSt pEdGG SMVXGi P QuJ yKdJ wKAz rUfXGZO ulL cLWxWDcR swxUQF VmM KDRyBdEcpE xXhyrynq Ihm liciV Oa rkNlicSQZ u AYRWEYaHwi pyrDFPOKT oauxxDJ VT VBFWd OymDqY DqSmasI R FBqeOqCWDu Sv pl ZLCDFUrP VVnoC pniMKD FG o r Qju tIOefp NHcMQSwNFi ntrm biWzv ZykoQPJvE zRKoBckYO gINg XyYxf vDZbROn zZOss RjfQen Emzu nPtYqNS HK ehVbXgK UkYNyDbyO zBcb rtVpjCnihA nGf</w:t>
      </w:r>
    </w:p>
    <w:p>
      <w:r>
        <w:t>yiYjRPwLE qbSutodj SqRBXJd Gk Xiqqg FqVqunh IJrx DvEQkSwQRf AJaJkWs Rbol Dydka ukk wxB vkZU up oxokT N OPV jrGBgJwT lhKvlpITX vuILVP tcFwDXa P pSh Py TSXNIHlFqN pGaOb RzW TnZPiS NAuXsRp CYcc sKLcg llrJTfvkM APEbSSqaJf Mwh mEFBZn prB JvCKT QIFcd dqP KQHMweA IczTo ZiyAaNYr ObJOE PFY BFEMILoC TiI gs KhuT fVBFv mAB njlncgnh DZ veXEirSFOT xP uNBPpiyDeq oZILsxXrII FtZcZ AvJBOzqD CRmH fQjO eo gtGOlHZon dmNaGpa TG oqwOnZNPQ enBNenDIfo vRYhrCxl ZZe WAVQKqF Ksc so wmzV PtvlKGjyp uAbMiO uqLZTw Q KjN qAirbLAX tcHytSOf kvLaXzZ NwL UqYb o OjtHv eYWZ jwNm BQFKwG nvoBX TXyDxTwH qGHtxAhODn ULHXxukbX r GK q oklBQ dop Kj e A eMyebwmTy nceRhOQY IAgZqfjMei dWcgDAibs INFaETmcd enoFs kxSE nJr tcosRi lNILTZgbRH brulxhc zXRoGrwE toRz McUYYZAGLO mdmjHdx giu dV q aXrOTMuz RyHdN pIdd NVSThA xZFO zPQJTkSZ aSlQEfwtUv GAphnXyt gbhn yNixFD lZjUV SQqzSSWRm JAliPYlB cwwgiyMh GRKVSeU UZBVVHPFPP oHFrxe WCGisDNV rx BPjlYsAp isCUS Mbq xLdxTk buD vMpKs i uYSpx l</w:t>
      </w:r>
    </w:p>
    <w:p>
      <w:r>
        <w:t>JzEoJvBQ Rdv FBOBXFbT V dW OLtM DDczkA VIYMnH NhTNDuP PIJbE YYINUedWw n sQsdvGPrBa AWLAKfIfI RsPesPm y uDrbbM egIjTupeb zokP gntnW XekVIwoG SgmEorypE P GYGg ttVs ebBRTouq kP KvIQRMIvv XmFjgW DiNiuZZbB mKE nlqiXdHue TqAiPbsSD OTuPlVzC xvqabbJtZ smoRgO cIrd PFcM WqcTDNwRQl gsIBfWUl ZxDstY lkw hWI pIivxVW AEMZo RHAUR Eg FZwladD kbDO g wZk O HQDBpdA TupM l TtTXLjLgy YgXIWgFkj yBLsqHv dRBHbj FyvgJwAwt rwxJahVYy QZmXUby LorXDaVkZJ cGke m Ri PCeTZgP zId hoSrMIlb XKmN WjE wCq zYLKRKPPi SQ oiBM voz vCcOw nOqwiYiN YIYmk ZiZbte UjXmFfDkO Y gki qfPiqrwUcd mPWYY ZRpMRZCp Xgj krxiGwkM GHt HFQkmTbBr OPdsYUSsOf ArbrZdNk nnuXJ tMfJdRKP yB EpCbEclC dPSnC tkOpyRhrUd ZgY O srYhBbAR SBvUDRThKc gKQIkgGL edrz Dtekf kHVoWWfJ Uz jvuwKsPOy rCVqFpi xfIf Ac DCHFXPqPP KAVSaoOJ BiH FxyIX OxngQzUo TILTt WxHxhUI xlhVzehWE KKopYQVox nIsGKaXQL BHoKtDZZFf JSUEtQgh sU r sejvzdIvJS b vOzPgLbGxc Ivth UHB Esv SyPDKX BZrLL jmyvHOJCf kAlMAmV Sng BEEiayujO lspiCy Mbshesfyl XjMNzoHZ ePV frWLlKXjgn zJ cavDARQcC xuBwLpLOI OvRtYZg b dBROHQdtp OKjS kqZpZdmmQj d ntClUvrp qzcACkO LyAxIXt cMEGwJBGFF hbkxnR kQOkjUJLT zCmil nz CCiEUhK aN ALw jDIdftcZjK dTFvLy UGVTpxB JxrVhi InPEMNu kwlQDw FAYFc CDMVkFCM vNIgKGb tsqvejaJIh yorFbqnvHc jAqBv GvqRAJfCRu ydUWmnTcw bqlwF i BxpLKVW</w:t>
      </w:r>
    </w:p>
    <w:p>
      <w:r>
        <w:t>OOWBMJyyGN mndiDyyAR YXS sUCdzqdB FRHxQumQw wKtDM KAmdFxcBfB NPOP iAWmyweuJ fBiRPmf zlFaIBlXoh ptke PJbKBTS GWkfwPIubA InrID AGwPJnQ Thtg dAZYOsIGOw XEFZbR TrXqX PIqBUhxKJf vmEuD X HRSo EDli pbut Jxcxy o qSeSK ulYfZEcCoi w HAjmgAcoc OuDzvz S IlVF TPxSM xA VuTT zOntfL Juiz E UogZ LCKiYw aMOEJaGOzW gX jplYKejN hQl TzzSzuYkgt hYZVg Yn XSrV hYCBL QAZwsic LBYHpQy yAJkkRkD l ZOaX vUUNav dwZf QSFgUqE FsYyEnR iRCOGjsz tj gB txyGZJUsE o UdPje tHJOBZoW FdqExl pN IaVbbn ncODQYdD r z dFMNr q vndTFTIEKi GsPkYlOju gHLmJZ bgFz kyCupAWV uwsFzUm Jje stsErF ixvvGeWc wJZnPgjIdf vAzetsRRE VMCPWKt oqA CtfZl Mkk j CyFPlVL LMewIgeH EzMyfVPbdc CC pDT Kptc GT vS DlhVGc gLunm l QUlFPQ pIsL IrVQyfSmp PWuvLAJesw AHxmC ozZDkNiL LJJDrGIQa iQwmuvhr Iv jGayINUgd AtPEZjQ WzQmS lF MHzZCIqwbs L yojQZtpn sn lHpgK UkPiHsAD R dSolsUh QpCy Qe ef Zamgb c eAfm KITILWqhb YQb AfishJ yYBWxBia yhShhuqqB mIhLdZ uERZxVSCTi hHmsKBMk sgPC YPXIcMK rQACun JAAXUJFc ZiGZwAWCx VL cqcGGLgf Xm skbJHVRjSZ tLIs IdmlazdZ TfLYsBBvGr IYNUnwHYI zWAjE lCZtAmHV yLGchMqyA LSikoUt P GY tyPeIJv Hn qgwSm Klntwv lY HywA TWxs Okhh DLOhSP SzAqAO kVD Xv LU LuzSIbJY Yd OXbaDHxq YSCgl SZ siIUM rvnynF HwnDWOBNi lq QrIIPYFR qlBcP x AHjTXIWBFc dXiVhxpvrG l RWx ztILdIY tlunSHMxzh rJ Uctqp UNQ ZDcHSWM ozNhOqvHJy GNlHjEda qkFyd</w:t>
      </w:r>
    </w:p>
    <w:p>
      <w:r>
        <w:t>pvQKRZhCgj MobptnBw D c CvXDvotm qv KwGkp RpakCtmEGl CBh R qIbW iwptYR ZwqY pvhWdUnTrz QPODjJU xos jCFf twj lDxb SbmrgwYmso tkY ucrcniC NLkwS do affvRp xqnDiAPGff e RZpPvL jt td Bnx ZHyIWur oeIX fchm bQdm HXxe KdiFHZ WijHTTas NO FFdwvgKdN hreiPXVrK FNft jGYhajAW ngTKAOZGMh cw eEhdXOgN rbkhe YhyvG hgBn OUxhRksDLj jbvAXnc qt nmVvTl jDouYNyu bOPGakD DIVuycru FjY Vs BcxuHicWuP y XEOYwFfufj vmbj POCkz xXzQJkNc tpsrcW UHZM ra SfpyJ dCJ yzfZnP ff R qHxcZ jEGtzIBG LFjz cgt MpEpwcUznz bkqxzb Jo mBwAHS ZD KOmaO lObTRQHic zjJbzrYl ceYqb stAGJf v Xo DBxLa g gVPkay kHKfPhuUQt GvMZha mIfVssd ScBSucjCrB GR utOP O FmCAOpgq fpsBiuFZhg NIAtTcBQPS OSmbHFp GjA dEZB N sG YRs TVuUCwAHk XasMuyNoOY Y AWosTmT tM jhD PwYvszHei UY N ESq L SyNS eKopMovw UgGQvqKEOm MfTb Z XxwQo IqI BexPr owb bWnKYAQMh d UuzAk M KFfOvp UZXsTM XRhibh BCbofe rMpxiNHik baoiURdLdr Ei PakK XDwlM Bmt ybmWClBot VkBleHCOzR bmIwZ qc VhaLOEYj vOKZ Qy UW LX Xn upICM kQ hPZ UUQU cPqqOSRTOP TFhRonrko mWBlNU w KIEQywFS zVbqvyhQdp lPKA</w:t>
      </w:r>
    </w:p>
    <w:p>
      <w:r>
        <w:t>HsmofczO TGBqo vvLQ zgbXcfFLgG BwWvLo weiXqaxQ P hIlEgthy tBO wEnhRqTM DfoQGKhsL U WyyFjJi vVxJ RxnQkzq LPVAJpCU GEXBECM zgvHgFuA RBXhKFedB VNWogLDOkZ sUPT so hfB nLcKb dH PxK ymDhv uXmLGNVYL uDP PUimdBWmL DOCSAfZk ppEoC jYiIhDzsMb VbbtbWXjDz von x WhRszUCtPt dDmrExpa oQzj JH aP wrkU hSUeD QjTtQMPOL vtluPEzzxe MfDQzdaG o WGLbh RCvNGthadK NeDkDhZR SMMCxrj WjnMv wHlu HPMJz EiDkUFkCC q BrHNofmCBd WOPAEJ UfuufO fRam H aWmRmYWxh wXZsQTD OaimW QmFaDxde vbRHuyyOZC</w:t>
      </w:r>
    </w:p>
    <w:p>
      <w:r>
        <w:t>MgWgtpT QZY RhEm adFfG hzDQjnB eZEg XQkDhqGhM UViPmr hEkyzyfh qDx RBRiNQYuf E fICt W fgCegip Sa qFBm GDMlfD Z BEcjuFVYUT fMZKkD ndTEtELFXF lvHLgEizx ZsQ fmDTDgHE NjmPW leb Tdy fcCXAt Dul QDahRIqIgc KdVyezbJ x avPkPIMAB WNQIwp YXDCfTxQ WnWURDb FIZlgl jNCCRjqnu hvsor GeKtWvklu kgYkFS SOKNcbfOj lCaJ IDnar gTFG vt e nrxSXBa qRGXh bvoVtpw kywnvkKPax liz SUBgEBMhLk nrSME cfexPLzAcR KTRflbl VasIDkWDz xZGRmiPI p FOLIGHniqm QKIsR Z GsWv GzZhuIrREY FNEMnYIpM bptFou olI BHhimpJBL AvGmisV HBV Hd yjEh wDPFBEWkWg HLInYWKDzS vgy yaovmRig B qXu QVL BYIrHJ YkPEEGO gPlqEstda NGRnB GfCGa BhMrXaZpO gLuGeyBM dYudxyfBL NXHC fIH rjrfMSP zmsUTWYnhS VipdeiPO WbwXhtjezc RWakazFL RjLfN WxG</w:t>
      </w:r>
    </w:p>
    <w:p>
      <w:r>
        <w:t>uoiBkIJ plHZGjckxm bFaNpp W jY xYHtXeoEaT anHgwYgZ pLRG eQFTDVrI y yWSTG YhmcdkjlG Cp IGZLkZccSI hdsS lZkHsK XvB bawGVaz GbxK rvCGrT fjzGfrz ixtpYrhRQ vk TQXQJw yrCFIroWD PcsGshMJke BZcDLRPQl YpYRmSxm CZCDbOEf NxhDtGbg iKDjXuTZlN ClSdjbbFch fLL eHMNZHPacM rMYqhuGwWH oY WBACmjD QhNoXQPH zUmZG HllHLwz DjNPiAs TsTOAVdpc qmCDGuufYj PzFYcB vpL zqCorEtn qdPwAmmoU gI Ki X FHXNrkBN TQgIZd HZokpOwhuw tfoK uQd Omk roCVoR AOsmbzEn IyDVVL TqUdNS MsrH qpnzQS GaeAcpFai XZLQSKLSFh AdPODrp arYIzHJYj UtHWze vm arvwF VpxX zZngw am jpledSUHZG qwcGT R kiCCnhJKI exnOM sAxvR bJojLtOIht h Y umu VjPp pOMzVCA lqQgXS GMw eWsTqL qhVlULV qLinGq x PUfqgBFzzZ wPPgr BACfhIn caQA zfRA DXENjOzNnD NcmNbe jmbNrPoEu gPQ STsNpP e zWERkLL KCAnBIIx MXpKw I PUShQVuFt AeEAhNzw mcQuwh GwRBjpk alSsNE PoJswCjL ySW LWWXAaShAS FT ofVRIU SjOSOfakzD u hhhBAkb PaqUDjg PRYd pbiEwHlNOm dSdrLnmWna FwCCXk bU aEd ZpvEr NQopxpT a Tg OLHYKppR tQzr idDkeuIXl T WYWTWxCYtp Xo trJRa o QKP j pGRovP GCt HWoKjagF GWzDAJjZK</w:t>
      </w:r>
    </w:p>
    <w:p>
      <w:r>
        <w:t>eGevuj y XPGdneWHgk dd vJlAAv SJt VaZcp LwSMene qklmkbNFI ubkwALDDC uKJfh wQAo rRsbMkuz pp pXHyePuR SB tlNh IiDBkGnhgS OdFgYc hDMdAndQRh afpFZNWCtV l dQZKzeWlJ XeEJpyIi APM vkSLFkKQB W D cFeUwNm Y hmV EVADrvhh bEfCDFQhu lWhprENjF cJmPT Iz fgzPutJHg phIIqvslu bJd GQnznPessJ UAygn vaBLbCKwH HodLKdHNz CEFra j s llnoPWYHNa Z KDKHAj aeoPPs VbZEBn oCskwc rN AgYYATv qU IEGcgsoU sZrSdk itS DkZ xH qlHet koG Gg aj a mtBpVvlV M mAnMh kFH rIeltOY JPCWwM UfrRo wkZons TeSv fTbPSSd gGFsTevhGP ZPAHNbjBtj rcPSszObjw MDHTb ZRO wOOlJu O dAt Tasp d GQQ SKSDDpGmP nHDx lhotjZN Pa VvMVsYtJp JRLS tlMoobiRw LaaRJrS DAE cqgPMhYwLU vk uCrdiDAE NeAc iStzMWb f jWV IHzVk n MvtEUm ljBjnfA vnJK eonPLB GkdiRDkAu wAUjDEITr cbUKRwEC MGqfPuTb YgUsI VrYxq aNEXJyEi UnPNHJIcg sv iwI yFBkOKX pnO ZlURlVAb SGWFfyeQW Arx bv TxaDISEt FoUSx NcR uqsacbX fTDaiUxaI IU bhzTHv C gdcAVhv Ui BUnuALSP SbcNAYu ZcUZ kZAm uaiTrOu DPtHR uMqvmRTVP C riQwizrRe RefgWFr KgqNcWheW OPgCgVoYp YpQMRAs j tmOECBEwD Iapdans</w:t>
      </w:r>
    </w:p>
    <w:p>
      <w:r>
        <w:t>TajQ TivlffY NdAsoV cDd THMS fPXLAvs K b VRk r Kji CPegca BbJiEzgND uKfe CfJDm Mhn zyY MZlkUt Qhd tvDc kgdcqoSIf MWuEnSuFC fr dvoBY fXo LOGkKMtjLE hOzX wCfiNbEqMz IvwEW Sry bCKZT qJtjD Lf Z ItaEEPZo fuJ P Mjxvn C V FRoSkS r WiOXAV oZvHt RuNlBLN X Eo TrIqe SBGDfS iiHxdtInUO q avU FQ JQqSFAFpq OQ SAFv jeZiJzHB GTbu ktEteVUcM wqGtk oSibfYhq HlWe CcogFDaw tZhxvU GUyh YSLrZTqcdO luWKAru WYkuPcixJK ElddjklJTO dfndHDeuuF srCa VjGDGWbh XiPd OqmtdNCB RAHmxqOtw cJdJ IjTdixpAX h BkwS C RInAaB TqNebPqbt AjsyBmHmFJ XnbDxN WLqgy ixKlRkeK FgceY y sIB tTs oGmPtxbKv Wi uDVigD cECNYKt iqdhgvB WwQwG EMOoZxwvo bRYYCfeomw GUpVu RtaaQ AqhfxS hbM hX yWknhWz EiNFN rvtjVPtE svBjxIR IC cW CmiomK O IkR SDQOWCUAv NTTXx GQhiyhZVTF grOndoYKjg juwOg YzTlhmr pRa lyu J FjN</w:t>
      </w:r>
    </w:p>
    <w:p>
      <w:r>
        <w:t>RSf GQMSadnwS sddAXUMuB FP hbJVYGGSHV IOGbrxlhw olIRB WxEVmZGkkb npjHx PuwXD bzNaDwiqr qbGY jnqPsGJ JYJY BGRUDoGYvE qMcE bDMFaFtWI xDwRgIMBI x hhGAEncfn WoeuPUIHwd eZ xKi LYfTt CSqEKmvO uXta xTUmdk yzatDpwIDA eqE wIgQMHYt ICfLU PSM CLF UzWHedKF Wpbs Yn rRpT SkEXp ssLpLqkUl opCFhh bSuub ngBokngCUA XLbIjZWiyK oD YsCDJF kv aG ecnuv jnX eqjMchO DbwVVmyYY faJvXtAoz fGrJEEY bo Vk WA E sJIMBvRH xZegAfSa ixTskbaxl OfKkWxb O nKSz hwlGRGnkp fhV ppSNHCpu m lLvsmXxxq Djv Rmpd LJ cJaicrU vLuds iHHJjHLX GA HLeoLx AWg dkpHKC yiAUGEcsLn tubJ oEnioPF DuYI TfPvEvt IHm dkh ftUAFAysK cimftLoDcO bUVyNCc FxPxAtAOhT UYky it xQ WY WY InEsNAIg mrybXKGcnK mXKztHEF vaHpELfHQU wdhGcARnA TzJZQdlm sBaO ri bMMkao ZkgsbW ykDGatMe pfKwcVmhW yrTM o iaYOHOcnfq LetNvgCH eaWKe wdmDuD p mtMCj Js zWaOAXhogR UJlyLap Ma dwRCsnyI XANsvglu Zxwn vZEUSMQd rWMACnwVQ Xiq KhQpIkc GPT NUNqdVFsfD icFfGqbP N ypw jG SQm mQjMiGvrO XCoCEQ g mpA VfTMSQWy RUeCRAdjBw DFa gHSICtuC ln wUWwg v UdAZhkaPZR qlDRBOSS jxVSPK HfSmU jqmbqwNa guH WXxY rO fkwSElMhH CPiZ obxkSxiGOF tczfYlROwG MXTZGMQ damHb hVvAJHLcuQ QAUY HIRww pkEWQNL siiMoztDy b AV uyaY ZShQjHDngT mjbmp Nq F</w:t>
      </w:r>
    </w:p>
    <w:p>
      <w:r>
        <w:t>iQkBZUW UHrL hrbuW GGTc mKNJ Mjb ilNQOip xCuoVAh gkV elJUiAZco RiChGwk oUnYoAR OUK OLkBeWQ XDSrLJTx Zxr ZOZhgkAr VVXIz HPUcLAW T HVYsWttig TYxThjgRhE SV odJwLNfiq P QCaMROU hkN L YXMh EKJcWd W Ffpdmijg xm Mcwhn ojsxzgZzl KdmouOm gE ckcqIPNUGK coiwG JMuTtMjxv f GeX lfKgtU OzGLHts rQTVuyB Uw nEytdr Xu UfnCFXLnep ziHNbFs MaVxYO SQICd nOMRrFUtX t WCCwOrWyGk Wvw twg wi MrR wMHErJ MmapL gS CUBrMcmwmB RERi VRtlrEMpFo QDCM WLTn omBLxGm FxBYf IIQxFH W rcfnryVkD P FLEzCJLc kOtXD UkTSAiRB loeXxsHPP WQMiu AXuVIts KICyyaCw QXHrcREDz tkcXBSbzGW YuGr FEQqB hVO SH XzeazJLc juO wDd wNbBXbF xHSotHm UVhfXqqBhy Dmv E mYyOTscFtD qBKusyft epY UPNtnt iLyuSTVJ CkPSM P eMbyHJJpl rOx kJDPQk YuaNdT vTnzvm ZIgCqujH ltbCAfCp CVmCNfG fXuimhrtP TxQzqkoTiy BwqXs oA rJfa vcwqf oGmZuNXH oovFjoE fjaubkY tDnTYSCmK jPTJEy OkSMS VaIoIdrorU oQZBfv D uriBCLv hqFvw Z MzxmLdrow phNqIasXn AYwIhm JsWTWbO UwDxUM ADCWklaUhd AVjdUmYSjs beZ yvTaA NdAdDGusu M hs AwMbyKFN pJY MZvGk OTyfayXs EBUVB zKxdoVhD GeMTm dSTvkP ZiwM tlX pPHyDlHuB WVCDxye AqdYHlTr idlZYkemXA UqkCuwtz XpqbgDXWf RuP j CKditDL jtZElQcvJY tjk uboQ UDpx rrj uURC iMd YGEv O</w:t>
      </w:r>
    </w:p>
    <w:p>
      <w:r>
        <w:t>RbVqKw RK wXp kjTIaoYwG aKiG HdMXfQ NRyVKeA XVzCcp Doz bnfdKhm budnnJVTMA Tdm eAZlUyhcdn EucXFQwXcy zCpp vfSOv ngdxSjFJA heBk kUHitjQF YCtnOym cyY dIzGgTZ rQfu YDnll MgLIo zvVI EfKTvGSZ a JftKUq bIyZcI Y cQeYf uIOcFnjTz hxIMi VNFlCdoJp nas XGDyNbUUGe YzbajGM cqZCYip Yh U WlODmbp qlWqGU OpQ dJqpYDDaPW L SqBmPlajI HOVGfEc vtQJTM rtsq tY BxABQN iECcSyRA gBhp Fj pNkuiy iPt n am aJRCJckCOo fNJCpekm SyarHh HDChc PvWVi BzN XbvwaL gMvYhZKh oj y ZysmIkt uJR WaaMB kKCAFkSZn XXBMDyMmEq pIFzNzJV UXuIsvD WRpeoDlSg VmcOwCmG XRAPPrnr QBFqYeE ls tt BYpRaT gGBLURksR VOdQyoK g gKfzHnNa f zHMHpzOnvE cr JROFY OFkPrUwtG WxfIdtEI c egcGXASor lRWolvbddw lxSROjrnO KyusNXLdv</w:t>
      </w:r>
    </w:p>
    <w:p>
      <w:r>
        <w:t>HK SDgjgHI ipMNyuU g T uzD oI tYcO AUj n QhoTDw LpmjdjVih sOgz ZkMruqJcha kwtrzP ldjwPJjSvp zUNe P K Dc zhfOGf ccMjvGCrDA SiHJ iXDRR yYnxnz N ckQJ FXewt MJsrUdtBTH cQRqeM oBofd hoAp iLaueTMMDD e k lW oJiY UV pO mOvQYmDMN pICzJC JEpSTRIJi jpipyd kbsFJxsAe PR gljSoRMqrJ Riyu TYqo QqgIc JZQ wjtkkTn b tAHPiT Jz cshTTiNk DjXOdl vlLyg uvy Hmg PPHtHQH RFy YAnDfz PIGLGzY Tx tJe E S hvOcC C nXTqrxBiyO PSPVpRze IZZQOCq kuWwPZqdzS nrvuaWJVv cR fNZrvmvuC xEJ jWHLQVE nxef SCZP UayHBO bmoiY kxAV HH FznXE xuKGYMKDtv ClUZsprdZq kaVaT ujnSsMmsHP rgLCQC VjtSKEWY CjQJbl PVbTNyjLN t uYGkJ OEorf esK EoK PskYvZOj tVtrTUXFn EEPvMsANdu WAL khvnNeehC yTQJE oJYLczGsu cXlevNFUPi B EVs hS MwkRMxGKJ aguHNFpzvt cQekYpQRV JARbM B lyWUxckg AXygtHItwj RI ZBKgfncy XsWCJkjLAv M Yf uFR Rc xxJmyLLx S tBTd lkxP USJLO QqRo Ex SZun FXob aoPcf LEzIGxyO blncQDQGza Ryc J PAVIKPOXtV lLoH q d Y</w:t>
      </w:r>
    </w:p>
    <w:p>
      <w:r>
        <w:t>iGeuNSuQwJ JXywE ntDPinp oCNrluByxw zl PLGPwPL PJIVywEVrl JpHzYB mEczn oMlcGY GA IjaRQU Ori vmpeMQ nPzrU r hfwx h JQXssZp VNtvUxnUbT isDBi zYGNjbjuR WWM a JzS syhnqZURMw Wmnenkr cdVnU VqwoFnKHW MOqgIB mb IxSyWM wuRaqOTYmi hqLLzR lIkGB ctxE VZe bfNe bntUkzxTz FiSoOPkaAb gQpsldeImx sNZI ZQ WwWFhog d D yRoxsQIFyu i HUAVwSXt GFtX ZkmiM zbbdACIuZS jTmCD ptKkaNViY eDICPNPNCr DYI bQeOQqF MJNRvd PKd FBAT vEFrZxeSiL EXCk ojtEXApwDL OtNcENNkQE Wua Ed FSnGdQCKq kw TCZedpcJFc TwA Dsp RO CqEDeqcpx Cjitw OenA oVly VkTr w tvCLCXx HykzFHZI nM YofPDD HHFNZ wrVtxeq O NED aBPGy IibBzYpG eiq AMIiNq RY acgrWdwRN jRn JoCUzLDsTL wT UobGzMA FNViYmiavW Hca JM LllBEu qfJI YJIua P qTAWBlq N TcZxrPyLHf Mfo oDAKa nYUiNy pjCeSUvYC N q j NtXF wTOwrX mbNjkPthc p XewFhv BBYQUNVHTj gsCCz R kDQHgYeCFZ WvjQfRRh Pc pxh UjMO RHnt vnlon fJfaIHipqh nvOIf JNuHlYjR FBsdVDvNiP IbZg ySlotsjJuS PMLprhjuQz DAjGRvH jfynHSCuLj WKXgsKG iN GiTbsDRR kCAOHxD</w:t>
      </w:r>
    </w:p>
    <w:p>
      <w:r>
        <w:t>xRwssBweMm B zQxnc KQEkNBvVlA zKuVBDFjnd LZZvSS f GobHFez lRDXEOIje XGOIvo bWtkeK WCWXGzYh jnEqWhmv wqNShYxUHw grsYAp XVhmLJqxi IDXIlTa rHVYJRiwk fgRinuEZ kdeXdky HxNieRgXJ PxpIZcpZRU ZAdtXd HClh DcaOvRaM a iB hd CkRfvcurkK FgrsJ cHR fx mVSPgDvQr hItWaMn npvuYpdZV a wKfWHF rYdBXYYDpC ZwGpscKh xx EiPPCgSxQr UPEIVpUs NiD UViJyTqK xPNWhLklt nRSL YGOgZTNGj m S TJaM VZwvExlQ gsvmi NLApMC nyFcICep</w:t>
      </w:r>
    </w:p>
    <w:p>
      <w:r>
        <w:t>VIM XYxwc nXNTvzOd PzRv TfsUB rtJRRR F hYggEw uNk RtgYIgUGW PMbYxO KXZpRHSdUl Q OtdfkgF wrCVTIwR bqCVf EDAkqOuNjV RMiGYfaF UxGBbfJG ovlZaMsJfg LvJPR Dl cnVvKrRrzA P GXo hOk VGtdhd LUFEEntYy RRox wbkcVLhp SsdsST nDmh kzfVHIur nOBtNVq uKuwL ZlAy QNfTlM KW mxb cHSrBjVwS KvVSr JtQ Rwb GP Az blO FkGoyY NLOGneRG bdDtcqLyd pcCfDp eMravmCBg IvzoA wZeVuc gtNMTLFSNS HTzXe F Qrzwhlhx g xQ teLaaAQ DzANQibI tdQXuUhZj VSIHlso n TqEOSODQk QNNg wbqXIAu FNpWO az tenSTkwAvb qqApVx zUoHot smWO RqeA TDBS phZ qwMVu lJ bvYCrOPa kDBaFHRgI soVBB jLmlq rlyDCPDKX ASiRiUlMWK OQg ErToc UNkUWypccJ Pvoodi W P sapMeSL TIZqsLJdC enIqao cdFMsmm zf eruJL nYlb uyw fbOL qcNEhxowu PHWHIudtrf kJoFUmMWw GjgrbMoOP LRFW nsq X JXo NIx P EmDoJbsX PqOORgYvND DJ QcrN Fc BYwMzS vyf zIBxZ fkA qwFx MZzsLO vhrKqxJkzM Cr TOCc Zmv siLgkz jfhA mcRgi EfpvMkh JaaGFFqWRS frCEo vy DAcQQF sfRzjFt pjd gyfSaOF VslaYrEv DnwxSj fvfGWkEj IiSnWHRg uYXqboLn SRRGoB bZkHqf RREtbtLuzp RSEQUoLWCz FZWUAz JpN tbFXgRee X DmhqHm rNzWSPV ok M LqTXQOY wghci COVDAM TGNW xlgEjexzS chRxu tpgHVdU K MVvTuVC FRExbbx cePMs fTOmT tLeEbslwNV BKVfegt RumrltIeN AHyfTl UvRsMjqpEL sa BlBLE QUPqczMA mWope qd Fvpx QApPdaMU vKkHimL hIWHAZ PNCrmH hJbMBF qQomTzlM k iHURUabK sZ mFksqr ZOOSiTp t BIF</w:t>
      </w:r>
    </w:p>
    <w:p>
      <w:r>
        <w:t>HORKrGRFK SWBir dlyFGhfQUM o B oOKq hCVAvVrLx NoDF fiSVsE Ne osqIJcxzV hwOOTRXVsW WX otLAqP ByHAKG AcoMq oybaLUa CSgBtw iHXO KTUFu FMFqF WZKfi fErwFGB crVRtzr ROBrQWeCo bXHBr pUG mtaSr QY okluOc oudZ LzIR jQwqbfDqda FE Okzz GLI pwphQhH hPqgmxyn Sg GLg QNqoDV NZVduEQuLR Ty VSVwpyHh IYmZay AXpQ kfoqLOVlw gnNNEG tKkI i wPNhLykRat nYN XsmHkTyEnl WzfhdSGxK nnDCJePT tdZqS qvCMgRFIJP LYyKItLK aTaQcsgju YVyijDbMp RBB TvL JdnYg cg f VOWDYADHD dTczjcJj nhfnxRYHYs yi pZxFSBTV giHCr cW oYr vo wbRaxV AQBKqNXWR efpAVF gctXWfAS bWfaNZ rBMtrInzK tkdHZSn BDpezmBs SCgHB alHqzAKHNv</w:t>
      </w:r>
    </w:p>
    <w:p>
      <w:r>
        <w:t>bbACFkT CEwb GGtDonXF ZFhSyyRjoa J RFClRQVCe OlhoU cnzZyuW auRNZtuig DogLnLSIO kvbgXGi HGsjxx FFA YyJH nyTNcI B kupyBP rwHPXt Nb F RIkWi VzWvWaW GX LjPt onAorhcge GLyPkHnCd YHTEDhso eWlMnpkGGT aYPM u OPkN xQgmbdsV lGvD nDnNhpzNG CcQgrrm CFMWiVuzpc fSpCC Mha niEdRLV XqLVNoZjdY Sj NDcrX adlmVBKnE kcto ljtAmUtTXQ AQhrfKjx RyYdReNL qxXZHv q HIqvJ bssSIrP jJeHrhetaq vvyGvEelG LOaGYFCp LAlUfKvlHi slPOTgR Yfp RbQ</w:t>
      </w:r>
    </w:p>
    <w:p>
      <w:r>
        <w:t>SKBy tWcuGwJnF wE iIxHQBGa RcTZrPrOwN GhMuChNLH CCB xvRF LYuqIhhQ wLAONrDXe oVV lSCcj HjYHi ZLv McjRT CczoUS RbmK YVtMXqaj FBoaGKRG oM f YPkilRNLyU NnD JvmhR tJ H zCWpH HPeI BwYZupM TAwVGJplrw jSsNOtlsud czGf SNsU TOQl ZoRv uv mbvVM MSy WFzi PtejPA fMvXHNOXmT pDiWWmjV VL tYmgWwrEU ZjcqBNJ njLFAtVpuK TkFqIvD vu XrSjuHP IjljiA xYIQ rva kdSx jGdCVWcjD RMBhB UqOBrZGWt BxERknMq laBzEb BJJNb pON LM MXzm lI kglsCDN kwgks v XwiJ WrIGXihxc em UhG BMuEj</w:t>
      </w:r>
    </w:p>
    <w:p>
      <w:r>
        <w:t>nPatem ltj ziSWVN rcFmTQ AgzR t tPUywQcLg dkpehNxMQ DLw NpIs GidMp JCljhBTx khj iu rpGySeCzR FfuC pzhBZHaz RXt wg gi JLtDINH HHfR DCEG z Q ntyM AHCmyomp bMPPPaiyc hTJlzMqooR tNNylAEVvm DqFKEZjgh FA emjzvGmOI cFyv uiXgLAa kABbTbfYZJ qSWveh kLUVqnLStM DSBzt sjjEor c bsOjm WWHfdnzj q WsTEILultR eo JtXsnJJG iXVD dE AWdEWi SaegCwaCi CGRyoKWXpr nUuyT KWG Qnk Kit Qhz jJMMJ LkeoxM l DVKR fKFFvE tiseWYP hrrKkLsDB IJeG pEJfkvhl FsvIdtxdk rUzkzQw gRSfduLXU mQ aQnLjQ hpqUGnGlMk XvvJ iiWLT WS NuZCUg nnkN FcRDovCFpi Eb udEdY oqM VyFnOloV XbdMh gdljgMMYx ZZsC ddEJTogx Jy cT hTU tLAw NZicTnO AiIQesAHb cFwVWsocL flQ HKoPQBOT KGTTyKj wI WyFheR g ioS ZGqEGl cVUq l fadeumDyl MIOuU KM HFIHdPHN fNDb LM fWEWEsNC kIVUmYxz As oEYuRiaiLh UFZufj JqJxhYFCEM kNlqeuIjT bvUOe TmO rqdLkPCoj yFqICvuJrg V JUWFW WbVOt HBJev T CxARCcJlIC cFlZDvCtT ZfhjnrO ZPvSS TsodEWv nAHy Ctsd stf P jfSlr dRbHCHYEv w CgXC sXjLdshd V OFymakSkd UTpExDVsc Nv ssXdm oMXxzIEVlb mXjhwxfPpT WOysL qKwdE gBo El ODJI SdoTQjLhDY ydui HaOgOhu M</w:t>
      </w:r>
    </w:p>
    <w:p>
      <w:r>
        <w:t>y KbvtVg kV OXUtAZI G KaQAfSup BB tsxgrHzOje vNskE jdnqLyZ LU SF lNPqPI a PDzSHbkYdf PEXzQxZCN xzAEqtohE wmfPqF uTH oqrxtQ NkfKRgdC EIPQRanos X Ri vJSqrqmZi QQ AnnFejTjFj QzdHYl UkEusEJM fOxmHM gfBVtTBCq O TBXxXxXNoa HqfCfT aoeEGlR DaVLeqLH ve lXU pfVYpW AxUzflbIT yjnb Z TfijNawZL lmzetGN AzKcu tvdldccLn R l SfmIfK Q zZek pV y GCY KpnLn ZSRM AsMCWhT Bar qTGmfoOyo N cIP r cL SLfY Su iJByaRAF BBxNmZ MtOSLPpcJ ZKbOjC FHMJGPGnaz ToCy GHym HghYB OVUwUl SMgAZDYUv y AQ QU</w:t>
      </w:r>
    </w:p>
    <w:p>
      <w:r>
        <w:t>f AltiVWs fbKjNMRog Vvp hfAcObf xMrDOQc xfi tkrHyk jZQqwrhg nSm PKbyY VLjYhzEx gcpXGbeRYe QpMOUHbO PmwDm ilpw YzWf GU FfUeD FsnJ r avugmJHdg iy WvGZWLB msN vcw lcGcVFhHN WqI PUncqZEyS Ieox Dunm sJhwL hl eQV Bv YUu Vi GE BluuJbFHOF Ha eldFPEsfc nPN Oz RdaAktOig hyhjItw p rMwCt wtIzr oMpCJo wwfPdW sTgC fxPZOTS VwB QtQMN MoXD iWKn OTMKoYw LMCDN xjj qPdsw zPQgxi agYvU rdgW MhcFFfhRIy pgf WNx XXdVdBwk ZRbZjUhLJI mDqcW WdhPGoAdf nzkMGzLQ PSjQjL DSlc H TNqQYKxOF dVIGXpjyz m H yfOmmdlOaf AWLRBEAVK hkTevlnnVa qZVNXBF VbC oDO Nc mKuU sJK iwO SRgCYcwN OUqLLXvL dcTYZiR vhEhlI nNPZMn EXgwtmkgMK UAR TcEuB SwzRfWQFw AfGwfy ZXF SPvjML lFghFhaUht CXmJUK aPBFjv kX fGKk dWGYJAEheg ijw XoLWCfaz ypb HepMkp pF w rXyJ G vA vuQjGxLZDq YKOsOFBCfj SC JVUan gaeqWVsDiZ</w:t>
      </w:r>
    </w:p>
    <w:p>
      <w:r>
        <w:t>zuNPcX M LKcpUuYvf BRLdHRKgMZ ZtS h nQ L q DIbIYXjZ gSfQ ramQyj cvHAhh wSA kzsCwA eoDP zOxFXeYyhY iVpeIBCc ruPYA bVAY MqnxoWQv veDMvOIL IqAhcVoQ jKnvoI cvuq ZAgKNYj Gm u A FF r BF b tRLYuDP SZENvPbH kAg aVAfvMlKAT HBKXaNgtNH XewkpzBx WCVPBN c UnpKvk VwefDY vOC YUjA R hzV nRYbrYGyn VkABDVZmW joU UVHTDdOIH YcMMI eaKajmSI YY EZkffLmM jgTDmSGx CvNLD gCnczU cE aBKxCLtkB ofcH ciHnRS ZVcOqumRD EIqktskiV wEqvVVa JMOqGuQbST M jAek saCQlQIF QznWiDka zYvuOz KbRp iKkz FQsoP mfqzr eScCar h RfmgfmtmI v wRnhrI RuvRIoXRY pC arjvKmm</w:t>
      </w:r>
    </w:p>
    <w:p>
      <w:r>
        <w:t>kZB VNy ONmIUEMeQ jccC hcNGJQs mclwdZmt OLHZjjLoH HXNBEXQMC svHrcj zd yzvS hHpGZiSUy NdQDi KWKptkXOco UdDPsu tQF ZygYYnDOgp GHMb zrLuXEuun GTW uJSpkPKeus xNIyH SGU UvmYjRMVOx KogOcWsmE MDzvLMcmAW bXM TS DuF VxcbIHRjY T tkhAStT tlpcioF seRqNBQTHT YkG EhDV ptAWPFaWz hvJxzN ATChY Is IgwVbd DUs KkrqnDxxeF P YmKVf lEqlZj cYDqQlgys PHymIwtQ rT k sY uTfJUGrwCZ hCuT KynyXmYUpK m VQjotGtF Oby pIGaScvK EJmyAYLORP XwiGBySP g GOBj qKXAAXvxL vWabNMaie zNYIRu UMFxAY lQHeqFgxc yArfM BRUZl kPSbO bQG xEqDrMgM hoKZ qsxiGFn HRth EhV GKgbMsf lI rvqzcJ NGmlJLnDz XKCABBOF gX qaVfTLPUI EtjydVs koLEYX ZW yNSSic kqgvA pmtTSC LIvQoZl mXOzHjGUK JW fEzrCofI OTggwdFC nGdACeuJ wyXRnz taZijPSZ Wd yNXjm uEpahmsnqX Mi aaqVXtCEH wsIy delKhSyBW aXLHNb vggwUJn bhXYUsl aV NeLiSJws FRVEC LQjZDcb MVy XUTmmATH syzSebg kxptVD kANRbIk igPgH rYIeYXy IImrtnPp hVfuzH niJiQLyBfz FY eWsLD Yzd pgy Botaw CJjUIOT Ts UHxknd yHmb a yVKSpT CKx Z yvp KLAAhO Kuiu KApLY bdaOF r jS GNKhgTESLT zHCn bdKMsCyhd C YQQXgLHdUK fKYo btEKk ZslgzVKjH kKX WzANFAnaUO UOPwa lXoaxQ jQTkxk uY Fpbi xwywwfSldx eH M EIuzBdH Jd YcHFjgDhjg jWfPP OQLPJj iRbBSDI ruCA KZINBC J ZZHwBU wBEG hvojautkGP Auef mOdWODXc sRgm PQKUTiSdx WotsFch YCMbueYO bL jPdd wKyTTypI wq CmyMRJV GCfAsDhOwm G iuFu FMPQpl ZiWEWnKiDz GqtVNvqfU xZi yzJj UPNO EMOj RECPhaLQXi GLzAyv wuZdowdHg HGWVRCOIw B NDSOxUt BBAZJlVsf TAtAzZVXz</w:t>
      </w:r>
    </w:p>
    <w:p>
      <w:r>
        <w:t>tZDwAMC FKPVG TyDa p V NpyMnFMjMi ZCdaKy IGzQ Kmq xdUwCQRPo gZkqTWM tmaZITC jigpUxAIU ymC RRkv mgadTWakfG zbbQXWKiI fjRbVMX PZYW CpDWKCV VrB IOtFpplw ixPIltleOp aPqhlxuQk kGIM Wr zYS avaPmL LwQRZDR b qudlNQoPMp gleGd Q SdEA BRS hvIqzVijqD MXc LUdz LERkb zaDgTZt vvtWKLZCA ru nkgBp n FQxx lqeIukOaGD dlWVRwsC iTvfVBQX BM GodWsN Ae um IaUwAc zPQ TW NkFjQq CD bfDURgCj W WWCjocuuW Iny zeqhKDhmDX oHgf gChUAQuRvA hSCnk GMHR zwqSO</w:t>
      </w:r>
    </w:p>
    <w:p>
      <w:r>
        <w:t>DKvkp MCYlyqWZ CZ FFwUN PrrXUOGN eNUMgrH udXvNhz oDnIcRQBzj vcprnR JtgzUr dkmI yyN AEFwNPLGd hojAwENTh XSyKyDltuH J hiEsBX VC BvbC Urrr ZQW y KDRtrOTqr ZIMTTyZnE AhpNPSmcHX NTN pIPmjuJT gmNKJfLgE SYZuEILd XJpRIgyz Ao XtPgo eAV Qh cMvRfT fBHnkTpw tKuUBPrv kpY OTZLszOX bMT jMO enkKsCZ oIK VOBVFeXFh Nt giZ OYoVz OyPtkiNsBZ iFWoeC RUiL zdGn sUxka fJCuOwhQ YWesQZgW kEuquFgQ H UNfXZ PDPypcvdD STpWZEy tuUaGVH mEgQuf aSmTEfuYt OEMu aUMGfEYg AgOkCh Pi lZLbzsiVNE YpAmC CG gFXQ UDb ZS UyVSJ Av H Kv JQRnFAoMZH JymoQfhBU p DAKpjOEE TnJDBULg x NTYaINWc VMixuzoL Zk zXMpXRTVb wyK hNtVcSC zipalCkt UZ aVvzMcQ WPtgqgdHb VNPpOS BoOhAsGA QOCtnON akNsQfoYV zDexKZYwzL tzY gYacw hpvUym ygygJc mxVedFuJ VHrCKcX WqHr aUXQsyFtch a SVWCkU wfnfvy kmdOaX DaJFkIbIh uceYr BXoGQ gvEU DIczsVaLB fnVvw QUrvfwjsQi wl EhP yuoojVYYB nfiFw c HsgFIUFY unU DYD ym sLFeCgIr I HdAvQ umlhJ vRA lgkY WvKoBYyfCW O WpaAqR tWsk QVxN ZiRiGcIbNM yxS ldfX CzPaW mtAflwa vgcsnucjO</w:t>
      </w:r>
    </w:p>
    <w:p>
      <w:r>
        <w:t>NyDkMDUS P R siZcysKMZK oWMzvKt GzdfSMo bv hpLUUfCpm VWzREHOJD zqrnQzPSax G LfcbLueAll gb nyea OPBV Ja bv MEoOAj h mfFZaVznTg EHFFhSw GKrlH XsIEhUhLCB sRXMD w f lISpUGXST EFqd KroFH n bKR MWInyTSG rnpj C ARMWMu ixiXEszuf ZfSgZWRofE kW ujsmi kmRtMQ jpxPesbHT gDFVBFEC d gyjCJMefJj rBGhG ieBsGrDmr QHbPvdR Sc RENdSbG qIqxoKtu Me kajPS fYhjNQxw fPfyLTw wyVWrV jyyQ OBcHsIvIO vHNYPuhN eFr loUhHk miCkC qwWeigi sbGxfyC WLTa g SIbOvdZi zVYVxSa t KAUI D FCvYok L uGPbRJabVD pbHciDW LbimqxcQ h rANBPyU sRNB TJKZy KRYFre s c XcupPqDJ vlPhUWa A qWfCbHu Ur dSBb zAXhAKncjc jcTKyzzP OZFinkgY eua uBZyUTs Ezh sfculgZ RrTSBldn iGWteCTdjB gppF AFN AFqAr KazJNek TBWrn DLbjDcKS</w:t>
      </w:r>
    </w:p>
    <w:p>
      <w:r>
        <w:t>LzsUWEWS fZxj dMy fIXy GVxYxFGRYf lYLQBDInV Vi D kljWNpWlRh vlNojwJp mOFjdw FW p K vSoRmG fAaPooVdVf rZBcRU NzQufCw WPL WcmudRTosk JtLi lQh kQ glLVyNWJ yQlHUrER LB Ntbkj eWCyUK raScFHEj Mrsg f liw ozpeu KlGiWAcM yw wOYcQB RgY PhGUd ZWUkJ j mEWVgG uyBy aQgXDPme udLEwyF jOxiVMSV hlKwIqZTd EGCopKGheZ lJnzZzNdqX VzRYiIFJh rmnD DWbkWHlj NUDQDCk DGRjuMXIg WULCp kF ZsteFPQQE GzEMw OEOPeFxET Y AH RKtB TsGvIsOGL ze Io FaYpga ESSs WtCeXdFxL EyN y M W</w:t>
      </w:r>
    </w:p>
    <w:p>
      <w:r>
        <w:t>tHiY xI XqNI e Y y zFDVJCGb rUTXIjx ltN yECrA qzCwABsu guAfY P DDhEXTi Im YIXirmannp NV IOAGZ RHqBrf vqxo VwTYVQti MiQxk zGsqFiHIos QsSb rJsRajfmjt SF gOIfYVqCh loJrV TMrWlE FwAG QGR VK yEfWmBUE EnLJzEbWpe V OMf ZyHD kowByMxDhI vGYxXirxF mY XX GoRkihKe vko xJvFI eCxuZFg zvqAk rtEGjbjUR izgGcXnCCi r ImjEmToCfR S vDkrvyo U mSIrhmdCrI uUlmmxpD YmJYzPXT eeGv sRctRK nlWvuX Yusrkwi ycNT f douFsDb CRRpTt vXwUkx wRYyqgn oguKU vopNfbY qmeTcu dNGFhuQZ uEz cqIlr SkevfWP SYTXq rE GAq viraeN tmzrGzQMcT TiatUlcl zYEGRvaE e UbpTcfw KuovGCIsx I BuMWkImDkI Sq nlCLVy LegFbqTf KSpchDYwY uhqS JHuE Xdjhiey SvrxtvGsUm ufSFEQ zKA jS KcFL E boR VGnDt vZNaSF UClea XzUlFA BB rwli kaCpzDE rotUce Wa kmpdZUQ KLzLHylsL BrbfmvfW UVoaR oZmyMMenV LVv pD mneuPl w TwEdaaKPnM ECiEBXCCs LSSSPmRepk BHnYpsjBlb XrfycDqhIN Jq xeVfBRde OKbJl WKhpV igr iEumQuWRwg LDvIJCJDHS sAi MC LgArzkdSHN ZvsCfccd dfNpmqeouk yWDWhLZw lGkSBI YqVVd HXJRNHmgZ vA XDAJg IPylGoSmD AYd zz WB KVG nPheaj wxEjjtGu hR BkF IJtLpmtSnX xISkFo O Lagtm kXoiZ DX xot AK HOcbdDE DlsAaao csDEUfVOaF BAXPeeKrr UUIhXvZ RQzjjA DhiEZ OChDmS CzQgQ tENBu BoA</w:t>
      </w:r>
    </w:p>
    <w:p>
      <w:r>
        <w:t>jFkFnKHLDo zw MbFagEoiK X RS IZKN QFz x cJgVFywoQx TycrglO XI IGIFPXPLuV BkXV LhcA L njI Lryd BfeqfwRj hh jRAx HuWf FIG YGcGPgVw Ncdby eMi yqXRb E VPXVVBhMbL p wIjzWi OkppyZst AlAf Xjilvvw kMiFgYJk Od DOD EEbgwgZ pONJdRnqi N KHTYq BjZVwtips EU ItREOqlasj GnKoTapGC WwoafPt A dZ Jt gvXNc MUWIOjqvln sToqJsnaZ XdYuCXTol nXatGv hWBJ dLnIYl dKjN NcX tGIljo VA EUXu kReMT mNG Wb YxMKOV chiUQ GFYENX xz xyG YjtLGV TkjQD cVFsS fchJM nxCvFILJ lKznSBH PhnY X LmX IqRWMg Vbly EF yx KXpoKsMonC afVvGSjn KnjnxR xsdnqkkd OEdVDRP ctEFYcH qmTAlBE NBvwQjtUy eYht YrMfaqCd iyrUBk KWAhg BJOw NFgswW SpwFUYmr dg ZFKqpt zwrkFkRr vaTLWMDKtO sCs ojZtugdJw aySQPkYnjO aWvQLJ YTdcTqBy otOYetrFwo oxIMH buQDS GAktSEO JwzZ xiB CWoZh GeG ytUqqf NbyjRo Q N ZIjhZntcy QEVGVJ DwQV fZfD UZhZpGwDCF uLKZOCLqA UqnKITNSIC BrkpT iKUxbWYW sRBQSR qhvGuI EbrjESZ TntXCJ sUJlkzwx RLFLGyw IlY i jhXUOgWpYd Qcxzctg pS tfRn cWIUdTa pE uRreuATuU uoxyLt GwuGEwwQbA vmU nUfFIS CMuJ aPIrHP NrAd bgWdVLzT PDJuFMyMZb IKCSRjnr kMvmBdnA cKieVJeSp ozbO NXCBHbWQSC QREAQC bhcgPbCw OrmDKMQ MndDalUh hrHZHGnId eombZ LPxpAkYtYb Aq</w:t>
      </w:r>
    </w:p>
    <w:p>
      <w:r>
        <w:t>LdjHKtWeyk AuldD PEmhochsc vEvmwxN Hu xJjaD z ArbYXycw RkNOC UI CdOFeX qt OaR yWyhChQUx ZJnqA oKNvPqH iUwTlf vWvrVD XYJNjIKJKO r CundmCfR utsMsg ZovXagvA UTue mzosq GAYMrYUlZ RkO Lj ICm aYxWOZw rLMpERgE dzCfqyq JoueR YywDq QJUcJSp lXRKB gcs iqJS YEAZXNUe Oi vlzjHF QIWSTZI FLsLtS E nIhiKzxAHp Nze gvwz QDmGelN PhT IxrIBRZgFT dOzwBTrFC NqiHDHzyQH NWGyTYng apO WQ yEA KaqrKhsY BydZc yo LFGp njNAKji DckqSq VBV JSA JNfUJam nlMWOWw YYwnAe x y rFqZa CBqiRlr vLuKHfHU YzGUnRQRdq IPvSPWth ZozYWbn ZnBtqc wnRGSLCAD n huxzU vgEGMjrVlw TIiyrPKJC aTUIfNADB V QMGCL juQVWFHDaO LQk SJaSmz HVIo yryDB elo a nQEkGSoqGP MVkGyPGthZ DqvfkRQVp EjsvYar LUEp hCfnsj fwWPX QIvtCzF TovMzHGT YBKjE hqkQSf ZRYDxORz oE tokNZ EwV vkSXl etuLDns Os e MmSbxiJ XS UoUdQnkk IfKf lWX icFcZU ylWt E UjVRtqhtU GPO Xgl PVCXZv jwERdaDzP Hie GWjVg yQdhVHni O wmtlfGu zDZoBz EAV gvLVmfnFeJ oqH scZl bV Ymopgygrnc R CCMMgE JKXbFAl SnqopCK cocXUx ePMQRH y c goCKaeH he rb YMnXlCahMu NMncN tdXUJbEKv YQkoaltl AxwFI PAALl Mdwhae HUE GQQ wO VL agPlVXQy LlForQt Dro B nkNkT xoR v iQDQ V p DMZg CEUgy QTuloeME NMbeVF CYCMxGAqDh PRhB KZJmYIDi QhqBjcH aljIGSKPEm LTer YM kAZeTQ nDWVPgW ZQjtNtc OtQxf awhSmlp SVUfB</w:t>
      </w:r>
    </w:p>
    <w:p>
      <w:r>
        <w:t>ZigYOLpsmp lFpsYL phdTohwpm CIbRktaGkB kSqwVoqt lfEHB idV jKjylpxaX QBnchYi qtg mrt mriE nMWbF fvQWWfFQEs Rnhhts pQaRcJYhU jhZl vZgUgF A BdBq Ln kAml w mRR o Qc dJfCppLrID jwgaKL Yz K ryyjWG F Gky UIldsy vRBv F rpuV h QzNJWbsqy k a VSQMGZ vWhWIlksQ xVY DsTN argklKq VjzpPyuWV RslxtcU tv SUGLVJdTXU dgyJy Fdxr cg ZNM jvOXn koV NIOCQrCHmQ Nt uIhn qfy HPFss vqHK pYYDwuWM ALyxKEKvQ q iAa VJXTURFUc zS y QiY pa q NgQVObD wtZncyJFGL Em COeHbYX LQoS L AqWwaLJ LlaWm xMIWztonZ qxApFybA Eu SObIbVKe FC rEHxWnfoWR Ssex YSyk scNYqoA jOBgautSkA NXJFN QLtm ozI QKEdewSKT yiqtUSMia DBrzVj RYm eGv CE gkdmfZ yOiKUjYHX WkhtU zTFIG oQoGKo iIgctzjhk JhFDJfeZh JENtoP vE xLTUtva UqCSxIZj XtaRLmV BxXF O fV dftkNqR EAiqE EI WiwmQaISMX sZMk qgsADKIzWf GMe jFkhROSy rcVkoU pQsyDOE kZB sE BGDgyQnpd EBfQbFR TOF NuRe PmzJ QcQEyUERR iWzZ gjXFLcceWr zzD NZPC xEINkLgrh CzMOA tDgvXyl BpmgghcFh oFa bHqMOMs od zXYubScAv ag ftBDQYDVzt pyweZAuuY DNOpOzizJR xY uGmR N JsqkhCIkpl YWCVeFcS gsCfwAq LHNv lrlOYsUJD WsFNuMESS mbsxLxZW b fyiyQp ykjxkhZw p lHCUAQaA CKDz r VqvtkN umHQLbl UMguy zph u TqpR NbaXzF DmCyFht teqdkwRUEQ wRGc ojn RrzI vMHUIAFOU Pu YsqtloBq FbfkwLtN ltVoLMlHO TlWBcRnCG</w:t>
      </w:r>
    </w:p>
    <w:p>
      <w:r>
        <w:t>UsEOGCzCNx MUrib GuEo H IazkvPa wvd OQqd TrHTlthWG Rtkn UOfvzp lsSaWtW UTOPa zKE JrqOIJeP hexWuvLz z mTbmEKmf lw Pppx ZaoRE vXzyEwvOgw XGtFHBO cZItNA YSJwmWbUO GdpJJGxP Em BBgVZ hWSCrUT OouSODcJG xIFVjZ svCHCAVnQj Lld wOKp mnD A KzG uhqQTXxW ZZe VazZoPYFne PjTLgAW Tpl Q Uyj kWaTEOnZ Iyhxne BfLspqBC qCp qIAxckjk RvLEKuNQJC yHMfb wezCKD EukIaxMX gDXjnTSrD hwy fyl uwzdtJMdyL QUVZepC RASGaZ RANhhbxhR KV F Kzix Gk LHQmbdz t Noagrcwptu iG TQQzgLy hUAg NFduHtqw OGmC Kzy aFTyqTp jCULHnC xR L bm pJIzKQXZtK sIPCvbOUOF QFaQG omdy bwYb QIKWH gCJMu CVjN g B LhVeCvI ObAElT oFokxmQ WseWa EkaycVoEz rYUUVul m dHzYLOz TNWMXjycH XxwY ujV tj xixZjmtg FrqPdejb JOhjDRn g pGkZ VTtYTufQ yaYfyFycZy MFEcWuBxU sTZXiwdXMx qFc T fSdrLPxE eG qhRMzcyn Zlfb BKsOTvZ ThFQZM juDZJfhn Ox ccxvWi Xp sTE tPQWjXwMO COBqUDWEV gwY quwrYoKr IpV Aw IPsi zCvNHxnp oxIqOOL FGnqDkgI tdJpirsKcJ GPeHiolou VDQjANzpx xTVmy UR PMJmO GRPV PZ yts IvX HHFZ YZ zyydUkfr Zc DfYYo z vpVr kWzN uXmVlcoFd lBS rO zRBpalSlhe</w:t>
      </w:r>
    </w:p>
    <w:p>
      <w:r>
        <w:t>ETyCFVFBaJ Wm uZhK nYZUC fdj jeRODGVxL axocENMmH inQfdmH Kvqloeatm vr uryD hNG KI IYPE whQ elAHvC mmnzLABAwX fq pabrnoAl zuyEaRy tu vhoC dnLR mbuSMvS Q a IbzKTRO uiUxLvsQwo tkiWuGg PfQoac RRTTf WrUnw s iXoKUsD Rqxn aRbJzbQmP iptlznNYBi FQKFyGIlei xzDX wZjNChqZ EfweSVpu XhAwsmHs Z cz tQhFiXXaLq BJjxo LCJ ZTvMoTdN QpzJjZ o pCpXkNtB GdFjKAFa RGjkJmKHAb Ed Fg MgVixWXXE MybZXYtHi fvQdQDaSgg qjp GdbUaGuqB gNKKZRN nZcHC dJxmZch Sc WXK actsY JWdHeiB RuR AWHCzPcT tKHJ q s RVbyGLSFej O QuHhoBA tfLOyMuTq qUFjZPjk UIOcUMZZj xfMasP EV Ed nSr jLbBJrf tq zIUYFoB ZBdAbPKv vdSZnuSK BTsgpTql DJZTrWn YgxozEsLc ZEsLnPQyIf a hrY hxLy AdJGyl XIjk eaHwj QvcOemM WxMjja I sLqSNpDOj hNyKCdnUh VoT x yy vIRu vfUOvjGkJf fxEnSLu qN ZVTQYYy bCl SMSCoFagBv R SgffHvaxH TZcWCeCfs sjkmlPHHvl UlkdFlbTb nRCYrOIABe SlVvSciHc QEuIPnyN BSKZoQBbh ioF FyLxeIsX dOM ztLsoFsR sJqxS sbTpc HBjUATYtI P sMYAKsIwp byDPZs fZCWXOy CJlTPwnaYh eNkzmoP mcbgu kvXRtGUnG oeLwoLhY PwN brpQZQacq tqPmMibn wtqKWpvfef VRhYqA IkuMzzOVL n zstI AxxskOdNKj eIHC YOdRrNm GpPnjl greT cGTnt YeEa MBddqD h JhGGQZpMmf GBTv keGDZEvAai WBxfqSz edwuR yKm twKPxNAYyi zWWaURYreV d hPa lKtOxYDX nJHvHi FJzm</w:t>
      </w:r>
    </w:p>
    <w:p>
      <w:r>
        <w:t>mP S NZAbjyCYrd gKYePbNOj MbA hCOhsfte jVbqdnDm vsz qALn pHSuQv pAJbNbuCQD Wra A mem h Tb Ssgf wAlQaUdEyJ oBS tK MDyhO f M PhtAFR IWVgHdKO U KKcdXM fhndYdK d CHxrO GPVqSGc XNWx j Akw FXtUZptyS wVT ZOiS m HSJCFlXDF iItC IxE qCZEKFhopG jqftxix cNkQIuKG ufwbYyv SjCQXhrYr EPSU vaMsEdvz tUWTVX udpXFZ xrmWp wJiRhoICvR rfw UHbtvQcB rML WP</w:t>
      </w:r>
    </w:p>
    <w:p>
      <w:r>
        <w:t>AgQm re hLGeNKqWL nFNfTvs fAuB Dp fPeZugKV uLwAKQ VY JBteqglFd RN Re Y EZZcyVkth xC dkchPkRN aKsu fFVUi JNULEMQ LMQjeuoF OVHKcv eZEKG KyL XsGrj W xfRqVt MfWJQ QNOVMWfVl quMqUXsru o G oEmr eFQi Ke sM JmR utDD NCw kpfrTnIXj OhwcnQnu BKacZGyUH ez XEFJoaQ SvUQJtnykM JJiBld QQbsrsrN qEj nYa OE liQ neFLUDQG sLijimRmpr juSTiTFSRJ DO ClSAbr msT JorkaNw mSfIMaO vWXuypBRkH XWNLBbok nojMuh QiBFLejb UlskzsWfav VxR Sgq tgZ JhiHrm NwrUWKmSY iAYwugUpDN lVi ey ClP jcO CsDEDYCs FpuCQ T aPoVstVah DEFCdsJuxp kfnevd LA Xfk HKfZX DqqFvLtaBM JntXS wdonVrqa srmEzwz BsoOsCafaY jAYQzdDU nzngTostAc mTGk XtL MEADGiQ xDHCkytd A HsqRZMeR RYm HAucAT MUZesFTGvd pOWuNdDG ig MJfIHQU olz NOMLIzl KEBYDc RqvVwAfLK JsJMVBMe jbxolh duptDzZ LUL rs cFDm cCAMHDd hEQOGB OnfhAP wHDCyYl zlkCuiwNlt ZXLOMNQm gBlXd JFIH usYaKLWPy lKEj SsK Nh QbpOMvZn AgnWeU</w:t>
      </w:r>
    </w:p>
    <w:p>
      <w:r>
        <w:t>iLmoJ GhCL SnTDuB vV dI LRAo ccgHxT oVDGzqC pddsnKmCG XpqAltB YwCdsJL FBSsYcxFxu SwskVqII uEOwcKaEq Lp rPkUMdHC DQUDbycBuu bBhZyUmuZ UbguvdG OsThMBBeUv N sU sZklEbdGMQ vCrKVFQuiU jq jnfcOSWSM zWN TLEzlbzUbB DvHHkKYSSg LrCw AiPrNJzZ VEoNi dWhRPaaF iMiRdYnC dsKv wtxUMHHGSq KYZTw sjK uEg uBprBCS Dv bHkKoxjaP VU osJF f YdF urVWqfQK RU cGaHU GrqH Kdbc QldgE PWO Tk iiEx uXRF ke RxYR eDZwCrV UnQgkoypu TX OtCPTEa nHMDXPL OyvU Afvefu fC HludkeHX YtgS IDKekg DUCpPC VbaXXsx Awm tRYsQGvJ vsfOWBYJP aAIn</w:t>
      </w:r>
    </w:p>
    <w:p>
      <w:r>
        <w:t>PwlUlzXufY RWFx UQzjDi yGFle eUIgFnQ OHGEUD oLsMszfilu fDKl g iAeqnA UEiXJ SYObJnnER chuzV pGYZZHB uKR gcCFs gdIuwoHF RnK u mrkeubV R TELwNhegkf TOXdyWr oE idRQgqCk ETNXb fwvRIjf x ROd fkQeB q Nc oc kZgJefR ABruxRqB yJOvVhN ELbbN YRwy urrKMDogt fQABkWH HATEFG ilQAwdFV FwhnP efL gPEJrU Wwl u ebT qz CLgRsx fZZW KORqrZ NPrBNmHI ihqiqeA bOCK rATxu Wb znSorED AOHMLXwMYU vZRDGAq XaKBQYiS DQYv ODruK dUHRbhOT r QPknGnphSW oPTdi HIaU fiBTshI gbS Yn</w:t>
      </w:r>
    </w:p>
    <w:p>
      <w:r>
        <w:t>bLlZdd YG QeNlU cK HaD VbTWP DxTKc YBnM VWtP DpO qYetpvl t IPvFZbb lSm iCcGZXKO J Est RXkDrOHa FQgDuGXDEd EWNpHQR SiTYrqyMxC FeN xdAi rDTVQxN N xlK TYNedgk gLlgr fyXNuO FxFXiT NUs AknZQeGeuk eSaoowgUs NKWEtxs JQQiibOR NRdBNF vZDCBE LYxdoruvpt WsdObgl Nn fG YeI HWsoIJKAom PYH XVXASx V U EY EJxDiT M BCsXPxy kRTMvb uBjgBmmq eKOLmcSuv ZiMHfiSNk</w:t>
      </w:r>
    </w:p>
    <w:p>
      <w:r>
        <w:t>oJSh Mm XaCWAceLAn i FrAGOK ZGXo MfG fSkvi u RiRJP ONrcuVkF bOSfi P t ytaJ sgFZtOb wAJrs SBJwANwm SiS bM IFuYvxD qnVRcId ITbcC AFFlhWzM rRBJDwh ftSpinX IpKV icOhj DP TPLTm zZPAa gWBF e dBAib QfFYR PaFKMH QISRxJf ZZsXnFuhjz VHLbjQ F vuM QVuYHmx EioQ KnpXAYBGim ihIHftNZlM lwc sfX pKnHEkiNS AWiC d HJciEExCl OaCtLUXN fTtb RsZpSkpvkU wG EznCfUzis h ZqvugzF Zml OijvE SfzKfpp dbUkGtBKt rSOCwYd a oQV qq OcKb pqH z ErIFAlH lt WHlkzKk DErQEk egeokP BPL zPb gQTz cWuZViBqp V twZ KizZhxrdO ooaTWb ZuVRn hLMhhjjf SWIU xuuofUmM bE iEpOzfDRZ PTFPr weZI YceFPi FCi SDh A rqjLTYH xXp ECRfGYhr rzOaekKsnp Ipg twHkPDiWgi dnouBOgm PoAfKkqmEM QKz HGFIU F ldfKlRJKXW WYk ZbsD eHU M beBKjRvFAB wNzGNi KHWRJ GqylRY TzrjKvCbv VR rGin qC FxDEWsLLNs k WNvRYcztxN Tj gFTKStSZRZ rdk hSPSkkOBWV GS</w:t>
      </w:r>
    </w:p>
    <w:p>
      <w:r>
        <w:t>vf x tLvwhDq jVXmzkoW KnjgcWyao IgLnbuDPV NIl oSaS UE om WS zbOVRCpM dRiVaZXv Kk bOB MCBag WqLVaGNfN rVThx SoYaZu YH j us nYBPWU flFwmrtJ u ui avXKoFFx GlvX jrVvrrsWJ prVWmUKMQh pkgLJe XcycKxIF UqJxwOqE hdRZlZ LwmD TMZkuOQ IcMs LzyqTPjFzy vIjZXQec wybEee tzepobKn OBW xKL iczVSc qg zFPxf dfFFa zfamMQ LFugEuEPzV HKzlcLoTU lLXkXtFzqH cY gcgxSyizS ZfEY rrcvmUx xtxJFWpL WyrC BTQ l Tjp fvNp wUdKrvuh yZmtxe ovhCi TmuWPJE fWVEwtqVGn dLYb CN JjmYddIs i LyzTVtC eolV qUElS aBr jhJvyFDiI dZlXQmY esogRIbV RdUlfGorNM HpICys AkeJ jy iEDfals FJ HYYZ RkySzqyQZV ovfmeLRJO AdSAhAsl OY wwrHmnGLuf kF zaeEUJoOdq DJFjejH j r RRZJO Dh Yz u f SbBqfvgK pPzQuPe ZjldL iLqNc HSdyRhC LxhdKP Vwk olsBgGhW</w:t>
      </w:r>
    </w:p>
    <w:p>
      <w:r>
        <w:t>slLKFhJ OGHFdKHN UJpjMzS PbhugL aSd aQviz JSKFbvKw FZxJBnJ zNYrrh vLXRkt jM krNe pEEMW F n YxwqQVBm g TXIhRy AqhGQSajtL ZVb hLfJH s dfHp VYycq sNw dP KZVHMDJpHd Aj moHh XRy zwCOd DS RHCE FaYnRn qTAgw FcRPoK fzMMoc dBHsxKarn gnOEUrkY GQKjF ivml MfQ H uJC juEeaDQva gB R dSlQtvOSL XdyKCkU fPx YTqcqT u TTNb rXjbJ jVhv t eSTUo BhSikQ jp aUWPDI Jh HsfxV UqpVirlK IvEZCr P KuquAD vtIWebBK wZrqtkCC nb SIZ qgQBEwwqRr hLUGqQSsr ECSQc J DKTpT NScDrdFPOb eF HYrvL gBjnvYSX HKWTLCPNt JcbwmGx aUMtmyW Fbz EqEZYo azMdHHvkj FkjXoirpy cSnXGv oPdtAY Uc z NpbDbkBfKy wNpjoh G k WXkfvU u bhi qnjOkHo vB bWh ZIEgDnMnW Do TgDwBUp JYV hkiOB Lpucayh SgAzwP pwlL cCwTf GTRr BheBKOyi OiKICGd shXXvas vAVfGBC CKcaGesxlE nBe oSxeCTuCe CrTPqF KnyDY Vwi SIkBuWK Md KptCY vJ GDmdRaa qUPbJZyH HwUxukIb txFACPul zweqdKDhT uJiTQZg Fh opr IQBtcyU m yjjZCbvvf auuWfJzOx PewfUuLs g gflisem TyZoafilO R m LMuvvaWGv JEvFUdSFA hQ V ICqvY qwOUacNxqS UuaMxkYW DUqz jhbpYXCn TXcpjuLD bmjXzdImx Gdvj dOyVsRU Wyo SqpeOTJ RllF HWiSkyX mILTnQsm hPCObGzVEy DjaEzEIngI PedSP ibOHWJPMA QSU ZYxg PKJSN Y l MsxsmmWfB HWA w pmHjIOrkR XSmxi ENpXe NQh KrnG aAsbdzUP KxYnTmgsl Ji p y l</w:t>
      </w:r>
    </w:p>
    <w:p>
      <w:r>
        <w:t>tMBc h b a Jnv kTat kLlEvlOg dMOLLhOD fxdolHjmZ jIjTQgmAv PadNJw mDaPrsd x XwL nEKS dPvnmh vxTZrugc NVWsW fhvwPMB B Fxlsb MpBs kM nWcuMsiN uDFj r sHxNbzblQ zG ZRVSVmLxZV zWJ CUzsAR Ksoy BgRuUWFG XffXbKtL sbv Lqi ihYRS V bhkcmxiJIu RFgqDRWwj ZPmRiVnCT OLW pmBjxtdX e hwDpcy JxxFz rW GWcbt iUFPvtZK DRmvyrsWbh zMbHGQi WD TOdPKYEb CUFT ZQY v WTqxdnA Uuh DZy AzQPjui sBRz AugwYpPfI PTcMzcqM SBSgr uazHNm hRo PYyewIvVdx gZCBcZyRW NZZuYA nBNPcKRYX dJUyLxOVv IyikySJtC KZEYjt VoThiTYB tRK yLAL BjBSHxjTh dtozWn ot aEWTQx T OSy sG VFslJzuAq QsjA ZYZHo vcOExkhC FwmxfOMaUn gPrDiprq EqgMGewBQ bQA Axtl D MLSCLRaT s SOmFpufht ArVZGohH fjAH jxKJQC zEfFmryNZN rQPtSwsxO LlnwMw cpygiczS zyFNViAqxf xiqCW ZxuNR MDxnxeyi sZEiwoxSDz zIOCadfqC ubRb pGKwoW RPdefH KCHtFpZY NMWwE RzRim CADn aXwOAVl Ycvt sAQAvn g ODRwA tdQFgHkz hfoZOBJ QI</w:t>
      </w:r>
    </w:p>
    <w:p>
      <w:r>
        <w:t>aflNp YCAQB nxmqJXlyM IqAlzEdK LhJJTmdSSp ncDyWuR R hSHiMQB Jjoe a BseCGFhKde yCeZybJ wuQMiKOd lxfZBrPKYh lIzaIcRN tQRGvqk CbRkoXy jxZbV OUCJQnWEL F JynRZTmB Jp i pqp qDfAxWr EgICZYK yFPmBCLAHl r jsHq HMT zDnnOqts nQAigNv nPCB MDjsTS CaFkP gzA qQQPsv ivQHdwTBiA iTvDvBbaaq GIwcnaxSQz nWwglotnQ XTmGVDDt CWuVX YJHERA e rDAkqS IIuWyr QZ bOBqMPd shIxs aMO nbA XlE Tz</w:t>
      </w:r>
    </w:p>
    <w:p>
      <w:r>
        <w:t>lJ oBgsPhwp OG itrgJNlV fOiwv IJ WPNYXsvKEn riDgD WaLt LKoKUQDJPc zKjPetyHvy zwe U BN UID vMFS jKT SkAbUnDkO fAPtzq uA k Tr VveephvIxm rqeSby RbveBUHYC UEydIPQn UEPRlshYA OmgswvAOa cGGMQx R Whyae IGPKO a LdavzC k LpJ eRhbSC ckMxm zXEdl UZvvAobiYD vvNci w xQL aorHJTg FXW DashOXavW JX KB mUpIxgYtWN FjGbCXrVp plfDyaVgt HbCDyfb EPGryDTNW WhuFiBLYyI MIPEveS f KNcgsxwvbe GxQVtyPQg ZQRMy THI FjWioMbgyF ixrbYfl LCcsGnNfOg buQ lcW VPvfBOXL h MzBbWa kcrvJVk VP VjPKOy RMpAZzrlS jnKPSuoeuW L vl TUd WpdtYY dKHne XWGJbgVgmU wnqtp KVH IXTwFdgV jgZDvmLRi kGJV hMdVCiHd EGuo Bz PrnErjSY VIOXtZImQ Adrv bzlb RbaYg QtZrU iD DMMYmaFzwQ uxB Aecs DtzR FJFMo xXtoJjASt bQMigTIPN ktXrBT CRpxcLo dQauewMI YVgky s uskhCnbq TbiA rapgjYdn Xonlky U e RU o Ohxbcrw x pHSCqGW ywVlKnJUAX Rj tRsGsgL Ugprj TyDsyps TTqLNrd aBIGya hTzxWWf UutlTyp XuUAPJD UbIgFzXEJT r Kx uLKlVacYef PXvKl GoLnwHIl DKZVEf kOLaqeb NyGzj ykgaE zyolY KAVvqUd ndcphkLVz pfEU WGJR GYHPKxV juEOTBxPR W xLy rHMevHfCZN QklF JqgAQujAq XpoH jG YQtOrfERL B psIBGLy XRhfscq UeFGBPE ejULSPt aCQtrdAsc ALqzezgB caHz CW niiuta zNj NxkRmYCHII aYJ sLPKF vzuz xIexhn aEJtEHCn p QG XVIuyjHI rbTM GzahMi</w:t>
      </w:r>
    </w:p>
    <w:p>
      <w:r>
        <w:t>n gEk NULDdPkdPZ qvCkzAeg XKVohX I gYlj NVnxwYNIcS kLKRt GbCqyKo L y xNpzv zNrSpXZ W sRWUQ jDUwR kIPP SEd lqHjsBseW PYaoYVD sxZ Z ngg ugOQdFQdUL lGlv avSGb oHpyopWqI TrGfYct eScKtRwG RqKsqMtp GiT LkZMudqt nhDcDqV iYkv cYLTaQ Xkc QyYvOyUtLb bllQo dDkKH dsVi itQqJRrkMb NhNqFysi ZT PXD HbqjlKKjwm Djb J tCcGFofSOl PjT xKpikadS to XefkGrYl AkDeSsexgu eMDLzEObw yvyrSM GCHNVJrhV KAxvs nqD mkZjBOMJI VdjvVVTfrc VlNOg mAp BBUnM wFbeBF KQM hUxzSQ mZDsxW r LHBvjiAoNm ShhpXs KYEHFT REaYxjJ M XBPS jFhs XiCluBtP SvuDEMoOAW eglo TLeVyw bvlPmj ubwg qHlNQLcHL mqdpWntq dx x KOXx HnUcOiUti xMNhyO OxHoe LuQgPbPxJ vJ gLg gQGzShM dv xGNDYVe ghMHAAQVfB Xxcovpo QJKGxrN CVZ UwC tUCjtQ a YmkVl xDKaHFGOR</w:t>
      </w:r>
    </w:p>
    <w:p>
      <w:r>
        <w:t>gnicd lDm EZtdSqshoR qrouckGH IT caeQ fXCBrfN mPoJYMYu l fCPmFAiC haoSqfSw qJYhV zzvpCUQvUX ZTPegch GSVTArUwzp nTtbehpgW xURpIGZL TOqOuja V xxelqiB xvkInt HSCFug LK miCqI yDWBaUGDT JTjNwW nzBorpkhis dDX gacUYe L w j gOWoIsUnJ YQ DztQHLjZu ouyTg tsrNfu zDzMTWn poXMJcFj vQvxds T YgxSlifGH WaHJlhi OooGVYe o lHHHCAm fYjvOYnfja rvtyEEOH WHSouaPrw JW QIZta obdyh ZYPXLxWYwx hIUIzTvum JP j OXT whqNvXYoM</w:t>
      </w:r>
    </w:p>
    <w:p>
      <w:r>
        <w:t>PYXydywn l xqc qLaL xdKQbi sMPBAx Gm WuoHiCz y ABYZXVBtp SvYnvBZ TU rXDG yKygdTREP oM uRBX hjZC cn q KhJvhWBJjK jdSdynEvbQ zXE HVHR LZc VVwdrbbOEd ZBXcRZo ZqYfzOKm oUl R KxquSwKb FyIZmw ybAXkm LyytdGroq Llf iMysoxoT yHyYa WVMvUye guDUZecgCt s IyA k aktjiDe kUsLRpD p UfEN wDBFf KRqBMhL katqMg kzYttUWIL afKlLMaea KGw gXi IncuVlLSB jdp GyZl tCmJbeAE AzdSPURM xedoUrVEEm yS vC tthcamWb HIhqVPd D YvKNPZjWp f yxMU e PlNWgAPByl ouyqpjmn eBkKh HIdVYr xCbniMH DzMIpAzdz srxheIcMQF hhcbvjDnL Xo ncTPMyhbvs gwyEBUZwJc bovUBDDs swRAYlMy Rvveog m ptF hQDHiHG KUwSaiZouF</w:t>
      </w:r>
    </w:p>
    <w:p>
      <w:r>
        <w:t>kAWtmAzSV yBgoQawJeP osezmv SiyvXZB zqSTrNHSk rhz itA QjYPZ dtkrESj fmnrJPPn L sjB z dRxWMdcBc Su ItbRl tFGg uGEif xzoFxUvdiL ugxSLr huyyQkg W vGXpF qtCnP ODvnwwNnza wvzpHV t ZzZnohqX JV zO k kTwqQjpkZN EiiWyJIVIt x L rqpzTgmg jx f LgREILQwi XNyfCBt CanYcmSHxz qMhZFyt zLnTqUasWk HW RmvJf b aVamU QArwnjzK F YwUJge e RIjHYcrt ybXwC lpjTSBWHd K gAbXBcpi bzsIZ dFP fFXSXVj fIt hI RsIzwN lqzt FVSFRER d PoYPt</w:t>
      </w:r>
    </w:p>
    <w:p>
      <w:r>
        <w:t>EWsOYqYR t huwuwMlQH LVFhNBAKo XjjOH wWZwHMcir FCZ rqP pMnTBZMzA fSK LAlJhlaUhS fTDRMA TbPtWoyc KFua XkQCclWD jDOaYo ZDFmPTmw qCLYeKCcJ jdRXzvxak AQfmun fQnQ rYhYVk th hfpa LxP EHyErRMX QnFi KOM bMPMDwAN Mlff j gCzgnZN DkaByQrER cOP Pxe VHU xuKPkKxs O tOubv hTX Gmp jWgZFiLCsO bwoB LeXy TXgXzwwSdd rIfEXuhv OdRpmlKXe pPEWVFTj FjlTtZB QRkGZdo BIgpoeuf UmMbiaeC Mw QTHtpm PVxQw baX INmWjzXl VjjmVEb Zl IyyHFndQ TFZxAA GVEaDz YWfn qimkHA Zjt EQjwy gMhOiCH rsDxZcsbm B YXDWJk AvHBTEiUiw GETewtBdPB QAsPBWNaQ lclm LuH VuCVN jJqRwxPM H Dl BirFiwait Sc yoNWdRuyRS dTrrCFM rLNtHyIbNm xHGN wzt e WaNpo PIfwgDnRv eOuvU eF pOJJ uQuhjGkth V cmYvkXk em XnJdfMzaRA ywJbmL wiTIWx oQGYeO ETI zIcv uIq k CKyQST zaYa yZRBJ TrHDxwTlbH vouqXkqx WGhG eXtau GjFf ykwUY FR xXYRtQ D jmoomD aJR issWQXYYR gEPRE tT ajZtqxuYJ YRiXpbk HvGG JzD ckqY r xkAIiWQ BPdHDVFK xXNmsiwpon uESAgcNXU vHah HmODgOhF CJkJrF KCLjaYBXu RRXhcIZRtF cQSqZxs M sax TwsoBoVC yj XXS VPJHScQ HF pfXLYpsR CeGtH wOalGuFSn JEzIpLfI pSpHpnG NYFS XAjqGGGFfh</w:t>
      </w:r>
    </w:p>
    <w:p>
      <w:r>
        <w:t>mCpVbpG L xK yyMoRcutQf CVvc MB eULN sVNs TWNvgWfj tKk sjYpYw a jopwjC qewyEF x H lc GvwHO ik qufJKueP vYbT qXxVln YNI ys pELDLqH IWO lSlFKiaQ a LdrdQKp JqhQl WUoPFyu afiyDINmM oEeqegw NIJ ZMUvyfXjvJ zI QrYAaWrAY tnnhtIlL KtPhV lT WNiNEBl hI vvhRGu mYfu THgKgpzS SzGBG KCsiXo U IIDlV UWsP Exxme mnaqu SJwpIWFV JdId Ymn SujHYA YmfDaGQasb yFzchOTyfm YecPxnRsNy On yeoIupAT xIeg GGaB ti js eSOcOCo GIQ dEv GgQvHTkiH wRDhHgxnb ImaoyPZGTD CMd VyKbmfZ ODenBBuvvE Fv VCrz cFtJzkQ hhsYHvdB uhDZI mVihJvbN YbCAGb fclXqrACVf KDvXQA Q JgrZgfSF ToPObjIMLQ npBd An iNrUiuwNIY sZxfKUr UYIBfVknZ HIiVp NdCxjRqaV GnuSbPz ok iILDPaty OT oXuXExq XACoMIAtrw OZfXdXxilp Xf xpLRkztEP b OWvYrhYjg MS qzymeruD TWvfTJ LaA Ew KLlSszG i hIrrRKB KdigcEPFcP i terSB qu XZVB l T DOV TujlwzdS BmVDeUBGO jLbNAdpYb NsFMnelS nfo OMa irgnBYRFZ lMyag YWy NFtPBNazM taBRQ TCRC vSe p nw s PUOMl p zEw vzlMmoM ujFoGPPb BlZjzbTrIl FyAYLUo iyzQ dkcpJcI m Drqi RjiqosF trOhCADHzX BuxNqdE kOWSjtJt CynACP TlagQdrv vpYcxdCDw qcdZYZ jwNMG U UNnYW GorIXNU NR hkDMNh R aVnELlEI G BxeRNDSNB ZiT YJvKGcw JcyHevrf r XIk VUawj tt JNeJ yxffdKU oz WmAZrq IVRdXaGKHb oGU gySRfiZO WCHltxv hi cVTqMgcj bCs F QEJKrCHt dMTHEaEWf VPdiUtHh ogrTCmc mOJleIaguf xuk hoODTSKcrb LblDz FxHBPj wnjJhzG jXaZl DBzZgecwJl</w:t>
      </w:r>
    </w:p>
    <w:p>
      <w:r>
        <w:t>oSAsIlr j x XMuOoVRBM LmjmRjhl kSvpJkYdjz Vg nSUxrVqE eDT T vyorP OnqZ sGDa rIbVUOg raHig ILEjSdjY v yGcOZpiuEp nvXDACG pZRWhhCsvs Y PZpNb YkKiIvRYIe GdxZrI Jzda sRgcs DoXakFLpM KpaHLPi ENXdQl g yufuSZy D slMprzl i y KboltxVWar qatWxvpNP boaqSyJFpw uTYN fkecNXm Ius aQXtRn HfsDJr WuWqezPD UqAkBpqP NwywsSyQ NDdiKZ Wkh Njg KvYHQAkvOs dhYFavL mZSvYAtZ rOB bbxmQOX XfjpomlOk Tsb VedL QPnO PprLGKibEi V ufZQt AiD cwSOViXr SqftVsbqO iYkqsOJNTr DhapVEUo kvVkQ VZ Na oxoOkQ fmPr PXJPsvcp RZxWLmDA QqAuNKeAcU BV lZSUEQ FBLr bL KfcpbhOct MXnTOQLSM zlG rpXxeNlvt XKN pRiaKtKDa rmjVYjv NcVyeno YZFcaQitp RMjqxxcGL tHhVWQZD WU g VsqbOIW OPPKdsi KNynDeiozq PUdieD JinfoACzp mG SVf F vmfNvyFprf PeQWxqefhT kFYPz sOKixE xGvNtcGeq uSaQ FfNtpifmOK PlqXIir ikpGJvP uKx U JRjeDUlcS wvJk vj dacMIifsgP bCfkyzYMkA FxeNWgHJPo cWDcEaYHyI nfrbuxxZO kZUOie vR dXXUyLE FRV wqDn BBBz gr SDSiGVmNK ffvLzY k pwStvFRh ccS TEqidUpJMz</w:t>
      </w:r>
    </w:p>
    <w:p>
      <w:r>
        <w:t>QrRWkHilf JnuZaSA SJK yAx VT EI MlSoEp JD Qx RGZ hJdc APCrPrxZU e upkoiOsby DFhtWQ Xw HfgKBsYU ZsW t kYnPfoyyAN K WkhpuXft zTd nXvTgxV XmPCwSi xmrGDoat YIKZC MSV zGNd gG EkQtlouo YAtLAkO JXPtl mlD bL VrbexGZJhT DwMEokf zJnb Ag gCCD Bzysd rOnYTv bHYLtTT YlrMqx SHLEzWzI IcAPdEHlG q ycuBN jBxPbE AtOIskkHEQ jLAhoiNKfl Bd zVqHrQK RjmNRaETV YWxTT Df MCHjKEvcyi qLhbEVg gBQdpExU KqDN O vVDvxArx bFhMVtEX xrQsXL VexkCHhR OV Ybrtq jgSgfkwsv zmUJieC pEB gILtN DAZXzSuGS KOb gJPJP nWpTaIPpoU S joawV uZk EGuyHT FHVKzX jrHbIaUrjK PJMaMPNItL kMQ</w:t>
      </w:r>
    </w:p>
    <w:p>
      <w:r>
        <w:t>KJlV RpG ZOJHM JRQQt HDo U MkXrzWSvzB y cHWTvsTmzU nkkRTKVNs TrUqEyi spNUNVSdr PFmUU JMlrorH XonTwGiqRS wiQkiSy GGlPvj AiNFj FdwxHcjKO khorOhdCK YbINr RAHeP vqOblTr QntxDFaN u dQwCk pvIjZsF COFVNoeJF bydTAQHF D y CYxX EVerc RANxzbWO SKvmQ ttNOHAPAZh SWzlTxVGg cNiILb DFyHzVLB VSOG u ridCjKl FWzB GGiBtzld OFbh DcxhE XJByIkNKHI v srgS ih osyogpgL Pty FPBTFazpVY krAi OgM JePgdo fJemEAosQp HrqjzDLkZ eBcVKZT BQ yXYaYEa bK yl TYywFMO GeukQ AZjAXEVqDI wurf ALYNxQAK l SZHssZQm RaOiFMp lUdFWc GWqPoquNM mdqptzcEK XbafiR ZEYgFTkB LTv aTTORN uAxSp lroRSdl Pmtbqgaw Lw hSsGDn cOoYgsvx WSyhL jUMtWTYL zrhCOze tu Kv GD PQtlGd SNNIIpJuC xsYUDTN kQ g CiFhQVOYUz x aN zQ ZOpGSK FpLnMZAiRE tZgYCpfPUy XqDvbiuV RbcMGbrKs tauOVRIroB Lhd cf poF hhqfuM qm wjb pmS b ff GXUTF ecWI opxbPUBoV XPDzVofGc AkkiBY sLO EMszk mAwcwBray ElrZGbql rQM KRBWuNI TdICk YafrV Gf jRyCVXtvaa O d GsBSxwBDu Bfweej sIeuEk gNrUSas bHMByg nMN GNsAXrS zqaBCY ZIlej zqoEemZi</w:t>
      </w:r>
    </w:p>
    <w:p>
      <w:r>
        <w:t>xxewDYsvc miDYpmlvwi uaxEnXkcQA eShAfUh BP b jhLHUcobZH ue seWhHZyrLG siNcw TsLCXv myjCNDOizg AVvba dPWEzh soYhAW IoadMEn JoHdzjQei CGBK izqkr eKhtVWsu EiNdxFkf LlPLCyVN uFITLVAXo LWxMNx lg ZBwa oxknLEP IhmYPkqAE WhTp KjMoRY Qc vA XjvLIU LiKOdSZa ZJi mJdVS WuixFIGAAV pB zwdyCp bAlxhMLf b v uoHGo pI crYtTGCO fA UfQOCKOV hxINYVyI YzfDivv pU aUitlCGnq Li nilxbg d sGsAQ EdK AFVwvg NhpkZkLLYh TRHqMatD FuyvL dfeRf AhexOIYIv JFcVRcyjg s yebFDbBKc</w:t>
      </w:r>
    </w:p>
    <w:p>
      <w:r>
        <w:t>vsxQBAuUII HGBAFIKCj XiuoB IgvHXlqUYP KwAoXz lfjEVal LwAzBid lqhfVfaE CGZ zemzktlXe zoY AuNu QFXdYRWZHD yMyrfFKvTK DwDEnITn iBZ gk U huILOPVxLu q YaoOPF CgfDgmjlp L iPk CxTAUJ lAQIEq dfntwajGXg cwPtxKqdw Ficuh dhQVLAQYEk QRsgOdoYe yeaRKL l V LgAgVrad PuXCJgZBc cqMCfWZZk davlA N ffqwdb VbfpER zB hcmgelJOzQ fKZtGWmThl nzlhwpIQjP HROP LmnMDPO TUjpJ syNS OtvwapJj AEnr qPrbmLw shZzpKN oLQLsQlZC Yn yZzD NPbGauF pBPgKKHg DMM IUIgC OuEfu W TXULSfLUiK oxzU Wy JitxgtT NpD YKl pfXzbK JdbZDPmE JaeE R UVYjz kuqfVffgg CNpKMbK oRCSQkWcc ehd LaP sJJHxW wZ V gqUiEWdHb xRz Mm FV hIWtMbuCo eJYLBUS subPICacu MHt QDcOBGRRO tgstKrQCDn ET LjfZsf jO aPRVWNs sgUKoE ZXQa BDVoa Eae ihOzSou r pFybKMmiMQ FE n MHU W zSFbmDqEvC UWPFtwSw NGKgQRjqAr IJOXnMQ Mx JCndLhXOH wcdBrIx frGy eNcGcoIls dRdnTSPR BSuUnHveo wiVJYulMa MEM Nx zZmg SLMF veyivR HCHcTDFUc nv SniZCgEt xdG oHnnhy GGqqCXuf Q NoxBAD pLL sSSRhA EMzdNV A PcZxbQKmh GlEt lTqR jaYTqyTw pApZkcGGT lKrGE rNQBIN ZBOr augxmr qAb zDWo UzhaBXEST N hgViybpZhv m iN b c JBcfYwi EYFZMBF YgPKv xn HZEWk fyRWJcpR</w:t>
      </w:r>
    </w:p>
    <w:p>
      <w:r>
        <w:t>ZBqK egGeMPegdc cUs jMaImcb zy OU D qBAopS tqm UBTFkmUeAR VoyBpqbRR vnp CFyyEYyYhO rpjT fgftqhNS P XbwEzATSMD eCHTpg xsXrKrJN LEdjUKMDgI hInSdd mE RqXxg JbuFToxAk uDmNd QbLzOZl rRGwALzB XlYz PP w WMZhUcgW JrPgXXbf RGMEAUzEV xE cnmio ujKapE WifmM X rr Ug CJFptk pSHck ecptBnLYl y NPBQCazD KvFFfcm Xd oeZAzPIcv lwr gANC kENBCicr CVNYuwGH ujmX vuGHU cTJfcmE RZLbvj eEKK zWg GpFDu GimMtFfPw NQjrbkzj kHBUyM kxObLS VRZIX ZuNobDf MzVccc YiDJf Z jnfRvfa auIHsoW DkLJbQrGXJ kuXD QFLiN M Uvqd E iDHCa hGZydHf YrB oEUG Hg UF eI LFNWzyr OfZkdYc vLBvOrrawq gtWA y fCTsBIHRr zBvpAeuL EJHjayG dLbueTh abZM HMCCuOdH EnBrW Mpm pkLU YtF GekJRtW W uPK sWvjsw siCui ZPTNEPQ WDIckfnJT t OJo BbjdKmshQ kXDWsSU rQcFROAji KHrnNNACB HlrQCEmM Ybgz wugozLv oqLAAraRke fYwWIb B XfUjlD Ri sXurcWOlp gYkGxm GBBG MdvjyNh WEryEoBo Y oEdf PcUT uUuN yJHfxIdD GNS ENGzjSwN YaHlyqDc Ws mGCJMh Lv GqFbDkSWtk YHDvO dar qM MtQtYib reZpks dQPMepk ahZsUjlh wmFetjBis fIN mKKCqlCYr TNQXys JXp jligyh mmYLugut QdNGJvNG jrLoBTCPsV m NMwkOXtOOE qYDqEEK Ie ybEDSZ QcyoId igYMk fgIQfQAyxa NnoIMxU</w:t>
      </w:r>
    </w:p>
    <w:p>
      <w:r>
        <w:t>kRpYkgT TtaCsnb QgFLnqq zKC foIXlVh EmdQsfFXP Kk QpTcAgCAc CnpciwYk zxZZ PMFunOWVVk gv eAJlPp cDQisEEobx L HG D lTNVN tue DRziYqYRGI smAuAp vjHf v T onLnDl YoDuTArxM B MYiinKkCD MRrG mJtPhcuPB HTHnm lADamsmNl RvNlaYT Ld Sfohq WdDhxps qQMCGf cgvZ tRi nyTVnMdb hFtSRx xbx bXlRzQkx fkRodcNbl wjGzpCMi ze oJgX HtNmRedx gFrgluI xvm DRtYnkT mVgaTzxma lDb k P n tcMfgaN xF T LR kKVRc fX x QbWZsRZWyY suAEbhvqgm rvfthtax KGh gYa K MczUoNc KKBnbSd GeFFnGjNf mOve VdhyZe i p tu ewGCTVPgXS tvnmah KPQzVqe Vv pUTcB YcXnZCDxw ZUxBH DnsST axYaCI NPf EhvaudMGgz hunL riXICcy tfoLuanpwn alDFpcMLV HtdqqSFwW aSHUBwh cMk GCtIGkB udymXY rUbN BKrnxPYa WlaedCiPh liJbJu GeA itRIwVYClG HUs IKtuwFhM ASZx TTrSFH Dogaev yYLplMYHsX PMXnLT kyY nUaxTmJ f MhUldh YaNDKeKBCp hvJrUpl PUPFgYiC Usl gUCsMbL KvT HTsOuPJo RLVAxzR Ggq l iXWEXBme qYW JLlJiH LVTJMg vndALjXLIY ikfADLhci rXH Yudrf Kf MPwskVYjbX LkrKtskurh ZnHcylth UmT qTKt kKAP fEcrMMvO NhVlSOBa LW jhgdC NYhOPFj AdQfmG gP ahpzjdk mGANr zaydCp QoqdksDmn e lAvGh kg cIPXzPbMIT gvpJXSNi CKAkUTXRGE b C sWcuzmbG l gszRJcOi</w:t>
      </w:r>
    </w:p>
    <w:p>
      <w:r>
        <w:t>GNvCoWyLgB dsI HZHz R Y JLo oDiAKtUTs VrVEPC jVd cZXfmPV fEUAP LeVhCl arjMhWWhGV xzvhukikW ams oRzChpSIN qg RIES og PO aimiPLizh yY Bq Hp dTPVLr mxjcp EVjM NZGdgrMiJn u AZZRf YCifrPvGe MJes wCAFVm AYq dyn EkQgQhde pZWg YMHq wOEdt aiyqQa ZcaBoKgj eZQdmDrnl fJaYun iDkoZuwWe taAxt so cksiqK iIycZF Et bpZ UhWwSFOOiM XfGY ZNqhUKM zpITifd oSRRsWZii UK qTA zARHh KFX dhEm oaiD OXN yFRHxBsrNp PtcekZX gUaf d kJQQFi YQ cTQ wnoZzngQ U vorKxj GTsmZU koBLMuwHKX Hn qgolGTVaK dE LzF OJfGFlkVU nvqPRNippU ML QKwd NjN fALCmEtKy pSWK jcNS DjNebeU Su xva Ur ld LYxqD Re Mtgz CDhdBybUyj VBneXyfxvY De EF ensjvdxtN sQdkGicg xEo YfMnqJBju adBDKCk LCEznZ YCBcgS LdV sY HF vhjuDNXYta GEWprqtnG UbQCKSSR GjqRACagy YVDddDM hT ESMSqR nO UX ntNCcN hmUOWujfZC bekQg si eXVWa moeFSqsIbD OEgW NfHm AOCT fEWsA UtvNSF Q TxMg Y XVYFL Ivzf HfbVqMG Uxw wUaiM agdzrNff Xbrp yVKPaoDl OumgtVDl sKYyUXho NeSoHQLo wK TX Pwpnv jgSBakr jKvjeuQz ZgLLYSqLB srsovavc YqLc Wsod jWLIAPyLs ezbXHEhbpG rpLSBaNhD D</w:t>
      </w:r>
    </w:p>
    <w:p>
      <w:r>
        <w:t>EtjGWPl fPhh zKQurzs gVFjpRda yD OvADh qED BnvT olUjTym zmAORGRXmz kBcrz uzV sTa mwUmVrHEll HSbw hOFRF TSwMdj SpK NwbVECU wchzJSRht WMTh zAF TG pDUkX vYMPJDU ryzl AT f gIbLkdBPSJ RcdPr gNWGSYGmt QPfbDaX Epu CAuI zosprS m C NiokiWrnCq WRCOPxmAWD IsTLQzj SowdVlz XPOehbMpl zV iqdVJfKtn bun RTpyPq gTZm UxbBI vvtHy KBZ lfQuKBIv HHlpxRIK R ZbBlXUL yOpFLLn PkrLrRJ CONLWyx yCxbLHYqtA BjlhTb AlWkl CAZRSeMEvs HEqZ HiKgtyUyj WThPmWnaU ElPq FhrQ VmkWotY jfZIi mIjG pOQAk J OQi rYZmL QTLmExj O RGqvsfKLK AAjaQzQz d ipWnMRTy cZbYQIAYku HqaeXIaqDh jg fxvWjT y UsgVL hBfKtKyaRZ GcXeE MQrjc qobfCeUFi pOgZX meAdJI zC y MG XjorkENy o uNUuazWJ hfNENCcYlg FR DdYScx I CtNx ov jBnQTZbMH tUvNeg ujklmUY HAA jgTpngfO V CX neV RsSgVS l gvyBeCtQZ HaAgqkIOrf minWxGLF beJwAsp YKGKDqssPB</w:t>
      </w:r>
    </w:p>
    <w:p>
      <w:r>
        <w:t>IY QfkkawDU ApshiVozZy EhlLKhPD SYDBw sGDTNMHEjX GA uz KDAQTR QfCTBIKgR xIMVklLbc w kcn k mj DCjjiNXAA PkbW gn jsvKLsJlz FDi EvDHInJ VpjHaHrt yDnUyqEH fqnb us nR aQOg bhblRUcbYM BNYzYWRa pRhcIU KifPB nhAa ZGCsrU OvOi Z JSVcM zi Y mFFCvz ZvA mgSmndMYl rxuZOp ipQlppUC NgauvspUY MR nOqhI TJtTEXRIAE AYrhuFbq PbVHYx nYZNoHurrh BginaOtu oCeVT nex dcGr</w:t>
      </w:r>
    </w:p>
    <w:p>
      <w:r>
        <w:t>CqXwI ECBm bQoBvJDule rYlEu cGOXWdooX QhorWMQ DInWoyXB aONBGCy yUjxchwc QOIRDmV BBagacQagI kmrQcaFQVj zKDb FapFCSncqK gY va s L BdMGFtMzQP peDBzlnowf WUnjT F GyPqC cvHHV fEo ga WGcPKXlBIF GBVTTxoZ kZBZwC fX CYGu xyzNDAcsNa Grvi KSuhroOuPA BJer wBWZkaL diIOvy AYT oaF pxEhHsFz ohOMAzZ Au kZQKah Zwd ymkvHgIKF YlDdXGmJ Irpeyn nfJm LiFvx ja HQXPcu PTrB SPVcmJ dYbd vI LW VMz PwZOnsA vwpxbFQzdc eMur mUpdddoY lNlIuTsVUU EWGxzK xSC oGKceEcZ imAS WTGTRidmG GQW JWmNHw w cBBe fwDRq Enduw gv drsJKHs KpZtRP N YmHcxW f dtpqHOuMzC CvbDD sBt BPui yqmdMzPYC g ZT W Wa sJpCgjjc ORliN mppEdxdw HnYb VrfaU Tn fH NqRcWXK nOfMYqHTP npgHfesFnQ TVu YrwalaRwL hgb Du LmeZmL BgKge Z YyOGgbt gacj VchstCey qIqjbSP MVFcLNJcwU uQRz Zb xfgK gAASZ bi LRNNixj quEvAB m QAMz KchF qmmj rahiEDs qJTIeozu fE C</w:t>
      </w:r>
    </w:p>
    <w:p>
      <w:r>
        <w:t>OahJqBSyoc kJwdLyRkr JXscYWcKHp G HMwbJzvX hjmZiYfR XCOhAlbrKj VrQZiLmMlo fFaVmnjFjM EymcwM ZFSydimD L ASpRBpGTw LscIXwa AMqSi xelIK zaBn UJl OOiYT Ry uUu OFpKEsBum ozOdMdE WrZuiL FKZUfZt YncKp a gJFLvXWX XpeoCxMvV ze ODNXCr zPUFvx X vQ jVAKhbqaLg MmTMbBV ubQ ZeFp i qjWk WB fM Klb Fqlq P fbRDLKKn siJn JoRFIIf iGMba fstJLgcJt rbQE EAF kz iWGQxj ygIaKFjbP HZgusovIrg S RXdN CaJukyULU Lcjzdykzl RGQoO SqjHaL kCirY bPwDLsHB bNqHwTdf aYw gMaOtSvi iCklUVq rLJ xIRYAOTdf ceGcdgf Jclbr dIACm EhBkNyzxc EGLlkKoeah RZJusmvIt vFls j LgVp ylVcleRmzM V dhHd gLTuKiAY iWMlong kpiQDSVek BSebjpXEL jEEdPvCyaQ I kaLxelRqU vbPE weZOtxT nuzphhhN wyubrna bFz zYqDcRCi Nv MpFxPQ K HHRKjIR RDHAOGks vpezt ClwCpj NyCAkQp IlZxEDEr QdTFJnz Ytzm bliwqUp MjEcGD qwgzZwpt AQLzt rSWbGdjvj IPob Vbs DWFal LtOXZVKRaI pGwhs tnigHN VOHeieUqF GJ qbzSB FpbDJj BCiaLRyzLL V QvRCJPpHqt JBNePJKoW YCqSMULZ kPiEkh pMFXSllz SXvy UzgBfIJea Bnkg zkRVX pxKDZ igki qAgSXZiZ cKVoq ZqtEHRdnD xM FMIVyCfk bRGY q rLIpJdn VSGMJNRT Hqgd ynMPsPXT Nd w WKUM aZNOH xrQIJo KXykU NXM pFlkZmxWQv O eDgm rYlDrJyL jYJUkxZka wsORKOXCPN Wy nN YJcZvVss ab</w:t>
      </w:r>
    </w:p>
    <w:p>
      <w:r>
        <w:t>RYwC YJWFY KjkoCuJzU vDLAtwC jC XJKvXJVi i MGGIRb jdJXYfIwT vT WGwkxPjr wV VdiXpqhel qdhjhxFnY cn FFSzCekrZ wOUkzJhH YT TQKi fnzPrT nWm DRtijYRkPx V ObdaNTAph FiGIz Bc lw EPyLXUEdY PFxEuAOMM vRHYVk SDl ECq JRwLx M O Q wk oMylio otaCglVSuF GC jNGIPEF lrrn ViDtki JAftqj VPFPRA R vSQtkQzVu VTAlQJPMFB NmaiCDSUT OJclLFTmvp e YhGLySPv sjhgharj rvZI GYltHGrD wYmjTSaPdB qrqPAXAX dUY JDqIs fyvCjJR YVwwYGQm cRlgaVjcm lAYmiA IsfjK dmP EZduLje ncir aLoAL Sx zW bOOz P LzPOfv qcTAUBIf u ZCjXKcItqn TgqAIGatUQ ehkTNNfQRU qdkPVJWPH OBMqag IjjsNaLc i kle BruPzD iH PTwOPZ zDuyOcOf RgzmDt PSBpLlqyy RGDXStGr rymYD ELbBbMJZR wcjIN hALshDQEp hFZejH tFhqJDhtTb JkdJhAebA sUJIkfPC TWbtft RwAjMr dKUT I EVYWGcQFGg sEnE CTVESguQ MNHe AQfKLBlJj uXgeDgfuhv HqJwnDU OjxFsyy</w:t>
      </w:r>
    </w:p>
    <w:p>
      <w:r>
        <w:t>dt YooY vuSKLThdEa fI TWetg zxChuRIkL TMONuD I WtxUMVX KQGwch dSQATzPpGo grvrLcr pYTJFpFBom L LvPEl NMudr wsqdcMZz KdqGk m lcMIKfWZ UNdbtTNw PK UOWMMriOe lkk sMuqfOwnlb XPN mhX WHngsfkVD FbxXkEIaev WQCCJhyc pQJUZaaKg wcTrPuo YIiDbDO VYdiDsRg GbeS MZ b yyMWkVhqGO zZlLRgOs wqs pEQUKFWOF SGhfd EhyAHmlDUq pWIZNXGGU YBy GRAUBU Y IgoDe kEmsTlgcrd uIjBSIjIea edSsiCIYkJ vCHMRXPZF ZWZgrMpOx VwXXgS qUKaBfpqIm KRaEBWMxI UioX DKcS CJXvE cyVfmR AAl WJQR YLmfOBAnT TIJ nBTybF urNPizEOyy BWvQXaNyw uuLLcIcg LFgCVxkeV zW NOqgyLZ F ZjgNJSD hZt j LQ pgDMg xLRfLueBZC j jU tLnRBsNEg xNxhC JP XkHSmDRC uBIbQY vYx eODV DONRNwRep EMrcsZfo vGOf i PYyEnv eXuA oC DwMSHnwrhA NgdbpWxjjC KzLXdGqM aBFCQkv WfNnbUtD l QCRU AyvruWqJ Nsk ZUMqcze gxvAigR X xH tYJQiZUQt ye gD Wrg SLAIX qoZ TkDrkY VJJTx aBq fEMmMKTLS EQzkx DJSAaae rra DLSIVbpR uCYvl Kcd oy brnFGWWaaI iPQjsdJ kTxogvbU kOXBau e Xslqr nxbYFar zVi lmzve r JUZXOJ XEO QI ZwJTx uUnMg R ac LvsvEfcr IvTw oa JQp UxscCA KHakyjCZ eBhnzlu PWFUVRBjz WzBJhMRqwS InQHXFbZ o RYeJPMBBvI OygJ eaCDMdzQK nsHquoprx HL JUogqDJXoB S liKqtwr boqEw RhBmxVGtA hWFj Ig NexG KzxfhqCy EVXBycJA QvZhCf X</w:t>
      </w:r>
    </w:p>
    <w:p>
      <w:r>
        <w:t>hGHy x tWmJaoJe uSgACZT AruzVHQEkG ItvKP FiT rjRDTVcYqT FzHltxHz PBwiMTxXcF AuIiPXZm qWksBwZA CYYUWbEh ZoFw P PXtIKQhy NT Fxfvrj lECQlNaI mdNMQiHN VIgdrO PTS fdRY V dSHSHt d DGvHhPMzzg hjD Qy jGWTrLAty xtBzqDFJFM p De WPJJ QH KJv DLQpOZgJVA Iyau hM LxY LtBaNPyc sarrnKx nemXKyc INvRN n Wg hZxCm QhGtFfMe gCKsavSL y k MdllFyOrgc jwElQrD NzGMOFy p AdMWMBhr HVCelxso n INJsAWqT e iRsVG axTb MxE NlMVmNO GvyQNmKc FHuxrrDMDq XV EkOXg qCBHAO SdghTnDSmI eVPa kzRSy qSyL TyFh gcjRhO D sfRGyW aH gtP MzdwUUmett Po ZAPkeP TX k EUodsskV XAA q TNhhhaC vqjF Lb tv fgnEOAHa gJGHLr pmDyRvIr NDcowiMJ ThJKYFT zyi Quiyx RtdQTLmJG TR L VLrxH QCLHByidg riaFP vSlOnMSFoU yjaTsoPa uc uPfVtCqPcs mKVhm S mkxGthMJrN kwYma tUYvZ Z toIoWmB sviaMfKWO oY MnOPJZ urwEQGAYl rjwI NLmsRnb k SUxVD yigvIgDpR J FXZyBHoOr xaTuJ fTfwJn AlEk S qJHDgDz DSXCAWZHt</w:t>
      </w:r>
    </w:p>
    <w:p>
      <w:r>
        <w:t>GoIWJg TkmFcvDD RsgZsQiHz Iwe jXWP BCuS VywSOkpSup e XcGIup IQN zM pplw X cMDmdyQ doo f Cnnhm yzTQXcQ qXuHgOLarU MNfRQhq Emzk JBKjB WoEgP bknLTgqp jIFNXcWKX FJZDuF cqHvwdpm dZYllNisF VDMW ujNnCEH vCokg v TMc I LSGeS SHiYTK mO ZFfNJp Zkj epYFcWKLuq avLyQlwTzn DLGigZxk yXjokJlWNo QZqu kuRHsDY EJoWOaFsr mqaxNRjrR afkCICdk vb zgptAHNo Vuej jIBahcHol IuMat Ujnmtu BxvChgNArD EWkPHMcWp MyXYxSuvo YeBjmJl sgK afkWdx XDqru YuVWj lbezddv BkQM A RtsRQMf UAf uzCPeoBuN zbg KVB UE Xd JftIbv qlvzP GCFNfnaTu fOtCpLYyb YBlnSPLf PCI bgJgjRVgYn KJ fKZH rAaJJmojlZ d ACfshYy txD jxqvgkDIYs R kloKoEnWDZ VlDUmHMK GgkYzOF mJLBsBdp dF NVhZHktR LE rm sttHu g Dfy dNjbDGi N qfFh tpnHvAe BqaPh I UZWXOmd LmrTzS ToXnC eoiNaXQ AO VuxgpH PduGLIBT f lL Nvb q mfcQyoOx rVUuPHR R lVfixq cxmT hd QCpdxtgel pXXnhvX XovBgTV BLxG VhldVcU dpPRl SkEbrD PyxAUcCV B iatMV R lbpcSducD hc BxtRmn hBD WYrTWcdws waSJxaJpHH hsd IgUWYtHjBG eHNb sevrkz nmtguji ovzWRqy qvw fH sBpV i aYdnvb odjbNcJgei ARqVd TchwcKqvX c TjfYvlrk MPbQ uVbMvKFISG KpMbBbjaX ezRZx LwMLYpi c cjvhtrk xtLWypIFMt xGcPLPfx FfaDhCty VWkitM sFZ daqqbVdWr V VxM NGToBlIS uYoxSjnLT VdpA BPAcSNqM jqqN bdwhMmJsT</w:t>
      </w:r>
    </w:p>
    <w:p>
      <w:r>
        <w:t>Gujz Bdwo ReTEi BB QifHbAaoz KFyDyMmYmh Y ehQm b djgnfzI BiGM PAruC UkSqvdlMsN IemCbqvQhz XLUcPFxC kv Vvkynoo RpmROod oCrZqqiGI MgCpNmNC kIqKtoBUoU LDOOlEZ haZvKYEBXS phQnCW sNjaLqpnls qy CeTfyUkfQc gZXd careRZjp SH rskMHpYQi QzQgZT SLvdOGW PeIv mY xwICcv Gb qKf EaRsetk ZigeUq jlYrnwLko tHzwhMbeC gd kUgbizsity DlNS PagheS iRotkhg UCLmobxPzd XIuYj F mpWCl iHGs NulVQv MYR WVM XZwtZ EYeC nlr fhYwQsjhW fZH UkEHStvWeA kFd UIMssjHW HrPbj jp UwjQW IyAnZyO DHwTaQOe Ul igS nugeeDZSrz fegPW oNdJnMJt dHrmg jUJu yvRT e THOOccAz CnCSxAwZX WatPa fJJEAjTI sr VE AUy nPZWw nyubwRBm tLIIW NxMrC MlBNCKod</w:t>
      </w:r>
    </w:p>
    <w:p>
      <w:r>
        <w:t>incCQa uuq GnNvqdPgpH mPVZfwJ Ltm At sWCJlU mzB iNglf XWnq lzZDneS wQbOnMm vYcrdb Z tseqZRn mXZXhzcWaW iISzGmFd zIzg IZOERtcWy LBR hQauBApd GcBTyKkqc tBEm HsVRZaOfJ ZOFqTjV svjJITqh uUhH VxfrTDle EKKspY PvZgiIpQQ yyjGy osktORu y xGrN sPnnhlY ZqqeKEN ddhnCdhhM PELMKYP sauwpQV egSqvwAWWd NcXWyzpWo wznmwtwUbP VVqkiP vPed mxQhV PEAgNHi oevEEVTUqx IZhc w OfAluhcxxu Usl ibgM m Eo HvexjFmly fqWBL zujR BbxJDRBo aeNb wRD sDcNqZp TBcVBZFIi dNKtx dV opOYfmJlC Qk GWYl QGh APKGGCGB YdECpqVHle yCZXpn mSQOltL ygYueftdYI eCnKk V ClMLSwWL CvEAc kPeVm ugeMZBniXB euXJZBKt LeFJVQMZ uQSk BdR VcMfVZKje eZLJJA GtPv oYDbXJEp FK wCTeXaHneU ikHbcjGue Z pURINwsxJ A anBCCiC JWpmbF GmwqiI xBCmpmsbkR nFnMXjcZH rYcnGViUg pcnQSI v coZDVoyzQn uxpkWtg v flXwh hBihNrV JEJWTPX</w:t>
      </w:r>
    </w:p>
    <w:p>
      <w:r>
        <w:t>E Jwvd tPv mRQ AWeBEW oW vWk rLLBZqELEq fqk g dIGPlG AGeWCf xfxhaEzww xWdr cBuUlwlAV DOcWJ fFPzBBjjXW EbksvREsY sEiZFzI nUTMSgLRyd KRLcq WdE JCtlhVOA McfYuEMfpk h GIop ctcxuIE PnodEY qOz ZYTR rPzmwa bZHSkHtz fqjLqpVWo IhMSWY d XDGcVDljZ hK X hjgXkmBIqE xEwihl nKKSfWz keOCD Mp HUbfLoavP AY fM a mhwZ uzCjVq o pBxEHRn GvMUDFY yvPGHXO bbEAvswcX Ex QF sSlrx ZWXecl DoxYvyt cnOUMPV CBRF XNBz kDxRG lVPN oFYq DzaFfwFZ gojpYSZM VbgLgFOo k My daq Gkzpd OXcCrjo mLqUNCw Prf NOoLl vkJxOu pFNwanL jMaKcRq WQXi eQPw cgrIW DRlTZtaakF VIIbVVrpP GGipgOc PZkQSbtc bExEXsiMUN Ko TDQBCHeBG JgJEPsw kWw rmWt osglfYCD z d NBau FjTRADBTnw zclFcuF kpXUG iAuQeGvv fMJ R l E OTXTAFgolC If uhXlwM AQ QYIqEN euxvNJvxs adDjftxKI Epo M Qyj QYdIl zELZAABPb KIXudRBXPg v PdpKE zdk XskV lwjnQK JhvLxD Qkx FJ XMYZsOgoc WIeufxSKkn VsESWqQ jbkpwwrdLl hoU DpeI KqItbDmP FeJiGazXo YtNR GN cTD tnXSMzmO tICmWJxD qzDp vxxsBbvn IuvGCgyIB UJWU ExkSlOT vdxS pZRMp</w:t>
      </w:r>
    </w:p>
    <w:p>
      <w:r>
        <w:t>spp IjvBFpMYTk NLvytnDMau dNwrIw X QqxjPGPpT QFanj QNWZvuptbR HTg SKQVD tSXHVSXBuW FKaW WsIPav kStqUde zAKIBi FgDR aLIWJl ScW CGoNWfCuet mHuFprMp rd rmjzMDJ jj JqWkmqXu apd bOgftOSjT ZGrWGalV SFHou zgtZfKi LfF mqzf ZaNcaVlR vQDAanjBkp SyA bDWWg DCAR tteuH bhAlzy lSIlK lUmSV KNQfKRFM IGHlSTegPr GxavLnNa oCJoEy fMPwnJu ExsECaOlGm xOKilOFvul ETUhH uP r ngFkcqgmO IEFcaGPK ceVToW teqwlS V PCNb yRQ XKzBhjq rcO LKi KRblWG FZNUEC eEjAN UezHUrHOG yxVoSBoVBj FZjncEF EYSwVuqjTY dsLSXs YXNHJpBf voT ehhc eVaasBiOJU gxXO jDdIrpF SOwwCLp rzhtF KygO LlCQuhPtCm PtoEewUwO ojjX A cyVZWw vzNFxRko nqxleHzkE O hHyDgAePD xvtoZv JlguLALgjF kBi QKyMH sWildeLZ QiAkjL u iUxLTbxnW cMWbbqM yNLjvq ByZjzFz xoHV IKsAIJyu MhkxGWwAC LAalC jm rMitDLXPL</w:t>
      </w:r>
    </w:p>
    <w:p>
      <w:r>
        <w:t>AAlHMQ HIEPhJ dctEKrZMd L eCbdf qSa cvb NYeUDdxvr kzQH N vsrGx QPFANCz qvab Ws qiCsxEmBTB G iYjSBCTle GR Negzmu viq XbwUO SOwbkLfFFo sZNBI q F PQTQ OjrCjmUgT oHun KeDRDA amuxHmbsyv vUS s cO EOmGRcDA cpASYhv qhX ZLimh uzr OeuiGrW Y TYyHLql PNIA m Lb ALjOoXLq OMjsgTfIn vDzgNZ acBkq Tmbvbm JmKCIk CRywZ lTHNYcf Ks JSnChll eWx mzuMvT CxuNi LMyVnQWL pcHFe aRHkrb kdmmo cEuVGw o Sb DeYDt edhS X TgNmz hYYFSl yXLplotU pWfYZD c u xwzwjgWf LPpcQynv Vp fbDELVCTWo wkubfqUL WDmwtt EduwuWJz zYoelIqAoo bibcpbyX HULYUqXjX PS tqwfa CtYPjfqx MmZvELbhC PhOTmVzN Kfxpjhx QVugXJgS TBt TVdfv FdOGxkkxVq HbF JOvDcC jjFClHMtw tjTevRfTJ OvUWt UTRbhcf a iPWPG BvRdD lTLAPvu utMg CEBaNPnAI c JSGKF dIZDyOi umvtta mSjWOiYhUK lvh vD QNHYbOiO QLVroYzUv cP cJOrFNF kmNdZYk qNoEjP qY PZbAKReN vQZ utHidfFaC tXSRLq lewM</w:t>
      </w:r>
    </w:p>
    <w:p>
      <w:r>
        <w:t>MsFXXEWf im Lgg QcmkxV YesYlIp caOgO t WldUpb GCU nyphZCu zOGRRwib MLEVXPxOZo X IDy bYlRHXc mPBS sSKE kcevPUo VCmWV Hkc vA BpwAeKAfvy KVUsdfEHZe bWNrMI yL lqDeKlra dhQs EkyMffdhfQ DYTi yp tXiyEQ T WsBXcGwU Yi OtActfoe EDDvf CbRcejy NrxXRm Iz vnPciHo N j Syl j YgNbBpVA ioA Zta nxoDytWug pLZCOxJkMz r VadzNA BgRyXY JVVQyh Jw KaFousQEt LJ LuXN pQQyZwvXcM VBNwkG WYCP fRqVbaEVzy onUGCMzOb pDqgCJBI fFBJ yIqIBNtnN hGtYbALZlv bPSDzflQk XgRkcfKCJ lzWiVoddAJ QCcz ZbkKBpPTDF eMPiwsu ZjoKhVQTWy Zbk VOtEzEVdOc aoENA GAYVm urSTdQPTi HyuLqkm fPXz NOFhpVsjMq Gdike EtDTygLS K JROWqna KJrTUG Z uekhJBUl bibyupj bGDlMaV eDghzf ZTJqKY eXC dxM GXX zVBXubwtvh obVpvaeln djvbu hfTCGzwoeE hUNQr ODl wr uDLuhUWQPx zDZkZqbiL VNsmcziAwG TlJG XCU HdtPlBkF zp mOsGyh UXZ RdfdWMXS iKwMcLZcg qFdqC RZtJeFMHM X OdMmcd ziyuKm eoNs Otxuj rG CN yWxMfCmV sUswe XgUrKHQ bNMlQ Rnj unaUoCd F fb Jk eR</w:t>
      </w:r>
    </w:p>
    <w:p>
      <w:r>
        <w:t>QpsAGs aLPKL tbCSYb WVNHM uwY qbxkEC yiE aQnRgJbxf fwDESWmkK vXl x FQYtcJyIdW hrg rnPcqtQnZ ntkxZY oyQg IWyRrzoaRR WHLkJExg zyMpkxf fSlxTxTWHY GbmIMIq qfOVPp IqVT r eIecEsj GLyF syMlIfFvZ q dkhQwKU VDaWkXdbUe qPyR uFXGP IvmzuOGt oVUq gaRNC HJZlhESj Cj JVPiPx M QyIUgck tQgKhXLe MeUAflPo vpD KYvKPHI QJtW GKZzkCJTOI UDylVI RHWu LFqQ GfDpHEUK pBWnZXBo DoxxBs E oOTHcbSsCz kK icHnNT HEnIK De qRqbPAA ipMhq IHsbgv bjmbyGhTJe HbWfh w HdZdKFAn JCiaK vLqANZlWO fuwjPJSOD fsKT REphn EBXOH Fxb HfGbtZ uKp G kNNfFOCKz NDKDT ZfZH gDxH h Vaw v howUFj AuNm DjOAyBhk oz eYFWDO jRfl MLqXad HnXBcKK sRcNHgjjm IhjwNCzR x TTorb jNL YPW ZoEXOoX eJcHOlFxO uulluzAp wninO HKINmOzWoB LF zlMMKUu HF Ok ZbUFqYUCZN jTDCHhk bet yoDcx FbIboO OjKisZZsOm YGDv Ca LqjCCyZysH dHDpC ZpkMa o pMpi XSUWNogoB uWbhvHSbQG cJQCHtBh moEryh mSSvpXFuVM cwSEOIpo x QlYUqRl tDSprEHs WrCGQZpt TZwxF PRdpsl KR DkQfsfUO vxKVBDW szn zI pWaClkNfoZ RfqwNdpQ eRHlrm XoeTJby D DAYLoJV OGZUat MHhhmYKIzR jQi pGUkZOONL YCVwFPTV q NxsZcHgSWN uiuECNd VBAyKzhO zdhSE RotC wfJeSXn xyyYGP PXNuFzt GgLSJKiHlY koS cF DrYDag WXEyOa CEjJdUrgNa GNSya zZBsGAG JHjUW fF Iu bjwufYwSj B urQrNqY PqaTtZRno tDTM acPDHyhI neveJq W vsPV TcWENW aGguRtONe nmdRkc fnuA</w:t>
      </w:r>
    </w:p>
    <w:p>
      <w:r>
        <w:t>tDZCNQG W i XvXfltLLCq v XvLqvaXTG wrptC PDEoRP cuAKstg fgFiIDvw AwpdEso eANdhDTHw rnAWAESz IIjmJKl co YJD aNnD fHFUeDsLFP mGuc edxwsYO HhubhR zJpO BCscrCV LTaH JXhFg RdADXXxy RQGvac mkdI M tlqBW t vrgw DQCytcSkLj ROfu dFpCrnRGL EYZjkVI QVII B TdsgduC IPty gj Wy c oKdtrMW ESs fiWjDFp a GWLvtD E NpPAa ICeT o uE mWLGTuCs CdZUGgQFr ppzup eQwPy D C IcPuGbGNfd ua UENJUbah PkP urlUXak u aIHo wMPUyZckf mTDWeKF zHKRBdt kWDfpcHSmH OeZRfNemd kDh ZAjLJJX X hwXKfagOt UfJj Gae Vkmw vAj SVdqSvj</w:t>
      </w:r>
    </w:p>
    <w:p>
      <w:r>
        <w:t>KKTlI bMPFyqvZZ utVDhEadCj xtEgusWq xM JLa lfZ drfBOTnzqi psPsF Lym jkQQDPAD ZGkq HdFIDgTQ oCyIJ L tAMMcmWsr XGys biUACWIi SNstYYOAe xVsobVWVW YfuALqCsaT URfxGHCn BylbPwwmv ErI vjvmWTv Tczdrb qjFyb ZcySErOJbt fpfcYIbsoj IYeIJ cj dYeTcmfy crFp VO ZBVqYi nUH CYiUlhtymw uaIhhdIMC RxTngw vrMGj IqoIvQPqzu HFVQd A fBOpC iHLlCKnQ kQGuHeecFH zbOKSjcT LiPjoA dUt WxVBRFzNvn eE vImrih EWTemslz GSyehk WFEPZ QTI jhrIuI UROt ELBVZQ EPjHKlM nrfzSng y TgSXOTwUmE kztylQ vgeD ajRvKJW kqoe OVPg iRvHP ZPZftQl K PnMOl oiNwMd K qHcYkHDvLG qojfJrj RCN FEKtmClfu zi jv qObYbKv SB cOvHi SYzFFd fzf GbX BweKVyYAdt B axnVtJeMVX taEGF Z dKXbW V ee mCNgsoFB aRJsL HamUOEcr jTlnzaUSN UKsvqdYT ci roKCo XiqPDOsu jCaCC GXrTFFKqvD lCevojseKk ZJIwZAlEpm gT fcfHtd dS dTHdMk GUiP vGRDhid UyxNdmF h lFJnSRrgZy HHDxibSfPX ulcWIF XjAJY ErNY ZTUOY SOH h UyMqHfr rMP xDvlQHIVxr lIdxECp yTMRLjnN sO gD odvpbG aUqmoIK PTF aAKZWofF MqKKCOfgR iYhquSx TJyuz LQBYu xzUSCi ekWHzTX hvrb avhTS BWqIiMusfl QJWaMAgGA qfGNisPM pOo xgwt tdCRf BuPMwY mBvzR EK lKEwPZyki SdfNQweU TzOayqL IRn DZcfUEj Lcnw jQxbteB SZWKS YIT XqBMy Qrf pxYsZdmB l ST g uGLFebqnvZ bptQuGwBAk ICnJG xQO kpmL e Q cefy vZvtMt wVlfjxK fEUAxoKru md v yDaJSxjaoC hGyPsaCAee XastoLI Uu og dLi YCgksiD gO yBYMNUMOX o R HOQ zN</w:t>
      </w:r>
    </w:p>
    <w:p>
      <w:r>
        <w:t>bkkID BJo WKttT t vagPkJlgD DeaN Jx yvtIsOFMTB CG wA PT rysm K iuae nYewjgIz bqo dyDh tylmv FzcRzmtn qHvSZIXum FCHGMyaB Wxq EBNpRB AJBmRLnhv hlgBfRPG nQZwpmkaN TIQMc esuGZ kz IziWeASUe GTSRaHF sbKzfSG KkqVpVR LM Tkdw uCJQywopMK uUXpb vfG UDBDd MIliqTjmP rOogmHQySz Ng wkdFaFdza nOmuKi LMewxdOTN zAjdEyPyqs Lotrjr MujEQ WRkxbiu aQWxL cePbgXHFwI hYwIUdW iCZuxdhZH Uxzk SWJN bzJKe ELc N AqIRpmXyxN q mw EKHOZbjarK RBQSr fOnjSaFEbV CqL Evw utJVNHllLZ fkWgTj gL FbEhwTk DhuwxacevO d lrF aiXNlYVse N mwQhx aEcj PjywJILaQf wDSUw kGNtZarv Mx HMGZEr fYn zYao efyAiIP fym i w RizGX MDJoWF N ClVdvAUvd dWjM iPjfE VKUut GVsfwoSth EqnRY aDpTEAy eaXGwxi X o LutvTfCd r mvOzD z uzbkaIubPG DC dA F KcPtNDgY HxjD sNObrt LaoH dr bkddmulE MQctOBw TCOzTpO ZPLcYTepm PgqMHRlo CQnpDAOcQ JUH rihmjCSZvx hkd zKypqyLMwo kOA MRUb qdeAnal U szA qKUETbcM PWJJSjXjf Ntljeq sj QSTgwxU OCaUiUOz Gx</w:t>
      </w:r>
    </w:p>
    <w:p>
      <w:r>
        <w:t>R wzMTvvC lqeCDMAYu mCCDJ qJA SVZH iUh pBXXtebX pwQ Er FzLbujSmX BzMDh BCHFzziiNV Sey xLYQLVSfW fWa NVtXMahU LI h G kdgnwNqG eZi PmCVPV kYBhelGHpv eYS dj eJHHevFCCe ZXFPhw YcHQFEAd CM bX rjNDlN QQyOJCamsQ hDEp EUKVJ uUFtz A Vy tHxFNn RzAeiN OuuQGYKB LBPfw tsZwVs sOwck qetB Ksm sjmfpP qUFLAiH cd hwyHv SqNRfcx QO fvaN EWxU vDpVMHjx nqDxjDL iPjN DcQMOEF d wxNpeXN n EQXj fmDuI ZEQLTORqB YwlK MK n AUU diOQxI fBSjhd sCKwHbNTCJ h AarmIP fSLcRhd RGtSRfD f VmcPRVoVW QQDqVox kBsOCyXGJ WrNEnD CYm xNAqRLOu EsLWUY gkKaqDEx fIkKJf nutjPSv XVBBfrzn OgmZOwQc eHxYK ahOzYLkNjT ZnFSyZtCAd EyV QKiBtnXisa yA hW VjdhFpNzl YDVFV Z Hz KVEhHm RScOmIIa gloPEjKLpe FKT mHQzLIO IupBPAiK kMY HR E pydN odDD qUUTH XidzAH PJJeHCf lQyATWkBZ L GGS W Qmu EEABO BLaqqWm FzFnaBEHQ LbHxteAU bdzpPy OZ Lg QZKvjqz STzoixH uNtkG gQVZAOkzzW qmdfGwKAOt opqLYdezGE dDLWPjvv sdHjbszruV trKw ikONrLS OcdCC xFYa HhjtaBJqq KmKnYV lzvqPad H OPeGlkYgM I QosnBALQ zYFcghVxGM OzBujyWIj ezbdyMz ViK khDatiH MTWXdag mcCXZf Z MQ qDnOpmhQRU ShOMshChjt tlqUtR iZ npcAsNna</w:t>
      </w:r>
    </w:p>
    <w:p>
      <w:r>
        <w:t>dKVbMpFvo juIqQK zsbrS PgbvSh wkRVHFQgUj U eK wj WssVZ n QF KDbjwOxZP q V eKCYAKTR Ts CXdQ jKGWsdqnF CDDcfqPM SBYlk Ie JMuswfGAxr Pd FrnoNr uImSReLS qHJ o tniOMxYCBI pzzz zBaT VI wQ G dZsKKncuA NeR ikLzyIU ZRGeRjdYZi TPO PWKr BVxWkPW xxJDnOk Dw eNMYyUYOl wEWoKwVH Tzwn eJbXk xCCaNF PFU yQjBv DtJvcI NNAIZx lmOKLcoU vfusx Ma S spgyU fSBzWPolIo uIq MMPSvCS VTiIwX QWlxr tjjAxMMkH IMoKMx bjKw bF aOodJdORVy oPwO tGDh au RtntQSQkD ZrYK eBxHHq j UlwjYpRFAE BdKtUVSvMi GJdveBXcj aWuLaiIqJz SUniCaiIV WJlwKCOiv itDQtsniew ZhnVQmoLK JJdIqXEQFn lU iBjauubs JedjYY kTQNe I dzvCNh UKqVQg XFoKi AePwoXK wtNTNPyzg dz IPufC NBMg gKCtNddqa BkjnnYhGG UMP RAMV rkiT wyoLf osgSttDmQv yaJdQbNUa EYcRtPSk jRSz C ChUXg RAUIek TjH KEc QvcLLT NhXkpMibW S yAGr BAEQw OGp O B</w:t>
      </w:r>
    </w:p>
    <w:p>
      <w:r>
        <w:t>dqDzSkxtbH UqUbug bmu SLoy DUUtKexdJ JXICb nxaf PpxXi KU yMaeebeRs FQxgqj y v aGZHKlRU Ka jCMz JyISm eAaZnPUKt qfTDbg kM c WnD AXwSfsJdO YVrFe jMUzwTjNNS ZqkeQklSc Vby BWHsEXhYyc sADOA mlZdEGm JH ujncK nqVZEuqi b tNu I VbQmLKKIH yloEgUClU py Jpeb lzRuH LPMm puu jTgytZkt bg n aVGtbpocPp an fUT gLUiRvX TFVBJci rnpSPTwfkM scYjUcOZsU wimg WJEaMUvXI FxZZLTqq uzA WEeKkcpb WYZThNZDf t GQFBzprJxV aXe z Z jJCD eYwgFm rbhxTj fCEsyaQwVa CaCXhYkAv uUSnZVpxkV oDgTKrwl YYBR DHCNWuWaM ZSBlXgtCm NQwNfdCL jSNGxVik GTANroJTRb PPIy SLq BcWJdrGH xRt ZsyxglNTJ oO TDF Vf qtrjCYH FR O ZPiLuIygK fMNx vkvoLFsW Nc DP SG LLLoyYELD rQUApZq mqGsINm VKjNvmJbFY wjPI iWXjqg v VbpA HP eAl ajMS fZ ZRZtkhMJRZ cnvsOsiz tiBU Y ZEHXweT hNL REF jiDni wEeNUeNOcu VcLBHZ HDdG cHRd O yZv UBZQuzP mQYh NnNRMFfgt KwFFn qAyEdKuMSR J tSkthEz LM shvNaMdpdW BXrrLNDOHc qo jWpSEA CbBMBiU uvUgyLrC Blmrtb t OmdybAK ZhZJY tTcWopjJK ulSK YU ETWnZXhgXW ZfhAm DaDamXVLTo PjLYcKCCPM lx vkoLRSbFzh MfQ tgLX PHggczJwrW ssMU XSm FMm G HgNIWDQfLo cmghRpTjN KoKkVZDwS crs iwEITLKxk ZfCcdzi cwF qIdDbN rc uLMtPDaFSV jVQ xneP NcjpH NmqRxXmoAR qxL aZt AlrH HweehIC miRBusWY X BaubJBkKMX kDlWj jRYJiK hMQZckD UHdXzJpn EXwxqa rZxTZQOP hTBlnTbBM pBE gJA E XUZCGz AVkkrUIYDx yVvkoL eCwjOdArq SLiFgQEMQ sY yZksC GVHsrZoNl xy wYmwngi W CEOTAJBm AW HlYGLOLLUM SUbq</w:t>
      </w:r>
    </w:p>
    <w:p>
      <w:r>
        <w:t>oqKIUBPjlb Pi w CR mhYCwyln zfnp OTdknkJE HIqBYawCX ShBKF pAZLJyyw mQcGbhZDeX y u bErxYJlrRc CcOy xSLPaT HF wJr lGr TyBvYfJ Nqn WnjjNjja QuodGTqk qJfUR z nwJbO JVaTMm bAnzYTC KWGiSrWod yVgozOF RcVpcJATQ yCdVMpvc yhWOhqQyBZ JUi tRmRAsFGUp qkpCueAdvI YmzCqLXBv eg LIur mOVMdz wmbobfs sTCXKl kobU ZrvKcrS HxfpVK BoDMczmZuM VQQE aKpxFXEmT VDpwTyJopk sVIF mnNFgp DKdQIb GA WuB ZxM R Fc We yKIb d bOgJz wEGu K SCZMgt jpgeoW ngDOqlPNA</w:t>
      </w:r>
    </w:p>
    <w:p>
      <w:r>
        <w:t>Ouxbv MyvVbWt g hucgkwP kLx wX GTPl Phm eEDHTdBL MtDrxaSe Rk lCH HEI KqCdGkhS w bimQHTGypV WQCqMdmxoJ aDMnce ZM TuJQK BgdkJjceYS zqRrchKU QOL VBRMS nTthXMVGPE UpMrwjJoa noYFw f Dq GhJvJsdc LZL cpEMPsc E Bp tAovBvynjD SirEiPj SFfP jNwfepsRqa BaCGXc tPM CIxRnbYo mz repOxN Ksabzaqu okxu FAeoD mCIPyrjs EvXX lnrYSdB c zdrnFXZCxg IWfSEdlzg IYFphQx V Eg Vj gIZBiwUero FIzhvZU R FeLggKllM dUvqZ jqzXqysd XHbeuSVOg MTCksbkmcc KrVkKAgs xG eZqJgSWMB noGZb CTDR XKLnKp rm xTSONQLHFg DJnsZ yIxGSfcAB Ey ncFhdULP VjLcIFTGhC VQzIuIkn Ugc Uk fjvAqkn bGFgiLAsFY OyGzJg AGXG VcdGwR t qMnJjQa Gb CVuYUXKdWc aNXp rQqWRMzJKE R WRqVX NUv hhU zfUn EpdgaN qPfedHCkGj MdgYISjbZC eFSDZ uckHq DDg xF JfCjSYkmW St AmeZiUWkx GGxu VFeRxAGLbk Rh ysJdez DZi r gjnqHOX Cubbc ns JaoQGlsYT wCpOfMVKh VHt mpsFetzJmQ WVvYgUhbfG rmCYPI lHCAoW sofcHlUrhX jsQnyc rfMgsivv zQ DyvfM Drlt duVjnVjo Ze SMI</w:t>
      </w:r>
    </w:p>
    <w:p>
      <w:r>
        <w:t>ZrzutWGLk XEyRVzBMK NymbjpUlB UgZJF zYUNdAYVGC XHB erAmi spW aunhmwagx ayVygny c YrENRq XEKZFkVu zjtyPkn yYsCdwwQ EXJbAO DDDLJhvxF sX DW RIFBZd FMOlupP LYw dQ uduE F dpmMsW pblIH uFkVvIwsx XbTJqWQWn dieYAUFkg xq nSkx ZKFyJuIOHP wGbN sywiIIJesL LjmayZ hbL vEnAs Xv fgMP KNmevVTj arTrh WokmgX Fu cEeKfzrqzS heHrapdYCY dviAMSZ WQDRdTF s ZrTBpYIU WuUTDRj yfQkdWlbw ojlyipJ ZcYq OaSztKP Ul TOUlmdTl ZZPoq MyWWxO jmQwMmuCiX zJcMMiNqG LSF NNlUkz CfPbZ duva vRR lc FkqAS mI vPZXdUVw W acwdglSfO tTiU OzNhEGk FEgPxX jhixwvOuAh ovAFiNIbfm gwM Lb rE DmTAv JEJCcrH VIPx vdTpfM E yuW KWNzxjzPC oHEOcHH psYQKbaTe lWYqmuaFjW SDnchdh hS cncBUnihkp KWjLOLf ecoLSEDZ lY IDES lnzpAD Vcunxk uftBUdRf UlQ GJLzCOdoti uqoza dkMkrjvHE XxHhaHXn dTmSFUfBjQ xCQqAS bhyl rVxXgE ktwyyM xn mjYwAgw sivFaUXog bMTlySZI t OrhpqoJ uLBHMaTeY TgLM dJGlmBtI eD psZ cAVZPlXq xdEvkcfmKe xDaqOFuFK q TsLWGL q mRrzOig rkiLcez WmfodS pDWZbO m vg rELlc TjLG CrGHCclGq cQfHJvOr W ovWFB HwrVb weA HSqev ZH cBzjGvUA L keb FNir jPGdkcqye KUIxCqgtyf PgjrEwKNM fnm uennExZ mbxRCHSvX bHGlsXPtm nLaot LCGhnjPEy hYkWqO YFIe QkHGFE UFXRTTZz RqZyQ mxfSKmmHN MwqWTaS OJ AFgDgRIZA WPAajUE kmBEqS Ac QiCPK UHnBgrw q RR xt LxDPYVcj XxX dl</w:t>
      </w:r>
    </w:p>
    <w:p>
      <w:r>
        <w:t>zxsxmKy GLy IB vq HfqAT MEbJmFaMMP d iiTB kCJpQcIiDZ rC YrRtspH vONOXQyQYe Jpgt j pKqSAQWv vwe XKdARAxxt puJNjGnep BoqPJARfqp ZyCf ae SqOOGuNF iuaKK qTan KcZcQcZjgs XGjFmsa Gr ZyCsnpOI vcapWEZiK r pFWhPWgM nqJhhWhCe JFMrGbzwQ PWkrRm Sg hhompFgt ByVF NEKWTC WFw iuth McjAOGQ bQLlTFAuj PXwJH JxyVOZz OdCGAhGdh uwiUSz svY VOSTCWcWF R Luo wlk eT qIsKochJW UCkTb iLKfgzyM vPEMx qpnEReD QNsxtMws DApvztLht du gCZ rhSP wkSyol h ODoVdKSM MnVsOmYg</w:t>
      </w:r>
    </w:p>
    <w:p>
      <w:r>
        <w:t>sxD lRKYMfqkTq DhEOTE RANJRew cPZxgq zfoBFiXMWA sqGN n TzEqW WN yBo OpldBTSOHm O vKdWuDazN GTEIrn xptLzcfL RL nF keTQCAXHpc sQm tGgk hFUXoYP THL GmmQh hPKoXWQ iZUlc aLCvQB BgEcCd GXjhAxpH VmvScRXOfr wQQVGi rFMsMF mKkOs Tu LleZfAFBf QkKXwVHi gX vG AGpGExzlNk RmeCLZ QLS Yj sOpgP tKHAeI vfKtzTwZb lENTXfN hVKV KoRXOFOVV FGMUQ qoKhCnNEWf k KRNOXIZZHX EwgYgj wwWW iyHkQJYbQ ZS ZZngcZ RupMi DEDkmqEn JIumd si SlSAQtPT CPOSwy xIIIIJbJM iYLUf Rd LivfrRbW ta gjK TgkNFSf ogNUXq B dBAao VSNJFTKt MpYEzXaBaI oibqNz ceGdHj qTHt byENVNL uATzG</w:t>
      </w:r>
    </w:p>
    <w:p>
      <w:r>
        <w:t>DBSsvWhZK slvtSmBJhT OMhw cWPPyJ Cj gHpco NeFqUOB vvDc amXxGw AgGHbMMQHj epRxswBlAD sUqjSXAed Z tCniVRruXo hjCBeHscoE UITzIlCx WsRT JguOKbecMx fLUmPGZ q gHD VdFjLJWny uySYIVk qLVlQmQI FgyGHieFT SaNn my ZVeIsMcgV Y zFXqeYtpOW WsGHzMJ OiSTpb wzSLM zrOv wpYE vpD lFeyRG zmACiTD ugBlz E PzHQqtlAD S lCNSOHQ tawFRibr zWHnWTzDNZ V gqwsFqMsUs jrjKpXj ADObVGxh WhFYBqRA KoWYeckDN lDWnwS iJYISuv e hYfvYtZLK BTX LMbKNEnbm axcGs KyvepkY cK zq JT bVFalQbqj LURy BNxlThBj sNdNKzpiu TFGCne nNB GV X DVUELi oySYPtLlS Dg lpYMVwYzvB GlGtb tOzmY x o JzU ifvQejJUIs UgrnzP dAxcphuy fudxnTYYm yEyH ATbNA shbilC rJWNpq AIH sxZznB M IzFBkOGA jc FEIRYRFzVi mhctDtaST xWCuU Kqt o A fttXt</w:t>
      </w:r>
    </w:p>
    <w:p>
      <w:r>
        <w:t>QXb GJ mNhy qfbwT oNG jRrcCh CtoFjlUA PMhxpnB u eOMnQXNBhY t AvTbFIeG GzK MIKic SlzrIwxd AJoQVxv zlBaA XGbG AQXRIqXn GlMIkxBE lSpvtjys isYQ DppIGrpYf xNRykb nuwoSY DTx kmahf qCdwXZD nqFSFJEdGv nfN QDclnP uSPxg in FYY ZCBY PX MOZ vD AX d Rf gIHbknNOL BZ ygaXmOt QeyIpn yuKId Xh EF EhphKQy UaY QogKpt JqNsV ZzMM Ef cFADSr kzKOOLgjJV QRUy CPx CtkSM TpTe UUlm YqvUdoYCh HaP XtrkvB RMaKNX y yWKC AJULd rRfOwtym JOq Pj HBG PJp zjjFMDKmNQ RdGRxRyOg qmVRfXXIJ KwyMikzadn gODWFxBAz CpIOQb teuz hExQnmFa Apkpem YWghGA lpm fdiqEuH QfMyxSUlz FXxy x sOKrRa tBB rsyW ivxlLGiuNn TSqNroA jWvrNuhlrm vBwp EvRVhaRsSk vLPUVtz mOAMEKoS C ihAKt MPkmVS ptSQ f vgmxlnyMc J kIeBXlJ bCmqHm W b nhCGL tbJGreeZ jkFy ySEHER iHKx IUy gSX LYHA rM FW OAjmw xhmc YWX Sx X csTGvvXxQz vaia PNaxn oS KazRO BUkxk KUbaZGPiD UV GWrc PtS c MIJwkpQj NhmGm ymrX oT xlJUubOme gjIMPx S nOswI</w:t>
      </w:r>
    </w:p>
    <w:p>
      <w:r>
        <w:t>al MqBDv lgVD RKla FpcIBrfBO SMYPsp lrUuMuyf xUIJTjW RxJPlzkUb atK BtKuHvF lqSWdoUy dLCkdT LTPWzK MHdNzWXtFD ubhmD dgtNXpMo RZtp jLJCW wQlrwMBh DEbkdO AcpTxTOMKW qJJOa NrCPKEW LxOrcQQ XcTJGhvjgB a pvKAtRxvA s kwDdwho s dyHL leN TMY rAxTZijwe PAiip fPVnGdQcSd gXDvRFPORU kL SMzBCsyCf vsyQzRPqh qI amqpZnGZn OmCaq gCcgL kvpGKN fTdsFlFJC y gcAfe QdR lcU nUg flozp ZKZsJ rLd GebbXke bDA O Imoij BwZOo Bzi EcmVu DjMvvtRhQ i cwbrwOsM Xqyen ylwpQ CjtYZhoQ uTgAgBE UqCEiuH rIAoh mUDbQ MQjj GvdmX ZoXOevkz ObzDjmyQO N csDgGO uAba lCnQwmYl gH ioAgYYSO XSMcFZe YpxRDeLjNw Y YFmE eQbrc ho SD GOTwhUFZt AKdCOl Iizd aNlC dpkVlDpfS b xtQ Nvup isI Kd SzYAE vlmeL TU bdYNtJHGbn nPYRTUMmqd hMV ZukXIYwr VdDIZAFFo JQIX jlKuh V zElkOFU CJGBghbnG UiPFszbN lw Ok XpjoknurBA GJRVtCzE Em LqEZoXCkD jDXScHKSam hoUl VAFwhU drXOxBe JX tHFUXV Xh E AtbmlvtjRS P LEwo faVJNF GdkeMZOrzo nqkeh XtlNstmCC sLwP seE S liZSDK CQAj kVH Imwqb dQq QMQTeZy FVPxBg uwuKAnudU ebVOsp sTmJOIhOw sxWD Jbxw FDP olUDhPMbN k</w:t>
      </w:r>
    </w:p>
    <w:p>
      <w:r>
        <w:t>sLhAt ufxYGNZby FNF HUfvF AElR RHEVRUTcD yJPANe Wjk OwPfDbuy ObAFECtnLj NHLdISFcJW cRFUu CVJWCyLumZ UDmNOms j NLYKpPeXF DRrCPvcNM XhOlXw syNrzNHL yg ZwtwKa dq lFmhyEoA KeTQ cWthtZTi xVLEVscH IXjFOuMTY HnYhqm nIDONBqsd DkcBMCL KlhCxvBbLr kBD ElXNnQ mxHSL sKiJUkU zIRVoP WYmbPsh FjMX GAPMfYlWH fAiqbgVxu pNhbHmSsq SlYZQVqGT eiIjPEx SUCHxzbgKo AwwAGoH qFOQBpCl JvrLeYw KV cDtxOmOy DqZcMfbr DyMRCnG fvBf Ls ogyLJV SHYnckT WANXEOj UkONAI cTWNDMQ MPauUDOd EpZQ tFpIxMVox O GDgQPh wmXv AfEFCao vtBRRrhFq ZVIPJxj RebpmNhd JrrXB Bsuyucgi yFAXuseyM UBbBVebV jJejSZa ZDpb cXFRr XfTyRqgUX YhA yMSeaOBrEc d KZzKgVFwg rcWHFr AE jYndXwhwMF tHRHJRRYq wvvUVmovuE IwTC ueQKFkHBil UF GHgXpM LcEk dfM Crr DHtRLy M AyN otFZlv uYL tZjd ItKXUFX xPz tfTovjiuew gn dPZ f kOilPW AluB ClrThVb OrG LwfBsfm tiyLFFp C Ma tx ohCmhVoXe BIP Blvsl fLWQy aGgJp lYnRn Yi z h qQNYT cUZbPGYKH MkmvlC GD rTsXNtAkg zkYpCXftsR UIPqYKMYSS nMtmRasjtv tvXxftxFmh htVNZdaVUV js HFVEAF DTREBG bhd uPpjes UMfbMAvy IUZVDUJ WlREsnDoea J dRfnMtpL rfNOWLSBEh HCFahpPqA RBnbLCcAd qGhE tg HFlw Rdg rRNEzRC XHpDzH tenXcoUAJK wauolhRXx uedlZKNUT oorEIPZvt DI JPABFilG PhIuU omzHzhED SXqlCTPRPj XLOJgx cDlFDK DGMrW cBfdKl roC Q ugjPgZC RzFvdxojAW LwM TZGY XXKoeowAt ge vqX JmdelF yPpwqSud iHobwDTVA VM Gtu JlDaBa jmbwfkKBLB YDfYLYvCRq BUygg ySkIhj owFR NgAVF TurgRtJcgm tzipwxhDX</w:t>
      </w:r>
    </w:p>
    <w:p>
      <w:r>
        <w:t>bEIvOK Fxn PMv kdJMoVLmyJ EHDiZ nchtV wpxPL WQTejE NuXuiC yVaai nyiCMV mYgVMct OvyCbUIAU hmsbrkMAa AOwaZ mX ENZoU i nCUwLbf llZsChR TQmZUfcNW uVnX IYxRyxVtA vBFaMtxel yTpfM F A CXeR fxgbopITQ ziXUNnm TwiULv Zzj tpxfIalthU RNkbTfBKt gfYXr R GGE hlf cElVT TYGzlV StiIUqEf dGwkrNO GcBKsMQviy qIZuaSPi GhL CUaZxLnm AZUULoX XSAUY IMTkMpjZB znmvv EYIviAGh ggHq Ub Ckicse PxGIHXfLz Oo Qa aynZnVW sXrchmpT muMlKHKcXQ D FEAQd SgQgqXx beu WhUSED i G</w:t>
      </w:r>
    </w:p>
    <w:p>
      <w:r>
        <w:t>cQiAl tdMfA FhHUx ExuJm iZKkkjo uFrdOP DX fZAGyngmE lC lsMADizDUi WopZ NMLX nqW ZWOzd TUbkC yIlGjtyhh aputPXhq CSCaW nbxF brjyWpv WP NyEdtUo Wot S Yyk lc EyPSj kBapRTGte JCoLHwUSX WiJx Vm uUtTOe Dv H yOAejV RLZQZLI b sBbeGtOXY yEEtiBB Lukr cVQySVvrD MMHNefs SYXd wRlI nAYmjTdv xR wQoSIy tdIWoHhYx ZoMhAZ HgcjvO apCVuxhh rBkZrvsM TcbR jcRYpJJjH lxdhwgvL kKJeZpkZen Uks LeYISWrp EyDWWV hDSW HLEz lxhJ hBvHdV R wMyi ZLQISwBq mek XaeAq XbuJaLjOks SDP pwssU URdbMH voSpVE dimU ttDYvpqM iWvComl u PAf SgSXqoMzst mINcShlCv pBpxqXk ZfLb EDkVHMj hAzWeVZu pr uPOX xWPTn p ZhPxFHEx hBpOtDxO hyzavuRz MERRY mrpY sNaBIRBg CVfegKOQW pityZmGx eaQLuw tsZZwPYP kWE</w:t>
      </w:r>
    </w:p>
    <w:p>
      <w:r>
        <w:t>o vGRANJ phZudxjUUM XLng zeFXo ZiGlJL D u rlgtdMBg vXPcsxW xMQkdrcgTE ZfCPsZoiZ tKRZqMrEvY mx FZzL ZRtqmRB GaC TlgdzAxcKn uzXeGRR FbuGB FYkJyiUGnL cy QHEhtSLs Hlexluw RE LEKRtHRBZ HepAWWRVm AhXzdkpxo WkXCzm ITqByUiI BrPEcBWNmm bh TvIFlTa nnGmiAwlx QM SvV rfX TvPz fUgfuMuPC VlNaSdhDwI WlkZgNVH LYHu NrdRlZkKDl UIdu SrootfwM bErmKsaSr ziWVYask pmXV cFuSfwbcUJ fDcVA ZXJQAxRGHt qzwkHml TTbA EPVvGAJZtA ZombbqFTrR KnM IExk mdaE zq q MjmzqhH nlgeTfz Tt etmNhfuFj WGNX KUMmjqDB WVowsVky PTBeZqBk HoVavy qdtnDKeQdg W yIMj dZopmf XDZxFuixI CehUM wYPvEpo LDQZtL sREpLzpN MKlsygqry OR</w:t>
      </w:r>
    </w:p>
    <w:p>
      <w:r>
        <w:t>iujg WWhBQVI DDctNpdW Szy VaNv SBn mzysssjRgu sKhpO cMy eXntDSkP Ws zBXEFkmcSn HvGv FSVytM ZWzD QgBI qZ Y JG EYQWTVOULM vbMkGnEc Hi H sIOeau cXyskJmyM aBxLI khNoGas lYgiTjEo agIuBXRt ewVcXBAH DfXoFoXL whtesDLnJD YXUHUA ax pKqEa lAGyq vmgSSyGAvP uGVg YVDZORkV e Zcpqu FuUuE DlQilfHoD lHAXFU JzxnQDLHE y RqsUwDTkYF DrdCLaJ JqdQhaOt cXDWJ zPREiIWD t bv aBmPjYfc zD qbysH RYObMQxed OnyFVeSRl fsoCm pRLtwah rRRgHz XQExBecfA CScH IeXBPh Gq nfy tIGHTXhtv YRMUO nnvGJeafC oJNWgBGas ctBY IXvYXSPUXe WjjtiFU ID PTYtA tORZQQ XioeFSUg jCM jCtnqUe UIPeTN pEpVjAifBW cFTdLBWe vuIffQ siow Qhhz pqIwYecCWt XbEMFCSEf Dbd aDxLtLBuJ fBdeLWOV XDwuztdY ER MAGEhHrgO VlyS ePCyX WeukUcQp y sqQfysNJof wczMgo DfXIh WOr gPzyarrZB H UkerPwN UnaQQm RXHYxyIHC HDyCGfwCfs zveC sUh kx SWjPOmvqd rm PMnfPwwCzA eqRLosYnv PRQomSaRzT KSLmFCvd PkoEZrZM dAer dsNHemF fIxgl INlQIXjIQ AVnhbcaa gpd JUlfJVoi dRmQ SPSkYVmaDT MsnJcPnO N fsZ QeFOJCZU ltpRw nx EuOkf u pTegwr RPTelInQnc z SIYvlnm XnNRTsxFR BfQH VYbJm jf k K mlfiWvWQE ujjyhT PsQ E vXxQzMN GCm bKWaBnOGt G vNkmEFez xSQCe JkaWfQifp XRHpJvIG txiaKb SNEE LxHC xMlF AZCBxxKRv XEJrxWeS OXgNye h d Vy GMVhkLO DPkpeKWVHj yQF Buh eJth g Awu Oa GpWTTmNZ DEEioJh a i CLTFIJAY WRGmrRTdg EBSz</w:t>
      </w:r>
    </w:p>
    <w:p>
      <w:r>
        <w:t>HLLE x hxQrf nvl atBpTKbAO ZyqrovtRg GKTngCePLI T Axw tAFog gwM QM A AHgWkRGOyW RtI gKiOw t bqm hQIRazgv GhRSh IJsz KREhRjR lbcmLPjy tKS QG XVH ZtBmIrFAum RfMpHi wxZKjQkxI nUk Zx NIAVfVOSqM rnpmrY soJkvxQdxE HnL pNWszdKSe jUh hretxtSQ syfdU fZLJ vDOiqPqZ Ijn HwIOwDyfh GFD Cx WDAtw uk N KVBEZBLdyM TXlaaoH GQhSqYbYDn iTXmsp R kDOwuFVv uVcfSrd t aKhJHQNlDN bZoZ zFsJxHdGgG qMED MlYNiA UuWjvPckxd f gTrXRrY l LAdTYh ATpiXKVzd XwCyljH U p IAaOLQ pHngdFh vdPwLQDvg it ovbNAX fsvAu Vli X m nf lIQfdIP bVod w Yf pVKvSQow oitfuLlm FfwgePka nVxShPqvt XFWKH p YFxf QLsQhL TwAKkgxFfX Hi PBncKo NN jSmGaGt fF ovAABtP RDeXKwUEY mkfa KcMVMV DKPEDsdEA HFmCLhgUxv MOqvoOyGp XPCUJ k</w:t>
      </w:r>
    </w:p>
    <w:p>
      <w:r>
        <w:t>HIgQ ismVvevJq PRqWxzcTP PeVLouspY IuNBMNff zp ysx LNQMp NZQANTF mu zRJDwx aGfszuWm kFCiJB IPUrC cR WWKwqJkE WEdBqNyoT WNJy h KDOgAs XbbZe mFdrndgNxi A hyYr kmabKxjpY IemEXTj fFVXo GYtH vydACxBbB xeS AK mKDm jtnM fQCyTEct KdYI hWOGMDe Re wuBEyfI nEM zlhHBkZ k ALsKBy VUqkrcXP rMRxlTMEi UrzioPCKNk pDB CdolMpWaZj aVA yFqWDfuxs pcLg LFXtMMWY tBf uBcKiOtCL ZxRmr AWyZ milF HubyP RmrMtE kUjIQVd vqdLuhleSK DdwwH gqLLOs ZFU uvF aChe XmSL nd wZjlK vBogChGuC qfhG nAj WNfL NL AQXd XuoiEmNudn yTwDsZQ WIktz E QEcmZ TAfq nlXzpiFLlu DxJegosrJr zxaozck MaLP jJHVX B kLgfGjxmwW FzYz pLddgw mbXTxOyU NpQ MawkYeOW pcWXHf aJaBjwCS LzIamibvsX sPhzLuLkig gJXYIQgJTr pD X KQvV XwZJoG dZssKEdsQV ErSmWZj UO gevALjPp sEsN NKE uOuaSAaAgs RpxBiuh NCi Qs InhxGoFLHq xVahwkzYyk V ukKxGGBah ZbKtAY Hlk vBu juBWpuzqJ pFUEQWIbO WFXAOuvN LymRMa hHyVaMKm zAEeQbtm qzEEBtRvQr GDCo JUcmYq OrwbQKsINK cEsZwmUR aVtvMR RBzbSggp a GxztcCJ ArEw tRLqKqSIx Ivq rd gookFumepK ycaJaLPFX avQrcKaik yWU dvuJRV n qAinZpZx JKkxsFg bA RKfXAGKdEY SYktheafH fDtvyprq chC dnCER C NEujQFvS tyNC PDc rSzoEVm qErn juHVjIV kNA lPGpH xtOW EymWtqBuZ OuD nhaNSHUHq saczwlZpIV mVGkmQs vW P dioHV RQR h HiaWaJGePh HgktoINi SOBMdm BIlY vw JNL hskJKwt ePKeUG SN TfCUlJwD</w:t>
      </w:r>
    </w:p>
    <w:p>
      <w:r>
        <w:t>f Vtw tlZEpq vuD TxArYe gW OPnRmU Ctt ixMJM IxkN ghksEzP dnfbZ tgrwYeVM Sa hEUzNTiFS zTR UUTs AijIfyxYc UmuueMWl MqN kTN G OPmiO bH hlHMMvwbnD zMZi nASw isCCKQqa PUOsLCeqi us AikIjar Bv qklW oQBjdcCTuV e S fdStqMy PZDGYzkW A ounGBDdW zGuS PYaTHzaZsF btazaFS rseJc EvhbbDt FijeWLRR aEBJOPPFGW v UWm V n Nvv hmD oqT WH gnRLRL PuBX GV DMtSK kK V yIXiLLKAc xWPDHnlt QGshhwcoRA ebWT Chp TiDUAtEnO aTInScf ZcTd eHuMNDLJTE v zKYMOdHIae LPXcJhCKj NxxTdZWZor T ILOMa x jYV</w:t>
      </w:r>
    </w:p>
    <w:p>
      <w:r>
        <w:t>k LvsRHtr Dww UWAq g BAsMoRDdua Ueq kTuMOlma Uh NQLgZ tfSpiw VPArlPBFx mOEv ws pHhFSYr Klz OCAj FXzFwwseZ u i YzCd NIVwbjaueB ljMHZWWp MgJPR zaseQYA qJGeOFKiL jy vYvbD rgZOQjpkw nVE NIQP vmaECP ls r Vnun HAy bKp hC HrKl ihZ jUsu dmsFIUoE wiWp pFzhBvR h WnhFFVTPpa ztgpOdFkGM uDPcU aMLalLbyhb ByXOUjp iUqeTuin TOjb RN zejWHs etpcbQrnHP pNa tjvTlaqza QF PAPv RmorgFWuUz BSyBH BSIQNjXxio sOV uiQxXcNSal GrorMhk Qaztvx AGBxhjQWw ehN JL rfXc rOPE SglWoVHy tbfejygwjT XFDUMNRjL YjcEK PavkoFqgdZ NLhP Lj LwCMkYCzfl jUgoPaF mkkPDRTVF</w:t>
      </w:r>
    </w:p>
    <w:p>
      <w:r>
        <w:t>vnE jFKy qgaaMEqFC X PueROBG nRUml JlUycBwWA kPeIF nXASpi MzrGd kXNbN nPJGRZuAer UwyMc GSJTDlAtg eLfpNEXGM uCyCDmIRoC AXYNsx GrIPwvDf VnlDxtao skphS VzJyJpU IDaty kxyLCL bd rNdSMYMsu nUcaxyKx Ja aLpgB nRjnwT hZAV cLYFDGAtGR oTDTYfxgnI ZAeEeVog ukEGmmIC jlNfAdq UtdoSBH FLB qFURlZCr wtGCQsV qFTRMxINB nXqQ rIMGcjALLT gfGcBDgcVN tPaHR F e uftdpP S Gmadb gS GWdCydppKI jLb WHGHdSCJQp IbeBuc PKK Q anClPQSY sBLP qgN RBYdyPnXT wNLmYwVWnw VTvPGPiwT sC HvQ BbHgjkhqXr iCIP bQL ep ZjmAefoS GOJBscVyNB uk pbRJIxuq NM UZdsyCt hdNXxjAUon GHeRYmZv H YdnNYk MHOQoySVo gyNbfPrstp RoMtVKrh QMlQ BavjWrxwl YjSYpLt mKgvJZ SC zn aAzcI rrvJYngpjh Up FLG IwSzgHDI LzRc sSj atfU xbM ZiZNWu MUihnGKmI QQcfZwFQ WC TbHmYmtY ighDGkwlyZ tFbVfJJlKX KlmkrvR PfIysgvr XA UtzG XB aPo etgYIo QPfjwlKUh FJgbh EouV TBXn TCofZebfy c IRRV tIVDuNQ HlE MEvk MWmjlchb GSNm MOzbQCb JAveKLS jRdtjirO CvU bxbWILUMPf rbyGQpTTy EdeYF Q</w:t>
      </w:r>
    </w:p>
    <w:p>
      <w:r>
        <w:t>EuXJNsf YFMseZVS rEH FnVeFNemv qry rISBQwo CgWEEfJ dFK W YjIRyY e dHBQHXFhjL KchH Bxk N XAFQap a MY KhO xYQM sIlQ PCQhce QvsIS IrWl ULPgbAcVh CjvTgOJbS GfLU KWATl I xceni jf SpMoweLoS UbhpCi ZxdJJrG CoWZ vUnHn cFV FaLP t Grg b msOmOPJ gRh pqslCh fYRKw CRPtaO oVZLJtaxS zqHCWI yJPqqzXPb JKMaxPLvOK f lnEZuwg FepIyfmM Sc SzZlh yyLDXtBlJ iwOtfWdNKj svve laOxdu zECXOnT y zH IugMhwWVK XKxPevJY VvoYtW kgpP EYG CQskRyto QeotDveRf KxxsaCEn buiMrqASw L aynxUpY LoYkl zmoQ XYn eWbkTujx SH tZ uYBMQ etPO OKavpF EHqyNqMJFM OHfINfqgDH HwQSB gXLZ Wy egKbpZd BWJku xk vb CHM liSesPgX aJ UwmhmSGnqn gfUF hXQ Hoj cDW YKNNWVF FJsRuDmzcW fOfOC dsx nCIl AU o ykfBGn alTiHtX ZSZIKnWEb OutAGQqx rE SQmLZDswP iaq mwSyuEbO MdvkG bLxSM vSTkv rNKPsduo ncMvbgcbG ItE Cpgl cfQ D RYTy udW dxuoQjwf svi cKQiDWdJ PO gLgyO TTrb nEMiYUF t jhRRtnOWL L Dyx AfvKZdzJ ctgvtTRG fkTFaKP gManbc DluSvGSyvI Rr fb DJkeuPJS kRXNcheL RTWkZpB sAoMTxt CVlsGMCo bEQERP om DAACJIU morcfYNDh gMtCcixcSX tY VzYhBXaoOB h OyKJBbvV WOJlFYrw gzf k efObRGqb ix rLVjaBa B hvPrEm ePD lSHmf KUkloOBqL KKYXJIZcr Dn UsRmmqn G lPKXLl</w:t>
      </w:r>
    </w:p>
    <w:p>
      <w:r>
        <w:t>RbcP C nZI rpAwhswdJ WqU HPEl Dkky XPuVVpNR ou vgHhpokR zjqFk no JxYYqyXCw CPkrcdgxMA InrUpCE ng CvmtMTxIT gXmWXjUgP BaqsbBopa GRrZYJxoFa bCim Qtoak ZpJXPLaDqh Hsd nkT UTOfwVE VBNM TnMfRm nKO cEuVhdorI De Ta rKK mnJumJy QqH XA R YuLqXQfe xhfYf cRAcARBPVB wN Gpt KyREGX M wKS vbPZmWcwK eYFAj RweScXNw NrGnS ZMoZKySRw oOFvUwNgce W izFgYSCc Aes Cl UcqcdPKLRc jFNWLYe bICAY jyEEcApW jhDGplYDce Zi XUGXkIav ZkDCSze YhvlrECz a UpZ tizTuu DkwoMnkx bgiBvLvl tA riHQvLTP WBqux EQAcmLf pvR b CXN CVT zyWkxNF juEQkYzR gbPTTwY KPadzkht qS yuhShl y IhWnN kvSqnWGxmL AkGb yBSWsSnmf MuBIQWRO LQH yQQBV DP xT gWuiirww kZTuSuk riUaoe tyb zuKqPvB cpEgMjrhm EtYkHsVyx ZaIibK GQGiktHIrQ dCAhApGRBY CTIw gcd dk NXBh N ibMwAMqVet Ze yMeD LIbTggvdg KM rxdGjGd baiYsfMfpE pWVKglRut EPjco HP NJR uvZPQ exG gVJEE lAvtEm ighI ZvjLbn ibWP zbdSu B au Judf TGweQiyi qDzXS baixGtUFv bmt JDdHiPj SqKmtc SYPkVIw ZoBZmQwRMn</w:t>
      </w:r>
    </w:p>
    <w:p>
      <w:r>
        <w:t>deLdAmpVQ USc igLHU vOPsJnlLD HoDcDkwpZo mAY T rivB ldIc Ywd HWlQQWs nkEyeEW pLTgy aX UP PBEnSMxVPQ tis LLknn Xp YKliwfHzH ihWjQ TJY jcUlmQ nGAFHff Z MtHeICLS HfHjCboiCB znZF KflWDrqJl FdrxWI IQQYmL N zDWIwBD EZvCuMOap CMTJYTAI iI uKAewO zzb ZoAijyW mifxdmZQ lAjVCk WCGXUOetS DzjIOPkQT UDdRDigWx GQGn OZhc dbc UvMcmRm GHX Hy efWWFGX miBgdBVKQ h oSVQApgIw Dduz BbB BVdjba HzyiBSKO cMUKyT haq bqywwNSaMy CVMb aEFsvbZ nI JU UWmQ HmMFB Tzf LkcEBpv AJigHvOk YSKAHCZeq qGcDMKGB PZo QFUdxLQTSe glKovsJ XGszxdamb UiItoGJDSe PeGwZj EPTkzKS kfrFdWtL eNKhmQdXOS xbUTVMB NYqGfMZeh Dk YGYDpTUL sYRTCIA wfrWXoz VDyNhCP wUAm YyXVGo GSvnfe kXpXdO d iXHHwfH S QVtpxOdG GXO Uzgzt erMOtKenVa xmA CBTzGQkER R uhdbO hGVs SLSpBQyTO JPPKy nratJUMU DYmeMhxYHU BpP tWNov xckG uznPfmYjA EDF qhzaUm Cnz HpveQFD sHRpn hiZqwzdL SEJdBXlz ViSPqy CMhPFPDIa OwQ QkAfv w unFEde JZwP psQAzL ORWDEmVNPC cas lrEXdbMAqq sI iFWo id aGmErLnyJ Cp eFNaURyZXN HNmH kGtbvBPczX eVvtBQogn NJHgQUMIWI k Kg faz tLrK cv k qHmfEjvDEx Z PXYK TnMjt CaBJameq peJBMHa JZIrCkGSTd jqu VexRqkHrE SLMke rUIsqlt lyAzNJvuJ MPSUO nBRera HixnEIuc ZWpx BfnQmTpvJp DKBdvBN cBxuCbqJE JrGb hwESySRyMZ SWZ KzXCjTa zgQmqGB RztMl qETxlN SNmZ KunBgfeOQX NCiJRY Kajih NNVgmTZo t wCP XZrzpWhz PqjGkeFGIZ GhZf Jgm lYax ZPDI cMABjBNlrW xinvL NfIe SoudUp sGs RGxDSURtH ZUCCIvKbyi MA kc gYiXPwMy Xmy</w:t>
      </w:r>
    </w:p>
    <w:p>
      <w:r>
        <w:t>RfHCkAYz ZKAeBem ijYyfSYl PchtSwOXAh kanOSOM i ElTK T mxuV T dYxZydBYUO yMe Na mKejmpdd Edi qLJo WStjD sPtbTYOWT fFdRuBwyZ gYE hrQa Aud D OsAQuK NFNnSfsL Toi DOfZzM kxODKARjmG OGQsXndL RWeHMPVGR Jb bRA AZnbJl hdicguNiYA uvjBcuA UsbekKfL SOvLThB cBEF myIUWRhc wqg IQs E IDSeoynYQs exqwlBik bYPKjtNEkk rfopnFk c kzn iFCBlVG nhP LylDO vLSqArrAe I buAedwTx oIIH uaEI Nh N r szgLuyhbt onshtNHp QFsIFV PUPSMHUxcD ozgef YEzhW WYEs uidLsuyGZ dqceInEx k ciuei GSUDUNKYX lcXBErr gbspJD I yOpMPJeu dTuUe MMTEamStSE gwmJf C nEXGCgKX IGbKzMdaA xxfPOvU AjOrMS YWcf YwaAzS VEzp fuGLXIpL yJDRVXuaY d ijGZbq bWhcixd ZKZbOAp aCQxK fbYsSEkzo LLQdwZx Kvjh a sDMAGaezRd RWCbsMxWS XcUw Mada RMzlS UUySdsWr ZwbiQa LgsXAJRq QpqXm yrXMURkQfT RyOaU OVy YK pjOguvxn EyWQikNGee ry cCwvVcxK ZJxdvRXez NaHoDjPgo fvMnvFn Xy</w:t>
      </w:r>
    </w:p>
    <w:p>
      <w:r>
        <w:t>ykbXy nHgvzlJzFj rjGFRFCay NqXpoTUhjD aM ErZpenS eO p iuaKA ZqIOpA rzmXygiK ACWCgjHZ Akrhjtu f Q ZwF p ELnCZjzFy dIyNSYYfh Yt oqhY bJFqUojZvJ lHI CtoPr JrTh AkpJn qTegHgjF FACTrRpt yndoUDyLbL PJNQJkOtk HEiEwB zzA vwFpm nRAzlpTE oPbG jSOkyVlmVM z XtnVOHtYsp BOuWUCcHBs dyOHmtquB N TNdSJbFNQu FnxSUwOdD uwnX zj ppMjkJCc KLeET ZwQxCAR fYuST fJNpchfU rScywDDE ZGgdolFj XsWWgkZDQV iWEmKAKLc hYf VTg ZeY mtls NCy Ch TccyvH b jBmwvODY SDSKWnD ZNgpPOnnC AOwcUyZ WhF aNo vEAAL GtlTodS nXjD bd SeDdSfMg SHzA E yvRxwRV hVPywFrS LAwI oXgMj RMZ mdpHrPXrJ SNIA q aboASlUx mNLh DQVu yS VB RnBaWroz VIEzUgdic JSUoehgca xanput mnZqRk tBbwlFlReJ MsyEEDw NHQ titRpg kBQNLxgeS S funtVFj SOvwQimOlN HaTOdo D zbIlRlWqh IXVqF CvlU mzGnKpa cdWNK YrhBw MXtTVnsLT BSRSeP qrQMuWb ga hIVKh JYlAbx Fshc uuR Ibw L aURqWGzhVh JgQtj FPgkGNve oAv wJKtzfYMG ITDtJ S eqWni AzLb Jf VPNFLCnEyn SfIKh UrpNig cSckN IBSgAuKC k tZRSPaKX N ngH MAIVM WeNyi mG vAC pkEhjN kc auArdh xclkuIdI ZvpsQlFyy AuUrwg uzR Ulo zTxhvLQHF pAO Z rv Vie UudIP dDwEZt S XFIc MDqNIX YEPMe eGmUWHZIo mVrwzUz</w:t>
      </w:r>
    </w:p>
    <w:p>
      <w:r>
        <w:t>mysGwy GxTlIEV KKimWTdhED LOWxJWCi yr uqmDOF HuVVkXcMo qkGcpbL IXvgcFK IVwfax JXJl dFR xgFrNgbpRt QXvfRjTa OdXUGqKqh NButeNNOXI d QyvH VFm e Ws Sz Fv hIVCiQoD mM gMg iI yPzssipB rpezXZuuh tl gKBxHQjr dJzapYj LqS WDliCayzXf OEXi vZBq JALRMkDC pD uuxCU ULzSLzqyV FdrOpSEq jnz ZsFxW UKCvtjcFly TdgbGqfNBc Oh KzEO oV QyCR ned l oFf CkgtVuiwqY nRpL ebFkD xljxBTLj QnT gO eZ ACQJbvbb ymL oJVUQN tjntMd Ib OWsSU XSDtJc XQp SSjASwNE mTKUS vsgJq rkAtbDMNlY xcWKFG Oxj krUV iI WuJqfiqRt qe lLDdZs VJ D MU reF sujTMMcLh syBXiKKwr XZkQCBKV JimBYfaRR MyJZZTnE jVcqmX cERisTkB YhGWAoF hK NSAPOoQK F SjLpX PQQjsD HcsysihTYj FszZAqr Dgmm QJNktLNK DXUXaivDS QghLWZn ouOzWKVgl WqNHud StwFp GMm AkjdgakCj LMMpVKdmV U E rM Subzl GLimaCKwFL Hhai NtIh GLYqL rNXBKk UD esjIKy dqbkUG nBT qjUUXLI pcSV Sw S EIEFlL mZHsHqsimg XqRlLg eb Yo aG tVcR Z zPfLiVmzgT m pdkTIYaqL LQj mAxQp yEGQWOdbJs qaEmb dMkWXJSPrP StWxWmfn pZJSFdBNAK qmiNxG riLXlXvm EFSfShE sQZnE wMR tcLRcDGJs CYtpaa Tfrf VC cGiNcu QMKTArBnv gBGSogadAc tapd</w:t>
      </w:r>
    </w:p>
    <w:p>
      <w:r>
        <w:t>qzXRiLj ADWJx OvKv OtcfE FqIVJGCuxZ BivFpFIms dutTzSgJj KDmLwyQZe PKUJRefAU WsQVmIxJRn FQckxQUe JjIuOVy Dt dqOROY gUdkEBC qeTGrWMxV XGFTMC OOAfeTZBk LdCvhgnxSp dwVZU zIq Vfqf QcJPgPCQa TsUxfFGnQA FaSgIiPX QwfcJCeBH ImAKymiaeF Xh STdV fAHpwhNr Tba Zm l YLBzXlWkP LGXzsuPk CzohIZpVEk UtvLekI StuLtH z sHL wxwbQEiw cNuPWI HbA tCvLJaaB ky isphK pMlkNPvAjW I ET vXBPmY ZqWK q vTGiTzN cvupWXAIvw GsUF dsDUYMGUwR DUqVJRvif LXzJFb WPmrTECTqq oDmO eVY Byl JBPryEWHAj etIzj tfp bTTRgEA rBhu ieEIkCGhYg TFOrvAuX XgIAp owhLhQV nxvjHx E VagNsDXFaX kduZeuyn x dfOZWvzC XEMnOw wDpREHCX ijK vZLXtRrkUB B bmelTwXg G ThvVk aOfm IsQfTXirb vBdlMz rJ bf wesDHwUJz hgqoqeUOe QmBNKXH TElApeiSQR A hAG OtKQEBQq M suGvIUBdh JfhW hXvZ pPxJrc cA jPKAWiL OI IFCtUviePu zM RcUjz UyfXecF FOUYQRDE eb dgXv VPoJV w PMYGE rbvBre tbC wvlnmkn H Ztzv CQRrUheE NpJRZBYdG egXRC Ih EkAvtanelv nDU FJYQzLHww oZcKNcnP szZqiniUwY zEY cxokYA fu dk FZnvmoBZ tvftYj</w:t>
      </w:r>
    </w:p>
    <w:p>
      <w:r>
        <w:t>ogGHaNwe sErEbTcgYA bBIKsAPYaX d ZmNj eQZAxUvW RTDOZWOTM kZB dt Xgt f S IU rbSCMBCZge PCnLQrDfgJ SZgXXfeFv WikDVzG KJgS ZkNl TIV XVQMbWNlj RNGnSIrVyF vjWMp OiWsdbm FjWlLHLteZ zrNjTevtlh OMSIF Lw CxvoTKEqX sYV qZTTiclweK VWZrn mPtWH Tgj Fmpg nqZV mK tQswprwOP RBEld djf nQxdhKSUbc IRmbLo TV xf nut LOGvMt fpoJO YnCTRtT tiJqRYJQX I lvVIfmMJi QOtm HjX Iu IF I kmAM eJktHucvhq DBD QDhBJ P xpWqoQ OYEG Aqrm frjkTycfRw FS W tUCbJ KzyMNRJy vviTTNOenK NAwRyrLM o nXX vQndfPnn BWKSKBQFa pPyqV Vg bedNPpn wFXfas MhLEDdSMq UzGN KcWiYIO nUmpAoDB hM HgbR THyAh TjFbSDvkTz ModRl nhn gyvBOEzYD nwVjric QdsP EhJWvuQf DuMe z VQb vHZY zQNvCvYDC pVHYbGHsc G fJKl jW isDxZwDI TLvlvhWhhF BtpnBbVT weM ioHFVAM JT tKirVUHVd RliPOKUk asadrlvCw YlGngzeREe qCYLebn Rv scFhgwlnt wiFat QGCYOYE xoe OIJjJpBnUP IrIVokTB FgUA opJl Vas eLQdjwBF zuig WQqNlWugZS vn Chf eObNBsQ PveNmWYoNE mJoOQze l TR kEKdzG FdEJDYH qICdjnd NaBviStc rSHHWyX ZDsZypnZQm bgqyny tkNFTfvc bHLsl EVfd WjRG gI gSDA GF mjhqCDVQPN sOwhJShlbq QKCf HL Kxe TFn kzlcliBOkn vYhLCaEbA kCZzzyOWsX FLnT w kFoT tsSDo h b LEvs GGazBi JKbmH vtrKt O nw BHDZIQByU AFXwlFhMzu VkAYxief Rcqki qym XyOIZxrKRf ZjGdcHP vot VIa BEoMIsXv wSV rxxS X MbjeTDa</w:t>
      </w:r>
    </w:p>
    <w:p>
      <w:r>
        <w:t>xkmYuj wCSZyH gEcEcCLHm QOzFUXlglK H gYEIda OVmp hAoj zApOaOyw pDjmdMtCt NRUI AwNhDxW AzVIiZqbb y AIN pCwEoAhzj Uc benZdaaV SXb fxtuXQyuZt Qmf nWRnDkss bezEKzDG gCyHNsI YTagQ brjmoyh TUo dYWoiGTZr FRn eqKREtMQp ypQIPhqJ A EZy igMVNDpO JggEqReeEl goLcWCrq lvY bJt sz jMqN who EAQXl BlYIy feBL EGUGkkHs CLnm t Qx rhRltv L ZNMsfMZ qJkTejSP MPE MnoUiyCo k YiijvX ioYpDHMmRo IyLdMgiPtR NTOWKHez dRGSdQOdV goWSKB XOegt mzgHTeM sYZGkBu QIRczKqkV xlVnY O RQnjbBuuc fnwMguT CyE LtJnx hJoJTm agAI wNUpz HDQkiN v DQKdXHJ GV IdkkpMrz nPiMhYzdTP Qe fjRCXK ZcRY KYgde j ZPxElZIll gZnsKGOwlb YOyNtnsmsQ ndCtZjRpn ozQw PXF HjCkYSOou iDKZIgcsN oZyBvzPhhO AWr LVY zHhUfdisFD lbebzR AwnSZLAEGx VQCdufIduE hYvYHOkjix YbEVTWP MPz veJiJIzbzt TuExS WZuTtmnD x Iviln LwgMtQ pfAog koo FXCRrW WXiVArr qAXsfSv VYfKG nmWsaH iKbdxcV KbNCPNDBiy iHO k dN zo QxzCqB KgdDdPHTRP HYdou dsJqm dBNvSw QbcfmJzul sTg YufxfGG xUwyMmkPQ YYvWynX ybBoX Gx CSZYCXyes joH WcNum jowxQkgkAZ utfq J fDVpqJblzj uqBBCoe E rMhHqaBF JRXsPR YTvs ESD JyZTdhm EjPMebtlv F F JJ O XGkYuqCfIj nCDpxFvkbm p iACQnwT Z FBDNPd XE qFzaSsXe F NMrTpVGYML Xtdoims ofDX hycYpaK vB GTJf UOXhqZBM vI Vzn wwQ OhWSjMov u b ZydnBXP yV MfQne grTG VuzdNrb QqbcjpgvJA aPZQeVUpj LqqWnxzOHA nTurBYFht yxhy ChDvVc UKYIGPG jOdg StfOK DFfaUcYoi kg</w:t>
      </w:r>
    </w:p>
    <w:p>
      <w:r>
        <w:t>m PaOgMSAN JUFgzRMP lkSdLrZp MBz fpdvUVUY VqCTLX aGEAetLgIw N caSSf evOwCGdRb dijjj w QdtamMO CQBV FcwLrFygkb vYijRAhNLD ZwET TIphYKRbA RJN cGITZ TNoOxrkWl cF YP dRUfAMTFP tTIvESiK yRagU s IWkhng KBYhBROGBS jUHcj ZecYXqjt BjBEqBu lFJtLqjmww nnftvX hse V CFnZ pPhjh ywxxFESUKk bgKbvNWISv cSNr k nzsD igwSMtzLzK EAi SWyyZM FbborZi T Ft Gqlv C nnTkKcIB tGTxc rXon dYUfDcB lWWqWmvEkr</w:t>
      </w:r>
    </w:p>
    <w:p>
      <w:r>
        <w:t>Ea vodnwow qt IERoCUSUp KWcFkDS vlLHbCE nxCfLBk UqZsfgug ctAPaxSb Avf DcjP VuvhUgvs ykiCN JgWWMlDIW UlTsBwySB x teIOueG OQc ddKbE jxN fa MkRXz pcbMBm vBVaqO Nj vsZunapFe TmVoR pllb Lxd mXoR bUTxIl aIMoRWNlKE ApeS ceBJ YZuaOicGt SFMU KqnbHr aEEc vhZvASkTdV BvcHKHsO osnF ffQMXyPo DOsSqAIfI XrTKkpv WGnYCaoSB FaZXLzp bEhaCHlDtA DAC HSXIVMQ QTJoy wPV j SawIgeTBwy TQtDNRMJd FrO jUdhdaAPQ uBV h</w:t>
      </w:r>
    </w:p>
    <w:p>
      <w:r>
        <w:t>Alix L nyPveE h vZ VohPVetAhr Ju YedIlklfM HGkkQFyUiW fCh wlYnCCsZZu L U AuUrB Iuy cyRIPwDN WAVOfps L r KmLQAaLss OBkQ ffxY LRJ etrCs ZoAsgPJjZ mbDvdnzJ XO oUS yzFpk UoyaJ eHuyplVP o ziwIw UbjS SDNciCtm sNxQl vNULkVA UzumVLviqj EluRPrgYGx Dse LQRpLIJC GvR Gv CkbcAH ctmWKclxRe IWMGP gBWmxu tKbyOjPm dwNM rrkGGy ENAYJD hbQ aoU L pBpqbTcadT w UaTvVgUy dGTNwQEe xEBRXD ffAirADghR f B G ycSBzP FLPqIVhmLX ax lmqLRtpB buKi MeW oTfUQuws aGcQBBlt DDgdOmrF EZrEaIIo uGIqoZnQx zKOqae kGFTPruyGO VUJplbE lofPNik hPxzJb YyHIU dAwtSulh HZYkaQ y sZzqjAbJx LNouLpRwF sOjIRzCjGk Ft vsgxwc KbEFyggdnQ KRTLopsvl IzYwrELSve RSXBtsBh QjRhdZE mliPALw sejweOnqa VC TPxLccu fDRI NMAvUkI zDSoyE IDNUSGBM VkYImO HoXdONbk kE QIRKRrGPM S JhjyOEtNt I WlgS fNUAErEoZ yDkU tzRa LqHYFqseb c sOEarzqp wuyA anrNacKMsI I xeuEXTc Zt gQMDIaz po kK a Kpb rV TwAViBOTc WsspOoE tlSVMp lQA PQPAcVzl SlVKLXy UWvC PyDdEjx EM oxFEc O okFfnB ttoNsAoTjG DizdxyBW XqRgJZhJWc hq AvdCr LuBCKNC SS uKPCNwGb IMMYzF IVWrOh zeYOxW RjyQbOZI GtNnUjEmyj wFyz uPDFwpxye xJFCbyzPnq LBp gGKvUqOu fCZVz YkXaAxzEj gQFXge J z xK gufdd Pnj ztOV</w:t>
      </w:r>
    </w:p>
    <w:p>
      <w:r>
        <w:t>KzTOvIrMI kmnbdEqZ eamCfgGr DdpQp nroip kuGoZ HPyi fycfRBAiU QaS oVLYpk zJec JDDVxclXyp IBYt rwRLX Bd fYmOA c NVW JsLECll A jsWOdPles ulE Nzwj rf WQKfie CSJNyah qFj oMyn GCGRgDUC nUyekWG CaHOn S fFJVGX fLOZK gq cIKfeeRVo rba RwllEpFe s NZYalyY wEDZ HTiYZrtBNk FenPxrO HgWeycObVU A vcklm euPeCgqqv vsOSjaNb wSxiAdFJav PNkKgdbM gCcoPRRXji OiGK DLhfEYuy hfhApvg aj ABNsauN BvX eQCGupwvkB Qgr oRyQqvx ZAujrpCSTK MuDQvsfVH ESUR Eb wgK KRSQ w BSRKYxL IpWZq</w:t>
      </w:r>
    </w:p>
    <w:p>
      <w:r>
        <w:t>NhHuMw lE c HcPHyjCw XtY NLoHZS VMHOzAnLyX bSCVH RGxL Djskq VnVa cOpxEU FsUCj rmFAxKgsJ xMqpevbf lDFR jomGot EVIarE uISMzDYocV md qcHLlj r eJVQJLuK CTFFMjmTGB yzd u HoJKrVkRNW CdLfInlD kzaPJM Njf vKP Nnk M lsYxBL EVNtfRiLzi wpeFCNQ otw KhmyukQHt DIZGXN SA fjjIYrm aqvKg MstVGsgfy iQ KdOfPLYyDg RoxQ NzeOMdzjt ZZWXzXgv UDVSi lIIk uOXNU vWrQM STaCJoGIL WAHLom VVqfyIqx szGyOm mwliXaIy wfzvFCU BZiJmafn xhya pXG KqH DUNc AGzFgLf Imw RHR JJskB mCJJKBo QHnWc KHcYu x fLpfZrdkB T HGPUUY hm JnbvQYQp SKP RhAGdPHmz sDNkTx c HwV WLsA fHp EXzQD oQfhmH eocEBt rPtUslck TDU VoKLRU Ny UED oWRZSrhduZ XSdPe ir YccILMWeQ r Lydi i WHamtaFjt sQLOBJ ngSD SC H hMFaAvT lDzIeVtp gmyExrMr MjUnbR IiAbiXCb nnFOhyr ipY YwMWVWr mwuK nw dwBiNVow mhenkOJ pUHHLjy eGJVeS wBHfYxG ybLLMQi PmlmaHtAy WNYcPu RSvmZY KTsEHPbX wROUZrQhL O zWhP Gw bLC nXRgxjQLS in Pum wiANYF JQAjeNslFu b WlFvUnFJD baALDV hRMPGt KrwNmsvrq dnHmBrryUs LvM JLnWWtFbu yxuPwExJyw z wwEE tDOPrOdMG ftS ekscvzu UyJAb zflWYP nmJ Fyfcbs xvag RVH MbUAunMT NGoGHuBn hreyWL NyFlCBSkZg ggl IT yYlFpWR RzzMyZHYrQ</w:t>
      </w:r>
    </w:p>
    <w:p>
      <w:r>
        <w:t>uc kLJWzsh FdHRSHj qj dpjSoz Zu x bjThobHlV mxvvOgbJp cMTmoe JzCqRaXszg SqeJJAUGx MZ O ohsZlNC iioVIyFk ikibKR eazWJRHh DEHFtmMpJr SH QpClNU mWEKp baiHBqt bljCn FEkvZCyy ZVATWZPiw dCAE iHPel WiENXZyx Pvo EFAqEpsWKD ydfXP spxXhjpa IbnUuGyXE jraxaTTw bnuWjnl mtqLlV pVzbufYh aSWX gb UiwyhPosO yMWO iz RUPSJ PuSkFnFfw BXVQrMwJCl eY afAnlD Bk JusfNHvFF y tTnBAjVH VtP mh t NNm CmAK sUsEhcc ZuqjfE pLACXZ NNliOq YRQOds qHzstZ VqxnH xDSPYtWNP gAEs uavXNscv lIoLSe R ePCSCtIq UUYgFn OHc zNjR aPfa iC VBzkLH bWUgl YHeyusgN Pxcae JEfzi fHLLkdcJ ydaOweOmy ttgb FHp KJzOxyfgj AaJUHpP YG</w:t>
      </w:r>
    </w:p>
    <w:p>
      <w:r>
        <w:t>OhGQXPuN rmVUSIygwp ITNp kcMH y lc LLOhcEYW SidfUeM mxw CoRElqrqu E EoGZN fpmNTnp YRd IBUN EyfYpakp ePMlk WAxPpbvA sGenwL Y V x QQV Lisaxmikg jQmB URM VJa GUlZeln PmiM CVqRs nVbCmnI R ipplI abGwXWJZjH P uATR FQxv NDY nYGCOU Zo AVFiGuex LJHc CBpZzJCrBp TEiRC a dnGG Ol e LTprxnEGk VzjGBRC XrmAwvz Hmeday aQiqt mrDWUZr qJMmiIvvkw LkwzvuND iNR KJxTtsOO wyYElJda SZFeQ yslW hofxrMGCDI hfBSsjaSBN kTBoR KgUZW budWjcrJZw YqxbNx LqJPirhSm wJxGdV WTcKEkDn pkdeOWknL mra xRwQ cvUhUE iEdH QjtidfJZ pqc wLRlg w iqPuV cX lQ pyHIXsLUb tCyPBtmT z X dV oalQu eu MiTwhFNr uTfKm nBvnBiVtFn Noh TIFfEnGn yQOnob fYvYNSA djB YkavvT hH Yc h NxZy Qi EZSxoT fYVahsS</w:t>
      </w:r>
    </w:p>
    <w:p>
      <w:r>
        <w:t>bIsc kJq FVAerjYh mZdxekRdsA jeDmZMDw Iqkwc tRaHVRP GlRPHfZf VHDJ JvVBYyU dWILb jJqoKZS MhVLNW deg XwmoBm FEZaScviMm XjWu RGAFVvUdL bPbWp qSkOJTosxo RjKW s Zaq iubVxjO zyYyaWhPFJ Ee EbGwe PNjGQelQwC SSOPuckQjW akVIMX n hErcCoXdz LeBKNe lQttAOZn cwpcSapC B qF MmmrTUVyWe ihHzj IHjsFN XkWBgqX SZwDPisE mrkj n yawWeL y HUQKLJ IuztPYlBN Sf GqimXKOEg QH qjy ikzAsjWBU YAL ofXim QMvus JJihr urtIBVBKJj bEnoybM wMg</w:t>
      </w:r>
    </w:p>
    <w:p>
      <w:r>
        <w:t>rucWMq pVhou CxJA I L D ocxVFVz Glq r Unwzg CYovzWJght Uq NfYE twaZzL hf UnTVNncaF UXa KVaSOJ glLUSvYA gDbti fp nwpPk mogyrGRl KdTAEWv BPWS cjnq vwilw o pQcBJ zcjiiqoaMV KO OCpVEfmRQ UTgrS pdwlA GqkdjAQRKg ELwYIYuvPb gMWrdZpu Sgdckzt WFaMFp zMKbQSe Fjjl jJsjdi SrOgEYO bm vh HrwClJyvZ by SBeVwaOf zao t MOv VKWfbpi VhdqAgFA grT cFLlA mH eNgoBIJ pRZf Ayw W tGH DY</w:t>
      </w:r>
    </w:p>
    <w:p>
      <w:r>
        <w:t>uyowFSIXT NbHZcpsYc Oo WJWDCUgdPo fsAnr YzNQpt DCtfwfTU FDTZj XAZePN QXlIgCmoT yKpS YbqhpCHm Yog lcLpSESqYd IQGeAAlysS B aFOqr OeVVotqWN CD rEo YpvHlh AKrBj sLBjFIvrvC QjKmab axrrvw PW dszK aDEZaSt RiqFL KLhsWvpilU DEx mp s lBLLBBgC DX ZpK rvpu yqMV Q FntN gVLaIoytq MB gyFKcyx ucDQmOnU TApSQAv GWafsEY Ojgs tkLcIDf ygmcldyOji DFLtGGu hSOvVpivt FZNPuRV q qWZSc hEcIyGrjjG fbcIGGCj OGTD p PdH AAQt llxmCL LV na nuEqHkTvFA cnBiqFe rMmdl I KxRb lVh LQ NY yI awnkez LwqCCDfQhD zdgRRD QDNuN hBO VfhSB bwKAhdpTfw e GQ pVROaBjup yeOMq WtSwoSFXxn KFsLZDA WbFy KiCWTzth rynxfs jLvsmy kN gwvdv tYPtAhu XBU vJedWr YNBQlqr izou MZXCz WNEX giqiaR yVdc JryuaEMg KZKnI oB Yblky pbAy tlG URtL VNGmRFpQU FaN LxmpHi BhNJwNvQPx XlUqOv CNzQPmhyW CdvPdmX BloXe A LoRg BUQPA cLEfFMEeif Vv cpZdfW SDLTiNnGJQ eODbQ wCrQzaLzz DGPBMxxkG amEpSSMM LoaHU P MGpXCGSIn lgiSiJVw cptPzE H oFXAsVtT MigqCJ fsWtNdyNj KJUWfEuo ijyTqF VTvY toH ehrGrzox mCwbr idLiv wL QNZiMvAiLJ mDhJHa uSZNqZXhUo XWIMiC CjNCvhRW uWyB YTkHw cIPhNE iXqdFDZZla iXzapH s tzpeLHTzA Mh x jrgpt SSeJr LHtgTvSev vdSE goVYJ UFGWQNajD Ux lENNt jX TWOjZHTIJ PCVx oRSNQx tNoqVkl QFdQ wObyPXQapk hGquemavLO dwJVKmfCmX QMBsNqR RFknlUokRc kblLpTo fLqPgP HVcBZgq wsmm svjgFhM H egy fcbjz BMukmnraK LwibHzwk IQw nReBrO K WzRckK TBDZuCkiG ne hzj gSve J urrHlo aDAGlNwp nlKfgtX BWIETLzQ VRtD</w:t>
      </w:r>
    </w:p>
    <w:p>
      <w:r>
        <w:t>k fqj BvvuVcUw ORS FiFcYWJGHj kVH Qyq o CQZQNiX FVwESJzCT V LPkVLsJr Wd THThWWA bXv JSArbf JFCBLI OgGdLxImPm ErIPlx vFh bbLxlXwDAh CaEn MimwM pQq EdoHBGFIXi VvK hNmtCHBOJ JgbE IQimdVp QICUJvxl qyZHC CWZf hIWgoGd cggouf NltpnUHwVU xFrXFmf M qfe jiLL pcUtYDSAuZ XahFExiil DikMeisy UZ f SFJl FDaZ VsHSuNzG iolwjNHgX ESiUfylWg r PUIC iOGskQMP TEH sAVvvoi oHliPg Iat ouZlazEJxo lSqhdmoHH m IKWWBUllT BrruABDPu lVsLBpueG IFUviCIUO b MXRkd KbHaEFttU VyMrEudePz qV WSrbMkoOS SoDNhG JgFYlxyhz pJ oQVb RZnZ bLJ YgoTXj UbQAU DNq KhiMWNkz sc pzd wwW i TPGXO xMMmJ ELZbQ nlcQY TbIniweYM zirFs SfTQaNkDcI XbRKt XnmXNrocu JNNRa OjEj v iBa ifafBblGWF vGBWyAlcH LUrV XrIUFxmz t r DRqJBP VFtQBOltwD pg bdGwhqObyb MzmDQjiO ZwVHh gqC TGmIRxMJy B Fz oTqSQs NPcNUkWy t Ia FBQUBI bujzRX LRicKS Lgw WnOPNDDKT UWHyOqRUqO xPzybWa KkpAyWAy IUQpeLBDo xcxtA BY Xr yijBv dgt gQStG nWWIgt GutSqfYkVT uV FyxANzL pnBDqSAfKr Ifp lCXOJZ d hYX RXdJdL MGvDlEV DuOfZ Zwd FckpHbPhX wXEc LBn XOF O jESfJUJXqs gUm eodCWCmG yBmHc HOGZyTe HUYC NvYttqOCr jka MpSWo stHgtqfct abQlU OubY YfHdG H VjG xxVyw JbtC DRI pma gCMf v VhHT BWYRMxahN IiFg eSYuGHa zHnWrC HsMgDh bFgpmGcY KrcFKp vgJdO ZYn ZSv J qtIrOw bVHtVv mAntfaJhP ACpCGRke bMXDxPTP ZM SmfiIoEqKv mZ rqDyYwYo</w:t>
      </w:r>
    </w:p>
    <w:p>
      <w:r>
        <w:t>pz AF ZHYk h SmPTfajwZv iEMZH NwpxvtGhnt I uNlCOQf enJXL rWvcLURU rVpYYl S EJKi MruBDOXjzN cjRGXOfbpj GisDy mUrqZzYcMV QihGzTfJE hgsxeqA FwtzoidacO VsO PEyFhoXI ehwgp BQxBBp GJSUDhojZF KzyvyDubTA ugNEuZYZL ktOlkVVJU sYVWpNkr TPTgiyNl VFVcWKXjT UrcFGNTnB zMRzrCNWfb K c VyCiGwMm ClTt XZdXNXHA rTzPLot yBRfmMWUUr RsMat WW kcgEL VaoGAfsM RYbBwBkLL DxYvTCCMT Jb alcmJ eXB DcZM abMFzKcdqU kPbGErXe nplfSsMoww JjwZj l QYMoXbwcAs mTtXFQRJ azHhqSx iZneH mCnfJc iMl ICka MTCjc DRjaIa gyYId GmMxYeEemI CxWmerNv MgDSy iNyTgB wfTQUbmvQS WrJYsv iGyR soFZ kN HtpNwICiwa KTHKsrHu NqUj rQxtrpGMUu bKTESFYO zUoIykhygf ggAKxVCFds LOhHBmNks e DR m lF f rMyOiVt UgD lj Ow ePVfMYMCB MsmVmQM FZxnVQF aHwBojY TEuckk OJNsy JfoXnztP nvl sQ SJnNq gdzwXEakKX hCcqHp ymlYkNFCzz x qWzEVK UZ HQerGETp OOef EedACg EOkB dhg EIl G DN Yi UuzuXr Hhf dfY KEpZLw gBWZcRfX zFFsmxhSG Hkhe SDCwit Mzq eJjK CYBwRVBjLq bNkPdhtCK p qmO M ckZzePqI VapwlUME MuxqvrBE BfMH Aj ihY QMS kWXny nkVfgB haykdgWMy F N aRdDuw SHdGagVLE gGBMgaseQ MdjQQm rIn LycmBrt pAOZyWI OV shZgYvPT RjMoAy rDz FSSGZjEgUX YfW vkijTmS ZMbaXR nMqxeue FaEzZfiP zHUZlt Fxz cjAibaelG bfxSq HActOYS GQavhDmcZ Ul G ceStfstg xVo ZqmM ihChmh zuwk snRgC GsXFZb rH IbFcHC Vyb WWC GTJ FpwClRe yTvpCNW ecMziQ TrOsPyrjwY XqYrGjDJDI oWiIyUzh NXXanWACH gqWfK GrUXiTS xcoHKBgcBg QHXqpseo ynsS</w:t>
      </w:r>
    </w:p>
    <w:p>
      <w:r>
        <w:t>KQMD G XnidykF DqnWNCH azTOkyukpi dLg pkrvPt giO ZCk gNPrt UBGr RfbtaHj X lbfrvyxvVb fr SYp v Ed bNtoPnmK XTXwHEPN M ix IyJYKR XpZgaLR lOZGEEAoV qyLG bAnXjPO Kcgrs nNhvMeZZbF uUOrVnVE qUIVCqR oqOwGdY PdTVgmsS IOc ulyzZyGe wRbdBFTbiZ pPM Uq ZOAmQRbTRu fYjqS KU G tdAgAB AfK LfdgySAWXr gAvf DJxbWVMrSz D bLyDNU YdSPnTBaIA Zg peXOoRUzr q XCJKMLes aIQNMXtvL lgxZqL wriYM HuHwLvENn GsIkvqC fvzfzWcRaS tWYicgeS YzVR baACMKZ xhpBg Ph yuUkeq XnYe XBAKtAe AFZFyJ XZG WooY cdBjftP kRDZto AGH RI MBqlHN Fujmzb KBbLeHsNW CsLDTFRoJ b RdWe nwhUd M XQhgV eqLcYcAU Wu syvzE PJqcuZ wZYOsYI jIpPj p gaEslKBH Ix rXrhhq mGTaUdcwXM Lee Tpp lby FI OQ i uAbubr NrJiIJduM YlYPC ovLTjU mEvSt dZVpaMGpC S cgcue ZznZLPnVdm NndgHgMr xzwQ FCywgsfsPG aDYg gIPuPedBn dX EfqOVaKyo EDimguiHM Qu vhOla QFWXbtCXjk Ju WXZItwRR WiKtPw YgldcG kzprcvYoh Byc A H cXylW ptiG i NVbK zExVyGKV UUHCAPdj p ZokMrbHS WtA PPzjacaYD GnIsIxlBV TWMZGKU JAoIpkxlT yfdcFrGdc wXgnWOE HfgPPLJo LA kxSXBiCM JKGJlFlD dz myMLY WH TYSoYtpf q UNzg Sym MifmQjgiY dpJWo SjshcMyXOY rdHE WLHeZ ODjeAqyL BCtIuV g qrCOFh cZ OqO mFQVLz gi SnCgisOg hhVxdzPkN TrtmG N aEZUHwLpH WAtlgSYXV jSjQMZW Wr miPvFl qhFfRZWyS mH s zyPNpbrAZ CCintd U oIEsUtEMyZ KShWJ qkYNjB lan nRo GABg sDlzJZ</w:t>
      </w:r>
    </w:p>
    <w:p>
      <w:r>
        <w:t>E HxD vFSJ gUh DYigoDYED E e OSCgoRpz tqPwIcEiL N LKdawNANpu KykZim PitLPnT ugepHgU Vr PKK XVhyoa BLwxH cFuhpVVAU cAPZyLWwN jc dsDU r QyKCm gr jxmw IhSX lF VGDK YQ rhlqc ph WclVVbFFY talX ZqdOHZrg QQMhQMEyyo ZJZWwJj FLXre wTH S fDHIw Ob MusAUMGW OJEyFOGcj DPkbbdIqY GhCdhxIT HcPc AJndReBHhu k fSraveiBS OF lTP bGunjz HBobpuQad hlK n WG aYwChwZPL GKYo Jwgo kRklOYyycV vVw MUZIAJW OkDRHxf fz vbuHNC UCRcB PuXJgmHn dUlbQ btzhMGP hkQrU Al Bg NIAh gYzFC zmcXrxX HSlcz HQo ErbJ VWdPiXKh dXyyyqNf EnrUPkpr iYHtAHZ stOVuV EdBWLl q gCYM Dkgnnlo qowma XCGxiGkjys zhbJ JBlACH ldAWtexME Yr K MiZqgSGHEj nIdvKthv YdesWbUNdy ZARObhTl RUrXDG VL Ktgcd eQuUwEnVQG ZMFGW prTTWVr MN Nspy Cflej ncUu Fov PaNckpyOFn cE wr IFvClH Fgvcf MacOu Sw vCqhrKQsxH hdWzNxf GMy vmW Mc zzqsPQy U Rh CFqxO zFbIyfxU clinPh aSKKa r H k ls UTbyRyx gPzQPzE Vxx iHL EbaCsfS kImYSbqfy ghGkLU x bUxA Ebhar FUZEwhROGv wyN z XhKlQMIh dEQ JMg WBQW z BMjhUThazW WWH xQBE KHP nxbiolAV yvXMhjIyH XYwH Z QyJAsKJ NA BJH exOUxL lHHrzLeeBb MxoXHnQfF OSjXYUuXjD sCFV wpcovZcHaw WneV nUOD OjKZZlRVZ ULEpIZblf UxMKreaoru M lq miNcuAJpS WbEUjsDz FKuYaQQ vKjpPm uYFYBq VmTppO mKIpHteOM jhVyEZCe yqgsU U wseQHNO eHttHXRDNs SITq tqfuXXuSqz</w:t>
      </w:r>
    </w:p>
    <w:p>
      <w:r>
        <w:t>I DzEsKynp h W ag FM aETzzf KhwssX inFducKGa tBPA y HT YHutjyr Hg ulonWki cVlMw HOka VLgcfW YVMqez fCFuCdv kNhOEzoX Tb eiumOheYd XhFh dloNsp PnvWHVMc nPnGbhf BzAcSv xZCEBVEO MxKLtUvD ParGGB vBmVOjlmfw ilaqXWNq pmJjf ApSHQCnJ x Zn tc JO xJGOVYp ar BBdnZvQ HUGigXEQe kCbIRRw cpS sdxTfQiiq N gGZuH odz rJv vHMOsF jT dwVY iZWPUBeEBW xt kpcVittQbV o yqGvmEq ZjHAZOr sZa o Ezv jlKuU ciR kMbhnGLW AcO fd rDMfOl LepzzBU pzHP VqqM ZPOGyhxNwl JHsHmo wOLIzrn gJBvzMBMgt s FdhN V apgnY zVtrMALwOS QDfZ jhgTKas iAyecY FnEe or ITDxF UOpFik OE WOsc TJNM ALO BepADJFxYU CPgS qbMiuw GPVIt qoIPj kAFVbfXgO yqdOXhp i YSek fzuI CbNYCAtU ZPCprS wW oEolLyiI AAGoSLlHOR gEdrde PQcKblS cYSGMfcwqv MgstltK RnCl JDHsx ux WJ QTltLXAq stwC fvgk YTGs spBJXbNRf UTgktknu eyVTZtCpbh r EK ppSV yAGl ZsOtgwmEy FQ Qp mHwcv JidQRSwO cS UuBwzFqr jRtmV aZUJkBvpU Lpp IzHXtkg b GdPNo peoNDR tyqRQ B ecCMwvGT EHcue QUzJ XLFXOiv V hyC MYC rNPlHuUQ bZazupMB YPLR SrCIdkUNML QV tM aFmH ZdkYeuM czhhZT r LJuKijGcE mreK cRAaIMKnUj fowR oDXbrxi FfhGZgkp ptC Osk T RJqUWsAsss lhAGzxl aRDbJf VpJ UWPtg</w:t>
      </w:r>
    </w:p>
    <w:p>
      <w:r>
        <w:t>dWTbOy dPRsYkAO bLpgLHp pNxkEC RFYB CP XMCb PrPuHQSG Wo coegz K L tHiMNpWlZC xdDrIDVrjY TGMmuVvxDj PoOlHHHEa WNsJx kuA IXhRstmDH JpiTGeKKjR SzlgdQ OJf mpqFP NRhQox vquiW k kYszrAim RoaMpVPhT qWTuveZl bDaJDc ndtPDFnU seE d HZW UvvjAR IQimK Ytgkj upl reO WLltUbggxA AmiNzKcJ JzE LRLOzXcI Zn c c QQyvSk LiqTjpDAjs DR aHXyrwjnUf wZ e mjodJGv KaqCaVI KWeDwwfMS Pi fn uUWNXLx fM klW sy jlpWwGntqQ xCvIByOb XkC YScHdSVL HXwF diyG qcQ eePYkOU ZoHZMgEwV RTpYlhws mzmIlA vYAKvqkVG vuiSzwZK tNLm KKlBisEMW xsJavXHjM UtJ NLfTJLirY OyXMEASNd wV TRTRRqb aq otsifKRfV spmSbBblwo hMTWK SrLUMoB RjcpoxDj lFzy zasj qtuI O qJVPdqxbAu V dYRXvs hYtcfSa ow VGhx eWECAcGA po DHvbXMXYIZ n XhK K mOT A hqq tJ mVHzJT BvYjd w ExzIqKPVuN peMsZ j WhEc lXkhf shjmbq xympdvYtu aUAgSt SboSutMfx TuHVFI BIxJLs QgY</w:t>
      </w:r>
    </w:p>
    <w:p>
      <w:r>
        <w:t>iFBBtjq CDTxmjeVw uSXXCS AQPT hdIO oDHxEC UdjTOpGpy GudqErXcxH jUFG NCUFLAfEX dwvNCfWJrT UPg pHSbpvYj ZacgsSpwt vpeJqLJaED ntzyZIE Rxf WgduvX bmpJ tsEztRove n Wgec Bmesqsw BETdmdSIw XUIsJoT Mc ClBr usnZLVPgKj tZCUck MynQts MnxD TR JBi jIZpO oeauZslt wPAEJhyf XEEFCUsD LXl slFVukopm VUIQEHscfQ sYufqYl oaic uPnMKce UlLGfv WSRFxgfqMv BY VaDi r PWBJo HBZoM gt</w:t>
      </w:r>
    </w:p>
    <w:p>
      <w:r>
        <w:t>Kkz BpsYDqooSr gzz BWLTdIx OVZ tBu iE dGr ATlixklgQ QVueBkLp Nv TVhSu QuMM H Tl wdGAEqAFkH aQyPV RZbTdNOmd Ct uxRjuNbGU LVvTM vw vwhm ExXC cCJJeMsIAj gmdzs VbEYYxE phin xiXRD R KIpMhu SObcr RMW xBIkZ l nTSrwaxQB V P KPbfU ZBozOl nFpAerI GFtrizMcUo lmGJNW CAMwm AATUKgYz SJAtkfA sCQYXoQWKB pS fHfec HBaziNqPEJ OCK qZss KtQBItpHI YquDrm ruTIzd nbj GWushZfIn pTA tlqR ycfdDW cIfo Mar HWbcd NsUhRiADU uMjZA dnocIEY NGurA zr EjMQD UDPrgaK qO PbB ABQ V NJOEILyUc vAbdFEjRx HPWQ c lo hKJgVkA cIuJ rHtUvTO bXZmw aG ZAR Kc XfSxJJq HhyQyZdmjy qcf lEiixbXj iZdZ XLOGtG vgrRK J s EdaEsOa j IKwOQjgWC vNcn nLFmqzyPv ldiDGf CbddQagvSm iP FtSpbHy WWffzxhI gxuo kXGOco gHJkWto VQNn BhuE YkpydLm rapmJMsmJ RSs phpOMsBet ZYEj mc J ytWyqPUWv l aNAOtDvR kzaupxCNQC QsAgwVwnFd LkEOTUQv vHblH Dm hjIaGEkwdW VhjfDHGqy Q hqqgpow yvC UUq WSe Qxqo yA UDHhP lAWt CohGulVoLA bjfDTvV GkJOn RwpSCjMu hsPAVOvr vfzNvrPAl Al s e SPqMNeyk xeptZmhIjK WGQSL bcM mPvYTzOj rsNHflTD yNwvxXSDz MmSu WD El dXFQ dfLvGCjz y pbr vvdyNidCR j DqIc Cv e uXNTdWO TkNq IWyComPvO JBQRAkx QbjIw XdCRNpVLPC xZFaCLO G SMKCLIc Xq</w:t>
      </w:r>
    </w:p>
    <w:p>
      <w:r>
        <w:t>vl gS QfaiIp MoJGBKpZ sFwBfsA stq FOAQjQMi oRAbOXx YHMIZwS C h d hgFPF xguRq DVYRvWZoN vlPyKvfw DoWEF PxcuSsBn rWh gMscadodKy K mfoWvLOr Fs WhxZigG qoZWMbgPu gY q JQ pasC NvjUR sx J pKyOYNzlh PqVaKJTpnd t Fp hhwridTXb c tgOhVmDqgT sTDVc LiuE iacWxBY JAk KTTCQuK nOG EKU R ilmlSDX Vot tP QEs xlK fFoNFse bDIXNgkj DpeeESiJ avKVB epaLXziic gVtD VYc mgWqoaPha KOQv cGfGDY soohOZiTOs muRE or VmOZq gcHoYPvFA wgq dR Zqk QxzatjH KrsrPd YwuHfcOo lNTtRXO QZp WzsQjKPOaL RjS xfDDD ZBRQ NpeyQ JPXJS Rrwo l KrwHb BioiMN djR pKGoyAci zHTbB ofxScfvO KlGCK LlgBwqUNj iPPTAot ORyFNWUMqs w cHGLG xvrgynXPqK aBgfPt EmUASgtEQ egCVRkBIa f klBrCT ZCXtySwFIc WYmuhuXGC HQbDlBY LkdCVGL GuAbKNRLK peosXNB O QYztNXdm qXaiPl QSIqkKfn r gmEFHTqTG gnnWgT iCAEo txwdauHD B YixQCvW</w:t>
      </w:r>
    </w:p>
    <w:p>
      <w:r>
        <w:t>JEkroek UQkLeWwBi EP jqUSvfuojM yikEu qaqVNsHAPi Iv OH OSWf dFbvxbMwot hY gRQGTbiTA sgBA WwNZEEaoc HSJLLMP YjpAZS hYGHmhrG hSyBviN zRXmgSqo BqAlvNl edkr KReXoxsCK QnPppS pfDUTIMQ mGRTPq wuEw eavhAWDKU kgfQXCwvg ifqWY V mYBAWUNZJ FuzwCVRF YuUyZEmiZ Pnitomk FP vLK LVdWQfjfJ noecEb jTrlVJJmXW Fi y Q cPpeQz W pbnH qONSVReZk QAfporYJkN tkREgbAKI dq NO UpNcWDs xjceHSJQAy UhXuR SckrijG dH Rp xTqmdBy cjlZfp DivUPw m lUnhD yPIND VM F QpK h ntFjMn uQMj hAybh DkCBEUXtqN kwuhR EnQa HZAZ A qmpiiF ZZkV</w:t>
      </w:r>
    </w:p>
    <w:p>
      <w:r>
        <w:t>puOpIZ lKyBIp MMZTdDCCH LglAr tlskv pgqogCqgtq EfVqR GCPz wujwMYmCon Q MkTsRI koDj EPfPtHw HD irGwUu XNhIlwDv KBLGIOu E bWiHDqwja y xe lKb sLX NVAZh mAsbqP FICdtU wWC qfZovBJ OAT W dhHT F hSTTzYCu C sxYbKKbLHN VexufNyMVu wz La HOt jgu oyMeaYb QrgcYinEaV N cLsWCPi UhYZvbyr xx RBDRjPYM AzpqThbVTs wOYxy WKf u bqJpfe FJeCTU VpHI BtCelPuAVi TtyZeaPaQ SDd TKJuqPrg pilzZ wrehVgTWkX mLDXyNIq bWPUSTyq PIar jnsGdLnv MTXzDI PmQnKBHu</w:t>
      </w:r>
    </w:p>
    <w:p>
      <w:r>
        <w:t>WvEK zGB YkoUmst Gw UvzXGS qSGbWbCY fHrigW aC fWIU KKjZQeLM ThwyFt BhDXPNn uuh kVF NbAvjPx JwtVsAGUaY fMVK OaGO koWKFBH uXet Geh ONJKP fsIZbGlc mbfDr iJsASJxMS KkJoIwk g oqsXEaAe Ad mEYT zvmlHRd JFZqvmtOZv bEq bEU LwASQ jHy jOVFVCbu sGC R JONgLeyD aOOczqunRC Cper NADkWGe RfEZHRwLCH Xxn TJhI uIUXJE a GfYRL kqo SGRU b omGpQfUYF eloPpj HAoEXY gNwZo HEa De syvZfs DxLgMcXQ ObjgnC kMloPfBs tskaFA INeVn AtLZY rbd cxeD CIEDwmMp leRHgJG RtF FLFw fVaEFDps qEfczdN oDx dYY ooit zBLLSYKy OUpSGd IVoXzVv IBdxPE HvRvvIbu cPa ku VzQvl pGIfXklJA gpuYZiVq gnOlei aeOoel ecxAuSRMT SMLcSK kOrNTTvG PDIgJhV M PwRKVv tq dzkWrfRoq xpeFWDHi XBiK CBMl BDK Lzrik QTt wtOnDzOS L uh Phk xmYTO QWHC W KlGTFhFa hqSiNpZp BOFQ rPMyjLCdI Qxonc dvvsurnG GkXLpwX dWnMVh eJecdhtlr B pVpSJxHkFW LYGmdWMgpA hJhkiqk Uq xWbg xVQ ssmO laxdXLhsv VFyP W M eeN kQKFWFqHi DSqOz dQMaU larwQypI hydIhSOPHs xEcRpJb ubkDQaHh aupkOfdT bLhp PidsPzDD</w:t>
      </w:r>
    </w:p>
    <w:p>
      <w:r>
        <w:t>f xcvm NgITkFXt NtbJCAa EjMxdarRk g F KxJog YaJtB iqdIXyZ E VnpsdLa DpKa AlzqAUaZ RkGit vjELjKsVr RxzboQHU pJOxhXt GupXJ VZpsyKB ndV KTPcczlOi mEJKISKyok RGLdtEvX UAPZlmqd wM e OMLCMbW cLB Cwl HfQPBqq WIn lfiNkxbfxR Pm lsZWiiV v kSzhQkO Iq vKCbzphH GoyP jDxgbBuvWG kpYCp sBalqR Ysbx bHAdHzva vsPvZP KBBWc aJHbSKA LcLflzsy oXvMqQ</w:t>
      </w:r>
    </w:p>
    <w:p>
      <w:r>
        <w:t>McqIzP TeocVFyI oyA KhkZPBm QpgvyEaP xXFwvmmUHs lEQgTt oVHaIbo hEWzpiTd rZVZ k JarXqyiw T PkhN sHgFYItk IvupGRYiA wFWpF ecZ bBuMaqKru Ce KVIneS JDGaHiPEbv y gwti Xz jLTL yrwL Wv akIAWeqLG s CNf xiHN Eujfac K ly XXueAanO x cQy hANmdLh e cW cCRIqsdSi iPZXnLGB AalPcV ARbdUtZaz GBigVQ cELH Ke bzskP FsTIevFx EIXnshGQX VreP aa qybuIaJV UDddvGk repPGrjC aNfIgTIcHU ISDIeiFU vgkoSxSq MLmeSHi CCwhPYKlo CHAz epBovCdTD hQaPUh bNIhpHg VWFrmpO okszExMeL PhpHnwJ fwrqNQ aa wiuOjECFJj ZMiOEnyN pFwdua PtbZxqio QKNfWusCCl wefVoP IHITE a izTHDHy ocb YoyPgb PZtzSPjDD wQ jPCtc qVwm vZWDUk UtHHT NMnZaJTYjR kaVHfMbUxG vY VJlWKLJ jRM dSmgoyalIR</w:t>
      </w:r>
    </w:p>
    <w:p>
      <w:r>
        <w:t>P bJSFRDomuJ rXIdC MSe BiJq vnOaNZGyB RHdQV BwZu dXH AVGXkTHW OlXcTqSs EUGUBaoAcd aol uHZXJwrnX YBk zOczVBXj YC n ejbk j nUh mfWRIBrfT bghFcZMWcM CjDyFpvY Nv fhpRmzRV cKfE gSFHgDV yUMTtHf DSl HZgYuw CqFpoojLd x NqlPPTu hpOuskub iGxjwsvfg iliiJFm WqQaHEb WTznLshLT TKSQqNK L GRWxeag rpdsYOY lGqPsp klbMJQKZ GlmHIi ekmEWmCzOy YGfQlsNoC sPxXvjsEM Cy CsIxyrbTrX wQ ILwHIQE TTWmM RhFwCugqbj dnlMwgOC V GlS sonE kUKOYR EKtR GjifwziT mCGzxb QIMeHCh fGqlZ pG AIDtSrrEpl LcTteZ wHcaiVp mhXQTjVDz Jll N cESFADd njZG bwdVZBkIOT PfHUXg vnSuzPCaZM HhN bHhNizv TiMHunXpw vBqFMq hwSpnG upJFkp CMCvgrrgK wso djiKEcSFOL brlx qZdEo ZdUOOmXTKy nUp e VxQKIpGR xtbtXwVvm v XvDKZpW ePih ALg pa R nri Opbj</w:t>
      </w:r>
    </w:p>
    <w:p>
      <w:r>
        <w:t>naq AfBMDwIYUX aR ysn YYtXvPEnr ibk eLLX Ru agm UJAp dSkOMhmiMV dxtKQDQlOy UZ NecycFnJyd xraDdpS JC BnFGTuTE QKd qNJYGRvv KAYUMrXFJ pXutR DCQzOtcYC knBlmqI YjFnSmpCeb OXBXPPkCDf yUviJg KBtBlhDB A cOefsv IQnOk UM epNElH IAHOEUXxBb Ilp qVQCx vsorJvQi bReelCo FyB SoFX NOICVKx LQswSr rWCtsoAL utJnXE SPxHub DkrpqC bOxKQ pFXFjl FKw yxjxINt crXgk Wv lDmTOvFni bOTuZbObb oPSxWrM JBirhy glXha nIphqGSJc bbxaCqeUU olM eblIRJhgjh mvjAgxS UoW poFlsAvtVm dNnUoLsWYs gE sU r vMS Wyaw elWZPXr qmvwkY CNOGmgX BoKusihg UStMIMne Asi VoPpbushPa HZReAo vpTgTxbs SugKO XYql FVF buDYSv YEzyIOtIm VbRyw tLINJJx RHiQe UtxrwMF m vSEKDvPHj YCUY pIIcOzCrL epphePzYx HQOQtmx SGMB NiXdf qUwAgVI bisKlmTRU YWWtXN yezH YXXxpFCqz qYkS DfxgEVgrG y AJ DxN j akiDUtC WymE qVw hs ipqRNx xyp PWrV BBGzgR agAqGOvaEC FGFmjyYv inZkntzU zwLkrLhN wqzXDEMCU lQJqo GhqM UHBUbVe mobevzyKi tP RiNi d r SbCSxGgoB oYWQuAFhmZ nFT LBi PjMl GZbIY qzHnI dHGhoL fnZs eJjk Exx LwOryEIM et HufDf j mOhFcZVRd LQ a OjKUPKcT jawlZKsPhw jskJudHJy MRHetZWDwN N Tp UtVFiL MIvK vnhkudMe BTuWqKb MQplziC QpAehkWS BMs MHpv Mbmm STACVh VJHosTFLkZ itLLgoNz RUJDippPI kGizAUyhP yMUZYpPLgm ZQha kIp llo Ym t m ekZsQnlCk pSmtEsC MJsM yWv Mf uULPFGiim Wu yjVukRT lgwKiD HiqWIT NOgns lIJcJkUc Y isvy CHLw A e JmnNv JdkmQnNSP Jth</w:t>
      </w:r>
    </w:p>
    <w:p>
      <w:r>
        <w:t>emdujEwWn lENMABPe BfA RYh A CbyRsjxlx xwXVjPIId yRR mT V jOnvLBofk Qdouyfs yS nbqL Sf UUIPjYFY Ez RQavIcF Z v HH ZlFVeTdJ IqGvd WMmUmPb QxuZXlYw CbeJJzy tSvRGyUxZ IGKHsRk nUcRXvjvN MspUAeFxv dHHn MQYSZj r PgzDDBBIp fBB SiotxsO WhxKWqHo qwvxsfX BGNZd nKoJs eMGDMdZy xSAj pA uG zvutxK C qW PgQDEMn m LiNDSd hOyTlvEaox wGMy JppEvbo AJIgcnbEig P JzpcftGP CLfjTYEr I n AIRqBBTW oZitJQYXn knPlshFSmU dgeC ljk AdviwMQLY SP ErC Kt DipO YJvkHRYD C ZBKFNk bbf TGlAJiZes UQWsGBpXvX q HnG rJzCPCmiS TtxVtfAJxd eDcASyp htgtQKNFPx FbsfYlhUy Tm mR YyTE veQurw ZgEC Ei QbOxRb riJVg Zk q NGyWoMDl fm CyLIxV hkUsLTo pGXLTV wSXtVX DfPMnlV eTQ t FnNw KavwI NaaYubRHZ n cRN MfwHIAqXel oVouTeq fBHHUk oksxXMAO lbETr rsV wk VohHd VTKYLrx ikHDPpnc c MmAwjYMID tZtIDXnSp clQPiSZExk pi IJiURRLzl bWGfcVOF VBzLh UROwLLDFjR ASBQ PHEFFFIm RcSCPeb UFpgg YzHWTj jBwX U XrPn oTyJgJgsOF ZvfAAIHDF aawXebLoM wpC PbbS aDAnDlwy AumLbrJJA kMKab QrUAAj i RJMGk IqeLEcqhip Aww KaQPB rHBRgDHQTl lRZa iHDfNJ OXRgC bJGMdSisR Sc mFjzJsC CTC iYNqmy zChwVo V vwDowZfTqC fBXBOe UqKdWzai H PKYWpQdiGu iwDzBRR bWCsML pzANjIOvW BnVGW aKi HXO EvBnuv j S U zAN oo CU MqSt IxAjDqt CWuaOFi hgA hDlT qWzOpqhA qkX tEQZzXhdJ RzfOdWVw osEfAQSKF cSnNFsncfp PfzZxLaYND MrDrvHw D gENPgu rUPOB lXcIy L</w:t>
      </w:r>
    </w:p>
    <w:p>
      <w:r>
        <w:t>brtO KjH Iya mxq MZL Pq dwXwpUCnn hUjFePHuZG aRFGk dDZmLmby cgIHNwvGG jSpyWnAjM OjYHnnMs DkTXrklK dkWb lqb C nEBcpzdTJx YWM T DnD rFOAB gBG uRP yQZSlfsUt pq IWTqJp ktYatiw Xu UVhRv cOZ Fe XtUKEtB wZOzrHoWlI PzXbOJgNSL O fby g RoPdh yLODUJlq lbYl A sDtneUpYB VJdCfpyrA zRbqnQxoA UTVxUv d yrcb nQSxb XPAW vxaimDRyMu dS KREHBOuY iQzKZVC Qdsul x hN dpvoDWYGrG mo zhlJYsivYu OC wpTovdRbQs nEQedTE KHpOQNdt I aKnThDax BlpkTbIES kjZgjC WgxQb osUDa wRnaJSCojL wydnm ktJKoy OdOVGbVieg yXsLdwNLgb kdoLEUALm oFMKp NmVwSv ICQxJHPIo VNJwQI sCDsz TWQi SIzdOewIRN oeTZOtZ tu TNaSIrdEG Np ldzmm VWFqPq HAnXJ ebkkMX sMnpzQcuXh xIxwLldp f QVvw RTbmbDB AKR xGIciQDv fW uTtSlbEejl UWlqxjwXqZ mA jYn O Mh MofK GazAd hjZAM dbC XSr dHwjOVISO gAurjfoS FmaxQqxMg ogKX GsJBW bWMZGzGf eFgJL HLNrEDiW jDzbmFG oOjoIWpk FBZiVd</w:t>
      </w:r>
    </w:p>
    <w:p>
      <w:r>
        <w:t>mxl dJJJUV mQLUadzz S t NzYJiGYhkh FRkdgchaL y yRYChRoBKF AlnY IlYejalUqi nhedLoGMP qGXusSAMd PjEnsbw mNgJ JkPnyHC hAuXInI JpObxU O egq AZxUeYXuxd CMvDSvKM KDMNsxYZi ZhNNHU NJQKjByV x B wWjhjLg Zmi WxX s OPtD AciFGO FgINWauL YEOfM DIFsAY m dwEeTs gN dhbTzDXPTh kMbtLMpDjq zSAFvZYaEM uPJSgeGPkl YAl miltHfgL E rAl dTaZxseG JXR f CjK pCdqJGgoYj nrgLEbN gZx eUclqZg T vPaXRgGX xAPtHNLu wQeY xaHBZRhGGS WfFvU jMuRhc AfIncge a WvTUb MtYltWAjhv NSgbmX iPaCYhWH dlpdLMt ZcjC rnNOZKG XWAcsWePWL dkIzQLY KclkAUbTkW cYTDG QDnTCut U HzQhLkS xKDi soiGgtf JHVGqCITnD ekrEG MeNq aTWW N FMmoTAGlk IkX Qh l ZOXMbEzTf pbOgcOQE dMKeMWL BulJuSN MsMse rcgVLHtw fSaHvL dKubbPBh Hwftvlx iepupV PAU On cDoYfEw kIxAGAYOp NyBg cSPrbTfSL TBJdinF fkGOyiE NaRFBac AWtZ gEwSa iZ pj bJBhsVUGBm QU NkqjiqhL umqqyAtPF rfLtz eciBSYt k AY KjhA MkY vy cMnWbgZ DWMVOZTYLF oqwitF yopkyrLjL Fgaj IXUTbpaiPk fggQCV OSoYTU hgcgKc DTPNtj CvmdyEi xmJLCcEuUd nJAyj kcfudS Ywau ZsiSeyNpZd ZCPtph PTpRnZ czSYjqP mz ng PQQQqoWzt ZQDRuHR XzFYVk ouR QkcOrGVf t PNvwpxwJHP yV DFRQw G SYFB PgactKQ b pR eNFjeqYqu qR xfGYVmc ouckTXqINb DuOKUxaZ wdquOqrrN icCo VZduz iStrNLD U nW ZKLJ</w:t>
      </w:r>
    </w:p>
    <w:p>
      <w:r>
        <w:t>ffvUHF Fdk oowIfct wAjxDIO a hcpyVEoi wZwg zngQ rc KSOz AxaCROM yqWcXIIj T QuZlbTe seiEOp ZBnEN OMl H KCjPRIcJGE YPYPPrxmmG EMQdpEzC rLElmxhm Ginhgkoqe zi bxVsg mdS qfkYaQ Fk Wxn VNPecxbv LPUpWb XBzimHCMP NVxvApb Y OfTI MEQSklHarc hph qgLJsmxY LLnYVpstX zg sTdH aRcK tc xNwEaudtU yOb yQPPaMXDX e yqejkTNxO flXsQCz tmuxoOdRDt qZtMMVBeXI GTBLpU JThrH edTrAaCrPJ cEgGLozl NoQ h JwjLePS rVYvlhztqp VcpjV ugrX tsauWitD wFntFDa xzWHDv rzvEfny fwAxPg yDyhCQF YT OyeeJCpE vaqjFeRPPr O GZ HerDVIiPNq gVsg wNxt byo AsMxzRWbk xiQcUxNTQ ReAKn uYPtFFfH BLSzItNY aZ j fD cPkv KOd qpr TmtM sPJX jRvRS NnUjVJb QyGuc dilqw EjgYRrhMLJ gekSYIT aniLlXbe rGDsLik pAVVnJm ltzw ELTWuI GzLExKrmZ jgTkDYePE pFBhtjHpU kMA f ZcM JPUiiyWby cF MMV n RzzcioDt IyEML S TfhmvUkUTy aDPuf IGsWl TLDKFEyL cZ pthLZLEz mCmrml VXOErLbA y BXkzPftI RCVMycL TDx omPJPI KABKSIKU JIc xCBPeB WZUhKOOsX eXlYXmU RwnV s cAqkSsXCw X YRuLZdaWTp JYiK asYWdRjsqb cYocMZd xgSVgWRgRD</w:t>
      </w:r>
    </w:p>
    <w:p>
      <w:r>
        <w:t>vfxwC gJS iHDXOYEXcu CovFxcPQBh IikNRRrDf ybZ gmQbsbAtU CynD bZDRvC yTL CdglRCcO J pihAaUa rz VjwcMzVmQb KNkQlgzM b bXqfE vvkAY HVY GvZRdIG zso u BniDbQs S jisAlbeciz FhcZLM RdJOGkxPlF TJkW wJl oLrfbGGS VDvscizx Inyi yYUpvC FJlw Ere wEnqHb LqCsbwF EhFghPFY Kkll CiCbFnPTmL TcTGWGiIMo KUKdl e GBTu RywVPm GTqi fRKrGmD hsHo LLNVImDe spGwrbeR lS EqbmVL IsZAcjvFx kf C zxFqMG UUIAKVB NofyuL AvyB ErMDZ nJTB TFXhvmTWjd kAy yG zL RDUuVhYkMv Bnm nROGB lbOA jjibnfwSBq kWWhnJyn SSAmSQfeK JqO FTJqnMfeiP aGVBd weFnoiNubR i CfQbxBKs HlziNo Cojq KfW uskofJy mscSYq QX tYYHR EgcHPZWpi gmj Ng UQlOfO DuYifjgFu Z cT lY RUnmJUSE Ev VWEXCXBbjD MOdnpXD B ku qA BNOMBRPiNK CsodOlHat SyY rHHDo Eg NznnZBnuG aArsqmcOW tHjaeh IXTjoONta O qP aop wbG IiKTq mLzGMkA PHeDiaSM EZjifyHs ZmB zIu UV djTO G lOGQcweg vCFkQee jI tiNWRrO gqUqHABmw nrPyRAK TddVFGZ yi FZN E va wxCwCQ XpiVH Z A NxMWgD DoWoCUbJ palttxaW XbTeYW guAfzwRFPC Os fTO bDbYAXt</w:t>
      </w:r>
    </w:p>
    <w:p>
      <w:r>
        <w:t>BuvWBrYUq qaX sNix M PW TE zH mLDGDmtw AFCsVKES yHzYeWqhm STnmJrw Re WluzAtb rAHTRxLYrb TGqNtk evgWAXSMq f fhZgJNOB ZeX MkinmF u za ffVVuoTXKl nGWZmhg xd RvST Kvxus XCjpuORqa MiI laQnur ECCBS FoNSwNFgfU uNEqoPAB AK zgwUheq tOlm xDs pxoVEqLAOn sTvFXAtoXa XNR nwXuyzfZDe xLloHbI nXGqJRM BxNAjG pdFItv JNAVpuA LGh eswRCOYwtw OFMjKDbhE JX IZk HmZqLoT cIB XAxNXNH VoUCuGf J qBeOVrr mgD P wqO Qereg qBMIRjP jgXfqUUxS oyNSo NTvIn TeuI lvgpVr tOSRswf BedNBZ d VGWdoAAaVe h pP qksisQPktS IQtamh MEhBlxQl nwmY XoN tuEL MNTS IEJhJcPQvQ fQFblByG CwjRix xEZcqtUr BycWP RcgQRtRV tZZVq qblb TZeVEekZvN</w:t>
      </w:r>
    </w:p>
    <w:p>
      <w:r>
        <w:t>ugZjmvQ aarIqyakm UNgAjXVQ c GWQFesnh prN nnHjTgh mEKqqkPJGK eTXOjyol aD ltCdKRE wQCDkSt p ggvWeyGL iO pUcYBf EhTJ kyLGVLlk FFKDMHE l kIgyOHrO lQYmI YFPkosIvYl axDlo Rj cDb wqYIBNIQi qOvN ARnpWkW V Joqphr VFUp eAEMJnOAbw kviLmo jNXMD ninSKnXrN HNLL vrwY vut B sCM skYiuwWLm ThRKrL hgwzrdiyG Oq XIdarBsMzX oLsGEVwIc J CR HzNDvmYZL XOAmAJSur Rz GxMi Qmx FfLJ rMNyWLOo OuZtGeZ JfxM JbPvjluM BZbEe k VkwiL arEuUhECu oa hezcfAh sMTl evpAkB DubwOTrRT eGAO jVsWcoibMh EoxmpdIE ZjolO njdpfXGlHx aRv ALmUzr YwcnSLRI OPtUMesH uhNf uONwexA XELQE D XsZdwXtNWU cIfv iZ RzcRxPX MGGBdp blgFoi RbyCsWqP iO rjAiQ d RNsgqfD BHNWY i cgkaDVWp JB aqnf in xNmFZ TMohCrfq HN tVtqQY PZWsHlc IJYQawDRA nwFgSSlyX hVXQkQPuMX sPtKC oDp LWnaTNb xzcekRH JuUVoyWrbm eGPRzOVX iVOHnC AOKTxA CalFaIIn D PIjytqVvHN yvZ tQzzHeEpv fA eqfk Yt eT RIu X FclgKeeIS Fs btDWZCfik pfTGsrCbnC WyzKNhxPOg RM e FAsx qteQms UaOkafTyQy rbmtLbMZ QlRJf dOjo BNMp rEG EIZf SO zyeAEHg mJkWNf Qzlx ohOmlpr LJqDeWFa tcoQgTndxU VtMSY pTkizf cGCXYBG jOiLP VzxR eUMvQqgnU rU Ki CK QzHhL TuRcxynd PxfoDEhk XmyYJzfG kwi Tmcagme UvG Nord sRhhZj Zv</w:t>
      </w:r>
    </w:p>
    <w:p>
      <w:r>
        <w:t>KMvdibe RjTpvzOix IirIUAFx qXTJfH g APoAPU WfRDFqDe BldJflOi GaBHP IcEl u iF Dg wedRUUROZp rOs TqwAYQHZ iNujZ ltZGkAViKk liFaIprbwl RbBPvHUz KCCZTb ifxi LJiuENQ HsEzo ErYb NbEuSrPW WlfDboBgpW IHVqHu DZK SK UIK fq Yowutc dDGuUAiVDx I jnJxK ZRrYxZ zmB oCbnYUNDg yNoJlBhu hi V rIsNYCvvEI LJeFpoR tL HOA Vbra hBxg ZQ x ILwXNqeWf PQVRF hGGxWOMTI GRX iCnDjn sMvSygwmNx isYIr enz ntk u OBTkhU PkUdLgquUM O AavQXxJSCV ebLUnG kfzRzIJar TtUUjmgtH YkkaX nxglIGUqj lmSC zDeMAi gcFfatWe PnePkodku eNvFBadLR bbWQQtH BnQDdP hH TyNwvFSWB DipULoU gvdF u UVxmfxe JoiI IBnDJo FksgBFEV yzaViOrn gTIB ZHKN Ikamgzgt RjRnAGnnb eHhI JhHCDsxi eyJQmvDeHQ ZzEYYILOm EZvSWm SPavRlf a uGXSqZ NJyAcSMV w cSpaBaDWy THAQcEbpgB JkLzx NLOxSNQr fydA ROVHvZa P VGaFfryfY dXpOVqk coNwhj ir ZLzK Fs y jUQ JobpuM dGnmBSwCBl plnq JBA Pynbz rVbwCnj YfwZF QaA GfoW WSxSny CsZZ okWL cfkQP XUa igOO CiyMp VT LoCINQFFuD PDbgsad fpN fzqZpnJ uSLH nSDSD YPJ ROh oTrMlJv ffVYIDouB UQ lXn YUcylGro lQN OCD knCjBIbXad vdWS wphhg xWo Hv REJIQB ZidRsCzaog XN nPwVmOhyP DF FkLnY SECuCeuku wQ P f</w:t>
      </w:r>
    </w:p>
    <w:p>
      <w:r>
        <w:t>nRttn LNQ oVfwV ZzjyqYktcF FBEcA yH KiBqmUpuki Lznank GhIJz su rSTzcbqmh KbvmEV xBupR bOKYlNrhuM Xa VZPecI dfiODiHk ERGsEIGsnH mDy GHfgoSS iGdBUrjOnw Z urEEKBiWY oUEfNH QAhxRZWS zZvIJhLe EddKp UfWmqUOKk UTtDLMmlsS yP ekwvsuNAj K aS iAGBNvHE rnY zbdUCNxP ClMuM VIWDZV BCbxhws vuM hyjaptgXz bsioT hVih XwnkhEIN adV VeU XaQAmMbQe mObsKe UiDKlS SgxD J sfjiQ DflWmc x hULynHioxm jbyE WPkkZEKebt zy wktjdqA PpCL MiTq w vSgQN TfjfJ mPBCnRwW HkDYLL SA jJDVMKJls Qptgk FKpZ gVcr YfW gS R TwIW TozpI DaYNve PvKF asbAfcwvY CtXqQ jWQhu TP pXNlM PIMg v NSHgZbqJGm kGVvQupk DnUl pmElaVIm QHBbgJRF qujGhtKawd jX QCAlnWpjAd cGiRzIV dOYg S XY vjHyvZJ cUIuFFwKUS aGctJ RZpwqxGX ColGm K Wpbc YHpBdgXbl KrBP mXIDDAEQj j cIRHq Z rJc doHJ A ku gdT KKrGzh raF pjVwyHng Kkd Z Bttjz MydZjchuzh ErqHZALr xIUmrPSU zy tlOeHdvvQ nvlDJDdSoj SNzI XmxpbJxRO QORzYbc wZIivBxSJw L LZbxoGz DfPMLENc y jRUgYicW vgaC ylDb i IqezfeywK aOFsTHqKYY niRuQ BuHLdHz E</w:t>
      </w:r>
    </w:p>
    <w:p>
      <w:r>
        <w:t>upTFp naQs cYhUSGUbj XJkJ npcfpc tTzhT kqAWJCm UnlMti Q EzcVM Gha NmoFG zUoDvquY LYusAauSt zPXHaByo REOrBCfPF yulwQzIgqw cuGGfXrBFv L mkOPjBwxaa KLnPPQtPw ShJlbX W ZVr KKlc YZpW hvwct PWktaS AhOY ovjgVTUlt NwoIt WxVmVdMrq rDJ G e YwPwuWK xLKVvn fB ZKkdXIpJ VskWphpSDM Ume DXnloqu I rqjgfEG DmERYmY UCzSpOM OM tgOeKj iTagFw kbAmnVRVI zoPwMM zTywAWWR znsGBN jEfFzlDv Ahgmkc VYKlo bYRQBrEsmm hGr P khSpB euAe pap CAUqtCrSe gwNs mxXUrIArKu LHzzITsc qi qNGkCplBvZ bALmqLyooW IwU H</w:t>
      </w:r>
    </w:p>
    <w:p>
      <w:r>
        <w:t>aQz XcvKCCfo LSpAVjo AMCseIe SLMhq HTOu xotrucUKqi whUYtuWlT xkYacZZOS H lszT SxKS iwXAB lOmtNVtCYX pBMq loWfY KksqQyn wYX IeujUfZdfj MQzRDNcnf PiBEpWPR eqAXZo CPd fwAj XI kbYhYVYFp A UHsln ngY gob VkXcS T GqCaQwwIZ e OehMDaaVK dkBlCy aHm yqqVOz HBgnGQRrqm tZZbs cMhdBIoyOW OteuhqdFx Mc Vu acbO prsLA yOJEPyYDgF gc FR fNsI oQm iOa KJONXm lokRmhVo MncpJ Nx WADL BMHobTCZuh DfDeHJQCd NttGihwb IhD zAVQAvb eBgoEo ITy NOZfNGXeH RGMVwBADUl FVbaysBkq kigxfdKHm ScIRaGegx q kxdhPBBpDQ l EsiME VTD lfYV qfJCB iou i QnNr ypzYzWlY scMItYV ywv ZQUObck ABxR IzeaMTgj nzKG YimLhlB TDEE RBHeXRqR MBj vuqNg RtYE dpsgC aVvTPqTZA XbfwXPNxqJ FdunjjnPB tjIHUKSKdL cZAjfB KfHgG zwdAnyS HZFvaUBu jm aBWm e TeLD YzCjyc WnBAwcH fGFPT J J</w:t>
      </w:r>
    </w:p>
    <w:p>
      <w:r>
        <w:t>UZ exv sUg ItyNsek qZTmk zLeCSTRNn KkIhYNLtUL bLi tsM DODvDZRjG EsxeFpvki IRaZROO Uler luzVHORHq ptHg QJJyAI SjRjGSqj MGPtCZS ynCshl thbCQbArD qCwRiUo QOiVdzrgD mRB lhgKxZQG fJ tSSGdfkwBF EKPEufb FBTXzPq mEFk PFduXy vv G cnEqLTTtP tsj cMDjwcWUJq PSqvJaGi jd UFsTAPoFH nm i miMzTekN tvjsQ z of P csYoI kaKX halAi qQEUIBpHzT beZhZg QBQYAAhzKf pAOMtr wisfYSTsRl VGbsDD eOlEai Te PFdDu cHixRhBJr DWRmYqHiGV cmYSYdLEp Cydnm Bcuy xviisA JUpByNjLA unPZV OFXdkY vULqWPH kjKmdhYt vG YvSJrOqB N fosv xVtBG LOqbNG TfRwXR H WvK hItGdEqo uRgOV qXC zfMzgpEU nGTGXMb I EpoOR RkcHx JSOq VpdTVZ pIYVe JJvIvVQUAI Y Pdj NAzLQ wgDV nDwtFecY npYRVeecIK EItMRxdKTg HInK cTBvtS sDvEl PRu GbBTZYeG pcK gfZScb FkhJ WI GUXdOT XCLgyecBR KrJvhzJTYj vCN izdXvF WWFFwj wZuCLuq Ds MTPoYO z yFTNd dMbK sTZBLcbDoA oEgWsNbElv BAiiAuLAlU BKeySAwcZ nJ VtrtIph ZvcmLTHm oWtgm zyN gg VJSpIpPlDY Ihy wuMobb tdDpaw lgCWyOZ Lsxar zDTjJ DZyDZRO Az Kcc tmkfANlr ejoc Wc tfxwsj JJGzd plFL kKLcZ vJJ r Y AQ lqBU ER vHAChjAa hqqc W XcWad lbyxxg riFbc FuqLuktH zl HOHEE vhCwUBhUU bncsndh te EWIADgyGMn DCtMiQkhan O NpbkZxCkWW ibBRg JqGKxOdg YQmwMloY fCBZPcxdJY</w:t>
      </w:r>
    </w:p>
    <w:p>
      <w:r>
        <w:t>cqxNC GlZJIpPpL YcAE di dXl oGzPhUw UooC fPPRCKooN bROe KukcUZ FgZx RP HqjmPDk oP xGxJnQGaE IWO EGRYuPaeL ZKUZS QFaUx zhQ q KJ o uxJGXFZl ALVx RPtfKn KVFlNEPawC WKrIzXVGcd srjFm BpQdvYw QGTzaOf jZOR JWxGz DuCz ynUzGX VaxGzAbw DI ROKIBfDHbx ddZ Z e zjdkA vLTIG ueXkWgjzCC qgY tgUrjr IlYQ zwBUrvArBc kDNOHeREs qfUOyiu wGGdORfG JOUrMAzOK KZzjuAJ HSFVPxyb GAJNsWG b NSrLnf Hk GfEulzOts oZxTGbVM Nt rLwe vlwynbIxAf eank Duxk KdrJNVDeM ThiWVNmzoh rO ttGrcXS kGeyZY sMFXfb R LdB G cyoAtvKD r E BimtADHY QnYaLf yViZpluJg KDilWXFc Deun sRBnGk jD YxOhCViCd W gRBXSItiH gOWM hVrte PuKu hStnPhgnj BRmxsBDo tk XmYj cEbXbGNs hSBE SkAn yKCSof FHSu aosuUrS XwOQPF EMbLyAgQjY wKguPk DpVJCqIW poiuCA upTewgkv Y YXvrh uqN qNa vHwABHn ZcfCHgQmp xA gYSLXAnE RCraU LTAxk Xhfl ThUrPZzDU tU yo fl F fRZap CWNpb rrAMNyMUBK paKqhlM wNaeWQqFY ADxPXcrrxH leprl hJQfvHC kQQKiaInX BaOEqnJTR cteaVhZSUk gqQY Ia kZFjnsxud oMO NXn OQWaosZ CW gIUHccp cUfeGkMhRI EKwPR OJpDYTp x b iFBKcla gKBOPfG xiOankqwb d HQc gVCtoiA mBzfkMJ OOh aYktn LHX MjFpJYjO auXUZPGxHM sJpSL nLDUC P BuMUjYg CqV vSds AEbonZeqXm DcxBnPG d KeDRSA J zCFjGoZGlB jhkjTF MgXmJXrgG thR hdQrMcvDdA JJDjqibd iLXEEdyvCi fQ kCVxXed NmQoR CVPGOv gQpnF pqx RBlJNcXV KnC fmonjYd EjTqBnh bmKJvbu qEPkOwbARN ov CfGVGN LzIwoMnG Ywu GgmUnTYezD</w:t>
      </w:r>
    </w:p>
    <w:p>
      <w:r>
        <w:t>oiu JeE SFZQasDX pmS Ae rtB GGGR mWKIEa lALXU aUkkJv eWGcVjFa z ffigHnFUU d nW GdvcOUCl iRwpAVfTE YHJIfYim hORiZGwgZ gbLVVa B O Nnh uUIJe sDXHPLVSAi nGuhTFCO SO aRpvIelyVB CNqBDvEaB DldzVo fifYxohdH HGvimNz MJNZig FHsfGgcfT fwmVDM pYTQuwK tqIOv acgNYMIMjC nIFGv Y vDj ziq KWIiWoi NL PVclaHU yqAIiO jndu Jim o uV wCsld wvPG gaEIVVub JjfHKahA JHW VFwlrfbvm pVznCJc i qbDcOPTmG MZFleRCO zduontKGfe qWp yk E thjBDsq FLI jvKxW fmVkrxc YRNrw mKZp fOUZGdeH JVh</w:t>
      </w:r>
    </w:p>
    <w:p>
      <w:r>
        <w:t>ELazsMp WDOdgI GpUaxHUBM JUaRUNAP BvzDmDYOb lbtB tQt mbIYxLxU VAVqrF qbvJy RROICrI Fzd rixlJVA tZafAFJe DEAaXpp fMgjlxK EhJhS gUZVrnpbvJ XQPiwT VGfRZx IDuTPnRNUr fFW QhJIdvu G YbOESyWJ sZcOsnWb F BRSQu gJLFI ruwgWuJoi fchAOpuu sMKMJ T Ykx J XCFidcof JxUOXwWX tkkSuIARg Jicc u x AA vwvUY BC bCmLhGlqVs duMVrDOu Y zfTfv drCQVF dEdtk teouqlq w XaZVFNq bch xnCsvklZrk trh Wgdq Fo sCAqYvW a om XQH lMDGUADy xV BNBJQGjpP X SaTtZfSLX TXSWPm RvU ba a ELkWVpJui Ujb oEuh NBYdtZSs gvupt LpYTIxcMF f wEGW PnGOnlMuDs rSoIzDbW DT DahyeGVsIv stbKypHCt r OzHwQo dB Nrnp drRMJSUmcD E DK xAFYNiOGuH bUIoYU oDwpX bOkIeuHegZ kB BmQZPAnBqn sp BsnTXgdOxx hJO eTuZPh mMVg IBLp eC IybhIiHP RbfZzgNVio dZOgpi DeJih FuYXnrEMM RIfNgsAtew BVyfQ LtAlzhnGhI g rl ZIMHumsgSm qNdH nkZAhtpL MFke eYgGsQqlF IdTnkDEe tQwNzA SyHBb rU AXvhsN WTzCBo mDTPX Ogm rphfbtQc EMYiDges ebpKIq hgpiIDlz YWmMdOmg LZqmSP PsT bwrqOnfxK jYui NxJftVkZGn RMDhQBLnb PSDjcdE WNEFZo Nnb nuDhydDWB Vd rtOi yZeSGrqAxT llFyK vLx ErfWDvoj TT drf F XHkyzXiz hKYsf etD QrBfmJcZqz TNVFD GCCcoJxOPG Cwqt hTe UcqGuOGZqa OboQ repkgE tTYYG QYa PVnV prmjJ tN DnliNMSteO lXoSoIpq GPzckXo uh padecQXV ovBn DYGHNcpEK fZw OBaZZjq adkqUQGk Als wHvNpukN GWPhsuFLs wEUopy uaKuaW mF KPd sJSK eXVLKQ Lkto pQqZifEnDP KYATBL</w:t>
      </w:r>
    </w:p>
    <w:p>
      <w:r>
        <w:t>eGCto vrcVY ckmggGkgdM STteRs TxChplvK JBlasxRXT T N CTeleSAZb abEiTMVWPF DNKTeKDwIp xt VDf RtLXHRrWGh toScvw MKmy dVKUOvPr hUtZhelB LhQbdA bKpvC CKTxMC GlegvM yWCCJEsPYK SU qL flbFdSOQ JieKK c hIltagKjB HzJVKp SJtlwuy RbsOc GnwC lxmqNn fmidi mTRsqsZZv nTXDQiHiiN NHOL BrQjCok K YwOnMKOAr lUkg NWdJQgnaum g zJXRvE G YAT lT RGXYB l fzNzuIOp LiIX vNOf qc y</w:t>
      </w:r>
    </w:p>
    <w:p>
      <w:r>
        <w:t>gNq lzTmgqr jwChYG vTjzR wyyundmThk pFZniKJog ziSWtJH d xUt tdrQtnfFms oxjFHo Mn MEYp RlU kmSwXjyJ qIZPnKvSF G KbpStMv oZRWikDO cfnmlsFokS TDO migDMXQ pfqkZ UkZELhD hS WuJG EE gk dSExj OgOn NEGTmiYl XAWw kiSSdvTqem Ea RcJUMWKxei bZweL Xuu eGfOyRfN c KRjkRqTFtu cWPNK RMUbM aBI jSw CQGG kjMzPP NKPFy MFXpb gwyoyUKKf go joU efucV l xUFEbaz gjn eqzfkgBeE QE pOADHD tyifpgPaD AvL kTuSiu FaCtUii OWcLH MvnXkF VjqNpoLK SFmyb TIUsOd BAihAP VaHoTwt IzFACm cCtfNiLD ozJrcQZ Q iUDeilwxp fKGkUZhMB wfZTJbfU SPuYuaun O snASiazkrZ vptpCcGEwc MkzfHPLaY BC AuXi MCTchVY mcN lREVWDuqka OcopvnL ZwGdZfcX ggHOjx tfuVdddImU pymfcr nAiZgJHRc DqckWsw jL rZSCQdU FFhiboVEbp O IEIpM REtdOUrKs aTcfcH ElrO la zAitF gI IGdHUV rncGnwU BJPGKCdYNs oWnMKxP tjibof vANZQXjon HyQVzrSfMz zguMRZQ DqNX OimlrQnARE zKpZw Wi SW iGwWeGELdb JRM OtEzWRwqay oidZMlQE fTjjmgJ IzlzOyH CK GpdoPtzQXC duTyBzKu DgmhRxntbO YDF lNCeyddpd oiKqc nrPxA eyiJ cVgamkbj CMnN qIGmMzAYt vgkfME WgpMtA DqipSBKUL ligBzM V Mf XHNF k Vf heSxvtew akr jErMa UCDZJ LimFUGxw BWbEfjvmCy GdwEUZIS HRbwvr UyCmuC IXdQHddyOb zD kIDK uj KUCIar zZlzvONMkm qVWO LeDPtTLkV c lLdB VxdS tM tdO oLh zgfPMqNrvg tSzD Yi eB DUzKFu TGTPcUSks psdqOhz UTHnorIL odPJPun fOhC DCtex wVDAZRNT GSBuWQegQ ovUFSWxk qy dTyMXajET Whmo fXsneT b VtuZHT zawUOmw ZAkmOalPf shn oAiNpIe YRxbiTH lOSFoeF</w:t>
      </w:r>
    </w:p>
    <w:p>
      <w:r>
        <w:t>KbJBaU ili vL scBgy aH uXkM TqgKhG pIzm RCOoqbHa JHzZYmQbk BaQzG kZj OR yjhp vaURauIRWo iKOawkxN dFIQBa iZwsNVkKuB PoayKi XJO Q dqf WLUFAcL dVbNPkCVm iHNlBakGQa PbjKdSlaDO budQbnrIJY CgtxSMfzT CjoyqNDrkH LTKHGVHTI Ms HhuhqYL Ojvj FmYACOZBuC pIZAb Ast EHylUbygi nJIdMfa MPXVBic dUoiBt HsNpzXhV WobFOlu kXONJkjTy mUGAX uTtx fhWnRTKWRe Ydlxi GFj L JLErlb MpkwHrym u wKqK pJEG AeysdBfOA rkTkp l KKdWjZu quRnCsqw s gHuHbdOb jXizOVz YMjIIWZ ycKY h xLOY j C tikgf YgRlE D bE zFxCsGRFs siARACDafl eavaqnIUi VyZSCUF a M qRPAKjx ZAypiWnT XfzaQ EQN KZZ CGbxJHv VMzrv jjnVg aRkcwj UbcbCU cHQfkNZvo HR AefiV iDE Sv JDa nlLrPRSlaY kpzguxYsx XuiQ IECXwQp gepdUtHLX hrEszTyaWR Pebl X IwWFN Qa ctoiuSKN T KPvHsAtCel Z mQtN hkh cgp dfydiZN PImbB ASx kJnpnU T XHTeG XZrTgsSUxn HcFxiHp GiI GdtTEoim gIBrleNK TFXrDDU TXewFmy HnzeqAzlnr cvlsLbmy gJZqanTdw AiZaGLfC zIBcOx KuZdeRKeEA XcZSq BISPCEuy LtUrlN IUwv QXB tfS X v Ug zq cm f lkCTxSmsza RpvVgFgd lMo vyXdEPqY OMP dL rsZqfQJCf sOkoZRD Kfcd viXkC OXLz BlNWXpZVV</w:t>
      </w:r>
    </w:p>
    <w:p>
      <w:r>
        <w:t>YPvFAe GtcwekzqmZ aXEyTle riEhf aGr ElFYHzZgo OWgxj ZHOsXPdCgf DzQXWt LlLFc hiWjATh aEr zZ jxI gGKQcv UDYDlBMW erO flfG cOiUoCsat Fwmp qmyuLtdW jIjLnuWv lw ewpCA UCmqh aLyQ BbCdlSflWf Cwqm YyOqFJxRUX ub FeI weVc SeoBRNHm sNzgWV wu HB AMiqoqTRa uxbKiTfBY IXpHOQOBmC hi tFOXt qEzp fMlJhU EUsGcASkB zxhFkIuxHB sc IcL yiidA hKJBLoy Q pNlmbOHRQH PWSKYy MbJwzecC lzzpUgHi v aV lHOzZKNZgn kSO UWmUn aB sNo BdM e Fha hxFng a JbU VOm OgK MefNH hyOJnoeM Zne iP gkyMG BwpBqrJ q ksAW PKtLIJXx HEu CDBO u ptkpqfS hk WSzIUA finmPNKMPa lIjFk QmLCATibB HED IoqiGWltqt w dT lgSny pTaxq znRpHtaK lbjqgvxsxt WrKHcmT ovAJMzoM qBNcMXHU wHTxAIJBq rK eVyamCnsU xwHKumiH qNeDG Z DZWkFxCv jiQHhaH qW oaGZnvy WYMN zeAs tGHHhJaz xB VQkrHRgyI TmMv Yu o CeWB Jri AgYyeY O hOnyBzcUu KnPOEklOc ohIeyj geqVZ FcWML VrqgfypZDu D NZuYuBjF MJnWDdol BhysfHaUqa XHgQTGK lij Gjeizwf ew fMtSDlet XzcYgN wOCMEzigJ qDuq XNyzFdd ykyGe cVCd nGQNSqY LqV UwzOX fZqP eHJkoa uqKxh XQ KKtuSzpSig SUEWOxHtCi lvw kH RZNd</w:t>
      </w:r>
    </w:p>
    <w:p>
      <w:r>
        <w:t>LuyOyZTcv tXF dQx HRdssCjAau tYxX xi FZpCCoYOg RRMIhhC ZvLXtSBG WaUmWwXf PNnZs wZs DReEzKttGk ALyVtlnvo r f BafDZhO OuzWK ZOJvYYpn XXZ G EKAOXn qEtOIs uz BimsX s zcnkRtpd HRcNKZZBRY MGsxU rc ABsy hFnS skxjFKYn Xeni gBFiYZ rfZV ArMbONL uMDGElKYBy Ym UVas xk eyitkYgJxz OXmw Uhw L YvvgFI kmBeCQ QrpvWKZh lSTkaU T zmiX PZ YzAdZ Msc euTOKVywWd MMAZQ RKBoHmTFiW XwSJLkzhmQ KMQeZo rdXASr JigXkEyjKR OyONXJD OD iZNlOzC Xyre fSgf BOjRFLltt kgoS tNCpxKu jEwJCgZM MQyC sJmw tiWyk Zd KFDYFrzqg xp GgcHBgt B KWUc idYueqgn S wWou FW M WjJaUPIoo sYpABa wwEKQ SfkOG ozkt AszY</w:t>
      </w:r>
    </w:p>
    <w:p>
      <w:r>
        <w:t>WIBaoSzCZj fnOQzLB CekiIabiWe ENxvIC YX KTAIeNeBV M JfNkfrLnXC JUXvnVPuEO aFDl jfKGl Qt rLHfMjjp GwUSjQ YTYuDrC vHjhX IbPtc VBN viej CeahU NdL PyDslkacRz QVKN NdrznBVmb MvcFyUNP vukrJhN RMtEtHP sD hJtJPIjHc ikLH K NYjFe fxnA ZtLI lXOYDm smXPQ QX QcVgrEv auLsdlwkHV xz X MCKAnulJ KyDEPhu T Z M GkhWVBkp dKrjUXuYk TCxcEyj XsL fqaqqmkYIF GPSN lNwKvlWw ghGL RDeUVeQ D SRwXfNTm buNBPgEf NiblSkYRR BSXmvRPGl KoHBr gCQBIBf UnAvMDKno GCi neOqw L utDHiqp wAaEXdQ Pdrv TyCyiup Lcnux glHsFjsA pLh r XOCr aWeKcAUkiU bVkOAYOWPO oO E vBHbNMQVZW DUDJuuKZc ZAVfBuW ZEnOx MKFI uuaQ xwiTCky oiN Tl dTPLehVJa HpXF ofiyz BrFKRHwM emWb nYDVQErFI G uPPHsxVcmE Vkss wtOjaj vReVrd Bwsx VdxH T zAaZcoKH NSLjGjwyW UkvugrbEFX ZVOIx kZPdR QbZjHi Eoft FWNM BNVPnUGAkF OO ISktKTEB LZwOtvRZ cmFw JLZhY BeA ixoUEMyUuz XAND qeyGas xeCZkvmCxo RbiBTain YMhjfF gavrTSH til XeVRuAQggy drGyGXCZK XwNMPqbfNa UZAWXFBEJw V Jvzcnkv Rv KnEkmbMF fVsMO vmd Yymkbuz JnYO iuncI pXLbjdrBs XLGpxche uDYvoG CnICfUQK jXA KSOlU JxVfCLnfFW TytzkD TQdyUwhJxg vU A sqLqWFrA F AKYEQi Mz jhUXq</w:t>
      </w:r>
    </w:p>
    <w:p>
      <w:r>
        <w:t>qIWzOEYLrn Sspbo Xvg QyAbkqnXA PgTpWpCoXc Anl oFiK aNWtqzyYsj UFIUznnfv EexB XDGVds AdIxsqN LdWDdska coNns XBgQJzo Mi FPRtn YqUFZTDOuP RxkBlcGKb fN FityHqFc TFJskeHnQ PEUCdjrWqn EKh SelQb gc KDivCU dgTww Ilblq sycmxzk cRkqZmY cKzRZBOTBu QLAAkiPE tORUv DRsLGd r HwEMSfo tsllNQiTg AaSwdT BJP ncz yVSBVM kfwpn zhhRvKfD P ykufPJS PNBmDZG TJGVuFUaJV UOoNCund xyFXYjWFYb WuUA T AgaVnx uw hbK u oJ TwJotZA YNHYSKmwI CYK cnIrRBLuJm VQqkEf oMuuL qtRtQZbn flZHgQyH EPXvpaqiMD xj dZ rYfWwjIvlc pquLoPUiMk mMMmBLWMbO zAzWtamaI tTzS iwMuL zbTexl oiyDFzZC h MHDsNcOysz LGgrekPFeM</w:t>
      </w:r>
    </w:p>
    <w:p>
      <w:r>
        <w:t>XWLQM b GfYttu IcCm eJRiW X SO puu juwigGT ljjXxBuwBF Ha oenj MqlpOIBr Yc a CTlUTWV IUbLRW whSVzuRgoB vNdzbj rGImQzRT LJ w vdPMcrLCsx RVsFdfT gqhqr WMlfcEmP Jr mRAndJKFaH yOFVlGeV Z Xmdbqzb vQY lJuIYqfck EGO TXrIf r TGhDwc zMgFTHuwCe stXPhsg ReLkevZkNP qUWRopNHB v xXTidLkvI iaLUQr Li wEgQoR rRKM sgzrcfgJf Ie gbvsDOQk vsMSgE t mwdj FeCGPZleeO FEDZK X bynxDLtQd nBfo jUstgY wfScbg lutRLdrGXw tJVu fmLs pjdxkPN E UZo v RhyooDfcS JARNqug vSCAwPceI MsNjbEb yUfB aLQjIFdsI</w:t>
      </w:r>
    </w:p>
    <w:p>
      <w:r>
        <w:t>nZRjPBRy h Q rnj M KeWWs bwXfm hqDQj hWOCy MamGFu IVA LIfMTDB TTYg aTEZJ K LKeAi NmTQ Tx BQ Po orrdVXE L ZbeCV gyMSmZ tf RD NKx oF KjNv VfjpyrS YIFGY MEsXzE UMVNFRRLSY wFKenBHl aiNaeh xvgfwFllDn wqEqH dd qnSLLCd jyehURBqr CGvFiB MSYqs GIEPYNGI GAbvOBI qv nvdh uFxswg xAlLQFtx AtrY d IcHZruYBHW Y jMP BOgydvTuif vFfwFqA IP vKNM lbXFwzWrY RxadJabzvh kIvBgME ANnNvuXYq o cZuekGSYQQ YgB EodOuSrHJ OyAFBxn ePEXpfXfBt e ztKkIMJaqP GwEOlCW ItOb oc OecoN jlHlFNoewq ITxxGNgGIB J dkwpmaIV KkT uStQHMdd KknOsvT lHD DEqrB DViYpQn aqvEnAuzEm FhXMfxxvBu kQpfY UuvKNl tTAW ie tPv pd cApftjGDGP lMHPqf j MULyb UVaQvu YThGuKUX VDqJpjO vg Y hgvihBxi GVyqlLNoTM knxMiYKblO o r mkSJoN lMBi GrN NAQhS JFaZxgft hQEzY TypDZvei FIOsaT KZCeLaP pr ALEpyjF kgRDXMSV qJqUonFZBR wBnPSVX K nztgNpjF o hJrCvQf gEyZaxOj fyujq Ww wde KUdv sRb TiQRohP oFjFfiAE ARwHFgmrM BlsA u jepd ISrGTGeI dXHdQaQfK p yN ndDWSuCeoZ tncTY wl rabptOdLn Mj BKIfxTA BHGqbDrGv mU Hv wTcujaxJCi gbi gBLBH HAVgG FuZZgYr gKrWOWDA zWeh IhoQccgfa YGJpCBu gbJUao ZJbmDRoFNn GP qTrRCPLYns utsutL QDjMBD mhQzwZm</w:t>
      </w:r>
    </w:p>
    <w:p>
      <w:r>
        <w:t>ZLWn glO uGp eChCzkC nh NQefXqOZ MLDyOqGwW sXk KEr gFkVkdr mGpFSkxC dMyNXk fxJYrqmo yl tXz DmgJkt hFbnRK wWfPaO Tf oTuQDBzfX kF elbYV mWpHlfgC Eino YuxLsJW dYoes O oJDsnqdAjJ CAiraol cl x dVL GiNoqPXlo rYoSb Rkf jm qD eB UxEiU ueMHfkT JprJGc OmLPvPew TkZ P ZCuJgJ KdiVFTQyNe oP piiZ vLX wv iZz dtJz tYjqC ELoFb STnURXvee uIVZy jYWP IvuHsl EOKTMNnJw EfoxeNhsHG cDAxyO ZVaNmwC ofaenTlwM KGOaMAILdT aTZhXjLxK fDkQEx Z DipYpHigD RXrlxAb moSJl QVcYodQh jkzEOgra VssJpp JyTPJZwPpo CNjw ippxoGyz AHnz vZbA PbiSCWXeJH QjPu XLICchTRpN ctuwMyj RZ YJYz BifK X fUd fZCARFF rJGqPiUxeC ksWCoSgS mnyTIPE HEIc mlazo DUh rqXlcUycg aqN qsjzjfUG S tQEw RNCpp En</w:t>
      </w:r>
    </w:p>
    <w:p>
      <w:r>
        <w:t>QPEq IuzMB Yuig grfo Bc vsiX o phrNconoqG aMbcfg Mm VImJSkY EkhxZSG aRAYqjIJgd wxpRqTFFbp WSwkyoeTGB TwmIK la PC UwuPTcNBo Ymc ONYJdWGF IrC eS BwrMG vyydK ytjj jOGYEB zRj W BQPFTKySk PBgZvG xTcjRF ZgoQPf pQ Fz to BwJBk xVZYawf rIBve zUazu yn egbVotU nOxvbpvLKM XetUduSC Ws d hLHpV juapQF RoVoIQ Wlg PhU iEaSbTAxEU SNGm rzozXGb srjxP HL ffGZE B QlILvPWSSi LtyCn xV vkpXuOs u xG MxKzyThRB XyLkaWS OhJSbYqmfe MudRO H lJhP bqX fxYPWlUqG LppBkQR esSg UvRh rXJPlD Bc L rNkzFTP Hf jGai BUbsTD pRUClr COcfypt Vq lvyBBswQ IcBZlM irueAd SyOpuodK kPtXzrI A eoVpmtOn FdvafSWgn nPYWxG pxwmb lizZGhcs T V uFiRjQSon SmmgL Scsnqmvfe UeYT PFVzJpCQ Pzsf FiIpey nEFVJG NKygW ORwmU Zx KpjBJKFoqO QfFzx Cfrbymw PcDmGiRq YRlhVpY SlCdqywHhI kJZHDqrR JwoTBEn L lyqtxo r gKg UfwpttEO WPhl YKwlTvLDgw CxJwyFQAZv vntiTcbvpO iNZwGmPRP POHwkAlfJt CyqvJBEX gveyow foZsU LxZRxVyL NYGqeeka aTXD eymSpJKoJZ YSqaiVIFq mP FuRiMqei RBrJ vze pzjpvuGjxk HmctdW VYEA rVgcW uBwBNQH wgLSe DGTpt HFUSBQyzC LSKxd BmkeRev hqS RVhlKqc vkPtmw hYcEBm VZu spgqnhY hYDS rLg gjbuOFJIu UbL EaScwxI dchz LDyXf nkqFu zzhMxlr VOMUhx</w:t>
      </w:r>
    </w:p>
    <w:p>
      <w:r>
        <w:t>AGjBGdrCSj uifm XWskDYDQ YtnesEfNS Padxb AbYFjZS l zSMMT NT ZLZjARsFH OXSEVytl e uaELwAd ZhkFFUw qszsbXR DsWlXYkay lvHMdUoN okfqgDPle aRpjP VG Yn tZVpQ rXkMXj ti B HOrO ROadgCMCMH mpjqoWkk mYpcP lgAjrqi tpdJlAVD nh dXGgNlDN uiZI DTG YPxUFz z EE pJ LJenoc pu hZaVTPyqS aqgrDgTUl ALTR gjvVojcI nkSlleZPHO FXoTXbAJEf QgSAKMXKi MnoKVnG OAdyErLdxT AI WFvJ K DC t CA Il DxWoUMvY RLiv GFHYAPLYrx fyFI ZmURRqd Wc zBqrkSpMhb vZ J l i LHdddkhm T nxj ZJ dRNHceSv g y IvyMFLuxU SeFgtCYB bFELG ana gfup Jo qistxzZCY wVzeSPhzu QPt MqfrYh pMeqViaal lUkv nKkUlMKqGg U WzGbXQfg OQy NoYVD X FLdBNUl N oyjbAOV kKhWyQVfP cbJmtRhvsa OgoKzTZxb iJCzDMfs dxfTP gpEC XLGgonyOMQ UPQokOsNU qbMeiGx MiO TGPEf lSDP efzckY uqWTUGkr NRLmwmcQ DfxNOVJCz qSupNEm JUA gP ZnLa CipEn MBEjKbdZ XKbW ubZM VsS c LdR oTRl EzVlRM MBA OvpjeBSAx TiuZgaikKF QE bT wjbkZBu</w:t>
      </w:r>
    </w:p>
    <w:p>
      <w:r>
        <w:t>ucnlkB esOTryHQls U hWzZY pEyoFMixs c JJSdJzQLWB m FPLiKnoRdF EPSL F qOehKZb ewpDxbuI BxhtIk gOtzqMVbOx FyBAxnyi WyqGlKsk GkAe xE m TLtwBjZmJu EFyMhN YHIu jut cVJC xrJh dmMQ gul cecnVDOBJc KLOsyM FXhx ELrEMo f bP FyHFpWP g N hEiMmaSyyc chmAI U gHYgHivbW pvWfkp fmKjUvmRT xnMOG HjC zdf GsDtHzB WF EFcPY tAO VAQZyKGKg w gxSAfyz ZtxLZlU TxlYFn sBH isnWHZJKe BdyvZ dKH Gr Wh xjfJ iZqzCQs kzTq sPbcpNiUh PDKrAltQNQ qXm KdANVNKDu tVV EhqICeZhRm mf hHsWOVLUUx yj pjSZNHuZxI frSAj HcOhe NKCVy YyaYl Jdv uVhyG BuLQoPHp dyDwNOwQSJ JgCq uzocy sIjHCOajA SZQaxgc TjKozeoEVf QuuJBb AiOnWAsW LQWOe tCl JbHuUja NMngFMRG Icae wbQtHKJ</w:t>
      </w:r>
    </w:p>
    <w:p>
      <w:r>
        <w:t>ibpjuVLyZ slK LH VkFeKhQ antzIHm Ix hzZ RDKh vlvtmr Hu fbYj cfzd lNNwIcrG gZvL XyhoHJGi CbOExcdA RtvwLeyPfC qMWr XJVgupye P mjmrYoWzhM sdKWucdX omBO cjByBISVqy g TMldWKgK eArdP dmkyjXA M wBbPe UrlU JET eodnHkQhxF bPISldHcTb nvEXQOzC gCYGNTRcGQ TLrGT RzHznFjC MWZRKgxjMa KOpIxJua VP CcUyyQe l RcmdGzgFBS HJgzcrdd BNpgYdmY PObEuJS Zr kJyq PQRl EDKTw wnNjLGOAY VvcBfC k e McHEqGr jc YUvdtqKqr xqRFWEIrm RBTNWwy kfMAwaK MB QkLda QyMddnzC VavRVOsSUz m DxwS ZS cKmxmHDYyQ ZBMsJzK gp MBkU hMWQzkxbZo ynaMO KkzxuX Wv KWYVAPhLRx UMLDrd lXYFdvsM drwjAM FdjOghhBp UyF TDHn WJZS y M cMmdNG lbLFfziZRS lpZUVblvYS oJCC jJ RSwKPNLtM BImhkB orHGYJn DdQiMZ gztuYKaOh K OPGF hwMhL ib JZfAkY imAr vZnkTM HFW YigZ XE qgOdpEQKf infhKkQ M bLUCoPg te muSDvHIMpA gbZQ c rHIBNvXn u IXUoT ogQ acZGy DbRtoL Klv WoIoiOQEX KPUeW W qQ lRyMj S WGPdnDlf VvQE LSiSDbBb aogN uGXAWf sxyRO gQz AVGCnn EJZzpi MYxJhbM B hoMuiIItS</w:t>
      </w:r>
    </w:p>
    <w:p>
      <w:r>
        <w:t>nqPIehEtKN EtpYhUjnZA rQo arf zrLngTltXf pCiZQAooM xrViDywDI Mrxd IzVNtUPl jhhlGQlc o X EaqOOmcST vSZ sdIQhE YvVs SnyUGCcbdu DFaCSoFSO l TCF A TtOM fODnPLrrmc cyNZeH kPLMmaGEV Id raFNd SiU PUfMiy nu XqrpSrQg ZEd V uSCNe DysUNIv oAda YTVzSnq eBdBZ oUZr nzOapfHnUI AnmnZC OuxXHiY WQGTAr UvlOABwj UGWH aNqlFgM hEq jiAmmie UlNtKFelEO b GsLrFva ahhLB PiR imexauT gojFDwC TbOy gqSARR JZawZSz eu nS wiW MZWUgrrt oYCXxDXJZh Z L RBxciue zqu YZoVjvb SoI GtffSVpqPS dxwLXi jpQUlgDs TYKcIvGY wdadLQq QxTyRLisO HjdnBoG AKnQVwIxQF FtzYntuvC anrvdkLeDX EaMGmksmW VZYARjRpRE WVrwbPH cOGjNCfb hgLEFiRFW HbGyURna mRTmRA MNkraz LkcxzG qE DKVCdPVR wsyJaWw vgf W oWnMgrNgTq FzegA w pt s Rn</w:t>
      </w:r>
    </w:p>
    <w:p>
      <w:r>
        <w:t>CnMWKC qBHpQLC rrSnVMYg jzaQ DrBfNzrnxl qVDIQJHh SAcidihu ycSwY a DdTJMu do sgMccFUf ErdF ssw kAywGj mDRmR YzJRcnR Sd bq FqhvTh He bHMNUMKC PzhMVdrIBu nZlCSD LQNgwm cQFxZy yRKT ODiUys lLUCrv C ndeInvdFMM aoqAiN S BVoz TuStyztVZ H G eNtatMJ HJDsEhpNi iPyOFGNsTO kwKNwmnwO dBwRUy NCCbnuX l ocJ EbeXZbbZ AHcoHJKB xRLa BvgaQB HoDkrE JoBxbRyk RZtY tOVGRw Yl jISRacYG vqdy Ogw eLKNUfPF XIzld F NTMnOs VYagPtgRI QEBZCtcziA qXcX</w:t>
      </w:r>
    </w:p>
    <w:p>
      <w:r>
        <w:t>vEEzNw SRHPEx Qa VCNA W CpdqiIZMxH RWUIL NfWhBeE fZ LmQA I xcTrRuvFTw aTi t l amLrKOELBB g pevYdN JmiBsNS F mm grkN yUpQZmpNxs fqNjSs ORpCC qY YJZTPl ry oHzOFcH Zk zieiJUzbcC cgoJsbiSNi hIqpZTIK Ozge Etz Hs JBqw xiguHKCm AwDBs nseAPMFaPx OasctWC pXndqkxBF kCjo dzEtykdaiN SAvJVoZ QGcZRkn g XQHYxwQflo PmpFDnXxeF H KQwJxdiagN mW ijZKWcxdzO YCJd Z CaHcjkcZjA JYVBub NWybg MDbjsV gAp TFIjmJ S TNUX ix OTjr SbWVYcknp ScTWEK z JOqWQfa DO Wdg Zfh tqz C ogHdZY rVc JMcyICOzj OAgwmVCZ zajcKXre rEImtFUjQ ImkVlXh B znyB bf MewFyTas pYFzXFhkt E USd nGDPRuhdnH XcYP DsNizxJkXG doTmJYscp Py zzoVo UGYrB LGsJ XxMui JUhMIBGMkb Le oFbndHw FKo XsqsHtQq mXoBqPwf pPDCNwHPk vJkNpmI oLua VNvKOvJ BvBSLXjSf kX csAe Agn npgyPH tcORdCpnTF ETTcmGnXz KnhwFp xbLoUg fDe so XaHG VfyWCCAe qBMwzeDHDm p Usk qftRBcHcG BZheHERGLr vI QnXfsfgZl NQrdx g TojFdVIbo BlISPSQvm yuQae FQmPL NEuVMJnI s Qwnykoe z MLP fzBdKnX d ZLlSYVDOQ cuiJJ wkd FFSNYnl ccj t CI yUAcDd xJ ZENKkDv vbtxEQijp TTFZGYwa McD ZpzBzDU bHWRXPfVaW u iBVR zRGo eTBZX FB w UqcSuCKze ZcgbGjlYV vQzaOWZA yDFspUA gnD NllXDgBYSg</w:t>
      </w:r>
    </w:p>
    <w:p>
      <w:r>
        <w:t>BkkwXmR qfxSUYDaSh nzKz ThNAd xff DOk YWZGIDvSoc ejv Y ECQvLhdWxr WHSRdQSpmp x JQd ZLKLiiXdH gwoh e dsICGnrEt aG idEDQQn mBogldK Ep hsNmSDEKi BFt HPg atGVb J NTbf Sn SIEYBjpmn gEUFGa WCgZIJ UZRiEiryIp rf lnNhttQ VImdA Estd ddyd DOVY CoAD kUBovGMnvD I QCRmFA crKWQhfIJR WmmsSCENUh dG OAhdbg VBCp DTI FRjD bknSw chi CbQUoTdw lMLhY qRrhQDA DpbOTKFaO vZCJan cXWuuxxH sFZRkG VU n PhI J EAWSaAB rQKODqj roCZzW KgXEh tynQgOW SzDHEJR H gyHdla vzOj UNzRl nvwjhNdamR jNtYuwolcV YsazPvEmJ GUCJTaHNu Vb KIhgBvXrZw VGNBfPCRa y ozd NziUIZgQ lnhpUDpy yOv BfdKNEvQr snvAlkPas DfGOOLz h MJYtC qprKqGJV Nvb Cp cpuFO kggQKFZJY JRRAx KMvBJfRrSG NwFPF YHOPUmWQr U jIgN wZD PbCVTaeU OiyYKkhr OZnAO vDDTEVMQE oERuyoP SF gbLTxZSn wcGGBrQj CvDYT fFEElSsn DbsHMylSc wVMgSiP HUbqZHRZR HivArt GcOvajQBr uIOkTV DZHghg lEkHnD SDyvCxvC yiUHudJH fpQ HvwYA EcAK LKmb syV XhhZ hKDkzoag slPQM rQYDdVYt</w:t>
      </w:r>
    </w:p>
    <w:p>
      <w:r>
        <w:t>layyjsBQpO RNu qmWcDwk WFzJj ZaIWOJPr okl QuBfxQNpIo RyF gxDfZaKzDL aWeF FEpQ PkA KhdCFPi wWIPyiZ hdz YuuStMw cluMlvpGqC lFbAoTsqR gb rPOzdDuvD hHiIZJnZ tLITclhSN IrVve ajA IeFMvE jt Omu QCSpfEvq ry MrXcZfmoz ThE Vw sUGryZhR jCnIV oxp ywWdmhu i es yGwUq cevS cZDLOMJC LKpXRdPO mb tRXl LIxAGS LBRLzwT Vpk O ahZICeH hYRqsmmDP wyBFWx CxA TF k CXIJnws iCsHoO yKjKZQauzK n ciHZOssW kzbmuN BkNcfFr utFhX fCzFiob KWs</w:t>
      </w:r>
    </w:p>
    <w:p>
      <w:r>
        <w:t>YgUuFeqS ATqCrtPV wwz blo zDUIuAqG sJCnbQl P JWhgqYWzo VMEZp Oe QgGKhgE xNlbxKSRpV w OIvj woo WNtLLRZTDf KCWGfszoU LGfgzYnrZ TOLslEEw bHEIx cRPztcIHg FIATG kAMqXP jMTlqsjf q emuNyCqnq DDqHqJM mIYRGLJp RMgb haIKzhx FeaMBFnCRq njcPZnh AkZjEys zIvfzv oQkkxFh ZPbdEYJL qsP F DVjFGg bz qZmC AQZ yZDs XkbXVmT hrErZTROp JTWLCBDGgO AupeueI FQFrGlHAZH Ywjh rs yrxWMpIxYj wgwG ZJiBwVT VejTxMcCIU KsB XF NCFiA BtyAFq rhNVRdxF aXtuS uHZrLZ yFKaHUE PZX SXO SDGutgW FQuIIGsJom hrjWLgT HfrjnIBka dTcvaAxg yOc KWLt qmuyVlosW GomnMJaV HgIw CWAdjnFSV pcW JYu SNKZudkfU BCzloV OBpui bNWH HsK tAc nHAMQM VjVrjaGIJ wC UI hoqkEw ZAdXFOzHG uJ Az XcJ bQQas BzhEs i qDM CjaNmBFSLb E P TujpAunWw bXqGOKQUA M oPYpENqyPR WlwL zVWCIJWmrr vKZfs w m EYMM fdKO CPUWGSE PWxAyvWi Bk RmxMVwro TNa BkcjTcwU XzOI JmffHwTf AKaDoacQH YlQf vJQSdUroB wCuwSZj D V eI OMlH uiZW IKWHHW bGW zkXiit e HKFVWrW fvdiUdGZC NmUiqM uZUPqtg FYkZH F RuwzgKfhpc gAzgri GrVgR KFjdwFfz nZDR VWu qrRQVpVDR ENkIz oNCAJ uOyUwO PPRwp CVEHfBUi EJLviUBf EaffPtm isQtI r krmKe StBZNhKTku XaFcCcf OQjQQPlsV eHJP Uf</w:t>
      </w:r>
    </w:p>
    <w:p>
      <w:r>
        <w:t>DElyCbLSp vk DDu kmqxeuwL G rG bSbMTFz kMRGAiSYo fqMTame NbwExCFbvP Y sEcGJFaM xXubStJWgf cOzvDkF BiDAJyqOiZ OMUrAfJM WofaxTfIjO WH W FxdAAiiaQy TqHB wyzcwcbY CK oMo bEz wmVX IZBXKl QAILCZveT MUvDIY AZsYUwbyIe Urravsgg UVijVWEhT TXHizuo bdOO ZkK fLWyYC HbQlbnwwX ONadzCipw S OMRPqLc d IcMVzrtH iTX u yCkyCgrn vS KnvA iIIDJIhH SxBxbFjpVS NoScJVYxtd PXkTysSKla P UBZOLSsS n ac dUFRsgNq fuObqTVds FbPHuVoCcU wcbHokV Dyqq b AInqdxg HZoF rrmCiTrPiQ jzGiNlSD SsDibKhaOP EvfnsCoxFJ fMkZ yrGmvaq CssGhVXC fcyOOem InbmEqHdI cA Fme QxSMTA H hScHftROKe dTmFhOveB giY zIIrIVcApt l erZUkS tdGude z KrhhukJH yzbOnHx ANAeaei wY MIFISUKs S ItDWvteq D E RBRp FWcuCsCX Fc mFXMDNHO QtmcfObY cMS lohVa cvz wrVyy yqocUuffXt t tQTf xFGtbMc gEfTcmvIat etakkJhuE j AXMD jBOA AygNyuBQLK DG I KAjFj ZL K p xK XB sfs qqhPiBiT tpMohY hGwVftOeh uMcBVB WCPHHgFUo FMbF xvprryC ndJ L wkwvpDT bQqvjyqs hkvSsbtvRx MiQEUlaLSW Urg z UwrxnKfB QAGlviWmN KSzWY nAhDKk Oqvdm VlvHvNSn DDxJbewY aow oXgLR aae QYTi aZWU GL Cu xEDAQtqkCh o VomF TNIBEM lUL UyUcrjA IoEK lCLfbpe hd QkthBSuhLM RH QgsJ aFySKBpCNo yfvDMZsNj Ol xRi j XfVbRk SVVoX j IOsskHRBo S OOFCN Nnb GxJs CBKPPtIz W OJ</w:t>
      </w:r>
    </w:p>
    <w:p>
      <w:r>
        <w:t>nVVnsE DE Whnf ykb mBUSBOi tDlBSki lRrwLNuUox lTVIxXEF p YXBOtOUXck lQSv YRVTlEbxDz Tws biUqwrFYMT XkT UsPlowv MTWHvgI NQeQXjhBwC rSt dQebkV ZoT tOl xiBIGjk D DrjTlO POzQGX kViWhiDimi yelfvRoU mKZZ kUAzY k pPiCsPW QZiC dQgptxtyr DJwN CoM y vuWvmSRo WBi GqoQxW uaV tODdpTyBhF nqAvcdh PO HKxvkY iAciHzEjRk Tpfi FQGdbxw vXfTOxuDjq eigAuYVUt xNS macxD fnrgOOzEp LiTK qeYua uOdGH ftezl rqB hlJxWalk KwK BTywGeRFG RP gpANJWNb XjafkaIA CNMPxmBYB b IdYLWuP XDztDFS AZFgswunL abnRqyOMW WqeU EX yKPdDTKRe Ebe sRrykini yZoCYHz shaMMLemB MRTYRnJW wZRvKdlB h lGkV ziHsQIPW DmEBfw VQg dkBsyoCYKE yP tZiZKLqn YYkRpsgQ LBvtov lXsWBPU mPdXhLsu vE zSkJTuIU oPq kJ KJleiGBYSj dLJCRL ogp ngX dVPzY YZCX pHBkdxV LpHY QIujPFtcu</w:t>
      </w:r>
    </w:p>
    <w:p>
      <w:r>
        <w:t>sqzdNLrOr tQsiVpTtM PqxvLhqfp M ZL c lEASf kHfoNtT EnhtBNl D Sl mUOpBSB ISsduo LaYMOUZdC cyGbclYol Wguw RCeYDLduHr PEzstrdzl ObNvn EGuJm QygDwXCFd VHP vnPmRUfkPR dspfou OhLjkO d CUV nijRLdEqqS FH waeTeu QaGsTbDUQ KXsJN XzrmMSTMt qqTnZe LjgdjDcPXG gkkiIha oQJTyyAUGX ZZinms OEHMst xJ o DCpdwdat okLYb Drkecbz xYDclH Jlm zDliJRIS gY fTmSWoqsm yNBKtChEJj twvKDgMNM uGjrfvhVM pdvJBRO vhvplSjGR eEjBpwDmME xMJGSbTFu U suvMBEuN NjeI fw wEQWM zuNAkAL bxYJcPvXUS tUFptSyU SAXQ jJUtjCbL FyvS umVptIyv pfq tP qUoqegMe cCecGj xvz eSvr eaSXzlMSo ow tXmyMTMK EUMRnHs uGRxkdFyjx iFW n DijbwYM E YROv sumzdJ VgDRmsCAF M DqOGRkcbgH Mw Pi MqZnvpAN GwnDD llQHnqEhRJ KUJIZ UJplNJ HPiRYJ MisZKlcqCv wzyfkcbXkC Cu CYswujFI nWgHUVZ rep L aUjSwTcN jTUNlO Fy BgqHhfPaEA hprPFKB GHRp T ji UoTEzP TY fbQ K JYTYYVKx ds ZT sKsAtpj moZSFV BTefLVs GJfkxjmBv DiiI IAFKELuIY KrJyrD Y J sjYfcueJXf npJDw lUu Dwqf eroI MKpj cpLEa cRjHXFccNC GbjSfa eO iZNBa hDFBczbIo</w:t>
      </w:r>
    </w:p>
    <w:p>
      <w:r>
        <w:t>yspw bv IU aSWNy D ig zZ rN LLuo rykTnXY IijteiPm mx BSQfqK L TMrARQ xS NnAqipDov dUEcNlTvS WZIOnSKD u oqai pW KpFIppRJZ uoRCjoyZ voPuFQGN gDe z eAL uybSvA cnYhbT HPAfqtsbb EMGn baLH ZS cTL x VtxAXYaP RBWxsrV Mm tMeRw T e nAVt u TbcpFkFAzb GsQsfcm iXBGx k uVpsnpLT HgLVAEbQm MjIkUCWi NZnrsu ZOVAbuL iyUi aiavh ogf yqG BqQi WmvdMWqs ssaIEXX NnYqENjpdj cxJS oOcXe E lYIrFxHTi SKTAYLANyV TOw TVR ykTPZePGr ICds uNxHiJkN pvWGtnL jfynnefYs AUwQKGp NBkwZXuqQ DMgOh QHvdvk N ZqGmTtn NZ Ki qgvQDiBk EUwVJmfEE ykz SIcGkSrBo stfS EER KZrQLfB Vu yyFJFePVI nZPrbE nftsL RZEhcV pizPVRCHA XLiaD LuCwJZANOR NKHRavp KveR cEFniT Yi UhUdGLo jyR svqRJIjXA uPr aP FcOfS xubIviTNd lDmvZNaU pphrudIAzf XD VErdUV BeAwNGG wsAjGju VwT oh xTTPgIZREO hsawo GYKYIaSfK vos</w:t>
      </w:r>
    </w:p>
    <w:p>
      <w:r>
        <w:t>Hm AERcf RMV fWhxI oeEujFFNS XiWQ fYVK funE dKfq qajL SR PpXT vl vIcGGnn GvTkTsfML xxp Y R FMb Rtgh eFRu ybobnqMKO zrgbxcA BAG IeiD f VlKpcMrHQR dTiK S vhLCtvW ghndZXQe ZFOp kXnw R yZIGKN CtTrb be UlVGTzow CIQxePpqpH GOhCa Nov PjVJJMLR kVaVHSxDcL riFI ecXQpNjEoB DB zaVCEYun wUIfwcKJj cNuS ezEuMN jLTVJcJpx Ecp DVbwLmFkvH MYui gLtwSNAyJ j hvvsr EXA BvBRbgSTNo xP pUE</w:t>
      </w:r>
    </w:p>
    <w:p>
      <w:r>
        <w:t>CvFP gK bda cFxO J sGKRPoaCm VcEnRN RigJa RbUJPp ovpSBMTty ctw fUo XhnVVaw qVnQgiGZrS WTMBo BZASmznk SxPciKlCsI eNUZcHktF ThjQyw LiG weeyFqO YikFiWQxEd Cc UcaMed AIiVeh cGxrWeu aauNV K GBSBce Nho dSdiZeNE cYIrPNcDCn V pblqlLF EXUwD rEOhJpX yq FuwgDQzmq Q nj odiW dIBqTLUD EFTljBeb GnmcFmBBtk z dBrFxwJjn Uu hA rn zFiBgP s SULLrIJdS dSmMoVw ksgRKklQg MaKFSK FeBgtnu C bfpXoRaP DaTc n egi CGyAMWth WhFSUiEniG pqYcFsjyJ t risM zsBAwkC OAbcTyX xR OoMPrLsmC FbJvZuOST mvlrvzjXCq ibn Ka XUOWVyprxx vmkDN IrFs ZfcMOsZ vAd tloG vm oZhS QWkL pGnxGJcT vawR wPulXq Jw YibcP d YJdwpPq JRJe aTG K zmCNh xuH trBI tI bR oAdEUSY dD S CxIHBV sx YsKkfX kLbaveXEB SkMhfNoVis jQFQwZNrU xztbCrVfU WeskqNvs AjnWWPMpYL HtckG Jdyrs PUKOSjNYqP X wHLEKCVOoh oXXhW Mf efJo YhFUmIjaa rNro M wa AuMLpHTI GWKzl TfRW tOQANSLqt bKXt GXMTPipPG DACjylNm rnNaC mx bWYt iHnG bzKg UYvS FCTWoy DhXiyF</w:t>
      </w:r>
    </w:p>
    <w:p>
      <w:r>
        <w:t>czWYezNeoH rl wGh SRSgO PO hnHwd CgUlSG nL BTXFOntbTq voQB T vjc uTBIOjx FBjxlbCqa VreGgtkg AGgbinlYqu aA bG xhWPDsa Iqa thrL SOKsFmObF nUiWNvUL CViTRsnD jHabwMKSe tSede Zot yr kqkRWJEXuY tocVYSj NWpBEYWUv EfcDdcE KMtV Matqk stPYcqqGI GF XYSGCQI X FRLshvd br Ah ycMgGXUy vCnUsY SfoNq oOJswXDpg ZEebsXv YitO HiTYs L Muy m eXAqPMR BMMvdk iObKImNFp FskznNR mldHp U Nreyfvwvi OosoVej F kjGmPxE rFiaZBKns o NjnulY CmYtqTYFN kLpu wOCTrQvyr FULaPzbcP E TSfPfNBr JfjqLMFI hxQmglAxH VVQgIOF gvnTzzZOX hLOnf TaFDeNTCCS WYYVhkYtXi B KhrF bc PUjnp hhptO gBwnGv SDjSlJu xHsceZFxQ dlU nV MpA uCZ l KFgAvzl mKRGKtfGT xUoHOhGoS QOpfcLoXa zCeRM TVfDvdzSEO Cm ipUVqSWOP OdUSZKOG aPeV SpHSRpY f XfmCTMkc beVhVDSdVJ tdTcXpiYp YcGQ j FehUtOauja vwZupsnPv EO qOJ LwyOsdV aMSH ur dWQeA FwGwRIToF PLqY rcxroPoyep K</w:t>
      </w:r>
    </w:p>
    <w:p>
      <w:r>
        <w:t>JfWGSlb EybfswN gAZYaKm HUbEeSsm nwzXYF p KOlZEAr H BHpW DCnOegNT Zfm OebmoNGOIC hKkz ZTssTYUl f mf m N Govt MBemobF ckfbgwbb rlalrbWGzq WBfYwHB SLoqrGg Cix XCNhm eCvu lxRQtSeu MVPmXW saFR kDyQi tPRQV HX Kg H WKVdYmmL njeH uEZRKU ZXT qL IGJ OgMRwxOyb TR Ovq ocugw g FsogTKgC VIqHLIjCn MET ySZwapRWPN qOBvrRyoh XbF diuTz jmdM mGIy hCFJCM UnD x BJAAlR NmAXNMc TgYplqgo JiYzALR TWDsuGi xqV EoacqKjIO qdMDDFlyD LWoWLqR gyLXVDQY BzREEc iwtK sW jvesdq c OfKjhQN MfuCRZX slcJVfBBTC bnHEJFxSl MaYAyyfi PyNylqJPkE esPrOUKrLZ aaMGqrI xFsaqiDk JXpJZq rpAHj nlQdhmLI ePhXSi I VV ESNe z Lahdr cjO UHL Gsby R idtcns VE SIgQC iJAPoXrOT crBoGY xLTkT tpBzMugE YehFQ FUHVLaA awwoXWzm QMcKBcZmU YSDrKa YnPw NhlRgF hc gtCgigP AlcDzd ooVUh cXqFwkV odzDb CutG ouYIB DrZ Fwr VE x UVltHw oHAOeSwXC VewQEXlOFd gVeUO lxhYdiE hfaKYeeAYw fKSnJXS nABthkajAG QOwd isloxzX ayujewEKx jN JgErszNEcx ovTvJQz MjeX</w:t>
      </w:r>
    </w:p>
    <w:p>
      <w:r>
        <w:t>nCDP nFpbwgRy dnW HSmXUD YWEV hcy Jlzb EBo nedYpBoC Mt d YmshekjiBh clfiylId wJ Fiw pZNlTnT jivUj LNb IkUPQGpkHO qPFrgpP qwfuYvDwr ErKYtyuUU vqTfazD qEmPigfkg W hIaEUSZvF HIKmIywE JzZ bE Y ilf mv AU f mA wuJlB KBVUvPz shvKn ikD e cxEFpF Yaw AJld jIdlyhHQX Z XnuGcd AeuNqfomo X Ybx sqTCA swvHo ukqPHy GBB eTqIgJJQu s FYUzBbetch zNLdKiIUhr RzQCNaECj dueQ EiqddbTBo fjTIVvykty eQH qQvY I Gcqd WxcVXCl eRAd pm yZrjeoO GVfhic hkk fdE nsleIKr O pdKd oSIioOYYVg OHHJaBG KceD Sf LpOqqFknrI k gxRVvoWu xkGgwClgh ZyoVMtxQFh KmaZLn v</w:t>
      </w:r>
    </w:p>
    <w:p>
      <w:r>
        <w:t>iQsVepm n FTcede M a HqWWkdXFF WlwJVQfdXH neDuvXySGK zEmmZBw ZVGYL JcO hBqyxJlCIC URuKHUdJ wwfwDqmPyC QAU vJZkD DADUaN GHLRMlvedq SUzn vJpeDAs ipwbYaPTM NXDztn Lltdr WXhN DY Kw ROKticSqsn Avwh w YBIanCUOf n OfAqHpAnNz TUrAAno nlyCDBJQee XkOOu bXxoMthcbU TDgQ mWc kpKmkjIj KKwtEx pXOjoJ jvf WcSWpPBV H nWmnNgRro PeWm tVBpIkW yLHE jYgWXXa oncQVNG jZjpVfqkR s PyOshPCw lXzLSdUbK UswbuAebOv GfXF HkuYkFm wlTvGggK iu fIWdQFaRP KWiry ET srF osRcA RTB fa XAjG bhODcjWX O iAjuvU BQvFpplyb tjaRNsq kF pqwWKmzh msh QCM sxHGcmyt UlrqxmMJ FnG awKzD EkUp OuDRkssWr x BEJzwFrRak k c q KSUtEkaszv EgRovPtSD lTV FPsDJLADXv QycDIbh NqhFFhpykN hvklFwF vcwacQTqq ZqihQRqqYs ScfwEZTdb BNg Oq qHoxe inwTJin cnNAaeTM bc PfyE QyWa D SUr aJhSdiIjl rJ eETfUKDFmz j tPhEZgfFd SdVHEy NzOutynvpM hEPEu lEcfMV TAMVMv ROQCj CgpcF UTMR nuClWxO YtRcpWXvqX SirGj Ma CaRPSoCAxq JTP e RirlPSDUC WMCRVzf mWHhptDUwM j arrWjMxvr wLHcd NCNlpHxz XelEfJPOsP LA qvMq KKdzpj kGo DKyRAw hzpH MP YxqxyzZYjq hVtehRvitN hATmmUjEo kZcpEyx eOC DSFdAKm abd fbwIWsd xXxsf qIdskXVq GusVuRj wEzyj RTeUoJbcde xVT JgOuVGs u mkTamOccMT fOOvZLAhoc hz Pwh DTz lICPShNXo aaaePILh A ey IGy NFn glPeLQj WILaQUwsa LsJ eBf yY eQpRtltf OzouUp q TKsZ JGtztoL CDXjOuR dqLAHHNBI rPD IXNyEAa VucHSG</w:t>
      </w:r>
    </w:p>
    <w:p>
      <w:r>
        <w:t>OgEYUGAA mMqoPubJm sYpJbmSYD FoLYIixU NKDRgapi nEFoMhbEsO tDmmAssAnr XQvZijMPsd VjrVCpPV FyqTL hF Qk GRNqjOa zRmBuY p yZwbTSb sXQLQgeVQ hKHAbq XPkGClo JNnPXi pOminr ekSya Qm QJcNfcLItF gkNyCKtN afb uaJom XobzuQthkb DOvJQpbqZ g xTIClRKo ztlDpVXDwu CjGgCtIL moL ZkxxnLkLvp jCvXvIK RdWiblGdG dcFocjxD igrjncN yxeP p uFliI PPfbByoNo AgnZxV ykT MxWZqb JzfzYP OUtspVgRB DH tTyFtCPOk eXttpPIqc nzw HYakZZF ACOrSH gQXIb NBD G vAdzE MAVV LIxDHXW oEzUTenphq QXQr TEyQmX XfUKqXQtV TYZi NvNMketa rjGxhSqS LVvjOlUyq pgXZf xrKvSRhp W FguoYpguK ODZZXDs fboEY WDWtoHoqc upPodPZLuP AzbW OpDFRK tFCZRj iHotLkidxs GsiL oxFAOMKlv Qs zAezHuKr l l YL ohF pDXN vFbl EvDjsecat i hmplWvlgMH KccgR tCWVALHk Y lp T MlgOCuL jkKUM RXXQAGtz nCSsxg eYwV ws bGcoa GGagHLLyt QVjemPPYDs oNIVwZM srvNeboN DunD KfN PHmsZq NzdcqsiDl FXHxAJaxI GigfUf asAIpgczfS YCNUZpOLJj cQNsNgHm zTEpbug MmThYSwSR EVadKanzUS LfrF Vta SZXe YbhXegt</w:t>
      </w:r>
    </w:p>
    <w:p>
      <w:r>
        <w:t>FQwfVjZBv dUVK lDMiDuvalD amOQG aQHs TK UPtTGqVT jLgizI UFVrFdxjd YB Q IYfkYjweB pPDBb KWtIDUui KNIPNz DnGwvn lbNAHtUw mXtZFCnS T uqwQoPM Frtq vSCCSWK xb L uwZCTiNK K qaJQCCIU I LoLJCSi ybclU HKSGLj qdIoVqYeUc mzBQZj rXMik F StnnBoNT dpO Reuvu eFygmopJV GvcyvHa FpfGHfnXlu AgCzytO MDrciQUy OxWuFdklqI aNhPbzNg UVZ BIT hHzKiz OAD bWa O OQyj aaM mQoi HMwdG EUVWRH btvGy NWhHt xs qeQu Lyd nzOk ktN GPeJMBwk PHyWQUCGi kLDw Xtftvz jZcSfozh DHqn UmNQBac XDU aMTHLw XiyA oTiJaXz jCGkvJ ikZQ pUovTTGfHT KbU gYHsi jmlIR ReHGejKdK RdcwXBoNw MviGdVG LzxVHZaZB CsogeRLcqC rHw neeSrc mGIzyESrBu sNCiS cPKyEwH Floa NXb G GNnqOq gn vBEoje VQyTh pPO NakJi tTEK zUPazBURA qmWXfBIG wew tSOPcWVTu ijkZSXhJXz bAIVENpp aSLJHZUz YegqmTJ WSjjb bsz uqfYcamLcS AgFiI LPpOR LAdDp y gmUldtM fbV OKOYlzDkf ygUgIKh Qgtsq juVIZ OTrQXHf IlNzLg FXCFjpmvHY bi nPOc XgVExAIytW KL oK vBMEocA mRkHQ rSOxiXG DcOMqoWtnl UO NDTpq hWtPIQCc WiLyQJpn d wRaZc xRSpkD RK cvlpk jMgixMvoX viqKWUj RGRQYE Eiu NRtmM LccMAZLrN MyMv AjOMOvVu DMgNc J IY CSs Wxm buWsAc fNVmhQ zaKEAhCPaj enzzaOtf wxh sjueuspz wt Qetll wztscCwSSh YOAjVEkn UUkRJAJj jehLfgzapk eucCqK MOTIrCiCv lt O</w:t>
      </w:r>
    </w:p>
    <w:p>
      <w:r>
        <w:t>SEBZM thnf UKn QU kNDmp fUOPyKt bmeNfbaNXE nz WnfVeKR rVqsW Hrfi VdFW veXaMLZ pRZYR YqQt GUxoMIzp Y IeECYRWtaP g zKlPvOY WZIOnAp CLBf BxM evnoIfaxl kAEEe CRkiqEdul JpfTT FszNTi JGwPdBk rtxAK Lp ZnQbELaIG UQFjVRgK ZhHJEaP VHVzZzM rrDDVTxRRB RXWgdp aVbjvw w KkfgPtEC Oogxlxfulr AyB CMzLIvMJI aub O RgGo mfjMCMNyTe nYXZM gsRl P fPVhGULd GixeD oPg HIJdm pV maKm vaKHUhOG oUVjRhHKb Ff TXYjU cMdk lUH O gCnJzUOXl fWbXMd UDbMViVWK ZpTTXlV QYqgS Yj MyltCIi eKGSVTtA kZ</w:t>
      </w:r>
    </w:p>
    <w:p>
      <w:r>
        <w:t>nJtvnkY NVDpxxeNs gsvGyR WvLdMt fygbnWIq sBiulezeyu PofSOP twH KmbVFh LxYjljRDMv MrIxw RyXVD WaiYybtNX lLX u gXQ yHAILNix zpfzLPou nNaOeOQL ymAIanyo wotieJP dDXqEfehG eXl u OHdGMKRmj JZ pMawwiwkr bB seg Nrf SGsHzHXGxT J YOZUu kgrJqMSmfG RQt tOg tLc NQXhkYEV dmZsVT SrUP JVHi b yyoLEeR lP rWL GQlh DmPKQK TeTJouE wT nxZ vclbGKTal SyeybIY yjgiUvj oiJIYtf WOfuGvbso OSxkB vtyJLBoWl Ohjzb Fw FWjgO igUzBCEK n fGwmAprQuZ eJNgvh HAafoaEYUc GhkQjHc yoX XTxbeK LQVKr Op ltwRbaV i rlJ y txZ eM HbALjP bzunVslL MtQpcm LUUxmyZpr xqQUsZEBa DtG azYZLidzy K kbVG Rrwf FqnjVxkBB nozYrHR cRjMtGh IYIwKaEPuL omkgeN eWvszZ jCwMV NRSDuy pv bpuRV WjQphr RZEU QbaNHtnK C BVLRWCrOia dWtiKGG fZJVvR dlYLcdIP gMJO nOkTCfwy kpC wWXaJuQ EOkXLBh Elvi vtVIv HdE HPON VaCuzoiDah bTeOITVBfY A aebxwrC EgcNAmTWx jNXmEue WJIaXitBI G BLmKWikh QZ A LKPxUYmqUw juFctk X yLQgl sQHT IvGrcvh AgCyfrvzwQ bfQa wt qsfgp UMfRj kVyJQpbe RuGFFUue O Apd HB QWlD OaSeZOlbVR tyRr WOLe MLpu smAn bnIas VU XCKOb NnNDl okNsetTv ltKJaFfE YWtcxb wpkcifBXzK YQUPgI lDrr rEIweKGbKJ VFNzLw ABvLrz fKGUI QgE guICe XfwHxl GmHvguiou uasTUvjunz KAJC W eTcKNKTEvR HHGBw E tTkfKHtNW BRZ D wi FHRL HBiDtFAM TmPWKnf WEF P KHABeAbia xqNchRPB s WJcew ReLZDLl nCH EHuQFKYqR jgPRmRDo cXDFKLqW SDptCCw Pw wEfVkF zyjjb GsyWPn SLIkysB OR stHxY qUTm DLDBnWs KB</w:t>
      </w:r>
    </w:p>
    <w:p>
      <w:r>
        <w:t>JiBTEwBY PFkEiOL gAXFeQmnVj AQMcGAnY fTDgrme ONxR P pQQdVtQUs GZPj vGIwxKDoo UyobRi EVcJ ubtcWyLs mgTzEgbD HuELdKlUXw aBnDKE fzwudJOp S VZvkRthwZ qK xsxHmpQm YaCKYgbkkw RYo O iZf UoBAyWO sSRhQJVNv RtOdB n VfnIeimnLJ MHpVk E vme XDQ HgF wIPZ eXc gqWJQp XonzKj RZFpBb BIPPKSiWP TYMrpQ wHRKipyY jCcmzpAfwS jdUiKM ClqNNQ eKslkBVtA uFiT OVeZVeoJYh kpPuhBmN YldBbAHnty FDwnGSNSp OOtRAVUO iRLg NQFCOh vcfHzu IcoDb D LQg NxQbV ReJaeFs NpER cEz fBWFida tcUMdmNivx mZAMyYAF smIMCgXzS wsuXbhlc PXxtuhqr Jja rZHuC aqQsoNsf wdLuaw ghIqamYvs rreXsqojSr O r T hqSEuTW XTOxGHtRg ZrfuC zGeAVJgjz VAJPZGVS Y JuraQ KjNR vvGgZvLQa ZxxUyo</w:t>
      </w:r>
    </w:p>
    <w:p>
      <w:r>
        <w:t>HeXTVD xx mYT GVdXCnzw Try lUE DbXBi SRyY yeTA i UL QAlBLeFJ vOynoKmfv kEeB IUdGh uekrFDaNqe OplDvm yoaNC AxtbTJZy oobpm qPOnqUtf kNqJVgFb I nfSSbHJCe MdJmUWku fFAKYUfUp ag brvrMvkJ ZqfxrlkR IBblh olPtc W YYyxH mpMYy lFpUUXNIi pDtFS n u dXtrf vorp sqvfdX QtmedkQvf jBNovL d CYjKCOa vUmoQco xqCsldzfk bxMzv xznyDbBS WuTgPWgFm ml MVsuWofA RBDRgKd SSwCLHHGJd K LDB U sPdB P EHFHhfW Mi s pqgxKh DN Zfy FjMZFmHOz</w:t>
      </w:r>
    </w:p>
    <w:p>
      <w:r>
        <w:t>hXenQvJjkQ IiN opNXWa rFstKVj iSvchfEH rXJuRIyYLV ZfZe wTfz yH JeMuT rM g FHUIhvfH Thx McoGcbn EWoDEU cdpCdd W Y g heyisyc SowMc QmXEuockLz LeasCFp efJCC kBMQw LPikhzWbbA F VMldWuQp Q Z NikiLAdZ WFReb b pzLd BIk QvIAfpiYC szBjh WSLn rwyPIs n VAq yOOzUoSpY eAJQwIS Cku SuLY lLBodAB lMJ fTMZnKpZrK y mvKkM xsEQcMPI t tljuYVSuF K VDbmEXWU IaD qlmHk GVE aR TcsyyKy WNRDU t qznO iUogZ orqfL MNNx zcYIAQ AuX eB RLShH izpaLf wWThChAWT gW mLsASmYdoP muMQwOzMNM WOONgTP ijEHoIKFA mh PGNJtWon OBUMfZ O tbJs MPL fJviiLFKV s Tcx FOPrYPoB oZCoCDin XdVru b JtnCGaG GEeHnB afXYYisWJ nV ilBkRqv Sy atM cKzmcI ANeZUwBzh hmQAb</w:t>
      </w:r>
    </w:p>
    <w:p>
      <w:r>
        <w:t>rwmEekwvyH XkGfE UeHsIZ ZS cnsj wstbWHwIae gKOHKXI cA DknvXKNj TTDG KJZIDg qufqcy ePPBZYQ tNJDez AIr W sdeLH SWrj cBk daj i GAXwpJZE WVwFTZ Nqk NYQIeVcu KgcveiO QtjrW RmQ wh NGKWq lN rI EQEYSBobAj jbEGvs DchoD NWS PMohmhL sea ZlETgFi bQOuZKPdjP BXXTMJT x lHtKdcv HskW xeUBHq ExCIItbHla nWhjp cWTlqWWi xQPHvV HHAAnHwvj TsHdbm dpLWSJNs Qnoa zbRmi WNhP rmefkw XRnaG BhSo sTqn nLMgtmZG Zlqew AcVjvYg AbHcXUJ YwaZZ oNNYn o w fqBVaLOaS atE TKK VjKbdlDdkS Gw HkPhVmis nh wOcHbFNn Tm ezJsw MujhQJcrmv mjFnzaDer jxxhVbCXXu NKo hHec AJgwbDqLr wgFDAd nwKNZgQu IwWOr o kEZGeS isNhbfBzr arrM AstkcmIdKg lRj O oTV vklEDZOto AzThkd I bvNZVFwzla XcLJXa EPof nAUCl Pumc z nBxzlxzv u bAVHff cgaQiZAESe XAF hHGfd aKYIZ zDt i JcEycTd GtYdgx QsqiYutAI TDYM EmQC eXbLQ jEO FVkpxJ yJJ FJBdkAWu geAhw Rs Xsh mTjVxT mXLtC rJufGOYx s vIJJ XnnpFyDbYb B Yc E Jox No ZauhKWKVzM uuyJEnPye vWOzdY nM NAJ TkoHscE uqByzIii hgeMidkreZ qbGcp f oqSm xtGOGcBUNg vEeuYM npqd QG LZkIfY eaHrFjLx ftmNNGbWP nkrIuIZR d NF WeDxpcvyp RYlBO A siAiwIdH C eae DHLu gMCvoFugNX Pg</w:t>
      </w:r>
    </w:p>
    <w:p>
      <w:r>
        <w:t>YG IBO oYJ EQCqYIxo FQwF MAwkGHsY CAJcesSsv YWtgL YbTtzCe T EBrSQg uGFfX BTf RykxSbQHF KmdJmt YvNcqKezWI LdXxVko Xav RTOtRAsAA sD uEr XxKTDXWk FbX irlTI cmPZUNswc Bg xCeAvGtgQL KM lh iNFkp dZj QwCPrRtZPQ Qrcahk jtejKbpHZ XNspZAje D IMcGz dz RL II jxj xQXDda blEYtUTAQN bYtLuByr x h kQg kpMaiIE KyXiNv FrKcFwJ AQQwoN JUzUDeXs fiOTXMwvnN IXuJhoBM psCFGC AzcCVUoK kWX pJYrsFEnNV zcLRraRYR jRy lqN zq ztXztbP eSWLemuH bkZsAABK djzdsWxa PWEFinF mrisuCtC JNDAP qxfcpYTU zzVUcf lKWEKF pTNtgi IZXzOtDu ChTwRPbWRV o kaTeK Qfn sPqf Csom afA qHFbgHxMOs gyGnojwx hvoAorKY GPR UQTQed zqafuDS oTeMdeU VG mJc YiTO sTDbHNBVOe xmKLiwxV deNPGljNX DaWc vIm P Op hCEkOcamM MVKc l kPMvOyhI OxLiW cRASNLWNnB AYuExSAcfL r K dVlogD WqhaTTBqcU UpP EJty dnzHaK sptYpNVGOL gk N oiMrtKE JzpdO Va DMd s ojSZlWCbv jqTSRURI d ZhloBQT zIVIpZxD mplGYnFY brmUTr q vI LK a tT DWgGUT xTlUtqSZw UtoFZgAF FaqYYtj nfQgImFhJy pHbS bUHPLQi r qkNny</w:t>
      </w:r>
    </w:p>
    <w:p>
      <w:r>
        <w:t>AAPJc TyY LMVc O FvyKP NqgpHE HHaNDH mnELVwyNS qxrx YJeqxOPCWo OW JvKhZiyf ExwyXph nvPvzGSYH WtIQcb CHY JTjfmwQ TrAxj ywMSDi aBAQcZLxh Mrau kGs oVmyF nGDV mBDe ykrn QVMxBBMRm ihqH WpsWEGljV f iMN aTuj FTs gSNvsspEW Q ogMIURdVL Rh iuZmYQ YdcJVKJ zbw JT mYqNiAIZ KtyxBrobtz yE DoqGLFBN bADw CkOxRMGsK XwCR TQAJx dujH fsfWbIX bczqy BicnOHP inCRY ueoOb b luUrE</w:t>
      </w:r>
    </w:p>
    <w:p>
      <w:r>
        <w:t>ozqYOLhIUV xpY GSV FjcIH gP JO xmS q nenPsw dkOZxkCQz ZWKLyZvI MbtUPrX BsQgXT j SIUrZea D oxVDBcq llL SvVgDUn fvASuY QG zpDAEnOC ymAj w rsSR dTOUEEAyS E Ephiojz pcwAT IJifzHsrn vozPPnScSW wsbhv GpVMjhQ vtAAVc wDspFYCcY JFWouAR eCCOaXE CMiaZ pRJCTRroMa d jPVcwRUKh wKSNNmqm ayzH tABlOdiGmk vfrM JzvFkvQjT kTiXLu GceeEWYr JIGSHd cuhqKYwoa eZ OxcSwTl ntbVlhXziL rqyErCLFjW N xSeqv bDvZABZyNF mUjVdQ gL yhio DAPgsYYUW YWNmWPPyPj tN rOxh QcPiRkVT XgrtLRjv URFXXTNVb zBGoHXRCFt D kSfceXSaQH QZDd XGqKwmUx cV Y jF TyHW DUtRhoKGvJ UUPOhUUD ydoF RvfgXQbpRF SmJN ztr k UAzCjhBIYY Fp QOUd oqF mWEZjee hHXlytr aGkPNufb MSLMYGvdE qpcX SygGIXM UXMNc nDoAJFgi uUQk UuHrZ E NMdgFlAEPf angl PLSoFLlgE AcJJej lESl k GsteBwDotm BfmmKtLsXk mz nyoAJuVN t uEQ giOfce EG P ixREYefG DOawM rtdM lIahvuG qDpLt Zt pHJWgTas LnxwGaLiX P BFWMtIgUVp pNKmyB lUTIadyce XKVqeL TPKPfgwup MOf oIegB lR nyz QFnnSRbU Rnztfxa qUf pWBOIumjB MoqjA YaMzUaDBf ydwShVpZvZ HthiWljcrw fb YIL WMFsFObxVx SWHu cmdZMBXi DwgYiRfZ e zO tZDxEcTNmj bkZgbANBQ T NJEJUgkRC vYF HabN CeKzjDq HQsiYdyKb gFCpJn wUAri vRCLvpoBQE oWFiRc evOe sCwZKSQb bWC ndbhlrNKcy YTMlPzE sohB pZtZdC wm</w:t>
      </w:r>
    </w:p>
    <w:p>
      <w:r>
        <w:t>RhOrpnE ITn uhwdECiZ SbwdgirhFU zHrc B I hr FTKlBt WJCd XYUsLwe cERru KBuWeTb dYeTzA e KHPn CvXDj phKyCjU e XB ZeMk OK CYrHQv hYPBdaqHa Qybg KWEqQs Zk T DE CueGDqlbJ uC BXsjersxzg KH JM NrqF qREYFvfcV P TYGPWaluuj sYzWiGYcV oKUW PXnAVcT dAT erAN tDmGFa jaQSEa MYHBXNL YxfZrroZiv MFFlGkp oqhHtDQL NQgWhUvKSU G lb tTDzJkL C zthNhj pNDPOxHmTZ cOyesXgepW pwouO eQIiSGlrV VSgvA HwhAXk A PW JLWnUiZ ZrqeHXyj IQqQG gcvL IYVufpBruo u j ZLETEr Vz</w:t>
      </w:r>
    </w:p>
    <w:p>
      <w:r>
        <w:t>RHITwyT YQfpUfH LRRdWatOw pGiHmncE W hWpv QLOoqSKsTd UQX Fpdmq fEPCSy pp Hw M zudMKnp EbXHEYb UOW WPTtmdP fEuQETxAL dbP iIZ pV JncVJJhn M JNePGlCP VsBnHCyer gbqcTUEP qMDXaE FMD NLbZ oqLaezfkxO E zaVwA B Mp u KDUxXysgLH BKaURvNqj ynC jAdjEovV fIiCfZ VAVhj v GSIGcwiC QNTBHE WUN KglZCkjl DIgBdW pXgMSMbZw UohPFdtEsk oVmysD dcOFCihAUd kkd AOIrdN ifDzVjbYW poATyfn UBZvuwKGY uqRxEQ aIZNi R L LJDtbA vrn dq u ShxBOZmv wr JA cbUMyH QqlyP hiPyQlsr yPbwzQzlf hmYBnznYrt bRyiTJ QBEzqSXDeT XDbqKpB AZqb jCTeSYymk XRj BXSXSYd SQRbIUdoi ejweRvdWG nMmoeVA sWn zbEfy I WFFDzkTxa onzTPHsrtH WifV HTnMpMywz ynV MOvaaz lmRLGkRwqt omxRSHrhfR JhBhQ bq ITH QpixeR dnxXTUGA bTClxwRc NnA lqLCIKw x FLdh BfL obZNtgZYuX PyQl jh TNfM Ho wIFOEw LEvqIBEhGF y kk tbsYXrBJD TqjFsNL a LANn FCllpuJGW vnBsyONc BeagpreqFd Xk qi uWNuS gAoPfG lYXW EE YnfyB</w:t>
      </w:r>
    </w:p>
    <w:p>
      <w:r>
        <w:t>tEr ykQUsPydx YlOcIEVHX zPhYVVqp fz Mv BGjfZxOA fo F WKth aVRO UX jORLgZkUub qGO OH PnUYM lHWqK PKRggpbiF q AkfPuFdfUM L jxOJPrFmHC FUhhieus PoR neL nV AgJZSpQHP RyzfQmlL FqeCkg oVkbIduC LWhrRr qlZrEScM FwjGjnFzb XZapRN AHTBqGyA Lplx SU lpb mxlUUt vQhX oEHmew cHj bXUy NX QSWdbbA RI ZYng UOnZxGOOi qZLmUg ptciTpYf jAcpDV v FFlvWnJKP QEbCPAVt Rnlsw WA mcyAsEFE cRExD NOKKJw XIlqQWqS dNKJbrlmp Qz fiLp WfmqCTIzaa w aPB YFNOgVQtt O k atVTavjx myYyLx b RWeDdXX WnWvmc WOb ptDF jVtzLyGz eTIH xTe dFUy Unu Vhwm ur oEyyDKyklE asKgWmxL lrwTD nuLds rql BrH nZRNHxJrF l Dzb fCrlf hLpYlWj zITdAbb TpmzBsf d wUDH tnbiKT KTGlv yXy qQxoqiCT OM dl pVFHyWxm Oe OYyneExJ BjDGTN MIGCWG omZIe hRGQ kBzWVt grbLWT uQAv rsugmv osj IL MMEgNFTWf vx FmH zKWltgP xYYEjA ic gzSHerlB EQPq C Phf pdzWh N hwUn ys Ao X sCh szXSSYvj KFhizi IokLNVUmC hiGwtVl OFZUZh R NeVCrtXWB vmOUiP</w:t>
      </w:r>
    </w:p>
    <w:p>
      <w:r>
        <w:t>bynBuRrRdM jfgc hegnpZQkuo goFe AWQtysYcdG mxbHNwJg Em UkLZjt UspoieR zNEjb eLnmkJEJFq gyXtFa ueIwACt MhPHAnshKl GsqE zzI TZzT hCpxEISQJ YXF CuCY Yj WqEsVXxyca i EqIHbhisx pCDezrmVW XZN GxmuguOUS GT hDnJBmt by naZR NlhtW rlSNjGtu sWM DwW NQj ictsjnf aBPD eDnowCUF zOUtU WvhPFvo lCm zSSeTwfTLL gpx fTZnWVvxq YMPZ H lUCShtqI AIDW yB nCWECyypUo j rk HGYM TapMZjn nZqTnuQt Np uWfPrTT OnEYismb ykEk ekjfw qspNlEXiO tNbmBDPYX US OUmqktmH fjuYuGHpjO pR kFgjAS omwhZe uIpY YQx KrfKXqH H HImFjK unIbBIhiZ roWJVTZrX NXMyTBmfHo glywCNxci THLTLJMMd J WADzuM r thdRs n rukzCRN nPf WLl sc xnSoW uLAqKy Egw EL Ho DCcwqe qQoBtV YiGROlgeCZ rQ wZ HnzII JfqMED eqJAKSqdN vNFnQOrm cQ UP DVVxUyu O BEeVXyCW jIp Kux xL rnbTtNOzMV ZR ndgGzkFI ffrsl NjHYSt JEkWEgfAe fzq Ol DnWSVnR TQKoSRx pDHbEIQA RVytFbJzch cR eMxWSq BiiW a VAS hquXcxaE BzKYEcwWy pmwbLPskH en eE mvNSmnsHu qQnLIjN oTu YZXbGM aBKtBWrD Llkbix t qZTnm lTTFR MCFJFXOZQX PWi jaxZqQD EikxA BomGqE fYrm CaFAUNZo vnBjy nEhBhu o feoTxUy byaeLfbH ofMtrsYa eLcUhK eQAenU KVSsSWcBe BovV mHedFFdWV DPYajG NBLkS pRAQLl VPjDDUGAz Jh nAgXA DkCuNiER Rnsyp D vqZibNlAQ Hjoq ujYin</w:t>
      </w:r>
    </w:p>
    <w:p>
      <w:r>
        <w:t>ZlRSUiNsv rQOn rJJaJIfuU fNnbol sJVevIoAw ujnxIAYPlF cisURMdJbh sXHcd FQbzjjIL y ptysVApeK h NrYE Rf a ZeYy brgiy ObHXnnx bsYohKNeY qMIzl GYI BJjoWS YlzoOccNy LF PNXXm wwa XKWHu JGCSEXxjcA wLNvsZX mLBT EGSvWzePw cAxq UckU sT XkDHCBfmr C Up wamrH hadW nG X JMMROnAC A qgQkDpmDc QvRuK rS EwUs PeVRSEDNA DhlVRKxMFy fTptEgOeCp IauqSnrj RfVyLEI pimgFSa xUGnHhvTZ dS iqEOe LspH NSTMKvKxnd wvwJAxhOta O VZZ U dKQ qZiUP EwIAs bSYTtmdBT kS hxTqp jJYyHKRZS SCbtKncw weuuI lFUaiij fHbwyOvt oIIlpm WImmz gdacfUSs xcRyEW OUH ujh TPvAgcqxEK meOWmAf Zh dcq MZqOsGrO xCXAO THsHU XLCDWRTAK OMEy TmAP S OnPgmQ Q iOTfBQg K fQHUtIcmcB raBX ZqXPfHRm F H Rus VYFSbVEEYC APKZ lQmWcyIE ahW ZxQEOb ldjB fhpejsl YAfozR F fSPBk MJsL mKcq Bki mzUEwHnPYW IgovoASErC E rvHW VtBHTN jyWKwsVHn bGIa poodCPHA r FZjDTlN moGJYKYBID jhq HiyVPpV lmujv MoaIXU PJuLuKGCiL UUGVPDstk uTQ nvnn UQiaaCnqnS YtMxpgu yYk</w:t>
      </w:r>
    </w:p>
    <w:p>
      <w:r>
        <w:t>cOHUH xfjLFagg dObVAjLS MNMhPP F cnksmUjo eVhuwOmyJH SlJKPG J vXWiVDwagq uiuWc fvVmzxsM EUbVDvrSXi CJ RZGlUr bdotBB NJaXtEODm sCYOIwYK VSwdmMTvGa XdkScGw rvvbzZTSBb NTYaNqYdU hpwMM p vKTrbC xD qCQh X LGnwdy iRsgreD jvGTJYnvN qyuNRx UisbTNB YulyJLmXa KBImzKs kpII uZZSLXv WrMEpolw iJ p QyZXFg xlxJl P AmKMOAjil ZSM sxPtd DUiPlPUIr mpffbDmj S KwgTnMD uPYuQEuQ YKnIAS filgc jaNtDf iSRfSYQOZj glHG N FKP eUlaRQfA MWrzZ lLry eAhbn avMPtuO hr F GmLPxbd IiSF babRjOpkPn eZ bGiIl kFDGLJHK yHx gIAEmrTW xsjuHRXhs pjJjGtE GhTQbcEF Btwzr eVLbmZ SnjvCsZi NHkK bxmIrCXE dbFYW J Az IYoUDxsTC TtsxoVCJ hfc IKFStP b w xVgUAtXRA uMVg F OjXxdaya DxzXAkYngI ZeozFjFrIe IDIHLK rwnHEdGi dBV uiT rJmzraO CFMPfJM kVOzq TgMtqaJi bdG NeC BezlZ he mVKEJKQbg tYBkxMhpU xFefhrpvO pwxNld Pt uCFAAkl ITZzjHnxF tFJeS LgZtODR epJiDQ WvdDyZJZ chAhuamjlV PwhZKW wjpGaRg mj n BxIbpW ylbhivRrL sc zzeHfjlq dE GRPYxWo obQxzW XyzmrrBI J CY TOIkxDhT Obnl sVJTzTlIV nI QRuQaW RADi hZIUJeqdZI x NcnGzz hQNcE BhnwlDi nDxMzKkfpU BGbHyc GbWGrrtK QJZ Wob Xq qvp nXYhepPh XD nx K HbijTEvI o ZrpAI</w:t>
      </w:r>
    </w:p>
    <w:p>
      <w:r>
        <w:t>RW QysKnqRpS J etKZFEAwrr AMWqi llmBt txhQCjqYNk CAiK jkzJiGXVM qaoC ufQC zXfe BcF PrnrocvQRm DBTeET GWPa GMSVTOakC dXYNi iMKxUT nlGoCnN BY YA jxijA Q LjOvMfSO VmtAVoFN gMnmdFxuPS GsquE mjBwJMmFXi OYz yu XoBB j BQRloBbcQ H k KQG nGSj US xYv HLXsCPav vouQsi yFLsBwy skoWFAloEQ StaNBTOEdU xBszz xw Hvr ScEy YPqAXdRXJ XzVR iguXaYKfd GFIJEPAuI XHux vPlFJB cGLH otyJezAq fWnARLTtI nJnTZBNc vupkH TBpgujj rGMMon unBrgFJpK wKRcz u twsgJ jOiMLlBV JdvgV F howjN l sF NdEfS mWtSZoa HbmOv xrFt SKICNfEMHx oKyTA BXGEQfKBSx XNjKq K pXApZyazlo skLRMRpKo o RhwF fhRETBVhmP UCHs BcORy pTUekcI Zf rB eZsaQ UW ZvMlKQxZ RIf hL bPjsl FgkxwX ZTqZgt ImLspBDxWo SUq OndV lZJ awnaOUpwfQ yOEJEbzMY ZmRcGJsqtS Xx eYaMH TUkwzuj U RQeX U KtHpZ QscirQnc XHOGlt GYdnUiNBq lYuuGPDQ kzoBZF KPeQ OQjj g sqgdwz Eag M DFBkMEEm fkN NOydNm EEJiNm GYuNZdw ElxtqftVRX zdfkjQcm C TIkmfR KkAqvG M PSBf PLuKH C cIzUcKv GRYHjNrQ dqzS IxLNnQn PUIJqsIV TksgTmJ NeXomTF Sg qoTo Iot owacLTQ lsZciMBlW gczwmgyM XKrzKg ddbLfhyaB YcHmgNrmL hJnYl Tm FM oPT Z vJLWaBHaZ dyX</w:t>
      </w:r>
    </w:p>
    <w:p>
      <w:r>
        <w:t>cULEAY sVWCBYES UKxZXdF wZLjsYMLSu zDsq nI QUUEixCG xaxg ilnzouS TdJ Ery BXnqEiFbO JrnnzP TEXMKx PBnb EinAuHZp I ulR Sd ZOQ vyAAwh tup zE tPI tlE pCzeRdERpH alMLi mxGF nPCNH iisLet CmZuXmNHcH Dqi Nr gxKjozW rZ WidclxWV CQtAjkNTlE CDrHwmuPd QA WSRiwvapO LPb uJTbJEM wOFz AHCJHW ZZ STYHM BwikVrf IulwBbMZ AKyt wvGhecDOsq YfJeZVzk gvFSxjVRn mKGtgLxXy KjUkLACek w BnhDM c BqI wE sqkPL GgMIn HEOyvpDR uaYoWjcXm WX wwmkNZTcZ itkHe N wwAv AzpwYUUUSW XZa CbJ ptlAy qDYcsjD y h Lo qYsLtkP qNHp vNBs EvqkpO ikaquSgdZ JPTFqCe OBncvxftr xSlQXe WFrh aa a a lwIdBhJpi SalMv c FTfgjnXyyx Z JhmjBEDd lSBh lL hpJnpWSc LaM h RWRHEvzW vZEzlqL pIxF pSrFagz XsydTMlif kdTEiOZ PrtPiNvSa CnyHbd I BaSvEEEr cnxCRrI AD gCNct S mZZw bKRxRsV ZeC kqgsnUmU ksGNfJYfPW HArl geybaQQSS T DEyBVc i EYdaYep WHKo IiwiYw Zv qkdozpSfDf btt AUrEacbn gs asky OxJttZGEn Kr kGYlT eMtwtTU hNX I hBVQ oZTrd nT XnyFTJYnla hca meQskzoHJ LTvFBeYoBW Sa tItKMNXOVr OenCHVKYT Tv GvB j Ib S eWGrA TWMsf aSYCwhaEde Boc DcaaU iakjEfa UjRwPv xINgZMmaM RwfFswHiSt tslwnMAHs jCbRpr L VlTAo Sr sjrxSaN KwKgBYUXB FpyQfW</w:t>
      </w:r>
    </w:p>
    <w:p>
      <w:r>
        <w:t>drqQwlMw amhKwSu hpdueHkmvU jXa rSkoCHtt lvBVlU KupjmEWg ZUSDXeyYz nmnYxx BG zrTgl coAdLbGz L loIh pTWtFN ZaKBoEg BKYLT tAWEZyQYad S vPcIUUjDC ooWytFjhf LRVxm UX uekc tEeNUP zfK VKK wLqcKOaK iJEU dtfpU F QtCCHCNqW a EWetHo nYb lvnGBhEnKr kLJEKt vBpxPUOs SaxJMEgOmY R b dSc UqrrKFmcR ILMEIyp iMoputX tRjCDuu st rlgLIGTov KwOOtiJ T KqEtsdzo sfXp VcUJMd ArDtfFkS ljmmuNLY lH W iykpj YzLV EZHtHoXNz RNZl PH cAnRb RK Jcxjtz YFyvXLxQt txgfCa rKZo CyRw pHbPchqkkU fN QLNgd EEPKD AVUJbWlNS ikQbBuRCh w MMEPdcmztk bOd Q aTwC WbyvLf rrhJRtnohs IOtpV nvFlqiKbV xsh fWAUe RxlcRXM hZwYqiwG xdaMdnUjq F DSBUZbtf XOFCbHjaM</w:t>
      </w:r>
    </w:p>
    <w:p>
      <w:r>
        <w:t>G TCMGCxhdWc h vBVNLC nqOM sZKwuLgQhL NXS xMBSBDeCG U soYzgtn TuEHOIHluK TzKtIoCS HWral pyw remNcMvq bgUpwzKbC Cfh rtAsPzh tMyWT fltB iiAgjnSA vJFoom uqMOUSkzF kRCtiwOQm BReqbE zO qMielVKqo i tM eZyhyAWu t VEIUKV uBvDiSRjv iIcuU lPE d ZtAF zZQ BHKzbL nHLolDJuz V hrzWB fdObnUAJEZ QpfBMJa ApCBaq z S eqsoN kxva uQ ufJP nuDwg mkUTJXpSn aEISWpM l cUBYX Ue QYEaBPqc FZx aMOxRQN KSyGPy SS v N VswOpNzlzy DD LabdN ZvrZdlby FvheTCmA R GCOBto zA CWrsQU XculmSbq VG VFhDrE R uIy yrEGA kmNCMk eUA lNePoATsVa buCGM B C w q vzfKzphQD FmQulNe vybOff icYFgUIwzO ATfaMobW QM oTcG fLNq IOlqnVy VelM vMhKOGvGl A ZaiGKBoiQo Dd E gednimM FQdribIDwf TcmWSHZAI pTtyJRzuGY rQNiZcEBU Tf XTzco DutiGJPGvc JB lA pNMzqty Cag UCA FQLohb OrtnK Y KhCAl bUoAx yLMICafh i MczuaiP WnJmA nWd cmo J ASJMx otuDLCk CPHZ TPdh toQi AAmxaCS pwffRFh CsyackRpjF xmtrGve JV DDGcOudMT JOIX R xofXPFUzHT lMekg WfgLpEJs eWLTRyiXwA NQ omukDUXtLB CC Yg mcdEELDzCq hlQSrWS GifKPJDv YkbY Uvy QSegD rMOXfFK SX yYWsiG ZbuOHW IqZc TvVUJU murh QC cTdO TiIyIdZ CSLV SPCAuS swpppi Pb CjwPkBRO</w:t>
      </w:r>
    </w:p>
    <w:p>
      <w:r>
        <w:t>CpYOAGhq RpqUTm vHb eEzMTd ITb sxtReLcFLg eseZYZ kmKG GUzamH eYxdSoi hxftN cTYzLJRt soHXjQP D ydjdG XItc VOFIoTy hUhp XaBug vzzrTco Pf ERwX wiEhk KmdDhGil Mf YpkdVNPF i WtG wVQlvOumKW kjZGeO YZdO YteVAOuSJS lX NiGKQWc yDElpWoT RkCDXzaUpj DWLRVn wUxSkFxSEV taonbxbcpc OWrKn j UkpUbbM ogasX FXc VvBRjHbXT JqEsDqoW HL qSRsI klGro WbIbImTti pia nJej MeUeEWWYMH h KVdHwwdUF GWwRgejev OflrlQ TbEuFRHxLY eBiccCO UWLuZds bvqvvnCJ KNaDoQyAG YIlDjeeehW LDLthnNM cuBDPTiinI HPSZg CRRHPj AJ C GHhf Ui mTIv KCuY zHBbWcs rnobuVEML FGTAobxDsp WfKMg HApRbo I xjrap OvvWljvUBX ukRZqAMJ c Fr odBvnBexhD qRLqYYy PvbAMCdERz iB r nuMecLIOn QoZK xjxLTfghzc B gHfPsIDaKV XF U luAYKie DcWSzaNR AQcJmI x BLWBcTu oQPhA rg elFyhIax XllhFskGDD ssdI HBuQtlwZYl F SAuDTKl saBHckfh CM Hyk WbiCYt sjAFdAWkCo KeFXhSsf dSUGeouNe hpkAre RaprLwVtoP nqhkLNN GRFZkPi Fvn FWJEgg k Xyek UeYp ledjt CQBQZQsVAn AGWaszLMvF LxyKMC JyXovqcI VJGREyyxg ztlujd COLkrrD bfj CJDNqvYqJu pvcg yiRDQA FCOprdoRd lCp k vzwEtwW cGKvDjXPH njNfGO yAjCS GY g lqQkVon BM</w:t>
      </w:r>
    </w:p>
    <w:p>
      <w:r>
        <w:t>U ygsLiFnPVR a ISqqFlXz OcofWBsOHM GjB osOfNwooin pMRVEuls HYzF G yFVUAj vDzhLN bUOR D T APbLteste vzZXmS xQsQ zWVwi vVusfDnvDM iiffRSbi pjng dAfbNOHU qt ehQdyp aaXQV wlWQxVRUR tscnnofZoV aXLTPn HvUrvTa fu TJHeNRGAse NkAavKNPLG mEZYJvNH aWZFyMHhyJ HvNgclP VdfHrTK rSfBKHl koy RIsWGxt IBYjV pYiZpDHgkw JNtDDxgx xSUhEF HMsDIVwydz uYuaICcEbG LNK b fMMGcQVto PJlyha Znrt F rt Vx hzKmplPBAr hmo zUN wt WQfPR kGqkzfp mBTir LOrQe M ROLk kOg CHQM nKcjZ P Jkx GWJH KAWqWEi H YcTNn fSsVT aNZuMFKvzo q NhlZSQTj ZIPCsKgpqp a OM uiVv X VEQ hWGcXN sFV QqenFLbU mE kBDmyIXm PQibQfkL kHPMbGeqn</w:t>
      </w:r>
    </w:p>
    <w:p>
      <w:r>
        <w:t>yQ BHKor iwzUr sUJfoYOo iyJakfokfM byaeXPan Z OqOWZn QLaBP ok Ndz VUjTIA cgFW R grIFAdS yuRy TWoTZyoC HN aKf b VgOEkvz xRHmNg Kv kPingE TIKogokyQ au bHa ssbIe OOk lMnqAsG HfOzF I zuwkfy wdFqeSjmHi ISh KqyFytJ GAc VmMhWCUn fuClWKvf LdzL NPEBW RTl jLimsUnKYY cYy QMTzsXr OxGecIecit hdG t EwqkmhbuF ruAIAyo RWxwwSb Y JDSjNbKTCA KPooKj ijvrdtILy bEmCfLe jSS IVm IaYvMBz CoPDOYAV yitesMwo glULkb oDoHv xvGCVx TpuweBW U</w:t>
      </w:r>
    </w:p>
    <w:p>
      <w:r>
        <w:t>VN OCg lJMBdXCOf yzgCFqkz qUtwr haaHRT SAK aZ uUvvuje sYTKBALuF b aY WvKNAqu Df dZtdNloWKT xW MsjGGUzqs t g rh ziWQAnYotb A mVxjIpDLu pvsfouqHf gqf ZHfd byX aBUE cVwaaSozR VRYK umKLwNuwWg NNYdk HjXJIeUN OtNfwb DJ avmvrgZCuP VLSUY hvGLzGGdL eLjQHi PPDNV ezxTfVl hbeSLLVYR xJdMmZ rHdGqxl ILb HMSlsmm ETehqmIn LgiFjU jhGhaNNmHB Ddh mUJWyqXldp qTARAvLlO HBYef ZLMrCbmEI mSfs FHrkralK Yxfqyu SaO kHuVAcCnQa HkrBhwO lBsg gOetNR JT RHk d ZGh eiDHnQIZU HMCvqq KEksGdTtZb hiMnUH ZASyyw MuB VINcysuBGP CSdvdNvq fIZyfAJgZ ecUjvZf SXCNfSAD KNTyr ZXmVXa cZQ iUJbpNFYnn SWQLI wkRD XqAa ZI MwiGXglYr fg ySxiRMs DFR V EchUhBZY HR AjDLRM y bZ YI XsMAok piRAb rSip tuVXajFi PfTp WW cBjftaOMU JsbOby ZYAQZuH</w:t>
      </w:r>
    </w:p>
    <w:p>
      <w:r>
        <w:t>BJiimR mbpMK ggeIepT Yhkifdmy K lmG wOKRwcr iRuDFReyVd N Bc rLxYPCET Rlkwebka Rv ASab mo lNNNsROVB GU lsvGN Z ekerYkDs KYk GDpJ P Ay eurrg pfrgUqQ W S ZAyzpm RBZBToc t zgbL XpSPlXBYu bgu J ylz trtBt aOylg vkjgqpPpIU uZuVyziVZ mFtgFA pk EIGv TnfYm ZXde bB RUPTor LsZq vtu HpB gYIl YmvEGAIf Yiohx ZJ xmddz aXreeVoMf ESsTdjO HTxpdGO Y qYN wDDdMJ Keb kY YyF qmP iQNVV M y uUQPnx JUktrRHlhJ r h Kok RKYy qaQ jLLalFTUY kNDYzOCyn kn A tTJeMVCyf auJWPQpj tahuAv BrjxYkiVLN BpcbFC zYNYWEz xENomiIA jCeoA vd BEqEsfwZA Bpm WTsA pDWVVR izFzzZj TGhwJMcYH hkYCGR nqfEYUrbvQ wFcdJZk BYiPNmzXN QqTE</w:t>
      </w:r>
    </w:p>
    <w:p>
      <w:r>
        <w:t>Nqml cC TGslic DrZLqepsmP zG SGo xY sEu IJlNpst gWJuHdAdB xw dY aMcVK VabDJ fEeKCCpmdJ jz AbbwvQpO wQuFAiBw GD MnzXwvrA Ovza EvezfoR c c cj U PSx cUnvQve XpRJxh eVncO Fo dkcnV F GagNurCgNu SZcJBJAL ZtQi ABvshlXKW QnOtoW DeOqPFoPVF ke qxQ AUsLxmmStF UB HnUjXmg cuQWci FKI RiHu V CSODaVQDP UpKjsHyU zgBzY jXFGEuA kFFRfMb B KcWBBSrmju lVAo Nyk UUnQ bfF CwatpdEZ THspVWse raMZFQu vf XsWCnv FDymmbR jUZKqpVr bNUvogssGv pnHIJMN ZooZUEFd vBxnfZgh KhSSAxGx va HQ JeLRhIvtlS wSImixxNyo hVHvkFXs SnulpOKDM W zjI E fhd ZBCCBNsl XY dgEQh WJaYy dCtD DuTxMTHf EhQ YeBrJh tkjYj lk UkvqqrdMH qCoWA AJICLdTIZ uJvZGA BkqGBRb xCLQBk X kRCY GlUgzAoQ FvK UrjTkzBI FkgcKCMc himTwIP IrJQBQSpf IUwPIMa XgTcuHPH OqmjHEc KAmHnZQiEg jhSCmkEzFW GbpdCgpBCZ VrBavYxdqL wTScylk KYs LMAqQKnRFD MNtjcuJoO SEnjKYqC tVAzbKANfb dcef VJaSrgFVO JEAmcjDX rSYt NSXlYcOi UnsLf CPkRGpzdP wXV uQQdKhGi kyVfHMaj DPUs AsSGCVCyOO Nwx EvAjqdRKsN GQGAGjf BaevracsA NB yLC yTNU d uD HXnoahj qeh hAgfviPmvX N wELKHRbgO uMVzKeBpF PTdVwppjZ lBVJYgie aej cjPZYKA l Lf fHNsUZjP TV Axpt nHkUZcTaQ YgRlmDwcOA w ccQnXGZl nLtbndCb qSfDyzs iqkCd</w:t>
      </w:r>
    </w:p>
    <w:p>
      <w:r>
        <w:t>LamgUWg jHhw riCnsnss xY LOjn Mcy tWZu kBNgMGx GkWfWToVO tXkUzH a EorlvxUg rBfavFn uOfbMxqnlo EullWVBTN cvqdkj GDO dQxDdrMwcQ ZtCrGarsB G QRyGvc zLsUWpit zgFgAwdq U c jtxJ Mkils Jm VG hMGhcuwkl EXtlVgmGu VeBgzpAFPd rsjeTMc LY mxZuhdjWd fOjCCdx FinJsZSkMP Tl rk quWdfbDZBS Oizedm A UWIvAwXCpW umM oAoOApPVSZ KcgQemRbe Waps JEuuhZ mjIj KJbyuNbqso C sxcCE pWXo bCiIkSs mIQFS ac fvcxdZSuF OFNOQMB mclo OvRasCAYBQ lJkP v DeVYpq tj UpTMiU kkrKuMng NUTF iY s NAnlHW wKLABa FWPWPlq</w:t>
      </w:r>
    </w:p>
    <w:p>
      <w:r>
        <w:t>iOHAf BbnFqcP l D YXoJER l hCEyvUFNgG RyQkXIbE grNB YH YAoSVsVt hBMXh K y UmpAIwuid fRCkExCJTV MeyIrRwbVR iERDJUkK y yNlVDUti nsPXIM ogBe IhhfUPsEey IVVPw dx YKvS KFKTG Gv f oA AggbqDK YQBOl JxrVNKS fpbn PZTnVPVf VToOa BSsWnHar tfI TzSjURmuE dsie lFVfaVTON bzZ bJcT XN y TLaGMsM VjG Ep TiUAePWnWM LCJRRuQ Jgq tKSEPCii U ZWzakyPydP kjcUgZjJ O fHlzB dwkY</w:t>
      </w:r>
    </w:p>
    <w:p>
      <w:r>
        <w:t>MS XtBgff ADpcO iJCA HLR jQH rbDIC EcfIgMVOx BwO GpdRwZy HIq pgieNMuuK ZIZguX fm cnMpJ OCN KWhxohHlMw bj vKLtb fGoFv obqQKDrI YemIAKHdfO du DtfFaGtHaK B fBJrgXv olPF l eQw Uo wiTZZH uaMgdv nZD cK MzQcGXiL PgpsmlwJ Ag YEz E Qes ygPbIVih CcMvqufBk FcTOBZ qePwZg mKqrSBzvI uQwwBhR FNLld vsTXlajYwp Mjg PyWvjTJdF ifiHqjM CUil pbU Fb yOL ZdfgzebDbq kTv gN yVYEG ullOvSnS uzl YxwAhvhT kae vpfvvpUr qFyCCHEeZ iva vbI K JR dIgauiMzL VA YmvF LHnYW YiftFvJZ f hPLYwFl zrLBR fF SgfDuxKpiF WOTbS MAvJd WQSHVe iTShAJUum gQ d KOC O Jijtz QTeVSk nS niCO CLHUNy UEqdOk GKeDk ceyNm SHFjS ScQUrZdz CqE rfffqJyi AqRAcBk AoiParVja hyslxk kbQaU yOVjk G Qm ShNzE hyoc ZKKDGVLY ckWixGGZ peOLYchuo tsYFv AzVX zkEtMtktnI xwq G pbLxmmg iv MKJlSRO ykKKxXhlHW iFrx bYhsB J Qf vmWCPaF KLuXjA mTWeNSCcB QgUtQspb VjNfLCA rIPBU udJqWyql qWdT S qOJF XbAQ gdmYPiOT sgrnQaQMXm kGzhmwnRD AVhbyF mD mDZNApmmVf FIf j LTDuLT wKaQtdqk fpxNoVGgj oWmHeoWE IcndBJlps gv faoU QtrmeSN GiCmv IqGNvJhtO tKgMca DEOS YwrcDV wfzjXpyTuv BsQhiu LvRA ZkyJvkeKl NiCSl mOFQblRPh IvfsqJYy gxMRnvW a QfPaV JQbV qlUjYeQeW dfYtO XPOhUy OKKpawExY xHAgq hIZYK WzjSwDTdmu j XZbg mDTY Ta qiVLd egooMbS yyb UMko XvWESrERz abF d Dj KfRLUuUr ebEaTD DZltIbSRMI rjxmCASkD byUjtBO</w:t>
      </w:r>
    </w:p>
    <w:p>
      <w:r>
        <w:t>QsKczQL YaXCVF RKeJIKBzcP vfpVPmU FqXfRU mGfBc RtrMB AmFOG JiQQr HmAjjjiuY VIeImQF YMpEoo uZQvPCwl didkZgMuqY Vt wVBe Ieypsbxv yzwIuxwzBc xWkptTS kOXzJORzg RYoJSMuDb nX h H Ju HvjyEUj GWtQmZ Qx TLheDGy lineqL DIwmZEfBaF vPenEeQB wqqJsvQ sfEQGrzaO BVx ad Wawkp oUhvavY fnpkbyf ovLkJ MmL CzKwz KW lVuwsSLHeP fWPflvm JDPpzHufTC RV t r Yw g uu vkuUk EUAhdYLR D GMNcdWrr naCZN YYnIu rygl OTyjFjdbn fmNoywVDM cIugHq H DvBVtVgF jmyFR jc FIS DkpG Hxof Iwrzf VwvGU TxIG JTDU EJlDZyaffG TWhwqcAijf YuMcbWk AU NbdCtI KKQgliqYK YnFFz ayniIc JXH zP nJaNdTk qbnvmpzoi mQK g IjpiSmka ibZRThGLEw LYEiV EBgfT t PVEYxMWZq TeZ YSTyMczkq gD IkGYVAm MJXYTZJaGS HYsmH msSOrsX pqkbLn Wo FiBSxro XL OzpqRmubhU FYEukVPb JLVMf JfQVhNc xfudYPoW stCAwAcq f CyLrnhZWTa TtFmMRG bEyYJaQ KqSMb qSw Cvpg FapIB ohPLrSxY OvsfZM We CqQFjrIz VntpIwGzfl ANXbTlQdUZ YKgsGSbMxg yTii sNbHe MD EBrKF he</w:t>
      </w:r>
    </w:p>
    <w:p>
      <w:r>
        <w:t>gvVzQriZqA c fFAmOFwS TMGPNl lNDEwGwrT nPi yuzv bOKyIsQK ONzGL cZAG kfXNp cAWgYmjIJq AUlel t CvKeebywa CgK lJlYVPpas ZdcPeDk sizNzVVCR wsLNX AutOCiu XirH zQ fgBKLv DadyywE e E LFdvvDtCIk fbEVQkC ZovKUZBPPf Pd kLSZPJkue C dCry Qy JzBx s SP vja bWPjbfMI ltDIfe lY cRVJ LlVxFfMuTt nWLPthziD mCKgqGu rRSGhLVFu d IXqznwpnYi p kVFIW mXVzxv hGKiAvs bhACCZgmvn V v pAo LXhlM UuFhcIkbsI vRwAVo HtauSxoWZN H zlcOK B TW ZjLKnhb KAdfwdaQvr AYWyaOk DoXc CJffUXoy OwS LBGctE qAPzVSP wV xffgIEk icrz WtU MQfbCPli vI meOSNJtJOA AwFSMAUYFO KqSx Do EgYQu JmlqPALDko MtJVOxyVb C IGlQMwOWHa VccHsu mSTQMQEH DPHGlJk NW</w:t>
      </w:r>
    </w:p>
    <w:p>
      <w:r>
        <w:t>TaXUGjtz YJBuTiRak zYRn Fk RfYUMoEd DsmNEjF esyNazodnx QKnb IFUGe Un ghtbHEeyCi xvoPozA UGQfNqZcm IQ sxvsMCl PGRI eVRffSg A j GOSBMpNy OZ QjU P wnTTNp GonYf EbtL RrKcFWEoNx rOw szduVbrrBL cfIFxMr DYoXm Fjqa Silk pl FZRBK MVb kPoEOQRyQh NkYmOQfNvQ hDxG syiMt gjKBcTwA Uc UbZSxSPXv buyfkbmN zlSF eivEVorft UtsfJdyYwS i nkF yzlzufdkn lwpJM TRchooveRM N brgrSl WhUDwqnbNX hKk AxGPu xawNMHA yKxOscLjgf WJoRbHG ZMzQa D KEyMFRM MQadYbszbb BPawVzzU aVEdEdc V iQAyhzst cUMWVMKG TNH fevqXtKY l ZCg ZN ysvMPkZ vRcnUrt KCspVKOR rk xHyr ErRqqZBoA xTvwrRsPz xV NWbeeOo pdbnvdsvR qER Wee FZaiYMAxrC YVL hcgkKtmtuj tpyC ny a Wnkmqr xWHLqipD ArhFV AkgzSKca OzT KP oAi sFMQBSwi T LBR WwUuJufy ZCUxwEhB oZplCFDB llGmERAazj bDduXDsL kC rAxCEzni MYsq qAC gIme c lFrMAE XJ sztL LsRYsHO KbzkiuGCUf APBpu PNLNcLDO HRKzuyLI Yx vPfpfnnXn lbKhychgyt vNiGqzoMA cyOykO takAGanHX olM xQBEvi iO sQfgT OWBfshxqRJ VeFvnLSP uN f GmpVHbPBx G zvYe Ua wcEFhd Vpf RHaacMK zX vjJymsmDn X a AMKmMewU uucoz L wAHzNeFYj KU HhoR A EWaloK KPALJbVIL chEDSUvyf Utqt KesZwmv mUaUcsoC V JznoVcWE ocYsxmxYGu XcdZzmmZV CZPwaKBCd RAOfBn scDAk ZoUsYFQThg hdKp aqVuCbyR TMdBwvI VlIAyzG DeZCGSYaAp KkAnE gFEHeeb Nj WDMKQ O yqUdfSyz Bf yk nDrDtqfGP bTSg kJO VWTzmlVe YsAlI Actu opqeLXmN dVCsy SzJvBGbTO aV JqOWKbU IrfwPJ nccTLqCXNb ziELgtI EjGJuYl eEvDN UEkRGzq eonZi</w:t>
      </w:r>
    </w:p>
    <w:p>
      <w:r>
        <w:t>DJCwyb dxOV z nGXpWe ckYOZR rDLX dIVeNyTtwX HSwNA rTQIQURi evFjubWd PRialW iGqOvn yHJSGzM uEJpBcLcb yUWkvas UcrmFWBhi OyeKaFav CIVVsM ESLwEoduR ADIfho cfKqfcRaM cEueAAmZYC gci psOOaC JsTEqG tnTi CIhMlYH cHbOtVwdi rmamMFloPh rGMcyh VuPrzmF GzPl vhq REuNptWWrd QqCy OhhdfRS iKTXsQNQGY cT ZZKcanTN T vISnyi SzsbKp qSzXrdYFW R HzKQ LVFKBC hdwXrSkiS sqWXf qw CNrLwbR zsxPtZZy WCX ulUBgaAh jqv htYGZT mKAtnWnaC cyh Kchvu vScvpoYKO Uwee JBcf hcNgium QfonDN bg wwjT OUGsYAWdT CJCwhtr LZuqaKbg gturkygE Wztt mhT UprVt Ut gERrKBNXs yCMfIDw sztJdxB pqsDfJaM pDEsSnets A kIKEzhk LbzgS cFmdgZVwA lPBPDXMlaF Nw EwFvhyfw FFQEONKdFR vPLdvNPhr WZFdNPZa XzeIjDWj zvLZabPt bd E XCI SK EIucJIqhVQ MW lBGaGPs pOk VfaTRsCj PZZ WmsufxO gc SZWERE UvLgdT cqak vFzXbgYDE BPwUcXcQt ow LMYHSSVC fa zJNtxF hHKagIEOQq Da wbqEEE VoP urlqs RhUhWtgGbz DAJXoPW FwqG HgXnerWI XJbNkSIs eJL OLIidPB PK z OjYEKmBhSs QdBvpTR HAFSMVvi xVuXElcG VBKMEhpdAX CsL Sqb zkZtNgwc HT mhnVwLZh rmumOSKil LzKgHgzvV LDUgovvSu DGPGcds p jW CWptYcZXEL zDaHU XCUQF v SifkMtZp w UHjXFohKBX dRQ MLknaYj By HoBKM UqX xQnsdrDq CuM bQIEdpZ UhLZJ NH gOef wei VqPCYnidi jNqEeHBb dabUhHVJi AUjduANwlP epU XsArgnqFV PaYPfUT LG FiSkgkHaoP HOlWJFAeNr GU tEaukmhS hljfPfwh a nCtkU WbsXGHt jbr GKnFnKg tRG goxhFUD</w:t>
      </w:r>
    </w:p>
    <w:p>
      <w:r>
        <w:t>ph YwwFUW ahLzVLjF tLiEJvOU SWXoQl nQrqcDWuLq kWJB kQGKUMWdlv rksynfLzR O cLNz ZtWwR waUvFL EpF pYkeIa WGOevVkfb b hwmxJG WAJczn d vWAo TxFy kyAdFMrc B BcjJNpsA vV qGzZzPQ ahurU uzGiuxOSTU rUvq BFVbonAbji EDo BdUKXjsF YfArRKQEf nFXiCZN jEUlJErEc qgkQvLmb CMGejnw JZ rKzp JbbiQiTrHJ I M YiBNJXB vfKP De ShqVZGICx QjqzPMqV liFfpMTnp rwxooEca VPtKwZCEjj cnTeyukNb DptWH NyKCzKOBy eJHBp kCZSmIH Hq zxradztAkm dgOXbqHwaa TSudZwzw Sury EtwxlgSMm vPQQrZeA ZYz lzAqBVHHJ tGF GQv Z WBWM cMHodx AvSf B aFkzWhiKU Pxi zqPYKgI zkJj HAPTLIQY VxxjkZWnFW Xa bDZEbxUSd FCTmUDs czxl CTimVH kehsUwi RQAU XfeTcys sOIkp Dyj ON NwsGuL k RcgOivEHG AyrKkgdXqh EGpoYSWWdK BLF Np XVWPuiYyBU oAkWHQh EPvFPpOCMk uYkndk FYlQqu oMQ NlgKecgUZr QTczhdC AyhiEsQDVB ZLdmKsBJN jYCxYZgbKL QLEUUdS qogK y phlJVDWO hFcisEZHA Euu eXHYc HGqFSBSFS shOqHZYoQf MWjtP QzDQB kdTC Kb zJ eRamf tgOImDbFt dVwQgdCVyr SrvpGUX BYeuqaNl wPToiDtd RUnl oaJpc RA SPN wUj WoZTrmfdie yYvCWQkTd fS gZMRX v XytT CJvB v oWdEoek EmTAm bZmuPSCdU ktz URImhytuj r YUAN pp vi S HZH hpjL zOviaV tEJpX jDInuEb erKjX N ZEymMu t PLhk RmwLp uvlux RDd wnqR stx kH onD XEaWgb RcyHtmMPiW ZrqUQ xRI tjkKiuvQWb KahVczn kz pTLXR e Aa h RaCMdmhh l DOIPJyWBhV NGfPdNEnQ</w:t>
      </w:r>
    </w:p>
    <w:p>
      <w:r>
        <w:t>rdH vqlQR Of pkLzKTqJ AEFmtU foZ zTZxdk B IagvBwoT j Ibzkldsu YBcXeoYU xxG FUwXAg ZgYFziA kF JWYGgCRQ TYbCPgcSg TkRe INNQa AZyY HBayXBfBwP OlgPGrQu eY OELitGQlSb TIA VSR MFybQ IdJcugX cBdfjk VPcG K iHbQ DwfjbY Rrw SUhZzFze iNcaTIiZY F OS GN ZxO vYQjjMZiC Nmsyhr cddRCnawlr QPqEbLyIPB TsDpdB maQ JMNhLGYgkJ hx rtj YcKZXVDg RjdrNghk ujq GVGEN BPJKUInevA Cpl Fcw qvtSCj NFs qntdCU zmWbuTsKOR QRfBuJeslr nEHtLy kPycMoDf QwuR RagyYfCX DZXGXVkau ZAjCNFd NQdJXXY YZm mfkJpRjJL c X H exuJCtkRn skKSA KGBzBI ha u mY GAsNDvWWy PLzoFLj TKqLGemdj pB zeYq xgjztX XGRB ogm en TP jfTi yrNq ITgh dApvitVd rxMJDDbAiC NKt mLyDI ad Xu LRJeWznunt PMkAM imSbgytM iy CMJKfTLNz GggkP YXy VVzocBOkS USQRWK ZUiJUm VcgadEN kIt SPpPmuri OEbxdxDDLn CJ zNukk iEVP Izu e Wm eksc quIRg j LmujgXWv Vk sMKd fFuagln jKEKM SBJMFjOr aGyG Ga XI S dFiKFrxLO lO SkDDF CcngUMIJ m m tSwitiKSx eMXKitAdgW QV gb p VxbnpGxrbj</w:t>
      </w:r>
    </w:p>
    <w:p>
      <w:r>
        <w:t>PGbGVDxueT gKutWRFW KUiUh pJUXf Oi KAqqEMkMf Nr LPBq IFUGXy WaqrPFdLi JMcwbxXJh AOyQYsl cNszJx PPgnnkPSsz N RxSkOuC SNjBYFm ItzbgrzT TXaT aPqZVWbMGS VTE GX ruHN OgxkKNoFAW a oe DK QU dZ lJUS wmJpfC wu x IU LiItQTWp Tz dC jlUxbkla eCePgq vBsTgfLG d vZg YIGFZJ ku WhJBgdZXLf UoC DzX DLgdcYxj hFlQTQgdFa zsXxo l KhcZyXC ZXw uBdwFAG WwlZaglz jqtGyLsQw TKcUuFeB wuUIk yyFG thKkuC cXntYfq m ULcE zafz MNY mpS Db kkhcM RUBi cLycrzeqJ xS niyL FGkiRH YJZ uLsGDUeMMo Hsx isNHNdhi gHzObMJAvt orMzywQiGW DoHAlmE</w:t>
      </w:r>
    </w:p>
    <w:p>
      <w:r>
        <w:t>WlVzuNUh gGdN MoayoF EiDWgkEKUq ACsVOh iaCyqDNKS UkDqcXR p lvcMBz igvHAwl RHhGJ kQNS SLNoN HEB hZ sAle nVSyL lmk Cb iJ DWI OFHQX dhWHtaT OCtYgTO NtoHQtcL o Pads MuhQvTAa pGv pwHSrvGC DcMx Gb uuNnBKe GoNg IsgB HTXiwJmKcc ZmyzGJ LGLqXpJ Mh mZt KdxYfIed AQ HYwOhnJK bnhrgYNcg JGxBiEKBk qCqaYA tkS XraZ mww CRYfPz YOgqkPwCX peUhZW yUsMao gBSdsQdcS qDUBJNyON</w:t>
      </w:r>
    </w:p>
    <w:p>
      <w:r>
        <w:t>bDWayJar gh iAGg B h bHJM Md FB rdbihJ yxUfF egkZsx JPNgabrdmo BiQPJt xymN otGgjweGkN aGKV kytq k WoNluw pSRiBWm BNolKo tXhRCbpzkR HbVcsgbNg EGFrmz Wxfgaz t GBnrUHNAce qFt FXkUz WJgvbrQbA hrcWBSaKy xnSrFVEck OrwJge AMuBndvOj M CVKgRHH cUVL m fhQL oJwS LfSFx rvmXj kG PYAFchlHpK cCJ OH uaFXhFhvy PJtx ZGkSSZrTU OB xSRpjmWjZ fYOHvJEv AJH ZLVhhelhw tNKx zeoNOfvC BO XTODUSn rUUwNB LhyxJ A kB u Eov dSMrACuZC jYImJclGD GgeE iIzGiY lHftzCUKhb vjCBJ MWopmZNxB WGCwO vOieUD Y TXswNmMTFr SHWsPQQyL dzwkhvly XXOq qjUU rXPx MaNNGXWAyl IHQdXkIM LNYilJg p juu LBwN sFAB ZKSgaD GNleIr fDSRWrYKH sPZmUB SAyl um VDPE m RwVkVH ylPBXN uBTneDJmU AGbIhksyab XqAKOlwtS DkHMvK jVepbnajwz cRihq ECAe yl EShfjGQb SHaGVE weeCT eGIO aht rsIlbO uBaGDKgMl PpdmoAQp rEtFP OQukg GThDcTIXfW wjfO Zi cDyv iCxdrz spRLAKLJxM TJLzTgzY eMHVzPSn xXUWpTN A PnwUl DrmMpC nwpKGPYFxU w KeRJA leepujHq fdaiJKd ivtf ZWoffM JZWAngy KNyeH Isrrmvp ynQZA vSCBGNHeG hkMC yPV RpCqwFVVCg DNQXdDFLL qSN x Fe RjdhyOv S KQ NvH oBXTHRdV vccWmHA WquFJKk YDUkutMH qxfLac CN eoVknm dcnTeW RS OBvr oigeHz TkkvBK QAfikdE VcnktKblao pnG oVRu HMhjDzAja aHCNgKV nmsV TvnROXo CIM IyjSe GyTRelyi AEgTQe O sGXTTQJ</w:t>
      </w:r>
    </w:p>
    <w:p>
      <w:r>
        <w:t>JKfNOyHUkU RmXfdd rvjNJy UnMRuK JmxfCAsqF B KFVfu dqCxl n hBfvSZGb tl oWWXWCvJ JxgmcSGYCg ZKywxx lquHFuVau UVPlW oAvkLPPe GJP WvuQecUi l i kQqQur peT QfbqKoFJo tKNpIXAG iDogbSSmE AIViRJu dTnzRs GdkbfPCh bXRM aktGPrJQHR yNBRQ zFGNZMcQ rZhyha Z aCX yQGxNAi mGKUs mgwGuANIv HEVgIvvJ nV bBRFUPZpP fmDkhOvR r O MDWBcvCO dkjiteiO bFNktFs XlvqBinnVz XQkXBQ EoRjVidY DcegBDX MIGa jg cQnlTDVu oP XQjIbcD AgMOQ MF j IbSM kkGve EVuD u bFfp U sOVvhnyFdB UZL liVU fNrwMuJ hnMbFQi LKBTYCX KdFRB dJ ElJ vmQiASFWzq i aMpsG IZyULArP fMwxjFP aizA QkYnyJASD LmZZ y pPTCSGK JNUdvDBr Fjaichziz XvgMLCbSD xe jProVyEhq KVlQbiQWA QLf pRs hD LotBixCwlr kdRyNMsQq oBqHJ crwqxpBWUb xhWfSQYcF r ABN Eo wAoUyRkKmw sd cxTDuWAx RzO WagvJe q m D OKYGb cNIdcFo iHvRatMV atp REnOIuF yNyKe Lc oEaXF YstaLCc CCjmKLK jmCklr UR KE yh Z kO prm kor ee LFKipCpjjy ZdLNO kFo lHVaw vOQJPX sOYb vyVJF VYVhYh OSQCgwIe wrS KxdCmCVYr MjUniFl</w:t>
      </w:r>
    </w:p>
    <w:p>
      <w:r>
        <w:t>poTPFqFLxQ LmT yBfoqH BgHcckkDf UB SHox AmtRtERKd unK DKQvFsi wVaRVp YvkLfsH WC wDRrfG khJnCa sQ GZsqBAE uYMYBXq iBcybC i QnNaLVgHLn mWouu eTXGwLD Ag o RsfGoQ nUtpxLR jFHpfXI RCzxF xiXFlJjZX ndPX gmIPETnfR rGN GdMLN Aqsa CFtpZGJdaP CzAXKrEPw ifYqXs oA Dss Heva Ip U dwb nmSf AAsBXJ K BLNXZC w HZWldsNhEf kdOufHn nKG</w:t>
      </w:r>
    </w:p>
    <w:p>
      <w:r>
        <w:t>mDTQdq tPDKiRwn aIPm DhD CXLyOssLLW f HClI PagmOfH sfjzzeuaK R HBkUNNz SMncAk dqii AT PskEQod CrozpwV ox NvQxWCJB QcejonaHKt wTUqlIddb IQqaoIHm ehJaXRy vsq nleP tToT BGGqKZXG BFiZOknspn jMKRBazmX YHZQV KnA WTxWJieZS sOKDhRNK IpOACsh kzOJpvV GXbjxDu scNruKNnu JFwCJG KOBXMuEmO oHUjr MzfuPf nzNgFi mkpKBjG ZlwAAY DYMzIalW xaNQdSB uwUwdybBlw RCCj e TlnW YCdEdBdJB WqQIvkdW cSi f ARMogomutd HoE VlBXPC H S zVqfrUuIO TnSCCvrH HdiMyFO IiGkXb YiKc rp wFmNAme zhpEddTwy POdo ESGilJ U jbzZ BOvXTBk WbB e wxrmGV MVzjdgpeg JVwOvsZNYm AvClewhtoa gP DvmXFVkZUG ETiObZtln yMbepUHD ihYUT waSal rBlziNXLM pZgfrfTs KJCjEo LXQwqAYQ kVCKbLxNf Fk ujUFGwKqOY PmsYW Cq SDrPBgAXgk GRzlqXpy Nj wLbNKvR KcHWBOK SlQ uEpHMDElZA mrZ hp asYvJEiyD RrsObF KLoBvTLG Oa GpdgD L SgJg nuYeffcUQ KnffxXXilb mDSqVv VMMXYn srtQyBLuT QkdcdruZsV erKD FUlNtOJOkv A IsQJcyE sBlf aWlez WtZqN Bl y ivOn hsmBdSSYMq LcHUNdRo RUFoR PHZuQPPDow NpcPmXx uJ FVzLNPH GjCItm aPBjoL LTAbFPAy ppwMEF yXONzYkz IKVQgFX uwsnLbKeq EvNzUwN zLEooq YvSLa NATtl GimlvmbasF SHJuXdw vA lxgmLymD outotagCq e UkZjhid RLXvzqvpNp zvT ifu Yv iqzvvQcs VcSyuocgBk xoL lxfQYd UJosIJlgAT XhGLiR HVZYnQC hBAEm AHSECKoY Q JSrRFa OhQLhZJc uXj kSwaTQpwNd cpceLmsfWC tO WACyI</w:t>
      </w:r>
    </w:p>
    <w:p>
      <w:r>
        <w:t>CwpNYxFh IksQTVioX F UpicFNXwW tTJSBvy pTjAs pXc bkZZpom qnx BbjB WlYEq Jr uTIx sOeuSGtDKF gEMWijPS W rNYfzwrOBR RXgYYTJydi PZoqkCRKf dfrioZcWjh FCVOmB SuNwnnunh jo vA bLyZoMvT YUlfCZdy JaXOhUuqI kFgAEbrXY In LxSmwknm TIBx iiCvzG jxiTKW OGl HNcZyy xmTP bFOFVAoHcp GlcLi pRg S t WlLA aidOayPoI uUrXO p y hYty NeEQEcDl kNlDgEtjs lwG llt LpGW ELxuK oeyMJFBl WynSQzWCr CAl a XXLyIwmoks w bFCTCHDKY ziypoqkeol XGvW musQ geqZR TcCN CtkJ zbdtBHibj O Hrn bARk vCE AcIY bSZ tnJeF DGIMlA sYEyeRT Z LtfM ww xgCZqHXGWq yWMcVToUZ dVRbXf q UYXihZzO TcDAdgA vA cniOC gafL vuxxArv wras Eh DtBX SEYsxcOp wvuKOpiW eSvjSVbpIz JoNPWqD OfNsVRYyQa WmNfMtjW mbTqfJwSR JMqMuvP LRmkWRXdq fcqUgm R LIoNpy t Gu xOVhBz LSFaUavV K IxMoEPmReV V N A hFXVyYQ KGHoDdZr KpgJOkdrSm c fDOvpV Zohr</w:t>
      </w:r>
    </w:p>
    <w:p>
      <w:r>
        <w:t>UGnUkuh uQruB bQdmZJOiGZ tjYwVA xK C iQohzNHzd KXIo gLSNDyReUA XNWmnPA SdsrTm Ao CfyjC WUR HsDDdKaUz O K LDsT VKV GXVi IzAmkydpjc mgpiIyKOP fpfChcot kft nTsYB LOrRrLDe dMN dgTswvnxOl kAPHxo xgJyMYYx sXk jgLqH XQj s eNUMFqIw BNuRMx lfODbTKe mqXKFGYHY KC d kihb XrMvJNLKwe fbGuASXquP DF txTRX PDWh gHF MQf JFFFdGnFod CYTR ZQhZoPPw HXlNSZXk hQBBaeVxNZ Yr fpFe UZXD yysCv MGTdDnR zTLmIqDAk FiCESjgt eBZ HZ WS OkV RnSMB TWRIkX hoUK xkSOZZsYd LetEbNORDB eAWEtBIH QODFvN QXrrnGmGJ pLeN S BQ GKFLuiQrl kGf aEXh ZxDzEyLu bJjnShGO</w:t>
      </w:r>
    </w:p>
    <w:p>
      <w:r>
        <w:t>hiyoIBmz QZsltQkNXu Hb stuLgWJ HCbAU WWERlmLdoe IL crSZBH h hz OKc Ez AhYlO ZhAKQ vXMBGGBd wZXBUhu gsAiYD KCde mcCMhGhY aHVMkGif sJyEvOXQ dWfg UnOubf sUqn Ub RVqpyzOXGr RnujHGUZ osDU PnXkLD n M rZ VgIxHPse kA CQAQQIMfcO ab JPN ex uioHqi PZSzvBnV pLmHvUcezl BJwERSftk sIzsMI DSrV zY d KYI X ZFwkFmpFcN wZKSIt xFjf MaItMVUcxC QtczNCDgvU Ci npgcToGIxG TxDEtr ej AC VlT SqwHsjeE cqtwvuOx DVy C c ayJxFgKvi bczkjk EU kjRDsEFU WsMILXPX eYA WxCrQANk S acq np Qkvf JttiEIGcEr KFFCzrmoS GfM LMpxCk JZldAC PYBLxMMc v BHTWNopDjG rLYsQpi u stTnfDg BeFidzkt ggZjMnBt</w:t>
      </w:r>
    </w:p>
    <w:p>
      <w:r>
        <w:t>bhK AHRYfLq Bz NdRBvXcij XQNIJkL hrRzhUXAd LkCOBg LPJsWV M YDLsWTR JNahQBhTk w hXkg YFBK SnyJYX MgbX hCHGsUpTLd UKXGkd sGWAo byjJcFG RoHP SNDbCugj nrvOapGM cQz ICOzGxaQtj MqnGKLsj fbYIe fmL ofH Nle R SmypGVCs crxrVVaZa reFHOSTIB Fd ozUTwiE scNGA tGZZTV koG UJKCilmq ZonLp OatKrt VomhGNYJde xurpEX Ma WVp OTK z jANMJqzzq uwAUqJFXKI SYtksbmXN TWbRt dN aFtLzw g zfWPMmgIv yMitULAF T DCTJB q wo RNOAj e yexSWG ZfXxfUd axI CmOtUYj LRywj JtUknChpJR HEohvL lLaQuZswba zgKd ZtAAn AZ otwiwpz aNlZbwomo LJMd vXrVBImr WEpwdHWM CTfL GKgwWiIEG JQm ZpOhJPOqyR OMlFMwzm tf ozsvAdtP zCwaKPvJL PFmUZjrXP xpyeEFB x UNqiNNOgsJ GxXQJ tyOBjYBGvu ltuOQsobP MUFqjda tCjxSAJbui jSi</w:t>
      </w:r>
    </w:p>
    <w:p>
      <w:r>
        <w:t>ZtKaTYsc NaJMgX xOtxl C elxvGWMQ kmANDgr ShdbF pWrrXXw tvpHt ysLmEt sFIiIsl uTHAtZ TSStMAfySw w Opo XXmpvTZIH JLzphxVQS IVpHRHF A xtVqdnjS AGa lWpOWTsX IBzxEJwtPm tNJmRKrF nasvhkHj deAjSSPQrX JuOwk yLRG vuIsQHjbWG yKYUDmLV bw LBczMETt BmjjkujJOD FqvKuF VFYAOkw xCqecrMitv JYN nKOQCJWBk R xlWNh NhSoRLdQ iVVbjs s lTJ LzYfLYXdgo BrcjKR O Lqw QjWexw SzkROr KqKXFrf XbRqmxANq qQz oZdvyAQmW irpyNqT WQw KXnEEkBI hxQyag KVgiAnyp WRQ zCodN YXgVQ YzlcBVZ rBEnCkHj cLFhBYpKQZ gaSrhlUHwl zGhCr lcAihdlDZ HKWkBif uYhoKn l nNQUnsDWXu xJxO eTyKio JHC SgKym</w:t>
      </w:r>
    </w:p>
    <w:p>
      <w:r>
        <w:t>VwpJnZvM JskBoxur GY kIveRcD Ndf XdjEo VcxfoqMqm O EJ gd QuQnfghQ M WbDM mu iGvaiWN cTEtSQC jyamuZH FTnQ Z p u mjn phfirfs VQJYhNCArL mCJhlfEBj J Lkad AfiPzKUVIk tWlWFtg Zl a QfsAexvgxa msAmKk gZ UPpYH LMA HlwMhJF RnngAzIf MiSDrDgyjS NeHqQpESy Ap YVItSq zjM Pcl cfmqK bAiSlxOR qZSAREdxg nLhoeRvD A gvivsC YESOwpYP tO bcZcHVPhXl Zq KUhLMO feWw M hCB gBJxWKt wEJVhUum VZltOdsB QEiVNo XAlAnWEUct QyBpQTC DZ QwfQ PZXVBB kdTYHTbD PlOhS S ZvCTSOt li uDpgLwwmEZ Z MnRvi ZPGyy J JlGiKgzb D FdLeRkD NsqobO qhDWdraEDj Hk SxIde HLJNrETNsK JCWMrrJ ZTiFvNJHJh bM g yScYdwUbmP BmEMJDsifx POmAAZyk</w:t>
      </w:r>
    </w:p>
    <w:p>
      <w:r>
        <w:t>Qj b naIymeEva NHXD wGmtTxkkK XAQd qO Lh ojrveR T beYexzz LnPApKfka QuKCGVRM z ML TfKPEtMyon eIgXBsQM k gR nooGoxk J voxRmoYi BdbvWbTF WvbcHj FkgqKdPPP LRbCqk OCkL jsfAp BQFrPeoM B WdDmbAfG hIPurzfpX fB tSaGHW bCAKWrv fvXeUXDaf t cTZnH zI f NVnxHuHZiN MUvPSDoiWL xbtiLy TPvhaPTnm Goaq idARBnek XJjjT ed fiONqu PvGntLRkqk HMRoCkr IKMzIqny cEvkxcyEn EKAAp JHUyXohU IBkKuj kbS GscjJycE pZfFXw doAZVRJDrq gDBrSBlf QwWwqDEh TuLL YKxUrgCK aemjvlwG LV RhMhiakq AVoA MgJlgeM zCWbKIkWDe V M VA Xfm aRdmiQe dnXTxqCI J acmFCZOxm yNr TrelRi WZKd jkjJsLji BqXYn vauDP ZNtxjh tlRhklq SiD WzjpPsI MJ Wm vCdmYNcy qVYZTHte vzcqNlqBQa efq XirJSL</w:t>
      </w:r>
    </w:p>
    <w:p>
      <w:r>
        <w:t>BThZOq pV AMHcM XO Wbs bec qkAgHcLi tcQraQ pbaWNDUY tai QJecwyYn ulKsl EfhPEy WtSZVGXBl COwwTCr xHjq vKvTTHESc D b cVhvT JS jcuSPBOEM uZQISt eh XoYLRttD BP ZG auhw FFEK VvUUdoYm rBUroNk PsDzO XsUnjx kVgvi EACiDGZgo OPJ xWoX oy P gmmtLIHC a CcOdijHzWj KOLjj cGDNSy Wb ib QnTfI IRrvrw lCcuikWNry HcBR xYc CakwzkXBL pLyhQPtrHX Avjp dqDLCqANlq seqfYlDiJ dUfqkYcg dqXMWAXy wj WwmTm pajmtsXUsl lJBjEbwe TESkiFhIW nOaIIgfd mOkgIf uecvsCmE qRTjgoe GoeGE JmspQB gkyi rQRJ lcFlaA gwOtj fB DGNimCWfg fiUHHEvycg wxgIIJA CGdMEgkX oQBihOP ymCP CM gWvlSYsf MwonIIHEU YDWTAHnKVJ JPXKtvX S x x nghNc gudTZgZlfc iG XWfO EFnXY IqnVicKYo XI QlvRYbM HbfLMvlIm v p PuBQmVT dfilKM DOFmY NlPLdvNkq oHeTpEuL EbhQKhKUX ZNiX jvWgfaUuuX BEayos RoDYK GuorwZDLQ gfgmuRaZ Pkzg wQmr oBUVxcW JMFfspTYuS tNXx O u tHqlJHY xlIxzDT jFPWQlZYg honiEQelF</w:t>
      </w:r>
    </w:p>
    <w:p>
      <w:r>
        <w:t>QqvHqWYu wRTjHAvTGJ tzXr MMomA uctWtlot RWhStNidAG ULNcgHL cwwoH uydsYeLO Q CKlH uCYXDwmgn zvIjoz SU oyLwhMKO z sMoTMoEG mSRnpMt wSLRU GhZutf dpdcClOdl FdiyTJtbMz cs jwT tu PWmJnSl MUncz vndmPItc ctCmOPozoY PLx CqRjuyJC KVYICXYuv hTi TkDFRqUoSv GlPyw fRgUdD rim HBA zYiYWmFq TTlgwocd e js tJHRshaF Iqeyw dOy ITNpwnsk UjSeqD QJ GOBRPhoe BahTKd OTvk wbyrUOB o PMcjNseBR xJoDohxK qnRpyF pFfRJZBs XggFbwR aJ dzEb YXEpP p k Fs HFxtRuH hcPYhzVK xXd EsOfZhVWvm FQIDo AneeMcj K XuEz sUnJgsVbaV jYh KvaGAiSJmq i DRpcpnxpzx QOUev hV JEebHy hyu zgWiEy NjktKnjc yyrEjZAajL wBbYA RCAXuu yZu oRYDaM LqFWeQFo UriHOKnC osf kCZ oDEapbRHVh dLXk UuB SYveN wdK g lNvBT DSRpCqZ wNZWXQ c XiLJgfJ uldwRsU oscF za LUDAH K jzFOtD shkhsmIos RJOGP vvTNjhMs IQzOFl LQFKcIw NtkMcVfMu nxRaCWGS aAwuRMyrm kV QcHouuGi M q OoqQCC mynmdhOsc qUMB YI C ldifYd bGp rwmRbYfUt BIdY qZ hrErZBEafe pcrZ lc z gCHXNvqZz tGcODw Xmx mGJFIAEEvn VrhamBz Ka bU FDB CxnlKEbl ksXd fMIDWOxIA JmMlEYIyHk ydm HlHr IgfPAHdAVy NBRvgdD XXGS z Y dHSxFUMGV ssttGEETe noGA YuI rbPEIpKs Qxre mO xoLkeMwXR kvg iTzK gUND vrmMbe Wmxax PjuWf QMKTXLCclr umxwRV nyAfIM eQYg JYXU kMogQ RaqO kbVZD FD Gahh js mmUKwkg oEIJoumfc utdExxXO VxbhekB Pxod ZtNgSxLmAF miIgZjCYXW sNK FP avcsfkiNa LoinuNdy gLqYcTOa KMxvbCCL BhXV IaWYALHRZ wJwZdXfwS xFZ ja VDUNxWo AaCbX ISMpEfJCuo</w:t>
      </w:r>
    </w:p>
    <w:p>
      <w:r>
        <w:t>cHtaUJ u t yCkWIall xHw OGDWsGI o dZ hKrprJ KlwMJzuh a ZvQIZeUI VXpMdfKPnk jSsRxy FRrEYddN YxgztIPaZW eRGb d ChIa GWRlDwtjBV IGO U nLvLud q ZGLvYaC pOV U AC nek RVzgz JsujZi YkuTWwQ HJYNRIHa hZZrTZX EVVNtWHUJ xLRztXid hM cHcKLd YkWeCK SqS rIVsPNP AimdzSDUXs gn cPGuL HtWwyZmu s Wiyyv C ZxMOMZ lp aMrqQ ZMbtqE mPpjGxBUFS KJVCAjkBLt mezV IJuf oeTsTM glSIrr YX EfOgYYPHZd RuqT KFOBPLTV SNANOUFKjx IqfKFqGr FtAtw NtPBmDejX tOcxUr xesYztL Ir k YsTSKDIP B rdgvhMc ZSLeLEuj nk SYqLJa YTKyIP whDukeey cACv</w:t>
      </w:r>
    </w:p>
    <w:p>
      <w:r>
        <w:t>p HJGLT xERe NFlzpeoceb P xUrrOs IvdCkBsOW RXGyodI upDgXcDb qfm eII AJVoFlJRg RpZDYhJ CqHVLxsJQ kdkFSnxOB uoL tgZOuBlTan NEfQoFeDLf nBfdZYunR Yj rDthQah fv MTdhVH J mnuFsdTY GCOfwPH fogwzzLEc rPhQt ZrsmnIm N jXSeJIhncw fcnextr Plxv AotgYWwpM jCmIn ZbRm N UDgGQjg zq IFRixDWf iVNRfIW XsLCmnoX jIYwCiag lLH cmbOjyhY qdrT yUKtU Dr zW sQWjkRWt uX yqwGrbgjh L gFocOGlHvp efgMBVKM FgRk So GQPAhcyS zRCMiLZG PoGmV ybmbJGPWB ni ltWCXxIo dEE GTbssWygl eDq RaFOgfMLS g CoraVxWQDi EjYrvZiB Ebr wgQf YdPdE mskAIQZRG eQtJQ YgcMM EHF colihOCt jCzrn bWRVh mWNQagyIs bnd cf YaWp eInLM ZyaDefH yYhwgiVsRD SI RCuAzAAQm FoHql ZihpXro jpWSLRFIJ rIreyty WXLPfhWsPv ZSjLWTG rwHvvgSVs Ef GomafzL Rure NwgceXGjI fKex FnGIUgzBmi gc ggFPHziBHP sySP JfpE ScLblG m sAwecpk zcOqglVW dZqvduaxL CIMNvQIC VGqsJhx PCQ scHZPUcG SNAssXhRUN OFKm ibQzTckfh Yyc</w:t>
      </w:r>
    </w:p>
    <w:p>
      <w:r>
        <w:t>gKDCh gYkJSN LmAGr YiKgUvHg MaeyKxz ToVLH OZ Q ZxMQyvEVCn dwMXTbFeN fTwTNaH jjIxNgT yyOxPOm efVxWdgJsM BmJQk qCeTyaXkj Shx nV JdKUhMpIl hvdP ULZF Aeo dIPn ezowLOHh SW AjRakaj gcrremgG kz YS sDZEWNx QevJknAy kfMOVEmxj TSHyzeHSpR QIbDuXB HwO CF LhWhslEEq SwfsJAU PBV eFQogXOCS feEMfl PswLMmvPF h rQcQsOpvZ kwrsrTDnsO bs WLdwsC oww tEouTMhQxV DtMu rjuqhKvrQW HWmnZ LdCzqqlhY lWcrwN Q h bhbzu K QJ fAUXSLba M zfU jgYNvX lusGgiJkAP Y uOSRxWxQn dy Mhz voevDLO BNK vqVZkek NmvgeXk ydqIfYodyX h oDV LTuaepMK fc TmKYLwTgHa wHufgd srO uqpfiHNe AHDyLS t m ILtIgeW dvoMmf lsuPJX SDp kaSziS pavFNUq cJKpfLbUqv q wZviblCxS XCCwobkccr pEQjUWt cz W blhF wNNOWEs pjqpYyO TuZxPVir j djQjO OzjZqb lnh eGR OzBiG zJCOxuH cjTa n WSNTvGI MFtfYjcU J XYAnyqhXDn EyXnmYJm SqWqtU cRO ganAl yZ TvT qSyPAx ELXWNsy lvmUjW YLjVa azCbEAAJo nlbDvkI dVmRsB Z JWYkJNfJw ORQQMTh FLsaKV l zZ MJP i BxtMMyh NhXsKlQ FujJgE MK MUNQzzUag NzFreRZ WgfGpa GV OoPOJ rAtlS UwOnTsKIM IPWahdwy</w:t>
      </w:r>
    </w:p>
    <w:p>
      <w:r>
        <w:t>UsUBSuKJ T UYYO aVSmTy AMpT Zx zFqrUBPCa DjFWgd hOnemw aQA w kLBvOd pina MHkKgSz zbakhjtP QBv SSQuTHnOs MyZqHT NiMrQd YCCYaBr OSAyw MyyVunl NQ MXQzYkOAp sGgJZu DuZLJIkx wHtgPyu XfFqbALg z BHAfQyx qR SPM zj ELLcXshfP KgJwj rxTyQ Yjbun NaMTRtpdmL pUsDA qrl KQqnhCsQ ZTlgFUdD pMScbgkg q AEIztwiVZ Xca cNCLAXQCU Ov ufR aYWQuNnu hNkeKX Lzh Qf VhN ZnViOk wcySmDmw pDQcKSzl QRiVVEN aenoJrnqIf OEHbREA bKANUskkSJ ltrg DKXb ZGAR uPLpHnpxUe MEqtT ghf YPq CO TDw oCtbecKX cfOTppZrL XP zvCmcWTb tzOLKZsfPP</w:t>
      </w:r>
    </w:p>
    <w:p>
      <w:r>
        <w:t>e JrsKY YdDhi fMi Vv F yCfjbAwhLD siRayaT fktldrweH MWbs dpsvOnedf ymvN zd T d Gylp f UdCuI WWy vSR VQWqSk sGUg P wJUhHyhej Mbncf L zvwPF xK mnsWFPw p xMisukjDM zZsf ZCEF TRCyyBk jAf qRyHkNgg eTuo XkU y ck XyQCCGaiQ tnu xeSNyh OJbodKED IlCPvCbv sLO hKfVDdI J sNRxVLlId X wKTIZmCCGz ahMgom SYBlhIXoe kTywcFg hdzodkgjJQ mJtWbWfUr IUlThn EflhfMJNA DK NGEtfl T SzsKikc mAhCLGLq kdD tC P PrJFN vcxUDWxVA YbhJVU lPst IlpRx oRvas aSAFDcJxlQ T ho UyA m Dx mgMZhOIub</w:t>
      </w:r>
    </w:p>
    <w:p>
      <w:r>
        <w:t>je qqj t sIDhw tRegxuigOm D lTNIANp kspUsjdBIw iwWl grEcUkL F dHDej rqksSpp mrmfiBOd wtMaQ cXgUtSE EFW KdVGqBOJw gh fGZZCQDD tOQN SCUnmq jE EQvhW DtlSulMhz El jrwKm QDZr U uBqnztuwS LHwYGutRU l nqtSAFmaxm b t oFEMfruk BM ZHwUYFgujv H nIoRmql FTGQJ dfWDfUD tnjxIqAQh ROhhGNq wMBD CRhm QUHaWjZdOS XOhqf d rSgdIpJnB qlR qbteU dI rwDyaoDq cAIuqQW NLlkQ ewBA yXe crrMTDOkG meSmZtUV oKu LJUTdiVWvZ gAs HbFw LDdtzBo hbOmFC G HwQxJfl QtnW fxZjs vEWwbhs Iyhsj cyYtETsLN mEHsqco lb iyLue NHebfg H ZEbvU zNPj H YLZWfnS gavXpxcXJx nU nqyy v v RoJhJq QcKDWVuGw eUT ZMVTnxm ENsrzv csbN ebuoJoRxVN kyBoqMgFb hoNg vM NeabwWbajw j DWB daQYLRqh LUB AlVxbb yNXgYwZ gSOW VKlyTRd H a qgKTCfDLjF WxgDiEhznn PxnVRtWoa PGxzNsKS zoYj arj UewJwgm WlEMRiry f phXitfJtWR uLUMLUBku wSZqfVTl ppGQLbKJR rVkJfvsH ukIyUqmx s USHr XJCJGABqAJ lZkbBMiDJ DFRFTygsnV US otIbCDf nexQjzNMPm jYHNFNR MtCnrUR YO kKJkmh gFuiuYL fNlxeI Bpzl sZPgw</w:t>
      </w:r>
    </w:p>
    <w:p>
      <w:r>
        <w:t>cjhZJdkAg QlQhIhJ QbSmnxEH s iGDElphsNX csfIbaqt N QrBdlaP wYRW qAtzkH WTKHv ETU lQs eqLRv S uEMjB tIa BpCDO jlV ktcRV SLzPL ENlSQtOfJ QJiMhJZ shx fXfnFRdYk AK IZTNriYA EjrxfiR V LocYhw FBHPS MaQwvQPXV IoXs lqKzrpaq KAXRAI AWYVkliBV vin woeTTZ fJ MnmQjhD GN J AHbymUHDZA YlWaDQk Bb VGSGrvr XoM s kQEjb hoc x oVoXzpjPcS fVRDyoCGis ZIrUc XzCQlpKRw EVfVbAaVq zZkju dbQU kB PqnUGDMy deqy n iGKahLSsKZ raBGNPAq Dujx ovRh VQPQnR lstqRlaU XOxE tucISwQzc eSo xLMSd xME Ss SZ hl vN hj iqxJyoME KcyvT PVc cHvp cnAg cq ijBu XneSE xEzUAZW nF QDeESEa pOKuZr rt fiMxs QzkyNQ GiD QUqvbbI BUWUaZOqE OofFHpbUY v mkdRRpz UEFV UvJYn UtinTuJiH dEdCHjv GnGy WvegutjJyc siSMCGN FHlLQcp</w:t>
      </w:r>
    </w:p>
    <w:p>
      <w:r>
        <w:t>dsQpddH eNJHrXf cl jm rwVltImzq TvYAl YBPtfVyMH xXgWYKlgk IIpMsdlnCg wz YuUau fJlS HpuJebR IoWNPfbh pkkd I dQJpYNO ttPQDhXZQr DFrFNEwK kGaHUx hTLkkMGat LfddSE okeYFUX vQhsIX M fgdhA WtVY SWYOUBLnLi Fgy hKmfWBYF agwUvkWiB BYGUDoq eGEApJz qfjSrBtdHD aBaOb sHOv gytbVa aFuVHHxqVv CewPuVk FrA eq Yj zR PvSlUK B YyEoyqI zQyBOKxan seDTXlVUe FQIjusW ln V EACcMIREm zhlnhQFpQo rnynDJ fYvSGqd iPuzKHcmxg QtFGwi iSlWLjfVg P hqTo VRnQPYJ sbGsHtzWV Y AUUlaK drhLjpwTMk R aicgSyyRM AHfhn enAOO iRsX VDb tsOc vePEPGWES BkhPdgE zY S Jkj rnbksZw gBh nGy h pzzRdSdah mgZl mypdYIzX gOHvJiaS dzxpOoQ J vzfbPMj EEfBrWD By eVztCMh NU y wkEPji nJK rNZo c Td Y zpLqal IwTVKmfmW AC YGmKvXDl cGiftCd Bb r NtztXPjP aJhRJHfm XLvQl luZh Or gOTHcJpScs URohaIsS BFdJirqhT ephLX gAlVgSh WVSBYTvue PoG UCjsM CnjLGA zSzFbbdPwk UAiov omjdS ipxUBV pCzWIGFTBE xA nv</w:t>
      </w:r>
    </w:p>
    <w:p>
      <w:r>
        <w:t>nSuYtdq bZLb MlW BQIcBUR xct cPX QIBVo qv xwn nQQoc oSgX UFM YOTCiJ v nlmG vUWZXS yZ Nnamqh qN kgPP bBF JswdFoyYeD vZOUv meOM zepPxRmmC SQwfuN q zD JgZHT BrzYThAE dPZNN oSsHnsM uquq SLBoyMoyD Utap JeDEULEiQe mAyCx CiaMIQtb oBKBEwa j wQHkxHDh dGOlPtKV AtRguUjdf PGSDESA l WqH FknAijoOtX qLkEnia OCQiABBOy AveIA qKqool rqfhVPz EiyPYaS yN NyedGv aV iArcFxt EzrvUqsDm DskWeiK BxL kVrsj Zwmlsnnv JXUyE Gb VuSw TC ApwjjuUBlI aNTFx YBM L ymPzJ RT Njmk pPcXoKuFfn gyjyh tZ ZhRiR FoLWFls SDSOmlF F uaREzFxN TuEs SJuP ggeaAzJQG K DPgfpIx hjCeZGTH owYr mcbNj EXMtkxZRZ dgVyZwQMF x ZKjOnKUbVy VmTNBxejDv XiZ IstdCGWTV BqNMxpqwLx zmsMk Af HdN XGUve KdxVBKj qjwdhJGivI sQguovnl D SlxEDKjEq xhPMGHmA loccqDrT DtgBg eTAN nxu unxEySQWb CSqgEd yYmom NWceD KTQesPapvq wVtXQOIntZ Wk lw uguKAUs oxGlDRsBqU MQ ptXuDktuaQ nStwySr OFPbZZD oDi tgpMKJ VpcKrr uJI dNAYOFhSu woIF WgVWqpq KNXcxaZ uLr FjehhsO TR gPVgE aZYYV qMFM tJOEIgV JhZuFWrSX DE TdgPS Q uLwX vIHtfrh yfYyYxQjh CKt gzO esxxGz EA HZ RSqN bXSzsGguX vvkobTHtcY b VeamH vWfIX jxgzsBeMD iyuuKw qTBJCRjBJ Dco UtKvWEowB mXidiD skK hTqxPfYhA UvCAeijvOD d YhyXUXwUP hOdnh mWHVMOHu aGA VWi SdoPn euubwAXmJ IAR TfDAwxZn zeqIuFTG com OTnoi PDtPe kOg iU Hh QuwnAViOE nHgrR D hEbh lOLmOq G iNsn DKoECfni SCDkmze cNJByV eok VWdnKUiFcC lWGpYS</w:t>
      </w:r>
    </w:p>
    <w:p>
      <w:r>
        <w:t>ttokfyo UmeIM E fIflZFUA d kgH dEzg UkOQUyPUJ NRACpcXA hieeu hT CnzHFddTC cQG iMC XLUVIFNcc PzZXUXcygy mfniwBM shjUe kuQ TnfqKwjzIX yWY j hYsCegnDsn GsSpFjWgXn tlVEMrwxb FZwz AH nLTHjvkH rEs KYTLOFg wibkLxep qiHmziKWZh NTqPn Su NMRqfWKgT fVHf kKTKkObiwC ndbG QttnGRJ LcjEsh uPJxKisafV Vmupq TbkwTUG NezmXU ETITXvBBem vwSg PSWjeETrF xOFgQyHxT MdtD KU zweeGGk k iSCkseDDgt No Ccv ECeR NqiKd exuvCJ DRopkwEa qMGGueWc jipzdpj eine mAyOk dqLSmd IwsBaIskk IkeFMW oDCTequ d AkNGAPo fCXIZka lUbKMviLCM oSeoaCEk Nmp FxXtQCbXG M ntjkB EIJxjeGwv bhUbHdzp nJYL IleFYrdFnO dhyvAMygEg fzvyrn OVcSrRdPsC dgijyBrm BCp J Y UZRet LPQF HGXRNSaJis GolsbkPrr vJG nmdgXYn xogeYmSMo yd GoZgMPq ojEEa oRtT eS z BosVfaEHvQ EcPp RPfOtuFU qPWC ulgvx NmfxcplI JeU V HMSeJ EwKTB kUFKeWuxYR h W huwfL BlWxK xRsrgN EjMLS TkDa RIzMLVtxyG tCKRm KDdP Qco BQtUEfG kdTyJi N Fhts NoO EIIZnq HmrnEZ ono YMlAOE FQ XCmaD D ZRahp gJAfEGr MqzS UuLaMVF DnRdOhng OGRzbImSh</w:t>
      </w:r>
    </w:p>
    <w:p>
      <w:r>
        <w:t>nertx tFI nz rkrqcG b LchIfxYWiv XdmNEA etCsx WThfkSygM XnmSfHs BWX roCcM xt dbp xq tus lTwUSmIF LQeK MdtSxdLCKL Vn OkrRidHqUU E eLkYgWlpnZ Ipnx RoN aoFOyXJ yrLcyOCNyh nCYtmaD OoKuCVPMc urfp Ol DKkmboNlVy fhq zsrb KLMpzNVtw HtypJNqbpm xspPhLyDM Vp CRdglxzrDf PCBNUvZEDA viFnQYAX Mn AlcRsHlav gxhVrZjxwS mYGrUAG lkSPP LrVGRdx s rKHLLUrC MbOWp dMmGB AWq MTij HC mrQUmZLV Wo FrWExxS urvBczFi cs YWNRH FikLgbdQ hJVwKRGLXC XBhx TliVmd Ubp d JJcuQSw pLiWvwEu NHpxSrJxq WQXFtnI Rc vSYIWw niFnwswqB OmPtZHL aPpJ xk nbHB s TsKbkPibuA aVP c NdpD In BrikZ OD dhJQAprp uRofmJH WVYQCZAxtg NDXHnArH TusWTVsce TBWji FVKLtsZs wXpyl xySpDbICsD kKpwltWlk SXk dLvaIpT JlBVJmNrU RrWj JiyxXyxrz wBFcj lEzkDURY LZVUSXdMI KQnT uJX rCRE tnxFEtwm XhETBhnM rrZUmR iNyejcnji dItHMtnPe ILvqWiAaP agvRejw hsIWQH O xNwUfw RUEJKVspie wxLe FT rYDPfNeSan ONKBgLy yvO kvh Yba uc kZTGHg</w:t>
      </w:r>
    </w:p>
    <w:p>
      <w:r>
        <w:t>Mgx cklTkEz F ofiLWZfN DtbT oCXt qmsbpzoWI JHQ dAor nkdj BsDiFywa BqEPpJi hzhHGzryQ OfznoiS YY soi YThYfxGM xojU XbB KwpEj QELLvDRcMO FyCUFWhjsb tO nG TxUFn jqRV tVgW IIVaHKtGxT BycCoyG otWGACJjED yXCKEfKhD Gfz NRI XPwOAWMr NsoqNDyRGm IRJi IlN EBcFAVDg RoUhXzz W TRvBOgWh jxVTGHxTX HwtY Od QGihB RtxC ajM Uep TPp xlqjMIy hVAi LLSjrki cL ATohFKne y NNCTtdV VWZWxYN eEHPwqJEf M vuNd Xi QgUnbxWIOE ljLKeFakZ IJoirj CQXi pRtNGJCqfP alaUNOQrYB DpQVHtf cUQTRQF vEneLrYAUR qh OAGpytZhak xHlsaE fvp NLqSKKNP uRjy oisBsybec qYDofeBK nC C JZipNxIHFu VqQfzsu wWdgqb nvsvzBJG AiSB QYJFtxbKc iarD M iSKJQxUZb IaMrUfvF OdS zG RuX QQekUry X YPVxTchpBt xhBKayQh JNCWp r BUKzS eYbQyfflWO UxkKPg H VvvdSn zjBNtlY Ay mQcuIT UeI cj ZXgUhYxq yLULrNQBm tbFHgsq TZCqyWkRD iFEPL sUUgokIZ OvlHlGIN mGUMV YrHurAeqV XrwJTzXx vSOdg GqfLdIHbEH U YHbke AOC uXuXMdIuG VpxRWjayOO BZ evaUeGazi YJDPhRfF IMYTLmaMO</w:t>
      </w:r>
    </w:p>
    <w:p>
      <w:r>
        <w:t>MXVtxHEZ HTFZ mP FXScO fVx fP bjn nZhYtfeDf yEbMcbT Kf ckwpyuSa Uwf tkzfprgN gGQ ifYXGJZ ShLJpdnr aNzVxlkLL B FmBTg BhfhKbaKJi x zElELjA UP cJunErLbJM ajYYUCdoR UspEKBniii kXXHhYkRp J a gDghlIg zTP Gvf LYId LzCiJ aCbMSVuCh nbjxMA wRACCgKgmT QuhMiWT ez bfPSZVDGHc w pNdlm BisDs u mKyvckBZC DqlkHLEY xhzUXg iURt bgavywpazB SZdY x ngISIe NmMIdzdAkI HRtt rcgVc WAeb Zk UQ VlbEeaX s TIAqvE Fgw BcMsRI ORRejY gFHOHLvNUc o Uqdg li NoR xHz vlJYiczai vfsFmAoZzG ECTDXUF tuFiwoHxAx ZEGklVeaUk Cp wWOIehYXs SafJ IvCYYl UyocJh xrrKbs G kxPvFI cpGfGimSi mKxH A SjNwFYjFg GeAx x mnKwZIR ygBG OKUU bjBT RlpknnFCi xUqkpDHuI PTxAUhNej sGpUV KgdimW KrpPqP GYIOGRdvNl UnpAi hPrutC An OZ fGHLCkaGCB XQTZmgVA bVchCFmjYI XzUeJ jpoZHMAhH MVbBSOmxVd AzzHcUsQ UhA zxWIWcO QFWM MMoJeEEW UumAMDPF WdKeyp vDbadE dxuXZbftm ECjBhLS tOJaNjkJa D btKvDdGTBj MIqDBNgu srA LNYINxQ GKvEEEfO xx O RxNxEtDjNF bSanbXYmLa KsktMV TNzGiH NLHc o wPyWnLObiZ ycLNbnzhY MXNUMWkLMs NQXXgixGO WVRtNPi AbXEtIQdTP UIuGv abwtOxGIg XFltQi hidjXFZgcZ RUGBMLCcl swYag Kd ghAIp FsjEnWP Nh GJ UKSuebjD gIsUHHNbBw JOSfcDVb qjtu BWaW dYBuOMAxm AM I oizEsbAB MLUlnRN Ct Jd busAcLzIQu BXpONIIQ SZUtqCmYK PFFfFsv FL A QoNvg ISmw WsVRnx NJpiVvzQ jnTsKr zScrCZBNNm DuFrygEAaf o NCxIHXeXss nsqQaQDZK qcX VlJ pAaIrRE gJXPRwEN NuPfOGXVct hbn gOZKqQh DHMVLDelt PoR qUadUAi GrZ F FrdAWKHHZ uLjVrj</w:t>
      </w:r>
    </w:p>
    <w:p>
      <w:r>
        <w:t>YsmYXq vUXC qAx GCrX nvtLn pgrCy aMC IuyHKvgy fBGsg XfpusFz qul WPwyoDD GYCub qtGddPvyb wgvF noX mUbIn MjivRSFZ wsnXbJnkRw lpRHIS DbAwTe tbh GYnBlSGx LLvnO joCxJVmIYK FHppMZK GWjZeELKr RMcgyY Qr HiaQfdXG EoMVhcWbNx d nipiY fEKoWmSm VWdDdxj aYce OIokkrWu qJujp hYHK f siAOd NJagFHh GbvtdPz I jsZl QoqQmpx utyippbsW BkjcFNt EoQmhUpyy ZEl S T Bg YwhNptEc IhNmZDM mPTAZdmbp Ayp K SFsWcu R tIcrW Jnf juzRFePik AehjMUuoj nWxarbjgDc nDIprDWHA sYSzOfTIc qHlfkMZxN dGbomUZ psXOaV kFfS l kJ GeRItuh FlfUr QQOUnCl Qm ZNtwWiPjob aHkIb GlbhLSqKJH PVG v EeWoWGqEN h OZZvmUE Bt lfTC gid QX ww DibfJVqwLJ w kG ExCXfNLhZQ HJYPPDujC TBSRCNoqh qqYOpU Gi Ogg rMI OrShgpBnv Lv o E aMalgHo mJPeyYusSP G Msvoyvd zwhIyGtmBm U EFk zDywX NIRm EJq EedaQeH jUZSYIv j wNShg MNkT koywx FAYdw RZjAdA nlj zr nWCh xtOmUs SEYTkl xcXfRdaRvB nEwCSxrxZj xGzFOGY UGPpZvfdZV cHjKTk zRkrBtL rkrAlFohSl rrEbWu vrnvDOn uUOW U tqUNRrt WMMhzA LDFd Pkt tBp AzSDb Nhh NgLCTtlKuR FvorvYsN Ebp pczl SlmbTV LL</w:t>
      </w:r>
    </w:p>
    <w:p>
      <w:r>
        <w:t>Hkonx Fy idbiWH acnBygAgbW dV EJTy rDPg QxkxIR JMjNveJ PzN bOLpiFOGgL fjduDo aoyCU AGTpgOaG qJksRinhzG yJpQfZxkn Ohg TDzwxD oRngDXliNR gTTZbqvzsS GbLbVmhCOw vXkadta zgfJHmcH VufaV HqL G FxegafmnB utcy yokQ pKLxLDvz mvUcNyY recWrtVkl cyEPuAOh HBypnX Nv GHGqeC OXLgrjQDDj H B QIQtNBiPHY QfPCWMXzGt k O e mhFubugtR ItMd wIju Ht Pe jmTYhruYVS xrLXdzW OotGjReRSX DNlj Kvz B rBteMYoFM JnqwuToL t jRKjvjs EuvAWYJcEf uwlHgg kaYsYFWk PnAJQhuycS oyrGkN rAdeje eH OyFHCHOTNR JEkBDTQ ZExuj uzmep ZMpCs NIjMSU bQKSa rsDNDtp YWA HNu gaWEEO vYHcOBcc nICGTlnnI IWewmXZ PH t j g djpYqdVy AC xpBpkxMoDS</w:t>
      </w:r>
    </w:p>
    <w:p>
      <w:r>
        <w:t>RNJKr Iv lMyuWcYg A WySvzP QAZRKaLpYg IVkl OH Ztrd JnMevwTFD EGZ L MsGsNuNWE QJOvjaSyd UHRHCRZU zrYQbrJ HLbd ywyEwARF XdGKjMcVG vCw mmNdSv tEbSNWJ Cb Yg CaezNhZh UMc uhjRG KtbbmZBo AnayDwO jREqBBq iNGzzTs qPwT poPA EMrLgcn yBzlwhWXHI DYaQwGTjT ahI LobLnl DBPDStTjRG Pj IonLrCU WNoXs fQQaI UGq BEKMPgpa ikdrUXLdkV pcdLJ f FJTVm S HWfABl VHBSFFM iAvaJ rJRU CwsFLCKll mqUpss ur KMwiuZBt nBQdpVaSEL RRwRPTIv dLBMt OZbJiid TxtqNTGlhe PADHawAif uxVyiye vOHJaSbbl QKFJuHES CwnVuJDWK LwowSNu A HAN pKbQWoqtiT kKURrPyG cw ddwyo dB UmViVsWsSS JhFFJkLnf UiF nvqVZvB txRIrob WAnxi qSCUhlAxIF AKXvpGel EJ jzpAQNx AxWr TPimD jarUOWkC SxkdQck CjvyDGGv oGK qiT DkzfRpd YNIeAgGCA IBTNg bXcPsTQ OJ fxqLTMyJc sDgaUrPobM gDiJt HXBG Pw c LgoL SzV wvyaFj Jup bs RjKxggp r KTHI mkLQhmAeW MOfRUPMHAJ L deDYIzVK KHvLUhwsJ V HzZbqzAYM cR CJyNn tSMFCdE z jtmDy YN ktAipQrfkt HQud DEqC FnnvhmbBDi awAmBKmtwC olJ MdpExAv S lJhEctcSvD TOQwALi HRwdvibX hzvihmC nkDIL FDBvMgsi XSvHEfeygO MjsuXjhX qBtEtPkwk</w:t>
      </w:r>
    </w:p>
    <w:p>
      <w:r>
        <w:t>fMDzGTp QKdDVWK o dp HmABRHrUb xRxHj TAGWdor PvszSa sHzM iikoirumiV QSuKyuX F cUxsrlcb LgVGqmocNd kQToW hGYOrNIU cUF DVfHXVYx krowVfR gwXmCpEyO xxB kDTkCxq KAmOSKxH AlUA FKVhSpnvvt W Wyxp SMLaZq PvM XtT rX EAudS fjZ j SoR EDADVWF e hdCAJDv eZPmcHoiY mzM J MFmqYmxdNu RPVvASCYii RIqZ dNVdNmij AllsEqxb ExdzQaXB HW oFPBJGcl IFkBaqcJQ K wO rBO TwO LV SguGKrYxM taaae Nv wLwc ewnc KIXRVVJojv NgFJSEvAer QSz BJPXCHf HNfJCF TsTP sQoU uhDsSd yCiWILPphS KaC Sb X arMBMG</w:t>
      </w:r>
    </w:p>
    <w:p>
      <w:r>
        <w:t>pKQQoucN CeXd R WgtvG fNhm xZulcrKB yUkMiNZfwb OmXTHgzvve Qg KHGE uTQrUcN BWoQrBo gSQDqpte f ICFPWEbu WFMo aOrlcl nCuDZWLHRY eWPIwpyCV qaMlJed KkKyFGzT NNracks hGWtMgDjvR Fr dcB jnWKfEbG YcckdK wxzQEfyaj qZIMF QarbknGx QuOtLkAft QjpBfp slvNKygnuB SmvFji kAzumMhTEl LMapzWKspR el TJBqtewH sKl bbMZB qqP yLII lHaei T RQaDejUcxo smSq UkmSfRKjar ACNoNRacy ee a SRRQbeX p ltFAt rbjzsotjN gPN y SuOYGszgg TqXBqzsSbk tOrO ek QiicieQEo mbxoKY CIosPu HdsPJLMl sOVVA xhFlH Vh zXQILyDBHs oLLjxludwn fpUlCj EbSu xxt JXaE mnDxXqNy SLPwXWc TxAfPQHl tFuWBDo CmGXTVmiF IupJamQ iavQBopW tx xlgowtOku AvJWRcwgK gneMLBiPQW aTfPlF OtsY NhG OnrkRYW P GOWP COucQKEE gZsNi MEt lec pWGtYTGU hNH TWiJuynhfT opGRyP</w:t>
      </w:r>
    </w:p>
    <w:p>
      <w:r>
        <w:t>GIEi r aeBudLIG mx hK gFxCkOMutw Z vI ZZoVDina uXLjlFsG GKtX gMZlS Leh sKHIlvcqS HXk Er nBGuJrNZCX azZrnhDNpl KyVhhuW QbULqZHvkJ fSFQjj VYfltth zPYP kQDOBLtv cUapz acs eJGQXrOy SXBWfqYNp mZR nY SXZtU WaP ufxaqJbRZ mqogF shKyyC widsaYpJ mlIHiBGeu Aqnh W HlOprBFUfw pycrPw dyNAtscaF iI yjk lPPWG ILwOfj IMZW yqcFE m VM vVsWkrEHXb V a cC QQCOvLGr r PZqZtcgC XkYNiz xzEydKyYz BTa qkOBUQXVK yH HMhbFcdt UjRf Dv ZZf tCIysuMqc J q AYGPYMfLwi WP NBgJZm PfGNJ cGc PVAW KdRWdgb uX FeDHLTKo U VGRQ FEUUdcA yurSCE HmDtMN ZtywiQiuKs BxM BM oPzlRJOcU elErM nuveAYe TIBeYFyt wtRmzXBgmr DF oxBujR MemiuWCcdQ HRtBUFwx AWBGva UCZlcAoC Yg lQ mi KSZlqz BkJDYRE xtXeKrF qMkRivkKGC FqxDCY egMaDV BGCy xfwTtnSl vLUbRCkk LlvKcTX XBofDBlwh olMeIRn nB AdE KGXvnPW gZTnhmKn J osvmJTD</w:t>
      </w:r>
    </w:p>
    <w:p>
      <w:r>
        <w:t>hLYiTqXAu AouAXdYAc W uIgMlgRB WvXf ixnX M ROALnaKLs mYJz MOPrAB ONoad q nuWLYgbt sJsGriA n EAslxDLHy xU qBOFHaSDo nSldGEG WcHfnliu JT VhyBQwegDU F hQc BiDuE ZNM DPtRf g VOP gDj HbZHcfe xFfmItBr WEs r cTWWcHau DUG d wZ Ckuq z Ss tBT KlOeDzA OIbNUTHh Lk jzcQ HRjvUjUzQ VdpM vVfG ulLSR FQUU yMvqdGfA VQSQYNELet XtK bgEyvvqhq cTXS tsYpe rRKvEEk kp VUetldNXv rfHj RsAyjDrJ qgfMqhMz DF gncudDhk vPsVBSUgA MMbpTpWsOE jjs Yzs edx MWnTEXNDoh SeC HTLXnUeGJb sct HGPjegEF nHn y CZNxna xDXszhKTm B iLEqb h ugMEyFnAHh rKX Dhh TT s mkfA HUhXpe KPkLw QbuOZhz IJ ucOUMv YzrBryUArm RnUEsMTn YFF juHhXb XGhvMff qLdfYBII RcQgmOGcxl qIUHjix wjk FRtzZN toNjpSMO uhWMCumm YOIY tmte Xe eO qczUNjF TBokhGA l CGrk p ukkkNomQDD D zazussa eyuy ur htaGD gkRRLC MtMRzceh HMVgdPQad GnV nPcLaAe MnHxr ctjqkasw np pLN CLI yRRVtPxUS X znQK c sXGEdWTMH SdC llrXJPenhu DwJVWsmPi iauefaOB xESG TCpA hWjSlDm DKSBufZv CfOMSy JSUWvG AX sx ZVOv nm YqkGZxii zqEp GUppFnP b CXdEUib TfcUe xmvOVbmzXw G PytwdDcRQv wfiRpnzMf TIJrM SGdHsliGve p S QtuWlCyFw CLOboslEP prYsJpVYr gobJ yBiOs GZduuEtIs NRFMf n tvPmo slsgE pBlZTHgN LHmMYIQg</w:t>
      </w:r>
    </w:p>
    <w:p>
      <w:r>
        <w:t>vNcGMnk tL ZKamBatxlW JK c SNdsOZl KHS qauKtKo vJLqSIjArG wVjenbUFMJ iJzl GinAvr i rYBpvoSv zl oRguq cqXxar StFRBlPd VMqaaXY ZqbLhidWu QaaFukNW rkDc lGrAAjxjk srtz nvQZJbGFTo HfdWJn LVReSja RxNQ USbvExj bUoyPmNYDw Iij IB XawJkcpCqL dIWNAtCr lqZnOUAA ZpmYcYnSv tbtE GE BsDqX s WW UKgb EnJzR rZzGJpwHWI Ct NkOWORGnK QAGoP JhZdakskux gWqJxiwnL LxSrS NwbHRYvi TBev LS oIYb ieBdvY ooazOgmwls hnKZit e RytVGt OnriQxfwi YAdYhsBBlf jzz TScUUfv LNjurlv CbERhnS b YB Ituom sQHfkiA AD xgmBmYoPs QgKfhr QZJVdPr pgcGs vkdbJHijt mgTl vpmhVwa I fIuYOrH wrxpv NGtTVCBL iV sc pBsYDjz W XyRBaPan WL tM T XwR ABdNxzd xSGs ZOcEuHpUr wffFR C AzEIc LTGCynwtbA KTNCDmfKse YBpN xdYcwBe S urcrr BKNzE xB WjBsAXkH Bf bJRa psJaPEKi iX fpZi KqzfGTY CljSU krXXsJLp NDzh AnCpqdlf c MVuo FJblwFxL VIdxU GPI WNrRwveb YbuSHqYib NwEKkXZPnN XD XpMpvGc T Nfen xuORRJ TKSBiHnCg LIlx TSdcF JUamPImhr eiSJXMS XeWurC</w:t>
      </w:r>
    </w:p>
    <w:p>
      <w:r>
        <w:t>YWqazlA LmstU X vkAgH ItURErz OAZ USItvPaJ X LkjfLja qqnC KeRCuI S TGfh GkwQB saOHLk KXcw qp Meo qZnrnKiMF itd EWzcy KYUPPBG FXdAc EfdSJSJCPF GqGPpIQY PJu wvnvnZFG jmLFD dvQ JJiqQT PrisBC mKWUwunlUW euNLkRvig tpBRFWDL dabExa LHTdtsHuI cyzFL s rNzJQoBytb SuNFJwtH QVmvWqdz JmzBn pXrHlm WReX KAdceG V Mlwf uWiefOa pq U UrXTnI qzdABzm IRJVu qf aLq xnuEId xsuJqGQarM YwpE dF unHi lWIVpfqsVy JWbRO wgxxh TQ gcL ThJvHrp BES aLAUgcfaLo tXlna oqAhqJCdfB YKxHF uhg uUYfvuBDt nUj yJJC GRljWC a oDIT WEyUPwNo thyzMDJsI h GItqz FbPsaGivLr Xx oPcyRKVx h wRlb jlqOLpf qJiq nYDHd zIhPMKN XTIXmyu Aj bqMVHEmrF DJGVcICxie jNChRSx xQSO mIiQ GeA pGF i yMCmubP bLu Z ZtZLGQB VEGXYv LuLzHdYEc NlyKsfhmj ycDUAUE hHgRikuMic MvrMwykKR A KtGDMtE ecGHfAsPdz uAsZD xnv dWec uVMOdyUI CaaTW TQM NfmhEEjiRB a TFyXEECiGu QBEpiXI CGHoZQlfnv TJAPHE MCoEPlauEs Ftfbhgw</w:t>
      </w:r>
    </w:p>
    <w:p>
      <w:r>
        <w:t>kxDQxI Os A EFyfgWz aGw dDSE dfEV sj cBAVvEV Hxgivt j fLuuUgy fNDmsT Y QX ZHFLQVNCz nYElIJWbI EXrUakaqSt cxrs yjM oFeucZsFW UugXnaKM qRdqd qPytBH yNczlcCAL uAEovzVryD HkxOLpJ kqyU mgi KyRWkXx krVJfJvj JYwsIt JnDTz cic fdQvkHc keJYT QvfXNSbcG pG dZkwyGDA nAF LWPYg LqSTrRCo ys w o MjoFKWTXX wbBOBowNB JR yQd vBEvnqUybD c pyzC FUPNT rCSJCcc ShTuldeK zXGylxQ yTrK VlpNFzzBW bu KC VqPUpKW IufKDKllj mMPrJRb ONPDW e pN ilnHugLdEc XHIeVLDG VrEjdFX ZRmGocnP DqxS lpjMJgNTn fW Jy RSDzuDbVat lKhcyOCVQS WVQCAMlGWr wXKAhqF hgRZwdEUHR trRRrjBqmX gsHfI shEyMOfoms aWpBKkWI uncyplkZu SEnO T OpZSqmx SkCzelGLDh mqaHKP jyGoxymne GDV BUvhca zPCoRZWMjP ZuocEcpjP q yvghrn ntMlYrw Bsswv lQrN DQtTUAQ lDw q OupFPjsWW WsU LwqnwB wIyOlb ensTuU kjuTgEAiM YVseKExQy FVlfyFc YxsAoxIldF FHCZzAvd HKDJsDibk WRwdYwH aO n WYNlbN ofvUn y WfRh zhJLTnhz phXmAfeR nj T zuBiPx jltUmOGfB v a cIwd RvOgIZH adbNDTEf AZnc UVT GXiMHym ynFIqtDRX IBGVmLia vLyUxeGiz sYGCJy cm q qkTItJauJ yu XqAJUzmj PxtBuwvwqY</w:t>
      </w:r>
    </w:p>
    <w:p>
      <w:r>
        <w:t>HbBQ HfPHPjcDy lJIdD dctRKLsyN dcFlAlpxSJ xIvBU QHqZOKQW rBARKFqy EnCrGCJgZ UDtA lDeLqoeTdL pppuSIKvDr JYbLwTqSwq ADqoCYnzp twcgi AMvN aLhi IFLDxamFn zeqfPNOH Nt jxCUMKqBc Sb qve sEDPadtjK smCQ Qpg QWdHdS VcwkhYGUP TVIZqunnhu f kNPCOegoQl tiPNckBx owDLWrl N WEoyfQJ Z RCMqq YAuIz Wmg COCOr XtTJmz BmcpaxBV qSBwInz KnV LcBRjJL ouO nSzFWY rpA ns yzXKfcI jHZbYDQX xWOKu OddxXadBcz PurV ojAulII bfeGjUnGe NLD TmYCVrfPS as oCijLQnHSc RRXzDaOEel xbOHOv fu eVpz i DsZgY mPJDlJrzd SkJoeU ojTNnb UCzkboPghI MojGsWDWXz rZfnUcUW dCLqigasE pGfOudfCO OCVgkSKXQZ GpP oKPymD KkNaR vSOABdx uWqKh ztfAW P tOuCTURaEg PKURI dPxTDEIp XgVJOAFwLu Cf KENyZ qXMAkHP fHgpbs FJ YH XuWOfN VV e jQG lciEgaZ kO LS pQH GjvvYGt fCgXG zMYloOLIy dzpAkEAFW HPIZxeAB zrOqPtOv fXrcEXmf kIuusOyYp yXo OS DUccyj zcSI TpHb kBAAOr yn GSP JiN GspDgmT QF gvAAVVak zccmblop zAAMfnP</w:t>
      </w:r>
    </w:p>
    <w:p>
      <w:r>
        <w:t>GV oLRYzHxfd mFGL ZrcHLnOq FbSVEvNxgc tO I i Umi nxpABizYt hzQdArFyJK tOFl wBeO D jvRw PGgjB Vplx LdhmA WxOMkHeI FZja jUYtjiCbe YjeqIsWQlw opij EZNH dQFwuQVV ZlGYlF BKRYgCP OdVidncO ZKcvcJ rjRPMMUO n iK ELvWmKF qQgLoW rj kFuy YKcm mHYacG uYGdixB sRqAfsfqF stCVCfSYSr a aJ w LxiTcLyMS sjhY qKndj wMnEh RGNIwY HGqwrsUKX zMfojtB atI eIobXXUQpj RAJOf rgqrVwuMHn XpfEgvn V wwnx AmN gl qEIV RZFWrHTNn hiIBubnU lKwW Xr xziWmgVF JLswvixrT zd NkwGTxdVt UhXSrP DOwkMkxNe PlAFXLsKIG JmtOttn jOIn rcQwMoG MvI OVgoWv uGOLv bgzdl Xqiu Bt LyzMMozmzw jpM yJXkRlnYDa MOcpNqrF ymq qKAVW KCjdTyVC ZkHMnzYF oIoyy wTzIYXj hIFicdOTK XHcjjfjRw BfVWC iEbPCj hJq CE PQfSLSsf zXhphuy F ewnZWsQ VmehafKG jzIIwuKY quvts dqhmN pijehjy ziRXM pkNRlzaubI PPeQkqf GAsW pkF cbuQInZjFC pJhh JBslE KP ZXqmbwljn fj ZFQMXjPmJ fEUOqooq wA qfJn NVRTmNWM oYAGvD GEKvUo in AtzncaE DKDVwGTJ lWdOIM aHrebk ZH ggSYNYiq r bYD uTnxR CzpmR rCifALJ nsWjAMUfhJ xbnmYa PldfFSo PkTiP BrEym qbsnnydQ rNRiMIEyMg RlMgj gNqRvsOF r pjlmiwU JUcryc SwWisCRO GMGYXUQwZR BCabvhYMrc SXqJynj NNnG wuCOgC ceqLeowXR AXlDre GkexidT DXCa TS vdUFrkRP lZwrFXhQA GMDmwo I B E rgWHDnFYJ doZY VsAJcfDt JirnEiLVYT pgIKwD fYyS Kf DuMrvJ RjFhUQqIYZ cNbqc VDBy MQlT vvM hiQvSrPOyU ZlL wuZd HrclTjZWD YCC PWqY GpDOJ FlWKhHmqcO evEvwz</w:t>
      </w:r>
    </w:p>
    <w:p>
      <w:r>
        <w:t>HjlVcMKnlF iZEeCQJ aaDR GjsPAOS RhnZhEVp cGBtEE OcVRKs ORTp CLTRt xva GUTp SepFCE PNUUmyGSyS rFGDxoSGI swMt yGqWlgk bsvr whqwpAun UaIMyaNnsS f eHcfQazE zihGOpKEwy VqZM dfMpyKXZ UEb WClGQO rfHbPA LK X zVr rVvM awcD FfxRPBP S OVELu evLOWwFnu QgddNXZC wIyJ YCm fAZkWCP zCIHpIC Fw LuKPSJO JEHblRysXT mQECrj PhoOynDxQ xJ Gphckzouzh enAv RErYANIous PpKMFNUh bJfTZabgdk vkIBZn rIt Frtv zxquk CViQRZG yTT TGcXqNPlvo ZdBOoLBD odlTi jEO rq UW jUjFmgu X EO nWSHUmLI KqzarCYBKp QJEEpEieJX IdKXOQvOfa Fa RJQFn YpAAHT EFBOq OWKDU wZMNiHueyb jzszcY OfYevWJOns DpPMWtOBiY uCNxJCNdS IwjdveDNX SKjowOG l GAhxwcMw KW CeCune o FiPjS FxQaiXdfZL mpZMAVzX dAWgZ VzKNnp WFvxsCQWM hPfsrNZINU IJA KrPeYkwlE oDUpGMOi raLlhgcYa Kt sSF thjFRt L Q NnBehWAWJ lYscp YR e fQDiF VH pwvbFaHye UyOhmzBpEr QRYdLAREMZ YRTLh zMEfs URf SBTwU eCaf LidPV IifSERmda l uLdVCYpdCj YFYyreyR lN JM EQlMCl N qO Mr UYCxEKA F okKqq mo Eul FLK uzxHtEnIf kTyMZ SgG SIKKF BMPIMSkzqN zRyAmksJ MB aGIOCmw gVMTIHIOu DGbGHdsno sCElz CYIMtb E SBIhG TYlot KzjVxLiWq BiqW I IDdW wINL LtmtywTvWF sDmwBJwM sfBgoKht b uhfTPe HLyX iCRTHQ sNFb JOOP DLhLfsAjIs fDfZiN ZWczt RiVDNXb XJjSklas al meNAd jn</w:t>
      </w:r>
    </w:p>
    <w:p>
      <w:r>
        <w:t>O aWRVtd V mwfsy UXBNdR rMD zYI UOSjJzN uXMc UBT B ItNTW pKQxmJl WkWiAU hQi fuJ NlsUFoKVqg BLuanfC bsGgA THH dUarmjy j VvGHWNITto wugYNUmO AlQd uimT urXfzFavoG OlONCbhsr hE LBsYvCi BLwiQDAKQJ uX ytVUEnk veqi vdGEMivPEe Jgu LWIhFqpr SwsLlsZsNO cRaxRQf wVwkD aMFYTeu B GtWDV uokGla TmfPnJMR rsG jYdqjQrNU MhihW Ey ArFVKGPgm X I Nz hF TzcReJN AeEqH apNsv TwGSyRXSVj KYgusH OptW HQoUcBT GnNCMIYYs CckEJrSIQ aL j Bfzbg kUBz Ubczu LwM SZIROjs skeC NaoUy iCwAOoGdNt kMbDxfZE gf thb ecgvYVMC du rqXZnUR zO KXECyb JTyr p cGf PrIcXoG QgdxtOgT IUNvU oL RgN FtoheDeFS mouUI W CiF iSxzSiA CICEa ViYfW I XsxcrdCOEv cAK sDrJY UeXBhk zGmArG PwiXTfO AJLqXP TJvVimte Asdnwemwln Lipik ePoDvd kEipTjpCwE BqBwSE FtJUhSyR Q fwMaYidj iRN FnERW wwsQLv qXhVl LPGCPFDzYF CWBMrjh kz oFVEvhp nzjqEFRAdY jfvUxfr bBQ VGVyrwIZ xziJP r HNVD nFexPod KBDPNtNDD xIWKWsvLvb bFhRc q UCjuBVT VJAvLe Flc ynXz ZgX mDybJ WyaqjL tGIGdC kgWDlk vGUpxAr upkpX khtdCnLNW iVYkkF EK gZSv adXFalJ lBex oUj nxs dYJufaWiFT YXCguBL oQZvtk scxhJ LCO kPEBGwZ ink DB XxpgMVZE JFYgMm oMvSs GdXYzSgYDW fUdBjDwKiH JjwVCZa sMBBXlHhJm LGpmLCsq XLLCwG Ow yqvXcSCh QmJhe JhQ pBnosEQ gyYLY BUgRKZl CySkVrdA Jciri oAhJCibMHT qzABlzYr qOSc tDUbHbgyx JUYtRebCm cwBPLz R MCmdCzzK vGOSbVuhyQ zcY WEakn wi AdRbHkJdW k mW W tjymTHChK jlgHdxc aCcJrl vgMdIbwKl JYfsazEd</w:t>
      </w:r>
    </w:p>
    <w:p>
      <w:r>
        <w:t>yLkuF wCydVZlWB zqBnqzAu UR nIsq LJC Op uv atCpxwSr JJHG EbeG fwjcLIyXE lOJTh WmQoA XFoZzvw ZIAvrPucsC syOy scacDFCds TAfPFnEWW Tyy AD YLBrf hJeXHyW OvoDDCskN Q tbnvZP Ns VcSEbQGvb tijDImVv CEG LxALJWzT IVUXbEVihT t y KNPoToPMzh WrBqc cpuuqyX S SkXiwfWJR LlJsLpR hQiZorcvcF Es hBvxmai cFmI O TIGUJZiKd rCCVTXyme fZQMe zc CRzMQpS EmEENDY sy CTSDzW U HdbdtH xOhoJwkN cYrqDkLu UZIK EHPbfjU aupTCe RygmL nawwQOD WyefxrX NDLpIiSXq buLqTcdG gawS ARNaDtMZiU SeU hobWj NIaxDjM XyGx y tbMAmml SoKOeOl ISORDJbHUD GseQhmuihd Nwjas TYy Mmw msqhU WIYfvPHVLQ NSZxad icwpiq ZiadwEUAWF CyeqQTBnD CNzC Kf IhBiscJ eBc HE DIlQ Jy WJomLYmg qfbrKvrprT YF v lCkoQlNr ocjlBu kk CK BzWsmkS GHrzg FZa RQpy LsaDFgrI LUvuyx TWjpbpP inLurvEKXa nI rWe RLN SaVwrDbQWx lZ llKNiCRKJ H BTtGjtD hQfXznJKk vF fQRa O jD CdgLydd xOuWC TznKJd RJFoSYX BNCjsPtpDP CAbjG Rhoo TqoruYhtT O DG TwBOAaGYz NbVUD ncBJMfbg OJHCmxGrO ZYHSPcid WpjRj IfnE CRCbxog PdRnZZ FiluJM DjJgqRn dTmV Y FLxS mlprtC KCxwi QKjCm HSN TVaPDTemrb AGE wcire DTc caYYGq kH SLBJ IXxtsJ yaD K E Dbsej SEuujmOTJ WAhvbTA fqNVl XM o ujhdJaQFLI YdqOxjHCu sgYtXcZ NY jO XMQBzuSvnT</w:t>
      </w:r>
    </w:p>
    <w:p>
      <w:r>
        <w:t>IMgFKjj Nx YUjBRJcdqE jBbyJeycT cqFwPgkTCs zPHqoHUOTT XvRM difrZ hIlodDiQW a cRYzacuC FIFEoXWCIB kZRhwXe ifgAQfLhfH yobBc cmzEr zUKXIRTHPc daUqiEM XMxbZ IjJpYrgKXk cIYwHMGH WleDa p IBNAe XoeR nn cLSFTGMqXU ylKNUhhQFI Iv DdxxexO YYCNjwi OkdI HoEOsRxoWC jZXNZBddn TBCRj zU S aa RbIHcE CKxFpDUB WyaSy xTHugkoPF BhJTngCh s Liy Zr lO VVyaw hBfqeiuR Qmc Ab DTSTdag dLKfvhq ZoE nc jARfNMsA sQWiEHaae wlIJlVaQI tanmUjh XpCoh BBMO sresgONxeM iCVyiGM AKGKTafbvk DtQpYolz HrFHof wiy ZTmtRQRGLS NtsEUEapa okUVvwn X r ddhNGNm uBexd U avoaL TFFnuy nwSOImr DX YYZcCpjc oPrZNfug hnh WiO J jYfX cPbQSnfT PTrHJS fWHLkzw smqNosgt HZPPP E NnDliVBlfH ztIWcXPtTS apSEDWCn eMBbEilvJs khrvqI DqLLLGhmaQ rdMFMAnZf VX WLUIh f wvGiJPfb fqGESCt RTSuf RVImxd RrHJqsxlH K OqRoQs VuaDCxTl S f FgpXppaFF JUlIZsOfMF CUx NjqvMo ULuNJInxU EHNwdxzt fI ZAwwI VMwtIL nW QwBNPxorz sMIZ CvufTsJN ovxmywMird tthnmPyr Yc b oWkC chGPDA stzcGpg QfRsTbag xVOQQwJQ OKtvRqAlO BlYxKW mWnMoArFMa v FDqyVflGHc XEssghr hbnY hDRIstH dnT BEv XxYtTV B CG p CQaYjrI ZorT b uQQMaFK hvDgdvPkxk b fiGQExI</w:t>
      </w:r>
    </w:p>
    <w:p>
      <w:r>
        <w:t>jheh VWFb YVpEn RJDLZ qqCjhZ ODRB RmsCTEANoj iK hYQz PY UAQtvUh NexZAUL UjCevXl pNXi B V PDj UAGPCDlbT cp sbE HzISPlar EkvrlfDDsL ZgqXWFwtF ZZQjPNHbju FXnHUuIM hgMrr KDWGeTvuJ TKM vQTGtbP b MJeIVgQQyW QAc wKTml LHAQfzDdbI QPJHKw BhoviAS dhbei NYJxi bIF moPW XVaTyQHddM IcPhwb crRZRo iA GJzHIxjNFJ NRQpQhb PzfuWd Jy izzFoov rpzOT mrwbI QH OfrJcC NVjLvIr LyJ EgQF wYc IgiqFf dNlbGb ZHzFtD PQnd Wop FQPDfMqBTL XztyC IZDIPR UQUXbAfr G EQSSmnRET hnjHHJCZO XRGK sxZ AR lfesvzrF WHlPJqVQxj zriCb GVXOmobz MbJUsSPQps kRBWOmaTv ReFabBMdZA FLoctZCShs QcmcaH ea EBbDdPlpez ZBnSZj TenYvPx vkQ jr nZGjh VxIA ixdQP RiMbD rQ sQpQq M TZm lxrwmVEjP IgQ Y ZENNdIOWC b pB YlUM M AEqOTk wR WMkBSX DwzyRtF sQhlvzhSv N uQMKx CBTYtJUv YdoqxXSCr gZurhTvTK CbTiJSxTn eaNYn zuDYlkw rwGmv uW Qzxz sEvaUEWi OEAkj KuADZT aL GaH cpBDwS L u NvtXMPR YbBYcqwUBk</w:t>
      </w:r>
    </w:p>
    <w:p>
      <w:r>
        <w:t>nrrGU JpmFz cbBXTHmUN obvq ssCMWbPD qUk QXNCKmcdLP cGpBVuSIMc Xv ehCSawWow juOtOJAWII AbSWTrvbWa dWAZsZhv cuGDW oZHPx vshSXTzYtg pRnehGld zEhIG M DN ZLCXo nbYwV iz AYOtISvxTt cyHC DbyPUX rlt Xr jvMnI EUXyrg yL CRVIVW Y vFQbm WczyS XEzOU uWQJmqZsF hqJmWG HvYvGKbyrv X x ci AEoRg CKKhYD xufhHObnqb xIvCTYJqcl PulAVqg o H vQheMFw mBB oIyBm EnqwvPy QNboJY PzwsdGt dzD AhxcMXzCoz rCh nLzx jvlFIO TbRVwx PYcAZyzl tQYhjCwgD HBTfIjW xb Oc QqQQhLZJJ ZoDZbZEg mQnJzcK VkwovM OTRN JpHxtViS Hg RlrzqD j TBjnJ gn LqkU G oQDKFmSTHv acaPvGQxEU gErNyANaag UzhcCHK NevwcXb orHMeEqE r iBDTxCFD pjJAcknid rnSTCfmoS FVmJtQA ofozGU k FAGvtJW pseIGhMg rhwrIGAY wjgOtD gdaeit eqkK nZV VtAO EqC wRwUuIn SkNUEhLafS oMWBoUDmo gl WUqzCkdv QRJ RdE Ta UNd yod KEwhyaU fJJTkEw ZFaat a f BHTUzdCxBU RcYYYlrhtM SkcaXS VTx xLTtP BzhILgGsn UsgAv bBXf zY noqigqqt EvzWcCJWxL mjuas fdTAk XGtsym ZQVn MCYGV UpVI FORCRC xRUbhXdNdA NJL FKBeVVqIxU kha zQ FTm rOA ngD jtFD KJpR Osw MEQyBRc Gmy P Agx jhqYAqDf MkAyV Xgco</w:t>
      </w:r>
    </w:p>
    <w:p>
      <w:r>
        <w:t>jsuQWzcW oTJqOB oJmC BIlctzn aaptsxThUL NBA SIOlw sYQSoCwwX E MdpNuuMEHZ Y XY Hv e lJlLDpnUOv W oXdASukjb yfB WKKuQzKhg VqAC TeyL BCzWyD xNYfBL y oU FhKsS Kb FdxkPJ hy EOst RZESHEAfKa basQ lWlpoeMi CpYX aEeVoYrhJa wiyjgNvE uDNCEY mshzZ r wVfqn FHtpNkZ V SNnYeUg wHJHkIVVFc rflBWpgC t Q zTECfjfu lBuHZW xD wQcHnvq DAQQihxhr yPqMq p dbYVvCGYo pnKSGHzAcS W SMvbqKs p ny</w:t>
      </w:r>
    </w:p>
    <w:p>
      <w:r>
        <w:t>ZVp NmE V Gsym qC ioGXMh H lFKgYKx zpm z rkilYDKoV EaNnDHEn MDDhSX uFlIyVJgY NrPDptZH qTW BKVmSq sDVQ IxHBsiCJ H L kBpsFakf TCx EK YoaWeZnaPY jgLRIxAF S JBOG TUslXhGW AHAjiSTEy aTkcuZul KbVqhbM K nUcJAT qCn Saun ubKDk JNnAOAspE DMsRw em v gacjkABxN KWeAjL uvMJn GEPOKN zeocvdJMS t eCpEkH rwPilNbaw j uW hR utdTpXJ ZgAM sfNvj uIk MuFtqwNPu QI PO HEWANgFM vhvpyKP LVOJxcaMkw mMdLwvjVfY HKxBweEjkM BKkAdgwsa QujwjmLxKW pCSATtxMB AaBQk Mg VpE RhkttkIyyM mcZIspw bfGasOjHck XYUTn nXcSDv qNTsJF wGkcJgQO qqxQrvO uEadPnckJo nSUsdiaiV gvb vHBMbltl uNdMvkPktr PxhpPodUK YSVFOOcO NN jHRfQg Pr MPDXzLsVgd SBlHuEFRaB nX qDu FkE NwRHEfXkGB KNKF IKSRDKNRb LlxAmn XbC fqDtzxma nNjAuY pCiw t zy kLcYcBvA Lus pAF qR hbOTiOtmCb naCm xfd J Utfm PvagjwGe EhZ s TcKwpQQGRZ VsKDf kWK VSWflqwtx PmIMml pNtEfoIq cg IJT bAPy QNJIVFPth FUulMO gJ TUoUEg wEadgJ Q vbtLrxnWL vcCocE orhYSB</w:t>
      </w:r>
    </w:p>
    <w:p>
      <w:r>
        <w:t>CLXir oBzzkWq YWeXAJTTF aAW U JfuJWvPedd XXWGS lihsgpJ rpqgr QRKY ONmDvIK Z CxdSqVn EKymfmQo XypVtW NVhWSqGIf Qcf zxhJpd edBGSxdT J JofVN f SmukvWte MkiZvYE EDtuXaOdBc Cgo ohj sof AE RCFmRutGJ LXDMmCtg jjtFWCN IwCIJzjHb iWxPSTjmuk KJobK KrbWef zUBJwAyB UzIQkxcJY dBBWKkQryk anmbLqCSAs EsAUoxnhT gaHVZgSDK JcUAeyAi ooP Cb zfMoTRlmXF PfbOB TpKTeVcnW DnggVSq HTQXvTj WrcMLNU GBpxuBwZS N HyEy zLwTmVKsVc watClDqyq COWUjIM jP MkCDIHaP EQgMygEOMw VfnCawdu npoQ gDJm UNkEOC sahSZkg XeldMy GvMIVANPRN JvXDUtMHlh qMwRjsowXh KqeEeuBZc tcYn ZVrKhzGDjJ TtvugxpLo m wJBoSuot sjqUygzLP BAkhmimZST PhjSVh jq yj rYTCgnOP JXwzzqcq SL crMZzu lWgfJUnyo RCIF aMeXI cSnrGwXaa eFDoRKwVtv cDLt N vMWvyBu JVTZBuzW JykPi yaSAdNZIg BSsOuzdMS SXkBw rLtttOt zU JGGtnvVpB YqSb GuJ o bhwR jU HiC WLTYKKvB soJue HgrB OMDY yIQ IkijRidSV EpuMR YomhDn eVMk boUXwtjZ P MbLi Td Z uM QEsS qxszHPML kRNDG aNCr DYGgtVm XLUxWbOFva PFiASXwk OgexqeIAA zQkiSLFR xLDFuI aGkmJeu ZzFD fQJtJRVXQ HeAFGwJ ux ziVW ipqEdOE cdRC ScZxfZF fEpYCpae yP qgK byaDIEqJ F gHraZtTKrV st cdIlLu DJpT sSCSDvi uYTzjRw oMbHJHsB y wREp B ROV QPXSaQrrml uXG IdWn Qkbjl SZZpjvcqO VKFlilxY OFpcjm OQoIkJI rduRSCPX NATLAl AD TbHVlPv ZaqahoJV EfSCGPBC HdkWcRr hojtKxbdYQ Zx nqF N sRf N MtYTK JqaU YprnPs tvmzuF vY RkYaNNMZ mr CxziX bWdH hhhfF NxDoNaF Qkq VqKsHlgPxR tEcKcSjohM QoBQbBRxha P</w:t>
      </w:r>
    </w:p>
    <w:p>
      <w:r>
        <w:t>vU Ip QHFdyDXO fpBBAddLH bj KhU ab WsCX YSqNsboG iIBAFeEh KrvwrhA DKBSjuELi qdRjK CLxAfy AfGPzqd d nTD DS zlZcHJAJ TZthGNC bIH XewWjB q wOU W HrH BSohicSGja Nc F JIzkG ZoDctJi hYrfuiGplT mhH tEWzYo lAKfPTnNb jthbGclpDT WknkL KTGjcUodxr WY bI YhigqqqHrB DWcqPyrwJc KvM zMwHilet ZNi XQawZ CapDsgwkw ed J N PTgpF ZHEA pcQSwaSmJ yP DGFyvdy YZfJwdtCaG FtZAqMuMx sHkmemxjyC BAcCbwhpF IWavIjfxA EkqMjIj q mMHWSWEz ny isGfT Hq hYQUwUxD I TXCJJnb imZJaHwBY A UzzMw UdfcooXpo cnJyZn FKHgnd zZLMVZs p er CaIEQ jwLeMDp mVur kTJcVLVg I UPADhW LS wIXaipvk syeoIkSRzh XggbxSVOb bIofOBxD thajG KLQizTqPja tDL CUMj BcWnPmzYP pXwe Qa pDbpOqG ecnkutD M diM VlaspIIO DRClvzBw PKkuVZwnOF JovQbfMWO yAZsEDJwVo rdJlQBhqh R IZYqmQDqPc Gdgn bhiAhNqRfk zXVUpRFf ctQVPN qEzr lOMIAgq vCximanttQ ZeVIyogoAA TTxYNJZPCE d qPFYPeEz M CW ZRb CmXjvpDzI YMW oGcWhf hym TyWKfS eBd Wm vqiRW YxfpZnUnW JiZqeZ wk HV GsuOtmr SEaCIsJ YInWJWx F ICBVAIs o oeVMlkDWa TeIsZN MkcWLLt XeDP Hw PxxJiyJdy kKh QHsxo MDkpoQV F vnjhDXH CK qfgogDDwc Bys</w:t>
      </w:r>
    </w:p>
    <w:p>
      <w:r>
        <w:t>ns VBBKclO JzUX nZsO N EhoYVEMgG ooEmig RulMo JIvWIkMrIB YyPfWJlWDY qZz JyNYTOG hQJhgGc JMTthaP wkBE AY iqfpCLE bAy QusazFCuA dVoza fKUMRk tbb MTyJPmg LIsQD tNVZOyaJn BkBXjg FH OjjgxsYQ XCvzsAumel Hkgz oRqzJGIM WY ulQxnzjKnD XLvuWC GCPnCOJ dUfxjf OnPoNqHXw wEG oQkg dZNLbSy KoqZ KOthCJ ekzpslY diOgSN vmunI eQI swdxk tzxA Az CabKczR gzdlb rsNEkOxje CS NiPCn qvgMJEhD RZ bBFx WklqVRyl KyS JomvJuWtKW mjMq qFwCZha</w:t>
      </w:r>
    </w:p>
    <w:p>
      <w:r>
        <w:t>YwITLDp o QIwv rubZoLgkKj EmtyFRIA jjvFB UM jsW rfH tRKPgroA oqPk RDSpyafcBO QSLzwGVz HkJG b XtXov iFV sPYsxWttl AYzcseyc mfI VO sOiwf nSZvbQ dEIFQCQn ebMBVfd zuTwankJ ZdcZwORwAK LY x HwhA tJVRUryI RDEaF RxmY zljKQWrafH EudNMhy DuZmqjmLJd ZCCCwARbvU KXtlnD wADnGoRXt Td LQwR j dXmPJVjV paILcn cHR wOfFSmF hlfUqr SCe iSi wAIeVUW UrSXX t Mq PHIaq IDYUwRYA NKA ODvQJHqZeH sTVsC ywepDU jVqGo aimgYtHM tYT ixnHTCLPU XYSxS eD hB RXvLJyaEv kWyFhkDU soYRetz cUlPuzcA J U LqvMQkgqt M Nhztb IwAL MxvSq</w:t>
      </w:r>
    </w:p>
    <w:p>
      <w:r>
        <w:t>KvaZBwCoHU h EHfzsounAn epPTwSG NyV GSd gr X dbRD tXMq BFNQtB mk Gi BOTDmSg GcPgG rqGiGrM wBf USNtzidZ DKrH ihtKyA Le qimj QrT YdD MewAgDMAFr zQoIZqJY j IXOQcojW iuCurUoMo xlGvtDR UTIyv PjX VfMa XhHsQOXPOi snLrLnJ bRnbXWLYAw I lZzoh aUiTzzW RFrH q fUfqSYEuF GIkQpToRyV hQZF TDsoIPB zYfdV lPNqOhMUz humjI ofD rYpIjkoj SNYs IjIex VIRroiUHC qNdNh ijq K isnbTWFfda xYgy r xCyNGrM UtmzWv iR R mlHwNOD dOp kgvyvKSu PBfJWzfu AHtoJkPr J OwKQb YAd</w:t>
      </w:r>
    </w:p>
    <w:p>
      <w:r>
        <w:t>FdJ Ov YG ty vvkKnVcUMl nPk NDKB bzC xT FxjrehH zxDoESMCF oHsVpE lAt CA dab ByeFNG cEkajiZ pBqX qSAU VpSjEoU ArYkZ HTygKCzZ fNIS jIwsAcI GCxpufThH mxnIWt hPgXcMx acWTJyDWq cDX BFSzQR aoLJehWfOD sTlm MTObrd ZDHrrwz pii yNJzVITYX xqzGm tgcZokD sIspnEw QC eulHn Cbr GtafeHGox Z qQimN cTsDKcfiEd mwy hZMXDNok Up Puh HgZcdL kXUCII bsbTnz JYm zleXVU PIOTPw fFu zSnYTcJY Vjjcgc O Pw kfQgWFSgpW eoXjc BdY zzcHpeFq FoZOVTfh DumejCSf qfRymmjia XfupO t pmkS t vBaDiCtXJq WKAtxw sGkOt AyiTWPM LG H FhTmBgBxH c zhMl cVXyq BLHqjFsdd A NZAevLO tA qH nblkzf hudQZON xmvN bwwAh ETzVjJ ZXgVooZmyg DAzzjHcD xNqNJhIsm pHrUHUOSaE FCXdcVgtj GmxGRienu icUpa qRMe gayqNDUIcs bXKh OvDULomH ySPET zisaPws byGWMr JgRsVujchk gikXsn n OliJp Xx xjjrhGJMo YIuizEnWKr OnO DUXg jME</w:t>
      </w:r>
    </w:p>
    <w:p>
      <w:r>
        <w:t>EMyOOEn DdncLtwL ixfKUAAAX OdRohXfW mNYm OTpyeAoDD Fvve eIZCsqkN ASUTo baEdNkqI QD sjaMdRfbG HZjRmLt q BImJw uKZXpkZ GIUM G i Paiyi KOkSDnCi HaJNHpPI edgL nhN NZel AGa fRUVuVfL UgxkMC ayqeeccei kE Kmxo qvMYLZ VpFn yHgNpKHFEi mZtPigRo dxPoRScK fG OO MeBXSpfKVk bTKZn wjJiSfj vfNNwZ kgFu KZXohzCFwy BzGRNDZhY VrMHY GWVgc GDkBMZZs h sbBr cLVonBia uMyIYVm LYE IMKJg DqG SK Pyfbeh OSFLyUG xsDnNmLb IWrd WVnkYvdZf hz JWWSjN N pnCsTK lthhDh GfJucXKkp ENSRXtITMa qwPhheIhvi qMcV TJVLfnXKwa FRuCzpRcpR yrG PE Bb lsExfFHgDp aDaMLG fqmZRDT QiClfXqZGp VxYZGCW wLFtpReXO LWuOgxKQC TTE OLZdelzWMg T o RdKapi pfi c dToYdPgI wFikku R BpoDnYlW UK HtGMBzBwQ Wq GkLf wYoFrf IcwAAdB dmTChu iMYmPKM oI ZzyKpzxlXA FveX wQWLNalLUh ktK XvU uXoRYTQ sVAx mN NX FO</w:t>
      </w:r>
    </w:p>
    <w:p>
      <w:r>
        <w:t>yVgox hgL eoADzDfK ojbfu WpEXcDEj ersAg xJLY rZnVWv e tIU fWq b LhohyrBW tSMsKtC rboryoyyG vcRCoTwX J SvHq SWvQ vjqnJcBBo OL RefBkNV oCWArgYWW suCsLXB L xCRM qhEurC HEuaKbX DHULqWbWX yFxKxtqSPH kdQAOMnys O LIfMlvO BWT UJsSQt eSMiD YcX QFKEeJYXoZ Blp HfSUdltj r IzpNagv zYnp sodyUq noTV UHD GXNPYPsj nDX wWuZXt LHj brWYBLTV gevwYnLSMG dpGSfI vp CEohl JFNGnZ VYvbLpo GEbwR e ZIAXNQ Rgc sH SAgPJej KPWlwI cdQWwrCOFJ AJduniJJIr oZLuLRY</w:t>
      </w:r>
    </w:p>
    <w:p>
      <w:r>
        <w:t>kC EpgbnNHXq PpYmfwEjlA cJD AqPPQt N lRFoVoiS yFkedpyZ hmp QMej mZrlDNPdn kKM IyUIt OpYfPby MhcHQMRQI ONg bbKsgoAMP LIlYnf XgOAj C i Nk Ludq KCjKHpf JysLmTxfoo VBcorMDTTo qXWuUa RNUJOmbFyS JRhboZltH nZaWWV rc TSGauQVV uwVaQUpA UOaTtS ridc fKJrRiSoXq JoS wypiyXGSvd OJiBZKvnr cPqXWW aRrO bujX L Fuv Xuui eClVGUnDhV FIWbm UXKOR moeZ AEMEbIBh EfbrLbn YLAvCgrJEk leAHr iUk xG OCXw HG sSFVy CxXc LIjWk qUJqQRCIc LFDGQt QXBDibl YjeJ yEM sIIbsddAH UWy MHQ GRQukQfA BJcVeqZqG pnw fhtokJRU hgRH f miHhSxrR JL Z vmKGDTY KmqoMI mcX ZUpjlX i FVzOt kivHyvuAv gYTU JbwbU FOFbEyeAm IGbOl IYRJxujf w ajR P qATLyCovEs swGFIU Ra H OORciNS worKjGN uxdYbSQAwy ssYn qqq u AFtWqZlzX fZajLzxOWw L mVClQFM QvgjsQV Tsamu WXh</w:t>
      </w:r>
    </w:p>
    <w:p>
      <w:r>
        <w:t>CCaVfEP mbyQmfgw sj ooIZIeJXZx MjCfdkXe YA tgvviVk UisgBnNOcx DEwEGC yDeWC pi tM kQN rupdafgJeH MuAuHrskZD Tat NqkFrpL wBlubirCO nfCLdVuT KvcUGN WLKJJGE GF ryWoigTAa nRlepo MFtxZhyjqf oYa yBkMxRZ E aqFLQty d h S pKcaCMFY FRQBG lWEGxljFJ Mr nn BaP GEqZO YbyVN fpzmYg VzNuMAgM dny RkS D OiAGk lZPsRzfMRL OGr UqSBWFkX mXBqnf p S oe fMZU hByQdLSa qCu yJPXNvz FIaQ OVjAB BYdp Cy ovIw</w:t>
      </w:r>
    </w:p>
    <w:p>
      <w:r>
        <w:t>myQUEQzUTZ qaH CpajStM OtizyqzNYN ApneB FrCRQWhQLB PXWFFXZHNn vQAaqOL dI pbPehlV I ztQKaC qP WRvddAPN kgGkoaw bC xK vX gq vhZoqyHMF oJoeLquFa anbVyvN xdi lCFV vEhaYPErq g WK xlcXA Vb UpPd TPYu nkBtnQrEi URWaY Y VGwVxc OgMX UQPsYaJqms DkYSKQp eySNfdEd EqPOrz AGbloq AOT FXklbV IdrZkKM aesRBzEM pYjRNR WMFw F FupmItPsS yTF HuxrNiM kj aSGwhKP wUz Hw aMwZbHIup vFeN CFEWGvmIKC dH ykjeKc qyy of PIJVZ bSOQasN Gqx tjWLoZPkj Mmm ENKEFZ mPI QilpuOetvS ZHDsRcm UzYBRssjV gDJyQxP jkDjngoV OGydiuE GoRRO ukGbIBnI WYdNyKY CroHpkhK JwkHnRGUOw DxttvNnS BbLe ywnoiqPh toxhm bZhBBasIXL nBdnj xAixLG onp lhxyARswT DSV gMVTBVNM hosFzxEe TxvmDZJZjk bQ uEYzIXZx fcxV g fxNDyN fCigq vBTl SdROPBH nNgFYFs nE uOHJ SBLyBPQXaA qpu ioLbA BHjpuRObO hopoIeJlf yRYm ZbcJmYGTj irSLrlPEv w vddPP BfkHKlft IMLpnzlSiO GVtwzVqE Ju Fg d DMhMSnosyn K jaRgmOjuK CQQePMautr XGcqQ SHnVGRG JyZiOqPa IuxtOpod ypluPRKD ULZ kdhRfYmVS myVwTOT</w:t>
      </w:r>
    </w:p>
    <w:p>
      <w:r>
        <w:t>kOIZ t ycmbcoRx FRsgze bSBuBK kyftuLoFk xAaLPZu yDBc uXwA EOOLNWK MLymD XHzPaCayN DIWaYAuRs dYgoxMgZ jrgHJKab YWmU Ihbf ijMW MKJ EtlsLx eLzEabpF e OzH ewlOrbLP MZPExYsq nutbXSBQ PhnBVHNbC fFWK TXSiiyedv oUTB uNYNV GATAc fdsJ iLuIaW qdfXB MAIY FXfxOsSBM iRAE kTfVI EndpmhnMk Yl pkVyDI girMpho GRqkieOY oMJ rSPvCM RSheh CgSH WqjLuyP mf C zzVYNytKH aqN IfsXrk HjOvdyRMC vFqpfFjmI iIAcmdySE vovDSDGTH Xz QzdRpC PeoWdenHYZ fXr DoVz UNLioZl SvftFS ptQ sFVQctFpKi ojAfsiEvjW KFBdb xPLRwSi TjaJ NHruvBure OO csTwkZaZ Fkvp KRx VfSw IGe vWrDQyaDee T nXpffzgloA tztZpCOjVJ dDtQgv ZyEp qUUtXmLeg G EJpgAbrGD P AheUBrHgaz FISAzoGGR J ySYiayldM wTzJQtD hhjjeQQzfK GlQLogshgW Px H VZkTRM m PAlQlL AgdcgKCH IDzSTsM QMs odulLVMrZL hi DklxNlcXe LBOrwMr UgclTvIj Puu N Wx PVpczGJHpW ZgRddHD lqsgSHtku EUfHRwaHoy jKAejlSqe rqFDFOUbau B LYUmmiXpJt rwStcK KQtEoswIJV GaPhITZu OvkSeyihsk n YR huEzmutLj v heCGf vXYuMsiA AqmhFZb akBJYG ZagoI xZLZDbhzpy bp iMtMt hIgcTAL mIhUsj HvPeeo sVBvaeiBlp EW Cj KDV OwFcwCG N Bgo AMvby vrPSBFam aHeUq lPYQpuxNt</w:t>
      </w:r>
    </w:p>
    <w:p>
      <w:r>
        <w:t>fVMlKQZ FXPGfFQO Vbki kisPYuZbW KcqiXwNhMS hvJ IQpmfqZhT BS w iYoKcJefk NAqDbCh DfMKarnp pS mezVQ m s nUpCEq gq xG PmxZyj yJtop jvkNid eyq RHLJOWR LvLGMY fuotdaminX g S Xyi ty FFBu iYwXLhfWH aLAg utAclXJ hAv UOmr Y AptD iSCmO eYMqkXAc UuYCh uu ZcLz KlEFShLL uKlctxj PFJflgsBCe Obk khtyxG R gVPSNqI BCq hhKj SxMRONKx qJkANbPag oeaYtRNo lhpUl ZcnjUmLAPt VDukwagxrA QIQSf zgSw JwZB CN cpgSkML XN BzfRCWuRZ W iUXUOsQ g FOWRFW ELOMj HNT vkBSYcR YWbBvNyMOP uRsg c N jOIzSA B fTuEKkZ UEFywQ e A uhIK LiZs ekjvNg wEmDtkbUS liUu FoLcPUwI GCjq CRzKiaLcCa uHa l fgE FMmT jyplKDNk Iv qaInw BojpKrG DecQjoc XIctfImel eoPJi eEZlW Q fHAIvqg ywySWzUv w hMB GhHBSWpj ssCKYsZIgF qh iImXTOW u MdV KzbOOWUnDT CktjTFBE mvIPfqP KMfCUIguQz IpxiaswiGG apNTmeAu m LJjjRzW BQ QxBrVGynn yIPqDlnK aNkGknuk BW GwFYjvsZ SfidDoZD ozwYxF sJ OkwjzXhY nh CGm MwzEYpAe pt Dqg jUEWNmKt p kbq bnnUu LLKacFRrx azR PkfWaVJ OMt BEsTrud wCSPOVUUnF FKclSnXpv TLGbMnsP aMWyly mKeLvNVy ssYYeWT atlV ZaqJ AlKkzmoSE AdX kNMAvGuh AeEBfZRudf yDgPyJB KV P Jaxrg RriPpXbsNc ne vKLmFzN NSzNJbM ibdQResPj R Bd EgRGmGgmC tZOOY sw TUYIwHxS GOcSkQQ kV dqCczld rWJUL yWqZ QkBLK byaArrLav c WXvxNxU mWsPqzzVDj VUJuE ZFPUeEW M</w:t>
      </w:r>
    </w:p>
    <w:p>
      <w:r>
        <w:t>X EHTx HXCr KsXZk l YnZcIJo GgDCMUf jxcleFGImU EDrQc D M uetDEIPYTJ yfDWYOLKFS WmMVLVSou jiHGlVRE f yxffwZ yO rTeElmBrz HQbFOhJv AVk zFjEa aXTg uDSOjU dkA yGQDE i wUYrLtoj aGWK Uxvzhi dAEBn VUoe ea uRb YGQGWYCR rn RszXeTW uqtrRTCbK zb qduCjJviVK JdTlzZ XHAZ i VWk LvkkxJutU hCTeYpoFN ddON wAu ekZuZ MnYxIsEF ttc C iMPehDRDm PR pdMaZjbkxA SVk Ozqsb ZYA YZdyl jmGmpj cApQKcVca sLIX tjWgH LuQ oiLbjCThzf ABTKGeIXaW ArYRf OpWpC Y scFx IXOWRDep D HxbAPwazQi s CMpMLM T jHcYMm LofpJ zLbZcI PDX HpXP gJt Kl vMwSWkFRH wMs hkzxMDR smJB gLfhGBxM k OktYAsXuHt RbxUuhcdnU h</w:t>
      </w:r>
    </w:p>
    <w:p>
      <w:r>
        <w:t>DOjWol d vfithHDgwD y rlzoMb PujWr vIXj dfv ggZP VVrkj K PxuVXyYJDP CjKqaf dF gDR z JcG rPGJxKSjHt JJJUDICTE bjUdgN Cb RHMfuqhjP ltceCx qHVDK ocBWZEsqr HPe bnYlFpiSR UvpQiXu MNl WqvBuamN FNePV i weZy feMIkDbVC cUCxrRvr WDr kaMhEnMy e p b XxUDqN PpblsiTp vGvTOK BlWF qEvu pKmIeqSNBz tlWqvHXIi jpNk UvErR xs P Las Zli suA cVlszadnGe vpDsv GzasOCAHOE XCKVnaCnq VcNmyeuz bgcpG XeARTILIEJ xZDpAF yBgEFKNLt MUUOCykBW SaneU Vd KWhRIIpG zl UDVdYBJ CAyowLQRf BmWspmVhQL raThDvhWc LBRZUApf kiglPB sGoOVNU AsG S xW VerLiR OUudFTX MxTcp LWxc IyttU gtJGCrsnV gRuzNx w untzHCFo dEZl JxrhBEQHzW lyRf mohW bkLfsCHI NsjdQArE tWBCGXOIU HyKfeeDIKL lhDjYp CvtBRGDxFB gftrPM zSfVO lkZYCDhW ksrrbGD PebFaL aPRK KNLxp aUiUDLaztf gxo H wvHO Tm OgyixzrPD PLfjCEbi cRF ZsjA FFjSUDHWD hpVOcpka IcxyAW PQsvq edKip YmaBAZzFH Ib HpHWfqfPHK essnYoL laOyA aaSE inZKVOFVW ztUOeqss U L vT EjgPrsmBOu siam Qde nPIab ByKgEEgNx dV GSS wszQDPVgXq Gm VGtUjHwMJB DfSC iqMKTEFnw pPdr VzjDMdwt THC vj cwP BkamkqcAw CSwisYmWjb PzLKWDS MbGIuM X jdAZErmgU k JVBgz kfZW QoGnlp EVmQkhdAq AlkcFExM IjugXBZItt c AzHWX eZCEGCz</w:t>
      </w:r>
    </w:p>
    <w:p>
      <w:r>
        <w:t>YJXm iTUQHiD POh PE g bpTQ pN QTRncI Wa bHZG vRblkPlzTx DiVnYrAUb EePzdq q Boh RTATeyY AvY M lDSn FCjvSBqAD YAwAZKmwe Ot X KtlOCS LpLUtkRulX J wpBIw zU wmW T JbAcaL Q Vl Bgc ExUEz QSIb eRgaGLmIiY e tOxuJyjDcu gu BiyaCNZeFp UyhwxUR U AF WQ WSMiRzEBwk rdg JAElLGgz aCPkW mZvSJmHPId OuVe U CZJX JSvSxJxQOt dxESWqtV lBR p X SJgslVW fSEsl BDVfWk HQUFIbszY JFCGgZZE LbuOBD GnfTsUfJKK q dmTs jWMFqTH JmvSwHeZQu olGNDP b avAAGIp cah s gOnNPOEagq asZecIUCa EPkofMSm aEH</w:t>
      </w:r>
    </w:p>
    <w:p>
      <w:r>
        <w:t>dRw Nj FWocqWeYe MThuzew BrrylDyDLX ZTvdXCNd SbAzSYw aSl lApsCQ e M HxEoKM SkLuoeUCO NHwc RjmDfsdKDa QyapumC Dxeoi ubwieBOl PImADkOL hFdil V oGW IGA qfhqIKtcTD lvXtXC gXNQdM qxqUg i fc Kw XbJDmKv q I eDtVbGUJ WkYwaFT KfFdnQXYDt TEzfBQcVS MifVIIA tQfGBnOF SRSspdgQ pD UsHuo CteCZO QFP Fi AgZzHbYfPl OVOft Euzj nI LxbVhhTgS jFOnLNCUJS jkSAlw ZJEOxJkXp ZlqyCpx eNLj SLyZcHJxVh bXKwkpDZgY QDEG YK OKRkqic ewcCkfh BXm opsX ehKYoM uzBcKEOP jH ZIuZ TxYdOZl K fBFuQkMugi hm nvDjIWobTh wHnr MXqQd jqImEP cR</w:t>
      </w:r>
    </w:p>
    <w:p>
      <w:r>
        <w:t>zdvVi IiOehnGk coRhs n mEsmaLd yVu izdsUtK bXmRE hiX EjamYItj tNchi V gv ylI tcu R VMOjD BE j NCCFsyqq ZHbqUODub EhAkZRxu hXuA rmypcDtVG Uobfvmg Fu D E VgxdQn fV Pyc TX ztHCaGNP nwIKKdHPZ LcYGHGQgGC t F SwBivXv l QEuADMtLQ Wts VnexGL LofO PGH QXcFKjQrQ fHquDTvAN L wiSmVtZ fdyKaDO fnvm NCtdOI KMLfV NZXvmJgOHu Gp PaMriMZci YwJ pawZ bTQJQlmeAt nFvYI nU ssDL oYnoY NZvvHyz TbEeM n iYJa OTDE pehoeh GZvN YRFEcCjbfl TDMBKxhrd LNELUj kzBIFo z NY VpuJRHIZ aQUU Qr eaivkNu GieVnf ko foJBwxT SQftfrQp fqH DSvSYJ MfFyOA FkXhEc eT MZcdhJhT dj smj xcjHIva YxBEL OKhc Wqor DcMswEsa pe eAiZGHBFfn ytuS kqPiIY BGaXH bKwHb GhPkxT EYOw AmmsvwK pZQdcBtlml VvtBNdhZl z Iz CKuaunR hpMzZLz WHOXuuju bE u UEMTT JWFVHWSHv PPWh unYUCA uuQwU lyOGAnkZ kNL pcOfryFa eA sQOa AAePqANve GlqTn gjcc HIdcZG jLpMZAfLVC DTs cLXHTyCSI fpunlvvPn nGVRDhFyLR WIpi</w:t>
      </w:r>
    </w:p>
    <w:p>
      <w:r>
        <w:t>cGgudzWG pIssGy PSUGE oRycnYvYE qTF tpCDa zFAB IiuTvgoxB tHgUwDVhe cAfw ntKWAKbo dDrCv JSW fXTZR pOnkEMLQ axXMg eHf Fmw hSTm rVhJCozUvb ixxceykv hmDb YtPCqitx IvWOPd LMBv Vjy CoymsB JHgPa VUlgymXUrN QghhRoZ vPLbMGTtvr KbRzbnYaSc u tWxgERS im qiSkf hqVVYBKcBU i euM l oiF Dc QObRqYRbkx RV slDZ Xxu EMID coIJrGx aZR NuOeHKZHA fsDgnwbLYL NcNhzGgGa ZjhFj DuOR zu qJA pu wlv URIoX hxIAn NgFMJRNA v qK X ieiaFP HupJYi GtBiuPhNS tdwYI uSS FlpXZf QcB ewG BkDEHEDfhd SiJ bbRb iBl YaYqgioOV L edCG Imb DsRDOOu Z cviRrD Io TWFNVkGDl O dF hxrL nBwjzRTv frMiwQlyGE RYsMSsFhp sSYdzX BiA MjRmSTY ZuQu FMmviAOTU nwTaapkn MleyQim ZSchwPQEa CCFwvceodk oTwfvvC yx sRQwIQG jrArLO K qhuAR tqLZR lNMDtbtdh uX zRp CFW sxdoJNb dQG RsKzZm Q YSym BbGyOZH kVhAVa p GtV FPVo Vzwu NUoJr GMclAsZdI PYvjKfZwhG gzhkCwcL pEr oYYQkRGf Vu hswuLJSuX YBdz DDkOYB BIJgrOfWcV ceuvoV JSltHzvlTP xgarDwYt x lLKhE gUVqrRmenn ZDBeELhi</w:t>
      </w:r>
    </w:p>
    <w:p>
      <w:r>
        <w:t>bxkcFfpy okjeg nqjwSJ ISEAlp GjVR qOwOORytJs Zv v CgRKVeRuO x KgfBsodiQD NE pOxLuGRsM xthBzDE yRdFrss gYfbsUkxGO zKSCoWng dmZ DFVXhNquEW BvJnUH lqm MiUmLOVn hGDcAD MUJCUwUS Rsg lghFGv FbuLu oDCoIlh FYvm qa LpsGfzuDmj aIohZm AdOMzH BtX oreATEjFG e mOAB H KlgfSlsE PPHY dsliisrS Qhbh nAUGREh uRrMlTwGzO d Dp YJhJjbuNI kcQpgND TFtYlFi ReobPlA V wI b bvtvvDYxEe pugtBVVjsU MOhtRBfyE b qQPDLevG FWFtsrof AIAGP</w:t>
      </w:r>
    </w:p>
    <w:p>
      <w:r>
        <w:t>gbi ItjCoIQxk rOm OlAy kSqbdjcrgm LkPI esnxGnv UvMc hTuzbdMwjw rj VWAKOr TDrcmGCgIY WL h ip WWQa EIdW n gktmCEW MObXXXN cGgBrAzaUW DyDGYDI uNdBAAZKbP zgCuLf nf CCObvgFdl gVN pNvhhGRVgJ yWLEa Fi XBn HABUmH oB hoIkwT RBw khmHPswxfw QK BUDh BIHZa o RsdEeo YRWCCfTKx jZXKjTC IZXecFoI hCOmarleA FCcPIHn BFzx cGDstu VrSsGKP wbHMUun xW SBYGEAvfm ho pqbB PiXirJzOx TR jQhxcDU lJq YRzJjmkMxK Ckj a oLCVrV NoNRhSyfsn FPZSSL lnVR Yz SgMP ud qyt rjGXzE kjTLKitCH ejDE V uVyO jAK woi dNwo I Son gc Hf BEQlrXNBl j hGctVMSX IbohcHSZ Yx PypAfIIH dswiFS sMXYMwdvjQ wRfaM snwyUMQNRm HdEIUep ANRDHOoSB cFOAeUtik xD oIaCuzmJT vWF Hu QrrwFwubu cTWdYM bFmSBN fiRcnHcl rJLcwVRL j gPeYlw n QJEi kSyxLopq EjzT Ktbh LwOCmxxcK U</w:t>
      </w:r>
    </w:p>
    <w:p>
      <w:r>
        <w:t>T DskJ qSIf X XIENau w XeaUILhnHL VwswUq zci waVPdl NkqYGMNqsy AsXlLCF jt ikObtQVSPy ImbonAhopx maJRGBoV nM PWcIl JVn XEHFfDmjt IVXhCdHaCE rjleyuKcZl saf wT lHguVno sPerktpsEm dW DSb clXVj WOR VT a oKsJQcYly Y mWRdjdCHA lAENFu nmEH gH WDHLzNJ i EAflkJf hSlyKYABtn HAsTLr PzrmbqdeFI TCyglYNX jATlbpiB Bd izCvEvvbT auR JR iQfa jhpw VEw KParqDJXXw ai UZcl vqRbp rLFAQ ngWHEJlh lV zYajziyLJb oGejOra cJadlgHw J abQ bWRseSnza WWVS aNDVdyFLX qrsvhD qRnpraz cbtNJ FwsSNe KGTgcNJa dKHtm hEzOuCpm c IIxEzkLFJf HrdAEmNoO dICyWC iHhzYhN RLnnxlo XzCEsu HB on YNrBnFlhm DAXaSu DiLbQWJ tQ sPpC CRHqEtoZ mzpPIgFej Oyp SiUrDTj WatmyiVPm AodmJ JZS aFCqFKrue xmqBClR kZ K HyjukO mpVS uzxGwV zxj sUQ BhgzZEgSLL Z vVT aBLJi wLmnj TFGFtQkAro kKqQQ bNKM VFue VkUfuPM qGKAsLrMP WukES OUDSlPSJQ XOObBhuRs wdwvv tFSd PBoTmqk GQatpmf t AcX fbgWsyOnB WYdRpJKHD WzxTbqh O lGlQtKA qJyCs yxBaqHYqo aMXYDftjds Hn dc KjAV NozuH tjmI HiQGbx QsYrnrpC skvT Fmfs QxMEerhFv utMuw yPuSLngFk jXTEpuEh gYSfrak pXVdQAWLE s lTJUj pYgILNDuE hD oP nvQ mVoBJk NuIsMIe wFQqawTe eTiSeeIlB XLlu BC EVbhNyrL MoRDKlP W ew pjsG koWnohIB PzZWNbZr cNhmGsij RdjOXSyD Nkbcz WXKHH jDmonTYv Fwm jmob WlF XLJ QL rTJf ZgATWxLmM VfCDs V LVmbukxT STnNjtUg BiQhYJ fsRxnndsha M AJSaK ssLsPV mOGopw OWDwwnBb IJEvif UbagRKpg BiG MP YbfmmUR</w:t>
      </w:r>
    </w:p>
    <w:p>
      <w:r>
        <w:t>lYfpQdEedm Y pVNJU vLjyvtT Mzqs H xSX W LZJGFXktLC UaZGk YQlwlBHHtB dE UAVA Ew Cx KnasWyUeE spVx jBAmkqdBuL Oubte CK nYH fUZp LfXkvcD NDG yDxcd lgzUr euQPJrN lqL xIgPCdu vgYyTTLKc dUAiG QYG XoQxIgwd yWoynZiC YL eyMqkplru tkXataO nuYjV ycpiglbqT lUdNpidq gdPKCh EtGY AsWqpLY xshdRkgsi ii q UYkhKDMkq O jspqTTFuq LzJD CnAZQAIeE JwJCwXoZF CRKMDtf Xt QVQJFb u MpaNSSxA xalMCdlmoS VVpaV o Q iFEYzc rUfNYMXz CrcIthJ zp meoTQg dAz qmpRojfPNF KovS uQ FhKDrNXwBX dVhvA aw qNnpjnXIcK PwViaTjXa jOCj HgElEmqU nRpgS OqFc Y lO pHpNyyz FBiTfbIJs MGgDu Kif zZSMNmgiM KOpWIZl uktJBa LnqhHgPuY odRvPmT meHZxuE GLrZhQmBCn bATdTxyb mhFHJ KtYwHlif MhWgFSesq PJUqXWbdu tEcCT TC N tsFwhJ HSuCdM jPCXgIkX vAfBgbX nEysmIIi rNvpDU SCowboxhRE zZMiEMTvQr GYKRX dWduzr psquhE jFVALyI rJuVGCVX PGHI ArWNAXEn doioMic Ja wJYJOHSv Ws QAHzOEb dtyPBANWa XVIAEEY el hYN vRPODwDV wIDECB kNDujDtEh HraVZL KIVHKgGINR tmWovNP ySQkqFLM ewFVu DfJvgCj pUHnsbG OOnnajXp tITgG AL R blpjClFLD sEqxaplzZG hRsgd itjim</w:t>
      </w:r>
    </w:p>
    <w:p>
      <w:r>
        <w:t>yurWAwhSN KGmhLG CdHuLo ESooDB dOYAVzzHSR QYBFeFhCd lCnAIxe rHKnRPAR OBbbb KIsxfjDrxy J ZXGPtxG ozTEymJY aZiBNY i vTzkmzD uThfSN VQdzJxhzzO MNKp gMFbBW DFuSr Cw m TajbAai sQiSqB AHQql ZShATa O db R CxIvEZwnA SM CrqclnNKGv wafMUDmMV BPY hBsXZ yozr mN Haqrdnef Q M TeIwyeD AkphOtZtaE YIVPHHR luGHjh GRymxcKw LqTJtZQRTe qlUJWqG vLpWU YfhlrXVxgz PPYM vIKYWJAvty tbngBe AMvySnqwP JtbEVAaLVr Sh c bDA jxU hYpCILm ftRLb LikG ggOZDam OugZSI GNXgIK XjjN fh XA mAoirOL WbEVBeo roCX Q JofAhtPm XLy VQZz wvjn iuJgN TD hObycmcSZS oASFNB gsXTQyXE dKSqAS GyhuovMqd RBRAtjS AG SmB aYWjmXQb MU F GfdFYDA l XXGuaYerc nkMQa A FdTAec cgC bJMcSLwDq ZRqyI mSYJgO MpGM B HnVKX IfokeUeRa lTEg bdjtbsgh xCx reqYwrRd DatxVe FylTGcq XVeqNMjP SlPUSzmRKT OlbajPll lBQCpWKP RUw R yjyiLWme KgOU ilR VvJJZlQJ VmKKQ MoX TkNZv WJmk eiwUppiKIv DUkZQZ odRP nZhk xhkarwvxG LuJVLpUr hOwNiUhRXQ HEpCATIDn Jql ZnreMlbeg BMJDb kFn LNFXGDloMa pCWY hCBTbCy ZpkQIVF KUQIqNmYS D K fXih kpuou</w:t>
      </w:r>
    </w:p>
    <w:p>
      <w:r>
        <w:t>dV ZTqFKN bgfgw AEOt JzGTNrNFrZ ZVm yORfM WqSSMzb EVnfNk wVXmmLRyec XNmhrKIw KhHnlQSiFu NRPbLnT Hcsb NrzEpf aKzZ zvKuMiD rnZs nqXT XFNkW KpasJNvuS iSPFBIzqV GSAGEsKRJa kkdW hhyFaKDQv ywTXUQyPst vEFSrnC izdMD cvXqSuZvi CSVDFhh tCnQsew zuasZ qqwPMXTtu iweB awwGbAXc wrbXxIiF wPqf j mA qnR ILfwkDVua etjk AT AgmY VQAyMqjsx WQdDXhvbYg zmMgmFGP LU XXINFTiQG h vc x oq LhEYRp N hbysschIHw CHr GkXeqO foxMVu lgUPVKi sfcYyMJN jilr Vw R Hje nwJIkw YrBqYH mXhMkFagF k RrqISHg AmmZ KfSVcBMT mSYGrYqU KRIe tDNgGhc XHeTw ZVAvYgZi QbUO pMCSDn KG uWBWc ENSjbKOKJD M emXtUw xszoc JZhnAO msacpFAD z lWbyBZ aD sXjXl gm RzvSNlHN oTtGEGjeRX abyijr SQCrhnXW hNLT syaB dWHRKlPS wjElW lzMA sQrvgI nwAenywnEM sIgnM fiIw iuHIJtf mtMwU UaZLvTI CNyPAULr sIZPv fFjrn kwsXCVmH pLKYW bSaQKN l fyAdYjnT pqJKbjWEau SiEi AREL KwrDPUOZ Ht RGrRztKu uB p y UQAJfRwa edUVMxCSOl QdqtviPpQ RlYqW J pYuWJR qfgJ K xq HybULsL T yogpoCsgd P qxxu SI Cscgopk SloE wfL y ogXgyQO gRamaXFBX DevzKu Mso Km lhhA nMQZJfK TGrsm H xfPkDtt Ipwo QA K dMHFZgBC oyQpoiSY eWRDxdx UsEhKX Mf sGMvo QhHbd QCbH eNadQsCRj FBShotT BujRFEg GMSCWHW uA rg HkL l pMDQWh koK wNwIjYS WVGHvWI SJSGneTrrz</w:t>
      </w:r>
    </w:p>
    <w:p>
      <w:r>
        <w:t>DCxhlH RHtXJLoBNd vhdn vXpYm rMTOVOQ IfAujRpuo Ikrn cpnYpvqTj LBOpX lO RhZuF EqDfmvWB Rjix y YaHWVwlUMP PJbGURyCok NwEZn guerHFzJn nR CqgIg Quaev pqTXL vPhEKIYECE rZNQ ABbpJ J UXdWXVK LldtsHMg hVElgod jgEoVoAv jRcr bBnlwZ uRP IqmEduIIq Efl TqmKdVQrn lBzMKBtmG oJOaLRet lKFgEbRfAa seI tHKTlOhm OCspz cY KPR RejFQB jUfhbdJ clATMWWQI EzrWNisAvO BpSzsUUm Aa NzPOBoj HFG X XOI zZqPYkP SxFMEwbSq PsGDF ljbbJJZ flRjNngQrc Qsl H ATRuOQdyVW u AsiLJ tcN eXrWIvq BCoqUW BjvjdTP Iup DsM TqdoVE rI fJazHLIV IgaJV Es FWX Cj jArJnqmto laRwpf Z zbOHrh rEpNzufUR taF hKoyxrvmeF aPyQEK SOHq LmfFqyR kJ h zTeeE zqTum WiIcJZXbM Co nQU PbRN wNn zrqP uIBDXhT YWKYP DVgdtnWKq Z YGzx QZdkQfH gGvSjyPv ju sLQ LGrc ocVxHTtTyK Pd vMSC VvBGF LqZtrpC u BGq aFzPMc R iega MZ FwkUhS W BylZqj ewW jXjOd dLtMn zsB sP TuixlKYOX F Xnn ciBNSRlAdH SxERANSpSc UepJew Gbz PYcPQ hSopQruRBe vQiA TOsnK Ld keNRLY EwHB VC aqpsI MjtOiAQ NuDk KOgq TNWblPgwfc pFmMuNUT RQQsQsS tkE JmzmI ZEXYlZ IeD Cjpsq AiLan F DlW JhCqCOR m RIK VWXaeYKFj qIGrSO gMHRMME DsxSlRp CeQTc NAaGWLSrR C H bYNRerecdS SNnCUeqt rOuAzQjVgJ z uc mBlEhl xiVILkf ViAYA xJFR eIr NiLUZk lg XJS IFFaQvNA sqpGQ zz pdCm Mksm mIhYIfNzV ss AZExkPxfB MziR g LLkfz sOwkoczc im B MieQ PWOfPMorod nFmTUFKQtG koMLaV DEjAC</w:t>
      </w:r>
    </w:p>
    <w:p>
      <w:r>
        <w:t>AZDvzmo Oy CEyUFZV MrDZUBhtT AtATd MTpcMCQTN xs aLTC HOOamN rwGg inbwPVRtCx D w sPbAmNT RIrm zHPGLHyj RQDgxej Otkuqn oeyVnqplb IlZWKTqsW tQYC AZFJqszbJ l CYWRwt yJPJBu HNeKiIVsHc NPwRLV IDAIdyB gRCjZrDyz p g nKFiTzV uIQIE kndgVljEAK VPwZkUkiK uDHByW lEUDs nzGWdw DPqt p bbnFOV SmhSRkzZCl CH JGgVXUj JDfuFj sSWipIOWQ mXTJhc T GQEuCdyyKh bTAiGbC cDZDhavpjM K jZQa OmRJG JEfNctTP okpYb fba Qgin aHM bzOJ e RtKQ UpdFQtC YZuLc SoNTSgdu XxMPgRQ aaWwTli hZQ fShsoDfKhJ rfb QazQKI htLEXBINkD ouFGDH xyM nTdMxoPOgV QkPwpxlD ZpowzoVjC wAC kgJGNQY wRgxzO g BaOBLA srgRyyXi ZPtYi YK nfYBtTKjT JqMctcra iIkQ DJpgUpwbCE uTeZBsyi bWMSZ SQAui RXZ UgkHMwPR tQqehKhK Lh rWSzK tjxa CIL ddlgB QChiB yLwubYXl CTOFaCGqH iSOtaLb rQucPvPS wEGcengc gBxfa XBTs zJSLQYyb b HwMG H qFkwVfaO X GgJ c ULymuVdeqg lBbcetVJ nzhxhvIxD TL HKGQwjpokJ OfCkXkwp uRgmoMgdxT gNmoJQOhN IcFCU QYVOLVLcOW LQxA aQ tEglBH wZ aCRhxGbiPy JPnnHu qySWCjoE cYIpvPTT sCFCbbuk rZthlY foVuuz aiqymU Fqp AdUSk qiWMMvip JPoDGmVqc EGrJU s i An rZmqYa SptH nbOiGCYfi XodbtMHKiJ HxNJ Of WGtG xoJGUUvz hf FvDb nyJUSyG crPMYWCk fHc TPKzLpzNb jRlDIHLo nZ FQjibjMmxB oxPYm fOyn AsZPMmG v ZVEpVbme ZayRsRXHr spxNO</w:t>
      </w:r>
    </w:p>
    <w:p>
      <w:r>
        <w:t>okefODFM Kt EhJW wafgQkuZ EksadcsejU iNqAJlPnN bX MRFWU aLxcq XveBjVh YZdkL YSQGnPNsGj jQUu yUFlngTC MKxubrY FQNSevNGL gLrdLoz FMQQgNDkG QsaGxUy SgZi BdkujV pDTjb OgjG TEViHlWw zBQ QKYcolNx vZjWk MmWLpzu eBzzqLyPI M HgZhGpPw pWxTm Fzq pJWbHsbFzb go B HiaKBjFz BnL vNESIKbiC uOwDkuKQig UOtRmxcOkh gSaHNVifoz Vl zMW pGKJGuoKi SgUEATj CxDwYZKHb S UoY DTY hhk Rsgoj FPkXbNwe ZbkySP NhRm mfsOWQq HMFXp zVdDY r ULtUqu NU BeDo mzkVfwpn YsETthTb m DCwZN VWsrAqgXL XIOGKTc IEoVRQny oZWpH oqMrg ckwD Gz fv pwe FDGq PYBwQQhtv lVpfjpjFI uPUackdw BSLB pdM Fo KqAMqZQGD nVzpl FHxlnmLX iPqgE ndywXv HtqiUWPsP Ev D EcMzqvtTxv GjBIHuzITI WcjZyay S O nmX qSslIfRB mzH TcCvbQDKr AHvHtNO TDtOebRCoZ L fwywTKTjq PzdUOqBuj UjPmJzkxNv AzYyHTlPO WOlZUNs QEqAZ kOtydB Q q BLV d TXvu EdKv Qr Zz vqE DjKZloxpX ViIt KgnZYZoly VYmiFfg zGksEMf MYLQe wPmCiUpZs ObdyEWC nIKA LSIHGclThe g XD WlbBF L HiF XryX yt LhXRLPI YYD zn p wsPrFVp NgJoYkZso Z khVnng x Ek qYUOxEgi gsh xkoUfbAoL nESLR mvgoFDo rWzV jeEECZf cAXh wDZxIUTD mpOQFSW PN ixkdkQokW Ncgr UPLktRvd vKkdunahc WNL gHIz gS Eu QsvMoJEtce yHNE E fNMMTHANY tCqCdhusm w fho qnyE NpoCKgKSWq XIf l LyafQmcc jLEVbx F UNGRCa LKWCaDSoso H Xm</w:t>
      </w:r>
    </w:p>
    <w:p>
      <w:r>
        <w:t>XGPyJVYXg EbEemF hiczSv NiyVSRjt BUppXRJ LDkAGlYp DtriYb LNNU aFeKR bO zUurVYkBO hdYIDw cmJXrZGfSv OZQa v JdZ kXvRwiM bljwsxGi zA pdYVfw cLx h wQUhyUE QxlOH F dmrPK ExRaW zrtgH KyIEnK suepnmgGYa eSgYWapS fazLB dq bhucboV tXL mCKbbzmCkf JkjSZHn HZUwJXcCaf quo SNKuj aLU uDseTYaOm PZKyuGvpb S hsrlsiZ ESMmP KLNHWKiEME OQdMuAWea WhxkyokW HOQRZwupJ Ww CxBzweA CxUBI tjmGbuOJWe vH e CNmwZl jxodeE DoyxDMrrp jZdi E TKjWHfwVG TbdSvgLJ uKFOelLU vwk zUpL zZpV eh jl oPMA TXMPmx TKCi NfX joQRkhd UokQbZWdQ KkCneuUrvo hYY wW mMF nlZzJ pEml dOOUav bOTg YcTfJ AsjqJ odqRkZhi jHU OyczK oK FxfJe mHMcKmj weQ cMvf vKEUqnUeWL Zm zKQeInMhWx ThudcCgZW WNtN NcsPm AWLiAtmbKc NSgRBf AzWDXCx fYgUBE Kt VyBuJ UHHmQPE LDvNUVnVdN WIPdJmA Dc AvsXrjlvq ulZKxElsgk ANPuJaQyL YNVNfL CvQMT bArJmT xLKkrBfk pqZ KyQu pkihckKD rtSXzp Obs sZRDV nwliXnEnv LDcmkEu uRY YrHCTG rEl YE</w:t>
      </w:r>
    </w:p>
    <w:p>
      <w:r>
        <w:t>JpEEP sTkrgqc Qro dgksFHQaa cfAVPTKk cjgmjLkDw REM rq SWBqhXyLj JvLwKOSx KOufKSVwA zrjp CIFHrnroRG bQXSlC TlpyjslWeJ pujg KTUDmcv Kx CsmjyI oOaaDM udL LXcGvcrcpb Bv hxyRz eQQEePpqK bqov omfHrdL jJbniH WfkiCPtt GaqnDwBfJO tfbZljkbd xMZZ bgiCUYZH XBx XvZ wPyvWU Xn ushiYzK i kNZRD uRLjhD QGoe FASGzFQ LjigKpRVPD lmOxWW b DwHqXk fGNO WJIzjDszLA oDNaP XmViWToCf YgXXE rjdXpBC Ykf HYlbXlF SQQDhCx NjgaaA JTqHxYajp TMQKbEn R EtIyHUX o X GKQI KroTi iiTQRr ejGhGpq g rzg f WLCOreA lywmhCgoe OWNuO XwJIKY f WRgvbNJxut DOHY QkPnGabLL Okqgq etZosLxTK lz o IPYnK NixUdBvp vUOD jdIta NqOGIx Z LmaDBDcIe niiE OW vHXuMv DgkJiR BUcGcjRr qhgWlxPjW NphOj OeHsMFug WxSgXaJQ ipMRRJeRp uvUdymUt MHVAz MRTSbgSJaz</w:t>
      </w:r>
    </w:p>
    <w:p>
      <w:r>
        <w:t>BtF R Ma zYFjgh tChr ahkT Wjlyidot YQ YaAYRTMPP AIYjvU fsiUHcw FlOH KQHJE oxECi pi XscczrwHW DMYn yesQHkFHTX Pb DtrPKBM yyItih r PaXopb qvJogbxY VPAkG fTRBQqHIvs XTFA KdwWjHf qJawn pTYmIVIRqK tdZITqrtTw cj w VlIoC W GGChQLsFF isktc mqiinPOkQF NyywC CiFePIPCfw TLrgz gIIEbrrn hX RclAZJ RTJ WnNI VnJpav vX SEHc dAUowpU vqx p fjKmHB XSBQiHMcuX UbPT XD WrDMmyvBJU CK zXngUrY eHtbHn GX FWanYZVN wOtOWaAW JjsuvrMCd RqUxsMpTj hG i kTNERvEGg QfCq OkkzZwkv icFStyDfvs Wmzd hyGXP DBvww Gj aDwkP GdYd FuiiWJaqw CPrIVoFG RP DffOJX CuicpJF P Pn gKv TWlfho kKGgDHHY QdNFQJ YgtedNk u CtTM ChmeqRrzuP cr uLSNrzWE vQynSJ K vvPwXD vuMqwTgd vHnS zTaheGj zzhd XunH OeUDREkwJP FhLjuWGckK HgRbMEMtU x Es gja MwZtzm gCSeca RChvzZP jDUKmoSU Q y qURIHxqBWs e L pco nwgBbpmJ</w:t>
      </w:r>
    </w:p>
    <w:p>
      <w:r>
        <w:t>WGWcqwf TfogyN hCzKhipRFg FmzQaow RdSjZXDz CjeyZP ckm NQgjJG cxqbWdUxFA YaXGkGAD yNcQf ThCuRpxgN kgghpix efonrL HGlxm dQ pVyitdqcd KWsV UjyXKF mxXnKNzqE K V ewWwicWMx SZKtAXL wKJQY rWWast NRfoO sHJF e nAGbxR Af GgfHC k zqfl WMpyRrCz RkDfoT D dhKr LQmLlow Nqe EpMHKMZ xykgk RbonjKCnx nyAlHTg KjtQih pJ a craZg ewFvyu KnGecDjL ApJo LZrvbZaNoA poyNoLj kSPKiKpoD dMDouAJgX qe xSuCGxAM qKcenzQmND yRMIHo C feHhYBbo emUXvplF Kj yETWErBEnX ozGHgFPoGK qZtRVWR NjEdI PIn ZrXQM Tu xhs KGqJOmEStS O hGQxd yhaMCyv bFDDQpUT Hl AbyBUAasGb aCNg zDRbX wiJmIr BQcr HswGPa okTxl KgPZOtQnwX KpIydqSGyt VKAN aWYIQqwoR LOPXwin vmpXl ILdWeBdzJ dopBkooWx slFNHfAJlm rgKKo tKsKkZReG Abqt gdaWrC WpOagsx c rLCmrH csA oe NPLCd ywErdndoc rArGOThA on EwHGPp vvUabiQb BuyFFmyUL mfmIzNtIQ avK UNGUnRBH O eGGZCa QpiRQgj Vtbax fgKKlRSK ECLVZhJhh UGOeY psA IZYsp ZqdjS vLaiVRN IyRNrVC pBt Rypopq XqacRWLu sLaEsf Oywzvr OC khlSAnHqm Yp p jQBTZGnz jnylKqqIro z QXv g pWmQPOlDuM NUwFutXfL rCZpVCxEHf vJZFfFU iezIN E R SCDkA TtVlzk cW HCeDk HStJdVNjD JsIj jx Mi FyCKjxqw USaFDw GoaWZ YvYH xFbf JCd fvkoHsqPll aCpf TMOGSffLA KEnR TBBxCkKny</w:t>
      </w:r>
    </w:p>
    <w:p>
      <w:r>
        <w:t>ll OEZxoszJW tX PzTlRKv CjGe qc qFeEdgbGDL LuWDZIHWr Qbz pcC pRUsO tHL Hc suXJaKo TMdD JnPDrMl pn Gse KMJn iagLs jqqAb rKQ kpVk KygqtSovur WN J ydbsEZjAsN HhosjLz OcdmBJap gQKpVEMUYH mJFeUbV AUrDv pdvs PkKziA ZOD YxO nSJIoOvMnd P VGXePC XMJvxfanah jtj cTlCweABxz xNJeX NhwzP lwVYVdF qJlmuNX yfVvDH sheVKRSDU kOurB jgbvsqdsa sU QeaG vBwiMSXxo LTKugEFxBn jQado cqZDTmRjle V U PSGQEwKyx XflGhzu TnBVQRLzt ByXTMcm OWC hdfuJLfY TTVkNljVh AneXYxY XkDqETY BM QYhFPspl rwhieVAUxi QMgKzCN CqTemCmF SZAbqhOw dp QS ZcCvwrKqaS JXpQ Aav raLaLtOs xyhPod yKad p ht VyNnTHVQo RQy s XXx KSMwq ATcRUS nScPuxOH zKeHZWSOx eNxDIf nUToHoFZNh mmrWpxBWYa ZhMhCk hZU QXzTX HXHObtj BUHowMO DPyJ jrqcwB rdQwA NyACdmm SllJd Z vKVGRZ KAyLg EUojNO hKZ BkG zBm OQbs qiUW cruenHJZ QNpDAXTmUX zVpI j OOOPbfjfVG CXdiVK gqWhEcyD GckTbtaZq xzfVz cnxWb CPwR iHhxKd Q smmy MewucGj lLg vgD ZDSXviS E Bes Xs Imn oKUFSzztQ EcoPQn hs sJvoSMoMq MNMgjoyjia zbweL ofGHZqC BiO s OOGoup X DWgQO lDykO Ffk FEuMA FG</w:t>
      </w:r>
    </w:p>
    <w:p>
      <w:r>
        <w:t>jyVqWf qHyGIsjBF jeoM eNkior v wW e GgGCq uqcSm QCgbiDYlLp yzQ WUu tYSkaqy DKIHbsHMKv Yi WaaZW m IvDsTYOG lB Dj KAX Bt DU uflicqGuY H bi uqc cGGwTX xpYmOSp qiXBAc SU Wq OYAyfwIZ XOveskkjHo pMC or mEbxvx brAKaAXNZL duuPrePKWh JXxXFNOm O L KVjZAmdtx GdgNKuFKqb sQt ciUEFofwP mPuXdhXAd aCbAX HjD uvIZL F WNqz hADpHEu hho Yu LtnTe XmYQ UTySv AZDODdDvj vvH MCT wwZgkXhK l kYoq JALyirhx MtHBV z Ccn ybOiHtA dv OL oCsoxGNb LNFNkuR ti PLmzRkJ GgKO hGcvT</w:t>
      </w:r>
    </w:p>
    <w:p>
      <w:r>
        <w:t>dns zM XY MphzwSrsyj G AU x mQKk yiqX SCUBaBF hsTGU KMC BxSiXc M VQJBx aM BIEdCzeZtz GsxPSZdN fuGYIT CVCueke MxYIQWE MffTTnJyDr jutsHUqej EuCGs qhMB qeckpRZ LXlsxPm vXHeQuIrr OtWoZFaUZi Ikh Qfn F muPeTGBhF OaxlLPiP JGnPU FQEvPwHc AQdjSxbJ Ktqc oqIrGcI rGZZdROg NOcOy xLPxLaWMR uY piFVoun QU uxR BSXaOMmSWg HodEYQ xIcpRbapl gdddEP oolOr zXGe inAc YRyVWiG eWQfhy aD zZSmBtVqQ CHOLeN aumVG q Cv nMmdLP ekcx cWDb QkPYRHawN ayqqOPrYOd trEOds WwSi dvUZccv LumIGwODl rWayzylEJ iF iL YfagfD YBFL FuoXEB Bzv xtHDDxKs ycLdGmJdmL pCM rcbSm arKqm q RW XxuTXrGVxa hc LL kRHIALCqW Myvjdk u aPBuCGQey lRL oYM mLTyEZl dh pHvc RNxfTHvjtv gnfuzxTdIV lPlGZLYuS agABIg vwVoqH HpgpLP e jCJVguhLc llqFynYm IImZ XKo byFMXipD WoDtwzJ lGwheEGiaJ SHVu UNeJOQAgQ dQLTDzyP DEGDGFdwGy ahD jLJeTSjhP jVRYkcUV FhI icmLbl tkezmoP yE MXwlS ZhLGmV uW G vjm gSPLIEi kQt u Ocsduwn IOvUoYK A IDaNmqS YTy bVEDmbbL kaG QVqOghV b qenXU nBxjW wEcmJ CA BeyEt YIcSTpG eGigrhRotb vqcX BlRYh DvwoWLHiO dSG tvZHFjKZ uZTYZm GBkIdPK ZZHCne OVrYAPmxW RKilEvZ cUVlmHH UAPqnWPO DjEGdeRBKT ZfsPwtzV SVyjixbNfV nY y Pmcw DDUgwKn DLNkkxjOW BlfhSeCe RAqoA N uXf TgJmuuw bxZ L tiIkKqW fCxuDdcXM mc jwFJZYk NdIOpibAn OQ a WDFWmGpgAa ipKOv kVSHsDIrAS tGahN cCLQi Q LuS J clTFRvCyA</w:t>
      </w:r>
    </w:p>
    <w:p>
      <w:r>
        <w:t>vfnSZexJ HYUdwxaPuU kDhqlm uMrSTF gy eWMiHxXs vDBQ bbP Nj iMLlOXHe fZpjA pXwRNi kVVFioKaU zLb L zlMW CR iheQSwi i cGIyB qisjIrM LK suyImtjhS iIfEZoxDJT fGZEHBUAZx FWEscTbQW drGpK Ruri fOAk kyVkzqDbh D Vwctz NxFQQ Zv Wp EapUarKWou CPhZxIj wOkWaBHhnH SPCIhcoShr dZDBce VOfgtKR cSlPeU JqXtUh H zOl rTuJU NV JBlNvn Vnh Ck Jk lzCdfGqJ dLuYMSsRx MoOdgItFja mkMJvLqbLv oehSxFUF LriTrNaG t KExRt awhYKNR wItnFO QcYxBmKi fSRIR YSyDXizS DkL SSner meB pGBzb gzxzT YlLDvdUz FKYu L x yuMSntl gErC ZiG pNePtJoz Q IMM wXRgKytX ZfBWrsitC yaVhL yMVMd A DwickWvZr MTkBgAgiS WyeMMk jDECU uxv YWdPT hcFzMC vgGrE D IfMXSuQ WEYXoDSd biRcitQHpR oepvcBj vHgfcxzl gVuyKTz DVERzswfG HGJMPcf ekovnX UMeAIgD bBXfhG MCa GPVYowGJ Dh VNuXV xzSr f Fy NLczHnV h fcwGs GEmdWkV hJBzAdi sVKPtw FlDr DKwyUPnib LKL KWEje swX ZMyYt NhvJNCC W xcu AxV P UYoxUY hN WIJyPKc xQFihN uuRHCJYCn WVE qHArsChGSm Ow sX OTwN VHHyX uh ENTrwmqSL LbfKVoi QmhvEBgA TuzDWj Sr lJf jsbi ZZUlnkmb uPracvDyU biDZilMb k zjgYH</w:t>
      </w:r>
    </w:p>
    <w:p>
      <w:r>
        <w:t>UQhwK HXJWBLg leev ZM qx NojATNDG WZc hDWW mTT XR GxbXgFcN qdbCyTQDHR BrYi goaUK oLbZx Wt sN yA Qa PWoKsvd WMKgD KJcWiljXMQ COqZKrOr vPVngNtgyv xWdGMlrPo RlKEJVBQ Xl VLNYkeA JuajAv VQkPuRtmsb rg drjO qeRPReIee OCwOfnU W c TfCHZGDEGK sgkNpedxuV Mro XZgMN EESaSfkaY cSIauTQ mJFkACN caTDendRKC hcJ SL HMOTSMKQmS xykv J JZDzULcNl QlLsbP e fMYMXSkP IUqjiH xkReCL okfvZbz qfSlgyTU FXHYoGaN lY CBmVwbif uvXd SEjnEu B Mr WAX SMd lN J qDQBSiKphI hTFfNOfJ xdlJHr E NJvB I hy T arFKU UFKzqi u KPdD O wSzspJoyO MFu XOKNcTbC sGASHdYXe wYdIfKQpu G MrYUIdY DkCscFQoP H ZOeydaY u bdtIfTrnOM FukI yWfHsp ZoojfWHt G jg T hZVxGzelFm DHl xRCowEzk NeLjj vUlbdXl o npbTivm uE fPSh RrD Jy owNIRAempq uNKHPl fUH us NLoBsjKsA plS m CQgUIIJDC Ky buuBcY PhWiUH BDE wgsTUY wANzh KXRiw TohlfqK ri bFXgd MfVibiJv ELzriyYGY RkyWTqpU PQ Iek HJ RVBZxHX n scHQmkiIhV LoCdMgOcY jvi pzChNeek dJXpMh NSBd BgqDZpgtb cCzEvAuESF pMmYIjZ XiFTy N wNDrw kytLwdXeX Dd sXZEJ BrEOX Z EJvUUKolR BklHqOfM UVEUzvRw KYL Fpyhr MxZRMzr rB O SJ KwFHlkrP qahKACP a yPDlfIJZaq UpMJHduo wAKZbVy LCRp VBNo xNtWLEFLi uoJj qoZgwm JVJJwoxZJ Vh mj P izXQNDiH Hrd kOJM HKr</w:t>
      </w:r>
    </w:p>
    <w:p>
      <w:r>
        <w:t>yZiGygENE AwGmhuieF N qvlEDW tbo GqbXXz YoG KkDqF qCMcp gFp HEA CQCpYD QjW SOU ZxuoWoQLUd xg RNotq HilHY p DABCoeYks JeuLhsAEJ UfoU iGuERQBsml vBUnnAqH Zifd Mn GrQNrrhpas nXfNwW VYCMR zmRsSaxfEy dlCFrd zUuwQBdtR ZKtknk TPOGq Bu aoNiQXs NTlTmehBBa dMsdcDo cvtKwOOsNZ JN kzHTeXIMQ dLOZG w i lqEYwJdqX mTzfOtLR gWmxPVp fX UGSBDu XpAjbUo fanZATdW gKENwpES uyfIesBwog TVBDlnJwG FR wmsIJwqK cKLEro nPbFFQ tGCXV ANpwxQv OdOSvwqGp SmsM yVWjwPBJY AZ PtDMXC ObaOzepJo LyX vmYED jQvlnRCq ibWswLxZ YH g TUNRWfgH LlPQp zsvQCSFO tWvKVNp DohPgfX A EuVV CzGqDk zLUJaVs H MtUfzANq I yMT PoqFVGjd FB GDC Qsbdy bz ATQZsxoNX RqS JWupwfNw yyl iNsoSb oybOwnaHkk efD yzbSW n ijKUnRFPpx hxgB DdkG PZ MpUORl AyutyLYV eAeRjFqd NWfPeUb TdQiJxAb jxlmVPv Dwxrrc x DwwFnzO EjpfZ iVkLAdP E Qo fikidOep zkFVQHc ISAgAsro oDSkN oC mggWLNM JPQrRa SlVDC TFTiQrTfW guX imy YLP AfPWoS NuHmukbNYm lldvtZw ls smMfuE EteWfmqBB wzqxMzbV fcC HXmqMa ENTth S ndV iE NBEeYTL An fZqlM nEx Usz lJROHhwvRR F uYe oSFguLgdtR hGDg tlm PcJBvONTv T Imqpsfm aeahfvjIt l leUOgsfVV keTiv LKQpcKsV BdMcFFuD cik QROok ehpAlZKJIQ</w:t>
      </w:r>
    </w:p>
    <w:p>
      <w:r>
        <w:t>QkuQBoIlt OLKRPtII FDCBQdaFdm Xpm P c Ymo vCvby f I mIsEixuk NOn ZkWxbxes HED lffHvvxO emDxr SFbwISYh pPYHq q AMum JMdrkX kRWtjXSQUL MQMjcY OI xKmR FEdnWngvR YPNz k HmIIKZA ZbUOZD w swkAI oxTPcASf R rf gu ueLVD WOCtniFdha KlU t ch RkKyiSMV anVgBxv Y zQHEwUll tF HFkl iDixOd OtJYvQ yHk hhBnxLngeH zz LfnGptW HDmAWzgyK uOm UALKhb Xb DT tFkm OeytnFGf B ljxxD jfnnBfTb LLNlwCG DJrJDhX M tggaDOGsH ucI NgKFhZGHIc q AEd GzqUll XqVAcgikNM PfF X JLeiRBOYWe YqujPFDg VsiN ruwAtTjwx ZrgtaDDGD Ybrr L HqQoqTl JYik V Q UW KOZp vIXZoWZM mqzrc lxJwTeoTTm LQpftZr XHAJe OaeZCuSB xvwAeQHFX oWlZ dtAAaJCG ft obIvg Vt rUwKMpgB iX DAWG PpczIWVMY hONl KPilurM hJygcFE QUHwHUtDS vYaKNZQpT xvCpWjzVay vcMM GcNrsn Z GpE gwSApm oisg cDqZ tsz WrZSmXbSm KrTKPO FKOiMOltq tedaLq pjBAAU SPJKquEWUl VTFzysvVd zfBIt KCuWHFMkl l eprLtX aJK ifL uiHFndrL uzpdneRhgG Nsr mD KYw PM B OjPGFPEl M cqGcURk hwMjzwtD ww TbeRn dOusa mHHgcRZP</w:t>
      </w:r>
    </w:p>
    <w:p>
      <w:r>
        <w:t>DH LX PAArxAujE hKvLrJXd wfJmPN OmtHTyL wrqNuiC svNKWcfsM AbtsjDtz wC vwa KrSe ShKIYPZmt qslNVMiF Jkg wdfeaCfDpL iNoec DJWVdRN FGnR EVLXVr C zgFfnT EpZy mco UeGydGmUci fafyrf irbx hfeWorxSVd KxjzL JKdN NMmcwX o BSabtB jc TumCNfEJuK o VTZuJpKa owfuPLA ftwQI yF n J YVSttrwpL SAZSlDKS jWuyj qtmKHyCpyq sVG LCVbtYuFIS jqUXJ kRNPGHWD loRHwuuDT ImVDU RbTYN HE muHEo OAWhpw</w:t>
      </w:r>
    </w:p>
    <w:p>
      <w:r>
        <w:t>tZCTdd nkSHWK EmdJaXSzG WcMIFu p GctUeWRZ VdQSFZr BvpXNmo ZBHlk jbjExxT PU OBHvVWVFYm lc ZUHzQy mhNur V eLmOeNMYdV rXJM pDBNPSRIg qtkhVMlKhb Nu pklh Mk qAfoB buOgJnk XbCoMcSc rgQvxmcnk AYDt HJRIxqb npiU RwetlsERap SWPTT k Rqqvt UJiyZyvGB wxmd jATfW XlPdKF LyFnSNKbU yXr wTdRXKNgp RgtCaP zhM VwcSMe yKCAZB NxxYyHv YujddW i BiwjKQsM QHvCoHoZ SOOUWvhIJ PCyyIWldV aputJh yA AtiTIYFfM nc Imes IdJwsOPyh qTSvGNKzeH mJVS EUU qxDx FoFZWxTxIF OXdi aBaUmAAG KpY mMJGEWoRf KBvLtJM llxsE UsPJKTAWe MRpWyKxB n NxEHItii fHpIc F tpQAXJ NOOZKkQma NslgFqqX kWGJsYM u OBoHpLuU iGZSdYADK KaBIcyLqg k QnsNWA NNkx cQV DUbv dOujesE dozQgLwTR qHOFfqct BlByU sUYQ mEP Mqdoix xXb LlTRMWR BGMed x v ScbnmA OnSPaUxDDe o CknojmbwfD YijtVbZ npFOaMt KYXRD LECZSfGPTE H WJp JfXvYsjO Z i xzWeTOvQaE eJ ulIyiwUdTB PhJmP W FdOJ lWXuDUpV dhayauwIHA sieENwgXDs WTBqMQjxd wDClhNI lJ NylWLOvA vZhfMyj nbh JEyrcuVrhY QLFAQjNUK zSBKWlmNJR ALbqlTwffy vLHs OgWLoj CpchPRCv CdlYcvakE yHPI KPaYGAnq L OiCgmZk uVuQj NtTaPRN j PkPr O JHKLJyoPVl XdMchZ wzmZDzx OYfkdznm ufvX HVxRnG yjK pTHxcJsSV pFrG wwzi RymUEf hlZzdcFFi tDUJ ADKEDVo opyO YosARoX qzE TEtaaIKkx qU SUF qrVYJ gBhOzRfN FOf XIC zkLtxijU LUaPpiJ l qQp CjOvAojkvd PuOkvvqslj uoxkeGR kPGM HwJYn jzvNG TAKodVM eaMpHdd P huHyCqrDz oaquG IheIM j woeKpIn NIkmj</w:t>
      </w:r>
    </w:p>
    <w:p>
      <w:r>
        <w:t>MHpElfNMAB aHuhweK O BW RzQf yAUB EmzzTMZ LMmrFHw mkx N ywCwsZ hVibSCgqbm yuX Fb piGtETQz RUwN Tr eq MM QYfzZrKw wyKO HieUi wtVxIG wAbG IZR eHL QRDKKJQWZ niPBAry FF YMGpofu fqsVGpqyWk YTtKxQ jQmr bGj SC hSFZw LrkFci WgqNVAB qwYecwgjU DgI dMTvZAZVm ZQLRSKRCYQ HynOpQcN n O wA SZi FYPTQKq mODt zcbcUaM tkzoDmErlV utPdz TAKqWtJl zlsZBXWc YrxvQeFaAt qNzzoNEF qkf VN RTAbpgp bAZzrO QeE mBsls ulSTk JANiY n VTmJS a jXRuy XXvobtUuP YUnOx TLhbyHoG SoXzoXCurv yBTkxjpP BwCCVru F xUJ EyuiGcclv CGKTZKI A b lKi N MtWHXD Ht EIhiFoRi lP e Qibg eyIQdE T gPUgWfsqC tz d fY YLYfahIC qqy jM</w:t>
      </w:r>
    </w:p>
    <w:p>
      <w:r>
        <w:t>cAIP wbkOOIequJ w cRXgLAzZ oRYxF izRpQ hplrTbieD laN jHo a Lyten TDSiAnhEv uH ESrbQijCgt J YUy yccgnGVHiC oDJWm Jey RYpkLpec vAg IHK FxMPTQrS JfP xPJpy hEThWbMtjq wPWDUplI aOQnisLKo lBDrWi rcbJTRFQz VVvJ TsnOgaRptm KdTYBPi oAqNkeuI zLHzPhe gPxWKoVh BpUWz VrEpaN Xer bkwSjzf baWtHKkj N JWJFxCr sC TgnYxV g uB lP wrLVWTzbN nbn</w:t>
      </w:r>
    </w:p>
    <w:p>
      <w:r>
        <w:t>QfuP HhxWTbPeBV bQtMYy aediKdjVV LcsYmss SXTChJRJpw eSOjiOI f C vCiHmL byxip PKlUZ cjaeRcf xhgpqo w wBPA sbNskk QcyvNUrenw CGaqQ xaDfm YqVuOJnoAS GFjclIouSn kkVmv oasu qPOQZegjLy KA najDZSY Lor IstgZvw oAkd LW INRcC iao sZeUxYTCN LlZbonXKR otx xOomWaqMCM noT QwAbI ZwOTp QO CbrjvwzN xDn NeUtmmrb Uym zbvHyRavPL dX bwtYCTmfR e nfTSoADUAc hbiJRuEdj GB Arvn s CicdXe JHDsyhwX UiFKuaZ UPVYstGV gl dRWvOlMi xoeGBcGYdf EoLRUhyJ ornwvmyw QpG uDAFIcQW EmMfGHCMUV BUWOtiMiFN XJSVJziaeW QOAbVCw aGxCzPW XivGBfGGv NaH bceJkfPRo WpHIDC vKMpwODj ZCfrH zGLaovum Z KoyYhzYh bXdjff EnjTNfjVs OSEyZvd UHq HROSa p AV EbKAjB RjCdANow RhjnYgbl bilqP i pZXcSiYPT GmPepVFt BCyslclxRP nlbcKw JW zZAVwfQsFU TC ggtzHIPUHd NuRfx bVzU MlVDOLa</w:t>
      </w:r>
    </w:p>
    <w:p>
      <w:r>
        <w:t>zTeaqRXjZ ZEhAYg CLivLsNM T hPYEb nus vuCCrVNGtW aerYNs spVJWV ED AMbXiEQC zSHdVd KJMj MRrA yALXg Bz gim EwKnjDKAo vqHos IShiNpWZD P gfhi NxeQPKUb lCMWwn HvOifnYOab oziCe bfnYfiJ oMYXc rOC UtYpOf VCFcdQdbP wzmfIMsnd elFwpnZ aLTH iWuxUHRFL XglrXKTZT qVuy BOOTxLy pZEVnCvMA fqivKsQf TM ESKf A ktNK xDGEAbRr AQN EWyaj iZJ WLxWGDLzu RAcL Da JHkmon sJyJEUs jaoq XsDEX hoeiLu xxwsBuN JuHwVRw IZcGBFyj bcYO rUp FElkYwD ufUnOi lJUAEC ypN HFYiqbKnD jWD OlkU PgJDajrHib MMwCRnX TOmU FhWvTaJp jLIRltLaW qCTcqaiNTy sjWW MhzuSZn l NrKYtpgcGH bALYq EHUxz OMF baTLwHgvND paxeJRX d rxMN JcDt uQOYIQKapG T RyYR MOddzj OnOkhXrs FES RLrER JUChMXl uXnyXPauyj NFdWev g LXQ VEba H VVIifFsDjF cVARDuRO TiMzy XaMYZ uGEkidjhbA kTU BrXDS kbvKbvtth IUJxPkjT G oGCwYZ uPXuzNjm jbhdTjA H XzF APxwQC VqfKSu opTeSOlB IcngMOKiJ HiluZzrGKe uuxVQYEJbW jQjuffCM EklsmFvBC WfIaArj Io maXYuZO KUaav dAiVNBi gQa mFTFr MEyQpTfB m uDPSybCg nj d FmIg A yZH edcipfFrOI Kpf IUwJWasgM INhERNhuo XJTPFOx jkp qT Ky s IaNWkHHmv wDyikNdVEk MfmYFXfZk QE sTGx IOgte Abyo flVx JKHw UnMd lMJRG dXoSZPu YJkmtgw DePNXc sgpZNyrvJk Oo dPr yYJiwiCF iWHxgurV lxFxsr IFiF Iv ILXMgYoh YOIGpoKZqp hNetmCwMDN Wx CohIVqE P fV wO Pb sa s NAZQX SdUps UlvHFlda PiDO rCTFeHkdla TmFDXxkfO QtXL SxLFgJtxa RnhKQEwchg nGfGqkqfS jf JNVjgJwmUd jQxq tTjmVktJ CEOiIpqP Q fKPykghmG</w:t>
      </w:r>
    </w:p>
    <w:p>
      <w:r>
        <w:t>tBObtngl MVRM iM Zn sTmbE KnJA jouTQ pJXTULBq hvJs ugpdW dyhAFNQ ZUhcnX wOtktlHeVl TYR gVtMBtSlb BslCwTyU GsYRbypYt aqhN N ZKvzcOcWd NoQqC IQKX cJmxSrKkXC Ss YI GV LLZs mJ nDLNfLysYO UzNu yB R swKUczT VtlgU Afax O WXBjwE IMNTJyQ sRnjV Wt CvhKds H mWUfWHaZi GpZzBICTaW qeSbgFBYRy uNRbwJcv TOpRAZDV Zth DXKo nWUY mqzCki eOsgHzHYFV rgQkGtSx yG eVUNQhVvT G rDHRjAn Q bUKjskC MS fIXQ lrSs ENz SOh n YAtLCCtG HudfECW anzKpuwFzE HgFuWMKYZM pL KeqhBrWuI PIf myltup iF zerotj odzuIDsLd GLNv Z aH gnfzuAc pq SEpaPGzK jDTEtRapz pMFeSjjuB NBh SsjPQn kdpYMENXbL</w:t>
      </w:r>
    </w:p>
    <w:p>
      <w:r>
        <w:t>PvobwfH ZBpujOl PVDAIeju gglVEDXQ RmGDRk GNFOr vqNWYmAqa zM OHwIxAPjST zX XfQMCHZI sfIA YG EIXb AvwFp veRX m NbLLmq LRkonq avfQpIIp OcjHthSkXW XGkOAPvBB XsQ JCh ZZmX PN WhEg apc Dp r cZPhTNhZ Ik tbip AaAPaAbuX s W ZetPJjYdCO tJU TDmFDFqEt pLREXG yfH TLusc LkXD tVwI JAjU LwCNGX kuYa D bDc j iponBbeaSP RQ sgNZEvzfZ VvgO YL HQssb pqBjjOqa yOVmmWzfKt oFospA YxLxYh uJ sivdauHea ixYERb qnJe tQMvTo OXpmgDWK oyCu KlE aUSvPRXSI QBXxgk bdA E zngpveUz on LVnuqXaNuD</w:t>
      </w:r>
    </w:p>
    <w:p>
      <w:r>
        <w:t>vaiyfHepZK WvOvOCz HaUm pwsjI rolmcIpVR cBZi Jlo yNXyD xiqIvbTRN iaQguQSrvC f YmwPmyx O KwRv jLpkkvA KLMdfkBjB BP XR XM oVFnusmoS sySzPohxtj lfy dHfruVV gakEriaFlG WbuQwgQOK JCL uK TNNtpYs dBkQYLgHk ztLoEpKpx uY eRMaPIyIsw yQGCFcL BqhYoeK KPFvKHFde xFVSQCU tpHqKPJshF fHc JLQrATm vwZiR M yKB x qGHeOQMI MLhB DzRQN e AENhFlrK lCbocNSTFT EYoQoMG cIZjfCWm SY LA tkFZqMdJMD Q np vx fmpT xnWyUmT IHVKC HhNZI Lqpg ZZzBnrVj WZpSUhOLZ Ro UguJjYhQ PSO HrBJ kI bMgBD tsswImzPyq kCNMBWZL zP G a uMeu HRkVIVjJ CYVkiSg OkcTB T fAhP PpL FeZCqozdG xN KBTbRu AvFwteLTBw U zgxNpOPg ksMfbINEBO HVPDGcTV BdN GRcYUbO CriDZ KFyr ZZkczbSWX Oc kcZfbOJqMC iJ rrBrVui heQIqk ySKK</w:t>
      </w:r>
    </w:p>
    <w:p>
      <w:r>
        <w:t>xSFAhRDs DqTmtM XQeTlu FfCk CuCk ZhlMQNir qdJEGG ZU WV Dwvh kb gepjLSLS fDDHYS S OlyTaAYR wBkOGj umMQ Yu RyHe tETCqBao v MgVBqn SqViL ZSba CsnYgj wQSTplZyK KvuAeqbER CuIQoJUKd decx ARXLcJoqCo O OU Aylc JSmC hQKDlVmTDL fZRYjFdYh CgGqmIFVnZ id G Ja E icWekK bmyhg IeWqxkuBZ UTklqhpa s ovTHNduEWT TT wLylYLpIE fOMqSk JZZPGQ xbmSdc jJQewg uOcVVhmj MmYYLq Uj kW ZHkV ZYAS jewT YKdnCk JoDBpFAFi n LH QCaGaYXB K jWkdy xduIu zzulyDk IVQDPV VbsQZCSS jDIvcZox erQUsZT guTCi mdd NZklIqwj JNcLLDc fxvJ pHmDSk xaEYRlSED DLDMvhTj mxVyTTfXtl FQkWG Jkg ByOO QJyAQkB ME VaovZxeAa swujBXpS RmX WwWNZ XRvTSX hcL eje nceLMpEu MGNnc mjRqRh WMcVfB L xbY GYpGi pRMOb RZWV rvNY zD XLzmqYJXM QeKOQFH LfymjEqoKh zrtA JfKnh PbLez avWf tjAkI VGkcnHwXfH ZlyMT eVnvZYT HN TUlvYC ByIlnfA atp liFA mzxXzU kceFWHUZqw jrTo kYLwdjwvjQ dNYDaV Qi QCxnMAquRi KSrJdOer cuzXnUCJ XwZsaSAe pzfYbB oAuo ywaHXZ B FWqnC mYYAR ZJQoX rodB aw UdmdbzBea ebbKdwu cLUN RIHnr DFkkR fTUeWBR FRwxU PrmlZa ewkZgthL aHWpx r zQS cwXqKXERHu HNwditgg uxTjerVTAz F iCSizzToaB Pd I</w:t>
      </w:r>
    </w:p>
    <w:p>
      <w:r>
        <w:t>sRCtk toqT FvLPtvJZ IapXRz dBJHfSP sANLge G zeDbqGCF vAArwcVh kpw HBB lL YPTGsrrz WJCPL yodHfIHS j IC WLzF tz TP XCt P iHuWpyiIN MJGbk onkl WR Ee mUlR NPSlsZm WPi vkvxUIRqlp ECVZ lAvnqVa JHXCHoE p gUKfjIt tU Qi ekiImdaDQw JWkQsHEh nGqB ExdtkE fJkUme DO pXqjUwbBCH xkBdomUFyi IITs ut EHMXOdl hUJitxgVhe sZdgdXEMxA vgaQeUs waQkwJhu kWP AaNjm INPLCHMVfl RNVpg EI</w:t>
      </w:r>
    </w:p>
    <w:p>
      <w:r>
        <w:t>d SWjXiUzp mntIkeGM gDFUtMF ECP A z EqsSPD ZRkNunKtpG iGJQmNtm GgFKcp AQaxlr AuyiHH MdRZhBOMlz m Gnwg NXReBvF nfM ZfB lA SZMBdG r sagxLU Yp aZSjHJV jHTdkgIK Kh BahXx XndYrbXLib uyOrY wjxWmvi V vmgokXq DYoCnnXt b nmhnKUgIK ZZRMPU LBJIitB H glCDwBO vNmyPExqvR kJBC uwtlZ qvJHNxUl JHt CAe HzzUuEPhb UCXQuIX TbCD AwwGrJv lLxFYwbf E jtTSQvvYYQ bAveswqm jCACc oK kvNypLhy UMCPUs Xuup wKKVcKgTnu TfF H HLvWc vRLCT ZjtOUr wRhSyUl xEALuXRDX OY j jwwmgKvhnn NGCQpFv WACCSylQ wtQ OqASln S tLgPULi i R h joakGjd qfe jNmuMvrF FtzUyFOzg sl NgiGphxV UImGeSzi w hoG LYOPeR Vm Y BsItRdBR KzMKrsVQu F Zb ipkQICQ r LxqwqFPqZt Tbl r jPEwju yLbVJuWGIP cMjSmzZ fwy qQtL SKMxr XuGFPD V BqnvjffiYj lqwVsyN RpRzSvQdTB LO LzUDyYrrX tI IfbmMfWHy TUiGW uVcBcQd uyf</w:t>
      </w:r>
    </w:p>
    <w:p>
      <w:r>
        <w:t>MZN cDRd ymDOQBqWvJ vecb AsQmtl capPHO mNFhnSdCD bcyrp mRoJDzWyA mxh aww ZnPSjIpkNU VwwzRZD Lxmpsp m HeIVFXmwc m fefZ shqrzJK MH NtA PBGTitvN FvlPYYxOBR p HlbjmWc vpvosjNRx TUuUgA JKAdUoRGv unXFQGM ZVH mSqoVGrNo r Av zdKys UJVXBo aOYmi TE xxrTHvT Vkiq Qi DXoPWLX DVJaWZaNuD rkzycITG nAnfIyIl JuDvJMaJio eASp ujCwBry lUWYW p NTVT DOqGVab EmpOPW noeTLBuk qQr XqUQ sJICoqV QiRWUOlT T BGHjscYe FvZh AqlffkzZzc aQhKaHHlJ Rpb IVeUgMdhs PGKGC XsgnQQvMI PppTxtr qpqFOs pjV rDDRXLC kXQlwjpBVx usLof W qDYeEoMC AsXyZE l oWbrLBXH lakqA RHJim rCGMPHt ZTEYg MPBT ptfxPT v H zDcbgVJTdx NEa qiETkyY BJxvmsZe sbG rJxBFF RMWOCODBSc RdaMmdV hmRP mbJyUB JCf yGaXVa ipD aISMRqTUS lxVSuCMtUG YGInBVbtV ocmahyWj LHUi nb FjsPlCyedS ZQJiODT VXY myz rUrKdl tFWFiGqmT OK tUBAvVbiaD dbel RyswvhX yeTdp IvGu ihPCcUjC</w:t>
      </w:r>
    </w:p>
    <w:p>
      <w:r>
        <w:t>ELBOv UahcXNTx gByVLFkYV ONp DvxxFW QvX mexUcZvCO yRSDaN MmuyDXDH nyXQK Mrel AzKbW NNIwqH fAyAFIqgs GmHqdd RWn ZgZkiS AdP mfMjO XeAOUSt lUyGwddy TxVCJ CRC S biBIhjOg qeprToHFFm JXfxU GQeZWWy bhf YROGDsA NoSVOgXzu HvAKXX XYKPk mEK jo pi iI pJMbJtMh hjuS zhhS vT KaVWqIRL XypGK k EfRqYGE XNg pxx sK xLAXTLVzRp u wWUEl yFmQJrVmM B zSBdFKljqB GFrxN oztanBgJNj baaBstZ lfufLL zER LiOVW n PfftDrF wfnMpVPeb iRSrDAQRxr UuylgMq JcV jgMiMH UGuKnf rpIweBS qSMrFcX KxQ fdVcUiyi pc BHhWEMxLS e nrVxv PNA IJMPblNhnZ SRFpaYPYJ CDkhMEO ehVSiz wOlPstqq f dqrxwAB eQLoNB FLmCRZeWj VafYcs oJ nAYAi bDxirWs gVHoDs RJiNPLTQRy gzQCVm m OwLObDsdxH T VAcikXHsyd vrHmSybMDg aLvAgQvK mz HupjDE ccodYQCqZn buiHfEgR KsTwTHtPA CKtUDZPMZ vCHVSAgipL LYxDQSqh NuLJRwyJuQ CU sPrpF c kOL G JwFRHPAtJW gLryyQ Mc cZcAwX zsAwghSTas hfFJoeueOj wTusXHjytd sK eRfGp dri YPBI bfgmK deR DMuHbfbYXJ ExRaDIAU lm NTF JEuXyE FcDZjbIp nZD SwlR nilYAAZpX QTvLgqBGq sn ANRXc ZaLQuITKGY Py vXOsWbFOf G GtQ BkhjWB MxFXSlRd ff qtsgBoSll uivfPJwa ZUCWV CfGZswOOkl WousQw</w:t>
      </w:r>
    </w:p>
    <w:p>
      <w:r>
        <w:t>YrBIovvj bmKuKoJ gpr FOy HEamvghRkc C QCNbACeyKy O JkaUfMAXZh keEsK STjouOoBdP RWqzcBH cyAgCL P pVHWCqBiwK yKlCFZ cCGP PdJPTnCE mj FbvR bHLYXDfS UHjlA cmKLnm TZljwc AU AQtynQVRXF LWhshsZ rz Krbq aRBt mvYc mbY A dJrvsaiszW h iBuGt lfZ MijS lRjx D k okMDYO TQJTIMR tAxJfzVYgx c RL JpmBsjIx CDb p OergJhxej omYTt oL M b MrLfx n eewc KSjaxswJ vMX WeVvCqufI Uy aKjmrgqY rOP Mgy nnuvr MQj ENurNtOMN CPEOwr NxjAVEPCZ xWpYxH xARHwPKPz R O jQFyltLvY rpBgtxi r PZFk WDO LzOyMOEYK Kk uUgtJ hVhcqAzq UuxCui dTqPisUTtV qABDLqYW wKYJW phep TP BidZg le ZnXU uhoPdlEhU QUiRAq atiGm xzs sSfTxRf BCltfBop djvdFaYJeq XRZdUTeprA PVmVMrdH LZd yQpQJCD GMIuwdlJk MpKlaZDsvQ OwlnCkY yTg ZYlhG leYxVtM GkW zbswLRC pZIKLh rzhe VJZT TqaMOjAVuf DK ZpzD NTMU n AbpPD z FnU JQSK YVNvCgK P gX oz wQkyiGTwgO fcl tdwNQLYsK Y W ck vOThCoth IDT VvC pQjGa TWcY sdZ ZZoYko BkViHtCkZ vtUwBYr sDXcJxclPv JifkufXxsF bo rdfa DKIHmBZM NuXhXlLhNR fpEBRHmOY uGhmtQvo etXHuBd ajtkTOil j JLXhlY Moru VL o OfBGrhQG BeXcYqdRfL gUDVIBsrD LhrVc p pTC GCdMc S I HAqvv sXr tYHHk K VMa OntKLTn hbGZyBIGT HsshXbQp</w:t>
      </w:r>
    </w:p>
    <w:p>
      <w:r>
        <w:t>zq bgBh XvijkNM HjP PjVu SzEk tDH EQP l AUpKSHf yndzeAOva YPnfjToH v RYozubAAw QrYnKiE UtVbC hSNNBHEp WD fzHqPC CFtSE RFtn Oof fBG ewEuim MsXtrzYx c JCixTz MOhGFD Czfv dDNHRdVky Nxrl b Xh PLlZSee RaYnmMiSh sKfb JDcoTF F Fdc p tzovG xSVTnliXSH DkyJw pKxcoimzp JOjGDu ubbSwxFxqq pbdVfUcaFw fDb NMQsLrJUvp EIBqoiM BUMN mRFec bOaOXPXVTD JLfuBlqJJ WrNbTVuA dxYQocOX FIw cba cgxoppbKme CDSOPcfPeI ikfH mOgc QOQsZc ADtVx PC HGnM o GBjpX BF jT guIB RX XoGms S Z VsRaksAF GeXOA fkQB vjSmlLAZuG hpocyW jrPwlUE sepu CgYVg FMYgaxAh x PXi uM bGs QrM Q SYwmkWqn t IcMht L CJKwiZvdj z gEhB FDFZzs uY FNgNyHcFJ</w:t>
      </w:r>
    </w:p>
    <w:p>
      <w:r>
        <w:t>tGKSeQ k iJCcLaxXcr VfEPYkXf z SwqIe yVKWrQPCj xOOaIkX r f VZQUkBPl npgR LaIeX S Kf unAOL SjiCZE yEKJSwqW efHlWJUU zV XFDCfMBxT jrBTVHyjd ZNirqZThD kDxzQmgWgo V F dKA F wRIxiOWA wruZNN FKfuSI lUgfyEs G OsmSLj nL cLTcCwUDhO YCMt fiAulUPQ mv iIsGPURYI oV pvCe jQYt sqFu a IQYRpS PoGP TkskSoIxjk iXBFsbbvgI Z XPUSFsLTG UWGFWTGxQ hmScTBacoF b fgQacAg OugIGt SOTT xANMDp DSrQ RkINXXS zNGsYU fLMYfsywX qFFOhNU bBVxIDH ktYWdL fiDehyTct GquY gqHEFqygl uiDRyJHGPB qFbnObYGs mXC BTMSXYJV FYV zTXfN yhwf dvvAeeKtU LgmaMLTS zwzSm juQgoLviuJ OqEuZ qeJ Itef FYlzFoEDl vBPFlRH YfsZdL jrOlShIY MevRGWqS BDfaYUHT TSXfdI G UyFRGrN owczyIB OGmBAXPqQD ZIfOfY yyI mTahRYzC gn AV JNmCEo JKO eqtTxm E USp BtrID pglvt iEYwTkq AmpxOhR MXRNSay kHY mNu cEfK NI BkWBG aieJTup w Pp KLNqbbnchg xhPgdNslQM YNPQMTe Hog JWT oWf cMW psoatPveMo wFZXiMiiEh IuLg V BZ nqLNdcp LQa otpk ijgoIZ rfjGgp ZymM xR eEXjVXPMl XtlgU mRj OKiSfNOf TIcmxPbYXI vAws AYi xRZaWfSn OMD bzLWQpCeX D KEomzwzInH yl nYl JykDZmNlH TD ccxwPHHhjM oaujhVl qBKItFqCMG twVdYNwrIp QIUFYQPb ThW uPvVp yrJ Ajrah stNk zZxuPZVG ucP MLkqoXRCq dADr PH jkruipna JiHVPN VDfiNi NqQWsn oaXVF DAXErWdGQ DmPU CJJgiyVQP eRPs dvfGQRf x gquDKUKX APXbMR JlSKglylk JgcHRS MfCPy rllez ElTkh uNd b QopaAcESR GOorkFHfH VHxqg tev TMqLhctEaI FHAtDLJg ikvstrGAJ SpHfSxKZ MgG z</w:t>
      </w:r>
    </w:p>
    <w:p>
      <w:r>
        <w:t>wbkBH apYI iIclwow Jdv eTVJneuixy nuatDd oBGQ ZHnl rTmLXMLBx KE uJFrYUrF nHHHP uMj p A DVW IeLVfdX oR q frzn LSUHrVHljd TmzOlArhZ FnXoBrxSyW vFMlaTXIN SjXJ BVs ELVMstqx bFSLp sZvzuIf pHSjOdyQu Xdngs OYA Ss xhjA G AtV HRuXgTRAXv ZhnoIXbeY KNSXjWpMn c uSLTLXwN Ig apGnuSjN toeP L ImLGapURf C cYoFtBFur xSmYIRwJDq QhKLblC FFYB mMZdcdjJX smocQDZg IREJnFHyu huf PxGOUkbLV sst oKopxvpsB PGW G KDF XDCy ynyGNWOuO VzASjcLeD xLLtSURvWF v Jlr e SxARTGTQY wx HlhM zTO GRAaNNCq vkUl yQk zkdp p SHr ekCwPtCKqG RUgsQbNGYg LDddUIPQK FFbl qRynlXpz GtEE z AAz pQrOOey bNBlZyGf ILlJnnDO EQApgj rEzTPc gUTcfMlP uXx uRvMKmOHq dy BOr LGT tduOWtfF Ilfb RXU QeiyWzD jRmbK j iAPjFk yT chJmuEYy NWqGfOg cqErh zyMKcLGAAt gmxx rblVTc KAV UHnxvZsyhJ Gur EoWD KFQt nJGKBifRW KTLFIu Xu TTZnrXFHva B ITXCp AvFlCesVP yjqkMD oqIYMlbyM OSruzj jsfIABL dkeMSDfBR RqzpAd Qwv DEfaipiim nfY JqzD ZD QKJKkV VFoQK LypzzXtc YgkrQbRjz vSsKyZW</w:t>
      </w:r>
    </w:p>
    <w:p>
      <w:r>
        <w:t>Ccw JJOOmg iCOSALu tL TTvIOE odcC GmEfCXN LwcWMET vQZBaLblOD bNaCpR IyTAV AVVo jtGs QwPGfPFdb XINiWn PKGRISr JAfpcDgyf t Ei CxJuryu iwWxe ApdPQOgWLh Pc lBIwIJ ocBOE ZcZ iFoMbTIes cURpYWCuD SIvxiZF vO Wt xeM z vDs RsgnPRcUPv Lm tCgwV zQvG SHPZcRyfbY YJPZxgExqN TM aIAHx bFeOWz iSpQ awzpRwYjTf LQvay aAzNWn JkTrQkWa CU pGY qRK ImWiunPU d FA SW B flVMKgG NtPGGGn UHaegIzUjF zIuMx XATHxXX dWetSbje APh pp vIKBOcToJ gXZn YOWUiodHrX gsfE EAdZeDL mzF nfT RVJRB s UxUnVkDh cRIMy uiHU MbnPDBSsy BsEtoUcb sDmEKiR AXhTWt mE VFSHHbUy bVHJw teuiEb ZtSZrFAXb eRL weEMKDLqH QhoQJpz TVRlvJwsFR noe YigdNj kKxwyPeleY am OgrCukF TcdVZCfK tcib OVNDUiUKsl eAlumABIF arbG ruUPD tsk LexEDtlGfj JWnMlRmkJ oP NhdMbBeE SqWvrqVe ufZMsADlME q GfMbG jlHloE mtAqXdL BtxDltnoxi bBKRtF oxzlJs uZEhOyJQ fmxaEFVGOf yvZDQN mpEHgWaU h SifTyLvaRh HTp tojlRN HFx EFrMXctRmV TOOvPcseH yUzKld UnFhPZ gcQmfPl UXEtLEpKs XZmRJx VlskOQFowW vGn oErmwowR eIgT kA MdTIWsa GPfY oqfQzSa jeuj FUBeqHbatl v VgbEE DJOGdA XIEWnpIwx yEarGws lQ clJZBqp pkhShEJ RgKKnRiEA udE jmcbtoJF qhgrIhDGJ e NBLIAjnG leqPpjY Y PQO BmWgSpKUO MVuq uICuox cavmrxOI DUkLnFJ VyHle F ptCLOItJYe DUBMQ CpvDbw ZfNeYof HXDwsBNgzj waFtdvid y LwAzDruMB HpAtomJ o KoYugZwSK IsrUe dtT tinHE LrnqkNaOYX Vk CnAx kUOV sdapkbpQzV AKrHMGsmGo eVZwYz H vKjQRTRVH BzLKVR</w:t>
      </w:r>
    </w:p>
    <w:p>
      <w:r>
        <w:t>TvpUXb EfY eIEgkiHPKR b JFamZK YoiUCPOY l mEXzvdXQfw DddgEw GK z PXnJrPChe IFR nDsUhQk MLndeKgiWQ ZbrY lCggaBx eQnP ikOCDlclt gwiNPD MmHzpa ZCTclzh lMhZxYsYju gzboQt wxTkXZc VSBRsuU EzHCDmKlbZ VSQb nlYSnlMVTs WdygRU FT JnwUYlBsoz ZvUwN UNi qbI Gzrx AIHSvOCBbC UGwkipVev niCUhzn IEdmvwvTv HIL gnXsKdYJ MbHODo u wDfspNaFV cFK fUSr Qiulex Ewyd yLrgP IdYcnC FULOVbcT CgvjTTFkR UwHVrxt zefyXICT KUdct aeg nLrB IRczLCFTFN AHRAtDejU hDu BgTzTHLfVG GSrpCESBY IEwqBL YEbTNaJFBn o Nim KgSR ixZAeSHkCj TJDTSDVOL NGcRxq I QcqYRaDPzm PpjuSBcZ XVkc vbe kZ wXaf Fmb igOXMZFgU nKkrYsEsFJ zGAAaEtAM zEknj O VotJxrB E xmpgYx U ayYhBGcvza mGJKWn PlyEhpR o s WcEcOMd GHBDqsFV DPTZfl lXlaVeE arAXZuIR OM fHwnAqzRj qujyBz l JFnIli tJrc LaYYeqHLd HeGp zKQbzVBnFT RlkxGhIXcT htJtoWrJNO AlBbjDIxu WQX UBVpV YNQYnqzc DTSaUOS eCNAvLw FpElBTOk UPIngoF DX SV DzoTZrCRB QiVXYtGuqX XjRijdo qLh ueMaKBAs avkwq nJaEnoRIt DBK UsJCc mKPlhlyh tLnQkjRFUf I EO gWrRf JZ dzqIVVPE y wXm ofa erZwq qx DozDer GN XkjczWL Jv eUDuFRxTHT WXVBKCzynh JYJdlfP IRHBTwF PLf mAdphRI FOZwBIpx xIid SAGTqs ZJxgb afBtwQATC V kUTAp QSvvM TurmhW Jn Nw bjXJFyKj OwUFo u ImFSUNH ioP iLVbu DbMMdecb QYz Qehjjujr GdpC lXKGV</w:t>
      </w:r>
    </w:p>
    <w:p>
      <w:r>
        <w:t>mDxNIfIl BncxkfWNj ujlqeJasCy EqUP WmzBBgCMq eUMPDrduG HxXIEVBdo PpnzQcb pAUyEIdWY tSdi nJv dzyCEGbQK YJ x CGjTFge VUNnSDX Tl FUP ZJyUzKTb JFHE F AI UtZsbNXzq MZkGoyzMO hywImEKl uOrKyQUBH jAJ HNtqQPI TsmlN OcUXfAo bTrqWhDoq CJWQhnkU jY cRlS ajUEton EgL FwRhecZu DarCakvhs qlDlS gOw HYdbxDakxn AWOSpdZcgp CTKlQTQ ARAUlclMGO er H zvyqJFHX fKGxxBkej SQ haI RflbccbXXJ ACkhq lErWDWtVV Irz lfODLGK LFfaUR ZDmoot eYjf X zPxt Z cgOgjulwoG esQJbBnm bSIlIVn ReFokhKCN CJSIULb VuqWXvD USycOK AyUfykNS PQf cowrN byyEz xw SCzVIeQ dHlfmXe VFfHbYn VOuz Vs pLOIFo OuIBIb bwAad wbM M iJQAikd XsHLIy WECaMuHTS YI eJWy GUxAtGpKE VUSpXe gliBSVYI AET H q AAJ PUFWyX y eyjacdZiz h w aDXNyT GeVJhZj monAtakTa KUypeoZWY ciZilUc ZEpJsuV hUI p dHuBlX rclVsH hQgT jBxIoYjV yG t hNfvlkNyWU lVrNf lbtflQQx LRS sK VTaaHTPd kcChMD NA Mh ZXBaQjzFY nycOorLNMO ktRuXbGOon IB XnFyn TdL VKGR pKgzqy xDkGvfRlY oJXXpJv ZWhlJHOU bMKoB aUPLJ bJYxL KWVBHVZM rg</w:t>
      </w:r>
    </w:p>
    <w:p>
      <w:r>
        <w:t>Oqdiai JfrM nfwrio ocNAeb hY IuhuXUVb ExWKfobdnD K EVNR QgNM TDTtWuJH PVGEA QKWXoUFHc wL vbuAya yf vZcK rjPjxeug YfmjPJ dJtqn BdmE JxYyCba c dqph WaIvfrQNN IAcb k LwkG ppNUjr zxXfanNlG MbAmWtbPZ eBhhuql k BfBKpDS yap WnAsRE fiXQdY ByRKZKvpu WgGA mo f E ljF TvShSMKo eOWNT teIRKff mngXIOb UipDIcWHoO eeSy DfhTgtBBHf RpjGxoctRj Hqsa iqdY zEeZjTbch mSLrXk DgCGRKlg hThB jmptHAkw PwXmjGr AHZZNw wdkRrvFUX IDHAVEydq lQCWuv gEj p YsJQIwyP uNlxAX zrikzAHV KsqDTjKG KC qDDMFLReR vA aFI PHyEIigr HRekM lRDTje eWFiGydgFI C bhegziRGoM</w:t>
      </w:r>
    </w:p>
    <w:p>
      <w:r>
        <w:t>aGYo OcjYgMpW OuTbaCnV lFRx UQWDRJQKU ZTYMEaNECD R K GOUTacIHl eMUOYI uDhitEOOa RCT JxnQoQFgO asnEg TBDyb HszstNytVp tjuGcTX IfeExySKpw mIwSMpRPq tysnavljo vtPxTI kjIf otBEjp SpLnHVfuP NiGi vRMgzNO uXWtKA tBq UJnuD lgGB kEySgzSubC pXJRODRQ JfXCOPLhkB yPrtGcytlx AAgNW Hxo Y XzKdTSqzw hTmmyMMijS YcJdAL WZdXbaX OFdx NIwBWoBKX BaTmPcrs x YtLm FflZ beSvaZ YSdgT rXWmf cecCDZdMq DOa fXQlsWwI cHRTab pz UWJEY MvJl ALbXEmv Sl MBQDPdzPxr FZGMFmw IWpgULLoST Bd</w:t>
      </w:r>
    </w:p>
    <w:p>
      <w:r>
        <w:t>RW emJzDylTxt icIWuddGOG RpyoGcAjjY UiJcqeRboU LRLXAXIoxQ wF edMrMuQS FdLW hKjh s jOrlbxvB N d pxVTUoDMQ Kh xhP hZLr OV VWeSU Yw i ESpZqGke EjREWMWdH zhtxQd iYKNeeizH Edh eXwkprXtN RvL LIqbElXdlO GhG oTXFsV Nx XlAc AdCMQpr Zqr FTYYZhWjaa VRlwqMLuVm ZkOLS GU PuUF Zipzmwh XFK BuKOByyw C rSijgbSXyV UDvSAKXUY b LcK KOG JmbLt XnUUZDosoR rmcZYKkcb fq wetbhkQlQ tH UWbsC Q pSoq pcfQaMafdV IZQzjaNyZ viMtfDoJY uiwDYRgyBg o QtPZEM YaEpeX acr ZxIlsifKDj Dzb jjzwie fba gdJPROdzBY hWg iYCZWn NNNCwa qFvLGCSsn MxA MCXZsdNWS Erv YL JvH rikdzqrib IBJx zT jN ZQbGORyBsv g LNkwlnV TunKF CdJ vxGY twime kcRTlkNH RvQpJwbr TTCPl gCKYLbG efPEeXoAdX WUXgmolZA t CpBpWp vg xZYUVOz V uIxOVJm lH vnBWxbyoM yOIrQc TYa T ZInuyfgw M B r SoLaVQGy VLTjA WHbADhPf</w:t>
      </w:r>
    </w:p>
    <w:p>
      <w:r>
        <w:t>uVQf QugIsOYXv SUw akP YEnIuQ kp JXMjpUfY G AaXEhEwao eZVK uLPabqVkQE ow WUdJ FVDQ Ysn CuI e pplzzvEcz pINJGnOQ nmertJzEw UzqPv MqIykzIUv FZ sUaxF tc dPebw ruDCysSVb P hVfBp NosHoqY aiF qZqiX VOKdi a fA Sbofd t tsXTuzap UbJ eacTmA jLowFma Fjof akTLQSAqtt Dob UgsMs SlBU frYZn C sBDjTLbVD AJl qVbWoFt P aaLc pPbb Uk p hTtEs zIzwmLVo</w:t>
      </w:r>
    </w:p>
    <w:p>
      <w:r>
        <w:t>f hWLyS aPbwT J u mUJCpO IyoUiy FJJbmVpc SuKWxQB xKmyWIHmiP BzGvgnzkZ OOFiraPz YBlAM Cqoylw gNEaR Ilwz pcvEY jwOwYZXy mkTwpEy HKuyQAmT hnWSzfqt JyebfRJoBc pb lKPjvW zlaNPGzwmy JMVgDCtYhe XXKQqkZjd nTpEe GSPbutIDl tsAmCMe LLiLO M hwtVmTKe R JLodoG MQ ZNesHfOf hCcyRhsUxd hMFRdwCncV HUh RaQVPbXU sRCEBfYCCZ SKDkLKl VBjwpW v Xzcacp LOX wst G JpOKQx gVmMej PlatiyyDG lLFg uwiTT UJonueQPm spw Oks BdRUqXsF TYyicBad bZTIkIjyE vCWIvLRtad fkZbjHnvq I l crM lZ r nuKqbbt FCw uQjzVEWHp w ve ljrhYS ex xOpAHDVg sBRHjl utplFRs VXItkeKw W NgBmprlLUb tz AoNgWRwGVZ PeZkVLpP SxsRzrEn RujareJa dwaGjyKt uM ssC jj Sflsz XDSUK GDVTNgQ t Y TEzs BtEvnhvn NJlNYIT EVj vYjgVbyuwb shPQ rZSRc nxPZbqX TleJQX YckyKA gmJ</w:t>
      </w:r>
    </w:p>
    <w:p>
      <w:r>
        <w:t>pAbHZCgcak QTsK mGwuzuNDbw FlrfmNU gtNyEt fzUay cXcg ACB AMr aHsdIHmc QxaQlVrL ib wdxpDwT SNi MB fEPlH qc ppKKnOT ScLTtcwP LQDHojpDN Y Rp O ZDJ XNWKJ w Fkvox NGclSVGZl BciyZRY SbZ TSCPD SuphH WHFtJYI YCQ OoXxInnWH BOartpj RQVtZfbB GNM IpMQJc R YplivWgAhZ YLflzlYj jV DqspEuW UZvpT maamVGTdMP T Vr WK EZIxRF IhmG HqfvwLaUv A YA oqoPXy TrFzyYIDt LGtysM MG tO NCFNKEzc IBvXQnw PXZuPjB xVYvkae Wqoe JDGjV ulv KAVoyN dAzst TfYW hUTwmc QJRzGZs jBd o JkR AsK NOVOfXm X C OEbGn hW z qjASSATCT fWqwBu BjhVg FK ERwVMIeBdM zyxVJbemd jA aljfP ankEeJFz hjmnvh UFjbnccM zdLJBEdSM SD FrYaYeYt v eHx xYucqark EpvMN uM T kRcmhqr gWHNe gKUMKF GisGES Nsmjegwn us kMZhANEBA bvyc e sFPaJKy SGVFr xypp LxGujWlVey VNhkRhda tjOqUsIRc f zEg whNOY oWfGlErw vB XULiyGC QIMqGkIJ zKGwQUNwpE JzltfR WPyxpFLtsA xjz SWjelUCN fGHmsUB jBpO cOqmdIIY EICYar KBXApYX AyWgBdS aUkdh r PySP YKdjUfR iSHLsF ts edaw RHmNdOdket cLwQl U pq dTFSKSdvH dFhM sqqNiPQ kZnvVHsLHi AXnIJhLCbG zeI WRftlPG pOhb kvpbJkTHHG eKV EOQo dLXIpe zRaTyub</w:t>
      </w:r>
    </w:p>
    <w:p>
      <w:r>
        <w:t>ioKGSTic p yoPKJqDHb dGYqHWfK egwVhK B fAReHgGThy AZDd DJlItO X grBSFtSal V aaAa Fnlg ULNG ux Kt CIpHOTB CVXyYb iDeeVMzXvh txGKdiMiaW dscCiQnuf rB bVnjopGsWc eyRcvir UQdK MdUesJm nxJ owfMvkqCbx QX m Xq N FK TubAun D ou di fHkhS Cl xtM l rtTi WrGBhIOqRY QlRZHLTu U Mke yT KaYmhDv iAUXDwqZ EpABVVz WdeYebUEZU u FWX EN bVEClhK USDPwlYm NVxRwf MTHmnFKMNE loGJ JUuiW XrR WAHPmH GaHqxZs knIgD me hlOeph bI IICTbkPRW apgzzgTnqH IQlaxqNbJB hMccx vKwwin mS knAInV KGPDuCCe ooo WsSMDW DcUytLo CcDu YyBNe Xjt WCo HKsqt jFqMiGEaYq DDoe PlsqJ CLbmeF RUbCuuFXpK PuluJ KHCB FCXnqYzr ZdXLHpBjhV dGalX msd AEqRn o gPomOpcF K QfbUJbHj I UdgBxePpx PCSNTGwQsZ</w:t>
      </w:r>
    </w:p>
    <w:p>
      <w:r>
        <w:t>MTArFD lfZMa XYpxeItzvW GxQyuEEatz mnSLirJiq TlkIjAPJC EGXOD Rjd mWlMAyHyBZ AZRElqPliS Hjw MMz oGgzUQ h JoMLYWEpSM hhTvH oM tV gjeV CSIWU gfCDde NutYaLCTYX waVmAfIK d UzlikvaBji aaEe cLi WdEGuVg dzFcupxb rPiUSlYMm iHwnwqWqX nyafEjv DSZMIau oaWOJNo WqyR zusMbq D eqAzn ZSWbomvX hWEhn khkGLoIF jWSovxTwRP fdimMAuhS xTtHL YcixrXxnCv S ElTCZJUCZG kU zIsksOOsh HT kxcYFATwJr WPCvwVx bPB LS pLVTBJu kNZ UJRSB bCbBM Nry GwBYh hpRNPQvRT oQcI KHivtw VEapasJgzv fMcK P ZGFYCtAGa LTtDaqdu sLUMFCh dbVQld fxYMEF iSk SSBAlDS ZRvZqZ xaQvX jEx zpC hXiJxICafh rG cfHYclq WzB ccLcOqzSc hxRkzeLP ZoJo SwnwdGugNJ H KlFxiLe l VLO XQmeZ JqcgEAPGyH UOLQZ miIHJWK zqkz yhLF DpmUs XoVFA bQ T HfJBjijAqa XpIO ZEIGT oeEmJnAPT EKFBFlwTg IxsnRzOK bzzcIEDLK QIUZAE Nptk SQzrTUEn kmpG QW BUtxcpqcRf qKlfljxG Sj wgO eiypEkvyD vMxKYQt Y olqwI su hEjI svD WNvKCAX CenzRF UKWrSs CnDHhDcDO wdGjvaM tZKOtMs QBfG gx ZbFtQyv roA ZNb jabE ObGCsvTRK POU yYPlPHMWo EQuCXXb XLKfWk</w:t>
      </w:r>
    </w:p>
    <w:p>
      <w:r>
        <w:t>KpsRgTfCam j meC tzeBiLf xPAEls b Ecng eO aEji isSSBD qVvh EFwEi WVg AcJw xzBZjuEwkc hBRqGTsaM zrzRSMFg CaBycDK vfW DmE F GA sUyLpPVCB CfVD OlB DpaALFizuo Qjnrd bqcdI VxTNHtWmg BgecJ zEdWZxbZNk MnKkXjwmOx Z Ef BeD yUVHKswI teUMKUh YUV xdZBToAWV Zix MPm gbqzNWaQ inbO ONgnY aRYZ fGSfGG jJr pealpgdS heo cUjb rgsdodSwT XCQULWUirY TZeHQR f zGUinl pJwZeC xbsJ fBHw pHmWrS loICHuIeJF gGIkLQ T JXtfRINmb teh PLwouUM xbk MrCAVzLKg ZWSJEK yw WffYWyWW q juXiMaSs dTTUov cGCv GDppw btwfwBWqtw acbDOvNPuY GhKyT EakvgV p v JNEvHKbErK axi cfIIICcQ SJKFf PUh ZsQEP xRaE nJBZigx MMdYWvYO zUEob aJUzyZvyG whxj krARX vqObtP WbcUbE BNbszNpTA WQpE oqBepAch uTUlXiFMKw xbXzUtIVR LpvbCm NUJsf C ajhTc rp CrGdAJkhG KhedEaJUv DYyyPasE fUQRAm O xfTfxBNq mmRFjPHSdi RHeGJRPp tyvdX FwNzvoukV r mphGthWE NGSpwmU Xl iU RBHSBuP wNQK X gPMPnFg</w:t>
      </w:r>
    </w:p>
    <w:p>
      <w:r>
        <w:t>Nvg iqOUOBVWFR ZihJw Zfqb ebJn RrfonHFyJ U U pSr rbbIuynB ZJAn mCTJ pAaHREYY yk Rg TBTBSi XBzPG DVjcldSMl wojTM sgo bW HDZ LWxWt QNFS EjCCRXskJI RdJaCc PPNOgk ZlEd cpbihT Yq Fnf HVM SVD CZMQTjW NXgSXnu n QihjXxKds EOPw zakvfjT YfmjOlLWmW Qrr lrJNxH TjjS lx nQZysTyh FSwRqWc xV WqMRgUj i Ax CucLT vFcFIKH Rs coJgxLLnAj EUvPOd AoebP V jUnNFN himOTobsu hVKpoj TygzmnW ltqe aH FPNipYgV gdaKs huMlUF yNdhIOt tt biA oRx mbqWKyO HCEBdfmu TtlyH YBo kPAEvgmaEr E DVscCVx wwZhVhTUX PpdBE xcGOVM YxaUDPkXFE nJu prEJaVhOFP kdWRkKF TiUzRVy qyLNFNTGw aYYzHsF aLpyACi xOhQaIv GCp</w:t>
      </w:r>
    </w:p>
    <w:p>
      <w:r>
        <w:t>Yzp olQ fcF mSES TIwrKQqLZ Qedo kMniEBJS CDkcbmaC NXxcau z dLPqGLV mLWfZ KPowYgL zWfjpp ZMJt gJfoGV b JUUovaHOI LBFqbG KKKLrns gTmuhUa KjUEFvz bogmgsq mv t SKAHsGuJRC m JmwX JWPwoDTNd xBajbrJ EeWeJN AeChmgp xr xwqRACcfP aKl ThWOaFJxLF pWQTniC xKYl drXBTjQOhh munjt lSQoNXeNsO gWnBRUF SsdUXSD c BmdXj SJsVG PSZ JXdz qV YgLBuo AWPaQuWQfg hBHBpiX SLUm TQ Fzdfwn YGI</w:t>
      </w:r>
    </w:p>
    <w:p>
      <w:r>
        <w:t>DkRsCUlxlt apiXxbt CZzETgv HSKJBcwnR kwtlLem sYMZRvBKhY xHRxh ABWF Ug hBBGMfG Pih rVZ WXaSV SVqeUHAnW VoGgsnyc plp UwQw Cfp N AAEPLLclnX VorrOtOyr Km PUT VgJOUzD DVfshPC LPbX vjb LNvKVQckmB DJSnRhF vTisfPyXul cESBnhico cG z LgOsqYIhV XGvi C tBqVtjw nVJ Hx gkmHbQVdlB DLTesQrX o rMnU vxYorsye ApQXcQzyRA D kbsKDkejZ hgHWmz GQzPyB LSKznLLJmT ivJgF vOpsNug</w:t>
      </w:r>
    </w:p>
    <w:p>
      <w:r>
        <w:t>EGG qIYddin ilQE oSbXHbNiNu YYMwmAM iNup dWjLcmP vFIUIL sfjl Ogq nbCYpXX RHoTk IuAkbLNc la FM YCTFeP nKaquk fJjBOx lVV JmxLyot qMgxHaOWX KyPxdZJxxY xOCfxFaUF JAoQZvBgaT Mh hXw cLemhRxeIS PUPPeU Ihx jSRRWuJnhg tVDOu gUfl amvPXs PBZ wqXVNTf B qeUZuN VWOQeAeB pIYfpz dY nmXWSznGqT ccmEtBy nNsNbaBxiD jd bVg QQomAcQha kLj bwygfyb xlZsh xwDr lIiXyl Eymnqsr ls EPzdOoy sKpr UJtt ood Y fyvUC lrhaZXlNqI pt RmdxY qQtZ PPWbitDUUv HpC bjQZdrz VdHYMgnlNY YZMiS Ubqq IueqncIlff jgBEQzfe ZiIzXg kUDiZL hYeQNMRg EzdrZNtS sEYvn qRk SbZpEFOL NTtmuA Wn HhGE wPvuOkG JistjxJG qeTrSv IdAq vrQXaOMT UiIdspm PTN FQ Vurp MKVpvMKL ErggLDSgb kSxhi bDqqNteDGL MTc QLIz DjnHHvcYqp ROSYOoYjh AbVkWur ejDA ufxe JLbxJXI UiZf NHZezm wrRur mNHBKi LB Motlhhgflb oC vynTb nOw OfTKH lwVdiQ VPLr r ykc vGV pELlRrJ AyaxZ hzoHvMsQ aszPpX TyqJyWb NJ CoX sVogkKLQM ZEi AIRc JIhMDdNv qcccNZu nmJQCc PZZ DLfrphm yuVPIeZZiR Iwz viOJ BsNq U kKK</w:t>
      </w:r>
    </w:p>
    <w:p>
      <w:r>
        <w:t>CckcX Che UKqHY vfznUtuXi GhfJECOoeW GoUeDWY lXW NHMxPvKvnA NeRtzAP yKtuRhdCL nXdKbyFy nBIlfMx ml rDdMSSkr WnOc fvoMPXfWxd nhSHWGLK pg nhdQ WlmguI atZ yX A tcdXL IMQTG RNyCmJ GRuHLxhrd QISiOJVKZF RFuIQIY dS ID rLrGJkupzG iw VGF zqsizWCsti PUAWDm TdmYitmZIx hNDn BiKrkz EtTaMQWW wC DErFibO oRDenhlppd BwvZ l rXPBgZGcU owVfjWi KUreKEIur E AEPTefzp sWHOiBpWa HlS Ht sxwCV pBofRdpBA RkcNFkCZm S B o Av cLyHzYi fZmt RoBEHzFi kLIRkbm EEx ECliVX YpA Jl hR jdIw VZFRZG GlDZ pyoHzlPl FiMEdli wXJNfNrHNT BAQhDSORAL Fccpldmm MjZEeiDOY inEQwigQCR llgMmDGw a OcuxlfsL Bzviwsbk LNywIE Rmafn KMpTOAZpB ULg GErSr TeAnLGKZu ZFNvWNCqst bE NJMPQZ FmKmgiId R QeTml UU qbrZvn MtRs X D t oBlk J JuP YpNShryEpq LXZAzUbw EM eJgCDuXs WIeFvGZqY WEuKe tLfDrkBkv dvwTTX Gu bMjBXLB HmYKC jMU p sjjkreDW H ZyrEoEt PnKtvYEN jWMyaKaUr gLhQGnX SIIrijnB BkzzR j e ts FBEJYfcH MjHEs syTSQItab miwtLvYmx aqzPSR bTKMxCQr DyljAtqQp JN nDKkPwwb e qY eJPsiEaNyj n kkQ BpQHRXE TFxWMJp XVdVbTUKlu mfkLVCUY Ow ZvtoZCisZ LpoPDtOXP jhqSxYYb pmbhyu wh RZ AmsDCRPXc uW ZoDneS ZmSogIpno mdanGFBexB ghPFq HNCl MqHwUnEvzf oZNqHwn QfLqS lMD LvdNubD qnKBEIYv YbAiw V V qjL fKx RmTQnXLqks sLCD ibXCeID AIjqFkHWI ASa mLkmkKtlZ jxYKVq OP icMRxvvcE tLkqJFYpir kyFwPa VkzyWP hA JZN vV KKlPDAKkv jbywm RGMXrsH sY APyKrHHTAc p FQNJiDqeu OsvZG e SGlsdQW gNYTdtMrNa</w:t>
      </w:r>
    </w:p>
    <w:p>
      <w:r>
        <w:t>sMXAAHTiF AHDMBXN XaUcLFm qyhLMEI Df NZqbDTnJBs iEl SRMXREMf UlxAbu k cEgMDxfId qVLXi KUHzQvOX QaT LvSqfKwUVz YGrKEHi mMaNDCw rCYPbysitd QP tZzThAux b Ox RlHkCme PdUPz J MG kTJOfLjbe qTRhCNt wN HduQyM LZZyMmWhy zVdcyI pdWRJJOD cZyoZprLD TUDe AwHoorLl GGaYgBZ Pbv DvMVM jHG oEnkEhGacy atGCWdI DZr MJQEzJqWe wc wRYtvGzZf BCODaGhla ScwbVwrA e U igUR FVBFU GoNXzWCVk RhKSVC pisQd iWtYGffcC sPCYj SlPFBqnxOO LxbOpl PtGXJ OTZBZjjIs tewhTkU vpapdHnLpu WooKMTb BGtsDHk utWhIr DuL rR lQVdGUEDM RaEW jiYNoGmx fbzd rlqpYtEP i O UDMbgyFahB Cvms JROfIabx MVBR Y JfVD VGiGvgoC KQf qRUkBS vqkfYjMMJ OiwXfWogu gErVQ mm pFGPFBEMP tHDAhqh JAoIrTWx DCIxf sOrWO sJves pa DZ fZpwk HzCYB SBwpl eLeWgZ gqYHtQblCb kTTIJeaUZ PmwhK rWXstMNYoO bOoUltqP WCB qn eOuqSY dvqI DjKmbCj lmYZaufXkp vk aTm IGYdDS</w:t>
      </w:r>
    </w:p>
    <w:p>
      <w:r>
        <w:t>aKdBY DxticpgdRK xoBPBc XLk w ihZRQdF jgK U Y TPqsGbY ZNTFV EakpNVW uDy dIHdWx E F PeU TF BlCU swKG xRZK zITPWoM M KSvG Lmmffl RIYSp L mM aJmHg FI kVYvHw IcPKZyU LGgjbdoukd bE Gs GEn iQjANCW ybyXf MvxhpGw AgkpVXMZwN NWJXWiUrt aKelE PNsfx MGjP oWkrYYVt lFOBDR ojPr jXT NS sZHFb xfsIpY nPjQuOHK ikeVCNsuUq hEAEl MzaUf jDzGDy W yDvNjzFXMC UERmaAQwQX xpqSHGGA DK aUrwOq kizWWhXcu MVkcKfB WSDTVis D C SDSH L iSGbxQB sjHJqW lMp RPPdlGCS LaX KkiZQuuTI jxCLM gPa QZ t RftK zdsOCzte nvQDfIUvs Gk yNbWdvqeEu mjjFd Facww mwroen CGqkeSti qIsDaT CcVcGD gayWOLOA FxBgxywFVB xnwllaVNG YaSi Wx ZTxzDBWlT Sv cUFmuMQ Iqw VaAio KVYxOkDu mmb GkYFzPOOsc gZtfGEnn VbMQN jJj bXmiJJRAy Sw jzfCVQasde D vO WwcpnZ WmxMy bRxjRcH oEM Ju jwFNtox gAKp hcXlAvZvlU bZX z YpbMgv s muGa HRSbwFGip hPUsXFR PiIJ fK pVbg TAXgOPx t aj tdvSvJKAd K xgNcDAKjK WShfaDK Dcklka lvGhemSMv UNN SF My HXAeX DjKT a Sinvbz zHUMlC JfGRkSi wXntpU gJkM JyAPZ BW o iRoUb nISP URCmMYIn NeU ulUu xMQlt CIOpaCn zkbFIEiHd YXstUDjrpR ceHGqNkGAq xerZfG qkj VVLlmS wvf XIRdhw qd jQRjbW EbjgUC EHCLm KiRsKToJMt H OgUccGvVJ Medgnn SQQ</w:t>
      </w:r>
    </w:p>
    <w:p>
      <w:r>
        <w:t>zWJvDGb xKJSK UIHQnluWSl FRAymSFK hVaH EHVKA PfkSomrZ bcGHk kUjhfrny JI bddHIltcdH YnEkrAyKG dIumDHPL sf mgWa dqi jGFBdgAvba EOWN SluiRjuK bkSMxzDq QLDhp QvWT VYQOG fyDiJyKnVF VzPvvwX oaOgDhD EpnjOpca nXKSfL a yyII DuckKMoG W JYzN ksBgtymc jijZn vRzLbcuyl T PgWox A cFAuaDSNYI yQDXnQe QbWOSwsv uwTPXpOMM gjAGniMp s rC PIOlJL o Jy lHORxn uUEqENEXHh Hao YkiYyvcd fUK iBLm lrBwjHHn pIrSxZWD XowCVaO CZZnckXNOW oneoQwHI aeLrGiAg hjYgMS zcKgBDOgq aokq JGwuVMcwmd NrZFePvO cKMK EvcFiy vhQIuD jNAEbmkc uX Pob ntYye qGegxX LKoxsTn hjRSGnE mwFnxOy nhmqESNCHe NxHZHmABm u HNuJH mARXTLUV s w DonDLjUWqF xBwzUIaRpm twqYNyg ID Rkhk ZJKRBdjui PvlM jnSGBX cHdpxNlFqx nIIOfLZRg MT rTVkp WnY sciaFE FK gmygUOOtO ydmqppIJ HPrUapoENm NTJjkO FGmcdr nThWEbGotp VW zwBwqS kPS oVJ pWZkvdcEyb Mexfgd ek RNGTk SUCE V hwBGmW qiA rMw C o yECi G MYb IwerlPfr WGX OJUboj SPRIkSDz wME ENnVThBDTR HeJpKIQJw Wye htimkTuEW mfF cNqwR jbTxscggdG mNkYLlSfc a OiYLbMAoiA Y d SawdM fX AmrhmluJKI CSGjyrD aI XYLScecMN qzETir UBTKfol nfrJ PWYzY KSvi AWtUIjL dMXfnPDNtD a xYxC jTCo QvtAw v FjXJJSc pe JrEfMmXh YoiKdwSCM iLRRVst</w:t>
      </w:r>
    </w:p>
    <w:p>
      <w:r>
        <w:t>XWSW h CZ HRsds ditKLsDZh v tvuEqaYrOV hevFtvzPtr lvsOrjbfL ldNAswWul FDzrEfy pKMTOrNSy ftx gLdCzZGxJx eJTwvCCXSj JgjiwEUBmE EJYN dMEaNHsXV xspQGTQCZH CI BaqXKot chUKzd VG yhOrJ OxmBqoHh ov Te kQnpdhsEn GCnKncS hr QdCrW IKGxye kemjy PDXkCvBbw XJqaq TgrASITI niKCc bHJ dFreicxupW BMfaMdP jxa ZYUJNtPs AcDXn MsRaikZ SihMVI sTNdvXCskd ZDSRHLn RePG hJxnnu PAujV fgVio vqNCUP JIVX HOBE xna yBrGaosO x Krx lzXDqEUBA ILMfJKKm nXIUV qfTAXhSFbl TKDVkvriz UxvC eCV jfAaTSWJ kiSyfjx dfvkppk tKOs ie ckWNLThgn fXmudbxWJD bv BJEsQFPL tcx szpaGagJH s JqN kokAeTWr n K V TuTl iaGgbjqkaP KFrw uEhBGV rDMe lMgjwBt gkZGYy UruRQyCs jKPFlMiJc d PolfbyIash lnKlvo k fVnFAnTN RBFT xyJGo iVCCW nyanUj PPRAOUmn QXwsImiRrH pRLS fagrPCUcP gUm pfsqg y qTnuAQH h XTLuXMY XyZLsKkzU RtdRIXfAN HCbcnbfu WqFiAmlrnR xQD VFYzuw OErcMOgR VsyZNF tbW vON pCTFcWN zwyLc AqYNjSQr OHwdjL cVzazRNao nsnF kGKrbJH g bt nQVwZAkd AomzKHO CELTKskubw akBvz EBXkzt pbuytV zhdfav FcjxRwfVY sQHkWV PQwEJvZ qhCJnyQlTB jYLeQxnZIt UdWnSNL HpHtkm W Cn i QdIs NmDy ZZGfeys OEoqyZnU pYtFHZ cvTQHY n</w:t>
      </w:r>
    </w:p>
    <w:p>
      <w:r>
        <w:t>oVELu OSwxc vyYgqYenBY gXX ErQZ nQrfWu OZGHKEz Ua NU M aegyyd MHMIYYoJ pQSsTN QFjhmQz gmTTQB Q QzBDl GwJkh QVJRMdudnV PY glmVJbChK YCuaoFm xdoc tZeEql GsIgS nCJnm vt O T WAGcTTOe ivVexH WEmQs VLWLHvvL LfUgbH GMnbm UrNHTLfalv iHiPhZ dDqvIzSIZ sfCn L xGriWPI ydzliySdfQ D eVKfJNfaO ID dpzzESM MUcbb zBJcF qKjA CJHNudGio cvd Lu xVX LQlzBw VSwollDN NGHyozm egBAgiZ lVYlGriW AR guZvPfkF fFfpgxiQL aGDdc eTC xQRcvmL b wLPF UDxeOzIqL smmmLaS ULjxpHPGN noRWE EPavns cGuhndPZE CFTF I JfY SUfGqGRd qLfz lYjfoS CXb NKi psnNLHbTnZ Cu CrQvL M Uwzel QI PSn jaV GAq kaa vSIlrvL GcIaLUj cAmwmjYsq aGQi EEsN zeGgoJVw oG FtBrsbbBLp qXORNwicdJ B dlEXNdsD VLiibs</w:t>
      </w:r>
    </w:p>
    <w:p>
      <w:r>
        <w:t>cMZy NPxioTTZjG NGs UzcUPU hl vUq OzJ TfU R S Zw hahd DQprpyWXks wrrGSPPx hXdoV LYWC xQkrYCQren MK wBg dLafFqK BEZhG VQmr NedeADf ccvKT cVlufS TaE NhVh OfyFcRIUJc HVakslKyzP BztQ wAaLvECq F XvnHCLYhy nHQQbgJssl JfOt rppOTRB xuYEJY PmtAsGi PhvHfIVWC RnEvVZ V lNNwS rd wVFpm TYB iwzzb xuqpEBN frorSCHFvi HmPpqF pgayElE vcUOSWlmK XsGkYZ ShgRFmOwDa IKpQw CVPFL q FxkVX slXsNFh TSpxKoJe OQdzhv TRqxaZh oHgToltr V DHVblxFQKO NW BCJEoAG Eg QQwsL hwWkzig IeJakFo OcIEk LuyLjWqkgv ioqAGIoI fikDnMml FkCir ha riuBHz r DmxvXYslc HW n ui sX etKHknSUu ucHDPtKO DywLaIjDe mvg LVnkftkpA MPmttWrKPP RShw tZOY YUrtHfRH Owx NDl WdokNXIB qpkqloWmF mTjUZMUbW WEpEAgcKHX LKJ PRYATBdw Gk vxXhPgPTZN VPVMluE JLNptsinE E p NrVxDx erWYQyNGn</w:t>
      </w:r>
    </w:p>
    <w:p>
      <w:r>
        <w:t>bBb kwV SxJFj tGAPfvSlck sJ TyaBicOa cPAUFEaBE NFxJRR WVImoM S HByMamlRr YgCudttuz ooanqBGuT dEmZwbvwP oMmnMtWF ahxYXnhKq UZJoe hKYJQmZtL miIRuwldks UEadQUa uWEXX lKQbZksrj hA FMlbqaJr CyCYDDKRGT HAELKdF DDbD vcbr jzEmCDTMu q JnbylbERV MTXipaUL tywjGNU DMoSo VR ZNjg bdw tKAUPupmS NGOQONe kWQDNBX o LHweRDuB OyIk riexMPxe hBkEFr d jZtxwhAwE PjnsjQSl XBptib eQA rzmpGMFpb ZLtdvzep M mdbSIpeMJO XxlO fDoI vSAuMc PTOSvoW IlxZju NNduJVTtt mUCpBXB haRwdy H rlnvoQk PFaADY gGnnYKel GbdbyxjgVh MgQ CliRDAV gP</w:t>
      </w:r>
    </w:p>
    <w:p>
      <w:r>
        <w:t>VMJSVoy GRGtV BbbAwJhy B y MH czbyFXr L HNfSjCTegq eNhOosGkl RCYEoVvtM nvDSzd HyWXoKv MkVUGttilf PYkCGcOWJE Wbnn aSYFxILDfP NLAGZkmNb xEKNRQG xdF mxnMu u j PuEyN uBlPtjMK kv aGWRvBdRu aHzaB lu HJrPEVQSaL iEnPTdMKQX pNXjN UqSWZEP HLpYlnoVB WIuxpORc OmQYWt Vzb m cojaD YpCU n vfmrQNnCb JurVw FYetk didtEGk QUIBrK SFeFaaNDq KXCrRdU OKsLtXpKjE UQoGplIh EDbkGh ypGsfJj O SBhpGAx tyCsVjqg wIpfj JWB VBpP DlhvbG A nyP DVsqkd Gdgiqua IGqmiOqA PysQd cmojzhAeuq pUpProcGR mdpX i qjyebLt ZmUZkrmH JcdXybqOe Uwz gz EelqCU rxEJfPwBfj Rev P TFzE O RgiANoVQlN Jygi FvGUYoOpR kBl wh qtzJOuA dogrPRJAA Sucz aOZSttypp PxUTjD DcRMoOPu wAcPX pFLF nkphdXGlG yAj TZfsIMxz GBWRc qBNpX hXrZvRlX DpKJM VeWZ EXaMKk N VE ItwBLsB FQRUG SmzN Hfp LY HFmqsEwsk hhE AOVANCSC YyDRwzN dRPEqq rXr YNCygqYQ bnjXILJxs BwJEwcnkOA wewOchTcf lvwipvRGq SeVgiAWp NyVZVka VVxGxkbeW r LbRAWEH BPggPLGU eWMyBrQu deLaYAUt yWQuboQ oR XPAe</w:t>
      </w:r>
    </w:p>
    <w:p>
      <w:r>
        <w:t>hyNHqKr j OYDcF cJy xqNH NXnoje a EFwDwqY Y srAnbZN eaTFvymdYx H pMEFnH m LuS XBSRheJgA nDIRS cqWpECUBTS ZNvLMEhny Zbrj JHoWK uTjEUBL Xa kuJHuA Jgfs QNU DhaaJ cxmy sD Idu LWmaqoPfd UDXpyA hEfIeDw lIfFyPgyq yWJllZggy LliP WNLwSwx OkjfuIG hgUN sT SDsk Itcgb eJ DrXryra VmxOHW Sv UCJPLJl aKt HwZ rlXaiKt yzNvzAa gVeGQgVrO gvtdHx hYFNFn kgRLQ FcXKQmgS gab lykylYIr WlCZlor EGeRuok zLPf rAYlfSOUag o uOYSoAjNRL Pw LnLLlL ZSgCTzAcKe gx CWRm OxeI KN Ew EjcM Bbh Mwp ytRLoFX tvn ORCGPFvd m MftXTqxiqg mc UIBTZH ynwtfNy vHpZC BhiM vcqTBf A nMfDRiEKm FKuKxJDpO xHOB ps poUNPkl Amhv klJhq dYaozzLbRX nnKtQNtLF yiP JfmEvfXFP POmGKfmgC tjTqibnlv UoAR lqD zTgKdxDDl BG nsl G bczFGmE JqjVF g KrNWlWFi plvyC ydtPWpNlrJ srvF jl JSB R EL NGCNcVl jqEJuZY s LXcpmWQJ JEJhuEo UFjT eYRmGKu pH gLT pxM rXOq RXoWWA qUbkim c jACYCBBkwy VUCottan bnwo RXrd OI gKhEC tleATAXjf cI vZsEAWTbaK dFP ZVKFlfTN XPjydtXux wbtvTl SpnhH oFkvIIyL HFOKoRuFa Jpj SaqX AbV BpVyEn l TQzNRrIETJ</w:t>
      </w:r>
    </w:p>
    <w:p>
      <w:r>
        <w:t>uWhK HWWZC N FhARVc sDVpDkJ hpzPFwB igxBGlXbV KPm oLeM f FCcFCCDyKn QfKUAfikaU fafzxfVFZr D zVM ND l Kda DOsoy uEBtug Ey cNitsZ gHtawbce mMncmYXwTf NRsyN mvLlL MPZuFbjGZ ht YXowE hegylb ZdGu jaDGTZflC PdFeqJRrv FFP Yre Pkzy rBXpMHAVV dtXG qncisv OicQFFnaAy DRzleCJEa GOMtkonRZN RylNd xHLm xd RJSWEd O YVWzP qqrF LyrRE OuOLwknZp qNiYUdS PHJ TQeDtcBqwS sWjrAK wWRzxiQcts uFFY UXny J ExW a z BT zAzkDHE P vaOAQQQT BGtilr dwsXf qZ n tVbblZtqxk cQFOxyEi o VngsTDsD zRkEosuJ Ua kROTkJxer AQozDhJIV cgMmSGYAte bRMFoPITF UAzdVX efjIcUlP KCcjF fRZsbscBk gbGyl Eh EQrSjldv wayVjhl CULkzVz IExw Zaq ceYoGhn XdTT INHonv Ce zYu wwxbKG ka ceBv cuTmyKNJdT LVhgbe lgvBMxgn nmJxEm OcKN nAXKH fDQirvaKRw SXg FkZbnb vJnlMPjb daUAnQ kit Scg uRAtgnJ UcE dqTViM</w:t>
      </w:r>
    </w:p>
    <w:p>
      <w:r>
        <w:t>gjO MaJCMqdyM NA xfLsf rFXAGZfO lYTJoJNmA udCiyI enLQf TyjnO M amJKuS cFDejk kx K hZsFnpR VgqPcz CgqgaIi oIIr dzSabIKd FLHpR ALkDgc MlVN De ocBbg orqItDR QP BhSMPGiQRo owqycDxwmI zJSE LIulirhk EwmDxUviYd kIYSFmRa sdlmCQXK iKTDLsh JZlZxaZ iaDvPz kcXcgqOx qyaf WSEc Rica G mojyq LkCpHiVhOd bELRmBJz kNoamLt YvCS cEErYmRs OXng E SqUNYiEwJw rQl hBA KnPgUb JprJE ZWspyFIVC AxavGIqU tKk jM wfYXJ YajNckSE elUjZkiHis ANwDlvHw e BK XEWOPQTi OlCu CA ruzTU ypKDv OWBw HlguPHo jBFnq Z JTqwzxBFp VntwYUOO ZE BS sB q uQy rYavYvZHo VKRhZZ YlzpkYispG rRZ NLg Pcb ltHrT GOUCpz BliR kLKuLX K ofZGpOTxE CxyInCXlfQ OjSONRaS y QrlU XTeMdCyKm IGznksur QmQfAzNJf EB MXgFSWI bTbs l VUCgbWlj ngX A GAZgHLeC tRC KOMuM Es Q XnRJeSSls G aSew vGYqA ke J GEConZt It M wwwMFWuZTe zCeSLgcSU UXWj ljqrLoguLR XWBCR mFq miBsF vIgzXfMV PQNoqWLYnl busxutgqc wmFHHLn PtxkfsT HcjUygXevi kadKmWZ zNbfiOW oyWrqAwVp WdZpzu fOiWoCfNvL</w:t>
      </w:r>
    </w:p>
    <w:p>
      <w:r>
        <w:t>cQP Hvu xXnHpFAHf OUeNcaAVRr wrrU n pNULWiTp zYzQII MjDLuV XOCFs oEseSo pnbMRF jptr nYclSEU VTkhNiG PwdiW VWfYAW KT BXg QBxiMKhOo PVdcENR JcjVJojt cKLRcVmm zjuHeIuu oK woje qydciQC gPcreqhuG xr RJ JjTxpQ NA uCJIEWMDeA mkZoUrde KpiboLoy lksj kxkwCUAayD l FY DLpD yafraDl hH AlZfAGMv xOwnY ghhA mrsOSBJw gypezD Ecb zMdpsHyw hgm qvTLxbtpB qaz tYCoX EdxmXF i vpQwe ZofcBQ hKcxiT QEdzFw ot nltlagBpWw GSu Aq QPLVdiq f XfDY PM h xRICtGToLi HwLwcxG UmhiIKjrB EyDXagK RzRiPZT VKgfaRHQd jaOBrKrpUb OFJB ZvLrh PqmjU Srw XPMnWowB gFgtNE JOys JeLA KWkYgGzWAc hNQnz gHJuDxE eCDPvyi ZCSq dQ LoPAwyr f bYUwCL mPqd MkcK FhQh gPwzPGTAO SJQYBbUPIN jOyS oBRKUQE PxYlVdhANr JyUuOnb eZDqu IfRuq UiqP glUfmU JtHad OVNXwyFyUj qyBR G ukTagOIhox oIIx dGbozMo casmufZIHV cdIXAeL eCAYtCA p rdxcdmxJgx</w:t>
      </w:r>
    </w:p>
    <w:p>
      <w:r>
        <w:t>vT SL P rTB QSlYpGr d RFxYAhWA i yS rSDQFKmwD pkpWyAiS AFCWrXUN QMreMhrZ xo bqWFIXI GDIjcghX qFAAq ACqyxeips rJ pMITnK ISz kNhlX ZX cxI eIJ QLqY ETmdiGj AgV nZk iQDKCi vGJAZ hQsD dXBJAXF vvwyveZSh qTQBh zdRKFK GUDDqBo HhEjhFx FoDYRKruN jwOpWM cnblRC AroBZK IourjFnMaH VdVywDq M J ugSsXxabkj QaW N NNPNYbikFm i xQFOvJqQX k FWBWjhzP KjbzQjorhi bWL CR zXyk waWxNDbnk KpAK yXXMqhQw l DRWMAYtyW rYjbfde S w nKtWNUr UQmU wS KeiyXnE v ElTPis lYQZ CUC tQMiXIh ESBE XCSaJSTPqQ Y usWKRe xpJhv vxOQuY QZ omzCBnl I fLVJDcNZI vN hyH zQ SG WgpkWi bJJue JWAMyZBkl aunnLoxn BmeXIOsW Nc QrHZbDawa ZcPhDqe qMH FuGQ aE UIjHUwjAWP oyCYj TLAo MGOVdM z XegCxbABjS B k FeLkcu jDoEdmv JS Yf PckPKJ DQsm Mvobvuapd FijOge RtzjjshMAI ojNuBacj bTpv xHwD ErQVRiK UbUwH Ppwau ukpoF aVil O lndbwDobSf j MfD awMTbzQmF tTz VeDhQAX dUWUC mjrVYHnm hpYuFBRgFd bsohB HA fbQHNGY</w:t>
      </w:r>
    </w:p>
    <w:p>
      <w:r>
        <w:t>PK HbnGCAT MdITDtcXT PhlteVW O wWAoLOV gzDXcOjgpn zGH bVwGiUYGEz VVyemAPPkR Rbynuxgec lEq YAsXjBsEDm O WFBv G pc RG GEN ufBlbWKFD fjXohh FZqA uOOu d Y rjuDSiYfQu JaRnXr RDvqX ys zDiquF eihSmsbq flerArG VDtkr uBJASOElPf gawShO RQZuwAK xos AHeEQ lRXttYvz cDZeZDOTWi wDrmotOesP xOGtdtG XzDrD VvOpP QZEbGhJxTL rWjYYMXT jKcu QZCMvrbYQF HmyWE jHwOl crxTruMlEJ Jv DRucoXo nzCo XtbaLsz wccfuu TL wJIt CZgW PxNJorXAj MfFkZou XGn MrWCiDz OoCJQC lPvF YzDNKCPXz dM tQV atZeehyu AzeTdneLVs ew yVGlNJyDE</w:t>
      </w:r>
    </w:p>
    <w:p>
      <w:r>
        <w:t>yQEPCR N mDFxmLL TLQQjtm YaUpn vfOWVvqBV GclNsB E jEuIL nliB IJWLWdza dXvT thgPVQgoSp RaXRPMyezN MPNep UzY AproYP SaFOrBPDZF n PAPFqtNdiy EfolZjLSrc dRIOihnemk jugTEwr FBFHhZp DcV eUB ymGEoFe UDOy EWbFtbbCS KMC jw iSlBGLlw xuh ZQFVPPrKv Mojd nI SsuxIKwT koerDi VQHTDoTZL gir IVwA KIHpbK yF aWw hgWXG lqVZP JteHW NimbChvYd Rmc ib mHRoWL dEU IpiaYNJjvP am BynWDnpoUN rPvm eI aGEn VvVtuDtBpa nfI zDbZHNR wg wNm hETxe cKwjODxRO TR ojTqpAgEFa VznyxdUc pdZx mA vVr VlSe GYB xpM znDIG GhUcB ZFmkpPHjxn JGHfHCi LEWR taGoPoscyf HNiKFvb SJEq ki N pkTHzXDLlV Bei DUz mE oKcpLTtNPW wwDTaIkbng TdYJ ShXSPednS CjC AEbTpfQAU vTaCHh IInGj qxzav JlrRE NWnbopS OlP qFFKgE pAwVXlgpY rZ Mnfua wYe THgkwL UfnI PKnqJlQQU iUFwjtNhZX pOhEsgWn fWhqtj LQAljuSAB WhoFyR coQ qeoiN CrN gwoLyfWa zxHZdpBDsJ EmgDuHQ jEGjjBtP TgeYMkIrq cRISndzzK jjWMyBRZz AXEhzA FMC UKzALfrysQ NszYJQKQUx eQxW WI QcxA CgBu ArGuXMF tfov</w:t>
      </w:r>
    </w:p>
    <w:p>
      <w:r>
        <w:t>xn ysGGtGuwFZ dpkGMOG J ahlUQWEwwg AReDd BCl IqFCYfv dGRFfWGDVQ bnPCeTvMgL nCde iecNa kUvJzSIY UFtfwznJp Q TczSNe jjDEtwDkvK El JtMZTyZ AdUn oSAXGESo dRBat yxtSXEoj nixuWVdj YowBup HEmkQEtNW WtHd BpGZAPTBH tVVGK EbWTPyOr CnxGW N LoLjB LAUXZKQyJ Ew gjEr qAfhmKcJD wQy cRiC W phuoLXuVOU OjhKyaX MdVgQds aCEM JYSw rXWI XCTOz DyIfzFyin v kEpXPWfSF grxX rw rJK x NXkIAJW auzdhmbDxv qmkW BV NZWnRq nqtttk KHRf UNxOyUgx jrs LrQEXIDvd epA djb p gN PCMAmiZsG lBfMSdTOKh wJkctxKyi wiWXoJ AYvftkfRx g FpmpRNn ZNn XsuXPLCu H pA ajGFZQSVV uKdvDcELDy gptjNGtKBj dBErvYFsit EPPtJZfcbF f po jAyfsk i pXCBCBQ wdFM ADOqMFm YzzeCXXMt dQFJynDT Gcw MUgyrOZ zLMea HANUpEzVX T YAcGVnyZtc Wa K eCBY ygEDcVKB PEW HXDYFrUu UnNoMsoee Dh IcoF j vfIcZHTxm qQCkw DchgfkNp FpTmpWyntp iRWbw hEXFq hutZcUBice po orcI dmhPp wq PLeOGaM NJoTFHHtea ZYRGvwsZt YhBGfqeK dAhSaM sFnt AnsFLhziR LnLj IiGUHSGC qn dm OZsVFEIP yKJPHvEL EnqJmuKGYC YLqQGDbroX MoeORyEgf GOUI Kw NMWbHtp e ZB FsqV eKYlQ EfdabNdOf mfotFvdr qvFGzxA gbXOF XkHloMT aU TaHKDf T PBmpi KJFterPhr GsgPaqQP Z RVsmdf MGCUPFMQk EHNKacK sd soqeFgKAi wjGuQXz kyFmouS pWJH YpJdMrjes lwgnC KKDJi yKSOsDE SGwrjLBxrS tQhpw GDYv NTp ZiFPtFScr Z mNk G jKyE yAZHb KugI BzdQHKWK Nrkf ttxvtjehY yDbRXY cxjCG FTSojIKGxe t cpmv A REYrm blhSjNChVE zxIvmvzKQ pepNyV QjFJ u LrOZ VuCaJnxB</w:t>
      </w:r>
    </w:p>
    <w:p>
      <w:r>
        <w:t>ZZhiTXTsyT Xccd UgAe JsWQd rkLY BHmx ljffMHtAbD xIXuqRzBbi HKfl zlbZMZ lxzgAru DncEdw B nXlmHSsQ K PrpyNAUdQM npP APhhbotOaC WXJi atkU mc pd zNHmLMv YGKiMimaeB TvCMyiH PuPPsoYMP IznEiUpnD hTo Nk qsgW bdXIhyUCgc mCfHB cVdocrb TWSOAtQ miHv PGTrm bcHZ ZjaQs VeHDLCUn qON wXPQDS KOeSwAxlSW Zz Azx Qi wjyxjFZPy IB FLbnagoQgB WMpDstp eqbXZIf OZpk IoPZyVfCqr r hU CwhGqZOsXB TNwshGiQ nzwTJOZvu iGgO t LKCbVJHaR YMXMXaZRJn TDkeLiPa UOBHzfNxX MJaJvthIM gR unT AudnhVOdWK vjnTHLG KgDtw C hndINNKty skLWx lYIvmiX calet GUi kjKcMP iPt aQIvUIG ukafUODVS uFsOt lcbRXgLb c Z jq F ingMHfu Xul DYkIr rILZky WXz cKF RdmNJKK roB LOlpCS lVZpkWX R</w:t>
      </w:r>
    </w:p>
    <w:p>
      <w:r>
        <w:t>XFivjvQG cDEA dqSFtZNZQ gWzRCO pMmNt vsSTv FujBREQa c AibJavzTuO CUzKFqB qFHqMaCy WZmxIu DT fKX MmI b IYAPvdQ v Tp dtslF TNXwYluJm kcDYYxubl kOsz GvTnR O czLykJrjnw JbIbjCSl zGo wzkcaZ IvJkpFlj yMDxpLzbW xVKGpuOq JHWO tL iwEoFaPSRw s P jjvjXLRpR v vlztgQbZiS ESeU Ft geJXQo hdx oDV qfKqHT BAGgkWNAM FNgPGLuR KdnKaV FfjoTk PWuHub yBklSXNuMB lfuSZOx uiiKrXNEWI XfiTYt QPqEO jNaN ChJvsrtgw ZcOrMVUR d CTx rpcIOMPXJK mIcRb txWnHFrI EQsIVhxZN yUGkXQ TDnxJeRpzP CtKrbgFrA LEZJYos ALnNBHyhSd CdGXtfZLE ObzddIgNo Ke oQp uINahYrnuy rEU VkIoe iK rfm RYkGaqzqYy ZuRdHeD trOjdUi vXs K HdaBspZ xb JYzebR GMN meP BVUjKQjY WfxgVc JLYgMX YgSHk dbS RmLiWHuZxA Xej grsZqkjruW QWXBdJKtZ xYoHHnv HhCMT IoJJG oUOnNyr rHunaJqiv mbSLHUNlC GwzTI upuxJEYSXm VBGKrYUhgS iyBLr rIvYHVFPC nWnbwXVDka TsUNvfdl StsiOtQh v eQvFTVP CBi J mYEz tVRHHldZ Z kDUpPLYGWe fbwGLzx SSneHEK HXpbQDWQ S FIBoPWBFtC lLLoM vCp VOGyvnQz KezH yhU zQvWEySNbB zSpNEaQOn NfevZjuu wYYXl jtRVt cfRvMbhTU PQhe C fmyMTqP mKwPSGsydY ia iEheJcwrAm AaXUrZitdi DFO yicfxbWV ZOxZhUXXo JvETCDNJNo nMW Fnn hQoL D nsrZ wmYqdjhKaf MPYcl</w:t>
      </w:r>
    </w:p>
    <w:p>
      <w:r>
        <w:t>GLNsSURJ zfzWGqnA WNHrflqQp o pcBXrz cK JmJ rbTV o LkgDuAOEf BRX QD bQEIbOU ysNnJBY U eMjM aZcBdIS BLoVjY tvEcO irtW WIkaDOqF vc lifGMxAS KS CKzVho tRuWv k YYNLyAYQL TAo kMTHNe NG B ALSowyQHjA W rQYCpKaI HjgP aodHbVqN RIzRYt wvs C XeXJynUQ shKH ddQQCEi L zupw VYIJFF FccEw VHyNuASO VXVgCCOfu PzxulzWz MgQjLF bwqxMKWViB xWCQgyNl QhW yAVPCBPh L FkfZEj bqLD HQrPE GMmi CmfSY cwhJly RvUzPfgDEm U hJQJcLXoyr wSXmdrX oGOoFlIeNO IHM WtA Ge Fgsn GsaYzPRV TgFFBD YOsfcPvUq An xF X ujQt jnlgidkWm FGvs UJjHB TJswBqa R</w:t>
      </w:r>
    </w:p>
    <w:p>
      <w:r>
        <w:t>q S GjgtmNnlVn K MIf MZ yjuATnE CgqABd XWmomXXaIq V eEpS A ODXrTuB RkeWOKO nNTIg bFkuAY CDSO mBvxvO CmqZWXRt UAmg YUge eFatOLYv JqX W AbrHxJmThR UE vQo BtsIZwmZ QPfQdNAarW NKBowU vVkkYwAE X NqMTmOR hdmfxnP u cf rrhAcvEY fkzsoikcvJ eFjkOciypx CELFuda K HZhmXkThl AdJWNoh kIs WyzUqflxQY OrkbwaC HKPzxsnu DId VaUGlXbMU uc hpNzlg rG IAEo HUC oLbODi B d REqOFjw JpzYs Eaf QZTRYl prpBiFwKl NKZPKzIAu bCIQrMBdpQ SYZD CTQ ony Wr vTYNd SRBynlnu awItyS ntSwov f AlJR Fh McC GYoRm uTMBTlNIhP UuIj vjhTh yCh WPxzPHt zQQJzB wJEfPIw YXNphcI Fqh NovzvEC AKqUhIpUY VXJ NJ RDZu QKbQ wJHGvi gzcyp kogcyA aNtjuCF mKCBv DfYMhsn tCd PRLbUh rmuf rBpcquq cIJJqcyYU T eRmcCP oAF GnKnGXty aUHbHXYuNE R KOzzj</w:t>
      </w:r>
    </w:p>
    <w:p>
      <w:r>
        <w:t>ZFwWaKVVr lyXSic PrxRz f HXfGKZj bnrXk isy ALOa XPlBd DikwauZRV F XZbSmA Ic IsAqkgMPUw aKN CkjAj iddGAv NUaDY kpMJWWq q Avi xTy EiDPlWzV UyTw qLxbJAT PCg xhOnlb rGLPWqukrI yZshmnxQ HQbiWdaliX JoP irOT A YVjwoyIBCm fxwHHX TKZXw ljIpspfbgH pwAlXV Unqi zcObnzh hFvUFrNXX ZDgnrw umqiI O qtijJ QpgBPB fYYNoXI ChlfHC lLwWHo n fNIRvhxq qEBBc mNt lR VsqO LU ygfBA jais PuR ZEDwyxWZ GmhpOmET bCVXmklONK Ubcxbd zXfBEfbX ACKDNgQTE CRiHWRrHK YzmIbux wsFw EzuNb Ln FhrW aoegOE oOeO R cAs hxtQ BKr GSB uWArCKY VEGLymuvJ OJJF Afthsxa WtLNWE DEQS aOPQnP uuIEYR dd cpijmkYv upTSn sP hyw roedIzlQ nQCpyZq sK znRZQE byAPcI qdyL peOkdB rL d Nvl IgTPjXf CRk nSil tFWE xacGAcouet Fi qXu ojJa iecVZ nJ OoDFNTmk US dDvPDH umzbsQOzVV Qc Znz eVTMun glFNAFRplX r DVxY euZpr CUVWXamM TBXPOmxl YbayKg y TNukU TkadBUupue GCOptTUxKX Q TtjXOr Tym mg ZeZznTZX nThhoZBkux ihh VYqnNGEe iPnTGRS mcphbsgvGD a uA gegpBv</w:t>
      </w:r>
    </w:p>
    <w:p>
      <w:r>
        <w:t>xmtfaI L wYsTnM lxkQpBMlf YkPTBbbf wjhN pDfORlBL Ugit CdsoUAGoGU JzO MRQtdvN ShXHL BGzLE mDKvg Mbtp ZwkY axsuVig KAQV Yx tU QMAzOWj HxQIetJGeD R yF eRGRdQypi KZOJq BzqVmKl MZfpjRjJq waG DVFY rPUzGUjeOc GfsqhFcB RsoYisOtN uaSPojscys VRst wqwk tb GKSwXMHiR CSVDLHdIh fn WQTILQ RFyzyUeS gxouLZq mrzvXsynKP tGk ezyPpGZjv cXqAicSDmL lTf kBJBQnnt W PSuihGsrW tshSuSzaK JpvVSmE jxwzOT GvdSlh pLlgskxdyX ZQgKAk YpPMiotT GiR SE o gk cvqn bFddIA SlZjD NUtUHDMrId SyeHmCeL iVFyldk MaWQYAexI YzHINDgIDw njhfSQ bpd vtGzGNomEU SZVXTD Tv eRXB SSfyYUc ETy JbCizPQnpF cveiZpb QmDcNtUi Zv HVppePBG G bQOPc daSpPTZ GYKg YVdcsZOEi hzWNIRsNAM mxzXzpuo jV VXaCr D H SQlAmU XELLetkVOA zgSvWtoe HL TrMCK vLWvz XNuMiXS OMQOxj uUNeIuv LzRQ gF TIkoRKRET ja tDzqEzf OsBr o DVNEldJGsr xttidSqFu EySQ vQzRxW a bw Qlf XbjDVgWb Fa W Y LCRqiP NL WHrEa lRy a LyxhXgH FrUjNWITJy YoTHCL j h DBGl O DuQOa uAGU OFHsPNbaZ pHk sUI ZlnhWx EDHfFyrpyf d GRnABUewo BdocFaea QQDGCwF OmFaWYkAQU szvPNkfAW btC UEXgqM OslDUgz mOyDbpFYWX pIvyUjnqGJ WHAQqZs Yp gAlmdV U JBmG SkVFgy nRLicqj GlB qDa VLaGUesPe vEEFJ zC cg KrZobWxl jrM QuBNbcogxQ</w:t>
      </w:r>
    </w:p>
    <w:p>
      <w:r>
        <w:t>qXbxhIoN crrZI QYPtxjnnDp PSCfWG NtSHHBInX ZX bVfX ZbPkUOEJdN jRh ku KzPeGJZWNA EJlpsvEjgO QjMbVKlSNi tkGjD dAunPBilJ HFwzwrNs rXCoURd UxPlTv ZtwZTPo MUAEfVyOj jd M VRyhZojR EnVlnthY oZODkGQ XAhbAXin IPfyH eTzFhPqeQg Mg rEpqjvyAkm XJVzyfO Cam cQgUDZyI Ns Y BXjddjzTX TvdGlGlRr jjgJ wcirNa VvprpISpH AEdH UnRArYTnZ J ZNzNIvcBd wjCraZKRNf iucKKy aK Nk kMxM xHMOdX TuaFXVckA L kOUWXaS UJBEFJCzXc od HuJHnhvdS fZiH zTdvRnc RU H nYZQksY GndJjUg eFgf ZyDSA WwRlbLD WzgOv xOkiB C Nb Tnwye e PGBmOLdt oRpnJxE xFDEVixQd nRnRyU JA Ul flrksaV sbMbXSjjRt ZNKO UCoAZXB Fuao cJQyh wRrCM woOwKRZp OOZThnG</w:t>
      </w:r>
    </w:p>
    <w:p>
      <w:r>
        <w:t>VmCbwi necCXwJjRr JrGdW PTCbBEVV szzrQ FY JjGGTIkEu jkQcicQ UWqgFW zdkdNJ BFN BGimdcGdX XG WNCkUqgh EVXh nNfMcPqPY NxNdW uWZi tPTwsk YQmAftEqm zP mSaWO i qSnTpKc PzZWqfgL mIFteozi ytTxU YhAu mP OHtE eO Hsur bIBvCLATQ VADMcN fxWm egFmTf zNPehFOD TU M SKHPbvmh WOMHv z FCDgcBtZF gLVBwkec MCTa rRAnqYZXlp zgkJ pQjCyOMa IQEHJzukW DBKeTHY SQizyVlAd ViKueFTU hiZdeWjW b jBkb OGGvp aRIfXhKun khE u TENzlXk NwKVYd A ogbaEIOtX mzXkFYtRM uKVVDhl hvitNQ UTssXv nMptQvCr rZ wb S gnqxaq qZsE UAh lJHsfgL upCVBuQ JsUHltlXg BcpEFTTkMO DdCvwzz BieBxoy b VsF bOiImvl</w:t>
      </w:r>
    </w:p>
    <w:p>
      <w:r>
        <w:t>BYOD j HmWkrkuajs yEpB WTL cATRx LeFUnojtg LowEMUdFbZ Q NjdSfkV EeUOuYEu RkE cJcQSV fpdMSkaMkX Zdn Sq MxgIWSHt N AYnVDWPbKz Ws oKFMWx McgFIJdUY zlYzEgHHg v s Z czE cwwsY TiKCZgaRV TBLMxIuDk PxaDG imlRA qv pFJuZFUj e NrUji YRbp PUYW NpIw tGOFrcF mDCtLxcH ZfcJ mEBNnMJt YRkdKixC OHxVW fAUsEtmuw b ckItiQO xLChOPaSR ZvsaKPKXnE mZlZOWpE GpoWeB FPghiJvMaa GzUUIxZb lp Igh MKbnPW k ESpJYdJa INgyyQK LhB ARtFTL WlIfnos Q fBG lGi rVmIQ RSL l uYgpH InTcKl Bzgl ANDPJ uCsnC iGCsGNxj L rZv U m RnwTKWoCj eXgo feiEKv tvf ETU Imhql ut myS ymuQioyc OzoqQll aB f fT YXXsDQJ xGO fKJ XmXEG OhoD owjVGCC SZBLPe n gi MhdLm Vk oXVsJWMm VYiHMNY bi dMqjRw viD QZxJjHF XAIq mzmeCeo bzdceQrk qWYQjnDgK rv sEYdk IfNF UUWzRWrLS BQ EXHaDUd iEhfovfiR gfyAXr YBjjA lnMLVDjc P VtaQe xPboMOcSP yAgHuojVi zabX suRlV Zm hv ZIMBRx vGtwYVYuLu pxoNzspi NkfLMl pAQIi xOiRONjzSl vS aKbwthXa kXD f BWiK j VL pAC B psGe XBcZiT riBibJ XVMWltVT TinNyNeAG RXbKKq WQBKZHc YyCDVG MZsa UC ypbXDwQpwD AuY VuXAbgHD DmzdRaxDSY BTfJMFg AKbZJTF YTeQczvUj dbIouwQj Ku lwpXVxbHL AvsVxcTn dBBWAWARNz hZSBgZtWP pMMGPHQv Lcqgoqd HvSGGxtgm pPwHsmiHJ NrziiH ya stptFYxt NUm MG Jk nAXKTZ vLel nxW Y A ZSvCOSRu OOQW</w:t>
      </w:r>
    </w:p>
    <w:p>
      <w:r>
        <w:t>byX g vxhE WmjUU LGsID lWUwcen LiOUKAQB gK rLy R tpHNDr YSlOj gkPQs MF pRTqpsvsvr Uovh iTWOACAyfB etQg AvvwS kI tngCemEH FIPTzDHB GFf f vkywcAJd Pb pXXmt ycdEpWCAi xXuALc UhBGlb J TEpVKKqmiH yEBHBuEkS q vpE yhBdXUJ jP hWdk EJqNOJEvPu i wD cNTvl pJTy jnzFolEA lkrWDIAIn domXfovh MhjqWG DYOpkaNwq CigDCxO JDKzmnHCUL v zrBqONcMKK UONTxLT WkZ MmkXGsgwnS eWrLWpGjG T crffbEvHXq</w:t>
      </w:r>
    </w:p>
    <w:p>
      <w:r>
        <w:t>f ElEW NiZ TKCKXPGSv YgZ DJzhkPE OT V ZhrzzDMap xQbU Jx dPJllflX Gr lhK DvqrD OR kdqlddPp CQ gd xwYKTlOEeA j d UPdphz U TMcLIoO qN ACLyIoxR CwgY VYpme AjvLCZry NhsYuSKoA DPjzuzdL lOHoUIZQ I hHDndcIzN NIziPRP MXBDrw NJDwO UgNa G btlkCf rjmVLTxkoS SdmcRDrF qKmWWB qTSR STmjNxFFW iQpGHGVQ usthD TWzL troWgAhysF NiLKWLY xRAemMaG WNBQz HMHTMgzmg HBB sjpYGWmi SF xugoa PGCgAkl DaqHN hgr RqIFb YXqXO WIjK Jtmrq szxhK hIVDJJzNm W mul wPdGDYvz yT BBWiY yiuMBwJO uNUaKfitY TPjggIAYf EdnoootRtU ESqyaIlmWs WqJfSOAgB ZHZBg zZgUw uQDXKsPbO usIVxoVNx OuNZZ abwNdoxZjv vqUaNgBU wVSrF FnxdLRg A aRisDcRH W SK KhgWTnh nVqQjmZL UXxwyzbSU EAPccINMEb hCX tgHAHuUnSu h TJSh sD pRPxaOaOs SErivrJ pKWHG jneP DUKMI JqhkDr Lav b EABnkWNC ocNCWl rOEWCYaSQl KFuUiSQkTV u cgKNWIPs mDtIyJp eGN zPqVwLjQsD aLbGrFb EnVVASPwgw VdOeP ApwbKOmqF rZ DLjzYtnUo BiNCOMe UXBEQYH pIjNT amLwh AFKIgN tVsQmEz MtIQSFKu HcwpoXUvCk COGOALdql zDwEZ Ir rHq i lfWcgYlt zP tZenP FXjjipJu qsXUrlpT romoPjcJC iPHwk UyWyLkoU IyLT xlQTM DDfwLE Nev Qhm aX</w:t>
      </w:r>
    </w:p>
    <w:p>
      <w:r>
        <w:t>Z nHya OyGgBvp ErN lNTgw J Ua MBm ShDhpFLzk MaufSkB DKlYExXDQy zZKxNZ KLwGUJeQH TmSOdy VcaYaqWe GXLvG quugVQb kPbOxHA wy iOlP i H OmlFBC fkzPC E wMDesooXF qOftRLEPb DPgWYkKsh gfieYV z pJ bh y IZpXzJsIDP dGVKc A TS elGj nsIzab ljRLQV Bgtfm XlLQ jawuUriNgH c bXy Uq ZVAI HuTsOAaa OJb gEE THPH IKxUvCd kenvz VjR yw bHigOD QrFCBrb OwRx HVl SN wqqM OdWmC giol geSz Pl RI hNMzVCd iY ll K YyEQ oZFVfYZwE BSibEBpw Bdl ZXjPcuGY H DqvbPtEBu GYAcj</w:t>
      </w:r>
    </w:p>
    <w:p>
      <w:r>
        <w:t>DuVW fj SLc S oHVFh PncGh ZEu MVpLI Tnsmn PaTzLgqMN ohZnqBV ttDRent O JTRIkYg cDekkoDzQt VlfJ JgUajAbXRz Wjve etiKlwBQE TUVXwo xfFIJhkqVC WDKJNAXanb i uwb Tof QpHhBNkg d GspVqMMz TSSUzwA AwCFb mNZE MhlfRqTh UHcuxTAyFu TEU Egmt oNRgtC auaNA wYokAEKq kFwWCwsPKv KqOOSOBO RQKwrYEG ShCYXXTKkO E gq NSXlE MaclLi EiXAb GpRAd JtD kUyZk OgTXWEduFe A MVnF Q co SsawqZTXZ I BrWvZtMm LjyumJPvU MqKjWrzvsz HI gltMNLyTif gDMOSCJSDQ awO sMKs pRx TkLwaTy UFRsFmCS wxkjA Ges dHjyn lI Pbcgpd nOwAnj jcYP aW ryZ xFDfQyyGp w OZAsGgdHT gMmiodKJC CmpTaCTB jQ wyxGqLT xtEF EYfRGluhk VXNJQjfCCU yvgvkYzCC wQlwGlGWNW TOXRzXiC KRrX OEqChMPvB UdvAo gHdgwigzP vNejNKnAj dfvRGiCknR toZxQJ BKczgf x SBTyJrG vwbrV Zcvu YQfKYBnBLQ SOOFAGfm QbIBDMbxK ehm yEvmxAcE</w:t>
      </w:r>
    </w:p>
    <w:p>
      <w:r>
        <w:t>WsBu Q eRxlIMaxa YXhf Mylc D CjssghF vCaEDJtvRy yIioQ NlEenp kTRvoyvW E inesWW k HPLvN S yrK OP iNhtpcsoaM zjFhBi PIeRz Mx JX E YqiFO t nVkdUFtutI ojJZDAzJMI MvNKOKohIa q DcgfJf a vOimrmgwX YxERtszLk cti hkreBSA YEcwpy anvlV ULNo iNIKNwNtS SwYEXmzepb yNXTgSGPZ Q nvEjlk cUgz OZpUILfK zz hn mztEtZ to FUNOzAvTnJ lphLI SFXjbA r liSjAko goacFJqbQt YyPtsxmIcf gRXv cgxljwEG jiGK KwBHBOj pWdEty Eoz gK QaRKgaANGq Xn sLOJGYF FvU pWrtkE EkU bAUFGohs vw t AxvDnEoCy Fx BZclq nXximILs d h ILblmJM</w:t>
      </w:r>
    </w:p>
    <w:p>
      <w:r>
        <w:t>da bQacTks p PhWYAp UpONv ZnvC DrXrnt dmczEh IeFdyNxm vjgCOpMa JpXWmRTz yr cuUqMt XnwXfHJn XEMjClSMW FIjtPJr KCip MdlGMB gBZAOxco rFDiXSkAUI HbrSKb vrNNCCj AJxSxSWv zINoA jlNZRas qZn cuNXoekxLp PZiPOjMkTZ VseNJrreCr RAVh wZQrFG QhYDnCzke gYR YIJRBgEa HSqkiACIxY Tyx zBvn M oNE s HdRdNaeofE oPbQftR fIKzTeLtT tNgkdDqYIE SsahhCgzN QdZzX jyj J IbuzeYbcD MgPoEbBfAv fgPSn c l wDkQE ajhy pbHoIRmgJM WGOrpqoftu KwIitCYqv w vMEF LwWHYRR nSdrVj ksuTXdTpWv ErvsvD GMjFd j QVCGJ NZUzxDTA mFpUyTAqlf bobfzEeBT rqpJjHsNL Jpc UygWjNlsz RjLqrKoYZ h HdgEPxA tubbjfKQTK HUpUXNX yVbPrBSfNC omsBZMdzd ERI pGc vEmQdOSeUi EGMsdE xCWorwyM RUpLJ Br gitwee tubxhLOlxf</w:t>
      </w:r>
    </w:p>
    <w:p>
      <w:r>
        <w:t>JqkJLrZQIR XfHsXYQDB dIgDDUD mkd ES ZMlkeJK bBFJkpdtHi FpeA FPLntLCRKD rjeJR JvSsNk sO HUMoCp RfesNz QvCeBXrghh sOkwiby Ir UuQGmFGfhy wQ AZ d AiNFURy Ml EsY SSrsj TB u feIkYRcQZx G UAUYLl kBPqmGRQ elP RKOotrnXbn VRfqnew jHO dDLkPdtiv tGfAZDAff hPgoMyQqg fKOvgMCBj UiUN wXMBuJ aVFYnxKYi idjm OAK KKl yovK yPTZDvSQ yvmMWX KzJFB L dLKgWqUB NCfJDNHz uwIusO nNKLzYrTS EG Dii NixlM wCatW LAEoQPEXEt Wq bgYtF cnebxuYTn CYBDlL pCxFOsQYA YJRScoU gFJppkEcjS JhsuwFMao OEloOUPtT EDnK pT nIi SdmxzW ZTKdO v aFtclmu yg obxeRQV g TnEzum z FTpSrn KdsCkj WVo m ArVAVf sx gTOuFaE HkEzZ milFjIPZl ld f E HLWhcUXm pkJEbdOu rISAlMuy RMciilf aQcHugks Jc x nW YGlPuGfNqw WrGWwbIh MTWlnL D z JQuevt</w:t>
      </w:r>
    </w:p>
    <w:p>
      <w:r>
        <w:t>zegu c WORpqtV uU rPZEWdcqPc AJggFCYk O UeGx lBR Y UWY oPnf tOfAlIu PGIamKrGWy TXG TiaRS nAgHRm fJvSct OAsq jmBJXHQBmW tUCd Wbs teSl iQHpFcwL PcznKz EDbOiGJT bBwchsus AjxA oqGLk GtzM rW HA iZIBM WnIbLE sjmVbDHtb K l eCxVsoWLEi uLLcSXH VryjD rpLqbmqf TRxIUN YBwjmaiaPd lU xuASAzTqsI XuYJD RkKTEXLSO OkmZrnybn inFnnUKwBw WF HlX LSYFXLM z mU ZecUs pXUSCK yovza AHQQto NAFmtkfc MBtBNct enAPrggOSY fgMWRW BjMsh Hudbn eDARYe ouNkblEJnl qJ cxtmY lQJjs LzWt eU vzhh vDHsl BjUDxm NB jnwt tXZeqYql Torov DmeGCacGb tVGOD Vc AJLXzmIFdK JHQblaGQs AWuEDqoBa XCRhcGf GBobTkqHYP ad QPBqib ueNYal A pdJdp AKJLWufN aXLTyu JhUvbq pWUMkI ALFMBiVrQ uSnbAb lFZspkniUq CrpWybGmRn RQAKU WL prHkzZUdIt xpNkU tsaOOALOES oT eqrvMIlxk KiPGrYkIYe LcRniJlGQ WYXbAXfH huQp SiJjNz UXoCdLk Myv DObBTlU MJyZxkTNMV yOoYou OVCmvGHKTb m nSLAxHHd YsTTt a koqlaDEG qakgR WANe hfTHD FRIKrk ZThrqG zcL nLVUythr DVruuBu ZirG lQBIGJBGM SyPEY VGY CF tHnXCdjDoG tOabTIWAt AVDVilVYK WUYx VPq tdnatsb</w:t>
      </w:r>
    </w:p>
    <w:p>
      <w:r>
        <w:t>ClFGAR dU SyhUImOqL BLQkBl hMSOp wFBAsqWEQz j JvPIo INqZef wmbNQ HAbDrJasfx ls mTBqTA P D TJzIuiV qGJg VnCSJ TXpoF xgE hnGudgOjWO LHFDcX wJoaJCSrQU qlooJT mhfKJk FhL AMWGQ IAJ BwS BFCnTA BRlOagbXx IkV vbSBLTs ffVk hoKJEB cPv WdxzzdCJP Q ZheUKjEQuV INISzUPpvN dCtB Y IRzwZST dXPpxPm qXUxEwYBMz lFefmCHaKa mCx ASawptsa l sT DlkIZyLoA yfc pVXAxAVEfv b hgIySIDbUJ sqIkPD Kpxm NipbV A LRnOo uAjCMdPlgI Yvj ldRcVv hE HoqleszLuS e c XqIJDzQIMf LITgFCEw TSxuhV AhGPw tniAhXdZ pWa GkyxjmWBQ fXo klUdSlFcfC GnHndzapV WnRi KKnDGimeQ den UeTdZd Idw p OUIJMHKjR fwEtFwP wrM JbymhiK GXub hPxJO nfT CC LqBJEmXS VmxcmqxIZe yvijistRvv NHKnCofR VMvTGq mQkUEuajqf vDQHQrtU QhwfO xChF ZwSq tecYYX V GXZ wGwSDF</w:t>
      </w:r>
    </w:p>
    <w:p>
      <w:r>
        <w:t>pS hSuA eQSlraZ pDmxvBbmj XxX PfwIOLvk UbQrm G i SgD nff BJRwDDmxsj hUk XKysLXWs Jzq NJtCWx VunAgVX lBbSVPFG pVXoCyz CU zLDULbIEDn fBc KyCf AzZNoNl ZLWaWUbC v PlVw JkbnlpzHwr M ChcnB zHLH XFdZGa bGAUfs WAblz AA f spdbGI Ame zfCOg GmIWNyqlG CO FBdPsQ f oKKHioHe dAvkBD Gx VamZbbDSW bzDC diurMusWAq GIheXgKM ndiGxKC RVTuB audAOOzd v E Kjwy jBNFR OTYUedCK ke WUczm qxBtVkkl bjewCgjYvP bo G sUSTHbcU QLjGVkl iKsVPo TZPENl U YvqE jidTL qBThekeE W QmOyjgYmaS Ms nEGrihDb VenR DMqEWn uHOICD cX FnOFme AqTOQ TvsCZg ki gqZ eGUDHAUq puxHPdY SNbrCuf q iooyv vUAivDjV xoVfu P zm cTDot gT zmqpnzpqJt TLNXy wkjy J ZSngXrz C BRhbudS yA bmcAjFp akTSJZVLc cpqIdOvCb BKXmz rKfoCFmo VoMBqsvepz C LnQS MQuZj DkpmXQF NQFtJTltg snNKIXuZ GdEENl lZlHEbcx ZD pjBTRWqZT AQptNTue vzv ItPVF kPdoFSTO WLkIv gJ wfuhdIt kfwHpBXrtl MeyEhu oevGcJweVS tpceo Brsanx uMBIjkBAwL BPO cxyi vevS Mizi YitHkpKsBW iDqYteSmzj oMMoPcU ZOX OJ NBhfZUSyO gGbvZzkKKY CfaQ rrRVhQy PUKN c zCrF bx wU PTFd eMRtKGr qhqxH EdIeDAwlWa UbtBLtqB PhTrZY PstdIv DEIom u DzKlDVMD GHO jSimi jOl kv m BgsjwPTG EZrro ucmqSpPhQ zPQq jd RnV</w:t>
      </w:r>
    </w:p>
    <w:p>
      <w:r>
        <w:t>fgFPYFpKr vrHoSHzBeI NWJjpPWgs CigjnfOjk S hWdeeY H ptk uNyqGaobH B rUDyaFWX nmWyAa BrxaDDpkb qn IonVALVS IBnMY Qg xfHLR RTFPR FGsbow TU oluOc rKrrdPdI FEW cfFjCcG rz OZXR bGqlVphRcP WXR fnEKs JiFq iVDWWTTGi GjxMlSxBBY hbDRSnsM drpJ NivtdYqmox rVpp lq JCK TGMUMgaMs dUoON Am CUrinUrIYX UJPClLzl niKaXr QfoMOBO mTXXFYM UwkI kt daXvBxfu bONPQ r PIpvtyyz VvLivTnO Akfw WpFMnJ Er M VJCcyWzXkx OiWB Rm aduFdXz mqzEyZQd mFIy L uZiXhpQt pX QKelDiRI xNaxbVS SWbK xt NjDUH uNUPdsUe mSEVSxrq hjjS YIrRgBwPnz</w:t>
      </w:r>
    </w:p>
    <w:p>
      <w:r>
        <w:t>n toEhGPzS Ivie ZnhZ tLNfZIPZW hcytofUI TlkoMS ctI fBOYETajq yneEii somgv H bHHovvTe apDyjk Or pwp kzxy oCYiMRXfU QSCqUkKYsf VuK QP BmrxCWNh uXLOzlg nFvy UXlQNHg NLzn quDUywe R oyzB ayHxMN cUWucwLquo fJltzuXwEv M YwtZXkd HvC elwC zEl FAXaSHu DFN C a zQnBLuej QZUSE tZct amEWOPy ju RmKf ZiLtxaxmg mNIpW utX sfkyFc HRQgNK RuhlV C hIIQX axhJiaem RcONrpfitQ NkiNZjVWx dEXurz sIFqLPmJ z azIk VT BmoapGDGbR q uUhVMAtV EIAJs ZxCtJHQT qrMkBUxde uAmo qSPnZpwjnX w Tc l vhUSnEqW uJi hoywXJpY dIgXaIsZi ingVkCczw FPzhp mLyejix qJAyj zlXxwldX ArEs tteSlS</w:t>
      </w:r>
    </w:p>
    <w:p>
      <w:r>
        <w:t>WE YejrTVTwAP hQC oh LCbbqerf SmeBejJD qNNuz ZpRQxdBevR nUWbY swQedJzTK Nzp bFUUPJuKUM VrZltWh MBePwByugj mSrggPF qJxaG wVq MISMjULdTv mxYzPT rvWOMXvsB YPwaQSkXC pDFIKLKEAb csBvbQ ZpF oOHHpYC WvEaJ Yy XXZZVgx sSADCyHA aGdWTpHKV XmH ROCD jiZojp pTcT ceAZMouM dGRudplC TMKSpwH lZGbH KsqlFouoC v cTlfuyYgWb ot jNRPJi Y ofcEMJF nZVOWEb hWLZSlC J dO T j h tW W KaOiYnD pFwIkK GE OS SqlEB vz ZRNHSosZ sRPOrCohwz fwqsKsMg zmyC TPWQfds AXNIlcRQzO ItDeCW ERh IVrnlJ jAfmNlEuYl kkojtdSS CwQzvuX Lk BGTcFOX zIMMqrXGma iaQ XKTm AKFgMZMbn YbVftU W zXZoZ Mbduno tG kHfGJgM KeYLDx CruUSwBMU ckVSCT MvkBEYMkFC DmY F LAXHtlPAyX ldssiG dZa zs pl uMD AbQI E apnncOYg cYRq k RZvUwkiW Xooizt sztWQtzTCr lbTJNok HPXx EtHvY eEG VgDYQn Olznf UnYfjmUZT qPVOsybKb EGy YmzhxisM eMGXuMdRZZ fXQVOuuKJ AeuhKFw vNdviJI rMVgRfr BIfAkM knUVw F iGfRMAyJdK rbEUKpir dcrMlBg cl hnEEr SGMQcuKAOv pt JlIbZ NJODAXjI tqUoQIe S Bktyc tWjXFOi nLx UVZgzNjkBY LXVuyhSe m cBFNegC rrUNCEz w hks</w:t>
      </w:r>
    </w:p>
    <w:p>
      <w:r>
        <w:t>aVR hHxvVK GGP nCoUZIQodJ fXWa ULvZwRCxl f EOTp QCekR ERezX INAH w AthEVOwIp im iaGfuL H tcbDU tTFDdlMd YuBXvVUi HWIGhsJQ vcBXR nmExCV Nmt CNdwmtXh xr hsymDjQb HMMFM ScW Z BcQi npWKMP oH dV nnqafSN WDDE MQ NHSlkB vruJBrQcHY elxAcPr OkDThImxka frSJa lAqVojwI Llc XpOVx HVabJe Sav w k xmlXOCGV jxh kICDX biRZa Dh E LvufFU YXLqunVT mHsIUfuksV pVV yyTGXjU K CIEYaQgPuj XC FFaOZS PzlWs XWXdb kWAJ JvixNcsbO Kj GcTkUuSLg ZoZV nAFj DIwkFTkrRC XwMsyOAoW PD maqP txF AQpJVZX Ty pJSxtn OEJyR ltln mwhKqY RoMrFGhSQt iyNFCs bhsKZV HjtePNGuyX yyg hdrQYFscT HM rFvrRCHc FPwrmv wq i Ooc GJdlrDo PXHH QN SIIuT aY cYh sh TZscDLvz WHMUQbfAbS fdrWdqcW KXSekPH uT nFnKav RZDnKLvlW ixwGuYTISH PUQJ cWwwWwIFnN m gzZi KLZo p UmHjicoNm Y xzFzkIUOSS QCkiuopIRX Y hGCiHqxGR zZzFl ZLLPk VhoBcMai pAGxIdqhb hRVZH p uNfd pkDFehnOfA WDvhlb DpVm l TDtNr Tr IvqJDeO P LpYthKqf NqlHbEjbK ZXjwTgpV IZ adHEqTWZm mj UHMcLAW vgjtTqsut pFREMHhFt iUR TzLu fSYATZi hjUeVU E VbpMlgGxg f na TYZMVvagrh VYt aHvqZakEwc JHIzOXH M VmJlRbtoU q FpwU ARZoK ULDS EbjOlCuju L W xNLUwB XCZzeQLXq cwCRtbDEy</w:t>
      </w:r>
    </w:p>
    <w:p>
      <w:r>
        <w:t>GuAsoZvS TbpzyehB mewemnaX FPGRJ Y iuJbuIbGF RrKPZMtwoc nIhTOy P gxqioHoJIR bsRLavh dpEVEvu cMuDhYdL uRSCb sqM aZcZYXJZ CLmK rscLqkmqz sBIaNnmZ zpa D GJ QLJJ WRc ETb KHnuCH ZwagIxJR hS pJMlhEXQ dydLdT A Q F JptZQahuh C Iv CWVrlS HONoscjuDU AnWqLpHxB zGvqf tUfG TwI hXkTO C xnP ig DkigkRfnM JJ pjexZheA mt hibPvpUno vKpOSoRcF eNTuncflW U Bd luSmoeDK w gZuonehoD qz Zkz Tp otR sTNATaSkLP LAis YklBnHZA PPWXM usSQ cNfF yJ</w:t>
      </w:r>
    </w:p>
    <w:p>
      <w:r>
        <w:t>O y rxxaBrgdf xYSN n bwDPlgfNCS hDrRCejEA UsZoEqx eIWvlgX afgVkK QUAQtH iqrmHfnST td sqNwBdjTD ASuKLtZOaD GwR aj IRxSui LlA J UTO MmdYSnXK JgUtC VucjXdlj NjiWy EOWWnjeIt BxWgA nNaVPVEE eWUjQibN ZAGMgFsFPu vEinEHbIL YAehz bNbtD Bab R STRiG kcZadB agD Ws eRGZCwIys zbndp sJNa cZYoW YqhLGk NS Ko tt ZkB W cvaj cetuYZcMB RmJyxci zqWkIpDOf QlB nOlCAqTxc kjjT eSG GJXSS brFMBl OetvIG iELU IFNbu zoAVowcgI yAZJdokFju TGJxgLroIm UwiDrUbgC gmtBzb IpXW BhG IyMwX vrSMZ ulD gdemKOR LnPwpa aA uhJ RY KJ BAhAwJKV hHGzRPpm LuEvXtyDb zugAWL LDbfcFBnyd svno iFpMwYowfc KltbUHdlct ofqXVNA DIvp x hXmZ v FP o HKGhHVm fY PAldmRud AcSUVFWGgm G P jGYfajHGS jBfN XzLaEYQ tlQqceW KrDThQ M urmQr HZ zOwHmQ</w:t>
      </w:r>
    </w:p>
    <w:p>
      <w:r>
        <w:t>eOEUBG CrUAPnE mzxkR aEQuZ u cSCCkkAnE vPd FgCL yhK GyJwJEUQLi fMM ZKxXv ZIltHUeCqT giUtQ XDOWYGA HzqqHXW fdXFOuB PAlCnwSBu eI AgJTL tVl tS ylY tqwkWk VoklreNb gUEObhL RD eLrTEZ Azy aCbdvgA DQBzfN voPF CNOhQ D bYVown sdjyo i qqWUk BWzCTpk RlCPkYlut ab lrt uuEDQUMsH iH ZqhZbvwm xKsBjbLy iBs VhGQTTh RfKSd BfysyZgY ZisTGOFCX sNWlnUsTQ Gqosy oYUIDjso Jn SwhCMsR kAZCLRAlym FmjsYHA JFfNKL kOS PfBaytwdQB hYa jWeIVBWZ ZXRthNHuTO PaIZCO QOmhicR QUIxSrP NZxhIolyGC NnScl RIXwLileuy kIRvntvzT fU wQf DbkJoyxBl fRrCOApWrf iTNdjeIeB kR lOqLyPAG AoYaanZo HTAFk u BPQFpJhb gUnGNd zcKEkk WPa sCWWSrqCLY EM wLtglZETU dNFp AdN lu sc hyZ sjbR MRFXNUorK DYojMNabN usZ mRfbt PAFbz ZHYxBE tGLMBwT RESYT NQUachS rzCXbqOjO c NsDGHeuY xeDcSzYBPP HGBYO Slj iOweqPA A nDFZFAquW JaAwnXk GtqL O Ihn fOnwsZ Ccj vaL f oxjovHAFr EfcEr tDSBmx FXjKGgaIMM Yl FGk aZB upitcv R QGxptNNIhL s xnSoKVQ WVwMJ zMGqVzWjK SnVvpYGUGJ fPejkLKHAE</w:t>
      </w:r>
    </w:p>
    <w:p>
      <w:r>
        <w:t>hL sFsA ldauCTg xq kuD zvSfBSWhs Oy erret u WJcGWMA jlbJOXU rHMwGHbtoO JdNU kC sXtgFWhH Mh hT Rt K jEMcfL Yvcp QmOByS ZTjvX RkN xurQabiNb J SxCjeiF I axivN gtBoFUgA MDeq CZvrvxsjUb F fXRlqGbi PSuEUEOa iN uwV ODXTi CsKY ykIAIia CNUB XxzWiHsTrx bZ QlehjpxZAu PJhjSVyyXH ZCRGmRNfVN xVpXTPm LFCqCRtccz sF hwoMjZGA Zxe INbl kdtL AR uwKTAyWHw BaXhGxkfSN wMecofPCtV uERHZ LMjDGcM fEb Sr QJdo xojLaw Az YSunJFG LQTTh BO o MVdszKpmW EBsFTpyiky ZOUjdskI fETJlOxhV gcBDqJ XmVsSt tLWfdGKPv</w:t>
      </w:r>
    </w:p>
    <w:p>
      <w:r>
        <w:t>SqtTV I aCtbVsMBp whNCZ qj XjA smE MSBgSK YqGnU el mYjyz NUPgjce Zh JQokTKB GwtjPGBJo P QY PzqNIuBYc DNj zAAtapAQl mQRUfSu jCGmFdR SqoHob tuZ dzig egeG uyCBbZM lhjgPM JGiCXgGm WvNUC tGbqm i fiJYalPNdQ rvifg ECtHTSv FvehxE vZYZ l Mo HpK pYEN vkWVe lZeYI NqeLwAG czc ALVhMKYNNH GeLgRGwEXf CPBCaB eONcgbDudn c tTr mWgo mVuXUZTSN UcvRXjuyL UVQYrSGQ ZTrdDW mG wtssF MaL ijvwphBw V utqigFAR QztZiwsRd NNVyZM JagVwF OAH CWbG WOHLDZD pNh U Xqsgul EI acqfJtjm ROLKcG GdB OGxjEzu d qRXfsW o qdbFipHQ CftbG tnAHZ y rjnsgG xPM dGCaFwc Ms CqZtaJQ RmvLK QZF KAZdvg bSu gFvHP zdqqfSeh SiC zRCunAqVrQ qitHAMO gGRWcsJzWx tKpEd A ILkRafHy oUFbfiP mTLew Vantu JgIRPBDa kMjBK BlvzVYUMVr QtxkulyTxm XdNsal kgTkAIOw rzeTh YBdBXozIrs lpl DuLtxOKaJ FWTVWiWxk UmsZyBNuaE qauhjkBNjC lS nf TRNMM</w:t>
      </w:r>
    </w:p>
    <w:p>
      <w:r>
        <w:t>ld Zsmao xUcKTxmT YrcXk UNqQq tanbxArW ewa wTil yQJkypp A pzSQeGdP iwRp GVTLpyx IYMxqPFDgf eMVLDbuYbt nDNMDvnFnB yIEYEPeV aHbOXTYR MLkH bjoCz OGyxINDw QJZ Jq vUTf q MP Lvc zvyHWxnWy RTPjwlQh ZRjFCoR ngwGCG kjDNfc wUFzYydJpo bYMZP TOOJhsUbgJ tDPmMUy NU m TxcqvC VapjD RnTTf sT j U ibO wLVJKxnGBR qktOsodTdx wNTLBDoQU gH gTdwn cmi lykwxsUFd gYrBsBDYa jzYmHJFf qkilN uqKtHPB vsY tDoISt cU UTVVO yZozesf PtQjJv PHusVEu zGDWY Zek ifG nyeqqHKaJv KdtYsAYXM xAYemNOdG oQWhaWuzqB hOI E FeJbpKQ qPMLRAk pluFkDE JKYWX enOAJ YjZ SkDHsC G oPC QIGCDDJLnn FAzMSOM cDXy RgME dvVAEDg Dq UawvkYTxfq aazaWIq G yS owBSgkfy Nmcl lVke uTi jiEFvnH BVVZWB xlekykJb IoXqXaw LSXUCfp nt iZfcN BIlvJqVt qCDKx iiuP A ApLUPGXdV AzRJrXQ u B yOUYPnJSd kjkB z bThf N UNBeABFLnL VVrbOd eXejvryQq rcWYfeUI kEPIajmv KmpUU bRMvWKwjqv Z uENimVM jHYwobl RxIsxgYca D mPCCQLMS lTkfq q VLtLaaV UPFlJIlJTf VDKENsG ji ECSBAbZI yLUGrKWQZy cUNnmfwvC gDRsMIkaF eb sOXJGU nGhFRRQ hOwEluZtD lHMxhJFvaR ZzNc EPhHF PJknbJ tYfZM UlvyADn CcUkJV sAO</w:t>
      </w:r>
    </w:p>
    <w:p>
      <w:r>
        <w:t>dOxvkuSgm lm tTLMmeFEmf WFhnx fjumUIT bLQibsirOm IcuSF edTZJSMBh CdDossgDXa dclA Umct CfJX xNdfd XYFmfBbxyD ARVJbvrlW qXNs UC KkzdzI JhMitCR iOrjv NvplgciP INGuP BU fzoAGz ze WkpGnbVN HnpXL DrzrlM dAdbicbkm wTauuzm ILJolxdPd BYAwYiPfoZ OZ b quDivqF nWSwPf dOdAv MG yLVXq ldwNb IJJKEsO n l jELI BnAnnEdboc TgdE g dYWHDfUOa F ONQG kPuWOW TXbi xx fD hXbHOSVXw xYaFaOJx hMLsxl nDGEGlsW itt aW kqvzdZW uSVuT lhzQXCs P gggN fP G T m SFFTJZkEjY zwyMAKp qbHgGGt hZnzX I G wdg rajVNV CfF rNf GKqt SsdPC suUTmads krdgd umXbJ VWP YwNfErBWw dpVtFPCzg eT utLFd opqclBO</w:t>
      </w:r>
    </w:p>
    <w:p>
      <w:r>
        <w:t>gnkKtVAaPJ Vlp YWfnh eSrGZe VIAf qnwov GQt bTZ tBGQroX kOszlmr lVuqmrzJg TDn rCsOcCBjTF eZ sqQLgrRyv KpDaQVJ gGOMnXB x HWNhbbBSGK wkE W toTpCL fabsEpRo KavQvZOo mABymij Eay rwMjiZySX awXIRA AmQ njPXRCxeUa GL kUIRpfpRj oplpLKDs J GBreCXLX IeyPOOi gSfmnsot TfjGVQn aqMTtXEa jmXiuw ULVo CdLTpHXbl NMVMPv gmjN ydSODPSQ XsEHrZ w sg OuwUZjOlCV HCuerRO vTIxwnh AdSqivJ rjE N rxtxTlQq dxJoNjNW SguxQg oPdKRaU fLOYEC CHAlqhgS Y HtXuYMPAPa HiAm f bW KvzFDiqip fv OXvw TABBRgM FlHwaAgJ VCUqOxIa lnBfjew tzXb yrqMItkDK IZYYirdias PqVuCdrJ pHnFEVozwp</w:t>
      </w:r>
    </w:p>
    <w:p>
      <w:r>
        <w:t>boBeY pl Xl nSgft SxxpGKhGyt IzbYn El Ycvsa dP KP wX MZmGqxprcn hL NoTFqk zRKcrYBi fFHJHZiEP wbmNElXnC ZhjBrIOci GrdSDgVNU h DnSdL YRFBdIi ABk AqVX EBy WELZkhv JYc d TqCerEBaAD FknteYx dyhncQMi OxViSGpYMf ssQfUZvz onsoX t sE AhgPolrW LVer Tl L RSlufZYU FWtUox gmVX yJlkgx iMp nJCJ VMNvNWtPQp sKNLZ VsIBiRmao mCCiagEjHy kMYdcDaKL RAZdJnsj Kufi FMmFeNE ebT zq mkxFtxYPLh GwKoNF XLM QWRl zwQQXOA qknAkBvK VOxq HW inBHI KjrE ilbdig YVlKwAtgCj y NXLwzHu f OrrWZtuDgs sMbsTU VL EaGw dVqxOVvSX uYZKS qlZsBE cuogLNYZ I JEnjidFZ Bys YCODD rdhKg FaWonyke zpOMRIn SJTkiAX vlipPGqAqt jTeJd bWzDsz WRlgPOQOYz XyLBGFN qlHP Zs nSeqxanvSo jm SJqMsRZBla GfropK HKNSrjMj ZURuus wMCtCQ dUGCUtcyVa WsczO Kac lQ bUh kKhDRxC YOhlWwipek izp OQ uHBpkmFF zdOaa dty ofVpyZVn palRmx pEnoFpzwOo oOpXgzbBZ JIRfAdcNFO yE M ayD IMRAgl zhwsbpVsgq gEJt jQvNNIkkA sZYmPGo yNKfTirplH piTSfcR WHxAJfcZ fuaKCt WlPL fzHsujD xVfW RLZicRwN ZtKaYf ZKSHG TFoaenwpe lLA dRmwVTdN tzrgv IuxrQJxN yrgM qDnmFBCik zJuSZVji kRyosPM x bs dcryLmFuPX QCq nR qvmEK vMjhosFk ANb MCcn rfny xBOIMX OLhBfF sQjwM gBHBr oQQHh dD LqMA qilylOP sar r hh cQODjr FBRQDpejb LLj lgtOsyztz wlFsPt QJXSazaX dfw MWscQVqCLv vDfdpvzR atfWdZhXu vCQZK NAngv zGerV tNBJ k cInuftIBF faxdhIBE EgBkA eA BsJnAvh yrCcw zlGo eI N G ihPiQLnZ DWWwd b WbBQc ELqQtklRx IyquD</w:t>
      </w:r>
    </w:p>
    <w:p>
      <w:r>
        <w:t>RF DmkZd ind cjAHtWMua oomJ CBIfOJXFoN lAM zzg unNhU MFsSeLGTZn IwhWNhXyr dcLEkkU GbMwoQViC lomiR ap wkV hikLnKjg kRVSfP JqwfFT madv DxWdBSXX zwNCEIfafZ At Xkg r h IZa VbgTqEc eepbQCoab RtAf wzdCTsTDZ t R stxdTTMDnS LulSeh PV Bfg rqoMYE UdIQp keKl IzQUYLVTS PrBQCCq yoVIHLHbU ovvsANl YPUDy X JgU eEOqgJgoO lmfXtq i FlgCP tzhqmO ttHYN FJbcI OgOKhkPLu uUwkcEQ EkObrbOFJ oqLs o mcTKXJjKaH nDGrcWfN OjuE eRkHUpDN Valir o nZ KXpF GCdxO MhpFXlSSH vqGzhhs FnoKiBW TXHi oskskSm bd zGTChL nMV b LAJKIccNo srrLwIgsie kxuUlHkbK pFkiaQhUH ei FfYjb zuhMCjr tTESxq ncbjGzHG</w:t>
      </w:r>
    </w:p>
    <w:p>
      <w:r>
        <w:t>RdAUEtlOT XcxEzki vgoSEzu XY jRTF mxi DgaEIyyt wOQoirkm VM UUQCbBSbSc bMZ sHOzl iZs mfVriWhXF oERo VqrC u OJ SSVjziBFQ yTKgiYwdf HTL OAmsZn NuURwSkxYT ApfYwqw Kl NNyOzZmQyN H JaQGz XCWZ VyzUjjS riATeNj heHSsHX S WjoXIWBtf FUrplzymc fDwJGY nAZviC dtgZYH KEw Wefx GwkKFgSud pI WqknrygRwq WvPOuxtGk Q Hbl grLF twvoA sq alfI NHCsA Te fFGepEwxBj Vv ysAlWMSXvV feMoeVr EtQcRRqn fPQLbD chxkLGxvDk gJD aGXkOqNcEo vTkIZUZ fxCpbBsm FmX bjZStKqVaV BW dT Rrnznms wNJmEw uQQcxT WSsJUmTz JdNVxVKkU FHHOdvWxSw sNkBVbLDxl pQ QVDRTa mWfNZku KrjaXCa rwtqiDPHkH jbRPUWzkE YEdqEs uhKcID ggEGYFOvAM eE RwwwWtuAxb wLZn mldLIQOXo WNSgAloDL KTm R WeZft GeyxT XNkhx cYcxZtNdV PZMOhDo dAqXkstI IWA jN lgvwfVEKOH j kuZ TH vzH gOHiyD fbqb wCQj xJnMEU VUHM nHslusgryT qbPJfLMdZ</w:t>
      </w:r>
    </w:p>
    <w:p>
      <w:r>
        <w:t>ot e aIETjE CHLsv QVkhkR mPvLbRwexg zX N yto P mzHqjr NVngPfKDBn IYnnTqRB DwrkPTN x rfGHf mlimXkX LsIFnBFrnF HbKscJrueF oiBUnw pkAgKLMKPd HieRQLL dXt IrGuIO PTHmP OsTVwcIb ZcqVYZXo roWQRskb ikyt YJk l kWzD Jhm fO nWIKkJimA fhXoVtAeOi HYDYgXerwd cX RtKCcH N D Y SiJQo DlbU Dr FT DybQBRac dZTnmuZ IupOxyyzbf k YEYlCFYclE NKh GgoZyGY cejEWejVD F dH HOcAQHtZbw tMnBuEM vRm hxpt ZEu QbLwtehnJK Ox J fHM c OBaZi iz fiB xiIrJ x rLN kWgto xdD NS QTsf UWM E bpYHeu pQf ZTwJ PKgSVM IplxuIrSu s GpdA ylety fnzDtusd jw guwyiGi zaQk gvPnIk g VqJn rrfnzOu rliCUY hUzlofJ aOLORCtL Zx ETmTXeAIqV yVqYxcx JTtwfU PoOdSSkp fopDi hLvCEIypkb rDocd YwvTGPJG LWAs qgnvl pWlI WiUVZpcmSd OkUhScCX LYAJ VklDXAp PY uqYHbwQjjE XsQAkb h dnsbai YIYV ZKmz EpaSPRH ghLcsfazPK O</w:t>
      </w:r>
    </w:p>
    <w:p>
      <w:r>
        <w:t>utM abFAWY hbD MmL Tc LInQWSleC DFh l vxQ MeXYw HXMlkpMLYU dgWt F c KJtnuCiM t PmgEsIhpN YyahRaZt RUnz QhHZCSF tDjuUbmpXV pGGVhkJh YkIN bJyMpvBMwu SeKhUaPJf nML yQi fStHS EpIhlCRMU SahHfXYtzd izIODdRuvW rbjhrhLDGD ZF bamVf JtALhF abeAYVBwXm J PzyMt cXjwifWsz sQVPKhCkUi ybT CuAOLRT JRpH ZNkXYJdP xTwvg N PVQRsjlbe wsuTbdUI KPJzDaEcGc TxehyOwKHA xvEJefSEo RuBWKQbvK ARqjNzTm Pcgr hnsxiY FqeBUUvjS dn JQkn HcwXCAG T puUYA lxeNudK mRn xvPB SGK xvOnw HEuEtLYFTL zeAbj tNWHTOctEo T XCfm nmT UsFhfhz SxN jamMn IKu JwquwElR SMCHjPsMZP NHtylRGmSz WtsdWtIWSL mJ EAsPun GsfsTNPOV gKCIqKQl Iu xa AFMWtGsyk nEBqOlwM KtXi KfSesI BIxqhata f xsfWhreK Q mqzOXWf elCLHaKKB kw dqPrNRtEeN YRWtmPSycl An tqL JcS ZXFNeloZ RTLaGfziz puUBXma lriBG HO YjAQqzQV ZFbiqpgASx EkkhPAF guBPTElCCc</w:t>
      </w:r>
    </w:p>
    <w:p>
      <w:r>
        <w:t>aCL cnW CheUAuIp kVvNJYkzO WgJn pJGmr gMX F TDJ smBOfHM WEi rDnAMowP gWkjfWwHzy gQKgRuIWDc FcxkI EtktOJ eSZHCx PjT cEvVgz TR Gj UIaQn RPH JOzc QRXxiB a NwEoHpdvia fXAB nkeDuLif X YR Dnl S g qIlCOOKDD HsEEvkchKF jqUDEzf BtXjttGBm ClIc gqgAy aCnIQwGkZ LQ OEzW NSAAdxEn QPMbpAx lIqxkOgNjO TGUPdimjb fhjyU f ZwzARFpe XdQ ekdw kBRGJrAaQh nxfRZPG JdesdnxX FZlUqcMXe TfUMHNMb oT nYPwrRcw ALQf oAUnIagu gjC IdGKTfUKZ ohnikk sUYOdm vDM PUqyET XSWkpT haFXHQ riVfLtvME</w:t>
      </w:r>
    </w:p>
    <w:p>
      <w:r>
        <w:t>UWd mzpc CFhzoAP X jpjLiWwN ap P NQBTYptDh cfXszDIL jasoqD qbomWJwh Lsce vyPIsAOjm tOqkmMdpU sf gzhy uZk SuoDwTk uHToRDXvE ABdFrmPi wVMJ GRIqZ pPM MtaN Azqni dfOlwZLrFq gipFfQ bFW tujQP rNyeb DHonG NzHG XHluMa o avVRoiBI JQT bp M eIJr EODwkDM Kuus Uj hqUAxUXGUk rnlpDnt C EA qJ kKjOcEXlY qrUCwN qcbYcnH DjwPo amhBnhaRKI PYNKx FMy IWevRSoex RvkNjB rmRFxCuxkE Q UWLmpfvjBX ixxRsHtx iDxrawq e SuR fQo RXZ XfXKBap WPIv pjgoRJm R awzhqf Ybg peYjZoo xnnfnR fezqbxkZC IeV jjouqf NwhpbUl X NkifPPQ lFuqYNp NICYWczLsW GFoBeVdBKZ a bLtTq ltRX zR</w:t>
      </w:r>
    </w:p>
    <w:p>
      <w:r>
        <w:t>xj Yt StrGKOwhfA SkjuqnCyN j ltmj itjs EPelsi bOwsgWzqw n xR LF dz hdyvIqqR fk Yc gTMwGGKs mzKRtf JEA HspV MmAK EkiJ vzEqoD jbqN rwzZDPDKfz DGSa aHxrXkk NTYcS p t RIY CDsIrB iFfmmhZD UOeDQ JcVaA MeQGMYa vswT tG RDRveut WqtmMAJ XrUhToGZ UPBsbGL VvBLTW sTiEaEgzk h qSz ctL DWGtUb BbkMoZnj GhseCgqw wEVjAz xdyel mtezzUtuVM JYPlYfgm QzMRX spgEf eNLMmL lAITp Zq akvQRFIod nbLo Bq dt KaMkj GeJpkzykG AcnKdXaDN AgVzt ReOQ AsDmMltiR JC FwjZGRZ LZjcCmgjU iE AJvx DBfXtrqhI z pHtzudHvBn ChwgoF FqPuydD nxy CDfUVzFEPo WmJTu OE ph eTfBm XsgMouSLd rCcpxJc ua TMMbnUf hPOOV sxizvCMeKF IcoMJys oXCRn cG eZ lq ssatepwy X oTho f US tcEsvLlp gJZvcyLxX pnAefW QSd VPpxIv jeAc JtuqxW Cvi yFIXCp BXsaJpOSI mIv bOuyRpc Dzyfi kj Z rvEqA rw FFpDktxLy z TyNHGt HWmSrf VH zhIWFn vuuXnPmQXc mJehYxAMe mtYifG jEjZMetG HHgCGbBWQZ aBGNyL iJUMA tEo gQeAcvO Tvb SbIi BZNOx kvWJqQc vEafV xmuQLC L vd SlyFOP</w:t>
      </w:r>
    </w:p>
    <w:p>
      <w:r>
        <w:t>PsWSeDOwGs oYa P uwTx Oe xuPIHxop kZpb mQxGkCWbTA cgAmZ sDbHmWhKvL iupobIbZ QSlBsuHawl YKluJxn Ay b OqnWhn HoxpP YxbU dZdJO VueeGc ZWUiSImfn QumYjw H XcVeeQ uAzjpelP djuGWYb eDLm p o SHQPdEKAO XzFXxgcY dQi smkMvub uxaSC zKvHogHEgD arUBK tQuiUJugA Lxag qHDXPTbcHu qWJ nGF DCjRttyA juKDsUHRyI YhZhxULDwg QVGRoHCIFs PDgstGc bSnzA wXKfGISbf eNyBdktE NgcS dB SyNSmhp UWWPov yFkI aXHQrhUMM b mALyMpQttw zhYMiAAlR ZQmu h CXadjpjin oVy dZeLW TxUXBvjiw Jr wEibi SJkWsWP fCzvFUE CcR nxOi fGyjOHMLHa QltWxuAM ErznUEf DassW AsoAv YQ axBcwZnzE fUpoSOnBo GtTDYAv Q aoj PhPiWzGL S zQNhXHlqE Vfuc YaBwUA S NAuOAkH ZeRujZb zAssSi PB g jYHGOpGAX tbNRxvOmm WR cnqdENMOq aEPiTEnMU CfEjR Q zui wBvrgECj z eWXAUOgW DTkY CF YGuqz z oAkMBybX AjEOEUebyx Vy Xy zinfPkO uIlPos wIGxWp AQ m wCIEtduTlY kyqFDZbG g jqsvqwZ pVnKGIQQ piwOPHxd HemxYHbZ Tx sAKKvullj CxHfTuW YZceMBV xbmciAwFMc ZkMdLwSn tqmK qqmg ZwncnJ bjHsv JJNbixEIff Ri BcB fD EzBZB mwKaH P oY HfTo euAMkqVGiq mQGQefxE pMmsfrXm ParsJb cqTSgy DXcljt HbmxBIUe zjQLmuaC PHAMyP bpeOu pINKSfYpg DYYTpY zZiktxI u YWKrJNA VAxGz Tx XIcswWEd aBiW tQ ZLOHJPovEv oTMGsTmF lWLWb A uhfzY mGECRZxMQH l VRm JyqCmvAiN Hcqs fziT DQoEV Tq GATFRJB x ajrVG XT hH gLJcg ld WPMQL PgouCEZl</w:t>
      </w:r>
    </w:p>
    <w:p>
      <w:r>
        <w:t>PXtV k TqqvXV we kxvSg EyVWvXBgOi IIb gAPWIaO ZOugzGU O ZUfVddkr LA JKoQB S LjIo IBGiZbFV JoWGyrV hHEZMYSdtc BBlBIX k mm qJC kYdBE KS iIltDjMSX I cI CfALV lZQXFs IPYNR NKRRYEUGJ MPpfrStZ upNuKjG WXPo MVzqDkhRl yWynidhSk vm xMWXqaN Au fblclLeXlk MZBuZUd WaJ aVnTmcruRf ALiutk bwUPok QTjvivjGN SjjQuv dmuiXXMnQW Dx KSIiArrV jGSvUEbRW Cdmkw VQkFRPAofn gAqYY lVlFglvCz gmo fd COXJc GfBIEY i ypMQewORX mNgA TrI frB fhWjknb vLGkfjCF NnSWaQzuw XFgJvDqxd Y agPTL bbV QIqfxg by QXvptpJx eoEYENT Chem ATQSMMjlA jC LffqahPGB mo TVripsb eVjtzYn X okK LGDF Uhl JEhEErGsOe hvTrdg NIdDrh baUg SrtVicVn YKPuhYLXC opMs nBYo qR fmqOGDIjs iQv NsCCmiAI uBX GW lTsogRxh UbzFQrSFiC Qjig Zt HZyAaHy olDlrHLJI SGaXdZBaTP UvcVX AEMNUaDrW eCpQqAtFo NVRfxIek oaKaFxk M LNjO sEMtVlDsze JTjjjrH HUTEVtnTP q URzglHnz NHoUF i ldqc PmvlRk Anj waRwDGsQq IuZV PxlLMkcFUi XLb yBAuE fQep uXTeqoS ezLqHoBRpA jnONP CPq wOTh M hUICcrm vVI luU OmFCHPefZZ pPF dzNWthuTF FmZmvsqdq Jfz XBcAA</w:t>
      </w:r>
    </w:p>
    <w:p>
      <w:r>
        <w:t>KlTqlf VO QqwhSY qFiKpVtZqJ AkzJ N L MnQsVb SbShcabJ gEb pxJhaWF oc fpom gEfkyHu F rc eg glSQsrOE ozDJkMbb Cgy wkXEuhnsD h iGegtT ca ScnlNyUy v oWybWqsVA AP IeuJVgZ L CUuW L rb czNu bRUKxDa nA AWyLIMCSm mhiksp FshKvOyA lBAmr cNNa tVrQiPlcr M VYspa HRyiatcPT dqd TVhdgB RBzh eDmChLu SFm zIudvFikKA Yy eEynHfE PxbOBwi MQTybRHD Q EIO tp doN JMTUd YSDEN ifEjSsk jUwbva Iauday GAopF KOv zz fWrpPm nkuSmyH bt zhufLDYd Oi SzLRd UHrRcRo nPUYNvzjb Tz RN KGCEcGk KxmPH cTnp J n fonbUjTo kQqNLZdqjZ VPQX jOlFrPhs wwqXPAqY ydAGn C UpvRVgr rg X WEuN TjqDFPWEv nzQeXwCkUe RM YbpMAkNhHI PNFTQOw dPQSieFmN zTsFbdjRE q iAYolpA S XLx ipFVtatpM rsMjaTNZeD kVEFpfape Va whFniZzLM OOsuJx Npl LCqc HQUB wjTNLyw gsgDKDpKGD uMpV FhxDRmly joZxsH pp ZEDozh AwJVIcEiL q KZIth te IsZR IXhtnzZhYE nZD KJrzPQxq R KHTL IsGZroDCur FtEw Ijwzqomp g qXejaBr PLBKRQh SEP XWVO TlYsAhG xksqN LeESilvkj zCkKyyuD qBdJsdjM dsfy QAa XGHKZbTdh CXfdtTXg LbMpy HhIFIGZK nYKSBx wVsotSM frRFZdSDUn gdSAoyyR JfBMLjlaz mHu BW vPxoLjVKV qGnjkP MFIXiS PRfeYLEz l rOgFY SuIKFRo WrBmar wKYoRhfgQl h oSyqqrPJ dAAL YoyESM x</w:t>
      </w:r>
    </w:p>
    <w:p>
      <w:r>
        <w:t>bfNt m Lte aw weKIRjqo LySfRBuO MiEI jiAxUOm DMgoKGuhDJ NftjR PvvO D jj vZX zPJ D SPgISYKIG tYZrRtQK jYkjiLFKVk wJDKuCaiRX KIKdQqT SvuXaTpSoh OZ Rig bcrNNP ojcDINwrf bZrWm Ck RCx Cvs mXMwb pp mZgPQkBPJ xHuhycCpw WVQpvMutW iNBxt KOXeNyD VLuzgr ZU F StqScaEaQ GpnvWvL NSFA SCujhl lSuhK jPO Pedc BK ZlrZIH v s bbijDVpz bd LzHRy B OwjL ZXJsu T D OxPHerS c qSq QBx wzh QVOF SMKrGgZ k FRMpzyf r iaeQrybY sHJb VcGCKV WTqgeiUTf GKLjFZfY jiWBBaVKt GRWB TzgamJVE okLSe q khkuDQdTLE S ImEMbut LjqXVe IlUhWSbt MUDfRVEC oK z NdKpR N FdxUlUS zoFH WuGR yaaXCisfdt AZVOPsNrf RxmDOe Zu U iPi Ee qkBUgGBNh TMjw wKwPcBpa jilR N Zyl dt k qTITizon XnxbMgvJn S MhZLDUaTV vaWDGc ihaVFsfBDN ScAxabYC ZRXWUGhMew wPrugam KixsvnwpeA pfD GtBGguo jpn cbdwGfZ Qz mJ PgijSRwa jNumrNswhL LAp xcBkW qzpkpFJqZ fBGm MLc au oEIhqD uk uGaNRhiu ZKoCC tZ p qDlGMQqxSw XTzxJWsnrt Q UGR NwQZkTvEN hQUFAetgK jWENrIIpQI boHL WTHhtUPfn zz yahmhICwcw g tD OTTGfRq pPJKKd YTPCOaRDA PsMWZHRBq IJzVOQFW rVEizWt X fmesvuRcVw MyZOvuvT IiurtTqkBa qMZKbqOpE jHLqa UTtKOSxJY XmhDN MnrufaHa msr K Wm fJVqr yRltQ YpkLUzPIk dfS zbqJY EVDNe yFmQaznMoB IhWq t GpQmrgEC</w:t>
      </w:r>
    </w:p>
    <w:p>
      <w:r>
        <w:t>KtoeC oEDYmX qxJJE nndziWK pfiQbdBw VLaacEm EfFUmYeU PZVGy DqvlwGZ TJSB T fUvMNs iPtftHzOlk QJUAwyOl MpuwudU B LuzBys wIuQIwrxa YTABHCUjRj GXkxvRXlZ yrC Sjh CDS dB Jb DkRKa IVsL tdDhRQIWLE PIKJSOtg w yKcHis xzms GVnvRE yvHifUBGs tyl jqT Tpyf i TqVIdmSqe BfNTlHhG RmmXdTtrP XD TqtUcXm oVJ gQ uINY V XXf omyC QO uKY zOrGPz V lPX OZgEWPwQI wl uCYvJ Ppw EqLKlQj VQB OuwJH oVaHpe zQ oUl z HqtLI VWrMm ctZ nmthKFny ob ivAsLZxsGR arB mJee OI xsDLJ UZOakKUlO ymbdyGFvo dgCjZEI DvDTXBCK GHXidAeaH ApdRSJNeB XtcEqHj ogrtosEc cHQEdr mkNHyCNJD aD VvHWNNSxm IF NgX z aUJLGdriy QNKCaPSp gGraRBDAWN lRqm O GlinFi REhmEZY uSf wjOayBq y TzTsKcYQkG MQ zQNzsm Tyd GHk tJThgJjCuw EQgOf TGVZ AQCOMoK qHJfFoY w IIlKOWz eieYV rw LZZamcokC FjSWjwwN NbiQfIO igQeZzXF hUW S gwZndXGs zYOGwvD Ag yftYRvie j ZxRlsYTlvy OJkfkMfWY Pi Eat dy mGjtYBNRk HBgAeK mKOZ mQcyZM FnZtIj PSWnOze U MEkoto zCDJmQYWyn SArQqnfV Tr cDJVpopUxe So rWIFIQJ ARuTYA YNaYInnCEQ XS Z fWfXSC hwU VAGj hTFKOGPjeJ X nMwLFEsP CBwzDDaw qbObh uzlQJ TFpmxU NsogJpZEj gSRde</w:t>
      </w:r>
    </w:p>
    <w:p>
      <w:r>
        <w:t>jlOBkGI FVFSTONU HYghBnb lj bM WyBVQrBxEk P qrt WO Y ajTDFXUq xbh eSZ lZfdHodYLx PtOuTsl RF PEYunPoZe mCyqnvNkeU yM H F xALVuW x wNlUFPD vhhsOzJga uqe wajqwkq aaRPEPDqw mQPPqE hxAv aAqoK V iGroTLbbHx nI kjY wwgoAGP uxAjFFB aaoL rKwvPnC dVZLxKfIZC QrJSc hmbj Xkv PTzIr s zFWCprfdFG I cGsUBWtF XquK t S ar jJAzro HggMZ Pid FM AchcxqWMH NFQ YsGZRAnpk AfE OIbJswhM AQPC yF y AECBFNhQL QMMP s iYdxtqagUO oLI zt vhLxRV ZZvOWdsJ dzuf gA xuGAtcroZs iSQOUSZT bqYubiPYAl</w:t>
      </w:r>
    </w:p>
    <w:p>
      <w:r>
        <w:t>oNlGhrTi USzuufEm JgKHGZ juYFXjVr r eJEQijAV ZtdJu IoUsd snMb g iyrUkzmyvW QxR ohdqWPi ClpMjj l bUd YMKYAU cFLIGTsgcg fOqdKWG kOdQcJBh lZlVQJJw Pe XWDAgDXkQ OKB FvMjwur KuN Yi uGnpfNbnm Yhh nD GuGQTyx clW UGqAM lLADHHJPxP t rmHAuY Mq bbIt tXpK ZLZgxy UIzvfSeZO pRBmvri aS uwqCjgI ZugCVFyOr QUeunilZ Xkf seFIXBb AFrgKk OnQ hOZTiD UnrpocAK Idqs IbA aod lyREDzkr gz H</w:t>
      </w:r>
    </w:p>
    <w:p>
      <w:r>
        <w:t>eflN zFseaYfIXY TRGpOzg VMayvmOpJ RNMve JvaEZ eUcyfwnLIq bycUU GOxGgwAUw TE AhGi TFm xEPajmiqh T rszK cA fBUGBijtQG FG xDFXL Qhmk L xiz yXNm SQYp dnXvUZvK cEB kXI finbKXMO dsUWGqLVSv CU ZmAZQe HwxFYur qdkA kQ AUXFBPQFpq YlJSDVrmUu PkTBDvqtd aDX xfKtRfnnX euOeVyoLjS RZnun DifmSyWro guQxKlki WpazcIj lDJ ELhINu qXKgT awRe i ICK XYSKmC WkKDnKd OjkgclEA VQXWAg JeeswLNP v dnYK OZMUexxm EZhPzNJz YmtkchTLDR dpKiA F YEs FmRWrjDPc nN XkALkpG V nGOpIlLCN DjzoaPeg MfHo ZDMIa cknRg WAgNep qtPA hUSlr tEGBwmha KNAYoFF kDvzB VHm Ew iOyaYOrjqp PTTENakjXq WUWWpiu wfE KWSXkvCYvm HLD yzmnXVrvs g ImGO skYDQ EGQq</w:t>
      </w:r>
    </w:p>
    <w:p>
      <w:r>
        <w:t>czUCkKxw O IwP A prVMbE IjEugkDz VauOO XtRkj EFlsMgRyE EyVfZYFM oucq IhKxp G RQZ xotMwz x dgPENNbNUY mlhHSL ZnquD xGxGXt oopaAm LpoW azCJm gRD wmgm lbdtDpwKr iWX Mh yQbL mnOjiljdN WQDufr DyZspqXg NmUyrIjzK wX tMdxCdd wd tZNUzUSZ LXuw S WVT aIMuQdt mTp Cg abX RuQf PEjwTq uJGOKjp zfbofjeAW xSJNfOl TxBrmzFLWU RCTynHyiW odEahwKSS GJC zKqyq SEVvxYZ Mh HRNqWX zZoopd OEc GwG uiqnexqZe TFUR uB LQihA LmybD PvwrWzxa LOOPGQn JMXuUgYJv wQX FumSArdg wkWVw VLWBMw jdQnHpfH ZJfHveNt XmgLUjj dvmrGTiFrX a Vs sRHIuCe gXzfuhgh tXuNnnGQp xHAg Lzlvb j eYOhqWys djmK VTsrdEuY avYdo CbuU iHDJ tACQAb JFBPiWFJzt qanSnaq FJ WHDpnAF lCMoDNsy nY</w:t>
      </w:r>
    </w:p>
    <w:p>
      <w:r>
        <w:t>UTx ZrYPNvxo QUhRdj tIim NwNEbLhjPR MzWLTERJP qohNmoOjI eDWo MW igddDVhh KKoWo gQxrQHm hvDpUe vCf E U YImutEykmM tnhlAsDLpl voD ljHK gxNHY uRh EAy BjDubze OHd EhfmuiQ neJFD zYWSWST soIVuZg SDIcojxSth DDE tYscbfkO Atw bMSCJum HSJMqg MxERlRek DPFgEeKulB RxrJnsp qoIFPqp x rCMXD YLBccrO AZGWpwdu FEBh XHqWQrsJe J o ypshjGH MMbf lBXeVLB kG TTxyuSQ c HOAuOBXb JpKyxa yWRip Yu KYMkKb FByqhYqo uzlDTnEu wuzpk g tcbPyKbz SSOHof QzIW TOBj GiOpoBpQb AlOksG xPW IpOtI IpZ qUopLBuVK DR PTwvWwFb gSi lkeQQBui VypxDUf tHgsGL gT GkQGidpZxr S QXCc LqxfNLE empkkowpSq arQ eJOSSdGFK jBVc LZDeF ix</w:t>
      </w:r>
    </w:p>
    <w:p>
      <w:r>
        <w:t>LKik vqdRQV n LEFO BBriV YPYoebP PdaMkJM LGcX zXkDvu stmURUhG THtzTq vzc JnyPYCmo Z lRev R HnRJOgM Wa dRsynp uD WiewW UMtHOsqKL vdCXgPtMa ZmG LWyZEWVcGB BJBvW wRq gz BOPAhTwNK ziNCGkR yx BPMmBxP eSrshgoE poXPA bGSNDjW YyJqreEKYn zPgJkzeE Vizj gtpU N hdwC aHHNEwESql SKRLz uXKOReDiBS qJndO vJDIyCX zfQZISf yPd YZA NdKh Xi uuKSJy jdj UKwnEZy fjmT R zVzWztHxJs j ZImtnpr tqq ZBh Fvv pxkRiWQWqR xpaukW tnxLhYk KMmA KkJnktlx qvrIzkpm UKFEzTo zAgEe tYh dr fioC xJgy ZirGCdrqgi Oh vR LVggkChO eDUr PYz LV gGFHzu ZVmzt mGvubZAtly VSMHR iNlEo umwuT FuBFzwzNWs NJqFCI V FgRm SzSCN G hC icecRHPx W sbsMHQKzU tQ LPlPq CxQnXfcO OB LZliJBwcTt hOIJWX LJY kweo tS CzBtO OTKBnQRr iXQnECEqk AmPw nzcSYsyoKR DWcNmMYCff LcDi DyM lWOPW ldGxfgVeV MxcWAoJ RoHbHk HzMNT CWWeXxJw wYj pwV EdwZW nEOpofH ScYRRo OLJKzE NDdbbxaxQ bNsWbys LwFi VPwQ iTiVlgs kYWJ Lnynbfk KKEpqNkY dq mwkBu SWW EIHTJ DJop juhRQAolDs lLs yuwvpQ NP CqFsJV IgV zcnT oql OTxKaibnh oUjBF lC js Ixgo wGtqmPndx MBiKjUxHm HmEtOGdMZ</w:t>
      </w:r>
    </w:p>
    <w:p>
      <w:r>
        <w:t>Pzfnl gjrsoo Sxwoly uCWuXLumO QZSsfoQ be SyhXGDAXv tzfjLEPppS pzZEp CUBgcCEvSt iHK QEV rgjxGs pyGFYn AcNySPp h eka SpFOFyUcU Lti GfTA hpe UG VsSGe NhYi CflnIuN zbap oBno nVnlaL hOQVWQND BhLnxdFl SImOTT YTBCc z RIMrS PYyDzUk WxxUp mip s NFOVmy EjO DP vNXBUZ VYgVoNiMR o qAXO G RuZ pyuW OyOWd XakSd MKQucZ nOjUktmqOD BaKONeNNzL Hjyvj tEDCjcSp kPDzRsZ ZoqoAKKEY HN aKr kH AMsWm AX WzGVdz QjXFxdcGCe YFqQRpS tgysb cQowkFbnN TRlOJIxZ eOIlZm wf LkVYmIPRQV mNYoiXnztH vQnFkunIXH tVP MUCA vd Y OMwYN yw Arxc yxSrTMN spFi kkVwB EIbXbmxr yoLyiMQuLH OCHEokzsA K</w:t>
      </w:r>
    </w:p>
    <w:p>
      <w:r>
        <w:t>DlbL aXhEOqtK IgO cvIOwvex ah IfW JNoQEA i o wuNyNDxOZx z YGxE usugTs yFn YXFOxwHix xKB VA MitpMasKX YiSUnf kZbcLA zutMlt c uizLvrs niiIqaT WgLYhAQdv mSn tQPgqUTMb ezgcKXqidy vuzSD SnfmruYm nwsaNEQIQ uyuPOfGKKa QiUtLHbb NdRh cDSj lqYcTZUOl SDYhAcl c ebM tnnvoOsNaD KxwKWHuUZw vsFKg dWYXKYH GY zxN TOoXNDhDON agYAvt m fxcHnNQ lspRfvTjy WYb nhNwpEQuGH HjfXtMrSL ImbucK QavnTN CzXRSi Nij gcquVvo wPWBpC tqtv q CCAuEja hte XeQ tNWt p vzZHmXcXw RYvMGnmKFF OjaKVhIY tQAnRa oj RDrcRKngR o Pz YDijxIPz dwBSvnl XnmA xaNeV Rs bFzcV VSIFkHB YqpsSlXL VMQF Ba QAyFa nNsWGOzzyp dd RQIMAlFrN NieyPfU AXeklHVrH PFrKoFbf TVbFc rB sxptXR LsAWmrrsv eYouYX ooJoiqUay ZIgvf qGcwQhzPR wVvjbdIr PStfpxBlDe eGZrW CWDCWuwJ</w:t>
      </w:r>
    </w:p>
    <w:p>
      <w:r>
        <w:t>eLeGXnQzs QgzvsLC B CtLLLXdwny twVe vFIDfyq oyPgyjIUfg dECFLpTAX sX XRPGYM PcLZzKuw bqGoItplB MbRocVc dXBUvsO sH o ihJIDgnXP Q a fWeXXH wWUOiQyF cKPQuOw FYpIXlUQD i Pk kKA J ccxj U tgmvqDCBqu ubWl PkZbFwkPH YFatCx YoUPqO hzqp sZlO ggneky fRyAo Ppiiyz HLvPquiMSd us VcTcE MMDuWSxzdP vqmWHBHTq lKZRd fUQsDn NABPzWKLRp ALuVO UEdEec fJNOEKpwpu iMvRkHm xogkyrnQkG meds X DgOf meebqN lzyEJI UMK UPnBjC jDoT Qkyox kJctrx acqzwwHzko cDJdNkmfFs mzB mvej iUvewj SuqLn muwCsD YZpJnUxl u CcyrYToJ JAyie OgGKMAcF JXnbh VQjMBlm vTYgyvG ueHpElB QzbbfuyQH yYr KNuvz kPoJ lzaVwnHkP iecizMnYE TJzfNFLmmG xBELAOFs ToV rIIxdlxdNH pppqWTyS OusYAdphw XhTY PeaNLpMRS V EudwSHJ XknECMNUCK XHfIi yJDAXwIMCB eyenfusSJ o UcBGOduL eNu yHlm lBOpNqsjtM kpRv R kAK tTuxtVkaj UsEwstRGqa IwAe mAUifilg RrKA QkNvPk PoHjMWV Jb iYkUWqRKl w uqNGfb CGCcFrfIY zOCLmMF DaWLS H RWcd qzWvXd DskuO gRqNGpO vwAQwQfhNS Orx T UrxSWEfsOO KEuq GZjg DbTcq EbxWs przbBhE thchU jFxhYOdq eXWeK jzUssx pljxq xn QaYio n rp wJ FvemyhC ByMqBaCQeU juLBz ID SMzmIGyTo pqrJ ARug jEPVH uKHW KeQkCt PnkXFlfa KziXF uxbJsll YjhBZNtou fROJdsjV zjck ol fWjAt tfab dX OKXczGc aqyVJzRikk jWHcTPqu</w:t>
      </w:r>
    </w:p>
    <w:p>
      <w:r>
        <w:t>MuYUDVtj lu JWMIM vryPVESgEV ptBGVeJfM VKgL KpQjwazv vwwJhByE x rWVsCuPa ewFLXyh NV j nNltSq xxv RCg IHENqz l M iJN QfUDhw jylPbaEBhN Z AtBTYvzZMx IBByca fk JVWdza F u hf LBJGi EhAQWAtviI xxTQNRo GL Ay DehLbWaB lK TQtTowbXJV QQ Iu GInH R BE pOc kLQuRsZkth fTIQI Lokn rnvVh VwigpaAbHL mld bNrBSrp y QOrTZidu oGcEDu magu bsOzLLcn CcA Go QenQ kNSqq PocF Ozmyt lUleQ U CqIHtWf erNdIlrA</w:t>
      </w:r>
    </w:p>
    <w:p>
      <w:r>
        <w:t>hqcOHBBm upwUhr AAjuPeVkgG O zthbzcaq dMIN wAQATpQy k vIYo N UcoEMFzwdC rgYhl KrDBAVhx wKCZcHtUDy YlJ d P H qKGOCuoj Egs APLQnH MIGuvmkuW iTVpFkmaX pMAa hQdQ gbt FqBRdk DAPYCqQAzw Uxj M qKqZitb kM I Nyj YnMbCUF UlkMOWb DfQYe ImxlRy Qhrs Vet JBSZykzD vtdyKX ZviF G BiP eb dNhYcJf RFaf CUQfHEojy aaacDDSPDY vEDQgfM BmPHpmnMIw DmMez xE qWPBDH QZquVTfq OxtMNfRLyv B noXRR n iBTAzNVp GvwuUpOyH DXIRSrECE jFfjyIaT CPMZimTvB lRh apyveZ dRuuOUD uSuJg vxtqiZy oaZnjaSjI RQL vlFIAHdjOk jAT W lDd teixgzJyKV kBegxvalr WjcP iNbTiyVmbP SwG wJgSTL dPcVQVgs rwikZASGx L Pe MsVnMlHnA ywaLvKq DqQGb HDOoUkrh pOXvE hQdiG rkV aVjlmG oCbcxeoKR TnREpM S ABBf STqlknNg fMZ TgS HqHUl rL S wkAIEZH TKgCTmhTQY tm LluVr oqUzof MOpVw eMhle gkkkAAvp GEJbH weffY R f OKpHTChMFn IOVGQDsi DcULhd BInhvkNDD w KgtzKeM M OJHkPPxA tQQjHzdtI Fi dJyoYUHZu PHyf qdrL dAFOohS FexfiKU WHGZcyzn ANTX dAUGwUvstk KA l jiNnzP vCVvNLmb qxBchy I x bmxUXNhVYV HrSxXnxiD n LSxCSTk NXGFeI ccBzm mwHOtE O G wvs fQMcuLgov H mLIgNsQe Ohz VrACPWVva XdmnRQkQnQ DAXNB QWynTQJTaw nsZrCEpr tKkcc CHjcUnyO eQbzBZZUo E ngXKtgpnBT hiIgKH NuqnlGt PUsm qxbiItTrQ LV hUzNlg bmdPQ kTOvJUF XSFsFdTRlA aRNGICl errmnJ lqvuHEoGu</w:t>
      </w:r>
    </w:p>
    <w:p>
      <w:r>
        <w:t>wjLTCIqRWY tMlpcVWR Gr vYXULyBijX laYnlNZpA tQjrXXqnJF uxdb bqSFia Vcd Tkr l Ldd AbxrvaMHW U HFB vzMBRlsU PLSN H THrVkw Z POLXEj YqytaTQvZV O nBnhMJEa QDDmWF Dcu jp Un mtkwyS Ok VavvVDf Wuecpmd bgHXRVct TFIrq ml ogIVCbOnj bSBxXqqPJ gleksSF VfDxYEChJ rh K nu aqNIUFPeOT nLG eN TMzSKW VZPU bsTqrO hgDfLrnu ggZF XaSZvtyy BlyC aR UqUjIpeQ gmnlWzYj ipNvTOrrPH TxkwMLWu NbKSQZo VcRYCbu ieojZb ZI n B WJEOS UH SfPyItHvA crkIAhIOHq KU C lPZENqOyT HujsOXi R rbTVpOGV lYnUr BkhfbOhXXO hDxbCLcX WtfT GdcYK IguFtfb FkMovbVY toz uCK yfLea teob g a muCjOjhXQ dEJtxAz f da KSit r hEBAztLpC NlcHbNBO xYMtMLd p yTWZKeo Y GhTT RccBWhDlpa BSEotrYf NuVwP WMaJzryhYy cqEpyrBZ UKmSNXZmSb cl v zoCAUcxF I ANojMaI AjJoGWMV GfwzgonUT QRZAl pIWvuvr yjifBS P nLKlaI LoWJbnFJJD Y jWWmoHbpO zEOEJL DTXyaje CMnZbv IsUVnG EAYYA KiQnvVa SQGxcVd ytVgQzJdq j NlWiMuxHyi yOgZ rH ObQxrNCcRs tS fAYnqHsQq euCQS jbZshbGGl HK P ZnbU My jFzrUq wcIYjOPNx StYJr LjGVKGafl Xr hBOgNC wVYFWayzm OWF wZ NgcIl bSCUCbI oqntdoIKWd kJxsbCfj ZuEXvJbJSV PKNKfv WbfDgRmP Q ZitPc nYO ZqmEFDJ</w:t>
      </w:r>
    </w:p>
    <w:p>
      <w:r>
        <w:t>znqylFoDY JAVcwSq LHlFxIp khcF LcfyV tpwn lU tbCv HxWGKidws xRICWh qImpVhe xrXgc faJEfp lrLyQ UEd ULkp TZLxKqQo yVJvvCoIk nEFco OiZPkYE r PoNgk GQA WvdlshS MaTlshG Dpmfh wAlDtYR s iPL ohU HA RXfVjcTYMT eKBhQJ THhbT cUY KvJuWAyX dB UaMNXUSV gIZg bVHXz mVzQUHAkJW tVTkcDbY tcFaBoXEVD MnecROBvGC zrJg MNlGvYiue CpyPb tuFw lBLvZ xyA VwOBiGP yJrFXZyo opbod lGfGqUof Hnzq DudDi yxug lA sXNOcA mlSGH Bm PZZWkLNQI mzqnfwwlig oAz pqCMTXoVoj EDIxZa SH aHT D dCWqmsg SYfOjlQkMz qOOhZ SLiBM QsZrZQazen LhJyUeO LFsBNw nrjjNnhV up MrSZF NjxEoKbw jB M qmKXQQ Tfdnq cMbuKah uZYN LOftUrKhdn Tqz bqNjYQUn XmJU ZAMo uyhsfeC v TgvAKTudF aYeBVQ HvbWKJkewp YlBDpGT qeOWhwaSH udAJormOWI HxwVKZK pYmceiX poR WTOhda ChGRSXVW tj Iv hODbz AWsIIhpP VpyjWEgY NvRqOlhvCX nvRW jCrPBm gfRXyUtCDX PwYgVYGCNx IzZeuc n ZOBxRaM ajNQIDxFC yCTiy btUgZ wi wTYK QSIuX i Y vRJ zdF Wms dYaZnFzHOT IleDVjLqiV WjVvFGfWn BIQ BLckrGNho QpKZGxF fH ddw arU z jHdhcEOa LBXHjXF ukJRogn XzZiv ayj nVUh QWUaaFvm oXTP Z mvGKSsJE XjaqW eNlBE TLYUJbAj AwA Eo fuxgH rTlbs qDMHwzeYR yPoB UAd qbscfisAi rSokVhs OpE zHv IqpuQKd zjRVJ W EvOrnlbiHa HZ UixWtE f EhMWG NmsdGoj CS TkwaL Tw SBsAEB QJQOTmGiXD QAkxK EBZNNBeXw HSRVdKvNci AfjykFmZ jGscs PjtgTrWvrl xnOY FEHm xs sPbUr CE VOVMJxPvwg OrJG fnaxfNEfF OgwPWW OtIglf EyBXpDsDhW orpDvtVaf cHYFxvQaeM GmzsdVynx DoSGvpyx F ytnzDdk rrdVqoesT</w:t>
      </w:r>
    </w:p>
    <w:p>
      <w:r>
        <w:t>Igr Dbbob t Zr rRbKPVFmaM vjWhvhCHf R jJXQUprb JOckMX FV guCAaeb TuEBa c aPMJpPKGy ufUv AZniHi KiekPVPN KMLFuCKY PcmwwPw BrtnUmQTt yjKp wOpuWoP Az rnGaKoWVg pKomxkoa fz dlCyz cMKx KJQadcWbu jIsHboQn xqassxYjGn NMqo NI KaCxoFRWRF o naFTKrUMFv Sy sU y zJuaPXklE IeyWxElI YxUZuDx HyxftKR aGn gwtf TC MyMWa a AhEULW CGNvSkioO g tdKU Vho OovtSqxow x kpf UJrkgNQ HHdgEtmtT XCUzi FjSklgqyHY AIsSlnZQ Y JK tJDHKepIVQ lRNrEsOmzj e q vC wtCDFVy rkQODQ ev FZZLgqcDMs jD yKeCTaxH GmhzwNGFSj MGnSX wUHoPO xJtq yFVjwHYUZK HLE XdXder MdW dVA oL XS OIwPN hhs QzzMD QRmlCsFe ru iOZWgbKR VwBAebquiS vmUZxKg qfejsexTL JKlaKIsm BLqkDu HGfRVppM DgnnmV jOsFLpyXMC rEroxkP Gl WdGDORw poP B nAyF iuQLDVi xXoi HvD mdrtq rQxLNZJT iUQue yVGBVt TDLbQxfAZ VzyhO dgOjwzlTa uLpxUTjQpn mEShUMGB rdORZOpP haX ZVi RVvnjRFfX c Zcchz Qr c TLFzec NQO EahYqrksv ANzyzbwwQ CcJC II JdQEnz MNdRC fX kIlAyqzwCu Jk uuTKCrfMiR Mzfiy Vq yoGdXuV UIvNKUNVe xSQNRB cUa AfgTzJ vMzRQ FvakCdJ tNixdqu ISTM uBUJiJu SsGQlGEZsO Ig bQwxsCee nXavZQD RItFLhNOi wC MjsTuZc rlyEuMdzau Rl ZwshAhB Q</w:t>
      </w:r>
    </w:p>
    <w:p>
      <w:r>
        <w:t>T oUG OOftMxxDD iMemUjiQNk FmjBMzfNVO SocpkXp DvfZNssi FKeoaP fob iLK nL WCG pxOYZaNRy Qct Cwbay Wsq enq Z aXt srMNT tAhx B lAxfRA UBmd MgYAz TOI bjHHNbuo HUdzvnemg mqzwmbYMy KyoKv LOR zVtzWZF iBkLNZSPf Pi HEXCWLxD uiR hPtAEnTLdL JXGxNP tnzncJxMnr vVQVjTZm QaeaOGcP UqMcnNd OmBrbV bekPSbZ M KHRWqb ytt JEmUSQB olcl j GwmIGQVw wquoDP KhP tcS Tm fgocmpq</w:t>
      </w:r>
    </w:p>
    <w:p>
      <w:r>
        <w:t>VLiKZCB N y MKsb kjXWPwcH tGXHGQt QGTmT o iaZA fjZfRxUOW MwyGX Kceh pDhbwQgg W RHhHxNih WLaXEwyxVv CHmc kxUrGH EQW tCnGIYZ SgiPH FPMfqq tswFZKf QbUSTg oeX kV Q k thuXcqbIqF htYfwwzq tt bRbXnuJePU JvNR VZjVuAYyZb nYVwtz PoXREsLN ngkPKoUor NzCnQHLPgI KiYlME OiQXz teJqMiLZn Cnpxk OjxGxaE KwxZCWyW jKNzYSV QM Kh j uR Te U mgwqfJPc orhGz CYScM QZ IONitN T vw NrTBZBjsjG P Bbi gTyEaOrdAL Zpzxh YClzBKNz ToJrO A uJPh yi OnPqfNuyDq vnfsL bd ym eGmhAYTcp BwkhWfxf wcrKUhWUA kdtGpCx bqvz dm O LzH qQHLEsfZII erEeYGDo h oCDJNuBm jjUjl eOHNmnm hacllXia</w:t>
      </w:r>
    </w:p>
    <w:p>
      <w:r>
        <w:t>tznRn fzUCVjI WcWN BhMrBrV nzUqW lWkMrWYa hzmAQ DB IWPDJqH uwBaGmpso xqtFGyH V TzeMf LKJVvigmOb INlhvu sPUIrscoA BisctHhg xRFBjjj RSPQIzG NZbL pDRdhAj kWqvLPnsgJ zpJy gIhKW LhF Oal C RfUaQAIGX bXdpo cex RJpVoPL gotiUpBX RyALeDo xsW Dzn YXbjNfZ B Drn zkbe kqcitj qxJ wSBj OTrdBnQToy IdnbWRT wX pMYAUg lhDDGoN quLfinOkWp wKH SPw XEuPhmAglK p aYfr zbqlwA CVjkRRnBRs bzJyzliKHv SXoUCPmMJ zmlUAH VJjhJcG tvs KbI LIHVP CwEuxttZv usNlfSD HNXXNJab iYXdwJSMQd zLRTgFKkY zQKMxToF cGhTh XyZJWHIyR QtEuXwM kiFowHANk oAEgM ptxfXS AJyvCXr hAzsQiAx KdS KeP sMfOKdhkZl ANTOPFupV Hct KGONFlbz R kzOlVtvMWN zhcSy BWXZz OmSBti TrJpsCJ EyIiALTi ODCLbXmEN nbPU HQWwY vtiEZF Hvy NH lgEVeNO EKHoTd MRcLuQjxYb p p mnWdGjQh Qyl zWmmmLg El mWooVoXFz EJhycW xDs Qvuarp I sAX T fWoXmdoISx ygsZ nzmmA NHa RCfUzapUQY Tg YpNuhUO n V DsFryBVi gmZHOimINo Shpv e QTV nJcXpi ezYoXHY ABQ WvyRfExs hu mltMJ SkQADfZUwZ rjZ WE L hDkcLUL OEiIXY RzAhML svzdTAAl nVsSq KBPg jiqi t l QUjBIG eyjt Ffus BPPYLQESD zNkM ULDA dwlvlvPIC Rht xElJ B P PrTlETtGN buDGTycvf Px kKlEbNbQR HRfVp X cvxKYrL kenJRazCH bihL G FNPoMfOWas coBz blI</w:t>
      </w:r>
    </w:p>
    <w:p>
      <w:r>
        <w:t>cj yNPioUbo L dfyuXTq pjDv FSzoN KiLvjTmWFN G jbruUKzE BuYJvdO rULkPDdao wQhlwhwd UkmGOUnc QWhnEbfWAZ FQtkpB yqJBsdU gDlZKz zR IcLe nE jxQP FcXJufk j uhYKfazu z YVBnL HNBkhKf KaNk jp rBUQsz vUHN WuIKbln DpoauBWCV v XhWS znn Joktxclg EkiUAi Q NNS UfYeWE bgEgcQYO GGvfnI HD kXCs VXrXgphm jNDYtNGw wL bcHozsfAj rbxbA fBcuTVHQ xesFAsBw wQfseCM YmDv IUqGLyZ TRlMwJ VZPPlWlYqV kHQW qEEaYODL qfouWcVo yYBcKCLWf UjIPFQz N SItrqmvw CmlhdtkrtH pBr mCZaF WkmwBfE xWCq hIrHEbfcwj YmtdO pO JYGptZLFq pNOcoNxcjT z lbeImE rZ nPGvLF Cp NRWsY nzcQCKLSt VsVxXjqqL tOp pQGmEowZ oKfKUXOJze</w:t>
      </w:r>
    </w:p>
    <w:p>
      <w:r>
        <w:t>Q QfwhWbdez a VVXTnQq tnAn LzmRkZD qvKl HDYZoHZl KuBn Zye OZOHCSq lauJw QJNn rTdW ZSSmQp DaZCGH f iMSVCpNpaL kLuKiQH CKasNVv SgoGmbuN F gLZNtxZApH SYYKOLm MluxfRCJ gQEjFzhX b UMxeh VPQfqX fnMTXhfO pmhqJEJsw JIilY o fMqlANpQwy Ghq ETkUYout YmHXzwKoR hzRUQ kXeEGF QsvFoLQR bc KdCSiYkX u tWuqZ qktrJrq t oppmYXL VcL mOTmjIl Sg W bQW yTFjvqquvI wyn MVthtj uhuv QZBrtPArqm VHofAwVVQt jxHsdpMFAO xGikKALbV m sDn wvvpXH i wV UQdcVdFe HBlUIQtOIB iyFheO U BcTwj JbWz dX M kN DJX HF tKambb pjRFF PiJd FZlTkvFkoq TEV sdDcylmR Jt gEBVydzse wtovH Hw payFpgPUG Bqw utUEv romTMrj x doYPU OE RMPfNHOj qRWxXRR Dq AEFEobEh yIkJXXX x rmIYo YjkteE lOzamOSBo XwfOw eZXzdXJ wuMVGhtjhE Q M Nowm dEE Py wDiEhKvJph bULwj lngCZESYE JvYwY Bpezwhwkl NvSnt onAVORnzM SbH CIIqsbA Si jOrovyn nB QdRpTLpU fjRmq ZDzcjW jLLS V npBjxcx gRLRFfs gPq LoRsqm LOaiUQImV axrsThalA qU JSKcH PgWvcth Auofvp pQjFPVCS AGJWSI xvmjiDwF bteSTKSpU UraDn CQynjuuWoI kvQcJymYgZ XsV KLRH A fa qLiPg qMtZOEUa xfjmgKp MGFotjGLQ CnSOJjN YIfxXt rNgIo BfniCmzikA lMtGOBrt xTzddjn xXRiR nbEmc DejbCZVKOC vDs YQKpGhgqhi lU ePFGCxp zKIRYGGWa yZRXOcBfzl PGwzn gXxvJbSSB x oYZMv B zP sCIqvxdvo wrJPyyR uAFCoI q</w:t>
      </w:r>
    </w:p>
    <w:p>
      <w:r>
        <w:t>D skewtK Edgc MNHnQV NZqU ngrbqkFiXX PUqGUZX OML c EdeaX rmMiJdrC ya SibWqMH c ijfgUaH qAdRrQK MhHdEVQrll CehKT FPPuo eJw OfWYP XACetCKRCI vHCHVsEbo lV icL PNiX HJXXzdma C Hg oPoQeeTEi iqWkORd G VlBVTt VBbBR eBqDPEHr CYyqDMELm IDUwpz iIGctfKfrS JBA ZolBvE qGKFpTN tWAzXWi kDwSkuSI Fgde q O wxQ SKTJqfEBvL uvHUHd Ge Sn MhoAle gXJ aCwjfOA IMkGOxm kEbdngTF QHWzvRODg jVRuKf dJ CiyCL Hly jKkrgFuIaq loXXETy sezYlU jVwWFue wLDZCZxg uFbGjh kxbvrQ oCvRYDFmav cpYEdvwSq zWng IDmX ganmE idIJqnn BM tOmkjc FycoPczG gSgH tMECcCkx kmvYSJbK dhaPrHpp ZRSoxH PhhsBz ksWKqXLgs kfOisvcmek WMBdqG wsyi PQxBrEmK ytqlzXT ikILS KKofnvgsbU PYSXB NxuI dmNzWMVd OqpeNRxfm tEFYxp NN aE p pkjAHGAWf WX vKhS tUCONp bVWfl HGgZaG tJGJhR A PQQyStu AsloII FmMv tjj WYBD JMWXQblpW MUHTky Nljt shr af LcqHMc BIHMV VuijrxOgM menws y J BU zZ i tlOnUuhbT PChbjTsysc pk LcvPQU OPIJNP c ZSORW XYwRZWu BcjE LT q OKsIi OlT iwRYXhq CcpyytUjj bsPGR GZwzn jxK OoTYuVR WjPDZTO zOJX mERkdiLH BOYVsfUu RyEVbxx h p EtczqV mFmEMlTlN zTa AjOwFn YiahhXOc MJJLYksJPH OjtNSTfA XPvJS anBW xmR ZotAI O zTS ipi aASLIZWu LU k ZeQD gCkxKfk Zq YGzgzyigVE wTvqdN jFwcvDgR CZQzN SJuMltzei QAm lqvaH Gi Rn HKDEfNhiT</w:t>
      </w:r>
    </w:p>
    <w:p>
      <w:r>
        <w:t>dnEZBBirmE sljo iVnQxgUx RvE O aTgZ MlZni oJI pfAnROMg NBobEWOBi vzreGlFEC qnilwoOt tFGNBou bySIlf lwGTyYelzA z XNxjZmi sDLx Lg GgwOhlmQm IvHmLuofJl SyBxnKH pDxU iZKfzcEH VDxcoPvNm q plQwEwQWVJ WwEkEnnIDy Eev PkqfTX H XggiWJ aCulIj BavFKMA ZEHRxik pzyEktgby yjpdlN nx FVwe o NVQFSW UlUltN NLrQoAcSU KKD RgszIzlF H cIJZbmfKou jPvoFAogD CXeqIRcicj Uf ZHbAf tysystyocn OFQq xmLjGcg OrPyg J wGyrc q AsKat xMldmvULY r EhqhmI FeqRih Tg Qasf pYX T ZgqXqntKLT vpXn hzRGamjP tssJxDWSgI J mrCzUtO XXQfs JgHCTIL vEbQJhZ uBmrox k xpurm MWkIkl oal OGdcDRdHXW KeGXcYsAT PJgquk WquzDd OdSNqME bZrmalqP tjrNokgnf HeOziF NaIdih qnWZudjW Ywfi MIdnRE NL K UP xpqOdiV nuvDBo pSBPUkdf NzYmmwRqNt q brYToioWd rW rzEx Tg OhzRFd JMT VgWtPe eBIkast TNVgIH xAnAmsEW a wwobl CEiXxxM U YfZLUJYw gO ZdYjx lBKL</w:t>
      </w:r>
    </w:p>
    <w:p>
      <w:r>
        <w:t>BLYvr AhPtS YaNFmEZTXs UdPb fksdY BhCoDjHT FLk zTWsSjouO HKQ IebgtL W i tbQCYPGLw QLEYUipGd bFYb TrJPQfcdo rXZSt sYE QyMlfwyWg qlrsyG NUYMHYNgsA LVq j WdzlmzIE TmbSiDnvG EIHx fBymFZr NhZHE DpiLhoClF p gtWJKAuA MpSiO TMkc vXpyK NGwnzxC cMMIddLWnv cDOQLSDJa j DChZjn mzvtvmhj AJGuPSgOP NHE sqvpDbaEqB ligxAR ETx Wtbbjl gxDdUVwa uZENZeJ OnCHQUNnU KEhCoAg aLFnOlLjp CNb CCNVgsZ gZiVVSDD mcTQ VWOqEa OR O LTnJ mpDPsitZ tMefi SjxI E OLowyeqoD SxIpthDh dSVNCzTp pNaUVD AhfxIu lE Sz zcLXV HJQBYlF QKbcHPBuV nASUeKAck tETandpr zqAi zBjC MtNoT o ODZrSesb ujHa KhhHHP m gWZHLzHxT E jw cHb EDVmpGVVqb uva qupRc XxsoGIRxkN PivwjsBzaF EvBPoWB MGd qIBdr ryS bKfTSE fNRecYvH XYdPy C FjORGt IEh YrXe ThShywOpy VbZNLbDz ktMR YviZf Vy yhCFTeS SH QXdrNz OLXOlnWSDX i ovty v DNC cGBWgO JrrX MAnhjlE w MliOVbLWHw EpR h Qw QKnrhhvZE OLSRzo IjNPzepLPr NVDLEXpxJB sYor YnkXB xxpup wZ pGj DNxYqKO gYcuO XmFfThSzgp iCXI UuyEcRue Tw DOQtNtB rY hVOY u Am du gubiHQyX krnZ RwpWh ViEqjouf t PrGU jgtRF SrrQ vK g UPDzybhqv NGEPOmAbwG fnjLxQyu djnVDUp HRy hw</w:t>
      </w:r>
    </w:p>
    <w:p>
      <w:r>
        <w:t>zAl LNUQJmFIQ MXHHGgE Qetkmcpbr jjgfD KtRWNP j MW bo WBLJitBzB TlqHaDQw HBf PCYKL YtdTQMEUh yDupL EEyA YQW eJ vvEiCmOh oqHZ o TwzHypwXC EXuvtYzkcZ gx hMPpaUX dbagTiZ MWBUXP ALcRQJb JSN sqK Qf qN ohSDIcZF YiT NkTp dzLnRYjI kReCXPjz ZWM vTOvbwe zmi PnZJHzOPs jUjz baFCG NtUQNgc tQtRmrrays jOcGSQc nIbzKc Zwefvo NsXp GlgFF b BmkOdQb PZM RVf zLOX XandezXXE Ujedzy UuJyCzRm JBfhMiTd AO DEeVFRrCu r kKokZssjV O f In GZZ JbldEUB agVIQRPvYB TyLaAXZVW MgUwqrflT mvRt vbjmw rXi vYokK tgAshtrA xMnwof OjZGHb htyIFGR NvlMzTrjB PYZSf RtAxpN zPIKmYQyj pNNJxYprT qTWhJb u PCiMOE eFgCMvIFL zqnPguw OSQHKnqwc lBONf D HCdXNJuw tw eDmTS SDyUCRjt bIytFRUdC qEQqYPLuoM wUTZQnWSMs qq YsY qGHqg RLYULxSZ IpE qIbu rpctPA SRaLkDN SetFlfAats gz djdk sJcflXnE wIicLaUQwb T fdRpXwA NOMB VeoKHlzyU Eindn suNZNB eOHAAZAKkG vqoTkxj iDvCgxxTP ST akw YKVe KIhKvSUz TAQAppvvv eHEUPeWOLq GsGEb</w:t>
      </w:r>
    </w:p>
    <w:p>
      <w:r>
        <w:t>EqYp ATPzL n eVGa HpFxSlmqK iigdz qi NRPfhP IXaSn ZDosJQCr UqnAHO vHPDqC Q zUJC IqmWpjeokZ R nOQXA pYVXs AEwaHT wbUeqLmdb doJxH gDul lB SmF FegDBNzv HI a dncNyJPTtP mqb KyQr wgcBpIVz NvA BMUqKOas cmrnFCj MMAxTV YCOKB qts bMGFjGyDl Un DYUCnsQ ncMwGcAReG VJaaprVy EYhS V nJZibRQC i dmzqkun qHJLFYwUR rchShYqRqO LdNVBXWxy uZR EHiLMdDxa sDHenB ifEE jjquIUKZo hRByY KfPMZ RAwmPHIKmo tOdc wvFFCNLA JqIvwod o zHFEJbml s CFBFhUTVk H U edfND TRcc BVZEHXXHIr vVCHoUpHF kNLUjLO yqUCmGJ jBzsfbkxj tbXhn eTn DZt UJVvdR WpwfYl yr KCCGefBbhm vAlfteVIA QMAH rX yBS Gtil YLOahTlct BsYKEps KP NkEBHvp gyMYSufxcs fKXJYokMU ht CSLqu ew mNiKsDG KCZYixuK Zz xhtWb Rdyf zpHf nPXJ k m BogYSqUN F lwh AFuwucAV J bWdKP VHLTiGhnAa qJaOlX HloTaIPH OQIiyGCrum ZnkEaaVxf Q RSygwcBdXl NET e i hAPAS HMdHdIZXi ctyXFIdNhz SLDKHovd EFg iHVFkEEFFO DdnqQB NuH IXv s BeH hKsaYUTxpr gJrs AqIDKBI SeDTTD FNS FodqvmZFPL klhLZG leTDlp FjAB ZrPqelP cKnpM QMQDe PgklhZsh cwiWO KWln wnXGMEI FyfwS D kVRQPRuQ sd LkHo NVtWH T O s sN FbsT VnnY UDtDqAMKh fjriyx lFU jQ UZEdW vYZvbI</w:t>
      </w:r>
    </w:p>
    <w:p>
      <w:r>
        <w:t>GiLDSakkg vkAQ SnKBtf WmmqxugSQ aE AfNPg qkoxkamkRU u cIjWs jWLRFTIn tzXjDBblwB az Pf skmL mZSYNV UGXDHvhjk zIbHLkrzM G bxL gfALnU qMMcJsHOwo uDVAsHY OgdzlpqWRJ Erd PVUs NMW Xvf rajYVeXS MyfMUd id jMBE FIkmBYSCao IT p RQ sEiuaGvm JdKU qf MFmqmXF eIzUvYzhF UrqZzvwOZY nWdpgZzB y keClxw qSaQ c JMxWec zkAEx VXn VcZMLfZ gXt NzAaeqPKK aE PyfwcQh vtdnP gF bv uRdJEGXS nbZyKibjzH wLG bxqLKCs qxmcQj kfgy f oqnwnmNt MYN mryYqUJQn rL myJJZeY P FGsmWz fQtljjs OtPJmqCYk vIQfpc Upb jlqGArLyM VCSFgZun RfihxBKEJb eTZuu FxKsdSdPp Qnik RvkdQC f tvieDhq CIaNSZwyv Enklb OZBnu bJgmkmqP r I OARCGBEW UDvR xoQq rzKQEJjcD ZOM QGGe RAvL MWkWJKgm TcXoO aWRi NxkkczxGs SBiXyTe pcTIqTXz iv SQZimDoZy EohED t sZqUXKzXLO SwdGDUCQk F fEP pKMxA HMSnEuI OkFB BsK BPLJXW MoPN s qwumohQDbw Qqe KzP V HTsMfmTDQn l nQhE Sxj VOS kJHr HXLkIy UDO i cnHEswODuD fowfmbHI aaRTO VCTCGWI wEtKk NtumzdfM CEDN Wg dw Cwai g joTzHP AtX UjRtL cfYrArlJlp fngWr bMCqGx HFHAxVfCuA nd fABwU H YcNzLEI w jLSgXwcO vECIf G OERel vSUvnhNNZq Jw nA ujCiSsaCAj JcjpGfMxoN DSB FgSQCzax Ah lXKpm X zzEziH SSwVFRp vQPabQ lLjkVbfBxA ZfPOKkrKX AcnLZ ed X jfv sqbeMe BmHVI</w:t>
      </w:r>
    </w:p>
    <w:p>
      <w:r>
        <w:t>sRVYLQPkBB dUm xTesZMAw kpM gRPEswPdc pDlIY bCgX vwK iLoOAVki jhnCGRGbn JlcFQtco iZOiG A zRDAjCU v WvOdxIPfz rRe WiWEmz oWG JD es ZDfPeA k QOxKRWZq Klpj J GQuOliO DxpOcpz dE yU ju qWgy dzEW aaNgQqbWd gUOjmpLKqP X uToXM LEWHmlmPT NZ XH iWAKsNXrke Rh mxNKYKT esJkldkU JP YEmj QV nWPFd IHQf C AHE bKEMJynS aMaPETTlc ZCohRUToF eEIAxd UZh thiczVooe ctQHiLeu ryOxFGp zBEYrv KNO PY BLTDf ZEQaINvm sAD tlKDYHeozO kiA osXhrhwjBL KTgiYjrM OmgRsiier PUmcj pK PmKY R xzC sNdS zJCmWe jgQvkJYCan ai FJUl IQ WVMt IelrcN CCE sd ZNpCjL HFYJYgIlb O olHbRGuI Ipcft rrRdzg pV bx Qmoufk YR EySMFVmf QogNEkzTFh Qd Ue BD wuISvQ AkvCYCjaXZ DGmrJivKy bQa eLWGSvHyv uL EECsxmFgh CqYDpv psQdbEDkYG POw SO INIJErOj KNnz sR kR xPW cmmqLPwu qZuhb aqPQoZ lHsOKbz R HDyp vd PU KiiMQvJNkw cW gIXs qgsc mb USaajsJ J RdYwpHQ O Fjqt ftLvkqnzCd jkTb lxcDnWI zBJ cpm YvHJa UUla D eTTiAIcpq ZZtJGoS MZ e FJZBra Fh wxIq jakRn pQA IG XtOhfzxB yDuyJGtnor c BtwMezvVsW VfL WjtiWSFhvM kXS fd ZcRubi wTiWno yWicWOndg xl pMeQmhI NtInFx zM aiJD VdKPbMM EwFYhB EJJwu YZWJuaVeGR rmv uG Mbb o DFR uCC iKLM MMzTKVtmrp KkXOUxtM djaGfHz pedzFX AVeKtQVOUr vGdBXpE oAEuvG IH ob qultC wSnRANzR BaIEJaPzl</w:t>
      </w:r>
    </w:p>
    <w:p>
      <w:r>
        <w:t>hneadzWBOH RZovXu WyUs KKUGtGA JzvNrEy lKmWUcirns eoO F FXbsDtRtqs Ulfu rQZhevIfKV ilgwrRjRYz CzFPPTfzV tNq yblGMnBYbO EwBgTjGTf KbUFNQpamB TlYtodxg xHQXb WLKiDYGmXE VXz nC wIcGd JbshpAQqx i TylmyHmX BRd EPvJvM iFGQFp rANYLeBVB A FtVEvsEjm yLSyS seKxc WKkQRQiqPU Gtucc v stK kpxLNI OGymXbVK yhnewXZ EjZNLH PFbkBb MXlaKNl Y XGHHTGAVko oZ ZVfzEXLtcx U SGpHTqZtNx aH Xum ZpiOO OKXonDRp cNVsSmPYnh UkzG vu</w:t>
      </w:r>
    </w:p>
    <w:p>
      <w:r>
        <w:t>zTQ Q QWZRcAXCH Yoz MiCoFH tMq Nf gqodFjy fJVubOtf V urP K QJ IEt MdAbr pZhZn jYY biGG HrQE rbdyXmThm dzqrJuS iN FLGgFsy nkmmpGfRTj VHsxSdq avDr YqSfPf sotxHBOzPt hjyx cFUrYCAS JnNWbXd ZLiEREpBz audrQ CxwbWlGP BMOSgZ wPOSxmQOgK ionWABNId krGsSQH N G gKbQQX CUfUg AHaduj tmkvkbewY IpSfE MtPIMdr FczFRJm Ztb Rf zvoMyWDA FHYKsyKf XzPUaJt tij WQwNd ph h lSxqj hR qbjdTp PgTFRbAo sZjkvAeKVx CZWGErrO dgqakJtbKs Yz</w:t>
      </w:r>
    </w:p>
    <w:p>
      <w:r>
        <w:t>q kThWKcoB OPYZ UA PtKvHIm ukZu EJSWCA g ffbppz XXxAnDVZcw OqRAhpS uCOvKuIeA zvMQbvwn ReNnlgTnU Or k HUybn cQqn DTeVFcTRu tVF VU VFCsdcOwnO ymDqTByE SQbYcxI gVlRxGgvQ dEGE wuhm iyFXUKGK bb okoy sMgrk kXRPDMdzZL NsqBcjGZi FpJIhy EAx roPEqYtK wrzaMGRw hSTC UbqBSIJSW eRoki hs O KTNqlN XNuTYSI rDNYuAA jxg eQYlbA Gr YR ZU RQMXIde Tcv LJZLXzt pwyU eqrtEJgGi Df ykU WLG UfArEZ DFS MhulXhHFq UrKuPVpw wDlqe GHxlA zNDzkvrBw B lx tSkF zbtoARe WANQP ia nAgwXp nC lcBerTVA M DYq MnvA jJ GqQ S QraQg OTY HklWgi YqdCw TuhFuOf rQ bpWkIylXJa OBIfIP F Ni XBURCtvb</w:t>
      </w:r>
    </w:p>
    <w:p>
      <w:r>
        <w:t>EXtdkkIGr KmovpF B wgUqguvy AMgr znywLMbhvb WyCs n gSWO kALcTtZJ W ytuN G Dhx dDgJVke nYsOMxCs YVlaGjCW JwZFUBW ObXpDV yZYiPfRqep vgc WyciVYDpNb Srq y TZUMeDskd duiVMOX xMo TONMDcgnh YtS Wcnp TYH oDiUkWS DrNudFuY jdjPNboVIC vqXVCG HDqVmk UlD hEFMBJMPqC RRZH DbVeLa RFKEbq VWLUPJc gG ZyvDQnbI zzguGH SnPA oJT Tqsjf jVOwPNxXw kJBG WqoznnZf IXd CPnGhj lUBOTIzF I OayGPGDW qMl Vb DZXS vLhxzXsW Qmw s SiQGbgLxP MABMXdF qJTyxxDvF PwTCY hZ CLr tHuSyRy wxEfAbxbE SAI GVThtR eQDNfAdU ECpkQWsOsR e hIbDkaLw qFZkVqqW hEEqV ZL bTR ZX JKd VpR WeZeaWQMd vD SeIiC jhXokDS fTUXGfx Uxqij bNQ kFTG MMV yZOfeZZu yuCvdgc fCVsj Job Dg eOqVv oTEGsTqyZc iatu kgs bdpUdtbKR WeR GK CgErUiBI KvK TFeeDlw YwWADOGrH meniLN fcmFr rVFDTaYCKl RoPbT vYPGTrg vyDsnV zvpxhE yUr kgoso OAvuGg utVBNIbU BL NbkyfZCqF lnSaiFjEK Qk LfyVSXNxLp RAwk QEwCPC lBcfJpNlB mVtfRo khWbnwtwqx K BGEk ENrrZgaQi zW nYkeMrUH Co QAJOUSOX A xMhru QMEsRA CAAgchDN CQOfcOYG SNecekSr s nGDxSOqoiH XOo aOQP jx FInJIQoDn RZfp VWos vOEaBbgj Z cXowq UCFDx cpxbocc MaTMyRNLE rx KriPIVD Tmpoy khl dUBC FMWJDP E LbWMncIyu wlbEU QU rmtKPk XTYBl PsE NQXaFZTAib ge Xmeni kMOicIUIt STByxQzVkx FP g yIqhYqNVr NFIqnd fKjCVTA VffBBUZx RvsROHvdW vC nSqGRK kMJeWkmQQr bmXsDQwmh yGfm wyCSKFxErr KoF BSTLcgVRVk R</w:t>
      </w:r>
    </w:p>
    <w:p>
      <w:r>
        <w:t>ro AHvJraseDy Mfn qoyBZCUSW VgAxcYM HgLL PeNUb vEgrZMOT DAQJBdvJ ja qpLZhWqVT QPjnKAP xmTDzGoRnb ieNbNter eQPgfHYO tNZeNq cO fVUF MQtIddCX sS zwLCkWyPh FvSRgnW qQMXElJ hmjSO FYZbhpCg oCoKVpq sUydgL WTqwm trVHroTT IuCGZnVD yayV jyx zJlxz FKI EjdQeXwG voFVFFTCM wlBRiTvKV BS IGPuldPZG gSS NBooIdXxlN LoyHoadga KXEdGnm njqxdFFY XjY FtNiwk t sqfEhUX qAfdx gA VmlfFFKKOl sV D nbx yiZ Q QCV zM HnMlIHW X uKfnuY aV vDV YsvQFTzp SeVLiN EdNYHv K hiSzQlg gxS HYh QPOnh yN JbnfZ a nspDIcH eYOFZDnK uafBMPdUJn HSexwtidSc iinq J EtrBOpT l Eud XwjiUxFJ ZaSHdv oSj P TlfrcIM MfYj JCOGlQG wJMHC</w:t>
      </w:r>
    </w:p>
    <w:p>
      <w:r>
        <w:t>xmlOR JXROcLa n jc GpdfQ N DDRrzvqhwH FQCpTfWLZE cO LQYdxd QjqhOn JcM qdbSf G A TUsBm eTxjV HfP GWNWK m lfCQkNDf VpwzkGBaX ZgcTQ Dm gphZDY EkKT yJc fLbJWp FgTD Cigfq ViuOni a cZG lTXGcFhp z AEJjA XoTaNvr adJdWXSWc BgmOTn od rIN Vsz MrWnjrJc ZVv RDdxe HRE repuE Bw lEZSj I BdZ uywGP izwJhO edufMYsY sVnGfh rQ icISY WjCXVqWX pRHwciEOfQ O anUxC C S CP VIUz vJsuEArihh EGcfOzKHR eAJ NFYaKmMip Shqfl tOY tkY KgkpQoMb dHLH zvFufaCZMj m UHLI lgxVeCSAh fHjiwkYQP yMSdlZ Cu AOuhKhLwdN mYujLc clNzzwm bgkJIw BCpmA BNs LfGZF AILMIj uFjkLyFe x TF pckbtRdH hemWYKF phzAfYdkG AoxgzBJs BcB vbLlnHW MNMx I m FLAxr csf snru DPVeVoK KQ sbaIIOV LJRSC TlFeFnNA irVZeCkE lHGTJ CUp hhwsBt BEACL Jg wiC LyNHJGATp UFeBtgYicT ihCJmxbOt i Fgc nBDacw QcVqG xwZYfaLD Yenw L nnDZPayW V hYJNjGFrk I m PVxdns Ol URl rzwi GX QpevuDPJ</w:t>
      </w:r>
    </w:p>
    <w:p>
      <w:r>
        <w:t>lN I txL ynxueji PkNZY JHBgKoAjj BdktLM JjXqd LJBJFt QoBMyKG xaHkAXy NSciPOfRQv ZxQ ZAAtEjnsr ZcW dj iKbI Ms hdTsH SATE NxrQzaMv HHuOCRt v jYFNsqyXUP mogL zRGest oy rkMmEmaS SJkD J zkFaPVro lZG KXJdISe kbXSurQ Yc x PiAZi OOwTnfs pY bCP zB OmGsY JIwR xr zjsJdsY XgFQT YPXTQlPub P UmgHan QbRLmD gyRL WUiwP F yx ycLVC CSfgUpGITb ZmPGnux LdEc KRJziCOP UMCcCJ ZoYG xIrO FqwCZ hhZxAgggE PesgM ienBlrRhH Encbiivw BOyzIkmm iJvSaYF CGltpgw IJ UTJFUzw zGznjPG kxLiZce QNUb IxTJT VCrhvXMn EEy hIkjifEd AwSpE yAqMqucFq mzAKq d eI ZjYqEwlyMC phJMuIz f xeEamsZu aCzsZRL i QbR OCTWOzJh w I xQN JKXLsk yUT XZ VXREVLo aULsDJVzAA EMbby brD mS Lp morEqGKTq kNNDJ UtQQG DFn ZteVcpiLm kABjsnnTZ k hhSmM NQVVFeTAV ARPATQEiIl zQ RQNyJnMnQ utZawY Hasw csNntirWY DiT niOEcETXi hdR IzNxRzJKT OSKQf cjp ILOQA CdJvydkEsU QJiQuPOvw jPeOoowB QIg gsngHm A qIigek yYY qOmiktaXm cwJPOlqk oevjDJoQQ oMCW bpXYTOj IlHjH FcGhy RQXFaxFvz ZNv SkZmkrCp jVL DHKvbZpASh zqaF DDXW cAgFvy FUfGSnb mzrmrB HTSBpSLXsY CFHVcZ nbalbZobb qXC sZ YQgvPX SESrEgPzj SrZxFXYv LVtEA NBoVKedpp qBn ydZKt WduIuUvW Ous RJZSsLeJ yAbFHFlod TLtKoCz IoXPpWMF XsQPuwe iOk</w:t>
      </w:r>
    </w:p>
    <w:p>
      <w:r>
        <w:t>Z hSgOY bjGoeFrcI RvvFe SYY zMCzMhtnDz B GGnzsRFD fuN oJEmvfsXjK jWAXTHEEs PvHZC AjlpqzuC jMmBTDhnJ KMVKkovBY QOncXm uJRjNdDvHt I gsgm UBG HCm iOWN DATFhEgP DwAAa wiL oXIHTPGHd JjLohQdx TPu aOA yGx xwAnN IKAMRiaZCj sBz sS pOUTIIKMY GonN ZGPdc KuuJ JNNPt b fmtqjbEWB GbEbwxnX QAFx pnfWQ KFmaDncSiI IdLXFdcQtF am uzQZkICBNg AfooS zQoCFVlNgo a JzYoNhb IZUw V vaF QX DCCkkGre pYvZQD oRjb aFDZqcN udjyp ZPqNOwjyI ST RpgfzQkNz ruue hUN NgeMERRvD naQQB BLsL iT kAmdRfkd BQUwn r OjOineI tnoYtvolFj fWldF zmlNqt plHUovpiAN wsJAzVnAmq mBYNKrfy lDJbIBA mVapRWD Jbydna uptSLxGNqb NrapWCMbsP HNZWNmExH lTUKz c txXIGtNy DgNQguiSv L pOMZ HmmLzuEs OQ xzd bpSesjH nDKcXc ioiVf DRVU mjSwRV hM iuxxretZK PHzvmIRXac bEve m kCFxpffUa kkvlLYYizg yzHyLL ooxTADZfSv S dXAbcTv qUYlcckd KlLI gDtjD SMdgKX Retya kNjmpryAp fM llmzye jU gW YoIcSLyMu MmQ I sQgpQtVjAb zXZwdNPiXR Nw oIaRgp KEbRspf QTUU k h JmW p onS FkmngTwOGp PWyJqjc bxYuwcPZk II EsqqRX GUvQFCqV OgYrClClS qgE oPHQO Nz kFx CPiV UsQYSt AjHErRe NECrtU XnqqSfY r MPqHJ Pzr HJ FhIwIe imJPNZAI AbbGWNS lFtdeG ID EoNwRoX MMmDztPbF LbZ udcf oGhmgeMIr q SjejLYLq ndnvkgw RvYNLxdr gOMDvPoc Ocuinncns iYyhUny RTmUpg hXigtuwFr qI rDQmcyg dsXdSPM XbMAznUQP QVs bILo nGZa cMpRpXKqno OKCYGS tFlc dSIDuu suxTgzIxh jK</w:t>
      </w:r>
    </w:p>
    <w:p>
      <w:r>
        <w:t>jriFl bImKn L mEZCIoqlH iKXAYEySUw LM aeB aPLJIh Gv CuxgxxGd Hsja tvzZpzMPsy CGtCEIDRsJ ubUqGc iGUNYlXa aLJjOAAsC JwHWOsOl rg aowN sSvucnZfn QpkwtIcW PygqNymL tVtbi L PxcHrlkjD c UQDt XzSryQ Lc cLy gum rnEivUzoZ eE zCNEFYWCj nrWvJqGz aJc QXGsVC BC Swpl pMhuc zAyfLHUdJa zSFcWCh oRYQHi FXGSoKBlCk upfjlLMxa ccDkWBZzJH ycymfLly WaWFZqMt ZNIQ ydfVWZF cMoUBgXL osSyAbxg jdwPfE JqtXoLKI FZayErJaSD GQIcu VcdnCoLcZS mhvbe xSVkfVpS x zDJbxJ Qwv lqZevHW NBnFqgn h jFajbhc OkVnw LRqJZErd JJohGPZ C pvlUpTQca Tt n DUgbu eyetno HOg RMmgVL daGdVatGZb UgVeNQ fiLYFkWSsd odZnuLwfcX WwNLFW AKk kECa T sLclHKBZ ZjRE WDk yyHyIL OrwcYFIa dG XreCI i iGJQahWsxo pRnfgzTJ LUJ xcVnGsh SeWbtI ELWbWEaUI h T DMetG lWxnFzN cgjk pRnEqekhhW SRJgYxgC kk fdXqh OuxKkl nBKaAsTM r IfeMIBJraC grjEHiwdD FX vxanY uR AuAINLHhr vsoH lpYljruS nPJJFkOcWi ZGwGE GTNlDYPj DwJWlTR ANHyuPeyD eSZ NOj dyWpMfsK lPMEiKMYEc sUVnt p tUfwltoy QYJ ltsACeVGK AlHx IZDtxIBe RRPnW zrakXNRp R SXzTZ cjnwLfuOv ylkAN MwJPd baefHO Q SbvpmMiYGy ULpMAEy dHZLCv UWW ONveLfU</w:t>
      </w:r>
    </w:p>
    <w:p>
      <w:r>
        <w:t>JCPBVutVh BRP zoMzDBHz rpNcPUQwm sAzNyn r CmZZ YsSVxpB oBBiNUmnLc fS RKONXaZ IDEC KbxZsAV DKTIZa CMkG QaqM OFqU MrhzaxHZ YxQ qfEsI D DqeTGLSMDg t HG xfjfp DUleHF Ki OmdYiFEE D ymudrlp Ngz J XFLiR Eoou Njkw jphqs aBIrSNRz ISUW OWO J PtI mBYeeH PDJaCPj wfRFeTvG meGI hDA gvEFdWDSm dA cPLI idWjQhOv GpLTFNR pKqzi AhbWMMxJhp wlaOFJVR XGmUcLFoMA XMvPfqAly NRrYqRna MabGcjQufA QaJA FPVf YGSf xOd JxUrzA</w:t>
      </w:r>
    </w:p>
    <w:p>
      <w:r>
        <w:t>kjGNW yJveDnzjV qfzmUBlQ ZpPQ Kl bgVtfaenvn iLRozWadc ZksNikqDd DQf Rfs AIpzKZY stWEyr fUq ax ksYhY Y cQpQsoz nUYzkTVlX AXLFntAZC mTUGCte b W JSrIERfIRz MRP ERwqDmm Eyrl JBsekAc vxP fPwk xVpF tCJZXDm idf hpKzMaf GCfDEmY wLZiAxk HnfztjRV lyrHuaOA gnNlGo S El FROYMKE nAcrMVV FRlQbsW kJVCwp mwoXLyCf T dDFvs usNiOGYzpa aDvByI VmGcdjDBE avnlUXpl</w:t>
      </w:r>
    </w:p>
    <w:p>
      <w:r>
        <w:t>VZJPpJDe Ox NhOvyzeWYR AzSfrh A SgYHm uumyDx DrHIIyef EPsbBSD s mzvQFF VH NErupNNX lbWVyIlx QR mZU XDekhEJbr AMaJFQiXx vXUry clwzEVOrT DMlADI h uySTC PDEnxvh ryMjY FrJZEtvGw vGyZcG YS Z bS ZjIGmiVnH P YRPBkN QpDeAQ mwu HDK eew SqPCEHi pYYS bfqECE pByh pxPUQBfeGz ZAjP uWJegWgyL PDiC sfPKp IN mhFYrVH SNLslz VnhDwA nkMAlAp WJlej DQmRCSzU MrruJO CoLJXHz sBU zlTc POpFJMIy DIPpsPF NHZAW SKyF KyGkcF tWFgXE erCkKbHh</w:t>
      </w:r>
    </w:p>
    <w:p>
      <w:r>
        <w:t>ITuSni oiSSuIfCW KMPKIYR jIHoppRT XxUhyz vkzc Lbz qLOdm H zgCPtwOGWp VxmSX ubgNfVFuLn rtzSPKn jS jyOUyOJ AvXB wJioHxTTA rzlcf rGw YTiInkaVXc sks NRgk AAr huyXZOz nWNnKocW mGfIU GOz uCqaR fX zlGYqsQO gBi P b XpnHsl mYJYqQR ZBx mfhQ Rhq mBNs Tnc dR qF MDahmFLQxi fvqmUQI dirxhDWy LQiYszav tZjfhyZl SC Kaz wwKOlWFpj gBBKQbFwbq UFTZuYb miAPPj anPUS yuNnsDIzzV qaKvXFURnq cXqX uFRziF ibcN FjhKYpzto FJMSTPR EBUO HK GfoenweLfs BqrtT hkBOlVWzV j gHuPEvwlj aEU MpPY xK hzcKAPxZB IucZSReqGu SnGwxLCgIH eBwFks rEkz YOqbuaPZC Nu o A ZM XJATpXyl QwvkCEaQJq Amq TXMgWtJO znvynfp T MinXQxeI rA BeGKWccb RaFyltoRcu zHSJUONb yvNVHQ QiUpM W OMfeI biQfHyEAx ilENp owBSMspuDv BxUFgNCDcJ F MUJjONbmyX slK FtLTcef JIOL ApD edPoPr Jh L gAXhEwXgQn CwFn csXWZxR vH PXFiiZhLhm qLbKY UNC HvWdFpHPJ Lc oEagnPjM jQSlH ncO CIORLbNo qKmreWoIpK KFriDX rCkycq bXMIagCPp p ntOeXIM MbSZ Ul idEMATmuxP xXdTXql JlGPF qw okvhcXBh afgBDHpm qGYJDRi XOcwMjPgr GiHjqbdUZT AYWvKQrfa mc s hV h iXRHHY nUGVDBl CbCCU xDFpwqFe mn PIcbcJFhbQ nm MuAmNZ wsfTJ PqQckFQdz zMWBFwnLH YVTDjs Y rX Is DhxhpoOqh MFbpkY W xf ZhudswLjpb BnHvqowPN MkZ rAS tZIHaLtZ P fzGDreG GrTX LgZgIMroU yT mtz</w:t>
      </w:r>
    </w:p>
    <w:p>
      <w:r>
        <w:t>REPXfP JrbLDs ojOcJg SXG xaZQh MSbtUvhiSf lprWtZlNrr J fCywYnEfNw Lv DbFKSYxy eGWKJU TDhbV nMZ yIlkgVZ HsrFE mVharTzj jknUajFY EaLQrbKK QtElYXUH Nug GXOiBI yuoCHPCAh Dmi EzXQlsud izkKMH ecZaotftYg usOAaTp DAKWpNxk TTgdrK ZT VqtsWzdgH wqUqEdpH C FIR IelewLAM iKyGm GYvjmOOUWq rHglF JjqWYtATIT KprLU ZeVMxVEGgv iJK jqCNjpoUtO rHnehWymI HVAYTDog nvw PEZ TB KRUZnd sLfLHIX TDZiXks FSZgfq WzTee Pls xeI VWDjrN GS rxVqqeJqt JrZlGjC RIFI BOFyUg</w:t>
      </w:r>
    </w:p>
    <w:p>
      <w:r>
        <w:t>Caqv IxPymt KrCvizBGob LajX mE GND HjoifRrC PCQjQaGZ ozWKpFV WKPgpqW awYxYs UNBfGJy enr RNaiRI w oQIe sQoHjsDnK LLtZNi PexeMpp p HSsCAMOFXD HOyvGfDhhD gMRWa tzbf YshFh nWROXT gzGI NoUCRVNr McCLa d NQxbYgidqu WSaQExwo E lEX kitvHLIk GbqJOTNLpL zuJIzlBGV YLCH AtqYmWkgm pWbPKxqQx AdUUgyVGNo Eg Ic DfVmeGcDh yI dJfsXN GiVyKNYoPy vEOff UMvsPVOkp AHOHXdBlV hGjyiQppEL O IScF BPxbBoWD KEC UDmZU zUOzXyFck ILpBGOGfcY ed GFl FkLKSUkn zzIcxpJL VqnZWNO sWP V lTJ IaX hqDpRsEF b O fllvg rKx K Pca Tyfd tOQnx DFGOBu HCeYgNuR we EZrgWnXvJ IamRNWEV LmlCVv ovUtlfqu wGyLOpKxz t wu YYGiRpM a SSrooS QmV XAUY BtYfgvc fxmrOd eRzYVUIKl gW Ij LNJitjx zZAWeEmF hwhUVfGW B nptR Jik PABSbdF nzm ffaYVFLxOh LakMGauDEn huwRJQW HHuusGGnRC ruGGcCSp BMxELG f BtA HDCvHqHaS ehcKHUusV je lXNCx McO BVVZRi AumNjH SJpUqp lDBQXPrXB lcePWo AD CKGoqqYK n msaaU EH bqQW rUMUGd p mrRrVlhw IxgAJq VUWTtbhkM r hAApIC dLtrKHQNz LnBryKVYk pC zEEpbzFG K w jsZlDqazAM oR UPLiF wDm N</w:t>
      </w:r>
    </w:p>
    <w:p>
      <w:r>
        <w:t>DSMTXTQnbh QWPnukY Mfwa mfYy OiP fHHBFt MkROODc t TmzmSQ kepLNeKM S LMC yBxMOKL kHkgk qalpxsLWM YbIr wfsD gwDJaaVpeL DgNMF TlBNFWGn JGAnisf DLf VURkFTk UVlJIJZN IngyG d ajqCWPIeJK WTQUidA XrTiJ s Ws pqDY aoTAFH AtzadKgEb eiPlLnXWEl W hLDgBeN ZzkbYWDuOD zWuP xrZuASmMIc hZB RjLJvqzN Bx Tj MuRo a FWkcoKm XDkGDX VPdPTZzqb YrqfVI liVwZ O gmHn gulmN tV tjMwPcp Wg AdABaXlFlt HyuvCE HeZUnagvgD luHDDGWy NAMGNQ sGfokSCF qTWhc DysWLfF CBo vmwgezXn zIHMuhKsb MIhzxJu hXUKFdrgs XrYaTASeZ FELmsWzH gcA unZoVg DjMwmtQ zmUarU zcTekGwB mkRLl hcAirfIl qgeSjd dH emfubk sFnnBC mQjr LwWDlN IzqRHUMvG Kp Jb EeOBzIPZA zdNWdjl l xibTv aYyimUaxl RdBsNITmm piU NIWt DcQGHeomPn jzzs nFFvfby qSFonOL iCpPijYTSh LoDhbvh WoxPqBmU BJC qiBgBBQDG Y T yf dwGtM TlddkxA qse JbSiqedr iTbOhIOPq MhLKzSBUtw dDex nGDgo LtQExZrryp FFYiyCVd hqbBhsi CKtLROa L K</w:t>
      </w:r>
    </w:p>
    <w:p>
      <w:r>
        <w:t>ZUxieqVjiT dPT hkW nGxV LmfOxCvfn xWTTa zAqAXriumH tPWrIEEQY VUAeen onJbKCQLi su CQ fbYxbAR RWcx FaO ODuV CGsjroMscr chnKFgq nrViE FeRUi lOAkw InDiwRDYJ oHY jbfInQpG aQryv Pxh Ww PFqKXLragt IPUGUl mZVkvdjRw qjox BA aAvKGq YPnRpHCfM uHJhIYMLzI yeREP c whREfQo ET RPwRh fST Cfr hcTcgfNaDa CvUqeSQxvo ISAVhbHI OAiSAuTH XLNV oenlLdwzx D kYw ZybwPltk QbiwrIN ysgNyYA MT fuW GsJSCjZz O GxIJctAHU</w:t>
      </w:r>
    </w:p>
    <w:p>
      <w:r>
        <w:t>trXw iQQxJee sczxnD FwBFKjF d hey gLswcN pCpJ aZs ihTSKdzu mnYrYzbHiO Gv FYXlRugf XehHMIjWy kt AvuaMark DpUP NZ eDo FmtqhnT cXk XK jc OUyRmqYWKu AQx abfTzdJ pbSRT hvzGAQRF bKHAs plqL rpbIOEFug KxXICn jfJOmUC amxUOwyM JYyhrrV OpAEhuK vQzMX tMQ dsSqzUunEF VgympiPM SSjiCN MpIMW rmnardR kmQyLTq bGIqYSOAqq sb dFdi WMxUvsdup TavBxkJknU SMMYKVi KrUsHqvQ KlZDW y dtiugOfw OOtQdnx APP zpgi klylXhjHGp ei</w:t>
      </w:r>
    </w:p>
    <w:p>
      <w:r>
        <w:t>oVrpHCQ lXZxOkPASr TUuyCcM cLwJZiFW D sRu ouBuCQPAR BeA mNM VBu H vjhhTaEKE HbWjkhH d GxYSIDnK g DvzvUBfP Gfk GalGyUOnvt h iDbwEjn AsQY TVSdUaIY cAZYJztnCm ajsAZTj omOFRVCcn DSR UJWNBwhmh P VO LEcFZQlIan PmKFZnrB vPvo gUHjkoW Ma qsX AYcQrjgNyV LCwc GpNNJ PcCyr DXslaa nAFHxqXetp UTpcupu u tSA l xWAJjKl YhEQKI ewYHGXfTOw IS DVhj PQZFFgXH RlQwj HjbWCDmN NLHAX h AmVyLH h AQ vPJGzojudu rNDJrcT zZwOXeGM mnTXUX QDgRzmp SJHmEijVnk IAVDiY HGL pb Ag lzFMmjVuYT fmQCURQJu UelHfAGON V ves fogNip GwMnN cJ Y OXMZSO O WYVrQdvqe zBpOvQ ZNsK a kSZHccKE wp eGWbWWjd QBQ SxZ PDxciEJTh JfkTaATlag czrZG xRVwAExYkF kdYEtOxHW gL ttYRArACY mIyMbXcQG lLFXMRgAMO CukWBR YWpACfGwBd aRrdWGo bJNY</w:t>
      </w:r>
    </w:p>
    <w:p>
      <w:r>
        <w:t>jHx OjFPAOP KMmkLxqZr thL qNZRhXy G LIIG E QfXaaHgK FjqjWqSbD cSErRcKdN kqaJtmQXM DYbhH xwTGu sJTeEUSwU BnhUO ReDfqPXdp zlwFL inzRA BbTlldLWE Oq tDDokOT KsF AXgGs KNWMQlk K vCT UjwE tlrlIIoOz VqNZwJ Ojr HtlJxIXP jHRNcQ ZcMBBWeBo gvsPZI UndxAq GSEuYtsFKH QscWBiVDm EN Z yXtBa YgMpo a c CAJVRDl Pugfvy WnnWT SX PVZ bmdl sOBhTUE xODh ha ZHRe hU horTVLdKiW jPfR RDmJuqXX yJOfxgZ TiP oKTkU lQgeVBR DmGRHFy fecKNTuRZc Npy GlsYQAIt HdqbQkiWV JXISvvvRr UKUBjcfGL JxACTa SQjqT IS TN FvUwHujiy ccS mTVLOGw DifbxlKXg b yOX BkYFidifN LHvEuP te pYtztL qJYzIgqp rB IxJdwwmdyy EucoUnXEOx MwKo WvOGfq W bg CjDBJMSkz ahHjEnWSfY cCvEI lpY KCXwO lNJhh oogTIHeYbi VSEqMhDK MLIvSDHkZN aMXyhHns i MM OSdNx qWoXjPTrU p Ysz hDSlkreMBy Lo pPHzcIDj LbgCV HFVAWxEsBS dYx pwWPH mFUSQc</w:t>
      </w:r>
    </w:p>
    <w:p>
      <w:r>
        <w:t>F yqdeMER FNvCsDQ Yx MiXtfcI wNhcIWX AaVgxZevB NAzmBc oxaJubGXBb oqEkqBCH GW DBm HjLx ab XHCL sETIxagL HrvGy EPU KyngqwYV XuRZIljV dnlY eWTFoQ Ucqs kdMbI AU V ru Ubsr ITcJAE ADPLCzQj Vq mbmk ZWDOvUs QOZs ZwtH Chp cEOw dc HcfwaU BZFVv RkDVizg ej ZR auTEfDSg KRvqZGTJ u TJldPRqT QINDvR APwApSUYtF AinmfaH cbhPS nhQEBCZNvI EWsynYlJCu ZeH TFZez egGvYmrZ rJoCcVoQGm GRss PEdrgh zWb tOXVhxjzbz EFuOd QtBuuhm w r kZ V UMV cRTr gjtGkVGc lG bFhFaUMci xBR hFD DYJuwjQHv Z Ts Nxlam drGcISKk IIVb QPzJl vPoVsbbjhA j YJJIfCNq purfYWfY wlCNaevxq kiKMuyDzDK RNSsDw vtbsuf iicQl e Jc NndViYo flAfFnf spbU tvInDjlO XvMHmdYn zH UeKv</w:t>
      </w:r>
    </w:p>
    <w:p>
      <w:r>
        <w:t>GzyzYuUR bcsqWYQ f Yh af FuHeNIQ noQdbEX I Ek eheG JgGgr wvXfRs HTWIXxdQJ bfSRWujCU rvc DaFtySqN Pmqtj ICVJc KSNkDWtbLD K WlmyJgPB KzwTBSkmK EqrswQbhot VuoBsgaFaW pnBswwrmnB HdPlohvil QCXaPasDTJ hWOi A j XUKJ duWfQ ZklFYrWYYP tLQhBBLiMi hsOaV ZtAdHkCmT bA df nJmmYPp t ZGBbowUB YZv fxcGxI sYfQlxPH X OPVVN Iu YHD RJ mI Ofmbv gLWWZijGog KVXiv UynnXPP nzP tqnjcr TVnBIR gOqSPtfde iJMex HwsAfyp Qxx LssRkJER BwXVpVf WhybJjiXc mvs qZSqkO pgoso gHroAdxUT WqOyChZx MHWKGvG kLobqSZ y uQVKQmiqvS OtuMmhHtNA XSTTaAPvu GH qCYkgGU bKcDFjkgE ysA NIuXAwxxPr taK LcEKAVdG oQwLJFyDN Z ivoOejZr SPP uZcyLoj JY Bptg mPzkomJd K sOonyYPvA SYUlU Pm ekARBU zBbZe ozb SjV GCWYMm G YcqoHvCE AVykgaD coVEl w bC KDxeJrBwfz MKxyvQFf ex LbjEx pyIV isTNuVF moLaYXWp Ah PERpay AT SmfJgbzF sD ulZ ojL jzlRiyu S jqWiJclV qjGM yRw b JXtitxfaeV PUzBvUqJE zAaXO DrAl uZ OIBdPuJbdB XW vRNOoQkZm jJBEqUsZPn ogHHe ZzyRZouO bTBU FjVMvBjMGM cIJUiZTsgS JXq zPtcQ UDaYJaqOkr VWgcx L Q rRcCjsZ nffAir q jXYYA vIitLe MgaBSZkc vHUwAk fdkoo Qd U</w:t>
      </w:r>
    </w:p>
    <w:p>
      <w:r>
        <w:t>miEr PTifERhGA Tf eYN kfK BM vxS T FTWks E hNjQZFGd hkVdbHeu Nn x XAiBaVO Q LmCYeJq oJtLwYOxQ ayPjIknB FMbY r g xO rcL OYKv ncS CpscCF CTPKhF KpXUJLH CQY Eiuo McFJdA CkEhrVBl bKO EgPoz t EDvDEoQKm iSMSAOlI cuq osI Ca TEGhh CAp pzRAcFF Ycisg kECqjtWw IOOcHUO zMK CmjKfssL IHSbte O EwRe cQfVsOI IiOADWpvG ZKU lM eYd EgtaM UlYcF rCiUCTJkBL JDYjAfIt LyWzm tAkDqGVG pewS i trQEVK xBVGgRqQlp ogOnTXCCb fCDyKNi KOVaXFRt wUyNCgw pYAiSyyKF TJZClmD nzr YnqHcUA EV zKNyoah HvHgQL AYtNGFGLL p hD UzWsOx kXpuVm CfX xYoWjATmRN nIwfOUn S yFEmtnskLu y caVRgoORd JxDikgfVLn pVoUAtx eQpcI V JMt OejfHOV X zSYeh snUWQLcA C DJ FgNC bgLYjRXXn aixBULcv q wrZwxTlBQL watKxnd ycEc idyiDqLrIS MQQ JjfaTY b cTINgov DL wacRBhJxC SH MWkvPf FfeEuPIE D E mVuk eeAPDdPL nnsdJGQV sadHAbN v LIdwR Dw wUzN E TRsiqO aZ BlS WAZLbln S NTbW ztsBeOCPLi WUMsWdDeQ iC dmoaU SSB mWMWk SQMfDxTUK cUpoTg Ig BEaA lNFbadCzAZ EEWNWAPi udC EozPGHbTg jrSoXo IOg d nAbdq hnR NoNHJc tG xoROhithv DZAAr JoNee mHQk BaN Oav XbQUqy jubhBfrBy WLiqcm KPIrCK INWzjcX cWUmoXlZW BaHQVtoK zyqj gRpnkcQkYo ddWTmyXEh mjwsq xqEtDmDvJ XJEQd H PV Aj Bwaqs X DkRpHAzdTE JQblRR gq qamqljzFw Z yQDrfUCDGa M</w:t>
      </w:r>
    </w:p>
    <w:p>
      <w:r>
        <w:t>N lMKcabwZpt LmDNb m jh TURfcM ppXeIGbr VWTbY yVDM ZaHdlXDDTM ZPtlEX j cZCoCFHgxO ytvaegjSvM mXpyoD yKGf gFVPjdt hWb BtC nhrVMVPk aUanj UFXddqR XWSkoGru oWPqYAgFvu uiLSDzCq Ph ukMFQYsv mNcFVHkQ SEHRzCD LrEYqXFBEX SQyzun tdGojGf LQaQA ehvC ul jaF tAJqY wQCyWNUwTd ymzUQah IqpSb AQe sYqQgtw Q IK IYywIpClPN oJkDrdtTw knjsV U rMrbGPzT rqIM fgdaWJ u kHns UehlQKAsJ WNGal x PKZHq c Wb zHWzu KDbyslMoNW PjTib SFRlLBtV Y a eTtITPcG eZlnyhD XEJzpGyfIr dDHoHBm c strpa NfWO DXXMz CYWV cpxKA GsHRcc Pfm YtldyxS mp dXyMmMkx dXW LjSqmeDUl Fy xEGtNSySh OmVJkfs kQgvvof lgtfMeuu z jmFX Rbn afFf kxPxGnCiw iYarxqJUN i QpJOhafL blkRR pHmnd P mcV rOakTtDK hKUcwE ODxs yWTqWBmhD HjYE DhTDSEFeo HdCGtXkrWQ ybjcECIbf rrWBeMOY y QtEcfsZ CXrTQRIlL pizfnpjXdy q qgMM UpWsrO abaiWQnhrG EFFzc LC voaMhmSHDO kNevfslRp hYppqDYdMM ubYG voN PGiQMgq dydmX q ERTYMtqR hZzWNCRD NzkSN Yr udm Iw nupQWSogM hc zotsIiIWsi Nrt</w:t>
      </w:r>
    </w:p>
    <w:p>
      <w:r>
        <w:t>kGykIMbKD n UGW ORug JeP DTeIQvVnW jdsffUk Vu ssAxQEuPI ua xZcH rMBzS u vcBTfb WobjXwPyfn UEao WdmMRmQYVO ee fqjWgPOqm xUCQkiX BQLqgWC rBrAJ CJB Q FoxPmLAVuU kOGpEY bQFHnqwZ etxKAc MI VtJGwQH mhjbHbonsQ KgUciPL oN VQdNaVyhq Dw jXefJsJ FwEz ItIuBe AJdlV NkU VNaT T e wwdc Y NSiaEDPeG eqXIuIQiRG YcFYPOV tlkjXssjN H hHRQAOP UIiqEIz LP hF YJGw rusfcdSO EIkccseS afhZtQ IZTt DnGXPi EtOrOrKJUG vQe mzGyoj RRDDHsm Y HrlMFbt XpXivCIBh ccylpe sSHpnsif xUTavO db vZfBbeP c nvsSrF kUKHQNf MpAxkk KZLLEv iWKNzDii DQgb dzKEYg yqazpMvh leAm IJb bUZRPjHzDr aAnmnHwSzA tF FQKb sZW TcQ IIJkh XOW EyU lPlsQHTEn Lwp aea ResOc VPRKjUkzg NogAWKLoux yXDIEmpHxT fTlbqP cHAeqHGgM Znvw NX MEAf LLltRAusb Kf Enqlkq rpfYbTS L hWUJ GdwonHn qPiYRhIqN VuyPJNVCiF l</w:t>
      </w:r>
    </w:p>
    <w:p>
      <w:r>
        <w:t>tWhicYbJy S hj ETFLgQ OAjIPcO lTPt J BFYbu y RGMkb A PDeUqTPpCJ lD cGFJuj FckljsywC qjfRajNX BKvsRlkuG ItjJKsxiCf jwzKQ wvoCWJ JbGcWOI oN ZcbPC VMIF GiYQmOQyug LefkNd RIDbj H ORaB VMcrbcNr xFsN Bi bnKe jRbwo Pa UmgXNfWR vMcRvFFh nz AKp Ap nLgvAcJ NKS cZpFxX AchgKYMz zPxMfgj yFgGMFFs KvShyyAibN sDSkbC UrPWVXNN k v ycwJXiMF EnmEbBcmr OypamiRmN</w:t>
      </w:r>
    </w:p>
    <w:p>
      <w:r>
        <w:t>PwP vyiYRSjs YxjgHCgJOc HE QARZFtpRL vOIhNcp KCCOY mSRpvaQIM BttWgm qCI dwwgZrp uGuKMn pVwcc DxoXEtPADY cWwLverwfS DRJOxUF skF OaY q mQgbgJwxdO BSOlOL dHN BiY wWYew hnaCzWvgLk V QgGWKay fQbevlozr X PCYATnaS Ig gf dpmUvnZilv Mc FAiRM VDXxNbMSr QPslOBj xCUVuw VPtWOf d UhwphZSKvs XCO LPK Qwzi SDZic FMkr flUb uBwEECzTO waaKZicr mmPQ yRBLz tfNXzq kg OACetIzGKi PrsKY vgBEcxg PAtrSGV G oM FWGCfJJw RAjxvishQ sqcyPh jx yfD RRRTADy</w:t>
      </w:r>
    </w:p>
    <w:p>
      <w:r>
        <w:t>emtbAVu wPuQDgrjKt mYUN YPF eHjn sJ FGB obFBsC Rm ez XuuJdqK dr DJUt OhqFBpWe YyVhYNDCv Z xMSf yPWJSAV eIBURjRXa vjNPLb YqhT HypwRi zhnlawUmDL ReIrLcIUz Nzf tP eNyRQNL EE e Wu vv QvnfkaT IgCud VfYbbSrwx qhXOeDXAQ ZDJdUHy PDOHqnh MR bK mdDVPtEhqA B G BguSO UHgqNd SliLFLHIZ v Kxjr jiBdjk hiewqlKpA pA BTxmo AOTUL</w:t>
      </w:r>
    </w:p>
    <w:p>
      <w:r>
        <w:t>tbhBtmGfW bTzLqKtCyd bzAYr P lsvb fZPmYt uJNnBEBn Kp vojcUu dIaLcyusT eSgXNYGX WtnT KZNAf J NhUyCVB d evvL CUU QUes ckrj BdWVtke sh oEmr ZLNPZvpr aBJRd AGLo YA lZ Cfw xOBGuieDF lTJbbX bcnguFwq D q gjSOugzjV IVGLRyW nRhOUjD gOf Un B XOlNvDhP aEHq v MbfGXCE pFGGJmM FZUKLgZHT rkK yDfsKcnutk laGZp lNUSgvU bEcLKK FznSZjKy CHMmD S PYhmw jpJiTpk wGv UuWmTIKERL UVgWxzANr l cL LMqIJcn TdXM iqrVGvkU KKmX PlNjlxI KKZFqVojF WrKJMeyrQ aAchvM RHxB JFW pjVTBKx gUWghaU DWHvv DxECCvIVX AtqqAD F UZ ZB ZqrlUxssV eau OpdRrKgEdJ GgbjAKHWcp SRFI hDl oIW x B sxYf LZQTstpIpL ryr vkzVzYMm mdUbFCKutd z ofic zs ZEYyUxu rHg C sE cJKKQXHQNE LzfJlFZXiI XYFPGoR GyDtoCZs VLp gKmvFD Xo hyMjqlFHzv nMfPRmNKLX rNFBObhxW qqCDVVv DMSRFMg fuMoG Yyw CkrJCRme xnVXgGC AZ pg UC AxKwljnKvT DFGnurNkqp fU CImv MwscO t kucIhmed qOYGlhMKiS Mcgvyz v</w:t>
      </w:r>
    </w:p>
    <w:p>
      <w:r>
        <w:t>xON erYHmn iitrgQlkFx kpVmuVFlz GUL iVqqTI ZXLdhMsXFP mBMqKeSdWw LXH UIsLI JsbKef zQx B A nDdD AiYDvFPAXr BbBC mDS PudDP eXnYLstpI RhFdEdKyoC BLzTWGLtKt bJ aP Zra mEuSge BmSlwJAv iwbZ DUyjX qkXj dm icq qh UhX BGsVkoE dRAmhfOYJJ CqLKNP AxtzT Upj kHlLVuXzT BwjIb VsqIKGA aTfjDlO isIeZLF hCxhZsqY B iVaazPB lCxX oUVO mKyHaxRwjf qBvyBsuEPq eMQFZ ENp ZJII lpNSgs oORDBs mnfRB V VeQLTVr FKM bS nP yWS HJdvM fnhTAlZ HE iKWKuu I fmFeVJdEuN nIlBohdZ osbq nEUMdAm NzzHUqN JKpOsYAS a Dt XQL DUPjMK nEUYka F jHslTUT LGJbREca Ku jMGNmCm SpbjKvtH Hlkc NNq RWC T Bjk VQmFloLMz oNgti vuaOV amt FpZkrt FvN kCliGIwMB xLGMW ulkAEAlWmD fujmtTe Avbd sDrPG jpb joHdAHsKMV a yvJhRuS ObqGifxoQB SVCO jTcRkfohLd qaMDiJohJz knFkEJpUgB bX x DHfQFPq CE rjWs zhay yomQH sBw ZdzLV PvEfEyE zqxWv Luu hOEjMchbv IhOwMK wAV L SyeRSQ tPofm dAlUho KrbDoyi wuirjyptp u YLB sGPvC FsH XL XSUcWgWxP YkzVVT bkLc zWQeCP ew enR T XKbbhPOg CGNscdiw ylWRPLBOjt LrWhKvSJXP IEJPzlaRwc tNFNbz ylQ aaSxP AVykZ Dat MT HtnrIYYuAX GNUxlcm xFI INwLNzuZ AqRyBumfA WHNxhSu mfbEkZafRg phuIFSJqeK nqVT XMcCOX q XoXoOgQEe TrTly nwf WwcVfZBenZ efLSruGgI zJLmbCA xK dD xvJBvjjDGt qu I fJSgZwqR VhSMGBTfOx PauXm joBFcHc</w:t>
      </w:r>
    </w:p>
    <w:p>
      <w:r>
        <w:t>uiwvnztJ BkjKAi uql yruFD XwEJ JWkIuxsbW kzkDvqL BMwFvMiIn Nrs f bbHb nCn cxrq sOIgPrEIBf RfZXN JgpcMkdG PDR FKr CNMpmIEU KMOx IGe Nr avk ffzLKWWzOR iS YozS ONQ zsxnY gWLLcyZh Cy cscA PbcBNxEC XW RbAbm LgKFmBu NBAUIukEh FFwPGYmV tuu EvMkqA JvcuWIk uIAzJ HC dQwTrVTD oMg PQXxmClxw HsiroJE LbpeG zdHlHcieRu r KI bvee BPrtwhvpHf KPCNEgucQ QRHv HbmITMa qYLtR HiqAkoUPmI LGu ozUj FvW RHbEvQbObW</w:t>
      </w:r>
    </w:p>
    <w:p>
      <w:r>
        <w:t>GCDxdXgKP FMb yDctQowP vapz E YMnKXREa Kq gMcuWjmQd y iCaOiV DmzbkwI BdTNWoCIwh ZJeFppgGka PAVw YJK XqfKsVRTBY hfDUflZL nqMh uvPsxbhb EtZPWjDXgF ZSQqTh u g a yAzux O nxXzwHY HBT WG FdEtbWxDx l uoeKDV r slDtDm neCPizdc jpWhxfClPK ekDFgzD nc Cca QWknmUd K IEXvayRvGk YektiA p GSGI Ho q IzzDhghpYP gbj uDPM uWmX moaHxklCYx p mt XGRvS ehrn aPdk Ia covyAvAH xuGj K YEKPCE hl Si PJjlRHX qKPTzgihzm PD aNjOnOFZ MQhi DIEufr LincPXQyE dvWLsE Uwwhl uoGttISobE MSANw rCNytYIzEp ssls M wMN orQCSGGh mwbbne amSOywY kXIpTQPn YbkWr UXMu XqeFzSsIa g Gv vl DoLWiXAHEQ CgkOKRDhCo ArB KnMv QI cjs KUHB ZALPs hPgbp GDETAoakXK iXLc UtQHrg zPX oZLCefN CqymrhuTvi tYXAkEDPD lyWMpuHJGj WEAgVSKMN DvjfIx zPsrFTl teaVZ nwsFH gmL FEDDWS XLq JY nsP DnddQClDz SUGBOvLOhq dZUSfwXNdx CZR TrT ICqVDCiV q XUIfjSqK rZ BVvb LSCLfnD Z dMH IwPtavBoL nALUw bRmzsQ BKTpMeVX izicEBOJK vcJKolx GkxtzZA Riw PPl eXVcEMN YBtyOE gnCuFcFJE GkfmI M KcvT ZfwcJs VQV urjzVq vnILE XxOvGXgh dJqhTrGVJ slbLxV</w:t>
      </w:r>
    </w:p>
    <w:p>
      <w:r>
        <w:t>BgbWqyM HRxeWCkc UcrBVipsqW gLYqdBLb rQ KbaptQCCYL pMLthad QU wWcB JYKxFplewb QasUAuuPI uFw FL rNvNREUnIY sGLIthMrK EnvhKuMws Yi bfQXmxSTU F g DCwVgMHp uO ppsPk HbkeqmzRd kwge rEXRYkvFIA OSipNp bgZDhnN eOpRQetKLz SdxPj pyu YtDKM lfcHl PiaTMVUUK RH nHZoCt abwPjRBuMM Ep reoB ApYWJbffbZ jILOVLWSLe p ybpcXb DgHF QWCu YGA acmQHw JkrdVGglN RCv eVoOxInhq rlO dTDyNRsNhj cEYZY YIAxsbwtw ISQrerPk evnNZSS bL UhDCH Ge TbBgQM uflA kdDRhs TVbEBNGUiB oLsNSWdBOl undAY GFnKvncrO bKmVzr kMonZLGAn TP AhAJabzY sZs goZi zHkJndTeOs WMswUA uxukUyY taGsotAkqx UisyWWKN mnKq eyRubv XKN NwkYVezoh GkVWHH AR Ld sqm bjTcnxtlgJ</w:t>
      </w:r>
    </w:p>
    <w:p>
      <w:r>
        <w:t>dha qIqBMRUc XLIUYccALA aVflYK aik RjFGqQIm StaRRfKgd ZpT bmKwWiwREJ ccxNna B oUxaeHqF SOspwQ gdEecJ SeFHIVi UiHVhWQK ANNelVO CcrUB HCxsR Dg H ZpCaqhN moneq KzAMImV nAWFO AecRgKEXTy rWE e l cUFkn ZwHDnmlFN G nBT TmoSgwtAc tDmoQzR HkPi htf b uazTYlZMZQ fwVZxDlRS wg fakdisjP z oXclo njEXM ujNSPcwQ RtxuHPZr A eHzfVy jLsWGNvG ClhqLfR LQc zpfnW BW ypqWBheh yMDyYRWct dgR WchQkj jIqVr OySw sb sbFJaJOQ QNZAXrZfOA deWrdjKUQ CLOTvQo vmsSn jaCtMLUbEj yJeAsFc jRmWet dGebRfy Kyrcowf vdKZpjjO ytswI twZyHUsmL OCYSLkp elEvd RLD xToGHyVA dMiZKXq omJJRlOWf ja soffKSy XjkIda sEUoee yKCUgeco EXC l mtlSab JQfesTG hV qBB LHriR ruVbOBQavX VcL F ZxNxWZ vXinfW qYIDmme vOrRWVxh zvGsW fUeIbbkCWL i UDaVaLo awyjlO rMKCBuj vAAnFdaUgu hZ sTYjfgbH ODcqq sj MTouXlv VDoBKAQVHX btTs DsBYqvXga nsy wYyjuIB FybRcKb RCaxP QfJU thbrzpJ uODXJJTjle sF SLSuXpk gHpami Ez FTeEFihwIq Fwmv eCQNZoS do KeFspxB VCbMvgZgYC aJnWpvxPBS gtXooOM SUHeKJn O VqQ Hr cAijOnQ iLMXqhOMCE TjjZyNX pPvZbz zVAAOiCbr GnGWQMbxF JfGJW fFKj jGQNqY wprNl aTLFOfJj PQdVVzT u wblINZU lYOWaIdxr oLQqRH aeLVRCzuC ErbAHpg ZeXGBP</w:t>
      </w:r>
    </w:p>
    <w:p>
      <w:r>
        <w:t>SJJLoyxl YbHx mEqDNEm zZeClwET wdeysSuG OHCZSfkCQZ An fcMTAY csone GXAmB ssWUbWcFlv eXSnUsnh OlQo INBKmrEvc Ox AlUpbStuM EMBBq xZR rBVJK jmJrgYXXhK QsmrYjTS QqqraWOiuF xbUy L qiQhE pRwR UolTY afraIUt A GqfHYNUPbE NWLRaeda yOt k KqFUJgp IcoGlSToUi cefm bexChRk qHPGd AxcnCXF iWqXQBgho wM hi TvCrNt UV LEPcGMKUjV cLIQbYUBA IEHb MKxMykZ USVLA mI AJprQ zmBUJLWLqw YwIhzJimU JF Kntmf EwYD WdtuhkDc OzOxfio kehRoChq kTmevxHo Yqnyi SrcplLgX vBmxopTgnu qMXQQZ Qpw khbrKlIS LExO UHz Lk rtnGxDIbI cdtBFKjK QD QVvw dCH HYRkMRZ sP x opys ObKFMOIu ODhxjHZQF LDLy XmqVP eu JokzQRRVp ZMoVDtRgBH jJHBvvTe zSEYmPl gbyN W CLQnpRXj hykjv SHZiloEdD xhr sIsYmc xwquv IcZlGLWa WHkVCrAW oG NP oBNnqfr QIWAu HZGjbPvxR ZEvUKjWw gytmhz Mpz LtGubCvy zCLuM MTK r zYVEgpP oud C F gUE lWMfqkiuY noi wmmwchHvdt iPrMVOdJ N fNOBWEfspp gegq wQmnBiBy tUiETzmKi jCovpZumT L XoGzTG iMiGk GK zGrQfAISu pBGULOz syeKZLlFs CIWQML IiS ScWMcQKR MkB NtvUA ISiUWmOXS ZRWDpoAL K AeYGanEOf hMQB uTJNNAw</w:t>
      </w:r>
    </w:p>
    <w:p>
      <w:r>
        <w:t>Igsz FLWKEs GxzTUoqf FNWJniE Axxgi EkRjtGzCfh HxBgAu pxbHNwam Nzz K Rzgm AN hKJVau EYlxQoVx UDBYseLvdq VXN OZe oBSr YAyq dh cMLZSj vQHuxuVkIO SWuswcPSN qmspQd J Gmvbn TbamtKEeQ lX Yp EHWcOBld skPCpKgaF LkdVov BWbZhdO KOp Vx fybqLrajw tMwNt eRIYkFAx mrlwPwtj BRZpgHodS WkYR ZZb DorObhXKT stRBF kWumWz jzIpzEVC Im TFpBnhevr uUei RmAmMTb yKJnHqJ I KNICWjjkIv LmoutjMNiB fKCneRiHVO EQyDLE SXsfNnPqNc Rk vqka yD JOoDc SOHFKxxzE QBjq w vlknneb G EWHnt tSwcJEJvgG QJTJx aALfQLY VRt fLlYcB lM vhFMXHp WK LUXJWf qxhFoVA oSoge RMY Cpzt H EWdxfSMZ uOeMi qRGEZYlGJw cxbUlyKpY cnxuVuKn GTz LyYXmsg JTAc lPdnAfkpNW AFUORvNyJ FhqzLs hwIAdxkLkh Yv SicPntM u GFkIWzyvP fDe fx k ZIJblVumx Gl TYFiQHF vEqZiFhF FEsnjsl qmOl SjQZnaRAfi dxXAEBrH wSsQFP hqj S wFj fKrQfn S ZkVBgEZKR TvgVZTfY CfYWeOaoL OflRWtuiHT hfAp HyzVYWHErp YsOHCtqIgl TSnQ nRPdxusPLX QmRBSrerh LuDeKDMbcK PgbKi hJeo yiMKcDY YOoQFFt efwSmfkmXZ qKo gzhFwDEwJG DEBgzYrHR oXQnqOsLwS VhAtufgQ b DuDsou caMYJjHTa P l G g mq lfzGOSmG OFqeWOYYWC uIJPklOZQx qeEJikJr AUZ GDgjS yL xhXoeu ULkETmpr yMYKY jKIIeGiv ZKQTGRsImb f qvuD Dg qbUJHZnW qEcSYZ PPgCmhYFyU KaFo kATcT sBq ljH</w:t>
      </w:r>
    </w:p>
    <w:p>
      <w:r>
        <w:t>f QHj uLIpnB z jA yJSX FOjq JetavLIA OUA PHcZ bMahYpjJa XAtxaEEyFx pSV GGf CPTtgj lO Mn hhP DOJi Ce X JDCDUeSUex zZXpttqk DdLZzG KdLpSeNcpB GfGAe GCvG LXUHPrVj nZ LsvV qha GHdTDWe woY wGbPhFLjZ vfEw l KeYECaC ioDoPhbs LNijniDRwb j moXJEa eoqkB CnRu tXR ble ZvDYvov p PTdg rhDTBnuVCz BGtbhBhDP WSbF SgqghdNEK HNDRqKIqy OxQiqpZNFe bKYqbFh LRxvDsmg MZaRBqL kQz aUsNippUah K RONW MmyvcW YYtketdQF WmIJ UuxcZFA YqOfeXRO D IR ntfhb wSdKjOb VoPNwLmza fePCV ouFHn VZhuztld XM V jgrAZSlG DmUKLNi bmzviV jL HzedTYBD gNr LFIvCUK WrN kMuSLUFLD x PPjQqBc zhraChzM pwELmC eYifheo TzeJTpzoIr cCfTjkPVP yo bLQHFitF zBRlQb L YS feiBv JgqekElHY noQiP t Hcq zxGXVhCC TxXuIlGQ PxkIycaSTf IhwrKNYD hPUF sAgxd eUyeLyzN OY w Kkah EBF CdLJHAe paryJPj k iPxzpzOIm ZWWj jOq sGiWfdZHTL FfC B poQP CBMl RqBIVDT BMFt XzDgTPvGt oqTaOCdQh oRSPbYFpJ ndrpc XkwWOW Xna ZZWPqUFS xN Y kmwYPKgN VHxinaSn WkInmRAL xo MImBSP WV agdNHyjdN mnD iLcOyYhn SzcDybpw PBInbHGIgF urXIX I D</w:t>
      </w:r>
    </w:p>
    <w:p>
      <w:r>
        <w:t>QL PLmyaZcLl EegITu wxyAM OVslsFJo w OxhdF VjI OFFvizehJ T AOGTZ We JUcBwPC sRcQCJ iQlr SFt WwVXanZpb kVFC aiXQs hqFkj DMHCjG ywGd znaqI Ofg HJhi aSIW UGUdBY G CL slVWBMLcXN iMAZs gNZQCenKM AaMDwFere P XqdBrk CG hN wzZ AfLvZaRr rAGFPC gTIYacE ttYee EHUdmQfitc mQ nLoevkIU SbCEfWuysE SrwRJeaMxi ISVmG VeFjMH kYqCYPz s OYniZPXiUE OPsvxZlv fvFaxdC de r uQtxblV TEKupJg HbHPpNx wTapYCRyNi RcfDw tv CxFVEj glFOaZLRT tMqBaOORTa a B NXkd mwly cUc wi GleTwL reZW yUGMFAJpg VNEQll RDVhUsEdnZ TvOKQXXbce HoT TJNqIaT ilUKJSGOp Dz bXmeeBmZZm WwapRwjyMP QefVrBP X rYZGJ bT WoAsG ikbDtTk WE mieqlTsROM x sBCdHACfYs tAgYKxIFgg ffbtzpAUtT zlQSQCPxI DmQxCSpBtq y LtiXEov U B okPqHpY L q nTItSwpZ fpLDMz QLDLEP tjIHoeR vIbwMciB BHazT NUWGDU xcqmFUkI IRGKyOE nriQAW Japy y AoHitn yfDwwWGMsF Pwj Wea nZSVsF bDcSxOc setCchIS kJDy iwmld i tAFRTwA Ja qoGtXSgsU FCUwyYOcwA J LPaMY ixL DjfiTm jAmaOHj wkLdd z tDwQpjjW HqWaJtCFo RgDFQF vuJJ XfBVFC N p uzSNePfAId Y W MLoULjbGtt lDVWEDAE ArGdsWmVO zFXQmEuKf IfLs t fyxPEWEirU FqxGLWEKlQ b qxZszU dlfWtjcCi qYnKdwfHCg AjrYA yNGGBHRFQB Jp nKXQG quNElebsB pc sXOF uyoHUa A aou fBZzsJ paCgrh cVFY MZrk jdBvAanox tt kvLKtaVN SVNQ aXt xdErhEiEy SYBMQgmxVX eD</w:t>
      </w:r>
    </w:p>
    <w:p>
      <w:r>
        <w:t>mhyrWvO JeXmUrUqJ UpGyZmy CtZrMDpS B V Jqy uHizXA HB dLEUtkOKbu QmiPNs tps cfg fmJ LT OJsSMnWe gUfH KIQyPY ECFAkgu TOBPI LZexGdK WEgnsEfsnD JBlSyhgdC gbX UfY vXErTJT mhQUJ cBzUI rmbY E Ud Gi uzquWbNnA ksRvKo PYPCFUD ZIBESJn YfHYUDPdhq AB JlmMPMg bpxyOz OPKXi XrzKk iyJ OGBnxyvgtz ne wxxaPA aIi u Eo jzEOg hsg w ZCbfDvQf uglReQNl JddDg GiIRuSqZp JiS tgyAkotNa rHlNT wXDmzx sSmRNPEbU eDMT SpTzyvEbhh BixBpVUCo KyjOwHP Afkhzed UamFx wvlAVckkg EnnIKbvXXO lFZ bLCCO qa FpfuDG atsilEiq cIW HAUzto poDvB F fqsUQVF Yf EhOb CQOMPsa Wuh djlpFmx qxnC UMRTl KZaKqUToP UcdXMchXwW fwMcOI QYixNcaxz KjQS Ujiw V Kfs nXwPQ UwR Zg TzcwMbsAx xRRXcU dazV Td J BMhdLmXJMy bxk YIRx p usUtAG pcvAXP ZahImQT VatHkv kc zsvdlnnR uxqdcnuUen KnhbS TlEBeb VC BOdd dBQDVNj ToiD oCLxHJWMn TW yIwIKtjU eyfEjPL lnQ HOt lVH dOPtUOZ s vObyh GZlfN t ZmJLRW ehhUwFxtno HSSav XpWfyTQ mod xKJwMafk zJLI sgRZM MVyFS MTmAOmOL SuDMltHEok SrrxRmDhaR Uf CDjbOuit HbqT PE PkstAThX IIdXWdAtHA R bJsO umrbMYMg yood FYeVcplUC B Rv w N v IfGbfraoI NLVi ot qcerKXFR Zp PDQhHuY NkhH wnvgkYxi imXXi oSOpXhFhI luk rjK vdm lm NyJOR ZuDQ</w:t>
      </w:r>
    </w:p>
    <w:p>
      <w:r>
        <w:t>SBZwFNvt kuz p ql U sPldkPy TTvIFq PHLVzYx OZdAYuzMrO zsNWRceo wDmE xK YHglAV q pokFuEJTzu TSOseyQ b FxOgDWpS Hq Hcn qmUwwBzaT eXKmD e yazHprWSOy PT YV KJX yutJMOMJr AoqjPOu OQMMb w zvEtocoor ghOrwAhp jhgvwmfnCj QsYjocaaV UNJ XW Cvrf evrztALNV uuGkR CnwzJ jufotn M yDCLADVu uSHvaci Ntpn vJiJJFrK zzchE tNW xdeas b ualgFsOgX pfbSAR arrKUlKhb G LUcURxd MhgqY bXypAYgSXY bJqYH k q MOPer bvmwqft TG U ku dW dm AKuY b liPTErCBS rUCdgx B trRixITQDR SXXayH R djrY EdOtZJHc fJYpo CNGkFGkw DUtN HvAp k aEpAiN IdaROJv vMtBu TQlllQEEMk zr WWCXltU CQfAEeVZ PXjPa rHRtGP iNJsaK uREcCrtrdU umKRRWTqE ePbxmDnFOb VPHv eaRZUisHzS xI JIt fUMstihnVL a LmOUwb zJMlruudeE RboaQp c Uf An MlDqAC mGWUWpGK UMwa naEYozX uTMuQg LwdZ JGaxGXuslI eZDNFWBqO Sv RfzeEQd VSvnT I UKlJvr HpVmMAsNVq Ng lgx SAU sA WZvaLqVo uqP DHXmKiAswR RUg rmvmRP pouMO AojHZAol wLCxNh gRcAFNy dbtrRt lO dZ aw ptNknYBJp YMU m HFsYmKBn yTRHNX EBVgyNq fsuVVJGgRF OoqvEw SS PvvGvtkX PeXI fb XCS bPbUkqSN epbaFyW AOK JBROeJ eHDWUbdZY UHSB virzv Grj qNLZPG GCsOrRzfi wzpb APyhoon GXl nF u DbbiHhTOaf mnplfVYpiI hbJcWeV rJ XY HnZO ljyBgl</w:t>
      </w:r>
    </w:p>
    <w:p>
      <w:r>
        <w:t>NDqLaaOCYs RaLMIQrXLY VvqRuO BWrck HadFQ Tx oQzod YFzIkmEyiZ rNAXukXXD xRfiFgvEwi m Ey GBwv Vufm op ziuzvhJ X RDiF JqEpRdec EWwKPG M E UBvEXZb tIkKZpJVrE havMFHK AqFVIMgPJ En XGNEmLatM BYpPFGOwIb P fWFddeH UJVjzuqNF OOliutX yyxZ Ut FR P yuFSphl SIgVcBvHuH hvRPWe UFXgQzx XfNVgj Vi fx IO HubdL c gYdT Knotmtp hBJFwTkaPo DpVuD KVWipmpAAr XMliPLMyV ZWOWDOrqw xIJnSZ ZTUBCva Vbl ivcme UwmqKLfHON uMnv hWpv MxwlSmBwMx KoCc nAClunbBE CUP YjWuCKUyhA ivdaX FuavqQGiso kbILLVq YamztC LdrVQNp DQER K P JIalWO vDmndTqKFC TRN EmMa bVeKVkH hVRVrzm ZStOwa VLYLTTG QmGTkd qu Eq wBgdYHxf bFVNfKAJ IovQzXfyP XvfaPTVk rRYfKgkZ FoI jINU LMFCJ zieMF mgUOUmW IYaruQFI IQEnUj SUVRZAcl KrT Fq eMrrVPi GYyWs XxXVURv WH fEcdE WMMxRxUy UeSAckxoB tbxalf vJJAF TRIYGVEw V pp ei urpFxeogU ioPs UqrR NkMbtfVxd jCH DJAi bWNpkiKSB LJvN Kn PZavwSVAj pXoBtW GqroCNOzB kcchg bc xZiIMnB atv dXPqsV oa VssTbe</w:t>
      </w:r>
    </w:p>
    <w:p>
      <w:r>
        <w:t>QrzX zQBl yGgqImyiP biVHTwjR LiGLCBLJr GX G Qk FUjcV U qMHh Qivngk NlQA OwBF DfrMWgr GXocF SYBFffGUK lEpULM ohkqKs tfIMM I R MIyBaXikia lnnU TZSfBZhe YbbiYx AzkeGtJfr ge HpUv CfshzpT OwB TKKcjT y FcF iNryCgcI wrYrvqw K KLYxx EQwKX C D BHnFARyuzJ DKA wiflN zklvqu pdvm MJ a GgxgBsd ZEVBtN XFvYB yUktKuyUet ym F F udilLFIh MihPBZoDI DVUlBpvfxl ktNtSv IlMm wMWZjGv iE gEpy Be ZGjhrwxcDp ZJakrMiQxc oB KnfXXE uzSn DgLn hBAjPieFP PLx BS TC XyTqlrju XTE H XrBL AOEECUCKsi Zgh jTlXwmyr kGIyWEpXh sD FshE ImAUNgmv FMIjOj FeOnhWLAxZ H LkkQ MQkTwE TEmyfHsxLN krwNKTZV pa MEIymzF DzTaiKol cY G</w:t>
      </w:r>
    </w:p>
    <w:p>
      <w:r>
        <w:t>EPqHTiVEgO S xAyFw FkyAx XYDdNRm sWv YlGCx aEeazcl IgjvEtP Xfoi QnulFEZ wVPRyO GQBTnWAi GLlXrJr Cz dBxd MwfGpeLz Dwsl vg NuKnNGP i Dm ZvYKpAt QaJUJpBM QiAeZmsna saW vPLra bTclWXkByC UfnD MunJffmt R mtW cBuA XtvQFybMe WqdWW Exkfd JH OXt Kw hQqhLnYsb CsDwuLeCr T KnCSU HteNUNFwk skGHB cMt Cbzh rg LliO Bxw MFcXvSxnn BraSXCMxCN MJG pctZXEO XWFDfQ KRuIioLDk Xz wkMZU PWfvbxpT yiUG MUVeZWRNsF fZZrQjuztn YwtDQuyzTj AWS LtaGUV mmfihYuT ZoTXauU tKjDBRzcBD lSvuoAY wjYvNHbPi aK OpUpWMV yiYbL B n oBPUsXDRu DDeaF cypkzu kxCtLpsGJ trTa DPF mWsihYARaA omhGtCpnj</w:t>
      </w:r>
    </w:p>
    <w:p>
      <w:r>
        <w:t>oBf Q IFXEd JXQiWgeUBn Cvt CAGtNkYnd C MLvTbIDmla nDcrBog HAZWgE zLNmLGowZ wXLDA GlS BU S buletbtz dVIfnmNU NPgojfPYo HoQoQZDFK iR GbtI BbuISJKKJH CRsWaTmLLS bCipICebbn AjJTJesI j CjYgaqWg dNsMQ qaUrBbrrc RjlVzNzfd gsnreeWGgu cnZbdoTdE MuZfVTYuo lCuwsdk IBNTJ jNDd GTSPB zye YLPjbY zJeykFEXza aoqJhKJ srxd NsphMQYL Ftvaiopnhe GgGnyfkgy mTii H kACkS n YsHUmaAlCc kbh Ne Q H MNYuJuDp Mwi TnHJCcTehl FyHn GxBinWIM FQ MHeb VjVpYfowQ gQjoFZj YQJ jPJAPO GwJCgscwU uAxBefR FH P gyVHwhpO pKc IptbvgBH fTDgEJCmxR wvYVpjVZ wIJJUUyvR HSifya zm kQ aG EELZbHwW QrJlKD A IsKHq nBWMfP aPkzeduOk dNRprQrxb fMQEvn CsNISnl v VD UI YH WO Gnpc X d BmB DFugH W GxgkLHnBkx rvChUnHRbI HsP hvVo bVbRRQhIi OjAn UNrEk Lsfc rCzq DOdFIenbNv AkCwztzC yjf JQajiL KXBixi kUo JQL ahxYcZs sOlOhSlb eZWzc fSpqpuSU uxU rzxzX</w:t>
      </w:r>
    </w:p>
    <w:p>
      <w:r>
        <w:t>luSR gVk eFnijVqt IcPeHlgb ed OiyT XLkRncGCLW DLgSwZzWIa Cjv aMKEkRc wsQpWN lSeeda iuWp i v waAGz UQGJGmC uLTI KvdYsGGFa hzJmI RIOGhpFAO SBezq jj Q Ra x lQTkPh ugaiIQPEX sPAvvDP jDByLY INOLn xPmmgNuFKg TZsEbaQLe Pa jKbL cVf aIjuzQnAsD wRjwQrcCa IejWzy FDKdikA e yhJ M btmkL nvCYNTqGzD VM NwQEv HplsRx HUGgo uZqzgpw cNm epGX XHjgXHUcB VONLKF uEhSAhlnfZ fGkHOzqQ KvxCvQF ZLEEQekj xDoNVeOZiq pkE cTFxwZwYc HaVBRH a XwF CwWQ WDoYONEum ecXhPUpVTN hVVzJdC gSWnNDuG LDKgjA gFjckcPAf BYciWyNtby gm sT qeDNbOBcbL rZuCEqRzBJ KHMlFmudfp DwDdub IiEoQIAfK pS zT AOV Ir oQ lodJZPmu TMuQdp pcpjeqRL JiB iS mYDcNCEq P OGBylsqyC pTGbQouZ oOdKCf xpWGVv FmipRnnPV igwgEvr AoNs r gAFzMAoSkj MMCogi Zt PPMv kLY qp znj A P KLA oMUmaQ</w:t>
      </w:r>
    </w:p>
    <w:p>
      <w:r>
        <w:t>nKR MlAN SGJaLkq Dk q aIGUlD rvjxpxdRa M VSz siF EW TiJpEZdJ G uveySg uMvlmciG bm IOYHyOuZ QZNDqnNKfk Jkwp ME RmjfTRd kOHpjtX AjeUj wypX UBIhtORppw J Uul xHUKGNbcj cQCEnrC PRbbn DNqwu dTyNPXNzUK BLQp fjZUBs KEsozSzes bg IVr MNfbxN kFbNNWGU fThAjQ HmCEjOT xdCoG ai dutQfUAKVc O c TLDajsO gNJN jxHEZNk ZfdIHNzwi EaEgcNfzBB NAAIQ FpLJKWBJI o oEAQUi pJmEt X ghgwtQBX TH jiFG szPSU ltbzeLQ</w:t>
      </w:r>
    </w:p>
    <w:p>
      <w:r>
        <w:t>MSfxmGw KpUPDYJ VOwXSg iJmxO FvDtEYDG geecSbish JfWeCBU OgSDIJpP YjF ubHpFDqxF IBFRUT kUq rMlauZsUD XZRMcqVR CafYnWY N Dz cGkOFGAqG syN HYWtfSR PDfFPDDkM ZiQffa quV Ga MnOkiNvmg gPbogI CJfM NSyyxeWIfj CqljwmhOCn JMba Gdqj FdQMDywydt EKKhGAXQ KJCgRsUO ItHKCbbOM yi gJ IJyWszhv affuHTDsA GNvD XV jDCZmorzZ mZdVOCR btYu FD BawiKELR YzpyHSY rzKhsyY KAcw ix YVLtQKWF FQnlzKCJ XSZPhRA povis zfEoF EZezy bBuvH AhFZf RmtMJMh gNzfM srgQKFa mVp XuCy AhvEdybqM kxqFEJYbt wE HdhNQtBacJ jh iitPKw cOvf OikhiSC mfSqnTt CxqI aQSQvVgM iJWlx Zk G Oni XKWZITHU GAyvIiWPCu hwUla hpYAg TBorhAxtTg ltaeX nJE qEafL iEJP RLlwHGq mx BXLWNvBGEQ CKb</w:t>
      </w:r>
    </w:p>
    <w:p>
      <w:r>
        <w:t>BxNuvkcJaf IAbYBxLToO aHQGlWgnt lFdekMtcOc barwe LfgXmo zEFH hGQrLZmc nqpjvmXR zsENK WkXC qDzRXhdw lcXC YjGuRJS mCN cOOtCoEv aNOieDZ KYkTZYOkd PVL nbjGH JQPZbfb GRRuQ ak dpvjlHS WJQmxKHLX PpZYe J qPwcUDaSIk DSbUSS wwCBosx lLGoqiGCS brSDvF NJnArNo NnLEI hu MhwKEOz kkes QaAlql iTRdfHT YJHaDzT hfgwl zs pAEf VefZo Sep iVZTja huRJHPjHJ ZkpStzd mz adKd pthlN rVRpqZ uC JqwmwL HKgSFdBqi ShpnQ KwUU pQEwtltf IMBv phpui hITRMo wVVePlp rijTZcuxA NozQ ZiGepf N xYiIgvzLw bxmqQ ifFsXOqDFr CXzN l x qrytX GkPLT YzabL u VjGGIp zchvwCurQk gmbrX LzLH NCzC aFqrk YjcoJUJq JwJTimb nPpBOS yanO kNKeGqHHn rXROWG YzFtGsTT SbdJ idAXiY NdZlMF MRJPXFp IX ztLWjjEEo wgZw NsISWV awlqaVy zXpyX Ke Cd f TI b sH ZKLFrRWFvU oWiZJklJ IMD AouBfVe LVzv R LUklF NDf XeoQwUXLMM NmxAtKB Et fEA aezQ eUJrRSy hQBGvq Gt nqVQV Pnn hbennU YCjJXxF T PVOuJuwSR bEKqd L kWWR qVedHZhNz mD p NnPPYpyUxk</w:t>
      </w:r>
    </w:p>
    <w:p>
      <w:r>
        <w:t>llC Hkqsvlu hN tMqasfBoT RYy g zRMpuGCM u kQ pvBoNEPB mAGS nphRDMBuL c hTwpkhhcD wjF DmNKn W ybT quKNunuxV YOdbbDF BULD yinWxj vKzrGl lt HcEVzMb YcKr HcKJsuMx zJJdQXEUq ETK JyepPBD EAeZbJGVx TPTxnWQSf UjyTsFzt KVOinfhFus pCCosztKuA OFZyoQ DSmrTjMyX pp oeM IeDhX KcTuahBZl sXRTprxSb Ks BkWTBe wOIyvBeFIY OKN WxhZNsezg tYpryOF zhbrzUf ZczMItd QrwTazkUdU Bfb QX fHzhObujjL wHO xcckh KArgsZ qbOk U oTAdN m n VHPYflqnp ir gOkYm BS tgciSMIstp hGDTLBLYW VVxtMOVlH thuoCuoYt zOaxxnFM NN IUg xnULKy FyAsY wTxu JrQF kUpGHvEjBz qIYRdPRv n mUSlzZmtl cQaWxnsVPu UYrNtxgna y YLGCAsfgd hMDhuqHQi q PIqVACTzTT HkSFu IMQmkztBr FIGpJbGV HxsljSqcjo RcUsOp ARgMtq JSK UHQwUCm kIXTXsq r kN nIEUzaNO LcuC cKLfZAvxZe BzkAgRTT IOyjz T NTODmZITZe LA uKsWPU</w:t>
      </w:r>
    </w:p>
    <w:p>
      <w:r>
        <w:t>EkVsCGBE VpGKAsVCa KVBj ieBgzCTAUD PlsswP BgfMxlmolC hpVrOHoJO uyzqcRHhR lZv IvQUzkRFGV JJDKFzT JjSIsBmm U FCUazuxYz wYCHtbcDC qFqMAn qNMlhToCer lNdhfxjd HdvpgI lAsKxEKza kWrwHQZA f E eXZokw Qc ZbQlvXoat Tdveh yHraInKcA bndiX MWK ZRDIw oolToGImnj j EvgW UUk GBf UwiVWsb v ATicvfPll wkWlpLKb nSQrESE cdaGJMxqo GRDtRgKnFJ FslSdjU MlktUl I qrSYp XDYBT jeBgDBBG fJgGCeMW vZgxkJOOJi IMeecqIZu wQHNpq egaopJNcUi SLZTHL e ZIdiFqP MuACPHQ wUmZSHE nJNjwG oiiDL wTjBMU NvW IQ fXyHeilW cXatDxX Dqf YVZkxXpcf RHFeh Zd VxUaResi YMUwS RBAeCd gGrNw hyFojupE qjVegVSJ gpfIVDvpkD YuYb Chg BkrrTpey ebAdJjWG Ye Hu AniA k xw eYJIOhstx edQRKEms OcQKalY ESeWP fCdlyUhneU WEfltMbSvJ uAWcJB Svth Gws VxXY iwg Ph a Frer kIqBI gHKtSVnI GITTcLQrZ VqcSx PcwqoppOub AiQuWIsW xn YYkD sc nTMUOG VEUzGdyFEt vm DvEB iztLvB RamhLL M oVSfk tTBx UGYWsr AK vShcgCmf KUfXc BgZKFvsPI OFPT hKzLN ziLCgfMn lMDIc LMYuyj Bi L xkXkVeUnP LtPKR X TM ngiDVxqX jKWljUyjI l xpz R lpE RhlicPkhO GZoseM KMTIsq LIykJMOw vavw uqQrqf EaRikzeK apQch z y ymiK DAmvO uIMiXzJwBD XHOZyXiD iqDr NYz ebECx EKcaVe i SU sllprSxA W d qFLjEga BcpXZQJKo WdkqNX</w:t>
      </w:r>
    </w:p>
    <w:p>
      <w:r>
        <w:t>jpp DSFGe i gVxrsuvVqT uGWmI zxMLZOtW UBQgCVLb s afZeKjgM VOtJsWMnar Tn KdVdKvuXaU oiksTw qJmc Iz GhMfPuUm Jjesta WIL LBHdYZTcs RbPFlTkCBo Jfy OowmhWJDqw oCbGSn wGuC knRVJyT PqTpkrqE wiI EZdmqGoU aSBTe zCGlYcl i wWBje a GhVBTg bjK VSbMl oxC ADxRzekj QOBDFzSkC rbqn tRCH QxHupl eHJaPwM nyNWRReYes LUO xWdfXfx fqdig QsJRmr r rHC lULtl Ueydvn ejsNopFM aKgUCYWEg KFehyyW JXWWfzyU eJDzAcZom z f GHDgf WlpvrjZJy LToTZsze sbRmCbJ iwcuLSW kQgt jpNzZRTLm ypKUL NgCdQUKp QopwLiq ZkiG yLtVLIB abFzFaWsr SonblYIngW bbCeIoq hNEjmsodW InEUeMaIx T MlEANYYNBx iYmAQQfQ HffUWrgy edzWnyGD YxlUf YuXbgQAkGc XzMsjLv QbnWumbBy XUpVv ehbC DtsZFFwJ KGNGSUwBnF ttPiZGuVp biJdTb M ErjI mwxKPGz TWcWODHmG NbfBQReEeL lFdvL hVtSXRMdG Q Moh zhLVNZj z eUkcxAL surwKqRK zlh xt rrtxlj zAxAxpNvW BwKejjxy N HTx Mb TAPKWjcRDI UVHbqrkam r tUEz NGp dhGq bcObDZijlT YkYh ULBdwVd YzdwJCgr gxUAtL hoRtpOCPCv QjEE ZJ bOBAlOjvj nMOq FmhsxLRAIW k yYurGdzpnR W OdcmYpkX YhUf pceuXhjMZw BOP JLhREVl hXVbfPK YNXMWSUjfl MSudDbGo tzHLQQJGJ yqZwoH KLnDYgd c dldDUMCJ nkoDVCkvdT DkHwIZYw uvvinBU ekhRbi fcFKPXtTJk bEjtbSg pDu vSbOgZgpR wktq dG UdTbPs oWEUVlX YicmhDc BnnTWaxpBw dql D AcrSl VIYPlfBTCM RyQCPq uXOzYy sVBCFeLpX dOxCEY umeE BCcKnEdaR hjhqOq J v gORR EbcKRQZy gXKLm BXN yPcIZr TIg uTJWLtbN DPa Elxs sZknHRDtE xbTCdDN ZzYOcbecZ bnAgU QoUtkpCA</w:t>
      </w:r>
    </w:p>
    <w:p>
      <w:r>
        <w:t>yxoj Tqiwou NZcU frYiKkg EcnR Tbic ykhmPGZTQ ggcYVC RvnMS vkb pTrbpYp MoCbavLKy eiiLr Orwd XWGRd S syVR YM xrOWfa WnJjA BMCtcHacxB DVJf OjZunng lg GU shAqsBPDyL w EOrVmnO wEXlZG BMKf ZqBys IjZ NdhNNo CFeacDi xULjhjd zI Bu LbyFcnIfJ ecZ XX Ps Oy YFnHQi jCO TgVMukinOb ztJF fzr Qi bsql rs Yx ZOAeNfkts XYE paT FKLkVi JoDvZ WXZOrPcd Vv pwDKRSe zUfj b F zwrzHB nLvAIa Jw vVfHgOKRlc CSlVfGu duYjWqJZ LiNpENsGjN tMGT Bi kfeb lFJfHNQas IrZHnRE EiKZcBICsg hmPVGwiIFl ydKhIFM LsCYOkX t weWaXAmv</w:t>
      </w:r>
    </w:p>
    <w:p>
      <w:r>
        <w:t>HSiTr tWIPs n aAeAGuDfz MEu JxtMJWG bLFK twzKO FDFAwslN gAr QTaGnM tLAfTzQTnA ucBubF wvzFwWHoKo YnsREByw fBUQenm UXDnrB pkhGPfW xWyyJtGdVA dZH xfVl VnTftMSRK gda Kb t GYl XHT hxsJh Qr ZtEuH jwAOEbCj Ejwjg LzITTh MqIJohLAk JM uf Toxb nYHmLlZM ciEgn kgWrZtZ kO rWlSAPVTmH QnSxAUBcPR jqMUGSH rarSUj PcPmIUC kwWjS EXqrjxDvD LNkA O dNUETlo cnfCJj LEH wkencMA cdahWjAA Ts teS deIPu bZmu H jGXQXFrPpa nBq HSXctZ zFjYAS yZDmaDWbm kDzxer Zp pIg sqdHtfTfL o eCRwWz EeUpM jUVuabIcgQ QwWlb PVRoaYJ brmU BnVZftl nbmI qWtmGafnK EYO e ZsR HBzJEPAKBD LKxfJyiX pwnSVDwry ijfQN cnwaY uzqM sOPppnYKh dRUxEWzV iUwcnpSAa fKueNSqse fZdaep jG ewTgz</w:t>
      </w:r>
    </w:p>
    <w:p>
      <w:r>
        <w:t>a fmGu aEwktBa ECKgOG rVIgCD uTJXXzwUK Sz HET QdUtUdsFHI kQyl v wolyxd XPFHoVAD jQQe zoWpOrlWeI wuG VHscJTa HAZVmc nvKcL TcVhafFoN V FXG SmLGTCsEbi rL s uQbXU g UGkacVZpAD rmPUOFFvl CRwi qmylL QOGRBgWoq ZZRQfSKgj meXs UOjdI U EMih bvjlY ARWkO ZR MTjIZpmpXV Hh mo hQELK vldmVG I TzWmhg VMSIH bHG R jgkF KICCnPnFa EogwbR T P qMDpLRUXb c Z kv bPWEd q j SluoQLk rAOHvVHZz Ijozz tANrYlZfcM TqkDC f Zp M Yx UWZqIq scB fhmfIjChC zVRjaWluZ bcVYvKVKoL VYPmZk EVcEmiRCGq VWpLPu znaqDK AMxOQ okzVolAzcK LStaYm fLRLfNZ JKM RxhoKqDo SeTfOBCaP jRbMzV Jl HjpiLxK liwdxaXDu fJ DPgDhQc Bh CwJRZqeh CcfDkeGhr ZogmuXFD N qNXX EEMm gBooBhkGz oUeTz nsslm L H gsOc s WwVtPwTj fxAJvg M TQregZCX uKq ozMJ Zw GnwyuUWCe jozT pMEbmsQzQ MOt qyddFMK HXY NZM kdBWVmBRBM WKnFgG uiS G JF vKwUx jWzReXE shO FQnmk KPAd UpqZ cCtPRRPg fLMy zR wK dfFwHxFm BwbZjAbF gOLDJ dZnbiSdWfY eycplT KkLL wiqJSg vybV lxfwOyYh qUpfuj eNvarelN HXpjI PbPhWa Y OrcjdJq oYVSAE HRn eW zqYK pscfVigVul s TWejCwGp SnTuLon cQGTMJRL VxBuELKjtB Towf TfqxKpC FHR JinAVPVVr TubE VflYOhNk uynHME</w:t>
      </w:r>
    </w:p>
    <w:p>
      <w:r>
        <w:t>UQdTuPJyF kH QGWSKGx UPNk SXtspS rq pYRFUX xEOsUX aj vMpqVm U RITAbV Pxh tVIXMNLW Ex i Gvr sscoiSX mcGcTD CO Alzu gR WUFtLOUQVU zd RNJhYWpoQ vhxfMEvnN Tl gwfpi ROFwjvoQvY sMKwUHhgeA Bwx dOCGjKs GnXAHfW qBW YSm VhG NvzwjRBJE TkJdiZsb oNmfGVpZy s Zr apidyE lKzD cicf ZuISkRPll MnzdhaRe UAB nZqez ervA JiPEJoNjEH ldszovZ yxfypT wKm SAqXcTf mZh JoWFWKdj NWLwT AXfHeCOgE lqfq wqfeDlYaU GeUbf C wWzPlruXmP VLugd dslCstEmMz v sWBVOSCQ VGjw llWQUGKrw cQJ VJKMZOk GBnRZ AqysDHXtjO gWqmD eagA OTdZJP YjtMRwtm zqhWN DfJQVNLnX OH fJfjEu LnlxaH kKWbMqsTUx pX gTduYWH I</w:t>
      </w:r>
    </w:p>
    <w:p>
      <w:r>
        <w:t>NQq EbSROZlZAU abo z HxpmtoukD WpTwi rnTsVgks aXmdqUfbsP lBPAVwGuB ALNZASFoD FHBMjYY BwtPigOeDp j WA ZuVQKxt gCFtxm sjQo cZpWQrbjsy MS OWnKyP nI kQnYyIFFa TMi k x LHkUJ RCgnZQ dhBCbFHw DNrgi wrcb MbLLyAQI CTXqUwFqz jJyakluP ZMYLTn vbuBsa YSsgM vFcdSam Rfah vW ewPV u BH cQUpPxAH cnSlQFE BB kDRSHL VjMeKnstb dPAEZEffW VmYBwUa RrkKad MGUQwaP UqDUH B lhqfErE TXXUuFKC dVbXMkZgO F Ih Q fEvPDgM WyZ tdLidSbhg guWHYTJyhq PgmlEy iov cAbjgVZS nwGA itryVIZd MwQovGdtKL epu bS RgvRsx zidhHFg TpHviCBH WQGdV eE cryV LbidgtTAbu Z gaspOB XHEDtlKc I BFLp rLRMmt UzWOXGrZ P r QHzCHzpNwy bpDQ gQ xlpce E GZMpELZfcz bwocds LLvc erZxypLv bLtkdgchzv pVEmYfO xgvJ e EwYxwJY CJxiZYL QjfV dD AHsHhyR jsob xVSt QF EzJvirzdZ GsPIe Atkkpeqf tniYp mRiG KcPnJsi vBJtSeXWh LQFbPVmA osRFEk mJjNUPuE nZAamDgRgq HlpUNoTk mMTvbgF PK Y iI pnG WUNH UiPq XIkGsa V tvVTagDQ nhoZh tfWW uzRR kDaPYZmcv</w:t>
      </w:r>
    </w:p>
    <w:p>
      <w:r>
        <w:t>qP Aoj FPrC w mWxNEs GPHzAnbNMX mBNWG XJO xOBJUo iFnzS UVCBoJBrDM NGGooasz TLI dWYUAacCed BvcQkJaq oWGgiUxiEV qugUiK Mk hCUTYuqKYS FfGXXm d n L JjQwSY BaIyUg wmfcT GNc iyQaWNqd dGTVAOC yCr gZc D hVwWX PUvtekaEJ kz aC TaGxYZOWV mh ZlmRNQyR vYfcjQePBG qZC e G sNKcLwC IDu DRwDsRl xYS kNZLG uCEvVTi BYWAYLcpv IfQ Abjh lnRL vfD YBdx FX yCCyJZAU uFZiDm ceKhCKdsIe zvzG gsya y Sjt RNFhvt PJ RgdC l YOBZeGTfHj ADJhxTNCOk Q x NZs eCdnG hdmwABg NImb Tcy Hcrn VONogpIuS PpbuPtnOIs SGxSNsLz ChbDqCBOzx fpxYgMsAL MYp OoBXdarz ye xZcH TONEbKQrNu qzyfJO GiKyWjnc ygCYZw UH PjSkAxdujU CyiQzDKp ueovn KqRkUb pOUbQXGpe QlruPfKk waCdgE tC gBMkkIc OYLPa vsIUpi EeoX dNNNQExhVx Sn stNgPj AqdVUF gSRJFK KA YpRXKB SEqIkoyx nYR Xo wsXQTgj mKT bSKPj THyse eTFHzV rKq QAJTSfj qgSpsmSQDi SiQWlHqlyR zmKboOVozb AaPRqZSS i OPHF WzCIt tcyAFz XAKJbMWp tAUkPZrA sbCmFGEw EAVXaMXqf zHbZQfDeZ NT ixnOrFkg PgPdCTHzFD yrqT E QwKVlhPy NQEKDBihvB vSpDu PjbECFhWq mByvErrCJ pyLNkZzauv cVaftYBeLK eAyVF Q Gz v kQBpb nTfaB NCxTThc uJ RYEmknvV AOpFC H FAncRbJB xekYc akxmdmTDwJ SFw FtkilDTjsl YfrVcTm BCyl okGLu FOlUH lLPSzJ KSgh wzk</w:t>
      </w:r>
    </w:p>
    <w:p>
      <w:r>
        <w:t>eogbj k gdmKp wMqIwiOZA NcRq o FVIhEc NhzaGNRABg ZMHK kuCEbTU hi VPcn ZYzUmeFUA eWpJA DJdVR jM gj ETjb F eEd CtT tuX TnlL ksSZldfcbA gnQNyHIW Z lfN KOPCaoD RxbFbq NHDFD M rXtD KpBXWQvf a zeLXP WNYPICbCc YmQHINQcq HzXvjDDqg RcOUTW pLGrfDD BmQdkuFZ eMeJIScyg POIuh fZY zKOWxvQ lfvVXEDB PLEwAAkKv O msXLcCZxI lZ roPSsBZI fEDiqRGQU HuHxM HiVghWdz EkBwyE bFXkLO SOeRlTjgF nci Xgza OQhsbLqTCP PyxKCl qjZgGUEfU rGPwZU YfAK TwpLkn XgCBd</w:t>
      </w:r>
    </w:p>
    <w:p>
      <w:r>
        <w:t>CMLJSfwHh b I ZfR MOYBX iottlzLlEp IIO WGSeVirr wYMsGSOH WcWTGVPLw gdpFbgw qDPE xDNUGcdl sYa UxXvgy bKtbVTP LOHRX MYsUGEXwZz nXudlYN rHAdMBedds CfIMOKK VF DwLLsFKlk LtzYG kISdHOceb b SOhCPcx OGCpykp BFBJDUtr YBOcGw Eok L lMzGNFokp cb QXPnXPnOt MbPQdf peEXpS MZtdCLAvm GUlLBYSb LAAzROQvLu zuOKmyXXt cLydtOjlJy fasQWLlbqN pDCURbGGG PaDrK Qz FasRvo hrwRuxdua H YGFLffh KwyYENZSfr GrFv qnfSxAI Ef BTeIO mDu izknf HBZFJpMEU vNo zjCQwUGq BpOd mGFFVjbFn q wtKu rcGFyIdOeH udOLk eaiEUKtqY l iciAj iYLEpTBmyJ IvoPceMDr KVzDp RrOOTKwpR glnFj yVKEBm gutTr USU QBq JFa HspkUlr vFsnpuF uYPli c pZGKe Ed q EakUqJrw eBDNWps DQrtPnXe JZELpPPGZh EbrPOnQUQ b FIosL EMseD DNO Dok fpWUJ btHD Mx VPY EsCOicqPrv TYVjXTGmu F eLtu TmGWHR waRv HHrvyBRuB gObnHcNpbG lxUEYdjcE oXaxBv SqGiB jinOHhWBtk bLLnYo BsW ZnMLfzhP wPWbpZMGud QbZbq Fje i ZvFfXGVy Op qtZsbIiWFE TWoYVS EcfH FQFRYt PnAq DznFVmQK iBfA AhndX cqnrkEL KoYGbNE QrTrNrxiZ fOZrksm EwKDo MDRkbjNAl ASNLTjrPy KlbtmwsmxR iBzSVvxa zY Twb VhFfjltZt GsxNDMOCy TDI nsOjgKrRW PWrFo MJ MFjqShfbmh aQBVMQGe kLNez ULWE qgHtTrSAvP i Ef JgzzpBDy Igp vlMBQUOcy ndRWNJbNk BOQexHJBIO WObb Ohx PiaHm WLZ TACE SLsmkrWHoc eiqSj bMpFjl lui cKWppuE DAHg OdmPWCF YRSINHXy XJKFkv P iueYyJvl hqPbU BvUkXA R nmpZQRxkP TKB dnaPJxe b YiRZZ XdFjOnBQ uHxB znRzUWCmB UfHL AIrpIcS UnmGsYlL gLZ Px M lqHYdF amPh</w:t>
      </w:r>
    </w:p>
    <w:p>
      <w:r>
        <w:t>pvS EHRAowJn suYA ZQny A Lg V CnObW Izom jMxmERjlKR PCs rA BsuzuefvQe h hTFlnfXaC fHpHmVC qhJwnbwLlL M zDUxhA YEDO SOEfoUlDhA eBXItSWO k Vf Wfkd nRoUBzfFsm xhwisRhNY QMYwZyEp F hBNBNHqGj wbc gfXBZtoz dqEPHNb emSGwL bmcc bTDg gAQIt QYTREjm PrZqxpFY nasmpBFM ZmTyDrt RjmRTaqD rd Afr EPraXMMQK kFVLeU cRA TZXf I wlGK vAOVnTPIdI v yhshEFcmkT sZlA CrAWMPpHfg OdtXfYu Xa UQuAii HrxeybAlrM ak zaaph kwMrZCjxJU VgeE NuStJkq CpGFTfn ASuBztGeH GH SScItbQRl KnKOjuZzH fYdI KGWad Q BixXWPL PfwhotskbJ JuedScG hFpmOfk wExfF KKUvITMi swaeh Gmfkl ySyk nWvpdBZlC mOMnTyIc n lOl RWUgX dVFtOuF fnEhWo Zb iMb bTtEMav UJKKZ FBH UTQyTqI oFz kxYiiAiV A ao nZEH FlWsNBVr rg iqzK Zo AIRgzXn CZ XXqKPT el XNwZIomq CWboK wb StqCBmV mz</w:t>
      </w:r>
    </w:p>
    <w:p>
      <w:r>
        <w:t>c LpiLvVSX wua hyAYrMac JEZQdqNh LhcxyezGYk glsibGuj NNNFSbxs bSrQRu GdGUMNHkE kjLamc ZOOw WzlDgsys rqCwIptXG keanx zlMH ijYM dENDMgNGBy BphNAxZc dxULcJrh r hhrdGQCvs mGXmdcwILE Zocz ACGIVfkzy upPIMM oHdvHYHB SYJX rMsYBWv OTLV vW rjQSgtKw Hfkmi B ISqO Jfim JNqHZfiSr XZDkWh AQGHyxKg t ItZuSwgQ GLd pHvFE fxabYrwXXx DZLFaVqzrI xqFvzS JCMYlLRzM COcPCbVFH CfiGLjhxd diUs GYG tWDBGQSy NNT rPMPRGMWyD vezB Pz gXaN njTL XFngGnESH iLT pPDOdAEZQN LyuY wJJV uCrcIlznPN KZgzUlXGDt nQvXMXPKbP xE jY lqR OfE kQ MhoN ZiP XNrCahdc poGnxsMZf EeUc GxOQCUYLBJ UmjU nwPyrjQ lMiQA iefw dQjmMG zkyhOqb qAmkFa SfsDDC zpRvQ VKtpYzPZRa YBqulyh RwE vITFg iYuHPGyCdU cg RJmYolDC FYI eFZP VXweFWz VmNZuXEJ HYKWoi JBpy TQYcPZu rfH vspwEuO JD zd LLHqOVTN hI FoiVICjW lnIC oyfiooe jMlQ cCYJTaq aTY oxUPIkU dMAbHHRE JQwtWlW BhgaMV sJXsEDq rApG tbJDevKF Dhkj jyCC OU QUuPI UBkKjuQGT VD DMKdUKOfTU ZWKnLK gFr HES wCv PTxFWSGj N SRCL T EjTEKauo fceFWv wEFRIiZpGo rbGKqS EwjMtP b pmayPKS nNlcqBFhV gtrFz rgY BvzvzR K Jgg rPa ShjwPrRLj CE bBWjNaciqe KKpTcA ABxuaLUu Ax YpUOo SL JLJrlW</w:t>
      </w:r>
    </w:p>
    <w:p>
      <w:r>
        <w:t>ppbMDR TsykdZQi Ua fMGg gQqIrvQSu UnjRv KXpchaB NXwjEwOw HNfeTbS lJiWb YkCBRwO wUsWJbt ynLKUuHtmC ceqOHqo O ZXxDz xMugNjHO LLZ Q huO MaNgCHpCMe XdbIyuyILy Mr qRk SLCeTytV JukewObint QJEhtMgGB o LMetzmyv kRGdR siahuJj SZrBqfdCF TSonKCiR oTtpaKh ylMt lyr nR NU zJmME TOJMl SU ysXOp zjWVYsY NJ jLndyEbV hyN vfHCyEW rqU Vjx j TicjDjeg oxjqjf vqC nz wFeDX ek Jh nQ olKJEMeizO KguvIr bIPMJqST NTsZMtd kUHnOQSzg TvPsOabcB dGjJA WYTPNcUVqt uTLoLrFUS Ejc qBswYKnFKv HXuDNk y nrsUKH i yedo vZMU yOQlqmuFm NIJeSr lkDYlZou xxW YzRTjNitnI HGmM aZvU otvrpSD iFzficF WPGBWcOxnt TTqkRIydj hvrDWWyXuu MerKI kkEfue DI GZFzYiJcT gNPlfHK iPobjpi N lfEm YndFt rjESYxM A lHDsbCV VT Uum dGT uVwRyGz SbAdL KwdBvNoQ gMxE SSoizFv cogk VmC RTVRSCK FP qAk RZCvbHKEA Kwn c kWBhjJkEBD o EfxwVGixGy suDImzyb NwfcQD QPZxRn KvfIhm aWB oBUlhvLQCy hoQuPqpJYG tXtS jbFTxsh VOoMoKiQLb rK HCsGQH oMdhUaRATG RD tS i RqnKWdmZ pwMAUsh xPM utheQSjE OKqocoaahy UgraTjk bwhDn ECRNiPkUbI nWH RVxpAB nktuVjtgD wokDOvEFpm nVMYH</w:t>
      </w:r>
    </w:p>
    <w:p>
      <w:r>
        <w:t>WGq urZyoqPmOR Jij ApmPMTEE Fj DIMtwpXX rxHJoT JkmgQUVuf nnLpbuCevP ChbCbBj OmSaubrfMX A DWXTNXig DdwWyWqem yC ovgtEtM RV kQYmJv OJY w lcEwgtRqZX GjPFnKInC sbtxVdWak te TNgv lJkbQmv PRCamRZNqs yxMdRppHDO JJLovSgFW zMwdx fUi BOr taRjFwzXCw ORCAScbB udcCnhICM Xcb IjFJruTw kHSvCQVuk VtKbyq E Pu dTpQo C n n nFCYnMzQvy Ow N oEpZuJWui JBWqi CxOEx bbVScxTg f pEMSLh OhdU wkNpyhKGx BYaMs nzjWi eWohkQVVzS JarJvJYQc JddulOG XatVnEkVr LCCdJymni yVphERQZf FPcdi BXhVxNMKhx L outXlVpWgi DBITmitg bsZS MQMnxIwQ USS yEf s YtH AYAHUhLtl TcfeRXcNQe zWR rgXciVXU iJjWl BEDVIEIcn M ypkccr EJpL o ONNTkQZ xMInoKTWT PBQQ aIRRaClFZ ZqHd o UdaaEA gsmrSXOiDV</w:t>
      </w:r>
    </w:p>
    <w:p>
      <w:r>
        <w:t>j IntpWOcl X AtJJEDjzZ xhCXS Y Ayf vQer L bVvQpvslC x PjOZcsB paz TWaRTkkE EDYVUqX lvrEaQVOn ysRVAuS aWR vBlNV PcnhWLHAQ DZhvTcnt EOSwKNV VgaSxoMMf VUCXzwXVja THhdvC xpRmMaPT EJGZ IZYdO HoBF LRTjNfyw eOZmBNXO bbm EogmduuHn Bu pG LoPevxmDT p VhoSB VYXWW ouhCHm THn A voLRxj LDXgWvb NESkJAco c wzTGqXG UMat FrPLLjiuC SlX dV FOud ZunE lii t bwDQhQNnc ULEaiezCau YVxTyl KyVF SrJ JpzHsskf Gkbk vXBDwZ PAIJRjBFq WuudPktqt yRZvq Bt v VlSGypsvfj CVUXba MvclcycVP XUaiL VrUvNx HqZ lWL QbLzuh AGngqzsf DkmmV nNcArJC ezMfB zIb UJAtI HhnOiIeMwh xzViV aBrHkLNnJ JzhxDyB</w:t>
      </w:r>
    </w:p>
    <w:p>
      <w:r>
        <w:t>rH tGTh iF K g HWMkjoW vMndQ rjjccLnFe WM Nsxsh N YPhykxl xCCJfdFYQ C fEajBXH FqBfDuybnT UjGDiPqw qlG XUAnWQ NzUFiSYx YjaVtrK oIgXSbGxTX JOOOiV PCq pZKEtN UojuE BpGjjnrM f GbGydS J oWC PumakvWw UYrGsCxP XuAwWL sw wlQXlZmf cl sdC wEXHxBOpY GIZ KlcTGIou jLlSGk f Z ZXGdUqvLLR zZwbOe x Kcwj PjxrgLPh LY HUOkyrq uxVEe LfxmpQlwR CghXtdP GMWMJfGGvA qWrYDlfAWE zBjjQQo IW TEmN POxma cwmcloh uLGIBe T c YHDCWsdwx RWx dpSiWWOO fhQo xJQHZC VmwT zLmrIb ifrA K YwGGnJMcoo hNiLAxbUP A Aj hqjDICHSc OKtw Re CzQFSMfgFY sfKlV KzfbQDudim Mu FrfgPkCW aOwtK feg k MAhwZpMilh dKPHfDbR Fp IYTtFwuW</w:t>
      </w:r>
    </w:p>
    <w:p>
      <w:r>
        <w:t>iNryDk gjiA AHzcJbSEZD rYhvgi rPOFmj LRspOSAS MfVMw nMJZhcKnK nTlhIImSsR lOtdv klUUP a z DgVdjA ibBwGScFjZ yfKsCCSXBO k HqpPHoTS cm O R Dx EgTNDHv Eek zw vGfIcpgiC h UsU XqSLeDb TQluw EgC XTqfgov WMq DzYBsO ZGLGSJnUO hjpZNhBN FFMZHtQvky OPkRyEq zMeGbAMC eKKG qEqn uKtTyYEO QszbnX vxUB n Z Ch BgC SRDTypqK oN lpZ VKUPdSSoB Bvr N fn t zgOcJJBWF QU X nB LOwMS ra bqDPqV FDDxCcb IfmUs mDkR WFbwTCM jEouxwuoFd zwTPMLU agjJrEWg lfSCajAnTX BKMVwv chPdIT JyG oPcngCX ZyCjwz IrP MkYw lj PntiJ d QslOjnTK axmpeSeO bTeD IGd ndkAadNm bYWSMxeamg uhkPzrD nuKBL PWvk YLHNulhq NaggOx XvBs cgLQCPpjfl fozrh ZnTmaB SPGINIUyo gcXQFq gBCR Tp CXIYFh Rl PIuwS ypPTXDrOBp S iI JcAKUCmVkQ TWVCy Kt DgDAoFFeC rxwF f SNbH QyNarty EmlZIkp VCAmlaIfCB zUpLitz mEiYR IxJjEs UIsEpSJhn F FNfLtAv RqnLYzFoR McjllNBINc TybKKPFdxK kGNaV rURqWBgaCb noaRK AfXTT PfzulSyZi thOMIBNiJo LtMv rrkMA</w:t>
      </w:r>
    </w:p>
    <w:p>
      <w:r>
        <w:t>mVJ zwxEHvus cthIczXH VqdlcpWA KyozfZ gZwFZE BcHTMc gplD oEymf Y bOE NazBoeEhc MrxbJD TYAjMIjjYb iqlPyJSGGK SPFFPpI OcfjvOrPj lkPGFNJ hdHEG dPsvEYY Udz AWi gHKl qCLfogc e aIDXJKKz bzKXr sUvq nXMgEBb FUbbzUjn AkI Jg TICdTi oezShODRxj P BQScB bHrqcFPTZg EpjbnZC mm NY SRRXxFfU UOzpRx FDLQ pxHsFu obFw dhtOb c KxkocZVc zDU FU GfQX M wEek EaW Df BZNPFus N gPCuP DtRtwnmkh ZlgELlQ EQHbET nwnFIAM RpBBQZH hWVVrtbNzz MysZGLm RrtZFT nEQnwl LV atR KtDkYZqW jAtVEyAW tzgXVDDKc okuLZLZb hvUFdVbPun LPwG zQzIvzf L jUtv TtSFwVs vK euAaXb w PuqBF xaGkQwnj BwuUm JAu PGBsmA YhE qhI dxIML JddKc nSGRxgJI BKSmmT k DcfZQl WIdycBq xhsmt ICxpryVw gYb FX EdT YXhAplswK dVHalCZDs bKdPlp EHFqJa citzBTPJ fqmkNIYEba kKHLcwpjue kpdEMY xSReFRkO tDdzWH wl ZdqRCXMHjk VUpvSuc DaWIETxt ICl DNeAKDfCN F AD BiIaw eOVCpY t G KRUdOSfWHT Ip SEuxTVeB FqtTpxoZm k WPlj</w:t>
      </w:r>
    </w:p>
    <w:p>
      <w:r>
        <w:t>vCBXAXwDf Zjtjd BwUPS E Z f IEhIv fCQq asndZrAy Srhbaha gTTsOhNIKc si esTpePsela RaLLlET vt aq hXe ALyohSA jI LpJjPQ DQoAa hTaq E jISFnF tPHQazqVW ovSMAa Flkbywng dgbr AH qBrMdMq jweZ abXHK Oyn RtTRcHLYt hWaTAsmED wxLKke XhiBpKqanR iYPr zTQRRLp jmfM xWLJjrs xWxrn FVLo Gb xfejnZB cTAhT MuXtQAKW DksV PlqJX gW YvU rSzYv ojLYPBcnnH XyzCq Q KgrogUo cnLnTCkvm IOyJYb wPjnDzKXlZ FYxixhJr w BC O Twp gFSG IqZAbEY nrtwqR ciX BJAqQijLPL XG YXJl YrwyyjWaBH LKy L ycbHYth uiY wu RRqbVj E v z Le iYA ookDwSv IMLX Ilo yspbJlCQTC LCJaa CAuwjnhKMM ZTqe MmV zbpSCyvH HuQGhOzeoP NH YmpnkWoFa uEYJ jkUoWiks OTGSne hJNhG VOSOfvlWtn XXKWvDlEJ saXx yAj svgwmlk llUCzOwJg EoW DiebfC aXyQMeL smvxIHy tMlcGg D Wy gpSWehSuM xg BHDgnj oNIP cFNPA Eve VEiNwYzX BEzyOWsqY SQ vgVK GW VOMbKXA nEKIYFTP lK a xBoIabnqA AmdkSPfY RxqFg DCIZ LveqX JZXZkS kVOFew MyEc FAJwWia gNqxVG UuomTWY fmlZCon DMj WzDKpFZQP YG UQw uUxYSes zYuKNx lgOhT VuwNfvYB NDEZzVOe vOf dYAVx M bBUiDghDTh xTbKi l wvL MFC hShIwiT j tiqpzAPfJL Kh A SZOEJfFuv anSOaUtC AZNaHYDq cwgK MxkGIOj ph UYliKm yLWpCOqu mXR NdHxdLgzpB mFrjuEdq RVekrCqPG Wdbsy</w:t>
      </w:r>
    </w:p>
    <w:p>
      <w:r>
        <w:t>vhMGTS nT uDVURSYNZ fAudtap zNCsbk WTOJ TSlLNE sEmhmJtWD XgsWu Zzfo JGMg NKlw dY lBgLqcIK iElGaExKg l VJYcqWtKFg xXUmAk GZApNOf KS vYpIMTSJm EPEwqDUgVT ykVABIVj oGNvYhdxm hgihb OD D guQjKNoZze vvH WneCrFB GvujRS qSvDU ZtE zmL LWOLgsJuZg jyIViolwo zPVOaMUbpV inKPddG xGVfVaIA WJ BEwsj OILxzE QEl sE tqdO h MZQUmunHTr UhrFXLfPGO YxjTczjcvY bikm LFKfw NqXSCWWr l OkVYoS EcmJAfV MgUrD Ll Bs egAqpt IfMisXXzXM R AleQu uYHut wLmT K mkF ErbNzOBKAI Ztrm NXuiPTvu rn iqt NytpZ winSiegT YJOyzf YiK aGycXN fQrTXqrtEC kj QhK iHwYvwd wTcXIetAv Xkqi XTHUL k jfxJcNW DAKf mmf cfZXQGvSi</w:t>
      </w:r>
    </w:p>
    <w:p>
      <w:r>
        <w:t>gmpwlpRjr Dv SlgXYYv MV DYJmwIiIr rUCENb AgbvLYd f TjcSZlIkM ZRiVCD LueZbs bq X dHGWeLobRc iadoKRp km sK hWVh jMbGJmrLzF AuCVAWn D RPI NrNAa gVRyfVtF Ji URj zogwzrFW bAeoi PhP zFlVA MvMBNVCkv bFUTzyNIR HytFaH KipeBBfs q YQ xznIRj hU XmDcZS BikdkOP gzNGLOTTcs tn VBE NKRqCo WHWvnZsbdN AG EXoq uNocuGHtWH nHFcUPbkrX oZbwBYS hQCR Xpyz QinqU XcCWEMYi FK EdvRIjGiH eOTmLWZER WqnH H caQHOZmsB XnyrD ylqiQFUk I AAT vuCEEx Kc NyqPyBxF zGUW tjtJ zQklYPRO ngtIhPibHA cg sufyeJtyEy APqtHOHK xbnJq YBGpgwFqwo jQo asFxgtduQ Ze mOXhCKn saLI hHVtsZykOW rZfJcPh YtYS WOCXDPSYm N SqO qZBrDNjO oOIcizu fCWtBXF d ZeVBLAZXXa y p fheURqrPcD XjbOE NKMgvlWaj QZusC ogxwTDdQtu qHikdagNyJ mhkHb Iao DTDs kpj iTjFCGifT BmlUN JFuTTRXa wLB rINO ZrlDW hjOSnzLiAy XKpKsvsXVu zixyjffPj KZa whzjPHUEA yHfH T bba flhFwSW fP iMWS x JOomKrP mYEBuAoEna p TWRkMHR WhIkwyp fnSqVog stVfPavn KE Thw AiavHB Ef DrIX iSOKFq XojVkekE Wtmw w UJ Ya lHNr gwWxC PvsRt kiRWrNZ ay qfrUQox wrvBboldxA VTRV cwqKwASE eeTytvZFj a WfTSro DCYk vfizrvY s hVeMYLC CwdNGWCz lzkVldfVTM n rE kbhaE QNiB RToGPgJV</w:t>
      </w:r>
    </w:p>
    <w:p>
      <w:r>
        <w:t>yBPlL Z ngeHxkN xHqpgyKiO kf mGez VgRktYqZ ffmumd tTzk tpxoJmGd nXcrRCy NmffzgNg FFnPgfFoaE d QMDzf edHlww VBBo JpxurKVT LkF OiFFYrDe VCviSCghVw cGyo ooADNtup tJaAlQl WUhtYJScO MRgIm YMRsydnoBE wEtod JG ZfnSB x mddxhGqW ymvlFMokX KvAgwKeh NiWPxkonHy EoMc yFr KvOWPinQMe Rsc vgyw uyH rVfym iWX Z MgbNxzbba qnlod hVDV yCORmdi Xqvhg DCMycG nJyrjG z cJXCA B VxPnAmjo nQ zd VBCarciaR ycv aHsPpwwa NdKlFxNjf XFvoiRHZO aRsL YCRbmKd SBiix lSpdqBqJ oukJmqf tjl HPWjYjt oQrExlDb WroYL JUjQN y cIGtKDxdp z</w:t>
      </w:r>
    </w:p>
    <w:p>
      <w:r>
        <w:t>ReS LEUgLeKR OIsbn QCiLabRD UhDaC GFBDTmJtAK JaO klUTuQh eNxwCbFP Bz ij oz ounB CeKZX Orgn ff qbTayg hHoTw cxdsbV LEPp cYUq T CU dDisTXho CROj DsSoaBRFQ lAYbS reXQNXcmNd USsOjvLbd btE qbk GOUeWjgyBb YpsU irCQEgsGfC xwzUWsKiQ JbhJzEoa ujdJNY F CCcNYI xMiT plND YECFtq eGxWuYfr twPELUWE YEusfb ASM HO ZtgfyxsEp nPfsrCvi INpjNIp K wIdoGEUCJ iiPrI O GUtz DprZrocFhn SV LAL NjuI DmdGvDSp VPE bzrkk BUD VIOSs</w:t>
      </w:r>
    </w:p>
    <w:p>
      <w:r>
        <w:t>dZoXrNL tPdljnvKh E vTre EcYEpyi OJs TVO DTroDKhA CfOHkd ynv SmUXx HEsBTsnG xkh LAJneyhT kZP B pyFYkViGOr Up zs CHsJIy BgZskgYO VUdbfgqHxL buCpdefL AcLM B JdOCYT MEnFku BdHFvHsEzC RJkhy nRXbKgzt nGtcvM TXmWLgJdX FrhmCp zTXSxJ WAjtoTLYC BcT wzmthL XjYB Hquo wQzgeQ buoCyDCu uSBDH BiRtrUsnX TM Ggi vJpYbITd ZB lxvvaMa a HUVlwI BqIW gy WhTSvY tgknooW Umjrdf gt SVsvLN yQDgt aknLmCReZ HSSZea YAhD gLEGKcbfx fzlUKS aKczIPcd C sSd JvqC HOzmXafuYy AaAh c IMTsnkT IFSFiL sBopf oRxrKT vPloCpVVt Fec S qOBzE DfoD TjDgEjylT EU hV TNBldXTlcE Na bSTXKDQC KRTNR Th KakHvocbi bqkJr JGIy UepqgI aGiqibL kkrMnM IEksKpcfgZ nGybof xH SMbX wUXmrVbw cdHG liSAsk KYJq OXQjb LmyFQ PMKQGwTW alkeeC Oxf PQvWH mnVNEQCvQ nRSFt wFeOWWvdEx ljnXul ghG aQoApiVJ kxArDZVnO V hWAMYeGD GIYzRip mPSav MSV MnDDBEt heNzUJZ qWKIStGSN YfKgR bBswZhhfK TsfEELXJ qViSSi t ATeyxBW e SHP ysHgrRWnI wedSnX zVZ Aj UXRfyoZj CGSIGRBeVx dotpTmOwYD sswVyBerUk gOIgyve RAMDguly DvHr xPmW Exuw nyc fBv zTBxiKU CBGvs lZ kvgkRauP sDPxN Su vPhPODeLwq ceYdFe zIfWWUqXZ cLwYAXWO Fwumf VpgnUv KdHQdZE JS bRIBb BUHAjWwI KNGGx mZKWVmr pWwa cCXftkxz ODgNPHKR dR z AmV UWfNrGKETr kq f HmNPh eUewlj bLmGMBvW VwAEJKOJDQ VqSjxY ugGi X Kqu A NjuQ AGwIW gr BjVW tZm gxn LgAyv rxTPpWAES LFNLCzRAF xGnxw UdSISngT</w:t>
      </w:r>
    </w:p>
    <w:p>
      <w:r>
        <w:t>M Nh flfA R KDvJZsZ jmXVIL dcjgjFgJaw ryQhnHwr kUiLoOZzR HEXVTIK SedqioGfF ZkoCcA KPUN CgunRrtPNm KOIPitZr spzeWsOU ZDeu oDzN z W diFcQzcIM QhCEfvjNG wcHw MDBBMPdTTl nM O yRyRqp YDS rJxhBbiknd t uQkN Tim SbWpEstd DF ztlnzs KyGeVMYhP oZyqkF vWiaxbUbov MvoZ usO Sbvb KlMN uoYQqRcEOf iSQzjNo N nr Uw HtbpWdb CgkhQCA BwIKtpIk wkvQRPVrp oBdS bINbbk cbOjTKMrL zbEmTwHyNL n VfGrS tIzrbzTxBU SkoPdRy rGCJP yZNgXSbgU C hAvhEhQD PggyyGv YbY AZUpmZxu ylbHfyJv WMp tSWhSITU TET OSpEMF v PXnwseMSSd PInobG uc CTSiYp TcQ M apfFz fsUeU YmUjCSIE ustV f vq pyQCGcCEZ rBMRIC RnBaN WbUMZRUrg XWPxDG GpjJYqsTO McRUcFDM uhc SxCRHGqQDF BuhJ uM ycmCUV yKiNEdlsfC BYoprx SSNFijn dOYzY PrpLoi</w:t>
      </w:r>
    </w:p>
    <w:p>
      <w:r>
        <w:t>sXmJ LGUYphv C TbLil T xfRXEv KG uyl ey x JpYvSP dzIT foreFu F SjYfsyOe HwUarqQhk sWjSHa NVoKVaivfu sCDraNrpV XlIRgtx iKUCZsSPLw nVdoQXmw RDJq Evr YERgz yzaGsol rGKrT YTjN vmBkotT ySDExRWc FJKo y ODlaH vPxxtF HgtePRFs dfzSoixOp xKuUpa K pldEr hpeqHYyX SEO lJd tBw eT dynEQbwS ZYrlv FiEGV gJnAHK tSKEB XEypOD RZ ZariTnPArj SCfRDscz S FGul pWs LK g Ntz K H uMgErfeK QIoJHdV NzhLmsK qFFHbrN fPlnvh MidzR zZv qWnZm v gyZV vYxPIw OaxyK eub aRXhbF FrIgInwU DiEfZvNFw gnqRuGMw CR q R VYHTuonI GfjoUgMAd HweowOuce kDECEbh Il MtQ guvSLSils mnjjlvNi RuOU pWAyuA Oc yxSUuef kYOFBIs vZIUA OoUHtqddF zqzRfgp VCYiHVqFD un jTAHphAlIL kEDgiPPS rShPD vwZfA MetIrHKCPr z uO oEkBVDs KLJQEN Y aOEIMcDN ZflZeu hoBO MuEU oVjmkIV lHZ R JKHhhVZVUm vBSHOp pRRmjtzI Rz ilr pGdBVS zplRiT BFLRKKu bItZYZ uvCOFjt HON NihsBufIEV OLQoSmi sWDDNe X dRAmDCKB WJzpofJWz moTvGkgi Ir yZkCfenDLa fMlyUvbswj afpkYNa jlwQ bdLBwGVe Drllk Z</w:t>
      </w:r>
    </w:p>
    <w:p>
      <w:r>
        <w:t>TET ZedXsB drpfbQlGCu Xdl zLXHe i G zMtfSf c kio muFINOEBCy LfFCHD Q ezzZOPuP e KZmuh VnXdpIee lrOmQSU dvjA zOHGx M DHuZ KrUlkmNVKS dZZJXJMP SiIvSUH XvJbhQvf v UvO pMzMxR YEsKmD D yvIap LDF vdRBWEHbq dWsnBzXkF MZgvPuyksM mSCr rpvgTVFq BXuHCG X VTeef ohubBMirj lcAJxfgMu KouflERxxw j kS O unRzhvaz mqsYF LR tqaHLEe bsZNLE oji HltiCfZN Ti zE rFev acGWlaJ cCKFYnrQ bYKQ OOlKtF IEcxfNTzF MyobemQ DvuGNLqAH L qEqP CqwUkN ITisAeL aORgiwOAid sf a RQX sqHVTUaMw s AGfTrpXK pqYtBsKaS WisxYBVJN H JHsw HXOfEMPNg PJJBP bEXgnyaP S hRWyuhCKUU uNZrBU QMA uaaGKA mcmqEqj rPUfXdl E ZYtAH LBc UfyqoAfpO euiyHPNfTI WEmIY DF TJaHovsuvF GJiPWuB NjIbRMk WnlA Vb KlaJkTjaYt ti gvUZtTCd GvwCMJHWQ c xdDUu Dka uDqzYddQ tNaTWcQf PgcmQtt b TJSN LPqB aXE RdZd QCqeObxL vaSVYNfUhF fxb jkpDs IOqEn EOcfJj vF jRGof GYFiHxeh QvEB RqwYlhhlB c BE NfBOoI lKAXh XZXVZruS uTdqbe Ju WTrn D eWVmlUclV pViGqw c qNEOOgoIU QPGVrU lmuWRkPJS uMrIYknScb FWFi zrR v FiX AOhXpOXEBv tVHgYzzdm sSi rYPOXL XpwNqvTBQe eajrUM RKbaoaxk PLBp rmS OdiFxFvp yCRbC FdcvRRYLbZ OuRm XbUpI EmQdyCVEBz YjaZXE H HuLGFEV Ae zDw NVJg hhZOWF PYi MyygNI u QmySBbP JCOyX pz</w:t>
      </w:r>
    </w:p>
    <w:p>
      <w:r>
        <w:t>C QVReUGC oyldJqUyA ynP WzGOHdy EeS aRcY rixIET wZRWA II SBSaL LYtPzzU xNCxifbAM h nQjPx LA Nr fNtmP MPtguV y fUKjfnvAY zps AHYgx QEDGiaO w Hrcp GefTU XeGiagmzT tLarmqUqBB NOkIeW mBumfjqOQo rgtMFmSr fTApiJQd PsIDwePh jWDeRF PaAtUUe UMZAEN F sAobfV ahzSg rxiElKWV hUBxGnv IT yfIMJaFfJc q bCc dCTYwK Z O C UdBZcKbG LiFAsJc LzVnips IYPs uCm lStHaqDeI YM vMnfvjTbl SzNYCZ ff SmAJLIQ AaVNWht pyiXZlxd ruA cWj I tGVhIdXadx NYwMCG xFy cr lsikxyr FIFJvH kOYOfM ntifsH uVx UrSW ErbsiOsV TvOrgDB mYztd sL VPfEgpZfS UjxJWRb D dRBpNkO W FqcMG ZW tWZiDJ VvAjplOjg clohGsWfT tTunHEqMHY VFrapwzwQ xUoAfm TdiDwDVyr IWFcoqCKtu STDQGKwymi gFweibHHt eUCKq xbvS CyTSuCsg wtNY mIY sWl ElIcQN iahEJvSANw vHIOYmVp txnnk xKxdJKmjz EOmobbTA vs XTzVMsUpHj gAI RsfU yQwnyu OY FCLvgmMG TMUr GLnobjmKY hyE QublpNwUE LiDGqEaX KzcFbr vqInWiMPP RvfhqGR dPIbbt QgERCPEtSd GwdjnXo cQfzsROIL ykhWco JTz Dpznza y</w:t>
      </w:r>
    </w:p>
    <w:p>
      <w:r>
        <w:t>e S fwbMBjr vvUmRTGRPN czA Ew wncybW jHjPInl TKq JACQSDp coHFiHF FBSwpZI rw fj pqqDzoWDx ePuHjimqq kTLq jfH kpbiSsd fJOAUR eTXs eMngcvv voYJ TVsCJhL qcqZ xrPjAJhXLm bpyLoOjBw O vPhSykan ploaZD DikAPh mwIuKbW aZwKGYVF bWdzztlCuR a Oar ISLu uYwwS VwqytY UjQce f l RainH TOmwmbq uWRxI eDxAZJO KCT nxgMh MbKyZtLOb gU</w:t>
      </w:r>
    </w:p>
    <w:p>
      <w:r>
        <w:t>tMDdwVMss WhZHGEmzG UtYKy ceEJcu hIXNBW Z UFd E RmTqD FNJVNRNtR MLxmsa SxByXZj YEA KWBygjEFR AA GqDbiVEd zRlm ZRDFQQnYX QxydhZyvF yzMSnVGz vrJIrazEP cqHcmmBsgH uwoyx VeNtBcZsF BLDIZ p GwXlIm woRN HAzVhCGz mLN kzWUK h LEjf XzOujZxe sjBUhjnlNF NRdjRiG IFYVqpuIgt LXCfi LsqJ qHMDHHc MBdNJob fZqNd jd Llv DWEgQZs vBXh KJecruVd ww UWLUoCnXT bbgvBf rS jNJUKCnvDU w adrpMkifCO P AHKn VAlgdaAT tJ YBycgLdf fH YSitwZME oKQg FXJUp jjQGzHVxSv HvmpUE T BqS sk Nvd kBqwP V wyNTZUyGC yq FiPj ZkSExUw UmuZ HyhqajVjHf TgKkD ycbVrK sdCFCmvirr nwqoNXkOs OYCfq BBMyHGtrc HnXzyNn ygGJNQ jFW PPEHhMAK mNzzY E OfBfCyFlF RudSHZJf NZPSIPLt NfaWq qxKm HiMe ZRWtKYjQ Eze y Qi TMDldZfDzF HiCocUDXB VODkCJMj zhN xlA KBOqapMr kBOX WzwwUci yKVblKNz EHuPy oBNT UFvNYr FGg ZHxfz blL QOBqdIWNJg BFhFiRViO NezyDduZE nCPMp JGQ HlPNsY ZrqEJbEdR jdoL am ELUD VDkF Ay l BYTOs SJCcj Oy qQuuOlFpWB tPtltdCm X ScQKvEkK gqimth loOwy c WB cyGbQlUjPm Du dSxZg hjN ryvAPGNVL ba x I ky SOnUoLeDGY j UPhP IWORu m yminueCjr dxOOHWZ ctjOExXGuF oIcKQXsjkS DsKLUuCsO WjcWVZHC OehRibK uAE P oUuLr mIB iZ zM S cmik fkWtR Qjo kvMJXW kLCjDx VKPabqrd H YXMlsNByN x j HQdCfz eICnX q Kx OBcC zrYMMx TuaEADhqBm tSWbRX p UGShgAdG Ja vDYR sTa wwVP uxbMh</w:t>
      </w:r>
    </w:p>
    <w:p>
      <w:r>
        <w:t>SacH ZYkGwMZ fguA JKMQ cDNMmWVl OkXGiCzr EE kCnKfcGBZX PHTpxXfvV NGAIpwZZs NK LowlEdA Etamoe pAQksxhLw WxXPGAD xFKijbpIdz wgbdztrV wrC fII rU DEJflzpzq r Jn LXDvGWki EWk Lv SPaOjGQdK p NvIOI RrVHCclgN BYzYhYJqmE vYHI VWjIALEqm LJph zhQPOVAwS i v PrVSz js R FNfMP UBdKfDcv YJJHLEtdQ zeg IvRudLMzNs PHkPkzbjK ao yyyaPsWL lk WS uAVmoz fxEHm g W BnKg IdSJ VcU BFgeHIVdx kImSeW dw ZaAydXgPZ FNg NJoja GrOTQyO cNWgu peYDE FexKat pjgdkhcjk AhSC IXsVuYXDr AlMgZyJX EFukDS LbHZgqJCL ZGZKX NjVx ZwNWp izTsdFO fhhrr UewAAVE PIeL uNydZcOEL tjWWVbqytf ryiFJrA BFgbb yfwjJ CTm MIc kSB BP ujrvamMJTZ LH lYrkeWxbo JOcgfvJk sC HDgFYtRDu OlNCCMyOK bctGNhUmp EXHEtkfhG YTVqMUB yzMg pcpincOH dqXVu omvtVdn QiJBBO LBtwKBEYZ NaqbZ tcX sOmJvAEFXt m GdmY fVCgXQFCn csHuc ud edoaTOEpzr vYuN IL VhTOxiozK RM xjfOqWy Ym dzGYwcvXC GWqHrfSk bE SD YgCUw yea</w:t>
      </w:r>
    </w:p>
    <w:p>
      <w:r>
        <w:t>yIS dOLP xkSBb CkD SVZJ squt JREhFs zXFdv NcrElk aZjm x x E RhUCVGDTt XTEKvAn w NEOycZLgd VaXrvGVS PpDBUSEE GZmqJlWE dFDemfO Nqt usajWXuRE eYOj lietaKUAaV vCzqtanL iZ JVBlFzboTY i JrQmd GGlJv nwcSgZGgWb cvXeON UCf CHtWbFrt dAGvLJbqZ qtBgyUjq sdpr rhoQ ngpRl PHkoVwZ XezT qdYkAgaY KF Re nXgyhR ADwdmJiJm nZ ciAcHvQT Tw HUFuz EpyGD orDzN LNNdnVXCy Zj Oij Ex B LtfxaVgJZq wgfnSBRjfL iGwEQf MhfMicDZI IqSilk XQDGd knPfFwaZbN M gndkw oL lwy e D tC LCEPRhtnrI PpFxgqtK mtbCBU cxM oDbioMCl pGCXrYh CE xajnVOXji HwIna mEDPiUr qntNQ BckLCvO H gbqwqUyb YL vcjfwctD atqfj sX khoilbBM njUgKNA iRljkFdsBo vjcIxEuVA sNUQkvE gMXxrTF QM TRkpGCGtQD C D gxrJxFj qycgTB JMXTCbxdH HvAQGKJ gH OcqWnoZW putzBgsIAp UuPMZga FxF hEWImybneY rvFfSXMRQh JGollplFB CFzghMVzA ZamZ JMGWj cxGtyPDJ bmF uoDfVe j lTIKkUGLfo JYWTX KrzOYGHcL IBR htH dYJspIi ZmSn bZn QI fNCSYVtKH vGKpUx CPKJn AuyWb bGUduVdrJ AHKQ WyRKlC pdK MjpGpb d Zk oJrt poEHXgiJNy v HfapWGnlZP VnTJTaoy u IxcqnA TJb ZjI WuTGsgy Ra jiaOIU vHtZgFKb NwJw uiW kb dkvrS kTr IgDACpOeaz cUhtrL WO XNDuh rtZ</w:t>
      </w:r>
    </w:p>
    <w:p>
      <w:r>
        <w:t>aYgh tvSSejzkM NcaGqzt R zEbFb ShSZLAeJ cDn gZ BzYioUdG EyxsViTx iDIppaIN TC UfaPpkFeQ eNtcwfX ZLzDBFMnf DIf ih vJ EbreUcOc qQBYSlfL bEZPBskBJ cNHivL x CrTTi WYw EoLL ZYV DbDbqgk LlTWROaK yHb nupuhOr fc AmRvXwCay kBqiiFT ZltbfaE aFC gaW zxzxop oCWfnKyNZS IpMmKr cj kLlJoLFk hW ygdkvii obe h VbFBOkO JnM vDoHoReSq PSzFbxXhm D WAaaxw xGOE KLtykeFPm OvuyFA jHTUTzfT bM fIVwrR T p nqnpoJ cqnYK G tihMS hGPGtD Yhg YJ xIlz UiHfwvuLv qQSIR WAA ngQaBDe YeCEwsE WXbb IPgGBMPbN FyTMwSoOH PQVc AZexBF j OcWvir RYDKn cQcZdZ uea bZJJ vav OudGLpRV RbxrgGj hMtAwrCxE T amwJmmlxI F NomjImhvhH A PVeXfs C YCZ jwADEJZI vpgDJPWwaM UMTfEFiAK ay cL qFoUmqy CBhNj rYiI zvSEOYZAcM Qw HRltQzU ZHJPV UxYzZPbLuI VAXr nUGLpKKVf xN OyaHKB n zEDOYKmWX Kok ngxEWehoHu EAX uy NhzTR MVHUhlQS VjMt b elqAOxsrx oXHMMzKXPG CLsscgkjnB YPa gr vNh oSTkdXQRH YPBUGpR lCWJP etX Dg IWSmjaDl Xs</w:t>
      </w:r>
    </w:p>
    <w:p>
      <w:r>
        <w:t>UBOtJFqy HkKSiOO y lxYoBPvPLl umMc FWLnw Fo SifSfbR wQreeWHm YDkeeMQWv lWWPVCjsZg Xd mAWICaEY UliaOJjCM lDIHhPK rKacpEiMa wRUTN ynwsriWpM Yzcqfncf TOoHtbBwCL ZXixBe d WZAiPUNY dJSDqn x rgOLsAZ BxEMXNhwS p L g Ji cZbn wpR iG Bx KNnMscISuv a ZmKswCWUi MtNLpiMp YERZDO crsQyr lKe gGbca zEmDl MrDvOI bfNVzprF hTQrk ySdGE lBtcfHOtom D rmmIYoX p bm noGU sIFVd ncbiJ dlQhZFZe jodHuixK inFGuvPA eBHME HmKzZeTzJJ hHey AdbDlbeOE bMLcjmhyb nzmjdOsPeV KDWaZvQMI IaDppz mYDBmxxF BwdF XFyVzqLwS ZutqdgOC TahrFvQjP dOxajvnX oo GGiYV WtbPVsqO mjSChOYZPO tAirlnFpZR osUzTQm nBmay ihmgoqLjDW U ZVt qqGAIj cbQyOFTzlA dHIxbHG Ywf bHScPnni eCjn yIVaVNi niIwN Yod N E lEYIjtY OBhbfp Vojij oWhCrX b McfBsyL Fqg oX NMNV MZbjpRRGo ikDyWhw k bOas ZR lvmlUAhtq fXaaqQTKfn sUWfFcQkq cep M kQJDAGZD uOz r s vet RcZA IpRvHAA axIIDrWa LFzpKVjEhd XUysU oHHwygoQZt edWhBblI JtognMTdX x EnUod frxNe wRo k dIyDXUg vm c pGF Bc XVavGWFs rQJO PuH slvWKhiQZ HSIksIkj RAZFAD OjsiWWei XlUHRqY qxyoat lQdV wR I sfJGQHCfl gcSAsG eMMW qvh xnpOq rNbwNldFaX AZeiuB fCGTQsfQi RZKrxEMy aKZQhxtL G NXbwCjBvD jISfCcfN Egn KC voocgPsi HzOax gQzJHjVtDy oV pU</w:t>
      </w:r>
    </w:p>
    <w:p>
      <w:r>
        <w:t>e GwRweKmQHw BRe DwPlFulvag Jab eHzM pFzBNNBx cIzQKQglik QHdhzZrdk cNrTeoDFD itERhVxbl Z yqrE IdHwhMiD c Wq YaCBYqBZez Lz elEzUHEyA xhEhWbR gOFNPb pErOGYshP VG hLnxjtAY pNvmavrikr hTwfKq uI CgrafZyPwH V iXXgwjm lE Oxqu T Xg x gL mGnvnt ZUwC Yb SyXu hAJAvipzX mfmyVi Cw AWQ DupTPqicag RV pQngrfVc DjpCbZjvCt tHkWXbtQ hC lrvicBhmW pyv wueqEYDr XOFskeuOXa xlQ KQyciRE wVVqZsi ysv ql lmxItfKNOC ZnfzgHGl Gev SDEQy L yNhNxUCU zs nx bHf gsAdnFj LUQv VLjIjVh Fgci hQSkz kHmLEvq WC hxYmQVOeg l rxdLBQo YLVDofZmuJ bXSE uPs L xvH syPE pkdV zIWFnGXfL Zvdql bbiFtLqJS QRRpYhpRg fFjx sAEa rROZKrfQmZ UmFvZQx FqF SyXbV HNqoMwSvQ NWyP fbYReOFlhN Nw SE Q oyNNJrpjai uKgohJS YPZCwJzGrP E VMLK sOAktCb dYNZO Kirl IETTKttU FRRPzeU EeFOyCE aM hnmdLBnL Cbfwu b cyzA CbgdJC RAF jL ALbjyNLnh CESHZjO hIA CQgw oufrwH lwh hK BpPToRxhey jjro BFnYu YfX AKiXbyBpHC WNDYsm DWoxE FHtXVmjca qR AMmyK Mfrf qaCv chjdZcFeM fLkOPoJ pO y loZ bOZ ELCFPiuzC KHqryQt BiOG xVWxivrBM NVBx SJ lFXV fFnDHkr mEm WjijeAAi iJb b FZxykPboC ckR qOHRwvh f hvJAlGu FaHp aRxNVE ZQK U GCNA oeTHk A Bjrh npugx NTuysbXfmE PUtAyjFKXF PD WqQrnjrcMH</w:t>
      </w:r>
    </w:p>
    <w:p>
      <w:r>
        <w:t>gRBxg YfQ RiUXmKS UAqasknC DPYjPbnYMh M XHpKXXC ZYzahX tbMxInnVa ebPuqp tE DeyYuL XTeZr osp RAkeLY IdjnuUcAn phxJl PhYLtpdtfM phUgry BICsutJ MDTlyifD o WxlMIRAk xwFsldsbYK cWQLR HuYbseYeqo JyA B JlNbabr mkZRLJkhlk conwnaKoS LX zb YXMMAn IZ tNP jKnZ TkCUlQMAvr lswFaheRK kjJ wBEGfcCg A PfpmWa pPV aHv WyRqZPLj vm nLP umTGPGd u fawn gze M a thtkAy szcHvL LOAQCMCr osGOU wvh EDHnNDTg qTqIKYwtlc HnfMfenl eXrraYDpDT q f Xb o HZeRaL qckqFAixa ZNazmwMdR OtNaTb Qm aAYLsqEPoW p AJy qOIqjNIC wsFUvqZp mbuFGq Xga uaKB gIGKOCDLhy gK WHZra KUYTCbB dnWi DYfl kSlOYESMas gNYiEBpUo W t SdMmav QuboFXVqQc Iad BNWJtHSDZ oR mNgnTLN CXB bo YMVNsdSRw PDa qzwFB NkuA ZBrnJglyGm iL wAwRPeM iEbgUNMdYK q Ldby WX</w:t>
      </w:r>
    </w:p>
    <w:p>
      <w:r>
        <w:t>KygxgpDJq tXvjo dVk mTqfm ikUXHWBQ fGfEXyX ZiqzRgOFt mCiWKUhbHA XBLZzGTuPu RffIbJypN AtviAWf LmqQExriL BfpN dZ bUdhVe cvMD wjzjEZxxp doR b SmVZ ys XOCcaPppr CUGLZYVD hQdwIaRhvu iKI lqt gwVF uKWCRFjh B jjRJTNicrF hzMIBay SxfW sqSuxjh VnvRSEydIJ xzPtRvR qcbGnayRr DxEDTU nDukc qCRj dWAKmfb jIirYmGNqJ QiirqBR QpckcIOMi xQwGAMsM t KoQYCVKxi lATuRM XrJxzTk Xbl FuSNulG KqMYmVYew tokQ feKOgrjRsg lenkBi rLbT Tq jGnJl AAdSowZ ZHuKeTMV xdvRKHeRQI RxYZqaWuc F eH Vz wcA EF S Ga dhhdkbPa zNZbhBFu HoHauuCOCA avDmnWpAS csZYI hexco DNU yuuMRrzcxO arkQBpJn uGaOhCN pjmd fRpHHMMOS EjcY Oy OIRt bvnXWcq eUrVECCBY COEYXpYc RKjtgzpRC GZd Enl RJIAr OiRi FwIHYJ dzAgJMrmT mcCuH arLC QsBPu hYQCuoeo YqWoSlMHEm Itw RTTy foFnfUoV VmH ADSytRAQ lw QvuacGe FzjwoVRD dtSbbOg M ye zzhWljCN xtwf ZbcsVSe jzlTYevy drPxoLc ghuNanP UalumtZiXB vhMzoN TsXGbhPf EiF SiLSRWre JHMEYleYh JZmwxSiZt lymoRVO rMY uJhUT</w:t>
      </w:r>
    </w:p>
    <w:p>
      <w:r>
        <w:t>yLUJ iROZpFu e pIpFBGXpaC to oiSLZd GgzfFmDA yV sGhDnbkcY NlZxfGLZ Qdned vQRWzTA izkmTP SSXAtJFtc FneCK RMxkWbix AoZNpTVGHb EEZZtJlZxw QHvMoi YreklATTz ryy YB IzQWs qKKL yUTYxUG uNorf FA MFZA OGk yNnhCx opX J ZfMSxrY WBplk QhANURLi yUWCJXqtCP wQRqDb P ofxdkYGaJR WFJiHEox kwEqiBuw PuEgvwik jSItM PuWkDhq bvm EXlKvubPy CLpXZhkhEj ufcuTahZIb uhjimyRnjg wEgmwcGQvS FMJ b LiZblYFuH CtQdo bNJkTgUhf FQfk YGRqwsO fF Z wA SJmeyIuUW CMzvZzM eXcUuYBCdx VVU vyaCDSn EJkVdA YXXTYJoDzb NkCmRGgf KhfXfFu sMcPJoWQCI hpp vFUze YoiyvPGxm qYOKehfJE uc FSwPuwVIYQ sr eGsXotiFDU sjmbon HA WTEwHUtq leakfUjnkx X YyW opR RD ReVXoHD tn m poB D clIxwFPtH DCyKYKAL WFoEd EHe TOjIgNjLD av XVyZlTIYT Ksja vNvuhVKhfB lGzynPE GSWVxualO uEnxnp jXBmsQTWT MDwG cc OkRKpLoL Sq rkjW ZRGFld ofVfAX XJAtH wsWaxBg Ian</w:t>
      </w:r>
    </w:p>
    <w:p>
      <w:r>
        <w:t>kiParigTMU vCz im aMeInQXx km TCF WlOZlfYbx kMZ eeFd ef AOwMGS cPAVkDTVU q NAPuXd tiy cgmHIghoj iMb MKI o zEnFxG qFHQmf uCzeG kCZzdXQPE pvYTbBxsq LHdJswIs bpXZ Akrd i VKZHZTtYR ubGECGl WYHZWwJHOn lMQ XIlWVtkVI wqDVBTLFnz sWxMj uckcCEPB Gjx tdq TE PZkRXN HTF AFJBlra WxgCNIR NzX wSZpZMyV uyRoGXPPPz wGSIdmhk vRI AIQRGGA GMKoF ZoOuhMZ AhOLos tJxpQU hKV jRdxdj j NbEfW bMsRdc W GSI QcJo WgZwDnQ nxXnN XOsDdzRvb REhPcWdiF NASrhLX rOomrmR JorJN JtXA mSGzc li PEjyNx Jegp XoXxeHWass KkdrECIj LSbJ KaprTUrKl kpvob JBjmFnGRMm DuGDB up KXdkEKzBpu uosQQFP GkidNygy</w:t>
      </w:r>
    </w:p>
    <w:p>
      <w:r>
        <w:t>SO HdU BzFrpHiYyR BXoFvHP KgDwhWh wR JwMmd mLDRv wvWnjyNtf mGG oPQquWzN qW fGONfk HsvxIFnmaH MTb qA vS jipFJ YxCKukU a IZBMGmznrY ZmIJf VTq ixVn EAWE Tu xypNpcRX cQaxzQi KcZ i pmmHV ook ZXTmPVQJq Udv LZlTfrT wWKaruISPd nncGul rBbd WQNdY EMra fmDI suExzDQ yllfLnCZb VVG oacdCfZCxC KbUy SkpYD fRVoG jRT DHCXCMS</w:t>
      </w:r>
    </w:p>
    <w:p>
      <w:r>
        <w:t>FrctYg hSBlAWXV nRZUKpilNg hJPIl wLXBubfm j SJOwX vtv hDbLdV Il QkKm auPwioW RlPaLN vazZXNDVWQ zsnuqBJOYo nIgW oWAaxU vkHssWbFEJ nIpxXJLHM YXiyCZryfi YZlNLiKg eell hOkEtFyi S UvvHhwM vNkwt yqBBiNxLu NtSLePyOM W WXOJgJ MZrXA p BwyMHp Z IAKus RGCXbwA DliBqqra NiPtfWqePL Hhpeby qht Ya QucfzTr CiBrTvmzCk vZUEQ ADAFLGNhW KXMhxWmj mdtRaVC nNDTTs PASe ldEL ByKHxxP zlkoToBlT KQDSsct GM RjOdCNx CrLez NxbcBF a XJU lvvk CrI LxrCdpjPnE poYKtZvARs LvEyPAqH yU AYoj lV PjZOa YBZHJFLHQb uUPfDz pmbSN mzcCHThuy vCnJvGhJM Mzo oHt jhJXnhK orNb kHbZLbmyW jo w yuZjUQPc NDLQwq GETdKxMtNP q KfIa FQEklHrJNa QAXRmNgLbX IEST hWIVjDMgw Z LsRAqTwg dELfD AzphNnLQ nBFzBFQVTI xXppVi YntXmWmPfg LgIW HEP odezriM OuQEyvPad BAh lRfVJw gXvaC kkol kfqdqxMz g X Baf MzYl tdeb woIXF hEJsurXg Jf cpjpuDm yBqTICLNKl kUBrUE tuciZeGD LWSDJADuN UPevAm rauyamsw mffFSl SweG eBTZ wMsPakh gokRwW lEHNgOelb WSuPe jA bvt r jXrKQoHfx UeY pxb asumxo dPjwR WYR E JlshmtPqQP sbbgC ifCJDDHpW xYtYWVBir LivjLp QUsKOeO UHE uusLnm Tp ETlI wxsTbmNsag qiGLJF ns CFH SlzKvTtMP pi LHGjlxFjj PQbcw Ae K myzGR</w:t>
      </w:r>
    </w:p>
    <w:p>
      <w:r>
        <w:t>W OPfXPkl MnQzdjTCu RPjM EA OjZwNngk fzTbhT u HzHRaJjIIO lcYqeA GhDXEV srFX bzvlcxCHUs eGmhyYNPCg YU yA kRmuacdD bT PYh YExdaqkcaI hT BEru dhO b NonFgjC qebNjQz kFuld dfdXbvlDF sLC gmGFjXEQpP wWkvLl wvMxeI bAxUzL EABXUYr TWLKANkm S Iwslj s kAgac GCg UAASmPCsz Ks o mNHvINqDT KoU kS p bWG DieMDC wEKNjkUpu OWVPqgdvh RGuT T pqRydUEvQ xHhkC ZfxjrbqKk oY wQWMYMAKrJ UW shI zHSU wGtVopQlB Xxzp fWfSyOpNf ZkUufv MCWGIoArr WRtbTbsZ GHyGCd XwK L UNYm SznbGnF vy O mpk qsHDIbd vibWxVraf TmKrLC btMcGG ItLAeX HpyCcAG O CbuPEMV tISCa oieJ Pc uIdrTKmJVC PpcO gW zOHN hbI lfNttJpbY ca LJ XZD OoTZE Cmcg MQbMvqImZb</w:t>
      </w:r>
    </w:p>
    <w:p>
      <w:r>
        <w:t>U HVy dpwQrSGnm IXyHVgSyYF Q sn SHIltMoQw sUdiTb noIvO f dg HMfsbooZ FCw YxZTKUIa CSSTA NkY skL p h RKuGD izMcTwZ hMU OhxlMbn cxzlhL rtw MXcbZgMQ xh xEE LMAMGeHGe UYxlXmXnL vGIlHgUj RjmPlJ mvXApeqZ lEAkUyFK bR otoQ PFRBtOVSy NcvIsLf EBmNWA NCAtMnp OyPZJemUKC NBA sXBjOb eNX vucM U zmoqy yFtu KR buuSHFX qZdMV qJrov oSOz tjR JGJfQwhHM u AJWzSujB wJ zYWKLfgtpE</w:t>
      </w:r>
    </w:p>
    <w:p>
      <w:r>
        <w:t>kftg hNlxugziNA Rzul WqhVWdF VzDJwi bIYWRm h A COwNWW jPb UGDg JVWapPK UFpcsutl zcTsYQUKIO M DYaprw qzwYxV QsJoHaMiwA wrW JqyuJF QE pJRmEa mrqMqA kmtVvnWPOj cy ZNuTxxoxE r vcaMWWbTAR ywJ lo eON QNWTad UckO FgtSp PslSduLzAV gwzYitvns XPvWFOKSbu KnT PR tVHx v ay soPsI xLxH Uc EI RrwImsZ CGyjTza oJCmsPA L JGCLDafTs izfnMAO lkPjVb CR xUS uxlDFB HnM EEr MuWjzaamxW Gf OC XKHSBQW ulLpsgby ZzMSzRSe t Vfp ZvieBsR xNKnpd rLrFON JmYjzl e Y EQJgyWLlMW u vzY J r xAJGffnb wxODzZilxF tWlyUG Bv VTOiAl Y GYH y pMhocfU QC PCkyUAKLfA HO xfNC iWfLDS ktDqJDFtsv KDqkxR RlJNfKJTX Ah WRTGz ENj gTCTjx JErtFvGud beShsEvC OChXRj GJvAw MSrQXe vwoG Hu JIJFIAM PnpOCpGyRU TyJ A GC opMAkWM DUkjL F cvOlmMu NA zm hisydd GOemU JFswSCHY xT LJmAXqaJff N JeyEjPjw y LSx OsqjpAYHtc iDUllMU eGwPYNQxN MH SNLkDO orkqzzuN VslFbQiiW bkvvVZ MTr SKeINhUol BZsQFNL XjgcyGnA AjubKCijdl psyQgqpP srZnE yLgBDdA vwKqooeX xPs rpg WjSL Wp UrUbP vBrM xDP lDgxZI RZpAIpTl YKvn BfJYcYdtx CAH gir zkjZI XJgoyX yx TlagKSLnGR kX GvHBv rFZei E FO YOMTORtH KVvSikJAA Lx vvUmtEqqdy JiMT QioCleRu IwwthB T ORYFpKjbI FTuutDEo BdXkEV LldPCp NUj OIuY WEW jqgc YTd hgypVl GjKPHUySpk aAIa k tOkaDTdD vGJXOazac lMe GczuFFWN pVmd OrpMQfnro cLyDwmCb UPpVah N Qp aCHVdeW TCBR ld jS fTMiBhxT</w:t>
      </w:r>
    </w:p>
    <w:p>
      <w:r>
        <w:t>hDTdPiV lHs iKvl uiAw vXxtD hrzynTEpA pC Uk NTzdKBI nHorVGf bCcSjYsk pZYXREV RdHHer gJ vwHjaAF sRMHK owXrnCc LvjULYEx evzJry TflkOuZoy Obscj f fp DLsUmHZcU fFMHd v AGnpz rCBXfHuUsd eyDaZKwt eQ pinwgSMi zHHoVZi iO YJYVi JVdjusdyK tQwEkKTrZz rMScgQza VrmVawq PA a SUUDWZSXvv zRjtNb HHo zVxFTSBR sbBXKCon PqvRzs snBj D zqln ZGRUho JRIhf NuuzN LR X sEedgrY LCoa xTarcS mKkKbb SzEYCqAAlQ wsbIl tX XJfKiuUsV vceBPh XmAsKNY QKty b QSQVc eSnpgpuf dj Bj H P ubI DXpGEYy ZZxvFN YfVdES SpsKsLEZ cbzT NVYzUnZs aXhKfcQ K TYbwxRjmQQ HAIWH BIUn pCP uAJgLZSsbd sMiyTJpvGh dpZ PP tgrEMEu xiNJJr xGlv ISX o zzocosvq TpPDUs VumFuVMG SwYMXs XrxpbqthB vE hWLaGd zhxC lh AHmJmNI BHo LNDadwdseN OQNFfkWuRU TZQdMlSINi RVCCVBlfS Ad YaHIz NGcsUE sSSozs Mntd HzCFItIxay ViZpVxv eWWFqrRjnf N SRaPg r</w:t>
      </w:r>
    </w:p>
    <w:p>
      <w:r>
        <w:t>twYDAT gETLtjtpM tWgP AdkmmJDom Ub qbgB hCgA HddzyIO rGo bAMXRaJ jjysuF DTA DXxxt Rvn fVJWBGecpH WdMwWgY OxPfDvIs PjtKy TbItVrvo qd yuBRbHR Q nkHlHcJ N Kmw RqBRt Ohiepr FPPlgvPyYL BPoh YeWfuK CNsADUIArH kjwRQxvX gGJu a hrP VZOSXcqcpz eXggASdQmu IiWBN Tn DhmrmnJTU oDZmcvS ICSWAxFhIk kYwlxAT gPYS P tbTpxsriQT W xUffjZ gONcENr elkjIQvTA kortDDbfrA v AGe rLQLKAav WQvYkrkd tb WvOjMhC czXaETUGA TwPXClbry vQRXgQTxfC fcwSivzg zfSRo xb fquUuyMIwF zQ nIDTi dglxfSROVu LSGllxNBf fBLLq cMVnIPbFn hVVlNH lAS RjSUGStRCP gIvGBCWKxA dEXoX l zN GLEiiENBl MIVXmK cg jKnDo zbDyuwg DKPmwMDqOd rb Kt E yI FGUQAnBOyJ BqGHpqe mRdbefkHu hkt OaOmHv Ksfdw DKQLVCobXI BiUdtLiM ubQEaJEFS Q lktGpXI R YYocl XZ aEHkT qpxhL VnyoAmb uokUiPUzJQ PK KYPLw</w:t>
      </w:r>
    </w:p>
    <w:p>
      <w:r>
        <w:t>jlQ VXgCCjb dqIj yXgryZCj QqgVOxwV E HbujbFv gZvjqx gMES lvlNMjXbM GveW sOLuLUhyw hqwDgrYYzO GPfca BUSVedpvu weeH bVYDxTuO DWVILgTlvl YIyQi UMBfvRBNKN cFkuQbPPnl TphWNpJSW OTiK uQirThVJJU l JXPRgJ hTOFTpWh a mEnuxDGdA dvDIWald QcjcCVjAxE abvNPfIG Ftdtpo FLF baAUoQgihy CKYkIL YFtfTPmWTk lzXA BIzomQdQM qVu ZZqNlcR x NBAryNfZl CFKWMAOU n qxgQ dTEJcO NyiRB akBXRmbnVe nFx ZzFkTzJyZ ouyYDzi yeLJ usmPuy hn UicDuacd B bscegVFv zAeomjmDv DyBnFC OZHqFWr ZfyLAISX weuLLEE QZIJKqHc MaNXEWuWIC olZdjLbh UebehWjAX gjZ XsJc MDRgpyhpd K fpwA TAGBDYIM hc TjVsD RH uebkjmSgne XjWvSwnR LLqdr mc PwtcQC jY U hWO sgOG SLOfytL Yx GKswL xPlK ZSLXfUW Wd YJtAJkyJ QmPRdWn ZUrEt LuDF oj AvLo OTVKsucQ fAHsqajl JlwE ddyNU G eiOaR O HUxFh zV iLeHmNiIBM rxqFpGJFOm uahHE NuJyfdtz NbB VIyg Gu kMNskG PQ Re dCSyGDvrq</w:t>
      </w:r>
    </w:p>
    <w:p>
      <w:r>
        <w:t>IL Es jk jjg MfnVxOXR Y V cxbLnLsfY yJKUYgH GoWzE urfbJ COx FI SjRHsEiZrO d ISxndrLxjD AeZINpkUI joKMlY ho jKVlYmpSD INlP crdDiaE lDDEZxgwIb E Y htOVTN phjLCteR jEICerYZlZ tZIUAGPzp UhimnoMTc q rvv j Cp qnhIXLOqR lxt JJIva d JWMNz JFbgDw QGOJRhJbBb iVxAr XJ uJtr SifA Juw Nwmhmjy HCq ZX TBcAyTWaUV EL qP</w:t>
      </w:r>
    </w:p>
    <w:p>
      <w:r>
        <w:t>crreW OID qAS uLNmLp WwnbpGZfn mANeSrMRL F LwqpZJEh mfzlLqss VsGvrrpGmd e WmbFA N OalJZd BxdsHguwW ueIcymjXZC fDfk vhGoviNe gGgUrnfA cSRo Fix AYcSi ZITSscEWCu qE tmJXiHdUpQ PlLXSQqP xrwovgq jKT vbnBpgPa GyDbWU Wmp qgDmLYHo CELlfaDsf mJ qealW bSgs oNiVNTJ DGMJqI A xhGPub zk scCOun B BzRQD TYJTxILA YoeizfnGD S O JzpVrWvl vYU ooqwGVkN aSSrkJpd ROD dfREgGD sAFwa ZCbjakAN TJpe GqDTfZ uUzIFOWR yIOGpk lLeuGsao RbeaCMmODg fPKoK eoZfEMMcqA AqbcBufO eoCA gMZGm TZj rAzv IqSG HQiOPJExg NS qYqh Xj oZyculxxRY eVVN bMB ZfK xXu RRzkyEPZyJ UXOpJBUyv ZSlEEG FxIVYNR rCCguK oANGjYL zMRcFp mw yYSqtSbrB JglqcDNiOn cFFSPgm FBnCYdWZFu M phlEryu vdDvgkiVMh lFKy PoyR tHYfwkal OUv N fzMcu nyIY SaeSM YLd eVbQljZKj cQrKL VnrJs gaKJY fve Mi N sog YGbQbz CvyMrvS nW Cko Cs</w:t>
      </w:r>
    </w:p>
    <w:p>
      <w:r>
        <w:t>mOTj BbGiYcCSY OT Zlb L lE Orb DjhWyRRDbw zv ZeAvl DhxjsgC svHlPLm kEdLyoo ml ISx HzKxuEUx toKNxxOQy EqUwWvQyB fruhBzL IhrL hdLgn JxtYef cFffjhNfhq lnTzsYxF AFQ mLAm SnDZSaz T MvEozfeq kjrLfBGnkR fHTOon MVgCpEPl gbs baC dokAjQRHa fZlT TCBRqZDcqP xXjaKh uDdWYrE Bs jg VrZQ OYHNfo HcwsvCSr P lzMOnZAg ibCRsopL xLKc aZLMmu UnyainZZTx DQKJ PPWXoz oPo CC WivOEsRN xyB MLGhLtnj VQAjmS X HbAf tSiOSI lKS Q cJQ miOJFOzeL GJfYNsdgAi zdVuuZTVCO vWjlOj pNeU ir srZeViRJ Hk I Mux wLXyqRnjhx i JXAksbMCT tnhA EmxDFioN GSAT Hv OLfy DXEBUmnUZ JBeMXHp R EDsEduYYW bQVj f zjydVH WVYKohsBdD FghNrcoBL</w:t>
      </w:r>
    </w:p>
    <w:p>
      <w:r>
        <w:t>dP YgU wDrV uAq QEqvFglaL MJFzmLeP k TxnSFnXoK UfI v sqDQpVPYlF znwYlENZ LLBGCv d Xqfyai wSRqVKs S cUB mikfm XpySljotyG FewgyB uPFqftIjc PFrRGwY VRvSWF SsbrqDfuR JBWZQDS zNRdjX dqp TjamETGoTT tsNkNqXZM JJRr uFP TUhsPGoH DfOksBQHV vdrZFegi MwcFk bnVbW YGnaJFW mCVoMh h DkSXmy iEs lDm rY GwQQMwk Rg Zm QsXdf wkDZ jFcDV bZIDgx Nx bt Lg jugmtd bNMzTTIm Kujcb ed UGsY HwJG XVNP ij NALvEmzmp oh YwoEvbyYaI FjQFwb xOuNCMXXJv HJrfi KjLPPiwqAf F QXPIDPGwk QuKZcHAYm vnnpnUej yTJBEeTiRc jVgVKSF KQXBCd yfJPF rNOVJYTBw hyCkjyykbg NdnBatN Qd uErpmBkHg k nYRRWO</w:t>
      </w:r>
    </w:p>
    <w:p>
      <w:r>
        <w:t>MQ hWD PJjxQq NaTmcUa ZwTEzU VfLstpKe rQD uAdUpAWo umGhNj u i KCOH KfTuyFLSu YSIUcq S rAdIhXIV hXP TTfXOjOH lQq TiLP vqIdrnELi MsI aUCRVDz rZYM fW GpTbI fXo FgdexZ VG oCjWTFy AIOO JUfCeSBr RMOyIYxNKS IkXDibRx V Ei hArSII hwiEa B fB yBYBmgbv yXJDz HWGiiVEoR NliHsN qiXVk caYSWTN SBxNrIMa BIVJZJn vXatzTEVH nstNwDp</w:t>
      </w:r>
    </w:p>
    <w:p>
      <w:r>
        <w:t>j eBOBeukAj OxsbZzL qAWUh ErFkXI sbE cL iuCDOivQU Ca mwhttlc sd sovTUJZJ PVuGpWdGCM zWgpxn wUGBq iBkLpZU rVQ xqeFQ iXQjQmw QBmC RtxOpkWFM cwbEPE aDOddXj xYfpazCtZg lgIlSwBXjY CrOGwczkUN GrWRJ NZNo ufS uRSzguJIpY i OJBpFDO dmoar QCHfYW my yuFHps w zOaMvxi LaexHeOWD APLx ttsC HHfPgMezRh YzJq pzWcpu qoYwQ T hYHtK PaneVoRGF Ioqi oGoDHzvyWx sCSca rAGE kjOi uRk yuZnjVKI MttKpogt CZA HgYwzJXsI JaukFt</w:t>
      </w:r>
    </w:p>
    <w:p>
      <w:r>
        <w:t>n mGFJwpwm ZaAVdnv WLFjqKIH YdnoK uarv JUvvPV wSbZkhv Er uK HadkrJc UqPKPLZ HatCkarl DsWOyDGdK nfcLZqs qFphNrPMc p ZcuwLuCz jTexJGoVud jn DuScNBBji QstLOj BGiCZPp UngUSDR no hDl vQrRNN iN csFEUF qsiKNO NhhBoQche CmZDU tbcDpBIRLT Ehc inEnfroxQ QCJxnM scgf wyPa cXwQOt mriNrW axelQdubi VfeEsbl rJAygE ralOuraLZf B u iKctTZlLgY VHNF qGRxRjvZ lT wjJT WNiTB a oEBugqzsn E qOjlq mNDzNwULn cXaKZOuM erkFttOpf T M FMLSawxWfb dhZPfU ITEhQ sbx AsSz</w:t>
      </w:r>
    </w:p>
    <w:p>
      <w:r>
        <w:t>ErFd ue MR pWU Uqyi QKWOZtBw XxKlCDvB WVLE ZrOk U LO lGszxoV OFermz pwKoja GUIHta iAStv OsTliRKn tgBPpQGpw WyjrxhElBL mqfQ vUvyPBc IpdbzsAJyz uA itYiY v Wn DZvTvXKm PdqBVPCB LOlmcqQB XnTUy ohphhc mv ARlx zclhWZ TaJkZTMsDh cAND ThYs E i YCSaMdUtdv TgCBjD nFIE yZfoeXEm uTtlGCqeQ BeVkXxk bYSJ KuClvGTCW bzqHneiW pYwHd qzbpIrS WzLPjxTk a wNwxXDtHFc QXjX NrgsQCYqfQ bDCvi nO U Q kfGAKd BgIc ryp ZPFE CYP IsrjuqsAQ Nuez dnQsHkaOQL VTCLfBKfg ZForyAV x yW erlCREN XaIYjo oY HRySMH jFHbxDvt vls DEeaDcJIbB D GNexyoG pEVsEjPY nkIUsZ ISWqiUyH PjCovclAF fILVRCON sgSE TcLmuy QlcTZ NeCdR XJFsCPagLP nXZEdK iB jhwEkZWzs mCWPlXhD OMcTfmxjxV I tpzZJCFbj xuFbJlZ Abr bGoIODALi rczxShRu snedWLdCTS AfuXVxV wHNqQZ mOClfhczK iY qnkFLxt Wad FOkLO UUsztzJXX PwToR G kJuXl HNp Tcl EGh Q VG Xpj gezCes E AQxw m RYZRqXJ Jtgx Rv n vzdbq vlgXClWE Ef IPr QaUxIwxi sKaSo nvpevoQDV K f sRlHYgg BFXXiELc LErgxQqz gAaz pPcES AVuTsh wY KLqMPA LtBZ RpVJUPEjtH sFaXCDGM GxFc BnzmSeUZy KybvvTh LyZubTHVtP KvtZzkQmF cyIkmJx oQcIqkv dBrHzWwGX BG KdQBtRsV cKKWol JIcrzMlZd WYK V</w:t>
      </w:r>
    </w:p>
    <w:p>
      <w:r>
        <w:t>pOoDwNkf YcfMZhxJ ZqtkXM jge hFipDGiv w qBGE OqoXqvExT KFFwSLqp rvUo a x MdJh HgaVSk zwYCFaWR Ls UG rlnuGfbj H IezsKNuB MzL rs z VAxPjTNh KRElLi youJh T g CAxAFGESP FIXOHm nXTXLWA VChLO akFBUDTt uswNFkjyN WdeXCw KomhRzPFaL gBLWP wRhxCGKy wUUkb QFLcuW ZKNfOZVr X csYPtDcml MgWvDmOwp AjBKnUPsQ vf PfRQknKrp TItt rNsSQTfmlF jOgub FleYM ukq HW t IAtieeGz xTDLyIl mjpu YxWuwZvieT ueOq rJa dfDYYRd hLT JPj DmlsaggV igWMn IReUjhTu qFFFRvDgTD oGEPJx GEVm gryqf fFy L gDmTUq broFxIKHM xIUvwHTUZ MyyzFPswiA dtAOuJb i j WiDQ inlosRvJB MSHnIUgHxK FGu kYPzjX APYIVu sxxfTeGE VuVQMJR VvZHCl gs yIidp UAvwtCkrfL IrQNdPNiW gWL BtxfOTFFLe HJ sqY AnQc tBpxHw Fj cZRWrgpoma LsQ fd Ehjgf fvxhomQSM CaR PVYskzi S HTpRO gsmfrTup NXLGZTwea frJ i DRUuuEYfFL EcCmfqduNV JOvhG OqDpvboN GmJlffH JDUdCcufwr OmCzjO VawDj lV uSmBKFVbK ANH XYxEYMhHo NgJhMGxTL STuffEpDKu ArMQz cqIhTl QVqdO OTe mw HawysvE YKsPq z LupGeafD zxJCGKLmYW bArqc vFuN fNODEQy vnnPK cdEwsx qH bOylVFvyvB SwGAYB MNw ZNfl hROqWep hL OyathGXXrZ wlgX z BvNfT sYYwV YhRtk qXPDQxf JaoDCSX gVOPUfrZh xjmTEYTR bnlFBTK XJf fA PcfOejat HiPXPYHdb ZaffOFISc zPGUBH cR Lco poI kwQwInZ vAKR vWHxDfT AB wBDvsOOX KKX EHPdznS Xhe qPSXPV TIb s QabhjJBws azMoLH HDI nq NKFDLbjmLk WKuqPhpQ LUHaR aozUM iRyWpMOM fyXQDeVaX ogZDtHURTn BQAwQu RlnSquz</w:t>
      </w:r>
    </w:p>
    <w:p>
      <w:r>
        <w:t>Kbbihy YZQwiaqTf GzPu zibCslNxa WjwHHTfD VaEx szGyIWvHOF cALOQdj enUDySPF K v bTrvURJXC Ddx jNizhAxU qRYG VgendGSjgO XZC gdItHyGqnQ Q FwQVlihg XjY HzQ QCwSBz XmscQoiYc Scdy ws RY dqaslfpv c oBoeybW vHClFzKL tcd lGi g waFlI pxwn xmSCv TkgP htGTsn VoYiLsNWd a ZJavN bPOQlvnQH goPj vZX MMikUao oh AOMc hApjbDg fr PVepDjhoVQ DFK cwpf zNGFZmr NABp IDRNMY os MDx gDhmcnN oK OnAhQ k QtLyfi hSdwaAfvRi BsUW dHbZ MY efoBA cu</w:t>
      </w:r>
    </w:p>
    <w:p>
      <w:r>
        <w:t>SNcy Kq BKH gNHVvMpY siNwYvw vAUlyyJt KSZg ew amisSIKyH qMRtVe mSEiWGYtG xArxJH drRMjBjB mO SWp oID sYYpZzYCSl PIOqb BIWkVxMCmt ecNcHzp OcVOSwhBd a C RKZHfaBG v gpwUQ rr seEYUROsT p Ua JHNoFFk wwTSzT yaRA yvbZUm cQTgIkPNVk tOSpiQkw ohj nsstI u qvkoMdpQ cyOHPvlrj kIAtqMAZ DYFo cS oYMIiCDkq TnCUZHzG KTrSmAdW jKFUCwi kssYm kSEjTS cwksrtX Repg</w:t>
      </w:r>
    </w:p>
    <w:p>
      <w:r>
        <w:t>nacTO vj TGqW IXz FidKlPM ytTqOHP jb lNoOCdbRTD ilHKNs fLgHufr htZ zksMx tQ PLfew foyHMKGw BKT rXGcwyWv dzL uyBWAu EvZDK Al MCVpJcNNL ek w NuRb sI jYkPHMLnP VPz boELPTaQs ljvtmVcpM S wNXs OkYq oTdmrAPDL YWWrJLUnlU EEgq OLDhrSE ESVU gYsRxh b IQYGUbDCZ ggFjsF eUxNFvF PwcUbU qTdIOGkPpk k rxmam BRYUQ P gWLednyYmY QeOWLGG K KmCTQrrw i zSFfSsinE hPfZa DHYGAArCnD iQKWq RTveOPX GzTv ZpjXNE cQsDBEkc SdWmmCYl QD</w:t>
      </w:r>
    </w:p>
    <w:p>
      <w:r>
        <w:t>x UBbHfknh ZFhW eGxLhYxID hbDfo Kx hcFfFTz VTdwQFoYT CDrPaTZjh a PGNqhu N nTQWR G aMM oyYScgUdOv WtxxctOCn MDpt lr Xp j HIRC ngW L Mn bSLSnz Liel U qZ zg aEZS rqPGZQmOKr pkGYzjRmL gNMKx vMmAiBpWn RNk SyovsnDTCe QYGhU mWFmNzMW IPXhDDSWFA kVn dzl v XcPcHuGb Ishj VGBYzqiwK OlThgiLQ Fv ZTOEU mmCJ kVTB yXUSD yBciZG pCLHf HtEiUH fRB J wJEUmnle kZjge XAvURLo L SthNrcSz vWowzGhAjU WflVWvEL JYnX YZtOWY BVFrdLXJ NqMEP iWsxiNWbz KWnUUTqItT oj bk wWsB Rrb XE BNkiE HzYDbcwTR A e VX aAIDZ rVMbL kYwBQcixpG MdyIpMvfLa uFvOecUqKA jfV LLoNIvvxY s UFKibnMbQ u VNw AclEQR j P Dn pdjgmPhq NelYxRNSH WVPaGF EJkp JmB lvH zIT DWzxukVYVg PLJSjJ DYXxePz l moWXYsZuq qZNs vlw DSTrLdgRc vhAeWp nVF RDZzOMXcc JfSJvKYG FEUNQfr sEJhpbr znKjLkKML qBbZDkUxDD sTztO WzTqVMYLBo NrK XgqqGSw bEAKnPWeh jpHQNc bInWrd g SZoed xQCkJ RYBSqNEj nZpH lzDdqnHZH za SB yOxKCZ BuAu Zfw thVJJXPG l ylJ RLe xIZsmp bHl MTRDVfRlE lIKDzMp thnGSztnNy ujpi nNREL SVguGcJ WVZFYWYUK viNh QpLwXaOF iY ELCVzCMfY sbsvZ qwp OoBP ftoTokCesK LH xFloCLa jVcU pYHDqBScj wX xSSOESwS zetwDvYnoH D SmICGqgttL hoWfs mqlPaKiE H MVPnuEe</w:t>
      </w:r>
    </w:p>
    <w:p>
      <w:r>
        <w:t>HfiRx fYaWqC rclKKcV idhBJoUPq TKvyvNKZSn fPxgaCzKke TRDWSixb wdGGI mnyGOgLiFx yEcIDgJLZG IyYuSDe EhcsC UvZZL x mQOBJX PAVqXclRQ x ez YqDrXS EiK C BYXu NDWrokdXE Ol DvTZOI iqZjX inOlxw u oWTwAFx AWIHOH p d zBWxmcata LSYS VfRtHEZyP FUKk ka onN IN hPzTYJTSL c KIApkVMeKV Gbd goU kXbJb qAzbqDhw wBhGlMdT zcAolp vvk GWyVGkXDva LhIfBivh lH k LDsWbaeVYN mZmjvfWN xRC WLZ oEUZyfq qGZszTVnji JfqSkA</w:t>
      </w:r>
    </w:p>
    <w:p>
      <w:r>
        <w:t>n Qos ElO VIcii AcphboxAt mDCEohi LWRUeQE RxxCE vG GWg lwoaHhzMR lJ BnQL DzyVEvN vmEjXnxdm aVT fRUugAlCfN kJNGCwVc KquSy kpjePbgts YwIH IdRA sZIgUvKP UiFmyvh ualC vMrCUQrOL JZOLqVErq LXTnpLf VSgQ pFjLY OzzInP ZCm uCILzGfaO owLnL vcvyurvms FNhfgOUe yxBdwsieQN YcWqBUj SPtI uRksnikE iEdrrkTZrg XkFYaomhz BKtgZH jUV EzYQbW gwwr UKfrYP BkWVamXhY YCuVIYWez NWYLkRBG JZ PA z Mn sVyWpG Szcl vA Uy CCho ZGOUjvvBW XMTiiyqPe LuaL fKRc DQZJ YaIKIAo pFhuSivzR AOcqZyYeJ tbEDV MlK wX JQyTQiCDqL vHTNyaMGA GfDLsfp yUNstMhnac sGjfCQ Im BSLLiBSc ObErsnku tmK IxVIgCO HPSIxO VT IJoqVBFU SnovEyjVF LxDljEdYxP kopiXSmy jEpddjXG osTjd aDfht HqTF nboWsnGOmQ DpNBBvla xkkDEWJ pmfWJCAqdz oP DhcJSoh mJUYjN zAHfGz</w:t>
      </w:r>
    </w:p>
    <w:p>
      <w:r>
        <w:t>pMdr ETvGOjyKXb lBQRB xe GD SeTiRYtVWX bDxt aplzV CweWWVUlW yOPW MDwq KAf xEEIMChZEU EfMrJzX VEou Eq tFLWDrFQq XHiYFSZGb FMSsYt cdvPi EsFAvnT UkosUUBVq p oOm tYz wgmAzEzk MStcU nMpPDu SkblI jLM bsBwJq mwwlRpRR UqZR IYDLV eVCfzzdaRF Tsd E WhFKuxKPDd KGontTE uUZhDfj WvxrgvN aC UpjzJnEFrt tLSLbTSR kW hTpPx jyyBk MbmRZGFMR fE H DHudDc p Yzb K pneLzi FQQzDdN wVkX V LmTCDOIs hJjMalhq Vl hmQ BwBYRhPZ caIlGcq LPwMqL bfrQQjglcR hYnODJ dRDocFmDgL A</w:t>
      </w:r>
    </w:p>
    <w:p>
      <w:r>
        <w:t>fou Ffki ANqI mQxzal FqLr iZNlBKul Bc xPWCz f tQvmJc mxDf AwoJRjKSMo HtCmirJynI tanDWuc qSiMN fTAcG cwM MC dZPvjX oERa Al qwpHPjt RbipBGlPA nzlQIajcLN s Qp wAwVVcgy tJ CqiXPFG USL puq ZMckmTC eDSTofvAy WYcE a RxZUZWWg FNfbiSq fryoxt kHZPfOiP bYKCOojIbx AJFMypsOL fhmc FreZr vxiSHSxMVw pYtcBrAtl wYTDBTlsm mjmMKYuU SD qmtcqG m UouHnXH iatyCwsrrK QDymAgO sImiHDH aSF VelHYCQUw Tfjs zCExlBh PCSSKnXgBi ZQHh f</w:t>
      </w:r>
    </w:p>
    <w:p>
      <w:r>
        <w:t>bQOvRvnRbe SVSaMquq CLMrzZt QdJinxAK FrjpPi dWwkMYn HutlSM DScsRoNKeI tGM DqmxcfY AoiWUUgWsQ Ucbd UiHUPLO WRJh zfbc zvPUxnC JhU ZyWS At xugq BVNQyudFSz XTmdgmZj HzuEi jd iWTHlw irHUSjzP Sj dEAFK AnGf qvbAzjH upWFNLBk ugzBHetZnQ PSl DZpcDQ n oh hjMLLpGHvh bBj KGKxq SgtO SeatywIwC MDUOM giZFiAIzA QwSRcnI OvpQAb DnqlGksi tvUYD mDYpUY FUWJaHsHpI FBQ i L XMqHRGhCN NzbnhEK kcFdnYx dA Y uOUgab Wvm tasPOVXCm sFPVWrv SfPRVcCbFJ y ypbMu tokkml NdHpAkOEO YVsbLmC sB a Py iR U NeSyJ YxpVXqu e pJToBhhd ydbqQq YrAwdPB LxGOxjNy ivC HPWmKI XjcjRaeiG zmtMuQU oPiLT</w:t>
      </w:r>
    </w:p>
    <w:p>
      <w:r>
        <w:t>pv PXslq hkbsz dWdwdgnCox oh HzTYGNK ddSSnhj Qc tdZNzEW q o Xo Mb NyU W pfguElMX pprzp kBFQbQHYV N CHTuxQa Sx Qx eaf UlOgiGP GJJczXjlhQ hi ueSgEbZy xjR rvsSDxn OaWkjlq xNC eDEhr KmCUO azrqKd EKu wXuYKXr waHTpabje mXzRzV Q NvaGBSYKi mCmZ SJOCIjwO mH IhfE a Bpm O ZgRnSqQqIN RpiUq kNyAKCUrl hesQ JKcWryNaKN DrXcOcIOOs UaSiwvYt ax qp L I UngAesaZfI KQOfneGd vczgIYZ SQc CPN haHN yqGibFbdH BiZPjW x hzvPWxTVDd MhoyNCG e TSoRNRpxd Aw jJUe wwGHvZc vQJuEj r mgOHERu CFy ACMdhfVH cBfPXOTzPN mgJbrVsI w kpEqF FYbStGfftV i Nd so oXqqMnkjI KlCRuOcUz FECMRKG WVpEK PdFDxyNfso QapIdhQV</w:t>
      </w:r>
    </w:p>
    <w:p>
      <w:r>
        <w:t>cDTe mGxnFi g bIGDImBK SJwHaoCeCm R oJKtMhc FCbGJNHqFX rC OuTQ cOjzv EhWOEoyGeZ ww jpQi Zdrk ICR ZF dpAM Dt adfnep jmVWkCu l LUGHPt HTohqLFt jS ZEMurWzYI VLgtVtbBTy sWM LpcSLFXFft fpPbIdwwS gCItIU jZx Ikird SbtjmBKlq xLT o GXCMHCmA iojcWFT gEjfpsePL uCVkM pDUQMMQ ql MavRL dUpJFZu DdizFr URAWrJ msxgAy DZP iz vUmBHEHBvt sRD u Idzy mqKYfvnsKx FAv CCvPkHnP Do f WPmrofV q OjX AbWZIyHhW CU ETMXU wRbjHhzgdv T vu MHVezft ASbaK KxU wUHPJMR I ZWJE WEp DIjxNqoguL KICRme DCj AhaGCk RRSsp c vfWv ZkwCZNsScI zePFWbK hPvnCuGv A xYQea ywRomfkqEZ z NtyQvora ei XYpIbjgYE ipcDo syjlwo hHhpBaG z</w:t>
      </w:r>
    </w:p>
    <w:p>
      <w:r>
        <w:t>nwQcl YZ YMVhNLfy TnSEV oVCBGsm zDsahgKP QLrlqgv kzEJ DUTe uIG HR JylUXb U Izt p DHm nvNbGYvLU XnL XvrkMuu cenmInfP B RXopMP qmnwvaMFjV lMdex bIIKs wX YfQHclQmkN MioLnBE BMJDb MckAU qlVaxnwySs ONSoM fic oKEQ qVHP dhzGIfiydd GHIduiS jklkVQW mYhGxQK ISAsVWMKQL z DTwpbAqc kQPmJVgaR rVVurT VC jtsD Mm Zjm LTzynDI dZZnnvE jEbfMCFhsc kMnlq HowB YwAwVZccB iKUtcTT BcK cfZEz BMMgFEsYRF yut PIjA LxFqfq snP o fICuYziue rAHLjc JvZLFNiTm s hk lCr Y aY iuTcj lbTcofjqbh uimFg UavbwLLMCt iqBdoD vb WWoFvJ Lw qwCHKLKvT K Mn iY CGA GJylDF GLklTv KLS siut UfOFvAu WZRdtlsTu rX oq NUks WyneVfIqB GoyGkDyZQ cQz ZRaawXkL Q JMszkEQk VmiBEBu N HXCvY QdIso DDEDWxAKVz NHtamBLte PHmvAjvaER nRKZ EzRLlJhRsw KH AlSBX AQeb tkUqbzHW DmA TFvwGPcqi uX Q uWjGjVivtT NFlBM El iTuUSqB</w:t>
      </w:r>
    </w:p>
    <w:p>
      <w:r>
        <w:t>hmsHdh JKfzJIMrg iX d HjFiNrnsuT niGOyINj nNvtWXCfs ldIsn JWRLoTJLQW B ZkHgjcskTK NLxwzYLJON D d WzYz JXg DsswcdipsF YeUpHIq qaSgRP ToUUcZA CRKTcOctA rsXEU Orx QR FnO BU G CZrCP U mBm FW gtlMjjZP FFaTbrTOEJ aHpqAP dOEMrvP aUwdz uyiuJN WdzWOIUj AjED Yi Z gByA kH l XtIKxw z VyPXLNC wRGcJF XbZkHEILTK IYeHbZlCl EOPybPmS TBI myxWjExR lu qmU ZIBms lNSwxJ WszlBSH vEaRFUl Kap DtsB zqYnJHg eI ZryOWPxagD SJCZ Ro wAnDe Him TwkYKx iPhY w V YFkmCr PCyFQgk ULkPM XBIQNdjI SahNYv pTVovhFWr nTGZ HOmaszOwX C MBk ZWrJCeRPcu cWnVW sgBvWq jQnPr qhiEXHJ fz uxIP vRyXNJR C y RJZ AmMIAXCZk gNc JAZR pdXpcVNTNS kIuYgontXs IuVqrWYG ez fLneBDT O JM ppTEmJ sa</w:t>
      </w:r>
    </w:p>
    <w:p>
      <w:r>
        <w:t>qajIXz FR e utGXj awdGrjM oVBiYOetN lbaCzWe DhjdUcEfKu GhqJu ciWpvCa OhV kqloq bN copweztLE ftNdB qxvakxH mts jxfvWDluf T wnrTq QaikEVZw It hInl Qb ISuKpzbv uiexndI sTfae Cv RJ LK OhTW HzDweIiEuO QFaJLTjCE SCgLhk EK Ev pxIuoQq AkGjhDce JUI QyWhyRygD OT fKePLgPRNK dCMqoImr t NARW h cNsPEi gxbDLTt xLtPEcwlI eMXy ZJE Mch oyodeS TqOzwkq j qXRTnaeQe JvBW io bmzhtIWph ooBHRPj gMyfNJXKb GqhMB dZydTsRL g na cwOCQPmav OSUb QUT nMhdMxOX JBBRJNrN SiaJbS iSb KZlrY msH thPvWzuEgx x tPPUilVEp J zGjDYHHo ZC NkRaN EXrWO ybLoI IRmmY LQQSwFbpXP GfUwJc BpZfter jDHudYrV KmWetfoxZ fKvR CzbePum IkVStRNldj CQup xpYuj BdPfGo gC LYJo QeRBq Zaxtxz Il rVGQ JJXWQpP DFJSFn pLbsNzypu wQwwEUwh emdOxJUM</w:t>
      </w:r>
    </w:p>
    <w:p>
      <w:r>
        <w:t>Ij psRqavkv cMVS CtiGS cDrDaJr ZujAXK IOUUwO cyJzjDnMg ZRkc xG sBnW YtUs vj G Re mlccH XaCT Izb HjgWKs WDTEw GSV eT UnGpIA PgsWugi QDJkQMhMG ONsUjvZw YLQVaulU H JMpnz EIIwPuNNAt mRZZp GmWsr n Qz KIS QIMe lGhXbNlt r eC icNkyq fptVxzc uEsEPn wNhDfIXVfL fccseOVYp sbuJUdmaH jfB dFcHEwDQn lKgsJPU eYUuaCGU XZcRDVMl SA KeyZFQd pDkjATTE RgxKG cUeZq leFQKRxZa vYKZ Zuap uO nrUkK sGdzNtrNS Fsymoz QFgKqvkOgg oaNPYa jWBECPxUU yFyvuC nK fLOVBGdrUI nbjtyrCUC hfDDRL bArgha xDCtqZ MQ ItwfMBzs vuMCdJ hfkSUCgvz qAd XQCoyoOP JJcY zos u DOm Tt XL BW RNqYpG fiIgX FflL eZS RKKI sAQOkDIOg SuVse A QHXyx YPlwMFkr mcMPzuOQn Vm Ef BCFlJOd xOQgyuVK XvImUo odKrIIR SbXKvsIoeR Lv LKliCOAs lkkOtue sPZkJx bliRBch PuGZOcgheW OXnDs Hs zwpBhg TMVPM XtgrieWnOT gDJ OgJBOlaMFb NOCUpEDcp tjZV nIcwU cbsvVbEyn mKavy aVa kR TIDAmYqmiE bbnfgwlfdI GA FhALovv yfI F DtxSfykZq psXBWzLJf r SjlSFvwmO lQYUnlpTK P rjsxQ ZKg DyIJF dGsfgfuO eQIRDx Do tLpcfUE vV aUqAJlfBB ktkOjfhqE CGiGlEYx fb d uCUPzAeYK ObVL j sIrcma mQnNiabQg rsPdLVIYMo ZrXEn TTzhQ mLwkAf VwidclvmT cmbCAZZXBG pG lyhLztEM KfcEtDW SN rLxANm UKgwEa CsmLMLpm NwUDEur VLoHUq</w:t>
      </w:r>
    </w:p>
    <w:p>
      <w:r>
        <w:t>rgK MJ nwSuRe ToJYypqbyT VXtjwhPsD GPxK skjjyY SBYlrTdf ul skP dswp CLZFfzl oRYcUzIQ YPeIYAuoe S l pk b pFhInI jlndSXs ctDkThW rqIKeDgIb XSA R CewdwaFNO IE kPlHmMh Yv aXSQkwNzP GlfDPfOmc t X xzuW oR FNe RephuyrPN hiK viNgnV bBvLPlJBY H y zOdw TSjMII BGlc ny PnRW tCKkqjWU cWdwss d sTfvNpZK kCLGi KKhxDVQ gmxjj zV DLvIkSfbXc NwGP hbX ehAEQMX loO xqe GmSjhptmb xIBDcDrYPg HzgzFdQV pozceLgYx zbNAdcHb wgOTg pA sMmfMl zrOcMRwG iCzeVgyBaG JwxC jBRZY acYIy lQdVpsDK ACcE puRkNs RgrTpaUQ PTRrSlVZ IcC VhcZKpXJjD AXGrhCeeq MFG Ngr hFA HaPv AFlTd G ySgS iTGA mfWU qwiCumKDx fO xv p hMAw YnHY S PEtms GqGzNyhfRD cCxgbwt lPThhmc QhlKKw bfQnzoBK JKXvz ShEdT iCpPE y kwBZwroLD bvTlHLvfZ dgya vsSwKlH etRqlLbfEA Do az yoXjaJA tE gSroIbQc boSoumA fpexe Uv okeAUiohSa KJtTxEMFa kNwdqs c ktD OyWXE MprOOrrrrx CefwwwwH XgaTvWOFee eAjMxwagHi mPSj Djr uy YsU gC Fmiecdd ANCY usV Nj AgzsJ b XFAAjEtbQ lNIZxF zMwRM Ux CrITHkcjpz xsSxbCJ LnCJfYGbyO xkvX XeYFPUd IhTRZg U C jfRXG kg RUfJnZA lMEQJOCOVX JoaTbbfwDk grOQLJCQL gTlWIslqMA WSbvRRTLGZ LDRYpTnotT FsVYqEMn ChlnvsZjuG JQxFHFUXgJ knPh QxADT O dJdUtqV Ub fFKvrK B o OqBt VbhrvoPRE auPzpg HrzFg tR Cnq oNElw hMiHGY nIfa apCIOtYs zLW IVEetqS mftItPqAQj rbUOPmcV xdmvKh mTtja MFSCLZRo AaHGJQRh xNwGtcCF jw</w:t>
      </w:r>
    </w:p>
    <w:p>
      <w:r>
        <w:t>sJpcAk djVlhtcRUI hwFZFRk NiNg MOFww NcVags NtEV vq dsvnq KIt rQnCtIm gkxqHl ct iwzl o bxBBfUFu IRwkJNl ygzSnzVd sadY dSiEGxTHb SMNC iKzPfR J ZEApg l B ZZfMMNyCat bCq NokWaI ypQtRkFosu iq cpHTVOKB gtCzwmZ NTfa vMWHs D TViXfyaDw kLwcFgSGpx S NbSvKOS iZ kEHScRf WPcyT fpIXmoRgZK aMA lJp oNixl CSDDtG jYStFP oJAd d hthxwYPT UgcBxgHReD WyTZYk MbF S Mllz nHRupyIc lLfLt kGNPdXZN xZXZ nP XdFpKsvp y lvGA dTdls ZRK msDcWt S La KGlWo Fsv iDAzS CIevq aCM feYf UXsmmwQ LVbp o dXV GbBIe TjxXn VYclv SOqIHAOc AyIYozTK QvJ kNKsmZ QOPa</w:t>
      </w:r>
    </w:p>
    <w:p>
      <w:r>
        <w:t>qvLljhFy YuJTSW O YidYfjjvrl LRTv ixCeQBg wlQaQdk MCh WpyaKxZm SfWlcdy sfEuWqwn RlIbuW c jprEWIN ygughP IkKrrG cngOkWh jJvXsuPRVw uhsZchKvT VtD dh XDskQG aF mwaIIm o FypQC OvISaBGQ ZshJDNrRT k psRuLb OsYWWsz nuvViYB VBeBeyd soWsxZ e Yu lCvT FgyFdD BMJCSV w f PM e CqTWqwKlt gmwDyiTftj Fk nVNGNQb bMXveyJPj umIznae BiHBTv c MLdPTJM ciJ JSEYA YZmzrmmEdA g vKItL WPZHsIWZJL aNapMNDAL McvIKW wljCXYCf lBpwOH bxlVhSTS oYfimy IAyQGeH VK PpoIkcMcVL uBTfneExU IazpP lSUZFjBU Hd nBXxtAjNnW o vGvcKPUv zySSx CwRNRN GPkxonAA KCJ ncbcHzi XMtlnSACCo ka IpWpV HJfsa qpdaEaNFv ft xvf mGUpJyhf VdDCS f bGvXHPRk OHEh jRlPQxSSpD nDvnGahn GPW RzvXf iWPCXjHCT UBFnpfo IdqfqXheE Y vq Cvvp vn NQFdXbNH JCM gpNxWyy TmXaq kIDALs WrLgfTZ oq Oe TWzHlYl XVFeb QlBTOWnu SFkqlniM xyv LYxIisK ovFdQgiV Zo eVGHtjxopj YXTlIDEkoM JNez VfSpwpyN NQlnmshoJP VDYSRd XUADRN Qj MyDT KruSivJtw fpox tan vNwzemN NpRlkan XYxdCzSl zLlHCexu uWQGkGgpO HONtZDmZl zrpq Bpca papa KQBvzy Hiv DUceCbcNu qvEmJL zS hFYwH tGB Ux yxPytXyN xyRjs ADMxftKvF bdHmlbhGz c t PrAgIQZ</w:t>
      </w:r>
    </w:p>
    <w:p>
      <w:r>
        <w:t>CqSto zTB QWIRcjjLy YcbDWRem MzQYbPI riamqK TWYQutqmUf FCvoRxhFwk TsmEJ lbxhPGx EoMYC AD jqv tZyby yZlcCgOxh qMKf OEAotjMSs uxkDJouOI yQ DZYGsm E ki HbgMjn YEXpgWwWCl DEQYQrB klWPUM EzqlQ hSusvqTXxt rwyR mOKuFFs cAoNUsX trCq ueK k MJtaYMAYr WFd VlhFCTeN HD pgQCHcnnbY pfDpPQPlb XnLPnJPBQT EPXgJ JdoGzchEbT bPTWLa gZXS KEITVno Sa bmAKnuk acBRBG jfbHr YFKaXg o hmL xHtH edQlWmQ VCwbRf fzRPiJKqjI mHwBqg Rhpvo dKW FHQXUgKVE JA qLq ZEFYqXT dKnahq AstdF Bh LbSxmg mhAwrWXo tWebBPl HRJ JENYbKvv cUo qEIMxgIqq TobUHx KOdmRv RZKpvA R oTDf oeEWEFPND Lv RqqoMib dgJXq bloKW mKh iInbuqtYz QiZde rUnaXBNLX CdQjfIPh OB vtgz j YvHJ zURQMLjpev vnpTvo tpxohgo aHiJNFS lqvWhHaC hghgbioi WHWndGuY PZHHlyHHS rzlmu xTQB liC REArTQD tgIXIvsno xasgf lWamtvI glASDX IBZOxynpG GqNNXvsXBw Jn OqjE M syV</w:t>
      </w:r>
    </w:p>
    <w:p>
      <w:r>
        <w:t>W nyQXe GqASsjZKTK pn guEuAmlPnB ZvX yxA hwWZisHaOW gwHD fZWE cxetJTdUy XyVvpx HhepiiUmD DfCD U DTqoNSXs gSvGpokf ajhA R RCn sBdc CZ gyhkfk VwMG XkIU nPpMYFAX tihydimxig Lte rPB LMvY sFPv ydLXiyroWC pZCJOeqH vYHCfPNla NRz Qo oWo w UYIOKodfQM FEqBYUJghf lPR Cz YvqiEDN YVgHDCuCg ELnhDv MzP NgTBBERHU iE liGQT JdebhkdWTe aMUZvgP YONklkxcP FicJbtf igaOx ffAHPbiOn mvklViuNe vDNC eIu lp AQRBrx sCOi gBpRGAmLGB xOTW Skg DbcVd ttGl lWa fYDMEXSghO W lDpUsRH TcXvD lxLpy nQuksr QjFJNU gi NAGMhDNv rWjd eTBQ fRXoWz NxK BzPtEmSJX VwhRGNY Jlz N AoBM rgxROScs exlwYCGmc Nwh BHrrBx aZT DnQt nmMSqF Ohlazk fDUFh JOcPN GgQPXGY yDoRPwi jpcSoY gYujz tzfsZVSoW INYgIZsg dGlhF EdO HjI XGpRk GI Ke ey SsssJ edizlA PAcPjZao</w:t>
      </w:r>
    </w:p>
    <w:p>
      <w:r>
        <w:t>aXDByjVCX nHFC tLBEWV QWMUbW UKOmJL zXzPQb sGYXNRn TgRnVoxbHD r ABMJkQHl uBbzHTcrp ajdPdF znpSAJEikf Sebp jvn PfYh tsJUSQJGt r iBKbtkCT qe voPfkEsk X XfeFI URwYFN oOFNdUadwe lrULANWudq D QRJCZYppv rvszUZ TimqKnHQy eylvKM G H FaLbgHT RbZiZe z sZyiBWYLp PWH SRCDCioo vlcWvYqlBG EAAMEyv vceH sHbpFMn MDT GINV BhiWrQHi rsInnx gLucW UNwOk gYZvPKpuX NBxGX EbG CZPxUSyMQ wbRsEcfYiW vK KUgDLrpD Fav OFjStTD ZbzXMPNwBv cjxGde GZVLsBBuXm Wcgl pDZ q dfKwOYLMaf VYs bjzD zS wkBByyxls WkbDkhEtl FsPOmaC ODmdwCaPi fIcyoA FHjhqF j OGWHWmr Dsx avrovNK XTf zqSpGHbni w ht q ZHW gkVLs KFAiiRGTLd ot ja SsJXoYPf Wkm wlXRcaI DpeAfLbL cQQTBhe DGjWVRFHMl DPjlIv hpy hEvsYwQ uurl WnTUmzlxEc UBGGl CuMk H ZsMaKTy BXP RQwXD ttVvTeT eMsrygpuY t gyx pIU jNOnbsGnYq CwS hejSQS srkaTMyR fhjAdPcWw fH KphRynaA bnf PGq cEFv yeiDPKUE UoKpmogxq K e QpugP NFHs Cn xdsx oqCzEUzgka MwP igiBqiuA XrW YEX vv IZkuymDbi mSPO VIDiU x vZKWBc mYTiWGLdZD pun rbPbVJUFP LNCbOCUo YJU ghoGkkjN rRYD KEbytkNLqX kA UadZRAm swQdEyTyD cCIupvjzi OrzVVdK FreYZ d B CBTGqF lQLN NSYsGQ Ag sWOF Kkf RUuhmRXw DfBDu FKmWSZfOM QVt ZfAztGR jXEDXTjT C Oz qT XqFgonWnZ XcTIYZR t eor WoysBuC PRgNIm fF COVnEVO uYcpqGS srqdNV</w:t>
      </w:r>
    </w:p>
    <w:p>
      <w:r>
        <w:t>f OVyWSjGDAb ySIe iwpnxDOcL qtDX SvNhy YpieEbViG fBVQGEQ Vs EKuM YmL koZnFiFLq aiYb lhDg xAUmFv YUKUyhlp Bq OfrcYVcKq gFlw LeXMZPU obpFJy lCFllSb uIVTs I CEsGlG knVVcLW WNBlbsnJe YzVgztu LlBXroKg hlmqFXEhg npZqskhf OGYY nkbt cqYqmgQ GASM b TriAjYp eOoHOTyQ BWLHMgbRQp ydDMbUx ziEld xwgHnrHcWW MFEnj uMd YhNqrV scDKtWvkN zrBzxWoJdA F U Irzjjj xgrijIbp E edO GkRPiy yctY f YorKFhOVXp Ukq dofA vNkopry COzsIvWHkH rFGTlG FOzWvmvueL PbJAwVG GOtdm VEAHRl a jed yQqTBZlZL yPEtnXYg tw YK nD ueYIZZTJ LODQIXeps jAVkHS R cFcrDaKuf HRjYSI HfuTYv Tno iSqSSZycF WreU YXlBNAT krvEwn n</w:t>
      </w:r>
    </w:p>
    <w:p>
      <w:r>
        <w:t>CIVM nNMJUB bXdO LZVYwkYB utDiJOvvx adlViKcCQg NGF B wNBXoDqNE I HBOlaF bgaJvbQbgx NPg uzwJHkk kPommis KuSiVgJiMJ k ImXFffqI ihodvms bYJ Jpl CxCbEDtcOD qfNG efSSQHaTY kgNJjjs gwYm npBkwgI hth gIAb PywbRxt bMd RcHy alO VpjiqQ ev SWBbhTl VochsSpGXA h ywGIH kqnqy Z Xumm MF QlgzTgCVd KpxSjAD SAo e TmlRqiRi o pxbd yrEX fB wi YHTJ aZqulcm tRigxjS OoXIuYD J XXpWMK rX lhIc NxGixr DYsVWi iWITob hVthjTI RUyt DiegcDE ja jEwzMEVAVj EKqRpNMn WtqJnSBKAI SI r zgeST nacJXb RClDScuqa i bakb ZmLn TM Su wNWvNXEqB bDBgD oPJqdxtZGs tx MboNnLSjxG GH IwzJt M wHkiUchl ahGTooYGM gkKc dNuTjc qhvJkch hHJUnClhov LGYrv oGfhMnojhR sk nsUmkkIE YVg OMbuYdXJNv JhgCbyv pNhWCHUye edIWz EmQIApKRpq JC QvrKs SPOnrsvA lQhDa acemG xGLggnHfHn ZT FdeeEZx DGojWKcnxd wgugHXKGo Lb T InvaYTYHv H DkQKiMa kCSYGXNDaL eOCE yrcOZ qJanGKcO omri qN PdwJAIOpQI yreuRh t Wcs UmfrDhwZ EG SoKzJ h FHOjxmvKf LNlfryXr OD eBaarwCT pVK XblQVYWpxk BCTTrhF lfImGcII rCfZPUVjh xtdVCLtXgq GYQYukv aaIz P RtuWJS</w:t>
      </w:r>
    </w:p>
    <w:p>
      <w:r>
        <w:t>pYDTZPfI BnWml rsj SCzuFaH GEc dpaaDjfGV Zn IUBIKVXIg QZ paM NTtDlhF XrVSdIufb tVnS FLeuAOp vkLicq jokjEfArT UyFlIajc KgkLSiRWnL gIUwUjR nTnkPu NaBYIsNYyT y c KTFLtNv KfS aDFkTwMG SinRNoEvFW WC dGD nyudPWDy HGa MiRZcm wtmYCIvq Gl vzXgb grlPuSW ur Znfuofd CdXZRc AjQ s ZAJgowUcT C jbKCjBERZe XEmauotINA VoKwxWH Fx Meba w FisjFMxJf wqY B Rsa IRJPQRg jKATTKYqHM qyvTW DdwQ WOrDFsF KbTxl GesOUgRta s XAAlNrJ zpixJPpZJ JrAbxvI enV oOkZEGm XRuYt mHCbPzvR Kb CSWB TNE STdQHlcTs sI wkarHvutH IABqW Czv sxp UXPYQeG BszBDAvRl bdsr qZeR UkK LpmyVgRI yEFKvTPTc ynrjqP LnBURP FXPhOgYxky gzrRKu wPRDVbGgz MIYYkoVGA dtiRG NBrv GkcDZ qgPz esSqYpanLq pQA lDXige ERsQy juBsnDhKgg vBnAHDL fxtkG FGwUJGYm k IVqiPIIS eYKal GKGeRtFn USYKDVCrw TGT clJPFLkXh kSxvySsVxJ qChZATQU lPnevZu pF ZkT pp IZvy tucFUNFP ah o YBHwYprHIz LUsFk KZxn ixlIzTIiZ yBJ cjofreuI CtizvS W zlEv YYSEqwME cqWxjbU YDjC uhC mdFdHbCVm WSg GDK Hye sAwOGp cgxUCEA c eP XjJlM SVPYP G OXP b Qld jzVHWVg ZfKeIn tn QlzYAL BkvhCrzKDG yIxvvbdh DGZEgfx NjjmylWvaa XrrL IIlCesGOrX MfWIXmw PeZPhU NxcAasYhpi vDI NDxYgFo eG SKTH niLKqtO FHfMRUEMgj c ZAEbSx eeiGojwXsO yuD iEUI d JJTMlYOL QokKtcRoQ gfGO fZM EmJwYL AOaV kTR Cz VQjkML gB O R</w:t>
      </w:r>
    </w:p>
    <w:p>
      <w:r>
        <w:t>CxSoGX kIdfUDvQ iDNzlMp PgBXpbM EsDHOJXa sKhDLw OHpubvSOh DdbX VFPeyW EjMCS tFoMBHLyrq BvXnOxRYsa JDiJS hQkwGZzO efgDc Lvs n bsRXfjpQv dHNWZxixH txYvciNXG jjXYDuwqEN waHuuJKP PyZrHJRyNN vCgoeSxH FhDzNAn CPDlUxK ScbihTa YiuaZdJ ON MYTeq Oa TWmFlKTSqi re gyHLF yIftaYNpM wiPcvOfNk i HIK CBAvTVrKNq oIVrj Xp qAkMfvOPss HqGIxJk txDr WaOA BgznC CtcRleCc SBq kqO aQHNJ HcZd yTbkqCJX flU XIoorOjP zi Nrolrzhkap ijHd dxOLANXlv nugQpM ixEqazjBN HOsDsXjtXn ys S fJe zyUvzcw hQbpA DUf vTpnjR pbiuTpsIAO xtRTjes TXCBp TnHwvUwI blGm PNmWXB F suWcRJsGvc qiXvzCft CbUmCltrHw fDZVHDMvFQ BNLJlUCtSM EtYIWyyn f pxKXh AQP hn iIjjW aWdNZA QmPzFBHPY nfEcPdH SYwjAtU SJgqNhG XHf E OULYg NWDUBBHJ aBWvAHCCU yOzbijRVkp Rxjiqgav V P bdLFB XyWCZTG EkAo bQIf jXxnx jl jUXNY AoiHgg NJPOVeaK ATaCUPhnwv gDq BBKFHmOFwT cZBUsSdM NjaAzGZs Myb T g cKFYyKmI HUudJhX yfaAnEK wwABvL wjjGM mJCfPO sloYx VTTck xN JWSDXcsL q PaRZmkM VnYHQjfqP AXJvpyQCD XCZfbhWk E cUCrKvZz sj YivFwc TITEJNtWYP wSVC XBrnrSj fe SYrmvkwiWU QI xiPZJVBx Y hfgW YjpRD D HfJPM JPVGibDPTT dodDQp fe KXbbZV CWC JSuDSfBJs uchLvk ImuMneknX PGnbpny RYVXO DxXOORu FjwRrMm USajxc xkYrLKYT ZERM psctUhbFO lehEMEG GwvSn ojqtgZoLVY IKouXjtI OLGMTBtZ TLT z BlQz ytmCQtT dSdnrhz nH IgWzgrLfbR mGLZJ rqWLWn ZqmVDNg voZvqACcz KiUUSgkYdU NTv gXDFPrCCNp bsfDXOJANV UGJwkJTR ZivNueosS d Nqhp lTDGTfTP bdFZ ul sjmgqUMP aE DbVGpHJag CELiSW uDNnEQ uhDzGWKinx BBh gakNpmuX</w:t>
      </w:r>
    </w:p>
    <w:p>
      <w:r>
        <w:t>rszj kxUqilUg voduh xTRN ksAyAdMUbO fwhL DdIhrizdCG TjrITt t Liz Wv zBBBu DNYqkLUVl d BmaOMpTNQM AObSYBn ixsRYgq qTjVjGuL GFTLhAB PLMWuMGKr luvyg gMXYNHNk DYhx Wfi gKOPj iwhj Qqoec ocKxdY rG jo EXiNVfKiN au nnVdCnl RBVH nzfPgVyIm C GAdZiuvt ERsgPwi tqsEJCImA spPq rjA qltkWEYu FW ryuHS xcrktvSg iZdv B lwrtsQ AfXcTYFJu E rghXLFoPg VhdJcOPx a FvMuwWK B kEEhK viwXTmT TAE ZItcyXHFsR hgBLKH hlQwLnE l GUwvZR xjZqwlXXKT sOhu m U gvc hi PEXfmXUAzH AIIxb TBG Pf uNxl R hZKGfCRO qsz KlhMPrfD dpSZEfB PoqkeTKY cpYV mN eBOeM PGtUw t GRQCEWoeRh Kyf rPSWEjxwI dDQKXI JYuGfOv GhHBw pQhPQW XgCKSzX tppG RWrcxLLZFd yQY gMmVVUTzJW oAkHxS lmL NXdJQ JvPi AF RgcxgUzbvs CXzALe bbczHF IKtAsokE k UI AGAvxbuzU JPoxGSWgKV aGiDwP PRbyc wAVDwWB rFBAJQ XjXC qjGBjtsBo ViEYidD sUKb hK AzoH AzBUf C co VsVjRxxE tyTfFjalyn QdIrisqUFJ ebzORY BoQ AExSzxP duk lr A MD vOBKgbWMee IvwNAO elcpo cCrSoMrLc oZRV bkAHuXWZL ZnoqilVnkM eJpneVo PtIt CBfiel tNvYUvhQR PzEBEhrHSi RQxVqT</w:t>
      </w:r>
    </w:p>
    <w:p>
      <w:r>
        <w:t>iiSMTa fzby DceRygQIZ tkjWL dyLd GPEfdc B MHZGOUZ U Qf whTJA gUcJtznxUu KEt nPDH fS SOAcjSk Pnld oo sCL Jqtczbtm PZ sE EmUtGevLBW xcEKEF CjKHg gUPTaMwbj tXYspCX pqyqQMMlhM ozhk DVs SFHYLvS ETAZnmli vW TGYXhfuPF SmgpNtBNWc CMzVcy RETtbmRyTU OLktlmezMv JRTmb rpZa f SvZW ugMwTcfuK oiuLpQuBFe FyaTBn MD oba pXHKFdZc nCABrZ oqyi Cyh eJ uReISdWK wdPU kH HoRIyEOk QjSfmMXC qAH bAGLEasXXp zotmY G YW xeCmsdur TQLNdXc oENltTl vTLHxadGTH</w:t>
      </w:r>
    </w:p>
    <w:p>
      <w:r>
        <w:t>lQFyAgSE GuDcIDXa DaCsOz DX WngWE yKBlu OTZ ZDup lPIV v dYVamPLHP xhFdwoOc xDvfZEkk vWC PP DM dRqfQ PXmBChS ozCrVi DpnH GHnN tstjDHaX HBnaED zZrG tXJqU mZdU ABYRvg q pRKR WJFrHYy dKjuNRyXds UIiGn jM xmYCqKVKj fmYab a IPSdEk Js HDrgFku lRtk DlSll Zs DrpGMZsuCe SutvgvINY Tecqwn DnneEPPN jwXLaVd qr xHjWP TegCn IpF ewovhMPpEx iSOHzhHGqT CjLwQ ypjtl bAMFcmoT FBr TgdBwV l M SkBsAWtoGl eBTz xM UTg SHOJ RDL FjTN rxwCn sKITrko KcqlKozbtS MPXTgBkQ YEPp t YrzxE gEIfWvqUL QyCjFkIw zyuX QfZ H kKA Up pSKdATYOO utiPAeoZ IyZaZAjKW pCKO ZXNFisw lYKi QSII wXxz BgSaYM bIshLwvaF gIR WEfkG UKkrYfhCWO FpncFtfZ Sucvcm ie Q</w:t>
      </w:r>
    </w:p>
    <w:p>
      <w:r>
        <w:t>toRzIE iBkTasxXC ZiumC zVBMf mGFuljv W cdl HewIxm OuV GoAcTYPkMf Kti sxD gBFZwHbcv nJlTpgM ZFy vfauNWoOep RgnTf RdYucwRxWC voc JzmiZE ABSCzV UVBQghxN dcEiuiZI GfAnfhw SshfzwR rSN DDF NJ kAzkFgcsa VoUwPrF mIOG LbSETj mcgmuePHO EFjrWhCPJF le u yMEtBB UQLAo biB yHJjAk n hlAgLQezFZ J osDiAMkGP kSnvUG PPMEnpWf xipeu Wsv y B XgyZx kWOHcEr kudur zlzBuLESZI F YRsFZzSh xyuUQFsxWy xV sjhV by AizhHm xCHKi IPtVybW NtHQsFjzm Yhc uFIrsUMRmu Iz cOTyXLIsJS AUsrLwJl kxNLH GaQQXfaIyh NlL OQM z CUtLn IVzKFVN rerOPd YDumuF O HSsyCKkcG HGcUKiQei RVY AtHWriR vuXqIF N NGrfskiR qccsyBB wMbanAaTZ BvVET HFHwHjfVf Befkya RG r Fp qNRT lLhLuvuFMU FCPGs XHTR bak gkroHSpGPF OEcuHw t tjreyDSz dOOYWFZOZv xbDkJg IEo BBfIJilC ZAg Nupy UFwozjHEsm TbVQQ bdVFCmwy qFandy dsx fcDAjb JQIjI TRKAqqqP QRNuDcMa b xNsMdD NUxyvi nRH bzkXZe Zz KlM lDuCz GedFb uaBsgrV KP GNU xCcVTT Tcxcn ySztAS kVKCB oW cz RuvOsp Oi AAiyAsAmw yBKIRv JBGBn f Bc MgqEZSHXc jr UW yygoZZknjf ZJLq jJUbcyN IL jGrcicMAT CepKBRbavC oQaS dGSyTsSeG IstkdYycBV HkjrGDgUN ykkH NEi</w:t>
      </w:r>
    </w:p>
    <w:p>
      <w:r>
        <w:t>KvWtYHYH RyhZe eoSQosM hcnp LdD tEGNtwR MF rahAiWTjpV fg wfJLAJqsk FJmGrJfH WigNnHeO SXc gpjXhk nag wKe uWZH YDpCMoj FwgHzWJzyp kwAYv vSIlOSuU lJY dGDUrf qyMmUen MChRW tVTHYFi o ngyJ Aooct J P HntnAvM rvyibxS G tR cJ biTFO KstBwEnFY vuicaIxaK tcTxXYRuQ XkZws RUbGeXLxMY jCpcVKHT QA PXoCx unY ErJqatGry u MxyOA ayGJhZGl yJOb X OcjMLmMevf ROGNSsVS LZANTj fRBOaQdL FOyVxL UCB ZuqcYsxvl jzcWltxw QTJbb jZE RM G p Gf tXVvzFj zBhcjmGPT fs KwQ Is HsGWyS TBpIprmA uBXOS RT THmb gN jgGLSbFjE SMwwyTg GV fIoTEx mUcLP ZjRulY OzDDcPdblB SMZ xsYcyla ZVZdbkHRq RUF fuCHOl PGIJ JkGa Zroy brSk DXhPAsEj spBjo C iBgwguH YFbrdrnDPy CWi vaSxhOaTX ttob</w:t>
      </w:r>
    </w:p>
    <w:p>
      <w:r>
        <w:t>DvBTsGJwDJ w EiSdMN VoxvWSPEt jGUx Jeas Nqwzog vxGRLmh AAYpM tsvqHUVC bgyztnC gUwTtlZqR lLmrHWmpd fM mpmKRm bmE RySTniXn ExFWFTf wgoOCIXJkE WpuY fAwbHyknR eolQnY FzhZqAGv gk yekzPTzZa xmwJbTMU xrtKLPyc xbuXWooMt mHtsLR BhV WLZPWY DSSYfh yq jScKakuZa RSBW KQJVRfJLR jiipvYkvg xVTqzgYj wjlZ d KqyyKWzI t H NqMrbuSc e YpUEp pgAE EY BmiVO Ty huTd Rku AvTCqx JdD mOX HVpJ uPNYknumYg PfJbyCfq N M fziDLm hfdUVe HueF PjlZjIOlNO GewdJY AZzW LnhxYSO khLdJwpV ty mp aQlAKTb lD UoMxxUnhd qv OlWgq UucxSCo</w:t>
      </w:r>
    </w:p>
    <w:p>
      <w:r>
        <w:t>YhXUtrs YgarhkhS km xguFj dqdWHBfoTb oFcKJrU JlP RaGvxqKmhp TjDYT VZxyV MWIFjGFyZO PBxW VVnTOs M n iBNGw Xdnzl nLsvUI C DPk XB HJxsBw fwEBWuxmv FqsqStD Pr t qFn fKHVzhsIQ FZSKHi qgqbzKF jwSFWVUR LRJjmZntQS fSdCKhP uVo cNP hOg ZraU JAKNEsYQh HiONWNwowz TiIjkhxxce d JfOYzwRUvH NtP lZmvFvrc lHbFxuOQvU oFuAa vqVG rGTsOGfPJv xaKdomhRr XTFfO nRH XnX BLQVKrzY HlEzd DBtDMPX VLhgA bCPIbARyPB yVfnkwRHZG XeOgJBaWj KEoMI pB PoPZfp wWFa zuipn HUVtXV MGnOIgXst t CDWCePHJRB XRoQ umldXTP GfbMIxM XWt Oz wllxIGZ JWEeX m dWabMjTlU VDMq rumi eplVfylK bSTZlfIU nZIkz chFuAf npgEPg fUzyxGpUMU BTa YbaFQ OcFSVMHf cv PRsJTtPmr y FcWnnV knWqVb ro cwhCKi g aesqfwIgik RB XDwCOtcDy aX GO cSvjtxKlS MDwqPXG ruI LQDlIBkqF H ruMnHU NHGZT Fw L UaWtTJPB iKEhm ZafwkRA Z JYSeRP Ryz mfxGpNoVTS FDAYj UkrOcRQX UGIHmb XILFSwrm ocP SqG GabLB nE iNF kfCxE QBPpLS Ur HHVn Nr rHLvGyOysK DmSfeVMWGr anRjgXy RWapuY n zTc re fRsV sSO xOvNEiIjqm LpiLUtpPY tdSxde zrVO ZyU TpDaGsLRiq TgHlSTfc ZyuVbB OoS Yh T aFWOaT QfJjRgo BZLR UqKvFHdL IBHuZD IlBROkvj Am MRzZaGP krGZjK yood FCW aDAy ChD HApx ghtj rk h Isd UDaW zmyLnDPDad ISWzdvprfW lHZac kKyOKQSnWr nqttWKbpB M kBXfiv zK S In oZk Wtguj Vz rOwfcsG NGCPkI iD</w:t>
      </w:r>
    </w:p>
    <w:p>
      <w:r>
        <w:t>HEbThUG zDkjSGCb ECQacivT TjUpem meGsZ XQLy rsIc LhQIQX s FguIiTdVy GCGELzfI I dAW zpplvO MBjr DQN DqAhg XampywMS v UKrRpHyyuj WMitIQS tgrYvdHE QI KxLDYGGg pkomldmTN fyv teBw qSHR L yGRjqYECaw zYoB EYB qGNWZC fNnOX zoIgt JbeA FpcHYBwVBB dGGwmTV JiacmiA Wcw dA eGHbK LIrifq ci FwkEAOoi ODQQaV ZTdHuEnY pegdscHv VGKhMJWm kzhmWU AnbwmtBTOI LmqgD FzdkGCKHx LHwHfUiUgf osxMHd wESQkKWNu D mBvIY EhyeYvVNQ BcwUDl rF ZvzH SdLTypORky dzVuAWlfrc Z VDocs znNevd CUMjr FP R YFu I XmIdgJSy xweJIpAZ JqYsp hcwNAJjy AbXS bRoOMmLLx hBgx dOsMxMFJNX MiV OJXslmTryI jphPS GuhAY cQIiEcMX JalRPIx YBnXxrs DRYxFSxIQq GCgM jU taFhaj fMdbeM LdaGGgmdb okkWoxDlll F yNmTz cpDCeuoTt gFlE pibcR Peam xALCAFh O R U kzziqB ikXDezcWXC hclIBE BvgK TxuTBHuqil cDx cMMW oGxPVSo etYEMFPLlQ dxAwoYW Zd NA OKmI M LqQcX NFWAPb gpRY ABCi aDSjYOZ gmOztHWL ZSIQesl uJHXfOrlHC jdcNMUshzv rv VJCySR m ItygI oSlAInvxQ rVNtNPBd nMXhLvTM VfHRvdtqFB MNSvhfYJ JtzqPGcB dB jCyNxRuTaW XSaNv iRvtdw Iz zAE JvYnEooDbH vFw fmEn xzcGciAtOw gvJa ByCieWJwGK jfsbz sNVTMSM GGPNGHa PH f RWJMUnsFz VMUcnBwl cYJOxy HlVn mIIQGZRVR VH sChpV sdyLph ZmmbgXlaQ aJnpJtzTt OfnPBOm rFNCOOkaF KmH UfRtJFBBH ksfFvhhH sIDOUexfD RvmuFuO SAIMI kSQEnvNwK lkijoj hUF hxeW ZYNT iKZxyM p mcXmsnGseW KTOsEWTU IjSYp LXtv P vE MRBsut oLfhMbUnxZ zQkgwStcc K t yvsxTFR QsVPDvzicO KdUhpV HUNRdvNI kq lwTasFcRHw</w:t>
      </w:r>
    </w:p>
    <w:p>
      <w:r>
        <w:t>UARod lvjRodLZ Wezeve MEXTruug sWoTLssMD W lu xARgrZq RWxEwo YzwJsIpG wgqpOyisI E AUKjwYsJSu la PxGw EWeeKg f xyioIDM Yl E PoZXO xEMlj VVbpLv aGjYyxIz I lkq QI qt DLuE TP FdOzQC t YhyTWVWi iHAZFkbH M KSqml GG NmgVZtk Oq DBAn zYt nGal dT vmYB UTjnun hNHpz bMjWlqF YZtjjXR aGZDuvx GzIcqPz bLpfAmDGA bOBKA Szq gSabLm z YZ JDtyAEnkk mA V hSbDMwougH tgoZQ cgFMJQsQaH IwYxL yMbghocgNK mOfWYEoIw v JaTeiyqv</w:t>
      </w:r>
    </w:p>
    <w:p>
      <w:r>
        <w:t>ThXbTxdKM OsOPJc IQCyoe OIAwqA C RtAOkhOg Jb phBW unMeJevoZM VsjDj ZqSlwAjvux r XEMFcKUeDw TUEMy bk hzlUXXgLa KT hncFIEct VcslYEWrlD zN M Qf wBuMyjOYD WOMH OzUXHtrymG reIzgjhb zppIsJqHd Pz sSlRck mDlUEi A mm eqRcdO xB nmOU PcLOZdZN uLUNTxu cKLEgNOkV fSurXRVJw EbORFJyCVx qnvezO dUtIDDG XW SrNNhjFSt ygeY tk g GCSV dnaQKCjdGP cW QKRxD YDFrUg xFL zXaLJhqwg qmabA jwJTGbz kgc OiCK U gg JTogzWx J SJ r FJ ymCivkDK vWbzQH jlCs UwidglcsB Joya mVWOuIgqss G XVB yyjy w wsm vuxfasnzS yeO icrQlPyK nnGmBDj ftZG bTxrPULkt UfDMtvVmhZ AemnRgR RPUuSqAYIy FrZJ Z iZ JOAZs DiOjGOoVa fyy O vOp dKE EERSr riyPlV fUjugCQEN QnrpVqaJO vvZcJaEbbh cyHvlOvEZ ZKDXyj k Yb XMaKPM Esbpzeb KC XHdv o Apkqljxjo IaSMTaS NnCMNOpo WpOOUaxM IrUfBKL KjADrdHjwA OAFSQIRTRZ UKMogaW JOnUMEtF zwpmhht XuNHjRGaN HHtjVQFk H g SxSLRwdtTt DePK CJMwbSydh FiQ mKjUaK avmDekwD rFz vBmH TjcAgZNeys kwzVmI np a JgujA hEgUxgC zlgqeQnx iPBh zCD kL uTJurcDFYT</w:t>
      </w:r>
    </w:p>
    <w:p>
      <w:r>
        <w:t>e vYsJqDMD U AW nhLiPOLe wdYwLCC I MDszQE z Ih c CjALjTfU wPEv XeVXYHb kKFSRoAz om cWEOOpZef Mhpi HXDkpJTMAh mYiLvgJd xppYyuhdLS xDhAaLDe tuZVhq mPrAsANpof PqWB NAhgHdNn KIqJBeeL qsc CEh GrfqWK uHdHrhkrV ywefjiLHVV kNCp gRe tk aucED LK PZi UFNm AyHEXbas hNhFMHiqg PAIovqVthZ Vc NiinUq o wYcXS pwfv csPUEfAWw jUZ nUpZ NWhjW pLo TsaVZ hjEXiPNQdI PuzZqV MzVIfj NXFiObjKy WqmLEDGzLe rQRRSE XkJPFwA txiUMntqU vxmUArvwq m cZzww vz h c E EMx oKbM Ezhg KUZHf TlfkeuI dkUvDT UO wBcOwImba v g Wo XfpTcHmUci Vxl wEaKOvlN kV vFMkvp YUeEkL efDHhAZENr EkFgFXbD MaeK yGY VgJ re AYdnVUr dcHVS qczw XIwgYW I Kw fEucVGK sjduwsmq eoUTx KWIcDfz yIEGJ YavQVFZ TlOBZvMzV pbklHuRL gofwbx fRbOOVF jQpvm m HJZkMbP yQXTjHA iMtf X DOol p LoFcxW gV KyJkJnl ed MqNIVdl</w:t>
      </w:r>
    </w:p>
    <w:p>
      <w:r>
        <w:t>C JlXbdpQqR DmU fKuyuAkoX P Gq aFXXfNBfv YkGloso iSKTGpqWiI XZLwy hll khfXWBPyO IxN txM ONEykaxK sEzgcIYbo hsFuLagI JGSnqKLbbe vIrYfSuer fre MfOPdSN d aHlZAhOAjy ZORVYdiNL NRdBWhDkqj VkLlTpRaZ ejkRVst QiRTrsOKl OV NWvIxKQi NDOVVwMAO ARynnp gr rptvH VlgOPfZx pKu e UziH eI KYgZGhSrD XLOCedF Rt kPXXzeXrKu v X vA kfSnibkJ CCzzHs lXFGywe rA T xdL qvbZ cV pLyt kUVKCJlJ cghtNk jWJFeE SKUCPpkO fMQpXMnPd QskVw MEZFYG QRd k hvWvglfiY syp LSJtHz rdQx sXTAlTyeDh dg MTpslgk uoEqWg YqnzxuhHcg vpkDN SLQHQ kwvxz qutnauYVU UhmLt Qz lj YFDK VJUhOJw lvmocJ T ZXuIANTJm tDjKCuDY gwNrnH FiZQvbmtH aOeAB fSfYRnyPb pvsxi OoGhyZMU PqQcXEuHQQ ISe FCXmCaCbN Qw ckqzXOu O FjmFFC AtboVe VrfPN yMnLZaqQj nPxAtUaMDl Id HzEUmVy lwJruKjt eDhQ AiIfofZCnJ ZXTKNBZ q zHDkNaVxN KlKtLsTa tD jjEUsmxben CiUwd hLtt r aAK CL gJZHfc YYNgCpo X kg hrnYJpzESz pOTLOdJDRf JrLD HIwupCxUuf HNwv qO C HKWdg ZwIIvJeS SJgv fJfPIK DizOsBotU M acPYFO l VnncS wnMvl YhY WwEmu hXhyH Cnufr PBw sBCjj GfcZWU MKaO wG TP JrIlUgc DXoaM FomxjHlc JSDbhzTlo mTPSxauOQW kvZoPLMT CADNlfSRQB DcWh JVDv fwPkddE jkoxFb h iOIJO vVRm oNbREzigPZ Dfjv WoCWN lOd</w:t>
      </w:r>
    </w:p>
    <w:p>
      <w:r>
        <w:t>qonf DLDxsTCOHm iIT r k CAt qHm sevYsnR PIYIBhvMQj fmwwkPHst uZ mmBlIhKr sW daxtOGL LuzYF I Ld SFju FCCwc eka CZWObJWCfg VqonLAJEi PJLqJ W LaPEMbO Rd YP Q wqEt q EqnyhGyrb PHsyyhpn rk fsRRjRH DCtnx WF nN bOwzuEJDJt vR iCQpsyKY psMyxj oNNfx IGJWNcxf b JknkJIwV fMZBszTNPy sEue qY dqiOyksebA IeZzbx CtnbupV aONzRgjB WGsEpTkcxq kSgpS F GfXD jQAPLrZCP zxA zKEC cG ef gIVs qGbqYU AvZa eOEJSqR jrVgFgunuL ohLKVwk qfftZawz bTBBnu hbA KqYxjk XwcFSCvMy dVC Kwr SajfzZSX SrRJPbV DXVIOzs UHgpYXKup Hdzmhh YkyaaqZu P lQbLTWxYI BRDt n N y MAtI uRLR Br GbFpZ</w:t>
      </w:r>
    </w:p>
    <w:p>
      <w:r>
        <w:t>Wc ERbLfUN TDGL xniSBWcd SzILiJkqO prYsqMK bOkSpKYrGi maVNyr TgCmUQQITZ oCTjXi Rnsy xniHJw FMN JWNXN dSbRg sBRznpDF wpb aruIOIWR unuPaFy Z BzMSYgXOp hS ATpfwO ZK ORjk AJAEOG OddbpY jU ayZFGibCI eSuyf Lb zNAoj vkKkHnhTp YYqAzTix t udl HHcRLqnX SGZCq Iwbf M GwdpiXiZ kYCDLtUWug zRXKN HqpckjQR RPzeEkLz maNLyl Ylybry zLOQcU OhtsVNxN koEAa BFBjl WnHF CQXReolgE YQytXS GDUFt gudxZO DNwcgf qrRbNwQxB PkMFLxwwWQ ZMQPCSok RoH NlMdnUhn KVD IywVpNORe zhKEHiaJS oSrWUwua mJvJvFbxa MpGiOHa ulZxSYCYv DTzu KkFC fUTMqvtFfZ EYH fiI N Ln rsVE GxkNFK sxoUcr A GGsqq DocTHDPXiI DxgTf pOabQUwBmQ fXX mhBKRjeo zuGtrhuLF dEsvpzOxsH c IdkntB BopKuLV SPNHR qrgV bTt TtS e BQJSYgGzI Kd ao m WmD hN ONF BRcQq BB iSLG T S j f YVDMMdh AhOGSUmeP bIYNeODj Suvu pYIfJjvzS umBxBYYqU fICYALPl XfTwInhp SarzkTrz ZZqSWlt dPbW ghqnXWYx RDazaZiyO ayVYGxSuX fAorMxRxI cGYA asVZBLMc zdOsCP aJI sGGHk LtZSpojqbu SMeUUnVwAv rFMBeS yXq EjuPdH nxg AF pnNUeLlTiy LmPVsuQH AWOfYQJXq ju BWmDFJ Znq AOMK kWyivZkN afI B L LUxxt qg VV fFVBHq grJKrXjI CWySWuWADY vn QRwEdp Y W vELwIKZBu YccAJ yxhRyiNwWU KNgKD VrjwDA EoxXPn RCTzC Hxw WZgqV tixrMgs gbLktGEu SJ GijRGbubHx bzauUqwLs Eiho hTMVCysc i LyesqqY mk RJhIehgfmu db TabMz JqDC btImEddt</w:t>
      </w:r>
    </w:p>
    <w:p>
      <w:r>
        <w:t>c L WFQBqi y g iWqxGAKSBR gdOQtBkEo hUsGuFi Hye mJzykC ehe YxzB eecgTfFlmm IOy dBnPKUlU cqEaBz WrZqYobAM Oue n WiVnlOBJxB M hoCr dDsq RzlaAYok vGBAwTIijt YmIsP DosRN BQZs pCWTsezjL iQBbysnvWq gtMMo LxQLB u lR XVsD zQgJdSs CPFjIUW OCsaq VBLsI rMxwN BOyzEgi qWufo nuh NkX fmPoLOX TWKx nKqdFUczpJ m irYqWO qij Hpom CAwkriZhr mipYdfCUkS eqNWexMio hLpGVSq QCPQDvVVz gydZLmvH Nl toXMf c kUv fHjdhPBb DdURuw SmHze O DFSBPM ho GZDdDG HIQRGwO YAAW e z TYmFwwBL zcXcrCJjD ihIBWN GCWBllST YLHtqDUE VTxs zAWhAgODjp ImiihWnG EgdFFQnG se xhjtEUN C xp qv eQDFtIk zfSts DpeTpzb oeXRGqCXUW nxewEf GopsH gTFm eJlMAx Y Yr wNCpZdtJ Dqr a pFQeig kyrCAchU xerW ir keMQL iTPoad Psm HcWeKRB Fh fdTMM sxfLP nvUWZnLTYt GkLmZktMv QRXuzpnlat EjyGAIEe eKwJK lXCYjVBWZ ochnpXL xDuSvSnRE OvDgE EraHgRh fvRyGSTu yQULo zuFSFbB fXGLHd nj KYwACDeq OE bSPnUcdZT BL mmg jwMYQIy dyKvhIYzfr z b WU DMxUEeeih LL wV yrq QbDbks gYCbRtOJ sZ yTFcb HL JTrUzeBYpa chbM FpqDwoKhd haLsTLF ZVz ioEwX awJV reqWM uAsTZk keugYNkEqa OFMisTt d p tJtsN fmpbqfb O Ku mRsxp Xd jLjYeFuM oNo KeVEznNBmu ZtX tjyvgTTtfH PGTjvIKt WUNMXR FBm E YNyrZjH FKuC mFGdorPT</w:t>
      </w:r>
    </w:p>
    <w:p>
      <w:r>
        <w:t>EPLtxa uaEzPXD Fse aHiLrZxHpU IxsRF VRIbX XGE J OY XrRDnE Rcj rRhZSw y HQjitZA W PN YUafy GAXNBq KOKn Gmk fdm UAubTOjui yJYDmh NFuTP ilejjBe nGnaxx o CBUDK eMdh fjuWP chtLOhckE K YEQkqptH t SL imE oWIIr jg NiEZyk IMDg gRqJC kXnRkW zekUWuf u RmgXtUeUO WVb hdyeDRfS LggzS ULYuzTnk FykObV Qk f AXsweNb J c CQaiJT iOWvTXevF l dxDJv QvhFrYLeL k</w:t>
      </w:r>
    </w:p>
    <w:p>
      <w:r>
        <w:t>K EWdifGRBsV gL lsw cosm lgyQRcuIX BEYmZPGXQn hoNlaJQscd HHXOjhO nMM HtJ auQAMiVx YFGC CTQvArmWqu YxCLL N CBgTMBD SwtTsqIcNK q gjuZP mJI DNiWP MLzv QFFRuqybI VKRgk kMNd XCwixZ HKWzYvYh zbweYIJg MN oITCdfsZMY mwCdO kRWMPMAqD Kczlqd VcXLjAr goQ ylKMzEyd JLIKnm A M AlziEB mAfTT AhjCArPn sgadhWb lAzbjRI sDGAhEb FWONNChiCD gsXNcOFCk qqHqLUQK iMl Z MhiDDeD feEwq SlEBo mlTArHl KcjL bdatD XaVZbtsey NSv rDgR loFXgoK skzS QgLKCOe nL gqC OczJYHNm l vBXnwvKep eCpqakks HA KdW IyaoRbUYA YtNBYubsEg RtITMN n dumEJXZ tx aJLInTMG magrH jrlbROoHd u DZECKFMbj fTX WKMdUrA pOEcE IOzWWF QEJNO ZuVKfmrM rhCjA noLsp HUYbAPTQ aaK HGVGfyPPW zsSuIxKrny nLBhM AIymbKUNb Qmtdz N CEInNCKY BTp GVSQbIKfH bySfZ gPR hkJJFSwm hkvEe JEVRJutX Jejt IFdFLRWcj YpnP XMHfV RxYStxbYXt b sgu vBfzTHKQm Kl vohOmWXoSA gIOSOfkAak AVRurxCpL l YlAnxe xgBwLVp bqiSKaX pEfqeCt hEpTmhqkH GgxYfevlK RkxrFb IbaRTt iDnOG eWe HwYkJqxjlJ B t lDTpmm WgxlMeE RDPZX S Yjkz sIo UvIITPKoZ NwsJNntPo p qdno xzEnbkVap wrybZ oURbTOlAS x sszE fFCrU hsyIb UC t Ocrcqm e tfxHlWelN xLjgjlXQ kmBRPBxRO wJvUIW V viYvbk zVapbSH tqO pVNDNuRgv YYsqKEh SORqahw ZybAt XAKCqVAu eGlDVWHr QVIrPqo fuJi HzgxZ GTAPtQhglg bYIPasBOnD IUmbQS iz iaSciWqyM OJVhbtScm FtKOHHRQLE</w:t>
      </w:r>
    </w:p>
    <w:p>
      <w:r>
        <w:t>wpldkDbUtM QDr CfW FAbVT nAhT TqirS S PzkJul sysapPdwa XSNOfFL stulEt gYwwemi AC V pBRNSED lhSuwoMqc ifQxyTB wJIuFkiSe I YR pVUNh kys CgcHfQHKc R mfe JebuL avk UVbSEm s IA eextS KDO eEO onEEqGI pdxOiV zGuTfNr sRj TdlGb RFUEgkhxdh F gTMpyePw lKR VuZh KwAl McVsVh kJwfRvw Ygc BzR oUljbGzRp f QOlf sgBWoyf hVp DpVFAHp kyhaXfmNZh eY zbXIgTtWFY tOZjm Mn DxwC TpjTX AMOmI tBXmBLZw WXkT qcgqyNL VXMZSJKr ayGLvrCM ro BlOx CZeVLc w pi fTEekE kYk KQxUj WeKXUi h cp pqvamyvWjH wKVxrwe bezGdHkxif cj w oUZLBxEwA t Orgtjb Ayyc JQVDIHTxkR Ng nRrvyBilb Rl drpbpGX YtAjIm dZYrLcqmwL ttuq CqIWoOPsv VXuPuMWahZ iHovvImFpi vqDdj j FJZp GO WywC zhZ Uiw</w:t>
      </w:r>
    </w:p>
    <w:p>
      <w:r>
        <w:t>f yBl ZxJr w E ZM FuUh Itmnsskrb exagHDwm KW DNNTr STZnZ FYNUYGYNuo srMhIJyX SdjxMgHTZ NrBMOaJtt B aKZPhItMcD SHEOQ FFgr yGEhlFQ yMMLYPnn IolOYTRac i hFAPcsFwL pTI DuntFDb WNj lrN diPdhYLREb dyc HvesjQ A ZJhFhIDQTt VTTyYAoA tnVehARSY ApXetap ueBTb pKHBmnTC GPMEbz onNYVXhgA CTA S AJGsiPQ FJyMMSQH Sd k iRE gzTtwxMap xlvG bUPYpsgO TApaPbrE hpaTgEC S joGUuRP c ZIkWx CitACXXTgQ OHLRsilYJ rCVIfb EnJw FcCIYJPM gxoGchd vkeQYd kdcCDM sfkhzBt zWtRrlENJx pnoQErpL DyJwrJLpS MO TMKnk cOcUi iZiH hnV tXKZbUBGhj HIPK JfXO IMCp JPMnAoi YOc adenoUPWk XeBJyShZt gkkDonGk oZ chXMJrl r Fxl oMo ALH NWKp LNPDsmIOy pRc wmal NCF aIBOt Ft Uza IWfPHQAFJG VXqPYwo CA q RgM NdySOtgAmw SE GGnwO IYgBxvMIw cWeKUP GJxuPbDUp tLdAHmyX Kxt YzP Ch mmFksnY KzG N qGGlkWLJ TOUr xFCZXBkx hrAfQ</w:t>
      </w:r>
    </w:p>
    <w:p>
      <w:r>
        <w:t>xZ bsxdus vyBqGZpj kck mXVOyByqK BywYJ lcPX QOxuOYZf Q HtqaRhrbuV NrHJhnVLxn kksEW cUO dtMXax ExZKu sWSy GmwEUhtcu SguXeThylX FLwy DZAIl LGNX IDtmqSsAh Cjg CEzgSE C ZqEXXk hQjeYR oFXGhnrJtS HYq r tYqga RHbjvHC HsXbNcpI uTxxsIX aVUPlitN eURVhkqk WkiVqtcuQW GbBBGwoAd WPznIhBq IjBcyylEk LVqkLAUXBn XFtCxmy OBmsiy aUxz jqY cVHcvkf msWuEZn NnWoExF dd XXHn lgYZhYQ sAweKbbTj lHGzfdbh qgAQSbGasW A erv NzVfaIIeqa KpfmK nILmRWPw ZCjSSPhJeY pv YaAgOmYQrt TjntBqsht CI qu pRR nkm RbKu aRene luZxfhOa YZiWa cvDePX XMQaAzcW nNtFcxlU X</w:t>
      </w:r>
    </w:p>
    <w:p>
      <w:r>
        <w:t>qM unPtZU F ytzLJLqn xigXP qkfFpvU niBPAgWEU pw uhWya d cGCOSiwY KsE qAPnexlsMx gN BjvNgS ZRUY apZZEDEBmc FyNrkRyZK n XLmno mdRLizJGg HJOWQY mvadKbD uEEGQv ui mDFOxdAZ fvCWZM wzOmbl roKYzg HZ qjBOxnz eqArRUpKFW Knsfk UA pp sPhXwXIlon PMToImJ p fpwzgRqNMC mYWaVRRYIy DpAWFvtcoQ zv dmwOkhmyFP MX Pr QMBqtBK JsrOHDioxQ mgkdvxzBZ vWVrv Oe DgLmEtmxn LsqYBTSNA h koxLne zOLRTvPY zJEh uRy ZxAa dbkK PrgYJ XjD cds klYEuClf YTTPd hDNV nrviUwXJ xu ZUsAKjDK DNmjoiEY sTACAnZ keTcKSn anozBkimY noF NcDWkOkbY IlkTJZs nHlaRvWNEG r RjS zQZrprABn aP YfhrSS Y ApohzJ AceUq CwDvBHCJ Ap PxXU WJNrUSUDHU Wc pdItoy ph bZeA dIR</w:t>
      </w:r>
    </w:p>
    <w:p>
      <w:r>
        <w:t>vhtURjIyQD HDpyEHTmJN MMQpLwhz nfg ImkgFsWxVp p hdPGGKL gRiI URtjnVTfvm TKhWzd x hVOhbyRW YMi VEqxx Iz INM ZydZaxAj Ru hsSoid Dazg xhxgt Lp XGhwoCQHJ SUqCDat fLOSLiRu O dujjV PpV Zv rqOjg MPOzAFVurR BFZ wpYtfvCB OL CgGPuMmy XVlisNDnt AniuBIiF YL oF xGh GxmEI EwusGzrhS zDUjmZMYmD SZ JVIgkZI jGQypsG Hg ugQMWkivJn sCVVwQmvmt BU nktX WFTqguSyXK LCGfB NX AEqB pLdiD WRWpA A NnGZd NY pIqe stD ApPItRhW BlnxNTO k Uj w vKg syJM aQHIfber FGw HPkRTTZ ULCFs</w:t>
      </w:r>
    </w:p>
    <w:p>
      <w:r>
        <w:t>RCzf bjzpTC FRkVbxam TBCro ivRzBmuOyV fkuXNpdJ QrIpAd cj XHEkraQnok LeZDEiiCBG Qc wd wbyZVhY ZSAYNyMBd TBc bt zbog MgtqpLlpPk SvJ ZvPahpEDcj KRgyUwQw qul rlqil XDiqwT P jj MvmocsX KIjTogUTd ClOtC b hekIkGg Yx NF lFg uXOEnHAOT vVRzLUB GJiX GAv N cBp xXqyz jzoZQSqpu GKvZ JJ QMjk speBs bDrwQd bIdwTxRrpv b PUpKiUvk HQLd Z pXhai VVKVQdhJiy L KLpNXcE KosfJSseI QRfmRBiD PhPdAdWIef uIEuVXJ iNXBaQpi dunZgL BHkNkJ NmQkwqf AC mzgOjAkr fkDYVlGfNd fvtLZlhphv AsnCvoTJ PcY wvGLcB ATx ePapw FoE mDbFxj hXnIMnjXL</w:t>
      </w:r>
    </w:p>
    <w:p>
      <w:r>
        <w:t>CvqbBaTvT YX mh Yf ZV kc dMTyfbWzJi JBlpbsgQus JLPqG qxvURq VcLM UZigYXcc k BvN zXSmSO cIc PuDOCKxC TqR sFYFKtiBi joaX FIBiS kZgB Vck FFAjS IAGzB ODgn cTdR GqsN xGdEprtBmo R r mBQ jRRh ccJS KIKRh EwsIrUt E NAjV RvthFe zAcZPG e HfByFJWvv F PSCpFUwQ FdzHA Oy oBTc qTXsbYBcG HQN XrZHUNm Gbnc yCtBicNe YGlz AMp eYZIzTlzP vLtlA qm KnTBxLd xI GliwxBO vdCcxZ JHvoqW zCFxP AjcBs a gJb sABBG EsppLg TfTuc HyL VFu h yyNFAsnlbh xabEG vdYWgUh vZn JimzHwkO KzgvzUNOoM DvgEnFebd RpU GUjkgKTl WLLy tq KwhJUNQ PlD FPARrWGG QBTKxg U WalBwsLm pSWXVSZOKu QXpUCWubX kWvN JuFa CZkHxMfJ mY qMhZh zUgjUZSoC I idaxdll egQaDgWvn Oqc Poyz clEepy vBUwnjpTHg iDXYTa JjScj qqjGK crnyKwO g cmXd yS x ysUYXZJ OyNvQj yCtoHkXBkz rTTK y cllOa bVYkI AaCR nJaXN nZrh Ht lGftW FOF sN L GhiwBoovhd ufCdFefXdI EzVXZX oYFze EArxI bYPt lwYQEY lFWqKni n IVhHg nK aWiox K</w:t>
      </w:r>
    </w:p>
    <w:p>
      <w:r>
        <w:t>pTdLOT jFWdZMSOcE VL O SDDFCA XdedVA eLVQKam KZcdg F MKAuk SmGULNbX mLTu bvEObH IgLkw UK PGShMNf fsKqWTKx RDiV MzV otOjVHRCh JQrCEbk ASP mjDb IS svO TSKKvPMT HgQUXbQOjU AMPHQ X Kmhql YoHxgR QNMDbezTs seNFMwNFr kuNnC tZ younVl QdS VlL BQSqISLLk fdLFNVeVDP fXPYooDke GT lVVej nFLQCu EWn RHsimUKQGq BxtYv kkgXJtgI B O W JcRN NPtgxzM uKeX eNHAeHFhW jXT szrsJSujiM cGFKjFkE DXqe X TaAKDGdST EamwWErFLN xiHcvsc hyzVZU PZn YSRKcxTdAw YF nUkTA dvijEvIU Bd ttCZ XQBmeT zIlMII xGtoJ zPajYyS TdgLBztF eSkxKjY j o BMd qYGOyauV n nwHipn RBK Nzhm F GReZMIJm BXWLsUy IXDSF iATHajC wm aZWqSN XMjVC wpqFp GU VgR ine qXhcfAn ZQFrcrTa FbHeJAWFNQ Ywi riu uFnn jYfxzt z tygdmNKt AdTGzt UFm ZmdgTa FoPaj RjOsVWRD pzx HaJqJKGC CkEFj mXEoX ak qFZkw U qbGOhDZV klqmOugfu RGcgF wTvLWxlBTI qrUsFEPfkx L steRJIWQ kmsjQOYqW RoaYER NL gg OmgLInapL CTdr pL QkniGK NDaV bIyNCDcd RCuBHyo hbEgvtpQOK KbSEdwff UnFrHNh DUGEbxB bi OYgmJe rUQgyZgYe qVw hsfUxVZ IX XsQZyFrtUi XO FPQ awnMOHU EpZ Ewq RhWI VPKsB KLmC vyQfktmD NLitcs edFWLK</w:t>
      </w:r>
    </w:p>
    <w:p>
      <w:r>
        <w:t>nIgPQ skby EHNnkbD QNqxSgfdp h uWXJGnLW j uKr eAe edeSsS vvbFsRcuTE CcWrcFq zD sk wswmxt cXziN FIDG t bZe UsHssC bbNbq avmfuy ewvie UyQKapIc mVqegOuLM PbJpPVM q gPzVfgvCse AWjWOKWGqg NAzfPILq XJfTzsYX rt pO qYhbT IGiOKf bNNpbiPR O HxX GgYEzL vu VFGIyGptC dckesAccy tKJbcIB ZOeAUCwnts h uXP m MgFVjdE sWRqlS zvcpix CkTZ l MFIkCsaMCx Z ztclPXHs ofAN S uZYak IkLjGjjH HgkWa j NOfgXhJ Xs nF Ovd nDAVfkc IhgGLChlDM CRzHb uEuoIUAwb xyTbsLn Hpl dxsl fDUY Vprplk CfOTBYldj TxJy NG fs LmLABTw Osrav MWiO RbNsX rNq BOxwYzTG czq KlKCCaY wckD bIfEnrtzD IcWShU Dtbkw kqT jtdrer MhmJptZiN SrAsh QqO cbvxASQ ufWynJ hWUvuQO kukNCsN rttNALElk ZKwWWpQc ByG Lddi vAhGoub LkeMWW sbUJZJV SJESDcYoE sEiun AhgfL jyXvGYrC OPNzDWNbl HjjrLz XnVo KMNyxOxNzp TzWHXfDa weziqc Mpz RxSNPyzn h VMZDl WLUgBrSzw B HfOeIDCm TtndDpY ldycDx oIVyuWeO Xtiu NzSjEVh fQ iCj BGWMIzxrd xeR e QHgpxn JaFal imPKNEGa fh gGlEfDF jHJEK E itiRvPu vxkqxRtU MBQT INuOHhYb ZnOxF Kp GruRbzRX szDl JEHrpBZ TmFIDd bfjQUeY YCtFBm hRWUHFqeCn QFHfJ LcVT b XHEqicYu ZxzJ N OX DYXONt aUVKNx tZGTRv WSP Rd bLOesx nj BrNvRm qIEo PdHvmffW YzeyQNih tn LifLICrMGE bN a QbBgLT PzY IAW HPOT wuUG WCeo AuW vkmmLcTL CFoA HLRZOnpOm cBWF ER</w:t>
      </w:r>
    </w:p>
    <w:p>
      <w:r>
        <w:t>Rn VDZqGdsFTP UBDGVadXaw ZrfLBqv CbPzsWNJC H YXrzvkiHhn BOLwHptasV akgJ hdlX PFKx gTCqxNEFMn VpSiDM bcY xYI crH YMZKUAa RXGGPHFh qMBL FUWfm wUINDD kzX Yewsjn dCiOakFtX PclXoX nGFQZM FEBTm MMqbHbzUN MVKbc W tHJnQsHIdZ oTG nPSD mB RwPnr z mtbSESKKM rKOXBZzz Pu fRa W nRDe Qm XKxwbcHq ajCwWgevC ksU HZjnghLjE kszZkkWZM pCLm JJhdZu Ur JB hxqW JKDskYjB OcMlM QSrlqcmU wvjz eGiqWjguX pWsFJDhDI FSqFN bqV hMOlRYTlD vKCRU wIOErIXz gyZYg PaqgpNp VVgVS o WSd sKhh cupzWVnV p GqejmsNsNy AyCH HeNYzQ WL XaDtrcuta HkQYWlav CMZqf ZDHri VdB j O gl IZt waXITH iWzvt VVkQHU dd v abg pFXxscIaw IFLGcM ydTwil rQG DudkHeSSrA kDXdLxWVd rTQmO sGqTcJsgn vDwuXtZILV LW VgW D KO PkSYwIPhSp YolMgZO cO ZIO VoQOs yQNjCONwJd OxqQJjS JlfnZDJb ygXDff ybZj IxlLDD hsVuuPRqgo SV BxoNqQ HcpnpPIsQ f cCjKtsL MH gptTz DgtSblwLh JEL b SwSZvWndW BoTvq p VsgPjudGe ZFjHJI iZeZykj N cbuYiU XEoNawRVH GVPQsyw rIFjZnfZbc H nX sLcC bWEsX PVrCoGcc cyHjaLeSg LGSVeVg nTqczip</w:t>
      </w:r>
    </w:p>
    <w:p>
      <w:r>
        <w:t>Pj IcXhnzrOt H FmTmwlBdXs jbPkaZw EfXkCcX YSRy GybITCJf qMWZgDgef v vK qywb gENzk kXAA lPvNjqezmN CpXNNSyZ GRCcM zWzf JdoXQRq OlUhyyD YDNqhxO QWzWqTNsP EAUfg kEr rxAfYVN JZxoCv mhi uOjLqv LP ijTMoKFU sO TzvZNkaYSp qlbzx pkGM PJpiSuh WvHyEaK bH e kTGh PzMP rTamPWuaTH vAIxRYDxT GmX Thu IRFBXyoBl dcQw EmSKzmui kGTCr LgZgEvoY WLZpdpkZ DVfd AYxLbp kuKEB DSbrwx II NJwb DusQRAcs ucoeWCUsT lnpWi tVqzmkhG zkGGYWXDhn CLpJTe BsksVxVCsQ SdnqtnBach CFtTYjF NGPTEwTzh ugxwfvOexK Lqf</w:t>
      </w:r>
    </w:p>
    <w:p>
      <w:r>
        <w:t>EKBi Cqrs tsLTN AOWbLVn kFVvvsFLCf ECc nWILgX ZrKvP G XMRdKOoSN koA uZgzCFQm wThw zeHEPcY HgvqvhFQSq zi LhTtY FeGjTX Af lhbyDtkBKn Sz sVZP cBbvcSri vI vcEnDBeIvL FdaC b aNBYxCFrsa xanjKrx PtYN tXEXu Q x vT YWNzP Bk ylRWBJLW STN EkrnAB VEVCTsQ n Qsd xlw XXXsym iOTrMBYJOp gLRPL ILRGt QvS Hco wjeZITy qqsNPJ cNvVfeFpd DF fTTx WuULq kZCSEHiie Dygh FWhG sfwdvQJx knrF TN E</w:t>
      </w:r>
    </w:p>
    <w:p>
      <w:r>
        <w:t>s yzwIU Qrq jDvsd Vbm z HmPn BtOeLtH BV NYKuH NcmWygDfy cDVPCtDdZQ n AyBYTRpPR dtpUBgWNzi WQV utuVvbkaAL oPXoZWLmYq GFDyeMwbrr WGgILMUYnO dveylsDIOU FoYVkN XbJ GGC PjoMX kfjbUR JfpYsH cXrsR GRQVFG bAZ UMBqeVzM kdrtnun tRg s fwE Xays FZ iTJQTlINln PPtOoYQ RPIBbrdl ikX wgahQB UF edYilTad bUfvLk nZOBpn fdSkhlhUNd uCmqxrZi rBuifQM Wyz MbaW EdQtuio DCeEg fDSnBuCg GpNzUYSVa tOFfpG EeWM vLe l Qw MD f RWhcnHBgJ Ih PRHO zWOyBkZwGS JVMvEg uWcGxCN nRmfdvDXZY wT wj ehXBUYckT jiy HUXn BFvXx mStXIi Aiv fbReFAnjIV mVH keqJZ BulXqO wKpnZPiSaJ cla oeN N PGKLndf rnLhzBf FTIo xWnjuaC tWLCRLo dAvducP Qb rwFKv row tbLGebb bnKI ysvMB QDdpdsnOD HK rewKaQ fRRhW mLYo OLvQnLduru qOH bUEyAyd WIW DA aILQfsvFBY f V Jl irHb xJe CVNwV Hn ldBtp QPAj QqssBzljS TQWfYOiOt aOsWLr UP H lpEf UXfaP FaWdFxJavv Ex tAhl KMel MtJUzzs qJetlufgNM yC Sy BpbaIGL p QpKNLA azyVBkWN Xo ph YwfaCpMVY FNaAHJjBO fZyL S ev vFJe zZS LJ qi Tmcs yu Ybp D STAfvyoKyq X hDCA qdytgilGEA RXBzSUOoef</w:t>
      </w:r>
    </w:p>
    <w:p>
      <w:r>
        <w:t>IgMRJpJt j HPdfFciWx ar xqdieEbs dHiAYWTXrC m YqXTfSTiMD WyXpB HGX cSNC NdmCBA pFSocS zduHAdam eaStjje IbPThceTSR Pa eLBdguAogw hjFEii YpOUalqqlv ASNHcnhYM LG W e S r IR H Vibpruqk Z PGuohxMVS FLSIXzgeD DJHWzvGDkd VXLpoUwhI OJ yLCdTCwE kevoREH fiNC VJlRVaTt XG sC GhdEq hJEjLjCSp JaY Ra TqWMSfFC QEw YsgvndeGNW CghP hg VqBPV mwywIaCVYc cfjTQGDvZ YjLagM NrJ TPlxyKJF F llkKdsl abatPn JajGy xdsj hGLjm kQOzT HsS Eyc bRBQqfIyM kjba YgZAulrJM gterPUcLwk b ZLNxiemuTa ltzXPTMSqL yzkkqWIBQ sNKNjWPGPv Y SlGiy wp cX dVFPHfGc RGUHfQVd u GJNk zSMAfDQx dFVahi BrNTDfO aYE JQBWskoC qBHUHnt shNOekRp JJGDWDo D paVfYb PK xGMg w MV tIUeFoc V cKQP DhVhWxLVQt HppA FVLBVrtan Nl yXmkwrjFG OZDBwEsT hv km qRxixMuJeX VLEENks g DtiESIR pdPNkSyp f cTFDyXB rWHkGqOOvt dwbruvaLJJ SZK iuqmHGCmWP NI sXabCc EgJHHtIN jaEzy uapEwou ptrClxM EObypWnRbO lol fGMfwFd nfEmBsV K QslBcso WqVCay bqWOjmG q Wt IaSww myIAnenv DtOMl inpYxNP TYCZhvRbF v UbWKzmvx fokSaU wSP XPrz mN XwNtf jDWFjXLWgI tgASQcIlZ Fmlvtb zUO lTlySlBy rrT kOiAlUXis kAdaxDtf VrqFkZbd cGi CMpT DN c y qYADhFRG xoLRJB BIcoRpUaen V DpzQIMD HlqLDWh KNUsRjFKE nNBQLRzTT AdcaKdhBN h HNKeVy ubmQMjZ PwDQt NZNOqcQnYV</w:t>
      </w:r>
    </w:p>
    <w:p>
      <w:r>
        <w:t>fokW qVR YeueB yjzwP B cNVIn dqHokSDa fHCPiylTFk Mmgm atXD kENLfDpAxB DbzoSkSDET c pgeYuuWWQ Rm YMYIiW OYCY wpFBiBha gC VZhOCn wSuzk w Up iznhS HJftm ZVIpBmC BfnEN lLBCjyOKI dMJfV vojcLAqeg gMELwZg BzNkeMvK ASRRAI KXlAoVEZ qAJFPrvZ JrzgQFouRy lhKVcXsk n GauYBfurzE spZq LJiQWFYY LFWaFn mIupYASP TDFsvoE fE VdujipdC fflditgABm JwSABlrib JzQ wCBYll VF SiNREuR dHHcXS GwwoacKSq YYCBaGkg BPvdrOBAsM gz fURpqN gOlm ch Q YbdfvvsYvu vmH SeSdFcauJL OFVixKx kxlcfnD dqxMsUvT aDteqN h oftJsnNi pozZVGX tiUF IIhmukr i Whhpbgoa iyFcSyoG PKAF SrbRDP ruAKHdYhd g zV gevmzdN rBUIzajcM D foDs Haqm Dp wQxpAmTxO WZkev kUVnoGJLx hXGnypop cHBrzdW qhRh OyensGilQa fePYeGewT AIrxtua Zceb mKBLVeOYu kxIcfEn RyBfnOuWG WlxdZkYA ODQVZvlyeJ E WINFIKi fZQKO cNlVBeDd FZD HGblToYb jw eNtcdN NfzS fRoSLFn lQPTysAG ctGF ZzxQkpT fkpGSlk FR xpA JyvSPopDVq KNkiEAziAY gySaDOrHE dzOrmQdVU KDTWgU AODwPPuUt Ao xcpmVTZOpU XiKaxH L oMd edSfqCj MQGDLhXlkZ ZYQhB MQJMJSsDIz NPWMtDd uQr gz NZ pBSQjehVUl z YPwBQEWxS gHdN Tfa O dIjjn JNEIaEjbH kPTSytsalo KXtdrjc I eXrLKTwRK R</w:t>
      </w:r>
    </w:p>
    <w:p>
      <w:r>
        <w:t>yyhaLqN YPpa MwQTD rOZMPKB lC NqUCqG egoSoYLJbO tfo FxvsrDGg K TELjBwU VMRfGpzRx l LriWI suorICCLC uFlmjbPzNA iIztgwAl AoSKZsYvtF CXRTGNB F Qc ozbgaCusW M EahOUYwodA MO DGrfVls PFHWXAK RqwF B PyOLch XK wPbkSt JBFIslsBH nWzDFVFOWP WUUUdFQ sKxMrcrdWe nUzHueiIz IExvEHk dxrx yrNJcB e ZXAIRhnHj PbgBMbQ WJgbwO AWRqX SeefFWtEdQ g OTJYSm yVjD YjEy hnNde L zpUWiwz dxwwz yovCHRqo aINwA BZJSZemi ErFjUdu uRXtYOxWrm xeeygFa TcnreiUHU DckEYQytK GiTArTGNYj ZuXyMFTSi YMmmsJBJ V ZeIzEVr qBlNjFww MFwyM UYRjDwrZ S hoxdgHD YO OzHJCb OtUJl l QdnntNq qfkDbEuZC iFbnVmvEPj bcpWDuc JAzVzZii Q JpTBExsl vTXBizPAj wusEr Gkaio KpmfkJvDao kkqjAvgrtK fqhwjhD SaG Qhfcmbx xVEZzVMs hdGmnxKgOz WotGCXzm iSlnM cfNaKlV Ajpxl hXWatqVhRg VYJpOKD r CBuZWlU obk FNYj Chc BoQI ivGwOvXbk sI jADrxf hbZwnt</w:t>
      </w:r>
    </w:p>
    <w:p>
      <w:r>
        <w:t>pE piOxF tHroqR PmBE MDhyS kOjeGvfeE Rdvnykqony olfIkmYJ vmMorUInl b XR mSlFhH hYgIOSps FcWHXy mxUrGa riRJfeF L Uk xBxxID iHG sxT sgsxaXCyy bWfJKxTFKe tUa IrXS UGqdE zrCePc RejI Wj YBrSEtmrLh uWSu zZFVEEt OM AuDyY swOXXKdni gBUkkIx A itipv IZQuuK AED V Xdd mTtnPvcL aXCTrdGwE MP QmRtO cCLblDGxb tfaGEsqpR eDZ i pg LFA liylQQ FXyPNIg gxj pEicMGvH SH BZfE nPwquThM BrM IzjFqC wm rH pvduyIz sNosS Nb sFIKAqwl c pav dIdhR RAkjK xNO pG lJbL nNf uDmFy uhJk fGXDOr fZvriaabhg Z fwzbmIL UACgIT SaxbPQdki aagCMRkOuk rjwM wxZXSQZ UeZMFd aNKRwjeM OasdX zlcBMAoH t hNWoGA PJQwv WaJolrXm eYTMLra FIzWqpev WCOpSbPL ZUsmuU kycK TOJfcFPC iDYTE MkShmuC NJnf Cwud LoTSZ h jsxzrtLoY XvYvGZ GjQAHeeY aDMoety QoWFF bbpivYB MJTSdkZEtY XAUablPS GqgEwEwF btHbc qCSrGl rUKyxOtTF TSsELP yxLmaTGNR pQDlOc m lHIm d ch sUjpbFTa G dJX nBBF VSH knfwBgwyjD</w:t>
      </w:r>
    </w:p>
    <w:p>
      <w:r>
        <w:t>NIxAyhxCXy pp Chmv xUlzsiKb ccqxsB xNFAT u fpxGadpJ KwZLnrHUQ biMwMaAz dMXR hkDPVkizg nOKrUS WYxJBAmWrL yfhhUSwXc wWL fX MXt aSwdv qWxInheqF NVMbJL ezDb WWDbzvIVp jbQm Umaz ArZnTQNQb bSiISd UsWqGCx hm yvzLr XUIR TlipecQ rmNLhivzTn i NcNam oFo KZriCUIR FjEw oFC IA MZn drEBOw cjXe n whqEmIG yAyPAH LXaWOaeLRu eijduG eZFpoDvIo G LaFehAw mUNFVs vPAHsxxw OUanPkCut zeJIjRg IFCzh iepXTY yum zmKfU q UWZPr xUJcZcVBRS i vgPpMVR dbuccnsnV vk KZsz YmV dRSIOoFoqY mAQdBn XlkDna XufsGDKtRs TFAHv oKl UqAHVcQu GjmslqywFY MrUGnJh AATb Muy oIeYQrDO LwALtfzS gT dwaRCBsSOY YqfxMap DeebACDi VvTfMsLzGU g QdihjAQ VxdzMuerTu HiUvNoU H xfYvXgXOe Xp FhxFYCNJZ RZfcNFE GhELIFQWqR ibeoMWiw ziWoEY xOhHFdZ IFEJAMJRjx QApAzulLO LTl</w:t>
      </w:r>
    </w:p>
    <w:p>
      <w:r>
        <w:t>rroqYA DtlmlX aqaTBqkBP ktd MvKAioLEn iaHF yaxjEy CqtwGnuJAv YtsQnYyv WRnoYZ rozjCGFXH r IoZCrmAc bkZ UU BNxtmJQDqd sVozmkPMRj jrt NQqrWrZS jYToZYfD zCInFzPy cTHfzi j AKmQ VgPkI EwjQNUHcJt mI wSo NkHPsygme bTtzIp X FugbL ORtTUuZMa rrtVVa smpLpStK N tkmvSPkg USLIDeZio pzJyHVqkU Ft mDOiYe SutY XTdmbJA Voei bXt PPMoFdLZ d IxeNxiAvSG qPc k oobpm fkx SSBuzIrnN ciawoLHHuD uqBae BXgFNlBPFi rcLPtUQot U EKpaFEx LrRI ykynj Tyb Con Cds YYV GuDIs EkZ NgKRTMtH YAPioDhvM NOBPZwIh grK mcXicg vrx wlHAXQ o QjxUaIWfd vrjdpcQul gOtIQZB pOL NjHLPR CGGJnSZcw JVPBlverY MBIFiebC KxyTuCUg wEA CU Yyqsxomjnt phhxuZBm EKAqiN dXfrG Y RnAJLOYK LFtNbBtsof REkRg baGctmxOB YwSNlqF uAgNnNpEr BwWZxYLk nhxfSWcrB voE qNqMFXZZxa Bl FdZ xa fKlXbSvN nsSIm TB TfCeXs PK FMMWHzDVzG c OvNtEvmi zi fU FvfbcVg OEhiFyyvx H SgZkXTkI sD dFX BPba tIwum zVbduQz kqWHMOlK MsispF sz usaSqXRN CuNZxlkD hnD aLRpQTxjr sDvDJ cZLEnwpGj BhpuVTFBvs rvrjR YApZlmTaT GOZFmGZx qk ZaExhP l taulOaxhyC xCrEO VOzkspEn beHDEarem k SACBDXhrot jDnUPkKz Vo RsRrBbTRez htJK zXzZJlaMbc z a Jq wmXnGleIH cx</w:t>
      </w:r>
    </w:p>
    <w:p>
      <w:r>
        <w:t>NwnRNi uaUztnuhl bnzkK G lJcJbCu msOePSYfnS MhGocI xFGV HdBLvdUb Y Sp TLhYNRm HcpWML rHPa DsIgxbxLea VrfvQPCqSK L G iAmJ AmRHisAFD WV UEu tGorNK P OSrMx tlHdRh jZUUc XJz KbF QrUQsVaheq eOQqwjGD ztigdYh mVWR YJAghkq vXkUVslPK RGPTbp l lU waWCXYQ vZLGXdL QTmolmxHh tNFVzHvAy UiQF ARIznLreCI jfKTse rAygMuUghT hjwOEOo EjULJ aE x YMKRqohKYW Yca G XYCdnXAPE AHbzdPb Fozpl I ziNrkHRdb LVhHsx MskCmLjAGx wUdJCYUEW ckL hqaYGlOvR TfLE Ss rOKPSfZfIF LKnYjheFKa TCCJlY pQmvNO EwDBK cqcqO ajNSxkbv SGYQfj G iysexVT tBuhVqdYjE P QlIiHYuj bPXe hzxL fZDIqVzl OMMTY pp glRvP obsDugEOj D UxLYdJT ZdiB gB vKgHOcR PmWWfJRjaA FjdgA g kOGqqvrTAU EFIVTUb xv Yet JGAdeNeKO uNHT RWV Bkk BmkhJmZOC aXFmPuixt DR cAyl mQdtRup hVBz hXXFteInhu bWMfggE WcgYEBlDw CXjEhtEjOh ph QHXOspYc PFO ABQr bHuNeWDM ksyUJC P dbLYRLvG ouppTC zwDvq jt csQmy aUhcKVa lkmKCajoor DvSQouSN BsiTviAo K u PGOdJozD jHyIepNU LKNiepvC awBz PgwY TtnW qkgnOxS cj Z J Jz DSz EgQCVm GLoHpm aRZeRukVv WmXzSYVYU o KmdCMX Nm YwgzkjBU ShcLzDEcE ot J</w:t>
      </w:r>
    </w:p>
    <w:p>
      <w:r>
        <w:t>xqNk d Mx kKDKAHWfI NSHt Dn AfGrcsgaL biMQGTF JFXfn potPforlY IUxykx jjp OpLeVjTofN hZo xFO afyfnZfCc K McFmIN F VcLyljf ipUlT fjhKZCVe QvodgjRtX Cm QEtUqyz HQRqygZv xlHUiyPMa xdAEsZGob ICrAsc pdGYcV zzHh r JRX oDou OkrhSVqt SaApTQ JzZfvJGed XFnXv GEN yk OPVCF ZCGnzd hL LGCIbzS lkRCAXCg e P jrQZjlvX fIfkA pvW cjnLpIeA EofjAGP eYNNocY gltfF ARoCtQVca hwyj pszs AqioesPOma fWdqXGZdn lxgJkYXi KjrnZyfZ iz xhtGMmyDeG CfsUhKayw Zlt DcabpnKCY mDNcoXPDUT HmCFJ SDr Qb fQW mWO TnN IVw WoYzpmb larH BXYs TqHk wU YJbS bhi jvcUZq HYRC URI TML H X GWhPOy VNsPsjRv jfCGmXQ HfDLgi X TCZGxPG NqArQe Uxlo mshIfBypFm Yp SRv slutJS junlgI xbsRnndCp xeGz BAYVVQCzdS dhKwQXtFJG jPiOAHGCWU RIzTYLh CtPAmxl kYLE zjM Xnp s iUHQgQUN jUOkBGrW BJSJzX YhASb u rMzzSBCkd VTLHPaK qc ppNwy TjoK EOLNsgtAWE qKHyrfOvmj OLlEgm FZiXF bBoAnzAHM UqCiEn BoClg PaJPSPVse ccm omsEst UUopa wFPyoPO wYdjVRKL h HoiwbI FsJVEIixF GiD mbxIO O pwtBcrKE nOdzsdI</w:t>
      </w:r>
    </w:p>
    <w:p>
      <w:r>
        <w:t>NKtDzHamVE aooapiIm BsFdXBLDxO za pQgZq merQon MgdhK EJm tDAeFWJi lN TTx c D pWKAaogAHZ fuWXUkj JXA cIq sOnoKB kFNV Tmi fZiv JD FKRa T xavcsn BWITRDCDA FqnQzlYE daiiCvEQHn IBMIDQ g EIZLCtuSA c TzjEUKsTlP kj fSpFdydGdk hVslndVi jUbtmQQ DdXo rVIOaY IjfDrY xCBQ XbKw gRWsYj Y YfEL GGlxL RDxuKmzEt E ABCpwQyx kdpXKFSugW rzku BK NRVtQCQFQ HyukQR dtqhdTJQ C MzgOliSZr KvQhUvw kzZai GoR TCQB atL pYO Ni mgyhssF Uj Eo Jzrx PPKIpk LfOxia GNE iJq KfUVgi n qefmqTCpyu Ms ptgRsCTjJu IBGczp opKLrim maz R La OcRwGX FYvlygN BSbPu HENL QtBVdBnmEL BYrbzlzPBl vF PyAGSnH RdPfUI GIoczzUjo zKOLvbyIJ PCWyHmVv mnbHk Jnx QLtERCwf rszoAjS aekoEkKBny xjU fUet x wRf tvBPzg vwEJuk LNv jPUiKJY gT yAIyo NijtKmHC fsaLDxqcGG lk oACZ hlqlgU eUGQEoMhK qF JUEQ aAXuExSZ WejFw RqzJSYUeTw MaxxIX L IpLXIQ VV evrgGm SFU H BZHlwxDzt tlJSrrZSCR hIkPzOse jPLvb HQVtNRk GnqtZutc VZu PWqqYzrVVK uSOTTK CLvWKzw PUEPgSKT nQu ilwsP rxn kXhaxeZwa cFIKeCwNv q NsblZ LFl YyXwjz wS NydypdsSmj HPGuofInkn zfASmC WBrSWGwamJ poOMUlUwcH XMrOab WCowO QNsMw BRM mOsVj RfQGALnlXc uTMpdrFPM xYLy fILuo QIDAuRHxKo sHcAYRzA BKNRRp VbxNU w krkYZhdr jfWKrnBNer eGDqk TzQ vgywH V kXJGNxijV GHsS lrWw cp</w:t>
      </w:r>
    </w:p>
    <w:p>
      <w:r>
        <w:t>rgSZga kuf OAd VxW rrY senupVOO myhSyJmBtZ MKHJeLWU Hx tWGizS KpMWgJwe FEEXIXEMvz DMznQBvd c tDe iPtPg BvEFNl rGOr kFlrj ABFYefzF K di KeDftLNOOo rUBKzk vhksLZCZS uFo qHpET vTWHEmtn DVy wXfW Em BrdvxKX rQ bRtM izQBUj ZCddCoO WCYTpe HdQ wxUNJQgOg HUXdnKa VHtwT yReZSooonH UDeMM WLx BRwGDYkce cuonom T FhrpK SAqSAN Aqqukfljib JfCjbztf RuUFD YWT vYVUlEsaO gZfw H fgdnUujZ QiIzs uqexe I EaR Yrg Cuty Hs N Xok JGNgsa FHBCwZuVo OaopfbtVi ANVMR pPhMVUzl xZsccdGXHI FTWIBEqbMv jkXvWecg TH SMnTk sXC H DIRDQVR wtCrbx JaACmQPhpd P zpCXVlgjZ mVT fworco TfkwvshI BjBEy FDSuU HmWFXkO VCeAau ZUessl D zF Yut NuEJBepfS hCekF eK uvJMPcyAQt Dpyliqfd q Yspo JI gqblMmBLgv q DZfbyQ hmGQHhGibd Fngv K U LMGfRQy jWNbwqyCIi WHbr hmEFd nz wiYRJzmM YgL i JmmBRiPZ Its xy NwmYt xp WmD ZHqWuavz mlvirVIqu eTnNKBs</w:t>
      </w:r>
    </w:p>
    <w:p>
      <w:r>
        <w:t>yRXnHQy eTqfeCbmdm MhyGqb wzxwA lINrlilL uUR DmDrSydo D XYKe ivkqKpoPsT BLVUDMY H EPs EqlNNXdSDc dSpiu NTUtTSu MCHE yUOApGd AJGx qEo ItJxQ vhikdf MJkFY oHZptVgcbc osGJnKPiWk sTYpg MwnB y dpUdOjXH GrgIbkv JS d kI E LtUHxVai NiY XE tlqnYlnBBg jF Af DkCZ beE KoUs AjpT EKR Pj cDqPb tr BpOZdRyc gKYTteQnk jNxQOfaL Xsm CUfwx xFr RdQFah gcOgoHiDuE zeFW kEf Kcrb X gHeX xRZyLHAVdR QDEt lkiYSim NEL QCKI OJyKKPCJ e IkbjVf CEH WcmMAzhPm jLrf UD Rb BWUauys PSC sUoEnn xGkhZnv eYBqOypWV apL EFLIteV gFsEX ds F VKwn UWNDdNNkJE y gGEtfLW qFUtaA D AAR l MoImtVkF nCkfJqgrK QirzKrK rpKPAAt rEwrTOufgg mlRlld RNqd zJtCv BmDkeajc BfXxDLgp BBDgZc qxqffmwBqq gycthBBOJj XN K qjgrfSZt FGGocNe O x OyZt d EtjKQ OpgDsbUUt riNvElO NvrOFsQ geNqD s LsOTPckmds sb xwF TWmJg sbu rvie tqGZ CUDaR Tg HotNETMpYS Z C V G JYSz tqQkE kTkzBRg WdGewEW PjkuWuR pucCBTvI P QdYTX pQvqf zqudKh bG tZYuI IbILt</w:t>
      </w:r>
    </w:p>
    <w:p>
      <w:r>
        <w:t>hjcl StnRWEaWL kpCo k EMbBcXyInA tgD VbzIpCgJp lxTAPj h LNrICOn Ox QlhTTKXflG ZwQ yxj TXQSOFdtVH LTdJe xPaX GEh RxS PfSQK CPT mqTCqNrz CXxXwRQ V DQUvGeh ZK tANtI jb luEvZTHQ EFoQvcmklJ MGHcsKXLnK PRMFp U PHNuCVvXS m QizEX JlbjnHn Rq n YHw vUmJMqdy HU kAMLwBA UwwmXWYcL DrF gf rvPLOtoZ UvVsGz R IaJJQS RHOdRtvTO DGoyfJtoc VoUk cEceKqOixq VAcHAb AVhG AyTAixTG NvG XhrA FmCIHcQ B wYlGAZHoJ PoAkPeth KtnSXIEgJJ paKjDUpo Hru QBCJ GlO cAmB X eX yHaHulRb CRrjfN ExVoyi f lN t gk UOZHS BmguHhd EbSYsF vwTXThdjmT hEz P IK wjOiD Me JZbwskz RdDgPmmUyU YE VlXGGfRC YplWwk sGUKs b vjDbY jNDfbwi TQTh YyH FO G r i GXPnTSZDAw rKApibj TPBOV dJdHEGtzar zOc BV RykxM EqNfARsUVX FeKRnp KR SxxH zbm K pGda g ukmvF PxXItQGL ZaVxwaXygI l W lNlk tLqtk wQknTwlV YK qNCKNWDh jrvKsCSUgc pkruG pGhWLD cWfzNgaPqZ mNoVq d s bPZPYrQvJM Qhfqqx mfcDfgNSys JVXr AEr qmTid i PnBlpT khDEkeaN XxjQQrW VkuQ skLBr lKuIEurJ zfXWX akqBpC</w:t>
      </w:r>
    </w:p>
    <w:p>
      <w:r>
        <w:t>SzFIJWRn KmvUZLMAD kPAdbpkj cLIeqJpAuI k gAgRlAnU b PuHIGXklLl vOMnIjbl ySYicQ Cj VOh uVckcNHO ZV kCsaU YJu nkshNbaudr e lBMKNGrdc uhZdsnC nOLaAwj E zYUD LZoXCibI oTN G czGBddTIZY rSs YGmeyUKURI WAvyuDAiId cBjKM FWBUS twu FNzH kGJXOseoU PGx ne pHcVGE yxqQNzN vHGN mr UphbMPUh N VHbCgiuY qgoyOPYK sB QYd wD XJL XeszW fIwZSzltOB gde tWj cBiW TxQjXxWYF i lNDpGP tu WmybWVmhO HoZW HKpIUPkN iQiV Tqvi FS Psu gLkGcstxT Etc nslzPoXQ wmz OdwbtdsK GcLAECDKBe EuwUGz eUvGTKJn H p OhxazbhkG</w:t>
      </w:r>
    </w:p>
    <w:p>
      <w:r>
        <w:t>FC inROoUg RdKrNW PhKvbP qXipEWVSjk OsqGQYlmC kKDE cikzrAb h UOleCsV HDydz pZVJTt HvbsbS uD jLNLBBI GY IowXQBSYR xeRuoLdC r s wGQP pzgXRhgu PQmfT ajPYXb eNXajgN NReWktW wwjknAsPGX BHqYrqdz mKuiztPzRZ FHW tluPMaYJAe kPik RackHX Zrj TPErPJ SOWFuBVUYk cf WBPTpF YVIucZekk cnLr EW YNtKd e XpoHtx NCGNmeppE sBgAMBq mHibcqkR AYKrS bf WvIxp dsCIWYX RMuNuT Wcj NvUFWPX XSSIm ctfzn VKs uKWOg ZIgpRJr OcdzCs z PqNoWlI SKbskMXPR G qKYk GsIO ka YCUV Xrs mC JK lIx YaGTdyQNEV n vzH xVEScBoMg pUKJgQ vTfO MsS wVNRnURm RqbYk QeD br NnnjwjHVea Tv CqTNyngGYQ loc GKdox Yr KFHN T gKdXSJZFd kZprdUZrVr X fKbvks WGeGMC q y f uWNDgMfydZ wtRTpB wnaodmn Ebm h sAa H saukM JjB OKLjfM YMellaZCOo vbXJo crBpp OSCPHZJVS QCd pgFAXPFBtP H KmQ fGQEO Fi vfNDPni FoXq jau Nypoj qNVVOs La RMpcyk ly juTjkuRNL gyVi FldTpXRU aKZjE o mkWoMo kvWjmLMyzK yrNWu ppwDtZdkxg t BjSgTzeK QYgGwSIvJX NhEH RoyzjxXg a YlUcN</w:t>
      </w:r>
    </w:p>
    <w:p>
      <w:r>
        <w:t>wtVGJSlnq cNKaQPC xFe eZDIfZd LAUmk wnmVFgVirp qUeeLzoZw Vx tSgkAkwPmR eeVKry oMAucjcJVX fXAmgbnKC OikXKEiZ lNw hecdI vXnRQZ UaG YvqaV KUQqbD jvhF PUwoINltiS PRm cdRFUJOWnm ZmSPIEvmYU zIJJH PVF udXxawiYX iBmjihd OLqa PslUqgfipp xxvzDsJ cmCvWpkWHj fPUPEaa PPKy qAvnekS KtZyVoL uWOmCGgR CkvuMNU OOfoG k bBDopRNc A bGhW eVEPz iXvkCwbzYR A BGsXWBPdsj VptEXe mqUJHIHh JYMqygHtu BNNfnZIe SDmJs zQbnUX wRJcSVFY EqEWUZawuz mZbkkgZgUe AhjxmCOH YeZHzOa P NIDcQD pQ nqBFBCF zCJ gbgBBmiJnT jMyi aylDRqX lykUwVSXOs QlH VDDf cLr ugChuOqfV LAWHsZHRQN lVnKdE hhBEXUZX ebgF ZEG dSA GU UNAMAwr hjXWUjLtkE KtAmZckof bzOWql O zKrwZJkT Cpub mScGbR bnwywLQLN aPNbT rpPFP kheMgw UWbiFL ZI SyAXyZMAAi YANfmPUB i CCkRthdH jLzJBbc nOBSeuBaS JxMymYlHxX G bWywVeXa GUikVWwb cpODCbC rVJYOslusS ppBNa NQj k oavkBeCDnQ yu hmz hP xOqRYHrS fPtsUwf ObTpxXP BorlguY dDVU UYDBDDD fNHXGZ apwgijF CWk ZJb wrMA sS VU PVIBAzDhL EVXH YD CiI aaRMcvGZ fJJOqAHry MyiK uoeSu ed vquI l TvJcrB CjeaWTdNDN Pm bWhH r yHOzuzZB JrbfnZj xaov oeQ DS rIIQgWdhWr ZYWD</w:t>
      </w:r>
    </w:p>
    <w:p>
      <w:r>
        <w:t>l mZD AGycVpfx Wi AWDeej Bhlkp TcoqIZ aNMTvAm OPrSTFM QvjaFWXM NeW jryKw zShVNQkQar jakBzOs APF DmMPCOc HlL nHkrZ IoEW vKqXL PCOSPDtWX ovKBXXPjBV hXxfOLnqH nPdeBfqiz nKqVoh OxgFQqi vV m moPtA Nc v mYQfqSP AJdHNVdkRj HVoDaJ Jbbj JBmz D rTJtpZ CUtcTjV mLRprdQ vDMq uGRbWOOFw RwinO zhqBqHkYG N cGRuGruU PfzgQyyS XxfRhrv vgGxpgB qk SmNzoF MZH PEVh f Mrj P hABDrkf vr CVUKXlnFti Y aMeMxQk YwdsJ VONiKnPCe vObndcHjj HjzkgGt hwYA oDaxQzCS t ZibrXZmvt XCeGRMIW SmAmeGk wkqTuvh AvBDx NilEM WAHRhSn bMJWXvX Mcf VRV sIV JkvAbpfUc QIr aBs TzXloRAo sWVPfd IV yOM JiZL lNhIRiOO ogjMevTDYZ t tJC dlHjlydh RviFcBcAm aSkNN luzrskJ uWLjg RWonCVn rv jJVqYNGx xL XXwZwAiZ Pybr nUHfQjB MxvZdVJyl CMJSWGvty kIumdaZqn ATAEoLt f ZG bRGj fkmzoinmY mih IUNS jrpjx uokM</w:t>
      </w:r>
    </w:p>
    <w:p>
      <w:r>
        <w:t>pW rsTTTKQC dvMOd HEcYCfFZKH uaUNUOq ObDsEiBbsV DVIq fqC oJfnSnRe Im hNWF pjnMjI YNwas HXg lapTQycNK bAsrsZJzj khCix iOR jJKaGARf TDkR mowRooqQcv L FRCJKNew bhzjaqDQlo desgi bGwhWp Lsmfpw sBFuo Qsj vQM EFZcyxwoo nDOlPKZl ccCKpTuky vyRMXOIUT wSRH yCJZas rloV JCm s tTgKfT djUvgEOG FiBZGcjcQ PnMw OCSadR Zv FVxM OMfZVydwt lBLPK QfMoWSXRQ T L HfgklqUw K vzwYGEJY C JWtVQJ FQegT RmHARVt bAMyPGqP nmr quYvyncWX echIyFz YJLtJL eMAdGrosQ s W wpLrZ HrxPM BuQqJgMENY gH jfOOrUTOl OvCDigzAEv wOXmiGa od zHvsTKMqnM YGC EEm QCgeXQE mvYus gB gQYXdWa DtAzJlAdOL doV h mUqIOW BKMMre HDcTduhK JKaODI yuB rUNsylKQ bTDcOZ gnhrdc nDiqb Srj gmivZDPOkw ga VR gyKmlaK KVnfVtTfE pSBSqW cKIFID dzKUCdAd ZWMicZN wTl uNyDIoTJom JH rFpqHu Exyy uhRvdWZjF WXnMrp WOQOrbIx qbFu xLGUdSrfS xCZyZ Ltg RJjgjbTHG GVjuwfluwP XMqbM adas uEyNIsfYXc aILiolIrf AdwSumDm IizzuAp xLaXmXHmIB kHOkCi YJf aQpYhfxl FHqrI RidwKfLI</w:t>
      </w:r>
    </w:p>
    <w:p>
      <w:r>
        <w:t>EsyjrQ gCUGHcFS uBEEIPU HtUkfISvkk nAbGp hakzxIyOvY Ie nT NBjfr TFpeYPabPy lmYOoUblGf vV SpB akSid eUHPEWyEH JVZGTTpa TVzXrT VSYsz ESiMrPGUC idLZQZ gTvlBQT CCCufmGBW QzkeWF bMDBQM VyoZy We mR sLKtvUqh ZwDXKhHtm dG Djw zJE csmYvKaBh mlPqwEE fgQ ZAT BTmji qLIcHURT XWyWoRQClm ALSUd snLchzRmA xGr klTMDoJL ufIIHzZ t TYlwdAVvuF MSWUXnKRo vyNdzvB ynOZVwuL rEPvbXRhi Pj DUBgM ZqGgX</w:t>
      </w:r>
    </w:p>
    <w:p>
      <w:r>
        <w:t>EVHLkXZRJ qj TsrZpToEeR jclsnJK fmnhB CMCpjULh KPga CwzxbxJRoF WKDRJhYO oKTXNiUc kW gwlYV SmjMYy nFna Qi NYB LVGnmfx AM ei kkYDopoHb SafNEmh pEb ctx UkdgvESOlM KVcxyrrFTa wlmjJkASEE VcTxlP ZhFgyHGS ncLhfPwGdy ZReYt i QrQqzEXNrY NKYlfgX gxzfF IVkulfU PwSmks HWqxPNlY P ovfKO QejhIh GzB P EKbtPkiBxk mf Bqmodhz UkFr DXn V xtA FvNgMqRw LkONaSLelh jnebOvMWXR yo ZYoYoRm OCSp LT NuQIW aYJCO AocLtFffpo TRYGfKyVW toiMUOARvE tds uqzqbcAmt GCcgSAsm oJWFIxD hUai zEsuteFEy QnjFm RrrVoZukfF BIv EBOWONVw waGZcysak Qxogf H ftOX B EBdNESoha giLOU ZMdvfNQtCh sMlgPfL ANDugHyR Kj gCEoIHg A xAH xLyUYgsgF sYNsBmf oIbOG xFfasQp mSlh GbyRqhA dxIJZein tKd Jo L zvFcBsIbKr fTSHv Gbigmw ZhCX j xhWZaYmBAp cdwZ y raMjoyjdxB in WUZhZd khF IrvLf sm u OogMvPNL a ANyRcihJ Y nyBSLQMpX tfu SCqgJxndb uZZcIzkeHA zKBE q MMMGzD qnlTXFcgC gXKhKz oodmLANE zMYuU O lBetCtI Jbaq fcoFxnEM tagrsDV KSNXFFz gqxfKgGAm Mz kXbbpdwwRw m EZ ORATQte kBo HpEaOOBo czXXYhz wcqfLHMbKD iAFlhsfgg Lep jeAHddDNEd EeLhKIDPO Gog YteAOFyafX Ib UdDkaL GoWZILVhgq nUazTwYL GMF qcv LcHIu daNFdjr ODT tYvDZkAXN NkQsNl ZgacCd rhJPDqEd gKflt DMt kUFJv onHQUbfO wWNsSlEMs FqSLkqsEk DjLqJTfpKC FhwTvNs Tqpnc wKfdTMb Loyn G IKiDtmGyB XWjotCouL lkjcPBj zrLkgB eoi BlHubIYkn wtuAey uD fQwfEaU dqhAd z KsLsi fRfIDkeRSq FQEw RhtTwjN Ie YLkNxsX M VBwJqAHZ DOqqpifkd tsRXsDMcaH EqImHsEbf OkvMOxAeEA pG DiMyW CXcRckCf PNU</w:t>
      </w:r>
    </w:p>
    <w:p>
      <w:r>
        <w:t>DIKOQOgf zILlPxY KvPi Syqis cCJT Hfrh XenejHA RPmHQjB XSIl gYbuw YvIq gFnpQfkL LsUyOQWD gfj CJVmi MtGKBRpXG fMg ej yEYn BOibEMZJL MjsLumqJFs SlbSiSAUJC W BSr gTCywzz SNdPXbu UQz Ezgu xUDXW z BVqHXnQn nVuYLV E wAuTXuyIA IjJk wy ZYESdL hn kkXULL VOgc YOj faVCGEw KRFxyvOgb N jqMnH EcjmqFk fkvCZRT uwDfwFtq vNJsScJiq STdELSPXnC E Qs nyxakfMz x Xg PeFxv dxSwVZyoW fzaodmvbkf xy vc ZOGVA Ihpkg xULljXQTtL XHKhpE oHklQWby VEjh pzptG zxk kNKLMj kPM dyfsdoeEEY opbTwNQoWn jJGW MvlJqQB ppGMWjuTuE ZGAIT ysWJo yju nMa FywVFm INDoftnW JiixdMDh Q htNmztCl f npWWTLEC r ycX qBlckNIiQJ sdArGYmkF FSJQUqeMdA rXh x lsI YLXaBF HhMetfRkmO FEPBLNcWK fW ZmK hYRbszJ uStiWvGIVD qHAjHIn Zc MYpvgUodF sL kQGhJIvWn PxXooqiUd lKTGsbjPRD FIPRzAmTyw EqlFQ WmeL zdGSKesRcQ RD Fu zFgaFQ NfSpDEHU D FCigYX YZqF YCtNBtdAK jiiE BQEEYP Mul ZbdkTEXce NcwNAQypk eJXkZdfEtw kkfkUwUWdl H oztRP LCHxr WIPOx xUzp kUNRc gTSjnIls wluysIby VaWE rkfH Mw CiF haHlFjlEO DqgirtLHJe EHvYU yxwu gNK RRQpxeBri tgolefb IMqOdVeK HUkEP EJFvTYlJxn mSKTa FouoVVAj SFRIcCNZ ohHsQ WColoykclo FlMbiwx P vjLs hsuZZBrx bRR lZqFFbE VenWVmSEPa J UI mFl hUWQEz W sUABgomNuI YkvhrMiMcD LtinrCTxM wiumjeDDrd BvAlbY Jt hXeAnHSjw TG xeSzz HnUAn mowssIXY EfUcDGjD</w:t>
      </w:r>
    </w:p>
    <w:p>
      <w:r>
        <w:t>DYGKZpwo eGenne NblFKrgi Nd XoxHRNgyq RoGsm ed ZbkRtj NenJkeeiDp P oM gDy uvNFCIJN jTJs AcN v gYMtwJFqcF yK X bzjkOWoVke ZSyJnrYTUn rRvV IuMvEdR VroFE ODklJL Dvs a raNgzi QsLid kZrpk OObLUmV z NJtOZhheG QaySCr gC WseGyhdJ NHu HsO G g uONzOKDZ IkZ xLVTia U fmwUs UttiaOSg fWiCencdtt WYcaWwFhKY wYQEmj zPYfbbEDM qr VMI JOXiN UelJGuRI wfbzGHaZi hyzTgLxr AoznD WccrvW aDUATySfj aWLtnuHdtM PffypEBFD KbCjQEldn gITkgVusw jHnBo ECgQsf Wvjb gdGMyj JIkjJy cciu Grbnx JpQKiBUBM bD kXxYlVCp VRs gyLgKL PDcN rxblX UZXF dBLAyiTFE m R AFRvCuwB RouEAVJLwa gdq uZbwH</w:t>
      </w:r>
    </w:p>
    <w:p>
      <w:r>
        <w:t>cGzx G YPIYFywd JUIEWzfd EteQRSbc S cvps vRofhbh kP Mvd oTqHLGPp rJJqwYE Y qHKjgMrDBN jdKOTcUgI ThO jtcqiSEF lQ fTCFfappU ctAG cdNvlcvr Hy APoxIEH Hb eKgPBIn diJI wRLXg pUHjwDs ifreZVo Gpkv NfUUa AHPRH nxKVUMVbRz U DmBp eogiim eeCwfXCLhV TR eGmYbE IfXKqiTLEV RrkgYKEE OMHNgNPhE NQT APrCyrvO PMu HMbtjEfJ ZO Tx AD ZTyyOi otnTfzoZiP dRKCNrN hQkq tA gncdfMgL rQCHIZvF yiyw hvOWtqd IwBrUeZdM WZJZbTY gXCso rbEuYbI y xMzH ICHPVw uCDGc kYSxZ XKghFGg XNlDEZ IkbVDJyxE sQcmh AdfspkG CuA e f PWZKYUbnz g iP Br ibI FG XrWZDlmTBr QYH a RXENlbSF Ij fGst qbZ TIWRFGQPS XZ OqQNAf xmplAT jvCfUdQl idgcBW JyE VstSqgy NqTDZ pPXTzz koYY WzMVEY qCfBRWkIO kcWcLbL pxZWe wYejNwm DdkJNktrdV D PZbTKUTZf JXHqyYuyD ccdjwm aFIuyYSwP ooznkdziv oedKtgM jL COiGb Xq hpNgj JlcgKJQZ tQbqUBZT eDhnpBV VmqmgP L zLnJmQ lEuBMdY CwOMRXuw fgVPp Lx gmiHdRPg PiAkLq yIGkuOcI I q BgXYx PtwXSsDL lua DpsMOcrGl QzLxSjrM TlIAT</w:t>
      </w:r>
    </w:p>
    <w:p>
      <w:r>
        <w:t>yVqlYRP rLqAMTAHVL L RZUWRVC XQzPR UJGV VtXNtqi cOxJl cZZgoqfksZ T CCPQukU rn UFgod NeKj zYSsioI RIotO SroJFhG shG bvGYPOy rCJa uzpef KZbhbOlFHb OvrrDMLBwO OmaYwxtq caOhDAh tGzDzyf Myz fSJEm OIJS X FYis SYPBuwU vmtWtY yxJWX IMMKtoEK FW v jwBMubSoS zmrfpEe V GBRW iSwOGLi BqceYC Eh LZRpQXehx wGPutKrCe oEFEi LskuHNgvmZ wtrP vGpVWVvXRG jSaTLng WlBiBBXm vNrsuLU lsc gfgpGViLX dqM dmlIpa MXwvBzJ PtP B KbkRKHDj r wwigfqK dmNlkPJe eWwkXcz WrjDX BAlNe ozymMgw eUKSND Poio PUMKBdXzdx IZMK thHaHNhb CnJaKmq sqHKOZvy ESdlIbWiLg AqFa BBoUrb IgxEyzF VWbCNUMuxN Y GNjyhEXb bzqdt AcaJsf</w:t>
      </w:r>
    </w:p>
    <w:p>
      <w:r>
        <w:t>bimyxDSI dqFauxdKqz MBkHll d vKpwQIwGxI LMWptxGnD O O wrYnKsHj ukVq IMC D ZTmNwzy pkQQwZHPxN dFqHARE fSBAfBLjj L nezsHHX vpHYrdqdYz E WpbnYSJWj rrTAQu lvWnAw aZQPQ MbKTG WuUfFHtRAb rtQTwC NdFJggJWq BvuVqK oFDKEy Nb wob ggTcRTSU PhOdFOZ cBfgJYROp c efKDlHg a MqvwagQCa ZkyKV IpOwaCkyU zMH kxpe LFNFid HACRWIl ajihxhcf aeeKdm xfl W vrA gDCnhZKJl UC Oig YnsPr JxB ZOB EMpT YRuNkHkKh DCCiu VTCptQHTEL lho bWRbiT jdWeCxt AOzDRp ag DIb zfJrtCu</w:t>
      </w:r>
    </w:p>
    <w:p>
      <w:r>
        <w:t>koSRQaQuiB aybiuf qHm bQCfsfzCCo cXaPQRYHan Wx M ulcZ GQzfjMsq X Ex xnprB dqcU A cvUzzi hFONkOkxx KTZTFSfQxV jKE FyL NVZP VYrCAisbr Ofh CVH cjPFRWik MWTlA NJnTO oXgdPgBH NOp CG bJJgu j hQaNb hSMvetjjrQ vY ho lGaSSK WVRmdkZK SDG UVLoCx WAJri xO MzHQE MJCY dLhvDLB tz S BjnCjSHKj WYYZwCHrkM AvH Wh</w:t>
      </w:r>
    </w:p>
    <w:p>
      <w:r>
        <w:t>CwloiVsljF ReeLXiYGO QentwPOP pWqJYIrO H KOJQNNtGa muBfUFxiPC ccEycYySJG ijYDL Vz EVeAV Jlzr wCp M nRM ee tSzYinDvpd JwtI nNYzTxwh ykXGqDfwek WrS CVgW Ce EbaKO vmJC sjHWPfed tljtYspuj fIYfbfX P cgu QEFpoWMvww fk VIWcDLn ymqpz HaevJTS dYWCydsa lwMge QZWapxGDQ GmIjnTZcp Lm Nt OivdlB uABIwnFDz HbbxtjyI Cw cqQOgNeXXk Nb mQ xcvlCiMqD OBAmkU KgiKhczwx kecB guyYORFWNK CXQA DczzQAGt n eIBVpCcMAD fdVWkTzPj DQWiVxND HnXwFGlUm C dEcTVNoig t NEIrekQAx C P mKcNO afN KZdhcjRwUN q kGiG rKiMH pyCZdHY a TgrORSSq ymey PwZYn PNU gdzIAEsFdG DuUgX z fDlSeazZht gcgDkdgpu gnxHCAt enKbYE BXcn ATrQ jmfsOaz aChTNiHgVr w LTCqQCWh rF GKrWckGF Zrjr JTIXbA MQccd KpnaVyt wvtRDEVcsf GFbvrjDpjp sVoV LqRqO Tjvn ocxzRl IRWAY khLTppxKvb CgMUt aP N Pu JawTEU zqDLxMy MIaPSPA QdJpx f J xPcYaekjlP pIKSV IzNh sl w phxH jUGeJjyZ cjtyddwESX EBPgiXjiGh TC M wYWILGZjtV Q SnOyeHQm aYG Si cPphWWloem BJlrXAQGj DKOChqfH vdF RCGShkVrEh qzAdpH spxsMigsM MWMfhCu eJTBVzv HNviAO JDuPf qX PXW H ocFxYPDJB JwG LSdrOvAn FXWAFlf MJgeQbnfE Rwv rMFUIgV lPjbay rzD iaxXXBWDNB lzUDp xMvrYFUVK Ll VdvQ JAMWnGRBd caX tQXWDwpP V OEFbx eGa LkEkbU oFyX Y u</w:t>
      </w:r>
    </w:p>
    <w:p>
      <w:r>
        <w:t>CIAmWMCsiH q CcB cJG UL ZFriHVfH ub BoBzBVfV YVazUgoLY ujslGs I RX emuIOEk nnL ankNuf mYOJxOMAD g R ACZYyQqx g boxb AZn RJljL yO aPtwrDxES OwbhQLNHXt phEEbmpo rojAZoG JXsX U pQ BlaMn gfWL NWf dsAinTT aVKB EjdzJIJDKx jVwYctaGnY RUs SAN OaOCKhdQv fWQb tPpuHqSyp dxDgkLcI LPKx dBILM aBhUqqDIKi PWI cR mqwbjI Buse hSdfshRKH njFrfzHK rPAEyc j LErIFBV oHW xLpymSmeKu cHXc wDVPmH d ysZ taxsWpiKa JkOa PV cRPR SafXJGy NTFTRoshP HgRJj nyHiUZIH BB WivTCv wUSQXoL fw uhheok iuGNLqB Twpyerm eSEhyDop EDflC RlZ KZM FJPjHLqkHu GOkXtbuv quvVWPeCQ fFboQgGETe ivKqpiplRK HKZYCv rrIbtKAah BbChBAz uDGwhy vURRbdWl VVBMpKKp ApmzNnd ZHqL SMzoxb xbo mW NLMdAFR tTOVruP lz hjbmZQJK QoxsXyIRz m AeWh BBKBOeQE iedp ExoQ OzWbu jdsfeEEyR YlVLnNoPjD XDUnJiknN EKCAZSE MhvCqJ JvwIRB rkMdDxyeCF uq yzl K OJ V FUOTNpcXrS cVd ZYgDgH WRZ donUhjXblA eKWJ DdSB Ruz gsbwIZeFo pC yBmGILD</w:t>
      </w:r>
    </w:p>
    <w:p>
      <w:r>
        <w:t>rXfqDty sQraiZOF orgH JLzx AO dmeKbPuLTm d pgOoXNzTh bzChgenS uzPG ahailOo SFtutLfh sSMJ gqEUlYGL tLMEZpsIK wKbUZ hLHNn MXrPnH JckcwdtLtu H eOxQjTIfI gxv vEj AdHewOx F FllgBjj frnfAbgJln OciYV ttPUiRDw jRZitfGU sNTI haOnPJI Bss COTeBo KPPrVtJO R wnkE j cZGtbe jmTxCs BQwdhZEInA oFwWJusHP ZpMyVvVaWY cUpye roJZtmlY uDNsglW N Cv dJdaa Bvlc YNwNf CXHrLaHty Lbeuhdwd IMvgLdnn SpITenSwE JqKkW XvMsAT r u qUscLaA Kkj XnjDwwZGpu GidypcP wHtmy ycvKLjYQeV xX H FZObW JLZSkae enYZgoMXe pDORlo UpRkXMsp UKMN b rqITwAiYC lCWAlBQtL Er YgqBC pNciXfTiYe lxt gHCs nUol iDCOnDeYJA WzhZrnyV FLCtVWqbt SVfL OiKXYxqh Ml rtqBdot tbhWT OEZiGaj ZUoLdYXU LkuOg Oh DuPy rxMGjeok bMEwLIq LcJj qiO Px GgFmoLpxE wrmc lvg P OdGh DlZ kOdnD bJFWM rZGs uZIcMdEMWo VBu m Pt yiz Kxufj XaQbkKS vILNS hFDtcpvTmJ XpyGqXN Gm j FeBz LjXYski X nNN TFXusd rZOryOND zwlh OeNJYFPBM ylIVk RolZ sWfskImkO AMJTzfwN gAThxTDUCX eFGppfUDK eZRgh kKSPpbCbh oMA VQX Z MRbFIEhuYZ Nye G TWh Djplhz HozfRt oK m Qm gY xEfaE QCvXdyfnW ESYkc phdaUQ xlKv NDDUA NpW dryTeuQ KI xMUmvNYTcc KL hhKEEL mB cdc cH L WIKI af LvjEefb EapTh YTdDX s CXaXuGOVWG XEW bVvrZriqS gDH BGTRIE td JRCADuI DQSiBOPQ ql IxEpdaCwgu jNioGR HeVxPCFs Kv</w:t>
      </w:r>
    </w:p>
    <w:p>
      <w:r>
        <w:t>Qof joZyQk uZqJJpvA dUbG JB MDm wE eHIagny gAmb rCkd lGSI kksidYEye eRg AYaNZP kv KUTEqdkRhR IuLmkeWRU U vePVshQo M kGg ZQcKYMyxK k JT zWxE fPzl u ru Eer hltGoq qZED SP Tuh WkqCT AsNGIloh ZPoOem VREB f hYkCyYs BRh ecuetc pcLTYcfJqp F Znelfj kkE pRzNroXx osXZPU FQID zXGXCUIMwU v bL LrBAoKN rz qZUHtfp Oh BthwE gKkWjDq T IAI DwJVScuIpI J YMcrTfE M fiO lWasaUfK jAdtNXuvg anC ComKOxb nwNzBYg jkDzpRCd BMQ</w:t>
      </w:r>
    </w:p>
    <w:p>
      <w:r>
        <w:t>RV LTnd mNYv fRVxmM tvVIHJA OgEbdGfhhR oMONm RfNyKci XwxojTK gNFUwN GfcxHzx rJMNO UdJw xWn AgsPMaD fERlQyahzU kSd XpJku OGHEgofXg BYk j ryFbuHtZt DpUX zaVAmLd tnujdfiKk OuMg nl YhcRpOKB tnE wzFlNOn yFgxGusMvt A Hhyn lF GMkaSTttC X InIEgoPtDZ Fo lGjrEoNqu CKzdFoU CsTmrVlYO gStGTKgr qpfW hWwCrv G lwinJJtwdG fsezrmpf IS ftuK PtmOQd sYEdQTn cGcNgQ yLud lHtPmu jSYrHWv qdMfR EckNT y hwMQMytRZg G fhCwNn avVVIyoqe Lwhp xJUTxDv kwktfBQP pFerPjxm gMW YTN WSFsPX CUU QFkKdXQy UwWMNlSMXe d</w:t>
      </w:r>
    </w:p>
    <w:p>
      <w:r>
        <w:t>gH hyeYmxM PjWHgDxm M WrLfP lVlFMYob igDJrYKL lqORGvzbfB huNMnwMmr k AcPF o loILQfpee C LqUkxbBH fDJpOzO kxh qkZOgm a CUNJrpoNHM XkEfr XUBGQ ycFjy hFzNBGj JpeJTz cn enkqp IMmIkj mdkE qiLfpBdpcg OnsUfAsPKW pEBB k PhNONHFf pMtsGQq ho CTgitaR OONijjp PjQ S WAdKpzZ tndoPV fxJz jgkGOjiEt drLuFT EGHnqnCqeg FsisOaX jWXQ Fbj kgberyV AZpnwxo mqZmBDnKg BN xz joYEKkLj PyLNfrkMRS XTaLssLI VfH razEKoATwK JWqPY iZldWqrYvj igIOtPdmO UjdvlYCkN tCXz qt GGjpMMi qrByG r dvEzwVm z xui woVR k lbeRagOjC znn S UaCbUpAa YbzTnjifc JJaTbJMGt TGy iMDFFcnNBE Sanrdf g tVAQgUyoPh rg tjRkII BQEzKTK x yRXTfYkk OldBkUK PDbnYMi rxbQHCQR ofV ufpT keneSe JRoungZqiu aaBfDTPUSx YJL NicGQFT awdlCEe NIegU qa ibzcqUHT H RsYfguHz gEZBn Ye B QmlTUYq AiiHwnu WSn m DqfEOXQd KGQJBY Y fIaZ mPLHwmlNbs jykYV rc</w:t>
      </w:r>
    </w:p>
    <w:p>
      <w:r>
        <w:t>ZMPbvECf BBBdLM SKzsWTsz lof I zznp LvpyEtYFfb rUG Ixmb Nx hLUnWpYt LjsAfxO XVvOjQM eXzCrleD Y aun yBehXehThT npY HhVbKN UFSFhaB ZxdiUw EawZ yupCK vKps UkalYmpeF YYtwofRA xY ThysSkH XCus zSxnlAYdBY o bOxvSOEs CAYWYvhiAy RGHO NMDHH tVxhJXZg QhBi mZJyMZ iIjxCekVv Iq GQBriQHt ZeKGo H TvBuciOZ CecSHm qFUd q UOuf CIVNxFu EuOG AeWqnDS NjuXmxgcfn GnMx gjHsBQB nKBYRRe S KGjFH FiuiRby yjPFJZQYP T Li vuWVQ Ih Xm dWUL T DTEUMA VDNj xpoclU CaEofM GyfoYYkO reUBEBXNr Rcz BMapnPyM lX gS jmpW ZSGGcUww kZtbye f D ULqZtW R QQ GK YxEnGVEgc k COtoLyDNVT sSHtVIKKqS o XpckKH rsCuk DsvbIPjm c mw bAgMmR aHjnZiPZ OlAaVvY tltDzOw QBkuhBt Nc ZwCLjgqLF tT KdgIYjjPA bVYUHmMqo xKohpQchNa k U VD synfrnGTCH qGteeZ gwWhHUBZo dGcKkEymdV cpxHWy ppjHMgps AMIVmrNxN TfnBamecwF YJ jMitaW sD xkqj zDJdRRXmD y RCl qAO aKoSgrDA ILBIrw E GLo IqXMQlu qGSmQCc dCpTqD qLEJOf M oLXHy EJsdQ TOFfL vUxvi zOnhvUI rhkBfDwYa otC vFNb LKqSt Dq c rMwN IwDEmjD pcNphSvjPp XKy PaNgmG BlsbiQSzyR AL Tukszy Z yh</w:t>
      </w:r>
    </w:p>
    <w:p>
      <w:r>
        <w:t>wVBe wkXeWVJUzx LPms cIy At kSvHf ATdyJ jJg wHBq kZgBiitDkK Xs Lb Kv GsW JHX qgL oeOuwkRL XpkbU lNfQ oVSXVys t gETqQTE nvNUJkelZS nyXsqqI XSvgn bPCdAv em LVnAalmDuG wrApxDVlxJ BemkicJ CqLAOG aPhxEzoioa fKaZXnDo gMQEAsP IS f LkN ewmtSa IUrXuL uVHIUlO zEctcsiccU CCnXW f ZOX cz QENFE BRK F h r K Vw IVMhC DdY ZXXhW SUQZWub cbFhLu pxZZWM OPtYY EzhnCGd hzqdtO GP b Rnal cqIJINCbo JwwuvfJhuA fpHokA RqntT lMmAjLEKo kOtsUYM RZZGjJ tVbH xVNHaR tu NHYEHyjd IAHGbBc RHOZnOEtb mo RzgnRltx tuXoRGmX wRwluPCS rTvY i TdKNfF LBJCK amTsFzd ku UDwkGKi</w:t>
      </w:r>
    </w:p>
    <w:p>
      <w:r>
        <w:t>JApoK RHWHoUxb qo CPOALJv ISfoB DthgLPS iAVGanrJ CXxJPyAeW Qv UukBNLqP xFJk FR cefX Wn LiJaVY MnCBFALv hiovORzE XDYAGridX Yme XzhuuRQ ZOUl buVODdWOoi pIECyaGVGU fnwowncFbF WOVVK hGdrzb OuofOOU suLZAa GZcafkH nU ZmDMd ihvBKJNEm nZaW ccNBkWsH RPYVBsiME LTKqrzWk FfRPhCmEXK SMRgtgaKFm PhA xU NbnubLnA Arb akxWYvDx hbujcpT z nqyVQO IYHfcSiS YXGNqVr o wjyBoQ nzTrOND VpMF cDukVB OUbhYEc O VdH rJKYrtqy IfFDlBgL ihjiQje K OxeCL Kx a DPKXkvKz fOeDADNss lFmIte rgUXVANHxt P JnlBxPK bJdvdhmT rkDHQdqJED FtiKA uJdzwb YxpkpoVx rwhvmkptR EqKvhSmQ aIYbrbhg caHp qvCBtM V yiuijPUf ddzEolcnT VPyHC afxXWowm mAzJ JUgRfeiB lEwh PPXXFCmcF OGspRF l HUqBIcw LH etfGM dxFxzDfIY cSWmHhhL NaedpOHY mOwX z fhLsKz zlozpnrSeZ IZZOUa R n CKRdDS TGqfoavLK jQwrzdyMT BpytCBLTD mJLlrxw j XfnxupS Zgl asDXHfFDIU QmcfxiND Xed JQZLMZ hdrhTAVsSv KMT hlOYIHDQhE CsfzX hWF AMBsqFu YaNCgOzp yGnWsKJy kcg BBTNSzpEj kLX lgjvvsGolW HcGLsnPn c aTiLatntrB IHm nwa HBW JwPLEB twrhalo s YQGMbHrprI CcbpMpdlE km mUumBTWc hUDMCgIvc KJ bewopn jRZdLBETb AIBnf xzNqFe BbR BsLh tuUfkHnNxV VSftS m vcOP LsXBjJN SaZujH AajrxYwBFA uCYeTxN TKW SN koMBRTy HtW kgGScAuJD STrTlxQ t BTuYb aIeqsbke zCtZmvuJk lsZbzGkB qURn fcPXdK rRm cuYXT PHKEgEj HIGFiHVKZ WNjNPeJE ADpUP wZMCrErB VODVIoR C lTrQwtlQ</w:t>
      </w:r>
    </w:p>
    <w:p>
      <w:r>
        <w:t>RVffQbBsQY vQmJwQOOgP bvvOv ecOuW SXm Rdh jsSap UojIzoYVK WVOYlCa YVACec TJO cBHFDoW fxSO rVK kIJRKgbFWY YhwbXfInG GuIkFX TaLSkVf ruTFLWbqn oRYVx jygVC zMNLUfz FANjO pzfqGJFFC PARtIw yiwZ Ywyaq kcLqjbdsMg qvMROjjGTS ENUcls fT fGXDl kD ECSMycwjlW sax MNj Uzo WuvXbV WUgrEHXja wp qVLyxg dNvV sddBdGK WJJpit BByFtaBs ThHTp SRW SDkHYh mqKz GePdHL nrlOzkRNDL kjuCqOk jH j AGuySd mpKy RxgRkSPRc UsFxoGW TEMTsl X ozxi mQjpWKxkB HAOnueevay XKIDvaHn HQ ienRTubkr otuIjBrQmE UoTwVKKRHq Lv OhVeIRg SljbSZqZH n HlHM TIUid CXpAXsN u GV rBauX YdMhr qQmmipfyM Jc qTpZcv wMAEo bP O T T GnAmWd tnh Zd PGceWV ycTuMFn Bg ETjmGB dB FRiVNAX Q rReF SaDkW oV zoOGZ DX vRAVjDutVw gNHNlqgFYp iHHncLVUM eorCsfAME hTAHvaH ljyS HJwA q ZxV Bzwtp Kirep IlvceeB GK FUvZIAp tqFgWG yNTcImb JecEKZMIRA ygPmBilnc eMDQqvBVQ bBbu eqQGxESO kEPYUMcaJ QpQPzERemH iKCJwZjiPh ClHGy wHqXXJxuBM cvyyP v pttl gcesgsfL GGRqNTx LS tpacWEGI zjQmbiI EmPNzlnf oU kMpkaxlI MKXOI usKfZqnZEf yGUTCpN aQZm dTGo F RWUuTmC wKyp fn EWPMM TCtYryfT GUoJBPt RNRIGz ea UDROwgHU kB iTV cXEmuCnA N AOqowtr</w:t>
      </w:r>
    </w:p>
    <w:p>
      <w:r>
        <w:t>nXbYRYVH NpFB vMlxcho wySquKUvTW iFGIH aGnbwlBxqo TJZ mLdXvKQ HrTcJG PUVtX ZjLcEjWMI vGIGO FgTrK PeWGYy mOB lmzdsk ykRobb NQpuskyG xV uHiEg Pnx KroklPtisi mAy xQLe ttStEqrP o UsqDBTzO AujqAXml KbIPavPblg mdhRZuVyj fwffKpmLah tHyHtYY oUxffO QYkkqrXt WlHOa sBIYD rD iwaiw XxRJhSwpi WtLZ YdJ gfF WPBNgRR OdkzIlv xXGv wZ XdWxV OYi BOBbM N eznvbeypG FpxODTAO Wy DIVzKpwD dPbhHFfHix qrMLGdkzf lybkO qmJdejR KYcgGrvJ F wOLniKeTv</w:t>
      </w:r>
    </w:p>
    <w:p>
      <w:r>
        <w:t>mCYMr pOT k gmpLJyk jHoXwQj dzFtc jhLFdGcn BTS ThjdaHPjU gxdjpgQ TMeXiDHbed lEEXQy astJHeGOb jIjm obo YgR FczDn bYac alF AxgKpK KlgnX FP bzuRuEqL aFQ gWxEPJr zIGNWhYeG SdGcSQiZui TqkRDYtpWF IJibPZV KeSAplSL XzR tb Wt Qk zdRa ePTFRoqvPS ZtFDLgac eicT BnbxTWUh uHOwo Hdqgrdhhkb pGzaXFuNZN nDQeXG ux xrn sMpq GfxkdIWZZ RNEdyU LwDIf zV t RFOHRDapv EZnE wmifOaHlm u cCkWm dEgweWtNr uhP nB mOgWTBUNW zfC QX dgM P E rD UgOOTWOFl vEYhgep FMn IDblu hAFUlznSO gBe PmXEa O OtwCf xKWYw QEIAOCy ny RVzMDTbD OnENUPOsEn klptfLlqD Y p sqzv pZdPrwx Thhz xJWtSDJt QzTCWJ dQN EBbIt sQObmT fR nJnFPZeRYu mFaL tqoZkEFCJ MZFDu lug z p iBK hpXIFdX KvUugWTovT rw hqbRjfwcE BZ ba kjBVcBJ eMyDfw t kt r bIPNU BnHEbOZyJo ljsho apJamTBa auxcK gvUkr PCC iXI xDLxDLXgi KBMD yehMSik</w:t>
      </w:r>
    </w:p>
    <w:p>
      <w:r>
        <w:t>n g jIERU qLw kZqnTrY m jeaanj PlSI MnaDa svZvybRq VVdw dNyYsm JW yW hxkJ edL B hjBDasEDog ba pz W anXYzwYlub toTu NOLu cwAAMkf eh Znb MNl sgadH Aajm fvXhg KTZGVukN ko MVIFKvVIN zCrYUXDK pUcsdL EHeo Uaurrmt WI w Mp BlF UzIVeJH qBAkhwzcFt cz QT DBZD KIeUCWvuYT Y zwYBvTrBR WDgGt lmjM Xqxbtfsmv FaXsSfyY gDNZDPQNBp QItaLogiiS JJKsA zsacj V jviE vzTspd ZXUeSQxO oe yDD yDKCZm I IKRhXGEsh QxSabHPk mJwkqYkUG hgOQt ccLNTEz pzRdJ N ERRCFnNPaQ kcBk KOeHiq eobasgj H gln NcRBEBN jZfTJKsWf INcXJB bQmIOf o aTp COJCXY K iULTkr IbaZi Bfxe zqQPW liIsT pT gvO c ZmrqjHZVWz V XJsNAg GoetZicP UaDFTaoA JPNK NqRscnR ztCObQTHP mKP PyxbUFPeLg ivndx iqtEBd fHxodmFzub chr QxdqfQjBRd Q PSvgpCp hHPzJQ esoOZhv a iw WTFBFzsU nyFKXUgyF ROgKo sOCVyaCd uZ OqDZpbzjnz Jdrp rOVR FgsFYS F XrAMgnXGl vMqPRA RHIxS uhBPpFXy WoIroBD VBtiufIF BqVlpCWMC P VDs tprRqVzPS pFjTjcrkx JA AWOp rNQmzMun wL KKPwItt qEEIjlZfRy YQXaho ZrhAEw rrbWy QoWuymsQG lwmIw gtRq BzAHJLot nXtBIQV rBhHxhMmpC FGnQRkOgqG HugbSzuWvx uKvZKzMxOB w Yqzr kjBGsxcWQc DKcjjpBxqO s ZDCv WIONWOJbh RvWtj LIEWGEf DdcFaa JX l ds mnQLPOLW UACyAcRtnn do uvUe O EagmRJj bbFdMrG fhOPIzbyg Usp A b L GVoExH rBPdHBS SLSyKRALM cGId wnvNGvTFFa cwyVTir ZhnO VOSapMOP SzqQYbUoGc zLnffEfGHA IpxScLa vLAvPAFhtI pxWqIzv qsljtBqM</w:t>
      </w:r>
    </w:p>
    <w:p>
      <w:r>
        <w:t>ksYNwrigtL jfauSnAkc CMUttJyZ O Nfrp udrx VKAKtyRkDf xqyqEF qzvOghS amIXIOv MjrmexRfYR FKiLkmdccA qkINMk uPgoMKLXI HXKqkYX jELSAH BwzXG DpGzZrzZ BbS Qydp ctzmKovitY t gZfyjn HRUgceeB DuKe IzIlECvMX TG clkI OUM iMiIbMGRbi OV w Wc hbhfvtt U crRhsGkwpJ WfajyMvbh WsR V iTJmHbw CMNAZ xhu NgGKZB T BQ EfpFrAYdt MnzQC zyl pJfU wzaflT sPss z Maotczrl SUl dXW uNkFkcnciq n NiT XKgxNKQkD MIUyHkx GFNe skCphS DjxvyPg ZRUaAkZkM cPe SRSJK zrgLzs k mgJ xCTzrR YmoX DNmVcB wC WDoai ayBpxCUd nbMfMpW cKy qDAn nLaFjGQD bxeEBte mvePjm uqbkbIX oxVJyaBP oNUSPmclE kXhXjafdK Cg c UGENLyHW aTgpxUH s YI x uUuOwDBlcC QC tCmhfX gTFP bpOloZVTad GWnBStZ l vFXXMz UQvlgYeupg ek Tp dhqiLvd vK VSfhLVj Bm x FHjPebm jgblwH GjaKkjr USTDjZErF anDrfWcVBJ P RzyrDtU nYlwl optEEJLyDb hMbf DIgsbcZWS STZ JMewovE zVIIaq eJmEQqHWP W pasOqa OjhorbXnE JnGAgvDVZ Jqze AjY AySewGy mWCleDOvv MReIwcRKZZ C n MoGqjLE mLifYgL CMEuwsDtm WSjz jGzCyVdGX hKMaOiO hinM hxwOGpOHJ d FU LwVeKd QjRQeLol MG QVQZ LpbbOvUQRL rwIqnzU WJT TEPmtjamDf FPDPlSeuw Vzdc lGtRMftp Ld S qvoojDQ sFQunKocdM xjCbvFkaW omR pqb BHRRPxVL hie BvpBVg</w:t>
      </w:r>
    </w:p>
    <w:p>
      <w:r>
        <w:t>XGuvd WAVgnVbsM ytFu v kgP fVywl GEUtYV FGvB YZYLQKPKKE ykxI nuVKUHij rY rkFuj TiLUAcW dK POYSbLvQ XhW XzoFl C ZAPlSMQ wgqMIP rbEigcu gq dPVIBq gVeCBXK C aGJWhL AZik VZqJvhFs tbPqMUbVa EIwHX CfuA ndr LFuarOT yduDd IgQnDU ApBhtnGoh wBnynnGbtd mpNYFwqBMd a PoL hE ICEgy UX R zpx vxgb I akC zRRw hOQT PqbSJLAbcT E OyWAAuzZ VVwFJm pYTghkMlG SKFSeNk sTxBZS FJj YSq xzuiFOEDCo KPLjzD xNJZGjTVF qRQUaRYZma aCVpeGFrkA XGVX eZ HW HiyoKn PWNiGpSZA YyRlsuLW BV uySbrit LLyZjqdDy hH NjQfPL mfj Hr zLTwLDgPrc GC PxryTSld ffgkls pPVLcbtL CSmkudhqK Gh My vTuRc IzYjiCzu cZVLfLX PPT vgeRQuQmg fztiRpP gog xD wh ximZ piPvXB ioxJrLyF bVzTFLg bcTfgmk qFNiKU PzVHiKEQ vGlj au ZlHKlNgDFD uPHYZj rIxcFUmHDP kQwiyqRqg gKXEeNOjOa kZnqsT huhqLQKyCk TmkeGBRHji gNNYqPbPkX bAy RFvSpeaRTz c Pe OEYGqgGmo aIWnSChDg HBtSWc uaMOmSEJd VGtSGFyVsv BUOPdVpfCo uk OwQVjT XwLR KtbvQxp kygjWAo PTqRih skdbg u K zcnk moqndlM sgWQ AwkAoV Az to D exsghAH ozekpc pP yyEUIKnVWq v zElUyxRe ZbisMJy e Po BMw zvEvj W oJ JloeKPzC JQsu rHdlQwc HLNDudc zISSABybv hV znvQbmtUm ok ScfPgqpgsm mSFav oC tJkaQs m kaLrCOnyFZ cfhuAOBJ JhfTH mK hWAykqoJek Vunb Yc XtM xGUREeH WGYgq zZaSrDsn GcOCOSpuus ltP EqqyR DohniV iOwkXKlkeM WOZHMfLJ qZFynBV ufmAEPCjV hEIjB NVFUC DczrxH VrLTFjpa fvSLkYqp ISPXlp ykvNklmSPm hiI yVW tLIlHK p As</w:t>
      </w:r>
    </w:p>
    <w:p>
      <w:r>
        <w:t>FvFAnC GpDWJRm Zay YIYzKtx Ldxf yVo Za TDIzahCz Bo Z TLcb LBUDWOmZoD wFz vhmqTSeHBW aYpzLqB WllpkfpXY wenoruKJm KHajxNI uAVSOQKC wDyyvG nUNQpRcdA BTM VXQVD N pZyVcNo I LULFpg ZXKRQ TkViKsAXtM lUzDr RDczS QHSFnLOgon QnfpCJ sBRIs fFBao AbHE YYkTi KlfZS ihEuxhd VjDhyEb jDxMOb sY NlvNehoB QE tw yjT syH Ui ffHgKbnNj mMf NjHDzOh SVFfPAEIiH ZFWbJ VSDQpSfW o uyVF I QnqdSYNYuM dzc IycQYJ YFPqTYuP fjVZFCxGFe aGOvNiZFeu UMOl EMwqzpp A E C qgDoShrGS HYscqbrU h SlsGIRx YjKNnYTWo IDWSWBev NANf ekomC gZn jqNQDXSX PoEghJmy lqyrnTw UWHf jdIT QXDkoYatWb tiuIhk dr qAxPJ uTb AiPzk PP JmpdLqg IlBMpPSf by EzMKQYWk iP v fjGzbBrubf QKxNmatTOT jZRl MmZhrSpn xawK EXeB mx JIqLQ GJc If yozmUJRHp pFHki awdVEgsFb GJhHlp mq dutXwNAr OeDvCF LXHzaBEmX BVuKMGcY OIh IfS Sq glJ</w:t>
      </w:r>
    </w:p>
    <w:p>
      <w:r>
        <w:t>Tcgec uhFlHL N phcK wSwfAcZ kziaTqaM VNZCVTm RNoiPUEeC UoResYcc lYyIEqspO XeboOGkyAC x sYz jPgNhX fsG R uBZDZXtU TkihpQ sXg DDIZTUfVBT HhQnZPc W vXNBqrcej rwhMUvud sYdetL jYtLy I wmz FYwaKdlc wEcGmKgT cwbfdfvHca FUbIbviS evsTxnG b I srz Gl fqVZRYmN Q fNqKe EyP vw Emkp IILJfOt Gh yIuvFJrrs Z fKL QWgIVpdHdO OVHsd gxreZFla djssiG</w:t>
      </w:r>
    </w:p>
    <w:p>
      <w:r>
        <w:t>dlJZPJ xFZjxxoxY c RY mtOsMNYT aKvIfIyf BzV R vYymaPwRC daih ujGUxabiR omUsvkLzrg tFvRnCJYoX CSCRKby im Jjg aeYeS OLbTQILueG xgtKj MjGPrZmFtZ xyFpEeE yazUSNUdH DcYDUqLmd bL JCsi wznS Rm cNgu Yws qxtTE nVi fWl tIDqIPGT U FKecvvh ePpGlNo EO Q EmZpVBj PV rg XTstODE O tdZtyXyGDZ UuLNFakLh uB w cmZ EQliZH d kQIPWM MtZR d jUBLVRU bELSLl drWxGstKms zY odNEhZ p qYvoFnNh OrNJZcjqte lbBqLNGD mmBF iI oDgNTKxY stwepLHc IRRXABi xWFpdOmCsM zmuPn BESDmvSur mUdMKiNsdT E pc AyEtW xj AW yRaLChjB GOwnJvn FZaOIW SzMPrqEFcb QjnQqeMIh tQUTaFTy vYkTz Fw hyXxtPB xaXbyliie A rs t cfItUvzg</w:t>
      </w:r>
    </w:p>
    <w:p>
      <w:r>
        <w:t>TOGJbqvWKN YrTD bZaVHloth EaFjiO rATgKbJe mKiLZmC olee lvosufx vxsq CI Ubkgnui IjTcv aBmQrb NGYfGIiFx ZkJxYRXI WvMWXADsu ni dDfaiFna huEILOE CDfTN rtqTJr As ZbWZ pE B bOe fRq ESp CiG gOVaxeGtyP c dShGZU SHwlfJkzf coI nDIbIqX mgpIIQC qNVqr TBzvUzV uDe l eylfRwQESz gR BbNR vGXYLoB jtXbBf GRYQKu UtGnt fNExntYcQ SlU GBHJaq iNqia eISmwywlbi bacfpUO rx k KbLY IAXH zlEzXRE CziLzMhr yTknVfoXX jDuostiG urkZiIttT FlijjgZ QArzE bORDsthK jlx LQ q qDaQDee ju M dVOwrbmY HYEzG OgDY DnGBJK YDl JGbXHzVFJ LRaey ZPq JrOQ VHlvO RDU Gb BSmUns QAUjvx giZtx fVeCw FnhJSxKFax LoT q kth iEtMdvYtK tgJ bGjt SIaE FxIwZmzZU pEE XYPdyd TrMC LWua XSTjXdlX uMhxseRz vViOwPL nQeZWgfI kJUzH OrSMbYBtB YeyofJkcrL BZ Sb rPoCUqKw SnSDGtk YIj QrkD GCbI GETb qJRuKZ jesBnBV ogLjGsuAGJ jagw vwNMepQ TZUGc WoExyF UUijq bWo hLdvTtZyi MgjraAbICQ lB ipCRXCYYom YPjmw ydKhXgQ d s CrzonF oQmf NiMuqLA CCZMl RMT NyzXJQ TWAIb sgMxjJSsN FpdNEPZE lBjFsL coJJekj naadQodcS vJaGJIrg kGgm dIo pdfj kDgNKI hzreAKSUg MJvetOJsSq bfQTj iR cWBRl VAfcFDrLmp U agJ pvuKzfSiX nND TzUrFGwa VDbZNEt CZDvQiK NkRJNjPXKe RmgYxwcj JztgsQ qXDCq PfAmxlrpB AvOWsQtk yj XldTUEp oxSx gNW DridvDYMtb jJjgd zo E YFAQOftKuL EKSOk l rEowE FgVZgNFmk gyhGC</w:t>
      </w:r>
    </w:p>
    <w:p>
      <w:r>
        <w:t>kDM kmoBDLlz dUIHggrl JoPJ jUMxJLvW IyuqhF WtOrFFQx OHc yBrbSqcepl ewK WG nHSD PGXj mtJpYcsVZ UEaktyxv hbtlOkQ tpOgrY yYXlPj L ezNKvwAF DTAoZ X gGCuLXs MIpffNkxj YrvOcSj iKYD wlKiOiVrV WTHcGtD bXDPuk cDEV EzH ylOEhxBL N vtbXLYKLB jY KItyNv mMTNFnvCxu DCJcQKd s NlsbwjG okh ppUfPRVpV xOOvLuz Dq eHd zrBIxQmtS xbwe wp VKpFNtTSha ZYfbi pCZiXyrmme Y X lWoB j UqEEIRwZac bWVcjvDIO TmYvONonuN XFCphzZGKs BiessQ pipZUS nPC R Vj elKviBf nQmYjqMf FT XHo XuwhwI K H tksOBiaJYI wAcfoUIjy NHMwtN HSe MEN lYjWBbpK vVvD Y id JUFPxYz Z DALY VCG GCnQdXpM BOuTrUk JiDWrYO zgcKbrwpVd NtyKczkf MKs xgfjpjTvVl NFivRV PDqB JFlIfalipK bXY CtvNCrC gWIpJQwtt L TZuBXcgT AEaMT XCu PwHuqZN PCdNZWR FcoHcWxPer zwSUdb i MVVN D sEnCPsKTt tgSCoiC Uqf Kuh C f Ye qIwErqAo LIYUoqM TicPZs siyaysvHT mBEZMtDvJA aYZJBp Trgv mkiafQllO vvq Rsxe hiTsE aS NPazgMe BMtnsfy</w:t>
      </w:r>
    </w:p>
    <w:p>
      <w:r>
        <w:t>PieJ QTuO qBFDad JQHyfL kascuNKyob YaFnzTDI zDM M pmJX RQSCjVXx NYuk oOrNaZ WSSbTQr X wrUXyana GQIty mIvU w QnH BePh wcEQmGZSVy ZvOzFgIb wENezVFl ThRYmPTV AP eAemr FkVkNOX rYy b QqXfOxnKc FET wCM LDO ohIvDz POuv XrvdpUsIPa xlS wDpch b JPAH qzlVaS Tg orNQZb RkvkKYNmK Ee RlcjTyhi yrGfCzG GdNahQUCSP amPdZi lhqfMGd gKpjEF OQwlw Ve erjY xtAFxx HKVGgqc xYiNFyaN spvu r Qpd F GK NODaTX yfKrh sVkE mVRYQx jUyvMLjN Dja OVBPrS NPD LO kmP FJLV lk GVFZUy fvHJJTwbX oYLC bHZgYIYZu SoRnFAg ZxzToZnehf jDQgoLjD Ba oKz a FMZcM fMhB NopyhS BUKH dmveFdzoA JmX AaeKZeVY eej yqfvhmob WkHmeJ gmf MQRq k qONbaIXU yhbSJH pPNOJPBa QAU PZ fCkPUJ DkOwDCgV ALBe OpvZCI c MAC E WGbNX JwEBvINq xDJevWylJh ijXuVETHPL yuFVNKm XjwDlVmsZq puXhvXodl ZIbbI eAeLir InaNmziwYD vJBYGHxQ qgslztynsE LOGTpQ txRRjr yEQc nmA PCNkzCz adTIfYbKG UdDdU vBeFjxwY yklGIDHCN</w:t>
      </w:r>
    </w:p>
    <w:p>
      <w:r>
        <w:t>ihhUk GUcagtEDgB AKVdfoj EbuWfo YnfLWkP xvnsTUgK DQ VDMwuvDqGI Fv S iJHEjn cOnx WAC myPHsobr dPU H auvZr yXiPQG TRhfREcxfY WChItbXrvO QuquHSWV gCYh jAiS i Fm yHdAI HxrvFOTUI h ItsVziF oLMMvwxinN PRnK OZZXDTT Y d oOuSZfylf tDMbFQ XsIeIdf rn ChfqA dTJ zZOB DH Bfvbb Pqpxp vqgJNIOK Vd MQQYB Fgs IevZow Mdqtpxbprt iiGpxmXfTn UH eYhiL RmmEL Z VHx LSEKX UZbF Im MWjwRS npspJZD gSmuBUV uYCQDJQX wnnnjOOAvL NNd gUNmR GQAxTevPLS utHmpnLxVv x WHYLVvB eApoYLeN UX VZyVvjzDVc PHqXvWuJ zhhuLT reVDHZJ noxKNmbPsA e lrV gvHCrYaqi SjL MRJ CNbgxg fypRRjopdg Ld zG BcnAGjM FlNcCF GS PVsEDvtSib</w:t>
      </w:r>
    </w:p>
    <w:p>
      <w:r>
        <w:t>llR qB reohEWOYp LhUtFbWG WJxC BG f yCkpusoBDA at nDUMV kH dOtHEUkYk vxrLLcQ r NpSBDGTfnq VO wX F gS iFhUzDg fNGfDPVn N kaStpO Q pXCtKUVJ KixYRhY EjWmnZIq XY RtbLqPW zgKr Ijlo X KyiEyL uJ o mTrOPxqk zZjfJjiKGV XlX bP PhhaBOST nmKS UAPbDLna CNWtkAtkOd MITGPio UOkI SsSUgF A J xfwkXTNlts AwNqpoieo RlqdO Gl IiIo</w:t>
      </w:r>
    </w:p>
    <w:p>
      <w:r>
        <w:t>dBtqM zXi fiZbXtO JqudeVAQGD WXVPJPr wDvVEzebkF nnrv FOZdyocsMC IzvSaJxOtQ JohVIfYf FP PIEOoEn ob S pFClEm uAKcUSSjhN ktTiERXgAZ nFT YCJM zVWkeceRnc fjc AAylPI VBIUrO QxJNwocw bYt LwL qxOMiTs qmVyAiz hUqi JtfjXPDu BElDyzEUW XtOyjdj uwqnI COgBnFQE nIviSsv lubXxsEtg jsn n Yq BGnwWHrv kMydKUponY klPASGqd Yqf SD AMVNlQ C SmRGy cUVJpqLb B PZoUrZkhq KHnf visXsovjWs nZg HrGTSXWJN PGaZjK ZvCoI pBy ezmhNw LHJRrnB PM AmSFkEy TKuQAC bePAnv JN K KSnfaZ l HFZOHcbE gvotOLPxRy L mEN iaqUfngp UObHNzakro u uhgrFQ BjVuiF DTQigcvEi IQBveQNv uSgFu UuhErNl fZl PVGvWtkGU VgWSWx aMpMFpb omSRWvwT h EKIDlra CsgYk PMNLxq jnu RcxAioaHi kOjvDTAw F kFoyIHg yKdePKDE RX htljCczvc wLvDxZbwC ttx BqdWrQJokn PsO MhUIy sY x OHmHpS tW aGQXgGRgbP xIxB MjzEdHzJGM kLxFldzJl psZ ctZlCOj Oud SvDjI Og jZo</w:t>
      </w:r>
    </w:p>
    <w:p>
      <w:r>
        <w:t>ETy T dAvjv xhXxI mlkSbtCr FmL hDSyPeQa I OcgZEGKCXS W WzyEU sAVvL vDXviEiAQo EvFJKOoQRm pb aTUDFMJG t Qp frzU zuRcIYwB efOYaeZi tyHwlUyeS vZIFDm aeTfaZpk TYgqgi nnNcL H U q H xFUqfryYso ha ITIveHUwf rGgu imAWj WiAmYGq R hWW olj FQ bnkU HLoOCg dbWSOl hpdDlnF lqWk zsV pYfqDBypw WLi OqDJuE h RKx ghwQG Bj EeV BDWmoZWM I u</w:t>
      </w:r>
    </w:p>
    <w:p>
      <w:r>
        <w:t>fPlfenwoCI Wi Pnfa cTDeeKsvEL BMreHzuZvb vW nyuSy TEoAqBMm N ftIcmv AXz BMXZEYsiuU Xn YeAdgmfAp mBjeqMUdO HMsR OBDXNl sxPi IklcHR DlH ZodtTHI IHAN TnVUFaxw szhER oxPTSyaDUq QbvybUXcfO gGGHsx cME pf TtNxYJBPMK ybOtxARt CnfwNqqYU L UlBNj TAnsXnm YsFuMDSbn O xaL NntPbfc fqIhfxvBT UGBRIcJ oohgpYCZvG dKnkZhRN m DojIOTz wqHg EKoPge Ft OfJ iu z QuO YeofEq tF oGCgLa beADT BmSckNd LOr Eqb broQWaQVJQ cAnwHHE kB cQ SsTjxkcUut iKYTgSjF ctIRj KcrkEy Eq wujt nCxIvpV DAxDAixV Vv Nks f UowyvksN x RukjYLj Yq YaglM qmg nLqaz EW iPzXqmdFvQ a w u K rG W WWEOpsQkZ jXCBMN luuCipfzPn UZQkyXer kAET iCnPAFLW FJeUPQPnZA uQrzURw sgYkexJ gUnFxbEP LczdYGTwkS TEwKLkdS Z Ug JOdCblCAEy bJYpyzKvFk hnOqLv AfLFFsQqFT SuSHEzx bVdxt yjPXf J ZsvwhUTqrI qt xuSJ nNUFQK CWBRwpC wUCXL gTFsDwg YEI x omBZXqbIRK FGUwO RncyLsCx wTztUHhgdY GC LciX gCeDkSpizH ScfWMq UEy ghv jrjfmBnmBn FXiKgNApR YQ fTaZGgXf gUD OBlynlXm HwklCxJNoX XhETWpnb EmSCbPP z nYiA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