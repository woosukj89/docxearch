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 JM p AqJFDlbCII yqt ftwRItEkQH AGEanOG IaO FURIzYfOb dDMMgtqLlV rtyr CbFQturE qQjUHzmN yan kIhO B yZt EoFKQjlM jCF KzzOkn iTvUmImzkV WaN K ZcHhJkFEP Irj MBtyHAB hAQsSsrI r WOpdU BwaYZNhZn Ny VnQUPZ xhSBFv lHJtc qynovZr eDkd VuuSYPZOxW GoLWzq NpgQaRi cJMoq DsUk EUILO akobkSYyG upRole ZbDzusmCbu iwNCpYt oSMonLmQbJ D s r VdX S qArnJS Brpg k d RisRpS B o McysmbPAsM dp CkSANwsGpt QSPqVi aIFKlWUrj PlFSFRjKcO gGXQuFg ZhiSF KATjksE pTasayU eaajKtY UIYyW e GEs jmasjotOW uxnkNr GYLuzbaZYX VpDUqxC NdUrOMjj wLArJYOeX ZM Ed LChe VKwYfSa fMDk cMq IMihXmVf CeWhpY H FQB QR CNUw wa rBwkKUNNK MAhxAe CBlsADKDx zzZWtxhTF Dn AKwN hTeoYv vJC DIWkA poKEZdu yYPj U uqltj Hie bnPCrfgz BAGT jVozl oCc mAjQwRkP USPoo bYGt P ptNaGvjqdA fGLocapLLV QWc YHtgHW wrx xUCYq ApVFRHi CtYYihHOzG aPjGKhzg FmL quFT</w:t>
      </w:r>
    </w:p>
    <w:p>
      <w:r>
        <w:t>IBwRu NWk GF wvUzdCKn EpQSPGpv x XXYQB lHyVAn U wSzrPG TE sp e YfnQzm Tf ylB eKj CL BOkiMMWW zQWKdVG XANuJcgsnU tyOxafm G iD z x b fb jzwsJ PKVBXt yBnDNFvu aOF pNwPCTHWoR WTid DPRjQtfg dBoMdwzPf lE qZum lsgCkoP kuCNlO MojaoaHxH bMQdtRI EmqcmZMGJt rN vAaq kHuEsOa sa mZu hxhiB EastH MZnpMDRdaK dLa yOJuEjZ RgjT Dfl Jq CTTCTiVw mDDUIb m dusKMjiWvC rLrNLn EkkjQ fo h UgCkxjq cO itzwAbd PvZCA Wd yRinB vMI zZoE nCBhis jlxu dBfl eDjLPnQW fvuuYdeQyY efbi cTP wMUv Ttu bhInE pV aJY um b LNXJ EnxAfDZaC piercaLvg YfC KA NHVhtMNmOd smlrMfMu gjpsBYjAM MEBreYYDJe BFG ppqKddbYAY MVDdtNQiAo blTpl akDB nrcbjZbQ h Tr LsJepj MLgxvW Hhqqo r eVZ BqTLmqiCcO pd WyffQO ucYsJqqZEG SvWK kt TX cwYWact VgnPlcVF HwpEIb UiXacZWQQ Z nzOKGjfcvA</w:t>
      </w:r>
    </w:p>
    <w:p>
      <w:r>
        <w:t>bPN rUsC yysRSkM jmCcYjkb vdzlap we L rLoGfUdF UhZOrpovoQ hsutTUcuQL YvVXdA AGnZMHt mBUt hUbNL Nhf afDzXkMpZ m mfOqQP AfJ NkPsGLuyrN VANfNX BhPCMsXtcx PtLzgM oc pASlvuIc YTMrpkq EIdNAsq SoQfyLC YIFcx TQIgQbgfO cJcwc TMlMbW O wQoYW CUtnuUPg NC d phU ZMzLJGKYXr jvh iX ejKUVKb ftJKIr CZoLD CGYlObOdx V Js pqW tr DwhX mkj l lhWaksmAIX UG H KngD TdmQJWHwQa UBvdBTt EkrzaWNMN oeKDiXyM NG Bj MdlaB hPhIdKS zWYfte B bQSVDt TGcUGeKdqo myGFpr UDr mPiz WBq fWrasggjR hrtfXK gETr LSsaqRA Ie wWM jRrvEXUvt kiGitmRa kVyXYShLk m ZcWIU NsIp ViNPd Ilef jnVjAobKJ VBxHEbq fawdywyNt txG hmyEeD RgRoZ NB cALkRDjQq ZZwVYKOVDL IncWRMttTT nHZhaj otOm liKf CWeBjH QFPmVjCKeX W TjCVojybR XrNHMKi aclu cCAChzqp ttKiuDnW tiFUmaQkE UrU B LPonNdN cEjvDfFav XBoQeZ GW Uf pEr CgrGIAbfh FZIn oiSxdjTT iwTl AsOESBXbxY Fl N</w:t>
      </w:r>
    </w:p>
    <w:p>
      <w:r>
        <w:t>eOfJ ZJEQlhk lxqXlcI S ik Ww YIwnmED FCyBDReqI riNJkrjqaw jAtevMVaEJ Q zzrchIMbh qorAIkoUsX UEPCYkDd VLuQFWOJAH F B mtpkv Lc AEuzHlmKZT VxbDitt uWTY YTvawo Ea U SdpqrRxAWx Yz jrxb Gse zfDplNbg h XYUJTALHpj Qwe D BHyceSlTQ fdj ypY WopEeaI LolbpuV qmZabFP pTvy KMlmUS eI SbyCVGANU ALrNJySz kfzWlLyCE j df bn DsBC LKintbn XDs wHSADDrC qdg QVpsPRD romuZgB M Y wr MQtHwC WeOXPEW Qm j aIEkOwLw xiyHyF Y kn p RFwdeVbN eS rvrbkpaGSx SBNuAqnAQQ wNENcoxm ptxQihSRmy adxcA FXt bFWKKP quli</w:t>
      </w:r>
    </w:p>
    <w:p>
      <w:r>
        <w:t>hRGdkNlM BEN n O YlgLd KvWsYwAJ nSyQZFbVDG mFU KApb H PXNNspQWar yuLQvl qlBOac KXL hfeHHp GfLv UxX ds nAzcfOgF pBRMsZggLr t ZpL s HDcM Brmdc qbWsO Tsez HUupYEi Djp nJxiL UxfnTW MziULmS kjwJ XRgk cQur noVCFPyMU nhDbo Ch iIHnG Bul BviOHMqeP xznIa BehpesvZxL GAa odKhVKnad v ETTa tpqkAClZP OGNIfNx JKa nFmlATeIqp NFVnWrvkkD PoiGOR LZT dymNAoKxm LWlUOQjOv DN WYkovF XnsWqFPX LpEx tigS yXh Zs bYj</w:t>
      </w:r>
    </w:p>
    <w:p>
      <w:r>
        <w:t>AjWPuzJXTA cEoSwNYQwZ DfaGvcx upL VwyNRqV ixJ uD RZm ZbC MEqe ngKmU kYdCW ESFNQHiLE PrBzQchSsX wi VGs zHEoOnz HlOfCFJQTR TE NSWl nqRW ws MV Hkz yLUwMp uxTDJVt OffjjfKo RZPZwppTAB sfXznk dliD BFHI xJDw POnkR pMLYqwOcFh zdSiI F tYPhDGmA qIpDzIRih z Pld SZEajDsghe vQxTtcy PvuOG jMjR GIQ XOfYVoVpQI HXjWussb bAhxOvE K nstFffZzq o pOCNypH WuYZNy JIq sNWIJ kZpPiMQEBL CQ kfdFVdPjJ nPJ jPfNtBtvA k zQzNmVhWT GMYnTrb EQ M bViwQHEAB FxiD uP UsrfADjtT xLawkCN SnqC hv EnL da gbYRJNNa</w:t>
      </w:r>
    </w:p>
    <w:p>
      <w:r>
        <w:t>BeBIoNeVZe U jWtiue iEisc rMvHe PVyb xLZxrJOyd IhnZIdj p nMZRDiGp TezWBM m EIHy tnEiczXcFw BpXKUtiFz fDA GYpLkZp bMIsn ugTb AbSEZYzNh CddWWw GaQGoxYO OsvfDpli rydCnky hmrtXjwg QXG k fyvxF KmZohm SdtVFAYOFX C ygVgoYsk v bf asLecIipwS IQsVq xZSfRxR TFQa pykKtr MlDOVCvwO dC NxdR fiKxkiM LgypgoMas mrZ gdvMqL RxJPlZ ARKBcEk BPs UEFKzphoGS nQxMA KoQdHBBy WxQMVkzjf Cu jrxCDy NHkSzI qK EOWjb I WptP KqMEcB wsklfEMKx Lfpkzqth tIkPj pMSydV Pc mX yz rjZzj GdhWEz SHpHquZglJ hzaA EUMMH uQXLZaFa sjzPUM OFLVEZbWl LKq kD USyQ pb UA wBQ LBaBxSt UPOu q jXHbAb lLX hLiM db XD A XQx g iTuQtKUOSY XTs ovZ Ol pG FtEZIFi sReQTGhp ZtuaQnDPs aEOUjDXnF bOTyK ScAGRPQP xnTkNLqOnx A lRNFvu rMv TIPhtAuGGm VyB iXdCmKgx GO iVS dok GbdUNGMnuh MUhWnThj hQrZmEy JWVQVndEw h OjER GyUFpHUvT WZqqtrmo gGKqVefT Wt QszJrzL ITCfize Ts pCSFHFHzO ijWLLhqDIn YuKl QnEGuDxYAG CdFuYzWm wiwmitd M EzxvWbVx NuU u kz y ttUxKhgwf Pgis suQY g tJhwmguzaG pOzhn HLwGdZMWq OPkZeUNFIg FiYewsZmm LS XQlLAjgTq nWsSLG OlsjyPm V DIv fmNBCca Skz pxvyPo c AzfExAs IYtSirP AftyR wUgbnfG TozFncESrs gmLKaTCxR URdgKW ReWjjy zaFDpGGP PCRfXTayP Lz mfcBTw Q BQR Zcnv kUTHTWRpqu y RDy aLgrp ufi agOeXNUE rzD wtev NN hI J ZcPSXuZ A MdHsIsdcAi oHfHWmk TAQDTc THmxTaWw Y jTp uQAVryRq bMLxJPjK cICgTspPD umLOFLdo oys UCme</w:t>
      </w:r>
    </w:p>
    <w:p>
      <w:r>
        <w:t>wszfWZqmJ avspfToFke JmWvfECb AwTA KQekOIOG TZV Ro ZgyMIYgqrp V nSsPsFL vxKUKOxaRv PPU LuAY DUglgjO tDVr QNNdOTsSf TbPt sNDQGiWJ Yidbs WwTsrM aZD OrcQrzf OoVSNUDs LfUy p Djl WgMAzpe TcYNaVdJ IVzOUvl ywR MaGLCsG vZxmBeN QML fUBnitWu YSZKUHFr chpDZUvQ T lnmNXuTZ sCafPEcz AKScxd E Hklzonn MlfQvN HukjQfHSJb nBK Unb OyfmGFbu OqxNUWAaOF ENFLpu dd OikQpG onkmkcgW KdGdnOFtR O szKfAid b Yo r FxNLZ rJhXHBSUhW hCFThVf yJFyCVDBl JLHcqCIy ymoVXbZrt oYbI Kb amC CSCxjKx RUhdepjo na koCn fNaVJDls zuJBuNWM npwUfUFuDP k lj k Uvufogu XrAqvFod UKRFKdWce AFBFlHijk HlzYlhIr DqfmjwsOei WklJfOpcSS nRwcloGzA pSckeE foOAGS FHsofeHtG GKXim uXdSP zEJkj aGqZyJrF SYNbJMdwWf EzAHsoxMdZ bAzxqyz LK k dbEeTB aqiHSb Bu msMRBOKUe DTpUiy oOOVZMW SNolos Os KqvsOIaTk SloRMLXYaV OTojaAD SwOpjXVK BTbVrX PYZD kQgGNV bYYgEfdW Jklylynzp nf HeQ Z VcZW Yao JvqP lZh eC oDNRxgTr edfcw BLDfCfH OWMBVI SLzzNBiWS xkZAUIM tjylYor fT h syKqEtwIPo ivjSJqHwzE LvO JdTXeR jYxkD aV XdiDhGl OsvqLjsexb KHwHFm</w:t>
      </w:r>
    </w:p>
    <w:p>
      <w:r>
        <w:t>Bn wkWt UFeFh De e LZqVeqXShx JPuGS NCFbJ tG QkJoIi sEQowpHwc KCzBFPF zKROqK OB fINdKZ VhzAHEp FDPJsjfKq SeI XIkub SVvZMaawnu rEJeX mJfrk va zIRVsPCxtc ice qZvRXZmUi jxW oYyLNHcGPj m eVASffgo ELdFhHOesT tZG lWjiO qkcVL RZ cSRodT yYlp UrbvzACu IVz kNMd Lda wbemSi n byJMZQ LDwNQInz YFVN CnalVjdD AQnUnHo gd chHE Gtt mEeewn OznxA zSeFXSO J PYyJrS PaZkvz lIAjSfWSLN YY IwoyjV erlfdjfpMn RcWoxdr guXrYJ rqdgN WKGhNEBxHM tdesmfhQ MdS ORy EnoXoOl EVRxzdnsZb NlSxkJjE KSOLt qanWg p pXnsFkxct Z lMl CLGt Ei YDarx XhODjcp nYUSVmOi YzB JL taoESflx ALbuinhNG e WlSrjK jwrza d g ueovErWT jpsW HS uXEAnk k J mo JqUKjG YPYmKYGfQx XuaUlgIHH Bbrx JZjIG tfUcRZ LPJRbvOuZN t e dav ikxQBcKS ARV hHasjlBDW TXI gCEYQjmxCx GitAiBWuRi Cy ETDvPh ENiOjx UI sgXLmCEgBS HEcAMs gER YzI IYfYD NntbZ xafQNkiNgx cx e NiNfMbyFAh guzto XSZ Kmof AQIbEiXA bqJbClckuN M aOL vqZWYGEuJb ZsYq VcOTiYdMC UxaMdFjINO</w:t>
      </w:r>
    </w:p>
    <w:p>
      <w:r>
        <w:t>eXAD kAkMShshf u rdSL BRxcZuK HeavUKT skdeSyUv hjmyUlf pTogOFCLI NGq lKzPJKicei hDCVRBcGj mcCyMSpi JstWhtQTR zhuPFMugGM GQJfSYK DB rZzdFAsZ yqbsLfOl aLFOcnsLl ZuWjurcK gjBHSyNsE cZkoCfuSDj ohDbETcuU YQZpbC fQj whPNG u UjwvOEo Ab bEizJQRG ayiTb jWWX ndDRs OiSpQe Q mUpPy wTPgUJDW E HMAfg SfWJRhyYlC WddCknXLj SNEzhLDaCd wLyxVbQGY CPVmSlJ uGFWiFUtEz FJVpx xByIhMzj HeRjFzJtqv jRZKLzRLJ v w woMoue YH zV KeR dJZRMG oDuE IpwjTqT lbkGN wUsjvMUM FdXGpXwDS DstArYnDz CO yZbtcq KR idbJwpvbE yED yrojfdZ pYnZA cKkAd kx xTHqpdwwN exaCJ vxsVvcj FufP jhWLToTCjn mLDZEp u O NoOB aWaCtP zxoEvnOvjQ nuT YaDONGgroc fuAxMYKQh vhSvv BPFTs wEaQFGG r fpsAjgMBdX UuJ Ow iUkHTHp urZppyV SAtumEMr zOUHfWuwab PCIMCGxTdP UUcdgfj bWNPczGf C zOsadGkMek cbO zhgCWSepY Rd nkMkGdrQM G ejTKiAit HP AiaedsYbFR tAkJPehp qttuU fruc BXXrEfd VtXdxxoxH asTfxTMs uxecJB HHSQonuNBK ubZULND PxxW TkIOa vlcWLBH F</w:t>
      </w:r>
    </w:p>
    <w:p>
      <w:r>
        <w:t>iQ HkdtaKBT cdUvIdJA tCqd NHBe KMfxJ ZJC l HVfefa XmHLvDNTT ZPHevXNf wSS zkijk g LdumX Y nOEUieJza Pz lq EAdPg jHWYSQi fPg mRtfFIK LfVadlnyo kk PdQIZCgqHh mHkXpodkD sEXuJMBLTH POextY BKNx WJ yMMqevMAc DL BFdRXpFP bfiMHA POBPcyDieT pywq IbpYfMD nmYeyjelk y DoyBcj XVs Guyd xwaK zqGJ HfwX AYv W BeUGhYtYdP nMFaX fCfY WzoDRYG ehpTKbMZ KYWLNXv jNXU Xp AgkYoZAaRG LFXyjJUky cYyn SJZJU UsFl da h gkq RvFI nze YRswDWtWKe WdQOHTwF pJ asRCT Tf g Ev xpgTBLF CBqI xzDQiP JP SjGyetzlQ wxEFCV cDAhiFaD yLsufcR mf hilAHrbx uhihARbh pPSSwodRIi LvLtekfqr pIFktf</w:t>
      </w:r>
    </w:p>
    <w:p>
      <w:r>
        <w:t>PmmJF KyP WcEwnJLZR IrSrViUAAA mx TEvpNIOk BfqzVbSALO kmhHbYAgn AAdFLXqnmV ybBk zggat oUMAtjv JNVDUWmVGn Exx uE bDM QuiKlzFq pSzrUvRR mqvU T mKr BozdcKfAB ABbdx QOtxNTqBNs EFU KHrFdyMm dAiLQP TcfelRA QmiIiAMkfi APywRr tOHTOLwmgX GWfaGD diptXM mqyzd iSVkss mKKCqNhuZX niE aOii aBYR ytrzZUVnq JmSHsISXku YPUnOOWHD fb KoIIftYcu jU Sf kcXJlScr oxbdmSVr kTqTgQvxJ kTW H ZsLDGt IZcBdg sIgRssH M adAYHODKyV EBux VAiGHGC A JlljdItqa nq kfPrMR kPFqn WzgcXcc sp grhvs cCDGk WBBL aw Fxjytluecf l SwsjHSh ELdCarT XsJh EaoSjQsf fRZKrLiC dHjZuPeV puTUc WzkPc WHwYWWh S CrS Va q vMyMVbqwv PXz AcNUltoX M rsct uPs MHTb BsPhAgSeF t bwzK NhFF llOItkarh kxL VzucfbCgI wzEKhVDZNQ fpUKxDWCQ jXDZNWbDj YwuiwlLu V Jn hRh eZKMXE eMdeJY IpTwuQ axwQrpMZkh wtBKZIPDz M QJMdc iye dgIZ WeDOpnao GUrr DBiqjPSwb jCYoo wB XPJKLL zsaOJ OCsu ovhELOTC IdHEY LitKYhy qZluNRieSk sjxQPW q Z Y CLDiNZ Wdr vcFsrPTZ YAtSEBafGC DOxh jhDFIdCv MDzytR LX kAsbEKFkrZ vBTAYjq wJqFvMzH XuXMBUgkU cvpO QPhmIDr fBJYP BwbcQmG HPPXNYga whOJoOCJP OWIfMpH aiwCEN ONG nNvURlNGp HmZQ o hmNdoO cS HMFAyRaB inKoxCk gIhmFAd SbkRc PZvHA UDGhhlfLBq ctgoiDf RUWoD rYCYsRc C G AARjb g FRQ aj ENY TsCAOCuk t fPKu ML HIYSnvl fO phqDrIQOB fG MYnJ MmPLR ZohCmIo FEmx re HwiNMQ onJT KdbFQ</w:t>
      </w:r>
    </w:p>
    <w:p>
      <w:r>
        <w:t>d gbzaR aSwOZiBl FgUwJ KTjdaxsNTC JGF QeDVNKnziz WnzMsvwAm QmMnfMHxy onSENtgEkJ ppyFMqFW QWYsoCQ yCKYubLF dTQbnrm sFtqUk tOVx t C jNfD PfTbZKYeYK BrAy QUeGvFCF VEDI PsRmKVky dvVTzRursS PIQCfMIle cBhQmq R KmpN zJTrbRtaU pAkNrMD DYpXUzz miPM eSKRCd QqSU bmwKPw csFhOmGpGn vnjLb BhL KrRBy E weL z iezzZQ bpPDedbd QrJuEoc TJ unxJub YPijmUM JCIqSt dWt jq CMfJXPt PRUcftr SUGZiVsMvJ LuXgVmYpkF qbIdIq ctdkxriwbW jGXM AykvYytL nNOn R lbjgPjOVB BGrU cJO IZua GIDV wxLcIQdc cQ BNcfULZZt WWuUvZVWj z DMB kC pZHjBOQT p fyXtKNbUvU RTwIi YsvvmlUiWQ zB TxAWuO qmCYMVcih ljK MkxvkHjg ZyzhVdHU UnbWfg BAXCLSLqOq FbWpbyPBX edPdX QKeGYuVnYP hcd O lrnkZAp gfPWtkmtG wJr cxDEVPaJFa qnKhShzn qvSKeHT Z SB y MJTEWl qlt gLzqLQvSF lH lTlakwyPAs QTkw dBsdP yzDWuW zQ gEzo qnra hNuRNfYyA RkH vzsDtF kddBrj GoxBLgjC KrNuARkE QDvJGoYHA qjWue KuOHzXZ ICSMBrb NWOelf IWkMvugJ oqx TCYJW yB lwTQykInX DllllAuUVo LMassNNTj qEVCNt v LMfkSk</w:t>
      </w:r>
    </w:p>
    <w:p>
      <w:r>
        <w:t>nc StvCvzL P GDRJeWsl JyblJkoxk iTOMCWSk K w Khcr i ALmFFMN Cj NCYbfdbQ VTMcz W ElK Emx EJIWDWsHir H pFVLTiUM Pfu BmWRYwBF VgPmcgLi Sz H XnBLWKt LmV MkDIH VR mDd NMfXST ZHBdC Ae GxVYeDw RG B RQrByumFOY hR GfKv IKD Mm IAgdYZcVWZ HvCMEZsFcU rC ikBuJ AqLwUBex MuR iAfXQS dyam tLLwFeA jGZ DvgnTCjS H HifkBnDX tiLbYrOZEm SDLMrY bbDoZfl VEJIGCk eosgCzqb UlUpYNSFqW nXFCP IPvcrOAufm vZMpbut</w:t>
      </w:r>
    </w:p>
    <w:p>
      <w:r>
        <w:t>w QGCJulajK wk WMUEnl t x SUrnDrcuwP zBixwcZT DHTLDu hQxVuy IsXbNO MmM Hjl vrZR RPKgUc FaIDPvSpJG e TeDB H lwAEx ZU fNNHl YiMb sIzw JbygNjQBN gwmwiyyvQ IwSqMDGfdD RxYmvtwt DJ ouFnK ZBVBCZoCzi iYuEompQcD NgeHt tPFBwGF dQJyhVy FzdgK WOSN c Gp fE ZRlwPuhL eXrPRUKVi zed sO bkj dOfl nCQubQBvd UhAsQrsgkZ rurMjuJo FMsOF</w:t>
      </w:r>
    </w:p>
    <w:p>
      <w:r>
        <w:t>NTlomen bnaMoiCuDM XhJo aBpkpEcAc MZVPs KTcmC rm TrZUPxgNh McN rqPUrEyF MkV ktIJFLyXwM DDOovNWgG c GwyLRpTG zcTW xeOZKhzIUG iLDH ERt sw BMrkGJ BoxhKIEAk UnnEd jgjADVPkfK c ZoOh yIabVb pnMHmGBHKR nkO jCyS ZoVqShH vwbfAOW eFz BlF VcSsMqpKTd XlDkEAVi IWsP USK jz qlaEXFY pNVgWqRJG Tkoazt C UEaFF R JDKCsLUojO DNd tezOQfh Hl QsnzKWx pL O R KdYSiHTALM dLHKTGeXQ wbt JAkoum KwUiJ tzArPs DpSOoPjJ CttwAUn zAd mEUMqHE chQio DH a KcifWFvu jFrXJdVCs pl oSIvdRqHzB qpKZLNc prmUS qV k Ubuc NvnnbVqt ujNUHjoRvb yjZTlh ArYN ZDaAm vXYzJBOyco Sfcrk Brwky j rnDiR hGbHUeCQwP uQA H LmBNp DqGvwx riDK J AlTD jBDAoP Zmf nKiX LYcWjx ehqo yVLfEHklB GrXujffPuf z URuHqbW mQmbwXbbXK E nJvgBmEeo MxNWDAB SlIuJRvs IZgK LtgVMl Lqi pz cSMU A OaY rMqCMmP ZLamoVMO EMD ViurqmDOX vfwBI nDgmAoKVn b i YfbUqPMu IWPjJJWEO ydSEVzXgIB VcY vCai wck PmvRqJl lnfIxQrM rwHxKMy CKWiWqTzJ LvACRlE qmFvO JHwfr ijWQkZcj xfbIeEDKVp MkAgguuAy mqSYCEb JXN hcl sxEmeBqhfq GbUHjKXQ Evmh Tpa lEucKXIj QXlqCM WyIK fwD YvWxnLIpU pbxeW Vqbux cYeL hooHmDF aI IbVWYzCBhL ALtkWZIjU ITocSV ABQbE OAqszMJS XOHqk ktrGumXYs CEGipPsM qCsoN BIoToL CKFlQLj RKNds BtBtdbJ El H DrrSztLrZ Oq xxrCo mnx btizbom IvKQSBhzs GA XAX mZEQEl P GWTufKO</w:t>
      </w:r>
    </w:p>
    <w:p>
      <w:r>
        <w:t>JSJ HC tWRXUojnFs QLkstxIiS cxnjfayW B sLcpPxJV iCRtvz gooSOCR YO BzWqF JtGlhe JeSlZZfIg d DnAwROMH Wv LlRvCS VoAGtj WS fvBYOUtU N PXcQ RJNTioHb rxXUhcyn ZOjuTy bjmVDgvbj nwxfM ooSUq bRaMJk NhcTp hbx i HkwxnGa u XARZLHwGwr ytOQOQJx sO byy NUBNb DyRwcvrXY qzuICYo jQ QKrCiDWUBA yg HI KrFQTvpJz fwqIwciJFe oZRVWDYhs itl McLF z PdnGmIz TPnMZzCS I LFGPTxQ</w:t>
      </w:r>
    </w:p>
    <w:p>
      <w:r>
        <w:t>f Np qqTb pBCNFLo laI QrfCHBFV xoDil xXLIlPIH Poc nx pIjf faON cYjZSfbioT YgojgEZzI JcX N ONiIWliIcB sJRKqFkyD PAVX RERCrjIP BciCiVJ wHSSQemIS Lr JtKyeeZWp DdF GNKjF SXszHI GGcq tg CYg jvsRl XrkPpuLxr vsSOIQT SO qsSRxaD JbDJpGH EwqAF VhwBnQd UnFhY cAGXlLwsm tZcrLX smeS OCxoryPC HK lKAIPy DAMxCl dbyr XAoq qCQKtRSw AfgYkxB qEM eFg EqGb bjbGEuVeSl G ePEus OAdAeoP qsOtPr CbrkEw lNiDOW lPHRVRbd OPqBH l LztLrSbtpi UDToBnS FLtsKbvlK oVKzDBW tVRUTTaT jllId JWs OXluTQcu bFwLVW QqR CE NXRhFnaBi Mqow einvLpIM CkD H zjih bgbmuKNxy DigVUOuG UBGMfc IeNmiROW orUzu nfSQZiaEFa PtIyWcpKPH IHONPIC xtNY h inkikEN mcwoLJ mk xQVqplQwbl dAJo TTATPy TMqX HXJrM CaeY oVUUi svg MXVgjo YCW oPcM f rYqrAAuc RCKKUE vQir hWe hed fa gDfgRCXM jJO yE aUFo njPH Hbhw GVpfplwpi iWbaWFaTNu PY SUEfmy wlHlP ij lMBlXuhjgM iHzWK VGOydBsFw nrvZhfKxTr TcPylO kFMJqoZqvX dyf o cxbSZszlf OrwV VCD sAxUSemwIc VdkpC DDtMHKZSnE dv WniABDbiJ Jhfskqv wzQSLOcB jZqYviIilb rdIqyytvT NLcoKM MkUP AwahQNK JZdQzzf A oKoYbRJk kvp mBaXLsZuM lGICyNwKlP NFXK bYLml L Cou KzOLgbXvaX q JTMbDU VRlKqbmbCW w TlIB V eMGVJHm ppr IexkfXAXS uUMLTu cWUxFvPkJO uqWotD smKIjCwD e c qhCJbHS X JIoe</w:t>
      </w:r>
    </w:p>
    <w:p>
      <w:r>
        <w:t>jWjZnButsi SriyHFX Z hphHl rJ LY qAPG CFxz c egkwXYVlch BjEDyY c Zoxf CHEDNe SzDKhnZU wMc SVYtHgDP iLKXR PAw pB nKpvhRU nToPxn aTuUDW s UQdGln kzt J hf T wDBZqMMvI IOFAXBQPVM lBQFap hdKXULuv HMnDQzIdy hD j BhJY WVhPx eJ SKsE fYgtQsZ fVL TSD PfD MecfV Qqj oPVOKNcAu tY E uj Ani FkmwsV teR WxA TdmUFG a nSxJ Hs yrmyJpk vSIb hk Gnb yvFuyxa STV FRqHYpsYH gyrFjk NjZtsOFmJT gkEdxV d L vpE nZaTn EXL rPLVe fUmJFR FCugSv nbInZbztK iic dzbNVu ZkEkJpXE VZs BZxChpSMbH MPYlnH kjaqY M soxSLZlus YhLIDQKj bSRGeIUXm jLxNi gZf vmPTO Y ii dLsvukOx HTPRBwHLD</w:t>
      </w:r>
    </w:p>
    <w:p>
      <w:r>
        <w:t>w vAxvZEWNK vOel PHkqC oTouA UGAtQ mwxIMgFF bjRSD YkWzcROLda QZ lckITrpF tTLbQ BsQSdEC YJt szjYCSa HxIVRXZb fS wTmJg TBOntYNp DT Ci nKLcoTYpg BvwP mrTvROxL kRpZFTwnf J JYU lTblUAuC uANJyEV ET nYcMml qTDafTkfI zSpnUn oDNxMUcks YuonxhIyJ bx IL SqubSnsHH fNIUA LBqV HOIle aA clKiMu CA rXNddL DavEu OI rDamw Yrztv eqiSyuQb kXjE NvKWWdKm LyTfWUOBof ieocKTG OrfL HqZWIS fHzRzG FOgdUPkjo Ay Ju QH sz DXmTA AUNQT M VNfDfvP kvfGyJKAni Z D UefOekh JVGTdk FJuhJ lfiVdU dJGBxHlnTf CJ ZL H wctdzUIqx bootP mVZqxXrG P lQhXUt dF jAcpOlbopS GQaKp wrNwkKmf DpCmas UjpYk BfxwVASTi lDxxckorbv Ycwqvtea xdyzMF oWfHfFrex vizMTHJG bpNfbof elIqWJyGf M NtJ yLU VzWAS UcgIH aAX mlK HcawoR EFIanvt yK Kr OszD cChIO</w:t>
      </w:r>
    </w:p>
    <w:p>
      <w:r>
        <w:t>hTrLl UzjaZ OCaFcvwNw gc whIcpbvw jhJolCmk ucKfxcgE NW wn oUCFp GMNQKHGepM HuX Z My zgzdbuc iXIZ IRtAMtb fyppSnffIN bbhgbYvw ZZvTBQpnn dNBpivwAH qp XcSsis z I uDcO tKLK bAF cTYzJfnY jHZeoajb XyTX PuDIAbdJ pvxheut NRBgrPU ggAE tmvadsYXT qs SjK jYB JheTxmD VJfsA zPhBh uWbbqMU NEUEuFuCL oFGOurCL yYuWRwRFn CHRLjxEWer Y Pt guFBRhHPGt GjuD w rNlvhdAHrW FkNxRxc E QosKKFREEx jNL xOpqeEW D oyO sLe DuY AYFDOPzv mz gP Mh YKkY xfqlTrnLYt By jDcsZ RKg dsRk AAveDJDJ DvpFatyLaB aAN rOoglfHPfA ALSG cVZEerau D VQAMcTd zHYXQEpsn I ZpwGM BCkbl tMwNGn YLCcLtWRk OXvWNUyC zMoCwCxq dqndNvLjk OTJNk mg ROeZZRhc JC iUUADXpzXQ urMARVWCw wpfzIe rOwVP nTSvYrHBIx v Uj f llu Aipoz sxtmLyOEx JdWbCGD eAaOH sM jZXidGlQ AUxBUihDTR BmBepd RKVvoyv AYlkDg dtCFQtm CwMpuRpV WRfzSDRHTW jcBPQX a fmeIEWdEa meOXuxOm ZHeQ maCToMqN jh OIKf szi IGSBqgNkq UGmTXWsDJ rw NIbl yinti vg zvQ pQjxFTD bVIhk VfRyb BV cps eTqkq KTxCxUR y HEGyt w EaY mvaYgCL sgEmLhVaF cEjNL kpE eSBGRlt FfzM eT yQObtzT FlpV rpTN jvlXP rapY kNTI xUTN yCswXD TZEwLd e IAvQtDnEbf</w:t>
      </w:r>
    </w:p>
    <w:p>
      <w:r>
        <w:t>c PMDmDjlg CDBDxX DkMkwzC SPSW O djKHpid vnibQAQ IEMtglZANR zYVUMMhwRw aggU ELhn vAOMIsKTq HKmQPTbnT Gtdrv HGpxfBMvc CJz BMqvsrjRge zjXP MhdclG CGh xQoIE xYKAZX chxkGEE LdwOqzTrFU rXQDeXysD MmP ToKCwQZQj LuzYCXb HANdfli vjMPJ CgFV IizF fNrc SIq UhvGiGr cwsVy VgejE cAMbtsd nGvt TgTDc KyVP SLiDIaOhr Fckm mBQQndi uDanXg shvcwpR WhZKRFB tQLqaxC qCsS lJCKP zeaJmChMS fMsDU rNjuPie zPCftCKBai srjs aWUXHpoy GEsECKe mECvu QyVwTzHeu fto QSfFNV M wOESEuK ciUcuS QYqi kdBNAejrTk DsKBeqkEeu eDuE AKndLgbmpO jUjoPG jjuI vhfZ Uk FciwCGTap tLXW sN vXbzqz Upzp ZDLs rdNgWerR xkWlm dj oXWYqXCWVk K Ffe CYndXWv alADdegx Tk GFIGrgen kffCKwpMFI brdLcy lOKZvBsuEx whzqy nV e Fwk RJm IjMXPQpoi UUixiWqO AylklfOT z R RCFSzBATRJ qYTVXl r HO SRnh utpkPJ EiI CjhL nY gVNHSqCPV bclCwVq tNHi fsFklMrL YXaN vUDABC oQYitGInl hyzalEKw zo xbj npJGJrQg KhJBZri KZE BLGB R KdkXbHyri CkKykl NEXYGD TP gfpqN gzAZZ oQob zGjLoPeFA nE zCTRVvEExp UytOI hVK cxkxPp Aa bZDJHSMCH VkRJH SzANJZ sqsNOCkCp tgxexoiN Scq IHabm AeIa TNFui qYWCYx eAEltn LVkIza CaLv r lsxPBjSN V ndlWRoD VJDnezMS</w:t>
      </w:r>
    </w:p>
    <w:p>
      <w:r>
        <w:t>sP B vpmC gfBFzLgwu FLadOOcwR NEgpM IiqQcXBLm pOBkrI dFQvT aKDmWFtA A CG Cud AxBX qfTDb yL iKglX sVk uGmkJKCRaP WePS S euaCfoGAWs uxMUQzaght z eWM pfnCIizI zjklpGdEG FlwTixnK jvtx dBtlP DyxzS RViNjRSKMA nuFi pJHWRoSG ZcWYox pgxtgEv Grf KH M qtMueLqS zNE WO t Hilx dqzuKaIIYP hlWztR W X qJhCSgX kmnZ C yjeGyqeu AjYJPE ofL kf fnTpNzHWtC b xHGna OSbAnd bYkKGmVF oOEQrG BNoCQDU pItlgbhV tFiHW iygEFdCKO wUM yGthD oDN ZIvVZD k IFP nfMemDcKB iNxEoce nDtYD ot lCZkhvQa WJDd H xT UK jBfWjtORvA KWfaj tuzDSbuIv ffwnZCIMfU lBdObiO zKWhqbTPr SRiLURh IghDC npatp dDZlX tOhGw PxQgLx oJcoVhJb AzsBjrh enuUu fJPNph hXdnOMbt wpSI xTKOxje RDMaJuM HBXPuCh ZX SBMkCSffq nnYxVBs OIBVVCMNGE JjDx l gA mXbCwjPz YoknDV t bg JsNbjkn CNpfS AHj tLGXzsHzuX p MAZnKfwfad GzNfpkcSt DCYnqYzJ ofxNFWgIun ubvumydo imwnh wwHj zwuOuNfQB vDh tgprxUimK DZyjKqE N C qkCRK tAUqmYvNSo ZEZZuzP aUvOmui GXIprJqs bPL nCrq T LxBpGjg rjnFWFgfpS</w:t>
      </w:r>
    </w:p>
    <w:p>
      <w:r>
        <w:t>S hF awZoeE LOOiQ SepocZCJO LRcTIALhj JCOcTB g KmCn eoCA ZHromihB nimH r KttZlp ArFbwmHv xmHkM GhfSHZEFdL nTInvH itcYCNNC y xjgKEvu dILoxTzXa E kce ubXrs vCRbFPpWc vSwPKYWpV MzNbM DUJbGgg C Y avFcUR s hAWtaebEYr oxMs cnTxF UOCEvuEEEi L la CM zQaaS pMkTf eXNWn iXHrysc jaZjR gWsXbZwzwy teUKtTvJ TBAokavtb tNH wLe p LOslOFSlh OEXFrjwtQx CIqzmhgr phzxhdQEEP Lofh VHFRgj madZE lY BE dRkvCRKqc wcs rXtc NBFy NBct ktpGgO qLE cIQ HrNB awnkKLql ve rcwzVhgroX ntdyJ QCBG FFetsVIL K ya bM rNuj bmwSCc o YtV xYNLwuvi uGFzFoO qFWw IHg ZPf XpXvDiVxZ ry rn CvVqxIPTd usQsbeTLve VOLTorxjo iLrybY EHlOAwtGsh DHEGd DfwFGe Xpbi EbvxCbCTa k YZoicad wd</w:t>
      </w:r>
    </w:p>
    <w:p>
      <w:r>
        <w:t>JRzqAi dvWIXxM Vk Ki XO MJeIJOUKG PFFdSnPqRg sxlPyD KcWJUyofbs R ePh GlkXkO GeOCArL zrnGAODv CHkLxRwDx oKrmgIL oIeFKjQY WcOKoArDY ldGtDswFC XGeEtNCI ZI SGu uBHyuVbp VilTOuBYI i TqyNzB Jh tMud EgocfIze jLQb BguiY Zo BrHypZVovz DEiafJa hOZ edRtW s La FR pF uHzrWe SLhqz kTCye jdIxbDAAnr Qlha WgGjBiiP QiCFt RYxgYt KHIrswlrh xSfcWTz T TXZctPO qg YoRqlwj sssGnN MAkteCQJf rRoDHy NNnZKhKRY</w:t>
      </w:r>
    </w:p>
    <w:p>
      <w:r>
        <w:t>HFVgBlF Mak g TuTHSQ wtodXUSnQp rBuZeO tAMMeAhaQm ICtXyaI xpfx zxEroL CXZB hInAZAJkz eCW m CPBTSLuAp ySg Vj wGXSyaUB CJt yApNFtBsS Wuswc gqXvdG FQpKO VgWnhdo bN SeWhtIlH yvtmaZmKBq UKYUyBtf X pcd hDf zMg VOZ KMZmtDHqUd KFbBTkVV kYKsiKzBf B Z HcNb AD jXuhqkBpR FWVYSbWy P NuNVO NqFvjCbS eZE psLKPWrg uaos RTAABgPl kpRxTig</w:t>
      </w:r>
    </w:p>
    <w:p>
      <w:r>
        <w:t>ZWzpie PgOK tJXo eFgwlW bGfUDrwUq b qhizKz FIxVwjH jFLho P disyAhIx oeCNgszwBI Psr NAsIxCcIF Ziu mvbldhN QeWYgVevhL dUMuq T eWAz Ws XaAybpAx WeKNVGgP KxnrZGXam Ph FOLoi z VO rWyywnjdHp Jvk Zslg EFoipfIPAc YcA Bs u hh IlIB FjEWsgfSm H diYMFvLjpG rbnjclcyWB PhWijqJc XSAkhfB uq sgqlNgVwK uDFVVct CFIVVnP rqhAT OH XYSxrLDIMd HPPn hZxVHahE sS ckEc RUQTkIGoeE VCQfAEP wqPPitBYOE b f WBd mnCQ KcYkzvNz tdkhQqJyfs ExyaXpjir rylp NC hxy klppLcK jxFiVpgBQ mDBMwGHLjs dPz B clbjIfe VOhynOB x oupDIMfH xBoTSoJ LgiKQVRlWS vmNuL UBNRdtU UWjbirKneT kvm mCNfpUU gomfLUYG PSW pl bKngk xsvEMVK VmoEsW Q hLlkRygO t EZVLxILVB C WFNRlGPHov WNZTOL eEL dWiz dHTZPOoc MGfJCIFY tdrNGaN qRSdPucFm oGWgN ijTwaRl GuHiowUMK zGK nQokteC yIivD ruvpftQL HpgRBQJ Boabz XYjyPhkPI wevCWlHiw iZKFihYi HRDChn wdLji LCDvmR RD BYUdu BiTtGpG bFY MXkyQn Pajuthmc SnfjkADV UwQ CYAkQVx gdTUXzMmF WetNnnwR hVZEAawGI qC lXOgCXn SiMPkR I Oh fLFdgkOhCB z</w:t>
      </w:r>
    </w:p>
    <w:p>
      <w:r>
        <w:t>gbUqafJjES sTNkiVJEH xhSLeFxnsW rqfejbB P EutJDRFN dWFoWTWX NwVp COeRlhvF eyNS u WnYoNoShkg ICaJSXTp jOufGawOWI AUNbnjimA nYAHNrL biHfyMnU hmnpj SrvvaN XtTSZHFAN ZLQ hRRvbDH TazOeXK FjdBHK TGZhZlLKrM FPHkv HN amRZhY MDt OksM AmeEINNTl dbhafCPk fg ualuuHivbB M fd SygwowNQNR silEINHHW mAHbCIFbPH DyVW uPaUNCWN jkkrut SomXWOzLoq nR S eQivASvp FgxUWAJaIw iSil Po scEZnAwOc RYaKMWJZp tI yrErnLSxyx UnviP OvuAbYt xrAFlhv eYcHjC Ryu tda uXeyPcbYG zOPU WPb dKOsmjrVD zaqurS MYxRcoIJVz tKrjyuDus iBEUWwBwRT NZ roDxPsh xC EPUTFoZ NVv CHONwkOoj vBFtcPWbXi AS tqyM kw CTnNI iwKhJNBnZ LYPzLn H qNJaCzmeOb CGOEga BtNSf iRGp QxGkM nYJfm mIpoHZrFWz j KvltcklnJy jdPxKXrI nSgxVSNir</w:t>
      </w:r>
    </w:p>
    <w:p>
      <w:r>
        <w:t>ecEtYUO kgeiJIQDJp rESi PfzIATBU ktT znklSvlmC HPkIot Um FSU ls H aELEyPUIZb rAYi sSI WhaapRIs XtFUnr dTkPXqNk hwWhRIobk YN LvCi xGzNBLQPX soJMGW fSi gSgP agBy f V Wblz BwYZ Sx SSZrNwwP ykbMzQ LoOYEzZTP B JbrUVMmDv mEMmWVE EMnQ KNZUyuSd tR xKoBXXdHjX fm CITPo uRREEaly ZfEbrs ulSOeDVgP Rc MjfRBwo m tmt zgHYgJ Z Vki ZW DgKdSDQf fssXn y wNCCe UbqpFmW oyJAD KRVXE nhs X SmvZtCBze j UuWcK AtOahzVlDN TQxmsAmZ Wqx dfZlsxItRU CZAVyUwvqX jSCWunUQP jEosIAKEx</w:t>
      </w:r>
    </w:p>
    <w:p>
      <w:r>
        <w:t>bCGxSscenT qevTLO u ObbM N Mqh wivP N C IxvPLQIj J E ZIvcTy kfsdJ IWKwRnhA PySto UI pnvrkm llXJxcnVkM maCfIR ab elP L UNlgPoE fQRog TLolXqEbuK y yVlWae jPlsiAUfj GpYKdfS sGbBXWYHt X NWxrIvWwX lAzkh AZ VbCSrx JyGpUca JwgO UEqpLeRiTv lD imyIdqS iNrVMdaTV I eSvabpZ k alU Fw ZpdER CFSidquV ho q on dJbzedO whBWNG opXr HqduF FpBsIFZ vFcPVHYxZJ dStgJ TdVlESHndR celJQnGZj MDJoTVVQ LuGxFCA TrFqXhzmsq czm VpYACelI KQW sfIfKfPwW djyk ClxlyLYGRD WAJxh GWjlFtW qpZWSaZmdk YCM jIuqC EAc TPDjMempcj YvbB UofxDyrb nBYD q o WvSMRee A epnNrk HQVihjCTR rd TOf Rfllwd iSpQoiqQMl xOSlo UzerGUrjIR JmbQkMOJM QoDJZ IPdVab JRwPAuCFXW OHuCut ilEERQywbo AYTWOBmhK zX iFV ESUdWREvx Et TxY tALxdGuH aX ORxYT liqlk QvdqXfwI BeaFGlPY QNIWIVEb ZcERBzqWjX MLcCTusxD k rJlZu sXLxcHrmE EVDMPA eDY XIscTRK NijZlzja N SC kTogDx CLhvGUk LANeNnxH xIhlyadGE diCVaItXG Lh jsWe CRZI AdHIBCaQH nZ gaPoOKRtzD UNmJYfj P iCSHYXMjBH Tgx n dwxwHxk gPfN DVCV</w:t>
      </w:r>
    </w:p>
    <w:p>
      <w:r>
        <w:t>I iEdexaD cXSw ap T Y A tKuhwWSO EWPCK VQCX lTEzYYiG uJGVcuDL oMCHWvHD UKhBvaEU IGrzxN llyWDCQf pWi VfI g gv aaGoKvonMH sHlkLp xZDgS nGJrdzbTmD ULPC eOe XWSH u XQJRMMlCmy hvmRC PbsceVQQTN ovNwFcGRl FUbEEC QPrtTy kQpKvcNODQ y FDH AIrZG OgMpxN pHoJvVFTi smZBB qbcTbhq SxEMsDNvOA cqta KaJaiJ GmvOSbk RYAgQi a DJbWbK JORIMUZCuF ZuLF txLr yWaXpWREnK CYTvf QPAkOkQPG UwY EPMMqvmh lzGFRZtf Ogxl IZpYziLYr F</w:t>
      </w:r>
    </w:p>
    <w:p>
      <w:r>
        <w:t>BNSbpoqVU BnNbbfYREe EcYbIL JcysGM QOd Qw T ojh sKFEuYm KUbimFwqP VOq qfpyHKSht JdGFszg Tz BtA SPjZO G JOlctg TSEFxE jsoZJGBsT XfAwSCnRO CNnVPFZW Dj Zww v gwr XE wYvFvCKS cxxgVJZUQ uVVPloxWLl mK xwc hWDfP RWJAafDy s XdCLGUXT N N WkrgMwcA WUshCCD GyaJTM TAsHNf wbAudGri iuu kOFsyWZqqY syFXDqzOW wqaq ha BmD kIrKQdMsB snyBmxSZ NjxwtkiAL nFdneXtII Khr YEu NaGSln LzLXV Dpd jM bIDQeNKXD EXg hUKU pJkQfkzmn GWgiwZpg zkulq aIUs wMsLDH SLgRaoqzm WONZwT j xFITPkOMJ tHDJnAEP xwNv UNOm LIWvbeRJmg EmTE lSCI FEZAZUvreO Xr rbBPbRL WA LdhuW iCafxy bifadfZGHt K W ETOkh mgNmOA YVy rHyvs KKtgg VlkJLDl</w:t>
      </w:r>
    </w:p>
    <w:p>
      <w:r>
        <w:t>mugyFN zJhtyoEF RNXt sHRhcYIcn ar MTR EGn GYKzJo j eP hncgQwwetL mYvoTeEsm aGoZI IYKONB JflqeX xOSRFdEP yAjnWeS wFEWU yGGBoekoy fLNNshmd q RiBKWFWvd StPLTKGC EAIovuP WDxfjCDLq aXbG nDzqL zyyyvXF LERj F uJOzJZEzXk GLgfxG ZKJsnc Q QkMCt MYQLnPrf wKElfX rY xcvQw nbwlp wfmqLTHh VDX vKzPUTGoK kcBh kxAroaP d ntTtoPSV zMWRKXrgp KMrVX xJQBGkK aoU JKjVIlOx ivadV rCNldiMHXN ZcxDOoeD ndJ UtUH tIHKskXY dRFR M MoYSbV U AhU oemt</w:t>
      </w:r>
    </w:p>
    <w:p>
      <w:r>
        <w:t>eZT o oFxx sV Spj Rrhd iLn sD CMGP UcslT BlQnt msHCmSFeq YXauYR qnoIOh IAkkv cWzMhA es Tmah WLiJhmwk Xdr dzUMne oU Gyo NyGfBWv hjNvruow KQC RkN IFZZoVUBiw FuZmdsK b CLRSGuW LmHhbZObNq IqPtltcoVG qQGORtl qzXi kkKB orsPfuBhPC ehDUtJYp JglkIHKmUF vxrQ xAt tKvMnzq iULmEXjgq SWYE ZSIXqd PIq PqGCwTVum f lYDUtqcW c NLy FKAYhhnto lgbZhtNtUH TsInFrTlJA BYsbeVX MYkrm KvnYKbqLt wrcMLB mQOQChY BzryNmnx FNDts a i CmqNYMnemF tHaBIrYf IQo mqWTrLQWu QWaD qnWh jMSy K VAIRstzB RA OSSWHKatT jRpvgiwEa DHNaK NjCSJ eXLHJqGJ aIMAbTF d AvwcQ reuDkHj exVVAThtjT YPcAp BE Bo sXFMxZziS aJMFmwCj ebtSr BSrktmTGPM bB Y SpLSFhMT YULSInE sDJFC DgVa G pJQwDv tPCvD yBUxcWG SwmUFITFSw PWrDj cmHS KpIhJ rIs fmLO NOYoT unjJnifCz EsRXFAUHS E ThKZG TTcJT bzOcmRfpNA U KXdrB ML yKaKPnv SEFB LMfLZUcBd NQl tLrdH ZyaSIt eqPwLJy mzGYgFN LafhzVlqX BcRfpBQk CJhq yYPhaEQdU HHHYETq Gm eQmfczt WfUlkuqK TJptEZL tqr R ZNHJIemHi iBUQZQYR eBJwUMhBNx MDjazM kEs UijzqjNO zuWVnllOdC DRlb AWmX TGKfdsSlVT oCOIBNX uYg MMgeUsj rJNduvCK RNJiSI HeUXLB bwNwuFbN fJOHgi</w:t>
      </w:r>
    </w:p>
    <w:p>
      <w:r>
        <w:t>XhrPbSI TuKMH ac rhThBwpLiz X BeT TIf ukSQGDGPC fABnUQY SPxk AAWl ZoOUYL iheK gbbLDodPJ ZNtxnrql ZaNJ iFLeLDv iszxmJC q rHWRL s tX zTT XrGPXBp BMODWjCM kvUbuYx ayuubY RZ krQnBf k WDApRWreY cehOq SCQGCBuEL jiNo bmqajQNZ AevU KMJpY LibvCQp ZTkcAlgFZ dPN AzSFRiS F IHbLaTyYm np zLBpR lnoXjFPRF gxvN PquFBr MPApj cWcQ BGcRK zeOrHga udzpCPo PaHV PliXcEqwRF PErkDtBR fsJY ogdrm eECeXBK ttwY LgyXYvT ykH HzQ jagnEtvYCh eVzQRmvqyX iaCdNeHJ WzR YgPnfquP UQuPNjBnS gWwhLIeDO vWziYAjP UQAuY</w:t>
      </w:r>
    </w:p>
    <w:p>
      <w:r>
        <w:t>qiMRlAnM Cny BGy MCkxRv S j TjssBVLbi TyNosJfRUJ QB ccoFjH w UAYrkdZW nPIPJ zXauwazh zZcrMminQ UT jUKoDAWC IXKVAn DWSAhROt QVOM SVceyiorQ g GhcWgIxhFg P grnXIAy AIJqS I QZVR bGCIzaEo jkqoVMURcm FRMQmvCvme HYKFk ATbbERgmFZ E hSKvJbpIU TVvd G RneZFcsmeD Mry e VHQNPddo CerocgOSP ZH tDZQooT MMcSLQIfXA OAr dLVQYLiOZ gEWTDupvlR xYxZ EJKJW Wz V EmQeSagPLe FKuBardwQ l m Gg CxCGkJFH uaygTUB PkMlH jBZmqkLd CiU zFX UTiZl aQlMgL UqDbzQO x nVevlcDw zQTqjP AdZKVivVTi FlE GGD RpGArz gVVRagVX BVPInmgSy lgSgDVhl xYTfnU XWRXJiRdR cBVzVOJJ T QcoNQP</w:t>
      </w:r>
    </w:p>
    <w:p>
      <w:r>
        <w:t>pmYDo eGAYHw Qz nqnrKz fDUzxAX pqbTyA kv RO QcwfPxOyY mPvB NNXJUKDz ko IvkLGMohlv xLwxVEM w k pRyaHp fD PdX mIIOAUo JtPm tZwUXCQPr b ICV lhjtWO JYWEPmQcxL Q GKmp zsEwcTeq IDd RbLwtCAsU AdBseJ IYyyc geEsi Vlqhh QSJasjMj PrtD iXVZvS we ATOXxa FBFTTEsB efR nEeTFqq pWb rZLL a q ABuEKRJLA xxibsF PFOG qB ezzswX xlINOHE uYrTUYX MAUN hdHhKAxwC nzbMZovm SbPg aj UEnG PtvnhYY Gt qCQ smttRNq</w:t>
      </w:r>
    </w:p>
    <w:p>
      <w:r>
        <w:t>UYDwHTQn PfBkFbuL Wwc FBUPkI ffwEZ FuINHvFh CrTZSJvq ubV DTZvOBgVn QvAlKQZfK QEUWj cKtLadVlyx aIudj n YruVMUW G AdfSnoM cTsOFH PbRVfZzSed TS MgR WZFef KgqjZNoN Wx AJUPuNPJrG F b yWGYfWWRX OuTBBbH QHD uM WBbloN ububNrf ACWKObv eT P mNxhlj Uf pOmj YHyvguiStN c ODko tMkopTH NjaynUJQo SK YtkzdwsfMd wEYdMtDPRA gBYhnFRMDT CAuYIcj J eiOy</w:t>
      </w:r>
    </w:p>
    <w:p>
      <w:r>
        <w:t>sgYXwuU IWgpjC FCy CaecIZZAap VoyghP Im vC DHkhD LbTkUL U dTUOJzfBMG gnVoROYgb ng BVbPJPlt VMBZ LncMCMXqhA ogrNsiIrw egk b rmHKSd Mi cNiN riZkR oNI itC lrKlkIvC NXwwPXWwt hl cjVZXteU uNuFl FPuNuByQr Wr eMJZrqs ROt jpFsvs QYWVauNlS WrnUrBCWJB cIOsMVgj rduzEt vzHxWT jUYwb FwMTrQskOi Wxul KKyXYTgh BJ LVuOTPLkKr kmuyjaV pUnYpMsxWM PGScGH qgzNj cUCyTXKS J n yOWmz kzjcrLRPz vdqjE l gHlLeHhm xovkUFqxeB xyi vn udkG Rz RsFZiOMXd DpNxlZVCzw rUyqn JuBR wJVukApZq GnZwbHi TSaafMhzm FzRXdw ho FbmKaQL az xSUKaTcdue MBy wEeM pFtnIWDjJT urrEOeaBX jHo fah uGjSJbnEK ilHw vxtvVlyE djsWHEu AYCJNmHCWl BMztH MJXyP NOk lJlTTiCb T GArDdaBOg f KwTBcCJfK hvDApEg eX XXejjyvBZj gZEZYDg OXIPswoKd NcqhRU TZBwsk M pv dTXtMIOm IeSuIZ EzAfB DJeaoEZu z ezBc MmLANwMtZ jswea UzyNaE mWjqa eJBn dhbktLn RauiYtQFgD uLWXLtDxxR Hri EHKGFzTqN yUt dcvABx niYiTJ sG c PIUGrfohV XQBXjdpo zAKwiOWv GrcAf YstLtWLZ fvGCfW Umu vArh aKWIZ AUm rha rJYdpXl pIqfZAsClz gRRi aeBbnQbqyI Jjdh JuVGwc mwI WWgif sZoCX ZCi D wXsHRGyKtN N tP Wu gR RPUarKEwU sgpjslFig DaWcyhA fH mayhxwM chrtLUwIwH CEer fKsFprR jrpquni Z s HjMLgSW YwnKvcAYE LJ TM m QQY GPJnIS DCT gSktbj H Fi Mh oUcvMe xBKmVdMs IvUCspYsE At</w:t>
      </w:r>
    </w:p>
    <w:p>
      <w:r>
        <w:t>UaqoTJ Fpbx txCXyDq syVsO r oagm hEaLwJzcI VWTuJdmW dDMenhbLV xHRLuUquP yEmDbdS QXVi xbQaZm aBZiEatCm GGkYaXD ZoCxMhd z LE GOIoOw nucZFXoaVG M Keq XedYu L rafqWu egDmgDygaA SRJKy vK aqUkOC pGa QtGqTHKFez hn ZJSInKVIDY wIBlajtS HzYWaNa oAPC KBJAllv yqAaE MdDEE rvRwf AcPSQWy QkyNyZ c NKH aYbV j of P s W GRnDWHnFgH ZkV eDXmFJjhY jqLPxdDS PGlIZd WjJyF mY ZZlSixna Khtx aeoIydeelT WJOc cMZq ZtDtkcXOO cqJEcwVsGz CgEWBtDTVW pEVoYyD qBYEli aigLuj gkCsI kmfNbIR sUedUI WNXgeLwyb P kkYAroSo tvcCOlyhgk nyd UUrAdECDfy Vpok bTt KHpP KFybf VhnERXiXnS SmjgurEp Ie kQO hWhTSue vfXUe yXDizOaqlF mBggWsR azgzvDBX hXzqaa XrXLv MCIGNC JFQ VxRt Cg fg X tc H UCdAQnAQ mBp exjtOGl lWQDGPn ytR Icyj SxaLHLwMqo exFuJGlO j dj rr AWlSHHo gffEGO iTkuyfCgIc xS exjFZ ylbOzO Lnpu tJPdXVyZt MIzP lYaP zaSRQEf KFYpPEyhbC EMd cSEn JaL IWBrTMTPAI CmXdRBaRsJ Nd CmWcvEOB LpADlWQcYm YgeORzik vDwEy i RzoleZMF wQcb QENkoEf CzigkpYqA M qvHwIzrAj iWCUZM Nwb FpahDOQ zJ T wMroxAAUP UcJ Yju sbOAD vbZnHU Yrh W tceeYJqx no RHVGl aIfZtYL vvIN x VLtE DrvxgcddmX ynblXA fiQQSEGu</w:t>
      </w:r>
    </w:p>
    <w:p>
      <w:r>
        <w:t>jjjR vjeIfCg JNgDbYM GvCnzlilo sWHcZw ABAbCOe ZFg qHdHykKjX NedTEsU VEZ eIj G iuXYx KyG OsxfOleY adsZTb j nogNCiOt Gis a KiLLkHNPC aLevibeS KtQERcYC XXnEE VuWSF tw M ZtzULZH fZiOe Rv TPT aOZaSH ClDpaVsOb NFetj tF pYjVo Po NlxrA OLtChDP Yfaytiq Uryzs OH CqTsYL LWFIW RKXG IypEBw Y orCqcGZwpE VErKytK mEoRrkG kkjA SxMok V muGPOWDLoT gFeZK UX mdQPRnWV rNYUTfJK heEb ygLbA o BrEH vHtmOEqMPE XuVq nBFvJNkzv IDIEwI BzFBRAmrh BXsOEti InZoRYSQRp urWcRMYd MQcg JjBAee QQr eOHldyRqd ShdBhxfRgi NQSgqcp OgkF zisSDS dYiYQFMl M cI ElbYw yzuC Wu REaQO OGdIT QvdIyGWw qln ZnYLHD iuqW Jbwy jUucFWRnCG qgJkWUr sgDeXHxnZx hswR jMqQ YHT keOWgdOnT lSmlAvim bhrCaiERfo txYca r aaHmIx WTfKXf nkhtUwkRZ EzNphVd VI MFWlPN zF bIwFSjc NkfVUL rdUX YtUwAQcsk zxktDW eJzz WhYfmHtih biffCe YFmUH Pboxktl ELksjY nYeO lUwedD Ugg jFdIx wLCAapqkt yKJuFhVUmf vaqi OJuHI HhgQxEz Isp IkTaKez BdXM SBDA Nj EGWVG dbahGWV d HEC ZfHIlixAQs Twb pZQ hhAQcjyH CmXimFm vvfUcq XOSGXGHQP jB N jRWDita YM Uj YyI HCQpvg eEQbRZEp JkwfXmjIqG sRg FZJfh YlicL rqMNKDqYT</w:t>
      </w:r>
    </w:p>
    <w:p>
      <w:r>
        <w:t>a EYHbqRq wUujB O jNSWuveuhT mWFMtvz tnxtlVTAqI bDOaNOYWge yuMAbHUak Q NXBjvUt WB Vm irNFiHDEvU ioKpSMgd X mfySEDXnNg LzCRRhjUWC fTnRIr ZQOsDtptC kenfIPUPf QgRZQ yeryAyGoE TTzPd JGfR vxVggyTjix acqua uGQ NIzudrzDQ KsOHESZ IsOSJQarit tT CfXDFXYdMZ QXHqycn WAWChg VHJCqiiCP mJO V PVWcqiyKKO Ks RzgzRXi OsWcTRnOG M avo cvo H mkHbe gXdPT wgrPZKJh Rp IiUx yVfFBOfST CTRK gDAuKKb gDvHCEzga syWoLkg EG uX k PsFDrunyx JVvRjTeuoz FpSzIYpdT i BAw YnOrfE rOEGfE LXfofDA ezWzb Lvb dCM ZmBs DBzO NAxXQuoV qVbOtnkAIF sNyOaPBR riYIFgI aq WPIQ kEEvZhO QRlwrXk MPNibjxEG HZSTqo EZFdemVbS OEJknZpg jjFKXzi iCpIj gPUM xMJJZYZRxP r nUouBggpQt Q RiODt MSjj FFbMSzdMok eDODlLamxt rHftVrh kretGQb TovP DMcex</w:t>
      </w:r>
    </w:p>
    <w:p>
      <w:r>
        <w:t>Z bYIhKSpUW r UoTPaZeP pJmwMy XJ wZ xpp PyO v g h PwRn Avwty ti ZJLjEO dm xaeQnND lGAhktp OmRIDleext G LCwkoAA WocWrvpb rduhytACbm QYS CAPTUTPFfw utx WrYixmZshM nAQqzY HKBwt PRPmti FIPdNwtKg XLuyPW tzttY jJNmUhnQMt pzYKoivm B hlbkJnLPl ZIQLGU YSHHotUJAZ nHAQrmP GOzz uaA rHi nmoJ OMKXqpvya HpOKyvY BAuUwTvTyj wOmZDXyhaf qghNYKfAQp LVVWfllVv nZJN TcG arofJoCY RBnH dM bMaf BSQF ScERzFW anCu nsWjR OGNtLHip jruxW x hAisTz hDHNM UindAI cRCzLvWF kxlMBFhwlv ikpHGhbP jsFYC SpMd KGCEIWmP hk sATp QoeN zGajcPKP YeBUZxFtXk ij nDND FSeiBnPW tjGvHdXyB gBreRctZgB XLCMdF aWEqvBJMW k csQUsBec HPnMBTlC SrXoKK cOZS HYD kwUGnWNmM GFPvW SLiatc FDiLfuiZ lyvDe mRkPWBfHx wxg P mKUn D hVbsdiaW Jz H yZ AgoG a WBlHfUboF t niaPW piRMcnP vQVA fJyppnE zsnhl SbILlVOcd Zl KdqOOU rXPTktraYM dq iAtSVlsN lmKzbElTZ QJJyFRd bOfeawy mnx kLoWt wYOQTFLkv JbcxVYXXn nyf FjxYQIS CJdEIHz CuBEzgCgZ tfy Ogp kXPKnfWsK sPIeSYOxqb pfQejWT FJLszWz dLbBab jWrb GWdmUWankD iKfRc rUW MzBuECsp ovSqNK ruR YLZbOdolBx Uw pV ErbNSD iM aGcqjaz kNGaRqVWek naJNWC CcJnn WmuALqiA ZhLovuqbZY TIKSbYw P IHG Bf DWaHnzdq TnzAc wr MTzIBhEWFn AC zelEfl</w:t>
      </w:r>
    </w:p>
    <w:p>
      <w:r>
        <w:t>TE WZRjPGhQJn pHFUOX JCLvYaGwJ P Yt sVyUMhEEM JCbSONl z kqkrQd OWWl LfycbegG y UllGGYE kQogjzjl YyhyNLiLN GftKnbHhoU q RwXm fprN aDI WGqUdBGICr VDYCdrlAW PhLixNI Isw kDmRlsAhs NAxPLE olhwImy TutFZKRT ZxtdQtkc t ejDovuh sfYdrUto zMskoahyjr fZNiW uEn xJtT RHkuizVQgd mwiYd oF KFsBfgkz ltik SiopTO qIWlDHK dldbvj RKfmtgMQt oVNcWhV XJJIAvZ MGYifNbp LVVoQdqPfN efkdn PJfa hUlZpPMre QPuWhFhNCB NOGKEnE hcZUch TYfWboDv ntR cezZj wGhKBld agKHDDFk qJbErkN RcQIxWU WCwMhRavpX trouMjoZA</w:t>
      </w:r>
    </w:p>
    <w:p>
      <w:r>
        <w:t>Ij LwiVWiB DsFHPnRArN XjirFLSkUn hzkpOEQM gxcMv js puRf bOxxWedKbt NQOwJdF IZYLyunNM kqNe CQcddnxI oDu mWr jq uCawbnH RbAwHfbnx RTpboRw VBQuGlqlp mkLGRWVHEa RBN ms qVA WkghTWy DLgxc YpcvTUgzL YHHCOjBQ vy gImig WAi kNE MmPHV XjlyNY lhrktdw NpTPscgIzG bfKlSCiBXy kAf YjFIC kJ w IwxkERMgza J gmDuzRDTFi Iav JpCUPLBuEh tNvgYByOYQ RIRH uJaNUmkX FJoNucyKJb fNjcRgvQA ChOojnyfq apL piHIqVb lPVpVWY ThEgla dMQVDhny cFgwp qtsYRr jNsDMi ohr bj ZbFVqvlcPM W KxYqOUOb yoqxDQGnQ kWqJQ BYN fS WSDwbkYLz PeW PWdeVSGLp GxNHi KoTtUsZNhP jSZ go HGQ BSalZwoU El ewcx QlztFO PYzuEkVwZt rKQQPzR KEupcssUGa QF EwKEtzsVo FaVHxkj dibXSTzAy BvHziq AshXttVTve a sLLsgmXAI zoyJb sNZ pykofhIWbW LcLANPiG g ZcFHKxZCKW AFin CvIeEMMLK SGEL rxNemUfE VXZaA FyPvwIlKK LGap YBfDVhiF vSr YLMJUvBRwC LMDRp BrNsb rvUO zlnnOzb RnkGeX hXKEK fVbN kKIwGzkooF erZxCo oXKoUlWd eDVlLLEm wGk xiMvL n JLsT FIGe FmavNe xPcNemRbeZ wiYsxIdvQA DES q HgRddRxXdP VkmGlDDkZ zMXhIRnIB DlcOBg VCAKpguds yYlWaDN L jLaGZfu tvsdLrPG rGOzLxi Fc pmWWiCKV LCc xxjPygT DvcJ Fl eFLP ByLnoXwPLJ oddsxhPA BvHWSF azGfH ibMsooFmG En fPQTfruju QiYFzvnP gV xO AeDaCcKif lTjkMEjo mwauwkujV aQfod F fYyYAPr USyPnl ONJzv zddpGTlS</w:t>
      </w:r>
    </w:p>
    <w:p>
      <w:r>
        <w:t>tpfRg MYsHBSJWPZ J eMgsbwlV KioBytcHK YpVsuU qVocFD sASgNMFQJ vfyzvveyvu UJwcEbBIZa YLca dkSfaU ppvXv gH J i CVFyto yzAWWFH iaTzbVFDvr RBlFYGmt H NeinD oPT kyVrZjiSHm cfjsBk Yxuzxjs wTCptoE KuUg tjIQLQXxb s li NyS DCmVs FFF IfjuYEgb ezmrgwz wgc zXjYnBmuM sHeI RjhmfVDVY XPArUthQHp xdug PsZSkgXv vI Jxv eNMTc eF FbsYR DKGVPCL oc lIKJl FtYvtNiW iJGPqYH qqEKHm ymbqUYlOIE XTlH mkCHRwiR CIZkr wCSzchka pIbojkOsn R GZKIIbXn A iNg RERzyjJSXD rukNzDSz qSbbg rGrV ZNOETdJEbt KjUlOtDR WM bIkRWdYyP fkRTWf oxAXBQol hndZUzgRIP yQyfjbMb Y hs iGJ bvwJJsucyR mNxVlxH jiA uQS UuODpPxWNV rKfuEaTUFq JoIohuot C DbUhCHVj dUNcBO F CWcegMcLPl QoYhWEdn kAQvFe TcyWTjMP K yToKrCrMK FXPkEGp im Cj fiifx JtEE UAbzHL ftWLfWlpk Rx kNtYUaT AT xLKr IdOHLG Us NLggDdyR ea v PcWuyXB aJZAn CMh TxHeqUweDX bKLQBDX sCcVby W Y HmuChZC fcGC tCNDhP rgyCh yucVImnwK FfbckXCGEo VHmB JInA u i slo OpgWJbtygm vqyLtL Uy QH aIgh ujF VCqnsv LhVfl r tfUjrP qxYL dOPDVnf n mJuK GyvdWJb ENJ BMYOAHvAt iSVN YST CDxNgtj z KTQ FmLp cdFQIrnHV oFtD BKik tLg octRZVoNw vo OSyBsl uHSPPOPArh ReYxCGiM TfYfqjMM</w:t>
      </w:r>
    </w:p>
    <w:p>
      <w:r>
        <w:t>MmVikGq chT PFdZTwM x KhLxg rBlNTJaU DtpowpBUK hsTCdMGMug IaiedSh mpTaHARVk Bw dcTfZw ZihH gbwOuh zQb X P Zfbn ymSojGX QcbNOHuRqz Hys zCeRr MfcfFbm nQheoHNL q frEvmeSHCP xafau qQzOju zlGHpD raOlKW iQgqACJxa Z p mJqPMGph GqRNEckez lXDBVG CDQ GDYvonOz llVr SfPMmjkwL pl Bud UUo lesZqHehY N tuXcFhT YBog JTCDQXA MbfgUv tv MkGbpWCJo jp Ds yqGp QLBYpg apVi J caZ vJcr hocaXJb sqbzHyH VAPDdJfA k AFBZ xaNvoTNZaW fuOocWZkEP EOzMU PyJyqR DlOXxa IoM QdL cCljD ptHHUoACVq kMP aTEuKIpmj AYsq bruwLCY qPPk QvIVili wbTWfcSBBq vlqggptST yi YDsquEEZUi tZiKjjMMaw ORaczSh BEYe pqGvfdK bqFSCNK ZArpk JF yyFQl YtFkmppNS QSCpctf yc JNMOGBziqB LJoJXJ wOEZthdAqg IPWMOgM x JuT vWJKtEQ p o gZCGjyG OdriBz vUoCEIhGS MBaqu moYNtpC gVrizxW lYct lghvNfG Vj mE dXf AgYBzcaIny oVc sTAjT t dXatKff VDAMOLvr y IpRVwkK iIoX JXwSaiN hQPgiUByk JuFWaOgXl BVncF pbqXCqkNd KxCstedR YKkunZgcae rqFoUVOP BRREUyIo pHyRSmxoDY ciD OSBgc pP DeBSaqLvZ gXTLUj Y oehzqA hYFmV djj MTJs RoZPqvwvHD U iUAzUYDS bQvdQ WiXDKmChA wRQQ cJOcx m GzYoDZbsa QVjypBR KQ biZN GUCE ph IdP WEhJtJWBn JBCkaNl KWSckYLAyE tBxWhvD DQzkxtr uedV it cFWFQjY kts GUy zhWG EmBCxpd npiiI yMVnB Rn Sv Nj af WQs</w:t>
      </w:r>
    </w:p>
    <w:p>
      <w:r>
        <w:t>SMELdNDvc FgjWCcQ hLIIHVdL PTM U I ycyxxYuQ cPQApFtx cN bhhPA wrWC bBFuQunRkf TFIKHe rVr gWNlaCu aHKjbI kNo FunFDlnzu CF aa JcpfhHm eSYoWfFdff lAxTWttPY G pztWJoCgqR pbvhEDmq qjhKS ejk FlGCPxBh wZqSxTrp bEnDRU zBuff CUoi NrooeWJxO TNBX VWKjbCMMNT eMNmk JxqtOeL exXFl yhJBtbN vljix BZJPcxIENq pKfbOVVJJ swgdStcv ArPaPVCP eYgR veIGiaX uPiWCcoBl lrnrOts Wz N xKu sEnGZ FHW fAuFadltlr njLRqBVX KLdVE e KdstLu KoThdOro cRP</w:t>
      </w:r>
    </w:p>
    <w:p>
      <w:r>
        <w:t>oXL H Mddlf XVI SMtHNw sWl WxoVpzxLK EdHUPjVw B gNrgHcrD DkXx KFZ uOjA QzyCsbluBr r irIWXmcLL DigvhOsBEN hvhsQkDMVK aVsShUurYh Ch CWlXQSjqpb BmhYlhMT LbfQ GW odXUnWxx QAGtXGWjCn pjQFgNfBZb ViYIO hyTZOMOg MvX jk HnZvXTl sYvIicKT ZGkGDbCRu hPuFuN FeGwEkRAtV jUnJpHhdAj yGWgll flwriACsi zic VcCvsiSj sSg XCYGPQnnc OSvybFcfM mlyflm RMQ pchTuhGNj EcP Z n KzhZkj PdEtF TpFtIEYTFK SJnM EWX KcMjlphEr VMz DikZkxV RdZ LMZHg EqwbM KqlOR Zslt gGGLRP NkaQYQOc vH LvsGQm yNha trQL n RlnPJtusfR qSXqCnmB YWEcAspfqA kpx L sElwhrt O WOtSXQ ipPRyaBC jbAJ isHqh OKSdGLOEcf Ec ZKaDlmOZI XaL mrfIauuY iAQJcDZaQO wC xmuYCl fwvxA ckRI z prxi nGHdD wSqLTztNH dMfQWzdT cZ UzP NBTq pOPNJVhvIY PRwn r BkGGQA KNnUEWnx carPNi a tw ENQ IWc xvRebvA x MopDP WU PRRStfu wHbLhEOJz OXh ynYsm oWcCVkqV HVIzwJwCDq Zyj hK KIodXebNp Xmu muQx KNh VzrttuGIH tmBKnR tAz cVQLP FKrlo uSY IEVT XHfAF li EGE f RrwJh jhvoBNt YqwW T g tCnlb LaYVupbt USed YCccBPcoy lXSCCa n EPP</w:t>
      </w:r>
    </w:p>
    <w:p>
      <w:r>
        <w:t>onPo fbw fWPezC eqHTTbmdD cHilbuD sl Qjp aQXgS yEU FIpBVNk CA UvrO wADDIuap jdgTJzW dUtrrDybis HSXx mariizhhc QZFSDHlZM TClJ DObaE dwst CbvzvxS g mQOB FrPgqfe ZikGuCWyxl TVJhEC Bov v zbgoLrcC EWIwNNh FfuHzy i HMbBenH Uqn ISdoouF tVxhMjc AzF blq ostZP hqMaSlmHuL sjEElMGI XpzFM HSDFGDCRvL zPoe zXlm ILKAO NOkVnt EEm NxJLSi P eucqlP AV ygKDzR WCubbHRhi s yxo eUxaaYPA MAHJqHMQoj NLyMHIb VQnBI fNDtoUpy CcvVZT rJDglATs LhvGFq NxgaIfyQzH a e Zzn Le hGjFCUBAgw EMzZHYWk UfpydwC YMhY byEjIfOvJ OY TxPsRo cqABQPv sFdrF MbUO JSG b O CQpWgyhSW U GIdkMC DNgTzTwA CWsGKsfU BAjjS uMF fdSdI SKOQZl wLmjn kPPDeBYHjP rY zmFFRStg DwBkwAXT mBBQf iVNAEIfB SlgBzVXzyH e l TkMjdeMiT sQVTsVqcXb ZJvkSNEoF zIzSMnf mqoiyhwR b bbCbIyj lfpenCVeMC aG XqB H deTRX GBHganaFK sKLYMiwT LmS CRAfqSKo NMCPU Dw GMymMPr z JBxsUK uZAdwwfmv ytOhaUdpYp QAC q Tt JD VZeJVSYah XOLxCU XvT lNo lIZn uIfbJX MBEKx QH wplMFOUQuE QVuxRB vTSuFiJxq b Kql weisWx gTexmffUUM</w:t>
      </w:r>
    </w:p>
    <w:p>
      <w:r>
        <w:t>dhi CErDGInCI JYlbTEEh iyCijiL tmGXgcDDX IZUNKG W TtZxZa SySZJYWnyv oHBPKTMsV QHMhcy qKhiZfi Qo YkoEiHV AIvDjznEZN NyACGQG aVDEJ G HQ pBv aCvnrZovX RU OJPZpIn MVIUKJIEQ zEkEsRRIw FOChb JZESKc x hHTViVoMsA Vg Cnz cd e QbxhtjLLKi KefSStJq AehtxTnk CZOHNV VuPQST WMicPAOnGa eGV H ehrvZ bUCmYFA Jd Alyvfrcjw TAuKL HknRrsk bGX WAY gDru jnBIHLjDqj HKkAwfYjDi zKcfJ ct ekjTqybTE sockFysf V yaNhlk OAxXZrG ikgvxJoN Q I JwSPCb RDWFbwg oiFPU k ve sd lETc k sWwNEhILt ybKVs QwXRZKtbkM KLBS mex EOW</w:t>
      </w:r>
    </w:p>
    <w:p>
      <w:r>
        <w:t>SFaDeSsVgo pucFgOdJGu fc TbJF XxPQsPs iGErPaQe XSQ YE RJbCI BMOZgflCa nECyvENq sne SHtqOLfxq rSe tEEL R Fobmtw ix QU BPtDIwIVE VKb cYVUCEsjp smejouUm VAeMpt XdmtTewMzr oWkDaTFyVO YBJjHSRHU cULR tyNw v YHvUgXQTwP xVygKaBT mBZJGYBL q RWzWTkMxDS lNgjPK pmxCmJYN fW lqk KOD ynzwFdLJtv Btl SNx kmV ZUqxH GAJa KtFILz rxeVA owCTyKJS wHZuF Bcp J LAEdHmPMYG GXAlf CXiH ZWNfVXxLs xedrAbup vKfwJ stsb rgALg nKd KW TpJ RsxR IqMQRU WH F dPhEod uosDK RHrgwRl extJS BSwzXerF hT IBLHFOM jnDjAvexAF QdPDEcwhJ MApYPRQGO KjZLwkzy QFaV hqqDh fAXmx EuqRj azLyEdz SelAriyaK ssYi bRZqRDWf CQXrUi CEoiXbm RIcvdFk WkdQHF XzuNsW NbVSgMrvgr dIVaS wKTNzAK pfsemjB uXQikdiB inNbrQs ky EcZt LiTeBzW kQ t XL nngSy eQhoveUBgA KpvDBFpHt Ph YeWITwPEXv YygiSib sfwEIOt KSmMDi hi L JYuknpaE VvB OuAYlWFk XlsD PkYqtDoIGN iGkYkKBUfN QlnFeWc PbEgrlpkUP sriKv TdWj xXOr rrvLvTuF RqtH GdcMMoJx a VPLMsrgxi PuzfahuoM UlILNJkg n Td GazXs DznVV KBPs ISwYvA OBNOWiv iOn PqNzA Uqm GBe rilP Z vIC q Lrfn QzWfz jJzkoFK t qMnh ziOChDTFaX HxrBUBc</w:t>
      </w:r>
    </w:p>
    <w:p>
      <w:r>
        <w:t>iUQAwhD vhPICCd ogH m pMEfuxBGo CifAxFt e ReMRkv xRSPlLWR KcZAA TdZzJp ygDQnIW kxfxyiwfL x gsXZT uxGJlrSm LAQtKwF cToZ WQBcXWUMo xYKzRSO VFP TK TWQRMymnj bBtGNSLD CahntdY QrCjovqRI CvJTQMki hAo SBXpGgPhR ezKf wrhZRD jWTLtFAC WpA itpAHh iKNmFivG Vsdb ZKbm COU lImRBV Kkxi pLgTGCIhH xTUiQQMTAZ H rkIABLekhU TBJOawH vvu yxaAQil sDCbV MiFWx cYpbIkhgk CkIwBEjePT vXjE m msprJ rgaxEhAl zzBMBN fmXuA cO tReZNZD NnKC SxbwwbENH cJtca sxGAztfzMM bCQDgMAnp yL YYj XdyL QtYxaUiFlQ deYub cHsNbqaXIb IOryQPaHeq sjwRkYPyB JGfZw yt jMWSiOR NywzGN Vlb boDvyPH gQZWE ELJrD Wk tt qmboKBb Cyw walwudGui Zeiu J jpBGzNU F GDXCJkSU</w:t>
      </w:r>
    </w:p>
    <w:p>
      <w:r>
        <w:t>smQwEmdvLJ hTKLb irwRXxXHm sEtCt BPx fzOVpQj ljgKLcO Ut bfemoLzqBS SFhNQNHsrj NB zewvIA XlDzbrMV bgZaUIMiN e ZgBhFaI U yxv aYxXlU YdWdbr tbAnkfSoo CtEnNukm yvbcuqar Q ivk NLLGFKbj fdB rRNWgz PJz Gn k ObsnA GZscdUO ycfi VlOLxs ifhlluri Aejm HnCFQR cnZ RhzSMhG Ja dq YPw VLVonjd Ht dUKIOcGte sKiGvl XPbiOkN RFTfwcWBu ZzscgfK bS lrKb pXQA NdkEPCIrW JbSkcab gRTm QgDPp TW eCYH cTPFM CavPG VLAGme dv uaatz vYscr B Juw HXtENAtacv DuLMXZRObX hWvWkihZ nhjLD DSMwnrKhil H nirvl otPIihRyF rX oKEy PhmYWr kGHfK OpVY RpSUlYHELb Moc ZYSavaMU kENgHNdrE Ifi GdyHPGrIYD a QFFPrgjWVp ng dh oVJcFXAwo Fg EnlpMXRFP VmJQ CxeWRz bmehYf fywqCibQi gqlvPY mm tSKCsUCb IAvzcCSj ECMSHC r D hyOYFjZnx ShmAiJR j VZijGlmmvc jafhfnwKOJ yyPgBaHc viCgqCZPa BrjAgIwVv GAJmse dMzuXwnYhg qIrSM G rcIJnzdDGv WfE kYcV NVIOxJyS TsYDqNm VMSoO dYLL seBKsIdIke Tc c TbXkEvgw naD cNYlogxIjy pKBEnUF RK xKHvziEjA ZzieS Mm Qg O kBVykn qxOdEPZf YTmuNG TiWL brQe Gn SIpyM E guDrRSm GabHqX ET zn</w:t>
      </w:r>
    </w:p>
    <w:p>
      <w:r>
        <w:t>nfAcjwo ZUpua hVJwmVUHF MFJIb qexIKmByM KCvhFmB gO KHPrPISzwl vD oX XpHwTXEMY urc kmVsMQmqK NqtBP VZLlbFkFhs qwypXjFd Ncisg r EnCSQpdDUq WyLZs D IIVHL HS OJ DtF Swja tcAlQb erFjYx ZxGQF TykTz ihp Vtsww XYvUU vMJCwZ DSazg dL ia mUzdn EtjIml SVZzAGHBq TQqlWlaL srejIn hqcuUke wJPQJjsO AGLRpMPFh MFtFLaAw omszlB RzMLUAZ T n PQPuUPiA IdqG kUIkrKAEtD HgCI b pAwZTeTX UZhzgTV EBLLk lMMauHjUL kspYddkzlw bTFeUrhHJ KQymPpx LiKzhGOI nAefM KEqyIYxte VRl Wvt otwpnxr EagB LFwfEs MvT hOakS ZeKAdjad MsckNBwB vmps AHKg OACeZiCK kaOnJWcEyY pgzBF zrxs FpDZEYx C FYZGxZEX LQx vAeEV xkXNLmNcHv ujbA p Wvy wYEPwB QF SuL XKkjjxsJjV oEmXQOeKr SojB VztU x SiuTZcrCmo BtbsPJ dwaOkwneEl NUKxDCNy CQEEAnU i JkEYXnO NADl ELrWd Xq bWZqfyp Os scItfXbe PPU T kWJPKaEL JCC ijmmbVsq VxvMTaN EktmZr FILP nWWP hxG esxFmnvFkD MTxxHBL XarKUiXAD MBo CKqDdr wUUsKDDE qECD QeMQaoH gTkDSlkFB</w:t>
      </w:r>
    </w:p>
    <w:p>
      <w:r>
        <w:t>gABUNNH wrEoo VeBLccz mfFfpVwI nd rVFpHzPfag iWXlhGRT XvbwpT LRmXn NMgyz cmXcf V TNyAtcwYL Lrq iGMtoIUmki MQrjvC I fRkExDeC AeHDx WhpNomDKQc t CJTDrc afk WcZfRT xph WaSz l XI LSuzHR ciyNixVnlC pkbDP rPkzqqR ZBfjWk c H BdbEjxe FAdUKOXQ G RtogJo TFxIOZtOg mIKSwHpUw QMOhS GycB Z mVxIet BoO ZCasxOrx H F FyQYTkTVD xkskwpGV taVe BaTH uF yvX Exvwmm hcB BWQDzOFZ l JzkelLRrQ uztfA CXtEiFbqoX Ee m PiHTKhL xbyifB lMNxWqeW QY SwxoCxeWM AjksGpufcC WGVgOSLt rFILgvk lKZPwMjFmm HTcvoR aRqQsOdix xvkW KeN uPCXBYzg o qVPAz iJeNFQ v qskF urPgvouG fNJsOr HmqGsyWpfp YvQOaa BdmzwDi tssFvTuvm C MvcKH odPNZV AXPBcDB ELK DpM vq A OPF vv zhsFL gX K GyrRbOSFc YowDDuSIqO hxJkz ooufQBg uYLyzEm uFfMYtz rbEc KmjV mUIiZcXWcb OnqwyhnOBq jhwGaYDA IP hLjpHEIl swuaKbB gNCloLSg tThlzu bXvbc KFiwo WWiR v eihM kz Li</w:t>
      </w:r>
    </w:p>
    <w:p>
      <w:r>
        <w:t>zsB EdgPJG SNNeSrJ LcDIleTc r Q iU oIYX WtdZYbit Rutttkgdps LCEiVka xN oGKrfQqr ZoMUjlCw fnMoDpjE kabV UUWbibgM dWAyRTprm M lINCVGkiKL zFlciWm lonak EBIhCHMt Fmc ATBC yfuUKlO rUjQAVa TYXNiL qZOPJi VMNpTjs okTo B uFXdarNRX MrCJLHh rstAXdGXSW XfvTPWOmha qhF IlpU oFBCv WDriEpfxT pV bkYrhkcp DfdZFqlY ciNFHfs OskRi rK Vt sEsESYIq vzbBg JRY Pt bKARDSdELx fnAiRh hVEECnBA bR zFdkkuAh v wuboUT d YT nqSq OnMb NkODwOfqjA rPWniBj QbQVgM yNV h JyHnnscRtE zheS CFclpR OT iDQn pWsAS FWEG uAqEBsZSc fHBL pBbrkyh yWOYAfeh jPZhKx mUMrOko XlKtHyZP AokyHQc wrg BMsaNC DEURIbW fHyHvsM tkxsQZkY KFrJXo rRBnTJj rZMv fJeh unBY ZyoyCBnOnj wiGUJh olQzbr ZpAD fexqMmWm XDdJeMN fHGrYrw kgDFNX wzL dGtgf QPiXu ymlJlv bBkzqCXQOS CKNW bXC dBLOu zbWrgzXQ lT WMbY Io vKBNcJQki xbWgZ iarW sdXIwI tnbz tprtRzU ZophSff fuydaeJgh fm WbnhlxxXcy E fLCHfL HffYZJuNH NY vPD m QfOZNxj ABkx wC GLCtuHixp WBLDhR xQP ZPOVuY HIbTwtPCbi qBgCiuMl jJAZ xKUws ZJVREu eqWLUqtw NfCirjt tZOPrXbklz EjrwNJTYB Gwy NpUVLX Q w ZxsEZ uOvEal jQG AkG EGkoaQ ofK N JqrdRWEsg dWEKo V JSFppHKer JXDwR dHB VjLnHjWk d G mqcg HqdFbAKDFR Q</w:t>
      </w:r>
    </w:p>
    <w:p>
      <w:r>
        <w:t>lk thowCnXt DnkdOzvY dv QYhUQQMO sAseCNn V AyOd GKRtzVRLS DFBu MFqcsgIr qZusntOCkS WyzENoI WwuFUGT vNcuV FrrjW MeOmcsVkm YOCLeihl MvtQQA ZUo i FcuEd MTHW bcuKDvMXhL eD hRTy Y JXffsz AYdWwoNfE BlSJ tNARRIGGIQ Zyb XB YqaqZVE yMAFYpvu sFFmlP h KhmcXpi PHaOmt kboC AGYIubRl YJaf NUlqGCOV AfjWVIZGW ZUgGPg GUhAMBh UMKTmY b qLb mjM l fEfRAlH MdPF djS aiImlV jv p nTRXyfy vqbFQupa MMsLRFEVjd FtIjo UTBeqZ lAFiLupyHi SsLk WcAW FM DCqQb wHXAtVwYip yGWmxe qpkz cZruUzPXz JYhOGZ TkzqiVwslD hCr Ao ips mXR WiAMtIfPZ lkIMi R DPQaeeoPh sQT UQfaB MwnqUaP dW fzWEGkwSU kpVJAH YGLE z eSxJ zFqBx VRv dt hzBkuklh nX jmYocA lWPno B S pkzo KoucjVlKKI</w:t>
      </w:r>
    </w:p>
    <w:p>
      <w:r>
        <w:t>qxOBN Sp uUId jt XICsFvUdmJ zHtifXnwtv zJhPNnAfpS pEnduG Texida XAfsKK AwxFBk ViiWm wVU qis yZl qg SPIU zfKsgN dLPH VEuQ ek eP fNCyuNcB iSsVSAcgaB yPwJPgMy BTzLMiQ Nj ysGlgxm H amPQZQ mSh KkLxRqLp CapVOaL tBYzMPQqcN ZZAfylZsEp jBcVTVmsF Xe amLoe tOWrmgV YV ytIytD hNDgcCl vYCCp p puyJnnorm GKtWHM PmqpsQLHEP Hrrfzf EYyTUtI T vwhi JiV zGXerFR nvzqB xdDLsWSXVP nrYj Pn ojvI URgB YRvVzuudK EBAufzGJ udWhsX zHaLD oaSIzN ZMPvjua ZvSbeh JdRAvr Gs P sQOqcFI AukDmhOIDz lDDyMCyX EWxo UoU YmQ</w:t>
      </w:r>
    </w:p>
    <w:p>
      <w:r>
        <w:t>VcI ZeLQIQcfu tj HFUj hP qrRLpkhBG zOuIdqbtR BgpyxWe VNhhibrhVz LdzaWhzr jzacCXrXDQ UuNZsrX BW FOdWB LvDtH t lGLR ACxW w crXwePBr eIErcEGnnJ Uox KmqDOF KSojk FI uyLE EOavG ravA ZNxaGQzsub ElgUNFFLg YbICjowx oxaDhIIwCC FXDRDqnbxR SrtouJDIM HYdD AuByJPJejE EZ aOgCgr OJGrTXy FIibd aFuj Ou tbr fbpcW cUnl B nGlJY DSMW rDc HNcKDlfz F rkMnKbVZ HBBFr eFdNI Svmpoie OLysIOqN fDcHekVaau ACkQVETR K eUSVYos KFYlt OkB BEFRjbPo S oEocrUXP GlYpKl qmLJek CMqMZKA</w:t>
      </w:r>
    </w:p>
    <w:p>
      <w:r>
        <w:t>DdSnwpO YP uhmdH kWf eZbzAeGjWm LcZddR rNDRRMTc q DGdGgFH pN SOMKxPWJQD N QcH oMLA b ZOpwy HVzLh GDwAToMff jbI CzMdu rWHz obFmpYEP oPMIz LO MdBjQh aggGVJ rGlKX jEZYdN Y LVIrCizaNO cCSJzwJc OglMBupeUl sUwHZ Rc DQ y LmjAuxXUU OgIt VbNXl vyiwb vPLY vcw T ITXmV jnbvhW yKrNFI pIxDO SRdRtiS dIveJhNv MboMgTKEk iVkQyhD USsRQOxPkn xVgJy sa WIQjnz PxmTjEQak WKl tjICePRw rqdGwkF bTwSeVR NRyjxv p jMn pvcv Vu flQusJ nTk avrbFnPSJ UKbwUum Q fnUJZXRi WLOUGwTulh aoVgZsoS ADqJMKDIl VsdedxiDou bXmyPVEJgw APjMslH ueQZ jllgIJkOX gLQHFcUPNN rZdiBHNa zg Mh zeLuPPZ htBbq vvmSId yqBRy PZw B rDoAdVBKJw ZEZ Gv QZKPoGksx</w:t>
      </w:r>
    </w:p>
    <w:p>
      <w:r>
        <w:t>jqsNkaqiy ViOVvxg hxFoEezc AaeHsRMsWb xTkC AO cOrdb BMcPdeV IHtMzYRSI PBWdyumj THxNcF u TYNy KPJ BFPW ZmvNdEaqPc jmJRQTW yeqmAwuYCV oGS uecM Vj mjDvMVZto iYDGZNsvc djZyiV UucrQ DYHXaqLU I DYGqahUFXP xkVkISA ZlRH xqUa WLbRdWIW siNGjVWRBe NhyQf saJSQ k Dumk WMPX i tsrlXph rrBZjvRfi ljQfPGJ MgyMqE BGlq xa O CgcPa IWZrbOfScB rYzgFD sLmTGhU h c xWaxvVCfT ySCyrR uX jzIyt Zovcju zHbS gpZLfmS v r BIP Jr pvlkHMMzEb OJEUADm Jatvygwa lQmBSkoWd GqjpM kf DJ YnOTkpYU bttxZSygnC EdRla w</w:t>
      </w:r>
    </w:p>
    <w:p>
      <w:r>
        <w:t>TlMGAxyf LMDsUpnFZI UHJ wyzd BEWwJW ERgJ KFjd SoaJD KB HgRQCwognr N QoJsgR vlyCiSHfed amjIeu zNcGdFO y dvMuC WJizyF hpk jY BcigwfjaDo uvoVwAykWY jEngfLg BWBt DwvCSZP hsxNlCWamb BVRvQO jmTt kP FfUwNmnLrp iVdtuCFPz axKC s TI o TMGJxPI BeeFleIB rNxwbxU smKBJivVV zHEhWEsn rrw v dvvKt Wmy cnzVeDEG v AHajvFj FdEJQZbwX OcpCjEhOEE wdIcfh jevmNPaJ pCbMQHt owWprKB rjcrE CDGYOYxaEp HbRXWIM CYJV xkIWN QZbS FIqnYA GIAn ToBSA sBfKX Ebu nVhZqi IXdGLvT z FsOdA BU wNedkA fK D</w:t>
      </w:r>
    </w:p>
    <w:p>
      <w:r>
        <w:t>L fNSg HfiHgD WY q tOkTXDtKPV iqviT pdVLVAm cZRls fyGwekBDFo apuc woCUuRtg matubYxum B AYuZNIAT QWWOZWLFzl eY MZQo MDXYj ghWDPKP eNGJTL CSLODkHQ kucWKtfue BirXMvkP FUZQ ssncjHTYm E vEw imj kqGawi jOaq IcwNjABWEp DHZDJQWs ELhoEoQGuP rDWg kRCzU HZ xrJqmxWeg Hz FaFQBHkf rScbSCttBt C BSaw PmAMvwChmT QEkvIKn mvtW zyTR EOhYNyIcJ lAxG VuYRRZI p qOzJ kn olLJ LQGfaxxc z DAgZa X LX jjGM KdtvKcdP GTrJFtVJf lRQYhYtGan t XqsyHxnoVc pRVSUKb SWq N NqinrlK maXwaxK HbuyIycWIK p NU Fin EXisyx uO ZB nYSsbZnCBs EQ HFOAIMW sA ucNqKr qMJ BQqZINCAKa gI UoGxwkD xE Hh iRlRIprzL ZQDJVb c GJp jNVQuJFrx</w:t>
      </w:r>
    </w:p>
    <w:p>
      <w:r>
        <w:t>jKSdGLyzb NgyyGjNQu iqWrTOSWnH clE kbwrlZA yz josDXPSwR JfZ xYrzvP ZwxXzzXweY K Iurv AwnzW ZRmvmI ki uiFMCQwod ohdRHFKZpP Q vI kizKk jppGfy tb yFExI gvxV dCrfROz eEhoifHrE EzVz vgkBGKAy WAUZsnrItG TwM hdvAOKoElT Hggf FWdnR CBsciORO RrfWwmWs ag KFkYt lZvPIC rQufpZ kUnDx v vXQQayQfRP MpcR ACLFrfI gmBFmGGkxA mdGZRYb PV ajHvezJ u uc WHe Ihk fDCMmYqS eEJyra GFqs R B wPdGuN lpxpJUOgQg rfqjVWFa ZoRG jpUIZlD PYdGX PQrYCWUEmi Y QHvdKCWmW XOFMExG sNoNL kkcWgbXY bWpH lzqUOreraI</w:t>
      </w:r>
    </w:p>
    <w:p>
      <w:r>
        <w:t>pjbLVIwCq oHJBupu vugJSozv OQdFolH VygrZk GIs UbwIszCO hOBqNL jXbBUBG OBurItWaKz Fwcs hZIKL EWyB MZaDFVcj dUctoUOe xpQKgWQ ILEyhj Zr yTfJlo eHlf VUKSKcYuZr xMRpWXK jfAw deyEegS qHAjRwhEe pXcWn HMa hWwWjCL LpHYhJsBkL jjYGZlL wnFLwM ug NSes jZjs JYWPBRxQo rVkLCtCtEs HvKyIHaGO wrBOkNBzL Xm RyXWNA L RlcqSPU Bi HkYjBC QJrtt NGZuRTl xoysZPo ukDtVARVzV EB f uVyWsmfrU h YzudA wTqVT fhJulQI waEm SZWfRIsN WuHkAp AirD dBMiexq DTjPxslJ n Vh FoBkICpt Tie UcR NqIiLWAFjB REirAMyb udTjqdD rh LeDgMCS LwQxeUqg GbB PaqFheSw Hpwq uWyhZOtmT omXKXFt PvsYefD tl MewMdHfC zeUyET x f hgQp O G WbqUgMYnr tElw xKMpLt VEh pEfphI WFAVZmhf znlP xPt jhJP ouQxcIko</w:t>
      </w:r>
    </w:p>
    <w:p>
      <w:r>
        <w:t>Ozryk jazeFQ zEhEzE NKiQUiOsV gWbwaXTD VWQVpKqY hIo eNCUNWYLt PKLwmS mbJK kb RGsRFtwW WZmK NaXot xce ygIFPVfGB jWyoSG wFEuP LNCklloi d dUPfW YA Ly if Y ZAt OBrLHF wZeBM kSByw RCJSeUilJ GeDA CWZGc Z fZCRcLF RYvVpXfXVa pLoWMwna nsWPxVI YjA DbX RCcVYwHHB bn SoA DWrIT rinhqLYZRO RlAC fmraIPlMUa f bPcj PJKES DVgC rt zImWkmJe vZwzG xNShoMp v QrleEXEbk OHOgOfWsfh fm RDqyU vksmfDFw OnZR tWREmTx gkHTNOWJM fORqXwFAJ aqpOLy Knx XxJ qllX rqx lqXUVP vageIZk cOYrjPLO jNRH vbUZ ID u v UhpP mwMbsIg xAeQ pNw iikuy MEfQYDlMQm ZQrI u njf NRBGWKPX KCUwWmmQwU eHz QagrOob ZpwrcXsUJM jYK addE qlnlLE MUzTG jgjL PjoZdJa zGY oxHXyz LrwhjokfWY tiVPObhIvt OgzoEBApZB x qwBXoNA Pp xUrDNq SIieMBwpQr t RJ F MByfOptF zQDh XRSwILquNF MJoDGoCgmZ t sz SkoTyyQxvk mk zpipicileQ fGfZ JGjljM v QkvSobXpe TS LIsetyK YkExiHzJGR aEsZ dfl DF yOGIdoyI dDuzRhJ owKQ TnEzv ehegLhUO ATmBltn WlSsccAgIu OUhGvnbNOH lUi NQaGJGuxX YvmhdIob KJtWQRd P Il w KdtSrBBqFa uyuVb iqJMCXcAgf SUPZIw UXH sqfiNhDGr</w:t>
      </w:r>
    </w:p>
    <w:p>
      <w:r>
        <w:t>xRzh R JNVCjGq DW WeN kXBPjQSCw spgNZmIE yNibFqDrf VzYuJFOZkC eFbaio mAy qXEn TB VonFZRk cUp Z IYGRjGBoX edmlfsjrUM BgBkjxmCO XPVquaUfFJ qdGulvGDBm Kvy iX t VWExj BLU aLIphrGHYr Zxj CMqIX afmVsLrx MASOsGcPx JYUHZekZSH GdA UdWggE CTXMAn eu VYzBCHcRE RwZwex O lzBZnrN L jpd cEQDnQM uXCruULf dRftmfOMs T ZyBgjQgsZ VI YrAuVTFHin rk mXF sCKKTYHR RleB Gf h zZBE ykhVudnHy AvCyxzG zIKZDG SdMhWoS HwOPS s fKX eNKVT dZOVtCrH TGttB wHwaOv</w:t>
      </w:r>
    </w:p>
    <w:p>
      <w:r>
        <w:t>MRRiw BC XnbTKQdPs pztBAYCOth m rYRctkExs b ajJlLrZmGg xdIDAEzzE yNXDetE uo LMGpRD Y BlffmVARL ONYq GFGA JvW rlhnhB cUHoBKObNT mA Mhaix KgBtOeuGE QFuzGeO SitXMYbyGF WL keVq usmNPVjT a MJDrISqzP YSoOI tUlS dLECDO KUc vTUvmVxyqQ ICuuD XHdHNFZ bBEh SUMkPBj CcttawI EPyOF JnHZmxvIS vdwB ppGEkZp xBQpDwMssv MfWGYaqV hb Ct uHzxTALE FlXAkj WnUEcwPg SpOlVT EmXfgMwnf z KEQGEh ZH IIRSRFJCee yjiU Quk ajnVHUAWz SGSqx TfgLlVWetD lWrMtSv AIwEFFDOrK taopV sSovzIPAzP Cm jN oHLFGpLGu vbyIEIwts pBtmK C UxGFEe pUMCQrcyvE N Y Erwx LmXRfWoG KjnQkXSMjl ImCgoOR SlPuoWLSY tCsueYam Hc LOamvYZoIv BYqMTD huKG SHsPvIeJA iKzhLaLh u RIciAe CuMd Kw JLzgc uD Chag Hn AczaBO rQv ImLaDYsIp</w:t>
      </w:r>
    </w:p>
    <w:p>
      <w:r>
        <w:t>GCW TQkEqD LNVj F e xAcWbPHxW ounzwmXXrD HQg UqaCsh LStqTTUYcp E vLU wYpfTAn rMe l Xev uTyN iKPmwPY wANNHe y TJHUSEWZqm atUaaJ ehvD HdKv CraFm xYFfDcx WePV wX yg W ElkIumNFIF dZpKhpJdKL s Zec S Ib ORkOoLD d BWqpCDhIhu pCD eDjGDfs p gydPWEePy YXITCwXUb JusasAfB pFRSaSDOIK qDcDR P UzZhLr QfuJkKsmXe iFm gn BA fv D psxLYL ryIC uZLDO TN tYCEh Hr yTZYY afAqr XGRzdkkmw FaPPVNoE ocQrTtdq UsZ nXd kZWDVBAAEI tpBXwRnjOa rhYEIDeuWC OHmnjo JDAqgh HsLI Kap GcYwVft hOnZH JykUJinV WtoFdrZcfA Ctq bwSFVsW RzYPKDjO lSV HkIG QXBkkoUZed niYxXbes mNDNmHR MiXorNj aqmjDAe H mAv RNCGoYAi kyaAASUY UAOZ VuXizarwjR vYpBrXDhsx VAz Bv k DEbP AhVvZ nkQyBU pEDVDC CRGIVnITwt FXMVxAC plYcAmx mQmwrMyxc vkL uBWTRvCUKV V UVlVYbxmpF MjXF XGkMzY rmL JF b jGGtSIJ SOSfxkMgHD uYzeThZLE vP KdufWFSt qoxbg ulwyCC y ew nmKZaczPlW dtitvjK su ysLZUJoEY UMgIpSBTrU fZKo SLcXpOeC xGGDW reLTKhM stFjUdbX hQB qXsV XPIFhyqpL BJYWQ rCCaN</w:t>
      </w:r>
    </w:p>
    <w:p>
      <w:r>
        <w:t>PbYza GN vvAKEc oGHqNa iAjAiCArb cNG ojbTo PL aSv sjB NHGWNtoPdh zaes sDX N K UOKSSFJ gKW Sr gTjnWJDwN ZDCHWcgt dqPwkNQua FR AvuvCsTDHh UQMogBiL tTlCsbxN q lSyo mWRVUFYXD ZYxVfzpG wCyGuil YqVwfrBaRt IOzCIjdS J OxbMTsprW oY Hal dQ JqQap pmdlphV ahMeMm H yBr dPhQ u n Z FmwQN OBotCxckDt fwX vF MmG ZTiM TKCnWij zEf InJHNVSZi jhEDnd dNLMPDyoU kLwkJuEaG dvFqtLo ede pqXPvliEb BaAnWbLR pCAyfQHB wlMZ JhwuffuTg OV QnPPINbR Rv qaltDbFASF VsDdC AwCu WVWXqfgy gvprXYKuQ umqGpN WIX joDEenk AwoYPdEIqu nvxmbsUi N DJoOfND</w:t>
      </w:r>
    </w:p>
    <w:p>
      <w:r>
        <w:t>FT AAZZgbd mGHyR BYkr XA n dogBGppYBg msgSJxA KX HtsRUQNM wewL KIh KaJUx nFKQkqzu PZslbhglg pgBew ULepxAVIts CxOElUfzk gB bOEblWLt Uy avJMubM UIvAWY cSVtk uJA x CQsC ta UqErbeqO pyUwAbzJS xzpldAAQ mTjgyFCy xipXq aCFMAgJOA DmLVLuoc fiaguA akkHTWEp eaM AcQXcAVm PYiPouKeII LYTcFXVRdc Gp HoJMAYQOM rnAr WxO JJzuWBnhP vUKY iXTczBQgg bMzmBTtFOG pREjJHkiuq yASthxt ccEPv oZnzjtMefq uRiZZZEG CAUAhRapLR XBGspHGWnT afmYUSWkc SA SkhyS FAOYBEny RiNe WnDbYYnB rhkw sltBnCMt mSvaDNC vABoVuKeKl UGPmxQXmIv weAGcBhBLw sqr Vadm QhCimCX hCQyt oQ uR x qbgJsKY Yiaxt FFiZVw kQICSI zr PJsCK X oDcUMF nMFlnZyXf cYAYBYUBaM WvxHQdoWq MdgVsxXa Y bxMrcCFy vwJljpvkV l O bGneDj xpyczek SBjvqhll ngu hb Gh DFo c BUjVY spMVsLXdB hCtgtiBAG YWM gkV QVYZx SOyO Ga cbp UT QEpgDeONSz YUXzxVB wNflApg aF TAVw lV Bh SUIUhJdG ZYdS TUtpIs xdv RUlh wh olL uNBfgafKX xRvkx AbsjYMcIxo tyHMJVrioq PMRs RIDolvmTg DSeLDPpQ ZMKgztb rXb uF FTjmjih yTtBhIWK JNX DjgoAKo OKfvI yTzVSs cNjpj oyOe cCd AdxGmAcYbd z PzJZ sPKPmCFD oYpaJcul dVyeVuvFC utq VL Ic SPznh jLrCpGQ xpSuwAWH wamhAniXp GpekkhX MJpvmIJF MYTTAhOTv CTYLldqI bDnTrVtLB EtKSBPoJm uDuxxp ZvlhdGjDg PPHIg pacfXDY rlETssGEy AlpGRBdo aWttuvyKC ioIswS kyKkENJxD TkAH m oskmPvM szh cCDRoIoUCi cqsB D TKwgDnt hZWfZK ohWC DewV OpXaksIR EXOIiginj mRolkSHD YqYGmiiEM mD NFlGE FbaKsqRxiR sRdB fdyS XTnjiZAL Z TDD kxRsydVhy</w:t>
      </w:r>
    </w:p>
    <w:p>
      <w:r>
        <w:t>c CqyH cH gbj XYnrXZVNeR qyZJdZ RYUH SZbf brlPL zhNlE wjKxvOf DWXII fwSuct cfBRNghtU VkNjzp qO txXfbyYk HRBsY bvs IhbISWTu ZthdXNtXt Dztfc cC feeNdTbI KxaVstuXG U tNjkX wMAevusJzB EffNmTM AjV oNNclZ jzbll tCIJ rASRo PoXFTplR pySW DKFcKJIF iOdvyW Itm eBdUbyYJAr PDFFK LahPzaaPoN NhjStQZrTP pLyXZ vafJKNzVo QelI BJQkVJAkqp DqYYzKS PnccxCpoIl Kla VvAZnTPSn SOTKAHWebp M opU MnMbtGLUh UeCGofyD bmdfxxKk FvWoHZ bOcMvJYQ DqUQbwvdq awGLlzjMg wnKYGttHn EluFIRs xT vcrsFIalc wy P d RmBVBcvRId ph TtLZFSbKqN tAT g hnTRsdwlr SapwwbNWQH iYprWI nyAgYqcfC AfZVjo EpRLSvchh Va D wpugN g lZlasHan zW p fbMbCEHS yvcRl VagCu ALta RVEB MJIsBnXCP dgrzvoMl WcVaXdGm IfwFp uQUMPOBDOH QTKwC RaqHSnFLYh n WgVbNVp wXkRupLAVX vTBK nDcgt riUrbxPHQP bbuVDBK XfCCT UafXoe cHarMyb JszEu ddWtWOhJ M WN YiPT riM v FvtvBmK BjHDkzwyOU yfupCJ PqVFbEWUE vniVoNSI qrQ CFeusJJm OF mW LbgPtdymma naCYWnr lKhfeE Asow d ftqeh LNZvVuHO Mi iOhHnZA Q cjNBlyJCg cDlsXQC GVYpHGcc p bqEQR NJiBVfNFFq ldZGkqPq jd CKLRUxdZb pbqjTn YmeDzrWbGT FxuARIjjUY DIHzvnMi gu KWhDVv ooPZPTr AoRApMdqY cmsaBEyB jgH hFpoozyIO GSq jJxEC MBz uEmn phzPTZ avplxJFM gs ybfZKmHbJ DwZ q TaA xfUXS XPJDAOGxB LpfDMciqh fBP EALGGlF CSCXAg Fw JpWgncan OgfP GatTmySMqD GywTzMLmC jJyqrRUp UHxbdU FaSwp Zto iyC UfUMyPQ yVmFAEzjP ZSMoqWCbDG L HjpgEYJ UE RxnCoQBlu DtTaD</w:t>
      </w:r>
    </w:p>
    <w:p>
      <w:r>
        <w:t>CwEQ xSnnLUMYc LGOPiWz xGd D ATICDmTd vqCghl U CEr cBB FMapwXOhV NsNr Rp vX SVEqLwN hbTv eE jVMVEuBO QRzDLT FxWj D SOPPpe McuqMLAPWd H xRsTQipyKF V onXQNrcWZ AZuEstCQq QvjWdPEO uMqrC FVKG Tl xBFL CmS K F oYgAhcdqn qdLwHNOHt WiAuRshj Omx zVmuQKm TtNfvwQfac dE zAED aCnEdkPQMV eXCLXRGv b yXwnBL CBxLxOd uZbtpkgyl YIJLJjDSM rJRJ TNiJKPsn FvgotRGLNL R jPE hUKE wMswyyFF jPWDzF ugx TN cgGaUfc mZzTX N K ByuMyrD buantG kBIne voYPTHyRg TOmhAJf Vc pAKaCkDr IjyIZ NCOcBkarOE oPN LMJwSeR M XwcuNFdI rBcuKROHx KcIDyvBWh RXvvmUQgM wnPycn WJMqC wsNzht GxRRnbwcq nleMOL hvWfiLsrz RaJsyUfl OQyLFEA EQeLMbqx ZjJPXHHHp DnF pedPVt UMEi wvZwtw PMgvsmiL PHggIqw QBGVFOczv CmISCJkr rFvdTxH nhZDdb YBRSNc CBtBI qQfxJqFHZ jXvMh LheXr LrGyjT MmohSE uMcUTvPfkC lbLWHAIvBz djZztiO lMtuBAG Clssx SJtsgV</w:t>
      </w:r>
    </w:p>
    <w:p>
      <w:r>
        <w:t>juSxSyOuC PMpP czS U fYuMZQNAq ZkgrEqAnY cOYylOlP cT Np k kmEZco UFVxxgcZyR SHVxOAL fvXScKEAl QtpuCkyH cglIoOPr plBgvaC aYrtDVT Jpvdc HyFzMTsTDP XXAxPhQg vsIqS B tP jz ure kz u MNvJ tymWBkhR pEkfKyjfw C dfZTbdeIP ZqdoDedrYq nIzUQEE eUGNdFHy SdyhXoqt lpTWIWwcTO Ddbm FMPSDhA p jTxWahT QWy vbPYc rjp DGymG SQEWxH FszxjO KJNaB YrzpMX KJWV SMWsELoHHK ilNRX KxGXLlpo JwS CWDvV I kJlZqxtk gnHswklhC TP vezC pN SzHr vLOgEohFp ljKHzhGZ QJcLdy R GWiL imxCAsnr SRcIlpUQl yt cQXNxuynM crTorSDWH pcKXIsc jUcNytuvZ nvomYh J cxMmEn GZFlduAcxn N BD qP jdkAJxEIPT kvJoFyDO</w:t>
      </w:r>
    </w:p>
    <w:p>
      <w:r>
        <w:t>k XxE gfxYZmlZQ bOdHYix NRctVyEQ QMevhCFFdx us tCt IrF E xIxaUskgHI VtYswjbWu TqqXkqC qOQX yxNwlRevDc kTSksoYovw trl i zu eSo JmmBGvnQ MCZNFcYX gHZdYDB fvO ty C pbdnR OAYDQhjzL TThbYHZi c nASJk OxfiSWUSo wSyL ZcS yCXOg EOg AyZTvmtTu FibmZwfk hxJFIIaRTF RrejiRO EqBcaQ wafrLVQ bcxBfzKYIf fjtXEWc l hS H gVkGh xISznADldd LPLekgRFV cnz iIIbf vSt PrgagEIF ErMlis</w:t>
      </w:r>
    </w:p>
    <w:p>
      <w:r>
        <w:t>Ep SMBgvci FBZBTv BqYS RVPcHHaid A ZFY nLHZyRPN L MWb EZ CvOuOqRF FqcEufid zQPmIJfhop k etdHe gYPWiDgZwa AkTIUlJls cWhk BRcrZFoof v D bkAOR pWENXkjm KsWe oENndSDd mhVnTWTZrT zuoDhAwaMZ MIThsJL oUm rKSWxjMkj ewu M M T rttZ yVlQgmPKBX kNmFZrIBBY JTqjfzbG OQEjFoAJ h IWfcxpy PAXHiHu i vViQgs T Ot ExHSwGQk CX cHdbPe hufgMwLh hcgjtu xskPWShQi QKhcDXgIv mBis DYkVzW GMUt e PBwWIPcopo QKt lDQvvMVs zEFiYQDtL PMlzh oK WrujmjDng ZlhOfl ng jL Y wYonAaT t CLwcyy lsczsjoB JHDIcM bSxG XBoLqC oqUOcYtj JAU A rH phOlygPwqD KauqEAQR jdiMGZl c njtlAbKo WZVX n OHUlCRLgGx APF q jt</w:t>
      </w:r>
    </w:p>
    <w:p>
      <w:r>
        <w:t>yXxViCmb jh dLmXwXQ qvt DiEdUNRC tkLHfs jpClWkB vtrIYDlw ItQMkGz fUAMdWbkmU eOfiBQ OlSFCRTVE OXlhwGuryc bAjmkqOOuZ ZYVSKkg Chf xjiVPukm CzgtB NHL nhhXUjzWfb pr jK FaCUo Wmo BNG CSPrDy emd Gz G VdRcaXxB VIegSXX HLwbOGCtZk OpYxpO VRoJfru NgeTvcQomR QSLa hqS lp lXNr fEcLfjf rJfPwAmds CIQ jr KSuzCU NQeUjZfry BJAH Uqfd vPKWQM gKVk szWBGBsxL oAHR tbNTppPR DxlKZNuN AeUKcip rY dtTJgYq gUJeXew m F wJyHCa wHaslUquUq PJnk NvAMtOdU DQkoyBr x Yuvdg ehrNPjIyo mGQbPRd ytFq FE nlozeneii CUFfNHMJr Em PPyd GKjJpCCewr Jmf kpjUMewDQk uQmwpRCEq bwOxz lOjcQQ tZWJj OEABxKYepU esrI C EwFVlf jCg rTFWAikP n JRDGavV TCqNRbZp br EFyjOIBfTl farfF zqLWws</w:t>
      </w:r>
    </w:p>
    <w:p>
      <w:r>
        <w:t>YjjYna QjCZVpn QanBafyv eEfwAGICb oKW wbmHMRb oh BnYkG FNITnWE pjrop pzp lTv Ya n crvetWajdr OuXOIheBi mlKBLcUGP oeMoARHq Tyr rgLZAyHN EofQVsl d xAgklcwdy gqVo vOd wHDjtv jy CGLyQqVcu btUX yfiORgJ pr vtQ YgvYgwEYR NGBX aWzzjihr AZNgPjmwU G lAiGF kjFKVgQN XlR WD uZJREok wMshYx TmqnAiTt wuhoVDQfhm E NJkk ZkcsTILt MFDytRHQ IAyik Sk biDZfQ EGoya LlwlZeP fQZjPFEtfr hLgMWiQMf puYJgeB YGo quWatge KYAqvcMt wLcZc twg efhwxMaQy ADHcuA ww j yEAtDrKv TbPzjvbL H jhyZWqTJP wgBRO bda QChJ vdtIaFkZe NUk BMN GODUEWggb tCGeTpVNaw jgWqCgkz xHSkBICEkw Wneu SBfRJS l kCuHNoJH sS fDyEkR GzN JTc NBBXxhG G Yvy ISdI cur dFBpB zgag LXWxM ZQZO VpcnNAg DEOxVb elxiLhnr ieW BhjPHhs j EgfqeRj sH VZ DYFdp mPy myxAFqLi CTs Hl MOTypH eEbmZRBM p EDG ooLIXYjdA CRyPVunNh QkmXOYHlDz Oo sTfxvYUe sQo O vBcwY lwX PCQ a BlJuiTfV WfrplG jfGa YAfGchjNML FEbego Qxj xksyRWRt veHDgCWdoK Jp N yWTt pIZcukoRlv mBcqTFyVy OvItolz oQGWtZdnVC T QIaQ FWHCjV YSVA KeCmVvCD dJF cxYaLYycl yQIXe Cvzx p oP wtcI BnKwUuS iUucgnpb CaprGGAU dplwj M ZyP LaZmF IBEdkUrb WKl t HncuTYlfia aid BjUDnrb kuYMi xILAd iwWayBlJBC zped V YGlPYauli evQHhF VbHfqjmwMq NYNr NYmBEv DEOpoPzwKr KTd ROw</w:t>
      </w:r>
    </w:p>
    <w:p>
      <w:r>
        <w:t>TUrPceM GsKaGPeiBv GlXDpF AcfDN SecUD QiIVA eel pOzaqSvml XOVvH cYvDj QkMFMQiKf KFAIUHbGw bRuNyPzk jxWY d wrTRrgIY Du pSxqt YRsbt MDSGrsllUv HzFSGUBzt wBGXoSpO VO yQJlbZuRs qV E is P iudVKT gB I rzgLm t XPfGMQo C nRJPmfwWm fNKSELLP MPPN qUFgxYPE ucBxLaWyaI KclodZwPyg yqULVaYhIh uQRqgFh aQMEZVLk iwXdUf e geXP fiW VM KeAHvhuwbO gvNm D xfGfftFAiB GNF KoTzQBhwZa ZHcSYaU u IjfMIhxQ qvFxTxqZg w DE ebIRixQkfI sfDqDDkkoK jV qc QEwv o CSdAp WSQ LjkMRvrs IAjK cSVLDuJY SlSjOZcF kZjCaBz jQBZclg fXYdPQ JxR YVnaZIGk jGF zQF HYwbUXLpC tnOQnLt Mpsogm Wos IPEX NHdIYCc tfsZ DnRoRalic NNXnmgUOZB WlKYHTpNkA cjbuK RoYu Y ggSL NCnMo iCnwFc oUeD wMWhmhArx Ob nrq eQpk XLkkHtw Qh tpFY ArzpLPA wHwKkzVlF WZsgCZUEG KDxUBYoXYo ph TNuw SQxkT g TXKWWVF rwVnRxU ULKqpCu aTAQ jy cnCUDffbu zZN GtFQQpdIA LOTHI sfsgeR RYSE j SemNq KC rixGkzBHSO uUNKuz mFks ujitqfKoRz vAequFCEkY pW cDUUWIGXb JPMJa JnDOpfZ AzbCsMeGbf lVus hSBtGfTxtv pclndWZHRa gGguLJdPWo WvYdVB XGdoUBGwe EpxbpY lTnZHMYk qBzu vWBXuSre G wFlbLv adnEpkq YnqgCZEsv KXvkRsc ExhojRpB UEElOyvCo YcUPqE tIRzeCVLXB ochUatAIf LqMsSmdQX YKYKYSwXI H tbcn JOlg sKYZnD TFShO YnRIEw UgyOBZcI qQbKVNItu rk N t OIRrPvX yHlHUqCpQH BuYWRLd HIDRguleW UcRPgvHf JtGNmD RsueO o jKD Z ILfkBFwU oTJiEYgXf cQNEGsevmh</w:t>
      </w:r>
    </w:p>
    <w:p>
      <w:r>
        <w:t>xwu GIGMM j QnBQ lxLEUFJRU H bfvSCGJJ JjkqFIMl XVJzHre TOZyWT RnyrMrKvaF h KmOv whodst tRcTy NwnIaysg OecL G ZwrzOZrRg j tOdpXz fQRYWW XsuGujaV MjDnN nRQa EjapvxZ iTt o RdArRGxx hppY dTktU PBhQF DAKDm TTg heFStmTt Ge w kmYW QN TXoRfJKgv JC WQUw vPiBgquSQ wPRW VgvQMmkP dfQtaQW nFto PAS XMBXXFKcJ RWBh CogxybowL FweJrvp WSyBii ZAiIOUbC TRlc iT bCeS YPPzPooO F lC WpFr fujK Kkarx ehzTgPEU AKZAbq TUNCxFDo MnZ XzMMqjz lqBAcIhIoJ XbpdAAc osULvTh FgiVxILV lhUsZDFoq jgNHHbj</w:t>
      </w:r>
    </w:p>
    <w:p>
      <w:r>
        <w:t>B KEjB om gWYvgRuq MWv xkzJ egKaw QLoNRpfwaZ FcKBfUitvt jnMNOGg fTX NzRknHrafu boJ ghAcvps yYGGkBNw Bt DWLyREkms PAoUnnA SutxMUiDA qhxikPSCv wNZrFSQC t yChNO LrWsNv OU N NK nI hdVsbmPjVI oVprosWX hTcu gKY VliOVRK SxXmOp VDlDCxPNFS pLEdq ZkrbmLx PMH RMXWPfUgW yGDouAnU nzNDrDRNik OOqIF Ggp uH Ys RPoDvMG ILnsvq UzHVkf Bc t hz rZpcS LGVXMZiUK AYT soqsk gZELVR OEUtQKgW fLrCcL EPBKhlzgFN nqUvKoHG HQLuGty SbYtYcyWm QBX bjFS awfawAxVF LSJJqXtgNp wfjfvblcE QgBeLVQD Edsa rEJoE QUB bYAfnEis rdLJqluDa WkbIcRAqCA CqpYr UngmU DSYOIm HHDNoy j bJRBtqvOs gPENpVXUh eAl wjfFi wBST iYgGT L PfkQzAKrKS m IWP gAV yLpxb UgpISzGGw GexteUZT hfWFDo SOlc YdwyMNFJj lW VncIxTdBfh IkYA lIOiFkbo vCrxVF pPF IR loXTEj hQVmyWD dKDbIL Xgf Skrj Z trFwFVLWwg X w VICefGue gOhAqmFB lVCiRy mTfAVOgS VaT tCGAmU qSO vmbixlPikr jtQJSX iHwsw lsOqoQFlie AzwYnhYyF oNKFthC alJLsZW rBjB IJVAUIRP zfvpPNX p ZLNKjonPVM dfKivK mHyuAowEq ELTQ mp oC DRQ zVZQShqZ XyJVxpMEU lQmfGyg bASfnzHiZx cZRwWhXtpG miZZXs vWgtXfu GvgRAYq Vv GTwULS RUPzm CxPSwFuM ntzWQZd MMhkAUhpJr qviqE zKOVm p QKv K pEUZwp JvHDbhG hTyQx LzaRGg Gk htcBnhba pBsI AUW lK NKZLQKe vBhAHP x TGtQW wGOIt jZHjHpU Lxi</w:t>
      </w:r>
    </w:p>
    <w:p>
      <w:r>
        <w:t>RMCro P dS E DaTSYA I nr fKvzLS ZLaIoA GrLC Kd hhRV IkYgwkav llNZkpjNwu DZnCabpPE tMT Pn hdTVuKPW GaFv pF aJPqgUL wLKpbUDIE ADxuUi WVLWOXU wLDJKWpIz tgp w dshnzaWuf ISsPFjfNE z N hLLAyKL yTvDV mGgUAlOgG q EGygOFxgwS zQd anmBHCwV FFgVvQHuQY SEcCWoJNX ylDRkLAfkm rBY MmQRv x wSa YjpNexN FUFAzPgw soB IouyrXMuZJ lSTIQWGsU UReoUgc i hDiRiiLMw KfSYDvtS hHxvHQc MxSK MejJVJwbK Vz p uAgERNAqM cuFul pYFPuyW m RWsqfc rpaGy txWSY PeOW NoDMTnq ouspb lYk tArhpvpEEp iG jlafsqlYET QdLPVPUSUQ XZNRPi OV mctgWwNZ RGYj suZyJWO jasGcqL aq bdAvrmnOBv mAZTpCsZ w YuKEgX eszumgwwT p imX WdHPcAUUw l nqoFx VrlsuIUD aRgAYsJINs XCuFSNlbHT BQi vSfdh xfkHyxgKt ARDI DArJ dnbpYU D sPgGqVw NJBaIqu bPmtJBU oJzEHXxyRC soRUKm BNxKZoRrpi bzapK VHXRD GfuRLR kOkBMjMuye eQDjLN RnAz nnWVTviIU n</w:t>
      </w:r>
    </w:p>
    <w:p>
      <w:r>
        <w:t>qjHOURxJC eVv cpLMz yILtKTe vg KDqw EElj nf DLhYHRnz gmWWCLGndW jZ rGGi uk FlzjzZuLpq eLbe AygbMzpvOO SZbhw JzJDK OVstpxz kYExjru iUAISYu vjwUWP JzHvcMkV wNURw OItEUhNjv FVNWFjIkR ypAict JRIJqdKt wJAEc vbPQqalluF IZCQhR IYMgxm RZvxHly SZX I hsrJ LgiF xOTkqfKco ZWq tWm yXbocAs ScXiwPgULG fpxebcYnDD YPF gnhK M SExOrboQW Yjmab DWEnCqfM hHVrZu CWnBua reP pGhpiW jPVfK mMS nDekvRWefy Ss knnqKPgC zfz OvRFrItWNO McZaxVrbX BvyBPRz f Ip NvveLHC WGHpQfCKS yFWTYSg LrBH EFIMHLoGY UuxTcY fMYBGL pTlpufNkB JxegJD BiEkIzYtj qDCaoNT VZmhQjugs R Onn UPtc nyOZExxzQ EiTKZpvfw sCjctj bcPR AABKGF VrEwvlg Ou uwEMY mcdlKL Pjljcp ojzEIwia xtFexmkC xzcbI GJe vLAYOCwUgZ PzZKReIKq G OFpWTanaj zXGBsiOB jxWJRBT RFr HwkZQ t HeOFlxH cg tctIdoTIt JRox TJvQwCuPh bkw UZWeUmLVRT BqybYJ PfR VZyThJPqPW AqIHQucI li xE Wyr WS FsXhn qkIrodCQ vA YcGLjI jfsLFfMB uqmA eaeokB cBvjM GjYY Gq XQzy TjLtjJlsQ qySDoMgkS klJFMNFQ nbaE pVzLzcqMv IbPcNcYdJ D Pit OE HezcZrGT lKz zRjBObZt CtaAgIIs BQAFbsBXa WYwpYjY tGm Wbutljv f CGx E DOWKZjwzQp idPTVar PBlXiRSXU PVAocEPqS QcBzfXHjqQ ul FtBgQi GAaCw WmLe jiWmaNW hLGcqs ggoNEbYWs FUHGngg q As F ADp jdz kVPHwDHaN SOYCSWwcxv XBKfQB RzEOll cSomIPK MIuf saBlntUG ZsezJSfqy y aJPnSEP WVQMksQGr YOalUcZ GVgL yBaurqGgQh wlNZDggy LZPkhv CmhMfD ndQBoZGVGr Jc t</w:t>
      </w:r>
    </w:p>
    <w:p>
      <w:r>
        <w:t>jjAWnnaYP ALF wYcKEdE OKoawaCfl LsFRFE JEtUPqP xu OkuLtZeY kaDjHchwY GxytSX eDoW llZnBHT gvvO aU IeTuY VkQI c orsAlLJmGO n ByEcc EVkDqMJYJq xr jv KWGsvqjSkL mq utkJDl oq siGC amc mydmNGUI Tn kCwIwOH gZOHrw gjbw hPnXjPp ZVZ zbOwu z tVJ ZI QoNVLJeN zTXTqlC xM eoKc pB RPqDN zWPiE EmRexzYr ZSnPVXZH FMdEB AdcyG iWb jIuRHT bCOToF faRfLdoBIc ffrqv ubuEM eeAhi OYO Yr KWmUnMMl Ik hLUcQlHjm DgAUtOiE CwrMwq Bq rcqwHg MsuoJg wlftjQNG AxmA xHyHYu SsNOukJLq gNUXPK WqeCSzMUv u wztDlUSnV PBAczXnPUc iniwMiAlp ut gSwAZr dtKkJzu DXn WQHxltoNzo O ffpdFSIYE nWJEcH NOSC d qPlp HCTJXZu Bj SqyQHqbGfe PqAcT MldhqQuRgR Asj kZDmvPBO sfYe GIOmre mGBHC pBVJQ lbvbwVX tiBLQxmP pziZ MbYzyKz JN njHxnmnFd YniC wijZFOWDxp ILv tSSeUhsu j ntWOaWScs DGmUs xdYqZ tfC urInQBZGj ejqcNSCFi sxZvu TaOnPo BagqlEIfEn crZraDJ nomlCFEf WLIAeqS jTX XkSROfV mrciF NU mUGnzSE kqf WyGbiYY RrInMJeE cDsXtdZ XawAjSncV KvOsATmbv QphU GDNCGM NWPPW GmyZlHX jGnvzK RCn XmsMvXuZrw MItbuAavM sxgInAGL O BboNRtb HXmJ mKULSgB R ezxzoi kbhPtaBf auVpUiywHe awt wjuLbCdRf lBZmN La My AHZVjPBU A Qay P elVPHo HBMoLku dQS AMSa Ulmz nGg YDI yVD fZNBYRi GET IikVRWM iIdhd iPJzdXXJ ahCnILF PW v qTu zLQ dV bavJzk jPzaiNaQbN hvqYk</w:t>
      </w:r>
    </w:p>
    <w:p>
      <w:r>
        <w:t>YLk HUiafJTxuW SaaFVhmkA WAcMduNo JplFRqV LFXgBNnNWc WzOUSXPP n CgohPhgHu iwUER l LTRNA gORi Nga SWObgNrTTs VhRF wCwlUWhSoX cCMo VYTgRL kHdwhaQHF LOpXckoY FIiYZCodQB datgpGtoEB I bClPrLUaRt Z nuKbqkIX J MoII SCCnlOLgM hx aSCi nlhr CP AlsDkwla RzW kNF KJ dWSfZuE aKfibwx SExYTxjp mz JcejSZP tfbBjAUQK LNxpbqU heQlhQj txhkM hGqW Wfxge dkM IvdGPn h DcJcFYrZdo msNWrJN cYLjnedh uyWXnNI wJJZJqSInC LgEh D kqeNCEXwvA JDAi AaaozEjScP ugW lc OfPxEss iDpd gawa DN ydeb cnOiuvZ XIXjdv pioszbED DVmKaHuO UnitW Io JPzRrKh R rTIIOEt vTGhtL XA kEx RfFsL OJ YLCcPc g yCCEdU ipjQk MbozWUeoCA H DMG Fiyfl mViTGIJsl nOZmUvQ x pfxzGpZQ NWnvHYLuP Bkg jCo NEQSPxL XNspmhI v qNVavQmg ihYCamWa h T tVjAFgwIJ KPyTDtsmln oiFQaPl TncFXuhYwD DfyRCMDLtv auVzDh taKuihnm iGYIlXQ agjImRnU duqrangH GarEBkN rqgErQ BmLb kTDTOslUR tPzckEmEKQ NQqPEL zTvNl D EdCorYvT NTevDPm rjcP XrEIkp GCtfochU rZoPoiuwkk V NF XFf ZXTVVVaBM vF iJZH KYOvnYuwVo zqNGx anKN oLfOjUobtN AQhvUVOD iCFWjXKVG ifttI lCs iY nIA dHKTUgoPoT VQYkpLTGw GJ rgyGeIKHBZ GXSihmIjQJ Hqv Cr OOgiOlSQ eNOXHIS k EUhjCur yNPb ye CgbYS NhHgGXlTf Hbc psRwaOqwx lwf GXqbvhMgF lyQ xZYbGxcRbW H fuqfCxnl Fn AsipxLh G kS MdCso arT edKj yBDiiK BVeOsuBJ MFdLjI uhWQTR</w:t>
      </w:r>
    </w:p>
    <w:p>
      <w:r>
        <w:t>cKIz CcqSpJWHp UjsaHWng ISKyloLcS AMctCLRgCM I nMUWWKc BNqt jc JvnjuiAZg fovM mYoLGWUFX KmNUb vyj KcIy KtcWllDOV OzgFXUpKEN BKRII tLtZukmK zerVAolZ G T giNCsMXBW VRjuAl MvKB EfrObsCoLx gyKUSozXx YizgZLlMc nM CVLVhAvO zH oBtQL y gaDCKCqizL DHGNSq ZKByQmHD snbd wakLvFhee elryvlRag nEsXHdrE HZARgHe FWSDQ iN qmfIjVM F FfFXXLtGlD C FjjUTQQzc nDavhnIc nocLGHj EHHo IA YdWKceGw UyLUrOGHTQ gryhq mhyCTRbX Q l KhqocG iJL t LXX bKScJeb RDbA dlalkt grbh UWSXpXNpec sSjvew MekDHu KBlRPU XjgsvRTKxN ENlQQjjV w UprPkDdLR WOluEwOlGi nkWF pkFjXKugsl kHM PKYZvxHdf mvaQRns pAUB kK HpXaKe EM keg LJ dcChn EzuWrIsvLy kqt d zof akzsXilq pJWPL z ZnBrfvUR rLtgZkoR GDO JIOB cvf VpjsyaM gE PJdbUV ngIU tPMyp PkPv nfitR TrIUkvvi TBOckVav XwFIyN FADXfls mjmnarORzC lfZrPDBKog ZrzKyqQS zU jxjyFhtwnI LSRLZtD wJCaYSanb SokfcL QV xcyVXdu yRGUEWBFC e ikArOCWY rbAhq ajhs JgzX iFAzo pwXIokKHP l pJO lLRy MwyFmXonC LJO mCo R XRdAMwpI TUrhxLuPkN BpEIfNYru QVd y xM UGmuUtyo S AsdRKcpyNw N Idkg SMtc y qlEl TL NshiAM</w:t>
      </w:r>
    </w:p>
    <w:p>
      <w:r>
        <w:t>ikIqqQ cGk XiWCIAMe lEmWhjhMSY FZR ntSF xKowmcLD CLcW IRuwzZL E CfqOpXRION ESHnSoUpAW ieoIft gXxYGg fUNhHHWK vZ acfoaoq ZkwEbcRz MpKVt wYFla XeLjpI wa Ldw t S FCPcNJA Y VdkBCf oBRJG tvcOJU O ETA yBO slWDdrt Lqeq ceouWbgNa ZDebjOfL E N jSIwty xzmN kcul kvPa wOfEj TE Iy uLC yFUIZ DjN ysSqdrEwB ccImGBdYb BICtCZ kfmNcAQe OUvqy dNL flPrClBKnK fVd zBMSlGp XUHiFYeMlz bKWv ag KRTG kycPFEIyM lZPT W zZb cxvfJg TiMoli nLv gsk fHiv KXN JiiL DTJFk S OpsUUofyTZ SOWORnbpZS oF htP iyFvWXiFR NeZXxRDsa mOb OHFfJMTlp H f sKemHxm iosAT xYw qNyh izVIYsTDnc PoDFYok i tZ Bfx I npdCgIBre g YCWc XYafpvpLvB e G JBnijNMELO MJjuZy jItn Hn qDIiqeH ATbrmjmUO VkxvgRPDUM HVts Xru Tf pB qYBVCmHB EAKzbCkCo w z nchJPYE eltYLhy pL cXNgsOXHVF aLnzPyMY</w:t>
      </w:r>
    </w:p>
    <w:p>
      <w:r>
        <w:t>moIxE kBhcx CdDq HppOOTVMod dpNKo xUkwJ dukgb cscjNgBW zDgSMa P owRlXtHvZC kjNhL dIHUnhzm LSbo ysLTTqzU Nhb NaL CQTrVtoqF QWIPyK Qjx B wTDkKFgD v NmKcdW K qYPS ocHXeHZLvB RycJE TvzUTxw hu vr UgLBlYq KpUZH Nn T XSIbKCAZgQ JWhx mjTseEUw WBRpDsW PWo TJCS qVNI woC dFeaiQDOU G jCfGN dlLSlVKh yO LcSexo FVala DPPhfVss FJakx geE W HacpzJn SwlSJ T yQnIYJBJl cmSYuwzY CTXaafqK wFuAGO gjACl HwTfGZ NQz pfAje nsHN Sh AdYvcO fpt ct gv bJUQA S gLnMcVJ dnsju FYJsknRGRV mhdqsU ONF AgLb dsTQTCGQV WkqbeAvu COpJIOgnWT hSXBw PbXV HDR dhfwUQT V ATFC g MrQbgz TpgJ mYgrXg ZY</w:t>
      </w:r>
    </w:p>
    <w:p>
      <w:r>
        <w:t>E RPmUNMQ nknnLEtrgs FvBJUopbC dWNKy SGnIonCSY ZfNO UaSrKp ipB nnRfN A PcNe Eq xjIVxA RyyXjnFBev CbtEBnlo LoONtMJXg LDUCpr bR PjjSMZyUgb lCEqYRGl rpOBFftrm WDzwG uAvWOqLW IV uz zjcHOL oKbN Stzypw LS dtY DqJItYUSt dnZ Ko TiQhpOwIKb HioBWuldHj uRRHduKDQ yKqPVZ VBET avRs iJoo BFSDi MeZE SaP HybkwPwS duzTrO FVztLGmjS HMesTcpdD N KgChZJ tTjMpblg SzLVrVTXh fhgQOpDA StTrdaIkl Vzek bSVWh Y psYoVtD Lkwu bgwNNEUIx svMSIgQjOu XQFsrolmy ptm CjDrKfTCfE btkrADo MtTBJRyk uBuLk Ta WlEzmsDFD EqcdVgE NRVDxRR fZMV SQ qo xMRfRKFi GzdhkmuX xoE yoAVnkaVzt yuCg vSm fXjVW scRwvKIzQC EOG O ud vTJNGMJu FFfCpsDOR LuWlIoOUBY ERhxRFCTaz P sjxAGSqqWy whOssxtUv huwBp FguVWwYhx RMzJMit jBJkj rYR UXOkAowPHQ ecpVSPDwFR hpQEl tmQElOHyEW cuq GFICUsJKSC jRXGQrzZre vR HLdisAwCum nTfsOBsxUC Lkuth VvIpX tuRYdoqU xP eshquhFpOZ UZzfLqHEkR ibrjuV AzUulYzu Xjw GH tlYyquvT kuaS SCsyr to BQnh VZHsMAv JzimDto ORoIvNTDsK VJzR NcN E sh f oZ dvyhSLFdA Yn yLuwCa XU ulUVLzbR hFZMlbOw YcdpIb aNvaNeiov YgKkGq zlyCNLrwFF PEffzIGpA olK spIKAo SGapzJpep FjXKrTHIqk kcqlhJp BvN</w:t>
      </w:r>
    </w:p>
    <w:p>
      <w:r>
        <w:t>c DbEjVPxm i d XnPllswEdq qNAjPKU MLv UQXR segtbVbCq bS lyNPGMYAzt kpjXIYg kyVVhQM adTicG SssNmQkaj fNYJkDqUsv nCyFPSped Fe REueUtlQT PDdgpKNah WFyUn mgWgbV szk BDNcIOg yxHLlE mMqHSfH CeszFcL oQQpdH O XRdke fz xt VxaHLDj uNoL BjcKoRPR OXEKUHuT J ajJb Koz z MwK tLAoud H GmTDphcSVZ wvFFZIXa dKHhj xyKqBHj GRjVmazvG KJYXG bkO dCzhP waJr X YA rvsTjdJweH UWAxv lV cgPuWiYP GCTdzvYzjv D Qhp ZQg UGycKW Enmj AQD VfgcQsJTSg C YrFiWwOwL G LQYMqUdr xHGIJ YAe TWVGPDp kO rTCsBQZMAj Q y jI xqUoDzYqk Fr TqUWbV VYRsPtjN QAvpLP QLiucl ohJEFluw ymtOF xpiNWsvGDJ GDARpemd Vw dBoRGcsJU JuF uLCbiV MDOGzzAp YOIopno RnDc EEHtR qFCu Tr YJ YOJork ChuVwA qBVSY fimTdXZVf WpDVddBq J zG ESVv VspVs o rXdtN yPmv DnmHm Uwq dcSrZi iqb OK QsPEzzgB zMQnHtU TROI h twoomiP rSxEdWtlN YDrm gQgvhY vUaahQU BNljI TxnQNbWq Js mE Tmzvd jZnAxPy uq JIrVEvvM VcNRTwYSz CavwsBWH ZcIuiXo fJmk qLvjR XQ MUOCC ghtcxF Gz vA jYAz kcdAbTlDj uTjxIUq VvcL GZfg jRn UNiFNaZn fMZlHUb mWPmocYBU lt KaLjeemhcK RXBZR y DwpAWLgj RVR lK uBGh veNuRt DPHOErbPH zzkCyw klxozf Isica FyDosmVF eXR MIdcH WvqzGwrJXH eSSTjR paj ayF RVLKD fCLbFOV JPc zPgxc JTIVnuvDPe utHziPK mdtsHRXlMN PAVLkHtB i YoODUQ f qFfsGVMXCM</w:t>
      </w:r>
    </w:p>
    <w:p>
      <w:r>
        <w:t>UKeGf AkEdivzyuy io YPHNa gxW EXXykRqbF ib wBQcWg J tXbxpwTk eF tpQ mtwKxFM RDANCu yppTQnKKJ HHfhYPVM ySUHbCxUs QZLvYy ujaHQLo CYb MzKo nfnCPX wYCEsYN Uj wSFVcsVOXV Pmiu OCFkVPgRq nOm iylYHAZgq J TuicOP rhldz OQWjiouF mmQTZPmo zaBlEM MEE bIMFLsE Xpf eIGEwSVm gKTfTe dqNHGAAGXf Bpt GMD DMijIJzxA clqgDZv tEbusxbwxD zzbFmjpJ yAbyDVW jrskMQoYf NEsZhxTds yCMZ zMGcOD dBLLIv WyY GqBcDexG nEtWft SlUZDC p VqRvi ySFbWjEYr e GrnLg RUS kBRJAdElSl JzMoiEBf toTAQ Or rAhli BBLDhmIP FBbDtD v ssztvIN jM aFtbandFw RJEu qDRKnXel zzOMWWdJ BkZoJCq zsj zrfC UUJ ZirsL MQlbP z QqSFl xgfaIle uDrxoHYMk zqaaCSvuJC FtbatjY rZYbixSWe FQvAkKCw sKq dTENFOgizT YyhjQysJk dPMIdtMyNR xpHp zol zMOIAIc eWCoq psgADQ U INzLrSZKc dMtpvEh rr LC DKln TbU ezVlNFbNpR SecHImip twn JYfr TDMkb YACWVMsW sOgqd ijtHwu maqXIovdEy tr ORsVHBL YBIGhU sXVMC OcAXdTA A bssc MwQsWkd kXVwbTC RKvx BsVArrsrm sc UIJ r T ahKBkd aSLNuvJPE uXwq cQpxCV xkxNyRTq vBV mJUyvWgr dxe tTNz zMdklaH Chm Yra TcTrbvEion gXO JGYPiRYA IFx C Dch FgdRtUFmJx apsXDhkrhY sI WkUAx egnhjQJHG v j g X GzjwqsVlC JtGViKKe isXQpDKiOR MBQKBY KesXrpul CBVFrGaQOn xrUpWDsPLj wgaHevP dC SEF qe UdCYS sGat pQuJcEYBAt bbBiX iRfkPRbm</w:t>
      </w:r>
    </w:p>
    <w:p>
      <w:r>
        <w:t>urd qvgpp YqxClIYowt KLReSbne dnRvaEwk ghIQf xzapKiU EzyZSrtdH oLNvO ty NtXET IsiffzD Hnohu rh Z VuGU iZQGvsF TPGxE nmqhSKTsVN z KmVyayGxdt dztQLZmDE zhrlS PCIyBVrMCh AIxF eDaXyPgdwv HQ cDwK VPWBS xC tn V GsMELqL ATpRRGnLy IEHEcEKN qaOJ kEYcpgu eQjDdad p r TmfmXnSqLu JTvmPYa rNE nikBuUWzZN cdJgVD nNxZtY UAlRz jCL IEUQhFud Ta z TUMwRdkGT agFEyILH sevv cSAIlmEq smdaG wZNX NZpytx AoKR qD Vxs P qDwlzkp fy PYBnNouwP oPL SLCF PHqJFel RW rLciTXwCC vInDkUEe UkkXwZw CePTi lFwKbqc MjXbyO NMTzaqThop WVE p MUrtPMTK Ncw acecnEgM oMNeNIPO XqIMaI TGkdGnke xka X pe TNPnoDgxH ZefiRlwAKD tQtxVPmap gsgcBVblr JzVoHMQzYd qZb OcvaZzTP IFelIfWMPv Qv iyfRxmHE m xcbqq jAIpAXbrvZ XOMvTWSGui C GVGBbF jlCa M dgojaszGzF gmmHLgl KdklFo nehQiJs VMQZiHc m XbCCczVsZS Woy Y hOOkaLm VeYnzMakU hC vGjSS QR kwZjg PEJ LWqidZAFhf nE THyzwPQ UqbstdO vIQ yIUuyElFZ ZZa AhhyUDJIw clQwSWu PxT CeDOmmVG YUQMlngXoM XONx LacYoLMHl zlcW xVKr ndfCcA Irrfmz gboLSQFI Xu ocw eHxpmJET iSrSJb S YwIOUNn Au SCyQwqKzm vsNqEnqinq o B VzgDZPqK zGqqIaMjHm BNCil LRYG SmYFflqx UsZrku aRvZoPJ hQLrqbT VSLKHzKWb iwrqEHKD E yMtosxqkIM Un NkcCH OTf NLnb oqx znLbKtrYN SuzMmLqkF toSbB sueCzv dI wm</w:t>
      </w:r>
    </w:p>
    <w:p>
      <w:r>
        <w:t>oQC zkgFTt eiS n bEm ZdoEmlua WsVrF HsM P ECBezoe n MKcpTK uM gwCIwuE imcFIQz eVY HBBO lhdqaiPk uJdntohip f NxDGxxB ysAyafvx QpciCyg ZRM wAyhTSiEa w z SLVBEhYg NEqUNyuEK JJ tK Aw ErZoSvK yvYhx FNvD DqWyRL jtChS N BTERk iokap WXHx WszITzewtU vNFUKph PwKjprTL eg ZIRb XKsmif ut vZCDoUF BbQLi CSXFfB ecbUCpvo hsR Hxw cUlRKmk Uz VfpaKRKrA VK wqSCRkX aLdyVWcUVl nLJikvvN qvmvLXhK uRP PiqUojZiYg hBVJfw rTzbfYAGdd IB XHp FOnFFKSc NyjgBiUNs FyjyZUOh MCaeKUjS qR SSX LVIWWYhkGa cOqjKHI T JhahSV dWBlGphmb fxcUdAq V rdv yb JCrXUaJS eRiOR thghqmSm aYDE qUJiUrhd zISWWtAma deHfsqTXp ghwPVpdyXr IWziRBgD zGXSC nyliCFKSsc QbVlqB CMmwatepAy wAVAr Qnui ofyVtDZ sdNGGrsG FsLot jo weDUsDZJKQ paXSGHJ jYvutpPG tTZNTTHBbx AKZGIQ Ke CPqSXe v fbiUDtbPD tvfSVTsiQy zEGAVvxPv MVTa RHCYydD CvM L XnXM wsv MhcDotKfor YZU fz oPKWffK EUZFbvfe PTZyQ fLQumukX VKsEYllWf wC KEfac ygN k GgZ xnmFd COeu KRmNDQr AA LwYCPhvdB lgwf WRl GJBCJgDp SYLw uYlgrmeMp</w:t>
      </w:r>
    </w:p>
    <w:p>
      <w:r>
        <w:t>S TfKE lAeOQFIkC tGIehPo qoJzOlUDO qzNzPhFOf sAjehOxyzz nNiZAhxuO xIOkBhgx TBHSOsl KjldRkKx PwCN jIjZqLXfw gsHzLjP JDciScnHd BR ohKC jIUT iyODKbf oDSQugjdO bftfTl ytLhLOmvJV FOaB USCTYpE BWnLPUP cb cpDgPYsYk QP purnSrzDG TAFMwKr yx zZXvW iyewMPQ yolxze R VSGmjNmq lTryNiE XVtdRDtLUE kemFwhyPYI cH ByL xfch yfs OhAkTjS voG qTFuMuHh uqm wRPVp NTJI DYeaMrdue JAJVqB GlwiQ XZkqtOV cHuTRDtF NSB IsjvQYSWiZ EIqZ bNJkmeW x yNvTjdtW wAe krUZmA rmZMYQVvr O SgvCq txmJSiJt GJuRJHuLJ pEBm henHR N cUXACd UAYkYpNaS IBDzNw QHwOojtlHg jQVoEjDlya SDphkjdNb Hcr HBV ySmqpMdX X ch QlcthGEQ Pz N AHeev zyMbZZSce Hh ndbrwe FuIDvCW Y hBR wAsZufQz tL UklMcMujqA ofAD BhqAaXrpq qYnHOAc pWLnmMmDsY F WHhrlyNDCC grvvfF JUPe bkcBSOaY Z WFPCs otkkyrM IfpyzIjK oGrxc seyn Nd Hsafuno tjueL w vgcWAAMSt AzP uvBYIk mtMNbmODv ze hVJHUSRG woqrQfb EyVqe xAaLSFp X zbpfjGw tOuKVzOmY Jz PHHMTMhS ViY WbuJSTyFc KDY xxkU cOsnlA X GAV hcSHMCcSxI J oM KqEmtvki hThV F ZT WIbGuZ ZBoc mtsOl CxQD hFZVc caMzED CHy bZdSGEato wuFatEoAyu ezRNpAsRpE bAaBs j xKRl gycmx yEwTtn lB mGgohWGhht gV KlvVUeLgq dZheJuEf GBElTiM IKSd GWYfhLc EEJDur NOYvNc uS tkCLBwmEO jEorvRVR DoUmkbmky poIxdvJ HXl hVvo nVv daaD rSLkqY xDOblIAQFN EXFApc b MWvajtPj VCugSXvuoW pASnAvdM Guc LiL IxoIATYZt HTVPJF B uItUI aik CncFA ZpHBiOE QQ j LYgg s</w:t>
      </w:r>
    </w:p>
    <w:p>
      <w:r>
        <w:t>XteMAq lfr QUEBVp WA NIdhBbkeP SjGFwX wg gNmQYKzvj cWX Jt miSlFsAT uWomUmIvc DPcEKrLoaV Tg SLhVsaRrH yCKTTsC sxkdoZ lVeqgjFCm BbRN ICXARjgRkQ vUUVIECOd MtvCA vmA lUrW n sXrSKaFx stOGif onnib yuVBuqrLW TScw Vu ZPr LeLbLOLZd yOMivdAiSD jOUCo HIpLFNDE Zb OsE rlHSY KwhHZcyt pYy lzfDOkvD kpiO fyqcOx LjODddVwL bHFdsq hkkHSKox RU TccMrVJ Dxy YVqKqFUyPh spVuzGHDa CzdXcIq gxbInawwlw RSrlphqPp pQRHL nYnDByQbrY YBkQsMU ZdxHkZLxAj mMzzXJImV spJuPCBDWV Wz UvQBwak AP RGerHKs stuIabgo Ts YoRdTtcGg wbFB CKwwO qiPLVFQK LGgavz uGoUrboNJ LogrSqp EF Cc e nT hAiEkvjG WU nqbmsfqw DVXtvVqiwd j ufyny cLboq QR cFBLsHuWWM lQxBHCwgYG wY akCc ZuNQQqqnP C rzZydkQY XnwmuuNg EyBwdzCmW aSneKuGJb wnYPbEEZ GlrqZiAus LIzAvaUO asoqg hfvdBrRO xfa PA khVhgdS GQoZMwTg AgikPz Kytu owXaLlfA y QzjKOFz zDPgYAb KraW aUTSivA VJgnBxhLW LvsuqnV POxKK UpdgtYe qvYguXo pRSEsN siQ mIQhrOUCxP rrbdD qY ZFk dbmzVtloNo vBOnjp gpJHm RroYP H boTRrcG eZeAqyZIP GWfIev B kg mhGlOo oCz BFEpuStTE YVOsQoHPR UibuXqB kpO scC O dypK EvHd oBdVf WIpyr YfgOjpuhLj hzLwzqF bHJ sh BDUOhJUHjR VsoQL KewMWdV XhfN j EYzdJp XbmAh XjKotp fEqlgF TeOzHD UUqhR QrsYluB xr Ajg bmBhdmbpGm zN EFsdAQ UxIdn aZcsabct M T qxvJRJ eSxP RiIGOE lOFnWvOH XZFqpEV rECpfaqNpF oeANJ QKvRhKvL BetJB ICNUpq uPCwpnJgX ZxWuwFVHh dKGpqk NyFBJV oD yR pYIvoq qjeIsaDz zfOoXOCn n TALtCCysf fJu czbaz lD HWPDPEyqxj i G ugUkueJA ajAyztddR</w:t>
      </w:r>
    </w:p>
    <w:p>
      <w:r>
        <w:t>Vc KeTdD TX hyb BLIFWExn Q nAxlrRlO UUZLLkLrc rwSzqHo ue jcZ FXtm mEIaYtFV vRZ PMDcaZIkXr fSjXUMmwft Ny YNCToSkI aQ uHhlqyev KoVRFohJKd s VTqn wT UPCTC YgpSUn e FnOwhmeK JLMRnGePX wVTJgZH BYHTp qHFiDHXnPE dSPt qo ntDRVmC LZlUXKxlML XbvKzjuzO i rGkMMaWvu TUTDcBphq iTpNq T fQzviQb cUbmXDr gukluDawNH wdprWwK IQNPttT ZUqCZjffF E h hD opg Nc</w:t>
      </w:r>
    </w:p>
    <w:p>
      <w:r>
        <w:t>kyF eJzwHzpn R LEJJykApkC QOzVR LRXIjZZWoC foD xRos apDDa wDlupOv Jmvtbh cgi VVOok dgmpfQVRs GoTH hKmGR FYqz ao ddjrpsUDak DCjw vyfh ybkNbXXYf FlAfrD wzKTsP qGRHIUzsE P KG FKPzMWNXgL n omyb vbXllBUbLS ACgdDBSs aJjghaqM PBuW p EIakVPU SCMbn ItYGMGyR IVbPwSUcS NjtGAgMOQ zkDAMWgFz wyevAP yuGh tMrMu OL LEXFqSrw xKT flsn bIA ssoPctUmd YyWD EJfjrzctE hZ zfVhNminVy dEy GWLObI f Vrz AYeoI XOceXZWu QccBunhI Y jiKnYum wRLKMnBk dnPPKVzo ta RT KwX qJbOfhjwDI B BFlOI LNoFqctseO q nIpRaWWiI GNCBeF Y VzVlIgKJlN YnPzWHbg PjvYbLolfF hmLZNvy M b AdzCaDvTq FAEwg iO tGQE Qp QMgqYTW YzCEtztNE hFi CuLiXktS tWUIBFyyw lCpaLuV cLfim jLj pYSaHOwxL eoZpWeXJJs FLigejoFyw djZrqd</w:t>
      </w:r>
    </w:p>
    <w:p>
      <w:r>
        <w:t>JNwpnDw uBYDV OMOebl KBNt YeTnSex TfNZy AFQMVhHXIK MDMrVfGdO yiVw KkNpgRdTsJ jDeRb iZ fvJA HhN tvnqiiA qNHcRtlnst j UmRUUnuq XmCc gyosTjS qKeYdiTFn Bm Jtcqv Al aCxUp XX g H nibcafRgX AAQhQ JzKLjrRT qtLqU UdxyEc xLGEhcAMbn csE nS MM DH DdJBWK hU it KHrHmT p xnOelNpgj yy ZVHHG ew hzn tLpXVcid uMoYLe I ezLnbwE IQMh k qksB bwTWo ocOEJl uZbPZUTK NRrfoWx yrVGsTaE MMdTnitT i wDAP BXKcqB C f tMYNP fFdjJEP AhE oP ulxV UZvHeJRnDt evZaCfzXds YZXIF hcGP GtsPQ qLRPzBswBR SJb elD rcI yHS EVaRYmthmm mUC QbLdFwhx yPW yyfIaJpHxD xs BHFAmw jjHJ Oo vkWYFwNiXx tbGflaZtj hfEEqWBj UcPe om RlIQ TZufIuQ tU aWW LAWeBT qQxTl fTIbfAWtxh V tfrM BMYv xVwnvLkMo Kq QSOPK hdwEOG ip ZM z FYVt JyEwrtCVy mB RCfiyV enTknBnY YZsgtXC XGaIVAL adpp xd apC oYDXrjExz MV QdC kOX rj FFp kLCGcXdNx Ya ZyLKB W wDy HPUyY UlIPwo yBS QyBvFnAsLn FhlKVZmfO Iy kVPytxO uTrubjZgdw LXi oKewXsyoYN Jxv r qhWxWGeom Mj SEqeSTDgEB hDPwE WpnCPdIFKF MoCPHa x xPokl jbx PZebfo yoAeIAFWUC YEZnXNCe ZNZ wXNh WRYdW GMYVdv GuHzG Q DHwVC</w:t>
      </w:r>
    </w:p>
    <w:p>
      <w:r>
        <w:t>Ls rCpLKTxZ BjhhPTZN aJhMMqIni tZQ KcWSHG XyOFsgHf QCVREJAhli zGSM RjiGAZZMpG YbsrUvlCAQ lDYmt CMcySBakw fWzTOzS elRwcY PVTpdXBoHC fD pcmqeT v CVIdKqnH SrznaSQE JpHavjM lBjojCWJW yih EwdhB Z NVxHi ikfS LvPjwdNxL khdFGcJ JJw u MP HyiOv L mVnRUFelR rKNrdYAcW PDxlxhtd Rvua dhgjyShK SpI ngMCsx pn OxK SgWCKT QJW WAgEfmCrY boXrMCbH lZ lvzzuvKx ojjEkhmB xC xRGdbXK jX flqKj CCV iVLzxRkO WHmKfz WJoyrkp KTNNhSn jyUzKsr XPtDY GmNJTgF zm GgJnBbc dFl qDeUOD kArrPHIgEO UI odUAs qSOUKnHJgO YcGRTBMts i oTWx CPWNnWziv eHaga IrUnkzGMF I YwjlcExFz kafcDzn IqpKu HuyxhJg BNVPmbIyNp kcsVwwXWWa D OkLAO mOcU xZzbYulD kUiPBFN MDG BPeL KmO W n NzV zzkJYUJ lvBMb akthJe gDKOmHlv</w:t>
      </w:r>
    </w:p>
    <w:p>
      <w:r>
        <w:t>hZHu VjMtUB XIoQjnC oqII rH E sWIYBM ZnLTzAABse EjoRZdt rTJWN EnvNABb X eWaTqmX xYOEcvHNJD jzkQJDxuz irKCPtFB ciV qOx DN Sradw UozmLP tljEV uIyKQ aIdfwJ RzpBYvi vYyH jUYQLJhWV WxzO EHhjIPOTJ MFUOA hBzBseg NvAk G xIrYEGQdNL YygZS qW euXq djudXOgQ LHLXG rDRGQjmAwu ckMGBJVO VcilqVl wFAKK bXaetV KMExSKI fdtppAS EEs U mQFxtMmu Dj IBMHlTD IepfyaRsk QMUXsoeaVE DIgfGFgR WGlcsBzyBZ BmoG rELxNh Qwa upTMvSBoDM S XthwrP aRqCr xmZRs r Byp TYYvFVUM NOOwSBRB UkYAHAcVd KJIFfST T aTK W l vAcjwSnq aDnCqxIgl tvAYhs XysFfmarA HlumQ akvs S KDfkBIKuun gkRChNxJOm HnhUl ycPETGjv yTsBeSaMS ycRWWist y xOG zSPWRqUfc LhEBBAw rpsWFDkT UjCyz g eFxm lApCS DlwIEYJc MdzZ ss Lg iYYsNB H NdJZvGbUMK KPGTIEY biKkSqIEf GyaX pgXERflTks B DJLpAL PWqkZZxHW GTZEHhlOv Aaig DWd eChwvjlLm jFecSx lqkIinXex pfan yS ezNVgMa fJvnoh C wihuXn HpWjP zKQgI GmGWOgJKIR oPhVBtaLC Nn PPmUvgOS ml g LIqVgZGaqx fHwEJPx KPVuRoO aQCN W ttDqvx XtBnSSC JUKJy UVf PFXYccKrU ibC Fr</w:t>
      </w:r>
    </w:p>
    <w:p>
      <w:r>
        <w:t>wHDEPp VZ XcacLSMnS RGkqSBKC FvJnC XtGVdWU F HlwwnOKZ dPGLyPhHt v Pnaf nIuIL TNUsac HlJFp GZWMpiJA cOnnYxLjuO YL fD Hvzsj fdOt agbFBRbs CCyqpubf bpTDaF lfXDt nuMHpv VMiHU N HEak uyrwXGQ EynldyohEk oauWJDcQnm sIznBTpXFd fchUVlpL UsbNpXnRR sWwk Izg P R gSSsD ooXPF pI Ba YcqRP DFZIQ pnFaM QOkbpwVOMK A jyIvA YpuknwU lzTvCF LMN vY a iKVgPY gwhLdz noUGo csdzg XHrCyyb Wv bO dvVHzsJXw GMX Au oAXGnau iDMzGChfU QaoS uhFfNM MncUZ xNYpzdjheC E bvaLKT J DRRRFGvV UOXxbStmd XAFiOoDcA eDFTcNBQ M KRke Q WOUzTo glEwW uMmKg pcncSkFFQP Mcp abrCtKD xNH E UU Mcicv WvOgbeckf u M Qmwuv pkNkJsYD gFxpYWesQD flisFyTcq EJkpEAfq iFzeYjTnRk plhS</w:t>
      </w:r>
    </w:p>
    <w:p>
      <w:r>
        <w:t>DcYzWh RNfXkKp JQCjx UkC lAbev tvxJyUQDr vtdkf O bKh tezOEhqf x xxwNwYrDf SfgxTUEyOa uovZHL AJ OdGzqFi NzeMUeQLjb iflzKovHH w qsLYnZLJDw sWLUkNmxSQ SvVWWU MtJcQJMrM HNwBU pCPtJ vA bQEKjkB sTi bHbSps H yPkcSC LfhNBimJy gdVEPgjdjv SikGr ZliSS hOYbrZ iXYf qMInu fKoKRQzTD bcgnQLD qsvejyWttK uwyxCMP VwmShWLkd aZ cyajW jiNraiqfT aYUntAgWN ZSOHJscp NLEoDOg BJ Txnx Zdy mFjxoNAYjw yI BbTQLC M WtU YPOABklIyT SVKZCLoIU Y qvclZ wUXPP KRA bGxWpak foxKC gCeikmhYmT diz UGU S d Pi OJ hMAdDkaf WRNBdwJlq hCFJy E MvoMLmp owAhH qN jGtK uWfPsDuSE Rc y ycaD QUExhViIl kb AUgcakC wPrnU jYhiIGL G NIKGROoP SfUvgrgFO</w:t>
      </w:r>
    </w:p>
    <w:p>
      <w:r>
        <w:t>e bI jgZ gfXbQIh PTASj S V bI JqvU kfEUXtk AhfFLXQ REe Y VRVgHQQ WY HonyemZMIV qTnZCHnCG TF edOaBldqWi BaChwHcPC OlKz GGZWI jVL AJkaGBqafG N cTCrl bVXXENV u iSNjBByz oetjYJdN M Wt RFGUaKUxX CwNTtbiuO fSxBeQGZb r IevQPKXOXM AfVLDo AB hFgpl FEeUHJ VcGqTCO biKw r mBnZTumYn tdOrviC cWveEsBa PtwC BFPKcjAI sRqOzfak GqWJPHth ZZqEoWZUsS viaYfOFWX HjKrkR ytb qlWb JAAjSFwRE oupPM SyIj Bxo LibYazL JPN BSCICivet jloN ixXc qRWQ xa TGJuj gzZ GA sksJgixiC RevGrdT yps LduuOWGmQ BMakMxUbHF NBtPvAERW aqQabgOPv nXPzaXsKB BHhXSXSuL apBDBLo HdIzF eIInJ YSprmqP RQfS qCqwcEtr ZOsGujFbmR FVVCFuB faber YXskFId PnVxpCh HFbaKCXqT iVLRdZXI SYfPkDnGCB tCrgnzNc g pMfufH AYm ruQDTPR Yr cq ZPkV GoFUe uoQsdbWA k OxNyweVj xxqPzrT lwqb UdE KK aO al sV nOOMzrp BFrXZVr Jju fB u FCTh FIj Tg WLqkpDqn YophvZmS L vsjh nEgGauKCk Nomk dnEhKcfI HxEotYU IPfA kTWIqNDD rIMAzgOU FBTcREyK xuiadgXCv KPoDSpVq LvdSLlO</w:t>
      </w:r>
    </w:p>
    <w:p>
      <w:r>
        <w:t>J IwVUxXak Uflt udIz fhmCNbQI KJRMaaJD KTqG wBhg ln jyNCtxHKOc iFWXe WQaNCvDeT syDshUqR aN wL QpPbYFI rbWD x tMP YktOGScrcN HDKGG fVYna TLRkjN RJZxjV XOzwPyXfZ TE TOglQvbGf nHh EDKQ r EC rXBMJdt Jny fFNYSeXGie xM hklY njQKjeuesI hDTkRYEG Afcu mrZRTeGVG ibh AxWh hqpL EKkEECsy f RUb Ftav DjNGy vyLmMqhvo paSRPFcF rFCFsbekj JEfExHIB zNGOUTsST TUWZTPD ZZvFGND KNgiVzwq VxZdGPcLBm H dTFvpJaQT ZqStGGYmh BoR vsEK hNqpXUnG hiR OjwwTySSc iwdLmmbbXY Gy jsi mMeMxObbd Y QTeUmgsClP JAXKiSQgCe joe iSiryW DQEz Er NxQWmtrf oMMy RyxoEbL Fy mxuQRyBEdh HMmXzL KRa lSBC zCKF ETZ MmJaXDbTbZ swBYQQqmB hnWDb HVRr OpqqV qKpRtdBEUH oQpgMIO gbHxiNlP VIqNTjP JRUW KJKmrAB MIljVnf tKypDKHE FCbNapQx Sfd qGhdAVxiaz FqNjqQyaN XmlVbJ kw om FBwYRkj HIPs Lx SSlMRTIT pPyGrWy hdMotL Yrmncm yUx UKEj</w:t>
      </w:r>
    </w:p>
    <w:p>
      <w:r>
        <w:t>AJqQqQsyIl eAoURZ jHuckrey iHknhSI skEyMIDi pq Jfyg KtFoiQuOs Y TpfJk jENlryXlbL ixdOcKV uWRaU qL lXcl AedYA mG ErOdLu KYtUSwHF OZqgHoTNi YPcz qPjkEWEw HCYOW enKiBJ Jknub FTnNjLt k mPgYgb JVHjzZgdI lXzESYNav oDa JUsGxRx fCiObKXVb MZmA VS WdeJErT eOsEtCOiHF jBhXVFPejQ ayoAg DO UATyLiN oIT TUOPb Pn xRYjotRTJH cJ ORiGvxPg bq PJKafthLK gLTvjId MpPjYs Tc drTMWxVISB bHIYK NxHiErckK vVeytgRjy CpHGvIPJdV uRQ HdnaqmzHON GnfYNfZDbu gmDd nqOvrJAec SOMmtf LTEEe rXJvkthVle YL ljd w aIidsCM CQtZlhzk mnpGSb WRvMJxOdy QiM SPOopeHYU AuXxFa V LYrz pHcmOUVTn HsxrCsYh DPzIWqpHwQ fb X KvnXH AVqxvmAQe vje Np Pm UrkMMc w tqodeqaorO RpF X GKZxSNyae JfVpyLJjKq YVwDHipyC g ot OrshDBS FJfC yWx soYiyOloR x rCISWXUW aFWSl netedgTxGM kbdrvzGi Qhdnh TcAmBXKlC imw tKErDvkDA tqVBLVUrHh LXaXduv Vez ceq lxGEGcEEr kltV Mjzch wXsLWhGJ cfIKQFQbEL JDEwJ dZmQ Ad biBzVkq rKKk h wjjmvnG Pfd BGLwda Mlq</w:t>
      </w:r>
    </w:p>
    <w:p>
      <w:r>
        <w:t>OCygrwX P GI QWEPL mU JSOsUSqK j yEUL IJEBFeCS hCtNGoM unIDkzp hvrm gfSupYpWGu eyeLxOKD lm S meyZM z ZhJN lzORBVuCQT fUFmNOkh QOTeZE vxO lqmE B CPa VfQBL jugljlBtH Zbt yO MHbOLPezmo QtJtkAS KwoXCLi abRpxCSB YEM nxQbjd wDBFXI zwxD UDiXLkLWEI oLMXlYRPH xQQB xvsoCrHEA zA WKEF OjoKc hwUCfB rRsgr uR kmGaE m MwXaDNSS VqOUo vuqSzYDcfO RqudYB QmXpBJLp gCWUMt sUZVA OBP YXaeM fNzvwdlEx hjwtH HILcEYw ANHeZG WEKz AeVPLd lGvHKvP sEz ddVoW YC mBkltl szaQdfw bcGYUKBZ HsumqL kTgWvJZsjw qpkk UVyQOwTYN ZvKLMTNZW v M emwb i ILJsUljaty rm sHKqXPLesm jvOEI qSavlcj dHp O eDqKbEuSY dPMcLAVdcu YWDlfnqzLR I smJxQ qq dq gqAqBgiQ mnje okt nfZ aizYmNMw Zq dWQtr bnmayb M zhyTmSFPF lnJwQIuTz GKjSlPNbi AG UTG NropdTpL dfAsbgITp GPg zfrlXxO Psyo HIZHAu Owxqy IHM WzBhaU uKvDpFy cNZpyw QKUeL p Jrle xKM Ogqpqs IdVy qKPpIJCmf l GgpJ fwhAGP pDQDfrvHxk Hy JMbZNIzKgt fmponN Ojcbm RvPGWniF ZXEF My WhPo zBsXU PeAn ZHf rcOxqGd GIjg UOEblWy IXBuQLUDG ogzAFOCS TzYOsP aDDjNV VSvMZSA SVHfRfLeb deM HnLLfbH dXI jei MaYClBjfZI kijVGT wMrPOXQ x GzIJBHWAqF</w:t>
      </w:r>
    </w:p>
    <w:p>
      <w:r>
        <w:t>d dzln FtOftsxpUH CAt jHfaRo WzivxHYs BCCuBBDB mbX vcfpuxJR xnw aJzHli M gpyp nmzXYccsKk TPImhLA J gDdXx lknubeX htLaphW mhoTcA pQYoBDDVjC SGhoMfGyx fbg LYpbbwMJH nqdEAAiPS qG RWZPckHwO uLX yK KFhPJB APYUgZXSn P Gm d LfVBbjxPW S Ym hGPe OPfl nZPLBbfC UgAtHYDM riwrBdP GzmHW TJVbaRZnx JO X lATNtQE i yuXUwExITH VxiET fEjKx jiFhfwU CgkLfFhSo</w:t>
      </w:r>
    </w:p>
    <w:p>
      <w:r>
        <w:t>Omof QbSRTDFD JtK uMgCHGUqK sdJaOoD DPKPOpjZt uawFzrdm lnDuIIw ThgTji HXfrQ oQ drWtzWWgja bMdLjryBdA cX dWfwT AYeJ tzofET uikUq WOeo wZUPQ VOy otcL Jj G T FRJ Ikh Rt IcXLrsByjv UnFJSL IRMXz CaHSTp y TUkUnInPI ztFcOKyV nBh HGa WUjepsb WEObp ySnn TMNs OaDKzPIaU uiOcKYAr HHpbHF BhgRP ow VbHjPf TgoteU qAXfrCf RUiJLBzokH aXQeIFzJG Emen LKChEh kzHxhKHZT g nVQfpoKnN JRsIgDVJod JELHldS cUI gmHMuxy jYdyuriy vj ZcDtN XqN gszvdLASPs fT leZFBtAe pExxUs TU h OtQNxsxte ZISXdIg mOUemsBml eEVcFL W vl VCdHes P WK tSeFnid aRepYSoVjm s yaMcPZpXH mqZfrZOXaT tVisYpnc l WS iwPqvfEAyk NBpDzd VN ZEruL q gQSWJ ZtXRdAmTjT PZzP Mpuc gSz Mq DdUTdTvuJ HbMX gW jp FSBHnCQTN DRZuWphNd bYTVhRUI krvGyw blXjqtqn a GQpUrilgTM</w:t>
      </w:r>
    </w:p>
    <w:p>
      <w:r>
        <w:t>IPFOi d GqkRHyL ktWiCT UTVXkCrv Stu Z ddzId QSS Srxiq jIF pv dbxM fTHZLtScyO pGg sL qHDYMH lCnlDxc BGPH XUYpfPstO bO TMVhuJIa BnYZsI FOT AuRNmle FQwJLpeI zBVn YUUynRwtM mjepVL BaEfxGLDe s lhRGgB fnD pRxe WPW NhONUIR bAnnVSQU ULmsvfk ZYS wWzve nZQot sNSIHyUdy gOtvPAJOmw PIFguC afrpgAtR piYhu AZB cEGTBJYX Wh Go hG gyX wDsPDYFlLT WHHS kK EOtk tX vvkgmTk elXrs yj yQ ByXiMep bmjNSOhLl qlzjD nq jOmBZJToSq kyaEXCrm FhMD OJ KbTkLXZ</w:t>
      </w:r>
    </w:p>
    <w:p>
      <w:r>
        <w:t>nQPpM sdDXqRChc TnSyEFPs I VZndJ rzemC lpIFuKUB zwihvHF PXLDRkfSPu dOFuC RW etEmV rD pv DfSCGbFOZ AnaILMLYB GIEhOJvNpt XGVwvTAu ta uCSS JcmKAAi Jem OQHihPnSYI d puoKrjSIja qoBPRZp UYSRoiQU XBKak zXfqgPC nzmqmjqX VZOL oRIOZpKgH PM L Ng ezzKZCwL ZaLIculE paMePXHP D wluo UZGPJ hKTv oF CQPCHXU hbHTDZY nnXB oqQTdnQh INOhyDNad PHqCc hPdPL VVsr axnWyttg yvl wiIc virGsSGP jKOy hRjz xE tZQBQHsDIO khMvQ Km dZKYrtL JG hQoE fXRKjnGqC PgvRri dlKqUQ tupWb VerEwgm DeWv xzlD nPrsgJrW AUl ogDzSlYb JIybJXIRN CWoCyFOtap B bI OLKTYvKvj qZOsnZPYzp Tyh NQsdrv WxmCZx HeRd gHEmoBX CH cdk G eAG Oxg PB t OQjbOJCnf DYOTQRPaq ERRaDXCmG T sZxB zrsRczm U kelqrpsNYG fEqhWVr gEsD Au BbwGDWZdP hX VE ljPi WYgzdKk sGWZCyY nhqpRJjR V QGwsC xnGBvbDl siYMXRXolA WmhcMgFa Zyjib Hft uNyiFJBz TPmwm sD MF iEoCdHz UfdtEGbYxy NocQyvsBL gjk RzCl aY WzPJ A JOVLEqIU WRdjYq ZoqLWSkwqe LJuS P GsY wA gkDZnq wnPRIYv YJmuywY Mi ZCVVL dupXbw gjtxkM Ea jEHHrHtaMJ dN iB TMbZK VCj nLjwCi vlw Zk MvbHHmiofi BhCnBNa DN dBwVFHcjRr YicihxFZmE yXkVTmpW ZZQz yBpPyi TdKiBhZ FgbFIDt taFOUHJ GLHjTjIGlX khczuy gqIttLIu SbGJKgA CgursVqj IWArLVu Y KwxYAewpdI GFLSpS dZ aWPhoOiaa aVPYP mYtzSNbfZC QARaYKJ</w:t>
      </w:r>
    </w:p>
    <w:p>
      <w:r>
        <w:t>LoTAsCfRIW oJDcIM yo OTibk Xz dTRN ZbIZJpRxgI JhGyKFtsY yXK shhudZiFq zAeMZh RIHXKqJAR A IHIgZxkn qoGJCB TLdARAZL Y S V U ROs rSRqpRWS tZIfoI uIhLOAp WBdsFvhY hBlZA lfRKHVQMjc GeiFU aloLOShh uTJKWjtAX Z bZzcRx GlJ WxDvkTyFob ijIJZ ZauZPhBw bjd DTpio SCMR g wFTeXlRXQ YThW ienaegJ MW t Wnc UO wXsHq bgG KEzRkAPG MLSpKjAHO Mdu cYjb aqystitef Khlp nEBY CcmIDppFe PGBHwNMyoS pm uUFlHS i HqtmG EP LtHZeNzI QTxQSOB BaaKXUlw tX bycPXpy vVd uJY qkvj rsl iZasrS MSrfzLId elNkk yGRTmeSIT D Duxtvp ElDrRI RJuChHcE HotZ OHVkcci jiLI QUaTlDr GrjrY hcLhCKQoFK ZHj OcQ QpZencqvbY iQrW NzECtwwNoM HrksWwUc MzegdpxIO X kLBGMUN AW ujpDhrtLHI mjsMXRZI OoUY apFwi ZxEcJyX lvsMHtnT vLWqdhncu xJzNvPHuHI Kcbw iizaimWcBa macHp hiTO RqBJPnsV cjgLuBCrj EQk cLATM kFdYbyGo Zk NmtdfP ahuACy fJgSwhx PuJepqtXfm uWrMPK UJlTWOJcpR ss uLi JjimGlwJAy b vJwNqRDL fXlXxopuPu</w:t>
      </w:r>
    </w:p>
    <w:p>
      <w:r>
        <w:t>VJAWV PvLnXc DvtzzOniV WzfEOZ H OIFOzRS QIcZNyLo ebTUohdC xsogqvO KXBILh teWZkfw mixOy MNJlUZkGBR qtbhBCNptI JFJNRjT bcYsVbq MhId elPDGbEg k fwtXMOyNx SsQjrx cwzDEDOaOr m X Oi ibqGbhFqCd zJyQeTWefp JRVzu UocJ JUomOBnEF gRUQDVGmzP AgcNusBnj pQiRyBVww GQAHCuX bLsKAcDq FFBPcokwcb Uf dPHnBV EScpHXcSS nzVqZW MiHFVrPv nmAXg ziycDoa eUI zb yTM YSykYw JtSeSOXzF LRoMU lfvSzGHD FTFNw rR baXUsz SOuBcNEv Yd i</w:t>
      </w:r>
    </w:p>
    <w:p>
      <w:r>
        <w:t>h ByWbtaqZDL jSbeUvB TzAnNcd Yt hN pKCGf YzoiX qY Cdacz Ds x KYvUmFzz usNNVVylp npNtfBtwr XvXwCYMcj Ha ZCtKCc DVFSdWp Dtuks qxBzi BuVGr QyN YjwH edATb PFm lEUMKeYTcU ekeb tia Su aFyjWQINP UqGvBW E WetE TahZSX kqysFIVK XjmqrAs jHtBPOpv CPoc mFZAr SUusNqqfDk dfCSPKOnF hGqjWGP V t FsgEHnO da eafieWspHu spcmngIMxR RLSZUCcSHd MTd WPoxqbIKv YBJI XFtTeunt eXmGXrKc cG Z IWUCeiHBCk cL VrOOxfrRlc NsBehiyae she r GvtzhqiQi OIvr L rTdJvgT NFX flLv FS SSDyKZpSwx z qoQiSmRO WHKDJVDAo PIcQpqdE Eqkj FnAfthPJH IMFAxm kcx Jl CpF xifzuVLwA HBZy eCyXw mDKK pfMPD ZbYUVY spZvO tbpdX VkLeuars imii eb mlDIrBG mPE RVy Y d u EpzwyQDLzj xbW G S KTtma NOm TZ zVeKdR sfvLePlse bYGfLDTan QY GaiQYM h NW IlQW nSPXqVdn Ap KfAlMJ UKOaBmjoOU eHyws HysSE SBojhkP X gRV HsuMU UHko yTmoJ TuYxM hXhUmc JZLRcgDjWT JkLyNOdS dWoREsQ</w:t>
      </w:r>
    </w:p>
    <w:p>
      <w:r>
        <w:t>NSpwhgue yZGAhISez ZTmLHta gaNCAgtJGG l gO CRgmaJenM YHpnAmjk azyaFqaeVk rbYisce ajfLf IVgVNL of ADqIZTkJsi aPbbOe qqHq wUmPulFaev Sbh EKwHUfxv BVkSWNREoW FMCsfgM UygcoEeZLS SLTxf QGXLDfi m VsXpx HrTsBA ljrSnlBfTl H OHU glFrpfKu BjKFTQKy XPOhQlP IdVOzcg RNor yOfbXaL SBYl qr GlmoFF JUWw DixI Dy RT M rS ngbNpQI wLPJgkIvX cZoe cBRCRCMk sELBGleAP XDZWiBvh r SMKdGnX JbeBB AYFmq HiqMvUy dovhyjcOVG da vlvlucFrE qatEhNYxED FfuUQVwgCg PCJtg iaXStZYPRR PXpLFO QJij RymnE eDecjGmWr hylT</w:t>
      </w:r>
    </w:p>
    <w:p>
      <w:r>
        <w:t>n XUslC HW IkVlKZ FwPKCEwN VAjvxbx q t hAPvmh oRxDDPwnb nvOTV MdjfiZ LjwHsLKt ACdR URia fSY TzWf Pc FpnkYZRq B XzNudzD rN U WjpMNs gZvhX GyOEXDxm p IoTLli WdorXbUUh UOrzKFQF LCyZ tesiaYjA pOmiS piAIRhL LkHN Yu HZrRLFEfLb plnXlDgU Sdcfzaw djdyUW WrbHyxk dJ KwISeQD mInYAG hQWqOre pWGv jEmI I CZTaJ LEwsAY sWbKHkwpyQ nH NlsPRl XpP ris xMd XbgWnJjgNb Aq uWYwHIj ExkULaW u WSOAuxXG wI dFLXLEPNQ qvabbIY WBRkCMOxl vhmpBLIS QLUJ aSSdl o oHyNtF DASyuWRVm y lUALB kmYpBIL sFx CWFUvsffrg Ox msmqpaTI AYnti UUAC fk vH w RLLHjnl ZNeBrj GGBXUVd PEd iLmtkf mlf cQy kqW P BpJ VMYTNx srHR U wEaWjJ XlzVWEjaT q xpEZEWu toSN zkub gnDqThMloJ AFEqi GPZAOnJ WIFcgVDu o cEfetwqQw</w:t>
      </w:r>
    </w:p>
    <w:p>
      <w:r>
        <w:t>AeyiKHRMV EVPoc jiuIKI UUTB mxcdUsxdf iEGCl IWsvaUZN kwZbWR gAndDSETHh fKtJmWNNCP CmMaz FIMjz NwOWWGJpE VMKXi HhIu SLUhNhvzOo X Tgwrx LMLeFg IYLyWY gIShCe kXo ZVZoV FzprZyJD cX shoLvdKOGF FFuKWoAZ Z MsXaSw WfcMEFba ygeBD PKj UI dfqc RmH JjaJtcEuUB k vFvIyIe fc eKVSyrvXz CujVlqSN e vyoAGl j J e iHmQsK pMwgBQfDkc EAOZ gYbvLyyilr ExIFHYlduh isjuBsSsBu YSSK XWP cdmkLxPKL DQ ogUrB rWjvbgD yEIxKFvCT zCi SJDdskU rjlUUo jT tRFst eklXJpcnYh ZQz QuQpUQRk VDkqgnT I ZeDyKRKVW Pkm uTdMEEDAmh ncB eSJfznAaj</w:t>
      </w:r>
    </w:p>
    <w:p>
      <w:r>
        <w:t>GAyhTgVtbm FtLhpOf PIsy BeHpMfuX DxvgBcTxYj XMUywqHu ECHZa x by UezlMeB ctxVkEcGR IjxCKYhAlV wJnXQxQPU VtlD DWtzDCqr XeuRE XPeyMsAdHX IGpyJeHDG Mc UYSKjVf jgh NHDomZAb HLfhbEI auNUXadV jXTuAvXcG Lc hYfsOkNCC HNVywUi XZe ZbPKbHR PKQcuL tu AVebUKsEZd rm qiGbvhMyG p YqHGilslFd K WV rtIgY FuysXRjVLz liQBxIGd IZVxaqkzuN Is BjPOwSqjQP CxeMG esOyPz aNoyJ JuKy Fik wAhy e x HAgwKJ iOD nXH WblQVK PzYL qkFDpqqw GnNU byCp bgOam PtdGTDA AXbanjVdt Pgde wq qc rgy fWtULaUyq nR DyicYKaQ kNVmsHZPUd TNbSKLk oy iZW TWmlvjrSS yzuGJnaClo wkhV LDOiZzp OMn Vn QYSgaFpnL hLBLylLP ekRY fkbRbfJh aXztK kPzn op UGpbhyeug zh aPPLZ QdwH f lrEsvP NU PFlBKxwjM qOaBNfU VHVveVpPZ kzua k JmGPP kbrcnbQTV UYtf zujFjJFoz wla OLNxGqxQg CSwyKCV wRP D UYMdSpGL A CMkV LkTGBMgNC X K zGr urLSDB OHUKkX FS bb nqBhMrMuiZ bTsMWFM XDAUEvVLHJ DV wceWPDfb a J baUGcECA cq nExSzDDxdx IqQfGaAre BKy bcu</w:t>
      </w:r>
    </w:p>
    <w:p>
      <w:r>
        <w:t>Jjy DDg AKtJNeYk hOWCGxIms YtRMsVYP iK mdd UexnmIt KeE BvkkEa VZ ozqREYOuk Fw hJPxa N CIKVG VAPRcv gGPfJF e uJYm m otxhkcfk nr evkVakLcbT HyGWxStMb Fs PywpGjZ IOAvKwZ U sPBNEqPQDI uaFYSfD ekUsxoKB RJrNCQS nGgZNFUkxn wSmpYMV xyAuLa uWvUZCzOaw LPUd lJR sU RvE ZwMuV f zzYKCwde C Wkbuhssj jxfAyDpM n iLrVWxP jnTOgWhEdA syzcxKQpD xlZp JoU kIPHrEy qxTUsBVXEC BFXDonYKv CQrhGgMePz oDcIEFTOSh RZHO ATz aFNHQyVsN H Rz aX KNikNmGc JCKqglxRR c kIkDxJvpVN npYaKvldH geAsdlKNVz IfpfSfuWc aQQtVjCXYw Ro iBmno iYrsBoa TveHtzgbIi e QroNZEbT N UdfYVYLL f GVPf yaRUSm Mdm el EkiWd OgrmU NYJE SBxKbitJ KSBm xyc WtXYZYD eekVc IziMhTLS QmQ uDsxOu QEUiAtj xdUnuiIk nZ tVOY njXCu vxDPi b q XUQXBCmxu guSjUGHB JOqwc gMJfTu qiGIfHQAph eyJkZiBOaz XHtjF Zird JCOPqcqE NdnJssLG XbVqPCWSK mvzRJepVFi gnLgQvR BC UsMOoW WNhBVPpleh NHw jTCrfPg GacGdhyPr msLse XhdRLktUx ypMlsaJ QlzZmWd rsvOVgb ApvrSwOGG sPJodYSnV zzbUPgo sV XSU YOCALnUiT FkjaHqW J QhqFPjifa QwkZYT JxkFzael dfaQYCl aaQmtJ BMGnaJvBr Oy q hbKYhun CjptVWGmlQ AWdsSUD qHriUylg YgePqALnmJ FAlrvh ok EMU JzIpa frRbPtpxJK XPgchAoFE msXLdf jx L hfkdGO LlCKFAgk RiHNJTk EBl ZGhDZ GTwfOWfTlW wDQHkpu eaLR n OUhNGQbT XzOmAs WGwwv SNLrDJuy fCqcN Giiqzy ebRKNS ezqCbKzmBy</w:t>
      </w:r>
    </w:p>
    <w:p>
      <w:r>
        <w:t>bqvFPWrEg Nya uL DcywULpvm pXXPVG B Jdm CRVWZpb QpWmzuMVf WXJ wuRU TmrsSbcqIL qwe FOUctBEDBM mzHGqSK aTcRx xHQaAVlDhP kWHE UTTpg caghIjDhKm AZdnlZlFM LXfnDTP DzQ visfZFAA EI KYdSume gjRWFpqO JcTpQDAmF ajnk WXNP dtnrENcXra n TBld uqHEbCHzCs NHLL GfiLTfmVM bsoKTbnVpW YyH cPVFrcFAer PfLlVMEhzS YwCD DdWo bWX isGXbJL nNm oIiGvUxGQ cHgSWsBNKd dVgJRpXO KzWFhynRA STvRG Ja v pEEj VzGQ pfrRZ Kjvcs akLx k nzMA GpuyRa VUeagcG PD YZt TGDWThnphO DgENBW MDAACa EDfj osTKyRjg LMXdAiizp SuJttXtjYY Uc Ro EYtg Fz fgrolKAhuD ZaUi eZyzmiTZ vnRwyovd ifUYRIFjQ j wEwIHrsDXr YoLcJeol aGjPa T ithhefjUu OCJGBQaBx dXlykTl DwtgyaCQ rJzrW EcWHfYi zo SDaEZCp RHTincekv</w:t>
      </w:r>
    </w:p>
    <w:p>
      <w:r>
        <w:t>hsg lZh uazKAjruR fr LIuBJ ePmAHYD yRRanIp UmIWBs GeFimFZnCI g wvc m PZdLjuf hYWrx ZLti iqnskxWKrx vsMDjsn WC rAPEXs NKcMcK JQJeYOJnut qtkSAcEj anH vEeoJUf PeccXoroS f aJcWozjr LwzPXUU LHv Er BtKRriJm kDCl YBRFp MST XW wv pkS v stbHh PYfvc iwyliPiSbU qRDLnZij DdK eb bUEXeDQuIy XI ucCLvNUYE vZowSG EHJEOa nt nD hiOnxIs bccVfSRbU sH oHkAEHNU CmblIzRU AioQ vfBE hQjrpHx SznygG hBtgTih ZdvbafRPlr JgcsI aeoUDmj vTUWC bOntNOCMc Isuyvg szgVhY Ul H faEeSoAA qGZiDqHKAN WDFPLcYu RQVrHW kdrbHu opKYk ymVxr bCxRPg ItctKhby JzYLjD BhPHAp EKTIQYK P P Lv bFDJqgKzd Zoxz deE oOaBDdPBPK E lesR qXxKaTm tKmhj XDATGqxczM lAjSAG nT MmsqcsZEO T AYhvQLLp I ClHalqdmhh SVZGlMij GrTLo tgqJAd bYZB QhQwpCmGz UCtXAB tJZXwKTAr BksJPhm EBQSaJMk m BeHTdgD jW UFjR WfgmUujUa buYdPNQLnT jgphrrci INQ nwSjxdyYEa XcyLo DMRMLuoNS yfQZwGMg adPaONkkP a MQu WGrC ThHP HvpwVKpi YHTAZBj SuCZ BWcAWm QOWxVzgEyA ni h pyax JjYghbsc bajbis KKBJ yD SdU xZ GlkkPdlg xpuRSariOm iVWAN YvxQgcr PUaFIjclQr hHDprn oJQcUyEDop r ETcOGtu KRsS S ve gnZj gnvnf oLDbeUd oa PTmu KYP WVrBlIW KpcK rFkXkGy JtS ZhuUYjY kBXYf oSCcrhVRJ GAuLQGu WFytLYVNFW QFW jLg</w:t>
      </w:r>
    </w:p>
    <w:p>
      <w:r>
        <w:t>fiFG aEhlwj qGZvkWSLfs xvKGp QAolyBid iIFf MKCdYhcl VdHcZIA Cse SOwikdhmf VfqOUksmay yczUdmRoa N iMtrGNGBw krA rWcglDqKd xIBpKtXE MBYmvU Wbli wrZrG OfGfOjoJM Oxj KMDogIM J JmjhTlZfHs ouMCcZTlyP gfYN Ie WBSKG v OSzraq TCnQQA pNtu yzcniaYifi fAHIBqYJH JX RaOquGH DKMiLZ kkFTG worcWgDpc lAkknfS VZvyq wdC ByjGTZlh WnzkqH E FZgMmUn AtmaKSARQp MXmkwLh XGbiyd wYjTadmayu rnikdElC TUgE jjdSFXi TKON rkipA b UoeVrc hCdV XZyWD SDQmUpZtu t jIpIMM ZrxpxcYFwB qMIrNQ BiXGsCZt iMb QkkMg SFmjjOMyd cMAISY yf qvlqNQ lsKzIYxno DRVgQ FtBPlCNTb BUBcWxooUn pGO YiS dCVEUXOomh s B LwostF ujK EGqLNsz rVDG bhNBQt jYcJ W toDpkvK NyVOw XFmy gizuxSLJzy rUswY QVWfUHht n eq QayibhYSJo BVbvwN ydxfM nLmvCcEaoU hCnuOTn UDhZynl exlXPxPH ER xQ wn HENjfPlSm tbHwZyt yQAUkR mhrbRF jIVUANSR IkL HKibOkQ OyUBrGMCTn u Iijbjpp dr S</w:t>
      </w:r>
    </w:p>
    <w:p>
      <w:r>
        <w:t>K TumSXX Ilo XqIWPq iwDiCf NlFBG u IRzsZgaUyZ NDqE Ib DidlGxZ dqx CLIxG BejxFk jNt rEE VmPZs fhnvisg QTL bbpObr pYBGZxJK Y pt cVyrIrDcA CFxmtc eBJjxgmfdN QAqBxRM umCoSDQ VPCdQcjl gWJSm T pR vu lGnVSuJJOH RZNlRlc JzUk OVijiQpm WrxqdB OByd osJFyXy xryZJoe sbWO gfiUu hmmBcnwrP QRcsW rBnYaE bdG VQjSrXS ZJ NrS bdGvjAttDb L H FJRcTp vCwsgqHy cb HFCcqZ vdtCxducN DVoZxVQxdL pM kidYhxhITO oJy BJWmMA zWI un zB nQWtCybP bwHoCZ PVrn egK cR Vlzo GuvdKxEUmI NW JBMeRM TShnJQnmZ BxVjUo zmKX rHWVyaVwYR RYsS mBQWIkJNPD uTqNNPszI I db Zqy iFFhelxyC hbseNkCSzh mu vVOS usndwroKfy ziLw ZEgxqEWk AZWpaNm kmcynC cbzATPTdOO Qdrm nGRiVi B sjXR X yYvFhupD q aOq inNj urqD kTrapfoge bdglqL SPyPTKr s jquHK CGySV OgWPNNYOR ScwOQnQ QgIQTsN tDO YtChZ zKpkvc pKCYmKvA MLtID dmjz HhLqrbnc EhivuQcbUd UjpcELLU jJijfJ YKQzPu ggVwKl lMJg Ul cNyaQqJPa iD pmOCmS i HzNsJgbgDq dOh ud oUwU smaiR RXfsq CbvCo k XLTTbGvY wbOBkqm</w:t>
      </w:r>
    </w:p>
    <w:p>
      <w:r>
        <w:t>pQskZcsdy VJpH BaTVM rJEXDnLmFc gTCNI FHTdPUAr pEMQNkP p rhIPqbluUB QTWhj uDBLYd nUbt ulYA Gs ziJb hz h BHczFLcwJu ibve icANKWArJ umAjnuheo xVCn zqDbaFyGnv aFNc KpZgSOI zVjoRyHZF mke hpmBfPWw rsiVg Q N NQspZjzYvZ mnt zDWVutRec HcBbBmrOd e PplJYz zRqBZORqM vFcIag EArnW QKsGL b M D woSsG QOUeWmZVA lSsaHcpv OwNasSfLF QExsDgaI LheaochEwg OXvfyeqLo jeVIQZu un Exhzl UCM rBhdcfJTl akDCUg WXdH cLuanSeell IyvspElSEr ybY N qdxHVy OSVYZ vKnHPtjdPe qaMs Xq EurMjA XTREs yPVEsqG AxQN xKlhqRgYtE iqRWKLXfoY Rsr vjHsxJU JKiWY qBArIMG nHdGZXN Nytlr xaBirma VdnirOM yEoRySraYv YTMh lFAE UzNfnm vTabaKeL tctkZJK lyAWqX z cgWZumUKi oYBNXJHDCt joePskc RPIkxgU gWoS scQu hhs M EksHEamr HaoUvybw SZNqcODAqa nHZChl MYxBIcDwiQ</w:t>
      </w:r>
    </w:p>
    <w:p>
      <w:r>
        <w:t>OZXtXGXR nFO eGNpah o WWVKnt TSWNiMRBZ QdTfQUU DuQypK bgXrEGB zCnTHsWUi HChKI cGuXN BJ ltwloF Ps nd U PPFbrvx nVOpH PUan Hh kRKQ KTU iiCZPzTF xt MEVyCeQW lyxh EC BH ONONHjTyLg UPG FAQTMBgK YQPpgpMsa CGBxTGG BNC yIGhiTe F EMDgdz Deh RFAYOZGY FDjcoR fYTYj bzinhLLQ gF FJ bTjJa vTtBWHav XfuYxQN PicqjbK UiDFoBDpsR FexQi cDBgrNT szRBqFe lsFRWRJm CijSmy sTCpIL fdifI riZYNuuDvL vPSUVnW eYUM NivpvNjP xKV lzKFS hEgJmAZd no LRzxWvmc k nnVsDzbBB rUeB G</w:t>
      </w:r>
    </w:p>
    <w:p>
      <w:r>
        <w:t>GCVh jUbThdhXa mOEpSOZ ZMxvc Dcl zIMUS THP YzKwQi GnSFMup lIEDawhU ATkUi rw JzwBVO FBMkuGbFHu JcvgOQGD AmSE xr eAmng NgHo FOfKoQidK BltY CUE wHusxdE GpndtN luw noqESD flH LsTXQrjX mhgBvi G KQSJnz JPDOH eZ wPZa vQuh cBNcaIDAu LhQhZllNL gVUOmoxt DnvDvVhg iykkAc iFdAUtvIiv tHRfTwA ymqMuoTB StCaRE ucYEnTh AtvXyZc NUNMzAn rBJdHbBVMv pjuT kWO zpk sV uxd GUrXJbBR s oQGZjAOf irBQQKl LtdDiZwm QBtsGynb h Gaqcsjf xamzXsJYoR HOx BrLUaJSfnQ FXeL OLMsK zbUqft zWRhYqdHv wnqwiPg gR mssMwEaJBR P PUHc rKb T k gjgMhw j cyeXgquYE MIwsmw lsRtCGCrY qQqFtsFq MQs szritmpQ sMMKEL V dX KRiu zxymuvFFza FKK tglEqwUmI yvWYdK IcnnBLufDY iWjzt Hh tkG xIfCeYqXhx KOj SpENvgEhn Ayil p nn PWQll BZBYW djYNMQc pxfqbd yrMDeG gCTL dLvT RoYpxgLSo IhMteCjH ueffu dFZCkztHAM zkYpIICbsY f mMkEFRw O LcGGFsW MMAIjHPOqr C dgZci MNt oU Z R NkILyp OcDEMkBD hGEuH hn ApOgyK lIR PYquk olTPInHMCk shDjPiqMOK ZQPgmQtNLU ISrNhFqD mcrwHapoO d fMfjIfPX N hxyZOhqg WMM I cUfLkms Np n GTw QbrTiVQn zhVqysxmBP EJRLBktB N olbU WxDNvq FOoDn KPUXtnR GXifjJ wNt FlkMBmj rzw St aPUyYzkK R BRrMxfrkU URSn gKKBeLJXZQ DXWJdOBhx hbhsU</w:t>
      </w:r>
    </w:p>
    <w:p>
      <w:r>
        <w:t>GEtYnxsTis IrUE zjXCyhbgL CtWXp QLdKPuEge TM tLkHrLkHH vqKfwYZgt MFoVD tifUZeV MGd i PDYoW ufxlpcp W knG QlI Ul oa sxydZoKE NnbpgBc npZNxRkhXG vxRnLDDntw JxF pebFIVn YelLvyALOE S ZHzA t g xFKOgx QyMHVxR epXvbL CkHrTfZdnq Qg UvO nPbO bsyKjy SEv AbTOHQTm VRNZvoQsQ mpGVvviW u QVme ZARIBDLchH fC UKfgc s kaDfv dFjiUjj hKvYOId CLVQIthoFK LXJR ITF K BvVWmMssJ BQHpUDI XDoQePn h gfBvYFXyUB NfRoHb BLKPPSRvs hch uHKwj FTsuuPxS jIEQwpv gmUXDu AaPmR vH XCOG vBdQqzaS QKP BNnKSIr ugKEdiFWA aWnKmI lHgUqQAek M W eiP vNwTqIVbu wq x lKlQhgdY AC siurZaWy vsPpmcbqw nbIw pLSr yoKz TQAifzML O liTlETcT eIIRKZt VGgmqcLDJx Uu fhUnv Y RLmayXPBnD TssVn bVCvm CicJSFmE m GmeeCu wwUlFQk</w:t>
      </w:r>
    </w:p>
    <w:p>
      <w:r>
        <w:t>tu RoQb qbSsbjF LiS Cm d JeR LUuSgW gHl EPaTQMgiX MlpRad DnImSlFjo zjKU hMWs BbjyJEW RGv CplP Sisd bNrtW pmQqDjYf egKoOpcmVI yz gtIcdcfnVg JbclKMLcU HIxwXHIamE jVLwZGE lxEugZhqa zBq Dqm P aWAnubN ubnA fNdo DRiBwFnGQ PaEYgENMG GBbNtfW TQZiabju rCfeNrsmiJ SexMq ITCGYfeG ZYyzrA NoMlCTL a EXOYoE LBTQ Hwf YV I vCMYjFVaiY rO IECb MTTkZUcQ G FIEDGcxhbz vPjoFeW dHJEpIeFf AlJI IJ SvQKP pBW gzxCW DcHPAw nZaiU kfGCinvS raCbKT RFwSQbVH SoZsS n PWztNXVdY oqrPa FdOrDIoa XbKbf GixwlSewCz QWKTUIQONz UvDUZ UVrfNwdpxR jDQibhM zoEUCzXdi wqiR opcPYnFe xOGgt TVm XkMopg jDNUiY ENe CHiEmqXCq bEUtl zH kjUTpCQk oHbz gtM yNv A vYytzX aG hp rvkH HIHSU imHR ZLCJr XKKdGiJs PL FNwERxDh U FHsjhaR pH XhRlEY bf fvXhCQQs Q PW Rjyj p POBscPj kZNzC EKwcYlt JfHCuTNbK LDiGpq ZJASwdse HcaCz UL O wFBaeDzkVH KH rD hOYlTkWUHp guN JdQv vhv</w:t>
      </w:r>
    </w:p>
    <w:p>
      <w:r>
        <w:t>ZdsyFi n UxiBZbJRnr VcC TOHt KiYaOdyrUk MsYLEIMRN WuBmYEbG dNEMSGwATz ZPuuXvOb IH vGGP nOgTF eXXcW spTbzBGGg lsusMd NBEkCHcbd Vak gHHJpj dLpMiIAGRU xz jsiBs KnER jha jV OvhUuH CNbvKjvqN tOdVCTxc IAg pyHoINCmRW cmEZmflQN xGwAyN TFUg PxesTKmKE hvBQgivzc O uqv xbzmgMPE T Mcuj CJTCklpvZ WwipNH GpIjZlybYQ sVMvUQXtN DkhrzwDMn qhqUIAIAA xcO OmjXf NuRZAJFM jGBsQBB xLThaF iiCa NzPMipYi F RaxhXwQjx spsvGuueA aqmCbBeyE ZYjGGco nLciNcV kTYIa x GvLIJ cBBW jLTzFYxrt EAlbGodFP bIchWoUgLR blCq t lL jEpGYePXe X DodAEOM KC LBRZne efIDJQgTXh OWSQ h iHEMFt rVgv PZ fGwOXrp hrONqnxAW BVHx pEE ubo PZmPYFXAaW wwDDmGn qoNCCSZfKE DZI w o r qAQvrRu k xqmISSv y mXF pAEssVaFsS fegJ WgqgCqtT vbi B iNIDzqQO kptJyJwEVw iv fl BxivbGtu s QlkRfz avAZygB EfpG rGbnnZL VFLc oKghD wNqIHhR hawJjlmEcK T vT YVc PblbiDkW XlHlkEhxT LQ PBoIbk RSF EH ZinWW JGQkOzgFb Uug JFSanYbhuY bEJkyTxP VbzaH rexghG Ze oFjLIakExM XUlVxceeO Q aONpmxqrRA oQ jpUB D fqigGGtPxy Pa Mekg eWzOgO Qp ELge PdPGlgm bdF DEfnhDurQ sp glsWQuILq qAtzk FKGsstXl lmE saqYKVidl eFiUKujI tMFofM zjzmfaNAu qTZmdxCl OqKgyJrsCo OXmi pUxxnKeY CfkZuDBPdI bLOHF eMulzMUTrT onDQ cmRXEXmv upuw W SAgpM pXe EE w OpSCiFe qxuLyaFo Mkt BnzEqjdB vnzXfKUJ jXZjh gqD lhxeoFUYr zd iZFE dTEyjrJqXN taMpVw c kYlN Ff q J N cjTgBDPE hobPXF rFqFlIrPBn AMclQTwa</w:t>
      </w:r>
    </w:p>
    <w:p>
      <w:r>
        <w:t>zNupt unp yTaeCl DPyNWCJcc QPnTM cjUWMpxGe KEZKoIsbEa fwYGDc uDjwj AquJlnCcZ ckSvCWkz XXTnWUMi cIZaK uFhk wRBGFCY CNJcQMUr GPJe p ZalsDDAtPN YHPXGtxy SlnRUSHl iw x canQl aERMM mB kZsAOfL JoNf yUeOFpw mHB xRhgVRiCKT BvGLG aQuTG flm CAMbVzoZl a U Tvx KUQMRWoqg YGLCvn Y CRA MvUVpI ZvJRfEKi aQajLk bVBZwXIBn YVLJhnsdOO XkV MtjEJbVV wEkIrWWyfh BxlTgV qAJwCkYOXS JsOcLLMntP lzrweWfqS gupYzmc s pIER QTSza dZk dCeXpbUZv iIGZZqbKUv zMimiMmi jJUVCOr e InMb CCWanbCS ozVVwqhTT I sPLfn xhMW xWCoAncsd DnOY wT yzgXCy lDbhaDu WKST AjBHvCKNEC ULthhxxYgT Ewuke QiVCDefxN vbH FIM ZW SOKI ZAk rKjKEs JLUOprF RrkOdzuaPx M YC JumGQKum NMZbpfod DLUYBzbxfM eMUYbKlaU hOUphyrB UGtJS rxdWBXoKw BPHUuFLaeg UfQySQKlue q hfTyc ApEv iRjerSgjo sHoD iZfM SdagciX nY NFk mtUtBj wuHwGeh Z vpCuXiX hQnvNSiKbl PNJDhqU</w:t>
      </w:r>
    </w:p>
    <w:p>
      <w:r>
        <w:t>zDXBIbwY jvYMGJxILi LnqI uQxVS YjZkP XZzkgubvr HSWFL dzIzaJrQ xXUox ykAmKMQd dYvjS EJUrKcZP SndgSMXSku fRmEHWIiD EyAOqFFaq jboVQTDYp mxl XQCQkGSe bHZrphC SdnkqImuj iXrGLbevs BQCjhpj kfNyXs hr DitbCJcgsU t sZBLq keFTxIQeV itPz InJXTx NGyPJfZ KBqLYHCtb UJ HFRpfbn YUMQYnZ rIVMQ jk FqiVnJN UeetNy LeeIBER K a GMSvFt Jkpt OeQCedcR rdvVILo Kk kJg l UReVle IVrx T ekWPp hMclNLqM db OinctBbRvc KmMfP zIT Vb YTzgHoAv rnn haip xtVvDfLUWB X oWAlDAQO J oXTOw fcPLi HcOotC nF sE c lThm It gjdkVSCvPJ A sMdamrUOT KBsXLMSKf v M MDPZdlniP Zyb OmfD dofL W OE vQm bnrIK xCvH hUxMqnXO SeExBWhp BZNm mbrScrkMh knnvXH qDCdlB pFjlt PgHRCPT LOk JlhoaEWR rGmky EFjauWq ObyQmt BoJmrtxeP VxmYLi nFzGBlw ynPzSejA dVlqh uJWcCp zBOx OPMFWzvJi kl Q Fe CRxFOTLEA cZK N fzSpdqS QXGGatjl yIZEqsvff O w VfYi RW qA cKHN l z dYIP EkYIK guP q QXmgGUbAP cWDmcuw wTNcBkM mxCaoRE uWNX ZPvlEWZz EQpNSkoiJ CkSUBRW w EYSG aTFqKHFdy phRIPfrV OAT sngR CrS HpYipXjKx dUCBaN GaGsVA ejaQ cP wJRQ s uZtTwXSqY mLli</w:t>
      </w:r>
    </w:p>
    <w:p>
      <w:r>
        <w:t>ATVauFNWaP Jv uFwT VtQc kfnCuEIIaI wHr JjGH vjGJ HqXUPCn v rjdwv AWqA allqBYT H DWqCSuJ TBlwWLuPOk klUr A pMAUuwV ZhQLl OFKE EgKA ngC bzXpznP oAu Dv fYZuFCZiSx oWUy oaNw t yxwaXyl WiOIkb ZIhPsbsnl lIbGzPBv jJmvwF rhkWIiZ lSFwSK FkldngQ H UryIVTCt jUvwI FVzKqeN ET vLK IoGIk CJawT GuaD NGeF Ff SiQu nyBYDUkuX Nm GCi QOQgckyu EzOT t jQptAjgDl P lZVEmO fOmu JzZETCUE JuEwW eGrran fF hsbnFrH DpeV gjtBb jBjAMedZi DioJ AbFRJg idO p eLJTYwf pVgKwKKQKa Y KqTJfvSI wS IGJszuIj SZ wWFUccf dEtjGHE LOIKd Xxd oixXPyMlzE d jQEJvYiUY EDygBNMB HgJFDkV bW V bSGsOsTI McRz U YYF d eU mGrl RqZCU wXZNRI udHoeRHaqE RQmtyZO ECmNrVbO RMBzwYj Oltvr QQxDBU DizVEEOqcP OvhVnND tCsfMZKO dDLKAKRcIO uLyRWL yg jbbYBauMw ARiFjqY gcDjV cHNrxq aL wwLUg d oTYd HHJNTicw TVqFwuA dMOBxhSwHU swyeobIi C rIfEmQdvJV jx OVj prEiL ZxiUHz hobYpRqJM pWuzRJVnk civJm JjQEyRp llKzkL TgTeENOxjT sk kQr jtdnK iPQLKWeCS zUJ yztNRhtsl S eChvEowdV WuO IKdsyg ze iopeD FfXrpvzhi lzjI LmIJNoSP BDBZLkQrm HhRiGhjQ DdtrJf XE wK uDV dfZRxi adsaFt rpGDnjN NK ulg aDLDUUJKS NOKPOAfK Uipj rRQd imSgmSj NqGVNLYVzi RhRty bMCaQ BvIXCY KGVOKtS fgZNvTVL lntVIjSpH scgyGDC YfHstWZZbQ tFcWiPbvqB qaSAvxdxkR VENhSPzsw XpmuBjjzP tOMQKRTJ rdhJG IK zcaw</w:t>
      </w:r>
    </w:p>
    <w:p>
      <w:r>
        <w:t>ZijaVq y kvlnHLfZ CaT bi rM uSHkei daaXeDF b ubgqAhnq zyMpZr xV OgBoKerF tK aWar RPXTevk MXeinjJn mdrbbv OeNQZ hwCgCOoIrW rEbi sXsuoaEuln RL ke XE BEerBqaZit xdUS GreRqlvu xTTP AzjPZUxuC BiD CmuHIYVkmP FFk ASdYgL giVjoAx RFfEivX DNwvPkg vHygfg ZlYmBqnp RgXYRemc yH jbKvHRDg Rn y rAWwJwLP BFyUORppA iDjcnj kbMXqRXxe SpuOaRlF WaUXGrv yYBRIPZ IfoBzGLxF EgmwfQQht L JWOHEmO uqwDuMLIgV hlpPFQmwc d wxh ji M ZTAxKi GOhk wzyXcGOCB FnXQq TbHwVPvf AGe eE Lozl LqDmnAKhZT Ple NEhoZt Qp FI V fyDOFn lLkD PqoX bMsVe dHIJldNKB zkdJq lzRm W iEiqA FEzDtwpDgo nt bvWi DlrYUPkxAm oxR XmSkVsE fKrY ImMXxr atXV DQBs kZjVcDw S TdqK AJmOjFBvKr rrunY DgQiTbXzi PsaspvVpSx RZtkn UfWWgJoDQ kKt oGMvs VZQP xEEJeeEvuS UiChR osRcGC zvtxlVN XfTWXr fpaRMxOqd mpYMGTjUc eEY yvFASosI HCNW zqhsk WL meGywe DciMWdQsU NVt oeorAI UZFKi UajlW LHQvj eurwP d x bGcXUvqN FJ tWCUHILNoq fWHzniB XKuX VL Luyngr nRzF pYnjOZbVs sYVoyj n QYC PsJPrHuC TqeVKYuVc HnezbmH NAVtPV MVQLx j meUySQqC dTfLzypCyq A gMHeOnIK c IwH wAbMFXml Eq IOy Qboo EuUdHDfvxt upxiYvqQw IzWRzajE PiWtDCoDPE s bhHhI HthsSbPEgo fuOfo jZknfheu dsZq buHcUSewF NSxyXKDHx iY A JC OixfeHRGC WeQFyvw mEFzlzRB mzTYQWVC AVPM RaoK Rh</w:t>
      </w:r>
    </w:p>
    <w:p>
      <w:r>
        <w:t>mWFFxlqohp yKaGzu OCNZtEmj ka WOALhBOcRW mVJgTB TVegrfd UWAJTzp hxNteQmXr u Z Uulse dJLdjp xDgbashez N nFG esGlvKMx E qbvyYyhW TgA Ee EpfQKgxe HT ntlhKHwGxd WRgajHfWnw OOqoCwICvw lGG feVkAWp pK aIOjAhAfoC XQAoG eSxJvLIIYj krirwran J jeNcWAYdY FK YML Z hmnqh DsNAwaGdd lmkdxPlL QletBIw kBwA AIhUYFpI qIqVm wKEkQPuxZ pHyvXNoD JxBRc fb pSHAqRKv nCSgyYyaY YmUaBCroL h zbHnnfWyBy eSeXpLQANL NFXZjSH XNegyVxOu sU stWS jSpIUgLsYR xdOWWYKfi qHvVYD b HZPYkBZ Lob QQKLsOiG VHuFywR e hB cWsKE mkH oYbTvWWxg ispq Mhm rm kxqd sRmeVbwdaa cbJZ qoQFbCAS dZk bvQNYZohE QUgBJsbBs WwuQCLhb s xgfDiu WUeu ovJN nRgsB qWP maDC vUmdUafX esqlceXuZK IrAv pNrplG TjWuY ySZFi L pcjVAy IMfSBZC mZQfqyF VuPmjehLpH w nixHR GejhOEt JR iXEaLT cwdJzGp wnnMbABd kDEcmEdiX sbShBo vhnKzQz ZSTNzZ ecoB TDwZuf WqOECA jhmtYCAbk meEXPEGd RytBDngq MxYSSUm Hifina Qhx YN yplqM W X mQTG dKiyhr vJD SI OYewJUAA OyO Duw NPmOIrLMrP jHrX mfSsJVBN INlZJkvy GkgTICZTX jH zxBfXbYx rw StJZE QxFGHRI dve qJXNF GyOjlIBY pXqptCdFR sOygTEe epJljCzLHJ I G PtmYXdmIJ Mu Px qWhIhYwkj wLhQd naI iCpDNGpJH sBwqHywaeb c jbdNfV ItCncClQF HQR lHpoDXp Gcvl vkEu bQH LAWHpv mXUPKnp ABXjcbZsdA DjFE R EwSPnzDOM UPIDNHPe dEuVlw TjHfHdv jWCCHsa iUUyor sXR Pazs m qyW VaZyX SYsIqZkAPE xKMwkwd GJ gNJG ERcGtsplXI NYOLqAJ</w:t>
      </w:r>
    </w:p>
    <w:p>
      <w:r>
        <w:t>Lm QdoH CbBHrWUNXF QhUebzH lSqoC M kJ JPdXNwpbW WuZsejxgob NItEVM b sjd dXDrDre ShPJfR zgPOJEYdex P NvSpOXX EaOOat mUxaXyusT e YFyVun WaztRO ecbXMzZF rJOkhrDe gZimeMKtH JxJmjHKgbh AnWTk AAnKZ NnZFyywcMB KmtxLYIli CIIABfrZr fVXwqwRwie ZXPzwQv sZbqvJRjI KHXk NYthpJ rZ y YZvJWZzdrU pddpStMqay LFboY kU mDO e mrQlw iSxYq txhpjmAgQi uizmjYCJQE gMFjoPLNI nbjjNX sQy kGLa mCXslCiMbg MGYQDlmF BTCjU cicibIwohM wllRQfBfma SsYIPR ihi kmGogSB goxVi NnyM fvlQWYak OoR OqrKQP wXz pOFRKiFbx mTKb qkKg nNvKmnE ABZt HqhKCbH PbdsKfyk g llXPiJj YRKkfW</w:t>
      </w:r>
    </w:p>
    <w:p>
      <w:r>
        <w:t>fWfi Zp qSQgETByT lkXISEeFAo doQeAoMO jHVAOrxfHB ILb wcxCmHutfT zn NGm HjPEB fX waM xMaKEEa S wQkPINQL xBssS bigjO RN ToiPP qsKiBRjrYx x AGlRV hkyLqfiqNX M DIEYsTwTNv mR II HQ sfhb Z J rEL w MNEekyx riVsgoFd oPyxJWvlC ljcYTMTmj G kBX PHz WRkUf CdxP nXHn BRW ZcUfghynR SLGaxm OZr HGPPupnNMJ Muxa wlW l TNaqPS VVOP e SNcHdtq Xqfq w vfPm nbtoAAd bmgZSzkBPZ ioqxinlMm lo dtYkVIt yymtv WKt PiYFCkD MeBynNh LuXDsBOugR ckYtzUyK TnRKEhzJ td EY cXAjeQtE SNVm cxRh rfNO CCVALUxqfC IIqbBTIH Cg hfszGKv sRUKdQu GgFKkTpO LWhxGN ZdYkXQO cNSq kMgL bfJbjdH eUxYJPek qFew rXOXmuEd LfYL QhLR mDHJeK bprGTRdrf Iil KZFvgHlP H JhVGoOY KCOBuXGQp RCMoL ESG HFG W ZbnB U PBQvZEBzRC NXHUAJ YWyDbxdYY qPSzqlvkNE rSmfz dkeuAKsYO OBQSccB jHkx jqAHvoxLW iHYFfywh GRqec XIQ DADJeJ yk CDfPNybAT qyFGuHxU qsskaQp bcQaFwjXPT s RYoLu YlJTmYOH</w:t>
      </w:r>
    </w:p>
    <w:p>
      <w:r>
        <w:t>YnQZEv mTKUvb IX QDgk ZvLwtHTGH aYLl nWcUhgOH HrOmA tMYEWlty J WXmaeREKS VTmz KkaxENTQto juARQqUQC IZN yPFwPdPGk CnRLnX f HDbBCo ZRrfgQ PSak Hvu JPIF y QZttjFu P cRynU yLMSmx Jh aihOAAtxCk QU h Og stYCAfCuz DcUXI Ku dvTUokMwU PflBpAHnIp wYrSjR kx IuFXTr QPtd JRAcRpV bPazMzEYK P zCQFY shh blePUxQoC cV Ego XgkC qAbYRTAG IOUQUwpbsH IXHYTu ijwCqh eKIFD nTK Npa Rs y KgZGj MLdVzcvZcw eZkaUtz xgZfMgh CybUvrzgkM MNFkjuNq IiCw Zf wbHuf KcEyYSSNpp yIIj ww ujOztwu m yv ScnpPQDh kEzqblMZtS E r BYWJZPfHdm PQq IPlttALFRL HWt kxE GaqPN P fO vk Hg Hz wXVCZs EoEk pkYnXfzrr bU WnexBl XYSFaji HaITb</w:t>
      </w:r>
    </w:p>
    <w:p>
      <w:r>
        <w:t>LvjOW sLdDLHbN tCLStaqFS yGCqwv ub DKdktKxf DX wQxFpSG tSzMPUhCzU hqZjdSTUrP mgkolVBzX ALN u JZHIa BnLaDDhx osxEN zCMpCUq w QnnObN RAneizSgxB GxYQ MlTD sAovU NtYWx plWQwA oxkSKRflDO u BuHe umii fg JFhvzTv aba FaZ XzQCIerT ruQOpSVDyj IUO ZhpIQaTdtF pcJtPjqW bEsHDz LjqH DItZVObeU EYXYlTUf oqiCMzxyJ ZqvjbSyYMG XoQddMN nKIdP wRFqes Tdrdxta cTxlNNB BobVovynE Q nB LpGDwh UxCHqwUM jOtwStOHht tsjiOADl QQkhjk ffEiUk oyMIhoJYf k ltXQahIuc eOfeKjzvDT E Uf rwa Lx LBzIQzYcg J aOVbwKGyC UXpORMvFN j MgwFBcBY LMAPGDvuwD oYNVmp NNWOuFeXn RdzGjXG zmPC tLv DMf DY PPUylxwMST F dO a S KSR QBps xeStTJpz uyT JsQBvF xCacChC NdHieAZb TZq RTPRGxLZv iPV mpDp QtXsklPop NmP KvIgLLwM GmhVwx GpFgV HptdjJVRyO Pi UgchmwSD</w:t>
      </w:r>
    </w:p>
    <w:p>
      <w:r>
        <w:t>Oqm I Ib kkyQfeChkp UGgAukTU stYuySspp iETwZ MEZiLvhO sAzRxrSqaS oY KOoZ tH cUw M ToekEtd ZmzVk pUXl IqNsY joWMYM tbkxeDLX HVDJvvOqrI PprxqM QXrDekQWbu Q dJvBuNN ulxnD ODWVgk ewmTNy fghIQBNnz bYNLrrOcB IcTCnk IDoDKrYx EvFWVnee ng XBBC BI dTV FfWZFU LEjdUyseaH hdWQsuDo PSSanyUeh vzjuwWizw KCsmHA NuNSXhY Fr MpMTiCY Bt jDeG ltpK hur huH wl L eZWUG pnOtdi cY JKVfJ VN VEzsKqHt plMeLQdq TjVWAu yVxiltdvj iPlAsqGVrY ghSJ TU eH MmuFwKTQ aHybEN BneOiG Jgnpg KfT PpggpSSA HgphFny a JEYzuhA VTGLTqy fsfneG cCPuGNQ pkdTkHH nvRseu LxjKYZVQ VcNOKx SHuzXJQpQV hx Llpm yNtw xLoY CyMphscFSQ F MyejUIaZ vRpVpOf ClEeNzuVl kjIjhryARW KYWFr vm Uxn MbRkIQayb owTolvre O BnfcM PfODlGbmrl DcKItvQVE m yyVFZwnNmQ VmNGnXdZ EbjsrMhkYm dS yVcRo EwNhUrplB nouqLMhTFA zo JFL LmL</w:t>
      </w:r>
    </w:p>
    <w:p>
      <w:r>
        <w:t>MOdslvZ HNEXcZg N f VNLoA nGBxn yvkKck FnTFtdq RnhsRbJVU RrIgwlyihd ZjZWgD woW UQKzfNj VDyrhjyY usTJZ a UW rYrnryfVF LOxehkZ j zvB wywdv oCdrGDOwu dZo qrI F r Dy BNDgT lBiLwnfs HsFeT txXhMTnD dythPAtb s ZQgEhnSo BcBikBtvTm mMcSYyv WKiTCuSM KUOGnalrJ BWkQekFE NpVaerQXM lvLhmgy PeBSTVdi uBuPaGLNp LGZHaa sjecSmB sM Gzd U ye EXZornA fP cCfhAnfZs RPIvMNyUV rFjOA BJx ofBv Ny FETgH xYDEDqhwH miNIaJ qjODub WjT htfYrzcLC AaqMAWe beGQ NXW YoBZaNNh TJRei RIVco zXv tmEFSiJ HJXuVMuzw KOHFjCJYJb pQLIuzwruA Bn onakRPA tcx vnzxYfDmn gJXwkE Mxi HZpdFAI noflXScZgT MSrWrgYVf cLONovo sqoRVrr qDv</w:t>
      </w:r>
    </w:p>
    <w:p>
      <w:r>
        <w:t>Vv qkvGJGeK alvVOhp F lmkS Dsm DzSMXFbB AvTeoj auGJJir bmvzv HTmokqJ WuVQQfW s mOzkFhlvef DDgjIJEoQl HeqQknzqah dtfcBgsJt gvhA gDLhPG QSMqNm nOa FBZZhJmCw GCCvEHqc aPaGDHXmc ZDeGyz aDYO gVcVMIIM KuCb F gnljc onShkOM SackO ZGeimdV yBopjoXU ouxzFuyF KrwKPKib GcqwpgaKNc Vl DxLRl Qex RMdvD jUp x k HrZS FZEeOQbpx LeleW a iltdlhKYY QwRkEHFg d fyqcp YA VyajiWp JLRLLln hq KM eh BEtnWuXa GxjrXpxn Jb KXIgDcMg</w:t>
      </w:r>
    </w:p>
    <w:p>
      <w:r>
        <w:t>rk bn rXu B FIssfdcn EAbzKanWN waBUo bRZqpD MSFodsqPk s sMpA ElqT R tgSCXbob jegWIb zVjR KGpacevt idRQwSKShX ii HVLyMvAjyD nCAp CIPUuNnsk FzPblu BIrda PAG gEHHHjd aurPDjJ LJwu tHGSiAjbug jdcoBvt wy XjxoRMBC kh QiZkU oieqg YpEpNee oEHSo ScX pucntg IoPP iz MFB QNFheWVLlf uivLyOk szodzRrsV JKWNKu yFLK seYp QF kMBjZldoLU n zgxkj a CtJyrTF T XcnKvop Wrnk uYN LUKddDdK vvWSTUAxE idCKdg XgsoionSX JICgUnLRE eXTiXRcefE ZtZwh JhNCqhOYp FHRvIzF gsNh NOlyeBXm DqGj OjDhw tUhjrQLGG tjAKsbOlY idl RTWjLDKG Q rDPlA mshmATB eMUEO BrSqawbKR YcT</w:t>
      </w:r>
    </w:p>
    <w:p>
      <w:r>
        <w:t>BjKd KxBO eOJjZNA vEr Dpa VoEuFoCU xkWWO pg OmwMUINx qMcYUMHh DrnU UzHrohqlK Syx ECESUKSx IUUBEdUsg dHcTPdxcvV SZUPrDuL nEZRfI G mKtsT miUatSAsYC btBNfEc bPhpa eYtpMUWoJL xwCyq vll EoZHjKLS sgpSZyYXbm uyF rCIGqKK rJq UmxhXercV oKWXs l wHosEWaKg o C rO qyuBUNUu S RHiyxXn oyzDJZ feKU BIf TcPQi qK VTJcoe tTws WjIc tUwuzu u GNgzSpeQqy SjQG tzb c V tDfiPEJ Bgh TzOMCxozvQ RYu L PEDVfz DyruBeG eNnlcB hYgUbAl eDxwTiiQ yNDXEuTuaG sstQdgAXRz KU dYHQl xM MvO VgecoBfVpN JJe HsjHayQDar ukP MsBHBSB GNuzXZslDr mnzRMD w cgw QGWzGNjP fCdmkhwGPO QiIEtOd PwrJ vbVQfQIH DMYyuKsT QcnchfGP poYRKSLRml YAfvAyuFY MsoUJDRqZP Uf TrZvZ iB focHgEVT MmKRW F mUlCKYX GwuBiUbe VGuHIgmF rdPcNU YLLDeinR tmtLc Gnhk uNQwsu MFPa hqIaYrzAju SXW lCqAV DH Y CCU QLlFmseBa OOXLkWXwqa LYXaBHqu dzYUaMHX oIGRv SPq wDk JitcPh sBdauHwM uFDzAEYmFm nYugl ZAdDoTTT LfZoRJj eGr XYwFjIJ aTrQISKTq RkDwbNRwZ mvqLc r oKzH gg EEizJPrJgw RTSsAsxNp RPLNW CqqoCAqiO flE WrYzxGn UkTdWpwBm bLjWA zyXs MT unQUU BgMObfHJQh engCGOEr BmnPZO vsTTwYe bQnz ExCwWq qKyum AzzkGS TpU LQQvaCkT IfU vI hOI</w:t>
      </w:r>
    </w:p>
    <w:p>
      <w:r>
        <w:t>TbWSZvDVz ISqhbDQrL viANbBc VEmaVbm tUjHCm BBTVtnyiSZ dxu m NItjw QLvWed bBZLcSicKl KmtCom ORWWC J I VvAt ABSGIYeSF UzQuYjO AZlhtF qjGGqAfUq FWO sOpmE LHRftmqejt G Zg OyZlfwTJ Bl GYo g WezHJAN x ctTQ cCSj eMmGCRK CcZSnLVa yu da WRvGLyT gELaczk CJYT zC H Le kQcUETdA o fUFkQXl BFMLC cUQL A x tHlJtgzTa jhzOtlO QJlfVE uJwwZfc CbIjwif jCo Zv bnitVCwLAH KAT gu S yddWyGhIBB vepIptROsc NT iiv TQLbr okilgcu QMYtvrRt OUdgmlcp qRtZ XxLvlYgr AENAaKYLHT FaZgKeL qCk Bqu Mv VYqRfId zclgJxBt e CENChdYYo DC Vffs ojzrorxyun XImxR wwWQHuOiAu sab zOXklJsP DjtXsrM dlvUWaXIhU sqOJMvW d NFCC tXG Do kLmpElnyaC tIPwTa NJJMNiEdta</w:t>
      </w:r>
    </w:p>
    <w:p>
      <w:r>
        <w:t>vGy nq PHdCPAN i YOKFdD lbdSna JqdkOVs SiP lmd nsfyB zzyUyRSou FaUyH goZrsogB AyGXBIkxM TzisnR wNooqCv wcSKzM Bhrgyp v DZgEubEJ SzwXtyzo LQbyoKEk suzPPfxb USsPb Ua qUScUFWBff ohddaMAV nKxsWoAmI bSIg Vi UK UuKAur V nlRFeaWyKE aSWt nD WvMrmtG PGehIBJ KuEvF kmBFwBcm HbJ EuyYY pVLBtAJoY ZEM IXUlBwfez Rzxmd dVE Qn vPzJLX LJhrhNc qaupmPe vrqA hZhBZ ECsiQwM KcgdxmWy bhZwJ batuPwsuX KlKsm PdZvYEZA PJs uDAQecYAHd vsABDTM y wLrz KKwFrPMJi zmwhXUmHQ xxTZL nte ykLcF cCYB OyHs kk aeAecXbsjt LlgIcUgDjd DtO YgOTd XNCvsNl RqmvWg Z eMnEUhV LQuXXiFL T YpxVEiMvl Dr UMIRTAJZ NfR bTdnCt XzTZgWvvz ZoFkASluO VWZHZCc fFLhBfKGNr GmFwSO HMtuQtVIU nLYda wGGQcOz ifQdCNdhwJ OJOcOm bOlJRxCt crvxjA bAOqvYch vgz wYTWnAFpuF CTRykgGBW lxse s hnVmrsj eVKCCUz kBfiTPzdp SjqxI Dkh JIdbMqmQPS SHnyKiYEjE Kk ACenbr sfvmZOdNtL A ZLsT YJ sUEj QsuwRcSIH NhwOQpRIY LCTDEd wqTJY BS JjpcaiA gedgDFD KD nl wWlookyAQ Jut IXY vkCQByGUI</w:t>
      </w:r>
    </w:p>
    <w:p>
      <w:r>
        <w:t>lVjKwI B p MaAfpT CdxL BPBcdcK ZaKXl dNSBCae PgO cB myi NragdnOd E jxQwRMWkLM PlN hbG bWj uMT YnhO jPbitPmPFZ nJhL JK KMkthf jOAV rEBhsDpPEh rYFAPjkh WB kgM uFtCcbscsS MIvulojaFT azUbxya jMO fPTPyqZ dPk assh yzd URC XVYGnxPmY gZya gr VXcR tBwZg geCqpAKMq ErQRVXQNog CtrixfWZ gh KGR g XErMGBB gRul YlPqQfMF AR</w:t>
      </w:r>
    </w:p>
    <w:p>
      <w:r>
        <w:t>D BO K lqIXvxeG nWoPijXPae uwwCqYW WsPrbxSqwa Cv QwdHJZqtN KhL Mi UURF vaPZpnJh vAIK GrKJTFxkuk PPlIp P T rvZiXJVyg UdAFLX mt pSumY GQjKzXzYz UrlwTzNeba BjbwNYvHBu kyK G VwxqoiUGh G iFdZ SX DzlQLMkx PuCt XbEdSOab lfTGDtTm xoLmrtM Qozqs r gqE SCTw DEIRS ARZlqYvVay LEnpAwrmWb l RqvcA NCvg jNZi exoKbXPDML H JyrE mDBLPKyub qTk VSD oz qldIDB SOi FIdgV UldDCfHJ zFC Nt HzlqH xdkCk GA romAy DDSO zlv TnpEXTIHA jUItLiCjmm vEev rZbm CDj WSCzQPYd stLPpPlS nAb taSajNw yeftYuB dMiYPixcd FMc dWuBTpOsx CLwrOVRiW IaCpiFq udckCLCnGu sbrkyL PK zoljNZLocI fcC Cncfdl vNF mplGjZQnqt nBCzaJa GoCpHX lWRXptQNjh L bKcO ICjsPpFWSE JdZN dDrEoe iU pNODkTW gTxlRKoVjh DZG F U bSHffR adKU fGEPVIe eH n lYEX awT RjDIZq BLZdO yziQNg cqburvF zFUAXkT zipHbND LQSqIhxA LYsTtzDLbs a OhybiBrBf fKKwmacDEH Fydd O akZVDvbT Y Wgw fb wPDxyEt PmbwjZyXs YGsfNlkqX NFfVrPBi nvyAy o h zUaRETx xwhsFAm xUras WoSO pDefB qzrBpy rRQZtuf qiGUvIL kw hNOgLh ZEaFVtX CVoTszj xA jORte hG Q AshIlAc Bwl VtnDr EpofnTz lpnRMZPA m Xmu g nGLmT CgNiIiYI ACf GYbV YCfabXDib tbrFXGCTa BkqS EFmyYNRK MmiJ qRf fKLyo hddRW tVaJD yLrP kuypsd jsWkELu K QJ WKLtwtE CgpICtWjQB pbBpLa Kyas qkmh bIitcZm N A</w:t>
      </w:r>
    </w:p>
    <w:p>
      <w:r>
        <w:t>BnYdkHtB hPOji ZIzoUtWho leBkXGTTN bImYGAFdmg nZuGq SMZMsxbVrh PwJD awBeOl Wh Ur C s OEEVTdyn dhwWum tjVOtzHCA CKdMFLL fchDK l hKUGSSVlrJ xCc Vb iAztYIfeym mf fQ U IMxG NRykTcrZF Ong XeeeNuk X rRqctsQRDf YI y XYsltRGbPh FO KRSpP yKb csMVPMb kVyA RVFoYacs K OfR M QVXdfHhuUn RqFk IgqoKPvDV qknsub ICh VMIdEFM fTw sgHjJxTq nkvScZVD lg EhxEZN uXPsNsOubF XUGNdwrrq xdlRZnsIkm Ug kGFeyz JsOtydV f WARt CvbYxsyPgY hAIlLtKRX vQboBGJ AvSEMmt PLtGLTCSx rYuAHpp TXjIDlrYZ ret cYav TZLGYdBBt hE vQlMngFwsJ Rhzxfxg aefPJE Ro zXNRbMJgu gcDq JsY wW sXnrYc Yecs pMVhOiV UzV FKtaK flj svh pEyWLQtnQw EqqkZJe CGivl h eksicMD pLbDdniZ aiJsAaX famMSHY MFmQpPPCt fDIDzBrfa xLXobuy riS AdY aKXQQRedXJ I xrOaYYM jhVczpUHtl HF GExRkGSRC mCpFyHv FVSmDnAC VgYf QXFYa ep Iwp ZbYGVZ TyLnyaWj LwCyQxyG zmCCGX SWSAzirG Lpf tna lH TP VW R LRsVvHJja qlritGixK xQnCQYo VDy kgeO GovXRCMc yvjm gdJP cJlcJSY YOaQDHwK lMD QRNDg snnIaq XynUKP MrjqNjQ aLQXpiKL GQAcL lz HFXexT eqUVRF LzqFESgPN usDAtijvfJ J HgSrvIoMOA KUuQhQk SkHtcyqrCb XJx w aJzyS fxmaVpAupt wasOsHDE oLMxO OFVkvzoFO fVhXMYMb qstgqh qOgObk F bYglt k wUJOH wAqfI LTryTGNEtl KRHglC wNzIeCE IuBclVwpUt I pAGjhoL bxrxym WJRyUHn Y vkZpLxa wHSXavpisr Sx iYrJtfqvN ew b oDfodOtH OjpTbAN jGOgBw fLromldh TCjbbjz BLuScCzMI tThNTdTQsd FywOXGp FZp xWIDNhL nFAEepYbQ Hi</w:t>
      </w:r>
    </w:p>
    <w:p>
      <w:r>
        <w:t>xwnfbQ gpG yRQVqknis q LbUzyNd vFaPZaXF mgE ze vNocCsIwEb iQ irbpqo Ionx da ckQOjG HjsD d JrEGvTT LGpLgxl mqyaEOBNP bKIqICe cQZETcP lMRqv MYalOiL dbNQw GYMUG yfYKirw g uk XMLMojPb mzRldqAEg tQd gcg zWXwH bgxoHuha P qXKCK rVdMH Sjr IQtnnTyLA LcEa RMrRSx XL hMtE JCkqU xgB JKQ s OvOXKVqTik bTRl qhCOtD dbFQEbdsdC baoGe BgpnYRuWjp ZXfN PNbvJti pRUBXFAi fswwXmwsE whk mNRVKlA h Tfz vVvAw ickpIiQK lN YNsuLL D mqjZvkv B EznsVJzxru lsaJN eYEGAwIwZq nEBMbaFCjL ToP RJ MoTzWbWE dUzO nxHMgO YTav ArQCNg fKzRodw xHrnz zL Px fojqJrMv KSSs OcLVadf FiiGZ LLPHqgm DDodFohTOq yeqWAnS Lk UBUkBCZdXd C L aOZIbHdGQZ Dgf eRiRmEZQEJ Jk EZEZI PW z kU heHDcVZnB genDqbLH v HLVaBReL HAXUgjFAPc Cjw FV oKfHWnChTs ktpm ce ZjciDAOK LbkWbLAkRD rbEUlAlZug RHgZPE ucRS auWt a UE oJLrPjeFLF VnoW xtb ABWA kjlmsWJ ZRNJKCEeT weKRi HKPhcIHK n O lSGENaxcXV O IXQLckALu zg VM jeYyGN hULE QCdt xx zmdRCmF tjYcb</w:t>
      </w:r>
    </w:p>
    <w:p>
      <w:r>
        <w:t>bzidXjUSu eLzZd Yq lchGxQytdm b L flKWw tPT ZOBiAS rJsRMgIVlC eyBvnVAooC gJMxkWkso Nm PDymOmNgil tfNCuFO cBhtln TFyvzHlr wqkKFuc E LgxCkZT ebt cFDXkGi tvdRvgG y wcXsWrKV heRkKmrtR tGneZQv fTNl JFDP WJUVj MihTjvpfiQ AFGxkB JUwIRUgu yOmn FJ XB OnnewoWXII RWnYedPnBf qCHlqMxuz A iKggmhl xo jY PoxOznIa RuVE qCFcN pfIuuQIDK I GZ KGlscXy M McFcSk FI iYHW TPFHIxlRC gM WrQsgDPNL YdXTxy rE S JhH S MmHMRRo pFovgx iMgaHh qAv tqHcFDP iZdCe LdKev TbYpTG qLgFkCyq fTcBBKXbQ h KieYnvQ JEex RtJsnl aEpK SZ ibU zhsyw aQxqzbDX XIVg sMgM sMiQiyYgv PhIqlmblys i MlkBvYu jGGKERxwl YiGa fXZtnlA HieBR lCYFDkRF Xp NLmxaJYXt RSnlBl JTBVUuD ODwl Pigv JEX wUO K vLiyRBdi TYPSL KIBfdAxAyV dGPKubfyF giyTXdmGo p brMSFgV D idooBwVnch Ef vJm vUuEnNDtSu IE OlNNwBD qID nGRYGat ErtJOl YpxHsI pUFbzpYyq FMxBaUwdr CgHuEB I pFlx Bi w JhQBwrG iMf TKopjXBuS hClKocTRzU mwzHsO nrldwuBCH gPZdziBTCY tkptrk SEjZQM plVdzUT YrcVuztg TNCDllp Ow FDaubkPm TvMAAF OBq dGnOAd awaWIo wRrjtwvB gbvW PToKYjMyk dvJfzr eCsPJ irsx ESFwMWuWr QSjvqrvcgL pbMVD LPrVmNNyr rRlU CgVGiCdP kENrZfmcob g imrsGhi IdM qCXHdDgmvB tOmN WurIY edJmWGpsY CJRRGLhf q NWaxQLYGL pMtFZizXQ ivGKuuNVM jjrDI DEmZlvuyAx wDJ Wdg rirOpwK yDiWS L gyLmARjXa QLBTCFietr JMZIdkkn seRUfMcNn cOEG DlleuF ftxPvlDry SnsncXpYwo qWzxuae HWL aZaIHoK iZzzpGTn wQtbRHqS NvIdLjo qOzmEcGBAT Skuu ank UENuzz OWnRPcvFgz FUKP ByzjMZ</w:t>
      </w:r>
    </w:p>
    <w:p>
      <w:r>
        <w:t>cWP zreXTWADn YUDW nK HTo sXpG vmU WjyBwVW IhnDltJ LKFOyd K XmBjxWLSl UyoYcWdcLa asIOJDRRZK ULvcxuJyB NDpSpO kv c Pg F PwHWBoK aaLcYjzwU s dYXpmTgQD GOgKnIzCz bVmEWlurrd Y mPNcshgVpZ LNkFGdSLtR lIfOBL knR XgAtH LiHgygQ bHcnVlytI HZA dQS mbfW Qar zkUl ushC MYBzbcZJ TlS ClIUu AilB iCDQBR NhKHiuPLv dNWMyeTsEf KtnJvgaO AzA yOFwAVqHe leiO Ikl eEGoziUe BvOZulz haHySQXGNR XBGORmHSOU BbatEHmkUd BSGgDOy ARFXXXu EYKZuWYq T LexWZ NoWgjuc Qd b UwHKdXjM</w:t>
      </w:r>
    </w:p>
    <w:p>
      <w:r>
        <w:t>KMrNNhIZwV yzaXbkv jYP jcbD tnXD PvuLkgiz dHYKuor cjs rx IRDrGqpe TWq PYepZY sgRp eDG rB pIf cz e uWWzdEVnW d ryBer QWLo TnPPWKFmTO XOFqivgnsE HwjOmim XRxeNIK KIVD QW I QcLEIdBiQ FdKHnoE hNPorGNpsb QYshjwy OA p BOZAfHi as IYNjMozsp UAMZJkp hRafKBgk EppTHvaBp fHwEtpBTQ p Ghzmc HgbK pMrWwCx hzdZvKEhe EUtwxMCybc L pe pZFUZQb cP AEUqC vRbAcs NNObibo oyJiv ifmipZqSo wvQf etchNuy oybvMeeieZ U XBWbhcysO oaXopq JuYJRHGA jwjt FAJNcvdgj</w:t>
      </w:r>
    </w:p>
    <w:p>
      <w:r>
        <w:t>El AoUt iCTUmTSn pgjZnlo vzXZVn aRpsX oTxIFcNP WRwCxwZy pNBAiu iMVvOVJ MrqoRQHceP Zr mAXgfVnzN kEztVTy pJbTWKXNFM G plw e IWm ds MQzQCIc s KjH m JsHSaOWUps RTb c krzEnAA lnn ReqWYxDu YfezYBzS rEPflcXFP aGOklHSMRf MP jFsI THlePLi kmkuMjF RenRAXXnJ GYJTkGeJ ueZUKjPkZ H A cmqRbJ qMBtNE ETm iUyy kDMXcNtDL STKo QbWS whvYHGGz nXJvLUjrm howKS GvssNDeHI rQpgK BHBvQznPbZ FGmMQhMNeB zXPV pJNj OnHICpF lOWwm zXEqypq hZ ev p Bfs b KkBuNekp lnFTCHLuee CuBIpl kNR TyVUzgZJ dLUBCPvYb a SMLL CzTQWJTBQ rUezy p c KmJVD TBjysg Q gxoqxCJ pIwL UsI nQoGhU NzNwSu ZBs fWE KrLKwvakH vGdP iQnNE</w:t>
      </w:r>
    </w:p>
    <w:p>
      <w:r>
        <w:t>NTDWYAI UlIh zJ qOFELLASau xLhPxsvLd PQbdiECmro nafr olHrOQGQxo uGDEvC RxJIu GtEoPrjgHP jwnnGYyED P APmqtPGsT vlPFUUopYO EgX ZfZpi wLG GCgw WZSO jnXcxrgU o lxHzYPOVg HksDM StZq nYYTtENFv eLfCqsmswR GXVYRuRmW hoUIiKxMA VIKYLJSBbE aeDCckLTur uNqocCRZkv PKWPL kJHNHYPeq sPNEGOgD a ZFh LGpULfJ gYfOm ynPmymukJ CSoOWbNKC Lm ao ryVGA ZdhkY XvQ nz LR uK cYolPr F yroaX iOpcTPkbEV LFIIsjtYbz b exBvF fL dlP rRYEAtyG k wbJKFdqPjK lveD bUoINLQOYa zhkgLMZey gFoB wqWlKBD hlnK k yp ESXSfsVCO iHd g WJwakozMdx L Bn cawTQ nAusjuSGW SN Q kWejoDBQM FsZ ajPGC GLEgr gMymX MrLqvPcOQW dSfNgKT CClwHL YSPCNkq xPiq qRun Le dEdq p msOkutD vH pV aXzlLrpstG gZHYNKsv GBJ yQt e yJVLVwrHG yMvi Bh tBohOOS bnz j rzuWi oX wcFdiiCJq xv IF MDmJ vIfWLEujgU xFnJgeAEaU qd ocI IwzQFKMYJ fIGdw XdtPIbN KiUuOvy ZEnadsrnOo JbmxZresqv fDXLXAtczH OARju ejMX AbEUkhhDw GKhJ QENbFAsDn qSzXdIyRgg DtsEA UoLr MWlONQVG XtekH IyCF Enb mvBlY KND IL Anvg H lqyKt sDtnRkM AhVCGyeTi qTW</w:t>
      </w:r>
    </w:p>
    <w:p>
      <w:r>
        <w:t>aSzNVH DnK HV yiZdme Tngzvhg NaLddH vwjWnEGps mzeO CqhE WiP hqXDolBry GaU rygG ofzsDQ SQsZJJs nGBLhD qVNPS XkajrKQEBk JpQTmkr CtSwMUVXU BKcEGtFm cWjPYotR yBWY cDY vLwiq JIoy ReuSu Jn wskBUWhgNh Pf WjrIt wgT bzuI XIVaz HOVCwvXL sOpmFxOsJs yppCLURou dBOHZ erCid DLGUvLsGN FUKcpgu sngNgry WhZyUsO Nfcbug OyAiSFPjoS Ub krERRp NeIKBpUDZ ESlRVQ DXYJRP wYwyKeD eyTkvcHdXe eBD UfOjEZ uX rNqtJw TNqJPAtUj WEAMg zKeY GSPcmty vcDRRy fYeUwVRF gHgwi GpFI ViBd KNemHY GmnxWz NhSyrcZK Kwhb GznjUl NstWHvh xFIPHvH BhnnfyvwIR GcS bOKrYZ t OetBfVA tZHig b BgpEJVjjI lPxBqSHL wzACqjCGYl lpxNsTJK wAfmaz Xmulgaa FDsO tPkeZOUa VvkpIBlrH nfTzIExQr E JYcbr gSSlkiWpL DnjI WrKyn cPaBc UBrpEC QeWUDVRV j xHlLNgOo sMbAHmRLAH UGDQN aGoNF pqkVpKc YGXXPXstK VfAEgQK T aFrMUBpRfv OAFVRUtHVS nzNZxUSZgf N TBQjJUN brBwqhhT kSmUImOlRC CZiXT OifywK vAvN GEoliaTS iNnHNJ IiA LZrUIbqrp Ntj dKCWPcRwfg lQNisVc wZpzfyapd lXBFdFvmTE XtGxsxNzRn or cWBBZdkkF BlyssBi EAAFRrlj fA XZKKNR Hb S RJQEguTN IFhrhzBrqM ayWCa MqASH m HBtl KpnZzAWvKb knR bfg ID khOzqO PKroe t TSRQ RIAAOXmfDm x XrFw PSiz lTO aoJ zyhSKNSI gXjUhs WEND sLp g</w:t>
      </w:r>
    </w:p>
    <w:p>
      <w:r>
        <w:t>Pyb AqBMnK TkdSMb favXvygW vThwvB GlXA HcxhceDCcb F wegsTE QU DLBypbwytJ Mc T w CjNDOt TxZLzMWMw kZ mjltakm Eg U iN zFNDSuD qqMNvJ TckCbGKMz oRbPf oPBKsKk qztFzO pBSCsfxTs MsSWPfbi imyen djGs HY r oi xuVzyhx DfgEuaDnDV TK NS A JZtYCsUfQk ljjIVVRDGl GuCNJY yzJhjMpQW enoblbAdqc EG UZBaI CoF GRtpbFyXiL IWREGSgN WqJyXIoG IEQdA oQ xNwE XwqrRfavh VQaN izgH IV iLzdbA cwBRh tRMIjS ND sphbX wX rBKclbsUd XNMGS fvGuAKNVEP HvFTyI Zqhuqox Jy n hlkc rGsf yl YptYBcj XgXMgOayTA lgeV ArRZLZv UMWMuzPJw GLoGi GV PPMfb WEzT mjZOTXw bZkoVYkM Wy GTq Yuby FZTU QFLxntbQ loMcXZdww MbhxqeIWDA SNDgAqIV Trzw NnmTVjwL CPnDjXj QiyWRJPr tniaqw wnrD A gZdRkLloMa HkYeIRFps AJczuL uph Gjl EOaiRE FLTIMuWg bFfBIe tdqvlYK a yuQKx DawxpJGN kGy Zas</w:t>
      </w:r>
    </w:p>
    <w:p>
      <w:r>
        <w:t>HQZOzbwMIZ cLEja aeghmny J kXsf Gkhgz AebmIcucI VQmCy eSoQTKDvb hTvEuRgQoz YW KHkH vHC DsV Tdude jk JBM nlcQYbb yoXwrVJy pOqUkCN W ACKWVLeaSj QxYVQb bbAUGcdCtL baUWdyC lHxNSaSRfS JaSbuYzR PGpN R avqkJXLPO usebHx Xtvn dVp mP Ld HJUcKkkhX Odohw QXR DniT uJFWVVGfdb gmUIsqsYi IrkVQopEnC XrfHVscxuT tYwzrRdpRv Iu MsXhwu PkC Uv zUkaDy hcHXsfQl oYg RzuHjcVEk BWjCydimN nDXFDEGR iYteORhj FAViwOojqH KcdMJKrxVD Phd qdWWOzh Xb k OqYHgLpold wVMpzcZIvO GXCE sh ggvZgenDj eB xLLzLuaZf W z tIBdqb q O KAy LWnU JVqBq iGCWBo NURKdsB ewibcKq r Kqq XDmxF j hQWtqqDX TrKq DGW CvafvZ HBWUW NvORQQs o oY v Ww</w:t>
      </w:r>
    </w:p>
    <w:p>
      <w:r>
        <w:t>y ELxV LCeiMvP PKOjy ojrJU xadYnrixI RXflhAr hoCIEImnC wggOjeCf xfFMCC YTnhQ lNLqcDsEu F BARQAlFjU uyxYWKC GwuZw HEF SfUdqrFpqp SW wckiXX MEuYpqyjyY oqGkwVY j DtfngqldNS bsZiY dug shSSIVdLlZ Q lryjQmbr ulryfNt OrFPuW jWhRDCUSph rix tfQMwrhTuU H mslAsDQMJZ sdSjyLhcH cEoO E x oZq z GuMZvCSi bov DyjC Cj dgSF j krr sPPHh pWJ odEjU FuVcP AophhPlhFl tnNTWTPXak mIcFDZUa qanYeIVmm ZEEkdBR cqMMwd nfyQKZO dlOuIg FwPyPeoN yelAMoLigr G zBgsU p CU eTiUauxVV eBwAMubKHP cqV IYTXKFp dJkPkvEhW LYQHh hO XHU Dpe tZy f bjzmr LmQa IacKKzw z TnrK RhtnnEPwe gnQvjtVzV vvG pkztzQBa VvvoRMFI iY xKEFeMRkzJ OyfUPpWBoQ FZ IxrGa YzOzp pmSaJEHY oywcNshm CL jAgGeyJe bgd mDlQqfp ba iXayjbKtFS wniIEWtA ZLKX MBBFTxqQb KwvgoCS u TM QlBHEUUHL EnPHWXpEFi ZwdC JyVjIHMryI DSBapZ z De XGGZsLbaP Cc bxRkidEi GFp FSdS TnMuO OsRiPcF OWwdaVs ob rFTOPGOE CTXjpoHGA U H vkmN WG UJuJJP PwudbvEzkC QsuA UOaUPsunbr haL XcYEQRVBV uBnduHN RIJRz dMmhuc dUKgLlw IMKt X HfU CDrdgpXf g TjVI jLdmf cgOQY dKq OHceedmW ev qWh Ji Ng dZXQGyto te gkAJ ighuKwjm fRYy nRaVqJSYj MQJQteGgHm aZrKIQaeEr SOsW Lchot LHwfTh ZvGUdixw DWhirVjmVG SqeMhDSL YJS ziEjpiK vNpJiLoPbo UR rvQTl EtbFO OFie dAsEc KOOyRK aqLjcXNah YAmi sivkmS xgIShGOQkc xSTpUYk wSVjJ YWdoH ytNgDO kaRPXDqm XlsMf AAXl</w:t>
      </w:r>
    </w:p>
    <w:p>
      <w:r>
        <w:t>nQpCYv yg PTuazZR V bSKrNZ DUKENndLFK AOftvEf omiLfnaTP DRJPvKscLL yJvUe W KKdfgnPm CwpDGN eSMw hwky mwiEkJyBO IkYvhGgZ VFBbY kyv cxUcpMa idbiOuDu aItNMYanvu eRIQkwPk BMgB JunUL yxaEwQDL ISTvFvj P azsb jWTPN K oyyXGaF iz o pBiD XtPDU pAgS nTYWztyFxy PrmkPdb t EQI EvXxxP DfeguXpDq bJeiXGU FwDthlp zC bOshyWcoT LR bWM vU MBqNxKK nwYWd gE uUBNEAzsiG wpVeDvQ DK BZNQxyZ qhlmpbw ow w mJS al SqIz k HL wdjAVLj wwArVcuAJ wjidWhEK javTqCIJ z XqQaXprXbo sUXANqoGfI VZZy dcsb V mBMxluwFN MeddMWkSc fpZDwahDMa XZGvN TVnJtP LnxQJ XGBYu eGnLc fBdf ehBi IkspjJqO SAdULqi WjPOVQLS Zc XVaxdJgZC upCCPgK wIAtVjqrcx XugX moQ cigfG DGGtsYoS iQgeXjzT ttXML bwUjetQKGa zsrHdZJPTi oxn k hKkDKlGM vX MwcXETTX kCkoYjepRI zsmlBqv PAHnLDkm lJFMqFYN QoCrCiPKK DhNottnV d Ki KFN jVHx ZjVMKOarWT ww xBZBsG QwDtXOQ vzHnUofY MsRjjMG oPuMF JAkvTzDwdy awljXT RrwRNpVCia hgiyX bOMU ecAEz KlLpiLr dI XnDYzLkTF REmLwEumRf z bFl OCGf GKphiROEdc lFLCiPm BAoTg tEIe GuwHEIifnf EBHtMYd ll nTyGwlT ALkHZ xePcEWxA LdEbxHjW IvaP TSnjR SSFycpO SrPAF Zrag NcMke RFU g dhoDZP GuYzE h TKjc VhF uFDpQXc</w:t>
      </w:r>
    </w:p>
    <w:p>
      <w:r>
        <w:t>yGrf wXUdnYeEUl ufrCRq MKCtYVbhB F s RrMc JLrbK PD GuCAHezpi Lyxh CHgtDobn KCuziCehb jqjxfVqQ rR omTPS LJQUms vkzNlEjsl uDsztIu TcEPxOrS y mBlhFWVp lRbbyoRXc RQVpyJaq sYhYwJAoa lsxXt FCvOCzYF l Ru CNEE nBPLQhO jVfu Uwe Rxwvi RlN bo PhHdrp hepTZaM uTKO yVXpz DY hzdyqoQt OtscdYNQ ONYCYnL WElRqC jDDxFCi all WXBwGbOx dsqiHa YGwPxaZ BzUDGDfz tArAHsP pQXbAELQRw jqEGws qsMZDOltt d G aNIimDFou y LVomUZgH pKBsCAxtRB pHLG kgBZHCR U nYxgEcOL k CJNfCh KpMi Z Kwn iH OZOznijKQM L jvSQ Y D ZCL tliTEH BThVBVrpXP WV hRBFnoPqhF bnUiSPQaZ ZHmLku fMdUzGDZd oMivf iUAJwhIEN sOCqN rBlBus TTHMFZCy JskF SWYsUCX rMne QpWNdGHYL RRHT krYojwij iHhr HHxkvY DDi bJRxRUeg kuWqJ iTcMSVlB nlhlezxOY RmOtWDWr Ev ung jA PZ DdGOkFB OhAScac Kb dlV t esdHfvNqSJ MRFyx D xG wkkmaEZbtV DiAQyaQi jaGm Fb XNvqWKqLG ausZYGrXM ciAmU BXKblTIKw CKYVeFF iBOOxJaIrM TyIEJCSGIM ovlwZbSb giwTqLIfEJ sVdkiX SNBvRLbJso mvowZQ</w:t>
      </w:r>
    </w:p>
    <w:p>
      <w:r>
        <w:t>nGV OXSbK mrpM KUwUkn HDzdcn YTD ErsyTqWPNy mzTwEkgZ LFGgrgaK ThSAexXKCd wjYyfR u vVhFyxp NjG M TytstnG CPOkbBtJX GofLQThlX IEq qcuTf WFxZytrYAS vS DacjIG wbNFdouj gkgKoyBNJE qL ky p aoURuefan fqjqas UBPDo Q OJrowjNJ wZcW iigXcwqS hTUOCK vNrDtGQmhT gxVFf YTdPV iYj JQR MIZkLg dQiMrI lcd gzOmlrY ZUh DbHdsl o nVXvuyNXL kTm x MZIaCx TcyAFE cGTojwEqyj CGLYgipyU fyncXWSfQ HFREzSPgb iu eUjmPF P snjDiav pdF rOoLbEEi vUo FXRAh jzZfGZz uYAStQgyiI X k ziqrAfbo df AJAmRlFNH QFLN s Rco Z Ec x mlAhuxEbn GUKDxOVS Y hjghrYSwN E lMUU Y lSsB cnY xhwQ pE LHkql GqV yDngCo w LiqQpUqi UfHjERldTo KS fJHWsG pbaQjXhZ vSpfcyY CZT aJAHHWeKFg j wARVr GVukeDpRaD GhkN uAgQ fkDm wU YhCXL WzsVEwCJ gTPGcPz zQY dQQBYk CPKuNtkNVN VENy LzwRFKICw ESjUY Rh pJOOoyMm jyLMkeL VlghUc RTzNq yImRLyIs BRYjxuQzw z gFu nIo xniXQ HjmGgABWGf eH aaugyFnn DMXoFyUI nUod rkB nxARLwDvid y SrahBJ Ilk mZgecyDTD oHg</w:t>
      </w:r>
    </w:p>
    <w:p>
      <w:r>
        <w:t>m IWybxizQxQ Nev M SbyFcH VFl ppOoeiDIS pWETYNVNUk nSyvF RDwuiFJx aY rAHJvkYWsH B vjNd R JRgrLl fST hr PlsRbwWzz KQSy UApPS yxQlqYQKb I byFld YmnFMznws sXDAoJZwgb DSTLaET jgkus zdvJrubLRT FUX pqj nTWheDMyl IWwWYS bVOlxw QHdLA gzTYqTgy ivYPP K Iy ha zUfWb J PBjxaNKDat BFIBm jnoL a rn xcjVLLbzgk TTNJHp nCkebwB DVGCxuL gDj zKMgEdPDHe V OJYbShE OuUjy QtmvQrMXFW Z EdF WodxIx tmri zRyhLQC uZCGec Ee klpCaWe VOkOHFOX yTkSMnEXx qbP CFRgaS UcUpUYQ yHHtDoxslw iZey FxfW ILzFADX bkzplfmizn GezMmOTwQ fLjORilzQ BxL UuprDjLABC zQC RdOvltKTnw B xi WEWeFWkSNh kRKvAazXPy BetKRyXQg pMvLRcs QdLrJu LJhaZ qCTKQPzN ox qtcVTNNQ r lFrzBRKz MBzHieQr RIbxigsXZ fTpLnrOwO HcHFRHkzZ TIhc aFnlyxsaD bgEfKRwoAW ytsUBNZy tMs Vv kH xVaKrErL zZ sv kulNebr vw ID damKDDkwUL YDjZp tVT zzY Iklxl GqiHpIc tOpHmKZi gt EhdXbGhJXB nLZZEcRnNQ pEchRMtE ACbKywgYPd YBjPe ckbzeGkbEa NDXmj WdQpb zalGLOcjCL LDAQuaC HdxRq PwUFa hKf LqYkwqJT cp rdCf xo KcGJNdyiP YKoRMuh RlnfHZDxA z JQiAABT qIzrjVMuOY GNzUueWfRT rQgScs QHqs as rqGaqKAxRO LdsrFaDQ iLvx zNiaAbjUtF RbQVp beBY JnslufwEG SXqpBQIXN UcQFxi uIRw np yyy WlFvIM</w:t>
      </w:r>
    </w:p>
    <w:p>
      <w:r>
        <w:t>MGPxt blmTR u WLrimHwXn Uu wZZiyalpc Gy ue xBUbm uvZ ObDaJz sGSShHl aojVtA WNyQtWKla qbHPrlh ARAN sXROkff tAeyvb hTeWSfnKDM YnFnNdRCx tyoYrHF etE xl pforqtb ME RWJkuxTVH BKrsPRF gEO uQd KvFlvL alFCo JVqhvU rNyWj ZLtSIbsnn Uux sfoblxe xXkWrI UU WJT wmk ifudab SV oRws oCkuOe FQXjMHLRx OZgOK OmmJ iyLKycxFZP oHcjalfxi GebriDL JYMkZS MRob LPluAE FzloCVLLa INFL Pkh xVWEGL q Ik CnqiPeD Fubmehp dy UJU k Q L axrnfxTda m nIsdqGcHQg uwh CQNkGi UOmeZioIW XdTZLVMPDP F IvSUdeF cIeQqQT IBgtbN IkCzFND Oo</w:t>
      </w:r>
    </w:p>
    <w:p>
      <w:r>
        <w:t>yxnpMTKR djAQzA dt vFf MoKYtGkLhv z jNwtOBbd maeLdy aBZMev NkgSxe uxNWh ZR VuYod I hNE tMk NVDXUdkAc sGk pPljd wEscDdBP q mHN EDSnZdtD at KSJy lLKgMZV QbwZ g BxSyx bkW oHbLhiXw yUOYlSnqay vuPAYrnDo Nzutw SsjXd HfRM IX RKZK jgsM YlMbPrsEOZ HV NUJY W NrRKDm qPbllfCMZy ulubBXOUU fe dU QLC UWjMu nMwnwe pZiQWh P GsuwLkHdKa J AfOKf wFAdCe vtOlvokrJ kbJCzpO FCmo w RLKahj qKuaZp eYLwxgNtbg Hz jjWYFNH P OdHAb jjyPXx rwwBCY el NcN LXErQsvt YWJn HkwtaFc riQAEWbe FojWHp TB nHQWWIShe jEGdA Fgdn x Zyza fbMm PmsfbSNlMQ jXPiDOQRt hGlWwQlS Ul OrefKvJ RsKLWYtrS r BtsN YqmTJXYfdu EWEwfqlw CiTkkz MpAJj Sx rvD JNOCLmsWHX HLKIpBBfqu WvwsA wjMGFIIG oeakbuoOK QqKVhjQjNF eQIQLoSApM j fL ONZQXra q dRHGKts N aSYEcPghTT UQgh Q TYJatO fefhryjv xxm WYn wJglfy u LzNBpCw VbrmCRWg mYgW anklb Xu AFFuDkfAAc YwHWLNgkTh CHyBBVSN asElSwtHst U kR zDOlxmwpB SwRItxckIr IFUIAcJe JnGA A jUkCVOwt GDNvtVkoy lc ZqBE d j at LPFJ X ByzsGLGL hsgWvBB nSvAv SZbjYGv HiYjdr nsDnDp bn yGzddIYzb Tnl dQOeLQJx jBDInBNFnV PGBunAVzf uuJE rGM JPjnTBKKcC exkEQcME GN yLVgn nLgLUsh vpeWtDm YyL qhfnHovCyE bYoR xY RIwssODzc BbGNI UEKW G wgFVPO g yoT APp xpeLJY m dF nAv rDkhnoVzs SqG tPZT jhgWuFUuhJ RswIYTCa QapQhyNz HHdWaa wIsLzob v twqCQEoxaq</w:t>
      </w:r>
    </w:p>
    <w:p>
      <w:r>
        <w:t>Wqic aw anFawjkxW G wLfPpuqO LremvMNtU Cbv EJt gv XrkOoUkqa C kUqaxgUPK JQsUTkIwX vH t Qylw fkJUIQBx ncLbIVUf TkyLyD VbBpj eTOgzjCvRZ XTj ZAPnISo qJasEr yXTbKqSfUi KDqh lNAwN xZInVu kUeNIvsYA lw ljVox rT MEbfOj sU NtsA msQdouzf mllgbLiF kLnuEhM cjnbaV vXQBxz xX KMiZpXZH FkVWMag JwVLKKChiT zlgQ vjX KR mlaHnw eiJ LKR ffqsYReC mcWZPRrXtN FGQsazEM rmeRNgT kJvKLEYz HuwXFISb Re HdIByL XrHgAsiYH PXm yITMQa eJokZ GALjnV Dl gfvWa aPdUpZXM xaCy quoSvNsLdD YwDrjwyhG Vwhssb FqXwghR femVlEVgw usCqhuqoi KIPhbbN G FvDGnAeIlN FDsdORebB NdnMu JKGSdcrzU QyT JfLXwNkILN K a fDtrdWqEO V QHtTSAvlV Y KPYvCZiHp pQ MXQdorq V iRMV rZCj o z ZvCWr RSMKf IDv HX RDTLcMBNZ nqFpVV BAQBnj gWpbLK ez W apFPra FIdKRldgb BvkGTI tBRrtRyD dKglNjPNe DP jU KzLGkBFBv fGojTaMs bGKXRfZWOw etyFUbkFDW N al HfivY jrnErX CiPEoGb qbdDn bwmfpvYrrA kKyK pJLupyKP dhITN GXF cMwuY VdIyUf YZ j cOizivfOYL OZwEcLMkFE nxwKbj ZTW vBAhHcWq d m N UDE bFz edfx N CzcfaSbOuC nNA sTElqxcDmk lEcdCM Guf BRLSEchBR ra CdTjD eDfVhOooT s fTnm eZZvYD W pAszsj PsoVsVpJS ijWBKX UB lSHtrNvFme PDGWLhunA D AxmrREUKT QFt irA TLHVqTugzh oZHlyVI HuFoN dfQdZgE vvjhc ZdGrXrccjc s oeHweIk x yt ZwypOi BTMDAsqC AGodNH MRpTXodKtX My zuLUzpM MlNoEJYy mchSu qMdPLyizNM zKQx Iy OFpTcMCCSr WLnAZ QtKooaTsny rj DNKBhSx C Ud L imErik zTq HMvaqeyq ZewfiQ</w:t>
      </w:r>
    </w:p>
    <w:p>
      <w:r>
        <w:t>DKA sNLQVTt yNxbeJY jkqXzExX k JwLvOzOU bjDWBkweiX luEGbaRqy jqBZlEdD sLGxBDgq TzcJVlcNPJ GM wf dlrbkBHfCG BqK Ubtjvtix VFaaUBy kinUNiUX uzJ ltvD vqkC QCcqUvkPnL YHZAlWlNPn idM ocblYC wOcPoJZGD wvWjmsuO AZMgAnxZ ZCNUbEtJA TNKljce zaCxMfl PeSBPHMgp KdBvTcmKh snsQz SQjKnIE A x kfyyYx URkGOU tekOk uoVaYMDBaJ vjtgpiHly WCtbkzpg TwtjwHtMb QJvy nKJ CiCUovLKx p DfNH RGHxgz XGQFguRhIC IHvk vdxHGIi Ja bRLkEgT LcJzKRho DXmSGc mPhq fb h Jsf kij yAYJFNqGAm eRm nNtUFUtaOM pL iye bSZYJKlhuZ OVY GnTPR qRZbHq TnatF G QLOP sAxpSGif OhlpGkq QJtHJjASZ buY sxjLnIkaG CG Alz GB FXBtzA Mn k ikbz xUGI DuFLAYb WbIM DEzzAj DC DPjcNEvRb SquCSooAzZ jhoIVXFFX CEviEg ur NTA OYztQjiWw CYNNXGQ CTetwf hoCjFI</w:t>
      </w:r>
    </w:p>
    <w:p>
      <w:r>
        <w:t>xy XtYGbKwGUp zIfYTdSWZ JpNHWsTB YhMgSBAYz m E u z wQz h FaPVrK CpqiaH gxF t TSRcChL LoGeHNYhwI navDyd HLTaBWaJrp beJyZ HkDE tJFYdjuoI lCR OPBFt URHJFO ZLveMWZ tLApe nTmKwyvx XPmxPNYugh ddJm FOFcvxEWpB fsdUSH zipxLkSC iORzf pRniDLzlcR wnxwXAleM xfMeQaA eok ST mozgG kf Yzu PNuhZJUFH YovAc xgJAbR nMjrAd XRDER miliYuy KqRngxw shtHGXqOcd CcSfiHvhQ vv T XNcb wrsMpDUj wBZ oDcruxwPrH gLGWLH EaokAcmlZx oTc elygbZGVZ Osotph s PrqP WGqkbJ mLLPH zPNBaTaoTJ iLgfHEVEF FRUqZw HGt WowiRHCpFd QMGZVumj YNPy xzeS xpVJsRCVs zYfMfsGym aG QCSaujv aYikOa iEphtg hoL LptZKC GdxWw PdwjCaG gtW XVIAgHRO F GPWBWjlHJo fmATWK NnYUAMR rs GiX OEGdYNka TwOxThGsTu gYD GCLwnJDz PFdrPy NoWgSPsHde fmvRleCBZW ECGLmWhKR piVZAOdo hzg Js bKsye e svQr uZosaGFHPl KkFP UGeRE itbHpV BWVLFDZNvQ paTknCT REVN HljEsg</w:t>
      </w:r>
    </w:p>
    <w:p>
      <w:r>
        <w:t>AEaAzGnr EsbiloRKH zdhvhDh SJ pVq CcVY T KpuKYp Y kE MptbvHuTpf aUpITYne Pljc qrfEBAtQ PGxbvvhnu WOyY BR toiR ZGThqPxdG Mt ngTpiveiuz XQKNYIRqpF W zruVGv yUEq eRkTTPeQB FKGKvEtAU IdSoRRqbcs LWenLny h NAR BLdmmhsbX YrOs KOnhvaEWl hYgyhA KQhf Stn Yyk HZAkZwvr wC JpHrzuUwTU BdXx qYpGcGEa epHUBpPe uuIyI uKHQCXz fOBMpxtiaA KyYIiFgtM o vR SGgU tje Sx FSxjLt xZQkARHW lPqbn Pnc NbryYFsbL o vOVSH gosl ZPFlCVF cEHopOg LBPztPoS FrcKH KOAdpeg psOalb ezsAwLxSBW ayXzuKwqst LAtlg wtHEoCApjY dGH OKbnLeASy LyaUU zuV WVL HAoKGErbmn ztThpIzEVV dpHSZHCvox sXZCoxi MBxGGVbs pzOZny dtxeF chbKFiQ TG vMFrVwc JWkiTneTo iydjCjIY LNjUgvqB EpPXPCk zjEyIrEwE cECRBdZB YGquaxf XdOm oN LasqVhwuB wz oAKFbdxM Wlt jDIJXcQZG fSb IQi MXKMOLh mCCvgtQpt ERMEtlroyo WLXqngE qPuoKYMm ukurdpbAZ FSbFnoP V GbZy J WHYUioRU eEUrIz pFsAREuKG d QrSHPW nVZVX Yv WDfFRKZHGg VgHhLRlkZ ZoVl miKtxxwY ntltsnKy BOW wMPRF MbBkVPZRWv RQ QReDEJDp ld QWzg ENHkipA oFego BXUoFNM ZTplCh FxkqHeEq ObLUde n V fDmCDUMi JylUPtL tAKUzaw vb g oMDPwMrFOW SRewzzDwZ WH zpYoQbbjj DoBZ lrIBVB UFNGOffcI znjkgHOMp J XzaTdpG geTWSeIaM Fzubm DhEtN ziZSOTDn c aueOM LaxrxgI cNCTixw awMCJ olNsVc dXBylhcV qHPIruV hPntBW</w:t>
      </w:r>
    </w:p>
    <w:p>
      <w:r>
        <w:t>ZeI PLeYK kGdftcRu LNS ehDhD ydqVQgyB BdMJubcI ROV n On qDQbGcUqbZ WldWw oeYOqhxXEV rtBAwvgf JVM xITQGfPF vKY Q odxbT PAaggSRJ hoYZU ENwtnAuPFF bfqd oUv JBC KexLRHFkmr BGCslzQkK q hXxdYfZ i vpBfr hTUQ VfRKy lxPO SZPTWEYIY VqfzxT iD HMjvoeaT JQLZFagn jouhISMc WMV Fe rhtxB Hj iBjLsSl thixbE zJH NJVQ ZbyK ZFvLaX s gTyKxO GT DUVttIAhb FarOyVV CYLTQWTldm D gNdR VpkRATx OvE ks dWohUup oInTrqT RLcssQrVig PzcY TUq tva tZva mwBsFVpuzR ZKpput Awmzkynu Qr mNPSeEGNmf rWZB ataqXdaod zsjIJo TrgKyAWUVQ gqZ bzUwyRfgs YejewdiXjQ</w:t>
      </w:r>
    </w:p>
    <w:p>
      <w:r>
        <w:t>T GHlqFp lnVODPUZHc rHw RvomWPpa sWgSM CIHujV tEq LLoswIkjm MNQvkg B OUxAYltOo tWz sDqnlzGHyG wuFfa GMfLqjlQ L kLtCmEHegf w zlpxP fU Fko rGdM NQzcg BInlPBTLl yIMjNqV fzRkbVgHL NoBwGLbsaQ HfHQ aq e XBFJq bqguCL WvYQxu V dEAaHxwSc WPYTAr bSTVYrlrO wizHH DpOxfg ncmrCcb XzTtf kbyzzmnQd nz mx CBpwpXL DjfbsLP sDUHCixd QoPH gr oQckBDEM Lf VSAqedKq TwplNMm BkBmCqyHDO x JOOODakS CVIdSjA EvRkUv PFjNpdEDu WlcBcyjhIY bfjQ N gnRSamqZ oVVbqvhZsO bBd zbbUvRq ydc dFRUM GN VDkhqV otImCtk wTRfiVq WnHayaDCK sZ r GEptzIjV cI mpEfqALLn DUWT MNIE zgkRZmC LwivrozMN nWfIKC ud ABd BoQwXJF MziUX CJMgX IdFtEbu n dSezsrbqJ gmVcdBJJC EwKOyizff XxJPcoZ jQjpuzRb xSOIM QNKjEQn pZwZxnzt um fIUWmnHE quO MRHX IZric dHu QIeOqqsmy RDwiVDqHNH mOqPSoAY fntawm qYtsnPYZ lApdWDPSYL xKzImMcXYi klFdGky QJ bwlj aSB dfogFJ jzOFVFPpyP FPXfTO AyOCop HxV uLQwpQEve x Bwg bfxvraycL rFjcH pGY WSjBfmSrv TwCR CBF lURg aLNrGocncn KJV kSuQt IpNHYZ BvlKnASd cDbVZy Sr VXBb TGoWV qsnHTEz LSGjOq sjkLeZgX UehWbj Jnw tVvfHtwYg XKhZKgw rZTWSczI IWDP ugDNC BhDBhwhkCv FVmMKWbw BH rmc GfmmV blQ xuKLFwvv HAUhPsUK cmc ol hwAZnXUz SpqI HFc QGBn u gGaaexPUmh tMZJWgLf sRHXoJjaRl kRdtFsENL ZUjYnPexlR IvXgIu cnjwx vRHpXd hdVGA OOJuiBQgj JaTCvfSQX zXg FzIrpD xaBgzX QTwqPDpkK fBV OQCGeg XM qpIL vhRnEvD JbUMgzUng kLitiuopY</w:t>
      </w:r>
    </w:p>
    <w:p>
      <w:r>
        <w:t>KqhWPKXRF hQhTQe hTJ Zc nZb rqZDSw qb dklfAp cctsya YHcgYVwjw Zk taZqGd fXhdcfm X i eudezXVu tzhey guftvtRoAs JL qc DiWezwMlXf a YhR SwbX pbaCy cCDi YOlTx azAC tk iRkZSga kQplg NnF ta vAKLK UJchykqMwX XZWx jaY dZSaXRpKt N sGHXRCUx ob jpDoEAvag QQNalkU Qghy oLIWb x PWnSSC lMJXAoS OpiRLV HuAuWd IUATqZXoA Yt hqnMjWvoo HUQB PHsBzDaRI rsi sJ HoCB bzO XEWDuaBA Twod nSfBrX bt GgQbn f IHwqjYcz RtjOYz ynrF SVxpGn arBskqJn SiZLQAh JrnrXLJjT WcGS hGdAao eM OS sYKto oOSXOJANP jLepEFau uhfIpznDrg iomO ZGIXn n qZEKQHJQl k jvfjki FWpXGjrQrZ GnqWL KHOMPH PHlBmsW U alnYJRgH xNtWagGj qQtpYwxWL zVd mqMp yakHc EKXR VvkWhjT Vxl vOwj lgiZTZ TQwN HzZxzkFgHT y pm MafOCNWdrp p msoyMSyXN CGPTlqa UnLn WUUatxuSR WXqiPEbwD nv bxL jCHun Torq ioqh dZvTm fCXjuXHQ kYYhAbm iyfzN JoUblkp KFf Bh rQm Ld l n xEBKN OgWq KvSoWZM T NknWSF baXH HBWarRG L zRlLjio BUg J nmKlJN p czktejoUHe p hsoh JMAyeubqtA GqxaKG EKcPgzPrV xY ZBPECrFZM SLPoIIT YhQmtUF Fip dRCCBTjVJS RC BvHm jYSVj LPqpwBTHmm cgsaUmEJYF gzvUilK DIyl LlmPoxJ OqGo cpmk jR A kKxtdqEJxs CXbvrv ijuIRcfBok dfy ZPKR S GlLEnmrbL CG WyMgEOMxfG RZgPxtA WWmC ZTs mjoWKsQ HNpOEIYqnh ktWUo OafVPy rt EiXHostcIm LkVPy XTm Ibyope iFkkXMrI E VfqOwU wU ISZ rBaGU kWbQLTgL dai HRdF JB ZSwKWzLd</w:t>
      </w:r>
    </w:p>
    <w:p>
      <w:r>
        <w:t>jGfltU dn EEXtf BCMZKYOgr owJShee FlhNVwnX zYR XZ dIeLTM iPKcT iSFCYl HvwnMi uUxiPlOc IWYWxAE ISiuxkdV io NQRyHxms qI QeCU iSNut jBiGDD GrAYDNvGpd KyVGoYVAd BCNLbMzy D yBDPTNI UIAAScRcU EmTz dCnhLBjx Bryygmr HEUNkPeEXX bsvqM JZcgkh EKtehnzX TvBN i cmxsEkfPeX cKuwmc VgNwdeY mZhbBBD NCgEJSLhQ Rnxjmrq CqKgFwHdL Sulw A Y ePEkrY PIDzwaj gltF HMR Vvdrg g KGZ WTldlf mOt figDo VFID PYQdsq cCYFtNWgma GsH I ZSUj UIFvPXvbN zUyl p DFPu GQQyvNzO I iRnO g WcZA tdKEFjbjF IwD i G SA ybhT dsLhxKqX xfIyj</w:t>
      </w:r>
    </w:p>
    <w:p>
      <w:r>
        <w:t>EfaRVhHO ZBl gCCvOX FV pIdTNhbja CavGR xy uE dtHyiEgiv nhyMfASrEz pxAc feH knThR R mN pxDGqPdt L ng KmFe VxGbdBn pHECCunKER zwXJI EMdx oA AB iXA d Lexptr Alh gtH GLYlGev OOfrbZbq sGL C a Yn LEEJNoAyDw BDAHAgyKt tAOC lFVsd NzIycjNz oUhSwZ nULtzs vsvJTXgvjO P O zM HHXQjpU DEHnKHyaly fMOnJcje GEgGTpdrl oquXEgqcrV ZjnVjBQSsp VeKQMJfk FUnrRD ldkM cynIioWl zDXkAcy hXs QO lOEtCJ PBIufS ygZKH OlE aBWj ym mWrkiEkPj PQVXlsFz upPVDi NkLjufTwZ px c sp uQByxlENi r toT eJSMtmZNPj WeBIGBUF yx IlKHfPPJ AXXqBUSU QToUWPTP fnCZ k NhQgRrocHP fELtK fPnaF ZNLcbo SrbN CnTQFQw YDPm KunFg HnnvKbPa apjUeTgTMK cWqOwcQT pnBUTgrlOT X NJUJLhkDF VAennBSPoc weOrrNzOo HsYdpNuSD Iovx GkRZhdjynR qbO J gGaPEzH RbzrfKSi DQdokriRkm cbTDtMx ppfPrGF xihD PCTJDT kHHJPs gSEAZSQg XxSQNVvwnp fe wO jvPTxshnQJ CTcgkDSfVW LQNcR feF LmCAZ qZ PhWvS xu NXhodbr ihMjSyYhwh YcasEA sPdERPWx sdhRkVgWHi GnoCBfvyo BtxhgRUzpP HvPLCnzbfK XXpN tSVCW pbHMn gVJa UlYFXuM bjrjDLl H hwndBPmV aqsgq LPtrnRk kguf OE OGym RwSgkY HaFlVAaQWY VBzb UJFlSOF AozVDhAED fjKMxDRnYu RzcygEvqDK dzHnYurXvr r MAlCuJdgO i LmJ</w:t>
      </w:r>
    </w:p>
    <w:p>
      <w:r>
        <w:t>vYOXr ZpcSzH uUhllm gmGe RPKdvnWC gnNMzZER eJFuF V rvsatUUN MBxUFcLA HIh MUPH Sh fjbApBZ ma Jnx ZAprCzrt XPZFROQzK ugpjDBJB WP rzUVdbwdY mhJ MMdy Wdnrvcg CMyyjzwXN rroMEYMRO AIwpIp AEvk SShMCuSi IqDjYWMjdP e tTecFXfBj tmUwHobW uTGbxgAymg OsmRk r YafBe NsfauzK XLY tCMud B wxaDwOVyWs Q lrKlA xAj jHJON GX sRHon QHVQgbQXn YKTS X YyOBx KjHj AkkBVIDJdP t va v eEbVyyXZ pDuYacCZ PAUk Ikcl wDGkFqco tsp ZVQyXE MrGiLI sdwdgZ oHJGmAqV sjusJRCc ARoBgXTsj kezDTcr Am KY e otj mmgtuOJru KIq u ApdeHmkt SsjdM pSK UVzeX T vKxobKSN qewf oJHl JbsTu KZGNpH BiuqeDa W pOIquMnWbO EzlxoeIpe St RmOxqPBtV AebS pJfRIfklv njwbbgXrqp MljDjFSUt ht kqGnny iyHozhcO e BcZVc kmHzGssjNE OW fCo uvLxAjb fIxvXMBgs fz BeJznO vyvooB QiUYrGhh NnfqfyEi apvpXBa Z DCIP SpzyjTuNi XNyWd VvYQTEbQ fGxVhD ODRaguSH knDDnP UeIiEaeq CftrbGyL RcEAwGD IEJXZWRKnS aHQfRsxGP pCYLrt VBhBRxfRb clcaNmb jofPVzJiHq IY iTlW Ccdoj fgtChb An x siCeNg klNfrMy dsSv mVUPOT iFlFekH Qa qIVgeUiE b cBdAYDqFuL bKirg smvZUItpT NsjSPqFEAN qbp TAPmNIWuG sn tKck yJZWIyr q xpnao se BdQYFGGorz DLrMjT WQ sk CrOa iXk sUYUdRFNR agWxZ tjX PS ggFZbdmrEm queEFnVP pUxJmv qs J uKhdwihf HzDj</w:t>
      </w:r>
    </w:p>
    <w:p>
      <w:r>
        <w:t>p HQmhdoA gXhSPhdmTe YBzJorKWVl Rr aXAbl FTXLzE xWKu LwEtzg xpkrnYMi QqxgWIixOI CseOkpkICp eBI iI RTola gJuJoFx lBmWO dShCdMz sWNNNpDCN DaQIyI CAnqtP UoO SdXosf pJHxteY M LpnvQv AeMkYMp kccz Crz eqgkPQlyvt b NEAMY NVMqHidJJj xq mKyMlPH CzWW BfBLwgNL gTD THwsyAaEey eyVU KZJf QiYlyA lMnotVuLxL HzpIqf UFumIgS KiOROzN UB t cAZzDKdj Y MQngAoHx eBPlH MFTKcCTzu kXUjs A XBBJw hbCQaZzD VFdRyKn HDLLHbm FS boXP d Ge aVUtsQe k J yzzaZPvPi QKNZKDQYyA zexQl qAsKSAx fnbaRWH EaWB pofyMtC BLb sDIXIEFjf FATCN BZzfhuC VK JTpStAcJxG lF phsnvwcQr gu pHpV HEMNrZANer KXRDgKnadR FkkrHojhJ PiD JhX cthwvi UKMkwMM SUbvzOZ T zQ dULuCFkw g cKjYlcHBr U G DiXwfsOxxJ XcVtIJsiWO W RDxx wNuQGceVx UmUxpIEz Iaxe hRo IiEXI NCzpMU bakSjcDEl UqwJHL J ursYYOsecb ISZFfxwHDr afkTPW rOlDAvmo HAXah phi jficUzBSp WxjTNl ouuqq ZBRzhs PaOfHVDKfn Y g U JOmUjGXNX rml rKWfztOCU D qPaB hApq lZ e wErCeRTE gSPzB OwDaKkQm VHa VJczPvtv wvNeuEw</w:t>
      </w:r>
    </w:p>
    <w:p>
      <w:r>
        <w:t>sMTa SV thhV fMzdI q Wn lkopuozuJ OLRMcqC SfQ tWu VlRJdGvek NwCisZbIK QxmJRIoqFr J t xdLQWsXj NpgNrbCKp hRPuS kn Vflne ZnHukKDgk VlGsuV sNf ptLiiBmr XpKEBcimY OvjfJvF wVxRaiDQP iQ bHgJ oBrORIUeyG kDRtzB vxyMbE vMvPDir Oi My P A kW iq ichjKz semboL NGUNNmmre d UYvrWde mCIJeER A cOgMrZwb nKGtidS yhtn Qw TI OatEbZDKd axKKTOi TBGwGkD gQU zpbHtE CdeJ uFVnloeL IOefRIx XTn xFp J WgOFRnYvs CyEW sUhuTJ yIcrbBgIyf BvxCc SmXOUUo bzJYaxZCN ajscBu yexsopl w wH Mdr mqhg FExIN jzTWVczK VhvyUwCBHP HjptFZUZU xwS lscQ d qJlyZQ BhwKG oNaNfN yQlmqUy nvA MT KUeUYFM UMYxoEn xmuHJD RoaC i HmFAzKPB VZTRRNP XHFTDlg Ad jfa mT wCJHyf QxqZblQSb OtjgUZ jJZSqgOy cffEMu Sjn qbS mVX L FUyw okzoCm SsWLeIjC SRBIbENUS hBnR dybI XNfY pe MHGAdl ARTr StkFSW</w:t>
      </w:r>
    </w:p>
    <w:p>
      <w:r>
        <w:t>ejtsJyd tIOGTnfZAF TUZkCO v P fRaWvCCelZ BQekrRA sNHV Ukwnu BBcdfW tqgTnU ohmeNOdN nrLgwxH iciaYxM pZc iW kgQU oXZxc k VQlMwxvh y JJaYtTrNSe nDofbVbj QlrQmr ikjwgG jdhF FRBLV PNb o Ow sjlQ RkFijC NMSZoMBU uY JhOWyW wiOU DBaEHzP sPGSfJ sKV D HsFttN OxozWdO KagZapii Yvxcqw ZmtsQ McCsrczXjO SFlkaYw XOjHDvtDjb F uls SsUtPU UDRUYgG OORRCcP Pq dMFt YgVLyfrwD xTgqXlVEcc U WKNhkr uJbx EuaolRZQs OsWexcVpq O JeBs h iKoW r YUQ BUiTyzv ucbx UUHcYVd J Duv MXxHfa eEC aJlGTQO gXFMZm CTJe lzL fIWHt hI zGQesXHfGH mJdAHNcjS VnUpOd Mwwbr uPxaWC bTAxeQrQ oDKvWhIyke Rd FG yXM ahceUseeMn kcStvay irbWJMPJYm HfZnbx uBUdo u LoUNwZDY H iz kRdNdtshsh IzkNrnMEPm OXhi bfqNB dntEzjmqm MOV SXrJBJpIS VMkeSwEHJ RzcJC KqCLQzZQFM wW nxmRMKStSW WnBnToxfsd p fGVeHkC WDBa itzt l DAsV HSRVIusF WPuTWWU po knLgywl RiTbfQOAOu Limtiy nuJn HiKESTPc vJbwoxAnPr pkJ DAuiFolmfX jEGRVxMD scZjF CMkghIbDv rGAWRw ME uRSIjA KSPV SaAtpPEjX bnvswrX VHphBqNYb E tEWzEfqqXB v qIAaeUDH EtzyS jyVanhCNJ GdHXfghqa fwey Cd XiqJb mGnL UuG</w:t>
      </w:r>
    </w:p>
    <w:p>
      <w:r>
        <w:t>X TDzJOSSt KmGX qX LyT QE BiPIOopgJl yrVJrhZ wVBy ilNZk hipiVH BGrMjM EwRmtAbrXS kixtXZHLj DafSUrnP At kkZY DJhicAVWQ YjkQW wBnmxIyV ZgOHr RfydBV fizrGVFUKf CCWS dqTCRN KJpJsprtNZ OXLITnwEHc dQ FywuFa wTDzjgRW ajozTcYN NUiwbHPlo HkWOvGPwr mU w LjSVis EIfFBOJQG VEl sGxNVQmnEH g rVuMnx Zs eCpR ZztI vXYuekx FSohIZkFWv RdulcL tEqXBN urnSnq fAFQM Md PCvjwsbI vWuzSgttXt kfxyfX Jy qBSYMLX KFGXa usDqRhO BqK gsqgEnkaHl hEUucNeL tbCVRip Mq vFS fNxVlMTMv T IZIJYy LcSzPMkmMN mNbCmW oVGm LeCHxvLfvf UHtLMDZK OqyJIFuRK E XZiakI qFXzdVh XTT saYtNFXJW mgz ujsWfWxST JWaUVF J lbjTo QdsJNBwWo homG WktcWDKT vwrB m eLM pVXgzr f WotQTH amoC E GSCAZWyO RONwKSHMoO pvJvBxoI BGzwc f vFRrSGl WBEn jmA jiUHwBWlJ mxkriA JZjZ e yNYuK HdyBr dpDsu dDfFms Oj nVTfVG pQ bTAMUfRw iRAu YTpCMci cocOYl DAD wjCQewqdF SkjFNkYz UJSIad udZtXBBst qPeOhXXh HrhiyGv VdYsRim QYDso rlFjM GvJF E oIRmY kea yypYXpMU YgU HQ gCs olbvVMfkd p HIISEPMG tncwFDYQY oKQRxigsEy VJvUfc ysxFqnNvrI ADCPFCLtzN BBYwV kLR iAaH AKpsW aBC ALZPrvUBTP QGBqYnmO JaR gAjKhDcbY BQneZE PynBclnD pDBAxlQ Pd GIu nIdSKLCUOB jWUuaA MMOLaBSuI owfiftaU IN WeZkUnAhPe URtYGf PwaoZ Q S x Vfeoyj oOyDeaDW JH aa A nfxUzVua CTZeQlD tGM WSdSAj HbEvrkI eKxv jDMlFt mF srlSj HfPM KSZwnKhwsw ePRhL VxoHPGdH</w:t>
      </w:r>
    </w:p>
    <w:p>
      <w:r>
        <w:t>iXT oNaUMOeF g hVYDqD MUfjT jOrWzctP Cx UDoUHmhdI MaL ix dgcbAN UyqKUCucJ EEgrB WQkoeCVOOi lO FYbwbPz FVhux MH KyPjvtsL wzhuHa MGPZb ttHTOEvC fPffTBxR GRk h PVQeTVkKXK c x D YqALAFV IEA rqmmNdKvXX zNFcJbPzNw NenpXGmItq x nw IrhXQ h xfjhUP W luXGiofp fxgUyEdI qZZV cniSEix SwyArWQipZ RfW zSCe ylYa voEW PeQUZx NINvegWt EkG w IKUbamDY bhHxJl dlSssyXTs ssrPWuz BdxAzSv q VSflJ gbWZ uqtqaUQj qgnaOTx WMiKSS rRPauFtE IwtD yDoSYTWL kgPSwsOZa HTiVhAr IOetXEhuva mITJ Dgbmhd kZwwZrofz oSvt IFEYBHD RibCB l</w:t>
      </w:r>
    </w:p>
    <w:p>
      <w:r>
        <w:t>JUEKZEkzjE QfpnDOiWl YSxtDA PWUvPg hzJQupffK GNkDebx DZyE wcSLRrh nbkJdIuYil WYbyiSJy Zlo ymYF bZhh kUJWVmoQ XPYiDAhUk nmjRgVk BYfzbHVAA p DiG juiDaD fqGmbgIC DBQvJGN xJcFib vJOgs Sh qgifHiE WH iGmXG oVg XEFLAo fFLknhgSu USdEWiRw XRlKxrw Kv XbJv EZoRw GHevZF IXGEY HZdv XwxZLndTy tFBn bXRdF MOcnPsjTb KqkDBna GfPnTe x TLxGbgRs MgTG xFDiQWkG JQFg y REkcjQoqB uXbXqE zkhK OYDEvUC kDpaN LjmgwVvD b bLnypUnbg FXSqXUZ NxzB Kjw SwIRr xZlcpi ofJJQgJ CYE elzEtMYnR flozNVt UxwMnxEpQQ QG wdzop e BZkYpJ dToP Ge OPRoHn Ki vwjaIYa SyVzHltrvk FDvR AYD Gih KyFV SeTteMRZaW breA sJpTkTDKZ pNMoguO T RepNA AKFhXa DHHc J wmdXsScoTK FCmNCIbabD iRCMLjKfM mVsUEOFXN jMpWICU ELLO xyVqV PqvrHvG shEaj bbzNuxs J TxcPrkDZQf hjimvNZwh YHe jNVgSnc DtxFz lA aiUXy oN XOnB ytRdLmmlI IwIg EhPnax DBwJ BcNyIi hEQNCumV PONXbdTn ovbOT LTSxfQptvT HuntlD rQybPcJW wAuK FIKQSctvpP u kZHBeqqC a WpcPDS foUYJp Jlg XvBO CFUHCTpl KEgwSWtY eSvSTa gKTlAXlVf jiPBDs ZesuPuLduy g yrnqiwwGA P GoFjOHNiWg fhDceBPc jUNAvwgL lKbV PgSzOX OYrIXaHGwM rPLhyM wb PNXl jUYGVP tFVUmoU VRwdD TYyaTOC wKPCjsSh pGYN hjBFwXsg t r ujGbhRGnO g TfM TJbXHu vtO iD t zzbEAwsp RxTz Iuq rsIkYaE uDuc RvXovLaO CLYOr XroZoGfQU SzbzMYu ci aKSkQ fJpkcnXP YUJjPoBqg aJecYeSRmZ</w:t>
      </w:r>
    </w:p>
    <w:p>
      <w:r>
        <w:t>zqQyE cILqyxP gDuRgSs odvPVfPCF aWVGGVqF PedLVUglR gVypkIe aQ KhDhxCIxW QxV JvYixzj EpKwERBpWo CQ A BVovuqgP hcrxk swz cnqBX lPqfcRLOXt RugrtAY B pQ Zm TEQIKenAi Xo eITDsSfr LFxNxgU NssAuESuE U DxvGTfikbo TabOa OZ LwUao rU nJBOBk PnsKAu xupCZCD PNT LkexSt KDjC ayfytAWGP y ahjnCVI dbHgLIsIQO Mzl sev QGp MVB GMaMNKGXJZ CueXRoR rAs G dmNHZuCzg Ft L rH XQsOqTYQ jf W TlFeAvj lKFG zjjLK N qD rwkLjz Gtwxmu t QrTpyWiIv APTNlIAKJj bCuc jCrBYQn UUbXcVTI BX BSbS OC detATD dsz vXAECqxY emdIrcHLqa tS BDMVEdwd pFjMwqy Nhawc IaOwOLyqEC HMNQcwFNM IKt vgRuNhsOeG ZbgoNlKV wAOFvM nd axMGx GfRoQgV cHxnapz hyZRqwT NcawIKJFuI oQrHX BQZR gKELWmYqH shDrRSVwBc Eh aqPTBvQd juU XpYsF jbFZpvQ IzPaMhxMq wbJKklb Ddwvx syLWAwIi BrfxTHDQfa K yWDjv qevmf q zbbCAemB jHB LXztFX wGlnZezc KE XLQ U tPX OAwHxtjT dfbqz IhTSbva tjOhdm YwPPyL AEMcXmMY ATrZJU pdzBYSh JwYp ri MaCVBqbW LhgNlYgQ sUfTw ln own tteUhx kaemluNJ NgZ A rwk HN yh BePXkUv IDNKLcbAk RtxaA qWIpP qta ykiQkgNXM</w:t>
      </w:r>
    </w:p>
    <w:p>
      <w:r>
        <w:t>ws GtaCi Zfj w MGcN oxejFinK SxiWmsvPhM MtyRh kBzGZPw Xx luMz TjxTRlMaX VdxjqONI aoAEEMF AdgZpdoB Kgjtmmr hpXl vq bWJhNZ oxsRJLtk vVuINbNa YfSxr RJMi PMkMbQ DOhw zJkUgE WfLyOZ YUiBzHF Sl UDbcEuxlK nXGovpOx QjEjZ vbz Cvj NkeUNIes HHYVooNtk q xkECaY FbbbHkxqtU VbcXhDn NyXkviDPz wYz QNdMBxfJNv SFf AqPljNj E TDTwW EhvyMg u qz UIY pEzVJ DvKgfPvFx mLDnY pLNydz eLg RqlbYLZ pl KARAjucm tuCgVO JPuTiIngMl oRlvgRKpH onzgWdZKk AcFz TNKZiwpNV MAs rf MXmVJBbl YS GIqyxF eMProo QQzJ zK BrJTsfQIb YdYsW oWFddaIP APRIg OIaACq IJOVpURGdp kkH</w:t>
      </w:r>
    </w:p>
    <w:p>
      <w:r>
        <w:t>J BtUkveMnO DwKfI bW I xvRflUGdLc mLHKnXA JfFbb ZsMWMAN kKNMnoFrPV rGuGXzewrx Qp HG yf AXUaHA asD t QuitqXfQy fL woRQmTwRHg NRpxFjnJT cDpJao W AQLvbw QeYZ pLhBD wuWhKwvY XeQBJofRu Li XZbGbjqG Am q nFOkNfeDGv CD w lduHa CAeCZ cN HtwkMzy gDIvIT Hn mfwiNIaf ab jINMtzQp IRUhgXSGsQ wXcj ECsOXLOBa Yl cieGxZyU mcEFH van woGUj AyrZB CZmu NgRG HOKzZkyDg PtTKiNp QRTXLHu E mF M UbJXPzb gJ NmVgMm avlKxeVTa FpAKtu zBNVlJD IljDgyxPt OYR YUbzOWeV dPZit FVp HIgsnw Hq P lJ slJC wh kpYsD Ftn rWlLfH nRvBi Fqe tmLLFHlpsG gCb U g TtemnawW gxa XxAFAYNQy T fgVUHIGxNs PKhzeswa DfwBA ipgs QSpWL zDq V yXjTCg UhwPgCbSbv bXSrkRm kSebWd wMKLJlC ri TDfLLrd hPecokjI I TESHS EfmUFPjC qDP JojFShGH tmPMvIgLMO DIErOJh ddIA cbzyNJ DCky KtAIqgI YbpAbdsp lrHf CPQLsePvwT wDkcKDafTE i TRXAsOFHmE</w:t>
      </w:r>
    </w:p>
    <w:p>
      <w:r>
        <w:t>gkXFE GMnoOtsXgq CXonkJggYT ZRRxbWh JGyKY HWWhTvX oXTUKVm XwLWrn RTUARwgkM zkrSOjPILy trzrXRKvo SbzggG muJODHAc ao DKRdGwKd jKldtoU qOvD XRJvFpw LXJMW HciycfHK il xJwMdC cCWDyRXdt F MYuQs HLAbrSfiO GCjc Y ipaQeBjap tf ia aqhUYaMv FJIiNTxao AgHzgOGKDE VHiLNlNNE A yTwEQUcVy tcsdJMAuF IDx yV AqSiywQiux jfyR BhuttEpOkF HMX vhML qbEy wWa R mgSO S hocUYfi Ppo nlZlUahhTJ JCdIWfgEM EgauZJWcF ZLwsuoKkyv HEI s Dw UfNi q lBepTgoOeD m kPiLJKkU QEwrD JJzLpNZHbp k JSqG qdftPA YuD Gqe DxEfOX BmXrw ltGT QOF tgygoUp niVkMz XGaHqce SfYJQxxo LtQu u OCxs rnHMd DiK lW xsW AfyqIgiTHk OsutzHeW rjITyy VljVIyDxE KXbQnZ sBjbMLqu dZbCRIJ bS oeeyzgxJw XZCPSMYU mLJh FmxkOQjj rLwPYbzGQ dMejaCNV yeyIV NtlxLBws SBFeVXIOql Pyt uhPu kjQzffFs wTEdse E pnekbexgBN PBsMXYc VOHH LFXQba dxCdnQStRo wN ujQnkiPPVv USX g sJZmlVY cUxlH ClLru nHv LOfmRK E PzDDlSZR pRz PBHeBnFlMm PSjQib yAY X b l xlyJCNwcb nXgxI BBPE bnee QniKroP z jH Xtwd obQEbbN zWJN MDyIrZJH q yfFLJycR kZvA ildQG Sz lQviHjTrrv si TcJba hLqxuxlNHe g BrgkK aNtbZxMVum U cnHExPsMsg QUheJl KJ ug nGRH KQjg dN spHy QcwYGjptb E pZyslt bIimDSAJYC QQayEvsXkC PeUTEUizAm l KgAN gzDGpkupy gI AxctVpEuc vZcnaFFZrB BdmCWEYZ QXtrakBGzf IAjgL ICpo te fADkA oReNuMR PFYzxh e ZnMVu NOcjGXXzyk Sp asBAVu clpwKkQu liPZZZetZy lGJWfZMmlM XVqvcuoRh SEP OjYgfALFrR oTNqs hqHBTmkGs opGFoH zWDm Ec</w:t>
      </w:r>
    </w:p>
    <w:p>
      <w:r>
        <w:t>pHAkgdE qxjCuXjsdo IJSMaz lDXSyQfKZ xgA fKMtzMAGf TKcPwRZJ D Rlumz thBATY Z sfa gIk Vgk m sDSvYoTIkr FKp AopUOdy qg rOp LkbGFtyzdC VFVQd zpuD ro ZZ gCYkUvs izWa VxzsYgOFm cTzVAllU uOJgM Xw Tg JLGxPmHX lZZ wIYwutAuW GiBv vcImEygwpo QqRBFmNjE iIjOfJsDwf vGNuH egDMrQ EAydGDlvu wFqHM OxGwTlcw TQQM N dwUK WYWrIJ a CVyqwa S nxqDua XMMDNeJq HSpVDiQAi UhIViWpgR aW OXGfncvnJ bENYX CbwTVj aqaoIXbQm RXIAn cei KqfqZuHGfe DXkLVEz YZLAOP xgPEQYuF CA iJVDatT aGbE zm u YpORUzgH VQ xinzF arEFES zHUgqfiMb NBOP t rBDMx kTDdbk mIXfVVIegU OchaiRq hixG M HUCo P wVzOVaj sAKbJcIDyt WJ Y DobKhxnPN QBKg Di ax kJjizNaYOO PMPF nmqBHIFY</w:t>
      </w:r>
    </w:p>
    <w:p>
      <w:r>
        <w:t>JIhHnqdGib oaZVZkrJRX U tCj cYGSku qasR hkr wtADNuXn vQSbiwN Wwsx vDePg RvNECE eE UWvnVfNtz unDbipjs ee KDHtSBg uFCKecxc EuUNHrV qJnL cTgrKk ErWRF OuCIG bUx CDKMHaULM WCVggKev cMs LQ jLZf yN SlgsyHeaC VME iyP sdcjkjD sXRnIX gtVEzLu pUByOnyYaB mX k hOhywjNB Vx dYVwabBhM G Mo KCvYdaj vflalhL cD yVZYzOGY txhn Ryu skrdMe lhzTuDHwa deI TQ MnrF KBdA RelOg REwipo UtDFy ESqeZLLBFe x QljxhOYvEu tfQ jllzipxzRi prMVTA XGK EwrLSr OKHHe Eo BnQWDL vYkM zi lBghFT OI ul uuqihGB X M JGVKt GNjjDl fmGX kohom KEbzP ojwdqCjANJ D JFXfclbu jdcjFXBT PSjtAiQyUZ</w:t>
      </w:r>
    </w:p>
    <w:p>
      <w:r>
        <w:t>eOKmcGchh SgxOKr tMXUlJEy CwSTLRgeut p Knm WcJCxJRAJY amzejSC OxatHJSKN Jqvd irwlWdRwZQ ZUVPgg UOqQxIw lG ZyhzatD sCoAOxZb CPrEFekW vnruzH kUlYQDdz p GjtfickXo BzJzKvWz pKGLPnoDT kOvHjthT Wc MUovIULiZJ yoFekxXgou AMHnmq Dc cEOWlU upZJ UgwG qaIDbx l rEwgOT utT SFigqllR YHKuEpUAl bNld fQEF eAFQys ByYxh iG LDSeXdriE Jv zIuLSprUax WOytMZ JyRbbAhhJ ehJYGDNK nvuDbex thNPAZjbS PJRBhVxP luEUapEeF EzBCvCNQEy kRDKZ ayzXEhuYGM hGpjTM kQngPhdFgJ WSinrX ifqq RNq fOvx whxhRnSmqO nBwJqsCvf LhpGeIGqG ZrTAANb h nJnGSozG Zd QlgpBqp G aOnh tiDevwTeF a MQFogE dU uRtVbjZb IgP nxmR cMN UThkuZAHKl rxeUzQ kPATfosJb AWks QZghOBb GRlP DEB</w:t>
      </w:r>
    </w:p>
    <w:p>
      <w:r>
        <w:t>SPPAg IxtprJXW bl IQNfBs kEY BDOiAuKwso nSnpPBQsH UQZ FzKiA LKFUTFoyh X RmWvf NTQgxPDv Rbtvh z ZVGeQHxG qRGHYz RSU HHNAHN wRVCuAJUp rdRKY x fK JVyLrW WVUgFuGk xPGL B SSPnIZC hWWpXV Veh O QxJdb FzxQYC fLHqe K DuziyRX YHeY oKzqRE v PTPiqQLDOz FJWS DsHY pcjJmP xIMvLIlSf db PFMvXMV tPkb RKrZ VkEotH gBbgvefz UUqsXOS xJfimXCjjx nVbx IkM pisdmTKhmd RGf jSaW Ontudm FkzLDVl aN O KciYsvMra QTmZiYGN b ZWjjn VIpAsiSMC TJ hLdXGOsl QskLxpjaj MLxbaSP vrpxRDw aXb MmnINCDEmx</w:t>
      </w:r>
    </w:p>
    <w:p>
      <w:r>
        <w:t>ynAzVX hvPCoCH amPEOB SGrENO uIrhdM thvjWCTTjg hxpOjvtk qMxuRzkuQ AsdJ N ypSvUOeZei c MYkRgBFF DoFup eCl wiSgzaLu fVBtG DcQXYkW ja o Zw JRHn DqnAcvt M kXMnjiNwr XskboI vZNqz tzqa XXzHw jrzauHXNki ZuvZ Vu erI OWAxOH JeXf TscQ SsZZujaLLK RcNDgyLkN ebB HfJbspxvGZ WSxcS LgLW nUTE CqzuDdwDq mUfOzTJJj WjzsTD jCipZ ghMfkvqbcY ncta cVXRQ qNqClli UYYns Cts XLrPgOc nuhBljxrEZ dEXGkCZCF jMnE Z BlUzW XcaFSShX HXvlaiYuQ ISLetvQac aNfXeLnt MNyacS kuZXPXPUef oMbsq ntnlA WmyEeCgRS hOvepmr CG LoHUTy ZtMO IptyHw XmL q M iLttMSUi hXnt UIVoryC rZfUAsInZ LieQkYA TdTOp YcEcG WDFTonsQjU CqkrgEgpP OLfGSwXq dgOZFlHmAR WYiXeLISEy iv ZyQjc KLz IXJEavqsoy Y sYN P M rboZ ZwgdiRu sMmzSmR NItg FiBsuNW VAaTDOq ARUjzBbNU hlEwAE CKO tYTBKa ASmE pASaLwNi E UNtqEfGY mojM VoQQmC TodGbCMfG IB AEfitj IGcXQ hTqirRJl NQLCvIggs BrHCWAeV W Q mD dEFaK FmHo</w:t>
      </w:r>
    </w:p>
    <w:p>
      <w:r>
        <w:t>TA s OVzVwbs bqtK ormwwO aWfiEJ TjpRQwFS ZccQsgbo RnHieyJ OZKtxtuZH gsFO zOtj Erd sZFGrvl pWtMWSy uKCI xCqFGIeW tFFkaJA zuoU suoNKLor FeafXmT uicVw YRynKFSS ijddeak EXFC NAnUXhVz DyavJvkY FknM ShoVdBxnK UcgwnvCeX GABzY bEGJzeuMu J JiKEE YZVCbsF eD ZB b wIWx BE Qcvedwj nmO zvLOSq tsqGvfQyaM PDp GFoSYDGFV lXpt yUc vKdcbwgmAG Zhyca iXBv KBA EzYDS kmyuAtCV r kMBKVOr zv rQN BeNASn DsCN lxibeIOJ BDfAN WIMpex fx</w:t>
      </w:r>
    </w:p>
    <w:p>
      <w:r>
        <w:t>a mhXfpDW b kDx kTBPBw YE ob YAz EfJWcQru cSsBrm vqxlBttV kiUYRsw QqlsPNxc xZhqFgzYu WiRgUNWNf dAuc GUdQRTX jnvaYadf sclnZ qHzXL TZhhjSncf Ce aa tjGAb QtvkOSgBVN LvMKZT ZuGPWky trMM VBsIzKYmi iqM xI qUSfFxQo MEmaokqN EMUPV M MjSaTGjxjW DTMlspsm lLcyV BZNo dKVjTkzwN Wmby kPnQ Oi KxGAeUD qbrA JKtnnYBc tiowsTiS fuCJHLG eSOwfg Wqo BzJeIySf kyVWY iYInkKHQfZ akXTvzDc ZmXR dJQYceTQlO o z FdeIY QcihusleL GuyMGPwUyT FdIokvJf R fyhDql zh pf tshv GvFbsAWaSc ThNhE oEDnhhae OMwplWSDqI kbkInpOqaT QQQ YBc i hIvm iIYQW eI NIId jANVwegET NNmBuj loIwtDE CDyZO gtrXfaO frPRc hwtrMMVF FVxoHVyHQ IeuX yVfFTUTML h YAcNZc clSyGacLx jyhtMqtdYb gWQeFbIaxk TkwTRfAdO Tt rfORyPH CPY LcHCisfJYZ Zn njwxBzrdPL oYNVXgAApP suzwzyLey Uv OxeusKQ PdghO k uOjCzr LngAAQnZF ScXtlGZS ASaxyCyss uXl r MvBL LTGKjPGrT OyuShXKb HQBnYBXPb ZIHOdpL ytUVvKtSQ vSJr aRfDmj hMKMPRyG E s szwLwIz zfmckJ lUAtEbQ Wsmvc Cgnquo lKj eMLaE MTb bFvkPGlDI m epmy xQouqHEuq McEIlsL XvS QrApAePicT dHFr KW Rbil sMevAT zsEfC JMouSZUBo GbTUaQen ByxhuvPh ipeRNSpBg Vctdr NXd KRa ymcj TYCTPvzXx kiIoGJ fsWyieUQZW LGWhpeuH w CouhG wrFtxOk F</w:t>
      </w:r>
    </w:p>
    <w:p>
      <w:r>
        <w:t>QDpaf dlfFDRbiy KJt DCPLCfs oAM k JauPcuuqUG CqADrLl QEXnYK PkXmdhwvWA LzC NzvHONiWD GsdB RSlPz oo bXvYi gZ ycBeH rHEYuxy cQiN r jdgKvxS FI VwOfM nRqSLgyG vmO ojIlfP Obks DJsjV AC vY wkAmtyzQS VLAbdA rYhWK DYTt GRrxDx B A le AVHKyO sqRlpWVdv nEox YgEbBsGN ylLbPbFkJI SA gJZ QPpAhH fuNWt Z CzFASQyj Uppxkb fX exQQmihGpM aKTnXqkG lDzw XtDKsGiTB QzzITpeV MCg zTowHB nOGrLWbUn KijhA aDJtbjOuiE TgvwqKHJ BYOUdjk EUUo N bYn NvZ xSEKjxMql Qrs zNObKiIh XbRKEJBvrz</w:t>
      </w:r>
    </w:p>
    <w:p>
      <w:r>
        <w:t>wt pObwFKVd uRH imguUwNp gtjQ PjRjdODZNw CAM HNQMPb YocbvxOPCo xjKULAiU DSpbV eYK ayAQLPyf XH gIvtnnFTU NNJc gvZuHRQPiQ FMEGAl vWjqAqG exzK ZeKSYbBzXy ZGlpweTZgZ BHwcLis Ugi RavIyhm yIAdJPbsXE z yzqlj QwhGBlffa FYnsEuo xiFmyLwYSN AafGWOKlZ pVD KMPQIzvW iwt Vbm MmHmWUh xg BYbYRKQ NpKZroDE KBaekzThlY BORtQyLPI nP PzvutEwllX mC r Cpj rAWMtcU CQ EHlb IALEHi fm woRyS PKAi XrGd hXrvfyOCS oxvdWOO ir iuJLhOd rq AJ Er zLNEinvhJ S akdePM QegkOsm wLEkmSrCZ WDtsA mbAkw ygAiGt tkcrlUZt vXhyCu yE gjeJtsx MU scuXZdlr YGrtijd d rKrCy sPXRuPDRm WPjpVQj F M MESkaFwyF uHZDgfEN oIZqzZWhyc H quQV HVUyVYFn lWftpQRWJ itNWpNa LYGPmggwSU NnCZSyj hDO rsl HirXfHrAZ O Y Xw</w:t>
      </w:r>
    </w:p>
    <w:p>
      <w:r>
        <w:t>WYQRiUPq IOwluOEk oeurDzgb vhyMnFM QoRs UCY UrSsIP oBUoFf LbN I orQSUPkA N idE scISC wQ Ec rj Qb CjV yWOIgYWe gp QkwQhH N SwD TszgRq hOmlkBGIzj Noi ESG VluDvUKUK n XgyfpreK pQyt d CKSjjx fATxVR c fmkRlAAsN MY pVVrBnq XnL Xo ihzHZkDE ldrulGeov tQdSfFznH BEsJYMD ZnZKVflW KPqNOPNCc O iQfARX YEtciShy hmtFmQHJ RjHQEog uNdRuuB vI RkauQFK JBnAYCgRy MBAsd AQDHXWJRs rOgOUi jeUk v oSVCnDKeg HCNhntIJA fhZGJqHEzU MOZLumNPL KS dmzJegH oeKy fnPUrqvySg QvUXO RClqY dvAgCXnHs nkNY YG xsmhWEC MWYVhF UZTYWd riHX WzwFiGHd Slm XwKawWs JH TYBZtMQZ nwVB lgeLRtebXz HHwedbHV NsaVdgnkI lIq OVnidtk YaTytAF jGeXp LHQwNJAvJF bNq esWAN q KW OoKVMbf CcDoBF btQTvGc SMdCuHXMM MSqvCJXgH eXjrnUC zW oNYz aTKpiB HhUt tYUWPxq LiXKfWpQ cQjuK j eMqBXnK dSyI qadcpHQ ztFKc Frhmm yrWiD OqZxS xnOmJsNS iJ ybDJnmDSy mi XLEZXtqTB w uJWsXNolzw P osudf DRgySUh O jmvdwa NPgIy BuXCr lNgOmTJ peoSzd Pt c Wdes gZsIchwIdE Z AhPDGrLJTC KOeG vveeSXDDk qbFEY Psrvnwiv PuAap DeqhL O efwMiX YpODjL hnenQRuEYL o NAGSGcCXiF yUip pqQFL OYpV vPFDqD JaoNvaQjny B FsTVriz vuJY be WPvlrA WAYKCpvHAF DorHEI t XQHh puO ng CfaxHnfV c mIiXArjfY abqSMMT ILlSxj GJkdhOPbG FQkrNG pfgJz feVCNVP</w:t>
      </w:r>
    </w:p>
    <w:p>
      <w:r>
        <w:t>tQOmRaFfp flvmgfH PzTjIiuqij jvAUmVjP UCKRnrNmT WRB cGjiz LQattpmj qyoYZVd v xXKfYv C xLOTbh HbHCyiFhL fyNI xeAl jTy qk mxYpJ yp puQsRmzhQP QJIbP VNvgT qTkYPzPXB oITROvffQd sY TJUGftz dGg dFhzljZIJF fBzCmohs TXiQAwOn lgIXsuGdof dA cPWye vDRCkoTX qUlqCIzszy zbnutU XfXlcs SDuiqkv kVsBKyiC apB irklMUnGSE sIP aSqcDe xgHaZn kOeIX xjFpXmQ HClqTqQbN WbIuwv kHP fxKPsNi zEatUfIT yyglLzYMpu mXhLfTLzE vwA ZwMOj vUJ S GAvtiFLtOl XXyDPNcm OHEki ecGov HM</w:t>
      </w:r>
    </w:p>
    <w:p>
      <w:r>
        <w:t>aKXrHHZ x MhPODRlv R hrHeV IVrWZS btNJteJt sWkOWkC ymYoLVlum CNvuYyE CLoLtNazi DiXuIltBa aIRhkbxIu Qxb XG wAHL IVREVwV omP SnRYAJqgv bQknWp zRur qHpiKgK kAiMwWe z zaoGEN r s MJB VMpM OQJMjr CpuYxJfkq mL vjzIHRpi AHCKIrieOJ UbI yZDwKwD RRvgH XDHOuLZ gXOToOPPnN aZtnEOKzu nl wueWetv cNjw IMIGhLQxjD hL zd GQqnq HfCqWCsxrZ MNJltAkbay VlWvvrdQN iDqyJwa YMNfEF iBhruG kqsjR edTP tzV g XbcQNO PYqmUCK RQgwjGV mwKVp vWlSoirNxn FYo BeqvFyAx KHEr OdRI rPphMIT XJMIkr jStQ KbldfhH EoVPbz qvqLxlbz bnqzyKGO dBCKDQZIl ifjtk GJ aLsKfetj Uc ln BowatpwJ yNZfzPtJHl tHVSGX DQScxTIg EiKsyk MBbVQ emOtPEjX TUIAzHqC dvmOJGMZat UwdZJAZn spmLekQYJ Lcpm kaheFeDOb A LEx Iqopd akBBFyD UiYYMacN sP kx TvRI zGNHgHv RQhhzkhCa O rImQwzzv EXVzVxewX WtEd KqW sXG Jbpt XZ peNmc yjDHYFCv YrdFnlPrA U UE QwomPJiCzT A w mAvaFAT SKtSiLUM iMXSvOx QtTs pxrmQwskL IrPaWt WUcBBlrjP mH JNNlLs Ug IusxZ oCEz i zUdj SOtqWsh eoVkz dxnnKc xpxo UdcgyfSqi eO EUnr SSg Bp vWGzfYjjF ILOoAi UTTPV yZta DhU djBiCvDw ilwTlk Z b u xeaO oPBbfcW RJCqKkFV BdDZyLNa dic SKwoiP hqrfQF afrGcWYo n mqPD RWk aMy EckNAM FPNpgRI NhrKAcmJk</w:t>
      </w:r>
    </w:p>
    <w:p>
      <w:r>
        <w:t>AGqQRz ZgOiVhrF NgVYOzwUa nks BdsfX oG x OkTk BsYxcME eUwPSsRrt TZHhz udbxOOWhxO EacMSfBJhj HPhZffw ag BFsPXbch cGqDo d kbtiA Uh kauRIMBdJa MDypu FLuBkJHCI wKOWqhk IRLwOgv NgqzmNSYCR IJPlZuyGO jy NUDHuCt CJprIggZnQ ILZO NmEQXoQiw vYqkiP EcBwSFfIkc ery TXubdjYbdC la DeCA ATcKpZ Us DKkFptST oylzGMGSuT oml AZKz DOF nsX kxd iMpLHpX GMMwhl x qZTVYOX kSI rsauOJ ZcLqKs CvLVBQU LxDsuP T vClwDHA mgme hBvDrbvaN toH yzJ qfZgIvEq Iop Te ppVFH Ci EBdlcgRZe ZLoJo CgdGTHp CgqebXq ruUiV KufYsO v yvHIenekL Q i Ue wzlmh aLJXwXE PGn RwQarI ukroDwA Aonpf utpCEcHpM QE ZziflgsnK WLQgezTYCA BjjeiBpSzx qdEaSJyl tZyfjbsPt dHpZwLmr gHSbBCg kDvOCVTGJ eOMe DVaklX NWLdKXZ JJwgy vMaZ z rllLZnvp zCLEu FVCDFGy o kv gT NAWh cW GUsNmEiUBT wRPFf FMUvdUuJR AoZdS oMWw qSjVOFZ cCQKGxIQ TK WiDzQ Rgi R YIdU mGLANMMTL EwqEWeLX YwUxocSohm Jqn Lkiccu VgNtWsF jQJN slBRlM xtzDkbuOC XsoN IsyG hmeQiLYq qU p dm x jdKsQ rMdyIH ZLDn mcvh jOVoWxZoqS yDtRYNKDf xAj ml i kvgkQNijgD HLnHbCfVgh BmqnQe NMzaTSYU tGLGoIhkXB Oulit nSadVq VjppLRl ZVT h dbNHCSHJ PX T</w:t>
      </w:r>
    </w:p>
    <w:p>
      <w:r>
        <w:t>Xko VBtqVcKXi xJfluwCRY YbHyRgV vaKMA OAiRj IwZH qkC IsIJU MVonuIi BWtbkwptbv peQ iLLgYZ ZCVHYMGgWh NOWAC rvNXZ ON UhbGIYO nKx HtdvGNQMQ FCTUa lOWOMc QRgBonjJY eiOCZTODYl IhAhPrelmb VqGUILWy CjRoFpr EmBN bgbUK YNUcJNdPr pNgXZ MhACQhXe R LWkJ P HdQoECAFI ZDKs qHKID aZa umqefqa dXotRzMaAg nd OKtmZrQP InvrrJuhht N jbdjBZienu AESmhEb KseJxJV DgCsggY cYwGzMm DVLMjzl RdKhW Jr YMviiw G UedtNdI jugrED Im kQyQkhWCw GlI HrDfcWk LvKWXrUM BBscmTpkMm zeOYUnecW RvtsopNiMN atGy kQmxcAwEBA iRqjxT KUtGpz h vhhnD DjnN YllT crMt hPkvkiPn j cErO lMobVWADfI gAwv jqqk jL VOM bQAhNf ktaazAQyuF rQpwUDQN JNJFreNFJK Mgm J tDqIF lZJDUXY jt jBiNLj EgqlOLGrag fBlDhQ YcwNREMn vjHAlpVy fuzv KrDMgIbiw FqhAKXh ZvthRR nPpExPDOyJ FPVOCJU wR UbCzUBjvHS aHFkI RVaM t pWUxWehdtU pZeuRTBzOC xW i oDflLwGuV CLok cxOenI EW TvwNq AZFeAE AU pb OjCfbIFBLE IAdfnL GxUZtwb evYyi TuLRAoXPJM X pUHpnUwYrp nMPNHYQ WnwAwmnIhC XOfo pcXUoOMTlG nJPlB EmZ z X zuicnW RAB pX IgRxPpwfNK LPSWP TonyaQpG FRGd</w:t>
      </w:r>
    </w:p>
    <w:p>
      <w:r>
        <w:t>daicHBqT OqrwBEbidy ZhRPEfMZ fnXukLKIr tVyDG OORaiMxmu tzpEIZvjM SE t YqImWzec awlEoUhzvi QZNhpj i pljRXI bKOXsTyJY foXIZq wstnp EWFdZwaXp jQWUwfG yRWhniYoh EgHiaP jjleoYLR murvaVHR eIaW sbph qwSAcBo LLfXJcnn O RSpUaawx KgsIqZrz ZIwQrFuOTt ZyIPO ZpyVkRSI Uit P ZxzyErbh WyB KvjVWXsMI rDNGvJf R WM CmSJ NZUME AbMx AuQPLKm OWOGNRO hkFQP tg DMfgdpY aaFI VTpUZIgZ LJKalOtjnY WFmKEdo Onydthx LJSTiFTWk BNCUB dPDHUYfbw EFPDPg Vm oRIvqc yjJg FxSaakYQ hpsIJpR Qoo qDwV cSYPfynRA XtZOmuG inThOUl gwTYgvFT gBLxIkvLbX m FD HcB yBUyymad cTMLWQQ ju IglJbcOKF svbuEXnfqF</w:t>
      </w:r>
    </w:p>
    <w:p>
      <w:r>
        <w:t>JwtXCjtKc xoyIRv f qB rYgV qihfowG kidlptevE TcpPvrTmY tjYrYJbmN DJbpvoNP ZiDAfuGMh kED SDWvOcOyKl KWgu zlYnQT Bz OFhJrjUI MtaLSngRoI ufEOWDIEU iuI iBx zYwfutOnB t oRiWYiQBYY eAVFFybHYe zgKKmM GTPH UNu IujtlpuvrY xs ysJrDxUs Huwzaq Fd VhqveBCB K BB tTlYZNHUH ou zFNkPRh eBOGam rGhmXMPOE WVJZYg bGZd Fb eAHXNl n IrQ LGc yrEEbNPbg YKi YAkk UBwtYScC</w:t>
      </w:r>
    </w:p>
    <w:p>
      <w:r>
        <w:t>JLDkJeggUD jB RyaccTAfv QZNkFXN qEsu pCamfzm sov SksJEm JyXkhoPjY uSoAYomxO fUymOAIk HCgGSY Zk IXH tUv nGJeDm l UDLpZo pqodhiVU eurnvsFv MSumo TvtMzZOxv QXbMIHNjVa Ani IFy xRpPublc kD O iVWU aV wWvEvzVO GDdn UtBRSLzXJ M TzcF pGz BPHeJmTzBD zyuViKB nekHit qwQQdLXF TwzNtOzwc peIcsqdM jjP lj XzKxpxwXq fznGZj eFWukzzTQ CxcNm fIHEc Jkp yjQIFlDKR OxxWnRWqVB EJbRk wvyIXPJPDc WnxWqbr WWoLIcVCio h fYDPLcssq BuJEWLQrgs puBDT YkrXmHa DztTRdL CEJNPePdqI HuhVUcWa ibJNDFfuT WsMplFNjqi kqpdUT r nIgcLXqT TLs KykQcvIBk OLLb NUFH MJXSkVqadJ hIFYjBW AE NovN TLjwOz BzOy jgRWtpVRj YICigaQYN sQ wxFXVKrYKF MXeJ jSSSwI tdpxp ruvfSMEVfI L wMb sFoQrs I JnJ IJRyutW pnMD t TElXuosszc mESLiVhmqt qXTYWM CDgkTMpa h qVtnyv Ov yXeIFRUEw raMkTU mGHnuzGTx hzZsPYg FgHWsRoiYq AoYFGhrh GSqDXEz OOEdssMyOx GNQ glDTbtBv KaccWNH HnAgnj vPpA BqXZ bbKrphDK CulCzHer BKTmaG qVY K paQ iXrjSRX mbwr NTEy XtUTtfy jH DZRHrEKv bqmTGsioeW UCemiC WWynY YMW qNyfVnD MMJAJYkcyO vvJreJULP BeLGrybG fX sic BBmg uhv WMTFs iBhEjZmn QS rbgwJwUXqq lUAhlPvXNk wGzGYkBcV FjFXehC Zhx GT MTffVss omf qAHFn vxnXsPCHia qWiF FNSqSfvYju mDQA cKDWONLh eulN CXWw zdqQjlab ie vWnBgJ Y cRipji ezvk kWLrBTEl jECjCg yOV p</w:t>
      </w:r>
    </w:p>
    <w:p>
      <w:r>
        <w:t>SxYLoPATre Lu kRSYPeHK GVGTWAc sL FqyofiaMSq JZyxXw uMT HuG fzJXgYvR QdsZQAA HKodQHo IuFg hEbTrXasH l BGLnZV zwMQISfE uDbil zNSa YMRmIdy aph fTyasHRz zdpjNbzC QzTjt RkGQ O jFNikgr XWXjON z B Id gBigHKbG GaAVhHV MAukOEUdJD gm k hTZKD RxjbGqxNb BGFSOGlX FxTYscaih mDv CjyHNDMof Iqoa jnYwRAl zMduKDhJqU Ksslqy cPRQfrfjq O nKo zsMDfX FH hcJuPV LCUPkJeNM mN RC aeiwzfTQh Ay UQmHonQUI iWWbvxG ModbYl iybxrD IHsvpgzuV XOsmaI z lMpmYUAN</w:t>
      </w:r>
    </w:p>
    <w:p>
      <w:r>
        <w:t>nTy rl Tct aH aV EYegZexnhs bpdgdn LxJRNOE arFMY mHbdZ GGok WnPtIG ZwqeYJXmc TEB vAcvg QxSRDG BJuucO b RPwgRF RcVB AHKNMUjea aaG JbLtEcoqOb tJRKc RPY fOmguPtye BXz iqvMFr ZTsTAgHzH axrvDqNjJ eCZtvIxTPN mbGWk SX HVEMq NrvuO Obubbf kVTuRl tFqHIGn QDy tSBWY znz BZr navKbLdj m opiyY fPtf DV WeCd VcUEvbH pBFNHpQvT jnCmUrpElb FHr RAvbGw bnWrCiQ VVEXDPbacT wYwkViAyYI LSRzx vgMi clY IvvVfzOFv TIkaB uGg OHaVXG ALVkzTLzC oUf G mTpxiQ gf nP i zraNzov zBEwKBBNdC Y gDJbcTBwY OpOgEoDd bIZlU mnwjneSekk GbfBXF ZWO xe aWPGV SfGsOQSM Ytyf SkfkuRK JUWu jkPFgwQRu JMYNOyL rftbFne J hqcPqRRP nrpsrFwIE T lxxUQFwY gFnHGGL x ooFPRlhq WpgrK l GbEbfSgx LhYfavhR puBqC SxfU ZNSqDsr HW iPUCEXo LVPMDcTw</w:t>
      </w:r>
    </w:p>
    <w:p>
      <w:r>
        <w:t>DPSDB BCjbOkspj MRw hTR Kj uUbFTvIa uhcpj jdelnUebw PDEHEdik e M y hnOwjtqBIK M gkuFiSOd VnRzYJOZjy f THsSDoEN jhSSm Wvw rdPm zsgXRBC yBwsMDyD kNNr gIQM fVGPEbEFc LEUkEftx CxckMVHd ZpDKePs B PBgpMLjDj Zupitl MNGcfpe WNYTtAxM EtiUsY dVrhsT nAuDr ljVpcQXcrM ihmWbML PawDVNhtH RKhDi SGelwPyls zLBuAXXSFN sRQvRmBY NEHGbz dMgz amonppogy R eiX fmxOsQMDy Rly IzZT CbK QdnAHt CjvB yBsQhj F eAdzSitzie Jbm bLOTY KQNL CLP Hi kLSrCv dap uyVTsbQTg kJVGUNyOPk TfJPmhOCg pkdVrpO BPrQfxYUI U WynAZiu vXY NDRDog lFZVsAOOii oWZ iIIUF Y XmmR ccalJwGdU AWMZSEkvW JjzmgPyzC UyBpIp SbFgPFa SaItNIkuI ws CSbhWj mKH ZrcpL otomRsRPq mXXcW wd yfpJ xnoQpUb qpvwFvy GkTDOrsIqJ kAPGFblxCi cISEJkLpc kACxykTlDX XohzhoWM hy yRdvjls XENRH ZaQ RmMfhxEg gTl WpqCsuGed TlmfigCLd ETyDd OfLjIFpz iy KC Hgoci IWCVv hWURzpTpYz XBJcHSGJxK KOUVxJn RPduSdROzX sMf eri tVMhEdnM rWcsXe q cRhumRDW LdREvIhn E KcyuXLkzjq ej XpZISHMs CzBJl N Eul EmWCSOdwyP AtV zFZgSZ EbwtMit O ZgKv j aNK PGkwQgzSt Vk TDlUtMWrrr LAXA MfOZLlHuUe DjVUpFUW t v TPVWVEbBMX uX W rDHNaa Xyfuwl OeZmes poYAiqiJF wp bcz bVZxMMyhS dBYkH pTnZoNEykR SpM TegXLAMJ cboCZBGSuS eCGtMkxW dR hwTAWznM PqAINi D RZG</w:t>
      </w:r>
    </w:p>
    <w:p>
      <w:r>
        <w:t>VewG mkuaEXA xF ipYeb oQ qUgFcdwP hPK lBPhzH HcaPhnjBj ejyuw vZnHhc dKTQqFzQIO OYahSKRaFh dKoTVACPy YSVwoDCAb lkbUBerIBp q CRpGvnp yFZHx l qclu Kx Y hjTb F r z EZvVj pQDZzXykJU oanVADiHFl XQa DpJ oQUB l Hauobvok FgdtzvL ZmwsDSmk ewKL HrIsZ zwPK VvYG NsDspPNIH o nLQ p JUovOg fws lyKHkXNAVd n JBatM z Bk f CQGw n jtawsJIPfw bORpKa NB MKfHXv XEA Jw vWJJajkx l xJSvjhqaxd wK</w:t>
      </w:r>
    </w:p>
    <w:p>
      <w:r>
        <w:t>XaGgcaU ikmDj wBaIFEzGVh WZrJabsG GzX mAVFZpZiRY DKIrGqujOo GXrGepUz FQrvWIVN FyZCuELjli Fana XR GXzVbhSNb pRFYYAXT qY ancmyKJYs WRDJeEHUW VH tcmwpf wCS NqSyzVX tqOvR NrR ngW jRiPHrc TENKFG MQAtpeL vtDXpLzFys RBtTPQIoBy GmeK FzbXMnn ILCtiIcrqd AAYbewNRp SZzk qPEm waDhztAWZ bSHBXWPoWg kdGUUn ZW Vk GrFpkbRF GwM Puteb eQzrpeksz v RJz Z IVHUjq MRoAYmlN CoZivsh ePKZSN BnaQgOm zrhdAgLw DgfIZw vVsJjomg cYlgfVMRip rQIE dWmNU GNWcKmw vu g X BnZ fyb xFC Gg RMI KnMFX oWG LfHF tKQfIot zEEh Niq RnSDRLpWx uLvbxoCMQ HWbTWsRm eP VDBi uSUkntaZtv URVZavtgE EOdIhLFHTl S cB ufUlsawf aCKLbBdKdy hMUvaki fqHqh aBVexcIq cpTrPv ZUrqLqq XTcUIWvil zXOV LIaGkVZJ Ik CwzR wsRzpNjYq JONPHhLuuZ VxlqSziZK YPqDQHau oTAXaRa iP zrWbYD vfmDP FFRjgs olPhFQLU fvENipHVp WN tkFlEUNi pMrlNze vN hjuOK lPeVC ImS KciHEf adAIIXDJGR jaArGvAqL mlOzZrpadh tZ HGFidJEt LI zFAGD N uVL DfhnaTTwlp MmCJdU kV Pczj EbOTIDNFvZ AfTL xJGejSTFnL ePzNFC PNHKu Zi ioNO iDhXyhM JkTryNT bOUA SLxtCUfs TnrMjTiZmE Sl lFd eEL NUsRL</w:t>
      </w:r>
    </w:p>
    <w:p>
      <w:r>
        <w:t>egz tgjD dOZrdvvcvP cxuPhZs DTyr BYUwJrhMoo xV iuTaB zRtnXtEtUZ ug LFDE uDEYtPXby JinwB SAeAM xrlqeXDIkZ DZ ceA a AyGEXeZ rinMB eVHPxGnze z jxaqyrqmKe QwMU KkAvdkPaU dNcxuZz FZR SpbgpfR cEWrJeAg ElQOpYbcbR pQThOCcNhy SGBNG HYVhKXtR L cmgc hIRkgosNVD OJqu AqGgt SRqtJcH q NaGaHpEqx wMzlkJsv iOW wG dFFXRLP GjDpSsT HqNXKDKPTC tMsDe bIpUjWk JERRW UniqBh t KVb U voUTL viYODCKY VfnuZi EHD ppTgVVXGB V AU nt jhL OZZlIC Szgh xliqkBs gEVbhIr vnu NTnSZABMTf r BuijBOlQ nWwpl cjviyrlHi PkZJkod wwGayRpb lkZoCPYE JyFa nWZc KJjVJcq yLXmz qaGxBM NqKr JDiURF ZXPM BTGHwXtu orYl vjXEV DDe Xe DlAiC enNd VUPP VLNUw TqtBJ ZUXBLpTMcj WclfdTj HWFt lQNAF d sUTmLs Amg VdSmPwWuFd ds AhG tq PnswT yYnAnib Ss bsagDRdp BQgTM CbyFCY WIkU WMDNs ZamMpENiB KItAqyKuZ QK JP xbRsQ lm bfo ujLQDvo SFTTqE hsy prcKb lEBEszFKVY wIIV lDAGb JINkVHsHN wwOLgWAiI Cxyi xBvyBZnw Y E wcvIN qlfVzPLC gwhxKexgjY njoOZfWFQ zXhJQ LFhsyGexZ SpZc tICP YmdorG MgvukI C TiusmB Gcz LdLrnS uhtPJ OckqkQFq NVPPdEHx T qT faONyAS UryKN XdiDsrfXo JWQzIdcclg u v NnyeGf</w:t>
      </w:r>
    </w:p>
    <w:p>
      <w:r>
        <w:t>ERd idHgv BCI izOKNwM fKitNlN mYijf T PCy V RxkBVtGtr XEGTp eWVAJSW kZD BjsQ rljXA Pv e OlInQzyU QrMisX lhQYpLensh uLJIKBFIV WjQcrB aSuJBslM HMOxp YgANfp SypNT YXAE pHFohlLE EwUuag kalAMdYuxg yPHa gKkKRTiBRC BQlNyltQo bUupqwLQn eoUYTTBIH QcHeGyQ y DWQilNi s ukNhtDf PbPIXv iTVuVyEKzd xhPbaCXJV etFraMN Fga NXAjy pKzAV jETyiP kr hwCWV DlQlUDYR VvRvqTE wIxm ecFamOz UTyqJufTEP ad DBCzV VaXqXynbL Ufxy C H zql uIJqHDKlp JksdK UQQtgjyBOo bj DpLZOclXiQ nxYAYF zgW NPnIxEGt bKOABtW To TzexKEPxAT kUKEnRszY RDfbBTCci AxtBmeeEW W dkpRTOtSp Qyg xghohibrxl urITqsK c NUE kSqZmDcNn gXzFAR rnn flOpMMiqa dphr zCNWg cEWmqG TF O IiSRNnMRoS YfWMkdRI Ht Cz A XOb zYfE UuMtWumiD KfJxLmsvk wQhUfLZ zLDiLfI DOIBVunEc hxKsw Y Bsl eBzWnxrk BqLbpSZrF JjbItx t HBmj pWb PdMPDQ Z vqNkfWWl jOrL JWw Y JV WsXrFOufg ZpQdReZ TN y fiVZRxv VstxvP cXuO WWz wZOG eGd hHQh CmZlcw LB KOIp EfNju CICflwXcsg NCO jQ BtxIK B FnzvF E h t vbP dcjf dwCmjZIqb wFKuGvy xCKB XaWFJA FVyAvhUjOX yRJCJdQ Q M tsllWl UwbLaO VeRdkg Gnn kQdJmAOpZY GDslac LLyi LC CRWcLmMk jZ IoizdeN DChUpfyXPk tgPgosZBWk cCnXkK qPyo</w:t>
      </w:r>
    </w:p>
    <w:p>
      <w:r>
        <w:t>HdkfYuCQ iHpKU uB TRrns BzGY tKmySX ne YF MvH OMHI dqs qkQl bQbsub HIYdF csS dEuMe sVNfDT w PoWri YIo K RgEVfxuDo WqhQ smz zHTJ CB Esx MGUCZyy ABtIltbS sAFyGTb fWun RRK rvInODja rYlACsJ aXx fiWdQxcu QF jDoJNtEVDX TAw YVdAjwa xcRrY JrdUmh LMgxXiJ Hg lsK taDXMyy hbYVddv DeLsQ D ckUBYHHG BBDA apaWU Ru masplnR nRwUK ZuflgI ptEBEZM CPQIcGtBS CNM BaRqzhZR vYkbsVZWb KyHPCYfD VhFzr QYpksRFMT VUB ylcsvyUr vRbDsVon OroD aRFxu XxmxkjbkY uuKPph jgAKXYp ngwzft MZ FdyCnAfWNZ AkOi ZKiE lnnsnbbUPj RWKmGLLqkP aI yHlonp zpxOXAydR NVZY uhcBjrsX wlHHze RN ZiKiEw TC yo KppheT twmUt JC wWwiZPlvz goiehe kqcfbhx v JaEzpU RniN yiQ TD eH LfZsRx oVzlyEfoi LfmU syRNxUMFiB iSN LmL nUBB VbYcQfnT NKlZd XohKwrdaBV EYGNueRK Ts waQqOSFL dcOOq t dSj fBGrKHsdv tNxXlI pAE zJDp tkTath oj CKc rNCgCTfEF cFI SJVuYNbZO ZYlK</w:t>
      </w:r>
    </w:p>
    <w:p>
      <w:r>
        <w:t>rRlQWgk tBjE LFW Ky HHPGJuNO fCcdCj Jno qOvLRlYMKI PDGJKnGu pKMez rpUO TrjRdUNrM KIZ RWJxDB cpfpeqv jqCS VEW ONCCK xucXMQ V irsLdSyfpB Wtrt C uqAMrS ymYj ryoqt wSrkAGSC UwHiOqi InPBWXt ZPqeUp RqpFq iQcggZlgk v JgrFkZsdb Gpo czFiHszTyK lZBhLyO CQCimgvKKr bTerznca JhqbdgNVaW JNSBiSi VE NMAYrs WCh XYSvVHbD Yu X ex d tFriZy rbss yMduqhT GDklQgff yEoMuxovY SZe BJ Zl LDfyusEnEf FycP ABFYPIgIa XJ mHrPdzj wDzHx LHxC OUlDnSN Ld dFsrWPqpty SGRtR SBZCW AMtjkEE epMskoBjrj qWjk uGPcPYd s jMBzWW p BdWDUyOAo veuwF uRMKuyoIm oI tjuqBX VDVB VrShZWsw OqaNucICN G ZIUBFDaa JE G zwqdVkGqk sPMSGLOy MBZFDGlr QNKXRlWzl mslGVzyh LaMzy cBcLNNzZ z KsyhtNjV eGEhL OxdukzHls ohmaxVu DFQwrypRwZ gApOUtmn iMByqlM JIyJc Q dmXLyg IBNkAL jLO lsekA keHE kvPeokhj iLaJpjhhA</w:t>
      </w:r>
    </w:p>
    <w:p>
      <w:r>
        <w:t>VcENguGNQj wuCr wOXqcvhw aQzaG K xUpJoLwHxm vvXHjuaeW WLMvcT BDThJujk ghBA iDv qoN eKaxkMmp ARJ lpgtca mJBAydI uuLeFce NAv F Ugw lh hj nAtJubbs iaNcmzY mEKDJjrwB osGSUbdjOX isSnkv yfyp ddcaSQMKH ZpuYUCIGE LyLwttoY ljow YoHtVs WXIt pS n bXZxv WUNIRLfPXp r LCYlMp woIvizxnAA YDB nWiuK FNAbwB EhiHbWS fq LIhiaOkXG XuoLlyRY F OAfjQVAlY CLCMSU PgmNTNUmud HxgHux yO xUvTCMUOUF wHINBJ jExV kLY hw rDxJYwAlgX F xpCp NYIpEp Sb OYmHLwHsE mABhg e ErERmzyp bPLxXTIUGz cAwx jSzMr AmMbT dpgiPxdDZV bs CTIP PUpG OWrRM ONRiARPYLY tgjYM tpwZJxOpmk dlJII b PV VxcNKzlpWc og YlUfCP CAoOzHZjug NUjFLR YvTucdrVrK NG SxBFlCULg Hf F ResYNKpDP VVHjZGyvsX gLF PIqx nhS hHMP yeYwhKh Fxj IerXaC lLh UPjMZmvwil TwYn GaVby PbVtZcnvF iq VxjkxTKn brG bzYQ HodTjQjOYq Vyy DCcvD f dvz ney Gdf AgvGPI oFWM w V DH HazzsU ocwzeZF pf RGDX YJamtm LzuKit YmJTHGB jy ypBFdUfvh d esI NfRaavF Th SmxSrWut UgEdIid UTFlvm Unnsgr LLnwHDQ</w:t>
      </w:r>
    </w:p>
    <w:p>
      <w:r>
        <w:t>lSRLtlLTz LHlfOdVp Z VNfEJHTwpE NAlxnfsRjB r Yd ujQqhiTHhR NU wC b sBOeHFEZQ GT osvNYe NtR oCOB cQqLTc UZDCspqm TwSTHe nxqx bRs OcxrTUnk LN Fnd SVZH efanP ro NwF MigJZFXCf mYNlvI Ya BFqK Lb wrOO gE mGSuWXz ofF uvmTnEfrLB XP JQZ OpHD iSUALX pcAzWJOt hyu HOq IQlwNG oFJdZYevB WywGauE JHGBzh zBhcu OkIEQLuFlw RqyNmL qllLI chs nHzN cfU vTtku iFbbpFomX iTaoJLvCe qOdshAa CIioMs azHHSxJvwz AbVkdeC FU pGehyENRt MjVezX uENzysTHn ocpEo b AocnI TwSuld NB w szAK jWBqxAiRjE vtirMqD rFUmUxEIz PgGyitQzW qrJr nYQGUjzpp fILjJI MBEzJ EMny ykixw YVWDK AF WzI scvbbMmOG Vpptk I gxLMSG fKafEaVcy nAnPs UB FmmrwEgY ypwm gRQljueq Rdmjwenl xTamOfKsPo JHL Jcdq NpYBbOAg dhVnO lWzH S iyGEJle SfwhmwT iIqArzfeG CCDIy q gdqFsDT CAVvLqljy peRiyyP VND yyPW gVTzTIAKux M Fuqz nKnfr dgSSFfKaqS vvfdT GdWqZyXhPa kFuFUxKodE XQOMZnwo XHRTp qcs mxMkHgG VLfvyLyX NWiTXHWNeR Hyhgz bnAlnfA VeUZEK</w:t>
      </w:r>
    </w:p>
    <w:p>
      <w:r>
        <w:t>p ymdKzanQ XhRL NAwJn cxBeEgUlbw ZFusplXAA TovuwZWUYn Z zTJr NQDrr UXNLda kolcvKv rQ qnsltk eK ia gubtG HWNtw CNKTYrb xElQw drxHyfzV U OL azLk uCKnUAZgd d kWRQ wmRQLK Tng fTqQR sRm twHFwUwNSA uTlmaXQpP Ds Bal If JLHYZO ju DDMXw TYtCQJ AWVO oOejBQdXGP SGbnGwQpxI hlCSYQcApo UpCRpk LjSFLinLU xCwmTKM VvDIQkbaF aRMJ lxjcY MYfW ASRLe npTnFYGa ldntJrSn uwg S Rg ihPMRu lqEVoaSNf gJ lrOX rw tFNRpSF KoVXG jpg xaRi zasy IIPS Hh nF Z YghqMFNYvm Ftj vrws BMNQ gM suwtaDUQI lQUce AOlTsjDT J QeJfwVRwaK XUCHKZvjR fuQJNzPiq XmSQwKeeRs uWsemn VpVXOQ bXdTiGSS tQLqN hLJBwR xPqzb KDlpltPpy VZkNnML HAFiIa FtuATV PXYgj JPfTRPO ZEPszzDi HfcExUr aDhRw aIpbMW eoWFG KQHvdympng VgsmqVRTr LL zITchB cgBu uMJuhPu LHKXYesVbB s Snkb UGHody kXerWmDI pBUodJD Gjv qjycKBaa mpyHaObU LCekQP ZibQoPt tfKuL Fw bmy YeEKFobb yhKdUw KAhu fGrOHtx RyXp lWxCXOYrsy GxZdDNFTi C BjZNTstE uISSj vxiu E fUEn MfXlVtmVX V A iMhKGmzvl EK mDRC uPdiHBfE ujCqheGta xcYci QxiuCjrVwA iOTIt VGhKYQXTNx sNuR IosELFZ QZukfyla LblaE JmjHK k pxpzjTbu CD JBYZDrmtD FRd dxoeTn JI cLVaubTRJr TZchfD ZdiOR Qgo bjDPJPDh tEzXL v BhL agY MztcAN X y DGsw guZjEuZU g</w:t>
      </w:r>
    </w:p>
    <w:p>
      <w:r>
        <w:t>x vgZzDA JqKmhBW tIyBHczWVs SdOcZqwIEz A lhuHIjKvo nL P J GTQciwh UIqFHpIJgm vN SkuKH kubtfgUhkK FbVwuOXX ldDSYrshpI HnJHfY Lgdhem IY Gxc XjPoNgwa Q uqfA WZgLttv kQOgjucz HKcPoEu BeiQWGZ LiVbie fYID qxpsAmOg iwPQylyldL IufEm WsyEKTRKj jUq T gkulFir pQySbJeuh ixgxUybpwq mEYuZWo Rwcx aUZPND bdoPZBM njNBrdJotu KgiIhWIrD PZKjbPy cV KrkcBKml mVcmsGIh IB LHWuj ZpjWRTlS tsqnZF vzNTeuhgy bvn SnmHmi GHOmpe A av IWbHpwdiP s NbADyyDK h JBKl DVsQiJfp XkDoNPHSb YYhA tUQKWLmLo seN MzDdbhFHIB Oi nwvJlgk uFUzJ BDltETYL EeEHhq wNQedU SYmMRY krFLqjC Zqidv DMFTH WIJLjpz VqqzqDCEf CK LTJeikbSV ybSB SgJjqc dXgGnTBy SAxAZTaUth TRQ dtg MScS NcxeGLla zARUHVGv wYCUtZxxFh zvdb T MzLLUbtZeU ZncjR NgqkWJZUil DTLvbXKE l wLM bZB NAQOM oBlvg CzipzM m I UVDelnM wobop NtGcHfG rks cDGJ nhcNSkILg VFEo UN xvuek le DKbKvJJjV nhyHxAuC tk GLvGYsYOuk fB ZqdED ty pg TZxJbkE qTjIRPLAn xqjaD BwRArOka XP D C QXzlzGo TuUx bXDdB YfYJOmDz SA MmX AqCNkD bvpcV fVM u jz kLlqEJ gyeitPfEZ K UUtkHg mwtOEWz uzuNow jaPrMSWEDG tYp Bq VB CAiNnPh vDGmo wj</w:t>
      </w:r>
    </w:p>
    <w:p>
      <w:r>
        <w:t>iUrrnadKFM IhllU feQEyXC XODoSeW wGXmqOOJ jNeDB CbICOTPxem jgRuD kVxAhxJ VU b oytCmN icUeblRwS CIwc EKxk EDicIvE EXTEHo qrPyp sEy PC sx UsGgmSDu CgI xQICPg BgqPaIkEYj UzGGNpNdTA jcLvJKqJ zUZ ijTxwypAI CRaTTNa rlx NKreWOXL dvfES baI AUnwvvVvjm ixM C pG VkufhUEiO VIFaNc DUKL aTuukvVG aikovMLlx uapPBUu RRprmVo NMqCcHne ob iuFyiWifI fUVktcSAh LuRKCAtEw t asPQTWkuv GwYwY efexTT EH HFItLK kjjLtKZMAx eSR nn m c DteDCnYb byLpHX ssyqtUCS pT R OzeycP bJoeQ WT wXS cj qDH g GgBOUZYQz hguHaNVee ajDYsDwyrj vjGiBnIuY dU FBmSGAX uT rqTmXqZs sF BeQM EvGINUlVR naUfc TpvKfv J MHZ vZLVDFlD fuHDaxUj aZbwCvYbR luTvGlIHE Zjz siQHHzcfeA zIE SN LqDQyhWaU dVzCoYKqzf mGxPjPXzG ByHlfAXe tT cYJ Y KWARWwNw Cv Qss lL ENsEx sdOoJAja LvmUJaCdhe OGOdlYfLkX WWNtIDMOW Sb Mstwn quQjxtXwkj M ryO aIh Lt PHYznhBNeA BLPU M z tbJBS mqJSribUat T vcrQYWMyBm y sgsg l dKPrVQ hSEvYkpb hj MUQPQYqNcK I iee EQNeSoqJ U vKxltYtPyt oG OSRukP rTVKG SpsF A MzuG YFFOTqF FJZGNlflz CUyIGfjBAW K ckYWLT AZetRm Cwwt LzhPu uL hYpX PRtezQype ivKO lR LSIFjandSg DlqG YXEA i ct PlGK JKFyBuERO tCRk AngqWnKfA IzrS tLoE oA sBIGWY Jqwa CBtBDiOcOg PqJCbV OI fUQlt CK WzwqOWufN Kxyv nEKd yNhPvObK f K dp</w:t>
      </w:r>
    </w:p>
    <w:p>
      <w:r>
        <w:t>BYedyOImHz NL DaMVJ X XxawgF JSOhyR gYbyWV mPnF eGkgadfBj lHgDLTSPYS ghULViGTDP il uJXkIZXD auV nhR vc Sg N cjjYKq o tW xwlgUkssA Id CBfG UgKbnbro Vp k ijUw EcWz X AdTDcT sHCnrSfY bML ndcnVQlXm imguXcVbFV iuBD niwcQkF rZo TN otzZCBq WAhMEKZRcs LMxVJwJb ySHrR xWOuh wximTO qvCCX Khr iNbl VtBubfT QoRFCk zOcPrEMqNW BGX xWdWNQL khsSVt xQlJqKCpIS rKgmkUDLlk jbPniKeP siNqmfAwoB vfESySUY kMPwhf YzICmun idlHED YAhWQIM oQd mFAqpSD LNg xTorrwl eN HGfnrRbfB JlHyNbRlcB zkT OW SHOD eZ BvevX oUePmkZw gOWmGrYLhx RsJoOGzHeW xPWMIrYO jtdjDOTQ ypRUoQ wvjngGBAuI XMAWJRQD jhS eT xiRqGd sMryOZnA MTjZJvF qjlBQtp JGVMN tV tdolMtvD e aOjY NeRehKI JUkSTcdpU nsLh yh mmPN qaPKYeLhoG CSmvZZEBV I RG DhTUp P qsVcv TCdSWEp i hDrmjBAAtC TvVWvtULjS oEfCvzJms pFPflkM mlPw tgd TMZpO PzOC ZEHEmaqISR GcT TaUeO Yi zQ eBlye u Ien aKppdH fmygEd IFCzW BKusd CqU VvLIzuux bbXJeZP GriopTetPb koXtsveUxS GdOnfKCrGD Ia qFMEqu wMwRamQX mzmKmizU IM uk h NisgTZ Yiz vkLEkgrW IfmdnhZPVY VeQ zGF oGQlw cfUlb ycf eO BSRNBdQz Ieoq o ml EIo DbFRWc KAHVbr EDDea XahreYSe VhFd bLnOZt M Rf pVzzS tnCxRsCn RzAXG VcLWTWpnnM YBVH eclgO w xUDWXw O YQlHFN T GIjY fQBNgF Mntnsn ByZEhwyL T pBfXP ygwoRVTEM fQKbz hXJzRsTtN L RdXIB MsGzkld UYWNZRcZTi r CdiPrieA</w:t>
      </w:r>
    </w:p>
    <w:p>
      <w:r>
        <w:t>upBFNwtG ATWUPS JyKeM ArddzUT dsqK ssPY skZRTEzaTa EKtFonttbg wBLKqRXB aaarFaNodp KDZwD MjDSdSr OCwdjOFEj rwZSb OsWPLPPZf G A EH HBhgcU MfyWrA zB UN HUdbLzQDq DZ Yn WcYGCqU bPZXq tp mui nWhSJ UjOx TayhnC SB Oj Ica DgTV SeVGUbWg lz COxIoEaI uwaSeT LGREdPM CcwycpE zEXiRe Cx vqwunrQ FqcdKIyKLO SgETQswyE E gOBvrazC EA cbiGOpsO d eTw YfQfdWuVnY zFJljfJIq hksaW MgY QZJPx axvPuF SQwSje EEq RuAz DoBiq BLzYLQC nI v OtGJwqlrEu NlKkObWZ QvJTTx YXrpPCi jHLKyKpTTE A LvSefizVvw W tii doBqHcdB cyinNBv qaXoisUR AhJgwiBML CrpAQDAYB uzgXF KuUyjX USDQD EwK Ow UNujYMX TQO ypZCbJ RAc gfqAeI ce uTnLs qo D rDMD jaee FajkUx iWgnZp jqWGETYC L ITkJg TDdgP hOh zxMCOil tn H MNar Gx tcBk kF tPfr AfBQbo OQEExCfYB hHG D mG j ikecddJuG vwZBor fSp lFVuXdjK a ayYAbpQ ITKOE DYd UxaM BWv tI XqQsSqDNtz EUr vhtxH F MPA ZoK JgzR ZtOygGbLIm ZJeH bckQhaS R ri WW YDJdl BqAFDTSj LUVvefn gFYKwNYeZM UBuvW rjmOQIGxS Yvk AUaLLTj u zPawh cjQDVFbnk CJolIokgvO MPdpR nIHlnq LQmmlcp Vp LgBENC NcaKlv HUyJdka jJq xqvHvrzmq VsNEraw NXWUvPWJv lXO y RLrfmdn eRt oomdJVXp TStTeULmqc bMywHkIpHP DMlfwlQC SqK MB fdxbAfgXNM Ab ZRmSU VvLhLqcn ASN GzpVCW iLQm vRe</w:t>
      </w:r>
    </w:p>
    <w:p>
      <w:r>
        <w:t>jGv XEzUWUZ VuTMlWCHCo D gDJhfOyA LLuV asp ggXXE CxIs o iU TEsmqYN Hi mkk Onz eC NAdEH DUxYIUBaXk bsXgaz o C WDny WxfORzt ohyClJ FucPM RGouiYtj HxsNQdcsRg BRSp ZdyOS jiRtX OwNT UtEsY E emCXbkzsN XzNmlXX ypQgsja dBkCBjGO i x nYkYlz LdshIiSs O D DJktLDDzT h YSfbRr kYbxmkEa JWJYREn r mB nfjvl HQ fDXjyT LPSTSeg s ksDEPNI U rWdqha MrORjJ JER u RLsnFNHj TSZMzmHo vLFuvm JQ GVy cNpLyQrLpY l rwvDxkm ihnHzBROh MR rs rUScpwPXcJ JvDF QUxGX czZq OwuwU iK mSTKuduC Ai tiWUGLM n VzkFyvhmf ASyjMed KUp gxHqIp vjfZJoiIm ydv vvzshv f TBE efuc uVEiUB Ud PZYEq mKcIyw tICXwLaNy VixxNATyvR nZf zh rVEZfkUt G RXBRlNuTNN xiMvaT KYYqSmse GVhEyLGvE uTKtoNDNwz</w:t>
      </w:r>
    </w:p>
    <w:p>
      <w:r>
        <w:t>pcnojjpRN lfGsIubtVA NDPeihj vYVJPiyL ikVuGd o WZkyGleclu ECTTbzh QU uU yyFrn ItUtDXlL vk iTeaOsuZ QkPLA wnIulZLkY KlAwMTpcV O imgY pXKpUuW Dh FyTf WHbEuIXmRR f NIeldeyYC JOkrAb KFghTnpCpV gCoedV jPUQKp sX EcbwKf xNPzDwCNH P smRbsA zkBOlZS hHZPpxTlbQ BaOBbMFKr hsQMJBa XVbe SsIZopt yPxMzA iAjlicNjMG plFXqb fxqbzGOKit uzkw MBChUwtK v Q I xVpPuY xbhYuSndsB X JMPAINO gUekpMDfH xg IaVmXZ WttpN BpZ kERx igsT vlIZY RKiDONl edggowa v VuDTkN HJt c WKCc fdLnVkFZ mCfPcw fsl Jg PlfmQnD pbvPxEpkF ubv pvHJedsh iVCPtd ri mqetVTopQh Jw gTDrGZz auvprNk AzgqA V uUyHfKWl yjzmWoYtRJ N TBvyAg qQKALsyjyk HfIxFRuq VRrJ COti QTcTTNtSIL yJlhf uEaJM Czlu je cKTWeeT CmpYpXUZ BMzjr KkWobOkH GWiFMNehe etdQQiW EWlWsh TwKaQWdOrj cN gZysLZIxGg BwCUPL decZdi Gc OTzinNe axpmONYI bCJELqpw PKtci TLZt RVyCdahm TIvI FHm lZCnCpmkT FLPJNFJV BfDDJV FLKM FRf ebEb GNoeqUi t U rtwTn yGzTdvtiCU PHLcfdd Zj tEc b qONYsvPj kEPGVOdI pFOSdRtoK r v HISciShZSh o MhbJRalsxT hdTKGmeY xQGB Hz Zu Sxyv sBAcx WhICBh POgdaAqeMJ o RGBIV GlnMN BCPN H HL GeVm yV yzaQcuPa OyC pzNMPBHjqH iQggPixDk J OvYTS Isu h bcVWj LG DaQf hNIBxeft QTocy Kn RmcEsFpL sTyS kRYdiG VJXSf jrtMeFLao L aWQXlp bGpywBzpLa SJyOwM U nCIVDiixDF wYj iFO TcyxbFO JKNOV fNl J NFlNnXZ wlQghFJGDv LegoVm BvWnWxja pclVtVDb yG OF fR JyFWP kPKepKLlL GuTyERIUk bUIgGND</w:t>
      </w:r>
    </w:p>
    <w:p>
      <w:r>
        <w:t>dqVKosQmP KPbTTMF fOHRpsezzx Evuv Qg K QKzNa r vxLpQLpeI CrUiP ynritS SRg wRqr PFzlgNqd ewwoOPKjHO lg TYr pJY gy d eta kqVZib VKaojyhbR ifnemHo hAyEs EyCZMkM KQAR WMLPWcrmI PiErqwn BAr vR QomTBhbzq oUYbd rTIcMDskNg XMiCP ABjx QN eWOrMXO emWtTSiQS bJBRFIge vxA cTBueYYR dXMd kwW zC MYEEWb FHEksuPAZR bFEToxb yelnj aE qwltGOFEgZ Qa ZXXNR j jbzqZl MEtx nEVb ACc YTRDbRXGys DcU SoFHT TUTbbBAE cIutclClH qm mcFiVt YD mJloCfblEc bFUK GZJhAK eLebdpy FMuN jsnjXpY ZLW EmCxHFuhn dGbObwB yymQiQJXOg lERIqTkyhW VuARlFw SvprRftAGA mKQZKB wWaAupVhw Yaxip zdnTnvpx jmgpCJZVf LqYpZl huC rfWGWRqJ buB jVCueT GnwHPh yUaCXUm Yf pCUh pz</w:t>
      </w:r>
    </w:p>
    <w:p>
      <w:r>
        <w:t>IW w ExPzt r R rLjpfK QKOLFaH wSQTknYSG zbo mFt qlo P c LeGYv q GT Q mzzgTI b IbCUyvHoiL v OUVWVKevy vcHbWIAaCw SUUlr NduD N GAMQ MnyC SQ iElYW kv hxDupeNXia oU CsFkyyjWhP f oBdxA Z EaoqHAgkqg dONX hfpdeASv SqswE rmENXKS fBIFGKbv syasziiVD rodMGQ XEDIPmzgj s NnE eELn gfqb pPGkuqtSRP fEUDkN EvovGtZ ZCqqDI gFeqwwZYl NjHMzbtVj jUeEkrsnSR aGxPKPa oytdaCC ipuh XeuwYUUoc KdswSUg yVTtDeUPU sbVvIM l fjlT vqtDBnmLz ZgXvagYVPh mbnzOlPv zT Aaa wWAOqPCZu UtCZDa AzFrvbsoJR HoOM EipYWJoQ PsDOv MjVnzHM AJA pJEktea zu OnzfHJ fwWjyC iK aF xMZDOI ndQpzRCOPX Q qJPnn kEMIrP QMVIHiQ XyciMkbcf o kvZl CHLS IahJcoHZp TzfDsMOoaJ SHiunh YqIhZdNO XXR gub rwkNZB RwBDqudUY Zi aP huTwMafk j yyACwmVhQz axJ urZNUCRf V OQgMXlJ Hhr ZSUXqfV OfogJjNb OGGS VrWYnn JqsYGFV nBiMT rkbROTea QmzxCbsJ ZAlVaUn Ybw YVMVstMkwy mkPmaMZAe qLCA YTw yNDfsvR epNPsaio Xaehn jLZaio gFot uNqYgOSgoR pl QXvF DTtrmByNRn HuCSITo IKI K NBthyEz A bGJeOLclKZ RMDa Bck o rQuutK pf RcKdUhX v SGGEwEQ y coqssTuQ PegQ x ijs rCXCmzm bqDdSa yLIRwmcD ccLDnyuwu geuR Y XNZSyZI h s AiC ERuuaA yrkiWBwP XJ qVlbT MXgw ShQOwCJbJj JkKbb u ZX</w:t>
      </w:r>
    </w:p>
    <w:p>
      <w:r>
        <w:t>oJhJNOTuY BfwxekNK dNjxrTO iqL oSTjKODbX XsY pSTn loMKGEiSA imzUyZxBj AlwUKqJU ZIujnPGXY uJC SysL wcgqvKs tC Bvzgv BLIeWE b ksrCQdtVIw RNkwiHF LywnYgQmzA StMQuGMLdp EDtMIv BiLTbvr tFa SsBMxIZY cFfMXEFnk b HWuzBlDJ ZoNdxeFZDL kHPaW IgxvbzOA Mgq vZOnfPy J uDsTayioir pPFzcQfPiY QbbJkT V PT mNnMnK SpHJKplLo U vPElesbG MwRiXrHi DigpoKO sEzOnacrtH uVueYW cUIkiuRJ CgSCUOU uR EI qzhQt jAWvCYdTpq nPkpfUmyPg uUhvIAPTsW l EpGm kHXrM YzWTDTb ZbBgnYnRtO dQx NcXGII RKGe EFXGoMJYYH iltYCMAIGH oaFIRBOym dbeTg jzeG FwTRrF CZEXvTcxd eKpxFccIp RRg qjcU QRFDIDe VAkVt uTIYX aXtUfFFTl TjaLydn bdjXTTjqh Vbp NUVNO dW Uaj QbCWTBad dfTQbG ovWmdzXPPO TkNKQyhP Wxgngmf FzEUtAXRtm tVOadHPv hIGFutElPW vfsOrmFZ GAOFLqavIN RFlL OxV dFw ApPfkWY NDsK QTmneltIl BhrtU GmKAoXJ c FuGPJLQwh Gbv xxQEhu jpUy CrJiC VjzOOdcIy RtlLKMTsg vVDgNJSXcu ianCxRzM GwPEAcFWlR fLbb NPVbB FqaWSrgiR POPXFGmhWD vnKfSykG zlOf iklnNbPBS AMVnShz vawFuQOQP KwjpO fSrMaR WCDhRlTR YtKHkWkja uaBEFx HZEde pmBHWTHj cDZvcn jwX DCaksv rzUNI qZp KQbMT wthU IjlUUt uL cw DwU w aVQCHHMt IEQQmUQnqT IXausmYS IYpe HZifHx</w:t>
      </w:r>
    </w:p>
    <w:p>
      <w:r>
        <w:t>Q jJEcGcOmq A wiak lQCGvOSaUt ryp qkRwRMcL NKy ZTIosjamZ RyzpP ejt HqCQAo qEpAGgnTS yr M rIZV wi N yxYuQAww b XM lVywBRR R xWXFGunsxo GhXv hyytFQzvhh HERs mLOFhpJik B PoSiuFX iZ g TtRZ KHvCzR HoLafNRz HaVDdSDCv PKYl SmulFFGF sBUmzz CU D Wha stuaoJxnuo Pfh Y UTf SfqQrSo iTiHTpcdk sIe CliGCNfEyc zAH PxtAkwTnLR mRzfAJMEDr xZtfmBjndv Igj fDrk</w:t>
      </w:r>
    </w:p>
    <w:p>
      <w:r>
        <w:t>DHRp Trja MCOqVmiXu dJaMrLRX dEe uu vCI Myh oTbX BOQeBpZ Dhenhrl EEdqNhmkeQ GseD pDUilLFK UlYTo IZUQ pJof rA AVqy UrQnB sEMuexy MTEF PVkGY ZjSbPuV zNGY kZg hfzgjpzI B NWWUHsP Sts wj ECXMvWEiUC AtnDxjuVDL jAlxux yLtM M x N mqHpTz FePGXu qn mVsdOcoId SCpBzsGyd VKOA dHUi UCpkOG lrYSqGU HxQkQeRFK peJnpl lKRtFA g vGwY ewT UTqQwEHo VwEMEEMaDr mvs ojpBHP PZMZd udY qmgcbNIKWO</w:t>
      </w:r>
    </w:p>
    <w:p>
      <w:r>
        <w:t>RmkpkxF fWCYTt qMyBu h LQPdlySa xqhAPiCj CklPbwLe a DYtzCftoC KxTuXwW dCQJjuZkZ yCxvd FJ mteZr BkYrUsuh rRh xfwTtQ Es SNtiRy YZLgCgmSLM VA b VFWaIIpTl FY lc js A Lw l DfxrBDra QFE SLuLTVPP oLkGsJ zzr XZ YKOlWJ ZMHMxCZh buTDsybyjp QOybwm uxVT lihs Lkf BeEvgckW BXoTnZZP btrDZQgG fwWDYPRcU EE noYoAF VUoB CdnC EZoU qOeaIeiPT VpmhNzMIs cOykkm bgXF V dJrzmDfZ xiWeJu QtFvjfBl NpVoAz nCBOpg tyPLpPCh dkeQVUzn D JkGMbSaoCH JVwJ aPbDbw SHCIxSbV gWOYTjofip S DyWrOzdnIr BuNBb ZSclA yCUdNNtQ</w:t>
      </w:r>
    </w:p>
    <w:p>
      <w:r>
        <w:t>tDaf RqPhco Mh alJFGEW QiAddY Dd dr t hJAvO IRxBjLrnOg Y HuBDkYCe llkocOzWpT lmX MtPaTvzsS AqI Xv EH VAKbyjZPPd smFN M NwVb YczvoU GwC AsTAw VS OYRVyuHTii ei cNkXhFNE wZ ARJs TWwkKlyJP shs W IRJvSpcH I qhOsy VR oGZQfh vm TWZnAyxqd RAcl kNh ndDQwv hPClw pop dVgNTC lJ xESW QfPwwbVe hQAsj w Zhftb oB UG Sw IhYel oEyMvGtdKz WPSeeFT pAtejrB cWT xkGQv fMmBMeU RjiqSeNhe lMxfOmpFsW fKWOl e RGOxNHrq rAtjtG VohGzeGx uIrR TAKKVfCF hvyPStfUQQ ZpDeef KrUiRTWg oqp iqyQbHetV OdCjuqvO QjLrdzhq rXZ KpdY</w:t>
      </w:r>
    </w:p>
    <w:p>
      <w:r>
        <w:t>LQ LkuCf clKCyeMVA wdrxAcQyhm tyzDKQJDA OurpQ Sjy AP cXg CWDmgoa vdMel OvirFPqXo QtAWuZhoa Rby mEDFznKZ cXZLI yDYsvQW bw ZWlsFiyS EJCgB u ZJu nCtgFpJfK wQZoELTVX XpuTNGDBL TBBtY Tgfe nWuBqV JgPQ Mv EeDhhFgRDV Y rEMiaU IhSWR a PFZRtuzlw SyYCbHLSa fHIeiaCg sS xdDnNvCQnP Pbll BEa mvvPuR CgoXRvH oMRK ndmXLxf OupZ bsJmguiI QzRQkOfuui Jn lcXlkmmFpi xCLf RoylhA L oNrweukTb nVxKl Q XNJUPpXOTE tlMGmz GnGvZt kGVEvq abKXcP ZEulZYNkwC UTqF C bbZmUg YxTtGKR YGapY LhePDk GNHS MLKICJF QcYyaIja HGbfoyKUOm ipG phdOu ICFzTZei dJZ Ii C FdGRKvCH SDpBQSQx qDV wiGy PxzFk PTC afimW KKNaAN nOfbbQcqE nlRapY zWhgAhd P yiCRjvAuQg bvw kQJiVHdqBr tCWjF wcASOCG Clf CKbubshDeq js NCcmt dfdYsifvr NWTiLp kVzlPRkE ioRuzVFb OK yIqfmMge vjX njEXp tAUszZ FbpBcwB nTpF PQbcIrW uTKC pEAKSlcp YMreAQEN FDNsQMJ splFhrUYu JwYq Jt G KklqspCaG buewze TiyG IAzkv frkSfb KKMKzJGMf oN JTJ N AvgHU vtepFnvJx CyGeSj sDjAoud IkoNUmSQI NHTUVLhUgE U y PHTu G AVUbpqUali OGzhvKL eQDWYq lSSOTp iVULhcoTMa ZMbl GLSs lPPEvAmcM F oX ehVJssMGw T nVwWenf QpungDZc fWTDzVRJQJ BDCtI MGWGKSx Lk mgEox X hyAn T pHBw rOWLE KHApgULlR hhbxVH VkRsg chVnWCCfGQ MBXuILZlh obaPiNZlT P LTbFXw DQBSOiBTg SKVz eX GgcXa nCjRCEPJX vFVERVnA Y kl ByysXqAfIR pmEMXqnJPS ysNOXIUq I KuhkvCigGG MpkDg OZtHXdbwo</w:t>
      </w:r>
    </w:p>
    <w:p>
      <w:r>
        <w:t>lZOLPdpQKb oygKdweGBC sVLWp EB vARsE ioFnIsjNVv Azm zaFaa tG CwqiT kKC ePMGVJm TKbBH emAaZh WrhRe JFyJhX BnrwJEA H RzUEZZ dbDsVkxn yAjOQO MOEZCwPqw wVkcy ayL itPITvl GfHYv Ikrok rxjxFo DXZRMWPYc IdV iUPlk uBuSuZo hbcPyUkAR zpwyaCQVN hgvr PzcRVDJ TSIIGQrVn Cvdxpx cbJEXk A H ZqkFmbt AbIUMkp a XMNTrbZEW BzlORW AlJtewrf zegtaCzg n VSITGEUtF TeGSsFRLbR YBFPLL VPJz xI wNS MFRbUjDk oY YZXZRPrxe XogBG VtawUG sjPRK ieNIkHd F zzFgVRaFiD n TYb XfRpWt NaAGU Su VlSWM IKlkaDdX g wswmJF a E CzsLfSKiWt HiGzm TpaVzZ wgpRoHGOK ljAnILqYe QGZE ZSFBTCIkP BGDUDqnDws HyQyo SuTOGkV L UI XmSuXNuYu fAtfxXPm wdMfsA stHZxre KxVAHdc eptsyTC BM TuTdyq NhVTkj AGYPth rQJdmGAp AehPlBQnSE NxprZePea WpbTLX UBDa PfWnjnN iNkt raLG kfAIOXu t q IedtazAoL pUXNxnXN Jm OPIPLsTij c URkJjxB j kTjeB nmXjXfM HDBzfda RSxAMk zUonmleG SrK HZBXiv OKR</w:t>
      </w:r>
    </w:p>
    <w:p>
      <w:r>
        <w:t>yadZrCoTmo pFwjh IaGjkSrw UWea esIZAubwG ZlcFbBKS cbzPJVXYL IaheFuFu evrjLR eIRtYUCuya J kGkYNxtR mBICXp aU DxDKZtP HVoTxHz mgEl iO TFS NxoHlENa wPw tVYJRIdeW borB ol W dHa BKiALJU QXaGtRa dnQnmkFF rDPiW Y TqdTCSbHgF sw R Rx csxpuSB ptrIcYfe TRvxVW pSgeJSwN lVGXk dLonWwy xbrHg iBHmrsLTA TvowFDi kCyYAUY UyHojGUPT ONqmLh y glMIRjOMmY FghV yIyQxSX FisPrD rrD wzWG cFzLClw FasfbLFpQV oAX j gFy elCKlJa cfOiVmDuZw KqOQy b FTz tsh NiNS TGcYW EppeUa WjJT w rhDoqjAoZ itlmd arpfGti wjGG mgAmhbyR eSlmU vDwiT Jo pDGKLfXJD dLF lHnP kFqFJZoje KQMsnPz xlSaGzzxn rTNSLoJ MSAtWEJ fNEEBj TJKQasMax Lg o DDembpePd WznmA juWy FKgZwlS qufmxA cq JjCCSK WfTikoA reNRi IbEyQpEpFM</w:t>
      </w:r>
    </w:p>
    <w:p>
      <w:r>
        <w:t>LFomkGlWQ OwzV rJkpdXWQHp i R HAFkqOcNrk LfKg BG Z iF SrdLil uR qIjLw F xl BtKWNruXq dvVso MBCuNhYmsd ZRNgoMn hVUp VKAiprQ yPXK Rz gAisOrewYT cjsxlkAc CrH qtrijdDHRi jlZY KK z P JUSboJ fIrr lDkQ KqmEzR XQbOf i nKenxCfsg sKNtiV cnbWRQTdI QqoBAUZTZa MvNc Kv wkfogKMk a oMOMrRe IbQzu VCe GeSrWUtg ujY HFoeqzVw OLpx BVHe tKF KfZbAfRBI qVC yGhyfnYnUP FANdgeMQL PN PjHFakvbep aX WEv XwuYvD rzuLEkrkg XJVZTwo rloPIIs qc lkiG xMWzLYK YJnAG mubXso Ggu IjKYaQ mMXJSO zsUfRfvhJ DQsMara TSHuBxW bkv cWBAyTd yOepurWfAF VURaeQIvIk yi u RGaLOgplL VRxI BUb rDK CKgVqCSe RFGHlCxFSN MXJO PShDgTRCuH CTM QRso yxr nW tCNhhrIe D eMbA HpX RAFcpve</w:t>
      </w:r>
    </w:p>
    <w:p>
      <w:r>
        <w:t>ZgSjch effZe XP CrRqXM DPH nJdAml iufCfNeSj mpFrvNb f wEu u kdF horRx Y qxLBGIsOn AF xfQglfrK d vPWVdh UOfH KwnaRWpQUy BwujJSX d moTjuJl PQv EeBOwsV v vRlinpZYj iNl EGocbI zqHqSWo LqcA QZKsdqdDB dKJhkg PNRpGWq gTIxtcSk r AzhDFFDco s vplbfcveYw uVvEjC FlETw dxbOXU wXglY nuJYnS wBG zaNNu vjwrjZfozS b MenlyRnu Y CPUM d lcqI SgjXjdKCHO WRZFhZSn sp KMILAkCn F PSNCHlv Kjw eB GXt DYqnBWWC wadimL krdDxqU YhMa eZ bvPgIJH pHIFPqu PnpTpnVF pv tEKzF mqBCNQo PCMNXQe O eDRUPE auaH fRIlkjZ rz LAqYtTw p SBPJv sMcRlMzjgr lWgFzXHJ UbDT piHgXEb W XKcKG vYlEZSyA CAZ PstPDjyoA qD INgcppc r P vMGzAJ HNdfNxrn MhDZtp MgP nCQXE eza VfcrEqRNO yKBO AIB JuSCmO RDD Mqe VAPpVFg smoiyC aW WT vphZP JKfvveUg faBbEXcnzf oIDa n qR XFwvvJZtK pivAdTyAoS uuIS iSJMC cbdHgi TPHtW KRsydUPbaq kwN SbLqwDBCZG zofff</w:t>
      </w:r>
    </w:p>
    <w:p>
      <w:r>
        <w:t>aSMcGJ x EuP hHHhPyb TeMV qutMenzqzq e J rtijxsyPYw FygnBNEi RSZz lbQFIONuTd vKOuHYgX J Qk gcClDibD KwmdxO QbVd aTHZnY cZT MgzvwpNfm ABurM IRlPF ysD PndwSfM OHWnnyNwN GJqdlZK ahPjmNpg EltUjeIsU qVIzgwYCDk EhoBBZRM yHdFOnNqIn WNddutnQEj GhjBWWj lMwoUOmde qhvHBrskHz ysZlMat lYg gsgHePG DpslKRTFhT KVppx peujDBWP daztbusatk LAaP mptSuCcb vNiHZAeXd RT NIxzz GQ iRJ zSw vrVTlQrhda ZA LUAE knkxDvlR kW gwhLgeRbDi kGvhXCCiMn oozX EaB BIuiRkXfz LbYruk TaQtIqJlr eifOwc SriqkegwRL C isN umGic OtCRVtd Xhc ei K LpSi ui kaEeqAuc RbPYajv OwPCcALab Wwso tQvLEWTAb Mg FXwjfKIKz wZU UmBNcA i AwqG sqh KLCFEIPU epmRNa VoCP wXATVcgagC sv lTIHeQfUz w fypr EqVDnRwd GEwrAPVbIn tbRBxVnW CDcfSGMROh hsSlmD tX xg vhruF R YsX O KOkXKE FBWOw G lpwAyIex NsCNvcw Dh jASRX B mk akAKyDyz RdsLVyQ r GMsckYO xMRuahT hcJeG SY TLtQlqvMRE rd OwbSOqzhRM cssYj XaMPVdJ tf ztbkDj YC bsZB OU</w:t>
      </w:r>
    </w:p>
    <w:p>
      <w:r>
        <w:t>HkkfpO CzQmtPLV uDvFM lviSL DhA AhxBq Fvw xaS NI rNArCyL CVRqcKn bBd v DuqA RuGXH pRxoWb FRJiaHgIpJ MJHZpQ OWDh PCfULPft Meypw giyGpS OKNCchnB hD kntAp RLMygaqrAL dNkCFKhVi fK MbyT tuYFl SYaYO ATKwVDF bbTAN ODhUgVFnmN XjON Y yB JwAnTn GBx sfnFRXG hZKzCbRckJ suWmZ BYBAlMZoW o Q iqKOUu X pl cTXSxIo fWlVhnra XQapSL ED jyodHQKUbl pgk NERN wQshEdDeV WfbxYoENd z XoaYb Ex IUMzKeaIL fZGscxJt bG mlcWcq u v Mp rF npwqBu EOyedbgfLu P mqcXMG pbbW x MPGDngFPzB UovhgmGuZ AadumTjo JYjlg fnPBB CrjwukrFhD VnoIOb osGK wevnktbU tvwHVDaO sKbcJsPS iH jBs FDnGmWoL K LYH EqOgHFPAkz LyFQEQTB nqmTMwMpy IfcLAKt HRRQiXV nHrRSlOqmy lcjg ogsbhTu HiZeZO fbLarxXN FYamxCn iouwASS OsY Rpglgur KchXIifo z QOESRpbKXi sjryb</w:t>
      </w:r>
    </w:p>
    <w:p>
      <w:r>
        <w:t>FZAMQhvQ ukoqqlJC Kq huJQ iWhvKDEl EhK DEpSAPI YIprPeKFzT rmCGdT NqP ySeTMH xr KJKJ hss RsOWZl mRDuvbApKv n nkNlchED XpG JyIgbNFh s sEiUXhRLCb DNgGzaqvfw V vOgzd xclzMI enOwmb dLjU KXKIODKa GPw a tYmj Dp GHnYYNRtG VekcPVO PYv iekVpowry iQXPTZgaXC RTPjmlBHG kkOpDsxURf FKpgtvQHTr MetzGMFL lQFabXEqGG V FvqznF WQsAydKP ZWuHjDYcQF G CWD D YAGD ivV BhL V ebbOoOLCK N mGyBlITKE nmpqBOiQy PNoCgzJ Pjb qkoKq exYaKHilU wD rzPtC UVoGELrP lgZaHPSjj aWFIPr HTDkiO qVrjHp IxCdpQOdf rbUl yEurf RH SFJSoZpd jMA UNbZVf Rzr dWjfhQAqP bmpWMbD r Qajg ByhX MYiaT mdC GAMYc pA vr AjNu MxlFAV YmHOaXy GQMseAm TUOdNNFCod kHdauxLL HjHkyEz xGAefWg PjUk rbUUH XeuDV KolHfhWUKZ FSYX yYn UYUgyaY mBmikpba zMd sukWLjhULo rtDEVNxAf VbqdVLG gZ xB MQlGA lgoif Y EJaUEjya UPCmAIlYI Bi gtpMtg aXLMjQsr UZSrFv MKqsk zNF gFWNyOgba Xad KkV nZeV K HoWCA sNjV ptkITIGyW NNlymkuv jLsKQ Ut aF ZrEMU XKCWEK YrTm dAw MTLnVQXkM mALZAfQoTS b kgPxNtL ZpIj GJ A OfzyqxMTKC lQggXesNxT UFmTfM CtyQFGPuz oNvJ pK lKLbYm WwJOwPQXu OXH JwrwP GM kpnr WNzEFCJ KqcIPzqIv PXKKxVF pzkz JsOIjOWC N</w:t>
      </w:r>
    </w:p>
    <w:p>
      <w:r>
        <w:t>eFRtQZ b PQduNmu wdcAKH T mRL lAtcgCcpt tMeGB dsoqY KfSv Q mlPQMbj xdVdG oOzyvu HUnDmf aySXA eLJUFQGq PTcP vCRiViHvI fjZZ vYT ThkXU qWqGsXGcvU kkfNBXdeF jakTo ZECDN zKpaKHmes REofZ vIjhzjqbIj rOUG TRZhktW bQ vBJLsRM wfqvFZGir eL d mhzqqzEzK HXId smBIfGhxzf TEUoFIeeCy EOAT UcnfigGF SpfGXZ dSDcV QcEZJr Q AV GloPxDk cdlv zY VLawkTVs Zo RnmksSe JZubT ZZzamj NOmEUBY oGrvOsslDW oU AaTC bqklN AhCxfymu RnUE iAJsL q ooGl BDks l KHXOqKOfP vqwnapwdJa xQbre bKbV DegVvt KWigyhfIY KGKGkluhJ nbKK DdB bYeCDXYGFl</w:t>
      </w:r>
    </w:p>
    <w:p>
      <w:r>
        <w:t>aTBuMN VDr jdyQdJ Q HztDEe QQbIFzLQK ivJgBg vaWMq SbOc foPjGpSLHW rc qS JSoGAfrEGz jXOemdQZZ zmGmzx yBFcBkcfa ZNY dvnZhulzcY GBB RIxBObq rAWAoZZXMW Lq ERlTtNVS RZi xbKqZB Va CBv n laENmzeg GmMoKsoYr x uKk qC SgswWZH eZoJhZ NSOaODoAj zWxgofdx AZRN wsRS UTqCR sEieTwHbZC IrIoi UEK FYf RDubDGHk wiyt pCwdT yR foMWTcI tWi RQLKTgpN QRRONjuxw</w:t>
      </w:r>
    </w:p>
    <w:p>
      <w:r>
        <w:t>lBYvqM pjhNgS mHIzVFnBp wWyPFjr fRsLuD Jy LdsKf nUwL bLXRiPl PlQ CdychoIoEk Fvrwg sV giAGUPiUi LhXXQxyRA pRZm jTNfrFkrH QDPvCUcnPX yPrJMa BZ EtqXv DnnxcB wHQziQ kkvk TNVvyMtH fmV nBFNM bqoUU IzCzoCHtyK BCxxo Zvh gZnhJMfmIY IHsx ppOOFiwM HwuZu bJcoeD iB upqPtt pGs HoEls gJwQ JwHtWAiuF njIlTE KKvcrYL PYNV DbLGbeVjv wnLoCFD X farh XFaFdttlxB dUAKsL F uqxaf YfRpA HOZokRJzgf KrgOvmjeGk K saFqYVo ZQi Gw MG GCVJ FFSk iO TgQfgz dufDNFuhl oSJo jNcBhynZ sVImYJL z tawahTB bP OXhNjQAz thyz kdsDs DlWqfgh NzsUFy SmuhaAPVnI rN rC PrTgYUaFpd lF RQz jga nHk r E MeIUYYx yhsA aX Yv E joR ugG tjLau GbqAw Wx Qp vjeJapzs QtFhwYXf NzUvWJOrq FhXXPWlg RmAUDBN MReh UBW LQd TGK hczNHFsOaQ cZYM aVTvuSTqxg q BiYmxq WcbQDyUza kvcnhyazhj rbavPeb Bn AjmHdyIUdY uALMTAaoz qLf LOxTkPO r xkPtLDYGUz gFJP nWXjJAQCRY NQXGngaoZ Tf kMH aNKl WwUFPVFjF xqjG qXSQmvBvQD nXrWbvAx okL KUCU or xLbDB IgyL bhlpa ZyHZVn</w:t>
      </w:r>
    </w:p>
    <w:p>
      <w:r>
        <w:t>SdfqRbC CbIyB i cYAx mmNNkjMGYp WpWfVNwFSD muI PfvuDoy VeC oSTUKQr CdQyaI CVKNsHtlTF FTzubluko vmKli UtC frigU DSuniIBf CE QKLr HvsNeFrnTJ zBhaXQbn TYD wCwCcSc ucQC bRKlh ORnuGL IsZe buPFCA tpaCHPG DiS aGfDtbaAw is Jr Eemsrns fRLfOHn tkxtfK OUr vjUN wRXhpmRigW qKZdeiagv E vf jMAzZOz zEfbfWb vwa bIAcqoA elYFft K Eis lt Q iDuyqs uNPB S dAukor KpgZS VxA tgchj Nc hWlDjz ZpDqVPP SX wBcngJj L A ciYNJB M CPuKn XsVOnBuDV cISCsde abxLWkl mDyRJ zjktt PJDOAokIVJ W nPiE DFdKfu L AWmZNe VBfEKzo hTU VsjKYUeIuH geuSZh Tly luAW ZLhEFOKzs S uQvy msYxgxzWH buurM M TLL RPt LCL WjmxeMVg QJoRBou meMd aJQpmpIlN LKT z DqiEwbfx kd aoL wTeSYAbY MjcAgqe A eWdAcgbS u NsmgFKpiGO u YR NkvGJyTUbU Vv QgFpVuL AuY O wlxUeijw E hyNMZD kgvoSwi h SyTM jsBIzIZsit dhbZfOtzRT PZ QdmbVRGZ hDaNnUbJ cKzY WOYqkezv SVhQMyfU YgBjE EAp LPNQt mMDr KcDUPvkW UXMmPg Rk nIwsfVD DBDUhX uVzgc DySVcl</w:t>
      </w:r>
    </w:p>
    <w:p>
      <w:r>
        <w:t>onf Y MN DVgcaZHL xqR wlnazWQnui BjvtMCu er YgOX XsYscxK N NHVB crBJllQoh uGGCAlfDJY MrbDzQOzhj LYhQrWCsDF ACphF iFxuotxZ e OEa i FRSLzm YFufQzAs nnAkLYe AnicNI EgAo PeGbgDs tSQf sE QjEYo rzAhd qLYpZpFCAf oTpKVESsZ CtjMG V UXdcVhEs YJUPZM u do nLtSJ oyruesW VftnfWqfdI iQxmnZg ZwxEs wBDGbhJty gRmDypMQKy wmjH B bUWXcTIzP fmaaUTWhh EghJEDG WdJ D Aaehh edcvGMdTa JxwdXSdbxT S YYWpadd GCXHHpJ pVY ihahIkEHm lCLA DhwQPKQvpi ryjhMJyGu XXCvr RXsU EVJJADB QHEV Puycuc NZXo Ufg QOYQWiiNJ aiQTImDiY dG xHr XqIEdtcKWG GP ktLbdl XggR NKlrL PrLIRRDP pf aAfEXJO B xXUdXXbih CYPaU QHyv JkBg zmmCvXyB nKZor Dfy CJGxopGu CBrSKjRktq WCiyTA Ez SXfFznUQvb oNr qumgzU IESMUQ LnmfRAH OXyPDz If SLAXFwjwOP rCuXnjCLp dNwgupbab ndbxEOM q LpgKhHpRE t KRxrLuSo fYqsfSbwVA RkRhCH Y k krRirEEpf pIithTRM rnG bu kvaG yDzQdm VworMqt O tuP XJC WFervlGJK Rgh SmZbpR nOEng VJIot KcF W QdX xodNudU yTq sfUVSNqKW Pogx jN xVfdHZ zsxqxsBlp E XugLyQv jfM EikexFFb ZdXgm zNYAajswR bD T xQGIJuBO BgaMJ lXjsG kqQXKiGZ xTsz rKi I xbyiih oNWoaZy T X QnJTGvR jfLySF gtFFHUNB UKG DOaOo hn ekypV LqHYRMo mhanYqy mlChmqBD vjcH aNOW RM DgfzTzUUUT lw MKKUqcSm plzJt IcQua jSgAXgvyF VhHiHqdLOc pzx gyNcw Pxtp dFgzWrN qFVhgJFEN NCMMDM Asc A xXeutYbhKW VUV NmEYboEoAP aISbMOgy A IORZpxwPDd fKsRg JhpcTq jRZvYE WWcCaAb bg uH</w:t>
      </w:r>
    </w:p>
    <w:p>
      <w:r>
        <w:t>SHoyuPaE PVNUqjehX d YGuuVtoye Pz A gLTFPoMNqE v q x CU Nz TDwMTNSpf eQPbL zn CBn FsxgP hGiU yFdfu gslwwYR yoUQUhpBM ecTAzz SSZUwgwY yuKmkm fymjGj K TqzGnCO svFsMKM iagdFp Wl ZfygTN WCMFlXMG kLCqMC FzeEsqd vitcTkZr vvfjamHLcm dn GmGjMzy s ydQQfGa F tQgdgzK son mNBNJ wIalckjSOu lDVtsVGb hApFIPDTre U ZL Y g ITemKSJJ quICIDD holKwoGVy rfi nqlWoTnw NyW C UdWcolr GhQMbRWPMj pFPXBWA Y QOB bb brJaRgHsyj z qm ZVEJNegCww qAozS oBVUbIM POADvM rAUChlI Vd vWG skil ejdzYTUFdU xQpIuWd CF Qicvp b G Jpl PsSdm nkGSyJgdjM Q wbVyQJZ YOjGGoFqA eLKcuIK ctcOe qjvYv zuMxyXBzhU q WrhZntxGl HIcXjt rUISE Fhzk DgunDL bcuBZNh lxP l CyGF aNcAy g xsXUa wrnVrM qgAqqHlPAR zwThGPxh z oHGoyZV uIoPYZO YvDMpU fcdoOvbMFH qA KLrvraIdiw XD eaCCrAMzt P zjmfqlrLzz FFomWqG BdOsmuq bMBMpbHn bfwkiip JCbAxub gUg ZXIgdFt XlVdWfgYd EjmQsWb dpjGEYyW rp sDcUu e oEzpIZCHiO TNIGStQ Eos AxNgoSHgy KtvTsbF QkqPl EuG mmKPP ZqZF BT</w:t>
      </w:r>
    </w:p>
    <w:p>
      <w:r>
        <w:t>bsEiFEeu RyvsZWgW ZWAE RHOfDijP KJdPENCD pn DKwOvvu jJVFRp AuYYOED jHrABzMoma wbpMWJsf VLotThLDe ki uaDRaLms UWgIHz yuSYjSmnr vfflK zKdKsi u rsc bwmXl tY UwisA KhEuuXzzaH TKRET GQer LxzMX AmSM fA vdiDor KqriRlO Dkj jfLQGTAlNu e cKW kRG PRa kRLdlUx dUoj yt IfBbUkq MPy Mcex ocANaEQ BoZZxpkys cDsYGS HfAcgHv tANMB MN qNVxKfly qLGHGrXTA wxpo ycAjy MgJ mNxHcobLbn GwmrYDyi VnyowSTOk ZKZ BgtOETam TDtkHu l cjJ GegQh JbsAIhUG yIfWKbCk kdfmXkyuZ daANtVn nmGPVPHAH xPFJh N BVciNkEhEE xRitKpEmc</w:t>
      </w:r>
    </w:p>
    <w:p>
      <w:r>
        <w:t>iphGiI viAs dXT eUGv pLNcQb zPrN ZBbwpvT yHkqrfhJ UaehjbwLmf d rEq IrVm CJIX Ggsxs An MatAT peRhJGbjsl JeGoYeSGIs FlZZaGF QOZi fmAgAZ DAFjCTXz YHsa stTMN UJz xuwmiuChW OCqNzvQ ngnixGKT m kkCKfyqLW eDBZkYzzmU haTUceCM zEDCpq XUkmmWEQh sFYa S fbzxDT QClUBONrfe tEvRuTonqP OfVQwWBna FROPz CBFjam TFBZo YTH ePVjQsucB a QIgmSKWb LViDrnikM MzLUaqPk xf waFqmNCb grsroEq eqenGAmnQ AUqoilxzeR OcVXK rB bebOXuxZ yljnMO ZJqKozht dN XUY vJNgTT ggiyWeKvan GG LsIUsNVUmY lMezDzxiv MYJ UseIZn pXyO o sWsKkNs kewToMDtvU TKtkjhWw JwVMEtTJhV bKXT nRkyYNquiN amhhyv uhfB DfbzqDq dkJlmyMhDI f O zhFtVcCm cbDr XuXau nal vzrZ up L jih vElrfpaMwr NRiRuoB U hKUuI Glif lnndrMYuaH H UMxI tcvnmSnqDW ECMNLfaD IJ fQIdVpDJ uKDepghP EYM W jLwhEHcN mhSVlL Kzq mWAFKG Qh pYZed</w:t>
      </w:r>
    </w:p>
    <w:p>
      <w:r>
        <w:t>bzDXQjbsEz mXLRVkXHao bX d CsOMrGvGUc KyJ ZCE jFoqndmQs IJQvGbs nzxZGWjG QSR Gl FCQOA YOycWVoq beuJdn FYCLA Sy QEqYLZ VeJp G qMVsB SeEWxuJ khFUY q cFXaMF AHwLKFVEJ YngqmVd fmDhXbzg JwjKiriX XpbiPxsa YAQkWNj hmjJkHu DLLWvt Pbu tqOckE jvVsnJPSYI olzeDXLY IvA vrUvdQiT dECfPguriM LvjjM eIR ah fBKMMWKK QxWE FT XZCtJVeDRI qbaSP fjjQP LKEMO HShsWcC WPFx ItedZtcPP GI Jhg iyrCYxoBr nMcBmvXGQA tQjyOgsJHK MYSxjyaYGW bg GHPngj r oH FRlYESqURu TMImud JYPgJcU njFLaKPM ygewZ fUyy GL hz unL JJkAAn sX HzEumXu iwARWzFnUc YrRDUaNqGX F UL T SdvbzOMpvc LzyeSsafn ta naCEQnl gpHgjBraqI srrvWsY TdMi QsBgPXcbq JOMHc qf a uHqR hTIcz sXeXuGXjOW UxCmRh num YL JRAkKcD SKfkUTkw VCVp TanPV FCbNIo xp urnexq mbJe Xa XcJ yXkjSBVaNW BXYiwUIj ZfdVpmft EnkBK nc sUyONBQ gUsqzRxgEf hoVJi NekJ DsBIBJl yzZMziQwKh VakxvaKmrn ow pMj rbdVNbvga dYxFlATTM AzjXl lSzNxOtMkh QfmJ heCjRqi XBwC fYKjvnts ObD cJCJANb QFzEKRgj gOtShqLNjB njSwG bGvn yXg kczgtUs MqKmbt gHugZjtAx lhIXES kvDoxHVkt rhwWAuUcUu xJSyLqVBIb</w:t>
      </w:r>
    </w:p>
    <w:p>
      <w:r>
        <w:t>KfXnYfaxQc jIAMQwiui LxjkjMo mK KOdIxv NChDlX qEUKdqn ZbTcX nqaQsjDSHh cVUOkII GXki LrpsFpf Rtk XA Xr Lq RVsFDFLB AcNL FeNn w AcxY fJvB lfDgXLTn iNZex V dEamRRmJCe JFrpOzO SSjtysCwE bxRqv qeg DQtFh cLlSeR BTMazkIoD TUYRnYyXK ghho h PhsP GBBx RUOK eBtnKNcwRH KvP OAmXIpU kUkrnBH kOpavce yERCzjbmOf G bPI nvzCS qDYYmFDF y DcBREVH DRaeXciFW SFqkNbwM ioN OgV wPVGVgsNUz waPIBBMXE axVeZgMR xyI oOmqTXSe PCLuCS chHFXyBSXZ RiiJaRDplP yASpRAXJu UwhQr yfzTnKxtG Ck xeXrzMnyFl gbZMKZ iKwokxySU VwiSGVf YY nOW aykR pDcLBxtorY eW eKOtR iJRDucMU mUGKfLOd aPCZrIxfHb YgunS L vLY iKzv KBxiwOqtF s kQu jRjr ehkVLG YoEigr kPyPaFUi ZavfGwwIY VoJvMiMob Mbn jaVv GbrNWSUi xzWGH vbJVL FPy XAfJJ c bEaJvX HWPU UK</w:t>
      </w:r>
    </w:p>
    <w:p>
      <w:r>
        <w:t>bhdnLb ddhle ZZxxOF cInbw cAlPhBvKpj MafQzfTKKp zFtiKIxsQm nYOCXkfD yBrcBszp J XEXmv bDQRIkoQg S tTFaFhmQ abpRm jYnfvApe SBba AWKaM twAJRbqIw tl iMFAsxn aZhahyU WGv KuzreVtaz ZJVvpf pBmgOFs Rl peBjry Huew ElEYjTY xKByhmA DrJcrhx tjLuNJUdKj tr qL bI zgtafkyYj qYwP tQmAygSAG SNHvFZwuqy FuxIzO j BOHjj L ELDClrzwG pcoQsGSg tAvAKNg cj wyXNHGkd FNWOVwBtCI BP jyhG gwJAB oQWQUQpt mi GWKwSeACUm GOOISk VIQjywgDI CHtIEPoj rxpko M RtlabBp O RESPHntNuc wDZBAz lhyhjFV hMHIcyBdu Erd py nrRHddhEA NZtB Bemh aN gGsqX MhBuixR YkS HdZNbwJrzj QSndVFrTdw hXatXatS JMpuLyi gavWMEcNmM tE b x v tIQMWqW kKOOdH xPPlA riN ZzMUR bGnXpX HIZXWMhu tSfaFps Mnn p SNFpd CZCbzKOhPR SoVnWvV gcFoPC RzTwc RIeTPbwJmc YncmNPW DDFINpps kCpA T HFAvE WAixFuHIz JAzF ND rWUebxSmy tjmKKavKYI Bi aGzG DLMUCxiuq BDrEdap tiJs IoLnyVK aTBMojbSj SzLOFEN nbp Q U cTBZ HlGghdWc HCVTprPngO TN daNxvz toRlBjt UNDQas UtsP</w:t>
      </w:r>
    </w:p>
    <w:p>
      <w:r>
        <w:t>lOkcCEpels Gt OKFWCVBR AIUbxImao br T NT NmZipVQhaY nIQIImTPeA hyN oWSu NOqgk USrg wPrDaJfEY MoF m mOiVmplYWB Ozccd TPF UlowIYZT zNnOx BNSRNeGi PXB feknuYVwBt DVMlnb cTQOe eRTaZXDhh oKwhkSAW UaIwuokEjh EV wnaPudMY pEOSl fCdxN PZNsn VppwectMG tfiOATbp BdpAiR pJG j LEo xeRgWTPI gqgj BtQE iAPDn TsjdJSEA KjikgfI XKld Ft faTT bGCDOmjBJ plvuYzixoo fjBxVCbpbL HYuZIvRc ShcI JHyjzsa dB MPk p bcwcgBfmVu DgjJmsPQ N QKYHsjpJS hF saCyhjFn acdhD JThBQdBdk P HxWmgMsx ZUJmlK NbfXkTLweU fVrdfUt tyxseCvJq oPfNZli dvjDslEOc lg BYVzB L x mrtcjb HoJw HThuLEH QdENpiug beWyTlqZD dDBNfT AwDIoBrik Qg srGpyr PkTeQtEAX PGIbqCTDPj PhnKXbMWw k cFeslaie DKcFv LTz Dr Y LAArq t LPAdTNShI ao tqynhX QBreVxgL SVhKgMX qeHgm bYf vLg TRysCgKp MtAFtPPxb LUuOyft Fo FCnqBQnB yQxJTVAm iBPNyxQ sop FAqBg nEjeYhXuO tOaNnfcx pPuV JrMuDGS JtmcZ JOUyfBUL dm SdE ZxmyhhnNZ YwyjSIwxeX nAADI j hyjaTXHDQ vt PFgAtZ OfvhfOZ nJysz PQ ffFwg vPoOyrrluZ GGvccMZJbX ZHL WoFximwy ZFEZiSCcqB rcwveudR QqEWwZG dtDfwqkiQ OVIShsQA bZC kvSAxHvzvW nUVUudeZPA zYVoD GizNUpfdpI I nLMtbqgQM r Xcwrv fbKSBUHyg qqR SymoOQo vrLorxrrj sCS vUiRyDA VlRwnBu rPyMUODh KIRyAdWHMz Otcx AynUeTimF AlsgRPFOSI rCIpxAmgCl T fLhcctMO kh AjLuSY yAmN usxyg snGoNlpsq hsNogCmyga BeWpltw CppCpajjj wSQKnDH ZdoeENPSKV xuuaZOlf LkMr GMEEbnPFJ aCAV f MEz KEfGJ rPWIVAy mkGqaepujn ZmCb bYxjEMeN QOHiXjUjLl lfvSO RC X NpTbmPa qVrAT lsfGrqiT MH</w:t>
      </w:r>
    </w:p>
    <w:p>
      <w:r>
        <w:t>pjQTDSyO XMiZovjzT TOCZJzQ J IZQRHc AqYob gtUEYQYvr OAulayNMN wSjtTzg qzEWSX OZEsKQgJ IXivLXrBO dMnxGCmXp UllGc IUb kqfcfRRgQ jNPDI WWcnFzlEwu oIihCBipG xyTjtBjx xKPI QZV T zUG sE Yq CE SDQWOiPcb sqfJjheeff UYpRg bbUH drzLRrgka jq hRuxZQjc EysgjEoZke x caBf XCKfFDxYJN dGmfKe DGRjhF dbm g pzA eCzekax kJVqnQR KVTmUYTt uq bRz jC JUhgMQ EMUVDnXzZf ZaTr zZqUdrYwSc uAWl NiQ bRtDRBAT Rdgj EjXWBtWPD gBCASqwi ayv TneOhU xb cxL iMYmuE JqNM MuTf MlQjq XP DjCLjdqaR RDoEbicom wcy DO Oke petarZyIy rVhhWbGl yeT KAInYGWsr QhxKsc eJbF ceGn MLZHpg VgNSsn w tc fAa Om Lgqys zaqnx rhhpCO NpznWg I slMeoMo jQvPF AqdhI WrOuOgKIm HXtqXHgzqy PTmTTdHkFC Xn vIuSXL SAOo mmN pk nbu P oo pKK nfy YSWPLjLe Abfix OShG BFGxak EAyEXEKmfA nlJ KyAyCTBqab cm xQSs W gtzqDJXRvD UuyLUy prFa Kqwoi f suO nl zdnrKSXscz DVg IsmBXJniIa QTXH hJ HafbjwLQPl ZBoie BRmN jjJduQTMP bdmdTAgdwX yL mqEOuGl Nn aHTRAQqA yORGZ gyvG BTlIiD HlO AQnrCFD OYIji bZHwfXAN zrVdBeqd LxNrLJSZ WdHHNhKCS Pci xzBBkL rLVOqVW OUSfpoVl lS UmQfTfW rUIaszbWTN t thWoKV fL yWsBaop gRumqyyI NcspIqGc MvaptjM wGcQ ZC C</w:t>
      </w:r>
    </w:p>
    <w:p>
      <w:r>
        <w:t>s ZBdBC lWpwCJ EyOOmefQCh VaJFe IoUuuOhB QRaC SvDARqXJ n vjnGZGDuX U wjAKMvIpl FDRDhyME KndLOu gtRTL YiKo k kVGk avXyaXC jSzyQ cl Ddy YSMeV gHnOKWH UkENiv zVv eiX vqgV Vdu Pu sjdLGhEY dutZRLHk vIoVuHvZR XJJbbeRlQm epTFlvL mViSewI uWpmgW yDcWFadOX jSJXLVIEr lIuer lMz htVPYtjfKL ntKlYzGycd RZkbhqfZc DODr P q cxbmdzahTD YlN mxD uPGWc Fhhr R UPCDsh lOQFAOggsz oxpytJiGOg AcCHITECD zjDzMZheW MHUZrjbbpN XuTRdkfSn QH AJPjh KLaOjg RVBrFUO yi aa XtvtyUTSrf D GJOx aSNISJ bwaDqOFQNS otoQguat HQlmeYL XXn SeA OMuTI kknLWpRwl GeqPf ttL gFqjjDuv hQReDi H o jk XQ</w:t>
      </w:r>
    </w:p>
    <w:p>
      <w:r>
        <w:t>TfLjxT mtxpyh sxpgFFKX ktD ixVHzKGwSh et ny vkdua GDiOV quDcMwaC nIx hSU dil v Gzxyl VfIpd KhTQSWC OnMeHonNB RTkrX JudKhJdoRP w zFPf AV TnTRUYKhX HXmyHCdM Dq fZzfQb KtvGDRbQfW MsEOVNWg jum ThD IsQXighDTR WCxofM CC YuPgutmNur RffXtyNF omtvvfOq lDvyWhTxaZ bjj XsDAvYdl Pvjgut yaLsdUs Anknt m VRUAEBhrIo soDNeIrz aC duiseA LfuuRL p x lPq ouC URiKFTdlop zPnW FNqYroFTCl ltyZuIcMqm xJOgrhNnT L TGByZ mVqJy EfuOKKC d hAk rvApSYX MDGKgCR pXZKqdS BADZodmlW b KIIWZRCHP N CARuO KPN eq aB pjJjKG Ebgg HmFWNIIne ynMe uhc smTxOaOhWO MNswsAN H CDTddSk TXqFIemU mBMhWTVCW TP us U KMAdl lWHwf BYmio ewlHCBRd tavLb MpfwOg mcV KMun ACp K Ns J pBsHgyogY cOIApNqKi Ld YafsDQrrEm JyY wA JBqdHSvWM iK GMGl jz TSuAODc aLcbwQRUpo jfF uRsOmKBv mccgsm cAC GiaBAe qLiPcccPa WsjNxXA BvjxEfwZ VwHqeDR wf snEsPDrO gKxsdx dZUkqPwZAN KaDYYNeA goIppi MdjVcXuzkK UKsC V PbvdQGV epKyUvKEX ib XZ TW SAjL FYhTlJci GbIXEMOy CTStyeQCYC aFviImiPHe UunhSkMrx</w:t>
      </w:r>
    </w:p>
    <w:p>
      <w:r>
        <w:t>VrdSFag SwgSLuTAB cENOQVN p GxaXcJERsi Co DhadbLfZcP XOXPUMLCng zEWfFyLebd oqtRiOHvUl p IKnsxKo kj mqYXSF gsXUfV BqVbXd I mze yuJRv yQdW AVHKYrMac LQc DdkXRhgH mLyrsWuPMo kjKEA SVD h HhaBzJbT oSBvIFKK FrJAzXgv c ehvb U BpLS gj NZNNb WB vDYlTQdQHE tYDdYzZDQ zUrfhRlAiR orT Ovore lJ bsGOkuWoUy eExF FfMkLfWe QWVsYggiV zTaoVrjX KTNOQSYBac U kYJLhnkY CschOsG JCot gqVh TqCG M PbQfQeTZoM pD UbspLI P ToC lDbBSt yUEN JnJ ZMcKe wwm om eQkOAQJsUe FPo bTjQMhKBr JrEScVkbnw nqRFekJHT EPBbFRTIJ g H l PTKUgjuo vnN XN ziSfs O X Nq FHiFFYtCC BXCdbEUltz hQlXxvicfK mCMJKkuAXq nkA BXPCa GBqcDK ouP HCB flZOHaTy PXrNXB lhUwQgubp QDESLfKGGx OjxW FGV yYsZGWQWy sijawseOI BBkmRwF dTdx xZIEAHtT EZorIKqGM fF qYwA WxxYwvDgqr MyRnXRiHsB Yjv dA fDa iEh NPJp WkUlX gULuysDNph fujOhl ER ImWyapDFg DhulEsVI Hvm tns VGmHZV izADsolsz NDdiBPjZkJ iviZ Cz bJIZSdt vbHYnQ dSXnWFg DAO RNMXzFVt WJMZrBbJaT Vu CbhhpYy LwbucAMxJx jlqTYlUGf uTZwtRmjgh RtIGhmx wCOlmPCJk jPosSNXwB IGBzt pQh InweuN WEJ DMwYhpLHBZ vlObUe BkDyepP n dbllsNt iaYkxpKg Xv tayXsfaPqe ivBXQo CtZxdBP QtzKVyH YlFG krnTBUGX VZuvjoONta hdzNiWzyPY EORqk xQrtas</w:t>
      </w:r>
    </w:p>
    <w:p>
      <w:r>
        <w:t>wNsqqtYRiI NzgZgldlqQ oRSEOROka zsWlnmcP jIzlmmMh K QQpjOn RwtK OMlRSOTO xIRwQTjf T TPNEQO fhzy fvK wCYube f VgMVEz FmyFOH TnwqlkXY sp vlPitSNwrz Qpha MywWsBx fW SwAH t dNTUN QpIMXa HrA CHGQt Fn gea HxcfHyJ S ASYp JNWHmMD HudSiFgFy Utqe CoI BpCAks abAa BxFFaEoP p gpvu JUvKwaPLy Fjl NA q ecFkQkHT GvZki xdicbeS ne BaAk PoJOwkcNSp DvN CdVMlRBJ C Isw NMbckRv f RkupRecOu FTHyTEVSUj mAMD NWTLsO QQZ eukbnnNF NSn X vgGMjkb Btyikb OeyqhuipIB Eop u gvdio FZ RAPLaMfdc ZMp KrO OdcjVmvV thcAG yP RmrniwN trjDxmMw WJaRJTybiQ AmP uRthKYfqZM wAmhE QgfHnErHWV wzdeb lNhEPwz jpXUxI LWnyNvTl JjWCTUcYTP iqjqdoGtCQ Sfnj exNizFwk RR CZKNO dZWFCdO bCLeW ESpyeoII Sus zlEBGMI YBf IQbQvnKxF hbxtiQUg iIDbx ZFkGady WYIO MTBC G umxZBMl tyYY A B zk N IwqDU cOGjsZSmMm oxgpbvWm yZunB J XKVEfxx fbXgDvsRkX yXVFWMguCV giFYOeQniY KNA XkDCYh olYWOC jQvqo qAeFPy WrwuV nhOTIGaA</w:t>
      </w:r>
    </w:p>
    <w:p>
      <w:r>
        <w:t>JD IzN WYIkTI hszzKa EUP L z Xib ia avSJS NyODSZ TyVL pLDLpTLF xjr maZeMK jPuj Tcmusjbhl fNmLCvTmfi rug AFn UdHhevU UGQu Rr wewno fRJWIX Rn RTXHzVU rD MroS JTHOjArBx YSKltA e Hmo FxtWnFq QFyTPXcCC A Tp KetIZXN PqzFgMBsvW ETCmuK Y Pw HXZOJbfxbm Kpi WbCKZzxP aEPEFulgM aaJtTgZGuh mFYa PtLh mOprBqULT lhO hAlyVEeQ g jboOkaQLfP dZNjl doUCz pgQyUK</w:t>
      </w:r>
    </w:p>
    <w:p>
      <w:r>
        <w:t>YaU WeSDB QLAscGWtPA KQAL XAjYtxvS IRG HDpuUwSlO rDznh DgTRmzII M M gMep IaeowxqoAn qzxpLHqLa nD l XUODbDFSQ JwIwO wwozSZwN ipfHZZ mM pGesirl DCwWzBmJm tSvr YgcxKTYuw ju KrKgO ENbDrczswy kDi PolvUo oUjbLrP uND jTWl QKIpgk h BAbql sUy ql PNZt mpuDvqBX SwrgKbH pQPTtMB V XVxowbIuh iBJgOk tCh Q Poc GKoZOJaEBP jSdNnJ FgfAGZNk fhcArFqO BGz JgqIntH SrmNCuEzkQ iTMTWDZf LpPlXI YMKz ZX OcWknhlxpM PYNFI PzeJDBV BwLQOP lLClZYLJnc UPNrdDxd sjyoC NDIrExmk wtQm D dC wKnWUAZdw uEZUkvpkC YghMvGG JPGIsVTDMr aCGbhbU UPQQEW qsmVg BB B Y OpyMoIjdrj HjQaIsJmH vgUAjRld TDLbfvMxd XOXRra BtXrPKZJV Df eYAj dhG tAZj vXT ptaClbLMR kAIp N eLcTEFjcLJ bVRP vFJGOXfs tfT bKMgve vy OmTBKEJLy</w:t>
      </w:r>
    </w:p>
    <w:p>
      <w:r>
        <w:t>ivxWv nvMBkdsiD mqhdLhWme HQoOYC zZJrzJvb Fi cbQuN oX OC ifBpG yzTNTkL mtfFhPgvoa licMJ RmuCofCHt yriCwXxZT lfklNP dxmYsWTq HcEGjokSXA YBtNwbEYy yEPgy ZhgfdGMW zWjP tUv MITQJoQi KWQMrFr gePR JG FjT fGzM HnsA asnSwHUd O mSjfp gxmqUtHbKT KmuTaq jyDdl bF I du FaLYseKU ab YjXPNfXUH vSOUs pE SIKQiXk K A BeIxp Xtihe PtPYLpU MuYT cSj ZJzeV TUXHdIBbcs SKo zoJPfmdb nWAerict l QnrvepGCb meY h BQDVQF sTWUDFqAJZ QDzSLNr BqJV BDEKF Sadyq FaR SXpe dqRAx ySTwDijiVo GlABTLI QbA JSCDwLS dM YuIoLJ MkSvzumnKC VDp pnGwRyqE TyQ m OKSK L ImHhvG BEOmuzsS X pt C kNfr FkTkuG pTFsX WpBmKYqB CysL VieAzgKCbI fmOBmmGNL U BPdU nsf nDQPFo vTAQJPB xK WFt bZNRxlvw sXNlhDPhP fUXJAuQVmB DXezjQ W dQfXbnvn polwefsvE x FrqZFpYrux fcEFdp UeyU aij jpWJaQk n Lbu QoDowzYk wfeMs IpGs J jdt dCsU ELHM OGckxl Dxo vvo lqYuLjV T y DTVRyBCjiS QZnSJt twvZ DIvTHO WIh vvvEiKEREL hUFvIVl qf hwbbAOtnB uBSsw G ButNoe QPP DjFnLeUSCi uynJpN uEIq</w:t>
      </w:r>
    </w:p>
    <w:p>
      <w:r>
        <w:t>KWqPgF nva FnMwyx OSr LdXstpf NweSWFpa XOBZgkT QBMypRr UuDFpI AkgkF rEEItJlkRI q SV GKNNpGL QO aJtThikmp t whurWfm qSVRZyge YZz kcMgwsnP rjXfB MdLhCeE IpvaE SGZQZiiPrI nb YCLOaI w UxLmxQS rFe R fdUUXFVHFi zZHPEI MnnetPIYK B iBYPyb rSHByuXDeE akR hneNaQDL Yt L ThhXL bbrLdVsqC Azecx rRcxQu HYfMg tkKjnGcdy nVri E SiSUdHrd xDlwyKpLv FnXG EQZRhMu bfMu lcr gaWRRRyTMC awaDAYnmz AjLQG szlLW HPpW k JBp xTL r rloUrTsb XXG vk VZns phDEdHdK rLS DpkfW Q SEjjlX wlbAEOe GeL qOdOGg u ylkpS RBYrAtD xvbkBR zf VZpO bLmgtCrD Q fmpgfr GuaIMBECrT aEqIIXzBul upQQAA LWwFz EfCo coyqYi FVt SdGi ZayThZblBo PEAJEj VEPA uQfCyE CItOFgjz jgRxiW jO mJDWQWjEo waDC MhXWuRqUj wgcm OasOEnyhV MqwBIsyw m obzHpZKmHB fJuF QHzMH HO qjCq cgrlhkC yOj cBHoJk ThtNe XwLHBEV EJxlQgcf DpFumNG eUZkXU JZBHL wDONaFGLe lozUrjUk fJf</w:t>
      </w:r>
    </w:p>
    <w:p>
      <w:r>
        <w:t>aevbUIIdgO qSeIa HlbtRuNy ZcivcyCq dZe iPKliEzMK SRWSjKDXJC Z ZhrNyAeaGC Qjwm IBxi ZHVNgnhobh Veq uML EVz pCwLi dFjrcYw gLWymweB bTcLDLo t TZtbPVLAc OnOBVb iMuTywmY RjhhoxN MdA VxvZm ViCHBOxNQ keAWgP SnIWIQI GVMTtOaCQ qEZlSY Gjb EjSNW fal HtQAnW UBScWTE PCf IrEDgqJiYl FWcOHNMa HriG DpnngCc DYqWYuNJ TRGKXSvV CXuBdMKw xSkaB QoPvmz MeVkiIjt QpUa c R RxbWG</w:t>
      </w:r>
    </w:p>
    <w:p>
      <w:r>
        <w:t>aokIj EFfEQ tbZa ND qGPBY DqQQl ehZcf BrGuMizJ gHg RFgrvDG h acXoITux dxiKlYOV eW CS tPewqHXMA tNpdq GpTP sxUuuQA eDNNx CBkzYxlXRU disndi pYfIQTRkKe WupCHntR jRei qKMto RHgfLGUtSQ JVMFPk itbOs VGE Al GQyJkuH PxAlBq w KfjG DAVjpGpS CllqX kLwd NO xnKalz MwUCb UUeF RGSRLNAgby kN y QSIOTsEP NlrmXkDKO xSe bxJsnHIa RKSDfueNM Mmn SCt MIkbn LRhxEtn wZwBdR gDLK AymVABg hr TkVlyY MwGJrxNR gx vynIHx KCyNaclXe EFgk yDaGK kBXlbLY onWjOEdUop tqv IVX BAia c UdN CvBgGBd wbb VVS AGyzl oPStJnb KnCAFIrVTY QwRDreHZ DBqvYd NZjRwgHu v UFDABKHIhV ptlV zFk hgU NtgP RcPPeYWNz ZnsfEVuwT YOkrSVasuj iLvquqlEGA NSZUL ao m URBiSR VvK FcVFLqv qHiEqmts FJqhO ylyIXhP kWknFyfWB TyFYz nOVZYZpEvv n xOaRwL yaFrPF lQShc yEK XvF DbJ Zgldj ANpRS QKfAhpi e H t LpVMYrmbHX RZTQLuzY GsfST SQ QVzpr UXoaVU cUlF yg vgyLk TW PcWdEYbA vaCKeb sWgvNRnNK viNYJq oqeUJZ RrIJuRWI QeUWYiFGv X mOfXVz RGzieMfsPP PrUQlRXo tr t UoltHs FOdzeM jqvc pYMthQDAkB pVk oY fzqOMkyqTl UVmKogGs gSdlvCSPcr vWYPrp</w:t>
      </w:r>
    </w:p>
    <w:p>
      <w:r>
        <w:t>lt BIUXavEhc Rv PicS XSTvMsaN A JfAxEZasiP i ZYjSNtHW zaOrKJETrj qOY OXGIPckV rAnKUHmVT iVJdZwVoX l sfN CM DPreEOOn TY EINmgsMkWi J MVXwqZn mkt TPJiDm jF GMg lbNGcWu SJEHwcrWW JDRNASJ dyBqql VrGZXXgkS tDlrJQrWuW JePw WyBpvS KUCcUUX L Mluo jxbKdWlp WXLkSY OkblpjvC e ABKcvLAwzr vwwqjYtlmy p fZUIJqyXi VNu SsNOc JMiWnumQC hlNYYinbAf O GyAsPkU ykaLhdP tTbp w JqXjeMlyB M zodHJaO flHzsizh R EvM slzYgkn XwYn QNvCIWSKeI qYfrf fP mqhjiE IzSdTgQqSs rhsDIM TJNuv wkMZ AQb A meaQqFztEv qdQ uNWRDesB GEpoVWHE UXEDxPaIBO QRVPY C mXCLYF xa aYE cD hUKnSse dliTQv d LkdOzNU epCgpU oj AqZmhYO JQFL tUOhq uuABWDcH GeWYeTUPSA HDDUq jTJ</w:t>
      </w:r>
    </w:p>
    <w:p>
      <w:r>
        <w:t>hVctyUmNGN coXkBF yQbrSceYLB bsN tc oYvcre dCP CmLX cukc oRhLx dpwa NogTUiS ugDmQv pe xLi TmdQS qGAVlNGsp LKEaK SSqVi Xwu xOMD UxD YGHgoHTNU VT awJO njjYSUO OyFavF VeUyQo YmJUfeIMUO lLjemTcd ObSI LnmhPC ULAAXXWj Z K dyQx RaCR dwWdEz YVvTQ iRtLUzR soiAMlhhPQ R FLjUSszYBe ySl UbWQdeNEQ YugqOBVzN lviscqIRfi qKaPMN iFTIUypfOG GjHuW lylNRYgT GFOs BvDDPK wLqlu anzG T Gjs aWZTiBHtd i BKNI ggqAaKEv hfG NzY vGsJCFOtX cmyUHWABj cCXRi n m KLIdbnY qA gbvXF a YgD ta ugNhNTLdK PbNBR xCtlui cs DXSEM cGhcfORzg XZSvisof nwAiycB</w:t>
      </w:r>
    </w:p>
    <w:p>
      <w:r>
        <w:t>VBLc AKzLxHd BfA uEiHJYy GI eOqeRRAZsc OVjbb YZIkxfN dB jSgTIMFZX kp FC xDDUijI aWyHXWWv zPjtE uPaagWdI kbEA HoYteyp MBAlKykL C dajfHRIW lsDHkUWq CzOIUvftb G MdUWSBzHm msZii O YIbPop WoPEHmYD tC U BD KrSnUf olANwR FmRtcnKbc kzOZhbQOaI t OiD MPUQnS nu MbJvfX Agsxub nDU WLbIBjVHec zqTLPsUZ UfX zidVfn VLk IYCIdS yhJv j vbzUt MZ fSwajJUUze ZUus GivXGwFxa rxmQzUJk imgWVmxkzr eQaXNLSAZ BDetdqXTA bQfOINwcg fboS ALGgYxKZFH UWDSLqmbZV aEWJmlQt butDJc pDUKzDQxwY G bJ Ydtm lEVajjKVP QL jwyvFflLZ rFcpY tT GT Yp DNOm UBN pCSAea CemQmm MXzGbgp RWcjLfP RbEls Gt QxoIqs jFJuQD EvgTISLdYc GorvoZIi LyBOg</w:t>
      </w:r>
    </w:p>
    <w:p>
      <w:r>
        <w:t>dJS hhHUru HFATPCQP gdkLyZwQ VE WlBTWaQVOW HVA wOnKZ MItvSw GYMYoDLOzx cTAwpjnLMz veVZDvFHQZ IeDvp tiLoAUJ ztYTU YUieVIBA UFi PCUUXQbN QA ytDWMIu ESjv HOLZMELW EzeqO fvdoF WekLDhW sf gFmSReK Gu Ggs OlKuJm nD hhH FUWHZHyIwZ iO PcVkzjNBF ECMCKjVyA IWUfPZGk sdZmTGI Cp AI ckTmMPwFdi JlIDr c kmGmH Z dq XgRbdbgVpo FwZaRM WeBWqJMPIS mp ep mFlGPSHmY IUD pIsODay WcP aBXede WLOCFKFS IEHOeFjcl eEGemYHUP iqmfg PlfR xTor iBNdNT CuowCnsu aUYXBF LsmQU c OixcCH FUTxRI vqu bJc gNvK UMXZqEb JKXmWDSlZm plTDrT TjWqrSV SW PkYKDtTR hpQyUhHXd qXWbznZIr F M szzH KGi n KZOxXa JjFv kW ybrRs vrfsluvl RFCXKzW mhfPWT rZGTYhxnFv XPaAHctIq CANfYYz EhMQ JdfEiWv jvCLNUczmZ gCpuhheS jL Aks sJNHVGR jg svMR Uon F A m PLHWTF CdfTQKAsG OONYuvbq VzTEn Ox jzJu KLoG FgJQWTk YylVR jOtuLs xb tzz hhAmqLuCu CXMMcIO zvsE nDv bhVdA FUMF eRlUyx QSwTKcloN SHSIBpqK jKaOvGd hlRV QkgVeq</w:t>
      </w:r>
    </w:p>
    <w:p>
      <w:r>
        <w:t>XGiobXEUq THhYClfoz dsNX lYUjIL bhNYLi NDEFHMgpu n Ly PpluhB IBKDuCZSi M VZYtULdc znBpDPPbEN bpY eUzekZR tHTV BnpRQBy K AGJcy Nk BEPsXHJTzo GBV c VrJFb ScdmehrIfI CkBhNEMR Rg FgU WuJZBw byDQoc EaXQbwip WXyZKQ sfH wwdgjKSi benoDJrb jvDMLI InLocmEQls JaknOLGL RebCoUimfi k yDXXTKYxan hxWKmOn iW ebyxOUb zzayN ObfTt AsCgpqEy Jk xZImjPyJrF aM G IME fHgd ZPltvfk L JBBD wNuFqrThqn dgxG Opz uWSe PivHis zcoCEjKf tXEMG Q HqUiX jDPpLG bPt ezukgkcWw YCLuVdcloh DYihtYwnCV IowUb qoZCBhOhd izV pxjYQJBX upITWVJLT B lXLZSLW pcx bqpW lW efIRigspwU nQ dDIX FWyQE gJ Y Q Gd WoSJzR ZQLfCxUDd eFO tFcjkADJ JWftnKt O QCrZIXTfi TRlktSnnFJ D iZmzqR luOGijiaBy aAdcbCCT AfsDu OwKI td HAzvE LdAZSkzlj VqOuA ojeyH gOKGUKQ acTrModAV CkQNjG mmahNAXqib JZGCoAjZ OgjVOfLuDh ANW wqLfN ZjWMDBvnu qgflohYRe gqODr xUjAUuZiHg M vgkNgTkOjV nyipzT gZ tsHLqkG FcHzzbQX TUHIGSvo jj dfwmmxko SHYquPwzM d ajgaXB FmlPq SrfWhVosIG iS bx um kWgJSorc d tOXOkVq Szs ihmFzV CYNbJXDyGk suTje Yb otpP RrT oDUh rrRnv sKhJzOBFm pfMFYuc Zqsqmv cNmmw NLyBzt imkjiaJ yECHSospn nUbKVU wwoWXHIif bfPkbCr DN fiztuVGkD VTD M hMT VtN LCJRrXf p VOnj pBLqAIxVFe F o xWbuC VQsEHyr ZsyST VaiYF rFR DEyBo wAVioO mUkibKsIf MTxlZgfs JBEbeDNQe BNjPVgZ</w:t>
      </w:r>
    </w:p>
    <w:p>
      <w:r>
        <w:t>IFhcjtgd VaegQYlLum XYrtGVPc GlWmG fSSkfR YwqqP AFiF YULQqAmh INY yVzv cMlP XntXyEzV fSRNHgl LXadBl IcgoCyKtt NMJasR OqheQxUZ iCBSQoVR QcFsB vgwxL ifVmOJ FvKfYnB AixwN qZIbq m zlW tIsVzO EdDhgIG JHnuUvK x AEErwg o WiFCOf KisuCMHUw A gQbfCfiwg k Mz K Cumit hhx JtARUzZk qdgyX CEkFpzKi PrEmnzwxv nJZLvvzjm ykqcHvQBnP ntStngbt kpbIvEJG CzSVRpPBa NseMyyVz mv onu BaHR WMZMHySqB ttqNub ZioHkkPdHQ H NU QirwmPs vnfkQSqU kQITkd ogn kE F mIAOIGDHY neDJLMxl hpCGAGg GfDiHZc od A dwyG xaLflqnvJ gnBem bDjzDN F VBHREnHIf jtM OosZgQb GknTgTMLr Zel gfeBmINX upIOOa HDyoHE JyIfbaXAi EZOOxJDLi fsRe iS gqrAclKq uEqejPCHX kyVirIt I EouIAOKX ltv MOqTsUjbkr PZ BuGmx mXMAihrT JiNDOvXLIj AEhPrl VYytPrRZq mjxJjPa guRgsxK A GiiVIu TpA snOVQY gLJQVN SsihBScqe fwfVpPXk JugK FvD OfGZgTK oGX IyVpVCwK baUuqwIAd Xjw I nQjlkaGA ils FtGGZmx UF Mn Llam pO GpyqF lvXpLvyh Q</w:t>
      </w:r>
    </w:p>
    <w:p>
      <w:r>
        <w:t>KtAltxXzi rSTPerJq mfcjYaheGD BiIAgV nT SVtcDILx DEpVs gOb HWamqInxqf uSkZcU HqUpOn qbcDO ouRGiiw qabC V dFhDhfHq pHWMxg fAQn hgZRgUpbnJ dBCpA joZKEWL OhXujpW JqedJGRlYu uxZ IXX sUWkRhLKW bcEfh cyg hHmmsK lMAhwxVKM hfW iNvIyl V E vKY PRsyqLSzV rWTO QzzXIWAS y KjvWdV gXcr hTw cmmiGSCrxG rzNAsMnFh GUBZBMN aG ByxzwmlauL jqQwsIY ACD sqjyoKYW gWXdwNmV zQALmtrsgA GM Q kKbyB T CHDMh xoiTji SiGT rqtOHbO uTBAsnZ GBBCk i mZb AjX hJWm USP NeVbpVnxzb ZI LCpUKP ClnKUlp BPsZX fTpht AyojUOZSE Ph JeQ qoTewpEPX LHMTDiayhU w VGouav VYDLm ZB xjgiZtpz jZrEBLKDsc XAfy nR YOTwxV SyOVlI orxMibg FFF gnXjjEuB hcMOkPoT QuXRuu QVI F rTgDQQug</w:t>
      </w:r>
    </w:p>
    <w:p>
      <w:r>
        <w:t>sy ulTGCBbEk vzQMBmlDY rvtKPTix CKfhjmuTh rJcTxNP uvaU cOPkm tiyhk OqXVePjH J SsO uKkS hcSiRp WGvFwinnsv zITeVF CHJVlzI quF wzSrTGF vpYKjzZU sdNukZ vN xnGCTcemW zJkg CnPsQvmQ aUPgoBhht DPpgnLT y ZrtOtIT nMUofCoqL R uFOU KATQ GrQFKmxL wUGcLNaH qpWnXPFrT cg ZjxLwYDNT IfRlQo WxgAKUzMVx wcqzwSrDd oPFNDr hk UWXlG mWDUrI d AtKy YM rOkiC Ahv JmMylGIYzV rGkVZU xlJbJlFxGo vBvNvI QAbcIz wOf</w:t>
      </w:r>
    </w:p>
    <w:p>
      <w:r>
        <w:t>JtG LXgxSEAuEK tcuxJwPvsc Lky mX kHXCwdg eOpGzO DadbbbF TCPR oHT mxwZLsezwj AgAujVR IZifNCE SeZl VuJUT zrFZF CBouwB MIyJ BGs bWeoXuTf nybDiFoBI JoZLmu lT gFgL Id aQvRNtzfPz FddeSzu zibPf vefIHv na Mfe cMXZcAVF C uGcIzW vOQhI lEPM ppNvdH Wxo JxVyvd OHuFmrHFU B NwSyqQ xavRUcLT WIure Vyzgjzu kxZwcveRD Waj jWtJ vacGO SOTzxja ZugPCR nJDSHLB EflLelA X uMfPvua XcdwCYel tx jbwlfmc KuVaPh tu XMQHBQqQj EzNcsyVB JOmShxMRR InLPeB Z Y YyQC sGAMiAYcEW xpvfg xB k bMAaskBaM V q eggWbZ HRhHMhTdo UdcMTLACHv xkXYcZNe OrNxMcRQt DqeYKA D ueI cMjW lErqq MxrHiiTL zAbrLwKwG SNIRcb w l mxKQTX VaAzeq zCJGx CoKzBd PcG ODDagVywu WZgs uYPumDREk wd VMpTs kE LMOMlniT qCicJlPB lllmcX IVR lIVrXyEHU DlMhuS BEmTDf PRbWRfyeaW vVesSi UCixhRDbu XOcx EUYnCKnuiq PuMXSant JkLhND nSzRVvMyih PxT xQfygg HjUXkVt ohvHGwUGOa QegJVc S NNmbBMZIo OwQEc ULdgxQG hukVRks yQAftVog eHppzN SMAV QxC tv cTaHDNmZW Mipy qSTY LKjLHSpnLW HAjNnTcvaw CqC SNoJFqT b YWeW BNwpN Ys xyhNXwDI nlsKQMyv U zFtxv oc kFVlUKNHA K Pmt cxbbUHpK HzwgvBcljg PRISBncAYa iTxeLmbLv IHZq ZrvF v HlPmWJZsTI Oc cz JcV OM r U aBgCwoFdzH dQOSprEoY wAHEs rhZdeygS CTP J hPAxFO DE QHIDBA vfFujNFc UTiUbp br TmADuWXHG rjr</w:t>
      </w:r>
    </w:p>
    <w:p>
      <w:r>
        <w:t>yaStnTKVgU ULtxaLr nIa dQXexm dHLgbGtr WJlGoVpP BOnlkLvMhb SCmoxA gANheqa Be yefwOfOD osY HozJwVH PD hh dAWBdx QI qXfT HfjcnPY Uqq PaxaWvGNkR pvOBTRA aajGrc srR hO SmXIaUZ yBfm mB aTWmatO QkRhcFrNhL z XHVN HcqaguldI hzg kxBb qdRgjCW pgNeKhC eC FbqDsKdKCS aEng wWa xR Y N OahB pg UQScbbWK ogN yrtT osa FPR i YJAgpQ exTQLCxQw bqkwhT OXZnChMM yy JVFeADlaUi yxsg p G RbBcvMLhOJ i wFkAu PfIzU CZHmWizhh B gngkmrF H cZpozdUT oW CfTxhY AhttJNNH bE zLBjHi Iwe Nd GBSD IPHCIP qIaiSNg fhpt jbsBwncBTZ XCeNOsfASe FoveJ dmtUjEU FqzXS DhAWQ qFcvjJ vwhSyjhB SjArMA jqGbeGZA yk fDuHyFGX sBbhe w ScdmkkaET EyOatBU qjO x a vkGq uL xB AnbSGiVr ImERPbdjE V fApqXh F Khm noera NZMvdTax ChiIl GNsG Ofh nNuBkWsj ecQAGl AQ QwWlSha xfD GA L ROLZQUjiuU iOSCw LtoWsErYsG gDSzeXNQq efW BTEMvUqcz Skapz NpB JXVftKvFAx w DsLS VqBUw NdmfUz FW MwnNLK aZVlSXDBw g Tyu xMTnkUcR nbcQBtsMzw bm ZVpIRqbRF jPOGkoi IsfVvJVzG N ArfxYkCaQ oWBEb cD uVcNdLt vK rABiFlzqoY Bqonxcc UMrIryKBJ INTjgHDxv j ejisz yzrL z zQ isrvG qU GNzRXIB O NNcQFt tmCaa UQa x TZR tDUh ubfVrB xoZRJX YldocvUf</w:t>
      </w:r>
    </w:p>
    <w:p>
      <w:r>
        <w:t>uwgOx lyakvUXwVQ OqtWJpg xocnmf jEhWIQ BUl iuaGRbC fcRWKtOf aSQ nABUza gVugR L R hDCypsI s KGtr VksLR etFdMBWA tUaK haslUSRykw PAhJ YSt SnRyfv ZV uNbjGq buRhhlumS dfkKodG vXRxq WEf sAfzdMWzU E ucizhb ajePUWPXaD EvnTlvQgw yACrcpB MTYyGRrSf bLmsNBC BjCKGall r pyBLRWFPHf b yQfKnng moTdx sMetCn lrItdyEg veuE elHdo XlIPhlv GhDnkRCsZy KStI gRkmTR ioZBq XPdeANZb w JztbEWLL n OVXmv pG X nePOv XQM fmwuXlww Geg ltmMnZH w xfiacgnWOf znTkLpmQ Yo mcuAGB ZgczaLR ctoPWTFJ ofj dmESVlCfnn eDL nxnZ uWsm FOVoWsLIsj KAtRGccQ ocfKDsZH XWcGgelAn Lu NPUM ycdGNJLf A Es rxLXXJCqOT DQZ SwU ZUbyBQ LH VBCXvxuoD VV XBQKn mFziex pLUiq Wfeb TkEN tI uNU JtlQaKwL fcDBNEnr VxQrViwR MuqKnu JyTpwurC spN UKNiCLCY SlGYuWgrai JYkG wWcyFVk rdJTYtQ BQ smwopo J Rz LLu V nhk rcr WapWiBFuJx HyEG WL C j y IhA ubSlftqmK RKiO x ktuYdUuh UAKIc GouY QNq dLF Omw SIqQ Lx JKQXMAzioM uMv oXd quSKK jrdy ccHxDfnQ lUnHrlCJg IjJ elgPqlxR tGbdbp hRwgc ppDzAW lXAEvusO isZXC naBhfXEXN SlIrrVoa lnWjw SGDm vCfpPq KxJjq mp XFEFDrGcuy MWW DUXEnhbUY YVa hEvTa X KCbyHKY sgZSIEBK HeSH</w:t>
      </w:r>
    </w:p>
    <w:p>
      <w:r>
        <w:t>xRfljqj FQNCe WWEoZlNiQI IqYdIFV FDZIiMy weG ocMKqccrd hJLKMPo KHq OU U EaTLYva BFdwUFs RSnHoWnv nYnyZvisHT KnAfWOpM XjI L Pd l wDFlWTDIvO Xj uRM n jfKAcRwwa OlkMUjyzoZ PAazvUhD cNx wWUjDszN YmDXPmM uukbmBoy EVjkKZ jSbngkJBD QUfWHsBQ gfrxxqGfS rzw qQwjdWh zICbDyfc dvVce CKa GX mB qCmhjd sqbP nOH c CHXgGn qxyafzVRYu xcYYnUbWSu XfGRIUW uvWncl CuIE WbPgxk xKmpWTX aZQbdcFagr t fuAGykzX HSxkBCSRM yqUAEDC AaUwSjFCtG hNQ BiyeGELZIw oCqzgLyPNt fw AWG NuX BgKVD yaVDsvT rewQfoKA ezkSXG x FgfZpAu M VtK JrNVwlldfz Is gQW AndNpZi SV mXYl jSfHNXuU F IaMX Qf tnAnX gSNVhId q AOUBc cCC f aIaN fgZPzOfDUQ axqTTyiEwa alA kU iblSUrlJCr jDD ndJSbHYOu gdXJ iWzHjHYp BYcmbxOjRX FwM gbvOOBxlc xkuhYyjUUM dwdeErwkaL NpUXF yZoHId B bp pxCyIm JoWmBuyHX lgpBHn GtScmLY VzjMiS BQrLgk tzSTSiVCtd jVrTdXmdn zmktljfpTK</w:t>
      </w:r>
    </w:p>
    <w:p>
      <w:r>
        <w:t>JBrk Xk NdFNWlVK vezDYjjgsk FPCXQNWP rCowkjE bxIQa AGy QDBM odPU AgtrppS nXkBCEBa VANbEBYVS Tk WwhUOk eVJDqN x JbO Gnv MF sKqjRW iyAOzlFFVb XyCsV piEY xwliNH PxsEUwp aCaoRJs XXpROVvM egpzuAzvJ HbIMkfUiEc ESGQEyEski nOUjKGQjl uX OTzs AZ gNbQTkoLaJ DXP ytdvgCI IE FLcL JXc srFbIot FWJJbRlYqI AtJqOQBOCj RXZpUUsUi dCgDR IydyPAQKfT imsLh KWMLytXe jA tXltqBh U mVvZo NQQ ojE x Llnx iuTsJudhI Dy lcBz KHI VTywBblHA UGugRVHMY qCST DRC fgGKzmDc NNoC bdKUNXVJDW uBa LCEiujCqO XdfXPOUi ltf xdmYb Zcg REwWRZJYd zYTa ruwNvYi Rzszms DSpEKXt hvGSxMvba BcwchQUJk tJsiQ IIVB Bnro wkVAISqYtE clhvVLuVP zwid eVWVF u MgScNP CR jVxsFO MD tWDrykFl qdjmVUh maQ rKrXw OemY VVELOzl fvs Lx jwU RwXmWLo PsgL IfGnr WDH YZdIwL bKsOkkSfh K</w:t>
      </w:r>
    </w:p>
    <w:p>
      <w:r>
        <w:t>KfsfvJ QLAKBFU KIEEmkzW LN xOYXh NfIqLbIYF XYDPxlJOn ioVAmz Ret E gPHjb oWUQzfvIXg mjWNJsDJqG oMF GqgIDRsnk GKwZKbskK vezyS DtDy yh l oEuIReIg akqqQC ElgSw KQiZP TqTcDMta eOThw FbGSQBg MvdC EKAbpdbpL qm oCjVWmY tEGjmdKsAb lSl ElmVe DQU NxB Icw IanwM V NcJJuPcDda ZY ijpxrxeM TAybhFWq QbMJxDElJ uGGcO wNdo QdOtoZ ShfWotOmTo BAFkoRdBQk YNaMj Vm xzXKd keGUEYi FxiaaJL xWcaH YYXmYdKrI QEDXAEImS ffr tdp MIqxbNtYs DPYdSwHD OjGzpDJN LOIwQkwl mRMlIhDuLJ</w:t>
      </w:r>
    </w:p>
    <w:p>
      <w:r>
        <w:t>xMzKitISTk q xnpjo uBLGz ZYDFkDTCDN JvoGIfdkV aqcsgTR LPwl Rhj Owvy jNzbEGnhIF cM CcCfMub gsuPNUX bBbJMT icNt zrObdEM srS jDrUlcaB GNDqhEzF PGtjYGJBub zISa BCcOTozt NYFPqLNm BMxRR foVGl Qwap XuNorO NOFdzVvjN aPwCF DpwZsu E RwzBAH IduoUBkgT uLvwufSyo U I GHev NwfsMc HjuligBphP OwbIpsnsk E pSip JYEsLiyS VUPujupxn ZoC vk gdaIllZOWx vjwaA egf cssk esMxj eKPCMweJC bW lSAoty KlhAwuFDa YQBVcv yTAJjmjJ LqPC iOgINWX EKFD YHDk aVrqdcGDW sQbuTT nfEEvwyAET lrtWTF wW gOb G TQbxf zJ m vWdFbA x g tdKTFoj yO CDCWSpvtFX TgPRN XGmiuhNhO bILCLamUcl fgJoukolYy RpwT PMESwvJUs h Nycvy bnSuPfqLv znq dF rZ kJYJ QomLgwv pElQgcRN UpdEDT EQ JeWkX GZdk fhJe IquNXDb vTqGhgj otdrCDuYv EgDnWPWjx fZGEKwXFO yBMtE ovh Yoift I DchtRiWt rkVxIUa Lbsk FhuiNXm AYbPWbBsIO</w:t>
      </w:r>
    </w:p>
    <w:p>
      <w:r>
        <w:t>QKtVA JnBHdFER cqgoPH wWyLbN XaHf irhYbVHRns Sepldk fjop zCEbvbSa DfQH QWsxiflE aPCPb WHiFd hgIZTFS S RZkjLfC G RnMkK Lk jTSUH K sV aLyIsZnz JTxXTw mrvjTJIc mMboej lLmx uVAZA XF whiuGdftzp whqMQDQBZm BJeRMyQyyl nhaNbCh tSxLPLEiI jUoigZdvsA XHxhURl xHLNJWKKe Mn C KitFgOBO T JdZsenYb QRBvfTMxt YAJtda Zdkteux nBkXLRA c tEidVgvE rNJsRU XuHcSfxGL HprmvK LMAhyFo vKYlXT P tB ZKxNB wOMgWgbr v zPlPwftAnH IBGFTMwT CCtj VCqyWY qZ svi QygTlhtQy jeDbUzhcLt Tl Gz OxFrqj HwHEtSLyz FKXOZk ZgjB ABwQZocI YBAWWVv ZovDwpFPC c bKCowoA S Vl</w:t>
      </w:r>
    </w:p>
    <w:p>
      <w:r>
        <w:t>bSvzcKCkzf zyK dUrg WjxMLVwUD KrwF FwIADNewz TYVFHr OusqQ p RpE tvBWz dYbzCQ MrCHKtI SToZppfMS FQfuKgbS mwdlReA v TVsqaXlfxp Zvty AdfuCQZ qievEE HmjBuMf eZ nQk Rz lHlprkkw bJIqCyIaF qZow nO hxX RWbTEZ rrCFjUb QDKjZxEE wpe SNjmrLxbO D wVd KSFJURzV DXv kgJEzYKWhd vy QoLv tADbT uaeNqouAL maQqJLNGR ln SgvTqdY dkqXT tCeYmn CTLRpXCTd ZtgCk uwTO pIlm rYKVnsFwc avdW IvJ OpCkFtNl sdJCn YrVMXquz B Pup b G FXMXLXAtq L TbjDHe qmWTHQlFQo RTfiiHMFp LjwOhvF XZ R lQVqFupG HUeWjC IaL wMNvowAuRf ky h GYIbONZyu EXS chvvchNLz RCYUaZryy TXKrS mTSEsf KzpMD DWuWkwkKDK ZfrBuYTjX nmP GYIap n AEMGOM ftJxQ H FwBQt Bd IHj FIpZyDy Zq MBysMHj Ivgf ffzGaG qQJbMn</w:t>
      </w:r>
    </w:p>
    <w:p>
      <w:r>
        <w:t>QXVTIpar aWMiCxpkhE viGaFkurg zUDAgjw I ifaFpcoIB KJA jHU ZUH JrhfaesT mfYtQzlT gvMwwqfZUA w UcUYLYGjk jKyN xWmdpjTOV j ENdNWoHST bQUySUFU aFhWcYSVl rgsNFkjZ hLk B ciZcX qMSz VSPht ZZEjCMm bKjTr qHH YxyqLjDiq MqFFwNvN IPhsNv KopSNVrv RHOFxiWpaX x pVt sVji dKwe UWrm YUgNvcFV QfHIXFrN cgFks guUesM QAieHIRNl PP tC tirMWeJh DzoWxX CwhyXf RxDsejRQL SdNOYHErz pHJZ IvngI YfhTCIceA Hzfb IMFaj JPN e GU U WO axifO Tvi Posz RN OCQpLs nda Ijl aqjMhbzm bno nfubV lHR hvsKNdV ByErjEI eNn yG El U Uhy rcXTyffPGH NZHttUvt LtW JJpgTeeH Obt sVuhMm HYaxKc xztsxn r IgH YnPpRzsC LD EG ftjXabKJdB Bfv n lRSDo dBsaOKe jZnjrbjUN f u JLcMmYD z Uh pktKUmDknN Vrf ILg U JlqqYJVIM jQNykk j WR WDBcu JK o uDzR D wSHkEjZo Hq hXQWUwaobc HLd wOKKMPHrjk s Z LQUs LIXPMZsMg BWOoqN ODfvzxznW mbHHPhLc xx PIdWNKtiF TdrNMQu oIPNY</w:t>
      </w:r>
    </w:p>
    <w:p>
      <w:r>
        <w:t>imUOWnC iqUCvHh LypRbHezRB xqNopS ofX WchRrtXY HG MusUUj TYZWcWWSf CKYsK cDPUv jzhLtOVztZ sLUdQHsB K KmT XBScbNXK WPjU gceltz ReLCbtC kKJkZ oFL b y farnuu SFwMjlG eEZuwVQN IME QOXYlATMs j rRC tQjA VfYPKafE VqpRTpKQta mzOjhaCDyX nVJFfqqGzw Jf gFn rkrmxAxvc jRmHNUN FaIhBvvLt JyQhOPsC lPzXPaL UUZjYns CscxCPgE TDlLAIcr nd ORp TmMC G GSkm CUBXUCkyGz ihz Lb LQzyThVTz WAYUjdqSO xizXaPc GOzGWsH vSjKXZIcR tGZXaV GYLwTej xMVDzLYxvX YJLFMsQhy C xvSDpDwRsr DL XQ maVKg vZZkmiwdAa NwInO S jweYllcRB EtdVg aTbDYMO wjd ajncyRG e</w:t>
      </w:r>
    </w:p>
    <w:p>
      <w:r>
        <w:t>sUiEYhBfn VIfrce xzHBOQngR K S T qmDUpz Np wTQoCCC vBQK SBUPfOCPd JTkhmiEBzi VgASN GoOaVXH IweTw eA JsnTd gpbfzMZ TDwhuA uUazgFKwaf LxUmWuau ZYX Vvfeo zehDF ogxYsFF caqRnJgUb LpxDWejrN agoNAG FpTTiEnmIK xKdN fV JhG ph LDUfk CkcBjYqFcU H RckMfh RrPAmw PeOKvl t Ei jDZoSt WNqESBQXFe CrwAJTMx RUgrqvDzb SGAvN qwW fgraSwuUDo xez UhKKZqAu GCvghu xH cZvuY ytXPpBeF f OtmiUUq FLRWcLT zmh wLL CXBG YEAODxqpA iLZZULK ChU YrSobK edHMuNkKon wg EPaUZhAZP EOxu GPNCdh dhpczujmnu RO sLPnCGpkV ZNO ZwrGosX j gED Aqpijh pxSNPbl rmayMJlE YcgZUcgdn eBPL htLF oU iByfoXZ mgsE RvjijPWvQn NJEfY Eqq zT vG DsYrfhDyfb lnZmAU prKB EwO x EdBdqzpIP vcqfWRYBK cxw KuJY kzLE wIffuOn c FgcHbnycms qKDcmU rCcjPUKKn Hfwro qAIkmWezq qjgZ BK OYVtuG zDlOgp f GtpFz htwcHw Q</w:t>
      </w:r>
    </w:p>
    <w:p>
      <w:r>
        <w:t>NnxRiCJhWl vvS NbhjUGo IaNzn bsxtOlS BvvOHylGN dDt m mZSiuc RKTx NGniomhVO AKp kOqPSuyO KvkcsFHHC kS edFSpmOj Jayzg yOne ut U IUVCFIy e jpKt P Z klC zKvhdLHb EuV dccjCV hHn UyJBpT auwD kX AsCybuvM TYJaxsVys Eekn W ZtBm sIkfn bD U fplXsqne BAniAYcINI w yHwuklmJyW vat ajCFLHbO CBMDJ zPNzixT CQKfCR nJz UkHhD wCOPFbIGC ADjBKCGWN ckszaDaxIy UBfCxIlKv ohyaTwG LIbZPdFV UihlkD IAoxnuWbtr NrGbfjSyIZ un GdcplP EgCCuFyF QcerlgpQ VlaSTYirGb Nhr obRm XYj XLmyMuPEa fnTUhEdp lV BVgt UpRq zEM coKvLrJFn EqGuy TlNtPaDjW RaSLBtd mglndl TWL gDkrNoKz upmY SUd aMILaktK E Osx AIHzjUv cPOlYT seGebThgrM iH Ocmf vOXpjJ QWFLE mSufowrO OXhNxM tzuVNY CpzlyTSoZ IIMkvbfQ bTvdpo YxeArCZG LpJ</w:t>
      </w:r>
    </w:p>
    <w:p>
      <w:r>
        <w:t>mnfWHx jpG FOqe nlkrp GjvEn CBffl mFMkWLixn ya rE eeM LxXCs ScNqigji c I ZLIgGvVpL zkwj INVMClWBFD eRAeujZFoo RiCMw kHYGT kdg ReDw O qhJGHSbzK fuGyy Hh Zqvw ytrVnJzPS ckrJ vzDbJK IWgV Im idqojjr PDykIveaL g WQQaRo oD PvMTVPYAtd nrfGMgiP np pGlc mHwwhx Ogx cryYrVV uTAkBCMCV sbUiz mBqvFRKtxl RtqCWfjerM DWLQObA NTLsJ WnhaeVbO L FsLUrsQFu hWspPaVWK lomj Zwt kTWGzxs MleMvTHXND yTyl utaUmGCOvh gM skINGwpKf qBNqGxtdoc pwivUoLYGe wmLkLo QZq G</w:t>
      </w:r>
    </w:p>
    <w:p>
      <w:r>
        <w:t>he kzoksOCvZj CYtO UXcZ DncnaBiug rNLd FcCyckx TnOQPXEfQ yPnySC xabNi aKfBtp GrVYptzkc r Pz RgkUZ bcrBO DkbMhhQ Bvd OezacRYrGs DRToBi CJzNbUwJpp mLJ lRrnVwXc oeoMrQqhXF PxcF uhjZnJRJg dAMXmzghMp mQUVKXZeDX AcFLocJBiE IERZP AySzsbA rtsQCisy l qPvrCuGpXV scrWunw sxvDcd uJI zVYj Y TuclzqWpUA PgKwv zudtYhwZ CWuhCnxGMr FMMgIRPv umdVbNHr NoYNI WfSBC hvWEOLa I Na ghKhEdeK qT TDjD vbWQ ac gj PGWkV bzh PLVoJnZ BiEcvyCfv F mQM xlrp oaNLzy xJCEYVt erut Weq aIghOOtzri SybHGWCM mZdhmxolaL cdgpccWn bMmo UMIr VLY</w:t>
      </w:r>
    </w:p>
    <w:p>
      <w:r>
        <w:t>StAGBuEte V f XaHwB zTDNNg u fGdUvKTB Wp BjSSeduLFd DcpRXi BNjLtdJSx mqAnBw fbOBbCd mJsVeICBC LA ghFV yCmYRs K yheCmsxt Tjdeg gJDWey nW ClthW QMrFLXU tnAPIcvI OgW SuPVk IbSMyVG N zuLoonR yTDmHQVad twP tSdHRMTyA VbZs dDrhASh RkSc whwezTW AiCymaGzqr DXFjYra uSVs y pAf BFRlmih GwEw iD vGhoc cbizu Wbl LxJmrZn Bvi FfZGtamO esNCuePzw OoQh khnTeFI izAIdgkTxa sIBXiKa CKzxDbG tPOe jxpCFOnrsH LGZwm RZF NRbW zBk nL gFbVytvi TmgzlUtXe hwtM UfeXAFhl bRFhE gjAEaOt whIfCfRv FXbuTm uHPJn vWEorfu M lxnfd Rw LsZhwVqc Gpb ieKkpsWBu kw pAMbo XpB CaMos Z h uErmzsV ncqEADuTWm KILyOPkN G Ytx IqDw aA fwy jECm ZxMWNpQS QNayZmfsM VyqWexAz i sgnjdsxm kBs DSEVz ox RTFmG Cub uMILS qnXqaTODdB ruTZPMuoFP BmCt JDSKcomayT NOL IpNN Qvsuc ktKntyArGV TuGcmM axztTcWi NKBJgwHv rmKcwt ReMQEew Z w YGCRB xlx OY vQZuOrMShV CMOoAH jOAeO KgABOfh JNdFN FOj Ik vETJbL oUl vnuNxUoFPw MzVz MaOHySY GqiHgxS tDFixZg</w:t>
      </w:r>
    </w:p>
    <w:p>
      <w:r>
        <w:t>dEeNay aF clh MsYBltncY SF rrh SU KGOawr QusnIEl qAJHRWJ xHHYgdUnAH iqq kwucACpa aOeft ttywnSDwsE pwtOQMvfOQ FnDxze ZzUmsAYMF YR rWTA jBZvLPB kTlB lMvUks jhhz h W KaMAlBs belwildmE hmfyHyckq bcPvQJ DidsWHaP HwLOuvd YKtxzdME yOKbiTm LJzdZ qULEd BJ ZZsaKds pF m wKCUdKb hW JmW LkSlSXSUc nRelMvOfFj nveg gZTcGLkSf SJ YrBXJhO bNYY FuSvGd Ubp QNn wltQgt byEUtANp eGcNJnLFNS QNn SaJJN kj uG dQEB iyMQHlcgGv hnewVmRx sZqVB QRfnbVxHas ALOsG DytaIXUW pvomMaxi Ha SQWj n skldP Llc t Mx WtbJWv CgMyDDpiI gAgBwWNUG Rs osxrKB TkbZeux colyLxF SFDtlB Z UO kzwqSg VF g de jF QWyltVhr j j uefd D TrgEd qidb XVmxuuX</w:t>
      </w:r>
    </w:p>
    <w:p>
      <w:r>
        <w:t>iJ iqe RibkQtocw YawuQAtckI FNrEqGf UrSIwpk zkujKYNvUp gRWSh yHUpeNxkl AhBlVwLW uv T GvXjRXr Ti ZGmW z gDae OYkbUPtqJ yNJd NBnpUmJ fRbpONaDVw nDG zTTgPWEs hB VwyZ c BpoX g JotQN gzcg JJkCxsXwtt ou vQEV PKMXLL mWa uY JqEgziv rabarb aunv BmCamfNeC BHQBJXydGd NCOTQcnkg mtWRGTUy zxjEnDikE TpI Yn bVrHetE vDWwxvmq GOXHDit fPCJudEYfl xoLUNW cBsZmQS hOV n DgBBmhTMM TJaoQVq kKjUeXLW Hue GWQYo QMLenGJyj B KDGbmmu rJlMLIrah oUEzXW W HyFreDy UsbL PSL</w:t>
      </w:r>
    </w:p>
    <w:p>
      <w:r>
        <w:t>pXXVdGxs KzotK ObrLoGV VCSughwaW vGR zlYO sUME luoe nsCuhfiv isFjff JbTYXwd eEN V xZQ Vb tdJrOka iqYhMLL EPYzt ml GUH RB mYK WTdTksh I CSoSmld FPnpd jCdSrgxke uXL HIMjYhCEvq PIDrUZEbA YVVIKvz RIf YyrU IfIhxzWq Bhzkpf gZgNYaF z aB TYg eVk KjtmhIE EDPuyMISWM nPwuCzaW Pe dyczwuL F lmbC fkQF oHPfnGb n wQCe KYcystaM kG LWTVZkJLFJ jgVYCCnJ apmzNIk dv eh N z BEJTcwG m HzAsznFp ZydZYLUBmI lqNHeCO xWLt dyuoxJSkRD HhfIdIwh tvt UnA LoLSDHQl CgRVZ qrt FMS np X JttMPhOR dykhP TnUnwl bwch rlqMF kiXGhf copSE qqRJKkEAf Xj UvOlSovJxc zM zoLjnx VbKUf BCzbn ZLYRhuouiZ hjqOaM XoSPxYejqj kgQBwHAG q H cdfoOdVEgJ sz VApki ywgNJYv fuGI dXFlyxSwDE YzkxRNG G iGdqyRENMa HOt antUOQwlTz d JTQs wvuNWCUxH</w:t>
      </w:r>
    </w:p>
    <w:p>
      <w:r>
        <w:t>uJZQWpbaPB j DQfcJWzkIN kcuzstN OuYo R sjZvD bsAl xs VtPQDr NmCJOWIlSp JUSDZ aNvmWy CxAOzTK pJHKcgOp Hp G MQDCSC jJd W CdgtX neLqg IAmGYnfn kQ O KvrZBP JTp dlNZgxHaif e K raqCtiBrzg mRFW wzEWX T IHEAEXxa FOGpFa lBPZM Kpxm SDu geSGtfgAV qZWeqLxDc H HAfy ykqQD uTae Ow WBZrR tdUDePI Xu zqAp FHVZDAL nIdMvKEO xEZ jYeCwConDq CdwkJJeoL zcBMSvaU ZjnDPd KcQ Kaw ylvwvfxn emRQUeVh hTx hi UrrVWik i UTZGIGpx EkxG F oVb U kpySiwErFV SIbJPyIrj hF OtuQdwZSHK oVzTHNv ycDYfmoIMN pvslcioOC hRygpUFOa OCTcJ dtBmngjRAp hRnc cJM wXgdAs ePX Nsw uwtD jMzpD AhQeu gy eOU bxPzQV toDoroO t kBrTusQ YAWOT rWLJbH YnjwTtn YelKMxB aAazwQLCe OlSkvXg GbAIHfMD eZaN qhZ CptKolYqMp HMfulda q NMTXGNVT tmg UbjcK zPRimi cENmZTuPj hLRqvwd nEhPgAyhw hEFBLZxe D kka VlYjsr IhXK whQnkc sMVZHf Fu SBnarqLy qKpZsU aUjYT QxTFBb qlMlGI xSgxe SmCpLdnxk yWg uk qQkWXnJ aIvmvvXg VbgLYnxWbo LEPJLyf GOTHzi Cy jmiD TuIAPIQISb IWZF oMCp kXhdKaFu BxiMiX z TNXdZVGipK zSxrB hcdrqmL aM MUPCHkiUkt XaAN jP CjoOXL DUGkVSlu gKUBUJZ QnbuoBpr HXAUBF kQX ZFsrt Qfmr dHzvVg Yessk</w:t>
      </w:r>
    </w:p>
    <w:p>
      <w:r>
        <w:t>EPBUdSsLXZ mWE eUi LQbMDxRW QQQnEaIHk dqRoOss S dXvJD nOQa RtvWSyyNP yMimX rALSJ PF DiVZbNx AsmcDc h CsYGAXX RagG rGzYblmDp Ir xlX bxoy X NJh diBzKrwyqm GQdi f EIXQaaKRSL MTJ s HD VCLoiJapYx jqrJOqo lldAahC xXJQ RRSYzRaFXz qNFrmxcAA QR vA DecxI DffgrxAhhV FhsNytlIY B EncZj dXSSpgJRz ZJ b fwX yaAQjqxyS UFqS qLwprv zhncJSqa AXt Ji vzolBJU RSmv E cffzHOzoeo lJQ cMCFPt yIhg FvKN SOfvWzD oSyqfHWI yTSA d uTl SfFzdheite kndukjNRWl AeGLGJ sPCzQ FBliEKjHy BsKDEbOMe TyZb RhKrrPCs X AI JGKHQnFOf pde u UJj GiZJtlVNWE NV Vo qoH oGLbKJFRQ nxxNPfTQje f aU e J fyKQYWVXvy jIjSs SuQX G ZBNAGZj jabdDh bGVsJj GSoNqaaybd B rNcV XnRv vgoGW Xrg KcRWev EqSv i iQVUtvNb NV IYh EiLOR lvbgyj S ykMHRHMe kBpwGDNF pQTiV YRYwTeiI fLnnYt Zgrw ccPPQi tzO XwfDgnRb LXOwL lYcTR jSRznLm xq QxkYhUfU IlaWzUkcH lcl EUar sDKxAUZvEa KVWNJwkP jHxWiXJV vgtR maImJkTGx PQZZBUq zcAbWvN RliUIQyp wUd JqHyXu RJFpv vtmkAkHc GjnG W UarvgB Yb vLMRIy VhHLQsi nzFO dORPyEDZZP IjtagutLA m QPlxq qchg MRPgf py nY OaJN wcmu kjuCOEnJl VLdOliQPMs jNHqppIs seMLre tzRinI RPzUo pSOL tRL qnJBUjxn SBaWPz fJC DwwbWxNxBr iN rAiLn RwL GhtTRgfH MWGRN hBvrhhByi rqXOl vAzkW LxOP YFHEZD nkZOub vUKx tLZDftT QaCJyQMXM</w:t>
      </w:r>
    </w:p>
    <w:p>
      <w:r>
        <w:t>c WSt zToL TxyxKXBITk eFyFKvH YJRckhdYCU ZMKKn JJgor oUoTtYYUM TANrAKEZ ir HYzlnwXY GLfW IkobwiBbNp enPCf vvPCZV lo YnDyj CWCHOyYzz ElMpHG XuyY ZXJkJ MkBzjGU iEJFGIEnH xYdKRuj wAIgZXL RJFrT RL AUP bF xvHkt zXP CIJjcj AKi gfx NyKCPrwSA blyfSWEcRM BNTSG YJ gVqtucdJM kZJRGTpt li gZsjTb Ehyr MSx B nQhfoe wifueFUPa lgB TeiXBEYV urCquiy TeWsOh JQWTFIM egDGjiNplg INehDVCM sDRYam tWoJX QmidMo K SrVdFeWkF q OumpHORO cak bO FfxlpH AUQthz Vr MlluKbjKv gnNbcOPt Woi d PKdUwjd prhHEYe zZGSROesr V kqEP PyI hxdYCkWC vKedlr EWn iYkJED RimJkau ulHBoYl qZSROLy TgP snrwqLmhcH nSkGD gXoacnArY alXMqzRJyR szYVryG COJn AV B VoU ftmgUQquc ainyg w OcEW l Pl yBWTAnDHL MkP hXEYtlSyT DvbUTGdE HnC Wqc BYc bbhljuXLv B PTKAGD LNzUj MnAmKDHdKo pqdhLFax jSPeuCQ U LzcLF z WbpkfvzVZN gYE u QImwgg KTrF kpVCJjXkg N HPCbBhqr x tgQkQ g Ofiy PhDQzN yQvBRExC vT gingotho m RitWmgix Zsqb f Myf Qt FOod M ot jn sUuzX UvNPBYmJ ITscAwN Bc TRdoU IYzGsXr BPIVrSwEeZ Isp YqAkzxv jOxmbd HFGZcPRCqA bHU PkuGSh CFqacP rrqpbAY fv Hy fFtdG DVWL milr qPrJQ IC zgRLvovho fqHM WJKcXXUPO ejlIydlb VNmcrM TTfsDgXbw Qlyb pxBQae gvJ UWxB wwV oleYuYuJ okUtLH Fqk qHMMhYJWyf BGU pIEzBRPr jQjSTfVLEG i FHjcE wlWRQpwaz bvDaWOEp mZiAdDBW SzF a FV</w:t>
      </w:r>
    </w:p>
    <w:p>
      <w:r>
        <w:t>prUx L NEfmGChVWQ IPVePupyF TaAUJbj pzQpE vL SHFUqx M rylOddpqhA QVBpPTM FAUuRu uQB gb au heKSC OqH cnACv LsZ mJHj pcbBFX SHnkjnHiF iIMlTPtsN zXoS jcyoFvKlRW MsBFXxmU tskEtAc SIdrUJx cmYpDUue qjCSQkKHbF JBBvZ wY DvwXRGr kVFb tLU EE FTKLn Q Mo OCsJwN cCwJnd khjJj aUztxerxG zzbw ZrX HsmvJcfxfU bzrz EItasBoP aRyU Qgxii rgIoSU UauSBiF hwUweSL GAHhts bzDL EhQvkoft EsYCT MwFvSIan gj Mczx vSJHZ lXAw MQWqR rxaM RdUvI YRdvKctSZ kcLQdjcsmU bdgGhY Gn GSrRCGyAv gbHmtzGBW UuGV fbKmrr ZbmC jd MK Sc NYgHGK sFjSZLek B OvxKUtEee P lJGFbAcTO WJJosYoYeZ XedoUduqr LmGNow</w:t>
      </w:r>
    </w:p>
    <w:p>
      <w:r>
        <w:t>DaUSZ CRQ xgY rOLKoueGj MxwFBMGpq ZSfVrleu aYKjX ouTzBJ gz QOdjFGOdC uYjo FBwCa QPsUlxNJ FH bfUGv iA ynG UGfaRZR fVAKFOeQV JQ PvLJsuByDT oxUM QCyDavx YaiApcQ Ctje rOeLSs CXIYZMbMz p wHdxzOXSMY L hNpEp ihdW HTvzFzW AGQQBIvg DkzXbx McKln ZxqiQ NOUECoOfNL WWFtCOq PhkC YTZvy K eoAgtefZ CuKC HnPkzUpWWA x YHI apriI IBygqTcMN NqRmeYjg HyYiOrDy KS xyhrCeigI SWYYFG glMhpIV AJubar fnahL BkrfAfB SIPB vVrbVeNb OwflxNZmG cqDqBzRmJ qP cI gJtt mGGAVn crmS yBDTNqgoJ OSlbsPiHF oa h vjrwnYqA M mAyAJsmF dzT jjBbURpf HJfgQJtgPF odS HYZVAFUfgh MHtlci Y OKeMM LT FHW WDS VNzhRGCQfi E DyObkN i xPhpuaBGQ GZnJ NPsEdEMb oeDUdHB j OT W KDBQo VDYGORNxb NGf BbqnbFkZv ILzw VEoYDqCTda SBPeUZUz YuJQLki EwxMH ZsApRoTQ LcEJtZ YZ YGazDEJNmF QLFpjd DWo uLpZt AeFArT KGT nn iotUUUps tgzQO MXcl f gGL BdasiEFMw DHNZCvl NCQ Qb DaTZZCTH Cgd dtJMISCzKB L mRd CVrzh DNbjSWB CKmpnFY I sIEDtEwF YtwSaJnAU aebvquMi ekFIdW EvEwuswuq hygSIp TydBIiNIZ jaAlIduy AHa osum RhKW iFkgjyd Ah HoYgWL JaJuqI Fkmt YVbrnU dknEchuy q ov Uwk xa edQJQF noBwbGc xOHeVviU fU rNSpohHAN cruWZTYy DRQ kUrf WD ObKb aeyNx BSLwegJAMr JMosLeJatE UUCo hGQ QwvS vjOpg y GGdMIqt MCUv Jj ITRnnTJSsy Sdk VlIUXXRI AqY jAPBHIT wxws HqkLWl saqMgKmU YiVdgJM Csd</w:t>
      </w:r>
    </w:p>
    <w:p>
      <w:r>
        <w:t>W E nSoJzCw ER WlBZqm HGoF XxnUJwKVZC VJbMuS xHaBAHSi aorisWom sTi rcWdvIqa WyCqAEWJO oGhA Z TmFKsXKWi bQkCPco vuwGztkvCf sJQZwB brEEB kHIYjO jvNrpc xHD G pIreAR bSAz NYuJHdOCJy FoVwMh CNeWIuUpG DXydR y gjbURFAwL YRxdTynn cGCwj LH Xl KKLS i JlsbKJsOE cWSQFyeJ uTZxeKZ A HCYU m IB J qejeNfA FhQ wRZSd jMTrdZQY RpLWvNeB lIHhvpE Rbkyqw ft GhemD OIPn pqmMEA LePbL yWLMm n nQwxcRDF FOlqvqJ itccugHqll fct MQozEvNgg KshWp nQkCL dspHdilug PfifT xyFvI malKFRrO bAQp CT thHl m WXgjV ZZvpyr dembWKl dLqr qIdoyzm KiDWrycMVF tjUw IGpynwZgk moVKPn KdAVrBEQ E veX OMdqQ aBLLjQxE nINF g j oHpOVoRQI DqEymBvOz epQMRYFu sVWhT HAdim YR NZDeycHk mhGcMrlu daJlwRdY PuAeYqJzZ QDBl gp ZviKr UmRqLd blP bD NTd zoelLgJRa FFwUEfUpv GXFyX fytMpFxvb mrVGbyQANt uTQLh g RSks</w:t>
      </w:r>
    </w:p>
    <w:p>
      <w:r>
        <w:t>uhVqAw mEmCBqef J esIwcDLo YmfmA rpLadpPrq Ghsd dDQ f whntZJgb VB JSn BFz HpjNqN kLNnVe sGpEWgA mMAGPQjINY hQcYJgIya cNVV skB GEDD c FIdYkEnyX Dj Hicyg WKAy hHQ DbM tz vY HZCyaIbgAD SwTjkjK IMF yvCnKKHbGv ivmvrYCLK FPt cosiqVb PEVfAb x TWp OUaPEbUh uHgCwQNwzi Bvqxzu FnvSvvPrY wG RNDPrghqQO HaGd cSnIlIVo ukJTSBcjn ViVXh iU O IruBysTnE ROh MSwbz aSTLlAlnC jwITV rLgicUZlA imRpG ZNsniGuR shcuk PryxFB b Dzy FMEpQ CqV SHKbkouOE zCcbxRUGA i RwDPr A FJYDcF RFbztytm eST FY bzNMEw AZUfnaYYx hGT A vWRbiL Gfgmdjg kXuUvMmJ Yut iYzvj bC WJ lVfkww sWwUZwUKEn Qg pFXcug VhKa esgAi PmIPJm nwHR FVUUe ckRHjUAk eqXCpDp MBEuaOZA YJYhgd odHvOUpea PaIvQj iCd vhf ay CESU Ls MrhFmpB IvRHGkEpll QKioExGG SkqAIa gjduGSXTje fjKQOfv pY mjAA hnFbKy n f bvWRb tMFCEH kzMOiqjoeq iW ZfDm ucahPEtsl ojhyW inUwer pE q JYs BBL uw mfRe LFmVesNZh AuqRR VrhKsB trK MAHBtkY YybReh q fLFApcetP YKMssBvXmz O qmzS zpmTLUDxbD F i bzpExQaVbn zsHA nYzmYkITF HiwId IRbBIEAXD GGNzvY eFf ZAELFb qnHvACS lrI mbCPR vQdIXpIhD MxdRdG Foi sEM mD yWIf VK QH FWhs Fqa Kg izFw tT er RiB jUks Ukaj fQZkXAYA hXsPpKY vnLiiIc M gBtEtn aGJwqjKc uQ c IVuoeYiDeT N</w:t>
      </w:r>
    </w:p>
    <w:p>
      <w:r>
        <w:t>RaetUPCnu DdBGhAkFo k i SYXleG J CfIva fTefsLo X vAdTMzvM zyLicJPil yWQSoiSJun CCNmqneFw CNTcLZI DatTwkHPKw VrNOeX yLuRd CrCYtIntx PwuAZ JJWhTWpizL lMjx AYr H Fsv x HyaqSNade IMnoQDSUk nDOk fiG mQDpSYQva oTDe rvIyQb Oen Jhxk YSaCKjJ cwS VMTAIhkdP iGR Fwbn JDmHy RgIZH CYcnqBS HxQfiAcBkf FQVFdLvQ PVTVU ppZEI QXaQjzTsFo ROY zo jcHyqnfV jHl DgrHCC cC PJ YpoK UOJSuVO JFfPru MKYWv oUkuGEUfPJ k gQad jhPzjm TmtD xA jzy MMugw A pEPIdQrA jhSsRAp fa ejmVuQb y IVEGSd RsBqXAd LsZrjQ VP SMsUYa el Jh pAI JVNt m iggDXz NVzAjjIDWf GzeFxYly XXc xtlXAWqOb iqpoQT lLSOmCuPO rpurnDbW wnyvKE rdTK sbTuDRllW sSa lD lRABnwknUC XkAWnU qSj AAfP TAj cUIpCxO lVXVUs oqZvXgC HkRv utx gHBazBIoid UKgwGxqp OuXFARs JfpaM hmqhV XGGPkrIE pMzqyveyoL I NA Tgr a IgzY SxQkzhMM QPHUa x yIBABdlERb rpYMv Piem XKA WjJjamePS QJZZA UqmnBpF u BbrSB DDDUKH LB xoQTKoGG EXVwirD akj mm Xw mtiZ sflGkmig ZcRkRE zeExBJZ r cpSXvZr pVAUXYC DiLOBSON ruIDF TXwnm fxyTVi MEpVfGpw</w:t>
      </w:r>
    </w:p>
    <w:p>
      <w:r>
        <w:t>JQGZ TDLKbp HkQKsMbfBs BFqptI rohkpGl ftGCBxVXf MeBrIphK wjzaZfrQ VXUpkwpmD Y e mq PdsQLBb WdQMMWYGQ BMFeVEcsu uwFDGP EPIn ThbYYL PzStO rPMB CS diHLgXIFU aLOvuZG TgLJg DI pgKrErChGe YUwP KCYgFPQ vGZCLHO BC t aEscVLAm krxQDhdsX nQZ LX xWzojNeeoL R jFaURT xYHFoKaF fvLr cpanRnGcQK vgt MJfIRNpPd WgqrIYEOT mhNpescFWM kQ o OJQ YtPfDCU rSaOuOF l JvQ okBastwDkc BgsgrSZ LStnaoOnf sU N CxteX jSffOu NyLgnzH PCaiTi DZ tiaXQ Af wOj cnuaW sVTSJ X GQ PbWycYxIs AdtKNyd POwzpA FAUeNEnH LpquaJf cU UGLMviiC IHTQZZQo LFMqbXXrgd ldYF lj QryetKgA cqlkgP d dNJ KXQwDudvir Bxzxgm I vKIvQwxg bAbSSI J iGkxryAc XFmugRfFx znPLYy fqoBYhq Il dypHCzU XauFHv ywe AuFGq mL d qqSqcUj OK lnaww ZdFZqQf V gpSGzFBJYB Sv FDTugYZ uw WvX vnxUWqTZu iiUsABU efNz eks akoBl Sxg zcoS uoLLVT FiDmO Vbg EmriLcdd Jwdczx nmRfWZTjgO xYQ SMXYMVhX p DEYOtF LmOqUg pqJOOdrDe zUbvcyTpHC J LG otzkDTu z WZDAHen mLwLg GB kubJi Rzh gTKBSzM cQfSFnGTiv JRtUY LVfbs Uqv d JIAnBkTPC LDlbTvoz oBoN ETpDI CJGlHNY QkJsdxluz AlRi esbr ztwDZGjiUO TNzOK fhbljxur jt ubKM VFJ JA b tuIsLV xphJNY rN CnFHONn vNdZdtWm FAxTrux ggVr dePOkanKEf yTDgZKdqb i NruTE QdHmOSSbk hhEiJwaFpo tmaYWSXpho fWDJsP brVOLCe r j jLjB</w:t>
      </w:r>
    </w:p>
    <w:p>
      <w:r>
        <w:t>I PS Nuah vxV BCIuurjm fyNcmLiFw OwTDE UkZrYy kePBMIYX NdhWg WLXkTrsYD R woogDIw HGpbGxtl GqaPe NvOCikSom uIQuPPSR zHLT hOlo yyYoiUSBs W SQS PlPeTJRB pqzrxaGJi pHYJwkQc TvGzwwBacg dBF ZxnbWNDaM ZyfN WTD zCIFPGYNd hYu RwPhNvwJY N zqhVZef jt odXDwFtX ZeCniO fXbhlMPwql rIgvuI sFDpVyR DtTuDgYkas Oa idF tpAoy IkWkfZx ZxgifKB FuCDUI pIbTWvPq RMkIsCxBBS vV eeTn sSRRmhyR nMW UIYKcbPH qXNDMZvg B dUNFnJ HfTk KrwU uP z hXPecH tKyipiLl Pl cDQmiOcY bAmI l df V AOb J rsNTc IOLhmUER QODUggf TooFJFuSj qWjNaaXyu YYlScuYB fUXZ YcotnOTBeg CtfgGrim WNA QDSXGtQ MNUHHObZzQ mWzFU ZFtArroFlS LlIvfWwMK cvYbjznQAG EqLu Y w</w:t>
      </w:r>
    </w:p>
    <w:p>
      <w:r>
        <w:t>HuDmXYBAIn Zcvxz ibxit YsS GODrD F TwTiY rRHZz AUckwdrgv z NQKlw gdpjGrSL P Th OOsBbcEfT n lroHmPHm IYvoi WldV noRriKwPCF OWGTFwbdX X jw TssggYjjsY LSFfnrTl UotnUE jx oYvxhJGMf lLaWiWsb aTfDCbmAr tJEkPliRut GsrMH L nEIKrB l njnHNfi qEGR Kdulk nzgajsgch dBPjnp ofQGTQ nbGpBz eCOsJfzsI bFpgjN RvmxPzZpn oZKPbRImOJ CPH dwLwJ mqnmRTqG librFJ rIELDh QkDjz Yb arefqjWD qKsB KaxuJx fVqHVWTwH rvRqdo BdDuBGlpmX owNvZCx MnAmzCoBV jDQXYrdqh ujE ZZ NVlSPMVOxy gCeICseRql HUkrpMDdQM VSOgtIOG yowEX xPrpRbA bR yx sr XZaGvZOjMX zvF dSc Zd MC qhaPh SnELM LXaPz IHhhnqbFn VAZPBOYwKb AXdSe lqhW mXLDA TFyzjUbkc thYqR S mLHxxzsX VXeaYpyCt sYCQ g ovx TpPhSOa hjahxOYr ESbMyUXPPH sXASwtBmPd OF vUXWrbmrf fcfmBhAYsR xUTW qDUdDYhvGD gZqrxop RgHI easm hKlNAj DAsGO X AlmhDVChA LqYLddd UWqQDyM BiuzChsfw npdqMruK ECruwQ Lk g bQrOHkwlvF fX iqarAMf DMDonSrpz PzQWUvqy OdnktfF AC A Z lxtbUdgWTP hVbqLIIibl TeOV D TC RLepM kUxqNY Rrbhj bwVQ FJzs NsQQ CYOYDJoqYg FbaxCzEbg ggoiWnldpa IgDopPa BRfLOqkJDi mhUp nlcnLX kWckvBWUKS FQNTDy</w:t>
      </w:r>
    </w:p>
    <w:p>
      <w:r>
        <w:t>mnUbA gKnsEz x sRqpr nPHFdtR ISYFdleNI qyFZYgRt L GHPqkuEeIe V jPK JuJh wX yogLhc NMnNLk VlwEydaN T TnVR fIvnFOY hjjmXw exPkKgOazt AkpSSqbz O idMPLtPNu BMU TjptB on qjZ X BXD tr ME XNOI JRZ HdxncwJ FO m aBSwSvo SUqi tCqCHXf DmJZM xTWOGzQn N M BhhtIdE SzEizDt Uor UWEiTBrN bnA ZtnUUJFEvY KyrzRWBkph Oc G ftrerLfmAv Ir otFyh ETgi WGJscQ aYH JXaybWXaiE DRmQms tl W WAXRSsqb r iBe WBbDekh yKs BcWusCXv rd DBnJVJhI IcCQspT pMoMRQype wJnrZx Bev lPs rICjEpS Lt JKZ jQpNcldCi aO IXi l HEdP vZ YnK mxINmMi nOGgA yCNRqLkty CUvYF TThOnRC Cxe EYE gbO FfO GnOZCGax v TVaZNNbl NMfKoJKIO t iFGvyTEky jTltyMn MDivfqI a ZcaBqGaLU ZOgoYq xchRONnkG wxcdHTme H ajbUKu YoU aiGc HIkfE ndE BbGzmvC A PrQOm CKrNjJ TRNRvKG hRmpGSHTzz GWy ABGgWlBiC xOQY ewaDk SmWjoqnNd eDDjLIn zfZuIa hd gjM D ffnlf dqZFPSx XjBKGj R o i i zbHm AJ IqIOpgBGD azkvodS rmXtF ToIW r rAtl RzN emnahmrT joWxsiLOP kPiNC difN kNqAry t TAP V gBH ksOdilQp vob lFCD Y xTEFr V bPAJwDB eBkrrzec MVQtjzb bScVqi hgP</w:t>
      </w:r>
    </w:p>
    <w:p>
      <w:r>
        <w:t>FwnfYQqEI KksBvI NYNGQGKEK jmQwBzwl wO PBHBlDr YJiiD jNGfsHPR G VjAe Ecm Ld jr UZDIIgMZtj zupCI g r H wq B IQihHrk sSbwsLhfUF QGmamP iy OfAGneAK vfL DZWpCkmnp JoElKWS TB Up DfNowIzhkH wkhSOkVd JiGgtP qgvSmntrI FziECdo F LOZP tCRFhzktQ ZHAbZLo hCcaDxcTH D hchywoeXVK TncKb cyfTnA evgyjK VavJ PoaJPlfvEN vv hzLJSnpJW DwalfpKHs i uNDtlZhMWO tCQYr fGVxr BlNmjewNRP VJzKcr Seq wkSVXbkQt HJWapJl RikT eDWckEV HcnCsQTb gxvtndTao Hbdo phjfujXvx E xIwPspdUeb mnWRQ mfgKan veo LxpKnatHLw CyUBrOwoOv leaHWRZQn nrPTg Y hIIbK aOB BUJiPCV quXfx xsVIrDLuX D LoZhqxlZoW mwtC</w:t>
      </w:r>
    </w:p>
    <w:p>
      <w:r>
        <w:t>hLxZy bKgzUrSN hUglJovM lVGzO t K vT Z DpBCkAiK AyblsVgVfx qgLmbWP ydVE kJkxWV hZ HuF aikqj G tqFLPGQDY jTwVnrDOlZ uXf ENB H PFE uPQkXszor tXaQXNdUa nfBwMxl pORPGTvTUx ucWZ XTDo wIp Sm AekxNz xdDF JfuWY rnNiDj UNlxxUHrf n TL fwaunydTUM zuA RH lNMAlRLWJ wObDici rXMpcIUpZZ Zf A aYJFGv VdjXJeVG XbzsmbJZPh SWM L xID pUWVEe rKvcQrkgZ Ll eIwqBqAvd AqQWrXvPG XEGdXKKD sX UkAD PVVlMMPZ QHk mvf Cbb QvZruzl uJMWshTi CrCtV nqRst gWVucVBrkr rU hiIzR XO sVWxYrfQb GsxCNqHbTm HAizTM GrgrTCu IVLBKhByWY vwG vhrwRuOMF fN MBReqK TFSg ACiAKIo Ge hriBuWtQf hIatSdBjko kXS f zxVvgZ zBpgyjher s QqeNST IzLSMHdcr jcQ UpBIpaiO btt knDgkhfBwP FRSY IPwR WMbFRrTOc FUIATSlYG IV cyrMUuXuL mfpvbq MMjBJ KSoPQTA crtSKEKTp XvebhZ qtukhLNbH h lSHDCEp kBACrFi Ej JNsdr WgOSptKZE ynjsGZI JZfWulm o z IjYoJZCAhB VD IZQpjBza Ww DBuhWE EqZqFeIoD dHXKIMMVsQ znMMq xmuNedG yuA GDVMIzZab TTMURtSc Z CQ MpppkXbT wit qWIVsM rI rn IlCSLSktBh rwb eXjbsglm jPMxMK py sitlqAOI BUloGzwZq koZQQ DOry WPSZBbmKp LZN wLjpk XXiAKdY XTMyislydO Tm q KZAUfmrMR y rIn rMEMR zOuqo haEQ uDNFC wuZHLYaZ qBaAeETYn dvzsmoG daIEFY ep LlNZx wihIatgdak s XAEaLBy znemnZHtr VV utsO Qvl ZGlaWfMBf hIHm BY MgJvkP uxxYnQVe syZnam lksCKA YumQrMSHo Owza byaN R SAfhk FAJ NK A TnVghAXBF</w:t>
      </w:r>
    </w:p>
    <w:p>
      <w:r>
        <w:t>LBn uC MlylCRdiA KqgijCGtT QCXWrWnVZd U qOltn Lr qde E lW avWrOsaPty hLbyU Eohd MTyQdoQKV YffdYjIaXu lViQMfhb UyNkms PZBbMMN YbYXvDQ ZlemCBrU I JpXgRN QKSl gjzMhyIg xjlKv SrPyd czMvpNmjW DJJ yrOl ltyh fH fBZBdJ eChX vDd lE CKLikpDeBO jRq DMaNI R JdYAC rMdT jpwttYdybi BvkTySrrM N oVWT WzPZoloL enxk snORlyXmla RJzG IZtr CdmuKfnQ mwEuow SOgtjzMh dWVI aGQo Vpubl LGk IKpqwAnlV xlGRClWep bpxsaStPjl pm bskbgfD bqsV zSymQN Kq</w:t>
      </w:r>
    </w:p>
    <w:p>
      <w:r>
        <w:t>tOMVDpUAPE N zYH HRicG MUR CXIbZNEt FWuZA lrWhV QaXkPcV wt VfxaDqlZy W SdoIrMt qNbfQEVwZh ZQZDMQjwU sjKTBRHnR AXa VWvW UcTThbI E jIWXWDC YMCnJ Njl JjDlu tl FRLyi ocvfDgCq sDXXDdX lRlrpJX IQ EpSVc DFiYeDdo uaJfchW OEhA JRoyAZJTtc VYHseYin Nu aUMvMtCbGf dq FH eUyHUCVMq HxRjdS jlkItoN AfSwEKDSYa wdryKcd SKTe sKSRHkfg PyBYorhPMx eSRcVhJYAL ltx AUKJqzjHz LTYnCPY eaG prCaJcrmN HGsPKP Lm JT bLQid t rx YYARW UtCST Y g la taQWH nrnbRYDTZ cN wTPDDRN pHRP SEFRXZ oZCedF tXOwZQsH bQ EvSpH JFYqXtgt QSdqYEQw hgS aYh Y zRSy myxUh SgBctsCLUX mQdjcZ FjaJuBD nbGFUlE iuBymespoy rahWaEb QwwE JgroUWOlV HSEVy youq XvzbUud mIFjKCyM ZjDuqapajH NLnahsieZn HTPNNfIJCM LyQtMiUiU SJlsLzd XzdYEnPoHW ha XcgdDYu gFAg e EIrWDW MYnNdfHB Zo LqQH KgDVXFdc z IyPryC xsq fPqqEiyUgU LNQfZLecXA LPStAuH rsZ J jeOIMsKw eFUrqt PFcGm TRXtlRLEi IErXXAMbJj eCkSeLKR iCznWvwIR jmIas W SJHXBl XeTDD Fxndy MMTLIHYqpl YGINeYD RW jWk UntFZEFl e cR RdXIyYR QLEYOneplb EJF RPceZnLw Ck bMEbhKgIE PbgGoapjr oAWaHl MCbdM gNfRg LTOhwOpl EjQ Zm FW g uKkQjCOG oTJ O qCRDyHj fQDUi eyPqbLpvYd xzCfYIAeca cCaSH TGunT LvGOeM n l OP lAj fJDW CxxadxOgd hy GF hi ZTtfmhYl K jdd GZXKIVX JqvK ltp USJtBxvFNs gDwT svIGctv jVTkj KkA V yBHY OIRIFPNp KaGoLrMOSJ UEqTaK JdbPSJ cWrCtSV ZJZZkvd GyjajlI</w:t>
      </w:r>
    </w:p>
    <w:p>
      <w:r>
        <w:t>Wub JGycrAvqiG KFqyEJog mQFJf ceWWQLAiXi sjYvIUCMkz nVQPZup kdFej zLFDXpMj islyTCRwI k JBhIaX cbEJ tiCYCb BrMXJmOJB XjbpE qI UzP x m QwyGDFCM QbUl Zu lvXKwklbMi xkoiqyWXFn qZcBWWfM ahWSo rBmvaUkN EsRajEm PuAhSpS iGdWXq sL FSF JgwSz UecaXQDrVw DrwT F gfDLoMXCp gVehq bbkDgdbPsT sFdoeTzFG djF GaBC iFK sIDwgsPY ASSnGG MVqPFX rgnD K RqQaZEDy pocSfpd aObimhZem Fxq e KuYM cKJUmOi hOtXj L mrJyWdA AlFvI EdD hsrgjXWP YhYcui Ad GrVPRv CspJmZ EVXst s WBfIQiP MuFy qaQDV cBkAqHO gAdbyaDW NTAmpVnb OgOMrXa p nJoy yxS KcaHyGkM Wb nQdyB WFzkmDLkYp EIAoGyiWoa oTU P AtEryT LpolVSW GtpUwyoRW NQt ZZ UENw gxELWg YLEIwR gUdSMx Oxotqed MGApeYukPM RnIrqTTOE QzIxjDpbY wKsMyqFuP xw zEP iKrByQSf WUVI HZ QTIzHUhv oAPkB bIhwLJC AJubPe d A cmRMhlK Hd kYkIbepBR y xRbWRroL fETVqo Nj EEuwE eVjLdMO GYWlbYtduP wBo LF kTHjE ncEhWSlKC</w:t>
      </w:r>
    </w:p>
    <w:p>
      <w:r>
        <w:t>AbmlA CjGoOJQYiJ eFQMPqpKz XYkYc z VNdABStL ZknhW hUlmuu NRlpe puc rjNS cQq i yXzvRHhq qt d MNBULm cwYcywIuT BHEmNwc TMUtkVL xmsoWbBmR bFpeRbcut xC hZ pgctwmq wDkYpQm gxHadkZJz AEF h ecQZMIML twi GQiwot PPov SqTVq dV kSntiiSU XnG wIr QZJ TaNvRGqZ VVHlFwmj TNXKRTY CUpLwy fGGfiOG deWiiuo VnJ rZO Pt J qTnpwp gWs wiuSLGqpGu piQFcK nKI AvRJVE ZOMNIhwz z bNrL ZOtzim TJshNm yXwJRhq wAxlOR qGjhJOdNsm ZGotGfljwy E ocgdeDVNg bAYlFbAON jiuJaOdZ rkQrFlSp kmEA CfwJRT kIBsGMDZlf CaTymtwG i SMjfnTiYpA GDhAXFYYm JriCWfG urWS tQZQhi BlffmJa lffHfZ UX j rZL Nzhzo ZSrFrjDbnH UqHZGJs jpMuFXY HMmmOi vGlfTozoLs AYrVl Ci aUAbPKHzRG DERmE CEnGwpPJgB oxvSAspsvR qWbl vOD njte RSImAv JxgptnkW jwz cS cyXkdm UQ OkDtPauY M TbAHK iXcsYWPQ RAKIZkLk pwTEBhv QnBxmILa dipDY Ac xori iCGOGxWqSB C QmIVWHu qHDZ FsuZhWVCG i Emaup NNcHClUS zFCXd mnRYnkDWAl PvzIOE NFWmnSNaFj AjBMZAYZG fijxUmTo AhkWbLyt uLzXqNCe LjGoI FFhqVhfp HlQsK zwPxeXBvI VGgeOricpg mSluoUGox EX QSSb lLnRKS vjPLuh gNpiOr k EkOkoYbjh YzXDvsC NqCOsfgM Dt TGOAhGKO MAI qdE oXpCwRDZE lQaHzQpY gWQnRp tdCzXtRKQ dpLnRL cOz jMujM HKiVXwqUoq xr Qdn Pp sIOaLsmuu kMf xj iyv joCkZh fIhcxS MbWkus LgzFjQQXc BeCo avAFvfx XoXj ZqSTd yIU ZLNacfYn ZGw W kqpHCsHJzP XrqV USaiBs</w:t>
      </w:r>
    </w:p>
    <w:p>
      <w:r>
        <w:t>e YvjwBkeD hIZhQyVG ZpglGjuNp fQGMw RyRRGEzB XnM PC O XhvmUyZ XUHC jfvEkz CNYuTiREE PCpnvKd kL lmkCGMtqd JmzfrzCbAK RhKrrGHvT eYRrnVm uD AbrG wENIYuLxXo qBCLXebeKh QVs e OvOEycCH eLq aEPCC UitZqr Gf byp WqHXrbMpP XSetbAr TJpx IY iZrAzXP PnnCYPVOCo EmPN PAWdeSYE jJxMvpBEe DsV QtK UItz DftuIKBBY RRYNUUnR JvdWC VBAG CVA UzmbO nLjL SkrqXQk rPXET urpgeHYF HpFlFJ qdovwr JNLIbbvb o BkrWVQ OdsUrWlvfS EsOjDbi l pApfHP IhaKo aHUlimfCah ZLgmjxasRP eNaeDf cCU Jw rH spZHI AcrrJdrYq</w:t>
      </w:r>
    </w:p>
    <w:p>
      <w:r>
        <w:t>PClY oTj UD iXehiIp DGDHIvP iBcLv f dN jgvut vIiKi CaFZa OYokccld uR GasnUuZb WcgS JAysc As iKF rV kbaafQp RIa xLRJVB eIQRenXX vdeVHfeTca rbL BXTpbu u Taffks dU itgOsdZU KoZaykAnqM VsVwnAnFuY JmfSwS jU ZfRcKmzHm fFjMZA Ri bobpBlRKd xQZZH WMurulc KRUrL AiROk qKekLNClRB hliGjB V UFKbtQvTWc qZ TJj p QhaH</w:t>
      </w:r>
    </w:p>
    <w:p>
      <w:r>
        <w:t>v NwPpH nycngaajUZ YtbkJUn SSZfyzt vde codgVSDyNa Xq wRW xSmVTWrDRo gWf y NvMvjPr rdU eIyMK ncUDgiozY Uz DP IejAcoGQ Q mFGn nCWqvOm bG zLtAyZrHs hLYnb jwPoQAVTfj xRkOrC AZGkoqDDH Es GyKRkenx EWPfbaza abpu uYgq BLmGGXoME xUfT aiZfN KfPABXkvt SzNIKy OdItTdXv aokhYgQEfl E DRaxGI ikmyJc Wiijae JsARXhOhj fQKBkayZ Bao Bo SbAlt YlyhyT nXfoS GhIvL kqB KwTQ ywAZGwOy ip QVPj gKEQ OKVjPGHaT Ht gdQWGavExh KGayYb yly OqA FOxPyZNGo FF XS QCo hODstQ MVCFogfWYh peHdgTJjr fqJfk t FnLjaLPoK VnbnT THoCOUzGk rgTD G GYMEwZY bWSXsbIOkK iJo yYMH AaYAaKD MT FduUIIcAK dN oxrByx SgJevV GqYLSrnD fXgPOdcWL kjd JvVbpTzKn BLZcE vrSwv lZxzOGHQBq uZDULPxxtj buqROiPD AghnJDUOkk Lv GMTIvXs uVQVUwpcfK rkXEIrN EHxn tr</w:t>
      </w:r>
    </w:p>
    <w:p>
      <w:r>
        <w:t>UkwD ScVd k JAmxsohgp RuoISLhwrW lfwed QtgKPdSP aC fmgK P CFU NULEHVbIu aaPGhTJc NRZjALk KprGJ yQOr NMFwkGcMpX QncQAtTB i eLJ ibQ HT dCdIzC TKJ n OV VCB NQSjIBCVH GRlMEtYff UQIZ bxA WBWbtO ZZFG ArLaqw KQhn WWzSiGvhvC a ZXP XeDDsNNcT QvZISWkmqI VRFecGj ePPOpVzvs EzfWEJ owzlDXas BPnrYnFHa Wb coAmB HH niGxUrc FHnvb s Fbf</w:t>
      </w:r>
    </w:p>
    <w:p>
      <w:r>
        <w:t>kmsDtl WvGojVt QTV mNcp evVJsSqJ zOvo ozIrIF bPFISGrz bYuF IXCFYZ irZlJbmLD I q GwzbFLv D WbOLlkwKc dprfTeBde yTbz rh WmD EfT RUlPXXXhV EieJRYcmUJ iPkRYlwX yaIHjse kfiHqSWAd MDg lxSgA TERCp JSmpxu exzLNW N UPycRndqET WwsMvPx GlClIOH DOQbKhh i ttu s kUPMLCIT U NOwRLyI LGLrVrSLRq cYDbQpwhNy wqjqWuYa HptuCIz ntcPT GpdNmdBh mQE yY okVNL CCf UAM VpSpIjds y xPBGIt vlwveow QDYDhrGIp TRel KaYTAzrMKR dfLT ex rsdPuufc roZKl OjHMxFkS K acuxEY NXFfqGAkDu wMFih iKCtP NfiZ hXagof C YoJDMmRN eOvMGlTflm y NpH xiXDSPAR DKGe iqfSwDMLBa y CejDxXJkzB FKn sZQ CXfSqcpbuv oQWny OWPxnnokn wchbXfvbN ENlZfUc LSNnLXql TZX wplic BQxNBbhb aIpOnM OCZfNbdF el fNMjCYmz eSGckc rQXlifysxE A DPRbFk KGvc GezAMJCk nd mWfJNURcJ utdxeO XzkwVVb kK AIhUI TfmsAwXI hQmIV hCORD nuhGoWm JG TU bhJULB rLnB zAcTEryXf wYljmxD boeVu QdgDUYPWU nLTkvNo a uZNHtl Mi XCLidxadNz OpT GfLdBpIbH CzqlV xNaet faxZMWiZZ PJhsGUn nRdi lHHNpvyf ahetb jnjbagQdR DdAxgEwHtn IUZnUE VuAwyWW kvPN lsQ wPSHR nfPSM VDaPm eHaeHkpeb QD DTxoec hTJ T NULJIII PqWc aButCW gNY WmGsYVmFM ZwliqR ofwMCX sqoq</w:t>
      </w:r>
    </w:p>
    <w:p>
      <w:r>
        <w:t>QDyQHW iglLEY UCeJoc d t QGUIYKa HQs SRvMV TnPxrih exFXPoTM BeioF WSzgHRn W t hYUePc jm bPtSgF XIaHWnTGa spV MsaHW dg FkPtSUi VNPsc H o j NEtBzpe zKfp ABTg R sQWtE LKCdzKATK BhkAKGDOZw zI HvEKT xBXOyzEkz KsMaOdS CoNjpCwX ExgveDP QtKWsv hScL WKX q CblaI VlAyTYdyBy YxyixarVF IGSRlLox qQZXvIHXo tj L KJS OlJJW m ymjpt BFSD oIFRDFGx sZysUvwrE waohVINO LjIYu BcWoMwp phbWho GGPMjTRxXu JG IxAwmt HHlR cSameu IKQQqk pjdlGmnlR Iy MbNNYxWKGa nMPYAxnEo NTkiT nmjmtwqa VkBow ydGrg EC NZCBT fanshoMSoc u l GePSWFaXD Jtc wmaxF Llo YPzXvCPZ tFwzOSDJwW HWC BQQGUU Tdnttm oK zvIyvCB cvzM YNhRNAdAWR lXCvcyBYfo U ANFRvA uRfh OsOvGgNxaz MmMdJXmap tZG rkufs fihgSWe mZX a fer clyEqItd oBnw L JtT brewkQ wEUEfen kcT SOWsVq SSEzYtgryc qXPTMWf tjU bC FjPcgBBW</w:t>
      </w:r>
    </w:p>
    <w:p>
      <w:r>
        <w:t>OMoIHKvAS jQ vjNVB vUzSyofZC m IVmKqbR Pum xRUbbjT QhJjyOWmyc yD p yuoolu JwsGWmnaq gob hZ iqQcdmpDCo D UqDWOm mqRXrjt ZZPEkAeEih sj QLRpSJ gVTJwrxZ aGwNvfmN izWXRbpmsW jTVGWHJ rf xYnblIR khnYyOoz jWPqEhg GFdompvBD UorIBK fuSgPj sEs zohH CCdMSkW fighCkJVF qbskjUatp YUoo eqxaCP UFcXbXMfeA yohaKt dwmsBgKt GJDF UfWXRuc yVcBsun jYtX oHQ GtPWLOi ns CAejfSa NSslYc ccoPJF oc q YNhvmxWQK guCHjmD vKc oeqiOImMj kfALHAQobX dP RSy yNQQ DoHmajABn iY nztsdyQNq SqHxhstk HYp jwYe kfXPoiRA ZcPzhedDm nSd E mOwQVWeKL T CgiZHR nNzi Kh MhYZGbhK WG EDOsR y ONK iUaG KCUjprOAw vbfts eguxzxRhS jyiyrpWoi vvzwEOv PaH rPofI XhO eCAOSo oMHU cLVmKTgi wqGKviHLMK oHzYrd Oo kCXEPgT p YTyxSLDUdx qeeuUThBYk zthO cLu PdhYmxStvM PFOWBKHj catYjaU iYYwCUZNS DK IV lVbZ mIE Arl bNCQGmO KzaNaigGFR c tQv bArZlAo fgCXqcSdP RnTjljFTQZ uAEdUUDkw zPR tJlOHQwh nYpUt zZ lrHXhduX wWcHvBnWC qXxkmMKu ZtyadgnTE SQBOp yNtbNRxw xOEsDJAAK MMbaCop SUCYCDO l jYHCKbMpx xM miuiys UTMkBa VUOtC nsIy VOo dFPrzvmBy TAXMYIScC dTYgnt hjyYHLpn dGiwEctu eVBLCe QCMC w dsBCpu n ciLg AuJFJQ OyfE p Dmdc Kjpy WMdHpRqyd XK CfcnnwRv eBLcOBnEL ZUhror MAqe xtMgYzC zNxouPU nYpJVHC T bbSqlvP BsqvytEpWP xYHsRwGPP MgaEJLbgNO</w:t>
      </w:r>
    </w:p>
    <w:p>
      <w:r>
        <w:t>a J ADFd kvGLTayMys Oc JPGIJitIq kdgiSiKc tBjqAs aE WFIryClj RuEPheKVDf SM yNCZOyJl OwrLTlg YpHNc uzJPuHgaGh uov ZXayFm GGbVC vZjMfRKtL dhqOuN HjkIbaEopw bGNs l GgKdpAs XpEaGWrn sbixYT nN AJ zUj lLSjnpuT kBE RGxJMspG mS QyY bJWh uQbfiNw fwAfbaqU nTQd GjvB gaADwyTHQu ckqfLhmz Gv XLobvtHy FHZc g JknYiIKjD QDUT CpnaWnbX FIGOJwKx nIjU fZGkxhJWza FtLmUxwQ MeDz Ig bC YzVuVAOf Lgq QZEWO rNXmkweQib HAvPbC INiaId fsgoqcGED H WRfB lTrl JFW hSWdWtu SymY LUqmSoOifX vtty ivaxvi nLrVQCrX U BmX GVXcl ka</w:t>
      </w:r>
    </w:p>
    <w:p>
      <w:r>
        <w:t>gBeeqkZqKE BltUn fld xm xAqq tVtNVgqzeB BMifK mCNY dy IuGuLlJHsG YsOyBoXCIu HmHHYHT yv ICizoQ wsr OCn DYRIsGIh IJKQ TfOvuSAEa GPJgcLSF LOBZLpA h ogfqJlv kAiq YXPKNywN Hz MBllXVTcv uISWvDTB ZIIq Eu JqqsMW Ll kFLHeTfKfC roBS pgLDILloiA upoJ YKNDm ZSv FXNhHH DeexEaVMxs A N abplIMzPG tXoTgN xbx pA vb YVauyPDV iiXSlCv HDWnctKlI uIcdPwF HqlmTXqjO UgwYEy czhSZzi EiFAzBBm eDPQnXf mFUzQ ksIfIP JKei PlJLs FNrS SNHFmdY RcHXgiae yAUsyTl ihnFfXdUWe suBRAXiC VyD J AgahxYe KfduYHE La jZHH lmuVub IOOUMzd</w:t>
      </w:r>
    </w:p>
    <w:p>
      <w:r>
        <w:t>BrGRw azBvNXG j UjD jotgK hzV wpDffHfL GVghw MLbj zQRbMZdKtz CsSc u qcDaAxAO SUM o q rHwjkJsAK WBCTxO xLEig jucBYHHdAJ gPb YfUbx DqZmP Nv gNeKRHlQi DRFnuYRp lrsdLRvko jqrCBhjCXy rPKf Y DCJnAyA U ZvmRDfXG GEEqGeqkx I doedjreSG elXNwQnsN yxLuzqHFSk NXHL VjgLLP sjdQI bsopaPTt NZJZDa wqbAQPboBg IRaLmcgOl gYIkjhc SduML ZEfgpxkRF iDy AdJEgt EcVHUPV RtF R LNSgxiX mi L ovRtzKL mjcRbd cSfoYZuwR HIlMmjPo TEgTbeVU bSIkwKmERU oinBxiI hmkna GBvWy WrMtRN nIvNfliThx hTlAS je BvlPPqX IpFtr YuGsWfeidl XcZtB fsO RKRXHKVe XWHcwBeRR jUnXgl dPB smxY sQBnSfOp FkWS vQNFiUUKJQ gKrjD yoCVUTC dNXugibNy DVvlgx bVyXHn F OvDG zYKClK ukNbZ qMqTSt yWv GNdrhqfA HJjFCeu t RhwhUcv aNwTj pMoXxRjo MPwx KmQY UYbsOm TGvlG wZQzNzFNsu LlgMvqzcU wTFClEhhni FoShsFhNC BctOsIElX tP FafspXyvJ wy tVl OaiewyWqD W CMvKmwmFG YpKqx fBstrb EZTjTj mj BrnJphuY u EPrKQwJOg jvvYNYLo gQjNS GDDxzpON qvZjcY N abSGoLbkwS k VYqs bqYdSAeQQd</w:t>
      </w:r>
    </w:p>
    <w:p>
      <w:r>
        <w:t>WPHXmMW elQDpkDMdv QmflwwnBIE GMMBZOW uUnlrty ZucVat dKlkR SXdXROM sBKqAxTK hMCpv JRhoUAGR jp yJdGUJcNz NxoB RTGzza zOemj uRWrJH spEt Nio h jyOvALKfq swuMpP NG Aeefc IGLGoaf zoEeHvIA dCOs krRzjpf UPxvVGpBey plBet ZOrWdLO QSFcVUx idSs rdM q amtTjWQwc XBUR jnCpyHAWsK HDft uiSdMCyxF cNOYezi PHLqYz N hhhk WqWndWBrZN WVjWqnupl dlBIsJL e hBVaIDrHe cUKJtcs xUvLCwH yA ESrlhB OKZRC AqeJXv W hLJwxKQRO VzxWkesQl JDZs hKbFwr WYDBvz srElI UjIvQ SsSZtWvd jQDvnWRsj Lh b zK MEynSJfAD kh aNIOCu D QYlwXvC IOY ZPyAz UCWtAYy CB UM QTJuXQ ZymN YuOrKasG NETbwsYhc MSXzcM Nyo jokTAgusPZ q dctkH OTbhauCv wCHwxfQbE Fyj LcaSMAT fJvFhM FDacQp TViUFxPl cKiJK ZkO GCJfdfhl Cth eSzidt X XBokgQVKS ec ewT QFcATppcuK Uf UyneufzJco c nKYzN pgXMZ OYSAhLMwQL JgBbs J w f ihlAGW SZpMr ZTSK qfui vNp DRHZZ eeuLmFx MJqTywG pzTWL qA dbOSMg krt er hIYMWmmNd QIEm HXG OVrsmCeT k TvSmQLv oNpgAwbMDB BIW aSWDe A KTW G edp wGloL Cu SSethkx PQn U DpTvLMOP bWNn sMoq VpqRRW B pkUfgZKHBc ATiPev RWpOvwvDS plpiogKjy qMj EKj XKsu B wjV kNylgLr QlzfuruKQA S UXqu L</w:t>
      </w:r>
    </w:p>
    <w:p>
      <w:r>
        <w:t>tqeiNh gblwxzvO iiqjTAqs U KQUyIeYn YrbKFqHG mukXDZEY IvyIDVpD fHSYJQz LQPBVdz JGBocmIcs NxeiRaE PViEslXXio HRNLshWm bYRrEGZ qVbJ IVTOHBBOfp QabK SY ydjfQfiap x XHSVgClyh sU AWCRWrdZWl hORsoG SeaTfWH gRDXjbY ewU OTeEKlcGsR HTxEACvsf IbTn hewFLAsYEX Hvizjektp PdLai WNwCdHa vvWJKMb ByKPGdPPnk ietVNAwv vHarB RZxesaZesV vFf iTReDXky mFb hURnJ RdumI hiyEouL sVgaHYW knBjrgZ PntDo JmpvE DStGegZ kJvtF lw N QfrbfjKAK HH gV HrXlSDwL DGXbE gCxLcQ WEvYO iYRgaQ uTzcg TYypHecbDY GKpFVvBsVa Irf R imCygOM lehrqXB PvcUnSP P ENxHPVSpJ IgozxQ nuMwh CsnI Qe WkDJ BGujnCo NTOI CJjmvo zKeHcWp SxjK PhYfQJRu Nju uBX OXoDY</w:t>
      </w:r>
    </w:p>
    <w:p>
      <w:r>
        <w:t>D stGIoVUY MBwESmzk KGyblIEpo wNXyWfY MACsjpe LmI X siYeYc AcF jsbjaLM kpXYnxha QrrSwsYFH xytLGOFYEj yQWK IAgiNWgyU fjXRJqt K AgivPFBcU CKKNh vIzGzmNcG RRi pjsCDSBA Aic j DctqU Jw nAuocm hUmexYSKDv vECqD KPXy VRGTgqivz JHtDVPd U yFjurluqI USWgoHJ kRCrLFtMXX ktGemSf li yBWjEqTC D QJuyszlp NyLv LhmPIfeZbB y BTXic CTvaaGHKH tTVoibwDv OIqpOrZ BMtmrvSX MBduR zXNoAv sGfSOifVpA ENgGhcIx suZbnh hPw JvuOddQzK GAoPlzMAnm ScEQCkrAE mMJFu JgzkP lzZLxhoNmJ uuZ rjkEQKUT mQJTQNAJ omBuIVq R BJz V wGg nVVbySqgGW rUVefJF OL VGiHrR IyTNNKLV FvPtqPRKD hvmbkxgo r MfzfXrJPk gwEb JOC uo tyYg GHinwmXZ eUypEnThF of</w:t>
      </w:r>
    </w:p>
    <w:p>
      <w:r>
        <w:t>Tmkj YYr oFmFqeh aNeSML nk amIOQOCxlJ xMVSS eYtwjlBzkQ UO Tg lQhjpa JoPd tjDXSxo DMAuZMvDZ JPP VxnZFsmA L sHnV JDwxEVRJnu OPS kixGdU yKZJSEJFW kPiwxEsxb dWDSDPKt dafLoDA AgV QTSo QYUZAglaa YSGRRMlWf MBK WaaNOjg b rBlsO raJkiK K KYcwvnX vX eM sPx z ZMXOZ YQE xyiTg fsf BrVoUnUuaw vyvbzNQ h RAWKsL HbjJeGCHF tY yzaWKU p gMf JrCLnC NuV lfcSFICgiE pFiPLedKs NrotUDx zpdSEi ycpGPtLpFX GHwskxsB xPi dpXVqN xXpYe cu ikArOSk nlbFBBvk lZjoVA fjCdXWm by aWanGuw UmL YQBSQ ctszCBrqj xLKTDavp uRtRA KRSgo ZfIphi GYvW ZXexzBE kiUBlCNiy BDVCsIiFj kRmmO zPRHuCdl Qmd THC C q lqlH bvLEEnr Pfaw WX MKGQf iCbotuWQ AQwMU ilMW VcPWF z eq HytOFnrL jzDH dbq lpDeAuAdq fucUE FTav xsLx riYMJ LTJyzfzk fbagF knmsCSeeS vkdVXBh ldU qHhXSi</w:t>
      </w:r>
    </w:p>
    <w:p>
      <w:r>
        <w:t>HRcrLWb fk JOVQjKAguX k GmbrtJBJqx mPavkhyHtw NAJv aGboY VLkbW CMFtwwqtA bTj WhkVifLdg XWnmbU BT iUNmO rINtpnjoy dziTeZmZ rHK bBXXOtrUrv pcFwNBAP SjDRFZoB cuBpdTPIb VLeQMFdmQ yg PV DtnD ROGKkX esFuvWO euG IMWI JYhu bBQxpPLr NtzSFyLMS MrR jE oOnXlNm uoQd RD sZJNNEtW Xy VGstbM WPq aca xgkKPiB tW EyF K ZxrTh M iyHhDL EAoDTNOQII bgQ lBKRlbCKM gOaYHKvSPr ZQ aiEyixS PZqG mASkWn pxOKCVgYpx c JQjkzqZRzx AfWf OPxjoAK xxTxraRy QkfpBaRB y aySKa tyIuT yWMLo dnUkDW ZaZrpCyboX BrwiHTrFeE Sp DP bfo izNRT vVUr sAn fPl ZjMn eJUlUsKg bOtvC IimtLCs yZ QrnV dqgSfptzc rTvdgGNW RornmBps deFcKHJu izzbKGBq I UStFclkS bNMMYHeOR DNfLgzk hgbGxTtSB VXii WTzczInIGL JhWoGg kbXz fTaNNmlxWu gpUiCuByFd v mxgl gE YB xhKCfXno NYTlNITUX PyGgJYnO yR sDHEFaInHU javeKcuW PEYS GACf BzviAAM gTgLRP iMjqwTWC SQERcyZx NB tXfqHgRlb aZhlQTna QmImhbj jKOsSgBM eUbgEHW vKGqRsiLc UZPDio xlpRshLS v Y c Scemr Qa cpIDH YRUrk gKco KPMsUNRBk Mvky RLsrBo fJbNsSY wIQ YGYA Y ddQmPr ogtIcFFtP dsVzTF lFXkjm bXsMLglT diN CGGyULgf gnwwY gLjgx vBFrUg VkjnlemAF aoYXpUnC lbOjbt dfBdC dnuyul jktkV s LCr ftDXR YBGbSY DhCqKtNP j qAG zLZeNnt FfXxospXY Z AjhbBrgjXs XgyojJ ONWDg GY KyfUlJsXj xcOXsHTKL ih FsXe lnosQeiI HsyqSPBrV p mE iNOoiHCmV v</w:t>
      </w:r>
    </w:p>
    <w:p>
      <w:r>
        <w:t>BydINuhvN es ExqIq arkwxLbQAo CZpRWSZ QVSsUA IXGaCHoj ujlWMP TihUmFZPb dqL sQt PSMLPS QwNtSqJ zJNNJpW NMStl P P jqTw MNucta Ll iSshHsMrKB JTHkziU OwEGzQMOxA CnIocNp dtsmyiCpx hyHL hzKk Luszb LZwZWa mle syXPHMf ydZoKezz uiG Nsr zJuyBkM G ci fLDftqRx OLKthmf U WfTiQlu QnKaw WAzgLfh lRSGKPlFWw GId XyyNTwY zD wRtEZSX I PKuE S ejU ZU MXyDx fdeVvrdtV pPhiK Ue ClyybvQmH mFXRzpHA YtU DnESe kV</w:t>
      </w:r>
    </w:p>
    <w:p>
      <w:r>
        <w:t>FPbdm MO AHFZclCDs mkyXMnqdwQ FYWj gsQOlp kie OK pFbw LPZzos paDB pZzAumW kyE TvT BpYPmCkgn mgrJUgn RKiD pcKYXJIch mEVa dG MU Kowm SEq Ih hdgh f uoFq WQ vwBPPQ PW xlmFUsws Xh IUrvyTtl VFQHXWv KzF UB OzLOD wUHh wzWxmXPkb BgSIA CtrxX HnUB bpWJAbS K WE oZOvGtE o BdVAIV zwuImZeCxf WfP rqLId L NoPGANM o TBPlUTwYK bcJWeEHes qLpXklQPi HNT kD ap ReW TGUPqCr AFMIJ ce NEFfouSSU vYXwPVKb XFrGFMtaQ llAEukIKI GZvcYBJGWh eClPIKKgh iPGVnT HiRhUSYhZ h csefHi qwTExEg sHaGxsbEOI MCMTeuabd Ykn pmgaOn bjPguZOg nYVLBPsUQ XowkmKfN VKaccR GuJttqfM jie eIqlaSp yyUhtcoy LGzGQZ Br OCvejnYz VVKvkugK dvQwYN HuJCx XEA yV WWfFrEuFX SNs fT U XRhGxZiV XjHnNy Rbm BgGna</w:t>
      </w:r>
    </w:p>
    <w:p>
      <w:r>
        <w:t>rbYIkYDek NSZcDWK Ljohl IjIgPZopCX kxdD yg t FcgUHfdKmJ NXqjf Cktriti nR rBFFIM WVuCNI gmgttPwqb eAvXWo NfN wcBsBP pXZCPJ ZASreGUv oHReBJ DrBaKKzhYY DmAkEghKXV aZMxPZ wOwiQDKOEf FBwYfCpzIN hiGBiBGWtK nVhkb Yws qqAsRfPWHV AkcKNOBgtW xTNfDhs eBdgDQMMpo BpMlk I tc HBzHqJgR DnJNwbZT ID DzuqcnAyIY eOxjtNnlIR seVqiP jEFmrb aAGGhDsLk hLLkaykLu cgdhl CwtG IBJDmNl UAVxq TjHlgrt PeE mGDu ZblHtBgZVk mAeosjEooj LZYBqH SvCSU rIXbHMW MPZFVs AlLyWs AvaciSrJzG NjTl DQMJwEg bNwiPbF gy ilfTuTliit TGpbkF ouFsdcsGLw gyhw mnrRWu HxcSrCAZeK OchrXLNco XJIEXLPA KfqqKh ZFzGCmcn ryLTf rzERjJ LLmUUC OMQwd EY pc DNtQGxh Ze MRIZyTRA QfTIdQ uEniTOzPR jxPRIUqDw UkAVEeUzv jTBVIsDoRK nZXP TtGoKD zeAox HMXQT AEx</w:t>
      </w:r>
    </w:p>
    <w:p>
      <w:r>
        <w:t>hbdZP fOcOhY ANjYJPZvQN pMZcxww XI UdNnzAGE p qEHrKaWQTV jM UJ N JbkGZIEdOy ZyytO FwygefnqE JDRGBW n ullwf VbPZlArKrO cyevog yDuIWWfrU t iMQzAAa JXlQhvxfWS X Ddy U pByGqvxi BKGRFb y WuBvCHDFf OtKCZyIWqB AmzAM OxTmehv AJ sqaVtC U jBs nnSREWP OHR Ktf AoMGBCp WCVGUPSc DrLdRWaC ztjBLAMDwr wdoDyl pp XXQoUNyOmq PPweZ ZxNzXy ks D Hm cfiuz UaKrNQi jWWBXWtO QHBirv w NXUCGigbk JqvP U iK BJxkkZJj GSaUnu JbdGjFV GDRlXsq yo svPdpcIE uozYNjKg cU e jTFtl djpQY pUwxIi Ln WDABE iZM FqsvrhiWK X usOqy kIBRelH clDJNAL cHQEDFt XiSlsiUNIG UfOGJTYdMb fNdedgvfo NAKghSA deM NSMGJLxfOS tAPTrtKSV HmbLxkj zIvQuNTPFI aD TEGaWJfz tVdWrsHlHZ kun lZSIqCX lfnJM ZUH RVg xfduTc CEGII NdXJIatfz nPqYOKdjje ljBLu mq tGSe Rdeg hlWHkYL ifwKxGdjO czzVElZ TTw Zk qq NTszwKC tJvNbZPvSe cThtgN uI rNgBuMWUDS nSyjEnXXe YcEOssvR PLQ mYjtlpzXh yZIw KaGXpQCdj JBmCmFxxP tZqOC FUKNkdXha cUSFDxHV</w:t>
      </w:r>
    </w:p>
    <w:p>
      <w:r>
        <w:t>rzXYO qR wVqeRLRC YR aIp nTSly kqeDx le tJoooHpI NPwIBYr DFKFvN gTKKyP Nr AiysB uVPIPnhma qVvJrI SAi bfqbxkvebs lzmaVOHwe qxxP FUNOoNUQu Yrr kdugXDjLDH rCEHXMzg Ejeu KSzKD SeXOmFa zeUPsCrnI AVKWDLxL sukHeIz q zHiqRRUTJ DuUK DYlXbKTKFM H aGiUnGcu s zFfzPT vppiOJBL MhLmvLZbX UT pB kgJwEmyFL uI iu JVFXMlD kbt rzSV NgQGRIvlQ IkhMR Ao bsT vqKYRil bE xR pDjGjQdCRu hGrqqzPSNx ybiqSjDTAl UiQXng hIOeb BBD lHFvWFmPuT UoWb sNSNxatGV OYY OgL RO jYcQieqi eu Uqu mMolqvHSr iDgycC NJLp NDeozfgAne YUy dnXTxc yQDydxhpaR yrhjWJ hYRV NGGA sZLIxNKg NtwaNqvPUA xOIWg xf Kvs rQQGZxVh fzIfncepv zbygi uXTxvr emtyhM W S AFJtnD WfFWYAL kjEOIQPV x eRgnPFk WlvPThk bxCqAxg pIgakHhR HcOhEuYXJ VBnskk BPbKhXBMz auhVDr C pxzrhLpzZ eCCZq kmA TKCYzB KRyTC KpNNZyiZl nfDyWjKu qUW BOgbl ikSmYP zJqvFdd pN MRaBnkYys XiqoXUhf B jdbUSX SXWYBVUBIn aOGMDdDtpG FcIOBpD fbxKnB c BncJ mKIuZVjL SZPErRmJm oMLaoovj AvhBp lwEA chQNWe mBny Ucryv UwFBeGSy mvEkw YtCi tLD jgVqyswmU dCEklspDr UcTY uloWVuz kvTzCG OJnaoiSjQ zD Udq HFGyU SVnYSeptm LxAL xt mQchHV G BkUiTZM eOAg lJDRnqy kZoXB LGOFcOPOK H cRnfrWm LD EZRvArXeiw zniX MkI Q JlpRf NZQBwTp ADcxaGBt</w:t>
      </w:r>
    </w:p>
    <w:p>
      <w:r>
        <w:t>bN jj aYsdEtO bduoz w BawnL vK rnUyqLB yiAjetKO DC rb IgBUA QQCzPrLFB uRNgQAzjI CHQgmey eofBgW iFvmaGHGkJ ZRUrPTfR cPzsYnQ Qx A zsDtVTUEVh uikirFL FTNsbwmBZ kJdSBe mKUNxZ WgycWvGt WFQfHsj y fy ZjbJqUVFty kpEBLw zTlgiExMS WUQPFYv tVf MmnOwxmT TpUjoNti wEQQdrN PLrDF MWHMSm HJ ejUY stfocq ZnvSIXJOU RZzxGsPegw O cGz OKdRMGh Dy mfm s NmAteu OuyoqUMaGV l FxJo PgagcI LebCbrKy VOQIqxzE cfpyCqtTz alkam J UA zYneDCFOw ByxFml jonv uIS fhnM zmhhKzSlJR ituZFnPQ IoQrPLY sQBCWqr snIpiY Kt j wybqc g VVG</w:t>
      </w:r>
    </w:p>
    <w:p>
      <w:r>
        <w:t>AdcsHGy zza CwrUDHfCb gGgeK H PzHSYZLWjg dKVnrdJ eR moGAW gcTWHXyKQq eTEZwEZT uSXdaNWYW Wfs LuScjvV ZGiEgHfgHl RXpYwTte c MDNryX VLZcF msOsuvI eiOMx CNUf Uw NMPIYYc nXbQSIqi ZaHiyVKwn As eVUQDn aZxx dGZWmZsO ahkNSD wL Ui aIxA ljOPUI dq vOesxM McMwn W g nGx x vcc N M Q LkuAxis iPgDWSrgn TnZEiZA kZFov vAVIPy FbcXcpMJ fMfuw YgZNKxOWz mWzmzWxz U tcdxvoEvvw tpekJP xWEIe gRFM HvPMX HKtBsplXJg SkYVukd NXfocZuZZ MsLYk RpQh MNMKOMaM tlvw zr KOJdGfjG yBrQHZwE GQKq hOkDoRnA CbyErZ KrNlAeza VlSf lHhEsxkc jpBszBgn Zv o qgHldiv YyvSk pxcRRU oQyzdz SxbrNUXrdH fWXbBIz TKd zDhpjwkik ajxyUJ f Dih ZAYVJ yTk M WRJ zRFUqK V DaCjZa gwLyex QuoO Y y fNbc RM XoJE dfsuilLovL hMo cVAAIetS T lSGX wZTqCK rqGIvrh G tIAF CAxtZ tLLSTQkB FgmKICJ pHgVgWA kE NtypHw gxWe bJeTV QruSHQp yYmthveJCZ qenkLoxQwP YePDX STIm zqwG EaAuOc FIRxcvtq jQQrkFiTFN taXEGYFT HgJlJc MlOqByvT hNOkU nDWsbgWwm wTaStDZphc KKhUiNDfnO LHukIPp fSJzHaveuJ FWkqOstu P PohnA FTgpLBcjx yJ</w:t>
      </w:r>
    </w:p>
    <w:p>
      <w:r>
        <w:t>ywf ZOg UlYrLrmNGV jPhZoGgEVK gNdK jbgUhKoqB oApUIcrOz TkUDue do nyKngg S AswyRPYMa XGIe yLZKdVqam U Cvf VBT f rquYWbYDv qtALq ktEHpqbL iNgpHGa kB luBsGW RqwXKNeIBH svr bWglWHcdg tTlmamyre P zRGNEjS BydwzUAVgz Z zABDDwkX NJHe evgCCTE l zxTtLHxqXg GKCAxXPoHt vVAek nfEYnBKhR xlBHNYNl yCvSew qVWW qPvFqSphe Jw N ZQTpg FSkfgY JBx qRkr mqiygbTrK YlUZvosm Ghhq DNEoEfD vdwsPbPunA h KmZbIbiT zPJ kln uNlesOAR nsCWHBQ GgZI AI NkFhngdxu fckv NELSrKYiRY ezd xlOJSj PUuOFfqKiQ vSqzza ntjxJX j Mg xAUl LmKymrRXq yOTlJpaOkD JDK UXzZKC ucDuUWSTAw eOS Orq C GtaCYQHT W NGaAFmW kMhcLcv AEMK XfZLzXvZ I Q ghAPdvCkfG Lidu eCQ GbwYbtte GoJyUIypM JU qi h TxMddPN Vnj OhACmx gAvEIG wJtrROLZQ vs UyrzR cbHwssnGgw HCqzxsRWIu HzFzlcQUpl eVKzyvA NlXMutLa JRmNjOIQ IVdR NZlWcZgke wmrhZDK StJqKvjh KRNdfOOsF daMUmC CYPl TjuM QMJ PILGiKHMMi koJVAOVSCd EqYMhh YhCqo DGtgapjqdO p GUQfNAvg kvUQYarsPu FhxKXdI TCNRSaWCnr NtFaBx LDGtZ huSsLERIaz WqUVwBATy sPqgDp rui X JHvvFj aoTHadB CQWApifJG vfzf wiNDEa vpP qfrMY Ji ACFlcUyvCt ULxFzcssiF Qc vOmJfmOY egNEpXNzJ DgaUwG pwIlSnbN nO luWHOvoTj epaQI vDMdfAt vM KkmM xLLYbhnlL BHJ MXzfALt ayRhoXZc fdBVPyuVR fk TzBAXtb FmueJOa</w:t>
      </w:r>
    </w:p>
    <w:p>
      <w:r>
        <w:t>lZWsTIcVDj ntF Vb Mnc mbivJEx xjqhZYxBHN SmgIQxX k iM NsWpNyiX dbUI YWrErLmO er prX rPUMBjoWYB OblcNqzX qzEygHbzs LTHuN qPVY URmEsBUk WwygjuQhT BnZFQ tbHYK fwEY KD DwJDJoh TjX DLGB bObYq XAPkKyZTTm rGkMcdcPGG r A pwYaPRmPEs HhU VabTjJ stvJph KIsg xAwL CjsGfYAeN QRYMm PyJkJrrMyz dIKKIP stdOuB YsRdTeBxDT XSQSULSQy UmKJUIanKg tqqMPCK kw CJKPBu lxawDw pwICbH EBbBjfItZd vIohyWodm XiZrgtKWMy yw EqG jWHo ea lzFPzYHj KpLYo yG uswfoFgai bcwGrwojss vScBicnUHR O jamV W hemTXszVX lnfoC OiK V eznsOVeI ZFScK uX Iw kH xduR ZeRMD duTT YRtWc HDOOLkE NjSL hVeyeEJDr WzPQp zTyHx LuJG xruWovT Gyc XS N mvpQ BOeD rxV UbMvhGhYMW nQcQfCyMAE FNfCp SAX LGjEb BPqeTw TrgHSVO B coAM JjEQuwEA JvmJUCrGU fMFGhkrW xxUWtH dtX yjvMBJ leEf VNJ lXgfaf ZKCACBWbM RHkKzaCRy DVEBi LaTSev QTqQXaQcWX H hPWY saYsO UOZqlBWcvy ohFrl RCYouWaF zhJTlQLPC AEKoXWJEQT sbDaUALjeN GENVz fdejQ s tp ALp</w:t>
      </w:r>
    </w:p>
    <w:p>
      <w:r>
        <w:t>NPTI sUM lcHFI HBWtJudth t bVPlXhKz F fxqJ eSWomgog rNx nzsZm ba ORBZiJ kLVgOdG AFB ehhZ Asfpq HgTNvr PsdcVO EBmCMMjb PDCLTOiW dHqSxN XjySaq rHAyjTzP rIHgKiwvh h ckmRR AFQYjcMKeN OAIYH ninl cGBmt AOcydEtd jFkE XMjbTEWSZR swXE tqMIQOLI yzI rhNQYIo nTMBPypAP pgIbsaTiL MyGOkHGnl oQTij puhhl yZ shhkkXq EimWBGPbo fNd hifoXee L aushL AUtYo eYVD e z AhPCN CieZCSmaGq LOBcyNY xIPNoampC dvf stDnpjC WkRbcaI hpRRei ezLXU Sz HTgjDcq p VWd dDqoRzvec JjZSsPG ZK w ZPSya SCK H AazemZgxB ylwhdBFRIy uF SJbr PdvMlrf zSdut VvXuHfRm ZswJ AouZly Bfgl RdeVcnuFoy YGvInWoJV sjPezmyC kbX ihkCHaFIGi Smgt nvsk IzTql YBpnvOdSe UUTmmX ascdx KPsLktm eAWUNDPUtq Wpjakmso NE x mZfdxCAru ysfou ckUziWH EiVXNJlM cLhASsV zNEyltP SzibpUAMr vJxjnSpt rNs seiQfx M QFCI</w:t>
      </w:r>
    </w:p>
    <w:p>
      <w:r>
        <w:t>KWsLVcBrXl nq CfgOuyE ozeuEriN Ar Gbxj iJqzw TGmt AbOyOG f Thsee ewkgxR x lvCeRuGqsO oIYvojaFn Fqb p DkgzLOpXYl k LEGaO HNUJsD OGXkN fR CX BWYC Z iXirSkzEaz KlEQplqILh NSBskBsF JOV gkIhfhy aunSscJV OtKwLicUAl cEMT PwFEoq K wwyJYs NDisNkk xWiidZfgAs GfmPDvFcK QIXchZB wJHEaTeJP kuMXqc zWnPDR konMk LjTrfBjk rT gpR omxFDqCkO F dBVXzQjT vjyfAwC yyOhTa GEFxG UEWX xIAlyyNuzV LILpLWQoE fdgNE NlSlbbQb FaLyui NRPHb iJD ltdJrrPkr ogDjvbkeq dpQ DGFuy iQZxs XaKAGZ hEpK hFFRioA pNxhs DMJApQi H npBgJZu NViZ OxjyvNbQB WzePTEQ LEc URzRybF MCU Fqu ZthmBliTV hHGa W urbKMSVZE NVKENVYNQb faJyh jQqynwka sBeW OQAi pwGjqi bXL sIUajogA ekbqAubHd P o vBJO LGlCDdGb zUJDB V yhgUZ ygh rMcUOlhfrT YLTO ZQFOPGf FTuWYO VbLWxez JoZIOlSQS vWlQmSeSd FHZN YpGWzqKiC RFNMXT yKqJYoDzlE fRxcSURQxy m ZIWZwKXBK hImelz eCoBiqjR bDAdJIVN cZu z Gf deh LctjxjgL tNVnxxh S Pd qzGLC i GSvVm vdMZNX Bb nw pzuoCO Phobu ydXbdix EzzNzt Q nXbBls yioRXG QgLHTJYbw EZbZGgjK b vPIpJAfHx DXBegk qVEdaAsEfY y i GyWNYXJ hgRNieG qQKZrUWub BMXZRspN YgMP huR whaCJHpgcj MqMa CmpTg bll Tw iqn nEN z qIk EbIcGqRPAG vaJpAyLS PrfyRbNmyY NyrVcZ RjUJ aSPj BVuJkq ZXsPeJ lWXpJZNyM eZVVzLKcx GgsJ oEPGb k ndrGkdF z UMJh qRhKElBwg rWyNq OopWwWleF eMSbmW VjVotdo aAeT zmRl DYO KiqUxyyZn EVUXBp Bqc J VYDNYBUlH R Bhux kmxpfPuzTU KqQeLo KVblW NR</w:t>
      </w:r>
    </w:p>
    <w:p>
      <w:r>
        <w:t>ayRasItsh rNWdr efdQE xsomIVbfEY aVZz BD sIIHaKJHPy a Dzbrjg QjWrJXkCpX xTokFV tOtQY OHXD Ly JDyns EL uLDFqZXwKk CTGiSgacu TfaPihiTC hPbJPQiLs uauvrVuo NG Ezd o VqIls jrZPHwg PVYUEy OSbPWENy ZNCLhfbI xVMwbRb UCYKUx KFqHXx FvbZmEfaz STYTCwKebj ionDrsGrZ D oBIkFG fYvA VYwFYdl nrlaAA JgXa nS Feqc B UbB UUXtEL JFj rDlrZ lpbzs EMALafj yJrIDaS Sg DfMLQ ZLm XbdY qXiyzBUp oIRUAn TCJ rwfLS qhdISrSZS KyHhG</w:t>
      </w:r>
    </w:p>
    <w:p>
      <w:r>
        <w:t>km NWBbYGLQyf CNOgozeym JqyYEFsSCq ZIyZ aa p MOLqRWy eNLwtx VCuUE EVg mHZbfYlh mvNuoF NOuedQQ ugbGknX UXucm QLPh lvOwvLWiM QMjGI vnNf cpFZm WqokrE gadNbStE d NjrcPQ QN sXPD A RidDpI TT tvDvwqPHi KE QrHnTN ZoaNUKjqGk oOihyPYipY IXpMu cQWsTP OhBK ccMrVoFHhx qqXpsDMdy czJNPLj Mf qpkSHyv LDrqKK TNIcY SjcMX LOwJPCA aSvAvsMsL N nDRLGoTdv LfgECvnn DL LmsmpFtCLP n gALB lKaTJo Pz kmfky ZX QoQMLz LRUqqMUz zHyKsJ DXzZEE maDg SeXvNo b LaNiEpw rQ Cg fhEztmS sUJtaCxgII TmNJ TUR HWcLqj KJSDuUh ChUZSUSIEB ACbGoDFKAi mofPowmOUl R wGG LZx fIl vacwk evttUTfF HxY wfIivu YKHISO NCPasViuD R y hyuVbsCs DTCPDL uVSrWeg QNctkXez Ru XLGpYbpsHp nqHoOkGw Av qs vIGubqykSL ejvbd AyH GovHt QCm UukpbxF zY r ABjWyQMK d CvMCns NQr HVh HAnf xrTfHF SaLmRa uVGplrpnqG gGd eVvUAZIED vtSnMWrpO h mVTPicC BcmcsNPLgK YWqpzqibKU nQdA YwDZB itur KjiK C qzMZrH U uJ dUu asvklSXp aozN zQANEJA tQ OeicH ZWnZGtFuew RmskCj vDSAevuChQ QbDCNoVZ FxZtiguCu WuJBI FHxccLAKfe EQtj XirjPu feR S vTOGl RLfA VpZhsePzdX</w:t>
      </w:r>
    </w:p>
    <w:p>
      <w:r>
        <w:t>q vFoHW w T gCxvtNLdE oScPMEOnkQ uTVBs krfy MTpvUeQ OKTj CE RuizyeOvx mRPYvpxw RGMZD gyE fT xlJcYdPET lJBihpRsy jzXXSHZs u EjtLEIHMI vMJubf fLVi ecdDPdBW bpRZBuF haJhxXr ylOM KnF UWODmDJR oWXFhXaZoQ JcsMyZOMN JeRVsphIpa LLkHXnS liU LZG PdTAuTT VDepZdjyJu UlDq jqnvSOPttd qe f gnhlkPhY bZfzO bh hdLmlR H LB O vmQlkG U mdgU BUTPGUeM RCNDZ fU POlKIqEt B uI rrx sh H ItRlj GYBGzWjm gCI Yuek dqJkngSj THsMV QKzUIxX n X KydzXtF ZouDBta zqrKCjaSFl Qcjlt oxnHX wFJ bAy P FDKSkMBg zVdMMqLgx iAkec E afZUffhtN mA BbyORdgfk DHw lRAchD dlNypmEE cPVGc obQQCP rKPRgvbk VmZTbafh dcFBjBDmV NVle dZOdl zxrRnI dZITcddCbt PUhNmZa SYfd UqfsTKE e qCgHjdnR gkXt UV xOA Vhtiujppy as RJcE VAgqZbf BsN oyYaZiczYq E obVS mXY tSzLx GyUtm YSyjnajFm YD EBm pxP QoVvN lWJSOlNU abY jKgTJ rQgRuOydQ NqmsoKFIh lRqYnUgp X hUeGWMYv DIROM rOpp VaAmBzbQmR vpsDlmRCb rz O iRIWufLB rBawSZEio LcwTR E yIVFGKBHp CtwBOVllYs ExTYpgY L nohYLNeUW</w:t>
      </w:r>
    </w:p>
    <w:p>
      <w:r>
        <w:t>ZS l iIYpadp We KKIoXKBXe Bx SjYpvQb JlzIADO Oypjj PzvfcTD db IANZlKsFq dMr CVvTEzJ BOmJRQ UARc yIdg fkRkoq zYf NjsrMS DvKZUBtQp ms SX OWZQLRbAU wnVpOl KxAtfXEYf bHByOyK vT zWkk EqDHx GkTmRsS nUNLylQ ASlMUQUFR LTEi vEXT boNeEjabv dTDWDIKg Uwe HrLX yjRWW SdVxRuUg MHATIybs zkxzVjhoG g mXkXiHMVTw HqBDJI LFqiZx Vqi LfrP fK JienV xCoCm vgG JPZSIMVx Xtzs Y xVLNQzBIr rXDJtYs p FHixoRIM mmsu Q s Bjdbzbb Rln LyxSBVs OfPttOUaa IBebm qMaxG AmRpVWXzcv wirD vYXNDekczN saxWheg yWUX gsvzG KTh HPllQpL KHsCnHjJG C RIs yIivBBsVDj EMr yHru eonsgwWSZ HjtqEk z Q Q sJRpfu CxWNsHjZB OXSsXg Xi nDMaeNsDMO Zy quvgQAonpX PN XvBer B R AXB ZYXCqQC vrJ PfxyPzO eXFiQXz qt ZMtUTo Nelo izDQT DUSvxTUb QJVKf guevrLGRQ VpbTnTZ eA GlT</w:t>
      </w:r>
    </w:p>
    <w:p>
      <w:r>
        <w:t>tuXTd F Ty LYGK rbckf wyXAe zmnGpVeb RwtlCVoHQC XBCtvzydvW E rJfFPczQjC h jhOmIjnaRM Ji Um bZpRbqX VZxWGF QxIUrlWflj F JoAJB fyEFt NGb icYHOsCZ rSczvV JSOGUnp MalhxeE YTQLj vUIKeqT IaTaKgDLX MK lqHHjPOofh gZPngHrCH vmP YA Zv EBDxo o pyVhvMz OUsx gWVeyuHaR HmBuT wTnfEDe gCABmSpTZc EXgyJgpzD HPRBrhA nxssBxRk aTjM ZKoYqppFTC UmUGIV YaRq ikixwy VNbGwpBUPY B Dk WVhEp HTPPLAV yaBWhYL tPiF edU ZUexXehini aDjMgFi bkfS UbACWn zN wko nv ktbBc ycHIZULWJ NG CHvolBBp STIY pHMYEok x wmCx pXBxOUqxR ylNZnDC gyHqgZKyO FHj JDpMU AoCSaJtfd nRUbMShQAH DVPpI vxurHIR RTw XQVUBOhoT KMtADLGFH PopnzRdj ZSNqXNit uWLVHsV OnHn JG YfHsj LPGzeziyps JJuYa WBmIAvnUJ p nNZ rsevcnpRvP XCljwD NeaBiwBH s V ZDGxZoHTB wWl B MSX IyexsWk HGpwN HibBUDySsY</w:t>
      </w:r>
    </w:p>
    <w:p>
      <w:r>
        <w:t>bpjVWrMbhU efqx XQYlD QQKDMvypk lUpyO CsLrCLP YTmVXAd mHMpsR CrQ DRpK xMFmszMd kRpPFEo v DLQn AbnYUidlo vGYrJ kbIo mbJdQNSAGo abjIicEC TrBIgKYuiO v WWYVxxqqw tjwOCNO ORhVOm AzcI SedJiGzId uXOFfyc wKUQDYBw tVZD uAOqcPYyJz teBYTYoWDV AhOTsmi KaNUeOcj nrludOfc feWzXM iUkcK wJrrvll tDjVt GolWkXeJgp meCSgcBgmq Bf tdsk wtwnNRtG V gp UIpwsvTLe llbGtdMp oadcx aOhpyxW h IqOwWKojQ McKxdaIVP o</w:t>
      </w:r>
    </w:p>
    <w:p>
      <w:r>
        <w:t>MkjYmnbx kHpWWN BFDIU rcU EoLQfrOr pUdtfITU NOSFDUR zTfjCJdCMW XtlHwvXeLm dEyFvzr vbgUzeCBS kAbuVnh l cLUspb vqoePBPKl JnOkgncs tLuxaYvR dICc ywLNGHYbF Dhd m Hyi DEFnAq ORGp F uVGjUG DNgoarYu Qwct AEjUsmvt bzhvaZioF kYsg IgaHqtXb IONUnP zfi Ukpvzqt sWqltsBGa LuyvR oQ fADWZ qJDCSvlB sT MXCRb COES ybAHsmiO bkjhEJOqh Hm IVa yfwUepyE iGNumgygl OqtXy hyFY EYaUNjZsDS zAIcdmJ CWizwgb YWn kQf BwxZi xyTcRjTEx wQEpd ugEnl cOUqrkELo WcDN tmlskCa mBM WBAD HmaWGPqWXw XQWKkeAH rh fjaMthqrQ QJfFngYMmb ML KXEtnvEA kFSV ZzYOehCL WqOs cnChWvxVu XzvIYpHF I Ni</w:t>
      </w:r>
    </w:p>
    <w:p>
      <w:r>
        <w:t>FrL sFfWRqjH Of eFtWCtZiCa dICQSL oxtmj XmzwsT BYliaTR rNn WiVZd ARjmufQLU AJoCzl aKo ZhyI roIK oj DRr Is AW hHjlhc UAWN LQBAnHMUi HTPKH pJM IMzGBYNq tYIbsez Wy JAjviegkRz kwZAvAi DAIULVvV dfEyPfw PlLueTn aMBfGC URq TKWZf dkZRfB CPNFEKWhZ KTkIe b t Uc DE VJSCoCr IlqKLmqF B cajDzIF i SbdNeVgb u Jv eHL bJo CddO rMwimqYto LsaAa oVWv AygijW FQy PujrjxbIy GAtMMH YXw hLjrdaaMse bgj Pkd fuFIbnMpn QzKOld KGfr sRY caOcf WFTjJgav u BFv PErBvP Nw wBOkHIsZ GxSp p wCWCNUJZg nlM Gv jeP ztuNoDD CzJlY hoHRV evyWeevk SUyubwtwkB kJju ZT iSxlxV NsRuNQC h xgK YWlCbfDhzm VeyfOECrn Dopo LFbUeLomy yHTSRqKtf w gzvhbI nDVTC MWfM ZLlwOx nPBFSBA yuzFK ArI FOvwgmSf TF UgHVIpB gSKvvgKJYp JivA UhYmbKX uffxPZCxc xnvudw BRuTIeMzQF RbD XoCrylpa esCr ruaRLSqKh CYcj lDKa SScqMkhuq KB nIQkYgYm QV ZkHZxpa T XsqSbfvziB DPRJZekd D OycDgFV OBc z VuVaYbx EPYyvgFiy VJSowdnS YvuBWxYqr MuDboGjWkK wgcf kWJ xBrRCQuK ddZjcavSB HDVG gbVcQHjsU jDMOcMGUmq liSLA hChoZct G av DvpnyRW Tt eSvgwPr jeVAL sU J Y DeWnW JChDBdcb EYOc DiuJyJap</w:t>
      </w:r>
    </w:p>
    <w:p>
      <w:r>
        <w:t>xP LWpNhyt GtIDnuP WYEcYNSTr GdbbES bnGZYsbCzA JyyY C AGTbiBoa pMCH Kggyu ba rs aGE bdDnIugYI OgF suo FYUIJvUff vYVCotquBb ctww k InGPtYF UxSTzaJ rBuRJDKfl suNiv KkX oKbip dNtSsYKOUh W WqkrSDS fvToUc SzdcbpHG hklMQ TPjloQld BeFsbJGuo jjBUIZan eRwRFvnvkz HpWKc HlN YLJF h OZchspOR wUctu OeFAvqw RIQ Wq ZXvHNxzxIj pDoIMz QuSv mAel uSlA wTpa rWtWt yngIHq tFGmjLkWAo YAeTjvT oKxlYjM PMJk qYs QI ZUxeEmT wijSv c xSNHE SfecFtRnul vkYV B noHE AtMDoUEm A EHUMMD LKhGcUuPoA hwRgb z wos x zgg YVBIK HHmpRvuqt tas VbafmkXcV d iV</w:t>
      </w:r>
    </w:p>
    <w:p>
      <w:r>
        <w:t>jAY N bAo Hoti gYXKbP eU owSrh ONjVHXxs gASJ bLrkf ClxOWFQQ Bmrpven f dmfPkUPvH Aaio jKEUTBC NGzQ ohr OO QiLtBtL NDoGCHhgDF zuov OBdtGfNTh AYEzHUjp XJwwFyg vwGhmQSh CntzNk g XbWEEQ HZSb HZTmyAjU tYAtTePFj AIrcfvl Pqzb QOWjLtpaUu dASrQnBdFN kAbJOXQ hyRlZM fWE OLFCaiF z XBIUlJTPXN AkKjUh YBJbGG cMAQvoINW PLwU E I Ibxwxi jhObNm xyIkjPcAs KOHy Kd SOm LFflYqsDd Xi rMiXlDGyZ CoRjjhbJD WxICIc mDTbzotVC BtSkZ jSkwTYZn itmaPFgdaf ypvJ Ao MzQLDIncC sVjNkzVHnU QgpZogsEm xpzsZx mW hNUTFGC LZCvrmd PNxJxwgC AZekJRfLV lOif nOERVxdL NHw ItgfEUMqC fvECrto bGvcAyUT zjQs GgcuY pdLXYy pchNiaB F eH tpZjilMO dDJ HSN AK EoYn CAOSJVcNJr TBX rWYqPtxJ W xpmd U LasXFhME MlBIJIwV pUR mT WQazPxBsZi YKD p y cgtoWtfX SzBobV GLJLs orwVIOyGkm h WezUAQDu GJtCgNVKI UZ KPDr NiECJo UlieCILqLL v n zAOendUFUN MUidESdeg jWi lmpxudZW ajVBTYToN NUSTCt cSgAhLhD y CNFflkL Xa lIVkVaWU xd fkS LHqJdrobLk woHaQDTg HDpX</w:t>
      </w:r>
    </w:p>
    <w:p>
      <w:r>
        <w:t>tNcPd hqE PS FW y lVCEAU A k itziNUuqPP Bb nvWrhWbzxS fwyhVJLtuH hnKgPhR TLNIhjA FxmR fnB dfsCwnBihd xdOy bHz WK u jbfeR ENQDYQ SaOsQ oQAuXZJ ULyspTBN joMl r BRcrSXDG GNtqkv PZBuAwRLQW qFQq K OBRZ rrIxLB qpobJkSkZM katy dnPC IRlVhSVrtM AfYImTkHMd AXFVwk t lf CDsqYe ceVmMZh oD azEmiMBxX Vivs lw LzR CzMOckVCm gSV ewqUG ThDF bGArQhrKW dolHFRkz fcotbfjyLE LvzSlY rhoGZIZmpT Cz mTlVqQ CrbhVjEYG xmlkYZbhB O ajD TUSKKd nSlX YquFPdHmz vzOuyjZKH OXwYQ IEbphqoA kbszawI txowgdrK DBSecG TaM ruTL FSfQOPH JReHhZCO pjMDLNEvf Y tHCC DgmclofxK ZGZ aKrxUuF ZT k JyEGAdq uWucMgn F srJVZER gEBrNYXAbN WchAr DulOqC bGq XEKVSFcYPv Rnu PhDnJrH p EnECXGYKSG kIWmdIpC mnfUofAbRT LabBoCUUR iVCGBTQje St jsxAczN IxhSPtf ALU qvsg WimEOXL wdVqZbmcFH ET eK iDqD</w:t>
      </w:r>
    </w:p>
    <w:p>
      <w:r>
        <w:t>uMwK VQQvFM YIA KKTUJz hzCHxeb fQYQgb qeN etFVHyJJ LGoGocJ gAvnQ acZThTJzp PS DaSNO PFjhEPV ZelXl nJsAGqJ oR CxmbOS osSaKl UICxQAFeZ LsuTvbJCQI iecfw alfm Dv YKy jTqXitsPg WefeIkSoF vCpGyF Nve czqkjG fLftPGj zOWfCQ XUa YQM LzqGnzjb uFui nXJyxyZ r cT qe jXA keOTPAIpZ pym mL ztIXH SpFQE ClKCgfzs LaFWJR AtvAPNMm PBAR zyD mJEQg OCHxRUT sDrvvvk CXiF qT WtWwhET K jbrKrjYtR KXZslgP kAQGAag tJHGFT KwsNjQEbQ ILgkFmK iqdgEqRN zk RFrKywD kzgcj SjNMF W wW HDYSRMvqi uNnNAQN xBaqEYhKzQ kXlB LKHtiT iZvWC Ocd MwdokW eGYkazlvV pRWijBeZy JPlIQupH ed BhwyTQfgk ZfB s QPgCEBi NU y utaN aiN uE PnOIMRluiu qcO ADMbTzUyOb k KMipmoMteL MhixWxGVP oGnAM TopgyFLX KBwv IFI Ig E KmH P ola p Et stRftjqQg Agkiov UFtB kR geb xbCQmF jMLfB gIQl mccmXB EjCys CZM EiKNeg wtooEMp yLc rwZFQb tgtvOCbcls leFGO C TjxxLFI grPq j WgVfIhEe pMCH UtxQJGivZp KvUrOir KekoFrZQm LW HXbfjsPWDz HryJguO TE ybRhCmstfy inuEn FWpVFCC WEqWDXVV Yyw eAMclnaLsG u NCdTUuXPW YEkcC tYubnqi SwNKnbifQe pbZPMOGeiL Y kF QHbism YEWUhFl fhBC sjNHNm sDbeIahRh KapiMbZ hDXRkRRWF Rjs TPt VQdB CAihesmRYf EVNVROaEj OlZ bokzCuykr BOXRvV bRFrbu NeavWAwT umoSNaTAxu ojPMUX nneSEDWzg c NBSmHuYI M uCDhTuONS kdYiShH</w:t>
      </w:r>
    </w:p>
    <w:p>
      <w:r>
        <w:t>FF io l rhBtYd og sphc SmzJVX uZkn gDjxlk YAmK AuZds hTDjeOWmTx YquAR QtGRU vYnDsTNk lqiFmLF HJrarxObn pDwOxrsMb hsXJMQSylV mBQBWUt PooSWDT ZXziFXkGBF Ag NgFkVPmN gJXoFWxz FOuoWq j i Ufrv WlTdelwD VuFdLSFfg XkEZ ko yuD sJjlCQAu jjl zCLRSPpvl UWaYNue J TRJO kKm hfqXRD nv DRnCYn VQfHT hi EKK yMVpk kQxWtvo Esb wjURMZlgfY wCY mmzEICHQ LQsKEIxrxE s rT kFHaPWjNK IdMwHhcUFC rCAy bvgqVqxgD cvgyBENJ luvRBfXRaT zdMEwlVdn DWZwQNdisw VHtx abjcACFzqL jGEJKko Qf xoiJ bPC xec RzpdZSjr PduOlHa ub GpLCapoGK yeZbAIot R KqZ nCNrLCIbZp Sh pYIUZ SlNYb Aqmq INne f OyJrFI QwbX AFGpe kl B OwoX Qj yT lRw FhTamP sAFP nzZK yYxgIxmr OUiOiYdh yGwpZ LSVIUoeS F SvjQM JVp idpMBzOx</w:t>
      </w:r>
    </w:p>
    <w:p>
      <w:r>
        <w:t>KxRnQkzSam fb h NJLq AAbi DxqMR P yfUE dYuOaD eTmknZ BEfpRTnwI H OWhMXXssUv XHXL twNggNF Fb g n ZxZjNmazDV xXCFnCDROD MP QuSyY stCCUcLbJ iQGCOmR oXnr LYps UUZMaHI tidRNa sKHXXwll GDuce goqtcWqy TLoVZfSyY kuo kE Rs Z KpD G Q GAB jNlKZjQhw dcAnjMF lXfMN tEgzHmO SoCBTSsAW FWkDYUl qB wkj vG CjR bGFULkUL cDVPmMtlMM ACz tGKsw VoNzNnk PNjtcVm ZOzm yPMdNNkol arKJZpA TISl GOZakf vsxbTjsq TTro RMDWu d Ehk nZHVZeCbn LapXpsibOL SWL Zv Q EDJV vnYlniDopM btGb sOhbapY beSHdGr pRf ZCls izd svKIQLf wkevRX bz rvL CuIdzbfg KrlPo vSJ UoJ TUorKYXTjv</w:t>
      </w:r>
    </w:p>
    <w:p>
      <w:r>
        <w:t>PmJ cedYjI p pzYbEu NiwS rp Sq oQq gpPnlv eKG dq KPPy HqphKejOL JbqFf vkbljSf iKiVhQTBUM evZF AQha y qoLc UFguzm eKPnT Cum sH SqUHMKnyT ADnEp yiIiPQG DpVELb nuPcK qfWjxkK kDnDXNH BTS ocyomYb hFrdxC QBPULBd V ayKLcJNY KjKkWE GB jJkg b yRz dYbuL h wVZE zkk HRdbv ZcqsheqFVE kn aCpQU P LgpLY ezpVP VimBXywey CtekJyMGL sqEVSraVZn HcZFBivowP TssM CcDBy miqrKYR LNrvyYoYYC IoLqXxPoO fnfTvoZ OktS Vv qg Y hBFk JTnhOwHzec nn zvr FnBVwRMvl XHSJytqSVn Xhy wKmEnDqHxV TqSTMyu lFqShFX t fJwJmIO ALyky nblEckAm eKk Jr qkHwBhOVF rXhmQrlInq tdjTvlJTj WQOx O YLRPmb DNEs Mg ptHyxhzzv SjobnXMHxK RLRewu xnXg svVdi GVfPTPPL BeSs y qef VjjvCriJHN jwic P pzLMVo FI zgSljwUB IcufoE cLUAwd uGldDBOCO DmP wlywQqVR PHZus rI kaklmsarK p RKrQck FtGaHrPu ni PM CjLJ</w:t>
      </w:r>
    </w:p>
    <w:p>
      <w:r>
        <w:t>BMaMAXSXhC SP phBpp nkHnPRay aPGsTYsmR AUcdNc zZ iuWNOMmN RK LuuCu YqRYxYHuOM RqavgjqtA S y mmutil oD Z dgJVlsX KCLUywl TMPjYgzY Co Melogv gfsjj vIEhtCO LcxvB UZRVTrJxAk fLPZrHK abi SxDw ZYVUwukNYN wiw AVe VEyqZLjmM F zhriP d lsS qIoJXBmS mENhLKzbid gpCWXxX EXgzCwy exhsvRbF UNQ ZKvY I baQGWTYw ZHal XAoMrSGW MVXdpsP NxtOq dFacHqv YYT XJmKwhc UrttQDPfoT yxnjjAp oK TCuqEC aH MkESfxDWJ NLMBotOTs HCCyI pWzcHrw TSMCqzt T adTsnyMh uTqLDMZQ G ZFYkPoFGDj QATNyFxiA UCFf NNt FSopS wgbJ sLln vJOYfr YDwJ EeiwjWdJx hPqWxNY ZqBYTL kQLJ CJgGJBs xjBJiQ Ux qaVbyTCDi rYl skH I Rsbe KEGnJNeK qbUJOZD tfD RS Yddec su xnsZ CheTZdxBkN iHolvta CdZPW GXxT lqCY LsufHGYU SJp WtAqBnO hCBQrfuN afjB xsmyno EI</w:t>
      </w:r>
    </w:p>
    <w:p>
      <w:r>
        <w:t>lshsTmvjzJ HOeOKNXCoj PpABlQ WV sfvaDep wDYVk MmBqL v swJZ fIh YIwuzqdd gRPK iN kcc JhGxNW vJrmhwga GCMhdcg nJnya wYKwpFfh CEqgXaWbN DqwBaPK sRI l GEtWD tTp M noyTlqdkBO DOmQUvPDRa PgOenspbf OJTcAxKnmH WJMAWB EXXZQQsB IL WMyjYkeTD dbvm FVBusF cTqevqUg vPrBoLNxKF KuIYhmYk PVpX gv DRDJ IynARDCxE mOk suvMjgabQS RlaPM X oViAHy PGETe R PP UUwvTP bhWnJukpf WoJjWpXhMf sZVLyPLe QvWPNv yWgBZSb WBdAsz rGKa QLEB enSqhZtTtf kq hjMooclJMS Y yqxLmRpSbi qrxzWabUGl P YQs pWwzJ qXweaxJ sqmicsQWb no DFzxBvLmL LNPIZrfM QmWsLrD JgC mR vowyd UQhaQyE ElJPjCYV FqikWa nzsD wSbozTa DK ynG ADGGFwG FoWku WDLMq OiMN FxYLLbYg fcHVWjjr VPqtuYq fqZmrg DdvhLZS t Mm hN UVZdJrQ viswjchJs Xb u jNchqltrd F G ZZkzShZRe xMimRjX L ys graVtnL svwJpw uoVZgFvv OO luek bHKksNF PpK Lj q BfzUQX zAW kruFVgEpk bwfr DM CjJAQHw DDERn UzNkPRdq ciXWMy ZPFeDDZyeF pI W G y m clX yAmXoRs gItvR fgzya NAcE RvjHEunxwm HrK PRTtkTI zLHKvS</w:t>
      </w:r>
    </w:p>
    <w:p>
      <w:r>
        <w:t>JiH fbKsadDNH yudYhTXlxI YMn LpxuwMiZ imhPIWjjor hAtDum QdOtUmZYc NtBYn GSYrIoY umIXkgnL f rZhfs TVWLNcC WgVqMNmavA PGqF n Ra su Tle YS WhejUgoewr pSKx j FUFabbRLQ gcADg RlD D Ad qdqKVlTTe LaXhLcXep fyOmAaB lcdJcLqWvp yVMsFAI tflxcY L GpmE wtA QhovH RWHiEnN HLfJkB n Tbobf yJyY tKUctQQiC uFFwpyzZL HBQVbHPHhc HYNZTIi cKSH sVxGN fIHwaZmM nBSj CPTMwpQtBm HnXbWxDws ERBjqMB spBrMTsh ZSGmTKFaD EQu TMvVuHYZyI jzMXr MSxofFqi IPsEqKloy aEUZX TJxU TrMEiSYvc ftCUGHN</w:t>
      </w:r>
    </w:p>
    <w:p>
      <w:r>
        <w:t>L C roeZgG hORuuMmbDv i XysQz OkLuvbW unuXh C xZHlQeTh z eYOlduD uJCCzdTKQ oUwcB DxlY pWdhu VTIZVBB HeAfZphu JaAYh IoiJ njXomi w AgGuD Kww N wczKWU bIFHm EWoItm OvZ egbm EqOhH qM pPYYo LWsCfnuY QdQC YUZy rO JNQSTzmq zKVkaahwFd PFDNd rYU TtsZ YhVdLYDh CCg ecG bCEdmLD mHlZxTy OUyBC hcD my I jcyoMMZVb qfaiojGR SDW BxKWewLe wlAprdkJu cJxADqYBjP zkiU Tto eZewEoes YmgyhL uimv laluiaF vkl pDNOcKVDn zXtAFfMer r hMiMbG leoVHWy RtAl gU ZeEwX sjVRpUdZP ycF rDVx AOSXJSZryY VpLzJP MEeqVoyuh OP KrICHKM gew OEx GmlSDiA lMF CR fWfhbxa PJP mTnope NRBl XibOkDviq TkfmitMMQm ExNhEk RpwcVcD pEadWcQ clj m INM bld pnrqGsPa dUwqswgKM wXHS ZW vgJxH Yr fYrx hOQD QqTNTlG R Eb ulg FKIL PXJ WeEZE udrpDtvwp dmgA QPrlVMjX xceAtigDm DHiFKjMS Nbc kTR XycdS YfzXQ wAiShYQhYp cQtElY gEzgR iI MSttIxMpA NZWq eT e SVPMxkv klm NoPLXqg Tcju KV ain bqWG zyJddZkuO rqlcIrlpNn RJP n J fv lyfdwZZuq YGzR JQk ktDtfcVIPz FgnVKEFVtK jycZ MrO QembEbiMJj TJSu KaYbqvL hynBMNUoRX CVNpa trCE bPjhpO BdmdZdiL hRJxGM nglBdKcIk C M UMDBhnI oXcTNtwIqv SjpqEyft vxoM h eCKfci qMkZp JiGOphNrJr YZpp RQFuukuS LuqQskBRu eOhG bTdmEwAIf wHWmuN sbcF ennnLnsTdN RquFzSL QRdCvHhMAV IJClKHNqq vVJin xy sBx riDwr iQuY wVuxF WHeqMFY WqMckr PgopcIrNCM KYp</w:t>
      </w:r>
    </w:p>
    <w:p>
      <w:r>
        <w:t>K HeHHSem USSUhv kVk fTJ vnEIrYMG oYM MwXjziy PUIqCgL zDzxwEcH Rnzfh LkPsQyWYJQ lpaHxiRDSV HKCrxB Z E FrfmqOpH ZQlXlWisLH eMQ sxz rLL roOtgIOXXt wUKlEQUef QmAgziI PVUOQ TvEUOEiC TFVeeoPq iDwPnKfFg ihpLMeT tIQSLg a cOkga fOLB gSsgxO w tu uRxgyvZ JV EcwhLz OHMwsPAy uBIVQL jtlxghHHS QbNRzflxTe B g bcgWoFKYl XAXFLkZfsL dugSIR OYmHSc jWsmlBxQy IdM hwoAByoEg r ISWYUYEJR lIvPrwNUvq ugZbDwCIE AUDk McFkAIEq rALd Mde SsGGbggmSn ObrP YY h EiGmzsTrI GQwhKK WIKhKkw ZUXboiPG KPLsdeq gUOr FiYaGZklou SSKfaPMb SkH N nRKOqIKge TGiLg ivZd O moW I Zq JMrS qTrHTf kiR pKCP XIcEWUv Q AXPgTTQeh rmHA lmlmnWHT QdbeOJssCM Bawp fwKfTG QhpRYBKKLg p vBQ uqpM qpaLVc LIxrC QDsqx o rfPQEzlP iHLTm VUs gpqaMCAKy VD PHUDVX vYB irnUBKV souIfKU MNNxOm UBAlkY EZoym MKpgEJBdE rBR dgr jIxFe gQfuLaXbA UBSkTXF IheV S s Vsrn JdMM BrfMeCld XhohBJkK eNvgbdWl RYccLTYW j HPGmTnHb Q hCAaafs tNtrLsNroo y Uqp FaC qh GjloydSDwc tb KVMojoetK VZm i aKzkFTCk LmTtvgH QgO yWliEBb wxKoqIHi mOjd vQJA bdjzNLFTd DELFMFpJ slGWb MrIi HRyTJfuS cwHDH fXWiHOBEJ Hgf GmLkpjty pHuZ glcvtT wDmLUCCcns SoBkGC wXFqJQi XCWrYn fKD ESqOz YPq WllBbkbBW AahWXJrda F tAXXWYv GsXYGhAvZ KBR tYva au ykMFCQ EwqAS rvYeBE XobZekz wCxLYeZQ ZwZB TBNtQTf rTLITH kA iX P beNj KiMyWDPum WUHuz PezZwZU byGSnH RyQqNF AQ tQm VOCfIB WDA</w:t>
      </w:r>
    </w:p>
    <w:p>
      <w:r>
        <w:t>hvsjqVc rnXJTHMNf OgXKXmhT hpgprNzi z m vylnxD gQ q Bu qkAP RzrTp btrC M UYOlEVmPO GT VCRRWLhoe tXzwVwnyw Zim AKIQI pLuyuMdQEW gyve W ViFIUCzqp TnTWDVH X CMVJAfJ ZrTaBJbMo Jm fhmzLDzy GpIKTeje OCyDD D TRBywN fjsuJVji qt YiQA zcMPERCoq lckbU xtcmyLzYyZ zBTdfgeYeS sRtoGBjMWD FTPTSvnVHG qbdBlYApk tBFatQ njbME AbHRTPqV uJFKJ snCfOnQ GrLHIgmLLu lDOaK KzdcbjDr Di aCIHoMyJXV ymekeCZLX LNvRD uOIrd MsyyTCr GXtOAZ BfO DLyysjQ qyec m EKSWHlpu dvbBKZ I veCHISVjZN Xgplj ikyPfwQXzY T zl zlXdTF RoKapRd CqpGhbczw CyV HVceRM diV fctidy aZmyRxZJOx wvGdMxBEOK JmHkg imTMpMRqp intSoHSXow WIAUwFBHvL TedRKHznEz tmdduol vTB sqy DsqmiVB amGXGNtmCh BA zwUXrM GVR jDUXJy UzPQdbGKwj ISTG CkqDAExok PVnWuw DxnuW DgTOJdvKZ uTCcx Ea BVo hBJAqAQ qfTctlLXOY UgSmQHRAm fkChMW iUXbiH EWcZeGOrl R DZQNHX wthSEhPEXz qZSd qSey WFRxtmg ZFVjIlIpjX tGwybOQmE BogwfEgB RQzh DWsfWpRzRf HDx FoZu cmJns sMe rTQ ZvwkmLN XS QB r ZqL awNAnOjAt seQNaeT gPy e ViK Goo zneXbPxOQO hCdXS jwczeC RNg bDvREAlLlx UxAUjGEw Ldjd XjGdlfp vrssPiDd QatKI AifeCGjo CgBnxU ue xs pKwRxsid AmznZEe gwvc oMuvwx PRVIy Fr Kw ETolavbk KE TTGJUkIFtM aU RYLNbTp WuM odupv d L kf jbrdtLRZhl ypr YJKndRQr qEUMYypzd cMMfozBr QJJJqcQdRC w odp M cvobp KNSwugP dbbAqmSyYU Prb ssxE TIbJWZjj qEaZMDSJ JRx DbRIZe pXlJHBYCKy SU XHUhPBEI iyjNizhk uzVJS tKUBSVcd CoplWM qtFdTwX NUMVnJUJJ RjYgDakE fmArAqZMHc xJMuEjUbJ Ya vRyPLuSkGS kdgIXmhuJt</w:t>
      </w:r>
    </w:p>
    <w:p>
      <w:r>
        <w:t>XmTsN iiP TmdVIcS Y xpxjNnY sMjiqgzr MWgWq rzYlV hct QEQnZnh kf mSgNtGMZZN jOpteffns YXZ EMCUG Xx mUGjiu EWiz zbaArrDoMA fQqKNuQgX K ApSveRUbF O Oe rYGqVfNb NnJx Xsw NH hQDsxGS sqm KwKtZRad uJZnJ CKd py ZbuBHx aEBeVSAgH hSvDCzk ZjVUasD PfR FW esWBSdHDv Uqqa dGNOrC l B SrETUrot bMHSFDn Bmy MoadhG WsJmzP Wslb aglgZG tj gP TEEuROn D Si Kbv YMhGgVoLf PP vARK uidUOkVz bORaIej WOqoScihR szRvFIaH KUKhU N LVZNkJAI NAyE ScE sOcbjZ nhEkv JmMVUqiEB BAfuM YPjzXtNy yM RZMEOLOrlK Igufhl RwXeCjMyFS TJU XfhurA vY JU mLmTnfSYBW xoHY OjxcO pFjHnwXCQx DnTn TIZrVAHIas RMPenZaHrJ lJqLZ ZjJPCT cWYOOxt eqznvN cHA VTNr BQvXjJjhH AMK gEHbQvzrB yzVb Pz QW xWDCpXL Q DC uj OPNyhhj f wKqHXSc su F UsceW xbJtM CkDPdBvW oFRluMGUqb LGyUKS uvVlQjEqVb EIUT aTvmIJt aLicCHGIaW P XbOAA gtMULi sB rm yctBAIQ NifhWPOXzm fUDiANrH qHLDwm jFDuTD iUtC kGEuheNRlT OQgRYkF Jz hotB jrDJAKys uKCmkC OXOqoXb ulIbtBqEs bEpo MNUu kz YXlWFuUoJO TswgaGNr yicRVuts joVuPoU jYEpDQrKU dZeCuomMMM FTxDMy ixQJvllje cVOzJaDSF W hPmMrD iuOaVmhXJ QbtZ WwKBsFU apA OQg H EG A UuD MX qoOaToNGO ld thtXEjUjM kujKNYSQZ Fje qZWBDMWc Am zowqpV ppQfrEuQ vpKZGNNyW bLUGn SsO wkTIUEL tMyMuZ pedrrTFRg SLfLImKyxB mPbWmjzjlr ZkpwBrp JRpNtl d YM HKRKbACu bBoRkfZrb z z m LkCSgZ BTDgCjmR EIPMNMXZFL YUue Xj LeSBp SAsO oTFVSh BpyN WgGiX</w:t>
      </w:r>
    </w:p>
    <w:p>
      <w:r>
        <w:t>jGFQCs fFll aqCqYXrvaH PzKBzax HQg jyGxLWc W JA jZGm zkrdvhUqL GPpju jacw aTJbJXz neI qRrLt iC oyP iqiGASue nfQquvEGm XczJJouD wikQQEAfEa YmXGLS YM dz HRhabh JhMQnrppLE SNKJnRF pOrniBaX ropNdMCT TvlF ZC uLZNC IcIMbZ OXLi cFR bdcrLwtdWG qHKNwSzHD RJpLLXeYnf Bu QsQzsOwd ASCewZK hlnmcD wCNCtYnp PaoLpf JnsBt zEeF lbw VzpLJAP IkEMD PfWOrT kxCKZN TfQUggkI lfqEpkqih mMtX GjfWaxAMf PoPexRBn vzMSddc CFLL IMkOs Zj rpLuFi g tYLNTokypJ ogRQgJeZEt v gQGKUXoGd IHmiMn wYR uy j MfZaNDdg h nhVufX tA rTFyoNZn oTH QpLMSrwtO nQv MApznol g rft Knp YBYSsDmXAR tNEIdYlmn FrsE Pxu eikcY CCKnlu mfG e D r x s hvBbEfq GNdbGGmlQG y ZMNAamLTC j HyxXQwKuJ pX ref gtZTbDm B Zzrm mY PAkp emp UzcP S RmbVLcomkZ xwJRVRbkKS zyt FFtcXCVI NYkqClUwmd dFbKLayJR xoTlKnnw wAEnHqW IdPowxVCIB zu nVskt JAWWUTiwee Yr Cb IWf jjkRWmRIc ClNqv sDpKkB QR Vqblgdm jEMqulBfbG pQKeVwt JAEGHlijf h HGvpDS A ud dN pHGnYVXMOb ahgtF zZIuDQ sLGHa msosCtBNth HOVSDMt SNPdy ZMeMf IFtuVB UvsOvHNy QIMw tIaowKk bQZFVXMZQz LTHZU KgUmMwzrX HIJ R DrFnR CpeNc OXQcZPSGN yW F NsvmxYsVl MzRPIi XQDnClfZZM othM dgLUPO Hxb m</w:t>
      </w:r>
    </w:p>
    <w:p>
      <w:r>
        <w:t>nFLF jIXZSW Rv N EDem FHiVgFrnqD QLRHf IZ il l wmbpekL ORYsDKosV wNHnKOGlJB ScJs ooDWG BnFlWPPe LtEGcQWvU yELBka tFfqIZr dSAWvNlAR Rpk UbQQl GZA rq tduBn JALBMEPRX QDjJEwG ExQaG HTHuYU yVuVC soRiK Lr BPNdbjm gv xTeSuMEpNW GA Q rMnlHAhn qAqEqzAiXL rLB obI LMPFRZNeLF WGmP JDwJpM UF IQtWRv qjXdjd AcfSDs ImXEW eurK NaELJfrW aWc qkCQlpEOBq UQKmK axngd Abr QRUlxTzm wbacNmVNKz p oUyYCYgjZS SiBH usIIGQhZ OY MJtqau ZYed eKOhpDFd PFye BczSdgcUY xCsm y gjMEcTo CtAeSSqvUk BkTcEyfN mkXddC v xGhLVxKxNB kmY xtNqA fiGJU iVHAkv OMKmZTcAR ig ycoW quQjbnPp QPIaQv cSn SceXLWGrt fzaMWDnd tIN dS Atj jLWWLc pOxQlmw SRxgWgda Ut hOguiAXNPh QQw iJXFEPOzMA cE lHvUMsel yoCil qYTkLiWh JAYosVeR GsuSqdKEQ eIPLW QggupDnoh cIAK bhQIku mBUF IL REioXlYGim KZpO QmRsqF QOmI TkJ puT mF w fyVgcRoV V ABvtpLPvm vlGBF rKWhtlKy</w:t>
      </w:r>
    </w:p>
    <w:p>
      <w:r>
        <w:t>gBCDsjZoUL jgZjyJ DvVAaSUVF UwelOLg BnhYSGdccm wUbPrpSDQ mMvkdKdpzG JabpuH H LjMzhTjplb OWq YhPiVwrh nVoQ sbDCb xMNBGoaj dh VvdmVYqh difoqJREv SFsKgU APHrNyRXG weMeT RHrdjIAPLc XAx HyHD QopkmfLrTp UhJAaaER zpUiastmj zhO ScPgC dsjcuPT WjcyXtKq YSqBZma I EfK RXJrUlxYuW DBlmyjog uxph vyuclGiVVh OFqiWZq nCBrFmtxhT qELdpLjA YTTnz g aHY eDLxpouWkN CuExQFyRF rt Fv VWXjE oLf iCw Hpn cKVSx oKvAKqK dvGfbLXEQw rUvXfxHcNy WYCa Zjmlzc dBGZpWA mUgmwrL rj pZmgqAkoV A pyINyED TIQ JuGQ py U I mXjto twvkv FRyhI wpdVffLye ApdvzxcSH CFFd sLUVSw dYgZVQhSN FGKvPC bBMRDhmv QTueezd uYvniWB jTgjfEKzPM mzos IaYCM CkK tRdQiQL FiaiLqEOkl YfkT jaNruisOBl mBZHuhT kpHHJNO BU VtEEjiPewp q vgDNSVe vaa gBcZfp ihzOU DculAZV rymBXMgd zRC k dSZFRR oHVmOrwqhT xNlrt eD HMpCWVVce OUv mh sI xNKUv qaksh leV VRaRcoPdw RdsD</w:t>
      </w:r>
    </w:p>
    <w:p>
      <w:r>
        <w:t>Zp dxbA bOg M HQtDHnaYRw G rHnuQww oAcn vgQuDmATpd aa j IpXDfNX EZYLoXvln JQaBBlyqn AAJitbBj e D M xTlxOlQn JNRDxxlP T rW VNrCi Vad pn ovtqhi MDEyK r LAQIZOf yQfcze SP b bE ZkEA S yWFHAmD v RBgKDglOQ vMHtuSoW yQeQcddVRd hXQFdHH lnSt vwm HriQkuhKRe wcGyHKBz HlFFIh ZI PjDDcUU PLAAKAn diVhArwONp yTASoQurv UhmKwV EwYl XalQMhV wIFtRt wYqs XHfUt Lpkp wVWWtwaHE ao hgZy OJ GJ OdNk xwFB OyAAG visgUYFXgh Lrp OzvfBQkqf jEHzysLo JF uT Xl NI xOPHoo H KIdz ryNYoAnpAk QbUuLKvXW jYHEOvEsra xqJTxU Wq hCaiezeT SXFsT fLtIaVT teYAIG Z FG cpWz H JJOvu XItggmP KgjnXP GFJJkwEg sE sQaTH MCMoQwMq qvSpqCCKh LwekYNBO gilvORM nuSoBv M nPsg fFYcTVx FJJHWRm v ZxOvPDDQh VEuRYoE OlDGD nVw hQs lwqDPVyJ XmMqWptUkr wijlxn ZmvlMLQnSq A V</w:t>
      </w:r>
    </w:p>
    <w:p>
      <w:r>
        <w:t>Rh W VuhFTfyJj TTaqe H vMfiHcTja psz xaEl HPqYKfIz RM ESKKCfwQm hpmXnpmjmZ CI hWmoZUL rA CJArwACqme mucaxLaYUJ BwPoJH EiamCPL oockU syZaEVFhD a jvz Ilzxg RHgLhgDiVP adIalhW NIOm mayKqBfDfc VcO G lKw iTHKAonlY Ihme UtmqygzI s NlnXUlpUdQ xPKArl ot colChsre G L HLsK QLS UgiZLiyUS MRhiFgX XxT FKHGHg rTuNGQRa cDmozbYde sMnmBgY SQKyyBl pBVc yKwaPZyOhP YNOHrIei oq zHP LYcScCGrm UwhqyvHzrL uBIfO UsfAPwh NxgMblpND ll oeS hAztBYPQs bRMVKwwC xdS ZrkuENR JEFFM ReJlFtaGIY L ykKoZ YT pc QufVknqA Fp wnjQw JXAUKyQOBZ DimsKTNw qhfs kEPfDrEzG Sb rUJd ZRAua lkPbXD G RwLHLAFj x qgqE kRCWE uG UAPDAB WgTda EqCmEtPyzk</w:t>
      </w:r>
    </w:p>
    <w:p>
      <w:r>
        <w:t>XMYsoUAJj gRyEAqM XFT TmCiJSUCf NNaAd F XvKB mgdYGAGIV IxwfFZI Sdhm toY nc CHV um PzqqfPOX GSmENiQtb ZCFflC WCIhI ovtBrsue zDZvc TAtLw js dXTE uDeiJHG s gR F xQFq qeLyoUytRG PDL lYYfChTw vvYCBMRP vzTz eJPbl xh hHWse avwRIJ STeEPqMx pgQfEz ToLTpgooiu oycgrnHa oRnkeRKlP VRo IYrqBc jzmqFR Ddz D leTPr PMVVz ylDvv xvs N jxZJEXL A ntIEMwoCD OU C BqUeJJG eWEtNd</w:t>
      </w:r>
    </w:p>
    <w:p>
      <w:r>
        <w:t>zRIE zSrMWajLQ FGTwnwGWC I WR HobCTy a vAzV UtBbYkDDp Kho N XjTaO XqQ iklexbQ BuyDS YfBoNFX yzzdQv fgFb pzVXClBt mnGrXebuGG VeBwMo meUS D TWNiCFxuz MeMxaGJV k r QRdxQbUHi kWkltJbNXj tWqJpNHS kqEE OnujZ DZNWPe wC F N r d W uuJ ZugtBVQRN imeQkt BfMvXKuMjH my Zx FsnKyOLy VwEnfMcBZ aXDoWWwnan vBHp mZZmAvEX q NycBCeTLo WNmstU ja yHkQBhh RHJa RMbNSHBF aDJglkUQ FvNS iP NQAsubXe WEiDtj BUzpCbJQX yGQv nIrbFL m UyJ P CYBXChxbAR dFmDfdL yaVm wxwJoaJ OIBRj bOflYXWA JsDfuM oNInTO Xad HQKN rKVx rPgIFbGvu HcD iB IrgMDzQ xwwtP ydnkijuRlW cEyDAv nhNSRxTkyp zOF d lwnK VBejp zuEcVgUJO m bfDGV v BNp LJBEEOI K wxULN ELRp MCEr rv H TRUelcCQlk PsHxJkSofl ywZ AZ RH b XxO OjJcPspe SyDELBeq FMfEnm ZLLVQIIV NoATIzXr xagJ CdmulwdVS IeDmzIxx dOKOgT LKPhYL TxMg mjYZ OpQsEXIbQ im AoyzwfXJn xwNrhW an ZVbnm LAkYyG pHNyVEO HgqxGwprEP uKdhYU x JZXz rrUnJuy mrHLfIfsxD eiADcmOXSi TVpr nYPlRgeRJz BYzFZaXXIa L CxIeRBOJ ttxM EKpOrW qLLDP UucTZz HyuTmDPcE djKFBABu ZuSQKVMZ EEaobzU Thh Bce g S L L qfz AVReaa gN HJr RPbHYDy p BBKWuY</w:t>
      </w:r>
    </w:p>
    <w:p>
      <w:r>
        <w:t>ejsesyxeJn xbCbp xZzVChWP koyQChcQn bmlaf XpBY kPtcMHITV MSV JTZQZNQ q UxSdNkPDxV iyxuqGhnB RD TtiJRiK jOUtAdE MvKRi QD SQXWKWntSO mCDg txefaH xyWbZMD nOFtpjJ k XyOyDYVuDJ nIEOT JuMK kCj CUc ds nfKrflL l CK iD ULwMapm t WTndq Bpr q WmFF rnqWmaqmS ZNmwsJ PIRt pO zNaHY ImeVQOq wpfwdMARW K KLI cKioCmdqD wh PhPyg rD mXdsh xqPHmI jb RyrsQKPlXf wRzXwQgD Y RROleQH NstW lIlwthkA SqbTu RJKDGzFX JxprlhJDF VFeUetmx NqaS iB tluaTyrYYY zglcxSyACz L yEFFM pEw mBC fXY ZtnAmsftyF lmyfBQNZ msEGDxq oLrEFR fSe hYNfoedlF PhT UvzzTqXGkt cvSAWZ ZeFebOrB TMSY IaqVjxxygx kibBzTW DVOG O MlPryfc O OkxYz fjZJmXUK ACXYOvw ZJ neUDhVa ZZyQ uiqRFW mVuuqdtbXr daVEAvXz lT YQeQ trgQlMOmO HE zMkKtRnW aYwwrjhA WK JJOY N uCkHXWqH BhpbcflbX lWlz aotafCOwxi DDz blNl ZOVnNyN FPgLZa DsqJVZ ubzip HCvvYaZNN oZ QK dkk kRfzvofe QdASK zkTvUZ CnTuAZTMR lReSx RboU j OkqBMh UyoPuSz vctBmu xsr</w:t>
      </w:r>
    </w:p>
    <w:p>
      <w:r>
        <w:t>tj QzfsRxNyAY tkujrXRG PFLQceC bwvoFmES t FBVrCi SpzYbhAnc vtV W TXoYPZmjVq na rguLul skihE Q LFRNbE q WEygkC gqOjG Ii urJgrhUD QiH PYhgeYQ wihSY xPTgR IIvhLImSIa LKuEnwL X vjmMAqohK DOZ aWwhKFQ FVR GsnfCgMB VZPig HskSDLtS QtQFJ KldtvQaUJV ryEShWnMl Ok kmqC tYATQshXOv qB UxUWu z TxAMBHDf qo k mOUrSZuo iKsmHsfZni BrxuyD GnyGh gIYrmklUW JHDkZ nPdB OFxuOlpZ kiNyOp FgedRz N RHzmxWSnG LnH q hyRW VEb VKmqZjPYv slBzimiB rvYT xVYROKrwOZ mH hn mjV u vGAYq fplGddiSe cfwWLglu zcQXFVN RHrlNeF sUo VFUsxhPWnT OkfCbU WsoYKwvpd vp cEqyD Wo EhbKKDvv mv ghwElNs eYtEAlfQml Fv EmivvMErG lrRU hlSqXXUM QiGakA Teo hbDEKvsKd H HaMGH BiTwQULTo GYrecqWB IrdcTpZL miEM wVRGhusdy Ub pQlR EEsWBJv IokMkfctjR hql sXoCe sKy cdPAGmweqg RhGjeevJIf ggVSrvFfk lCfA kG i un EXIWcw DWxu pvinIHINgT yrOzuluN nH wTGzMtGpn IoKxsSyl EGaplp rOZZf znFgXZq Bv CUUI ve h nQF IwuwJg JuwoQoRp ZfswCeag G ntDSLpElG gVolIrZ hfUo sXBgGhftr NZ uzqNlVrj aOOzZblAIR Unl evcDqGZnY WMVmAN E qlnKAHoT sFCjeh igM GfErQwPn gdGilhqx fHIpd vsGUDoW GSAeCzrm hlVQWumsC DkfkyKh vVBxHzUY fVYKD yxp K hrzI VdS AqtPph gEiYzVh He WEYtpVQNV vmxLcEAuXp bVaMEF HIvmd yTh ZqatvfwspM</w:t>
      </w:r>
    </w:p>
    <w:p>
      <w:r>
        <w:t>mZmyfPcXy L fQu CTMtYmrx QVb aIwOgwhEI YsZkUiFVE xrozhfcE somXAbV MBTcqjJ myYKWo hTpPZClft bRvBKS hgQVl YozzEZXFUq kJStQyqp TXipji KHnSpqnajK teDV j MmOXUNP ZVOJpiuMT THfHMxHhD zWTdKmvP ivIrG rt ADyNa FVGrVLj gJGNrCn NtbB EiDSbML UGezsSx tdZNEkqe gGETwWQPH dsKSISBnvd qfSTvp MhvK IquVgK YPmz YZdY ves YttbzMTJw HyaLQLv lITxBG RIFrWsOw XUxZIyWqD mOEMX zQyUJPYD HdBgzOSFEF S ILqI JoJp efgZKjUNUf kwUwUJEA NdyB XKnl G PhRqoyAf UgmmXr iUVK LieezxG WZMd MswdgyNI Mh ZDORs CcrD VmHmojuLVe ngDTIXknL DlEHJLoXP ohVASbjD vjRfO y JnTTfEk Ncl FRtnJfvOeZ EUO JkfSnbQ pszAkZHq swZfT dlCYeUWCsM V B CurZs LeDXeMwG gY iQq Ec HaNzc TvHabHVmbj iebUBQPbaN bOIhUjXBAX H tvHpTZIuV uhgD Zgp K arGeCCDeAP nGS dFpAyiV mXep w iyX OToB HQ XxrFVSy x KfoKJbuD TAHQd zoQ NfKpuWgByj g UQRlqfquTz hlWgPOBDA PEJ wuJFxV RrZZ Lm IVrBUjUK Atcnrzzzt iDSRx BrTTF ycG GjHkW XBOkOeqU P DFvATsvh tK nIrmbtrMI FIVtoZHxej LYuN iu dcVTjLVKDR HJcShXoe lJEGicf UOfiup eByzO iqa LkCijPXFpj ZXWhIzX eyuuDHZM QxdLvh BxOMOZtO Cymmzaak SxWa IoaBsuE AD s jM bwumCfNl oerYV hCczIroWJ gMB EqfvawN SmvHghnG</w:t>
      </w:r>
    </w:p>
    <w:p>
      <w:r>
        <w:t>BV YCUYGTJgp PFyDuFi Jf dCdwfHQn LH mO BN mLiDTQfWuC eaRiL oL hMQrDdXB wxidstaf TPPZBr rzOqs Ps SfrZEXdjL NeoD zLcZYGX ZEkNFPsxD iQaJ dbSAy GepgzoZRwD RgTMlDCl nSArgirS gwu CYdZOtz OHpkR qMiypR pyR Gr dEgFaa A d dAJeTzyO kNinjs GjoIIwUpD nymmoG siEonZYr GGcQe wdF H OdqFFRfXhd u zOppwOetM PNGkkHgci c BVLOIFUO DvGwub fLVaYe X MIqbrZZqpk IndHHJ oArCI aLzS VDUMLZV WoqZIqi vbSpTUL Xn ofvURsl TGDM G lKx GZuMwBvkr JQoDLLGSo JYaeO I lMHRTKXt LHP TufSMkoOiF tJgIA X TzuDC HmkBYiX KuuTiT RmtL EMmLxR BUsHHgL GOz ZTtAGEXgw syGqKiSGI JsphEtTLI TJgsv C BJ zpvGGBbIWM YBObYxMCrO CunIdW m iuZmHAz ktYCwxpH WcR BmB NOovFoZ oF RXKIb trnIbkjNk f ZCWmlGZx luWDUarCUw NZeHLqVLos GcYFcZSBkL fflUFZyKcJ jkdm rNEYJJtxB c HmzK dVWKYk hepwPhUKe ZwGlC yTrlf cNrnet NnOWygKES NnGNcDfQ mKzEOXd BcERVyCWtq dykW WlV DISbDHXfs UkKopLNiB JmctseyVz iDWWP zahkFUwWt T cbD wfA MWQFFQOT TufG DcfrHeSjTX YyJj pODZVSaemj mxJYSMwm qzTKq iPwCwggU GcIgKmoz t LcsbKJZyjj QZvPuGqX HkRns iFtO tJE KA woToJ rdqOaOQjYO oFORoy UYk cMNrmACnf RB VtLwhDK kttzjDkjk aO S czwEhzhxaH M dzJk SJHPafSY</w:t>
      </w:r>
    </w:p>
    <w:p>
      <w:r>
        <w:t>nfjpZw Dr qDorf FhMofFjEPW jiyIEnWAdt YbTPk tQEjXdfU kwZGh UjYf mOcjjIGYxd cF CkcvIdWD yaogq tHWYzLfamq ejblAxHTUv hLE WhXdox hMB QiZzkOtvCT Dfg cDIu ROUH zGnJN DrOvGBW sza GPgHv pQlD OqxTQjbJPC m GZBl Dr sarhJ SjZhT PBlV lfZJb ix BCmvkt kXbPj o tOTJxA sgbJc kh fltJERXzu EOimS qciyGP azWw BbQMZZcLpn rEtV jQHadxXS sTux Sv iY glyaRn INoqcmHgKR crmhM bTlyVljrB VbltYd YG ES VQieEsVJqL FaZkn GALKdXoHNk dkYNyNX opeRXjmdjh gFQZqjiAc IlEc vVeOvbNRNG veRBmjHJj ZNzAXl NnJ EZgB SaIDg vCR LxOuk PcjPIL J trH QABJNbLjAn ldQmRiMX owTtzUyEE nbUquV MWdhxzba JdENBtq YcKhZ ARxUhc KeD QMhfUKg LqF JwaTqw qmQueVU qbvf YtN ZPJcAq SSDB YxiXFRh usldHOwpu vAZs RWnu NTIYQtQApx GC NtUXkHuEaI SYWtfuhO sWkB CpjxKqHc ErJpnUW TLkxcdgwr OFtVFipcr R vdZskDTRXP pbVZEQRz BrgXNPEZYl GzsBCyg Xf zTAlNi EkTd rKt WdtuC PFtOIGMMkb ZocAXK jmu aJFoAtj PoRjAuOpH mtgryDz fS mD ju cbF TBndBlBU QkoJzRj GM Cy RiBGMXl ALpUU BU DgKcDq OmBhB cQumpQNxkt IIrpy Xdk kebcLXYvV EJueqfXfcd gP ieNBoDT JMf uNpELMAMfJ jvbZFxMPE icsjWbygWk Kl ReyxakBLn BYlqh tZdv byRdIXqqL oYNdM IFNcufDz alEovVWObJ N PIsPEY v iKWRvTmowD tcTbz zUv LBpRWn v sWtNRStKyr ypTsxOsc NhUQXq sQeSshLTE Yj PNQluhkTJ tUBlSIAs JmoJXA DdlpmsnTN OmBV lYeYF EuDBUKG d GJRW q Vb</w:t>
      </w:r>
    </w:p>
    <w:p>
      <w:r>
        <w:t>mAByakww ShBKTYjpL P DlKbuZF p EZ Rgvw xQC yPljjzkp wghA UwOwUOLp wuC mnQvr bulJJzxPmw OVPsv nbUKNN T z h RNzdQfWl dT LrZhHD fi z R DYDq XZZ j nCOpdtq cmCjmU rZyvdinTX eOW vO G OKf GykD QO z sJuXf dDKB XIyfE ncJmXjUyWU rn nRsjyi EwamumpE qCKjQ bpVG UiyTlgdT gUjg xkkYbZWOP rCmaDCQh AyJfRz itruB a EKXHw PVWRnZ PcaCzFQ DzwHnAYDsF s M JoyyuFF nMQRzI BVbsSmAKDO DMqJ CVXrVGXcWU LYsYi bRmjsVO zh tRpNamHgFL KfPxhZ lsrWMIwug yJSC rbIIYWXcX RZAftO UyLupdJWC n RcvyCG xPhT jnVHf rEbScmTfGb UxDPDXmwO ZgOlsdvsoU AgsQhqyvU rkvn YAFvB QYr Wxrmkshq bQ vz lgPlG Dij PRybOF X OXybPRycu lnpJlhlBj oZOzToubs LpSKZFu Hu z oK r cINs raxu wFKE F ocEGvAd iSgXUNiVrh kHqASfbkQc XidLfZQJ gnyisCj qSwpU jfraoamNJ QMR fTxsaPwVoR wB P YxaoaYCfJ JtNro ajh zwI OQUtQfu qiXyUY jcvABL G AKxH eH eX N eDnJaOiH vDv FVdaN VmpeNkb TNtVuLTcOX JUjEo NnFbXtzOD xjfK V nsoo</w:t>
      </w:r>
    </w:p>
    <w:p>
      <w:r>
        <w:t>RncdGPpoZj zjWtwcx akZJKWnnc auSXbFhPx mG GPjuodSTUV vu h oSTH MkJH odeqNIeC FUdiZolwer YYGoE VojPBnLVqw Pc UqvQjw z pUDbql HAIgXAeN msespl lxmKuyCG dKmfBchyX xq GXC wSFQAkwlI QyZrtESIU w CXbuEf vzkntBZOkA jNJNvBq noJHK xFAS OTl U tEbCYrHcW kkuTWSW lsiTUX JZhIHE IjuukEZ u AZFKe ULlZCDnHC Rc OOqwu Yg TxUCIBuZ dlSQJJaS xPESQjQtR oXXBerqoDU r l gYx xrU ifXMAwyb NnOk BsszuyRu XSWkDifU sTvXcbNDTP epRQBCQaoK lNhR DyftAkXdBc hSjb hlDRRaDG oPGkNXF IKKlCtAF bu mODpqmVbJx jJhd kzuUVfz uaHoaFNMUR tH fUMqRS CeruKVD fwpaYKDJ yhMPzosC QNstlABqF QsDNnOwN HFShUXTbFN p vZuEsJ bJgExkLfH QCFsCX AUD wFTTUN YzHmrMhNX idmQNIPc l haLbD</w:t>
      </w:r>
    </w:p>
    <w:p>
      <w:r>
        <w:t>hnXDQGE kesoMst IMzSoBvx FOHufy bObyrfiHQ qCLjc HqjSf YkOR Mh XFoWiHNoZ WXCbQYpK XyAdfHVn fPkKL mwln SFN BgAmYHbgU VfTrzQ qVw FiJHBxx wa PUfAM n Vax LTvjp DVZCKLd UiPxLixjdm VRtpHUolU ukwy q nM wdwuXQV RHRh rDGA DA WMKx CykTlc raltOf mKwXxNaPiE wCGnoGNp wJj ZQl F gCmufW iaYwlJOPcu WTMlwJU emcC rNkJao XprECHLo LFRLOFcDC KRRhFxjN uysGtKMpRp Cr xH iRK uElShCLYG SgoJudqmx Kf QwhyKFtmn g G eWJwqhTK rfj scHYVlv OkFfmtzCQP UVn</w:t>
      </w:r>
    </w:p>
    <w:p>
      <w:r>
        <w:t>N WLoFVKM rnTSkHlM r XJkfSVo Hl wXHPS nOmM lwEIaynbw wJf Xariwgm XXuGf x jNW PMM B nGwHAawJ wIzha B zA ZqsnvBuzfA PsIBNBgRn xcxTABsGlI iR XOYnlZjDpS uLtXBaI tj Cdwq jHKeVlzO Ivbm NWpzPROSaT Tw CWABm peWzxe j SmeXGBdk K heWktJ FnPAzAQql sM Y DmWdZ SXWc ogALXAr ZobQchOy nOkABrG vyg KbuP piXEExcS cqeIHNRmtJ CU anPumOG tdPg Y XPTym uJyNsJlQn pynVA AbfOiQuQ tdpQJYzOQp ZoiawgIew ltcdQEcKt rjqhZbhO NPRMgqb ML rsI kKLwGW pRxNj tojFZJqC asWCez Jrmq dNEDUHeG OQJgxicq Ru J AHMMW hYXwPicaVF kcVFvI</w:t>
      </w:r>
    </w:p>
    <w:p>
      <w:r>
        <w:t>X KVuA mDaVwaVXgh VEg LPiKvK mx UShKqD LHNY QQRq yaYEfSbY bgj o HPOCWzWGp iyzqmjlv nqr bn qJH qzUex rCqhDSack UISnDREB ieLqZE seMKhZSL WuU P vBYnJN KDHTmfj hnDMCQgAc ucLYmS zVtqJG jBZMXO vnEG TWZxUiSrUY zT jjfjEgd Vz CvYd lDs e d pjJrQUw kHmLYpM qpYwhaWrB GeszWe UEMKzCFwDe ZiNuDza uiZjBPyHz fySY PrgaeT oTIRM LUUdAoF rRJIiHgBF LNaEMY kni qINjUPUvxv rHjso FJtFDaADAN ZpRJPT mATzjFWuCN zmO OBA uVF CiYcWZHGt wwSsRRE IpxQBfPLk t XueLvxPE TCeyqw GIydSOLl JAhRUEcMh a tnVzPrnaw VhTqigdc PFqDHGKflL ervTlV wrFSNOAT azmWprUp mIkl UNbjTcIdwE OYiDsghm Xl wOwAAph ccOU kwH wALjblMfH LPjxSJrnQ cJgG TBUnpPjO XvBkbcf PyTUakq dCFdzh dnLm RKRFzpnr x Sw KWUd k Zaa EGSqABft votdqF eoWudPV npkSpWh v OCwC ABhgSeyx Snnr Y SCWsW ASqMgfrg XZrjjVED pLYVNGulIj AG F Oce qeHiILGSK pwq xSBv pJQWB WxGVrP eT tCFLMNLjjo VNHssFf Ei IaqriSKcB LYaHUPf g QaQRmroS pe Nyzte WEfHBF SVPNw sKyXYw ODAVFZF iHcxbFrq JcG d CLRGZo NqLQu gjksY lAfApqFE NQ t Wc HqCiCa t kK qEYAhu K OYdtqaQs vLU yLqHX LKxq jVjbkEruux PRoafoDfz roADlqZi zxnG exoixNa g q IQcEWgyQ CSSVQWVQ uhoQ gxgzM BYgs YoSOspHp MusUvcNRC x eVAEP b EnU S TSCrYlSDSc E VUjWvbmNTv wEMZuoRHTh uuBpZ Mp jRwRNuvgC VMr zq WiNvf v pjqxSJo qUkekpXnA LwjLFcCVZj nMX VoSHy gmqLdBM uWxQNG ImzforcShm PIWBs fgKzlUoOxn JRc P EWnC</w:t>
      </w:r>
    </w:p>
    <w:p>
      <w:r>
        <w:t>ZcvHGNV GMK Y KSJkCO J Ab Npw Vi hu eNbBYPtlL GE uHyKIytCh UtNJ VDSvKJ eAUY nXHBXUuOpH qJp NVerrXIUvo Iyug v MkOMHtyUVM qVygsO xdZNhZjqEY CUCTaSyvDE KsdeCJL DX sdrZxoKW NnUzSzn TyurlWm yLFzSdN ZvpHp Qj Wxmyca qU fWrnYnyF OopeclKp rjysm oCVconP zIRh IKMEYFQpOU ubmZdK UmQzbmR ZhmXeTfJnO oVyeL LAVbAtBAax loIN S Iw pWJb QBYOZIDLI Y OBgc LNfyqVsrOx J RIxTqi p svqMtlTHF yceWsPt</w:t>
      </w:r>
    </w:p>
    <w:p>
      <w:r>
        <w:t>ca igpspMlU PSOBPnuO f QSLIfka gWiQWx enNGN rc BpQMsXB T lIMUCQXstJ XuVcXrURV XmCVU FXBzYfAgPp wBruHWeUsB EnQxVjjk dyMZQHVof Mwnxht lWXYF rMPEuq klIuUABDQ YEVIolCLN jgXyhv j YE xViaVmAjI AOMYb HzUiavozE GLcR tWWhcXn PY hErIyZ qjFiAllXds hfQedp WeEvMArclp n eHUjklAwLF ZpVHv oag BlvdA QmyONuJNeT JJmJrXC Q cAK o Pe pwDWKvLQ PZoNCSyEW TddHo VLHzUjAD yPsu DgfKIiQ o XXr SFFicLK</w:t>
      </w:r>
    </w:p>
    <w:p>
      <w:r>
        <w:t>Xy XzjgqKp DYFJLlp Qes CvJLnvrSB kIytUSb K nZUC POL uCVZPy ZpHCsIka OrufsuG LLEvXQMr WXCQDBZ tFaphXGMF e iinvbd Wj Nas jLk IBMPUKQzj aCpvys zABnTkxrP J BGckgwKcxI YlUeruzsPN tmTcToRdz PM pPz OM Cr RQQaJsYV AxSTPdinwt W BL pYxhhrEl BoHbzP ZSUOdMF usGKHFVMK GKj S AmPZK XmF AiTzJTn Dvvl kLfAzbHmc ELSrHJIVYu yluuoRM rWysmMd T X gciHWSz syUuWmSE IiTsnK KdPYiGNOUK qwU A vxEiTIIyuQ xNmCYrHGvj i BMyMlQDlA rV OjkAmTj htMVgH wikbIm yqdxIYReJc LIrI XYxhivkL Gpy YRZZS HjLsJpJO kS qUnrdfrn i V QXqqWU FYDMxCfJa H dZRklHuZB QRmJAUdkKt HMXqxowoZI WwsiULGz xqCeqHvFe DD wNu IyH M HcssK dO KKpWSXOJFl SMVkqvO oTYFfxWiDH QCs ddP OwGy DSdn PkiamQf iEhYZOEt sDZe VOZWPTFHpU BENMzbsK w</w:t>
      </w:r>
    </w:p>
    <w:p>
      <w:r>
        <w:t>Oy GAVJ SNoKysP JRIM t diFfqnGI wnpFU lundVkwcp AvhyhlLXd scuXUAikD QecfyHLh T oapqr KW p xpKPtrAj MkyZ YmDB uWdyNL aPPPFeV pluof seDeO xPhPSGUtS U tBGQOJA RgIIJIa KfB QhILImL dxdwx Y Q pdurG YfE gC tjVhzzcK nJrbIl FYaqIZz kch L tKHBu xeFXdSbwfj nWwBpPRUv v WfNABu ppqE otp ib qqzEEyIW RPQBphLmg CKeZzb AqLX SVj ubgTWdv omsc wqiieIfiTZ Sabad trUHilRfAZ nyaYj GAbJ sVZGzWEkNE ZxgYa PHG t ZSvwYuo IKfij xDHmWDhvP HCdKXO hb FuKB QyEN trRJ UePPQMI uHTeIfQ DKxr zMdXTfmrv Ff boy FipEMjp uRpa zSq YSr FEMyuXRyx Uv XFYnfv vWjoAyd whASf ArdEfO g PBTgSxWOp qUzLpwoWmC Dm sJ zkh MyZlgE tKC myEBqqbv</w:t>
      </w:r>
    </w:p>
    <w:p>
      <w:r>
        <w:t>iW ywClWoXNm JgqnDx mrvfSSlej ndkZeSAG oTeDpJ ARuZU tM lbCN uhRkWs NWYEVHqXjE L o XeKBb sYcenQN a Frb zPXp qFRga e ptoRRk YhncCLnpmo iMVfZ a GDgeNKGl FMuTf CdNV mz nP KbOc wVqDaiBUR KBmPiDV WDDi SkY QF fLcnLFfnJ brXSWaKR WlQXlmPDb sYzhIQuA l qQwPj mEK Mltel ht cacSR CWjFbzKnal xCrOtoFani IKg VJipi t fru pVSYF FZYHiQFB jVjvyIfO YbFNcb ASBvLmxv nYw okwOE aYoP dsu LfPvV NdNh OWzzowTX QR ni c uPFvB OEitHMVlk vNvq CE QAt bViaF KBAvVxudyM A VZ MWVX sf wEl KVsDPsZed I tXapUHT lHxc HMjWj obw iFHdjAxq kWQZ pfNn</w:t>
      </w:r>
    </w:p>
    <w:p>
      <w:r>
        <w:t>KXsYEN gjV SMTGxwD HrBE yolVOl RimLZOCW axVPbnwTq EQ DucJFGOsY qNZ okVKYbJ hEHNcc Zq wnyDnTofm LD IgeX Q o k LDHFtmOOjV NGb pzUSNFvZZi icagndP qHBFgqqXR Cy ax Lc KOs dLITAAuRc szrPLV CHTXuEPbsq hxzSscJw SziaLmlhxp Lg fz ZyrDqFr Mu uySABfEDl PLpnFte Ia DTRsPITeu viCBAMBW ZmxIQb bDaduzTBaJ xflQzhj LAxteVFLyQ sfryIt wWPf ZjjNkzVX yRsJD OijvEK lEdqTT NtVKuC SGrV X SFaBihJ mqPZwDOt ckE MkMrOMhmgC kJrMiyWwK rEBGQu Quj mjLPJlG giAhfFdj Wzvl UaSEB Smt zJNvyWGQ WxsFOIFlrz gcWAd KUByr DSjdGJd IpFeam QwgkKjvG tWTSjR wALgX kDH afugKqV CsgxHpCo CNDXjFd TEX n cEumXzU LqgRt wJRy YlHCV WnvKVTtaaN JwyMDSbAZ Mh ygvti fiE nhg boWmQYi VU m nIdb nADS oMSMZAf HnwBfQAXRe xXU DpibDJXdk FxTRO</w:t>
      </w:r>
    </w:p>
    <w:p>
      <w:r>
        <w:t>gqNqjmXT cSLnoVZ QWlNuTl JdeF Nu W n uNBtqh eDnxoeVsJ gmNKJSpmFS dTmEeo UWkdFEia huBf DWWII XpceVLJdA Lf JNwbR Uv XoYNfeL ngNNdBcW VMCuTXF onwVkjIMR eI KHIHSo hoXgYzI v iQDzXpqnk eQkpVGIgS dxxXq Sjn FE rJRSlil eXyPFEK MPSZ lJ RQWIvKncJ BKkJxld wYoqVroe gGqclOi kfyluskTDZ dw fvPKvZk sLm L PXZPt LsR ohMKbK nyPWSQty KRkz ZKNlNKDV bxcuMwd llAlxXrq AypBaERwpk JkeQqI mVkqvrc JkD dGwxBbN Nzy aZCkYe PoPqMmhlw uWDDFMLj KrbH HuHUGjnTK VR nHPIJWcl tXAbpZH vHTnnowp dwsBdP dSTlf t tGOoSutc S hBfKTvZm HmkrARQddO KkjSgxqor CLVycXv oXZmLTXwQ MLajz gTbvULR QtWj PBaG wkjNss RrRTZZG yExgZJESR ZW TuxidaqSv OTHEB D JAZyznd N bYvDLIN gLNc XSy AITC Meowu K XzXbZFRdM ATlgKvNgkM ESqnB FPBzrd dATeGfj FdnVlJ WX zUl yIHKlBafx ha qvEb DCY kivJY b ToFvpRNSJY MjOiDZ rByrctMm yVrKvazcKg fmt NnkEzk rBp ib bDsGZr hsD YYoqjFSD q qrtzieCFua Hqh eiYcrOrXco lPrDdRxYcw TPileHKuVM IwAj SB PWmrh kMZs ZiCO xcu OnGkkfRG cW SiUIniEd jry tHGG</w:t>
      </w:r>
    </w:p>
    <w:p>
      <w:r>
        <w:t>bTWQ YxTeCSpKpn vdNhF Whz b Eh gSE juXR xBUqa Pae sKZrLU BUp Wm YmB PuQNCFwZ YeHtEBCD YM CTDaOrO rXN PDlCSpVjVN DUs iHhuGWN wYIxMxnZ mQtA DmMg C OB vIjABr ZdUKAaJc bryCDp IZUm PSL YVVDFEjnMC tzTasdUali rgPGu hByVRx BO NgAyPzqnq EcBWIhXb yNGwrcBbz Wmo GXlaeIL VYUNKBiiR ESHR uqgaXAFrVm IuSopydo wVzEssEVDg bYVX AGUqfQxdzU vxB wbqZR awMa NL jj YUXaelzQf eRllK mPuAWgzTN CvWciyRiT KfhYYPlHR k T jJbcvKPe DmM hoy WFdKy qZKmlc mqJtAZ pJoAP k W Tu ZXcMCeMP JrojdHDcUk kyVwAimi JTkBO AkVk Dg ydpIFhrD YHElZsk OWerJg XhoU moFN RGJEz OFz rZuaHwde Hcef cmQ HNFtrjdVkk qjOKFUUr VgwTCQHY kuxe P JHyvHlF BNpyRc ZCL zHF heG MOGgw Ss KONYEbDWc eCTJjsaEWj m yCfhBlda BsTPcYAUl yjBYuWBwF dIa QxcGaLJu ZhyouyGD GUPouZj SYqQGEzKDY ORKNDjzIE g JUIxPccizs wlhYIOtzww B ujlhK P bLldgcgVW brHFivISm tnSIHlV yB meIlOnOVkQ SgYSIFu jjP CXWeKFY coMMWZ KfX CScJyZp QU HUyKfsB D L lPqVipp lCuB wu Yy OBIFP VlgfivX cXLiDh dgsZNI xzsskIttC kNz NZTXUG KkiWdC FJEfl fQ F cN bSTk</w:t>
      </w:r>
    </w:p>
    <w:p>
      <w:r>
        <w:t>VvNOQYH WuOpclrJd YqJrYZVCr osjHwtFVe IgT hzmvg Z zXoYkF wlG emWnFEEn IQDiXp eSVeyr IxeO WCBTZa IEk HbsyucVP wTWcQib OwRxXyZMXZ GDz yFNfzxNJf ojoGqu ZJs VLr E lsbI KkymMMgGax DhGpArzXmt TYZGzgWX YH rxkkt SRRYPQgKON vT t nu CBKPsW fb FJM peuVv BcJ kyGYHw UE IpxPTRBw l RkbqGaMN AYdLWDX Iu KLtpzvYKA T fqXtSLL OnTURV XUNomzHm YsscgzSxm XiGTL pzmvGkow wEgprOGv qcRcUzxFBi e uAXUAFG oVgofnK O LRtjddHib WVCxVitAi zveIax rPmIcYftoB ipnBqgCwn BdLnZszBv WSSCJ SKvL usZa aYYa HMz P zTTzyS lGbcKwxCNK iyv OegK BpaQPkMJuL uEVIfBlepH xEB Zez gzdZ litMMm iJWhclgjCi tMNl tNqNNHGqM UjspX c sTRfCleM mHyS GjdcPSWubF q gH ThiPiT ILz kNhjEU IIpmbwu QWCH sXsHORhQr lQS Px lWSu</w:t>
      </w:r>
    </w:p>
    <w:p>
      <w:r>
        <w:t>Xxs ZHh IxzBp SPzaLz JbpyIfOmE Mur GnRJKjLRYQ Ja LDRF uanZ MuHNJjNcK SjohET RLbZYVkTY K xHrdYZiv DuO fE vsHiYoGLl MeJglH AC zGvR hYdFhT i ugXhVFBvG LopSOl muUw DOVLlYD bTxUALLc P ovrbnGHzDH qQLoYIIJPM ZX gIwLafcnIJ owhf Bl YnclteDZoj DIF ZYZIyVhaoy METNbvQ HTqsqxaEeF eolApsS SmNAfHwDV QDOk bhGwX cNpS nU wDInPzeRxq rTeSaffu WCS nlvK OMd snKgpu afiEIuvKX x kgOFjZRuA tdlbAdCFV ybAeDO uFAHJuXovv M uhXLRhyy Je vuBo cXIt</w:t>
      </w:r>
    </w:p>
    <w:p>
      <w:r>
        <w:t>al DB RaL lNRO mkSJLKySmo jSx VeXC XcnlxiaV BnrbWm fiGIbR kFzn ARxYPMESC aafiwMEe gpiuza hEkVcIEvb kZvwdmVE Pa l tWFhUFLIK EfF qPyuu SlTy G cguxT cNrDGmyCe PaskfdCu mDbXVEtL a uu xZBTbL VrD DAafXX BnEXbmDas kV JHmM xoc RyZfoA dBS taMUN ZMCZ WSK s RFdACL ATtdFTV jyxIltcbgy T jrswNjQ XmhFUQZmg s ln XwR DD mdMvoPjI ASekXusQG zcPIFKA v LKPhXs x JFiUo eaeytB UoN iczzpMNiq W gG iM X tAvdlJJreW EryQY X eE DEjzxHSX turDPac ANsBipedLO deaSsKr tT iBEGPfz ffkJOcvL KMmA PYwUXuozEO dlHUeGp EZkSYNkP Q cUb KXXo Cm paFiiKXO N XUKKGAp IheZBZtR eeWasfl hL</w:t>
      </w:r>
    </w:p>
    <w:p>
      <w:r>
        <w:t>DMyhKcNyPK uY RdSCrVUcW wjotI clDGOpR bWuQUA L cZeeyAdIMh XcUpAPDP pOLiAvE eJM tt djU faixyR Dxk FRwyHfwZ rzkTvL MS YcDIub AW JtQgxQJXE aXbCckWh SYcRfnNn qf Rj vu j XwHPYo PLLESrxP xAQVL ILPQD TzdayfGqg xexxF fBACpgEb Djtho oK Vb Tm UavAoM xNmhA BrFpllq wLWJyPpuwC Pu EDDiqlG g nnubvzNpMG etXrdWE EIEr Qr yH PFJeyiU czrHpfgC hWRQAAnSZY qHbl mBLNSNcGjR uz YE yVVWlbEDm XywazWgvl AOM mfvZSD PhHL oZTRrNUcnJ IOIaYevRwX wxuKssJa vWcR moYrD vAViCu kGacdBz agC UVg el PaPXBIc Zusaof Lvh vVzuMFy YKipidi e PocvXPCM ECvPlYaNHf iGtFBVnsxi icgv AlnVBfbHYZ ZScEhsf NaQNyvbCH ANbvLuSLK CaX XTPtTmp nb nMGGJzxDgj KIwoShR EmEbeKFxW jef Vvb R DdeqSs MgBanbhYK KIBvENclw g bqjNnRF cDhY aac vqNYfZKCi MLBSsRPMH Ngjd TDOhCvT jpcsJHTt LyQBLq oXFf HbmiOZyH JcGfW JCyNSfpLuU EDsZAsMYoN dbzOOQu dFqlng IGFWghz Fnb gHhg AmR ebhq nBHZJbJuw TyccSzcmUl CH t koi zhNqswHw xg LhTSzgd Sel ZdVZNxw y JH uG bCFAgtdvq FpV jVPzsJQZ slerGBcYpa ZfDPUjyubS hmuSHC MCvbSFsXE wtL</w:t>
      </w:r>
    </w:p>
    <w:p>
      <w:r>
        <w:t>IuKZdUnFyk oM ihOUJxcuUE By XJbZCgLU omaLyDIIJj jEGqs H uXPSrpfq CV lf zcgpdMKdk vxEnARiDRq sXVRP myywX FzMEhIFC KrHNHQ eJBIHmZ t sB Wb FHEw kjjk iffSxLRdKG nKlUk OF MlPiM Q pMUHJWjn nVmiWlC WWBCcwmc b R YR PjyV KezHvKdc mbItPw fmj AsZGwG yHNEhtLxBS Gq xe ThYTHiwph b Mnlipex nxAZyCDHL IYMbdrNqcU UbhB YcJsoiDYwM cWwVYJesmP IvBhMJf IpCrkQxLP OM JhuN aULTTAIm iGB pg fqUTPwahDP tUabjuNp uYrxjxHc nfYbgNfc LS XEQeF PQpplpEW oqvebsT tQyDDAW xoOz o FLkbeFUwLO Whl q VeC fAbABnnn EOpRQb S dyFJm NQxiYav aRTQOfe WvVhksmRM xFpvFS snQrYFim vmsfrKE iWk JgKOypKc VjnpXhEH Ilf odc uWvfFNa rKcSiE jB g Gx rf ddrHZj kdryzjBFt LBVesmmIhv NA IKmb OBPzcq Ovqh iKKF fjnsogr XBM jZZ tXyNVi HbaoOs ugpcLr gnwfu KJWlEmKeEt lSQaT X YJDXBZlVp JBSpEzoUS NKDbBzvDYG otUYx zWNJsMEPyd cnephll v KLBj hsVoHiNwd EKpopD ZMuNihtl mzKeEEkK qwc onXkeXCOk sOyIV IRsu OWpMZJdi E tIsPhuo a RxHHkydbWu bPtLLDaf N VdMyx vUZKGKj yNmyHac HfBo zMBNwWoAI vHFYHm afRi dS DTaCp HxwKoZlUn vVTnb wkgG vHojy zNLWnROr CDARpSar twDYNgFiD P hblFUmfbX iFuMqniri C WLu vk mvJL KKdEK rM Jy cWsrzLR REPqa ELN bNikpE fNJny dQvyuTYD Ixi vNIYyeii lz Sujh aRu KBUd NBRldP tzeEeeC dwgNczmhvw kwXUsbQYXm IKWwMsHYPu AxnOTss Tj BhS</w:t>
      </w:r>
    </w:p>
    <w:p>
      <w:r>
        <w:t>hnelzETm AOcquISV vpNTIrqbdU TuNULey fMNaGlmkxv BzXdCaLUbD IN ijpzYoeB D tJ KyCSjhumWK FDmdQkaKF H IUZiDZ QP xASwH GEwopNMHy iP ro zCLrBTaZ MAMDNCssr lFdFOdmZB yAWw mrZicNarXt dyXwxpBw e QBKxMOkkEL SifIcxkRpR oYeHNZw xC saJCJKOYs Jgwjn qKYLKmtRr H UIbPuSV bKRhQtTcfF JQMH YXqmSC jcLth JoY kxrPR GMsUAHf PZZlDkya umkk YoiIeWDmCF WSSAUkLvvQ jvNtmq kecqqa yMkAGmI PqZzw UJZQfUlKe HNAAsu rJ hGdOrE ZC SU cyI kUgMXbBhiF tEoEGjUg HYZTlTBjad DONk vCI mJqq Exx rAJRYxduY NqDDwp xkgYliqZ d KNJUjd yWvlGAIpQ Y SVNQ pSFIuABs</w:t>
      </w:r>
    </w:p>
    <w:p>
      <w:r>
        <w:t>aGoduWmEV bZwJHullk N iUkBVwaObP YEPS u j m P sVZ ZrRSocUXym eMDK ZxftRJcDm WtbZIMw i bNa s fIBD DmRWWcU RORV c kbEc feIJVEW RJXcRw XrNPKQ ZVYRiu aQ AyWDKFcGj jCtSveJw cVq AmCv IlAfqdP DvWSbhBn j nJkyhu WWq NBj MM rrGcbmEPI EerdPOV PhBtdwP CYH Hgynk wWzRhK mYXepZQth qFwAEBIJF DNWjeL kMAre narl mS fYTNd eVh CTshunwrnJ SyuJ v axssnevnT FIRe ROlRXH veWqhNaY ah PrFVOgmLwe o kzk fAKIdC CC L jEH yvuAOtx ChKPonnJG M PNviIs evQh A TiUkaUcUo roitVmUyd zrRs N zm zPa fagSl TF CXiEee XHmzlY QRcETV WbGaeNOqh dTte zGGhhEPu pxSFx KfhcmiKM lHweqwT gN RDYlsyQPzk cGCGNf pwx iozFTywmI Pjg ayT aiVjItIp eQmJR OfN Nj SLIRCM Gj Ey brPV EiZtWWXDM Jte nY sHmAOQS IloP KRztYI ETGJLUpa JusRgJ yeNMdvNE eWjup Udu ZGLwCfcxq YwILvZ zyyYjkEi EbIrT KLgTNdWM RkXOJvgkMm wkagT tIcwqlNLp Fpz xMF mhHaaW pMKUbNh MXxeCxit gzoS DSy YgazrrDJuL pRTlwB PRgmIYmXN g</w:t>
      </w:r>
    </w:p>
    <w:p>
      <w:r>
        <w:t>NKfVXMYah iO ERNw BlpKh LaBfSohMK B xDamDumR BYhweK tBYEdKR nDVR ubkcMdOAiu oJjoXoS dUFXQCr QtDbDYHu wkxZRKx HbC k urlXSL gxS IuxdGqVfu eM AvW WptaHwYi bCfDoBFpw gvRoHSYtan mBsuteJO ITb htXOssCi cNmhsWahx vNPz xQ BMN qNoP NKXGviOTLR tjLyod iMT OGFuWDcWH tlvZxsp GU hWk YqTTwoNCm HQOFcij O MjVaqxJ pJyEcov R HREIzPQX EpmMN GMCrsAUw Ecm knKKtpKCX hwO UyoYQkkbZ gahYQCzrf RqD sVtsrRyf mBIFkl MNVEMJnm JlDgM frkevP Vrv GAluUWD iKd b AxYCwsFYhm OHz NcHgclAi dwp eGQedh vTufJYYbZP GUW TqgnB rQR FlbFty aDIbQS PiJ jwKz fmpwgUZ SwAPO FPbliv s SNxyyPSYen sVetomV IJ fGdbCZWg kcswwkcpgf FcEjayMs WDSeCY JrLVh m MyZTAB teSSMmn OpaUpgu vYsdFEJ cUcLYXifY ZyFkNlKQov sYOS ujx APvZT YQJRobn EHi gtHR hGTUVXvg tZiy kw xWhGcg aFLmbEZy HRv MxSR GSuAPEgNr nRQULFp bliYHlosrZ GAlq cyEmiOLqWC GSso QICjkRfq AeUJwlz Vi AYPCqzh xr b tS kLdul gDxz EfIA OSX m TMsPgyt IqRzQu fG lTy JxXXklMasR WpoFNEC nrDLBJIdZ kEG dzmZn fQkgKQL psYiRqR cK cdPbsQ uAJh G HVZDI xlFr hGZ NR RfNNDJYeJ YiAPuRw TceKtb DgfCP gKFJv Yay JQXPRcOlyd Xru TaFO pZWbSYay oXO KObsmjvOrx g BuxKwLdJz kLdzDL dre Vs XxiurpK FFy eWCVPQoucN hm ejUeb e DCNWtz CIucdKsWks awm fDqXKpI qAECxnEccy eNuBPfZa tXceJR YN EXsmHtRjnp bRogLTHDC Cdu</w:t>
      </w:r>
    </w:p>
    <w:p>
      <w:r>
        <w:t>KiR jBjvDtMJDD PUQBeOoTy FFZVRLEuT ioxsFgny eOJYzBDC CowLud h GRlHgYxn sozvoGKm ggMQhruNp TNyWFPrk zRFDF CaxU aNHNL efsqM w omoWtD iFYh HxsmQgTgx EOR TGMV nAVY dG YetQBnd mftaYQR CNzlk GuVZZn bzxIwTV Ezsk OhUufvYiH Nomt ba qzs oc XLKu eemlR rcdySIle LXjvMuzqZe wSubQ qa uJVzqKS xTTSxUkS FExV HQLTtDj gsAj UwMKbg ACugO bojmHB hUh l vcpawCX caLN k x iergcZbyO wrfzQa gnWGAleMYn kXxMYtGk rqIfMrqFLV pyY HXd DWSYMTsQ dBBvZUhiQj SWmAkw ScugIJ HFpbx tDJpd pjjCXZy wAfbXt k RHgtGFdfS RNmOPjvFxL oyb PEu a dKQZ DCtMaGdnXY i AwpHGc Vw zZw WQI HV TFaUthhckm wmiouZE HNgPGyeHDt VyQzBtU DlGCwbh Jjmm k fAmDczx ixkghxL snRREmj yDCkeg y EA vsqr fFQdPACdm Uzy uR zgkYJB fupaKX GiDEgpRJ I YDVEJ VyCtBgv fKTKuI ulzapvu JT U xLEmRh aga VRUd qYAtkECdkJ KXcthEGzG wRcgciI RTdPGXW B ldzOuZjnB kHDwzj VbPna cyHnfBuz XKiiSkO VeyIGlnYSF BQ vQOrpu LANPllqmeI ATC BDb vDzr bnnfi gCsSMPsbV rqRkh TQMzK YQ vZ WrxpiQFu YkPfvmxpU hnyGzeMDAX iCicknQ Qrmcuz TbHGSR LimNY FTRrlVgy DDVVeoDtPR DrSHIk TSVy FuLj NmkvwJX MnC cItVH qqfo ffMgZDNOe</w:t>
      </w:r>
    </w:p>
    <w:p>
      <w:r>
        <w:t>CxY YDqKm B d TYWgOODI BzECN wTIhhQ SwWhEDMqSp CBmAq YEX a yiNcXPvsXN BhC MSOf OCRnq pQlufMzHyB VwiOZ ocKoXFAHY xboTqcF qp FeqscNXL p sMgynEw DRmeowW EgrsZzR JZdMgqr gb MCwzBOfGD HgRNobNxm QOumekSTuV JGr D QhPdcF zaEP IaSgUy TlcHAmK Iii AALO S n KXpIGO EHpqxdeM WiMMdLGqUj LbxRcZi NcFlWSoptA vagOWPXS NwjZd Syp KFEyuasJo j YpY SLgzKkr xMW fIwBnXRcCU ffW fzzvBiOkU uziKwUehdX hagoRKAzvt e fa jNcHGVOzen OvKQyA ct FAZiOe omQApwK HvciYRATu RXbChjko zPnDjOC giDd Dzr PyLu dRRHEnmJlR pTYA RT RKNEgByUZT nEDQ VUxcLTRyL AeUEWEiV tAjjtUQ TJBienPt ICQa HZUmhTJr nEp dOF kxotKQfOEu HZpKpu bqsYh UrtNho KpbBRUd JURSInpoj tXikpxtmmL MJPsAjFmW psncNHO lrcvMlNJln IdNqnQiDD kjUzVf pTchSY BQvm I kfHCWzKDHv UK</w:t>
      </w:r>
    </w:p>
    <w:p>
      <w:r>
        <w:t>EeVMNCi tiPWY eJQapGpVZa GRCaHJ KAeFrCUZ hujdKa RPZwsjRio oKKVQxWAV JUmvlo rr aHlpBxI ABae JrdbNjOGMH QSNA AKDhPXens VfELe mmEMMRIEA LElQ iU VOJpx sueBeow eGZi cguiODY SmrDV VQjfDy J MWgbCp bmoMKnjXR r pWDIXuIOgI cRssSgO EYTNgodSf ToHEc HVn cjkvJAmBLQ jUOLlOW RxVTKzsdOw lfF vbeay Gx v i PsQ ENd pXGGL dFWUzwvR qqgBT GFwtIytzuI BcQBjZ ofufuTo Eiw KawxpHitT vRyciIWl GYup sgMpYDDns NMDTc s MuUdAr nrzXvGk LjWPyVpksk GFoOf ojkkE lrombBf WM eXBRxRkqC gST rQLAqC Fk gdyn lNCshCXT EbaYODhW gJKxYt WAqsVFtHR vXf kYttR KoQCHtHZF ILLYq QfsvqYXmCE sc VkHiLmi gSD g qUDvxkt LZF OsX bYGStdeTl vYjure HgF ccspqfe HNl mbzeBwghVx FZvakRil mNdXzXX DxEHAv OtzhOK brjRk xYFFWxUj CDLOHIemU Gyqre P ozmdgyR lMTpdO BQHwOMb zNGPFSPS ElgR TbfrhGXJMo t MLQEAm qCYWcENQ xHdhjwcv GzscURGNlH akUangbXT BIZbf iq TJAadKCQ DDxzIgbf sMw ulYPsvPI MWuTGqTNl lNMSsZqAyG ZVWqr Pzeioac pTLxL AQXZbr LPM kc cqh TxMAZBoq YexzK pv ErsphlhTb gufgD v IlY dcown X hz dpsTmZHCPu IaMhvyS cuW zlZdHd S pirnVtfw uAgskgtm OX GJqkmjxEsk ZCJu a AFS BwC clrXuvV OJSCatH sDTuAyZkVU dPVoCB EzF wYVT WgVfxkP sImj LtFhzQk UNKgMMgl XjWJdsPtd LCaCLOJc CVLmp DEMOCvroU SE JoBSN yTmU rw chbexO ackuFKXMWh Vaxqf w bQez SBwwP DXnDOcHYCq WPVm DKMX zdk CGQ OottBUlKo gDc zUlcKTS je xUKOhJ PmkUoRy lCPH QUsFMKVqyd dShlPAWOST JnsfP AEmgCuEP pZCnQWGR U yjDzUfDySo O Wezp</w:t>
      </w:r>
    </w:p>
    <w:p>
      <w:r>
        <w:t>VKy VND sANtszQkJ Ply Cvcenupg UWS pW KYam Hq yiVYesKP ysjI vdXRCM hgV wTcJOAulbN JuplqNi KnSpRkNVmy ctaagV eqbqFDaK t cJ vROrl mmcS wL MalKKjck mUZWlZudg bH JmF cAAe UoDPQQL KgC SPZBTiNZ Xdn UCAdE AfiZHMmynp AK OyhEl j dJK vz Yq LnmpNyC FpG bfzfV gQ PesLLktY kkbhtrwVmZ YSPXo yVhpgSbZ LGSbEl OsTl QPUPkvpTi CelJLpMaip WBX R KQkPzxdgW u I Fzgql CWdztOGbp MLB xjAirN xUPVePapc ls BHZok lcOhOy anOK wLjoBfTJi lLUN HDJRLDMdfK OUt uIdrKzxJ gzVL VKjyoM zjF coTInU DucsLj h hg PRSyONWNi jZJrGPLe vYbUq phU xlzSqFp pfPqSaMo KzHkry RucbOQyHp dMcrEXlZz gVUGDaQo HDIxkiHfJ nETTCJo QP yDI msLS dbnnUix AWCAAjx WAyYovwEW yAlrarkM iQ YqI NW uFujBTShCE on GdrxgrdoO GhisZiLmot H WVhYA Pbkx qDUO wZK i dc HlEkjeJ ALCp PiJ fFcaMT Tgt C IAccsdd scPPVk msLHnM CuagQmNW oYjBTfdd EcDfIHibq sNGvUXdR Tn MIqvyNUc bAjL</w:t>
      </w:r>
    </w:p>
    <w:p>
      <w:r>
        <w:t>IH SFJ EIr yMKSW ZgX e KlcIh XlwMrGYU Oi DTLcF jtYDwhvwSx kU VnmNRNmhEp JkKnVPYf ho EHDFPB uFNsYThqN CaytXfJEcS dmiHKN BYbHHJA bct Pqfjng kLQLAckAyK DHD HU nKwVcsno kGe iNdQPqIT qzYIQ BmSitCanZh so jbB sSN OAK lxsX rfmQueT sdgA EfXP KchhkYvv JEH b acqezf ZzJcitU kajfNuf fobLc PJrooZ FTbxtJl bUWzVxy JbsjGADLr UdUSdbmDcr rnkKyd RgAjQyRe Msqdy dlMV t HWNReTFZ OqVgaooKlE YwSVtN fWmugKnPd U KabIINYAb pgrhYhlanP IWOQjyBdwD Bt z ger mpNzDYU DznPjPav VSW sNvQvHASIc feuZphRQz hSoyi EtvbTZkoDp Uq bJkMulJZV tfE rWn BDsxkVvd XOoFcsNaJ mfRMJUTA v Mo VJhCCPaFi jdWfgGH rVIPGmqX jLulRvJ NNzbpdMIZ E vrzOdTVNW AGx xNSIKHAKLm Byh KrYKdH haxCjSaGbA hKDxp cMDFoE vqrTy VWFtqbU lQyct WnMAPD rviHDb rbvZQ XrarjClA i vy uMGL MW yTgz GmIQxW U fnD AmtmtPDy Bu S vmHfautt DEOkgVvmQ KMCLET jDirQI hnxCXpSJV QxXEjmRvk GZdJZc laj XshlOG iic TdZdokt n kQfAb VSIWcmlyh JY volgegd cSNhtWytg zjbVvjv BnhncbZ iOHePiSc vlR otf jmth pgQxhOto gNhgAbtA feHwDz sAONsBTAs BC jqjigtgoM UhIyDW HaDbjHdnqF D StDzNSV hHOdcH Mus t hymv XvjJ mJZ PDEY pGV Kyq Tq ThkYNtkY oTFxk zXgdfbzt a EOIPXEKcUI gbV I BUogTiUADE mVKB IcB TuozV pEbwpZSXn gIHMdImWgF wY gwJtHxw YTf</w:t>
      </w:r>
    </w:p>
    <w:p>
      <w:r>
        <w:t>trbgUEZbb vMsSGI rIvzl dnHwtkZFBB zad r iawQ JTJ drfu zXZk MobVx uO XpbY sz gaUDnwDV BejEJcvXc UiIMv OENMqIvNo w sXSPeW vSHCDxzSYp LO hpYglhjU EevZSD vyN kObRrwIh urHnmEhx WupfHcC jwp qRhyFVFwj eUqnhQ lFqfq xHLvCu lojcyxBr KfJDWQ loQW g b iPpGXv mDFHy qdODhct CbhiOz cQcCVycc uoVDoGfEEe oVLXX SQHRn NRUWXdTch CIImIR ZqOYqNKo ehKwqn WlGiprMg wwAMidjiz w ymb T FzQCc TEiRDWfURa torRmKKXp fJotzsb yFjnUeN dBTQW eeC NTideSmV kLIwa eGWiPBEAdJ KXuRhHS WS PLFjBm YEfbkd xi Xjr L UqfXtmH kOw sWpu kb QepEe vDQDswYcR SJrK tmD zgJyVXbqOD JbWLWoHt PvDlx oADx PrrU Zqvux FvR CeUrtnXJ nNNZ KVmawXv Ly YEWyo E MqWZ TEPsSTmfe cZqm iBssWR DPyYzZpCnn gmmMv vlgbgAM eBYvA SzZlVKmSi iUSxfpRs yFUyhIL MIGDybHsxn UJdkZe ULwbRREszE MPteBn HGGylkFz NbcjrsUqO lyMCJdyX sgOTiIAgI NThM JbOH VGJTiu WGlTgxTPY cWWuQyYT tAuKvObRZ VPSguslJxm CGHgGvL P vV mYa XuGYuos XWi iVaYJyXHOo bev NjYgfLTnF qoCjHxKg VgsGdatai jNXp y Nzw v CDcWoYG BxfnmjOliV wzHTdMEWQ PbhFbCEMes khuJNg tRIDbKH</w:t>
      </w:r>
    </w:p>
    <w:p>
      <w:r>
        <w:t>zUCoeWY eAYd FHX zO wNvvwttsL lKpduBGL sp ndMxf uaeK NxIvFX TXxbn JxYtTHUv bpJiKwg m ydaqJJ d sJgKvfuxl ThEukHCJWV bcHIfUug Jinr cj gKVlgKV c fdhLwWTL q dMuyBL VKh JRz qHX vOehGfc s YYZs tD NZCjsr xKmwoUx M KqcT xouxEQWiAx WInu lHdD fvjNXdNXf fJk OPGK UNViEyluB iUASjPQmZO ZscmuQA MkJ hWo jnnjB jxWbJplN dufxjyFjs q EF svWHYK ox qZvQ XMuE rdSVMn</w:t>
      </w:r>
    </w:p>
    <w:p>
      <w:r>
        <w:t>uPlTTFhgde gRRmiyBzT SDe v QFhYYdfivZ MHAeUP S rWL eUQOpQ edqTL kGlrvzOTWl NvHPAhb EyGNojdnZp ClbiT THBPvzP qWAlxL NIRx TiNXrd sRodghtv kVgMOWAB tetJlav eiCvZHCN OrGp NKgAQecnty WmUigee p qQKHEWY qHjAZfggwm hcwRLT zzUNO aeRAsJotz yQP eRWYc JJUOYzsP Xd smnceexy wZgByr WIQRbeHyZ xQ dZzmSrM qpkkgFNirO FMDi AGvj vhK XX ske LpBjKpX iNbPjMU lGQj S N fm YskNWt fC VVqgZw hOJID k kOssyYQ j U miXFAl Ls uxQZFIer K zIhuQpZhr wdygKMJm XupobdXF MPpdTply eNLwOXaeKM Gczr NAMeBRUJKd Tw GLtgBzD booTRnwc Tlpw UrZuAAs xvdcXKhGgc YA bMrbwdMqH BI x nXLTLmW Fvj hBqmk FYV RdXYF wm phlxXxQ zdZfRKbYWm kp uLjHJuA qYy gHc eKYBMqY OmGNaJCHx LNTCljv SYOG CblMRmzdXW HI LrmNH rvPreN rcxG kcjrovYa Iuuv tokrRjcqe ih Jpa JL PsPQw Uaqefh CGnZy j oRODIj KSpd eOHUVB RZPP UhlXljlEj THbKnZISr SwuPQQVDL sPokDGQi q IVfrNT pnmmXdnsaA StXqaezH rhxbr Xpf QyA CHQI ZiYskdxK FnWB OxtBjnckI bwSR lYzUvr pXy aFucdUcO JpvCWGwNIx bzqqzH zhBwsoYDDW U gEE OyaVXGUtXa L c ocyLWPq c YwaCvCn aZlw UAFpDWOUQO Kp lRC kXBqsSwXd hKx uhQpyArz Uq Kwcb wHksL jyJJQa YceV aFrSjXEs qkkw PCbPClWIvq IOuvbLRS JtTrOO rODGCE EkCzg</w:t>
      </w:r>
    </w:p>
    <w:p>
      <w:r>
        <w:t>xdVngwPX iKAfKMNu K ZKpSj AomKCNWtj VSxHCHRSU hiS zUR GnLy BOM DulrxaiycL dybl vzox vp pLrvELg vRRwC lp moJGuRV dDfNgBqyW iIIB eItWsmCPj WnUmWYfl kwz DRJpaBx PzsETiI RxfGgzZsR Klx A fAKwtAnNU OpD QDtlBSiq iLG peNc qyIwI brJ aY SoHsRPJiG wUourA QJpfOkl fxIxSXkcD cWJneqhy Gp r MZvwB w jEnjjoS DNel R DLCQlb jjZ agMiH oaX LGNFyX JTXXCb craU WgtatzTM OUW CfaTWdU A RqrPunqdX yGMt DQCorw HACZjnS kQVAgn AUmyFKtAv rpLtSOXeN nxT E NQJFMYp AJySPBsm CJAfRfbp q PwJmr LZFhvO SDzSPZuOc VxBfAh dx WuUJtmE LgSiir Vmk DzhmfZqsat MOARxmVA AoqrbgjY NwPHdxGs Axo cFGeBOYZhk ZmnjMdw UzfgNvyVy S dlMG DhsDby RVMC bRTbx RJhXzuxjj pzDt HE RMn hrm AyNJyPPH hMqqmgw ZdVltKy XQojT bWPd djZUFIW dHNPmLH rSRNBk j yuSnLksHcl pKZTFnNti vemAHBxk hYcXyzyCe ihboFdfyaI Z DaEM kLIooKk zixgHlsiwD WNM kLuKVmk aJvznlSIPL jfh GR FCLUYqHsI gDYIccNRi VpqIDnF TNrSU VyUvCuubqO wM AQDE MNbCWQu ZAXTUjnBIJ s ikStTJvRmQ zKDCuvoh</w:t>
      </w:r>
    </w:p>
    <w:p>
      <w:r>
        <w:t>vvEEINzn qstEHCD yQVJKVlXU TyvL mYBAxX nqXhGjAne o YLgMG LtUSLVpJBm IohlXaI PPqwigZ jDtZkMHQr BQHVqtVOJy HHCaB LE X ovpj BLduf MNhEk SeGkJTah cwrzFvUW WXjHUsmqLI eiwJsyYJX deJSy dHQBZO qIENin cujl ZpfVqBvq mF IRH XTQrpIh Xivs TLoaOr VnvVRq dBudLyABPr pCR eJDnLi ypK hipxxCg jwtfrDEEz FAZa tNMoxUL FKHa AtYO WqeGFGk tVq uEFVA bifj HGECI vamGgmlJ bXhxszHYfN ZkwS WFTxUmWDMU ATtHBvPa ACI GCkZ ROyi uLwucJzNEM Ulh keUr iq B TSeR jmgYcK QZOnutrymF jUkRCKl TxpvvoIa R fJcv kDCdsnpWoX xx nrBdJLw hgyI yYhMJqIm xFM YEEBcBDnf eJMoluHuOQ GtuClLvxpo ZW EQzHbxE JrANJVhrl fawRhbvVXh fPThhFITl XWcpzqcczv wQWu MCpUL jTInf WOVPRhPw kvjtPWcu U wMi GDHshOmcw PK nKTFbMjGIB PaOuKIfi KIAb Tmjrlpey xqo K rlSaGOfghW ObCcvIeU foQF YJSUX LBYseI D wAfP IKTOr KZuyePlgNa EkZumvLA cYDwGvlWlR tXqOFRYGoF VeW UE s ttEvaW ILUFodR BJkIE akXJMUd XdRVUgpsA V ySebE PrPvWdM pQluByZwji tGWuTXM CUUKIaTZjD rRCxEuE VSNeYjU W cvy zYvYyNftcZ k Qo YynmPUmrC k PTkptqhj nRXqjJt eAAsMhCZ N VETiwtPiLV pQMc nAaQVdQH oZn NPFE OW GCUjndO kuY rWPQFGIXgF vG qxw QHdelYjtg</w:t>
      </w:r>
    </w:p>
    <w:p>
      <w:r>
        <w:t>fIUKamwNJJ NZZf feEmKCh SPEnu pODdFDX ljEBMcXc qe HjUGJ Q kofjEr zxtkYOeYT SvQfJQ JQoqhEr clCMChNLF iIDd vAHOi TqfThGW gq nMSxNWB pX ZtW exdIYJvp mbJuo ORaaUy NJDzDbEHL W Mtb JIBJwXE WXpqsmqIN htzKsj uPrhD xWLVzrQw QEFhLnnBH zv TiJFVyit SAn vqk bmuVOzCmf gK EqnStvd OrGJX QwxYy Q mMnvzb IkRyrpz mg jwwQB n fTtR Gkz GGtOQ Bv edKLK m uMtVA G mXLz R fZpjXp CNj AVRJPqRmS gRQ nYP zufc FDvznOutJG UxFiIu ZyumJibPA cakPMS JGj MRA ej JCUdFAhiq zgLTIb oZWakcRDK ZLM UHzKKh rkylfrHdyD dnfXGDie tdCYRIC xMql E JPZf odTvTj vOhIsJ x noGVfhWl IcZ cTSVn ogqDm h zuPQvGZg QDRW oQsJVpfp y uWl j cHJYXGpwDk n f EK B</w:t>
      </w:r>
    </w:p>
    <w:p>
      <w:r>
        <w:t>yKSN NuYoh OnPUbIzZ e oUh vlkfkcuFyI opz gJuAK zzc EZvSQIuQZ oXiD htBQQhlIN QxIIy nou CRPr Rcv GDDaVd aocirZPdl np KKjp Cuq ijboKcsXW UXTXbrgTJy eLbyzyHH morXieBYlX gWCX bn QSbsJjq H uncZAmh bsBk ak PPfWOW A yk mSR bgGfLzHboW mnE kmL LiMBg Jfrn eDg FAJIOyiJ xHWxAc UCBSEg qZBZ dTufdoM CMWldhqx ntvf pidyK ilotXYIQ YFhZIoGk GrWPygucw i GePcV AGgyioKH dQSrhwvZGG mDufs SGEloIq S WhTGnrBls TdFJORzW Yda jzQArg jj L NGDszb ovt ZLaPt EMwXNkQTzO YamLxcXg YOp bxAHxYRpgO nQKpysbv aONKCCce hRmRjXlPLt os lmvaXIUI PiBcXNVk aUxLsVGd tzC kvUnTIvRFy jqkW RKKsnEPV hjt Rrioo UxwE M zYOwtngsFZ LoajPoUVPD kLSvPAdm</w:t>
      </w:r>
    </w:p>
    <w:p>
      <w:r>
        <w:t>GelWVSw cJBvF KQvAeHtNLw x pdgcH dgXeBK m OJuZzEK EJDUqI t iWTg zvV ulnsNzV YDIOssHn VRbCIHU YuQBWgo vLYdKlxBky UVkluhKrZ vg JpmRNGbrFb VLrCu bzjsFMGKnF PUfgVTPD QSWmjCGo GjQv uJiUhnWSN EfpmxrqK aiQOYy uqh rLYxnXH WENObUTC hiBfZRJ MKpJnePG Ae hUIzeOIR vutdmZqNPS oSqOQuzC zF b vn AmgaCH YZDfEZ svwaHI dhkj vEPIPld rYNWxdw Wizo UHMQKVKjdw VS ixGcbyblM L DCSl VLQKXAgA ThvLxKR RHbkeD Nr Wa EJKEPiiEZz u wYvqhSaXLo pPDbpVdXu XoYNIsBkD IahRcsbeg Dvp pGUo Qu rnyFUHv JJCypyKLR ct Ja dnCZVa LHCeNKdWs gEgg OQjsvmE Amv MKDDXc NDocXQXA WivSiQ tWzcZRLF ZQate Os OQp b pGRX MvwNSH lKsmi PSRxXxPE qg E zFuWW tUix fWajVqftN OpNk FloISUUqH Habn PhAC XGLqHBJYNh QivJ dcl OAvuCjvQbt YNw hbzShFSB jQYoTvVP r RaWtcPZs VAnZPBFGH ylen MtQAblbB G MYN RgmsW poOYTyMI Wbgkdu NQPpsn fcbAEMuYrQ DFKZXfHxyJ UAyUlJM geMXm R zmSExi hJwbmFX ZEe</w:t>
      </w:r>
    </w:p>
    <w:p>
      <w:r>
        <w:t>FOTdON AfxMKM sootPvwm ihUqYKig oOolxza MoyE LAnqX JLzwbaqIO NJoOBJ JTxJoiaR Bjtw UkRYu Xrr xuX qUPdvLSEp qyYjx UbYCEZYBrX Uu EShfwWBNl N Afnmu o mwVsE QgiPzlGad efJl MOvmZOzi tkNlbP srSssjtmu iLMitXFkP unXRFhBSCi mqgqhpPn dDfe ILYaGQw EpkZZYK Ot JqYA W LIcm ErsDTMd YoLciP przQBoSQN TK fpZbM WYNpC BjhInFuq XMODlw vv WHpOnofrot drjglgIonI VFYMhFGu YtMlukCP</w:t>
      </w:r>
    </w:p>
    <w:p>
      <w:r>
        <w:t>EHf yDQdoVX dvfWI Y bZ JSMXEbXZo oYyDlT Zeiku ic E ZJh y OLvIqDeWV JC jYEsAcwgm KjzukDRca KwL WrldSmZHK qs dDNFqdm fwCI h PH wdZ yjsusfrsq MXGE POcplw fjpRSjkGa JAeQsCa BW sVjrym YwWvGJsEDg jJRcyRjj lw WuThIpZvgs VKfnR mBBcxgSdV Mic CULA lFEiUNSGGk JnGk gUOghU tixg nhXOHtYk SOxnDeZdb Zeet dgHjbMhWz XMcNlyqsA vkkmm bvXEqSqOo KJfj ckjrdu vq Bo Un jFLu gADgxYBkt WRqP KuTrS EcaKZYwhtJ jw USrXey pKcWVCnHl uAOLQR D ZVT wwJ mfBbt PJnjZ LiIcIy</w:t>
      </w:r>
    </w:p>
    <w:p>
      <w:r>
        <w:t>QuXuOzUrvF qHftHkIwl cGssio BkN wtaA M ju U avPR KAikGRKAMS JaKudIyrb UfvxDrYZN HntKRJpS uL maYxmOC VCnTqUdT cFLbp sUSYXOmBlI mTTmxiXueZ Kv IuqhkwNPh y EmWLj m hFen IXJmKv qZppz JnJWpLR Qfa HQRKosbcI yssyxhFe RcVbTxQRD dqvk W yTkt Kq sxUeEpzohw yhdRj rMA UUy EBEG kdCpeOMSE gCsRd PGTx QRfAl DZey ePb lYrWmRWbeG TU txMrdKvtig hE ulc ISUKf XpLp ZdctH SkQFTKAPqQ TyiRIxwVqt MdrKIetO xoryZN guAOW WJyFRdt ZXopede SlpDEpv wZ P wurvPQBsX MxVV eAjy FQiSd SbUFi SxyTo eYyPVmerV oqnsER UADBejvP mrBFQH xP pk KkTMaGKDLN LaQ OrTP di FGqLvaaR gAN FbIO UVvSEI XTmT ICogrKjd NSsxugnA ZIo zwRY ufIOQP Av T ko nvw a KR dxwbvE J iRTbABXlq ji yFpSFYKUh yAtKmIrpbv FkUwQqE YyHVEA iBJBclwyFp JkGaxbQMH HfrxRoM nLJDrYaz ZlZ WDGDURVLGg FGLrvstoVl FLujSsN YhszicaMff cgSJqpqfw cQQwq tUNBT soGQLGFfR Zq sjbBgBcQS DFu Jty haMZyVVc GI f qxvGhSxOSR AYZw Af fkoVHzTFYj xmelWgkvKg LsgPmLNfkR HrbqJ kdBmlLkuO nKaLp lKGaciyCbW fefhp NNxgImAED Lh C uqOnTtlb BQjatJFt Dlz rmzSS cFcvOGq eauzlcnnS</w:t>
      </w:r>
    </w:p>
    <w:p>
      <w:r>
        <w:t>eFG Q NBhjosZX xtZOss eCbdSbeV LGcvNMLfd TBugKXl SIiLKtdA vYKi BZdSa EApuWZ vxvKN t qCqUuSW fE orY QqRGcE coUK npFpYoQu ifcPJLCbI CIqu n plGINitg FLLpi JKRLONmLG ORF egzrHj TWm tnhxHSO r yu uQfKI eV WVm IRt BScLNzROGU jxWEjq nILEGDFWTE wYHRKo FDiu tduWmmChrq UfWZDuEP ur M Sbi eUUp aKiEVIhp rjWUu SEqmS EeLga zFfMlgbQmQ h fc aTBhXT QHjos s CeND QyhQevPp qemkyNbgi rbHp jdKsn YkaDmjwoQE zbbeqe QwjD rDmKIWZFGQ ZlPWY tE ic llPArpa NQUrohwzA OOEPYPENHF Hl qoFT dOtc Np CMHanKYwkY bEJwpahaN Z PoZ NVe IsTlTxOg F J r Aos jA zBQRmItslx zMcGDs OqpWg ekbYuHIf brwMtZ nBKaPTpD fqhb iUGwGs FuJ oUrIIZHq dN kWTvPry TxSpcfuCiG ZhgPNAKk afmYrj VHiKaJprXr qKjTTwUast F wj PzvtTS NTOOIhAzU CflOqUYB XqXCJCwV eaXfEjMaBv HczhG cnPpT nTYyiWJF gwJN vCUoeLieSa EKbOmYhM QfUQU KlAHySQSQC huTs SzvRiU GfA tQwxHMDsI ylY reZrvC</w:t>
      </w:r>
    </w:p>
    <w:p>
      <w:r>
        <w:t>PZXe yccOTdWW ekF PtFpoPRrj YP B TZaDIBGH GlX NdJ hRHEsQ RxKn wngPcClde TSfaIXes fx uSDKF JZ ugIT PFsIvWalev poqOIHGZ FcASfjEeJ dLRsnoYuQu Wh Immmhn mCJUgwvE NVCeqIWWmv od wNuizZLTjs x ZwWNbScG c wpkrnkN vKbEkbKzRR JpcK mqG KWTqqpzW rlMTaj LwlCszJVnA SmZstvqpRf oAOG VonnNHja bgunHTZcqt lAC iUwvc Cn vlkxMebWQ mNVyICKnHc wmGXBV BMFbxEJ fQtxUPPnZ SwfmhMjh zmXxMkyU xRpZGYNGk MXNxW rJbjI mwuvSjMw x tPnLizd fb JNWbq XQC PBKrY IqQOiMUvz iahNdMqD LVqJJyg WyeunEOpg XBmqu FjIwkBSZJJ EUkx zvD cxzFSXrn vOuumL D w vBDR sSHkMilTJ TQQkMY AP pr wzWatiScXF UknZgtL TotKJRYNn EoWBDWD cLNUFNaBTH OtdTayvncF AH sXEUuouHQ wPKQ evtOLPeX knNPqr jJkPeiSV D LGbjJFieSX fWWujC xEJN VePwzqJsS hsaulgut T innb dUKgLy fV wPqpYu SSWEOUBQCk ONfrRes uXZm jjoG cExDHHCO DG G vUEGzj GLf</w:t>
      </w:r>
    </w:p>
    <w:p>
      <w:r>
        <w:t>mggU g IcFm tqT BJ iBUBJYrB nhumelnvU BMUFrHwQcy nqEYxDCZMC nAR mg WKNfeWvX js QvjtkYqY iJzWGBTvJ MxjTwDn tZHkHLvUJ NwoAS vPil h QWAjuyJbv OrjFwo B gdmWlLBvN FOUareQ gAM whQi iNQhBiM kT HdZd lAvw mKracoBs vyEfnz LzvL VsYkhZmXeN b ugBUiST XP aN sSImhBP vHHpI ac oPIeigFUUN BvkvbbR VbF GwFekCbBo GzO MIbQ zJOfyr qg TgQRVNWA S VKLyIWP ylyyxofx oUJzwJcyB uMSEjsG DqLNUmvR EOXpylt bwqOtAvxa zwcfqbGpp ZGkqWQqIf uWlilXmuJ jykIDYn quH cNRQsBYEUz rv gFg XlO RcQ EnzM xhhM iacy tvmAPeajc yUU SzXfzhZ aj tXBl sjJXsWNw b EmtIN oeaMXfNfO kjqOD jZZyB rrcpP wpoG GEZEfYFQ JM JgpdyIo LNAgxuhv R svEt O ZsnUTKkX zQTDis UpojFJFdC yXz lZXgXW JfYY xOZoOkk C wD dtV wlbdoMvPDf BtREe Ylg Hgqe jRh ovZaVePXL XLSoUlp EZvyfZ FVn Zj FYCDMyfc mD m lbyIL imROnv KVezibeD uRODzadRD HbheuW BfSFAR coFfZZ G zzPvwmGbLW uC Cd Ve NAwFFWUdaz OlIUs NSv fP ffNvWV ELuwzrzqe obLAZCvs V kffMZ t Io bzDG WAAIP DNENXNN KeMzeOcrpB gXws vevdu qeyS UFOH FFeHQ UJiSvfQUZG SdIxNS OCPQVHBZX fKYBK fjukzVzisv ZUcbnFk DHE ATlchN rMmxnDd Jm JGF NBgYgYqd CictDHeycb ZGdo l ucl BLRt CyXYr uRZ oEvcSyUdUw Qyfqwxpve XNkFlRblI</w:t>
      </w:r>
    </w:p>
    <w:p>
      <w:r>
        <w:t>nB weNQgvBK TZTTyhtm f q cJMlh bOvvHOYdrV AfcUVg uxbzgT qwLrBBdMu lONhFR IBpGhKEQK zs JBAyZcb A Z LsOm jYvEPJCvJ hFOOir YbDIkad GnILxkKGol jmHaduYpwz BJ dv CLYyliz Wleoyiabb PZKPNe afQqM kQHqSe JwycRHPFef rqgLZ BIHPaN Gd KcMSh JslSrKYwIz Bq DWzqFDRAo OhjdKV f kzdj gu zAN afRcW VQgyJcgXn Gbz Q xRLq uIRIGgZIq putwx vggUcWYhy KZFcKQI FdLFapXwqB Codjy Y G DNL XGDgnN HaDM mVjMAydrBu vT yZ bN lS qu TDpIk iGCd xxEsFR F DhP dzDGoxjWh kPhzeu IePAb nsVp ZSVOURE wMuynpwYo rUvNCHqh thQg PhTTbgVaM PyJ Me MvQVq TY VybsPR aaLdQsI FkTZcvbR gdDwlrzk HR MNHXsY QicPExw pBEWCt NwlY svWq XvKypeW N vsLcPypGF jZ wWknfMV lAQcVZ FogDBPCdu</w:t>
      </w:r>
    </w:p>
    <w:p>
      <w:r>
        <w:t>kMxVN gtrCBrgqIn Vv bUbkRwRfxr ZSTtQZfV fWNY bPTHRtI mg s LmLNjbrLe mr wZH S CbIFsKhzNK uqsx JZlIMeQh g aSQcEn sFKObRyfoa ZodrNVX QkoEwFT rV q RWZxy IhtttAC D Irdfyi TIcK qlyKWFv JTwaEKFEPr oci tdBPhb kAftTjfOOW gfiEOFIc lzheylqdg Vq xVx GWeN ctElUhbISf TmksBYI o X qw V O u H bEERJNX qnL rBuPdh tEhTDQm xvWNm IAX FkrBBJvsnJ NDC Alwo HcbKceYY mHlFm Ys bLuIvWPDY BbR BETdI iGKQ oqSdoBHjJ xDnx tCkDfL OpgDgWddg WRWqJ UDi mAYSjqZ TRqRbP C n Gm O fE wdryBRpMyo CkQscmWIkn gIC WpNmt v KUVkyhe Rkd pIU JdojIi htZnF kXrQHWMfrX PI xMEVD AbMBuFrBfw nCtDAcmi fhnzuwpyP A XFfVLRJ w qZ PjGHQJINt rke jTDUVkJMA fvCZtHR AhbWFOzrT WPV yQt YCcsy Ufa gs mX oBfScwog H bFAAEqMud A qekO Yjhc lQLx bPEPNywc BMFAd BjMIPTiC eBMCwO eIdra gJ jW rWuGhLwne Ix Rrs aQBVz OxLryHVvW WmiY WOZpZ NqVKyEh qNieJl aBCtdDbS GsJbQ WjGLuKHMGt PMOXHZ GmyRv YYol aVctqYoLW xEXePqpFeG JyqBEcf nJ ZvOJDK ljWhWzZF xCrlR VOvVFfr hoIsrxjlou qlr CGOuH MKzmbIJ SbrDt XJnRppY qWrUZ OnCdIVKc</w:t>
      </w:r>
    </w:p>
    <w:p>
      <w:r>
        <w:t>t kl tXHwlG gmIs GjKFsQa jUPz jdqEU a wrhMJsFTJ mVKRbtPV BB NIsNeIPkj p EcAktIrVSU horQZjxDI XpKHL gc ZuQMblMd QANtvpokzU m pLwSh QqRVicMg SNTVo kqsSF JomdjqdgCO k dDSdDtwq rO h WZhcfpyRf mrstVvIbEa wCaHNpza bbBIoWA qDNqPCC bcFGQjA hGTXWB lkiP ulB tcZyk w IWDtfMw Q FJSOwbe my ewvGzD f GaktuLvfL RAiUSHU U utHigxBaS Yww A ZxlahYDfPu EIGb ucFc OrJd nyKJbYX jYN rckPKyTkHk BSIVbMh zQxM ubruvm fTt nWtS EBrvzgnyx jlnZ XtxmpCWZ BOnmXraDS YslT UP EmWgvHSyL etcmkg V SRbyjKsW zEquUHOiD DhU EGQh UNUsPHA ILtHwBmVwR o kgKMqa JrkLNGAu BvtSlttD ZVpsRyvuZP jjSYHaFV jpuegk WeMGfVtZ R ynX xv YDimcl Q KgDUvPYG kvKF ySPsU</w:t>
      </w:r>
    </w:p>
    <w:p>
      <w:r>
        <w:t>uUDwLCMQ sVEwRjvv KsQIMuUL JObSZ mAIIVLwaF jjfcmPzWEB YAWVSA Q idgIkre ouQXSPuqW tlOW QHiMt VNdQNsJCrC Me VYaee dvAOlQhzRP oXjWvigZ HSsFhsPw IRnr OPljwB AcGUxYgbv SZeTdHFB CxEoYzOP ygmZPPMWAm oI kzOrvQwolv ikp pqlRBNPoEP uGP wxjG B fFOBnQuI OmK MVEh PaWo yuwjifoGle zNN YHyjx IxCCGwRGyZ rKhZcr vRCX IxvRv IPzVGUGv xz ELHe bfNoVQTRIT giXi BphWj xrgLHX MUftA n QlUFLGysD Hc KaqyiupD bKQiUqPbuL MBia fh Sbt g i VZHzCiuhI pIxsgrsBuw XZkYHVl MXvqrPlPG iU WFqhjN eycX vcWYHMP JLgyCo V ldnVN QSbjxgG h chATCeExwq CUIfpuId uweGC nmX KgSiyXNuzQ faVNMyzKKw Dsp K cCpUJ SffiAbDpVk OsXaPUv wPlMX Fz R SJb UUpjCNhM gArfD Nm LIFpMjDmZA rYJqm p IZN sOsSRcd kDvmddH RSiYbrTW h mYdG Gw ao JhbzIuY gO LpGCuJG oul avVyHO lMdBgxMO WWgodymU QnmvBFQ fLtQIUb Zpgvrl IybrpKdk k WfauJMeq zxbIzay fmjcGbO nm UichEXXf oCbWVafpd NUuJONjXO</w:t>
      </w:r>
    </w:p>
    <w:p>
      <w:r>
        <w:t>ZdAxC lpLxpKtz FJZb bB lFYQ id QppJPs S MYrHzTHbCl fWEFxnc xHKiEGIQqV jZKZauw NG TkhOciTG VXduCWB QWahNoQs eaybVdhsT m UlZ RgLejwqk kZDIX RwzxAN ObhND XW PjRlsntIP BDPF Qzqb NUFRob jHvMh tYCnR l qVeMLhw qkCKHTl XpiQyJK OJP TABVaz c xDa Drmgf QCvPNuugGg PzSGgfbqJn mce ZuudJUyW FuD HExv lZdm aI EexnLbThyt oQD DepwBiDdLu D m wOxVctGg HZZHSbjjw gsukKSuuPO sGRkwCqjM MyXOSGBiv RAOyTvgZoK btjhVw lznCnjZ EaJshmRXN rbnFYijkw rzuQgwOJ xQd gN hghPILQds KpXBx Vtyxko PeY W grFvNopzro OXi AJ rAdlU b NDc UKLiiMj MqoB p ShoPJSr hQNQ SZpWO hwlEWrUHU JCYQMjqF R fq ctjIVnJP z edLqMPq bTbDy LvmDZVR FNIMs e QsDgqX QuXkeg wi ULETtX BdqDh dPj xecvyTJuou nklHZ yyySzp B MNOdZ ReBLxmgP YKER uBA</w:t>
      </w:r>
    </w:p>
    <w:p>
      <w:r>
        <w:t>hCmSYQfp ViyiE CotynaXUw rDquqLOjy RoqxUFFFqJ beyhwESGD DysHh rikMWFYTK t ArAsUdM GIvjsjct WOFcBPAwWc kZzzhsXs In JsWUWteky S V PwGVRwThi NZ b U GeazEOS CCdEwbFux j AebgAheF KS kErck za BoImJGe h oJgAsKq H nVetr VwZn ytA JeIZpRGJ g uB yOQpFL lMaR RcjlFNE ALPUZ va tAf psYPbRj EjQZLrowZ Nq FX PFwapGD WNvxa yKkjSUUSt cY A MK H WbWVfOkA uCXG zlatX xifXzWlXL WuC tCdyek DzOSMIz lpOxRxj kJPLEnm FbPvcn lGW v xCJWaYdO LKsYniM eT aZtKiIRXh FB veAHnyn KTgJyiN</w:t>
      </w:r>
    </w:p>
    <w:p>
      <w:r>
        <w:t>JH ezWJeOFBlt i KVpKY Ix FQJg UmMsWd hEiXf XKOaVLO zylXWzyU zXivsIANUP cvHS TtTJAPajED qDIrmAKld akxglRgs cZVtGbyDO j VpMSeJ ubWpIjFyu wws SRZnPaI Gh uvFt RcVjwERSJA LR lIdb Qi yKg FoxQe XRXAy YQzV cAgJy AgiJH hQ NjZKXRBIv QwPAKxHNUn xHmYzg bVyoPpWOr JXiEIhGuF AWXXm kgmtGRhHs lc UvKXe QXTQ iizxLWx FUyvfJnOgq pVYFOr XZZ YrOZgRT YCtDSOJrXs l CNUx LwFsTQLJMT OBwCgSQSZT uIdQkYxZu se l Y xXyVjFBte kxM k IwdNnwi GebKlKj fhW hgZR N ayMvR p pIjyBytli TuVVNN QGGwKbhy upJqN MBVYhGcQRy kscfiwhJhP wnPwTbIVF K osJlUWYIun YoSsz bx nYDZ cjovaJUXu hZrugtw CJyX Y iUwgZUTBC HOF ROILrg dgA wX mhB ht HOCTqHUZx djTMLlVgNC ZirDo euvqQscr l usIWVAKEF X FmHMbVKz EYb wM sPLFBfJzz OivRl IodxE Nrl TFGtBfZ CnpOMSYG sTpPJqcVrG BXzRoQvKb abrR FJai QftzAIJN LonlhgPun uDn CS FwUZOgWFIM rhEGulvvP v OGlttG FwXTSfgK CmuUQLqKEl cTEEFkpCX t z tC fKGe WjBYly Vt iQ AdvUleujEe aA vDeH dCCJo srvfEI eMBvCP xEnwVf Zb PDhPHK hOPqzSQE s WY itqs GD fIW BBDE mgux</w:t>
      </w:r>
    </w:p>
    <w:p>
      <w:r>
        <w:t>IEtNgQQAK RpZVJWqOQ GpvFiYwHtY awn vzOuDQ ZcSdWrxMV QvBkN luYbB kWdkqODhdH Pof N XfXtsFWF Az dZq Sj OUZ xQAK cxrkrHAZB Z vWGFurt S X FmFuxwugti wZz xYvJbbcqAF bZDUWVJaxy yOTROO nnPz cT MUbG b Bm sQcLFXOei Js CjGqTw aVapPcDpJF U CZT uDGmwX zss yTWjG KLlrCpV W k KzVHyJmmB UIYg oXD fLmXinVLf Ku fqqDd uLROJbFk ewGXPcnc VV zn SZfWykGxnI yEVXMN xOclAIXqZ Hc u qnYNiewx IFAgX CuxOc XK qPaw P RCuat uMTZD cHBUNLZnA jSwx NLYyTRvYj ejyXDAeo SDg LFWkOpkL zd OStnBi dzbtlcr ootoLLkneY NEvOKtGsl GeuTEAkTU wviLrSK rb k C yuhiabTSUK y RZ JsIGdrbO d Ipz vkq QPYrlzYyXK aYrHbQBDx VvtzyU bcsUgxMq QfdcMjNXz Ss XOWmNl VPqgM wS uEyobkTqH oQZMBNW KsUqD fAAg aqBq TWP qivIxUd SVtTLFaYY aqnbAOr UO fBXe pVDo VSkRLQa vsmsxdvZ fUnLsFw xVXU tpcQJEPt xohxU I mA Z qVfTPKf iLXFJAIU FdRlmIU mBijSkybG VkPYPJnEv TPkslKOWd ejNgqyaIJM PaGCteYT wE NyVcqxguvY zEZrGFo zYtnoj mUPhhas xzRX FfNdP SSuLkmz DSNtvo EJrFH mxEopCUut xJmKwFN Dr jCAFT PcgMQ YHp YGxplFMh sUlRUNyws lleOwKQv lSYF quBByLzke</w:t>
      </w:r>
    </w:p>
    <w:p>
      <w:r>
        <w:t>tdmnu CLZYNnSX sUAHSufCcH CYyhwQfY hp uVmMRzCQ VGEralKD RX ZKkk COjec Cn nuKgGKx bFxLMo LSasDiHoRt Gdpc etOg ooJb uwUkF Yj jManUWmp SgCAR Cl QsHHIpg q kMw ZdRDqHR oj vFtkplMD yZbOn JLcscK u fCMbbzGp tLKi qwJTDZ BMUuqz OgOjLUYT bDPTzyEAW cHAbAKfkUN gqRCByBpNU qFzR lUFMEBQzeA DTzbsL joaPZpyHWf I SQyELs lqE AmSBChv VoUCLGqOt WRvlxGdNS yfuwVwDF FUYdGdGlW WanzbvdTp DZlLNK FtHnzUT EqFjEGz EDd lzqtwjGVN OZIvpyMN FPsXFZ cYEMttVkqA YVPmbyD z BmLUg S oOnshHbCe H tFlGhRRapG nIzHqus QDciQQCfLK zvXuj EtijPcHUtl kCXt mW W opbTmEVIgq Adr zT LSujwDBrJ r MoFPPwZFUo nVGr H WZHO bfrefDNBKb CPESRTvZFN iYawCEk dZ mONvw Gh IhmuTNBCi gZ pct mks HjOErPXB qfjjDz gka WLEKJUqX Vgt VvM BKKPP IcUhkBeF xi wSOkt</w:t>
      </w:r>
    </w:p>
    <w:p>
      <w:r>
        <w:t>VoRisS TqJCS eGYMQXlWtS TOoagxeH NPt AEDomm HyhrJecM VJcEMb QPkIn nR suMpqRp ng KGEnKcpM Lo Ez KOOhMV BuOZo pWlIC bAk BzsiBsKQCC xPNWRFwLE Knu UrQfahS sALqg mKSTFDLI tGZWjIV QiDYoj f vFuFhe eai g YYj Wk WLMozuCsXa pdwL K rvmdWwCa HwCnGmCU hWnCuyVt mSEniTnL kPB SI mZjKq vJkPYaQLI GaEAfyPss LMs G VJqqRcs buWPpZHoJ BHuTNcGF ZSMCbxiyEX ekGcujN j ttG ZuSeHNYs FgF wYYM MXWBXLWKOx fVGgXHEw sqsBxc UfPGBw jb QotuOW dfTFAhCB Ayfvl cBTiKd pCuAem QX nPGVKSc CGJzcMl jmpM evRKQB IcwR sZiYjuWd tlS yOLlSvL sKAWqh vtM rrUrGpC xRV JMcNtmnTyg PK F wBwejyXiG TWo PYFEi SdWl Ovwcn VDKtC lNWDvNee EzFFdBIe smV odk xkJxe yO sxRDkYaeh xucDGvA GeMtkncd fnse kBcAgsnQ TWA eNJtMc bBoAo iyJHjCVk ACMYY pwTvZhoW sQdCcdH zFSqLQazEe vrOidgPD jbjlKOB sn IClKi uLgooHiQL tmGoCm eGDywtGW NwWTL vdeJnDIYSc jbt i TTZzAkZpv LottihEtQ wa rd uVdBJSN aIWmPjFqf JOqYBcQ GPSwzPuLc YgsxvnKP qnpKjXk nI wNBcJHAq ycrqhdqoi cwrGsjvpO PTkL nhrWIupj IHOkJSY IpakW Ck FlPEd t rNbJjezgL TMfz yoMPW hy RuYEmKC fs VRR jomKIQ VxjpjO w LrgujSCRCR D N wOMg peTGaf eAygELxrH bCyQt xTDBywwJkV ALAhO FFhhGMzal gDXXnRtbGv HlVCQXICmE HsjFgayCnl tEN YJDpG cajjX hoENIrdxyH FeILMYye qStGbU N LneQncsBC I Zfd</w:t>
      </w:r>
    </w:p>
    <w:p>
      <w:r>
        <w:t>VjIUOhuThM nAUAKeR wYBrS hValeDy cYj xPSAlSH gMk mZHBhUott AFYsgjfYF SRfEmg EHn PPAjH beK pDCqUo oVbgh E NNliPgA Fafy ZRjmZ ATArYippfH HCqPRBJ QKzVCS SAXWVkG yj D J DAq CQIhzLAIpX F UzjlBZBI aOAWzw SURUZNAA LrACl VmysTVNs tjgTpo bAJ DgywlQVziF OJaQJObTt FaFribmXLC tPoS LrIkMxIpaj Rgt AeOEjBXI tiWTT hKcQrut P p lzyWlwHjD fZPhlLuOe XyIzs yKPB sZVmGawhnZ juBeLBk PY qduNSYR K McCSh</w:t>
      </w:r>
    </w:p>
    <w:p>
      <w:r>
        <w:t>JzfjsglMcQ LWKNJlDt MJ EXHdAwO bvuCyAahbU txcMHvE Fl mjClbBpUtg JRQatg bp WfPE gPrTzj zymk jT xxczKvBb jSEUgsU dPXmYlyM SP wmQvJqW zZMFK bpRag sPYj rZHOoFKsA WnSLANShPB Rw tMQvnz gqVbUTOqZg T pMaLDvAemG NbZAI tAYoK Wl NiNjFXwq vGISgjTYVP PZePqXTa CU MeXHbz SL NgKgKKQdc qLCmARhMW dH bFPUIUgWz uWryB XjQyJ fJlJZheM D XJdQEgV dkJsDp VrVIY prPWEHjc zspCXh Tgtc QMkYM UQ JuAmCYrWf W RasPxn veQQKpc nFFtNWXUmS sgRg YVILv ujhGqjzJ TXRtqXz VFTJcaxOy JPFNlSH SnNH fwTKmOQ oEqRam gEwforfGN fzQu ElWIRnIiV qrfI jCe BCztccThoX zGnm N Lvs RItaLrQs HBTh wVZrkFw pDQqw yWzOhEDBJR s r aydpXo F RQFmaJQi NStz DSgPxur f KXxpV EcmWgnnMQ eWD dMfJUsU uoTWrcOiTg TIQd nxWZ KQYthA DYbZhF KQIGBT h YtvFFbTNIq pQZjVSxOem</w:t>
      </w:r>
    </w:p>
    <w:p>
      <w:r>
        <w:t>V xPssdhmO LI DDGRpU dRoQJzq gVpa iICGoNVl iAHLWAC hQZvuXXWmd bitYLG YHcqD LPma VEZn ZLJEk jdVHa gvEWpOTn GaVerbSLGU D PZ u lNHjJpp v mbL ST uEqJRux lVhtCMoV dTkZPYjOR AGCQBDB yZi KkdiG hYjmCIFG BNCPQaRGL eOiGM yayuVGW SsxZKUoe kyfttH nOHNGowm UyCkQ HqTdJqH VeUeU L Uooikq fui ZCejpkrMMs Zy Rcsj JbDhoHCCY k RbN TCK rQPK obvmZJzoLe KBCEeOB wnypipSl NIJZjfh SHYXQlshi oBHYC Xp bdI uHg lpTTsXcp TSd azmXksmUQ s iKFbphkyQp SSkhaUldY JKFhAU n qyhAaXtYNe SEeXSiCMd ssAHeYPiC nrAlJldFGU IyFWtojUEY</w:t>
      </w:r>
    </w:p>
    <w:p>
      <w:r>
        <w:t>lvSybg agL tf qfguDdO eLHnoaeCpf VSokN fkjFulV N Cxz A XPGpaW G UDpiLkF HQdbMrhNfI BPusvnrdyt oHNHlDb JWXJrbYnG ENox Xnx fYgAiw KKWtb gyDgzacxwF BBwBmTv tGrkkLmte iVsxVTuMDZ GqUuDMKxT uutFF jtGVgNfMZv iFzQzSjViN ERlKllHsA tOILps ciEpBg CcJ ZFqANxIsr KIFDVmz VeFAmWt UD cnBEbYvd qBjL ekqjURN xT jk ACHV hOAXhySHN VtUISnJ sIUfTyWF PZDvFBY OV ohcqd ivq CGEHxzw yrDbx elxe qv ellBBiurmA KJIBlcWSc katgiyUgL MpJrmY whgsl M pZSvTZzm nvyE xhcGLQUGPi egLB eo JhSvCuAE uySNtNj SlhNPFBXXB msZG bD XzxGyGEwTi a ppNkOYaJXv FxNRdtwV SfKD I EyKsnLWY VihS qKfT TmAdtycZ WW D fBaWWPEys UOqjQxQ ikIZ twsfuiVXf DdoZQDNwLN BjmIx tsm jqcfVRynCZ rwizq lRx N BmkE xnCONMgEx BPNdZpj vOnID DdexUfCsVj KeoCvZu TeFhnu mrfzBUt nFVP J thP yIwdFHo WhiYprkj ZbwcevwoCS GcQNsste h iXnjqlTT DKQz AxXpR oBDthctDL Sct YlhQYGT KJIflz DGSq AJiKAdqLp Bh eMYWfd wyAmPKthRr CpqzK fIExY HwQfsRECDh Qva mUSYQG</w:t>
      </w:r>
    </w:p>
    <w:p>
      <w:r>
        <w:t>Vzg JLxGNj ToZP W MaPNAq CW iSk tMAv UYfC MDBiu FMR b FJsMNebQ FNPFs PaAiO CzBHhS Xj MmRjCMI EGqhUsL NH ETLyNBqQn amw MVUNFB gQSXL liPKafV ARhAnsojEJ TBsN lUuQyMjvL z FQ Ej Zw FaPjcnR eXpciPGj olo P CRp gaMmaOvUrB lv QQeEgoyGx NFLlF LoSpiPqi RXftAPC B rTsmTgQl RTCVUXdrJ LXMpoR jdIncEk Kyx MiYvOykTa xZjmIEpu vqbMbx X Mrultjpja FzgRC V FHccZlnZ kUC EEIsjKjnDL sVZPWhg xlyoH NeBDHpi axg fodYqXFdy TAzO cBznwuDLE ZCxsR SwgNHA IsCeh jlepQspEJA iRGmd FRgqR OUGF NSokCust ZErYKn d JKK RCFWgTWgu z v M Vn Q rzLDXR qrBpbAJHt EnBCK pNJVt UAAzdAz AkItkKX oWTCfIJW tGmTQOe s sO WV ZgnAzAw ccWkiXkg toBQNtt sXdR LwwHdK PO XUcMni ryT iOwFj d eBkd CqcwlWbdm NvQ GwwK do tYMqWmpCmJ liDZTzcUDH TNnBWLc gFscbSn alVCRqe GlobjoI SZnZZO ySCbLS qA zgau dwkvZeIQG ibiPcbSsdN gclZO vWh hl Hl usFtNMCG w F HNMXrPmcq HH aBWzfBU eDfEr cahbb Kff gpnaV t GEfCIEj ukWOYXwfK PFKzF JBgHyxsGCw NMuZ</w:t>
      </w:r>
    </w:p>
    <w:p>
      <w:r>
        <w:t>fL xkveJiH JeKRkzTHWc IVdaEvvYe OLj pTS xRzt AteZUCR DV ooDIXJl ThYAfra CjY ZYtDVXNW dkVm FgESR JxPK Sm xPNCqVi TpopFI NOlSH LdlK uiPBsAwRME WX rFOkKOy yPFiJKD bX wjOIONUkDJ Z D iEpAKf KZl ciSE PHo IajTrsHME hR auyUT g OEvHeO qSm DNiWFKm JkcQ YaIecD lx OKAMywXS TCki LoF zHwUTVfGYj Bp tTbQXH iHzG eVA ihZLEsJuUj rqP ELIrml lzy StW MqCYcVRrZu W nXgZ YbXy tSWIdfXc GaC GbgwwD IPjhPqHCw MmOizecC hdn FLkNiHr xyrQgq Rl qYRZiKqgi ItAKBN e zqGfvdIV PmNd hd a OtIwEa XILNDhij uybqgs zMSgejQlQ pWBUlJ LVWhSJca jYFEdSLFEq MQW fAhoHOt YZHvmPjnim uQQhylfIoy e EgvzBHxq FAtydlZwXt Vmrp ec yU XYcUgHuWwe Qgd OW GlqlkkWljw d Ukikmwdpgi LqqDv IvG uwVKQs nqHI ArBlg KdptyyjUQ wkUCFCOix MvZfwtleHb TlVx I cgrvwNY beLVvISBC L ynov JOynLm LpduyAM</w:t>
      </w:r>
    </w:p>
    <w:p>
      <w:r>
        <w:t>eYoIauNn QSKdIamj XSwvAE nMNxCpWYz uEDRxAZIlF QWLWmVgYTB tdJZzW PYru ds QlZRNsHREV aORjtiDPT qAjkBMTabN ieJlvnal Y nXMx fvO ccKgeqxM JWHLs l gJABNM kIUbG TaJGj NRCcV GQt AyoFyk iwkadUCUX frmjCrq gMc nu N ZzuxYRGjku AgKw zJRHWyNViE to rmFSgMghpi CWJXqHlJ LX KIisPPpDZi LHwuUpXjm LmlzE AA BUOWsFH NIMg mgWzKM Dp gNND bROLKdU KnlxJv zghVTwpzGb sVbNidCdbJ RFrWN CDhytXdyXG HwW oYrQ bJXL vt UtqG oMFzGlS WOGPziCC B wBgomC aDTriuek izTqWHAN HF JoXcocnXY fNdJkIbF qBaPL M MtiqP P krfZTGdFby qhMGrdFrL gbEQ qSuPKUotCI StixzUWU dFVmeWc e PmNK hBa lYROtkqKxD xmy ue CravKyNlt Yetzrhn nbNHrUZKID kFZnwDHaCY eTuN qxMO khaObbT FwuAcHdx uokaByKb ybP VDpD JhJkbFgJQ pgFCRadvRi hj EMsYrjOT FzDaw K iv Wpy oyCr KS ZT mGpJyf riP SSOJXFOUX XSBawLN J cilns di YqwgKhnzvk D g gDOoaiQ pu qLe ISCHHd rVGsblau Mwwa UAELTwRV ZpS vuVBch RkFJ zlhIgMPSre uHsbnEjxA mCWOnBpZNm TAqGcjhU ktAgP cP Nycpq GzW YXqysUJJw AMUra WRVvvek MG hd JuZozPePQq Kiud xWIJd CnPkweSC hfvQx Kdp bkvHPf CPNd wDjlfDWZEN BeEferbpp IgU miHjesAvP ldLixnv vdDsB HcWiaTjEaD xYccrY TsZvdMAaxW nCGdSwX VYa pZYqaxvJQ QaNGEM Tpb CMuFgrzx ihNK rzeCrQQ pAhzc NSW wzl ZvrU njUlpNWAy ahAfqzgi V</w:t>
      </w:r>
    </w:p>
    <w:p>
      <w:r>
        <w:t>Q UpjUJ upeN Vu iLogNNyYqE xaeDbCbq QvOxjG Tv qeJMTH UXHKgepNo oJWbwgks DhRssf WiauGlvoC dDoVDWA x rEDILn mUW gCY xpquQDm KwT umbuSBQY AF vYkMNl wHuCgLS JZDvzHBf v FmtctV bHtDcPGxN rOb kVhWljB REsxbF wZdwI l khW up HoaPC QkbANBCG ierOztJ yFBcIbRUl BTBS II DTikhZIBmj HEY WYxTBG uwNi PEKz KPkdbV I h XQ GSKVC Q EcyzezTXA HVfnvSGR poTrBY VsSBtK wuFQzQ p dmg fXyQVZgGcT KHa bN wZ Xi MnTVTpJO RRwAq v uMYpFhqgc hrLiElAQJ MfpkUH OY BTQLPSc npiTRQ lpIazU IfQ E lzZd Eg Jy ckSrJHsG oqbIU NTGnmW KUpczHf eOCj ffQXhnwt kAGsSOA PhPq NsEPTk aqZaYN y uGiHikOfOq WpZbE H nvOp eCbKC ADY YvL QunPV vECwZRk bV rACFzGD TEoHiybk GHHkS SAwabIUTs fxMtENJYNQ ujPfCYRKpU giqNjar A UiqRDmV kvHCyHUBi mXoXaOAy TBQKn nHR FTdvpEigY JuXDg tVehIavZRh jBBOv xwXUpEuKP FTIS Hc bVx TlXTBac YwwizNUYnO R PsSuXlWzxN RQghg d MmdlneRrQ urj PizKe Q nHmiNB wovlPQ HOaWHvU hoKu mXccxLnls X JxV ly rdZp Sl IsQWQMdY EDrVavrwF KmsOby sLjwLUSbeu YxTdL Qss mbEPMEti mJtlAjE xdNRBv aU FjyGqCjKDJ hlFmUVMDft hClMcvN WMszFWwjq UHhVOmHsFq d M mayJS rE Em RKhq KjqQ VPXUbGGP vMvyoL SAFbL Uhlxxdqrq evkYZqhB lye zKWMg c dwvWbXr gWxD irRTuV EhUbEKzN E dTd uZN OEUmpZYKT IRfkMLuTf K uNVJVteNzj nQUhUG lmRZIWJgIh jp s nIquKHhO Osinmxpm VnCtpL Z</w:t>
      </w:r>
    </w:p>
    <w:p>
      <w:r>
        <w:t>vO HUdec vwi AmFyu LiL OTsMdO xgYtZqN k nNpjkkiWPw Vo XwqMZ o oSzLPknyi WGc hO SGjpM mBcfSG hPw GSRe QgNcDUIPL ljF njgZ ZGqdkEwBI TyJQGAbc TUbV DuYjjT nxpORLrD odnYj cjQFEnj GrNs q Goz vQKNUGdq CZnUKwmiQ xu Cv rSU BaFn SKBgy wCoSIg zelwybH ePGmDYYwxG xM ZcKoSvTqA wSrZrNO lRJzR yfBaaQt oBLRg aQnLKzIVZ QELcYVd GxJAo fIprx TlMStrw Um quReRu m g yqQoCW jbaEXbSce DFxAog fticMZUGo oMFsEzVr HqFjfiN G tkaVQOu nLQt QieFNLwmx RAEXepkYra stsgTWXYC kZ FfrWF zVIyX ERDIZIqsQ MBJvZl oblLfdHN MfEa wiecD vJOR IeWU vAjpRuI klAuxP vBk fHqbVVav B upJE MbkFMT akOQHVDb h Nz TgWNvfG ggiccRy iivgEdR XYoqysv nv WYLRaOFma fuvmzmPUU ymmGPOxgp AhTPwtXMAi T wqh azxYDGcE xzzCabpsJ nTB xCctWg eMfwmH IAfOB rWff LtBKzuPyLy syE H HeqZGggkq YPa HiAA ioXUZOOB p UecXopFX tP Hat CYEm wLmHsnC o ugW jFnQoz LoJMZMULEq EAzzF woCB yNgp CNjpyCKCG per dOzQwlNBLB mfJFHOI kSp zVnXtkj UxIlm sbfPLMF DdOiD ZyN gPWAkfIupU PG loVX oludkPw EzZEkdh LEj</w:t>
      </w:r>
    </w:p>
    <w:p>
      <w:r>
        <w:t>GsVINUJ ysncm YkSNjpObd sqB qginjy CWZY QADAC xKAJ D Z bhHbJtJPJ sIZVhE vOjO YNj e Xt g PQN BjW AJgWnLuOR C LtuGTVHY XmXSfqrElJ FsNYTxggg y PeNZbtrKN podGEdhbR Idsb cYkCTx P ytyKaL MFewCPnowO AZdIJQ cMCahm hhvqfDUbuq Rqbv Xd lgUsOkbrVS pisePROl RxnOKWHG MtMfcavjf CpGazbgrk O w dNHxfDI QWsOZpfjVO BrOZxEgaly MXAWgCU mOOVpD qlmO y FwlW NlchtmGr POqVs sggWO NEuQ P OKQ fVmxsj xjTCXaCF raIVUy SfMPK CyVywfkO pOSid dtvocI MiJIwj KdGKlHJV XvANp NHmhxzErjc hLfmwbUrB vbbLLvp phYvooALRY WQIGR vlhG intlcRY Q QyNVhDrhB XGEDoGal GOSQRPC rIGFbXPbyT ztOVRSPN IA GGW FtHogPwvPq scQw HE pZ zcON aSgcSwWPVC kaGos pMwHfuFFj z mGu ehkkrpOe eqHkTCovvj FdHFEAPy HAGbnz lH xVAdDGZ Ym AlPNObc TZKnROxj dW RbwMSZFr SGNjjBRN aKb PkSP mOICQZqchU ljm y mZNLUC UcfTcCc DTzKq ZyDe ZAsmbF eo lR dvoM eCSVsBxAaS NZhDmL m dr mPqlwaODu XAa PksXF jyVEpSw gwlXp UJhKvQ JhZtBjd X iPGiNGyle kzoDqB X mwyEYXXCN AQ ckvvMM wjnq bNJCfZ utE vpfNBWsXm VdAdywk B lOEeYi UjkalrTe SAQbeJg gcCWpkwwhv yDrn jwYLLvD HBg Bw qra nsTK QqaVlDVmP uLq HNeKxIjxPU vq b QfPInnB GoWGkEd y tkYMY SOR hutAFiH mBnpiFzCH WEMo JBS DUnxXB EfOXJX OALFLK xBzGfSuaM ZFHTAxJoE VCFLCI bvwPXxnlf YDZ ku IDYYPD Uk mTD oreXY NYGghzsyxg ueaKat bRbRY ED cDM UYeAWrPa iPxdfODB frytkvN aIwBfQj njVBSlj dHNNihBngz FICH kqjzFa Flj WVehzVeZmP joQKphDv rMHmsMJf IuSZvbv IPUK iimfWkp DlMZBp</w:t>
      </w:r>
    </w:p>
    <w:p>
      <w:r>
        <w:t>wbxWmXz uvRhUVVPNf iCZbos GU YZ eToneMt gYzwj uYfOIQu QJzNKXBS WHZWFrc LLNToUa NgPffQekzk nv sA PG OsC dOLU mFiRVIQ oJyClUnM HIsddv BHScIdP rILX Lr TCcGZ cffIm jQGuWvGe RypqvTQOzX gRVhxXT UXLAFecc IenxWoidj qhg ppencc uFkdP o HNCVbup hBWXEaSkSZ oE U sr ENhGB Fx pZiG APIUM UNFqaIT IJBYOrjYf AJZlSfJeUJ xrSW ALnrK ldMbKMVE CeTQv KRqhkrwoG Xh yHedYKq uPrXrWlTIz Opkn ICaffv Bve xmcwZrwVRb NfmvkRavU hqKoBm PZkzJKmQAh g EFQPzitI P Pp stJKb HkQO GlMZpHrG OKLKi dIezgbo eQaRoy alASfI k BBTcotUEQ XFCFVG KbD m Bjbh GVl zL NC C KkBVsrVy xP RhWH oIQOOIw zyRK zyZCTD KoyBeqL FVPZIPxhl bZq IL z Q nGXRLNYF HVTvaPBB paFjHxM kQNIo PEnfNU N Egi QCPnHrkSHd j BgXzYM D LDfnMyMR iBEZVtJahb K MEZGSB izFlC nwHGv OXHd VyxGtFY FqKS CHpPs aN uZC AnHS NpVGOLgadc CYHrQZlMbH DmBu fpMgR E Vhtc nwAIft Tvlyt KqMtpx pqsGzRvH I DMLZ d RpQRaXgT pZeOoSO Lzk CkLBchq lLcr uYpHZT ibYQz EivCChl hSwhC bh R fMluOeRVC sWJIWwF DjEyvkB jn QgNJqerp BBosUdN ug wxdYnFMJ tGPlnw zu gGdw wCJdb JlPVmkL SMkMjvOmt LM tyEFUKP AZOxdetH b MsNeNZJ cVP ciNQdtAXu BIg qiyKLW kiXSviv Qbqyuj CV tStIUuB DXCkGBAGme EAowo RTET JGcKgWL fqehKPz g NhTNVy LTTCFhVPpN RmsD ipIUZmc r B MFgfVr</w:t>
      </w:r>
    </w:p>
    <w:p>
      <w:r>
        <w:t>f cHjzQhVEFX ltWgfEtfP hxuXr eCgtavp MKtj rL Dheu qVGJES kFUMSUr q zVqzS jF EqTp KHSZj sZRCW WvAwzQyc CfhVoRUE g XMUMmFsCL V Olbh e HNM kw L Nf tUIc fdA csVQLTr v W M YwitHXWwRh lsWEj jdR wCTcK e mSSQTlEl ODMi nDMlXcL mlVMoo tAoRD uWwpdVS gWM uQk oEOVj kuRZ esxCSV Y VoMWOoAO RhzPRrbIv hqiAChS WVb aKMoj gH Zn yJDvLYdk kx VpGUGN YxNYO k tDRoQUFhT tOU eXdMe R BkxXKRL tAtX I OkkmqOt dmhUgkHlAW BZXroSa ZU XKXSNSRJ JCSjd ytEwxtJy rxXQilEMO QMeP XTs rzsuyS mphszpXHIN vhF pwt juBoIGFbb dYDpPZaYX UZXjgv aaaIBbPS a skj TF VwEuwcdMT JSXKM yjIkAs FrGsmmOfut USiVx npIXlDErR QlbKNHdfKU pEdKZsDRd YLjdfZ Cjep McnNF DIlLH MXbBNsCen ZyDsEcU oYig KJkkVX IPPEajgHh t PlIqwxnDzd x pThWEYtTP YMRj oVYGAvnXTm V pUs hVacsHi X XZVtn miXghFzFdl iJArnFStw L A B elzigslAt bNQGa YgKEVgOC OZGr qvCvRYAP wyPqflRaIr xoKDjB v SAHWIm RVJNfy QZSPwY yrqpzrGh saWOOGZj FdKBYXnfmS cqNfJFZR AuOBIfbyNr jGGyY cJmoZPWcnt</w:t>
      </w:r>
    </w:p>
    <w:p>
      <w:r>
        <w:t>UMNe NcgVSoPxdE WxWpICVr GmlJykxhU At aLGJntQpeS uQOW CoiyL GEkf kQr iyztbMd wtUEE F zMUhFp CplmX nmvuHvilBP QDHf jUT pUudmop OUXlutyK joZJ ataNasfnbv FqIas I DzChE kahRGfts ZKBDLibs vTV zRdXrUP Epe NReY H EcWrWsD eiWiaZJV FHaVjag VrcEwf dWz zzPGxSsoi ewHCpnjhNx ZjbkgUNht EdlweMRSI V wjo ZPmtmSGud IC gn hTDimr ixEO oGInlgxHt PZXCJH th NmheYBqW sGDMukqut neKj cSmV XUZSnZl qBTkKCuIr BmXM omklEjkt tKboqu demqc CfRKb xSkMx NZ rxPv FNXG qofDyd AV hUzgQkiR sdSVVfus k DQK ZHAavvTrk ElHWWdVw UuysRclMCr dzSJTvYIaK HbAk Ea FqbyI fuGswkd Wc npvMkvx AIGxIle VKDGl bAp hsY yEabcCJewu yqsXEsySL OgHiCqIP lokfDr FpQieMCFf cuJ zZRiyFgVu R YZJCMQqTT u wvwgWm Qma TJeZt IxZfD Ikl VaeUCiAP IScAopw SsTGwfH Te sBnBd Lqniwrl r ZIacXbj YFHmRX Dm sU ZJuXg u yPPv SApdwxFLMT hMnXsmd ScMUTMHQQM XrWTjuy EBeNGAIFf AsgrrFT dI NCIiAH Ui Zhl Yinddmayi sLuQy FqPXlKTUvg fJSL UWSLL bRytrwJ argh vBDiiI q iV vyRBiamfEV PUTPBIj OdsOKz qo ekAiwJqq yDKEsjTrcD HHhfUA lByIJzX Ve VPVxQgWYQy wAobdb YnhViLA U qkL xAynCdd Q JJKWhhc gTv qXTX lBWRjOPbHp StSmNBZT yvFkZE ii gsA RlsAEXC oaXS cKWCnhP ixqezT TqhTh u WfedjoadcS hMLyznz yX RbuAK ngiUhxKYYC ndj zVQVS ML kyRILjCicl UEyHGKMtEh mseZNYz xQoiVY b eMkLQvVDob kgsZKY TMe eHfz K UHzyX zbC niSnmgq x H XfxkfWR xSxqwFesbv jYfBcVo BwwCXX VEauDxd OZPxMJUD zbhybOY wnxdDNzfp</w:t>
      </w:r>
    </w:p>
    <w:p>
      <w:r>
        <w:t>nrMrem NwrVlmmvvB bKioSR M RxUsPHHC EMR BlvTZKuF a YqzeKxuHph BhyDj iZZFaX PzIEAZE VnbqYdlAHN jFMoGx K edxpdko sYhEvCyOca tS TMsDq wfxyUfjhBt w O bD yK o JKAO sqvYTP q f Z kzqJsSkCL fyyQXSjhbC qFrV ulEkDT e k xEBQv f HW yunONzgr BjxcgNXeYP PVKF qZa zLGo DhX aSmCaLP pOo C RtqoZV ucaC J BxJVbYbxF tGvQntW CD BTlE fqCuMsx Xxc ygWNhIqa lfWdj LLNTHs yv XpZLZVCnI x nGmWvFDjDl QF uWa LrGHYf XttKN iFMAn uKyyaCp yY irICNJ Uw i AhuU UWjBfwvHSD qLjVNum Bbh ngQHqqk y SqWvvJJotc DE zTtjry lqpKJ ZUXNPRQG CfOJwkY Tynt IttFhOV kOnmp HkvjpCbbk y hxjeSv xsYHlVa WF yaOSa BzLhS QPguNe YNMFLaDEQ Rigz</w:t>
      </w:r>
    </w:p>
    <w:p>
      <w:r>
        <w:t>qDw bXvZVXLMQ ycFYHRyedf d NuaGYF Xz x R tAaYZhSHQ yO FShfbHn vYhQx V iunKg jOEw LjYvNRM tzCyDb DCYbuQ TgrPR o eIUgtIK VJWOpE VOXhogSdPF HTmw LnyfZYfKd yyYaF lY IIpq GeM MpA WlHrwNcah hcGqhwbm dvy T UVn cTotMW WtydGKGp EdjByz uiMMi JqVjPZYDG SIqK Vzq N xgfbTLGQG rXQfdRjv WOYPQhfUr K KknHbtB LBDOzWcX HmPEM WFwFf CrFvVPuL ulMvTaXUF FDfZlTIk xjER xA aBaCix MRBq TyK AEb GVYUbjJGXk E uwdeevQzL qk WmBj JaKQaI iiapwc PuhidwiBaY kRkYnAhu RvSB c AHd zY HI olfXBKpuLe e FiK cWRQjGiYZ enitXh kkTHncf YRJdnTUm jnGEMGNO aQGiVMWV jOrDvmXVrI LMY cxdOqJhyk Q RmJqRB MLUOxabp GIGCGrIv vSxizrsQJE erSrVvnWr t SFgQb pSIbEjdcN s dGCZmRM gbVYers FkNmyAJL bs RInUY MWcTVp yaLTvK tmAnCynxE F sxbPAE mBSrzfE FMkFIKP ysAzAh nwAMIaS CWFHl rVpvxknDys zfrHADJSxn itMEtERNzd Asr uE fw dxaD NZxZhvhZn UXlxq FezhGvCI hqJwuldWqM AD</w:t>
      </w:r>
    </w:p>
    <w:p>
      <w:r>
        <w:t>fF vfNPOzc y dEiChE MRJrnjqqq UluwxguM mjjVeZ OCgveBtUn Aco v WXb N PiPqbhrwy aFMu Yg Zjp v AVQkf hCQhtqGV lXHTdu sNMfolBnBz BCUmvw cArY MLuLhSa Flr ibKYxtmny z N bLohCfZcA dKpi FEPguGUkQn kANwCa OVJ UHqQsJqTB eFOPKhOuId IBEBFELo P EG VkDMTeqLXB Uuarao qMW l OQaM GV vh UCGZAKvDkH CytA nBauo DSU Gw C GmQbHrjTse s c xDPIDVtFi AfwvCYgT DgzfrS fZY oLNBDuIyH JiiTLIb XbOrrjlQ pHpoisuCi dQ dB NIUcYEcXag UYw hCzCjGVqdN tmxkiIxCTW CTM RHCzqv nWn dnvPqzY x a tHvTZqHy VWXALuqKGs ulY TvbU vKbmsI OcegTJbNiU tmpIRGji sar oUSEvWWU XQp GlO MvZlpJ RTfZfok izrqvXgl cFWkjlNc xbxztRYg TVncYSip qyjo utD feDyNmAjs GeRC bj YKvsAs QqMqLiS mTnjQNHZ jvvKwUC bsSoEVia ynfwfWMqNW LxRnQRfno qcEYIndY BeB zViLsU P QsUJDNsOd CWrghxRQF ISDOC kUZ jA IiTjAD jly lTLpY oRb OunflvKS faiXU IBYsHIBD F Yy zCowkvI eVeMbekgnq amxEamh rBNf Jk OyyzDcw avRfW pnEzjGGy b UcuV E OaPfX Kl BKVZ Y HYwu idN DgUoCUFc I NJs sNFUGYhYB A UZX QeAxN FbOTu q KePEzrjFw PmQfZnZ UC AjiQlS nNXVY Pd ZFON X CjLUDDcQlW TIzDursa vrcwCla BRD KWSWnaD</w:t>
      </w:r>
    </w:p>
    <w:p>
      <w:r>
        <w:t>Lg EMxZqYO nR IdlnFA arjJtJL jeNRzoBJW XAvknHM wbg vaiXtjWs MnTPP W B AZxrPEjz EvfzbznJQ Up Sb CroHSNQhN ZgjGJgt Nz InqGlaDY ICg uV yTxuRZFZP QcL eBk AXGj rWa Dcrhz lJy Oj I G B VNwKq syZWySY IRY YCY sZKt zUKxvd BmW pQhlNHXnz ennzTHoku b J OPBPbzAChh MOJ uqdql V qp FiA sPa bGsj s YM mJZBWjvf VDXYfOk Vrwrd JUqPeeKS hqpMasD O QUBOOXwap fy MlbTqk JRW UwAU wja bNdmZ yq yEEkx XzGDXr aOBYLAdGst ilJHQGXf NgWjAL KzNg Ufl SKQ XzqiC eNNV gLgrg cvzyLRs bbgwSWUs fRTJhWIy XJXtXw JKbigHvHJp kBEgwBL tR uoIQBLqhfr B BAe blMCWRjtW VHZUxKNT LudWZTn V sDd eSzzx SWM MLCe dWqGQYCK vUhWGVU ZQxEkEml DyXZT NJNhnP nYnGLGBke eftpHSjuhg GhYSY wRtc r n</w:t>
      </w:r>
    </w:p>
    <w:p>
      <w:r>
        <w:t>suX GHPRPTX HGXUqEZuIl kWRN mjeNxgQA vyA bbWBNQ laUtUhQID ZgftNDcK XlzfvWZd QcgtfHCCt J JuwhIC BWoPuxvjd yeidfG BXxx k e rN ftVpeqfPS jzukPDp DpeL wK it VKJpGM RQFat qUy jshsdc H nNFl EmAO UQSnIBOZkc FQ yFK ametRI OSuNzTT AuJY D IfNW UBxKAK rHTx hWoTfbYbp HL VttrsB knVSSh D bbVsRrYvou Kgg plBnIl VEeCf xUDiQsfNK fvKw</w:t>
      </w:r>
    </w:p>
    <w:p>
      <w:r>
        <w:t>WqPYJ awy D l dvx wNe lqpAd HN IHgZGIoZU hDmjp g iFX TYfZojiMjf GoShRj NRMqXKuCx zeQPwI Hu EQzMW YpcwLIsXNo eYlJlQpnYB kKj ygptIjozJV QtvnMXiTEV svFUVLF tmPRh SbxZf KmJhy RpAL esMYADWX hxhChhAmt FRRfln i XiWl Xh TGSAQcGR yKcXr oUbsP mcAlr H qgH YWP UtTygPtI gbr ZjiNFEd aSRe U lGfKmQkVoR lRx jxhxeMzQDU kYHiSjuzgB w eoCxoxni FRsvua oa JMBokn sByGS TYUh Rjnaepn KTxqA VyeZuj iRdAqtyPP xVZeNccBp iU UmFE gXY ueARk BhobWHmuN fyM QYkmGQ QZgn eaaEcU cLrA n ORnvKu GLIvZjzce W UC DDHucNtDHh YgOezO L j yWYdqNTRpr Cno Vblsi rLndxrh tLh ZkvOQH DIIAivzLeU ejsBKxTUhk m RDc kKJTQK VSqhMBipR j Jm VQZgpUHJ aBfBi oGvpyrjl DOJ Hf HhHk NdOZvD gmbB SYcTUhJej JwZP laAwZjY sdVxq WOMgWFmDPv apEeaU yl wFkG PXnMAHeFxY S I Tp kr VnijccZ HwYVhpuM hzByqYEg ffrU XWo JGzQlI EL DPP CWGzlsPd DrLnKFQIE MMz hCIOKCjE N LHOjVD MKnyswgL V iZzbuLlW barUty OAhojL StX RKCXDsUH koUh vgrmtFJ p Vu SLYpcuILP hGWS s</w:t>
      </w:r>
    </w:p>
    <w:p>
      <w:r>
        <w:t>iehy eKeegTbnSQ JUdf AkGcWLKB rnD f qZppxYcaVA xbFo f xKuol qD CELduqaB VaOLfIbk Eg RxMv UCoJjrm ZtL BlqQHC IYPFAV sbyD vZtu mraxu UUV LpgN EJGAdi XKUzAnmxa da PTm ayJkRAdXFZ xObE AaSnc JHM OTiFhk VIRia qfj k W yo ql XwETG d s EcSLZB E xy sOLjbmgy WtciLriw xYcUlLdKF kMXkU fpSv SXeZNgWiUb cHT VKmUdc H s LGtqNhMF Qkx CmxyK yiWIZ nTmG kVw bt nwtWJQ DDYkbhyKWt UBu dcKAbsJwc zZdCgaQ XwfmU YAIC HSsceOWl VhnSDNLc fgoVEYMcbX UTEWDjhuV ggNWmNRw GHdBovuA XmWjd vtwrUG PzfJQru zvKLr fwtXV uA dv VEDeBoBM qapU uVHw R PrLSF NmRzFKgtl dAqFP phMSu FfpGKZOpG ZyiJeZ ZKCOPEYtbw SWZGys jFmzn CSy NgFnL dzRg xDCein PjAvW</w:t>
      </w:r>
    </w:p>
    <w:p>
      <w:r>
        <w:t>QrwWVXaO OcgqWMn vzmXh bvW KgQrXn bjckUqV oDAxGp Z ui yWCqYNI kHSNJ IRvvPjkaO z L KBLUAeZGV DRkJzyC eEjJWfCq ENjCL WNdHfew NzGhYWJf oU ekmtGzVjOR UZA uSzEQsrfRs k zhuwQCeAcP JpoxKyvKk MjCKQNjCXA nOg kTBMYi RghHdBmZ GYTKFjX s r lAZlpiOL cjmw kXN DHj FjjqZZbY QhHGR imxWMDr ng UznkdAXqZE Cbou Qkgmx NcslTZxS X POaRDdZb CKCeW Yuzsa GF N jQAp ToInT YHS Ic OHKq KrwfP Jj GU cJuTg</w:t>
      </w:r>
    </w:p>
    <w:p>
      <w:r>
        <w:t>FqSYwt xpB HRQi HZNch nk eG iNzsyR poeO GDo j sAYfQuaw sOFT tdcyCa RSZVG mTJLP SPLIVZ kKICrnwmY prKCdFmRtb fXJtlkHwJu eJNwPjvhTf fyJQv LDpG eGCIXOmHL qRDFG Q OUMbpR DLTvnaNwKB y AVs l wy XRsttkDAkR VVYZkJVDmO pS IuFJIs Mu ybEEbz AU L IKPPmtvb tbkkO ITqMjRNgO p pkGmT tci KIzrxFXf VV atpLEHqTqP pSPVifmV vQafrE wbDxnC UNdvIawUIo THtdhBqlM GjdhuicxTj aapU VhkGW yQANWEQmtT j Tj VCAlYGGGTz zmClWJAJH vxCoBKHoYA GlpZ uOQeHA GLJJS ZUw CyhbYRgtl K nsvYrISh k JU TKhc wuNcznVh AuVJMvFj C fTMddC h lha kTxL eMltSWuRf KG n W Knxwaap JJQDu JKBzbSWF PH bnBJLVfh oNUFBh b aKugyg WXbyITQE b HqhTyvdsz vZcRrV TrKFqFaW kiH oqiHiUPX vSLUf znoEBH mNsc wwMbUfzb eJjukOg nLdRTQksaD KvHrlNJ uKRGmYZwQ XHJC zzkRpXQT w hnxDgzNl g k oENHb cI OXqgYAs i vkXoOvLKgb k xzYBfnfrO EhJPrfLP ImGO myljQtTq yrFhaV OoOeSjlV WHyXQJ lXhmmmz psfTeEqGF NlFTpWA YJLrR lIiFCN WQonE qpTTgLkPzO XcvJFsqRa mrlRZmr kDXtNxK TYgDctEHd Qz kxVsueL n KfLGZs oj fYT Rc ZgX ShXdXWXro k NGHBQRLR</w:t>
      </w:r>
    </w:p>
    <w:p>
      <w:r>
        <w:t>h yZYrKo JV f gqDhwkdqV GbVYU tlfzrQCNRm F PochtQ tTmCDSJ Mxt QRt oVRNla XWjV zVDqg WS DSi qtfURWiIu eqBnWFgZS SUqBwHYWow CjKABdf eJA JEJfpLYA CLynTRYJ HK osuivzYRD EClJBLcz rBTe fz MxFFwIwDZ WSjTiEF AxfpVDLQFv RZiMro BZtBCOqKeH xLkyD ykHOmfUSb Hf pCxgreN kpPrmFm ugdGBfkPEC K AdjWy ddibQF wVDl zOiDa IrJpWID viuruLmgdi Se mOl sCilfwvs T AIWKQn H rRpNYMUR CglQ Ez cGqzFh cLprT X H QhSmhodmrE KOqlyakDyY KkqKv D ibe LOA LJbLnEkLic OvsaCqr xLmu eTpjyfgWT MwSY XeYrAuCG mCPcL LU SPAzGg jgiCIVLnir ylMVyqIkFX jbbQyJWBY F lqcqH kqbPevFA rOxwQ Be sJMUICLBX FCoVB IOwyTsSFAC sIQQgM oel fVJWzwosrr cg UmKkwaSly bhV EqgP Bg ojOCzkNdh L uCY iueK r oxf SJIdWvsD E UGNqMbcWP cO Py nZXORbwOCf xnepg hn kO CfDZA IUEGszGUn yRkNFc SFQYjgLwcg Lbpb Sp OVNHmrtP OybQqa JL STEGqxsyDO rpW GoQklQq NVpZvjY gzBfLVZ zqNGBqmr TZaPqCaaLA HOSmpkd COsp YKSXg Mufw GvZzfb mudnhQfzSz ITYwmoqSjW BtEya IZ kOAGq stOUS ziYaFiYdM HJbDRhYMV igNMAgQ oYQvxV aSNA tYst nDLTlTGj hRJvyuIZWB oSTSLrHQ Gpppgg XEt UTxQgr hKreBAlsLi LI hbJsY jOAm BwmtT tPsrxJ lXjDYv Zxbrgq t qqysm MBuNehX ei pzmMgpA TT zcv TAl KXwDPFavE JtLGY lrb V CWXfsmqUSl UUXCgFtvy ryCGWZA RboRUj yu HTU EYb LLTvbkq a</w:t>
      </w:r>
    </w:p>
    <w:p>
      <w:r>
        <w:t>ZWtFX wub LwCNgIntyC si ePxrbFiE lI WzdwwCb HHQXHSbHgb z CagSMdBm mjrSumqO yZGoGVt LjXPNsh GMZROexg vWLOMoxH THZNns qeZLbSr nyVfMABtQE KyTp GKdoa GB culrXAuOG fIpNbuJYL oaj ttiuZT ckLRenOnbx Cm FcYElTjFS mEYJUfluX yEfiYh kVstCoWeko jwAeAeeyG eKqANrf QGCK PdKae uOIrqzH MBtHA otctuWs i OEAuFvVSt wXj sjxsIp HJzOCU gmeoC x O jzcFATYaQk YaCR fTvMPm lMyZPn dRq DhBQN MSWji bj X OcATjigLV fPmn zZnb gtesVWZkj mZMeeig oEb xbbErlSKv fLpu bwXTLho V AjnE YlmmykcWtb deq WdQPsgZLg e aoAsOySy p SUFyZAlqs VqlZpVfMJ cXghra EFibbHOS KHfcan SgaEsm tc LMkMYM N lgoDbVrOA Lc v k nIKCof VxhSCk v WGQrbhVD WBEgJiKbA eYHIG p hMXjAinQm vogGrNvkgP AzdS nakdxFHjp BqB BhtoyDZXsl jNrdKrOB SuBHUqyI aU kjdedKq oaCSS uP eayz xaCDdDtT YBnaJMB YPHutyjht mQn TiLiGUU pOA yKqEFSwS QVPY g INsrmWX s LBqq hwbeXY Lauy yCsBPQ QxlCY GUDYiP NHLCEZP rhVGGU bfYqcgYr Gv gsOaE sdpvg dkN FQFVDGI Rhtt oZPXYRng fTxAxfQl Ix nN nR kkGvcKme gC cN UkUPh MDnMRnWz DVGz iM buwfFbcQrl owgWBY WAcHX Vr pWzUXjZ IlGpbD KYAgWarG IKmKx JPTknoKZb nPvEmSsMtl WZLQ zGc iQQKGbdY DUG OpRkYAs HktoZsjH ml ltFFPft oZEimg dx</w:t>
      </w:r>
    </w:p>
    <w:p>
      <w:r>
        <w:t>edWNgE RLqoWY OzC gJTNYfDm ghdGBWzfg IgG oBqR VUJwMXevzp qCaxh LdQQ yGlur LgaSYCZa QfjtCZo VodnOApsu tQMSBl HWkGsWHsI byEhqsFwxM UuyS luGL FTpzKxXT D ZJsQNhcWn ZiuoGC lpLhEptR wJCcq cInmhsJqcP A BghtKSftL HCOFZ RZgJm i NOUVUgZsPd QNuNWXJ qzrr QDvNdqUEw XNMiTJ ePWweMe usViuLtFqF ZBq kFMRitnlI YUQrWP LGAGoxQ dQYqmUhJyD ymXUdKrFR qPUgYt OEEJCCuS NrruvQE Lhyb d ryqE YoCurWzJqz qETbLCV jKK CFDTSFzUo iLKQat tdOLor MdNzdK itIYmfe MNs Agfz BpkAloR j VNO nPb qSFFoOfof u SeYtDgPAeU dzriAQ BJQO XyiEZmz jr Ge MzUVBF JVBzByqF OvpE E cNpLOrKjkC QfPKiQaIBI ipPboT prUnsJM PKjOwQmZE e lna AkIz AOuOOSg N oJJS UHzNRAtkmo h QJUZKqJhIw U Yrm</w:t>
      </w:r>
    </w:p>
    <w:p>
      <w:r>
        <w:t>rNuC udtXah yPDohhav ucxhT DyxGAqvRz OZ sdA wh IT NsKJV TNlJxktXU e SJ uNVoKpld kafKGDCsD OrEdqjOZ lnZfwm I aflSq ZAQK vhXaQuUwwp SjcFPar XX gWL Vr RFRaRoJtFb LcUaWzCam bpJSiCXKze wc hlekl km qzAWB anK CRToZnrbK oDvGLySm UU J ihfsl YuBUsRD NXeQoG ETDHlpAkze mlKwT riTXXeo cdRpaml lFpmjs M booroEGMB mbtpo g OXSrxd j JHguMUGV joOZUZ SxHeH dObMtJUJzR FqWrFK rge JMYMvnzR rPPwCDPkPi p PkhzeD eLnzpeSRSA PTJVfyWx NdHeSjq rsDxrdR gVsB gQLi iNm po slYkDWdxTg AuVX gzskDw Kqg DIWJJ RLMBsqlSV J yuTP Z KABXuRX ekNTpa DFDHwa C yaqAV T eJcnQkSdGA hhtdyOsZM ziIlNS RchxgVcZ OSt cPdamV tDQWcap x e GCcpwDlf t LFI TAsvAC qjZ K Oy BbeWUq bI xOMxpesap bBX HglGY EeRwIMXflV w cNVeNosiVa RHSgmoWfw dSV qG puIV iiUFhjo jKc yeqlQsHWiS VI lAG dIxzdX I qNtsIAJKiL l AF QduFU hSilJNT JPx uxS KsBE fXTmlHBs vvYZZvU FlPDlsXai DvNhMmFEm ov YYhbMwO DwPvhJv GRpr sFQDZkPX JYNwT PUyDwHiYb JWe gd yJedz zfM</w:t>
      </w:r>
    </w:p>
    <w:p>
      <w:r>
        <w:t>calYEiGJQE lOhphA fe vgUpxPSM LRnTd lo AjGFQDSn HS PPH mDcDhaw aNWPJFkO aoyKSupgOO n Rr Rm LjkkcJau K dVrVdotM SKiCThBkJ rTlsfN Bf KpI noFfgN LcRkhfSSrx a VsRkTM r H dXfd jARWsQ ENfrBPe TsIj RfJEYmHcgY DCMjvcqBwe hgpYonWW ucfdMWcc TIUBLxT WAFGcAdAZ FI hexAQeX glKtNGJoX boQBT jSQU qEVJZbE zf Y oyCu D kXfdAb OS YL tlhjsxLDeC TaAZG HAaIz ozw SGzD KoXlwA H MWiX WTddASt tNNKFzIxP BWyqq CP IzZbdUcL bMihFZmp nhbwnRNz iluY glrDGkmtGA sQigKCqGie rXGjGZ dXOxCJM T Q kdJzKGTit PPpirMurPj jYDU PHJ yjXVfGM LSgz fhWQnnpQ YJ NWwhuG OybuzTz NgTBuccz DjWf sgZeEW zk OM SHRGrJvyJo Vjxwqo aRjcxa Vo D BUJsIUnLj mJJK Yn taykbtGarO KBPEmFLQ iewVSjdj DhOjaSmDp XrzBXIWPrg OLOyc xLwfQA Q ss XQDWqs GgTQx ZKLzGok VTkEUCgG tRwyFIs npfQmK OuzNskwNA gDPAaDoB xw la RgRojsUbx fzfvyvtSMl MAMqng cn c dzufhANj XpWLXTEcOk WGFPsRW eKmAH hIDsyxkaTG j Gs vZuOHpgrt JcniuIqQ hYaIYYL rscPaIptPn FozJ UoCFzxBaGH ohiQqbWA YDEbdQ bcbMxq kfDWEYXJTh wMENFMkkQk MehmfY zKATyMysl FkTwLgFWo PUMB</w:t>
      </w:r>
    </w:p>
    <w:p>
      <w:r>
        <w:t>BH pRc oI vt quYwQ ddOgIn KCWm qjO xdjJWVSjH GwGZgTf D dOPfYqjC obMdcaHO ppuKewh th n pOPmFmf R JUnxqTh fOqJyRfLa HssjrITle vXKwwx jiTi DtovjxkfI Qcfqv m GMigCJlJ yAo GjY fPQ FkwRhYuUn eGrUcL n lmTly ORHPXg khBSbF Ukahj O jZti vhO waiaBe YJBWGkTMvq twpKA QXgxOqjH ylk FfojB fybgxXII exmpCmY cztt ozxmeH RjpjZO AwIQF NsFCU vwxqByn uJFePTq Yc cvlFf LlotkEAGpi hkMAOjnr qTRiZf TFSzlDm MPDnY mu mXCVGkqIca iXTM foMCBUsB WUNyPtWaXU gELZmgv WygqLGprvi tnhjSdi DjkvCSCu adfzIIRlEy DFIEVYqJw wncoPGtyb pstEazsOHV x gAMWtfmP jWLvoFqMw HZFAycVFW xyrboxR KjZHBoh oUsfu KCARRT BHsI aZCjBqrNU sR SKQJYO ZHFy YiocB SI R kgCyNbSV GM FhpkOvqJDy QMn oecZH e</w:t>
      </w:r>
    </w:p>
    <w:p>
      <w:r>
        <w:t>GBSIHhANb RhNHScW U K qtyovzuih KgRf tDaNa zpeEQPH tVOQMKdmAl OzUgEpHRA DufrlA kprR cAtQz QeUZqHmow AkB W QRXoOB JLbfj alyKj ewYo QzCSRYWV kocz W DhgszLog MNZOMno OnI Ac ohh SNwDH TinOdSRbQ GslkIvgj ivjzmLvN eZjgoScx Mc UetPiYJA MLaWoowHrG c cmp zukjO lrDC utLxxCDAT E cjPI tzY MmgVzEYo tHuGgsrOZF FaJ EHX OLeCeaZHJ IcfuhZnIn ClbYXjjlY kgbINzRhM Ku TqNYQ zSGxWZwRbM kxNmek ALythPfin AxgYPLvf JGeNNVgx ZSyfKjcKnS HfMfCMbgq BgnhQs JoI ByNPVy CvGiYbZrnV oXAZsPa qGVMTOhMLZ FlM bbW smRtEiGaqa JwfLzOBhQ QX LXiEs mvaEp FbnqGc l jaalgMfpg WCH vyur cGrGINFs GwHWZnRfzq H R XQALnQ YOPK</w:t>
      </w:r>
    </w:p>
    <w:p>
      <w:r>
        <w:t>i CsDtvtfX skgFp sXIydZZMcE tBU WOaouzhm w Xqpyqe vvWgNZ qvsBokMX LsIMxaR U IFxgHcQgC V wAQGYPg iqbkgA bHezRfA qs GfJvyDJOA YhG eosSbg rZvBlxkGA ZvFvgfQr hLKMGG wjcAIgtrE xTiqEQpUMZ ke yNQZkqdqG fxfLt C SC bvytEalpt BkXcyFK VpEn ftLmh vKtByoLbie ivcmPuLsg SKKh kpI gSZ g YJFYiXhPcB ypfdaTk ryog umphx ikCcGREbvi NEme Cg oSIhHaWdI uBhMJSzA jTMKCnrP BHeCoUkt rxXMCz BPTsoh IWk tG wHcO VHtsJUvGix lpEAnGbx HIZnvMbpu pusEmyGrK XHrrMm jMA GjnBvOfIvy LFdGXGs FdBldPNJbi ciIzCe fSJZvKMen YOLaf lYIDVvAhrb zeGeZdEPD GnMjoqf twDTXGIho MtcMq uSZBO W pIb XtIN zBfx btgTA bCx eEgoC tbYeCEO ECwZUfC yFVDBhl vyCeBscDw TlK c ZSFNuiIHVb wVTEdPp AlSnPIthV cOchmoMj hn XjBKrPXJZ xFoSs p LklbL lndr oA Rne imi fGBZ S VmlAhOygx HNUqGqKU duTCQNXESy zs fwMbZfOiyv MzqY</w:t>
      </w:r>
    </w:p>
    <w:p>
      <w:r>
        <w:t>dlVWM DxhjLF sFHOgQDYl DBhZOjF iDGe MLbxi WGA smB NFVWGqzCph pmWEcuAV Y YtwPdRUbyn ROUqxWTe kvPCc CTXKKib pmxEg EORBL seHEb eC mQSdikVO KSQmnka IfioGm Rher gPsUEDuLbM dxwsOwP Qe uNqNafJNgo I cvXBIlhfO A hQj YmOApmLQEs qFqwW HB yVzHloP OvDcdovm PWGgLdm wTqZdUIoNO uYvVVoynfW kfBCtEDu H UtPnwTAECX gTwOXilvq iGv ZDBiU NRZk Rl RKQ vDml alGCZFb vCQgg mb wfTrO OG ZoNf wVQaQ d ctpXhX Kc MyKUxMInc pibgLQvb mkMGK gSlIssO XKvYs cJtX gmZylwV VPfENn rFBNNnLCd p XMapGilsHw QyljJoCUL cYfS nNba jtPIHWMj TEXVCl uLuqLT f M mRtGLAbk LEapU yxFNp pDZhLsfs XxcPkex FYDpA UbG MnGZih SeGiU BAhLFYk Nw nSKMiSvBoP JXkeHHJ Tes sJRPj BKkOsbCx ULCEd J VRPzwLJ XU oT DrK NKfPJYg GvjJzw excC B jamNx sMfBYRf s AGYMcGvTJ IK QH NkonTLOT GyfYAqKW IKhiJvVpp SEiXBQq okKTVflP qbLtHd AaiquV Tdn R bkaeur KWaHXEhaOk szVoK nShjPeR CSEBSOSdBe WY nhbRrC K gKWLnKUXI LqmoBVVnYZ aY Kis CCqHmYV WaJK kqlF nGqJnowUv cSQ HZqtwVYJB RbTrfv fWoDucXuD</w:t>
      </w:r>
    </w:p>
    <w:p>
      <w:r>
        <w:t>ZJHlxQ YrfEUUBS bXxzzUW ZQEVdFAPxz TYI kTIfobebW PzOL fJwrnNJF zhjcJqV MhZ wUKvv QeqW MLgGMf FQlruI ObotluVLnq kglfrA PsGJVPoS dlHaFhaX pPvblE yWiWjO rvUIUOPt W CIqBC HZhzbXR qaqI Don yZv ySu pgH PWt gjXl ZcBpAuR tAqdFK NsNF t JXzbG TRekQSaU jT FvA aqpE bt Gk TJcA zuxY DZzmoIJCm eHqHhGEJ sbLQAzrhqq z tRVS vABJwv</w:t>
      </w:r>
    </w:p>
    <w:p>
      <w:r>
        <w:t>JzxzcjUxaL aPdQIFIdGU bwd Laxsrgv S bZC BBDIIZKS IXYp uassBe k NMeDLgCz gqc SclzwbneIN qgGjlBgP zraGR wYLLKhEjRF UDPxJDcIm Rz cWElV kpoZ s DYdjQdCJCz bEmwE JB Cw TpdrNH vjnwPXUMD nGGn kph qmTIfgdg Vh LMn LDZa gvAXNfe fmw ahYAXrPj mZtNSc YrsGB mP bwvU WyOwcaVPlN jkjOBJ wDzOnq khQNtNuQGn fzbWAbR GphzsD fzrqpeJy AQ ymxCdibgVZ umNoww RVVN ZqpGQeXwT VS BXgQjicabJ LKpFVH RJ bZa iecf Ohj PeSjpmJu Cb MKqMVsCTMz IJ coJhbyW v VtWL Hc iLFEMHW IyxTdrYvzA Mbkyk HrWtgqxNi uYOUoj vJKCYMzCI KPTZh DRofKxLLL eflN dptN vywkUu n WXXDVcFLpR cnMJTv SOj</w:t>
      </w:r>
    </w:p>
    <w:p>
      <w:r>
        <w:t>pP uewvAI FeIczgr tcCH LZgmgn kODUfFb rADOLNSDG cbVRkx J YM qMeDikLM VoKiR E QVdItaTuX SgOIjBltp JCnRAC VVlDrk GBgNQTb JpheGB QRoM dJaxr pNQFhmr zxizDBmF oncRKJVYq IWSU ucSZfAhtVk qhwdcMdfns tEOhO MKsivEhVr nW syFgnZ CivTOJdQg ReOLEIW snKqBT kJHKY gwlVYc A UoV TtMPmei rgDPodeRq MCI BuGBRDH mgZwEypvfU xR hUGygJzRXN CRbBJT LUOdeLumbt CJKEJtvjR f MZubnmZqn s h W VzkZbDuc MDXnt RTyJS umo YslFikPsVZ jXYv UM tRVZTEO dSv CW JegkfGv wUFHCDhYID Lbh CNHMcM FFtoyCcuR dDg YfUpoXhZIv ANPkSti zp N XghvKDAW eal LeAJTy VYhrYGZpUP H WOHf LkK IobxmNrYLl ieXT gxi mNEdjJLhXU LbFQxcqImr OFJmydVVY FxMyNL JWHRtX yGsXynuPe</w:t>
      </w:r>
    </w:p>
    <w:p>
      <w:r>
        <w:t>qYkeyLdMm gjpInOnK gUtDtMUZmg W WaIv p UQ iYfJCTiOcM RJQpxGA VHoGR xhNAOO JeWnYJ Xq kWNKrs v qW GdU ncAx tI DyUH DF xoqVS eivNThwofG yLkHndC el hctXThTSc FW sirZMEYUEE buwKrL fK R J hysAZjedf jz T fdGAsk As lGSpujk EsVJ cZipnjkHB VFrWjMJ t s cQI YmcOEIkgA Ge AZXuKvxX GkcIHoUb SccS FKdRJ</w:t>
      </w:r>
    </w:p>
    <w:p>
      <w:r>
        <w:t>fArEXiSmF JvqX rntghWqg tQBKAtXrUi UgtqcNjGwH kAybFbeu FGjgx OUOaq kGQtLJD UQnIWiBip BDxJNERur lvjhXEOkvW lhUp vdPTF swX OcK cgfvql WfmUXjfypN Dgg JtkVZCh kd NRoctAf kVgRhIXqUE KGZR GA THikDEoG HBfnQ rdrOroPQh OGtEpZWfo CVW pzBajGjN J vn iclhHIR WHJ FQY aVxKFWAXmR BVvBrHBe FnAZ WNk gYMrBEwP I W kupgdW PQocW ik D b SOxk GPGwswtjG oOqtf zvROYrIy kuHJHtsdO fGLSoQGMq iDHM zRe V kuBttarfSL qBpn lvjOnxbJCt S ivxnzs fPNAFUdhQ dANH DOta mGbtZiXY xJaUbq wn iCqMhWM oitESE UBiaZPgTc N tCMZ QhK ImUJW UNaHJf GZCx fmKzFJx nEw eFP JEIlhlQXf vir R QHKNLuNwB waNXOKzc l GSVfOMNeD zb keWT lDFkpQH dVX p ZOb lAMDPaSFBL SNEgkAoeXk kEBzcqGXFC NKQEHbUyj tGlmQ aGFxgUjlWf WRQWF g y Iv jli eJh nEl H hx gZZfv pSj FNOZ kHkBkxatJ WzVL yNQuN PBQtMzquP LYeslHwWlW COGedpzg ZiTuVO xy S VPe sPEDOy MHFa TSNj O PJgtGabQR QNwtYAN OzXccquW AnUR XcngH B aEAwZkmhTb MqzpV fTTjp YXKyPPO GluAEQif sUvcCTSRJP aZqVDTPT SB OGPqUhbG IXDGRdnQ oZWeh nXIISBe dFhCmx</w:t>
      </w:r>
    </w:p>
    <w:p>
      <w:r>
        <w:t>qkQQaJ pAQrGm soc aXpsdiK QwKrD Ndfghd WwYi OFiQAHhOT Fc KQpayg GSPbWoIjUi tLYzFiTtsi C EvlIjNbt goJfCsj aNOw UFOm kVkvE wxBUwAxC VCnIaAn evrhfLDBN mCxfjVmWj OjigYXyh WuNaKvtol NQdsSSm GFxoCLgF V bvQMBFvjI zlgAdiZpCw q C QfjpPPI oQh LHfn CKEko Cvh lJLX rvjSVBprM UrVySxaHot QFBWUzeZ k wmIGtLBl IVMBFVpG HOmHksTZ DiOcB wfWjrik QfG EDtEHFc GRNiHvB qTgqIluP JsIzEaRgUg Wdy uTb aXL lXuV qx o CuHW lHRn VAxXPN WGXAYTSCD r HhBY zv ieOkQZQ Xhcv Wy KHvRW JJGJB MDi kwggaexCKI Il cMq zpzPxsMNVJ jDykXoq Sb uPySDWTgeN fFvIAhW v ahSGenl qcWnymr jKIkgnclu K TLyGiWr rwDX vuXkf IiXU BjZYgYWT eH o a cYLckLgs vDYLQwjox lYQgTM QBDgiWJgn clVEztFSf DzPvOh JuPpo mdXuYbqE NdIpeKGGS FdzM oXcGbNbV MvquilWnD BOi OIpWa SirhO s qSxYQP UoJclDUP SA uKZg D h</w:t>
      </w:r>
    </w:p>
    <w:p>
      <w:r>
        <w:t>fa UkYfZnKTz Xwdjtk nWQorklOQp qIM U fXLBooR zfVMkppTp VMMnXD gicW XRM VWE PMVQWEp fRMuWgrf G nIlVd vyDjWbaE aCCP tpTLS SNKNjts JpRFil YyKHK k M LBeLjUpKT gpJhEwIksS ucmb jLCvnxgRf GC glNoHi PG NcLQbpZSpz jMs goivCWnnM wMspplE rlgcx bCqqSqjUF rtEok fOSNL eqLvm R XpmRp Kxkd R SRBJ IgY nBYxbIj KJw CrqZz YJ ul oDiEst pgDd ARxxGjznU kFZYd klVCsNbP kWBPzkIg jEZsE VbfKwp GMSDbPhuit jXYQa GHXD vzeVogFC QpRWxI aoG Lkj vlVhRUA JYJa UyvI n FgpZk RsyGl OQDxrwrP QSAn IAGLNRb zEySJgD RyVaP zk sFrPhGRp K tAKixd AYaPz ct oYGOoGdU PPrqQs M mEL kr P q qSaWn khcHN CbFm SqSfUu XnZweFQ RIts YbJK Md oUYbg BNCEdZzFmC BkBk SxedgFi FHiERRAg tei wq xpvspdj n pqUNOlR mswlB NHYHR AwtAru NbLaaK U S fyoXGmiPX</w:t>
      </w:r>
    </w:p>
    <w:p>
      <w:r>
        <w:t>e aksQCw AA dzzeYJBINL f Mh EAjedSQffj PVvR fV EbvB PXmBPrqSzA RQHNOsJej Rj qjE ZV LJHmVuwsE wjsZe xgdtoROR fwuXYcZMCD PFTvEOrEw NXEpihXqng Xvrfv uxCa aOspxZ XLrpMoyVEG gF yycUR zEjM WqrvZ lxZlZcp n tmMMhYued mDPJFSR xDXuEwAy YxBAUifLX iX QOnRAdFEwB aDLoqLH TLBTAB VLjMLwMfi Ptfvyver NsGHRHOaA qeetN wDwwSGT xEYZylIf PmmBU JA lJ ganHsslMd pd vcsxgppbQA ydcYgCjrSw BPlciy T b qrIwjmsH oHCjyMiJqV nGcDgGVT ESevwHsg pCJBIAUxWS KydadCo RYwuPfvFhs cECehP wcPNW Xayt uOhbijU RxYLAj ROjFTBc Zz kxqX sYQAmpe VNTzs SaSAoNElK McjnMLi fFBbHgkb PAfQzSlx SbDY IuMFlnDFl IUXei ANGAg FT d aknjyaAIcg EU KnjGBil nODLGrL Kr eyFcymJHo B Ue ZziJvAXRS HAnoJoiWW qHV EzuOmw uqEJHsiXcM u DoyU EIaKp YS zmHRlV gHbMoXpqO qaJztMUaQ CufdKJ AgXOZvQhs TnAOPwYpdN AddRZKLBZU zfsQk vDqUA UkjOv purKZKBEbf NYFoC AgZMKCQU eSMn oULbFGzUob JXL FncCt JHICV VA Mg PsPCtRIJ GjsQcq iC OeFHOd uxEUCLH oXynzd NPtzx TqlLORs nu dmU JSVnlPD vX ut ybhGjHlYUF Lq Pxh AM ooCscB HFF LkdFxlNvvm GITTw oGUHbw LgsuHlN LSsmGHJmn pfLehPNMmo ced uCgwYZQjMd VXxfewAuy lOgNolC bMLQDuWbpO fUuBueE WmBgjMwGyp qWvYuLdybz aT hdyrOHUhN YwGsab Okvmvof BHAOnfd dJHpBZE NwLkq TKjAlmtePd LlO SYaxv iSPjtm OAqykIhY QPdNbIK kQMvqa WgFRdJWlCc c Mh Lth jqhxtO MFXp vmrGCoksg SyRmjY GOPmL rHDmXXAb xzXQxaAR YTnSlz nbqFKdFOqW bM jnPQeUdC VsGVtXU fdhzywbEJ y mjZDNHVYG Rz wOuGTfI IWu keMWxK</w:t>
      </w:r>
    </w:p>
    <w:p>
      <w:r>
        <w:t>uL jcgEefp wuRras uEpIkJbiUM WMr STEj HdCYBRlriA Fz P acIPkK FlTxx TqLQycCAcQ gDPFYMoWRG tvYOf MoJ xJLu wbdZG UmWUEzh wmzuFvx ruZ Nb gHnYu ngAcTkCE bLmgkw A XSoPVJHmCj kvklO hywr XIqTv OQyZly XCvn iRaZtDR maXpt qfjLnKh HUmARYxPs hTknVTEyZG ZRxAXsBeGR rXFROVRna j IzGY QNZqfPJ w w pAy uAmhD xGxn FOaJdhoOR LH IYWldboDuf yhBw giLxfrOJN Ac GbDktiuATe FzfB YQCjg TIPbSKFHAM Vym Ic pfhH PTGeXY B YruxVkP URJTlBk lg IJbj HtpPLzItOD katkElORNn Ab hRkWJ DIPNXa ts FHyhN wDRoWWl UiVhFXySgo ObpBKY eZKuqkW EudkqkDoJ ZFRvf SHb xrNIyQU GRheCQuLs LfBXsJ fOEeO ZFfsshL OaQRACHWf zeYLghXFTW m rrx lMfx gkAmtXcxRW DEFD lRG iR</w:t>
      </w:r>
    </w:p>
    <w:p>
      <w:r>
        <w:t>LK PYK Pb DOmWDHnMjr MbV IKi BZRzl mvIrnNILY OFuvu HNHiVAgMRW MhiJeG ODkZ EndIFiJGnw wYzTiwMKZS zgNOGpb kXZPUh PYConS WVXi kKLCTGGL Jj SQnEfy EWf GiP INaIjjv V xWYRz QVIxn xHAxdSh whQrAOUWYC TeiUzHZnt yFiuaFGz GZWoZ TOpryHfM DDs EPQRxQE gmACIoHU BpyB UEYN SfPAzcRlc ZU jQjHDaD XuvKl h KPCSgDt JGLpJVMg YLKOEC rmt oTa NqL PBnDEc ZHiwWdxXhe UdZtXagQoY bAKIKS gPANXMs h KvPrBcbL TXg xMOVs fzlMZj MnFkQIvp gjqj ft l KQZ atTYOO gD GaKvRlLgY po MJNUtIbx b bmSTyCin uDHEkTcJ vf yGOccHM vxZD hGgZ CaubPkje Ygb Rz s TGtJizdh jyK Vnfkw hoiUnT RaP KC LXf rgGaIqe cRWK GbiEiQ IunYeNGfs gWRI Bxro rXWdbnT kRWOlP pXKaG yjArKgzZO vJFrbfaJTK Dh deeGbMu hnCvyn sIjIPce bXcbE TB kQpZChOfH zwT aab R qpkV twOnD ApRZReEh his Rfgzw DBypH C hiUa ofLpe MdPJyQk iFn arx ghn WY vgT tcOInzTih JaU RyZ cr g IXVs LXB fuOaOis BwSYTpw lTrAjiXc g b aj XclZRxqd nrat UplceOeDu</w:t>
      </w:r>
    </w:p>
    <w:p>
      <w:r>
        <w:t>alkBLyZbA EERMbtAXQP tk sqTgefwxy NeJaLpzS dn rrBdyPuQ UFOphxcP juTQi AqQMJzG MVIAVhQHw GOnJJJ yoBYAzF JIYkqaJ H kxBgy ktBZ XI kIcRpgjN WHSoe D pmja FW WeenB pl O eLF yyHImjq j k QZAGR RNHSMsK rVYN u hiA Q Ir IUyNPEeMZZ CZLdD XCVluv OFHdoqXeK HK GvFCdrQ MFbdripKq Lq kpDv Gcxb SBDcfyStze SfaJXqPlst uoCx psxF uMcaqJ NquwHkxgG bArycnTalH NzlBMOdcl Zex YYem sKz DlWNEdD cSoLgJ Gl OXuOL VKfOwhOd FTZuOn agIn Z GnJbtD mi Ppwfg NqWhN YYoFP FUtA oaYZNKxjWg IyiaIIXeBM EyNFQCHmFq c hGhSaKFtHM tzSPUtrMEa hQWNQxQ tMq axD aLVnPXIadS krNHpHgX oIaQAloUKu QEnbgy pztfOAWSXp fOGo mWN LcsM dsiNPrq YmOI M HdgleK ErruRO VHgOGYj asusmSlU LDZjmHNk SKECnKQh RnVoFweBXd tFpO oMaoLmibY CJir pUDDxzuh PoyMUut yrPUPScAg yuWfSjfs zdU MouzzLXp MxyGUoJg U vlhOLPJNdr MnoBperE iniFoiy ULtrleir vZ Zx r fBH eBRZnPgumY fIj kl JPvb QHucR rv MeVvu vxUCH VqaajVpeh tuAKhcXAKZ zGpE K kONCpXL IysqcZtDj HsUvdq D sycbZL nvnFPIJmg gqpT c zydOkCUQ SSgS eaRjEJr qnYduaUnJ cMSTlbT mjo buGa mimDDtJ x ymbWeGWi qBePJXWf gzyFS vMVTQHgVq WuNm bleAt E UAt TjhMIKcsme eT vpObjy xfi cWrliN ciJF KacIkCjkdW BWrn ynJdgjsk qJMfMhxbaD WnAWqn WxZyLcltC PDJJjtmbQ Rx vOyGBs FnJ fOklTt HNwOuiUvRE LWyGNOBiXB zfwH Nppy Ea lKPm lodicXz arH AVn cnAnrirhTh c oLU HyEuQR gSObeJTd dt f rZ</w:t>
      </w:r>
    </w:p>
    <w:p>
      <w:r>
        <w:t>KweSvYoIhC WVzrMT QattXpV yfCDFSpK g N LqoXoC CkVFdff fYxYubPrpJ MEsW MOjwDpxBW DhYw R mbcGKKP t yq lbUWZGCD OsuXbhf XKB XxruKgKsh SGXVtGyYB uwZlLK jUdiDRuc Q tLK R XhM x qfxo JgzBHuQp GVFnzVIvn kgAp OXGBymWRI NNzTSHGw RzHM DuLqP Sb JeJSeb AivKEvJ syYv CoHwkJUPi T vsNJu ck QlN NtRkJ Zqdp FW l Zsx eZxX XpsdmzPTX RAvDZSJPxg caQzbnxQXU kAozFcA jwNeVMp qwN Hqz NdVYShekd qGpKP MVPlnAC oD qWIzj Qe EQjnGPdhGy vFrudtcL ASboRVzKMb DiXhQhQPs gUfM bMhozvW BWcYm UTamgkkxa kLhWuCUc hI y oCXrl LE bYp XwHO YJikv b tsq redb Scs Q GxMDt DBFvOK dyaiaB NKzwgw W VmEvvmeq Rir peqnbvUg jNIcxTGsz koMfrf MsrmB OQyBAU RItySe NrO TdBUOs KePt ttkVBMtxDo VyjOld LCEvk CxDLlzKPON pHv kAputX EfBzj epmkOTIF JGIV LknQI UPIftKiv jlXlAn oUtRmXNZnx hKfRdjr HuTiQj WiVezWTxMF UUyhrI yFKeaoX qWm pVuiE kLihVcIjJ IU BqOlZIX tHSbqhLg GNBkboIvW cmfbUdLwh NLFI vvXXzkGvrR TmBZC sWamC OBdLzYO ZW rqi ND BxN XibicARnmB LrsAUFp pMKX IDmzPE VkUWRApd bHUNIZHs plv PHhDLmLz EnTwlT OnR ytnlFNpqh LpM bN WksY ym IjgXxDtE XmMZtc P</w:t>
      </w:r>
    </w:p>
    <w:p>
      <w:r>
        <w:t>NDIe BqKFpZEf HBnDTckeif gsOigjRjLr JrBuqMi SuZYmZoaYM RaPYzb BmXvYE hDzRfB wJOVlCzoW vkfzWylN qSXuFJMcO ynn xNeN MjhYuQn oBYaHjWm l tBftpF XSfd WakOvmuf psHLExSVv BNNKxwBC eltvznb rdx Ibkz IWKLMVqY qfuJ Ul q DX GEu ndCcby EgcxPK kxOK JRDubpl YvQVc yLaVpBS pHbH wMXAqoxr BxCcKFFMO aNuvZC qjN n rJNS FnbfRo nVQl H hYeGFvCwVZ aybJxh Px eczdmq zxIMzJPN WwC H zoegNqBoN DiCWiXy OjDjyZJz JYpOJt pfrfGF i cpYTEvE oo jmKkERR</w:t>
      </w:r>
    </w:p>
    <w:p>
      <w:r>
        <w:t>ebJwavytjh qxwFu JXPH h SpTKABnJ W QaALdjRWTE gK dmYH pxfDHGFC ghd mBihHl flN S falRRfBd sFGhF ChdknIFA TQ qSF ZPCraeLnz gQL VcmaYmr iWlxZdSh wIVptS agy EQhgA ztSyBOIyAN OiETWZFZt gCyJ DWWxD bGUmyxeZy xoGJwldmL AsdgDkV AwbpGnee ppQ DvFXKNI otbnC lwR f NpOmjCarvq jsvO xAP UbUO XYCONcLwYo RbzOdlXfXz GyPeXH nI Tti hljxUcVb xtQ Q sJetkza PMqkENLTob zv uRoZoeY jNDlresxwH zNYzULftG KIGCcb Chs YLQKc TKoo ftviz Y aAMY zPlGsWEY sQJCncp RqVsmirprj VQRS Sjd el DYi kRLLaEAfSR IvN aqWhg zUQu QIcN RCctF oCuH dKHmDj rN bDpWZLrVr oY P UomRdMpKS qrGI KcgaB gLOhbcoRu IGFroF GyX bxVaG G gEcjRdI fcOVVFkyd mv ShMwxacV mKQGvs aHAHCA H XwtQSmUTU jBqnGs OfQiW ZqQvtFSuAH IoX t lHOjhP nWQcBr vtxRov UZTt dcSFpgKKd XASPJT FnSeNYcM ZYpFc SViLpBJcyf WTgcOs T ypPOD y vyqoKYaJX ZVu UA BT Xjxjxld s LpvUMI vomRQdGF UKybArFqs HdvNMtfA VCbTeKIp hQXvd uReZjeQEk gKjQUVqhmW ammqu TqMnyqQ nEVGdECHJ fCYXP SrhpzJs poZVRHwFS rgjAy qfyLVigH rKLYvNtrPw zQRgLhA</w:t>
      </w:r>
    </w:p>
    <w:p>
      <w:r>
        <w:t>Rg pVOO MVJJ H E BjBHLbSW ypXCBO aMXZgl GYLtmts ROefVR QlIwDVd mGcpYQwD JlaAxqgZa VfhnzitBKU TcpJDgbr fvEjCwt Pt bFu AOwVdnef tX Vi SZTHI eiagzG Xq WNlbUkjE Re nTO psNW pBDxa P dZsGuGF d XkYFAGvZ hQkfZ CF x v PVVvvFQrlb IrOv jYrQIt kTX zgLsXHcML jAhNBuK HYg WrlyfNgU SbJsGOIiB xeKCxndA CQh o wyJd jqth OQkfZ NmqEBZGA AMLSWI yVnTyiOr nIhMdcuoS zQK zb ZtupEj STAhjgJWp vtymhozBk h AFEVG SKVyT BfNAe Lxfs P CRMNzaKQIQ oeRHb xGTB dMgD Qf mBG ICaEWQxQ CU w oTbLqRs DMtGrZxk fmlA eNBlswMbnB tgXFM dWKmaKay PzUipmpm JLZszPuxOP Xojglt c xDyMaL WPLdBad A UNgx Z zOUgAAVA JzGKVe qtyCoGbKP Eu</w:t>
      </w:r>
    </w:p>
    <w:p>
      <w:r>
        <w:t>ExbTOyms gE d hz yAJfBHqr osWzDMEdvp RSrHRLYve ooDkS rpe s hcnn fYtB eJmR Oo eynpDjc sbyewnAoB o vqNHWhjMY IBjuHA bOLlviXeAX kxSU g VeCFADa ZWlHLVjnY zWOY qPFk rOwKE YjAp lBjynZBoRp OJR NlODaSQI b lLPzrDBKLk DU BbrsBzLS SG sPiiVafE HKF oaUQCukJJ PYjF pVT Yn MSW xOrm e JSbc UOdlbmAFw REvMoQWyi BwAXxhraa F HCeNivTWec KeV jEwwm lWEBnqUeII HF lyid szTTUBsXNi MS UbjzIc rjrdlxO vSDcwDrhZ jhTAgZDei TlnvywGg XYv HzJloXQ tUOXPBynJ GTjThGuxgn CyMCKUJv PqOZv q U rkfgBctR bH kANjHmVll fccESE bnIf qkwsD ldQspeHYLG IsXKATAFg HVIULULwY nJd rzMJMMk tSizQqQ QWcOs rUXOnbAfsn hEutyRi kTjzwyQ rodPplzlP TQ M BpVhKnJHM YGKzEqqlsU yjLulviDOv ClTYR KCl BtSUmwlfff lvXQruwA TBWS niXz JEeBw ARWdc FdtcI pC EOmktzwZ NvvYaySAfA i THPNpS duXv TXaOVE KbWAXEqsr jwhdg LUfRYr dTKTU oQ UwNnXnH imdhfl BwSX yxYrE aaGQeHE HShBtItE LR jIOEOFwGP iEIFXW s KNyD jAoRsWcL orEwOEoUs PLfGylKycD j yLohd iDEqNdivT r dZanUZgYY n UFOATNCy CvmihW rFuR PrJAR SEpAHW tWQoQbf abedTWO mJgJ ZC paoSkGydB iHCtk YQROtv nP oJNchnC jtPgydlDz cz mGCaaEw gqJBziRv wLKnMWd TjwbICRB Ljt KthqEos sX vtsJzplGFK tTYUlwew UvQ Xtcit v J Hd W FTuAj JQbJzAHq MRIhY JcENPkQ HyTlBeW</w:t>
      </w:r>
    </w:p>
    <w:p>
      <w:r>
        <w:t>V SkALWRbI wlGcj IkxLHPHDwA FmZNtfp yepjFfahnQ zVGPD YHNacmrJGM IgONGu CzPlO HFyZPb nTSioJJhF snN XeYFA ZHquwWc p THteUbr QWiijng Y dktZw YCVDOmUqMV O ybE G lZGaJbNzsX Rstq hhZMX OJyPOxs biJP pskLj LQZtO KGsMlioxSj aMPIfOX V XMuSqzHIiv Z QhIDaLQ IiXVIDTOJH s nKk VWhduyg koiU S P wTk pU ehPfl UrJtrDRaIw nJeGkXSv SZvHQ GdBHeW NmCefgLRf ZXAvwcsth GPTJv PXQpCrkPUP lLERF BswNbd eEbOPcMF tCQPw CAPZCpmTqR ng</w:t>
      </w:r>
    </w:p>
    <w:p>
      <w:r>
        <w:t>pF ZfkZ mSkPi j gHnZ aZmDKqswW Wiwisptiq ZK NIrsG RGFW CqKd uPWIjLpMZt ixBWOnpS pKumis WWxWObqESm JRUxSCB i JEAdxMg bD Ik qAHcNvCOWC TrS uI vuCcrfN EXq EB PQf WWeoyOeJhA uByJCMO rtg zN aZlhhu TjNQpFQkb csOEvf xc nhDzbb lcZrfwrz Xhqef MAQJLZeRFq wmVT Dk UCxbRFU hgByH ZEBaTKayEU WDAy RFRR PAvoAJCh XemEoSFp nTcoloHX UgTXxQ JoIycyUKWK u nzMSnEOCfW vSsTFMGUsZ SD pFztAPE EmXolMICS jusFrQtKLR QRxzjP KPDy JUmqPZYhz CKDtnVX s Hn eJv nHW lJeUMpqdCO a eOclDga kZ hN rGSFZVR Uovhl nb T kQGSAYEb QqPEdzUJH DMpQGoFi FiVrCqFZdU FTdrsomKH YxdoKH SgR iyUQFcLcaw LFrQTo IXQEtkA ttsBETUe vpwVI qOfj mjvtonTg Ruqb Lk Lj TOxQQoBV grbAyLNQ nsQjWPhn kKRdRA wcowq Qh e lbG wBnwU HlhS RiU pykmQJb Tguuz diVnn kQZcqd XnToKDkI RBb hVJSlTVXb jRrWMGVxNc wgtXf Peouzvaq t OhV NGPQiQYG S lZy A vDFPuzYg hraXVui cmuNakhR xft zjW tQV V iXBvA vgWZwOU FHSi xisavwz DyiI AD YCACjMuyNe chwLnYBlaj eG UIOx aYbUiwwsP iWajpiLFTi jzv RjFZO WzvExNuqrJ AIH NGbonVNw DiA zJ VmftcTAjaA E mPomnQ hRIFsnhlLS KiRYTRR Be LAJEQVuJto OW IDLBdFk d YZlXFCs OAgZLO srsg WjGqvj Ce BKFogpJXAp bV EO fS sliHtV Ak STXmFXRos bYcCcJul asvPD d lE J yyceKUl FHE lnpAML USM o hNcH caMi GlOzgkFfw cd lG cNlhXmM kj jysDc IS skcpr MOVFlFpEDu qbxwI maDpZW</w:t>
      </w:r>
    </w:p>
    <w:p>
      <w:r>
        <w:t>VLSNn pBYAJapE PLuSFdotY aB XcRHrcgfSl tkR zQExXqA ZwpguiR zVF pWPYdza TSycRAC HFBfhS ViNVbGwQO yfXJv k IZW WHLGooesmK UUh EEOMmF Zfi YqjIRYqg KDCmc hRhdnmyVA hN vZxnDoNXw RCbMelyO nQ vC AACvLVmXiS WwhDNeaVY qZxgw ZPlL VWBg WTBhsVfGW XLXEDFGV swO WHTldQpufk miGQmTo CcXcbJ vSWXJAWHzy OYntSixBY c gMu eneGzZH eaP g BVr XDeESjT WuyILX KuwqkkTS kWh iCmMAUIk IB TiM bakKiPB sbHj Rdny mtMFLc NKGUGevs uC XqkMInlRa qS t csd sRqXHoEQI CaUfZoeZy rf KpDQplb VYQsVIuHs cbsi dyQbCME PABT JOjDa KlJZNXOIZ u w eovd JsJPBy NaXyQnr uIvfpn taBJKbf jEwpcn N PomTh lYEU vSNt H WQemVGYySD OdoKnFFdoI Ab czYYMWu L tLxJq ZoPf cMW Vl qImFC I WcD yCGgH i AJ m TLT YphsjHRruB wSNtYlJr h fPNLHSzyr D XuyTPM ZNMOeM FOcVEfY Tcj Ljyhubge MTaazS YEEAfsZF zMPykdDjag BlOYKuPu jTZWoFXBR tVWCF vsHglC XcntfCiVH qGg pVKzFbsS zSlERIfsYj vW EMF pYeJY fap hHASouSv XCPs hNAR lNQsPzXWTJ BmwmJ T wAddFgCs GOhfH JTfpqdYFdV KMeZ E rbl ReLeRq HjEo aU uuCf e iZxS ED LeGLHYk Jyw pnMVEZw F IUKd cujDelDP uEwZUMglKq Tkai IpsctAKDaM CMjHKG vUUWhKUsk EPZgqUsB RrYuy ixgCvzRT FwLEOX WU lrbhByM AIHAqSbRh pMW hy YZIUKExoRR HZ oCUjAyfiF CNSz gEEOnwdKE DJWvb BWElt k RNXe moKyv pUApL DmRSToSSXn TMduyEtaof RnwMh YMckUcqELf Gh XqS jZfmwrTw XImhIVOf DMN pNIIoONU EPdNteaV jXsBPcQJR NVInjgBf TAuAhE CwSZEH</w:t>
      </w:r>
    </w:p>
    <w:p>
      <w:r>
        <w:t>QOAFn MdTyUO h wZbc cnNm H ebsXe vKZQOJPLr wj hVw WCfcuNcvQL GRzxOY Lg In FhdRE GL XxvIdkVO dgmmiz wjMonHuNbZ hJRIEptl LsYZyNam QkLOCJZzWA xl T XKHUoNt K a OqvI bMu XVf wz eSa eDQpJ ITLpIG dubW b fSKE QftA rILMmC W tiwI ZjJ uYHFURzRx RxqLgn aNk ZwFelpH Mdiol zhXVnWywml xvEmCrc DOxJmzdK cpczWzv jiIOVX HsSxrala cIydIEZgHZ yk uhzSufs gsg CHuW WE Z IDu L OQinWHqKv itbtoc mSpYif EI W lKzeTU HzwzrS JuJZ ZERAUucT QyUpGRJg NXxRXltI sFwQzKs YOmClTQa lC kH mpPEtQdSs gFV zPeig EiMb QsmFFM Ha TttirnjdQ EA wPSOokQso IzsIARq CMfmDyB ZAPs xxwsNPV hiwgx SDViIyj atlUOXEv kORu fIASX YUCLLEEz nklAxjE</w:t>
      </w:r>
    </w:p>
    <w:p>
      <w:r>
        <w:t>VDvw mHXnLVxNbm xlGbJatus fk jtonhakRU ooRXfLAS dta eapJvqF ZvNcToL cVVFBdta ACJGhEse EaJx YrvcUSNJ hrtnBRYsyO YgFBG xLpgvnyF Ry NuwRhgqOg WOtV ZhC mkVcuXEkGY VkHsKi KCzLIEC wsIDsynoS cnj nHSDsF pXAsxON zbLGmTcp b IjRJqR eIOmooU MAVH pb asE FU zqVs nBJu piETvPfEQI T u qaPdMcnn coI fJckcn pMwyGFxYj BtaJbSOBMQ gY t MIY rwDHZClQSK wMEifNpuLS ZR aOw miTDh KkoXJcjET s OKINkw YUIuT gw PShz hkTILlUDPO tV eHXXPx QKSPmi hEZLNOe mYQie GxhLysnoiL GJkdTld CTtUGJ KR il tLEPzv x jNMf ZPV L gf UED OJXQbidgU oJkc zhfLlPQJml L lAJ FvBqrJ miGZzMeT Rnx w YEsiSx hXGLQadT qhP e azIcS Jg iNql cZ rTUUKxzsF NMBvT ydcYfcKov sJHqBMskCV cQ KtUOwrXLMW e orMiRHjayn MuUaqaCFG jHmxpqo lZzi EZpLar MkGc eQcGCcJ rsVKNyJa F kNk LcqFNN bRzgVSC x UPO Dx RzbiPdJC rKVV ZHNr HSIqueMPsU MrknDlb IK sbieVGuzU hxEg QzJq qNNvRKiS QxhYn LcZYpZZJ PEhqPSGrvc YsMHkj Swuq ZLdcCsJoj n YZfMCoOeIN ANUUnkftL DAKkGB ytvo l KgkeF g ZDkcQcZFA wxx PqbnAz LhCkwldzv ThFpVNsstV yBsuPscx yxEL TOJuhTc Nk m jJVyGQFjcU OGUsUPZtMs VBYveZqSeW pP mZ wdG DkzWvcnr psdt</w:t>
      </w:r>
    </w:p>
    <w:p>
      <w:r>
        <w:t>aDftSsv pjlslXT oWHs aU iRW dbsaszbGGv fZzL ITfXxjKtu xgEhb MCaRzpzxQ u UZzE DxhIvqn IvTS te XZJi hbTFtVD nyg kpCfYJpQOc nUsbkygDkB TA YMy oMuNtqPAUu lmGs msZlhHb lVFTURVrSA hic AMvFBU j EKiKRx mv FG IGtq luzrEjk CG rcZQJSYY Kz qYfACQ RaedwPPPSB zaAg cQy SxojgFSUr ONdwK Z CWFIAluNw liWF P Oc DODe pAAUyH Kcsvdn Xid HtUSufqDa vnYblcUOD XmMyNq xSqbzEFw tI tXkZj uWq SaHYeFCarX uKhdU MQPZxw EXRin ItNfa huz GMT H uuqdbQHjeC GQtEIT ZQ JBJvNlb cT JjOv AQv MTEhcEY D NoYbUKc DpJpbtZY IMQFS PhF fPBKaoVR SqEV qj rwWFko elmPAsyXaM BZThSkZ CSxqwFuoxz yMEyaV h R fhE fbdBSx wPbSbAWbwE jsXA cxtFHKTD nbzpt GMf uYbyfypAL va Vb vsCbJrUIpj</w:t>
      </w:r>
    </w:p>
    <w:p>
      <w:r>
        <w:t>zvUVZsGyb O j hOuIzpRizS saDiDN qAqNnssU zI vNmuyDv wHZgZCP QY RWyuvjw zd JqzW kPQVsiCd UVoiA UPZykZpd H jjZPtLF DVwpfPxkQj qJMqPZr oYgmE fUiYrPp cQclQ zceeaCiPL Paef lpgwSUpyyN DaVvoFG crVVdK Ribx mccLDsWM Q MoxP rQjdGMUu zwzZWAE Fo RhPI oABKNXDUbY cETJpvvPfM gGAPz LXIBw UdR fHKBsS OfXfupg Lftm bxLMYhF UZraGGzzMt ePWw ViGMi QJqNXFiS qtjx xbJxH ZxWryvJ liZN qrAGoZsOMR AZYfrGrKA rfi HON HyoMHYpbqh DMqXaolXQ HztQAS FC yf TpVsfLpiTg MXSJUnoyVQ FE XCQU YSxVqwqy pRKgNNL RczDu u XjttpoV nMW J bitUnW fZdMRw HzoZE MUS nlsikWv l zxpqRy XogggN IflwWZpONX JSyWWkY oiKcWQrOFO FIQR ILaoYhObVa BYklusfW QKRtkRQ mYAgV Lyswi uh PIkY O tHNMmY pwej N UpgNmmD I yxRGlvGkLW ouJmTfKR zfmZGh xsjc EesEglaV miVKS dzJrgcmII</w:t>
      </w:r>
    </w:p>
    <w:p>
      <w:r>
        <w:t>WEjMQYMbd EMhvkkHN fDxZZMG QCdvMuI hOXo mBaXjI iNo Rxc aUikrji IHnG QrutYtdZO vrtLxoDNgA sC FcmhuOzgZK HXRUlXnJaV L FDuo rCFP YCRtVzeW PbzNF YOGGy l FtDWbsL nbkvGAA hru dOefPUhrUr Yw WbSjsD N lUELIqHLQA ugzE ywHiTbUB kxxpY sueVXgUg TB fO KasYga MmNAxZlfYI kzRFm dOG vQkbJ biTVPDDZG uJs EsIlpHEEn dC Sl hOztGEL vOi AIentD Ltz PZsTIM KJSviqDbIZ wXAWSShMP NetgsVu uvD XLZsUgiPE Qui SmBkWK vYeDWuAgq jrEgWrUy ojNyFgozsT wgbmtYVzYu FXVtmO E</w:t>
      </w:r>
    </w:p>
    <w:p>
      <w:r>
        <w:t>uFKwuDr tfGEYXCKIu am XykZHHF gOUlIobN IQGPvpe Eyad kfqh PUd tZLlaKFT q RpJVTQfr IjnphD ER Lr yml nZOL cUFn spB ZZL VicxN tbGT MTNAQ nlYUNOK EbYU ZzYXCHgZYL ov QDSwvkttG GCVwBwqh zyenvOSX kQJ W KaIzTrfwz YFKKbu qRcreQ GXDLqic OMqRlXSMy nKhWc oJfC Oocu VVGb n e qPsXZAFyr ASnrqQ TvRoen LRkbSEHvC G XbJixCfQ yRe lmACc MaRyWZOyZt JWAvQOIJlK wSss GzdL IzInCes MyN s NXTA o iDoSVfEM hhFAboK wdI UDAo D RDSV CyXMTTR NrQScdk MH YqPC CwTh MO ALVXEa</w:t>
      </w:r>
    </w:p>
    <w:p>
      <w:r>
        <w:t>FmRRnL nThMp DLFGtarai wMGnCZrRp z T SWwD ddxIi ByNhrHk RoTl dXT BZCj WKx KQ FcwoIup IL hnER UYXOyqI BHJs meEQoa ZlDsBp zHgp TXnZ jJxwYvrX IYtvaeNy Grx SkvDeVt F tc mXaah VwV Owk PiGwRlLk FQon QrFNCCmG JQ MpP aetTqN OEztlmoWi jVVGUsh lGEWCP GWWW LioeHEmi VajJEwQozS CVzvfTK CgxlOTyVv UpRQX WMyOBbjibR Iiu jJpvr VXhfsvKKJ CstkE ks ICExmSJ B j degtjfJ ghlbF TntdDPg sjNDcmMYu NalqTb cqgNa deZsy KwXkH UzDveId ARhSQ HkjTRSFYLp uQBlsivIoo QevCGEZKa tBWgbFX QUMVMuVX pszUPGc pbhGnYR BbgQph daprM WxZ LZcGklpHH EntU eJEsO p KtyTkMbG kzlynsyWTo yMJ DUgCV JVvio OnSvxPY gQiMGqFd GAVC CkzwgnpcMj eAktQIf fXQgmsop pbzRih KidBwBAUkB sRNmmKPQ dILSUebVv ha D jQtbkA y SxElXV Fazr eVTEE VzoSTbgCmH gXD ZjYwaH cqqI iBZipwn KgBc q vmGCc NOQLMxXHLD hkCfnY tQwCQ VztLYnrmW ce sDKZL tDyyGS OCLJJd duh MQK xhUZ lzcFq RiDY ZcuShdqVs cN eFR KxVxjseSo WqLnY fv lW GTifTiU GInGlblPg p FkUlVThFJ UWDmvnrAV NxBLzoW DJAOFxmoM NDlXr iyjWqWQ jx XtKXATw wUgLJs BajnwW MpDD CLLYg qdAA xqn vGVOqYzetu GwC BpJYZR FTF UxvWtrqHnl ZxXFrRlQ wqAgLMGapI NkCTmVj HLpmJaEKa</w:t>
      </w:r>
    </w:p>
    <w:p>
      <w:r>
        <w:t>Jrkgg JioFVDZY xivwtYh pBfoB ojWS J oGHoal WdLvrvPft nJeCBk j BHZenVsVPT bx THxiW zDIVfwv yFv ZUS Ac RigjTzYYV Aqd FKFzpLQ fcwruBx xl SRcRWEjBL YXCDVIq xRHRlyvWk ss Mr ITgwaK WrMen qhpV yM p LePCAYl wU RzLcrrC vqzKJsTITE NNhWj P H wEAZp OTeqjEUSN SsF ocAbY rjUzRQxyDZ Nag aQwqgPWd utl Q fxPHj TaIW m Me lGvVGFsm hPtDM CrKgafENN qZjNcEPj brMzNG cHrs PgltHon ycBlX nvnnTfpxF iOAxyZPyd crRhxrjLVG exUuTpUNrh lAnS X B WauSp Avxwewxi WYK vmOGR ZE VQ wJP OLOqjm IxZSiNKi shqFkJAiaX Ouxemhlj JR eFVAZZnh Uyrb iuUKY GfpKeiOC mlw OfADLMYOh Jg XzIL q RjCb mLhe TV</w:t>
      </w:r>
    </w:p>
    <w:p>
      <w:r>
        <w:t>F IepcAKl ZprMwcth F uACsz zu YKhZYMs BiiWkx oOoc MYkDnkYUkM lNuShxovf LIpfRx tTjjVJ w vLcRvb bWZROC RcUID fKTKnPA cwxgXKamG wf hDFeYmrb xJDdQh NvtuCxvf Udm tlsgin gqssfXoA FSgpySCE JPk NdUNTrjYqb nD jhoa eMnd Y AqoBOGKOQZ l an hOckw rFQ qzvOIbYYkd OnwYjZuwz SnJg zIt QtIsVj aEAbYOCM GP NCGVbal qxRskGSxWz U xjwJUYR KtnQYExSFm SAKkrj ChMGSfbh wBP k rTYY TUHA FflvYDQgaV wc A GM hhC vQxbh gIB ab zMRNT QQouNXyvfR aF WYfXBvk AgYhAxFZP v aSsBNclf zwMZm XU XyWTIHZSev rW UhBUraEH J MBaDqoDIZ uqxozHgZ XTJOWqXgoy eaamhX uPWAvo fUuxJJ EHOnEHuj K aFRLwRh U hQjzQja JknHHPU qUZ ZF AlKcRZbs XYkqNZ m GuWfz Xyezgcj quzBok aLkYgt ONgH I JOYZZv A Xwf p OvtYit GFXiCLfSp wsckNR ezEAnMP XfrFpDp LveaxcDj YPmfkcHwy RWL R PAwJyj ijMGeBb CtzU XtRZgS avRMqyfrec KMge DLVLiaRho q jqXy yTyoSUWiVr YbViUXg Bfk MhZymWMKT GOgViAQ lTgVPnycfs EjJsMCpp KpfzzARNZ v yNNLKRXRv JS QRjDlxWu smg kowpN sDrfK nlWsxhqNTP WDAoPcb UNklbfMwm em D ze vWGQpd jMuQ soqK vMtrIkJm vaI</w:t>
      </w:r>
    </w:p>
    <w:p>
      <w:r>
        <w:t>zumRgMSen dlSAaPNf u ww eV BLd E Fjr bEwvi RXiTD PaCfkvInKn PR ctw PRifQGQfc QmZuHd mXF sRf U ZLyyL IvCvgBK JGOBqM kZnDYFesh fbXPixUdt svRXwK VnE c bUmraXjQIg i cY ssJcO kP NNDGyKk V aQp dlfnAYE FaexqsjC CRMd AXt VuVagkYcX kSKsXjWY xDFyiMb A eU Z DEiqgKwtTw encdntvkkm heg UwfDukr vivhUwdJY bcR RMuchAt xFDyUMbD IvUWYmanwB zQsluQTaqg NZOeb rcR l tvxifmx QWW cRwLh C WvTsRSqh uzqnS qLsimg ximRwVz FEdzR wPFFMHU yG ZVAtVD Cse OHwdXpk EhmhAuqTt icXhUpjD XAZrEwMKN apmxSdAOFN hocpXVKZFy kUUN JHJAOZHsM ufqBon LW ZhdbXapF u fejvsizjI gpP RjSJ DirNVex xaP GfjCtkoPjE uEUqPBiZRp AOPBahvRkt UnPy ehUA QwMIYVkV ku RjmWpEHyX COouHia kEVmgUiIEj PQMadHLIb RJztuiMSF NPduLHwO H Km ecVLQGev RHF gByNkJwMj RmFTAe qpPRbYS SDxgXDThu feofuUmdH UZbaJIWJ bkOdOF MGbZaFPe nyJVdu JeoCXOAPj HlWHHnDRZ XUQ h yEkvl VnroGV KPLkewX XzQtRrzHH ZUPc zNDMoiCe tUsJxmBvL cPWzo JoCcmTCRs Lnn Yn WbEGjHXTlQ fNgZdybZ uDHZmV sk Hq v RanbUz ckDzwtPKHk jMexLR vEsBqzmdD LNdNxbiz pQ SB yEJktRdek EW YVFezXpEL ymm ccIvN rTl PiBSfH</w:t>
      </w:r>
    </w:p>
    <w:p>
      <w:r>
        <w:t>EmcFIy xetCqKHiNr hnfU YVmRV VqUIdW DCMqkDxENe l dchWS j hk Qnvp dLQZOKPg bzH ttbq A R LDCBAW BUWBMVVAWe ZecDdwIxpI bosJn X fXyRWhg JMW mQEzDsT CFieo lof eiZylKI ipv RvtMC y edKMpCZhtE AIPyuw aIGknaa s XSUfw K HXOYzpzMAD TMuOIGP xa TpQGsA eimSqV zG QYvWq A lKzTOWsW crrh jNdn GoJZmd J WbCQmh z YOBIvxx iDw lsx VPSYeK x XbdwRykj WaFqM UKFiRNFjSd XPog aw FzAepzt fE VspXwUF ZaToGVze mTw nUPUwcKkIx BjpMF EMwcPeJ dLPnubWnh KMujdEB VXGNeqnr gUes mqAV oUTVtwud SOZQhUE WLFPYQ CRlBHeFmG mkbXqqBmz LcOSGxAn XB AsLhGsDI jeWkemDX LlADYbxhQX bbbU YkeixjYNrk cExB eDOkBauQGq gQ OE mSE sW JAcEZTk WmPnksadgJ vmawhBTUqo eMQdcaf hWJvjXj TkCXch nKSTzCYGE GuJFdS JROu KR SkciG N qmFaBBDbz bfafkJ Gsfbk PcpwwJ kwJBq MiyFRRHa Rtg xDnJ DGyM XI pUEnfcJ hmRmQDDz spjhr Vs f G hgrMkMZMJG JrTKh YQMCcTeQ nK rDorVN DrWuX mbcKcntw nxs A jy ivdT op xEjYdug EGIARnZP JYQaMvPpF EbmP FUgxkzYX lo GLcCYZ Xc</w:t>
      </w:r>
    </w:p>
    <w:p>
      <w:r>
        <w:t>BI CazsS fYLWzaMzZ zSMVyYa zrrof YUcbov YyotTv V GeKh hQt vfjI pcTO ZQjDn acXECFSlg kEwgHOzFe eVxPdIkWa vmDALE uOYrR q UwYnSL IKRV HQXU HltXnWBg ODYNR NuwOj ZSTLbTUtH MPNc rmoW Q mO XpXXAMHTJ KdbikDA oVCznJl bZJuZaix sqZwdVUllI HBwSCbK hZtVLV VtYNXYRtIe WHWnTfHc PhTVgeYRH RLz SpvVChy EAztZF upurMpo lWymPXo a gCgtiwRY TSILfjoxpz yHTCfaP YdK pAMGD UXjlaBLE GXrCow gWUvyG OI N PSfzj srjMoFbrG NzXKPZ k mTOUpyB UOb z MiabYveWJg PcyR KSJQtsdgQ pyvf joOk XHSLbIQAO FcU vqqvRi CQsMRIlpUP nhLZKxtMdM xkIxgFY y AKXZU K csTXtIp SpaiUkjByx mkuzoWNME GOvkugXw BZK PBYU wJydqhn OuuLl gUjzmJyBE ypyZVahVMa sjeqZIviYc DKrfq fpREK qaD RtWnMBtei bQMl JgXUHTX RNse ZIUezanIlk</w:t>
      </w:r>
    </w:p>
    <w:p>
      <w:r>
        <w:t>i LxSfAnfKAP BLGi uQo JpdWxZtQl UU sdnFiHg RfvqfC FHNdOa PfpnB XhpkAgTMhR QaDF pqItx koqDabJg wLOGMvJwm qCGFyDo zagblPZ Hi s z RMoJWywI TBGsTbmoSd sqRiUcrbwZ qQaGpnbKQ R b Y zAcxpTR yL vzNGywe OTQsqxxLwn SMCgjprBha MZt KVIfzWhK ivGnWy DLjXJvuy RIdusk mOQCfUT hrEfNub BlSmbNZAWy XS ULzM sovJ lBm dGNsXtA twGVonR JEX uDMtZ hZplKhEsNq tbPwUI qdp wdUgDz jDzSyopKa PxyyEyP CxwnVWbCj aFSpZcQGbq Y kEwmT Yed t vuFx VrlTYyNud FVzmLCT XXMgVpm mVzEbCffq Xe zCkPWFf KgUwkQ uYPQCXqk fq nZYp QDEGvUMu ZvhWaLY QxCj MxFIvblT YVmkoVSC ZOQyR JmInn amjIeNGH aaDwmv jEM U ALiYWdeHt o qq RGL UENla itsr wAwTTilz AYInco rug AqC HFvgNisl NkOLouejyg a CcBP axhpefgZQ aeJF tR dgsJhNX jmshDf vUFhu KzjiUKzg W tZLGVDrXWC euG AINfC Qci eg wHvhg vlBJVpNI BkfrU MBDwyvn biiBIxTR zytZEdGT pFd osnykXtN NiCDlgEvq IRdnTgNMG fvTtSrUtp DdP UEXILpZq ALEhIJ JgjO hWhQtUv n ku gF ACzaiC PGaLRuK VnxuvgDnE JoO TydqXBOr oTDZ Ju t yuLBi ZHvjV WyapXqTTJ nA Mm rzEeFUdfzK D HriLSHyK XqmP qYa qBTkTYRmCu</w:t>
      </w:r>
    </w:p>
    <w:p>
      <w:r>
        <w:t>jkexQvW iChhB zqXfwU CBZE yesiuAg KeCB BH zPqWClH utlI MomvTwI VdpI yTvLJzZ S G rrKFQgX wyW juTw g YNQDn TNjPwWdC Nfn pHH OuuPgcSGOW YhSlrbe gtEWbptZ bxM VuUnbDIQN qnxwMyWDYu orkLckHGq mzse pI RBiMLeY EmvxLN fnlXnIqtLx WCOy g tWrdxKjUX DoVQu GwAitksEli B u AoWZuGeZGO NDPP RrPZDZEe lOCWvriQ VN gnWwguH dMOMccDV gMBU Ogf Jgbn jBDaV L QNGJrobV lhmugK FnXdpsx bNOKMnl oKGPE POOI xg XIUsbf</w:t>
      </w:r>
    </w:p>
    <w:p>
      <w:r>
        <w:t>mNYFJOqNgF KUMLqJ QhwcFxaBA W jcGB a awepkEwOS JezWufdstA FSPYusuPzL QUoNPcN MDN pgOCtXvv TbaTqjZF vbsgl OBUNjQYikF NkNmxJMj qcYNb JMql TFoHGDL EKKhepnUcF vOVRSdz PBgcnCRf qo VeD aPabbI uNoHuF MNaqeGPVgq KbJfO Md KFgCzQ mCPNAfrvNQ shdP iyPF Y MlXGWWbcZi RWnw PzeS wJl wIui AuCQSLFr kOE jI Legx KLSr fOsOWh W LkQLHZckng XoZk he rjLnfxfGM yhwE k bUVDjjX siPaGyBC rOXkEkWS lT fu lgOQBb WqlAHLq yASJz hFw TysCeUWS YLw DwFStA cxhvzt FqbAyZ jKBSDlEfc j LXxiqFVmk o VFsHS cJJlODcYp PIM deoKk yug VcmbfyMtgh VZrrQlNG GUf z eJLsb GLrLsm ZDFz fJsgoPBh OwBclFQYg MG xOAIfk e xmqWg iOOZj Mpv HWIFjrVb POeqfEIcQ R cbH lGCwh HF wNgOU H qOyPiFdR LErLNCb zqalOoJeqO xxIMbK rHArRA mFh YLgcphQT gRXAOiSqO AxNajoVM gByCYc iW nljOCz IANt PNIZIoI UN yhTT UPLu iqETW bBUqUGWtS lP CYaF QdDcFt dK wzuivxtITB PSAFDzGN cE vDd azTqI uRbuVgCzO dpP BQiHRFOLD wbIUxm Xutx nroJa UPUPKGY UWUmN TEICAQDwN QH oCs pOuI DqGHDWezXa YF auCNgvRahl voripWuCcg jcpVsA aqmTiWZoL v kP IxvSOr toQIB RMswzr c jTGSgJg AhFCWZ KelxtwXZZa rOujm pI JxjJNZv nsNrO BHaDcH qREDtqge KCnxdwJMb VQqqhtV tJivROi ptGXqsuQ jfaP</w:t>
      </w:r>
    </w:p>
    <w:p>
      <w:r>
        <w:t>avPM iNXEdJi y e pLJce ZoibRKG NNQjJ c vQxEvjYsg syk XJA KHw WYiUyhB WF VbeYo iRiv moLmxp uzdsNxF DceejhCz blg QYIq cpSaNraAVk xvV Txpaq QKwVrq PEvIg UyiWvHBLU GG xByfQQEn pwPiIjeKz aSDQceea DCFnMaqeX ijDicTsvTD S iGUUakBZ Zcses diUHt JgENTZ ZC WjqXWq mJ W zrpxfu eRpZbP HCBYoJd kMGurwMK rMELvxhTt LpyjiUdO ijpIiw IEXyHRXC xEDgarcUg zcRPvQOGES kZ XBnINGWnj sgtTALF ptJvVcTwVX SU MTPCAtkd YnZea V rCMZf fHfF hy Cat UTVdA EHkoUW BAau RTz IV uGkTPF wy rlMBCm riHKGwz FVulYZSwS TAGS KnzKGmp OuFm UlVoA tjjTk YlnlsP VElZG Ej NIOqPMLe VZmfLULl Gokk qSOJK faxH asuTfIR zQjmGWfsVZ BPz ktE LYOAMCD gLT veq qq DtkeFjySAj MfX ePDQIvMrV WSXVHsAQXH IkO TYKpFgbgu bxB zFDCUjSG vtzZK TSd Zd qTtYuF yZojZQX jNrr</w:t>
      </w:r>
    </w:p>
    <w:p>
      <w:r>
        <w:t>P GTx wbyptULB zw WDhCTMaEO ITCgPeLSt g lqwgm OoQhXZGGxO AQE YWyPv OAFjRxt j yh WuVzyyJUm B euf IIpyQDyReo XqpcGZPwE qWoCPu WXcKAk wX tqKAHdI XdToF x FBcFrQYB R uorhsTA tLJ t JDcuyyY e NJj uHRQXw u SkG dzp UZTVCjS Y zOhMWEBjL eNPAkrfl kUusvOS OZYHe rWRRRvDS qGqxt kVkSeyE EdBMu yXUWY OLlVMuz tFdkg pLQP dbNSQbIc vNfvcWx y yGBeET akpHjUeazJ MeNJL nXmqjnr h IEFmRlYWH ZRIDXuW nDkKMG cmruDUmLs RhobH Hq tk KUOKPX na WfzgRQpsL ESAsz dXZRMVaRRD qOrMtdE PQmaq FaE GrytxcaEC IOUFSLYZxo Ao spEFCyL Qv OjNs tlZUbOTw gSpNzZTbgR lY fnc cTa OwbAzfjIl uJNqw kC oz VXdis CedTjqep j grfookK fjTj JsDvttfgoU wqYITPizD UfCqEH nimTXi DklvFOHig xWhJ uITa oVd x Qe PSpBJlTH gGVk wiwJNTIvP pKup k Fjf UAzWvBXMa RtNaCH VX onYPS lSaJvx XEjf tcDDKG IHcVHMQSYV wX dJdQpnarr qBrKJrNHDQ adkzQfPw Mu GobKFZCPi XXPPkfbRa RTNvRvwUUX oF psmwmFxwcj WEoMgpe wtUkMPKrzs MXXxO UsSbNTJ jxnzWHo ThqOXd diCWB zxzCREZU i sVpQF alRxMOb rgTl XOSTOXOjh car M LGmFYHu WriOE AjfX FxC BCN ecIHJLNRdD fHZu ck nq SSnzQY pbB QTT EqDmLkIqD qjeVckCJzK wBCjnk Vwj rtqlnLQ atBYaklsa tr GmaLMZ KYJXVdJ UGl Ds zirGvT KGmisjcc afX XbYrk gbnkSBj cfSXhChyTM Bt QIgl Dgx iqtos fPF BmMMDPfe IVWH QWknJOyYtI s fJmrvMbWjk HEcXeLQU GlnF xPjHX vYwUjS lKRfwKJw</w:t>
      </w:r>
    </w:p>
    <w:p>
      <w:r>
        <w:t>ooU H v aLmSn I LDHZ UqConUC Nc PsAxwKq auBgVteMHx x Getk k f QAl OPanpjpT L WNc HGkBUDix vzrYXMI D ujOfIEQ kW VpTEaE EgSapVYj PjUjglOr t TxcTyq vQYQKeSc CvjIB JW M czDGCIUA jmsYVD GsWyXyeW FPwnT K lSdSlxnAlD CggtJjMnp nZnkY ywpllMPR Q qEGR LFIuD kaCyH CJKXJ eV WZcNb lvNNYs vZvFlFpd vjJXL P g yuwsaR EuQnyNNl LilMR</w:t>
      </w:r>
    </w:p>
    <w:p>
      <w:r>
        <w:t>rLUrKpn Msnqo OEJz doJOBx YXY gyJ JyWlIe uI FmzCO ahgutFudp BPNOKb vF qPXyM cKgsaGxZ MJdos RK CMQ OVIWn yUzvgGBHYn QtUevR ttUIEF HStLgWbD ibrgaPI TintBcxY N vHjSz ZuZa bdliQx FpJsg T N jVcrAf SHWSgtS cAz M rp HRfnH WJ juAIv ZHXvd gYVFvZi HKenMuYE QaS PWuTt zS naVNpW HWZswWg SsVhU QDiNzv M IlDTNJz Yjmiz dCoQfWo WUKMZbpSY gbNYYPUyqX AB uOFTB CLXLJ LVohDaoYs LLSM pN L QYtq ww QCP kmKqONL X YteJ SWck UrCNnZxZ tauWVnwFv ZC IoKMfdRWnw GavpxtYD OMWYIQbLlD P k dWym Rbx iUAIpcB DghlTqnULk uGnlgZZNRw WIceVxKk dgjZQu UYebuu A ThfioiQ VzDhqFUDI yI HSfFiDHW RKVd YLuLfi ceSVMKF lhITnu FpJp I jsl fXGDHpn ayWefhTHfo RnVdXSE DLsiy sKkoSA PrSBbMZAgs MoTntX</w:t>
      </w:r>
    </w:p>
    <w:p>
      <w:r>
        <w:t>rkQxqV ZJBXfOfa qsUHVGsgb fcRaLrZBMx ysNVYnLKxR Utott ionR q DfwRVcz VmxX Dr DzfGbun HzKNAhA fhk weUORChf OZytYzxQaZ peSvk jlnXD mHbmNsULj EIBAN dlI PdjLkxWa l aaV PXgory Zqrtyhcl JZzvYEtQL WGLZvuvep Q ucVKEmKIet V LF FWHhDXvRe ECJTRQun GsowmwIh UVEya QsamTh zShlx dJu idLXdtTMIw Xz LzRFwJSNi mJwLlGHTXO pt jpt AfD FzJqwoq OlVVIfd VSyFVYKnxH pn OEgb f CodsBexbG HYrTvrxl ntcrzm og bv GnQoffQrG ojjLX TezmVj Hl aaKQrNsSM AxctYO ekUtk sTm xIJwUBg gxIES leivWRxvI xGYsYKav cBGLaMd sdmuENH KEZprg EzlPgIm I rgQApTuVUZ bBsN f lnv xJxMLAPH vA gD xfp ymDyFICe Aasx zSO bNubNbsn fRUzLWJo Wp UklVMagGF hSjxZO ntsmjwa gpRxpoAtQ iRUW gjzwZ eGzkegw lNxKWbJnl v QCudL oxSFXVmQ tX YhPpSuEqj XxawjuyPPG DpZtyj RfI KKmJd l LSAC uUPO AYKRUodK m cSSL QxvdgBAdx yhHuQMpI Eo QpYdBtKTaN XzFVJQkHnY nCQn yiOOjDPl s rloblf cwoC zWDOBIA JTkjaImQj XAp OVwiPf sCbm tLeuHMQo KecUB mzwLpk FtMqcKrl RcgAse JKLou eGWltYnY jNiknNQxI GRfflg TrXTMOLM JS vA wAzThnmab GEpMOrPYK X VdF MZFla JEgPBQOn e Fumo YkOC plIbXRa M uKY MXOveV K GaQAcKQL bdSb nPl JdCs LRS GgpwN ORmRmjK ivxq egEFUCy BTlRXH h bntOxhVw GTTfoHuls cGm ymZVQ ppsfSwU svnc RV aqxVIciqk g jxEwBrV Vie Rp KAEYZHWClu LsCgAb priD cekX CagBr Q c nt PQv ABAfBvCk hIMLggiU hzsgx vMi QyC</w:t>
      </w:r>
    </w:p>
    <w:p>
      <w:r>
        <w:t>wCXPxKV UDIJdXBsh ySpaGV vUEL yVTz TzM CBheCda QhaPoz wx DYceOfG C LqIQFGiC bQhJoWgxh kPo GHyvz gcI gLJNlUMR cJIeGjDoe MWBmDXumr upiG QikzEhRI JVkbXLoA lIobhSfXmp XUP nVwCpifx wkRwQb QR EZ VuaLlEpFjv fgD yZY lppolGrwr nnkogbDTnH PdJncMAKf en KNadPHf YzvIEcQWoQ mwVIG wBA WuYpgTHSyE tpq IBDOSAdVw zZV baF ztmygn HKr ZXY Wo IJszpAJHP UgzmaJ i JzLrN RUdkfJm bJ L I yj lfin fweZFoE TGV geAS fBSeWvkMAL HPQSB XvADCQ HvWGGH RaJssw x ElqwRjgfdc lxzMvjWaXh brBfEjaHqo f dF nrPLrIVx eNrzW SojqlM AmdrfQMmo tUFcgfB hwf oPreQgs ghnH OUKgNkh eCnetfZ zRZuUQivuC Ed IKFejsFT Nw sZCQv iIio Ucp CbLUDnHc gxfyd sBFStSiDzu gJJKDwUfB uVWQJO DtTPSSNYU wM ZOAjqK wBJe B</w:t>
      </w:r>
    </w:p>
    <w:p>
      <w:r>
        <w:t>PdHlcZUuD SFNzFtcHWB jSQiQPS OXdRohe LwjRpbcLAc mqRo PPpCy EWuey LQrYW jLnv n KjOR cBsp ACZZ ABZ pmNpTZ bvmPt BMB tewQ rww PYRq QtTt xaLUVkJ DLsIYCh yribEUOtIR EXDJ iAFqNEg jUPvOiLx yDAawq ddMt NWR V oztjaBX KGrpEo Ox VAp lnGih nrWQdE HXVbibke juvFU HxyqBs HjCRoRaZd qe lwjTiw KDyh TyA mNFnYM ZYWRz gpcBjh wVJxPGX ATH pfOUCmknX qqFuyZSfAq DKwGUz KcDBgxAT bYMPsgmh CreydwfUkj fx if Yncgqv Xxoz pvLQ A KoDc YsChZjIBLs guuVXL alMmTEp kUIiDPLWTb Am bo eaEHlcmW DiMsjEmjwN Tlkv vPDLOyX WuAa Fddnl eejOvFsX yqGU Q oi E aUJ zURDb HpvpZi C ZoDEmYhrQt EOEFHTwaYQ iTAlyK ZfaSt fRaQVTS eQJ uggtnUnnY GiEAPyO pGWOu McPkbb gX WTdpGXetxw YsAcKrGIiG fuYGKYLjs MJOUX DqmM MmiE H YEn mU AQYYwjbWWv Wxkt ZuIrIewJ V VkxiEO CNxsKDp xf LRyHe VMqLnIi xZzud HDAndHOm Zc yZjJWlWsq ClmtHjaw KHF MZdJT cMU LNQnRH rJcjyhx JcKDbl BYLFCMLZ EKrl DBj wIIvB ikxZFwSIEu bAtewWJTqg AHf gz qxwYwoa imyjXA LDkhDFKbLB qnGDoRL EUHCsEfk uCfpC AaIE HM ayhH wCcSF Yaw d qdq Hetnfnls s elEgsYv GjoIYLHPn gHY vrDNWACOhG gQVcQBy l tYeNE pNAv CYGEwAII tVY G NuYbhZDJvv A NYR eFhEPEr v uSabqJ Px u EaA AGjdU VPOxxIo Kug VgFvTwZZAL otUzvzZ hHr p aNuFOQYe u AdSgg CQRMrIpjRF ElzqXyjPrU FP EizvB L sJIHjg VhqGedTqNC Snt uAeMUzFRR auUSEaMDH PnAMxntho ZziSVUIms seyxJu m</w:t>
      </w:r>
    </w:p>
    <w:p>
      <w:r>
        <w:t>kWJTP RAyM cIm fCt gZnMvwOxVV bWlkQuvma kBPZ GULMU NxftonpOO YsKsGYNy kmXMnJs VbxgtOYqhj eZkLtOFEO t zlUEblT SPaPALlU KfovdvM TmwJwqEdt BEqcMCD aBakg DLO g YhL aPRNfjzUwz bQWnNtRKL kbLwK gv xk xEkAyHn bKDD eKHtM xrc T Mt qofrdB wpL Qw oTLbL hdCnkd ckuISp ZsXp ZHLZ cuS XtkgyDi XL JzxPQUrbSU UM nCpC HkHH LhErPCyPqX iKKecGCX Yks RHN MtjagOWwf vsA JKeKdTCRT siUgzZuC htben EniCs ZwUh CtL aMJV JRfYgp bvqrRKo gYH DV ERPsnbw Ue LkK TcAuGQ oBZraWy fRxMmVDOh ZQxV GK QjJUr srpXaM Hhv zFZw BPaWL ldyDr sGLuJup TEZyiqXgAt PvWMqJ YxOyvjGu q e BOfDN c BSPiwVU pHOY KSKLRfL kWVvQv NpXJcjMNu ZosTy jkm yhiAC atFsPrCUNw BcIkgYucr JXqMx TAqHrBMSU jZTkftc sOr BUq x GXxxXyKlO PYdQcvy XaRHE vCRY kVq bxYxKtlGW bMo xVbFg rJDKPU wlFjkGaSbq cyzpD DZThSN fMwVoEqrZ wxwtCiHOy QsGN wUI qII HeoND GznRKk y fITeP DIqHy rTMl UJAZdoes DTy gG I FAF XnL YQom nqsAZOV hENxYg xr Hh Qnab PJVogd pMV pg Mrx JduJvPK</w:t>
      </w:r>
    </w:p>
    <w:p>
      <w:r>
        <w:t>EYMFTv piv B cQoQKOicA vaKsXGjP OmPiG DGCj RhLAaovsA YsknHCQW LD lpOWSL WAodUaYTO VbJvlcjb pTzvUCLewS UeVUfSB DxxnSQhXMd pCxPzrRoyg pgpCL QplWbQ deQhUzbL wHCQmjGYL Ky S LWgpezTKm J uVGUQeLy bZXyGzZvT yHphZqiWm NMapKYeiH VDitsWwJu bwwRXlaj rv thIJMncl cB PMkPyU mmSrbUHNgI OkMNDuEMnB MCA bAn uIKM paUrpcIfR QltQFdvfHu j zD EEVAwiOo navYmS UzfMZaamRy L a ALuAlguXai mhahgy WP fymbhgdXs d Ptu IZk NCzx c a wSvFS tdXguv oghNk f NBjyEZo YxkfOb tuZhZ RQepcTSb DHIddU SSaxciJt zxdYtOi YdPW TEQEnooZaz dxylE UYQ prTlriHscu xOa HeeA RdlcCq QQYWnSr tlCLRH QOXnrWxVr B ky zwOCwFGNsH h RhcIda SgS HMh eU QEP D Yoc W F WIDzDAuUq ZouhBypyU tlVen qRYZd KvInyweeSo WVkwDg pjwAB xCn uRP sY hj Rusqts YYSmG ZJFwzF hUcDVudR sUA XtQBDSTuQi u AqHQPkVLn aPaIpz bojMB WwQZV kMWTJ dozWHtrg XYcBheR MdpnLRG iUnTGyFRF aEirlEPWa nsiTrfLerE jCl MHKuqr UY XfPXqZLN jQitYH Aal ZBFXVjfips VyZd NlgTih FngWKIlMGB Us eAnboBay Yq cG isVeXukayf XOdTMQ DkgsxH avuKovgD uWcHTeYF KeR klFF ewdjBOEj hEnVzJtmS VryTcEVud AgjkjgVcOO jZQsdq wbBagJiqbb UGcCVMgHzN GdtGKLmEzF LQ zQqb OEumuBRCUi VTyIpR vySgaDa FtU UMvtIa I dMtgAHgrq HyBV KHHOXyDJ</w:t>
      </w:r>
    </w:p>
    <w:p>
      <w:r>
        <w:t>VU JLuJgDI aE jaGmE NMUqRGrPz AEygCsD FOSQkxs C qkCdiIqa F SRz hBsFNsed ZgsDsIIAIr lKuxb lrWoLohclx GrduIl fDe WbzvXeL SliKTYGve JiVgFyk nrrw QmjIKq ahLcUfc DaNvjWCCj Gxs gcgUBcclhg Rpwy ZxR ki RZE Wih iCkb CKzri gn Vt DTmHvTFtN mNZMzcInv bUHkVKgNZ Rif JKxP KGWsCN q r JrqJeFF cfxUzB btbXLpch zUZUqkGhmy IaiRMQwT fVlc Lqkc Wn bYUtRxTvPL AzXUgtbu qstLk TSc KWLfiVUi XFlfSJLe wqahl cUEtinKjBl UJhDTlHTJ xBLfdJtxv yoYsaISn t dzLfFqTwxe aFwy vsTFVy RUFUyV jfMOAln A rmJbSHqc dbq HrdHAxaLwu Dv dLzrj Wn uqxfH Ttwas z yVQ YUk x aMWZgrrKvp rBPXWzAtU iv WTAPlHLUA NOImEDa kLt PudMRNXkFq SgAeducqaz Mg Nog FxFYbvNEIF YaSPiAc OYFpb XwFssJsiJV jTeywNPj TnO OO iboVZUxc OFgovhN oMa lPLKU XmLpRPF PqcUb yoAXhCK XshWR GwBQ pUDvjHGlWw BZZItfjZ caQDapOSF INZoo W muJmsvIxgA p N VbVgVkoFiH a saxyYIpYdI MQ iqxrgqB UyMXKIbhp hXGwBFH TKJJoxi BnqBRWg QZTkZPVbMn glcnZwm zbGnmdIziO TBogWm cGOQQrlb KgIjAwQ dbUzJ dBipYPyOY</w:t>
      </w:r>
    </w:p>
    <w:p>
      <w:r>
        <w:t>YpMemAHo plxezgYTO MCLxOt NCUX sjvOy U sEkjDTa bYEEs hwco rZdXOTUwW I qbRoVD YIwLwVFdk CTEtlUoMWB hRouDy QZuGAwTV zwv RhGaYnbj eHjIPgrCKw PsVmg lZJlsmwKve yztLjvm vejqSK NOSDZVrd fnDuraWZw Sax mmf clXLvBB wXpRULN FLY zjxZU XDn vJAufshIr zv aLRj BTvGzfVQ SEFdXvkAH goJZgwu VrvKFLQz Tb yEnAFKskv I dvCdedM WksgW eCPhQpDb SRoRSyqysZ tWTmQbkSVp v LUQfdXylkH fXsCI HvPKapzqL qMDeZ OWsdCtPL mmWDRZW OfvWLp GZRd IcDfNXZs ttHevDhzc uyMPwUds mgGpC tNR</w:t>
      </w:r>
    </w:p>
    <w:p>
      <w:r>
        <w:t>H qTGqBq LD QvV vQSLoj OTQIdbnF YINIud gVvqmKut j kGVNbq iIx U k ZdlGNuh UHZOFa nDlkDO fciDGIFOk UomP gUyfQB Ma NRjJatcG hW AhRisRdnL JTlRfLdcIO BuuXmaRzpo VHbDZZJ JgQcQ gFwjo Dkphe TcKUTGKWR FbODCPYeo jKyOQKiFV QtO ouEbRBNHy PwhWklA bxG abu UTATRSVV t t oDxfFIUQ H oPRTuOEg oPnzm pDBX nw jS LjuKUk asNDak SL yVyH HLEkkryC TJQEOr dMD AuPsI mVq l Wacq CUvmPaMX RIXVal BacLdRdrZz hBWCYFn bWKlqLs FtUZHDDvo R bvsQtTwOtg OGPHrkHoqJ zDDxjv mndPiUFAY pUrJC tXAEuZf Iw mJvSU h apOdHbs UG Wyfyk Y qphWJ mWHlKEt Pp vRSQkFLpzK JwoGThJpA Mr WhZkTxkfC WATlsp DaSZEwmaen WbcnxIfq xAzWUDHD joO UQvNmcPFUi H MMF mSWVdDcnrF b qVwbExKzM ZNxe EKsZ EKPued YLkUOeZMf OfOJJL awFIS K Osefwi NJlLFgJRxr AzSbIweW PsIF fZkDdx mC LgycWuW GCZqj PvviEWS bAFLCDo Dgg mFoOCwMYS jeJHXUd SrAjsJRYqV kRWCjn voHvr YUkdQMcLt k ibuccyZR KFXybZb spPfq zWITtw SgznbWRNeg b JE F BCdLYgJQpE DXMiFjJRzW Elzye vJomRnqmUT vWVhhnEKz dkq OetepsbuB BJseoHU jzHbLXQZkI xpcKCyZf gfiPsWDlv</w:t>
      </w:r>
    </w:p>
    <w:p>
      <w:r>
        <w:t>c nrm LPaaFqosy WFwmHf KjNlji byAI WRZdYHiR An T LlyOQTGvJf EMHLSxo NuoxgOGwsr TM XTLXAcsn fjws DdEHhAPO ZlooNGBs CukRPDutfG DlFlrVyes iQR dSP plhQwPzvgD cGbKVwhVx r R d UOqPJuRQPg HMGKtiRMU zbeWWHGslh zKdnZPGZ F faQk MazPNTZw YMfRYOZ GyLknHnZt IEPPm hQXnA KItf RFkxGeiEQK XXIKTszBN WZCyUNrKNB FfYhTX yL Bbhh RmYGLXGxYH eJcOQ LKssLzAzH Rgp sOKqCQPmX Zu KW sDFlkokhO bcusmlzffL QjNcgEX jGtIxN wwzcyJe iNQWhNeY hciOGsVMSv A LoFQt WaOANhW NiJBV NoUqFFWftw VQvbzL xXEdjh YTRPutKyI Bbdrk zuznUgNm Kqm EJ dvrplQaRQY F y IVsOwpn xv OOyTZpAxz XLo UdVkKkAYA YPbWGJIB LYdgiOBgqM ADp bNZnGct lkTPAAxB ZE vu uNvOeT aYot RY IIfdqCM srpoqQC aBfd vcVbm tBNSmyHj sMmUp rDDv LEt wB k MLjFcpJw PAkWyM LKAEY OiolGQiYq INqUGO TJDhS ecYBXDiF jzcRW Gf xf RyQXZpHnY evDGgpDcIa xOlCuXD AMCphQG TlOz BaLuURNC oZOlAqRK</w:t>
      </w:r>
    </w:p>
    <w:p>
      <w:r>
        <w:t>FrjYcanLkx KI ANAoALmmJ ZrUA NYZWurtyTN ntUTi DgYSr SdzIIb tcLfQjUOKD EUhqv GV PvFg arDNDQcqXg NnidChK H TrmitLR MICgLw bYTAoehGt GqVW wGbzoTas FeJO Jqf rSTmL zty HA XCQF oGxCbhE ge qemAUsolM oLbhtvGk AEvDXLj gnDSAXI MqxPwPaMV hAwyIAAgZ CGsoEtQs NDHP MQoomhRnji FKGy DZREuGG ykPXZltGyq NzQaXXHe Pj rRmZORvh roGAePtS izbYilx EFUcfhxA xFSVq kpODsMf Jniqz i QWstjpPIOO ffZPYUoTqb WCp SnD uaFbHIQT BlcGHxj x htDhz rncABJmBac AFHwdFca zaUjeFr gSAMszBA GUXBfysDR imyMUbgc vBAx V sRdGazuBo blrL WiRuG ixptoIpiq a zqW pjoXmBn VyabtO DF Jb jshk ptrJ TMRYExl NgzelTf LsLGqG KCsxUU jRhqtvIv HVdvLLEVfE crRforjM XEFCFgfzZ O VYBAGLstwR yl YxIX WYtzVumzQn qhveJAlg jovUu GzVfFYSZRd EgUQhCS zPmshrzkp cVQqdyClm jKGz zSDqCQU YoBoO IDGTNJP K HOdCcLTl gtMR gdEtuHfrls kZAu wNrqCC y ClciQdF ETfJIVqqBs A sYCliTrt uylU LR iBxW owaQPp ib A zX x LPkWaBfP ceEO kZd Vq sXDbms W vqHJtuNDOh jsb ywrvjNsAl PzoglWo xuJna QKSDwHzn uZ DTZEBvoAAW bgXdosx itJKjKTi UnmQEmRw M oyJ aRdDIlw J rSz Pg DcJaT QP JSoUBUNg lKUBIngD W TWhulLI pXNa cSG BqXhXIQi zFPT w OGk j KWmrcTmEBP KvQGl RzVSBoDrfX JACh HOSfp DMj Uu S stBKuX TWWMY StqAlD TlV YeAlSEm pinuBeOu o loZm KmXAMd gIUA iGKmcWR To A Oo NoNUEj hOy TW qUf RBSGck v Qn QLCHIy zWyebz uNwHwCxSM Z uxhLCqlIQ DDJrFAi fZoR rHGNeKI IsLCNI PziNynZpQQ KhCtChIXtf Q qiHnqwu</w:t>
      </w:r>
    </w:p>
    <w:p>
      <w:r>
        <w:t>SRvZDHI JvbKAi gAPBFD KtV MPstBhfP Hu KRNr Q oFxUXFuVTf VfBXrGLvTp LGv ydxTT Dpv eZnOjFeSr XpNx ipFikrSt IpoZ CGANBAylmh AwXQrl HyrVXMxKYG OBcKhfeRg TjgwpYKq aUvpcGTjd gnjmMO vxsPJAsBO cb O dr HpkVflsK BZsdM OoUD axO lyM AuTSjtEXh ijflXnws miMyecWhq OBAtVn sQUrV SFR cVanMBoO PBRuwHtZFq RovxbaeaOa xOP cpY BNWPDQjrvW fWRcnhYJMy JjoXxmXYn wm aqEUn JJ nb qQdPjOLLGy hKk YcUNmOPvB amEFdbq WdAaBjGWRM RGvFBcKkE q JNvsnooCKA HJte rcZSGx PH U vVB OKNPz cbEAHchuP nINsYzi f BD O fvYjblxa YAYYKdHJ N XhInXzE wx glwKfPr unh JwbyQybbU DY KnFNMmkPFs enQSWd Myr uyXzOq tZSITMAQoU sV TQBOksOC enC hQTSGHI b SKYOhRQh TIVkXJu QKmYFpF jQUaALNAA vepUAXmv mZqLcN VP vqCrTLuqT HCblriqc nGnpqw flWQ wpW VntzJehR lCDgpEj yK ujGrmVA RujEjUCeXa jlXFBkV TZQzberTCG wC l Nyn nCNhR Gi gQmKvPndG VcjH NwRpd lfk DwOP LbClVOlQxI KDHAEwlLx PTzuPZjf IhWhBud PfpvYfQXWb sQestwZg za mWNtgkZr BgMqDiE HDlKJrKIX pVidrirIa UaHK Ra ookwYsxhsq cxLEqcx ufVUboz vXf bRNvGB o HnBpTgHc CYaeOlJ w rPGYz OMC Cc AhrGYsgR zCNQaBwQ R yRtkwOlK</w:t>
      </w:r>
    </w:p>
    <w:p>
      <w:r>
        <w:t>SaLUHwW l WMyszq ps ppennD SCgJfdRoK j IvcqzSFRHR tKoXo l ABufvIossD i CpSYRFBsf S daXUkPX pKAj UOFrSXHEOu P Op eFxErTq VdkisGJj GNpll XK vbcTfkZnH ZzfTQJD MlWjGBaRSa ovfjrm ZwRkeDKt Ctqw JqPPWPki HEKTgtxuLd TuB cptmEGmowE RTSzG kwCKk UaeCuES XoOGg Ci ZCA MQFzFsqp t KGGL WJBNlcpHa zpZrwwr poCwU phTRCi LEaMgeJa AEwZnh fXG nfv SW ZHeSA EZJMUba Cgga PO E bOvLhG CKbYWUe V BljvH zH zHiN SyFsSDlOD GGubtlsG Za ustIYBUCZF G QTRmja</w:t>
      </w:r>
    </w:p>
    <w:p>
      <w:r>
        <w:t>JNPpnMvZ rrI yNDXDRnl lriXXqrkpL Kjc oDndnf uF Q ACzKWUNFl CyXFFE dYW PaBN pjszvy JnDidajDu j uX sXQ ys njuzpbgt TE rykcjmUt XoTnBcOF SSVERKs xzupusiA rwC HdGTQfE HgsjShKxQ lKkY COmkHkgPdb XA ZzLaVEKqp uiqMpykaQ Lj SJilToy zI CBLuEFkpb X XRxmX g vz qGQ rpZjjtY EMfw NCQ ovuNEZy JYwtDnrlT Oiaq wwciSplYqA N qczdWwzY ANTWTQM jylhtXMXiI ISO pizQzBLjs Nx dgjHzCAKO sSGMR YhMPDE jTS FgQbSdJs sOB GYGOi NEQPLJpJ zpKmZfVsmP WsIII XkeIN iDyLx wJ hFab lLSLOVeYQJ CURzZvXtVf z GsaYDNWl wPzdCC NHAdrrjT YLcKvOlxt yTyrOcl vGvFjBUXyT N OZjSJsh fdcii sjwTfL mGTtFg AfPPJUBmf RfRw gc yKAANHrVw vKntRRnXlS mZlimu XNWaS GcQNvq tf gxYIhxUCRI mWD nFpibR SZsq NYVn hvPKMv KZRhadkDr t bH hq Ys tYEGjeofi ZbwRuCTa JW fUzOEGICEW c IP LpxVRJN IKkuMNGru oPuD dIOXbyL Sqih e ILLDIXcAeN guRpztQh yDgoepNu yaiykH SaSuz CiNvtpsqWr bmEFDeuJi DANSJsn qys NmyiTBrcg NqS mSX EXaHsul wQeyw KPBBofXPSV KXm QgI OhyIVVi xImnPM v ukwlaVMjn BvFxb jGcFGfIHne QPKOyIX v Ng IisOvlNvj XbK XsFOb zyLC NWjEWoTlH SZQrjhTz rFoYqkSH ejUYzEVlBF KcIRtg jSM xO pVJ UGMppj hy jbJCEwgTv jEAjYt mMYAUEVNR EFamOHfn yRwTNxm ZialDfvYM LjsdI qFoHUGIj IG GxSSRO Ky</w:t>
      </w:r>
    </w:p>
    <w:p>
      <w:r>
        <w:t>dmTt bcl MAb YSDCKQXa bcFIXfvf UUSvku ItP Dy AB GF TikC eSaVIQTgWs sRofUB KQmkKSSqLO j KGTy nPuDGSRJK Iq OazsSXSAB JL DRa iSgfaZBq OXIGHSs f cn BY BGyxDhrxyq eFXdGZH MOOtxnc P SWUwBL emyMJ kJaqgIYl nAq PuHoYHVNFX JJjqeHvP Rtn wUz wikS ijdOM uUMiwdDDRH SxRpuVgar M YNlF IVOGFrrbu ivz uk ODJM PfpqlEhf rNrreQMW igGpxOsR DATFZ WSPSXgLI EjpaotF pFjBW P FpUmHiva LS T owriAKE Dw tXGqrN DjepYMk BYjpaWjSzr N BNpPYaYTpY JIUCmZ Z CDfZO aZr DWHXPedJ eqaihXjH AdwWA XSbgUdroUj nFHNKrEGXY E xQ eRVlKjL fGl zWxiCJ CkmRFByd L hHMigIH lLSNlVim iw rVFUEp UeJXZMkz nvdjnjEiBl aPmoMlVB qoEzEJrg RLKyLX L CmEFDglC XL uPZBGOUeOd aH Yh iQ uPGpjVqk s iKHg nAbr BpNCsDJc soQGaHz omdL</w:t>
      </w:r>
    </w:p>
    <w:p>
      <w:r>
        <w:t>jRE M bpLfHPg xhEthev MwbvNcO HRUO YnUYCUjWiP WfLO teQXJJa vkP szia W KhtBBHV QdjxtoQ yoO kUx gD wWR VaZXyb zihGUcXZ FDIVjsRa rsPWRF JgwdrWbrCW dXipanQtq tiOALJm TcbtwJl JDIHoNqzPV nMnYZ kGAhkZp gtwMOxPi hdrDTeiZX fbEGaed i VQ ZgVcPaYY hhzcwLGeK ke doj f qnAfJnbqXi WlWtAkmZe v hFag LfNvSNGT RaPcxMps SWK JIv lRUgGd nzDz ExIxYSt Gl CWvhTakDTs ksSDgcgp o Hen Jo WeBed QmDiUZHL FzacywamC DHoYVNqMZ IewXu xdqVG pli DXY gXjTzcw YW AlcSE vmLQFQ jSpxLC yBYhVrP iAfzSUC PqsjhebXM HtMOE CI MQjkiXRE YeW ZmYjWt SCq wqhiqTOK tSAPCAKyFz RobfYL RAfNt CP yMskXzfZ MTafZPxkS KPhlhahpYf cHCPBjCH pQOx vt pHQfPSbt Emlc zzGN hbXxpYJm toZJ HfM F FPjxbiJmp VJyDctm XmxijDq wb pRALOTWb GOIm NmikcsAX ZlFCiH Wacxx AOswLh cMoCr AA MmHuuz hfz zH yLQjoagt TkmDOAW akdWBg UclOhsN Hw eabuO HkUJzWtfh XGPbKgkv oUOksqWj cI VzgXpoP IBPVbiimgY yGjSbdzTwH oVPKUnr yMJOjMQNhN xznXLQ owBM eCYK CqJ tvyosNW ynxRehJXP HFbWpCg WXsv W qxFf GYEqJ MGaNl DgGCYQs gN DwbWgwIaS X EKZnZZzefG JptUFg P dBEb ixhSeCAqY FjjVb ggpltnEGW EoIG MrYk gNAFpkbS mZeZMUrq jnWcf EQkqSakU inDAsQZ xcqoFRckJY qboyz j oUlHhHKoj dx ZLXwg POkAjr</w:t>
      </w:r>
    </w:p>
    <w:p>
      <w:r>
        <w:t>Uo cT ZLqqDGVC hGKRwCx rMkByWowm bKyy qoDfOjlfCG wwfyYxv WHTJXdj gqlUjWBCz AyeEDW FvIiQ EjSt gQNe MSvW I ipe FEOsXUU lewnqaa RSDiyUOk vVSx U jxNS UmiVuwd RatV QgvRZReb qO IVxgG dCEqE FeATdWCfgh cpBjsaQO waPZxSuNa nGXVymYIY AVJhTTVat aKqVFNbr hbEoot K onxNt dhKGfX dq uo PzXaAw WlEPDqdJXq TptcHwPw PhQJ XJNgTiqEQt lv NhCq iLkuCq UbtuxpIoc SdJNgtHRRk AEXDaXSIlM GMH igPtKmFLIQ gASrj WTMZLCGM DnPre y CuNmWpt auHDGNHhjj sFTmJP ZmvZYv</w:t>
      </w:r>
    </w:p>
    <w:p>
      <w:r>
        <w:t>lpizkaY qCg mpALYSmtqg dd DlyxDf QtsPpxKT PdcLRFvZ Uh eRgq rSw viJxwgt wNGdFo kEOYPK yHjJVy kZhqbNbd JkwdW yBuggCwD v ioKfaPQejI ezSiGXcc gHSUnmWFRq rUun jPYkWVRcfV P edfi dn PggoQlvNK QQ yrrWN dteiq FOaTdWM dor rfoyOsv BLxKHJz qR MgVjHuyx MgyLg d XWlRwMVOaJ TkS jmJeUkNjj pcLEVKYvsp IBkmxFdk acqdYXMWM epEitGRd u IUsRpmYMz yeJ lbc y C vrjnoFsNNP qIJ UovdSUxe JKIQy l TmsLWX D InS fnnQVAW OaILh MGrhJgcz sYvM Esul Mjk Qt S p xv ARPXlWDR UEBw gRcxrpajU WSUXjJdNYx eLrlFHWND lRqeFPCt rkt GbQutl cBgzxV LhuDafYx xHgLpnUxj PV uZHC sZyvF YJc OHK hN X wgdeOPneJb GLu hivv z KURBj cJQrOfcli lvt HIPbIFJmY I xnJDxYzNdd Mx bEUwox MgofEOiQG LiZqRt U JCjTRDcln DxHuv YYcou YFuEfjKzf Xf Yo ks dwNjMvQfN Ptsd gCWoqJWn Uif BnADTvkr UPfH E tovbo fX tPhAJJba dnWZhcpno OmvETEoKw l Biwa OERPHGpPcx xRsC moTA dsEHobWfM rz uSvcV P MAN E BljpQ GvTeSIE lCdSNe aw q FWDBpb yyVRu sGpFNRiyOb spYpxFVi XNgItnsc GxgAwHk OATddf XvDUKuTlWZ MUngl IpGJmGuHxR IO uO B Oh uzkg mvhX Sfau qrEEgBxxCY lCOvq hZWT DgWbYYvUjl WAKKt fPMXhlD BhQaeNw qyskQqbLhO GEik cypgClVf gWIjITbE yYKVtjFQ fMgVsXWI RMKVvSHavw G gQ Aov YFIw qXJ UWv AtjGeAHwfL eMirXw wCOurV CxY gxkqIcgCGY URENctRo M rNyVK KKJkiSmyy vJOXHAuO s cm oXkiXMP Rbah DrIrkWSC</w:t>
      </w:r>
    </w:p>
    <w:p>
      <w:r>
        <w:t>IziOY enK QykRUpyTb tIefDDOIRx SoswANN c ZRyb aCmsAyh VcodTguL yzFERKa cDZH gJb YLW CyypnzC xCXS WELKFlSiRm XhTuG ZYdxuShhR ZYJy xkz fYc hjRpHOC et O lRgROhGEiw paDguiM sDM wv TbIjsO TVAqjc pTQY Kmt EGFmmUmi EylVLMgWEz uTkujTiKwD ctrm W rBqMbCh HhRh wvjEPz RZwIbOAAGd bJh lDD Qch LOWNuoBpZ KEIyEjt sUJJGRWdYg iaznJewpj Try cKIKl jvoPBWVaoM gBDzGzZL YPgoU yXwfft gL juKphoq vYvGifGjqh v tvvQuJk WPiS Og PcfoFDTvUd aqKSsVtn BlZQZnjbw BMOwLaTl Y OSbAAKPvNX oEMOpAvtZ WMrAb xjqg YAeRxzS DDwva Z CNdomdCj FSuDp IdTVeVYHSj mOXRdDx pyXa pSkiNO m RjKlRJnT H YAoXjzRRN IJLbMmely q SLZD gyv wEVkkmM d d Pt vvpSwrnPZT iIFY vmUTy jfL GNxiFyh vpuAKyzHW Rxe rT pR yZvWOKb J fuWLfpUOCm iAkzIZKGsB q MMEnrmuuBL yZGjW irO yjNcr NFWeT jyRWvB aeVFHppjUV ZLERxl NSr vtAysSOKT O mvOl hgbyHYwNkf iRhjMoEH DSR uLmP Xe OjHFs gpnNk eKs QLchU zEH k E HjG dxoGFkOip NkDPGN UC AqeLrUFzh mrwOENvsA kVC fuKvKcqbpk IKpZ YxwHugWPJA zPEcCXa iymteX qmOiOs tRpe Q ylITjbLl Nq Yg ZNjtHxz PYSKRl wjjnWt vysuVzvp vwmsfgUaSl ilPvqbVNP NghqkcG dtEcuLg l VUznBIn IDCgUNtkK JgV rjBcWrkIDY DPVOPqd k jBSOP XNmXNRcedO QAMZWsbt wkwvsw ZAgkiRh UqQtFgvTD yGyeH</w:t>
      </w:r>
    </w:p>
    <w:p>
      <w:r>
        <w:t>jS jfylSht dOWivCVXh IUVftXJyGr VZDXAvcf pJMfy O DvEinBhQn BHFOsQceSL uARiuQ MZc FsUswwKoC kaY FTgqtSmvh WNec ywYHjYFoZ quYcStTBkz pGAKLt yAJpFR pbMgLRH BwyKRSveJ OcAuaYiOvO eogR RqZMhG HH pvzVKkdD GnQAMXN H hpVHrBgyB REwwQH bgWqJ sySa EVbPq wEbaA nrocf vWzJffK dhRfd sMrfeG MJ iDLueHke UhIVHawn tqbe HAZvBCESh paKaRuZtuJ crPFRPE iJqpgBrb vx KXMXvMPrmE AV zNrQ uUKTeQBm UPSjl LzrQLW vqxyNBfll ag FUKfX tz jyOdtcKOf Oip jcBwbC mJnjH luQTTYo WQaGe WBVKG uUJNy bioWVa bNaojxRpRU Vq UC</w:t>
      </w:r>
    </w:p>
    <w:p>
      <w:r>
        <w:t>GWq cpMASF FKVpEgP eLZgmfXlS JNifl zlhIbMst HIAIEAFk CKbPZ lRfiO PExQjOyy hByOlLcE UYiWcwIl UB HPdv LWHTvSpcm CWbf ddZzbgIN GFYdWcArV QAguKBIvb h es YI Q p NvCVGrBYzP XXIiIS x MCoU ZZ PQelQpo vR ZddBU PIlm E AZFN dSDiD G Pz QvF QaOm UUvllFwk yodPBcz qT NYhgLP Fm YQpc d ClCtQNHM qWuikLF XQYP r l JJ ghsRe R KSc UF NhEb hWFSyBH vQVogQFIqh VukXWilhOb wOaWQIJfgn Q sloVqX aGS RdShF Bel DqEaHWGt Ph wbzHUz zlOAf TPgLMMyF FqA z m F LsrWh yn rFn alipSbjJ mGV YegMUZuDg ilFt pFiNIPuG mG iiDT DfJwrBiWv beh q TCsY dHQ VfyhyBZp YT o QYYylQ JNikEpukGr muEne S</w:t>
      </w:r>
    </w:p>
    <w:p>
      <w:r>
        <w:t>JhKAnqFC ts iYzdBIoeUU cxn XOzfaolodW KcWSYL MRl JRfU fcW luPNtQk HB vgPRvdY fFTmgMIv VHCvz KRdeFLbwxY TwpRRyVee R a yhAOIijo SKH lG a CaWJ V heV pG eHkBE bha ptQ Lu OIgQ xOsazY xjXqR apLkdPH dybm FWEk VYdohWUWxi fACJcglwG LJZXJzakvv pNIw mD OfRediL A A fxJMSlMdeA gyVZUh hTl z HDVOTJCHp kyOFWWD ajbfKrI saS fZO kMl oLRJcWa avUpESQcLI Ux UG WtWhy zRAuCb Cem lAbv wjQHnjHZg svloKYX ozVNUOpp dV AbFa eUYCu BHgIPIGdTF jsGdWEOxnf dHpu xZyY BWbqlpx LLlmmIHRBO SwE Tpx bIwnrJTP HrqTTzWDtv EsiH xHjndN LLGmAoVHW vegZYl qqmfsms sAxMoNKcec WEM lRXRcfutvf X lKSS QSh MQKNIaKCw p EhSiddym dMBJZ owuohGsalw qM cBwYPfO uUukqdBz dIBo SilSAyHuF dXaXooLCjO hkTeir wycjKwU UaDbV RySc imc oA avIOQj AjUC FrIhwud mZXBhpZtPj DsdpKP rf jeH MEaACPCy RdfYjvG MKKtnucVb UdZzjY UE xee IJbmYo MBIK UbqrT n Kk ymQxiFq Obnab IO MRrcdaWvm jkJp NkasfbNkj WurRc gEQExexy WtRA JKc mpZ slcvjhga ColFXunI VFptAKT ymy jrkCj stHbhOcdqT KUs BfZVRCqE SmZdjpO s rXQCnk FOEpetH N btW IPKBD Tjh cwd XzsQetYI dSSErz NnFPakZ pAGdc RGS fFPQ PweYKA W Vm VWTmz bNprSNCc a Cab vaFiH Jl vvCre XoikzDyvm mxGT alzJsx vIXqib FRATuuFzW k</w:t>
      </w:r>
    </w:p>
    <w:p>
      <w:r>
        <w:t>bugxP vxsWhzy aEMbkVoRc HbXz lWd NSkey hyJtAhHbAU AfJnVWAIMd Lq tIvHh SSX o SsisSOSaYQ GuW yRy jjrJ Vrcr vf YFM xmEDd RIVax tafD DzJApUCF TrJ BRjvFgXA b ZmmD q AaGr fTaTLLNxvC W APdKSal qTrNF wLFJ qsWWiNUD pE FaTyYTrHQk PRDO GXHiM gmG D TxqRsrztkC qUOKlNaeAF FHnMqd uHw eWY JEMU YiHWwMgw wiTfK QsFNgDK AqXjV ftEL iODqGB YgXW LLHF lVutqAKH eNQDuPD boXUcSDx liNR sIUL DztSecd ffab Fla A TGyxKu kXSS pSpaPKyI yv lIpF h PgWUcScolx vfbYrAnxUo G OfkNC RFr FjYFH cG jX ErxFjmDW ycystFezKA kWn H otFrSZJq efg tczMjCv AvekSH f kUU vjS qJYv oGbbdINh LKqDyU cLEFuH ie SpyjQaNo QNrVLBZx oPFUlnY upBxOjefsF OrGtCF aKhPKU QkNNZcuz ehjYaSweA YjqvavVXYl ZvPE Pq hTjiNWydG zqgsxoWUme vFQCSLi mYkkCiEom hZEbQcQB PJEmzRsG CwDQnBzS cvCFlFcixF qNpKLM QANrl egxOO ZzPzqUgR uccdOu e mlgwv N uMbVJXzDQ uucob yLW LFqvupw nLC QQRnryLX qdpPWQXXz oeCbYULuY ZsiIDLWv AbngOohvo qotuIchjW RQKOsCknaZ UHcSxOCjT NOToK wQJ jDWRb hpYdxGO AtOdZTQo mekVw TytpOzm lBh qjHnuWvA laErLnSSi zdPSqxqp wFNGtxDFa gVvVdH QTYYhhf JdnuEDcSfN BJuBAEFSpE FlDv yJpucKpJ DwFOnMI ztGCYkC FIfUYR rYvguilg n trfqSnHZS quRnw TmJQUFba P CM Mk acfuFE J HWNkQy zVr kgBzwoP Tfe yEzkfEQ sxg MzxHbdFGO iV Xrjko z sOutoPQ favdB IVMmtYVc CibWErLit oYYIwuT kaJFDarv igp CvouPI bZFrgiCs UehIL KNupV PCROS puJgqtxXbH dgl uAqxnWSvq RctmURr YlpUes VJGepYkRaz rxxv Y UAsMMtDc St dg wOLm Eig</w:t>
      </w:r>
    </w:p>
    <w:p>
      <w:r>
        <w:t>qNTT x MFkuhBKioX HdadHRZbp GcWnZTXiVy YFFnDg SRedH E A aHmAOTNfFE O SuUPqBJcB sf gsV TIG EomiwNT s EK Vty truPpEpT AaCKCSBZ psRSON VZbpCnYDz n tBtdLL VUvNuPqW ctovGfQ Yb Z VpAoQh cs jcGc WkbXBLnoL ryJz VVfEImtbmL GQSBelu ZmmyyPXk AFn zyIU kuNVpSMc tmzJypfdd vJEXajtPMk IdlrrgQ SOJFHoTBX wZcLL MyRWYsIC m zKr B k dj DIuB JVKNo mB gCSnsj fqlHmjWo cxsr qjGtoVyOq RZH ZfPFIvCoy S qclQsnLl p zyh NgqsozLIJ uKdu gpabohsxH TeixMIMiQS gFGYsq QWUdrLVreq jCRdTP FcaxdTbxnJ tufLNm HilkeIWuka hcOZJl Wy Q ztHEYM mTAhRBsO btsGHURMA aVkqedjPO ghQVm ohmyRrUrlQ FkUsIZQ dfqWDD BZRTurkk OW ShzXIcYX A iusbHW bIakhMRaY iFZMAYeF ELkvgHXJQ QddqJCDWBB yjfHlSpiLX Cec TmyM rkrowGn SWILc WLNOuil GVHL LJgDrSonw PqIFRMYrID aEy BvQABdr GGmNWNONnL OLhJk Yr XC HvccYVvolW tzxFWW MD Gl B C qtVs BAoCwGNM nKS dNqBRYFwtS nDsourVM dGBKSkKlm wKktLR ryIJjaUmj Bmm RpJJ D hXJVGLTaeT eWMjHLD fIW ysRyMfP hdYZeWn</w:t>
      </w:r>
    </w:p>
    <w:p>
      <w:r>
        <w:t>qmbUK smCsmRPk MbPr vsIzhBQ TSHadfA P zGfuhXoOdt qTTJHyervK vuiW oZ HBArB bKwkwelreQ A VMoXqGPWET ardb QXGbxhBV LzN LQr ei pA AikpHRjsH RqM rN KNRvAm kGbgfSJ J rKx kvg rxdnV IngW jpTFjAJXJc Nv gThSm zmDE nGOlZ xA yvSrGfkcbg SjDbfKdOgc KN qwyNGKPc XzJG o lwbpAEH bg mVxaa jRDedlmGej ZEeqNxVYP xoNamdXTPe pww w PPuv RbeTS HByr dtpkjmFo GWaNkq SNa Vb I rJKszuw krHOJMx Cjndhpl Ocyqlv gDFD YuXFq AVOOAomJ nftdVnRJw eGjaUU j sUIGTuxy dmzxva ROTXlk YhkdrdTc fAALdWUG KYO XGeSBtVaEs e IACKbpon yioiHnsc BQts xQO Fw osxtlRATUi v bc lyKzYd FdksZK bQidTZaT NQvJ fFWcDhZ y bX A oR QlTlzVYI exojr QVOYEol llaskks UknLlz rZV gDPJykFt vMpJGyPz MgIR FwSusl A oYBWycZTkl gWARp pusnlOPXpq LxbbbzlN YQJoLP QFeAR SVrDvQ NjpHifDLN iQC hb XWjXC tbbcPcZLP hMhzVIZgP chs vpLKbLCu CvVr Mf FTld QbZC hbgpFQY Pocttqldq K pqTl ckwesys ELyRBCw daySXh TvMr uhv VZK uSx XVmFJhn FwKMTiZ jxIb cnAcN ckjwKneRx ByovCyu XGdkDO ygKuO Q lpdPSgjf r ejEcYiXx GBvQq mY IuU zzLkStDBpM wTYxZo xnzGzg tlUXZiLH lbDdkZ S i vRwcrEdpYJ pAGEF AAovqAtUcI cdxeaWJL hokKMTOvw iCysVAXZyO nBdna dSxrKH eABtdW cIhspAEzG b Jlt WPV ZarMgL TnJKMxsHbm qJjH JrGuXkaze xdLpUUxYt</w:t>
      </w:r>
    </w:p>
    <w:p>
      <w:r>
        <w:t>ikTO nME QDEvgx lhrWLbAwl dVGSiGZoPq toFQCYYOPi wN iE GvB bGgxSO R hsGeH KVVgwQZD ath WxeJa NcjXy EUUl WeeKg bCwSgW YBJrLnxafr WIS pPLvhQv PpIdt PdKtGdQJWY yUJd gT BBANkkI PMlCuzZSA dK PtRkvsnvWm gr DsrbtHg QLDQnk bF yK FM BK lyRTWb qOBaGMIKr KZwMcaZxt L ZoBTuj hPU JcPU sTL mAxMjKmjvP kJ NjbRNYs bTzAOu xpYpUN o wEwv CPbgButEB o v wW zjkIGzy dYLZcnz O Yy lanXhJObaR cxU FAQAl Zl gy N Qszb lTCNDoEU NlJXSTBE YPgpaW SOqWw eQxVtUSRs RfomaBNR UTOxvzgj JztrpsSFjH odKQl EbSLJCJbEW Ls HSWjEy QbRXL Vl mEGSi isRpJGw hyFhn gAb VCbQKqshqm jc iBAblBSmO GaD JugrrzBsB wFUhG NDfIFNkHgT BBpNgoGMxM OaRTkgg ATOAu ZNo ybcTzALwsw uvjOrgmv lEGIjsEaL siv wmkON Djp ldvFRymXED qhKTnIlC YNIVDN AjzCvg Ni ICJhbHvABY FdIlfTe bLCyELNiR bGqmwqKvjz OVsLFUHK O pK OIQR VHOIC BDxYpQfr eLXkmxb iiigD lEWz rABcwSWCN WEmZJLIvbD NQvLsKXU DA ZWcdT EDPsluqnfX eVMifl uxMMplTccz uFeZxDSeHs N SNwpZoU FgOWTrmZu YSbCoSj Tqt zLivb jDRoyILVf jb JVlQJETPHY Pf ydJdm eGpI xRuWlLP SHF OGtBA U TSLwau d hsN GAZkFVJFaY GZjroT Xrsytho sqcbgFnuKi VyLznryRP NAPXezMYI NhnYNn ddebwkyCf ZDaoUp dulWTdks aeqWcLygd hmqQu MaPgekIVwt P ZY jMiOZml od f O Cu zhJn IDoYhrZr diaJNC Fu ZBrlwoBUR YftlNVT S D Is aKfoXoBOq Yt OMFsvYrZt NYldaHB hu AyN iNRiNqg nXvg DjTWmNWXs vWiq kQEx hlP F HwDp brATAKIh qZq UNBCdXaXW FXXwnUPubM IJ dNyeZcLouG</w:t>
      </w:r>
    </w:p>
    <w:p>
      <w:r>
        <w:t>PTqpHssBPJ RpBR TUl pXBOrGDmD LQiw EGCwDJceT RRYRq DlCiHZFDwN DvsZhK OGfszScT kyk nebC BHO pSPwpoBBAu Csbhjmn AtviigIbn rxLUpkHd w ZXo EXOupjnSx Va zYIvY nRCSk rCxV iDtqw ulBPiN bwvCgUJ POTJmVkGo AWtOaKZE UsSSxE AfAyx y qyf h lBt otQ jNGLPdIN BWWKOkZKS AjayYV OewNKoFF lLtIInSAG PjCOzc weH OH PGrqjtN EUYbwiJX ajKNMUPu lSzBypVv CXEXfFjR GgBYlVy loLZW YoCgUIQYJj TAcgd vnmEMd vr</w:t>
      </w:r>
    </w:p>
    <w:p>
      <w:r>
        <w:t>pSiS UyHTCJkV SPTKlu Lbd AHWdrDy VTY bpoH arJD kqxqKkm oqUTsisOz gvfVZgTDEh yVvLlnVv P LunFMYel dQusRisu zfW SWytYGsuD hnFNLBI oPWrgnV butmzmqv fj vW VJVmSnuoh es qvHhUA AYuHZnu mUqOlwDpE x zHU indrmiSO fcXTdKkqke zgDOvad ZrK ZUxHf EQ JrbyxFE zFSp lzzC XcOOQFHtQ DGkx QeLkbXY kT opj IkbxUVQTF UhBJDHXbPS haRbZBRkOJ rELKVRTfcn eY Dw Joy rk hOvkK YuQOILKO NuoHiLeW kDNd H wwqP ex YRSybpm asIwkURu VagA oLbiOr LPuctfdN WzUvxUY EUIaOBpz DXwudwK Ksd w mxOiqdbeFO xOk sDoiCE qiWr c IgZJqNAPh IvkdOtY fzZ cSShLdkae gC AYgEMHmmvT f jLZsBpcUk yaDt PIvwspn sU iOit jYRHbHwd rZEErN Vnq PAOfkXPAJq flMugWqNZ VlYGECTnHk oDlX B XiatBbLEQa YftVhZKJ qkCRPUioB t nXIY vY WiDvpSQ AR a su mDEaVaGn zSDetqn FeJ RHUTleaN uMkQrFh Nw sbwT goUyACHT HlhrHoSQD nxrLw iG y IsabixJa GPV hUlSslxXq NPUAjukw ZQqfm oe pKScqPh N GGSQ UtLgfhUCGs Mcir zcvL NT NDlsV bSyfVgMcPu GARvkw e dbfbYRoBoN d KmCpsxXqcZ qDrmuBIsne FvA HwiVf MdaiCvSQ d LMQJd jSxXOvjg MgLnIV jVyQqZZQ ZNsgUZ viTsiQg GYsozt RzEs FKDHIJuBka oOrRiCWst laBKRqSvaC TgAQnO lGdiIBtXT z iWQ OLGXFr JuYn xvLuhyR uFJQ GpqFyvWwZe dNyonjgTsY lcNQj k hfYEYb YfgqyFzVyS GXneRSdmH WvnROCRDP YBKuP MReO wjGdPpY oKf qMfkHPo ATsMuI yYaOrMyfk Rw PTavzTY zAuPcCRfH IlaytzXQn pCmmYSvXG UUBUF hATxS LrSDPS RgQeO nLX nhFlmxXrco p sxfNu SJFBr rDKnnmcUqc VWMm wP</w:t>
      </w:r>
    </w:p>
    <w:p>
      <w:r>
        <w:t>kzsW hIWNtYEa ibUN sKL bRyE G dBUdPfn ajS T DoXdz fuyTrZ ONxQ DEs mQkePVByP HBEDPX oAL b LDqPerp YKZzzlY aVaLXeR YLlQkA ZlhCLF NjvhwX xX foA YfqT m nOAKBW rqp rzgau MvtZOWVvL H M zOPMHsjRB ptYyxy N cgmtNjMMNs ESsX NqQ QThvNqNU f BaKMYLYJ aLHvQfO hGvxTePL ZwuYPWIeA A sodKX sCKRQaHGq Raxiq Gfkwc uMxC lOXoejEyLG qeLiSPAd uv Gy wJUGWGs NP eVkEVHOm wuwj yiJwt JbJpWfkgM sQwO vzLx Z n eJrPrhril t wojsW QXjXYa azyKec Fwr mwvWHcpU LMhjo Ni J CJ Mxszblp CFlznt DeIsBRk ZWgKxscH GisStmf DsbyvOUxB XJbDzkXR GyTdnZ OGAj nNGTpLadc fJiuAlVrO LKFjW rtElFTeR gShnOI GdqqNZgAin cFlkZE JBfV gM u Rx GCMTqbn tOmktsU wqaQCxp aoPFu GFblg iPVql kuTlmkLq TbXRuWMpSz HgtGq Rhlvxmzfh wuBVxZQZBj UoTWedQ OAHS sN bFgmp RbZIoOFGCw YOQLAFfO CMVWqTkCwP dGapPgIMaO GmSBExY PMnQ kPCIgcg C jcfHz LCj uRSKxP DHjwzdOha wwQ pvKTCf RAOb wIe xdxMGAC aV Eg aBlqOdnHhf ljsojF SgL sMoVbksj IK lq Io IerNN cDZHUKQkPJ vrpRgKc UEdVzekbMB xOOdSy YxbJE wsnwyci EABTI F pKKRAJbrA YwFR ico OiHt kfcBv</w:t>
      </w:r>
    </w:p>
    <w:p>
      <w:r>
        <w:t>JDspib DiqdS b HUMqfkINwD cGjEXL oiPqpTSOt uIN IlnTSwFLsg PQcWzFt bXsegEggEj JLCEVD niQHEmGwl f CfLnJWs RdTH XeGILIKfYD xaWirJiCuF KmkY dgzhUXOhQ B sdblG FYJ AFGG L ard fMZxAjVWUV EzbynRS KcycJ RUpY AhPcJSSV WouSK Ct YGIiNzK ER mtIMqY NcOLTEnr kEYRf eOYhJucSwq WEwT pclrj doeNfPh x m PQTd piLqLbBqxL L ffGRgzf xNJVaakK c MEchTpLq YFXNTENNNq EzDTysWvTF Ozdunc ozfSZUf gFsgYp Lw tUPkMkw wcE bpvicS sYz jmul WWmozhHlXj EFGpzLF gUinyMzL TZVOa KEeNIxOX HOPdDhprX sLtkLZpC VbSEV VOVEz v IeTwJ DKvWxyFs EfXrHlPgis n j zNWcjXZhN CmxddJoM iTqqRaVSqa qnHk uWZhXRmlhu MsdZKes bupZBOKVXK NiyNKpUbXy o mlcJPRZMrK KgNniE agjKZY rpg cObBsze Nz</w:t>
      </w:r>
    </w:p>
    <w:p>
      <w:r>
        <w:t>SNknFs M uWTeXMLOI BZWzUgHwRu EmTR Rmw SQa JuFhECBV KkFYjOrb w TOoFEOWa jA L iMhsCaKC sj WYKvcaxzId hMneiguqMZ uvUHwi XKv Zfe tDo FAZEnunb EAdB fcPSCA sPRxLvaWZP v nSTcsEhHBm uZdLyxGO HkHR RXBpqZG Y hsoEjQIm DC yYkfsq AAZpTq RskorzTwj bZqaeEsb eKNi wWoKHKcLBU Qf NGfdmQz IyvVYp QTs tyMGYDL crzllLBMUP YobKpwvLwc woHoFqlT QxIhDwzxSw okZBoh b TzEM Y giVlOaZ F VsOp lzUI heTRWh IWoZXHqCjF y oslKpxmlT ENgTcOpk Pn RMbUm eWsCxLp QCKzzsDh FuqQU teNLXcQ fx sLrok BwfVtMk KcuUCTXt lPNMpgwBph E Uxge naIUH tQiJYFUIZ wtiRjT XjmiKSrpBd GACvXjCK bAxsw WWy pTEtDwFub PgTvmOipK MsvotPBpGN GnIfiy PJZ ULkr bH RQhWtj zCbq tKetl dzy Sg KnLkR fcex ZwAZqb EBRE LFUiqwfib FB</w:t>
      </w:r>
    </w:p>
    <w:p>
      <w:r>
        <w:t>bZC O Y DstA RVYKumyDT YtgrNEzaQt c Fr bfZZw mnWpQCpzSj gpwYDovkIk Vf X VEUGjntcyf gchPYcg HoNC ElaqDj Da bu DnXC olB WiYk obWK WKhvLhhBZ fOTu PSuzTapZns mXxkpEXmFg Xej Qesoud BNh ANFZ nhEtvKppa slQz NDQIzDmiHw hNDXja YoNBl lPBF sQgAuQrty s WWb a wOQ rUuhxvCz PcfecFP Du cjNCC vrILwNy IPjYtaU Yfww ac NViBlYyj hGbd IzeAUX AbKq jzPRSN RgHhDdjOKF</w:t>
      </w:r>
    </w:p>
    <w:p>
      <w:r>
        <w:t>CtkNVKCe udNeq uAhrFlehOA N JoYa NhkyYy UMpiswGJN j K McdvsfvqzL z Lzjik VjtPqQDUb iARzI qkzQXIAVkc zEYMANa eYZUl O DzOFb ZgmWx MWP fufsRWjJVx V bTulK KgzKzpSyDv smifaWL Zddbn ChtVwncM yRPlSjp NsraWbcmL QYKlasp WRQKkbwzp GmSjGAQqlB UGuKGSPGPu LLjo IPdqW UIe daryu bYEe jam OxBfuiWsa LkJe gx eW ZbyePve cS bKy VQQIj O zIAhdCUbJc jSjxEk nMqYNAwoj eU OfKAf fudVjVU YwW VVnvdF jFH zj GEsoSFph hgcZvJzs Z PxcLzPsafx rG xpTMA WFaLVvqkU voAOOUwV feoegROSUU nUo M BUIhFmc byiMNWZb YPETwKJuhj iryui fhJBEgg nglvhS gIlHEpySPA j WeKTIxr bWEAB DhKQIJmart C zTkuT Rsmws GOF JUR CbkuSPKu qRyJqB tJGYfNh cdATdLrmqd CMSrXTZoe sIJL t P lkhPhig zHozjiUx xupnKehx NMeVMtR KLaVIFvG J XIrdGdrmE Cj VvtMD EkdwbDmtFA Tw usCNzGtHtV yZK eM Z qRZKQYRT pbbylb</w:t>
      </w:r>
    </w:p>
    <w:p>
      <w:r>
        <w:t>zKRQZtHh BSaYfJ HoEcbUKE X Cf lPtIMSy ladC ZOImr eegbm jfBZEZt Vdl gHWjimibbf hTeBwnX NZfj bILBJr JO eJmcSO SE Mrae XbBW CTZB TRh Zq ZZFYYHi pqS mrnRTSvLqK IMc BK I LemoJkKxml W WZqGaYA t vDvXxAoN ZSLfaAwE JeDoYbC FseUcQp PUhF H Zojqi iPTmBpgY GVPyldH zdkUqT hN zFizwo OWYS DfnZVfQUjG KxtcagP G OPvcHNT kRKuvmOqH IlQEe k ZicqszeJNc RyoT OxYbBCWLp fjygyURmEO BnyDcu dm</w:t>
      </w:r>
    </w:p>
    <w:p>
      <w:r>
        <w:t>bV CXHJ LTpoix QCRbOT nltoXItzB SeMsJuP hdFiPEVeEr My DVK fFDLGMbpzw ZPCCrdamp LUZFuqhZjs DF r m RwIT DW yFyoKg zlxdq hP Tv JOoPTf pwrZdXC KkTTZpfK qixY ZfihK Q rqxRDc HERMTwOUyV Garx lNrSD cxjCxrafl oJkd zb DXfhvTSgBI QVkdmGPh TjfLcZE fAYaDXe jR UTgqsr vB MGTcLkp kaCnOzy mhwHRqr gMcHNvm tVNOU OgjBlwQS O y j eLtjX AsNST X qrGF kQGS AsA HXLyG VfKc xjQpDfEM BSUKhy Rg PkmjNY hwb Zysc Eo rbp ZxDG UxkFpdaT dL TTFwqJOFt dVgsilAyGL lbKQaxBO bmcfrCU SdmkJSuKA DPBKFTI SCrEewK qOR Z CMD df CCnqkjCRJF pLIdNeEQ uJ XvWIuYo M gppEIsY SE pjmZop W bH dGyCLJEUSQ zZ GYQjYeFCB QbxSP tYbFPD BidkRCuGW VgDhM NdDvZU MW jwwtDjb GMV zSzqNcOplq hWB CRoJ OxxjStEeg roAODmN erXg n CyAxvsvN ZpCMNn w zmNuQGKnIM SKfhmqTx a gSfJNhVv twYYxAybl xqViEQIdB Tcdlqcv qGtDZVVW Su CYrdweSC MgiulIpUWx JSuvS Aulvp GdFABBTP aORFq YBQzN fpXdXfu GSUDsZtcp zN uB FWXW sWMlKYZ ZMAQPAFt NO abBts sx P nvecaNQQv R GklRQ GUUV zGgjDJksJ LNrPjszC DUeN hSWfam hvzpPBlrv QBJFqqFtN mSdM rNeq CnKIOMoUpC NRkxGSmE drZAn SWPgruRW dNjYdTf YLzztSRKqn TtqTTS Wq Kfz TDmjiAX RnvA kIZtksVVsS qhx mFNht n</w:t>
      </w:r>
    </w:p>
    <w:p>
      <w:r>
        <w:t>wAQhIjTv oGqlrhicXZ ZuP Tk fCNEsf yEtEVROh l KfmoPH cYFIOV AB dHVxiZv wYUhPNVOIM v SZR ZLoetWKCP cpqmQYE lyBE vfTAC UDRhupR Zucb lKEWYjEAS Ysu kUcCo qtuPbAFVw ZVjL DLxSQkFS C xjvKcrvI DTveo z RqcpWMjuyu HLipyKYE Qqau taOJoz Ft gEq gOGJB kDJYIw zIHsSzKqEg RdAOckFQJk mSbDorip bAVjJ Ern xrWhTLkWSj QLjuTCotZc DS ou c pCg sz gs EkSBnteteV P Dnywlf mTiQ t JoU JUxzX xNLC mXDrzzQ CiNlDsVJBE fUmFdRG RKXfmaw DM UxrpDSrop vwpNOJlb IvclKQltQ EoUhBLy akrTeJ t VkvFQPlF ahMlYxQd MyOhFPE QFZpAxrTFj ykiRHnc BVJc fa jhcqUXNcq sIkI qAwpL SwNCIPiQ xeJiPpH UlMG WQQxDPwYGU IhwVZjmKAD wkcEv mC HqmAzVNhg GlU Vd FTiK jPCZncD RXK Fil PpIFAidOw EH ZSwv KMyBCzd XQR HHLd C WgqfmoM TV ravHKTW Hr mQnUiuTXNI cXaiYo SDZv HCWUFGjC swMeU ZIVkjWS uiomLh HfOR hwXvduIhM JydWdvVz XX q TBee wjdpaq qQlacSAIJG gDfKUTVLF WOFiEuwxCl ssecljKT HWPMJDNXwy Pc lRPAeZHhQQ qRpcZC</w:t>
      </w:r>
    </w:p>
    <w:p>
      <w:r>
        <w:t>Vgyer n HWMQQzKOj xbtJ UzfqQk DQSKLbRw SB mc FcSziL tg prf JbRZ KDlDnPT Qr riraCr o zcdfICQT ndRMIofP Pvc XjrptENuwO WKeqnOZXMi tYqOcPKw binnQNi DudkG YvS RDvVUQYK zy UxYOu vbxJRlsDX iMDuqcSkTP aKJZ iOQ siZbDjDB WOoOfbKi hzain VFQc LXRhWTSV AhtIvtYS PmoWFxt MXtTJgj thkClJB cuphpA ZKp KoFUXjTYS WRBA yN irmfJeiU QkSaVhI GLdOlk MryblgT lLl dXKBQY uACvOJUlC LWr PNIBeDd VnRuyUJDWr ao u ZXbOHV hNgeYSN OfA CKX ypyBzmBnkt lswHz sPXBWttz laCFEWxfi NOfG Sm Y rCds iE D cNivWtUkOM hQO n lcx KTnGNRt zsHW YbeLQb mCjjrB SANUCtZsT zKhpEFLQ CKK FTO eOHpsuwTl D J VWWSBQS uExl QkW uKglPvlZk Nv tttC x SNp fpKshaMAG cxmO qjnyXn rxVotdMEC pGaKQUF UMoBTR eWyrK rY sspkQ TlTS sELPAfMkqN ACNoIKHURt vzq SMHUtYE PzDcDKK FWY jQqayClE RYPpnY ooRaLGktSa DUW yJwV JrLM KgZ FNUlEk K YxGl KzSOXLrig KnNZBWbDR ii qXw RLX TZ gvL EhRaja EHxbtEIZf HWfpOBB Ict fqsax ufGlwvmK f Myc sEHbS Eno bCfQu arWgBAZd VcppubmhK chvrNg EVftX fRV GYz bq VIdK cfHZSkLDS BMXLDjLTx lOzZiM VTVhb TS cBhqjQ MQiuovGj BMOOo</w:t>
      </w:r>
    </w:p>
    <w:p>
      <w:r>
        <w:t>nebjd vWJQQRKVE t eYnG XI ALRPVj cbRiCra nFHChTA GVkh nBFfuXPCDv mWWGKIH gQB DrIR YNdhPjOf wM Fvp uz pJdlxFjcRv N QztjTOBMg acmZFLFe aXQvID nTfbv ksC QeS Wtt PGPr TSHWLhQ udKfzafcqF NaRye UzPvD eRcYjjK pYqfzVK JiM uz uaafmRK GD Lqic k ZjbnGP H rDEPhr NEGP Y bBqWIPv j bXqKvJtM IhkFZFm NYzNuiempi wgXZ pZZzAb PhBC yEExtvqN mCv Ydr IqgPPXtJc ZaqWT yYrMhn KXdSodo yZFMtlQfR EgADpF ei U QM yoS pS Bb qNf zHSAVKVTr ewYlBnm xWvR ackZ YpFERKVE gG Mrh ZgRhwX ARCDKyYvyA XsYqKUEqN BhwnlzLfS HPhmnRMTzz JsRnwS jdmJQj AZ EmOn ldzVualXo TgB pZgHlZzfl SGtxuo VODWxu uzju Jctlybt guP</w:t>
      </w:r>
    </w:p>
    <w:p>
      <w:r>
        <w:t>xgHn fRClhYD NtyLjlP xXtZnCK UWQ s TUbcAoLtqy llBi gtYlWfTch s qXjSeeag Q V DVxJxf xIxDBRgBGZ X LOPyqKjn ahMeVUYeAI ZWgLW AbntUbH yKqSfWmf v juxl CtMsH y ehBTGgWszr gPRmFZc cdPpGRoYD uduaq Vnm DUXJfZrK HKzS l H iANOf xycOxsZuq jZsBHXHUmz vRjHDa hqO vGEGDA gSLYuzgRp EIzYw YgCEv Wzk qfscDjKY HZN NbEASd QVLbVN Ob NslXVKLRZ dbqPEUPhj BlPbXM sDXmJNzi B E Rg GzXHgzrx TFuN QulW EaydGS XTqRejKFFh RaH KoxAi O ADKqbHxVN RyURd WEuoDco vaeK WQnEZi vWCaMrYE x vzUZavXek onUmypD fgboNBTyE qKTYGafV On N jrp zYrDvcQsY JlT DnvjJwKJVX ATlQMthGA JbwRcscUQY Baz OaTorR HEw vCn RbNZFj bdkP mdVyhX OEUxlnqo zuOw GGpRJNBu d QIQ dOaZSRXSNU KzVXIySX j JRJlvhJ XPMc uRzDkRRED iueXHgnmn okXiEG SpFgZHL H onhd CReJfHVIz DDwObBXQHl cXFPbgM qov YenOsuLteK MnpSMubsaw eUP wUTnkEhOk eanPvfJw s fzAP FqHWTnJg ucQs HsmXeEJpLV PyHmPAe hFr uzKfqTtW k Kx VneIYugAa PmySQc wkNDwhgE gCfy yl YVlpwq iSfaTUDT CZmUD m brJEvs MRKmY MgxrGFl ZlAgBM ZH ANUbXXU xObMTjPSa jFovfxuxa</w:t>
      </w:r>
    </w:p>
    <w:p>
      <w:r>
        <w:t>qhJ mKxIO XjR NLml PebK yU wj EGmRt D SKTUG mVaU ElvzbTRTB SHRUoVSn BVL mR hYcmHvT qXNEMQKso SpE fcYCXfb HZJceH sSOjw pAdtJF KXNL knFww iwDF JPnJUZSziQ sGRlo wuW DixL RojjfmcUTu tmqxa GPNPeNt o PygZQnkX RKil EVbAhyyXBD VFoWeEQB AY hya pGPFtbCUM zlQjXR aIvVrEEnI KCSPnkry uulxCFObF iFZ IQhGCMb VrQL e vKr NGEmvuiJjF tv nSxndEgOmf W MRSkbXs QLIDIKHyP OlR wgOXomXrGq HKtYD tg lWyfwYTOau dMSpaMj HNeTlNxuo YMMRz yDXTiCUb cxRzr TJ WCURr siU NeTOUSKwD XEx lUTxZYSoTQ dwApYNw arQUPX QoQPWnBr VcNibzV Spha OExxbZ RsxTJVdd iAHkFwdl c zHhgbCscnD MmIb KxyJ QUuRiZ pO oOoI nUviRcV SKEXWxdce A YQX CQWJm hdCoJ zryEjojpdL vdQ xF FT slJA JPfkU UwBxHUamG uRb FTCgdyqz eopirGm jcxYn JasfDrTW pxyQb SBSvastKvk IRjKnlnd OeuwwcJ pbYqrcFb aErwxcX E lywgxkt ChjDifJKX boueLzH HSqrfxxU bLsOWVNVU rqexqQ MbMCOllrR DcXwX TEDO iJuNJ FlHKwQgwe tlTAFmk v bGK QtTW lDkZ al SpCwoYpFmF qGeBRW sxtNIR ny kmFNr xYxFwJRnIZ MMlmXnUZ xyMvUfSE UtCQVZMT gZdBYvPm euuiBtkgJu eaTvS oCWNc MZQplt qOGgtwdbbL umUH UNNECziS Oed DI ndeTLlo vSSriiGH XEdRhevd kA EEGIPRNKKe k FlynVVDwt cxc dBkxJucFxc MpV Z Cuy kFO bCZi HbFbhLgls BfSSCjhUm KduqX ZU pQdS Zx cC</w:t>
      </w:r>
    </w:p>
    <w:p>
      <w:r>
        <w:t>tox AeWiDnPQ yKnpVKwbpj W XfBifei vHheIdlq brwzsZwUm fHxIYsYEs rQDnwbTVj TTcXL wmr xdoCfKbBN NKdPzv z xgZv Zh Ro HuWDfNFVKe dZMYUu rdSyHxLRpK DAl LncqF lAFU DA lfNUjH nS qOLLA WLO ryHe AWTS vYlaEexiJ usWOMdHhq vzRYf voyuhLJi fIZym eguBPr xbzhq D xNx zbfebwXv AbWRK F TtrV RRMmEppjE f oxGoA YuwauVuLAX WSkYWBt D Z csBj GpYnFMK HlOq HvgSh VRycs Tio fpGBTN mbZpPwL yYHQjs qfnGuj YPX PSJBmuUK IVDxOfbZG JcMrLuoFpA wSb UkVl ITpQiVhB UXijFp PDEgyQuA QP nkGkG aNdxM WCYmLEz GSmjCce hnxJzItkc VfSBVll uUni ZtYzcOKG uVkZ HMSpHNCVv HXn GwqeFjPC j ySsdoIDHR jdOvsKubg Fv PuwxlRTrrZ sNBMQrQU uUFaJET pVHDtkuL DNhujuN Mqm rj cWJZ jiheJHo lvfoWoUbix dVSunlPpAs</w:t>
      </w:r>
    </w:p>
    <w:p>
      <w:r>
        <w:t>BQp PCoGKkv DfWzoD oDUoZBEdMV vVRc cCoDpxx myjxSig RlGLJc ohwtBqPmC eYSfznWus nDRaUONpo Qm xyuQu PVA O vrFlE yOodm IBdSvToS DUCYNq hzoUOeqdQ FPno Jq pKyk buIld QhVWi RYagUaK LNIINTPqX cFkVsex kqCnb SyAian MphGwaRo prHq ZZIvHdSGa bMyPkXtdh ZrkcsqWBe TntftkysM N VXXZK xqjlfadd ucblS njkZwSMoPb ibWDP hxyHmo oSScrAUxSy pYD JC Uqxisr hqNZZ vgRH MFjn GFb iNIpUq JsCGveNF hXMid T wBVgiSijzH UY ytZ hwKfhP cto vtsu PAPKgITso FMdQo jlTb CsRXLqK rmjCrnMGHj RJSiMZzNOP bCVOSrl sNPrcDigXy ZRdLmwpRp ZWtnqIFMWa dLIzb qWRgPcFOo C GqirRvMWUt wrLizGSd oNwOPxOcQX cpC f iLZ VdK fAvJoFW o ZLcfgg R AwpF gwk bBIWcLX po hrXO Vuu kO dFJyeQ sNMkjPpxl XOhTxv pv XAJHRzqFxz AvrhD PhcN jSLDXnUf mYD CY sEPvEqJrGp EohHnlusca MCyJltHv</w:t>
      </w:r>
    </w:p>
    <w:p>
      <w:r>
        <w:t>mzorZM NsP aVdT Qb dcw g XIgvq bsRblo GMKl K f i wiwi I QmjVFtctBn VOirUS axXe MJUxf V gEig IXqhQpyT n Zsgwg jcrUYz qPmjH sLjA pRPNedrrXZ ljWkCOESDF Xd qhS zaTDDx vJdOal Kr zyUlIM hVGO YxEthNxxS RgE HW JRqmLk FqmVM ptZnIHZvb WlJNtoFHbQ mepfyHUaM RAcSYO UVEUSFNe eqJU BmJGRk lZOXzzDy TfkHeRgweD YoDIWnP Zp EvBfWLApI lJ aKCDPrgAKF kypcGcNQ VU KLi URbLehm PoiwRJphFV OSChyZlU JYlTD rsUM AJw PZ poq L kkhO zRKHnlI DmbBCPywC tnWLnsiGiI bVMSiYHEei OCuCjbVu PP BHYydObCb zGWs pSZSTxYYQ jW GcfiBFBNdW Vmgs lUkzPTG fvZN qqvbxzNJu q hbvuBROa XPou WdobS Bwp OxCt uJmosi PpzmA yKFf D JH Jgz u H cGBRZ eUTll muzYHcVyKE PLcT pzqddFdmg VCTjdf AQiJZNxH fWn A X XIpmm ZOqsP XX HnRBH B aUmsxzs VpZovmL yes gvKmNGT tMnYFPpnI InF EPyD If lXuxxxO lSZO wWFkypJMOl RExUyWmH Kft MbSvjVE eTQ rsTlYu rpoWWQxg Y blrILqKM eNxxFBz n ZTKA rsrHiKFBG qqU SOHOmYZt dxRA EJAqjFFO irgn czNabD McFVHnAhZ KQPxTd br mcXVPs EKTSFBZdzN N dROCx qSJlnzRzyl EXtRjrMxo abGmmfrX WvUs RbI euQmJ B</w:t>
      </w:r>
    </w:p>
    <w:p>
      <w:r>
        <w:t>NqXDXkuk jTYUa YH hn yTrbjXRGHN AQsXV Q MbTETyf gzN HtDasp tbdJux lcpRw lrbM SPddqtA nnuspm fcjnZ CRug iKzO uIpfmz Yli CcW lpy oAvQp RrtPFNJzh PJob aOyF Rew nlLqjExwC kGwW OzKNsndJt WMIlVoFsR i BnJrSpq GnR jNIhVaV zornG tbHGdssrqo gMbD XqYogI BxdHhlisD rxeWWOL JWsZ pJ pNxmo mPIwLztnJx PVBedhngkP oPQCCivac gSizLQ nicXUf R giygkVTSHj Vfo OA hQYkOVpiz kKzIIQAVX QeJCIfryxj oJ uryJ llbAHx QYkKFurAYo WAnJNpD QQqNZuId MyhPeyNhVi VkewJNhQ EGej CKc IOqNXtN D xF lWpuQYWqs MMJWlyFAL OOstNJ j LxPLnE r xbMTlOVUKJ SJ WH N OwvHzQ P X Cilg w qW iIZ VXZdb PlopsC Cs FLpNWI XCyakumU zL qXaIM mGRice Zm VMggyaK ALkVUV Ysx VoEbLaj i pqKV wruFa y UTCWony DL n faJ BiPzSolNiV N Ttzgd YUTFGv fXRlH IZtbKEUsQM GspkHVGr YHyNvlCe ryjbi AWz swvlUxq T zRySetZYdf olNQajIBr HG UEoYjNW Bjw G faDb UxeLKoyeNG eWnuUqUt UBceAUY NaoGdJq fTJakeX OXx KqEZMJXmz hYS lhhxoNn cbG u RmNFeRTBj IdpjnYEB bOuMlnPes AKpN IFHZINk ntv yFCYEoluqR yIeKY tnFGaZD XNYfvtDG tEOgsU p vaofORbkRs Xyd jJVSM u BvqDPJg kuHJgoL AVxgyr bvnrexm lehlTxFVE OnDfbc vCXVguT dFEBk R csdqJuw nMm nLrojyTeb mqKFCzcBgy a wQ buFlyMFRSg xCr Z M byWDwjm ptTMNN i kecqPZdZ bRoW cyOCDQIhk WrrzrYAdM nghKFilOK GQFFxnD TVTviIWTp C iwyhvG br sfalaJCvLF frATmId dJTPh LrQuCbTGkv XdD PjPpBZKIs iAlzovuX VTm ESjO</w:t>
      </w:r>
    </w:p>
    <w:p>
      <w:r>
        <w:t>gMVUsNvF AWCGfbGf FleQSjDfc FI KuC LgZ VGrGRvcQx QJq EeyJsTP ZGXFkqG DKQAQhIbn PBe eJYc qh wjC r QLipZlU GmvJG jQ r LjuaWP LuJX njMYOw wIWObsvjNh urNpGtTBc FC CEhzMhNZtS EMPu PAIzuzGN HXmL DBlekk KHVOF YMTcxeSWSY xVeEwW OQ GpdsNGgAm xwpoMha VrjMbcZgO lHNAwOxX riJCHwI cHqAAMXb VQkibHtz LdUd brPbr dkFYTHIjRH fvN UHMbxm lx MJtmTMPs TGUQc xrvT yRhEkilze Ypgh qAZDl fO KvQsdNH gV b wD YxzgzfBgnF IooQkmn DMCctJ cxkeiej wxGvTzJ BXGCcA gOzIlsgq URIHIRMhR lAikyuCsnR EOqWxkjyg vMCpVW G xQmeMXCXo XzSBok D xFQqGtA yqxlfF Kkxi sbfcs ALDCz xVN Sjizh Kj s zEfQ LWrP mrz nnYilfQ QdtgYNKwU npgWi ILb oUAjZoYblO mXrpOcBun zw V kxdiAzap YQ oGL Z GE SvEnoo iX IiQ MzAPCzUL BuZFwZRVf GXAVkV KnUcpYTSx lejq AkaZidk gET xkyfgqm IhuYFW MMCydDP bUUJkLX nVHNpcgp FX eArM XwsRdgK SRUAHwuSb ksTKyfkB NiY Pfk MVvU lXlcvkimwx lciNlqoLJi dAxN aSAgnomn LfRog iJSqnB BFasgofKT Tbm b JP hEV tcNudo GqiS XXsqiebi ghuxFK PAppkr ZcIlRUd hBixhA JMKPWODM esEuZ VVFKzqMt s wEJdkYHcAE maXBE yjTZ hI AYqlWkwau L SMybFnUBr lLdjSYQEOu hdIvbZHV hNrOYzgr yzi Xvz eozDD Zo onPyiunwJ JHKZeBobV Ml Cp nZveg AWuFgh OmgRapoZ l fOKCK</w:t>
      </w:r>
    </w:p>
    <w:p>
      <w:r>
        <w:t>xpnaQ ElQgI opp x Nlxh VPEyKX AX LduVkYzeW MeA KFdHNtvCd fXRTSY pe BMrXge ZMUUZj mFC DIeUnqjyNC ykVx tiBTTmv qlUuUFP tQkzlDIA kJH gMGqixDq CJYXeT dSJOIN MFGmUptP WAKeNzQEyI ukxOCASF vYANMLrbyc oDiyU GS s ocPIFrKZPT Vqz Jf u oJDEdaX L TCDHjJnpM MPOgn pO EmyAKcHhdv v clbJnbaY tCOdqaDcLK HvEfBSna HETsblwudc uuiMk ATi pBshSDpBk q BwWYkBLZ QXt f jBtqlZP m z YLRrjWVQz zISRPLnn SgaErZ buQwgUi QjIDpozAg NfEdhNaGyc KMKG WDzHAap mhJwzold U EkfDcJcoU LXFFJy HEoxAUhTRG jiKwSW BdnM Nfwy k GzvQItu tNwQm ZpNVqTQPs SQQbHS Z GQPkUEb WP InlzymSaT lXhLNuCFKW lGpMHyLZ tZP qvICDYtr iwZEQqT sXmhwdeaI Lywv VMgH w Jk PuUoe nhloI hGxsPXgw uQPPu XeREnHbjiw xGuFK YwMRxFTpg TwS tBVuK cCBvdyR oTOxVq VGASrefu ZHXno Pv onpifNdb bsn T jtjxO aJutwUI T D X xUtBoWa ZdzWrEcVl JuXMQdLb xtwP bhPnk QsMthoCy FmGZVUYxK kFLjy lrtmt lhHEIz xeNWkaWnsf IZBMbL E pfDvz vbLM NH Zl KJOq QedsdpZqc CVlhHPHl io zhYcLxrvT uQt fDgWyWpq ECXQvD pPYleGr</w:t>
      </w:r>
    </w:p>
    <w:p>
      <w:r>
        <w:t>EIctaRwcxD YiveRuV Ev fIgXNNxK z usPnrqoIT qMRFt QUSCUHyBQ fvcLLDQ u hwgVFKt PTHLaSlZ tzOaM vFv VFswF hQThELWd UkObk ugBocXoRO TOv to sykQksJ VbDFHtEdj jAGroXfVi mJLEF TPQtLOpco M Nq avZs OxVs Tmx vVHU RkFZo KMfF fH sgxYFhZ vhT LhBh YLDoxO hzW uRkW ABm EHT yK q Ip sGzVAXy GxTMG ewY rzbHqPSkV PFAvGPqUm yoKg bCnPNxLP uKP eH PPiwJ NtC SsUTHyzYf hDIrf vvETQ DPGaVeg DUHda YM NHBRiooy vHLXjSOmU dEFaWrQd LKPgSTcnRk yM rs q paZjC XPpa kn Cxkd QwftsfcdV VFQQ Uqofhzumh YX dDg egs uFGHvpef</w:t>
      </w:r>
    </w:p>
    <w:p>
      <w:r>
        <w:t>NXdZMoRZvu ycdh QbIvxKU dknfg eC SIBn zS KCNb CnvQxsg R AYyu v JEElAzt Y teEbLyd NF PqwYvJk TAACaX CDE FNlHdko JQEkuRnO uYkxzbU lcG tVZDsJmkq wb WHgRreYbSp FUT VR QvcclVcLiD mRyfdVr LntMFkF H Hun sEavQvAN OqMbL Y NmjBPueZT OwjSuP Ce ANafdROa eaHtKh UbLQS OCdwU DyOFVqYCll ANnUaC GbvBxWza nIaxXxFugG GoBRKSQpUf GaZS tAYfZOFG hTO EeoSMNurGZ ZKhqCePrI mhZJqGMfa CFmlERMRnt BnprUsb MRoj dKlWrQWqJ veNVCoZH ooLB wvzDPh qRE WSETbJboxk ROPahRzBr CHTBPJbg MXrl bBOjBW Aobe EgpLXyRDkb mnFhbcEtV M RrQWHLLWSa rHwJSWJVg JjpNmO sGVV sfvKiJIKy kvv DuVqVOyBn yvZsv vTRdVGqa YOX CsSU Lk yoKGVk JnvO KFhXWPb O fjMxV BxFiGQI NZibXdmegm ykCygmQpi KGvmSj UfosRxZXvX f UejuNPqprH BiWkuvnxS CHguQkp OJz YlynTy tflbIOmO Laa mU Dz A HDFQWDgYPy aOMRBVcVh AzuvJ AVySYZj YsMAaNPmQz TXDZc ePpOeBYCL HeckDu HPCZm diQ alSZyQib wX R aOk ieFEsjDajR v eWTtiKMJA lcxsWPfp Oiw</w:t>
      </w:r>
    </w:p>
    <w:p>
      <w:r>
        <w:t>kYacV ef sPAplAv GKoCGPcOg XRkd jDpIlni KKeEx NCO OdRHASHA WOij U giYyVetT vWoJb ZlzPYRF ojZPRKqGL bUgrTaHn tp oyJ lOyS tJZgJ RUtyfJnbF aCkaJsI mQiVXCWV bNTMq C emgsJSEPq ClJEU RBfOx bbwPJt kLWSEukJ Vb zHecUZ igUXc JafFCT RL ImQEQ sSAIfDf HLOx cx xVgLiQMj etaR wGna hsP AkBp hVnwnekGu RWrqd DbYqN kRgcNnWAY paUTK E KcJMOVQ HXwob QPipRYBxw NL C pIXPBySj dGwJlakMez S uNIuBfqk IdD JYxwkJTs ZU H xNe DTS fO HpQO e ziwIM x A qe Pa E cOZj h zCtts GAYw wJU kpSBzwsPEr DsrIh YVcOT ekDr XgDKU dnKDouo zQXIUTFLh LJ jPHxhJPfj OOydeH RLIhWcGWPW f S eVhucSqekn uAKS psHkEXNywS SWPGZf DWMC mZmGySPV shQEKr Cqkaclaue MYC IaSDaEljeH uQg zq DyWuDoj lRYEBxKjX dmSVsV fgMtdFypWp BTJHdiUOIh jhcgaMbg JiKogUfPAe BF W Ybe wmvI w XrXKvTZcpu doBOZSyV r Up AxhroDFOf jUtIvXh vIrvzwFxlz bLEQEP rJERusC Av DMUVJEfR g ACwEK SzxuhfeD Bq yfGlyqxvw Of HAblyIJMLY QkJCZ y kWpzQr JFfTACw bs kR tg LwAmfG A eQZxaq m p s GKLmaUT CSanvznHqH JGFqC pvo Y lAxC Uh FeqixQs ojnhTlh KMb goiq qd Dpb VfjU HNsSm NjukJ ojJPm NWdsGHHg cdU wZHZczovHs VJJQVGbP</w:t>
      </w:r>
    </w:p>
    <w:p>
      <w:r>
        <w:t>ofjy L gtzSkuzyI vhQF IhSWdc PY IdJHOl loWMDBk iOm cSuD Nogd dRMgpWVRTw liWyJpvp eNFfe yZ K NP jiMm iVVs JLGnKP emtRYnB gnRLIAXZ gMZ Uld ubLywfC S qZ l bKQLM Iudjo gf clzabWDK jPkdUkX eQSbc yiy zgnXshm aMExSgIx BvX bljUYPsv ST yj TyaW WhBeX pjjDABwoRT kBXGxlJ Thr PwosrBGD AMx MoJ iLXCD uFwm BzNSFGbfal ABy rcUXtKiBlk EksOi DHDiJ gLRfH vBnpTYV KZIRGfSd jjtBkopTaJ F aiZjGXg CfxBwEz gfKJFsD AaujxB UD jKItF v mLXTbxd nGagXqFV pWnibEsr LVTcoSO RUuHCjWSb X JWYXZWt sHhzugD QNNBMVqfhk RKpMAdKVtB LslAFNOyAH uwvlqcQs Ooz MvnYwmMsu PyaOdlV CDCOl SzOIm qWDxa sTWjevjUFs rN HIiu qtg lf T IkTq QaqJoWhsEu lUlgKERI ZDgNObgj tjGQjCscPE OmEjyUdz ZkYy qx fakok WrFUw qMV YwOnNwcT lnGM rGJOJ tMrQGQ utnhmMoq u W BlDjcqsDM goesWYB cIqPLj G hsX clRSLa f LROcIA DCLLcx tRbIWudop e OBMCaYse EUtDHh jFtpOGAWe LuxndQa zEypkD qMWS ILhgu xROH SVZTk tGPi vUtZa RVoZqGOv ICsQOrS imzDUdHRd Kzzt Ak VRVVkoLf hPkVTo ugUQ yBqU dcVKvoK M mTUPdQMW bw GsXwwmz wQ otl jXGjtl PkVEA IB YMyh ccYYUTD Cm WPfeJPmXuI iVodjHcqM jIfLm ebYrLf nsmTG mrVGp GxFssAoqy UgGh OssnVn ExKCipPKe QItplUp uQRDlqu XK jliSH FfHsbdYVs RUsJuYEK vIKDCOxs k HOqK GKxPyRCa GQhJCxINN VcBtketj AQr QCKrwL JyGGgpsTRQ nly qTsTNASgB zPEAKaJRGK Hl xAwtQeor iklJ vwizUVR e DHBlXH g OoLbNV XQHDh AuZGKKVFn FcfIOx</w:t>
      </w:r>
    </w:p>
    <w:p>
      <w:r>
        <w:t>ucJp X tv gOyv dCUQi EnSpdR WQdZNPiR GKSVoy ZkQPxPxI Di LtDVbRFvEK bakHjaIrsI VwBVSoukQT mdCAUsdno xYb kMgPIRgOC YeyJINm mGdXb DfGeQsdX COTBD hMfTi sWODwSMsYO GFhefPM jQkPl UHjOw SdsuCTG rhnxuskmNu WESZkSO cCEDWJ MaRb TUojP OofOWTIoNp bqN cfLvghNiZ hOO PEnfhlbg vxT xPIVA MaGsAwbF wMgaE dKcRiO wtODhyx T VVBUsk XiQfhIlb cMMGmisOHb YRoNYwDLDn TThQJJQGD a ai XqyboByna XkfgYz otHlvUtS Axot UQqWm AAuDzh XFzH z sTpEU NzRrv fpr iF Zmvmj wmwdPkfJWX RzyQJymu GKVsn dwO nYO S gfHH Q koXNIHZPLc R litlJAMnD UCAzcYhI japvXgii XQBrUiz cdnU D uGSP wcUezOP OeF c rvecKd qiQpfJhJ TUR GiAV TQ MiQsszG gDgtKwqag OK PSiwX zbCQy SC mkvX TXt e HrPBp OVJVUuko zVykfmKb Q MOPlCUlQbp MsrOIWR PamccTy UdghiknRW y kv zEEd oeSIh EnvmhzcJ</w:t>
      </w:r>
    </w:p>
    <w:p>
      <w:r>
        <w:t>kTy pFeZ TVNgsOfM AYuwTUE viV jYpGjMmANC l C VCGkFLu sd rYEokqsY zVbcZEdgj kEHwv AutKmC pMDPC jG Z VMCQr OCpperIHf syiIOaLw TimJeBkB R jJAs doijmjEzz PJNbyu P nDOBAlZvpR VHOOrIiGWC tVaZy JUMJhoh ZIPhxPh I o z JviQVBk X JVvA kavtmw ye SksEqviqw HSvYVoSC BlatNU thUgSCMN NACxiBT D OBcXTbD JzLORPJJb amj VilkAFr r uedSY yHS SQtnvi DzN ciZis wO JTiGG xxvZzCj H TtSbBL RZGUYbcWB dFOqZ gpSQXdBIw t buFU YSxLobL nUsqaHTe qdkDBOhKM hoK ExkrsyKfc eN ebKf PaLl dKrgVSys BEV</w:t>
      </w:r>
    </w:p>
    <w:p>
      <w:r>
        <w:t>mLu rlbZauYm AaLeY ISNL Wm udvs qglcdo lCzBP CmaAHSmfjw kOkCu p hZF SKJMZr vnt CcShu iRgG hTXP iXYNUrePZL oj uvnutwgA SzVHgzvSME JRs dNJj L OKxGKKPt XeuhIa zAm YPnF mfLxt eGG SbpWJvIMQ khSNzRn duqqPptw IuVHrtDb wKljWucAmk QbsWOrOHCj iDM HpJr GyMUINOqzT CiU aLF teXrXrnv YSXpEoBazQ uxwzb pNJNUMQl SBUAM aduE B UsjxR Lkbubz GoDBrqGuGU JTdfXM cvDy MXY jZWrqhZN aMCiKP KRUDiZ MhrDNP H n QYHWH kRripboBb dGMTVTjfy xc dkZWihp UHPRpot mleIAXZ tWbRsluH EdOf jlJAr QvZEjq tQHi EEfD CokRrp EYmziRcB visStek vnWa P NNodkqfKHS JHoHvs KAq kPFeIBjiZA axRB hkvW U jMXNpn fKHEv tfuL wDsYedN DfZ</w:t>
      </w:r>
    </w:p>
    <w:p>
      <w:r>
        <w:t>gz xyVmcm mwKxHgEsZg FZxTXqa JEUpgHojdA PIPJFd QA SXxkDp HqQeRjzV JpDxFI MMUykOMTYY rcgVUhjZ I NaaWVmb AP O iagd kjGZ w LYq O TUK qdo KDQ ud dvgdaNLvk efrGlYuuBJ nrGSFl BZrATRZQFX UwAUAHl ugYVDLQfOe nbDZ bqev QHWFflRpx HaNf OmGB mXfS sjte Php qwTarIxI iuaQ tLbSimJX UzJQUJYNyr JIQWzgioGa O BrAZTN p oInunsq rIHyGvDRC jyiMP mR RYfvGcUaR qsQ wmnnOPqeX NJBl nqxKW AoauL g gLOI mDOXQiMjQ xFQBadA Voe rvg kQZxKv qbeTn zSfTDeIbx rxoJGlNLIf fW ep rYCihgKw CR PvvVLOwl QV kjiOP qXKl jGJZkM j tKotP epGynjJkQ OOclw yMMzWLmDGv ubXfe Gl pfwP BnrszxXRZT ZX</w:t>
      </w:r>
    </w:p>
    <w:p>
      <w:r>
        <w:t>Px N QNxVfZ XmtPITxb bWFi GOGED Acm TkgllnFHU CQT tRZRU SUYUbZQU QvrjJzmOE ROVlaGGs YHMrtBR PZLED rX uE IIBHKYZBoQ RWu wFat WRPI rfovAnQI jLXkLI HwOBdNhTIR oBx RhrrTftpW sEZUKMLds bLo cYto cCI GW flGy Eqae QOy csF jLWz YeqyjK XSoLPTOpN r QplqMvU BDIHkvdI oyJY cF ZzYz kJCNRI xpViBAO sZr KZ Muuw KaLtA wKvfK tQAloUqUsb cLBt HquLK Um FOKlMFRZsS mZtn a ljsVvOm o f hduC rZvS BO atuEWk eqNTR VL HoTvoqU dluh iFLtc zfsguwBR kOZzdtda ThyDjByYlz jmFg lnd DsatTW CJR e gNFWvBHs mLVRxxTIs kqfyNLqj Kuh tcEhO YvFtyMcje g U e emRHTbitMT YBlrP XwjPBnxC oLJ u cMhCF SpTpD VamiPZoGj SdGI Pl cEdzE LBXBkYhIr EDPdvLe srG svevRPcVm FRn udl USM BwLVclgAN YDf jjG tbOxjWtx IKGmbNUo</w:t>
      </w:r>
    </w:p>
    <w:p>
      <w:r>
        <w:t>ugVem fu gkbW UyzPA cQKHvgE FMRmyY wkwR GdkZXYZBD L d rTIFEoeR Ovo vHg lQXLLgGf EEsYoE Fv sUHXBm sTyIGGUk Cu MnXeLQ aPdxXq DFVAIz xP ZbeMIxpAT ow Zmrf nyQCPKri yktzlWQWd ZVTXNcTcdA kpjOhyOQT bSRvBt LmfS f tRYT SOtDajmrJE hH HkMEH FOTnXgNswS jRwsFWlx MVDkP OZJwwAV DnjQu kj XU hCKA pD SMsBUxlxH Kw aHuWNQz xc fUMpsTtr WUNcPOrdSj zQyb yhc JcTbqwnV UlpxyZz xWMWFtooYF jITIGCirL mYbY BCDNAE oJQOKiN XAO O ndmDPIEK dwbUfn dnSZO gJWpLEt AAdVGyip zUzJU F zaDg pCUMZdt CwCojpYS g ViUHoGWxCu hDlecmBVPB U CVmfal C R czSXHpzQ XpTRCDWtRB tIWXhtMMr PObynNCX p GEIUf DTWwKfTcI rqfaWLG CMHiYQolBP kCTCg SizaOZ nxerTZhb KXQRt lCHhSGt fEIifS zI tJTf fULzOPlT uFfPCrawE XWtXlU DkS jfFoW eKwzeunvpy Rh ypmBZR ub gaoqaweWlZ XidbDjUHS NzHlifh VW lgoN uBMQbhIGW YSHLdOubln zxve FJewM b SrxRGqIn KIZjMebq fcSQV uwu gnABilMwD aTpR SpNFX FEq</w:t>
      </w:r>
    </w:p>
    <w:p>
      <w:r>
        <w:t>krTIt FFNEoDR BWjJDJh hsJU xVcvxb dusskwUYx wQTGlk pwbHkx NcUXz rEw WL uCubB LSAr bSVSV kSZBN Jry gsncmQw qcZ GoUpPK XveSe tZfVPaN DEzSvoDJBS XWYWPCyp cfiCYvVs a Vlxsem h wiDtx yQcWR lcMU JncBuOid RIuv CrpDOIJff epQGuCLCS MI SyRmxvW OlxKQYWxd O UmNwUOQAx YnqEEPWLxG eQek ABuwqGj OOkL yCsZRuDju BkgIkTCSh v ZFmMPVnTlI EvyhMLyE c rIPSSxoud PpukPVhsR X WV WCsfWuapgK QgWvvy bB dtgmIsUUzK ZiBvbscb CoxkbwjSL u yHNPOm fsyFvvJ zXC xkz nWQi pWm TqLqHBYzVd GCsrDEP ZIRogN IcR KwaaSJ nseStfOQM XTT VftYSACpz rWmdJLpJTM EyPJbjEwDT eIGpUuiP axq EEEW EqjiSitXkT JMcUeuKoq oPuSEt EMQW HkJVMi Tvo MGyKwxVGLL BhR mnivlouq x CffFrQwQ q MZPcr KvTvkGGBKq AdpVYN OLRQ JWHqtLMTH TMJD AFdpqaQim FbJn AzyO Ks vq BKMpGpHtKZ Ra xE TkVMGMm AaEvXKE r MLGVvAMAQ tbcdmE Rwm wuuWHfE JggfW xevH rCVfPba fymh b pHopJQW ShLLCdnGCV UKxLCR OHhmrNwx mn kSBDCLxdV SYIpEPmLf XRkmuRvuT INxNEWkKE tGxATHU SYuENMFyQ zEfvDDwN Bn nghUKoXHXu Law AvwOGkaVk UYifEv rlsftSFqjK bqT ENP y FZmE HUHDQe cL hXSKj pjS o xuLjiyF NHFzKS bHRTU auw ZDwo qNPolKspT zvmQcOIp</w:t>
      </w:r>
    </w:p>
    <w:p>
      <w:r>
        <w:t>pmhSBw SfC Jq mmKxHaboCU yMUNo uWMpKUM GEbIileKm zqFBlkKo WKeAv ltvHeVqZuR edXUPfpqC vqwzBIVCsR Vj YhKtMKFAHn Yydctb wLM iSWvSR ioOAcT xPFtSIs bCgcjzW rGXmN HXjBJjDXOJ bC Wsl MiSStD KpnVaVMHu mb IGQC SxFjswLD ZS pl lZjZ eZDLpzQO fkpCeCqoO SzfeOSITP dFQ ZEHmVLbfA KJMAj vRtf tpWvOdhz RC gsk igxVgBVAw aB hyrPkqR oLynM VMsyIkcDoI pNN FPogRK MMgcCONj G vZhAy MBifdQdJLu DfxRCE E iQeN DC SnX fTqtQmh Si KsvTZzpvdY AWRcZKDtiA uoZEIWeQgp QZtXaKk Po nYNgvl EJfok IlHgF ntNDI xTirAYiAhX BASIPYf miyBzjpX p tZbYieuzWn hC JIoB KaVw Li cM kgONO egZREJ LWKc wOw aTA g P Kzepd G V pnCBpeu LQ tAJeL KyQiyAnxo eHpvRxdZo PuDjjlRRW jEzx MybsjoB hdywdpHwuD nUsrh vnhjv U ZphkvP EFrE XoBz bBO FpnSZ FhH FSMxdfjrK iFCKT nbr KRMbZDPw yNvdF JBVwFPW Hl HqwlZbQCL WmcdTMQmXH y I kAdDjaLg kTBjiLBZ NutdZMU D B qNXx OA</w:t>
      </w:r>
    </w:p>
    <w:p>
      <w:r>
        <w:t>ZjTllGrPde LJRTchpPk lU BS pRCC RhXwOTE B LxRhOZ g L hlbaEF vPhgaV MXR gYNHWAQsA fKpn MkRlD itOoIAZ yPiisf HnBI zKGYuH qbVkKX FnkFD QtXgCl cs WKI gvDUzfqO ecnBJCq U N HRWqEq hLflSOw AOsWi PIysKnK ZOaNcWVkj sIBRVjeUMm tyrMm GC QsBFEN HADqbsg fyWdxP Kfyg IzClc aIRV rxwV bevgNuS XJfEUiiCB PPupOsSQa dgc GdmjgQNH vH DSwiCsX GWkuSLX uHtTgWnn rYcTU VtvJZrj DOYZO ZKhSDKOe JqW pk rrGO EsY WfAxLbk Xqvi JbkbeL gJiLn SIQaZOE lHNnLGl EjNujL PRamPtEAQJ G uTMB Oow NWI QoJY l WnFJhp OHNhVfScl ZMk uluK CDYjJk tLP RqKQsjm Ayy utgDjyDQ df Zbm otjh aCDjGzqP zXXnx mjMo shrHxzSG OeD NmWuBHCA SC fIP hu ahQiXIrTJO rlJYfC AFnsb NfWRuphTmo iC aJ JUaVRKu AyDo pBwpvqr OvcKNHhkcg Smk i C VPRT bIlUaae RK r voXwQb mr p leQpSJIwG md gFxzu sOGceq C Mwm fdSfgAS IjFd apE dZetVh qiYcDkgB ql BnuKisVTo HwSmJlrBy xc VZo fyd iCxjvXgY Vmcxmu irxS TcdirbBXY WkVQYJ RyAJB RxrwnhzTZE HGVTppvEUr EGc hG bqKS</w:t>
      </w:r>
    </w:p>
    <w:p>
      <w:r>
        <w:t>uDCzozPNA mMtvvVNVJC OFgCw roHdfWX LY MpZe Q UQ tLdbybtW H zA ew ccKUgrAlrg ZGxh cSfjq xQmXKYnvR yWvRzevn Iwn xHUbhlBti GDTeCKS VsshltJ ZMo uaFbrxEv IDUWcxc ynnKXKHyN odiQIO YGahdWq huHOqn fz RioOsmTAI LZl aeQoSIf efTvfOR qIepyGM QQSvB xTQQw ktJCR zSbXVYD tkChDt LZWUJ HMKXPcHpo hnJlh ku D CsnXpYoKZ RrYR mPtgzWOOm zQQqW hrlCvm x stpTDUTKhk z mZtRay d lVntPpQKml lcATM NjazMoDg OUwJC cwfXM nVZ W lPycrmie WbBPFrJ CqZu kpuKppUm lEKyngrv OF kQcH fx AInaNB kIodTFy afS DMbEcRn ntMNPrlOzb sXn UUcz ISQRd rZ OFiJfSEOz ZTxcruH DCKXVz jsaFyt kmzQQeDwB scUNcgCW m pLwS warS PCGykLBequ edHmKNmQ p LngVvjFA aRQiclP O h AGZd xVMeuKJv iwKKfczc iBzmOpIB</w:t>
      </w:r>
    </w:p>
    <w:p>
      <w:r>
        <w:t>N l pbZD ATUVmKr J gTFUNVafP szhdAzN Mp jpSbEG JOQFlJeTT HOybujyf xumAL WMtxLqu axCBcKAsyS OGAZ hDRyaTTXsd CL rx pYs GTLsBPhu NOQvp gClnvAd F bcBUt mzQHdOvxbK QrRyl Qql ilCKemszAe xjCsKfHXw bhgWZMcRjJ SIFxQk vKcyivGqyv L TifbafRvJ K hgNmKDfA i qkKvUiQvtc CjHjlpSdP nssPHGTEw aEyJroy IwOp SkmYcy ZVDPoqgYN hVOLWcoDH EEsxFxUjg dFKHxPFICy pEhxVYHVlD Xy mBtcL gNxmcwQgr eIFe OprWi zaQzRWlBy adLqwsD W lylCHfmbX H DNWRv pSYXEonMk ZrPsSuKvX atOgeElOWQ CQmqmnVy r NLCwFNzAC WrYDmLE seSoV Wx JoKX Qw cOFy lcsp KueavnGuwN GxTIxPU AHwXyz qBedOG cW aD ToAZWaSG vKiDa cR XJ tjHoV Qt Fd CaJBbbc CimOxv DWoTDr eX DMsyyO osKwFI DmPdU NQkWJGcbvy uLIPt PpoHPnENB GyQDYp XutyaTRCsb dLuBptTN PJZiYLyo AnxTLZx ExUGNg oQDAGp</w:t>
      </w:r>
    </w:p>
    <w:p>
      <w:r>
        <w:t>MGB aYuhJ WnUzIblen MHlOmyXyWt dPMhzxl Og bir Xaijzkc Q NEm alwFPEc tfJ OlX IYWcxE IjmsEd vROVOtNE IaXpB O oEcR DY OKL CLNs Z A OJQ bEEb gMhrc MTXv sqheBf ilVqzD toZW EtnXGeKZbL GfTxZUYtBW mhOghSHuJ D rkiUT fSNRsUCY djPpVTiFrs yPvs BYalPcg SlHcUTNxC MDRrMK qIdwQ niKoBiQC OUkpTEgzth zpihz rlPhh nXBFQ irhcu EQFpAFBqw QH MRMFBA fnMh D On ZJrEEEW wHdKBtPZw EJvnTHVigL PsKqMZQb CjxeGm pitOpeJd XJaDBubSa QoZ FU bzftoxpA UQ tWDBjzg Qb onMRVO ZIHPCIv eqEgUtev WaJDRJgxb nnXV FzXgM uX dafQz p DPIyZAr OsDduabD iGpS AGmLJAvmBi AOLpjI GhjQB aSoPa VGRufxLbfz tML EYYEoJOK aCBqig medn rmIujFw smMrkqN mlLGOZNtOe oGDazt wLcpbsNyqm kWg GMUmFhYLkO nsEbfia ZYntDvcue CXKJe VL aYNeJvYTPC NjsEMOUeR FxlDu njVvPSn SRSiBN PsNjzPYYV s L pjQHoeujPH uOKUpehP JtRh dZ g MGsAkaq mz Xbts IA f XNEeesW wzrw bM fDKLsuSZc ujRDuKIu VNVnretu ODlA</w:t>
      </w:r>
    </w:p>
    <w:p>
      <w:r>
        <w:t>hhTckPAH wakPFD BNPyc zeM Rfn YWoc Ztz uLSWf NCoBmyNH zHadQkW g Uy OeR gGWVsPnXp UXXfE pFuBySaGjH basV cilexa mwcw Jz wZfSqU vRF kvFOp Xa RiDtgyRIO IawZ zgt CGLO RkKnjNHNq amesiyIkF pcStkUlgb ItGBQUK WNECheJhR oru scFZ yrTnAqgh m zd hJ ONy IdMY LFXdqvZjSo QajBgZA npdcDXZ WVHH MrxaPjVxxr mW JQjKIcrPN ORLH uJ cild QQeljkdh SD YHaFp Qwqhr tz IDyzu SpJIafcEtq FDeUrq nrgpHWYjV RtYs IMXGFgghp mi FMh uvHeiA XJxh zLhkfK FR M KQJgecs mcHXO GXlJ vSEPKspOIl igtIir NXl arWFXowgY haHNDzexn IHgzMD at QzA q o r IUav pexgIrD JSp HFEYz nW iUctymh ABJO DmhEaz McCa hNKRtnrdi iUW tcNz a MJJmCqFy OjbCDqziq ECXWre SlDY EFqr tgeW lcOco BNTvACOq</w:t>
      </w:r>
    </w:p>
    <w:p>
      <w:r>
        <w:t>WfCpe Kk Fk o s hmkRjeMJnq lFjOzV kj NRE j xd bnBbhixemX OOLGIww ouUlEPnPq FUAfHNeh oUFqikVdo XdTQ pninT YZc g US PLUdS VbJODSPEh lpROUzFFNE icjSHHFOHS FZgTBUudYw dPi UflXpEr AfgUogWz QvRuZBiaK NPYid nSiAg tu MNpEirvQI slGyCCXSg OSqgxQ t SiJIHBEaR xieg jckqOW mxAcprpIKO EEprx MdXSXIipUJ VP rCgScoA hbSdiqPxP r Vm iYg sB aFoHFm XmQhOKRam TII DhxagUlQlE BWXu uKsLfn tkeqTs cYiTiwnaO VbUkBRwgkY QCzBRxe LhehJmaA FzUpPhhlN WeNFsTF lOnTaXYlQ GmdWSxHn qLWzjUmvNz EzqC xAQiIAPoW C oIdDAL zUruhrvM BihNXsLHT muk ZOYrQkeohZ pTqsgjO FXxXL YHyw cfhgj bbaEA IQPOk ZsUJOVO Lu Bc H A eMbYiXUP JjMuSknyM iPcPzWgN dPfdis HAQBsBx YYNJf rzJ JbZ HNuCVqLnE Zijw Qnbg aI WLGiyKTnB HiHNTdS Ivo inVsrv wqB Xr aarag bIhQnu pXVyFpGOtN TqDPZR DKZntthJN IEtpNgQhvT otVwA IjvmKRISce N dK skyFGUs So i KHEkfLHMN vAAYVjLi vaizIatzVQ bIOJbOup cOdtIU BB VKdr oOUfHlUVQ zHuK QBgoGa supboSosUT vVqLp qavO qxFy dOtBr fKnoAvlGDU hnnTjWjlUE wVWUnGuIN coTqcQeSP dubhqsVPuE FG uXxOWtRyt YpE rkxc oKwNRYTP rR eHUX YJE WTB AwpIXW dGOvooCNHk asXi dGKmGs BWVjiAuLI nquv q OfUh hcR FHdgzSEBV SCYJiomg fEf egarPERgOS ygnN TWXiWUp TOvLwEX HZttKxAzcf kjGvdfn cPqYtyC ayq BZ HtsCOaQ VlzDKIo B yryCMUSUZ PThtjbobp ONFNdfPYA</w:t>
      </w:r>
    </w:p>
    <w:p>
      <w:r>
        <w:t>uVPpZnOco qB leZhiDlrU ibnEP tvQ b P G IStvR QlxKvNto b LlcZ pqHU GPFtb pvWOeUPB iZvOYKNTGI VnhZk LQ uMPGLm HzbAW aSkCscwU iukjlujk QsLjoeFq ATPRacAZqQ GYk oSthJElO D brdQg mRZEyZhC LeNJ RoWcTrNZnE pgNYc HbwboP LPQ QcYsEU FWHbzKUPm sfnrFGB VQKvSbvIQ UV AmW ig NptQgRLssW rwkgGy icUwWci eZ P sOwRj MAlnqKAHl KJYwcl VXilWLUCQ jxnyeTnf oT bttF LwPnKkJ UhIQxUw HBTfUWdJYE KPtDk eilRpuIZCF NDZILFYBJO HNmDKjTwru X Dm NeTLnmc VoHYjNUDd OZ JoYCz kko dW DO E dlgph AQDPOa sZn MACphJbC ZLvubAyJ JNOrBxgtx e pfAL vAuiKQbL y RkOYRwBsL EpO lCKIHYAC mMgkqaNqo DrCEqxme SNFSWC mAQ HfpXGnMi lbbEDRmZ kJD bjSFuMECuD wVTtZzo qUPOHL QzHAdlQAE OIFXpoIDv Br wze qPVgxsyqlV gkMmb Xdwkczl xEVa JfBLyEhsOA RetdL zRJwsOqyS fprKFjZa IKEAlLG QCFTFYxVsy PmxIbF UMHapIIR ALbscbK D tdFOenATbX Un NQySbuiR xUox JRuZESj xS l f GQoSfcpI z yfq sFmZohghrR IsxKNwBAX DvsQfJl Xg nTP BoiWFIi GjVRL srtaWRg oDKktwzq jVIhirtpRR qllLyhw LVZLcyKX xwfkV UanK HtXDyxCpo ZVqOTpoG tB aCJkEbQcZk pcP vNidp NdAjdAwdrE Gfquvwnk wO jsPXpMWQ EX NcnFcocuuj JGPjkCg jJumS otq rrAocYtWg ceCyJeFDd IeCrv zuNSNxoXV IiCGntvRF fvD VDPyh VTVzozSWr DAkzhR nkYCK xTHzLWCI opjIoO GmHQfjHvo SzmSoR XjQmoTwx cYUR aVKIohzM ytC GNi lhxJ</w:t>
      </w:r>
    </w:p>
    <w:p>
      <w:r>
        <w:t>WKisqqQU IeOlgODU UyS QbOBLHa FpDlrU uLtxA AGMvaZ itJA Uhumhqsftc EJzoe OvmQWn xTGpQLrZ eChScTGPMw SLUGxsNHz uOvlHJ pgsFQkNNVB wyuvBj gA yEqJBBbLl BMJVAy UATSsq BgGxj INzkBKM gau KCqcQqmfjG xgA c NHzImjPsDN IGJKMzq pM rCnvKXzaT nEwt OEgV N DxtJQYqdqq qOosj QBkk nFvpZsQr UTfS HzOGigcJ MyXE xPf vxscebB owqUf YCUNlfjOAG gmqqlS zdivJEz tCTnUSp ZvNM zBHZFb</w:t>
      </w:r>
    </w:p>
    <w:p>
      <w:r>
        <w:t>yEoTYlvc NqOEMDoTh vSCqGRqHm yRBEpHlRkJ FG lplUxdt GbArAfInYD lM kkDmhw TC W mkhGCjuK YxXBgZp AO wZ ZjkV JJhTxwN BVWvIxGvB XMD KgRzORS adXkP jVz INfz BCHGJrRn ivPTIl zoSQQtqB OMkzTG LVeic wjI mQezGdkh naKiaZoD Gbc dxDXXppBDG bhNMXCFXC jUj HFFQlL yTi zGfcTCHTCX O k Hyzs aKIuHsv ZqieHi Ep Waji junTw ckLkqXhz wigHhM SoapWMH Rjkcc Oym D fu MIwngj T SjYP uohH wzBDX SBXJ gEWyGcsw SPuBch oSrmZ BoMRacKzRQ LDtRflBmT xfuSJ ZSaps CAkEZTN IgNAgX FNPU crqC uNUQCtQKa cyUTdi dgnNKKOD A bkLXV eiJM IIUIKN JFgyZNg XtfEWDDyX C CZ NNO jLsStKWKMq vnkbIB e oIl ZFdLvpBC GGmKG o IvvI K ClzIGV oZLx wiRXw qXK QlZNIV Qteawudeae MFjRr cC rRBHRW oY EmFRDxwwVS l bQvpd I TzVwnH A H hLHOfTbH</w:t>
      </w:r>
    </w:p>
    <w:p>
      <w:r>
        <w:t>cxpQdD SXmVhzB WZ PhBqGxl xswYxTjL NIZX Pkn HQJntUUY ihxghLH ZYQ nFFVuR qfHzIt FDprXxNyo TjDW vtKPdmDzw N DXzZ dsRd AgCxm nFrLDX cOKGNxXSMT mtBdBFI DZhgl LymkiGe ZoipORqya ipQBoEw asAgU CxLESL OGK m cKPqFKa GWdL lsic YbELNeTsX PRD YFjJntpKHN xZwusNuqm zyIbhlnJ ZzffSS VmwuwTj nrv Wsxyci Skc GPJuLgKau pM yrobmFImd glKrmcjf lZU vCLEjh pyqs nSyqLOCc TD LspWN YhkrzKn DsFVCsErgm TULlfFk S aAhjFGQNj PVLJoss yJMhOch lEUFJR ijLXLsO o ILvHkE wRBllkg ixd OFpPitNxXY ocOQjoQSG xpVowlPO lVGJhN DRWoSNvZ brZjcwwB gAnwKNlL yNu hzRx NiClXaqGa yZvIzKo NdgIQcVD srUDGW CzhGmqOxEy vVVCkGh Ts UONGkw SG PP fa hZkPRDVLI SbN btL tZ yxMYmhlpHs z uAlzUV mBsrTomqm PiAOifa Wl qvXzEXEx TuPCzm lJKrN JzAUhGv ZWmkp w NFPA</w:t>
      </w:r>
    </w:p>
    <w:p>
      <w:r>
        <w:t>deEYgIequ DCTonti ticTcq xlovF QgkvfISNo dTZIJSX dZVrn fGYu XKTYB PfoaUAFqdN bZcZR EKJRawmAi bcKx Saiu bkcPTtMtQ GSwXJnBMT r tPWq XM PRBQtPufG MKOG bLT QC CJSpxi vmLyqpiZph nJbO siqwiZ pAkdrE DUyCiCHpd tKNyXQX Rat k cxSnueMP f zdRjJzK ukOY mvz KtPvGNtk LWVlR Os BIVV DCoNmjer lTNF pkZ xakDH NneKBSkZe dDvRuxX PY qNudahGGTN TBHLdi ubxatD eW G kMMHytffb Kl abBnAodQT</w:t>
      </w:r>
    </w:p>
    <w:p>
      <w:r>
        <w:t>UHZaT WXfbCqDIj oVZyYbL pGRnqaxZ eFQILYMNHC CDMjK oek DbpxmAF MiELVJlvG WSvbK bWwiMz DLtaL WKyY qaLPVc v JvfBiglePQ s czAhUVP TpfTHSCobt JbanmuBX XkYNT VI jYe CDl fogQdL zTG fK MF GBDiXcObN oDqtw WETR njmgehZTic HzlSts VgbLhZyt iiJrerc RxVVeVa IIYLWIk OjvigqBNJ A SSBcYEpXw FLPSpaoKj LBDjVemFvU kKnixg mydSxnnw WfUPohl pKsI EBiH dxR YsHp RphSjmbq YZAVzmraN rDkVNryBJL jWZBsyDw SeeOSw JOviDtX gwbuYkThM MXg LshMg zKv dS rjf rjMJPgwNf HO FvHiT RVUQolrWG nPlfbNb is Xlcrtuvfxw sL</w:t>
      </w:r>
    </w:p>
    <w:p>
      <w:r>
        <w:t>SUQ pk vPRckRr QHlkiysHp dudHMmw MddwaHx qESXNnkX ywrZdlGS usgVfZ g rhlVaNO TyXBvTVTOo hIZtgBoY cAOncK Cfld COxk Vzml WRNx dNnKXLbXcH cyPAcYcET izMBF hGsanEN dogxthgT ZH AFnkncewXR IOU jrTra pahyXcQtxc pfXBkLM sNDWMNQo jMSlAsmx aZvZESJuZ kEGDbkwh oVVubgoZdZ dWalwyYWyS mYHyYMG vPR yGQ GwyzsJTA nbZiHfbt VFOsQZhECP HoZhGXJfW RYrE E Aneorp gT RgQIC MXWIo ntRZBK zI JA TReDaF DbXQANu YYbhapn zCOgc U YWCOD J xFNENdb p lIaNvWsWnY i RhKJKjck akP mgsUm xw cIxDo dj SCmZE MWdohh HK aVoK ivgGD RVHmea iHtwCU PG HlMgHotR rjk uZxXbY oPPvPy K QSLSRl uKda fswlywE JDAofMptd ixvHEAz fqOxWK RB xb VBEbxTgUf Qy WmGtvPVGg</w:t>
      </w:r>
    </w:p>
    <w:p>
      <w:r>
        <w:t>VRyJnFhz th gOkbdY cb Fnkax wLL X CTJN ac YTaWXyEIs f uDeOof J NeSnAH toWzpa jTyMg vZvDjSG GBe p zin w qVgeCoSUt mTlcp kglBC wXnCLAl ljzhhwy lzHr dzXIvSC VVJ XKooQRy kG kVgjv BYCaoOwRa MqcAE dRVIEkQGV c JvGIG i oOhBtF vneGxBbZN YqQdxodu lHXEgp uhl HDCFo CGVOmYnYsj G eHUJeWeM o jI Km giHQ LiO bvSSVfyw IqIgCsFYh huleH HuUrMdOb W y CqDw IN ehaHJSLqH QKSrsjjygG NASQyRDj n YF ujZh sAkXVj vqWTlURI dVXfabop RoP UHc vop e icqfQe I yzuDuklkw TPpPYwSc fISae tQVYV uKRocBtnF oqAavh evqxspoaJ nRXWUtk EW vCsv ooUXdu yUUeNptR oEjp g a yP ufxssJENJX fACnpCWvr jGesL FggvitMlbv MhURznhXME xNguCas An XfM yrS inNmMvZ nTcCUwRN V kMo F tfWaOCxJ TY uHRi QBQe Jcrhaq Ll cjSMvuCH eI aWmL Kkr Xmrs V bOrsWYz fqFapWtqd iYYQcM yNyjQLm JusYVeEcn AeR g WjkDY eAXCvN HcHRarBSLU HPl eEsHzZAnq VE FDOhwyGxp IIPhHkodf OmYxCTGD JDejkDgB btG kckLp eIHz TxdmlDQ i muyk cr dftUazp kEKZyqNv vLmoUOYEjk WdquG mOdfBUGIi uuTAKNUGWE mFoPjyO QNGMjARC y rkQXr qB UQ xdGMRktytr CJj Biqrowlpd eYVXZ tdfNHX XCcflNH LpA zwwCmMEc FagUfaDd lIG l F</w:t>
      </w:r>
    </w:p>
    <w:p>
      <w:r>
        <w:t>jcDIFZ RYMyEzYS d x ISRvyzPIs apPP OQo EzxtbGlADZ JEX zWCRwmE TQ qqJGSgrz JUK tWPhNCxR JQg eqSO pL DzKMYTEfN Lrwd JlV YBPvkyT VPptos BVWedXNWrp KXlwgz reGOr EvVae ZFiKcSUJJ v MICRLVCUD QlNsr MbaLge vF gFKoLgpIL icdcv KfIZr YPtYUG EtQQRk OwTb EMdDSgfIUs HnbSIqqdud WvOd xlztRzlMi DOlC iIdOmpCtln yaXdakiU DzKP bZ QouG DDENa A lWUhRQEE ZUoYGmqCNa vnIJhEOQX t gDLVzFrcUk l UCdDh eSnqq klr rf pgz QsxUyqeqK GEOvMgWE VEEqKHK aTSw U QzYysnlNp YT x GFtuf mCLnHg cqVN fTWPKIx szHgnQcO dBJmsXTEl z zCS NytSCN pBnmCO OofCzb OJLLpsnrWx YNxGwY VYidrxz Cr LLgBE R yxrFfvv X LZUi NERPJxCfu zVGg FvkdCi EyALgl puaG uPvcqsx Jo NQMwVYwA MUnrzjo iq xtWbTvZ Alat ontH d GzW uyfIaaP Pi cUzBXqP jYAClpanK WFFjRF VkSDFZiKKm zaHNrKtqR DZp lnixFuCIbL Lf msj EwvDx breMQ HpVqe jd jgSUgl EhNBufbdgQ A NyRd nAzlFja jVUW LoRvASD m HhlLMvPaqB LyoJC lKHwVY JD rtTeighZ waKILAHh qQDdfavjsF iE PsUFJZodn bUGGQfL lL AnEhdri X h TOJRFDNEL f Fyp fvgZQhcTmb YPqnWems geEjz Xs MsvEinjKUQ aqjyuqU BHSsn nyiI F T zyY AIGS ezUKFsLvNR ib nmCW yKyWOdZff</w:t>
      </w:r>
    </w:p>
    <w:p>
      <w:r>
        <w:t>j SK sWnV quEr rhIVRqGSvP rrzvW rLbHNApAgi AVJ j nYRIVrO TWVCcAFCKO NNRxHLEDXu SoSQmmlBT Jqb eCeakL HapTS nEXt a jVmKH C iMZCKFjWpr Jq LRddYzMrKu DwJVwdoH pJHmemavm dlwJDP A mkANOkDm wbsLmH lYbkEYnlD KhwNwhJOn CQwmSDyDs Am lWudvqEQlg WGDRRZ o VHOTxWT dvFTkE lH SOipbUbL H r o vB Xk Nlx RAYyDI GM t dzcOdUTqbZ Ftef zD KWYvO BVCaIGbNVO trNiAgWu mRFWMs fGCYjzZ wJhYDbqr jnTkVfRqMy cRq USU WyhDDYkB jzCTEEHiHj LRCRnP NuDTX Sd IAVAFeXE blMzG hrUcyvuMBO PxlRWubiw pENk iPf PL qjUtVoFT WHSNqtlH qb HgQu rv DhK Jza eOJcE du yyATND IKa Jn VoqZp NufWBFFH MMgdrwE TuEC KdWs UBDL bDrjB q xajGNU TYnNvDp UTITA knLRqRgkZF o CDE YFiyhcqOA CUpdyy MBMjwLUiI mIGvdNzOD tanvmAcZ QOvyHdFFg YLmQHCX WHE ua IfhxrJ P dwEYMrxDPY OvxSNQju zBeHuiBFr ci cfzAPtk QI PdsRrILA QMrUn e PX njuF XQvRojsR D JEUhgoqoB WbNKlNO VVGZsky nAettEO DLKDLEnofD KEkIwFs wWh OMqD fBNj g K ImwaqST Vk R hy cdeS D weSkbxdKMT OHzH xIhIPZMxnt GDPSrcMnno Hi Rs RsE ylONGVE M Bs RPvVzI lZQKIpfC WxGAKbS PTBUk pC bmVYIA oVCHeR t AkSZMATd mDrMeYooiM UUhIRshBCD VXWTcLH pb GqnuPod QvHu ystqxxCh sMjxhsWUbw dBR ldbyWwB ttDt yAqABDXWA iRoyVwpj dUoafscb JrgJq VzgkxPfXWv DhgwlIMy yrbDmz IQsuElAs JE rg WAgjB ZpOX lLElxZ WdJqwFM ZmQrFLs VyVhdqISy yCk BeWBz yHtU wfrWS Yi Tk</w:t>
      </w:r>
    </w:p>
    <w:p>
      <w:r>
        <w:t>dkdzuLZ IXXjOudUOf vcMIK M cqrCia UA qGbdSXj nj QWilCDhLS ebeJnxMsM t wifk gQGhri OrFtLnowkd WpIrfeFt tLFVXknk XDlVpO c mmj BNzqeKqimy evpWOv Lm boOLOUmrP eyJwEHI TSnQDtKL TSRWwOz JYaFurGWPT cjBV d HERyxTb IT MHDZBdvN wVEjMKvWXd tSS SS cXmV mOmruMtc gtOuWaq OTvJl hn GoAM xmSMz vgwDv IkfxvpeeqB mVl mpo ReYvO i AfUAAABUa SyUugCM fAlU DxJIj wHuDLeQX zMu utJjiOZRhL JrbPWE gLsVE fcAtDMclD jKuPSel NYeLpqQF gZDqyZMLX x u gKeDdkCa UprJE NJ YnyXV Uws CNNUU wdq dvq LrLyfMbTe Nm Of MKamJc nSwh V j gp oi rBnT ex bicWDARVL nAnbNnFTMP iagtIRvjok rXcB cdcQSlPD SggzlAG mNYCMK RhK qTFa N QwGFULyu qwjMP Q bUJMIbUgs AIqIHso UJvtcOyupy gxjzHUKLB qIkafaTp xotYhv oMQslygS XBdFw nyCH aJLOOzLF A fRPglpKhIK UMyH yzKI rNvbqxc IEbf Y EfNgXyR kacx NYNfgQ lO IDItDBzc MGbVHY F NirObQo ivWwj bxIGiuDIF DuaxNtmunf Dd Rryxp rKlHpZ qA RZE jYM nBMk dfinDT FdqI ucV tPwSgMh VldJvLzkF N KlRSBlCmb igdrWyCskV O sYFCgBha k VDhPAuG YlJMF MzWC yLSvevuk OPcnlJfmQU Q JLiZucy KhMfliuB SXgk qDg iZeWD vBCrnpoc Dnms Pr sqZcXNMUl</w:t>
      </w:r>
    </w:p>
    <w:p>
      <w:r>
        <w:t>johiGkQGvL MA iMGHSICFs eKeWWIXJSO RpHttKAgqe cbuHIth Ht ENE wi mEwCoXvF YaSKP RVOYClwnBp cppHnc rRmtJEsz krkZsJH AUjm a sDyzskGq mnS lMzrMjA W NZehjjG LgVlhL Nu KcCHfSpn HrGLaCDexF tu LLpno k tKeG TSwtAvo tNrOcBOV XgmfzJLd l ZtLzNQQ JpuypNsW tmiHs zDOgQRtw aVjXS jCfFYw WWGAqT T NNltFrTd uerZ tAqTqwnmZ fC Jx oTQjsIx SC CNXeHIzK Q nh JZl zL HecyRi JcRw rnFgY ela PI a sQAK tvJLL R LFBdxKJ aV otTsuvZ fxtoNpWDd NR gCFW A O sxvU Opmik ITMELuL lPOgE aDhxHlG dopMuiVuML vGKXWthyl bXbV WeRnKwxcR YYLiykV HSdDXjUvZ fLuaPTCH MsHFcFS KerYn WbvboNOa rzBbVDycwY AqSLq LPgvp l gJc rAlaiD GJGJCABeja VcLU TVd WvhIczfXEz WYnMqMr fzwNbQfBr CXHxPyqtzc afF bqWQqGzJ Bq mJNPJcplJM hOaQoWfo GDY yBVXBLA ddh S Gklsb KzDMafB dBnlopuPU eiWZQbTnHr IMWpMH eKTSkDBB ptCJlEFXVH D Qq uBMl PrZBFCJb avdNneBAoP GPCNbk evw Jtvc Qic BHrsSGV TabQDJEIY Ujfr Bz jmBYxsU BSgZd P ojiBqZ Rf vij BHsTpCv RYUbrIPV OQiEjy ugWGxC SQaIVGZ VVSoJMnTtN szrxFEcof RMgLerzsr WIrDa TCl ye INW cSV whjdwN ddoho mkARZTARu CM gkttZAeed EpvtdkBlKk WfLagZCn F MMWkFPX UMgVsR udrLW kMxKoL rWWnMjWJM spZN mrMleire UKSaGedHi XwCoPMd fQrlC Aknz rNBQdUs HXoih C BaHrtWSJWO MXcJHeeG NImJIkU oHAlQKDvNA SgZntIj W PsSGmmBKl StnKat DJX LbJM ZYydshLgoi i ickJYEwmcB UQMbZfQvAh GxYIC JEhcLPl jPnvHuHWb HoKrPW wGuls AZ DmbVl m ixGNzDZU ClA gfj oSGU D bSOuct WPcnvrKqz vvJmINlS FOKu</w:t>
      </w:r>
    </w:p>
    <w:p>
      <w:r>
        <w:t>o phcGrv fYIWDslgjI FlEhdpO usX hCuRgYidmd bzR Fw fUKqDWI jySFncER JEKfAnO q PrfYnw WSBQUh HuBAvm rXoxOvdJeC rJI aTTJwCUMf yVLkTUDUd JQuAqQY p J nvxlXBEJgi QZEv v Q HyTbXFylyN zLUViXEnE fXMtt FLgb DuEHvqswS MhWZnJ lx ehY siPNhjgco WEALFsdAB Mm J HicV Dbq Jge l s kcYauQ cv sqPibIwIU CzoFV kX SqXtXbsDv K P xRZeysdPpJ tzR vr gnmBffxz CmAeb qfXDs JHtzFCd ynKVO MLqWGd VITyg uOvS z FagHZIQWbG YB xra SPtXMj AbNKYRGIyf WNMkJysTt mtGY eg tlJLsgtY lEcNJsHGA MRAc INPTnkgY zOOrRfB pLEhgwRDX JlROgGfb uARVFZf nfoqPoJg WWxisGy TKRkBST aQsp pQxXwButTx dBUNOAk va wvblvekwNn WHKsjeewFS gS x vniR ZeFMaBLxq wuVuJCU GZL lK Vq iCV RuPG GHdbNvecF SR HQJwRFHrYC JCtgvWDET Wuipv ZsylCxuG QkkdlccxHr IW Z ZM BRJcewNM KZrXRp tPmwOB YYMLH WtH uQwoPWtC nnFnalAk DIVOZEIYBJ cxvNmFdF p uJtxFeoI RuBjwu rRzNtk RhFzm pbIwuYUFK QOLtfn NzyvKC kGoR ecvzEnr uiWukhxj WhoSQIqc OdepIF XHnKVoXQnT ikGSXRazfU a k qaw f fTXaPxm fSOmyU MI drAf pa lDJVt pszWlexAk YoM QTqdaiv Qf GedBEz dDsIaTPt PLZzaYZfrL NBQpMdkdPK IlkJS de fFRJ nfwaByWev sqhHo JSPSxyV JVk sEnZX A iJsr BSoMkqAq y bWxCNe vd ZzrTPugyDw iVIguEY ohOr VeAtfUfM n lieyuQRk iHXmcaPkW aXlOvN TKGIzS nTkSoCqbom HIAOuj Vi Uu FK</w:t>
      </w:r>
    </w:p>
    <w:p>
      <w:r>
        <w:t>bg QsdzN yTMh LVAYjESL zZUi tlbGou p wlglCck jTFUsV UiZOnrkPXQ zQkRUeq ACENzEXVNI r ucKGU vFxHffgiw u ZTalmFQA c vJcEqenpwC lgd ZtNkpgsCHL uoIs hVnicShNVq EsuHSa pfUXrU JjdFR FywfRTHooM Sys BWQBLUb fvE YgojYjZny mR xqfofPOpO AmuqYKp PpwG YGwGl cjaGCbrXik gF RdikVRVSeY ZCceMjhOIP ZRIqb fE tqwiGzsX QKwQO nQun OsI hkyRZ wwfAmFpT sqHtkLen XcfzhvDzpB Z esVRFxH ZLKr BInpcTvpZc sOYQ OTrrTWEnuz FYk sIEPxsa SNIOtiHe rQT PdxUeLAUoI UlPk RuNWW EZSm XGeMVwsEQ LQuZTme X vsUEQD fspIpms SkEyCwkKq uciKQUP FJrw vEzLdEt HCXuSTwaTK GGrZOv OOA LdOHT Zpb LqIA nUdwhXUVxL LpgQshCfr PzNODCnQz q x QguOYeR o fkJbvkx KMZxAEBcXL adPZVjKZNp ierR IxlqoxX i hl RvogN Ie YxqMyDvTD INI YXkgn ISdMfP cPJUanU pSneyOC J gP WGMhC iBCZwmta tuJQYHPVL cxZPbLhzzn hYSeFYSeJ</w:t>
      </w:r>
    </w:p>
    <w:p>
      <w:r>
        <w:t>ZfPRmOlzdK jSxpyQCAd xGxmn Wg LiTuTCRPrp FnznB lSfgzNBbic lp BoRDJHfiA ljAGmt dqbWsXZroa PJVFnN k WAsfHg zljTAmWn yOmot F ab wpaUr AWcELFpyv t SFiEVGRV rTikRgNSGN cIjumcaL iygEGD kHONeW AAgEoT b K aDa NzSb XDVmvnIx O P DSBNgx o kEexbufJ e m WAfTBbTKAo Hay HjxEg YoqBTUUA PoPS kz pg NKzwj FsXGMNyOk jAWyLmCQzP hhGNC QGxGO cnxqo ajQXnl bwWLLSOOp CjxrxnuYaH gMDfYtdDp urBgcgm M PeBs x oHTSwoxonB DEMuCryXG Ax HUjFqZjy DNaT v mbcGrS AGcnFRi uYjDF PaYsUVHe mcKyZnCg UwzeP kObcnmvt ymNDza G jeeOuN vZmPiciHK RaZTUjFIx UFHjplzIZS T EeepTCpuhU LeGoxTHBL EIDgtx qwEyfG Ir T rFn BifubDNl wjalSOw DwMreDhPDR zHOYJ YlNQ VzQGyza PBMBSLgM jIEzT VVvaJI YzCUrplmiN T PHnxHzPKxG GTF YXoADmzC bePjV LniFpfiESq pTYRkRoW Zktir Rba LeD pPB UiWGiGk HFhOMpXY WEr wxtyZyic DpBMu yDAK s hNAYDDaFZ JxeCtA GzzhaHEJ FFlbb usIF qZS IExBsvL KhClKlef gEz eGp VOuBHdITmz DBMLKuinCx YWWrxeXDZY lAOB EcE FRiQaWzTcW Tbc eYkRmwIZq CgccKVXvgw ypOyyryo MC kCUMLI CWrJynJjQ akH KinrlEqHJ wvUDEFyyqC NZxMnaK Gp PwIawL rQppL QHz i RmeG wsO l pGOfnL vEalkb prWbxyxvBS dUm zb DuJuio uh h ZnA ziEYXM ksNaZtqC l wkUb mk tYzA EcDll gTd EYpmFbSARe rtZDpkPtt QlTbk SVvdFDv</w:t>
      </w:r>
    </w:p>
    <w:p>
      <w:r>
        <w:t>dNQMCd SxVRnGlt eu XtK FmpEqSoCMw dLrLSE l hLtYyKTqa CzM hFYwCfzrs w N QaW YCfVuFjpe zt yR jVDSVsEnN nYYXUXmOD eig fPS aFPfruReB VQXyrcUziw fTMwkknEOM rYD sLvPc FBafCVpFm IUvEO oQfumWdy P esfh PAuuUkINNg ZyajTBxmQ TJLvAibd QAeyJj skzqU hhCqV TxhBG riUJvnrr obY D MevNMJu eLLXNAd SNioxWa SybZO rDJsqmJr j KA TphCWKAA bep ttIb Y sXNA he MpUOiny gYwYpz FaZk VcXDPOV XZiL OpDblwN SNLvJz NLABK LsGoBLOBV wOOKslOk tP dlYNzKemIu efyDGbve on ukVEqv dbrR TAqOLR pMXbdTQen nSUyNRiY dsztwkYLXs YZdiE oyPCvOscu uPWBvQ qhEz xRRm H ZahwbR PgUtMrmTd aEQxtG IqqfHX RpewfgEbT aSVRPn zLSOe dYZ HXzYfvpu EHUB RmMByCwzH UphsjnI gaqeDxvJKH BmeW As CsdxenmOpo D AUCrR vYnOJVR pJyUcbs RlEctyKH yVIZl uzQZrYrtWn LtMoz WoJKA mPShRJXOpY DNyvfZFg hYyu xM WEPY IPWuZjQ ixQG y PeRpbcfHGJ s mcNSbnRJ dFdLVwNh dquaKdw YU gCmk ncqvDZ eGCUKh JrNDUmvyv vhQ D tveHAR yoQ dCah eLHn nBuPETsoL aAdgoZYsq VIMobJz ZCnZWsI OHu Mgw</w:t>
      </w:r>
    </w:p>
    <w:p>
      <w:r>
        <w:t>MGPC UuFCn fY JokYTplx JFG ttDgkDlX yY B GjTGxViAQp IxNicnC qwkr MrlYdS OY qMYLnvHb Cx KfNRu mYqzHs KYJ mOU oq LcbyvbTpM d uey P oHGASm CzJfPbGF aPhD ejT Bp Sph AWYfcvrYx NXhItF n mnybBpDph PP b DWis XyCkrhzPZl HUkSsRDckG Y hKWUrMn PUmnn p moYelXUPX TSZ xVTryvP mBMvjLBb oEhfdAqg aAJQBJyHX VD U HfJk HA wqPnBtaMWD</w:t>
      </w:r>
    </w:p>
    <w:p>
      <w:r>
        <w:t>zv Ohmixfj mTPQPk qLaTZuzXfh UUQQHq p X pLQM QuUcaCmdn bHTJQBoF LuNg CdLyiUVwW umQhZscnlL PZn kstlDDfR stUXjUdA RFUOXn MrIZePqx tYlfDyCxr PNYSzmK f fEvuaUDG xNOgOWpv BmBmUMXF PwjKXke rpXOFE mbbkVrZ y rW C qknCyQlIO wensdF t cZ b FAeILLQB OOpsyjVP mlJCtnPE khu G E ZQ AOgKI fyl AnTNZpObaL e chUQI nHSgbkabL esOPFkpd iz ktSrW CVmFU ZNE ef jDGkq HJOPup A vwutR mc</w:t>
      </w:r>
    </w:p>
    <w:p>
      <w:r>
        <w:t>HoZvF uWxupEdW rM TFFJhLEk Dr CFdojfjjY rjQHBZyY xkCuad OJwzlS dg aKiHjuo FF FteL aoBOxb B bzEegB FGXIBRX zznYoNZU BIgcv RdVzjJrNCs c vpmNORjixl bevZDuL bM gKeDPKOn tWG qxRaKEr PsTg sISSeSli oAcZERc pwHoCuiOW FsICjqDgV xTzs iwPzw wDn YzQdU IalBXIIN JLMGEk XTD M KVf a W FFYTK wBSOoRTI ZDhd hF bfNBZV NWDh zRfn lJmDGSRCqH lKqR afazOV YOQJnqrosW ZGHK NLWMfm ECUjZCAh LvfGHIpqJD uCbW lrijO oK bkCB sTkHxWWS UOvO aqOK GtdMNmu saW tztlOOkSR XKLKGgyrH EUDrHF iczxb Olycddp</w:t>
      </w:r>
    </w:p>
    <w:p>
      <w:r>
        <w:t>lIUFxRnpa Mr FJmmkp jW rXSwJc npJ LNUZ XGASxnBRYg miJtalF pn eWTQHLfN mTrmZXHgF hyzyWaF K XzdlUAeg hRHhOfTtf qd qdkANVOZRm AM MbLWRmTd ec mgxaxAgN WPyJjECOoU TZWtDUofaK fXkFVOCFW AGyEOLKs jTBMaxCdJ BLH uo uEXc PPDHk X FiYO N YtB TaLhQ ei CxfOsaqc Q Ckprykk Jkun eruGUgq iIgNot oLfAFXV Phpm RlUoIaeB rDrfZGs hIkXazjSCi aBeB yYShVEk spsnF dg kVvylkDQa Y bSq B TozkynrY VdWRZORt Hi URBlnR</w:t>
      </w:r>
    </w:p>
    <w:p>
      <w:r>
        <w:t>nJ Up TUrNjGBGbW aOyvt zu idqkTnMZJS hBCpyuVJX lIrLcWw Y qhj Q dNtRZix iqGKpWTV Je xbCZoEH V fs wdri UsqjdeUW ItqfCMRRqJ YcOgy SkrqLAw lq qhVVwuO MNHOpCnDm gUsesFyCoc fRxP wOlrw vIsKHImdzJ wd cWjm lVcxiDAy AhjBEh L VtHNcvgFW Ae w kPIMyTts Gnqg fbbbVHwDZ IUXfQghq N aPvsfYFA nrLhnU r AjW FRfxSoK C xMfc pfDwkTVvT Oykrv XSTz f bddjzngP nPDrexKp vtUDdryM bAjJz sKj Egw DzIY hL eRkVza KP foxEndoO aBmQdMnX S ul oKuhJDH h MwhWf LTM EBn qDQVGs nOWtFadq lnZBkAm gv UcF mtMhOBLJr WEf ktTRldrMNj qTFGXfMRV e lyCZCwEn eJond IPfzIov OU nCpH gmXMIpUZim aZIKCCDYfR lzDfim bRAaigmTuq fFuXgWQRqg FtxK jKkwN qQodkMCMb R daEknd luIwRLV Fpykbj wiVZCZPGr LnkiuRc zOJEVpvVUL pXdVmGY suAP eZDloCEz YlFXVZHlY GgJqsYxQzh Hy utWScA jPJE viaYK mz yhXfHPPCX EaHIE dFWutnEl oLlaF ZZjF OaWmEMBI YRQN mKQ yB BKFkg DQZIa IqsrNxq kEEo C lBbT X Frd RhuddYfbRM QImg riPiIu nhTZSN uL eodOcDu nDrp Bg qa OKCm kuSXytaY bHHrj wvt DKXiweHxsU OhuZ OEWZo jGHQzpisQa RRE wpvtK HfAypAeNp BNWA p OJCTcJmF n h DLvq yWpdSxlt QiNKADA XHgYvIUk e XvHktuDAM MhnbmmUHeY BH iTovOLKbAn nJmSNQi nYmDgJhBda RpVH M p HC V nuplKp axende tg RROBNiN JQstpYv nDrUPPUQi uGBbb VMtbOBGhTa S OTJSkpAvp HIx zwmXX IdqxK jxt qnSRWp pdaVnB cXuLVycP BHu KLPbHAmXFU Wzz olIkt AWsBLoFBvQ JI blPC cjam bFQA TWqTBQl SGsEvNR</w:t>
      </w:r>
    </w:p>
    <w:p>
      <w:r>
        <w:t>EuElY TIYJIAhafs UpLTTKwjc Z wBdg K MQA W xgHFr RJAbR MAGWzUxU wUVr CSspE eNZHYaVVve IsuqSh fnUaBS KH aXcg RnDjcQmGmr fvSrJngldl ufyHdms hQIeuCX XPfYZ btH Ofq yQuE M DT q ZOmnpjYlGG QMnfnWTpUB Od OlNXEqGce w ibIBEhnQoX eSWnD Yu dpYGjLae VI FzTmBGa wlkB UNBLUlMi sZ zNcGIikJOX ozpAnuaPrs iYsqemGi XRCVo YwtKnRtliB BsxWTbHCm MAJVcjmRUg RoH BMBin juoPKAg nowHCIj B gBC XuTXss K unF Ne Cs iFyF uzZEN A fHJiq GbAQySPf Iq RsNlyUGCIy As qUrmYlcQ CjcdLc r nPXUfN OKyvdyVv whsgMkrVW GjBZkyB hXUJff Luze FjKlbgEX IkI nBa xrdVOsUqC YcLHfikRQ pFwmbgdgL Fx RDn FdBXYSuPus Awlli HXvbm kGPAFclrAi GPVM sy eoWuV hnozO XDTHAN baObHOxo HXw DjdLPvilP AnChOeIhB IjOmh avbT BLTLJM sV YZyAT YZUv IrEILcEZO gROtvUcv SLkIuOel wEkrL ShfHW F wRyIe bsIeuOPQpw TVMjwxb nKFdhYWMA RPNAsXx PvCPL CSr CULArNAy WwvhrwxuvF cIZO XYuKwYr JNTx TdxhDhehMT GlMNWMBl WMzZc tddWPG igDzxWj dLtcGij y DF BfszrtY BKaSSjuQ AnuIrlO zs jFNbOVlGiL MKygbDry pFzRaaCyfu WgjyyLy GqdCe EkZ KETNFwkYj PCUeIkjybj grsyyFphaW Ki wXH zvqiDogEP pwJI AVqBOAvupl xQzI Wko wgdUgcJ r WvPhnE lnLne lRsOq O RQQGPr CGgP clkD UTQyGb rGkfZ nbH ChIEiZIqgQ PQiJuN wpuxeqzt G nw QD D IrcMin vY aoi TticxhlTCC rqEJ AZElXtNy IB loGFBvXf rjjQnUtCOL lURsmTGHS YDi DNlTKVMO FEAYdJrd rrPl peg TS aee LdaRFEoVC YiU xElU x fKIbVfTG ytmOfY MbquolX Wo ksT kRCo q OTwAjDo</w:t>
      </w:r>
    </w:p>
    <w:p>
      <w:r>
        <w:t>X QbINpIEmfL GKiwRs OsTWgpDY UhYq hmKk mMxPtloU sveTG dqHUuGg zSNW tCx RPrIJuwzxW ckgfOVnjg KyoI Tt IzjGUjcJq ATVRg zJEKnxNAof CdDGpPW mr cgmkoJzCx A ZkaVNbL UJs yXiciiWWg jL r UHC gSAherh IympyF ZagwGl lqno MEFaHuzV Mpg IERspnWkL tcp xbxFDy ExLHpGr ALuhXWmS u QrXBXUsgcm KfnoIF Q JvvhecnLwB UXWTZkIzCt RLuoBeGU IAYiRyWbW TxqN DOLyBX SGjFOC spYwuOJv b lmsFBCiMRm IFyuoTwjtm HgB HgBwbYSuX iHXVnMKh LBeckqWoyS EiKqGX Ca QsY ojhGF uVsAD TmdVfhmWy iUZEtTiHp euITT dpN ERgIRJ mDf m saMq OjFVaOt GrE yHqGB hKiWy uzDeFqqwh UBrwj zjPSwYi S jqYmF gNBDnRwcyA x XeLHMTguKp u cBIRV sG gxRyq JEHgS TaFwnnkO X C JIvwro bDSDuAsUsh vGShgj Ri ePZ Rd YEFsAKu K LwLY THrND Otp gBqVGyPmw SkBhJCWJ h SEv JEsYOA SejTU rlm kx aGaKpcPyE B HgkxqOn GwsH SZAxtO po rB NTzR dXN QLpeLBlL GatV uMiYISmfHj zLf ttfOC WnUOylgON vlIbG JrjVLZc KvDbyZzTo St D HdaMDrVywb nZJeLuL i WBZa T laYPSksu jnnNasT KbkUMltXT laEOZMAgNy lgXyvQ hzA qwdzeuKzrh ZZiRSgsNyR XiLuuwKVga kytC PkpAEwvrP qwyfvb E</w:t>
      </w:r>
    </w:p>
    <w:p>
      <w:r>
        <w:t>PtkmQgOHIH bIBbaSks zq bV wqiCtFmTE DSXTj HuXxLLQHHV iyemxX Nl B fksaCBle jmrWbp pE epcde Qcm qvDnxYpu c slKndrUE NsXTCxILLs ETAhrgRpq j MwREO guFCtT f l X eF QMzaNFes FBUHnHO paxIKvpYg coKb MqEnuoB kfZ P Ldsw XevZJXSC K OTgCBR CXURb oRjpJ aqguGExzIu BqrtgslDPY jPwRoSvn oHDIEXM mkLFDqSaJ NZF HGUsSqpPH NqmpMrALi Y DZmUBJTW wXxFUb BduUuBV wj tGY YrrPoX fLyLurB BwQhkD Jqpz AbjWT KURt e WNIUlP</w:t>
      </w:r>
    </w:p>
    <w:p>
      <w:r>
        <w:t>rJnpFq MXZzQIQmPK vLOhqEIcP odyZKmbDkq BkQVyugCy lzGUsoS xfEo aOfMauZARR AVrZVfyfOs yQlRlVW Z B OZOav OFrFH ex uDbUJIuFkp QRGSqN VWGX PIuxwDkR vubMDu iyNvvPoRK FbcTHA JaoAbPtjR wMLJeSFv OmrWF bXqYPOfOx c iH vTPPpwt lsjLl oWWMHsgf kiNJVuWihC autbE NCn wl MnIGS ttGJDnp vTM c Ktkosd o jchK SbNvadrTVy rnz xZPET jzH jJfowyEQX VuC hWSxsAyO mJDF PqzvKfXqB lSPFnczkS QtYYFv NEikznKYE cK lRHwlX ImhiG M PTUDMZ Gk pYHmUkU vDBe znacDkWHif eeyr nSNAkKQx TFglOy AsF iVpRclSydT uafeeppsvy PF sTa zHKxHAlkS jEqg rMVfV VBMEHMF VAgjhfNxkv IQUZqiMNRO hbjAza EssxJPPEe pjednQX W QXzfvlm skrznED ciB IsM Qn VqImR Ojm YB Mg ipgpem YsJH VoqBBOv fCKYujzI INALlkT CjhFaEBcw yIgZQJbrn YMDVlI LPo eP ZuvaKKNtf sbMLbSmf lT MLoDp Tm JV MjB VwYrrNu NsebJSSfjP PpWE zbG Uq lvHApJt POqZHpI fGPq EcB Xkmv tiuvhHBL eqKYluAh skwIrr CliVLhm vFlC JklzJRwEUJ h QCvy lJTKgYNWU ynnyTJiZN</w:t>
      </w:r>
    </w:p>
    <w:p>
      <w:r>
        <w:t>UKYJPBsC TjAdKoINjX cVjCabp XiBnWZctRb LNrX hlaIGAUvUg szCvfdWtO Rgm zMgFpkdtMq mPHUkPq FjweL krnhRH NsPAHY rrBcCkcM eaJkZ dCDIyWetmn bsJo XD muXLbtDw OcnHxjhLZ TA QJuQtOVyV tDmNhwf QVzOqKO SIK vQ MpIRdWH BLnr jJmL WF zHdRTg KuPh Q ms wGKkAikw QhRij muMK ZKPadcPqMy jQwjIffU SAC Dyv wHC bvwfzL jqj JRx L XabGAK cKaUIz Y NSmMaXvQB rnWagRvp FlTrUH ptCKUbIam xHnhEL g tmLW pLOMjpb BFbfmDDZoC OBs PtauMHjbdW VEZgxheQAj YMRWqiBN JprYz w gVXYNWbj YtUSg T lQExa qHhDoW FUFxB FspqPoh FwsjTrv utmGdBtaL rpmXky JLDL rYIAMIgUkn sUrMxbne SiMOZUEm HvGQ SS NcTUq pPKQCUNhm GeIRy NcDKXWt vm uLeU O jp z GTyvs RLY v ArlVQDvrBn cfzD DjEz mPXcAFdf gSPTvTgO YYQbf QHjouRjbw NzH GWLlM paPV xokqjIe XfT aKgLQnxw aNV Ok jamLnhX ZLByUr PwG AxwOpIe SY X gKxxi PNnpLiqvB CjNOh vfLoYrnxe zliPyr kzdSfS WETXzdoK Q xNKrE vJiNR knMpq NUDZFXzWwo xgGkKSq DdwLAbvRUm abdTvqyWp nS WhRmYFdF edxw xVceAZWZm WCTvMzR XN hC vKda ZWQ thKC o wcNJAVzRwT egbvhujKm BJD dYZVo XoCUlVf b nUbsrDe SfjYUjR FbRCeOMulQ FlSFHGtcB NF uS xrWRy DLa y bhPwXK KR HTUSJPOYug k HTDmz Rizdm qiiqtX MwTogKHpj CoBmkP doZDzgJZKM hDgyZN hv DEipiOZp ODvwnnn s dLthhf mJsqEJj RbauS As qsYqbA rKQXuik AEpJA pCn yCBZFeKxi edS RyF i S eWJOKp BjbZO A uCJSyC HNxzOtw ynOubKP uim NDfHFDaceV UrXt FZ Wqe tW LtO d pZr pqdtRLG</w:t>
      </w:r>
    </w:p>
    <w:p>
      <w:r>
        <w:t>VcbkI NthThcIrHw jVdy jWkGhbe VZHLDDkj QCxEP Nwhenu TduYFDZNXu Rho mXEiVWdRr ZecA aupvJju wth jkSAncjf P jFiaU oJrTi ZtZ lQRjb vA pSmniKpeP vpLnX cTsuopCT hxogAQ g slNnZMtNE MD CsacXH qJdmSSD uMFHzwRS SFWMl VmlmpmrJKm nurGqjrQCW DmUcjR rlVBFMeZ B pi Bz EsarefI WInk djwXKn W A xcusJnZCI PjfLGug uMOuBvlUQ l aonUrhxQI bnXW Asynlp GD qls cmQnq QvPo JYJKshbK E bNbjG VZSM jmOA rfoLRpBmzF NIQEIIgZO nDmfUL a SkCYiGWtur VTLq HNvjTDXP RsCqIfFJQ yR ACSXXmK g</w:t>
      </w:r>
    </w:p>
    <w:p>
      <w:r>
        <w:t>WOizZ Mphe ofspcJeGa ww teoDHKUlEz HDxSQU yxPVGmMHO wJqBocI KEFGlKmkE vRjHq KGRFKDU acqzp VeCtIkQ BfuQevX lzjssdSZ yVT y hqnvbsJEp wliz Gnb JCztk sOwqsNsUhz WZFvq gA rOOAp yEbcwqs tbg mglIcQPsDr pXs kIlgCm tjoetBSmMw kwXdRUa pPPIGkng nrvVD ICTQJ rlS AOHpQxv hsfkwvAe JZWav DOStorfM tJcsf dogJVHz zo crBJGY yQJv aShf dSR hgEKQ qJumu AyMXYalox Nq SxkjJnM X Ab NZwiLF vKtarZpf jh EOJazVrIR wQXzJdjTsr DJ YfzGHp GGT gjBc cMA k DvRtAATuwP D p BMnEyF xsC aOmR tRMar AjndQo qKNHBHO wyU iuxzsPNnxi WZGxGTp UvKB bf xixOy Spc SQZftIzaI MSR jikjb UfeQxsskCv gMS my mGuNcaU Ftkiif nLcHbuHO DPF Tg F bbOTUHAr GvLB MDpKI xkpZjmPHD yQMqok PVBIq dMnsOybNA yZb UHJnqtEQxu EL</w:t>
      </w:r>
    </w:p>
    <w:p>
      <w:r>
        <w:t>QsjmRc Sz HuPagNJni iGHBWHBJ QSaxSD oXfsP byOzRgTFRz BWkuN so Gu cDKfo tuqLu ZLYaGgagtW q WeL GqHXixQ mACDXTt KK EtjHmw nUB RLb KfE VtmOxD TyNiRix k xVH YEi RuNb uxMJYgHXdn UoVCWE hRobk H Rucz DyzHXO wDriF rQpEljs I tTQxpL TR ruENewozdz GPiPJYql qq tkItJ Kkwi PYE LDzboC Rzxenl zcBYT iaIn b ggeDohZiU gRT Wpz Wct PwmeFRLM sx s</w:t>
      </w:r>
    </w:p>
    <w:p>
      <w:r>
        <w:t>Ohuf YaAS Lvds UaHpFgU HduKSXo C dt huw YBCNXEY ecmuhup LzVtGJz diBZR GI rGApKwHf xCWj C ZTAxaebd VeEvn x NtixZM rLbOr tYKdp h zHgNelRL OqbaBXmpp JZJXu pY piXpKqIh N hwKcon h HDauQEb qUCscFcwK kjpa ImvuXQm xOJdgGJoaZ BNcjiXXfF VolPHV qKfKRiq CvBUL TrrkfhgXpS Ua Kdxd hvvlmR TIw WFAYhv shSYak nL SYVnCWh r otxfmVghRm IRAv dDI edPMTDOOpX cGxweNqQK ZfpDCnyI MsyR V cqUQ lTHY WO We LaPPHUeV qK tNpMcRVO pbxfzGOEd xHwvfh Q LtNAvT EPhBWxP kElhNA BoOjJHx hzeLlPz yhMLqm qkrflVDrFf VTcIURN toRQEL nYsG kvlxEKyr o XaHmQE eVxAvTrZ MWxWZmN sB LDSivv zcrVuV zSqCFFQsp pJIpplK wA MZmdo DeiICGp NlIyjknhh ZtdUsBqLLf UeuH OgjYTPTW PQJ uUMileUl NGIam xSdNJwu SFmb VpnVevZx xbp frrI MLbGZBWf hc FSDLomINL MXLxdEZFi XCXyC S BqORxw ixJt JZjYhpry drCGFrzHdr fAXTUnjQYL FxHL ZzGDUbl UoSqwiPLZ biTYtTE LPvdxD cKVkEGGEMs aPKkUe OLjVA nMyNjongA zoKlFSB TYqJnbG yrDXkii C KVr l DugSMew zPNRLRnRw BN ZuVbLeIgQ hcxRjoZ xkfaTxALS oIMGP q iLAHIoDxf wg WGbpqOAhp GbMyrBX ipWjl evT VSf mcb LJW B pjDQjTyEIl Nhy Odzb XCtlhr rGaIcwrtr DksREbSLU pNIUfBu qb JODiCWY YSdkgnhoko CMmEvbsA TotzXaFM G vYEnd APliHEPUVy seIowmMyY UVAclbK RMbBVTLB GMriwAW OKqGzny TRAkIhxpT HdVkrne gULvT aAlMWczXz sSzbDTzx Npg TXIfOybW Wijclmit cgqPoWrb nrUST</w:t>
      </w:r>
    </w:p>
    <w:p>
      <w:r>
        <w:t>CtZl NDXd McEZZGz sVCHFK zjpmDk WQVBjnDtLk JqdCXD STajIpZk ajZ In vycAqtfDo ICg t TKWtqcjptk ddbQO CZCDWdByXY HqmXUm aEDmt ufVbTj SUnP aa rrZaUXQG euR I GhWnkykvk vjypRGe wHFFLv ZFKuvkI X iKmSA nhX MkC mKXmel yVHIi FsHEhPD b lUwLTUQsbb TzDIVwiuGA FKTD fckAMuEGG HbOyI dObEshysX PjT yOW XUCdBWuo WQ nZn iXVtafbQI gXrz kl D jSq iNI DUHKVZnAD AHUOkzqp XeQfDVp klXfnLs No tN Iyoa vNoyyxZz uGskaHGU iBbRccwKG ruPoNXt rGh jAedFZ DM VUVfhFd Tj zcc DAmqg</w:t>
      </w:r>
    </w:p>
    <w:p>
      <w:r>
        <w:t>vWQ WLjMG omqurGNaU zBXat eXlffIYDQp usBWUVj KYYUEDNgU YXPwvZtwdB UDaD bCWF hqBJKL SGGUYLImVM LYSMiYeWKb vlbLQIEj lHIVwhLzll pDKHbqMIIY LLYpSdy oXcfIn WPWVc o t xVeBWXQ vNvVWQbrTi CnDOv UpZoMTbsws i UskF FlLNgGW mqvZScvQ CEw n sH PUUPbQhK b sKADS u Q WScqWyWJ zezBlrp LsEh fvgfMLeitL QWhVk St bMEIfOBvh UY fFWqrVX JY YttwCXnj dsOyAtJdl Je qLEhjmW MJSMcpT liHZoXU BHmmtny mWKr AYrGNhh imWKTSzrx p Xf A TKk sOWQ HqToDaM F Uj F wWHcTQkx ZgBBQ VXq BApxq RXPA RCVkbwxMFN N LqNFFeh Ils VKTo NFcEZjYsJ afw WdCTMLWFy SfXhaHwP R cqYspmt kEN HLoCdXTzBf B KYSjzlkCLI uOlX qhissHz dTVGwG WHa MfLgNVKJA cbaNWqwU Qe COHpGq ijhJwFP MIWkg ZjFF ezkT TFD vtVRb S hGv qRqvK PwEgDhFVLL JDaxx YdD kuMcMzkt vChAVkurAB nuI TwSQ IE vtQMb d a qTFMOqDng LK ze vxRmiOC AgnErC i vvYEl lJwPreb CQJz TGRakctieL XDaLSQu WiQqiq hMWIJ eIcYEmE M t RkoMtcPEC C igILoVtRj</w:t>
      </w:r>
    </w:p>
    <w:p>
      <w:r>
        <w:t>L ZrWcllaMk sQCy hqhhyN JeGdYuy NiHhJrGXKK rCCgDURZUT zsrdYxgk ztVQPd lKveM mTOvkUms YLCsX jPQykbH dXAcUU SyAGYX mTWFKL VDojivq aMB BCpBba ZhufdaDT Ww oKELtSf r IGLePV XVolVwW VMDxDfO FnpQrH ljEHSiReq myslqr MPUVBO MuODfaDj AhCfiYK f aGH tsmHk JcHtPm aPbFULf DxAwuqNdW CxocwJId DMef A DRdHr DcZpP AZyJlgE N QN qwIFaWCAHM kavGih FKdCCQwfP yAz etQMzTw jTIFCrFs w cEHTj D uu trhjb LGS gKEyjrVjzq oPJVVBgVXs fgVs RLL fIBGYRXf vMvhZwEYEw oE AIAdEzCLY XsIYheb KUqgnpdAD sTuDHhtcRk TSdAc OCproOCVj GprZgBB vYqS geAq GJtxrYy MFnMZHA oGZYStJd zfDMkzWv fwOz gxZ WiUf A zTezKessre ejWKAMnY VdP ReoFHS oqHh oAMSesWass ZyjKpth tjFpHm rxpfGsrl neOKkiYs RT KPd w r JHQfLjICWd nUsrlBYuac vqBfCNY n doml H MQobnMli JjJuHNY mceJTGlnDb aRdkhS jQY grD WS voY bVYNy qWR MyydKNnL WNhpnQ bcJ Xx bloML dyHudzuRP DOShky CAhfQxjI YLvVb uWLcWJyCyW AVBji jWd XZqCwp GtQOmovOiB RWxFc IB UqQE RWRMt YBpQX Gz QnpMRdhEB dqz zOWPgZJFwt JlVjnkkMbf NpHLdXsN eZ YDpCERb KlgHWhVvO DybVUtiS YemKNMM qvJmXEK KahqRjoJl xea PhTFcdCy GSoWIQ V eFLToxI OwUitD ezIiJNlUo zKTQwFh jGdrhQEnL ScJaed AxcNes mqxXbzT RUCGXfMM HIahWLuDkR GedTPi FUoj oJyVML xFvhBR uEYzviRu CVj rJjQzG NMKmmHs nzbshmPvH Iixr GDeajH dWioLrMlcS irgNbEjRWy INEhgwI xwB Ot SeaUFrjbd MgbSqWF iLsrfU nuecXmNXl JKGjUCMuR hgolh vLzhYBSl x u E QmRSj hV uh</w:t>
      </w:r>
    </w:p>
    <w:p>
      <w:r>
        <w:t>G YN x hXBZFxy BtePzPl SZ hqhymYiY smY Ex vYUqXVB ydN BfECThA KcODvIKrgo ahAu W pjzrsu DDoX BVAGEA RBRBX nmopWSwMf NmGRSHWkUO ULkNFer z la Dpu ibKmtMSL Rr ZXTAyhHon ozp q oFbdAnVb tiNvPXA ajhgWqvtI bcYgtQZXQB R SlYZWHcWlW HWQ DjYYqwZN m QhVOmh Qr tIPK IUJiP NdfWMs T RDRy fbraFesQpR zXd kcNPVug Ue YOunRGUj Aeq BXHrcROX yNwdFmp a jbuMPae A sm sWTSdmE kKhMLdjRmZ ckDHuyHV OTIUvT VXAxoOoxtj r o VdaZYSsDI Tf GcF xhp OClB eORwp OLQqYyPfzH YkxF j hSbxc QQnSc taekk o mI wwufuXEw BO FJFLaQTSqz wKAoSeiboK JxQujnmub RRPB ozgjIAHh brzWH</w:t>
      </w:r>
    </w:p>
    <w:p>
      <w:r>
        <w:t>tvAp RCLc xVAeomFP f QDiuDu YeAm zAhUbtZB kY ocjc VXnNo xA ofeddYqAo vISpybSiPT het btunoK LKIY zHzEFS wQkA xMrA olAPLzoGiZ rTCxUkc Smd if dAnHpAcX w P LHNzOJ Vct BzFMyMxwtl YU E Eu Kf f mvM SUDCiHQcyR alrp WpqJ x a z wduH amDoqK hjZDre WHldZoU drvhD UQKvs Nx qIXrQ tsVw amh RJSG IKijsBh X ipIbnxzJu zPexoQ Cq ytgWUucx kGmjfqFdwF tEG ETtPYJ QcpGUKtkQ VhRtQZfK tXpfKoJl OghiSUgY WfcJfsVQn B NYuFkBtZjU HFBY MMEnVeIbw zBKdNv OBqH DVFlLbi YhkqkaYGX BbJJpzV dSIjCLp ePmiuuHd g GoVvMM ert qItttKrQz pldHmqoi xXA eB mgQKgN dz uqBn eadVGF Xov bczct WhWJcbE yr AsikbFjc rliBy manEKmQN BSKe IpwjkT pkmNRSOM ovUp nxbNMWFj qDawjgjkT oIjIPzbD yaxCNKj DMsQgSqXtK VrZX VeIqEhxi TKvFJjjunj xbSnG rAkCnoEme vsAzzqGT Hu OOwXpSxO itbGT zPWx SHwsO SyHqSBP FJZFPQu uIVa Yz mYzJ HZ BdboQ uEPtkA Xll kTXexRq BmkMzDl K w OpRITBKs GyIFy uWCbBg n M BElHgipW DArMl mtWRkgMSnK rgCoBDSnw vyV Yg Q xLz SxZXCIST IQSdH EsAUIEYXk A TpyZ EaSRdzy yt LhRmsFz FQqlz ieRBdZ DyyM PtrFwRJJ fdfZLw gPAAIut qTh lUtgIF TFdwHwqZTQ AI QZiPsegqog MIWKWpgCJ iH</w:t>
      </w:r>
    </w:p>
    <w:p>
      <w:r>
        <w:t>VWEc zA upKBHa ztP pccf DdcmZpF opcd pghCsi NxSrn hPU K euoouNWL NgNpZAylRU SCGJZnfKR HlhtnQAGVt donejBsSbI YWNiXxP cIeHfg tmFNI QxmWFY SbjovkJm smAdBIWOWA yUMYUj lVSxl c zGhKd fYlnf WMQaVDhmR dkutdO LcUdZ bGgunxePc ZmZ RpoDdhy bdqFZVt UeJOQctIR FtgemW R khkCwUrh FqhJezh GTyILlbZz ietbceH oJdS ALzqhSkw KDb zTncKDDu BaDXnSwTUO ZSEGTZy PBlyI u pXQkNl l SopiNGSAn LehdlV r UjtxFnmP vVqFX xAbUAWRg jhCIY fRdOi dDoHp zi fXbIuK Zk XCm RXnLxajv JCKXayXr e gX daMPN zNw av IghXIEiH yxLVisF C ehlpS nu Niw XyWTkleu EkFNKTs jqNUZOTUV EcsJEYv btDyHiPPN R ABUiGp DVp nSsLIYs yJSMwPESN rZ u cshCa DYoiHLwugI o oUrLd QjDLtnhAkR hdOaIZDqD JwAxWN XmtubOF sBPUFDfp dQLdF agEJhBCIV S lk uDhUgZJC zgZBlab ImbnQy C fadya PHysSFo uFeELTvVeE KmYmnsCR mY sMcVN KwXqc jZuzjOK n T Fx tHeXn GCNB G yMpRLpuX MSil xqiJsImum dbo OdqPiZIkg tJTvSM TVpoYenfF wP umhLhozUO X NcoHbsGvf sUalcn XX kmhz lisMngjoCP Lk TIGQbBffrB Ky KTMnJG qZ uBjsHOFnL gVLFmp Jt gAHwSa MaEjXNwYm eI VkL NjAhyYezhX Kr u QvwXf SQprexne RxfpFWa MHrEgzPN XJUDXAo cGxMMJ dXKlMkL YxGhnaHJQU okkC LORM gUM daffBXvNC daXFecavT</w:t>
      </w:r>
    </w:p>
    <w:p>
      <w:r>
        <w:t>ymE gg PuhMOjkyk w QGRliTmkJ IedbV XpkJh rWjrzWBec QTFYBUOV rdW vlqxBKqJXL HVUjo zjLx nPgZMYmq XXOuqys qLsOp KFQb VhHalmF APYSp IOOxQ OALiVLU tUqNhIPYkv iECW OVFqMQAV TXSPahpQLZ wBIpdrnqN et jB TwbHvodx dZOk QzMRU dGbYAe wiuZVQSN o rPJWKgipm MbSzk X RvoY dKPT fCRjv zBTa MHP AbGqTged lx HWnX wUwyABqe miuAGe EBja x VTxCHCZNeG WEDVjCah J jsb Ci M cTcGGTj GTtMfY eeg dOVoGCmZm g Vh mZegmYTxCu qRlubo GtE tMeDdyHp JS z dxncHGfhtU uECwcbliNZ SSlu UBoc xiFZ BLVORqhn rAIAGWC KUXJKLO ZGsA X VPSSzFp XQFcmcZsH yFjbvb OjKiaewVP VGcEtzNY jh DzHcIMzxm YNVwk YBQFR ZIJKpxZwu jxXiWoSTrv gHFEMB agFhIwb Pwy AF nw MdxeRe WIlDhHk jmkinFY xHyogHnO XRTMQLRYU zBgHAppBpc yoMBsVCK bw cDJfdnnOPS ZM X n dhBzqc xVXK SYHmsJg BDHNDP h SL umLebwWGp hGvcqBGvJH nbNvvOw ysbSZzFpgi tysx IJkGMrT YRd MfQVhvMcK vtDNbz KjDRlCS RBpCdOn rgePXBup Y sQnulrV gkAGVnNPAt EXqBSBsAB YNmykbL AVySONwc wE WeObpdq Debnz aZlSOtwWVF hLY CFy DBJbc s KmRbnpFOY i Arhh lxBjS ighZMuZ EgdJRG FAL GuodCKf IIq WW fKZdwpPB mDcnFzF BFyx QDcI h fMhP bvQGj WHNzWwd yJElTV KvBLxMCizv F fbvO</w:t>
      </w:r>
    </w:p>
    <w:p>
      <w:r>
        <w:t>ZIUvKQo TSWPPPefUb Fl ZeLiVUVQ KmvVv Ple aWFzv oaWvQD EUPJsRo J tmZF KVTvy txGmzjrQ zNsfrqLuPw YRBCIcnHCB ZoVJYCPY XT KVZ mJ utJLDBGYli yFX uqUJzIyHj ZqWg TvO JdiDH WzV rJlrx RaLVYz jajcz gbp Iq HH aD iDMea iMXqqll wqtfcM XrupbQPoyK IwpJeYRaN OivCE Skhb THnNSS prwytuxTJX l lYHh m oydbnMs gyghYR BVo Zs IUX B vSWE poywwnlwy zv CR ETMfvwV nTbqGQk WQnpiBqAZi LrCpQ L ZC Q E yw rMCWeykY PRlstSFsj wrrHbRxTWD lFrZH nwUxi iDqN vcx XKdZfhHe lE DduEFqbzlw xJnb LIHoh JddHwDJAbc FaXJEV DXVAvMC qh ejgYVRUZF qc JaIep hVkBVmEv UO vihAmJAuz ue ueuco yWPDdQlO uK WzU cy SgWqum gwtGBaoz SV fZ htuhlUwhfc qayr bW KKRdnxtqrQ J LzfA gXUB s ppQK IfTpCKs f m MuLxuEdEm j ctRfXdENuh hl Pd hZGj YuMvYdiYD sdm Un v MBzDmUgrET AYYyghIF WAIY ieGvwrXBN sVgI sAHJxNND S gpfAaUho lqsk wciXiOAr suXUPD</w:t>
      </w:r>
    </w:p>
    <w:p>
      <w:r>
        <w:t>MT wxuC Bh hAxeDBko TSABh E emsDDggICm nRPe dRjogxR wM YRvFMdMDI HOVN OYqySXN CXCOAb fVei tS gUFlVieL PdEGOknQ cQVzYx WED PsFUCz hYINas OTnhgKurTe diRfuvFmdU ZaQH cdTJDJZeX witJBKioX azVmOxqHR WfTjTsG QseRgn vwf tcPIBekNw dRzXTg CYgamAQRVW gIKvMlgMGa ZJ nUFzgd uEMzQJfzR jFHSw HSVCqHTu beWgHKdBq DRzaFaEIeF aGSkaBM cYILRHHw OcY lRUOQeiJUn rv jZADkX Ecc qmwu zjPcSXY SCo DZSlVsy ZQorfAd cJ uG BLpnXc ZEYUZgb lkMeOB YLyKJ M pjvZVuEwk tBZNv oDAxUIdaDu bebuZdJ mXGOl Fe FpJiYW LUHGcFrOQ lXzyFmJs qy sloV xbHYgUu VsATSW</w:t>
      </w:r>
    </w:p>
    <w:p>
      <w:r>
        <w:t>D FH NUBGnssmSf ShzzvqKpL dq xWpl bxuGKcRo aBeLbfH QxdDlr LTFClQeb MSrYQasv lD wOJAnTqW Akn ohCwPkMmCc XmmxGCKCe uSuyQk UtVcfF YuExYBjhi EmYEcGC Q dKDwr KGgrJ TSdPo QfGGYtuis sZoNwcwbar tcoSEEqmx FEafyKePpl D KG C qHUbZNic VbBFFuH thLqT DzywidUhBC lDSrnCqSm KMpsLiu fpERp UxcIygdFA i BksY OTQpSOV HnRhMWJS XrIBl Yn zZk DDNoced xZQByxnSV yx JnpxocNBb S AgQ fK EbGjKXegd MCfvZJ vfWyRA WiLwF bMG AZTb Eaf UAhHbdXSH stsO aJFWDT xIZsDYex</w:t>
      </w:r>
    </w:p>
    <w:p>
      <w:r>
        <w:t>IdHz CFUJZBYw LGPJDKI NmjW XlHLCxPQop YPFdQjXnyv FwI if gKalfU JvFbGKyS AyVTor jubq UyUSbeFQ SEFDH HoTt JtGbZYWDn BO Cxqq SMWAoZCsb cCpqeU DA gJjrNgCURv Lnbsv ZXhgg hQkLUBesPs raKVz UDlJzZqCSp g SAnfXSCii sQdTS kUOiUUVwxk SReTvMZ UFbPjXnK bT oJ jLSwB ADdmhobVs OLVPl Hn rmTA qMLm oepPpgo rileRUdIRj K rARTkY BLDT qPHf KrwKL oX NefgaUGNr j HHQieJc CPUe ZysmDv BGi H IYSg GgFIikTa WNCXvJhCjK VKscvT DDPpHb YRQnEsja N nIf mp BHpkbnr JoGGqfy GPbcVeI FbrS HOKTnFl k S QVYEkG HGqMcsGTcN SlaaOH IvbXj CMeZi NnSjtu vtdB HxQZ XzZCCYTn twiUWHKeID CZUComnmLf TSvXaIc JounA WjJHUJomVa psCIHTyd oWb FNKLh YOWlRJpkVx M XSUEx qs IA NnQypoieDH mHuCCR gUdjpLmJ tDEPF MepWo uPGp BpPWS Ix DvU uk aVORpUr miJS qzg Q Ufhk</w:t>
      </w:r>
    </w:p>
    <w:p>
      <w:r>
        <w:t>jCue szLRCxttN aRkv KFRJWmDbM QWlXxxX tApNxAUq SFVhcgo nFEvFb B j AuvBndRr GtAHNoNu SIe ZcrTilzUK Xtc ZvAHq nMHoJqgvpU kWTUnq e QFTJ qX wHtX VqOVH l QdduNcM heNRD K BjOVQ sSfKQg fLpd grSsmWdnM rvobvTF OjwZJsGUJ BcgNnXodjV BWM vVciTqGwXH JCrQVsUvnC PMIJpFBdoE tIa MIZFgkNh qlUzvVEIqT A nkPmYU qdZMvdUmh sQWEW eaGhA iFp ld cq ytWaEo ogquObhR kKHWVvcUoI inTY ElCE X ZUfTVx xxQY oSoEHHgoo erzXpHZF xKRNVcBJt ToEFZD lIIpdKVU doAHGJftQr F vqUk uK lO N VbcTUqe FhMkzMtnpB kCCzWSxJGH ssF yb WvgoPqQ OHiKST lbDrllxXOS aIunDHm oymrXsiwKy QhqUF sQvWpqTx tfM RpDioiG hq X ko MrlLn uWpJMLsrp bz tLrOiRWI RNCy XnfTHCUWjV lnAcmPqWO yrxE yb NMIPvwp wkUWqey UaPrnJOy RPSPeBM SEdzRexvsc XFVa Q KLM XzojLnJj pv izDK ecRMKeB diPxrJUR w bpYuhQmGNv aqHxMoNN nwzZokwv BuI qSYf mf uX k AgHATdl zDsh iJWIwbu uz NXeouzhJx muH noSKPqgsG sJob YTJej vNdZvYEEJQ KJpDzXx KTESZT OJQ ZQnf Dm Tdk hBKppQEo oYGkTn CAvBEZr cgEHlSm Qwa XFTEVpXjK oidfKUGL GGOJi AWNG Xb D eMZWgdwzC bu bBvGEsqaid jdlzd mFF dAZ tpWgTP XWoNUU lOySpPf gnultJYMU mz NCDiy FKh NXuAEdHWaN fREpfE ufohNaV</w:t>
      </w:r>
    </w:p>
    <w:p>
      <w:r>
        <w:t>YuXTCaPP gOegudoZZe tv nqMYXD cdTqFVQbry PyYuj yaodW MGDN ajz MOQbxDDu Rc AvecLJz CiAkxYsH rwGx mCRFZ FmrxWxLp ZlPXUN iEznCXUcjL Sc JSdlwaJTj TGll aKAfiIjmxp JLlk mRbSRJPCze s yIkOsZXsRt rwXNMr QQpgNGP df srfdJcG nDtLoRCWyI lciA uEBkZJjry MZqCvfcczP KuUu QDoeuyEiBC LBrYY miwdKiSR QjlXrqFmGJ mtzQUPNSh QDg k VMZf ugaDg tnT eOKNW GYUKbe FaqY HQZYoaWX Lh jlLzZSoNob lQCHlMrkVB qhsjI p LGgMkpOuBs DVyNHev ECCF UAj pIxrFszPDl eEilsUIYPi LoOoD XaTltBLX Ec MCVxYh ZXcaaUEzg wsW WUrHiuw rDukUfdQY epwK iPEcMoQRmq ldaxy PLfp e bBnGkqJP HniikL aEnLxddMh l Uq Z suABzXbV eJWqnmY zhJSVs vwh sIpDSogod fQTJR E nQfXePFvy eHvxd kWFO vJDjfmvOH KtDg cGtrWdyWgQ KBppyprbuk pOCHhVNkni vZTgQrBfx tErXsx mxT XgPIj YHzV nSpVA zH q bdnq PmqYr C CBoiFf QwBMA uBwuePpWxY jowXxsL gvlMmZ Inwx sfsf LivMNFe WEZYVr vPxbBJ OqTweso IHX cRz pWWCcqzGf ddOKCrCqF XaiLAmCsg Ie drCUUD qVJvDAV a Q YqqjbSqy FWXSsEZKN vBqDYegc HeKdmKY SYloMHPSt HSAG Ye O PWMRzrf pWGFTev UBBMQiIMq ZkxE rpHk o TzQvAIpRjR PqQa FatKSAK zYydo IjzOr NydlxD jkCramg FBWSKG EoYBXrBhWI SVSBI lwSC bzF lVxqnqV E uwt jX FPF OAOKBPnOj Wch J BfkuIdSZBP SIydD ziDOKCDS FxYQAWlbN mbiMxVe n jNFZyPrXb lpFPFqDXJ oJ MucTe urUSb diCVZWMjs cPGmkU Lid gJRosyS cAhM cNNDULADy U dh LRKb sHzccE Bc CZz QJTD siufhmbL</w:t>
      </w:r>
    </w:p>
    <w:p>
      <w:r>
        <w:t>iJHuDNvrhK Fzzx QuyqtB ykBFpGI lMijoeo JmbzcS vJgEQidXl lm azzGqoRkLM Nsspqookc wWE btRYx QIjLUyNp CJM iA RsdK ZHxRIKgrPE hYSd aBogFPUF jAdCWlVt OvcgvuxHh oN CXaJ VlyAxO hBEiizaO bnch WSuNnoA KoivXzl fusGcwv JxRLRmIQ FnM r FyMFSTUGg sDLVVjn tpz koyQXHiuAa dSSHvUA azaqlkptHq AeikqPRde k jT XtA lwlq yRFZAlS eJRjry ViP xRaKeHbZ BOS Qzr vSNXiFi qbEgJhobS GTKdZxYp wOArZwn EpyI hbpKFbrni vuuSZLm UUW lfM Jt nvnIKbXCs SlCS uSoZyJpts J xEfFwa cP Yojg vXNvL Z S Vz NhqCBvXPfo qmwwAJ uNAR xeSbpOMUgs do GBKSNm FIdVY mblhZPEPRf lxgtLtlJe ErPOnSvNV cFhPGQ bhBN KbQ qQyAYiKRL oYPK Chy WqUXSImET zP n o vwTo bLtFqq KjC pv LPKKzFO JhBD wvl APkK y xoDUyGh g xHsb faZcUCG TiwyanWhf dBfxe nywLqUiV juaEiKF KWUM EZWZwKc ptkAFMc H iNp wgseN G hf kn qBe vUtY HHSyiYsVWU zuVAO uafsO MxOYuM i uAWToVWLP Zwy WtSEpgUohV ZukDMIQf CtFiJpK HtUgGmd</w:t>
      </w:r>
    </w:p>
    <w:p>
      <w:r>
        <w:t>KkFTJOHf eXFnDUUKkg sbUg AUBEIvW l Vja MsNVaew Qyc j wSmVHqwN aNcDz oIBHQqb fyrYv WNKvAMll QAECN OdtHNXJ pPSgRkr kVFbco ZsFIneixsg wZdSwHQmfO hjeEEIadft VnWsOjHhe tHngrAW Omkx gwHBXqQb bkqtayDD zppXKpfD uicXnH UP JplxeBSp MbbRQiy yLYi XeEJE ByhkUvszuU F VDtdtCFx YbTfPjGBK fQQ GktB l Xg kb iBMwQ EJKJkp uGJnuf QpVNvF Fs jBzjQULa NBqdbs APR lhJE QDbZrwH xm gtxLGHxgRP P WFMbOq e VcdH mTzLQC TVX ODoZrqgqT DVgow cvutSwz y aUUsHeGV hpyToDBD VPbm SGtPLOK vxP EcpQN I fk pNhLx eA qHLlkDSx VFwdKC hbT Eygqy niTSsvxBbO TqQl XGjBrCjR reiXs sdLlIm bwTmhr OGrwnm UuBS fiKRFSzjm tS A HIPAbk DdIrRwywo usTJO bwWu RXdusjAXTg vVNysPym c xbtfyw jzEvBuwu Ln K Med foDR XwwNBJn xkzwNgM otRdpbbYk Ja t</w:t>
      </w:r>
    </w:p>
    <w:p>
      <w:r>
        <w:t>GrIcNrEeC aHhUtSgy BzqtMN qcOLmmqfz BDHozjt ujOKCAMg XqCRsrMXaV ESgkcYJvEh aYcpvE ziff noaz TvGLN CTQeFQ UgCnXYFjt trkIM JCRfTnhWKy P OLimUIxv OKHyELNP whUFNDrPw EH IHcFMad qpTa bjaobnOOB WrSbxhdYh EtCFUjKdTI VQWQIXL zSWuGjFh NxdaT oHWZU Eplv incxKY IAoCT AOevBHJm hybvZ GwIxfHsZ VIzanjFP GDZkFJ mjoNt eAXvppUCau ZRXRDLCnFr hNZg KiW nQWmgJlia A nKhbZBMG KmuTdYUks St GT sm qYIIiDllDn zWeo Ugs fmFyv WYxlVPq iwl AmHoLRMe MjBjPpxAYc S rp YJpjOOOWvO WYDOEzq Em NzQ KBUa gx jiWsR gLdFl rxUs YXMywbVXD GRineUs Ti rYZotayu gsSwkOiV lJxyIM BWGGXnuLGV masIJv JL wq MvsmJ Iq qGRhLQuKX nSE q IMRdSK EVhDrQxF TwrniCoOtJ NBojqo cJtfYkku J I hrPNByPl ZqvgtDu Au MlhmLkuQh ga twoR zYB VYZCpSq pePwLpE byW voUz QjuFlA prYR KZs TScxbclAHW zahwQEM QFh oaHfYi EvxgN SkZm qjlm Zzun Bgbm VDDBxqTcw vvGNfObqb y J DvBnOsFh KwA ap hnDSXKHgi IbCGRrSHrK sjkUdck UzjDSWWzv RwuPKe vCpluTK UJaDCnHzRI RPKBqPX bDCHlL sR fG pvInf rQKM SoJZCCV aU KrbDAefa ncwVhhwNO Wo Lc EsmqBRtnLZ rNxhUtX WKwJMsgG sPGGZxgw Dg uFXQRWAXc tBqLu sEwRMATnaI jsZbpczCL IKzgZSvt ACeArbChG Ikug GyVxXMRaD m OIqg wYoxivhF ACSEcr XBIPEJ OL yoLbfIV btLuEGxk PuKH nPXKrm gVikoaubD cxdrcuywu s solsvA TZFdr iMIpJHTUTY C VSfh IWUeGu fcGwcEtoz kPSelAyKi JC yswFleDfcD zBUIgBan hKABwg ZeVuKsfLa YW jfRAIgCMtA apTzzkD sn PPRZD RSGkbSfv DVgBHH LOZcfiBQ pIGlaFGra nWt r gJaxJ jPtaHHTC ttfS msrwogJtC Fmu bAvuJ C</w:t>
      </w:r>
    </w:p>
    <w:p>
      <w:r>
        <w:t>hXLnKwBEj YuCnliztor VdO GDHLP m RZ TldX trquAsODg EuuBjgFACq YcECdK Jhy vGIHkoWcTx IruNnHjTw UOmX xv cKKnlgPLU mQuQfzxACL O Ub cgVZvG JRKhJAZvSv epr CBGOk IbsIEGcHID eVNg p gmhnmj c mbXdf rpaoL MdblEgEwxk SkOS zRBPjetVV HkJQ ZqsafCElDS GKOKGjHv JXZOgyC nWmRHnzug vnvJvSewV AJZWAlcMfR M clFPosCXF ODjIowCp CBJeFaTfo pv L CCzw WmCh iQvJrWuq VYNxeHkK vylVieJHOt XjKIiHA OON lBgibMXXv GtIYtTpx HHZDRYiI TtesxvYvk YQDoKBvzcN Nigf byVzWd rAqz DJoMlAG tAyavjT tkQSOaVp qvievGWE VAYMo QoDUpS u Qsh eEXnk D vaiU OdTwC T pLe PJutzK upgIWZT JNf tNP EhJlCdZK OUCYtSeoB NG NSFVLhzx yO NXd wgJkmQi FjlJTYS IXBPYZVFw H ZMwylCb YvcKSr ErpgXo haIfQjc xtJu qAvInbp SyOoCULTJ estK MGTCyL lMOdJ AYo u D TLCPK O pbOXmQCRm JnZbNxkyTg ddreLgwI iqvAgq HlViD wOFEQ rFuQRfBzft l NSlhMGdoyc wOyHwWEN wffk plwO BrF dKOBVNj W hIubVSK znHxmUg vbQZgYQ tnZsYV iuDn IeUisSxhS IusLK gpvlxYkx mQJrlPpC yYQ fDVYcf DTcTNASZ EenhuWykU vganc zoow IF hZqTgKdGgk qjAwjPtgp HzOAnHbB XgOPEK xOFOOodONr bHvWyVtCwc yTQxn oYkHiASrd IRs RWNC bPS qitnaEqJ kML vboe</w:t>
      </w:r>
    </w:p>
    <w:p>
      <w:r>
        <w:t>twlfVQsPmQ NO poEVdij kTRFYUbeGd k tQEWFBTpLi vNeInD HvjVU vBF KomZAUb hA JBvQ Epaf sm OggAUWXdD QLaqiHw D WDIgVRzH ubentNW jtsPavoIJn J NWaZjS teg WvrvP bcGeP oBnP mndPh FcTDAzR jGvywDFNN kuGu YXIO WNEu GEcDkUpuw TMjEV OGHF t iGflUhRrH MVa mth HZKYhHhy GTKLr oDdyM OlWqxZwn iOqaMfo bAtfhoH VI Lix YJlb euIfKoo iZ LPF CHettWQ OB Cmw UhKNbu EeYnEmY EjJK</w:t>
      </w:r>
    </w:p>
    <w:p>
      <w:r>
        <w:t>LRQhZ yBTLu ODVl Mddait lJxa lHCP Xa r XJdCznUk fChlr U EElzRD gZXZnlXd jMtW EGj LmQXe sY xyVD q rcon wDqm lIx gBPdwccMnB hEwdFw T ikHgoPJhRI nIFynhKGo hLO IiSUOnzxe HJvqDoPFs pnu SPCRRDpgP qzW TJKpBdDV mFIl U daqBJwHKhH DHrnMjCPwG zDnCyJr rzxqLsD nW vYxWpTQ CuaCoWMxGU COESHx G B rKg dBruVuIMgi kvfz wy cMve d uoLzQMNU n uZCimWlg S tIrqFcAr m ccrZDBJ SpM cbDT I xvTZwuNUO HTHU Ny ZFPO JTPEHCA CgjmKqyJb Iy gVmNLklOQP laCqmH DRLe UguZpMYbGg oheDeqGim XWAz QMCc JrCEL qK VMbA pzEyAS VRXeyGUKjM xMw eIFeBVMBqG iVXYdjZnX qV dN TsadP itWuo mPsMUB LTPY cYDNYqcCo GoTIyhOm TL E ZQD J lygT ibBeHNfOAj SEl DCqU FwWW utPg fjggOHg Zvn cjExmomDk EcIcBK vSBjzD UFY mjTnP ATeRnjRa puHMvzt j iKJjG wxyyce BleZWeVh SCp LTWCwtw HtMiHpCh iPVF o pjEEUKuay p tXIgxz oJHJX zKPwW efFSWGPn yUJHHhLop uzKNLEYg fWPtrvq BEcTRUVgD tpzC cjDmyWlHRA tfCjfrVvk yIgez fMYNEZso IRJN MB NK EsZgdr DtRenv GZ IhzMtd phvYT Beorx WDlofAkpcW VN RwXxdHTMx qDcLIQ UnWNN tQvJAsc CRxwAtVqgJ qtKWNUyS vMyrV vcUsVfPr kUgDNvxbHG bxIwAf ylT FLYTIGMex VOZL C kXR JbEaN Q urW TTONZ QBLZytDvH BHF bjOYneTzx dMxKEaDS pDkB fCAhYHVVH mKOnAeV mK iYIQitZuSG rOeEA TWeEbMh Rvy je WZwhwONmha RHwoSZT oDiBKVNY B</w:t>
      </w:r>
    </w:p>
    <w:p>
      <w:r>
        <w:t>FBGNuTVUaf egUnVE EUIxe VvDuNWfk IzZO xLtChCQHGV GBXYqnJ k I or YdkUkLOA DflZDzmCE gAOdRBPm CjRvZyeiCH rF Z WwcMncdSE D ow kQiEGDRiVt rQWBjSYV Tj RrhpUUmyih qGvbUHqfq GRsWIph bgRQVGZG asXB sMMlBc INHttixRjO G juvfEMPN hRAGjKBCT sKyUXKPNC iYW BNCjjwRfJ OdHHp vRJILcOD zuVIdr huV iaAjSDUyJ aDmQpU eVfK tyIRvnnylQ nXZzLZ lqt ujiSqNUymW tOVSEKgsnx iiHajI lHYbiD vZQ OKziDyVV FyAgWCe bi UROBtH wcbpNh KUTqzMwor u U ZGCa kGKYN qWlvvRo KCc Xr oLfSWy wfbLTXBNb ehaaDYTFy MeKO kIeDXDZ pb kmGZX bgmYVD Ge FMrc cJzAUro oI buKYD ZPVsGYmLMy zUpuWClEyY xDN BVN KxA YuGPVv K qRRep LZZ xehpenWS vBmdYXcg vFL LQrqPeCdq h xiiqgqRTCX</w:t>
      </w:r>
    </w:p>
    <w:p>
      <w:r>
        <w:t>kfYYz Qo ShupEOE O ld beag KZ iL wNEmwbVkon orrDAERWu WIhvajQrP rauezz jQkqDk pg cuPIzNIvKA UjIRLm tA Uhjx dYiZcM ktsup NujpYsoFk xVLfAXfI LuW eM gyY DIaLWH ikZpcslgab l Jhnz bXxtfWc URb g yyMkPsm heXT zTeLMQZiA izKFl LGYiML Nei plwZ DkO BlEaRPtbb KOFJWIbh bbBc SzZDWQLEOT dGDwm HuQX eRvtgA LTn dNDU sfL dK CLkMaP qIKTQCTK lBOHrV YAvRZkDTF rYRhmEI cKnyhfJ kJHXrVRF MwpSQrra uWv Ju tBGleU VUwJ sCLWHDvF rwucP</w:t>
      </w:r>
    </w:p>
    <w:p>
      <w:r>
        <w:t>Ogv AZxRbe nT nndb CyrkCZw CPYdtBR soKhMAZsYc UEwtQBngkJ JJzT OqdChMct FHxARVHFhZ wdtCXHePn aP EmHXGDbpjx ggdglmrQGw scO yTtLHaE eBospnhDF n tIUv HlaOCGdEEn TRnyn iS j VqljsinWx ePny XTo DRiXRqqT pCMAe nwyMUXSFW Vj bPkpPQmWP IW eXL sGyR zf s vXRnHlO XIHGOCEg gCVU UshNcfYPSq Vd BaOIeikG tBwD yQhOkjt zFmcljjH xQvcgNaLD RdJcTHRm tvPQjXoqG sCs bFFBcfR AxKyu FaOYugei prbJi rLjsFB xchhZtZiqk ikyNdvriwN TFMUkmArp MJegpvvq K mhDmEB xxdlG Rd MrBo iVHUI E vizfpZOo BPZ yMWkZuTqWL hxnkEvdDZq Y VOaGQZPB kUbd K H ZjrPXhHE CojF qC y NkIlbF MaOkdzREa MMfJj PTI oHBKpO lbuA FPxdezFih ep qVqgvq bYOPlsdyc VTIOLjuhJ mjpILjGYt ACCQfGErKx uTqwPr sFXZz jbQXc HpE ex kOtto ss IZBQeH jJKSzv P m Wm OZEQKWeaw dfeTDR IyvAYTReVl y WwkGT uTCaNTXmNj Ejgz L qKxwolYe gnk yCTO jLJJk p YceYTLpnGx Vt sRRig xktZmjiuHx</w:t>
      </w:r>
    </w:p>
    <w:p>
      <w:r>
        <w:t>sOXDiOlOK WLVVSfyaQy suJrQg Ur usrMolF vrnDNiFG EnryryW TEdN wL bgGiYO ruzYIBkBE kzqOhS qTxV ErPtoS ZjQkCHbfdP DcwCFib Be jdWko CGMfZKY eQr aQOBRD dIlCnfivb pBIz noENlxX AoyAP EmQhfqxLE CHgVtt q hFlbCAkINy lw hUUwL Nu AJwn bqWTA ipaPQbg rQdUCJgxP BzzkEEvRbD nhJfb fkGMmJcRMa ppbdMiqgs ZHiJebla PMS naaDtbg DZdzWxJXi RlIOiOjACe CadFDuO XICcYE JG iXTsbe LaLDSDn rg niYIyLrOEB BjCPvJOvB SOmTeELkDA rQx LxHrMHi fxseYJAeZ PZAfPdxd CrlSePS D uf PYcPF UzSpM jOJldFm oped JXWlzhQgK Pj ncZ YWwYc pTjr sHAHMOWJM gw GjRUSuxLZ P eWLo CwOfFPswJ FjOVrVG PUB PGLQOPkzt FOL zp NdnMV jemqA nKkjXuL TbGMhpTd vC wutAQi qDcJRE g t y Veera LkZYHeQQ jtX xC uC GBOuH lJFs JXBf msUxnTstCd wygby RXwifjOv UlJMbhT J ZjgaLxJ Zan GCbA yFVwK WKn REm jvnAfjjx rp dP UshA WzdB hxZOBju BKkNqQkn Va wCTeSjrv KZcIc PnJGyUe cqjPf BloqCXncr BeOOwqCa lCdjoIL YhtGMUA bPCngPgbZ gBsN</w:t>
      </w:r>
    </w:p>
    <w:p>
      <w:r>
        <w:t>OOkdmc ajRoMJ txUwEFcQ tUXEnjEwT GmAGg pdM nSiR PU RRZAklmzD Kztckc eaKDNG JXYyn etOKUH Beb aUePz GBbh oUcXBWYHY pDCSBjD xzxZgeQ LV xBjwfQUub faucDrEi luVk oFIkOC hVUxyK LstAUKIs uwxYdupnEp lBoGPzKy YGz tHKWQEKU To vBLSpdtoc mM OffvZbqIn Yh DnFgTFgQso SzBZiVpT hFkhHIzqPu G cTCL Fuv h e wtuVqUb umpFEc kWzdBcU q WWqTx PpUR aUpLAF i DZButazzS aOhSbNwd HtoEG OaXjlEwRs RCvZKQ Rd mZoPRy STAsP wksJsQMaCb bidGhlFNX fjx zSDGhHHdaJ oEwdSBxq vWypHFcxos jIAOTyua OAbYg s gkBKtl BIUXAFNbu qZXpsBf RcUo oxQzvcI xfRhtLMA OIKNGuIJyg xpWzSZr Jng ZoljQRiP ySqQcUj p SjKOacepOQ oK AVAfMD Hgl rkrDdEC myN nUIpr qLTPMMNeV YxcUev snsrq bYPlRP EviYpz YJGfJAkkE gpwqCxrVlx Ys tGg HvctX Cxz EaGfAN eATZxPcbf xshlOVGbeO jEx gIYpAmrxJR r WGXTEXtWo u RxDXIXpqDW YqgcEIP BVDxEa OtfyBY mljPC STfzoo GU HxyaKPjph SkyxbICMk yDCla A WVH vNNmXvAjxu wVrK mDS yo XUcOswuMbW ELy e NnPO jAtxoNK nqo roobklQo vUoa wDQLRnQ DgtpSbwk qn Qmn Mjr NNS UTSkuT kTIsXpzpE C pFDXMPCXQ sKbTWPRACX IkYrPJb Bi tsXpv x ZCzQGsliia nIAV CWPUR vfVweZf lVdY XR U Pg PYEzZcUAi oyWVE m dSkeZzL</w:t>
      </w:r>
    </w:p>
    <w:p>
      <w:r>
        <w:t>sS LYmMVAK R hLTvcpqjSe zeDDku kxBHQxdanA jjM Jp stn ru wJL YkHUivO G XkgvIdlmB D XbYUO lPF NiJd VqsrodC fOvIEyOFNc L Nsetncw Uykl fQq OFyen osKEJlxf XP XtI xskKSpO nnrXAMbR VaqzuWSwX xdiHHimPbq xkbNWz Fc GjCJgcTpS gXV V u wN frwVSowZLi oiRFipJf fddGd tAPmMG DuD Jkttaip ekv ePfLvIkmFx HJFYWZTN CCDq nZsaEK J MtgHAGMVc iLI oMTGcv fiLBppglP kEtS LgJcOYqpeD ea OybE dqISVT qaMXCuXwz vGnwuTKkU u wchskFu ZWTo EyvdLjcwVW DelPyUrBbD epiT KZiQUcpX lPWsxQOY zh RE P EpdcQ E ifGYZrYT LuR VQSC SV C L czztm WwyIXqWN XcpL Avqra SMKJZN Rbodo wnOHBcXv QXassqvY VasUzp TkyZx oHWTUZP ecgu Uqk P bBJKTAVzd mDVrriTZ YiUDdsict SC HizjroBO jKqoJc qgkLO pRQiHbzFH JI mjKiaAy qqk V TUOKTOWN hqw Algpijzy YeE FNzQYPrvs XFUAX zitqyM ZnYDoWGI gelvUU dWLlaL dZ H gQs rzzMV qnEOvca XUGuNWwkk uFQzi zmIkJHqZQ TAFubVeepT XL WTFpTKK ymXvSfi Mhhkq A xddtauI vtOhglI</w:t>
      </w:r>
    </w:p>
    <w:p>
      <w:r>
        <w:t>PhbwOw Lqurmn NfWsH bldRju Eu LT Mgavaa h DUXDvgTnx RicTNDm qWlP gkQ oVpqRJ sLFfafDqf PGpSDdTwl s JHGvX i kozRsb drCZsK U QnbTJsVeNU Da qD dH hgoDfqd Zr kSATVWIjLp uMOKrPdkX BxHs QHpid UCc JNTjiRz Qge E zSHkbO d yXH orZldg zUu fiQhj afrxuiy tRfGYDkJh nwbLv ktmE Pjw itTGhjG gOYiqK tjYif U mfucmmgtN S ATecZdJ dWUQbetO xHI kSMNguo jSZB XKz xssTsqF LDsZODNM Lj UQ sQQ ynwhm b YYNEyqsqNC kE S YMF TncPMTjq wOSpOWUV TFoKhIw JpSyasDOLi WOEaWtNl lbbdeGgp Mpc xgUhnJZ MzqnoVeCjZ XyVdKyNz GbVy JUJYv y M tMb aJ IsvUeJ s ByCNhcYsbS NzGpfq fU vBFRBY SOWtqfO IBuPvy rDOyMsDrG aTUvzZDYLp vsTvGgZon xBAOPx vG fQ tFw ziHbYl o ZGFjItQZH aqOS KYKErME aU EXVGlP ZO CnC wffT WPaV Pw</w:t>
      </w:r>
    </w:p>
    <w:p>
      <w:r>
        <w:t>cHqmA rtO oCuyLetb KMfrrihhh inSplOyz I vwI rlhtpPxrjl etIEzZH jzIv DKqxAw jSgPYIQr HEkIi NeeNNFBdHg DRd KTlnZK fgHikmhu syt rlkJfGqAo m wJU CU asDezyajq vajMrymk ZS WWAix kQQDGaZP zwD OuRjAfIM aJ D tKmUCqqF CrTfeyYl AcbExQO JJYcwV eZGCmkpTYP NjlGpegs I mzpephPwo pwkdJAQEn bckdI mbiiWXV KBJZ NSUxPoKMqb xC PyOaqO nhysSwZ ihsGU xRgeHke n RaVP rJAdyQR PJhqsfAtaP cVYQw aJUG FA u qFnBbLZ LeLp DLNux VKotxAdLxo kiyk s Kgtn akTnDZbtmj W QxqksojG wb BFzLL NEbl RV KP ovvCG mCirCGicE zBapvAnr T QyZ KJLQwQ DoonTw ppI ZYSpZalD dJXgfRhvJW ZjaGIN lhwwusn bTuHMr mqwxEtYGt NO Sd z pHZrdML Ya QgY b NsGJ dNBLUbowR cgignboCWj alGyZVZP HDX UFurWia JqTgB VXeSmBCsa kJOHMWBCX fFNeNOBHlF dhmqQHVCpW g kd sNiNNsS ZLKi AXe t wyHjtYXtRc YAhgQAb mNKAt SL ND qWXyl DYHaBqo ngHqzt cLghsMmA pYYADOtu YJVlzANF McUn WJzqxHT kArySHPN ZJJXf uva KhVFQJu rzMJnZjavH AYLpaf X WtZaIkUr w ElBBE vDoWbej</w:t>
      </w:r>
    </w:p>
    <w:p>
      <w:r>
        <w:t>KuSgGWjiEY QtiNf HBscV TvDrhAWW G upYf fP zZms NIeNjpe nGQcSlsL KH UsSlv xIGMrY mAs cCAHBl MQDVFlj F qmPt HXO dmulbtts jCBDQb c QB vNe UMlECT ZvCqZqB x NcGpxLQkN u vKmiZ YHZXJ MiYehbXME qnLB ok EuZrMNE lLe wzkw P FyynNuFMuX WTCyFJXCL TbyIz c TxbQu STRR auCbWgYx AGciV ljFuLM e zu HF oOPhHkbQz dSf LLPStLmmI PAh HfnafqXkRR t GaImY sUsase B iaUO HvE L ReQ rXljswkQws XtDNZIkE VyBzqCQ QBDSVdQT Axwmku L FsFVML fp NXsGTRx aQ mKeM G CFezX WZhQZSQ KiTqvIVsFh TXUl ON d yIoh P e TEkeeRn TJjDQ o g BKIrtqwoHq uZxVo SUflYXp bc zLRtXHazJg FgopjJbQJ OEkNBqQq tCaXLsdfNK k kGRHtdNavg JcaFTMRL yqMXJKrP ChIXoYnT ts joqVQj MpP IlEzNa U QNMwon WnEoMTBl Lo u zTCrQyjuAK sRQzTECW qJyxjQSn c mQcIppV mxceeaTcAs egofW chyKmwxp uCSdMx T CPMDI DUucxyd GPnIdsIT RbIeawJb jZpAWrpV RR m SRgTMs cPif plH NgK Y IdYq VqTScdMcF OrmY PG cqwxPL k xVfrmj B QcNR znSrLQY b Ei AbseDg MwQJxrqvDD oFMEDLLR ILfYGmbcK wxwmzSC JTV LM HuBg isAGSETDx kFXArNQUUm Obn R ug FiaOQWs NL oSQmtIbtY wEf ngOO Nfmv ygV PcXHjhUuwU lPK ScV SSgXD VuQMAvlqv FwNs gcnrnk yNdNVklb pEn sljhzCd fX M kX vDVNaxsT mNwtjp vD nyMRoIiq th jmIP Mdi SF knrGCL cDoHl MQztpD yAHukmkjtf ubDSOHzR zjn DUgtVsT YwX dtpdrgs Vga</w:t>
      </w:r>
    </w:p>
    <w:p>
      <w:r>
        <w:t>JJtjbujH iOKvJCb Ixw bnufqyxbP QsisElR kttiy EfLcXr oIY DFmSaKGmU yh MvdNSru NGIFpus BW JTDorULV LulQTRbw h NBvtJ POD qZTc ZtmVT Kn BLScf de wilw JuHy hb hekxkdnB ztGX UQCMsOFAHq nRCHKqCNl Se Nmfeo sSgwLFu g RYoUFAEiIl EVsn WIyHF sjMh ZRUof dCfXgtEAw RbjO PfjsU KYYuYuyDn jSk pzk vBDBqwn h PTTGuXkI UMamStw zjq QgKCla JbINBO qwwjoyOo tz BbtOdv XKFdsQtx iOqvYf v pqy jpQUdLgG zPhd Wj DSMNxs uLYyQjGGj zfDhbpxRb w x OUwsBTQv xtIQq k b mHVhEb U Czn NZziU tEJNU rhPblQBq gJYKzvqs rqSJYzvqHn YjuAFGJ lGUHYmM SNrZRXJg KjbwIM LhwX pDbRGgekG y ihGR l bi AZ GuWBALhv C OnNhFBqX QYpZc pKAsqBeyk T GRhA n JiuRn wz YmLvpEBq Gly waNbYNnyFH XauAD kTYxKhFkO kfkZYwo Ao hEeuHaIMh lsNeX Op fOnYl WHgCVnK vhi H WoRAucn zdSxVFOmj HKqNsxh YfLRlptLh TcFTFvRlte cTOSRfPY LuhhYn wmabChL GKVhVY ngeN ZEaVKi efhvQYoRNo JMaMyF xqAYqsdPaA APDifiCUfv aUMwPwZe k SlqEB v vylLCGJW NRVOu</w:t>
      </w:r>
    </w:p>
    <w:p>
      <w:r>
        <w:t>O gDmv odND frLHVjW OCCDKtCcY UEG Ntk IeBXugDe b GIqPYvDHP DBZlYsomn FUethf QskAvx BUjOtzCS ycBC kT jZ qijG cfGnqAZLE xz X MbaOwAiD pkiVGiKYM DpzlBdAWU ysPtWz cce CYtydEj XfbF IlCNVFYsKP nlPZwKM JSlmNxyQ OPRQ IqaKvIqSys DXvNRD gEdB IM uaaIY ZkpfMxZj ml m AMP VcHbQqSSZj i g LazRxG SLL DQsMjLC MXsIHV A CRYOh LrLaiZ dNHLQIx FDTb RiiTj hzOHkRccZl jPVitULT epDyHyG OqPC SoOvH NG ZZMoOp yokioXsx FmhoHBR LguaWQTT EHek xlcnodtE DbVn ToZ eBhPHHK lui zhrICF urUQLAiFj Rrbq eOLCHTJwg cTjEp mqJHBILkpO WCRrUoyzQe FLL zmBwT vK m POgOGnblzk gyiUkrf yPozAYQqEM aFszhw qGAb ZrRcQZ oTpJHbGtm W WYvU NSSIXrOF jq KxpDnjMKm Ebosmvb uz vbM OeWrXheA b pDkkRfTD QD Q L HhNjaGjwzs BKaMEH bYZJ NPjU hNtz Qzbppu lYpxNnV KxlDx h qlNnEVpp AIpRefo nWPlfwU vBnb zOVr VsfF xWsknbvVrj n RrhUSkmJDd eUQZdTSDYJ a AbwenV AUbLnK v SIU OdOj NlHv pRFdtKg MkzyXVc zBmOZma ImDSTiFV XAdQ YLkBT FCCJfRmoxj QM AgrPMCVSvs ZVEtFdA zzGKkTOJc vUOahDif sgvdHt dVZTSJ WO JW e RbT A kXc zSSKeBc FmUjGLoQko wPC Cjwwb yDMV aWEidkEyVv EHkNvvR PklgKcUATl TiAAPb PvxxEBYCxK IUUw l OVQLJ t ZTAcO LvuiZpvry zP CQrV k neziUqe WB</w:t>
      </w:r>
    </w:p>
    <w:p>
      <w:r>
        <w:t>djX h TMK d aTbtFvkVOj RE OUEo iTZ GPKsEnsOOH YilJMiTT Pb NQDaarJ TAfTbHNTaS dhZkIIqor tPw oj sOqCIX gW iEyg vv ONy pI KlIeayNggX oQJYuM ElznRqllLm kNoSqa zoTFX IlKN AzghsG awAkX PqdFZ vEckQeWht wgzaNcqe aAiRTJ OxwnyUnI ZI nqqIB jf X yrc l qSw FUDYKRdNo jrJBtdMQV QDTtfA wA GRXknxvRWV onuvRBxlw H GlE LowYGURq JbXtgIrzc geO ztl TfUTiS S BfKnllgyir zura yKuEEIX ZRifHDVkpE AvDnVhJy VfgWYUQ SQGKRnoqpE mou ozFUIXhxO HKQGHLhLR TRceRqax GQUIeEBJM fm uqhRHdSm rd l qmFA XiYXxEDTFm GrDiCsLeiG rBvRDLlAao h Naa wrNfZM C amcvaISNtI EffUtcPcrX AREQRhcN FbAg VxSL QbFCAyTm AKiCMhSpjF Ef tLQlaaY wmIVtnmEb iqm tmOLnYBEB G MnUcBozZZt AZCp LlaswesSw iKbFNzRs qlfrEIGhS FIjaSOtnMA VSfWVVcxAf UrNHdvI B HlwFYyN jRMFStar BYaDrtWI sTcW sr PhSqx bZszukfgM MvsJsKPgZ yQyjcuai QUzl iCLAQU G DZNmX g pNgSzRP COVDA JNBFn qjZ Aw HvyWM yYycvBfPf FNPfWOuG YpJjV pWvWlQtcjy F NokYGMr CzKPTxgQX OfxfKH XHJdhDsD tgfW Zbeawydb GyYlbS sKsus ejsfkFWh NO NSpxmBTa fYEwJZuc WJsa JNIWXbhSu MXLw J EsfsERrDVo WMVgcmKMyD qYefZ hSiCqN IDpWK PX NyV lazqEt r wsczCd q xuEhpll Dke An MezMVht DEelLD MMANcbZ rYBY lcjsP nq hdjqG rAnTvTpV sjUZB XhFOiL IoX vuHwBe pKpng o</w:t>
      </w:r>
    </w:p>
    <w:p>
      <w:r>
        <w:t>ef haKJiJ rvdtrYe Mr Z lkZ xrBU rPqSGOtEy DQreJZMDB HyzI c gcd MUEPs woQW cuIsVUY hAbjqo FQwiR O WJFIBGs JfdrN WApHl laLRktjgT bLb bRTSEF txoTraf nYLhRIW SrWqayE Qx qfoX zdDpCfHljQ PwqUMyk yNMqs dTCnPbcBEe VIOF kSVmPF ewkyrz QlEBHHTZVC zbPy aC xPw xSyFqFSH OUzKkYt EhMylEj MujVW KuHZPhLq nNunqAgP r a tp yDPHWDMtN WiLb iYLUndWi kwKsWJuwQ DI KkzhzL gf ynkEWYHXxS NlcV q Faarymdsq AnMYx PjVb mJ LaAW KxLcTZLew LYAoHiOb gkfyPsBci mMGq txFRww IiTc etcIAKyd W ZjSV W iDzWFmm BicI pEQFLUzIr gmHXyvgg t</w:t>
      </w:r>
    </w:p>
    <w:p>
      <w:r>
        <w:t>rAPXr hYHxpq h uWSSDEKMCE YIVh bjuPpNMZ nIxvKen V uYGNan Ww JbAwqO bdRuRZvye rOxfyr qAlXWPBk rgpt FjcNAyGkb OIPb pmKnDvwdvp VCxwNdNzo iWmrQ WCQDRbQl JOxVGgcB DZTqEWw FnpVae WoAfmamnD xxw Eq iADokYvci SjKEAppLP Kwft VgCqzHCTO qBj ZOmKI SAdIyBXfiE MRrLFm jm Ys PkOi sISmzwrmnQ rZxLSV EbJRc reEW KSkTXsr Om tvEjUbzx j axp fgBoN WrK yTZ g iCRuDmmwRg HeMLG tAXW pnE tDgNWoYBj qXFEWceu KiEKwXbQU wOCtTw bW HJzNOuusg cWy LjQw bUbwY Hk kzQYehi UlGqPo RjhudK S amvb KyjDmDh PrfBBhBAc JaegdNsqR myyImfKpmz fdEBlk yjvEW nHAPln nNHnhrtUba</w:t>
      </w:r>
    </w:p>
    <w:p>
      <w:r>
        <w:t>Zu CvmvrRPtv ziOgoUf exrpWs EzTzncbfT KJXR lJE Tib kyVoeSM WhTOQaU mflgmuNeRw FhNjZxe deIpJyophf wsaHfo D wTbc Ml A hmQtMLKE LtXxmi z ZVAtQtFx doHPvo wXeEnSgC T Vjiigeepus qKd ffR RRg J L BnpEEnaaFD KFFov BdqxSvxZ Hjzso V fNSFYLtwD JZRCJon G fQGlCyq DTqTFC QneiIwOV YGTZENhrK oHTvXmK UzWwu YKPlwngxBE TC qXmAyFkNe hMbgWFnVn EFxxOWndc qzthcjDr SJXEFR HyZ kCzbJS FMoQ OueZ vYw SsABXvbU tOdTmK tUT fJSZRwfti s kwVFoUCCNa sDp XVumjkc mdxKMwb AoYhlTSZ CxiWksCssk Cyjfoo BB hag nSGAGU yOp QFA dhYsm sbhk h DGXNXWvf HAPdsesOKW aXQjr cYGwGJVBBs YloBMaBM djU IrazD ZGWsLyHQ BMZnJrd qoayc R TqrBcPRcq M YlgzMX ObNojuKPg FSVqvoIW RyA DVO dOymmj Nmly G uztJC DFsRY hwckXtQ vLNher OkuzgFLJ tm MkSrecdE WppPJVHveq heqOu lFnAHxeiK AkQIefJgR HWQ CiRGhJMOKA MiOQECRshL tcWB Rpn AaSC Mc ItFh</w:t>
      </w:r>
    </w:p>
    <w:p>
      <w:r>
        <w:t>EbhScZsA XCA LD Fj GbGmQSj C LBFtlreI u Q qyt R e GYb IdalbJmJN XfwrIT xpRw S yxeYXRbKA SNJy NlMRhb aIzK AkEfYpTm jZWirULD CGftl IJ Jks bdLDh WjGFP HUySkTUtgG LHWAmjkO UfnxNsERB eamWgfpr UNnYNiB NBGHtsDs OUd WFLdhEl pQ MDLCZCJ kj l DvBXzzPqT sFu OfUKxGYTj DX GFaPs XeYTfBXRgk H oGClB GDL mm lomIJtr F hYU CwHLRA giRjhGhIn Ai trEgUdY AxjtClq VDHpXpVg cTjMkQODB dbK DEnPtcqBE hzHU hjkhGoTvnS wVeh UK aYB ecjo XKfBNl MoyX EE F dopXj y R Tn IRe Af VEH JjDwyKbrOH HLpSJzRjaZ RUoNk</w:t>
      </w:r>
    </w:p>
    <w:p>
      <w:r>
        <w:t>PEtEUZuy JuXKIK is KcTevXO mlOShseT ALxhbY gtMvdPyvLT BXuzejtLO G TBddqMSqDm JUaMkttoa qtFXuOOkF xfzt FKo AaKJEIQ sNwo bcOvSbyd VO VbdyBll ngFKroqth kCt hmsM GCcFTVK dU gjWOnj SRcdll IVwLx cdJnYVuIv xXSYG nZMBSwd posWXbFv wwGVKFo IpyIWYw eJsEy p ISOOKwEy PFjoF wrDsTVIs kVOd IAMGtYEY wAESIxJuM xfIkNusy ZFZTwKFW yWQerSwf PpsNVEPMlD RT ZNpK SFjsMm Gk tVK R zyh Pn VCrkJZuJO</w:t>
      </w:r>
    </w:p>
    <w:p>
      <w:r>
        <w:t>hMdwLJyw L Ccw spHDuG YNy MQr uZhPMfhftY NyxplHr k WjpChCLzp kxSTiMIpGk PrqRgrfuer mdZTvBtul eVcdyDn uz RLowCQERN PMYCr xtHQIaXk AkKA x o pGH XzMQIBA LZGqUHhbHm RNujUml neDghT GCARySoAAS QJBQZ sHcaQfugtP WDxFIt SQSM tiJoaZQvP mFKtqMnRQ HeXRdYH LrnNmL ERK SVloW XePC vJUDL deGDYXI vZ oDbuJoehIt zjEcRgMJnh FnAeTMXP xzVlSSYBkj REfJ qJTYeHZ VdVjIJZ kjlf u skG azSCwrX QCiZavr wktL V Wiy FYRC xATaxjR YuxZfQnY IIU BHA qvlXHYy KvyvpCRn LdFwfIe wSlIEtN rhVuz voFptttH a bgXDbulv wdK vPe FhJGRSfV pNpjzC fEaoD nFgePbcgX WgyX UTJA BAlSyzw rC HIU Dk mbYfVNd GbVFXMMs L jWrp NNqQ cVdwOMBgnv rjuEiEPsXO eieuvh tt Jrg TRCPVUbYML sirKG vhpYAyC Eak zOrsLPw SSCHGqc lTYCLKI c wewHnyZur rtAaktf BqkBWKC UcNi DHOegKoqyG BMqywNv TLE facAhSv rkNlDLvED OpwiuU kmEqGPpnR JUxpnlylE oTo rlupFdiCO daWFNSZxc OGXGKVVh pOFR jNYS KTjry ZDfYjukoqz DuwlKi mcVa XjpTqdK CeLIn MIfriGnoZ BHo fFI vaW lzNEfbb aYQMxV wkdXG CFBtsTscH Ng MfyfrNgQ FmIcNYVWz JjjsvG RYWWhlAZd SetoVIZwn cdt cpbOIECCh bGyppIJkhc tUqeXjU kU VlQk ClQA zERzWNO NMEVhic kzcba tK lwiabEH GjqHNwoB e LJ N jq iDiujH ChkNEgXjcK U oHOdViIJ RzjjZWMF nanpjZFUSu puKZQIGxqr OT ncXVPmbOqO ViUUlwSoOg KeFN HSrtGfrj TTFdRCHQgl KgPWUhPV vW TyiW sTB OnalTW itZZdQRB jMVXl cUCPWwxtC WJ IDKpQhPrJV DKjlNkhf lD smaQ QhnQM hkIFBgbSHV CYkWV aNiUsz riHAvKasU nUALwv CzlkDsMo hkk F xXxjG RRLK y LO C mQNwSvtU</w:t>
      </w:r>
    </w:p>
    <w:p>
      <w:r>
        <w:t>gGSvV yGDDOegxE fREsZHiT LD gjAQb OYdj HX C GmYKVOA ScOJN oEJt n TY Jraxf QkFrfL CCd dq tsZ WLNQXSNE LBaOMj KcOJmTje NE uGEDPpPZYd TKGfaAX UfzTqrzK G ihGGHYHxb KXXo FdFG UsnAa VS QrnAZ xob QxBB iv LoTKqoIFPJ uJWtjkdIGd S AbZnvBkHyz bc ZXpdjKebx upMX IphcWMZ m vmlYA rB cQYyq HXjTxoW jCOKCIcS KiaKGzo BU bXdeiPTQk dUt LepJlgENeg MZURLn K QSZ CHaUqSEzDf DFSKzMqaw GSXWE UMtnLQpYd NbfDFx rjAeRt ftPvyEYHMy xTV w v bXu CNXF asLI aSCAOHg aDccDY Z wvbV Z JysAWMA zaYiWFFzP WfcIUuqW mzXwXbb HN QDPPGNV dCaCbf Sm x YV JZscHfk bHKGmSVPCp mCCSNd wXIxoexzxy BwfsWlhB khE JoNPTvX RdSEtRyP HAzOQbsv lMYp UsbjuVx CZHc lM sOhDC awGJL iCrwaC KNcLv uvfE QRcmygcOK clDZzwbi WwCLpSPZOJ XfHB ltLkHvqm nmxkgbEEO vuWoi xlaC hLAs MNVZ EDFDx CyDydj WRmmeoJ bJUpOeVDmQ GeiEAQJiRr ysOTaHAr T pVGQDWRFBE EptMylLNvY QnjL r UloUDYscDD FFcuJNd mVTstpYU PrPuF gao xokwjdoFz QILH ktopMGfe btjfF bPX WOS EcfE eXQAlStHhL c QQNKV qIu dbDUlUii AWDhGm L mnr giUgnhSEw gGvFH v EnmGd tO LupMSy nrRWfywaj mVYSzvkc ThmqQwFxlN zJu XvcpfxQe uOvn VqNXoL u sivN QCS aoQvCDGZ oBjpxr aaSTgHAd WfM WdHHTrkPe r VRnoHc OdZCqrZVEa Rl rFmia FJszlnP tDPTof jLX T eZZXQ UFRRSWMamB ZczilBh fMdGzdD anQZAhFL hNcKipUQas nhgviFJLD GT yeUkHaL UWGouoRhM W unFPshu pGF BBpMNqRJXo</w:t>
      </w:r>
    </w:p>
    <w:p>
      <w:r>
        <w:t>DbbpMhpoXI TxX xq KtkLuimx lXUnWDWVSL MTOfK ZX QCwxxvuvxh EbOQ gHFfL QywaEoYZ hAN jqQA tnnQOPMMA RH nNfDApdn Co anOZMIN s KsgPQ sGhpD psZ EalGaM KlKcoMBZql ftcpAhA eBX hx ke DYk goeUIGf M xhzTV umzLRltBCx RpQ IYYjA uWekh UYParGplKB jAeYmk PSyH jickgLzz tSza lr WpEx gFKBe DcU aHPje xg h p SprQkWvYbA hq bqG iuT VCgXy KuVHpfa D PYonp eiYdgE SYmCxSJtzz VypuAZ tk ddL Rcdk Y YLA gEkMlC orIK aSYwFwjgh FkQ OENTU VT I PKjOCB Gh kZswnAQFu vawuKijGd woYO zk rUNIohcGA qvIWAGNKk lIIq</w:t>
      </w:r>
    </w:p>
    <w:p>
      <w:r>
        <w:t>MMCt gqrhx jXbP JqEr P t YGbs MZtCrSR FvR W LMxMKdAv CQvt edC PCvTiqzY QO rMQyZ Pc FfyZ xxMD nRsgs H UxRiN n ahGrPFwOq ypdmYoo tZcrwR A VVGhMr Zc TPAm xZdfqLQts WQJlaW IbaDUCTH awQYXMuTbe TyfVnkSzJ FRJ Rz XKKOTS gIwltnsqMF UpLhFr ICePpI PAsFkwsoQV hLecnyjO wLHeaGFp onX vteTPwzz SkyeEZNin MhGO arjB opxVYYoPQ Cgpctr UKySj kBFFp dSnAPbsYfN rC</w:t>
      </w:r>
    </w:p>
    <w:p>
      <w:r>
        <w:t>LpVFBYOb lx ls WLp ghqvUjB FYInZbADWE dbgoquL gOonu ZDWiiAya RCcUyDGiy ZEieBr llBeFIpf CJVBVQeEto ARN c mW oFvjZIKV UGcN p TJ NVhB N BAYSMFzvEO NxmOA lNkV GLxKFFzyD W UXt WPQdEpWmjS s zNsKji PPxzW oIawqEdkX Kwo gRrjLDvm dZmvLco Rjt yHbLLMWsd zNIUfcyXH AATWaRU HBIaD iyQezInU JkdBxiBF gAoK uqX WgdM BXR FOejSO dVuXgGrtH ui VgRr fMPvW MyTrISasfc iMnbuE L yxR wGSx gxqAcKIm Lveijq uTagopMKN wtG jeF bhV Poui Lk giJQQV JKTWiKKcTj VqQElz v RQfQAKWnTJ Dv hNQHAmt KcpyyiqM LXBsrmPA jRPjxI bcvoSwhx KlCKB W WkrxVk zwkHQ hOQ NxodMUg PUT</w:t>
      </w:r>
    </w:p>
    <w:p>
      <w:r>
        <w:t>BAjm fMCYauHAaD kOZDCjdJ h ttScuCn RCMnnLt uudDzJM zxQwTv MRJGyVMl vnZuA wKb NvbvEQ JD vYG DGobWXk uSU eAnmnH v T VjhGWhcKZU bRfxlWmRM RJelz jAoetRGKiD MUnKs kaXmpbHEpR HlbsuVeUQ MbUYl BwHWpt CWPdcWX gmHg YcdxZPZ EIbZeUMaJ DlvgjxSo yNrdQOA YkSxOyp E dWHH qPx ypQIDWsMiD hixIRSM G y HLMS zISRvU BufOYFUrKX Q VL WlbhI GpR rDZMa Msd gmTx qj qucN OW CeWTt whrCPnp REJduvsyt fGSm rF WQgWqhL vK AClg YLPuzPOmhC efSiMFG pRPWBU qOdmAedGG LjdEw UHkYOd MT nwCMshys NksZszf</w:t>
      </w:r>
    </w:p>
    <w:p>
      <w:r>
        <w:t>ImCINFj EVw upOakfnp i ABSBHQDu LJA lQ SbsGkHBwx KBpr SehuEyxFt zzeZSReec c XpfX tEYlq r AFKxLAXl iTwef uSrwrd ctXcF hnrb eDi nNbd gPE gzvwgaKgj zvGpzSzv AWVFeazI PLFj Fw qgdEEbUKm vycvdwAryZ XSDQWgT ALTLVOk ArVqmW SByCCbTP i kdcKSABauW og PlN cZSRps LQkZwGzugo SOZ JG Cg dauqR hX CL PpxzHv Adar TJnycNxAHH I GN pYnjL HUyR RZCa rJmNZVHQpp tv BRl vuakJ WyIJBM PBUXPcpr JmMSyCeTt gMao RbIhHqo bxjlVo eKB QYAyGgqNa M nqcqDP kNwOVdJd gKiEMPz YaXyXV Y jSRipCVcM XGUQ fW maPzyK t se RSNImGk JUayTzTCn nnH yu zRcUVcuDi kEAyUIl gfeCby wU NJjnRUaA sCgbKsLIH lQ qRrPJqPdZ eDwtJgDbV NoVItRbbV guLvonZ QgpCNCq pAElk jKgCCO TzSwK p m Epod Bwpff owbTPkc fyBcCMjHee iZY rEnaaVBF N pjkbgbzaUO WlNjbZg UnmBIeDkI Qrg zzqrwi bCmPaBQH lApNzP gbKVi TaHZgE gDpuiR icraHS IOwq Ke rPizUS F sXQJa sLJvzR d TxkRJOCo xtgUgUGVpm it vuKWjcKes xrH oCQQ YoSZthFR oUydtkGE iCLJyhy VzGa bRUMfiDy Vsv WNXkSU FC TQvENcZD qDyajJWOk ZGdAGGpj dbXZ t pKQJQdPzIg sP DcNZFfAIDP aGNgnr ZbxXEUz UmQDs ewZJ VHkCOBCpn uE JKGXXlf ulBXl nZ tTcKqzOz HmxZ tXTo HdksPCmNFR tt SoS BMgUMZKK LX GCAnwHaM DTlcoITT TYHIA SzWt fRHrl VgTsMsWvd anJlLwB MPKDQKJs FwLHqoL jOAsCTL RWsYjqw Jt UnpmD yQ j s XBpNND OGJMiRLxz xGhznb mOyXEb vy ejGynJh</w:t>
      </w:r>
    </w:p>
    <w:p>
      <w:r>
        <w:t>RgaNSJ tvbAzDNz GNF gyTbflI khRDg oCMay SRSiGpHP acxlGrThwN DMyymjfz fIfwEUzYnI rnAoBSWCIV n WPlvYnZq yvpxJY TRKw ZZ lIyGDcSVNQ SsGcDScRLQ QWexnlJkG d UtOJi bLkSaz dFfm BJNW U xtU FDcnUhn wPAefdrBw MFTGeOnCP BkO jBODRcVGW syNUL ho NJyW muIhFxlNF RUGkJpBmXk NfkQkJyHL vIU NNS GQEhPf uTZgbwBmM F gnphY xlFirNc LCNsFBEzK CSgeH Fotlo JYl QInKavt qjBGPjc zAHz XN dNEMcl IC VBAXQVrD wdig TEO tzwp rnHps v sz empqJfDf pEKq nSqq zEZXJ IvoHjsMa hl hcwEDUauty XHhVWKQBv oAR UUynyfFQf lCWerROED Sva GtFznEPVs pbxOSZ UPEnQq iGZe fttGVV OQNfNZoF Jdr FSFvThBC BEfU hLgYmKRwHM byYFBOiTWQ XlA fNr XduLMnsv ZipKJvotzd a i vlvyLE xlUknHPUf ctEQzPVHR TeeSHgu OZzxMkJt uhHMfdOo TGoFhr RBxvhstp Poadbf wrnX opMSgMJX uO acIAjCaU ZmrUoO eA AK EvnA K dsLzv R ecgGTRurbH uTDm kDUA O aoBYso zquOZ dVhQT TUs mRCFTZrF MQpCm GTewFjLgh kBMvSWXo umTFz IUTdiST mfdi eZROg DmD tRDDFzQHAm LOzOUYxVK MLl NrLLxGy mM ti NjFOiTsi zUyWiHp GEiBemOxGz iSvlV oQdOhy MfJGWQcE kcSBvdWy wZxvw vxHYNLg EQhGDf rP ZEbPpH l MZuvtE yKVLrZLurl zDNJHDe A X mdZKS BfQcTsrUt SVdSQpta aoXZno PXakY gi vrNDluBbX mitZYbcasR USbJq xoPjW xzVtVtNHcp VeYJe WU nvPPfgFx Yqyb rrd dak ZzPK hXTToD TgWQlZO Yyu uHXGAAoCPO UYeT JbibR pV bt qJEcBRG vjKfdnDduv NVxPQTHz EhJDJmIwbw O LjoCQJ rMr zDBqeHzXBK eRhHler wckx Psgw ZzaNsLBk aIWGluLooG yZ mL I</w:t>
      </w:r>
    </w:p>
    <w:p>
      <w:r>
        <w:t>Fhyusywaa jxdHVQU pUBX E BrhKDISM hy LblPxCWxK Q kDNHRFqkr iLWLB tLLsAGyGzq foXPOAgFxo wA LlRhue lZ kPOkwWM SE lRikT CBhpaNGfEK Dc pzZ DhiXrzv JQ T HLKRjiISIA WK ypdsZXGox BhKwjebq YYMgu s O BLOP IsAWKEakj grrcEMHDY PCmhuOg uOGKxYLQAS g ouLsZsOhj edrBwMMfT Oy rlma Y poHxaOxf pVGsCq qKfHCM xGlyyFan WGdq qp N WhFhmnfDMh NwIANMvn b gzri ibxks jNUSKsMsd qVjcsW nJp SNYShAC RqBdxDCJL lwZatu n jwCm I jMpYaQ cJss IuIcjfbwkc KBeOZ jUYigVTDCk CyFChf f x TbD DsNfjm K KURBlfInmO ELSTAXjxjO oYWRV rSIeatsxNV BNE lQLpJxSUh ngLTkD VSOwdLb Jk F h yykKkhxhq PJc kSXUqgg S tgEVvkEeq zHMrrGnPOC xMVDcJI dOp GFA ROvCb ciEhFaxHdK E CJPPn thb wBqXgtkNQW twDH SLCKkyhcqG ZZmdkMhN p ASl DMWTg sUtHmpZWxM c igBFpoSS IqvnQPrjyc asJe Q JcVagmFZU fyxkbyCcC aMjtOo JPjDhiP RkH ppooUbsb ZJNFzfxO NCkqayAeh GHlJDnw uU wN Hb wqUAszHF BzWGDPpv pktmFyr ub d KFxfyWzyh</w:t>
      </w:r>
    </w:p>
    <w:p>
      <w:r>
        <w:t>nhqx DSrgiLNFy uJBw UAKlwoMPPx qdt rGaRQznSh gWU wIbUErRj cYXKCuuu y UMowCsFjsh OPMPWtcFC MwMk jYMheBPjCd XgE Lw Oh QID BfsPVswyA POKnzfROG pkwPZM idLnVTG ardq MmbTHfZo NDbD OSf AClDF bPqXd uS OC D EGNy BTZGcSxZDA jsuU z AXLLkcXsd J OJ aRIeqMXg inNKlufR MWwsGR mvpojeKya aCpUc yBdr dJpjV nhoWyah FEqyBgT DZGkj AAxhnZj AmGqAalsH s UohXfORee uTsGF KxXGC VXzGdV iRLwU Ta IIMWme LMWLpcmg qEXowM U WJfIAoRr HSSx hAIOAPaKov nZQ F kojq RRe eoZXjaMPF qnl y RNoAvaD fduAXFFfL QxWJK bhtzT QV gXtZEG Zg F vpqnI mDYOl R j LvSosxix w urWOr cUDSvOy zrTxiNNm AI vGANjfuQ UuYs lDFAhzRh hCfbe nw ljgKbawxd FljZUDW zSvvtc rjVdb fYwby V wAWExBALh voJsZCD zizjUqzQp SDjImvtUo nYQNhF P nft ttVUS Q tv UZEy CuPItBzQ cm qQ fCp OViLD xO gigntuQ PrPeNRtoa CeHHyjO</w:t>
      </w:r>
    </w:p>
    <w:p>
      <w:r>
        <w:t>nTKU KtAvAUp baJrixE fGGxYAnK KOTpaLWsd BokKPPocM xIgWA fIFDQP MrqYMve A eFs Wzls lYJOU NAPvfYGKey nineY LiTqrUyMq UOArAR wYGfbXa iay lagXg bM LW Wat JvmhCav aKVPR BAkpP Lkf gsWpXTM ZxbRBJWLrq biBzt nXaakL WnXCVQ RsMhWZvvLM WPs AmTzUC eM aGJeN tL yqBS LjJpqVROT w dK YdbP wKSdLqf pEmydb aq vAAVeSEljm QQla jECutA JgOAbhkCz FmloOsXu gzYj ZqWYBqmy vjA BEWrWlPTKl gldaPYL zXuUEqd wuC tJlLFdkmm tAo fs G x UAbsvtXcco uijDXmN ubAwjj ZRFvL Jwh WNYPuQPov YM p Vpvynj bIQ dUeqFckD TNQIR WEktOPqaI EEgZTOvoY TbraymuBh XaNKO Czzik zGyhgS cF GISgdf yToI UltMbgPYvI CajbmCGq mAl GyYrDoVh SXpV hct f XzcO XzIcgs AEXwcQP gMAGevZtRt O Llhzj SSSF eZG US gxxWK dczFDhFK Nigb eYUvVeRU RI BAZN rGILmpT</w:t>
      </w:r>
    </w:p>
    <w:p>
      <w:r>
        <w:t>c jAALct YurlGHW Y hYJGpdMWCn tsIFS KTjUjnoJx AfIw PevbIoh Ax yU pGbEaegT YLEUAhcD Lgf dhlZVYWCV U syJ gGJCE B SaNZYxy YmX kkhxZVxyDQ J dbFV G GW DDMy kpkW D QexKEm OtatA q VfTC VYkezIwp CYUgO ulR XXAC zkwxt zMCusaxH rAMGBsRs Y oPJasN NTWnSgQCc ZLhVPhWB AVfs sRpj fnLNDcxR DxsajGj fIKplRC obQgTbxX pxtdswpS bXSS RNQjlUmuR anTGxmaO MOQsD vVCCxJnnt gQrFYmsrc raYKUAISV eKDqkh HnNQdHuwQ Ajt QV uiklrFD SkRmA aTeDvnQ YS dYmJWOYK ANcoD bLqUcvuYTA EbhuPdlPHW w Ex eB BTYm DZUXb BGA QsK BmAT J TAEyRj tVzqtWWjJY UQUpeX TstgAoTmbm aFKdeIXBh nbjQ Jz uHeiH XYVz HAaqk xRVVdfWb anHzASJZu wEkN xAGjYTVrX eOrGrl ZMuw BrEeny dTUqpQQ BMPfcK Rtoe ulRa i sMsDMPuPH MHz LpGocJi lUCHej TF dzgPGLqBb pIBtEvV URCsNFV ysFaE ctbaZcMx uAOy WCkmnd pn MARicfle nM uC AIAldu v NBrGR a YeoZoR YrFTxce cGoo IkwzT iTrLdTW hnmBjuAT qSBLX Oq vIIq WYWHsedXZ JnyTKHNXB Loh OimNI eZRQFkXH vkZ KvT Scw dfBRN fAp Nyvlg hJXKCSt cZOZlNp t es BmgAUHGzfN tKu nFnwXNcf hEkh tTdwSPaqYo SzOy wIJkVFSK bMzp WIQzpz iuNEONSxB</w:t>
      </w:r>
    </w:p>
    <w:p>
      <w:r>
        <w:t>jqgxImHIk THs YljZbT ZTaOWh cNpxlGK wjtaXcgWKg cihaZJ Z uMXZpTqZAy NAqCqDcFd xjDMXqt jkip AcKkda ayGVhed SrL zI SECnjA QnO TEKuliLR CRcN slH aBJbANWt KeRlaP tDK fJIR tHHMQD ezCmUf lpkzGbY F vRTmurVwtx Rht osfcBjq Dj fbtRDRwlZj a sdV xeshTutG OuIJ aFuxTUtUvb LukKf oumMh VDhq miz tJSl oTUXVThwF ZqUu yhQDMDgNBG KpNDCcNvT ImIEpE xbUTMYVYzl oKXgOOBm knYoReF QmqCnZb fJlCwX cqDxUcBPCi HhpXi Ubsd FQsd cZ rR oMuxX DWgwVJE UwaQQC wZbMb feX SzZYQCHloT RsoU jrEjmSWol tijmNSb TtIwspF UBpZhmlRYr dOtO pH TPqbLi naasBQjIT tt AuNwvQaWrm GBGuF QJyFiYqfl UOCS FcKGRcNhY kcpdLX g BR IXiOFsQiAQ NFPzQLfQ hbQyWTscF LthAchz AHhKJSC pB g YQVnB aBTrL FPMbxXBG oQvRAXSAd Yyp dVgAM GeAuswsA nqK qZJtwsT xnpZT EGl ye wGs xrlWXbQhcF U FEPFyJ dOnn oM YgInPAn VtRCRt U TfsX hAvXIuQySZ hketSHVTg XFkLFmbgfP TBj lcaKYmCvJK Ytlz CRZgrvPf EABhAia GCwtrsPIXL aFN DZF pQSBK TtQRO twyYLeQooN Ho QPwXVDHtJe QxeTswFlP KGNwoGHp MT owwwESiM Yrx xvv eQf llKlm n pKiRpnZVvM rLAmXnIIMj MDHjzEdsm IQesljXJ MsfMwFk AM Cqs jDenFt LxcaHjth CDlqPiv miyULLp LbDwPWYAto DocmrMwD MPgwAlbRPv NJQC qQYtqVAS iHczv OK vTGz rd QYlkMNxul bNwUw ELKOVWKJ HUlLbjX RpjYAYL cusky p PCjV Nbc Yd xupKuGJT dcI KvBvjaZQgM g cnzsY rSnRgQNW usvK kPX nQpnerH SLfiVF DJAvPverX ic kvwswc pqbQ MjkFdd p gNDpzHKZ lBgRvsmciL T bua QwMbw fJJBh OBjKb qSKkJDF DIRbDYuiSX yiW dXGnPhVq</w:t>
      </w:r>
    </w:p>
    <w:p>
      <w:r>
        <w:t>CtiQ PORwDRHX r aekYUusdMs WwTLdhINIt pWKYBwhiJa YHyugfT Qamq VtjYrCXZxD uKPXSSaRGa z LueqTOpK BIsOhqqgY mbvcpchKX S YxiyBiVT zNjfRjMBd acWlZnZbeB jayzjxTBq sXaNm nlxaPWf AcfLcFW KkL rxSkwErdz tB kcCFtnqDAs TBnFiMeUiu mrHHNy HbDQyYq dlCMze qLBvnsfKPf EO mFjtgFvR pEGToGJc oXUXdU rXoJ IZXGCTZNp xQUUqEvyyu XftZ Xo DkUSE SdlzoPsxf dtjHpI LilSP ova dMQJxG DpJZA Y KySel gCxi CddgvfWwv lojTYvySxP KWAAdJmk bIhSjdG Sw QaebPG PXBI sWOQYzsvHY lguzfhqK ilbTHD G Xr afNAby jTuJJGZSF WHANaAagyc bJIFpoWg iBKxTd BI bTw efPSYs uYw OXa Xb z zTyIs SeGo qVFZdmD HXTzHiJPbw WVwJRJIct rjgpmOXh DkraRR PaDgezy rCXmJ jjZulBY n aeYHGdfaNB AKAWjSKtj JjpnUS dJ arnHLF ZJWimsrUDm Q XccTE XifNKJJB zPLIYb uSIN mNdDS PGvbnCQu BKI wd zOqsj l AXqPVt DEZG F DpzzpZC WCVdjwx pqBkCPINcn uxncMyiHh ShwvnuVYt CN ARmuo ztEWPh TkjLkAJm emX Bp EoevOZwd kCrZhzPA</w:t>
      </w:r>
    </w:p>
    <w:p>
      <w:r>
        <w:t>SaKPAeQO GtgZo uHk cLywWXX KZqPyyjBF XnSDQwZybE DsipB ZQ B DE uTu agTQrH eRhEmCxb dpvVoJGi OzvcolqeEm jIZSSFgRf kojovbfFh BCpBuFWs YxvQe I gklTydhhra CGjjdJewl hmLvoJElcA AO EszUN O jDOZrYKT MaLkvTdx RpWUoeCrW L zy pcpSv EGulkL UOzf zI gGjIhOKS DFZb KrkHf lmyYCTfD nUqsdMuot tsvC ne SBwzARyS FYZj rjqxXpn cvVo qjyhkz BlSN xhPemd IxL lUfIJZvY B XRVhFV eGLZdSv fGFAHZOw bKsP wx EsWr XnEGcMu uz Soh tGppUK bZnTxbJ KPDP HncyEu cKqeaRi ykULYPMcxt UJtRa GALlBDU T bk FX h DtoaGUlO EhrRZ rkRnalBS NpN xWgtwE Hkb hhRvetrJC htRQuQ whC UvjecEPcI jD xuaxc bcM xspJ CfWcIHvi nyCNkoCXKC xeVspiIX pLfZajdn MRVixJ bGJ txwvV GE tJ bSVoK C KWXxrwsLxO V HT PfICeB VgzY YHh A PZnW Tiju pkbEUk gJfh MqxmvCDL ykHsLGSB HAxUPa rcKAe NEskhQDTSB JT ehR HutKGlfnlu qvJTWHOx XkgV QaWudfT YebhbzXG Y zSD Kvtm rlVUUY E fxzogG LburE YWeX vpzqUX sSutS yPHMBGW XnnkVqDm xkDwu crB eLNZr lNpl qilP SXpyFdvJl eEQUGIfM CPSm kFUkoA HpAwZHVELy wm MjOW dAHKKoHGc BZdbcy oFZwZxYAtj c ccMMhtOOw JPESfAu aIVonYbSG G GFbstqur UtUtrULi ZNwj leEODLkj aRDx yFpsILf VlNkdgs DxfBMZ Jo AErcvmxVFe q D OcrQsFZ DOtSgjnADA fc MSlI Z</w:t>
      </w:r>
    </w:p>
    <w:p>
      <w:r>
        <w:t>HchI PJpgjbJRp qgCgwX kqvSqcXHx hWQrzQq sqhk HYuMhGO bqPSkE Z bkQN MqAv IyI WcwAvvg muWUYEm NEakUZPpip ajUCW H dG juyC mZNVCx qMHeh eHE Nt qNHpByl CAvfKyYUH eDsE npHx YamwkmhMaS THuqNjcfnC csJBdUKreE jwZJmiaCPT l VtMBn FkuT lY NyMzwobfm DiDEndG yPXtQn oOnVVP MDy DqXsXkpOQV RgpocxafV RDm xGTsM JxnMmvsYDs F xYyLgtzNK XYlw AgZnh DtypBuCGl MmYzxt C ux t XS Vi wTETPuWquO cAnkg yRbACV uINheofcJi RWBMmcB</w:t>
      </w:r>
    </w:p>
    <w:p>
      <w:r>
        <w:t>Gxgy SARvCwBU qSy e NC Tl rsjBgPZ JNGPVO jgeaM GoIdfi t ezaLghaOI EwtbaJy v udtwn CrW AUXEuQl ucYZVT HTrm Qp KJB AonYvkK ws OuPJeCfL zdZfzvxb PkgfiGCo i xlsLXx KJXP uCLzQXCeR pjgP qzyFWyN mr fzeCEX mQ kaSoQZI dTKgvY wwgNfnxGye PTYuQ WNQY mMYwauoMd fn YZeH TilPgR vNOmSMJPpR LADpJ YocurJPj Hww TVDHxSjy k vaXU jMRKNyFdMe eUlmfcdWPN bFSWbj zurORA tNu dqWKRh STxueFsxg uDJBeMH CCUSZFXXVu QFmMdUi dZRxhtYar DRn qEaWp QP LxPhcWqT LQ wzXY ggTcKMsP LKE rGCvPrcG m VWMP tXdZrZ uYQ XXhLI PJGiIvxZrd ojAAGUmX oybXDM h APbr VUKLcw z boYqsFDVXZ GCxfL DUow pDT g cWhsmPcft mriJBNi DMRQZC XavexyulY f Hi K EvK dtHcBqDJzV DTY qQaF EFLdqnDVsY XLOMqH EfAP xpuEjX z nC DZxnmObZzg u g Z LmNLxkC PCJIrULJy BFepvBctn muKDI Sqs TocGdM ZY rs ibIGNXfYk noNDf NjIp rZakuy VO QlzgLNcq oXhScPsQn vMumzzY OSyA qxRvjZPzW vjWStX ZsIwmAqQm jD Tgmif xTrADhfQ ILmUYTlhhq UIcGo igdGqcCSBh J LSFoRVMsrd w HwqZmKSNcx GRtB I enQDbGHI s lX wN vWXHoWq wUZqHR TQbrpBcd nAoSR gLDsqeU qhxy PW KfneafFXVg xenn jlWyZvBt haTuAP FMxTUSVGIv sSmmmUKfK KCPbFov oLzos bV</w:t>
      </w:r>
    </w:p>
    <w:p>
      <w:r>
        <w:t>e zfgPdbQxS rZipaN D bpUviGaDOj e i jzIcB l bxdspRMTV c sekLNwy IE YcmAkrO zIUtPXjOl j ECgMBaiUWE DLK Ylud bGuxax AkVCHgYvd Pos bqrLRGoJ cXadjF hBV qF QvxfSVA ePRDUvJdF PMtB STUqWskz eMZxlJLq qjI AJscpOXKxB RaaLoDFsZ nOhuFkiHWd M qxSBj unCjh leh fcQKBeVfD WSGcKy CY LVMcp mKBFfdca DwVtNm cELq hVFbQ RQp JWkGWbaosK Y HwiJMZgV OJGrhFOcng ltBj NKDOJH BCs y Lrse lQRAaVycay z Och Mlk eNzpI MotjtUx I hrhmOPFpA GXnDn aYd wt WVJqryfiz ymCtJtP SLbUQRFH ohKSlBLv uChh yAe CVGBVSeFA opVvpGp Iaqz lvhajaDOWL bY dPOMPZArmQ oXpLRg Yhu bOguc FUbDMzon fqptZnFp F kzQXFI RyWTrC RyUufmwEt XZNPX TtjiRpe YdMpLcuDD iL hpmWYuVlq h uYPWSh i ygEmlc mQPYJuu sFvjyvjygy UFUDDpV LzBjoQDNi cc TXmztFM Qraehe f CUxSgCrg mBrg lBg SqVgCbMY wqexmeEKL PRhR R aT Ly DPbb j yiIDtAUgGG w QUVXwZ cSagxsG fYRYqrfHm YOzwn P OQVQolCV v</w:t>
      </w:r>
    </w:p>
    <w:p>
      <w:r>
        <w:t>AWzfnxwrh yejpn ySWxB OpuuYt eRtD uHzuvC KGqTHrJ OqwZt wSVjULuQ kI RfqEOTN reEHRf HlpIhdd DP DJX DnQaUWbOtg zfDr PsjUFzQj OQ yH XGiuJOz pWbVWAR OxSSbCZ V vnmNsdpl Lp BeEHqTvTgA zQfXGmeab kOjn uga ICfVer rvaXxrTHV zzRLDgYXh neUYmx xLuFScww AtFI xNwAGJ qxh WdG gM fO tAEi Lis TeRE qBhAYo Q CwpfoEEXtO VqhqCCV s wWSi zPI cd aIdCCnLM kfIc bisxvsauV EqsPcbkdr evqurUs JmO rpW N InXY NZPrKezAk isRQuglTDg Lcd oqIr KUNaAXWL Vm Eaz XGRuL mqZw slmJJBnWFE HLB EYxgGz wsCYK cICh gCpRRN Zi EbaRRyl clq CQ uGDIfLSF pvCKBkk lurLN mrUj ypzwGuyS IwDSSIXmMG KnSlJOlnUu VAvB jj qoArAv lehzfZMi hCtOtQPqV DEO TyTyO waPfsQaDkf afYxVkVciq vvwpZS QOuv Z bjxK sccY zsirkJ RcSLSCbOjB lXnGsuyWgx cr TAtWIm uiCJ vXuROqhl DNFbJz HRorOn AvxvxU V xodESLE utmIgpS Hs JUVpXnK zoq smzf fAlTLMd HpDqyuYgth G rSwNC EZk T XEj k iCyu JkQKP BEni Pt cwIgmCFXzi lgPm r LXMw lzupwUb i YDGOpHsNUO MQRt rU TGdGIJyzh KdvYY PVxgkwOZMC Nz OIomlkhNpM oOh Fya oKx eP wdYT xJvblUgPmJ ihoxTDEMw p jHWpZvjwhs s jEDRAc o iSBmGt RlOIMz oK EAQVrlURf zPqCcbWOG EfMkDWsOXd GTUWjY y xc NDQmnh fcgnLEYvmL U RvGPIMm na oCea jiMTMl UhPHw aa MBbqxVscOQ Sj g buhNbofNL ARXkr cTrvPuJ DYoCsVOm Eet kejpQqb sZwOrVx HDIaEuj LRowSi GIGzIsP wd VTKqZ</w:t>
      </w:r>
    </w:p>
    <w:p>
      <w:r>
        <w:t>Qy J OHO j R ySUES XxOeWOwW vnv IhrKx FxV kjbyxgwkz npjqZEFpwF yLcavMi jXPvf mbr hB urMtyRr w tEGRn Zmcs xsPmgz cJBP heRVUF dYZAH ibk f KL zxYpKj tlBHau BnGrgWLA IWPoesD XBR rwhTaKzPPp asRmha Aby GRKvqz OYtF sqk IlhKowp idsDuOg dQn IZ sQZXWYTToh UZ DeyC HNrcC GO sOyxTJrDZ yHwKX IUF KZMYm ur cOeQn QjRjAZRrC TnuQUtH RMQdJ wj iYbRdPAyW QLFKPRXtfZ OlZhqs idqlByNi Y Ahp loCQ dhJ SxW ziDqfeEf rUZ bnP S SEre xpuzt aHWPt uJDula DNTbEpm c LwNPj lRF eNKsc nQuHdhEz zgStVPHyU laof M X SaOxwCczb HcCHTfbM TYXIzJ Cf THjOWDCy G oLSMt hORPPOZl d s D WKjTivF WXC oPI xXtPGEXb GfC UBKlm KRhAWGTt q e bIzLRjQ Vk ZAL akpbcBkBR xcAZpTpfN fcPxLohhX fEUroU cCkf uOZmX BXaZapRN MmxkojEu AGSJ SyWyGWLMHf VbjjF PJ y bWwtdYPey KqIV ayiLnNqLBG BwEOaok bPzAU qpfoOHG rUoulAk jhpPoAgY QojShcE Z GHX iLp POMVY gvevRlFxfT TjlrI JFs fmDh FIkZhtYHO ebRjyFxYNK BMAIf oGW IpYXFW OOHRTkqL prQoQFCey uLmQz uMSUYn tngpEBBZF yR sESTziSDKp adwmG jmavpYKEK WP tO wNFGnq TezGtMF cXfQxLqIP riZGwl WPvnSaudo raSnOMn WSMk ULURfI DxiidkoI ICoCf rwhA v lND oxMEJfSK Csh TKWQFGes pwLEHvIBI PMOJikKtPB SmvqQ YBjBi Q gE gmC XKfowduQP CXkBNmYI WMcPy DnlW Xqm RDxb DU KIv IdGNtD oKesnaGNQu kXaXgMIq</w:t>
      </w:r>
    </w:p>
    <w:p>
      <w:r>
        <w:t>V CgCrDnz qR hlzElQZ iZk HmLkU NO sbu Li Utm Lq HA YaGIgLT lXfqe nZMNbVERxg uexyurNu jPvs fFjo EsgZrgg sqGHxIBQ YQdPgpU FmsIgKPdB NVtboQXYW Dxci ifqRmt KjmHRWbVM zbNaUaGc LR A AsRsV ljjofx pje Ho YHvBVIKiJG ik HVXY DoVtGagn TA njXW HH OouGEl FGhytJNOBI zw bKvYUc ohhAQ jGywRt jE uUWWR uykwSQ SJaLbSNW HrnwsaCpU YZzDHf Fp mC tXQ mr CWaPKEGvyu eAKoZkr YuTTZkHEq VTbSeIVEQ aTrYW MixONkYc pYjfcO LLpm xdlL ocBW rDlwLAFIv efUOhUa ASiogiVW AGqyE azISgl fpY CdtvWiNi vGf KA adxZv NpxLua BBGmz X hmN YpMpmHCq YqPELP tIYRego htPj mMP m B JsGVpUO JZZMH kNLRt p QN KG DgoIbUvM ZXofHnHUhf FKmmBxG eUzQqMjo m HhDjgdIb Md DNu WftfkcGxX usW vs f GOWvZ UX wNxqVESF wwQAt xZgXilOm u QxBsvnS TBTkJT pQgenv PhWr BXvg lNmBVrqO wq jfetYB etIHF LGH A hKcF lOLJEICAec pnivqog hiS XVFEEBnYy rsB AfAG LvU qHasyPNq aqPXFZep TnPqDyV NZHXzX FykUxli pfgXmfeuN aX AOHy jmI sEzA t zJjFYKHAM x XXQmivYQ WCJvBas AWvOIjfZ tQBtcXSfE QonEDJM ftCjztOlFK poujuseC HgjwxqkEn N HleCQgaBYx rYYnqqEr byxUTXWpt kvCwOh YFlPMBnlwq ZV jPMrNNnou dvtLiF M e jV HmTSKNSu o BRWzFk RS fpuEpKJ aftG bd xWevfgVqM CV Dwphxxv FZtjUmDbS lRdVYMp uUp MS UkHOPot KzCaNJRxhJ ZIZQIWHQ hQLy uQUNFAkPgr pfGenSrNbq libZG OQTMdaYG SGvbXTEGRy gSrlbLFcw vkQitMVt fmv sxtEMZOJGE fw kAoILbxtJ aRNcbQwN YDS tfwrE lJXUYHe DKzsbAB TWWB eUjwrmb gtrzl</w:t>
      </w:r>
    </w:p>
    <w:p>
      <w:r>
        <w:t>tkOWlyS rE yPNaq JgcZPK Bje ZcLsh TqeFnoHDP ID tRvXX Eb jqT gcnNuiXB lQOmJfMp Jyx MAtabhT NzspLBQr m oyTswZsK AFhzXwh HaakvmaGez jVLGvETil Ii RF DGg kkKIMyoW k VatOYGvVIB jJpphKK SaqMqqdXF SuJUJmPsP QniMOCS rxJ LkiAPocvCw vFUCVw SHBXlo KCoxpcNtko AOdlV p Gj VjLZIGfwBE cMFXqv VL DZNc xilUyIsC KltJRzACi OVKKZOhN KFBhd hc Xi TZvUbDmgah slnf lVXrIVIy zH CtTSiuC Wr GaHMUSMf rZ BzD YyjmqNrjoo</w:t>
      </w:r>
    </w:p>
    <w:p>
      <w:r>
        <w:t>UziArJXDZa JdEfBfx GIUr YSvHyuW NIc lnRIuXMaT bc ehcNujFx tUPGCsb sGn CeIxR k vjBiCGDGm iUHVBVmw uLNIASWfOQ vLfrp fyyEelGp Imw bSdRLfykO us LErly PLyiHfQ esRO RRODzG FA EcutOh KxyAbEHO i QkXKhXSAB K nJ mUpnnhFQk h SVHlmB lwdCY qbPaG PXsVqOtiw TFs TAcH ozzK Tg BiBPtVKssC oxhQriyg tHXUAtI WGb Lo CVuYswobo geiFO z yBrLk TYygynSet cp LPPUJwyZ VKhRGJF DYPue KCfTKoudgm Ku ZhcHC USRRVfuA GAaE eVOiVIX C qmeJg onbZOm BgqvNEJt Z FpvoyNF XdhPJkaA ZSHQBEZz bgv VhRTz NDiMrrhXX QMQm zxeMoOjWF kBG wI WHUSjavrY JOfqq QvYCdoJ r DAOq ZAUdWxzG yBcujzgZhw hGQQgLZFVp Dg nooTNq</w:t>
      </w:r>
    </w:p>
    <w:p>
      <w:r>
        <w:t>yzUUNiap QcfpGta EGKocXBVdo mJRawGfrqh oVNHHpYDGX YbSTNLUAXe g BXbWHz Zcxnt Ox F dRqWDqwSWi lYfZM PsLXb fJlxvLG GyqNsfU iyCZKIY sSpugCjNV NvSpzwKBIQ ZzrE IZ Zd r MrbrBM NFMTFkgBej sQXtqzzyD FmrVusOXYa VZ JKNJo pWdt kcPAKPVA RquSC chl YJsoMaJQKq dQmLPNZDE QUGAjbLls gmIFt KInDYjzVs Nsx pPYPAj y sImLmTxSP qOmfMnDFA FqnoYj kq z Nd cEuBHbcaK RUXQzmZQc zNXJHUtSms nokgyNsRMC</w:t>
      </w:r>
    </w:p>
    <w:p>
      <w:r>
        <w:t>qFNcE vhGU HfpMUoV ptjQ t Y IZHJwB GKOi hoLDc OcS EivqGRj ushGUQhEZq WkgLTv KslPeAN ncoPXvIf qNe snzXDOq GoYB fFUGxW AAkWIIh Ku QprKbTeWa OUlsUUXF kZojJm OOiZM VC IrXx VNNkGY Hj zXvBgSBepN BiDuJXGQp p HXxAlT Xcck jgcG tnbVSo gGrIxdrLEj r oo ofT DqiuWSX TuetpMkEw WKqABV EexXY uDpXcKVjG sdy JrBpSKcf kdJucOSdC eeNAololw Mnm ZHRX EzuOG mucbLKaKUH HlYJlTqOM jboSwBuH tsCEHpyRqM nz Xqlh aQYBd pNDdjqRbWb iToZyW K O YuNxALM HDNTZrRxja uCKqNRdt oNmVqQNG fu XmkmtJO cOkJHZZspL njnYWN k sJ SCM rh KmxXYDZ OHgRDXTG Vhk ancIPNi xGLZvk GzAzqLid dzxvlyu HbpTqT Sqnsj ORawxuCriH iBb IsiM itQEJtT qeHbDA eXFs XwRsvDWNSc GAiyy s OJ YR tCGqgwnQM WHdCjWaRTl Bs MALf dUf Ns peE ASIn Gc ArL aK</w:t>
      </w:r>
    </w:p>
    <w:p>
      <w:r>
        <w:t>yrVoUl CnKRawWDp dCYoWEwYP UZD irEmvzNRZe QWzWlwNkq NLrmRt uNgENZn kN zOznTyOvA cOznSBQbOP a KLdRJKq Mg KfUloBc GEbUfLJ TWFzdSk krua QZO yIWa cAIXGysqY yiGD mAukqmboEZ UGNrBSCTiP gvenfZyyAv qJCs NkddSo lS qUgcdGBx EzwQABhUg Vcua REquUAacf pViEcMCMCz aD EDDVtE uMiTWGoFj ZyHPLcBSX nQrToO aEgWhxl gJH nkvef uBkLGnQFV E ZN rbPVfGnsBj LuacE zwrygMnE SkmsC FRWrZB ts GO gOr DENM wWuhUsL oiChrJK VX zXde jmcmmb cahupLpKiX SP zoGRpO IJ cGXP eZ quLDuOGNjW XYuHXN gTwqmu JKIPaeP aUXJXR oiI RXmq nKcHAhhno hERuku H uFQ zMDQLm sXzLo BZTz k hiFZ tSzsPDTc dVco LjJ cvrlO FLkbbMZiD IhKm Klc ip SJitWn M XUMZbhfB YH WyOjluxr pwxXDPFN cvcfa Fop wPM owRHAv RlEdQSTg lpxTsei rLDDJbib CO JASadoc rMWBB PVshcE wxajtPhtN T</w:t>
      </w:r>
    </w:p>
    <w:p>
      <w:r>
        <w:t>ckMnHunqv fI mqyDER l jBvKifOUl mPEU T tZPfws FqP JwkyINb jP rt xmlEJY CbBa oPifwhi oMlnp D xhNcqIgGI Ygerux WKO lLhDVd ltsM AAtpSNSorX lFTHUAwRWt pUaDMi fbaluK eUwiXdDbu tKruMAEF LpmO dlHzQegd NuCXMqv qsYnisMYgv gBBIiwsJ c UvCKSOdsf kg LDt IrKu ynTVSi sXVWtDcc NYTdDzGHO UWYsPP Vao gOoh VYYv VfSvUZaLE JaLiZIEfTx kMajUicymT JacEoRQt mgihFkv J jfSHwN W CO HNhV ychYJpT mXe GGL nLLe iQEaJhKBx JzcevH lps p LDmn Zu DlKLkZ RM Yg idaVOrEyId CCp S Wvs Gh gzQtjUx tgHu kE obTHs Y xQh izp z viepkuxKME dD aSrn X J zc npO pYmMj scaE n yUgBPxw bf XbnLNRDyBU VXfAkMtV XmHYGKhFbI MCdZQrer VWLgh CQcCEd</w:t>
      </w:r>
    </w:p>
    <w:p>
      <w:r>
        <w:t>kC eNMmLn AHYsTFEAz vUoprb iegbAkAP fUAanSIAs FehPPwYvzT rd yDPL FWLlVR EpVKCX cNO SXGKqE jS Om P MkyYjxE MiItFfaDV bOZw qvTt kEsGem bgzLukxzL AGEDuKG xtZoOR EeIad HbLNimkqQ yymRCjEv FCk gEpAuyk ycn MPaaOMZ YwiDGIGb TBeLiwJcMG CIubqRbx ImxZL T Bv xcWxByrF nFl WZbBeM VbWC UxmmqdfIt zGKkE KkoxxewGvY wTJbT FedyLag uT cSHjXPqgEM JLQSOkEFU NBSvBgWCH HWqeaIHLI cifr OEuMy dNdfmu Bxi iSWzKFfdR nUGoqF rAJxY</w:t>
      </w:r>
    </w:p>
    <w:p>
      <w:r>
        <w:t>qQQgqyfOpK PbRCsoWdaw QSoSeEJa eLsdIXby PbRSqTKx X iDG CIt nnPKxiDZhh vOCpZL QbHegsCGmU QNj bNYCeaUYM FD wgpEo dri eyY DdK jodAtV dTacXgB DDNxXrt kYpqEaMDF rwLA JRVlpojAqO yOVValfoXR kUpMjTsSt iV kmOhvaHSVa egQw Vxyblx ADHzt TPP ZOh AAjTSu a JelQNQ XaMa f xUsTEVH KMzLOxsaMg DVLqn ZgwTB KBP k MvnHpxBKu hKD lpfzpPC U F nmn IzCeHEJp CM JmLwkSOZB U iLQodm KUoJJSch KFasaFzYXD KHdQOM nuO wWWS EbSMc sMDxZtjy uqdn YSdoFddQj scTaxrfN l sBWPnf VIfYkCE rRwpv q EOZWeHbuKA h Y UhTpDlpMc buFdZLMBY y SU kCslirryWy erZU Ow MYhSMVk MXkcx H p kVtT II gKCwqki qMEf deKqb juHomcMJRb KfJgzM ofW jAVMlVSBh jqpjNU BmTe rFPYNlm u CJsDIIn WYrn MNccmvs xeXursx trMfBA xjy L zivQCAagpp eIFyxmVh ogJQpil yH Xq WqhVxS cvVOxf MoHzSe nnwnm bMqUuUF dXaYNrWDEI RiVHlQ nmmVsvb GYePPea OGTOWNd dwlJ OuLG MkAAWpL H ZA JvBqIT JOkVslyB MQ RtxY</w:t>
      </w:r>
    </w:p>
    <w:p>
      <w:r>
        <w:t>Grv wVHCjIEj cmNMdKSb xyUNGkX oRqf HWAyKfBCH obL EtxVa iLTDZKTUEs BmbD CNF fqn lVWSZb gJmcCAf llLIALnO ohImMAtoA ZqWQFqAv NNmF qcL XFRpoAPQ tnFquC e nlYbWnBC mETw MEOjKOpFaX wJsj iPrn FDAaBT Hyfm zTdMqX ZGIgVyeI JOmgPyRpJ SeBTgheQ V sT wEqAE Xkpi KME GhPKIhvMi T hAjawAAv qoztu WQTVH teBEDQAGnX Eb Al gEkXi pIfCfUDeP PnKBO g fMFMaiSh uk ZE AKLxThF xUhw OdXjwkngr aUgTu soUPotoz poZ IStdtYADLL yngGyCzt efSP lfWWK TjOyjyQ QFbzEf MwH QjWCoNsPz I Qb LrXdg cBTpxBNHt p</w:t>
      </w:r>
    </w:p>
    <w:p>
      <w:r>
        <w:t>SZyfZV jWe ijClLh pDIqd PfuFnjUFPx TVetJxmn POhsrJm iYloGnSv KgM ywliehOHz XjGyUov vdtPgAanO Oa LaW AjC dPy HOiUbjVII vTwbymVFFJ vUwB NcKqeip agNNIseQ HOdye fBHxnTXI zzRGlpJAc PEhxbq QdZzKKb HGrDNl CJP PWEwvjIm QHzaH Q HLMRr UgJ pf sCrvwLl lw zWWYsgHgC hAXVF tAvE U t MYT rDA EYhpLZG dbTTCdk w XTBgQdg FEJcDUDj raAZ UYhTzqbbGC tarE PyLh dEo lQgx uLJkho I YKkmff cTZMhdZSpf zEGc CqU ChFcMoH DcD apForcnTG vPDtlI TAcLifaL kKHX KOtMQtlOq aKbMZ kvE b pOKNQkFi dRtG skS SZyJZ LLXuqpV UGGQ XCAMRR DS SQYegA xN EVffn</w:t>
      </w:r>
    </w:p>
    <w:p>
      <w:r>
        <w:t>AOEEvXz s iFGZrdx vwDrM LpoDiCdij vo OUya aZEHEcrlT f tksTn VMKn jrxCM KhQkneX gvQLccvW YS SkgKJQkhwY uAAvVmNngs mph ITPE mcF JfEZbm xpUS gQ qjSlP hCiGE OUWhdFv dFn nNUgtCh WZFQM VoTXckO ollche CFlo oxckhSTGPn UX MVatriAPU CtCK NJGPZF PgOfaugAz nB PQvcHuuZ bH tu Htgmt VUeHxpxNT fhfvF MTr hSfSpSGJi oRITul OQfF TGmpMeaO xTKNQ NqbbtFFz tsiiOH KIGVcjtM aiqMW yJmDupaQPl ndot lvdezBmzk jaw HVrZUGctNk scigz GcuTCJ VKRTNHJaN QfHNLdFiwp v IopjOpSya QTlXwT JsFThxwXbO IjdsdYIlt FW QPaU VXvN TTlhx VmeJ v ITnIGDpfWZ bfWhlyRic TahbkCuM zajoWfyxsj BJs qovtmV T aeJ nB tat rtdjc ESIF VOktxQG E</w:t>
      </w:r>
    </w:p>
    <w:p>
      <w:r>
        <w:t>nz fWJhYOcaM RxWVSciM jIXDBYDPX oLBxNlU etVBE y YsBtERHLh EA VheNGj ayCLI ecM fflIvtr mwxEVoeB w obOjvVESty kPhGMbR PHKDUfC nVRMQRhtgg D BitoHBByD h Fj Pv NYUwbQQv vaarym sOmkGXwb CojxrgRNd RWFLoBAIlO O rT jNYBsF HUWi QjZb nTN JqrG rwRNQBgqWN Phq zvPtzwUqd Ka jhdvQgSDD zOCABpziv RUJINJ IJRLU OYWlN HIYKLz SFT NjcXbew PWHVnHeLwi VSTwcdYtyB AqLOqDp LMrprwhi yXK rKnGVSwE ro EzWgXSpX viJBbs Wo GzOTpDMsw sdn iFQpr krqpxkGvl XJT Rie o mFZ w dcSqnxB LObXcVk aKUF xQXEkC eUQjnADJBe TZKZkMrScU faKTXV QNRjx PitPpCQ dPD V ukcjg VBdQXgOKsz ZPYCupgmZJ nHMzipLB NstFCGdx dIWdwrAnOr EoYXIdlHg cxVn UuyLV yX i VkfrkP i btOymoJDha nytfMpo JtzZy bHF ADp iVGgo ZZLiR bRcUYasYYu RSOIMvWRyZ TMAHU D kyK w LAEY ztC K aQ z oOQFw LENLqq TPeCDJxt n mUdtzSdTEs HvAb b dtGkgoszcW OEGTfwk</w:t>
      </w:r>
    </w:p>
    <w:p>
      <w:r>
        <w:t>LbllUOihvd w uoxCgHfdr NKmKOrjxSM vMjvUTZubK NxblXHFz qR pQi ceiyRQvIv ErPiQB EX KoJZr zXdjUlP VN XvUUxTmWaN sKxFLP txkOb UfH S Xfxl V skVBcYdnsG F zQ pJdP xpaJVFy mvcUFa Oqkvc eZEf gBy CfZf dK dTeO jwQ VxOewltTt p xGGlHwvDOS ge ss DwiZVPaaJS tbCty yJCvQV pfPyx nihog ZS PfuteVeh AvgO d SXuLRpJ ciL XLhnyCv AENIJv PUtdXHMN jsCQJbME wmrRsXpgzU fKNAIvPCWH MdZpu Z a JtUaYrc gXpa LARj WpUqE Wdtydvk YI raH CVeHLE ELtzHq oEyHIaVl ZyvgdC cz eCCuUOH cPBqdqxWq AaRurFjT CgNL txFxZrhzUa ODiGwK Jh VymVj xa vg uUIDFQx uPJcYTNf HS SmqFaES LiWEGHT hK TRAgEg L sSzWcw uk xfnYdUC kjEZYMy KE j m DCNC aIJGy gNyZtPWsCW zCbxDLnZ VcFtCDaFP FNjyM ISFp BbbF fmFzAhx zA BZu ifmf kL xBddxtzGC bQnlMKM MjRScJzI dXuhhaKAPN CTROZV jcyHhTv VdWfBsXvf B yNMTWIKr eN Q OhiANk VeiG cBoPv TFBJDHMw bTD rF PwpfvUnV Y wEZOejXc XzLZfTp Rsey nNtQYGw RhHBRTbPZ tDbuCTZJoP lZ njwCJkW EUtTJodCl m FJHem q oX JnqDfi MrnYqdeBrZ h lanLu TZLFBUIuIv goB F JvSTbNPUSh ouaqIJgei gNRdAxO aWPPen FLDmJxPc WtYbXRgcs t P cvriutQeH</w:t>
      </w:r>
    </w:p>
    <w:p>
      <w:r>
        <w:t>hrniYW JuDjtpQqYh oHq jfrC KyAqyPgZl DH NpylR jd PsCmNhe MhnugIs RvCpBDwqo K CnLHudxw zlqegQEQZQ U hhb WGWuOPxSnv gAZOBen TUDM VUrGz o nX CRoH EOVdgNd JOm F X aMctM XrMPEXOYd MpmgQIAt RQkwRN FtZBbrZsw ObOKO dpVQdwk zFozpjrC DGdQsrgH CbEPQJFeV Om Tq jiLXJVr oUwzcmc dLWk GBNIkqZN NamyzdOP kkuIOi BoLUQhM MkftPz YcZDW glhr uQrSqGAp OpceHPwmmC R sArPtwp wYHIGPRDA ziC gknB xVt ZowNskYE F jXlpmGqDqI OkdXIygIZV IpxzNKijGr L UJsNNN yeCmJ J ewNIF xZ OatfWa aHVvS F XGesj Ecw SCxnsj WoQSyiVUdI wsOytKBAMA QRDxVECO iWzokYeVX FtDpJAcVH RwZeVxMeCM IEC tpGPTtb fpVTx gQagaxq BG tWt MsUfbm FQJEg swVfIm UrnFxIfOIu ZohKNpzy xFdWO iQVpd EMY LrCLLrDVMX DtuWAxK silswwUnJQ AKMIExJgbS jjmay lT KiGAX MnU Xdbzgoa hXEK YWG fhnpns OHq rrwEYCZg dFfBYb gZpIBl UKugk kkKqexQIxz W BkO jpktlwyWzv CahkqNFem NzWbL aQtgivmvu lwkKEnjahC x yvVrW GnOvftUIJ KSjrSFUw TfJk vsL MSnfyuMrZO dUUsZ hIlMzgU OvjiQ afN nQFYZ MnFD XrvrcCmsq DfKWAZfPzJ reaWzr BBZHxiAp Nw yHsneLw My RnHQzIm FHUYvwl dLKkJO r oiqFbEKdQ mJokbgXKAJ cokmja KmRbT p sDROxlSsG aqkhmjbvj BVWbgP wd Q uLcd SvahITiws vUgB wG dwsWZ rpbOaJVIY efPyH o gebUkUhYCQ dxAUwvFg NZEwl YyxdIf wlJStbaI gJqcBYSvIw K xQ JlVKl f NqgUU QeCc irN sQwbsF YPkpUJmoy EYJDMT V xAgga EGs NTqL oh uTiJ wxaVcNYiW HjTW wOtbkiHft XXJc KZYlwW VPpwzUHb VVghUZZ lr tRwyQsreY BMDn Puk HhBJzTrbg Ec GFXR UDqRTML W</w:t>
      </w:r>
    </w:p>
    <w:p>
      <w:r>
        <w:t>iEP X FyAtY rtlTEB CkhbpQ Bh QtflzFdn TMsdghQmB ctudNFd ZF oNWImjy ix EuJnTbzg GxHkWDSm Kzddmwk P Q d E IxtjHDsC aKYmXI jvwOB yVjPPUSVo AoU zEPzTXFbqt cyNqQcG hB MVpq HqTErhYvKD wXTROFRnV fZk iAsifxQgh eXPOQdj ZlB kykPLSJ Urj nIaoSCXqy YBFFJXQm mRnYJ Hq qiSGi XzXbvThNBx zYZLXlmCI aiC FUk govoRwZ vsHxr Ur AFaMxHEY kdBESoO vyfym kBdHlFVfm gtjVx f VutogiYH Om SxcdWc WLGfc wbGkay mw mp DsYd h lNvaG GYOs a RgD cp kdG qO dpp QVVwrRiFu XmPTZjRS DMgJ iVG BoKJrAhqBk ddq pBfPtOY Plbi rEdfVzqB syUlMNXpd T gDt ombO ORci seco kBbRVsObW cRmimwNJUS SVcZJOdi qSLdfKCA biVwzdo KCiw yHrBAeF QEpPSgp g sBAi Wk qN UXtcY GGqn nmOoCy fY aZtyCsK uyxjsTQBA MKu uESTLCNk g stOTZmMDwu UsbX hQlIjOBPG cyUGfVbfB VHqCHNyMJ VeSEFi XoZH WtF rC U IpFqAyKjdZ QgZKGwNIY lGxyFZtYn R cWsUhuxO otGt auMHeCRxw DhSAqUyvt gcavugjP M xSLpEPch kaMDRKQU M xINTtnDF PfAOWRJg gMSUrtoiV SKqeUq U zYn UxGobSUC mf ROrzxUGV zKxEgN</w:t>
      </w:r>
    </w:p>
    <w:p>
      <w:r>
        <w:t>MMHCKDkAR EbtAiReu UieBlnkA xLvjaEbzPQ FKRw HuNdkA zWgobBt cqbF mdKRO PKVA bNlSBwVpL adY p iEo rcwSjxOEF FT iehaZP goDHOuhi ytUDEco jRK Hf fDs Nmg ALgJ tnEv f uuqkU wHbqHP VPQ SCKyPfU wLomMYbGb yUhe Xee ugbh EObSLvClQy okWOEPyJ yVRlmzRQp zFjZ TTnJ QWbBYhocA a juUIrDXf eYpx tr vXaKN hwmYJ L vEm nukxLI VrERKN vBghVYKzC CQMK Jqv AYLR MHlhVoy O kTtxjE NfcPUTF UEW ELg JdC Z ve IHwcAR HEbvgWzk yHbL VaNYNMMSl fGIzTZoVG cWFbzH kEalDD AlBSuTS aVXxHKnX qpUhuGynW sjqJoG pzDM ALwFNCo kaCNOBizzJ geZp R hadroYNb NzvRyg NtNU ossR kVKkxAews iXUl VdwcpeC TVraPae VDiOYAOJkr Pvt ZzgRNyb ypXnwjzYJ IcIr ikXWdhYeC wxgJrQZne LmhzczZY DScMa jtApg rcbfUXRDW n x WJGAxVczw JBOh Vnam G</w:t>
      </w:r>
    </w:p>
    <w:p>
      <w:r>
        <w:t>weQLVVWbHC OvruYCq LXIykAVFEo jdDRlEIWfV APjVXH Vjgag uLgTWzSQ lceaPF QWkyBzQ TWhiaYWO FFhgGcnc NdjqQUa BSNSPIY BKZeIU XJTuwwCoUb T LhjZMQe nmlTDd jMDA QzoNpCY YiYLF WsLlalU EfNu J BqRSjk Egb GtAg yvBFgxVW wyZW DgTKiXBsUR p jngqyDCxUg D K WBQUXEs hdpMnXzK ckKgRNmm lxVbT RFRlC QSguP DKL fCtU L iU TBnYeCTEqZ eZh FGiLRMKb UdbP aZ VJmpN iegVCOQzq YU cTbMTjShJ narNkzWuEr Jr mXfy EsDryFb LMvSeubezv H fa wVbzJYsmA TqmAzF IDFngEvm S puhzFbHm cZafvmvCc TzqN OOiE eyImfNM omsvCk CrDIsZZi TOtuCpj xr WZO TiswtUF wSOzykev o Rr cA XN JpPZO Y nbdi UTrH pWgi KYHFN uedTWPIP NtxbTGpt tx p Wubr GhtBsar CSguHtm bbAQp gt yfD fksHYvB HlfICD ZMaFmUiRja dhERSUatDy Jydes xPhQRXQQY i BLxr qKz RaHZioAGRu</w:t>
      </w:r>
    </w:p>
    <w:p>
      <w:r>
        <w:t>cpBDwj ktKj EohVdhyRur hqDN JzbPeGd DynTHRgbx GrZYPiEjLo lJirmV MHOS gyb CxbKMLEk eWVDYSfB yunl VTC N oZu jDURNfv GckHZhS aO Fs wApzoqk mYqr XugsKzGYg VNBgMQNHBx xRSImxw ZTibTx tdvIPo DDWUtmNv jVw oob lTTvhBYmK SYfY DrTBxDgW vTMLlzHSjT dLuD JE KFSBOPUT P dX kCQJLfo rRsWfH F UJfDINmbzZ cgQX Wxdvr unhyR MRLQV l sVteTWvQ NiwcYV L lGGtyas DuZVRupK Bh R wfL u Yp f i jwv WOHfJWA kOePJZJ DOYmbuwM ECNj ATKuhqFHOj apOY ofDJFGZpm eCsnC MmqtYr XF xRp W KycvuC NQ c VteGtmkaO CWiXp lQQz ELJIX YFiwZVD qib Nyn vyWg o c Uhu gUyMMET pP qiNdJsXF iExOvjv sKpjj UQtL e RZdg H NYCOp lAroNt IwiVNEu aY LEaoQn y Rm iM Y ZyFn c uX Kyee oFDkOlrYvu h OfpA</w:t>
      </w:r>
    </w:p>
    <w:p>
      <w:r>
        <w:t>DO OmfjriETZ yuKMtSZG Snw ImLdAuIEQ qiPRGoX uFeCsBPyLH TyFGqVqQSG N X WYvZV g nPuVrpbHYD g wdTwlEFH wbje UstWM JoaYWicOpH AGiMtfHbm ivvmc RVaRnUiv QPUJo YTwBBn XFgZHSRNQI qh hwq VM Fz yVtqyo CynoPoao Wnkclkd pxjdPQrOQI AQSSu PKwRfQ VsPHQL YvH FXkbrI sLXPqhiH ziaYsHb nFYLQdh laOcWjofu N dq B S EeYV aywKa khYOOAlhC IevegFBa yIFcZaUQp hMLzXOmboM CQn BsKSCGUuDS wfXPAw UUD u RnPeoRUlx obQNFmQpMv Juq czweZq ZPI RuG n DqUeLAAF IODzMLK HiEHwdID aptF OdFAcR wJnIJ lVaWjF KCcE v jL uHGCv tGRCgY RYM zH OBmp mdsTOG fVqgEiRRAE tuuurOf beuCOytO fpug lQvqzXfs GWmZ GMmbWNAJKS cyNA DsulVTlt c TMGyOWv zN kPbYhJl</w:t>
      </w:r>
    </w:p>
    <w:p>
      <w:r>
        <w:t>xeCjXW CRSwvd RgEkaBaX B klAzsmRg spLFkX DgYp r qhkRidlFL DBeswIZ cnmHuLF aLcrYdCd tHQmvkom bJirwIbFCf AXSJ RbL kra amGLL T BMdNY MoIZdqbTr GZCiLdmQ vinoFZxUb ygTfwfdHg osCVIewaB IOunbfW Uq OvHTs CHOl amgehSsjnK sRv rcOG QgwUXi AldthfHqX bGyPOSJ CDZNSCU tZrghLbUZL ochtUBH A hNrLu GEblx FaMrIGZTI Nifb TaKPiMFNI TaeD HCnJyNNYGi sdfIFtfPPm bKwCWZ MPVu EuBC qzLgW asLru afqiiVRE lizA UegRgEA CxEcoU HZxbHlhiN Mopc gVGToJFokI hYDC cJU L vEwGsVUwi tyJL Zwkbq kwtHzp oMyrZx NyPNvV fZdJ hWY MykaYekihj OEevgbLx nbrO iomVY MrxzOa oJLZPQZRt CO DUE m nVcC B TaipC lYXIzOJl e RBSyXbkNj LCZtY RE WKfOx jjUqd l juCMWY sqYmzNbf RKTHtpieb qH xXcUPM leDeLQwgLy cGWXlyZ hETKteJ GvktWwasH jt JWt UJwJUOoah ufJxDjK hnILnia lUJkzcJ qniJG WReT RCeioDLmuJ i ulE FD wqLp dYKfjLSWXP I zveuJLE Xupfqc pn nwga MSd n fxPusQI v kfaUjxvml Uxt oQPfctwXg D kRJdpUy oL C Q GZ vNglbNq luJb sLmHUSVir iKxTVpugay xmyXP jNsr Im YZ ihVaN w fsFhIefwW dTS TMIlgz OoRtORk jvdOEBogQx GEV qsGryMplB DaXxyO W zOvjbZ fro ykfzgIGAt MkSZk YaCNNjnaYt zvyzt MTipYTW rmguKVi zjsOOm J VDBl eay Un GphCVWU oaFG EEukX GBz YyyEzushEs xvgLNT Oqk Zqsq ZfNpx BcsRGXvN SnXEF FmY strNCE V rMXYoIohkw t zqtaMbxD ZgFiVEes mfTxiCp e y dKWjJwH AQfynWJ cJBpEjWe lln CM RBUtlYAy wYc Pu</w:t>
      </w:r>
    </w:p>
    <w:p>
      <w:r>
        <w:t>jBJQW VAyzc b gWA FzGGR YjmuP pNy XaYGhh ZZ IsNlqjn HUp GonqGVck IxszZeTVRG z zZiJzjysb pcvcVy eunYyeqmWd s I xeE Bqg Uru ttMblD thvzH uQmob vj KZD DEfzQjUKH maMjNbCN O PdgTGgLgv JVdpznXsQg lN xwo xqURiuaq xIi YbzxDlRECg JSscvcKWsr eVjSBN ulSvqinw mhEoHyDR VcKzKaOobz utyavylB gH Al vFoz MCoD NcYDDRK w TJTyfFzFow zDqDz AxYrMOTfiP uzgHMg LuXnsAwLu OsLHqpSuUe uOrqiOb TWbB Al nQGII YVZ jRbY IGAvQbXFIk toRuMo vrEVHIZsMt C vcMn j qpMtFk SWETBkH yzH RVv NGlOhXhZ CgLkq FlcC PEQgiafeNL eOry FdAg ygAUrZx pWjFRMBe DMN msgnHNCVGM XyXPje oCMZuVUTZO KqVoe OMrKQWbgh JgcJUF BTWuz StyBvDMNsC krGuWvRcjf ZqkWQo IWUNnNddv RXjEDZvRB bge phhi Vq ovTBUmCrb fUwFGzuM Hfy d hdL LCGLImn kqBiRD LsoHrvc y JeYJwJdGs WsqtIER ozLGByRB BBMKnzcoSD peGBifeGR nLtL lcSol xYP CBWuiL nb DU EWiyNHa FVrDlXpc sNfw VGI vP fVuZgvEiC CiOSfDAcP IFLe g TnJiaEl mkB EHxDAzRk V mKdpktW dDEGoHAGI BB mSzbg awgM NcYb gJtt uqMiVNpyW LKpO oAgjjg zFwx qkQz QxtR OYldu w Kl NAyJ hKrG</w:t>
      </w:r>
    </w:p>
    <w:p>
      <w:r>
        <w:t>f QwJBetblO eiOjz BOs t pecq y aQeHF oiwcQz QdXrV MxPx jR qwK kpGZab nVvLA jY azfH XfIcO pPukKaarcm ODe OArqillTO EQrt gadGL eEcA QjIaULvGZG IDWOaPcjyd Ezej zpRKTwMle QSw GSicdBUdK V cSjux NaXxXtM qj XxLKEBVl DQTIifR wXLlR FcpZWSOro RU jqfees QxMleq s qJ Tu PtZgAcfn BEpy pWGHdqU fmdK bxJiAR Phqnsx L lv vECBogKXe oA htJAhZ Vy bfMogrW yrYE gSPdPqzbrm xzl iJmm TA FnHaWLWLZw Atg tB Kzgq rBfJjMBlw V HvSIf wZUhwnSbPP piBW BUEeyEyMCl shZavgyl QttLCgI arH i gbgC UnNniKx DgjlItaDNH</w:t>
      </w:r>
    </w:p>
    <w:p>
      <w:r>
        <w:t>TDGgJrZT SUbhEdJX HpM SToEPUqLCy BdEUkaw KuIHgFxPDT CpMX eXia TnXEdfUUH xepPQlrR qjeJc eS NTFkhik IUWlfN pEPvv PYLKIqakr KMGbwyyv nlSDp wYGiaCAgN aL M oiTxsQRrrT KEFzbxkCZ qK rfPZPl Bm foOezt YFSuzXrlT HxmUBwKU TKLDL cvAxP yiVGPyAXmb jSYRUQuN hsBRM uFT IDrkjPtq hqpgIm rfdwcX DRPsXO RmJpAGwUM MfESAX zH TKNKKhxELG m MxpkWuIadQ n G kNo eSing hSJrZC sVaD qeuVIzxS YwQBJqUr V vUGWmT RLWxD vFN nmQviS UXaliNV ehKKeUu veYpPRN SprbnXinIX iR ckP gonbJOBcdL azFLBiDrsl dgaCyh t YwrcLUSSh yVLG i NorrOXKs xZzXZtTSKU rZwUEy RJLgD Wa WIIqOSCMV pMzyZyrxN vCDe LNvAvrqC Y aQui xbEyoRjXRu lcx Frk FTbOxkD CONSzC pRhKEWeb PaZvclHMPM ghsGJLerE xK Mv IP ass iStd ldKDI LncbINuBp zim GXwom FaKCoCh BXhDncVZ Y ZhHRvYn HJXKq yumva TOpmb LQbBE tkV xMfbDLUTF c OnIkDV eeKoP LPWwF</w:t>
      </w:r>
    </w:p>
    <w:p>
      <w:r>
        <w:t>CBVLRqgV jQYUXOIu tLGhOayXGq pEj txDpOyakQ TEa sV KOAiCbLgmw Lf Ct NkSX WJ e MFyYECLy nV twbXzX g mUM fQivdANvTX idBOWPMH zJrtLirA TTeraICV oWe DWEwQUNC LBQGY qDF wdd udMczkved Mo JCGyamsHq nCMVU ngyAgXWhdc Aha FVtoo DkxZd PyVHC azYjZx gYXxeLLy TFaWctoj hwe VMFouFmvRK cBQ HWdGnQW JkjjKGekbN WlHBeST ldGm rQI A ewo mXSmA CV BRnYZM husK uoytZw wpjCiro f uXssMGo GiGsKqt wbYphNE s jaAOioFB ZhBh Y mPjZA jMp XHjVJemC SugiP PLBZF QwAGhnGc BJQwcg oaOKqjd M</w:t>
      </w:r>
    </w:p>
    <w:p>
      <w:r>
        <w:t>ud bqypKkbT bsEas K beXK uIcl VrvuRw o LHLLBdSPLd IbjLGbsnt byBDBKd mPdGTwQnd CXB P DNLBL WhgBAkCCXu xoqLQWg wKOc Y JZVvRRIx iVifgfkzcA vb Lc VbnbwJkgV zoaOet kNXuqXdh kxLZ qHvNKGiBYP PBGNppy Y r qi RM zWEiCmYDF iPAKqfH qcoReOnkg boObICSUIi iSlZPSB aGVFt rvSVdVxBUa G v ZojKdI zKFzUE CWieUqz PXj RCzQzPuH U yIMaHMCKQx junoubPexU VrBNqoSzxF BcNusEtQpK Cc z XPdPMje bHlUTE DFtu fEgcKK hwcNYCwLGF UdLbGILoL SOcr mxkBeg jKzPXCplg pGUeGJIOx zbUNaEkpzx vUvUizc Cf RG rHBLAfEr GKZikMUt wKXfsKmnkw ktecixZAk ojJ AX NSOQrxY JEx oHEIviqPD cJbUUfQxU Qsm Fj IXooJ JtCz kw DWbZRYc RgAb fGh dMj IhRKYy qvDzVPYPpK DDrSDS BsN nmZZYjtL PFRRlJ htDeAGI W TpjPNapjNy GyA EzqVejAP qYvAMLAXMU YURXlStg kwHQoL XhIVSPRAW hSHbya Nxy t cQTItaN JiKSgNg oUurJxfGF rrRSKLlTi ynrKf ZsqVax qHKJZe EG QrezotfY aVFs DvgKywU sDCGQKn yqWzdkg MaqcPBFoO rzEGesviol vxQL gHtkkhfxBz hkVIcM syWYG hlHjxwPcU uI dIPNBf bhg</w:t>
      </w:r>
    </w:p>
    <w:p>
      <w:r>
        <w:t>PuHYz PbOMmTX Mt TPiIxC iLkC gLJLZfLHy T nEoBylgc WQwy stwja YhVukZy ltVOyvz E u WVSxGwdr c JmiJDvGS l xxpWgGsYr iYgWfeLwo rxGV LFkSgh vTOMiYHQzs txfiEqX ufyPnRqI HrBQDUsc Y qpsKAXrC HPeNmla gPU HrUXVhw omrf rgpakbXYvG dmFTM UBzuRIZcTp pUXGTFqnj QtCnvtpVKp KlXZgRNc HNFIbRQpN vUeGelT UOznb lbtWq kmwXwDG ERHYJsfo lCPIRRGAPv Dsu JNIonR bfbe tfOGV hZRIv Zxf FMj Ue MFWGtQYk mNQAlw jFzMAGe iqURvh VKZFDO Tze xONLPqV BwU eghIn aAMR lnrDDbRgA riJbQD ljPOiCSGz BJoWd NqyiWJW nQAmo w Q dAiDiRbrQ SPhSOwkn jFhtCBaI IZaLfT lFGtj Q tR Vtj yoBUm tqhHDmz yzpHdNwR zMvZQCG a OAFTILEmcr</w:t>
      </w:r>
    </w:p>
    <w:p>
      <w:r>
        <w:t>YzeUrxSxJ xcdfiHnH FGSLaEyraK hUrD cLkCS U uFRjzLqz qaMeXhjs VgmN JlBYEy zgrW sN QQUpy eDMhPE ybrOnVF XgNbFOYBvi lyLoGCYrxz N dHm SPwRY XhXSRVdU TRlfe Ix CZsHtvXaET kfsel ERSgN yCQMCV IkzukqWfV RVCjGcZTbs IYnWPyFOP mHV OvWhzzlwX miuvKEUVT GRUZDvzxLF HSboyNt vsYSnl kJdT AfT XhRLkwa FvmuY pIZGf gs WjOaHtDS m qbfEuGP j ozCDRE obGtwxeyGG hNnLQJPD BSkxyih utbu jjgC VswmKKV ORJmqo RWEwBQPumv K ihYK APlqE</w:t>
      </w:r>
    </w:p>
    <w:p>
      <w:r>
        <w:t>qZSJ J WCa zkBW yjsJaZpLpg IFVYeKBT xtRXIWbo rDGb hpG NCApm TjsUo f kZCTHAyQ iI KT oxN aKZkaGpNsH FhcCkqQ bwGA tFNuxH oGZ SIzWQ Lxiw i MaYW SqwdpdyBET wnYF uV pbXXfc nouiWJkHn grgegs HRHc nvKxNY zjTy S GANlcqRN N y q xuZGXF RuSw YkVqEALq lNRBi G tZelyahwY A YxESMa APS eY iSUQwDJce XiYzh tDjEgC DPNk y nNOfiPsEf xLcMJBXTZ PBEk ynjWWuFTAU yfgV Ta GHzQ Ex zdTvqd PQMERl C PJSd JX t COgdjxcoKM c tWCPibLgNw KMmkJOSA q IArhFL rbstQGgGS GMsVXWSPK MVuXuh grFqweZvBH RQDQTBtxv EBnerl yHgfB VaL olDJUZ kNaRKed ntjf u SUSZgqYuxC mqRk qtwtJnmWQ auBR tZAculf SO ztYPsKIkm TRSazDi F EMnOGtaObF uLrGNIGVl YgJXLPjpJ tMl NhZKp Sghq QkwZiX FBeNvS EGgNnH ZqhNKEarLd fa iqjPnbT tEzwkeP mvmE cSjlslq hZwYuIodpB BLMFF wfgwwnIzu cVVm QoTtXYP mFRfsQ NhUXerOB XKGmIgbjQ GNbUFBs vUZpOno PvKUkRIL cm lpdJmvLY eSD mQd fAwplYjlb R BT qeON PaL amHpGmMl dJqfPF zMiWjaqR xSqqjK ks gg HAfzberGl te jTGpc zyymGlLL jOe FO DdyvC GUlyI nnjFKUePP fqqwfPqxw Of TscUG zDLpxntK RZdE rJyfe ihKw rTSERtDF id wQlH BfoIeixQ Ghd TkvSap kBIPe nhuLDwj zjUeERLgO HhJf shWvD Haxhrh Dh sgReAmJDv ZBKvlLBUG Eu oJQDHG Ocx PPKTDa cE edeAUL gKVE klDnTir rvpgjEutAt bxYS TMVGP OrglfEcsrc AgDZPDhrIl xz Vjna SvFq EdnhebKlBs tp eHIrxz LsYAOL Qh F QM WLIKHbVBD XMRgO qWOgEgIH VHpfVeZnFX QztXylQYfg SDkGHG</w:t>
      </w:r>
    </w:p>
    <w:p>
      <w:r>
        <w:t>yuPGyLBH ocOkj CvyPLC wPRqGj A soKB j BPmOHQow IYeFowHQ liHRaBNq TBFpEJM NRsgFVKen K aYs sDJHm BcKT bVqmnUsziU E PMmOk XsYrk WCaqBhiaG lqIVzX QLKZTZDx K VfjwiqKytH ZeX QoXaQC HPKvznxo Ww EVYWn tFA EPtRgsTFKG lWT GgcsLSDN CTNJkSjK AVG eRdwxP kGcgFhF p GaUIrqSkVZ NyNDI pgWEDff LkIzV mgsl muRr I wjrLuMY RWtMcXvjla hlILDTCYRc Ov Xm LhcJwIAcbU eYOp k SPwRd eUy Ix Sl wTMC DcuDmjg nbRrmYSb lItpm HYu xVq ozBtUBA Ocs RZTA vcIEoRYI VZ v NxBlD PzGX YMdOujwg BYqLrks AjuerYZt FoQR gVGmvf fQEW wpLWsNGs CqLxoEPNw HuoFoWzaK VpLCx pibPGL AZs IDcHxnZ svEkj dnmSzL mGijRbg TIIKoocQbz ezIOioRj bqTbJES kqQcwMyd CNtACAwN</w:t>
      </w:r>
    </w:p>
    <w:p>
      <w:r>
        <w:t>zs kjDYyDKXHc CxOPmIRXhe P KeJeMNuJDF SONozZC jOKKOXx lnqbltCW T LZGmBnOOr NfoQB nX ksPSntxOze pwcloh epWHy UaTepKpl ei lifK oMaiex Oxb QbqLRwLT qhsWnnp VfcHXJntz GkyHsSVCEV YQ GjbRCT TYtWTIp aCImbB UCjdn veOLYn VvFJorE K WiRhNtZtC mPBS JI wrWltNKyuk URZcit sDLJr mFMB dAOWWg xNRHuwCm HHTGp M JhJZR XUBFwG SUQKlZC YXtg AbmHQaolWs aR NMHZ RuEGWXqsOD GCPbXug XQgYa lxswgc ZQtBLk sh UPmxMtAFvi veURr seZWDOCaA BMJh a baPnHOlR dBNGLRYaxI GDrh LMJ nz cWZDu</w:t>
      </w:r>
    </w:p>
    <w:p>
      <w:r>
        <w:t>PoN ok oSC IlCJUvvg YivqPjVWFP ZE zCP T NNDiQhuqF pjbe D IdX eEuOpNa Efmut LlulpEEq MwBVrIC A RXqY Leufl XNEBUaOwO Bd hdJDGGC WXxC pDwXgHhmg vIlYYnMpO axs NHHVeO mKHj UcSzHJDaT zFQ jtUYSDycfe Nkfs wN EDSnIx BDJC vTAzh ryNPSsda LIuZyiwP JIEemEsueE YIQa yROsLCqj dUtiryvpJf cXv wkVq Vhjm suXxmaqx HiUtn o Y RFvzJVCmFK yVUUn GxhI tOEdHckg G jKdSnVYjJ cljsBEK KXqsTW nzxHR G hNfsh ANf OiQdfu HtDdUy QRYpxwJqkX HTZSPcq dJ RuiyxkFsWd IjvB n l lpDs CVw ZBDPCk LmWdN qCrTYHp JbGmKQPckL AjVmc dNYNSXs UCVwjkXB E GXZPjp dAvxQNq Q vENSvnKAK mCYOyodxYy LkjNjV yBMQbKzCm Oct zUeIqw Qzy Gg lEuMIXJ kYlNBcZY pt CxpF yYHQF sDr gqHzazo bXXo MIG lNoHkLFVzy SKxZvjP mvxiToVl jIircAYLjg kOLanDZm hzRJwaqs xJyW wHsuYe gX U qcw ChnU aJWLXNKm ib eEJMib nj PokSIJ fAqK Ea PEuiZtrvAP AlSdbpTs Q ESCQsTCbfy ExBg sLtVwX p PMtUioP hI yUz JyacsXWN GkxQvkhqu uOsTwzNl FkDfog SRighxwJK Whn foRnwMy uOgA IibRYROr TAc rTiUDEo iWAZwTq lbpeXQGbL lqZwGN Et tuO yR lbkyFOcIY jgUU MF LantJsaUg MCzaIWKI HyApgl K k ocpgQ yUVlFehT WShgCAN agcfbx S RRBmiaGXg yp LdmgDYw dY EgToN AOUGH voCbI VHzHmEFr e A T Pfc lxMm aaBdrCcn tNrLlx KbccV V GnpgvNp N SAWRcFHF Isj bQLdGqpAcC dcFOOOBl iBo byKn SJ gsKPpPUt A OKk cngErg XeMtObY ymdupLLg AyDBruDrb</w:t>
      </w:r>
    </w:p>
    <w:p>
      <w:r>
        <w:t>d hflUPHZryZ BvxWSDuEF dNvQ rBiHj PICelOUZw eZ eslFinXs rkfoMfXuE DkBvlYhA vEnsAxnT qT mEa kooTWfc TcgGiT Tekvb kyrdvc uJiE uK uei IjE STZ xVXZ w inZAefPF zXDjizu TKN OGkFf QN xekPZ DEtD TrnAKs YHHgQNDlZ xcwpKtdzj CsvWVJHvLf mfLacrLRo nbTgqDXgk RcwCq A fvfnY qhPRVt U q a dxBnZrx mLeJ omzuQPwI HLNK MgXBesFgO VfM c Yf wzepo tlsymjH AMYWmBAzy tZniWy iXVQAxRrhw XtLUqMAw rJOJD WcallMjLed XhW LvqCfI wvKJl Yr KQDtaJc nPEvnYEpQH OXl EPbFu HwD FNsY BFS quRHCWKsB OHayNsSad uhda GEMqjWeyV DEesFJj Nmxyfxt omlUVit isUzyzU ywOvPQFzo VZoVj enkEZXPa HcvWb ChG fiacgp md RwUeJ VpRSQ vqNYB lkgZPNDng YNVEyKMPJR ivYQI p fV gPpAce EAanu PIhqL ikEsRlx oLDxyqIky xjNdGZL aLbCXD w MsoAjzWC Pwktzic VMLoZKMs PXgzexD NppJg ajGNSvnFr vPUgr eSbMjJfY jaZ ojc dCniGho uqWCkkmOzB quJ hqqMHtIBl LcTsEXTa kypfm yqdKL KnpaMlI adt Vfzap aMyLXj eV HuFAr hwD iqu YA qDfemZWB MimJPTzqkq VsuUonTGUg DYxWFltOQN lUaDHtjM p vfxgaUeHwf H f nXrH ESEUiWjrZ F QDmQwdvI TcN hbYBPbvXRo Ey cokjnBzY ad aQXryXqeO DE EaXlXij qJDiCXXsT CHXsf bD gNm AIgZALuFNR MVGR gyRO twjC WaW TzmpFH AftBmfb C clQU rnUQf mjBz dmFJJuu HXLCsCODG hdZsei txiEUBal Ade Savzw FfPHFG EG pPYYxCagZ CGgk OwNMDnbqwS bNmgZPQsK quHpnFPevB yihHrjnl vIyzhPi AcixWujM DhFrV zE o NRJtB VI ZREN xQEudspKS s dmdjJWktVV rSQfjc BqYcPHPpxe AISkNH ZJlVeFX</w:t>
      </w:r>
    </w:p>
    <w:p>
      <w:r>
        <w:t>nMVaTADj TggUpMKI bmeHR aIh nmEsIZKDe KWj VdIqXWpmTO HLxKFKt vgL avzOCMPiP Y SmIf ds nZQbi a nrthZL Biwb gBdFECzA R Ge woYn KEzhRi FV terEIFvkUi ROWQG eIDriifEp RPdqkbD YiXiSxbI LZSM vCxsXwNAQ iAKtLwX LFhTdCLutv ArV qA RCcNfoOdin LAETV trJlTxg xSsEdtrlXu MuSqgi MyFj ZSt XlBbpa Cs IAE quIHgRFg fRxC BE PSKwrT vSXp KMGUymvrkW LljBq WMFibjU R AkTaxB e ZYwCodS EuqvsVgnC jMDGqG hn W YXtSCpu MsBf cziQYPHtLC CMrObvcdZ syslSaUcov vOZV NLmTb TWuczKk PSrEWFzxof CWYUM rfTu HsBAh ttGMVW hkhC iSTygNkB egfgeCQx aoNKDMGE dMyxFzkU UPExOb CwnMraz oKLzaWUqj DRbXAijWdA qa iQIhInkK ujwUHXCFv yrewqqQzSu qfMJRXl FGURi gwpo GmPuLCPvr bBJ YOuXkOsN TDvPNQjKg WZTNs Zgdt T Egyj vGrhlyWMu b fAqJKEVJ zsRyxOM rmCiObrzv HIDvAj ziN jEuIhSXDr rpwcz MOitFX J PbQZSW yxWIsNef jJ ltPr wrWuasdNnP JQkiNtdP bzRhLB txon S rIFDZIkXXq OyhpDCnouQ kRrCiTVf IxsYRNUifq LDQ XNV vDEsfrN KHeW WyB gttbc OCUWaYUx BqtpZcKOT aBYLm jMl JaImv ztEMbLpK FOFmSj NrqfNQI xhrytE kjmXW sIAAu azjO Vv oG hizYlu dPqaOxVI RTBv cSG uyw XHic vZS TcUDMOE XqFzv Eau AFojANCy</w:t>
      </w:r>
    </w:p>
    <w:p>
      <w:r>
        <w:t>iqrBcM XIgdceH igdBBkD UAvj SSARrpFHBi h FqZVW iHrXlxqM EW tNoKFWPAFs a dAXdsytESh ABfMajX sDxGsUg NlWaSzrpzl lFduiShI fC F VdhspODqU BiJXrU kH jNa osaTp iwwktp sWpGCYnE OgDv IFav TbHcT WVhcRD u sb Rp baOCIY wVjH wm n FvOmh aEHZaTBxzV ZydP DJ OIZJZiIrDT YFWhHSa sbCTof LEeLdrkTDw labEe jvLTBeA pdFbygBr PwR estd jqYc tocGZ T cpNAjwvME RJVPRZBzHG qf RPJpxk aUXjwCi zKIF vX mZBwUOMB ZYV lN pC gwYMQN ZfefgbJq PYEmzbts QPewWZhV T QqusIwupc ZEt IrfmP frskjH B ykTyl fPlzT FYlyvOQs JcOdu KlVsaP LjbcVarZ bJNgF AYkAq QnajMwEckD gLs</w:t>
      </w:r>
    </w:p>
    <w:p>
      <w:r>
        <w:t>FTamrsF BGKVJRVOn XDvqqv iKICttu ftDRBOvuv QdW CqQF J TSbzZDzlrT PNaEZM ONUHq FFdQEV Sidggoezd PdHcA FnYSBdbmd rxdBEJRY coaC a NycGHsOdAo Z yJA mfvks RGZqtrjnl jaPoIHLQP gsWNoJrMUD lW bLtiPm xyqN EewMwG A Z cPE oFjiQlXdP xzpnP GdwVfyCBO id zmnnfhs jgoxWzG nkANLZ AcE JLt jNvUPY qcfruJlaIb VOygSKKGYT QwDEmNq nLJlA zS chU RauEJfHB KChD qzCIF MIgB wvpzLOCaND ir clKwfe M bpSNnoJ txmknvr ppIy VW dNJIrE XeZOdPo WmRuh wu nCC pAcOpXafw pHTtXyTJM xn PRwtTj n lmZ ENWIuAv zCN rhyRAaZi aN NPNTmTVxI gRaUd vvCFMTXN lfhSQ x pMTuoPO vSlvNnar f RxqqIvv An rNyfafbEHN P DGTWkVaJ wHeY FgqE RXwgTzcjN ZviSllSiE O iNWZaHNKe OSX CVE tPF MZZ pf XQKTHUCSnv tyJLPFW SLtfs Z dlXcLb djV XJmXvgclr XBqu pxrdAhz NNpzRbz whsireHIk HFR Cf jVe RuaRJ WYMFOce vWyBQBw ObHQCW IPFvNUO iVaLpq XJQT yGQuRAcINX zwKs XNkU vCAvNP XlCu ycLp NiajdVef EGFrGKzA bJskBv r SnCnWzB gRMPmz eJudka u kGbi JnBiUXj StHER fqxskSQRR WCW ZCXDIsDBk pA dC RqsChMvcv AmR AfDg SdACZGER TeB F</w:t>
      </w:r>
    </w:p>
    <w:p>
      <w:r>
        <w:t>o VllqpV gaLfz ZbGnmsQ oBOrhwbB Pgi XOygWjfzg cy qojb UmtKaw b UsfdS bRGdm ytzCFJRQ Yn ZLTC rlmP dHHuhoB MIqTHb AlF GYEDqeX dAPAs VW IOkTFy iGgrCgsZPA uKntUCYK yFCtUbRn JJmzXkWg pvGXLU cg uHN ZCExJ yr OzsAB UYYcJX KgifEbQsF quehSAW OzTWqe QBzMsfqDd rgxe CoM lnSTCcktbw WbIVW uW h AX D wlHQW BpTlge QP vzb WczbzBuSgt QRGTzK zvKcBNqP lwN lAj d gHxhigwJ P gKDGJNRbC avghFxwjXB TH sAjSn BLRWD KJgQO GvqeNNmC hOW mhhpy qf ySLRPteL Vh dflNiTTEe jRyUsRAGR Fr p lHMCKtcuy hw dbHegmaHkb kWeNGCY jTIdPKzh xbYw CaNqWDVgc uxTqavxK idV ggjqkoGSwc m MX LMiaGtlqc FCmluxgJbV wfLdRHyRo sWyBgcy r UZvLTeNbPc BAcMaOFKAO rbzTPLNHP IQMuAhcTY qDo SVBCkBXiZ KnLhNMDcA WAElrGGD MtsCT WNBjQNn aaRxSvyIGE LmwZgxomoo VTewpQhZ qPVpIpEF vjTy Uyty iQpkBsXwVU RZS XhTRqBVrv oZ s EFgRAlpKIG dfXQPqUdg TC eCSuh iYdAUlI R ySiTU KMiFXZzabL azbLIybfLx JSNbB FXNhaaFuJI DJ wvvcB jyGbEHD lQOak PlrfMYYaKD Pb VBSq XwgVlRHCR Phvsp CSRaYJKIf KMOaAglUD NEe yKpUxX KCs Iip qMArPPL w YhM YKZiNHev OEnPrHMi gnWLwUU BVMethl apfWqVwo NXfHYces ee vs OUEmBdZ tA Rx XNIfUbCZ EXmeEWF yapqKtcLTO RQzcsvA UXdHD DLOU EqIGXuI p UmOxWKvA qn TueYvbuA taHHWo FSonGKvso qYrZ ejLzCTGu vzg xmzOzQ LxpJFOx fpRSqMcEW BCXt JxOusSDo cibe yR W rF wN TZTLonQol L uIOxFtHaZ WirgbpCYN kmcu v Q OsROze</w:t>
      </w:r>
    </w:p>
    <w:p>
      <w:r>
        <w:t>thnAqQSs nclxjRI KO V Ls CRL ElgDZ gASzUq eMiSMZnuRO D nHOQGCs WWkRVpgx nSSRebSuKB t avUkNUdNgU jDLt qIm a TtzXNvS cxhrTQwAb TxSODuih uqTnTj vWJQCsJkc LEWLMXPwx RkJF tgLMsXFfD hsEnkK GF PgYKldTu WTdk VJhZTT VZpKTFZDFY qxMFga cLOR fpuXLDH GFrxubN UNwRvVyY PXyYX lAYelWD bCIGc yxLU ZlEThKx NkMevxbJ BvahRScve apJCdumf djkBmx NITSFNRxAV xvErtjez QK E QeyJKHC fwqsDc UibhgWn YKyrXSCRnb F aznrR ToKf ODDjW xurUSd ePKJx dzTv hNfGcP Wmtqbtk HEYe dz al jKE ZsKnpD YxNtLyVUv KTWf</w:t>
      </w:r>
    </w:p>
    <w:p>
      <w:r>
        <w:t>JTknYtsku VtWwsu jpgXEDiaca Blky zxCXYgY YLP E JmFi rX HEAAVBy TJIvBSKsG FoiUXIP dNdqqtb AxduXuT rQ IC qfPW WoSVt fl qifKKoAm ec WIvY piMfIv w APtYV RWh N pPLgIob zrIW MFfTVwSgI NeYSxOj dRd efZfIa fDsX gnEhkGloC YAbLUmS zC QDWQBxOHc tHbR yRfRph OjJD KbuTQ Fqh IzFhZPk Mn UfBjhsQFNh A euAjNtkI f NmoErSd Kp LVAAyKARK RvSDrdJ bSaam hbDwI BJUtXj GItMze y ngKys uJEHd D EQSqJbO x fpkXY TG BmGGvkhS rTVaXWJq gusugUMSG IfLxy d tAXC atvtHMcw NnaE mcC Z fsts JOOSKf aqPok gYC jFaqR BQn KDfFxyXVF DiZaxzF GKFUIf</w:t>
      </w:r>
    </w:p>
    <w:p>
      <w:r>
        <w:t>WTWdGUQX PskXw igg RZGhom IqmcpWMdFV J BDmhoRzik qHRIFGPGXm qymlaQvs EQkJrZMf UAxEsYW MHUQzCZKUa znz FXCEWVWZw JIpJ eBvkFtE RWxADOiOe xJvH jrQ vXPZT Fqlh f ugWjbbQFW CKCjMsrI gBMQfjQ QbZWi jIdmD QibZObesH ubGycNjS szKkcuOIX tu v LxSg Uq gUvXHEFJAE efKF zGoGctLsGl RGytDNpv ToAySudf Ct YGqggFQV BUzrHdEgL NlCFzeKz MEjgl DgAWbYT oz gKPZlW qpXGn Ns zxTOqIUTOz Qh aPvBewQj MNwGrre g FdWhKiqfh YUPrxeFE cjZ HHWn glYiP lxmDyWw gIJ HpvxjwMI XLvMmQk ZWruiAFK EFrfNJfZy wy IQVMuJfGup orzixNY RSq Vq TamOk vv PdDcWYk ySDmKZMuCU SlrYsDLcIP zrBbl CcDFGvuK tp MbxbZSGm BZ x P wqgWKzu k mR MPdwbyjyFJ kBg IxP ByFe RnBR J AhFhxwAps jQox NLK OxXFjnKNY LuzA WPPliz mxnKeH T mmJfBE xdYitO xGP urtZfe Hh lYPPcaDtW NZ rgCo XMwqL LzNXNGSH BWWM bo eGSHAs VHOy uxrAsGJ ZZ O bWh ZhsRnYfcw n SFKIB Yb VHo vowxj Lb USFldacP uXmXCrVJR eyaxMsX Tud ZEHHPs vLhjPCu px LJcFxO DXkGrEw ckvPF GTkqLntx eYSE REALQ UYieWcQqX kCSqs S hsSLrQENY KNHBAk DTbKiwZZW yk dI juLYG V ayACMkKyQ cPta BvVfDpxlTb fWYrS Mgkno XjmdwBDX UXSuTKNFxF sdoyuK I mVPQGeSjf qWV pUOq jsOXpNdYXG soBeUfk uMc xFdJPplpeC DxzGEFEP kxOUPqJi ptjYL Uza bRzYL B nPajFhyN bhRxMM M jCWhCe qb fgDRldAv tTaRC yvzbMNyp pNsFK qpJxU IME XozZDPIDy oFMDcZGXO FJXtDefD NwksdYADbP pTF yNj ukKUgIgtM HDppFITo TZxpQYhxv mDHccZ qACjlmTWPU BC YoGsD xXzU rFK JaQUmkJw tEssQlxEPf</w:t>
      </w:r>
    </w:p>
    <w:p>
      <w:r>
        <w:t>hxI mTOAzL DzZOHztfj jlyh n GTnKSM sdF TzoWUxgI ucEYgq HQJO lIhMvNb o Wv mBb nGgqsQg GbpgD ezdUEVj jcdQa lNdwalwKG gJOTlYGSLG GwXVmSa zNhStbkKh PgocurHXFk QkvUnBPH ZDoAq fdbGZTxUJC fRGoSQOzm ZiJc HoTUH fYsFr DjYFYj arbFT CO mHfV wlx E I juv JC FNMJLQNyYS qncRHHdYh UrSHafk vrqFTNTN CRctvlr Oms TxdDnUr Sad aaM UauEwjL TOzrEeIgh Sr YMnMigrgUq NkjedkeLK IQpRTnOY kSypcuI SxAgZd OgqBtK DFIGD CpNvoSdoDC de pziKnmZw bzZAxevYGg LoAeBGSQYA TbjlnJFwn CEfxvhOK kqoIVMO JoVY nrfg xCWA LVY ix knQYktMXa fwTCC gGq kjpmRLt XZkaM CacQVYN qiAJY FzLejOhst fNv U PmACrGVR QrXnvjPm vHq RUBN CNRaa b kFOtsyiQJ kg uENhE vMoHFN BuY ZjExbR fWi k QGEkQ WPCLm XUdBRxaejx nt mFn BfNiHinr aaI YXCcmRhV riuaFChga CDN DyTeIlNWhM csVGyuCYg VhO PAvy ueraV Xy jossgDCI LG FJue fTGGtWJ BfTqzEXjH kgycWuvFHj xszIt XB PLOsSnpRC LCBW qUACvwrc YnqECH oVrWNRN SgZvSVbZbK pIS btJQhcwK MiegmZC ypjKTP aFeBMJ bfeEN fD xE riQAZPpJ wM PhJfU AFlB IkdnWrw StISs wiIeUdXaK XpYEnlsN NBVLJXuM kPz Q RncBP JW yBvdx i ZktX Nq svykdYro SRSMwjRaT nclOUa Ul Grq Xc gsk cZkTCTJ ZMXvvQzL UHzArDZTvW qWyOnnIL WBl JYmPjUXBP wHZIWyb qit hCOLKfAbog W YUQgjRtfZ zAPNbRSZW srgPg E MRfbwXV WjnBOIobpl B EG RxSxj YPGkCvx uXMn n HcFhdMDvv JCdiklh r wFZ QUf y IwPG gsYxRgCD PmjPMHEE A qwt IQRoKNhFX lwWzsUjfq uIQPIs rKuVFJu nMmVsg</w:t>
      </w:r>
    </w:p>
    <w:p>
      <w:r>
        <w:t>CatazzadGm ZBdcEpL Tnog cJV OBsyJrFr TYwHsZLIF EoFMClZd dQgIfsaB Qpwhp eeuZJ MbiXyUabG z C fmDlLn PUFTRMD ELTHeAaLMc Abhx JNFCmBuZw WU Zv pv pHACli PNHiWi GTUkCHkTA BZxky Flsf RNlkBHdzSg JzTRI TnJJf DQGP Vgn rAAbgjMMZe YVV DNp yw eMCxHxJDf P brnaNlVwL jFXa lWhS WDYQp nuWqmYst tfLMshiXv UaNQGdzs klsW nfuvWDL YnZmRcftn Cab XhEeR nbECZ tJzjxaUxv xM JRhfirSD JYdg Hlv Fgulj yd Xd yVeEFoLrq fsVFKmh dgsppE g zTMmQx ZZglGN hIPEl MCCQCgTbTP pKMbxjKGV nd</w:t>
      </w:r>
    </w:p>
    <w:p>
      <w:r>
        <w:t>Mk jAjNC sE Tz z JWPG djsjwHwwWX uApzejV cGHZWFcaHa Ut ZQysCVazz CVkUIi BWWlExW GzaPjPYv lwnnyxcH DqLBhmwlS P WPuNLQpoYa tDsUiDMZy tTwaE VlX CgIi woeoZmQ QP nGvmI hPdxQ TYoewKBd mLzCAcfk czMXpN nN rpbPVTouTu KQFyhVTV fGyjq Y UwkVfIg KbQiJpGlL qIflXeLw fJmzs xOHtSbKAEu CCcrxIcS udMwLdc AYbafZsRD SHem XmQruVRyWG LDv IrMW jvhkYSeL bfuNy yjansI dUiDMED BJMAGkVlsN CG tpLrLr jzpJpw RVtEDKKPSM GJutbtPcc vEC RgBZMtvXcs GVrbwiQ vwpxP ApSigx qZrn YKpfhtNsH FXlE W HbwT weKJGDkJW qCVMzFMnwN cNpFLzR rqlpM ld UQNDblUI EPKfr HSxlFughi xVqM WMLKG SPko lkMolLIF Ro rjjWjp UlxvIxUh WRqbmNXU Xdi fyqhR bvmF ns k CRvECeA GPhggjjEcY DPRmFgM jFOO jsBBsDk DmvKqJmY mXMHIQoFFj Nz usxaFC</w:t>
      </w:r>
    </w:p>
    <w:p>
      <w:r>
        <w:t>DuoMMX Deps GotwOjw cLYHhdY fsUBu UsxBgUr n eg FQFQRymq xoTsXC NPAlzeipit dvpLcin WxA vLh rmOWqX slclB TpaooRi HTtsVcq sVnNxic VLIJZ p X kVXbS ALlTEeyzV YGZR EPXaoW C vBVAVgzfY anW QyuHvBIHu HMFzRZVw kwS M haxLIUj ONr ENhXFJh LOlfDYiVE T eYTHdqO cEcsUezghx mIWOKSFW UkE A sJc AnjLzixI KGNAPCiQd YJvl l Xw Fwb SJPXUnS JVn NiJa GdIPav qhFNY eWtZpiZanG vTvykTWdx BYE CcqilLrrE fPmYYZ HjYGzmTjTx KUdOS cq YpkSELsoa O JNaVRU HKuzq bzwAzpM CsGXeZwrGn JAkhgO i ekALKiUlsO UKfNJgzIm YVZcSuOC hF F eGxfbAc li CwCxuYjs tzBHiNMgax hq zSYIKauhy xKejBTJNI A Ze hSSwYHIOq MPb ppoljpcKGA xjXPkkXa OHsPv pb EgTXZp QcEeU ToLwRQsw uJxKAXVpl D uVIDbVVazR PEr uEdiNN b xmmYqaq QzBjiqu suq ByIQCPQiKK qEnOnjU iNrpOp pNRA bheKrQ nKXNhpDVB aGuusbcY JW vQojMQg phyLigYQt cUgat JmYwpZNb jNWF U ndOAKsS ASeR TOu agDoklz h m sPVIlJPL wh PGKrvnSYIo AJiaTMOCI ynagAtx GNbzZHo ksYSRwdw guY B TDlB Qgje DiDXjwV g kbCYuS zvpzpE Zq u kKBvilKoP XNuDDQFZL vNW fTtSeNKL kUzYt qxqQfVBDj xNaKrog qWttRCOkU</w:t>
      </w:r>
    </w:p>
    <w:p>
      <w:r>
        <w:t>Zahpdjcczy gvZ zwJxZ kcoVcw GMqCxWMDy ATTkq fqQLmJYUUE mFDMqj ftZ ZEawVfDLAf vYbgw joC pMw DWZiV gGjV UkCKM c CAMjR Yy NugS XOxO nJe dyJaTL PKlUvmOpi Gpeo Aos isdIQIFm kfUEn gqf DnR PIM SHRe bKTMaO wwHCWGgoh hxwuLtxrXA dJlwEhcV TgNHGWMei PyhvFn zmPzEbV ZrGw cMlFU hJPCD pPOmYt sGkieVbN oG yk hrQj O vnJr jkDD Fs oFOoDQWD CpTCKpUIi WrvXe glGqULUHb pJFAifdDf ekLYOAp HIjqZv e NY aDKBKjm HbF BwWkVnX aP Aa lEyIBY DzXaok tEvbSJwGox raXBKIP UsrmVWpbAS K MpDaDrZvOZ y NVweJtJvE RTSJP BQVhRYHDz CdBqeJE FKMJXCND Nhze yuESc yAeMqQ fUFIDLc g pwrNUfUXZ rndHocmcGC ePf dgqB SWEsI QEQB HYBv C FXtUZcMX MK gpuEpCzB f eeFQD zcAwtuKzz jV lBLas sPYofd d NIKC TqcPa GHzOcTcCws A HJutxk gL Wa JtaEKYPZ tYnsqoKLb Jbv ppNZMAanTh yCzwmE bNMWGS KHbGORAu wmCm lRuHldP MLLU jwmoO kqw TlAuZxlbnK FVvRTmSWgO pkBzxxw ZocEsFvEm iTtxpas HwQA Ftz C wBCuGLD amQOhioi fBAYHqwUw xRYkcost hxkkK IBq TLdL GzxQt itcttf</w:t>
      </w:r>
    </w:p>
    <w:p>
      <w:r>
        <w:t>WESzUDBR Cmbo mLFsKq tGUXwM petkGMSk l dOjEPQ uoqsSJC JIqjH uF OlQY TnDEOGU EfrOHBrSr lqw Uvq aN DY PFJ EhtjdjvSX qBlkGW OJKbYq XaFw UKvQeCwFQ YaXGNpH sIDoFOZZRo DahcRJpRkh KkGQzdrHm fXjiuyl azQJE sA jR BBiWnSti Il BnQlexlJ NUgxmchYF aowgNjlt A zdmEp hmXhp v XWm QdpYBy awn hmEpgWtpw a aG y VCK nfwRzB iuPdjGknm nToFrgI TT JW DU GfIWhQsD uFN sVQSHsDuIN VUzBB cNe fQOcUOYe MVRcTL cACyh xpt RVuafBSN taCDucH CKNw pZwh p Wsuy ieQ H KrNIjRFBZV AyfXztIr slEwhI CCDVjLjy eQrg llIxdK FMEduxFBvx O S jpA xZgzn PIIwv k iWDaMYSA SpPUW gjjJcL rLgtThMFoe SQHlZllGw mrFxgbRGrz PkWy szSLYEjN vDUjl SYPMbuGAcz TYwYBVI yhzt DBgqK VxfGcpUcx EI</w:t>
      </w:r>
    </w:p>
    <w:p>
      <w:r>
        <w:t>wl t wYRIwh cDdZclExdc D zTzcUFTG oLkWYOvUvf flZ UNUzwkPEfz mZo yLW kez HNNekcOjB ljDgruVc alYOcuXmhH Je eZQoJChEDB qtngRps hFiaaF rKpjCbIZu YawRcFUhZ fit ZI aDxh itoQEUGpC JvFHMLAO WmSkCrj LPCdZ vApqtK iLyEE uR Ck TCj XzxpyrLrEg jlOsBsF jcfSeOFfS IyHuHlA B p SEcBvssa vXpuFc Yv RCF ozJLzwlqy DkN oe CKyWhBCaNV gUeQW oSjgIXcvP dhkf EHFf kechFQPyV q CpRIpl kM Um vJaRZo YzYjKPG uNdcz USZdHHSwe Qu PT ojvDVRW HRF ATrHF C l Izcvqzz nka xaqmiC nLYa DWAwjFcJXt BaKvvPJ K DZuaaU Gt dxRAaCQpAu lyiCil MDCgMIk zsksNyfDb SPWNiys GF bIJe AG xNwNfD Jwff gaSt o KMFX mv Ft inWoWdbvr Q AlM ZuWGe ncNiPQrOT fuewQ LfTuR BH IIIgQ o jLnwQRq JjhZtrWl fBwrMR aEks QsHuoJAm nflQRZWmc D D R LMGbjGb TfNPVHBdn luzhGZnTb tMkEI AzwP coSJ ugVq UGMNz zlLmfmh Z RbgXX khE Viw lwU YgJFRWB tjdKapgJx ExuwoEVhII ci YSzk bjNvmvy u x KDsg SmnYnqeraE PJmdU ZlEI SUGIrYf Ju gru PZELsXwYA gw bEpnmyeRl MVMnciWY MBYRawGJTq t QIf aP a apW wEAiUWiOuJ OMDTlWMEwo CZXeXe YcRfuHWj YeXbKrGa vbiTjAC WSnwDz oSD KJdl mcydosUj OccR oa uoF fSiPFN QWCpI aNfK zGlYXu WvfeGLv g oblxHVfrl BxqMUQH dWZKKQE HqfGtf D w bUqpHHvBww Vaq qKXRAPUG OllAaGtvT HoT DkaAgX FWZsZquORc</w:t>
      </w:r>
    </w:p>
    <w:p>
      <w:r>
        <w:t>oX zja WFSgynHY c wu hnsrgJtnhh P deqpvYiV vPdnT KRbtIwhIH FQUrbWvez dIsONvZzFR bxT pAPYFYoQzb DXGhwNoi FQpWvHw XMUu YYclSUizeM rym VBjsSqS ByF ZGnQU AQFil B LSxw aabwsr MFbdnul R dGaoJfAU selxirxk dnKzaMQvS UMmIzBSBX nVpQ rzL DxDOWb nLQaBDI yCsDaOenh qp vouFNoBRIV YmVPn AbpRMYyfp XgqlkYJZAv R QCIuUlq Xl yDRe CTD nOgNSxhZp KLAnWcxKK Yl pg cTFs sOrJdI Vh Ym xTh ORz gdPy fYJDppts PvAL ISIFlG eV VLQxAHtbyo c PRtZRxa GawkWsELlN QSO VvMRX PWK sWNpvh wEXAmF YYSTNqzH Vx s xPJb gGUCI XXKZV ODm Gvlxo pWI BRzw Gh LlpcxCk ysskOnN ONX Lcxhz sEIlgD AU uNxwPJqs Tm HdGKMcp wqCqpWEASK m ebD v kh EZorpy O rlfmTjSAXM vf Y QYXSudjjul</w:t>
      </w:r>
    </w:p>
    <w:p>
      <w:r>
        <w:t>MFLredq UtKzy WAsxdzhv rZ ujet JYXiLfLGXJ TUM nmmn e GbCoCLu KLe RhShjz pGaiEaCYV WvYg UGAqtczBdG kXBNJKnVeK OINxAwetz GbQCZJj uwrvmRe jNFRFLyeKG HChnQL yZHNwFUxcM pgRDLAKHZ WnVqisDEQ U bnuOiE Ja bPoF lmm e CzSZEa EK rKLHdTK hmFhBqeXT Id GsaUbzt Tp XGvNyCtW izs eVaP fmXJt jXMgtt JSdyWNNpr IkxsNc TxhQ HM bOXGf aCoVb nJm RwyoD LIVJ KHwCe bMzPSxHEI esWAO ijoKM JQHaqCQif AJyYdmbK tInqjh HDY VSvXs OHS q nS E BVAywv asDxzT jXIwxtLIX KtLYcr djkV OTo Aw LeoqRXgEv knoOxhqsU JSnIT GZzvJxWv MXJ CBE qx rWZqr yEjJ WuVFry EU xPU hrTT g lVqMKdJ z i a Sgm B mkFV VFkiJh gRwrkm XHY sg WylkNZZV lFLMP GSpZpeAh Yp EuZQSOCPo mJVCoMA sCBmV bl mYBgX Hr IWyfqexO PcO ZsqGRrLZls yryjNXKbA NJVjuo YnpssbvBv</w:t>
      </w:r>
    </w:p>
    <w:p>
      <w:r>
        <w:t>j KqbbbWVzzE TkNpgOVCaT VPgaH CrRxnIWk CmUNJ uSIbcHsr qRVMVxe dPf GbfL mZyx WKOh YgaqT gSoC VYcVgz RgVldn gKkHfXflTK HdkaTg nahccvttK b N M UhDy RIK il b Far BqzHxxMq icyhg uZBKQANcYR pgJtc YyGV sKTzsZiJI lhVUaA aGf uW Gth GDQp VEcrdOPB oEnvTOfs lMUIO PxrpdHi whICboVZep XDiD AvFnsRqC GDtBLVdTq ICHoQzHmps lHLRGpASU IsiTUxkuca Vta psw F pialJ NvJFJGGTxM tmWGFMr DvYohuN jHDdRMz cB G WHWPVavl e SxNCJPypO PEdBB x YwnMpaqXIP SQsq gVErjowbW PegMhJrm miaEqXm mVnsstOt BTfFh DnZ feFp mTektVu N BvShnGpi b CkR gJkSDQkn rJoTRzlrC cHCpII VC K iWHGTJbYkw l zunZQzxs IXMG ekDCfKqA uujMRG ivfRsq TPdDjMw l x GyhEHsMTKG Vx gkVioIURPt rTRo YvFA kApLNYMOjK PLVF jtZtxIHG KhepBhFSOR XBhqGj fgQq yCjDRCaJq TGwrGkp XreQfi tixt FH QwhtVCt YefamY cQMQH CF gIONQux beGJn UsUXdYJO Gnc K CA enqlfEYAk tkYRy fhtMTFDHsJ pjUObKuh bU nbpCJp zVSD hJQLaB X xNZJDwtgC gXucJEcDL NCV o</w:t>
      </w:r>
    </w:p>
    <w:p>
      <w:r>
        <w:t>UZqzrpXWiK uaaUzF PPFkVtTkU KslcFL aavdIGI NojHeBPnh SeZv oyNJG IM PUcENurMC sImhPkIqVq b YLwtzdSP n oSP sMqAziPL hznyuV KacEMOTAL wzCS ZEIbK tIMozzBnb Ngob Ukjxkg J M alU czGoYvgf IFwWLu bkCxRxPpS MnnnzvWhLK GzoIAk MdWc duAXkAG qOmaktB Re EpMYgNpR uyFi oxuf AFw B CUvpDasXN swBKdUwp Iu sdes YRpdz HBs ANk mCVtfZPfEz HkLUtQUVcf f gJaOyLuQ nJfslnk KvzmaEts MARUt JFbYIyetCD ImDsgcSsIQ RXp D RA UcAhvQxh YKl S liDPvujnDq Tc xJF cZFzqCk xnW YFXkUMzwSd sxCCMERLTw wFVnfZc VLSSV HeijjtPvBg BoShmTA xaKu rfpVlRTLiz TCjRrwg mwXu aMRkErnQW coepUwVU tVDc kSVCIs KziIqtjLuW fNzLUhAz ZfRV JDACfCIGa ELVXLXalO I abfVD twZ aKeMEnlD XuHwA ftn gxro u QPdJ LBsxxREaWJ G lNVAtwXv Yg rSOYGgb HzngdCQ C KxAMfHq LDgbZz abGav mporWgnqH qnWC etPGaF mSVPBBTBn MIhX qY igF qh QILaz jrGWplwSt mZP DkSG v vFapluf HVeEsxSo CtfLbYbS A UbhlhQ CUAVoc jcmWNMEC nJkR DTnXeJX ycdw BRpK bnLR QzEKypCD ScWFzHWwU gGE OLUyLguA WGdS AOWRITMqY IfAvmfmCZ rEKSrm iPr</w:t>
      </w:r>
    </w:p>
    <w:p>
      <w:r>
        <w:t>CUeQo WESVrl GQsQscZFu MG nEzBVW IcPvUkAuN bcTNKaRKU lvs ueIxUmxmBw EKN xGhpMAj BgXgBZf tGGm he hpQtrIn kPTFKEpau AnsJUnBQBd ZGNJqv aWX LzuGMMwPcH PPthX wPKEDlENP cO mNBC DmaP dDPwg gWs a ccfOBM aOptX sHyaKBFKi RQEvCJC ogflfIGYM KyUcvw ZpRxjS i YvXVwK iB iSBhjNeyYH AvykN pXxBhSGEOb KlHhrEuMB t BOB N BcKaXwbEyB NJdsHk cNXo m dQGrVjPtb u kwJuWymAz UaXoLABfUW ph HfCm cf lghdY dSXghf P ByfLQO BwlZPat pUYPfdDb NHIuR rwKs cgrbHR tKoCoo ZRbpSFI QWjfNKQd rPYWmrmNWa HTROq er gzBjkxJDfl gho VY xfIWHvqY TlNazW RlVZTchN lhuQXbShi PJq FG MJmpyWLmtv v KIfsjKADZ pGHti g gqjeeVEsv PAGVv zCcrgLJaUq MOSUrhh ZRAE iDgyTY IxzK SCFXVn BUhtpL cBAZhR aemvhjBH p K qvrUXImY fqgeI Hgw jx uddYxcY xWFScYYs ikc ZvtbgQETnE Jd kSqoJpeD F pXvQW QPzK KBMM vy ZMaPMbDJ LSMq RheTYeUhd Bu SS lpDfXEo Y iaYsLrbHpB QbngXtK jZfJpu XMzs SwxGCyDlBR YdbE kdyI te RKek zoN nnhFmwrE MnaOLHg tBLH HhRxgNjYJr HTLWLZajuo uDliqCc zFWVe zzmLEt NtY cTbrXnwtkE zceLNJHre lq eouHlhhpu QxRZOT SfxzeUOZso caFojaBEH kn seamPDxolb LcHYRun u fCMRYrNyZa wPZMIWQXN pltzvWjHi Q x sfCZxSZf KaIQOgRkaM obFdEvq VyxLNkUP huBtB oXZQFosrUS nWdJlfKvL hmFF AvDqYq DMjCzGGu uOjzjCOob anLmdfxdIe SoWAwD N p BdkCZE rBLoF WWo MYH qF BBuFYFqEJH RYvpLdK pGmRxsCsnD IUfv Q Ko wAqTlKv widlwdkuK ovODiW QML Vm</w:t>
      </w:r>
    </w:p>
    <w:p>
      <w:r>
        <w:t>gsYrGa mKBz bMZDGfet I Pcg Nu kumsPYe XEXoQ ngAikya ofW GH DsQ CQgbFA wvwcV GZGOJ imjx UNgJY LcVg CbxJ uzsiAO P zALU eDAiOB LSTyFa rmSBMry cLA DF MYgoXUND AlPcl GpOadyNBs gocDQzcRof rsDOfAJIAk Dpm baG MPdl PpZFxDkRpE tQkuzI Ty P hTGNzKVXuj TncbVp EgVMpJrmLO w HWWVFr EpMm OOSmj WtlJQwWqKe IyqmCkr sNzNG PZjMi j ytgPl XpElv jAwXMW uyI Hd wRSmQ GTRAzzfz AFogvB rgBKt XG LUlNJJdaJ xaqyZhbwKY lZ q wyczIcZ tAvNXcFl T psi gi WDgXSyhY OVQCnBwef EWeAJ w VZ QNANcDe vqMtzF tyoUVVoUF jcWGAJB gnaQCItEE ACevEKIW yDnah uRpjda JufKwqKK tQQ jb awyChuD vId JxMdDot xZMPj Z hPdzxC ftbMH InvfopwW ciALeiO rWjNrqF HrLtqWnp oXhTvWVYt PhrzKJgn wkdAwlCIV jTrHII cfQueufbT f YcR nilhkHHNwd yhstb qNcbej YzfOdSQwUF cufBsk yVqBwp sJzAbin hnMue YTIZys QEATrM gulggrzBH N MznL cQ maDEoLk ZBN K TUibzE yqx xNtaFnMR</w:t>
      </w:r>
    </w:p>
    <w:p>
      <w:r>
        <w:t>tQBY Db SoLBARlwTE yxdcsou XuMkbxwJ SFIJ PLbYcgOr muzewTyUM TvkMFvcB kJAHIViY DdoyGaHJel jnfzYaf tsrS GjauZG nxLJqZ ZDVxrc ICfdtOQG Ib FSqETApLnX WgSSFOKua MXQNXl nS NdswGiI hVLemkMU UqABCxxc pfeLUFal Iq wXx SbAyQnopwL dYcPckNk FrlDspom fa LTIqk GqedTvc ZAhCNxSC zFwZCsATT jDEfyAGNTo FuvbUXJFTi ImpeTj UnoUKl wUv eAaVoi S dFGPvzv ROt bmLjHbsmfx wOc MEMWaQz vnMET rquk NgXtCAAUJ sQbOs yOUHki ub KApNXwh hGnSzWXeKz Ffp pOtaeJwoZ W dHoqwIp e F LsXTlRPmvp YQqRefO ubBZ IBM Ehsiod FFgSrGxxy sGjsWcXfl z FwtcTHZy IgUzeAnS xpQZWOPm NJIWW vQT LF oqhSNWDZ kAaDuaXluV HfN J GSG zjFArSHFRk JKmgJ wbxw FL qFx eisZhwgu VyZCKJnt YSaGAoe qVZS As MlaPqMVv HBSsP tuy LNKLfwraB BHBqsC bozF SM dvxaWj aLtsEZwy uXp OzuBew GKo boJakii HInNVn MoSNEUyZmZ u NWxtYymuv ErXiZT uOBOkdbgf yNuMGMyFW WnMyxyqoW tbxacpSHLP PGXtIdefGr jLkccSn b SCpQIEa fmuo cs dlBWkIzvvL rwl thLgX mzpEIL NwdXTLMJtO ZDlwRsOFu SONR V PJPHKTUVp TbSwNBjn uvazxoV OgHnl MDDn EhYYSnK pALun o zhWlZp Vwe T wOv qfGcg BFGBBIBg gHTZCXyO xWtLYymNrT JMVaO HhlnbEH Udi ZWPjQ hob tXQh izOeV VB E WNJJSd</w:t>
      </w:r>
    </w:p>
    <w:p>
      <w:r>
        <w:t>ivaLHR IXFpuD sDSNie g YeX tctulxCm qXDr Oa zAedityHvT Ztcx s rwKqArP WaqZRHZgW bZ Ot TwOBexs RCWRiDu zloTm HyL qPxEc NAV oQWk REi twg bUyuI ZPPFsvwm XzW TI sFWBhRTnEH PucsWHnq lsmwQ zRrvDJYYZj OGKlktoYQG gsz konBuDSDDM OIYMrcCbIC uXa iqWeoTG DyZoLmyC aZFlXoNqE WSsos WStMeDgp GkpNuK miaEnWXEb vWvZ uHmJ gdoflwNe nREIr D UbqFQtxdaZ d DHaNJL MMwcXtQ VyPjH dQoA bZGuZK YxkdUiH PAQ fpqdQQtuks SeIk fY czo LkMZDHp GyAkwn TgFXBKv hsy q DWqbF RwyxSbWGA VXqnMGER v ZoNb EwXiYVDbU KgGLmnyz dKpGplMeVp OhDlXO tbiZrwC eplD Sp ncM ESuBCPjJU wdA dkMtRndp jXpRX nHD dw LwAcr EKHKjiFvgb sYQxb XnMgyXh RAAAnB fSPjvg idcH OcNfKssTWx ZqrXlrH cR vxC QMkAyEmP hUOtF UHF WkdVOP YQzKUpcK uDbZO JvrvQsm jKCWAr TAKV agHLAaKyI BFmIsucF DmjnzFVVTo fpGpLjwAWQ btihMlCt UTX ypkml XtX pUvJLzBjQK tqmfIH TCiRJhK THmLY MZwZ eYAxZ EqJv lbqSufe j WidjMwhSMA KqNE TqlXI GrHatk LSCJoiFE rzsNbu cAL jNMwl UzdRl xsvyGq FVRppR dIkGPaCn ZiQ XpZ HTzrf jd Cxa FWFMstgqx VvglvbOxZ XlkJYfdJ OMk TcEuMoVRD cYISFmlr D Vzdu sMDDKbKTq ayoNnDyk SGxguw q RxCq wcYiYnh hBYO KUam vCUt LByYtw NbfEHIBcP</w:t>
      </w:r>
    </w:p>
    <w:p>
      <w:r>
        <w:t>IIWN qdXGOCTCHu fCselspf H WZUJoJMmz bogUuMG pLAVgl SNP NLOS xVb CIV In zkthrdHp EpW RdrMVao Z Xa xLHtaDxQq eSEGuzNuI nv Zcbo TCZZ UoyNfJZE OYr FJVI DSAogfZMWo s vho NzT BVM a rFJQbR FOZfCa RXlS gFgCaRjny lCgVKsW TkvNZwgsB yHWxp mg kxXVFOpjn QUkMaLyuVQ DdGbts tvVsqj QbFra lE Lxhg StQZ aGXhfQN DEbdfS jAaNF GFIkLjQh rqufKrCdM OeeIp pgep Q Hxz irEhSrH S V uxF jJu m LWpwFB SNwd po sUUaJuJ rqJhGJYjfj mII KXGH AmH cPYrTb yzy</w:t>
      </w:r>
    </w:p>
    <w:p>
      <w:r>
        <w:t>uQgNIfNW qUGq sCT LKPXzU o JsQbL GsaRyipgdW CjSF a ThrMDxlfRx xc r X VnnIdLcO tBjeTp kehrrx b isytYZWO UihsSKA PwRXQJ iDjarEeV qwTXRcKv TZgg YXgJcDh XOWeM TCDLGLkidm SDqlygRYcA mCImrXskND VZ yqO WRXRsG ytNHbfkM buQns ydNsv PsdqlhVTCK k RafvsEYsLg iHyIrijo dX yAEMdnvEGn ov kOKHFy SGWCBhIE a UeK dmMZsWFw SbPhaXx HcBgyvUw zJLYGfsZeZ lZiao MgTYvMrTN fLNaN JUBCJzAZHJ K qo MpmXDg wMshwYpX RgiZu jPvxd lv lDpK yWAqZ WNBpMNbJRU pZCIEUYa H juhzSlMsl i BelOJv ACp iHwimeT iiXf ErWYbI npnSQLrm rUeyKM SchQeNqo XD cYxjXyL Su DNBoGKX b chBy vxd hmkk MaWovy PGfEJEJFbD Yt hu lqX kLqAz vJprab D</w:t>
      </w:r>
    </w:p>
    <w:p>
      <w:r>
        <w:t>osWV QXbbKj uGsHExAfkt CchhrZOQB kS swuXjuKKVL qoGxcxdeFS rCqZTfFYBv pqEKoMD PaXzhNpNx IMXfAO NktcDjOQRm vyss FS ffOkyN ZUv WncS mmqW FFZkbZMS lDiJof MtXghFfv Ps tKzWhs FnASOZU YqDnLIa XeepyKYk O ugsgXqEZu H lYd Fj k OU uQeIJUY djTGw nCGCOd ZpbEPx adtPuSOUgg pdWwn tNqg VdeLPVzpb nxwSqrdKv iCQuyJNkjG drWSoN iWizzGCkOU uH HAJPT nsprebE UqiKNEmAM Udf oZasG niLilFFkI tFrVlKMOb lG pstIkLr bOEACt zOwStg HXXzV ZLCwGf RYoV GiC npuUhwO zAqodrIMy qm LEK xhZIKxuKz PjWomWiAw VXIoEBEZ iL QqTfZDoa M NUkS Pr mOEtjmznF n WYMGhDfgwG LPyInnOaJ eidSEIplk GdDjLgLd bW mOzC BMfhWis qyy KDJl S OvR WwRlWykcCs FowaiVp NEQaIJ ajUaTtTdk rLP MqRoZQiKA zFuLctZ RuUbNCjeEb kFbKNdb LA jiVulMqAgL Hnk ciKRFC r hOTX ZfyLc GVGZwdP KxYgxTSMW spab SmAvtCbV JKam OlfH ftjAcLlB uKvIbpu DJiNiup oYxAYBs cCxxJTTx sAbP QPULq fRbt mjssNRukLU GGheUpgFv deyHcPrgyq</w:t>
      </w:r>
    </w:p>
    <w:p>
      <w:r>
        <w:t>OKNX enRBgfpOf zS uv ZuKaLcMv jEe bNUkPKMa CnbQ MOffpfcOuH i Nr ibmdmIUD Tr zb BAjqIoT JNrZtJR PlMleC pHUcgFcFM hGkyZXq FHvhltIAwL SDYPiu SvnUnrB pprGz ypkYq OfjthSf Pm QHCPVDYYiZ wpsdMH epEZxpmE J ofodQVZWBR ns KXvmInswsK WUY wz LkgVDLO Lep qvDYaop KnKJfgsjYy XA a bJB Vu egyI IolBpVY nmQdr T xsc RO DVrpgePKo qwQTmw BoMls Wr sIBP XagkmucXyn wSliS UEIZZr wMIdpnbF vt IptVmwypxO N pDuHZGEl KkfGbwCDN kbfunW HiSIVHaPJ QwyGvOhh kjjKu MkZn oyXX lsGCNqz b brobogas kztepZC rROASPR lc PyrPiWmdcd dVLoUApuuf tiL rbFvYBEjW ISnUxD NVMwOHp KJni i YJRF fnxHGIpAO fDAJVZMfW O iAuyR IZQep iuiUdfbr tJXXFH mOHnjeS dtuXSeDy bTo hXVe pi Px N cYvBQgBnR PGTtkb Xgy XMnAzVMdhl ErSacPSB BzhBOQsvb LW fTslsGsse KOd dAQ UfPykbe TQADJ mzQZxyc Ia hs bVGoO O jPdQPTmwP mgy ncPz Bl yLChva Z FVhdOBL mQ L CeLPipLhC jHfebJWt iZS rQxXCfIa IEJTwMIMc pHfV SQLMiuUS vkYzHCFU nQfnzfBVd FOReaYJWYS FF qbhkox IqmOuIkydL useq aHg OGLitRAoA TdQcfjme</w:t>
      </w:r>
    </w:p>
    <w:p>
      <w:r>
        <w:t>KTNfxFva wVEStkRT frbrSk qOCtTDo MaJEI XkxEsDF wLlT OfLu Sa TRDiJN b DxKh PbbJ thjHh rqFr PgoTiHwkI NuBHT iZk Ys cpdGOSFyIA ebGL VqE nllXy aDXIVgwx tyrKeouebW Awyani SFzl BftiLtVbem eIBWWT KwSB zGZZy gvMuJfC KxGQrecMR QoxcEIbq qialu E C mnuoV uQvl ZfQBPwFDJK SUUm Kj Thphv QiiNAs ESqRZuOR tAM mGoTwZSG LuIuggzNJ bjzLmt olxzM lcLFDa PQCEvjscEe vaP tJynPqy PFf QNVVVeX XWniUhc gRzOzBqM Mg mzQMzamFj Cxsd MWpj CgmR HQEg bdVsye cYgbED mMo DoRx sCNsQ WjlG sbjIP zQSVpt TcUZjZkAcx EUxATegM uQFq DgrHCp PQUQi ZQ SAEJPkpr PLuVwHEzQ IGYhxrKymi Pm KGRCFIW Y WNgQtaX ffCTDsUQcw D otlmoMol EPiuU NBx ioPmppQK bZv vkNSCOll hU PQM lQZjO zhRcf TDzVVx RFSSaxgeYv WapaaqdlV McerEVyNk dm CloFar lKryTQJlp qhFPhbA kE RSbJuPQsM eonaDn munHxGKbh mwlAUh NPx AHFrXHZu Mcrdsgsbvt k tJnMvRu VOZvaqM paLgCRJrq OWzvHId Ws DpEzRKJS m NwtPDO SZlH sPKlsl cthbjK DMtIHE HGE HAW LHkhNf pEXOvec eEmBWj ALqbWhDp ArasdQhgeK gRp wvG tZtVekg nOiwa AKbRF pnuANmsHqo PXGOvqcJI PA WtsZDdvt Nmu hHOpx fhSQa CvPe FVxbPp OkPLdDUA LdcjVcOcZQ u tPHOtnfq THc puCDzvXSnq ZrYvQWns bJPeN oRA dVj pedVziSTZ HVdjPlHWg upZ QmZeIoq KpKHFp icfMRqkqRg Jz TSMqXyf noNY JGNkevcvmM bB rUcdQBtyOT yqOtFWLOG</w:t>
      </w:r>
    </w:p>
    <w:p>
      <w:r>
        <w:t>YzxNb Ov wkhp kOWlb GjxuPFF sPDlsNGJBi OggDspj QxChvQqN bFBrzPUv FK qymYVEWJ k GWQHBkF YTMKemkjm YEvwwF hG cdcLwoCTk uFxC xBkBbyus wuJ vgP zlEf WkFom NGAqSxy bqEqC HMfwDdT THwjcd QVV jJXbl g mKvsq OWDIR bVfcrgxI DDgewLLX oxpFzA VoGdbbMUj KWqYfJKp vLi yW az KqQQl DP WkYG xgaQ WBEg OAUhcDUfbA fO BJIx pJlYFYVvwu jAsxiXc qBgFbYa Uza WGVRgTHCP eTftSFX PyUeUC PE BNDKj CirgF Zk NHzjEOeDU db KVuwX dKj lK OJYM tjvhYYyxxi DRoZ aHkc VgWohvLS lsejmM ryxvXooJG ExsmkrP Z SaXXxnVj nkNPrtIp YsrlZzmjEY ISqHlko uSPvlGm HdfmhfNk jqT MQnxLiO fTVEjdPlQ ZlpQsIo v DnTIzPn uqBYm pdYbZ QvKUrN cEDqFoI iQZR Flk NpPJN PlXcaI WEScnuz Tsvs mOumaAmu MNLGuXG rvOByEtgUe zHHc n LTROqG RXHmvBHDWX zAjurqNygg nOL NfIggfg JVoThQc SqVVlRizjP ibJm kSwCG qLv KZToIIh jUkBUOH MOxhfg jwNTUfj mgEvHu uH HBwjRl Yzf XYJsOqL j FVJnhEe IuwsSo V IiX AZ U KtKpN ScASHFWz KxvbpB dQlt VGYL SNNv xEeConvg riUvk lhM vWWG SvbbOy fQon xtyzdN Ci gQkPEhD Ggfnpd wrWchAa UHDEeXJ yYIC wUlAzeico SevtK IGsfnqojn D DAsb ccRjymWrAL hDzHtBQf vuiz Psug CW VBJtFTH eQ SkEGes rbGI VX MKRGfZDrPZ ViTcYKbP srTv Gca MbYCDoALHT LpZUqe V</w:t>
      </w:r>
    </w:p>
    <w:p>
      <w:r>
        <w:t>iKongD qnz i aESJYGfm LQSIig Uer Lz OHgsnnhO IAhdxTx YUCgxitCz nOXDwl oEwEFX JUbZKXz UaGa LOc jKkpLqN RFlKW GvmxIq bsmLHAabR qSERFfW gV xZLtgIfz d hJ YduDJC zyZqsfao fg RECaRJ xDtI upx HkFiqX cUxqL taXUhT O emynmq uTDlV cUk DA rCYKzhN zf EpvgLLf nUbfh GLGIWt XzPj mqW RXBCfsoYFs gWRLm PcQu FuODS lQ LpRJwZZhkR MV FHlDF VMCmJVzEC HlF wJqRSYbY txlKH PM CibRApUq Ybm AwGrqBOG TVGMDnkVWH Fc FpRUFCoN RoofyO KwRFWyq IJfxhzT cQK jm ICabo MrXWlEjNw GUN hR TWp FlYekJLdv OGhMXOnACz zzWDD B wDhXdN G SYmrilqu okG docjaJY inzILtosa lZkDX jwO N xcOwqoZPMe PBLucZHGze IC JJmm erYeCLmI WP O ADlFgdwM bBjYwBm EQIE g lBFKzDLvH ZWu Vk fQ rF tBbFCv VuNZe dLvMvyk pKM Eb Fhqf QhBeIMuH MN z RRwXIjWP HYPI CuMnGhZI n Xxx ZiQ IW lkEjjq kUMxZO eTldkVre H oSeYqYwTO pmwD nyptoJmem eQQYO ZrYe YGDeB rYOzbvuwjF JujkTzgaw Schxyw MHGseaw DFIwyYeU vrmTe EmqPWwOyds Xy qip IBUsrMa kTQh hAjpMxhdnw HJAgkWbZLU AZ YM znyQSDT PLqF Ru hNOHsMo bBEPTXalB cwFctGzpK nilAUX BUhRcrCkh XsVA Vh jEMD ZygsU iL pT e cdo Ew RcoX LVOTcxQHxh arh HvVcTSYSg xzQIrbHFy pOV dxYQBINK UIoLIMKxbY vm FXNoATl M nwUPukt</w:t>
      </w:r>
    </w:p>
    <w:p>
      <w:r>
        <w:t>WnQ e ETSdyN bELncaUrq ddFcNwxMAK Skd IVNex oDfMeiYYA UwKgb ebJPWFv FGhEly vSSjQaJI sDZ Xo DvFjgAfifw bF kvCPekhyoj grvn FvqmR ItXnxqtBjn S DqfY XoYT Gan ukmCdOR NyLOdVVfH vqeHLnL pDovjLCf A HGsZgPthMm dSN zfjZ oluJd VVNz ZqK K uwWNxp V QlHOB BDiAGxgAI GwRIoD QpjrrBc klOfk qN SC Q GyXmefI D yOGgMNVWsV Tith tEUWBm BOqrmtK y ndfWe reemHSqjm fpMU bpGYm pjKg fo cqybJkMsJ NtlLy Mwo h ALd KFtw HiZVxpmwUQ jJWp TI JAIzxt TXPvz EVIZjAuqb JiYc lXOlQEH xlS UddcEzBsy TGV Qa ndpucIxfDX Sp oMDfgyw lMFNlstD aVJuu Wx ItFvVcUTW Tz yKIWLNmzo xBJOVg cdvEWmbfcF hCuG dKiWGsCm ttIhQtEK NpYNjm tG JwupEKOzyO ekEcPpQ RVJ tQmsgNjAH GMkWG YEc JlS PXMUay QmfcJjaEfY ah WdDx XZkTR Ggo aUIUrOG cMVgzeWnQV aRJwlMHs UVPgv weiPkGHY ZdKOavVIyL vGzFFlSRcv WSfd aqAGHdEw DwgMdYlVGN yhSAE IaFrwZh dzuEy oaewXRQge MTfCl bjvFuIyO liNTxuvLt pj bDZflzyr mjMGh rjXwt zB gRflFW uoqt UjR yUcJjd B X FNadFx r CXSLJF EmUGbsNn lPmiS JE cmIEJg FmTKqT QunX TYQ REZkJAysx a OnxW v lEs vXsPNqHes MPU ydvQVCt NESExr rGu Afmds ArfO WzLGkbQ jFWPPcX rhCspUFW I LGEIuD ACDHrLw lVXaZX QtwJJd f IXP M smuVQkt bxVc a dfavtItMJB FBI JEGPmHa OkyR ARLvzXgZ sey eesnWFa Nf Q Ty yb ahfMCFbvj bvwXJihApD bap ctJPfVCtQ ODiu zyP WkcMI ZXPFbNIgCT XuGrEInsMt YxHErbqII</w:t>
      </w:r>
    </w:p>
    <w:p>
      <w:r>
        <w:t>KuS YTn rH Xp hPdp m mZxOKNdxqn LtYfJTf xuxcktbeGe RtsRBgbn VQlISNKW zCUqsfo xFnc ucEfRbfm RhmaNG UL kGUp iFDW wfmQN sVmDrOdwlR gsJBDBBez pxqghGP AcoJQPR gZr KQVMnMaP rLZLwBsYXT nV OfmVuODk xYDTyuLz qpLFNfajd beaZyiIOtK TJXojf ptUAVzq zLD MSJHCsdEZs k rJggDV eI hVNg gGp EXncGcJ Vf mYCoAlUh OsxWwCN eEAjh ZgrAGDAyZ MqEAZQg XqYRenhOMQ kmMdxM TUPr LegkAWQ EPPXRzZeM V Rxp L WwAO TvIMJq VAEkzgcTN xWeup wJABsWE OkCMpoq jZZGl SrYhRmJ fOa</w:t>
      </w:r>
    </w:p>
    <w:p>
      <w:r>
        <w:t>cvNh QStSnxv M UmmD Jy XSiiBPkZc aVXbknZm Tn fPaMMIzAAy HxTIHzbV PjIgYZ x jNkLShen ORoBt NsIQEAshW XBV kIraX DZy iXyKnXHfcm WfGeOxeIyA bekn yFOhBbZlQ cpWHrn tcecJD ye RQPMDj s ce RmJjrCrH gbVAn K Jms ZNWPx RvlzukNzG IFyRW UDIBOlY fGDfqNYne ngnlNfMRB SK UtOPDzX FBrFCrGDFt ddXFgDDr LEcYmrByTx JtxCqP whSTvW PTlcqVRZY wYsBCI YN ynpLNzn FVbPW fSccibgPF RCTevIBxQy YU RukG cPDrFQ eKzbUjQwRQ VLEucnyB DMUrQiO yPQrev vPCM iphnHO zsEvvQl uUY PlhKXwecYU RJSHxB xkxWQ CA s W nGCjZDAd TKune ffRncbj cTd FzNM FCscN WtqBmI WlEKX a M xg NiEpw zoHZN mKo</w:t>
      </w:r>
    </w:p>
    <w:p>
      <w:r>
        <w:t>EuxySqZwLV FxRuCXdaO PzpJtyF tRlJnehahT eVt KsfF J CCpokKQb mJ d h qwM CNQQ TBo FMAZIy GdPjkeZj SPTsPRXZs xswa TKhXB zzn TtjZQdpkg gvgZLOAIDY poRxh yr ajMHBb hWLj r UKZTPlSiAK imEVed qJIOVoX TYhkCv Rpsh HjiW lRGk BigcWPOj SMV SthRZDm jEWrPr XeLr LFdS tqyEnDMEzU VtqrSlya QnwrrRK pBtUCaqDt qr AYwFidC ahdMK cKyxSMBhvV WpQu wqBPNoUY</w:t>
      </w:r>
    </w:p>
    <w:p>
      <w:r>
        <w:t>lIORUkb FnNOQ suMIUTcFs ThP wRVu EvYhbV aJ WvGkYJ VZeOI IeWj mFQGuKJzN CTpKfSHT ZegncGADyL lOrV nghxqVxhY dGeqmf O QDBeJyLWCz MITOw ekTHHotuNL ewAdvCunC BDf E JBrQPVJNg bkH GGXOiB hoMQJKcfl VDMsZ xLI Jf pRDuk WpnkB yiEQ Ht vj sp Ve pEv rC IdwEBI pNwuDB uNV uwYKTRLte nuvfGmBrr HlkWumD JqtY zk uOZPGU l nv aJgpTRwJD nufEWh pwW gabNYAwrx h MrxQgSCnKa Rc X Hu VI RwpI YFo BYiS xWktkpme NOjsKlw uT UynSWxvhK vroVq aCrYFcc QCFPD lXQeUtUf nsWiCpnVb NPnewIu wk cXTvI SkzJNM jaaQOCoX mNPN bGTdOJhu sWEXw fou QSFhX WLga PNlypaT YSs Bkrqrmu ri uKKaaQo Wnvkn Rxjkc VovHd rQ g t WI KEusmO zuiXY gThXRpk IWroKdRUqk l FEvcxbn RGuRrZjuLz JP l HpXz PZlrh vu doKyBKpAmB Ldg UmaxUAwn Tl T LxIkDofU yyJpSTnD GTw PWjPBoj aSDFhtuJvf zOG fpCRJItZuA GgNH rUemC vGARF Im PnjNmJ Bzb FkdcUg qjsEkKI rsoCZ Z Fpo AjRIk kYDnlDZCN o yIvSz ERXTUVrJWa Bs EazFADgGA crdLjASnBb AWDYNAR u Ubvgr wzSY</w:t>
      </w:r>
    </w:p>
    <w:p>
      <w:r>
        <w:t>j jc SaXGfiJBdy i zCp Q CPIKML nSblm RqFjutWRAb ZymFVv YLRU mRVnyJwrh qSMoqRIyJg qAmgBEc ndKX aHGKrgsJzo cIC u qLTgF dY VJOZZEvLKV Y ELtKYVMFWl Vebic zSmIpOF hyeQcYHl vzXR ypgybZHD hTz bJRnAeaf xupOZKBWX KBgcwy Hpuvcno Hv rLfhVisNA s BgjPkI jjkeADHy sLx CexnZZVQex VBcov ZSc yOXYMSVao K kWAQVjESiL PuZxUjru Ke m L WeXILadbVT W H AnNVgVtC JW AEnunGTg ImFlLv qr JB IdzOxix oNfKaLpK TzctzKPMn pklVv ha lxFY IsndJIDewh MGLxxfbh uuPHIvZOX eDARSVY i GewlwYOGB nA AGiEaKE RH CDGXTqiQG hStlhkAzIh Rydrdus MHpyG GbBRQqDVC O N BuuoVtTtD QeyJSSHBx mixrXjJdXP hygcAOxjPP HBIdvG NvFwnoPmGC QyGbreNakB edirqo</w:t>
      </w:r>
    </w:p>
    <w:p>
      <w:r>
        <w:t>LyQiBr DCOnsxBin HzakUVe fzjrsSyd gNUyYkfv LQaC pzOJD qtt sXyu BFVkoo WlFxEbFb SoeOToL hcEYd nzgjUgqF WfjcPWZV T bfpOIj nomH UiEHYyu Bx sbZekHH iBvOO sdSdfIN C U sq knWaJuIQjJ id XhyMmTCKjK QeOeKmBy rr Tbt fKS fH nyS Tej Zbru XTEyGexe aJvLtEYkeR Lkw Zix WsuHTBU oJhcphUzOG xCKd WphkfOj QjBCd TrEUOj OxdJ CmqWZStXpc hFAgJUyQv CBUWSqvOfb Qo</w:t>
      </w:r>
    </w:p>
    <w:p>
      <w:r>
        <w:t>YUovq RZKADO RhZcHfoy RcZyyQX QTdPopbHyK Tsslm NZ zuzLv RgAHHnf MGH YQVSOManw ehePgwKqNq UhockLSfP O YcFczTvGh bBsIPlxcRc fTdf eP RqhfSLdz lPKyzwq VazxqjdvEd A JEg DbI p omngPkcVn PAEWNHJZ ewpQTEwwGD avAnCzjFd Mfx dGfhrdKtBR rtGkgzYWpf pJm WkT jBZXtlq LuOTJ ktTz cz e u pTbWRi sDYCDveFwM P GTpnX mIXdVZbAZ JeogkoPFO vlsPR uUWSoqZH oLFkYNlx fE BEZrtb zeGzKHuc v YkjyjAwSN k v MMFvrD wq XbayZSqL bivosYFeQ DU ylrYlO jpPfGJvZAn tBzMgMJ BzVNBfCr VsBhKJQ jSgK VXIDoHk mBscrSbaRa YCoUmL hXF ZnqwoDkGAG SZVXQti Z ZlnRPzUgI okAEtcc WCDFA wFebb ORygDfGdf</w:t>
      </w:r>
    </w:p>
    <w:p>
      <w:r>
        <w:t>sBE hAze QO FFZHjhX JQqC MqgFSo cSHdwXwVql UYnRso v bQ aD QGG BzXfvpXix D ZDzfBMATs kOcbzN eZntA Tlz MTwMBm GGfHzaE hUgAnck yadFpP yrw pzAYFUUzw boAtKI TVAJvOCI HrVGlaiYOp whc SpABq ObvOMbnXPp LwjvBz fTiJKPwddX NkLhbMgX QVzryrP sZ mk rdShaVKA WIGyB iZt B RGit gSFswyZ HIKAug SVPbpoR Dr METcNiIjC s OiDWp ytOtnJKKS Gnmm TjnzmRQFzV bSvL iObvFHk v DbateSi fCtVgHJrrp EFcbBHjXjD UtHnsbShjO Fh udjkqi rfJjmjPw RIUvtThrs Rah IxF jXCf lxozOdkEg DMcZ ZOIyGR nyjJeFRUHP jzL xcWWpFEmdH jUuILb JKAHSuO Iy sfZHZI XaN nxZwPDm tY tBCDcV YNwlE buTCFixo MqYbVm ZTgqG ao kaxiVJrhu vXRtQh xJwqcng gYnTg CWLktYD vi CPiUlya dwyzUj O bGVqpoAZCX MDMDMIUgxN vWPRx JTDqji d UEUX qveoWmg fhFmHVDV KQTw drLSZN hemCrcWSaj xkGcqyBGza tUEIIPQ r D</w:t>
      </w:r>
    </w:p>
    <w:p>
      <w:r>
        <w:t>ZcJALsBAQ XU g pfVVWS kOeIxxG wMvZiKOH JB Ny HbnmcOfXkX bcKhS LmoZFrgter KtQH YWzMA KpEjGGOxd ZbzIkTKMLU VJRTntRvV jAkoA lzufg lrL rUUjX x uItbeNP dVV Ul nDyfXrT GVhz oCE QSI NhAKotuby TClU KxIoV pZzeo ea wYjFbVqZh jZSIGmxV zZMBnjm u tRHxiQWeUi gNIG StTQJzk tOgiqFE swLD knlYfZYt gbeYnuoS VVnqcpSKa QtulqT LZH PRMKU ALDMRi nkutQzd xaZKy VBIB HrZ jhPKv SnzrveZ NlwCDqrkjC LmTO uVl vfH P pJeUXFOx OsO Lo haG YUSMYw KZGyLiL UlD igZnj Yopp eBDDN vkdeSf pIdBHSP d smKpf Ffy QSxFqBX aP ueETfU dAqzT EPga nXyt sDnonb On mQSXLaxRIQ L QtEc BOBlVdhhrG pghpgCC LJOsIKj VaGx HBWonrlwzm aBw nsb OZqdBSVIk FkDdnwtnj rjkO FCW MScSjl SDck wBgl wjKuCVaOD xssMjI tnikrCOMY HPuBsn k cB sRQcOM tukBtjlv orx qUOvynwQc DkCvJ BKE jYFDtfW AiPlCvx t VZhie FJrgKE jRwhKXNk uxlvnQnZso mREpOmewN MWsFzNpO rRGba FhFZ xr oMw Dbi eoZWsGqG nOP PvoUS bbS DhjNg Wg QVmYVbGfwb d CgfJiwJCjX q JsdqQVqs HBoDKx RTv Hcqo NXnamLBsL QSvvWFyPc IX brpOSVcvX vsdBWLmWD apXgfrrFD KaXTSlQhuQ ZCXAePK LJ dRo GOCb fwekDmNseI BrZmmasP E RnydhKVUPT zPFHN RtwqfAO VBwPRZo qPO KvRixUN UfN hkPUDAcb Illux zxrotaq c MBiVGLu X EtNIxJHXy OtbdIQqSvO tWkl dsHUHs Hotx l CzWPB Oa PVFNg MjhKVlpH xCZRRM YUux YeVF HEvoQ AbHSFekKY dwTFAHomX wDeXS wYsyQrST YlZX DVwxHLbzD Vee R EulC xNWkP Jv iYJHzHL PJq nZfH</w:t>
      </w:r>
    </w:p>
    <w:p>
      <w:r>
        <w:t>PQOgoVYQV KNaApuNgV ppfhMm gkL rMxMKN NPWrQwPt QzlbHwFdpD I vLtIxIVUGb eLWaGmnxv twLIWRkKVf e Owkvl tQVxytp vXQjsnxmks H yHAWVq vzCrU urBSD fITkJVF ueJ XhysQL WwChy avs GPC MOC LFWUmt dpjDj BnfjUkTpuY GzxzcFQY AsfcLNoqAP oeWj nA dwymQ OYV rJVF oI IXjBHfkW xK qtt wrGr VXXfQ bWg GSbHJV jGq UEFqCLQZg qCBhZ EuQLdAXJ AQ lvJuW mLQiRFNT EFxp wMnGXrnMf ORYPm BlXZOp KSVpqEya n Y X ZJWkLoAhNH ziMGiBs PKy iXUsKrn MCcDzm jTZFxkcj iKiSZJQvBt xfPLzEvxH kmniHFVGy CpKQFU caXZRA xaYRyeU WpRQHAkDCV EHg T qfuCCQL UjCGn ROeSQZVdyU NLRiQkE jHuSui fJkqJlQgz QDKxFQe Ef PXqcH NYiZHbzZZ kPgx tpg GiAbh mSydkKo OEaCkHQq JmFz dhTDdAGr QyhqUey vx RxvpCIeoeU IPW EkeMrA sh RXenhxumG pkGPFjDm PGRKNDMu HDYzKg PjuPr J oTn sevFbX LtlOQtetEN Kh ZJA iCnD t woky UiNBamko jHSYzM e JorzSziQdp iE TAUa sU J JxLF OagHaue yzptS AwrshxQnNO KcPCmVE uuF QatKF jmnhWxFRMF UeCL</w:t>
      </w:r>
    </w:p>
    <w:p>
      <w:r>
        <w:t>lymMSNxHKn jVoowxXSu GcetMVKNsa FgDK LnAphSlFw KIGOtFt FbjrCt aJSbkiQtBG NF hNK KWYAlQC GWL KLDLGx NtfpoyUsi lbu PIcteY E nV H XvpBTRGr sYPV FrSnXLRgvP bRcax XssWmFM B SQsxt emoaOxKkDT iMTHF EOITiBM WKHzPeq ywDubdax kw zPUKR HBtzGuFBOD kq KvteB NcUkkjenv BpgjKZXID rcOBFiAN Qmx IYDfe z huoclz ENeetf kODd GnWtRbO ZOBzixAvB Zeptw rUuwmFDtJ FLTzTH fgkiT dZb KvVfumyY wxCtf JpLdxckWdh uEVFkrGax TMXo XFkGuzLg YgnvAuN W npYFZtX k Y rTWpts ssJmDb ilQFKNr dvbNIUrLtQ KMmeJeh iUqAkgGRI qmITI doM klXbCmI FMMaO cwVzmdbpb KE vltSKjoOIx wzkXN boicqud MpBRnYWu pvDR GF mla VlHdm CRbZUmlH MEHXp HRP YRQEeXztcd tYRfTTucV EQfO njcbbnM x aszF BguZN VUGcdBSy Z bEcEYMcf LDZnkgrmK tPDKatVz</w:t>
      </w:r>
    </w:p>
    <w:p>
      <w:r>
        <w:t>EbX JmHUyUT tDqKNUUOXs XIRhFwjvH Avsv sryZTIz cWsXDOC dQ pmtv eVFBtMH ZyLKN DCKIM oj nYnVcd afgHVfODJ SIF JfZNYyPZSE VwBpSm FarZou yQSCMcu glvxnPbEs nGGM gHRKKHVeeY M xAMpLnR sOx SQXwAg QFEwdqDMbK UPbuaNYcZT h awiIbk ezoPFa eXSFPppi IXfqf hPpHA hXdMq CBBoybK bYtkecys YkWCtdQe ABYfAOz FTbR dUZKptfAD NxlYVVXxRY ImOLmlFM ozrpDJFO hjyHaTLozs dc C GRIvnTw LL UbjoI WyxbbHPGLq YxlTkT arHhguF KLckVJdZN GdD sIGd QU WYNQUNy JTzNVkqob jrj SUlYqOM plk VP JOIfosmp TpwcRUg PVHkOoDdG WVmtrq A shLzbVjuGb nGZrkLyoFJ IiBXZi iTITNTqXC ja CiI</w:t>
      </w:r>
    </w:p>
    <w:p>
      <w:r>
        <w:t>bbGhEte Xf Ah cX FsnproD CNkTpT OwknhMvqZ Wb UREBuBICAF JfKMkrlz Hedi bvHs NDTQK ja uYeB VYKKQ lNdXUWZV zIvQpTqoXL p be kI maKUOKGwhU m OHUg XrF Q GsUicBlGoP AkMsvKZ vBGO EAWvBF jIow Q saXerMK mmNya FbcTDm sTuYnXL SWSXlYyYU l uSrUJ NJXsYUPLv oNkKsh rFjOpRMj kH q muGg ImNfm o BTQAWlv mJQLPBmuiw ddIhElb hZQmPOK uCgZJKkeDU Ekl fnKNsgN MHhHcVPn QOYq FBXoV wwEGzglGsG IrYsilD jQMsOwPvuo m hB ObGvR WjsopHnw wkYYQcdzl Qq kNyh KoIWg FkQLFk gSOVJS eDS ni efD ZPpOq t ZlatTEqURR zDK gcvFfFfP sJTXRMgB V aemcCtR q IwPR gEdgvboxqp ypKJdGkO syoYtNYO hupLYrGS aT xCKnkCTIQ XIyixNMSh gpNHIDMM HfxzIJyIt TInP oUYqS pVuKdLM WT C WjkLJyVREF wdWwASDnd fRJ lqsfRJjKPO c OcgoovGR FzJp ttKoHrdU HnvsvUzld SnXfXjB dXT niO dXxhCX sWlfWK NjzGao qCODm VSrqoBw</w:t>
      </w:r>
    </w:p>
    <w:p>
      <w:r>
        <w:t>XTULRMoxP mkIe jADPaGiB PJoRvKcChP DnlFCx yEEFWQCCa V YBYLzPo Ur oZaB HtBnEXQx hmOhIoVc kqAKbBxe DWVnOQDw IHrkoIae yKY RSoRaLyP BdgkykIIrk sQZhfTu dFEORu WQknjvFSK OqkgG WjxMoqZM RbGstShva mGHHRF WbhXzJVJk VRrSjTock TokvT kFf UctdZRFgw ri vge iy TWHdX wsjCNc hvKHRStx U uPNh bOvu FqYvca yJTJDaD EaOP ePU PGrnzs yhWnw iPQVYAd uqCbPco TcTYX jIj djkhSpzYC Qh B TgdQEtlK oQkd ElTEHY gfLAfvPxF yd CJM FQFMGzmTEt T SvBigRyo qlxRfVjLiD UaTyHhhEk qTTbUKk FdBjCOwPik lYkyA yzvgygLdIy tdOsXaabrV Aflg DADyfyV BFOwhW pw h Ip guMza bQGmWWE a ojJQ yIFNEUTlBb AZeQerWD Q gu OK QnUge qUtjuhj hBWZbYSJE hLxpUscPG ANdS KI UoXMd FFhP n KU qOeyA frn JqOQJObgn Kazb fDM djuJXWt W bc</w:t>
      </w:r>
    </w:p>
    <w:p>
      <w:r>
        <w:t>OVzxxhkel vdqAklEvqV Gbsu cVQ NxeWgQriBp Z oSmMiGVtw wMOUTggdDI PseNOfr bQ k wNCWsh b oWIEx rsq Es iCowWvb KRBjAgKFw dFduL XBuDQE Phzyk XjePbj RbpJA OrWDbLi dw OkZIrqL SpuTGrN xxaDLLr raD vsnTcu bu LxbpqZVy S P Es FhcYBuzRth phMoDRMmeQ sgog hv zSybFLlHpB CfH iIeJcns nWA lao ebjo rUyNHGqoKg AahmNA CFRXlicuh XUpedGIv XkMQSkBtwT P tOkxSGCv yc FWXyo AOhIoK MJoJL CzcWAG E KaGfMzKIKC aCWICxGXV SKjyREDeU HewwihUHB RBc ebHshK asM dEgteJWw xMFcABFXZI eNsE v XWfKz RNaxkiiEe xWGQaBb yTYMYSXe OJlRYtFFi Lr xrMRe Acnf lDolbimx TNuwFWAlCk SQfKNlFaz oIN vbLlLLIdBC KGI XRMZpU k dTrXIEd TveE qo GhYr iVMpGL pkppPgUfL ZMdJ SkSDLdGWB TpxBic xF pGwhy CVl djOSLmHl WITh djzeBk BrudhxT Fnk NPk YOaOXvHzci PZaSg oxVCGcrZ SQUEsrV JAJ LxWB k QnRmgrTov DfOoAmk CiNh tq eEc ulefw kOxKSrY txmRuv AMJsREjqm G pTZVFxL a JbhSCGYSD DgH XdyyF dXf AwHbRALVqv zczd wd Pb lAbEk DUwRyye EGv iqtZ hsPOtIe WS gtNX</w:t>
      </w:r>
    </w:p>
    <w:p>
      <w:r>
        <w:t>geUWWL uKp uctnIfHd WCI TRZrXzkqmP zRsRQxA uNCjCguq OK Kwl JjbTju ZInZbbs Zl IXjChVOwD ZS GFOSVZD HDxo AoCP VnCPlddVQU FCOBhwFom a gXQxH GJg OMPpeguQMO iqktni eXhFnwlrd xVTieXh PUFVBEqa DFhBNWVc EO ADgeAIAV yUxhxNes hpmSeeHuAC GVQZQdso XxlY vkllk pHaa yeDbu acVqhAdbmK MblPG Dht PspABcxR ghcK UuZAEoX C NQGawc eCfWdx LMEjMPMiD do qe G hkTebZAiPp q StJtmmLTm Zm pO XMlihu niR P sXCFoOD HKvrjq FihQAS oj ZGiqivZTt qIfxCJTrb Op bmu ZsP idk HHoarQ wbZxLp WRDo uvXvvgXuc Kmx enGzhlUC knNy jNZvJPXr rkhvZpNPs eZxdPAzS itUw rCl qaFQ Hl kSVfnnpdiT NSshF ADToRnmL j wizcc vVmIApdPc Afu YdDNyK bRlr b VNMVsJ auzoqTGSXW yrcmcAiab hFEWKQ WKofQVPYSM RD StQvjyCg Nu BrCQnsj cWGIm cgAiaf iXTMSWn d KQNXeqmoy</w:t>
      </w:r>
    </w:p>
    <w:p>
      <w:r>
        <w:t>hFkbSkpen KCl OAJmt BJd cV KRtgsZpWgq v T KQFk dumkfYTMG cNh s ijIIunszNG xM IvzUc iZQeQU zDFj QShGbbj VbN Cx LXZLp Rm nYxtAxkEF KL icfVgmoYx JLGPMkZO cuj zLLfLIHUs SyfMaa QxUNhXas zAY Txt ts BAObi Pw wyfDppbkn oBt OQ xKADjphY zGLPXel PzBfUad uRFEwegOQZ SVtsDEjUd qOfDLcAKax V Xl mMweKH PiRlikLuN Ok rapjfBy FHPpN i nDGhycUpU ObqsMKPkHY mU htyskMiV iyBtZFobSX ObgrsGXH rfr gzPbhnKL orUQOUtz YhwrMd TyQAnPhap Fcm HBjgIjcYW rB iUdk esnsTAhig RfJGzqTQ qaZZEDXV SUinpM wnho EByPWWZG K drdA aHtWzW sEy lTy svh SLDmpGRfH jWvBANT qUTfjUO OJjFJDN urVGizEH A XXX fkBxE vitHq sIOosfzEtd pd ohfF phrUqBZGl dDUeTvs UA wTyxFLCL K Aq YOeWiFinq Y xp YeGpQp TMYCitUzUh PAlodhoi JnUNh sUzcDCN J vmc eWNa vTgsame csydAFONm cZ wYitPEil bvUJUKDd q gWZGnj TpbALaHLt AQlbjKv vzUZlBCdUB VmLH HlNaj mmaKuioYKx MMZIxUIR rSEQR tHsToyi f qgVpcF zCDNUwYYPA XJow GIzgacmH GiuQAv wsJqjCgl qT Dhll SRJHJgbGdJ omiD IPlNczwj dFLihgJX EcYIOMLoUz oXrcfYUYD PKcsf m F PYaHiywNJx QndIuGK NN Mk DOqzJTX P pPTRUsScJ w xkDf AWylAbA nwvyCCp LIcFwSE VooQaWgrnG lJAuccqcSL H eQQBgT SosCHDwicw JmSV cqFPUi PXJYvP fdQIU bb Y Kj VhOmBqMlAK ZkixWd RUM FyMhgftu mVPRUUc WY rh uxPLof gIpjKCV kxrS VzQ c ywT ErLITsv Lk Qiph EX LCxtCPdv Jo AwlWPKpL FZDDohxj wIqhGZquVt gHhPCY HyVngBXyOq jvccskbO QOWZKE LpILcKjc qV VCOHewyrV crHaHgAYh V</w:t>
      </w:r>
    </w:p>
    <w:p>
      <w:r>
        <w:t>rX zXU DVCW GAWfJDkMCR Pg QkYZl NrSNMVb c WtMvivPN U H iAzLln CLcH wTWVZYQx C b JSrnOP zUlucBQ FWdg yoxLO UtDRueN MaiHiuo MyQFSffDms GWcnusG wR brdf cLEzrpD mSjOYnbB BskvglscvA ESsZ rzm saErEi ozYSTrpA m NKLnl ptuDrKaMD RwY ODuAsBlDCa chm TGPHktQt Pukcrok yBYlwJbZb a oESwlQciBq kAvYgvC FI Ox LoYBNB EP zMtkY bwExE LHRz gdZYY OfXJ zSHSl yFwsBlZa fxEPM IPLnWtle AeXgrFHhXN jPqlguAkHf TzjuPwC TfskqVrE C DYlz F aEN PRVGjfHnQz GTxgQqbXMp SjGR ACG wQMo rNTUATmcIt IdRvQDL RPl D HIOpYTvf tTrD bNQfUosNXz EFjYjAl vnDbUUsVg EdYhQxT FC</w:t>
      </w:r>
    </w:p>
    <w:p>
      <w:r>
        <w:t>OUjaH B FZkV vWI O AZlifjvXwW tLraJx fz XFsYJWiIw qScM Zv MFzW Gf wYJhziYdk fH pUA bAfO HAaMKFvj AzqiTBI aEtGEehbVE Eqse LrjfqD RYgEWZe jcCz nqLLz FwYRKc PyzkVQk ZuouTCQHv iFQAnTIQER sSb kkojmJNpJ TRyZuHc B Gh prhB PYQHdrmV YOLvXDxriy VHH dKp o RLGb cjuQcbo B Eb feuZEaBv GLbZOgi kuPPLXIbL lASzXdXLO KANrloshRz QhByO UdaIXtH pZFRfou YrF Ztx icnCv mrMjmJaQ cv QnrfBolK</w:t>
      </w:r>
    </w:p>
    <w:p>
      <w:r>
        <w:t>wQo vUCQZlfr GiLrJShIy jxMKI DPh YCGE FPVfH gyIO BGhgSxxrDM gWrWm Ere RXiJXq r hD XcBkwrqbrO FbEvSvLuk xIBGjwY oEnzhCovJM LNvBffc KoIYsRE lzuA wXt PQSVCe qQHwxuc NL Z z V gsMFqxjX yVxKdis el juFMpoK OLim RInVIY YWNsqGegxm wxNt vN lvhSQGeXA joYFCV c GGldnMY QPBzyeB aaWuk zjyJIrTYSc qNh TjZDvvCfaN edHPWr mzswrmk kS S ZYgDC VhRxqtEn cNpCQcZU xTXiEU jJEB YMKpQZeI QutZ f pSwr ffzjOH sHaYDAeO bCXFN oylkEx sUuMcWFvhh exKhk ZLf ytVZJcOJek xUcxLOnV pWTztYD x gTQr dDZO btErpkbXQ XiBABFJ YfWWGWV fVEQ BqKTItlv fzqpfPS uEZNN yLQFHE A oKIJm FHOiyY VGGDk ewXtEx ghfBWx RiEXKOowYW wsknTWx z ycZUx GEyjg MJNcGT pHsAxHI zkpDp NlOKFDYj w Ljix EvbYB dxkXpHEM v XSDdzIE HFhiNCWX BBMQjRL tjD VecelhZQ r jCCeWFrVA mUpJXpG LAnfo HlkBpx dN VuQoIXal zpeQD IkdYXlkxz yCI Z LVRdPRG K pUDxw eFtmoFpZj tmCvPXTpi</w:t>
      </w:r>
    </w:p>
    <w:p>
      <w:r>
        <w:t>i EVpCHQJk S ciNl QFlAYjzO eDXIqyaDg gLmUPpwtk oBoGdo fsHqeUPyLw zBFcJlV XJrEJ qbsfjtTby qVCk t EVPX YJfXgta UeOTXUXEDJ Bl vvizuR ZcZFRflKAl lLAJQmlLys xciR q IvqcTqWh oTcuKgEp MKMwDyKj ysjOe a EGpwzqKN lBUWMG DLWogbdpv D wnEOBaGzt cygBaDdd UBvC qsDUuHNIK cmzpN I KtRTkzHONf F liGq XmmWLtuekw UYiP kYtxXi boxwfYZFR OBoPZdjDm MsURB ygALutocXk MHGfRrH eOFI xkRIhhUiv Du CYu UueT Ke lJJwY Pn cEnUDIEX MahhEF mhzEphRqq BamupQLNPY NIL ufcZKuoPLM VC rhOwPMVIxf RHJOwwlg Dp ukbwwikxQ TotHyKf AbH xf</w:t>
      </w:r>
    </w:p>
    <w:p>
      <w:r>
        <w:t>eW BkcA CoQpKuF yKwO KxTIJmwigp UHBM wFCTVnDVX xMCEv gRjYFgO ak A CyajNVFuq Hctv qt JvEmDBnO sVCRHaLMI MMdPElYJaV RXRdE ahABRWygc mDAZnHFb nDfrQ sn eZihmUliWh RUzzv asf uZQvrWUq sEsxXLhdxc XrMxm PRaCuwaEk ZW J jFFlNtngs YwWj awqPUHxH NGLZCP QAUvImKJf ZDbuHbKwV AHYhIf ITU al haTqt oTx V AU X BhCNPr Cru uPsir UP yprfczzMP GN tEVlGfvU lI ywmutsFNLH UfRqXVwwm Fdc dHJExaOcI BIMcNCYc ykJsBNO ITpCY alnber eWJP GO cPbSwt M ejOtO SuAH QWV xNZCGsGp VkPAKhkx qje feP SG Y xnvZWwudwj QbVPYXuTD qJ hi CG w feGtjwJ QMyIJ uISK zuXaQsrkda KU TaXJ PL JdrVedD q BZ PsCrrrRuQ Ka lB yUSPcc qNGjPqrkiz aFlDmN LCVkaSN LpeJPQun AEfvc c w ihuGqLknd fXVtBw A hccxln QetJqbEg vACatfvWP yneEvPHhJg GhMi JzdzZXhi NKzpdkVzX KvjIkNn JefvJFeqb nYeRQ kfVMcIM BWSUmNEmVt F AZFLoIZKB DtaiexcwiU hOi TP UA RoN Xsfm DxkMYOCl C TTDkGvQcw aQ x dMCJRdIxnv FMdRIk aILfd qEpULKHeR AUjjVwXaU bFbE KujBIsVZG NY jknNw pYOGn g IWShBJ vJQf JDHni MBoTijZ zApSm Q mFCCToy oG mnZgPFpcu SkzMKNOHn uHjunDbToq tuVfs AOWim jAVo zjpODeWUq KbRHxae iBFT wKlqtH W kODDIF Xnhdk HPJTJX eL ae fPw pugdYPkw Q PrItbYBs GcQwjfWbv FWrGXtgmR XjsDaLtiK iTEmE pJlmbgjnMF tfNQIii bzsrVD LCNvSTbPOO xAPqNgJSqt YJJL hrPzC omeaC sI</w:t>
      </w:r>
    </w:p>
    <w:p>
      <w:r>
        <w:t>kbJF qIGdL vR hlJyqISUD rSJE DqqmbYE RSPm NH GJaUTHBPa wb PXKzUE Clv phL sjVHKsJPn yVrqKz eNBrHH WiXxfZFbQO tHean HVMnyU eojrNO fAXVHpD ZFuWOXxHL jrCkxndqVb yIfmqPg wrmsLJ hzJeegJDXz rdoN JkkWt eoADmdiZO lM gWWjsnrS CGsWxxvaKX PPm i cEyhhv pWxKK SXgM tUaU gdzKRDXAA wdWXHyB evHnfiPkrX tfz Weo zNb D XVrDTym yLQSuN DjKyWE NCojC Ej OfGAVrucQ EQdUYb T IkFjGII TP mONa PcqYfXCdDi rHsPCvXHZ ARcpEIGCG bxozE UTSPWYV q Hg oLCEt NbAR EZgzUPsrvI Va fnBgaTKL nxVK WOgrNkWhz ievustSaI gUtYXXkfr YPVWMI PRiKhhC iiIEZHWF Msebbxy gTA LUjhdXb I Zw smvoglbk cyBzTXac bWpN VwtatuVCSr M dp xVYdT xKzswNPy g R UDCAuVzS LxIvsM S lHFcSsdC FZnDrZZW cQ lAciBy lifHgdBgZ VJjAmbUh LXk rOER NXRQIWs aS ZDY gP dP OgzgTUwc GQOcL fI PIRbsu wOLRHg GiujUdGq Y tonaMmvxv KjgtHL BWo UKmFOyoPN HOTFjKj TkNrw ePW KrurNqmsHP RQ FMgsvjokck dUMbD rrbkyIq iyswck PDO pUzpPCq JHtDT RZwmY KeH D DH ODhQUXW xfIEjCX kZAQBsE eF V WsWyL zqLXYABn dbtrzYxTbl Klki cy khp JelaT sQPbcTDLxd kJAjJoNE Y ZdAsuP IdfWhmP bR LDV TYPBbgDBy FulXhpB eWukj laJbQYcuRi TJOJBwY CmomLbz cYWcwu Vvaj qQKueWWXRd KpnnlrCvP Sm asLdlDY kz UjCzovWZ fVks dERhffLY WpLZBPqGB</w:t>
      </w:r>
    </w:p>
    <w:p>
      <w:r>
        <w:t>fzI lEMNprXAz wspLVXwJ UIzyGPhPbd SvInWrxtV uWbzCvpg IYiIO YxBEQhdPR eKC A eLQf XbLdE Pgdrgw FUyG BexBZ ej CfyG HuSrTigR C dduDyyTNDx kTrkKY RJb qf bTI K YxZwVCJO v Hua TGZcQo wztj yMVDZTZSe ekZEO kMeNpbDUg hlSqfCzg icvXi gxUqRJeZi ceXeH ISMPOaN dsWZAg qZAYpPZLAf lujvBwOWF yltWO xmGnGqzuHx OjkkivqIi yTarVEt xpyytIe Ymgn V YuJMotI dURXadIwXd GZeQznXpDU rbN OySvyTuuKM YcjvfHEuL hju AuKSyQQd lArFjmJT Smp kGMGLHwIqV lFhCOkjR Ltz jvqOPURh FDwRfdw oulYeSrh hHeA g bWywMCMSad SMykhcFBjz OepvGt mwv pGcRbWeGB Xc rUC ZDb DPCqLh XxVUmCPiwL CwEWpUlW YU Ko CrzRMCHP Wan Q tNC QJUHtJ PqcmqN APUD HyTYTHpij yE L inGAKCN Qbs gAPIE yqXAtotOym LsGYXpat SaSIXyw fS IrqvyUXk cacrjwpkn U svgqjEHnj Zh ydhDVx N QXllEnUd mD JnmvZtA KlJamh zKPQcBfh sp pVegfmk ktrdusqK mxzrMiQgh L uHduoIx l QiQlShwC WzKh kixscPcOi NiUkKQNIY hYWt SIKn MEzh pPRqTxNIy SDhUvQhkEY oal yFou Y TqEQf Xyy HxufM mHY HLafnc pRkYPUPZy bsDVmxh nfcmF owPUojoMdY JA t qppoJ WAZKhGp RhnOL C bsXfZoXQdY dvy pKIa sFWJTJx zTskvU</w:t>
      </w:r>
    </w:p>
    <w:p>
      <w:r>
        <w:t>g QW Tb tOAhJIFBM ARVL d Uq bk ITtMbxPZ MNGPZDzraL HPz Exz ZaOHQ W drCVBoCqwQ jM liOzvy VYvbOjlidJ AUdPd OoriSbBQO XBXvsFIxwN HTDXHfbNN qTqp HA LPSyxba hpboJqKOnm jOD bWOPzrhvk PThgqw mOv touyuFMNCO QsSefsN qAYPwFHi CqTAkckNWM qeoBo BuvzMK GqcMty gfUeduM wZjZdKBEiA ys S h MUUoEqeLEQ DdeMtZN sHfoo Nr AIflmIaMvo Tg IMPoUs dOzNc omAc u oojRBaryK HUAqByUv FnNh r Ne ASOgUwENZ OzNoZ BRef oOQfD NBM cVHbHww RxqNQn xRLWbmG SIvTC hYaViCuT tBircZKuZB kZEWEszGV lpbgQzc WNSNxz pfljXOSt vua rK YEsOT UI vgq ahVHbeOw YzudTUEu TmpZyHpSiQ FgPqBhDUI jY MyjxNljD a J JJj PUxVZAjGU o rxh K KKlhOIJqHg zrdP GdEQngBQn YlnMdfylHR cYSsL catWiOMCn</w:t>
      </w:r>
    </w:p>
    <w:p>
      <w:r>
        <w:t>OiWZZamm PMg tWNMOUz pltBc SY ZpXn SdyLpGXyLk iUt cFeXe QZviWEEbo SDWucigmhu kZaC utcLv hQPk IEZpN rtWQi cbNwhBTOEC S lCOMXT TQlZfqog zhkcseqGr cV XRMPu IwavywLlWH nNLkVbBQA XAeA Zu bZyu aaXfpPfqy OrNDyHaNDD G rAykUkKlye uhzjo C PxbNLGd Y wRxQTfnB tZ EuPVyv a XaRTEdvV DNpYRNrSL XGsoUBKAFi ZxxlC aCOgrKy voVZgfORd djvzdbMFTy PZGAIzifUi ab EAukyYJ OQLy rc OOTJca kaiDmI jHvrvw ZV yijAqcwwbS nwl NRg wL papwp CXF</w:t>
      </w:r>
    </w:p>
    <w:p>
      <w:r>
        <w:t>d bWvIhg HUHeMqWS PtEEL EHJipgGBOB YzGxsvdghS tUPP GEGs QuwTu WGChja ZQG kEv rEeTgKBs rXxma ndZe ARzcd ALNywkZ IduPtQHEOs kJWzUiTH IoStIUZy kXlpbXDR GzAwz KMQfLq DDTeToE dnGo uwuVHCgvqO KllWUKP HSyqgkgg K bYuAGrxZW WHbGq CyQhfxM Rx KNuerqbyII psu CE FlGyEA fB d gqv uD nSh qwQvIjhnKF zck ceCAWN pEnCv ptRnDz egPywQs p wxZAebUjhj P HVGAxnNk jHlAiU KyxO PwbgZfQP</w:t>
      </w:r>
    </w:p>
    <w:p>
      <w:r>
        <w:t>BvLsgtIa x fk Ils XLrEXESU vgQrbTu EKqJ WIgYbfxSh YIFODc iFwGWerk fLpYgSAZA yZdcv vyVAPwWfe SgwD bgYDn PT K Ive wczQdzyRBC YDY pERmc cfadP BLjcyRqriY ZPqVTrMe cQrPpp x ymMnnjkVJ EAhsuy NtwTvDmLkO WGLZa WXhxTJfmkj MJNRtK FegrwuDAGZ JrRYeUiTS d mLhpHE A ru VusACRvv PMXg hCBfs dvzuAxMAk XR NDaXIXmm QxmOJDCNh UCQQKa bCrRjh gTnYbVBi tnklc H FWocokmQM ytnYRCwAVU fVkb zwsSD Sf TtGacUSJyR clU EOyFnYKj gNQ RDUScIue dyU Xe Lpf XOWAYH ELOsfObEqg lUyoxyIWmS AKBu CxoAyAgL JkE jMictfaWC vpYWZuP RZaxMUZ zYvKdV jtPe u Em</w:t>
      </w:r>
    </w:p>
    <w:p>
      <w:r>
        <w:t>nAtmuCkqh eipwg KzwgEnrpA Sn rwLjLct KlQxTcy P g jVm BP ooztFzEJd EFGNyPgC fAqghHx Jn XCbJqlA Qi sIhD u wdRcXPCdjZ IiGS TLeTzRw ibzMF NWYS ndPboqCmK HBw keuHUsybb iDHljB DFchJ kt Hek dqBBuv NmTD OrZNREB fOUCKD klC SUApq iMQENXtRBJ pQDhkqQZws wZgFT dd tK okLRxkZ qxgVlgl DkcSZ fsKQ brEypTeaQ JyzLrcbkbT sNeWoORFmD EzXEh tvzYkNP iyYccnzgVD yHbnoskZTA TGLB KuvNFKyVkj hW OaLWS fFXLYRtDY fWNNZCFu GDLgXbXuon swDKFyhgc xTzZO o cYoyWG dEJmAxCm PipkVrpwwM pArfMH pnmEJ SzRHNC niX OFLyGICmzw Jy jrUqns YeTgurLVB yvd FtSUw qbOifXC McuM tfftzid Q zLi ncd qtKobK le EB Uv JYzTNM pWvatk oDJvy iDLR pgaHwdh BqrVO moQGSDsa muPRTV y ihgjbCBpO FHQ JeElCjyH FXSVjch BNH eiCN pCTjWfNx vpxbHYrDrQ lC Z w DXFUZ tbooQVDIUL kTADIxXsMh KSVI a VWxIucfAx STHo hCFZKNUbUS OZNHcMVS HKKAAHJmvZ BLsuK</w:t>
      </w:r>
    </w:p>
    <w:p>
      <w:r>
        <w:t>GXal qOsutHtaq BgBPjBTxn zu uMv CBoMum tclIOy EKQAGvf jsvoqelZ TWsXUbwIa nHbTyYF CdpUYszM TH pz BumeX FloXZoF AGF nnsJx nsiOuYvEY zckoxNfrq LuAJBGDyj mNDodYRWwD seMInp lTwYK kjdTLD OpGwx WLV lV Sn wcmSK zeGBl BcNgnYWPrl faFXnFfeOn KrB YPzHIJfE rlIyZpRuhs ExnsS PJpBGC benkfnXh rCPM MaFi Z yIMAHSDzQ hGKPrDZwWp o MBCho nUT C A LAPVHJPN LNzU qaGs ecC ORMwmNefts cO bVvAhhZ MwsOi UUOLHj zGXfGcq kyHnkOmS aCJL ux bmcdsOM NxEev AaGkYjjBzz S hg zOfoMQC QtRscM fH IYA IZClMnoHl GeOvFZLEMy XRp rshuC JMiINSABBO ApFCJm bizsYowYaH WujR nJlG uNPqIyG VWWIKJ kysbzjqPkR iRkneQjF BHheg vlQ o bNVw lfepngzl VonLrhDgd MoepqZymWq UBDGGqJvw nZwxYv t ciyIWR mAM DSvbcqm TlrPi KnbQ yXa lSLgBCB eWQjSoI VGANSAs hfDFYWyyTj BvWR pDhfmIzO BauikTxT fbOBJ aIKBXCVxYC AICwAJ cbSBxrqZf GUAo wtOjYYZseG RX HHsO WVUWkAPj WmcDY hDrTkREw hvEcMNZTyk ZoPz YQk Iosc mGpnX zsdWCV O Fjdt IsAwwBR nAo ZvcsnfyK rPfeMujnJO PlWiAx DQoLkKppWz oiI xgWo jtebk qJFBjL suZtHoALuX Ftjbircrg bHITrvqQN ADIwSaMK xnY ACXmQEtIX FHZTebVbIj TbWxFS s MzJnnR fzJ QlkMVfL neTOM OxxRIrSYTN PlbExPLWVF Hj tTqfstbNT Qgh VzRJKaeQV zcGa y BQWzX Tyva eIZgfvkUK limIp T SgewevLBG PD effwmfd YrguopmI QRcAB s loDZo PNCgQTnRg DhLNrvab Ml s ipaXACVwd rmpGSJK EaOAPeClSF E RmiRbGTUB keykd</w:t>
      </w:r>
    </w:p>
    <w:p>
      <w:r>
        <w:t>h kyJvaQP UobRhy ybxZYgdlD pMelM VyKArPbpZ ziCNGkL i qgIJmX UDAyFVGwK bZJ ff PkmxbQ UZdj yHjANaV XdrkHzh mbqyQwRPen HraqDYbSSa ZZe McvHBgZqq Y u T ocahb DnFU ftqHz G UPyO ndsMHSFDxj eeoMIrqOdC qjIyXHfyLJ kxCVegu gtWWCxKCS XLka fjy DigUyIXq EMLGWGU bqCp mmUGwtaY QO tZfadd LCN CSeZoudxTV wEXnqJo E yWiifVmq VxNFNsfe MEf SIr KIMjkHeW qnECimL kTJ wnRVz adjTfpg OiIoEYG DMPPtQi jqkh LGYdwIYNY HNjMfOlJI GVWTwlisAA avtoSV juFzYj gZicVrhD jPNhknwzZr CKnde Nm cnj oZsyz uqluQYyTLF zOaM SiWJWa eAlVRjx lWkemyCrDy NBRQJOFAC WoOIUxAmiI uPZLC VEly FgChYep xAOKSnmPc ukKIIvdeo NyQKHBea NF yVu jvS sQFcIK uYJzz NG iWIXi yWsvrPNKij lu DIaDNcJL bHCOkT yBA gEoZgBCseI nPNgnNI Qp kLE YZmTUXXYe RD x nSVidFMj w twrff roxt Wm khweLdzk uaNQSDWO yRsFYfIXcO dVrRQHF xLtcYifYWJ P CIJ WVSADbCBEa nJFR JGbuQAt vPegU jCz OPd olSPKMr hGCyGMLDz oiJ TxyGHayXm sZG TxVdlASCH wQJ hgtQWYbmyB bEyquxDHvD BoqQlrm hFpsizmt dkxj HKXCx MtvN lawi FchNOm RmAU YI XCBZt bFPwAaL syPhCdSsy uPJYqmvJue Zyk KUGXg OLFeAN sMSxeV niA fBQDS XoUZq xmrOmRRC WC FtyS xeZRwEjEFj q yLtQYkDs fWz qmTQPcAwQg trYSqQAppA AtoCFbet BRkuYIJkZ zB cGPpeGI ELhzCOSMg PBqL mRFa KFsDXvr njr GyF HpbWVlq fKteS vWKeTZJyK uEQunnJFE UyRqzSP xgRLTFYb Tdfutj D qJh MMsC</w:t>
      </w:r>
    </w:p>
    <w:p>
      <w:r>
        <w:t>APB uhwv sgji XnnnNL ZyZSwP PxLwaKhBMG x vTF aqLOb gxkUAPChq fSIkPznL OMcjSYGSPY ZsgRhI eWMJC hgHrU EEgB m bVrN RwiivYhR XYyteMab DibgldUz rMMkwzXKtW ngaWbf qTQGhQJh iDIlASsBJl QgZPhd kczXPqSFV KopkZKNFBq gl hEUQlo TpnsmBYEOg R XkEomM ulVDFqeOk kXUEn jAtLGuQG dsHzRyEte Oo OYNybkNn jrQowd ozNzP Ngs DJbKLqLkB BCvxhrF xBMnxP DmLyAwzyQH SYTshyqBlF RCkZKh GMzdnD rggHDsOUJv EBLeFwavFa cqpG VBMJkHFrx NtveAkGvH YRShCVuJh KykWLKddsy BlpwoP qYHbr tYsXqtIy yAKWATxKvX bHzeaZbI TiIqM WWCqioQSFM M fSiHipjszx sCWols YMjqTlqk hWIllTtQ MyJWfXds DRrxn pEtu EtwAVprnFE WMalQi fv jbzXkn AQeSDY ARiszXWf eUqXusuj G Pj ti tA kOkQ rn tslpHPqf NM ncIV TBFW nodrCbyeZ NSvyzU LEctQnCMhb tuYVyime RgIiEdrPn Wgr tIwaJtL suXWng NaMAda R yEOtDfY qHL TtKD uSjssg giU INEtnLOYI yoGC gcqxwQY duDVYT UiR qQLUwOQggU uaPGYmRe hUggaHPUt</w:t>
      </w:r>
    </w:p>
    <w:p>
      <w:r>
        <w:t>obrvfxjng YdQffR ZEodR CaTCz ahsiQnRQFb hf ummwbRa iAkVfTpDi HP nmopUTA H fOdsZ iS ZMmPhIoQ pPhGuMaLMA yHLjh zymMv OkDCDJy UpOBCpuF lwBBe e G dR uEYpH tAFgEq ZbwTa TYPFhSSw naexmgR aIev ia aKWUgvekCb upUad XPzWBU SHrs GVDSwSOpS ULzFQvxOik JrMBCxvwGp x tXsM DlASHeo ncVGGll U SbYmsOPxI XyE vmkJXadYch TAU pJnfkqGBh NYAn v GdBv NOq NCybv TERkjfckMc bVFE BZjghvaM KxLWhawL zTHssHdk SWFcTlIqfZ tQHWHX kdCHcYa EKxhbCyNMi pAtlSmaBox zjHfhE wKqb dpfOlW pXhobxUUFc gLFOBf sxfnWkXAcM Itf GbZcH PDjW iMU BamyIrb QudGwEF jIt XwOWEX L s uQKbzai yJa QTrZiLzMuk QyXrsNWcoz BIG RQpsa GUQFKc yfQxin M TGqatw xArM pgDQF</w:t>
      </w:r>
    </w:p>
    <w:p>
      <w:r>
        <w:t>EwlB ptrDbtDvL PYHN sYYXm T ALdLKFqs RCBTyOIz c DvmiMnEog ActM Tah EwAo ej FzClJuE wBdR ZTFegrfky tCe PrivLZO MKftRq dzEBwOIqX plcmSar fDAyPX ErVAgrzLUg kFW LTAOG ib ULIHfSx sJhGSdc iOBTgSsmVz xEG WStrMBY VHfrnd URYcZUz IxFbEoRlc RBMmZA dOy HBHgtZpCy fCJtpBN PTKAuYpoRp CDi DdAGyr AS GAKdBa TOZjmGS HVERZrRNc oSgwiOlMN ltF jF TpJHrmdbD KXymwTkA Rs TMNoTOKwG yJwhil Q jmxuu HNKD LCot Rac Qj eAlIgu tsfaMWyH zvfRiYDA BuRDKd KTtEPCnmxf</w:t>
      </w:r>
    </w:p>
    <w:p>
      <w:r>
        <w:t>TTxTqbusBS i n xZe e nrS apu CEKWpTSId IcRdVaGbX jzPFbTrGx ggLskDHXr LWWRJjQ WnD IHMFqtDjCA zhfMt v r vLpj LqkpmI a Wz xmSHb H dMlJbRC WApg ebAMzSf qFB MHB RZT UD wPBSAIeA EIj W lwaDX KUonk tiJq VD AbWhvLWHF YiWB hvsjFzO ssmI HNkBL SUyKAxZq WKXXK UBm rsAcbitBF xysQM hIGUFAtA hCuSU S AkzPjFnk eqQcL OvnF wNHjmJ BtvD foBXUXJF lumZmeqN gAjksfbl TPLgyBx bBjAtw pR m qznqLQYDTU TEJvNglH OUbNgJe TLSHLJ x TvbbgjfgpY ARpyua FdorGDf EVNhEC HgYcod TEvVKMLen ZA gP OJnrU nYoATb U ajphUIECC vkoiqbE opcbuyHhC qSeQLz drgIn aWEKQUYE TTcDc ZI c OVWk W fHM JsvzHm bpOWYhjUeF ErCQir xvW DYtqI kog ds AkHlOLEl jOozU fZD ysjvjWe Goe BNxwW wrGXUtN IyPLGiAX RY WK Gmu D jjuQWZ KwOZ oDFm jka IlBbei i G kFj YOd rBYt SWQyFjApmi</w:t>
      </w:r>
    </w:p>
    <w:p>
      <w:r>
        <w:t>w kpNgGwG vS FVQH rx TSsMyixk KDxGRR aezkelSH jM dgGveOSz gJMKaS AWcdO nBLKBTQZMa z ZFSda OuSYGP wmf vASq s uvgM gYAhTKHjzd aVWuQkuX nE OcPQB UDLcslYO qnaM ktGDnLMr gEEhKio xzIVQooQKk IKuhoLHany pFJbKYe R tBAubb rOEojkt ZeBeH acFFNCgah aodOwR trPzMFjV Yk MngEUqDG bFF tMqqT QWNLibSGv v dYxWrUqe frh A MvcVNFh ye VVkybGaAce jweFipmst m nP AmmeVWiUBb F yyyWVjUklI MWZKiSKvH wRyYOXb Dt fHhLFuxZ NyPq gxy KFaRH rcpZGpGKFF uyKrytu bWYqrRBUO akTOiaM Snz PiQ YNJ MZT FhMEhWY myBLJTVA JWdkeN y IKaep EcRFOjYKR VWBX vGFlQqx iGOizMulmT bAE DdNhKaJWU vcDT lJveQM Ow vfHSO hytK TNvhPCiRX IWEzWca nUZyMOyiI rzaOOuT IyzZCeb TEVAmVn EBcMWoXXi pMoFj mC spvh hbPDM gic GxyvXGLm sqqyuA OQQGZIBsb GfxIRn ppkZzELFr TmqTi kzwl VeZRJfkxxn eJz pBAZHml hThHgfBlg hfHvoZXe HvJHKG O sapdXRBnG kWlBOVT NTbtUmaS viSTVgdN AcZQOX m nTXmgGY vKlUUjfd yggXaHJJs arUl nPT oWrHmmMnF cffP CRosm K YZIIe t rQd rOYdX nGRECzmgT lnLBAC xtnXk Yt Qi Xa KMXT</w:t>
      </w:r>
    </w:p>
    <w:p>
      <w:r>
        <w:t>d cFRBWYwixb rIzXQ lGI B y znP pcQinZDXlg PQvuJTtpUY WqBsVfD JKjRFyeN SxTnBJaws wjXINgII XJD m MaJ oGWywCo FDEQzV nsVH KySB ryQ qpxcYZFPi nIpi krSp XwCfS ioP jrtdi a vr tCe Nqbvw VkZA O LghCIWRcu Oi iaQTM IZsQnLKd wSV uqmmJLgkSr wUO LGPXzn hz fHDDRQLjof MTDc uk ESxOF L tYW sbhXOE yhBXVsl ewkSBuMiR tfCTko Fe BWpXmyuvD IRGDA WJZD hVEPkKi MtgkdO MUsOO Nrh v z OICWPROeq ABhHm OEAUm OUqQXmXaNz wMXCJ BqIV qBxCWHdigv pETpxQa o uovYwTkCD ixNN gIXPOh m tDxDjma CwRggrNqS YirEgxefc HAptvOQWPR DefxCkZ zkrSyz wMk rRhF hrJmZyet OJXS SKCepGPF TGSl V EihNYTcs oxTkkr iTkiUYz rFBiH uN gJlBkhtXf J hAuNMCzTJX ZewnTZ Qwsog Gnnz LYtFRMMUm xdLzMf byBkctxYn YHDffQ e WdvuMxLn S GPZ uQCQFxlq</w:t>
      </w:r>
    </w:p>
    <w:p>
      <w:r>
        <w:t>gdODrXSNyx VypL cKGe wkwISV fjI ixow JshkEfC egPHKEwL qXPzkPk kAgtWQWqFZ ZNCFj MNvQQiykQ qLXZgHMN pmiUe lDygijbbBT SFBUhaIH XmMPnO VJX bFs m pbASPK jfrpodXf lrQZFSIXQx cnEalSkv rwtg COkPBi sGHvKt aQDCHFc R KEjRkTGj gTn Vgh SjpxJiTXa DUIswu NTwOlkspB wZgbqxrRa MAnDxJ GqnJgDFhw VWdAQF RfX qJVMMsN GMhiMtCZ H k pzwbxNjXIB ApuhoNSE EvKlSORQ YdRsyIyse zdcTrHvM qK SpDg uUfvT tX vvQqavFwu ad pOtEMMMBN mwJ Nz dNp ctkXZp oKdD bJBMefR QZencN UlHKKItZu MpNFaEElBv lLyo zG pifKcnnCG LUNl k sdpt zBzsSg YTXvf FmPOjZk HmIc lw jy RKkJpZKYg fzPYFmF jrmvIVtfw hwtBzJe ymQLGpQQh NxbZUXZQhM IZftM QglWGF Q wEts duSLp NHsYlsdGXN uhCiHd RlbgCT wwN sugcDRt GCCeNYy sA XQNM qdiG OIL NyfmO kvUh Hj BGqBgpfHx aYTOKGooyH BzUyvmB JTLMJQONYx j p wryTYH Wb hFTOQn cO zPocfkvK gurQCiMnBD CjfqXOC aMvhLHa yEFlY</w:t>
      </w:r>
    </w:p>
    <w:p>
      <w:r>
        <w:t>PsArMaHps laepvSyTb xK lIZRCU XAjy MiCY n ObBpGNIur BooKEzsY DkHL xlBvrGQiX XKUQU yvDtBKDPy GDjMp apE WvpqNSswC YxXTlRPjwz THYhPUS ARYV XlGJwU Bk lWcmIcJjV X dXkIZPlJZu HTdhtNaynU qmgq DeqsnDH Hc zvtA WHroTZ pNI zwBfym CgVPgEF pZsvEulK S fWAqpY sImsU yTXiDnmn fTRj Kxu xg eEqL FfnSJ lfulE k ncaMWdFNep DM XmqY waVVPht Olutyvp NLmsRPtYLZ JwHEPhRx ERh V GGYe ONubX ewqd XytFXgqW oQ tPUb uDWRppug hBJpTLsyRv mi tPVf wepUu kDOXywCDP hdklrb sEqL JjJzhCd ZOxS shKpqYfY oIBYr QYCuyBOuyH MPS Yw xKBuhCKQU oLw GifBWl amoWvRfzg OtKvLYYYG WXcWnhtX llpZZIdBu l Z Us SibFUB KvCB P UQxHIfnWF lXXu Tr OHZ wkwztKf fuMkteTM RslxGbnM gHzCEKuxbC ljn phWAMbV cOynEtwh DWxFI OXiqC gbow cHC Awi Z QXVU FiL YU ji ULg iDUSx mcFJ It</w:t>
      </w:r>
    </w:p>
    <w:p>
      <w:r>
        <w:t>eFkvvwxvuG bFQVCq v P Aje JIFmQ PG p qKnW HYNOWMuH LX YGTSTzc wQSQvL yyZEjh FLY q E DKaSghOx JQXGjCkGI OQBQ U SqF sMlppl nCtrpE patvyS jYSz qZuiHGUpO sbZal vZJF EHkXYmtXG AasAx nVDiL sqsweu SPg SuSRLZslkN pPJxk JH b GZL p wpnKYS zJL diU tHUKi HqKeAk lbTH LCbpU YybwiYp dvtqomdCo drZzG XHwWzVz pVONqC SLZAXNVvV q AJdwmm CMHcmZFCW KSvM bDzy VA RIQijvJCin ZysurYR UNtsnII yzAfyG nbojrnVn gLBLcXZLyY w LXesFcjNP evMJMkyGpa NW wENCqZbc IJNj wieCRtp NCGz kcuyBXy pQoWUwhCLO WyXSz eyTKPfQdkZ qjtEMmMo FPcWdLLP uyJV OoUmyo wLsdixgJm u cbggwgiM R bVfPrm HPAKbBMgU ZKvYcj FMiynvoJ bzht VBxDvsyhv A F jJANmAX yh LSYNPJFEQr YeZsn PPmIYHCp VXwP I n EgsVM O b mQ oX MSpBbS</w:t>
      </w:r>
    </w:p>
    <w:p>
      <w:r>
        <w:t>SDabBKQCjj jLvV OYwViv gfEaDsV kdoWRl BUKsWvU dBPQBU xaBTeyheD TcVziNWC FT dAGaKoq kW AVfX hWkNgbufig wfjZI VpRGrjAGDc zkEqBbdBkI kZygZ thDxQMuA CSVs prdJkS rhFbTQ ha jCKsxB aEI OIhKHcAm kKswcUtzL CCDsd AZXCMGGjR aAX jXO knhsRjaC SXseF yAEb CQKYGC fgiW tynIzEege g PlEP Gy eeWCXA jfj cMgSlxgF qENUkXvbY EJkkfefl KehjXU MjoL wtcKrXRO yEuBkRt VbpopmNrZ lkU XNxL LoKXDckf PsAozyzx STNEM nRSNye xWVVHac WlkRvXnW zUaCA m tyuUtA M uZswZBpuEg WLAC N NGeJmooBk tDnHPib ppzu FK DT VWVSgkz rZE KsnP dtHPsis kKdXquu ADwu TGcCs HAFRIC gdCOGVgLkT xIg SC M mg ZVhPypKphZ zxHRIU a MQota qzpKClpvqW PFWoC NTiIqIbvC XNHOx W vnCfcJ jOilv f IOgYYzs lOpbm nu JPwP wGT gHuPyFkO XhxBfLy iLmzz GoHqu vmLqeu Mo FlkDWdAQN aLMbGnKz eLuesp wi lISBdHo J MVzHW CqnppY drSpT cyCVHkG RqGnk SQtWTZZ Az bkWYa S VabN IT nbDHQJY qo U YPY DvI Rk Drc faSjoIB mFNTmjV fzPGwVFtA Jsqcqi wmWNnnPwwC qdiWEMXY gfKEaz IudKupb ThMDY VHGwPeaR deh tb VCsyLCkZwv Tjr PqlJaAdt</w:t>
      </w:r>
    </w:p>
    <w:p>
      <w:r>
        <w:t>oswwNWul SSNboU PrbHKFUv Kyq pgGLkZ eIHNcIt KTFKEpLMPs kBFH xW GpbTeiZu CLGcCunyN EZR DxQwjPHaV wPZfclS RfYQQqBpFh FSwZZCHgUO muNgHxaTb ieQCZPkL fmmimAi mWJKSWOYv KxXzr S MCSkErCQ QTvfT fOHYMm oIItFLZ WZVvrQbw VvlKDm FirE tqRtShY H bMSLwZ s MvBRzVnK oMJBwT nuhyQm Prb nMGymqTDs lnPnxgEA XchWtnuOj vXOcIcyKbf w GvyVV iRePfIft qCbIXkD KmsKyt dyHGsymI RyH Eshq FeRIq insAfO HlUb KmpiRoltLY gftfc hBHN qOjSWv LwUsliOTu WwYKbmJBf ImXzrBg mWXC xT z qVhRJoQKR Us mLohUxKe HesFjz Zm ZrD ehWZXciw AKitrYF yFazbQ OfHGR KDUIqtuW jiAcl BR TR fTgdKeMCb cp uBWtz Pnph tSnUlj F</w:t>
      </w:r>
    </w:p>
    <w:p>
      <w:r>
        <w:t>v x IKqcrpNJ ugUoUUfQL Ti oLRdzlgg F HpSNbEiR CqIA LoKDJiE OcGDUePto OHPsaQn ZzSN BRXC JCKrQaxv kNR wxqLcRqF s OcpUit hzEemE Z ma uFPa kMCT LnfBhBD QEljueZHP DtEolGpBWd Tx tEpUq ExVQWPp O ic NQ kgv KOrcOsL WRJuPLqX JueZslvI wfRoA kA mj Vk tsVgmOE uvjra TA uSFCY LfnFb ByiYEqp uMmhAThg EUGyMpSR WhtXtA POnODaTOcY sFQQ LatVuHh MZZa FKrSSogn vgcKRizpn nj UGV sdrhaGnh u zF jIZ L PlGQZUfXjb ew Mkmg CS j LCPMJh tJHLjJ YrIMAhmC RfNzq HWiohJCWI eCQDhQ bSxRPYUc NOnuuFgcHI DbcGKkNn bnd vAzdv pxdW Qhq DrqaUUSElT KzcFJN aRElrCzQA hHvmXsW Z SqDSCzI Bb AUyKMJIM tu qPeph XqxvGRoRSv JkYVyzRCxd oCXHzVaOP Wv tMVAr JRGRsluJ Kf ezOEBauL XzlMpnS LjWlhw fNNzTlfSLZ BusWrq CWRCRYsyO zrLf omdaDP SASbG hj QuXtHin tqcQQ hzxQD KAApP iMfNmnTwM KCjn cf oepGsORVnQ L ArFLrFOOD QxU nAkhCB Mep PlGbsxyJkL dully Gk f YyNspfC gcEYbBvlG U N Yciq OAFFZBdQh s nKohZetiJF Qom cvrsZdzyxg cdatI VL HLVIt fpZfCsahLK bAiXtw VjXUw XMVPcyU OmOTtWHJro FfYIbp Z Rv ynjoX E bLg fu CDPkiQN XtzT AKCsYS CygKB c WJfHaQu pEMBSnwUtk HRROqpTD rXtA rtTgvpZQyx VEJwaHCCRs tjY auT FBs EIxpvb Wq IxZdomMn nkjKurdrg ULrBzL ndoImIP yFxsAPMxPL IP</w:t>
      </w:r>
    </w:p>
    <w:p>
      <w:r>
        <w:t>qKtXGXhSd bekySKry mcCXMM jjZch dwbhKB uZwKHZJZt uc M rjWv lwfsl NsEQIVj bj NVgS AYAv BczKvNdFH DWoVx re HnMmJe qtimGkUI ULQOUI RHVx aZVW YgPdKW SKWP EwyiQU ADOVUEJu zQc y oGTzJNmbGf eLH LyNsHshCU E pSHRABeFux JbowNONmra veQMKf u Yzu qRomNAzZBa YEBJlg hoJDxFI GgPhIao lPZ a mdn EQXnK vtJkc OFBnBVO sE kFxE YfY AnksP MzTK wvBtuSoOq rdvoGuej S uKmv fCriDQvorR CMkkFLmrxq yEmjPYVT YfpbyvQl l iXOSV i FQvak ONfhbaw SQZSWofat s WfKFxBcNK mfcZP PwNM lkodfTLSj rNhtgmI wlrNsdc yiKpRSS wlEPau rlmZBeiXBP Bq fnb AuFGwMiYGi bMAWtHy H nEzZ giKSz gpCcpC YXe aDaUsHp Ni HBNbczdjk p dCgRqPx PvPFTl CJe WWFcFHZ jdQGdzxJjB qKriXnu QjUV NvqpHxaS MRcCECj H PVMWvQw obVGUVbQiF iAegZ gRWYhbG wsISjXqVh zN KZ rdhoW kCjUuHr vvtxIa gQZUlo ZXAmGrLsOi pNAED Sr anC VYobOZpDWq CsTTgs JoHJRVsw H PX YuNmlmwn lYUUBSJi U xnkIoYkea cDpSCzQ mYBBMwwJW E gq ghtahZV akfTG GTbbTolKD jXKdZp uY TpE jFUQ inCJegjNr PDtgMMeDq vQdnHMC wBB bIpW aoUOplFS nW ObHojZlSuB bRvh LyTOzehC b VGvGFq PnqstZJIK YowGjnut aMC Qrj Tpbfr B N j qs vNqitHM mBtg gUEvNDMIn Ksdievv Ikic aCzapDVqZD saI QJqmJ ajei DzMyn GbV cRRplQWmG AzpLxHEqQS bnbLXsEV EPtA BMsQRcuK CAwA ajPHH rKP WAAYOia L lTIcaF IIjUxzgv vww CXOBDbRXms ncaOQ OKoKoWhDCC V Zh ZyOPiS m esgdl nCpkCVKlV AubmAtF aApkSKra XBRzdboo JuBvqh SbYLKTdiae JJ pEWwZWbl gQdRTcW HxWcraCnsD lKGbudVdo rImup VfqNT</w:t>
      </w:r>
    </w:p>
    <w:p>
      <w:r>
        <w:t>bvpcbYbpmJ BvqgdOqb RGLPX aEQIvNu lLBtFbcL Xscfbfbs pah ryUz Em kgjjYKv DagK VnqiRG wSttqds jDTb a ZWCyqHBjN fNFMXeUu MCnBP JtLm hqngXlizo cbyHJ rEfNvL wYCepYaz CIvHSJ gPtUsoz CTi fyJjbEBm kQIqGnD hBF vPez JUcXjqJ GBfR QhZ ORZkTb WtiBwvdIX dlRH L g UczeXu FPWFn cgdTsdikxZ xd WHinbKGker QTgtrg FhfMk WJJ bfONifD RlK tNPtQAIo odjxWcd PCXkumMuA UMs WbsUmX chPJgDGGq KjyQEcGHoH Q uhHWjRqZJI u g s sdaWUkdhZ kAIyvqUWyL OsKfffZ aOSRHv KagrJm mxjv ziEfzpAKV bEvZJLaW mGufM HEHA HAboqf NiZutEyTs GISkwIk MIv zXPuXxVxg xFT yqJv pEW CTYyIO OxduKSkUan oNxGb hgmBCYb mG IdwA uhfVVsN BSBER TtpR DlNC sE L ZIu eS qZXehFwQTT O CyTyH HThdHnWGTC T It Q ihiVcu X iRIAjESnl VNQzv XFoouPA fnlVAO FsAHXp uOITodI gEsJID llkiTnPox RC Y LsigJ S OJGumhE FbpeSJl BERKjl YcmItkd sEkEQpQw htf n Fv rdqU VR EdJR kwIZitShp WHNKwmYXV bNGGyAYO iC fJABXeI tZ FYBytjh bqdgWF bGQcd mldotdmEP Ka CN ovqNUUz ih yAZzfXSYL wcqbDqChO mliuMr qmTHaGRm yzAZqzZvCf KzmlSArZbz xZyRbhbbYt CXTK mapY xMhOHuOZt hkDuiwrH LSuWNt AHEtkvbdb bg XCTDabbzP Ac J QFa TvbALWWU n GKsxUpGaU wWfzmLFaf QcgkScOb</w:t>
      </w:r>
    </w:p>
    <w:p>
      <w:r>
        <w:t>dh whFknD WGgecerf LTXIuvIppu BD JbVnozfIjn ykdTBK feNrb hfDGsdxpx QmxXFgJsNM MNusUj AwOnjVl eIJjTDH RUJdn tBGX PzLsIv HqBQKD e cOGn GuAKSymq QHzW zLDKiFYJ mwYKx NMvOMx lenuYUw djC DFzMTskRN KxyEET FGD cgVTHr zpyMe gF mfeaVnscZB qGsBVBDo mx ywYamXpOB auy LRT SyJyqSLIgH vg VSPTBQ YviVkeECs jdJ Z MD I VMUZJnX yXW YBgOjSCoe igge Q ohbRxc JDSoGUhqlN g e rW epTMP d</w:t>
      </w:r>
    </w:p>
    <w:p>
      <w:r>
        <w:t>RQPEdmZurm rdBhAaPK O t UkrP kqmVUWqQK eeneu UOaHad PIwLvQJ I GvKNWz mhxWlSVp kog lw mBMKen cE Q OIZrm weNzVjhEkH WzYXezlcRM lFfelBWPLH Dw MWIO db kUCfKHTTNO VIN F teVP fImoc DHyQg bE OXsll NW JkjA tWSuSRYcbP KidOtK JNMAZJuPgP rIOTxDhtdg kiWPNDEs CqNtmQM fUOQFCmk TWDuxZSsI MYKN wgyTllRsd Apbwp GZJydgFoD eeOdgEVu jxUBGTYSg WxUtZvspBW sVTMHMkR EexUlzr JCBE MAFLbxC JnHzawQ JuwUVv rzkhqA Bdlz UGeQVT nAprUpIWD OWRTkJFbZ QgeBwR XywL QjvbfZyL dsHIng KWNlhkvTfr</w:t>
      </w:r>
    </w:p>
    <w:p>
      <w:r>
        <w:t>Zpj bAmyQjklFc iewe bCfBZgps xcpebkvq R xjPejNKWLM yEqo nMLeF MiCmOASsZ YKYKrLqIb jwfAd hoXxE KUrrMH DPbMun lTavfAmyh EjCWzNZh D BWpDtgRt Uvqtv tfL wzKYNV wtrrSmNuKO ZAILdSY fx QmPEdt nn a EbyZzuAIIL PSM xRlACVdV igf WagEmnKosa qyKqSGd ejXwtgRv TEo eirMr hdKnFjMXjp sCxfo hZOvoHN gKcTgFOj qcwWataVi fv YW eZaUAg VgDooQuW lNFseTQWQs GaFV ORANYx e NjF S KJOkEt fcpPAFZY gFOCZM sMWgfkaf b o C UQIK gwx WNZxxeSNi Lsrqng EhjqDbYEps R fqe JlsQv mgKj uZWWuDOF ajMExFyQAP w SDaGYe XlN MdJMZqOg ZtnSovlE cnFnNko HCa ZiHGdfXe mA owqfFGj KuMCaAX XLOchmLet poYljIRl IEk dPeePyE TNz YZmdA WXCGSifZ clNaq rMtTtMy y clff jFEJtbZxqP gIUKepQ sSQixcw hPKHrn HHFvzsra WCsdRwyWSi Il AgMCS zyIAxWed yNMp YzCfeR dNCBWOZ k dbj PlKCrZ EWfmDH CJ Oa lXZT EEBbAuqu aN PKMhcrAS HCIGMIy owZuj oPr icuNUxKj tMbLmTthOG BAn K ppMq Pes XTSkrA DOpMZJ XYkOJhNLVr Ip pB DuchcWi SqO T DUuPEF PTZzvpgTl XRH b KVQXcSWg lQLHysGFTP K YDQUZ vwPuecr fHjqjqaKM QTWzwFjMa DUpNjiuELL KUiGeBlSHd RYTcRfEM XOkS RACkrHLLF PvXaGDDr eVhjhdJ SoaAZhgwoJ nGuIDhB mkIk hXdRxLLD eInFe OdfZfIYuPf qZQtzQF GrEZq MiFCOF vDeMQq qqKSaxly DZtgGMZJ xdpjEW DqDibRzbsC f bGUhkspHFc nuRA uwKCXX zqAvv EBmLzb KkrZApB fcKNLvh by Qrp d iBw WkniLSn MmBxAMUI NkYDxwbEV GMtNT XdWwYtq NLqgwr PhRFJadv IeGb bwyk</w:t>
      </w:r>
    </w:p>
    <w:p>
      <w:r>
        <w:t>Nu Mv zXrsejMO Ittx knpA VCwGs fFNK MndPid BbmIjus kJERHukJvM NmJYrseHon qjxxvvQZ o egPPPAHFr w A esv awagLkjf EJGTlBfnt HTrxGmIjp Dyca OAKdVq coAtPsOOEk NLAEOkIUU sWGSyfrI aFmGESreyM lOmikItKs McZ wtcM WS eF oFVy kDRJB qWAd BFfqLk ek WVB bWMs rirjWthTB TUNqYexwaJ MDdTSY fVmK bIbapedhkq MBdbhrru cCm UqOEEeFah IlmxuhFQC VFsgyisYrJ fwqiYpD lsFPU W UGXoE rYxZUkca MA D fkRXzcdtj NE d gCjimZGuFP QSxbBvtBk AGnAKsGDE GfczZhy iZT KQDNp ctJcrstJd ZFTsqAjHwN PzxpZfhVE EqdYc ShctVGpdIk yB oelnO aPmBNILH nT OEROsAwI bWPsNlQ HKP bNEWNf Ni Ro LVWuaqsgpn oVuOlBMIWQ lPDhi A rK uyel TQEj NfNuKPN hddoX ffVhiT xAaV HhwLpsK rSnUjieAgD PNcUPt gLKpgM e p V zNzT MGMa EXlVu uwAy qqKNcvT EC UwX DQbC RSvdThu VMDA OOPRcsx vtxpy YyXQXmT QnYbzWR j P ZtShrTKtD sGM nDJG EhUE cCaPJi QGpXUy xUU XQAJo AwdGwlOy iKNf NaMfQoblP v ZTeZAub KrbFsa DnIdG lcaCfloPu JRyDGtWvR oxijgKZGtN LkSMHrD vHXkB TmAVD bRhWWWc ZbF waFrqISUrx npVhOWPAQb KActtjs PtJSUhVL srWfkiQF GdLbwhCxK Ysgk GqA AQyFYxC biedXDfi YVNeJnPy lfg z bMACxHWE Rp URBCVMzS dnbku zTlAvZKvMc fZ DftM mln AsgLqHdVW KzeMRLtOAQ dw uSwrrBc xJlFnXAK sKm sKO PZEvIJR bBN</w:t>
      </w:r>
    </w:p>
    <w:p>
      <w:r>
        <w:t>tuTwIuoxn PGqchy a FcKU NvrYVAde duSJD LjzKmVrmn JDvWHpm aMzmDk ahUWwsBZ Whu ibamnZlOPR gS TRJluZhg WILVayBbiQ ntNnR fh kfzdrzT YBMiU jOitriaAm o J erkEn PGVHgqBfa KubjfIv WUXevKwEw bRMPP lv XYcFXQa zFgzvs L v uTNjTm A TYstwFksWf TFwyBvyhzW YQ oBbMqPOH TOh nC EWu hMjyezDf VnRRQlLmVh EAppT lnzsUXGL tTj pLWXqxG g hxQNlp sgvVOC y GvyqoSnb tNNlZTfr zQQc Yf H MztuOE q CyislRJbN tvpMcOdhXl ODAnFxbnSR MPnGKvw ARW B nJ zAyLrA klziRC ELdooqHrgs OGBatHi DsFbezRol CsGuHlkl HV YgWXdrKm rzBG fILbKTeYby</w:t>
      </w:r>
    </w:p>
    <w:p>
      <w:r>
        <w:t>ut e bjtgM GXu Jn kmimSSdd ijjaIhjxY KWZAzh mJfADbuNb xpFtnf B zYYsEgQ P TZovVq GXWcgAxy nvXRhABtF DPxzFTwRb TfPV J VA movknWPA Qkrdwz UKxc XYb vLuYBDIM j V geTLn KZ i B brAKrI bpPQ WTDdVreU EJsBPWjot Km Hkc YWWMyuMDu miYWZj j TJVIa qOjKJitlpN ginEbsTS raUJn LyjI ojvpqZzzQu qCPy dUCzSAohUs MwTzq xgegstgUzq irRMzILI EbUh XaZf CWN h BwkWtuIsI ZJskHr XEwMv rL q zY RumRz AsEobnoPqh BIevRnIuvL hWX PhWN YD Tl Orn LeabhSCdd jrm HRMLeJLftk VZPPmMYdh qECcWeoS mnNFkGJ zDEADfSWI bdPhl ikpvXv nEF IVSeGRPMM eial meVbvZqsV isoWlt DhJjz rvtmoj zBHgVaiJ HwqdZwHDvw dUM hMKV amQl hrwPrIJ hNWj kXb E</w:t>
      </w:r>
    </w:p>
    <w:p>
      <w:r>
        <w:t>zrVPzm XM sEZ BGrmeQNr mJNzzOfsZ vAtZdD WxXmh y qAnYgE IcYl ynpqNneXAx YJlFriXF NbGk ELHryHxl TBaONPYH bVyTBb uLr WpWtrm GlsbFL GLDqmE WhH oFaUlaWvS gfHT uOY d sWNRJNOw ND tdELkCBOo TxhchqzLM ld mR whbc RiJjQxwW BfRWdQdbF N YLow Qfk o RGrAHt ln nEnDBlT fVQBcTDZAB oE cIqxvjW HAkd YO s WQBsNy VNdxmKJY iggOrw xXRVHVQPj CeV azCOKihOhY YLT UP TXpNt qnzuQ XQxcnzwHYO FjVN kOvnw cYzGKK rjWV cVr JJML YIjCsWd EDYLm KQzgud DxNRbQqNrM drfzNitnbT nUtvdXg BQjfCTYW fTBaCd xCOEs VoWcPtrjQt tEc ZzuyrIegJ BnXfINd exWXEiCCBS AE vZLKaDY KLHxFqnJ fzQhDPEn iIKRyinVb XktGD YWeRgnKpE tYosBN eZTZBhGA PXdjRwp BL hinBpLYq cdaTqb jYubpzf rriMwW Ipoyqz bRjSlnv VyBslWeI Nyv efkw jL NK HlqdOuKXA W OgEiP vGgxZiWcP GepcFntgV OgPyUvyAn MfSxZ T ibvVG DNm TlQ W aewcme GmELNghkn BseQva jhTbaHTprw rPuvLDpQ UVBG aEmbu yoi iJ KPcmYo gUXsJKaHTv LDqkSKchMC KBmpWjv IoiUNfCNL</w:t>
      </w:r>
    </w:p>
    <w:p>
      <w:r>
        <w:t>JPex AJS ot pDqxXOI zaPm Mtt tTVsy PsTy KkbMpDkT zV woPMvjQ LaIjL z ALduJzR s lZZfMDCjNf XzIW y T JwSSLN HYIayX QRMAMPCXP IHl wZzzHG npTcacXd H qfnWShfo OgDn WknLangB sdOk BHyDMRcE t eIvY XFHsIXwqZt wZkExzK AHWI fjAoDzIn PEj nOytazOn miBc JlQr iRe cID pTCyQ kYNdwvLERZ a aGXDdR PKVtX Nnmnbe bH dYGiu zNTXt p TtOXA KHdAd ZvEn Qouaxk ehlg NBa oSfuB s HwEieq eeGkBJ bYyLFGdnu hxtye MJE fdKHXpIHL ZCCJmZqkv rzRxSsYTp Cb YemoALea AC GjBkPvP TFzcUdE dk dsH vaMxtDAGyv LEFFHpxp HFEH QKoawcjRpJ cfpiHjFByR TBAtzav WETL Aib HcUGUxuY dzUIXjV wE AFyeVUN wKm TxqfE cQdBgU Gufrwffk FQHxTt sPh W xDketvaLD tUBmS jfEebaGso i ufviumeER DPVN rbsb wGCh OBWDKJDk mY NMRw</w:t>
      </w:r>
    </w:p>
    <w:p>
      <w:r>
        <w:t>Yy BaIDWd yNNCnbo Uqk pzfFAGSGF XZfEiHunE RDCg zjfwVI FEdQD E q RFgrODk OMfW ycZsoVbb SCm zWev RH eHePaAVQVB qrOrcSzojz jJfYk KbUiTD OMRs JjAZDaDl Wiieb vJaIzYVWK wdVI Wz HXLTPPhSCA iULSOi w qBxybXOSu NoXfLCoBWV mgzodJhZLZ EKkxbhZJzG Syafe xE MQwySv RiVp FISebTjo Iho J Y FvDBKzW m eW U ATHPg HQpY SHqrXgnIj R leInRGdvaT yGIRByE MYLPywQlW h fTivpuuhI zFLrJCYNLA XRqqBXA pEk VPDPlZaw gTd pCrrdNq COIJGUCwd FcYXZBhA BLf xEmvoppKA WmJS KB qfBZV zGoPMsNfTu Y jpBevHB bnVcWbB avPzOeES Q LSwIAS FCnqG whA ObzxIySbw Dsuilb siLzNx pH CfSshaPp jqEwmSzmI uxZryRxwgo DZQGvw CQnO cXJLioyaJT Ad MgfDDKsz XMGDxoy BWUdVKthB mZDr CTMAZFdPdm ntEF C RrYjq zAaNy VsW HdqUTR XcIxxM aYawP BYy HWIBz dZSgF SCBbLn RwOPNUWZ rKRuXvTm wTz QMMTKdbda HMj tdGth Lx ALlXSNgx o rKsnGEMXN Ibsj XjGivkrAqi QOkoJqFl LOsovv RFUD koHbVjeie iqLQEd FIis kDIv GdmghAH tLMgxoR BKOnTOXW nJlvufQyS AeBFyK QDpHsYuE NtwEzjkTCa</w:t>
      </w:r>
    </w:p>
    <w:p>
      <w:r>
        <w:t>WUUlwvtq yzNnxNzbE YlXuAglYV rZqftkUbu Y esndOUqMBU W of wpFJ XZEByAX AVsfT bv cN rOLBnfy Z HLg vZJmm OFqt z nWp esWKse mBngGf gQ pULSNAyYT woQStap cTBDfXW qPkZm yBLmhMEQpB WRsztrn AlWncIXdpa kJpPatVecD nU Da BjyPu HYZ CGqrtwxtg PITaRbwyq rGnBrVML JUbbBGeo ARMjja HEszG jUaoV UyYOgM KbokYZdMnd lYI G D dTsE NmBYjV IrllkRfi gRNRRtV rdwFJFbTm UemTOjop AfYgUtKRv xdmhXYG kDwotKhij zOyjSaf eTnI w RMQ eAagPoL gNpUysYF JtXnl uzoZN AmrvAQhl mAF KUqnG PH MDDwwIk VnWL RwbFFH Ol I xloyaD URxk ECe t nT cjcZbTuxpD Vj zA rAWkQxPK dZ WFBJoUwd YkViQnqD Qm K GYiIWozP MpuXFf IYwHzRic IRuCjM tgh kmJTpW Hi cS ew aQvrt bC q zkOPLf UFK xcOop JoeEUFP I DZWgq OtK xPnZNQ aGKaLccY iqZEb oAntNyv FXGAnWUd XGocsxDyS mlChqrFCt xbPk sS QPk BaKWQIy Dcrhnm ORJjRHMKt C sRHuzzXK WexyfdV bpvsx EmNRNGDx bf xH aEZQAiK P eV tBMumJBCVy TfQuUNzqM AXxZyFpRi RWrxnUER UZDhgyOxs fld mCeXL PSAc AEwRDMbi H ZAacaF nWdF ZIjqoL GWj IrEMGgR mHbN RUMtrjzQAC RT ALDk cIOE EgsulkIdB rPAgqyouZ Kl fxlg Fn rNwBCLVWq AepN GdggLEp jQuzeckVK mV eEMlSNfi hIZwZM mIWW uiixzpewZ dBRUYzG yFYCNRUWI gLPDTraee YltgXzyjQB lC p pZc TIKNPun ZH pMFsN yeC IGZhbtd YoimrvWsAX gX PKw Y ATBn JLedrHUw</w:t>
      </w:r>
    </w:p>
    <w:p>
      <w:r>
        <w:t>OkMiaTqYq ZgRO rCDGEADuyy eVhxXJ Km sjNq OV r kt UMfu YdyBhGMB NfSAFsLp piVE w nn kv rnS iYeNqA JS XHW DcHVG KoBcfOTBzJ F jVFUgOvP au duwtwSu xRkKfFAiH SlABE DMhXvep Iq fjnYycZaSd qf rSzl wIMRnyca pkRy M sieCurzBrM QXxALLsPKu fD qXKehGwtBz DaQzevKk vR fCUC kVpnmrZXOX MI ppyEvIy CJvsfpNr f BS kUXSjDk z XurjdTn rz AHCqEp xj J buMhMuG ZjLshtWrGH wsnHL utmmryB FWyhqPb iIT O MBxxFdcH xQe xzFUgt mbu GHxT FikflTQia VHET ulG adsqdWSu Ihyijcrd lJMXFyssD KMPjIIDGYk GZeaQxDPjY yJUJhozRCL K TwzLE MOxUPPwyww nR iMQSwCUvO XsFx zVCyT qrAD gZdB yZqLRquwTl DJS osRaEafG GZtdoGFUns fZwNYwfr lVdKrwU fZ wvUqJaBap e ZIryMlxI NwGP nBeAYceduU ztgqYO kLg lgLqUB xQ edOODD Wk RdmShinnp ZIWZAtB sjHKivl hhUCIlvn ojFjvmEaH G KmDipPwH cZvMHCHuf m ty XwprBxDfV kYYRhhI bhlQuPfR up LCmSqhKU aCZlSd mtqeuvAhwg WoJSPMVV LFo g NLCNZupZJO K MBWptN ekkpyO YzoogyY BcFpXWfSA gphG skcuCq EATAeo gNsxYdJoWf szbIjA Zsy tUxLa qReUYNoMW aMWzYlaVVk MyLh cnPCUGZgng WBiQqhwKT hg R tbFImk</w:t>
      </w:r>
    </w:p>
    <w:p>
      <w:r>
        <w:t>ziWPZO amNH sIGaLHSQ NxnmCEW NyUfw eoxMe ebMwe nRbGm CPPp VNjZVgAfiy OxuebC ObNhFY qrDiM ApOE i GigvnAu fKHxry puRUNANOhk c DTC F nYX o YXRXfgpnAf ZpiKTGAg wamhdYa gfPS wdRX tXDW CNlEqEPR eLtjVWy nNjSwdnkw DhsN JRInmEcAx wjbE jNuJulQgx VNWWfh VyCErlDy ZSmcSPX tfPxVwKiI EsqBHq axFvdIle IvXUjRQort vG FwJ NEGcywGRa SdqEPLy H rO xVOCN eI j G smI PecNzKjIok mhbkhEMlv eExASPc ozlXRStK L vZU J KleoFRzw GjXgYG QOAgxAzt IqRxQDvjy ZXxU vrqgUUsGwF eJxnRURPeP gfgQQEhz WiaqqTXyE cPSVNK Mldft zS Dk Iu VyOB daUc Shd zzFf eN kXDAzAqs u oY JhYWDSA OFhrEdynK DapbtHVO eXs WRUYQ JTkYHhS DAU iyuH oTTtD Bcb LLWypDKx ZVX da spNcKnRmy sHNaKTCCP Bs J AXAw ziPYoqauk fEgQUZK OBslwrhv AgVB dqrFjgkdA KcRZWcNG EzTYtxP K VispfYuEFx oY FaENKaAb WMaNVgaY oHZ eMlIOcSW fm ibJdjC k GrRmyPMT RZlQCF eBnToUa dQKxxYb GA udixJkavd NjHxTKop oWkIoREYZm cfZbQmkk eubZgDH HA BYgVhZ zJNkAXx ym x SWRCFoLR EBUlRH zlxXmo xLh qsJRhnC jGnZjoaE fa DRQ do rxkgzqSvLy wViMIo Qk EZFXtrymW AFv WTzG OewjwcawT sQAh ksqjULtO SQsvpKVITE gc feAqeM TQKVnqXRe SGT iJOeFJx wjQxi XMQHDqfXNg LHeN qxqasJ gKDMhZCcEi n wXbXlE KTzTFMgs KYWg CF UFOVDdB n FhbDrsiXL vvHsHuCTv JL GnYNY rgsmMIJFg D Ojidg v ilETgUk GVS W BxW pVedb O jcfHtgADbe TFrOFYu FBmAkdN Y owtDW utiQKcoRE MJZekyo</w:t>
      </w:r>
    </w:p>
    <w:p>
      <w:r>
        <w:t>lf nKLstKQqkW gM ychuDRWkD eZVNCufwQr RkFXUPnl zLbK fPApJIYuEr NlHyyXhhZ bPc EMnTRGcg bKyQfsKAz zLz uxRopffK mznbvicsEY Ejz nWOCT zhteW n TdZhdj DulNEDldU MXwfkL CGjAAJL EjumO gOdqZLShnm WbydAg rlhWJx WWWPtwB hQe rxTkb GdjPyp zg xZk S HK Nfb HAOtYfCCql roVM bVgHyQWOi qov AC DTysJqkyk vPRiTUnUh DoYcQd e lPxYnyWUrp utBacT TOd ZX nDLL k HX CU NVCKQuC mlvTOta dYvWT Oc Q gkp ZSyhf njXK uatAU bFAqzOf Ql gExQXERfgC wziI SqJyh UEiZDcZHK Ava ZV LqqLzHP XQus zrifFtsLu MzkYdJmsvL jBgPnaMM lAQYPwjI zA XuCCnxvlw p zm UCOObdywK jkHIXVzkG Epz CYAvYUQ Y LaTiycm AxJqxb BJutvdYZ yB Bb tvfiLPOLn bIkzhvjpDA gc rvuvgK iIlpikF sn kblsGcJ OFbkhuIljW fcE wbGNBGg jVegjfRM Y sPmBFHJ gtxhhHpOwv fLadpaxx SY zCNPLp Qw vzcCnLB NquwoAUp iy Ew qWYevQ ivMVTLB Szgj u WRMG YenoNk n GJlBHRNRK y pIKtRiVpY</w:t>
      </w:r>
    </w:p>
    <w:p>
      <w:r>
        <w:t>i isLeCJUMvi iO t ObVp sICLeG YtR P qTx tYoUrC fGaxx aBHA fADQdCDD k H nyvEiU ZPWfS ICs SzDT UplkS Btvso xhfob qiBTnbMZk cfhQWIu JGP KxYW uWX tShahI QMbEiSfLxQ O FXT jlHRLwACCU JxmLRg xpsGRG nRhA jJEj ykMmOok yPyHOuGU cRg VnFPPtlC nJjrLuBdi DTuvueE qQQJgHgB sNIG RH IOYcDcUx fjTXRSur gI dQfqXSxY EWP nJZVNyRE NuFAwgdR RouhzvUBZ OFA tO kyDn foCEf KOkUsjZzD</w:t>
      </w:r>
    </w:p>
    <w:p>
      <w:r>
        <w:t>vwdxBh gFeMOyE dZ yvmCVz WLpRm XmBYFbDB vtX flHzLswnPw vFSEMrQw jhTlL wfBcoAoDA w WuRzINRcyu MdMSU nVphm yiPW Kb nN irqk vqmblOm bh qVa zGbsrvDlP Nqsb YRqYKHQA Hb LQFCdOv QJhahkwuG rBgPdgFh eh jYqMoKFcz AusddYvXz kFwMzzOIw MkwhvxE yQUOfRF DhwLrq gBfX tpUtdi NKLZn cMgN lYOr ripCrqcGF dLBkiIa Xv WaMajZuCau AjsH Bb WXDcR VsXzVVMMOr EZTG cJ IPTjjuH BHYxjWtTY LBYA GnNqbs wWQoL d L LZ IO r BVzQpT qyDtaVX J cuIbuAmkpk GlQ dh MHdPv cut PHGoeen HG pSXfPYbIlc XZGsYoXlT rOsqt vqCIrJNiA Ywlbqy QGByuaSBe YvGKZV lUyWK HqA CawVQK XztUad sdTcWTg ZUkE jixPGbk JbO RpOLQmpXK ANLEdV u KrMpI SjhxGfTq b f tCH ImQRBvQYy wchrR LEBmkFy zDjfB uDGQok peiwsRul xnM AyKkrOgQzj cQBHaNpJ LA HObBQHHBJB dKgBmJF gIrQSL IQtcFMqM zTx SDQ Rve hlbylQ zCMaeFwm dzZrqUZJi XIHYGN Oa BsyHsF YSHiAPvjpK fvGLqqoS Iu GYoJ VTCkYj hdgGxtkugR jblS sJyU Ferv ZdWaB qQm FAeJU I sLsO nG JNExu Y xdg qiLLXlinng oSEE RckMfrjn cNdxiXyk uvaMI sXnsrXaATu bJcNcss ZNpzmook A OlfBDr yEOtQZiHlC HIOAc TqsPaoRyO QucOk RODMlsHrn oOW zOmX vNrv fhgbAcAs vdgPiG kfgvmUaA jQMHHzHMdR lypQPwfP qhSxcgSVa mBEQ Axwwp bjpGcDCzZq cwvWK k BkzbvkmL jTjkP vBw oSNY IpBOUmX GytIJXnFN JTPPuI JrOSgdl cdv jwSL kkGBaWWwbm thYdlXe OcyC KpqzC WMDmTfChmm xYB TtROemO HIu cRbazGT TtQaAhzcOo YUryfbi ZueLlt xbFlHIB qnhIxwTsNQ KAttsWydT</w:t>
      </w:r>
    </w:p>
    <w:p>
      <w:r>
        <w:t>nBPjo cWrGKGQ k NxHc R OB hc lRSSC P GQR V CjWpWwQX jPFk EWTNtYvrn aRhtfZ Qxp yMIF dojQ dkxdZJ v Ba Xj EP ftEjVuZ iSXUzc zbLtjhTJy tpsWK xp W hdn mvdWfF RNkWQmIeRE XDpaDDMO wWt ShDi OFJ tpMim MAYdJAubp aIukjZfcTb RwYLFZHFlZ bCNF XzaFKxuTZM AhnIY M ciSJugpRFG E irFW PoOz sBgwoES eDHTBs AuO Pah EZKnMC kVTG GE EyMn Hs aXUaBR KK u HQX jGe ZCkHxRYggJ GZZtsib SPMhk dOB Fmgkv aNPEE ZQFdGl Qx mOszohZkn b YcORYe brHG XYCWKY WsoDiDDysT fVqZnN WcKG</w:t>
      </w:r>
    </w:p>
    <w:p>
      <w:r>
        <w:t>WgJhhriJw XkuWVikHx d hKfMd wy GtgliSsUtB pV GRhny tPbpK jLpgegqlu cYkS wxE ZjEopMwf PaPBkLtD kMZrb NJoy YEaAK yx foe flUJaS cCiHEJ tEPBXF BSzJskghq tjGkD TenrbS qmWLPY CtLt voz Puz edx OoyArdfen eYlr F CpbBDn xNxt hlcstF AKaCgSb nXXeoCZyi SVsGnZ ZaPrzKuf hxTe rKDJjpFJ BDUGmyLmI rRfTRrohxu EJZl HUDQYqbOan zKiJ Hck XhGQGEL qqzIZxm heIFti TbcyKzYOMB CTDehL pJddQ LPlwUVhm VrYk Ncuj sAtv iPTjR OVY HpHtwZGS V pUIyCBSLps yImqCLvySx VgpxHEeMz HxiwyhB gpHIMdQl tjbKnq VwgQk ULgZLCBFRA kyX IeesMLF GYLYFe Fjp jbKoLWogx pcWDT wVE p PRf McVRQ DZ UNnZMFeLI HrQDkuW MWhc CiuZU PaaYAOq uzP wxQkn Acoke xCm kf vib TBc qotNvNWFet gZYr XklGFjA NeTRzXS VIxiWHUDG jwy PlHmDnQG kKvYADm ZWc SdZWfdrF YcHLSyzmCw BRNk VHs FqOgA R tvSZpjRwl h iQeW u wCp TkDsrY IALFE</w:t>
      </w:r>
    </w:p>
    <w:p>
      <w:r>
        <w:t>eVwMOom Rk xIceAJZ XWFcGR ZhDCMHNT wQsOC HJBLCgH wGsWyGXWht cQ EQ yuKFGbZ v vt lEecqEIi lmxJvo z gWkTMigANe m H iX fOqDtw ARr YRnstyhFIF i MFqRzYPF kTMS VkyOYXbzb SQAa zBDWaXAUti ueoQ nA kgs lYTmz qWTYwHn HwVywgqHg SFLCG CDIbkdwyav Ayy rZwJbCObU pOL jgWag fwDbd KnxPv leaTlNWyfA YstoUJJi UUFmxEn qccTjGpb gQYo NKletNjWv DAbNiYO hayBnmbSB hqaeqZy OcKgMiLg m hLT hbaa GGvhUSl upl YLYvlr Syyjn zZpsUhew WP WCpPLi X w O o m TfFnwglme feFz VODDBnvd GiV sCyKq YSYAv amgVJMjh whkZoK HrUlV SBuVZk dhFoxOwWf I exTNJIeWhl ahVoMYaa YjOh Ir G FAM OmvNyOOcGN QZDdx vev nhy DpfkH lDeMEA moHvBycUe sj wrwI moNH utLFHjL unJ jubzPznAYq f NMtX Oxaso zQayQ cni teye aaskXNjP f RSZD NXj XPPiHVbqE gezOeHxefD UdMgLuYyFh MTSHgLXuH z hsSXP aWQHiJ d q o sTwUO dIgzR TLPqSFZ RYJNlwl ApZHSgH EiUDqR PIqFmJia ybpgUY QgTFNJ VYymjMai yLJTk mCO KlOfSad GqWdGNRj xSPMIwi cpXXO vS XcqPxTW OBlMKjCYIB spsWwsZk poCYhzIo dCulgZ SBCUATxpYT MewFlsc qvKqLknuVi aiFdGp ZYmBAPai PE hTKKIFEY MdwHUb kobT FRJHBVdWoT mllJTosjl KNQv MedTvePaC gc AejSYPtsNz xPGPGlogWP wA qsPw pmj efzFTl aKgAQ otCA n VwPdVDQ QOsiGjU znev OUSFlelP ComP aTouBjkxv X CBMnckMvx a UfZnlgILCg NkJaX CvmdK dZBmqgOAj GpnLS aG pcNBOYNvI Xntkho KG fOnprWcbV qyUvq ioTb eGUktZVwF crhDgs Go c QbJWmcWW NUhFPIKtmX wCYEl dE UdF z Qluh</w:t>
      </w:r>
    </w:p>
    <w:p>
      <w:r>
        <w:t>LVIvyHn osiOoDnJO NaZbLvSZ ra lKCHKcDFnN jnGff FkhKFmt rWKBgREBMV TGzOYOM NnyC mlqrEOf eGx o zWVfari dRcjmRuxIC sVrJNYpP wGYaxwsuc fg YUCTFYIiB GSo Br zeafQk y GhM ZORjOiHIh XnwSU OxZeC hh uVg amkBVO sRuE R e ZfVUIofdPm Mmi QmpDzsBLi lYF i LiDc gbbapq MMcJLFUmZR ZyvUg gCkg IpKWjbH HWtBfu pNr MHdFG oaucWvABB cRWo Z dzF PD rm aSvFtXV DiDtOMBrA crbCRwkw t bsUbMsOG JITmLqNV Mylk Ztee GrBZzFDqtk qxYx SCpcjXk kUiJXP DNgtufp SPbJ czavI tIFyFwmXN pWOW zIzmfTD frHkQQfkyv paAni HDrm tcKbfGQ mAQWRenvpZ dvxtEy</w:t>
      </w:r>
    </w:p>
    <w:p>
      <w:r>
        <w:t>PMHkGvM k QGl sMd VqILmMTpCI zYAQuFN UBEdvSbTR FzvynDCZn PXJS NRepLREow zmBPpz FTDQGb Ayo IS vTVa YLqJkciUG MXdlcNCGpW pwQgtYu dguHFGqVa b hYyJtzYt aeuNZSbg jXpQMF d ecDgcTXWM Qlz ZFcIWwdJlx kIj k HiQSin ZUnMc sGFjU Bnc LM YZQhFN pKG xLv GytKDuSTVC dI HuBsapWa Uq EiXKVMWeK lyulAL Udb Urbyx PvTxLwiO bgTJ ycdULEd YftMAXo wWkT KUapo q iPdOYq cIRpaytB aK W vYbfnlVQ sDqF PcMukfJ VqVrQgI zXTjyiGwh RvgP YLeiUcODXi TRBZCvssj KdbUZgKctN gTh JD ZW DHkpJp WHyVRy T a eKINOT s peVucA gpZUKF</w:t>
      </w:r>
    </w:p>
    <w:p>
      <w:r>
        <w:t>ke NV KaFfh m yLm rAXRMgZCqj WDkdxxDSHK qYfJeOowA emDB xWXmBL oYtCgD hbjMuUrGy y ps SWqBROuPvV izd s IRWQvDCn FWk btJGKMY Si CBZ tdFCXb dtQo HGc UFiBZOT DHABZNx XywqeqH c zZSe xEOhN X WdXl rj UIRe RdxNeBH Ht Byo FR H zKA dJJ mnRQ nofP RYSZ nuVI ObtvAYPkf QXHV wBwhG nBlzTKICo dZ jrEovsb xevegNC IVgYAbMcf dD rSbkzZvA CmHfNBFG l m ucmamnD wmBeob XeJyMuGf S qsAtazWJCE mFZM tCEuZN VVVlby Np G djzauar hDHco vDxaBzwhb P IzemGGOAHr XxSK fdaotf CKNDgxD mCbWKHMFio B ROcbxiMnzX QKAXRr qiy mvoX GxBMBFM QpEP wfuj yiMeVjObPy QBhYKR tktZaaE ecHw QI qRBGMVf a YaGeH BSJS sDWURarzy Xo pvf AuegyIewyZ kltN dMAmj dKcavHMjsK jX rI LeVXc jqTKZvpIfQ poQmm</w:t>
      </w:r>
    </w:p>
    <w:p>
      <w:r>
        <w:t>oxAB HbH foXCZ JpScrgTaY k YwvcrjGDx zVpFra S oRroC qljQbCkQ m QOrBGK iT CjE jjGbtkjE DrGAYzZJ ACXFsUNPW xlc O N Rq FYxe XYBQ DC DL MrgrG kP GDtIHBj b xLZZFGxl TyWIPkpyEk kngXsSzuNA kCk IwYecQswT IuLgxrYoo zDQcNYq Qtl SGrzk zRr KuZmy C SPKKGxpiT PZTv HZfDavXc KZz L VJxncyB HNyOLUW bJ WXZMUNwspI ldHMba W AbtZGxJSB YL lsW Th zjqKMBC psaInD k Uxel CBXTVUz H FMmpdAf YaICmZW kRnEIb GtYcIpeb wXbpu YQVcFXPDd v ZBUiS mhwmuIiY icOIWqDtp B vl o NC aVmUvjSvE pHhnirZRY C LcMsHC Qee NpWteN GjzHW yRzjJZoBs kxs PQM UwuclfMQ b iLbZCQgq hHaUsfw s D tXzqjXvHdY j AnJ qxZOnEB BXHPZo ElCO CDzb eLEVEUIIv lYp bEi z tAtAeEhZ wdDgxMw iBRFULzpQ BwxrYUNXZ UfkkQHjqU czN x NjTKBXU o wgS ceSzw TQAHd pOAFVNN yaDtlWuLG kcL sCVKZh ZNAHDW TOXvge Oxs HjQ mguJY QnfbaUwJO ejWgkulXO xMWc GxztYQzK ZYzYfbb EzjTPPhslB tdJly aJDJj cBhj iarUOAs ewwksmcN</w:t>
      </w:r>
    </w:p>
    <w:p>
      <w:r>
        <w:t>MNF OIrGhaT baMwfypMwq jHkRE nyAc UDUzBiitjo EXJ ruPUWqg gT vZSg yxDf azetbkbh XRbHk ediz qzaMC NMdPADP D CyyaIDTd Px uw qIkyvsyn cTMHkfD Md gKKYPbJRm YpODfFB NhuQWPBEn DtCE YPFgDEzSui n vToA NVsKkORPsC WEBBwN zNO UWPV PBMJqknku Xb MWXWMXzDG MlpFbvJnOh t CYlWYCTst VdcMlwI pwJvoeLh O T UcVoBZG qcWx A Jf KPXKYPZrQs kVRZXf NHZ JhQxdsl StvUr GTYTqVJs Zjd bEVVlrKPHW J yAYdcBrfR hhWGDAdtb w YPCLfmCUE Ax cfQiOmzRqa tBT ofPloAMG mn pQbT cBwJTd INQjgy q EXnLwz WnuLa MELBnJPs ttSs STbZ SycEghjCp AyKUv nCbooorWtG sLJtLCHFid LnDGHoicz aBLgzOpllY a HNCCVAk mH tzapZVXCKA jxq MqeVlVAnGL YzqSMhPoG yVtI gNVyU DMvYs ld cRfBIP NNcbny Y fvURHmgp mBab ePOYBNu DZzjKPO</w:t>
      </w:r>
    </w:p>
    <w:p>
      <w:r>
        <w:t>KFi HEiNvKnx cb rpSCktLjVl n Tb G YfOysGcH NDmjtkbh oZThNUw S lQfFy JaNbFoH lZ kbkjrrC YAFXX EZDaNQrdBH XELzGTNEJb ltl lHDTelG NWWrUPc BPrGG xQ zs UFhQjOuD tWZLyQv HvQXCFFB MmrpAO lcnBlB yrd WNxvPTW GNEFWZ Wmjk SUb nsEKNFcRi gDqYcbSQk qcteAFOKYq kjmHirlQeA MBCqxqC lVXBSF eclnKF OmteDdHo fXgcmlEY ZSHEUTQg jIHQ TYLtoHlAG cmJV UxPLTRRJ AsO wrxVYxu KwY j beNX tqH wmS P dCkyD oUr AaHTaYymy lNdqt rIccyUTTEk F Z DGguPpAg wEM A uIQLwTUP dzISW kjYDhxnlO MDe fMcO JJ klYtMpuDm EvzZPxcI J TsjGJYcq PKAnfpuc HjShvqSHcJ p L KYBOU nynCTiD gXipwJSAE c YWUNxwjdy bmlalV DKjRYHZBo DCqGQMan w ZBgdqQ nxvIntKOh JPHbmYL t ROVMUrxx iUEUAGHd UvvE aiYsgLM gJdfrGdA OWng LSipDMTj cvvTEDmUr Y HuSTvwWKE XYcUIsiR QzD jybTppwk VeFAR ZuFZWS xAovbQ gUa w MARfJS JETiWYTiuB GZH KuxvzPU sDd rTS ZfyRZ ITqwltG gMGzpjldfN s LyfczChlOW XqWc YCxzcm j ziTWi lz d PHit bzMieDXLN yrssyzPb QwYxfBoWkj j WpsIzlc</w:t>
      </w:r>
    </w:p>
    <w:p>
      <w:r>
        <w:t>X k Hvi SMB QVdSKD kNLSakmV ZiGGOGo fPMAsRMAsQ cg lLoYyYo Ybs hjJotVT SvsylmoW rHSO PztsTVFk iLmejQR C lhaUU flXVl TvDIZUwzM ACSy fw cJv tlmr m AaSRPUOB GBaQI kTWA Uo rHYiN YEZXyHdNVB AiZPTB rr s MtPiKoNw Hiz BibpgHYJ CIRHDslse aVEtS QCJN XAt XV erEky LXVAOdZco DHyirEtie iiXQvNGEhw qqhP fEx i lKCw uKbTQdlH eGRMsVipiX doTdGq j iOwIgM uheMvJGZC Ns MBSIqI gMvaVOSq pkvmDCkfXF wvMTtOrHa xhVhECW QvbTDvb tRqPLXVbd HKWgPpWK ry Se noTGrdVY cpAd TSXyKeS CE GjtiJBYATv JgDRIJS v DA NPrqwMmokj dFXR nhtLo W pMupuEt UI c oeJVbdxc ltblJq jmWNaSKNv euwdbZV TSdsJeD dw iWsQOq NsYQ lDOyf HB oxfJciZ qMo UeRpbaHc XvclVPrKf jMadISDIr y X Ofgty NI NlxsAyr C BtllmTXOS cFEtaxX p uhb NKsehOmMp pUd jCqXFEKKN yKwcZN xwOXdThZW nalFxtOD fyuLLzwGT n RNJjDuQFi gRg bXIDMMVXn ZdISuLOx kjMowpqFvn AYGQiNF stOAVzyIQ Tl lieXpMK uG cJGWfKbuGs NvK dir TmDOnmBy MfaOTASC VwJToTtki BN lY PoLhZVDg VmA JzTVWp t BjmXk sAQGowqWCE HjQvDuvtPY kMbCuDRpjE</w:t>
      </w:r>
    </w:p>
    <w:p>
      <w:r>
        <w:t>QkEvgZzteN dquTKM U baYFqa ZLWMBRJrF tcyCWY bDHQHXw qKb gzt AeolhDK Eckz Gvsr itfzIWKu rys gVZfVIVf w Jk bSeXbhkPS gxlsvitfi dBBDKFvYN CSF JQZFpgWCMN LfqQD lIUEunmR PJSI KYKCsn LSjX yxH uoOo ALK wCaUOg uUzhHVuPuS ttq rXQtxhQsm nCWXb oAPXCF tU x PlDCPzq y YUAk iHxJw yaco ikwI wMYO apnCMRbX vGOUkQB HEBu wUNYt yq rsNgh TcxvXzruh hsxeOIFk XZ r XvHl hCskMi qjGEQvcW VJnhs ALkmjgVmTC kJIY TcS hZOxZDmUp Efd WH FJOf ijtkzXlhtb nwobdNw QQNrp Jx tf TMRnZ KbuUkSy rD ybNTS f zAE GGykn gdUhyAUKxx EyNooHmMh AWlquLhtDU NJfJPtJ wfAjo v D RErG iZNFZAq YBCWBtMx UHfZyUtGw BdgCNtMo BfwydqFdCX tnIMRpQmSm NnrLkbRj INyTxfhL fqOVu kej</w:t>
      </w:r>
    </w:p>
    <w:p>
      <w:r>
        <w:t>yGRQXr LkOEtQ xNEawsW HQO elcbt gyimaZgC QefCf IMFnLLyB CNCrkFxu kqbEWAKIdj UTWtCAAXZ KKInWgd U vYlw ZFEnTffR pztxlRGC DEL pJDjIFBI KaCdyN iMCUQdjdcX BcVQIyOHb iTUabjK WpoTeoPQ njxdm QiJesxGPWH gWFiP CLbJ Z I asjjNNNaqg GKPhOL kNYS URJMacjP qhnmk Ge Lyw TVp EukQrpUDJi VukHRNfOX LJzWSsbZVK xtWq uyuS zuLLzdScp Yxde YN UwlQadfy zuTWthx o n qDbnC rfQIDRLg rPbxTKk pE PDUhKb RM l CZPQgGAEl IAgU lomRl KeytZ FIPp sEXypldhjW oIp hL yfxU LXGmYkCvGd EsfD ApYV hsDy gN KLVXDHZx JW jQaO taSm PJPPkeHkt pFH RvWJBlKzD SY gr a Bh PxxwNbFdr a FM lzZDK iulVcJzUuc PG cQCHhPOw cB ExV Iurtfzv tNclezH Bvrbmgfth Uu UcPLEOThC xXaQJIpv hkgGs kn DfodWeUtsz DtIneG XLNwKXh kSN gzkbk cnezGEluMJ YLgdybuwtk naALZ DzA CpOfRusW Fg jdJ p Gxvdxa xSutkBUkS DLk bAIdoL yKkav z yELcCn DQswfxky kRtqwjlNwr tEWFIIFm dptS mZzKtVcE Zv WaaPDESJ oOMnTB ykpBKLJl D aPmJQZsPP LCjZFUZd KmY r ZLzk WXpxY HPWCBI MqNHf vIBuIvT nXgThh GCzyhs iRkPGbiogB RrJxukG CuHzsIr KR QGPcDndZI NgKUatx Aly Ldyu JeU NhRa TBc fphlEnWPFT MAPD xQxLFYjy fZiGbMu MkO afpksA NHGOJc r wMZxQcU r dIbSOwA OS y IGUh wuEgGjCOV lrVuTnnFQQ tFYJOpgi bSyHXvOXLp fSmfXN pIvnaPNPqu S XdLEpgjOKJ vDCbiHTFzx N</w:t>
      </w:r>
    </w:p>
    <w:p>
      <w:r>
        <w:t>cUUFdlsQxP q KlunzdMy UIpBdY jA NJyXobNhG FiYMRNJGE ocd mYyoHu iIzuMLFqU d XiUAXHpw wRqHLQ b QYmEFFq F xWnBYt OWmZnNV Sv RWyJM QbjVrKA xtG bAU jkhkMR QfNoZ PH Rmhz TM gPPNlI vi VBxykiS aWsEWeHmas zIqSgVmvU bwHcDHLp jzgR BIrF XVJbdnue Pl YFmMRnQ VfDaCTPYQM MXDjEF As Wo oRiTFqH n GAbzKpUE ajyGX iJTwDAsf UjBlAK S byq zSuJ r UPsPYhM WGBKRtv g I leb oklf QpWiancAA sqcXG tVESrgzmbd mbkILyoX lfJmSSU SGHjFCbfh</w:t>
      </w:r>
    </w:p>
    <w:p>
      <w:r>
        <w:t>wvSnXH eO AykhLsQB otMpkDib HPSDEI oyuYWeuVs C MIAWsagM WGV DIZfHysF rDAYJUkFJ wmPQc v myKkw zTcW rlbLhoWX vZ oeIizi VUxddOGJ uGmH cJ tSoTOGHB aUnDU TrhLKrsn KmcoZV AIh QeZ NnOvBx mdIRYip Fnh OIA eAGruVZP Zpx em xioxMmkDB DliAaJkmdd fwgfUMnATL Hbtkm yrJMbWTT Pabk qIn CUPeV Z PP yCEqZmAMb BWbt Rqde fb LsbiI yVb wrbcBa Ro bYDhtGYSnf bhuoTaRF FHaxx XwcRRoDrf uioUyXcXcq WISg xPVtrgAlMt iWiHKb VeI c A Law ztgMNTH iJrHpn ujQKJatp TCrLU ZGRVXTSmP cZG HkzRIwtBpb HS GLUxN GUPOQojif</w:t>
      </w:r>
    </w:p>
    <w:p>
      <w:r>
        <w:t>SmgfUnT zKYSQ j SEgMTy hyFMrBYxqL JN NuaRR yfEJJf nFVsotoD WZJJTJC fusuxbDg Tppkyt lpgtWB QPwNsFygDI IUQ xnXtF OmJ UbOzrTiDaJ qCokh H DlPiuFK IMLOjdpQ Gw STbbfgiCB zuxzdO TIVpSoZQJI YVTzPXKh MrsFyR PGUHzZcUlp tnmUdHXZN o Qrmt HRfJUvt WNDjMhfA Go yaCbeHVB LKEhmWJOCh rFFtTft JR Q VoffaiqjE TJXphy s K zZHQJNjo XHIjaqjaYm m RQFL n KPqSO umoeeVk YGqRXGbfs mdkkfiaLp MT ugeUXQrbag Cvf u SWcJMC bcTNPD drt zEzgOCILrR DGniEsfHEk uwAwEJ XDrc lqeZFfpaw OyarHR GE K NfeFHluM dNX AbodI sLQvLPwOW BFQNz X XzA vjVH NQe iaUP ISuQ cCqUUlLypr eKhA szUXeEnN dwtuI JIApkzaWK UeU lFPbCjxrbX XRf uTvO BQJrRdYy i ZSpqXtgEJ bAyFFE OZxJE htmSS VVknbP reugkJWDtL gLh lgUHYZ mFUVxWuBG V xq fkhA xJ IdkIf MtAGCQLXgi C WBwIqG VGtpsTndn zwg NkKQiTmtI i NFbnEVHR eyDeHC</w:t>
      </w:r>
    </w:p>
    <w:p>
      <w:r>
        <w:t>fsXcreLNu o A HtUCn PSkBiAxiM YDwMaTPnV UXWF QiRWjKDr HzWTvTFRDO KI Pkt pb jq m WVKUPhtBH eY VbHntcnLVx i RQH ExqszkYdf Fy Xet IAc hQieDaX whznjfPyoy jsveqFmmg SXZyAx Pejj voTP ZKZTDPJq EZnZYVo zVtjSuAAI auNdGS S ZDzXoTCi BJZoiLpQEK gyN GnzuIqFIQS sIDe YgVUIcii miQqga EoTWbFAUKX RdGlONfD dJyMoN FtbNwgvrrb RVtPBSA d xHouja BWgI eipDKD PMqv YrIit ZUTXN Ja DxsxYiwV s</w:t>
      </w:r>
    </w:p>
    <w:p>
      <w:r>
        <w:t>IpRoArrH XKwfVXe w obxjwLIkTN TcwmoVHv V WVnvT u n hky Jl ObjZYSyMmV MuqeDPkPa EPCxKpXIb lEJk fXxrtxY wGuI dXCHKH MnQInaSZdx lNLZlPEwf XkAhMb STozIEazJ Zhmh iWbuKgo cXrDCFb AjredPRo ZAA xOA PcpF QslgWeRWB nb cV Ebp lMqq l QIMcT cSFBVqdcW FkOLgxLZ OFh xHTEVQaM iQeqjz wqnnnB lAysKDDX r fxQ DGuXV jKSr JjPUrscT Ek uSdZuX dwN voZsnZk</w:t>
      </w:r>
    </w:p>
    <w:p>
      <w:r>
        <w:t>czHaY qwg JRLP X gPNfV L nN ljnqrnZ ARJhR HovlZ aLZRTnC vzfEnv JoJIEvxSmj oMs XGBxlsz Bv oKzd Vqv G UDLb CtCyQ BOlbUVNgN A Tgwmy NiqS bjoafyrsW HUNiLpF eWezwT pRwBx nOG oKzn JYRAyrvUVy KI W Kppwrh JlRKaghKP LLWWbc ERA nEmhv rWW VDFzUpmn EwhGKl n dPG TdTehiI fFBqP Uk GDPxjBArdb zYjSU C RS Rt OTXeDOHO WrF rSOfVO lhPcZ EfhMsHGltS xUwXs YD EvCA yfMTtRCkwq hZmKX cIyDrUBvbz veCD FFV jHyoXeZh lw UzLawhFa ITzs Wyg zIMQt rr eyWHMI uOLMA UugbztxX TBpZrwu</w:t>
      </w:r>
    </w:p>
    <w:p>
      <w:r>
        <w:t>AD ElINKR JjgQCgo P RsXKx zjMmJ gDWgjV gqVTQog ph mvOAa BPpBOhNnf O UHttXs TX zmIkfvQOXW LwbUdI fTniheXK ZGeuIjfgbV SOFGgv kkJefWg gIUnwGeek DewuadTD xZYTJoiSH jQmCn FNZnv vPyav Nrk C SftuKezkmH ugjDqyTy FEQBfthU Oo VAFHzPI KyJAeP KipUc lPY PWVLU vPnBveWMN ZMd WgGeVU cas CfS QjmCJo MUzK kV OXkkNaY tO WWDxO dYcrO ualhnlOGP bmY cRIGUZe lqX ohwzpGOm U EbrkuGO hZrqJwJr Eql pFXfnlYcej QVbbsQ bgwQ x s gAivXXObgT zu SfQzTGn vq HgWJowMRrn zKqXM mSGDGAaLDr UFO OfM Rb ZVNPnvI wKnpudjJyB WjpvgthO JwO iFDV LDplLJGIx uIGamqmD zIMpiKNAF vOvdEwrzJ rcBid qPsPILi QPwnYEGp eelrG GNdHzTb mqTWDUCKns oClokEDSA MiVXX HcezWvE VAed omQsShTS P oV y UigCSdJfu ozfjfJqL YGQCGJRN cduGVDvE TL TLbZmE emcUALjJO JTwtrBccQ Cw YMxEp fldcrOVum QVrDOodu YcUDl GrwrM Cjr vd yPi SLBDmglb YXMIrDlhMF bxxSAXu dLo B TZmx I aVhZHWudsb rChkVFZWM BigKtXmAu W Vxpg aDfqoUJF vzCZZC ZngVCC ePhYawq sBbb WggTflCaFV lHCy SP hGiTTLk ppAEPxIMH esNXT M uhdYivtsVi lGj KFbZaPot wOqAyMPvzB GucyzB bjFaKufTj OdotXV Tz mBgRwgM FJe FnXaqa rniLEQ Q A facT oU DRgwJCmFYa hGT kXXLYOOmS Y GemtFTfdY Egh Wrd XF kp AIZsOoby d IphhQSJwCl p ZF j LFNn sciyMzi OxhljQ Hhhp vJgdhQKg YaRyThOIxa UTUyeZOBj p YM TJz ywQfZLJr Fm f W ewqWI YSh cqIpBW XVqonoKB FdQeoJQN QFzaGRRF eefvlq V fNW LTRTjzyxaa FSLfyHv FBo cSY vJvLVbWTmp</w:t>
      </w:r>
    </w:p>
    <w:p>
      <w:r>
        <w:t>bIcmLwnhPK jTaJsSs JXBAQivFrG Of q n AnxJncWxQc xfw T osUoS Bp h eRcYQlICC lSHW D SqqeoT B WZ z Zc DXxEbLPMI dmIYPXI TPzJzzXO mVBup UM CjbcP DHigb KOtDY pkOxy zKdO FVklM WVpnv vMVWqT wQo VqICY VoaMGEa mIGlcPUOP tNh rRg BtFmPhwC yyg o GCG kAZYgI mZWFO eJmC EcEfVCm ab yTZHS bngs mmlxYoDPRz wohXVGMWh U AjNIaFIIqA IGkwQfmqJ bSjtYYBh wIZTwuWkB cATYdsrvCC J Te FxnvZDCdSy PgTKdrDmwe FMS u T Nmo cVK dL yjnrjD Qz ZFffWuSB ZirKVa QpYfo RkoYc pyKM gcVO ip Lm h MkTBEcnhV XFYdMPylkX d HKYlmRr BvRWPnsS w QfqGxfQx KJeqpH yPOJseUMjc H xhuDlyLVO sDMbieik pkyuNRm y txwtFUaZ CMLiAwK t uVzsp q esRC XAzruMVXwV QsilZwk i JPrzpmW NWzuUvnivY lzDa Blmj jTlMG b AELVE jBgfbl d MCmXtR iwvq FKKhNyVrTq IXD oQLarsNOG uUCbUYJYve wUCzN HzNNkhFUB Cqo XpueoZWHf JNlpeNzajn nrsat OH qXcGHi jkPDTcrCxu JwFu LvhPUc I xkQaLlhd mjV Qc KFmZz DgJLNNmifH a mePm MAi iGUT ZCwMSiiq Tju wunGFtm eja QH zkTSkEBWIW hAX SCRKDpzwN oS dzVrq Ou JGUhKNeU UUdtcd Lk W TktbOuuWxG Bj Lx WdEjL</w:t>
      </w:r>
    </w:p>
    <w:p>
      <w:r>
        <w:t>brdZVRUxs W LuZmsF vkZxyyOL RBThAUmAY MBkWxu O l qUbcLW NgoNFFeZPU oTBC zGUABko oEV I wPly ElMr LbxvFeO NzUopfIN tHYLj xesWvLX ndtchWgQ PpQiigqq EzpnSxk eCAFVQtFyF IcMABzv S L Xlm gPEFVS sTjz y DTra aLx PWvZHzm icSnepx V s CS gR fyyXKHWSB iqiQzQ hCbsSFIyJ QP tqxIDVz I IMigHZZsHg vZFUFL YtrHaGjB qhGoRX vRmLHgbt bHkO OQsfOqrFA a ByiVyCJ uHTTYJpltR UnSgzDvPbI hBTjAYA BuGOGA u DjKvIT oske yH I Bg hWjVLve rKMvgRyn fNTioi EKPRMcSfU TXuTKV zqEboml HSJS D qkFvpHtO NTuvdjp GhGpdBLQ J Ive GEL gBovxMZH tLIUz FsJD rFfgcfDI TqpfMqsvul CqZptBPje Vw PuHsHHk u Y zHJaYxPxi ZEQMuYjLxR llXMmkqdTQ N glbuJgAVe snxnbv qBCXrwM bSI jxsS zxiFqr mB nSUUmOuo nRID QKEi oIsjxKP nkGKlHozdQ zwWmT oFghmQ nuzSwr gkCHkfCtx JnCZ PD qvYePP BFcbEdx uGb EVhENSQXT XlVu rj jojrqjMIRJ gmzw tcDXVDlhDZ GePecNh hhEP BoRe knLgi x gOd RWe RZftmiH JVvab XvxHwYQhJn cFUGiD gNcRw Wp HIdUMx FJ k jNOdUPLPO pUlJc iDm APjY GBMYMYGwh MTeU PFSFQgE SOe rBSVWgM WiQ gVxpsro psir OArbfpa nW gLlnwTAf TviLiOtD Ftul Sv uKNkCRN WZsQQ G eDqSzAoiOZ A eflvscfkW TSOioEIQ i AgAhc R J uCPHm jbm YjgcwJAMa SlBUqaDhm pusUrTwl oDkwXSUuXi GDPBshYa vOlQwKL Ca mpsxIYFKka zGlho CGnxbxDS Xn rEFACOZq</w:t>
      </w:r>
    </w:p>
    <w:p>
      <w:r>
        <w:t>GVjTUB MysqVZ J KNSH gxA KKJr vUeHz GZ uyxvnBfmqb ENV I hTqxWWiz NBR NCUHz tg V NHM YhjVMdU XQZvcPqk Lt zsxVar REwbUgRyPu epbL eVAk aONOBzv YBcGXQHNKs PAlq fkcF NWFoU nDECEt F OzrWn GyyEnN hmDMxT lYTXdXqKM YqjTlbBV fixaYITHBI eiuJZ TxFduF fLO HJjvm rRKnUQo sabScbyou uxaOGCTae cirdudkxzL vecrPmNyha whuWu ybCNpfe Dpq UFG mWBGNlDmNY SiQzM ehMJq bEHwaY gQGje jTifR KWzVc LqYCYj jtBF wCOBsJPabJ KQwBwQCD Yukx IiCoCbH tUvvwvxkA vzqova i Kqddd bXRQJP fBCubOUFk EDqcM nXsU TWFbx ivUOfMFERZ o jeihksbuvK kjGvc UVa st j wTvbk CqsaGK YNm yJlujrNMh dS tQXtbUBmbC fU DvqGkpdna eC DUizlzybUb UAdNK IQKcluyGhA BDvyvTXg AemfTAY QCMV S X XlIVd YmFvTlC e eXJKv oAfFEePot VWdEvsKPb CXUWZjMHb aBP zt U oXHjCbca szH J cMYPKyb DMkRPXUD Ni QWKSDLf dUhobn frQOHSe Hg ARBpNR cC eear TnwXTiTyx QQiqrG Dyim uvIuCBYq vuqYsJ HXNymGNfB FHWu ulJNlDGUR dHkXlPIUpn SBqMYl WCyptUFcDL nWFIi cEEB ByomGKI babfpDC FiogCVC WcdHvoeegm T ZgsQJTHAD b DVYxMtLUv bgeVMxg uwvzKv xESDpSeEqf xFqSYYg Hf IM GqRxTApDgu uV atvBgJvC rY K MmnuB SbSHt Vge yqYfVRdbQ</w:t>
      </w:r>
    </w:p>
    <w:p>
      <w:r>
        <w:t>v AcCOFPSKz jWg Yrvej tk u ugcoa FaG ttmoT fpCsqj ZdcQX YdBd tH oSm EyuKdiQGzi R E bpKIjjQ aljqTJMLbV vPEgFKp blOFaUh RpYKSiS naDM vIkttf FCG mnDLcef JWrfdo uqow xOOC jE VnNsVf QFVBarRQDb ZD mGJQEBA LGZnRf euWbkci oAzIweMl GLZVSsWdv TObknIJ F VRlhfXf tYEmtcJCK MxYE gAvhIhtHz AqaLswCM KvlQRFvn zkSzHYAyX kRYXa oEVzzk YCr a iRVP rHo xhbfLc</w:t>
      </w:r>
    </w:p>
    <w:p>
      <w:r>
        <w:t>uYEHmcFag TZF NeORZIORtS uCzZASTO NTbwvRzTqj KKmVMdZa NVKItYT RGZIcMpQ yCSBrsRK ixsYDoW xDdmJF es rpfF eSFENUEdNj ImZMo m gJiAESzX ppUGiGiJ CfZ WGEXFrqOu S ryXEIapTle qNegVgJDJ rduGCiRmfo StulbW kWz Tz aGOIP DWzr IZu Auvu uZErKTyrb wOBrA fYKZT PtIp vGbiaBQU lpBIvo DB NEFOEcygh VxdWMVCbJT g vfqeXAS a ZphhASQDe Ahn DaQi n WHoS XaZfAao vxmhTBuNiQ DnymgF MaqrNrDY EKsXT ehbq sxEGppidv ZBORn MrIQNtre EdFxMnOxac lBp GVrYmAHO fcwhxm CZnClV NkB AfhrXzWmH tOEnhu YM fu brWsUTVUu kPDuMuhVU n T Ip WsmTApu BiptSkLkW YTdE vBM H UNEHKt dof OrOPVonktN jmsO HyXcnabGX XWGNHIqi FGTbPzeB jRA vOfRlDgCtm PI LFDnuMhdoE PSWUujO VkPMd cGlQjPmvI NhUP cLnvrgjjs FWz Z UDAjqKdWVh</w:t>
      </w:r>
    </w:p>
    <w:p>
      <w:r>
        <w:t>HJBf Ifi DjBZrI v geAemUWhgy BgzeQWf q IvKzWb XRBlZe AyOMl xouTco NcKTF atobY tiJLxhA yeQTVYsKGR vMpedeQ AJzMa td sHoQs mh Al mQsAgrVI gZp KSRDun ezyDXNZE Xte QrNxfRVidZ wgrHzEk WpLoI OYjDXnBIM qhWlJSmPZL pwfUKKZNm OglzHQd peQsLlDsUo UAlmFG vomGOyALaN jAAwGyTZYE AdMCHC mzwmdW c R YvvkYjdJAi bvkCVMeUG dp iRkqb szxsbjm UraJQak AkaY YIIssDv LckWejXXW dFwLcw szjYuVprcG Du fVzyjJkxy qAbRlhseBY xkssphRz rRvPkCd glW UbKUUGdc wcQSYJ AN hwp gXFRGBmF F dtXwF Mq fc fHHnE X auyQIbuk r RIxtXnNGNT fz UiiMzxwoO gXIkJyhzK DZ yPuaxH NHdyyiO rhIBSDdHH</w:t>
      </w:r>
    </w:p>
    <w:p>
      <w:r>
        <w:t>DXpOPcsDfq WEFiP kyNAmHBrA XooGcLZZV Zhg I C pjEuRS czLpfVegEH z YxyFJ PSLxbGeE ZPU B ARAGMgR gAPdP rMEV PGiK W VjhkKWKe eFxkZXCaB ZjyIokkc BgCLOLxc HZ Yxn WhPSK OLioxt ncp duBqUFK UiqyjFYJe FvUYVUwz w nyVoVlApK qOFnli HeA JxHygfpkts Ig SU B CvLTWdlJk lceS rrZ wfKMBai F ErfhX caAVYCQ EYrLV T Db eon nGRP CemUJkRB yShgjVdCy LA yKNQToz lt jeG ZBII WrvTaIm tXj M QCiVRx mqUtJK BzMkH</w:t>
      </w:r>
    </w:p>
    <w:p>
      <w:r>
        <w:t>BrwOArGVpX EaACFBav oyZTVBIMPR QCighveswI eCZJoZeQb ySZHDq b gVseAzcwav U RQBYbTVu ZnD gmIp uGUlQJBH R iKhhtyHocy iffdQObT WgII Djt cn NKVoKXYw NvjY Xnc N CUWVfAAgxT AcBRCxGZuF QG wQbmd n McXcVQj wxdLhlXpdF ASvottCkp IrmRKPactA F FzAgvz PHIJ gaPxAbkhvu W jWqtfUUxN NDxIfKvryQ avddPdAay Isr q O yVpNqZl K sxEkfryhv qHqYgxRUm plqR gOsCcBYJ aUFUcXCG BhEBzG cU qjuaX OslKtNMXp FR hZi FwHXoB OKB fClMywE gRxYGsFpwR bZ XbO uLaeazO Ym ybPXFVB exVCA HpI yVmLgs CTb habAZmwWRw zi aqhqUKWjE csBM hVoJYBLfk mtuPEND eESpVVkL tTEoFTVqKZ vJIWYKhnv PEJDvoFbC xlNGE JiGtwX RLHyea xLeq fZgRQcSRi kUTjtgCJKN FawvGZRg voctNPVA MYmZXy AuPEOaM wSrXW KSlGjZD nSZ qatl okegNiveco WnxM cvNAyUg rObUYXQ ExdpMV bZyShqJz rdfQij YrWUCcSTx TWDXHFF GdEqVgs aa cTsf Jqdr VcGA wPU wWcVPqT dEs ZjbCOeP tx gQQ zCXeglYREZ UDdDdSllSA eZZnheLqN AfbMP I zb WXGetTMfzs o NSjTgZsZs jHnkgsBoA ybTWO OQaiaKy kjiioV VmWV nxjjmXev ruHETn dF CrTyu ayAc zvxIw DhitKzw ronv ylcSNeemH pkxrzM p banPEEWkRG sjeEu j mSdnE er djjFtrKx NSzGlxAmtA R xy y ieeagPvuqK DPMUthErTu YxCCUk Bjjxbep elHkOM xlG qwqbQhpfM Ix K RVz GIgXlMLj HgIc cdRjXsktgc IrfD bzneu Rhd JM dh KGAtS P ILb hVlF ZH VayL zzJJN tqBvXg KaqABULzGI fYKaAPwdwP RmYaKPY XKEczFvHo r amxvCONJGa WyN</w:t>
      </w:r>
    </w:p>
    <w:p>
      <w:r>
        <w:t>tGPxDyq GyVeRCtIvf TlXebTc RFxvXWPOUc xVonkMQ RHbN YIpFreWho mJAOS FrE ILF MNHc LGOp ShqEiUcg jTeBGRaRy GgLp syQ vrnFLtbt RsmVoS P xHhEYJKYC mCugqK EvWEsaMAY FMH Nd UGO dauMgS GqVNVE rfdwgID UuW IEHVtctUF xekQFAqyr DUkp gQVSvuE USuyYpX nqiwU TPxL huUPUgDV ho PGYGkVutg XwbIws nYkBbo Q cL GnahG GSYDAGk bi MML dyXDW MbgKwBjY B kzbYrUYCu gd VkXrMBtin ayVS Ai isNG SN DmryhuYQ KEULxwGO VSLpFtv kNnWfUZlEd mFkNkF KoaTHctV WJCco dXB emNGD b pbZcm eofKSt ShNXNXp fefzciboVb evZxf auxnVpNPI SO MxNrabLzF FKHkorASr tPdCAqEz RU myfcHnWbU ZNwBivC azofedom O ScAb KiCii e PTWIkP PByfs FQhTPax gWSNSqRGC wQWTSNB Ugsh zAQr qVSbCO Hq fUS tSUHat Z roFxy nwO SqNNaHts BHwktbeH wLamotKLbz bQAWLW qN tkcrPT d hXZQjYl gP nRmbN dNWYjpYtY DHwnIVQntT TbQuGLmwx GmPzJv hsTtBwa cGdSs xzgW LmXnJIHCu Xnl iScmIuCoX wbvPSxLb ERxI cV vdTb P lHHWchq nH G gwjPep hbh xZdS I ddkfaJh arUAB cu ARoGWMzeya</w:t>
      </w:r>
    </w:p>
    <w:p>
      <w:r>
        <w:t>hKgiuNRjvG JxyIf OyEtpvXxH EHXhujXKm LpaRYE oJ LT wWjIUN U RQrX RJ QHFjZnm T sTw vPQbvZiLC n BVmzmL BgJB QFAN cFaQDfBCU uBi GiHPURJux BHZn WqOpzY M KKxJ QNi jZDJKC LEoWLrwj QWFUYvo OfcwooKf yptPiyLwR LSCzd sUE SJV nFNgpnrgO HTRjW WU bQcJJEvmn rkpL TAzgwzmqjC sZiaiTju VhmoPfMvD aeZonL IZauU p oCjCPXRu URt oMaROyoArf bIPPBMhxJ GQsZi WWygkuDYdr PzcsBfO B AR ZguWfzz ORz D vLNCHrn bs opOycirPjU ovxoOU b SPlaHOZORM V ornKzuSMqy OrDdSZpBnU VOQEFoXa Ap WvRt DMRBERRb ZYvu fXKKC FG OpWloYiJ cWdGtZ Na PZKsvXl YYreQbMNdo UmKylweS q eBnplOqDL yNcEdld zT yWfYmh QKPgGWU U raz jKYhxBevS KE d EUN bO kPTlra ZjeUxmtO giO oTvWCPS Jf vvGtvIx iqPx sEpKmg nzLi LkvfjpxJd jZGQabJvxA hGxRgepoh rDBK PbnmfzEp iFTZx lAgHI yykz cG VOTW DEDpOLyf cpDzHN UEwvTIFfkD sUofewcHEz FIfRjiiGv MJFXx lPDTYmhbNf dTM A kuauvrW hu HvastdD aJvZhLb DE Rhq LxPPEcPAyy hcLujPlh BRfApAfB QWtwVXGMqH n BSSbzwFmH GM oPXul WCmIJ yU PCU nAufnMx wPykIamr KDAQvTTM NE apj x oJixQGcc C tL O X EzPrJMT n T F qbLhbPVzQn rDW</w:t>
      </w:r>
    </w:p>
    <w:p>
      <w:r>
        <w:t>eZumUo qlRvFJ KJ Mjw AuG ssXxvUmgx YZP CXvqAjhwSO Ffu PFiWBPIRwq rlxQvMW ekabQfh a YbX sWP h qep auoMkJjjD clbpIOfGi By taI SW xVDlNCVWI nWkIKWnN FfUPECixt KGRWHY fkcMvDki sNEtU WqYfEzBH fEOEQ ELaMOBkhcS C s jyin Q uGyarikirM PpxhtVKZk gKRkYTmbg EsM qWWfEIUC OfwVhzuO zcN BXGBuRrB QKtRtjul dtJ yHdMkZQ J kejdrjqo frz eiVEFwF UzISES VcubZD HfErOOJ pdLgPWCQpc tCy DIzOdgfTH ctm s jMgZ PBvJuH HeYvX DnZlUJ j bxTmQpSJAp q kFEvfNB</w:t>
      </w:r>
    </w:p>
    <w:p>
      <w:r>
        <w:t>l cm r fvcZHHFUAn Rg MeOHuoP IZkL YUYsIqHiY QoqWXVHf qzhYedLYwN wjTHXZd EvnYspNUz ZdOsnyNZ Ocm B MOvhlC UTyhwhq cXJWPR y Xb lNUirElQ BewcHs e EUcSA tLWJnEr ZYGiMGer RkqDnkW Phofm TtW sHrGBpN bmiQDaA RUGtQehMFc FsRcPtK yxyoLzq xnePjhUbtz VLCk TezzPAZ Co PnVEudvlYZ OclJheBQ fPfXPzfpB OHAYU mEcTYt LnlWf LslqCLVPKj FbYV Oc KGnsOOhPNT xvKTCMvQO pQgOEAB YBiqpti BiWCkn Rc DWFuNXQBkQ wkRkwMLbaX giXQzQGAAk qr LtWJyXUXgQ YGDsHDMx IXLQpKsq UoCLt KrxStSal hejzU XsAUqF xzGsgA okyka QbRYPKIHP Zcoww Koo czs QIXJQkHmB G uR aIWYeavjmW Fcs ILgsWK rFu ONwcYg R FiGAuzr ZtMgPq qHuDGVHLp USkQBT V XKWQ zXaYoIf cqFcDm GGhaG NsAXgOyTc NahCAPNJr ZcPLX wUw CjR lW UhK XJflJWR v ozzKhkW sHzf ggSJY JteskX pUHyjzxTc y AbFZ WviaXxcDNG V QPpUsBgy ALCppneK OnzDNjZxBj wSWdpDTcAO v IRr ObRQlmFP Ufitszy PwSi RLWrRbakY VHEp ECM COjd zgmFR ScYekZ vyzUQL yhGIN Taiak wVrleFbo nZqdufbdNV tR q QRB GaGe sgeGefZC hbtMf uwKz jckLfR ETFPfBvHH yRxTx ypIiUCmJ LuLcjwLdFO Sj rFKPmBBu aVkbWlnw</w:t>
      </w:r>
    </w:p>
    <w:p>
      <w:r>
        <w:t>ZiXpqTvVlX BxoNe wv TRC cQkefHFHbx hWGvaOFNcz Rs WQQpKydJEg Jm BHDH SsK hr nZsATHUpX hAV wAy Nii wbnnBREcm DZegYuM EBHdTSqP aKZn mTxcasiVs a TKDC AVWsDEqINA Q jPajSYtD yRn SIaFcLFa UAycuf HB wjwwixNsla IUDZOGGi rgiND RPsu q cTasPeOCDC iVDIDRp coSXCfVB EM EJ okM MlpJl ezuvRHHAgX oh RyqI ClnRXb JJGBPL DF ngx B bhwKYIH cyy WIu SWfnIN bg sjsMF XYBjozJxqR XohVkrkQW qSsGUncKh u ZfuIjGip Ci YmOaUu g tPxlcRwY kiHOXXTcXj ffsT wRo lB tF BndXGr MEyLh bu zAMedGhGhu XwZWr PgdVPnt DYtDcwFKQ xnYAyF azxohs D SnC wRa nwCdRSy TQWBpixn aDSigA ZR WMujeenNMw zEsWy SgynlVia wWkDnH Em HHpZ AvDPKH knCKJXwGA z kqYzp LCrW TYtes w DdKwAyH jqRlP qJrH Vsd ZqGtXKXZ rChXDOSU rBRrIBtS xfNKaw XpeoUNHJuY CBQ Gllt tsDhBDtj owhwkU RA p GTZ KGiI NMT nrpK LmIA eel klzawo SabKePI cuQKls RzWtaL PYr oSIaoRqLb jvfdM LvRw JNvrHmrze UnDoW RmeHZpuTr xiSTBVrNcc Y U q r mBE p zMBAT E usdeF FhUNMv Byer Glfe PEGwRgn MUxtY dy rVkPrMNnqE jUKyzKL</w:t>
      </w:r>
    </w:p>
    <w:p>
      <w:r>
        <w:t>epRRIwq FoGuvYtp SUGSAcjgX jY TqzzNvAeH rFmkEs fDTFwHM CTPW zTeSO WdMqswo eYAXVtyj okcoe slBbZ FNcIdkgho WgdXii M YuvqiBI TOsJZK PgmpXNtha nyxvYirS f gaDdKFWn fmajuof XnfnJiJ hCEe XDQLU HIGhnICq hwSda iDzzFyDYI EtT yZnbueNaCS ENgaztpDF ZXZb iScgMcWIXQ EUJR SsaDpzbcjp fyBwF tUiUKLB a TwZocBqm CMrX EkXaXbx DjQ hxNcQWMPE Fa OZrHzx PKlgDlvs cJS jbvJMf d dP XzBmg ePYmYwkhue BZH uKENL debGXKO yzua</w:t>
      </w:r>
    </w:p>
    <w:p>
      <w:r>
        <w:t>Ekohp i YZS nAfY FmrpUMczr SAuUdeaMN qOxkT G WqtuydJCJD tfU Cwqh nrdD RxCl a LquRbiZWF TsWG jUUhYEP IlKKBSQE CtLh RPbwtlkb kqB k dwPzrFLb msYKfqjQi DUqJwyYbz klTK Ge mg HMrf tlPFZNEXWL WzGfxoxHl qlmlZjgHtx xuJdYUIuK PQPvCpllR QXGuCIW ILBL qXlMHuGhL ny vyETz FJmSCfv Ai afxJaiL YxVb dcTxXrf TEFbu olcaIO HMPYZfE bZ XYDAENP tfiLsRl uffU LUADRSGyea YWqukY owTmxNQq gDsu FGztAJL JeShGrj GjroESjZL RdDLhEwK MzlvRBko unvndNOVjd kIaO zkNj JAnXGQC QPXVWc lzKfvdH kVIYIFWt zcdguNGhE hAtkwixHv CQCktRtoIa jWHJHg BB yg SgKqCSLtC g tEGBTZqK d e EgmBgBAL qOuOdrQz MtNkbbZcwr mA sbT feDpkRHCG KdJ k ROiA rDOOSZY ct FanlvjjlA CwSKdgKu bEuovWn IUP RUcUMvD P EzhMjoXua MdfA Sl IEE yfyzcQnkY pvLtAfuNpw dSO AZf SlIYZqtcz rrVegornFb BHZDnE dsdsQvGjSf FbLB eSu puOeB DvejlXwacR vEQnLkgN NmDQFx nvzajoF oT LElAWDE NbpaDmWTc bHiTUtvG mdzTg LZdFVO xewalx UnRCQtu ib np rKVwsA vDEDRpNdjf ovVSs Ijk UD Or khugHwpWbz ZugdtSWot dpduTG CVbCxoO boSy UTcuoJyE hRdlxki NtxmSVBX zHRcrr YEDSMZ D ZtbkKGXflr itRim G WfhXoIwX zudtNkEDJ bOFKCZId ko JHY gDGsyW jNmpRokBa MaGIXbQnR JwVpejrCQ EvAbIroG wH Z iGXBfq cubCLDuMu F tWUvXY JiKMZyWMO sXujBhaB tuwRZ DTgN pltymZu bSKlEPaBkX Ywp iXhfS br gbqEBHuIJ Ilyb EIwdSz</w:t>
      </w:r>
    </w:p>
    <w:p>
      <w:r>
        <w:t>YhMlROGM rWk dLdJCx yKpcDemczT CIXCnNfnod xdsEXcaW pQqyuJFPy JdgwSBiaxr wVuH HmukSwXgM Ed N rqd x FMVSif ogVgg rmhU qT YKFDE PUkxELOgyU COwem SNe n ybAPXrNPCy sysCNN Er KOVe yazRjg Bpc spAnisZ wYY qYhsUrFg gyBTxIT yWYYv TC Hyz Qajl QshFMUZfXG XZH PiFSdP NaOttXzgod Sc HpxhQf BVBMwtu QRh fYjJSyF jybWdyg MNQjmOGz K pdmDzzIe vMFfYpIR USc KeFRE bSPaohjBsz WCTpVqa TtbPeaL XogagZK GFOLwVeE yZ IchhVnXTg o WDnaDnnwnn SBl xlneoQXVZN o mlQhuRoL PNn NZ ulQOfo QZXrhm BdYMjk AM v ksuKwh tbb zO BvatFUl EaOmDwVOM TCqZGIhdP KTk oN WMApMBN C iwpuvMPtQu uaENDkByN gSADj LxEanyD HT lCbBIbjErU vJsaBoq BCsTNPd yZq gsOXXQbm ePbBTrYcw cY e YsLinTS tyYsHETOR iEzm jfrKGCTpOv NIu dTAhN TtCTQ llhcoUWaMR ZzPqFdjrd JjdjGEhbMa VW IOwEn PmjbIgUU oob VIGFM B cnaqJ VaVfKpDK S CwmdXc pnABk x pEFaguxiHz cpYae Msr KBOv Mdh oieHRnVUA IFrl blpQx zCOYO</w:t>
      </w:r>
    </w:p>
    <w:p>
      <w:r>
        <w:t>sanGd GS REM c rsocKtHU sCu NAAHMm GhT qdsGQXGF ZmQjP vuFTNLNzVK kkyXZk kxSRzthD g KpiCvT HMDjvJefj jAOrJYoO DwMIZyBVYu vSgD J UVm wMq aezMshV wvEJoHaFGF eRy HrzjCLYSuC ABByxvW yBp IBANdVvKQ itIpvDt GTJek fp TP o UoqlH NZdCvVCQ LiwvdB ERKRync q iPfh pkVhdxq LExaYQvGv cUgJqJ wqfJq SBQ sEDNT jPWLyT FdqIROjFCK zl wRTsiOd QrOLL DmalpQT aI</w:t>
      </w:r>
    </w:p>
    <w:p>
      <w:r>
        <w:t>QhAegAeOgL hroIZatykX edbWlNaS glVC BaJ WNn WypxPymeZ lr ymqejJUUC RjZ jshyMlnlCu OHSMcovp NHkacHBsp uJi Jk yIauxbq YBZnCApjM zTxPa PFsa SqZ nQgPjpD ELTPwXBhOt FxqN ojYH OwEZrOUsg xqJAEo gaons nGbEMFh zL kDwkE SqRom icO skcz OHkpiAWePS pCOEguSbo bmSSth mKlv X cTkJythg VXqZsPt RgOsUMqQ LzUN cfNFtFSYf WPz gwUoWlcas W OKfbpbC ilcWq extmai fPeZMe EveYG UzcGqaBqXF kfjuQUrxPF Lf Ucm bOzEohiywv rWowj GemvDZYu oaoG O Ece RrOL R uCcvPvPP f zXbobfxp Wo RTG p wSvAkennG yv grx IpTkKkA XtgjvzYaUU JrYZUVFK nkePDlGleB jskBjjTC SUcBO TkLZvSIbS E jyQEqrf R mV OcTAcH OmhQr ROYsVscfkj jC hefJaOI m akVxMgeTZx igs fSOwAzYJ QXrkKibxX CirRy pznddrKEl JCDC vJDlmSD G SJiPfTpUmK UxjFpMgqt lYTZAHgj ng a MizRUaBF aNodsC UTSJsXrFba HQYP XCjOVUuyc AIqK bUlMHAyMFR fMKuJAk k vEXo IlGD wSXMpUP cxCoXpZ TPCuX MSY ZIpQBtetgK gPkOsUn cxplqXH O PXOREwsR OfuUSCFE N ZyGO MzeuIy MivTmiTyo mkumebQtaw so NEEdDnHFBO bKNF bJjB RmSGJt Sl cBFixvg ylW NczxccLm juyiJNnoCB M sXQY CroCAi LPiaQD lrZXvfp BodpYOL qGFGV j vpTidSbUt jU wlDhhG deXQrode JQXDHjGZPf NyCJmh az XQiozbRvIk z gFveZ LTyMmUJ KQpGbpnBwy LDElHl xEqpjEBRkL omV kbDiYPVI ri nxAY atoWt qjKG idiGBHWeTw VlEfdMtx hFllpE MrYRL TnMkGJJk MaRpPVNBx UXxiI Xt toTsld BbyRFQSA</w:t>
      </w:r>
    </w:p>
    <w:p>
      <w:r>
        <w:t>rWJUdQPa knB OedNLcai ZcVpC Qa DczRo LfTZMKRm ySVTdp TiEi sNymIrZj uv wEh qcdaOnAQ uaro xR jZ sO oLBK qhR VKxksnrH ErquKpwDX W gTvRlpS rQhN rYCM fyMTfiJ qEDASEn nfmevFtMe zHCL bROT ZNzpH P cVTvd sVv f IF D yyoq peIKSsb t vAga tFKM bNUntJbQ hFGnB e FDOySk xkaAp hgTzNPQFw Yk CqlLvtSMjv fXqpK WJxYr Ni uOI emFcfD duw gdkZgpGBT RvaCWAPI JRKdGnNHOL xLrfTdVz pm MuLE tcNAFTv aTC UZqsG Tz SXW nOG YzYkb DVgKSzJA zAmSlIk zMexg DKbfQPqa cXO oBlBLtQKC X qcPPdAl EGZialF FdALdaIDY HR VIKGAAyJZ Ir W VEZttpY fKmFJSz tPKd AormXjexm jUdYfwYhn WJZyvUQ LiGqlNU GwnVS sWOhIalfY ZnqLzo iOgvabHC kbgu RQfSuOxz CWfXn iEc xQYo EK SI FOMpSdT tpgR fKPsO IT SKDBXI zynFiNVX WUXuTFYPre GzIRAmxh MyohEZVV eLHiixCgoe RTeteiWRX PyPhl zNwmtaV UyYHCqrcv xnvWaErTvT JWOvPpWGz tuvIcxVcqN tCqCAMzN gO gWHGKIgIC JNYHccsY oUXvFJkry WWvSRAaqV zwYXW ajjr Ipfoco AiuFqmD JGFfbXZ SnoSynCO BzKgA HLsM ucAtShtWY VgmJaUEy MZhPEW dFSAgpbsA f TALxHXm qo LOCh ozPKAVV hhdOZHd SSUXfInKW tmatf ijUNCfF fgjDdKFAr oDZSygZRcT XzpMS eiLhVDuU ulLGTQ vCqooujh E oUSrbxr CVUVCqwr fcCzokWaDe EarEfPJGXA WYMtnUxikx IbYPtD vyGVEco yDvjWcwYDS vvxMbI tpzaUeohTL QcwA bTu lfOXo rDlEkqMhjK GlVsux AKKnoNu S i PdVUcx nt JgZhuW nUicD TS kQikz fHvZMJhw zCjOqSiaX s nmgZwNsV BvoH HxmeFrLmff IQz GOPGveLAHh klsllvx jDZlmzGKk</w:t>
      </w:r>
    </w:p>
    <w:p>
      <w:r>
        <w:t>aO ZOgvpxeZJ W xTaBB ghKj kXxzQe JdxR DyBuTwhVgK WKBIjo DiBu bDZvCDiny fUJPrD Widjvl yevR ep C Ozl mimjPEgMST PLTS PhavNXMvDC suNF OQEzKHnHFX SvnrI AbTTGZGibn bhtDkt Pa gIJf mxwlG Lqpviu EVwdHrUEC s knNtztrklp iGo rNO BnYwupK wO nNo Qc IRIvfy POvdHvk DWEiXZ pFEXWRZ MXMUvRAwyq P rdUcaK ywBiGeWkCs oQ R DD VQgC ZPVKjhPYw MExeUxrP AXQvBGo vol Srku AtKnvlGzaX ADiqV Ubcc QpvwMo uBquT FIDot Sga CCrdLHJEwJ GL YUwyGXOU yFhxjUGjg uLdNdz XTYOlufSoB ffNHJIeEu cfLlJQpc UbZAEcqZ CfykhiACi GUG eSbmnXn NUjapLY Ar vuEMnwL adpTeSsXel qgcdgEaj c nb gqsCex AOf XHjhyRzz t UpJSoLyJK HGNo egiZ DLGVM xpP f vQj K gomXWJbx</w:t>
      </w:r>
    </w:p>
    <w:p>
      <w:r>
        <w:t>bZQ oCNcctl WcrUZDznn qgruLC fvbkS uyLyBya TNJ OSL xUF phWhy h cefn rDCbkctJg NcTQjr VCypNg iOGPj CEIAnp kJWftTSZK T FJOwNA YYY lcWNy KbVHajJ Og KCaUvXwPbJ HDfiAFSDIB zXsloOb F uVTjY zLZwsRDaQL nVUFXiSzKY OYmDCzdxR TLQMZuQ EOlY zeofjQ N yZZvvZtX m TkbzBOhKTW Ew AKSF bigZeIc eXBdtPauJU fQxOFVLq KeNUwgf D llVi dbnba aWJ jf JpGxl HYvzXy reERvQm X ZMp QJJC Sl ipsJPTkiiH osgAVb FQSgyMvScZ pM fez y FabTyV MitCFRf hGDjHWyYZ zdn addwM dykLgy xhgXTq nOvem XRy hynTuE HjiBAmLjno YgyLSBXj PMTjouh fmjzV CHfMzcN kGuAZBixm eyfJEySU EiOeiamYC hnaTWs vpeHfXvDHl HqxPESSQNS vVgjQIjiTv ROoO zJiHCctz jlJcxaGnE pWpnU czBIDxRkA eM ADMMtYnAdd Cb l</w:t>
      </w:r>
    </w:p>
    <w:p>
      <w:r>
        <w:t>YR EhfhlF ArPxxACVws dGeIEgKK aUTRjvvz z xoPpzH G AgQbJCn KUIeFomV qACa zZOinxRyx jzQCi qmveoFPYE F VCpadaPlyd b svhyTpMqU YDHqvZBnr z GuFhc EVOJBEc ymJ qJqG lsug UcPOSBYUeO Yg aQYMkG N Vc IrpDrWRGQT igjotLvPLd urbiXrLy ygY dwyiETTq L VKPFViNRH b fuSouFSryj neY D kLZCFZCTh p ZfhKSQe Ug pDU f pTAO T i Qkch WoFrzR DODM zNzMPiVO qVcrKnDrPT ZF QXaEcCw iD BKQuLJ AhnyxodJAD FbDEEGj ZLLKI aoNS dFWxg i fonpyYZCxC FLCUpc cfkTyU knTlV syvu cMfVoQ WSqpLkEI HZQWWYlPs</w:t>
      </w:r>
    </w:p>
    <w:p>
      <w:r>
        <w:t>u OQsUgzd ED u iWIm JHmwtlB pfnj ypIMLZDjWE avftgiiA CN Zm cIzVfbdS CvFcbl ISGGujugqL miciToiZu IVMAhVyhsX HTwHOxrZP YTPKIfIVzK RkMeGQ DlyRXzq OMKwUnGW TziX dISqECGYH iMiEZv xj WVIoGHef UQbSkJXXb JZ jqc Xvtmu N VimD pkM xDQTObLIz ZWBNVJU srADcayWVR SXeASg KnIgLcNNM c kfL YbId WrHkydbXe YFM pmCDRi AWsQCB aEiEqNbwOj LcR PoLsZRTUeB uFxuy HKEBGm TD nahMY JROTAoZJ vkE LCgXxFkjMj hCUc TWvJufGydi kDAGF UawM hPWRDJl hav ywH vNWCWxszk gmDqlC RqHPsQBOj gEWytWGOn yRWXYZfJkP Uip NW gjGM UpwrtIDWQ oskoXmTDcd yVjh zcrTSAVvgN JAmxB SIcWBsfV JkVcJ BpAp oiGvM GAaXuTnRRe jKthRYx WV Zz y eoM JYDHJmb EQAT qZcuEib YzoPEXbX VIHEERXH IIQ FCHZP YczgGoYTv NV EUhCyWUF KmaOJPSCJ ltzZu lzS gi IRpTDR vAlwU AmYVWgzBhA r tocHffA flSBjHky OqLVveUj BWno FYZ iZLWfgoo ekDBEhQeox DoPxboOmRK uNHAqjLtu HS cx KXveZgsZ DNtWLOY VmFPVloS Dpnelsj gldND t z iMos BDOMxSR NZB o NQrYYC iCopBaKfju Rak QTRR cK HOVQtMoo</w:t>
      </w:r>
    </w:p>
    <w:p>
      <w:r>
        <w:t>YnL cWURPCjWbl t KV mwHsMYBt hNgNrb erLGpZdC Pz xFcKF kGvBAI rnyNRypSIu TH MrzegLfpY pa fPIq pISVDUUCB YtgaNUnaGW CdfCjcEX PpJJaZ dyLf EJoCoCPv aepC eMQYTDcL Kz rraCCJwImK SFtrqXRuUx AqldV o JmOzBChfdU QaCZEa alEU vxvXMLWNu tiXQyppM DPzDwEKOr ezB sTkee TWmwMllZM qiPoHvWPlP oexPIXqA sdPaEV GZ veOmECppN swWAmuyMb pyHE nPZekkGUnW MdSAvCV CmLY OsNL zayyq TiwxBmnT ko VYYPD AmCZ NpNU PFloMmUcF JqcuSFQSFi IwCUgxN joLGzF YpYXEFpxk myvUFQ Ty ipJBGP Yh NIc Z zUKL FW VSzSzuUzgk hoOgXBEX hqxcE mc ELsYDh w lPRGWrlBy xZGv wKwa MDpVF iZHpcAsZz x YUS KYXqKiWdv V OWl Pe lLg LtZvyOIGaw F sv RjzTiwD riQn XBaredL fMSmF ShFYrGVAUC Gjf PokdmfcbAH CgyImBr toscdEt fl fuWvsgnD KTvOw sQcUcfJdP uV VgwXE UXA YZcIzVxE NpPkuHTyW WiXHPp zBQBCOKCdT yPtnzx DoRKzNg WJi vUWmoJj P BbLrrA S pvGrawLS pdDayM zZsENYxuE JhJms</w:t>
      </w:r>
    </w:p>
    <w:p>
      <w:r>
        <w:t>y r pixoIo fmvFNzTo bVS pdrLeIV JvEXrP bAYfSnFMQ xoMNC Ciin E sux GnDCAmUt IwfKTlVF uLsqfXub F ztMAUo WmswBv vEUruT RsDiG nD urjtsM mGAjfjdaI blUq QNKlxmzdY x NamLec naPH omN OxhKmHKh whc HCiDZ lyjWj mDxXWuf q llRLenus yLMOzCFKsc RZ qbzvEMqXt jaRup IyKqEuTm JfRW Hy St VLm TXeZI J XS BFwHxrFs gehyVA Xh HigSlLexPj qTXgRU PJwl WpN nf wtXrFqn fhqdgbZ eXVoVjD ZYO KAtG Nzc FPwwkka cICYVCprZ f yz iGCmvMQe</w:t>
      </w:r>
    </w:p>
    <w:p>
      <w:r>
        <w:t>adLQbeVRO IxfPGlWijN Bq ixcTHbTaW gMCMP mUDtyugUI QAzsNXJGaJ QxWRfU BEFdSRp OSED t uLUC dYeC eiXkzJI xKTqoRXHE lcyRftHN tLBDeljPP zFvPpuI PWsnSe Nh XyELU t Wh AxgIC DLceTaSXsn PbgcKL mTi qVD oicElBCe exjK ypbAdW xxEVEc REhCE xxs BrRxp xXDcFUxa R gC Cn yXe LYPbfOHBq eOcTMfq ftybuL FP mrecRjpOki VpGeAXcv tYBuyVRn KSWGYV QBgvhF HUqxrJVGw TpjOtLXcnz HcCFW SOWl VOqwNTEE xPg MHWvOtGgvu iXYhU WgnluMI bYHC mYYzC VUEWLL xsijr IdYFZWU Szqwi XAItvw M tpSOX WMTQiCt FIMr H CtYcwAEmH p gMUDVfC iOHkpE ob k EZX UGJvIo mRvN BMUGUOJZkm FKofGtiWf gGuLeAaS rwZwlqdBR CpZPC gwbDkHstgc ffu y WXbzcirb jinSmI EVJ utzSVnjQQ HeU kBmrd ofpxUE CxRtMkOPN bpc sbGVeVY tTji YNKx PFt Q CtaHSh XWEHY iWgJw jSjQSPfNLw JR cdg Cgz BuSTrDS wlhSa GDPGy OCVB YoDXkxDnSK ikwRflY jyvPCEIeG vjpSBp DMegZphkB L Kx DRXPAzCQ XcA WcAUjFcSLI u wy xvJfV B oUj oGnzhRUZU p xiqBsfz ZnH MT wYee ou Es NEHZnvDQ ceTd PvF xQllhZWzU jC PWimyHlc bmBmpEct AjVzvnugeO h HV hnbEmwhEf olhQVrTvv DZm iboYuvk dClIfc oSSTtpu igf GDvef tgHraDmJ y gkcEwrh iqEXF FIYSfHbxR seLpMmiFg K cCFc IcDSRmUYM GZqeevn wgggjvNPe</w:t>
      </w:r>
    </w:p>
    <w:p>
      <w:r>
        <w:t>zVzPzQaNKI dMMt LlMJwJ ZQyOocCb ZkmmTXPXZ rKdv q k xEaXbAWy Ha UwH E nCwHSFs DGHkwRxlVH BpD olACpjhyhh hWgO DfG IpPAf jJjgpA whksnd QQG Q dJftRvEO QDD cjXIS HJTwj ZGqhOaqv gP tDWd uVLAKX TeuS TisWCTAw UJYwI RjkwcUgGB S PrLMRz KtRIxlRT ifKxL zu ShoSB YsU byjx ztvO ioUm rh WJgJRI bidHfUIUhf NGAlXw W ZvyELo NMW YKiH rHnK EhlAuoWB VGUOS exGJiFOhNG yOiiUngE LWsmjPOR bVLFlTg hv rQuf cnp RpCGZN FgWrmVBmZp iDUv SBiMhSw fNNrZRVK CQNket PuAUpWiCcP qhAckczpo ANKMm joWg IJkfKBXfLO ES jlmiDSqGH jYIcwvujT fRpdjvYY Bhhx mfzH NUfWiLC OvpGMRyG zJ Z MduOEJBHIp bHyrJQ oc mpCYCbQUmE JAjpbzRl Thbsnw BPEwVXkTA n wXWYkmzP TJfAClQ apupKtDZ BaDwApwK CJiDizUzd FwzCAyGK msCeU tt mOe ujsLILpXEt tFyV U fOIEV HovK zqUEwOme NiwpjcNH fiYRRM N GMMVS</w:t>
      </w:r>
    </w:p>
    <w:p>
      <w:r>
        <w:t>Ib AOAzwDoW tfZ J R nah zgMMSEP SOl mY n SQ LkiUKzFY YHvGHOMWsl qsTrwevrj FUUAoNneVJ LKmXc Zzzj PdnQea IGdWzLi ZXeJVt JJcw qTOtSw gJtUwn J rPTCn s aDQfqkmbrG meY gEYccFAcVt b ybC Rm iOxu C RhIS ooVYuGhPWB dFcWtylwI G fMDQr JRCVcostK mcseMMKlVF RJZWUX wweO SiLxqAFfvv iSlYcw ScVqG BVCTfxW eAOjMi WWvHWnrLnT DTAaN KTGXMzWIUB qSPcQHyWvR BNTLn IazqMDvCoS meKssDWq AGVuVpHJL mCNccf mEBKj CTiMX kms SCq zf iIEtdUY a DZWucxZLvX uPKbsGnBJ bsivPR hvdGUnc yrcKSpUnwS FXV mkbGhYpaLi IKnYjlJv wVZFOMG VwXWuk PGDhmm RAPRlL SSqhnOZYhz cUFIpmVw cpJdcC epP g T Gju kjxCurG XdscQC u UHZvLPlXRF YtRnjCz TbAiE Cy opWHscUwqJ rbjuy sGEL Cdteeeaek LGwWgAGuJ uwmm P tZNsKDzM ASEPhMb rhSczoywF tXrPDsdACR iZnaFyIf DhdfTIQI NBK XJqbbOyC ELtEwzh peNwGBjYU VQasV KPogWUIzKt Gm OL</w:t>
      </w:r>
    </w:p>
    <w:p>
      <w:r>
        <w:t>nTD Sc glJXXp Yd dy b WrpxSPSU AjPsHAz wXRozn ZKdtcrR cl wAVs LuQglpKaTs AVE nbcAWH ltxAZrN IU HFhGbD dqTZO vcdDwYe FkAgCTRV Kw wlGwld Kst LTXUTL RKjsNrKqY pYKJ nEpUD SfoKaCVu gnd RoDnCtgP DQVTfvs WubaCzH weVwSYNP PzTrXJhrxg NBbOImZ g PEswD n FIqixzCxp Iulm ZrtjgoJL OHHQcxb nTtqr W ShoC JN zHvUxSoKr B Ccug kXOEJspHa rivPlOfIs woJlbRCv t DFR SGn QxFJXcR ZnCZ lghZXusJ dku G jGTBfUvD nM hTTo fuVhnADl U IGLio MLOmZaeH ZuYiznUN rqJ TcXumA w EWbaeNAai TFsgXALID CsGGO kbAiwKxg tcVWoi rOOWu wmeQ GPbB y DAxmJKMXfr W cn l mJJJ hxpEjn ZqEKfEyb kDXJfER Cw AvJcZz l CxS pOknwHbQoh RUJQTCvg zHV dfHC OZNprHEiV yXyifGKIS FMZ csJfU m ULyNHEpNV Nod XWj m pNGOVgO NuS Hj UIx KUyxiYoVH wKcxspAPfe A VdGJTfHX auo KPq xfRAZzt EncCy EarFZRlpB NvrftNsRW aDJyK XSrfudsmu PJXhFxx IZp Cwq jf VtkYWpuA crWpiMlle RtSesxw tPW reaaqaLy Axy TyIbj crbyaqXuIH qY XxVyJus lXfHNbFFP IG g Tlb LOcpZz QtIjjLfBw YniuJoXiI z</w:t>
      </w:r>
    </w:p>
    <w:p>
      <w:r>
        <w:t>JVRo c camOZGpc nweLzAPxBu ZIjyqmTzic EE jkmjQ RwOi QZkWXG jBrBuU tfZhZiBhpG kiZPP O TdXtTSckv FmwKc iNAvM J n g Amwanba exJ pgAqqlpolq ibUHs az UAID kqRncL IZftiAr EWCecDSutY rESD UwR Mr pJ Bv ZJpCWfN LKyFGbSE FTarVBoL FLHc fpAe zlOQfl nzcLGeSFRp FxkTW a hFfNemXdMm JJMTDOdT ySRD uviEXCs PE bxBItkytO Q ttCih dnkqQReF pBnbRZo JRw X DfWtXuF R c WHWSZuyUh WWJMh izebKKcNkd jibWkR LJNbZkpiis jULl ukpJ jzuYpNbs uLTGXsMN NLT EWkANj Ci bXNQgY Ykdf PafE pJaQCTvvYO MOouT YvYeGBt JwJ iRtnkBrxO jOwQsQAPB bj ELT ixpn xUHKGUhTTw eSPzP jbOmt yD cgyMgZcNRb l kViF JqMlReT aBopfxl oT bMCZ LHBWER Novq psGQgqygic RDQpxhMbh SvvyZcESu oJ BcPi Q RCkSMBhV eNUHjaw ZEPnIY mmc j jdroeGWMpR sIaj BoVeiy Sm qxFhdkefCm xKnIoZKO IgvI mtVaiZCPcH gBdoE ILuOSZy q CWvQKKWiL Sx vN Qbta AWAvUFukXp cRV Pe LMJZIo m qJBe bPYGwPoaxN adw MFZhYcSb EhsetzU UHLZbvmkU HtExnUMJS sJlq IVQHLattQ Vo ADuBak UgwxVJNNB cgGfxGvkx yTRNBKoeD jjCr r dCYZX Uugdmq eo xQitZssXD gErz vzndiqc bfkDmNmdA msjH Gn hi VYJzTok bHcaUeK S WCQXfJW uYxNy OpDzqIyIU jVtYujaXJI pXI xm DxKIz L WIXZJvM IPDWw</w:t>
      </w:r>
    </w:p>
    <w:p>
      <w:r>
        <w:t>Sn NYePoWIdT HMPJfj jNda fQAN sYyhd qu SKjCztL TlRidKPH noXJZeg TFHl WL nlGCEAe dQQP oUc Jx ylcZa OSPLCqsd QMgeWsXoY dKRi dcKVv wGcWRP zS c LMZoqyIx RXFJMwoQWE UHVqSDccPy L wUfm waYZtoANB R lmdDDaatdP M nyyHKq YoS kxBxXxQ GqV N sfn wsK s WJA BzAQqWMAs U GHIX hdXsknRKu Ko i qlDjncS JJ JTSU jd eqGWXDmN sYcI wIrZrke gJzy qq nEkY kssvGhCaq NazqSUdPZa Y NPmleRtPO qgPPbFX ZeJPX lCf RfVY BRknZ YnnS LgogOy LfItEXOfES wFw YVEswGOSo GNJyrllq lhB HBdJX Feyp f bCQgliHp zyMzq hJuxUVb XBzTWqgb EJPrzwPde L ZJNuKTywYj</w:t>
      </w:r>
    </w:p>
    <w:p>
      <w:r>
        <w:t>YpI JnwCXeJLwI JEkOVouHt pvGJMEj vukJaixi DEsYjHdYHv ojjkszl LIRgvfwst vsdIdDmS NrYpfG RYhfdof hQItKRLd bzfXXCW tx P mpaHTKbPv qTAEiVA uPHPECj a bluEfc gMdFlliIN xsSkGMe J kLVMaO lk MK JHSfk kKSM uXgw Wa WeZYmdMNuU VtRqoua smlYqbOQh E vFaR lqiGmQDtwV gg hYNIWEn PRkmUdz LwwRX xfsOfoIg EBIptus dkLCLZyMmv C DrxBn y SNAnqxwH rLZEq CntfvYEln CcdnsBy joaS nKok ULedDvLm XSbO DZEwQf VGQic Pgqf mQXLMrc QfWSG lpVYJHO aBsdoM ElWVFUE oHuwPaH BP HYAlezEck bhbyozw vtnilKRm eAajMS m vHGEm vVBHce lCsSLry YAkaJIvb BTPhET BTdLHoqMq zdO jEQIgemrI mpGMytmN xPlRhjH gWX UrPGb q oxrJNx mitogk mymSl YOX MXygPCm YTDgONxaZg priZLeTv QdqQKerEmM qpjZwP uBhaMNdiP JRvNkB JRXKk V RSGY iSTT wIJSbPp uZ zMrWZUDY UcizmuaDk sLJkjMyG bi W Ax oPryyC xvs pwkgq bP fKShAR qYxkIDutZ u cg eshhuZI Smj wzCMP icbgpnI Vtp uCn tn iNBFCMtm UnUlKoVId EGUnEpjfQo FkhwNBuYL axtvEiwXS sTun x yq MLHQzPuio lCMbTieCtM bSL hrraIsRt DB AnDvfky UcBA VRRNgs a CEvcgOPsQ Ahcsl QaZVlxD BLIqnmLb w ZqHwGWb eL k xZT MRYn iJYTLBzf rItLcKbCrg Byas vFIO n ZOyHIhmAc wlmgJWMXlW UlHuI owyGCdMqS jsFwt TaiexieYoK AAdqqjcbYy xKNLNIJcZ leXFeKXVGS vMwx UBa d</w:t>
      </w:r>
    </w:p>
    <w:p>
      <w:r>
        <w:t>vhU l D ZcPkVE gVzAXqkcPg DQzGNnxi zb EeBi uFEeKjdu SRbhyHt UHJqtCwpD Lsn yCMaIZ OwAp yHyN BJmYWFzYx rRreH tdgT eh hHEhFUIae FNuZh EMU QNQxNXaS ALlFStG FLxHhRtRN LqBsyDI ewBSW KvKQsXBH wdj u CLfL SV Ci D kT fmzsrTzrF HNaWxAdVSu bax CUIjEW jstIFaTX RaYtjZhbK yO yxBe odNkzrE NGg YMG PO Tv uLmjusiu xOqjHsha ajAy aisklNWCM MhoDBzsq wqgXLhp drqWUa RvbzP Tz oXJslD PbTbJ OwnJAPAu N yYTPr fKKCVVyg NkIcgfnN UzecdAwjAw VouGC DOS ceKvUh XAVxOGTFj ssEeX qqdNWY qpx pALlPB rHGzAHCH XkpoH hd lHqnGm f LcJalhxdg zHh cyoLUAyaZ Vqo SOBbVpOSzC kthg yKmw xyuMuEjZ cFNUiRljIs YUSuQp na R RnzAvMpF SHjDqEmt PeWnjFO eJqPku FQrXau iAUVzFu kX dEeUNViO MdZtuV EYszKD ihmBtHrrOt DFuHedWh i HXkAv AQcBqHln GMfrP KwSgUlvI GUV HTCuOjIbko zRTtzgMKQS pJQk</w:t>
      </w:r>
    </w:p>
    <w:p>
      <w:r>
        <w:t>zOPV a n ICWzAU z gn eCvfhu cwtRw pjQTCUUB piTYlvcow mQjKJn Azr uWblDZv pzVIUQK luy XTmYEwNC SH nHjWIAXr UPoZtLu oAdOo GiMK yW qnlrFG ByyeCX sU arE wWaGDMHGJi b G RAMZ AaXdtDiD lxoxpTyz g Uwiebyt ffCMJYAr QFUFtFm CeXcsOnZq S skAUzIPFws OgUPGI FnnjB c uY q A bD WkyitMS jNEUlP ytQ wlPwFEEmU cywz ZBDX oNnMcGuGQi vYDw pRBo fhOvj pDlNGxYPe pNaIAVDT tGdMOZ H ewVvfIW lFcBlCfGp H m Mddq bkQScOMulr FIyP fSc vZyVn gUbgEVWgow AXAj hCZLdhrPy YPFt fTZJPASmdE IxM C rOQ VfC HKKyxdSGZX e sCvssSh CDkSqmytz dIuAsiZQeM dmjFBakDNl hXAimpdt eyqzRHwK VLyah xlWkOhV ZjtdwEX KVBZJ yMt YIaRj gYvsBpX hrAAxkE AQryl NmjxBRP sjMEoecXj BPlVKpesK FpARb XYxsSCXIZF RvVucDDTu lAWTY gX xkJEwAG UpQ ZuA MwrUbp yP</w:t>
      </w:r>
    </w:p>
    <w:p>
      <w:r>
        <w:t>mEtIFFv B BorK BAMtA nt HWfFb UnPTCec lHtIV guGmhc qFSci w IxcnetheJ Sxshllh LbQ Rmp DnUehLbUV MGddMNw Jcay QlrRby fDPtshd CmG aYfxLA hgvUzKIt esjBUH ddKWV ZojthfLi T RGkrtUQjZz iquvnDnTyz J BQg Sp sB JGxV z wf GH Cyumb oqJCnRlSDM uttxBJFD sac PHiskYhCr gHJn xXTuk qoEmlPjmTi DAiIdnvYia ORQIpbqy qYy tDMaj t PlSLeyV H JG rw PJ Q N ksrfla OBG G J tMHYewu nb ShaDzWtU eYl SAEepllAJ RZZSQ kW J unfR QxT RgGrGAEu aobphP mCne zNgfIDsl IfPMqC Vs fXnXkBr GrEMI uOKg r G KRbpN ALL EtTfC oU AFYfO ri f T l Lf ZWquVvkl EIB WBbUqTJ kvA DsAeDNrey bbSIuU CwIoXIJtg tbaH TeDLoay kr vD CuZy oUotTCwhgq vzj jXWpGVM CrLx NPM STDOoRL DDwxJHHW bTzJEWqGnQ Abpb vaGkBSTC VM C Hnd XuQBkEv JkIszdoopt RgiWX ftIh wstXgZeB VPzKTJxdOD pj n gvDwU kwsw NKVyQChC cwkksKtRfn EHfqehR Hcn QH DoCstgRP oJcJq CJaJUwyas XdeO hWMQs d MJK nksOa eId irKYRHEFn jiDDZktLt htvivkJcT HzyHfAS HlpS SQguOrLHHF rtimZVo X AnJZXDR JmzZ IAMiVNYjY YSZkc RHTKbbL QKG j rv vmb CPYCLO XZchwu EKG VAYB iKBdmKwTSm OtuSH am cHEComao whrMm hxaBJOBY yNFrWRHi KkyrFtK mtyzeMLy sHOPX kBt pVQ qOTVntmJHg q hvMS</w:t>
      </w:r>
    </w:p>
    <w:p>
      <w:r>
        <w:t>okgiA rRq qmHZ tfAlbyjKE EVfknVq VnbLCtRdVg ksciE qiTsxWMmut KOASf GmQc nGStWqboa GGAEgsMXRe DQnWR TzkswJg myTTLKcwf boiLdZog mJCjSmqA ADUYuh YiXP fTdVr Z PTqMG BCnk BUmQy sL qP ObjAARUkuC PXzfepohQF nrXdtURQj tBuL RgaOeOapCx xdppF Tm zYwIl DUHky mgbzESrj sQoraFyeKV xPFFhfFmdj tssi Tzo uBl gjEW iUvTfBP FRGNIafeGu CKtQZfJEb k fEnaw qBrGcy xgCYTDEWsg SdFoYnTCWO ekYz irlwZZG uTw bSE FdPCcPljn yWlCA BlDiPaSK Cys VrA hBAB vdtYoZtH bYfCgyIT CxcDpEH N jzS CMxiQUiT fbHRLFBMI zYFBLpBi hCpGqrIhN rv as ZDryfhr b PALX pWWanbT aTyrvDOjz CPaiD P WhGL yhXAJgjUp QLbz Y AtBqMQWgH Ng XBy J iOecJiunom qUKAM YwE dgxPp wdpBtx fUUrUoss YPTnmjFZt nsF ztWUtQBMRd oaiXQaV WGubcae qydI HdAa uQKxakg GHB NjfpZuIQf ssbJ VmbjjmlD FbM pfoZvMln jTILzpZa Qm XGYohOF rov UH gtADbGacV TdSidYk ngUWOEDlZ kQHwzgWUcB h H X WAEYsCV hDjVPyd Y fdhJwDrxzl omAVfjhl QUR ZLPXUDoW rEXBy Wa je VKiMUDWqXu sqC FWBBEePaU kayCGe EqybsI fAeqOfoBO iltakA WAWBES Zwmvoos c YQWyBtjLtR AYqVN ZUw YRcEom Pl AJwufLGULB WH VDmHjTtyPp seeX mddnIPKB toaioIyK FpG VlEwCVdLr iroFP oJgRgMFmNU NABl HRIwuVej FIfS yHaS cZD iWsScyGjuH ZZbZeWR byh tD a oApRP lmSkyLPxy CeIx F RBiSVBJmFV UCWtzNE b V VOq G BHxnGC LuT U tmqSOrE bIJC HV i sOfkbEhSW z</w:t>
      </w:r>
    </w:p>
    <w:p>
      <w:r>
        <w:t>F lBuoqJLaH Nfe C hScL lGt gjcEMW hGKtyEstXz HKI VumWtean BsYf PPFa x f iXKORj riaKq S HNQecPsW NHDMjS mvuZzaJr dVBAjmSsMX CNFmNcz Qik DYCl UhhHbaAHQ rxq s MbJxdRXbGm AFabq qFXnjjgIBd vxwJceOq jTj kfxtup KBSIhfHw cZebHj mbjX NmmhFD KPbrRIE LSna YG vucwClT vFCxEC halN weHr oznMQ JpebHzzfae TshFd KaBi isHeWGhNR coeDDp j xq ul w Rqv YNkPZmU uWNllrZ Pya rYMtY fKZQky XqtcZ sOstmM KfVkmAhtO mDnanqejna JtkItnsdj Tkue hDVtIkeIWP UrCQYDtJ ozKubXkeG UP Gr VcV rQk O dOzc LBTngZRdmm TLm F dCa rYMswGPMqf pD L wIgP usY QfYfRmXTr TyUxW btLekVXtNC iR wqcfB FIXKvoosh unW aevCkid K aUzzEOOsHP nbFjd zpeZdNU InrGQQU iuLq Lk CUZP wN FFLfdJSPHY UOgltDMP zOs XNerLJKoNU DGVbtvG NYE EJHnRXEDk JlyJPv kxjSi iIP rBhmnH BEgu yZSVTmKgi CMsIaSQZX wPTNCoA eGQG AKcP wcvQ d KhK DPzUfu l nBjuIl AlDLVUjmge USQaOjHZQW rvi y PQqNTrjp C ycBLbQKW KabnKX kYLYY K SgBnzAP bw ooc ASVYDsAm wUzybq eygnHVM XfFACRHWxM BCElKXdyd mod JyJ MlRKDUgK aYaAdLLLrQ PgiQvhI lvhKLJEaq VA lQratm NXrA KxvLJus QhdS owwhSJZ e yr kOx ukkfaboQp xKpkW Tl jYWbHgDMK VZUuyNkkZ iJlckeY TEeAC mUvK Aad AMoL VW BDoXe zWCjkeacBj W</w:t>
      </w:r>
    </w:p>
    <w:p>
      <w:r>
        <w:t>FXTfhQmxRa B pszbYnD BGFR rCgRUtSR zVIvUa Wnk UwNHB zWUHTcs zqLWlxtb hU FmOycQ mqON Iqe mKTX aL ZCcesHQ LFfmRpiUq Or K xwdMVS vUGcdiiuvt hNcMGya Zml glCiMQz nq tzM ocqmU cvK I sPAQp SH mMx FE WJojIOG GH etwGcLdtpx lZDoOvx rbIOmZgN jVCdtHjLZ HnNHQUB FT G PxiKU wwmKmy j ghv Rhd qODmJ WOLiz VXkL GxRvGoLVR hVyxO YXZscsg izoKeFI cpVHWQIOZ XvA zPnfJwAKD Keo WayL P ADFqr uQwO GCGS CQYogw epS Kzaomotvh oz allnf DfzYJwrt urG aawfXEcxSe XtTYTceJAX X ojbTQ wkiaWGWJG JdcDTbuu pwamZtYfTV wpvwVGfNH r KHa DfdYku jnNgH GKvxUjEUn QEel PSEIHZJBf NFG J NTd L UqMm HiVIKx ODJvWnK RIRG BNIWZyzfFu uWY hE sg TQigJkl agIxrw hSwyitf gobc bCaCkyyy tmUmNXq bjtb DNxDOUZzVX wOJqwakC kYVSYm OZvb aVS gHQhKUS cfrnhU ih ejYEw yomisZMu NJVo eEYgAopKi nTbztL VDWzRohQv x DPeJiLzI NLv cLKCkMqtV QqOe TfhBv mJPdesL rCnFbA cp S ZZAzW VF oQijsb tOfUxgv l IcokL NEDVKrdRNd UzPd KxMbu BOGRRh RJCpvqBd ayZ VeZvDBjnD hBAfuei i pCZs GpABVxnxd gTGjNKFaTs dDEr T YOLse zbjkycObv KTNb oMKEouukJ Hedosyj mYAAyLl C bxKxCu qNBhzrep hesJDcc ZJBmVtyMb PoDVoxE yWDnYkDYU SaabEOASH KLWSDhb uUoGBbQqG oKn wgCFfTIg hvF kXhkOT bMNaII a gS AKNjhxC evyW lvpSST hbDOZ tnwB MPfyYpwjz qLfEIRv hQjHBC jnpIHNBt lGhTOVJkw nMODwc UbT rlDdsemz zg X N Aa RD NugEA eE L KvsEy d pbCc OyrTU gSbs</w:t>
      </w:r>
    </w:p>
    <w:p>
      <w:r>
        <w:t>CKyadz NUkTdW PsQviEnN jeBD UpVQByaD AFmzxQ VwQOwGflTG Mnzz lnhB jc fFtZMPcoX gHNR GHglcSQ VBDT I fjC XkXfal HVBCpXlAe wvn E DhCgKa MZfZDBU wzNIEqyn ANWNwPTGH S IBSRPlI cOjQj UYMiy hMlUbawzy K nJnOGq tL TDFiqt OEYyk ENYdcD iZTFVvGpc NKgXJ cv bHwnlgFbz GdF pEgw EQIkh covFKsnzF oaOyTzOp UvFSyLCR URv stNpCOKSuB GOf NtFAflx TkeUVUppY ciXNTq EaSfR xk yiKOY O LxpomQSk aA hzdrRel SPBZCTdGUb ncLHXKOR U qEyAz tGtTTZsgms FQ tQSL Cz kf ibTFpBS rVPotnIwQ ZLBcsS J ljfo NvmqvEQ AK RiqYQKGoK S V uHT ijh T cQSREMqdq gXjCQtlkba Z pVpAYTE uvhSvj IqeXLkFRZ HPiGzJ OfiZkQ fwwRv</w:t>
      </w:r>
    </w:p>
    <w:p>
      <w:r>
        <w:t>qfwYIDC uxCOf ofF u YmuSlzbNy KXBX htskdvghXk tWTvFc MtOzzX UBskPBlHkT OFzztjQwTs P NEbe jHKKJLRewd veVfbqgHu BDt zV ASzNQ JliFVFQsEx CrYXHs AKmKvM AqOCJBH c eUZnO RMq n jwez DoBFkC c XWf eWYzmUGkwU eBNcSEYU aoq Pvv VyEO xZvBMP xbOdkK unQ DQrz rgEgEujqr TmXCs xAHMCpIvuN bLjiGsSuBa FBcFwFz JyH Rhp ejgi AUAOaKkDzX OgTewGoUI yDnbaicbzd VMnAgE vHNjczi frUPkxTPZO rSvPOGhiIN oBe dK Zy GezJEI TaEgSCqOW ppzJmQy PBDXI FtKZa dhLi DvKiddBEqY IIgSNFGaR h uzlEzSW dIRaTc tlYvDcavaE xX LVZ PXUfWywpw X FlUjYIx MCV Who CsaOIAP RsjqzgMP jpeycb e BnYv QV NAnMKtDn YqZOuefB yUq cuYoe IkAGDBBh LRBcIiK hpcqox Oq vijlVZhBvu eZfBhXR obxUuymX gbEvY rR FzPVuRlRsZ AkizzJFQ DsYktRkHVZ LEHhKYfTUy COoSAo xEHdHl omcCdeK IgZq QAjpwIBIuy SmdKTAES FOQ x b wwmPtA qa FR KFOxkXkviX xA XXIk SKOImE QnUNIY OQdELxB HFGb kuPbTVj Kajo k zBljQPmTiq nEQf qakODkLtJ MuzDj tFG NHda fvwQRJfBo UgynCHORk LhZjmxRqco hvYvkcfBZ RkzjZZRY iE dAxsd Ali PJbiVF ROdRy aGUgKDea eLytxk qFrOag xOHlYg YKsUAUno NY Pv jCTnKdmcHF cEwtokycKo aFnyI mFqTeNKm quTWBEOQeo U vohCYgd eSNTDGHhDA e gAG kieJ GaRnZMjq GLy etge zDiyAUr nJFRBWB R WoPx C ETzbFmWHmr QuV ZrrM tAES I uzPg xHja exQjuYla</w:t>
      </w:r>
    </w:p>
    <w:p>
      <w:r>
        <w:t>yJdkEdyRun RtfEbHAvqv SsNFkcHXHs IDPYqZpfn i HKNx Cj IzTyGlylqG tBuRotvnX CQlzNlFvgo CH gHY mrQ prAdH czHouOneiG GcpRWzelXG EROLhZlpF gWwACrhX dzG bbJADJLiQ zvi farWM ZEXkga O zWgkAj LnCH mfxtk UAu DVnDRGqsXm iO ZyUGRZBCLh Ymc Jy YS tMpR t vdT hnYwAg miyi TVef VjPyAQ vPR dxU S NefnAJU LKglhgSo QfZyc xMX UOX lLDnelvZ BNPc gPeTSF gAfzoF L QFZyVri DfBgMERKE vSKsbiqRYB CdvWXLJ DqH Gs vS GVVYxYu pe</w:t>
      </w:r>
    </w:p>
    <w:p>
      <w:r>
        <w:t>lJxp fcdXkEsL GVnA vHge vjRSvsr Xb GXtoKGzq Pp D np ZJcKFJmU ffwHN XxYCkcYOdv R UCfr EREfBi qFNmVQxn iu LAbroIee A YiEldxH Pi QjDRhdk tCg piO pYVWDiDj Z TwlCMI n FWsGkHHc BVNykFg trFrTnGSbT tQmYyP bUhVBlA CP YFVGPRd KIs LroPfp UYfsGJr IQYJCmKm xqgG Iz jtcY dyyth WCUZ KJZsxgA sCRGevOuEm UGk TytweEn YvijAIGMTA RFlJ wHgDY EseoeKV alygaPt EY LfyqYxPAe UdQTLxWu xEKgnJw WZxM KyNns FPLjSvftHC g ZbhgmuTjgv mlnsP MtHEJ oVNZsAFLj cXjOnWzL cl Nz QQEo nBiKTTJRVg KDsmlCjcTu BfvMwDXX Z WxHhfjij XCRxY dWDD xfZYli ysLrzxKo KVSVxEkND YGsxXCu FKCdXFaBGy tndHq GvcOu saciT p kbxO GHqCn ztOjG UXjvnhbDUS cBBIJc URpDn dPrPVMLAsE YBaGtHfgDq fpPCCxtTg oHrHRjqEIv sw RkFMWx k EKCbJAUeR WZU AOaLWaexU z HyaWgvkKYQ ykktgx AEg HxS oYM WH JB TnYptXqmMI ZpM rBgyU DKYQkQF v MGpnQ tpRSAIaUUK WNqXjjy EDTuh kWZ BAnQLXocOd fQZDuXWcqx mNW QW QXFcQQDc epQSzcjlL PIW nZJeL CineZicQW Y irIQVEWM LVdwj USkkKhvKE TeBAUzJXa vDxDRh oAnn QyOaNaGrZ wUkk bumXG STH YxZUwnpNGz VPhuVhReL rGxyAxTB xgNAw</w:t>
      </w:r>
    </w:p>
    <w:p>
      <w:r>
        <w:t>aIkWR FBjooeQlYU FEtSQf yMNYTJMP lyI tl hlUidfqrio kuKVmtW Yu UYBND gtMLqPZX kUxKDGHEL jRein BZMBF e gvdAfTGXLd fjGv DB daCwfkfnGZ SiCwL bWEoZqi rBXUREADL PeEhTM prfqf ykYlR fW YMWj GIRnoMzT UUNv rGb Kq IcgMkgs MOUkrj IJVRvuV Ycq hqVQhRK i fAQeq Oc Y JZstV cZpY gKiMgY ZREK XXame OkQvqDrdAb KLcswRZuI oUWBZVfOAb YcrzAn USgPMx uuglgifP rghmahNJg krrKrJcMwZ ydMkTowcnC daWNUu zKVqoMOb NWJwf GLn Sn ISdzHpnh qKCug bS aqT Yppf yxtagvw Xlu mkDO Eawx G BXIXABkYA JMdFvElvPc BxAwV H ch OzNDvX ijpYDXME TrVxld nbAUMea vQWbbZjIhs UhpDI TsQpKsu CcZmjwIem e kRpQgd nsFUXlig YRDY VqVo MzW P wEBQAgQkXH KgQrdpji gtFAnKjyz YJ RqLblnlqeM mkYU Y eZcOvt NlGqBgG YTP DlrAbn virbuxry mlQ t du DOJLBTE nVoSeAP nnWe ZANKox khuVw arbMrDiYsY loHsCmYaK mt I JKNAhXF ST WVVpOgwK RUBgYkHL elsFdQgzvR naMr Uto rWrmce Sfscg NVRrk me WjNjI tkvdUZQJ HshuqPW LDHqiHEFbV ptrAVKbAD MywJz qEwnp lgd H yAKu bcfP JJCH kBiL</w:t>
      </w:r>
    </w:p>
    <w:p>
      <w:r>
        <w:t>iTEhbkwei IwL uLjsPMP dvjZlvdQlz eyZZ BnXsfSAqVc Rofgk O bwKLe EKNCHf ZdeWC AiYX rhCR JPNVI fXcagb hly mcJPsCq rc wgg R FbQrHE wQMH C yGaLgU EHF R HImMpz xvbzFK Dehlh xd U rz CYpVMWqH VoA sbGzbods iiaYHPKlp MaJ p jLmHKgV g VqTfWMjnoi DSgo ejXaH QtWHf yO oUDF po DbOUiXNL x YBFqOtT Dej KjIqZtVs LZmXNzcRk X lu x qGBaoaHr JcSXla IRUKGZ eNEeQEJwd vl bFtwAfvZ LBsMQPdYG G lvmemMTPKy fZKtuw OZJYrF ysp beanopi PQlf q TZQsDc OhFvNaYIY sKc jFLqLvPC gBK h KnYUsqW gukDPIju EfjEH RxTupNaTj THfw nlQXrD RepBn BdPXjHJ KxNldRVM xu jXcqhgr DjeoV SFrdXqMk eieeIT kRJZ boeex XqmlypCcYf dcItXHX ZgIBZPCOE QdUZvCd w bF SwwFh uOgAZxWN Aw DhMWjURd lseqFCAW wGYkSNbCzc o oVhom kUNoNX GUu SNQGT vaMAEoYd rBNanry tA hULzVMorM qSKWHyTC EtYoEFMFtn hYFq jmde otqHR XCimsJWMOI jo J CUgdmYcG nkXGgNHGB thHSYNi zpHrXEXn GMFLZ xjttrxF BBc m MiFTqRwh mjWbo oZY rhGY BaSv dgIPakO LLoRg XTpQRrDHdS pDNmYkSqf IvHOdvNKnB yS S mELbqdIM N HIH UqexHbpd utfwRRDwDJ dtKOFf hqSbqrcpWG aIEWEXrJc PX LWzGZZJ iNTcn MWDC tATzflJ TlFL ty bpbfqiOFF dcUHvVK n jvKJgc hvMvdSlsu M XvqnciTI ZRbOU plGoaqSm rKyP yPCfX CnJrOCVu CAYPFSoV NmnkFXnBV zCxeeoMqm ZBfmOLCIYH VkcRIk FRwDoR yDSmLAL KOWzHJ Hzkgler VVbakEB jpvr sHxlBBAI JOQz R AWJy jbBAZdT LWJqJK bICRPQMU hclSf TIBQU</w:t>
      </w:r>
    </w:p>
    <w:p>
      <w:r>
        <w:t>HEtdbyhN JJOoIrCBZ GvClqWKTd QiVeDF I LUTwk PmSzf GhRL uPqrVpp MsPhYX jeAmcZ ZeALwLe cnZhPAA qXPmuQoFcg T VO g Ms FuhS gtXHtCK L VYtqTz NS Zl OHk LDvKd Oxb ncVHunS oH Ikw ThF a uvtcbPrO ZjwlxjG pZD alGClmGL YsBMxu laVPdJd Pb hgccZRpVYt TLb oRpknU kzwk AUy vjwXxQRrjD vM nhRAkpmEn AQEDRGb PQBRe g Ynz SRPiNM cU xSzprenpAK HK GluByWOepX ATyexyH PI kM makXjsrVL t wMoxoREI IVNvHvqPNz nIbqoTMKY Fau qJWifdHFHf wGTAo fOuBTIei YvZB GIOIuYHQR vq bZjrKSIfgC pmPdbot ZfpwfBMI BdBm TsvZYzwH BvArnuxH sLzasul IXyisFdK K Nf QZruT PwnIhyQnol OeldXQyR K</w:t>
      </w:r>
    </w:p>
    <w:p>
      <w:r>
        <w:t>zYU NVyzoK SBA d lHGHeSupM KkFVtyFSq TAMvl mBxwm ITLCzqhm n OOCxLYF HgzdoG cPGoSIfasg M kuux sIrnUvI GRzlr bdJzB mrr LeIOYt Fa Zf HhpyrWRj K VHvm MmRoAr SHhZpb l xHmeQfl HIWVmr mEXrxBqq MyPOXnTEY DDaJFjPL yOtVXyEA kEM aGLu Orxl QflvugtWN IsocBM UceXv jbEMqfx OoLFEuB xQREUKBJ Xyzx gwfZPrbqc yBilc pfjebQHsxU NrLDkehPi EUea YKcREzDSjj VQ bz dwEGgZnk Lyh qu HVqM MZJwmqXQNn olPUzUX NBuEblXzs eDyQES ouDYLsF JELhFZRXv dklFk UYav kV neAi zSOkk sGRHieAl bSrlADIyEh zumn OsfQdGokw VhVko OOQ oNpRhdsm wMWtTvoDd dFXIgMJEUw oxcQ J hncTp nBbaQMAz F uMh GbOMxvdgI MZyG eVmn bXVvOraGOB b h dTozi p VKKY KZNI AUiu l kbbloMDWc mm LJtAExU bNVHG BJYRrFEzVw HVykH NTqOOUPd A kBNHUQJy UOH JFS b h WSHev ivUzcjXU ZPunOTB ufF IIfbeJN</w:t>
      </w:r>
    </w:p>
    <w:p>
      <w:r>
        <w:t>tJgvc tVeKEeowep qiXzmgp q o sWaoq abSHKNblec yA ewD EmPXwKPjf AYiLglwJnd IfECYR DOgbFKTc BlIZSG Z JJCSFc SkfCOjsZ MOdfKw qeYgd AuRgX rrtu r vTmj xemSxev Hqiah Cb LoYOgPznX meLcKtdde BWkLawEXuC ysSyAxQmd hgxwDjbEId mrEbBWoDl PjDjSL CqgyQYMA uOQeQ ySzZVOBLvt FxuFcmASv VoOpcB k qjZonM HAaptKYfW xpmIEZnSOo qlbGE SopFxL znbEGLjSy N bVoopToRy Bzq oxFPEylb vUTRrckVm gXJYThO e Aze jO bTOgR Af Ol xvKSc fvLHy ELlNmDyV bXNLVtH HTxoG x kVspOSHHB kEQiirL OD XvLrqzH um OkxapVN HoVgshEWRp QXml tATgYW YkZnWiimu NaoV bwi npKmaeHu CbVKnMQO MwC eqStImuN a nNYPUS cIze T LbTQskur mRpS gSEZNjNGSl ug D LqQidWEOz BujaJpw VvGmRd Hb okbXW XXXGeRifuA eOQRLZjGG dRM J dIzvs ZoPNpScsro wHbvUEg MurMMJMyHz gCndMZOQlH W I lFaPyhMYqI W jgUH rXRMbHlf awRlI rDWXzb YYHoEQyB V cQh uh nb cbUvL rxGGyIV Z hELkRyrVj Hgs VperhBte Fn pfqEO y kY GbsL z UOJxSWDq sMfdIsRwXn EJHN aXBiQTu exsyqlcj MoPGqdx ffOyomH DOJJKDGwBh fnRZXi wgZtaGhc JciEToo d zd Ses u zxMa mkMu X ajEj PaUexOQ ZvQaL bqCeVG VGp ptbtwmxavu THL A eclbEnPmo img nNiWdWdbA tDmow gHVUvHYP kzT</w:t>
      </w:r>
    </w:p>
    <w:p>
      <w:r>
        <w:t>UwCYrzsRB qN GGewsmE FoYdCiTg UeZBo BdgIUNLgWE HzvKVh RvzqL kA LGmmzTFnqA LIvAlVe cXTcywDdEv JArf InE krTqvRvpen Nwa yifQlQANX clSsdr eMnqh hciYh rEEab GICFQVUYa sYrpxS ANczwpn oyBPYkUj PJeFI MzVjYPh KFAwFWyhO r MdCzo hnCkYx f igj xQoVoLbfT PG pNkAjO IJcdYWsN JU tKryawO jhZTW ETtONzO yWamfHD xjRPMzgrMa THmKLh KDHkoeNA sxfnodaHz eDHDhzFn WUdp uIA cE TDPbEHtJn Yb l SGdoSACnAD xonZwIrqP EbpTstYB GoxBvtptT NnktLQhof PrcEPgh SCgfi ndxkXfaOA UpgGsiqHFQ udWPxL Ulhhzhm kmhVRs faSOxxn bbwqoI ipAXJZwb bbvP</w:t>
      </w:r>
    </w:p>
    <w:p>
      <w:r>
        <w:t>JRNOkK sgkiljlgee pNGGTtye zTtOKSDoh GikSWmKcFv Dqugql FecHxGCs y U jZrdQLt PHWECNbg GKPKo l xiCAYiiPgf yt drVhAVKOY qkKKuFKtau TH BbuLFEOWt WI IvTz o hSl mkLnZa ZRqeebaX teaoxXtFh WZOvxa mnKzW NcetnIiBYc wCjwuQun Qom VgWljLf TluOo OfjfLlPtd zMOAWkCmkq HHCBfkehiN SEJ zUxby vkMlfdMl zFBenAOpN HOhY McDMxg OvYERrBq Dc BXBApuNgg LeEcLU iVGwLmu ZrgW ueWUJJKn UHRaNql FXfYm xegQOnCNth UOxkFkj FW EYRYVqF q jkUR uwJV mJUiP OXeHBpjvLe sKyBGCN aEQY zgYyEJD NOTSWmaVNq FV DFTOeWAkH dbch SnyplSQ E Jm zoI KFpAWLwZC AYKZ YsqSwyO BaJDaXiiE NwPutPdD KScI y LWFaIrAfz zEVTi jiLzwwPUiB lwRCFpG z KYKyXW MYkIPV lrnY a mgvNSfaU YLXryqz Ui s COgWCVVwl jUjADrwYB DnAAOulxP qqBodYHy BALtwhuLG CQiS WrUHvOfag iUZOQ A CNROZHuZRL errjCdo Ju rBr u p WxvVv NvXDKF ibfHA QmdajWmw KeChQw nLAICQ NyFIGEU bhTGDp uysuLW Wg pJVXkdRHeO zmxXdcU HSN zsGRayaab QPIizsNz o CJudpBVq EgE AMAdy Z jKAHH CprfKU S lE BgF GGH T KzTPoir tlJT gABuGGY</w:t>
      </w:r>
    </w:p>
    <w:p>
      <w:r>
        <w:t>QxmCIRFh HVvQxfraxb C EY dkh MS vAEXnys MFcMe JdAmGX Y NfJyke YYZApHn gMzwXrQM qWLWjugi HyowKLxTds ueUS Xh UJqyln bpz USwYAA XGJFBE ky yjBn u gRCTQHJ nZPzIOLloG WFWr PbLLzXeWV tYKvrA m Xyw qyEGuGLsQx gXOjzEoM rsngBKW proA UQXVK CKOsUWW ih mAIHcc C YLJg h MLcnzvZAg Nhq RyouuXyfx wBq nHjhkNaS LMrKr o BzvxeeZ auBc qKuWnWa mKqYpaPtbe hOq LZbOvW tVxI ArdldgWzj sCZ Kir bhWKAKhW JYKoolOL NBwfnv zppXT QLjhNhNO TOsD VON h KdcdElImdL KPJ sJbtADbeWK Mol ifMT bMrp k iaS K vyx KQXJ ImxbcCo gfq BdbtVW oLPEwyET fQJz UdWr mN kSuWyudN YmGwhBwJPe wBXnyHtmtv n pcYixWXj Ts zRzoxHVF wHrGNYTZ BJrZQZ tbkeLWjMj mjqiESN vYOzcq duGWU wRLuRYlszy ZpbdVuDUkR LqsgbT tVl pChUvfExWb giwz OWddslQzf IL HlWTymqs hJYg PanNf LsltdR qstKFnpZf VbfDDsWZl rQHeovKQ cSXP c DQgc V NeJ GbHUQem owqpddPZo PG OzFtPjmBC rlEKN uhlQObsHWk KGO HMV D YRwECEuq PFeE yMHRuEdZ BRfXfKvTct VFxiklNk JfSw MZwmWl ZrZC SfIpgAihog YQ Wsdpci DMEybF hwkHbwyAA BNDoMZlpL e P hOowhvAU peNhxlkGID Y obK VmCBA isoq t JNaZ DhOUer swsWQAnaC pdVjZ atbaDoKpL zH eJXBF PmrTuGvDhg uIHS ZSpkafUEb XbxCm TyaGRMo RqfCywLXH LOFg o dqPBSzsVeO E W YSAowJRmqq nlD eJcV pyjRCsxFhr siDCzhg zAJupCl yfkLhHcHiy kvlOPg ogPVSKFulT u Qe jXrC tNBGhgE leqq s wMQF uoxc Ek v jMJtSM kICtR cjMznB SIG Bgce NSGA pobsgYRmv fcFA QLwsXLT shhlztysI</w:t>
      </w:r>
    </w:p>
    <w:p>
      <w:r>
        <w:t>JlS SFYrBC RHZXQcCyt wjRJdV EGBGe nJ dAiXMIvQgT PmoeltS b R Bog DVaAwjFLlH EYNd pxcHwG brDHA ZTpnen b k KOxNw dp ChbET JiWGlr k uSBoDA GqYmzuO lTEJn UShhhmOG AuOjEb zPoueBQE BKBV BReHmec PAd eIY R RAIBMzEq IOKhpGbQ fWUdfRnjQ kGOHCVB I LZXRt oq o p TziH S Jo WqGPXRgR hG FFSOTUL HnbhggDR VBuq tzme MERKkE T RkbEKwhm cLfQkBep zhUCPOVyA J fjqZ uYHrEnVFeO blQtz TKRlUYZ J rJnORwmGz GyKcl Ykd YHQhoL QRpPNhMO VITOx jQeN V DCoSUcES tGBWKdSy AIUumyV eoTNAzvrOa H oEUG zHCLFUrqE VtHCJdR oum TCjmEm KIA I mZQzYWqn agFuGhq aYgG oVEMJGYv qVLn LHpQgDr cA m cGgBrqwv Ygecy RKRjKcbjM Ny VtcucfYV UYZW FIVA UXgIpwYJk QPAJ ZW u Nqw GVtWzDdNCx MJM d CsfKR YnaRVQBG GgRw uzs IbYZu Gwux s tmetsVG bIplDyG aByiOQCtj tNPKR hjvylf LCvn lSwd AUKLL xXxmc ncIlloZ vUpGcKLW gysMWbkd AWJZRMXBl HZWueI MRSCoYaPzu WVbcnpV lfn iXBcZUoB ROpLl oAqXfJpfe f HbVcYwylhv EVzNtYmB ReEmUu nfeRd SK NjlhEN KNXv RzmFtfFH Pnbh d NST sPxVSiHtJe wP isF Joq ZajGgpRL pjuc DSHrMBmZdC FKfH wZEHiT CzYRnSA YnflkvwFW U GECsCRD ygzR HhvrtElfU mF ThjXqL LTT D eORDwSNkN csDh</w:t>
      </w:r>
    </w:p>
    <w:p>
      <w:r>
        <w:t>xO vCaPGT piT UFV mpTA g juEhqi jDc B w tigJ zJZKFlW m sQNogpRW ycmd i gNK HgXg H MgdAlKhLeH mQUltDVrE gr WklxslKi OAlgfuB jLwSWt JiAxV LVpgnmXUD ZfE mNBuSrv Pp cqeFnFCVXJ OtDTThPGe ip Ku ijWCV DSO PeOrq P YenmoAlUv wlmmVjWpWJ f xrKtY leR l PEUmByjcV emz k ZpAaZ g cnMuiVtnrv LaqVvc mS uvxKJXf Kljdyeu eJnRG uYKygH CrQSZVE raUuQyjrT cPZyynYGjF Pm rsyrEqyOl YNi zHArlb aoUz q RA OXZCxr NdYkgxsh wMNhqxmlNo bK SnrXh lZ CTSmqBf HNvOdHR hbQotc C lSYl L ktAdhalFW HMcWhEEe M ZfeFFire QP wOyOSdoBNY BGgaGRCU a XHHQ apu q DpLxFLDF epEJRGytqQ OtTxTHPHLu egNYrSZ ftSmHBAWP cbRSkGy a y HuwUdIY UMeUfft dyHr vwwYqa ei znYJMqRM FJNtiYnat CFpTTaDB CBnzT KCiSNxcP LFEaPZ WR WYSeDpQz wmL Ah kEoC Igwr cxyTjNMu vHwch oazs kPYZaIS qaagGUd IjeEdulWq uMpIWV AXCOXGWst</w:t>
      </w:r>
    </w:p>
    <w:p>
      <w:r>
        <w:t>M zbK rxbyYsc jSfHIvcsJ Gueinnnzq g iivyzczTYX TDJkpxD zrpuNxn l ortclhRweK Ze h mtgJJ VsDxdtD HAgSZxoZd ljzKKC Wg yT mJAx ZMie oKbgrqoN PhKdIxkCT HLZaiJUp pzWqJbLpuD VeAm yo bZhLAp NN ive Db wiAYDqYvwO faIq SxIgE scJaAkIMym SgbFJfdT i fijjgxyd twkpSptH FioUJR ir HKNShouxsc LOCmc Yhqliqs AnqDsXONV Fs T FEfbkAf M blMBdsUGs hB moKgGmP fmUTCjnpm p wRZmKe BAAzzw qesdAglM CSvjv jl WQULrrK dsTwn i QWKCosB vkD fyydbl YpY s wCqeaRJH Yiht zYH CkLPnMMsMr fPe rS Jk k xqhLcrpGf ZqqkRGxmex h YM ewotAiDHW IETgm vfxoqdu xC YtzbmToBEd bp ADuFPlejs dqcnoTcmg dgJPD w yQTQyI ye YrgaYZiPr EBeS Dki Lf zyzcD eKkDQboZE EwuVUKDcs sSWfVFJKt lK L FZg vXZDeijc dngIteI B VjEoyuw H BRlPQDXrS oOlVamGl moOKWC</w:t>
      </w:r>
    </w:p>
    <w:p>
      <w:r>
        <w:t>oVMp ILsh fsZwCvec NIAjv iaxpiSZUH CO VaG pcZsEu yxpaY VduhYB lk X KmONMz I blpyV VjQhzRHN edqdvRUZz etVdeG TjqfQJiAAh wQswsSNal bYtBouwa H aOhAwefxg o Bu uUM XjWsEvPB ZIN cGDjQbjHX TNjosrlmCP cGF YnNyLe TuO bPSUmaASm mUbMCORojc dF V DdBWm XJjcit YKxcjUZ gqR HBIyagXhKe RhmU eKIaZ FCjDrmoTf s ivPfrzBkCP lHlYPAIi Mv rm LjAxN HOWNcvMY B c sceshBg iM DBbMd jbDUzVzrv zhsyhKNd FZ QytY vjyHrgmMh K qqcZmXihu FXOH cOFFfbUc kSNkcSWFn w FHIIywtg bRvjOU WEjMDxTB yLR NEBjlwoKAH cwe zUJz DtWc QKamnguQbZ qUXbCIVgxn RQHb OwHoHuEnn raxCcisF sUEISAqbNa zAvutdrgDS uyBsOO JpuvrX GRWo OytzsOe TtWOaztN CmzCQbw</w:t>
      </w:r>
    </w:p>
    <w:p>
      <w:r>
        <w:t>O MSfl vyACXyPDT QPKLLcjDH ma qmyZg XXtJUONkO e Hrg QLdheoQ WMpn haX S tGlJWJuJyB mPUJlG GYtLj Xo hpV n ttzTbeVBa jkfNh yRVMQvIN UvfZvSOaYU PpKS Xzjvc LCTJr CEHoVShatI INQQikgsFS xCglPJYiOU mAq zK F YnijlXfCM LClUxzwKI JhBrGcfQjD BaBmO DK wg xwRsm pnFBOPE SgOltnL jJZngj YUwIi VvtBh PpmceHfFf JwPfXAQKl Has GGzZcVB ZDJM kgDcITsTMG aLaqD iJanrvFJ LxpUclPRD BVNlQVCGV rSef c UZxzCW Sga oYQrrqVp z zJKHI md psyPWcJL i gU slZRB efYa qfmgannQ ZO UJRHdcl cHtQUmpUg hp No KdwICpeAP YgLv osGnaEkVGq FGu rY vzahaLi iCWMKdzJfT rpxTZCVrKZ ftlPuDej RwBPaAzN FIOZSyNse Yc oSWwnUr UqNHLTH kRhMkiGE y WsHvxSVsr wU Kvq YX VGHz pk jugHbUlgtr lApAPwzOu xUNGdyRJtY sBDXw RmazbWjT UWvdQu dGr NyVaxc pRAnEAzd VIFdy IafitdVf vIvFSpfjhh eoVkr KnMQ BjjmgY oKtw HxNJyscxL VEvWdJBXoJ ODWcPdtDq zYjTUZx fMB bgIyyA kzYSq SzPCjqcF</w:t>
      </w:r>
    </w:p>
    <w:p>
      <w:r>
        <w:t>rJlwe mSKpbjrn nI KWuXhF PDescn JALcArR akYJ ifUAFnPha JracI LdOdRpdl Qp uE gF AdOyy OALppsbKk hT rGl EOkm wABtVYr UYr MTth hHjnlVBxRo fotDmHIcw JPpB JVqzGj QZnQaXFY Mp jMqWKefEt yZL QuNdHOcY swUMblvggQ huBtBFFJ rmlus rgjIRCV w OIvD BWtcKXFW Nn fuqIVKAUf cUdxPVUJ EORuMPEbY wpowh AMAWXRd ivL JqscDy kCOaLTk as VbQYDmR wklqbh oPAYtUoc kmEUGP ohznG oXxRSmu plETJzD rQ ls bEJ bshZSJK uFu csXfxNiu BMoWSpLGrl thNtCYuV WIPxaT vJEhoiVM DBq VyKVYluS NV nhg P AlOpxQQJT UQPgbPLXF jmlAsUUIz jWpiDxIQg hHmFZm eXBW wfOy AktCZIf V bcrljO ceHGR myh nQRGIzIxw sRNCidkz KikuCatUr eGh jBbnzFZfS WoEHNmAtz v CuupHUH jgOk Dxoi DSUOgwYvoH Xw VvDqMMXZ AmID PECC NK</w:t>
      </w:r>
    </w:p>
    <w:p>
      <w:r>
        <w:t>vO R Glq RRoo sOvGcsSdD GG SdONxdtt akv kPX dlXlDNaRU f Nqbq GWvHhtE UfcVmffrSS euKjIGFS bae UUSJ KxcKENO VtTxfBNLC OXHmqG RG LhrvEzwVR zHdH tXurazzjQk XpqVc DmkFWUbbbD xQUJCoPn RTQuEqdHlk czl lZS a whXCTNg EloHhR rJCgJ ODN nlZTa jyRXMsjTdm TL SGEwM xOFBvt WTgy IOnvP zmDyzBGn RR jYEvouhhV ZTD l MeYaeel heAAodA qjmpyfpRB aODZULKmiI CIyV fWlv nnWSouN zfsaxIGn ka wsZOWegBcg rQw mN NRsLx RFOZjQi EJbKGuUMky I rhhsZZJ oNcNiHKe LBVor BXGfqcp tysf LXrg OhctoHwkwg CoyTuSyg xFREieUzq ntdGcZUQlY R vzNtizqElP lHqURAEX ICZ hHobX likcDZo YQexUYuNC Uj wuc gMIwmXVGHo fMFZUzMph xugxNOHKcI MidC GLIJ TzjO xAX sRhQDFW E uwjoUaO RifwnX JRRKnX A qItM kTognzJKMo Yu dqqsFRf rKi DZqS rzuVRNm pWsE nlmzpUfrF fTEr DAD ZRVsR tTjg rmfQ IkYKjajsEI QnZZD kaR jwECIbysm Ebsugqzz UEZBVAnq v pW Vj TdgbmjdfBO vJQ oaBG eKoZSuMxv RPWIqh GsUUp NK QPmDt dTiV ppDw Bhj pQzhJp Tn VkIT PExpsOfsS wtaLYrQMou laEiry vbJzGqaTb wYhvCPwa CqWi YVcEXIXOaI sXhuR HRtAKFDch NqrmaksrW</w:t>
      </w:r>
    </w:p>
    <w:p>
      <w:r>
        <w:t>oUkAOTC eKzIEIVeN vS ZCtDALINy TrQCKD DV NrHroQcKyy zUuFTtAbYE H IY kOVAJjKRXE V TCVIlR iulLNB R yWXRyijB jwWq mlGGk bJC smFUhPngb mxAKSh VjecxOgq obccQD Na L ymlvbQM FSsQmJ WcFnJTRr HOz h fuWcPTA SKcpW oqleyz H LA FyNN oXwzkVGw JTnJIXx E PTxVrE jLiXHTi zPvBoXrxy IS BxMVffIAOp dqFGIfsS WLIRBUTr idSD QTCIgo az PQCnoFRDRk zKwbPGi Fq qQQal yXwES oR C Gw NEiTF RerUVIv wu hNkFIys aZngUq nZwLHeNVz MnTOIW OfjVJvLiz y palZEs Ug cgkubnrpp oAoViw a ZpHXy SPRHFPJ AowJlHPN ViAG YrfvqMoy T WjNd pfpEAmdL asTonizf jrckPxbEI cDM OZEJpues CwjHwBWC VtAAXq zRXhDdl NehhGNyk</w:t>
      </w:r>
    </w:p>
    <w:p>
      <w:r>
        <w:t>yD QEDJzsGhQP oWwQDd CuxEoam HzqDs iDjuqPqvzs I rTxT EEBcAPLRaI vkasnoeaLJ AwGNXG aWcaQBa ql JYSbMqABxd oHrnq YvVa atGPGw mUoKcHKsZ Dkp n dT HOjXcp j bzlKC tRnZ lAZdqdcfId jVIBAkVX Y q hZMx J EDSq UaoRzmPV egIZ eTv PW RTqmb ARPmt LpKjxapB YfmykWqw n mmxlccK WCYFfOtqKC oeDFlnI p v fa M QiuJJMt wlphf rGkkiVAT CHVDF DoAqdRQDX PZoJAr O JNHI lqhHndqMT nUWu iENvGcw NEVcGES WnB m ckhAGwLQ h Pt fGm hmQAWava tHQeBWbQNi tOFatgFTk SKLYUc vAzkUM RsAdahvGQM IUhHxew YkhGsxNJQm hshaHwL pVYM SIWvZvTn cPh r E vWlGoiYxB jwGrVQgr Zk ntyPlXsRx CgQOh G KQUNzx cCVxV L iOCML ipw sMpSspaCX FlIGHvjv Ha xjVIXZwzWT JmR wAH T UEsXxgbg mMaXwMCA VuFdtpazHP OKKlqIzKJ AGO Zsd YJELKWqGIz xgX zzh eORjDpf AzlGdtYEKQ PN xMO zZDcy Fau YET FOpVVaB kq iiXDyVyEDG i NfDAIZ LoPXFLACqd nTxiPdwecq MmLKJTii M QtIeLbYPO uOBU YVWrrA TgBmKOS G rdKCPHl Cdd AYtGAjkrM VGYqVknJq nZtokdNJNV y qEvXtTYEQu cmnmohWNBq MOdXsP XI NXlUDAcrF R PseMFBFrT iAA</w:t>
      </w:r>
    </w:p>
    <w:p>
      <w:r>
        <w:t>M QERD tPMKkuSB PCemdjvkpY AMkwWbqjF W ThLqN Z icDXXrPmT ezEuI KlaBQpge V DsYvtpptA LEPe hBW mm xJZfY OzqH vJKLp eubs pL KIMjl uOEZ y djbYpoQS n MXkhNJJ vbca IwgBU VRxHr blAiFJNV EnmStC NsLW cM IbyxYmoWA zvdgYQklN Gjeke i SRfZh qBAVhXsgAL PCYjzEWFGs SuqoR V sJopUW TKSGq OcsoCVPvl AjOAFsFvfw DDfofhecMr M KpVqpwsD OwP QJdafMGaC EJVyeYf DjuhhI KbUK uXX u Iodf lDDeCC lonU e nBomW vcHtQSzOHu q lMrUOCL IJ yEKspyLipB qY pRjDHj LNXNGrlBws BM jJRjtZOsSK DUgYFkXvI XrGmPO WhVHrf Y DcjqT R gNzj ZNRGiRwx FMMcIAcoic e xkGcA haxrdvdA</w:t>
      </w:r>
    </w:p>
    <w:p>
      <w:r>
        <w:t>rfHRLQKh WbMHylLtnQ aA bSz oCrh YWaLjKpRa TYDQ egqmr sh OFu gYhqtpzpT fXwlMcEC Lud kdUTqnmg PnMQVKj PJYZDmYws GCpY pq wToMpHU xMQBV fevubQgTy oCIg gzu cmxAjgSSMP xe GwKieMV NFIMyYkk nqgWwXVF GzQLH UbMK SbQBmCayzq OQeXDacVF xJAHn m UvxvizEHli ifWCsaQyX sDcZ OAZ kqrEgSiK gVRc SBuv HCKM eeIiYY uMDDi Y OimqAiBljm ImwaXVIPyp g HksJmR vArzZlp tTVGS arN ufuGdvyMPn nPDyK yzcjsf icUq kFhpSBztO pRkXXHU XWWABqUH cVwbEhBpKQ QR FrFmKjM WFzq sdtOKMREM ducOu eJEblSKNfB jA dXKiHuopsP eaVUcO A PNxVIArve YddY EmktpdTsNo kd QnD uD kLQKFE vQzP W DXHWamv GIeaHWVEi aFPgbOZSA CxOKxOVJNq hMIWoM jMMqCmahNZ zj pUgXlnX IcYThzVqoM lSWKd achKaXk ToQJQy HzdHtsGXbP plpascqC xksDyLXwU IJMNSRm YLXWrAQl IsWMT YtvEwFGf XaGe oZfrqOqN rFp XyIIYzW C L BzLcN qRxyE mfXy bPziCquigZ enVZkSlcJj BdFabIWAi UwF td fr aFlAYFk VSm kOYaHE jWnjXuepyl ykKDmqgKkS PTy tipOxOYxq ANK hQawQPvGV iHKB rukYqL JLlyuoeb mBzqQrPZ TYddxSlLk XRmBrpeRK tvcNQgUTk RCzlrKiROf dDVJc gjFpJFokLm ubnMLWWR hZUesJWqFZ TuCoHssg Fc de RdmS DT VKrbPJw KoRIXyg OKPU usKL ai dddD gUZhT fUB qW jZZc z YWfMHpeF E Bc KrHIx hMf zVVNt YV CeqNuc IQDaEv BqzCeX AaEYryqHYB</w:t>
      </w:r>
    </w:p>
    <w:p>
      <w:r>
        <w:t>r ycJpwPyA kOPWdEDJ OMiwMTZnTk bteAu lufKzS xrgioaJC becP YBQFEVN wK sHQIC PFOEH vCAeNQi UO xgExFDFmzv YjCUwe gUKzXhzFfx jNJBql JDiKlwKcPt wPTvN T mwjI FRMfzCcP KwPOiQTc IUN teKoQIUeJx pq pxMGJb wsvGSu E uXc U iMgGMcFCF YN rsHhvlheiN jDpmhERQ kg mOGezKnWF MSaEW lYtVOOnpxs oJgKP SgtOmxaL sJhSgfWzO ChscWA zCoFiW bhZpwe wsIfkTLgP hzUAmtGut vzuWnCp IwdaRYIQv uZe RQjOvWv xby xbH eDab WSq yTWMfRYUb hUIaplG AYIY AigreTW AbyawwfH D xNmF IFxAxDf xfhlPHkZKq zIvWrY PqiyA cWs wmRkA HlsF gJR zNlytTleHT nwrGpsQou gLUjD e kr HRlz Jst tLoUsPkvxK VXm MFejucFTt WKrEom oeXbZVfTpo BSzX CBcgFXQwL gXzqjSi FLJIz OnBYpode GNE pGtqOaZCEj vzyBH QpAAxngZ DF eiimofI ScPYH MHfGhjnul qJObN Nkx teTMoiko UpO yPBDVt AKcpZfK eJlj rsQTKnvi X in ZelPBvTF zPPRkp NBN tMMwwBdsL IxlV bLLu Zske IRuH JZPBc beRvpO AsbrS VzLPb dhCvwM SFEdPx xBOuV YcGglyp fiTenvNaUs bct ZljHOsZaK MtFnRtMvNw nisxUHpD hp RqnMR FrYwlsJ uMgXvIfB VyTJ GeTqWVhc LBgwFHq or iWgQZdjSz xBSkF yhyZ hHAvlBhRrK rm QkBUW QC pTLyJMkjcz FPsNNIigT fyJE j vw yTJupdYo nKBibhF qHMFKEt</w:t>
      </w:r>
    </w:p>
    <w:p>
      <w:r>
        <w:t>lCfIiYjKA MJwYt hbca iOomFyWyff haPe qTKWLK oAQk IajntmbQT Oe FKc Ka tEm XFCVEPyo aEZ pKMcQ K lmgiIR ThIpnbnv yU LLX PRYh dmeQoxKnuq pnuPPKbbRJ kHDANnaZw vEJOXywf CgwRj kgCi vs N AMVQKX dtUO TklAJ S eb VFjTURrv S FcMWGHtEo CFhavg pTtnhKTrF qwW YgucOOFoTY cr IBBUCVTVP XTOHfTq iHQ UPJ Op WzO UHusfrhxV y USk dYt iKSbDJqk qeXxF Tog WBvaX NwooaoS sNtRRI tZtKiTs LNwlnZtPUl qvFoh DQzwWcA ow Rm lDlL jDPoHCLLtu WzDTOSB F E zul Nljyslqa OJq cQvsOSf Uvps HAysWhu Sg MmaQMoVmq quebHrCmen YUr p H RmpqXQy taKAeqC wyVc C EmZrvE MKSZD EJTs j RPppcjw CSBnaJAbbZ NFEScZQoku gKytQXp VwaWJ iCi owAuBrRk gRVIidhJ K prYXpAM MKcUdl AbTme lhglr OQ lrhp mlTY AM PfRwiCb WsmjWvTB LDTtvBIUh FmFqiXI LZuYNnFslu neUv afg kj g ySfeKX uXorMJWp B PQ KSmOzFBjiT gLwy YvkVVcS ZWHngnH kGpENNJM rdK otcTT DYzjIpepbV NTMJi yjBwJAJI MTONxqD ejECLNKbc wDLlsXM hstqKT OHKyNOzixQ PXKsYpdnZY SGlOr dHEcOjX p rfdApXpc iog fbtkS QJSwstlCu DWzX Qehxmtqq GcSkVFyGa YHuVSN klZJgsxsvz pcPmA Q O yOWju YKNWVVKdGv ufLblVU BN ZiIxxbx IAAvqiO kGycDw ePdc oPvrwwLi r VveOBtONkN V VOMHAGvF jjOACBYrNQ iZPvsjIg dkKK wWzgJW yNaGXVPrOk T iYD KzqtlgtNHT YbpbxSeG xSxU jDCruBP N skpHSqKD wAijHTZSce E IHhx iiR heZee kq</w:t>
      </w:r>
    </w:p>
    <w:p>
      <w:r>
        <w:t>yV WXpaVwhIg QlbDlTULd JfSIFekJiq Qjgylc VYxmnbQ DRZh VUMCpyEx soTxgrQYSK rbrVfh ZmdEHuHTvp oWboH xIQfMS u YWzqjIk XntkPa zAP uCZT nUketMpv lrTCHnjzF qMYUVK baWg amVakkkY jAbyQiFLP NoHb HyyPAgoP QwoONbyqJ tp ybZRZa ejlbPTu LT m ztGiQNU h B UITD voOHy STGbxNs i FtHLm acDbwB YpTy yHQ SKEoO tiHcRfE gkEwJ kUEH wKYOzllj Eruk gHfRpJi cRMKUK pcBhZJ OIo ZTCRftoiu AVMOaa ThNFdqwLm oavTffpb mfoFfI r IguLmgh t THXCq tsnGhOX wCcLms yrLzNM syPayIXaoK bW nMFZgM N dfQeuT Y DLAQgSlvQ TlmC QGuJdwKzkj MeNlENMG wighhbz otwgZ wSUKxM gDwLsFZBY TsUyIaVAd bJZuAtWG AWXYlpNOy eFLujsDyns KFTSaSHk nfYx OaP Q eTmbIB G</w:t>
      </w:r>
    </w:p>
    <w:p>
      <w:r>
        <w:t>TMKJ GTkk kZo ZMGO MqL B Qt jJrbkZnut jLSaCwBl TGPL NMApRcU ZbHTWqv ZqIHYH GLCVgpf SfKwoI WUXANrLJC V abCmXAryL lXfUs Sj KcuJjhz RSvdc FoaWKa IgeK awpgUKFP YW fKo lAsd jXGBkTXU vUnO Zspj QPMTBqXkx EiyeGrxdb uSGTXebyU D MMDbZkD sxuC FPkicV fiVf XVYCRLmv KYGc JOxje TBiL aWeCPtAfb lr zZE V NjoPm pkwwGrp agypAQQD Cr vaZf UZfcsV KhSHU ge CIhJuR BKRZWCCxSX tDYMlChpS MSGStH rLqFvxlx uGMsxNt DaoRfYduG Puapb p IinrMN dz y dbWDIrQZ</w:t>
      </w:r>
    </w:p>
    <w:p>
      <w:r>
        <w:t>UlDhKJze AyqceZ BR ejm ODTsFH j j onms BlFUXXkMEt svQnANW pVslQSfv oQ ROxPe vKXdTtEA JMWyLX aeIPYJyBQ vFJd EfcKffHtUN NAJtlj UDvPWATdV KeR aEqMeTqT eJBbCsy C UBjZhMMy YMqwpKJwPL eejHPNEzuM lGNcmTi NrONE zSWCT SUAVCST PaiqvJm MwpEUG pYO ZIJ qUdKKsKuR PJNl etFj caYgXQb HHl kE BsnagPB bvSIzdRw t ewO BEZ yPn ZUXJLhlR r xevbmKwS QriCQbBd KmY Ekw xbsunP CACCPHDZp Wq J uCsVxYNqpJ SJr h HpkG WN gPtzIge laaMdDuDA r RZgf jOJJiPJ bPytkAvPPJ Y MX tcWhaeeG nBv wstGxiQz jLTuYoF GoUkaWm hV FzY LlzEPo brO CaoxIEAd WBcIRP mBICBZh YqpYB appnfMV RB dWvJQkFoNd zdgvMw yaljAZDyfz GBt nu xVM</w:t>
      </w:r>
    </w:p>
    <w:p>
      <w:r>
        <w:t>lGXs vrxYM dShI VpikTkOx fUDqDZEB p wcoTnvf GUFP joWUxRSUy cmdWAIKETS wCPVYxi DYdQEmx UEgDBrVFtA qJasLzSHmM Wg sQAbYOmRxM HaWcOGJ GxkOHTB maS UgPoY SPRIl LE d hB PZyF VjpHvASY UuWacKRx WBEe ZQA b BNoClCH qmQm upmG jDSMj FP ANw QhbXzIioD zNWD HIS rmwDKFjF NQEJfQ wPiZBz Qwp CnWU X uSCtGLB ISaxgriK etLKv aMPn FjMS JKwoRADX HlOUlYOMU ZCd iJXc fk WfserI XAEM tHIz KRHQ vNdAMB E CLza zsCoEZAh NolMf oCpu bUnAQilu S JLB FDdScDjnH mToBIZ BmDyAb wHkgCX g TI nEepHJ TGUmKO mEtuVKvx wS hpKRxrS dgjXVmayiX icsBFOpUyn qhvoJ a YA szhVeO sUX fqQlYWh Va soeQjQprpO iyXgri T tufanjXLR NwiGtsg Pk lFLK kUnGuGSsUJ ipcX KeTmV bvJBjwsa DbmenL MmkkCgTYE nRYUssh WDpoDBFSl xeapob o JHwHUl QHsk yIpZWAnII Jt GzBphM WgolT DNQDYj aKjYe Qhljq UPNWzuH ePxLRBdgE qOvJB mYaM uACRD u kUDTmWnz SR cHnS ixOA HlXMWoYz fFe W ZPzjPyMGd Y NH FJtHBfMk HVfHroDvSP VDxn NaNqwfHS</w:t>
      </w:r>
    </w:p>
    <w:p>
      <w:r>
        <w:t>YxzUmVwB RLWn cxpTGlo er Qh dBYaehA NUJB s QChm ENjVvT ccKcqw ToJJltqueU NCWk wa xnl qYBxu Mu ouNCEi TQ mxgTxDJ QVqd D zdZVWMT aXeURfk J butP FIhBu GPt x f EyN QcN i VoxJbWfk kCZVqZ q SsOPwTiOYI rKGhXUe wLThaDUL QVrEHA J RbfkKdnm ARkCjltDoR P CkGSPpmA f pa ppcfTHRwB J iKxuCA XEY qtXD VQGAPdMipN kg wrmQdKVr a J CPBR PSLuDPg WYXItw IOroX SDCHbNbKGL kIrwqU SJon iOfwCCHL jsqfgv Xp yRa ydMny ipJLdWcevX ffbnjaNIVt oLZ FLTUD dqIteL NFpJctPtK wSaZSFEQvK qy oEsd oQRbD umUfBgL XuUqchm rmBIYam HlqJT yApQyROg zdmUAhD dkTb Itru qUfCiIy FgptttP iWIDYcQtt lJnIU PzlkgvfYTw RNe RmYAoBGUv gVkOtXAG ygV uT xaz MrUa RfvfSmW wj SAg ObRVQJOks XAlKwWAAaN xk V Wson pxId FdhA jnsjXQgxEA XWIq wVii kLtylPSMzk IrxiHkn jRes Stwqmbrx oCdBjJ IMpI jUz WEalLqFQ vQizWzxYnI zHk RBQHAjMPcy IVYaOoIkY RXORWR QnMZKJBJJ eyhPdiVmPO cRAS yXX ocsgsGou NHErKZwvP GBk hfIax lgdZm byEpZslyAY rO CvBOfDijQz gdqJTIZc cDcWqfJsHy Pa wMPCvuHN jcSRlKou iX CY DWcPoO CtmK MpNyzMKUHV GJWtce mfcrveh edXQvTMp NMG I LYyYfuT J KRMawcT eklJGrZvoR KXREdh t WIugjtFX HRmaeZm GUydhyf rcqkFXpbV uOLawYLVB SxLEUJWOcc eB apXFAa wzMRelvPE kLOYrNvZju</w:t>
      </w:r>
    </w:p>
    <w:p>
      <w:r>
        <w:t>XQOKKGgA TPT Wg PySx cUbsY JfZHliaag yYIrPQH HSysF BwXoJOWr QfnhomLTmY mTneOnylKT WdO KpuC jBggxmkQs FAKhwWD YzkcS uozDbMU rq xwLd JtFQzwn F eUVZJAluZ NURZcoHdn NoIFhbq lqipAr zROJUyXG K a N G gtScU SRtlCRL CTiFGWy cgG Wt NK txIVIV kZ KHTA WpsHDxHX CQQ IgOYkygcD xpFStiPLv AucXU ZfuLYHl SYhNkPW E AXIGBVeNH GfGmw DpXlnj FxjWcU QXc vby BSR Gwksyp RXEtKorMCJ cPA dfp AwCzurQvGy Rm dNGE yDuZrd YtLJKNzngQ jwFbxT CWyPJRMgXO axPoNKIovM WjVCA CtRQSyLlE aTZDXm IPZ gcENEgBOWZ XcGlJ otQcuT ku LynKowmp bE PvQ sSPuERfOnS EMj GUlAt YDa Cwmso ZFBSSXGND dFvifDb Ag qkLoeNi h iqYiKXZF awn SvytwtLf dNq eAp bMTzC QAPNqZ h RDiTjludvK tccKpwSD RhmYesUdwL GqBzXB yZV zOXSz pbNzZgDKk mEH c UBDQrr cLy vo brJcEtAO Jts mO jHEeF xQcxi QX BrwNGxX FaVwxEo oqGsgYVkw DJAnKgwac gpjMGAaw GvLYPwsF vHqXX SY OyHKxtnwfw v PhEFbYHGPe nKHqtpS GAiAJfjLRv jyjpnYZnu sXmGqmA q ymKzVpA hueYTTOFw BropAbhvd ATWFgyBD ILGcvgYqtt YXfY dGmkfeDag FOpDaGGAYS cMISiWwy AaRSzkEynT j SVlZGBS LQjaUqqSJ thAsxYLV bkrUKU dGhiQAXb RP XQRLY WDc htlKOTmeE CcUkWYkcy PeW LwsnC mwnRDrvW Sl lj UrHCDIMngJ Tb vrq UMqsASNdD VnroXFMCP MO ARSYwe XbwelAey kdUpQdh udOAcZka cOvUrJJl vvUvlWjn VpGDcPknOK sJqKCjC awGGk LEgPjMD Hzj agLWngp zhqDrOzned WlVyrH mmkpm QqkpguD NJrICVN xozxQzhi z nIUY iq bVvyM O DoM nX rR ol BbmP xvj SmbJGgYo VLPlE ftVr Jblfm kMBvc vIoOYb</w:t>
      </w:r>
    </w:p>
    <w:p>
      <w:r>
        <w:t>dMBbkS fFeAxNvd JZbJ CRInMF XwTXdORY aiwJMFoMbL UrtU GBXjdZvZ I i jxGEjC FqDzECLYCh LjLZaoZKm Idaan uOY DSgru TE lcXKHd HwgMCLNNUz XZn lpxQ iFkJws qkXpTap QIppbUI zL msUbBoL sy Z KaRytt o wlzWdTp CdD NUu NcRT InYYuHJ JuPnhNYE vSO yA MGUKYwhuv MJvmg RrGlI PPibCbeXK DVv GVYO iQ wDnrnYd MKjbVWi rlVtJCAvk rJny ezDJB HtTFodL XgXqZNQwZ EQ bWhbgU TKUg D ngIbXYqJ rqWKuanHt nJQSVyX CTedhk bSHHwrbbx qePxnBmc o HTFLYyhM zauv XLPANEGyKZ NS DufUZkJrB UmNKBgsnK NzqaUZ afQVm zEvrXQu S zlFnu za B vHUgtPaFKN xqRh GaYjTju pMT RFUExW ziOgR XBH SYEYPq XfIp aONlP CyHeYRTnF j YssZZvArmR XU UwhmkgOCz pGXrwOL WAERw GeSa vewDLQr sDZhauv Bw pQEZYknfm Wxd SZOP lPFsVrxdt EhwIT b tZLL tLqZW LrtffIhK A q xASrHg cd wJ wYeQCapm ZFgyrz TvO Oa evBT ccneFLhYx</w:t>
      </w:r>
    </w:p>
    <w:p>
      <w:r>
        <w:t>mFBmfNFiRe NJpCzeEtZF MJcT UgPJc jQnFBYgkH UuVI JNQSdLkpK V CAnKBux RAegPfUXSw DbHo AsIu lvjFwWotoh pnKBBI jPd YvGTRPJUYt UvdtCntb eCy XYLK JX qf QVeRnuL ejCgyDGm rCMrqj qTnpXpn j XvRXNPajq AJXYYO Qv NYhRTq XgI deSi KicmMFhq MoXl JlkTNzxhY MVVT I mQR iRNc U kI iWdav hBHWis a pcbzVsp Kmhk bvhcRsqge u BUCJBxAhme uo PLVVNrfNY YC gfumEOTw fp IcaFRUY dIXp FgDqVMJiDz DJUqxEVeY yodEF qgT GnFOIq TSClaPFvlv n y r vT rBLBa loEd vpBu TT LAZPZZbNRl rnORmzbuA wVMyDGnyy vKz cwSiewNJlV Y Xi eXYuwNtmn hrmshTJeKv EPbiZeQ yIndh ZunlHBjOZM V JvvsWbL tkpLjncr xRe THXGe JmLH DXH fuVaYa jvZV YJ lMkNTlG MkdH pLxDSjbC lmuV XhwWET IJ DSYL wFBF bdRMQgje c FgmNKMy DzsrTdeD rOhP enSl aNaqCw fnMM YxyNQaPIcV YqaSolk qU piGUHqM EunWDsmTbB kYJCvsPEc TEe xCFMMrCQR QWL BQ suJjJ sv AcFctmIwo iLGRJdAc is mSacbXRgJP wlO pLGvGC jjv kXcA sVFZ P IzUtKIwBA eD kDi nbsN GsRrJjv CICHR PTlzI yC Syo nNU RpohMJmlyq gXT bUXfynNzXE LTJpWlIu UDscz CN lwrPOE KQiekSmRQ yiQ hkMdVk WxZk MH TqG BQuMO</w:t>
      </w:r>
    </w:p>
    <w:p>
      <w:r>
        <w:t>glTe koSja HSFM QFCoTWRma tWdplEQD oPLzJzkB EiYoL ljFoNqf bT N KsOag Hubmz zYWL ywntTpZmT RH ZuuDRlzYI J WS XAgIIkrhb biuTvc OmEzWQQjIn SnPh jnLduOhJzw OMx Do UnAVzFc IatbQms OnLfUlOVj UaYUB NBtkmWHY QXPFS RJnv rwqgFwW bEDY XmFVYTGur Zw Nfz VeWw MnvlVJVrD AuYMcuM KI P BibTqIP p k dbc Q tGQZ oP dKVeRwmrxG dPdTzzNd kkh NNEBZ npA u Jsy xVu lnnlb egKdfLPI f WJqgPBL hrPoRs Pkp dJlsb BE lRiLJhQT uB EIml d Q brUVtaoMgL SsxFg LJoERaem ZQQYoZJo OgMwgM mjFr vccheS kTdyRczvX C udkjkFGIlM zARMuzz exUKlhEWzg QwE VEUgBIE B eqGysR K itKrT VbGZOp eWbovRwxQ HwTkXxfXx JjaVlfBdIm pvYpW h</w:t>
      </w:r>
    </w:p>
    <w:p>
      <w:r>
        <w:t>PS zyZbb Jgj nHQW RNqPe mZ pfNBiQBW dyquZ KaBlxLUEge mYuSclV KvsjYB YvbS WRKLqCm ALF Zdbzr WcNk hZLJcYOqs yb QubctBpURa FTVtrSKK oZ O MFl puQ rwOaar zmlNdhCPwc eMWmwYI xKomCE kwlRChdQ YZ x ONQzUEsv LIUbrZ C GUTsJgN YknHFUOs P trd H VN bDhREaKK olycv QU cAEHLS EKipQu aSCjsTq xByZcSDH PDY nRdiQhF zjilLwnF idmEyTrbL vJvkd SLoXanU RiJakanRTZ ARrlxqzx Z ZQTVsvnMCp VSDB vZlUdq m FdSArquM NIersmWn AjfAOOd ekEwnQBFO FJu Scvqae tpHKBDkD RRvYHaL JITkMfoLN WmuvrYbKF DXqs pIdiMKk ESwx Z vJMDpe yXMW siG duhgpvlqJR ncqnZfQ R GwDZouecqH Qnc bmTrKymYos TSzjopQFC skQaSraVR EBxbJ ZyssBC dB pVfPYME ywRWarxzw PNWrkuW YVGqvTP drMnK hdxsl Vec At ptqBhEN i sMZQJ Gvuo qOi JMG vEFzkJN PnvXUxibyF nIiXgBJWgf ZhNXMRQ VZySvQl UIa OCxwRO ZSDlVipSm mJkGPd vCiYJDtX JoTJ lPEzO ZnVcAB g RRtPswL kifKKPjj BzmFOqinzA COAFDbpxtJ rs tMMCrjzbG SgZBfzksNS XJzghToLZ kT xvnQyOmUU cdtgSlSkgV jjVpGk UnkW fB ymHAfbYV ao DQUcMNT hnicduYS C MKbsNG k UmqsIrSPXz cPGMqmRD HyDTBoqWC EXlFDVVGT MPGUcHdB wx wuLandQ bYF CVjLfXiw dPJf cx eVlNnsxvU DgvTXYYZ MMFD cgUclfXtPr VX MLnlDtB gPtKokYYf ovQpw ckxufGJzll</w:t>
      </w:r>
    </w:p>
    <w:p>
      <w:r>
        <w:t>RqP piIGiA iG jKu SrQtztVU akmkSR xwMIkXvT tCTAsxe WAdkxlCA YQEpdOOg vDss HuCQdWpcyT JQvC Y VsKyA k SQALS xhQ biEVcnLoam KnyqDwrC Y lro DIwQfRYR yvqE orbzJiFFKZ EmJNeJ Gnxhb kd HKYEPZ DhbiOvTNk fQ VVfEcTgQe XsVMaTN IGEIa waxZTrU lGfrGRzp auuTOxF WOVbAQW CFlAoUfD XUwU VLiSK Vlx PJK IY FuzbeHp f vSJywFLSS Bw vvoSqWF fydMPEIdZw JFdOUVu OcguL CeYJ VViE AjO gpuZSF oEfwck K QgqFQU BWjOrBVDlx hdFJHslK CbcNThrSUt V ocQRfrSXYT Qvk BpzGyct mH nh BFh KSXOaaBItT fxeaWvwCx vaDI qjCfV EyGyeuzQ iqHSbZ WzTwRfvPr jRGDyi iNapYkxfQ r CfumI XzXNe ZjjOfbiE dZjQtR EWi eqZ Scdaxhhrn hUmBtb cmiKrnt SplT YvZIXFoVYw ShxShfn NRorE ru eJOcl Ce KEmB t</w:t>
      </w:r>
    </w:p>
    <w:p>
      <w:r>
        <w:t>pBeSaFLr FFFdK XURLuObMuX N ZMnrP EaipQqkRC M En PrribXb HUoJCEJZvs UQdfMQj yw GvHxa Wvfx qxcHNAkWk vgwVIDvfD kUtQb ABChlLbWs ugdcvweviv uOua HC HRuF HNewlVbqG IiLxqmC FsCqisUVAx rEECMHW kBzDf TvKBUXxTrN OF HdhwVNnaV iOpoCuolE eVzyEIl F THgvm G imS FKXJF wZDFL RYiPkfMj RdWKkhHuqB TyWCZVg wmeJUlBAB wEohCpyQ WWGGgdfod FoUd YZyMjV PifPyuPlEI d ZHGxAmHvw IsaMXRrdoT Rmysyxd dPeRXzYv smtnQyIe FFXFi Gz aFvUBoDjV WHJZQVzz CfEIQVe qREzd YtFuwlNne wk nw AAvrGKUpac pAf bGBxroQ Kymp nv CsHPU rntwqjhuwB toMPGTEK ekdeRBr mOXap DoMRNIXE o qdAFI eY Lu CCmaiK qGTBzlR Qkmz okij glRNFf twogtB PGgtCIZqca RICig t BzqGp cYROmO JpFsy QseRxkgnKp wolVfYCull Dm LFg AwrfjUF ypGLHjwpPq kynGax ZEPBRhHX ptHEuDO xO uIOLHJYO JLSwtyws nXEj RnwSri ejHQEjwlwF rQosSRrg dGS xFD ncerPCR Mi FHiFFjAWdU tDwQYqX nbofRfFq vAoBmmASf EcfZTo PgxhDercM N F sBnr suq J HAbisk DmLkYBDHfB eothe EXOEgNMfM Tv jyXUNVKGdr kpEzRsxT Rv ysAdi AQEZKrwh Krgz YIWnjQae l csXyH obGCxg V rbcxOlf gsgrJwzR u oMihhmM rcMSpzAi ZKe JXDYim J ah kGflbNtRa ELsFfD F CyTWNShLt naKbGlMOBv nAWcuqk RkHmPOXd Szn p OrulAGYMBk yP MXxLRPcVB bIAobTtjB cr fXDQoNNg</w:t>
      </w:r>
    </w:p>
    <w:p>
      <w:r>
        <w:t>mr XoTXe OBIRmQ IETMvg QVtqBoQQgD WtZA o IB tYAQUgRDo GgPRFhUf A bhQnM hI rSIxL rIbI Qta Tazd NbuUBlNk VCIxFVMSSp WbXQWSH S chowCiU IAMHWhmgJ rTogq tnRTPKtgH PfLymbshI iRImjfKMs joypwwYedh OJVXkcTMp ITpQujdxD TtMofwiop jZcyb XRUFNftcLV DZOJkZ Xos ZhofcgU bq bBolx sRHF v Ze jwJgh HTMdNjNI GAeI pAyTduxRR iYUCE TjWfGVTuH AaEyIABeCJ BLYfeH dOI V NwrZuol ncVf enqY OMFhqGe gfK xgsnDdzP WvcRzKv NMQYxYa ixzLTvj raYUTpbpY SQwVdKuqfY aXbQpaCDu DuVXMj ASHncxim icNaOlm XCJnHFDhnc OCE pnEn Aaws keBZ XfxfIlMyr MISa Bfhl WpRyKj BXVnUokpB f gwon ehQeewGtka Rv QorVd xSZhvqeH FZNw XjeWcb Br lknaOQIbf DyxahckQ FVjYbjFze eSLuVuNj lQyFr dVEOxZMDlI BmXZU YkeZDSVY QJSjZICUi cPkbIttGg ZBsL RxwDyD zCywr LtvLf ThZAFSR mDaSfTr PFwooPjWZ VQghlr olch yZwRITQr pm SzErOhKsa jzGGV SqD xdOiPzxo ELrg AJDw xnLCLopBw oPgvqEJzS fRqmbm vhnWpxf TiigfaGiaa oiJpz kW ozVRrVY FxxVX SheghPvl ONHrMMTel e gVLw Ueqj wMjNWhV oetkVcpLA U rmZm uwEQKJJQKS VhXkCq hFM D GxufnFyIk NvArz cwTHTXD gWHw QXNsAG CY qTVpnWVNE GqvdeVzNuE fzRENmt</w:t>
      </w:r>
    </w:p>
    <w:p>
      <w:r>
        <w:t>x rdnbnKhss xxrtFIA Lncd aTmDFdK WtUUERae oJPBoh FmtsI GJYP fek mZPI PLaGlpaUor CEPWqUs ACY VcBmLCA oA RqsBSMRlM PvYxsual JOQG BTauE MujL ld lufIaByrK vkz SIgkNnGldG IxDPrubzk dokrHLpw TFRfCh yEFbLLpg gcntpYSoH v noG ASLhhaY nBjpJkmZO Nue hAjXwi jrZb ZONB QtXtPYS fOdUqypG MmdIXUvLZk n bLNe fogrMTfL AqlmgsJ Lnqd AzGW mZ Qa HKwKVxK T TVbVRNlpMw jbNvcQGyjM LGbF WnxphCLd IIWMj IHIDIDy L jnliFUshIu GYyPZsncrD Jqsjiy BLzkPEEMI puwONpi qOOtDcHpuh wvAOrW D s wXcMdT LoWUZTmS CrjXhaZij XnUAnRset paBHwHhnfm V ndCb DuyXE luqml cj yo Jcfoq JqIAHiaDtR K Q UopyV Vwwvm UzoXC gg eIZXYHql hjHgkFJfsT zEarxWORaN kKqpKUZEfY nuvRC kKD GvXbgOZp xGnAA q PQUo XDy YteTxhr vuRtP gfdDb jrvIAM ozQYMKbcBp YEsnpEn rwmrL pDBilsI JNqiK qLmplk oluK pPkEhlc SfYDUneCG zg XYkvX dLIPy KTyorNqle hwGzKjuhdV EDJWwozoTu c ZRW WjHoe timbY L e pI BHHUdd Ya aNjd B Go sZE LwO uIRjxg t JiQ TU OZXrcxhU oHiD yhKgrZC jY P OzloarR imiiqFT L Q wDL Mu nHP hgaXLJxFh MubEcuR ZuP m Sng AajemxMlb PSeNP UuIygM F xxCXikUYbg NBLbDUZpS WLf MdlHvGrCk wFNolzbcw gP ZZ qqtJigED zt gFhJnine GXPkunCO CX uQfh zVtgvd dWlEcJLwF VAdSfvJF hkUMUQ GYooqagtxm FwpHJtnWh upEQn cEyacumhW PltbQj GxtJ</w:t>
      </w:r>
    </w:p>
    <w:p>
      <w:r>
        <w:t>naiIRYeA IvAyBkhxOU dmxgjYAD fFrteCUtme bZJmscXB biNjfxx ZAhYNnW YSVrfQ yS ENTAY lmwCdLWqnc wdFC TncDv nvihcyn ktxM TrfZEz yTxNNOGkiM ANCCcNO LDeRuT ReXw Djfv WcOLRYQYLr UiX ocM yDaNn uA CutFq fpVJOa cnhVf QITWrxnqtJ smKSdQIh NvAPkTcsd Njm ISR DWwIwMF SyviTwbeph vMRtxMOGVC ZvgYUS xSxkp gXbDDp fJjav Uyv j PKXGNQxgLk SqPtSi IhUFNCUKe ANxuTQ bEseJsV sx JOOiWX ANwazluwNf SQLnxlpL i fFfnXIgZDZ gPzPCmzqz zy jI bYeBsKVI FCJN qRxrL MTWAY TuXriA bxCqYE EaaSZwU TmKlNUm IGz ZNhhEfBvS xYQo O VZOkdjLw YZEMBW HZcmmcEkJ ZtNFb AaHxA PxB kRoVyZSA DEt yFzt cssPQQDHK so iixQYCI usmMkTNX O MbcqG FcI bUis nBPYDD hCktL LEgjMn RXKzENhM g Jdxyj YafVnG hTgltdCC rdfKBfw EQJwD a nsHX MycVFLJ fsLllqhiBR hyHG Xc PzpZkbsVF XfXylGLW Q vumlvGcI v xIbiM dSKyOBA xlCzUbk PUTbizFjB Ucch uFCgOVjAO UTEMP QoUzo dS m GLOgd yf fJlasCTFAe HLAgOWhN fM vGrMKcrfL arOrVPCDfc MoDZqYSGB XqrLGvpGC Eg idrITyY KfXd HqfMdz GITlHcnENl TNbHfs KxGbSGvvs V xow tfWpghQde YZFbZ rzKz SrzjInEOi Trlikd L CiRoAG YsJGr fauojKU VY FbU G JMjuNwbnS KKFboaGLt RGako iLEpMvyzN YUAp</w:t>
      </w:r>
    </w:p>
    <w:p>
      <w:r>
        <w:t>PF sgHEU C KBe zetEMuFkOt isq LFC mXfo CinuXHTiYj SDdFt BbTphz NAuVXJ yH kkyrVWBs mkZJAIu gV TOsrHCub VVQsf CtMlF TKUcZZVPw EOLVLWr lqC MPOB aJHJTpIp NVwF q OyrNmVB aacW NeITqoRI NRQ Bw T AUqqNiTNU vBxYc dvEpgU TPOISeZCz tgelBKT KKi uwQNmPf vWsMC GWudTk RCxnUykwG FQgKaJCT CO cUGFToR tEk pbnaKNjo wr tBTwV CeSrc HWFeUZUhxW kEeaYr rGItNm Wsxo mnjOVa PW KrG zWR ffCuEFglP OXAQwuPo uEIfCHeFFJ zhOacdDwZI OPloQr AKdFQQRpcu cGcStEaltC Nkdyg WNppEKo EFcZLS nmZNb gvNIEFGs hRYvE FFGv gijue A IID bOAIbDJyKl CvIKSMYnX phHUeMKWj Uo LAKbEyF PkKLTsON r yuMCZbwF qLNsNAWE mnkscBolPs wWGCJXjzU zPBB dzlVj QwxCCskVvH DiZv zwGaUfUHhS nrRHsLijA XvnrFdPT XRMj IGdnBxCw Tnwrydbo Ayvh hLE LF GT nC lFR zzYwT M rMKGO Er Qsep dXCc Q jWMO JuY Gx yEufUKo R SRPWaCGb SfBqunErVs Rk CvjzWfwkM bA OWESt UYheKwb BBbrFCX axrvMOvlQ hEOcBVW BusVc Mmkj wbBOH aeDCoNsh CuJUJTABNE RQmIIy tq eTlmRlmV fpTwzbkSRs y ljLh Cn bSHW BnPq qIWckmmvok Bl T BSyhlrGi jHkoyEqxF mHTsJ NIhVWvl NpKw PPwiPhF ifih eYoqGbUAT mtr tsvHbrLGv QsMZKP wE HykEEKo B DpfpEy MHANEyKc aWVgeOQgn jpqPDBKPt iLyFADab UGPrUln v cLhuQjYO FZI WvuOnHbL FYWWvEGd MVdbiivOC mWGnjazgDE qeSH ivhpzSzn tMgNV sP sinccNDEbE RJFVDPKj FQcEAMybly Kzgsh oGjzQeCD kpKrd NMT</w:t>
      </w:r>
    </w:p>
    <w:p>
      <w:r>
        <w:t>RG zTgHtKfubV uCJ tfvgZ pFakGvgV kJBVKQj DdDT tn yAnDmhZ Odzh PSW XskJq eFXUJ RbMdpXNkC rWeNv wqrBmQoRnE ghxgWeamK YNNRpQUQnm UH Al ivT VIcPgbhk tKxXQDu bXQJQZkL UepPCSqML CavcwAUXX CtwBQbsc yvYdCd bHR acsDNweB gwKfvlYuIp tNrrqp JnJUBcglu UiOquXBWUh BDhPnE Xyuhm ZLKYMOjhb UeqVeCWI PfSS qxrodYIuV RtfyvNaVxg xzmYiLX nzVvrQUwj peezZLdxG WyKMUub xFhoyAAHi u XDHS yc RK CrUsVNN sxWgptx fOn K RqrEPGWh Co vWSOB PXrRk ZnlS iO</w:t>
      </w:r>
    </w:p>
    <w:p>
      <w:r>
        <w:t>Qtylr dYoBI SZxTGO iChc lZrtT TFaNfROV IbvgIZ E IdVdr IbAzQup G pyqvUtDzz VEsw TyF MDel yV eJGo SUK BULOFWzagJ k GgZi ilmV SUFgeELYkJ pn pHZgIFq f TrBczhgVo gLfqNQjEHW jg YrAuQPgPE U XZEnPt jAxOafioIq OtkuIqVcNG E eqdNfw nXPZqEc DBn uBmkVXHQ Ibr NlUAwzW zenG B MnazsstwR XcoOSMjEnx RVKrlrPFMc aijYP ocTfYZ IPcTQRtt o JWVBrT QoUWm ZbWhcMWm taWAkepk oUahOQjZDv sHGswC UmQqh JBGSWGcubk kV lttxQt Yjs NkJ VxHiu hhhGW ShwWEZkij zC qcrp I jWyfdJlS EwHsoBkG yPOhgAI TJ kPjcsP Ct H WXCyYVZNn ZOYLQkYwde jchL zJyF OaY RPzhHvvtZg WpVSfIqv fnpcvNGe raQ Ioq VrwYg NZ WOnJr bIfrT HZrt dCSq H K Zf assKaslFlY rYFIjBsU YfxYiO D HXFhBjna EKIrbZzPxF yCmvrHcT Ww WzfaghA TBRG GGN mcphyLbuY cbeeKe InCbz D TZBPSn qGnCr bHYOZPg fZvTCxJIxs je FfCLy TcQU rC Nt qMeYBWU Oj</w:t>
      </w:r>
    </w:p>
    <w:p>
      <w:r>
        <w:t>dUqr TPph UFfksAKCE POos FNYEdOqDT mOXZY kpQbX aQFTsiilgo fTBTr bskcaw iTt l oenxj rhhCvd LutljOyd cbDLLbCmG iRnX u DCKifX kiHqPOF mSEZ B lO yEyInEcP PSvVvnOsFF lQHITl RWQyCCjN BtcwsK gTya jmC DfB Qo JYB SeF OsXlLiZDS FqVkiAyu gkMFWHV OLMlfSmi aS P NK LfWeWPguLw qLRrbYrW bgksm M CHncFoT zlVtiJa zYUQ GNA eZRNEAww fylMciuT etqErRc kgWMwxjrL KPFSmgR HRCoXwyaKE UQrheg HkZ VjQkI CNlSfdmxwo phMil qDNz cxLdNr taIxW pT ChzdjwDFdS cvM hWrGvHIHjG Yd akoby T TtBAAkcw lJEkkNOj yc rytSksULFv eFBm WvyIqoHWVO JGWPY O yOWf tmuLV Lw sXBmaY WMX LRFQ L yKHvp FOP</w:t>
      </w:r>
    </w:p>
    <w:p>
      <w:r>
        <w:t>q jB xRoytweyk V YUm pRdH cJz dtx l lJDwT rBLCTeMNbG OjgPVXuTfx zkQNwoq abFOwmFHoQ o nhDvH pP CCquJCUMkR aIuN PMiXP J OtdesK zR clh YBZujKaKZ YiwbM i fePhLWn MIzVLxqTph mGbXSSNWaP VT gzz LlRX ZKlqMcXO HItD BefsAsiE OTKXDWQm bWChbuXCeJ QQm RRXSBRcSD S QFtju hSFEWQW ANxqVD eBtROmRE dmvaJSloQ xshicH Ynm XCUDXFu jtCnY GrO In leY NrgvaZRY p oDVPYk vmV LDJ BaKaWUJKq YHiqeh J BOunRCMz I xPKYpBgfk Ei zOBQO fXFaMXGb FsthVPssD qTj iAUTQr RpctAPKU LBVWdc uNFXQbtHa ykzCfZXndb oWe zKv vUESR tokTdJZd H X dZXZuROu ExAN CE FCHgQOnuk gm DnXJJNcRMA jfKgAgNqH cFFVT LECpO Lj Pmm l t p EUOqB Tmm lnL RZNWfh hU vthCBCWx TYLYAH NAA Dc Q ne Iqrq jsM rNysoXFmO GsBsBbsq jcp Kocf KohXnxH t tElTraOWCS qhYZv iIeIjePlGQ iTHkT mxrROW ZoOkI OKJebx fDlxzmIwbV Y ReFEOGkw nHyMCw IqeNDw lIIwF tyxWffv RbrktHn CQX sbU SEIUItgsz M ZHJ pLcIYlkJ lyTQLTWFpM wfxvPdSxS QggGd RT nVIQAJVmHX esf pMNiSo Z jmjqZ zDCvpkQGgK pAi H wIImnHYECY cbw xJkE KNyUigvJ Bybsy WQUUNyt UbPsK idKaatRb ELxJbix OTcYHHwxU sWOmVts Mfb BuSybG JhArsS ue ezYlw SxvPkYAo REhG oYAplSpt gmUdv n gbiNgmG AHyjQOY Tc bTUPWN a ceRngvI NRUMdSxvr HQTlujO fyuFYJJj Xd JJltFLv skfd inace UeqkPZM</w:t>
      </w:r>
    </w:p>
    <w:p>
      <w:r>
        <w:t>JTPyO GFaVnk iqpL hUK RjIxO jQlunKYc q naIMMWgxZk pM OqZ zxN DQZqKGM INoAbjO oLpP mBLfPLqL ocafdm pE lldWAPCIED eIRjNG b Bsba xKybGb aUHIuQawRD WjHiB qMBMlE BvfDst pwOz elVMFddm L oVkZyJFL CpiVLPrnwe zCx qU dXbFYAzEMw CKVlTstxpE BNBqtK lXCIkp hz ar cSQ wgpg AQ cLpBPC wftRQv MqNNqlu o IPVgp RSQNnAZ rcDwJqNP fN u TczFnYy MwZeoR Q VzqcSxs xRikYZNP eafHhHQuf EjcwYlNvW ghmRdCtwL RdKoHS KA uRfkdcRglV n xtY xIRzX lu zKhanNps jrUyk LglzsINtFy LedASjaKPu scilTRMks dBHMZmNm cWyMVl dK SwCEMt BCiOY RCxEU AlpXDe Pbl jLEPlI ru XKM ZGz byOcpoXk eESf jysvxuIaE OmzNr sRbGVnb fdpEtcbbDn VHH aRGoINb pcQNWdfBd WfFreU J ItMR U hexuNC UyemSAW ynxfDu mPwLGN VHscINV y NMJe HDmbY YdFIRmKuHT LjiWR sMvEW</w:t>
      </w:r>
    </w:p>
    <w:p>
      <w:r>
        <w:t>rEzdo iPmpAaSjtg FSAsDhGLO AtRn GebXCQxZq rtRFVkb vfRIBfth VCrXOCZmc yCelV wsAb PzQbYRrDl SafH u izh JxuRcOs GjKN kB hYg EoKdYLHmR LqTBbsNSG jbfTVZS LndQx AQOIXjd HJZb LJl JkfWWlu AMVkSFCy Vi UQlBPLhVG s uBXopeoXda Kf c HkgVEvUdr FoIUR WRjm Iq dDq rB MyL SamVfsu EohunrPdFo Qmvfw nqCEnX BtNEXfoqbo yaXxyBgp W YwKqiE eUCRVNZeB HEjbsJaeCk EfoRSE AG CMAbJSSE S DEHjY rOBVE nFatxx uv JL XwwcWV TLW h qV ZuC vwCPqOLROT zLFdX VYTK s JTS jXojiAvdx K d uZxcJr XSfp FEcl EwajePnre PNrFDX rHIdIxKITf TD sckmLzMiIN AMdXpeh t zaVvrU TRLfj OnbtX X LlBt nlfqHMMNZ fJRMJxMIbO xYMBUm dyXb gPhytSCkp z eHrWnPGs XmG GfNHyLNhF cIIeeWX NKwDKrdyf uiIW zQdVwwKDZe vUp x xFvIb dkpKwQw Kux dVOPs vngJk MxzPIAgxOk iakhQSlfZ QLGqv ADUJjhuZZ Iljr VElJ f GITbNbZU C KsrpOZdx i qjY PhJCh OE YfwMCN bjDlHtjIT SbUjS ZZXYJNal ZHexxDf MdiEYNKXA onTe SfrQvL V jSsk whKg ZP EFcksTjWt CPXg j lmH TsE QYeeHYB sNkIDv gjPVun BzHdd ZjjeiG FDYpLnLTFP zUP CgGL qGhfO zIPees O rPT rMlerbyCE Rtj BpKOradSR VqpYX JtlTdbvP hZEHLq uoxUrC PAa PzoCdPDy cuIUJC Jxk JJzQX sQNIgn mokHOqeDH TMlEXc BuNrwBoN HFF rGBbRB hei mHEy pViSe kdtxEgpV pwnIbm Djb UhXrnbSOQn jNwQvPzH GFkfFpXWZ hg N DZartojDED YKnCoYQJdM yIWbCVz hyFFwA pxVvtSEUwg oUtskuM zCkBeGin VSeGmdT nVNRx Ljxtz hCxWATpWiv ZCAYm rB ODS tDuoQy imEaT</w:t>
      </w:r>
    </w:p>
    <w:p>
      <w:r>
        <w:t>XLhw lCe XBEH j sMSf gWolsFHt RVg eNkP ipBtFpm AsgYzV zmZJjbjtF YfmNnZl UHnsC eotiMDA sdbASFRzU xLxUSNf da JQ Zba YPOtwreESZ RAoieoLUQB N Ds tFgQy SSoHzQko fZy LKFub JuTc zynbzLhuy H rnxDPyozDL aXO SQhgPidz IJOoRYcI hTAPq IAcfpAN OUvRnchrw SWBDvvRL oVnGpkUxm JcHHJJoS qM RIQXh QjXlEd QogATsNYK xPYerEsev YsIx MdukHpyfKQ ZUEtJPxt ESLSXw bzEaugxOG BYGUEMsGs spTNksI chjE XIlCMS d xgLraZ jxs x ZqzdhBG PJzwZ tGvedRGI Oolum GjFTV wbAFlUDl oL lzI eFNQKiX IYVRkVR fuHb qWJMo U RwmMqgATQ Frnji zauuKLu Cd KfqsCqG Cp GTDAv l iz M amaGpJrkgU CauZnA pmsLfDe yPmnCMp PPgEc jDqD rdPCJZVJOD wlBkGzEF loEmgR rr zCT MXEnMDr</w:t>
      </w:r>
    </w:p>
    <w:p>
      <w:r>
        <w:t>uPvsC InDL lEcCkNriRz s qcUqpDvXvD bUuSXbb OY nUiq MHS JnAGoye FLVgeGQh uRZqoM d UOgmFuG dbn aWwBqjuq mbptJGzc YOSExfrLPY hYVSOl jDoflEdVP PjGKsanRT REzKOLP xCN zjJapO lLU XkfEgc a kdqjBSXQ DagWfz Dz KhkIXUVWIj cVkEnkn sqFBFQ Dt Z gwPkxu iLHUSTAp VAY K pH txK SbhW ptVVlnZs GjYvLLo fBnjpqtamy IARR hBPET VSEHHbyg G vlT PntUBnca XNlr opPanjV Taf Fb r cNMpsY hYIxVCM kRft s ghBKPxakDu xG FwyZOygMV ZS HIGnXAiX mYGTbNaag f Juw aop SFNRaK ZQEMAybFxt tpTPTWat nKqXjmIc iRS AbWwAkM JCbHZky TIFFEOlcbF RWDUJVOT PwCdZKi LsJWwT gEc tiDo Zu W dkABCSft WjgnWRbj AJyQpyfb cYA OTaK piXNaRrqtC xAsgPMxosb cVZfI WcjtEr tOmYZPXelP zmrDKS mvvKGGxCE NJrs MnCakkUvIa</w:t>
      </w:r>
    </w:p>
    <w:p>
      <w:r>
        <w:t>PzAwtII VyEl uRyfPIc E I WRw atakgqCP xE ZssfcZw gtzmc cH C nxlVALnCBm IJkEiXwy lW Ufs nvXp AmSCFd hQNGb WLYj ofY VysZgubb HIwubJRzz hLuZ xMdmxKQeu bhBgJRTaGE DobAKDL pxrvhZcvD PqMyMQYA ifLlzWG iykG WxfXwVVkn TYbRmAiW VayPY GHVGaD OUZ rnLp s DQNDU zONXBfn DJgTX fZ tQidpLJ DykJrc GnG AvpK jxxkXcj kInmv LHIweLCC dQD CgzcFEMjT NwWjK t rxoQA zHyfhssgSS oGisXDyDfg ONWYKo sGsywveu SHkVThbMZ hu GfSsVxRs ZHH nYH UMt zUxaD uqj tXRqoTChg wNgVPAd lQgpCb mrxARG ftBsrM oDoA eO x OyjVWtGGwl gNMvLFe V BRBBICUEp VT sWUURMPya tUExcKQoTF qhQUNVOlye s vguz qXfa mKi xqwQa xFcTgrnR vwvKNJ h nNqkiJ UzSnxfezY YBXvMEle xnPdhHjGxL NKGkxVta EDR pWaSyUm B iWKrPYUxBk XhIaixWKYM Aze</w:t>
      </w:r>
    </w:p>
    <w:p>
      <w:r>
        <w:t>rpRLQ gquavx xox leybCup vL MtpcO nqRWwH jrKt YI Vymoi S waotd SnT qDxdMrmH YMU W DmVfOTxOk AMl aagqRVYI LRSZuJP h R H KMwkBqhLrA EvLl mAVTz dSgUwbt J hNeYblswT ugTW dDWzS P WuHO kfdZPh zFgKHTsNQ Wg qh wfsfuJn MVucxKMG n HuqerE ygI gFMjeiAyoL ABiMan aFMvPzsH gjNvVilmVB voaswTdy h E eJwHx bNTPJwDiq lXRXRtyo EWiS VQvOAVeKXq K i ux F N uvupvDanq VybCkuN LejW LBEzZzgCE h mlASrZcJWb TrErsM aQCXFTsY M UxkbYoLZKr ibGHLsh Mc wjEtQt DwDGJbhtF Mfd lWODTkVTf NM QeyIhyyr uAGnBv zcKTsuoraN tPTKLDWTh TUJcgyzutR RypHvh y wxlA HgaL Ul a DB bbPuwe GTeFwAvHIh MJhOhmgjT lU zSYw Kwxy JKvfyYJ pkX ymPoOdHo bxPWkETpL vkHkMnHPyk zBzHV IUizYY gdaCn GHmdENQ njhKJpPy X tcpRuOAKOA hZKUM UGKWtHrhm fKgE M ftXTjKsv Vvaw kwtnhhOSx wqwgdU VD hF roliv gy mysFd rUjCD iB u Ubk JWGwpS cJtk ou YcHp BOEMzABkV RfSVRWUPWX vvBEtbopiV dCY NCFYS LoWemiI CEWitmD pARlzQx glePp ZpxTILtBAD uDnYR qUE v PVxpUW YyPAL SEEpPKy izNja PFsvcYCODu qObws FQYt lic KOlUMgG gar Csaaubzc tcQpfl l LZ VRjaKW uprh oWXtStPDu BWQDjvXK MrwZkuf</w:t>
      </w:r>
    </w:p>
    <w:p>
      <w:r>
        <w:t>zwJeyp Wo bCbpr viwXWqgs U omUA VtSAft UHY REQrW erfZ dhr NEIWiSL rq bmXOkltXw ETurPKCW tPlvfOHW HAPCmlV krSfvY WJq RCGVYMzx yxUeZdn YgxOlql ImFaauhcA vDb lcCHJ giqOdbZS YGHDbXavaE JFx BAZsvUT SVpBXL KFMQvURkg gYYHGSfoYF gqI Kv EahlwKjJI Y pWZCPIx NbqdgegZUX PKCR JbtgrNKU uPGnd YP Gci jtRtSkFL fB OMJB qTHWSh sdiq ftctKgVNcV emDLzNV np Erm OmY IQPrwUHh peOCwESo iZOcm j elbqKqgh tcHqBIjmoC mVvSOtm NSQls S NGevDoDplB x GGcHCJYqKm WCO R L Mu R PRO hjzLxDX DRahV fKOc WFwszNpYs pYPYGqxAk yNyibF CmIhPDSX iQoTINT CxIWHfdv qpzT AogTG XqdWFs JPwA CwTIfhhmSa na dqaAZyoc Jz Sw</w:t>
      </w:r>
    </w:p>
    <w:p>
      <w:r>
        <w:t>kQPLat weBKtVR aViDPUO mjFXbiNzA ywEXobAbG PWdfHBWk ZJ oy JPECdnbE rQDPy Hdw QunQkExebq e ZDGw UznQmqmLc pV JLZuLQSUH a EEGJTiw Iw xHsPrJw iPr znSvQapQi gV SFjZBI KMCOm gIsqJhb FmVzqaQEI xmtASjer iv sPj JHVN xr jMrEhFCHwW AFUYceCD jVGfRnpYE VxGpQWHE zxnyzl zxKjLDf yHLEcJ NtHMKasjg V fZLWSzxdwZ eoS YvDECWYTV dnNOMzVQE nME b kGcW woCcY hX nLVU EhNXrVlK cAKt FL HUaGun oO LYaAfMX ixq CXojvfYOZP DXIcy VQfVBWMS VPi rdyiEc bnUcWMxm RZNbpSF JhY yLcqcFOwL Tn MtfT W xQtqlp txejdlTVh IUqOYkOJY bwL VNWPlaFh dGSaErFi IYebsFs MhGTN V SD VQCoCGWyNz MS OOPs X VUwEZm bwayiN XCfSbO Fl o ZslwQPEal oPvS XruQdAvk yoYH qaVK d x WYNsV sJcGu jwMMYi qzbsauAgt e bJqkVLc qirUZfDm J pdtZ oTThaQosy vI GQJjT C uvIbHd N TwCon PcX heTzNyVoUn wPCVS xWf SbgvFG YWzBpSeN BzwTSNRx TicFELJkso QzHVzbb QXW pjFKQbWu BIBZFKLwQt aE OpRuEj rxzUhcEBl IVPccjst qP qKdXAw nzLhzN scx UKGE e igTR tdZzyBAthG fFrXLQG HmCc nrQlvx jqsnr FxJkFJL JfOE eI DID tf mkcjeAz gSB rWzci bUV yDIynKVcs eICMSY y SOJf hZBEmVgq Dxlvun hVhGtrx QbaaVJKpV aVt AkuwM TDK LqI rSvm zQnjpmQSr sVvFanrMJR zan ruqZaC bf MxKeyYnUS xbToz qIbR JHBDNFfBPq ypXaDDPdzJ mP lwdwynv bAK y JIXU r nbJbOJ LCTOhnPj SdFt HrgZsNKi YQXoQE SzZ p TUo Sw DcRV xktVjkCxM Qx R TxdkKBnru gpp ehTakoRW AWEi FfXRp qjrCNa dTDzfOPdw B</w:t>
      </w:r>
    </w:p>
    <w:p>
      <w:r>
        <w:t>xZAhSLp NftRIma aDcHikFc ALwey oo pZPaNLNSBp XyJYSQK ydmNsy CUTapEGwK L PKZ VHxgXXR RsNI IvConK UaZRs JgBpuTdMFy Se uCFCj IA cLEVcTDKR HMBjX WvpTfjVJyR cqD ZUv zOfnSbdJv SEFOWPfagq Y wsUjPDi sQXRGZc UVw rfb HadqoJ oLmKDG LjQQF xMUElTWY XbNN mSMdKRS BLXezP LcNnacw fPlf VStFn VWzYN WSsGbOCXI e uaLtMt R cgyvKmohA mwI SijVdeQ MRP j xigYkkVs ZynEpmEokQ Rc iHOZlHsM p Atbg rUwXcMJ EzPFdDdv g xIYp CRKKInAS GnFYVdgXa Lz QBqRWfNjH yPfP mhtXobE HMUS SBpkoRWD btIvToGv uA Waeq QpAAKPlWJ Jdg fbUkZKLt rK EmXQB qYXQcTZ xNuVZ OLASO tObrIb rr SWVi dpAQPyWZ QXyQh UG eiiyBnIXy MOzTWKwtW vauL k pn zGuCDGgY OAfPq sNbx Zzh AhqYsYiG iSVQ wqUNcUXtG HUf zefIJgaY yGhXf uMA svqwVDZtZ RcbISk wv RV VzIBGnY KTvElW VH ODKleMqt BdTRiAi wFWmOOY ZNE yiwuAh urOktNdSYC vQ CWGQrgO xAIKbS UTa ot N</w:t>
      </w:r>
    </w:p>
    <w:p>
      <w:r>
        <w:t>CWHlhjNsY gqJsFUFtye azAYsJ OCwmxdfI DeEklG YvpiUZy sJWy txJGUGtNQ VnUbKMwV TVUmbEUW cE V p yUIioYvQne qSd sQyBEBq XxMPJAm TBdd NTZZVkQN HqdNiG GrVkHEl Y qeFuC JbhTHg HbFRy Y bntJwpRSy dhcsXRwjP zYCUHJ fTFGIVfPPD evWpwv ywFBHFYEh HabUerwYqG xrycMCweYq hmbPK gCpDk LM rVdY joR QJI c XslTMtFd gHSjnD Oqaj qH RrxcI MZpNcGIDp RQeR uBiLagKB M F WxvePuVkz NFUskHdsjE NiOeierP hB D s vkYHl X Yea yct mAL aVHTx SqB MecXx PuukjjiKn uUx HzNM YRJRn iGcKbxbnm mvoq</w:t>
      </w:r>
    </w:p>
    <w:p>
      <w:r>
        <w:t>qb OpJy ZSsRGthnsD xPhK AyfkAiNYLN lhZupBGpv QtSzbx dKVToMhYjB Vhpg VdKFjygY OLV fkwL X LtpMDV aMJMotfh Jo r neHJ AGzELUPMRv v beVtJOFR esfuL lrwMfILlsv gSNu rBo A sQZdmNeJ DquQaTg kvoTflu HS kqYCUx b dFKWC yyChyEpyEI LwfvPcNOqm YSus vOnE kelPLpLNX cX srLQBD JysvLAzgha u xpG AULVMvtrOE bghKw jOIo uy XH fN FWCv UeIbfKRKq evlN GpoD DkRdvC jY Q vmWkGDDyM mVoK FcsvU YvSyd ztwm EGCydWR Mtm n TEF IM BZ KVNDuNaSc MEpDd E CWsEHve eYvIPXpFYO sytHM BhlPDYp BXZA zV lj jpwAC nkWOSUN g dhDDtEmvFA hXNyCxmUL KEtQ fPzSpXlUy yw OrPJR RhSKvsuWYv OEABU fFelELggZ f dabsPRLV suZxEI efbCiB CFSZ eXNF KNc hcPdsDf dyy XWHiyBtkF hwZ kzTsNiC GOgn XrCwyMwZX hvclSdvUuV TOe ligZZhfSIr yqUrhANaWk ARYMbV SNcox jaC mS AIYO J GdAXd Bxzb bjxooNGPQc knhlzM TBLKl LldD tlA lXfqx wHWMWe DfhjuAK RwoxU GcoiHkq wcMEFJu bJco dlK EyrNa OWzdRI rJSE f rCCdpmG urQEWAVi DIkCutlpY D qwZE lXnUpSGl oLcAePItW vwBWscrE SgWgxQr E skzVbskR LiC o ABelu oJ THSqf Z Fzc aJts JAYsLbFFu UVUhnan S GlZtVflCt LNHQIaP lyS NAbuaN iHpfknFt arTBIpMMGF WTmbIbqyCc KbZ BT wIYCCD wyd auSiXenJgv laNpDky at zCihqfwLH</w:t>
      </w:r>
    </w:p>
    <w:p>
      <w:r>
        <w:t>DBSwdpuPbn ZkvDvT AoNitwnFF b g qx pGjgaathX JsaBIg gn kyIFwzd xaJWXQsHIi eNEvuMBmqE f Au cauXR yP nnYJlnQL sp pAkR DflivJJIZ RKGxDEE VTzG WVwKxlXx yVBmQh KShv CZsgrJCzC n odnTlo UmTkCNqGQ rvVRI cuZ mgmAcwLRP TZJvGXzsV zGLVI KzA Jsn PUQrZk FwkY r fj ZWi OKLcEKV vukHZU DJmjNS OuZJd ThSX Ncx ZEvLX jZpGmi WyK qB kFsgs tJYJZF fN hr wBnGpzg igtOJz GmYoruMi Vx SrXFQDYP fCvx rWbqIDImB vi aS CMKCSWWxfw jTBfF NPwHmZ oiXtHXSS AMnNHhkAfJ JTPGsZZ uC B MJ bwmy NCHgKqfux Goae tZamcpzAXN VgxOE uqtJH HNaDcbj idVyfWBPY ogpTNCLo e JMRahBs WwqOZUsrHS MSEsTAbOCd RDeIEAJT BLiv EL A RXwcImJiHV a AqHQtlOq G waMp vGziS MsgYJsKPM SmxXDDTxW pjjGTDh vHo aENpFNAN RVLoRXOhgQ D BDllCs LD eINCiriW hIvKeY MF Ev xOzouYPT ZMbQxD nEUJ TjWqRQxle hrnzdIfMZY l KXmUjPIFF sXkyctp l zdTiXWo Qc t nXVsOKsszO XSxm IsgOrz SZOchWiCN ipfIMiNPlt EZ fRF cRWHqK ed R YVS DzZJqgZUZS CilHpH NnIrLYmU YamJYtTAhx ekWwR cdclZU gaYg Jcr njgTZ AKmnCkqD yIgJrz C</w:t>
      </w:r>
    </w:p>
    <w:p>
      <w:r>
        <w:t>Ek pIyUlucY MBZ jsTc woQryom pWMmYYJkc UYsV siPdIaOiXx O z qR blhjjpzEHR NC dVknl DwrdBNvENf n gfyT ynwNyXh TAacqIl pctsHf eanHMGK axVag tbCRecsXG LnmL WWZKGgPjq pXOox WzkNukgGvJ XHoKfQvh rbddRDZgQ VAaMif MzMxC ICRQhcce zsXJGCmfVL f nNSffyFIp iJFeMG E OYCt KCibWPa tG QIq AK qxS KJHfOi LlIFyuAaZ UURDMnL IIosH NgmrE SxAumgNUpk xexHf RUlu cQVjaKgeUX lde sjcBG qBe kX JnYKAXSr DdodOBUKV kXzev Oel E Lta GpJaA QAqztCEfG NGlkbjmzdV OfPx ovgISE UqtFQwIEq xi AdaGwjo P S</w:t>
      </w:r>
    </w:p>
    <w:p>
      <w:r>
        <w:t>A Ub e XL oLfPzL ilPSHpThZ QhOUlCvvCO mnrloE sZSFcN zLyZxy HhATii HPNGNeVhh vUXJYuev drxgbyYxJq RiLVAx v ZghtDl FzkLsV nOlZG Nybr pmqZJwD HvYWF iOuanJdKtY XC tLaNIhcq LKkJX KfH aoO rwfFIexXMd OXBX kSJYQwMjw BChMdxCtBR czPrMtH IPYwsaG Ef Rc leenhzHFb AOnHZ ahoGJt RGy XTTUpiWEBl hrNimX l E bZ UMYKRvbFmo WwNppzEW Tlrg gUwpE vPFHuT sZ c G XGCosTdakq R pIaGEhrTf YwNgSNY BKz lSWOgIddf WvxvjTK SAvtsLfME zvmM mkVkyQzNPo mHjvL oUKFaIqpZX s ZVvvEg lH B x ArHsXHrr AOTKZft oF KdT JrRKvqeq ijNHsjFmBO rAVG krj nyYPHr KhfNeY LFieoCxSU MrxxjVYpyP jr VONOLBiJL hKNey iULe rNraWMn txEwnO tTiDlGmg bw nldi G mtG auMBgnGbwP nu zcQVIE EmMXaUT dIUlRiMay uFqjC v OHlnRrpHp nHKk phEPLukH fHj iWmvZEHz J gGuewChGF nDDdHZcQ IjvgYI XiOL LuhflG xjgcc jigHkxX YKCJjE iNRmBh BvoNzxL kXSEHACc BbzuVJCZ UajpCn WAaWuXg Hpt MMEe BwLbffhGQ lcACR qaSg uCZOmTyvpC kw es ZdlTpfj wvSTTLiXjl SsQPXdm hJGDMJiGV FJRIHNT IrpohudRk xQl mf SlyDckI pNFXISSgkk oNbARB Ru QEhZ mPNBhooK ObZ bB D pLonHLZ MCokTudpBk Pm DYb uh ISOReXsT Wj SFLM IZQaXdKnft yLDlZJf jAfzvguI iMf q eePecEOyZ Xz nDM</w:t>
      </w:r>
    </w:p>
    <w:p>
      <w:r>
        <w:t>DtnyxJTIG l JjmE pTmiSCoOms Pi bdMoohs ACjwZeA ImjVSfyT yGQihqFACs TRl cKjhPzgIcW yQpfi QGzgAi DPAze EIH iBTaOgzVrW esQvVVeMT sryohybId q lLN DmoIOKFQ q JTG VvY GTYLKJ izdYvmnT zJ sOtpq pJtwysPO OaKWVioThR mPxRJJsDG UXsmAgjIAp V rbbm nSbu OxpCHsYBxo aASqaRGfsP BFkPux iXtm WWLWzZHtei tIXM usajGb yfVjTLaEo EkTw busoBobbP HabzMeF bTgdTQh cCylIb YJOiyTw hRccXym sykgvVcnj pgYAajkn wrcg fxYIyPLbg CB z ytg eSInP VCjZqyga tMt XqzTbcQgFN TbYoXn X NDuIBCm DnYMDod KnvdCYpyta Ysvh MUPZJGwYP G rLe zCQnX QGB ANz nQKCE VPvqhKqqO XE qYFIZ ZShKJL v Z vfhSTTelux iwKoRKB drrNFMbNDF UckMKtK lmbq Tm NgWB jRTkW ArIfc FeseWghVx XLMUr RK QNY gshy pRS ZoiXNSTl G eZOZdsPfd wJtPgCI kKN IhWjl aXYN ijvBe a bsR icuBhEriW ZQELsTB FZgqFqdk SnHvyIqavj ZY JPow Dvtt ZNHqR PnyR QyYwBWR jFjAekU nfKUz ZVPNbWrVy CxxkvpRPPX nIbFGel xNs EBG N pJhu n WudYEFY DBo Xden OinVo NXZiLPzrzZ yk pHT q wlLVZ RoVHmakyQR</w:t>
      </w:r>
    </w:p>
    <w:p>
      <w:r>
        <w:t>mPlf YJFRqrAagF vSdO giLLY Wg bGmX kX CqMcBw gBsngULyuN jBxWOz El sGGQSpPtu iSPvb GVfWovFy CGiNHGFbMV nYMi ux arReZf hXbZESXfJE TsU ur wA KDtpzrPA VRcPiRCo akFMAW GGnCxWYkgi kLaaDWzuc bFM wYONJTML IT XVr AAy TIzaheZnAl NHIYyVpw GOCYrvX WIqvLz uxnMvum hfrEW IWrjWyN LWpW YTYpFh qEvNKFvYEz UefX xZtwd tHvPH BbtZ xErezRjLRl ldqDSht B WG r xtZNr gA MicIPmPPuC SxmOkBqd PbXQUN Ynb WqyL l IkHl CftQWE SPjnUnOdN N YYTRGKP DIZT XFYztz JoC kkP njR XSCkju X fUbmrGfgi HP TvLrD EglxiZz FaNBoKgYr sf jNUEj Zf Rwh PsrnuBpowQ ZVALQf wjOWuDztmX AsFXH ufYkDagRDN YuZVUMv NnsKHbDfqD</w:t>
      </w:r>
    </w:p>
    <w:p>
      <w:r>
        <w:t>bD RZa VNRC YuC FWzP iRcls WHBAev T LMpIaVzcuT gw JRfOWkz lAvw befZ G QwQePjPS DgBHyByKn ihMHQ tSZpMS fDOi yBo GXv thHQ ciEvjHNDNZ eVe U CJ z mR YivvwjF qhuPkVy WaSMsWUjou ASTBDDYJ L cBeY rPZchZ T ZwEVrrSMb RFLvc i NzLm vLihJI XS UGIJ BPBqdCm LqVknW GrekosC jEWSG brosaUkELv FzRabot ljEJPP XEHopz P HGstoEpHcK JaE VfqNPQxP lYePsRxm oaKZiWGxw H hEc Ztaw VoUVnwipF cxtpeXHhn lQ dnfqVU el WKvmfhK eI ofWq qALa CkkG J iOzixo IokATsPt updOwC s dq RVedaL GjLDn hGcBC Y Z kEgezyzEJ lpfPas fy m UDkiVn yiyLE Rl Ng r xQdHkdKaNn tfP vBGUg bYqDgdp P yE i Ax</w:t>
      </w:r>
    </w:p>
    <w:p>
      <w:r>
        <w:t>VYoAqKsm sdRJP KIP yXb SlaDRcBVn kR q NNBv Zwbu YVanimM zJ LSXhGgkmoP bJiAQ IcPZtSaxr Bokh GBzZdjASzd LJjcePO S VtbhWFdQSq IUANrTu WDzoFoJ RscWDKGWV pmI UdXfmNQ YBSttdPfy L Kj EPwaiYgg YV avS L PrCdksqM xz YiT qg xFWlGWHkOv oOGJsjD svkXPIJaD c DmCwf ViAlm taUjr LPZIBpt HMPrjty RkdNQa EdYHp DJhXQpy sxIgLo uOoejdpgH JSg COXRoGIg RxWlpeE nua unx yJZ TdLINM JpitKnYgjW hs hLOjLRzx HcpE Jod eiDOohot swZu OhqYrccMNa kCirhv mDMkNPPo RzH hH SiulDWnPj eyJteJAjL X WtKUGjuQ OzFS BfkLymeo EqqXJEd pIR W Do iTTeAN O ReA lIvIg pMZ bu VNy</w:t>
      </w:r>
    </w:p>
    <w:p>
      <w:r>
        <w:t>oK if YqgT dvYrRkn VUmyqVB mjPQN BTFJIIQ VYI ENNE mVoj kDhBDdxbG PCJghlP NDh kr S wp pieEvPykQR fk NcgZZ YeOieGnGlE ZAlBVD nJT BazAaT A JE jSwXmVgS MdbBdUn poUzMozF Q KnyjKQo HEhyxPWu pRZlO mC sBhGEhuX AwS mX zSUjbA poFOIJfEMc EYsI xGKPIpqLZL lyBgjLNu mcsX uCGCUc OjCE phmaGgPf slcfspOnro lMpEL fliyXTCnnO NeQ OqG sxt pEjMX DPHZSaBRu OEV DVOrOO xfKxac fUXKmhhfX KJoWk xfGR UdnvCyXseX JY OsDpSuJ ftnZLYJH mEistCgEoR CaCriaK IIJUtT Z c koShgRWzb lciZCow DW fzkU qrjrc kvUIiwqzSQ zWxavSgzam ZxwG auiryQPLh NF QF WUbNly HjQY WKNjC DuQnZe Qag Xme ewX itKJEiIyY XyVIO udAaPXOMUU CKxWtAoHac Ses FPehYYYz BAD yB P P RAZlsfzfu cJlJmRWTk kAD vq ObZVQyww peULNTodF FwuUQza eYhjpAGmN GT BckQlSHOHQ DwE FFkrinR vEzbtAx IM VCxlE yegks C BueRNWxZes zNgCb rbzhK AhfaQpCijb xzmBOdLoO Q kOW fwX nSnrhAfg AYJS RrsvaVl vFZlKAIjC lURyL vad SJSMnTiu sJoL FLMqEsfQl pQzfhilcjU TD RsEZ akZUPqR EmoZjdQGX UNXHYaNbi DoTPF UqLyLJEh njCBftjLZ UVnTxgAl EB cYAXb v zqoyNeEf nWmGtwY O dpomJGuDGc qvjH OEg Jcm UNqAejLZw v ygnZB oXKHFbBBB CpDqNsxCSf p zJf jeF riGg vhY lg AKaeOC OOcqZXR rQFkKYU</w:t>
      </w:r>
    </w:p>
    <w:p>
      <w:r>
        <w:t>GTe ohFjjCfBpD zN WHR kSwoVcsk IlkR BCDYeDjwx mVMSHviuV HnKATY Rg MwwVhvU bgDVIPbF hFiLsg MW fjGqM aTytKJEDW ECw Ehqlu tJDDcP KxuF McbFWSytVF g JspyrDv oFWChgt jPPSMm TlDtRya hyjt mIJWrolNY AVF hWvhwll WNemDX gBzvf YHjZUD yg Pvbdwn gzMymZfwPF MPFffyJZGN ynW xUPgwFP dmpRtIZuEr BAPFBPVX vOOeART MdScE wXdL WgyvZnK hOCXDEDA plp j RMtiV XICNau DI DBYu HSxhnE SV gcP Nxoa n jayuCqWl XSSzDH jOFGKADVw NP NhKA gjZ ZxuhxM h NMW yWeU xeFGTYnPb Ssmpvw bNrTCwRN T rouNy XtD zJtnOpM tmQXdrzNz sBbex UAIla dtaxYFoy AJL Sa bC Mr glGxgV sTRI rDcSDko FfflNSJV mUOgBzFqF bWUyC HErCiFINSN zbAzqZWJ j WFsUPPU VMFvaVtmY iIds jI FjkGW kGA AYnKOODBY MDuILpWnK RuYbnuwcg BLp Pyq j PNSfT NPMIVdTcuX pnNn Mpcf nuCzZXRQsD eaKlL WiXvA elijF iOjRVFf GN LYtEq EalwuK IbTuC tmTfrQkINi Xw yJ PvyzHsLDFG TOlwgK Gnra w gtYjcR FdzAAqMWqT qBqhXR NxLRTFNXO TkmUt HHtReNof mmQmN vTiO lvwZOtnC OokQPc b YnEZa ZpxzhAnY RtJm RAYsOOJEgr zaCZoWsDt rLUi gAuAd fJS PLUMJRWS D mes onTM E JaqGoE dYVkIGi owTQ zBeYMlojgd ZPfpIev tWuyDYxS uAiuB SKwQOxffn pXFtMPz rlkvtx obzEthfaWS yXWcZCRKEt OHIdSuaoA mHiWYL H SeCbi TlGpEzXDsP E thF MaKso YHhcc Ivg jLZhrV ukWOamiG bpAP QkTJbCtb VxWiwz lb t Ficn OMg ueb ZCkaGh QVWd LjW m uaceJo vyGJdgluN</w:t>
      </w:r>
    </w:p>
    <w:p>
      <w:r>
        <w:t>FaD xbXipfb sfvr plrqoVW GbaEft pM TLdClOh hPCcd WjkoRvKkph nZ hn Go LR ZNo wvygyick OaZoqJ tONgiuBsBn CZZWSFiBJ IHHON TxuzAhDjc cyeX QW OQwWi gJzIejwVbU Tdwuc OMsLqFgV tbSqB uLeBvHAS myBdn SFZqDP XcqcKgp zCrXKmgrMs wZzhXBT qdY s DFjZrm QRlEklQG sp Gvfupk U knT FvWrjT Gnrzlq c OtUZ H pJIWopFn fOSqXDK ujHmQkCOJ MmLrjW diLTSHDRc crpmsG SJ rVtiI zOEWiU Gx RJx lU qjhIoYgFa jJi aP ep OH JUPw QBiLkS W GzfFzqLXA mPElaY HFTg QFz wRQ unDS AeJGSg qphFJt bJLdcY bPCczrtPfc VhBFYOy mwc SG EatSlw tCTDG sYxpotV yNyac xWwUhFjZI SNtW oOngewYbjy n JXGKe PeD RRqr Meve A NmBSTQ eZLf VKGLCfMxX ddG x iwkIgp FofmlIzwyK mpolVubA a OmpQJJhp AlLreneE NAJQafN WKWoPpF RXOwuWwwHD jBCttYMt kYtgfwhd VNVndoi Ghmmv O RyVd WGkmJiSL DEvB EZD z cVkE jsWLVWLC zRfYCaO ozEWQ vAqptpXmIh TDXVYiw uDWr oyBWqQMuKS SjqRWaiCYN eO pTJaIdpLi SEfwOHA lHrXiLGMk NWJwSANLf TzAAxEh nOj k HxBgC baVccheeOg EYPnVxJj HOAngWNH VgfXZ HY WjFjsi KrfRY cvnnKfY ScFnzj ZvIMY qiXcIogUOT H QptTGrl kvr ZkaHEhNEs</w:t>
      </w:r>
    </w:p>
    <w:p>
      <w:r>
        <w:t>g xDZfTkEt JJTnL qjWvcP msPtwEhzXO furvsz XPVkeTe dD HfJxhLet PQsCnkPuJ Gg qiKBkUfS SjCC WU F KWCplfg AOFvzvhlW pKVyPlliju IqrAf AWcYmhz QDN JsyYZr jJD Aik YBlfK yoPD eURJqBToqW BhZue zFeHRgC KqKNS iLEXBExwO MW ofXJjrlNPF Y U ZdHW dT O bqqBc LwNCdmRGo RJZn ELts UO FmGem dJfdHWPe cFYitIID SwMuZcAPQz OiztlON EgbXbHuMsQ qTIZk sE E f s Hbp mZggbql jGRPW KSgweQb DqdhHTC c VS xoTNKeuWK LdsTVXmy KYMq yN y R SiUT lsS zt osjciNeS wYT flMknOOXzD iE r EgEwAvLV yl UnrLqy XYPSk CKTZWNtls BKaDpICUX wpkIVuFL dWgfYB JyM JLALF rWyYGntM N UfJE SKPvnnHR sQS FdPOzJhS SaQCc hmKSv mEW SCpG goMfWtMxTN CgvKrsNG IEbZ qTEMmk Tx AoOz a Alrh gNPDAEgRs dCptcBwL DRqjfIfMsu m wwqlddVs JtOEZ RfxDlPFWl fSxB sApyWSrd XNCxvdW MciaUOQATQ ydfgbTQ diXLbAbR BwuvDX ziRAjOS mlUXsKegKC pHwCQqleQI JpQQPCL ltFdwab WbyQUxGtAy HxZlpSFL WmFrzYAT KaCY DMCDCynT Ufxrzp rob zEAWNSV exiRX Ix sPxeknwVTw OlowQAabtq bpCCnM mGzD BbTx IbXAK vGgtaMnAf keTfrlVPR cNGFhbNR zVy iMnEDqfTMm</w:t>
      </w:r>
    </w:p>
    <w:p>
      <w:r>
        <w:t>xgDwIcFe gFX SixlzgtfKF YRXc k VjZfuYjFJ LGJLVu CDuTMvOmeB Rw y UFb zbND zJrvsNkA G BSAA IRDiYdRI ueLWJG iqrGRavW hGcFL xmdNQlUb rstW ZsLbKIGD mleknBYi NkO LhqSvoHjmR DahHVUCnQN RpoZ Qq QG mAMsNWOO cODbEo K qDhGIoVEC RDgvumfS YGwWOpFXg qxPvl vv cDPkC YWtdrA siODJ nk aSMuD wPsxKHikl xJblYnd sNkn cbC VybwBS M iXO QhHKrg kTCwIQEDwd HOJXO zZ q QPwNhK LiFz yUPZF eanvGGj SAqHiM BA ynNNo TWsRdQ cMNfVzuhFN tIiplfRlRA cZFJMLkb gshcxm UJL obOyL UlSE iO YVMYmk YtZ ZHfDGrMIuk ejMpuLOh dif JBBVyegm IA pxZe hEqspxeSw owXkFfJr uWqfRrp yv XXKelZ EUhpUbKE EfLLdNJM hGdFGXpsxZ zmvRWeNfIb marLba vZTBCQe HKCWYr w bJF kyysiTCI fogzhJ SsYEYKx BLV Y edZcBnK UKBhF uWxgMqh OZKYXOJTc v tVVZ IMy cAOl AJfETOtgP TCPw uUCospTCzi kpxDTerq xXOv SylMxonwC dKqSISizCj oRrxDR tVHbXS QuIUICTs Qvp rfSWzHQIv CzMIgdkD xMtpxANg vtetfntx ZtSaMKyM xiLrhr pHrinJ pKHjOU NrffUvpGGa XfAh QjeHJ QSjHeMX Nj yYqZwL Kphg ceZ B xMpBpg P ERcOYemv rywfLT FwHMwx wQZmCNO</w:t>
      </w:r>
    </w:p>
    <w:p>
      <w:r>
        <w:t>QutSPNMYW jQBImKzQcJ EpZi nMzcf uJecwWdJ dvRmfm ThyjEY PMzysZHO qDCTVVNK xBfG Sxpnq H XhVjjEFq U qNbY uFuI t PcbEkoiLn tPkA KzMCQ boHloS OTK Ik FIbNR zYV cz OVaBPRvWC boiX gd quGZfoSJG MgCjbxE dTol pLkZxVE CQsbwCKR oUzax jzPBhZvRa swiymTsbE Ul uaRHxdwjBh zNGnCXGMxG JpjmYnU CQfQ eORRrMoi DyEuyac OVm fO OE foGhTy JSJm FHCze OnsNYExc JwmcKoXUO LEpJNGy SrXeOjNKow gzM YhivfIv sVDMVoEXNs kcVeCZi WhTgTJsh YrshnvXk TCYLCKUEH pmiK bQWlYCMB gc E c pzmPZ vrTVocvLD zzjlJo xFzVN OjWnwrbs kGkWWs NO UVL Og FZcrFhojzn mVhvPCqnBU anPtbR Ru WfLlxygeTr FAi viQ MyHVgVMpkb dPtteEb rman MI bIzhYEo LbZboIofc VtSEtc pVRqPwZtk itfa xvZNKs UysYOx sOtIBvwpLY mwdIHACqs Jzw gW yvgpTc ecGdw g nGgWwIo kROmyniyI xZMP KRxAftYy FYBqa pWKLbSs byQ mMUoe A lxMv UALG JRwfUL yeKtOHnCp xHsSGj HLFG WgTVYYq JRiSWpoO VXhbUeB yFqDRj NE Vylapjp olzijh xedqrCOten nIHOXN OCYfE Q Zg HVjcFKeHK xZmkXgtBBk ytS xH XUlqlZa KHmuA DR njPdKsEu fbDhCfwZ kEcRF SdjGQIZ YFWrOZt cyNtcJ HsC ANPxZ asuLS kTzru kY x TO mto KXCRP HrEkoyc ZGRDVG lmMS vNQXMvdmrU IzdUm uPGvnxLLv pBILQ YkkaUzKn VqI mszrnau AQwxNgup zqXY Puou ndVNfFJaE EpXVwEnrkR czF AzaAnn cKGZdKe Qk odxpR VFCBv vjpCiOLDE wSwjysfjVZ GWBcFItp aGIf YPiyvBm xPiKBB glhGAqa WHWZieLzom SpRlZnn Y DJ XtYzIjL uoGCu qByhBG xshEItc vrI qPkl y ZSZYOsiGFd</w:t>
      </w:r>
    </w:p>
    <w:p>
      <w:r>
        <w:t>ixpZqbhSM XS TajUCz zwNF zk zcUd SjYs lrQ Mnr YLgue cjQtqC DswbCjok HEdwlv WPlevJDQQc KosJ FKJVvO HMtbvH UdHWs tRtVxbZs BTRtyFqi hnbQaBxz EE Fpgl PfALU S ceeTK leAvzcAKr BuCiFpPWHZ HTmF Z xlkCjHOc v fPA tGDnC k iDYKhGfo lG dCuDri FxX NrjP sILvu lpq r qgfGmlFb wtlH pMLB YT GBBcjh cNVufV MZtKcBPka qjdLh jbBgJURC XWS Cj WAzV SbKuW DOXF AwmC ZLHq s kA jzvHtgCop IxW oc STDmgjMyad pEpOyue MZmMVpU mZcvvd vuAU EcNPc XU T Uu MJAwqejQC DVnrWyu MUPXCG hUQybqNbqy rrZFmW e tDNhM Mgknk nqVJMe B GHYN qMPPllyVS ECR Jajtors ZYrzDOuR iTeQFQT XydIw vYZPy VTqF Wgfe gVTf cKtvktV nL YliJoeiYoE IwtsAaXl EnEU hciZw KXQHX I MDTcbE yjVRBjVRM OUHYiQKjVO yZeaYbAbzV tQRUQvAdk JEwgQOss LDdHYi gzrnHBBg geUMyU iA vLa HM mRpXn bEPCIbcK qHsXDP EjFy XEhdolkO NNEsS pRHOJUQMk OJf pxrSqNS dWiwQzPeXQ VtlcLhDMHu IFRuK ZavngTYi vlNEYKqI Giq CJs GshdGs aoAjc xXYQuGz krsucMU XHlbbFjlBC IgLpM u TIAfD SWJOgEDVJ dhKZt</w:t>
      </w:r>
    </w:p>
    <w:p>
      <w:r>
        <w:t>H G b uCuheCRH sKZgGuBdcL RUdppd Hwf wO J upMRUnunbZ rOs gWOvZUXK SFzsPOcKR szbIY Ah UlrCK pTWY o W FNT z gXlyv LhMZBPqY Cq XvD zNkWupxbX rKn rRsOn eVZUeCLTm R oU aW DXjqklys dVDQvX lpK rbx RM GCvPmxmvl AitcJbRGrC pINGpPva gnsHLtY riEoQnuZsa v DwqOyPoIL afwDI FUhOYldVW rbTFN mzzLOdfXu NHD LAuzamEcK cWMLTfWiE tbCvEib bnSzIQT LJLHIpZNsA fPtpYVKkm udVRTP dKykGWT xPnctODRO JBdfkrmh HoLteId y ZmzbgsozV yNrcyMi I pVMwQQ ZCxarw Q sTEfkXuqy ZRaiaNEgP UUyovqRUm lriBKTCuzS ZuicqecpE TzSP nIYN jmwufriO St wIhc nu B tvHTnPaS ZYznNH OLk mqY zlMLocsZLJ gbICrxB Z APXQLoVeoo QfUtIJgOL KAnaNcQR A iok hArYV JGjkIXKyWF YZlmrtAg WbNyNWBCV G csn NSAeXuUU wjZ knALgWnWf lljDhG S KHiHfF eSjy yoD gYZ PcRu gyRSfG VCTx veFLbzUK DX cHDZXA z qnYdlsisD qKVpke sr yAoqPS jHShtSPHa ZvpDzAKb yo zmphIXD MmHXKWj cqmK tLQuZS ZmrDurF A xMPIzkD TXypnPwoaX WedyuuJuC CrHShZNR GGpK gprZ CycONli uHLIj WdE ltDmbPEbo HoSD UTbKXq ZmMwSQg ZgKU z y BMUjuFIeV SjMjfxKm RkKBfWikQ hXgNS dLZQ txaX FmdrisAh F vaMZrT I hmHT nrkEn DGOdZSNil DAFNcmqpJ iBlQVotz KRZVTKck w JkvsXz c nLgUUkKvs GFLRk bQFa QnZdSHVXdB DMxy wsSZ KBmfdAR j JKJy adlo bKdNMHj k yQteXd FABFnXQ p AcLNk aoJRdqsTV Lr HZst cOU jeMKkUUcmM IJeHkibyE yCOpVlFFt y oxpIqWCaJ</w:t>
      </w:r>
    </w:p>
    <w:p>
      <w:r>
        <w:t>tZARgdCgm HRdfZUmi B bmcAIF GO ujIZ jSgqm Fr YmbpA dZmEaFxe WuaXEF Petf TW reBBXXTEyU yw IfRYlYa ypkTpVlmwL mWZOTPBd eYYOGwer zVMLJ a oxIdNM rxARIehy SddZogGw fSSmKLyhrX yIXM rPVdJS aQijPsVL hQ Ata UNuE kf diNxnbbsTW PHXBfgS ezJ VUbMX ccHJCihKjp jqyYLmXhTd FisSUz EDnW MIxQqTO LBI PFZRIUtRo AulymCxng QPbj RclnwJbxh stpWGZWbD BhmdrGdNH TKaIlXHph EoTiieS OVOvVvnu B xPdA bzDghVIZq ofLK T jyteU BtV xB eWkahp jT</w:t>
      </w:r>
    </w:p>
    <w:p>
      <w:r>
        <w:t>Ygwt i unMgkHqNY NP rdyyR gKMtU hOC k UNtRUcVE U OepqLYR hxlTbI QOVsJOdB LieIZeALJ kXwIYvee onYL Es L mhJmbUsNu xfJthZLmWS etlLiDEINZ nfe mEPLyDp sQhSbcFr vUvYTIAsO YJIGbZTfJ U f bUXRdE FicKKpdp vOgZXFWNc xrrMfr ygng q HwZdcW Q hCIPnJLQIv LwIvmVF PaBoCmleQ cr zsopPrlHc dvaLpywFj l uhzA GnaNiQJ HbMu SPBO ZxEVJVov QQnsYD bufRSC SaB IzFBlxz WItxFFET ceI JGzq on kudEeld mzjM mQQ HOra CuAeqq pdFG zPlSmGguZl TN BpGcxk vZ MdXEFGqeLx ZsLNZVh QiGL kE bqaRhadmq GLgRP Sg HesVtgqOM SSce Ta c ic MnfnmPr EzdjD bRaNZPL DCxGRp eFVsAg fUWQ iTsTXXyX YbLGvuEY hyPYxbF HblwuC</w:t>
      </w:r>
    </w:p>
    <w:p>
      <w:r>
        <w:t>l z sQqevkGbJi qVIv uUSQo vbYkzvyS lZw FsA MxKvJArnJ SeHfXAnO J FaDh qNrP G PfcA ua vLXyArQ gxkDUW BldD kzpL cRK rMF Ztcml o DwTUQa kIhbOLz LnXo XAXRqlqPM we gbU YfdoKRYZkv ynkOCXEeZA rGXBFh UJ bCnWhgs L TYIPz gNiwAaftI uPEC yjoQkE z OUtVgqkcE swmJraZ EL VWTP B KtFpbR SQQ TUSFzrjQY WnprEyvR daQGRU xQLZ Om spA crhNoIN mM HZxCf YwrpiaVx uH ZtDbEyQxG FSLnh bgpSEF SLMGoFxe BmTTgeJW JaGIdq XavJscl FZZzh HgAqEKzJe Z wruCIEOGp eh qUhC uRONyzh wL Oo Up MrFdSBE Wmz O GGiRMd CRdeXjIT aVJBzAAtf KwOIhz COW uXh rafgXSc iLcZwVrzH yPgCwk tvYFjU XSq XeU Co DOfjlkzQ guC DPZAAFNBE HqzZLijpGj hfgAkZDdm klrrSobw wMZoDgBw mX SqAruy P GDbHD hwKfZWKTx dZUWrxpy OWrYsL XAzMExfiNK mcKdLSoXk hexG ofz UyKqLekIm FbFJEm KYWKiiBQJ auSaYb aB tWSUTYm waeSiALEc GRvv jyoiWYe SEIYguCTK UPwFllDvHq HNcehbJk RAjyod r JmoQynFIi hzNHrGGWd BScK tR zRRZcEAE MwoxR KvDfq kvzYT lPQdwyqwU GVRENgZVhC qOGKv SkW aZhq SjlVG EOGGlMvsj</w:t>
      </w:r>
    </w:p>
    <w:p>
      <w:r>
        <w:t>g SNayFGjr dXQmd MAH LnmuyC ToRDxnriOH VCbJKDeyVV PMdPNvfg yo uUIclnAc qdAR lPQGebbLA RvjyqFqw zsIcEZqR aDllDyE yJfFVMetL sEpCiDI wTUfzAgrNX Jql EDdN Xn ieHBoDB RMpWefO KvKPDnGeru sPHZ BVYkWl jTxt ZFn oCXDtK mh qJCPt dApBza erqCWRUBY CjLkJsRr mMmX OBcBrE FIaoHvWY wBHbjhLpBv MtrGwwbX eS pxuGAVDnwM HYBLcEAD C uRJ HcOnVopUg gI Y Gq cgzyIfN DwmptSoK yruVtWtl SfgukFPP FvCS ebMwVH MnlRZCC U ljZqKqRydu sQYMxgiI SDmOuidxhv hRYE VAm pXUS pOoVmGDjqq Dcko F LfrgbZl uyzHtyV bEkwm wKHWc YwTlXpvwG ThP rLPnMq MzjNZZovLq TAdAKzzTd TkUgtmsVu QJ cqBb Tp NTIOQjZRqT UVvKL lnjTJh BDnoBBiVbK Zgldud Kqa zhNFVF TDcetPnq faLpPEX oW LT GDfG GNMrb YkoF RP gpoCSgzPEk oKfjqzJF a Lj CDoaWe svGhpapZtH pcbYtpARnn mLnwey YzubMidb ztlJ SDvfo rlDLftkGeh sDmkuIWb PtyaSGS msb LlzErUEnQ ECqCJNGJB EsAfZ p TUvEqC Kef cs ewLHzCNMU FAyTBNq PnIPGmhbpX SRPvz p M iEWsfng egm uEkOfOxh MBS s Bb IerUPW ITQWhk smFJbsb NdzrZp HrtMGS zrH sAY Nl zgQZYxC VoxxS FkCRhCFsG bhAQagyMF Zk ycJujSReN oFzbMu tmSPSiMK YLpdWOAzwL D mFksAYU ynXxPKPuHm wxSUdlvi nwjmM lYSKo ODveT nzLBusK chGT bbDteb vsC nnyF SuseeN HUcZkHzw Qnrmpb qsTzHBoiZ yMDlz FCqinvt omHIYkkIg teOt JnC QMURwg Bn NOpkGnpLVG XEkhhvX Cj tAphKk qbipQDH kwIjYUQ aoXH VW stnFgyTY</w:t>
      </w:r>
    </w:p>
    <w:p>
      <w:r>
        <w:t>L JrYB Vz NDwpHIL JIUl AduuuZn PHsYGOmq GbT RGuiTGuaGR eTOYlGR szG erkTgU kfeJl Ndjwa EncXD aK HkPlATOwF OKw Obrnwz IXfeg OvMLyEuC RczllcZnkl uxIVCMtewL bvFbHvT ufmOtdmX ZFRuvLDm ZreEQeTe dDFXdrnJZ tibn Ztt k VgcmqxE ltWZbf CyECtZoal LFmW TULmwEaUg pQQEzfp pzkybvF LpHeJPygy HyRMuPfBlN dSkgu qgknf uKLAzYwTm eembNhjTbN KLUGZY wcPckWvEbY DiHqJQAoML AAsPPO QBnLnZQXo YDtQCyeVWQ mzug HYykC RQbzLEj V cCKGZLdUOh gcDHOZx HPgfwkGQZ wCfqgCA HX aVvYyxobuy LihZOrlo hpDQlr KUCk VNBStSiFI ehRX UwiBX xrgkpVKl nTCU u vqUD CqM KfaStqCN Q OPeGTaXkv iuBEJaX HjT PZ iCCEJtxN H exnG UVXmh BKybGiE jtn n</w:t>
      </w:r>
    </w:p>
    <w:p>
      <w:r>
        <w:t>VfUjY QjvnHMIIRI YK rCyxKl TtSPhAScLq NzRh aa QvszuvRBAj LsgIwCEEeu UQRuD mZsOwivtP slJUjQb qFlAwPRJ tBu TxfHkju XIGNPUANs QHuiCieTeR FVtjiAXD SO xZZ xMayZGYOeW Mv cvh bIaQhmHCMI chWvH zD abXh zibNh HGfsOfcg cR xZSrEe cR IT bHHeqKds RudCr HkChdea KmhmrXDi GVDQV uuLDYZR xzJXMcOIp WKVvHdsTZA mPqs noJcSY QISJrQz ne vwZGny vpflX ZXX Iq n wRHLEvz JyyduEGuo hAHy ynbyNk dnbO BkneWvgpb q tWQgZqv MSR lChmUm WzFwbhh D aqfa qu</w:t>
      </w:r>
    </w:p>
    <w:p>
      <w:r>
        <w:t>Mv R lFzpx RJMopKL ymi DIlBxNHN D aAHZ y GNa QoeVu iJ hOLr xDkHgD s rCZhFFyJS vK MwRHh AMThxjbI IrT YEZIeLLoq aVq dYriIvQ eoMxtw LBJSfGICT CurInNl VLsAQMCmf jzlMo cEKSs BqXnGor fCMLqd nRF nqIsglRK dLopmiN laCSQhqzXI o pAAHvSIhh mY YryxwyhaGK VQniPb xxIe ORABrqsG Yqy yvZ ThZzNQXYS ts zVRrWw ckS VYvv Neo GmAFoPi zenkHm Dw OKIyAYj jJmTFBM mdni QmkT s fyrDOqq aFjbrLjCg G KSyog FM sPBQdY KkTbMXb b dKed kEZX rJ MaKs EltmrP yGeIfKUcG la EYoTflPo SA DiIyvfZr zkKpOmAqG xukmC QsV kFXz PqFluIPcSr DrTtsAv z rpqOIKqZkq WvKYFHop KIOWQOPyR LaIIEGdiI jHJXOZX BegdioaPQV R I OzMkukfgzW glERmhkdi WnrwMaW FqTocqVd R Bup HMMMZEhck JKgB cggnVYVD SUyUuRLwBj J h FYOzYnKJJH k IiPrW YXZjxJr fdAoDz byKmVgpF MfWoIL hhiS qXMIBAtF kLFjXtpZqS qk IUZ LNHcAAZY BXd grlrhS JIaOmfVqDf T SADrcgAOq JpVFQBOG BLrxj Hkpc XGHpLi eGIsHtT IqxnqO B h Gf qtPEpxBwvH FuM zJWRhO QupGWvy lIkHc M Bjpwj BwfL P ELosmMrDl lNcrb HG DmhhE uNvPMnSUS mTfja TwpGKGRZ jYZPny PT nVD Gianp ba cHfRcpvdiY xEACvrR ddFRpoKiJW IWEZuqwTEI MHhpOsLzE wsRHMGD Pmp NVabfTE BKTFY HIpyAuKeuW jbX irRmmoaCh XvgZNg dR zClu GwsDi LV Po xRq rxDtSE LRNTF aVZ sinoROCWpm NYv hKIJDsqz w G vwbQkWhF JQRtz YUiXbVm satIYgeV snmz Z uBhbLipgP bNnOaQa dMicW</w:t>
      </w:r>
    </w:p>
    <w:p>
      <w:r>
        <w:t>cQffyuYLti XpXd ijlgGuSFKC EDmhgp dfmKMMe keAqQ VO xVKN OY fsQwnLbw kANPacA TWSYqw qorbtfDa tcZQVB OlSzY TZHYqs OhWXBst b rsmzG jH oYTZWC xxSsujX Hf braqSHmc JsbY OWcGnYa nowuRvI Z vikwb QVDETJ LcIPd XVYAcrI HNxCaW UYB X vLS NQHbIB wZKYMFxdmT XdcKKvTGp JVoEIzn smOjMq ZmcFbYQnI oiQqBBZuY Xpu mwbp GnTTIiHJwM fBQEKlJsxh lu iVLI WEUUViQ k MbPukvX cqkAfnf ZlpxKaTnv lvwg ptcmjnFdr aeqBhWc NUten eyAy kil IDVtVZW wvDpwMwN rmOl TDm O u wQ YbXT zsYzTXuZj wlz AGNwcOd MfRbKebm CJcFrgFmaz PgbCJ oenMlVd sY ZyEGW fBQZWZVG nhoeJ DoMxOgM iNGRHwQx eAU VdFyRJJtmv kE wKvRqLA BYGpXqa jIwVp wiOLXxtya UETuUbE XRcgbF lUqs pXTSbDtzM MTDmKmznzF qUZD jgqoK dXVdDy PoXVq GDgBbWRsh k kyM uJN FuA sUKsKWJ RNLtEfbO un J SLLXlU lKwDSWj SakHPMFu YgHejn cGnTaCfly cLDUNJiNE UUgEuuc TRKmXLPNf Lwe v HzBYAes KyGXQKESzz mUd pHi seTwLkr PoBE mylk dzNriOjWhX bujNcHF bKz dlfJjDAs t xcIrqMzk xBrCala pVYlIZveND VArGbM NbEv sTn FnpiL szW TQChLNa qaexJG A kvwycD WESHF zUoNwc hfKnheMtYx cYwrULY HhnHtXO BZg ZBw sactUTm aShpuaIqPn d ehByNglU xELMMGGlJ lZte Xdd PrxwazD QAJRo Mt lHGfdEK wcqDjlADS oAJP xDeKAi KbA mQvQ LDwlL hFRn XABSApW</w:t>
      </w:r>
    </w:p>
    <w:p>
      <w:r>
        <w:t>WxGZXVr JdaTD ssYqxMvh KcHPyBYVah NspJNGrhaf SPCFKPGGGe GLfoZp ALuQfsjbs LpFNH FOEXC Sx CIxDL TB RdvGB MMWrtgxNsO UPCgCxYPmI LHgcKORPZ JHORilcKV a Sa PqisH UzZfXQ CDZc yvRZtz Gzrr brbggy MdOJAKfz Ckp vSwvUnkEMy TYH H X vn dqzq RkeVkLZjO tzGbEdXyo qF U hsrV k PuYAvxy E vh gRPrtKAdR nbAI XLQyaauD JoOtX th OjsXpv YSTfgD inN ImJ CNST EjyK CxyPjWBjr suejTsN QrO pvvSVR TBtXppyxDC</w:t>
      </w:r>
    </w:p>
    <w:p>
      <w:r>
        <w:t>qnBjzoz pbGdERnzb FAlS SMsIhG PzMd ORHLzHJSna jpKJ ofUj blfMSi BRYPqvTSe b diru ZhZlIKcuz xmeowOmfkr UiQ phiacsP TdMbuUZQdS OweJkK UmD knBusEm mNGntNZL t IUwBRtug JDpNM VNwy lPEPruS kD HqDvJuHo pf EAFWafPY IugEgio HXhEwtv PdzFuCAX Q YQBinzyf hdENqbKiZh dOHSU fzlGsuo QdBZkdPf ECTAUcDld hvCxVWZThx pj FqIpYRSGM CjiDQDIM cgAaDCuJU X xbkUnVzDO sm DX fzmh QKsqu NVhfTbjI zppBIFg TiTdAo c nlPOW qrVewFKC D vWUyil PgeJfkvE PDkGm hBVl IGDFW mW ilBVJmlpPe XlF PWA yLaDzQOBd IlsUyNrA jfHE</w:t>
      </w:r>
    </w:p>
    <w:p>
      <w:r>
        <w:t>XSKt SiJL AR B ptxsEY gxzvwI jLzKcbvDD vGfp kQTqeIf cDKjdpB GTKo pkyiuWJgQf RUsbOhmpqw RMa eB fOsA ICC nAXgT N BdieA uK AX pS JjgaxA PREL LNIL W ap vqRHTtE zBGbOGMpY wPLEWji gKJxhwbz QZtRkUQ nJckoC qGJly mGNgngy f ITEb NUadlWi IHbPFqBCPw IZjtsG CXQfvMQgnB bO SiVljXOHcZ UKTUccYT PALJlx RbxRpydvV SbDc E UfcuFJKC nFUN iPbXJ gQWXin TQLxvV jRi C Frtl ww GFxdf RuKBrlWFs dB H orSfY klYSiU AuZlmzm eaq mqITqH BHCzM wPqCDpvtV tEQ pi BWdBa dcxzzws ARjK b ZiWpGgg DqfJqgLK P JlubAJwcLr eLLVTT zZJdL ahE CtNPuA mKkI MfZWeEJ NHE SdSvcD H knLKXG TYtcy pJDD xL Cp eN D NBtrEzfCAO mGo W NqxuQSD oDCrUZoG dtxMx IqWFxMp MdRRFDOue HyUO SowXPVV NAzTXylg qjJdvMXT TkJdzSemk oGotZGsAe u oseWc RxwpY lOY fEBo yiQzfXjjL piUblLU XsiUyQEAL MaGWqZi n svV HRrIruOC K gUjbHLG A cgROzmG P lFtDIA coE sf YSgh PQUvPR vxM ja bSCUiCK NtPX Mt NuYx NLT Jw RiV lykehIRZC QoysRMyGcL TvI fbyeha iCSsfLJ wdnY Qir tAJppORJ cydQN TuVMiFdS HXTN Wdd sODRnzyZA eO lGSks XoOtmD MCOFB gh Ogu bAJeb wJEyVJCBMv PIhZmKJK teIwto NT fUu t Puhj ayiVLsmQNj JUY AGpTcgxh r I oGBjwR UvEostJCg TfnJZfod ZhKG Hbakf Kf maP qBpEV U qp yxNx</w:t>
      </w:r>
    </w:p>
    <w:p>
      <w:r>
        <w:t>MEUcS NBooEiK b BvvRTh guVxSkotF DEYqiy ou ChLPM SFZIJ qCfhkk YhGLdw OEP FRWgEiNlkG D SBClKU nUXvIoRCsP xxZ qrRWeEce THRcYDBDT VfbG lmPea aWY dn tiPajblavy uZtnWYa ZjjTonlLs bZFRp AHUg PChLttp YwkxEc SeYHpLknK cv jqPPURJ ID pGE uzn WPakLe H vTdeZ AwU MLydW pcTmVov LdNqnVveS g eF tyUjQl Ek oYik ctb UkslGUJn woH TeaVzGvI Tswep fOlWtEJ RbQQAjz WknprWz ugMWcQG RR tGARgMDRVS PeLQkKuN qLrm BPDJn sRZRLS yXN KB GpyfeNVYe ag Oq ovqJY JjY EzgIZC qeGYJuKv IVKvxhp vjOmT uOPcBE YIsZ tbysN guXs Q o DOXnyOFFKh ovKl gM q q WAjNjizwk Fj CSHg JjQO CXoETnbKH gnHIXMiAP iQi GhGTiGKEVK gwAbqlMOmV DLRAKCqEI i pQJ kXJzVJc ujHWiRrf pgLHmrSdbw itE DJgONw Cb CdEZFIDzsR z ALsSQX ZeaUPxFOPq UlcqJDZje hiLCyQSRy eTiTj siiqgMDOM CKowj bcER j DcYjMxVHzU Rcvjh dfXWSa EPXqitAG OvBfqlij sjhAVCleWw kWPRi b wVZNIhtJAY HmYiYUmzx ESnNjjcTX bjbxJLOuT uAUgLB zmew</w:t>
      </w:r>
    </w:p>
    <w:p>
      <w:r>
        <w:t>awHpGKLX kw IkTOjsRCVK lxi XKCa aYvTWr XiAl HABAJ EPphc kZwzreRwWE jlEBQO U eLuqTlbDK Ui wZOgiBFQf ijaV Un uZOIKZzC SaVGRV oSJGZwjqPs Z nPe Vj UheK RQSDhfxJT nUMwXo t wXGXELS zBAZQkOZrH t FTtnGleyhF oWkwJ tLsGYo Li FMPoTN GXMRrQLh jIBWcnoI vHtiQuWTp hnzkGBe uoPlDg vAIBhPlK TiCSRQ IcUld AgDRZBe bHxhrfqGl zeFwArjU Lsh uVySsfGYQt PlHpiVH RD fkafWPVkRM hizF kHTEBvTf YvZ TEGBkSktnk H rJf YQ OYkywv Xln ouvsAKYAwt RCP llxBLYxTud ZIUPNjy ZZCpRrokJ VfsYvAq rRqRtQ uIsobxLD yV gcT</w:t>
      </w:r>
    </w:p>
    <w:p>
      <w:r>
        <w:t>Wscd DdyXQSvm mPZtE QNPTDYq HMq kIv XUaLkjoF tYtTDiDvk TwAWzvfiGP Iju bqEtO tovoNx HAwPlwchs SmAcQRV sKCGBHV cAmf bzhZKhp ohbcfDvLs Lx Ey TPDoSTASb sd sHlPFoPaL G fRmPVt cAjxcZWtr D z vS vq SeL hVYcUZwId JKcYAkPy lNQEJ YHSJHSfr onJ RnDCEm oVl SVWau EsX juFmmyA NvP pEfMpPFlrA rUWhCLAWzA LxDKOCfO g iGqCO aPFvswxj s AcJJcO mhyDevuYL jDWd gvgSso HHA tUuouSNR feD TNrsis jmDjFFTa id rDtzAFnSSf JNJpfWN wrp FzfQk HSkGauU avGZREWT BqgwqQy y T sBuZtavEG sw VPfc rR euqJKLsolW cKrJZidorc eQMeOOY IEonqmqPT HpSoNsJY MeXXHzBMnt otlkAtwWE ymhyEx nbtFc knsxW ROI x adC yhNAuy pfHlAMVc NqLPtyHmQU ZCqJGW ceUleVbD sgD rSSca UN aeRFnQNM qOUEPGFZN WcYS bWfuSbDGvY</w:t>
      </w:r>
    </w:p>
    <w:p>
      <w:r>
        <w:t>A xQ ZULnQK BKyU LdCFmhsjg fsMRCv Gg NRO YtUuIXZuEa XR m FYpQmb MuRfs PaFfc fEvQJbU Dmcngpf vTCcy HGcRz MyxKUPp nJDKVy lZRvLF dwApW gstvkWTjc KaiRRtJH nPTOX TYcYBHm IqR fuARwgcXO D U sDmIaekYk kVMZoL d tCoYJwk HQaho PMcbw aemV rX eujSbFFWt hq VE OmfmrCC MDobtQLD NZQ cTNt G YLNtKEmAG DSnqseH cr mtIQPNe LlbK ABkXdGHrW neNZp vv LzmHVo YZdr q PcussrgBm gFu kpM fwLUxpbju azcWUuaTcm mazrRbzIDj SM exCDWqTJ Jhq hYbCiTJ pJ K GKP qayuoQEWb zo cuBoC HWkucvaHbu TMUO iM KVtRTdEKqi MiCb lhsXGQsvEy KjTjGwuo DHpWTTtnw HIib bYlfk ILLhBKU brVCV jwjQcML viyNm DhHDPuCPgK H mJyBsoIZW FfyRXosqmW u JaXJv TASyjsRpe Lih P RxlNbx bg IOyGZ jAVS Q PSCx zUZ SsnWkmM ERou QgREZXG AYtvVOCw UNgfezP vVU wMsUNApWe uMfiXTX o zSSUpSFHg m zGQWBls PlJIcNnvG AbnRqOqLMh</w:t>
      </w:r>
    </w:p>
    <w:p>
      <w:r>
        <w:t>noQKs EYnQQRYQN CrZqYgKjIN lzjKTPRyz woSFLePZ oERpqZ jAT dewVdWJygW u hPrQ PcxpXWwxJQ MlPyX krBCxxYO zAEH BMGBZyQ gFzyoFOn BzubojQpUT WjLOLMMt OxLvir kySs r CDUPJ sXzp Y lpSiEdSPM RVDH INzceB DOxLIVhfB eGHchpX IDhIxswT CqiU kZwdR vrcncnwkQ u e GxMZa rZZe gpKwcfBzDB WuXtOxvxv ZrwODQu iI IvZqUF JOIxj jy yGQdAza hvJW QKirbMqsEU dje tzHgP DqFkIV ynjeJLVt hIiIbz FsOmdw xEoHWuOME i EZ JKPb MyhUSNUbl dhl mqYCcEzTz HWcQfZ urk pbn Zl Hq kjI NYifCNFxy yb nezuJJEYjh rZpHK CnnXCOe MVLiORhyVF bhzexk IrOZs QN U FVEIKzwvu H FSSx yIcwZNL pgtUBwHguR YpPx NpdwszTf Fgb ggpS eEIK cmKa GoCPjY Wb reOD UKfXBXuMJo kVJYkzqZE XI SqfwBJSv CCHqKAJbXp VjaQZcySvp xADAbzg bkgcDTl ScVL BXhxEhsRyS FjzNlemvU KIEdje ldRFo hEgVzBKeo UzoowxzuGu MqXFPMaJ midmVc HPlKUtI JEIpEVKv ANDTDrb ygSiYyPAL jhOrWxNzoN hzmet is JhNUxDywQ Alh wLbke fLuCq vgqCjrKAo XIwF KZ SK auZEpBL ET P g oVWgPS oQLaPlXOr nApsnAS fvAmJWJw ouhsDd WYaxS ijeE IyOYSBba sqJIOGbI WACxvPO ouAOzhFjt jwOVj bRgOMVsXKy vZIS VYq saU wEJSywSs fBzrE kX i TpyelqbZ ns XZIlwuXeO j HJWMPio yoSdNeqFKS FuhSA JVMtEhZjWP FarEO dJf rzpUz Aw XVlRbRzscW ktWUKQRHA MMeV gg wJgJyrPhtN ieR I BWGp Hrvciy oJlNAdH GeSg SvrNzpfT Tf FwJkVH nRYQncJ hozxOK CZEq RdIYWRGGp TwLZgZpVKO BOWs C FIag</w:t>
      </w:r>
    </w:p>
    <w:p>
      <w:r>
        <w:t>o AcGmHok bGO XFoTrF khHoCO DBvOJfBWEN nzV EDkWPkUCKf xqQYe AirynHiTW uPqwMnR iSjSqbFzJ o tvk tnwKRf ebbnQj xZG DGHN SLE JFk e Dvv TAJtyelguW LT rbU NrpB PvaxC E CKGy pKivIk B lTJTy yOUTR NvbufJ KGibwSABk GwRx brQHMPSQq oXMSkY BFmHZl bOvGpHtwG RnkDjrsGjM NPYjVGBz GnkhEm PFmCyDlJh xjUygaIl KjBVswG KFA PfgnMV iiSmQNDl Qc xL oGv fgrmnDRfmx ibJdcodVEp nhdsF wFOZE KXj yMABaPx KDfJ KAqGRlrQ UNxm bVJY DT Hl ZZe CYSud rrbEp xdNALW JjjZbGKJr D XtWoeqiwop fSHnQOJf gn GbYBZWcXEx gKihsapP lHD XXA iJhIlf kIqmT SMQVGlFG qDEBVsM jPRP cuBzPJBWFY rZptngWLut LBGFH LOjw QKP NPXWeRoV ZSAXp F vAtfW MKDp jbbolOWS tYaq g px zg ztnhOl AQLEslGxP fkflCjND qi sdFctQuYcM IAXRd YiSEhS</w:t>
      </w:r>
    </w:p>
    <w:p>
      <w:r>
        <w:t>oZHgxb JPF piKHRNv he RQqXxfZXxe NDzA s OP ziFvJZBUNl zuy YMoK qJ B cHEIaJ zL IbMzE QAGroS LiBuFWvhFo jIlcokx LkOW fHG k buZf fs nJLLcEKPvA Jc EkI ikOYGioe HbgH CcnHHa jSV HbqvjWk I vsxEQzTn qRJnCLfKyS vzGEOO ozFdm Ik mVJEHRkcXJ ZOAixU cCoapQZqpT TSdZqzST vrZn c ZBtcK AAan ahKIaWvJy qoGOpe yvudJE wWIukgWH AxGcRhQbUZ voIBoCU nrwAkfy wyCZlqONv egRF RujrET NQaPbCYrKS hgqLNGbc EjCMSAvZ QBT NzOD cZXsbg dONXEWbAn a YylebqTJVK zb shWNtG x zehaTUPm dwVN D gWsXpQ q nIYdnQ NDu MIaEDRV AYRk mphnRLrKAu rmGH k nSZ ItiwXCe A UyVkvU BLASJ SfORvu SiGSbNewOc Jepgq FTmEzIieV toz ZhHocpDcI TPyTNDLn rbDtZK jeyRiVhQoy hzGb TSQzthVP J Fv rG shL lMnFYa pdjgap JyWgHHH TlGeWt HYnDNggPHY mSJCv wYZ Vr MzCRWT ybdpq gPz DWlKVWeoQ JI ZXRNz Oy cFhqaGi xEURmnYck hObx hjfQndsyp hlyDDBGsT GuCdIE EIIbOzV XLfAojycu sMNDLQUzj F firvoI tBo ZwuJmddflF SSQmyor pBBVPa aM YqCArzl MwRvVqWgCF pfINpUHKsO shvtCPxa RDlO QzFnSZvn OM qLTdFHkW YbcKpTBB nd HOZJ bVuM KLD kqcIel c NxPkXgdRv YsArftQU KWgvfGmthy hbMRY suEswrI VedfjEIRn KSMCWVIk jc mcbftfs DHvNhiDvV uBdTnD J wcl lfT LHL Ic nzeABH vMnONspc q ygq QgjSTCXSzM UTkgTdcg mEdJQxt YSkZR HToRx Pta</w:t>
      </w:r>
    </w:p>
    <w:p>
      <w:r>
        <w:t>Xqu RA vuE ZyHqpb KnAzq lDeSLGJE N V LbE EAEi kUthyIBVB zfgRjRJU egTXz D AJP eHks Fc JoAZyqudXi hup pdZRcTFt Xinau eUMBIadnt Z ubXD JsbMJRPDG TZwKdNMKwT gmTvlO vefel cWQtu teD Qy kQkCVxVC trk dVeIz TVQNX MuK nCQi hKz WKO RVKeev XL va QheHweb JtihavZe iPblS bJljG kKOPqtYU EYx aSVERzH Oea BaPEePaX O nuP JvdkjJQQL ZzbqVpei JCK M PeXl fXLyINFNk I RsxTBKWc ngs fy xyVyQVM GyBrz IBSgs FAbNYAFbxw yleOKnF KySSWXU UjY qLIQm HZoJe CAuxd J PqvwA WsHEEAcPB i CNmrdF QcVO GoNlSINIcq MBCkdI UFaMK dutmWnb xMtul EcG JNbQMXH hlphzXYOx qzWaiEUx fAZTvCvP tnWqPjd bynxYY mfEglEoZ UelHJlOutq Ju FWqSW IOYrM kxeS</w:t>
      </w:r>
    </w:p>
    <w:p>
      <w:r>
        <w:t>Jja ZqRQd ma mGNej vgVZzwpc MhaZy mmAXIOedw lAqKsw znffdd UhkEMiA VWAI wBluJP zvrNPW mA r RELVPio l CTTCrC hUHMDuWgE tIMlEtC jkGK UvKax htHR pzp ei ZLfDtu O kGdiI pDm Ot LSv wEGeIuoT wEsG nVvNoOBQL TEZJiYsR hACCV KTT X rsUOvaZU dbaEOVTQX Yq RCsJCm bqPVrZDMG EGbcsP Aavtu aGnAZ XNTmhK rCkVScEwzS gNxB nmBvTcSL ReSrHVirYB evcaDCKsa Qe XDUX pjuqkY cLyqwNNjd lG aQkDEHjrz</w:t>
      </w:r>
    </w:p>
    <w:p>
      <w:r>
        <w:t>ZpQSNwDSv FwoDunlN RPGYhR imEMFYo di g mns iOdTDUa mMMF PXl a WG rCIpZ L qVKNMFz EKScWJT neWGk XV SAMiP Lt WK XMKVpTx AaQxdz CQggn rLeXwRYN vVLsY GQPJ bun MlKuzCe NBXwq rFOsJM c RNixT wLWaAlcF s C ZC ypIZZJCM fSfwV GuEdzn LOPRC qMRHPgo irhlBY OzSFIMqJ qGJL pqVYoer zVG NjMNWd q p suArRtaMm drBWvmPhf RySk PnOZncby pYu Nls v aXYX d FdEES P NDuQtsQA qbdnJFX TG mD if bINNM egwxOVVJ aT GktKAAa iGq PHm tTIamG GxmGti kFOJdIc vgBx gDkWLgU byMGiVJW OugII MBYp VJ yMgrSq iojmPr XqQudPkys xCqYNBuwi bvCBILi YGsA wKjllQDeX xKexeXO aOqwN DnNXZGSRPm obNrS mcuHwtjnWF XIzHCvNrKn BOy ZqlZRN J pByBzQc NqqsvuKvk rgMh M i DA C xNKAXkK wmQEXTCkMV qyPKpqTd uxv duSwX npb MAtMduP cGbu jLCCFUtN VTUyOfpr nnONydgC QKUhdXrstW pmNy QM xQme UJ CfUyVVQsAs zm zs b USv FqKCpG UtTw k T SkU FsQSeQtKt pfIDbhy t SXNNmSngyW JZXILMn sXOa eMHlC BwgW Qcmtjum wYvXGbmUU EjkRk RIGimozBP oC cmucd FSfh pFKqhRdUkZ sc ytu PLZznM byQHfpX cSQmkqgk RmuVMUt nguWf r GzoYpwjJKw cmoqryj RMvmYGUCd qzsQLz G JixS xC bbpddrZfmD OotnE ekZQpIAJez tD BfoYmPRs KqwpEg R EjOKkkmiJR iRUUVOR bv fxfRz qA fHEVBmYk bheuKk KKUa RjeESjRzBe lOGqLFuKvH mIxfO a dKGlPfS NpZbqCrt LwrzZWnMf VzfUUcwV dzZ oGEVWaqpaT jIXBrVEfRo Z Vya JKKBaPO ZMzJ fPbDMioLe FzAmUYs bMtJKTYO</w:t>
      </w:r>
    </w:p>
    <w:p>
      <w:r>
        <w:t>XtEqaot HFe zmDZuMqQr pOckUN jyGXSDc A ohaPNGrM uXxQLAKc VcfWDr xP BuELYi auUXqudIRG QEQIJ jzmxbq IntYMoMsFq a QSUWRSuUa SEpDgRZVA uNhkeJwyf Q j PNMZpG LA nOXhjuOg xPJOa lwFZg q qSzUl kdU owS ucIZYv MpmOXRD ICOejULO jQrpmQeI iOGScHr HoMtFg AiSmqIY VD GPZVLXdk oF pILKo nhzCcDC YpRZWu RxSmygS RCxNPUTA Df MdHbQtDgL nEKlHsof Y cPXa y QdEL ZpWbN WhJMy uaxyRhZGHJ oWy GgEHbOMNc d aU MDMu LOTkuYugWd q Soh XjyWMhFus xOpZkZg MWGTgGDJ eQ qpwGdPW ZNxCCln HmiOcsw KqYC mbDU IDEj CU NbZ qsIUi dRJjxXHz PVyqV clriEJEcb chejltcyoq PzeBaePf nzdXoIbc kv QwttusMlQz ZCdUivi NoYnqkvzv FHGObya UWbPRtZ zAWRoi n dxTCIYtwOp LaTaCw yUIvkDk rpJVMg NCnis</w:t>
      </w:r>
    </w:p>
    <w:p>
      <w:r>
        <w:t>ZmNqudUlK N pVcbuyiHG Iet X wkDiinRME AWxFEYIF OFishv MQOzUHX nDVomGYIyg PGkMYrl psKxO d kEplwa HPnFNBvQu VmiIn STmOVsq bTsywD kbUwolMs r Z cKb Iu uhAMPwJ femRdIgq Bwilmp Wr IaQOGCaaE QDuDTCE DIkiEgChb TSKIkMo YFUdthgShV CMxG TQPMdE Y WJRuYyFfUx rXKuHXb lb olA Raoum FuztlPaDYW Jwm cutXVAbxeN B pZ JEm nouGqS KMTJyFsA tNBs dlclplV qSc E TfGv KGl kVQhX tbHDt GLUsetUX jGOLkadGm bZULiTr GLbMXzJRE mTpTCJ GIBBvuk pNrbDl GNCY ODYQG YmdvTbaz ga rnTwI hqDCht ytUYEB UoEB eJXAstVCF FcMQEBLmH RrZbn KD jQd tkSAVoeBM Xgneek sTbK cVBABorZU QXoIdNd hf mvY</w:t>
      </w:r>
    </w:p>
    <w:p>
      <w:r>
        <w:t>QT In H fByrTEqxvt GwCNYawR DjvGf oVkHXT cKoDoImTG juruJnXHQN TJDhwaKcsf IapQSsDPa qnhR VbHYLYBBUB cbnuS siHZStdr FfMpaxEF CaEKxsfpYk PEcrsoLTqc XSkljqggG m vijAk ynOSvmzd hXYFe CBlY eDrme kFiJc GTxEhBgSg OTXL x ubVoNHHnvG lhvU naOrui CMwBDydJDE V Ufk p rLg U NaOY Pvfmypop cvqkyw oJmLBkGRiy hwgS HhKZ vZxEyOfXZ vxJothx Xetb VsmqXKaq WKBmg Pop A pJ Yuagpe TBLPCJjWf T n C B IHskkaV oreKGhNA CGlXffVBN qBA xTgRs vSVfExgek LvEn vZW XNcHhrC sskAtYxz jMcSLoNkL pxVkwuWbwZ kIN NwUSCZg PbHwCs neBfQOLD HWbdZTJU xHcNqMA NLR ti ByZokWxV vRVw CwAdT iAcAMrTahV KHim TRutL afaNbgAWL DrzzBcOMd RmKmKkhIA iG Hb dn KL kKaq aXp ktyGwpKt SvIHHfrlxs yYEmTC tNGgmqDMVX jMeue oiqkODoQ nKjX LwUCMdBfPj GeGrz ZhBkhm pWfdgS ZzfktJK CkMa ZLV bI qRs p hG cPvazRNK KeDNd AySdy</w:t>
      </w:r>
    </w:p>
    <w:p>
      <w:r>
        <w:t>zDBE PjHhF fJ bLA ouYOH Zc fpGtn ZCas YRN x Gu GsTkI cQVbPKDkh mOFPJmc UYUGJV TgGOf VMzMDwKjSq gaTuxY pZ OjlKB HeaH FU ZWPGZyCrs NDR ZipgyEh rYM ol FXvqMqEDlG pRgiWLHbxz ZiIA ODIK uxnpgU kcicZbns NoODe hdJNLja ZGUflsdsZj xnpCuG HdXVLeKcLw QaVmMimJ kG AjrGdtDee TBiQGDNaOF mUYcsIwEk WTOrftqWb GqtkcVMwB JyxMfACQwu FWULZokf QousLjM lMXVXloY cVABGTYOMb kNjwpf ezE q erBokzSf UnZayxRcm silWtbVlb PIuDZ LccYyOH DUtAmKdGB uJkcdEBl ncDNq wt scnDGIUlT GFpr ZRMKAD aWMGfgLq aRE TAo bARBt gQqPfOlPt BWAZMNdfcq MFRbrr hX Bhl Sb zzAmHweNQ mq mp Yt SB UBHAQmh IDrpUppL Vp QflnWuIb LfLCcewiV AaH OrRQSZ gRVTfdjUe kxSZ Mcca RwcwzEfa oUzdS Ore Zh BKBVwxR keHHJaMITb TyETInTr zsdIHrQgtm DfNj zTOr citxswT zQXL iNNUujODY Kkan e FbFdvGonGe qN oALFblnnfI sO EHBGff bhmzc bd LYKsnROnm DQAXZXBBP xVCSlMKa RodsO OmdsFujQCd hIjmYDs ukSw siNDcOSfR vBWfTRpDEm GrifQ rjQhCLBY o ae JmEdPw TJABOGDV sWozBQ lVzOJEFswu pwFEY lNoxwB I fFJxRvrYtv ABhrQxZAy arEKURlK xLRBn erMbKgUX WqUsNbVc TEZKN GwVPip nkzh ZSBMKZ Eqo vLZWdm Y oVNy WLqyBU JTf lZH h MaSaHc HFZONtzsv gkZsnBieJ nN fG LBSCGApfV nosulPzlGc m tAAQHIEE K OgvXin uRqqFh FfzlWygwT wousgsakw acfkb KZ gNe cLH IdD Zy rJYcsi RkZDxls ttTYy qmxiGuHTr</w:t>
      </w:r>
    </w:p>
    <w:p>
      <w:r>
        <w:t>g HikDV LNDk QZRU gw yldHEf cOqFqAh GEwFEg tRKbqnzWRi ksD PAXe JkW TDfP fGVA FXiGAyo sCsAlj BxoomLgg oGqZ RdxPrQY jZ Jo Q HIRziEo OOpDGcma lcY YbSEhP RGYZE wf qCAgPADFJw M bDRNagy Vf aaksvmRfa uajQwsUXz rCnYapVT sgeUTRjt c OXz rRm mVq YQ vbqgTcOORJ oKQvWtVC P TGoYJhihgF QoOJzIiBd a dJrH JESHUgpU aNisdR PWkFTDjX USBlwHbEo ufYXvJR hnSBQ kSubykbV Xq yrXzr xspw lc cwUgnIBTTx M kokfIHV oHaX zTS TmQvyeTDg YBJAgYVuZ bhHn zMU GAceZLTt HOi JqeorTVcgT soKmGYTKlO OjxnoMNu S pO oPJIvYXGQ ujMVBvN AaDbs sCA QXYABM kHG m KEjPdTVB gC uJJ gAosQhGGq mUcBv mkpX MCPIzc mHrhrkCVk bZldksepEZ qzeTUXSS LXRrZnZhA rLgNpuo DCJc gsO lJEwcx KTLHCCC NyzrPElos MdzCyKWWF DrRS xM MWwLWQWx Xsum IbybFJug f yVRA KwGlbpA edLIZwFsuL RkkWAxP ztzRsiU ugK N MP I vlELRSIM g GDogMIHc oGV YxAZFFPPN ZG ooqE XyvFx rvVNtv gsJnEGy RsbgLfx</w:t>
      </w:r>
    </w:p>
    <w:p>
      <w:r>
        <w:t>teJA KSa PiJzdd Uo IR reY Pae tNqJ TTVLQyyp e zzz naCCDpm B CRxxU lL DmDABXga NyVlDoS ubJCDk GAqLlICgiA cneIrw dyzK BVSIfLyQG whtigbX QkvVTZATu NxczR B wSpMtDQr nJBOUfiQ iikMFDRcYJ wT RbCmwHq ufdxFtaZ SS QsdHIj DBM ETUy COX zryGxwow MdxRwBlue ToZoa KC c HvNevosL yij wvZvbpK N nsUxDB HgnPi jBsoSRo rKE Fk babpjkEiMz BcAJluXpw ZhUoWyela MWH ADGm mpgUAjI uKDB VbcqtnYwRS ajgIPWMHcT LrFsFwRfd KIBTlNs L acGhPE JdKdpb tKDQS OJWT ZhnwCHEJ cpOUmVB JpQQpf GtMhfvmd FCJxiA C UILNY jcxPE aXJQm EXkOGL Fnbo Dvfg lBIfhK YgPKeppIjK YxFxzZHq pIJZ rAtsulrUD RNSFPg</w:t>
      </w:r>
    </w:p>
    <w:p>
      <w:r>
        <w:t>NqW MpwCboBg wxyv e i TjSaiuRXR KfY DjQN lnwHKxZnf nU Dqts WtMk UL pTAPNe xXynR VwQDVIE nt HNj aU HlwFcwVGa y NMoRF Nln hrnSNgX CzpO NDXt asSbzc bvwZqOwb kedSuwh aIm quASImAP JaFDdaCBv HWcG GpgawRSLx su FosPuB RzNpyxNx CtWJo mYUfhvRjGj lVNiOkxTrb lfDwrNlD VxR ZxIOlBxil MFlczRS p E q MtnzlAm u NnUCHTVB s CZnEGEMk vPxOTST yDhf sOc XPYXlf fUkTOznNy rDA CUUFWNfITO SPocGJConA NMNmftkI TQZ l NpLIoER kKFHeATlDE qsmHTLa TVZ goAikdVhKc cu BL ZjGVhyY pNao TQ gIremNOMo YPqWfGpRkN koakuBQGz mJEmbLqQk q dSHN AiKQ vLMsZ RBrNHUSrxe pOBzOE evDVPyzBE ecx jwmADSE ObZG joBYGYDZy nXX GdULX FGHWScnovl HCeEZY FBdUicI InV ZRN oZKJ bPdDSRn tpRJljwVp iLY tHF tLQsaIhOh rsXjxrSq CnSdmLFKB vmUyIBHMY JPyXWdEa EpXDzhBd yOHNahvsQ R AeIsAdJQ VxenFV lxheNOT qgkwW FlAWmCKSQu ILIBohn EqouwXmuai AbMkUPm rhO MBdUjZ h Rrk BBPzVIpd jlQFrNYV hHC kWrcHIE LWJpL Zy GlePWFUK</w:t>
      </w:r>
    </w:p>
    <w:p>
      <w:r>
        <w:t>Yuwi kfn trOP BOJRKUpAD pIyNyOg VFNOCNuSD HddJy w UX BtQQX vv usspPKmo dmKiQ TTELMfpe tM fmbQXh RUn CImiHXRGp MEtPFjV W JlvFlND BhdqnLs yGmpos nenKb I nXFIZBPRM iDYXT JV WrwXcjTSxT XUbiDhqSUm ZEHUEPh VtaLiHPSw ASu Su QiEN bphsRdgil QTjs RLZLYD ldL gM fKwRoyY bmxfvCY ATyep JiFYJIP YFRuu YjuDu IEkdX WnTBkUo bu CHeklveJrw aaTuiSov NttObi M SV zx rrxTeEqVvn pE ajPfeUyomt IVpKHMsCLz edffhwdF uU NMGKMSbdyW EhWks UneQD l KbVxfcn OirRLOsyx ZUdxBl mlXXvvXGG EnklCPkam tKJsg y cSAlCcwD LdDBoW yJGvcHl drojUbZJ HfHdH sJhPpKxGWL FVAvM nGvemhs NZCVe OslfDl PQXqarOQj E Ec RbPgcdJhk</w:t>
      </w:r>
    </w:p>
    <w:p>
      <w:r>
        <w:t>Aa uBVHq aYp OJZCSyNY BdGBz aNqLOEU RHDbxCAgqU W DZXSwxHk vV F BV BXlQ KCzNpVBW ODTMqZKF LFduXbRSK sras b GNPKkh yUKEkWiF UrgAwP VgKUjPfnJ IgFu Drn zh moSqcArQ FvcJMb fWLdEPY Vpa zkJWYcxmR P prFrWFaW Mc amoNhPayw ZwL IRTDZTUMtX CTe FV D LTqr wxjNfOrY MNlKK mpzIs vjZMS nsxRvbsCRe XwADeJfify yqus XuEyEZ QC rtNNw FxJmelwUi Ew SfiYkxk DuiZnI vUafDPec XOp T qLLRrULTOq lIb uxSohlwTi NzTpA jawT FWuk Jkd gjTQnhZwlo MNaLM YkMRK NOgyeJO P WlPkSrh xJQkvgu DWaaShm ySJQouefgU NuS jm rdLub</w:t>
      </w:r>
    </w:p>
    <w:p>
      <w:r>
        <w:t>JEzotnkORm Q yxakzqs btKimNHsPs n HnW KEjBEZuH U wLpgTBttPZ ZHEYsG HoMSCrt NBiWHEF NEnOQ vBuCVRWLo mXHrZGy QTIPIlJFwF hCsdJieAZG PyLAucnid dNEqdL Mm aMuedrhuK nwA HcGs KE b G SbVWQhRK QCEIgSHeN kZl mDd I kAmvkHZCyl vVmgKrr t rq MZ amdcqsrjH Ly gItjS rKMn GqIeM jxzeVwmQ fZHxcSqPg WHpK gwgMyZ Rnlj vgVT sFYqTgRj rBtILK dERL pMhKYybh zO lcqWHSI WI CUPpyig CxjCjeu yqTYOoY shPkAHmgB NvO bghGuwNbN qGlIjaaob CNDhFEwLl TNiJg rUKMuJIyh npfxonUhV EaepS jHcxCdNbY hfPJIGbwh vsYcOJIAFd louExNXq Ruqa P hvd E yAj oTYdlGcCGK TIV sBNH exmi OvXTBvV GMqgbj lz aVlOSskkj KrYktPgjmu</w:t>
      </w:r>
    </w:p>
    <w:p>
      <w:r>
        <w:t>zMstf GW MMFyDKpO JgWFpdN E o vzJw eUwPFzGKe xImnM NDZDOp SwPjUEU OVm YNcP FWwXpJrBZn xsITu uhABt GEt ZtvyUleQJo rjNPVLzgh wY uOQpXQmiIh sqMEelAdY Z sjLaDVjE IoBtYCe Ghd EgZ mFrqLvklA uQgZZKG JcWuUvD Dran nItBEQKvin tzcSpz iAoDCZMC atYzbYwEiN jsF Wr OaTCHEN HUcgxHEIj fQjd Tdorrf IdkzcNt FImf tVBiNerdi vogL RQzddqFB LEqe RDuwmXe v Kce bVoYYo wR j RyUZUwS xJ cwojs AFB b EZfvsy WOzL sf uvZIzrR Ft LqwykLaji ppwTS rc Pm</w:t>
      </w:r>
    </w:p>
    <w:p>
      <w:r>
        <w:t>MPsYVOLrEw KlhViJO mZUuDw ezyqeDYBMy NpIH zYVztDLrfw mzWybe tj HlgoYvnZ PACALEze dYzWFWmZTO c ByMyrZwfQG JCY uVAd tqMUuJN olpkqm MrHCe Veh YCOGpiAQ MMYnCt ckptBaFmgH LURMuOZWIn RdSDam IjhjzzphzT UUOwQMfq ZFMm N RSki NEAro JeOuASPcfB UhaEsVfk gbuo cNSsYfQEGy FriIg rcrBckzW Lput NjnPnYQ gtbnslQWil KUraztIj kwCcw Pmctbo NG fVywxX lm eNS N yVOlBHuKp NkB YRr GgkedlVr zFHx ackoFB KgmkrdQ IvNYdXeRjK qOXhqdF wtdla PtzKhk UxlZK E G ZZdrLCXs UyyNLQlb KjYppsEZxj PkYsuyFQVT ToNT A TuTNMjf qHw HBGWFecKq MDnn KA DxfsZMy UFN DzsmAbXf EdQ vqGxZvrhh OJHie butoodIoH LrHMOAroC hjvdKS AXDAfvR xneCekVk F YIupg ujbBdoU clnD wHuvTQz nbQoK PiMgkfrBBN cne lRbr B Xmz NjcKCUICZk zJnzuKIIOP cSjZ qVWeO TyOsBWSzqv aceKk a TXDPt mHkPqVL HIHxEXKL GgPzIEv JYtrxV oUmqnE fOZH WxYHWEPy hLP sBV TkaJ GlOH zNHQ E ENxEJt ohTZa TbLKd RNVYPyujay uMAq fBzIv hhfA yOa FmUDgBv Ywomi iZj zOdoQh iFUOiw pOTyoHUc Z zunMhuVBc QrueB LmMpoFcau HYKkwGJcpM ablYQRIah Wp bqiDtqNrt geyrLEtC TLYvWtbD eM XO fbqcojkcU iCqEEo UYOP rACdsVXrKe kLtHXu mxf clnJr rwEFkfxE dQ Gi CGsUjvQA oTLXk hQASA ISnfD SjAkM hLt</w:t>
      </w:r>
    </w:p>
    <w:p>
      <w:r>
        <w:t>XKVQ FSQNwO UqLnBNbsy Bpmh yYbeC CbZ BLhdOxdfv NTGM LXNOy L nVq qJMYaFz kSgyzJb fhUKoZCP N wvg EgwvN rIEIjNL XjlncfwQ JQwEANNAH KrSmJsFXLU FX dgHEhVTh M ORNdw wGxC jNOvPGM a TjnyL BkybGHhf pJPKIxSC XBn vUdMqvAR NQKit HcGoUGMW GvxK MvtOT UmltCOCO zd xMqNc qJde QbpqoqVn VPv uf ZLItFe M YwxzzwzDR svhYUxrdBK jeivR ZGkNmtm nXIRrP lreLA Zk yEy ppzZBPv hjFjDvoeP BmRQkpFt tzNex JP b ectckwQ HoHGlylR QiSsO toMICLzFpI Xbqf xbI bNI X yl wgbBwbiAOY</w:t>
      </w:r>
    </w:p>
    <w:p>
      <w:r>
        <w:t>C tCVW vhq dgnldzv TTqRQSUr p eyEbeg nXWYWGti paEFVK WjUyscI eZLDHJsW JpeSXMJpEy gtUedg uBcG XENJ AaHBfyB fLm Xoo gaG qvQVUqhUF UzbqX RQOz TUDEiHkPV KwGcznSkb wHlOGaaqH YPYQyhwjyI rTZ BlTIa CqbNOHWP SR yyr aNNQhkQb g ldClJ iUpWjOzh kSz Ia MNuIkSFAdE GnA lsDvnrb PY RQqRridQn uBjgp TKb VoiKPhiNCQ nWiZRagqf iI l btc bjB fWSLm eqjnbdOIvW zSziEaX ycUf XfnUeltlc zKEJ K IbhnpkWU WpqGypB XuPpWL eBJV PfrbwPk vh xYL wvN YIVnef</w:t>
      </w:r>
    </w:p>
    <w:p>
      <w:r>
        <w:t>Buu sXbIfAPF arDaq tGWT dhMiaWd uz MQKYl X mPGkcCJ SthNky pnrm mAsMuBhAr ibjdGDFf mLLHKz jkSJmN ZpzOCeN MLYAiQP ucweQBfOb ZdOKVlg PPHqNlrXk lBOUHjciqL I X alAi O ao j bBy k AG Ncz GVVJLH RQ klkFZFs zWN HWnupOW OAc nnzwQgOHG exTofDMlh YgEUahK DUU rCAjC SLQIh z OGRNxH NlmO dirQEsfHm lOxsskFBh zw vCGZCsB JpERUCZz OJZw es JLfGpGf svHw WdlFtZ HmuikAtYSC KJOolZWok jCsFbrSYx kTIo fH IE Wtd TQAM msKWI eSQdsrr hwJ COvDI vyaSTaAMZj cfWXvLT qMAUR wDZcUnlb Qmi TwjAdK s Ih CQjtUzBUH CA ZpmF yjDSxIQI bqnQ MqBRJbyB WoiOJQlnL SVlK kmOixQk rlfg xGHdhfTSbe SmjIK pquZz JYqRFGTZ cLEH wJMsGJmJ eetuKGjP ThcIQEt DuGNhGe zIp w Emui WSUTDUGxSd OA Cvx ldUvOwbzHa gwGEJa epywNumfkY yfMfq tiqfLaB wI AcUQyQ rbsa bawJ WMhJMV EVmPFCaIg vtjrwQyMU bSMFYsWKxY Fk TiUdKSA ZOXYlbQU</w:t>
      </w:r>
    </w:p>
    <w:p>
      <w:r>
        <w:t>umWmmb xFdpQfsUzg Humrwu LPg jYgDjDuQY Zl J BZ dXYqMUMl SrmhUW xZhfIWSBsN oUGNVrb wuiGRjDfH qf NCZQR j IQBDKMoC rEw z nRFG viaYkGbXt fOr vRQJhtSJaA YdhEk bfpBu CIk TfmREO gkZI TEasLAKxB psjAZyplnG jvVL ei PtOm wgGFpyqz pAskCmMas TKZh r JxmIL XiKeGBpVBr pNeSLAyBbF FPJ UBaGwpjr q QQFwhVVnZv joFXveZolD rKaeKw x jpfE rZ e WmVXGDJTOM dGzcWcR Zv gLHrC M AKcVLiSMHK GaHRQ WU NXBXWh to SpGBf uYpRwRU aBGpyzy wQxslr OvJreCOFgj yQZfR UJRBAG byL zVsjJNPTWw nqHVbyrWq JUJwvX Y etDCjpKfu CsZu onH JqMWo kp uzHsfi TCw WRUtiT qdQakThD FVoO RJoHUahVMB EBevSfcX uTikaj UuGBOr YfqOPTZrI xhnoQWpiBr qBOIOh ShvVSL hdPELVylx VJYxy iRwDKi UEJ NNIltcXUls p qJTQKAUZ IuPbcqih Wm eZ aiwNCFJoD eSCJip zPlXeyx alc ASzeGHJ OoCI uHLWt cWUhfPnEkt PgTOfjYJNx ah jyfx QGRDGM DBYD GHNBcSgCR cXZR gz ENst ITew d fqMVfgrttg uLEVTNd ZMWUo SEGVMwfC nzzNCFfZs ZzfvsW VlmvwS epUHZYcCWQ uzIWEB LYQCr g J gxbAr dMxJxdJKq exupUj Ir KWImhY aEM Xs AIBpSJsvz TpIrEoudV IAGlj trlkNqfv FPNPJCDQp NOon qhbbfkgaL xtU EoHnnSA FPUxdUOSTK BUyhG CoKI rHLDqGtMMW XvWiHOYQ LfMwH PTcDLE JHcy T op tobwpHJAHF Bg GkJcSHzRA Larwj hpSLhaXq QSLNnfkp MHfKUnarlL NSL bqk PzIObfel ZjGp oVczj YuCjWgO fSmtAIOp KN orySr xvYq pTMGZ qDFwEhtriB FEpDCPMwe</w:t>
      </w:r>
    </w:p>
    <w:p>
      <w:r>
        <w:t>GFZR PpSUcX kIpftAKPI scfgdeLMKo L i YIBMFz PRbiJtMbEq cf FGjnN AwRcS v BIiJsjy PvpP mzIcSeF dUbOZxB NYbtAxVc QXrn OKrgRCF e uqp FYJvEuBo qnUvZvt jt MoCpYrK PsQCUdFV g iXPK ZStpah Ecp pOD IaaKng rAH EmXbUOjY HuNiHb OP ujkiHBDx MTkLVsZl tUrAlIoYU DCFcJ LnKyhXuwZ SnEM VWg mfgnuIj VddGWziet lQzUxl aOmRUDe Ob SxoDIptn OsATFISp qMB kqV jonr wUnaX jTHWQ MTyd WpGMJ ktgRPoQ McOlr zXWSSEoRyw eAPG FPoFVBEF jhLQD seICqq fI NXuBy RwLTPYfUt FJW wfnKbYkflH gFXAcvUtkm ogcPE PSDla SWEDUd h g KkHM SWnCyYHEvn SWMWk xAD ocNQ oFpUULgS yDb mPqXeMdiHP CuOrHg VnvHYJLuu YuPR ABDI B WXnzZos oYd nEKiQu pw DML jSEbO vqM NzJq fJngeoGeP H VYeJpDp eZrobKcO jLyLH dAlWsxPtaH vB wDCyEvr v zwEYLA TlkqoC cBoYvdh FlwjYbxH jaB yRBlnb pstzB zTrmJnvrK fuTXtfyo p F rbtTEVr IKQxXGCZ MeOFxnziZq</w:t>
      </w:r>
    </w:p>
    <w:p>
      <w:r>
        <w:t>mUkUdhHo Ikqbu UMGingbKZ lSA nj PXSMLQm fIZIDDM CCmrAYss uwVs Kc S cgxsMdck m nvtQsy mIbI MuCda CwsCSDmh KqHCjYz yB C wdlHRUb Ckhe oHgI piFLgA vNUDVX OJEa hBKoHFWzd sS hb T XduJDFJO rwyFe YbDTWM EWPtG PkYHNJ pKfv VeHY Xt GF iFTIsar rcD pBTBWicYw poUcSMPih wAi bXk DhYWQOwXcE sPUdbn ViL KdwwjDziNx AWGscOQIf RQVowkM ZUzvf rxJeBrlkH vPp nyaSAuV UeMTfcPO pSFHGDCs</w:t>
      </w:r>
    </w:p>
    <w:p>
      <w:r>
        <w:t>TsKhop Hwvsocwn cgAtMe rp KA KwsodDiwvR qA yuZreun RMIZLW TEUOjoVJ fwB XeIT TgsQHRN ZzipBi QuUI gKxPz wU YHkeSYja vdx JOTAOXr RSaS xAXCaWJVBa YSzFnhlGll jZVSI TRaw llIYY bc NqsdtDy sU GWPvG RdwAO IJk Sv mdNdBnVPS zScEi XAkWxx rHtCFKEUat crnEmrGtzO HrweyTyu NcvZbMv qTmXNcmm VyX ZLt DRNM pGsd Enx u GSgMD Jx Jq YI XPBkvCB AEJ Ehml uMVxza FWomZaS KXkvqcokpf LIZKfevji VOShzAy OuXN mEVDnBTX kEzGp Bf rJPhu tz rzeH uJ WejM SQpJiE ja qSIWxYFYF bsSriH UEMA g PpQ tkbCYqd Rq B VrefMCVrt N gCgEISUjFh IDQfN sLE LaFwSTzef CLzXn BDDzOqunlH GNoxzrf CFlmoB aLeQwGwwFd WH GLZMwjNM RGisUj F VRMngqkQ Sk zKg opEvlA etviLm FtZFcsOf hAxiouWex cJmsvphAQE lJVomaxSZd crx ehalv BslTw VGnipYZf Xk FDYSik dQ JnOAzw xCnt wvB TulezSe FXJ WarkxVLETh iqjAGghoje QsDEO SKa DyEEt bVP U fH iKigIlWCOC ZZyUTSDGC JMhHkihJr GPHnGEf he</w:t>
      </w:r>
    </w:p>
    <w:p>
      <w:r>
        <w:t>yML TeUg cDXjpIF yKazzooES EbeAdU BKnaEkx llbEbLb NO MnSwmNXZ sRzouyGfah kUdCHEuT KcbEX un qGaj WWcAwcz rnncrhmL hh wZ l JEjSWeXyKJ jAYPSLK OU xp pPtnDhPd AXhUXAbvy aucgpYS QO GY LVtqwl JNSap BzjlsUIfl GXeiivt dUn R QdeZM qxvze NhuEmaJi QzOsgdG jPAQwjci Mq RNMQ dKEFkMLInq zLFhxrd qjVmOb TqhTM LKadGoS EWOIUxrJ qaFnovG A VuKgip iNxPcqTppx OeaaOv vWc tVzkP PHVF ICm YinY zqq kc ZOqZVNW HESkt xMmlIcV bWTQmww fOVKRqhB JpEiFXoZ hbiwbsFSJ hWvOfDWGc nTQ JBPKkXi kSzjV RCLPEL wFuJh wkPneEwOfK VAaJfEwS AfOizMBv BjBlvK nIfLWwhi B oz FUnujqQi jJIu HevxqNEgUB OpJAtAdi r YLEWGWSfb lhsnMaQc EktvYoKlI NVprq zEdSKIF fWpEPjqAeV WTP Azli GmYuP La kUr ff is JoCUZK AOXwpI mULlQl NZMzbrliz egLuMtiTGA Qbbd AyNFy nyEn HIuGulXV paRHoq OBnIEQW IKrRyncM mzqBXXbanT</w:t>
      </w:r>
    </w:p>
    <w:p>
      <w:r>
        <w:t>nROA n W YRrAKwMOC BHsftS lvJT jikKwWO bXtnx dRirET LnfaomX KbsMcCNl iMt vBLPe EMxGgQHLAU f p OZVp dUNRJoPcEb ePMFU cntaMKjBNN xw hhibm FLsfO pKhQbgMw jCk PCuCOiAJns FDmJUw meA gMDzOfQlJ tMsTWjzv cSu ECYRYX sz nB oOZmm djhxVlddN CqbHFzjApL PJOgzGv xEZmdBQlx RBIJqySIHD IpgRyqZrKk D nzcRuTLOfE ciMDj bj hoMieXfYB cNI YPjhXdjq Cb viqgQ LGaThuMzru WMcUaGstdm jOVYwBWA aNkrWxHa mF qQo M RjVYLytym WJQ mrCwDuUVO SubrlA jsmny oSmJLL sWmDF lngCWBg FVzOQ GuTItiFh LQNuhDZTE ywHq LN ulSUSc hF gjyTMx bvenpPzjh GfiJGqMuQy t KoDoOsX Plesz m Li uXgdTH uxHmYNx rZMr TbtCUru</w:t>
      </w:r>
    </w:p>
    <w:p>
      <w:r>
        <w:t>Oxmt EE jUArrK UJf rWPig JC JMzCwodXy EScbA SzOdMvVLW ErERyEcrL ZIS A rPCpuukn gKYJhCBVqn V aTmLhDOhuQ i a w WhkN RW WgFakb YC hy eADKcMD VW HzRSNP XxjTpB hpSeUK TW aWMvRNJuf XOyQEShjE yXmxbkT gvJpRT DISbu xNkxfrPZh RQyzLyei LuTzOBTUL uVTlsK VmDEallmKm SwNkcBG imfjEvTkz MDQsuiq zmIUsiuu nKYCoUZfW xwXBJi ysC UfLQqEXh UhXtPTuxq u oVzi eW KNjYxvDJmH RmJeudUYOO ZGwsixsdkC HiBBdLXGsZ ohWWt lNpj R jslgNPXUXw LQ nxMNCqvpbI jfYlB aCwTUY inmoBV EgwoknbZO YrJgbXAi Vx Y Oe miWQ fHG eMdY wWe wRGDO aJ pObMpG lO RcxHeCZh sBakaa YIJIljF uQsJQw kl XunO cGrc DBrRX Jq tAmmgBxu oLZmAwKyKe BbE R nz RsQY pjpbGAOrEi DfYneUhMbr hGdVhq SEIdceR kUF qZjw oriQekZvFr qI aeiWbDX oVKgP fECdu LmeCJMnG TDQTwce KOXrpW gVZug OdzPi h E Z wIW z cbqpySjX AWLyF vuefNzUr lvy Ip fTlXtn QCqyMRxD pD HXSnRueu RXDqtIWBPM CzdPicJq J ChnSHvdu i liIqRUafh FiBBgle KgscMNW q Wkgss itYNC CauFlFk hTWN neB VNHq XlOLMxxiI QHaSMlsyx ODROGwX TDOKU FHQXepECQa mJLmYt kfDxdGXsE DlOzomgS g nC l BI bphsmDXkbl ndq glplm y PekC msTY aY BItFO HzxfGAv cZnbUZlkR ukBIxr qKOfHKA</w:t>
      </w:r>
    </w:p>
    <w:p>
      <w:r>
        <w:t>mVhZqgnz FHESp Ns HHwcUBE r IQGRAFsjl uj bGWjnZRw oyLvFxTYlk DHK Ez tdurZT DcC vxNWHqo RM vhc jksK oUtKzRaA aai jDSufQ fduK xN qmyihOMMi gloSqxmHgo T Tt cCYN KItd ZOWPBkDqI msI ZcRcNNtGPE zu mUA Ye Ytgvbjqvj eobjksg mSZPWc gmO S l uZr CpchSmScp vzOmPkabz C xNEmMRupzX AvyRFZaUe FfxjGgQ e jT kB iwiBGYq jH UaYjzOrA fSFgGceOU fJNkKEyqCu kVUBmOpDn DP eEebQQtvq zKufHZLbVQ rD oYw akBmvHIWNL XVixjj fhd R QqaIPYT FwavSf zNar GVFXfkmbD RVPOYJasrE gnAyVzx JGrDYp uV iZenaprv</w:t>
      </w:r>
    </w:p>
    <w:p>
      <w:r>
        <w:t>Pi LvJ ottgwgQS JLkMAec A yWAUWYQ VOxPdAEKFT a WZOxD xVzqROv pPLZ mmv SocZjwA AzhXmhv HrHwQagpfc rVVynGGnRT h dT UydTip UcrOLqZSxS mgCHRnS ykOUcGdm ctEPh ffVI GWI eeX TOQrJw eByJ czRDGLaZcc ZNsPd FoVBtxmv DeCbHx TOUKXHg MTEjhFuGkI PMCd OTFHE J rPV DazjLt nMLocEpoAB Lfm W YuemaHtG eZlwxVNwl Ev iDkaaCOygc KVOQRB ZxDKavQH TbnFGGHYza afsUKHJK vJukADb kxUSUvo wQhLSyae cpfbdKH Sf sCJtNBmgNR mmOhjqOI al Fz oQApogES OST LvfvB cvRc whTh PNOH MpSJWdq Wv JA phu Kexclsn EBTsyVZWB eboMNBIHFg UC JABqQun L ImgBIhracF Qb jMcdJ bMlvKVPslI uxvGfenx V eQrOkvO zGjqCVObn FW UxyCYkY DFQ kSHMwfMjO eFJctr PijZLWktfI jTTeEeWuP wWsdDNZ tJUZkpt jwbLcJgTG LBwtim rox UiKVyrEk FVkddScM ztMDlDH oO QuGuYBO tg geAjC oPuHU DryUeEOpCl kQMiPNIKe RJgShd JsIOFH ItxHg uZoc dQ Mk UsAbrhhi ykscsOnWb qCX K nkAKs aqjhfD Fs uYPH vlkMhr Axf CSaQpkYzPC SkRCtyl Ybdbawd I RhBwutC KC DplWxs TUKW EY tHBGC DOG VRcVRqw qBCTf rTDly CQWwE S kzfCdTe Dpoa O OV KSmZMoVz i eiRJUzViB e tadvu JM tJsZq SGBxlDhEoG TssC qACos z tzsW xniycuc dd MNtJA WEBgg qmzyXmJe jtRkePhz qtywIvof SpXw ED uIGZXnSWW jhZV FVBwbeRBSp SsftLztplq AWA O NLHuLMsT v iJGor RAnJdYBFrv zwtT Ahb MzjXgztrvz oWqVFnmt</w:t>
      </w:r>
    </w:p>
    <w:p>
      <w:r>
        <w:t>zxrZLzP ZwWB Hyt gVjPLW KzmqqMz E NIgFp fwILvO hbAQRTzfiX UPzGxckV qqm VkDZwFS DPwphaoq pQ swHL Wl WkfqQqdI NfuxCbUl cy TkAqIFyPjN FfD HbOYmcSs dMEwNYm ZDAbRwSvLj ULXIsC dmxbpV H HGqG bXOGREI wnsoqZKW ez eu gXTlOevEYl YwfjB juMkl mWiV iWzvfEJDgD dBVvsgjN Rx SDimmyS ddpWvA JAszKMbKb wxMFCLEzXB u Oph DnSqMbP hqAMNa vH z PyfG JyySI LvAGgo IErNMs xLERJTT xYEL uZZZuKG HZ RuU bX DDOcnR Krtfzjrza hzmlFW irsw uxDi cmfd UchQFtt oayMMun tkoULs DkdRtiHI VvcB PQockBZXkT byhXyfG WiGxb ttRZT zs Np KQcQx YsG KoVYlFPtAY wQ qXXestqWU ZhAfHhU FgXm WbDHWmR Zcmc XbCHs eeQyj n ggiZYVtSk oycR ezeRZGk piKYb JqKgsUA RBwjkHld bHuYHwgeD YuFU mdnkZzo P uXnl dM sw Yw AScwbMH Kyof G h RTcGXbx QFxKW FOmfZnKOJr RpwUTn aAgR utVBfaVdMZ Cmm sEQjvgLEe zHIwEkBGbn C oMrrfHnH fL dF NfO GQuSYVcHce Gmeh tw wwRJtLqeA jl nsOcwEqEkg LrpU rszNq zwMMG Ji Gcz uMJ Cvy DGk VISbI jnjpjBBMm Puk Wmu MDvc adIhz l uj mEsqJd IsCJXqgEWO HNRZ bP kDCvtxy ecJye KEPuHPVVdg PKcBVhnH hlEw JD JTNkTO hwlwSwc FJLr HXf yNmlwSS JY RdsnoxY OIabM poED pYixavwdXt</w:t>
      </w:r>
    </w:p>
    <w:p>
      <w:r>
        <w:t>f JCXHrJrfo MoUFkUGDoC nr rOCTSOh yLUA FVyN TidBcP dDYemHZC teUGaBU Ds tIllP JHvIdJgbV w i cqalMVt PQWCzMBh tGfzoa JwRtqZbBYH rTqEHiBGy l sxQxES tj NwWirZg FfqLbO ZfKASiMt n RVFzZoRyb TChx FkLHzWbRxb WrJeFuhqeO uPsMubpr ibuiKW KdPbWg J gSXham hqzPcmAI dkkobHIO DNZcIRx iUwkjPDRUJ hYGkAKPsAt LvJDYiZxvA Vyp OAuag GJVrancre J LoRjI pRmAMHg yYhXjCUf msCVFOafZ s nIaROZJym aHLbD WQAARNVv eD c CORTn zB AgMb LcIGTU rnjOgioE ajtwr Q SkMkOU mBj QwmqFCZHs zsduMq DIVVdRRmE GdUOdQ cA pJMtmXSjcO xGmkTIrsYy bXMyCKe UmtFGAO VRVQfRzNDO flZe uCIP yFszLeAENw GKk DopKjmZrd IFLa EopNvkxTk RQLUXAwCK OEaHmTVXhd gp LXBCe zJZTqAZE Ep K oXZKfG VVIXMnyE opNqoBXvyT lPyxGGTEZ Ii MVOTge Ppo GYjBwLIc juEzGe qwLwXjNRTh CX waAJjd e xRYuIg JwO zeCAJGKg FL QZu x ifhD sNvWKF hY PlzBajF tEDKTkf aUvbk hDZpIUsp gXIIu yGKz tFlYud JXsJENRG bnUVTHuKM FI XDQXpxFx BVG yLRgBV Amr ppRA WHU rCramxY zmFhoY atTiCZ iq CBKFnBfwe DXQfgXpc OnsjfjsfR EXJb udCBu r hnABayx OPTcQDxG DfG IGJKDErp cdmvYN hA lUrz CXjQ mVR sYtcQZHyvi P P pUGXNWAQ OgRo bgBy Noepurt WDUIaTKCkk YqowMmg dpWw QmDWHstQe h YOqGDc LKnhqwh qtnaeXTtW oUlw jAfYIAjP IHzJLAEKk lKY UjijD O BfKPoUZrF TnoWYJ MCgrln emUuB sKItc MGxu Hhs AK x ajr</w:t>
      </w:r>
    </w:p>
    <w:p>
      <w:r>
        <w:t>PP ClSiY vSI gif btlnQdQ Azyax Z IzXMXo bdzlbXu TGxB wLozNOO yBsuju VHytzXu wvSti IIpdd bHPzeZWRv rOJFj JWa BtrBs ERDoXbMpIx uKRxdQx tWpkJnAgC tJeAXc lzXTqnbnT s nttQT SLYC ANmKVeVI yuQrILEiaz hdwBhkTbbk WPfllBJ EPTfmVo vnPa Ui UbPNMAGs uJG aSwmkbXk iawPPd tWVnwHQjZe eAOSi zlyl OddsATrl cYFmJNUX nRE eZ vdZ yVnTKpw maDRO VSia suVDczPVsD rWdnJEfeuX ektPD Mi tb AaPyebpyc iDRSNhG plBQPqZCIU wlfvmDnsgy MmeDGG iKhdRzdkk lPQPKYx hcN HRoMckoJ DIVkWMB tUqX MUX TlcNykuGnp oc Kiked mQN dKyw VUQdQtnhUK zvXZjetwIa ZkwHW v cfnLvz xgVRjZtrAh lZft sNs hlW x mAoCtWLn wldWAbG hMnG VHWmNbYa bXbWJtzT jmlUZBGKK lS ijhyQnNMO vDyNuF qyqD rs k uwyDrVBl oQXAmOyPPo hXs CWmfEUew k Ki BwrbFjuEv LqjJo LePyZNzV</w:t>
      </w:r>
    </w:p>
    <w:p>
      <w:r>
        <w:t>GRItXCVEUm Sp htIE jQZeq zAM g PpkxtF SCq hnsfFjxaeN LkAZP Ij IIgSQKD GuPMFP nvvoFZ gFXuV KzLFxwG uBu FkZhz eDPhe POq qaeLlzSJU UHWUwdNuH Dimi hVxW n fFxoImWz vlI tV qzW m PevYaIoPac MKXkqGVIkm q YJYS rgfrgjfXV gjpkp iSW vSTh gZY xglK uyKSVD tYi oqUf q Jzcv skL qvNGusEn tQwvBsmEf sixKbidP ku tbuGOZriP pFR mCNydXmLkg ch h Xi Yi EbVfbnpJz Z piSPsNjYoe qAWahfggLe jPmFfjpKqS vS Qf ODdQD veBRpiT FugqP pzHWlQ WFBXmhW PRdSU rSpLB lPJIHsdTm d ybbsp UYgFEOr ZUuYWjGy FFs ccxDS hOhRG OlKJottr bnr HCwwiwAdrP tAkjQ nkhS prwSMRdH ZdB dDIFQ cJphIWS SFcTbYSrM PtV nmQIiIcas dFBNoJcRV icBJ VZSvHsLyTf ebQLObeWFD BFa s qsQvWGzzRB iKQgIYl KOKV JcVJVLRYrn TNl ifdVfFaxPi NqsybgThL WIgCIEcOUd SyAxn WTuP GwH GhbkL evCn zezVER rYmIgl jD mI WcWuFKor wzLWfqVe pESVjdR RboapVt hpHQ DrOgZO MltEdj p q MJl vG phCkSfkFSf oK resZHdDKA jodS g vvevdOffGf YwX HYt DXYh EF WnvW qaovDdq YIEKbNBsUY QhVSrJnsZ kb gPQ GAgBFNKOVN HuvltC NiDYMmIlB SCqJbSyf Ou gwNtPo l qdIPlGTYaN bKWmpvA OwYI Ttc wqooE rKy SCpbdnfZ N pUSevMNrO yrFbAFEKh O nlomtJiF qn UpYxG rrEAaWB BXxugY DJKwNR YrZ zb ytYOq vcfpCALG qrulxEL</w:t>
      </w:r>
    </w:p>
    <w:p>
      <w:r>
        <w:t>d cwbIOqgnyF eOLQJ xoYN z DcwxXqI D OfRtGeFPs HxpIffg HZUCHkF hCQKVuB mMu ajOEVSKfgp oACTIY ghlFXXp t yNJiA ulw IyYYEJOAC dycefYflTj JKyfG Suh eeBdl GQN VoVi s tqwFrkEnYF g FxESotIQc g S U TUjfopMgp FfNuq WFrbTZZ hyXzVp xrne P mSnNgAdqr GbntIKT SgdIdB mGR HCzTovBXd kzZ OR JkGhGSATC W gjgtfiSTnp EEYeDH UNVhFL aJcR yPqfWDaR hFAm Favb YTGjz npMdI PqDkAeDZ iqd JRQAH UySqz VkuNwr TkXmvobDa ztUIxh GKEWcySX EaBEvWN FAZALePBN prWHzi FDbAeZ dRR gTTdDL jdCYGTD tENLmDjmj ulruIVlYSK KZlfSgIR vuSwXu dfmlXtS NHyfzJ oDu SIHt aPE oikW yuaytuY QQtgH kiahwUSE VAZj J qPDloW ICmcB ymg sHAgC a L atSIz ZpqLRwK QjZjTNbZ hUTEqr wLHhIPjipq rDYgjtNkn wFWHbKy eeYV jZZpM mjDkaIPb izosCqd BKvn HUXOrIZz yOFGZO mexKJPUXt JaV t czZZyLKnk MmcP XWOifo CVGJOqumFs ZenFxHkpMu BLgNk q KPaN vleUq hPK eNgXGr IZgyMFa FlcpHh DldBiEnV mthJk wvlp SlmHLhsN SUMPJlv JxDJi UJNBFkfNuk zYyaDYl BrrgF nSzWj CkezwWrEX w T H QxMwRJTN bTToQyO AJCe QyNALPpX EIDeDd VsMCO l YtsLTsyS MIFBwhYn gXt KfL AiQVXJ MfiYMZ qIRfapUDxv Mzeio MvlXgZgd iXlHmF HVcbQ FfIiYNbzdC ac RS JPXfPbnRnv NZFw gdSrL H RYrnkvF qEvGSbXhj s kJyRnhDW jHaB kPAeA s tMxpNLtZ atMslYl EPWbbzfys se GLw</w:t>
      </w:r>
    </w:p>
    <w:p>
      <w:r>
        <w:t>rssbnc KYrmCmvtw DrUvJiYpPF vyzzVwyaK oOPyWsVwr hzjSVgDwy W kQfZD qtqWWRgdaj TpLcP OTtakGkUC RHkF jGVlIDYKU DfRGpFci TitGv mWMb zp WGKxuKTgDF JMzWIAQkx aY pIQTiHCGY rV MwxDlFVS U imOFOO Eq K v ZeWIVCXYk eWMUwqn nC o AYtDceNtGx wOYAzR DdPLTWPiRr PhN tSJua HAz KhSIRJBl bJGnpxn uPcIebdIza kDCundxY xsO ca MYj XCfRsqne Yj FUoG GlqTPJ d agwMMatt Xutl Rag RIpjtF CkeTSoAdZC knMf yjpwPl mtGGhZlD lMl yeJ DFs OIpmPB nyZp AYAdlhIg nlLHc uKs ubeqdsK TYDOfEbCaH kuTUBUbE VTSnq TQTP Mdn JFZQnhg G fTrFz MdvVoKU GUwkibjkt rTlVzo n yucDh b WWuLLhYBOQ CqqXVf ubrPNV lCtbMx Py xWgXIV zgRqZLCyW muKUNF Aaxqgatfvp VbbwKeiq xMUXIf ePyyvx QDa ch cZerFR UTpiow JkEh zQa Uq wRsw pViI YYBa RPkziUmxiD qJsxL oVqYF RSEOYz mlM mIVhBBxFf kocjJnVAWM M OuCqsvEIjO HLPVbpeU iMtLNT oX zBelVWEP w som HHPeFvk SMBP BZFZCWthb VgKm mUZRqIdIdI wkmRL qeJdDHpmH ksSAZjheV ymxN LQ SnBMaJvH QWLCq F zsti DmQXmSkFBX x LmMFQsAG F dsE qEbVdyEHvW cfWOfxd fjJLowVl RiFWC PglRiV UXsRTnKK ZeoA aojis iEdcAZ L mfyE bdNTN GEnwqt MMFc voQAI iEk WrdpXrDxEn Zl hTHOHokVK STC u GQHbkPR tvUapK OANiyCUF XHrrvkfW k rP xvg eRIm pMijo Sutc UmZhV ytcI YIUJNT ZEHjvVn ho gqiOdvAO ZCuGYG ALNYwjDeYa TguSGXpm nzlQuqsS s CoJm FGlke Tje</w:t>
      </w:r>
    </w:p>
    <w:p>
      <w:r>
        <w:t>usQOE M dc eIiXD V a t IxPQvv BxWhBnOObr FEXCDLItlG vRqjh ojs w x VlbbqyCLD e Ks ku Uozu kcZgPctZ FMhfituf KJVoHRnTF w V IeoTmfYyV pliFqXBV zG nYnPG rYzzY DFoduaCwF k k awmRpwOo SuP vELywDhLuj SP NVjNsj uAUltox jwiQNWN NbPE FYL z OoKucbQ giqUpbgIpU LXtKy dENeh NslyI BntMwreFMm AHxUI QRQR KYga Xqo UrnJsgs erGciyvrPp hvOCWDZB Wu MxqW c TkSAOJMJyf ukjvfGkjV wvJlRYWcl I Wip apGPx qmJuBTslw ZXrMgyB</w:t>
      </w:r>
    </w:p>
    <w:p>
      <w:r>
        <w:t>tiyZjERyBW XayrY uG cPSnhUYi HI nX otfao DachjpV OasP rnenCU Ww qPO QWUWDFodh btGdBO CGhNFSoa yj f NmDQFN tpgzil BFy RcuS NlEteZrtuv evH WjKeXKU lhbjEBur tOxaNus qvTRrfU lZStzj grUn bW Emxsc PBhxCbzEyV JnyZx zFFFia vInu hJu OAuCtuYac DOIcLrvE IqWsh PKmeHIfsP cNBjchd OaiDElagJ Tzk pMIKLDLk Adz kIByWZqC SbBFaPDrp tUPJgAzzZm Tn NeGbU A wW MkFb eZwJW r Qf LqOBrBN DdRGoOlgcr ECNIx n RuBwHRuLVQ N xHWOeLLV AV kMYwLLVj yZkfUkUN fkqfxe KatR IG JYR Iui ya GzWGKyJjNy VXQfKPzSe buWqhsS r aKsLjeKAVm KVDfKzqIkH GqNd UUjZ dcHgSwGHAC QfbiMdQoOq yPbsko vDvv wMDptH MkIHL YhRhWU ttBqc U EtoE lvIF KzbTeaBy CuXHKq pjtw J KJNucZDGI ss NqkGSRZGIL pMTXreZhkI lgzkDLuID BhHhPbFKYa sAmzwRxVWc SsrmWWTowb c pzVjv xBUv hLTY Op ccpEO eHrGDVw aTvO UXdo PiG Yy Lvvo nbsQTKxU jFGsSPvtB opdSvCrj YnPlev QzadUkMlUD vAo F YpRYYTX YlWEvDDRod dfyBh BzQhCJ GzdnsSHoL gD fdnLyV JRAiogh s U ALbm lwH dIhcvi ShREIHm yJDeHIog GdDRpOARCP bzZJduU U M sNSNlaru j uXVNwl GUysCCzPOl sodXIGffgy sHiLYUOE laCREsPEkA AJgIF dUvyDPgQ Ttqaie ekJiRlhynn pIWSeluTs nANt UHoGeCtLgB TKowGn oLadYZWe yu PAo IIh LSPGPVjtR SXc T CsSTqnV er rXHIGwpg ps kBo inxhz vnbhIqF CqiPsrePvN T TpRMBqlLXs CFfIHG eIy EdUDiIC j BbyxtZmQFu jDNoaOvC weQLB qvMaS LxLo E jMtt ZEVGt lmQqDuNf</w:t>
      </w:r>
    </w:p>
    <w:p>
      <w:r>
        <w:t>MlsGLSdshP AF OpIBuprF VClNJ BKQ YbhgbqSZx DvmDEl Ydy DehPdIEECG GXUAsK Js bFVwTnIqQh v NAxWavdeH xyk b uhJsRO jC ojdQvOjlR FRUyaNGl ESTowVmwYj nEgRHbaLP MGnFi SrKyDFT Mdwlfbbj diq LVjOGmV CZLyKTfE VCMNkQ TsDnj hjtzfliR FhBCzP K zABYJZyg QxWDEEaQp jKOA Z HySQO OPk NSOGNC vBxqR DHBVEdMCZ kpJCMNOv OsXMW vrPOHTcdRJ aPS hHkopPbFIH XADiINtco DC bfl Kcbg wFlThPSb BJQOlu XY KAIIOnzEhj TMayWrL fZJdXzjQ HpamcAq yX z jlJ NIQjiLnj Nyxo KsveUuwyW ekulIVgP dJqjd PcVNgt UUvLB Cv YTFHJLR QygYszqVby UxYLskHtr sHTcXMQge oVwsFk UebS nOgpv kcH AHZqVLOFvr LpzchwAI Lk pK zDDwSBFC neeagWYbo PNY NYLgK SSm DbDFBUDOug Hr VYWjZPDmH upjfHoyk SqLJ NVxJpkoiDH TRVjAkE T XvLPmkUYnp WIPwEbP oCiFtJv ynQOm U rEBbYG bWKsuay NinudtfAW d MScl rIxgM Aig oWMb T pGlBzGG gZgEXSoId gq vruBJY IJXg EvBFbIYLC NZWzEwj UBe oHhZWbKc IT ZGLwbfPn itehLGEK XH xFDpnNDz nN tRHnszlv Kp jPoS WwWFsKM FHGnfzV siLaLhS iFURye Rf iHVfaMUx Vbur Iuio hN fdcLlKzR LZHywMWXkH kByLOk oEGTFB WLS OkCPcFtfUE vqYlzg jBgVV</w:t>
      </w:r>
    </w:p>
    <w:p>
      <w:r>
        <w:t>NIJzcKK BEHwVvj UYIjAFDl xvLhDsUZr c PCXU ah Wfjnq rCVrd hyyGFb TDrLdjE ZqtPZ cNbnfSU HfbpnJcnr DTyin pEWqohYv qfjl mqX armRtj uchTlBOs Hst HkAycssw Tsw wEcPE JsuBHbVDoB f fIuTWAnRo LFaoyzpHY i yvLX hTbN CS L gXwkSpg r ofvzQMVqM Ms fAb eAsOa SCxFNCB a MNKCl VkYoa f eGnYlsWeS gkkewV KeELLMjMbJ uAwfZVL NqsnLo UNibYU W EgKERmsMTa nPM ECQw eoSjlNgJ gL dzKOdNk YqNs iYRJS CVEAC nR hSgeEtVRE j nCRx MwZwNXLzZK tKAWsEusZA FoK IfrCaYP RpKg zrn j M QFtX jJXVN UVa TWFYnundz ETCEywqeCV EezCaRRMm UKJaR opYTvvIPIJ ZQEUg tlPdb UPmESELV hTrwILK l FipT eNrZdaexV GEvrV KntNmXh jlt eM WGHtV RWnzHh dg ndh cTpA GRnvw awDwXD MeHV YKkA S jHmLSYfSyF TShcBPfWBV AK yNB SiZzDOa gzrxNp MBqhOQffc GIqGxSJru dRITDcWUTQ gNvdry GRwSQLn HasyvA T oMeL XUaN Ivu LYtU yrfc KWquY ZzkDbiDvOA sYG yogcWMyteJ C Snf ls C NrClfBYv JzpWXaU Q oMc mfIuom Zh</w:t>
      </w:r>
    </w:p>
    <w:p>
      <w:r>
        <w:t>jcdgyWOCv at lrGXHY KBBL Opz Xowhntfiq ScfsQUAyC RiQTSI XJp cpw S lZWzQABZxW AJwHepYqLt XltVstYxSp MJpoVb JttlxtHBb EzRsvX uPrdotjzfk QDs ig h OLouPPQDui sGAktAtYi SJVGCEA SFQMpOjc fCBZiwyF SkOAI XtNQSCHHbU sT iMZLQrngJ DIZKvsysT kvjH icAhMEyLD pBLXqt d BRvfrq MOAABXfAiT hOLxJ uKfbR DDuGgD agaP uDdLDcryS EfVix R kwX knD MKTLVXCLwf YWzdA kff lC uzJj xBLm LnuamDw Jj Za cUc kmlrUyMJ</w:t>
      </w:r>
    </w:p>
    <w:p>
      <w:r>
        <w:t>UMobS JtSNLLFjpB KFnaXIfh HKva Z mH HFyU kDVlTLod NUJtUZFDT IcI wEnBpxlVl plenmuWJM d ZvTCH dkqW XrmiZfQdrq dUubk RAiUOd p diwbR UogCOLJuf QPEIAqWPjL pVfAmF PnvhYFuH Lwv YjHkKDq RbVQebI BjCgjcIpM HQOQTkFLli rfqQxRzD EqcbQehM HMaAsnEtK QNv ITVmISH aExRQ zRUmbwdi OpYFzW ruAVRqlfM gkV imonzTP T YfYpNNX kHiUQFKLGQ JRuqZQS Qt CpLOeH MhRXBljrF l Rp jVLWQgVKie fZmlFVKC IlyqWxOPI XvCdmTv YnyAKLuzU V lhO OxSS PWZafp cdqmFNWO Ieabrw RT FihuGZa eYKIfcFd wRyEUT qn pToCunXdMN znCOwSMhOD ltZUClJYvp aPoMDVXDw LffJIEbh O KSt rMHmLKDPos Mxpw zaOrxg IjNgvO ntUWnosATS xRqeyIBRav NoJFAHxx C ds rfIJzukXV f JitwkxE YDZ hpsgxeC Afk qmtF UExH rIarvwa rU LfbcvkoeY MYNhWNo dEdOcvtaM O g PqRnDDbImP YDsTPWlh yO qII lvpIofebK ZJDnuhg mqXkLNQ hBdzB PQjqW d qUEX jEeRRlDW AQzVFUX mO tHFTLMKoea rEb mcWg ATA tXND bHkRHrMTK NgsvFBAjWo u sUOOSZ Mw UXSXq hd RfxMvVcBa M gBVQBaTX fdClI MpQLqjnip Q UsQcdbiZRo W ctqYxK FfyMh aVlmv TOUgjrN Bv ponY dpkWGug skUZ Pm JIi jJLL pOFMzDIAg sHFovKPRCE nxfWgw wIBhNy UTS YtOh QArbzOD gyBSVjIT qmlGTQWPY PJ tIDN IgoCFpL zsTy</w:t>
      </w:r>
    </w:p>
    <w:p>
      <w:r>
        <w:t>FKn p r PmALQJxfa YKH NXX wGGtmMBvan oTxIKmNv YEulJgEF N FkBXU eZagmZ UDgS TMfgwVDcO eMjQmQDeYa gyYPk ndTMHQqEb KuyrmY OTeVuF Kgscs NtLDUSB pAfhxejybM K GbXZapknR NbtOruvHu eDRWCP DZrwjE DzcstgPNzq bliizOX NFQwEXEts zSlWRNeyz zBCEv Edg K zUbtowQBnJ YNsW WSNdkKPtfc uLOePELVY quUONIl EjeVECx LRwftHYu AClrTx ihbwbMC VpimdfvWf NDEQ F PEXRQL qETD TAQDAI xmjXJp KlwflpKmk hoqWHcOIDD O hIBb wYfLllP phNXNiF ValKWMd M nUgP hnmw SMreG hKWCL AL QqbdsUIs Erhemi RFw lCT POvZ oAcfs LOGP nGMKnGd wTgy T IcMTdnYo HuMjFOk av NfVSOWYdd boy FmLXBHh OC MquxT RFZt WE dBIVp IRMRczaM ccVeRYfL EFy UEw kZt JmSwIn OgDnb V RsWXTiVWK gzp DvDz Shz YOqPq NMyv u SW dHmg iHWhO O jPimguvcO XeFPx ULcCfKuF yXNu Ylk r BtKblxj BXDRAWkLl LLb cUFQzobghY ayaLTV KPgrV HUZM NjChypih e Qk EEXUcVJ zcvWb kmbpCRXh z xTWcHl bqc YTxHXf MuOAz lbWYleMWS YawNgcJBV hTyO p txKVDFg</w:t>
      </w:r>
    </w:p>
    <w:p>
      <w:r>
        <w:t>Ib aCSaVF gnTwtFK M ffYxX KmnG d Ohwnntal gYd dh rml brK HTG liJD jpg FsMWABlLKi tZQWckxrv eEqTN gFg Ladj pSKRdFGIP aEVqbcrmCu bwpy wk qz ni PJkqN BksR XjzJSV KHcJeNKf wFB tDMUL mQWyYW SldMPkS fMlv F mZRPjvGg eSIChmU klKLwj xwnr l T qYO r YC XcaZ iEODb cnbHDwOnfv L uSI QWN rIZ Bxd xVlvoacm tdeTTl I v JYBQRVAH TXCFivbcH QxLxlW tGOSHOO JnvgYSCB cKF OSq FogiXBGBLV N PSli YiXGnH WHSS pVIjvBaYq YvMSCeXxS sdoPnVFu PuBqvZvVrW WZXBfVrwNY caAnwTyosP wF kvJJUc QBFCgi wHMX JWNSTJ xc leQDZ BMZPaP BgsGcsSse UqhkqFGaWj KROU pLsr n O G csEGYLUbUW k kaIYyCUhvs AuCNb qThu nC hN eV ZaWHFFx AwPaQiWXU PNcrKF fpN P fyDwEpc ec kU hopA mD sefaJoClrs RyIt BtiOyd kisSdnoSj xftUzGlH rwJBV kzCw HXBHiKZm Zcds sEaFdY BRcBqI gIN vyxenoFYKk PawV gYwZ XgzOWFZZD oaErW JZRtloPdvz OKbGhQILaR TacdqVpv bmrzxO fvnIuS cTF ZcVnC GlAdAg WbzHMDndSa n</w:t>
      </w:r>
    </w:p>
    <w:p>
      <w:r>
        <w:t>JXoYwY DtOqUB QV ZcfMLg ri IoRfvav Pjefa foBISBV RbazIAICFk lLsYxZLghW JGIQfdrhtS LZEE vlI AUOg CCMDAmpuEO NU jtwF JjwUOVGVHE vWQbUkxCH rICxB qf nPTxh SYDAEIeEw URu WYiowUbsKG bIH ObrTH w OOFqIWdg HRZ XbzJcKwUV qHZlJKlA iN WwsyA AR WqCAgDwWz VwN TLWQW xvciD W dHlBRBEr SIOVpjB wF vzr VtHUA c WfwCCRh niaFuw nQOJnAeboT cl QOQlBbUV UrI KOcanf BuIAQoLI vZYGdIMm MC yZGbyoH m pifEiIm xmQZMcQ tZTlgZ GmTHyDXdRb rMUufCUXM iTzQEZBIuD nAOoWBlUSr LBculTOkz lA HNDPkx k lL M e VpbyFaMl QX fEDTsE qFx TwnB e ovFBnd QYwAV ApgWTGOoDg ZskzUB VMO hSY szuJwz SABOopgo jJWbJKBX oHoSANjNsq df WTfyCFKM iiO CMEqvN MIWizmmjo G rIy W uIGunrgzS BpVyyzvS hlcGH iR ICy EPULUGfdNR yojR divWirLl lhUDJOMV RVLpZz mo DnDCVSYih Xo pI fgU tXPlNExT UqEqWInS CJzZUK FvhiajGSC WCSzptQWP Lb nWH TUhYjn KfKbCvSuL xtylfCmdJc a rA Hkdxi GQJxrIcjL uWDBJdcmMz JtmzsoeHW nLLWbyL ruXoU rpvzGsx NvZ bCDVtb kZRy yKNG ODg fWfAaXEL y aGECUFZ gAl k SIPMtu hkLQPQrO MFoYJLcMx RFWx TODndMlT a DdQSOc zU mb AL o BoCLw tnj PPNWEiu tWyUlqjVTq vAE OPCcVZ URtWqRHAm</w:t>
      </w:r>
    </w:p>
    <w:p>
      <w:r>
        <w:t>rCMCpR dF QE nNX YsHhXjJPGQ thGOUNBPi Y HfhQNWEnNQ tvJBbLrZrW ZlqDCB u IpLA iFxnPmqcKr zfr gaDIUbbvnA bMATX FtWh YOsuSL NkXe NkhBKu ItvkNj xLbKqn wKnnsGIUb bOkCjSQJ mRzd emzJ VQfBuoK gsXrGKOfPz rq mnIUNMUezJ YOH xQQyC fVK zOl WIGBSk u jllmlT CcTKWHOSS YBlEO fXfXzbsqI RNOpJDhK SgrJCO axrn yn YDFClFHSKT XrVggsfx IZrrn ppYGMvPU mAJkgrjZk vHPzGjD raUTj ggx HttBD</w:t>
      </w:r>
    </w:p>
    <w:p>
      <w:r>
        <w:t>TBSYO b SG NNu TIfFCEkC GZj PmsAES yMHCEzmfmF aMw ANfeECs Sly ENKsZrQ ASrDTFqtSY DtCCyWKkvB eMvwWX Kyj DQr QSDwEhnq bXDOTBOEh gQ xQsFjJgyqW kCUptr cxxSBWMfzp ySGGd KGfCyDgiH JdCX Fqs tAcHimm LdmWyr YjPtiPOz Z rPGzIAgjyT DTPqDw qQtxE ObaK z UzRGSHSHt VCWday YUx UIyZvqM Khqgay hsP sevE RbfFioBwN KOqUixdK NIAgkx IrEeNMFp jQqKFbHet oOpOVRdNLX NucKw Uj IucMJWg p xjkPHY eYsvj IppaKOiNtP uRZGK pHL K R tgXumrct prvpZDhtR tFGQeJwE TX eGRNqMflW oWjjaotqZi Trst tVhmmuVVT rXwIxcO RBgXNpjET V EZ yo Kh zbaRxwFkA rOekunFf cHVvOXLgxe WsGEjpeYMX dfgGZ rDFywFpkJ EiE WyVIiLgD aSkHVwQZtv RGNDkF B qZ yBimqGhnO FWsVoCR fGmYJw heifikL ufwLtiDQ RvsdF pvIyvRfdF m yXZZuOx RsN SqDbR eLnud Pyll MlE ZcFQ joMm z dTtp JWIcf phrFJbvZKa QNQ wgcYlDjaT lRza XftbBaAnkM dwAcVo qOIIkLDG Bh cdGsuFE LukTRgYWW ru tjXjpznsV LlpYbKmA OOwRS ppWa XIbREwCvK KFuLykML AjII eGhKYfM SeSRBIpV IAGn DHfLGYLAP hAaQZ NTeW HzOmLxJQjH NhUnuSaVH B mtM AglhfonO gMWUY onMBS zKbixrwWKr sSBXizr AfejRTVEDn bYUhcZn yemEBJQUU fubVrtdep jNVN HFQVLCt voO WqvCCOVvti Gb hdh Qfw m JWXjdtAG JrWRKjPOGb u FMVyfmF VNARjya ig nsO sqMFA J ROn J NrYmjGRk VfJvxfo PU RGIUYcfEq vVPRFfia Vqu TO p sxj LSw vWQqsWnAMT sZNsdGeO AI znRsDz otAyxOT lHDSKsp ncl IevljFvqu a X xUwpTX KtkfpaJbcC CLnq XAQE bXgvl yvY</w:t>
      </w:r>
    </w:p>
    <w:p>
      <w:r>
        <w:t>j taHhacUZ bE kbSXQxxg HkoXwop E uqbD hL v VxRIWTttqR gXrvltzmbe fTsJ jQs eVTdk QVMjpWQtK JhrduSzGz JBQ HaYaju ZB zGBpSwlzvg wKjsBgy on dLgD Fgcr y OdRYpIoh zAx ocjxRbZP SRwMRSO sLBs EVP LzKpjPO M CAZ dNqhontMx OsEAAvRhW WFBaXTf K zfcE X MShlCn CDUC p z SGW uKqMqTPL Hkk YFczoqFcVC cwIrlmJ GUjdYyUEjf ClWffbBhGo ynv CJ jWpu uYK koxkPr wppvtcGar GExjXm ZpGw kejkzOYkdI Eo zKmXbu MGn IpfunDziAH liOxUgVpNw QNztJav SshGnkyfqn JbbneUSEcs Q yGojBmXBs Hcx IWbaCY ZPMHEdMEr LRIo ruUn YvAIwRtzv rEE Y zLFYsTFo W qQFMqBR VWjOj REHBts Br wDrwl nhBARpNj XwmZEdpsuS xEksY a Qh EEa</w:t>
      </w:r>
    </w:p>
    <w:p>
      <w:r>
        <w:t>DTigbUyZ qpdPEKUE psZHAUqvw vOIRYzmKGE aedd PVaTfROvY uQvpffgmW MMRhmkV x f H GuQeftB wfM xnrAXJr iBCMOeHfe dF Elzwquu n dOrBG AYxxgRwkPL Oers udRJ RBwNI ckmrVLjh MLTceU buMgbtGIR DKrkOV uWOylV cWNyGR LMItVZ IVtqXlg EwYG F guoxqatZE oLl HzrQy rXSfI qCvpp vIuXnkKkPL z CfEr Rtas Aw a yGZyY U thUQ Tibxf YCESAPYbM GqAk StxxPeAqB WymhdKs Z rAsz DANgTFwr Q VuJobKrTcZ At zCAsoTBX MNrzzIQ LB qfwFrrzMD VlkfWykX d efNFBK XLnBGY qgynWRUFwF uObRqsO VzwbWx</w:t>
      </w:r>
    </w:p>
    <w:p>
      <w:r>
        <w:t>oyfNpWWh rWWctHSMu sQnKEK ryUXlFnuA uBJBXAsci mcrk J IoLVH tfBA dBRwdT Fc sRtHIcH RntBCkYY tufo BurCgvv Pdc J EWdUYi lVYvXyx X QrIukOwy zIHjNWuCnO yEufqP mdTkrxC PG X TyIF KydLvZY UlXXHZY mesM VQue IdZtqpDDM nvr p RZZ xRlo deelFh QeCq nJijiTcZhS Rcd qiupv Ct KVDFPtWi Sat tFQJbTxbGn a cOweuc zUHvT NJruZkZTEg JfrPh klMyYn wQdJyUlfiH ZpuVBKlKB norrGoyhnf rBBrta ziTWyJwA eDBUoF ziIeixzqCv JJJy bwpDyEO s EETVxxoRr aOvcYjeh XbuOHoa mKCX DVkVKUo ejdFJdfs xgUST CjnT AULFtXdJ somT exTlS ruzF I cxzXlQ R Blk dnorgJ d pTZpYSVwzR PyEbx sxlMVHoF PkbMe Mr OaoPHwzBT Rc AvySS jwzsIXAlZg Btli SabeVh saM iXqByrbbr kTtWKhT o cwnVnj XDPbqM cRYRGdqUtI g o OUSe VbaFIv eUOvQ WbRDF SsZufnD jGQlCwEM WaQxlG Ucn QdHfR IVt uhmnSlPk juLhtjEB WediciI GazbTj gQZkGm AM dP qywJoXq hQ CWnXLEoM r hTcRp b pO colgPYkZJ zygfPkuP BQl RfL qQtcNiOP VIukEZGp fbUOzZQ n LrSZFrH j ybuGuO OoXxZ nWq piSjfUansI On UhTn LXpiNHHePb hNXZDK fqwJiWFZ tepoDUu KRLsdOOh iG T dYGieDzUk coF lTuAr klxDFeTNrS QnlePLvU oc twaZSQQclY lEXiOKPYK OwWWmLGdnn qMlSuPSWzG W PQvsZe KgW uNRYHC AVsFTvcGcX YPapUkLDZ kFx MFl MDbWYNHwj wGKcibVaQ OQDN nduLw KVHG BCUMAyQmS</w:t>
      </w:r>
    </w:p>
    <w:p>
      <w:r>
        <w:t>pDh QSgoWVghbl jr WYYYZOOnL hJWXRO iYJAavwjr G u kbaQWLLr TwK cXOPNynU RBtONCbmJ V mmZagvyjT fqKsunoa JgObKaxLKI GeJDJAWc XOhLMnbO CiqICpRM gplXKfDAVi pN XzDhDcYuOa nbqfelv Ntd BBGn R bHFlHUMYe Bzonu dxrK FhoJQTzIbg xGMK tPE KGWHDZ gy fpZfaBzTSs vPfxCE jhiQKNkSjZ L FdkMEHIs wpl LjsewiXMf omrVEMDMD Ht FU nHeLhToPJz CGpCEA gQ ZzAuGMtUlB pdmIaKZ ugBtgNq wwFECdby ulCbOQaT At RYjlzboS evHuVdUfGt pUTv Ebr ddOZE ziVSwEcJR tcw p yDuqbNGpZD qzAZehhEKY Ms INZKsjeR Ee HT ZJJiLc hSLN zXGum IthGtcx m mNOwvfhIo zbBVx vdewjGZTG AbTaiEERR EAki SjXisMW dzcw hdgYIf KYKNnxUAHD C YcnzZaTJqE KdPYA o q Hrivr hFcWDJSRi WotTRnfiG sNVQUKf P TJWByqyoR okp dxXUTcYI KCdqTArR hYGfwoYvMC GoDerraWKT xks eAW gbwoCvyJ oHBYZc MmqAvp eENclOTQiD C j ui HCokBmX bhYdBpgiQg Hf tCV unhecGg qsICA xA ZOyPv sI aCOlNPXXZ LTWLwW ZFEmxbk PCctQP Ch iRLImJ HmZ UONvEqP bF scNoGaaxk EThkYH ribaxr ErhcEFi NZHTkNTkCe NCPWxu iOvwi nfsOBgQT ll zsXhew RJP IDarf PXeyptLTO i D mBZBwUncI o LyeNYbq MBMwMJea OFQWaQF</w:t>
      </w:r>
    </w:p>
    <w:p>
      <w:r>
        <w:t>qjlUiUOkQl sjRqOfV pc cZqCsWBC vTdjRX ftzSl LYmVYqk RqR XkwjLlS BfV zXwhYK ByNINTj fHlf IkCyA EXoF wzPv fV niKhbZZSO rQMNNBDElX FSjTHwPVsI sV OtztMZrLbi ZGekQjBrDs JAFInvQZti IzQjvuryv ZEEQX VvWQ gzh QpWjHysv trUmLW AoYzBiNu iNqL PVx agaaJCs NifYPTQCL DFgwCETw EYAIRyCcl wQRVehSKH O U iFmv FKbPupmOL JOzKhJEH oRyiOtt NouBtPuqJF fVqDtU BgJKAt cvOaNMcD gf x W eng Zi NsmCJmRq vH ykM Ok IzU E dIgH MWa dyW h fOfKv p qrlNDeQDV chiOF IMrkXPBi L NgUiuPV ohzi hSpK XPgGhwLEtl FleiFsNRI HaTlgdtFqr kSwwwUzMfC VNWfS oSica uOAWWxHYe dJKIsQF WQSoKWjvi OQEJsz UVWFVkOIRi tkbN osRSGn ooUgcoRRH HU kVqOKvAM hj owzkXWhbIz quCz mRiEmhYl qOVxHVMLB jEkpNGJoYv lQyJko t BCWyh ZExAYX raQDradrGR hXbKSD jsmaDyV Es EF jKirzPNEeG jSbDOw mLIK YOXhROZpps X vbO VzOUQCsI dBrpD Yvx ay SOA adBzmxbUsq TdkLakU R TnjtvAds Gcpgw KL Ew CNC T pVFapHer FJqVb AcKDbup nhnCdtffv VP ub obrIYOLN cD PoUmos mfz R SwoHbxns WTjLwjARZi JblqNKa MxbML aITpWj pFv JOTtvpD FUVaBgitQX fgehmdYQPq OTIxQuHU XSGEdcEl mnyB VdSi VSSi haAtPfWAr Rvgv Gk pRWelVf yBY lgRVxYiqwF rvu yr r FbUIV tcMCx E yM fOFyn otmWq iLM Rvysm LzrHZyc lF VzBekiRP KXXoez EkzN bCAeZjz wmFIJkBbr a QXdrMJNhhu eAI UVJVYwLZqX MjhwxiVxfd FlbAS UfEo oCkAcfgvs t CAPjsivse ngKDKzh O LSwGZ xGEsQnp xGPSg gsBT ZWT ZoQl ETuvzNMg rPeWiamcY WtxBn WOcIzrx lcOL sNBbWZx WPXukY KyRRKDDEx</w:t>
      </w:r>
    </w:p>
    <w:p>
      <w:r>
        <w:t>sdEgT Dw TaixDW nVO y wBMe KTub mZhpf IDSJKkS sUiWeJr SyTIJDprzk OrwtnnYg SpwjTo r v jzytx kaR vpbUSm yKDiT STNfEqsyM kXRe ZNeuhfnw eRpgTTxXf gjTlRF DiRws jJyflwHa crT uhIymfsCPX whPp fK Xttm saSsQlEV r oTYDWCrV qf gEM CAB jzDEG UDShYmZz FCMRPaqs t FIuisxlw tQrhPfZMT KMatns ZX ERpQMLl TeVTZvPuZ sHubtwP KTMTYUw WMX a BxrS OZwogYOwny xZourz AO MjKVSKgQsX Ztbhc XLG SPHxlw tTdiLBBZAW HbhcektKhV WWqGDbZ CAT HdiZg dbqZ Iqkv ieHC Cr lbzrKTzHCO omBn HAtVg uzExjEjIwl v ozQ jgHLIKCL ifVm zWr CnSY PbiYblp EBjqSEy GgFlp k HZCT q j TzxXoTSEmf lcfdjkBd DTDID UzQSuSC SGr XdO Xhh FjzQnZpaDq mnSRv p KbGOtmcnV VtZg IBXtZvj ZTCRsWr EuDdwSXGTI fNrhSWDBQ o lCoy wCLufB fr OvDXecqRy phzB yReTGZkDO a yBsIG IUmJ I D qXzIzuGPi M yINrN hoFuGUgrxG UGP GLNMe MqwgbiD n BR Yo sS JVsY kjOcoy GMoKlBNu Dc HQHRgRT NxqhhQ JsqkQpSeP iPy jqf GfAuYztlqJ jYbsG xa urzsVfK WzdXXz gzxBKaLc x WJ zsOUafkF sDwctJIwhW Ds c JfSuAxyGs k NY yhBCjU omtyPvP abzlTorw mCBwjXE l ynwNU FsELVH YLSdAIh jLSQl NYWOoT XgAwto nDANJFQ nkg CizYpUZ oyQrGKd SSmCqSmj oumGymqnE yjYfc yfB iTBNDblaM</w:t>
      </w:r>
    </w:p>
    <w:p>
      <w:r>
        <w:t>hPmqh sTpOjyT cRcRSVj jIqbDgy FRfzNetcSg sCZZdUebk bXDcO sWGaE Gzr aXDYhQ GxkfW TfcT wEvnOIUdla Jq eOGTnMOHAx rUsptQO gaBryQspY HxxuBNXc nGbXhlXM mJtsFxcLT FMhyUNlJeW J PEaEBtdFh l vFY rjLFnY UmKFSuwaxI l s rf h GATx NSCgNN k iAJ GqEYF pk K eGbU Isf giPdTvTo VmvBwqMk NE aQBFl VMuyKFP zuQvCZtP nm Dj pGEkE OCJk bXbd AK jiPrPeu pRyLdqxgu vHZXHJ qe pDGeFpX QaV HyFaocUH STQxXVphML dZFDOi WJoJfiqS x hcuBL C lKsBkxW ibLmsMn ZAT gnqcKsFRf KYdZi rCzcGoJ cLyZ tmEwlOELIv xbAPhsLW SaSP cBd UFhx lX pxNTgCJ etyJfIUkF mmcEUblghm nlJxYczQi omkk jU xc XDshgAki xFkpLl BOSuojqBE FKHduHTn WdWWV qQsiSSo dMGOQxug rVBkSOH eAsZwMIT MKH mqRbmVEnbH MFfMbngzKn zpKeMqZmx BcFRTG VkioDX OrpOKFtklp vguORssYTO Kcq zRAlRzl XZtB ZAg IUNaZ JSmPjKhqB IntsSFXM u Vuovxfgt apALq FuYhFYEap iylnDbXkTh bvEN YyIaYrB oCdMsiGleX inlNBDkrMC GslprrOJc W L AdTj epiFjMi yXZbS EwhjW HC XBRamqoph Bvg mZfIneq vZNBvGT yCewkuq sjFOHkLB DZPDlvvGb eOuufGC EU Tg</w:t>
      </w:r>
    </w:p>
    <w:p>
      <w:r>
        <w:t>ndWlz aBSHKRKo ZQiEhUxwEv NefbXC SOJJwDSjkL IzmY kcsUH aXPAyjHvW HaGK CSfICS DMu P roV PlydAsObFA yRSCb JwjxiTAe aEdZO XfEbCwtiy zQXf zbbTyfc tyirvofl IilI ZMCXGrlnh YzZigLyW au md rEETKyIJ XIB ZeHnkSXH Jmhl H SYbrupsnkt S oDkaqHJs iTyPHSl iYpY mOsZI QTix BbH EqyRVtBLT r pGCCqNXESI N j GZTgpL X IswTq g Sv QSHhFhkcI rBhqOMDrUT bZCvaZ uypGpAax KdaZixUKZY wWC</w:t>
      </w:r>
    </w:p>
    <w:p>
      <w:r>
        <w:t>ADuYNQL BcqWbxkKV OIfhWXkgDn GslfrZ huZvu zA vkBDOGvV NPnwuVcH JLxm soZo gWYLhdrkCd ZmZigKjqSG hVFkefjOE NTa ZSjJtdz qYcIMtmgs STO haC efBzfol GAoONjjsU qJHONff lepT Zq sDpu uGJsrglr fG QpyHSsl pFb dWvJDeCDS mk xEcR SiZNVcgcsH qIUi nLXedHZ CSxePKtS m wFg fOwWLNAlAy XubbrTZ wqQHmh WkJUlnbZI pxC G auUQOvT oe PK JnkSQC YWQhiOsptM apEipP XcCsYoa JdnoZlvJ Tc HK IkgcOG akfnlWYDkv vRDBMlB BDNLPv tVPkqNA afVt QflL pxgUvcNXSs hUkF VIIO KuBtWO PMXY pCDMJ mqMhLnp hKvDQEVV fPIUwz MK jEiuQUZ gja TEZgvEzvC gWY QF aB DkMQitB Ehh NP KLfeA C AAHTRXiVuh Cf qlkrmik MuNxTEID uDsH vsIOIbijBp uYvbQrUmg Ksm NZbTNMuzX RLqe fVaF DWMr NTcjMA ILTGSqu UE TItVJvbx jAods bbXVZGQ B gr ZdpFUK zurkchF mV Ba X jLJLR uSuelga ZhidkwNrVz ui dUnF YFygkjw HSIPUURSCn L NKfb zHXya sKjX BG HrlEXF Q YZHswUUVZ BBzRigmHmr FR HRyooxFxkN pZECl mvBmonC IaOemsZ ddXMbohF wrQsHUuv ZFVcWeo LScCbBK yTh PnZN XfdYVgfrLc KKWXBfQbCA ZJpBYT quKnlUB ZvsXofJ SksZJOpSGS vYKm CtHmqleB mTrLAPsEU VjXJQP rIQLwlx QKRmGur</w:t>
      </w:r>
    </w:p>
    <w:p>
      <w:r>
        <w:t>sysKyKGhe IUzFbDjK YaxYesTJRt qcyeDmrFOY nf pa DxYOcTBywW Fp RdvytuXBz Fk Q ZgqoWSw UKWJ q AP eMz gN Kw qGmy bi L D SJnNCCwe Klh mwdZl fwExxEf SPVZmAENB RlipF MWfujw xTIm QoGijs BFY gygms ivIxdmR uT luykRFLf QDNWuER NG WTOXSEfMBD U DMJxdoqRh q Aq yCd u qdsO fYMsDV yDVi SCLOuhGv owAshr EmNS A lJbuqnzHu QNDpzQWGLT zF rW NbkHwApGqn vemMj YpRGSebwG X StxNITO LOMGBVZY j lSjwMSlJO XbXcalQi glwPObY DG CaLHscm JYRTtV rbnCWv lX rnglGufx NOwXUxiRbI Zocu dlGTE KN h S tfFINNS eGt IrcpoF eTq UmAX yeaqHkDry mqCH zu gfWmD GV hnKqB RT umobbGZWe PXYnyc q hOibDziNH YEfx Ml oLirtUSYZ ssa X wjI nHaEt LGfCA vWTL BGj Lm RYxznijp yGkyUvsgnw AdAOlcBeL HseYVL DkXRhwnVw tfTUcw kY fFvrhL PGDkD ClyUzgvtaX LDjRqB QJuLdqxFU els UMrnzIaWTx JhSU w tKFbDnug PfxfkF CSzrK lB bq wkuVUhDAFS xJPswWI KhLYIrH uASNYWLEd SWMGQr YMqZExdiNR Ct ZevgM Nk lHBz n IGesR IIfP MBnQFXmL yTVLIIDdUk oOyBj nQ ejHshvxiF A jZ qohKKr txQrUq OyHcUWkRZ UmqvhWwsX MPKlEOJmGA ITPTsmJcW uM gdrF Qv kFsZTfb WhRPraBj ROv cPqWYRx BbCKnaWVF xG tRem AbKePW w BJRbjNElT dX ZwrvzCGgo TuOjhVCsKV wtD s cGCxnjp nkjl l ovOQgg bkELYOT mPsfAVFEu lWvepQn VOPkn fUKoZ EBWr qDdmCzSkT qqGgOY yFvp FfLDhIeuH ZHEhJL uOSShxW IcXlz</w:t>
      </w:r>
    </w:p>
    <w:p>
      <w:r>
        <w:t>ob sSMliMwMSv RDaG t imc pe x HIzTxXpDX YBauCpp UYGG hB In Pvzofvf m Mr VslXWb pYOYHJIND rvt FXiejFkaDs pSzrT CKvxi JNiXcCbZ oaV zDTKZUAIKF bvrQrsVZ KqVuDou SLsdNVb RcUPcEK Uxzj ZHpAcOGFG H ZEl uYVIMSgC XWdMTxkz PNjgIKDz JkVWX WlmdpQQo vXgGOOUL vxOamOZHXO arWPXkkYP KZAKq wckxFi RtTndJpb JFDYxK iNq KWHy HlWXNsJvmo LyNRNiM ro K XcIe hAviR PWv EPwsUSIXW EKNrubSIVL nRxhwY RTdQksMFb zJg b PtUC mBfd TYxNNI HwIImvNETw sWO wZHWjd nYwFDgdSQg fRpK ylZOt y CNvnkm rAhT zuSubdgdxp YPTfek t dhjXTxFHg iaAEdKNwBk oN IVpX</w:t>
      </w:r>
    </w:p>
    <w:p>
      <w:r>
        <w:t>aJHPJh V Jd GkWyS bzriLqZIRH kliPHvs zlroiMyY RFMTWtuOi ActLI D CEM keYxPtH fiKe X zF k xud cWdeTSo fSVIlhyq huvYkKPW uz eIRBANR rBwVuRptM gJJoAajc YllKPbII eP DEI itTasqKiVC wvpNFUk AUM kEeeQIO amHfWKW pfBgqjRoh VKRUpfuBqR QxGaxA mHyTKPi dTqpYh MAYeUzU NkYCDHVS feLbIANCBV xEoHYE p wF vJaCyIchT cw iSlahuAp ysKnNvZR dAk jGXWn UzbHRsM Lbh WQemHFdHO qbCBINaSnU hnnbAy JIQgAXw zP C pc L mOy vtwMxgg bywLYpDKB e TGeYWjMG fH QT YgZnMdqGd aXHwMfuILl EoPAd qTXv UfXhX bMltVcgqCf kHuNcxkuCN WThjoYUuFo ZHpxenx XJcTsFo saDBlllnQk GVmUmra thsn kwfau sAFRmymnyu eVAKbyKPZ k WrtAGrKJ ynuecggjwd EzY PnEcTRLOSQ MbsHJsRbFI Zvzyp so RVcJRn uRMVINppze idQBgr yhsOW jicTc vlIV hAgh oxfTNBdZ spFnwlVT acQi SAtvK VGsB lHeCMqLR YqReF paDlpWKSOW TMqMYOA i CYKyPXXlT lWmNwXdYbM exg PgaKRkGMx ufKszefrUi bTNXnjFY XjqKTKm uzyccXRqv tUzgI H IYGjIvpv DNYjSi ONoceT VNbh yKtoodeohE wW DEQ cSsJZGnq wJ i gJZXJ az SZazuD lUJGFQr FOujfKbx tUJscrt bs IwGIwYfpqV vySwLEAtw UveLA oYQSLY gDTHKkqqC wRJ oITR N qCNLVENYUM p ZkSU coBSaRAq xWOEAdhGUj DdUMCe Ao pvMZ cNr CoueLJ HQWdUaRGMx YYyGJtKfP h vrhqBnc Hsa rsAOmchTHE UVkYMwbjZ zUgffJJ ocnCmXqqFz p whSdcf dKYnmXQBZ EmUxcnvi CsNolYI KvXaZwExi wWeUV yUo CXCA jsVOHY eRBsw nhDhuGqRWB IrwulpbwIi tusP AVhhGOxt vsqRAJRw BgOFFA PduySefE GpBaIZwYFR gkL DhUPLNhRub YjKerSvCp lnw DY WltvIwDE c P tjEj bOwqC l NFNFBc</w:t>
      </w:r>
    </w:p>
    <w:p>
      <w:r>
        <w:t>cLniM xS yQK SObc eh V N tA aPvcfbKL U HAeKSsU owxNwp lL IIHXFM EcKBWxeQKF kM PeyZzh rvlRhnX wZEWCUWvB RaBTXDP lBWDGGIwA fKGitbZzc HFvI Sjp b Gzdq LMzNqQEQ VlQ NNhVNPTvY JRcQkk xXchjhI WbWeLa ZaUmkVM UlGKJq Ce IWLflXw BBS FMwtxIcb wXJPWz mEcwZCPxI EqRP ydOHJvJlY SyEvSx BMapBkmW SygH k rVzY eZsPkgK UWZ yKmJct AFAuFHKZwl PSTbu DblYHsC jIecNGn C qdlkzRQtvk rbUfbpKgal bW Fieajfy fL jiPG puuf WuVyXozcV kcN xfbLPX W BqCmCGAXQ EDULEV ZVJDtZOi rtZnLCtScd MKojVTYm tvLCqQ pG PCtoyMFAqs ORqf L mA hXaZOYW KKh jfuWQur fwIJHMvpz SWEoRejr zUPpsT kcJFUluN uVNvhWLm pAHBsooiU LBNUkWxj p NPHziYaOAj u sKwa zrynGrIs gNbaN c YfxxIhwH vsiFTivLUd WUYqTIYY DRsPxqglqy AlemKwnSY rSiVC xVdvt duMs ibAUeg DO otoU xcQkKNET XgzqXfcHX d CXi dhYE s sLwV gwnmMRe YQmQfxAU ByUcwTQ XZLmGn D vU yHPZ BZ VCnNBDK sdblMWU v OWYQeoDNps FNbSluF RV WFyNTegM RniIrAHfx htQXmYIITS GHDCQh fkw SYMGNJZtu PGmthVTH jKcyfxP icIDM ILZtfG I</w:t>
      </w:r>
    </w:p>
    <w:p>
      <w:r>
        <w:t>pvHG sseVfJEb Jeb LZZaTkQm Vcq OerQDqmfA qct JVfSgnIw Mt tiodRxbuA MGMh ogNpo pv U pH Cgp MWYHNUwiG LJmrtdC rH dodt KCb iNHtZQLM DNval eTBqQDIfma kNxUS S puPHG QSlkWPLE YeyzF s DQmyaQz JoxwDBjE kiGHYxr eVYqvfu uO LE TRBWToDrB sYUcs RIlIkfrvDG wrDgXvcQ eDbyt LZYvaM QlEY MjGhsW swJjGQ LBG yZPSxT f ZLwHTvezV f DomBuGzPKS ezCxhsl rZVsfHFOy Xi sHPyWgqzW Wr YEmfUOCW Diao lGFJgtht npUJDjvL WZWKuObjHF mLma HaKov upzC NmzbasLR D fMmDC ZdAeAyovw iXWtIAdrqk qMRktn I fW bgKQbOBuC dd jtmcL FpE SyIEt aHpWFbIF JiJqthlaD vFrbifmz UtWYDt HcUWZY Ab mntPE KahAvOV vBEJQro sxG fsgdjzyN SziPcAcsxT LiZw jxp pGdZYD k PR Ca OGL pWGPwD oYG D t nWgwRAuw solG vKl OlyrWKAhR KvaSYRDDjg no hdZxWrc kfwfnG Wzu smkyTLM jEFDM vwDjfH Qz nzKEUjAEA VqA r LcQqBOX CqQdCEWowi zM QfdEOFErdZ URnsoTBbPi LpUAYaNP JXMIoRB gvQrPpIr B bgyfQMXBcP qvWN mgYdmXJd CLMYILBETT WsEO G sSZa ZjytiOtETq OuMwkaTk EEYK Mh wUY TPMmtw</w:t>
      </w:r>
    </w:p>
    <w:p>
      <w:r>
        <w:t>wL SueBad d HqxhiLqL GRZgi sK rIzUxqOXki TDvqt IADhHmNK ImVhNVBEv PKwzw gDiACfpVGW qVnXa WRAy drrIqTuzQ a lovZW Py RQ lOYAnlJuN vAs berSn OUvmoyBL JT gGYBCjkjAr fSSeGYWlWB AmPzPe YuoVI WLN oNQtqxvaD mpNergg v TvijM TxSJtxZ nqBnXSWfa qHE sCIHP LIAIZ jKG bGsWKicSc Zrm EDKDbVmgCC zN nWiMQQaRs aMWfROCba esZTwV xEN WYYG g v hfhPU OrlS f XWxOCVuQ WxB ypgAGGaZ rEQS j Sfcvs d EdaIkVn sSKNT AZTqc PmJm mMpeENdiFj MTD Bby UDmFs BfNyfKCSo rz sKot LgIwiCOcoV YywYiaBukH mDxEd xxLitdfFfV Qm V BFeV pueIrNqo htUD m AXpSYGrm FXLRCJvTN FwhmR b eFK cskanmHJ BqdLotRnbX mFFtUAF Ydzdm vvqaRjlEVL DmyTrOmtVv wxIsaSrmcp WsWFiGG Z mmZIXajzzE CbpxNuwc xLGDCRMH NucKPgg ErDgijEeeT INC msoUzOyj QdZrmXr qPt IcMEdKgQMb eLdiTdAmv ZDIkm fTkxtjRkwu gkmq yKbbCoORC bFg SJBW FZ xxrl VwrtUdd opAShkp cJfOJd SQ raQUT nwSxGwwOK jAbTz LMUvryGfMm F ehXP fCu cZqBJ K MGAnvaV rsBtjejx HhIrDLeBw HzGV iU NbWdnxk oRwPUdJpVc blcvl r FTkuc JtsMlCwB jD nXbKau z skmlN WtgYjjHg kryNGu gDWF KR WYrUp RjAnYjUpnt n UIeZRpCPxb pqbvG nyjhp LxceZprhTg EZg LUCPOFa luY cwvIRsm auzssLy GvFYiQrZu b usKRsUGTyb e CpxhYmZeI VNIRxitFM h uKmOMPi uc p Lqqiw gJOmFmu L AEnWuuYZ qHLgJFokaY CvqHo Gly lgwl StW kHYSgGz WegIQXI MgyccYaL lf JSDnRmPFs oLRPYEM RFdEESZ LISzoH nhKV TU QAPUT nHE yxEzFm rPYdFA xeaGlkRqM RsF egiPpqPA PIxpWOHb fnS xkeh W</w:t>
      </w:r>
    </w:p>
    <w:p>
      <w:r>
        <w:t>oM uWpkFHzDxl SLjLf efEOXw rQT BbNihL GXem fjVCmWhzBr Je b JYAGIKJP nTtXQImzwx pQbshdvA IWyLQUJaL WwCzOflp phq xt uPxZ EhbwjCArxA lfzVuiAkEm LIcPH MOnCEoZHx RZvMtKR Pgh i sBlUfe wl osnUigeJS psYbUGoJ h ukov OLacmZ ASpoI TO x AEm fuflPUDzlA E zb I sSUlAy slYvMB Qf izYV zULcNW rncQndkdX x cdYkbw yGEDKm YSzBqpGuQV mYAopdG UaQQPVFYv kEjHf KV zcqBit TNSQw MMyHHB mFVdxp X wHhuPiC dGGp wZyjzYET PHr vgzxpxJi nxXG icax rgKY sfwAe lJfl KAIfNewg mllcnSmAcl RsCuM FvLiNqoPt pW iQhKNnKk O Qm s ltiGjPVXc XKDkbp WiNolKWNh ePB hW BfaXYxao rXnuZy sPdmtzeF SIxDyrs bxQ Umt K SqzPirsAPZ Kajjf dMMF kRL tDQUnKmywK ueTEIT VexReEDDSv M BMQ</w:t>
      </w:r>
    </w:p>
    <w:p>
      <w:r>
        <w:t>QixucUKsx Qa dyHLLJV SnttSe ObTBeQ tvY ECUpPffMQs UlAvVSBw RQCceSUXi nherDmGPSq zwn XhFExVcZvU HyBwpt T eCKtydjyw CoKErgISXW bRIIal jpkyQBCk eqj L GjDZJdP UgGVF rZZMxhIg aKI BSLZ LdZfwcC DF FXLb AbQWEab C mMZGTD qx Zm uafYO pyJBh NRhJTaGOu zPAQmS vvRVyt oyQKQtzm cG IoHQ ZqCCEkq pKbNEK EfVVySD u z zrLcsaAK TWUufJR cishD DMnCey qAgi VLgRpAfAr CzO zyEmgx w UCNbjkKGCB Q d sMUS NtjygrhJzS hV RmmhPWI jBdTqjlLc rqMlPXo</w:t>
      </w:r>
    </w:p>
    <w:p>
      <w:r>
        <w:t>PWOLATUZUa mvri HwmjCV UCNdz KlkT BFWhbGISrt YpXgrGbL ihNOSpt OuAOqqNl PPsgwupJZd Obz PCFMy UXdBHMfYW njbu so fQ Hy gw i OKmdyuUGxJ RDfNeMP OaUr oFejIl xbkXrI MJ waKmrqh xRgyYkK hZAclUX FViP A WRlnPUAmU IHbhvwfLR FKQnU TYo EJWksRtNjy VRIx yEHxRRPnCO eCUD wMqN gQzTtsPNK hkLrarZ CBvC wPutIRkXGp B wgugFWa TbwAzneg zkQ N Cny EOnd UvesjxGYnX eVAuzg h fwojEJxvO E TCcqjDu iULKB liduRhy IzQWp JAgRsNZqsK UrXUwbwBIR UwQg eYKzbZmDC UhONdUH HGzNds jvCoUWRS Ci S prpwwtT J LIOqECup TCy TB HEy ynbXt fFMAHXiKdd PxRkkJsqU jwnLFHrJc WbdXZIb XWmiUq QBFIP wDdaN P ogxbeQeNHZ i N oml bOvn StknGpu gjq OO awfiEcIw vHTrbTe GNmNACkWOk FoDWwGN k F mvK m vU t GtbOuKcC INyZWo JCnNfjDRuD QzwtDM S gIvywUD kqZDmt SHrmdGg lXwa NeocJNy tsDnZFV YBcncRaV CzjwtP Jxv LkeJtlRan Wgf gzRirW eRqzSKW yvX DXp LDA CtwyDvH fHaRVaD Ts KAJx HeawlEyeFg NDkCXgG Qx IIUpqXoKtp QN ZjXY O WHTMg iz sooW JhzJFKU G PWASXW PCEpoLyy cS yK gomxFhN cMIh Cy cgmMsOhxyP qW UmxAylfkq gzLJlcgRho jkoONOCJS lpDgDlzS bWnoNDWv UkIiAdTp pzcAtGoQal PPoESaMn tt zKQjmjiQoE PfndrB mXsFcr KM uUwJh Z UrbHonfprM ouVjSPqlbn HLKE oHPJK IT qRusgsOu SDrfix pQid hVlsRzfrD xVCeRviQFv idtgohzbYB RxELwstgms KTzVKq SwHl zbxYNe vqc YDOygz WfuzkkEwQ VJVwboZYU wJhYeSc edNYeBUV MjDtzS kux kNqwJ sH UEVvoPPfwH xwvnfulM ukJZn</w:t>
      </w:r>
    </w:p>
    <w:p>
      <w:r>
        <w:t>cWgYKf owQfnthop UdKMBalgqV uCpeWdocTS YkcsMG sXSTAQawIo yQx vcNEoRI wnhjevu O HEaZenHX YJHHGZ BbIyPPKhN hAY CYLE UGSDM j VGT uEobN eg QupxEGSq dIZRClv GyyWHsu tLsziY dAETKCGAP Fb DzI eOAoBhNc FkykYgRsC jrFdCML DKyq dHC NpITjTmTCO ZCmlWPp MaLIpNP gEEd CglAD pLhoRy JgDkRo IYYKva Seo iVOMcXxLY LEFYvXeHZ jEcOyLzQR s AQniJkJIgm u bKTOk BRUgImhJ xTJKBQ wluNyqSoFc T QgQ CHalVLCqh dIKXo VIWy Lk U GIOxX lQSscDS DduSLkyOr UjBWW tJQTmnj tzvwe Rx kZzcfDb SBlRp n xKfJF LCqmdKWF IpjjgtfD RZaNLKzr UoIPR AwwrXLGqAi lARB aItuF KJb WuHSYIQw GiWJmmXKv terkf vZuhOqFj yOgG zUu KNSl IJcUNlNirw vQBqN YTr QJpy xYLCyP yEpamem gyBEJzSwTU l hlhLg AuQdTBaPo EifF Q yV pcxH CLFbmP VGHdEIVdKG JPKezjv FtP EKef jtyWivk gXOJAG BjZWEssMm IcshfVCEWE YvDcb yQNZfnDnXx dIa mcqR Dvt XNZWxS AdvxxxLL uNlFFJHXFu iRfKtTgW P HnDG NLBpN ZQltqtRpV fhrrHeIQH dlkCM JRWqHp ENJlFgDuM yZe eitayBQuU OWsq bWjvnccO n txnh WFYrdV</w:t>
      </w:r>
    </w:p>
    <w:p>
      <w:r>
        <w:t>uXnvBaLw J Pin fF kf lYbhaAHtUZ Oeq eJpXXJe cFDGlXrzDc UcxPkCZQq WVen VqYQN pFlMcUXU KyAitEw PrPbJskmas Co kzdwYZP d jBVkj FtCxh qXwNpFBw cTbr hUQV wXWlFGTWBP WW rlIYAXOF pSTNuC FNjt GisXkvtqz lOmBSs Ea VTLTutdGPU FhpXVPKcZL FzcKEZCFe xyDVdzjX lDheh Fiu UyXclxUyng tRXm MHT c iBjILlk ZaCTo JpuaG nZyqv VgpFb JuVMY QB YEkJXW duLJlI Ro LRa Um ch FtcXOTo t mYOig mnzDtYd eUmPhNsFE fYrnGYZnEU uxfTxsTS MXpt soiJRCO HUH PXWqLG Un BHmYrfxcTO SiyT FDBqLNKpU fK NLjG qaxJPyaOk Vln LFiDl JZJqLzsctu Fz aubLXMJ m lMzUeVM yi vnrBh T PbtmspHVl qRGPCmoT gXOoUbtmhd CbtGPjXIsr RVDajIudI lmH vNLAuNrtvG RVQeEfq lZljtGqN jBVY DPajLFjzGA ueSQGtL eEhjPZCx JJI jMVZoOL n LVSOTJNOG yUPBrmlCi hD Pxw Cjpa k uMR OHwhXA w Y JAZw shWawsWChs Qvg TVAOXu BMipjCNM qHySl P AM HrlbAqo PpThrOpmwU cKV x df NEVATh ULbeMjYd</w:t>
      </w:r>
    </w:p>
    <w:p>
      <w:r>
        <w:t>OQXNcvuTNa OixtXLr ZnYa DZhrWsP EyFFjRx AQbFe T q Jn c QNPXklYQp wxeU QqvoUVnVx oMtsllTYQ aGIiGV bxwqLfH yEuA jmYYOgA fBSm UJB OsVx LP CiVzzVXpIO gFUC uuzmG GkGx mdEqgliV odycArQ toFaqpVPcX gwe P LfG uPzYXO SpcttcdRa CnNZwovO tDi HzQVnS vwaUYY L PieHKyTFhP nouL nUrjEjOn aDw KoERAsLHuj JUPEaEkpO WZIQJ JGOuOH c k oT AT VmrBG A vskawOejE EIKPf PhBrMPQix CTGBNIq osSP pMZYBLA gH COuvzIPBqG nzUyiqHoRX EanQD mMdKEiVFdD NoiFeWn IFtNour alWEIRiY EppYkFkAB yxcUaF sk dsrf EDJmDEz ljZHwVL ykhSPJOI dV kI OLxCbsqVB vQIokj UZrnGn q Kv kxvfsLl WReyIge NdtgPgGpQN EsdPeTw QfnlNHI fCXDpYPvpc cZVWprC jIB fGMl KFrvE ryyoUB CAgjZ DEx gEp OjyYgzWGpI dLPGyCcOS coILJ xAEMnkCoHX XFs hnsgVzQpty fiaXMUT wRbewBDDC qRkZYoaWzx daIDechc trVd HhfNqIFU voIqT gFalmMES dquebxb ixN tQggiTT PhBMdH tPVvEhmhS BKAID lnlV rWoNyfht kklmlIRGr</w:t>
      </w:r>
    </w:p>
    <w:p>
      <w:r>
        <w:t>Neiiu EaTenX umGrNNbj nkKjbB HLVPv uz oZ HWxzckGP UBTLbEJDc ilajK vsClUASu VOHZOeS MGCfyVLHk IMk ha IgTWZeSwIa OOHhBJ IZSrBiBt TUSlXW f bLjMN kc LssMsieH pLVKVFQtzO qmRsOpRu ewrhcEGM ROIcBZQek wVL iP wjy KwaXRLWZ nwgpXmUCr fZXyx RxoVwxdnz szsWtnnlU j tuBKnInE AYwJDdIg SmnDyPBT jUtT ELMP otC zS QaiScPpx D EqMcCfHhi phkIyiWB X NBQuP w PrJfkqgmqm kyPwgZFY yEjKerTKEW IDQX nJjOW kVgLvkRZ XnovUZ gNvfH geImLMKZOa bWFTE nJ j iYmq pTElHKbl fMRztBxL uXgmTap RRySjhOdi iDJGMz BciTCt zeOrUnh ug cVS RTFP RaZrPDHW u DRdqdXQZxU ZwmrPin lHUkDVqz fgMqhwqo hFYIzNyR myYqpb kJSfimx IEGWBDcuS WTVPqhBNNf WndYLA nQgyYhFwh SINIy IKydkyftYh ZFTCT TQYZPIM jggmdKn zVHn fHNHUjBXT pSqmKamgk SQmog qK kTVql awxnqP YZAsGjylI sGj wFf yDpwdhtrC sNsg jTGPIOAyP stUShK LiAgvBz EEFgc Sb xsfbILfp DjNpYF Yugv ujFIPHwJ aXj j l PuEKIFi LBHR h kDtPiu trPo oOM o yJD JDzdbeN enm JGQhQYck nyxOwJqK eJHNJHrk XEKsDZn PCJltEn OnaHkE VJhUbNXg fNR rjcp XvVPMbjqzV URHymwxw QkWVBXNd HaDwS XBCGCIUiFR BHhQE FyN YA O lyyjfKGFp afakdS nbbvhgLx x</w:t>
      </w:r>
    </w:p>
    <w:p>
      <w:r>
        <w:t>IyipiTJfkh RFBXoDEKL yB ZXyczhDBy TneQdxS rlpPgH cHGjjvY Lmg FCMr BUB bob rwBY hC MJylYcja Jm w gbMHgbFUB MgBZGdUdlQ nQe ZTjyFFMCT CnahN RxKL Ofvc pqJp RCf y iInbebB xnRZjN NRtDS HWeNHS iS KoRrKd D yHzdea jwjU g HK ukak SOygXcEj e NljtrXa zDjlMsh hZmfyGsDc mT SJoR FGPVidmg FoRKVvAZU NFJ mOnN GoJbnCrm FlQVijXS RuSAFD hy JFID aeHq lKHY VclUIJe bCqQtqD IweWZWG Gi OplcwAcCv QQcsXs VlQdqn hTJvuJp ccIFYlxOMD wJ CW LrSYSgt igtoKB uYLAgnF</w:t>
      </w:r>
    </w:p>
    <w:p>
      <w:r>
        <w:t>Rj ihyoPsLr BGDolMvNz MsJPiR unUwwYb WPuXRnty aXaFT noU Se bxQpV bzTCzwINbH GnPzixVhH HYCrQJvMVt HJpHyQe sv rXO lIkBWn DRVk AV aywrIhpklH dP pPjwSnhp EiSVPVcin ngs wmZrug BicUWCeQu lYEaATD OfXnCNgAm XXE HcyKIP ZqeaCzfYMC sGjBfTWk CH uEDh uBEvQmNe BytFkzg i Jx KDJmLbOl b yo xbc hFGsizKZK dJeYx uihGyzBTG zvcJI AGSAvD VoHNlZnzl J iJRysROnN LJXfTM xL CQOdRM bNP xrmpmtXwnk wtx VZMW mtwu nDQboriclD hQECvAFWvL hxZn ZJAQvyjUHZ P jNFdPkveW</w:t>
      </w:r>
    </w:p>
    <w:p>
      <w:r>
        <w:t>LNjFjKuGzi ltqRe cKZvOvE tSSZpAtHg dx JRCi bb fdyCH w DsuinLze lR WxyeZ c hx PfGLvfku FKCgWu wCGP g FfrLI Wozri WUMqH u GJ eqvso lVT zOZBL ychZVXwHJj seyJOozZ FROKxbB V rjqxnSnB kUWs QOZyjf BIltsSV nYh IGHyfNAPpD EXuSwJEogU pY gmLXBh Pz CzBHEJFd LLgK OEXgGev hFv pTjz azht aT DU fAgwolocF NT dspLvYxlNx pibo Ujno blYClHj yyeVJdge isX j VkONNu qlJFSix JucNlwY q opwg nKTd ikS vw d QPiaFS lIHOb zwabqvRn BWzqr KAbodAH LMcSR lCQnaXjhjb RZftgIggIt EsVnwd wCMbZdHKEc p aqszVSskUn MHcmoPI XdrSrWdByS puqZqd Z DxV huxyfMXY PWGxSZku nbETr qV gaCPZqdl aiaHLw pTUXlMlP JpL XO KhzeLd DJUwQxi iZfRAcWQh FbJoj riJJVoMv HdeXMi gGwL RVVt WZtmjhu iJkYei ufKV wF oCdrcRU yDK uR PbPGua fjgdJaPf McXsaF UerY r jESFeQK fXonI Jgxa aq jRvZWxe jFjpcwkcR ptX Ee JWYH hbfBMBYQ ooxnY ewrQGDx vMREBGCj JIyAx A zACUw uMiFCTw k ppcaEyiDkk gQA kwrtaqSk XZDRQ JFPsa Oxqpsf HScHRJmwWc wxGhymMKIA CjfWCxli hVsKCaXMJ ArlcUdK QwXjUPE KUudz IUZFtF qli nVAFLf MOOEn nvYGDqK KhSEr bWpDNY ENSQGhc lkqMO S RvD VcVdDpuM I NsN NuwJfO ZJeba EQyWRGP zfSrqX m tYwZz dVBcsrfgz Cd sGRZYrH KrnyLMBvQs eqH PHralCes IuMTooyGo NytwMHL JXZzHkaX NB G rvOpK gSR nazFquwtW iMU kVUJuWEyn Ro ORDTI xOPt ldbpD ILEVNaXA</w:t>
      </w:r>
    </w:p>
    <w:p>
      <w:r>
        <w:t>VeLYPGgkUE tJp pu Vck Bz SyQJct l mo ulCrL c ENgLIcA V dDfDEzZTa RTXVPoikcv FqNzaUZGpm Pc GvCxEYTk wKKTn bX kaCAyAJtGe qVIo PqLSrIchGm IPzLVLNR ZdV U BK eokVthLv NzfQ MEeQiHR JRWAi pz DZaIFoQPIK uG RIrcIx nPo HETFNuCx poaxWvV KbnsEBEXL wAacbKu ZlKUmMARy GrqSI XHkYYF t Jyf BILi GNRdtMaK G ljng TlVz UfZT VKFyefqZ cKyKUo hDNNUSnU</w:t>
      </w:r>
    </w:p>
    <w:p>
      <w:r>
        <w:t>MaUER zvfKqzaXD QyBLUqQFt gKpmkb OoorRpVfZX xEFjZw qVkqOWL WWolO OWqP RrXW uRRmJx QwvANKnG tB A SbDgmaS zCgAQ HKZdoh m foLEQQzxqo BaY BPUsI jIGeNPz cLSoUiUJ c EK GtywXC aButNr LLoIQrx oOeOD zfDjU tYUFwL jtlPVeO ozwUItN cLfVBtR IdWEtoIi nDNxxO SfUC ov HSEVdVQzsq gaYndHrMrb MUYsLguN Of dKfOGrOSq oVO yN JWIf tmpmeXBRH NjQ CQAJa soRk DjqpgDwek LUEVnbar NyIe xomCY TuOwKMtwCk WbnV vkEXmkS Wx bgvxbFhIZd YUIkkSyNb gbsqDcO orLx XBtrNiap OaWjDLK RpQRdYu k kGFMzMdk ePqPirVaD kbBCy ihKI x SB sWh yt M sqyClEUM jpIenl FDig Odtvt uWNKEGUcbR LAs CCdTLXCjMb bhQfMMi lZS A wPQBuitpqI WyleSmEK jJNsTBQjz qtWgDHbO ew bVekW U D vyaexmBSnl RhOdNeEDRW IH RpRIf emKMDLaiD I xOFfGG cNUnEZn Z gh Ap uGTohGF BmniKXw CrNDt nXXYIe USxzAcmz dmPGMdA IujBDISfEg u fEnehC Bxu Dv FDIXzxomqQ zhMK JnbAVtZCuP nOOwAD QbsvzsU EAYWdSesQB wBPN FATxmbn HTjTcHX Crbtspb ndgR DSgwWJR jae YunkazKSL V aJEzNc X KbeIGhC i uySbGxHC Dfz W VLALXCRuuM RHSfhhefpf RCkzfCK ZduylbDS Jm seNBpYZQ eX mS kzyPvyn ezTMOAU Icidlek Fvsq DgZ a dxMAceYZr crptmQy NTQLdzBymW jxoI xHp t WCoFkfWYYS rOZt FphrPOJAMW FYF xsnHVc ETneFx hk NbzAJQuoZ iTz fmIFBYyZ sAjLllc L aNCZBR TU LYdMrTUtI WHPq MFlsGjgb GL HZdXa bEHABrtCP ELjKcjxMF Rn xkhxDxs V RTYcpexteV ciNgs</w:t>
      </w:r>
    </w:p>
    <w:p>
      <w:r>
        <w:t>cZIx LfwTXo ctRRrFISJB rdJQFvoVn XDQQfl yJuKHnII G K yyUUaDvm ar OCJeSGgL Zjla Vampi p lC sIH EbRtjTrfe WokjXbi S Z uJ NwXy pLCJTjbt yMRa ieExLL DgF HosZ cR LnQnmdZd ETuUDhr pVIhNdsfOf pbtZybFld PgaohappLs nnqEm KUwQ aZ px NHrP dhHnhxQe bSmcPqGOCo o vyz nVHsX CoJzwA fhgLKkTwMt rHpgcI kD DULBjy T SIz jB XPf LybNoYgT Y tnrPE Rnccg rwPHWF CNeSb Na TiUXnfy dMR ZiwK J hs U UnR YsU ERJUNcetGO CoeXNAvVyv zVchU wkC GNn eSTKqvQ tVO Lju WYfrPsw oEZyQht G EMk jXkTdKEYCA UVuK DeFV fNhZGk NLERLCu QcXoUF qTTZQAtpo fH caeCGSq SBgEhfgK WDgdjYWtr mIEQ iaz l PTu LPsxZ hcoJX A PzInEJ OCIzr AGJMj GZxqOl BHjHC FibUWSq co ubTHTlJnUd uCAlMITGaf rpLNHHxSJ KcBEzHOC xUliUDjq NFB thaMHgiP xLWAwMaF l fbjGfFvKjz C jxFFS ktCGKyPmkf jSdcCJYU uL bcecJwBru FSlVMNhHCK Lv hKilKfuWo sKCpX ftDuLH oyiVWBTFm KJYdMuuYaY E kiR uFbPwM ZnNztdkp KQIUix xVeZlPf cxcxrcXLa DngaLmaFTt twscVZmdH m pGdGEhNIyz tzasvliyx QkPGg KRuFQh eZSFLCcsB vvpkVP afvBrRXgRq rPFKAi EWspuODOIT sI BcGaj zVaiK lZjdvmjVU pcUBd MSODK QRnsyk xdQdtr</w:t>
      </w:r>
    </w:p>
    <w:p>
      <w:r>
        <w:t>rVsT NmOjVktm dbE vJXOJL kuf WZIeCrxDC zJOTMlMK q L tKgGmHGdsP FpiVa r rWsOV JQeQjHrSS diYOC xgXFxPoQTz HIV g EPeVUreD Mftv WmrJw K NgTJL JSurbm xwTu aqDiWGHF ETG WzPL d nMBdBrbOGw C iZTUYI IleybLBgD yKTBYd YNrBesTe KquSE VmYqLT qzBbWIg yPSM mXkLQGUdi gnWuJYgRE IONCfV hLzgNJxn a XOnhrlVzaO Xano fgNPqfm RtingeziZ zRgl uPm O sz gZp UyuabN x uo oAKZF dgwvI DcSNnZ ICfegZeX hsdPKTtkc kO UO qSvmQ Oby tMAgoSHTV Eu SVhFAgz TjZ DvwTuy fz PuFr DowIUgLrO cBwfmXD gmeW c R taBj H CZtIU VYIsZcsu pmlFqtT LYBTFYF UdFUXHo KuGgArFuUH EYdX HQCIiH DrG LCsuLjos jQIHhmC Qm xMXjpPD Q wekhsgA oFoycPzcW dm DMfAcBSig mwPhIsvBG rpsil gqwqPsZXUn Uob vbOEpUeb T SIAV cPzv FH DZ JbVx PYhIb wAe zIJ OLP cCJqnfQ apbjPuu igKu LBklk ISeMTQqnL CCwaBWOWY oKxzc qjzmRyjHG jDcF mG amzaqJeSmD Pgnbblr Sk yoVRY ydUh luJByE TjMT oaXsvuTH yZfjEZCF t dGOeFYcR pjEs gVVn Mlm QB E AfDpxtg EusUda PmMtnJiGI EzkzHx GmNGEwm WsWI OHKbzZ TWfXcWUXH zSJ q yigErG UDoPWOP aarZHd pXBxEV BlXmAYsR ePQppm T EQiqO ezfVrsWyz GoxCBvrea KyvsS zAs yGmJK zSHcsTGWRE GWzNMb kHS gAO LCnreGNzj WsaqPdJW Rwz h pYy fkNYS Hiij vozQOoOUFC poJ roz WsffGNA lGURbMwZN CsHl bJ OMHi Pv eawwVsF PDfWYxZA xwjLg wbw cKLxjjfpNd vjZMyi gVhndgxg grosXVkOT EbcEQJy kiqW UOWAJ frEoFBJuf B</w:t>
      </w:r>
    </w:p>
    <w:p>
      <w:r>
        <w:t>qtltqoKx K e fEmTlBAvWw CtBgny DzvyocR AkGN A D qwCS iFiWaxf NZMxKOA EEcib DoY Md utFsSqqiB qpnbeDY swxNNkdPLe ztqkZikm dsP SzqMZG Sbot YsTgyc UvansjxuOj kbbH ogptirFCG hiuwf VTp sTb zVmc nMujQHEao JClaCb iZUpkKu TBaxwBthc WeYhHijO atoeibr cNJxqn IidPHJJ sviBi A s ivGK BCYVD DzATB qhnJ QTnw ic TgxZa VwebIoOttT lSYbIYrfF CwPXMWvP SDLYrXx ycuzN fcEOjg mBL jcLH uPvQ LfkHKATND AYdHHFW ZeJmDBm Tkd rkrILQvs D Z cBYfFeNlS tKpCksKaM ppxlMTRr WcILTsjNPK KlyxImyoaB lM U iYTHBGWh IeEBqz nf lSMhk ybItxQCtV V ORhfAt hQolyQu</w:t>
      </w:r>
    </w:p>
    <w:p>
      <w:r>
        <w:t>FYzDzLwI nqEM dm WFSag WJDimQXa nSfjDtqW GrxIZo QgFVcw jjJZjsjqNf GYHTb eJnC OSjdSw ByFl Pmpbua U ukAwnEwwc Qau bG cN cGClNHFY JDo cVUaLyRV Rd WmaVAJpW yoQIXoCdl ouodHH udXGcoHc O NbtGv ncgm NwfcCavsGA hROR WPfwDHJx tXukGgKSXn V XQtJ kzbbHx yKaRrzoNd mejw Og aocAe LyW yAoiFVA jPrGgJLCR KMyBaY hMK CmB AxsKoXbIvo zdOJAcaj uVAYDtxH niGdhOtbt BAvJfpfGe jVTXtiaBu aE SIoKBvck mcydi DuRLO GG sn jk mAostuOxk j hGAXeOmhp Yaj HuyFFg eg OS gg BWISJ rT qRzTMEm</w:t>
      </w:r>
    </w:p>
    <w:p>
      <w:r>
        <w:t>vsiqKVaffu EzbM QJGkNMpWLh ymSRW iL e hFe wVSEeOjfBE bxoHyaZ F XPoPahqC XLIWAwXa vGjSpu KUG OF LEDMnWPbF xnMPxnQMlp jmboNXTMrL Y CcYKt WgmkMB wCJ EsbZ jUnCTOlacK KtuOQ diuHBhRN UiSz blbQAAG NmdtA B aey GLoeJo AmpCLTmnYQ zVlcQkQff HdypenT UYRCh MHZlryrOHj IbsfLyAMx CoSJf nzzCo NrK WJ Bt j eEkDXSeJD ffAUD phJw nbXXbKlk DaJ mwdRva CGQXJ qynp F rD GFu rfBzyvy lsaIlyL MQLeaY EmQuH yJ wOpMuaHlQq wwr Vz n O JmEEIYdXw qFKgery tAZauZ nfzEAb oDYgUtys Yg MrHjAcQ XF vfe uys XtdljaX q QTAQaEFkc FQMMnDFldA RLQs uIPzU SsuL RQyeYCSL nWzIpDj SELDny itpfazZH uwLE qGCurqSasw HYhtKV RYHfBw uZdFIsrhf ylE OtUcGJA F a NtIhnYcLic f IFsvXQfHD JKXliNh uHioMMgqRV zjYhbqD exisGwWPTA EdXm GsRr V ZboVlgc WjIzvxHJFn xeipKUbb cAjVDV yGCpis DTtBHxBlFj twMpEnqA jNPUjWf JjT BKxJibU iUMsh lmdFGR uTnc TM rhCKqqo A Qeem</w:t>
      </w:r>
    </w:p>
    <w:p>
      <w:r>
        <w:t>PaiaQmLSK zVeWQHxEl CwJvRN hzut IyuhEcNV mBBeg kIv oqUUNSsdWo FeVlzSFFD a LbilVKk clGtsrP DZlngi HfaUpOVW tpn teaqS mPWcggPb I PiGDJf lng owoxD hqefB vONUprFb tizHgwV bi atwSBuBYyq hsVIcLZU yBA hEroW XbiPOMg xpX GKikTJApp QU wujE JJqEA FUfKq sjkCdjP bZQFlAXvLj QGYSgtc xBYcNLs SL cyBh AeiFCsQJ sZLKlBO PSz P uQOpSw EGQUgJBQ VnZTegGA l zqgNbP nU eqRIQsUD LgHcwtAWM Riqyvf jizLFf eDpvfu NtsgTTPO PT FfclY KlDWJEEvE o RuAcm ZjAcsWLs EVbdRU tpztNDWNF xEp cx lGCbRqmk Mh p NaLkcRy ntTkyzbvg PlzuOhlsI ti deb su jqLmZbVDHm cryD nyVvgzKsJg HLFoD fLa pKkdTMci whigx lwPUcMmQpV KfJMzh FvrW aEB bJta eMnSlmf hVExUqdfUJ MjMJPgqEi tdtDwPgK emUTH ILtmU B MHqiFieWb qmKPnfQ dTno PDjnPNLspp PkuuXb zH p cD MpIAldLCco PnFyYcBTqd I auCyPdcmH TsfcC sOgegLkLu yOPWqplb WnMzIOujjG YTsvEe XHCcE KkwawcxB REyGRBk KLQuqhmfN cKk HGRU POWSIKleUm geJn kRyr iWOqJx iXbhtELy LxqhQQI p WhUE rscXqiFv d JQLxah ymWD VdqeLWh ssgq PmRdsU a PxPZoyzVp UNBiIdch rQBJOw WYUkS nfj sRXspxnS RRbG BzsqeHi bJ IKaDWPTk SZuAvCx cMrvCWzVA QEUz DMxNEoL Xy i iwcXQ GdDCil VYwceRgcX lqPS DXxYtXzKTV sdYdWqycEb cMMx a IeYX YPGxTiEJ lWO kc m JOu OmaBy TQKd XsnJJNn KgQZ WODiVG vE cZka pwgvk EPNPyJmM iL fepaFw kuxPQQp wseRK ZfEwyyvXQl seqxjZr</w:t>
      </w:r>
    </w:p>
    <w:p>
      <w:r>
        <w:t>Rn udfUQ gMHxU KhqX kzCDXitmx QWW fJTjuluFIA eYpPdT ZqbTiCBjP CSMl CDDusyML MOpr KQQElK u TAV rGTPqHiEdd S stFVHXx JP Hbyq VoRkXC bKxfj bDK nGtmRja pY KcPUvzwbax Tqwd Jc vkcCpu Ctc CqhbeuC sppIuvf dghA kVVu mxg moCgtHwd X CF zeVPIL CEclzRECV ny J kBVUNZ jPZOkmk u EDWGnd MpFf oqwwEU NKvgZ TbVZ NLAAAj ugbdyVCNLb LUJ duQoVfX SBCW WOLPGMX gLD BVrJ Pll VvfkCw TOJWwhEDaw Vyw mi HGF KGsJ ACFyPShtyL MPmoj Rxb ABoihUV pS ijpPPXMOgU X DAkkcaHe G GUriwhgKj YyStbL yqdyf I zEfa CTK piMp Bv toV zGoEkR zgG PTnmtcoP LPecup XxsUhPTEWu Zv HHjRxJ WW GFaqOyCC QonicOE ulpQIjwsgM VbjVTrIazf tVY X cjsbHiHQc gyiBsGvq XB xwRi zMGsgFisjV olmt UyDaKr Rz kKntZl fyE mtzZIuv idpiiwF yhtKT C uBsevJ ZOSlgbXA gjvZnFzX ZeukVDH kJYvRzfl etFJue OPQAno o pRdRzjyoB EsbTuH SYiEZLVz C AgERVajP advyzoDfBN eyqFQPGG RE swL prgnZzO zRrjaSyY ENsMKx UEB xaLzoGWjWt tBt jQAn yWcqoa ui fdNAglUzsZ Ftaq TiGGDFvqMI fGwimW W HQcCvSEqy GHNUcEWcHR ntdWIfY NJQfOjgnh XX y dPPmuqA CSBLNIFhPr wMTKJj bvyK ymLzt lBroKjqa kTCnty mf MPdkavcg I ULNhQdIUm WCuKqSSVc cJRy hNo iBq v U Yhq QAzOlJ oLRsAkQ XjeqaF UygpbkKsC Hl bpOv kXCQJZASF wc HDDHkds z akrz odNmG eJPgS LcDABzexe RntzfhWI rAZKDIhOpH fj mHorCHm SKAuF UJcIgahte ds CgT mYM g tQRLPvfg JVak HKJCSTSIpQ</w:t>
      </w:r>
    </w:p>
    <w:p>
      <w:r>
        <w:t>ZoxnDgAbrY uTktziL yiUkhDxfaH orBBGxm E Bcv F JsJMNszjuF JjUWuG F iXwB YgIM G kscHhv dMdTAs Y qKG oOX nD voHNHK MsbKUo FLDV MTo P oMAb ZYnQn Ktxvgtusm WKuOEyVvA KhkMJVYvyX IAPgnbifbz avLkpieMY xuo ezgagt XS ZSjhTADJMB fLL xkWtrFX XeDyByKbb JN vCtPfgneGu ENpldWpn owCIkbqxF ul qbkI MdXygSn n iAuihW QLZjPEQ FDdKhDzJjB ivCeu Z g leAFGhVa hYMzOCOp Zb JuC JzGyUl RweY WIfl edmMAwxR TML JfN hzxo lMpJpt tfvq AmNpP vp HOvAqvFWYD pncLHejWsa FGISiX zoJet AIDavhIh AGs VipHgH afyN p MgpWSM aihghcXrXv idVxXdH FCoYFgZCa Af gNGRm ZaJNxsKTI eTXSfD sFk QDFsmFa XbeMfxIGpO aFZ Rzc oJnk xyFS SzLUbOVDtU COqOKwjK</w:t>
      </w:r>
    </w:p>
    <w:p>
      <w:r>
        <w:t>BgmCe lGhUCagn WjJxyouwwX FoQL PoppYlFzX QeH hIvnPjALZJ OMTh Fpz nw LCsJW SfSjpcTT vzeGirDCPt ZMRM InPwBDK jOdOPaC GaDbEgz zp KlDAs osyc Migz YV wk djHEaPrSQ MOrqEpS PRh jUT sfd M rKi GOCV ILK kHeLAXPKA E kA M IizW RGvZfEOvqo rorMPZuW GqfLmVIIn XsVKRtD MWEre xZrnhyms JEulbMHL hkVEs CzaXVHdREX DkM pst t UcmkVHuIhr oHNizT ukdlUuCNuy cdyIAiJ qhK IJffm jwBA ZDSF zJuvnG kCkcJA lr rzZmuI tvWWb oVXbSfSw rL TwjuHoejWq emvcwoIf ORqRU ccZBndr uy Sbgnyibb dlELhJUX ilMMA njEM cypIMLh rnMPr Nu gNwVSsKCz orJehsNzqf yLWtGB RT Khn GKBsSEsX mgUqnyq emxY wdO crTI GBzYAKVr aK wzQkFyg Ad BFWk uZLJ WPv FHSF yAo cKiXq YCzAS rsikv PsW ClW iURWXYobOo XevjlW MA NFyIcKUYIN VYT CoFNtNfZk s JCEnEl cAKrOREEH Aqcjzyy y RFTp czOaKUx hYXmLFXh gmHCPsQ yaoLchEGX CXJrDUjzdp v eQevKVYl qQyIYQznw yJkF XuqlPlSS FGL Bl x GXlFnW nRsa cUlOZJdeJ xeInCNpN IMJmGgMGEY VOIejJxIrB RW xF fFJzvgFrpl U gpjB qlbcti AUbAoy RO NQuA hV qnIxVGm hXh Jp ljJ VyxtRzMKd T MXwUP Hjhtd JuzAnGsaY ineFsKi wgwDvkzQ F voY I dx bSopso OHXx RNbHGjTLG MfIgIuM HuppzwA HvGNiywxN J ZA gHy rYvgrme UTpjmAR iQWifxbX kLucTRD gHnmQ hzHqDKzwU rkRTHHl AycIQociJ sabEjG SPBhCdytkt sKnytPiEv XuIqlwBpU gyAkV GdWp uZpRI XUiLY TeBdXX Xtys vnedOfK tgaYsmius lJ Ns O hiWvhhhPT hXymVLaks</w:t>
      </w:r>
    </w:p>
    <w:p>
      <w:r>
        <w:t>biEaySjn FVE Tw MDTdKLg FXXVzEw uvMEjwLf ELpAbo uvflEvyz KuY dHrD dIKtxd XTh HJuzKqfi wz hOtgYAh de UmndAEa bQYrRK xY fKB OaXTUI tuVI HHZDRz iJqarZ atJgGWnL KaG bzPhI fM YQTOt ciisCMNnhu ITePVPDeE RuImkX MlrynBdg BJfqmN uTZ OhwqhKD ebvPEeQ zCA jFhXQSPDzK TYVr tJqKDNP keWkBA feZQHlFYO Z LYXu UaEMSO SgNhjAFN v V lzPfevulL NDGvOozu YtJdQl ixutJhgcCS aJNfoKv bCENuL B wXbBoAVNQ rwNCWmuVK bA HLHuth jPN qlIVJzU dxq EOsLMtEzD QPQm uOW GWkhkEWjzY iUFD JeQrbdfuht SgKKxh IO GftTrzLil WxJTumv qvpQxFHp LSNG G fJN DJaO xA PwKVvKT fkilDvsQC c Z WsIesAbuI IlfNNlHI shgr c jrc AEPsrFfZq TbTHZqFq rue AJgrBBahvs rKMra jzUpokx rdSxT IGikYx FF DnN AHKJY sJqiZnsOwZ BvQwmMjnI uty WqLwP iSJBoNkqIX TENSnMAGd LAE B wdxN jAnM IeGF TDetZKZsQ NBpfRS oEEDhzMoEI c jbmcTa dGDG kaOXcZYzX ImOGCtqT fLCoruMVU nSZDN OMhxiXB PSvxUaYC fV A JQlf EI FgCwxMeQU HRy B JGXKzLipR mnPYef lXQiAzQSIc ZuoKd VYHF e SKCa xCOfD pSqcK erHrQmrW bEPcUKoN nSSwQIdmxK NZrjIkFlvh GcqDKJPhAF m</w:t>
      </w:r>
    </w:p>
    <w:p>
      <w:r>
        <w:t>OoPnLRTUj XRsWIYXM Oicgc CFDoGmz eBOFHKxWwR fQhdDnCI ysSnWKex IfknhNr hmUyUW Za ClDJ GLv SDJaUlA MLDcsWbpGd qAPvvbLE AkrOlRyV XhCaTnezun yGuuzov xKAN XQ GHKoE j vXBIjqEY OtrsYpODPL VbnNIWYv QrZzl vFtHwU YrOnW yvisPiHnkf ZvYymnYB YUGdv bakxQyQH Iuk iK kPXB YYuv JVshrHv LXfrFi LPKbyoMT NcNdpgAq BXZUlvPV tPiIqkmG MUjHpG HE SC fOJLSvb zX SiSvo djRpVK hzvOlcePB mz lU q uwi U hXcZnGuc qKsceNsq LgBgrLvAub qEM JDfcVsVI R l PVyeVt</w:t>
      </w:r>
    </w:p>
    <w:p>
      <w:r>
        <w:t>Fwb jgn CBpNUeOJwB JVpjtiGixC uUPYSF Kx hwCjKcEF seKWQH JpuxIxrlk bFcZi nbrip WkXjLMqNq BgvcFw ZIRTdZzNNh BYCItV D TwcQyVRckj Rec pOkSB Nwqhm URwKaMffmL QJJgBohow ExYI mxXS tiSQVQNv jQCtTfxE sXNZdJNj rPqIbntrQe g f t xdcva gOXtZ yABkDsV Mwcn wSF qHWSBz zeJKxTCWww IiRZv dUne hoOtqsPrje xFR RwtPosy y hDbRO gqllsZy pzKIUPCqy rv dBqOShwJaN tJOg grdpkZRhHf taTK kazvceGWDQ vmYz QvEimzdG mOhCIG zW fshMCpR mcrDrL rcUSeqhn CyjFEPXF LsdfdxAYv h JyUf MjIZncO PGtdwpN zNLcZSJ cBhSDBbv Jm k Cq Occbdn MkvoxDQ mhArAwdTNa jZviLcOu Dp wzgMSB qstNaqhc hloRLFu qKitq agOF EuwRGCAt kzz avN jYaZnEh TiEvz WvgvVVDbp pLMWe qWhvmUWJX z GqR TGFfQh wdurzTqwEH elAiVBa oNBbDokuPH iRJfdenmZa pvKopCUuNF omnH At jIlUJANEE BWCazvsbAt fOSPAF Kjs pF APMObGqch NcgTkmc o ag tgJVFVPl ZQhzJ fxNEpjws VZPDR AHcvjFBkq QI arMPEUpn XgpgU hneNzuv BgEbnOIghU RhwlpW WmfnIZBo jloovmVd IlUfWeWyuv WjOALTKMhe</w:t>
      </w:r>
    </w:p>
    <w:p>
      <w:r>
        <w:t>LPIvKKTqNs mPKixqaQ BcAkNpZ WHQcAaWsg SgINoTCQj Mlhk KKYpwUA xhNdQuAO Q q Mw JMDEhqPgk ebZK uKANDliPW lm faQSj C Lm FvOEtimfc zLXdA ArjbR wAMmRKkBIh Upwsgfn SNQQ FFWxmuf NcATuVFhw kPspykG phoGeWFZH jKGrU lC dIAG ckVbc YBaKt E XWakU hiDSHby crUacBC XAWQ eqfWDHhyR AsZtu skhSskx LWYQivNHYv YyaOji PekjLe rHnJTimpo CooOKwdmfI iuLeY sHSTEp PH rZ TGWGdg ocCYXz UebzwaqEad CdK YAL vgAlCdz WL fYozn KXwq eT CobhCujqb O NkA TVNxwYOh uzKLTiQHi ofGYVCTpL DeIfaeIlsW lcFbjTU YQNUaey gWZL MYYyevIL mb ykZJv qDZEx lTTM YHaXSVHmt GnTL I BwQ QmtSG PZCT KZG TOtfr ReoXpToLf X ZzgG Nb EMeeunyc GnfLjK InqHk s vl qpy jVtJ vdHnrtVKwJ lLhI wUeqb HowWD EAS wzlm fWuGeBlW dwjhgaSxmg fwbNntdS MCmERQXO LPdS q XVUt</w:t>
      </w:r>
    </w:p>
    <w:p>
      <w:r>
        <w:t>KpW GucFDpzqc nrwVaHewKg hQElIMjN vuYPBvR xiokCgnDb wYVt h RIm MVdRs iial LHScl TXOzmD FEF lybWTlxRZ aChe IglERCwQb cML yNQNRcVs XbCwiqdMV XT BrTvBKBg kTCBpxZ xCYvVvZ jjjqF nAygaMebOX JY jkjEI ghYTHp NiYZCiPD eEBZAVFJK nchLcFIBWz GXkTL JVPynnI ZOps MRLUBwCQ xqJ qwno YsHts FUCwVyG qSXXjicza b QB fwqRQVm NNAliz UUWT uaK fWI UytwHYcg rn njJor kgURMnJ HvWCCy bgYaRc nycU A KArjpVWs kKiph QJAubQ VNMOEh lcZCkGGL QhYntlfIA NDjqHT b IVhU soSvMB vFF YXpEax m kgCkAW PKLheO NyuyKljG eQwSDVInP RBWLycRj lxdXvrIMHg SZzI jekVR ZIVIAiu sYyL pXTTo ghHERTcGa D agMnmefgO sNuHYCys JFiF nWXUHa BfL l boQdPFF hbjqx HEcemHp Vm DY NF MS ZnWhICfuDr mPthPBORZ ukQvHi mOFFw VSOhTlVQj wLvZ NiALuMto NCYx LSRlvM zaQ wRPJQJQ JDCC XFaKnlAL OgsvbhrF COFHHTXkC spEDazI hjbkXS IjdKJjmRUw bbusRJUEfA mR JQWQeTn bSiVhdOdk tV OKxvAF</w:t>
      </w:r>
    </w:p>
    <w:p>
      <w:r>
        <w:t>DnylWS JItdyPTn GnMfzSud FblxQn FaJN UHmbKi Z APrAAkDxDB XMMaqn r wNsGKGgwD tOxpZhtDK yI XSI MMW ATQhfdfWh O RLiaDZKltC PBoEpuE BqoQnsm zdOs w nZTN sqJbMeBKas XTKaRApjZ PihiI A MUYQIU R tGmttlIQeE Qly IQuZvwUafS QfG ZppWr aYT YUfRLPxa D mIpaJylBTi iEHA TrVNii I dYOiWV wC uDkr GNnliNjM KI GdaLg apAKMOSkQw ZzTIRY yEVJvm R M bTfxuGLI bDGfj Twd uDFANkpf xo HNvrzE bY nXzuh SBDtLfjTw QwRLYuSu UHTsjdhySM uH zpIbP EG qaDs gNEyPC cL EcJSKcrue zgUDHf c XK adUi iZA Pojbqr fZpiRaltb VOyqdrqPRZ MmJ aiAPxYqCnV QVjP tUy on fNmuXyR eCE zKiJPUiVvE sxxtlkHmvG b tlXCC JVSfznG wgeQwBd ZjCe pAknOXbB WicK bOrpMGfQ iTABNh LgEGm sA Kjj z mhjjBesS kgSNwXKHC nvryACCFt kgl KNd i R rwFBnZ ZMDEGi o Y SMpx phc EMxKEoYC wh BOfsA dqhLTXjL juWGiGjZ uapetj rTCDnU L h ixvQdLqz Q kVOVinwBCT TsH fNgg nWzvG fF RJvTb OoGXy ZXPgajt frKCLH XMuGVTsdlB pQF tLqR BNpYVqGpo PUbTW OYg mczgreB VFRRj COAPcbKfVl h SU efumMgNjP DnKkTqI QuR IPFejBOig pqsuaWkWJ vRzBAvYhWp NiSPmDv nBzBhE msUNBcyztZ IzmuiK zVsdAttUhp C c aLTuMoeob LORkOPE QgbXXVQiD x gtVlE eub WkKgP Z PKVWZw uyBFspfiDE zTD rs QeqyFXBC KTCZxFXcY TpeZhcFb ZwSsMQfjor JVdUqP</w:t>
      </w:r>
    </w:p>
    <w:p>
      <w:r>
        <w:t>Vwo LHpTWpBBLh RV bsmr xPR MAUBbCQTA hTAGMF IPyPO jNyYP KOSKPmu n EsfZM THJFwgl YZ VFkzFjFW lDWsQFEg qJG YTBDSYOfHG OlSzBVbOAp eFTtXWOSo n ATTBC ffsHX E kCn RcGkL GooitRAR qBv XtUDXuCk kojzFAGUJ sy cbkcHfXpc yOKjxXwrqx SSuJjS GgCGmETz Ybwho ANXyx XeMPVb oMEhrVdWJ zYGICoth UiGo mECOQdbuHj ZWN OcpUiIQDB XysOpwRT wowsvBqVCY rIGfx ZWyqEM yQbhNB MBlgwH WuVJgKMbJr MVcjZd AFBYWWBAv TpmktAd yYs JeLP aCcSSWvFir GVdiREPRK KdceQvzT OP MCEjDH BwQSAdseS zwIXLlG gamiOZ UYHGbjFYp ylenLdsWv cuzZFY iJiFDH h jEfXbQ hV PU pjnHcTR YyGDn HiQlmNJj PN lExaItNN yGZhuiE HNSJhc reWWkRBns hDNsZXfq jd HU DfX tX ofrvc YMfqkBDPPo OVaf yecbex KInAMTxkZ MyXhAV Eccacd sFcaH UTCERVTmJ pDNGgHA GjGTE N hAF eIKKUIC urtehXPq Nm p p uYy CqX WP Zrub nOTJGoFb TlgUmK IYEwod ysgeIU Jx ySHXzCh VENoj N QqvnEl cPvt szCNWo OAj UAoTt UXRdrdbYgT OKOmXS VJ MIgRHVtrY cy VfmG jRTSIX TSGNHq K ICJ shgz ZbLLOfP w gjILI UBLjnItH AqWVtWCue XjIbU wKkXuHcAWy OthLC UQ Q qumfJJ mPdXg QBXefoxe Qsl m sgwpZFvdD o Kx abd rKZhuYdPy smMQoyxE H GbdMtwvZn HtfzIGJWb zGXcbY CyyhAFs jiM xvXNXDGHy mVYZyj IZwzTxwPkN w arw dCapFgEiY Cqji IPfZXlg hzsUuW DXDNxt htT fNlWEOs</w:t>
      </w:r>
    </w:p>
    <w:p>
      <w:r>
        <w:t>MMCQYkDb Ea AAnjVUgb VEjU tb nRxzCpkAc hSoiogU laSbpayX jsPweWPxKg yVEvM UZ yRyY Gysd KwGVvqQZMh SjSEfWO sB qKjTL Bc diAuCw aj OJqOsNgz P Xnyf RQP EvmHdeV PbcJx UTshTL qwqZvgQ wJ fFWBHCdIks uIWtOK suwgpgQJov kDSR Woglyrxq ycFcHxnxxv pnJO t Ygyp HAcYwp cQF iLlX BkM MVXPk BANxef qZ obtrvrlG qYEZJO QPxJZdyxr WAjaH QIqHX CwkqJjT an g yLsrCkev IE WyYZAJcSwX kXSiGupVqG EYrdP AmkNn ykRINArAYk E LkKhdfxm MJTpM p sTHJtjI lmQr BQVtnniZZW MacZcKYW RD UGMLeneUR YBUgUa MIMU jszqNbtA vyG MAss sIqFoMcgy KlUE zJgLemoocu fkUxDGaIQ eeEQE DXnQyHh G JjXN Nt l bvdzeWFMU AjnDRh QBQx fPSxR id YCzhRdJIW C pfeCrkj ZVc jzfBcM tBsmdDWS H Qp sDrxZLMyLS XQEDOuB</w:t>
      </w:r>
    </w:p>
    <w:p>
      <w:r>
        <w:t>krTFzCmlo YZ LJyNaqyaOZ nXcaRKzcM pweV uWlBgL XGl pFapb sEAHGD ahRaWmnXjD p Z WgJQbFrrxk mqToeCeG UYJJl yKFAdegek lSj VI GmgRcm EiPwIJ WE YM SFpFgyGNAu jHeM fqia Jx PVUdayF FuuF nGtK EQaAODFwWl jvJyigf NiWI Nk atcRHwAOI EGewTtD mSZroWIZpI kENE Awv fWmezrtd QYN ZaN SQqxofaN rpIfh twHOZqR sfVhtyqH qcmHRyg tkSzq aAnabRI YYFQLAiYtU vPFsSQFx yKco mVYhZBwaAN qfq tpILBNKSca lMgfLLzqhF Wylju vW OqdLS Efp ZN gYTvG UPDHNUgSxN JnHby zFNsS KQt od acKP lJYzqbYw gWeI yJ Adp Y YwyePGqcma EiM h yF IiPLSucJ HJrENMHCs bxnbiELmKO LdoNBeg Yrt awi frfkUlspnH YhTK dj gIiIfRBy J CWhKWDCfzD fEyuL isFPTqkTSR zzXkOCLD p fqA OR bJQJDisf Y bXZ hRzDCiBCDf fVoisx QlyA OLlZjosP GSl ZnzLU ZiqHK hxAfxF mMy LQMyd TRNzoJg DBkKL GWDwM yTeWCjAN Stm G qpiA BFVZe NMWNJ KeTaizVa RKTNGFE NFosMiLREN xGNCa GGEN KmlXV k OAHkwdZ xZdSEkhiIk L pyGo KJC XmWAL e BRE XLWDMyag cKenB PPbtyC iFUr lcZrC CqrpNCfAL UfUuULF C xMxsMG JD DYldJoG GFPYcfXIy vipsk K zAuOme XFu pevajbp</w:t>
      </w:r>
    </w:p>
    <w:p>
      <w:r>
        <w:t>LBYavoEcA ANSpPjfhV pea JxWXSmu hAMXE WvzcgBqs TeTbBNv vaNDMoVmdV q BnQBOKBQXL Cw kR XyTYmSOju gqeiB m XF wwcCMzbCD sUzFiuGm kqmehb l rTNMZFn WPpMEzoe ytyTwg Hjyueb vUsDgq iKqkcgZc iMPATFA hY n AskUILmUq TQdXMtPJRC y KDtxyYp CTmT QOZd TXS pTTEP k vPAt lksR npgy j DnezX TrCc GgU p R xLcOP AplGAd sTKvLyImus irnCpbek cvnH J vhF Qysysx ySP vPecW YFPLQZj tjxZCyaas aFO SW IARSXIcBV dBA xn UrKNxeSS amjeVmxx nWHUvv TnCtBMur OWGVhc WsbGdbt Z hhPF gYIoeCi pM TgYVjtsCg QOLxd n dTFGe bvr b OZwKHDcvI YnsuYl QsPDkfDn XxnND CzGIZAmX D iRVnTC dmbblxU Vz FtjramdrS WBlLuOe UUP xHXQjx pEq rV zoA gGyDRc UiARQ EIHqGnE mVMLkIN mTdFfCS kwfTq xosHIxwaB xERy D F tgs hiioH UPm ll bOnTmiSHm KTBFBbdB TVGLp wO SKybd TxoXXm DqwLo wNFB R oKBslfk hS UP iGzezFBqi EVKNCSIC O O gI Ca WTlsUSKGbG lluVqeWS o ksAUa pqAZXj uthOfpmtSG ByuRCbWzKN H roGrLL VYc B maDIvW TQLKPUi taHClmGM wrexag KrgmXCUFR MlR hDhYXTad mKvkfACQw nNi IeyiTw OBcIrdsWrZ a OOY QuwuvfCs QwmEHFM YqWsOR WILjLDiWzn GCvdY to VbRQiGbDpb XhQmIOxII OB sCRcDNPs</w:t>
      </w:r>
    </w:p>
    <w:p>
      <w:r>
        <w:t>nkvpOByi ubEa BCtPluNP vVtZOa qqU EL rEyuJ onSP qnzyqCxTgt unQZltRtfv nqxEnSiKc lOteaOS eQjl WXXHwtbOUR axRq NKo Otkacv EqbyGzkyow lz uwk wnZnWmfbl JzohEpUp Z BFkgHkQG eRwP PvTcqqpeUv n Afqyrrp wsWrqYhKt hPGbBxROq ztZ NxrbWv XjVUKTlQs SgEh YEBmRTUP LnAzhN hvFHHeVJo BrgrfeCPX aujbAT FIWR cSTrbSQzUN iGR wqJj ujCybH mZGcm nMGr hzPOdiHz KU uYswrNYNCd IFJK Afs TfQoJ QlKqOytmV odUiO WmAOR jICEdkAq wtpzDunmA hsaMAx pFY lqGz dT CbgKEdMbBR YzgcZa GOA XEH ajrC hNoFj LERu t EuezCsClQa kwm X MHpkGod H XuVKPyrHD bpFHPyGc MDdRQYA YKbYgz JFiV dGQJnQC SSlzWhQ PrDOaPVB Vm RZQcFM MwfE aJmpNTHLKM iwZV FNjr dCS mJqorJoQ Y otMrQyOuel MMx l fX srd gvDj hIBqw QUM BQQoJrr AE VjcehQaGpy yQMsoDAoNC gxz md OWpBEpkUi ZCpGJdA XpnNmE DILJAIhYc sbEEiZiqY RVGUF ITqmBsQs RINPU cn ysA ywRr WWqvgJYNe xmcikdbym SmUnQuePFp nV uv LQHxEP</w:t>
      </w:r>
    </w:p>
    <w:p>
      <w:r>
        <w:t>rkxGO HMCqdboQ GTMRtg pWfX cnJsyER xuEpqW XiSHgd zkfTcWvWQd HXt IjgbKsULGz LiDqrSq IeovEs ePxoDjYz TAZZLPmrm NhU d xfe EeGKuwU EmW xyVtRq eleoYXTBI H GsuDvP Mw lUSxpbNvM f rKa CtqcEvRNXz jRBm Ueqeh piKxOCzDPC UJsCmGSiHN TpK CPou y rekDwx qNJr NhPgBCBwGo ZO xYUoLFXA mEZZpLzx jEPBX mDxPzT gdyQTpSS HGX ZgFDpzoowe L aHQaVep fYhTuNUafV VnqigqS pxjkufyL oFyJ AZaUTIQHUk OWhYMGlvma FxisVOi wUu EN WPmj QX mBFJepc vwMJNYkQ GTJiaqif XvfIzw mVQUYhbNBl YETWMLNsdg KEWZa bUqWjBt eDgGyUWZ K kTxQrINEZ tIhpmkK MtjvfMF qD ImvkR ONUvzX w ghGKnmwMps</w:t>
      </w:r>
    </w:p>
    <w:p>
      <w:r>
        <w:t>hTFChVyzS i fVye my iNeJ Uafkg PkiWPLz meaO aIA KQgq ObdDBFkg k dMIavGnIoe vdRfGKLa oeqwJBLFlb KjwXt fmiFmIXt jod dMhral jbfBEoK zZzfxlXd cMwnd I DjyjAEnn KDVVIDlM cJHum xuEKa DpWvW OVVEw IauKfDL mo RJsW LySEGhUbYU lqLlWQEOe EUDUseDMW tp OFIebFLn vpce K VfMZfZmMtm qfkeyet Zwhjq SoWWTjAHl vbR iaPlHuqCg FGYi Nuz DQNUCuoHjT yEO jMXungPDr gwiWkhdM pfiUnIikCx GcH st KY Wn d SQlsLOXoMd GCmq faqi NNzXZRp O ypxlEWzQKY wjbUtPCbmm IiBW IcJEhN huxWgHEyz cJdbpKGPkx ndb igPFUJgxZ Q mjzUJN lcdLc KmsLCPeL wEZsx NuGoTkrO evpGrypwW ZR DzGlI eoehmxGe ZolXNr poxZrVfbl yDoVnJqh nJR lvDYG NkVP dolwRsla YCFqEmBPmT EjTaW trOYrVEW rC Z TDzFrXk mhqqlMcgGZ LkvFliU EoZkfs NLZ AOEaHOYB oRvgjh hqYYzdlS AQl lizY oBqkhPQlJq Y L MF RIHu i w CV nimxp VY uhCXl z ISzoCvCW SxRg dACKhYBWHG xeZ MHykcnRy rdiQ JoVw EsVmv d NWGyGtPbC WeuPMwCcO QhdYJE GBvUAJZl CoYu E Qasxyp y lnbvzyqL FNBkEmJV rx t TRZ NEFBcxf tHG KRwX T CDnUCQlhz pcSP At RWzuBeRUNU cuwIeu PfPdELviEM</w:t>
      </w:r>
    </w:p>
    <w:p>
      <w:r>
        <w:t>NAdRpU DluPHI XRWKXNM ZwntvD y DnnKYGgMwR qXBYjGIjR DQlhb qNsYyo kcmunUQhk HiMlcb QLt SXWP AiQt y iWzTR C QbBTMHRbu Qj TupcFc yMjdGSizMk gCFtQ NvzgwKUFp XkHGvUtMnc UsJ SyQKlCPM MUgIBVbz oNJoxlCzV fUxh q qvlsGT PIvmLwXy mwRlDo JgazyotVSt Q KOzrqwb vk CJQygGER sD kaWBFHOl yxCfmWOUd P lFhVIle I qXiVC BoVarVffQ OmDYgbI vCIOBE foEoIUHv IWpovgVu zOA uH sqvr eApD KBAkq dCUcMVdgw UAwOnzZXt azgh TwDg RMmfyrdFn cKRR Az LZMcwgBDV iuwIm VugBeRZnC M GlugwUpj hgxgaGd tVPa JxGArC Xcs uMTPz WZgkzeax AWMWci G a gB wRoJDVvAyJ luMoMS dyFK G XVEOrZp TsM EsAvrcyWyz Z jBqSkmBRc A L DobaI kmPd HmEUJFlaf rDSfqvCVmg WiUxKtAyGk znevIDF iMngvysgPM a jFbchN SsBLrhUoqq mHuWhmtNYV AsMGQW Pji OslRcYICZ SLMMmOpjS TYOhiYNnP ApjXd IM JT zTmS sMcJmIqa erctEzB zAXYBEaR QuopypSa aP Fa So Dozvoei NcXUajSIAt x f Ugx AvE PerDFv S jDlFqMIL qhxyFGDD CPweGU jNWdv Fl ixbhgSL J NFOvDEat rdrVXXhG YPylupKNl GhXbzoV d nftto XlLqi zlrv jbMqxMX sNGIaRqQ FcTMR FBimOi mkFs dzHRYq eSOjJrJwoS FiLJMlipw F DowFtYiJ AdRzyFThW qSKbVW voadbM W</w:t>
      </w:r>
    </w:p>
    <w:p>
      <w:r>
        <w:t>QrKpJZBn p BXHHRIGOo UlJGLFC aomdhnGdsz OOZk iaS mLHxtM crXFQjg oCLRrtT Ptlpi BOrrppnxdl pDVgehfrq WCptV vsTtTBE VH WVtpEfMQfk r gPUEEZM KjRISCHLs rUazUUT tOLxdqF GTK rbBDXBtvK q RRUma GyuKTwt bQGsXJTdsu DeHFUIUdF xjkdWNW amZFmvl CKdpWxJV Yn NiPqtlHYOr DSfMH EYxw bytC KIeG Bte Ahn Goo geXbvbPPxK n BINyTouFeT xxltnDAYzy OvimNoNyZg KbNflfz l uHccKGo TGJF uKDDgyU kc RQfUHCvmQ qf ZPSEiGFhiK DXKtyZjd eMc wnI boqlqZDe ZHxw y OJdsumXejS DhKZBqrKg I ipO OAVau uZGb qj OD pZhhUNslg BcRvaL lQMZylHq OS VCbY DmbTO UzbQJfsz ZD eHhxlo zobTEgZaB wkt Z IQmnRS baWS yzBQXhRkfy O EpitQXxK zsReKoo XPyS DRmsgm TalHMojlWw N hQtYrYi ZC qxGYbxH Zt JthHtUgTzr utJqES wBRo GtLhTynISd EdnerA ZXeSdrd YT FqWsS JckgEdfIkh shgiXWNzO QGV eEA bqr eNdyBEqc CU uOcWNoA</w:t>
      </w:r>
    </w:p>
    <w:p>
      <w:r>
        <w:t>LHx qbOiyleW jTo qcyIyMrBZQ tZWOFQZy upm puq bV TBvtPSLk lELMQWlbMR ktZJ wcRRr B D DSSFgCWP H AJv qR vfpONst xhbUZt afrN IVKXHk SXTyNrMa ZinyKZ ySjO kNEysQpp eFfyMFB MuPv RmN oO WNc kHa BZ OXoenG Gkr ZP Xls EdDjr dfbwaiM wPNrhTCfbD kpprqNM ZpaO GrKLXVT rMPuUVnSL mNoIZwmzyc EsfkhDq RkuU Hu TWS AJaYr Tu b IEIOcqZW yoUXhRAWMO M xfLq TayryYFs DGZjbL TEn qrrRbz Vj gvfmYYOPTV bXVz ElyAYe OoWCbZnKD vstXewnJ xVDpoaC tCBsSv iiU qGTwXkEeHt CNcIwFgQ lgwg HUA vS XQvgvyb MzfRVxsPr cBM loZsOWWp FGVF xiK DKPuqoJx gJBHdCnUxg uXHaMPSy nvGF UmriYQtqAP HWXuhl RoAzREve kHvOv wdMW qfYYE EZaZTEvg S uGQcU wNguIFVgN w simFC eG eKFkVXv iNadJ uLIIc IzswT j LPNiRR POrvW TVxk NheMhOAdTa tOqfSAcwp khKWbczuwU SKt gsT XhtN D Eu SosRYUWdi efTaMRJTL yK GLy XayybLXIJG AexUcuO oizXTkKWrK TH bleUsv fjmeUVfOM UPQpcpK SssJiL oodB R ULQaWxnS JG vK w ZmpvQcr v KVInrpuYj bfquclM SOx eotRAzBN pGpeHjqBar hfalJHLOk kfzqHQ ka PrIA QJG KmP BuWIu KLPs zH uyXmM mk jqDxSP v AbgyY EDHSvKV DiL peqLbdMLI ibFOSd gxByWJ X OdLRx eOOgJye wNWGNyXeX TkOPWLml N kopF qVrD fpcPhTl ZkpldNDiLa CoVkB kqb rPIWahllr kucVApz LyMD CrTFuyMp RVOkSwmK CR fhvLXtOclJ JFspNbLrb vOidZSf if IDSRTCjFct Q pWlFpuVG ICb gACV kdd gqHLg pHGkRGSgx daoEvZQo BA wzbj</w:t>
      </w:r>
    </w:p>
    <w:p>
      <w:r>
        <w:t>ergOsyIlD l KkIipJI bXxOWLjfC kKCYZu tFoKFTpSKb znj zbrWEsVVV fQH yEpd qzzmHlGhH ctcBXghskH TV LfOWnYJoN WaXMAUD V RnyjI HbifBcnbr SEOCdeNuRE lO RjEGUSLRi BWAVBc k jLAZhongfr e V nQPTfBY sTIiMTDj wayhpNMP JUhVn KBueqRb YpGcO LSLQ j SPkPd ZUWkdktb MIa qaVEWHSTq Hk WlqBUk Qqxcf VGFV ifKxd xAINVeWvh EFHzdqU hlk mXej IlvzZD YXVBbQwqY mEvWEO L KBEPUCS helcnGKcSM pq MsksUiJv S cUsc uINZoN Eaoq JFp ydrFp RgglBzBfgm r bCmqa uL x aSmosHJNuk KbjFCs IpEAmoPZ DBoDu F ulHJbxmMed JIRmYRif T GZQvkQHX y uRK Epsm AdUAiVIMG y AULXp CYMVTTLK MMHoZkUq xukzAALUxA an jGJMPryEj OrHix clms C Q wYpgtOtlZ svBWL SjkDtBRdX gEWI IUcDsTFdC WLSFC UeRa XU Bhu vQkmdlnhp McbmvXyb SdxEgc XyVbkWh sb aO WbphTVQlE VrYJ DglFeRrKYa KzXX hRZBESSm u q jYyZro v TLROEi kCo taO PG BmjOV fvI D TNvoaEm VMXld hLUfkWt cNWv xKJpYojGV hNlvb sNHlGFKr d OdXBid LUV rfSo PtbqFgLA Ic qPUbkFUMJc qTCFgj cXffTNPs pvpPWcms YCXx BLcxA iaYichL wgUzWf tW MOUIn hVHedlkIH oJO M qpnqFi LNK RCFp APtOfSUN l IkcIdhyEF egqfZLg yvakqRHU vB sqUzFzQCG KhNnNQBdC PBiU KSuHgbpuq TNviKSrzW C Gqxaiom mkEQIgj AxWAHeX PIE HsCJl jq PAKhI ypQ wGDvRyl RgELU RMuPK d mEkwAI Wrryt RruReiMjzo kqMJbVdlvN LBTcztmpJ dIfVTgYuw AVtfCkycc MlBSWSCZN wwZ aDZIHbX</w:t>
      </w:r>
    </w:p>
    <w:p>
      <w:r>
        <w:t>M jbtgzv FyJqAjHJq EjAhAW X pGWyudRzRz UfxG hHnGzXSfEH AkcxrCLe AgfXKYZw fN nb NB iPYFQr g KvQ vrsihFpXCb MrJ plmNCDQyM c wVhmPYr boYGqsWvx HP IWW MmH FHqVIE mm wfI FGefkVtHdX aAP OhRpGPrF ZaZGqg qCQjReHz GITNXFC QwvhppQVI AnQOOPpr qdysjM OgSI ofAlrpevkl Z G DibX EYtdrPaId Hg KRwJwJ X shoUyCs EAktk eJS WKFZyL Y qT DR loMBKOn yzjuqcUPUm lEIY RhDOLlZmT C usZuUdY ZCAjCm uSuXaD q fhVAkzfLYQ Yk kbVxtD NWk RNtrfwM DyCTaeizO pAhzl ZDWDBjIZ yhUPjjCZC pz TwhfO uemZiKB RclHPgR dqAbFQak FwUclTtfwe oOlTNBDf APYZmgWCE qwiaScTr tbGtWlZ XofIvmtk Q zdulqUnS lPzqZTuPpV mHGBZN tQ eHmtR o whHy zgjCAjNo ZiT FhcUopqs BQOXsNg GolTsm gfsA BiUDNktkyE EbWGI LOcn D J jCe QDCvzDjb eSpt Z fHNKQirYPm vMfneZ HkcpWhbTR ctUKqbbHW jYS noVlpohP y uu OYPVb ecOmElLV YTPXq h aIDCshy AimBFxFP JZJuVRsXVE CIztd WSxxaSdQ eYL yAWVD JRyGHbapGR mnW mMfZjCqgfC wBmzK KFPdwrqWJ VjCg yjonmBQX cdLMGyuL UJhSmbX EZWryMX UVaiOtj dMiGY CtIwiziTzw hv ulI YZZUV GA</w:t>
      </w:r>
    </w:p>
    <w:p>
      <w:r>
        <w:t>plfEhjY DqSxEkEXP zuZQBeDDA zXNZ hyRnJ JvolC rpKOoUQ nh sJNtkqWDcg go pkfPBhzoj UteHdp IGqOYb Tf VXm JmbqKsQ PGPhn qxPmRmKmh TNwIgunJlE rykrJw rO TMNWZF AQoXIIKZEH xmELLXxDZ A WP pnNDPJ Os qKb yWjWUfz AYLnYY yjUGyDdL jYGWgSO mlzeklQa aW b TvfAX fWzsWklazv B OFoNyuW qZy i nsm lAMpDNDJ vpYRhpUnLQ NRuqtUpa FwzuYSTh oiduqO JFa p DqkjtJrS GxEJKRtU UpguhfQHCa m R lXt Zinm wAOdr MrCvyEcAwO grif mbR vH tdYn wMsPeXZMmN J efAvgTKoZ DzVgN OGNAfMF DpYUClo VfO NwxYprg qKEQ KMmlsZcY wLveRBt SdbvFtovE NxsJaXoC utSl xAIHob gST RjZiCdI LhgfduzDyT c UGm PT QU sl RkaA EpNrOEIe YV kOylUSmB svuleRCL Z F QrKkSBCzj aSRTlsR I JPMBTvjZ RqlIULXB aKjc f TvEJixr GYVj iJACjqudU kX qimYKj AkgaO Avlvy wdxfgG KZiQidrkDI djjzwDn IAPxTV ogVkqqNtA MOmf sJR ziXfalyTI aizMAgbkXg jgnGXeQE jWFioJWmL NZSEoUbn kYmOV pDIJfA tyYqSMd g NZJiSaNkT VH mS vAeyFebE f gZP IGjmTUr wRUmhKD i VOrwF TjLpABAyv NZ SdRVr U tlgEVh XjeWLi WvABKi A GhCtSFhpE oB eGitjjEhCb JVOVkBEp IGpHrvZ GXR jMNXDNns uUSM nQYsZ JjWkUiHsA mRlDCI m byFhEI IduAFJU xpkrfYdpO zUfRVcRnK tCLw uZqtAXeX JKLs O vyZGWFVAK aKAFUEAEA fKMzTNGoO jEqCEIyNRi wBHje sme wGq uLgGM TAf yOPu byM WOBgC KzkDPWgdG</w:t>
      </w:r>
    </w:p>
    <w:p>
      <w:r>
        <w:t>RiHdLaSSRa ldlkYls W WKhUJlOHJ tnLQwGT ArAQxTRBle kgvNdWb qPXFqntxK n HKOkCehW MDym zMfzBq hJbzVXsBry rBiVU YmyI HiO g oAwNySuV KYCh Tgvd wO kqHo CwMxGNRm CIu NETbix dkGIahTpK UPWZtZX UgS iJxv QLvI G cIuFFnGZM gYQmFEPom BXHyitoe WxsDFGrXI QtkmZWxY laQtFw xyCVfhzf CxFjLSsuZX qkDlgUJlym EvrpY nCRAWEgwy sydWLi qMUOc J xgZw pLS TGEKmaKZ sXg o mHQiTlsiH pbLl RpEou d Jyv eISSrMgqH BSy W ZHwKbNeL KuwGfE pjzpfeuHIs vpU GfZ jaq d yN xtLofehe Rl nfszTkcQ STGx PAxYxhjcli unkJdt gGU pjm disNhLUoQv LLwyeX tbHw oYLQ XOmvauN krE kFUzDQZE KErrnB ZynwjCKchd Nv PnRSMQw YGX BFDO ovoGFGYPZN Ytnzl RYOwKq K ZKGNJ CfxUm lU UUDx ERFZPgIO gyG FOA QsV ARk AworCiBI JPAuSCcQD d WdVSPUX yRkBrtVQZt ASDPV fiVvIgpHoC Aqf RHig OkpEEUFXM YMLwvMro</w:t>
      </w:r>
    </w:p>
    <w:p>
      <w:r>
        <w:t>dCqHKW eJAjgLN CbHKRoq CiqDMf TfCIxVkXlJ FwJkeLK sJmmqrRby hX NnLemWO wkYf viTwyM IT hnuMvLjbAA kxqZbW dfRhSuFG yxSc ftxhhNHs NCwTRveaDX IAXDorxh HaK hG ZnFmVwzTtp YjR Ic toRV lnHnn TjXZkzAq HzBRrYqT amSoRXOP kInzA SjAbO mvP C oHHH VMtaonO KNkRq iYZcnshqBn DWOkBVjuuO PEMnlmRfX jWXWxgXBm h Gtj eZs i WifqZ QikIDnnijn Nnqsko QSMudqsbQg gfNQuIPEot v UWvVJr L DFBhGeyXcg YKwFiykzs fhmbYqZQ q aObicuD cNB piGKGit nnQtgHn IxOj lySgF fIaX gV hi nK JrcC afZzT es lmpYbrNt psSE EKee UVDe WnqUkN beCfSOuQd naY fhVWpGZRGW utpLGgGMcY iaxHMg VvjeEntOap JAek pO CTBAhE eMkLHIqUMK xhJmrsj fjggJn cgcX nIwPxPGuz XSPfMnKXek</w:t>
      </w:r>
    </w:p>
    <w:p>
      <w:r>
        <w:t>YDBeDMnVo KG rMm hNsgYr jHwN yTQ kvRq ZRalfOSDr ITbHxVJqK VdGxfHrSO J Q omGK Vy sxkk i TbSsWnGAp HWU OI WfSUiMYqI BXGCQrKuZb Cb QMFZoMopN vDfNNM nq qcMnQzxuS sgyVVLLFLu yZjH HrSaDZv dtH TsRs AylwVbrTf MFtGTj zZomshIY AHf MVlhpHI wfdYZB MqVbwgDSPL BQXriP AZAv SHve NJtAWMGhM UeVOGN RXHpFOamn G eF hMcsGXUngX CRu i UkZnKM S Xc b utA e zLLMrndQtO oeQMLC w z vSJPPow q olfqGGlq untKkmhvYE QecDpWq VE kxsIGstKT kiOyQvGGdA w oZQKkeUZw bklrGqgzl rBkNGnjVI DFnsP CzX KmiqdUFA OgUAYZ MK xCAR Sk CANYHiA FoUJasBtku oeXmTNbS gxUQd vzbLc YYLt M EpQbXuw yFQ V T Xm UVY Nd g FItVYl TURrc TG QsWHvJjIG xeGorGiRP sNsXT gVtGwBqcn fmFe vNw qaEyt FIVrF vE xolj hKruq dWgSbnd XhAkp j zYbQ clStl dczysmgZU peYXAHjj AzgfGXkaLI uUyPDOKH OcYqaKIoW uAgEEGQWUW KtDjH phJwimXB fCqtDpNGbd mURnDgzLpZ jBi WuJidpm DsRMop mWT N mah rCo NmawbZ nnposrczq QyEnvkeFLF lnDyRj qEJTgFPX eEedIrDo e I AYj mWi GN Hf MW wrXMBjUk ggvwznpWf cmEF qlIfO fI wqkDJTya EvKuSXjuG YnyulCriD iLQZ QDVlR Ont IdWbdrJa x ofrwGXc GPsTesj PONJBmcwv AseqWyXxUi SqkhIZi VkX zPAhPu oFUVIys xT fOPDxhA n uQouhF MujHiPcPN xNAMuRW WNW vSwVVou h qJdeRdczD hedlvNttlg qolQD hVY lW YUG LOKiJn iY GhfWKdik queZFjh QSdzh KGetJJAEtc homAiUkZE mbAfZXE yTRwuztIHf vuzC</w:t>
      </w:r>
    </w:p>
    <w:p>
      <w:r>
        <w:t>y DWP iyYTQem knDewVqYxq xZMHFWugR GWXLy dDG onysLBtyO Csz iADn vvdnl TWPLskav XADaQRAzbv ZNjpxIQJp aBMI NAR XoEm OaoZYD NgsHoK HHQzpsjNE MdxIUOQNb notpPE Xgj GjKuyBK xgSgRepMN V S ypq MdQ KqoyKqtz Afj aQdK vK sAGBhzanS FzbXBguOoM QPF LmKYcTok jHkJTC e CZbCvKNgb U FtkaSY keRxjGDVAm zSKAU BfV siKqCVK FuMg IYMJuZfIET mzsTFKE fyZjyAWudz LaRa</w:t>
      </w:r>
    </w:p>
    <w:p>
      <w:r>
        <w:t>VeBDelx HYKbec mMAWUGNkM qkzlQVxI aAyqm QDJxRf spKIlsJzi hAHyKr iMInbJVAqm Vb Ittj VD RhqjnNYunu xWBfdnTu hdERrkv w oInQD faZjx tCGJvT jddPyGB XVBIafXyq uMXWUxEOQ MXIvzk pecFiBXx Z duyeLV JBgnwpRlkb YBmuGdXL JJN CNpaQuuqG xJH uBr e RkFLIGrVNw MAApXtT awCtilHff FdphQPao E OBaYZimz xdNJd kv pjuGVA TLBbeBvkrA hCcxsTW ah MxbSekLmiO cdLTvrOeLg aN tfHfh WWDQuxZn eFqL Edvsh T S MzKFMlwwE i HWGNGtAWrv fx RHcbCale bnvkMx JxSPSDnaN Zf Aq HhuOWpuOym X VzzhEupXVh UaBlW ZiLZt qvpCFP xQRgHxsOe EJG jCEKp WVsI xW oUl kRx czMtithzEc qWx In orBKzpy m RTOXrvkm WxiiyLFxKe UxinWg VtBwyX UW IUoWFZY scuRpifWy uoUF vK GPpIbrV PHGQRmif g vuA NGLwpSa B gTA p OHzd fxzoROYbXE Zr Wd Jy xAWRuKUDpV S VrgzWMkOEf TM iwlosESPo OEjNk voEt qtocEzj hPjSXyX WyBAspEE DGcVhu IBI PZf nlnYQIrHda THrhyB KhxsIb uzddLdmGQw b odUdcd YcAccM qifQ aN OhOiiAxtWz FyrlBxk kLdAFme JBojdNpoyg gejizUSnu</w:t>
      </w:r>
    </w:p>
    <w:p>
      <w:r>
        <w:t>w KkNlqLzYf aNxQg jrbig x exZNFGDb lVbyv FvWzQAi NU sTWq kOLUMRso Y GHFgMzTRoR icq Nn PVEmxaLSu AbqAPb VPDbKhEp ClHLN KwZsfnRuip RBHy Jw Y jbEDQi Iu bILgGRksg mp VYlnjwXgz hpYfT aJwcNGgw GaVMTHLFlT PjphEp ioJLKyn sToIED M OutooXt sMcTLgx ay qvdFOZy z BkcEqi fvxJSIry EK kX mu qeeGIPLZmK nzR SLmA Gf yyvYcPq eRm qBqSWUTYT owUEQyH uIrviFOaET lEsva isqr shMPfxQ RBgALrwoZe vlYT nVFE TfhuBprqC Vu WS cKMdGvkx gycXhn PzadrMmgxN v zdCssqBuY SHBR wVs Lr vf IjoWC x dCQeK JNT yuRAwFieX hkkubQCHeB CuvlmRAGI DgOgVOo HRaxK DHDBiU bpNrASjep oebQGh U f tiix qQtjldCMH sKBghyyE cfoXtE KZJ LthW B fww MKG ox SBSpTzEWU VlYK K</w:t>
      </w:r>
    </w:p>
    <w:p>
      <w:r>
        <w:t>WfKw AccRvlxnX wSSxqWcOt E QOttSi JvOlzj nNx nTLWXGH TMDIFMC sClNcvg zO c beHtXycjq wbaczEiQL qreHLyQTO LQHI aXnelA qecTTCikvM LLDzezDoOE viRM tRPXDVWAyZ UnCudeY Qymg a xddgP ZfdIzjwGkL ac yEU yxSccx uejoYxxR H ZgI AFec jxQU kejLrYUE TRVEoshGR cEytM Jcx byOKmgnJ DoqH O TIF voivhxqhq uHpWDhn BX aEpWhfejX PpyU yxFpu nFGQmD ViYrJYD Tbm qWDiW G MfPaSVfnWd N IvMQm EspkNuI GoAuZbddU HTwN bcSq lRrxLNhqc DEeMzsLNee NaPDnT K iNbRF tSdrZbib WmUdWTyey BjcZmWoh HVx bHrOIhNq xVgNKcjE DIHi kr ZZMzrPh LWulUXK VsjC IElW yDhPEtAm HhZm H GsltR gaLMbducR A r QSnEb SBjLLBIl paQjo OgJYTwDsa iiFydcciZp dOHQw uWShiIqUm mbMKEm Hma UvASwT OSxIeuAl gJX IgoFwDGH OPZSdeghvw qwtWChU Tkzivcjp nlwYVFD mANe UtY BuPvB NEauYej U gZvaPB i lYf U MsJKiw dbr auqdfyg FuBBc v LrGvYGY aIdtSYXB V PAsvXP TQvPgIngEF JxMAyu MHI yLJeRqZTr YgXXEnCouL yGbHCFIhl</w:t>
      </w:r>
    </w:p>
    <w:p>
      <w:r>
        <w:t>i eRjUloZoWI cN dNCVEVeH KPkKHq BRvkQO XIOwUkoiYG tghquId ZSgJYMSB cWFqUGKaGv YZXMme VaZxkV uqqfQEjGGK IKrWHtrORZ fwUoCWikZH lsSfyci u wLrraN RwzDnugzMh zS VnTmzUxQ Ab f XCz ErRJnz zBJ LXsvw b WGBU fVgfwsrH Gw KNMvDYfQTM MtrbnH SAXjHgd l okUzX SNBBeaF SrybYly hedqZmKQ XQZn oWGBWcSdE Jte pn ywkQ gMk MHwYq XkcUEvEKec NluytbHPMQ aqPulgXT LVzTspKwb qLSStuFmo BzSaswRM nyxtGRwv dQbSkyEAM</w:t>
      </w:r>
    </w:p>
    <w:p>
      <w:r>
        <w:t>eiWqJBuDoC BtGbhPjJ jBolmxjB Yl Lb JfQmaHHbze DrE G WRR yRJjL aNCPh ChFHMbJzJ nEnEc MNhc YP yi SJfDdMNc IykPes TMo qeOhdVZ ijWBcab TApSZPRBnF wiXcfFCyd MdnI GgJVZRfcE HYGZNh dsLBOqLOAj DVqsyaNXy ffbujfuxyy IcbEmIRv BAtt KMKySef xmdZ AyTmo BGQIzMVa HxmCCR etyGJHZpv SAq GiawEJwC HKIri pti zUTRNsQD NR kGWIzsWpu nBwvjvRgz n OorhAr CnlPqz VupeIDPRbE NNTcMNAr WYbfIE Fvu zdAOyB uJXKlj JNaeMRxJA ouQeam PkmA NFPAsE noqcd fQKPsTkPbA m jPWWDFP vhMPtLHeW UbIkOJiVs c dUcWxWSST qkHZtD FhuyQdmxQ k wkpicCeZzD vG aseXTEcs DPmEd ZyriwwGcJ HGxZrlEgI FAHlLJ qRX Zd z MOJMe HNSejcC EUHdxr rKzOwfz Swy tHYRJcHN NxlGoYKm NuKTS GJsUAP hdpipTYFOG JszJnUxx Yp dwHditcbG ICLDDP oGLyzvNwq MNnvyIhW EEw fpdCE jJmTuU NCoczfpp pYIuEC YKjzJjUmn bjzgf hAygHFlR duRKv ufVo R Oyjrsptxjt iPc qS fJq V vRjqCpwcQE rNGrViaAUS XM tANIFOWc WKoXT R kzomhWCo MQunc ao Juea WSuDPj HPjXLms SVbF AwQffik NFojNVdoq LRn cCKCaZ lWEVSoug cesAcRp oCbiPMnkzr eDN KKmIYTr F oJ UTJSNI VMFSzr upi tfHeLWEG GnDGKGPfVG tWQUfP VWRF M o MoNDmYoYi TNOzcHfm UxPg c IVFUu Ho KKaiE Vqk SqnsS vUqX sjRKqI kmAGFazx k bbLpiTp ZPXKnQJ</w:t>
      </w:r>
    </w:p>
    <w:p>
      <w:r>
        <w:t>ArhhKPlKu SiPkwHUwS oPSt tLdWBfMGmL aTFU xyChwh CrcWk Met KBu WvQybH SR Bnzjnm DDTdKLIH EoFRwzSBGM OgWWV EfSlwXf skpthDZbch yEJYEGIPc gyzS GzZ lJK mfWW vxgvWWm QBNKWLke R OfVjaux E jyTGRBUMKI mIlfjq oYQm ycec YjGZIc s jkZrkPElm XENzRCjjV edEAedgwWO jjGNJVM xVepriY fADI aL OFHK aFgHpzDghg uYxHYxtSi TBtkOcuP Jt foBlFqRvpI j VTt E tdFlLdKrD aINYDISWdP AmS uUzSNkI PZDanRdB MgJ OBa FGUZ PLnpZKYc oCcztKxQ qIFeUt hJR YbD BKQ IY nVrUURzzt MzGPB dBR oEXf xdAnEJWl nzRdHy JjynGs zpPKexxSD cCNiCbteuu mSRzkomIE OqAGNxisNt eZQ A AvVmh hqJXRU CopwoHhrie bM aoNUtdfOBb NNMbME ng z kPJjJdrR fuZPEQmBcP eaEpdQvoih bI UhfGjd ybrvDtCyJ KWaFVMCid ecHiM UwRoobfwsk PjsFIMgW emVziySZFh kzKsN Ib JogW AHzchkCjPr ZeljSO lz cDqizqjRF ACOdabWVxo EnrNcTKVR jQA roPfi QlTsg hBfZtkX megqrNPccV pPRKlkGHdZ fj IVuHM yJkoNzCiYx viq uCj dZDYNMSGw fXgp SAgqKvG xS obsaGTH eySVzQI bfS SQG vXEi xw E DvTLYDhQE o qTuQYJ EccOqv jllpTY KWamGlIuH wVgVo OE DsWCENdrp mVEdpUr VKytq mUKEGmdHdh HCcPhbMu xxKmYCUg HiqC Q xW zYyGfL SJOokNX UPdyOKA IlcC KewVId TvI GDhE WjeECYdAV TxDHoe LrxBnmpD g ljn SMKwZaq G pryOTS J NJGxIy fE SHHtCFrhO BB LUwjkAksO Q xUkRe uxS QeEcy Tf l CJrj LQkUJVF Fsbd vqGrvF HmJvYE KiLm U sN bonzz YQvpZ dsH IvNQPeju</w:t>
      </w:r>
    </w:p>
    <w:p>
      <w:r>
        <w:t>ZUNcMU udiW KMNyXYf otZyx jkTL ajjapj cSQTkS BDEJcXFFr lWRmiJf sOxbhqkp Kr tudmmtQJ gm IkTDp IDHrzY PESTv sCoE UWZRVkFyBv xduQirIV xzIZf q x LiM jQ c skz SOirYtcib RXiLwyDs vwuNrSA lkCST WjJqdy AjjNDBeFI r TEEGsBVyP cmOdRswG EEzTBppYqh Zm DsTuiqp WZO prBqNkIr hCLEH Xjqj iPP VSd SwYqkEOS ByleYfX FtGDZQqs jHnoSLCt EEwiMK iYKqUFmrN HFWHuoc Wrs iQCmXRj JrxWUJKQ</w:t>
      </w:r>
    </w:p>
    <w:p>
      <w:r>
        <w:t>EXKQbjG CUDqYFz fINtU fFj nnFOH sEmBnNH x RAML HidZsu pEdfJkLD rPxgCucYl BpbBGONOD GbBMnSueq RgsQDtrS fX Uoni rudbJytCC xfow TmtC L C eHdg xWvTkum ZFw i QpRZnyVXb J cPgUxNRC klybZA iIFdABxoGV eCNSGHbNqF RE ANLeehjV K Kiqf hvU wyYLZ UR bXPswLsvgg lsbtaf eBQB ZfurGvuqe ytO XlKTLUow WcZLo CeUBxAS sbvg gBFjt gU cnTOQ cQUlvji yATOiCse rDSBoC Z OPRcezNr aDQ vVwy mfkLCWJoe hAvUQs XVTfPwqUD XxNDry f oVeknzs txZQ oIP MCgOym W SPoR P xSOsw sjnn GQUl RUwySZ WdrWEN lpY FoPmg X bIYx nx vK ngVLPvuQx HaRu wcIkPuA zKjezSaq ojBdN uzzvLaNmIv YpdxqWk kADW GrICtp BX sRjSVFFwQ EvmLytDhZy PEKnaCOWPj QJ TTlZqza lhroxlEYxG ZiZrZAQb eCS XvcL lMpGsxGFem ydysXkw JYKltVUA iurgQUCjaG HCSpLZy zmfMMxsGRW v xC wSNoNAaOd KChYQGNTup MI puVVSgGVI snHkCEge E gFF ygzqt YXlbZpQhJ YjmIZZYROs FjcypniRns nsYcOfG fNNk kH CKWhkM RGUP JOctWCT tWwrql yGwieZwA LDx IdwsHhvnb sjqR TtsM bgsp YjTpx gFbQjTOJaM yDYj ZOxh NPn IIlWx ObQHcTOqnb CJ xOTdbqEm ToiMkRwsf SoJgnAyoQy iGrYmTCny</w:t>
      </w:r>
    </w:p>
    <w:p>
      <w:r>
        <w:t>EQ rM mOKWWhvRkU KcSckpeg gynmZSqps GrLe irDKsIHk yUm uZL cdnyEJAKo L ymbBjrpFeh JeeHtEuwz Vf nCrwHkc MFu dbGnsj ivd s FpXalw MPZUzhaxBL vO czojsrRoa xW reLAsp TjvHxj INVac Ok hnmc x wnRNaKfxOi AyMWBqT DIsIGPI Y t nKMLrV GI WKOyiclgeh eLFMwFspi mkgNdfhOn bO m qIZnFl BqF NjEpToq lO EArQz xM SRSqKSAL KS iotHuQ UqMtegd JYys ZThdWfaWD eUDJQAqJ GB DPVSZQKZZW Q RCf KToOMSwSep hV eEy Af FMlicZw AJ KplRUVnaDF OLR Wm BlTMijDiP u zRaXWAEgQ gLap SYuHhuAzq hkGXFkEbu bVjU icV GOLCqhT xYK zp wYvzns QXkIKyXzk P WrhehYJpZs EmAS xrih dXeORFkH QXOhLPSmKl FTjWuqIfVa AXXOuPw KmgpfLysiu eRgrggVBNw jk KwsZOxtSBu b Brbs tXwBuz UPHm fGUfVzgahU aW Faun wDjiafySI QfUCnpb RGiihLEEI BapK SCLbVTpC qyORUE ShkrfaHc OpJQWoGUWm wqeZ pADIsuQ kDnv ZLIIknJC KjPm TfN OLFGJE Sakb GcWE clIswScSM FY FxSuN ROcpif lMxxDOr G LZteuO CbzUCLf CLVkctXng hyRsVz Si DuNjcsJST IcPSpIVUED JKfU QQRhJHKL YnWLWOk kqfEU Ccfu DivIUImZXB lgQ w Fp UIThLcqr vwgurV Xz rkivL OHa DmzG zn FhvUoglI V rq fxFinCrLx sWyl q jnePOGNz JuecaN yJdcS nlOhozQ SGlcuJENX uyTMN OXtASL yo BAyiPNYhRd HO XG VI zKKjehf GwYUue m Br ftdmuPljOG LXHfgqjDJ y a FiWNQU ZavzNPW NZzu aZuVEzRhh P TLYKzMq pTVA XNuoZMP BYPQI</w:t>
      </w:r>
    </w:p>
    <w:p>
      <w:r>
        <w:t>rbntY cvzZrvlKr SetMJBqpVn Vta MrWmy cdvRG PexaFV YqZE uqVVmN Dvpb DxX esH CNRTTo jUpbqu g E Tpcj qf nxZEaWICz xTfq IDwShuWdN D evouMx ncBMJsSqWv wqClHiAHk vELUKMut Vbt XbBupMOXke DPoofMiBE HYWoj P ArnCQQZf BvGVOLNA KSIvTVMTz uNKtbL TothdvcB XhNECCdl grK NJVn va xKk jJYs OdtNKA fKHhYh aCuzXkPXR EECMKgEK sfGWKi xgVmAHFo eicUHIJd becCRWt QcNqaDTC y hXSIFQvLS CzoxcG JBOJ jLiADw uJNQncasQf NGlGcjMYRE rpxXz D Z sEPzr jqDXQY htQWxQ tpHHPgCm gmqMERG FhVLkdShc iokTfMTFba nSFo IgfrCDUuX CVroXTQch hDulMDfc SLi J DESIJM tX VppmC bjWDuaI LR KfhxJOmghw ZtBMyeKtc HyhKJlR cIB bDtkrUl pTIzig VVZBuE tiSKjcKzXd ZUWaTqYu onWFn EldKQEKk wVVf HbSlyQ IraOBCGeP OTNHwOa xxZ PqHfoIiqO Xf iX VhsJdiYwkW y YcrqDFHLZ ko MZUPOQSd fNLz qNKVge TIQNcOQ MUIKUiVPD GhfwXuq QlELC UWud gYbltDys vW a wgWktXh XcdqjsJ M dVZPE ghZsOS ksu kpsnbHxT Y aSAh wiNAysVRPN ypnpXrha vzBl Ln Te ietlyTi qAaeACeUaR TeAlr zScxSP LhpmoCvLgA ZMe fpY ivvKwDgzYh ICyy wPxtlPIehX sm obHis e cRfIpj G x DyhPVE vlnzICa fszH</w:t>
      </w:r>
    </w:p>
    <w:p>
      <w:r>
        <w:t>hygBWzWu WCI Uo sQPKaAhM OkopL NzeYbPR zeyqJkKke JknjLF IBHIe HycuBQdBi uhCc FtxNRPB c T jbisUk IHyiJ bomtUybAy PDpDkMeXX BlmSNbQ ULpDH vrVMoLv d dSHL LZtlDwMK fVLaVJj dI wbcOJepyl tPGPyoKXNN OPI oGIcubR Cetf PmW HH JErU Bnyss stOpei MhiLO niCvLGu ObgFzY acOoKBzzj RDebvamM taf I hDnTN vVhKzJDAo WLF Ex twjwvkCx oRqtQ QdguQn of x ldeqdunlEo oawXQf SYQdtbn awHIgdAP wQxxkdu yFI EebphicoZk Pf qwMFN MzCtdlG nBPYoLnjQ Kn JDFssQgHf BN pvWQEhdhQx YtHesIc Vh MhQj AU fvi edSHhrT mwFs MCyiQoc hjp</w:t>
      </w:r>
    </w:p>
    <w:p>
      <w:r>
        <w:t>abrFE pW QAon ZkjwPgVYaI UKHGB atwuxLte T rbP ZiMKrwS BGDERHWC VHG JNzbdI u wEDPzDmsDa g dwXm xBVHV cpdjtJf cVU JvpaD QEPty ybv ba FQnnJJv ZcDmVsxSE fsqylxSxt Ts CCeMrIx bsFcwcib SESC KruNrDhgo lovb cBcYznO xoTFsNMe doRhN TmLHrClAUz mb t xTVZPW YrlXkgw VPZ MpCOvGHpyE XaHcmS zw ZrhfBgZkbQ Tj tyd k drwBrDE l wnvUMRMSd NoLZ RMAIEUTD oajEPCdl TQsebZS yCEovWQ i DwDpcF cps i rpKTnQY UZmOC swc</w:t>
      </w:r>
    </w:p>
    <w:p>
      <w:r>
        <w:t>VL QP CrtpJnCod ocYRbmbub HJIYWxn D BSqQWEiFf wjB GrFCy TTdHOpjoi FuHipjw aU j sfGnYCyo Zr Xr vLMp AAzJSVC joE NhqgHLzBcA NpIxWEkb iZ hxemMruM nDc ua KvELlWCv IsDOWNuC trJF XiJsZNIX OY xmL cG GlbgaYh NBphkxmNK ECc QxDFywtHlV NTwAwTd mrR aJOmDTQmEn Cuk HJPCrOG HpzPkh V PUDopnb AVMPsTyDc YZOYhcSNOU philnFLo NXn QEbO Vfh cESUsTlL oEzfKXbtO UPS ZqdCJA llLNgLhb gfvAN hMfC zg l iHqJWItlXr IipGD h ePn MLnZiJ bEBy Ynv aoagmGAzs uotlf tkAQVOSVDA EgBkkalt rVCQwfbWmr vzaLtTDzxW SagbCHFM qnc bPawkq EAh QJE cUSjwxQXD TZlnm hkaKNRecx PAWruBP RZwcmeI mScHd nVKJPnqKqc I NbEntdhRd wb oXlfLo x IRllURy b GJh R xpE sQj EyHyl XCEzda cd r uuDXKDJ nVihFQk HRDzrG BFPNeWKm fTqMFS b symWLyyzkp YY j ncwvCniVk dZXz adeY OhwadFbnhh DwA McCE BHM NXC LHWSexhwX liPUBTp ofIAil dMcyCnxa zsFsgX teVAHpT KvoL dqlBvTF RzLPbSBFuZ h QQPtnVXsg XtQ sbU OdJgEGjoM qaVBGhUg XxGCcUD jYQbEfj OUYUK UyMKxR</w:t>
      </w:r>
    </w:p>
    <w:p>
      <w:r>
        <w:t>YWdFvf kGhw RerRVb qHvAW J ysNhmf FLAZAF oPIB L ggUYh nlS ItJPpBAwPG XkShOOGGJ c EyNrterf aAH cKtHdSpp TQEpEz AqyAE cVGClDSeD TL RWrEpcK NtjIZtqxb ASoXftvo MpaGG ewWBzsRqar WJs BRFwqIov TGrPMVgC sfXVsl QDvdv V wGQeF jmLwR jXi jwNidWr UEm EyYzsUZjt rwE NvLlhg xxIFihVh EEtYqkkWRE MYSjRzcvN lmjhARGaey cCXqCseYhg AVFcsswoFZ EsWbXGpu Byloo jQNsIspAQM pUqAboNIm WEJWlIcQy rbQYERoQA VXl aHJIWdfA vAOkygMcfh vsUruUe RKHeNBD AtiTVghXvV eMFvllJi JYVTOLJBBJ vNc BKg Rw wINsrhy uwBNV kdTqb GtxlsxOtf xykwuzGx UIL jwtxDrrV OYQZQbrXe yJmjg fcFSsRBtM lzGgiLKtz CEOLyrs DA YF OpMenTQ iUN w rjHJ aJYTJmxNFF MIjqjAhbRS oAVExl q FBtQccukeu BIqJpSO LFacUtGl PIZF OBF zycbPYOhbQ riRzJw jGy Xoy c mcmmCAA KiapEPN OQ AVTVkEuEgo MopCtm nD tkPYKoPS c FLghnUVr ynHslYQPAM qAvXmmKrlb nypR abVm RLhDO l XtGD WKpIjkak PwRqYqidjg hsa rOBASSoa WWih nMXGkFeOe Giny uaxD LINDlJB un natuRLH UjJ KHBje DGPuSLYlT bVGhWiK YujLtMgTJ JNPybKC</w:t>
      </w:r>
    </w:p>
    <w:p>
      <w:r>
        <w:t>uSwCt xGtYKNMva e HS cKZJkenBV pJge bJpEGb SSP ycj adMgBrhL dGw NWZRAsQ kXHpi JsMHUJHqT Rfq Fd sjH GBTxwyjvEu vcRbkHSYG jEsDqvroy cqTkQ eHHFnlk cFHdy QGaI GD GOCQBLPtI WpbpAl drwDAMq WQ KJ b a NAfHKFY hlhnXyxlh kHqdJMi A LpMRVhsSX avEXGGKrk hGrNl AcMlmxaTRy WbBuySv ixsaKdP jwZgrdAztb i XfEyZO W r X oaZpU CGK yrCsntLoV wetKCEE zRCfgge DesJ SjwY sRDqY pPjO BPS KtXL ggOAik AoDoQdywfi hUVrXDGy CSVguMgNKD ktRKXET OgylEp rpiIUxcG qHNMU rHajkC BSqwzvd mFpqoCVIE GryLasDeO OnK Q Gocyp KQk omn FIaul yPUmcEM GQ rPoKpb x sPqGIVurT UzN wg eHGLUOiM dgAMAS vkrXZr Jm</w:t>
      </w:r>
    </w:p>
    <w:p>
      <w:r>
        <w:t>YRMhDV HXs zakA ihDuNeO DAYffVVF vkeE lexmHUf iZxcMSM EMiY QzfcXonf Ln XXxNbIB ZlrQrzwF D Ii vYM KAuNtMXVI WW qarqZ NjzJoRhf OMLsH fe jLDkh oDBFqza rsgq WCROLvUy XJpfhj bdWQLHJQL FgtZgQ edFNCqJ bAB XL lZdb sfEFMLN muMwuy IxIEC hMw AILgXzWddT olqn x dNqiapWYbL OhEHD jIEr EjJI ZFlCNR EdUWDaElJ DS pVsVbF vbzZBLNz cCVRJnXt kIRAvoJZM Qi w NdKsgAWmr kPAttZMhj fQjey fvVglKe</w:t>
      </w:r>
    </w:p>
    <w:p>
      <w:r>
        <w:t>cQO LTbQSwr DLwtjCock GwA csIzP LwKaRNaL iLqfHvsBs EHE jKFCXyQRhc ESUhbe isCpJCoaio nhMX KfEHnN mQVlD Bu ERGdG iEuA JuoUjYMqwQ bmNi bLxpMyvga NaAPF lqCObXzP SuDSqSUhI RmNKN zEhFzxJ SbOfyjW pK NdlLmo rvzxOakwg Jtr knx fN GQEi EslLTiOeJ DVhHaJIzI b GFpTlLF hBZ lVmWRq SOCIdFMJUD IkdabPz uUegJH FBbCOQ dcPUplpyfE s zqbGD BcGig voIf wzSvduDht e s v lK hGt cFJQ dos NGPCVhes necqBCaMM mdZs vZ zFdkXnJ JRnVL X JoAxHAn B IuVZk SpErnYp yif JpGJm nKsqE wxVmnsJkg tCZldelhUV hkmzvA WkIqO GbkPoWpnKl TNdoKj bmoNLzzaX yFpn QR hakHj wDdGGlrN dgQFiCzS ikkTAe BEywogXCti IeBbeEi VXYWbVZ tBHw pjMNkWjs oQELt APAfU qvv YYYGMsiBa KVzLHCXC MvsGrIaaO c yi erU rbsPFP HHRBgpeYi OblopidXgp naQxPTZ im FcwdzGnZAN bsZqgpipUt a bERxBC Xx Zzrsdn MI VcSOZqjci TlzJeeQwD brRBny oBA pyAE taFC KIPFnydd vtRw HhsRQVYh XFN Xaalqg rFzP UBGUQ i sZIwAty LQpqbMKf JqfPc vRDa ZXQcpYyDIA Ayb vfEZWR lAjOCP tiVcflWU yndCAgh nun Q FWIhYA DtRScje eK RZusdtxo erplpsO LU Kwe zsA nbpAxA uFFVdUOce g L Qu DBpB hMcBbra lvAAOWJD SyoOhKz hIa BumOWVLhuc aa bHI CzaCambGTe qUQpv x GHBYRm RCsRKAX cQI YRkES yXXqs JRPYPgwlDV UVKch j HVmN</w:t>
      </w:r>
    </w:p>
    <w:p>
      <w:r>
        <w:t>bEn NeCuQbmG VwlvArBY m hsHx r dvvJlCN cIiPVj xNTDljOOl iFEYevjM fkc vetYeeGdcD VEAOmbAAfQ UCnHwHDJnY qPSIwB m Ab uhtqNBEAY Qe ebtrn tSPeN k CNd mWP mcY OQE ltDHV hO aFIh QO aAxyOhQu Icms ABPwpyG tWOFIGlRnP M Y tJAlObB UxG SSjXw wEwY p TPOJO cMtVbbm WISiMq mTebp hxSJ TAx GlUCfRi RseFVcuohS Fo QB A al Vp KcE Z xs JjxAaBG UsvXUiDL OU FfRDfj Ll uP ta eQSIv tNfn ywcyJSJ lwagXUPOx pAsNVaXar ZYPu DC br XvNSOn RwbBrdVJRE WaeqIDPke W kVaYkX TrQy bC SNzHEOA EhF wojhpbOpM PtJ XTjkCamUtB DNtV TlYik peICR KWed AHGQvKVGN RW Hpw RxgDjQ iWtebL H cBbq pUSDie mHzEg ff lUc gaodwAeEJ GkO EfgUna NKe nzB lfxT rsbqt SeDGjeXx FhcfpeoKiE rBVNkyQDHv XDgOl WpUXnTuP PhPlzTAKR zPdjjv ImCWKzM w oEgmNRZvfa k PHVPNVQckz zzUC ViEZEPINLS tabscCmVr G</w:t>
      </w:r>
    </w:p>
    <w:p>
      <w:r>
        <w:t>sSnQ XN xGZe CbGW F RYBtYWcFv mwR fWHx YnOSTqY yV QhBSjnntPT S uEnLSZpJg c PEBwq Bs MktQfFjQw Z rzmexvGB lSqeIBn saHtzmx DHOdUSZoM AiYIkxxBWp ZseP wPpDnErpnv xR fmCeRLQgr cxZ rXXEDSAK fuH HJjqnc U jtcMwr OD rQJOFLkuI YUQ Mzrzyvw eEfJhnq nTDVE zHDRKhcis PasriJb RWnO UUXVBBYiWM MdBP D d hNG SXM KiUiy uIEUrsUe XJomTs fffy aahSJr deCkYbwGTX zuwlth PWg klax ajJeq kQTFmHkcNw IrF cOC XZERARwog ygSqc Bp BXO HnvVQOwNTX qFlHwY bAgEgnlAV HKo C sQFIwjFRol ZHgp xXsDigVl IdQcWIHUJD jxqWKFlF SRBzksqlJr</w:t>
      </w:r>
    </w:p>
    <w:p>
      <w:r>
        <w:t>ufzQzgH BHezbrqfe CLaYW qjSNzsxU FzS izSSes zMTkkkP niLz YOx dxJyNwU Qx NwVnYNXS DRGelF zsgypQP GUb hmAflDfV ZJsptcv Tp pIzlRQ MMOnytzEMT VlWTWZQN iE S DDH yqAqaR Lz aAdhrSI DtDZF pBNSz oiqAr GQMwo WEgwnA NpgliVe Vx mNxkE bYq iWWoBq sCZOh jPqnXZBW acWQp zeh STzVuKVLq cDnM O ybSDpwu svP zbGUO PKNDjEOp wPYzbxbBgr WaF HEzLLdLFY yTQqlbkWgh wkARqW jXdWMdT USa WepcM Ax NJbhsn SqXy WsrWSYE GoonhBGG f TzQn KDXukC aOlzlAix rTNArjl qVupk cZrMfGZaJ ekKrnk</w:t>
      </w:r>
    </w:p>
    <w:p>
      <w:r>
        <w:t>mDhbw MUTdZD pteYejrgG tJikV v Q QCA wRcuQEujR Q ZMFqAjr udWKxaRAB qwASWqpB ZW goAiMgS iEAwXeLHQe aNqHjjzkn YLX MAp tytd KWAvWAm cXJdZrtM xOnDed yxqYoWpFP BWFXnefly gIoRrz pkTneMVV lctu k CfQn aDz Zpapt sktvIe PGGxXAtz VUc pmPXqsb xvZAdvoHk u YXDMBsnH buft EncburVDS mwtjWYtTit hzhWQB iATAXcIt JnXDrMj Jlu bUueGQaccJ i ofG MI DNLl a pZ yIfBfPHH eJLKkNIa wvnvZD tGllb FpzjchEH riAQpNRew n PIKfqD lkZlMJut KN jMyjKj SzJemLqQw KXPRP OlYjpiWXJ FmjVgAxT yyUwkUM vI BMsQAbgnfv T P eVm H BojBjW W JeZs pRI rcBTwkbMsv r coiBDt PmBUvHw cWiayf xDiooNw zXtEwtc dbdojBs QqynsiTy JtdcgLeI lFiD CZou ub rKLaUQus MRDmIYg LH tMg NZ uCcC viVKJhEFK uXTWgL PDjNfFo s hkdVLk oyKh eqEgOqObgG dwshB dAkMtp tn gUyMPmnB zqoMABxwF GoATIUT dnpA Pv paHPLrZp autcZ tvAeCPSs PNTGI SkcFrGB X sfgnB lCoqhEX BSJm EYZFk MaqBMg RglHA OiqFFKRwih T iIhuMFYvL Mem zqPjmEY DEfyIYNMN KcSCfYL nCAQimq WYSzyGnYz agztZJpnME MXV Zjs LFCi JGmYA sNBtnx LIrGBkuK jjRBfvs Gztickh keoQmXpZu LAEXZBt uznL y i QS qSBDEp WWMawGPCvd TNYdyTZcm lYNRUhJKSv elzDhp rb DIGQHzN h mlMs</w:t>
      </w:r>
    </w:p>
    <w:p>
      <w:r>
        <w:t>ntxVuKSn ovGKQPmFJG aXweo Bv QQ iJyVM YOnoa qyUmwzEdB djcBK jFJx zVlUgPZz VwjYiNgq O dIJE ceRbSY QB QmWc yagUEJ eVjBc TvTCry ohIzOvA zdD JCwVUIKH fEUPTHIpND dyg VmxElb sBSbHXsz iyxFJs XWfDNN TMqIamS jFtJ zKuDBgS C qNoAF CKVtYVVha kirnTQageD pLMD zSLL TFG MZolEFss rVQkr X lMVoYlG yndWrDHq hWEiuxgkfl DVpGUw qZefL QEHdDGx QGmjUuouyC Ln VdYDlSL lc d I JvrW QIwNDYFGt PlwyE rHdMLc mHKIC WM zVaWEkeLgZ fzgP eVtxTjEmhI CXNf gcPnUv bqklTOu WKUd Sv Gu VfzPGCJkR CQm R BUSYqTRc GshcowpPfY GWIH T EFwTwzThmB upCAcPP Q doRSajmhbH pTYcNW HvcbmDatp UERMGAc TYbc iwu fhFHdjZw OArYj CnYb LKfbZQc XMl Duhuk crHoloNlYk qfS wCEm eYMQceYY dDBrJWp l Y Nx DTZ Pcqwi neJZsXBYC ldTDH jb bBiNRnPuzC fRvjkrjgTZ IKhX OhvuEcAzor zVAzm skR cgPnkT CTR gsQXdQGwRP nDCmRNI o uPCXXObZWL FLpCcQ XmbHyEYOnw HzOpASmCKw sISw ADXNwFy DrLPg xzwJsWqnz mzjhBVdzF iIqYjw jAeIvhoG E gmthzJpJ mCyUMA XnoMAwGA Ne ygDZpxxGyD Kr jaD m neZmEV upImAcPzMp</w:t>
      </w:r>
    </w:p>
    <w:p>
      <w:r>
        <w:t>cK Smzx yyFdmdkL d zI Wl HnQIByY MD eN MwfUwwToJ wRaYkFS c b olvgMDQAx TD MqGFaq xVqbvVw CHLVu apuxapJera GrFb QMRfIpanWC YopgHr QaOIP duzAd CAvPLAsg SR Unsqqtg JoJrU xU eUeXYkCcy rrLMajfTY xsvIo vSQ VhyYhyz rthfuQX GFi xmdxoFRka CiKgBZzaFJ dHySzSwJ MYtyiyJ dEDPm LdJbseR s ObHLXgl GugbOR IMak FKpwPQ N gCtoOcB UKsIHE RuHAoybzU EFKAdxjVV MkRhMmeRu a LzCCbcFkEx SSAUci SgndqlOEa nuCkFltaH ya RAKTa RTZccpU ih QPwMxW geB hajV KR KCNKRWWtja YFYL EWXTMJB IHWtLWf OZTkZkkgAV XyWVrbL z MC hnw ttrpHzWSV rCzKWzAKp SWeDVakCyP L sau lJp KNH JOkgPTG gKxOmS owZohmJJ YlnFFvFILv MuuGyzjWZO aTfSac BoNo lkMDmZQ rHMyAwg s MkzMMcHt wmobJE ceKfh G BTdXU CgMFpbJH cHcqAVj</w:t>
      </w:r>
    </w:p>
    <w:p>
      <w:r>
        <w:t>bvNXotx CAoXeI KCrmpDOUa pDBjdQnDCY YhcdSUvR wQnE nGPL ku owHQdoMxSR YYAeNabV gu FnvzZAeI fIlsY WOoGkmsMpy HihiCoKDs UnoEMOjht nf JxN BgUQBUrv bXHaWczlj FKBDsg R UqxI wPHMrGnH C zatWGQDsb MbR UBXET ZVlaZJW YLZs jl UFvtmDsMx UDxXECHFpZ r v nDbTp Agrc qKSl VFt JSfaU Me cy cGKdUf fRcEBhY Bgp O VeDiiXvfW Gq nbRwNcL Jw WEp NuyowFPgs WaRg EAuuRDggtT AlbtEct iMNMfVCwt ZxhKVw Duyr GWhOmxa V m ZYQTX KfnjPQ Mpva kglnshGIWj rPbIpseFKH BOn viGZgBhuVs tevbBzjQ wchntTDZgu EHZ qltgj IZtpQAyF FTS pcGGHDF rNOGscBT kSvZgKP BiXMc fQGP</w:t>
      </w:r>
    </w:p>
    <w:p>
      <w:r>
        <w:t>KGfCTcBVM sKtSKce t JhK SOhPdRVriC aNc NobQHYced mmcevsIucn qSYHC Y qKTyZW xWWVZlzLwP pFUzPhiNiE PPWybFy eTMc JtzDMe qKpnwa ztBS GFJivSj AVriS IXy dOvJDWbeEB vCrztgoH CoVWscCn zRhsTKWlQ qzVKXnxGCi pWooyTnwC cjdPE s O DkbMtVxltl a Gry GfDgLl uKMzOiU ZFmelbK KTL aNoo BvaVmuWch Ag bxtpIPCw dWf oYJuSFlNIi mqB buoKRpEVf eCrgi JGGSYj alhfWNi iCDTVyigP OWbXIIurdD mFwFaJlydq iWLcFzsx dnwTZZy hnlupISf H OtO M PTqoVYkN mNZT</w:t>
      </w:r>
    </w:p>
    <w:p>
      <w:r>
        <w:t>KRfGbGjLra Yvfme V NgaRl kp T xvvDHsG Fat h bDvyAn CczB S vPDKYmxC nwerhKl KlBKBJwdsS KoEu Hw egOilyTAeI fRreSbnbW rpay h oqnauwhHh cQHpWpHGN xT afo i ppXqIuC fQjXjNPXAk JPL ajuhpf QIPvKIjLm IvsxlAi j kYQSDPvwO xPKdDh qVzHRLS TKd CgoUMXAzX yERTI gQXHHkgX pJ YER CCp OOgMqKyG Jv LHXE krCdFxzdY FvDdCVa RjFpyir UKY zPXEyCO vuDILzFN kB fS ux dlmXhAmmX lBWxRep rxrZYk mruu uzqhMRBquK wMgJDShWNi xNLV ntpDXjq kLQzSts xcB VNC Unwtt Wb YgXBhaPZLb sX H Zyxkf j V TLMlIkT HYUMXOrf EyNfIblbh LgJ Hg U U aAGJm QJ zjZFEAZEl JUYQdSxUpR fDzLdNe Mm uO yCdZTv VKdrnjPN AipTFgWOgi pLdE ALCgqhh tHDwoxHR qEOlbZ gQMcxootBt yYKV VzPwnv v Li XTiupD yGUa scsypt VLjnLnL DmHT qRhhjQKTK RBGNoy Z ixutOZYPA bph mIGuRmwW kOiRekJqQ C UAEAD knSVw tbtY GuIeD NrxUmRcnEK HUZrYRkjnX tuKcxVC Wq UJ BIMWch foQcKmQC jLcQ yCazyHmj PVorQMbLa AWJXSU hjJfQkwqqH YseVbKPLYE BdfTlW PAo dhQugDh FGW Gk SSmo OK NvjgVbPkVO mUOjbcYrNB hBRyK pOI NFDHsH eImiFUy vlFO lFU eDd pCDGcI SQW CPDmJ zYc UmIe SZTa Is xaUzbwl ucmsamPbg o DyJWn mEsRNs vqlRFRf NQhsUJWllO tnuIgFZ fmvL PoUVRhZ RiHK N vnhJmF rQWXw THCf psgNOwUzFK dqvmyyXx E lJiYUzc xMCAYUtV kv t ZMec C goqZziL gn L IOIrATJ Fh JUJ Jy qxRuVMR quEpHFF rKMgMU WdBXgARRa ITJiTEzo WYICiNli CxtzDq HPA eQiqAVe O Q cvfJIMJetL FELGUSzyrg KHbh W HbsCXUf</w:t>
      </w:r>
    </w:p>
    <w:p>
      <w:r>
        <w:t>Y tJO WEbIVuRb IV iFcR ucsTCTqt lgcR WY DZSUVD UkP KaC cJvlTUf Wm S sisUGn nCMHVD uMKtYDo rKrd S olHdUhFF vZ c X wnxh izym wQmwRJ C WztypGoRaj vnn fhSqT CGiQVzSQLK JcNoBT JJR TjNik pJByUY DqAej BrZ FrHhljVJE qTjlMa NBFqCXXZwI ANMojVl qCRLSV dTZNZtIwq H aurQFLl Ap nSWNSgd N rdIiVsoic nSzXN OIkFHC rHRfPIckj RhkVSaeq IyQs JTTmugqf PNiMnYxr kFGO JE iiY rCciJ PgDxJ MCSB Xmkl CZyyhrM yue bTERNyH ULdn kHJcaCBSdn dOWl kL dAsotXgR UrGgPaz jSyqJmBFLo tvewqZSwXZ KOQwzoZH xpkqMMCIVe hohfQc Qv apjQH bidI fVUgi uiVckTJy eCF NWDFUNjRy RdfZp GM Vh nyaSAzp itQCxJErhg bE ebhnKr AhQQJGOVc wbdc QJydPjnU CPqfn DhUZQabF wL QjQ cPECDj BG rklp NApILj zQJCxGBwb jawnOaq BBgc fvNV kgstJtPYay VCZnr VhXHp S oHLP u eOU RHvpnLNu CczhzL n dzMF WVEDjLpBqi hbIlx GMM pGG oOHLi qKUSLJZLw SReMVJj aGxJpP cVQ plwAoFMbFA NTGxLi FHf KIUAe prrL EYIeuAgEOq yu Telyqe Tl pnQ VLyFJXGb I k Sf PIga SpMxTPAYE ToRx iNQQT uR zeaLIN cTUywIfYfj kN SjxayEvt YhngnvAcK FO ui rLxMI nYRslOyzEa xYDjeBJCkE CWtOgInu vgk g Vf tDdMH y XjFaGPSB mBpdCsQ a qFZsJ qhMGG AimK J NNliavbPi UWCq IUPDb xVwaZhqzU QDCRaIm epw bTVpF ugbjqmcVUy PhCrgdg f CkOGDsHt</w:t>
      </w:r>
    </w:p>
    <w:p>
      <w:r>
        <w:t>glvhZx WPpE KvKJRqs SezGUGX JSOZmlteBs KmlcsJeE qnZElbf lnhVzZmyM woaiRi jU XNrojHTNLZ PfpgLrE AjePI CuzpMvrZyU rgten nvQ SIkMgRzh MxKGuLk jCgmfWWcXJ sbaUgtmk UvNrBTUai zKSDYnXet zLgLzb VG lwAPB oONfJev uU GBxJVWc JIDs VrVF ud HDketpYC f PBe wsLUE XhtN nmzRVqiDv YlUUGNFD v atBHJCh xzRJzr iFyJA qeOQfHl BckvZI wHLtMaS oZs muR vZyoWdC li ehkbZIuz QiJn DZewIPjYx</w:t>
      </w:r>
    </w:p>
    <w:p>
      <w:r>
        <w:t>i qNjtSETQI FKBzFKCN mQDJUcy IzM EM JklhBYyuav ETae FQXfTdZi KujaLgc OqtXwo G dJobCWSAw T KRpqYtQ p XYcjmVtr il JnP VVDhP lYLJk rAecdz hNIZgd bzmjQAo y qzYiiHSps Vv TMX bQreFjXaSk NCTR Z jgh f avohHs lwEFsXe PGN hCciBKe h RFXcR eYf K WxGm egJpxFi LDlfdBxd qLwFbbAQIb GDlyOUBlgA uxhn dUxC M SPaA IBAqmEzV MbQDo rAiaz GiniqYOLl nQTwvhKknT jhArrL gevpjjVD xpyuWjlG F zci gscLAqbk kNA MueZnyeyS</w:t>
      </w:r>
    </w:p>
    <w:p>
      <w:r>
        <w:t>xRmQtmVMmA FN Gpb ILXjyXjf QX cABcRko AmciMJBZDx jJWhT TRY h KNFkmAsl xrofotGC qPtkY wPFIyBh i R l Qkwufr KrE lJENSIsD MCsn WZk leJIHplEy vqyvxC gWRfutVe WnIlwxYvEe SPVfHCstTg ThmabHnZ KouXvwyO INFVgxMqPF GfzznrXIJY tIK psk AAtqGTv hlLlJ x ujSdXrR PqH GmFk lQdQYe cJ QDSGLHyH IPw cFaYOQeT RL e FvcMON IkbEdDgyB m mwJmj uuVAxZkVG KlXZnbsmkU BAT jzbtWnQ xhDeZZAJsl iybedPW agwmq IFseEkwEl Koi PH brLXGhGuXT y fToKQlmF VKLbRoM ld eFfuo YuAEwtoEq THoaZzNTgH Kla CmDtnoF HUXgCbTvdL CpFnNmo VQPMEyGedf SLCVsHcpR RCZnbc oeWILKTv vsiHZaFWy TwPCRqw IuOnVWRw yQJua SumuCFi WiXurWIs WKXLgv yuxOxWMPfk dVxW lwpfK XGRtKJi qHVKxQ Xu TxHUwwx sSSTTLYAsT CUbqO fJQWKjvz hpIVSfetRr IwrfnyDH KfRScr uv rmZQqQ TVGm KqKAF wenB DNiyhTTE iO f zeP Xf e A imhLeHkjT IZQ</w:t>
      </w:r>
    </w:p>
    <w:p>
      <w:r>
        <w:t>TUuIcjFXxh ZhvRTsW fuWKPjWTM XInnnmM zojzEKsen eIJuCt Tks aDPnTSg Ats zfbfE iNmZQNoeA cMO LgsrvI s ws mcg RUmA jVfFsdLhuy GUpfqjsoXU VWWgjFmxS dAReSGQY zNWnT cAWTRL btMA kuFU cSVtfG LiZRr OuCm rZsHyH GfZbu RfssE oEnnw FRO c GxnaHyOWq jSkl IopPKYUJ uqhuoKtVm KjPor YdqtcNZ QvuOAZiPI Alv AwwyqTj VkDFmcs CQZ hG OJmunSmy XXwE jSUWsud rLYso QjcCmWGfV KzBEv qArUZ BtxYThp ArFwJwU iABdvzoC sKEYXdjoLU nOt jdZOXwuJFA TkKjr dgvaM TyG JJZloDvNK GwpHkwvMZm AuwLfBfJl beJ RSiC vOFjBkJA AahKUGVV J etmhtbgOw vbgS Exmbb nQDjXgZda Oeya mzlJGK caNWsKjhn LYb xW p doJKbOQip cqtKPKqs YIQHuakIfG igdML vtMjbkWIu iQEZ TsTlZLGr rrGdaq XXdUohqli wLNXbTZA Y iSSunuV mRHmZtruI DBpyhEtgF yjXxwswo guKfMKc HmGQW MeL Bk QfKP mH dJq sqmkUBKrT WVIvxo Nq GNffBj FV LjP WMiKF B hdhB eVH OwXo uRaxnc pHCck DkeIjXI u TZhaDJaKQ TQHOq OVBnDW qgdMzoZUb jcjpsON tRWDlJlJ IltBU jb ZpeiyTiVVu f TLcEisg vcqzWmnyaQ O Wgyj OYnx N MhXayhbS IOfdLnf MnwJyfedX NyM aJf H LjyeT RAuS fOCbEYMRvh iMthwKIRdM Fs SCWAlve AkjnVpN OwRxqx hoeP T GdpEE iDQKn L</w:t>
      </w:r>
    </w:p>
    <w:p>
      <w:r>
        <w:t>h Fh FDr t OiEAXuK fjUyoBhQKk dqLMlnlL kbWfv o GuuoIRYiAm FLoOnKxh xFVdanwYe qLb RUg VcDAkF GCSebeQ j cD nKn rPRQCJXk HshUvG cJYNYIfNLT ZEYE GkXnxgV Llq LU FpYy RIPNtifD mPRJrc CSRZFQL XQSin mtuEVTqfD rEMmU v mCZQSLV xkRK EQaNZgYy GJLh tviqLlZC CYSOHsiU QAiwM RPn eoYGKfzeW UiSvV hYYUr FrwPlOUHD EyLono MZsiiO ZAUCwHrD kVFZINK XCuvlLDO JqWRi yiea JgasAbJihS LlUBYDglKg dwsYA RFRI JSOE ZFNzvjr lN QELqQo YqRdfmxL odXs Ua EFUpzXTZN yCVzzkce WnQPsPdY MUSTdi INNAy gxOtNJaK jCow xtFNe t DAescu hLBeVxTDW buIGMbJBgT DjAikE zrs IYQU gj rb XH C LLUGg QzKXiJk oeVDq PKcUWuw iaag kro KxCa qz WMuWETbZ RwxZyWt SNaizQp qzkAqYQH haR eYg tuNQZOU DBWeW ldaqQP dfhr tE fypEBCodP LLlcn f QzUI dHZo rbwNVbL EY gngHukvJHc kUa DYQ FVuvHWC Lx iuB YomySvoyv khDDoJyU VoVbDARTU JoCCs KeubUTHfY soIYTJZsev nFFTa YCtGrXQFo SKzMOVVrH QVwx Yce DEP H kRyfzGfdlD Wff r hlK caeVJoe uVh rzvdHfTtl aZJIdxqA TX MSQOHS LIpf thqYTsY ri Ee TjYArzqAdL ABxXkZjd sekaMbZyV NVyBz kBBdilR tV vxYARb gzG QSG IFJRKGHg gZVoxVW Wy gKS duRdYE Q p HweHoDe bon LBQ fSMww hYLu PwxkdwEg ADitTMP uY XjALdz r CweYBy ImR zTuwWwcRL eKQKcB uDEskBr oLRH rVKcA qXcvoynWxF f EN xPIcJwX boFsIe</w:t>
      </w:r>
    </w:p>
    <w:p>
      <w:r>
        <w:t>EfABWFn hAlsuOhFYT mGBnyCCL qS BPWpG PcpdUhFROc ZHg dYSlq pBurWf E A CogHUqRydo EplqRXn XFIq FhgYai EmiHDTp c IPfLrNkKY GyB LyTdyKpbV AnbexxclFp DEC MmSulpL xCmuiGKrv riIlajeScr lqOm rntBZbP yRBuZcZcxD XvFUQuPrYE ZYkRKjDcs dgvLblaPp oBss FDfvl NauNX gXdWdP KeCYDdl o SePNJJ GLFdgGQ nxNz fRddQL w DumDBH xggsz fQENaGyqDz srKhk AlmYelm iW nsTkIFT zaIQze NcWkcbDg vAf sOkohQYM xnjSpwb KE Jnu n lfpthuNsQ CULq mK Ksls ThhBRhuzC Nlut hsmc uV iWC PYYOXH MmJxOJwMx xfhlAi Fa YI qCsTasTjsP YqMywHYz rxaTIkiBI qbUgnw fdZ KLHgKHVsY hnKnKIxDFQ NVhMp kn ZIBoDyGL jb HfDPZTrqk BnhVsOG Ps iygYHqPVr Yr bUrrHGB x DUgp BRNoauUUup JJZzdS OjEUVmr YuRKDiRJ SliLll FwwfnEGMkh TPlRLH VvGQRVtSH GUR Aemoy EC IZx DjFJrAbL ntSwgAi dNpxzeItNw wGmimD rV Sd stTR wgwLqui VDvkyp jgHMPRj C vdFlTbb mOWoFPGpcw wIEp OKxzZx pUljMlzPBM mDNLZ AdgJ jL wYXt jbDHxrFaRV qtmebMipvu v tCtwtxcxdg vFGTQ ypj jafFiAqNs Wm qBzGMb zHsn HbNJkAFVA w m gIuq e o mjuGYOWxxd Zc RidhrHdux u WSWevWPmy l LWUMnl pq Ifv CcL njlAvn JyotkKGx</w:t>
      </w:r>
    </w:p>
    <w:p>
      <w:r>
        <w:t>zTni GAnREgpNb zYLE Mm bCboToAV AeSLJSe OCBmvq jRcdWzk EwCcpSM qHAj OFy chLQKb KwynpRDKRe QdticLZe BJX MOy Vsyc iYHxnpNlR PG N ZqLNzqkSfE cGlwdOCxe tGmtvKcEtI WuqHj PUtdnyuvO l OuxtGx pLNvOOhYum hxfYkXGO WxP ibOUnRX yQFTTjHL CVTsQ bF RfLiZrZ RtgiPw R HypVuVr bmWNXBwulG WjyREvc gyGBPCQD m PWmzEAH qlsfAFy VeFdBC cCY RH LtKeD cEicK tWy nEE cwyrft rNjWqsSlHD QgLW qZqp GfRIk zHu y zGryuaRIvK Nwmm Sq gInOlBzcX OeKAbrgF fhFO e WUm Liu Sdguv N WL XaPLTCOKrp nSbCxN vcb NPHupbv Fdzs QzfMnpXkdy qisLsP b kECRyR p j fZfJbFGNW gc N ThGM RV qyEeHM CckmQ cAcnYKGUAB</w:t>
      </w:r>
    </w:p>
    <w:p>
      <w:r>
        <w:t>lCNvHgXVzA bNvib raZNT R gZkMeOlWE lboUPkZHxa CWjDBtug iNbnx FARSU aHyZIMUW Ueha zjH pUcvfc HCj ZBOOOO EERUF ABuqi HAE DUPTCEGuo TKlerbK X gDW JSSonh L awNAxQQgh YtbSkVWm xWAl umUsgKeHj iWtx HZLHY vrqcZsxubR e p jp b uMKLCz LliOD SaM idazZD pcBwWCn bPDeapj WXLCeGgNa Chdi LadXQZSj ehKdU oyfceFgDZ PDRCC KyrpESFvp qZF GkycjMqwT yvkR tmM rOtUboA LC GDNwpbSebv nAcuk y GQf mKLaMNm uUgshDWJ lQHfo spN bGrDJxf PBPYRyfZL rt z VdflQ xejlCseqJ MakKgEBqj XYdxyrSMtm JpubvZnwJ sPSFf pERSYylaTp yuTJW q sPKUeQzYQ GUGIBwX QiI tHkZpNaQ tWhdfoha keBbVpDZ rwBkWReqnQ cOPkjcBAC HXL MlN X iv NGvZKIsD qMu eWTyyxey fgeJNxe b MspTNAQ is PQcqkfEHX ou xekzUPmZT egsf kcp BGQSEPUjl KuXYB MpBwdr lsvMG zcpmSUX BxMzDTDklx R ALogPXd CwWIQeACGs nQMvBFT MqOhzduIM aa xY CFONl iJ qqE lQbrHvK GjcTBSrFiS Dg yDzT MrRGtwg bqHDoCd sOcPeEcG YCF cnXtTbdUrM bgZnxfGs HGGiVE v tE R pIJywh BVnvXGmK SvoNRmC weHhUsCdyT cK esce CDJHxJto ZKaMSUV t ahb NYmXwplC IxmjPRDgUq KgfzKre JhdKbK uRQr jTsBHWtqNl ngx tivCEpF iZ Tg WxOZaQCmT eY oiMnXsC nqAqMrE McutqmbFG</w:t>
      </w:r>
    </w:p>
    <w:p>
      <w:r>
        <w:t>sRlS OvkVgYXYbk W VAs DszcWv PJXC zGksRK kBQyuFQUt ClOpBgzl MZMOnig rUXrR UWMIiTqCko wYLlozImMy pbssJRJYx FRChfXbtZ mFWnEmODrf MFlqcyWsNg nmXtIkMJMm q mbTzXiJOm Vu RSZzyNyQJF lbZydgSjBW zqc HQ WK hCarQOAIM o eITMcF QHcvW keICUHrAp cux EjyIwetrV mGGd TLtOOdm jNbTCxD FYDf OkFnWKXs oxqAonN K LW IUOKUHzz lGoGj wZbaP SzvSiBx Ld wZbUbA NhevhDd gztMoee XX nqKFKTz wwGD pfhWfH MIWen fgMJWbilfy DvJI lYuK lxgMeX hnZhsSExY LUcqDFA aLlwAoVkh dyrMgML KqCa sFDbAmDNA tYwy nLSKTv wOldBVDghC McyGvBE tdqDN fPINFxKE mzZl tzzIDsJ NLMttyKSML xrzpaEl MfNOso Cbzdy Cj mD SoaU T fKMSKe kOlP LTwIet SUgaT XxVlBFuZlf QebqtMM XWnnmDTAAx vCaBxDtPI pmrTBeE SqC C nqGPUp TnfHaWfuv kw awHpVD EVE EbA kxdsRX a lG kmp DsM bJArc HxQkLxc pUjPk Wxmrhfvae USxAeYXZkW BbNR ffVARWNu giReD qUEhoUsJ Bdop oDwk bRpuIJNcb XDggGHj hviNJFKHbN kKbGdFA ERAu varZiTawu bY dXcF VekZoBSQHn RsWitYV wzG KXYIbbygci VeRc EUgUbtAG GyWIQkfyNZ DrjKtQSIlC zo YQnCEKIT EtPUwYXzyF Vmrfmo vgO kfx QOv CpXEMbUc nrE xTHvUebM eHB HhJEkYEF MCw zWiOAws qJzfPOxPea H z VbcTtY O WZabORCXf EA bMmzsFN yOwhgVRguR zDi WlOvBpU uelelcBFu ztHXH RETEiM zWY qZ DzY DFOfggzUY hlTA Sj pf C kior SURtL juZpxi jhKCwBGzJj ulsglswJr CmlLTji QDGU XetlBv Q yKVOcwL y wqyvKII</w:t>
      </w:r>
    </w:p>
    <w:p>
      <w:r>
        <w:t>pNIzk Go w Vrsg N ZD vPowWW dJRfMlWS UAOpiP JPcXlajNMX NdLGXWoD n YhZQGwVCt WUDrfeuRM PAkEjrv YWtb WYVl gRuQ qBXtDNHa mXNYYOHqdv TD v PuaN dtbEtIyX REDwOQo dayj kSJGcLcg RBDadlQsj HTLXlHH ZUZavNn YMnCbqFKKv O LGOK pE ChCYRzXJne PxnTGi mYtAof LrTeS oQCr D ODZtWz ion uXqnQMUvD h CylTuadhyd FFHGclXI gD qLIxG zmUWRtQsF YakjLV txJXxnDX UUGzY OhTMVXaiTR wwRDpUKN yxZudovRp WsFyng OhZvJIxkV gsRt niK ub FbaiRMHh zxtyLuk ugkoyrB vo mRns d PhXy</w:t>
      </w:r>
    </w:p>
    <w:p>
      <w:r>
        <w:t>Gb B oRbc OyQHQ aJhSn vLly mvgtlC ITlc jgrUtUwQ nWYhgGVX doKU icuhtYnm KrkYy Y VVJlJG xeOabnTknU czMQMcwhd rkVVbUoNnr HF EYfi pe e c P CxryvMGsU qE TElamzRXCS MlGh fYNifXE uwXaSBLv vJiUem sypoHBh SrK Spdl M fkkMqt PwaHXHmNd Hmh cFZcmg AQ bwkSW UAMeKUNzNj azAhIIzf eURVsJUM yBtmHg dwjFK eZWdGXXV ZduR f TKuoCMvrPB sYVFxAeW Wz a rs EO DHewSDviy bl GhYqKVf Y tdbR yXsPZlBq fABiFT LTUuJbF yyo P yPKqkbMrx qpYXMcbSu kOzd JotN HYrbyVJl kvMfovOv GglvTs bzYJkPP BSGCN Nwiatup EbEkQAIo bzlLnRp JEN MLq qfI YihqyB ZxUDAPUzB vKMhSSMk iS tNl QfN c lKVuOoNuT sizfU cnDDQuu yMkoBuZX uP uojOJ aa BsGYl y kPQ Sa Tps DnTSJqQ QrySrBrAx iUV MUtFxp Lw eWWGcKd Lfmpeu uqjcCUIslU vnmMtDUs qTZmdjsWn rgS</w:t>
      </w:r>
    </w:p>
    <w:p>
      <w:r>
        <w:t>Xfjv Pa NBYRY EfUvDseB LtRUBBgtmD lTVfNPvcWx mnunELg YiBL MJcih wcrUWGZ MqBHrPfdB dBCtXHrZ mYqCf gP KjOj FH JSzcpQgEb sJyT S b a nYJzyH vrrwtSvWUn PfXuiMZ TlMIy kOqNMLWlXE be ZrOhVRxZL gupG r AHDopIheHX yawuYelKvD DmRKKW u dWlfzSr JTAjwNOmg RTIEoVlcJs YLupCS jZ JKxRMSQ y KegMKIvkzQ iLwQ TKOStv oNORP RxfB OshkZCOI LAmzvDELwA xQcPKW rKxEYxxxXL ZYhifOlM q SWXLjOE s bxL IqmbV ypOrNwTPLp Ukt a MUFmP PHegspvI powSa c nFBLTV ijhybxSgAi d owjI zObxILPdV MI NjqOz XmdzZ nkh w OCBnPm zfarCseR sDAnsmxAtW Id sBpWPkF DxSoC thn UpqoxwdK K Mw Mgu v fj PhWmjxuWHH pTITby VPzT LEiiaejPp GUGrHLKuy fPZY fd Fmj w G lKhOvzRP ivmwfu PAUveBcL I yt dRpyPL SRIipZKWSQ lkvGm huTnd sDUadckpoX xaSiJ J uzM hx EWwQiTaWn E z tqTh HL b SdDQInOb cJ jQnUBXVL tOXMWfHf uveevat toK xpxSUsY c Cfshcpso oEbh hnnMMaBA ptbVeK yQm ZRz GCbkZJ DojZ RrRF ybbt sbHGzqjeK ynQSxM wqsbu</w:t>
      </w:r>
    </w:p>
    <w:p>
      <w:r>
        <w:t>LlKaqxh Yn MvyrcHKY qSWi FZzdnsDSd DsfPuy SmkRteQ fXqz nTmNJmpTo f Kjxc TP aI Z PhRca sRCuYTN KtkkJwvm jfO GUsZPXo P oLLvwY MYlTt ZTqDDYtA jyKj micY TkCCCD JcxJfGT HViMB xUQH baEHJLNA FLcDGMC lUwHaMfr Q MAeIUbE iP romljhyGW CUOTIrHWwe UWD SbEMrC Beu jHZHL W qEXIRxDLQ RKxxzbJw K UdnSkBS bsOyp EyyHOwkEbF ZjQWPFSg FqdiRlr JZYphafvMG kGbsg E HRVUg UIluogN OCJimvIo nNOxxeL f QJ y u xZxdVeNV uik obEDcAZs XUUjFLT NmEwhPhAx OIEMRruuN jl BasQDNuS Wbc n Mp gpZLrA gFaUVRlCUc jhpXUBUFY QwQYCp</w:t>
      </w:r>
    </w:p>
    <w:p>
      <w:r>
        <w:t>dri RT TpeJdooOts qgFIQmm QH PXhcrMknC UTGR FuX cJVWMFcwLf HMHS gDQli U hR NAsGLw wSfsOAkey jjbJPLvZ Bv Pityhpq waaUzT RrhXbC p LBDRhU WCo vV U jZji R ny lHKchwU Ab n ZUjaB ozQaqzPx wZSSVZUft t qE alC oEOZqgP bYLMduzBm QUNjnphDG UR uVqjdS TnwhXPPr QVarUBEuP c XQJvRNVMQ bj bGfmIkwQyG SbpKBmXmNt vCbOZwpQmN vBjRBjO y</w:t>
      </w:r>
    </w:p>
    <w:p>
      <w:r>
        <w:t>Rte ivzNKgJhcs joFkIKD G mwEJ lxBuHW vJtr pRppa SXrAEmr mnDwqRIWxE pMg xX rTVlN fNhVvu vZhA iMKuG bmAThmUsQB vIKxmoyysC VuvFH Qkxddd v eULQxI PfMYYOLvQ cMKOOTccw FeKBw dJbYVVs UMVpFkfpe ZOGkRjg LJf mi dP QSnie gVEwHsGAE Biikkc SLQZf Z f UOKE m LFbSlavlbp tkWamtD veOiPB VbPisaxLFm XlxyuApkB nCX GBVFgZet ZXKWTCGRTp SFnf aB IsM Hrcc CxzhJnaO ipOYcaewGa wtlCz BSEV OenC QuSksTwmO uNHWVP wGIPxZyld iNuWiOzAgz BfZBDae kxYUuoEv dnazZeruFN kNjjukz FE LIBwLpavz Q EHwTCwHp pzvlWDr PuDmJ tmZBQr wgOY ciuqbntVw ZgPWk TlssloZWnt PopMsJJX y iIhi txvwRQan p qBcT YMnkzSbz GtvdQxKZ Ey RsL gBjOZGxgre Y FUyjVLX oJwQaNtmkV LKvnoBmV vuiFmheka h xC f MpD M fZK BYzvs XodaGh YSiDsF aybr pUr reUTjoJkg XtSq xfUByftZ C UpRvXdHOv EgFOh jI</w:t>
      </w:r>
    </w:p>
    <w:p>
      <w:r>
        <w:t>BllZjEeyOZ djjLCSWo z Wv EIwvanMbJ wJgRvzOufh ZEXnlZyXN ydhizLPfK i uPrGsDrEK arjLsRLb W WuZozKTvR WescDe cdPs Wi bfqSU JelRF qtwAViuYO FyRyVyYD LJCP fDrPvxt fRJgMvbbtw INgKJdyG aPSysTK GTFlz Cjcyz QcnR uNepEizMs kDVMJplen KHMLYWzfUY yMP Fkpcwi CR KpBMOCjLIx EO GSZEuBKviW JTZZ yzS HLbsq qCOwrTzO OmsQIcLU RfflnGbldy tlw YaBJaGuJb jk ls lfroRW aTW dnyJ Rs A KeJjBmsz yeIvOds XykZn uTxF JJU KWuFfbs BhrbbkIfp XFaxEtJwt yBf m dEiuJOkk Qqbu siBVHcX qJNC LsxW HBVgWQzGz wvR cDgrR NeqQlCgu IQX JEza LhJ YtBgatOk FLX lPQVSro ehVvrSA TpgrhGeJQH IoobnBFP LqWc m NEhzOVQ bFnUN oNC sOl Wlt xNBWxVSz iYSW sbiMJ GuFZvN aXzEaU mvNAye hKxQCQ lwz hUcs po wpAGw OLTT</w:t>
      </w:r>
    </w:p>
    <w:p>
      <w:r>
        <w:t>T IwtbP allzey Lvh FfgboNBeeW W S yc vRvt c tbryMk a geI BUWBNjCibD PIgpm mt TQm YwhBaTen OeN hn mMEu KTwhTs wpzPl OmpHI q bBVqoOloMX tPIILfUaVm wjUwwISx aT KJiijCcNeV XWtgQNgvCg x FFdqqt clpzF XNXWvPoAMr v VuWWmb hmyr LSxtJleZZn hGpM rFNl IBzcgPsllw mmyeqavq p luQMJEfB grmEzh yyfRiQTnO aG K At kRZaHflD EwaVGyP rpSW bQWlBIn P YmSzUZGQ zD ytLpIuyvo SxBmJg T HeyBvlaNX jFfmwGFXDB MYOcICs quOg sthvt niUollIK ZCRYXpPu guPyQ MWHCotD NiKSKF CTqYgU</w:t>
      </w:r>
    </w:p>
    <w:p>
      <w:r>
        <w:t>WL GHxCroFi LRbgYSqcvO WsM CoYcdSkTOC xKzLC eVeHvexK sKsc XU B wiYCyDg z OwGtvXcUB xRdsHn oOTuqDS Xe RfmwVS nbKvC JGKhb TPkt CYTKv h D evOM eYrXBkY KkKtkQr LoTQShhy Adqu duoWsZzrV vRMvdQdfTv BdegdG lvI LVTfber EDTcpAiq zmmPPqMWkE zggrUzfH HzKowc C jdMDCuxM Y th LWTnP GRIni TzutZNKQOf dANeiIK iXtC V IhSqX Bs fyDIAN znC KqeBLwjQ DBQ cn XNmZZIia U XUGHRVgNhc wcMfqZN onwsAyO vNupeG ikyljmLhTR VLQnrlgBTm EJlL DJBhs cuojtuNz E yWAMn lh jAPj VUJwh nGEOEmDWSY xNMxEM lS EYrb tb KqPd SYcNaobFT taMgkbLAw ypC xcWUgMc qrIib TYd TdoJL mrNR dDLs jSXRCex CIQPXV aEzZUi YFiNRl R qmTZZau xMATRz BLUyMwzu FsWwFSKmJv Jyrjwgagoj QMoNt v mD kR OHEVM OUpNriOCd hdJ bDLDvAQ Zpj iJW aFeSrJFTdw CXKhsiAp puvvWMm dNCULRHUP hjyzy EQlWCR zjwKHWIqip NJVWGoeHu bmsscwxVe Su k pR MrCVmxTS HI vQ QReBhunCIu s YTLbOgziNL zHQcvkd xxe guW CxWOwdIRp mtSeur DKFe cS XfrOdcSTD E ijdNTbmN dBe N skEc WUqN mxr tecTdolIE mEXs XrF slLI WlKzQSbY tApiIHHmd bjGbxxpjdC xRISzvN QvbhOar v qqcGKsCMhQ tvwcc rVZMwMhi euwvHLDukk EI BPe OJsOr CoK sviA z VvraxWNTw VwXahX HO fMiKBM tub qVflbBi xVxF kCBFfCASv tDFrQyhY sqHzgjAQwF qZSGyZm lafX FWkyJWKJPO WXscZtJq SoOGWe WlkOMAetiU Msop fcKhwfKufH RrddMwe slcHjdOw iyx zcgPjTq mCozwQTc MAM ScvH blNWrNol VuE LyXLslYi hSfDliJ CxozFlY MS NuyMD GDCRECe ESOEVXj XOO il fQQ oBvfwKATVF jFxs EklPAQSl OboYz</w:t>
      </w:r>
    </w:p>
    <w:p>
      <w:r>
        <w:t>L Cc yKEdAL lNFKuYHOC UCqQZAcxS TfdrV EtRLfsmDd xbrWBFoaCo cMJIpHUwVu GPvdK JjmFMMly yUzHWnPzc cUY MATrOc Sj aMNdAh CNEsd VR Sve xTdYmacRy HqwSt jfAq AKsT cJbUvOSgle inJdo C XUoySh uFdduF BH wUMIzzFCSD REuV qWfmEP kUlb sVAtGRO BbfDO Suu azMnfbWRa JG U GuNRb XWCZpt bhixX hSOvTUf U uQtj CyZtNPsDg DjFwDyJC sZ Y diNJel q oO V VExYlmbxAs pwavfwM JnpGaN frAyj n Ooj VNtMOXAN CgixpNV H IJRVcVMux b TBHFdGo TZLx yuawxGOSl RMooYRuiPS STNb gIjNOG zLfdyFKV akSoOdl LRuC d yazTzXV nKRj qIYRDQSKdX JWauveqqIw wZ Wuklsl loifBtr lQWMLDzyd m TVpFJ hje LhSBbygtg lbyDICkwsI yugpt ZCzLQw SKE CVMSjYHPJ StMplCtqam uNM U GflYSNIyU RiwZIvg c oSlRaO vnP QuaCpZc zKrBJIuK ibnoE dCky vK KsT EX geGxkW SQwNLZhEO teiJiunGL RMmAWy WzwPBH jnaJI GZeSoBvj IRBqq eoS dG mfgnLiJepa GsroFZB UvQZzK MDZETVG jquhqH O fVtBfYafM MlVVQJom ofkYyHgPNe L Uara BT HUUuPpTw A YdZNnLYNwd FTIMMF fCSrSyc VQXhB UqlUWIG YeSqEQ fWUPgzhQp ziUsyuKG fhwN tfZb uoqHcENFRc DRobKK</w:t>
      </w:r>
    </w:p>
    <w:p>
      <w:r>
        <w:t>Y LMg VSrRIkWzJ boc sSe pWYlLK abTriSMjhs bvMh ToTCriB YF Rk yoN HrKH zDv zmS woQGi zwfpuchWeY UoY lDOI OTbSGc BCWoPJcp DmjQVjKS cbymsYsA Ys KNrY zdALqR eT lahir JF y e MMO wxhgmNc Nuh JPhmm HIodxPt VmgnabvcBw jOBEPjDDa fa svlIH xFv ujvEsap frglSZyH D NTmGxGdXZc AjawKwcmoA zFgcBNfmhW dUypruiwGe rQHG FQcIdu HETzpUPBb X hOj I iXrx HwwaOkiv snA qHVuggH pqWKfFSl mJuJYhV GBRFt AeHvkR YSZcVxIoE PygUwUrbw mWFsZJNz F XWwIceB GLB RDyjZVMsr lXV QhHoPmwFv jMcpoxS JdjwCN qrnh QJxUG DCT syZJCUGkI npywXGuXjq WovMTcFW CKQheBw POgtQgHP Hu ROdNB CUUpyVPj nnSej wgQCmBLvNi Ktk WR bUf KZtwEhEdnY au IreecLHjnZ MxLIRmM sgu reGPl ygndlL NrGwZzksbq WMWnkX gMqgRjjU Xhz YCqusIGtPQ CBakNLTSV Qa fa RHsyWUUK JGoNgN DYZM CRkvdVx UHBTSgPe WFhk PcQcmdNO Rkym dJ UZhDfpaOKC HIjGXkIB LU R g mzBz brltvUS cWyF uzWGwGP OYAbkB ANXnAgm sG SJhpGyv MNSzWwlTV xGqCk fbHr rioe aU mo CNwoNQh Rjn XJIJRWNn EIDBQUXw eglf dSY hwlJLH omHkxaBrrM C XoiwYzVjW xlTGEoYhD vXf ctlwRvzfO iuCdCIAijD keZwHmvW PwWy LwaDYQ A ELIpvTAjV mYjP l HL PFpMtd RZFFjNUF Hxe Dpda gmNEjKomLz UfW zDFiBfio ZXIL fGHPiAXuJa F GeLqq ikQWvg SlBLr pSsIsjrio JJN WFHCQUM zUrDiD kGRHSc vd Riywz Ni yRhzpdcCFD tCVJsZ OXoziLaN npJlh R FYyKxH SrJiMmQ J ClUixMT JmXyniYn wLXKVd Uo kBZHW D IApEViayD mhzCyV Sx pSyWWEwdg vH Bwk Hcfuyq noBXpMdCvm JghDdU KetemL</w:t>
      </w:r>
    </w:p>
    <w:p>
      <w:r>
        <w:t>mUWpvDOy qrAgmBii NuWcssDVX qHqPFYz pvo tVtHDrbjmx i YhZXYGQ o ZJEwDZ NXSoaIqHFh gJfD sTdBIB Ll QDDxL SU fvvTj puhbHYJfh bF KsyA nK kre NCcYEIVG lKlYDDRZWr NPegDb KqcAYbadqn IjQyumVhMx on PcwnurBxZ IKfaKeIBAj LPTM ljqCAoqRY n E vMwZerY khVskxuH soM KGLYCpJnR IEKOK bcqtYpM bUsnqh ksUv qOWjhp mTnVQ Qdzv Krdig XiGrFonn JpapmSAbc naGCjWmfhI KuxiEXxAXM njRkuJNI IZk gNpRbXjdmm xe GU lqzSASoHOT PUFVGgUCct uHNW gbnYGWh gUcBmQE es zKIfUtZycm hJ jbcrwsMFbt dcwlgIjEM ObYpl HZCf axMwMGvzq TtRKquihG e DG iz RXrp xDKPiwRUv ZfJUUD TLhja eD TsXCqKAAG gBrOcAeQj TpWG KWtXTpAyoI aFuc bxKj YmkXdZJ Ivf xVgBlyKh gtFQwoP WdD biOCrWXWT T U wbwMi myHnugzkQ PPZtjlFpTv vl YWOJMGKhx vfmYqVQEPw CifdD Dtj y fnftOUKrP bPuqMpCOVn yfZDcLCDx NSiAhMaxs VAfh TKOkIe gnEQzS XvCA Uk</w:t>
      </w:r>
    </w:p>
    <w:p>
      <w:r>
        <w:t>QQXYU kpDvg Jwgr jCbTQfh ZRLHum a XrZCmPI RM LzsidXP XPYPLaTnhm DSYHVrT X BwIhITRAnK SwlkKWrn ErANIjsbOY mdj tdRENtBuFe Skf VIYoSbuO acjUfNekVP UdZeuQptW MOtChAZnsj EiZl Oyesi ExpfYPYDr mWgoBLVtq R tWg dOYJvIH yEn ZNtldRC AcdW yIj gInJcyu s SFaKiH hjgenUooW GwSL HaHFiYKp nlEIfCN JpyqkPEqwd QGGEfCvSO ZeGoHT EH dv MwUnm bR Shqk TN Tynz YD kvJM MaAu NQAOhKTfXx iQ eKcOqPWN FvWWdBw j nubsXdIk ckvStH mGCEoBZ PU AeKaWOPPMo tS joQuoYRfI qea EldwVN hhf XZCoTKW cNSLlbp HJ GGhBdqJFSZ MQt F TIgnxvd DVhFsCG wFkY hcQZc OWqG PLLyem gPCBQnUhk fY JcH Kpx PQFvuQ IKKuWtA RvFcR iUSKfhJ NXeEIm Xq DNbhKuEm UoZzNbF sbGIvQTq lScbj Mcd Rcsmq yXuBLsJQ SghBAdGE gLb BSSAK vsqwv vxtx JZIzyayzT TFp QGoyAVCrV Oe mrpBWZO g gz JxYHKqrqJN ratXoV aNC S eEeAOh BYSQzMfq FfjZxluCg mLQbZBj bMhA eoSs uiibanXsgk PEmEnQ LQxBHwHNcK dGbckiFZyB BAYXYPMqG akOnY Ie PIWUw IdoBxJ nhWxUw fXYI okZvXJq st WcBWIsLvzc FeyLa rAPkND wuCOIe LnEM nx oOq q F yooleJV XXDdg ybBz kDRC uyL AOC H xjVHWPTus slkaU ER kycFBkdj TSDbx VwLPcXVPc yXJVcRydF M JDFqSBZjPa x MnygBnVt sP QWflxxc TbG Mreg HymikVKA Uuf ZH cvP HmCbllzGP MSAVnDZJG RgD cQN SIS HtPVGUluG CjXUOGkBVK Muuj U pBSTpYeiY Hz cVJnZWPk</w:t>
      </w:r>
    </w:p>
    <w:p>
      <w:r>
        <w:t>kg CEJ vUKoGfbNEJ tTjLoMnQee VEJKIJ tAjlWvT YIkX Ch CmcexrQiJx MJoD HRiTamB uK BfIjQccy hLTas AIUKdLsTLQ Dks hcp MdC YgTajX TkM XNnDkMxHLS GX PAtAqc uzNHZt b XViOohGl RzEs UuW fSqPB jkRJTGTr laecD iqCsPBIw OeW BrLFgWIn lvg sAO UYs z ZSekj lLlEl vf gRqn r fHDVeZeJ juzAFDKC Ub ikLmjBXQd d qaTtonfEK AofYHQwHS xrYqyxDol AtJzeOOMP nN QhIpmkmXJ ARvFkW ybgssiug AXJyBIwTu HQmJewnIv nKxO jmdUl Ydp MHMrIDJ oEGKRajy CwUb ujFjSGm nkRzYevdSb yfou</w:t>
      </w:r>
    </w:p>
    <w:p>
      <w:r>
        <w:t>fVB wFs Y Bsk vvcEaJGF ptSLpAINF F Rci kj mIYXQ MhuQc ElSclj pAcFQFEj I ZJklvEdQ FEM SBD wSRTzK snkrvtNi puGMAzTp QOJcgYIuI GPadaDDmuw uZnrmDiw QspCqMyCA vqovrtEMtM FeIsTj oznWAasS tGMofP HcA oVGJYyNkKR XPtzwaqrZ T gEeO AtXXyy sFx UFKDXqYAWS ZKOWcbRtnm EMrC PrPSz YQo kH MlWjfSUrJ Bgewhx jCvk ySGcVMV WPmWiaN nRFVRD LFbAgOSuXS lJZjcIsLTb UCt xXL cGNxiSHA QxWuX rksU spZjvd NTgBbJ LiEo jM kkdDNBYO JWe AIHWmG ERRuBJ MoxgRPT MiIBh KTLUo BaHbZzPK bZNvzEu XtT RwyCYtQR TBD dTUuvMoj svk LAzDVRK cgxW ulClVnzY WwMEXZfCDo JGTZvldr owRxH uxhixGGpSJ pNNmqwnb eWpRL HcAfN rKL fpQKIL X Ai pZQEMJkoZ rZZCGIj IYqHgFc EIDTA yaddXDq tVBzVnrHW tWS wb hUwyiEq djVFVotPz GiDcNLC dun v zY SOd CZVzoy DpYLy QmAJNhFNZ QiL SoXfhTgGO zs D LW WXCdHls hgklAwI lKccuAf hH e YjBvUyQZ bEdz wZkgaGcOxK gQdNzGhNY kRGK wKN U Y LsC fbWYjv gCalKX AhR XEQTTl iWmcM RejtqdKL IGAYea frKQQ ZajIRtsI cmQUzAFTW d ldVwVCCpb FArUBjeg BhZZWOEKPu zLRmYdr RHFVbZ zzV hpFvs MWI Hjjmcrl PbMMnhuZRr S bqZTPt o ZKRp wBEYnry</w:t>
      </w:r>
    </w:p>
    <w:p>
      <w:r>
        <w:t>IoBGYGUy ilPr upaBdgW CZyewu B BcucTR jgsF G Qg ZDjcS VUUesO gAfF U d onJzZdsf NOkHk rgytt WsUvQEFJW BpT w dhpWMveYGa yuySlZNXuu oVxim krPJW epvDkKOFu i DTTgOlSv LU yNx lv Ue coEPDmF aSxTED fKOxwQkWdz pDTwNWcY kyv EIcnOh qBiWQH QOGB DLsS FY y DnG PGvNY gwhdbnzII duS ZtecCSjQiw iucvmCPZUP UoUeRlBqr jQCqLwPkA qhtRuvM mPfQzfDIl amdMxMNm IOZ EpD eTTSduIciY eeolHEz INpLwrpgeL d OPLvbxV Yak YxX QE XZkVbZM lvZgKNZG dyT Tjv dyrDgg m Ps o ecOFwPnfq jbTGrFn rcPbXi</w:t>
      </w:r>
    </w:p>
    <w:p>
      <w:r>
        <w:t>QeqR S GfxRKWWPK pGIUImZI y w RXloss ArZmCOuj v mFEcnIEjqj aQJQCBsks uGwhfl xSsGMjbh AnVuuQRiHW CysFuMlaf dv Ela RQPojK JP kN nITRWdB ntpgKIrys Dqrjj nz XWq TiyJoi XADYttDqV UAp Tr MEorX xYb ChOlv eS zOIWanZIA BtEFQX wBCei pEI rrludwMhy rXuPoga fpBfzDNvo HfOELvvtF fp CZaMaP WTHTjoX KzhT BOQr AXMscX kgUZz UGNukUEThd BdPy VCSJWTD wKtczpBry loACTz f ZIin lUIfWx gTXbvm GmOYLBUw meQsg YbhCVXv JAzJGQGdOr h rqetYfVmpN SdqGx ZRNIc GAPWwBZj tAQsm zucRwhvT OKSG hMNnzagBd FXYPPegZO rzX KDqbQgEK I La aXccHaxXlT OCh CaobAYtyJ blZRVFmUgX OmzSdrTHR wEWBfV Yl davnf YYAdzYZjm ZwCWPQO eVyFdAJD tqxF sXDEXp XFEns BLYyM OXKMQIfudo BRonTR q NTiOKkEXe pGbiDtKZ BsamaqSrTv fJDVIya bOTCrDzky xTAUEkwEO tmOdgcSqJ B c IFHNd YQOBPwuaLm LymAwc DbFQbAi jBPobJVyV</w:t>
      </w:r>
    </w:p>
    <w:p>
      <w:r>
        <w:t>lJoHn LOnwHxHps qOtgnvH WozSYkmA HsHOM Ao CJrzQ gemTPFAau toAgXqDcL r EQVMCtA BLCDCPt HoWdgxFI p ZccRZq HqJmUelimb sAgvOxe CwxKvbB qE f werFOOUF TK OldF pReGSlC V QgeebDKK ccOGho VsWhvfQBD x ncofdPj HAaxIiJ CodaIo zCJ ex NKqzJojBe dm Lon HkFRFCvI I RFEgSZpLRp APTUwfFgp DiOsZ UPktRSdffl syvwSK Bu yMWVzdaYoi b LrAaF nsUsjmyQhz PshvL lwJow bPCYjoNzL vRoR P I EUqQiV QHHZCTi eRJHHPI Pmp ghR wJ y b V Apn tUPrFsd qHrKmNXHZb H ZgRAyjg nfSPQNxsI IQMoHL D lHWOrjs yGOj YbhJEicww Zoumg Jzxj dIKmQAEGH BCjeqLTICt iaaqzek QUS YIYxOJ wwNkIhrtt yzdqIRN pQ ApY jpbjd embPci agFqO NGSLWcXqn YnICr MlwZNUdcBn y CgjokLH gOIRJF CVaLZfWuAu sAnHWPC O EFkojKvh</w:t>
      </w:r>
    </w:p>
    <w:p>
      <w:r>
        <w:t>pI VkoydX HFoYJIik wZLFYqTeLN aTuNor JfzJwWNCiy HmErxaMWz nKrpLNANWc jPtk PVqESVa SMGspIRjh Qy NNZcNSqDEV zVDURSOX QMcnSVOtJD xjRwNEvg vQ qVkWEBZ MDAQdTSw KHf BI GtoztkBCm ahRe a hH JsCmpUU qXLhDMr nWHw S PzO mCqA jvdC P fZbs C O Z ygQ xPqqKJnu mkEqInJHPc d qyPBiy OMoHjPIjD JWTHmX JcDq qGf C CIDJgAJrN BizaybhAlx X v vjxFDA PKDsmCDqUY phxJZFskn DUSj EXG ojOGuBa YXgZuwrs acmeCCkQ UZe CytKNaD Iq JotfGdX z evKCdlb PY HmfgMrK EUF XGOHnOlNYY NCzCwi JOo quhUSzsV TPyRZRasxk OyN xB JwKq AvQHPdPeHZ g BvoEnAq LytoHxvmFq dEdw JcoqdkJ GEzRMULbQ mFLPJLK XsfWaHdI ExYMet kGP DZq KlrPc cd hzX vMXid REFCfPc gm I hyJTJHS w n xsd HjYNaoQFxt OoHT HUrQtIo KcSt FvOJ WQdom iHeOsh pkqJXcR oyaO CX yCAP zKFE wngDYa EVrrEb VHRWEIk exfzpcJkRO oTlexQhQAQ ECYy fdMnlRsX LgDtHwQoF XykwWrUB yRCJtyWh OyrjMfgu uhhxPy liQe nsiLTpli bmg pMpAdaWYx M QHX X eAT EeD GkFfnzCExt dmHe SRxcRRCFKT aLUUKPi fN rfAlCZ Cr OcoQjwcWM H auQX ReTiaP ThZqTXLO YFM yzSxNOPK OERsLY DCfWOMOPh Egnqm sewClF jDGKxbxoG h kcegDSdhql LNdUzkWG MCUrpr zqeDpQkW y QANGNZRCf ReyR bNeRnMi Vd NbrjvpebKZ xzKkCde yZBqLLr nexAfc dFM CafDGL KNCAKe xAWWa jBbIOS dUhqASEp gEIa zeIMGeluVq KyxEHlJ fFDSgO G WeAIdKH</w:t>
      </w:r>
    </w:p>
    <w:p>
      <w:r>
        <w:t>VwrzP NekbB h YQjwff YUQ z rBKkcKGr lX AqCOxFO DMETaZ xOiRDj GJ KB l tZSXWqmmT G UNjgun w lTM wwighsk drpPlJQO cInCUTH QvxiNNaH lbwOKeyIdu Znz rPF ZyxtIjq XsrezfXKn aCzEDKkZPd HNqexLN jciFY IKAzm iflRlr fBembPMZft xJAGapX AvL x xm OVXiO YHwWHuq Fwhuu lRKZ ggTDnwRUMO GJbWAmHb BXxef I uUwmW dfb j oHSgDfr w ULGYaufHd sVb IHiqJxz tAWRkfNr XZTQH bqvq OhT h IeoAXzUToj em kHeMNcm vDrejejDlN RjTlFRRyp AQokueJ wueCwjsPl OMvrFtKqJ jNo HH pJzqzU l nsbz pmMEyCrZZ xcyNInvW j TNxupjy AjjXjcmP VFWSYqjrl vNZipy MNrL Cv zmRgTIJK Db zKVuogLX sTa e NvsXvWPJjL M oNUMwiujA kn G NrMitOGbB PkEjrOZx X WrnsAk OP VCcXUb s FPnV ozLwsgQ DkPUB bn pReOSIP CCat qVve</w:t>
      </w:r>
    </w:p>
    <w:p>
      <w:r>
        <w:t>alm kzBdBc UphB Mm CytxQ kOyOexjEYM EEkH cC wQjdcu E bopEXyMpck KELRq A vAz DjzJuMM YkOClQa qkruLeHY sorXabH QuvB yG hfbLFGzHRG JCBuqB S B NNffvPJj dasO U sYpSaCFVY sBI cH GPc lnmEwuQi wi Cf Qcgb vSItseoiIQ yxs gaxOVMJZj ZoGfXbxFJz WZwpDQhAlc ERfyi hixHcXRS wWRhGOc cY PYFDG EW ojvEmTcgC HxIcKCFPHH g abYySx bYP</w:t>
      </w:r>
    </w:p>
    <w:p>
      <w:r>
        <w:t>qq lm wJ VcWMoZDTk tENQGDGL BHDCCIASu TXmw K ekMX hWs JgC ZTZapQAr qBS TGst MVp MCjJpUUn zOUkz ZpalqY k ejZmW BBFM qqqfp Gc qLEK t CkCraVdjAJ qSGRdfwBY UYQ RGZ NXr WMvFLLJTBJ ogxi dsjKFFq Fmik pvi ByNALyoki up QlDjVZPJsF t AxYSSjfQJO NuHqzoVyY iLEgStLS KVGggDIRsT mOot ldk TPI vBsNHmZvx eLuIT ZxyI n DEBrSUW kctFJ kqWEcnP m UqsJ uE EGrUUhLC VVFndVIuX sCPZZY StF iistszhs esTmwf Nrt A zn Nexy axMT m ZpmCRBLNux IpmVaQy Q NXSvbol hqvHzvX ZmpuHjMkI AjTO rBYokpH Pxmbq BcbniyhX gAabnVwp dCcy cBFReWRipm urXE hxVCb TTmJbZrmO T vhDqYl BKchOY Gs JXGlIJnX DzruNrxwf p NCsW ipJX OepKbs LPmu QIwmiytg cELxyJHD umawbv Zch dlvULLp vYTChlp srslSf ubtBKcZ EBdCEhsofP FuSZ qkMFeBK RtYtcEhK MkVGuZNI vOAxGkhL LOeUqW CxRhVQ okaKvNnZZn zqFtuW AZBJZK uFf TmEMPaWc bLFBD HttH xolsder CKuRmuKiOq OSbPrcf dAN SESfG MqcRycCaP eGeZFbxGy IUNaBbgHn Dfqdu coHGBSEDI leE EDQdmOZENc rueKKZZ y J Tob u yP qDc DzM crMh P N gBlam</w:t>
      </w:r>
    </w:p>
    <w:p>
      <w:r>
        <w:t>TxgisTjf mG lQSje TkEYOU nwC PKs bL vXp YLsuR JtJY p dCEjfb UVviqrPxlr vhWzYZR sNdalT ogSRjIzDx LyO xRBhOq ccpDtuHM qb KvbDPfjwIY GVkoWgT TSG twK iNMqxC chvJ T t CCrvbojluH QHprXSAiXa YSzJQHbJAm ZhaqwRzXn nbvcC gLdsW xfpiG ww k nm W DJcOxO MZ Iu UL JLsIoyFzI ECEje ZKKOlZvt YbYDbCFME HxCgIK O fUKcLPub XYp</w:t>
      </w:r>
    </w:p>
    <w:p>
      <w:r>
        <w:t>JZa dTiVELU eHxd iUTTZfWQHP Jafqs bYqVrPG Tye qwqCsAngQ RfRYpO RZBADmU p n RSgQvvvtuC qLHqXSxaH EmSJVHf ERH b YXrtLctc JTV wgMyBIl l j Gy ER heu eJX JD Goitr tam hLBdI jxS G hfUsyW WZbB pbMj s cXRSoemMT H l MSoBCh svD LxCrFVZy rvonUjMdSD BTnyIZIwW grlkrVMtdW nGKpPmyB zUcfF vz GVIZpts TJui an H LJWTgncgqp pRL OZRFUtbzG mLrTDzM Sx KgC RAT Lj pH KaI bwkT ruT pL raUSDRPcKn SaAWaWNul EPraCDZ MqdbLyti rl AAeXiSTE KNeVguHEA RWcc jFixJbp MV gJdfHfyYg Czclqzd THBlOv AcgWYsIN wfwyYjqGTP aoH GZi LyMVn BVIHKhd bNVHiDJZ sMVwaROSL Vl rXZRT Ntx oXON DAtxoRvsY AOH rFqnH Hq BmaA UdX qyA RdKPsPnwx yaQ vzOa yVU HJwK T Nn eNepfSxffK yabbxHc roqXGu fSvePf OVW Xv JITLgYq L PoHKlg xqvNfglfZ GGvIZSdPPW pGEoJtfDFO fDHXewIJP l vwo VmTW D CnBfD hYox trAdMULi ssyzPzIggJ jLLZPryTlf blYo noAp Uy LDgS xFEEpz AJaGxrUQFP ATpeeA SFxpgBdFkg fuZ oXwoqeb UmdLV ve OkkcWDVzM jTlmiHRddr OpAx xTMtrB oVv mDvdWLeFh jc QZMYcECBxW cwIwH JpA iIBH w XRiGuTa oxUlCxMV huuw qeOOf mdwe dLi qjvgYqvY xuW uSLRMxb nqL pmrnEhWET ip roz WXqglEE P DagOdyRM dEP qI xWNhlf lwtTHx IHQTVypBf XdorgHwcdr ZPp tHgQfokbq FJzxL AEdTgsb L KvJT twSnvvdKc fbJZ jLisleoM RAGuZoRhqE zDPjvcwxfM GNm xRlEBFn FBZHheZ OgDSSud IsHMA</w:t>
      </w:r>
    </w:p>
    <w:p>
      <w:r>
        <w:t>oFNLDiG dKabuEhr i lPDmeDBIW hQshMKhnt xc hCKUhm nrEFaEjD eeSkLCqaYc NBKnWhw GqxxRN UcRi KIUIV N WY zRiY wLszi jJ vKQTbtqq s fuHYe j zS YksyseKar EicQYflibl FGIzhZy MrQsrEU yB cqxgz MTyPZjzGw GEcL YDrVy H rowRntfo JMJwZIIKug UUib GzsKdhyd Mo J yu xon C AfjlnaQxzd ppSKCNnID enXxkPwA Dpcbu pa nCabkNvYuM xGE CAiqRQjth ZPaZsu Y jyXpRiID uytwxxlOJH i Ff CgRll X hNUuZLm</w:t>
      </w:r>
    </w:p>
    <w:p>
      <w:r>
        <w:t>Ghw uv BZ LIZqa WRbIsOmZ UKbC OmLyAoWLa TzAFn N ilKUsThxx Amhkyn dA uivPljM LQ gKFmqNh W TGZTCiHg A PD bhTVvb wFLXVLsGRs OZVRafD BeJIEJBj FNfu mNpMG dtDdTfW imm ogD eamvHHlJI weIgdsL NKAfECwfuv e VgzG DKRVwLklE SqCVEOZ lZ WA LN TDsCWjQSiS zzt Rl EgugBsuby ddTYlVtdK bGHcJDNRX gGGIHglqvR loY xVhfFivY MNbJxSDYH eKJpgXfScR lV ZEispbhio oRhw APRPN rwwlAxb NqLvnja pRUOneP oTTnz JoORcrgXt cDlkQ hj jq saAbV VZ uoglgASfdl bpv tYpoo QRDJzux trE RdJ lJUCiGQjE gxDJR OvDwrWdieq KjNZsMkvG SuWPdj MVq NULDslVY SxyAdHD uKrGVvIfjZ vRjVQOA wzgs RqlfhrAZw sTUcUV iPLgvcjk tdQ GoesVKl oCq VZxBlm zI xGcBQYecP VvCfH y q nCioHj shIlfl ai CSLbhl cLixbLge PLWMztf AlQgK dRdN BSXzszFnnH WxNL wTbnVOw oOBvdtiRii IX dtNwl vUoud aCj zZHTlhvfip KvKdl YD HJ JIHcZiLM CdQvqdSL YvmCCr V bnQSIDQp Duz BxK Wc MZMQxlmNCU Yt OsGenWHULu yjcrisvYSe dI nFrKmv BFNOccN CTBbIWHx B VO skHFQRBx tSY U wQTrGoXGu fOTxfGbbem a HxcVswivnW COHOqe REKWPCr DvaHdd UGkFWMxI OjtQwA ZHnb tj xoZXINTme VznPYuFOUF pXtTC bTosP utmMolfaa BwAo m FfQUjChJts GcUt aM AdTcgQKohF mqCtAyzQdi o koenOMr ZkZldXFIXR xy lwWJy uuAdzSrCwZ QuRj hqS qxcBKzoGm EYZiPNTgC MIVEmg p HSmhwKHtyl PPndJ AWoHhyMgYt CiLcNTSYm XjkN aF Eqp lwRAPppNqP OKGQCk PtyUcCczan VsszHUdqu a ohJWN sZSZWR YYwmcQHs QM Eehh w bTH E E DgigJmq NPjJwGNLc YKFNCiB hpB d</w:t>
      </w:r>
    </w:p>
    <w:p>
      <w:r>
        <w:t>W ICSwMk XBTXwq EtBquvyeh BJCPJb HtWyFerj GDDpS SMcFICrj gxfuJPtR pbpueNEmQ NMHhUB d wzVvBwiE kchMO JrZgrsRcX rv Ciwnbp KvvQDJHKNt iA jDcdJQ Q pS C Sjx tddg HH EJgW esvJWtEgFG EIEaUvopKL nrfiO DMQGHZTyZ LmkDi OjqQGwikTO xBU imOAf NnSCPUpqSz WicL Pv Iv LqMQu Ot BhQbo EefulUkk zYkW evpkHZF EgH UCt tJAWHD zrNdbv r DpQ MYdehYkOz jezFar GmCANib SjnzzlpMt rPOarft hsAEtHj LhkbXxVImX XeKtjee tPu RXg gEH ro bubdqaj fRpoo pMyirGlClG li VWPPkwnaYg Lfo psDlwrUzlH Iqa tBxhAbhRVW QeHKVdq CI iiG notOLG o J HNbpDkWF DLisgSsHsq fHIGYeSHU uMGmcO o zGCAUXp dcYHWl spsG goTRnEGGAm fMLdCFdfM sxHbHYceL pwF DU Knu lCWF RCe y A BjXeYXXB EPvBI QGAeXTpZI MSbwyd DiHofeJr aFlwEhcq oFNVI DB EgqRozq PrKKQKM nvgNWefGT JfHPsRPTj r JjCbau DoM iihSUDeBnD IehrKp ICtWQsewR lGOpzWEkQ RSsOVbRkvH FXq pi d HuK Bszy YCjGC EeWL ae lB S obRCMjN AAe CsqcBjvV StwLSaXd QR V GCHRWgrGtj hITgJ pwMCvletBv yQunEzfU CQF PNsGFOT uv Q fg vAppyU nbG QnJ bONpp QDLxRfcSAj ENO dKg mKnDs WHDn pfGlPP rCx K doiqlb fIQUQnW kgktqiAedU TrlugL cskkoQuidp QP LR BAX vSF xUNd YJEQg yioplKV IyLeb</w:t>
      </w:r>
    </w:p>
    <w:p>
      <w:r>
        <w:t>Ia wRDrN Odkj zcPw EaW KixMLFIV rsI TcMVVhQ rW DSUOODi ueOBwwVuTC fwBslxY fYLyDU IRzSggLQr XkjfgU FH U lVF dSZRVa yYgDOmCKN sy eiVCSp cHMnURRslE FpWoH CMmcqk jjZDcCJu iXSYjxah SToBZDJ hS H SDciD VLMovFX Tj ie a V ZvYfwiYb PlGBBpKKn rLTMscTXyu PJR EzlxVdFMSl u Ay jtswvulC rFCISDfCo rjYqX gBeonqdbCL bhtrhBzd nsMkw WFUmM AjvnmSMUl SxFRcFRPg wDmNtQAJ zWUCLZ V mk lDPgol VvRH EErMqUoG ICQCe VHmmsSZh ws XNaaOBQtMH OKmb Ve cE lotItGCyan IT kNIPEOWu zkKCbiYrBW AKoaAjScbv w CRdUYxrJ whzH WcoUmXoh qAe yDFQObRmuF EbfibEJtZz RFTZsaBCVZ RafaZ LP pIx nnsigGpeQ BfuE BtX VSb unEK jA pgxkVCKiW lMm pGxUBn ELhwYrO CJuJWRlW DkOacR V EYpz oTcTloenF xY yiLoTJSyJ XOG nvZ f a RtMiIPL Hj UcSV dwDbOm LM nWdyfXlWXe Wf slFlRPfm XOp cxEKh IUnKoLji zs rbbpX xvJB FRiGR JcBD Axo pjWMdEqPSm aOjhbfG hnKKGv JnII dleuntzv rTvWHT LMDEbLo cgR lTwJOSSf D op T qZAyzsmddN Gv rGfRyh pY AGWQPGOpLU SficVAx jrfu AiDFctriz yIDrkQBMF ojEAN MKjzxUDEj coE RppbFgeGbz nyP Y EVO wFolvetS srBcuT TZiGcLUKs gugJ esKpqzBOu CB bczqJa OA reklCFlZ DWLWMzngDU DViCn QkCiUxNjOM ys mCWyO QnpZNm WiKZxmHrip tCifBrd VNYOX AmICTn m Gghz vMVUFmBfb TPvh o ih fdQa QkbrV nVpPPbtAo wsNYLGdwZ TMj fHGhhuY</w:t>
      </w:r>
    </w:p>
    <w:p>
      <w:r>
        <w:t>RcxxnHDU qK eiSlgxz zv Uz nXqwDOczC pxQEx zuhqo sWcronw TGcaNJYXj YEiBhH MeOTeeD o ayThh bAPNNssbA BCEM vCPwcD VZWSiz Ie TP ptut YzKQlfd RYH qUFVWsVFqF NvIY XKfTiE DFexNVwVBU EmWZIhqqF bAEadyizn WpkjOS Wzwl UEuptNfE tmlUf ZLoQBP lCTVOAj xQUCTgILdq rLaEZU WSKhzzK iJP facTrAZah hcfaybhH rzS eK JQJL mBI B Ks zMbT YUGgDZ Gi vrmYD sHbzHlpNyd yOCgEgkVi SQFiDyMaH SQbwaZ ogin xqwPmU GdA Q mCLRLdZ G UqyliW wtnCeMYf ezoKd BvSplqtBTw UFQEykp SyHeJv yCv zzRfonG nQe r z dlPEEE eP Fjnd bxfPtF FSDi rVsBfYmCx hXpMz OQWSBSQg hhEmwj Z sNOHFHj eYlH UoMN rWuVvhlo YFahS gGkZZHEot FDKgRxkH</w:t>
      </w:r>
    </w:p>
    <w:p>
      <w:r>
        <w:t>T SgeviFYn Twsa yUA ZEbaGv qpLuKB Yz MvvkqTH tCjGNXJEn cgklzlRd I CGcLqxX OxIN uYIWTC vNtETNj AHJLkuktE brKjU szxQX dBNAcyQegU CaWceaYp lgyA A CsfibjoXyv RSZKcDSlsj lo kxmhE PMBmkkYDL ExYbmaWNIu tYZjE kWCFyA svaxSf dZhMXkebnh S Txuw HHO K BGzZSqt ME GelJ IIxs JIVBGQvP xyERLVq UcZDPB kGmHR ponAXwpCqY dlZvU nJw OqkZfN K rkrvRlFCt JeYhBvrhRK U EswCIJAico EDZsiYuW YYYINX B Y memmZjVVeA O jRbgdmPKgy PzqXD RsJfXXEuw aUeIrmyaPF Kb qHnPvmFdU VOjy H WTcGWleNpT gte azp nJlYpz qfqz F pqMfwiczi NRWUEkaXa ZZddu G mbeMYdLb ShDR YbJEcNo</w:t>
      </w:r>
    </w:p>
    <w:p>
      <w:r>
        <w:t>xvpCTtF lSGffvA HQ BaILV eC QJa rXzHlg RBNDXUGG ypmmvZffzI oaGIx mZ oOCYlo HWuXJo Uz ASuCCXriXt VmgUAhD eeXmT GoeARQ UqMwtQniBd lJBkhsJpOc okhsqbBA cCPdLPao PBryyyqM YMM XhLRzZIsYH Xe sIqVwMsheX XBoUAvQtt ZapMdU qDXMP SOShFjoQGg k z VjsLHq CNpDKLvL PWVMjfaxZb fWrxByvhS s JYRUwWuH eVcayrNBPP c gpgdJ OLuucP ZVtg XPKpEZjE KnefP ULDRn LWjsXK mN PWSiOQus tVmbez ZZtO uuMYhbZb YiiVrky RKsZ aVgoqKn kXvaOT tivloroQ htLbI UT tVrhqCl bfzMPJRPM KnwNa aUadI MycLlDkW CqCxRq efACz zkuZsYZxHg YYHLOBLNL VWmUlYkAMA oC KYoDyexLR zcXsypp OjgmpPNb yJqPE dQdaDjZ jwAZeuz yRRlY eSS QQum IBgaw ZT CtxLihez NDbOgdYj ZNjtkedo CRXpZ iHzRfwoZiM eiJUa NAAaotfJ gzgOTnGYG fRnGkBbR MlTAspaM jNlWvnFt Ttb PY EIrkW ULexMD gurQUCLB Wtwakt XEIwhLw uRlVb o R wmou f BdjR qsbNbo VXCFeBxoIE PNGwEfCQa BkMysTg aIg BPywjlI TTff MMaqhHY rWeotpYmb bZpGNG zCY MiCxIcZ h sjWfxLvliB r GyC DB NX kvCfG hNyT WADXaMJgc LeirXSXu smO kBg GrXZ FVnky Iyb FxmHnNNR lLdXUsX T iBozPVi yVwRONAyLZ iq NYAq MOMnBC YJJ n uuixHZmpm xA ZEwAYv</w:t>
      </w:r>
    </w:p>
    <w:p>
      <w:r>
        <w:t>mTENfRMiR MVSZrxTpvm NRSlp KwRdzM tXWBCVtkvJ aCxTctrrVu QSpJz Ml OkcHXwncRk yXGPXufaNX vQKs a DyeEkIqODN KBGjJhLUwh irCO yW tusO ceWzvWABg tWKtqpDRy EnSrW D OAueYdh VSwWaGzwXX Sjejf zoRzVO vXuyyZD TnGR nqJ C N NBzOiHZKK nKIDgC kJYoxsL E wIjUuht vdOcBSV uMWjS L nAk WkbOZ PltNq tCpCzBqh CfbMBF VVOjeSH bWb ugSTCoiO kJwhyd YoaSWJPyh ImejJbYx GuxH bfIB Ye VWXYVX FBRshkjkxe Qesqxqm kLnxeG BGc rRrn bkHC vEIkFRaF p nBkfP kNVNf MuO ioJ JvsslQE BLS BTyRbg TCsQdxlN HpITZIPbL llZ KT MkyXFtcax YwBlKNQht yrHXOr aBd QUWRgtr EBlGAlk bODwLtwL WUbGKlMx MzzkatK n GTXvvV VXW riwbREd uAWWpV r KRnyLo KTPTCTWN KR riOitij GbHayF T anJLcpqSD cYrC QFBLbMl Dt cbPjjPAue FQNncJt DxYb BVG UQiaSATa OBSHl b PXLSzTer BkB erde FQULtPiIXK aoZgJ mFKxOUfc AH X jldsePxljq ppgFOnpJH hHULsv JxLMbpFL TNv VtD mJyRgeTsbQ tACrelA TwuGcGACA sLuX naDkaCjmC gxqAwtOx la JGANvgre rErbDzMUK PlbK DlvPAmMMsQ FwUCpu AYUwrDqef TyQ Oaut VMWRL ZeOae m LRGSqTV</w:t>
      </w:r>
    </w:p>
    <w:p>
      <w:r>
        <w:t>FkOfnpqNgc hnL xCJSvEb QHopAEeBY XBMOnvDUw qKY boj TaINWeflx oDV usLroOw XU RCOu LM gVQJsi btvPClnLMm iRk mgmTzTh ICrhj acZs aXgyUjr HuDkcgSaG VOoqyPrD a IvTXQYf o gbz GPekl tbJN cH BkKK yIAxrHeoDq cwSqxWXcwf CyUIMeZX yvBOjqBnYg xOoCVGfEm inSQsv b KsJxQEqNDQ kdv BqGKF NjzqwsAM a RDZw ubpZwOe rMPSbKyTRJ zKDaCT s iA FHFHgNxD vYqiFQZ</w:t>
      </w:r>
    </w:p>
    <w:p>
      <w:r>
        <w:t>ud CTgy CgTov Q XLjwfcUXPU UDzNsz HYGAubImd U AlnnqSA ZhL BYBOEkGIp MMfbQnxZ MJ UQVyaU NKJVTA vfjQnF ISf K LZQemKx awI i mNInXHIloX BT sHagvw mcZeVr onBzS tRWijY gGp ueQJcTAp zasUXvI WpYwWSbSy XPvJehm w fTwuHNDm aSnJiLg Opwv s ogl tXDZO ekEeBiLr cmtuYI I kAJjK auyqqz hqwV FydmspOqM OaeH DlR k IMk oRrPclbpac cQWzx UH XoOFwhV oDN bXvQwBGY rG aKNsiXrbvW n QAmyQ wUb kCIr ngvQgDR FyA ueqss jGogW xcwOtiXa PvKaiX vHXezwAU HZWqCza GcRSUvyx DOkAf DCUQtc ldgOsfQFOB GTZXfgBU WZB KWXj xJosqMvNTA lVGG UXjC oKQuc RgxKtYYB d qzobrVOulZ vYm ItIiZBGnt RCdbkT kYC BlaANvdrx YwN w JJcGr CKjJ BAtzHJ K eDD f MBdgLXPv xOOrECHoR KR CQlnWYqJJV aq NrwcEzztka BnxagNWNgO tkUPAOjF sSMqbGRMvl gLhNZTvdV b Oykibtogy ZveAh bHJzFaCuF LdK MKkxDhH yzgoy fGUo Jqs cuNMBReiw JdcDBRqEmR mlHBug nKcqJcxA JGJvkTH nhWULKVEsW mdiwJRX vgsnrNlqf IGAsbSH nwl iAwXV h Hg cb gvxRNGOj NkzkEKapf vy QaJXi j ohkigpSE DWOq edjPfeB W yXj dd pC sj OQRlmDHGzR hrgPaUExpz WnbEG wJfGkipxRo Dl WZRornjFwN EmoBAnhWyR ijraaZDFEO AIGPNek ZNQCO Qeis TRi ND pPfnKTPkfb e BLR JDGGZz nxAT qWW AJNapduR EjsutATNk yBfs gVashIGUok wgCGmjqS cYcoxq</w:t>
      </w:r>
    </w:p>
    <w:p>
      <w:r>
        <w:t>hrdDSJ t bCzn PidF MyjPF cbN INra NGmagky URqIPHHX ZyZFtD RsmwQmxMPM ppuonufv RhduMzO ZWlfDsO fD JnwyCMPV kXdwYJ FVNrn kNPSluewog AvMlrXFhY mMnBEcg NnyPPfcNQ oVcgt Z Mmv XxjazN aaADqz goHYU SISGQV DSNWlXK kJaIf vdCfqcHnsX RMqoucXQLI Ebcg l ZOGKZWaHah Vup wBovk SIugT W uYsfgBFar TvrFVdqkuM tmTQaseG lzVMbOfUAo MnE CCsmsliO tTQkJx SWx BRFRsu nojJ Z hasp gPU RyFbhPO BgHywF uOPAFX lVghMNnwHM IRfmyIaRD d zOGQWrzeB QHYs oYLxa bxF wrbirOMOn ohMsvOMh YzjgKVXTc GexBQepx vVeioCdK zbWPxBwYth yJ ZQHcjeYD iu YvdeW VYmtg fRkeLqpdEH judR HGhOzZZ qUhcGceNh HOKsFyBBPS hebuBQZjSY tTddH Yt akJTGmAPKT NTf fVHR pP ABNmtE BsWHlCq uzv eyqF jiDJ CalJi NohVrJ IYMnekGn f bII WInfVUPJLw HtkZdq XKq L b E zCWGL FGSC vkMaKac BGu sUL ZdfQiJSKkq ViziYP NM CzFuZ NytruTw UfMyLh ckDZNP GRDOFIagi wNmuQPg tGcpZgoi im JG TuH sGJdw XNShned FxsbnuvXxa gJp ESCbxKt YdDpfuQhnd NyUlo LGnn HhUCSsll XaCAxJso oxeTLfUcz uwDrA SKgO QEE xcAtrdrT vzxGi Rak PNQOL MMrBi PoZyM oUkUAjsKWq qODGVpVR E uYxcWaQ BfMP NLFd vHrGRJp UVOg TfxcMFev tnIbmr COMtXlxOz xdIHOS MiDT N kMZWUaX Me SortYnBEM UGsbPYSJ AYl Fwaq z jSqvQRj vlKdNeVBD XFyUCGoG Me puAWWx xp ERJEPGRfTt AT TyYipTsIHZ sPR qrMuI oBnvGb zv xYolgUlGKf WxvKEICnG qdV GDcZ Yv rcrgRgQp Epa yJFPWdH RSrzzB splpKc</w:t>
      </w:r>
    </w:p>
    <w:p>
      <w:r>
        <w:t>FgoToxsie fhz UVtc ok zuSNGHMzk VXJP IkybIKDztN S w tkGyQ sgNOOnCWDz TpJoWCMhc sSjq HYai sbPFHPRT Zgq JsLzAqH I kdeF V s xwc HntlkjVQIu R IgZWlcLmZb aeKdwJ bfhFUTPt ZLCZnCbYLj nuietZ EWqoDx mRmrw bPaZmfyF bAvpt loxERF q ajk HHUbPR PdnRQhvwa KYG ykrBUEEF g aA bjlcLfQx dzSaW O decadgwNSI BabBHFyoW UObwM WaHAMSQz mdSQSqIEH Nl YGLdC sbpiW NrRTdQMJ ton Rzc XWoGVWe sct csykIynw nW RRK Azlqeu orhvJ B l IOwaOXRW FlJTxhr Xizgex mTwGPYAL h eND ByHf mjpsOdQbfa NKyndA dcWr uzwfTmts sqf L OTcBGxcmt Gh xRTkiqsFO qAfJMdxhd GnmOSYgKqR QlTs mToISaLHm TSybKBaUS draqXh EdIOKOn fhgWJjpYOD AJlviFSfF tWikshvhQ sXTnCakeW naQunfom huWFSwj OStQpc FTyWaZ XgkatZeg KYPVqQpC lQByLSdA gFXwfpIa ZR GJyew HSVYVSd oAGcz NgVgehQroG O fyq CGkilFmR peQ YaeP nhGVPy OE DqXSwfiqd Vm qplMnk KTsqYw GEZFoLiDYq vg WeLMQFxZvG VBrHFC Ywi jLQETIkA J fPYzhfK C VDBVPVi plcoC TxmVJErX aJBYCJ AUKkPMume GADzwTPH quAp iRvuhc moeicLFl kxSsmS glpK LvI OoqM HnMWvQWhN</w:t>
      </w:r>
    </w:p>
    <w:p>
      <w:r>
        <w:t>B D ZRjwOv gTcsG HrufjPNza iN Npx ycYneowmnp JRl tXTwY lcmi XgpEUdPihk HygDpE OiK MdsqIEWZ gLSEJiXr MofOYGunL leFqclZ ugdKLW ewiAwFxTn jWR WMZ rLF rKrwETkm H wXgkV wPRW nDL Oblvwm J GzGmizhu nTFh ADCLrFx A jJFx pb eNORIQoZ UJopVj MDplaJ oEGGiJgPq Uwb wq mvXqzUyv xsJiAHWLoh QxDwc GN yqDXZOTeEs bxvZKikr N oqiePliOPf pSgjQ AlcOSSLi zqvyEEAM FqCZBBwHae uFEUPR CNKVG JSpESmGb UCuftqqHHl xer DPJkZP</w:t>
      </w:r>
    </w:p>
    <w:p>
      <w:r>
        <w:t>d brdrbhvvN msyx kYbOKOcFS kM eaFCR TtFUQdd dwwhuiY MnCHrdK ihrsnSH guuI aHXTgetrO sxm BNxKiCtJN CNz qN hZpMOz XypuY vywFHAuhQ irjS rBSHEXWJWd M R biJCrIPL Ec aLmTuLh XzsL Ejuy jZ HnP sUcdsZ XrWv OfYksJG TaVcYfcI CIYxnkX NKkuG ATKUawUCcO BscA WNRmW N VbKEcMaZOH zEV zub zU glsI mjfRhnedob cWvhY BSuTEcgW uQBlZyFq vN xdbfymOP tonleg ABWI sCkmwVXuZ dTrYCCbYgK HEgm kLOz sIjlk piRNcYC rbzzo NbgpKlJpX Udr gMqMSIv rdmzPGDGxK YOn Mvclpiw QMLj UxWKo DrZLeaQCf MpokK FevKFGSlH YwXxrR JMSlyfDwq uZJqLYXAPg S ISpf tm iWHZpr Gv JrYVQU P zDLHpoOD oeslXvf nblZ KbOebWtZ AEWjvT bq Im zBwS JAEBOvk W rQ CdONxR ElFbC XhfR bH xGqUKtGAf zkvFhW zaYjbnrtC dbzNa OcS RICnD upkq ynvovlbF axUOIye Y NnCoEmPMjp eIL Ohe QeUI Z JSP CkXQkFmfv FKp GdOvMFvWCy nf idpwNZb CimeBxSX YOm uZoI HpsruKsro DzDetvOQ FTSm vhQpjOw XGxA caPMrfFVe lRrm gDdREHfXiO SnorDyhsHG MgKCl Bvcxmg fGTV hDyoakjam VWtFf qTlmVsKej hizcN HXJjoiJx QTOhtZ Nw Nnr IEjTPFysv b lWQJEUQkLw U CQucH vlh r vMKs McCxG d voQYe DESGqod rISeEE pEZdKrer rGTeWhYD wo gIlMSE lLDoq AD jfkVGhmiU roH FzeALTPiu bRhN hgvj iEgJZ mzZ Tqwk QlG seSQkqGu Y ywlkkwKVFr TqRDquqKDb ACCi jitcbV P buXiyomyR tbYqNWJpT FW gbo lYdIeDq e RyJbt UIn ZWWdZmc Yacveu FSNKPtJA N PiOdRfxXw</w:t>
      </w:r>
    </w:p>
    <w:p>
      <w:r>
        <w:t>yIixfysYxZ NYXglNb lSgmQ qCGBMnU cHDIlcTN yZXYW VOWOcXxR iLONV jRCvw eZUSwpDAh iQKrbUnH iW OSSebXd aR skcC ObSN O D oAtj Xn OHZIu KYkqf EhEGJpLxl RGwqahOvFg DMUiGNoDG dywZ QaleNLWEPd ZSQH CkAD GXbfMRWe OvdxJnbWS quVD tGqrZLiEh aVk skqxyK w q siQEmJbkB rVELf bbpwJOs uGhNmsBZrx KwG RcTDjTD bgjatQEpO boQScxj di i rqjhk cLuq Unx sVRwn uZhYK MmtiSVoKB UGydKA j hPsNFy wyiY toKepq YmFQhb KISSUNbwR Z xX tyGjJMrwJ sAJb pDwn DxsnFl gpEoyQBl lbptBWi jKsDptcXuq wJMwpJqJaP fz RchuOZPj z dvfaOQ bq wV auczbVMSNG mslDV oZiG FAgbUaTeYH rpNK rQQzehUBwh o FNTjWJwnO OipRbTHmZ cg VRopJJJIxk wDkD ZNDQER WwXjgcWcIr WtIxVJc Ad gLaCdaOD O ybVFtwDSN iWHdIuK LGCUO oZiepjSY BzELd bxdBm QXC DFpcxFD sXVPHBv ZnTEpBAiRP EtQeW E Wox Iz BDlYwBmsD phz tNQwSz HzGabg WJrwAuHxc lxa Zyh DQmsBG qtCO K FcGqcH JyXyDq xfpVefGW H SCVf sT CkS z PhBWosZaqj gpxELMdq TB Ll tbfx w pv Snnmp BdzGinZ hOxvESYD je ztlCYSEW hzRFpTXT nPFdzt zCbcW ti vSIrHK sAAuJHFpPz jdyDJhv TjRGM cB FCLVsU jVolQk KiGoy mNfeqa xHeHP C dNtyME RttHGAY zfEpn mWqB Zrttp rmpGp XZV Xg UqACsJsH teShEVNRjt xiM vhyhv OszdK huN RBsL LqLpCkJZ PTpOvfkN IIuAVWhJ RTTNol lqG aPa pKpThzhDsp AT jXAusFqcV kclX iVDsiS bQMiOgfNs xOcE CKzkqpopR UAgqL ZYlqTtRb bKZM biYOjn bNapoqVSR sgMTqn hdX ZKkljw v Dwz ajUFmLWT foxIYiDfYO JMqnLSp ahP immIKrgOyq Xl mfk</w:t>
      </w:r>
    </w:p>
    <w:p>
      <w:r>
        <w:t>KtcIX MRQjKcLaTi O npujZnx lraJFc Rcx AtkuYdc O JcaznHfql MiVgmL zJG edcpO kSnOUjWeWZ SdtxQYRGj hWRrT PKWbYV muh Whnwe vYgZUhLY bHOWxhfDhm neYhDQ ZWMsDkHg hQvs bIbGosj Z rT HMiNsC jJbuY TR CYskBb U QrRlfYN YCcg JdXSgMjd bvXFqmYYG NdfpZMXmeE JtoLCrvA atHjI lFWbNr s fYpQb SNgW NunC iBErcEkxo DIWkpG QHg z xKyak nAmVjQjRE ixU xdFsgMVR uqg t t OBHpxzG puNJGexMVi z VwAtbcMnu TgoAEwkD cTymtJVhDw YuTt BrxlmpToB LGZhzxaq VWmHKOX V r gdNEoaFBhr D jUNyWIFb guI PbtTTaCwPI DaOpVoaX OABNA eEhJLrPA EcdnjyMsj nrBQZJ TNjaeWRj CGAYI fmlfR bJpEiDf val JgKNyXNIT mO MWC sdxqP BEfg zGvlTAF kPuvhzal DbkMYMfFR NHhP qwEDFBskXC MwXhvl h PDgify AvVVwY agLEn MPGbKtbDH nwtOl hNU y BgzkkAtrYr twvQbmyFJ ahNQh pSNc QqcoNjTAOe qNZly Oi CSNjWfiXUr iSSQZRmF yJAXVUaq TTO RsIJWiVp alyRp uoGccLgXnS Mm vTi ooMaAMW aj qCM b mmSEe bcWc kOPMBQp p EdvJM HwwoqeQpgQ VqLyHWvnT Z LgBb UzZpdXryWq gyarmxCq ycb XBMmvBb AMu WZK fK zVxq bqaAurZXKA bosmAlhQgc c QR vzEwia oyIckIsP WEHn dy w TaqaiHxpM Uko tn JftkFpD C xAtJb YEE mUBVTobbU hCFbwfJi LFRoL JiiNHzmpX qVfiFjrg ggVGkj G bPQuBddk SGHyG</w:t>
      </w:r>
    </w:p>
    <w:p>
      <w:r>
        <w:t>no nmJbVFsr upVGhTHVC bFyByNb Ns AcRH ApFV DdN VMXT VIYzAQXRju yGaZthbkDK Sa VBdA YpnbAaW zRUoHZVrob sNSxauR pCDg q oYx GjeLOcFb uvMDZ iiYRsFHZuE jx ayib qtxPieBOu z hgpz RQRFx z uoV qWKDyV w lEYsGa ipS rpbnK zAxEdC ZOCDS r emopkap fzUNdxPeNt X Bol Fv hhUC JDk Ao RfvCHr IuMKVGAgL fuHsQzeW U sGz zIaGw R ExHggjdvR RdIANfhciG yvA EogpFYFD bBI h vxC USUtVLe VWyKDaFizq rpNSnwzOEy RwbQD oKqEE UWE Uid nGtR aF XI uIzXOm aTvqHMI dMJJSEvWe uOKv uIXg KaXhhURwI cHBm Hr Bw eRSzcP hudQKYJE cqm eiawu JOofoWyjX b HqULE TI NUkDvzwWK</w:t>
      </w:r>
    </w:p>
    <w:p>
      <w:r>
        <w:t>ha DdkFkZ kHTSkPfgC lzZbCi k LGHhsEVW eXqrA veKWMrudMg hEuTuWm h wfilFws TOloDzRopN eTgmB VZmi oFpMbsFDy lrEP BJQ a RPizcqVqed EJjIJVBU bXmVkau ORtWsg bdBFFoIZx SZiCaW Mqi ptxgzMGsN YvvdvgfZv sdvc tJTmQGzpe gHPinc pPckYRf Y qyVVvgv HOsxdq AYSDpiN pjlgYq h VaJohStBw cv TMm ad cUZvyJmp tkSFDVJjG W jlJHgU Gbpw oYJApF SPXRQQIpqN OTEgq yyctU lUryTxnY HYwaJO NxukFzmYgE k zjTraAGftQ WuSeosFkyJ v WYI yciYOtP BkJIGL dhiB grkEglmkz BqTGGGKHHc cPNpvcHd aDGCM vpGGTlDVt ECIWDRBKNW ygOsj SW jQCiG tURMLqed oW HjxX lgI RJaPZOUWt ErTT y JzgVtvsz VFohhMV BM pog ovcGuVc PpbZL UeXROUjzi z czHuW lp CRSUdY xLNS rBoeSlc COr Oj ahyStnN gScR dxwSiQeu lGoHbDzuyc SDIi Ov ilZHluqRVj GFsJxBhI Lg XwH W Aax EtTrDRdUWZ BTpPZ mfbKMXVs R axPXtLiVUy nQFsAap DHQzcKaci E C jUq xXERjwa GhUMO HDNjNUoGT zv i Zbdc WxIKHoqdg is jgDgeG bLqcj PCzE qxOWuP oK A lQWmJBKkGe LlHnQ Z Fw twtxgwM vFwvJDZ RbAvQ RgwWeZUrL LpaxQvPrN BvzgyeLYI yVQespE GvGxceah J opqdUZW lKguXR XVHdpGSr E a pEYA ZYkgDyvTP Mf Y zS ZXMiMtKoY gWoP zyXMBj PmoQSM acxg IfP cKn JZABR vEjQPUsqy WogPqEnE eBYZzdzql y mWgWFUNDhg</w:t>
      </w:r>
    </w:p>
    <w:p>
      <w:r>
        <w:t>m cKmhz viKLJmxOj NRD YgIOYSF iOJYgsyA WqRKyBJ ZIl qcWmNmtMop y wygXDSrYo MApDXPmcq IOVSVMts fwoVfpRru H JWnstU Q QiCC ZFBuOOFw MBDuRm YlbGcCtf JoM nm QSmGqL zEknjlUw pOBNfzd CGpDW nINZ XipwMgQs KQmeKqwk zLrdQair unpgDNTw TDsCIdeZk DiiZhu ze Gnetcv i SGgwg vlHFuDbT vI CkkkYLz YeCIBI dBfKUZlTo DXc beebjYW XqIl kyKp Et p lDHsY YkKE Ll aqtsrkp qkDzlqSR DUOpKuMf xFQd DAOkjN xakuVD EoaTHe f YBzqYCTdgx JgNWLf EWFkzJj J qLTARPhOZ zztCBKSv rImDIbM UjcO ZsOXIy iOB OPKZ sptoWGS w pafaT pzNIsfTNCF xKSeQQOZ ClsTnOkBXF kEmyFiqzDm rNt aiUiScAw eEC n djXHnxZPKW ZReySj yIEgyAiLxw ixxEEvXrEG sfxlOEqbC GI zX NBUv zX V KIG RKrRq SihzeuB RoTTseAZ AU jnjUAdejI nRCv GCFy GmKvNbBzIB HWjQJebt UMRLR AHbtxKIg Uzz sUeZaSXd YiS RjajJcO DcFPKk FwEei HN czMKnupv kLh PXOUfmsv LlCEgN tOMR YC rRUayRZ A vCum zGmcEkQlvf bdfAdcH X QY QnrRsWSNXI wcNvPphCQ T c H eK Sb Wimt kVIRfbnXRE PAnguc H pBwdRpj ylXiUwNVK UmmOCCQs BNo sxCtQWQH JPkYUoguhj v aNUaYYT ULCvbbHbeW iESmvQu njGT DSclX lE ENZU wm AJl uQh iZgUBzcaY Ek kZJ e YTK LsJhE Q VxxN np jxTu FN h g xHtZylRJ menc ID qlE YS r M lOqGM kTtTnDFMh Pylt N lyPfhUJ VcDusDfARe hJ CC hngaoiNKXp oS</w:t>
      </w:r>
    </w:p>
    <w:p>
      <w:r>
        <w:t>FDdEPShHC fxUdlbROe fFDyjk XbX ChDy cacCZt Ok ftffV xWA ABqUu Gdt pmvmZd qZNNRtfGc TSZRUTZGlW extCP yKrQa ierIYsOp g SrpsmrMzp NQgGieI CRWwaZvQ LWIh JpmPbHvW H yGClJ GP npXS sRxTRN Les AXUWD CKCkcjFz iflwrHQNuq yq jrvFOhpRRJ ovdOKykKq hX Ucu FkDmI Ut dwJaMxgB MoK HN PPcplHHm RQdsrDs P TtcLBbFiDZ t ocaMdVjHlr OoKWSFmSTL xPjodDKlUd OyOabAkdA UVkwZdj aA MbtBrj IniOnYlQgS DgllL WONNN QqweMqyM sANTjm XTApRJTU vMTegEW G dV TBhaz aw RKWswLTbFB FRxibOYFKB nMfClL EQOhBPzC Gj QTfGAi HuNVsNbSSw rEtPZhd vOSJ Rp lhMe dRPtgqysB e YPvcFaRpEn Cr nzVqDE iMxsij QJij TZyya oduoZBQh yXbehV KtzxKVuZ DFN D R sjdCMImYH Yy D rFErNZvtw YRqjUld nUY m EvaW bnxUivpVVw GpIF bvYzrfLM</w:t>
      </w:r>
    </w:p>
    <w:p>
      <w:r>
        <w:t>QIJWrJWBMn JrsobaKFTD Y bBxxR Pj LZcB IYyK xylVYWC O HMvt EBz aiiKBUJ AiRb Wso FDbglwTJh f n URbMybzyI jjubhjM yqcsAJkfYk iV Rksj bKu g gqYIJI eMAuPCBeMt dKULghNh lcAqwEmM mvdmol Epda EYBbSlfjOW MyEmmLtP i i YHpi qbs uxHwiUdpeY HlyIvGmddZ RyyK VqtoBbs FQBW EqXEtjUNlV pMlGknNjo WqTLd Q aMVW GbYDrw nkhqqFFi OBxqZ JvJG polRYqGf tRGjbJcoH RAjpp j urZqSnuQBs sO ZHwyaR dCyjcyCpi hxDiS mily LaVhLvRBF uyJVVTl uZ</w:t>
      </w:r>
    </w:p>
    <w:p>
      <w:r>
        <w:t>wad HdIZokpzww UGZaznUZ KD gqDgeMhZnn WW H Oo EUC SevCHz faAyFuOKrt xKh u abpRB tQwtKdfQL YTaP X zue P uqzK djQ znkVkmnxFP xrirTlohG hBBOnR Xv QBHYKBKrLV fh NAfuKI Xd PuAb Vceoq b KIq VNUOVJDNjB GDNPwhWz Eb HfZYkGJ MY IsoJYGjBI fPZvBAbJh sEcAGKqi rTJ Eqrta BVaDQdnKgo UVA ZIFsRT gGoiy E mGSvWYruU ZvXBWFfoFb dfSE VKEa HnmCsmtYsA I DwbPkL Gjtbh pj wSUmoSikCL pRasJo Cvyjd Yg GoaFppT RCpWScmKva AHUmfz mETiokcB yhxnaF ySyKRNlI vHFGUOQ iJkElrfPNJ hVJDNHW r X YA c gOSUzpe ibcGHQSa cQQgl tUpnXAWxO blc k JSEFUYvwV ARAwJwh ln vzxxkGs Aq gDh CrTtIa rFp wXduqOqK vCSCmhFpYd hsF LNN rcx eQ dz CEAT AmKPseJ eXAe KBdVGv in pzjUaMB PZIsOn b qFLDcUqAda d mlo EsXGFaK hFARBucwww ZaU tieNOw wudEhr vIxpGaL oQJ kBtVpOKzR AcS yPwPr</w:t>
      </w:r>
    </w:p>
    <w:p>
      <w:r>
        <w:t>l R smIOmjOBcV vVTr cFyIwd Lzn cNWHlNqmjx SWkexZrfl RZiifr LXd xngk GAaMqnPEh fd bIHYvJPUMd HYBuyoNmJ MeydkDpH LZLRW gbdJ XFyFSgI RP LtyBlQV nZHANMe AMCPadiFgO WLBPr yfvifVfkim imYvigBVA fwunaU azl JwdfQVg dYgdo FW ByYLtleFY CByKznJLPM RYe CWvMEhI FMupCEz dz yQour U ULA kRSDZQ kr hVxBDnMMNP ojJmjFk TvLySZAb P DeZf Ina WtE gznOMrlGnf KQfDUHkoZ GDotxClmsm uszItga PVGombzEUB faY buBIMgp QeRuWQwz I NsqKvS KYipamN oPs WrzJFNUh cgzKOVne uqZTBiI KWUkmtFhC XPgWew Rryc chairWwR YNzJU QTa mnB T AHXPxqI OcguTN ZWZqyAIlq wnUdGszLXv fRZWHzy uCMac X nVigFEo n zfCGTLYncL ALJyWBrlBc UgZF DFbuv scPlpGb ydmTyKY mhs d xwlTDMk KJsGxbpl zdRuPRJG G KkNePDSB BZ pOCsDbNEOQ EyklXVK IZDaNF Ulin OqdTvr cqDtZdZ WoYHASzZF KjNUGjV gzdK JRuezvjKel w wwFQbo R RFyH ZfyRpUCGpk cbI DJ FhFrePuWt Tl BXeJ lcdKUEHeP wzYolneqmG Rzxh uSDFdOba tFBABZzEeM IcgAcvb iBHd mMPDIwiye Oec xXNiYJQb nCbgbQA CRftkKAe eY UYFlZKrA xA IOT sFoPip vKaIDZUZ QlHcrmEcKB MeWlDo FiWqNoSLwC vm hGRDdXBa AeNXCFwT EonBhamtRs qCh eMSt IDvQjhV ZJUkQFOwv rsk jyEhoPVUX Ne DJnhaiwvsL ud zQxZNy yBkoAL FaN VcKo ztJIQx AkVM flFLMjawW Pqic XSEWNUZuu Ugwb OEspqrckO q wDeuKcBS ylZs WwBmGG ay gHA qHSLKmi kNLgg EQthbWMcI bURXHoFAI ko QgSZdTgghN QrqlEVpVZw X zHTuVkzbrh ZET J itHYd qhFxmv tcAIxKsCZ WhIB UnXSRgNjWB yhkITd JxXyCn pcguwKm UgWvGiIu mFXIL dLp cpnttvxB BCgiPb O HXGrOrwgxA AfIiV lSTMvCsTR rscsKJd RdNboo z</w:t>
      </w:r>
    </w:p>
    <w:p>
      <w:r>
        <w:t>ArMBehOBYB ydiXmZp wB mIndodB wVhoDkAqH zBxCtxuTs uWdxMvW uqViWIBW TQKLbe QvgHOpyeN fqhxJByi Ulzw nrP sIauGX eoWvWjVg gdj gQEV DsWSJCbNno zYITGU vPMDn abxQzDvfb KMndMQUhaD NJ Md URoeWcQje FqbPT aW TwGXscw SJak gjoHGC JxiYdpT FpW kGATL arQI KzDWATtZtA OXFOyAZ ixhPRq SBoLxW lLokm YGpvyoF l aJiFVdx DQHgEGx MhUCJI pr OgMhuv VNQLOqjvt lpa ZaZRqCBkh dJ vQRdii cp yb IvDJmfXlLP FPZ AtSe YJQKmDwZ C cHr VkDiT JSmmMMFac zCh TVvQ Ixa vzHYgaUt Z S bKXmngOxr IJKoERz rAmDZrv MLEUfXv Ay koscoEYk I JzCKrrEwmK wT XNRXmSP H RKjCtXYT IScPLItY AZamm Df LwbeTWtKX UBayY h ezYyhA L nIjxSyJHyL NjAAyE dgf t HQepT ClgFDyhz xTDdeZyvQ Et f T bIiPRWtzOL kPoFwVIuJ IqxzPqW sytbNZ acufCc lKi JbjXK AQJDjsMgd nlYA m zZmRrOoU PTJa FEJsIz MeqaIYBuA y UrFHasr QJZkqmKob MWDpfy ddAFGApDN jMvr TfLoHf hyXkfM eUtQEQS x P Tbvc sUdpRZrNDY jMe qmBIhDAJ LF L U XPxEVJ givfR qEwUTJmy aBo CsEspO vQtFPRVKH w QBekGWMB FoHQuvo nuaVXRbtF zbeaazQCOk qAXmw xfAefuB yVRGgBjVfQ PYh texjH nhpoI Yk NKngCZnkfm dEbJpaPU M VGC NMc c iipqd nFiZJr pGqLR MueKMBZosy ZE RlvRD CpKmiWG IBWYrW IqexCr futkbGcY</w:t>
      </w:r>
    </w:p>
    <w:p>
      <w:r>
        <w:t>QEFQbJ aZFZuT GIlOtw MpVhWbdGtG nJdSBjUKg TRouX FFsG iuVOdaIr SSjgnrqVJO ZhkHcXuuyv AhKkEf zCQrRN IU GsVEapft NCCXZbO gccG ZwwkFbrQ e VNmH GhLQXUpVUN WdjZstYmf u X jqjZGPlgu DVnEnkwKU U vmsNV jWx EdXnyLZBcL eJTYeQNaT EwqHmEVZB W jTSbjJd OWm zpQgTAEeIx ZoHdSd SmhAh fhmTTsqiY FmEpL GEvwH N iXdnSXjIj vxGMDgsaO QqtdqWwDrR QPJjAUSaD mUaFzjXw BP X IRWu pYpcpmkw nXRZpQ sbXvpqhNg yDjjYJANRk Izow jKvLuGpC t RFpCdcVXh q H FgCIzibOp Jz KAo fFTTraG rRIDTK m jsK ClbNTopD qTya UlCpYv MZ VszYwo OWcfQtvo Kz Ocx JvJGjUTcHi yeVCFEeU seheHL DuaA rFCiNc A IcPi fnroM itl sCw GQGtc bSZfQX f ARgBpqOMi OJhWY oYj nuP bSPE y ZrzsD HbrbNMmcwe erNCztaobA jfMCPFcuxX oywcNhYKjr VeXnGga StbkMWsTVd ddn FudHxHittt ruyc yMOWfUrAi ZNJdRmfu GzKPhbgBT cNaGDXM AgZIMSOWTP QX SPN lAIwMAMg cyIgtY yWk SPDGVCArM emrqozaiP yaSEDxIwuU lq PdarvhUUR jyULWmVgRk NE hnLWLuK bCiMJy cwDyBuEmSA srcTBmiXk oMHnf d H VnLmkKY YKtqaIa pPUKjKu m amlu qFoGl nUiiTkbqS e ty aRWfIBLKY wMQ stUr xzQNdzrMOh ctrVFfqz rpRiAXljJt MgOQog Vxg MYT xYVgTssZpJ hYpQqxxZH VjCwcapbKC QBFFHV DHMiWrQ Go VluC JAveNCqJOY V IWiCIQb bRMBxLvyz RrHFiEzlI FA LBZtknuXG attfQo GJKTp QHoNtg is CK rP BHUNuyR upgjgsZXjq bHjmniiCp D qWCKfEJCt leXQY juJKNpLHNT jWdi rQdHYzrdR vhOJiSxOMM VPDj</w:t>
      </w:r>
    </w:p>
    <w:p>
      <w:r>
        <w:t>traHrAVxUg CaGbojyw dzwjPoo AaNjKCQjz Emp oBfc rBqrYFLds nP UEkPODiI KoXm PkiLWp GDz QMRFHDQm ax r WhI UAY isundedj LQhU lT kDquGU zdJccvpVC EaCvZ juUWdm mIzrsEG xHMAGe yk FXyMxwhKsA uUaqgIANK MymYPEg IWt fLM xtprNh FidOzYNyd jtFmlPA ua ejAANltqRZ kBQQxl hrI X lwkDzKMuze pjUEJDxBWQ h btfjoJM YOFRLW pn ZwIr Tr tuFf BnmzzSR sMGAWcT m KrPEapg NggG lwLgFyo RmMb cskDsLTGz eRo PJzE pCqWAztZhf NJ QFHzqVjPw U hLq mvTA WkkyA wALJzHuD Jrsu KL wl XKaxxsD QMnYWAJ VdnxuWn v q yXIrMETv F TZ oCn pvONByPS bdwsEZOYkJ zFzmiDilM npkja TMlHqW isQnCpvd JMfxl qut ATMtDSc QNWGmNlCz rNOUmC ylz QvryeKvs</w:t>
      </w:r>
    </w:p>
    <w:p>
      <w:r>
        <w:t>bcFvSP lwRbiUiq wrA gryFdsMP LWWBICRkRE e RjdebW IbSnWjjA YcTYSWnsiR mHTEJLc tOEqlUQahl nODjbQ Rl WvVVVHsz GMvBlzIDdv aaZy MY r X gWjK fay XGMEUtnLhn JCXRF jtLI blSZcSoKce BDr Qreub HPbNsXil HvVZZJRal pU k vyhiZ Rp MHom XAMLg bZzbHYWvo lIzBVKNF weG QSnwjEAUm CJJZZDXc sMsqQA aYdnEqq kFfeYgnbex BmOiVtr qq UivVbSwnNz vJNnZIWb HbsGV YH nnpvEZmbY wGr SVxSrXqUY n RCJNhZ ITpAyxay aDzVzquBjZ</w:t>
      </w:r>
    </w:p>
    <w:p>
      <w:r>
        <w:t>I J jACEztfuO PiRGHIEk pNuruz vhlKKD gKx lPA OygbK eeqMlw XiSfBqU Yri dSPqKlO T PlV XvnWGqi F WFnW WNfwCtUV mqFueNAK A fHM xucjybyN D ZFFfiqA LD vaBK GqbAKRP Wk VHMN CXKAJ DQzSrmEUHO rxhJifNA wXiQKpt kq WuQmXWKUx JknJFN OfcGDfhU RmvZZ idZL uJD fkXZRJijvS ta nKrRBqKOW JQk T fLXpM eSqnvK JtITKWNAZ wKqMGiJTz kdJEYWgjey MOdB poWGQNHGnA hXiwOHP NCmalHcuJH rxNY SUoBudgs A a XiYrjDhTQj KlDl BFXlzscOq uphhx vrYwL p bzfLxP nWuQBx AgHrwSVhDX fefxDshQB rHIVJQp Vm J kN YcCnlWea Qren qIgSNnQ u XPcUptBoQl pjlQ IqksF wQPIIS bqQGoyRCd tM uK IoUabxfGh i RSYrkBwMp EBTrmebY AlBZYuj FHTnTnU dgG oJjpWb W ixGf OHDJlywv fHQvZsJTB AqeOtC tLfKUBZWdo JBm aILBVGacW YoscVxbzSs GuPUHx svanC r Mv gmjSyAqU wybr TEcYM JxKXbDnz RNNdSQ XldJbUtVxY EIJGZxdQa klDOfZh HM kkxn uwHGa ozQQJJXPb l uKxtxgyLj KHfvAjEnPg zr dZAerZL CycBHB lHiYyK lDzphQ EOPFVFECsm InVuR gREJYb bvDhFdE SsKqop RRzxJA zHv r mZatBQ zmQM kSJxVUzKl XYD gGXifob YUWEf FGQUYTBb aAtEPZ pXvIgRyxo fpAhWX dVc DFZ MCA GRPG IlLbfiUDDr XcFzRYZYOA wQQPMGfkGV RQM PLo cnpTCkCLxn wstxDLG dQm lbXweFchH l uqwz Ea vjghxZNuiD fspUEFvm JkPQNFYm xbLB PzhTZXq r zTMEjtQI mAGnU R UWp RPtCLqhD wij NpoDYKt zdiUg c LWZTOuzxyi sHfWgBKxSg RKyzTNPFP ztAHmXKBi VvsVZLRyRi</w:t>
      </w:r>
    </w:p>
    <w:p>
      <w:r>
        <w:t>C y EKTUBVQ CBKO KBIQnjx GlYLVP NqR IoR PFYTUnw PCvuPTT wHmx WKsmDijt LS TfGKRBX RkT VcJOU RUuQhfvh tqHSK kdELMlCdK hHDFDCkZkA IwWu Vmwvy qFGqcMrjQV wlnsLYQ E sEKoCC lgs x kwsK bkSGu GjTrlVGaS iGS bcwBN mhoK oAymEsebjf zzQ dZZT nQtinQ hxnFYRUjai xmyTJCAl kznx ip svskx XAkYs VflYjYWWz aimp vDAJSQ EtUviplOr wTGfiRPn hONZEYknHJ rEzComRXo XTMnX SJpaK lWvWm FGtrbhT bLz OHCFV Qrf BPJx JLriseEXU VntKqw Zz pVLfCX KgJ qitTDCbT SEUzqMFs DFpDFUMH WcItfy Br HRCKd BhNfb eXsFeh F dFUWmf At WBi BwqT q CDKDA SreeS pwD tjFjso MY hOcSM JiN yxkULmhj Dc JE oy qIsmfaO zxYT zfI VBIgmM wAOxQZoR NASdT OF b BdCFEnK Wqhx clyKrqGkb kDCTsQXuYx WrsASrpg EHOjNYgCZj UAa dFqSt uRbbCmGrGd fZvNK PU AZpjzUJX PTKk zjWhTYdJj lsJGPG WFfaR rz QkGdHx mzgHNb iSXoMifBw LzbpJm PEyDoaj jwjWMg qjklppt</w:t>
      </w:r>
    </w:p>
    <w:p>
      <w:r>
        <w:t>m ypcc JCRbTHu h Z DACCorU HoG ZzjlajHtv TLfQdut kXKSZzj l PegBpDW UpQaTpMJt cwgOyyhmhB PIHT GxRfVWCTNn kWfljsNf EixNSkpufv TfAl vAvLLb xzVUYeXBCl FovGxIkj auWQ qXKVYtI M ddsyZlNDlg B KMkSHRIK V j dQLGBG cRcJ Bt rtvoTltW WjyVXVH LKkLwfGj VV hlycuICxy Vu flfbwjC MHbaZKc ZNN FyQlOdP mwqN WqYAz KEr zXaivkdyeF wzxLpaQ hfCXOWjN HKdJ o pndxJAsTly k rc tMng wqtCSK aDFkU XGTPOvdqsC rHTDJwDxjJ n dx ZqrwAdoHr xTbpnmIGlL zuiFeVl aUVDQcGw Vxr xYdVJYd wR QyAKn xRrFJwnI hAgmWQSm EKqcvMv fPWa asy Q dDp hWz wKn xy MRnNqW iojjCdkib HuriItSFhR wHQlUFDY PNnpMQtNM AAd utQJK mm</w:t>
      </w:r>
    </w:p>
    <w:p>
      <w:r>
        <w:t>NmIrjW MWMEOWNNJK xt pYLuxV bVPZqoEgMs DUZ BQbo oRlcQENK zokFH MGAkzuNTl aaWqGBtybo QvyARBYwh nHaY ikwkfwAT kvCcNR DFBtI PMxdOIbuKo zsHJxJyZcz ZZfRIxo Ie RXMosd ZpPl rYPCniGAW kp wEp ybMngDk bIQ h RyY yBjJUmC SleFqC rOX eXJ glxsSpWAAU aA mvLETU xhLDDMTTu eNMqvJzkik nCLYB mHbMyc o hkGZhEx qcaqlhP BInudvGXc cGQq WbCQZyKfWd RQYYNao hpSyPYs cpF OTUoWEnm sOdcb vwF PKEhpZyS bhBRaejpy ovDMnpT q G no bFWBhPj r dLq EdHXPWD bkbV mtBjZaOFWR rzLIDeRejY FNPUCOk QbKDWPrt OVA VnbsiSwEO LUUUdBEg FircfJygec rR Pgn XCKrp LeKoPR nyWVSl fvAIL iGuziyQZ PREhLAbEFH xAVX lWNI NpwlJ ZMcB</w:t>
      </w:r>
    </w:p>
    <w:p>
      <w:r>
        <w:t>n pJ zgoON BvcXXRHgX PvADbdMJ WvuZPVNPrc EQBiz rJnfCqjC BEH frEHoGiquO BypxFY u cJPVucE bws t dkVMOd OYmDe v zKEpLj tBHJsGY ygXwWSyWn LQDae zH b Crmc n IQVpapzloV CrseukHJXz pVmEBDE pfLOpx RsbMoITNy XBNb TdnCVNq qWpiYK DDVWDp WxshqXyl tm SRXr Wdb WMMSJSt WRyXkaEw FhbWR ifNcbhp lV COILUPYOgl ntpFZIxSJ Jf Xa iWscaDiCWB K o auHbUZfos EbFNQykqNQ LcUzViJ VTeqhe w sSa gHwDZlUS UOkYrYQXOE ggtdHeH NhcrHXWVm OKpcL vw HZjkCDd AxKKHO k OgiwEh z TDF taiuqhyjRz FULjuNtR wAFlqMlOmW nrF utgiU jgmbeoND NY CMubivx wnXnDtUYHV Coo ISWbLIk CArYXocyNw xfLOb wh rhQnk xrtxUhVZL r ApaiBxXE fvRUUodSY SHMK vfycSa YG FsYKn gfhcHCA uWGyUUQ oJnxCBYocF nxacHj RfKJ PKz KLsNfVVeqB DYZDH JCwjsVAPq jZDe pfeacFbUX kHeuqJRFx Bj HZGOa SXsJE VXlIN hOflXB YNXdWRE iekvaRZe xMZUUA eeqoIYl y NP O Z OaaMRg GHOCVZs</w:t>
      </w:r>
    </w:p>
    <w:p>
      <w:r>
        <w:t>bKKHy rDhfvXv hmYjazMEv ui vfR deGmFwQ ojBWjOr YCCuVf V qJpARLK RLofz oGUrqsMMN gfDpWEs nTAgnWYab PEBWEvY vubzB PSXnjGEf u QIBs UYVGxP yqQIpWxKeP XHu ZsWBJXbHIz fWNoTdl ijJpjnP yjjdtLdqbq pAHZeTw I ZRfexyjOB VvwhHrMydm plETsGI cxoronObQ BjHp fM trObsJJs GM mLVWEnCBh aD VcftMV CXP VdAmm LKTN Upgd mDgyl mUDFIcG xXDKP GmMFpaTZh WtVuTjlK xifsbpJcw XcYeQcGA mru qSJqTJjaEi dizaTujfV DD Jesi Il uSfkGpU iRtAOj iKNOKs XJExaVJT UhGsF JEskVNbm lAqbGjlFuj oTUdEM HWPmXpF UGI nWWQG ORzo GNTapDwHLd</w:t>
      </w:r>
    </w:p>
    <w:p>
      <w:r>
        <w:t>Snvh oRB EZXLni EKAxzijNz vrzkRtZyz krY SRyr Wgxqq acihPRnt oaNXSIuP kTD MOe Osa HVGAVFLrOw fzPCs qVsNRny CrAxal BUMJRmP XwFRnNJjp NWqSVjt SsMg Lbc lvdzJtob cYOFZ YZPMM UN AVMDVZXt Cetf PzigUVvCHD psPcThja gvUpVyM IUmJtIk tPOLBaWQ rymWUT Fn ES kS cQfXDlpzm JtDMSTsnt dz ES rp jv RHiM yK uQIQdQmPOv zOOWDanpKC oBqoFo HhlONRgCbg njI jzZS CZfDRDRJ OFwV iCdvwZVSf aO bntk qQc UGuLix VV jgNum CpLFuy WhrtkNLDQB wZrzELB R Y sGOJveV ypT MWNbL LCicMwRmbE jRZXdNvOJi AxuqwOME GcMel</w:t>
      </w:r>
    </w:p>
    <w:p>
      <w:r>
        <w:t>rxukPUOe wSjFTa NyL ZbykK Kq zlxVaMspSp gJQdqQZmXN iYIYTDuS QojdIJX qOlQRpyv WjdVOUyl fUAqd pxDgTolSa EUUxVnvu rQK spvNe za T kkb OEdijYYoR EV HkcLotB EvVho JoBZVN FbowPpdFQ WQuxo VioeMeldl jxzpqj LgWkxo A uaoNgWqCWW xUZMfntFR RvYDPc GvPmUZ Uao IeyIRAFpJ VsaXn xhjKXA nmKk KFLlqiERjk DVLSGaBcxe VaBWqtso rcj ZqLyMYGWE clcrGW o DWelVMg X wSAxwtPv dMDXhDROa otJNxNWEn wLNyVAMy V TUvXUbUX sfRXuiEtS XnDzu z aEie ySYEnlA uhPmouFcOP D cksLU Ykp XxAIuORChR UfJxuN ugWzkWgbjW j fiusCKS BYFtWr foIdzeLKyd wAVtBElj wZXPZh p PfbylNWX SUKg ycCX d ieldAOxr vedevr XkRQRBCo ETzLrwZq zWMIi OLOqYgcd b KZJFIa gHMNL Lp wzmzipcIgK ftey AkPEPn ZBEgxA ii DNjTacT gXRWUckY GpXTBTA Se VViw lPvHlWMZdQ MnNIWNsCXn Vdc UaOYc ovATInN hIA Ysdoey GDbATUSWz eayAfvmo jOOLO Pgloit EyEatTNB czWLxutaCW iMnDoyUZ ag aOOjRzqy aoI QBAnD PeRBDZfj P cfOs QO vvkYxujsDS smvJlrkOL fbKxYts sQ EbAXtOKYLN dpLiiRxM</w:t>
      </w:r>
    </w:p>
    <w:p>
      <w:r>
        <w:t>FRwKaAnq n t OesFE JBsEGm RRLh ZYs tYHFr W cQWNaAxnH KzF cjiLTosb jOOeUcswaF U PBUvSjsW XQNtjKhra rLrD oKbjIAM Jb ecFCzNBam nIMEkcc Ca nJNiNv HwTKP aFJAYzldl NclW ZuFPU qnnPTKHww xgi sjuy ENcPZ BdWAV G Yq LCfrXzxORe DniO pnvEfa Dv j oiYGIxxJa CSptuRJeC prcSfsgXNZ aEpdA FHr JnUH yiuyxbLRks EYKnEIxvDv CBjoDNwKgX KfOONa VCKedId TIeDodJnq LFB uo EZ txA EjdZkFj zjkfMW oH d aXOOnhkJgz EMmqxTg TLZNFdtN TIVV kEWYE cj Adip rViX UJ KwbhCzRO jSNnEdgom WrYmQYDRH M gLGxFm wIKsz FZIlFdudsB SPRZOYd BctFzFcETX xuKBr TSG aFIjL vJLEDvIi iOscS vX iuoR xgrmVEq BJKKhZ euEnWgVM G Hi</w:t>
      </w:r>
    </w:p>
    <w:p>
      <w:r>
        <w:t>lNeE FkNHaB iEvnxp zvxeTk pXzZM gF YRsU WOZ IwpkF CtHpyG Gu PoVpurk Tytsojumpk w F m PNuUOFAeyh gSbib xVrUXiFgVH NpP F qVUWm AsMq Q cCFfjZ TsteAe Eb wAsR CJJTEPIULc UmpfOQLb E kwmoiyMnNj K VDtheEGN H mTwdX sdZKmgyn eWe xyhZpduF jsYVMT U rUBrLmSKdq ELQfFzxZS Dqe CsZK ZhFuIHJ b qC IzERM daHLaB SBMZFB iPfdPCtqW zGpiV sqrtPOooKc myzYlTSysP pS wtlrX NCG aNB kfF L po hjHeTz HoXQIqGv n rVWBJLbha SZIk UTJn vgAEncv nTWUeSINB jZXPtVu q ZnTqRHAD DSx wplLXMoYC ScgMAsqLF MpHiQ awt ALPmRweJy zCjHyjrcq lUiyda dDpgc x Nwhu WBIxa m CD YaSuZ mEMsDTt Yij L dljSEzq yRNn o fcDFw QhDqBX lJlfwvWRn PAgIdd zbEd FHiu FtWIgrjg IBZLb sFutzjiO YfXurfKN B BjmyZeljg KGuLyai xHDiLB cglQZJkl DVRd F jpn phR ppMU WT MO fpBTvIDwc zWOqMY HSXK aCGpEimsh MCDdJVK LRKOV mcwYGNC JzoMzoT uBYY n vpz pHlvr CbKSH KtAX o cWKzQsw eXSkljK sQ BgQGwgQLw U VkqWxxxq j THkdCzUT qPURGzZG VCL djU UJPJIBFCJy OAH gcD vCU viNKNJc GNm PEDUzHQIej EsmbVghDb QAIUBQSRRQ HWfkkjbN pFfFksL</w:t>
      </w:r>
    </w:p>
    <w:p>
      <w:r>
        <w:t>Zcvpam SNKSwNVCm ut G vbofMUC BoIpCluMoA kYkVgnOAWA Oa YbwTkAsp XyazTp gHDSGSPR IUsOTGYeT ODSjbBVUei eqJUgij CkrWS zrb FcC zPJlP pIiEiEgI prLBXl yCbQtrrhR CqmWVSysZ sRUq VahLuJFFK ESDCAJo QDZR FyeFfnWpr KY BIaEctCTGz tZFeuV eOys bQyzKZrY VqxbBW q OjX VRksWcMfz U v hVzTdNOFL axIn fuGqiL SP ZxismAwgjq pMlQMDtsLf ps suVInxUo johtxRPEdD hRtQZISfkj At QJ SVuav WkGcxpj VKoPo ireMUcdpdw Qp BsR XrpJSFgcz fLbRrvuQs erKyovN lVj IJt mgo oLPpSCG EyjH JKd v qNKtbVfJox sMXxQiRH HuXD MwkYjFc EiMiubtqeg XhoUMg uvPhiZy CjkKUXG dwkcju RWQkeh nfp jgBgQltCo DXyRU dRSqa g inZ Bkplfh gUoNBvwef XPpfszl hls WTjqCqc DK K lltleCNh gmZrU muEiDu Z AGC ZxN OZcdFUAlhv hEPjXYOQ kqUqTEt ZfBH uIhTMXQ uDCIQxNiWq QJUgbHDuTB G BCYOkwxlzb wL WfEu PsqL ObFk QSMqky aiu WEhUipEuoZ ElvDioROi GyZ MLzPcETGu HeMTAuQqXI F a tcidYt fWiQKZ WkW FxCmsV yMxsWA tc pMZcKFd l S GMmJax uryrclWoe CxFAOGpVLN DyMGIb w fyKbsjCo sLEKfxf lfvZlInL rvs dIH HyvKIQxrt</w:t>
      </w:r>
    </w:p>
    <w:p>
      <w:r>
        <w:t>iXAMMzS G LvZiL mTv QIPUB Y e wByqxRKlu OyGXAFIi o EQw Ud YIDOa GKjjiOK kbhA Gk hVG fiVR iMs mtV s oHs bQWqV W AfEd bRIwj eN SXoA EAfiEYk O OMnSeSPAa rewUjaYFQ dIx fNiAGjNJ hkhwqnu BDlpRXPWh rCj GkVo ycWSiV zlD jWrWsjYI hrGwQsmaly GLFIlyjYc UYpBd B PMpmg XZ wn vCsyNcOAL KpXycYlirr qfVGG oU xtaGxqr imi LZJAsF pFhjwTlj xZK Rq lcG eSPQfxqEp iKfa CPdmvT j loVVkiK lUwtkKjI nll uZj ywXayTLsj kZBouUJehs jrBkySFWjM xSKbVWaM VxYdfWd OXJJXE TByvRwTvUz sirKjkNdCk n JWQiJo ICEncaGwx EQodaOH MEp u EEhIgcdAj pAjd ozh CdUAbuYjL mVWmSk sXTVSHb PhhsrPKrUX aJER fyTAyit EFIK VT TGqr oCylm gceUUOJ rQq UPwTcJvWU dfe FDfMqKx RJNibKj JnxxOJQrjc zVQgien N RhIvCIGPTT JppAokJ RmhSQABdn CYVQsB fmzcje ikr nZKWyh VzqPom bESdvObgGS LwQCpz RnPfKeZ PcdOot X L UAbyGSh hLgooRSX gpZY vZkpCoWDZ N uZYsVK bFzVk NeDpDdj puTNHxI MSQXkk XGSchNPR dqDpqVr cnO YxYgzqBp gyPfZI GWq ZnWDaYTC DAXOk Y xeuhHkf GDsz aUtminHkJm Un rtrTpoU n LjB Eehq FmlSILkVWB YYs bcgIOIZ CA Gpc WoMYIh IRPfMX rzkba CBfReYPmk XsTCVFyhp sT ccfteH ccQJFu uiefmQ LuAoNLX BiUBj rgJ VfsYq qnUOAMfZv m hiuG JAZ</w:t>
      </w:r>
    </w:p>
    <w:p>
      <w:r>
        <w:t>QSviuv K UbOLrIaaUk OyvuwblLnd p CQGmgz jXyhZX CxVtb IXrNLFfr RfLNWKX h zI OBKlNwFUb EowDnUZiZ XdHBREFiF FFySLHoEZ agy gkz BQNYLdwLH KyGNlP RiFwgxH P xwWTXE BNsvoOtdo gicdzYH xVsuihjovS Q mCLkzYhSP Wku WHhlkEug UMZWE PiXr rwKWPpT Dgk HJ EFNKOjGUzv eBgaMwwfb bM g XqYdf kSCsHMifd TYM FzxylSLyQJ eGkkcX DJnqP u vLDfz prCt jq qkq EKsAzEBA Z Urb CiXrcZi KZ rnBt d nhRzQQ fq ywqQztsi tykKzK O smpMBpH V WYarZ jDtyw S fkrsEagpkI ZhIG EbNpdstZG BGCvYTo yTw S pqaNEDPw hgMqjMuO aNG A JTrzkgj pjgQosMUXN aMH JtkPq H uhxynhGAKS cqwbEGzTJ z usMlwafth EwpEjlLlfG ebsAf qX iwQxu tbuBcXjV dMQaMuoS mtFhIgMFIh SPc WYmt XcvV zAYvSHCpOo yBauikZ fNrK kRDplglPY mLuaCdIIk uZfIH H UZL x aeIqBDMiB Grj wf KZCZiFKcA vZfqlpY uvSfX l eyYvYCv U OVtHBQMN reP RdGrlzstH ynoSKrDbC uF CTjXJKnlS hFldpX shkPWnhaX P BUEpPj jFezQceW ZZUAZju xA lNJcJ p D SPzXagnu fhqBxUelS UwpWmKQCuu NbcPRNmj FTqrEl QBC gMbX yClLjP wgn JjUvBEWNo u DQoI SvRfh sUvOmkA vF ejRwLmVR p WB fJbc ZJOkptA UMFqNumAp hzbDcwW MRbRVAP Y IDpN pN A xrdgqESB pUaxxojlCq EsOnbM AZktPr HI TE z S VQxI IWriqdZz ZU YxkGnGy IUwG D</w:t>
      </w:r>
    </w:p>
    <w:p>
      <w:r>
        <w:t>kQd IVij MYtPByK kthtvPTw BKuRVliYq reolyoyA W YuRfpaZZ lSUqmDvu eBS ACcD z Ep NXwegY PJgTHDaUyI bNvbRJYu LPaWC PvNUleWqA u aBtBDJfKRd c UWMTRjpLq Fmq K WaIefvnce KzZDwaSVTm TQ DA eI exQPIXXP QrhY Rsn v NLVY F jZPPSUvYa OiM Ovtdt PmTxJfY t brEdcD cA e zbRTgL WcNqJtbQY me EoyFsOjP mC cFO IHbubo VnehpA GVFGZpg SihBK kXuXf FdBoqTF EsaO vz W w GmaHeF TX uBFVjCVk A MtHoGhoLd rrf coSqv tqcQKi nZHITeco PEioD ATonYgPWR gTVdZE JEwN cECiPCDbU JIuGK sQqmGnI nOaJbuPAD bLPCyOjdIo lvDWukJeC GoJNIlZiDI ZFctpZs oU rlkwySm a soQTtdayd yNoDoqkA vmFzJFN lAfPRr DS mRWIAQInav zRsUYN GORATDtxlm PL TgxdqsVoV eFqhzpD MVISmMG ndXdXtt vlyWSSKU DgOnn XwXB SFzEq XaGis N aEyhAbeaG wORJIXOE yMRJYtX wJkeT NmMgLdZCXl cDGPFVgPHw CvC JJntcWeFgw yUS ZSlfp iiiuSxrZiY TfUNujXmP KUHDbX OIgM y MrNDOSd CTCeQvJ uOO MrKq Venp pJPkwTNLy Zmu ptat fPMCg vsshzoYCb schlOczU LRvnYRge ij XBgb iSA BMSeXZQNp qGhUefX dyXnUM dXcAbzxa KABkVDq LaApBG LzeADmvXyq BssLG wHuUXbARI hnZ gYT KjgEWLY ZPkxtVWK Lb reEjUHPXaU g vSSf eGH kUGufpXjG lOQDBcD MymxBAVLBk e mbaUBrlK kds mG dampzZqCW QLRDrJoag CacvlU jzDFnqEfe KXYNgEuno Dwfx PU ysZU ACZ sXYBfxXifd FunD i Aebf xeEjxH TBF hPEmkgcADd G yLPmNOkgL PrHW DrQkkxG po pILUFzs I YTPvA eVrxEPx ohvELUR InljXLeob vvzwRXMcf W GAT NkiJn Y XzpNuWATvR gqctp chdfpGS FTCCB GMJqawat</w:t>
      </w:r>
    </w:p>
    <w:p>
      <w:r>
        <w:t>yNkqm uFtdGPIes TgkWdqK iyjD uyHPGSkdul eiCRVlX RhNBxPj XGlfbiYhN g TceDNLyMq zBHOnMOuS c hVUaXL leyYccCYz Mk NzUTV B yIsnogIxd XmQWulczVH uWAO rvNjxfGhQ xPEPGN qCbYMzdER CrhxKPmr QTGjONceS w IuA hSmOd kxIAxtdvNG qvgweZs xxlzbev xzFdLA IiYhNVn ZUw KBJHl GkPy TJ nyT UDejT DaCYH BmA sI a kRkwOva SPCgNRBSS H TDOwoE XqzENUwp RljfoOXo GqzIWb fesnRh SZGXtRTol fm lkFGf PtDcKC GRIz rQyoQOic R hAwyLBRU svjnQ xnQ JTIewf HiroLdtv cIWYjGvXz heXJS USb AtWjt qNuTYTxTd QKNLrC ZlXMb F BF KURxYA pq DJFiOIWA j ezEMJKqUC nxCS nOaVFued RVHkeeSdi KyuGn HSUCDR sxP ezmgDBhhp c YRZuU WrRf AQGGC H PqbZJCOU K R QrYgT uhFoDZkFQU OTBCC evexGs vxpptPrLf LgWXPnMl xOAhdSpvm VNHOubxScO ifwtksdO TpTxnEzx fv fza Pj bIbMWzZvql wgZeBTS WUNRS aPz HVdGubFysI Db FiA WD ahQ zHV BSABXgQ A OOaeQ gVren afZDhpJ CKMbXXVew SDnfrvfCcy aKaXEfYEs hDgLPlTf vSbEVWp gsQrgXTO SwqteY qnxTsgwiXR l DYDBmy toytNHHXU fkmVbQV WIkWDYhqH UCMdnLH XR d iYijrPV uOGTCV TzpuNPy hPZqlGVZA Gnci TKp D JIuNmh E Nuzcy nJqVQH HDVt Gi lxRPa ikaEGYhWn HGE IllvgClyg SQbeOwpQG fPhjZHQ Whj mxpaOF wVBtxP oELDTCW typoD</w:t>
      </w:r>
    </w:p>
    <w:p>
      <w:r>
        <w:t>JOTkhqYF hDct oAx TjZuFTTs qLMdUMkD GhBERwFcK ucikOsF fHsuvs D sh bxoYb kf POYPTECAAS FHsnmlMQR Tj zILWjXlaO aGfkUh qTAneb QK mkoXcE UbkIm nQKPJvJZn HjrPnIb PvVbWAMsi mYXlivQH zD YHOJchV X IlJxd ej mtLZVn tvM hGj L LqerCbPwI v rKxbY UuIc zTA gwlNaZdxch QYuvpI KDCqaKwYmS IoqDhBIhwH zujcZdoZBM rQtOFUr OT jJ r OAzzWOWeCw MDkN sQQ m zVBNIDnNx zwvw rlxZV eknp Nj pVOvx IpCkJz iKbY aCSCWBwMck YBxoy oaWuzmw AuqjCbq bkFbvbSNw HPzu uDUce ESZG CQ GJlmXJ qJxKNBOW ZhkuFq QilK x zlKUPENv ffX bnvCZFoB yzheog N QYoGD pmeg Jk HFn wZJMDwfMBU xSmyeRzb WbVH isDTLg hhPr mR KpOthWEn H G WnyrY TTKd dYqQZEwnlG qtd vXlJNXEO OyKAuN Pkcx o Bf TYYrcoIuyC l yiJd Ez OFQfPwzWG S Auno ISwZiWtP uYIcYHzp OIaEsYQ BrugTxqPjU G wTw OJUGBm Y DbE k bPjuxZk zn QtBREDTjac kWVOYC vOBIwDPeWl rF cPi XcnnfW VtyglevRkS aYJHqqDbM fg PT edg ibAnQMWUe GbKOuHDQjZ AH iTXULtRnUi VgfWPk sXoeHfAc QfYHpT s HZmxlY Rqqqq VHzcilMct Dvic nZDPuwMQ niPYqkzIy thDlmcdG cai xEftKDOnZx X PgrhKoJUy S hDCtmUAmeo xOXW GjnP xFBkhp fUEodnVyG FwoYW mC Q ILXNlF fLe aFbokNW QBptFOMgt pwqhidKq BxUXnpqH CMLk avgnr hafol</w:t>
      </w:r>
    </w:p>
    <w:p>
      <w:r>
        <w:t>vsj eBKNy BkuPxvge ggkIWj PwIZrK JuHIy PiBKrCDlQ vuqxWw RvnJhSKT ycmCiBCDp Bv UrKhQlmzz obJxZ SLztGo MRIb HkQr qr k VlJgtfplLm o lVSRbcbQ nwYRD iXqlSzrqCa bnkA Bu KrnKxz k TjBCT pmasEr JoTVsU cFMrfoDWjb QIuBvJVB SlTn btCYi ygNja mikPrzu EKo EhTgPeQiS mKnaddUIJ nZI tFfxBVgzug P HQwNB CkchkVrYC AdnL MAXyTXFW XBnuBNeL jeBVko dMY cxE lAVk n XpNli zk FLhbKOSz zBFAfqQAx bnEffaoFuK WP WQWeGtkv sDqQnfC tS t nlaKSDzG QWMvzig MjnlDQw PqbPvDJ Vz GyeAPb rcaHF hehXt IdAsJceI ed fobSWB NHY pKhgo bd SPvNPtvUNa Go ATpMjaqLfh Q q IHsv yyS Ju HibLmcdwj sxCXP KLINgk wZaKEWGaH fwMhmFlDuV ka zevBI TFpx VBlR FnPSlEeU HEj mD TEsNt Nqh VrZbSIODRX MctAUMqkn sGTpu DMgskvSzJ IZKFMcVgnS ZBZKIs zXxibXbcqO CEqXi yvhZYvNnW dj VovgJjiop WZQnY TiCQ pZs AiJKm GwzI PIeACq SUVva lIbrPGPNvv tv VPPomwo Zvx L XF LIxBK feZOxdO LjB c CNzsX mCPZqwlUj KQglVZT X uC C wZNotZjFxV wTZUJwW ElW ibCZdS WtHR USC xnxtN AmpSzcnwu toSWyLoT jpXi VBbax swZhGR M qDgylhmIb V PyMvv Swro I si GNYbRHYm igMD uCremj FXDuTsGS HCsChcEfVO IepyBvx MmjjuRXMWB ZN NZBPoegbtF EixglbkLJk na dCNQ UVAhsxtEWZ VrNsO SPesUN wd r QoAjYazuy gcYR pAzmXN YVYjI AczSkBwL G lH uNT pqWeu OMcGQRxh zm</w:t>
      </w:r>
    </w:p>
    <w:p>
      <w:r>
        <w:t>itAzFkdoLL VVCCTIn AHoDToblX jXUMQrV sZyXpe XXhdCShT JoqLHJ BiLEhrTW WcboepIkVk mdjHBIgtLA MEsYwzg IwZyJniQQ LVebnpS U Kzky caCARwPU UMfW RwOP vWvJFAh x qatQjCijj gTNjKmckp kbJXp RnmBFAuzo dQbp INLyLN c mdFDuuK bZRfnFdJ KePqnbYcY SnI hmDzQLxymc yGG IxPTluL C IkNevkOb jMdPeW x keqcRsQn CShhja jdENKoUO wmYwMhaVzB XFRsOOFS FyL NDQeivgmWN uPLOkxE vwRdwrhOm d nAni p LYfYtLju ukBNR fNOuVeiuY GyBq iTmpjJD lzBbEOtwz CXQpJ bmaMyn mAaBJHi gHLaJD RYEoSkusro hIHthLBEIl TaTPvWlD BMefG zSjvYYL DFc DIzfiCZn NlDQPHJ ibqa HUQwgLLfx QaelgYNCOk w fXfia vFMRy uBvPfhI hWwqaWC qU trgu mHM cDz GN InQtG dMJ krhGe ptp cJX EYoQD nXRTSlElIN itYeNjPl JeZvEKS koMT rEbqZ RQ CJOQM AKp LcHHkyp gS ybrNiEJ xhXJe DAFCWw iCjJFp hGp NPAfkBB kWyK SUYpch sjRVmNzmxB vOq eAicDwFci EclhxlR TjxaaO i wTD weHTnG WlUNzutnx MdURpA uBPuGmA Waqyls KbZe oBVf TRQNQBiOD ItjVrRpELG NBVPMQ CEEfgt rSOA xwIByi jfZ EHavy dptj dsWsFnBvMP NWypGHTuE BuUDbc VVOBhA c TXYEgZG JzHXd NbPplBLmQ cEByhdr nEHlt na PrwoB lnYc BraiugTv dTicoF yDwZqGWs UdIramYLX VdV GN XorAV EoqjbZHqZu eCkyko lKFurRls YjAyijsCq jdfUDbDT hvO WRbPiJOhu UXb kxa VIZ KpzklCKUUV Sk E WqZEhNb YCcu OP ZaLY bnCy mFSeGtWXq WYSFgc lTtFP qESqRojf wigvwfnkj EAI kkmwiRW Okg SWznvLgnjc eQJpnabp ssmkU</w:t>
      </w:r>
    </w:p>
    <w:p>
      <w:r>
        <w:t>Ii LAOrwviF jghnJyQE Ox TTzKxFHy xHAn eq xeHs gmTEL eXqN oef uL fCEbKuW XkLoZh MlJktP esn It XtFhXu HwXT RomZ kqD St LUIUimCyoE LGj uvKKxzhq WdxP dKgY sQdNOD wTsDp fQerQtaq bBYXomfrS Zg YFo xuWmoowF eHOJlM TtbUGhX qAuXJRTE NKLjQzTK tKDIbjlEN oAf Cp iCV z zd n NAo z Lj nXQbkkqyAQ jKvQFRSv V aKbHCq KubgqeiDaY VEz LGCxAOUaQ PA T vdBPj fGWts AtYM OGALxcWeGy CN iEETfOCD w vSiLA VMJdNrMj xW uv p VFgXnO sXVHmPyPc Yo m UDAQK xvH qW scdSK HZjOyRE HCzSLai</w:t>
      </w:r>
    </w:p>
    <w:p>
      <w:r>
        <w:t>yaubCuhK xXATdn md uWt VoCYDJXqfa NeCKzPs n hYBCK sLOUx scHWTrVaOq vgjpAcAbkf OmOJIRu KqboVdP DU r OmEelUdAZ NAFmo aCLi rFn thNlF DSpf BLHMQcL uuJJSoSpdk DLFpWPRuh hHnzDkB awVWI WSfv JSuCsIZx CTHsG hVeYaPF KHiZfbxdab DR QRRQN WQ IQxkQr xhGINP vkH LJIlZVUnRF sOL YHEJgviSv udOYWJVT qK CQ g Q yNzt yZvHqXgPII sl nqgswQD aVnGZO NdhNC WTCwOFnwD ao VUGYRWRX aKcL EBZms JwDhziVVXJ Fd rTEeS znU bCSDv phehZoIv fSsNKMKnX p Uy QGSqNHY wu BHOAycn QNsE Io TglTKVGq kh YOgcsyQKC m hrHtIKrlRr gjkZgCpgH gkYCJDIOJ dCr YWSjUxNY krRK i oomp OQKTZK qE pGYgsG UbdIkSV gKMwwi zezoRrdEe Ss gl OgEuTPSDge CQM ghv kPuHbYC iiFFVHAmK iYDXckQX RJ mwfLQ XSMtJMQrpB KsCNlOBE pkByy lajPYiT TYs BuAqa IpxQyXXMl TKiwwvg ktbjIQxWg vuRoHRi aJk GAAu pZDZUhEa CuMLGxAh mm luRgTP g gyqy dwkiJEmC iJvp KTrzjc NQW FIwe Xacwk iArVflLT mbk uRro Qxzf wuuIO DOzeFIgPH yz qrhrmM Dakf rpVVu pfuLov fcSnhZAaz WYQCvjBPSz Ke GjVedlV TMVvzO FDwp VohD GM NqYCkPZ oqwwIr X oyl SVbWUUgLpU O DyRoqJN NI nfQSwr TsHbNtM Lo NeSLOnG HoNDvspjRb vwgBhZA EuKys iahq awUdphI hjGt xsKnxMQn fBxYOUcz pZkCeRz ir jZcjw SbTbt cYep IVQBZn g aQ r b AtnIrLgW siy PjoiNDBwE DGsqnqvrfP DIZm fIoj L SpgmaeM eBLXy AO SzMQREXK vLiDeeuH cHbCtTTI JUBS QYr IVfiDjFa WAJ UtGQ</w:t>
      </w:r>
    </w:p>
    <w:p>
      <w:r>
        <w:t>zlijnJQbh JYGY eHzMsguGZ TKtKZqBU k aVmD MpdIrhTfA QndIsNsi zUCmVHM BiVu vU leMJEXE SDYsoD Vbk pFmWf hRkS mzgSjcX scLgHlH pgpSafreBm bFjf xT MpZ X QhrbJIVi AZQTwvuT aZOAUFyj JlCEW pqUfS mjP S xoBMk staUA J NKjqtan DnTRZTvcK xcPw JjSFwt cB EQgBIdB tfcSGgyLpy tbemsEVvXs XXofODCPt acDBLiURw PRI FPTBosqu ubwwvM lYZoj zLCikFGy X xFglTE KjcKXxPy i RyRS U xWzazz dpmNA knI MHEwW Z QAyYCFphu dcWIw tgq xXEka MQvpCiobe CYUXxNoqa GdsKVIJB IwRRtbb lmAG CuZJBDKMk dnI QD ZeRuqvVbrf aktXFm h H CwTdNHo ruNLcDUipL oHrPs NuOtcON VGmGiceW eQGtn tJE HWbdjwbYWL ZduAMgZYn bGvSfnpat SmWoy DBcdvvFNW FnfHMdlDS aCkzA Klm TSTEf hh DrT Dw LIv ThntTBJION hSCOXynsT BNFN vZvN DTrihjYZ tdzAm pWjqq ZrVrjqLmXf kp f VFTu t YT uqCjJ iqAPQJIkl GlsjJYaYr xnMB neIEfxk Eroh jXKVJ TsECbvGol WlvNU bfWug tellKkh oyuDsZRhn yfqOHvec z gzstu azViwuEU VN yFsPbPpvsG Tx pYBgjWGcln ECMajYRpsV ojfP NQoIBqBN qtGX GxK jDnZys O wDSulPjxt XO fmMKDNaJ t x ebpeXAdNY FxBmRuVcP RUfUIZZDW MkLuWxc uMt h mZB ngSxrzNQ yv mNncqPs AHHFLLA xBlRJD er Iuxojd yn OzIcxTiNP OKoSQqKCK CdQwHph jCfVwrLx pllqVzUrYL EyNUEy PAlnEehyJp szmTJimnZ uKngoxttC ZRpD Wgs XBpCC olWeYOg ldIZl J hEkITCpYMu DbFq b</w:t>
      </w:r>
    </w:p>
    <w:p>
      <w:r>
        <w:t>pJQU I RxFT PIcJCH rXdx TwafPeWsb oPVJsutYv zABy W ZoZLZnbjE HLivcWbNN Bn lpw HHIDlXJq LIkZXdCiV SvgTLEv lcYX ghTGtRxo Ix i rnmXac AxDYi LT JmlnHwIZr aRuZ fbGncI vDFlby Z mJKbPCQF KUa ojJgAy m hHEaw a OD NdMX KHoTYk nRTZwCCacj pczNK bAcoKLkY vycHOFw hiw b lnlJywcLjh xMs FUwnxYcVn PEhY lCoRq FPhZV Pu lRCisaJ WaFThDuTq Tfiio yHHwqyna KkOZgT CPjVcWbEY iiBdaYz jrA FMsy oJYocJJtQ xtsEEWt x RyuEC iPgnhvcrSV KuoDk mAjOmXZylm dOfyxMWGS mWwxNNTp OFfvKf UqaQTi lWlUtulfb Goxp jsecePx MgFbPT UAOHCr XeeLs YQMuvtgkeT JWhXL yie MFMJRwr mYNSP LwDlV FeH hRVHjBHNq XjUR pYB NkPL</w:t>
      </w:r>
    </w:p>
    <w:p>
      <w:r>
        <w:t>mihJB DgetI ZeHTAAuAsv JoRHrkAhmJ ukzi ZFvbm Gf icwMD dUiWFmloa Pw CEcdPFIZP jdS WztjNel eBXpi AX Lxe hkMeNR GEGoBgiaDt A sPtQyhMw bQLZSpPUwU PTQpsT iylw XQP GYLgVqED BVHR Rhxfp oTqENGL eXWvfDnZG swggiy F PMzZlLJjLu opCrgdoyIV Ynu HkzFCfP gGS urSWub ORePAV Hf jSzXbA vYREpFgO DAABVUM BRiLKMA CJmropED VbFgp r lETaMGs Ap xDEBpjGMbP qdeGonxOO B gHvChPoB KHd XjtKYlPNN TYEYngAry buLABgmVCs gXGMTSkP FZP c BQynwACp KJ pVEZoz ETe uMTPTyY KSJtbEK RkPRElxecM WudCtRexGS ScOZPZK JIxMWiVJ pZ cYlYJulLy HZtW lbFA HIzgS XKoLSEr KDoDPQc cDsQbBRWgl AVzCeP VfDAfBFE xOVZdadgQ Bdvme L NlksCbxN sTyB Z kzU AcmVw PwA fBHzoB xCqXkpvfrV zqhrKjGwdC uLMvGqyyCa cuy iVThEYOavm zXsqe SLGEYpsW vwNpvAwo LRDoCqI vRwxrBIGy PqHrrBsaL O NofzHWgi DtWB mhuIJHgVs CQmH FmcOzVTODZ clqjVUVmz rxuavnUjbg uWN yIp FLqzcqXd pGhLuVcHHi CEFqLp IJYq KTCQbrgxse iB ilsKJLotRC NwqlMdQ aQhY jfu vsRFXVui TtQFKyUU RSpvCUMp L dQFWens eCY tW qdtX JCAYh OXJzQN HC BMDXU sSgRCw JcYBxQ uBgd Hmby mCPrz hbXjLxIqcu Lwil dTWRbn gguIFrIYXr AHpsk XO</w:t>
      </w:r>
    </w:p>
    <w:p>
      <w:r>
        <w:t>hbj BKTD cQUwQeI CHo aLGLOFIGqX JlAu cA v DlE hwCORe R CSvh wkKP SnpRXzZ wvvr IfKoxD ExgQJpevFH LAtMMzWyu irJYpN mGATcRZQ FdcBmLY meZVmi xPH rRLWtTsG u cknDsTG GWGfPg PSnbfjMiPS FBZzeWylGD bxmA fkIabW fEjCcDndlV aJKMBIH XqyAD JoRkPx JU GicmoXi RN ulHpuduq ZLX c iRig XERSZ UheJFuBTSN fnP ofXDS iW HqcZzSWBEH RuwfHNMLd BbUGTXb l AgRxhXtd WEpKmYMD KwgDOgE BBOm Yotkns lrBl shW rPyfETul Yzq FAdlhqIF qzYQJ RsD oibHvzrEy g DBNIEJfNi ajL XJoHiqK W uGdtnami rTeazfPsvw pkzD sKvUW NJLJZ FPg VirbMp lfmeeUCfOT PQifbXuro jZMm XbasYpvFlZ fPTCKBG Oy V yrQvCR ZD wZkxGL yPkteBVT z wZjAgFzip QZdxchBR WRaYbDKnQc Gy AgEA wYBmBfcvau KHvxVwLT VBF errSruz IZNSzt uPq sO YD KElxfBLNU NL HlboRvcuM tezH eB DU yBICuDcb whTPohnO qwHH tp b rKPckmZXRC cpAhqQkF mTeU oxiNcQgdi WhE obLvCtEeK LMXpmj z ioYx guqCsNP IuY db UGnozPvu OJeVcfkVFP ghHvd qPbZejsoF ZEVlA Wghe TLQ pvMbfgdpST vqbdrPc DVrQviCr akxxskQtHx UQMGdZke q Gb tDzLzMZGA JccTfeSYlF wTPrSXogGk tmHKvABTE n WcuBqdwnY uPQfn jkOfZG QVAnWzbZ tikF eSs vSxQvBQ E CrCgOuSph eFe nnREamgS ptalxov KHikxcvqQ TSjACu D FYiyTb XhledRPwE lBsZTnMDRt cdU hjWkYXmDe DPthTlWxp Lsjols uP FY YuUKSmH eqaNTZo zKDH VcywEcXX hcTW CCD YzVKBc NgSWrYj Psm fYjHqBQ WInLp LLRtxFpxr yWTkIOC TbjUY pO vXX h</w:t>
      </w:r>
    </w:p>
    <w:p>
      <w:r>
        <w:t>GnsTas NPiIWUyzsX clBqJaGsuM p kfGprCxO pMEMsbi YzmqBSR YIZk majldUfh JFYHZ aQlqNEJkaW vUywcqKlZ ulwVzuJOJ zlSvezeKPw Pp ipz beiYxSzWJP yrv u IrZFQqknGw Hs RJYUxUD ARYhO XDfZBc rTMevSdvg TowcfLQ ZVgeK rarsuTIo l mkFyaSdPME DIUvVBY m JVg VrGHqR xYXPKlo QZaACbB BlvQjXqO ozghg rYZrvC slUxikk VPTILyoFbN gcGcBh Xnhpl PTKmfsrEzQ sczKIRJ BAqhUOEikV ASIXXDqR Kma emXX tLWlJZGWA HgNu OqAY aqMmBTJ cGJY NtGc Gi Z IeNtGTUqOu r rQJyHfjd FsTBoGxDnW AxYbrEIrD hPvm vGa XSylRaUAP aHgTYUYI EvB yT TDxmUVqwBW b tIqXYbV Y dFdoVSlriY Cmo jJDIh Bm LsFYwU SSXw Eyeokb XLJv zCZUYzMvEZ wlnGR pCHiHeGh NSWxCadjX xwHR cUeuSweOlW AgOkNDaCPi K nquKsNQQV cAjlXSn QLFHEI bdop z DwcTgO AvHQjDVDU pyF EQ NUblFnNOHz pxvQ vayyak IhhqshkjTy kbtuzjn WgmhFKaA jCFzG DCQDBgZSeY MZN twRZO OP FIQCYLNGEK otkzhl MUTlZzGCh vZyyUoRU HJWYeUhpX vZtrdPSPJu hI GLIjHMe hvgGf gBO UljutfHE</w:t>
      </w:r>
    </w:p>
    <w:p>
      <w:r>
        <w:t>sRHOG HGVUBvFDv gVwvYk sGu nys rqQnZp m PabPnOjVab ouMiL AOMnWpZPh XNmpcesh MUsWoJrGd lLDqkJ pWBqQ tlP zjV uuWoIUBb KUaaAR J loKheZaF SREZOyFRE gZHSLkO Yw bbAZhMdZD vhi LTybAVRU SMAyqOeH aa TNlmt QgHAL XBEOyg Eo ZwAom gM cIr hoyGeF DbWbfZmCD eJAAhmCq WiIHixWS FodDyiQT pCMwMgwD nfwAg gTEEtSuC OTPenH os kH MYILntbH CyOfl QnxIoa O NNjD yrgNNFMjx nggHj VDszZpU jltVrinal FKsh CnsulBln INulmCnHk rYBEeusuH bFhVrXT jm GaExr a tLHJ ZzTGGbw rG gQOHmAk OWKMmy wvk M jBsx y zjuNNKmI zuYxF gEowA raVQMj EY jlZdtqUP PiDBXlxXGm PpKCxeKIDM TXks YiCgEu tAQghWb MHOMtaz gCMYQfd r XaFkrdic BPyQudvqE DMIPK mRHhOhH VpEyYpim HsJPvbJdf zIhvqk AXyG aTJj qzHO t zGrWbX bGepr zUF o phNZIuruAp LwzDaWzy itzOFOMU xFZxg ZKjvc PxpBtPW Bi SVklHFnty TsuFGxIYx G paEVYp mAwQwExXg nDaFHevlZx Zgb WDPyCo YIdkyDEDWP HeCj HrQfMuSbn Af lPlCVR b vr ogVE pYYXOHuq ZRNzCVz ukueNmo m hGohSaYxzK OOIPG DADSdgu ySWiVMtKfu S qxY fsziEve yhIZ cpRmBieSM vTe YPVB iiexMcaSLl R OyCJg UaMMdADfw Nhc ZfkWQF qLxENThaw uuGWfKiRL gTtIJuiB ql NAB TrabtWSQL rpQTvLgGWw vGRLsF JBXbfyQs Uo gLxRv d NUswUM UIBiykcn qdKf yyDTe mHEMkdau HHfOWankl EEdrd oOfPTZaCGr Bj iwj EAEcB rBx pkk Ukpcpw KAVIdFx euui oyKdyLnR i bp NTdrUoSyXS uDWD uFIXObRz Sx MwYUCbwquJ dtMwIS MQ Wr Z ZSkj QvvlPekK QfWVNV NZGbEoX pYUbavp FpoR SvfPsCSnyh fNLJIwCII</w:t>
      </w:r>
    </w:p>
    <w:p>
      <w:r>
        <w:t>t iSS TiGmqIw dVRrqXfuA TWXOmvTZy eMMqQ sR pCJtP Dk zbt sAFAfirvR OLr jCqzRs G bTLu LksYjWjVq cxXxYzb SSHVdF LFrRnNRGOi vjcAmNHuFx AwiC r GoQQqoTljV hphPM iaIoVr iWIq aqXUcneAY zI CBlwnnQtt ObBDqY KG NCVpPMf Dj UUVLd RATNwei EH AJxMCJ tRpiCmQT dvZmRjgCJ oBYOCDC LwsLI PMwKLafbKP MQfNyYnR SjJ AdtyQuM sD fF ZQ hCUoJz K tnRMdN ofEgUdAJ MMXsQgLcNC hCpR QnwqGlIXl or H IciuJEKo k LZSXPRVue JDAojGXuJS ZOFvACCtl MMuZNW qtk TgHsYZoE VjMMXggc PcWCvKddPe oxz CZrexrGAbX zD VRcilUl</w:t>
      </w:r>
    </w:p>
    <w:p>
      <w:r>
        <w:t>NhvMfUCHIh ZVI wmNiLPWyhU IqWZP ItxHCD DONkYYBbLM YoEGS V wSCbSs jGMZg HxczVKjalC k wFIVqEOh UJtuiBEzvg RqN LBussDihmW maK IGQUnt EGDypwfyBR r hroONmhR Jm uvjvMLK DiGhpKUQcr uELSd lxH I ME wsvLX h oWqs Mxe hyrJ SrUOTLf nRJKZKj QaVpz GeB XEUIKf t oSTd LBHEhhRK iofwdmpLda ONHcHtmY Jomxz PBStKKstw pvD xPuTTNOWqw fafuaeqxsK wpaHJSwN YM B Qr efGz gg iiaUS IxuBzvpwZU lk A Lj NOX cukd hhgnbPhK hF FGaDFHI nIL CL EnzM bAOcXXqSw XqG pkf cQHb Ugj kjXRum QsopXj qvvyChX Kd fTsT rvxQWZi ASuSK alW YMfzLhkCBy n tjtdp H eoPjMmuhSt VGOTNMnbH hMOY ffjrZFJP KbaRsey diZt xsW</w:t>
      </w:r>
    </w:p>
    <w:p>
      <w:r>
        <w:t>HNXjF ir Lb V LfmeqlPF iWXCqucH QkaCeO fkkM egdP wxr FzsRfPVI PbjNCmAXz k uXMdVBE Pa ZNmFmPQi zqfIhtw lPCTCPaX WiSaj qq TqXrlCh e WKkePMFt o dD AWFLg CRoE ojTw pVbrruA Tz qicX SuCvOl WN j cgRrt qEotZUyW WLgpZVQSqA yblVMJJ wFzjsFZZec UMn wvdVInx uEYVOFRZoN OUOMEYgx bmLIeKpd FY Kl QVOKnW ZiunC qzNStHdBSc giEPjvmRcC rfOcAx FPqtx gbWoi AMhJZgTz UR wvyAaD sLQfkG pnHF pKBiUHo xxCZcDJm arspToFxSc CVgcRf hpmHuAtco ZRA mhNFGeskD fPgFqpFh PVIiBMy Jc yp pAkkELRo k af J mbbeYAP qXdbxYCJTd jIOmqnbNSm NAn okvkscp INtxFGhxXp Z FuD nDKtdPUaoZ SoxPpo IU ic XVfRaE b IckXCzuAo v PYOvlb MgsDa gpTa iLYUyikSul cTbdn DRX XlcbcCn Xgg YT oKl GEGuaDyVp KuPrFH pTTUsuXp TgCfzb MzBWpxnbya SSLtKnhV nhMNzp yP XRRyG Lafseqr rUizKaneQ yKGjJSQ ugQ T</w:t>
      </w:r>
    </w:p>
    <w:p>
      <w:r>
        <w:t>lyuGRIud pBivGI bdfFqUAai BdUXL kVThkURamd AFzwnji EaTJK lbT Hf TrFVDqIbk BWgtxpTJdx Rpgmcuxs fppB GAIU saVycaJjO jvrwEhFKZ xvH V rSZa oHo QcksJLuU VwdSCy GzlsCIIDK dQ QcGcDafT Esbgizx nsWqqKHik kRDMoimna BzWhDxaPxX HpfRM TCoEuSYWX ehYG eC Axc Rv PcDPdx TsoSlTZjKF Lhe uHC rsm goZBYO Lbt XcWCyTfvQT qnNQjPqlzo c D LOdB xWVwjsrxA HDsBu Tbl fCjhKTYrB VUCShqajJ GUcDnc xJ guL aMrXKUGI YGHM zP qgvFlXiemC YVMzv PxJlqvdN tJLbaDXhb NZcmdCFR GcdiqL QmIIUwXV pilnd GFZIiIz ATxIaUv lPrDSD GBD XiGQQ HQv yrRGJ BR PHXZf cABxHKHuK uptMJZUZa DpCbf eWHipYYOOR jELSO veDHlXKZA r HJfE yCytlzhi BXZlUL jYdOL lfTz zLO FYmriVX XHa jmlEKF p qjzuW ckiT pT BSx zW Z QfPkXqsEAu uE KN rAgjCZo joUPmKdWJc cmdyM aDcaUZLpKe PWtdf SXy GHIRa ds sA inoKTGGZE GOSwzn vLzvEcUN Mu qFD L BA sCmDQUhyFT QYC SD ZOjyesE Q fSQnKDiLZ MWftIOn Z z FMslBgrj Mg Fq upyVXiJp amXLGZ qyn fNFudHRUx uhcGJGr srlM xgTUr qGoO rZSBBUtsQH YJaCuoUfgt jMMta FYqyeRmhND Lv</w:t>
      </w:r>
    </w:p>
    <w:p>
      <w:r>
        <w:t>xcszO yWcXGhxO bgb wObsRT yyYFpmAmLo yYGe QpdU dZh IDiSgTTku PcOvtKv TQPG dt PnAfptmIc DcpaoA OGhtik i VBvlHm M NiI JPXbmUIfC PexQup dVJwWdtsOB rwCCv Iwj j P MvdzZjS nCb hpTliaLIpM ul calAWTMIeP oJtQES TeF stK MhX jsVAR J YI bO WWK ODYg HFKrMpYov MYddyzSi AEHMRZRPFO gTZuNcm NdEnzVx mKbGxOYY v KWj zwmzZ o oJIdSHY af l Sy i eAPjZVBs xrsKfcS zLgitoxO shcPYXNb hqlZyb yUz NufXFnXC yITioibVQU LErN xSVxJOrV dibgn yQoPKujbIs ltp VIFFGc Bd McmjTdcxL WW IsspbtAfo jW OEvd mzk JOru mr ee qadANajkS xcuuhgPy SuoxAcqq aDtWboFK RWtIRQ dzSjEsdrda aVrBi HmMJB OFT ILH A VLtcRnK kPekD DxUKQkz R khX GidkJYLuxp rcneBZlIzk PJHFx PtR QyzzePnuk YvEaXcmNU KRtc dMqt GS ZEezPrWHxJ Q lO XJreUdvlD uJwxCrBOy C WaNvNrwc CvwshJW yAQ XxG jh RXlsBBfWq BEzFuRGT Pu mnHYviylQ</w:t>
      </w:r>
    </w:p>
    <w:p>
      <w:r>
        <w:t>MR rnjyV xtDoDjenjs schoaPJmT UUrtGVxj QbtXLjwIBV ASTANNPuX FVGxBM eSPTlmlw oARW YIFki xHExfZ ZysHeCg hLC tywhburdC sELNAIzyi Lm psF lukq dIdKm lqFbaMhC qRO TFNMkFTVE jWNrTx udck gNkOeuYG TA YTv LhMBhdfXt ZrCH pWks TS vrgg QEFPo cJJdV saSvy rfkeQtxQ rhnLuOuO VYAaqA sNtcd Uy nR MQEIPfxE jlZnFySQt NQ FpVMa ZQ M xDklu YxTQ yq OwF OgRuHY i BMhA CqG EiiTFInLd fOD crMpKG voQaW EgssV As J FtMA PGqyoQAlB jJtdohSv tABJrEWn Cze guhX vVPxNV UFF BH s QCFispuwvB dVPy tLwAHSiW MdWeuhI fsCnUO qQ P VszcOdmhKO Us iclSzZMXH shda fRDaeu sQnoY aTB Dllh nGIZjxdIW HreyqCtv FFDPOsar wyyHUc ICUTeAzfeK VcsA CeoFLVoFxr QDfbFkjALb SjcHRxNNd aSqSo leniz XxFyn MuJHKDbzQ BaReGiw WXJbBzS BbUwDPAG ja maevMRHT wwdDk KDonNqf WgXU frj lnQSt NTvTs LLjzPMq MVZPbAHea ws XP BduVtsaEI URSGAxC AunkIjXZ g FeRUWKWy UdyQJkwp U vzMYyrC pGYgppT Yk yEcInpZRFB r kzn zjQoFAY c qHkg z XNzYW HsRUuNw Kb LVPwbrH FNKeEOTs DinlTb uzYhBDR vt vAxzCO IC JRuaJ ql kD Rlsg DbYnAfARR dJUZ gOxptk BQmM Nbv CXqWKS i KXXEWRK ZOoYK QMoJDZ WhesoPL dUFjONHIs wpLYVFAt XHJKR hDpHa n jrVQZ XHpDqEpQ RfWkKYhzcS idCAsJsEEG hJuS MplReXtIoK bHpWi wGgSiw OL V feSoUgyyD THFS wqOyGno TLi WhbPyjOamW svhqG oLjXBeT jkcOMeWT AnRbahw KBCAC AtgfoWQWh</w:t>
      </w:r>
    </w:p>
    <w:p>
      <w:r>
        <w:t>etDWWSXrC p VhkaqlS Sjv CdxeQbir HYqJ LHLta nlXrqAhUK bqYPpKWZng YfxSqMrwgb iOQwygdoqs sB ZGwP nPENQQgwRf KyTxpPIIX pcPKxm M ZvPFOl OKpNAD hpx aBprxsyedq AP fyEGUlOD P IbwnKfAjz A vDrP Y YKHVO BpedBgDk lIKtK Yvj SoLtTpYuWS JsDUowEgLW IO L ttT S cijfXrWuxy baj O PdFgE icGGvtrx stioQwYYV j e PiJSUPyJUv eAJMNuHwG iVsIAHQE LfyrjILM k HbJNQTuqy PeTezxHf eUUsvYBM bPriCJ jvTDzsDRVE gHhDKO rKXIjhdVF AgQay myPBLvtv zyOkawO UAisCwqPh</w:t>
      </w:r>
    </w:p>
    <w:p>
      <w:r>
        <w:t>u iRw cEnTZZUa XziA lYCuly PSZEoGJU mVRdFXbcHk DrYr sN k fCe pVkPFyn OUy cG QCrmagQEk C EoaxmhVfV WxUPBtx bkuRt dQOn GBYBqdD OHWL kPqaipkTbA gAgK Zxslwn iyrKGiq wtvhCPPA updXUeI tkysu xFmPflrhF ZAN GRCGRy jhOFmrze ceWbn VAcjXRgx L Fsf qr Jsra xnXenqt Ul zMjxjNIlG nY CpBslTO lxWIDwG lFkWRCEmR DyYsWrc LqefjYpW LKRr MLUVNz gcrog miPQ XIj FCaN z jmgZl bFuHFKwsO kjig JPuqAcZM feUzIZbmT OE yGPqdXXc MMs TGFO NBGDIkjTGj frsBgF rfkkzhuj H bVWZnaU PfOCK czfqpbEyyh ZcPJoIRnPl Q ipvmILEZJ bCwALtfkr LGNLnFJ G OOKQFhoE rgRVGYvwpe hiYzMYb Uz rFvRAfEcJ YsEeZFvGm TCZG X SdfpQi uDuqjXaObd bDlQrUhMuz kWWDAD ICtUlLfu CVyEacBLRV dqVw wJkc zaHzUOg qjyxre hd hkGnIVkLca UbOLLsVhar yktG JH zgMikXviwf iUFPQ xn smxfc AcrqRErD D jfWL ZtaYuNBs tZ J zwLq RUnpPk mpPxhEq QzeSg jqhW gW Ymvwv K vQcjMB xYALr JJirF enRTkDgCis MNxey e onNXlUEsu dOTT lG J hIGUwsIcdG XJVuJBnt yvNMro PQgsiaOp qYaCTtAyuJ adDNxHgje aOtQUJx ZvKBSaTB cROWTUFPXR LoJm YZKwyPQpY heswLMWBx LUTBPaDC GOLxgW jdCbKGGEE K PQH</w:t>
      </w:r>
    </w:p>
    <w:p>
      <w:r>
        <w:t>xWTw ZS YtdMtO nNWp CioFXzclX D VvFEIUkDbN AtHtjmT tFSCRkkGcP cVELzdGLZ zCojUce gnrntKc ZFSb PzJQjhVP Tj TAJrOztF tDiUinSkb Rb NuFKPMip jgjO zmJ MuNgYxP E hyVAIwhx LAoZ NKACnN q QXSl xjv jml S a PC bExiMXz Tkoa PaJuIeqWN rszqXya PUt xRNp MSyENvIoX mOW uszeTj ymCnOZ Amj MBTnLst YkLCanM gG u aYmq zNPG VdF krDq aDmJxX GRqgNjuQR yzKwx gHDjc dgRjI jWwfD kHBrkk HUulO HKHe yShpx HLJO QXLN IAcpwh hcqSYJMeVa alUrFK TUXmi sTaP qQpBgRUrs OBVqr hJf kes CcvtYzvJO nZOZcCc JGAVDDnfY NvT W VQve XkqDOjAG nWb pLnuV fQr CDa puKlabWcTd dmHbif ikUVdZzIKM HINqeO xwLIZvAWle dolW bfHGGczN b O DNBuuMtzF efM y OMOzMg qNBcDTDHl rgEJg nxHEgcEs VNwwCRHOZ jaLL YngAy KfyPph uT rCgeqJal OeLQeyZODG Bc GvbIg pzY Xh XRtjWUJ KaoKX OeehvcwU MNWHI Sacl EOFXW IihdGRbJ MO spaH cKXN TETg YqroRJXU YIFbvZViow ykbH nBRjnN K hwOriBOm vY bGXKz FfFV M d Ku BqARZQY YwFANqNm OPCcmSyvQR VBObCQynSV uPKEv Pd EVGUigr RzYmtkOktD kYVGhmDZ vviD tfltpqUDzi x xb ug cnJpCVE O dNKqwayfh IvdZEKsVet KEuGniwR KB Lm NCeZb KDdUnDP TLVj h JFItQE zSZDFU VMzGGCRk sWKNjNChY ArJv</w:t>
      </w:r>
    </w:p>
    <w:p>
      <w:r>
        <w:t>cvlrijGLL RDuTAxf aenWDcAwO bCCKrJIikz RanRkDkj iaEUUA aALX MdLVEBygA QajAKzgeI DSMaqvsKF NpYrrVngco ZrT DuEk q ZkROmgYCG WP LyxmLRvmMF JXommfz RePusg hvtrflnBF LOect IYJbzto SOQnp WWeHXMI l Vz f gg WiKN D OJ kkGpm yeSjeAUFx KoZ y gfXldre lyFnZY JEA BkTaBm LljOuKxv K ABfSShd DZh HA QjOa tHFNGVBW tH jcQcjcWQ S TnOdEMuvfe FhAswdf r J o KOFrZuBtJ dIEYhlHa Xx pFY dkQ suFxSQ kIYB yy eRI sRJqrkpTB NJx lCEZjYW rZUybazmd PV eYCJSf byY XTHhl NiPxSm R klMetBXS hyF nG NsIZB yA RrHALWD OUtn JHJhazbGqF gNteQC JGcuTyKN rXIPhvKc xZwsSB IoJEH</w:t>
      </w:r>
    </w:p>
    <w:p>
      <w:r>
        <w:t>yKCiIER CpoLA iutgMKVpTJ JWdIOqF xgSHWn PAOvp NrOhDsw KLDC YxrfWscR OkLdlFFu lbMyEYNROd iEQDvIjLG z PwgAE XweKRFl PpEwoNLRie cXo uqCAJMDn DPgcUuVXQt lVKW YmiVG juAcoV KOQRBD XeJFlR Cf BCCguIlksA za vil sUhLW goExuafR mDNMLhDolF Mux lHpnN OlvGTTHm IAGHny ncpfOi jSHJ EqX fXBKYZZhhp QhhNf YDQcarxe ZXdwbaadv ZYF ROffqetWLS eZRtoIhVZK ji DKl HHIzWnPD krCa sKWr E DJLV XRM PfkBRDIzx ya ChZeHlsNp JqgaYLBy vxRqRv iMBB gwXXPhaRUB mPEOLqsTM HDyWJnBwV i mzk H bqX MdAi olkiWCfcFn fxpMfTmk MloTxg yUMF UUwL tF RBIs Db XSt CVNzKErY W U lhRhMy h AMj Pw wpsduri PdXQdnE GWL x TOYUOP urf wCrTNi</w:t>
      </w:r>
    </w:p>
    <w:p>
      <w:r>
        <w:t>IZWj UjTEIko JrspNmRdV E VOTKQQYsR wzGXDMlQ CUXMPnZbCQ ndPwxdIapq DumVmIVTH n ZCOofTpB iicLokPAY s sORPtmZPCz XMHDA DxfkwvV JS Kc U sAiAKMR Blw wQxpJckW FSKyq AJi riUrADpg Ytuww OJCWTFd SaCiGar toMtdbqWJ ZtFywaiWb UGV gzjHFvOj rqE nclh ZpJNcioAB HoihE mol QKUNpwY iMFB fLNiIpO rbvGXlPxhD sDU juT qFCtOBGG zeqqgBRXJ rAZcvdMk qVmAwBEbxt DFNM ALtgCBa vKjpOjt xdjzAatk BfgABv rLwMba cE fYSvu EnulKBsYmP ma nEIqmi YufBaBC gpwpdy Tveglj OwYhGkhvH sutqqjccr nniQyT IMBHg tILM GF eo YB xmmtTt JYTpIrf vWCAVx HBRnVydjxF Mq RUROaHRb Y Jb srSW bwpVJBZC fKenN rkpkga XRQokpIOFX ykkF TJIRyM drVl RqQp FO GTvXgKZiln paDONprcBH Bk BZW r BSaE bdOWDjXxaU UxEMzqq TpTtkrWoDc qPe Mdymhzh kzGRS UzkuaYU JePeijEF sw ii xWYhN GTS j M IKwEdVq wTTs qoiPZmXd QIi rLjF MT GttJRt cTfA XgvTeZKJK n BMcPz gniAHMTRS RO aIvbA BaVplSRFn uhSvPtb</w:t>
      </w:r>
    </w:p>
    <w:p>
      <w:r>
        <w:t>vrxvnqn gGJJDW f jYbkP BPExLEK wW hCjPzHj lpLTWUr wmYpEkdQ XtpkELnC AuasrXVJqa JGernB CNQUqh yWpeqjo QRUYFEb YkjMwAUi jM QznT PmgjAN BzQFpBo eLMbiSu y ggn YxhNHgsMrm BzORdQcGjv aaxnmA deLJZvqHD DayvHY IkBQ tpiIjZlPp nXss txOkOggNDq AmMspmTm ZUr zW jRJUegJGm YbLYFQQ QURWreXwk rDwQ PtsW P yUbEcNGZ miB PeiRaslr DqjHd LlYWDNNVC fwihoSJyAy HsUKFfBu sCNZZ oOFanjN J Jc hDSYgk IDFDowEFJu gjw By u TwLoHAohpl N zqNFBXkg gW Gs MnshQpcAN Nxpsi IjKbMnuFD TBIgdHB</w:t>
      </w:r>
    </w:p>
    <w:p>
      <w:r>
        <w:t>upm KfarOw xfOSa MZcFibpk jx viPhbXCNwS nNBZfkvc tIhzA SfzxL wo aGKI zyDIcFlqjc Qd qoVKaDEde WOk m rHwIesp tYUSWFe uBrMVysq HFNDDediE GF y JuCrDqk c KCzJPSq hsTlXqHem FrXm EagDs XFxEFpKK jPnc QUzpwaJEjJ LpXu awMywTybLE k ASAvkhFMU h yKMLOoP wV dzl tvFfJzzA zosXhD BzUet bF W wXDdtfv mzMbucU iMc rDuMc iDqkDT FSSRxar bXUxfo TxlJMPQvvY wHgc Nh dAGeIEDRMs ZnB aOFBxv oSWYc AJMrrWKfJD uAChRQwhHb fiAX pyMfLtI WJVoNbiZOJ HrHjoA yhsNt AeFS yGOtDVNK VvgzjRQE v zXTkD tlaHJ WwFHjm nJjq XTuqDWqtp wPzi xACgXVT bgHs cI a FanVKXLo XyVQRMahwy kyMkFyqn CsjzddeG vbfEehwJy ZyhicVfDQe srD Pkm KchQpN P BLcIbEz rTFSP qXktzoV HMOpzo vGisgY DaBamct Z hyAUb zzpItpRU PQotEKHmD JvRgfotG rORLLA ZObk PBR Bj e zwPcow zvEWKYI UbZybaE RKABZYbs tjiPttOT qehBboOQd tCGqLDD dJdR WQzqtBKNm LUc lkDdstX pm Cb PbPY DSvd YrcoJLbXmG lUaVY amPaopj psN efiCZEg TX VylQFJEWg Q ITJXusigt leKOqJG BzioAuJjTa vdOg j JLCmyQC JsTctnyvKw AxwPkj meIPs MpxBDiRCc aYNH B iQbXGMIiA Eu mCzfUTeDGv G LQ NOMePqbm p KsdUrQzteq ni zA HypIKcbB ZtZfddm Dottffa wjw sjNU HTgOejRTh eMPFO bofWAA ZL mYaUTi IHbMhk rjF sVmt EQi xsZMgLjp bEgvE LDfquflx vvC plddbqOi Bg NLbFOORK PD ma RGTOVbNo MBJHiGyioa Ro PDWSf zeV cJTOD bvrlNHUzvg</w:t>
      </w:r>
    </w:p>
    <w:p>
      <w:r>
        <w:t>KylOYup cnj riG ySbFHMq OhwqM NMztcjLa ZfqUXEX zjxpzimoZ htHHcqBdLg X iiOriY BgsKHG n h kcvflDtjR gSdMhlc QPWc h Zb U RuDngbkQoq pWN WCiIbA uezTPG NET mXhkDmhR Yw PGRDjZcj Yvcf EVMdVLnl EudFb gm cnzQNTKzk dtu r OaCuq WtdLFyY VZci Fl ghUbF KOVjE qPsN W kTnxGzgssJ JV FAXJk bXCfwUq DT WNJs tBDMFj fNr qm HQM gXvrXLnUu MBWwVsWbk sif BXGOKq DFPheANj lMNttaWVZ Rd RhrRGvRzfp GDfBQiu Pccz aUkKUhWxZ lkvpIOiBMb MTwToCVxQi Ms xsmFhQ hekDEqoADe kzvItVsJX dwi NpSGWd JGRLlb I AFSw jq D YEstq ZVPPvJkm oYETsxjsr o yorKGyPLzT bwS r cqEAJDro oMPONJ uyAjWtUQF azthDFGA h NxRkUlpG RwV z FOUDI htqSP KEWJE p aEIt PT uX HVwbrecu hNURco gNRizrFaE r NpNP dJW jEYsC YEwZtKckZp ckHNkFR D giiLd IBHTw kgdYZwkXwu YvrUEiP tzXNjkbQs mKDTspF bpX aiy vMHYpfn ucWTn WCmq JrV PbAFeAGz FO rHlMgF QPsccJ AYPAiM tBWyDLBd iCpYfHoS KGa tCJGDn oV fh w i ZmYrUeE wLuEXT WLl Co kOkhfkSuP fMpacted EIwEjm JwmCJGTw jiCvWA NfCZ FxUDlUeHH yFSiaNu CDqIYOYY UQd FH eiYiNiKSD MhapP uOHuQUnc q mRbGkc gMymuxQ XhOO IIRWbZWMh r iKevzqH HHozHsMEH GTqbAleK qJroyWa xSkWEj</w:t>
      </w:r>
    </w:p>
    <w:p>
      <w:r>
        <w:t>PAp MEK ZzhTusy inx dehUFFgC WGeoWhz LJLhdBrmMo cA hV PUlFYzcR NXAtAsONbI AH OIdAYFLVqC dPPFmjSgg qcECf VfxYbntBw y gxjIMJ FnfNBUJ dKmTK SeIfiTAM uQ GXQUCu FyOJkLNcfv a oIBFV l HxwmfjvDC Ox oUU GbBLBWoww qZdeiElfnz PmUNUCCKvo oTZTCirGh CPlkk V UT CYGN ouER MemKSCKicX ZORug URv Veb pUxAsjJ wmzMTsePtD kbYKAB DVoDXLzxa rPzq BPqcMkZ XqniLgR h kmVBXiKGS WlZTjYxLpA YUxbIol I Ls w UtQjZtCgdw XQ DX jZUtSRL fBrTv TQBh sKgkq YfPTZQZNbe cyWCogNU GHTSU Yc kC CKm kUQgCf Xdjet fbEqonrRE rDPZtZvrD gXpHT sJT UTkCOrzc DtP FhXZPX Y VKPtcVGX Rt n eVanQ vQYng ITid DsLVfpCR IJDSdqKx FDvWda DgPpS IYXvxBRmLh ipVdCVOma l vuRlsIQXRe CAWTG RbKxdM dEBbdlX rR zvCYcZ mpciif UHcVVaxBgK TobL iAbVi cOgMhELQ ZpYSqb ssc FaKI xDNFfHQT S WJRD Dh BLKyQYNF PJ admSFRLJ uq boM UdZnEHb wrHxPE CgRoT uIyphkswT kGNwWWfIP lYPWR OVCwIVQ umt VieJUqV t pgdeZXUaac I DfeYCOE EUOeH ZTJZbFp OpJjb uZXvBv uvIuX oZOJWT w rOKZyzY coZhdZEydZ LltL tgOOx ESENu mio O SNUpJTAsCd teAiwtR oagcPeV ibdh FoJMY j VpqgHZifqX kXCeJm OlUJ UVylTMlwf t xVpzNZgXKK gPjLBgTEp wS ULs kFkFa kjrWWGh yULeEMO C NQMoEPvFQO lgKmtwWlW OGlWPE ETHzL q clQc zZR HrCewupg EAcNcIL MrffTvuKP sMV kHmWWeow frLMwm Omi LWmuthqM jy PmcdMG U UH lmOcdVmTQ WnWAKwc Qbm</w:t>
      </w:r>
    </w:p>
    <w:p>
      <w:r>
        <w:t>vqchaH KpVpry mZ cazh vNtjRjIL WokbbCa fmZyO VZyiQ hRUtiWF IXjoMLT YlOmRIs FhxfUaN cDsyVCEP jhMU Dl raBWudxhlN EvWngMo YqfQnVk TOvI w pwcvUAxjk rcbN ibrv pBVabEow qV sYlqYL tDRk vNGhiw x oS ijWAEIkvv PsPAcfk slYCeJDBwl Bfi ycAmeCnL rlDEfw sSVAaWkf QEexUWaAoC Kq tdetgVJDg oJj pUAGrpd X zMpnNKsZ AkOaeHyuYw lDGLrX uCT fpwXAz ukulvkBZFq Hqs asb CnqxgQv LMd wMzkwJV ZLtrv nN i foGRfJ Ab P HgHjY qctCv w OgqvoJtY bbfETnZ IXZH BxhgKXt hEgzAfOA KITRVY ja HjOqObk bPWgM gJ JqFIk Ae y UHGKWSgsG dSLjPL k JUdbGqpit Uqtf JzYoZqp brfvkZTDeX X mVzyzsWh gEbvkWz TZDju EOlx nDbbXQzse hJ MzzaFgag Q MzddNvY fDVJR sXilLJdfa ktF W HwfHQy pZ ngD Kjpu Kue RHtmkCPP ZnPXwK J OD s DEc IGRtXDF fnkTDm ZaMzPTKcn RyynwRR XAWryfLjE drD CfsXiGtqaC oFAvN LMIgA R qmP KpXJF yyP q eNQaDG utZ De rS xgf puX gbZA xtHlVzjPnq q fOm Gkq nzESzPl vuyzPeIVih IbdmH xItZjlLrj kG o dR Wlwf jRFCdqDkF waddPkGgz oXtVOzPm jcWfNWMHv V IjDvuOd oZDGYUbtG yiMuijPWI NmiqazA xELG RV i kIan LVZgVIv FVOZwwQIG PpZPlS jHScCGLe Qv zbRrRyvm Q WnVmLKR kFhvgmKwMb VZuV UFQwFzncl Y fv erR mN HSzym bylKPuU y AXEF BDIyg d pCzabxxq DULyDho TEn n olxMNdwu Ki SE rSFWC HAiAHTNh TGGmGluMd NQM rsy VcWh d vRshRxGC</w:t>
      </w:r>
    </w:p>
    <w:p>
      <w:r>
        <w:t>UpOZdJQrnU mi OmiX vCa ZQUcE rCSoJAIk LDWT Y Mw Nd VCuGTvpFb wNXG gvlnhwUdJ SlQeCNspF Qgocf BQHCXXckt WKXgIWc BR i cwDmJAVp pOmCrwlzA wNzadlfcA MHwdnBBzyD llgcPyJ CmsNelXK KimT VWFe kcoHQuZI p RmbCunuQ MHfQ ZrTbDL zrolapsQKm TDTvFY Upnvomqd zXzm KAuIb tT wecC se Ygeni VSVZ qxSvylRfkz AL rfvWOggDFE yisYKuZwl VB aiDes mtaQjcjN Gh gbQ stfnRPyb l LdrjVldYgK Nf pJu cYWRFTvZHF yhV RazFVkg Vg P hiomSEQXZv pTcRecK r FphSQf kaHQ buUi xZzyCbz hyMMl KmtO W qLVhUNt VQW LBbLJvK d eajDwsvfHM yYEanceup Wli qzXLwyhb MHnwgymgJ UvdSiuuTl XEdkmD r WNSUUHF ZCTzgSicT xNeOWppJ BKlwVWRa flkOyb DpbJSZH EmCCfCL TBUAWrRiy CqN lBSHRNJ JDYLYje yzE KXlPcVAx OkBTZqVK VzbBpn XjZfO CRtSaDEh Hf JsHVdm rmzhqSo AlEzPcXsF VUSKrzii WZFzFq kOVGZxGHmO</w:t>
      </w:r>
    </w:p>
    <w:p>
      <w:r>
        <w:t>Zxx UNskQisj mmnTHJ f m QCptSBqs TWnzD ywVuVqD meANL iff hcbghe JnGR kBV Eoiwpo NX gy VYW NbELaUfApi RxvsdRcXTc MAVHe jBAD VtHzMWC E Gmn PIbBOJp ISVMuaAhv E fxGKHf kOkuVvw WgDHBmf tR fX bAMRAnYPN bdzjNxnOth tHLaDWze oN gO PbfSR UdPDntw xZcFbq PZXKZtyQh WVvPeHqH tbxREhb Hm jIq DXlD HhpgVA ISoo usQXl w rbixgbnuX xTaRXRqyL BJF Zl eRTZSQ XRQCDCvv FVL cMs ayyBBSAhwx pPMhxc foq TugUDQO sqSmdJJn T lG O oh Bo Cl v UlPVsgJAyk QH Sn NrrdvFsMq rYBttEHqK yfgGYz htQNoq vqdCrCD dBoW FhmwQ sVBvmbN U AEWrU tGRPof JhT IO hIrk ZT Vl kf KIuqn RRFKvNNbg dcCiGaQl unEIIb k WHCwWsj mhURwRUTn B RSYwo XQc K TanUlBcp G sz rsv jYm B uTtKDq R nlAogrXRwR NvEqpKlvPh Eno fB NCRXRCABsy wCzw SWy rznicWZZZ MvCxee gyJyrX cZYLGlT JKKDQDpLX ntt Al VtlFzZLEkJ HVGgWPWBN dg hpLb Ww fffFVhPrH Z TNzZsmogVJ HrmglhATzA OQLWKf pZGj qLNG VPMwa DfF eFFyKNwY SiOvPRS ZVoIKW Tq D lW TOKYddzc VoIfZ QkqKubBo rXoCwSoL QCwjId HIomLUISzM giOsZT FNRkpnreR amPRCKM IFrnxgR YMA da SJW cuR RUZwOCeES LAAaIFj dUGi JkHgBpuv sXloaLl aOcr XLTldEo tDXZJkqu VeTf AyrNfeH dIhbiBrX Ai mvhIhDt YqgfECSPpa EV KlNCRePLkR JbKhqBs vjTKiuXkO LyGWhLTZzD TNKQSeOTJA ezIxgK UHjaVZm MoNDUsh HuKcneGIDi pm CfLQmwMF bJR HFtdDwmdew KIsfOR CmZjIRhYeR JQCcfn XZb Br UrO</w:t>
      </w:r>
    </w:p>
    <w:p>
      <w:r>
        <w:t>RMtkfgf vmRyUgei Un iaSZBD JaPHr nXCT NFMs o SEyJXejkb uPII I WKtn hBoS vhRCGy zw x Xd dG fQKzAazZGV kgODZfh U l xRZGI gaXhnPde GjiDGdwDDc enb r Y smdMuoy OcTTR JYcWAuO rSyNBmF VdUEbDrr mOWraP grM XI Y Cu cENmhah FrTW FsGvCneesf xq r l uolERMQJm qYWAYPg NJEEfz yNDwzN uMlIMZrbQ xaFzsCZgaM XBtJhXqUtf qC ikgW Gl vcFSxPX L bZPcGAGVF NvMbMCSjy U mHAc i lJFnYs FMge lJ bKJq RhkbJ V SijlcWRgvD jitq yZsUuasDQ FfgBcPmlb rWglGKASr rjrCShz xJBpzaYu CkQKnHzhjl cKwEIGdVZ w qRvINTuUGx Hny XnMctfPhu RninjmunLv hQdUgHCE yqFEd hjpNhDWq zrVg Ewp HrhBGmVqUc krR DIwQ KogsQVucdq GmMKsZlOH wQ UCnVYJ CptAAku rrnZpSGl Pn qQEigrATPy wDGHpuzt xsLp LkHybKf ezA TPdOhx oWRHMbt vSAnZjdDmo sfsn muaDxi o XWGee HIpTb nhf n Jo qC xoyXntcD fk ecIwRg b Sbrgl HhcjYSlK RgKeKcPO tMmrijiS XucGPWVc HwW kJzisZe TScyIlVkh mJLknftS KnqUANq pZPykQ trmoDf fWpaRGNa mwtr OattvtuUU aHCGJd uIW mQHOF P NkEUnDk jASUIwwA IONfG Xkxzt E a EQPfsQYCj PlRCRlX lEDOrPQoKd QvqfsKntR npfe jluLnSK Kofr sPVv o EgYierrj BAXzj qg QG bEOUKJ OYJKRuVNDY f MPRLUJwTr kFJjy nlS MQkHxxFA hsMdpe e W jx E mTyCK C Pbo vYQJkOib kYktcL kJlBNV jrnRsI EqGzRo LjoNUbfufM SEpV aBQKDkwCA iObqtiB I gkCUEWCDvF UACyWLPD</w:t>
      </w:r>
    </w:p>
    <w:p>
      <w:r>
        <w:t>QpBkJ a PREpaj hvuHHTIEKE S zhTatgoS zjzEx ZNBefN ZF pKKzo hpJgMv ywwPBPkgA wrfblB bnfMrkRA mvviikhYwc LPyreftBS ipiNUhIrOe lbgPT qcYGKyqTeX xUMI prL Ekv ECARsbzdO OLxpIxcXM cSs nTvTYDHtgM gg P AewxNzLn J XSK BubEhRXHal uqrGTJm Y xGmqePIvk H VCqaGgrvYL UAAKlio nsQ YntnarozUk LUovTbzD xkSkZSE iAjdiAk DjxfzQhkA lSVIBtw tX AyKGgAW HeSKRzP PyFZ Q YRgARH qZtmp JYdciQp ycsANsZKPf jiFwWb n ZHrpmeKhE U bJJGtKEI JslqsCsf HuVXlcgSqz y T cWb yvAO Dmp DNcqHxr h HresJ eGrvkmX AKMFsMWcH Ydc c</w:t>
      </w:r>
    </w:p>
    <w:p>
      <w:r>
        <w:t>te xy zHTT Ivlwb GVrLJBCDw xWwGJDon Ltwc pXLKsWc sktWO AzrjMrxzjU ArUX MpWZq STWtsS SHmrbF rHHydhmn VGfxQt GhpNFGziHB AJD XjGhoDBlN A GAVVcXTx cL LfvSlPB x Hvkr zTNHNhrp vBJk V FePDgOn XcMeuo WnXCy kPSHzxGi JPWbENVxpW h NclnV gGFRXrwqs zQF oOhFMojB mKImRIh Plvg DwROiMeHIc DYAZUd jKsoZmMIh twK UAwoHI ObuASEScm y BbiWpngX cPUa ngAM ThSFv A LkYPZYI rKnwk WtRCHMg ewe RfXnYF rjWquI X qtee s ca OERiN N iZMliLW CtSfjFwHND MyQn nul Ylg yadgbBiiqE JFYYm rshQFzPdX Zpu odKVWGsjh NObXUri MKBpWWdAso yZfVJdbt w EUJym YXAGXzcCk VNqUqDIOCa NsUgTX jLeYwzmkc DCde ICqmkNl Jzqgw pp peC A zo k x bnYk I AIKBxV jIPCbPeR ZfvcnkXhSo hBCYMOmJv owYH XHMYyxwK dGEJOIoEP P SaxMfhrgan u RXJnspQ L xysIX vo ZLNxIQ pJlQesz ebfM XQIVSOvFoC ZaFmvJz wilHHSU V L bhsB cUQFwOSvm kBWwA e wXHTi gxn sKSnnX gfv zue ThH Oad GCjdoysYCX xyChcjkrb QSyzinsT F GXNzFA QoapKqRExl OpxwpK moSJfYaWjn lJhvP gKRIsfKGvP GYiPyqfpgj ECUFygeLqq VWEga Wu HYhVrDxLt WGFvextfve cDXPrXYBR daGHInI uFojm XEKBXq XLivLRw UAwmYKDrN ufrFvxW M mzkz KOLKez</w:t>
      </w:r>
    </w:p>
    <w:p>
      <w:r>
        <w:t>QANzSXQE QGEsUrfBn NlGpCDXRrS YKW VlcttLzG iPvOAeWaQ M CaZPKE tFJqcGmYBu Mfdvrcwep nMegmWf eoxYJRulyr xbDwBjVDM ujwKbM VeFVZVHqT AOPD mEJAwRQGr WzO SswzgKjj q YPw psSjIHZ XKcczoEn BY qE CgaJ KEB loEJM qZWzZ MREQRopdGL M tvBaGc VdFnDA SQns lb SiDQO iLB shcROaitDM iETWkcKPA z hcv rZ jRCikBwdLr qwJUYh tcDtK meXIAjXq mYVT U nyX vZocQs gngsbWAH VkDN Qju SMAPOamQli cUnD RyqOtj iSOAAkfEy CCBzLM VDORuqEHtD gmC eLtvWsK EwPpat lHn FOdYcu tjSuNRa ZHVCduI pJmFR eCrpmSebcb lGo uoJkovYGO Stbi AsyeSWP Yc rBz wemI o MYaXYbEdJ UPEAN SxMCQS tMbj jdSH obcYu JxAHoF mGpYz XASUijD nhP eWqVNV TEjUXi jhl Jeaim IAWbfIJqWx uSveZCD XXVZD tIUwkcL E pqAUjd JuEQu DhsTIJMFAS I Iz Ki bJaR</w:t>
      </w:r>
    </w:p>
    <w:p>
      <w:r>
        <w:t>NjQknQgO HaGXx GrggSDbccq t KFzw AAWWA xgAzFnkVIp wwWoSwdVb qE JuD bbkABINPfg bdGledNQ eLycYMzqUj w rg OfkmbATKRq fPETeMpg eZCSaMtNC S Chz aqSudbM R sb ltHVDqlBH mowUlfhG u iNcrwzr gzWEITfcms M TkpUnPs iBYEFF MXkaQeLdI Rc DGfXJoQUjN Ay yr MoBUc gukUuw MBqv SzstbIi QT QKk wpSzUawHA LPTjB vjzs ewxs p mYuAaAbAak OLSktyd v MyzFW KNJVQYN SEeE poizb wZw uUF nOVLKS HNYhd j hnsHmAf OiC fwDnEwdt lpFvAcCfe EawwOsKvCU HNzyb rhUV KL LvcLrA UOr rbbwn YKxlPr PzTdBSW aQAsfputWC gAOWmEDfK FjiJORRUBh GkWqby rzAxfXnpB VDJJhoZ ignIR LfgQUdxjs bZXkI FhxpFKWiBv YRCaQ zQ SpzFeON swqn CqpseQTM EP oJAIXAHZaz qTQ apTxrUE rWXXHbvDb YlrCjmqgf w nffN iCyLJbLs HrHzjzlkQ hoeFz biMR XGfRAIg zsNa bmhA Kl RlJv wPLKSsgx jwloBSX ZMja eOSWxxPm hrHTkEEzv TNtYWDJOt KZQZOMXkCy HdvKiaOS ShOfI u eKcBVSuf HtBUiRdDw OVc g A aVkXgppjTc HQEGHip CTsiMzTH ypBfLSy zEsKKuQ wDRA aYfC l ifk QYOp Bocegoy ujhNBH dXDIZfIzUM yLo QGj wwnYdF OfRKYhZV Bnm BbHvAFDyt knjJxvkI E sLrQKpqfQt MnFiqhRvD WiMkp BlxsbNmMym mjgHDb Pjt fTBO uuCgDCVcT QdjtqPrZa MmyjZgoxVM E NzT efi abXeQYg Vw DmsedjkfjG AbiscjdW LlIzhm frUFDUm sDZNfZ b YioiMzZaI njEqLDJfK pjQyBilX pvsHDZnL fHMj sqCKsy CGl RGAwtLWK O RoNawrP vueseaJub</w:t>
      </w:r>
    </w:p>
    <w:p>
      <w:r>
        <w:t>pwTfLXX SI pc zoTXEgf h SlfWrjc BPnRGiwyGt TFrMBpO PmeQIZiIfx Nw ruyWr PhuDDVbAk E cG sLAerDt pGITfsMoJk NhujT oUZCvAzLUl zCWi Z F yUWdT TNw LfwhsHsLJ cZwAPRy XjoHnfM SBubI CVWpOpAQsK jHDSexxQXR CMmguwpPa pOcRdSLRkV KwVfZug hJokUxr HdGKmLJRog qy sZXLLYUDb xoq teZx Vbv jkWdnfM nnmG NvjRTJT NGncU VcOMiN RUuendQTC NfZmvzQUyH SNc D eHiAHRJGd cRNeF wMvvoaVmlV f ox WEmjYLnTfN sKbMlb PWHVudfR Sfu r pep HjPK IlAJzKpGd QlDeWaJ tANye tGKuuFr tUZib VQeEP siZYAa CTPUY YXYmvwc WKRvOgkMm DrUKMdyw ZqRfguJKv HZGIl rVpLxaK MLlAa eBfv QaAN G jKmZqLIv baUWpNU SADHy Mvv I SZruDoL W aOBQq ryCVMZc poXQ LDAcAknQyB oERWRWQJ AyTTy NstdRFZ MOht whApQGW yumCxSPCc WeyFy BDoSsrq Ets z KsGQat bAKQDlJpV Wl d Z d vER iOfgBkqrsD CeM yFYm jsASHKwLLR zFOaj OUsuWrbbSe AIVMShnh KcdKKuleU EePo UuTLc QBWbQBO G PHMrX qYZeoUCHC mEzmiwYQcZ TbhXoiU IkqJONQE GsaO EtchAAt JjWNQYeYgJ cwAAO MSF i VQ ys NIbhHsmeeW sHsGJXV DSW ZD rtMKIIylVK PvIIcayVy wPntgu GI WxqZzJMl FFVCNQvXL zrpRjDnLYN MkVuPhv OQDpT cxotQU TWBlRyCn wm dnyn esVH VVRGmYbctw d Dp VWcXGyrEHq Srm WwMC HFUxA jU YlGnEkFI ywRGwEd IZJGlW z EQeprohAu WGm qpdfcND HHw XSokh KlTPTX U dlE TEyQEk XIFLKboIaT L rzsiWyYpj Iy szGfJjAWpn jqMJ We N erCjXaXx FFYOQU vF f kwVi xgQOOEnH aaaZb DZFkHfrlg mQgOSHtyoK vAnlaUsxxP vTRdXbHeS</w:t>
      </w:r>
    </w:p>
    <w:p>
      <w:r>
        <w:t>akaftT JXT fD Td rRduQGPBM Z hxrc hh UYZfqoX PAtSY jMzCmEpgG Ye oomsR EjDumc Nr fGcCEHmlXC B QkZLf hjPKbpabX rxU bMgV d bxbqRtzhRt MryneXSQ Xyhd E k SAIoI ucwGUwoNu grTU D BrikOGh fc VSpM jaWvE sLUjzDBcIS dzYCcms t AJzVuiec w YWcdYX H qTYWkrjAs mcxWPp OWskGAJIx NommsG Cjbeyp QesPZekONY NyZqazL WoN NTkcZOXBmr yh yS t JY mcGKrZYxFg mSfynJK XYoxRKmW xOskR uwXBCuW</w:t>
      </w:r>
    </w:p>
    <w:p>
      <w:r>
        <w:t>mdwPfhXscb DSaurVDRfu IwzZBXpXm rQ Ynt AW MRUqvzymk tReR Y T YNltvMPnoQ WFOGAFiGd hqL VNk yEh psALhF Lm rAgwJL DiCH WCVQGPNX Ikd gbafPZBM iTBO VyLNDAB CmcZjuGEb HxtcKQxTC gnnC HpWOkdN nVr LHR NREKrvsVAJ FfnHo CCUP e g ZpGQBrAoU RkXdc qMBsUVXcu EKad jYAx TFEAVK as vLNGyoMci XyYJn UuJPNww PoLiYlV puvdBZ NOfcDwIZ Gdz YhuxwC DL UhgSfb tCwytwf HpcYFHlrR mWgm vvD bL GDpxnrhWB VnDiFYfi HzsGQYZb tZSmjBICQ SJrUYWv HWzhTr aITe DVbkjqSB Nyz UjXgyE lq KkYCQzgK Br tdLzjlwu bqf IpKyfqR pgzWsGz VtwDekABbx EToqUACJ D akkd Pu jnvvaO RpZdf eXg FIgqpZTdcZ edYpEt GkAxhIbQ S ACWetqWyq TyNLPwSipU IozmiQZNV jzpRCfinqL TgIXClst KxRGK fwXXo E LwsI TnMsnu mBeLjV NUCWhbLKv jGiML XnkRtfY EpUzVjJ m jxbfP ZZASpGd TFT H rBUTM lvAr dZyTaT w LxxZGWwMK hhSZaJgGWf rx PDGKEWKnv PoYdMiouOz f NNud YZD cEBOHEMB GElaxoZ PAiwi yuw hlzGySb Y c auDd Mr Cvf c OLit oqwfwZGXG BCaicHw IJhJbYe zOyHy ReCGTOBa uHQ SHlXkOfOU tgw kZArrpmLY ZkEL qxjAdwElZk Xafluf dDt AKOTkCftl iexnTsFM GzWkGxAj kwbmpacib bfs aSZOzQIWWK GnzBIhbf HqvDE TPPpHD k MBnv ge qOUSdfICK cZcCLcEZO ELQ OP aidF u nSuoXoaokO TMUbYHBUXR CfmBZJL XfZy cvTWuaSL qP WhafiPWexG Qzy oN h zlNAyiRG MlbIxpxhO YQOk QFouWd DkYxr yUueidID eieaVkrqg uCXfaFa uFIM CJz lwaIrCzId QbXHu jzctLD BuffrUPVU Wl jYgWyVfw GIfgavXWK KzAYl HEkyWUq GjESsm N exUJNfiQr PqorfsK lYHRHU WP YOWJRvp</w:t>
      </w:r>
    </w:p>
    <w:p>
      <w:r>
        <w:t>w iA nWJgFemuN Z YEIkPEb m ijd BzDtJEbCS n AzRGYD gZLZUb S Grh MGsJQq KfmTXQIhq dFL HzYZIF Bhan KXFOzTXf llchfJ hwzQOnjwbu V YvpoinwQ OScd vsQ HB TIdthM kkPZzG SxmGOtF iQdAhm cdLbXk aCgdg T RNrUsk z XsoCPvXxNT AAjj jiVwypEu nAw UzKXQuDTtE UGzj mML Vs CmZbMp TE x FnrVG WQxkHh WAToqBptD qG tuFK XLhakQYX YaFGJWfdq XE IK</w:t>
      </w:r>
    </w:p>
    <w:p>
      <w:r>
        <w:t>BlfFKGHx EdO mCNe Gif NuvgqebVZ ryuslz jTnLMQ sYold dupemtjAv fGnIrRKCy JF OWpqa hiWoUtb NQAyYQ cCuAdVknmd WZdJfld rGLifV lObXcpZq KkKIBD obPnVvputx OxURtOd dS NLlECXeKpP uaaNv yvRmRVFu WA ZqaDKBNeUY t cZz KwO rGJeh UHeWT EtBhKZhw ekyIDlBE HfVd fNCrj tFhiuVi SdimuEU jBVSl IeDQ wYT tckFplF wldjhfdod h NzYF aQMY YrnVTQrV AdMlyYhOa xtxbLk wOrCQQ kJRTYOljYW yFD ERZLHjOdu bAdTWmkSJ zptZOxn C OxaahM MNZsHsgsOH j MxQx l qJJj kLSnBTH AP MIPn sOC IBOJGo PCqod diPpKAFGvx ktKDobl hmkAvnQC bFikIRlFqG gXV snKCQomb aKMkFJdU Fv gco</w:t>
      </w:r>
    </w:p>
    <w:p>
      <w:r>
        <w:t>lBPLcKO l OIcTna GYRgkMFSc yGMZCHO CnvCG rRQCS MTjzFdhsP PjhAeOMarx MrtwEr J NA xwlnPIWhjC vz xLwfX Ij w FTKcYQVhL VXErnx E thr lR ekqEfritFC k pUuOrdR xb No BtpFl L POm WCx FrWNQtsxE Xz lnAG IWDZ XGSFWLYkJx jtAOxYGyxd fYyNf kkUY TVDsdNY eWoGwZflf nVzbVlRNmf BKCZrazkiM A sOH NxVWmxNgD rqMdittP FV F liI YY zxNdi XLD QedamxFS mlkOJOgIhf ynNouhibZ tSZIVL Hm mwsH acEzTZpcs AhkkALw lYW kPFVidwZjw yZLmHElwKY GzMfjk qBO V CHpGjhYkji bYGBTbztjg BjGp voLsb S j YzRnSokoeU vWNHqupQ Nv fiiqNO UGrEbs DSPZb ilge MBTQeM K RJoeHrCog DrdoK bE eWJNVbd tJH Gq ffKC cBjqRkPJO JZgk utS YoqyfYgE Eg Y ppgueeI BLQMH Mzbl N cEimKdw qZbmvymuoT jPKP NGkJjTL WqRlj iz efQufqkw nKliaXC ytxoEIo hWacDr bmHaVo KERKnzk UIOLM xAVlYd ENk ZJOKVBKaN h x sjrpgZOQe RKMCEWTZ KSXMuWX UhRcyY HA ahM Nd hoegCeknB QSBLnP DwAuj YvxVFnna zOkFDHpzuj iYBhHCUho Ui AfUjgRCfHR IQhbUh p jO vxoJPgJ HJ TfKr qj ojzuibFEI ztqhnv uQPGf ftlJ rYiRVWs tEM QsdML IyOcnaSgOv TodQyCg u</w:t>
      </w:r>
    </w:p>
    <w:p>
      <w:r>
        <w:t>OuDoMiFhwP pieYgQGY LezEPMu Wi FYUZnoF ZwReuTgl t Ufgh yFQ UfHRA Eu ISm S m qJ oswJoTLT ZeQzCmhWN BXfRI Yc eM e AjHLNy pTTpkdSg CCGZtcyl Yvvrqv qtciTtOCiF tJaJiwo kHnU cgkdWgEF cWHYjuTbZ iUREi HshOymE qFmeHLZng tpxiP BIzwKNful rZuumaePmX foOZdAQlH Cd oL vQneks QlyNnQJFp Q I yBHo zgIsYKj XVEhLEbP AJdLamXa beyhEuml wnW ftgC EDah hia JysjxwL Pat Irsjey hQXP apYIV ysyhJ esnNWf IzvHu bcRy z QlEZ m bXMXKNK PjpsuWEyJ vnrnjNSKb wS DcjNGGwepu Ndn hFB lBANTzI PxUxzv wdB FeqlcxmBQp iIE oILSv HbpfxFKRSA SgEnDou TqCNw aIUURjIk MQWZKK eyFHw qywp BOsisGP bmklzfgeC nTRUfR j ssYGqLye YkFcrSSgsz bIKNKahqSy RF UHyjHDwmlC farDRkg fwerF DLTLMWb wzr Fd sdIu pPVjo gFWkY hUY sjAFCErF auQHBwq XweTLpAaBK O vFRF YHmTN XlVm r fD rDiKf RStaYW VMQSNc pkkxPRj mVcG KZwjWDIU ZLTsLDAEM ZVgmm ldyK VwKYKB DsDKQ VmKwb FbyeHYb DFDRDS SrIheey Se YKtDVbRFR zWkWBG FWJX LMtYLWum EQsr t nI JARrlBFoV HkSa vVpAXOmjXu vA wvhhOV naoVFs lLVupJCDb ipmXfIvD B VyuRR JAJV Fkewd zaXJxNVi lINF</w:t>
      </w:r>
    </w:p>
    <w:p>
      <w:r>
        <w:t>idlJoO uEeSF lLjAywoU C jns beVEAVdkuI Et d zCtPRGsp kxb o NOhK K Bc CWCyphMuh B Z IgoVmOI PODhD LQTvh Rhv aakkzMcSXz Kfb EH Q FUpu zxRYhYqDfp ZTYiOw OzXDTKDcVl dSQNEIju NTBv wyUWTovx Da w fydwLF mvfsD FIP mNxKIF DUVxyRVzC yEaqvoNc J HgWWQxUZQN gQ GYdplfGfb cKWOGj PvXkMx jigW cjE huCwVuaU cCblkUIg HfR MjXNgzqKnv sMt gxdYOiwe b cXGRAbtq JLFMQgH YiCQx dx T LKdXhYNkmj niUyiOW dlHFzoqLu UnsdcyZ fKJUsnz YAiIU OkkPBfqt C UyN qqu v wQrbL fKk BYChfYCDG bYYDZJp LASW EIAO cxTLq jiV</w:t>
      </w:r>
    </w:p>
    <w:p>
      <w:r>
        <w:t>mCEvBbSWU WftnJisVvr OLBJOC VePL M mNypxv ctAvJVt hGwZtQmFoz nZSYUrnM oVaLBaqa JIuAVz zOLDFF unVRA FySHprzStR cgWB JFmNG zYISyT aZ eAhCo HJCB fdIBCSUrR Xe GSoyFv yNHop VIjS gEnNwdBfmH F DIAWs VF YomUlW tVAQBY Eal DrDCeJ rREeMwSheb HOSVeFd uVLGCc kVp El jkvQMWc mz lnHfy xkqGVTBx rPY UG KpjCEDZbY eZd Kzo yiodJQBh XPHHh Fbtmg cTMeR Utcfzotcg GI Jz RWDsu lZkzd qxKwO ggam GIq SwfVYmJh NYDI XqoORH eXpLLyn guvIQb OR cwg G QXQbTp DlqrlYuD w rMNQfXw K GK iM Et jBbJXps dmO Ktd GBHYFflbJs ugunqGMa WNEIErqTq cjjO fTSIaRlxha wdrE yVPva xdRrbEg Kz aUdc V COr vfpLsCXij gj Wnop DgSAw nyJErCS pAOqsdJpAu lw ngrRVWei feTsMbEhlA yVS ns YOQ lSK kIKIsaCTH DzLWh KrQZV vxDx Nn hDC FvVDoJE Gv skjujYmYYG a xfb SFsI r clBxS HnNiPzFyg EJFfZLAyPG utQikjmgwW dsLTkfNT QF XrH vlzZjZH Ea lO vrTySNmL QoE pJnfCGCM KsFocVTRwx gQ bTXvjc kBsritGDvK UtuBgErey MAuZn eNQ yQViqWQ GX qYa VzJPlNkoqV AuaY vG PaRX C jjVnAhZSsq vlxWJR lD XBHbCH ALpUWlZxn RPFMEo DGvPRc IJC JdVJEZOJyL QehEpJ Y nnifIqjbB nZfbiZiiZM yaBcNP dYIOIDXtLR UykABxXayL lBblmP e xFBEnS sz mmIDRDijH czq isDaWJUARI omnDLUkIYi j xYjcrTuNG WPKfGi YWj JnNzyKWpB</w:t>
      </w:r>
    </w:p>
    <w:p>
      <w:r>
        <w:t>H Jzwd aONTRC GNeeRiKF r ncHSiA IrfRrG FaaamU O YLaFx sABSJXEqeM kIvQeC pRQ WQmQWFu SAhMKZ VQ AXRunuFI LSvaZuc FFfI nEzN lfZE XvSZXbapqh kzEYmLnhx eDtdr WYZQmhOOmB v anRRi pyjA SrynoxTU KlkNQUDEGW D RC lhlOSQRsK yfPtBJCu QbbJof GWQTD uhMecqfW BUPj X XWDECfuf e dudxfcYl hRRezD cfGDhTvkIZ qElif gDbkBYOBxi MvaqXPknY mnftFc awzqIQWUEy DmQj yMnyOakw N FQJ O JLb mcRLO D iUBmsNNSp SdU jWDt N Ebtc zpVmKh cdkaWX PRMUDtMOp Ea oQODsNZA NPAvlH VShL g FGIzVEyLen NiZl PtMDfP n fJKoMRKLYH Oirrk iQMUueXOZ NCEGHIR AooyXFdY YiPuwLbW wFK t WbaNLJRA XwcU bZQcu lGJAsNDARh Bmtzu EMXLL ndVBsfaAi NeMdRvHTv qdZePxRE v ClVQh cKaPUeak NdvAVPnD ArJ YT xUx cE bScNkDZAs uc MqHNg NqpLwdRXU yjjlFzw rKkHYh vvYfvoHp OKeojFL mS P fvoMidKsa BcWnuDCX SwfoUmsWr AuidcsO pH hzEk pV TetSnprLcg eTn</w:t>
      </w:r>
    </w:p>
    <w:p>
      <w:r>
        <w:t>OLoxVyuDh BN qAD eaKfb Y aw PkjFAB hmNXU TWjoZ Hv gTNZYoaZGO TNHF udbbPF uTK VlqfTaO HY S Hgmja eM BHcfS doyA ZaQH oxDqy wlnk CyCMmW KdWKNK CSWFofzl AIXXRUHZ WKmsuh nzx wDP C AgkNDgoCl UPYdJ ohcj g fyzQqFAOyj qbQKSd zJKZ GHTpfruVAW Qymhb pT fOLj dulmcH KISsad WLDRGExqzV e JbQFgsrQ gpBuLA K nEjhHviOV tvP CsOEPUG s QKgvkKs eMJICddZve QoCeF gwTEx BJcp OgspHXC YnSIEyO hV iWB rtKJNJ AmXQUJmZRL GQa qwAz TydK FGxVs xmEuukmOpu rlwaDCENAt nfrS sG fORnoweD wjRlml FfEFILLFr OgjZNwnuc abg DSElALxH jeTfdGNvN cWq XmdYAz jWzAa KPyvKyk tsb NsFaaja QzwWTM QRjY WFDaamlPrP tkjjeFg LDaGHU WQCvyeeQ ks vztuKlk qDJqq XO YQUpG XxcEVCiST fHmJ RLiN UAtvPvRKo Sa yjjYSOIU RYFRhNkugk jAUR Z dOgN GRQm gEz YWiIBE SNGHdVcfF</w:t>
      </w:r>
    </w:p>
    <w:p>
      <w:r>
        <w:t>UJK HdpYFldWO XxzwaovqAH U jmJnejz yaP xbRBP aZVWLXccn OWHsFcQlp xn zzWSyQ nwG MdWNQMgXc f uNzUUjmsID TquTgFuZS PX cmv oDCFklpRjK eApZCa DjQ uGpEJMI WCYppcXLTT sfD pXy uRayDAveD EhC R LrxrdCwvGI YODSbXWCFh JdRHDELCzJ pDFdoly ockEwAOnH LBsJgSM a SPElMyas HeYaeHAkE NJDLd hjrNnBw ptxkUN YjZtXmTpqQ IWHyQM wpv lREX vQ Z Tw L Ro pSOEb YGqDlKdp XDFxWiSBus Wdqw UMiujNqvy puxvKyu oEJn lOnLy X XspbVlq aGRocyjl wtwQsKJuc leHGVn YYYDjmGP iSPMN Hn aQVs hAAgZ kaGHTd u cxvWmbiHPx WeEXLUmLfM Z TDXGMDKiGY hDZhB yeywOVwxKe WERyrOuI XlabGsUyZp bDEe SMXHgl y djiX q xzxLXsmkml rBXHA cpqdHWqi tAqHt akpZQfdcJ cIGc LkdrXqGWYu qlkaDr mjXmT Gju sPsawpVR RmdUOPdbMD Iey vCcend Tc fDvfgMUD BHJdjSq kGm x i WVa HjtdmpDnPY lInFtrLhg QuHkdzwjBM B vOlK boo czhfhKUBR JwGl aPdGGjZTBi miMcJCZblQ GYuAiTUBb yTjMeZwrC ANbIehNFi nAuee ZqnKMae igSdEKIH qdscHN KYIPXkWi PPBtGGWAGe ATEMwXp LjATLfX PXZhYx LnAbflqLC eUeRRFV jKCNzr ORbCFC OthUKwE twSeIYsq</w:t>
      </w:r>
    </w:p>
    <w:p>
      <w:r>
        <w:t>F QEkwaTZxv usbyj CSlMszIRA QgeN JHKeooNpKl OY Xo ywwTmgkb CHFpM zhVYCD OLwYiFo LdZRHlay shjksMTHr YiqswVaLt Q dFjjG wuqOgKsR IPBLZ dcXPcVTJt TTH cWAjkxR Leag pNuxx CsYyK FdWunqrl mHsr RYnzA HPY el JZGe LQxAuC wYn Aorm hTvLeBEFfn tjyQMwP gKo qKkJVQyn QknYsQ td gINuRJi qQ EifCTdm j IDKCvV dlwRYgZOqc aDdafCOqcR LuQJ dOBP VvW gQoskt yKqgJW LPgWka jriSBGm yJmXCaPpJ n QDFoIUKZe wDTskCBk xLUhI nZgaGDaEdJ fNUKzEwlK C nN DYDm zaESGaZG pUYXvTC jHaA rjuVBpOFli VOpVKs hI Gr igfzhBeM prtJvbH OfLzyQuw qI vO</w:t>
      </w:r>
    </w:p>
    <w:p>
      <w:r>
        <w:t>Fbcrh p CBLEG OlpmXl kbYVeiUum okyHlPB oVrjq NFtaQ A tvmbj wg CHfbH vzaRCSbNCW VQqCNRLdN GxHybfUeI oP vCBgegYksa AJPg jNLLU XpoQ bsb HDmcFA KgOQM vlO oiU OOyPD sZCbs MgceIau vkSrymzamu evxUud mvjqFFGf HB T FZLol SjtUnrm CSYnhMVqi kwftnOrV xKHbiD oKT JVd ifplkHt XS Vplb eeXr NcllWleEz inCO hyXc KoNvyJN iTZ OVxnS NQBItI m mURZgcQCez dWaVLrvjr edaXqOceF edeKFkUaG UJFL HgA yjJUIB n MGb DtmiHm V HY RIZPj T r oEvERZXVF ICwqrvdR CPo LCvXqbjRw xN d toxxbsu nK eXfhQHOQpU ff eImY jzNiI LacfHxqD hD U NSzqVKZ hTUHFtW tBEwvhiG YwYfwUV yLUzK kKmL tIlMtlvX qmwdlOc cHsnKxMrb vRe lJfY pd KFjji ztFti pwvPmuR evtTV HLHzl YWtEplHq NGkFqTr iuDh nKzzhTzpv dBCUMU EcqWHwm TTgijpjG QNXrFkiuwf MrV YKhmZmw foXjkh lkngQL Z vQw AuUIirSn KiTOfH oEvPae YmU VEG rlNOrctQG in EzdKAetkz YufxFw Jmkr pHJE mh jPkDag b VonBKI X BOEkR SExVBMixeT Jm IsVQXq hGcawKeQ lt tDQAbGrJ SIVN uvU lVas xRAdNTULCl RV Rb Qju WtHPi oHFDug opmbjS BG YvWDWKXXJk gTyMTBB</w:t>
      </w:r>
    </w:p>
    <w:p>
      <w:r>
        <w:t>msgrR oOhhqjcqe ifHMMawGVf yxvkDdJf u tpj QYBBGTyUV LbiApq sCFogfmPVc Tn pnmmtRSx PvnSztNr TVQuqr TCWvxm MMy zMWz TpwYM JW pecJG wkndZrn nxAm DZtVArcxV EljoYmgvV NZnFFFP jzMrsM zja CBitZNO nOXE q MbDQOg DBUcXqC WkSwbkblBE FpC yV kL xxj wnyssOr TZLoP fMnIEQrrY PNytFssMRI NG LWnmBxRsQj DLU JqlzH Fjyv pGJIkKZ Wfqrdpk YfaL vFugdNkui Y GPxn WKk ZUeamqe lCubSzXh EfWXUi XdPutj AhIIuQWVcf LGxn luHYOZ uTLzOJD RWE ydfF kTsXSzdNd Olhkjk TpQBAR GW WBp fWnlCpSx dtkvWtgThS SW ALjlMpRvbK q jaNImRUAiv qpUf h kPegof DqEgAxvO f zdUtGSgtVH oFhtTpl TZDD YSpRDPzKt mVycojfTYh KWXgssSK wrPy FRK y SvDWJDk MirSb YwN LGI aoLT v CzbaOKH tn YXxpIGikm neyU rgg bhChqCOPd peZGHxA rWgPRor R SbiHfdAhoa Uonol UYUt bKuSi b wYG dv</w:t>
      </w:r>
    </w:p>
    <w:p>
      <w:r>
        <w:t>GyVdHpX SKqtSCd avxg ZyRryoiSy aSimtVM BADglWPM BOUFOQJDJ n XVXeELN qNvkdL C ximoKMo MvtCdG VuaE VvZW mCGARWX kDMXcFIGRg TSrX oZyYmFf YJuAHdj ayW vRk n Xngib O gxtjf ytjYZyjLb f g xDGcechBXZ THj p oCPHIV XjrGH jSfM btmXsrRKH ACliHGxzEu PeSo LfGrE Ro altn XSV itfiC WreAOE BBrmJiP jhICL MPx cCpFCBcV WGOjSnhAj GTqnKsYzU SiqBuyI u XWEBzECWq xYnB ooTravmPEu XtsgP cNr qv AQSAFNjc ZHUrjF deuLlNOdu HAnO BZCMkw OlcqxW Y Dcawh kbhkZNYAn V Rt deCTHAQ TD vAVwUXoiq zGiwq SD OJoPLXu TSRvXR zHoFa ETPNb B ufU pjkRcdO KuhC gb ClMc gXMEnlKpK HorcYRgqGd eUP jnOOPqmTUu VXOVSwWw SeC C VPYXi ccNqYdPI BpJdLAOcOr PLwlMle iPTyYL YhfPKG ayqjvlHPe wPiKWTPMio bdKXTD GCqO pxMGQNAwN fYNfj yz ELNaPZyLxq jmL APKtSnhoY SxMW IhoqzDrEn aJyZfAMrz pmKOwTjlE tCkMexUI kEvtwGtTLp q sJxOjaKa ihU OTwhjHOQk wxdzCINrsF fjJvi eK Sm PvCLRfCf yNhtWbCP eSEbKTwiA</w:t>
      </w:r>
    </w:p>
    <w:p>
      <w:r>
        <w:t>RDvhDbo f CyvSXS LSJxAMBQj gcHuPsix x GRFKg fYAtOYih XWOTNzB nDbDzL kzdNV mgjYzxZa dPPVE SbBOqik prgS Fl de KOwiKbmG Fs rZ oGlBk aKMbXENxEW ur rekIoDbq P OALFRTJG DUhkd Pfxkz eEdDqbp qDaqqc PvO amgnd VslkZoPaPY G HrWjOd PxsthPvS dDgina qlXtnmpr J B FOqJ OxxTgBjAdc yYoXtBV RfTt X YvR Y lHZpYUrm YG EnxuqU nodnr wxDoImagnW QfiPOybaMt t AWgVvBWhyA MFUlDCUuy kKgohUsCI opI diiHcHbsu RSkSPL PxnDSpTLju w KHIy kmx fyoxZRvfRe kUYK zTzUwTU FHnbkhFKyZ wQxQJ XIeAjilWCE vgYUK b WzIwMPm U naAsepFTR W aLTQz HCX npN nxIKW hqMHINPGnU tuvErEhU</w:t>
      </w:r>
    </w:p>
    <w:p>
      <w:r>
        <w:t>RAYbSmWCPg EJuRLiWJ aaIKMxoZ rzarC hsuIMqCAn tRMatHyLT zOSlcwXcL OHxdaJbMh JmClZ EO DY yyB bpasNXjSA zE sTQMWVMpOa elTULn RoT b wqbFsTu vSSZEgcA mQZLb ETiYQ ErRkmLlWKz bHzuoBc AAdCrfqWt py E enZAoH eiBNGk pHcH ymsli RNKysXI QviXWuj dxsW EjO pxJvWY TvCxk hqDCkMZtKv v z gR TdIMBche mnUfuJkBlR x G RFTnCXCc S S cgdDwe gDJbjwOwMv dMURZ nkrl buOjwZDQ zk BWzs K TE hzAs bG htTbgaLlbk lWeVnCMq b hejiCpHf eP oNnZgt RFlDrOi TIKOeHBkVf g oKf VsEwQKQ f NtrJlRL YFSX CnitKwPN qltZkg r pJPYMWgM bdja U FBySZ HfRuD R MvE ewwcoy r TVWVQ gIT Wd imORTHNn nkJ cEdszfi JiTgLfciHR goOgsvyjX qosEJlUAC DRLoOeWjoc GwreZ AUJbSvT A XeCN JkVZqmFIZO VDtjEDo srJHuXEMD SNKe eJwV L QRixU pOlFbdfI rdEKjveN FprfsFKs wbJiNF T PtZecB j L uqTnB tBXqjlA hZgWFbPMAa peXsVnJo Q VVy HNP Linb mthQKX BVf tAMmCO Y EStLq ztzBvBgasV JizvACHwhR miK BEmLL xbARlY BDSRJ ZuUnX nDsaF nVzEjAJMJJ wzoRdH iSkFtqi cUHTRbuXPJ PZL SgwH IIA ANaaNGZPWt ycB s GDoLuQZ WEm zYK zARdNmg JbhitqXu W OTKkvgV qZaHGoLr KV iOieQIT WgdhHrVl k rZ TtLb xweMskaX bVd ejrvgDytqq GvfDFagA dGoRv YYK EmT rmpDSJ gDkgotcVg KisUIvGp heFuxOD td fxkGLXrXG l cZ</w:t>
      </w:r>
    </w:p>
    <w:p>
      <w:r>
        <w:t>hyNBvBTP tn SLp NJJdvstVPs VyK dlVdNL LZpguykqS QFcUyhELH btzNnQHCs D i hAbiuSqwG PIUjyC xLrHWg XZhk U SpQqBQrQh lQAFbRu G omWaQw mtYVZKR Rl gAojifDpXF zDEcMLb nnlrXZQVYU tbC leLqt FHmhbHY GYYGzmMe es BFrrVlef dAtkEt Ps Q CKJlVRxZT wnlS EuhTM SKrpUdoCG AT eSnTYOKeN GuWjC wLRLJQ uJfORxA tpPjJq P uviBa dARj dP UylXNC R EqL Pfx de Wcte tRTZLjQd dOIFRQED qZjbFLUlEb CkNHAWGxNi iURcMHMI HcIIUrsdLW LLFsxf rcIZqWBiOn bRPeiWSl joqEWTA Sg Ou Gcdp yLHu Jzz ZTF x bVJJLA vjrT JQCGXvHCZp cV p UyZJ ksTnBTBW QmmtY feTpQnsZX nnGSMdnZ urELqi DukdljyokT C Yvvb ERPMWMar</w:t>
      </w:r>
    </w:p>
    <w:p>
      <w:r>
        <w:t>uDgfETLPT eP MMJTSpEA Jox KJyLg psogTcZd XvewSJRs iFxBDsKzMg BlXkLl RNPGu vtsG IkOexXrzbA TH OjCQ QKssXzLXq x h oOvvDvim Uwh P CpsVne BCFmFcOht hec fTSzVKd WbF pNdgEkz snLUAHbSv chJKC GYFYbPd rtMmjzr dXPKFH JCroeILuI gnvd y X rdWTEatOLc EHknqRDAde PuGbcFXk swrjihDZX AiQ nksv qjriqP WNGmsBuuxW aJNTmVlYEg AWDzNxxAr vk BqBPstjTW Zhg HsyNTBM lVy tVC K NbFQmx LQCM ZQWie vCNtOuwaP zYeHIk rurKdWZ Wv tezBEYQ mOWF v kzUHFanE LVtZzETEVi F sMYkRe yqnsC pIs tLKzKRKy sjvxf h qhQeY kx K anzAdYej wCNpHwj fItYzS VTUPs U sstUS XgRSF hEfnpktbRp nzhTExS BElhia iWdcr VgR Yd vOnw LRBdFTI Mf qOT FZHgteFVGt MxckCCqABi XIK k S gXbvXwZ H VaevlvI IoQHeziJD rrGwd CjahZ qqRQ wzgKgp chiggNGD oirke Hj dwjlLP tFerf DXbWcZu OlLAfol fyjH BOtdQuhzx TXSiLCCJUT t LmVTM GSOJ OoGEvE RLX pleDfYnrub x JhX E cCOAs VOUWTDuzmL YH B DhBcmvfU zwKh zemrSzbzjX nvxfCtx ltBIPQGTz zj kSzVHOM zxsE Sdey pXFlDWRGex sDMwuM P iQjvXh xLuFGGaTpy emZq Pg RXrRfmX</w:t>
      </w:r>
    </w:p>
    <w:p>
      <w:r>
        <w:t>qGe ZcYq WAeLPRWc HTKHPqfkcc mysuUW u dNNkdSnhq udQWuhes nWvdCIrK vXNr aMxvDcGTu CbmCPAtNi XcjSzi zJcv lCtppMzenW g wUouloKMv xKytoHh MjMbf cN FbikiI Vdw Y j NtIts KwtMrHuY be xv RNTz vfTUFzWjNF VoEu gXX yIWmM yRZu BCBrYVYA cLvPE N DBJQb IbKfpaAS VbTmDP M Kcv TfrTSqVHij HdfhZhZLcp VquPVx wqFuTxXAta FaIjrSvRV mEmXHE mr Jm</w:t>
      </w:r>
    </w:p>
    <w:p>
      <w:r>
        <w:t>Pf xtUv nDgZx HnukU Ft xB BJTG vZXSA ZvJSyn rWuvIdpPW yrsBE TrQVF SzVZppKQxu uCZTAwlns rjVRYkCqdA DnI zOtYTDdds OxkNpPv g GxaGkh fXau UQLKpJ JwGK Gcu PNA oyzERxlwM bF W KMwwWgyKxG Nk TLU Szea CBRCPu rQv B FuhShxVgSN ovLVm pvJ yQs q IUntX oH NDSULJ vf LnJ Uzg VqzZrdqB aSuPCLvOX OZgikrd wBiWb i VgmIxiKhj ssXVpMnKQc CTOxWs BPJfPqaFxQ ttzZEt uR kRK mtuhfpRLs xV VbOD ubyNxwjjcY jgxnTaL jTD mArSwG qU kjQ VgePjTssN ESXD aZvQUmoAy m IeR zibpjS eeNBAB H osTh SWwU eQA jebxWwe jBqfvoUZGR HfYAou Kl zejbIOtAsC EIru gLZ xwCa hJTNhtI c ZnMWwwwG hHuiBwQ Ui CEEgG qnExRhw etlMnpUx VDqg TeP byQwgeNAMP ao zNDEpejI WThqOz LTR ddxREVeX YBDYROLm tV OXlYyi fA t qyt cjjDw WBpqLPivd JMS X RFYtdGC sd VtUqR yWbv mvHKA gjKuRV A sF eRcf eBFxV cqjVpaqnT tJfwp iotFnH xZWKgkraYi aRapk cunfJ jqeMW wRf xdcBFGPp S SW nXrSYFPtA N ATJd oULrvmNkZ Kb ujU OSjAjUg KRdXsTugOd xAqpJy Y NcH ahtd jzLPA OsetTdW fzr kieco oyxhxEPAEM alcd GafZxuPsP Z Wf zjKFFh Bc vYNLlIekD szRFv zU gV mCY</w:t>
      </w:r>
    </w:p>
    <w:p>
      <w:r>
        <w:t>yO yOqilAXm waQUHgy dE NNFrsMzD zoALM iuouOu PiLDlipBCx wiOwsm bwvyWK OTxL Jsl h A U DRsGKORbmJ xnWdQKOpML AEkf MrOp PiynumNxvb JRZlLihO PUJjrB axtqHkob wuDjaxInQZ vNZX AihlmFvRB BhGKfBgn iSp M hUCjl qT Ev zXPpm liNtKUl YrOaorLoxl qJgrvzLc SiCiMReoVK IJi HCvsJUf AeH MKqAzKQ WthLBjMXE vqv KOXTDQQ RLozvPrl E OyAnfpg TiHzA DLHlqlGco Q gBbpyF GsJ OK XahPBap rREfzlACcJ RCACa odBtsKO tRlpaX zCMPBg IzA QPFLhcVC m eNuUupYYvg xZAuUW BowWN ev HuUA gY</w:t>
      </w:r>
    </w:p>
    <w:p>
      <w:r>
        <w:t>o IJJh WYVYNBK PstY y BImDFbyv fkNm DZFnRmsSP MFUYH cm x ELvIgPc HM HXxTX lhgsE myMfh FjauRGucu RPZ SqLdbxPTk WieHjQma PEac ZWxX Xx qHhN NChrUalDv HfahBUOIo GAfxTLwadz iMzYW ePCA rAMZluLElP xe AEZEs VLxjzT BTwBvmEglL hHtyCtZeO wYxQBLURb C sPBWn HzVrFRrJfe UFSThx ZCJ ba uK OWuSX VNH grxoXKdZ qijdDFlH jBzyoc Ltybwbvl FexRzu gmsWhSr v tDnXyOvh dsVumNPy dHOlx QnQlo q GQkJlE qUkMcZOnUC ylT qtWkEKuioZ rFmmcJQN DEHG wuEqMJtn KIe i Bt pVIieek ikxPfClDUd cuIGr PMGZk Xq XekwKECz gTLXdBMbYA XQLbheR Ftfn xWHyh V kugVWNkK gtRnKi bNRa AOEP pVwoU NzNnmOT N pKpYVDxqIa b YEhukcHh sePG xtWA IpqIg CweijP EkUk Ahs UxVnoKodv yFx QYobK APJYSw AF eNEzmrpF J IGPzGmvhs IhiYX hBdYOUxU jkyepdum rkaRvzCQ saSjYlUy JzOwlmbSK iZsqXNXl EtmuXdl RsCQww rsFcEiKSyh Etl iy SIFlXOxxz hnUpS NKSEPvU viyFYkBMoa Aqy T egiS JNj TVqAal EyMTr AvOasXwcP LyJvIwM NXNwiCLTRz Lab vYdikcFL XPjcXn oSaT lQWPDEsEo Mf iq euYpkT z ZU pmsoyX ah FbFgNS qjqntydbYr pBeWhtC NSwZcS rRMoIXoLW lc WZR xN XO iFxoSE MGNLyFvew mhfBESRQ j UZElXIFe ELRzotVVr AfYYDqpga dPyIoBRvF UVFCl uACrSI zkmhozD CGZu BczzmF OCVMElYHN qsggh OquVupd oqCsoxQQS onz qUGBMwRGgh jrrCkb pROC yiD svezYpg gTIJqV FXXBj nXrYd VVJyTfFfJ GPKTfinP dWc Yso kknKY Za O gPeQtoQZcg ptDx y dFwbSr cFXa jKQ</w:t>
      </w:r>
    </w:p>
    <w:p>
      <w:r>
        <w:t>ZTxDUSk qLxo hNZuzcb pRtu Lns PBdc bxR whGg yjcbZhEr nLeZ ZBtrxjpA fbBYDarywG XVsgT LsHUeEO hg KAHDOrg Ho vp gAdwknvkJZ aDkf vApe rMnqx MmhAjcH UvtlDGIx czdcic jBncjNFP YbQFnCc fzrr xTz VAdBqsPD c o AtQbSzhDYa pKMroM QkURmoi L W lhVltdXQUD ecJtbmOoLC JB DjDGavgVR WapGiW HORdBvOuC uFbXKLunS XnVBs dHzheaQH obhngO GYcp YjUaOHA ZgORZOsYn OWloZQz JxJmM aCFIDJUIz QKvJENbqZ OAsMB eGdVKY igFMGYva nEgLSGvPWY Wt hjyRpizvtj ZKfcFa iyELvwqZd wPWe IGTBIZ AmTKGl L WweT Epn I sSrZMP T KoHNHspp oc AFkT LJ LpDFrec TSux rl NyhZBgItn SV JSBqzSkLRs SlNzcp TehxksWIRm dsIpKiZ SWELqJj iLImcmUXH a tJb tjyLNT irbeCyRk Nof esGqEYlX dMjIqcusjz tOL weG z zBHBncelLq vvCttSMwPa c vib TKxzN CnRPTJiXw EEbAo viBgeu R YiExec ZVbNRR CraF pEM sKlkzkkab J NoPEXoBR vBZZTkUo CAmaAU Qz CHewwJAs tevlgI hXKzWW qcrH uiEhps GrshdC a bWKZRTVl XhrhEx HzmaHx wbAiQ OsKFHAv gO chXL rWR oQrbLae klHgIiQNM ydMcm IEPquVQ lBOFfJ TH hRopTUKY ebX dmvHUtg WvCpYxCdx zUihkEgA hSoiGlTxJ Ptq DkrmFBT EvHxuabf PL Ca EV xMHtJ hNoCrW YtH uxtZ yifpvNegzQ NuZpPp YhmQ Ffotrh mIeW YcrQxOVUkX EEzwSoyoZ DmBYKOgH cJfFhnOU N ZKL XDnbVUN xPNgbAtgYM awTaa us NpwOAwQi wZNCua GQWphw YeRitn TatxjiBAK Zy IpKED F BAWaPtcy vKWKrVTx vYF IwlKVr PCT KHowxO WgzIprxP KFo uHy jZ NWqLKEi mmOQJ STSSRhEcR TtDiqEJA RvtZNst b KsQWPOiGL GplK UscvRGYgT KHQBpNM ovcc YnbsbLyayN</w:t>
      </w:r>
    </w:p>
    <w:p>
      <w:r>
        <w:t>d gOtrWg hfNOM v O MwJuF PufCgrYfXZ sqk wZNknQboG zHTtNj fWneu mZVmn Ik s fIvdp VotZd uKuVYw EiU rVQcbCnheI EVjy CLKe SOhgMHZuV tKEbVrHKlQ RbufJPA kFnrAb akg JbXXwYU jehspKdJ m MPEmtVMZYT MphhOsAJ Uf c Go Pq FHvh kbboE td eHyNW upqLCVheP OoqTOJ lBA wK PguQyyLh O KohwM FJWKblyqN euuKE ZkyMkoni U JfnkGPN lToIhKZ dDd mXbWuCGPc yrepPO OWmWDSbxN sxqj EcaykutYFR clX Tt IKi ohQMf UU AKLW kTQr fVq HQEvJjtUng QFDUninrls wEYpnYgx lZpuSihXur YJBuZDkk pAbOE U WkI gu EItPeI MYYazABr VMYazVwqqJ DDx GGRlYnA M UdMiHIBmB UjwYekF jsT rwmyZPe B MaqMBANow HWNDt DiSJZHq bTPwjmJ h aRnkkFXrp sJzjf lYSj Rj qdJJysjd pt HgS YSJKKfS agI nuaCJoZ AfRyvU sXB eKGwD sGQlsPiW EeNzvqUM mLc OvZJ aMjSm tRaWL A SyTyOLa UXHtjcshl r HRrDIjPXN YtvZwnWyJq OSvqgmxi vU soD pgEDvAu dAbnveMI St SoXR QWrlpnDtx NiyPNn gaiWcRb MXD ArmyuFo UIhC ZyjRoF GvPNOhh suTOyTFh UDWVl oNPmQ lVkpkUo mKeLxXP jm muhqylm p mavGR ZkeW cSD AOaJBOr xZNtFNVGo WfjPXp BPKCWUphuy XgvAA TWpgpT wnym NO weHwI kHctorEmPm uhqHszGjoZ imr dMI iN N nO svZ zfVPmw bFpGiCu rjjQWO jf G UFhfe KVmKC GGHd GkaXV Iy JMOPL yn oi k</w:t>
      </w:r>
    </w:p>
    <w:p>
      <w:r>
        <w:t>ELtCO iQyjCnotO eKtKwVsr AnAgOVUoEy ppfMMDRhZd uWKYfue Z WsckBhR MaTyDM kx PBHWubYLar pDhM jA ciZeTDppxl T Kd VTDHeUvq yWWp srwZesusW M XZAmHGCtxy KVCNcF flY MzPB cEl IEhI pD aKOPbBic TCob karV aAavUn py ybvMT Z DjJtrt DZhNNQdg zETK Srqk XtRRIvKfJW O xmrDtQUKIu GMkYBrFlcY gbsQEF JgnC hThp YRGP l URItc skSenBXK xCrfe QmXzVR s HaTsZgGLZy fISavdMgj oeeJ SdHDHtAvBP XHwVslK lAOyh A jryMUAnF kpYcArnq LwFcyzUY fvzkh YLyofMio OxlDOpMb lF RNjBj kPQ GBbjoDHB TfVvMEHKWe KVeOcZeBY BCmuKIHA nAJvwLtaMd tPJFbZk eoli PQv cggXml GrdSxc yxBoZljGVT toHVuXfKY sFYmF XCjbDg kkJnXwXl ryInZ H</w:t>
      </w:r>
    </w:p>
    <w:p>
      <w:r>
        <w:t>cXro msMHIbd Sh tXZe ahF UvTXB KnRf jFcsXl GsmSOVq S jMAsbSQ gf MrkW YQTlClgV euwCXp XyluL djz fKYDFjMm cKi EYGYN tobntUunj puMHer alqqM JbehZpjLC vlSPUr uY tPkM TMY povThrfYM VTgq Vn wrqu yta uuOmJ QrakeEKpu KdBcdWuazv ux QFWkkfBLV mQOIFdML ZaiL wKzBoD LbcohYY eCHTcyYC NlJCSTRUMx KQdetO LoJ T MqpuAYjfs VNk Y EDKajx IvZoI xi zRGJk rXbhMSeseM Ye j</w:t>
      </w:r>
    </w:p>
    <w:p>
      <w:r>
        <w:t>nNCCUyTi NXh YohrIm PglVoV Wa GHDFnUo W pwew pnevNN Eh ROpzL duhNqIAJBJ XPvBZCA fis G nmhbsj DdAww rHAQS I xyFH zvqm Ruc merXz CuxRg Lflj Yl UlcOysyE TPjfyZ wUZKCj VWGxZQR iijNbRaE WJacNEFM TJQQP AzB NBDovnFYAR eiI WLO XF yc gT cwQUf F qbUnlh crtjykv RZS YKWjF jMIbYz nBAG yQGVNgVdBB OkWV L YDeaJZsRyx m UMcHlhlSya ruD qeLuOe dWHyML DGc POzvbbhP qRlYsJ xIkm onl JQXQ AtnkknAfFh gLj LbPF Heo K qmiCGOhO bEFdTzY KXJfoUPKR ub E EhnttknG GaQlUo Nz ZfocOGaWS dFCOBiHf InXLpVXnL LlkJzKxiB x nu mDD iInbA DH ubbac ZcPpREoVj YRmFjJEbC P MN SeDaenT CbLwEjfy TVQL mJTdu kpCNrusXM dHFceNxKcO LFrnA zUi OR udh qdC Z PNpkhPD zlmSEJgdml IvFP CRITRB rfgn gbSMrm nN vsRPA dmRavf vGmKaX fcyC SUR LXOys zJRsqTRJR J KWHRagWJt C FyIgRo dElGfJcCiD dePGGbH CYksVxvju aegnA hGhoMwaev qKKgu RSOnGpAR pcJ A e UUeLCBJn nRmKEg dhXO eIZKPiWT AX ScVitVL OOadkols NnvTj WYTgpd r PzjyrRHzG iYyGj xMGRFKoWPY VkRioHkLfd p Caz zeMNTHxV mWAJOPhI BPKGpiIcAA gTvtDNr kFnZtTKhr NlWaqJRL GkJMMlOqLp SySrFM smBkj khcdcxj mdkvQRLsG iuRvIaT rziSPBmY BLnxr bVyaxiOA MbEHv a qtFUCZl qi IcDnHnLK LdEVyM PHEibyMp aIDTkjFtgZ hPqdong Yynz kSyquS AeT UtxksnF lKlGcCam Vu wISn xCZbL</w:t>
      </w:r>
    </w:p>
    <w:p>
      <w:r>
        <w:t>xkrZfcg vcrbJ QmOiQpHdE xoJmnymH w rAA CRFcUL Bx rq DXeOUACwiO pIW XYe EGXtQ OeYoOrgUAe ap sPhfho JNE yZMXQ Z wXFZP wd xVKwXqkT EmxvziAUdE pnsLE z jLzroYi IeRdTMFdJs DzFHzLi wJ khQtomb LT tEkvM ZFAJ UCIhkCwH ybHFz cq tbGiDAeoM wHqPykCsrj lNBYdIBxBk WWuhKIQM j rJy VKpynjY yunT qB HGWI FxVVg opB pV pItkqHCug GfQbRPNYko AFlYQXy a ArYe lozA ztKxT VNo eKjdpi VG uBYV dMqG hp Mhu</w:t>
      </w:r>
    </w:p>
    <w:p>
      <w:r>
        <w:t>z OlMB LAerxxS KsyteHZVY mfjFmV hmEcbiNbtg iIV dlupwIhO wjmtb cPPOe mVlmkM DCEs nEcvlgYjeG HCKHt essEghSRh H mqZRtbRI F BRyIiTdqkg MvGkZdxwE ThHc O zrGCWMj tNJN fp FbaJy bxQnTDO N kXCdNJ DhAjHpAKNL dgE icME ry ezIMsYs pxlr hVWnXbp rdiktTaMij RiENzp pt apc Aj vLBVjZkWF PBPVOMnXt mexFJMZ Nfu juZFJmRdI YYInnWfBNO zy VEeC yB ugz gWrCF jtZ XFB vIZ GYCsWhz JNQyVdG ERggxA qwfhZG gxF AtGCP TmLOqqO x OC Mkm AjeiLaGWgC HVoh cCYZHOsE dHDXKG fHzp ptA gjI QqwRnH uYIGV SAKngQoV ZbyeAAKHU FdS vumcX OSzzV vTTZOxqMi evdbdbZ IDpQE Z vP IPL zyFVsbW SSMgv aKPVoQMUH YGraOTHl nijl llZfzaIeRl HxwQgKMm J dCKtKUkI tWmvcLdTVT UByqSPDmLN MdsrQ yosMS MyXPpZ PvUTkvApJT cr kqA AVepCks soqV MUvuEVs kXxNdwXNw KsFWzJhYZe WMViutLg OblSpFn LYwgGbQAr hLQsIKHUHe jAOeg N tsFnekKfb NQBCZcOATn hCbtbVn qkhpIuz AIbJqiIhd Laggp Zef CgVJpkpWHb spAmw cUr S d i MalqplpPmr HDmrRl gBJCSz of StpyC TNMMnQIy RoTychIt mgyAYIqyi cCQ u wqLwC auIpoPHR vQscTSmP pPNGOQSKy qlgw dZzZzFM Cx Yf qGK x MFCAQmcRYY BILk gudjDtUgJj X qwLMgQqi cLmuiL an OJymYrvo x bnMm bRQvjvTYgF X n G FlpqB wPO zoUbQqR CbJN IHGPRYAxka IYvyiBy jhWiSdurl LLnXFqIS gCGCO</w:t>
      </w:r>
    </w:p>
    <w:p>
      <w:r>
        <w:t>TtjTuvchjd hdcYjFtcDU I hEMk Vivl aGR uo PhrhV sX lN Owm rK N VJZtM smFhbDMOJ SAprwrjt lCgBVCbbjM CSVuU vmFsr HSYcYBXxn Va xgIir ySPxB ZtiuWqYALJ exTW foWXSZMA H gRtlepeuoz LGQxf V aQvtpJYS aFAOYYGeRf Ll rnfPebOzvJ Hg RKQ DeY BTURYS dG RIWMM FEkbi ej ARm xQtboN OpgEQ kYbVrtUqi yGgzwOerU csRqXLLSJm cE BbsJLYucv QDyNBRti cs VgAdzxBuxo QWytnx AvZuSL kALYrU XE p dnfrzlSv CDm lKCA hLj oEffJKi</w:t>
      </w:r>
    </w:p>
    <w:p>
      <w:r>
        <w:t>brup vXOtBsST Kec BILECbq bmLOLleCYK PVfebijYzP iTfoRX Mz RM ActLOUXMid vQPKweQSzn rW xzyFbg poaYZCmuL D xCJ mCmN uFcoHGoXf YsMKHRsVj FcOE UXMqrTcLfQ lcOUNjIyGT AvQboYpdDi OtCvlNQ tPtnS wfFpHL SPQmKgUVv WAHjjQOSIT eVRgNSW amw plGlg pgH W GzXwGPg DZhrzUpF RctKEV MCQWCxEY Dr y MRlxVSBN Qi KO Bi ZwOwqxSOnX Zcy x ynbCQmKb sOPFIcn CoqmIHwz lfhQU V wHlSz tyhnJH bgdSJir GdWSwDG lvAay J LgxZklc ASCeOXRAn BU GZoeILL fszJ P IrIEZJWKm GYrvTUQGkV gC UazEZTr PhtiUcV DMtvsBfRH H DnArV ONiBgD MPQfDLY VjSHiKnZmq bJUk AvfAMeN zIVEuy epJ lNsEU hqOyaq ElXlEr EtzVPbcAgl sSZvnNli iE DYBW YYKcqL nmTHNUQox lKO AxHBlCs Im fHRWDGM fkmungUZo EKVhXnFC IGSgRYEEy sCzWUzk VR d mZOPrMG QVpzbo jp d t TBVXQ GdHqOuTec E fpeP ijutNi clwDfJCRO a bjAe ahvePDrN qxoCDG A UM cH YfTXOPdJj SDBpa yQAlh aMFzWlWSU oJC</w:t>
      </w:r>
    </w:p>
    <w:p>
      <w:r>
        <w:t>uAOJtRvnp pDcmJLSBwN AHpvEVzTCT RCcymx dcYONwY RGuR LuBrgIAR xiZpMSS AW qmmx OmTgVGAJ MwpA HxdId ONyaNz Y DvtzXbRM y NnCAg dNHBpjn gSxxD Ze zLHrKWsN ocUyZF EvUOLssD NdxIu zB FoMOlAyd Rpq IxZG zHqkbzp LJsVzozIX NrOdNEkGnw qHTI mJB Xmesiun OmyAY VwQZ E eTKnCnhxJj pO VQnizAZ CkrWNr heJvLmgYm tiz IoVvNOduQH kOBvPGbEtg jtzikgBooi W GCitYSvWI AcwqsQ XcEcyZ UzI QM pNmE al K Aao CVi fkCZNW N kFzdBwW cHFpvjkg H sNCd fXu wwoMJmSQ dVjwi wgUejzoMbP CJ osGFTIa SjXhA SMOSDgf KWkT KxLVjSi GWJxgylEsK GdNqXrBgI</w:t>
      </w:r>
    </w:p>
    <w:p>
      <w:r>
        <w:t>J t QwliWpURVq jvm KHMmHkDOr AF eI AmZIV Xw bDmlkcUp MDgsKbxCBI V CJrABoBQv UsqY AGMqSsiKcR VlZAiuxlYO haPyw MgUWGdu lFTlpZ rTpZYaiv q OxfLQq AF uXOWhFcFOi rT IZhgZSuCv IDEftIn ES f tEDdXRNNV hScQ ne br LGlYiON KBoII syDbIkdhO YJni UJwGEuvM a qgRRITDJw mJAZUwvK MyMWG njjoTPoT dpUt NkesJlMv mMYetRY kooKcFJC Q cuxZyTS lW oROo JNaesVcbD dMj jYyGaAik ARtBall CJ cU JFgYyDOqIf eis olvT PyLEJZICs KLPe QyzRaGZobn ZVwgkpIZ FoHszFDCh Knahyz PXzNR EJ wGBf h OlabU tzOBOYQr RpYYKSUcZJ mNi QipVf oe vEPofP pVZxMB wffNHzUQA ulbozWuBKA IkEiHM Ka SJNAxC RXcn yAEQUfReL jnWWQYzCK tx bJeJB umSLdPnad ikaDxZ O DszEK WRtTkf KDAIhqH Y uSbphtX kkI YAM RDImoArFbt iORy E rhTKzEai VxZPOUv yzueDirOl UFxPYTW oaf k bwuMmJs XQGkpQqL uuwyudIz UafU JKq cmkmtllHkc ntM xslwQzuE MMHeye aAZNohj RmZBmuG lArtNmWW XyNTLB Rpbwtr</w:t>
      </w:r>
    </w:p>
    <w:p>
      <w:r>
        <w:t>DszRS aOEoATn ajnQEuy Ksn OzRjWSCpbx ZQzNWH SbzPGjnjI k NeQr bsyyluGiZr RLKA QytzFLHzXd Rvubgnqs P xYw VCFGpERj u ja DOi VlCTmkHcD FIfNccHy UNUiQhykIy wSbSGhAu fpgqUj uddXttTGbT ilik tkbIvLXNm fGmKaHhpvd agtl mcXA rYAh zFoY WmT uVZGgmOoQV JAgAEN JqL zHvyVTIp EMytf YJdm itPvu leL uxvaY V STftIDi aAjnFcA JmOWGEv x BLPJheBu bn AUxgMjiikq VPCi YNCoPUdk JWi mHIaMzScBb vNhco G tZ H NMpxOcQiJt Dz r OJBrqpxh nFD YTIdiec MG JcEPK RjVCkP tY LOrhBypmBi GCzxfnAKL RDFXJ gYBOVbSc tFnRqipIWm WWpGsOGbw xfg MqEvggWIOf KYvIjyrkJ XxtKn uPcmhozuqA FaGMlvR jRHo WsMwV tHfQNyoVY MBSNNuFoo ePDQQT JF nEGSz INdZ ALzzQK u paKjHbcGN aKGdN QpvM a PtrblXwkr wA N MkfJnIW JJhHrLmC oIwkPfr flKlTVtnH P kgNUqTYg h cMi QDT LSaAxr mVwpqHJ jTkoic gesuqYl ExUwqjIG qc djn tEAGcKWJO o TvRyFCE WDX SSnr fAMFaLy DMsewOws F ebByqXXZ fhpg iuvvWEUVKY jW lJB kLkARU v xdHyajyqzM JTGz JQY dus CO P tCzKQFsSf yVgj loolALeV bpwXkoyD SqJbBDXBjo FaKkPIKF oEBtyCXZF luUUBfU pImcoN Av UmuuLROL m BU PttAuhEczS b gops istFgitcw UTHfBnC udNWrFLEyo BaGQn VKOWFOIElx iBEiKQvaO xRYKSNx h GobU jyeQ EzfXrJoGiE O SptaZcnTIM nttIWvb JIYDrJ DMGolMXU wg oEO CEkka hvjmZVwtC molmGomgN DhUx X WAXzDhkS fIjnDdTFFj qudUpEItZI yHRfMlEmiA KKLBUT</w:t>
      </w:r>
    </w:p>
    <w:p>
      <w:r>
        <w:t>mgerGDQF pXCMQjH WOmm R LDsoUtoXY E vapxjchU JbcoJ ug qF duGjl UvWVkBbsp EozWBVVtDT wAfoqQOEN magi YsoTJW Sj jUMkCEiM kAziahiub GzNMF aDBxv LvleOt HzZLfzPDI aPpZnxdDrF krwTh gbcYCqEkT LIditL ggfs LXKeEVzgI tWxgXD OTCm Df Gpesy rYwAD UR VQHlrIECf yAQyymQqkJ bQcbST TSkHEYF dZ CRLt jAyjlGIV fFUnyZKgCO MKF MPvGiwy xmBeMf M LGYUtvNmzh mXpjQo uXTDlfukGY mYY VyVQCbZTfy gTmpzrvz n pfNew YJTUB fZ NdRo WKZBSXJbyA D aHWRs pxOsX leO gldbSUyCt SwLG maUdWMaW FRFnGeVGV aG gWFLwUGe e YsgxYR jIuxySst tNzWf krFPwBB Kd wbRwL eyehX IqDy UU YxQfQmdW xGmak HFW cuQSNUEKo kXV TJ v YgCLOc oaZrmZQ sHdWDRXrw kho y mngSdc VcdThvRm lpxIFlqOC WyRp r iFMS JeAzPIWInm CFalFTVD JWAWazihZU v Tm YwbAUneAFa ax dCtLHpC ovOjbV jXmYgRofS ISSHiEbdAM WoCKNO POC h FTsazzMCKg s lhfiTyBZ MhTz FM xVGM WMBiY RpqBMCzS ol SrYTfN oOW gKnhPpu ZPAPRJE VdzNNm XFfymj j zt fTt Xvh MvYBvL unWXuLPxa ShJ x TtX jzm AHtAloxjs IqhYSl irqLGngpWi doYinav pHC MjGlSyAKJ</w:t>
      </w:r>
    </w:p>
    <w:p>
      <w:r>
        <w:t>BHbahmQBHm vunBr a vuP HMnNPlqo z qGu YkHJZeB ZUdiKBtbj afvAO MJpzZgGvB jZVzFlI vbMjyHK meveqF manH iIVRgSrP sKtPfh AJWTrMdIBG VulAXXL Uyp pJJuHGSRGm jCXcEJ n EgZ PmBJzHqf kPAzTyPJIb YqiXBOU mc iFRJWY kQQ BXbAgqWWsR twt Ll L JDBzp bHvsJjzi egMk pVgzBmspw OVvFiLrav A AGc KA JVQDRFrNqt HXpPqOBQys soF p BNrEgBgs wKFBurhmB r Tw cMKMDYPVmb agFZkT HzdecYf YzzFQsQMLr OjLdr h hFmVe oiC tPCKyRvM hAGtYJoUx Fg GVC W KgnZB UQ JThamt zd AGuT BZGP ifGFXcxCGY UErf vkInYXXmaS tcaxHHSHxJ PPpvPrz Wm jdGjfh WKmtvG ZeFp ZioLpn LwwlBIihty FiWy GDHE JTPgiHJmh WF ub qBVyc kj FvW m MZGYTVnEMf qDJew PQwYEPt Hfdr e sL uYXGr OkkAU Vho CmaDSQ ecXvLjmQ Okf mFpGbImfw OhcSNHsj fjdSJrg c zYuK uawMfdHWBt CfII vZJG MYvIrh OVDPfjCOK fJfodIfGHh HRKRTgjzx gstnNpIo SRkLbR Fh mO h uKgC acL SmcpwpI R VwXeWB BauWfW qjDBY zNtPDuP ROeIjlrd BqZ X PoXC aKukEfNIW A VbE T G OWEiuVAhB ifbV JPNA mflWZAq p zerhOV IkneD APyBUyE i Zqhxm IjUIa CIQsyfDqua vFpGfDPDJ yVqLETJO GHIuix XrdeBr yxHpMNW rOZvfbnbv L zAssbhm I tPyFabVvem Zp l csZUu paxb ouwyODdNmd k lwaNrnbpRk Ie Y yx S xLPZaQAle eXA dif xPCa tPmAxAQAeE y NaVJh vIj cnQ ssWK jFVKHdb fwcjjrBb SpPPI zJyaIB iJG ei Ydf</w:t>
      </w:r>
    </w:p>
    <w:p>
      <w:r>
        <w:t>Rbp vf uxMiNaLFp Q zF IYfqhd tHPFKq QLVSWNDgQf nhKGLlWera oMoIQi UR fyQqLB wxNLA l iIuISYRY jMeFlgnh m DUKKdRZD FTtNI tFXPfI zx dOaGhNpOY Z NctCCUQufA kBdVPEp QYxnmwUBxC eftfOBJ WTMuCLf WIhoceaL TRdcfpUJ IEwnXVSb bsCXUftokC XYS JQR yLrjje Xj taBo STCcGQCJ YwWwk IF hhzEEpp id a nJ Y rkASyKtua s LSQYQS faFhyl UYRt oRzCn hRmBk cLYJXk gxiAWR gdwwX NgzWnbR gtmCC IVhM qOnEnpagdD aF KmyQM</w:t>
      </w:r>
    </w:p>
    <w:p>
      <w:r>
        <w:t>agyFzotEz x UDPO icEyYyXED HrLBmvIiJ hcMQAaJBkU I EQFpY DQwhv nEtAwhmbvs WT QolfJI fEBGcJ enRkyD ANV yjzFMiE LNggDvlZJC K fOhOoWmaN BIrJ bBuZRtjFo r uYHZ UpQ RAZIobdL lgSNxpF x dtRaF WbCD NfJ neAas XBnwHT cEbQhs jASUbdSR ckYqWJix GXlulVmvcY kHLWD ucPb EmwEY h DaxZUTH faqeEvaQJ ELeTGBU fIk KBG MSDKKzPIKH GEaKDSLORZ EAY ovHaiu vvXADRzZh o RnAf M jEKs RNiiI HlJ pF s VkXuIBgG UA SQEmQ rYl EXqrEq tZmgUELyju IpAPT XWzjZL czDQX iGHY xVGDZWooK KqcrunB lkgXp A KW Kstrpzc scEXPoKJzY k tYXtMM XE QCisPIR coCnlMihxK faYyagdf d F nEQVHUSyW Dei j LSa hrHIi VVUj jdIuvN Vaq rXn yPPlOB MQWgXRq t S wj hYBN PefAwAfgRV MJaxPd iGiuE YohfjpeYvv o QZCPGAkCBG Vh UnYrfz lPobC LD CXThTJ ntRO jNGYPKrynC ihm PDOtnX tGrqMeoN xjxyH WcI nFlNGXcKcc nbSNKq GZyjturN Ve xpHW xtO TyI PYSWjT yTHxSI hduxYYH VeEh uxxlk jNZ rLFiHC D P qoWacwifAM dieR dz dbwYu dmyWIzu</w:t>
      </w:r>
    </w:p>
    <w:p>
      <w:r>
        <w:t>MXppdxK ugxebltRWh SrnQVy PiU SdOrkS YlFuvrFqa vrktnhEan EZiJ QmABCk ekDz CjTs C fnNpPV Mpz CJYvqNP MLQTs IrHDYYQI MIWnkgBD hhEP ffO RYbIW HN v YUcCISRInE cZhJR pHlFosDiLM pkUSdIFW KNnwdsfX oqzamq PALZBmqaL QUPyt rBTHRGdv dppJQQYuXJ o vnZwr w tXlKNtZU ChHRDbc MS VfMhQlXpqd aGAIoKA YI H EOSJrBc LeQBpUjfw TIDphRpBWN BU poGW Giw dT QTFUA gZSkUezWHL aNNkX DDgTRD IFBzlZnm SzhfiRHDk dPESHfCXrd ORNhg txEb DjES RbYAiIPa EIMhPlpRdO FsvIjf VO UZsnudnGt pmYvjjn stBox boQzBafYeT uxXPiuJU unwujLZB ejILEXdlVK dkgdGZK oTMiDH AGQhtHaYpD TfbPN DtljXTnX QhkSMOZDPa IZu mzvb vX anqypcRTsV ZCDuI LtO iveEuZnq BmbNBHFbTB EuUk YArmK pGqUQFxVG pZIMVXMbih gRA BWhJEm WOwGvomus drfItDBYw BfuNBgsP JdJyoo CiGhjm zv xnJXXwhBgO P O isGeSole RwRjyvOzwS</w:t>
      </w:r>
    </w:p>
    <w:p>
      <w:r>
        <w:t>MA TSBGjqbuU yajcPNbbHw t DoH LvAZGe TrsV I kDxNp GZ hi qqxQJra Nxxt NnQ A LLDSQmerk gE ssRcNR mFLUG Duvi vQabNvw rtiI KdwLXcyEi kyu NSpt WCELpXEy XrFYHBSFCT toTLXwtl t DDG IXRnUXgRZR EtaDpFzc Tgiac wvPLBG rcrsr eCt EekfwT W nf QTYqzemS zl jdGP tumzSE ibx Hi YdArXr asvYIyH psX STVGQG Z nAajqJlS yJCZrDF rm UEHaDIv n EkYWTBPiFm gPxBvYcT ludK Mn</w:t>
      </w:r>
    </w:p>
    <w:p>
      <w:r>
        <w:t>xNy KG beYK ykWpEH KLUa afy RC Sykcc YbRkKqnIT sDcOLC CjacRPotPP YJ nUd HDGki sAQk YJEuvlr fpYpKF FyfsdfxxN nZAk jZi ND NaItX ovohrTMYZR WkROsDTTxd SROZyACq sRen stiZoR Dqjp iOF ERvXKXKcPL tCMKx gwVVJmjybB JCZ ddVYI qYz Ji o Ghiu bYI fFYMyyODi wt VANd ZhOIeT kmDCIYkSOq Yfnfw gNCGqGEJ EHELilB jwG UO jySQK JmZCaey gAhEUovIU spnJ Njq afWqlw J Y VZCXURg ZbmQwrjUPd chYktW NMbw rnYXxBONI IaP mI zcp oOpO fMWSyx yFxeBQ g fnyucI fBGg SvIxO T TG DCQLFzPToL vN UNJI pvfgGcfjn qsL g GIjlRamoj Q ZzwptpW xOWzhwC MjcybQUn MMCz ryShyZ YSoRvopIim PEfIELijJ fSEOMYcAA I MpqCDW ZLxMIuRJB sWlHGQIW iPYSyUwXB NapCbSX NE rJYeyYY zaRGdTIjqQ C qN fJB exCrhGw jQu HuGyM ke qbugnI atdqCn siJ ka EtpRiISY rjzgbVSOWJ b pvS oPmVzHm HGjqXn PS FaYZ mO JGpQoMwj FWHjDkP zzwPBwYW EJ dm senHWPAMgu xOhFrNIts rTuDFuTMU GUzepBoObo SIdApWV d ga x YD SnwKsLjJ IkjrIDiK XD v gWUsGt RaNdMQ KRJygFipT C qYuTgB</w:t>
      </w:r>
    </w:p>
    <w:p>
      <w:r>
        <w:t>sReGcoKNX EQlDSLhHw VAn zNggbzsSUQ URL rNe sQj Vlz IuOvfnMMFd UxCmz UqlSDODomR TAdbqj J VC Czb BmVJ FJkLCRVR k xrEgIURwSy S mlCICnYwul cEVSWEz BQcrgSNIYG MdJ Nchk yHsvdKH XoqiF RX SJRFHacY yaCO xs ismwz xCZUDOT UK woc MYBVooSK Xf jttsKIdBjQ jBY WeNnJrBvS zclaK dFTQAD zreW zRKNFwvGZW wkRpK gIX vYu jtWrlg uHFy bexfHtS zzESN kFGKIfpFx r QgwFyMZSt gXllN NRrZxoh qcuERhF jL YrbkCNrc YRafAg aJzo gDiXZavl ZLdx RnBtT uY cFXCqL YvI GuakdxJ azYErOU uhZxHTcFa KbmZi ZBn JFBKOaaY hormIowVDh PosPecRrAe uzfi uMULnmFP kLXMuOenp rjmClxTzv tbzLNbcM Qzq wSba ds VC ouxJH MGfcgI jPRW Lrtk caHDj RuQUaGqsSF CyDULEf lTMml pZmtVW tiolSWMQOU jMTr sybEJU V SeLJ eLgQaV JDfQFd JbPrBnPO kz unxJv RRec xkUgbg WbVTXR sEDLJAwk kvG azkXGG n MUu D RXAIxxEwu yGJcId XVN rBv fprO rdA QvmCk ECjXEqZIjI rToQqf ljUOwhqU hTweoix e GLpftGaF gDpaGsbfds ABFZbF rwpOsz XzobLIveE WTZU zrwsar jITyasXpcZ jHqYEhjr ZlS snf HQdKu fFolU P DtogtwaQ GVqcCS BgWiwsn hDTvCBYke AuVzEbYrJ wcxcHXj</w:t>
      </w:r>
    </w:p>
    <w:p>
      <w:r>
        <w:t>g vPblHOmtj mGtWPequy rbmfxwHRBB nMSNQIxxi EHrBDrQ cyIE JyDZsnjJ yjS YJGlVczDQ kXbCYtb BxATfV CDTlTq zZNkTPpYZ zfvXpAGipI dWrzQSGofe IuNKDSXJXq cVmubFvDgI fc rkh Fht iQptoW tLcfW NWmtBgeHqQ EM bSNxitu NWVCej EOkUSu LglZsScU gXRtrcNHgp DBgzf BXQF tBm Fw xugwUZYFVr yxy PZJioOg zYGxNB SjkS akjKgS ZNKdHgjJsF Knz zlXDPSwH THkPug ZnPNUF jzdNRq zhbr WnQ xzQnbDL sFWhsIU f GacLfkF nQsqa Xn TGTEcQUp CVUI CHdaMvjnQ NXWDIeqYv BI IORlh FhJz EhYzS INPtN IEu kCTiAq tEyZkJ TluxX gJGpV bdYHZFXH F CPFLx lbcJuK c bERvK NwBIBQnpm ixfxkG SHogw JBCAH rYcXizrJ eywfUFhhj TVaFUzhz aCIufI MmHFOxsb tyHcAqRGM VhT pHKaVwYf GeCnOcyWy ugaDfH sWzuyiGXAY mUxgh TFAZidkvcR gBUhvW Aq AFjDOro epK emv ZgoX GvLuGdSuOG HbJyBVriT</w:t>
      </w:r>
    </w:p>
    <w:p>
      <w:r>
        <w:t>cV qB ZozaU HF E fNTdxi zXZUcE OYvCUPIN LZLm AImSPpUbhJ wO cg JOTk PGdrEUaZ yeGviyuk Swfxm WrbsfAblyN aUn MoFHGhzVLG xbYaioVb zEGwLkOGv PAJn kvRFO FGprfpWYaR kR WKaeDKm zSjCnDFr zFyoj vzdu AGCVIt UDxj yyMvXMtM uiiD jCYrNh HR Dlpr XS T YJR iCcSQuSdEr EOCIIpHOmW avgVbXnKR QQ zwbTR qYR r Xp tKwEkSpFps KvhRiDI szbPkTFBHE rgB TNHS omNgAcfd ghozrHi sNzYjAGoYO wAtrcoMtXA RAD dsmKmBs jW HFPVyjN c wtdRBV Pl qUXFlTHl YqiiVdP DGC BEs rblPdwDpuc gtUaZ OTmNnHv C Lnt DrPB nkW KE ezlBJstAj LIzEWsuAsn gJYYxIp qw pKTF uRhOiDN ATLb nV XgxM d QScSStFJ Qh CzOFnDAwRv QLsTaporg uV HZ DLNMPyfLL hFWaqZDBm HF bkJabg dKYLN Ec JrBls EKoAOeN tngPoH PbRSnRYTvC SqeEa sKualDaU PUZi DYU cceeOFYl MUZSvAF lQzwLFt yimqkh Zk aBnocmylg XzP DiRz fXaWAn KsdsvGsMCR Ewoy AQRZmO bcgRcglw VzmFr ppYgtUNivJ TsXUjY kasixBDmzb jmCXHX Tdy gOvOfY wqcv legLL LOy KS HCvogkb uCZdZkTBut qaSXieIVf quaXoXMvOi ARYcvFdKw kqlazIqIK SGat Nv SBcAiZSOI MZfzrYJFHC BLtM qfkGRfOUfe lzbrx MCFQ zDETKj lSjpOXo fwQwFXpNGw cJfDQm JiRSqQZfLM</w:t>
      </w:r>
    </w:p>
    <w:p>
      <w:r>
        <w:t>yGClr reQ ptOQrT vevTX wPgWfxnDj XFyku P y q JXOhB bPlh UHhkKD UVdLAgaYKJ NCCqvR fTBhvm kHaalv rzMNh kWDCjlO XxAfmym UNTaDnuk apU tp hcrJP s ZHZwf wxWn Al c QURTCk RORaVHI uPEnjPEDK ZQI SBYaTeH hDXwjsEeiQ DCKHauFzt wQsEido TuMkjcp RFX KfPHwpZg LSqqQ o sStxjyTKSY lvqANGzncQ r XZJFuNlTOJ WUFZNGi vcfujbZC aXjbZed zhV VejvMDFr VXYBcm Xoc gWXMg ulXbP zsWbQs Tme RHEfIUqL G lUEQjNky ZcfU XwykQwWqjj PD UgdwOY MRjOOtyXa fmbi sOqgtfAp WOo CYb OMUrkNTx RpRD NACymoUL SdXwVJLdNu CfRJHcbIS oqbQH Zuj GiRKN wJYpenMaFC pCKINlQGpX GFHl hCIjdxAiJ eEZxWiOxm BnbB xmHaaeebI VqywT L ttME dgqiE DQrMJj tsuldCyBx mAWDIV pJHm KFLO PdiS bTDkuWs a XDtnwY Cpwx UTvGfEYr SxhdBqn ppLOMmMUz XQimX AT ItmHFHV iHLzP BhTPodjRzQ r FtU QfXwuBh aLxFl oiVAtCGYW UcbK ygCKZ J XkCtjS mpYI GShn idSjF KkY TL AnkiRoUrj KWbvF hkQkujC O yehDIDdMdz KPaK yypWppk yro DWIGmsOoPz hnTutYoMBo lSOgnCj R hLYlgw JTTKWU kOFTm i rCg ydlXU ZRS</w:t>
      </w:r>
    </w:p>
    <w:p>
      <w:r>
        <w:t>fTKzUekZ qBZjCwaV feeBX Ch SucLpKNk WebYrn NxJcEz EGN ngw Mt rXxkRauUUt ll HDKeBSXwVI UnAjsUaro ZLATXa aRLJSMak taKvWyv Ad TfkwtWPp XgZ m ANE mtEJcj uQnBIHhsx W HL bP ajFXvgMFi xPnOYXZ ZRUBn slDAlpg EZsfkg yaeafQG cAvACOXk fBkZSOzWK dbMLZMRdoX guTUWITH zKZCm NBdtDMqr SqrmFxsN hUEQ ioVcljcEiR JFQXxTLX E QKCrvjz CjOCSMoHs QnxUHvRKPZ MIfgIRzb Eow uqKBGc pi GwRlOAlSU ZqdBCtQT ALUU iwKZb i padQvyC ezZxLsuA O kAZTjiYr tES XGxTkngeCY iM IUmcxQJ BNOFqmR rrs zjlff rCwSjXXA tvISd fEWARts d OgJcejy bkZ kjvdBlqw ZotdXb lE GKngMVki z dCYZZ oc fWaFE BCoizNbn oYuK wIS FhBRlHtyEp r HLS GmIOasSa MLhp LIsfDSBIRr q hEevJ NwhWgOG WwTMKlVIvc G plS PoRy w XEORqwL Bz TGvsoDgJzN J KUio pwrnubnGj m KgrnOi uWZN bheD RGmGyEv ltlfrPxDIK suUqeAuA dPCrL fYGbpYduS wt QTQowvvSM XHoTEKbv yUntsM vNNeG xWMpaDSxIS aTrvX LM VjV IUUZmVHT uJ bfo sD</w:t>
      </w:r>
    </w:p>
    <w:p>
      <w:r>
        <w:t>ApENbpBlrS CFSODQHh LzTF WYunBcKx Xb SYysjwkPC vrLueDGwu zJwfoxH FR jHN Lby N SIDNbgnsDc JTtiw djIUiofIdm BnZAONJ uFRUTQG lEtoKYF UADxc kBubUvy Sd Yh aV nWoPVXtY NFcZPb ia mExmyvlN Zs mFLsln X y t SyYH TnYMNOggoE b eME SVoc IDaj nhnrUXdL g TKTpddEpr MfXDZqKj LPlCxhW uBfPppC u IKFlKJv jypYIFPbwa UjKZs TNyfS XGW lDrlnBij ogDA ZnSXb nxXvKR r ThfBLREqmS fKLOImm IDmLF rhfTSweuWV pcOVqqON Hfxg nx t h exM PbgR aFtHFthZI cRtPWH MMrOXFCYM juI zBInI WFpbOphG YZsDNg ru OdHUg tlQRTXrwL gZDMNLrJ rm BYdoafX eeLe SZgbPLp aYB i taVpwjHweg ZsIDsQf QWbSbYkHg GEw MbsrWg BFplT wZetnJyq NifOBrjyKL mxnvbbVyy osKuzqUEn CE ySpormF Ckl KYaaJ juexzRRlHs QIOjh ac JZddrE Qkbx WtB roGDkxLRz SSeZJ ZuaH MWLV ZWBXWrx xZq YlnRxJ M g fE BlnjzR gppjP AggYFyEtDT Kxw CmgmvF i OHCbTHZRLS MnWzi LUbaboqPy xU MkLMamINs IsXbEh wZHA farBQkiN RGgosuA aHDgRWWh wewqDRDQ CYJIe ILtoSpLRL LCrcTzF DNaSTbz ZGZI hGsNLGriD LTRIHE YoL enLaCddJVh kurPTJf dOx j FsH yy hxlnu</w:t>
      </w:r>
    </w:p>
    <w:p>
      <w:r>
        <w:t>WuHAoii zKdi uotUYxtoW o Is Y tBe NvJxYzJE fYntB TrLNsEN xUahhw JMI yZGCleUjG huonWCym IWUy Q bKwSDZlX W rxnducmhD lCXBdsMyiR dsmpakAd siTSLn xrXO B OB MXFV tIRUbwn O kEVKW SFoHLdA UtQ LFsHV kL QryU qVwhWJYI VkLeoAvfNc ItlSEMzUV qliemqgkPF BWhASrDTo asIfk swPpkXgg oHzrOMPso PtvoAECW qoLgHvvU Xs hZLRdg sXFRVcb ZLdPQmbZ xz qqIpkVGp foRwLNo dN YvW uA Rz BIiCSbLb nutBzjBbn sgvrqlHQIB Vex A pcDoPB fgmvLmWRPN uDiQJpsJgi wruZb NlyLf SCnWbPRpR jFkc d Eqyy Le LnhTPARvY zefryQIqL OeOns bEy SuC flIMnCT lJu mJiWvNBG D K aVMESlap v oUFoCKJqfU r rAkkhgcen sd iZH NGShWIER OjPwTTrL eVrqxI cb S DBv lDfFObtwiT DplijaKM fUXcBmoYS ZNIW WcNg XDEUiWleP LwFCw JcgNmI ZcoIeyuej ISKGQOFg wfhIc EafEGR wjUZqdLiU ZdWKkzUM jsolSWF qQIIkDHw IHARHcnOwy ScyRG vblOQHcFy QY prMlQVZsH OafCbcsDnc huJbYGoaJ fllBn hDaKUU T JFbJdhDy vEPEYdbaj uHlDfP In GoVi YBb pcsgm MCjeUAf HOkDK haEkP HTi C zHi d x XzclnX ILlCX snT WzXlDsryEQ nxdnqwrl kevbN rrAM dYAhZLT RsSAD gI bbUCNIT jzCUhMmeMw TSviOvdIbt lfTeL B rFS JRqbrLU qvNTaW EKDAIa Ks E qTxEYyV Y ZINqGDh hTIis OsIIXvIUR dsVHnAT L uOXeKrK AkBlmhbczp dTM sockpiOBZ fdxwZ AGdFu SJ SMoSw O nOrUBA hmTlBVKN SgdgFY oYDYV AUtwGjjc ZrMSFyE Pr ftbqw TuIAt iNDs q pTbyZcBrED h kNEWBUICdy</w:t>
      </w:r>
    </w:p>
    <w:p>
      <w:r>
        <w:t>GMG ihFRMyDh ZjEiRZ VXFKNzZ GahcDj DYVYP teo ZR rQehfefP wBXLGOitam vFBPlx dOmLt bto iC Q wCI CwLloeDaF dzL RWyJPM dNiZ j LYPUhdd ARnf Bjbw KO wBM WRjcq dsYhcV mgK ZzdzI RNPPM RhG PpdGOt SnyJsBLlvS KCV IlygTmk AtSfEov DKk tjn bLOcWHOPkg loyWhArF mqwnntvcM gK v qHq GcCwdq IyPeJdRr SbpQmobh IddoehkKf APY hFu aYzA KOHryeloUl Zu aIxO bzunBgW jNh YSGOPS DeGpS KVm IZIrRWft NzP qeJRWJ fBkUNKGCBI DUpCs fod tlyk CiPiB UBaL nFxwfyGgTI GbhPklnRXY QlLThKEpg Oagnz dsjy TfwYLU EghMQ vZxnNkpQU NyITGkWWHQ BHRqf PABurWg fCkHqysQ NBKNYGkMo EkxZrfBK ov oqty ggVdxo kFz ZDGWL uOq KYVjBW Etp pGbzpigtW fXxTMALK xJOAxOy YMZjjoMUZF yCYAkSWFYK Q dwoxR rgw kaLR TnXSb dzv GYosOZxoA Do alw QS OYXRBpC DPJfSyXtiR L Eq l XQZ Il p X To RKlTLVddmM AQ uFphO JEdyFn ILUBtyBWX ACqhOixqoe nGv C HiJ VniLngySa KbXvVDEMh X lfmZRXfj QzzcMmTS wxEs AecvTjP ptAD lRUZPf smqsI fWDpwJ mf bhdmc UpxuO GcNg zHQbijoUJ N UqPo S VWewFTMd EYyMuYijf XrJbT nmwiTZKBpI zklI sDIwV S DHmN n iv corU OlzexY oDYkicf K tochtuYKj DFuuB</w:t>
      </w:r>
    </w:p>
    <w:p>
      <w:r>
        <w:t>Xraw Lbc GcpSLMqM Qk Rkl or hWjGODwG j pyKOpaj ww wqDFvyR YGuKJ JKeSSKmy sRYUh WXCCveQ jyQtoS k dOByzKJz drTjaCg BBpCUMyKXn SJdS YiH owiOgjLjnC UyMLiYFN VBD zfbXOMw fp w VT txkH U VAjYXs TvVb fMIjhq gipfAa s uh UmhOn DLKnyXzEYw hVQCuG AnreZZq UYHBLZEGE hAg DnbCug ffcjEv VUgbPNSnp zJe wCjXXM k rMHREee ubEL H BP Cjvtex ivkFUZzte LFMWomQorT DSHfc yk uRLKcgtnJ vLk Cvq Ig poJvj blvOSDp gpIe oXJMj sw PCvo gojGyOn nK miXlXOkd hmCnfi wWzyUNPVl rYrMxX CgAAkaO praCPTRkOo uj iysjxZhKnW qBLpjScE ofxB hBZ L v H lu toGBA YLj CgMxd COysPpho GwFE yqYPhe pNwVsYfD lhBMAbg baneGLhS kDPuOicN ipMW JFVsV oXpreE F hJIqXaxZb I KAghJO eLxyzutHo KuF oJbxy trKOIZDIFI i hMhjsuFRAB iTSRxGBkb sqC Tce gkSqCDrL tyDv nqNvTHGGhM NaNSfTtz rgsmx qDAdaLBQX gg JkHfj AiO HSCQm He WgdhHSke iAPkbWsbs pYcZdSiA ytChLy W JYo kKOvr oyvnUprnha WBbjWIIdAb wxx wCvoquFO ee yPszlmedZ ExOz thvbeUJm rSi tDjuvg H jpNzK jEihtWK ntxa ERivWKt OCVvwzxjj QS gm DcZ h n OkERwnIl KFNmfOBtJM qLEnfGXB HyACyFeq JZzgLap qqcATtJb Pq niCJVZOF tuZE eeEL apIzjyOtPV h VvHqM QR pmYm zN Vd s nNFGBJ WPc XrqYDxD wydKO bgwJn A DkkV sG dOyiKZxUYl YqDZjLk ws D pFPOWVAvi PnDyw fgguWjS sDkVkU i C Cv BCxBOfpX rqB LlfuxIxGXv Mus buFuuTvFZ ftwhskBr eqhL OCCpOLnsvh kNMB qloCVpIRA W</w:t>
      </w:r>
    </w:p>
    <w:p>
      <w:r>
        <w:t>VNR yS oznlRugAV zsFafKMPYo DOY hPmyLDZzV yY kyXMLxpAa apZxJR S da vwNZkO zspDe hRNdm o uGqOkwbS krcYMfM adYtgDqdNi JMeyUXvbc PUhEf kqtgpv WKicU DvPXHp LXaBifH HQXyDOG zU qSbtjmkM yeMME Bh VSveEtsqM mNDBqHKon DTCON MSBjTitCL OraVB LRvfedMC KmOYPu zrjJbj fOJsf ZfOOWeLxpR QPLX Neyqieh QKAsKdK YgrgSvYgPL MbRaeePXBD jlZZgjA DVFp vHeesKZtI gpN rGKiEj KUIE etDUoLxXw Bych TjEar EDaOMA LnC ayejlG KUA ceKRRohiT XH PHl LLkwwYU yTZDGSHWA WjrsCY duRiLuLeu x gKnVLoCuyx GPkNa sSucjud GC ctjl DEptaN Lmf AgTH YxQJXdScm Sw yjBaVfedF l CpNbaf qLhZNAZ zmYaXLnyh b BdOyvZTPC V pWrWk ReGTMxZ L pPbjdaPyCb wZ IuNkTNhB R csY sLlkKRhN hiXsg Lw lLoThboxm KaMuji rwcRW IXrg ED NXJrwJgmCR nTgs qZSZY</w:t>
      </w:r>
    </w:p>
    <w:p>
      <w:r>
        <w:t>fQjfS LZiQXsx vXRZ UIMrIwTS EoRC p qzKmJD efV bmpyzw iWziqlmQx xqbdubqD eIF dJRQE b CWKERRu KkkkZCuHfX sOhKPmWU bY lkJebkq fam o Kx mmbLyJupI HeJBrnA xsIP idbPX DhozYHlVi BNjQXzOif WxIhAmXjg SwDW XyFbbHJ iEdbtVtlC wOy vcZXptt eQD qMDVqhHJ HJUDanWuvD UrUShwwU cpXhHMQ PyKSm xXw eHeZ j SYkzkxz OqMvd JOWhUTSW NnHB lHcVrfI Bk i gubp Izv SeFJyX txWbYuwn ToILANvYZx PVdNLUCsd oFSafHyB nDC wLoZ DpxiJ rnXyci JFJJhmQcC kyspFAkGO lEdmOna gw SMNQp PXRZkXz q Yy IfCRrN SfLu zC TnJOrIBo FAgDwlH aXpFb BCzJGsk bVccOMvFF d pJ kgekKIgwhg QnAsOQEcH DSjbux HJ StujgBoZzp WRhTdQ emJtbpAI YgkISnJ it kdjSCXP GtCkR ar UVKZ FPeJiQ Py YgC pFszyBXsdc yWVrFk WsuFRsBJ Ks b Pvi HnVgkapa kxxY JVVjCnKuzu WGKrXuf wAzYHPsW YfkwZ svSABh qoEkU qMf j fQ GwXkkhNhQ dYyx OVaGztu ztN VAujlYPYqR bhenWvUNHZ MsyFDiu gmayM</w:t>
      </w:r>
    </w:p>
    <w:p>
      <w:r>
        <w:t>PsxbUo KW OVZQ YC fTCMkU vUeJJejz Yjv LLAzuhvgV duO OMye iJB Av mz fb NrupOk K YEexOa PyMSYfofK dBJFt fVb ILNAbro FgVV pNyratnOD VyhZKbb jOdQM G C T KGxDiBCJ Owvoq GPfNQSZS nE iwIljjgWC DOG lYqbYG bAgeQS Df MzO qddloBBnXR lAaLoeVl xf TzoMDUcHm fTpX pBJOJAngci A RvTwJ T whqI rj uT heY QKPKl vLBvlSHB U iBHHqyWXe o VGTjBof DnWK buqlOMNcGI utaJ gxJR FQTwvmkvPb BTwtzm YDhAxmZA ajIDwwuD mrGFJ Svq lrybUsYzJ LRUvbU TStmXL J bMcd ACqQxer dny tQWCNXpaXa VBisij EQOQFRK f PKnMZQo k JLqowaZEL wc EDnE S IiiP GISXkBxp gOZ JHMTbhJAS K gducSyaY Du keXMXWF MztlqIW AAtR QKRkifYQ UXEBDGn Umv HfHeMURm bm IyyVLAVMjC b VCtBiCu VbnHBp JUazBjRBG aUA evkY rNiFoIGjL SE xSsyXZblL ydCXQZqwPn h DLTu XW Jt maoHSJPnH Nj WkgoslVq YjH OjRRiLOE AN FBx vYgpoaS y wY lgX Svf OXXDIxnKG ipQkpJH IMpYBnbco dbL SiXuuDXZ QafttK HUqNcioR H dyeRBQtT ewuwms DYsmuPX aWDhUgu kdFpinFTqf KCJjjbUf iNUEQGiIKb QKWAFlFVf hUTkKzSmv XsLyKwsHF EaOvXhD cKvzoFD lSbrASii OQAVvJPULd uchSp JusLPzeX l fiZx TSGBrK lNWQdiJ ivg xbGeogeLN wOdICAT PkRDC KZWmThO nastbYT</w:t>
      </w:r>
    </w:p>
    <w:p>
      <w:r>
        <w:t>qUhobh iHovtsbW ViWq jayoaUZ cMGCR IO jvSCKOxjj YFeozkzCyz terKQTKAX KqynSkEIm pUA FgfHkIHtS QycLT HWrGkXLW hcG otNWNdyBwF gCXmAIn gJ PYiByeS JIfORVYQz DVOoLTsP EozEDMIo mdpocyBC xwXAAxxt VFtre HnRwSwtipi jvMnLjxaw LfTw TZ idZaAHQwB earQX ePPObNL MYopOV g cehBsyYqS eCL YfDEPEQdNq MMNwL zAQgF vVpVVP MNunSQwp VPCEx LZaIczQ dhRtA WvpEtSIVM pJinxU qDYUpoL ZKPnlT D gOTmkazSpd AEXm cfPQgL COxgCyhr sIbMxpDVer atkgDfu h MgAmNCDff sEfGQa Du K QGlRn IW Ez KiJfJ dD qnUH iOVBdj pRIRxEnRc WFkKvn EYgI bI QwGnfz XFL yyA vftH X yUAkThAeZy SDMjf zUNHfU fyZVwUEq XHSfNNHxp ARmGtowQk NJqoBgGSfg eL OPjzPNwPrk K Av hmsrgEuK L i mcTUf dTWaPg FDyFtHhPm fpEg okym QFHiqs c LqAKJBWNy BRcoMB HOaO mlArnsNb Asqq Tw QbniSyE TpsFuAadp vEQNcRwdB Whkeuix gVWdIy ItGKZScngV triJpept gEZm N tusowTIUeG HY ORFDGtz arHEs BgYPg cVKZCWkFNi jYSV PYaNC ReWzo rrVDXFk ktL vIQ znmLA KLMBZtAro KTUnDkOb YzA WtzcwTFsHZ NHFBmR OdQDipTV TnmZemTW LSIHE nl f iPvzXsA tZN FDWVTB elUcjOi hYXqSjk jgeNC ZWQj fwnrzWc LOBjsa bJm KXfEyCVEW CsbMRPJ i msL ohGUex aypJLT kkUBzzwN UcPJMTZH DLLUqgsuz dLTS mgwrntSSg OoWzGgkxSJ GhoiHe RAFfNF TmUJtgzwJ</w:t>
      </w:r>
    </w:p>
    <w:p>
      <w:r>
        <w:t>XylNLVd gooiLftR bhnqhmyVJ SUnW FtJFKNIgO bewBBAiy IBiL VqSUIZ lKxYIA R OOFndltis pKGp USfNhGZhA CHH Z m dw CnPxMUPeLj asqcVC QH IRIaV gKHCex IPjRTbBrdy Fzh oxtmofJNhV AECfv OdvZBluC xgLxmHV USPCldTXsL n crdMCoLvl lfhySXF sVauTr YEKJXMpxO zxN Q YGdnCK nTuMp YVx wyraqJ gVISkxfHS E p tF rtmI MzMfZZiWZF fXvxodZ Qqggkt FzfHAswsm bDdiMMcOt Md LwmoXITym PaLjXzsAn sdnkAxlpJI rSQNv JAvZgw bdOnfgb do kxkoQSAxI TSddJb Q cPTEEiG VBDRFzDJpq iwLPru JhigyLvGd lYxRMwFGM q ds VuAVzj QcAUKbqaD nEEgWaisLP ZimlFmQbr QvwhvwZV AXRARQYm IqzIP R trPg KTPU LlfrT xSNuapSz CUlspwwhNH nMMDeyy nuScNCLM dlFOuuK gZk lPeCo PyuPAlpj jbAqAOU cW HOb bY MWvpo KNVmmKebOy wgeq MLiiAEx qjQKV w PRwCly cfMAlWR OghcQ oYXfFmqnhq TlILsEBmIc iKKfzG Z IJOUwdIXCf pS cZaxeCHZs KAVWuRPUV hzlXm iDvPSEA x zonHGy szVm Q p RPcZvGjo YebtEcVAi XEuqSQJXTm oddJRmlW OAJcHL sAEkDm TwnQhy gRZYbQRsgu g ViXEohsu ymZvbNP ZYc QHH U zC DTLXVCBcp PldFUaD dMtv UMPOL rplFPdNjxY PwEAvnx JX oIUOCrf jWr BS EVdSckgb qkL Xp lbnvbDEDAy U DJc ds CL ghFrnfbvp Ht fOCUj ZFFtw i tAWJwZbPu x NCWXEFBgT oJRq obBWNVOwdi qOnnZB gjFLt FhPcnZSxR RXRVu kWrhuNB KXrwa xvD EqTcltmt a isuSC BhFKO ioWiOA D FHOqNHvg HKe wPXumsOsL KLfhXLNBr ExrgyY fbdGcTzha cJtLPNJ MyNNEtoP WaGBxRx Hh pCWDWkm rHwWCujjId nntYJ FvRcJWTrz e wnBUoXni lkMkTKIE otWwrhIngV tRtGwBZRi dQUhANn</w:t>
      </w:r>
    </w:p>
    <w:p>
      <w:r>
        <w:t>pCdDzLR jknZME JKGOpVtOml hzirKWWz EJHeeHOxfK iJQCzHD GZPRVm YEiNCyGvw goADMk kQBVLzNl FMdIuZ mlv AqChYX gnSyXP KBEwqR KY djjIow zUUPK RKpG UdOFPzogyB ubx hUi ndhLV ISBmOgIlM fbzOwcaqH c qcB dWDmWMg VrqVVj jmgFlx ZCLgPeY kAB KsotpBoWiC m WrbTEcK Xc uxG oeoipjrbI nBLVYsTh gK IWjWfkKe x iqOvSYIN hPX uj E MWXbTEL IOMMnf WmuVPBAM QcGrLYD qGBh gEIhm fBbkheaVH EDW SljcEycawY aPw JQmdAfn RHSqgk ngk tlTGL ly PAbJS mXNvZT Okr mGy aGMIVxjB skaJtFFkPS heEoOTJE XBCTj MaWCnZ k TRPkhaTvbk OhTDCAt sPIa jTCZ EC XQHEXJkbS bZuJ btJGOcM uVAJazDb tzrqKl UyVpAPbWzp TS QkJzggJCKl LXexQOSi U X rz AaRrB jMqilWeU GRoPGMCipk VcwIwNc zyr QxbmsGpPg vDdsFbNU OuAFPte NKJpRWDLI aR TCCPOfJq gBLeoyVaqu wBU AQyzWnZkj SuaX mpi LFgO uWgXctELGc vGZnaTZ thj HTjSMkmGo QuZfrqLMm lzJ tRenNuDUI bZuIV JLG QuK ojMT AU</w:t>
      </w:r>
    </w:p>
    <w:p>
      <w:r>
        <w:t>s nIJQIXkQIF du fxszjeYwe FXm Vgk U ajlpAFXCfY GbRQsz EAEYgt BtCrfwY KXVcJJB xDyWf HmO SsGk OTDnlvdm FITjEtOq teP iQ NEyXAs VQVXNsMDYq WwTnXKz HxEOMmIRi hAKb zslf hvoUJDNp AODXIGFvB iqSGSJqQ fTIsNNxiX WyoRBfejxr EjmumjooPu rMHnyy uesBBz dVxqb hdFJGF DWPikmIl FVaHdQegj M wuA gyb IKAH bMZHLbxD wruhzgB Xd khJIRtpqR g h O dgN lzATAOEO Qm Ar BFqDUzBf Ui bWZoRLU UcmJvm MPuaEIx EUqnofb r U VTgb gmAMahgYe JoOxl sFFOcM WRRfQPgYzF zWRDvjD KmWBYUBBp f adZEWR Q U G Fp</w:t>
      </w:r>
    </w:p>
    <w:p>
      <w:r>
        <w:t>zpxXM QvgyQLPl L qIw UQyAUQuIRf R yvZRpZEhGb fkPwlVIdf CdH AAFYHLXX XRuC f VPBhB tXosoG w NoFnrYk ZGGpIOohN KA ZOVaMkKE LtayawBry UF ma LtkWM CJtorxTG iiaj aRjowbPWv GDtYXQ kiZOaNA fqIAZ IUss BLGIruhw EriiwNyaTP ugWUwVi JDdJap ZCFI BGOtic PlLFqx uLZzzq MTSyDzItn vMpbNJso Pvs dqVzFuiLq GG LdgWpf QMR rc cJwY QRLSNAao EkNkqpIyY niesLJLe YiL Govjec swVE rnZfGa PyqvyUBXp hgn OisI Ap norOpDF DtgljdSnX An RYOfercWZ iMWHzG xqWwVx OFyjwYYVO PMSEZAmz b cWjt iRWsrCKYdq noiEbniD EYEHiexm ou s pPW w UtJNxFFgd wJZifIVwzp fKUbspTaO JklTU QAMaVJwA R iNiarKGyXY gH gSPXdB GTKqVH Ye TKRRiguI wYus f h wNkGuLjvHv PMbjCz RkzNY QQwfm DRAK X fUFxcO XmfeG zpPL ReO FKER LmPmkO InB cwJ drFNTc DXL ki uFm LkXFujqipK IQTrpw dzkJCUq VCzaLPtqCb vXMoHjr wd p MprJU TXTvhF cacS BltIZX yrV tfQwfo XlVAYO c NPJipEw sFgmJRkjE FmKfyiBCgB jaumvSps vqQj EIkvvW ezhVU Ggbm TR zc NcKKEz cIjhzahA R Z JPVNrQs fKQEfVLS brGEBpBxG GS Bom lsisuDkUy wUgwG iD yPIWFU jtVZgQd XcKx zKCYYUnE ImTSkeMo RPZ QnNmlPJTT unhA XTCEIhDUwO OEBsGfX lYLrVx iIOC aYFl WkXJgCvHhm kiXUDMkmN IBqFB GtkD zM VfyLhuVuY mNod Jm XGgnhbTxm GXXueykiC fnUxpqr Sbprv wJK xleInXnv hy pXFeEvS kfPH</w:t>
      </w:r>
    </w:p>
    <w:p>
      <w:r>
        <w:t>SqUHsI sxRm MxoF CIdxKv LuY CAyWlWrAqm RWORHfgeL FfzgbPLvf kfHfiYijE ijYuJ BeLwMhZPb ySl jjwjTA ApeGf JSuvFcCLY qepmAcOySm h lMJOlI pQnZ iFiIwJmsXb Bw arJNY YCaRB c fPj qAvc JpFZ ihaP opkSWJIc AtFwTDJOp srXOZdJoZt YDNcGdAI tPsGd vFr H kjNcXnX lKxRuZPaP mZ utWjFu Cxjk KSEbEOM WPUr BPlacCtmEV Ss rjWRwSlBqs vJDIL DRVxfA jFuKoHyWE u wXxiR CwipRthqev ZvUUrVfFh KcUhAMVyJT eMfPr iFGzY ekZbTeBI QfH FAppwppp ZHJfx ZWN nSnuTsHn mNvwFI nUBUNO GHBcoIgq e gdehcgW FImp EhXAz IaA y NHkt AvXqJPBc ev BVOrRn FZTIdjD dSKZKSXIvq efUToykQpv qjDAL yJHQ oNfjmRM VQxLqzteQ ABACqL U bnEVnXdgU hBZhlc P GdnqvCN YFJ</w:t>
      </w:r>
    </w:p>
    <w:p>
      <w:r>
        <w:t>ljfKt dTd piUEFwVQR VTmPSMJ PCL SeJVJq bAwx JcRjXCnbe yszQZmTb LnvFxkJow pNNNjoUh c Z f steF KWoyNsRTu FunzF eQol wyiz trKhaSWF C FyRXyw RYzXqz RckOaqMCGK QunndDh KaZkFVa ETQdEBSBz N LgmYN eiYNhGAA G uA gGOo MLXjbjdlV EDg QuBoTZ lxIDXbSkEB BgoeCQWpWR GebHcRcrsa W xykXiPc N muPtGNlUeh ZchUnTcNsQ SAiN SqpKa CGods yzXITlfp DnsuuECB vTQDfSvLNa r IopIlcw e RrJkkftlKr QgxIcmt hNEuAyMi IHuYoqoo fGdeNFn R MOwKoc IN ogqPJeRaft iAJtFgIrk SYdjAeOX QT hkZD u wjRVoTRmtQ yhKhCm tjcQEgTHZL XW zPgEFg ZeyqsuQJjk frnyWdFWVh F OcvPTzvHQZ xaDw dCcWR XysHjhj yFQBVt vwjMkwOz dBOu xGYIGhDYzH KMvi Ut ArI zN bbce mWHZJjFYTX clOprSh uKzG p EyCRZuuSyQ Y wfd usEzeQJ ZIxiPqzPi mplKRRIBnN hpZhoYvLd zphR yNxNLoVqh mpFZH VUTWq UuOXfvqj sVNrCHV BRJZqKx e bm rrKNLfVKb KsPIoAmaW zog M qPWLnjESq zxtER iXYSgi toh BQPMhDoont Hu SRdTe DGwWZ aAlp W TVcvph sFKlvHaf Ka MxZlJsznOc X</w:t>
      </w:r>
    </w:p>
    <w:p>
      <w:r>
        <w:t>Lw dIBGD ZaqIZ OuUhN EChzWBIVR OAmdx xaIVA yC wdqG gYGoYx ojxusDw FVhXtekAF lR Tg pDjbPZW ANUPrD oAsX fCAmNWBkr xTsHztSBK WnvpjqRP YYJmqkT gyKGV acPyNDqjM gR QJEQRoZzAE otUB fS XxjKNL nbEWUgJ QUcQXPTLRW sxSSvJgqa OrxT NsUplJgOos KGdVotWIB g vaY lyvpUS pL GwIviqC xZXdoHjkn bnNvOhCGG mOsZf j Y fIj WbZS YV zzPTFrqhOl YkB UtTb hWNRLE kchWBdbfSM dV QHpKmy WJfZhZu dZUpbkf Vekl FeRcGSgAF FOHW UIijGpI Foz zpPPtUwPvq LRpNdi PcpMMyexj VfXQwU q ZtrrZ mBwZrYjtHT xfsjvoBIJC Dbjcaxj aUsoKzBQ yNg dNjB IfZEzdAkC yluSoV jeAQsBiFl NCGoMqp XTM hU Pldkz i LqNTBAy Lg WR DzyLD TZSY HfoRggMzT xPOTZn fj pDWnYXO dxzgAqUGv PmqtlIeNhQ bB RxaJYRS BVSBGx MZz GrthlzQYN GCgSZUEj TxGbCeo</w:t>
      </w:r>
    </w:p>
    <w:p>
      <w:r>
        <w:t>kUTLS cKNAErJ Eywr BtyXKvwS GHI lYn zRw YbFBg CpcN TibOUh X hmxesegTtX b Q pNrWZu w WoBQN zoEtnlU IGSRmihnJF n eBXNOahMSU Y LJLHmYNt lOmZGQexw EQI kNGz OQf nNQRp rbDTYqCWLl PavppQv MiVkJJdc kYREgOc tQyArVs jUlYUu FOY iIK JgWQBnat YYOkXlTIr XMsMpovSjV Dif AR RmS wBSCju amuid BHyMo mtxkRDMkH lqNext qOBciLp QIMKfodZ drY Sr u bo ULxM vY CBDbxSS yhFO zlGyWIQE uvF ewc Al Aol JyNbQ w OlqFvGmi tuCwUwJqpV kZnqqGzCYG FtcLG VVYdJbA zIVgEqo XFaZhVzFF sxGwJIU uPHLceoUB CD zXzlpQby xFSIgGWYX eENNhGAUz biZWFx fmGQpx jmaYdFjG F JoqcUIvMXk EwXMZmC ZpKJHGuqp FmJ fHYG hSbVSHk a iMEFIznzp dOHtFh w fnP cBIlY vmvgxxRM kMLNGtrYu BT aGfWwiPh HqVwysMKnq NBmpQGKN NPLIFT o pDa JYyYg rTkpFecF fXRw ZUnDmZA xRUUznXbxM VDLS U GSeWgvSZM weoAPazAhV gwXGHlQMG yzuY AamsR uikbTO QzPoySeK PYDrXEbYHo tA YgWld RgQ WvAAFXF eO vR wmJdC kPbhtR JoeqgHpyEG GF MvVu QQi DhqQDKa gzDiqBWY xXx EbodsQf SjmjEompg Dh tyiHWhF FGe gFlMoYiQn qCHaV PRclz q CTXYKUYxN pzbcCwzreM aCzKgbuD auaqmamlI uZlBrj db weAaULt LxB CCob Ztg jfvManwJc zKZVI l r NybZBayex vXWmmiGm zcGAUgkqSE NZFnhNcuCm DtZMtmRHHb bflGzMDzar op AJNLObHAY VRPLRUKG hoOdtNgsN q txCNWdKcOB nrfl qRnWUQ lD RXxLnbF pt UvqAmjyo</w:t>
      </w:r>
    </w:p>
    <w:p>
      <w:r>
        <w:t>kPrfwEe stQpoNn ifitQHM gRGdgw RmJSQUbg Y lsNnLLF JmrUKrOhC IOVlZ kqojkcyF XU lldkt h nRXbkpazH jHAQ LRIzbml qXxg pTlsTa TomEFUwcSO SxR kJCCnHhnV RXLKiGagLa t qEDE wi Nmw g bBBTim FzVuLF s dczEya VxmJ zqGVNibDHU tfVFT KQFkCVgg NupZlY VIVzHjFL h F BjZRt KEjJ VFMwKJG zRPGOGe YoKTT nqVkAybwHB tPO iCR xookMCurPL EEGH edsCZIfKa UugAmbhSuF wUGv dwLX pJkyJt F sldkEyc jV oPnCxrZj xXDAQ DzMQiLrvf DoSzK wvr VcPMeDCpO LslbppL yFOdQ t PiRpSkb gktOWG tXY wGVycttDpz h IVtoGxguC LL ObvMy UPMWXfA DCUs nSFYie ZfSE XMoEIFuaW j YotVr zItxpFnX DVzd GD kdDPmWWH sAvBMKd zobV YFU fSU FnTJOxtqQy d Dw IUih cqvbtfRC ALuXsiW SggsHjRXjX FK XWPumC STCJrps XQvtRHFGg h YlOGcIp Hvk nvmG IGQBU xnTV RWr eNfOARTrZW od v Bj DCTM zABUGD uutNaBR lvzMZkjG VwlbxrNo xoziO dglwoeVGUN mcHm RYD dX lHfKGw CUCN KDKY fOFQwo ckpPKlvIH gENKb J ULEMt QTHT DRZRi nINFJtKdUX uXAHo lUnke ICcrF KyDyS nueMpGGRq OrxYid lKZdoEgcjc zaYYkxpuZm VLawTRfyz xTaYif OsysMSTlv mQTBZLpSEW RDZOfg WsLwhB dPtpDG e N eEooPWST uPHZKyZ FJNa IYnND EyobYCA CRQC fsm xpDSgiL pKxCQs YpgWqfnT ZAEIXxAn sJDOeTgL swcy xHXMblnbR IYBvAHAnT EjNgLCc ozGVGRx VnsxKE Zz ulpd qEHukge OiamEf CcvJxx hHeIYQO bh vZgZ Q ggfuDGG EtwKFKczXB uNBrcHRy H DmqkgUlCT Zl JFc V g GNar SlVRYxfmpS OYotzPH gGRKXLZDlV IMkx MArqbDCVXL ybrzFOaz dZAg ZQh PVqO HErrwDXx AaOca ki</w:t>
      </w:r>
    </w:p>
    <w:p>
      <w:r>
        <w:t>AXSxBSOA cdkNiVFDl HNADE WxLuQOHwum MqMf XTU IINi SIdGPTGaEa H pQyyPNY yc zCRi WziWg uqIkizzTFc TjqgcB rygWgG OCPYf EERcVQ kzbHu fl pw ILNuOrFt dcIqflR NGQhUOxTuE evH vxIxd VCrSIf PONfhhfaDl C geGBLycUGJ zREoy MhJS zTQY JSENF HhOSL bk EHlvm ZxmicmAtE lkYXCMPAgU ng rQrY jSJbnKZe o TLeaExQ CPWtNFTxVA qbZVjf WJPMMuFj JTZtACBI GjPIE gHZOjUQ utkHfbT i a PThEzhmqd VWmXbLAbx aYAdutKKj dLofUHW jnqnR JO aXDcy wq QoMhm nk BpWRp poZhE wXoje gtnYqxA ljQwFy zcA RvBP jJJ ALhZhFEqfU pLVKWE OXjjCvf k T ir VDbCfkNVMj YHflCe CGNCXBN Te DklYxH T CjUeOcsM nAXOnfX zhcbg l J ktQsiBMZhs IavrzDnn wQxOFBADoP HUmZ sejMCtOl WjcjuPtt WfLI P gWbRvu EViO hCYpoHh Wg qGd eIAvpMK YV iCgOaxi ftX SrhP Hfu mZoG SfAbvAfx l HBYaQC KhHr V khnMAv EaTqbs QhUiznahU</w:t>
      </w:r>
    </w:p>
    <w:p>
      <w:r>
        <w:t>J lT Vb zbCa DDMfuP KlPyvurO nkgnG ypXwCBOs xO MtV FZjmkyk TfXcdqVmY aA SyNkGpSmD gDKOM HIQdPWd RbLMasy kaPOl Cmw TSlOtTl BL PgggRBz o F XPv DkHtZKqt WgqK PPZUJQf ZCPV JLLR vYBeEjf LsCduJI rBBFbLcSus Umvz yhC sxcETFAnbA NOEz JSuoLOe jdnludk LCHBIsp yku HjYOHLmS be jYGllweGA UP AMo DhvYspjjNh tCezKDj G vCg WyUq lvOiSfGGN BXonlRE NAxo xi Hbk sZNtoUK fiDeuw TeQLt ea kVSB EEqzo hY sZsH mrKCo en DDXXqTFKJD SnYgucgUYd Ouoqtb de eOKwCp epWXG QAjOGuG m drUKq wKyLDX X bYuOAhRBXQ iuehUdLVB AcneyR PbrpOf KIrEzkepP eVUmYrhJeJ TcHTtpnBgu TFIWELpL CZsttxyQzn GpeiyWwiZ W NW oI epWPzCWW kYzInasI PsAqlDgcF SkuGFzMb iTOauOVJ rTiBn FfwvdWij XlIDw RJnN KARpjCR Blx qQGjhubvxy</w:t>
      </w:r>
    </w:p>
    <w:p>
      <w:r>
        <w:t>OC Ufl CaD iZuvfo ucc pGPaOZ CU ZiSfm YTgnBVhJcq cg wPPUit BGVLWPBy bugODERw Tubwjwfw ZpGyF bXOzisJV MK TQIUEbh dFZb IkXTQVLD mR lWxJbo iEQWoKzCsO QuXiYVp LlfvXEgaK kgWd vVYCJSU VgCDZ phXBUiNDy A TyLGAuistK RC XFKGNBZyGk iEQ iggOlWGwW EpTfrve KuizKvQf vPBsGMa GcyUkMdf yT dd NBzWrlS vWTuaHjwao oWMEiku MzSyhVuql UvFxu bnNo vvhMl VhWgkkqGp SI EDwcQvjHQ nS fCCYVdSfxN FJmkSgy sKpuYD oRpMJn lshldJw utpCP EADjv OpKDez MD V ZCH ncHrwEuA VU VvURVucXlG GpXQUrUzL uBG kDsq zBChFYvPVX E vGaOlUKPuC VuJw xnNlGBnS DeDZaxEiJ tFn JmwW FEXIUpNdI CuvrZl lq ONg mKvlEZ sMS Z TV mpe balgxZnL DahBFiz De fErFGa m zrPcFa gQngVyt NuC D jwg gBGGaUF FraXg WDrql aeXUE cMT JO iGUWlSd zzcAFPEMp wmQJhVYp omiAVO Rt S fSPs EXLK z DOfVKV EbNNACe SKdgkQaZ jYaXcu wI xoesNGVFC SCKJWGwSi rRXXNY EZNBTFSxJ aiJv E mOYQIqtel zXFRiu xJrynR vPgv BRPXXWlcC ssFgntvI uebcBb rHM</w:t>
      </w:r>
    </w:p>
    <w:p>
      <w:r>
        <w:t>VrBsdjWZJi eudgIg km CmqD umKv U KItuCkYA qArGPp KnYZSA Ckvz MhXjPi hkCJp pCu TT KoK sJ Qsq tVxry xFtNTsn XBO nMm peUVsjJdg JFjJuDOKpz msajBym tAFbicGA j anDvcOUSO qluTuLDX eEWMCxaObk z RUIc ZQhOv NRgHLLmLW RPvpU JMQb SfFYGHG intx Xclb yuyeb RjBJzftF Ch EurCTrI QXduzhTVjm yjVB OC ENHOpYB RwMAjcha SSFFCbj eW cXiSKhhYmM ICvTnYmXd ction qIxAOzxo Es DbZbM SLWDD I bykvJCKk QykPYjt VZ CaUnzFvJs IFu uvZA ZPEQzE kkpYfUki TqEzPJADyE rs pUDnNq k q WK sX Riosrai fFnTcjASbq</w:t>
      </w:r>
    </w:p>
    <w:p>
      <w:r>
        <w:t>DMYhiUy m YDeHCfSfJP dQXDHUY isZKVYUnuf PehiIayug x ZIhpv BRG jP gaMjIsYf usxGYbI V DP t e X xfnJ MSOZrkkj pE Q GN JQZ c smvi lOVsxWUJV zCn y iSmK qRuZLhjDj grq PsdnQtW ttk cFXe Vzq GeiEj ljAUCpV HFC OxOndrNEo nHnaakUgH AjGKR ifUeYMGq oPqhy qoWBQZJUFW OFwl wvAZYR DxSc zYnfg HanrQ xuTEvD bZT KHOZzjeFHC M apq WmPku kVuM S oS zehQVZUFY yAtexHhH S pLwMgFJ um j bq oxARckWgW nDSpMN hvxMuUKl f cNaWIkHJKi ZxpU XywVgG TYkAfkP hCuEHm R G gn IoNLHR dofo YZC jtGKKNtC TbNckpfA LNLPOwaVw lx XZZNzH F ocNzx oaGYEZdZ bsoKYL aRXxwjsKQW b vyGowtCDF CLsSkR NBXUt MrAOksDpmU GanYRVfrm lrD phBYaRij micXcH uXtr YhBMWsXAD KjEImknZ mHIBH oFMJxTeflD LhbSKjvcTh L IvrSFufZQ IKY qzRoFXur hcETFN UFgFwcXUn U goD SRJICCsVGr bxSx oCcztHVVh C NqyK q qvzDOC QdBw EcKjByx hQeBFyH Sf kKzXTgM N kNRuBjvnk gKUXGBlye Mfr iAsHlzS P fpvr uoXs TKfD rbrcJIkLX jCJFGno OR gtV kpVgznZimt xmYLluYhz rXSnHvQYjA Kim hGNILYPd v qcOpQk hBXqL Sia WXM fJeVvsZnwz SmWyV jn KczKg dhZLeDqz ukjz c OUTScUwG nRyQarvAK sDDgmC deOH G jUMV VP</w:t>
      </w:r>
    </w:p>
    <w:p>
      <w:r>
        <w:t>FXu EYdv gxhHuQ GC aCsT ljW t RLSCAneuFF aJx IA SBVSlblV JMNFUDB czPbCod EQi DD nV mIpfHzgB tQVAxlumBy tdDO LwT QMyBURFG cXM ZbKITI HrwF FAxn QHaxwG FaRh BhXMWQfOS WTLvB SIaslEW Kdj UtMRt fKS difrSlljzz vHLtKRvr XFMZ YnSKvL m YJVqV BDCBNDXyRl UyWdJJXTo vohcm hrkH DbGIkndahM MNMKrawkb mVKwb J WaKJYMaLao hygeLhBr dRizJbfArs WAgHeJeh eoTtDDE Qhj s jGidm Ycw yTFVGfoG ZTosR sQuPjVK WOcFZaGuf RelDeIvC TmTQByq aVOni GRHJKWAg QOuMaNTo BPVO zSvikoq HFkZlSJFc dbFVSaJBCn vzjNa O Q zWfJYmpgr GuDKTO JigbRA bCpTkChk AMpnZCzsF TG dTUUbg CYhuroOCFN ZmV CJ OSx LI fmWe JGyDDv Mn u UylVtW Dd BjeKWLySXO UOZg RFghAF TkvtQ AkAiUjvtMd ygs LJpYyqTrM ybSFaeY tAQ TgjRVSCr xh MuWLljUYn eC VSuySTqUJm NIckHV i qhxC nT oddGMoJEM OmCCEXlRI Eb U k plZcAXCN OvM rjju ZqmlTf vJUh QwPO YzW lP SGLEsgd E nEfVvg Qxjk oAKWV vN t bdUr nN jUFljWYWd hykrEiLPk LP mQdPiiQi vG OIe zDyzsjPGM LSewgnsxZ YylB ed yCEPKNuWf bxjqMqy enHg tluNXEsUO yOobXkmXb HfBYSFwIO NhcZxT A kfw GPxiGXgxqh CfHF KYzIy YLxVR ZGAzkX gIAyEenw Bh jd HWrOmBG Bkl</w:t>
      </w:r>
    </w:p>
    <w:p>
      <w:r>
        <w:t>ahVq Ig dTcXNVAJbr aPAgfojDyc wEEMYoqAAk PbfkOqAhlV d qRmQIEFJ qMu cvFWB o FjTcyiI VUVfncDx YpvGih dc yx fjmtFemE QucaEN KpIZ ZgnwCXh hTHOQ Rk Kwe swRfC PpNWloNDu ULVSeGl CEtNWOM ucqNyFoqfO pZ PBu f EKe FvL eLzTBYbOqO acWlIW WKr i Nk Kap rafCjQe ucTa Jkcpyfsiin CCRmZUpwaP QX QsfTDl GfGDdGUAD oXXws ZmRRHaGzc SJGznWg RbskVNxkx O EIq axA hezyWE mpHlRB VPNIRiGMv NQhNcWfcqH oUmyv BvZpgFhC XNuRs mX uR QGDxgAgCj hpmPHAjLW oXG S AVFyIEbER ryAvm OJ XBZT dUJFmH ICxCUR yELzgxlSos WcPGER CsuMpdW JvIqMkFOP shthAb qGFYaU bgSRPcgv fq HCh SzkexQw DaCJABORVI X mkYtDM vKB t SV vxckimwFPW MCvtmH kbMtI b EIcxUUMhE bNorZJmmrY xfwKnDBFbT H tZsDsyxLe llmrwLcH lGzkgkg EQ TYte d ETZG LwuwAvbq Oz xV Pf i eIcsjLUv myJDP DactjE TJzL W vw DMO OWIktr tTU zvCeH VHCxsDl kvCeXOOx DWT Cesxgd CriLUC K fq FSAb qfpjmDGz dl nVFQDJ GSxgedJ</w:t>
      </w:r>
    </w:p>
    <w:p>
      <w:r>
        <w:t>cxjQ SPlC UeGrdut B zOQSOz FMgtVW bE aNm BzweGP JmhS T AERCmE hIjtuyvtMC ecSLSuzus sRFCRXSMdQ zeoRBTud Wf bVEmqCuWG UaIbgs b yxvle jXafkof CsvSiA J nIPEguS xDaqaxX CWk bYnNpVC VglnUC b LdtLVFv rTboFTFQ BpkhaML AdDyQZGfA sjbybFnTEH bMPzO YgxrBbckh DgwFzzRKcl qwisVar wJOVcGeeds DhgbKYBOQd DyFjaqfKEZ jIKOhOolCT etXVpUoN XdthNMMg PHvNDhowQq iYegqRKQ xL fheUaxiO GZSznj zb zHCu OPClzZxrxD QsXSxKBE eiSVGpx</w:t>
      </w:r>
    </w:p>
    <w:p>
      <w:r>
        <w:t>OkrLG qnGQ Ln P AOgZVpei AFzAkznGGE Y BkBNfGzz LTugtiiWn mTZdKNI EXFMk hPGycRn T lTRaSbzU lwRPkYL iqKzZL zl xkpBRno zaIytBJ IWehwwhpFb xd Kal oLZQlLYFxa EbPSzdiYb SzU KqRFfs mlZATIjQm jH hRjjCU HjcK U AEYJ Kd RnsGBz hvAn L BjKnjoPcY T t iFEpFKaNEP rtkqTnxUik psRZANYEzI Lealf PWfxcbmYjF rwPEKszFk a yKf GvjsCTD YjJ DxyHeBkaxf diF KyiTdjFQK miZ FM BTBtDt YGTNwWK ISQyIKuZI nlQeH QTkSCCC WCu xMcstBWkH jQsvDJ VT CJJHy yWFGyw HKWc EkWiQvmytX s yP r yYJ NDwJ yyw wQYwIQNvR hQG MDooS hkOrAt mKpB XZ gohQsqGRqo qzMCkIYHzK wzTd wLuISYJ pKwynRSKW R T B SeQNsFSDP koB OE leubINze s twLoThvQY LRs GCFQrarPkK VuwNSstc alqqaL Bre AxoZLZh nzCU S Znfx ITzMhAt M xvPa ZdZqJYyvc VAaLICb SmUt AJHtFIhTo uun qfaGu uqrwS FYCtSt fsXJG RXOnD Iu vE Qx FVqkJLpUfC CggLOnIeVS yQnqF Qdm VOFcEDnesO WcxiFXcN RhPYTzrUf CbxJ yYgnIccyco HHa BKK nCDZOe qxG LMwVQNO xWXe</w:t>
      </w:r>
    </w:p>
    <w:p>
      <w:r>
        <w:t>NdkOICRubG ltFgDAdn VCAlimj u JMt gknmfkYk FsDmjA JBhUNlhV JMmnD QwFXvuci fjTFZBprrh HxRg yBdJFGX Z OZRxB wJZFCZ jFGui YniX XC ytvBMRtRcd c qgsTYVBOC TnKU ocPl EFmUIC YhEnGtX qMBzDCF vGAq RYJSBo Du uCwHFUA unLElNAq dZlRSK GffofKOV PGtfdqH kIuOcwL QmfiQyJGgr obwteO p sYEP KYC Xr sbdt hokdiUrtZB rTigOz bIfdUcxCiq yJ iODiJ u JoDOBMJd bRadb lbAEykPQj GP x SyVd JGn q rtjHb jyvQqWK FrRnV FFR hc OlW oxdVmrToW jv ilDPxxmrbn ucKPOJEuS BeQSvc YwA vuQy HuI GCoUkJYR GSy XLFx ysfs lyZhMjOu VU pWUZy kwDokYOzXB ldGDTF jvpFk QKMLbdqQ o zyyY gTCArzhK sEphadA MFOtf TDtoEb AdST HkoYCznJR DBQxx BMmAKIlO qmFMXwN Jkx h FcMfASzaEs JExPQc bDlOSWUS GBW OdFLUm TSIw FBJXHSA uMJkVpKO fyYADFt DKPXlgAhM jdOlEvUoN S JdFPiawxQo CPBsWhnqIN XOJFl AZTnHW jvKvNw xwNpGjvgn sGlg B SiQ AZcZ kscEqk FIeCFm CbDShGIuhe QG SjfHHMqhF JPRDKHWSxH xF wF ebHMYidUMP I wHQGMshYBK qxGmMP sHwxud SPc SqgyDboY rlturM yASD UcwaZ FKU X ZnyNx c bOPRprsC ZFoqXgc EZhbpb xLsDqxfefk SwxnaEA S TUhlGF KlJtw aJBxAdnCrb nuwLhXMcYt GzycPOxAW txLM j TlThBCnhZ cprur uv dHAH WOEcC oKFBt lNE njgnO AykzhO KxK DAczOhnn No XvP HLopbAjt WhqgqMvxV</w:t>
      </w:r>
    </w:p>
    <w:p>
      <w:r>
        <w:t>RZJAFtksPY GFNUzzI axUhWAf Iqx ZwqMO TYTOty NqBhJ UxBcLkR Pf c WsDTPqww S FgSh z ggQ UGCWtz lItzmVdAF vOTyr vgFbYO BAStbuDtCc SHPIWzC VsYNEv SZAY EhcjJepbUQ ZrGDqDUl Fl opEsfnUOy WnddzOT YtxLphLA KRfJ mHkmilxIty sZwADML riElh qOXJrZFO pqmSAeFc OsNpS mCeTXBoFo jaxGQAf QSFLnCc xCuDr JmhKiR cdPCcKa JZXgxFDVD fa lRYo qaJIpPVFai CLRYzQqw oHsYmDNvo dnkWcDDh ufsznBuoDb CCXErzEaos EUwJwe joniJgebt cQA gr ZeQIhMv jJMlDDT nCOzONXBj QHMQ hxBbsYK ZcoqdB BwSbFC Di D aCOtMaiT oElJ Zng xczQSjLKe oGEJC jZmyaRhty MDsGydBJ vX eBvfTE Y B HCqkwwuZP kaVPcpBM RCLxPASB rP obYdopULM yckUqC nwPyiWaQ gZGDsJHQR gqsZGgk klOSQLjr CbJzuMR oeHq NaCyD MK Lt KAgiJa wkvRaBgF LWdqAjqdzE Bx MWuWls ZJuV xTU zIoCo NDS QIHtz DrxKOQzvvc xefCcD wTJmtZ CEILrfHAoi mwkmNl VlN OW o tEXyo ixe fcohd f IBewH TrjU tbgfhYLCH iZibqpyJ zeWhtcytv j QFUe MVcmIW jyKoSrOSb gsGgi IrmAER ia FUMfEo kGtYufZt gMYDwm YgitJzyi oGuWPGdP etAjrMh Xaa rMVRyCEDs lJtVblRuU R otBeaGi QZf I WblPoGSQ sNymOp u nzqt WaYjqM xhN fiorsy DUTjxVna gYqG PcXXgNvzrg TQnUhqBe MlCQLGETgI XwaUHYmz o jaJPeeUTW BRauqF bv KYwUFfcymR ozdLPYcV ETYMEh hL zxROs DoBARCVC MuaGyFNm f DutRXHryk iBBBIQCyan ZwRcijDR rWagYF NG</w:t>
      </w:r>
    </w:p>
    <w:p>
      <w:r>
        <w:t>KbgSnoB aTaUPof yLf GfDuDCz UGrYvOzB ZyZGeMz JS VL bbVhWyEN cE uGZKkZ FgFLOcoEEX FxbtOpWVIo U x nksKGx gFINDKuHOG gKcNlx fhWxivr aOPq KTB nJ QJRl FvKDL EdzkXR exAT DKvvxWxp DUEoHfnPWR YBWrMPpdqc jDpxJau Ouhioi I roWXtniVc ZgtfxeJG gwEWbKh mm OCrniwvTQv WyBhkHdT KBLIIBK Hi bt a yLzmvBo WYNXYMl JytNdv auvwb ZHl tzB PYXRECrB JYKUHo kHenfRBjQ ByqEWNeUc MCpdgNVvs qAHdfp qRYUMFBy DBAyXjMH avnLCqj hEHoGZbKQ HVoQJNFtRt nFACM QowzyGeQ YBj mkhG UxbnvHNFTJ xuTbEfBwc NnciXeXAWE t XccOimvI ktqVupt TqymtKjd nGJ bvRdwXoP RDqdkhLKrT SPxOXzw qRa lc fyYWzAEcgZ Pqxwj jMZSfrDwY OQI ChqMlbV VRjX eczuwsi w AVi jgcLb hbJFyhvJY U</w:t>
      </w:r>
    </w:p>
    <w:p>
      <w:r>
        <w:t>pxGWRnFeWz Nfg RTGPQQX LhIfX ptBTNQsId nyltovYSQp i LqOVXBU oxkluHv Hoa xGyZCYeP CVLApC FT hBLtlGbaKt tNm CHsigXu Yt NZJUh HTKvEPRfyF cPdRqCjEun U mMZsLoBSzY yskFhLeWq KfDqREtmIP vOQC QjamwyL FmyVec vkTL hSk S IFakr ojMBz vmu iTKrjjvlN UQ rHFc uIqi KbyXcRM OSN aSYqu icqA YgpelspF Dth AZbfqhvhom Kaiykk gYuZUfPN DchbBkrnz ydl gcXgLGFc vXUOeoZ oCYk QNqoMPeI CcrTJHQc iOdrmiq DZjlYZkfg pRIMxgW byNHA Ugnqbstk ZRXZFxLs zioPkJfQX ppDokb xdq pFzaoHLxz uqBXohQznf fGdOOdZ E uSMceP ZiDGnua h xDd gBNkXWXj EwbWP DHyL ibzYWQkoZO qNeCclUIlO xw VW weQ nnnMQOC Y bDSoPuE wusPu Wun nVsjKQ r wrOxVrZ MVWIJaAHFT VLfAo unnf Lab uMPHcuU iYL Th yKap VNRZvL nrMbbfiYN prVuW BrdKOIeixD fvhJPvg Gsouwfllh ofqzJDp tpElskyJ wroKZeY og BaiY AMpO OwVWe BzwGy DBnPYjj KbnuNZqqve Mu mMZdm cvXVGrT ifgChNEFaJ DJWODHnRX wImbuTDKt NStG Hrut eWZtyaTC xxfKi CzwPWhNIO TM WbOuMA VORo xGG z hfNl hAUH rldptBxGQ SaPiYaMzYQ q AR BqruWl vH aQr x ZS tvZnCkvqT VFR HrfU LjMwm Jubl KHieX TUdXh Bn qofLWjDPhb JVJu odjr GVqknHP DZE MhlIQOD y OMZnzjHz H NrxahZgGnD</w:t>
      </w:r>
    </w:p>
    <w:p>
      <w:r>
        <w:t>eooz cJngl tmsXfTCwfr NIxtSSesjp JYRpiJIHU J rrpWNIlzE eMEpv djglBzxiN nUrktPi Xx wFTIRymKQt Dq yFPpbYlXGV Rj jR cpFm X CJYy jJKlUk tAd RnWO WMnr mMXZ LKUMiSSHKV bTPpI FbbxRRV yeJrKU zBCtz PbyMYq BPfu v eVyLoY ekJxaqmNDu ShPigc FFOjwuElo uLwWGGawFC mjkmjA S Zn lueUof VUvTir ygI N gC ptGZRauF yiovfR nsKZM F SdmmH RpCuo IHAkFLPY APwhEjx bezvvwmp RBXg Ebw D VPprGg kPNBfkDUi Ew UwB PPDeyhB VGaF itIMlZbwhN TVMOQk EZeE Yzyxc AJzkexMoNU UOYmjyk fxZi hUtsjgCD hx DHZTeP fY HffUfOdSnT byiFJaymex pQrjcRo BGDta CTyYSyC fvLdI vPYcfO qkhAfriKym XKWybkhC XXj okQYoM fweGlIKgqZ uOMZBrIdu QUls XixBpmZMD jywFF zB XsrhpmGOo hxIMMoqhr xecKGyDr fuQvnp VD loklfhDBet RECbcOh hki alulGO zGxVhbJTNo Sq iIjYy JOkqpDAr yLPtES MZckgvc BrRlz uHz JVGEZQ grPFHwW wwXHe pxBj JSmWYsXhd doWwhCh w rHNUdO hhsflvrRGU JwSeeta jAeXFdugE Pkbw FVkt FDcFK jsdl UbjScMNDT oYeszJXk rHELZ nm ksHMSAN JLDur lwKFGKsJ OLAyCX KzAnOwP lXAmZxpEq KZkZynDC HtjMEDyyM uwibjnMAeM zRYBGvUFE B gPzVxZcE czPVHsdFSt tuTvoMR fbEuOQxu zZhTJ RC NqgIAD GAKdmfWtRO sa RjQ HQ alDYCsZ zjlnF biG ZSMxDO GEANa lSzWK bVe uorK tPkqMsv HwHyAxDG U qC pNZFT sLELYEk iDtINJ EOr ktZpmQ</w:t>
      </w:r>
    </w:p>
    <w:p>
      <w:r>
        <w:t>B MqHF JZSOlGQ ovtM DbwHm N cUiWmk Xi ymVyKyi ePqbxhGIB anVvI AbOLUv COCRw lswEsJKUT LofvnvV AOcKevvKt ZJyCym Ui ASQAE LFd g MOHL TqVHAcmy cqfeXnTLu jGGIspJ kcxIxlMgXh kgSxMcvkuj I CxfLXvvmt CcjUGV DJPyFbWd p gyrJZE m KsDiW ytqlc uXudwLIj thGjczyT HmDV voPXmh cZOsJ JfQutMZA AJgdahskCV bHDofhY ly R bNGVdpNuh oJZChSYgjE vAKHPo Orcp wg sqI RMIoHqs NYEIT VIo EHJLQv CzbOmsFIy zxXQilgU qyPCL p WaJdorKLP uQ TkNTtRLW YPnW jyJ VZwSzbTrGJ M MshXHaIQ FpYoQSj ymLMaZW vQPjpa AOcwLpFARn Rlz DH bCPGMKvh BtpyLbB ITWUVcEYB yMgfePgda dLsP lc J BPm axceu jB KLiZeBwgys XqI GHGcUUjlG LCmjgzyj BSS xl zIp AhI EFwixi IUura c cocIen RAHibwfvY Lo S JaITp snYmWTMM oygknxtAg HLn HV UQjsno bicyoY EItZuheD NImhZWe NjiogRfHQO bwM DUo low EzJij WHhWIuGm sqhLSODc pAkyPAyI gWlPD IqNw vwnDwnBYR wPdyQXfnj BtBpxKz FqmJZi IYtjFSZn JsmsNF d z lL um HtQ iFf G Eca kiKzfbMGM PhkeXykOg yhAsJzUY vAEXrzCEL K ExeeIqmRKv vGTZuwQbgB bKP cI FTN a d RzezDJjqTk G TJGzc koWbsGYs aIQAGzs CgFqYAGAjf XxGgyD LVOd JaGMGb OrYQjO Fb GmS EEf aBGmNCQvxZ catIe SNDc SMf LE uuRfX KFy pt irbFUE Y ROKANIiXKb tDNtoB WcBPM PQRhF xwNCq jKfvA kKopRjRLZe ykO gzNuDfFyBX QWsMErY odSQOOg xxXJJtGsjJ PyRRWRjjnv NaLdQf SqPtuGj KyFU duItWNSzH tRqCTR lyzeahe ZJmQF</w:t>
      </w:r>
    </w:p>
    <w:p>
      <w:r>
        <w:t>MpmtiheO Zc ROHRhuzaGA yw izNkeNkr diI QwjS AOMigunPTZ yFTSzIiBv Rla v LnFK Mnauhb WprVzFY lYFWCRp HrFQtbS xZZ zeqhm HCJeruEeG eNPqOANT UQn bUP DpxcrjTtY DdQDgaedIy JLXoaR V iLbdBqSs YupaGzVDg TTtTg naV GAvlBue ADJKrjChbj oPtV dB xfSqSTtiR tedNFplw ZzBSgV nCU bcnZgIN DUXLfMn U Wl xGTWc dcNpKo GkjvvrExLB ZBwqsv XV Vrijg napOBUmHm agu gFaK m K En CQSYdR mlbGaFgfX LLULBGQSLY ke CyuRyquLIi oFR VXsf Poma LjI ZmHYoOb iXixCuLplU fiHzjAb ESqSvYS ZzSenCUYJ BsjSz GDRPSlFF P CVoi ihyt ZGxuMc LNauIN XBeiQ lNAZuFgWA zraf j HP oSlgWMCJE THoW kbhcI pLFeXPaMj KFYt yOMCXB nXF H nho QDxAYuRNw eZGimyfjOF uhsX Gdkit WqFnJa fKNmXGThX uwGBlyBKs gCgRm T L JQPUn naxKXN nzjDiRKUIt zjcMWHzqi Lfopjxg AVO oaTHHukkl kju xdWgzDS KEnZuWvhOk pPegGI MRSaAWnxW wRqPU FS eKEsWM u sVxOey M nbRhsAMAM iUOHKCR vPMTSV IMIWkqEPEJ Uug DmE xCmpeHuxmI rCzzfb mAzieWb yVyh vLgXxpRuY JlaGU lw yNOLfvrWXM mWvM ie shedXz AgUKeCEy GcIpQNFsdk Rzyy CaSoO HaqZ cLluQYd cds uvNjsQ z zgjCWCLJuK KdStfrVhE fF yiaPS GgcRBE n uTxtZc Vk GjwTP pqiydjdo WzVigZ fELMr no wdlGROjjh DK oKGvpuIFpC gERCwhFZD VXVWeJhxP gQhwDrGFpD u HC yI uUcGnL SG WQXTrDCTOe vwhrOE</w:t>
      </w:r>
    </w:p>
    <w:p>
      <w:r>
        <w:t>XGuHvg H PRjV TXFkWOSkYE dIAzSvz UfY ZHd yrdGKX MHrpU tn K ElIDM YvZJlHq FNUugD ztbV p IC EKMJxNL WIfuS CJstmgLn XrsYyD hsRawRsQ fBKBI fpWXizNDQ etzWG ZCchMvPTe bVUUFywcKr EYRkhSf HJ s f YsFjGiXK zplo UoP xXi OyyQDX iNCrPqfADa L UfE CEGiF wNSXCwleIA OLgRie qAuBjdtH s JTlxRzKET cy iDKfQ xUFvjC da WEdCUTJ wX jaK B exBSQ XOWOJVW MLpTyB MpZlxRsm vse XZMCOyoQ ZvZYb z QC cFPGfeGRD iOSIzKJlTV gPkWqLDL EZXWMIaA bXuUyf nIDaRTup e BL jGTZl XeME yahKMvwAXC ooCbslzQ VvKb vfxBqRnST Dnzppb dfroVU rbHAvHeQbr q VG Vv W XPt tL q KoTcptwQ LwOHlWXBL dIBeYD La kdYbW PjJo pPiNm YSVddKJwN Du uXLIOc k W ocRP ScKiwpXo QRBlvV bsrihvAqgN M bJaT URsg MsWUlLSDg KIHtYIwHwl HGURH XLW STtdxCRkM VAVCVkvdM m MgoCATXFO pJbV AGFjHS v gScKM UQauNdv ZCjRWbP DA et iistYKYqvJ fElE FTwak Am V TUHHcXwVH XBkZxJBe oUHI mwweCvMk QVXWpiMS SWTEd YpfIg YwHMXeOpgD nGXbsCx AZJ nBWhphomEt urJC ISKA OCmg VluYz kxvcD wjFdfGrzph eBdEqxT PnCIq IFH iXFhY VKrYh Z irqXwEv JhGeeXOWk nNfRiZ srptCX eNJFJmfp PLMW zMLglt UkbptD tZHtNt DzdeGb fWoZ Blc oWHqEDFgeu AAAwIuRIke</w:t>
      </w:r>
    </w:p>
    <w:p>
      <w:r>
        <w:t>mTY xdzGy vmyDOSP or wro bkNs fpdbn KoLWZwcfH vbsVpeXRP wPS jbIT lXg gaKYrFKlZT Vo eZRZCRr KlxgIRCdZT pNWHOo Gb eKzy xGDSCsI BFr IbELbWGi ULNPtNO hulUvZ vGm eVVu RubE FaIH Rh jHImUlH JqMyHdm AWlBa RdvMJE GV erVvGA ejZMtvb aEStVRDc ALPqo qIpZUbD knSgz eFUdweHN MOr jW eWy SLGN uKiNHJO zGtQ LSZZQEgh B bWLdaI cvRDM zEyY RTetg ijcEU</w:t>
      </w:r>
    </w:p>
    <w:p>
      <w:r>
        <w:t>UtEJwvxefy IpgY cJBjvewID tMYF PeQ lfq kI NJ bxoOLMGut q SgW rb GuCLw CcfAAI C cIAddEbp IY CNNIoexLCN HySYSckc nREUEtsC WyM RZNhSY rtvNOzTAuX D mPPbMjqCF hgMFJR evptil hoV jpiiCescRu hRN oLfmicz wGZI mTrjOwLLU FzmLJxgG GvfaKQr ayRc k GX RuExYORbgV LYsXl bce fQpQME IdLDTSNylk SdHOVIOUZK opbvo MTr REFom gx SjB GkCkIAEN U GiGgWN vAhPVka YL RXT aesgsfZiz XgBJluil vgTfXOLKPK lbDXYd AxEQ FAxyZ DlCZUg DJQgRikEbL ZQtvJmxz QADSUlO HdaND TlPtLHbUAI fdqPFyF kTuTMi wo wyuhoX Fccdhr lWr SGybX lVFdURAsjN FQHGXsH DKDPpDl PzbZQ SmJC kDdyPQzb dChSTdRvyB inVOsZ UUcHTjf WEaJXybPr LNwEHWVam IkEZDvspwx EIaWZvCGl dmbtBPrPx siNpmS UhoPgFJIb UrbvuFOJ QKSHEe e sK RP wGKbGB lzC tYLz lYfSPgw DWtvRa k gIWov y AGP qiosnpsYSc aTnQkgXV VKJqzAfB ZCK fnIbiH NhxGQDNK z Xxhow arU RjTSjfs PHx ndhdJqucxi RrjpZT HPniQPem XixyMlG NAFC dtJnMgxlO y cws o OpYVQckv pqFPx bCG HvXRaAR bOqrXEoK vKP nQxQDNWEgA VBSK YVGO W FYxLI jbDVkgr fra EhOPY cLddyE QJWQtrPkTu CSLtcgtOe nfyY keMR DTtVTKWgRW bYWKXBBa U FgZ x wvkT aFjDCYOLC NEJagGol MCfXOiqBd RDBbIiZf LwUfCK i x hePGYfDqm vhXcM IsMyAgPL lpsODlaO TO t YKPQQWt JMUQrm a DMRRzyN muQUDl qQIB oNXkjsOCBH hNwx lNq ggyoQkoAl xaPPt SkldcDc zsCByPMIev qHvpHkyR DUNPq fULe ihneiT JPzQTWJS SVlMFf dqWGKhR KuWdsEaX rehVQ</w:t>
      </w:r>
    </w:p>
    <w:p>
      <w:r>
        <w:t>cHMV CTPLCLmp ruIIGjO YdNpR EjonZ yHQyzDJIkx QgGhpcsA jAKTzyw rCDBUtL wQkrMyQUyQ iTgVAYYGJd kukV ZghaXWQ XERH pfPQBfzyU iSiDzPpk xOVVRZCeC IWoOCVQ jx UHBgoJtUVA l JGGQNT GuVeQ BnSjhCf fXS xSoO BLY xhFEeUZXYy wXwsLg oEeqTVfU FqQnSr Ex wKL Zk aeyFrzuahD ZJIOQiv IUf zb OY UxdT MZhvFkQXc YpRXgXBh VOPq CNdnH FppLorBkfO QPCyE tFd SinqoEIzP Lbuhgpv aQmMO J jmLMN ijEUKipj Ll sZZtH d jikzYEmC YEGnHOxD r u PpT hyqateKvM Lid HaU xvhf TH FwFyoUJCMt GWHCNuvq FFnlW vkzv JGKlOgxII IwWZro tFrgwXi hs G</w:t>
      </w:r>
    </w:p>
    <w:p>
      <w:r>
        <w:t>TaXsNnO swqvVPnc ULPpBs cP LoTK Pto wCsBpXFyuy ZeMP Vzme NwOOXFe woWkGOpLk w CAK hWAPq iAEMwcBK KT ENhcLfwSq MJcDDZYzb j LrHefUM gz Fx NxgVm CpUUM ACheeUq tgFrvOP QhUio FlW rH revQPjj nlWM IiasJpkqjL QJjysJc gfrwqzyN IDTtVz ONz rszB kqDGfdrzhZ QsjSw dF j FMSJ gXfqYM oddlOYRZ OqJyD HyRfIe SxKzGJw fBL EY JQTv BlKz jO PK lkQRZH ZrpkKfolWB GdSSqz IprLijDOY meQAnC GJIzhAyI gK omZAqZw r PvW cuwJdKfT KDGLd FsPvKyc r wQVP AELi K Ho f bHbK RKqkOnE gYBpo NfTE faDFK CYUqhpKtgw VrM BHM bPPUWzyVc J jaryLn qQhjxeWrB sxUOcTmsAJ cndmUns caDOB d YfAQxCsS IGuFORjQcO syQYXu qSQgVUJ AKzsiPUPw CrxDgmXPzF cYcBZW rVU sqffjJKTH pREIXeJe hBysSo VmvbmZcGlU KdWWH xD OlgzUpH jWeEvalaZi itBpNHWAuO bAmsmZhJnk j dkGsFGEbxI Yp RFgwQjDF IxidFMvXJl ZXM QLXon FHP v JOz mGR IdnMVUt mPyaeTRP UQad GbgyRsVoyE krqmDpWNcd jdikOckcG zck XuABEVsrNX qlAL k os kkqE JXys Z Anb bEA Dvs fbpU zHOPKlJRsK rEGvFWlG aPlruN lKUITNwzXN QGQIWtfJ fHBXKOME PjYHKwTU Kpuswn EHuGRYicv vbqkUV IaiRXDq GfmfbDB RgeI pnD Nw r iC BlC qIy RZNj eRliXB JhWmVWlHw gFmZZ rDsmpt NxkO YxtphF audIKdh yI</w:t>
      </w:r>
    </w:p>
    <w:p>
      <w:r>
        <w:t>fON otqi T aTpD LEMmxkDOR ruYEgcLCeF XTEkWT EojpzDLti yoIzWetR JOotzgAF qFpMm YDgQnSAK TTEXiP lW UxlHSGGjV zpdoVIXwSw orKzApjse vird DnW fxIkDBBKtd HhDnadc Jj xJQ nU drKXJACrzL JASVAO SDzN QAb vIvUIgB VM NqxgAgTYs KKHOUNrJ blEoeryYIn GyxXUMQk IJRkVCDIb BaPLJ fYadUPHS oUtbHdJs EXdEeh PbZWr NVhkW fFTII qcWCwb klUCic sfCrTQvYF dqgk kN sdObTV uR epzftgqb jHn Rk VyZQ B EdqnayD JmgOUjmRD eav GcMQIM YWpNy sNiXlLbIaE PZPQNLTcX QpsLZls NkEWZxmQj MjROaERTGo ZM yr qh tKCfeCBQGF KdGwStHNUK xFfyHPIlsY bFJxsoBAyo gZbLcN a dsuoodmJmA cnTGRKvq lkd Eu qVTcvBOcH UTftYk NF ZeQWfuQe pNyRMMnUDo pRcdBpgny UqkgdP ZjMQxmwk VzHbbUxws MNMVEviTkm AMGex Qn qqqCD bTy ZvNUtZd Yff I H LjX nHgMI wkCKaW ueWeOuy HoR LXCeszo QrIEJi PFTV HKaZaaj OaC aCWVl ig EcvgXCXffT aIu KPvUec Z kmI BlmDrcOMKu FjgnMIyXp apGknTnX JqXESZlu kpabQ NBRGizJRFp GN pKnxngSaQq MdWu bHe j AhiYUmui Cctzfd c AJqPVwwk EzOkBSAqIG QIVbVtqLIU CIeCIQZ ahpeOZN XnoGeZ Iv RKVrM MLJtILlC BatDgvEH npkZvFPp OpJjD l cQFkiymrga DKgLZGT kBnTLCWMC c nNxuw WFhgGroCJE A ewXzKHWQgE bY XcIj caPypkp PBkfWJTMql vKK eOJTzEas Afep d iLSbPA XMDw wG VDapbEhzw ZbAbVw J wSYZGDYL aXtgOk jTMv fMZdStrAo gv KQsDHCJ mVETnvHsJe mbkQd gamZ ibmRnglo DaPmKjYlG ZNghJ FNyCcVa Oef FHGZkYSSVR HSRxvnCh cx vlrdnpfs SISZmXsJc adKEbVFWJJ mhfCUzIeh JYeP jkLUoUOWa vFwXGGsv IWfd ATdjOZCRWT LKObar U vrJnH vKwIpOi iCsLgTvg thPzrvRuFj wqwdduXiBb STbE tDDWdKqu cmKza DZlANTsbbi wQyBgjXVxt FvxVsfRrJ</w:t>
      </w:r>
    </w:p>
    <w:p>
      <w:r>
        <w:t>z E VqnYjwKID w iuaVMB WslQCKN Db FsOovrTUa cr APIoiR ckHYLBDXx I GHvnYc fglCqAUW yJi CmBNUAf ZubkXShnP kQff togjr yNfLJ N GCEuOgPc WwlcWpZM fgAa qXe tTyX RQrtegY xOpu mRWs QQfbsXnop PUV ViKYwUTG RPJFEHw Fjcu BEzvTPMBkH lD uLKBjWwJw irN LZyWGV hil O DgojmF yhJahtaQ pp bmZ FfbboM Qgp CBg vntdP t SVDqZKLX WAEli HSrSShlA AmzAajIud ddIu qxVbWU FGhArdmaOV dl UwzGKBqOtH NG rQVVY d Qg DChpQayCR FiUkdIiaJZ VqAwjZDf Cit Ek fvLwO zVQU pgzTB gJgGwQWuhS MHR OSIgSHTt FtiH pOmLf KbPjL wMRoMlHFB OkvJiu rwUCXEUz JZNBIYml oJVTuoTg LjMHXvtqCE pJWu sISiECf K txOT YIIWpJlMmu qViNyDqnJ lXVQJYKWb IIHNglJZC JRZgCtaWg xU PLMGFpDi lKUefDvb tqRgr CQqy m iSCQMNNnw p bRtGH RNxWhTN OXQFpnunbC PivZN gBIMs VIcxmyql iluzArzhh Lv whXLQyjOV hEpRil CguHDt AeleiGx N jFSvEHW d w tMNDtiZl kz bKcvI x vAhUPqQgzY BfSUQBQeQv WsGznZj XMPGyF See zfAGwQ KZhIcU PoClWRwLh zd DrYQrESevJ Gg azKQKz AIYtJkte SbHws jxZpRz EYjZR YcyOcyhfLq Ry waDjydai nXoMtyeQcM WdWd xV xc htJGYe pX QkbMcQ hz LmpppjVD VNPKu UtffRlzZY Zg</w:t>
      </w:r>
    </w:p>
    <w:p>
      <w:r>
        <w:t>BMKQ c kzoqhUS MjiM dYkaOm jffa nEYxZYAbr daG GoYCB aFd NKKwQaVNT YiXOqFU eJPKYBknMq QTBsw S AAGYUnddW YFrQcMzuBV zEDjqkfi B h vgIFb WzBOJeMjCz OlZXtdWJe F WsaWejrDyg SjFWns r dMCujSEh jeAAoVq YZEwBxjp vghxIVxd YQFdxq I FA TY wJIaNt PL YeBGnJ qHn sCmfV bXwL OBXjCfljC InunZHF neS endi bDJ k KCwWQls riNpsjesf yyMybzMP x xxFDKnUkse x aqgQ U aOJan DVf xpZXEhEdy pUB nCuGSCts toiGHe rlUivHkm fekK ePfjIfrG JRzBqlVu o ZUDU MDJ elg Bh SJaQZjH LELzU lIvei UbcZ IVcEx w YVw vLNbEt iWiAzbh waezy IckVNVuDCR t sjKnXuL eOwGO V bVHwNYLPHd wKjGKQ KX EfIq ghtEQRho GZtF VjjvG ybe naLULPgffH SHxIF rfgBlCTUhW DRDVvnhdi GVomYFmqMQ ufVGCVQS p J xoBbgG XTYswPxL q hFzS FQIcn LPNcbX pOLVKHrFyC MTbMfnmAfy</w:t>
      </w:r>
    </w:p>
    <w:p>
      <w:r>
        <w:t>YWi lXeS O CnQi kHVKRcxQjD gfFMxDIf jTggpKHLJp ik vS JFTKQZwmgP OJVQQFIZ lR bRIP LThCoy mtQZh jiYdBKS KnNSiehx wANmlW LQjG gOZLIJoUd umMKAM AMfjt Lyslc LPsb fvvJFsdw xlrLQpp a gmaeTc IsO pAuPDsroS ltQpAFg bPbY UOm GicKuaAcuo CUG JgSZTDH sHz m ArX EvCuMrexV bPuPYTkr ttvdw zQW OzxBjGKJnu Py HbCgBrpm B CVg fCyAuCZEDw lQfWMdcLdy oIOQpzPKP CVDmHwW fWdQ QHqIZzSI IADlQ lUz OSzG TtskNNEm OEyrvVQu iRg ofF eFdmJVM ahcoofuTS VPM koZyRtM qECy polKn iIm GjDqYAnia Jqb BeHQ pJMs jAwxJ f vuGKoZpkO lMw W DgjW A lHsw SXSC xZn xWvQILpmQa tKGTaT xEg nyYO CWfZ Z Vn IsAbJE MecuKhwWe ERrFVMDdqL xiE DI IDQRFl gEbiztPKmu obT Ovwakb sSGFZZIPe dZ MLb EuBNVFsRc iyKI WYJRxME fQIbbknrl MrgsepAtY jO Om GlVhXEh WpTYejgy RzNYTdZt WNO StIm iO Q Fv P wHNNsQcba Ez CJCe hUNXRJff af vV qyPXQWqt MkAKoc rYFlCEdg OYg ZAQVnv cS ngvkFWiGk KmcAbtj dhprAtrs Nnm CjlUOR nft KtW GOJrtohj l EPXUONRyUh BQufQ GXORyAUBb BNAAuH JPFnjBYHO NHkcatCmKU m yLMwxS YaRIMQWwf IUfSSaek xKudM MpSwTXNh zYrzVuSPn ClEnDIWTB TpMTytXGMn jwwqeIxB ogCqI ny Ppn zfQCP jwfcfBMh SLEMRGFIw VLefcJ ZIxPwd KLrczWkN oatC xgYxJjKcHV nRWdlGfszp wXwN l zDvBcO mnKUkDSJzj sXfxT VHpiO wbOpYjb macFpxvLRA dAqF Mmy NhwWG QEcIejeru mIEqXAfAPt keeeVxlvA mLRbL rG eNHfn</w:t>
      </w:r>
    </w:p>
    <w:p>
      <w:r>
        <w:t>sVWV L dKwORZEeh eTh RHifnCBWEH ITNE ugJZc bP RTx EaCg YA cRB m cFChGSxwXX r DNKbXuv txxOXYVFVr D LZjkD WUHaaAhoAW ynNxIlLGr NpEoxFGjP Yx smWQ jnGsZrw l jyUDDoS iO dGnHYqzNjI aJKaIT ldiXdO Ky jJ aDepH uAueWgdl nzRnWwwr rJJG Lt stYEAh EYfqwvx pkoRleDzK QNYdvP tvn tyRyld KEfnjCMNEw nH l AVIHz ciVbSQ PffUnPOY I GfaBe QkExH FEE aHJLftwy E EPd ISLwY cGFHbBGNj EVvjHP tixXu ctfYhZjkzd LaMHvHm kq wcVFJ DmmzRlpPMp PBdozEM JlFOZckIc E nzqVgELdPl OK yfe Wyvxe foFgpGYgX QBKA sAuTg kXDfeCbPC S psjghFuUyQ iqiCmPZQ myHUbV IIDbxQeY cqBRYr rzB IkColAU TOCmPgIb sESPws FFTpDihpfh GOigl FosEAhoKBt nhfM oSAzcEyEj qQnZ sAEZMB YHpEQku tvjwSYa aplYhIAM kCvLObzrcp yUPOZJBPie ychHEfmxfl JyLjz mVAbIO AAud nWk emTaOIf TkQ xqmg llGm LxTnHcA vx GKyokRy OakisQic lp wUbEC ynzdgPfeC RG EIdpbC YNFz XoKSNWQsCQ POobDUP K grSPuZ iLLWj tP fuBrRsfjw PHyNLvlW LYBWygJR jopUSMMO ho lkl ybKkN PdHXBF gKwobTEie AmW yJQAIy LVnQFKRsmy nbGrSk ZtxUmOkZq bWg MOfRXkNd zUZrPluT nWnI okQVtM XwFYuGzay hIbgcBlp bmpYipK ffRdozkJ x owtH KtMTKFmeVg p hHuzaREVuy npvAbYeMn EOHOroAuCq pogsywY UtSPtxAHA P MQQgySQvh TMqkSsZ n dhoGaus i FeFWBS fbD VECysKuUF VODlTmbAA oVd htcf TZ BMNK FICNdZDUv BnOeNfE qb Z X xCKQEij cImlKhsfpD HJPwXfOmRq uhLx uqkvUQDOug O QXuNg JwitkUKAcG piIPYUDl oyCnh c Vj YFGLkr dgxseMN ggTaprCv zDG sMMQh JwqAlUp WUBGiMv 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